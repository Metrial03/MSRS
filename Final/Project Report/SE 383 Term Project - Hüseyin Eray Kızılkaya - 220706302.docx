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05F1A" w14:textId="77777777" w:rsidR="001E5343" w:rsidRPr="00D1309B" w:rsidRDefault="00C50F52" w:rsidP="001E5343">
      <w:pPr>
        <w:tabs>
          <w:tab w:val="left" w:pos="195"/>
          <w:tab w:val="center" w:pos="4320"/>
        </w:tabs>
        <w:jc w:val="center"/>
        <w:rPr>
          <w:b/>
          <w:bCs/>
          <w:sz w:val="44"/>
          <w:szCs w:val="44"/>
          <w:u w:val="single"/>
        </w:rPr>
      </w:pPr>
      <w:r>
        <w:rPr>
          <w:b/>
          <w:bCs/>
          <w:sz w:val="44"/>
          <w:szCs w:val="44"/>
          <w:u w:val="single"/>
        </w:rPr>
        <w:t>TERM PROJECT</w:t>
      </w:r>
    </w:p>
    <w:p w14:paraId="635D5A7C" w14:textId="78D46B97" w:rsidR="000B43D6" w:rsidRPr="00C50F52" w:rsidRDefault="008E3088" w:rsidP="00A87C02">
      <w:pPr>
        <w:jc w:val="center"/>
        <w:rPr>
          <w:b/>
          <w:bCs/>
          <w:sz w:val="42"/>
          <w:szCs w:val="42"/>
        </w:rPr>
      </w:pPr>
      <w:r>
        <w:rPr>
          <w:b/>
          <w:bCs/>
          <w:sz w:val="42"/>
          <w:szCs w:val="42"/>
        </w:rPr>
        <w:t>PYTHON PROGRAMMING</w:t>
      </w:r>
    </w:p>
    <w:p w14:paraId="0F65326C" w14:textId="5C5BE1DE" w:rsidR="00A87C02" w:rsidRPr="00D1309B" w:rsidRDefault="00A87C02" w:rsidP="00A87C02">
      <w:pPr>
        <w:jc w:val="center"/>
        <w:rPr>
          <w:b/>
          <w:bCs/>
          <w:sz w:val="44"/>
          <w:szCs w:val="44"/>
        </w:rPr>
      </w:pPr>
      <w:r w:rsidRPr="00D1309B">
        <w:rPr>
          <w:b/>
          <w:bCs/>
          <w:sz w:val="44"/>
          <w:szCs w:val="44"/>
        </w:rPr>
        <w:t>SE 3</w:t>
      </w:r>
      <w:r w:rsidR="00135398">
        <w:rPr>
          <w:b/>
          <w:bCs/>
          <w:sz w:val="44"/>
          <w:szCs w:val="44"/>
        </w:rPr>
        <w:t>83</w:t>
      </w:r>
    </w:p>
    <w:p w14:paraId="384C17E0" w14:textId="77777777" w:rsidR="00A87C02" w:rsidRDefault="00A87C02" w:rsidP="00A87C02">
      <w:pPr>
        <w:jc w:val="center"/>
        <w:rPr>
          <w:sz w:val="40"/>
          <w:szCs w:val="40"/>
        </w:rPr>
      </w:pPr>
    </w:p>
    <w:p w14:paraId="7B74223C" w14:textId="77777777" w:rsidR="00881933" w:rsidRDefault="00881933" w:rsidP="00A87C02">
      <w:pPr>
        <w:jc w:val="center"/>
        <w:rPr>
          <w:sz w:val="40"/>
          <w:szCs w:val="40"/>
        </w:rPr>
      </w:pPr>
    </w:p>
    <w:p w14:paraId="30115000" w14:textId="549217FC" w:rsidR="00CA2AB3" w:rsidRDefault="008E3088" w:rsidP="00417C0A">
      <w:pPr>
        <w:jc w:val="center"/>
        <w:rPr>
          <w:b/>
          <w:bCs/>
          <w:sz w:val="44"/>
          <w:szCs w:val="44"/>
          <w:u w:val="single"/>
        </w:rPr>
      </w:pPr>
      <w:r>
        <w:rPr>
          <w:b/>
          <w:bCs/>
          <w:sz w:val="44"/>
          <w:szCs w:val="44"/>
          <w:u w:val="single"/>
        </w:rPr>
        <w:t>MOVIE/SERIES REVIEW SYSTEM</w:t>
      </w:r>
    </w:p>
    <w:p w14:paraId="2B9FFC41" w14:textId="01B4E172" w:rsidR="00417C0A" w:rsidRPr="00135398" w:rsidRDefault="00135398" w:rsidP="00135398">
      <w:pPr>
        <w:jc w:val="center"/>
        <w:rPr>
          <w:b/>
          <w:bCs/>
          <w:sz w:val="44"/>
          <w:szCs w:val="44"/>
          <w:u w:val="single"/>
          <w:lang w:val="tr-TR"/>
        </w:rPr>
      </w:pPr>
      <w:r w:rsidRPr="00135398">
        <w:rPr>
          <w:b/>
          <w:bCs/>
          <w:i/>
          <w:iCs/>
          <w:sz w:val="44"/>
          <w:szCs w:val="44"/>
          <w:u w:val="single"/>
        </w:rPr>
        <w:t>An Intelligent Movie</w:t>
      </w:r>
      <w:r w:rsidR="00C50128">
        <w:rPr>
          <w:b/>
          <w:bCs/>
          <w:i/>
          <w:iCs/>
          <w:sz w:val="44"/>
          <w:szCs w:val="44"/>
          <w:u w:val="single"/>
        </w:rPr>
        <w:t>/Series</w:t>
      </w:r>
      <w:r w:rsidRPr="00135398">
        <w:rPr>
          <w:b/>
          <w:bCs/>
          <w:i/>
          <w:iCs/>
          <w:sz w:val="44"/>
          <w:szCs w:val="44"/>
          <w:u w:val="single"/>
        </w:rPr>
        <w:t xml:space="preserve"> Review System with Sentiment Analysis and Personalized Recommendations</w:t>
      </w:r>
    </w:p>
    <w:p w14:paraId="07F005BF" w14:textId="77777777" w:rsidR="00CA2AB3" w:rsidRPr="00CA2AB3" w:rsidRDefault="00CA2AB3" w:rsidP="00135398">
      <w:pPr>
        <w:jc w:val="both"/>
        <w:rPr>
          <w:b/>
          <w:bCs/>
          <w:sz w:val="44"/>
          <w:szCs w:val="44"/>
          <w:u w:val="single"/>
        </w:rPr>
      </w:pPr>
    </w:p>
    <w:p w14:paraId="3B35FD09" w14:textId="77777777" w:rsidR="00522717" w:rsidRDefault="00774AC8" w:rsidP="00DA6036">
      <w:pPr>
        <w:jc w:val="center"/>
        <w:rPr>
          <w:sz w:val="40"/>
          <w:szCs w:val="40"/>
        </w:rPr>
      </w:pPr>
      <w:r>
        <w:rPr>
          <w:sz w:val="40"/>
          <w:szCs w:val="40"/>
        </w:rPr>
        <w:t xml:space="preserve">Submitted </w:t>
      </w:r>
      <w:r w:rsidR="00DA6036" w:rsidRPr="00DA6036">
        <w:rPr>
          <w:sz w:val="40"/>
          <w:szCs w:val="40"/>
        </w:rPr>
        <w:t>b</w:t>
      </w:r>
      <w:r w:rsidR="00DA6036">
        <w:rPr>
          <w:sz w:val="40"/>
          <w:szCs w:val="40"/>
        </w:rPr>
        <w:t>y</w:t>
      </w:r>
    </w:p>
    <w:p w14:paraId="213907E1" w14:textId="77777777" w:rsidR="00DA6036" w:rsidRPr="00774AC8" w:rsidRDefault="00DA6036" w:rsidP="00DA6036">
      <w:pPr>
        <w:jc w:val="center"/>
        <w:rPr>
          <w:b/>
          <w:bCs/>
          <w:sz w:val="36"/>
          <w:szCs w:val="36"/>
        </w:rPr>
      </w:pPr>
      <w:r w:rsidRPr="00774AC8">
        <w:rPr>
          <w:b/>
          <w:bCs/>
          <w:sz w:val="36"/>
          <w:szCs w:val="36"/>
        </w:rPr>
        <w:t>Hüseyin Eray KIZILKAYA</w:t>
      </w:r>
    </w:p>
    <w:p w14:paraId="23F012C4" w14:textId="77777777" w:rsidR="00DA6036" w:rsidRPr="00774AC8" w:rsidRDefault="00DA6036" w:rsidP="00DA6036">
      <w:pPr>
        <w:jc w:val="center"/>
        <w:rPr>
          <w:b/>
          <w:bCs/>
          <w:sz w:val="36"/>
          <w:szCs w:val="36"/>
        </w:rPr>
      </w:pPr>
      <w:r w:rsidRPr="00774AC8">
        <w:rPr>
          <w:b/>
          <w:bCs/>
          <w:sz w:val="36"/>
          <w:szCs w:val="36"/>
        </w:rPr>
        <w:t>220706302</w:t>
      </w:r>
    </w:p>
    <w:p w14:paraId="4C0C9C61" w14:textId="77777777" w:rsidR="00DA6036" w:rsidRDefault="00CF7921" w:rsidP="00DA6036">
      <w:pPr>
        <w:jc w:val="center"/>
        <w:rPr>
          <w:sz w:val="40"/>
          <w:szCs w:val="40"/>
        </w:rPr>
      </w:pPr>
      <w:r>
        <w:rPr>
          <w:noProof/>
        </w:rPr>
        <w:drawing>
          <wp:anchor distT="0" distB="0" distL="114300" distR="114300" simplePos="0" relativeHeight="251656192" behindDoc="0" locked="0" layoutInCell="1" allowOverlap="1" wp14:anchorId="5EA7EC98" wp14:editId="6B2C7F39">
            <wp:simplePos x="0" y="0"/>
            <wp:positionH relativeFrom="column">
              <wp:posOffset>2018987</wp:posOffset>
            </wp:positionH>
            <wp:positionV relativeFrom="paragraph">
              <wp:posOffset>641294</wp:posOffset>
            </wp:positionV>
            <wp:extent cx="1214755" cy="1214755"/>
            <wp:effectExtent l="0" t="0" r="4445" b="4445"/>
            <wp:wrapTopAndBottom/>
            <wp:docPr id="700703984" name="Resim 1" descr="İnsan Hakları Araştırma ve Uygulama Merkezi | İletiş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an Hakları Araştırma ve Uygulama Merkezi | İletişi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4755" cy="1214755"/>
                    </a:xfrm>
                    <a:prstGeom prst="rect">
                      <a:avLst/>
                    </a:prstGeom>
                    <a:noFill/>
                    <a:ln>
                      <a:noFill/>
                    </a:ln>
                  </pic:spPr>
                </pic:pic>
              </a:graphicData>
            </a:graphic>
          </wp:anchor>
        </w:drawing>
      </w:r>
    </w:p>
    <w:p w14:paraId="1AD81167" w14:textId="77777777" w:rsidR="00DA6036" w:rsidRPr="00DA6036" w:rsidRDefault="00DA6036" w:rsidP="00DA6036">
      <w:pPr>
        <w:jc w:val="center"/>
        <w:rPr>
          <w:sz w:val="40"/>
          <w:szCs w:val="40"/>
        </w:rPr>
      </w:pPr>
    </w:p>
    <w:p w14:paraId="6E205FED" w14:textId="77777777" w:rsidR="00522717" w:rsidRDefault="00522717" w:rsidP="004824F0">
      <w:pPr>
        <w:jc w:val="right"/>
        <w:rPr>
          <w:sz w:val="36"/>
          <w:szCs w:val="36"/>
        </w:rPr>
      </w:pPr>
    </w:p>
    <w:p w14:paraId="6BE6DD46" w14:textId="4FFE325A" w:rsidR="008941D2" w:rsidRDefault="00307F69" w:rsidP="005C3F16">
      <w:pPr>
        <w:jc w:val="center"/>
        <w:rPr>
          <w:b/>
          <w:bCs/>
          <w:sz w:val="36"/>
          <w:szCs w:val="36"/>
        </w:rPr>
      </w:pPr>
      <w:r>
        <w:rPr>
          <w:b/>
          <w:bCs/>
          <w:sz w:val="36"/>
          <w:szCs w:val="36"/>
        </w:rPr>
        <w:t>25</w:t>
      </w:r>
      <w:r w:rsidR="009837A3" w:rsidRPr="00774AC8">
        <w:rPr>
          <w:b/>
          <w:bCs/>
          <w:sz w:val="36"/>
          <w:szCs w:val="36"/>
        </w:rPr>
        <w:t>/</w:t>
      </w:r>
      <w:r w:rsidR="007C647E">
        <w:rPr>
          <w:b/>
          <w:bCs/>
          <w:sz w:val="36"/>
          <w:szCs w:val="36"/>
        </w:rPr>
        <w:t>0</w:t>
      </w:r>
      <w:r w:rsidR="00881933">
        <w:rPr>
          <w:b/>
          <w:bCs/>
          <w:sz w:val="36"/>
          <w:szCs w:val="36"/>
        </w:rPr>
        <w:t>5</w:t>
      </w:r>
      <w:r w:rsidR="009837A3" w:rsidRPr="00774AC8">
        <w:rPr>
          <w:b/>
          <w:bCs/>
          <w:sz w:val="36"/>
          <w:szCs w:val="36"/>
        </w:rPr>
        <w:t>/202</w:t>
      </w:r>
      <w:r w:rsidR="007C647E">
        <w:rPr>
          <w:b/>
          <w:bCs/>
          <w:sz w:val="36"/>
          <w:szCs w:val="36"/>
        </w:rPr>
        <w:t>5</w:t>
      </w:r>
    </w:p>
    <w:sdt>
      <w:sdtPr>
        <w:rPr>
          <w:rFonts w:asciiTheme="minorHAnsi" w:eastAsiaTheme="minorEastAsia" w:hAnsiTheme="minorHAnsi" w:cstheme="minorBidi"/>
          <w:color w:val="auto"/>
          <w:sz w:val="21"/>
          <w:szCs w:val="21"/>
          <w:lang w:val="tr-TR"/>
        </w:rPr>
        <w:id w:val="-31419976"/>
        <w:docPartObj>
          <w:docPartGallery w:val="Table of Contents"/>
          <w:docPartUnique/>
        </w:docPartObj>
      </w:sdtPr>
      <w:sdtEndPr>
        <w:rPr>
          <w:b/>
          <w:bCs/>
          <w:lang w:val="en-US"/>
        </w:rPr>
      </w:sdtEndPr>
      <w:sdtContent>
        <w:p w14:paraId="12C3BE8B" w14:textId="77777777" w:rsidR="002800B0" w:rsidRPr="00522717" w:rsidRDefault="002800B0" w:rsidP="002800B0">
          <w:pPr>
            <w:pStyle w:val="TBal"/>
            <w:rPr>
              <w:rFonts w:asciiTheme="minorHAnsi" w:eastAsiaTheme="minorEastAsia" w:hAnsiTheme="minorHAnsi" w:cstheme="minorBidi"/>
              <w:color w:val="auto"/>
              <w:sz w:val="21"/>
              <w:szCs w:val="21"/>
              <w:lang w:val="tr-TR"/>
            </w:rPr>
          </w:pPr>
          <w:r>
            <w:rPr>
              <w:lang w:val="tr-TR"/>
            </w:rPr>
            <w:t>Table of Contents</w:t>
          </w:r>
        </w:p>
        <w:p w14:paraId="36081CBF" w14:textId="5D069B95" w:rsidR="00B56BE9" w:rsidRDefault="002800B0">
          <w:pPr>
            <w:pStyle w:val="T1"/>
            <w:rPr>
              <w:rFonts w:cstheme="minorBidi"/>
              <w:noProof/>
              <w:kern w:val="2"/>
              <w:sz w:val="24"/>
              <w:szCs w:val="24"/>
              <w14:ligatures w14:val="standardContextual"/>
            </w:rPr>
          </w:pPr>
          <w:r>
            <w:fldChar w:fldCharType="begin"/>
          </w:r>
          <w:r>
            <w:instrText xml:space="preserve"> TOC \o "1-3" \h \z \u </w:instrText>
          </w:r>
          <w:r>
            <w:fldChar w:fldCharType="separate"/>
          </w:r>
          <w:hyperlink w:anchor="_Toc198963493" w:history="1">
            <w:r w:rsidR="00B56BE9" w:rsidRPr="00A31B48">
              <w:rPr>
                <w:rStyle w:val="Kpr"/>
                <w:noProof/>
              </w:rPr>
              <w:t>Introduction</w:t>
            </w:r>
            <w:r w:rsidR="00B56BE9">
              <w:rPr>
                <w:noProof/>
                <w:webHidden/>
              </w:rPr>
              <w:tab/>
            </w:r>
            <w:r w:rsidR="00B56BE9">
              <w:rPr>
                <w:noProof/>
                <w:webHidden/>
              </w:rPr>
              <w:fldChar w:fldCharType="begin"/>
            </w:r>
            <w:r w:rsidR="00B56BE9">
              <w:rPr>
                <w:noProof/>
                <w:webHidden/>
              </w:rPr>
              <w:instrText xml:space="preserve"> PAGEREF _Toc198963493 \h </w:instrText>
            </w:r>
            <w:r w:rsidR="00B56BE9">
              <w:rPr>
                <w:noProof/>
                <w:webHidden/>
              </w:rPr>
            </w:r>
            <w:r w:rsidR="00B56BE9">
              <w:rPr>
                <w:noProof/>
                <w:webHidden/>
              </w:rPr>
              <w:fldChar w:fldCharType="separate"/>
            </w:r>
            <w:r w:rsidR="00B56BE9">
              <w:rPr>
                <w:noProof/>
                <w:webHidden/>
              </w:rPr>
              <w:t>3</w:t>
            </w:r>
            <w:r w:rsidR="00B56BE9">
              <w:rPr>
                <w:noProof/>
                <w:webHidden/>
              </w:rPr>
              <w:fldChar w:fldCharType="end"/>
            </w:r>
          </w:hyperlink>
        </w:p>
        <w:p w14:paraId="7043A79F" w14:textId="40D595CA" w:rsidR="00B56BE9" w:rsidRDefault="00B56BE9">
          <w:pPr>
            <w:pStyle w:val="T2"/>
            <w:tabs>
              <w:tab w:val="right" w:leader="dot" w:pos="8296"/>
            </w:tabs>
            <w:rPr>
              <w:rFonts w:cstheme="minorBidi"/>
              <w:noProof/>
              <w:kern w:val="2"/>
              <w:sz w:val="24"/>
              <w:szCs w:val="24"/>
              <w14:ligatures w14:val="standardContextual"/>
            </w:rPr>
          </w:pPr>
          <w:hyperlink w:anchor="_Toc198963494" w:history="1">
            <w:r w:rsidRPr="00A31B48">
              <w:rPr>
                <w:rStyle w:val="Kpr"/>
                <w:noProof/>
              </w:rPr>
              <w:t>Project Overview</w:t>
            </w:r>
            <w:r>
              <w:rPr>
                <w:noProof/>
                <w:webHidden/>
              </w:rPr>
              <w:tab/>
            </w:r>
            <w:r>
              <w:rPr>
                <w:noProof/>
                <w:webHidden/>
              </w:rPr>
              <w:fldChar w:fldCharType="begin"/>
            </w:r>
            <w:r>
              <w:rPr>
                <w:noProof/>
                <w:webHidden/>
              </w:rPr>
              <w:instrText xml:space="preserve"> PAGEREF _Toc198963494 \h </w:instrText>
            </w:r>
            <w:r>
              <w:rPr>
                <w:noProof/>
                <w:webHidden/>
              </w:rPr>
            </w:r>
            <w:r>
              <w:rPr>
                <w:noProof/>
                <w:webHidden/>
              </w:rPr>
              <w:fldChar w:fldCharType="separate"/>
            </w:r>
            <w:r>
              <w:rPr>
                <w:noProof/>
                <w:webHidden/>
              </w:rPr>
              <w:t>3</w:t>
            </w:r>
            <w:r>
              <w:rPr>
                <w:noProof/>
                <w:webHidden/>
              </w:rPr>
              <w:fldChar w:fldCharType="end"/>
            </w:r>
          </w:hyperlink>
        </w:p>
        <w:p w14:paraId="6E826F9A" w14:textId="225FF8A1" w:rsidR="00B56BE9" w:rsidRDefault="00B56BE9">
          <w:pPr>
            <w:pStyle w:val="T2"/>
            <w:tabs>
              <w:tab w:val="right" w:leader="dot" w:pos="8296"/>
            </w:tabs>
            <w:rPr>
              <w:rFonts w:cstheme="minorBidi"/>
              <w:noProof/>
              <w:kern w:val="2"/>
              <w:sz w:val="24"/>
              <w:szCs w:val="24"/>
              <w14:ligatures w14:val="standardContextual"/>
            </w:rPr>
          </w:pPr>
          <w:hyperlink w:anchor="_Toc198963495" w:history="1">
            <w:r w:rsidRPr="00A31B48">
              <w:rPr>
                <w:rStyle w:val="Kpr"/>
                <w:noProof/>
              </w:rPr>
              <w:t>Objectives</w:t>
            </w:r>
            <w:r>
              <w:rPr>
                <w:noProof/>
                <w:webHidden/>
              </w:rPr>
              <w:tab/>
            </w:r>
            <w:r>
              <w:rPr>
                <w:noProof/>
                <w:webHidden/>
              </w:rPr>
              <w:fldChar w:fldCharType="begin"/>
            </w:r>
            <w:r>
              <w:rPr>
                <w:noProof/>
                <w:webHidden/>
              </w:rPr>
              <w:instrText xml:space="preserve"> PAGEREF _Toc198963495 \h </w:instrText>
            </w:r>
            <w:r>
              <w:rPr>
                <w:noProof/>
                <w:webHidden/>
              </w:rPr>
            </w:r>
            <w:r>
              <w:rPr>
                <w:noProof/>
                <w:webHidden/>
              </w:rPr>
              <w:fldChar w:fldCharType="separate"/>
            </w:r>
            <w:r>
              <w:rPr>
                <w:noProof/>
                <w:webHidden/>
              </w:rPr>
              <w:t>3</w:t>
            </w:r>
            <w:r>
              <w:rPr>
                <w:noProof/>
                <w:webHidden/>
              </w:rPr>
              <w:fldChar w:fldCharType="end"/>
            </w:r>
          </w:hyperlink>
        </w:p>
        <w:p w14:paraId="1D005611" w14:textId="535B1A98" w:rsidR="00B56BE9" w:rsidRDefault="00B56BE9">
          <w:pPr>
            <w:pStyle w:val="T1"/>
            <w:rPr>
              <w:rFonts w:cstheme="minorBidi"/>
              <w:noProof/>
              <w:kern w:val="2"/>
              <w:sz w:val="24"/>
              <w:szCs w:val="24"/>
              <w14:ligatures w14:val="standardContextual"/>
            </w:rPr>
          </w:pPr>
          <w:hyperlink w:anchor="_Toc198963496" w:history="1">
            <w:r w:rsidRPr="00A31B48">
              <w:rPr>
                <w:rStyle w:val="Kpr"/>
                <w:noProof/>
              </w:rPr>
              <w:t>System Architecture</w:t>
            </w:r>
            <w:r>
              <w:rPr>
                <w:noProof/>
                <w:webHidden/>
              </w:rPr>
              <w:tab/>
            </w:r>
            <w:r>
              <w:rPr>
                <w:noProof/>
                <w:webHidden/>
              </w:rPr>
              <w:fldChar w:fldCharType="begin"/>
            </w:r>
            <w:r>
              <w:rPr>
                <w:noProof/>
                <w:webHidden/>
              </w:rPr>
              <w:instrText xml:space="preserve"> PAGEREF _Toc198963496 \h </w:instrText>
            </w:r>
            <w:r>
              <w:rPr>
                <w:noProof/>
                <w:webHidden/>
              </w:rPr>
            </w:r>
            <w:r>
              <w:rPr>
                <w:noProof/>
                <w:webHidden/>
              </w:rPr>
              <w:fldChar w:fldCharType="separate"/>
            </w:r>
            <w:r>
              <w:rPr>
                <w:noProof/>
                <w:webHidden/>
              </w:rPr>
              <w:t>3</w:t>
            </w:r>
            <w:r>
              <w:rPr>
                <w:noProof/>
                <w:webHidden/>
              </w:rPr>
              <w:fldChar w:fldCharType="end"/>
            </w:r>
          </w:hyperlink>
        </w:p>
        <w:p w14:paraId="30F28C0A" w14:textId="5B74DA0F" w:rsidR="00B56BE9" w:rsidRDefault="00B56BE9">
          <w:pPr>
            <w:pStyle w:val="T1"/>
            <w:rPr>
              <w:rFonts w:cstheme="minorBidi"/>
              <w:noProof/>
              <w:kern w:val="2"/>
              <w:sz w:val="24"/>
              <w:szCs w:val="24"/>
              <w14:ligatures w14:val="standardContextual"/>
            </w:rPr>
          </w:pPr>
          <w:hyperlink w:anchor="_Toc198963497" w:history="1">
            <w:r w:rsidRPr="00A31B48">
              <w:rPr>
                <w:rStyle w:val="Kpr"/>
                <w:noProof/>
              </w:rPr>
              <w:t>Components</w:t>
            </w:r>
            <w:r>
              <w:rPr>
                <w:noProof/>
                <w:webHidden/>
              </w:rPr>
              <w:tab/>
            </w:r>
            <w:r>
              <w:rPr>
                <w:noProof/>
                <w:webHidden/>
              </w:rPr>
              <w:fldChar w:fldCharType="begin"/>
            </w:r>
            <w:r>
              <w:rPr>
                <w:noProof/>
                <w:webHidden/>
              </w:rPr>
              <w:instrText xml:space="preserve"> PAGEREF _Toc198963497 \h </w:instrText>
            </w:r>
            <w:r>
              <w:rPr>
                <w:noProof/>
                <w:webHidden/>
              </w:rPr>
            </w:r>
            <w:r>
              <w:rPr>
                <w:noProof/>
                <w:webHidden/>
              </w:rPr>
              <w:fldChar w:fldCharType="separate"/>
            </w:r>
            <w:r>
              <w:rPr>
                <w:noProof/>
                <w:webHidden/>
              </w:rPr>
              <w:t>4</w:t>
            </w:r>
            <w:r>
              <w:rPr>
                <w:noProof/>
                <w:webHidden/>
              </w:rPr>
              <w:fldChar w:fldCharType="end"/>
            </w:r>
          </w:hyperlink>
        </w:p>
        <w:p w14:paraId="63F32882" w14:textId="6A6D9FD9" w:rsidR="00B56BE9" w:rsidRDefault="00B56BE9">
          <w:pPr>
            <w:pStyle w:val="T2"/>
            <w:tabs>
              <w:tab w:val="right" w:leader="dot" w:pos="8296"/>
            </w:tabs>
            <w:rPr>
              <w:rFonts w:cstheme="minorBidi"/>
              <w:noProof/>
              <w:kern w:val="2"/>
              <w:sz w:val="24"/>
              <w:szCs w:val="24"/>
              <w14:ligatures w14:val="standardContextual"/>
            </w:rPr>
          </w:pPr>
          <w:hyperlink w:anchor="_Toc198963498" w:history="1">
            <w:r w:rsidRPr="00A31B48">
              <w:rPr>
                <w:rStyle w:val="Kpr"/>
                <w:noProof/>
              </w:rPr>
              <w:t>Frontend (GUI - Tkinter &amp; ttk)</w:t>
            </w:r>
            <w:r>
              <w:rPr>
                <w:noProof/>
                <w:webHidden/>
              </w:rPr>
              <w:tab/>
            </w:r>
            <w:r>
              <w:rPr>
                <w:noProof/>
                <w:webHidden/>
              </w:rPr>
              <w:fldChar w:fldCharType="begin"/>
            </w:r>
            <w:r>
              <w:rPr>
                <w:noProof/>
                <w:webHidden/>
              </w:rPr>
              <w:instrText xml:space="preserve"> PAGEREF _Toc198963498 \h </w:instrText>
            </w:r>
            <w:r>
              <w:rPr>
                <w:noProof/>
                <w:webHidden/>
              </w:rPr>
            </w:r>
            <w:r>
              <w:rPr>
                <w:noProof/>
                <w:webHidden/>
              </w:rPr>
              <w:fldChar w:fldCharType="separate"/>
            </w:r>
            <w:r>
              <w:rPr>
                <w:noProof/>
                <w:webHidden/>
              </w:rPr>
              <w:t>4</w:t>
            </w:r>
            <w:r>
              <w:rPr>
                <w:noProof/>
                <w:webHidden/>
              </w:rPr>
              <w:fldChar w:fldCharType="end"/>
            </w:r>
          </w:hyperlink>
        </w:p>
        <w:p w14:paraId="0265EB02" w14:textId="5BD8B24B" w:rsidR="00B56BE9" w:rsidRDefault="00B56BE9">
          <w:pPr>
            <w:pStyle w:val="T2"/>
            <w:tabs>
              <w:tab w:val="right" w:leader="dot" w:pos="8296"/>
            </w:tabs>
            <w:rPr>
              <w:rFonts w:cstheme="minorBidi"/>
              <w:noProof/>
              <w:kern w:val="2"/>
              <w:sz w:val="24"/>
              <w:szCs w:val="24"/>
              <w14:ligatures w14:val="standardContextual"/>
            </w:rPr>
          </w:pPr>
          <w:hyperlink w:anchor="_Toc198963499" w:history="1">
            <w:r w:rsidRPr="00A31B48">
              <w:rPr>
                <w:rStyle w:val="Kpr"/>
                <w:noProof/>
              </w:rPr>
              <w:t>Backend (Python &amp; OOP)</w:t>
            </w:r>
            <w:r>
              <w:rPr>
                <w:noProof/>
                <w:webHidden/>
              </w:rPr>
              <w:tab/>
            </w:r>
            <w:r>
              <w:rPr>
                <w:noProof/>
                <w:webHidden/>
              </w:rPr>
              <w:fldChar w:fldCharType="begin"/>
            </w:r>
            <w:r>
              <w:rPr>
                <w:noProof/>
                <w:webHidden/>
              </w:rPr>
              <w:instrText xml:space="preserve"> PAGEREF _Toc198963499 \h </w:instrText>
            </w:r>
            <w:r>
              <w:rPr>
                <w:noProof/>
                <w:webHidden/>
              </w:rPr>
            </w:r>
            <w:r>
              <w:rPr>
                <w:noProof/>
                <w:webHidden/>
              </w:rPr>
              <w:fldChar w:fldCharType="separate"/>
            </w:r>
            <w:r>
              <w:rPr>
                <w:noProof/>
                <w:webHidden/>
              </w:rPr>
              <w:t>4</w:t>
            </w:r>
            <w:r>
              <w:rPr>
                <w:noProof/>
                <w:webHidden/>
              </w:rPr>
              <w:fldChar w:fldCharType="end"/>
            </w:r>
          </w:hyperlink>
        </w:p>
        <w:p w14:paraId="1AF54ECC" w14:textId="6F603CCA" w:rsidR="00B56BE9" w:rsidRDefault="00B56BE9">
          <w:pPr>
            <w:pStyle w:val="T2"/>
            <w:tabs>
              <w:tab w:val="right" w:leader="dot" w:pos="8296"/>
            </w:tabs>
            <w:rPr>
              <w:rFonts w:cstheme="minorBidi"/>
              <w:noProof/>
              <w:kern w:val="2"/>
              <w:sz w:val="24"/>
              <w:szCs w:val="24"/>
              <w14:ligatures w14:val="standardContextual"/>
            </w:rPr>
          </w:pPr>
          <w:hyperlink w:anchor="_Toc198963500" w:history="1">
            <w:r w:rsidRPr="00A31B48">
              <w:rPr>
                <w:rStyle w:val="Kpr"/>
                <w:noProof/>
              </w:rPr>
              <w:t>AI Engine (TextBlob &amp; scikit-learn)</w:t>
            </w:r>
            <w:r>
              <w:rPr>
                <w:noProof/>
                <w:webHidden/>
              </w:rPr>
              <w:tab/>
            </w:r>
            <w:r>
              <w:rPr>
                <w:noProof/>
                <w:webHidden/>
              </w:rPr>
              <w:fldChar w:fldCharType="begin"/>
            </w:r>
            <w:r>
              <w:rPr>
                <w:noProof/>
                <w:webHidden/>
              </w:rPr>
              <w:instrText xml:space="preserve"> PAGEREF _Toc198963500 \h </w:instrText>
            </w:r>
            <w:r>
              <w:rPr>
                <w:noProof/>
                <w:webHidden/>
              </w:rPr>
            </w:r>
            <w:r>
              <w:rPr>
                <w:noProof/>
                <w:webHidden/>
              </w:rPr>
              <w:fldChar w:fldCharType="separate"/>
            </w:r>
            <w:r>
              <w:rPr>
                <w:noProof/>
                <w:webHidden/>
              </w:rPr>
              <w:t>4</w:t>
            </w:r>
            <w:r>
              <w:rPr>
                <w:noProof/>
                <w:webHidden/>
              </w:rPr>
              <w:fldChar w:fldCharType="end"/>
            </w:r>
          </w:hyperlink>
        </w:p>
        <w:p w14:paraId="4FDC9BE3" w14:textId="24348FDF" w:rsidR="00B56BE9" w:rsidRDefault="00B56BE9">
          <w:pPr>
            <w:pStyle w:val="T2"/>
            <w:tabs>
              <w:tab w:val="right" w:leader="dot" w:pos="8296"/>
            </w:tabs>
            <w:rPr>
              <w:rFonts w:cstheme="minorBidi"/>
              <w:noProof/>
              <w:kern w:val="2"/>
              <w:sz w:val="24"/>
              <w:szCs w:val="24"/>
              <w14:ligatures w14:val="standardContextual"/>
            </w:rPr>
          </w:pPr>
          <w:hyperlink w:anchor="_Toc198963501" w:history="1">
            <w:r w:rsidRPr="00A31B48">
              <w:rPr>
                <w:rStyle w:val="Kpr"/>
                <w:noProof/>
              </w:rPr>
              <w:t>Data Storage (JSON Files)</w:t>
            </w:r>
            <w:r>
              <w:rPr>
                <w:noProof/>
                <w:webHidden/>
              </w:rPr>
              <w:tab/>
            </w:r>
            <w:r>
              <w:rPr>
                <w:noProof/>
                <w:webHidden/>
              </w:rPr>
              <w:fldChar w:fldCharType="begin"/>
            </w:r>
            <w:r>
              <w:rPr>
                <w:noProof/>
                <w:webHidden/>
              </w:rPr>
              <w:instrText xml:space="preserve"> PAGEREF _Toc198963501 \h </w:instrText>
            </w:r>
            <w:r>
              <w:rPr>
                <w:noProof/>
                <w:webHidden/>
              </w:rPr>
            </w:r>
            <w:r>
              <w:rPr>
                <w:noProof/>
                <w:webHidden/>
              </w:rPr>
              <w:fldChar w:fldCharType="separate"/>
            </w:r>
            <w:r>
              <w:rPr>
                <w:noProof/>
                <w:webHidden/>
              </w:rPr>
              <w:t>4</w:t>
            </w:r>
            <w:r>
              <w:rPr>
                <w:noProof/>
                <w:webHidden/>
              </w:rPr>
              <w:fldChar w:fldCharType="end"/>
            </w:r>
          </w:hyperlink>
        </w:p>
        <w:p w14:paraId="5D5531A6" w14:textId="41A13DC3" w:rsidR="00B56BE9" w:rsidRDefault="00B56BE9">
          <w:pPr>
            <w:pStyle w:val="T1"/>
            <w:rPr>
              <w:rFonts w:cstheme="minorBidi"/>
              <w:noProof/>
              <w:kern w:val="2"/>
              <w:sz w:val="24"/>
              <w:szCs w:val="24"/>
              <w14:ligatures w14:val="standardContextual"/>
            </w:rPr>
          </w:pPr>
          <w:hyperlink w:anchor="_Toc198963502" w:history="1">
            <w:r w:rsidRPr="00A31B48">
              <w:rPr>
                <w:rStyle w:val="Kpr"/>
                <w:noProof/>
              </w:rPr>
              <w:t>AI Features Implementation</w:t>
            </w:r>
            <w:r>
              <w:rPr>
                <w:noProof/>
                <w:webHidden/>
              </w:rPr>
              <w:tab/>
            </w:r>
            <w:r>
              <w:rPr>
                <w:noProof/>
                <w:webHidden/>
              </w:rPr>
              <w:fldChar w:fldCharType="begin"/>
            </w:r>
            <w:r>
              <w:rPr>
                <w:noProof/>
                <w:webHidden/>
              </w:rPr>
              <w:instrText xml:space="preserve"> PAGEREF _Toc198963502 \h </w:instrText>
            </w:r>
            <w:r>
              <w:rPr>
                <w:noProof/>
                <w:webHidden/>
              </w:rPr>
            </w:r>
            <w:r>
              <w:rPr>
                <w:noProof/>
                <w:webHidden/>
              </w:rPr>
              <w:fldChar w:fldCharType="separate"/>
            </w:r>
            <w:r>
              <w:rPr>
                <w:noProof/>
                <w:webHidden/>
              </w:rPr>
              <w:t>5</w:t>
            </w:r>
            <w:r>
              <w:rPr>
                <w:noProof/>
                <w:webHidden/>
              </w:rPr>
              <w:fldChar w:fldCharType="end"/>
            </w:r>
          </w:hyperlink>
        </w:p>
        <w:p w14:paraId="285E9382" w14:textId="49A6D772" w:rsidR="00B56BE9" w:rsidRDefault="00B56BE9">
          <w:pPr>
            <w:pStyle w:val="T2"/>
            <w:tabs>
              <w:tab w:val="left" w:pos="720"/>
              <w:tab w:val="right" w:leader="dot" w:pos="8296"/>
            </w:tabs>
            <w:rPr>
              <w:rFonts w:cstheme="minorBidi"/>
              <w:noProof/>
              <w:kern w:val="2"/>
              <w:sz w:val="24"/>
              <w:szCs w:val="24"/>
              <w14:ligatures w14:val="standardContextual"/>
            </w:rPr>
          </w:pPr>
          <w:hyperlink w:anchor="_Toc198963503" w:history="1">
            <w:r w:rsidRPr="00A31B48">
              <w:rPr>
                <w:rStyle w:val="Kpr"/>
                <w:noProof/>
              </w:rPr>
              <w:t>1.</w:t>
            </w:r>
            <w:r>
              <w:rPr>
                <w:rFonts w:cstheme="minorBidi"/>
                <w:noProof/>
                <w:kern w:val="2"/>
                <w:sz w:val="24"/>
                <w:szCs w:val="24"/>
                <w14:ligatures w14:val="standardContextual"/>
              </w:rPr>
              <w:tab/>
            </w:r>
            <w:r w:rsidRPr="00A31B48">
              <w:rPr>
                <w:rStyle w:val="Kpr"/>
                <w:noProof/>
              </w:rPr>
              <w:t>Sentiment Analysis</w:t>
            </w:r>
            <w:r>
              <w:rPr>
                <w:noProof/>
                <w:webHidden/>
              </w:rPr>
              <w:tab/>
            </w:r>
            <w:r>
              <w:rPr>
                <w:noProof/>
                <w:webHidden/>
              </w:rPr>
              <w:fldChar w:fldCharType="begin"/>
            </w:r>
            <w:r>
              <w:rPr>
                <w:noProof/>
                <w:webHidden/>
              </w:rPr>
              <w:instrText xml:space="preserve"> PAGEREF _Toc198963503 \h </w:instrText>
            </w:r>
            <w:r>
              <w:rPr>
                <w:noProof/>
                <w:webHidden/>
              </w:rPr>
            </w:r>
            <w:r>
              <w:rPr>
                <w:noProof/>
                <w:webHidden/>
              </w:rPr>
              <w:fldChar w:fldCharType="separate"/>
            </w:r>
            <w:r>
              <w:rPr>
                <w:noProof/>
                <w:webHidden/>
              </w:rPr>
              <w:t>5</w:t>
            </w:r>
            <w:r>
              <w:rPr>
                <w:noProof/>
                <w:webHidden/>
              </w:rPr>
              <w:fldChar w:fldCharType="end"/>
            </w:r>
          </w:hyperlink>
        </w:p>
        <w:p w14:paraId="4F4DB2C6" w14:textId="53352E3D" w:rsidR="00B56BE9" w:rsidRDefault="00B56BE9">
          <w:pPr>
            <w:pStyle w:val="T2"/>
            <w:tabs>
              <w:tab w:val="left" w:pos="720"/>
              <w:tab w:val="right" w:leader="dot" w:pos="8296"/>
            </w:tabs>
            <w:rPr>
              <w:rFonts w:cstheme="minorBidi"/>
              <w:noProof/>
              <w:kern w:val="2"/>
              <w:sz w:val="24"/>
              <w:szCs w:val="24"/>
              <w14:ligatures w14:val="standardContextual"/>
            </w:rPr>
          </w:pPr>
          <w:hyperlink w:anchor="_Toc198963504" w:history="1">
            <w:r w:rsidRPr="00A31B48">
              <w:rPr>
                <w:rStyle w:val="Kpr"/>
                <w:noProof/>
              </w:rPr>
              <w:t>2.</w:t>
            </w:r>
            <w:r>
              <w:rPr>
                <w:rFonts w:cstheme="minorBidi"/>
                <w:noProof/>
                <w:kern w:val="2"/>
                <w:sz w:val="24"/>
                <w:szCs w:val="24"/>
                <w14:ligatures w14:val="standardContextual"/>
              </w:rPr>
              <w:tab/>
            </w:r>
            <w:r w:rsidRPr="00A31B48">
              <w:rPr>
                <w:rStyle w:val="Kpr"/>
                <w:noProof/>
              </w:rPr>
              <w:t>Recommendation System</w:t>
            </w:r>
            <w:r>
              <w:rPr>
                <w:noProof/>
                <w:webHidden/>
              </w:rPr>
              <w:tab/>
            </w:r>
            <w:r>
              <w:rPr>
                <w:noProof/>
                <w:webHidden/>
              </w:rPr>
              <w:fldChar w:fldCharType="begin"/>
            </w:r>
            <w:r>
              <w:rPr>
                <w:noProof/>
                <w:webHidden/>
              </w:rPr>
              <w:instrText xml:space="preserve"> PAGEREF _Toc198963504 \h </w:instrText>
            </w:r>
            <w:r>
              <w:rPr>
                <w:noProof/>
                <w:webHidden/>
              </w:rPr>
            </w:r>
            <w:r>
              <w:rPr>
                <w:noProof/>
                <w:webHidden/>
              </w:rPr>
              <w:fldChar w:fldCharType="separate"/>
            </w:r>
            <w:r>
              <w:rPr>
                <w:noProof/>
                <w:webHidden/>
              </w:rPr>
              <w:t>5</w:t>
            </w:r>
            <w:r>
              <w:rPr>
                <w:noProof/>
                <w:webHidden/>
              </w:rPr>
              <w:fldChar w:fldCharType="end"/>
            </w:r>
          </w:hyperlink>
        </w:p>
        <w:p w14:paraId="72D039E2" w14:textId="1EC01DD2" w:rsidR="00B56BE9" w:rsidRDefault="00B56BE9">
          <w:pPr>
            <w:pStyle w:val="T2"/>
            <w:tabs>
              <w:tab w:val="left" w:pos="720"/>
              <w:tab w:val="right" w:leader="dot" w:pos="8296"/>
            </w:tabs>
            <w:rPr>
              <w:rFonts w:cstheme="minorBidi"/>
              <w:noProof/>
              <w:kern w:val="2"/>
              <w:sz w:val="24"/>
              <w:szCs w:val="24"/>
              <w14:ligatures w14:val="standardContextual"/>
            </w:rPr>
          </w:pPr>
          <w:hyperlink w:anchor="_Toc198963505" w:history="1">
            <w:r w:rsidRPr="00A31B48">
              <w:rPr>
                <w:rStyle w:val="Kpr"/>
                <w:noProof/>
              </w:rPr>
              <w:t>3.</w:t>
            </w:r>
            <w:r>
              <w:rPr>
                <w:rFonts w:cstheme="minorBidi"/>
                <w:noProof/>
                <w:kern w:val="2"/>
                <w:sz w:val="24"/>
                <w:szCs w:val="24"/>
                <w14:ligatures w14:val="standardContextual"/>
              </w:rPr>
              <w:tab/>
            </w:r>
            <w:r w:rsidRPr="00A31B48">
              <w:rPr>
                <w:rStyle w:val="Kpr"/>
                <w:noProof/>
              </w:rPr>
              <w:t>AI-Powered Rating Suggestions</w:t>
            </w:r>
            <w:r>
              <w:rPr>
                <w:noProof/>
                <w:webHidden/>
              </w:rPr>
              <w:tab/>
            </w:r>
            <w:r>
              <w:rPr>
                <w:noProof/>
                <w:webHidden/>
              </w:rPr>
              <w:fldChar w:fldCharType="begin"/>
            </w:r>
            <w:r>
              <w:rPr>
                <w:noProof/>
                <w:webHidden/>
              </w:rPr>
              <w:instrText xml:space="preserve"> PAGEREF _Toc198963505 \h </w:instrText>
            </w:r>
            <w:r>
              <w:rPr>
                <w:noProof/>
                <w:webHidden/>
              </w:rPr>
            </w:r>
            <w:r>
              <w:rPr>
                <w:noProof/>
                <w:webHidden/>
              </w:rPr>
              <w:fldChar w:fldCharType="separate"/>
            </w:r>
            <w:r>
              <w:rPr>
                <w:noProof/>
                <w:webHidden/>
              </w:rPr>
              <w:t>6</w:t>
            </w:r>
            <w:r>
              <w:rPr>
                <w:noProof/>
                <w:webHidden/>
              </w:rPr>
              <w:fldChar w:fldCharType="end"/>
            </w:r>
          </w:hyperlink>
        </w:p>
        <w:p w14:paraId="394978C8" w14:textId="2A3002D4" w:rsidR="00B56BE9" w:rsidRDefault="00B56BE9">
          <w:pPr>
            <w:pStyle w:val="T1"/>
            <w:rPr>
              <w:rFonts w:cstheme="minorBidi"/>
              <w:noProof/>
              <w:kern w:val="2"/>
              <w:sz w:val="24"/>
              <w:szCs w:val="24"/>
              <w14:ligatures w14:val="standardContextual"/>
            </w:rPr>
          </w:pPr>
          <w:hyperlink w:anchor="_Toc198963506" w:history="1">
            <w:r w:rsidRPr="00A31B48">
              <w:rPr>
                <w:rStyle w:val="Kpr"/>
                <w:noProof/>
              </w:rPr>
              <w:t>AI Testing &amp; Results</w:t>
            </w:r>
            <w:r>
              <w:rPr>
                <w:noProof/>
                <w:webHidden/>
              </w:rPr>
              <w:tab/>
            </w:r>
            <w:r>
              <w:rPr>
                <w:noProof/>
                <w:webHidden/>
              </w:rPr>
              <w:fldChar w:fldCharType="begin"/>
            </w:r>
            <w:r>
              <w:rPr>
                <w:noProof/>
                <w:webHidden/>
              </w:rPr>
              <w:instrText xml:space="preserve"> PAGEREF _Toc198963506 \h </w:instrText>
            </w:r>
            <w:r>
              <w:rPr>
                <w:noProof/>
                <w:webHidden/>
              </w:rPr>
            </w:r>
            <w:r>
              <w:rPr>
                <w:noProof/>
                <w:webHidden/>
              </w:rPr>
              <w:fldChar w:fldCharType="separate"/>
            </w:r>
            <w:r>
              <w:rPr>
                <w:noProof/>
                <w:webHidden/>
              </w:rPr>
              <w:t>6</w:t>
            </w:r>
            <w:r>
              <w:rPr>
                <w:noProof/>
                <w:webHidden/>
              </w:rPr>
              <w:fldChar w:fldCharType="end"/>
            </w:r>
          </w:hyperlink>
        </w:p>
        <w:p w14:paraId="52AB56DD" w14:textId="25A721E7" w:rsidR="00B56BE9" w:rsidRDefault="00B56BE9">
          <w:pPr>
            <w:pStyle w:val="T2"/>
            <w:tabs>
              <w:tab w:val="left" w:pos="720"/>
              <w:tab w:val="right" w:leader="dot" w:pos="8296"/>
            </w:tabs>
            <w:rPr>
              <w:rFonts w:cstheme="minorBidi"/>
              <w:noProof/>
              <w:kern w:val="2"/>
              <w:sz w:val="24"/>
              <w:szCs w:val="24"/>
              <w14:ligatures w14:val="standardContextual"/>
            </w:rPr>
          </w:pPr>
          <w:hyperlink w:anchor="_Toc198963507" w:history="1">
            <w:r w:rsidRPr="00A31B48">
              <w:rPr>
                <w:rStyle w:val="Kpr"/>
                <w:noProof/>
              </w:rPr>
              <w:t>1.</w:t>
            </w:r>
            <w:r>
              <w:rPr>
                <w:rFonts w:cstheme="minorBidi"/>
                <w:noProof/>
                <w:kern w:val="2"/>
                <w:sz w:val="24"/>
                <w:szCs w:val="24"/>
                <w14:ligatures w14:val="standardContextual"/>
              </w:rPr>
              <w:tab/>
            </w:r>
            <w:r w:rsidRPr="00A31B48">
              <w:rPr>
                <w:rStyle w:val="Kpr"/>
                <w:noProof/>
              </w:rPr>
              <w:t>Sentiment Analysis Accuracy</w:t>
            </w:r>
            <w:r>
              <w:rPr>
                <w:noProof/>
                <w:webHidden/>
              </w:rPr>
              <w:tab/>
            </w:r>
            <w:r>
              <w:rPr>
                <w:noProof/>
                <w:webHidden/>
              </w:rPr>
              <w:fldChar w:fldCharType="begin"/>
            </w:r>
            <w:r>
              <w:rPr>
                <w:noProof/>
                <w:webHidden/>
              </w:rPr>
              <w:instrText xml:space="preserve"> PAGEREF _Toc198963507 \h </w:instrText>
            </w:r>
            <w:r>
              <w:rPr>
                <w:noProof/>
                <w:webHidden/>
              </w:rPr>
            </w:r>
            <w:r>
              <w:rPr>
                <w:noProof/>
                <w:webHidden/>
              </w:rPr>
              <w:fldChar w:fldCharType="separate"/>
            </w:r>
            <w:r>
              <w:rPr>
                <w:noProof/>
                <w:webHidden/>
              </w:rPr>
              <w:t>6</w:t>
            </w:r>
            <w:r>
              <w:rPr>
                <w:noProof/>
                <w:webHidden/>
              </w:rPr>
              <w:fldChar w:fldCharType="end"/>
            </w:r>
          </w:hyperlink>
        </w:p>
        <w:p w14:paraId="12303DB2" w14:textId="14866341" w:rsidR="00B56BE9" w:rsidRDefault="00B56BE9">
          <w:pPr>
            <w:pStyle w:val="T2"/>
            <w:tabs>
              <w:tab w:val="left" w:pos="720"/>
              <w:tab w:val="right" w:leader="dot" w:pos="8296"/>
            </w:tabs>
            <w:rPr>
              <w:rFonts w:cstheme="minorBidi"/>
              <w:noProof/>
              <w:kern w:val="2"/>
              <w:sz w:val="24"/>
              <w:szCs w:val="24"/>
              <w14:ligatures w14:val="standardContextual"/>
            </w:rPr>
          </w:pPr>
          <w:hyperlink w:anchor="_Toc198963508" w:history="1">
            <w:r w:rsidRPr="00A31B48">
              <w:rPr>
                <w:rStyle w:val="Kpr"/>
                <w:noProof/>
              </w:rPr>
              <w:t>2.</w:t>
            </w:r>
            <w:r>
              <w:rPr>
                <w:rFonts w:cstheme="minorBidi"/>
                <w:noProof/>
                <w:kern w:val="2"/>
                <w:sz w:val="24"/>
                <w:szCs w:val="24"/>
                <w14:ligatures w14:val="standardContextual"/>
              </w:rPr>
              <w:tab/>
            </w:r>
            <w:r w:rsidRPr="00A31B48">
              <w:rPr>
                <w:rStyle w:val="Kpr"/>
                <w:noProof/>
              </w:rPr>
              <w:t>Recommendation Relevance</w:t>
            </w:r>
            <w:r>
              <w:rPr>
                <w:noProof/>
                <w:webHidden/>
              </w:rPr>
              <w:tab/>
            </w:r>
            <w:r>
              <w:rPr>
                <w:noProof/>
                <w:webHidden/>
              </w:rPr>
              <w:fldChar w:fldCharType="begin"/>
            </w:r>
            <w:r>
              <w:rPr>
                <w:noProof/>
                <w:webHidden/>
              </w:rPr>
              <w:instrText xml:space="preserve"> PAGEREF _Toc198963508 \h </w:instrText>
            </w:r>
            <w:r>
              <w:rPr>
                <w:noProof/>
                <w:webHidden/>
              </w:rPr>
            </w:r>
            <w:r>
              <w:rPr>
                <w:noProof/>
                <w:webHidden/>
              </w:rPr>
              <w:fldChar w:fldCharType="separate"/>
            </w:r>
            <w:r>
              <w:rPr>
                <w:noProof/>
                <w:webHidden/>
              </w:rPr>
              <w:t>7</w:t>
            </w:r>
            <w:r>
              <w:rPr>
                <w:noProof/>
                <w:webHidden/>
              </w:rPr>
              <w:fldChar w:fldCharType="end"/>
            </w:r>
          </w:hyperlink>
        </w:p>
        <w:p w14:paraId="5FBB8E3C" w14:textId="790DE6B9" w:rsidR="00B56BE9" w:rsidRDefault="00B56BE9">
          <w:pPr>
            <w:pStyle w:val="T2"/>
            <w:tabs>
              <w:tab w:val="left" w:pos="720"/>
              <w:tab w:val="right" w:leader="dot" w:pos="8296"/>
            </w:tabs>
            <w:rPr>
              <w:rFonts w:cstheme="minorBidi"/>
              <w:noProof/>
              <w:kern w:val="2"/>
              <w:sz w:val="24"/>
              <w:szCs w:val="24"/>
              <w14:ligatures w14:val="standardContextual"/>
            </w:rPr>
          </w:pPr>
          <w:hyperlink w:anchor="_Toc198963509" w:history="1">
            <w:r w:rsidRPr="00A31B48">
              <w:rPr>
                <w:rStyle w:val="Kpr"/>
                <w:noProof/>
              </w:rPr>
              <w:t>3.</w:t>
            </w:r>
            <w:r>
              <w:rPr>
                <w:rFonts w:cstheme="minorBidi"/>
                <w:noProof/>
                <w:kern w:val="2"/>
                <w:sz w:val="24"/>
                <w:szCs w:val="24"/>
                <w14:ligatures w14:val="standardContextual"/>
              </w:rPr>
              <w:tab/>
            </w:r>
            <w:r w:rsidRPr="00A31B48">
              <w:rPr>
                <w:rStyle w:val="Kpr"/>
                <w:noProof/>
              </w:rPr>
              <w:t>Rating Suggestion Performance</w:t>
            </w:r>
            <w:r>
              <w:rPr>
                <w:noProof/>
                <w:webHidden/>
              </w:rPr>
              <w:tab/>
            </w:r>
            <w:r>
              <w:rPr>
                <w:noProof/>
                <w:webHidden/>
              </w:rPr>
              <w:fldChar w:fldCharType="begin"/>
            </w:r>
            <w:r>
              <w:rPr>
                <w:noProof/>
                <w:webHidden/>
              </w:rPr>
              <w:instrText xml:space="preserve"> PAGEREF _Toc198963509 \h </w:instrText>
            </w:r>
            <w:r>
              <w:rPr>
                <w:noProof/>
                <w:webHidden/>
              </w:rPr>
            </w:r>
            <w:r>
              <w:rPr>
                <w:noProof/>
                <w:webHidden/>
              </w:rPr>
              <w:fldChar w:fldCharType="separate"/>
            </w:r>
            <w:r>
              <w:rPr>
                <w:noProof/>
                <w:webHidden/>
              </w:rPr>
              <w:t>7</w:t>
            </w:r>
            <w:r>
              <w:rPr>
                <w:noProof/>
                <w:webHidden/>
              </w:rPr>
              <w:fldChar w:fldCharType="end"/>
            </w:r>
          </w:hyperlink>
        </w:p>
        <w:p w14:paraId="394C72F5" w14:textId="6AB12B70" w:rsidR="00B56BE9" w:rsidRDefault="00B56BE9">
          <w:pPr>
            <w:pStyle w:val="T1"/>
            <w:rPr>
              <w:rFonts w:cstheme="minorBidi"/>
              <w:noProof/>
              <w:kern w:val="2"/>
              <w:sz w:val="24"/>
              <w:szCs w:val="24"/>
              <w14:ligatures w14:val="standardContextual"/>
            </w:rPr>
          </w:pPr>
          <w:hyperlink w:anchor="_Toc198963510" w:history="1">
            <w:r w:rsidRPr="00A31B48">
              <w:rPr>
                <w:rStyle w:val="Kpr"/>
                <w:noProof/>
              </w:rPr>
              <w:t>Future Improvements</w:t>
            </w:r>
            <w:r>
              <w:rPr>
                <w:noProof/>
                <w:webHidden/>
              </w:rPr>
              <w:tab/>
            </w:r>
            <w:r>
              <w:rPr>
                <w:noProof/>
                <w:webHidden/>
              </w:rPr>
              <w:fldChar w:fldCharType="begin"/>
            </w:r>
            <w:r>
              <w:rPr>
                <w:noProof/>
                <w:webHidden/>
              </w:rPr>
              <w:instrText xml:space="preserve"> PAGEREF _Toc198963510 \h </w:instrText>
            </w:r>
            <w:r>
              <w:rPr>
                <w:noProof/>
                <w:webHidden/>
              </w:rPr>
            </w:r>
            <w:r>
              <w:rPr>
                <w:noProof/>
                <w:webHidden/>
              </w:rPr>
              <w:fldChar w:fldCharType="separate"/>
            </w:r>
            <w:r>
              <w:rPr>
                <w:noProof/>
                <w:webHidden/>
              </w:rPr>
              <w:t>7</w:t>
            </w:r>
            <w:r>
              <w:rPr>
                <w:noProof/>
                <w:webHidden/>
              </w:rPr>
              <w:fldChar w:fldCharType="end"/>
            </w:r>
          </w:hyperlink>
        </w:p>
        <w:p w14:paraId="44E2EEB4" w14:textId="067953CA" w:rsidR="00B56BE9" w:rsidRDefault="00B56BE9">
          <w:pPr>
            <w:pStyle w:val="T1"/>
            <w:rPr>
              <w:rFonts w:cstheme="minorBidi"/>
              <w:noProof/>
              <w:kern w:val="2"/>
              <w:sz w:val="24"/>
              <w:szCs w:val="24"/>
              <w14:ligatures w14:val="standardContextual"/>
            </w:rPr>
          </w:pPr>
          <w:hyperlink w:anchor="_Toc198963511" w:history="1">
            <w:r w:rsidRPr="00A31B48">
              <w:rPr>
                <w:rStyle w:val="Kpr"/>
                <w:noProof/>
              </w:rPr>
              <w:t>Conclusion</w:t>
            </w:r>
            <w:r>
              <w:rPr>
                <w:noProof/>
                <w:webHidden/>
              </w:rPr>
              <w:tab/>
            </w:r>
            <w:r>
              <w:rPr>
                <w:noProof/>
                <w:webHidden/>
              </w:rPr>
              <w:fldChar w:fldCharType="begin"/>
            </w:r>
            <w:r>
              <w:rPr>
                <w:noProof/>
                <w:webHidden/>
              </w:rPr>
              <w:instrText xml:space="preserve"> PAGEREF _Toc198963511 \h </w:instrText>
            </w:r>
            <w:r>
              <w:rPr>
                <w:noProof/>
                <w:webHidden/>
              </w:rPr>
            </w:r>
            <w:r>
              <w:rPr>
                <w:noProof/>
                <w:webHidden/>
              </w:rPr>
              <w:fldChar w:fldCharType="separate"/>
            </w:r>
            <w:r>
              <w:rPr>
                <w:noProof/>
                <w:webHidden/>
              </w:rPr>
              <w:t>7</w:t>
            </w:r>
            <w:r>
              <w:rPr>
                <w:noProof/>
                <w:webHidden/>
              </w:rPr>
              <w:fldChar w:fldCharType="end"/>
            </w:r>
          </w:hyperlink>
        </w:p>
        <w:p w14:paraId="3CC2279D" w14:textId="50EC5717" w:rsidR="002800B0" w:rsidRDefault="002800B0" w:rsidP="002800B0">
          <w:pPr>
            <w:rPr>
              <w:b/>
              <w:bCs/>
            </w:rPr>
          </w:pPr>
          <w:r>
            <w:rPr>
              <w:b/>
              <w:bCs/>
            </w:rPr>
            <w:fldChar w:fldCharType="end"/>
          </w:r>
        </w:p>
      </w:sdtContent>
    </w:sdt>
    <w:p w14:paraId="7F767ED5" w14:textId="77777777" w:rsidR="00434ED3" w:rsidRDefault="00434ED3">
      <w:pPr>
        <w:rPr>
          <w:sz w:val="36"/>
          <w:szCs w:val="36"/>
        </w:rPr>
      </w:pPr>
    </w:p>
    <w:p w14:paraId="7FECB88C" w14:textId="77777777" w:rsidR="009F0457" w:rsidRDefault="009F0457" w:rsidP="009F0457">
      <w:pPr>
        <w:rPr>
          <w:b/>
          <w:bCs/>
        </w:rPr>
      </w:pPr>
    </w:p>
    <w:p w14:paraId="3770C6C6" w14:textId="77777777" w:rsidR="009F0457" w:rsidRDefault="009F0457" w:rsidP="009F0457">
      <w:pPr>
        <w:rPr>
          <w:b/>
          <w:bCs/>
        </w:rPr>
      </w:pPr>
    </w:p>
    <w:p w14:paraId="7C8673C4" w14:textId="77777777" w:rsidR="009F0457" w:rsidRDefault="009F0457" w:rsidP="009F0457">
      <w:pPr>
        <w:rPr>
          <w:b/>
          <w:bCs/>
        </w:rPr>
      </w:pPr>
    </w:p>
    <w:p w14:paraId="1259E950" w14:textId="77777777" w:rsidR="009F0457" w:rsidRDefault="009F0457" w:rsidP="009F0457">
      <w:pPr>
        <w:rPr>
          <w:b/>
          <w:bCs/>
        </w:rPr>
      </w:pPr>
    </w:p>
    <w:p w14:paraId="1E586EDE" w14:textId="77777777" w:rsidR="009F0457" w:rsidRDefault="009F0457" w:rsidP="009F0457">
      <w:pPr>
        <w:rPr>
          <w:b/>
          <w:bCs/>
        </w:rPr>
      </w:pPr>
    </w:p>
    <w:p w14:paraId="41A1F518" w14:textId="77777777" w:rsidR="009F0457" w:rsidRDefault="009F0457" w:rsidP="009F0457">
      <w:pPr>
        <w:rPr>
          <w:b/>
          <w:bCs/>
        </w:rPr>
      </w:pPr>
    </w:p>
    <w:p w14:paraId="2D5498EA" w14:textId="77777777" w:rsidR="005C3F16" w:rsidRDefault="005C3F16" w:rsidP="009F0457">
      <w:pPr>
        <w:rPr>
          <w:b/>
          <w:bCs/>
        </w:rPr>
      </w:pPr>
    </w:p>
    <w:p w14:paraId="49EAC81B" w14:textId="77777777" w:rsidR="008D2DA1" w:rsidRDefault="008D2DA1" w:rsidP="009F0457">
      <w:pPr>
        <w:rPr>
          <w:b/>
          <w:bCs/>
        </w:rPr>
      </w:pPr>
    </w:p>
    <w:p w14:paraId="6B267F68" w14:textId="77777777" w:rsidR="008D2DA1" w:rsidRDefault="008D2DA1" w:rsidP="009F0457">
      <w:pPr>
        <w:rPr>
          <w:b/>
          <w:bCs/>
        </w:rPr>
      </w:pPr>
    </w:p>
    <w:p w14:paraId="7F0EA01E" w14:textId="77777777" w:rsidR="008D2DA1" w:rsidRDefault="008D2DA1" w:rsidP="009F0457">
      <w:pPr>
        <w:rPr>
          <w:b/>
          <w:bCs/>
        </w:rPr>
      </w:pPr>
    </w:p>
    <w:p w14:paraId="77771F0D" w14:textId="77777777" w:rsidR="008D2DA1" w:rsidRDefault="008D2DA1" w:rsidP="009F0457">
      <w:pPr>
        <w:rPr>
          <w:b/>
          <w:bCs/>
        </w:rPr>
      </w:pPr>
    </w:p>
    <w:p w14:paraId="0A202596" w14:textId="77777777" w:rsidR="005C3F16" w:rsidRDefault="005C3F16" w:rsidP="009F0457">
      <w:pPr>
        <w:rPr>
          <w:b/>
          <w:bCs/>
        </w:rPr>
      </w:pPr>
    </w:p>
    <w:p w14:paraId="6978878F" w14:textId="0F8E3B02" w:rsidR="00423956" w:rsidRPr="00417C0A" w:rsidRDefault="001C6F11" w:rsidP="00417C0A">
      <w:pPr>
        <w:pStyle w:val="Balk1"/>
        <w:rPr>
          <w:color w:val="auto"/>
        </w:rPr>
      </w:pPr>
      <w:bookmarkStart w:id="0" w:name="_Toc198963493"/>
      <w:r>
        <w:rPr>
          <w:color w:val="auto"/>
        </w:rPr>
        <w:lastRenderedPageBreak/>
        <w:t>Introduction</w:t>
      </w:r>
      <w:bookmarkEnd w:id="0"/>
    </w:p>
    <w:p w14:paraId="46167CD0" w14:textId="29483835" w:rsidR="001C6F11" w:rsidRPr="001C6F11" w:rsidRDefault="001C6F11" w:rsidP="00AC6263">
      <w:pPr>
        <w:pStyle w:val="Balk2"/>
        <w:spacing w:line="276" w:lineRule="auto"/>
        <w:rPr>
          <w:lang w:val="tr-TR"/>
        </w:rPr>
      </w:pPr>
      <w:bookmarkStart w:id="1" w:name="_Toc198963494"/>
      <w:r w:rsidRPr="001C6F11">
        <w:rPr>
          <w:lang w:val="tr-TR"/>
        </w:rPr>
        <w:t>Project Overview</w:t>
      </w:r>
      <w:bookmarkEnd w:id="1"/>
    </w:p>
    <w:p w14:paraId="67BF191E" w14:textId="77777777" w:rsidR="001C6F11" w:rsidRDefault="001C6F11" w:rsidP="00F553F4">
      <w:pPr>
        <w:spacing w:after="120" w:line="264" w:lineRule="auto"/>
        <w:ind w:firstLine="720"/>
        <w:jc w:val="both"/>
        <w:rPr>
          <w:rFonts w:asciiTheme="majorHAnsi" w:hAnsiTheme="majorHAnsi" w:cstheme="majorHAnsi"/>
          <w:lang w:val="tr-TR"/>
        </w:rPr>
      </w:pPr>
      <w:r w:rsidRPr="001C6F11">
        <w:rPr>
          <w:rFonts w:asciiTheme="majorHAnsi" w:hAnsiTheme="majorHAnsi" w:cstheme="majorHAnsi"/>
          <w:lang w:val="tr-TR"/>
        </w:rPr>
        <w:t>The AI-Enhanced Movie &amp; TV Series Review System is a Python-based desktop application built using Tkinter for the GUI, integrated with Artificial Intelligence (AI) to provide sentiment analysis, smart recommendations, and AI-powered rating suggestions. This system transforms traditional movie review platforms by incorporating Natural Language Processing (NLP) and machine learning to deliver a smarter, personalized user experience.</w:t>
      </w:r>
    </w:p>
    <w:p w14:paraId="0DDC1776" w14:textId="77777777" w:rsidR="001C6F11" w:rsidRPr="001C6F11" w:rsidRDefault="001C6F11" w:rsidP="001C6F11">
      <w:pPr>
        <w:spacing w:after="120" w:line="264" w:lineRule="auto"/>
        <w:jc w:val="both"/>
        <w:rPr>
          <w:rFonts w:asciiTheme="majorHAnsi" w:hAnsiTheme="majorHAnsi" w:cstheme="majorHAnsi"/>
          <w:lang w:val="tr-TR"/>
        </w:rPr>
      </w:pPr>
    </w:p>
    <w:p w14:paraId="293380C5" w14:textId="054DD44F" w:rsidR="001C6F11" w:rsidRPr="001C6F11" w:rsidRDefault="001C6F11" w:rsidP="00AC6263">
      <w:pPr>
        <w:pStyle w:val="Balk2"/>
        <w:spacing w:line="276" w:lineRule="auto"/>
        <w:rPr>
          <w:lang w:val="tr-TR"/>
        </w:rPr>
      </w:pPr>
      <w:bookmarkStart w:id="2" w:name="_Toc198963495"/>
      <w:r w:rsidRPr="001C6F11">
        <w:rPr>
          <w:lang w:val="tr-TR"/>
        </w:rPr>
        <w:t>Objectives</w:t>
      </w:r>
      <w:bookmarkEnd w:id="2"/>
    </w:p>
    <w:p w14:paraId="37DFDC7C" w14:textId="77777777" w:rsidR="001C6F11" w:rsidRPr="001C6F11" w:rsidRDefault="001C6F11" w:rsidP="001C6F11">
      <w:pPr>
        <w:numPr>
          <w:ilvl w:val="0"/>
          <w:numId w:val="52"/>
        </w:numPr>
        <w:spacing w:after="120" w:line="264" w:lineRule="auto"/>
        <w:jc w:val="both"/>
        <w:rPr>
          <w:rFonts w:asciiTheme="majorHAnsi" w:hAnsiTheme="majorHAnsi" w:cstheme="majorHAnsi"/>
          <w:lang w:val="tr-TR"/>
        </w:rPr>
      </w:pPr>
      <w:r w:rsidRPr="001C6F11">
        <w:rPr>
          <w:rFonts w:asciiTheme="majorHAnsi" w:hAnsiTheme="majorHAnsi" w:cstheme="majorHAnsi"/>
          <w:lang w:val="tr-TR"/>
        </w:rPr>
        <w:t>Automate sentiment analysis of user reviews (Positive/Negative/Neutral).</w:t>
      </w:r>
    </w:p>
    <w:p w14:paraId="221A4F80" w14:textId="77777777" w:rsidR="001C6F11" w:rsidRPr="001C6F11" w:rsidRDefault="001C6F11" w:rsidP="001C6F11">
      <w:pPr>
        <w:numPr>
          <w:ilvl w:val="0"/>
          <w:numId w:val="52"/>
        </w:numPr>
        <w:spacing w:after="120" w:line="264" w:lineRule="auto"/>
        <w:jc w:val="both"/>
        <w:rPr>
          <w:rFonts w:asciiTheme="majorHAnsi" w:hAnsiTheme="majorHAnsi" w:cstheme="majorHAnsi"/>
          <w:lang w:val="tr-TR"/>
        </w:rPr>
      </w:pPr>
      <w:r w:rsidRPr="001C6F11">
        <w:rPr>
          <w:rFonts w:asciiTheme="majorHAnsi" w:hAnsiTheme="majorHAnsi" w:cstheme="majorHAnsi"/>
          <w:lang w:val="tr-TR"/>
        </w:rPr>
        <w:t>Generate personalized movie recommendations based on user preferences.</w:t>
      </w:r>
    </w:p>
    <w:p w14:paraId="66689BCB" w14:textId="77777777" w:rsidR="001C6F11" w:rsidRPr="001C6F11" w:rsidRDefault="001C6F11" w:rsidP="001C6F11">
      <w:pPr>
        <w:numPr>
          <w:ilvl w:val="0"/>
          <w:numId w:val="52"/>
        </w:numPr>
        <w:spacing w:after="120" w:line="264" w:lineRule="auto"/>
        <w:jc w:val="both"/>
        <w:rPr>
          <w:rFonts w:asciiTheme="majorHAnsi" w:hAnsiTheme="majorHAnsi" w:cstheme="majorHAnsi"/>
          <w:lang w:val="tr-TR"/>
        </w:rPr>
      </w:pPr>
      <w:r w:rsidRPr="001C6F11">
        <w:rPr>
          <w:rFonts w:asciiTheme="majorHAnsi" w:hAnsiTheme="majorHAnsi" w:cstheme="majorHAnsi"/>
          <w:lang w:val="tr-TR"/>
        </w:rPr>
        <w:t>Provide AI-suggested ratings based on review content.</w:t>
      </w:r>
    </w:p>
    <w:p w14:paraId="562DA0B9" w14:textId="77777777" w:rsidR="001C6F11" w:rsidRPr="001C6F11" w:rsidRDefault="001C6F11" w:rsidP="001C6F11">
      <w:pPr>
        <w:numPr>
          <w:ilvl w:val="0"/>
          <w:numId w:val="52"/>
        </w:numPr>
        <w:spacing w:after="120" w:line="264" w:lineRule="auto"/>
        <w:jc w:val="both"/>
        <w:rPr>
          <w:rFonts w:asciiTheme="majorHAnsi" w:hAnsiTheme="majorHAnsi" w:cstheme="majorHAnsi"/>
          <w:lang w:val="tr-TR"/>
        </w:rPr>
      </w:pPr>
      <w:r w:rsidRPr="001C6F11">
        <w:rPr>
          <w:rFonts w:asciiTheme="majorHAnsi" w:hAnsiTheme="majorHAnsi" w:cstheme="majorHAnsi"/>
          <w:lang w:val="tr-TR"/>
        </w:rPr>
        <w:t>Enhance user engagement with real-time AI feedback.</w:t>
      </w:r>
    </w:p>
    <w:p w14:paraId="2F7BBB37" w14:textId="77777777" w:rsidR="001C6F11" w:rsidRPr="001C6F11" w:rsidRDefault="001C6F11" w:rsidP="001C6F11">
      <w:pPr>
        <w:numPr>
          <w:ilvl w:val="0"/>
          <w:numId w:val="52"/>
        </w:numPr>
        <w:spacing w:after="120" w:line="264" w:lineRule="auto"/>
        <w:jc w:val="both"/>
        <w:rPr>
          <w:rFonts w:asciiTheme="majorHAnsi" w:hAnsiTheme="majorHAnsi" w:cstheme="majorHAnsi"/>
          <w:lang w:val="tr-TR"/>
        </w:rPr>
      </w:pPr>
      <w:r w:rsidRPr="001C6F11">
        <w:rPr>
          <w:rFonts w:asciiTheme="majorHAnsi" w:hAnsiTheme="majorHAnsi" w:cstheme="majorHAnsi"/>
          <w:lang w:val="tr-TR"/>
        </w:rPr>
        <w:t>Improve data-driven decision-making for both users and administrators.</w:t>
      </w:r>
    </w:p>
    <w:p w14:paraId="16E78094" w14:textId="0656BEB8" w:rsidR="00A2750D" w:rsidRPr="00B85F5F" w:rsidRDefault="00A2750D" w:rsidP="00A2750D">
      <w:pPr>
        <w:spacing w:after="120" w:line="264" w:lineRule="auto"/>
        <w:jc w:val="both"/>
        <w:rPr>
          <w:rFonts w:asciiTheme="majorHAnsi" w:hAnsiTheme="majorHAnsi" w:cstheme="majorHAnsi"/>
          <w:lang w:val="tr-TR"/>
        </w:rPr>
      </w:pPr>
    </w:p>
    <w:p w14:paraId="1764FB86" w14:textId="2E0F142D" w:rsidR="001C6F11" w:rsidRPr="001C6F11" w:rsidRDefault="001C6F11" w:rsidP="001C6F11">
      <w:pPr>
        <w:pStyle w:val="Balk1"/>
        <w:rPr>
          <w:lang w:val="tr-TR"/>
        </w:rPr>
      </w:pPr>
      <w:bookmarkStart w:id="3" w:name="_Toc198963496"/>
      <w:r w:rsidRPr="001C6F11">
        <w:rPr>
          <w:rFonts w:cstheme="majorHAnsi"/>
          <w:noProof/>
          <w:lang w:val="tr-TR"/>
        </w:rPr>
        <w:drawing>
          <wp:anchor distT="0" distB="0" distL="114300" distR="114300" simplePos="0" relativeHeight="251640320" behindDoc="0" locked="0" layoutInCell="1" allowOverlap="1" wp14:anchorId="5F2C80CB" wp14:editId="2D1967E0">
            <wp:simplePos x="0" y="0"/>
            <wp:positionH relativeFrom="column">
              <wp:posOffset>36978</wp:posOffset>
            </wp:positionH>
            <wp:positionV relativeFrom="paragraph">
              <wp:posOffset>867942</wp:posOffset>
            </wp:positionV>
            <wp:extent cx="5274310" cy="3411220"/>
            <wp:effectExtent l="0" t="0" r="2540" b="0"/>
            <wp:wrapSquare wrapText="bothSides"/>
            <wp:docPr id="222321943" name="Resim 3" descr="metin, ekran görüntüsü, diyagram, çizg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21943" name="Resim 3" descr="metin, ekran görüntüsü, diyagram, çizgi içeren bir resim&#10;&#10;Yapay zeka tarafından oluşturulmuş içerik yanlış olabil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11220"/>
                    </a:xfrm>
                    <a:prstGeom prst="rect">
                      <a:avLst/>
                    </a:prstGeom>
                    <a:noFill/>
                    <a:ln>
                      <a:noFill/>
                    </a:ln>
                  </pic:spPr>
                </pic:pic>
              </a:graphicData>
            </a:graphic>
          </wp:anchor>
        </w:drawing>
      </w:r>
      <w:r w:rsidRPr="001C6F11">
        <w:rPr>
          <w:lang w:val="tr-TR"/>
        </w:rPr>
        <w:t>System Architecture</w:t>
      </w:r>
      <w:bookmarkEnd w:id="3"/>
    </w:p>
    <w:p w14:paraId="4955DBEA" w14:textId="62D204CD" w:rsidR="001C6F11" w:rsidRPr="001C6F11" w:rsidRDefault="001C6F11" w:rsidP="001C6F11">
      <w:pPr>
        <w:jc w:val="both"/>
        <w:rPr>
          <w:rFonts w:asciiTheme="majorHAnsi" w:hAnsiTheme="majorHAnsi" w:cstheme="majorHAnsi"/>
          <w:lang w:val="tr-TR"/>
        </w:rPr>
      </w:pPr>
    </w:p>
    <w:p w14:paraId="72F36905" w14:textId="577908CC" w:rsidR="00A2750D" w:rsidRDefault="00A2750D" w:rsidP="0063026F">
      <w:pPr>
        <w:jc w:val="both"/>
        <w:rPr>
          <w:rFonts w:asciiTheme="majorHAnsi" w:hAnsiTheme="majorHAnsi" w:cstheme="majorHAnsi"/>
          <w:lang w:val="tr-TR"/>
        </w:rPr>
      </w:pPr>
    </w:p>
    <w:p w14:paraId="7533A268" w14:textId="77777777" w:rsidR="00A2750D" w:rsidRDefault="00A2750D" w:rsidP="0063026F">
      <w:pPr>
        <w:jc w:val="both"/>
        <w:rPr>
          <w:rFonts w:asciiTheme="majorHAnsi" w:hAnsiTheme="majorHAnsi" w:cstheme="majorHAnsi"/>
          <w:lang w:val="tr-TR"/>
        </w:rPr>
      </w:pPr>
    </w:p>
    <w:p w14:paraId="3E9052E4" w14:textId="55FC4CCE" w:rsidR="0012320C" w:rsidRDefault="008E3984" w:rsidP="008E3984">
      <w:pPr>
        <w:pStyle w:val="Balk1"/>
        <w:rPr>
          <w:lang w:val="tr-TR"/>
        </w:rPr>
      </w:pPr>
      <w:bookmarkStart w:id="4" w:name="_Toc198963497"/>
      <w:r>
        <w:rPr>
          <w:lang w:val="tr-TR"/>
        </w:rPr>
        <w:lastRenderedPageBreak/>
        <w:t>Components</w:t>
      </w:r>
      <w:bookmarkEnd w:id="4"/>
    </w:p>
    <w:p w14:paraId="77303797" w14:textId="50D25496" w:rsidR="009E24FA" w:rsidRDefault="009E24FA" w:rsidP="009E24FA">
      <w:pPr>
        <w:pStyle w:val="Balk2"/>
        <w:spacing w:line="276" w:lineRule="auto"/>
      </w:pPr>
      <w:bookmarkStart w:id="5" w:name="_Toc198963498"/>
      <w:r w:rsidRPr="009E24FA">
        <w:t>Frontend (GUI - Tkinter &amp; ttk)</w:t>
      </w:r>
      <w:bookmarkEnd w:id="5"/>
    </w:p>
    <w:p w14:paraId="2AFCF2B1" w14:textId="3207FAE0" w:rsidR="009E24FA" w:rsidRDefault="009E24FA" w:rsidP="009E24FA">
      <w:pPr>
        <w:ind w:firstLine="720"/>
        <w:jc w:val="both"/>
        <w:rPr>
          <w:rFonts w:asciiTheme="majorHAnsi" w:hAnsiTheme="majorHAnsi" w:cstheme="majorHAnsi"/>
        </w:rPr>
      </w:pPr>
      <w:r w:rsidRPr="009E24FA">
        <w:rPr>
          <w:rFonts w:asciiTheme="majorHAnsi" w:hAnsiTheme="majorHAnsi" w:cstheme="majorHAnsi"/>
        </w:rPr>
        <w:t>The interface, built with Tkinter and ttk, offers a modern, user-friendly design. Users can browse movies via a scrollable panel and search by title. Movie details include title, year, genre, rating, and reviews. Real-time sentiment feedback enhances the review experience. A recommendation tab suggests movies based on preferences. Dark theme and interactive elements ensure smooth navigation.</w:t>
      </w:r>
    </w:p>
    <w:p w14:paraId="07FDED38" w14:textId="77777777" w:rsidR="000113EF" w:rsidRDefault="000113EF" w:rsidP="009E24FA">
      <w:pPr>
        <w:ind w:firstLine="720"/>
        <w:jc w:val="both"/>
        <w:rPr>
          <w:rFonts w:asciiTheme="majorHAnsi" w:hAnsiTheme="majorHAnsi" w:cstheme="majorHAnsi"/>
        </w:rPr>
      </w:pPr>
    </w:p>
    <w:p w14:paraId="038E0E1C" w14:textId="2A8D47AC" w:rsidR="009E24FA" w:rsidRPr="009E24FA" w:rsidRDefault="009E24FA" w:rsidP="009E24FA">
      <w:pPr>
        <w:pStyle w:val="Balk2"/>
        <w:spacing w:line="276" w:lineRule="auto"/>
      </w:pPr>
      <w:bookmarkStart w:id="6" w:name="_Toc198963499"/>
      <w:r w:rsidRPr="009E24FA">
        <w:t>Backend (Python &amp; OOP)</w:t>
      </w:r>
      <w:bookmarkEnd w:id="6"/>
    </w:p>
    <w:p w14:paraId="6986FFCF" w14:textId="38C1EC40" w:rsidR="009E24FA" w:rsidRDefault="009E24FA" w:rsidP="009E24FA">
      <w:pPr>
        <w:ind w:firstLine="720"/>
        <w:jc w:val="both"/>
        <w:rPr>
          <w:rFonts w:asciiTheme="majorHAnsi" w:hAnsiTheme="majorHAnsi" w:cstheme="majorHAnsi"/>
        </w:rPr>
      </w:pPr>
      <w:r w:rsidRPr="009E24FA">
        <w:rPr>
          <w:rFonts w:asciiTheme="majorHAnsi" w:hAnsiTheme="majorHAnsi" w:cstheme="majorHAnsi"/>
        </w:rPr>
        <w:t>Developed with Python and OOP, the backend handles authentication, session control, and modular functionality. It processes reviews, calculates average ratings, and validates user input. AI module integration enables real-time feedback. The design supports scalability and easy updates.</w:t>
      </w:r>
    </w:p>
    <w:p w14:paraId="34C0CD1F" w14:textId="77777777" w:rsidR="000113EF" w:rsidRDefault="000113EF" w:rsidP="009E24FA">
      <w:pPr>
        <w:ind w:firstLine="720"/>
        <w:jc w:val="both"/>
        <w:rPr>
          <w:rFonts w:asciiTheme="majorHAnsi" w:hAnsiTheme="majorHAnsi" w:cstheme="majorHAnsi"/>
        </w:rPr>
      </w:pPr>
    </w:p>
    <w:p w14:paraId="7195264A" w14:textId="295422C0" w:rsidR="009E24FA" w:rsidRPr="009E24FA" w:rsidRDefault="009E24FA" w:rsidP="009E24FA">
      <w:pPr>
        <w:pStyle w:val="Balk2"/>
        <w:spacing w:line="276" w:lineRule="auto"/>
      </w:pPr>
      <w:bookmarkStart w:id="7" w:name="_Toc198963500"/>
      <w:r w:rsidRPr="009E24FA">
        <w:t>AI Engine (TextBlob &amp; scikit-learn)</w:t>
      </w:r>
      <w:bookmarkEnd w:id="7"/>
    </w:p>
    <w:p w14:paraId="2F5ABCE4" w14:textId="4ABA6366" w:rsidR="009E24FA" w:rsidRDefault="009E24FA" w:rsidP="009E24FA">
      <w:pPr>
        <w:ind w:firstLine="720"/>
        <w:jc w:val="both"/>
        <w:rPr>
          <w:rFonts w:asciiTheme="majorHAnsi" w:hAnsiTheme="majorHAnsi" w:cstheme="majorHAnsi"/>
        </w:rPr>
      </w:pPr>
      <w:r w:rsidRPr="009E24FA">
        <w:rPr>
          <w:rFonts w:asciiTheme="majorHAnsi" w:hAnsiTheme="majorHAnsi" w:cstheme="majorHAnsi"/>
        </w:rPr>
        <w:t>AI features include sentiment analysis with TextBlob and personalized recommendations using scikit-learn’s TF-IDF and cosine similarity. Sentiment scores guide a 1–10 rating system. These components are optimized for speed and large dataset handling.</w:t>
      </w:r>
    </w:p>
    <w:p w14:paraId="40D02B9D" w14:textId="77777777" w:rsidR="000113EF" w:rsidRDefault="000113EF" w:rsidP="009E24FA">
      <w:pPr>
        <w:ind w:firstLine="720"/>
        <w:jc w:val="both"/>
        <w:rPr>
          <w:rFonts w:asciiTheme="majorHAnsi" w:hAnsiTheme="majorHAnsi" w:cstheme="majorHAnsi"/>
        </w:rPr>
      </w:pPr>
    </w:p>
    <w:p w14:paraId="25C09437" w14:textId="642414C4" w:rsidR="009E24FA" w:rsidRPr="009E24FA" w:rsidRDefault="009E24FA" w:rsidP="009E24FA">
      <w:pPr>
        <w:pStyle w:val="Balk2"/>
        <w:spacing w:line="276" w:lineRule="auto"/>
      </w:pPr>
      <w:bookmarkStart w:id="8" w:name="_Toc198963501"/>
      <w:r w:rsidRPr="009E24FA">
        <w:t>Data Storage (JSON Files)</w:t>
      </w:r>
      <w:bookmarkEnd w:id="8"/>
    </w:p>
    <w:p w14:paraId="60269B4F" w14:textId="3957894C" w:rsidR="009E24FA" w:rsidRDefault="009E24FA" w:rsidP="009E24FA">
      <w:pPr>
        <w:ind w:firstLine="720"/>
        <w:jc w:val="both"/>
        <w:rPr>
          <w:rFonts w:asciiTheme="majorHAnsi" w:hAnsiTheme="majorHAnsi" w:cstheme="majorHAnsi"/>
        </w:rPr>
      </w:pPr>
      <w:r w:rsidRPr="009E24FA">
        <w:rPr>
          <w:rFonts w:asciiTheme="majorHAnsi" w:hAnsiTheme="majorHAnsi" w:cstheme="majorHAnsi"/>
        </w:rPr>
        <w:t>Data is stored in movies.json and users.json, holding movie info, reviews, and user activity. This lightweight setup enables easy CRUD operations and simplifies setup and maintenance. JSON's flexibility supports future model changes.</w:t>
      </w:r>
    </w:p>
    <w:p w14:paraId="2D590E46" w14:textId="77777777" w:rsidR="000113EF" w:rsidRPr="009E24FA" w:rsidRDefault="000113EF" w:rsidP="009E24FA">
      <w:pPr>
        <w:ind w:firstLine="720"/>
        <w:jc w:val="both"/>
        <w:rPr>
          <w:rFonts w:asciiTheme="majorHAnsi" w:hAnsiTheme="majorHAnsi" w:cstheme="majorHAnsi"/>
          <w:lang w:val="tr-TR"/>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6"/>
        <w:gridCol w:w="2349"/>
        <w:gridCol w:w="4191"/>
      </w:tblGrid>
      <w:tr w:rsidR="008E3984" w:rsidRPr="008E3984" w14:paraId="70EFA111" w14:textId="77777777" w:rsidTr="008E3984">
        <w:trPr>
          <w:tblHeader/>
          <w:tblCellSpacing w:w="15" w:type="dxa"/>
        </w:trPr>
        <w:tc>
          <w:tcPr>
            <w:tcW w:w="1711" w:type="dxa"/>
            <w:vAlign w:val="center"/>
            <w:hideMark/>
          </w:tcPr>
          <w:p w14:paraId="08DCD1F9" w14:textId="77777777" w:rsidR="008E3984" w:rsidRPr="008E3984" w:rsidRDefault="008E3984" w:rsidP="008E3984">
            <w:pPr>
              <w:jc w:val="center"/>
              <w:rPr>
                <w:rFonts w:asciiTheme="majorHAnsi" w:hAnsiTheme="majorHAnsi" w:cstheme="majorHAnsi"/>
                <w:b/>
                <w:bCs/>
                <w:lang w:val="tr-TR"/>
              </w:rPr>
            </w:pPr>
            <w:r w:rsidRPr="008E3984">
              <w:rPr>
                <w:rFonts w:asciiTheme="majorHAnsi" w:hAnsiTheme="majorHAnsi" w:cstheme="majorHAnsi"/>
                <w:b/>
                <w:bCs/>
                <w:lang w:val="tr-TR"/>
              </w:rPr>
              <w:t>Component</w:t>
            </w:r>
          </w:p>
        </w:tc>
        <w:tc>
          <w:tcPr>
            <w:tcW w:w="2319" w:type="dxa"/>
            <w:vAlign w:val="center"/>
            <w:hideMark/>
          </w:tcPr>
          <w:p w14:paraId="1A6FEBC4" w14:textId="77777777" w:rsidR="008E3984" w:rsidRPr="008E3984" w:rsidRDefault="008E3984" w:rsidP="008E3984">
            <w:pPr>
              <w:jc w:val="center"/>
              <w:rPr>
                <w:rFonts w:asciiTheme="majorHAnsi" w:hAnsiTheme="majorHAnsi" w:cstheme="majorHAnsi"/>
                <w:b/>
                <w:bCs/>
                <w:lang w:val="tr-TR"/>
              </w:rPr>
            </w:pPr>
            <w:r w:rsidRPr="008E3984">
              <w:rPr>
                <w:rFonts w:asciiTheme="majorHAnsi" w:hAnsiTheme="majorHAnsi" w:cstheme="majorHAnsi"/>
                <w:b/>
                <w:bCs/>
                <w:lang w:val="tr-TR"/>
              </w:rPr>
              <w:t>Technology Used</w:t>
            </w:r>
          </w:p>
        </w:tc>
        <w:tc>
          <w:tcPr>
            <w:tcW w:w="0" w:type="auto"/>
            <w:vAlign w:val="center"/>
            <w:hideMark/>
          </w:tcPr>
          <w:p w14:paraId="52B47B6B" w14:textId="77777777" w:rsidR="008E3984" w:rsidRPr="008E3984" w:rsidRDefault="008E3984" w:rsidP="008E3984">
            <w:pPr>
              <w:jc w:val="center"/>
              <w:rPr>
                <w:rFonts w:asciiTheme="majorHAnsi" w:hAnsiTheme="majorHAnsi" w:cstheme="majorHAnsi"/>
                <w:b/>
                <w:bCs/>
                <w:lang w:val="tr-TR"/>
              </w:rPr>
            </w:pPr>
            <w:r w:rsidRPr="008E3984">
              <w:rPr>
                <w:rFonts w:asciiTheme="majorHAnsi" w:hAnsiTheme="majorHAnsi" w:cstheme="majorHAnsi"/>
                <w:b/>
                <w:bCs/>
                <w:lang w:val="tr-TR"/>
              </w:rPr>
              <w:t>Purpose</w:t>
            </w:r>
          </w:p>
        </w:tc>
      </w:tr>
      <w:tr w:rsidR="008E3984" w:rsidRPr="008E3984" w14:paraId="165D5EF9" w14:textId="77777777" w:rsidTr="008E3984">
        <w:trPr>
          <w:tblCellSpacing w:w="15" w:type="dxa"/>
        </w:trPr>
        <w:tc>
          <w:tcPr>
            <w:tcW w:w="1711" w:type="dxa"/>
            <w:vAlign w:val="center"/>
            <w:hideMark/>
          </w:tcPr>
          <w:p w14:paraId="34030A47" w14:textId="77777777" w:rsidR="008E3984" w:rsidRPr="008E3984" w:rsidRDefault="008E3984" w:rsidP="008E3984">
            <w:pPr>
              <w:rPr>
                <w:rFonts w:asciiTheme="majorHAnsi" w:hAnsiTheme="majorHAnsi" w:cstheme="majorHAnsi"/>
                <w:lang w:val="tr-TR"/>
              </w:rPr>
            </w:pPr>
            <w:r w:rsidRPr="008E3984">
              <w:rPr>
                <w:rFonts w:asciiTheme="majorHAnsi" w:hAnsiTheme="majorHAnsi" w:cstheme="majorHAnsi"/>
                <w:b/>
                <w:bCs/>
                <w:lang w:val="tr-TR"/>
              </w:rPr>
              <w:t>Frontend (GUI)</w:t>
            </w:r>
          </w:p>
        </w:tc>
        <w:tc>
          <w:tcPr>
            <w:tcW w:w="2319" w:type="dxa"/>
            <w:vAlign w:val="center"/>
            <w:hideMark/>
          </w:tcPr>
          <w:p w14:paraId="73AE1E6E" w14:textId="77777777" w:rsidR="008E3984" w:rsidRPr="008E3984" w:rsidRDefault="008E3984" w:rsidP="008E3984">
            <w:pPr>
              <w:rPr>
                <w:rFonts w:asciiTheme="majorHAnsi" w:hAnsiTheme="majorHAnsi" w:cstheme="majorHAnsi"/>
                <w:lang w:val="tr-TR"/>
              </w:rPr>
            </w:pPr>
            <w:r w:rsidRPr="008E3984">
              <w:rPr>
                <w:rFonts w:asciiTheme="majorHAnsi" w:hAnsiTheme="majorHAnsi" w:cstheme="majorHAnsi"/>
                <w:lang w:val="tr-TR"/>
              </w:rPr>
              <w:t>Tkinter, ttk</w:t>
            </w:r>
          </w:p>
        </w:tc>
        <w:tc>
          <w:tcPr>
            <w:tcW w:w="0" w:type="auto"/>
            <w:vAlign w:val="center"/>
            <w:hideMark/>
          </w:tcPr>
          <w:p w14:paraId="79D25D97" w14:textId="77777777" w:rsidR="008E3984" w:rsidRPr="008E3984" w:rsidRDefault="008E3984" w:rsidP="008E3984">
            <w:pPr>
              <w:rPr>
                <w:rFonts w:asciiTheme="majorHAnsi" w:hAnsiTheme="majorHAnsi" w:cstheme="majorHAnsi"/>
                <w:lang w:val="tr-TR"/>
              </w:rPr>
            </w:pPr>
            <w:r w:rsidRPr="008E3984">
              <w:rPr>
                <w:rFonts w:asciiTheme="majorHAnsi" w:hAnsiTheme="majorHAnsi" w:cstheme="majorHAnsi"/>
                <w:lang w:val="tr-TR"/>
              </w:rPr>
              <w:t>User interaction, movie browsing, review submission</w:t>
            </w:r>
          </w:p>
        </w:tc>
      </w:tr>
      <w:tr w:rsidR="008E3984" w:rsidRPr="008E3984" w14:paraId="57F3BB89" w14:textId="77777777" w:rsidTr="008E3984">
        <w:trPr>
          <w:tblCellSpacing w:w="15" w:type="dxa"/>
        </w:trPr>
        <w:tc>
          <w:tcPr>
            <w:tcW w:w="1711" w:type="dxa"/>
            <w:vAlign w:val="center"/>
            <w:hideMark/>
          </w:tcPr>
          <w:p w14:paraId="17112657" w14:textId="77777777" w:rsidR="008E3984" w:rsidRPr="008E3984" w:rsidRDefault="008E3984" w:rsidP="008E3984">
            <w:pPr>
              <w:rPr>
                <w:rFonts w:asciiTheme="majorHAnsi" w:hAnsiTheme="majorHAnsi" w:cstheme="majorHAnsi"/>
                <w:lang w:val="tr-TR"/>
              </w:rPr>
            </w:pPr>
            <w:r w:rsidRPr="008E3984">
              <w:rPr>
                <w:rFonts w:asciiTheme="majorHAnsi" w:hAnsiTheme="majorHAnsi" w:cstheme="majorHAnsi"/>
                <w:b/>
                <w:bCs/>
                <w:lang w:val="tr-TR"/>
              </w:rPr>
              <w:t>Backend (Logic)</w:t>
            </w:r>
          </w:p>
        </w:tc>
        <w:tc>
          <w:tcPr>
            <w:tcW w:w="2319" w:type="dxa"/>
            <w:vAlign w:val="center"/>
            <w:hideMark/>
          </w:tcPr>
          <w:p w14:paraId="07F88DB5" w14:textId="77777777" w:rsidR="008E3984" w:rsidRPr="008E3984" w:rsidRDefault="008E3984" w:rsidP="008E3984">
            <w:pPr>
              <w:rPr>
                <w:rFonts w:asciiTheme="majorHAnsi" w:hAnsiTheme="majorHAnsi" w:cstheme="majorHAnsi"/>
                <w:lang w:val="tr-TR"/>
              </w:rPr>
            </w:pPr>
            <w:r w:rsidRPr="008E3984">
              <w:rPr>
                <w:rFonts w:asciiTheme="majorHAnsi" w:hAnsiTheme="majorHAnsi" w:cstheme="majorHAnsi"/>
                <w:lang w:val="tr-TR"/>
              </w:rPr>
              <w:t>Python, OOP</w:t>
            </w:r>
          </w:p>
        </w:tc>
        <w:tc>
          <w:tcPr>
            <w:tcW w:w="0" w:type="auto"/>
            <w:vAlign w:val="center"/>
            <w:hideMark/>
          </w:tcPr>
          <w:p w14:paraId="656111C6" w14:textId="77777777" w:rsidR="008E3984" w:rsidRPr="008E3984" w:rsidRDefault="008E3984" w:rsidP="008E3984">
            <w:pPr>
              <w:rPr>
                <w:rFonts w:asciiTheme="majorHAnsi" w:hAnsiTheme="majorHAnsi" w:cstheme="majorHAnsi"/>
                <w:lang w:val="tr-TR"/>
              </w:rPr>
            </w:pPr>
            <w:r w:rsidRPr="008E3984">
              <w:rPr>
                <w:rFonts w:asciiTheme="majorHAnsi" w:hAnsiTheme="majorHAnsi" w:cstheme="majorHAnsi"/>
                <w:lang w:val="tr-TR"/>
              </w:rPr>
              <w:t>Business logic, data handling</w:t>
            </w:r>
          </w:p>
        </w:tc>
      </w:tr>
      <w:tr w:rsidR="008E3984" w:rsidRPr="008E3984" w14:paraId="35D8F2C7" w14:textId="77777777" w:rsidTr="008E3984">
        <w:trPr>
          <w:tblCellSpacing w:w="15" w:type="dxa"/>
        </w:trPr>
        <w:tc>
          <w:tcPr>
            <w:tcW w:w="1711" w:type="dxa"/>
            <w:vAlign w:val="center"/>
            <w:hideMark/>
          </w:tcPr>
          <w:p w14:paraId="3C6E521C" w14:textId="77777777" w:rsidR="008E3984" w:rsidRPr="008E3984" w:rsidRDefault="008E3984" w:rsidP="008E3984">
            <w:pPr>
              <w:rPr>
                <w:rFonts w:asciiTheme="majorHAnsi" w:hAnsiTheme="majorHAnsi" w:cstheme="majorHAnsi"/>
                <w:lang w:val="tr-TR"/>
              </w:rPr>
            </w:pPr>
            <w:r w:rsidRPr="008E3984">
              <w:rPr>
                <w:rFonts w:asciiTheme="majorHAnsi" w:hAnsiTheme="majorHAnsi" w:cstheme="majorHAnsi"/>
                <w:b/>
                <w:bCs/>
                <w:lang w:val="tr-TR"/>
              </w:rPr>
              <w:t>AI Engine</w:t>
            </w:r>
          </w:p>
        </w:tc>
        <w:tc>
          <w:tcPr>
            <w:tcW w:w="2319" w:type="dxa"/>
            <w:vAlign w:val="center"/>
            <w:hideMark/>
          </w:tcPr>
          <w:p w14:paraId="6F50BFC1" w14:textId="77777777" w:rsidR="008E3984" w:rsidRPr="008E3984" w:rsidRDefault="008E3984" w:rsidP="008E3984">
            <w:pPr>
              <w:rPr>
                <w:rFonts w:asciiTheme="majorHAnsi" w:hAnsiTheme="majorHAnsi" w:cstheme="majorHAnsi"/>
                <w:lang w:val="tr-TR"/>
              </w:rPr>
            </w:pPr>
            <w:r w:rsidRPr="008E3984">
              <w:rPr>
                <w:rFonts w:asciiTheme="majorHAnsi" w:hAnsiTheme="majorHAnsi" w:cstheme="majorHAnsi"/>
                <w:lang w:val="tr-TR"/>
              </w:rPr>
              <w:t>TextBlob, scikit-learn</w:t>
            </w:r>
          </w:p>
        </w:tc>
        <w:tc>
          <w:tcPr>
            <w:tcW w:w="0" w:type="auto"/>
            <w:vAlign w:val="center"/>
            <w:hideMark/>
          </w:tcPr>
          <w:p w14:paraId="07D9492D" w14:textId="77777777" w:rsidR="008E3984" w:rsidRPr="008E3984" w:rsidRDefault="008E3984" w:rsidP="008E3984">
            <w:pPr>
              <w:rPr>
                <w:rFonts w:asciiTheme="majorHAnsi" w:hAnsiTheme="majorHAnsi" w:cstheme="majorHAnsi"/>
                <w:lang w:val="tr-TR"/>
              </w:rPr>
            </w:pPr>
            <w:r w:rsidRPr="008E3984">
              <w:rPr>
                <w:rFonts w:asciiTheme="majorHAnsi" w:hAnsiTheme="majorHAnsi" w:cstheme="majorHAnsi"/>
                <w:lang w:val="tr-TR"/>
              </w:rPr>
              <w:t>Sentiment analysis, recommendations</w:t>
            </w:r>
          </w:p>
        </w:tc>
      </w:tr>
      <w:tr w:rsidR="008E3984" w:rsidRPr="008E3984" w14:paraId="07B7480A" w14:textId="77777777" w:rsidTr="008E3984">
        <w:trPr>
          <w:tblCellSpacing w:w="15" w:type="dxa"/>
        </w:trPr>
        <w:tc>
          <w:tcPr>
            <w:tcW w:w="1711" w:type="dxa"/>
            <w:vAlign w:val="center"/>
            <w:hideMark/>
          </w:tcPr>
          <w:p w14:paraId="5EE6954E" w14:textId="77777777" w:rsidR="008E3984" w:rsidRPr="008E3984" w:rsidRDefault="008E3984" w:rsidP="008E3984">
            <w:pPr>
              <w:rPr>
                <w:rFonts w:asciiTheme="majorHAnsi" w:hAnsiTheme="majorHAnsi" w:cstheme="majorHAnsi"/>
                <w:lang w:val="tr-TR"/>
              </w:rPr>
            </w:pPr>
            <w:r w:rsidRPr="008E3984">
              <w:rPr>
                <w:rFonts w:asciiTheme="majorHAnsi" w:hAnsiTheme="majorHAnsi" w:cstheme="majorHAnsi"/>
                <w:b/>
                <w:bCs/>
                <w:lang w:val="tr-TR"/>
              </w:rPr>
              <w:t>Data Storage</w:t>
            </w:r>
          </w:p>
        </w:tc>
        <w:tc>
          <w:tcPr>
            <w:tcW w:w="2319" w:type="dxa"/>
            <w:vAlign w:val="center"/>
            <w:hideMark/>
          </w:tcPr>
          <w:p w14:paraId="4EFAC972" w14:textId="77777777" w:rsidR="008E3984" w:rsidRPr="008E3984" w:rsidRDefault="008E3984" w:rsidP="008E3984">
            <w:pPr>
              <w:rPr>
                <w:rFonts w:asciiTheme="majorHAnsi" w:hAnsiTheme="majorHAnsi" w:cstheme="majorHAnsi"/>
                <w:lang w:val="tr-TR"/>
              </w:rPr>
            </w:pPr>
            <w:r w:rsidRPr="008E3984">
              <w:rPr>
                <w:rFonts w:asciiTheme="majorHAnsi" w:hAnsiTheme="majorHAnsi" w:cstheme="majorHAnsi"/>
                <w:lang w:val="tr-TR"/>
              </w:rPr>
              <w:t>JSON (movies.json, users.json)</w:t>
            </w:r>
          </w:p>
        </w:tc>
        <w:tc>
          <w:tcPr>
            <w:tcW w:w="0" w:type="auto"/>
            <w:vAlign w:val="center"/>
            <w:hideMark/>
          </w:tcPr>
          <w:p w14:paraId="060EFAC7" w14:textId="77777777" w:rsidR="008E3984" w:rsidRPr="008E3984" w:rsidRDefault="008E3984" w:rsidP="008E3984">
            <w:pPr>
              <w:rPr>
                <w:rFonts w:asciiTheme="majorHAnsi" w:hAnsiTheme="majorHAnsi" w:cstheme="majorHAnsi"/>
                <w:lang w:val="tr-TR"/>
              </w:rPr>
            </w:pPr>
            <w:r w:rsidRPr="008E3984">
              <w:rPr>
                <w:rFonts w:asciiTheme="majorHAnsi" w:hAnsiTheme="majorHAnsi" w:cstheme="majorHAnsi"/>
                <w:lang w:val="tr-TR"/>
              </w:rPr>
              <w:t>Persistent storage of movies, users, and reviews</w:t>
            </w:r>
          </w:p>
        </w:tc>
      </w:tr>
    </w:tbl>
    <w:p w14:paraId="03FC112B" w14:textId="77777777" w:rsidR="00062644" w:rsidRDefault="00062644" w:rsidP="00062644">
      <w:pPr>
        <w:rPr>
          <w:lang w:val="tr-TR"/>
        </w:rPr>
      </w:pPr>
    </w:p>
    <w:p w14:paraId="702B13D9" w14:textId="4CDDDDEF" w:rsidR="006A0920" w:rsidRPr="008E3984" w:rsidRDefault="008E3984" w:rsidP="008E3984">
      <w:pPr>
        <w:pStyle w:val="Balk1"/>
        <w:rPr>
          <w:b/>
          <w:bCs/>
          <w:color w:val="auto"/>
        </w:rPr>
      </w:pPr>
      <w:bookmarkStart w:id="9" w:name="_Toc198963502"/>
      <w:r>
        <w:rPr>
          <w:rStyle w:val="Gl"/>
          <w:b w:val="0"/>
          <w:bCs w:val="0"/>
          <w:color w:val="auto"/>
        </w:rPr>
        <w:lastRenderedPageBreak/>
        <w:t>AI Features Implementation</w:t>
      </w:r>
      <w:bookmarkEnd w:id="9"/>
    </w:p>
    <w:p w14:paraId="1E1B9068" w14:textId="728C032B" w:rsidR="008E3984" w:rsidRPr="008E3984" w:rsidRDefault="008E3984" w:rsidP="005849A9">
      <w:pPr>
        <w:pStyle w:val="Balk2"/>
        <w:numPr>
          <w:ilvl w:val="0"/>
          <w:numId w:val="62"/>
        </w:numPr>
        <w:spacing w:line="276" w:lineRule="auto"/>
        <w:rPr>
          <w:lang w:val="tr-TR"/>
        </w:rPr>
      </w:pPr>
      <w:bookmarkStart w:id="10" w:name="_Toc198963503"/>
      <w:r w:rsidRPr="008E3984">
        <w:rPr>
          <w:lang w:val="tr-TR"/>
        </w:rPr>
        <w:t>Sentiment Analysis</w:t>
      </w:r>
      <w:bookmarkEnd w:id="10"/>
    </w:p>
    <w:p w14:paraId="1FD62AFF" w14:textId="49995384" w:rsidR="008E3984" w:rsidRPr="008E3984" w:rsidRDefault="008E3984" w:rsidP="008E3984">
      <w:pPr>
        <w:pStyle w:val="ListeParagraf"/>
        <w:numPr>
          <w:ilvl w:val="0"/>
          <w:numId w:val="56"/>
        </w:numPr>
        <w:rPr>
          <w:lang w:val="tr-TR"/>
        </w:rPr>
      </w:pPr>
      <w:r w:rsidRPr="008E3984">
        <w:rPr>
          <w:lang w:val="tr-TR"/>
        </w:rPr>
        <w:t>User submits a review.</w:t>
      </w:r>
    </w:p>
    <w:p w14:paraId="763C2BCF" w14:textId="5DD4C015" w:rsidR="008E3984" w:rsidRPr="008E3984" w:rsidRDefault="008E3984" w:rsidP="008E3984">
      <w:pPr>
        <w:pStyle w:val="ListeParagraf"/>
        <w:numPr>
          <w:ilvl w:val="0"/>
          <w:numId w:val="56"/>
        </w:numPr>
        <w:rPr>
          <w:lang w:val="tr-TR"/>
        </w:rPr>
      </w:pPr>
      <w:r w:rsidRPr="008E3984">
        <w:rPr>
          <w:lang w:val="tr-TR"/>
        </w:rPr>
        <w:t>System checks if text is non-English → translates via GoogleTranslator.</w:t>
      </w:r>
    </w:p>
    <w:p w14:paraId="7D69A6B9" w14:textId="407ED9E8" w:rsidR="008E3984" w:rsidRPr="008E3984" w:rsidRDefault="008E3984" w:rsidP="008E3984">
      <w:pPr>
        <w:pStyle w:val="ListeParagraf"/>
        <w:numPr>
          <w:ilvl w:val="0"/>
          <w:numId w:val="56"/>
        </w:numPr>
        <w:rPr>
          <w:lang w:val="tr-TR"/>
        </w:rPr>
      </w:pPr>
      <w:r w:rsidRPr="008E3984">
        <w:rPr>
          <w:lang w:val="tr-TR"/>
        </w:rPr>
        <w:t>TextBlob computes polarity score (-1 to +1).</w:t>
      </w:r>
    </w:p>
    <w:p w14:paraId="64551538" w14:textId="55058FC6" w:rsidR="008E3984" w:rsidRPr="008E3984" w:rsidRDefault="008E3984" w:rsidP="008E3984">
      <w:pPr>
        <w:pStyle w:val="ListeParagraf"/>
        <w:numPr>
          <w:ilvl w:val="0"/>
          <w:numId w:val="56"/>
        </w:numPr>
        <w:rPr>
          <w:lang w:val="tr-TR"/>
        </w:rPr>
      </w:pPr>
      <w:r w:rsidRPr="008E3984">
        <w:rPr>
          <w:lang w:val="tr-TR"/>
        </w:rPr>
        <w:t>Classifies as:</w:t>
      </w:r>
    </w:p>
    <w:p w14:paraId="528C3F2C" w14:textId="276B8EE1" w:rsidR="008E3984" w:rsidRPr="008E3984" w:rsidRDefault="008E3984" w:rsidP="008E3984">
      <w:pPr>
        <w:pStyle w:val="ListeParagraf"/>
        <w:numPr>
          <w:ilvl w:val="0"/>
          <w:numId w:val="55"/>
        </w:numPr>
        <w:rPr>
          <w:lang w:val="tr-TR"/>
        </w:rPr>
      </w:pPr>
      <w:r w:rsidRPr="008E3984">
        <w:rPr>
          <w:lang w:val="tr-TR"/>
        </w:rPr>
        <w:t>Positive (if polarity &gt; 0.2)</w:t>
      </w:r>
    </w:p>
    <w:p w14:paraId="6960538C" w14:textId="77777777" w:rsidR="008E3984" w:rsidRPr="008E3984" w:rsidRDefault="008E3984" w:rsidP="008E3984">
      <w:pPr>
        <w:pStyle w:val="ListeParagraf"/>
        <w:numPr>
          <w:ilvl w:val="0"/>
          <w:numId w:val="55"/>
        </w:numPr>
        <w:rPr>
          <w:lang w:val="tr-TR"/>
        </w:rPr>
      </w:pPr>
      <w:r w:rsidRPr="008E3984">
        <w:rPr>
          <w:lang w:val="tr-TR"/>
        </w:rPr>
        <w:t>Negative (if polarity &lt; -0.2)</w:t>
      </w:r>
    </w:p>
    <w:p w14:paraId="2F721686" w14:textId="481F834B" w:rsidR="008E3984" w:rsidRPr="008E3984" w:rsidRDefault="008E3984" w:rsidP="008E3984">
      <w:pPr>
        <w:pStyle w:val="ListeParagraf"/>
        <w:numPr>
          <w:ilvl w:val="0"/>
          <w:numId w:val="55"/>
        </w:numPr>
        <w:rPr>
          <w:lang w:val="tr-TR"/>
        </w:rPr>
      </w:pPr>
      <w:r w:rsidRPr="008E3984">
        <w:rPr>
          <w:lang w:val="tr-TR"/>
        </w:rPr>
        <w:t>Neutral (otherwise)</w:t>
      </w:r>
    </w:p>
    <w:p w14:paraId="5521FD54" w14:textId="7BFCA684" w:rsidR="008E3984" w:rsidRDefault="007B33D1" w:rsidP="008E3984">
      <w:pPr>
        <w:rPr>
          <w:lang w:val="tr-TR"/>
        </w:rPr>
      </w:pPr>
      <w:r w:rsidRPr="007B33D1">
        <w:rPr>
          <w:noProof/>
          <w:lang w:val="tr-TR"/>
        </w:rPr>
        <w:drawing>
          <wp:anchor distT="0" distB="0" distL="114300" distR="114300" simplePos="0" relativeHeight="251646464" behindDoc="0" locked="0" layoutInCell="1" allowOverlap="1" wp14:anchorId="0F910E39" wp14:editId="2C069A8E">
            <wp:simplePos x="0" y="0"/>
            <wp:positionH relativeFrom="column">
              <wp:posOffset>1325245</wp:posOffset>
            </wp:positionH>
            <wp:positionV relativeFrom="paragraph">
              <wp:posOffset>381251</wp:posOffset>
            </wp:positionV>
            <wp:extent cx="2600325" cy="1181100"/>
            <wp:effectExtent l="19050" t="0" r="28575" b="361950"/>
            <wp:wrapTopAndBottom/>
            <wp:docPr id="806401867" name="Resim 1" descr="metin, yazı tipi, ekran görüntüsü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01867" name="Resim 1" descr="metin, yazı tipi, ekran görüntüsü içeren bir resim&#10;&#10;Yapay zeka tarafından oluşturulmuş içerik yanlış olabilir."/>
                    <pic:cNvPicPr/>
                  </pic:nvPicPr>
                  <pic:blipFill>
                    <a:blip r:embed="rId10"/>
                    <a:stretch>
                      <a:fillRect/>
                    </a:stretch>
                  </pic:blipFill>
                  <pic:spPr>
                    <a:xfrm>
                      <a:off x="0" y="0"/>
                      <a:ext cx="2600325" cy="11811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09D471B6" w14:textId="4D90F42F" w:rsidR="007B33D1" w:rsidRDefault="007B33D1" w:rsidP="008E3984">
      <w:pPr>
        <w:rPr>
          <w:lang w:val="tr-TR"/>
        </w:rPr>
      </w:pPr>
    </w:p>
    <w:p w14:paraId="66C55B32" w14:textId="77777777" w:rsidR="007B33D1" w:rsidRPr="008E3984" w:rsidRDefault="007B33D1" w:rsidP="008E3984">
      <w:pPr>
        <w:rPr>
          <w:lang w:val="tr-TR"/>
        </w:rPr>
      </w:pPr>
    </w:p>
    <w:p w14:paraId="4ED72BD7" w14:textId="2401C269" w:rsidR="008E3984" w:rsidRPr="008E3984" w:rsidRDefault="008E3984" w:rsidP="005849A9">
      <w:pPr>
        <w:pStyle w:val="Balk2"/>
        <w:numPr>
          <w:ilvl w:val="0"/>
          <w:numId w:val="62"/>
        </w:numPr>
        <w:spacing w:line="276" w:lineRule="auto"/>
        <w:rPr>
          <w:lang w:val="tr-TR"/>
        </w:rPr>
      </w:pPr>
      <w:bookmarkStart w:id="11" w:name="_Toc198963504"/>
      <w:r w:rsidRPr="008E3984">
        <w:rPr>
          <w:lang w:val="tr-TR"/>
        </w:rPr>
        <w:t>Recommendation System</w:t>
      </w:r>
      <w:bookmarkEnd w:id="11"/>
    </w:p>
    <w:p w14:paraId="53669E29" w14:textId="50D97922" w:rsidR="008E3984" w:rsidRPr="007B33D1" w:rsidRDefault="008E3984" w:rsidP="007B33D1">
      <w:pPr>
        <w:pStyle w:val="ListeParagraf"/>
        <w:numPr>
          <w:ilvl w:val="0"/>
          <w:numId w:val="56"/>
        </w:numPr>
        <w:jc w:val="both"/>
        <w:rPr>
          <w:lang w:val="tr-TR"/>
        </w:rPr>
      </w:pPr>
      <w:r w:rsidRPr="007B33D1">
        <w:rPr>
          <w:lang w:val="tr-TR"/>
        </w:rPr>
        <w:t>Extracts user’s highly-rated movies (6+ stars).</w:t>
      </w:r>
    </w:p>
    <w:p w14:paraId="22CE7CA3" w14:textId="0171BACC" w:rsidR="008E3984" w:rsidRPr="007B33D1" w:rsidRDefault="008E3984" w:rsidP="007B33D1">
      <w:pPr>
        <w:pStyle w:val="ListeParagraf"/>
        <w:numPr>
          <w:ilvl w:val="0"/>
          <w:numId w:val="56"/>
        </w:numPr>
        <w:jc w:val="both"/>
        <w:rPr>
          <w:lang w:val="tr-TR"/>
        </w:rPr>
      </w:pPr>
      <w:r w:rsidRPr="007B33D1">
        <w:rPr>
          <w:lang w:val="tr-TR"/>
        </w:rPr>
        <w:t>Converts movie genres into TF-IDF vectors.</w:t>
      </w:r>
    </w:p>
    <w:p w14:paraId="18F1D630" w14:textId="23BD8745" w:rsidR="008E3984" w:rsidRPr="007B33D1" w:rsidRDefault="008E3984" w:rsidP="007B33D1">
      <w:pPr>
        <w:pStyle w:val="ListeParagraf"/>
        <w:numPr>
          <w:ilvl w:val="0"/>
          <w:numId w:val="56"/>
        </w:numPr>
        <w:jc w:val="both"/>
        <w:rPr>
          <w:lang w:val="tr-TR"/>
        </w:rPr>
      </w:pPr>
      <w:r w:rsidRPr="007B33D1">
        <w:rPr>
          <w:lang w:val="tr-TR"/>
        </w:rPr>
        <w:t>Computes cosine similarity between user’s preferences and all movies.</w:t>
      </w:r>
    </w:p>
    <w:p w14:paraId="0A238C0F" w14:textId="7E2B4008" w:rsidR="006A0920" w:rsidRPr="00832513" w:rsidRDefault="00832513" w:rsidP="0063026F">
      <w:pPr>
        <w:pStyle w:val="ListeParagraf"/>
        <w:numPr>
          <w:ilvl w:val="0"/>
          <w:numId w:val="56"/>
        </w:numPr>
        <w:jc w:val="both"/>
        <w:rPr>
          <w:lang w:val="tr-TR"/>
        </w:rPr>
      </w:pPr>
      <w:r w:rsidRPr="005849A9">
        <w:rPr>
          <w:noProof/>
        </w:rPr>
        <w:drawing>
          <wp:anchor distT="0" distB="0" distL="114300" distR="114300" simplePos="0" relativeHeight="251655680" behindDoc="0" locked="0" layoutInCell="1" allowOverlap="1" wp14:anchorId="4CC22D56" wp14:editId="45C2105E">
            <wp:simplePos x="0" y="0"/>
            <wp:positionH relativeFrom="column">
              <wp:posOffset>322</wp:posOffset>
            </wp:positionH>
            <wp:positionV relativeFrom="paragraph">
              <wp:posOffset>336957</wp:posOffset>
            </wp:positionV>
            <wp:extent cx="5274310" cy="2029460"/>
            <wp:effectExtent l="19050" t="0" r="21590" b="618490"/>
            <wp:wrapTopAndBottom/>
            <wp:docPr id="1744106867" name="Resim 1" descr="metin, ekran görüntüsü, yazılım, multimedya yazılımı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06867" name="Resim 1" descr="metin, ekran görüntüsü, yazılım, multimedya yazılımı içeren bir resim&#10;&#10;Yapay zeka tarafından oluşturulmuş içerik yanlış olabilir."/>
                    <pic:cNvPicPr/>
                  </pic:nvPicPr>
                  <pic:blipFill>
                    <a:blip r:embed="rId11"/>
                    <a:stretch>
                      <a:fillRect/>
                    </a:stretch>
                  </pic:blipFill>
                  <pic:spPr>
                    <a:xfrm>
                      <a:off x="0" y="0"/>
                      <a:ext cx="5274310" cy="20294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8E3984" w:rsidRPr="007B33D1">
        <w:rPr>
          <w:lang w:val="tr-TR"/>
        </w:rPr>
        <w:t>Recommends top 10 most similar movies not yet rated.</w:t>
      </w:r>
    </w:p>
    <w:p w14:paraId="29F247B9" w14:textId="18AF1F8D" w:rsidR="00EC5F34" w:rsidRDefault="00EC5F34" w:rsidP="00EC5F34"/>
    <w:p w14:paraId="57237390" w14:textId="120B2FE2" w:rsidR="005849A9" w:rsidRPr="007219D6" w:rsidRDefault="005849A9" w:rsidP="005849A9">
      <w:pPr>
        <w:pStyle w:val="Balk2"/>
        <w:numPr>
          <w:ilvl w:val="0"/>
          <w:numId w:val="62"/>
        </w:numPr>
        <w:spacing w:line="276" w:lineRule="auto"/>
        <w:rPr>
          <w:lang w:val="tr-TR"/>
        </w:rPr>
      </w:pPr>
      <w:bookmarkStart w:id="12" w:name="_Toc198963505"/>
      <w:r w:rsidRPr="005849A9">
        <w:rPr>
          <w:lang w:val="tr-TR"/>
        </w:rPr>
        <w:lastRenderedPageBreak/>
        <w:t>AI-Powered Rating Suggestions</w:t>
      </w:r>
      <w:bookmarkEnd w:id="12"/>
    </w:p>
    <w:p w14:paraId="75B80178" w14:textId="3C669EDA" w:rsidR="005849A9" w:rsidRPr="005849A9" w:rsidRDefault="005849A9" w:rsidP="007219D6">
      <w:pPr>
        <w:pStyle w:val="AralkYok"/>
        <w:numPr>
          <w:ilvl w:val="0"/>
          <w:numId w:val="56"/>
        </w:numPr>
      </w:pPr>
      <w:r w:rsidRPr="005849A9">
        <w:t>Analyzes review sentiment polarity.</w:t>
      </w:r>
      <w:r w:rsidR="007219D6">
        <w:tab/>
      </w:r>
    </w:p>
    <w:p w14:paraId="559FFB0C" w14:textId="2B217647" w:rsidR="005849A9" w:rsidRPr="005849A9" w:rsidRDefault="005849A9" w:rsidP="007219D6">
      <w:pPr>
        <w:pStyle w:val="AralkYok"/>
        <w:numPr>
          <w:ilvl w:val="0"/>
          <w:numId w:val="56"/>
        </w:numPr>
        <w:spacing w:line="360" w:lineRule="auto"/>
      </w:pPr>
      <w:r w:rsidRPr="005849A9">
        <w:t>Converts polarity to 1-10 rating scale using:</w:t>
      </w:r>
    </w:p>
    <w:p w14:paraId="7EDD64E5" w14:textId="7CE0AAA0" w:rsidR="005849A9" w:rsidRPr="007219D6" w:rsidRDefault="007219D6" w:rsidP="007219D6">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ind w:left="851" w:right="2069"/>
        <w:rPr>
          <w:rFonts w:ascii="Consolas" w:eastAsia="Times New Roman" w:hAnsi="Consolas" w:cs="Times New Roman"/>
          <w:color w:val="839496"/>
          <w:lang w:val="tr-TR" w:eastAsia="tr-TR"/>
        </w:rPr>
      </w:pPr>
      <w:r w:rsidRPr="007219D6">
        <w:rPr>
          <w:rFonts w:ascii="Consolas" w:eastAsia="Times New Roman" w:hAnsi="Consolas" w:cs="Times New Roman"/>
          <w:color w:val="268BD2"/>
          <w:lang w:val="tr-TR" w:eastAsia="tr-TR"/>
        </w:rPr>
        <w:t>suggested_rating</w:t>
      </w:r>
      <w:r w:rsidRPr="007219D6">
        <w:rPr>
          <w:rFonts w:ascii="Consolas" w:eastAsia="Times New Roman" w:hAnsi="Consolas" w:cs="Times New Roman"/>
          <w:color w:val="839496"/>
          <w:lang w:val="tr-TR" w:eastAsia="tr-TR"/>
        </w:rPr>
        <w:t xml:space="preserve"> </w:t>
      </w:r>
      <w:r w:rsidRPr="007219D6">
        <w:rPr>
          <w:rFonts w:ascii="Consolas" w:eastAsia="Times New Roman" w:hAnsi="Consolas" w:cs="Times New Roman"/>
          <w:color w:val="859900"/>
          <w:lang w:val="tr-TR" w:eastAsia="tr-TR"/>
        </w:rPr>
        <w:t>=</w:t>
      </w:r>
      <w:r w:rsidRPr="007219D6">
        <w:rPr>
          <w:rFonts w:ascii="Consolas" w:eastAsia="Times New Roman" w:hAnsi="Consolas" w:cs="Times New Roman"/>
          <w:color w:val="839496"/>
          <w:lang w:val="tr-TR" w:eastAsia="tr-TR"/>
        </w:rPr>
        <w:t xml:space="preserve"> </w:t>
      </w:r>
      <w:r w:rsidRPr="007219D6">
        <w:rPr>
          <w:rFonts w:ascii="Consolas" w:eastAsia="Times New Roman" w:hAnsi="Consolas" w:cs="Times New Roman"/>
          <w:color w:val="268BD2"/>
          <w:lang w:val="tr-TR" w:eastAsia="tr-TR"/>
        </w:rPr>
        <w:t>round</w:t>
      </w:r>
      <w:r w:rsidRPr="007219D6">
        <w:rPr>
          <w:rFonts w:ascii="Consolas" w:eastAsia="Times New Roman" w:hAnsi="Consolas" w:cs="Times New Roman"/>
          <w:color w:val="839496"/>
          <w:lang w:val="tr-TR" w:eastAsia="tr-TR"/>
        </w:rPr>
        <w:t>(</w:t>
      </w:r>
      <w:r w:rsidRPr="007219D6">
        <w:rPr>
          <w:rFonts w:ascii="Consolas" w:eastAsia="Times New Roman" w:hAnsi="Consolas" w:cs="Times New Roman"/>
          <w:color w:val="D33682"/>
          <w:lang w:val="tr-TR" w:eastAsia="tr-TR"/>
        </w:rPr>
        <w:t>5.5</w:t>
      </w:r>
      <w:r w:rsidRPr="007219D6">
        <w:rPr>
          <w:rFonts w:ascii="Consolas" w:eastAsia="Times New Roman" w:hAnsi="Consolas" w:cs="Times New Roman"/>
          <w:color w:val="839496"/>
          <w:lang w:val="tr-TR" w:eastAsia="tr-TR"/>
        </w:rPr>
        <w:t xml:space="preserve"> </w:t>
      </w:r>
      <w:r w:rsidRPr="007219D6">
        <w:rPr>
          <w:rFonts w:ascii="Consolas" w:eastAsia="Times New Roman" w:hAnsi="Consolas" w:cs="Times New Roman"/>
          <w:color w:val="859900"/>
          <w:lang w:val="tr-TR" w:eastAsia="tr-TR"/>
        </w:rPr>
        <w:t>+</w:t>
      </w:r>
      <w:r w:rsidRPr="007219D6">
        <w:rPr>
          <w:rFonts w:ascii="Consolas" w:eastAsia="Times New Roman" w:hAnsi="Consolas" w:cs="Times New Roman"/>
          <w:color w:val="839496"/>
          <w:lang w:val="tr-TR" w:eastAsia="tr-TR"/>
        </w:rPr>
        <w:t xml:space="preserve"> </w:t>
      </w:r>
      <w:r w:rsidRPr="007219D6">
        <w:rPr>
          <w:rFonts w:ascii="Consolas" w:eastAsia="Times New Roman" w:hAnsi="Consolas" w:cs="Times New Roman"/>
          <w:color w:val="268BD2"/>
          <w:lang w:val="tr-TR" w:eastAsia="tr-TR"/>
        </w:rPr>
        <w:t>polarity</w:t>
      </w:r>
      <w:r w:rsidRPr="007219D6">
        <w:rPr>
          <w:rFonts w:ascii="Consolas" w:eastAsia="Times New Roman" w:hAnsi="Consolas" w:cs="Times New Roman"/>
          <w:color w:val="839496"/>
          <w:lang w:val="tr-TR" w:eastAsia="tr-TR"/>
        </w:rPr>
        <w:t xml:space="preserve"> </w:t>
      </w:r>
      <w:r w:rsidRPr="007219D6">
        <w:rPr>
          <w:rFonts w:ascii="Consolas" w:eastAsia="Times New Roman" w:hAnsi="Consolas" w:cs="Times New Roman"/>
          <w:color w:val="859900"/>
          <w:lang w:val="tr-TR" w:eastAsia="tr-TR"/>
        </w:rPr>
        <w:t>*</w:t>
      </w:r>
      <w:r w:rsidRPr="007219D6">
        <w:rPr>
          <w:rFonts w:ascii="Consolas" w:eastAsia="Times New Roman" w:hAnsi="Consolas" w:cs="Times New Roman"/>
          <w:color w:val="839496"/>
          <w:lang w:val="tr-TR" w:eastAsia="tr-TR"/>
        </w:rPr>
        <w:t xml:space="preserve"> </w:t>
      </w:r>
      <w:r w:rsidRPr="007219D6">
        <w:rPr>
          <w:rFonts w:ascii="Consolas" w:eastAsia="Times New Roman" w:hAnsi="Consolas" w:cs="Times New Roman"/>
          <w:color w:val="D33682"/>
          <w:lang w:val="tr-TR" w:eastAsia="tr-TR"/>
        </w:rPr>
        <w:t>4.5</w:t>
      </w:r>
      <w:r w:rsidRPr="007219D6">
        <w:rPr>
          <w:rFonts w:ascii="Consolas" w:eastAsia="Times New Roman" w:hAnsi="Consolas" w:cs="Times New Roman"/>
          <w:color w:val="839496"/>
          <w:lang w:val="tr-TR" w:eastAsia="tr-TR"/>
        </w:rPr>
        <w:t>)</w:t>
      </w:r>
    </w:p>
    <w:p w14:paraId="76776D45" w14:textId="0028BC7E" w:rsidR="008B3D5E" w:rsidRDefault="005849A9" w:rsidP="007219D6">
      <w:pPr>
        <w:pStyle w:val="AralkYok"/>
        <w:numPr>
          <w:ilvl w:val="0"/>
          <w:numId w:val="56"/>
        </w:numPr>
      </w:pPr>
      <w:r w:rsidRPr="005849A9">
        <w:t>Clamps rating between 1 and 10.</w:t>
      </w:r>
    </w:p>
    <w:p w14:paraId="37F074DC" w14:textId="2554E1E0" w:rsidR="00832513" w:rsidRDefault="00832513" w:rsidP="00832513">
      <w:pPr>
        <w:pStyle w:val="AralkYok"/>
      </w:pPr>
    </w:p>
    <w:p w14:paraId="73E00340" w14:textId="73E99BCB" w:rsidR="00E11318" w:rsidRPr="00E11318" w:rsidRDefault="009E24FA" w:rsidP="00E11318">
      <w:pPr>
        <w:pStyle w:val="AralkYok"/>
        <w:rPr>
          <w:rFonts w:asciiTheme="majorHAnsi" w:hAnsiTheme="majorHAnsi" w:cstheme="majorHAnsi"/>
        </w:rPr>
      </w:pPr>
      <w:r w:rsidRPr="00832513">
        <w:rPr>
          <w:noProof/>
        </w:rPr>
        <w:drawing>
          <wp:anchor distT="0" distB="0" distL="114300" distR="114300" simplePos="0" relativeHeight="251680256" behindDoc="0" locked="0" layoutInCell="1" allowOverlap="1" wp14:anchorId="19EF4F83" wp14:editId="1504A9A9">
            <wp:simplePos x="0" y="0"/>
            <wp:positionH relativeFrom="column">
              <wp:posOffset>974725</wp:posOffset>
            </wp:positionH>
            <wp:positionV relativeFrom="paragraph">
              <wp:posOffset>191770</wp:posOffset>
            </wp:positionV>
            <wp:extent cx="3336290" cy="3071495"/>
            <wp:effectExtent l="19050" t="0" r="16510" b="890905"/>
            <wp:wrapTopAndBottom/>
            <wp:docPr id="452576458" name="Resim 1" descr="metin, ekran görüntüsü, yazılım,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76458" name="Resim 1" descr="metin, ekran görüntüsü, yazılım, yazı tipi içeren bir resim&#10;&#10;Yapay zeka tarafından oluşturulmuş içerik yanlış olabilir."/>
                    <pic:cNvPicPr/>
                  </pic:nvPicPr>
                  <pic:blipFill>
                    <a:blip r:embed="rId12"/>
                    <a:stretch>
                      <a:fillRect/>
                    </a:stretch>
                  </pic:blipFill>
                  <pic:spPr>
                    <a:xfrm>
                      <a:off x="0" y="0"/>
                      <a:ext cx="3336290" cy="30714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0A879E77" w14:textId="5152835F" w:rsidR="00E11318" w:rsidRPr="007D6C6D" w:rsidRDefault="00135398" w:rsidP="007D6C6D">
      <w:pPr>
        <w:pStyle w:val="Balk1"/>
        <w:rPr>
          <w:lang w:val="tr-TR"/>
        </w:rPr>
      </w:pPr>
      <w:bookmarkStart w:id="13" w:name="_Toc198963506"/>
      <w:r>
        <w:rPr>
          <w:lang w:val="tr-TR"/>
        </w:rPr>
        <w:t xml:space="preserve">AI </w:t>
      </w:r>
      <w:r w:rsidRPr="00135398">
        <w:rPr>
          <w:lang w:val="tr-TR"/>
        </w:rPr>
        <w:t>Testing &amp; Results</w:t>
      </w:r>
      <w:bookmarkEnd w:id="13"/>
    </w:p>
    <w:p w14:paraId="7F53AABF" w14:textId="689B0F3A" w:rsidR="007D6C6D" w:rsidRPr="007D6C6D" w:rsidRDefault="007D6C6D" w:rsidP="001F0232">
      <w:pPr>
        <w:pStyle w:val="Balk2"/>
        <w:numPr>
          <w:ilvl w:val="0"/>
          <w:numId w:val="63"/>
        </w:numPr>
        <w:spacing w:line="360" w:lineRule="auto"/>
      </w:pPr>
      <w:bookmarkStart w:id="14" w:name="_Toc198963507"/>
      <w:r w:rsidRPr="007D6C6D">
        <w:rPr>
          <w:rStyle w:val="Gl"/>
          <w:b w:val="0"/>
          <w:bCs w:val="0"/>
        </w:rPr>
        <w:t>Sentiment Analysis Accuracy</w:t>
      </w:r>
      <w:bookmarkEnd w:id="14"/>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5"/>
        <w:gridCol w:w="1701"/>
        <w:gridCol w:w="1843"/>
        <w:gridCol w:w="1418"/>
      </w:tblGrid>
      <w:tr w:rsidR="007D6C6D" w14:paraId="549C6749" w14:textId="77777777" w:rsidTr="006220BE">
        <w:trPr>
          <w:tblHeader/>
        </w:trPr>
        <w:tc>
          <w:tcPr>
            <w:tcW w:w="2835" w:type="dxa"/>
            <w:tcMar>
              <w:top w:w="150" w:type="dxa"/>
              <w:left w:w="0" w:type="dxa"/>
              <w:bottom w:w="150" w:type="dxa"/>
              <w:right w:w="150" w:type="dxa"/>
            </w:tcMar>
            <w:vAlign w:val="center"/>
            <w:hideMark/>
          </w:tcPr>
          <w:p w14:paraId="57EE1C48" w14:textId="77777777" w:rsidR="007D6C6D" w:rsidRPr="006220BE" w:rsidRDefault="007D6C6D" w:rsidP="007D6C6D">
            <w:pPr>
              <w:jc w:val="center"/>
              <w:rPr>
                <w:rFonts w:asciiTheme="majorHAnsi" w:hAnsiTheme="majorHAnsi" w:cstheme="majorHAnsi"/>
                <w:b/>
                <w:bCs/>
                <w:sz w:val="23"/>
                <w:szCs w:val="23"/>
              </w:rPr>
            </w:pPr>
            <w:r w:rsidRPr="006220BE">
              <w:rPr>
                <w:rStyle w:val="Gl"/>
                <w:rFonts w:asciiTheme="majorHAnsi" w:hAnsiTheme="majorHAnsi" w:cstheme="majorHAnsi"/>
                <w:sz w:val="23"/>
                <w:szCs w:val="23"/>
              </w:rPr>
              <w:t>Review</w:t>
            </w:r>
          </w:p>
        </w:tc>
        <w:tc>
          <w:tcPr>
            <w:tcW w:w="1701" w:type="dxa"/>
            <w:tcMar>
              <w:top w:w="150" w:type="dxa"/>
              <w:left w:w="150" w:type="dxa"/>
              <w:bottom w:w="150" w:type="dxa"/>
              <w:right w:w="150" w:type="dxa"/>
            </w:tcMar>
            <w:vAlign w:val="center"/>
            <w:hideMark/>
          </w:tcPr>
          <w:p w14:paraId="64BFE31A" w14:textId="77777777" w:rsidR="007D6C6D" w:rsidRPr="006220BE" w:rsidRDefault="007D6C6D" w:rsidP="007D6C6D">
            <w:pPr>
              <w:jc w:val="center"/>
              <w:rPr>
                <w:rFonts w:asciiTheme="majorHAnsi" w:hAnsiTheme="majorHAnsi" w:cstheme="majorHAnsi"/>
                <w:b/>
                <w:bCs/>
                <w:sz w:val="23"/>
                <w:szCs w:val="23"/>
              </w:rPr>
            </w:pPr>
            <w:r w:rsidRPr="006220BE">
              <w:rPr>
                <w:rStyle w:val="Gl"/>
                <w:rFonts w:asciiTheme="majorHAnsi" w:hAnsiTheme="majorHAnsi" w:cstheme="majorHAnsi"/>
                <w:sz w:val="23"/>
                <w:szCs w:val="23"/>
              </w:rPr>
              <w:t>Expected</w:t>
            </w:r>
          </w:p>
        </w:tc>
        <w:tc>
          <w:tcPr>
            <w:tcW w:w="1843" w:type="dxa"/>
            <w:tcMar>
              <w:top w:w="150" w:type="dxa"/>
              <w:left w:w="150" w:type="dxa"/>
              <w:bottom w:w="150" w:type="dxa"/>
              <w:right w:w="150" w:type="dxa"/>
            </w:tcMar>
            <w:vAlign w:val="center"/>
            <w:hideMark/>
          </w:tcPr>
          <w:p w14:paraId="30783A55" w14:textId="77777777" w:rsidR="007D6C6D" w:rsidRPr="006220BE" w:rsidRDefault="007D6C6D" w:rsidP="007D6C6D">
            <w:pPr>
              <w:jc w:val="center"/>
              <w:rPr>
                <w:rFonts w:asciiTheme="majorHAnsi" w:hAnsiTheme="majorHAnsi" w:cstheme="majorHAnsi"/>
                <w:b/>
                <w:bCs/>
                <w:sz w:val="23"/>
                <w:szCs w:val="23"/>
              </w:rPr>
            </w:pPr>
            <w:r w:rsidRPr="006220BE">
              <w:rPr>
                <w:rStyle w:val="Gl"/>
                <w:rFonts w:asciiTheme="majorHAnsi" w:hAnsiTheme="majorHAnsi" w:cstheme="majorHAnsi"/>
                <w:sz w:val="23"/>
                <w:szCs w:val="23"/>
              </w:rPr>
              <w:t>AI Output</w:t>
            </w:r>
          </w:p>
        </w:tc>
        <w:tc>
          <w:tcPr>
            <w:tcW w:w="1418" w:type="dxa"/>
            <w:tcMar>
              <w:top w:w="150" w:type="dxa"/>
              <w:left w:w="150" w:type="dxa"/>
              <w:bottom w:w="150" w:type="dxa"/>
              <w:right w:w="150" w:type="dxa"/>
            </w:tcMar>
            <w:vAlign w:val="center"/>
            <w:hideMark/>
          </w:tcPr>
          <w:p w14:paraId="0F629936" w14:textId="77777777" w:rsidR="007D6C6D" w:rsidRPr="006220BE" w:rsidRDefault="007D6C6D" w:rsidP="007D6C6D">
            <w:pPr>
              <w:jc w:val="center"/>
              <w:rPr>
                <w:rFonts w:asciiTheme="majorHAnsi" w:hAnsiTheme="majorHAnsi" w:cstheme="majorHAnsi"/>
                <w:b/>
                <w:bCs/>
                <w:sz w:val="23"/>
                <w:szCs w:val="23"/>
              </w:rPr>
            </w:pPr>
            <w:r w:rsidRPr="006220BE">
              <w:rPr>
                <w:rStyle w:val="Gl"/>
                <w:rFonts w:asciiTheme="majorHAnsi" w:hAnsiTheme="majorHAnsi" w:cstheme="majorHAnsi"/>
                <w:sz w:val="23"/>
                <w:szCs w:val="23"/>
              </w:rPr>
              <w:t>Correct?</w:t>
            </w:r>
          </w:p>
        </w:tc>
      </w:tr>
      <w:tr w:rsidR="007D6C6D" w14:paraId="175BA23F" w14:textId="77777777" w:rsidTr="006220BE">
        <w:tc>
          <w:tcPr>
            <w:tcW w:w="2835" w:type="dxa"/>
            <w:tcMar>
              <w:top w:w="150" w:type="dxa"/>
              <w:left w:w="0" w:type="dxa"/>
              <w:bottom w:w="150" w:type="dxa"/>
              <w:right w:w="150" w:type="dxa"/>
            </w:tcMar>
            <w:vAlign w:val="center"/>
            <w:hideMark/>
          </w:tcPr>
          <w:p w14:paraId="0F333DFB" w14:textId="01FDA9CA" w:rsidR="007D6C6D" w:rsidRPr="006220BE" w:rsidRDefault="006220BE">
            <w:pPr>
              <w:rPr>
                <w:rFonts w:asciiTheme="majorHAnsi" w:hAnsiTheme="majorHAnsi" w:cstheme="majorHAnsi"/>
                <w:sz w:val="23"/>
                <w:szCs w:val="23"/>
              </w:rPr>
            </w:pPr>
            <w:r>
              <w:rPr>
                <w:rFonts w:asciiTheme="majorHAnsi" w:hAnsiTheme="majorHAnsi" w:cstheme="majorHAnsi"/>
                <w:sz w:val="23"/>
                <w:szCs w:val="23"/>
              </w:rPr>
              <w:t xml:space="preserve"> </w:t>
            </w:r>
            <w:r w:rsidR="007D6C6D" w:rsidRPr="006220BE">
              <w:rPr>
                <w:rFonts w:asciiTheme="majorHAnsi" w:hAnsiTheme="majorHAnsi" w:cstheme="majorHAnsi"/>
                <w:sz w:val="23"/>
                <w:szCs w:val="23"/>
              </w:rPr>
              <w:t>"This movie was amazing!"</w:t>
            </w:r>
          </w:p>
        </w:tc>
        <w:tc>
          <w:tcPr>
            <w:tcW w:w="1701" w:type="dxa"/>
            <w:tcMar>
              <w:top w:w="150" w:type="dxa"/>
              <w:left w:w="150" w:type="dxa"/>
              <w:bottom w:w="150" w:type="dxa"/>
              <w:right w:w="150" w:type="dxa"/>
            </w:tcMar>
            <w:vAlign w:val="center"/>
            <w:hideMark/>
          </w:tcPr>
          <w:p w14:paraId="3BDD6D39" w14:textId="77777777" w:rsidR="007D6C6D" w:rsidRPr="006220BE" w:rsidRDefault="007D6C6D" w:rsidP="006220BE">
            <w:pPr>
              <w:jc w:val="center"/>
              <w:rPr>
                <w:rFonts w:asciiTheme="majorHAnsi" w:hAnsiTheme="majorHAnsi" w:cstheme="majorHAnsi"/>
                <w:sz w:val="23"/>
                <w:szCs w:val="23"/>
              </w:rPr>
            </w:pPr>
            <w:r w:rsidRPr="006220BE">
              <w:rPr>
                <w:rFonts w:asciiTheme="majorHAnsi" w:hAnsiTheme="majorHAnsi" w:cstheme="majorHAnsi"/>
                <w:sz w:val="23"/>
                <w:szCs w:val="23"/>
              </w:rPr>
              <w:t>Positive</w:t>
            </w:r>
          </w:p>
        </w:tc>
        <w:tc>
          <w:tcPr>
            <w:tcW w:w="1843" w:type="dxa"/>
            <w:tcMar>
              <w:top w:w="150" w:type="dxa"/>
              <w:left w:w="150" w:type="dxa"/>
              <w:bottom w:w="150" w:type="dxa"/>
              <w:right w:w="150" w:type="dxa"/>
            </w:tcMar>
            <w:vAlign w:val="center"/>
            <w:hideMark/>
          </w:tcPr>
          <w:p w14:paraId="38B3EF89" w14:textId="77777777" w:rsidR="007D6C6D" w:rsidRPr="006220BE" w:rsidRDefault="007D6C6D" w:rsidP="006220BE">
            <w:pPr>
              <w:jc w:val="center"/>
              <w:rPr>
                <w:rFonts w:asciiTheme="majorHAnsi" w:hAnsiTheme="majorHAnsi" w:cstheme="majorHAnsi"/>
                <w:sz w:val="23"/>
                <w:szCs w:val="23"/>
              </w:rPr>
            </w:pPr>
            <w:r w:rsidRPr="006220BE">
              <w:rPr>
                <w:rFonts w:asciiTheme="majorHAnsi" w:hAnsiTheme="majorHAnsi" w:cstheme="majorHAnsi"/>
                <w:sz w:val="23"/>
                <w:szCs w:val="23"/>
              </w:rPr>
              <w:t>Positive (0.8)</w:t>
            </w:r>
          </w:p>
        </w:tc>
        <w:tc>
          <w:tcPr>
            <w:tcW w:w="1418" w:type="dxa"/>
            <w:tcMar>
              <w:top w:w="150" w:type="dxa"/>
              <w:left w:w="150" w:type="dxa"/>
              <w:bottom w:w="150" w:type="dxa"/>
              <w:right w:w="150" w:type="dxa"/>
            </w:tcMar>
            <w:vAlign w:val="center"/>
            <w:hideMark/>
          </w:tcPr>
          <w:p w14:paraId="69F92DB7" w14:textId="77777777" w:rsidR="007D6C6D" w:rsidRPr="006220BE" w:rsidRDefault="007D6C6D" w:rsidP="006220BE">
            <w:pPr>
              <w:jc w:val="center"/>
              <w:rPr>
                <w:rFonts w:asciiTheme="majorHAnsi" w:hAnsiTheme="majorHAnsi" w:cstheme="majorHAnsi"/>
                <w:sz w:val="23"/>
                <w:szCs w:val="23"/>
              </w:rPr>
            </w:pPr>
            <w:r w:rsidRPr="006220BE">
              <w:rPr>
                <w:rFonts w:ascii="Segoe UI Emoji" w:hAnsi="Segoe UI Emoji" w:cs="Segoe UI Emoji"/>
                <w:sz w:val="23"/>
                <w:szCs w:val="23"/>
              </w:rPr>
              <w:t>✅</w:t>
            </w:r>
          </w:p>
        </w:tc>
      </w:tr>
      <w:tr w:rsidR="007D6C6D" w14:paraId="697EDD45" w14:textId="77777777" w:rsidTr="006220BE">
        <w:tc>
          <w:tcPr>
            <w:tcW w:w="2835" w:type="dxa"/>
            <w:tcMar>
              <w:top w:w="150" w:type="dxa"/>
              <w:left w:w="0" w:type="dxa"/>
              <w:bottom w:w="150" w:type="dxa"/>
              <w:right w:w="150" w:type="dxa"/>
            </w:tcMar>
            <w:vAlign w:val="center"/>
            <w:hideMark/>
          </w:tcPr>
          <w:p w14:paraId="316BF96B" w14:textId="7B676ECA" w:rsidR="007D6C6D" w:rsidRPr="006220BE" w:rsidRDefault="006220BE">
            <w:pPr>
              <w:rPr>
                <w:rFonts w:asciiTheme="majorHAnsi" w:hAnsiTheme="majorHAnsi" w:cstheme="majorHAnsi"/>
                <w:sz w:val="23"/>
                <w:szCs w:val="23"/>
              </w:rPr>
            </w:pPr>
            <w:r>
              <w:rPr>
                <w:rFonts w:asciiTheme="majorHAnsi" w:hAnsiTheme="majorHAnsi" w:cstheme="majorHAnsi"/>
                <w:sz w:val="23"/>
                <w:szCs w:val="23"/>
              </w:rPr>
              <w:t xml:space="preserve"> </w:t>
            </w:r>
            <w:r w:rsidR="007D6C6D" w:rsidRPr="006220BE">
              <w:rPr>
                <w:rFonts w:asciiTheme="majorHAnsi" w:hAnsiTheme="majorHAnsi" w:cstheme="majorHAnsi"/>
                <w:sz w:val="23"/>
                <w:szCs w:val="23"/>
              </w:rPr>
              <w:t>"Terrible acting."</w:t>
            </w:r>
          </w:p>
        </w:tc>
        <w:tc>
          <w:tcPr>
            <w:tcW w:w="1701" w:type="dxa"/>
            <w:tcMar>
              <w:top w:w="150" w:type="dxa"/>
              <w:left w:w="150" w:type="dxa"/>
              <w:bottom w:w="150" w:type="dxa"/>
              <w:right w:w="150" w:type="dxa"/>
            </w:tcMar>
            <w:vAlign w:val="center"/>
            <w:hideMark/>
          </w:tcPr>
          <w:p w14:paraId="164C4FFF" w14:textId="77777777" w:rsidR="007D6C6D" w:rsidRPr="006220BE" w:rsidRDefault="007D6C6D" w:rsidP="006220BE">
            <w:pPr>
              <w:jc w:val="center"/>
              <w:rPr>
                <w:rFonts w:asciiTheme="majorHAnsi" w:hAnsiTheme="majorHAnsi" w:cstheme="majorHAnsi"/>
                <w:sz w:val="23"/>
                <w:szCs w:val="23"/>
              </w:rPr>
            </w:pPr>
            <w:r w:rsidRPr="006220BE">
              <w:rPr>
                <w:rFonts w:asciiTheme="majorHAnsi" w:hAnsiTheme="majorHAnsi" w:cstheme="majorHAnsi"/>
                <w:sz w:val="23"/>
                <w:szCs w:val="23"/>
              </w:rPr>
              <w:t>Negative</w:t>
            </w:r>
          </w:p>
        </w:tc>
        <w:tc>
          <w:tcPr>
            <w:tcW w:w="1843" w:type="dxa"/>
            <w:tcMar>
              <w:top w:w="150" w:type="dxa"/>
              <w:left w:w="150" w:type="dxa"/>
              <w:bottom w:w="150" w:type="dxa"/>
              <w:right w:w="150" w:type="dxa"/>
            </w:tcMar>
            <w:vAlign w:val="center"/>
            <w:hideMark/>
          </w:tcPr>
          <w:p w14:paraId="08A5A01D" w14:textId="77777777" w:rsidR="007D6C6D" w:rsidRPr="006220BE" w:rsidRDefault="007D6C6D" w:rsidP="006220BE">
            <w:pPr>
              <w:jc w:val="center"/>
              <w:rPr>
                <w:rFonts w:asciiTheme="majorHAnsi" w:hAnsiTheme="majorHAnsi" w:cstheme="majorHAnsi"/>
                <w:sz w:val="23"/>
                <w:szCs w:val="23"/>
              </w:rPr>
            </w:pPr>
            <w:r w:rsidRPr="006220BE">
              <w:rPr>
                <w:rFonts w:asciiTheme="majorHAnsi" w:hAnsiTheme="majorHAnsi" w:cstheme="majorHAnsi"/>
                <w:sz w:val="23"/>
                <w:szCs w:val="23"/>
              </w:rPr>
              <w:t>Negative (-0.6)</w:t>
            </w:r>
          </w:p>
        </w:tc>
        <w:tc>
          <w:tcPr>
            <w:tcW w:w="1418" w:type="dxa"/>
            <w:tcMar>
              <w:top w:w="150" w:type="dxa"/>
              <w:left w:w="150" w:type="dxa"/>
              <w:bottom w:w="150" w:type="dxa"/>
              <w:right w:w="150" w:type="dxa"/>
            </w:tcMar>
            <w:vAlign w:val="center"/>
            <w:hideMark/>
          </w:tcPr>
          <w:p w14:paraId="54FC2E08" w14:textId="77777777" w:rsidR="007D6C6D" w:rsidRPr="006220BE" w:rsidRDefault="007D6C6D" w:rsidP="006220BE">
            <w:pPr>
              <w:jc w:val="center"/>
              <w:rPr>
                <w:rFonts w:asciiTheme="majorHAnsi" w:hAnsiTheme="majorHAnsi" w:cstheme="majorHAnsi"/>
                <w:sz w:val="23"/>
                <w:szCs w:val="23"/>
              </w:rPr>
            </w:pPr>
            <w:r w:rsidRPr="006220BE">
              <w:rPr>
                <w:rFonts w:ascii="Segoe UI Emoji" w:hAnsi="Segoe UI Emoji" w:cs="Segoe UI Emoji"/>
                <w:sz w:val="23"/>
                <w:szCs w:val="23"/>
              </w:rPr>
              <w:t>✅</w:t>
            </w:r>
          </w:p>
        </w:tc>
      </w:tr>
      <w:tr w:rsidR="007D6C6D" w14:paraId="18F508C9" w14:textId="77777777" w:rsidTr="006220BE">
        <w:tc>
          <w:tcPr>
            <w:tcW w:w="2835" w:type="dxa"/>
            <w:tcMar>
              <w:top w:w="150" w:type="dxa"/>
              <w:left w:w="0" w:type="dxa"/>
              <w:bottom w:w="150" w:type="dxa"/>
              <w:right w:w="150" w:type="dxa"/>
            </w:tcMar>
            <w:vAlign w:val="center"/>
            <w:hideMark/>
          </w:tcPr>
          <w:p w14:paraId="42FB7D47" w14:textId="4A12355E" w:rsidR="007D6C6D" w:rsidRPr="006220BE" w:rsidRDefault="006220BE">
            <w:pPr>
              <w:rPr>
                <w:rFonts w:asciiTheme="majorHAnsi" w:hAnsiTheme="majorHAnsi" w:cstheme="majorHAnsi"/>
                <w:sz w:val="23"/>
                <w:szCs w:val="23"/>
              </w:rPr>
            </w:pPr>
            <w:r>
              <w:rPr>
                <w:rFonts w:asciiTheme="majorHAnsi" w:hAnsiTheme="majorHAnsi" w:cstheme="majorHAnsi"/>
                <w:sz w:val="23"/>
                <w:szCs w:val="23"/>
              </w:rPr>
              <w:t xml:space="preserve"> </w:t>
            </w:r>
            <w:r w:rsidR="007D6C6D" w:rsidRPr="006220BE">
              <w:rPr>
                <w:rFonts w:asciiTheme="majorHAnsi" w:hAnsiTheme="majorHAnsi" w:cstheme="majorHAnsi"/>
                <w:sz w:val="23"/>
                <w:szCs w:val="23"/>
              </w:rPr>
              <w:t>"It was okay."</w:t>
            </w:r>
          </w:p>
        </w:tc>
        <w:tc>
          <w:tcPr>
            <w:tcW w:w="1701" w:type="dxa"/>
            <w:tcMar>
              <w:top w:w="150" w:type="dxa"/>
              <w:left w:w="150" w:type="dxa"/>
              <w:bottom w:w="150" w:type="dxa"/>
              <w:right w:w="150" w:type="dxa"/>
            </w:tcMar>
            <w:vAlign w:val="center"/>
            <w:hideMark/>
          </w:tcPr>
          <w:p w14:paraId="4501E522" w14:textId="77777777" w:rsidR="007D6C6D" w:rsidRPr="006220BE" w:rsidRDefault="007D6C6D" w:rsidP="006220BE">
            <w:pPr>
              <w:jc w:val="center"/>
              <w:rPr>
                <w:rFonts w:asciiTheme="majorHAnsi" w:hAnsiTheme="majorHAnsi" w:cstheme="majorHAnsi"/>
                <w:sz w:val="23"/>
                <w:szCs w:val="23"/>
              </w:rPr>
            </w:pPr>
            <w:r w:rsidRPr="006220BE">
              <w:rPr>
                <w:rFonts w:asciiTheme="majorHAnsi" w:hAnsiTheme="majorHAnsi" w:cstheme="majorHAnsi"/>
                <w:sz w:val="23"/>
                <w:szCs w:val="23"/>
              </w:rPr>
              <w:t>Neutral</w:t>
            </w:r>
          </w:p>
        </w:tc>
        <w:tc>
          <w:tcPr>
            <w:tcW w:w="1843" w:type="dxa"/>
            <w:tcMar>
              <w:top w:w="150" w:type="dxa"/>
              <w:left w:w="150" w:type="dxa"/>
              <w:bottom w:w="150" w:type="dxa"/>
              <w:right w:w="150" w:type="dxa"/>
            </w:tcMar>
            <w:vAlign w:val="center"/>
            <w:hideMark/>
          </w:tcPr>
          <w:p w14:paraId="74C0291B" w14:textId="77777777" w:rsidR="007D6C6D" w:rsidRPr="006220BE" w:rsidRDefault="007D6C6D" w:rsidP="006220BE">
            <w:pPr>
              <w:jc w:val="center"/>
              <w:rPr>
                <w:rFonts w:asciiTheme="majorHAnsi" w:hAnsiTheme="majorHAnsi" w:cstheme="majorHAnsi"/>
                <w:sz w:val="23"/>
                <w:szCs w:val="23"/>
              </w:rPr>
            </w:pPr>
            <w:r w:rsidRPr="006220BE">
              <w:rPr>
                <w:rFonts w:asciiTheme="majorHAnsi" w:hAnsiTheme="majorHAnsi" w:cstheme="majorHAnsi"/>
                <w:sz w:val="23"/>
                <w:szCs w:val="23"/>
              </w:rPr>
              <w:t>Neutral (0.1)</w:t>
            </w:r>
          </w:p>
        </w:tc>
        <w:tc>
          <w:tcPr>
            <w:tcW w:w="1418" w:type="dxa"/>
            <w:tcMar>
              <w:top w:w="150" w:type="dxa"/>
              <w:left w:w="150" w:type="dxa"/>
              <w:bottom w:w="150" w:type="dxa"/>
              <w:right w:w="150" w:type="dxa"/>
            </w:tcMar>
            <w:vAlign w:val="center"/>
            <w:hideMark/>
          </w:tcPr>
          <w:p w14:paraId="0AF5F642" w14:textId="77777777" w:rsidR="007D6C6D" w:rsidRPr="006220BE" w:rsidRDefault="007D6C6D" w:rsidP="006220BE">
            <w:pPr>
              <w:jc w:val="center"/>
              <w:rPr>
                <w:rFonts w:asciiTheme="majorHAnsi" w:hAnsiTheme="majorHAnsi" w:cstheme="majorHAnsi"/>
                <w:sz w:val="23"/>
                <w:szCs w:val="23"/>
              </w:rPr>
            </w:pPr>
            <w:r w:rsidRPr="006220BE">
              <w:rPr>
                <w:rFonts w:ascii="Segoe UI Emoji" w:hAnsi="Segoe UI Emoji" w:cs="Segoe UI Emoji"/>
                <w:sz w:val="23"/>
                <w:szCs w:val="23"/>
              </w:rPr>
              <w:t>✅</w:t>
            </w:r>
          </w:p>
        </w:tc>
      </w:tr>
    </w:tbl>
    <w:p w14:paraId="5247C056" w14:textId="77777777" w:rsidR="00135398" w:rsidRDefault="00135398" w:rsidP="00E11318"/>
    <w:p w14:paraId="674976EF" w14:textId="343CC511" w:rsidR="006220BE" w:rsidRPr="006220BE" w:rsidRDefault="006220BE" w:rsidP="001F0232">
      <w:pPr>
        <w:pStyle w:val="Balk2"/>
        <w:numPr>
          <w:ilvl w:val="0"/>
          <w:numId w:val="63"/>
        </w:numPr>
        <w:spacing w:line="360" w:lineRule="auto"/>
        <w:rPr>
          <w:lang w:val="tr-TR"/>
        </w:rPr>
      </w:pPr>
      <w:bookmarkStart w:id="15" w:name="_Toc198963508"/>
      <w:r w:rsidRPr="006220BE">
        <w:rPr>
          <w:lang w:val="tr-TR"/>
        </w:rPr>
        <w:lastRenderedPageBreak/>
        <w:t>Recommendation Relevance</w:t>
      </w:r>
      <w:bookmarkEnd w:id="15"/>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7"/>
        <w:gridCol w:w="2551"/>
        <w:gridCol w:w="1843"/>
      </w:tblGrid>
      <w:tr w:rsidR="006220BE" w:rsidRPr="006220BE" w14:paraId="76CE73B1" w14:textId="77777777" w:rsidTr="006220BE">
        <w:trPr>
          <w:tblHeader/>
        </w:trPr>
        <w:tc>
          <w:tcPr>
            <w:tcW w:w="2977" w:type="dxa"/>
            <w:tcMar>
              <w:top w:w="150" w:type="dxa"/>
              <w:left w:w="0" w:type="dxa"/>
              <w:bottom w:w="150" w:type="dxa"/>
              <w:right w:w="150" w:type="dxa"/>
            </w:tcMar>
            <w:vAlign w:val="center"/>
            <w:hideMark/>
          </w:tcPr>
          <w:p w14:paraId="08648D63" w14:textId="77777777" w:rsidR="006220BE" w:rsidRPr="006220BE" w:rsidRDefault="006220BE" w:rsidP="006220BE">
            <w:pPr>
              <w:jc w:val="center"/>
              <w:rPr>
                <w:rFonts w:asciiTheme="majorHAnsi" w:hAnsiTheme="majorHAnsi" w:cstheme="majorHAnsi"/>
                <w:b/>
                <w:bCs/>
                <w:lang w:val="tr-TR"/>
              </w:rPr>
            </w:pPr>
            <w:r w:rsidRPr="006220BE">
              <w:rPr>
                <w:rFonts w:asciiTheme="majorHAnsi" w:hAnsiTheme="majorHAnsi" w:cstheme="majorHAnsi"/>
                <w:b/>
                <w:bCs/>
                <w:lang w:val="tr-TR"/>
              </w:rPr>
              <w:t>User’s Liked Movies</w:t>
            </w:r>
          </w:p>
        </w:tc>
        <w:tc>
          <w:tcPr>
            <w:tcW w:w="2551" w:type="dxa"/>
            <w:tcMar>
              <w:top w:w="150" w:type="dxa"/>
              <w:left w:w="150" w:type="dxa"/>
              <w:bottom w:w="150" w:type="dxa"/>
              <w:right w:w="150" w:type="dxa"/>
            </w:tcMar>
            <w:vAlign w:val="center"/>
            <w:hideMark/>
          </w:tcPr>
          <w:p w14:paraId="1490CB49" w14:textId="77777777" w:rsidR="006220BE" w:rsidRPr="006220BE" w:rsidRDefault="006220BE" w:rsidP="006220BE">
            <w:pPr>
              <w:jc w:val="center"/>
              <w:rPr>
                <w:rFonts w:asciiTheme="majorHAnsi" w:hAnsiTheme="majorHAnsi" w:cstheme="majorHAnsi"/>
                <w:b/>
                <w:bCs/>
                <w:lang w:val="tr-TR"/>
              </w:rPr>
            </w:pPr>
            <w:r w:rsidRPr="006220BE">
              <w:rPr>
                <w:rFonts w:asciiTheme="majorHAnsi" w:hAnsiTheme="majorHAnsi" w:cstheme="majorHAnsi"/>
                <w:b/>
                <w:bCs/>
                <w:lang w:val="tr-TR"/>
              </w:rPr>
              <w:t>Top Recommendations</w:t>
            </w:r>
          </w:p>
        </w:tc>
        <w:tc>
          <w:tcPr>
            <w:tcW w:w="1843" w:type="dxa"/>
            <w:tcMar>
              <w:top w:w="150" w:type="dxa"/>
              <w:left w:w="150" w:type="dxa"/>
              <w:bottom w:w="150" w:type="dxa"/>
              <w:right w:w="150" w:type="dxa"/>
            </w:tcMar>
            <w:vAlign w:val="center"/>
            <w:hideMark/>
          </w:tcPr>
          <w:p w14:paraId="11D36B77" w14:textId="77777777" w:rsidR="006220BE" w:rsidRPr="006220BE" w:rsidRDefault="006220BE" w:rsidP="006220BE">
            <w:pPr>
              <w:jc w:val="center"/>
              <w:rPr>
                <w:rFonts w:asciiTheme="majorHAnsi" w:hAnsiTheme="majorHAnsi" w:cstheme="majorHAnsi"/>
                <w:b/>
                <w:bCs/>
                <w:lang w:val="tr-TR"/>
              </w:rPr>
            </w:pPr>
            <w:r w:rsidRPr="006220BE">
              <w:rPr>
                <w:rFonts w:asciiTheme="majorHAnsi" w:hAnsiTheme="majorHAnsi" w:cstheme="majorHAnsi"/>
                <w:b/>
                <w:bCs/>
                <w:lang w:val="tr-TR"/>
              </w:rPr>
              <w:t>Relevance</w:t>
            </w:r>
          </w:p>
        </w:tc>
      </w:tr>
      <w:tr w:rsidR="006220BE" w:rsidRPr="006220BE" w14:paraId="74C43B49" w14:textId="77777777" w:rsidTr="006220BE">
        <w:tc>
          <w:tcPr>
            <w:tcW w:w="2977" w:type="dxa"/>
            <w:tcMar>
              <w:top w:w="150" w:type="dxa"/>
              <w:left w:w="0" w:type="dxa"/>
              <w:bottom w:w="150" w:type="dxa"/>
              <w:right w:w="150" w:type="dxa"/>
            </w:tcMar>
            <w:vAlign w:val="center"/>
            <w:hideMark/>
          </w:tcPr>
          <w:p w14:paraId="693947BB" w14:textId="4CB1B897" w:rsidR="006220BE" w:rsidRPr="006220BE" w:rsidRDefault="006220BE" w:rsidP="006220BE">
            <w:pPr>
              <w:jc w:val="center"/>
              <w:rPr>
                <w:rFonts w:asciiTheme="majorHAnsi" w:hAnsiTheme="majorHAnsi" w:cstheme="majorHAnsi"/>
                <w:lang w:val="tr-TR"/>
              </w:rPr>
            </w:pPr>
            <w:r w:rsidRPr="006220BE">
              <w:rPr>
                <w:rFonts w:asciiTheme="majorHAnsi" w:hAnsiTheme="majorHAnsi" w:cstheme="majorHAnsi"/>
                <w:lang w:val="tr-TR"/>
              </w:rPr>
              <w:t>The Shawshank Redemption</w:t>
            </w:r>
            <w:r>
              <w:rPr>
                <w:rFonts w:asciiTheme="majorHAnsi" w:hAnsiTheme="majorHAnsi" w:cstheme="majorHAnsi"/>
                <w:lang w:val="tr-TR"/>
              </w:rPr>
              <w:t>,</w:t>
            </w:r>
            <w:r>
              <w:t xml:space="preserve"> </w:t>
            </w:r>
            <w:r w:rsidRPr="006220BE">
              <w:rPr>
                <w:rFonts w:asciiTheme="majorHAnsi" w:hAnsiTheme="majorHAnsi" w:cstheme="majorHAnsi"/>
                <w:lang w:val="tr-TR"/>
              </w:rPr>
              <w:t>The Godfather</w:t>
            </w:r>
            <w:r>
              <w:rPr>
                <w:rFonts w:asciiTheme="majorHAnsi" w:hAnsiTheme="majorHAnsi" w:cstheme="majorHAnsi"/>
                <w:lang w:val="tr-TR"/>
              </w:rPr>
              <w:t>,</w:t>
            </w:r>
            <w:r>
              <w:t xml:space="preserve"> </w:t>
            </w:r>
            <w:r w:rsidRPr="006220BE">
              <w:rPr>
                <w:rFonts w:asciiTheme="majorHAnsi" w:hAnsiTheme="majorHAnsi" w:cstheme="majorHAnsi"/>
                <w:lang w:val="tr-TR"/>
              </w:rPr>
              <w:t>The Dark Knight</w:t>
            </w:r>
          </w:p>
        </w:tc>
        <w:tc>
          <w:tcPr>
            <w:tcW w:w="2551" w:type="dxa"/>
            <w:tcMar>
              <w:top w:w="150" w:type="dxa"/>
              <w:left w:w="150" w:type="dxa"/>
              <w:bottom w:w="150" w:type="dxa"/>
              <w:right w:w="150" w:type="dxa"/>
            </w:tcMar>
            <w:vAlign w:val="center"/>
            <w:hideMark/>
          </w:tcPr>
          <w:p w14:paraId="5581C9A4" w14:textId="16E2A18F" w:rsidR="006220BE" w:rsidRPr="006220BE" w:rsidRDefault="006220BE" w:rsidP="006220BE">
            <w:pPr>
              <w:rPr>
                <w:rFonts w:asciiTheme="majorHAnsi" w:hAnsiTheme="majorHAnsi" w:cstheme="majorHAnsi"/>
                <w:lang w:val="tr-TR"/>
              </w:rPr>
            </w:pPr>
            <w:r w:rsidRPr="006220BE">
              <w:rPr>
                <w:rFonts w:asciiTheme="majorHAnsi" w:hAnsiTheme="majorHAnsi" w:cstheme="majorHAnsi"/>
                <w:lang w:val="tr-TR"/>
              </w:rPr>
              <w:t>Pulp Fiction</w:t>
            </w:r>
            <w:r>
              <w:rPr>
                <w:rFonts w:asciiTheme="majorHAnsi" w:hAnsiTheme="majorHAnsi" w:cstheme="majorHAnsi"/>
                <w:lang w:val="tr-TR"/>
              </w:rPr>
              <w:t>,</w:t>
            </w:r>
            <w:r>
              <w:t xml:space="preserve"> </w:t>
            </w:r>
            <w:r w:rsidRPr="006220BE">
              <w:rPr>
                <w:rFonts w:asciiTheme="majorHAnsi" w:hAnsiTheme="majorHAnsi" w:cstheme="majorHAnsi"/>
                <w:lang w:val="tr-TR"/>
              </w:rPr>
              <w:t>Fight Club</w:t>
            </w:r>
            <w:r>
              <w:rPr>
                <w:rFonts w:asciiTheme="majorHAnsi" w:hAnsiTheme="majorHAnsi" w:cstheme="majorHAnsi"/>
                <w:lang w:val="tr-TR"/>
              </w:rPr>
              <w:t>,</w:t>
            </w:r>
            <w:r>
              <w:t xml:space="preserve"> </w:t>
            </w:r>
            <w:r w:rsidRPr="006220BE">
              <w:rPr>
                <w:rFonts w:asciiTheme="majorHAnsi" w:hAnsiTheme="majorHAnsi" w:cstheme="majorHAnsi"/>
                <w:lang w:val="tr-TR"/>
              </w:rPr>
              <w:t>The Silence of the Lambs</w:t>
            </w:r>
          </w:p>
        </w:tc>
        <w:tc>
          <w:tcPr>
            <w:tcW w:w="1843" w:type="dxa"/>
            <w:tcMar>
              <w:top w:w="150" w:type="dxa"/>
              <w:left w:w="150" w:type="dxa"/>
              <w:bottom w:w="150" w:type="dxa"/>
              <w:right w:w="150" w:type="dxa"/>
            </w:tcMar>
            <w:vAlign w:val="center"/>
            <w:hideMark/>
          </w:tcPr>
          <w:p w14:paraId="6F218A51" w14:textId="77777777" w:rsidR="006220BE" w:rsidRPr="006220BE" w:rsidRDefault="006220BE" w:rsidP="006220BE">
            <w:pPr>
              <w:rPr>
                <w:rFonts w:asciiTheme="majorHAnsi" w:hAnsiTheme="majorHAnsi" w:cstheme="majorHAnsi"/>
                <w:lang w:val="tr-TR"/>
              </w:rPr>
            </w:pPr>
            <w:r w:rsidRPr="006220BE">
              <w:rPr>
                <w:rFonts w:ascii="Segoe UI Emoji" w:hAnsi="Segoe UI Emoji" w:cs="Segoe UI Emoji"/>
                <w:lang w:val="tr-TR"/>
              </w:rPr>
              <w:t>⭐⭐⭐⭐⭐</w:t>
            </w:r>
          </w:p>
        </w:tc>
      </w:tr>
    </w:tbl>
    <w:p w14:paraId="1C86F286" w14:textId="77777777" w:rsidR="00135398" w:rsidRDefault="00135398" w:rsidP="00E11318"/>
    <w:p w14:paraId="17ACE157" w14:textId="569C8902" w:rsidR="001F0232" w:rsidRPr="001F0232" w:rsidRDefault="001F0232" w:rsidP="001F0232">
      <w:pPr>
        <w:pStyle w:val="Balk2"/>
        <w:numPr>
          <w:ilvl w:val="0"/>
          <w:numId w:val="63"/>
        </w:numPr>
        <w:spacing w:line="360" w:lineRule="auto"/>
        <w:rPr>
          <w:lang w:val="tr-TR"/>
        </w:rPr>
      </w:pPr>
      <w:bookmarkStart w:id="16" w:name="_Toc198963509"/>
      <w:r w:rsidRPr="001F0232">
        <w:rPr>
          <w:lang w:val="tr-TR"/>
        </w:rPr>
        <w:t>Rating Suggestion Performance</w:t>
      </w:r>
      <w:bookmarkEnd w:id="16"/>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18"/>
        <w:gridCol w:w="1751"/>
        <w:gridCol w:w="1701"/>
        <w:gridCol w:w="1701"/>
      </w:tblGrid>
      <w:tr w:rsidR="001F0232" w:rsidRPr="001F0232" w14:paraId="79C2798C" w14:textId="77777777" w:rsidTr="003F7741">
        <w:trPr>
          <w:tblHeader/>
        </w:trPr>
        <w:tc>
          <w:tcPr>
            <w:tcW w:w="2218" w:type="dxa"/>
            <w:tcMar>
              <w:top w:w="150" w:type="dxa"/>
              <w:left w:w="0" w:type="dxa"/>
              <w:bottom w:w="150" w:type="dxa"/>
              <w:right w:w="150" w:type="dxa"/>
            </w:tcMar>
            <w:vAlign w:val="center"/>
            <w:hideMark/>
          </w:tcPr>
          <w:p w14:paraId="5E4D83F8" w14:textId="77777777" w:rsidR="001F0232" w:rsidRPr="001F0232" w:rsidRDefault="001F0232" w:rsidP="001F0232">
            <w:pPr>
              <w:jc w:val="center"/>
              <w:rPr>
                <w:b/>
                <w:bCs/>
                <w:lang w:val="tr-TR"/>
              </w:rPr>
            </w:pPr>
            <w:r w:rsidRPr="001F0232">
              <w:rPr>
                <w:b/>
                <w:bCs/>
                <w:lang w:val="tr-TR"/>
              </w:rPr>
              <w:t>Review</w:t>
            </w:r>
          </w:p>
        </w:tc>
        <w:tc>
          <w:tcPr>
            <w:tcW w:w="1751" w:type="dxa"/>
            <w:tcMar>
              <w:top w:w="150" w:type="dxa"/>
              <w:left w:w="150" w:type="dxa"/>
              <w:bottom w:w="150" w:type="dxa"/>
              <w:right w:w="150" w:type="dxa"/>
            </w:tcMar>
            <w:vAlign w:val="center"/>
            <w:hideMark/>
          </w:tcPr>
          <w:p w14:paraId="5ECCB83A" w14:textId="77777777" w:rsidR="001F0232" w:rsidRPr="001F0232" w:rsidRDefault="001F0232" w:rsidP="001F0232">
            <w:pPr>
              <w:jc w:val="center"/>
              <w:rPr>
                <w:b/>
                <w:bCs/>
                <w:lang w:val="tr-TR"/>
              </w:rPr>
            </w:pPr>
            <w:r w:rsidRPr="001F0232">
              <w:rPr>
                <w:b/>
                <w:bCs/>
                <w:lang w:val="tr-TR"/>
              </w:rPr>
              <w:t>Human Rating</w:t>
            </w:r>
          </w:p>
        </w:tc>
        <w:tc>
          <w:tcPr>
            <w:tcW w:w="1701" w:type="dxa"/>
            <w:tcMar>
              <w:top w:w="150" w:type="dxa"/>
              <w:left w:w="150" w:type="dxa"/>
              <w:bottom w:w="150" w:type="dxa"/>
              <w:right w:w="150" w:type="dxa"/>
            </w:tcMar>
            <w:vAlign w:val="center"/>
            <w:hideMark/>
          </w:tcPr>
          <w:p w14:paraId="6EC481ED" w14:textId="77777777" w:rsidR="001F0232" w:rsidRPr="001F0232" w:rsidRDefault="001F0232" w:rsidP="001F0232">
            <w:pPr>
              <w:jc w:val="center"/>
              <w:rPr>
                <w:b/>
                <w:bCs/>
                <w:lang w:val="tr-TR"/>
              </w:rPr>
            </w:pPr>
            <w:r w:rsidRPr="001F0232">
              <w:rPr>
                <w:b/>
                <w:bCs/>
                <w:lang w:val="tr-TR"/>
              </w:rPr>
              <w:t>AI Suggestion</w:t>
            </w:r>
          </w:p>
        </w:tc>
        <w:tc>
          <w:tcPr>
            <w:tcW w:w="1701" w:type="dxa"/>
            <w:tcMar>
              <w:top w:w="150" w:type="dxa"/>
              <w:left w:w="150" w:type="dxa"/>
              <w:bottom w:w="150" w:type="dxa"/>
              <w:right w:w="150" w:type="dxa"/>
            </w:tcMar>
            <w:vAlign w:val="center"/>
            <w:hideMark/>
          </w:tcPr>
          <w:p w14:paraId="03B960C8" w14:textId="77777777" w:rsidR="001F0232" w:rsidRPr="001F0232" w:rsidRDefault="001F0232" w:rsidP="001F0232">
            <w:pPr>
              <w:jc w:val="center"/>
              <w:rPr>
                <w:b/>
                <w:bCs/>
                <w:lang w:val="tr-TR"/>
              </w:rPr>
            </w:pPr>
            <w:r w:rsidRPr="001F0232">
              <w:rPr>
                <w:b/>
                <w:bCs/>
                <w:lang w:val="tr-TR"/>
              </w:rPr>
              <w:t>Difference</w:t>
            </w:r>
          </w:p>
        </w:tc>
      </w:tr>
      <w:tr w:rsidR="001F0232" w:rsidRPr="001F0232" w14:paraId="3A0A37D5" w14:textId="77777777" w:rsidTr="003F7741">
        <w:tc>
          <w:tcPr>
            <w:tcW w:w="2218" w:type="dxa"/>
            <w:tcMar>
              <w:top w:w="150" w:type="dxa"/>
              <w:left w:w="0" w:type="dxa"/>
              <w:bottom w:w="150" w:type="dxa"/>
              <w:right w:w="150" w:type="dxa"/>
            </w:tcMar>
            <w:vAlign w:val="center"/>
            <w:hideMark/>
          </w:tcPr>
          <w:p w14:paraId="34BDE619" w14:textId="77777777" w:rsidR="001F0232" w:rsidRPr="001F0232" w:rsidRDefault="001F0232" w:rsidP="001F0232">
            <w:pPr>
              <w:rPr>
                <w:lang w:val="tr-TR"/>
              </w:rPr>
            </w:pPr>
            <w:r w:rsidRPr="001F0232">
              <w:rPr>
                <w:lang w:val="tr-TR"/>
              </w:rPr>
              <w:t>"Masterpiece!"</w:t>
            </w:r>
          </w:p>
        </w:tc>
        <w:tc>
          <w:tcPr>
            <w:tcW w:w="1751" w:type="dxa"/>
            <w:tcMar>
              <w:top w:w="150" w:type="dxa"/>
              <w:left w:w="150" w:type="dxa"/>
              <w:bottom w:w="150" w:type="dxa"/>
              <w:right w:w="150" w:type="dxa"/>
            </w:tcMar>
            <w:vAlign w:val="center"/>
            <w:hideMark/>
          </w:tcPr>
          <w:p w14:paraId="743118D5" w14:textId="77777777" w:rsidR="001F0232" w:rsidRPr="001F0232" w:rsidRDefault="001F0232" w:rsidP="001F0232">
            <w:pPr>
              <w:jc w:val="center"/>
              <w:rPr>
                <w:lang w:val="tr-TR"/>
              </w:rPr>
            </w:pPr>
            <w:r w:rsidRPr="001F0232">
              <w:rPr>
                <w:lang w:val="tr-TR"/>
              </w:rPr>
              <w:t>10</w:t>
            </w:r>
          </w:p>
        </w:tc>
        <w:tc>
          <w:tcPr>
            <w:tcW w:w="1701" w:type="dxa"/>
            <w:tcMar>
              <w:top w:w="150" w:type="dxa"/>
              <w:left w:w="150" w:type="dxa"/>
              <w:bottom w:w="150" w:type="dxa"/>
              <w:right w:w="150" w:type="dxa"/>
            </w:tcMar>
            <w:vAlign w:val="center"/>
            <w:hideMark/>
          </w:tcPr>
          <w:p w14:paraId="1A9295B9" w14:textId="31D72E25" w:rsidR="001F0232" w:rsidRPr="001F0232" w:rsidRDefault="001F0232" w:rsidP="001F0232">
            <w:pPr>
              <w:jc w:val="center"/>
              <w:rPr>
                <w:lang w:val="tr-TR"/>
              </w:rPr>
            </w:pPr>
            <w:r>
              <w:rPr>
                <w:lang w:val="tr-TR"/>
              </w:rPr>
              <w:t>10</w:t>
            </w:r>
          </w:p>
        </w:tc>
        <w:tc>
          <w:tcPr>
            <w:tcW w:w="1701" w:type="dxa"/>
            <w:tcMar>
              <w:top w:w="150" w:type="dxa"/>
              <w:left w:w="150" w:type="dxa"/>
              <w:bottom w:w="150" w:type="dxa"/>
              <w:right w:w="150" w:type="dxa"/>
            </w:tcMar>
            <w:vAlign w:val="center"/>
            <w:hideMark/>
          </w:tcPr>
          <w:p w14:paraId="048694E1" w14:textId="576C38E2" w:rsidR="001F0232" w:rsidRPr="001F0232" w:rsidRDefault="001F0232" w:rsidP="001F0232">
            <w:pPr>
              <w:jc w:val="center"/>
              <w:rPr>
                <w:lang w:val="tr-TR"/>
              </w:rPr>
            </w:pPr>
            <w:r>
              <w:rPr>
                <w:lang w:val="tr-TR"/>
              </w:rPr>
              <w:t>0</w:t>
            </w:r>
          </w:p>
        </w:tc>
      </w:tr>
      <w:tr w:rsidR="001F0232" w:rsidRPr="001F0232" w14:paraId="27C81D2A" w14:textId="77777777" w:rsidTr="003F7741">
        <w:tc>
          <w:tcPr>
            <w:tcW w:w="2218" w:type="dxa"/>
            <w:tcMar>
              <w:top w:w="150" w:type="dxa"/>
              <w:left w:w="0" w:type="dxa"/>
              <w:bottom w:w="150" w:type="dxa"/>
              <w:right w:w="150" w:type="dxa"/>
            </w:tcMar>
            <w:vAlign w:val="center"/>
            <w:hideMark/>
          </w:tcPr>
          <w:p w14:paraId="350CB3C8" w14:textId="77777777" w:rsidR="001F0232" w:rsidRPr="001F0232" w:rsidRDefault="001F0232" w:rsidP="001F0232">
            <w:pPr>
              <w:rPr>
                <w:lang w:val="tr-TR"/>
              </w:rPr>
            </w:pPr>
            <w:r w:rsidRPr="001F0232">
              <w:rPr>
                <w:lang w:val="tr-TR"/>
              </w:rPr>
              <w:t>"Worst film ever."</w:t>
            </w:r>
          </w:p>
        </w:tc>
        <w:tc>
          <w:tcPr>
            <w:tcW w:w="1751" w:type="dxa"/>
            <w:tcMar>
              <w:top w:w="150" w:type="dxa"/>
              <w:left w:w="150" w:type="dxa"/>
              <w:bottom w:w="150" w:type="dxa"/>
              <w:right w:w="150" w:type="dxa"/>
            </w:tcMar>
            <w:vAlign w:val="center"/>
            <w:hideMark/>
          </w:tcPr>
          <w:p w14:paraId="4359CB7C" w14:textId="77777777" w:rsidR="001F0232" w:rsidRPr="001F0232" w:rsidRDefault="001F0232" w:rsidP="001F0232">
            <w:pPr>
              <w:jc w:val="center"/>
              <w:rPr>
                <w:lang w:val="tr-TR"/>
              </w:rPr>
            </w:pPr>
            <w:r w:rsidRPr="001F0232">
              <w:rPr>
                <w:lang w:val="tr-TR"/>
              </w:rPr>
              <w:t>1</w:t>
            </w:r>
          </w:p>
        </w:tc>
        <w:tc>
          <w:tcPr>
            <w:tcW w:w="1701" w:type="dxa"/>
            <w:tcMar>
              <w:top w:w="150" w:type="dxa"/>
              <w:left w:w="150" w:type="dxa"/>
              <w:bottom w:w="150" w:type="dxa"/>
              <w:right w:w="150" w:type="dxa"/>
            </w:tcMar>
            <w:vAlign w:val="center"/>
            <w:hideMark/>
          </w:tcPr>
          <w:p w14:paraId="66E026FE" w14:textId="3BE85F1F" w:rsidR="001F0232" w:rsidRPr="001F0232" w:rsidRDefault="001F0232" w:rsidP="001F0232">
            <w:pPr>
              <w:jc w:val="center"/>
              <w:rPr>
                <w:lang w:val="tr-TR"/>
              </w:rPr>
            </w:pPr>
            <w:r>
              <w:rPr>
                <w:lang w:val="tr-TR"/>
              </w:rPr>
              <w:t>1</w:t>
            </w:r>
          </w:p>
        </w:tc>
        <w:tc>
          <w:tcPr>
            <w:tcW w:w="1701" w:type="dxa"/>
            <w:tcMar>
              <w:top w:w="150" w:type="dxa"/>
              <w:left w:w="150" w:type="dxa"/>
              <w:bottom w:w="150" w:type="dxa"/>
              <w:right w:w="150" w:type="dxa"/>
            </w:tcMar>
            <w:vAlign w:val="center"/>
            <w:hideMark/>
          </w:tcPr>
          <w:p w14:paraId="4044BB09" w14:textId="200B4E17" w:rsidR="001F0232" w:rsidRPr="001F0232" w:rsidRDefault="001F0232" w:rsidP="001F0232">
            <w:pPr>
              <w:jc w:val="center"/>
              <w:rPr>
                <w:lang w:val="tr-TR"/>
              </w:rPr>
            </w:pPr>
            <w:r>
              <w:rPr>
                <w:lang w:val="tr-TR"/>
              </w:rPr>
              <w:t>0</w:t>
            </w:r>
          </w:p>
        </w:tc>
      </w:tr>
      <w:tr w:rsidR="001F0232" w:rsidRPr="001F0232" w14:paraId="4B5AD91A" w14:textId="77777777" w:rsidTr="003F7741">
        <w:tc>
          <w:tcPr>
            <w:tcW w:w="2218" w:type="dxa"/>
            <w:tcMar>
              <w:top w:w="150" w:type="dxa"/>
              <w:left w:w="0" w:type="dxa"/>
              <w:bottom w:w="150" w:type="dxa"/>
              <w:right w:w="150" w:type="dxa"/>
            </w:tcMar>
            <w:vAlign w:val="center"/>
            <w:hideMark/>
          </w:tcPr>
          <w:p w14:paraId="4313A661" w14:textId="77777777" w:rsidR="001F0232" w:rsidRPr="001F0232" w:rsidRDefault="001F0232" w:rsidP="001F0232">
            <w:pPr>
              <w:rPr>
                <w:lang w:val="tr-TR"/>
              </w:rPr>
            </w:pPr>
            <w:r w:rsidRPr="001F0232">
              <w:rPr>
                <w:lang w:val="tr-TR"/>
              </w:rPr>
              <w:t>"Decent but forgettable."</w:t>
            </w:r>
          </w:p>
        </w:tc>
        <w:tc>
          <w:tcPr>
            <w:tcW w:w="1751" w:type="dxa"/>
            <w:tcMar>
              <w:top w:w="150" w:type="dxa"/>
              <w:left w:w="150" w:type="dxa"/>
              <w:bottom w:w="150" w:type="dxa"/>
              <w:right w:w="150" w:type="dxa"/>
            </w:tcMar>
            <w:vAlign w:val="center"/>
            <w:hideMark/>
          </w:tcPr>
          <w:p w14:paraId="63E2B413" w14:textId="3610E34C" w:rsidR="001F0232" w:rsidRPr="001F0232" w:rsidRDefault="001F0232" w:rsidP="001F0232">
            <w:pPr>
              <w:jc w:val="center"/>
              <w:rPr>
                <w:lang w:val="tr-TR"/>
              </w:rPr>
            </w:pPr>
            <w:r>
              <w:rPr>
                <w:lang w:val="tr-TR"/>
              </w:rPr>
              <w:t>6</w:t>
            </w:r>
          </w:p>
        </w:tc>
        <w:tc>
          <w:tcPr>
            <w:tcW w:w="1701" w:type="dxa"/>
            <w:tcMar>
              <w:top w:w="150" w:type="dxa"/>
              <w:left w:w="150" w:type="dxa"/>
              <w:bottom w:w="150" w:type="dxa"/>
              <w:right w:w="150" w:type="dxa"/>
            </w:tcMar>
            <w:vAlign w:val="center"/>
            <w:hideMark/>
          </w:tcPr>
          <w:p w14:paraId="0B2318C5" w14:textId="77777777" w:rsidR="001F0232" w:rsidRPr="001F0232" w:rsidRDefault="001F0232" w:rsidP="001F0232">
            <w:pPr>
              <w:jc w:val="center"/>
              <w:rPr>
                <w:lang w:val="tr-TR"/>
              </w:rPr>
            </w:pPr>
            <w:r w:rsidRPr="001F0232">
              <w:rPr>
                <w:lang w:val="tr-TR"/>
              </w:rPr>
              <w:t>5</w:t>
            </w:r>
          </w:p>
        </w:tc>
        <w:tc>
          <w:tcPr>
            <w:tcW w:w="1701" w:type="dxa"/>
            <w:tcMar>
              <w:top w:w="150" w:type="dxa"/>
              <w:left w:w="150" w:type="dxa"/>
              <w:bottom w:w="150" w:type="dxa"/>
              <w:right w:w="150" w:type="dxa"/>
            </w:tcMar>
            <w:vAlign w:val="center"/>
            <w:hideMark/>
          </w:tcPr>
          <w:p w14:paraId="5C79E534" w14:textId="53A6C588" w:rsidR="001F0232" w:rsidRPr="001F0232" w:rsidRDefault="001F0232" w:rsidP="001F0232">
            <w:pPr>
              <w:jc w:val="center"/>
              <w:rPr>
                <w:lang w:val="tr-TR"/>
              </w:rPr>
            </w:pPr>
            <w:r>
              <w:rPr>
                <w:lang w:val="tr-TR"/>
              </w:rPr>
              <w:t>-1</w:t>
            </w:r>
          </w:p>
        </w:tc>
      </w:tr>
    </w:tbl>
    <w:p w14:paraId="6288E039" w14:textId="1F4DE645" w:rsidR="00E11318" w:rsidRDefault="00E11318" w:rsidP="00E11318">
      <w:pPr>
        <w:pStyle w:val="Balk1"/>
      </w:pPr>
      <w:bookmarkStart w:id="17" w:name="_Toc198963510"/>
      <w:r w:rsidRPr="00E11318">
        <w:t>Future Improvements</w:t>
      </w:r>
      <w:bookmarkEnd w:id="17"/>
    </w:p>
    <w:p w14:paraId="000E9BE4" w14:textId="77777777" w:rsidR="000054CC" w:rsidRPr="000054CC" w:rsidRDefault="00E11318" w:rsidP="000054CC">
      <w:pPr>
        <w:ind w:firstLine="720"/>
        <w:rPr>
          <w:rFonts w:asciiTheme="majorHAnsi" w:hAnsiTheme="majorHAnsi" w:cstheme="majorHAnsi"/>
        </w:rPr>
      </w:pPr>
      <w:r w:rsidRPr="000054CC">
        <w:rPr>
          <w:rFonts w:asciiTheme="majorHAnsi" w:hAnsiTheme="majorHAnsi" w:cstheme="majorHAnsi"/>
        </w:rPr>
        <w:t>The system can be enhanced by incorporating collaborative filtering into the recommendation engine for more personalized suggestions. A hybrid approach would improve accuracy and diversity. Upgrading sentiment analysis from TextBlob to a BERT-based model would provide deeper contextual understanding, especially for sarcasm and nuances. Aspect-based sentiment analysis could break down reviews into categories like "acting" or "plot" for detailed insights.</w:t>
      </w:r>
      <w:r w:rsidR="000054CC" w:rsidRPr="000054CC">
        <w:rPr>
          <w:rFonts w:asciiTheme="majorHAnsi" w:hAnsiTheme="majorHAnsi" w:cstheme="majorHAnsi"/>
        </w:rPr>
        <w:t xml:space="preserve"> </w:t>
      </w:r>
    </w:p>
    <w:p w14:paraId="2F1143CE" w14:textId="0640D3EB" w:rsidR="00E11318" w:rsidRPr="000054CC" w:rsidRDefault="000054CC" w:rsidP="000054CC">
      <w:pPr>
        <w:ind w:firstLine="720"/>
        <w:rPr>
          <w:rFonts w:asciiTheme="majorHAnsi" w:hAnsiTheme="majorHAnsi" w:cstheme="majorHAnsi"/>
        </w:rPr>
      </w:pPr>
      <w:r w:rsidRPr="000054CC">
        <w:rPr>
          <w:rFonts w:asciiTheme="majorHAnsi" w:hAnsiTheme="majorHAnsi" w:cstheme="majorHAnsi"/>
        </w:rPr>
        <w:t>Automated review summarization using NLP would offer users quick overviews of general opinions. Additionally, implementing bias and anomaly detection could prevent review manipulation, ensuring fair and reliable ratings.</w:t>
      </w:r>
    </w:p>
    <w:p w14:paraId="6FDEA47F" w14:textId="77777777" w:rsidR="00E11318" w:rsidRDefault="00E11318" w:rsidP="00E11318">
      <w:pPr>
        <w:pStyle w:val="Balk1"/>
        <w:rPr>
          <w:rStyle w:val="Balk1Char"/>
        </w:rPr>
      </w:pPr>
      <w:bookmarkStart w:id="18" w:name="_Toc198963511"/>
      <w:r w:rsidRPr="00E11318">
        <w:rPr>
          <w:rStyle w:val="Balk1Char"/>
        </w:rPr>
        <w:t>Conclusion</w:t>
      </w:r>
      <w:bookmarkEnd w:id="18"/>
    </w:p>
    <w:p w14:paraId="3F1BFA76" w14:textId="77777777" w:rsidR="0066721C" w:rsidRPr="0066721C" w:rsidRDefault="00E11318" w:rsidP="0066721C">
      <w:pPr>
        <w:jc w:val="both"/>
        <w:rPr>
          <w:rFonts w:asciiTheme="majorHAnsi" w:hAnsiTheme="majorHAnsi" w:cstheme="majorHAnsi"/>
        </w:rPr>
      </w:pPr>
      <w:r w:rsidRPr="00E11318">
        <w:rPr>
          <w:rStyle w:val="Balk1Char"/>
          <w:rFonts w:cstheme="majorHAnsi"/>
        </w:rPr>
        <w:tab/>
      </w:r>
      <w:r w:rsidRPr="0066721C">
        <w:rPr>
          <w:rFonts w:asciiTheme="majorHAnsi" w:hAnsiTheme="majorHAnsi" w:cstheme="majorHAnsi"/>
        </w:rPr>
        <w:t>AI integration has turned the platform into an intelligent tool that enhances user interaction and decision-making. Sentiment analysis offers instant feedback, and personalized recommendations improve content discovery. These features provide data-driven insights into viewer preferences.</w:t>
      </w:r>
      <w:r w:rsidR="0066721C" w:rsidRPr="0066721C">
        <w:rPr>
          <w:rFonts w:asciiTheme="majorHAnsi" w:hAnsiTheme="majorHAnsi" w:cstheme="majorHAnsi"/>
        </w:rPr>
        <w:t xml:space="preserve"> </w:t>
      </w:r>
    </w:p>
    <w:p w14:paraId="431C2458" w14:textId="3FF4D862" w:rsidR="00832513" w:rsidRPr="001F0232" w:rsidRDefault="0066721C" w:rsidP="001F0232">
      <w:pPr>
        <w:ind w:firstLine="720"/>
        <w:jc w:val="both"/>
        <w:rPr>
          <w:rFonts w:asciiTheme="majorHAnsi" w:hAnsiTheme="majorHAnsi" w:cstheme="majorHAnsi"/>
        </w:rPr>
      </w:pPr>
      <w:r w:rsidRPr="0066721C">
        <w:rPr>
          <w:rFonts w:asciiTheme="majorHAnsi" w:hAnsiTheme="majorHAnsi" w:cstheme="majorHAnsi"/>
        </w:rPr>
        <w:t>With further advancements in deep learning and NLP, the system can evolve into a more adaptive and powerful platform. This project lays the groundwork for smarter, AI-driven tools in the entertainment industry, benefiting users, critics, and streaming services alike.</w:t>
      </w:r>
    </w:p>
    <w:sectPr w:rsidR="00832513" w:rsidRPr="001F0232" w:rsidSect="001017F3">
      <w:footerReference w:type="default" r:id="rId13"/>
      <w:pgSz w:w="11906" w:h="16838" w:code="9"/>
      <w:pgMar w:top="1440" w:right="1800" w:bottom="1440" w:left="1800" w:header="720" w:footer="720" w:gutter="0"/>
      <w:pgBorders w:display="firstPage" w:offsetFrom="page">
        <w:top w:val="single" w:sz="8" w:space="24" w:color="auto"/>
        <w:left w:val="single" w:sz="8" w:space="24" w:color="auto"/>
        <w:bottom w:val="single" w:sz="8" w:space="24" w:color="auto"/>
        <w:right w:val="single" w:sz="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0C2AC4" w14:textId="77777777" w:rsidR="0052629D" w:rsidRDefault="0052629D" w:rsidP="000B43D6">
      <w:pPr>
        <w:spacing w:after="0" w:line="240" w:lineRule="auto"/>
      </w:pPr>
      <w:r>
        <w:separator/>
      </w:r>
    </w:p>
  </w:endnote>
  <w:endnote w:type="continuationSeparator" w:id="0">
    <w:p w14:paraId="1F2B4089" w14:textId="77777777" w:rsidR="0052629D" w:rsidRDefault="0052629D" w:rsidP="000B4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00000003" w:usb1="00000000" w:usb2="00000000" w:usb3="00000000" w:csb0="00000001" w:csb1="00000000"/>
  </w:font>
  <w:font w:name="Consolas">
    <w:panose1 w:val="020B0609020204030204"/>
    <w:charset w:val="A2"/>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tr-TR"/>
      </w:rPr>
      <w:id w:val="1305355295"/>
      <w:docPartObj>
        <w:docPartGallery w:val="Page Numbers (Bottom of Page)"/>
        <w:docPartUnique/>
      </w:docPartObj>
    </w:sdtPr>
    <w:sdtContent>
      <w:p w14:paraId="2174DC89" w14:textId="77777777" w:rsidR="00522717" w:rsidRDefault="00522717">
        <w:pPr>
          <w:pStyle w:val="AltBilgi"/>
          <w:jc w:val="right"/>
        </w:pPr>
        <w:r>
          <w:rPr>
            <w:lang w:val="tr-TR"/>
          </w:rPr>
          <w:t xml:space="preserve">Page | </w:t>
        </w:r>
        <w:r>
          <w:fldChar w:fldCharType="begin"/>
        </w:r>
        <w:r>
          <w:instrText>PAGE   \* MERGEFORMAT</w:instrText>
        </w:r>
        <w:r>
          <w:fldChar w:fldCharType="separate"/>
        </w:r>
        <w:r>
          <w:rPr>
            <w:lang w:val="tr-TR"/>
          </w:rPr>
          <w:t>2</w:t>
        </w:r>
        <w:r>
          <w:fldChar w:fldCharType="end"/>
        </w:r>
        <w:r>
          <w:rPr>
            <w:lang w:val="tr-TR"/>
          </w:rPr>
          <w:t xml:space="preserve"> </w:t>
        </w:r>
      </w:p>
    </w:sdtContent>
  </w:sdt>
  <w:p w14:paraId="1B3D3B67" w14:textId="77777777" w:rsidR="004824F0" w:rsidRDefault="004824F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7CE40E" w14:textId="77777777" w:rsidR="0052629D" w:rsidRDefault="0052629D" w:rsidP="000B43D6">
      <w:pPr>
        <w:spacing w:after="0" w:line="240" w:lineRule="auto"/>
      </w:pPr>
      <w:r>
        <w:separator/>
      </w:r>
    </w:p>
  </w:footnote>
  <w:footnote w:type="continuationSeparator" w:id="0">
    <w:p w14:paraId="3DB8D80F" w14:textId="77777777" w:rsidR="0052629D" w:rsidRDefault="0052629D" w:rsidP="000B43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01E854D2"/>
    <w:multiLevelType w:val="hybridMultilevel"/>
    <w:tmpl w:val="0BE0F70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032138F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45688B"/>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04BE1CE6"/>
    <w:multiLevelType w:val="multilevel"/>
    <w:tmpl w:val="C9509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9A749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90825B5"/>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C1A7307"/>
    <w:multiLevelType w:val="multilevel"/>
    <w:tmpl w:val="4184D990"/>
    <w:lvl w:ilvl="0">
      <w:start w:val="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DB92816"/>
    <w:multiLevelType w:val="multilevel"/>
    <w:tmpl w:val="1E30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B52A52"/>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80F1F94"/>
    <w:multiLevelType w:val="multilevel"/>
    <w:tmpl w:val="62FC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245ABE"/>
    <w:multiLevelType w:val="multilevel"/>
    <w:tmpl w:val="0102FA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1D451F32"/>
    <w:multiLevelType w:val="multilevel"/>
    <w:tmpl w:val="0D04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1E7B6F"/>
    <w:multiLevelType w:val="hybridMultilevel"/>
    <w:tmpl w:val="48460608"/>
    <w:lvl w:ilvl="0" w:tplc="3D44E7BE">
      <w:start w:val="3"/>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25642B72"/>
    <w:multiLevelType w:val="multilevel"/>
    <w:tmpl w:val="EAF2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7C3E7D"/>
    <w:multiLevelType w:val="multilevel"/>
    <w:tmpl w:val="F3827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F97EA4"/>
    <w:multiLevelType w:val="multilevel"/>
    <w:tmpl w:val="6C4C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5B070D"/>
    <w:multiLevelType w:val="multilevel"/>
    <w:tmpl w:val="5C74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8C4318"/>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0A44E73"/>
    <w:multiLevelType w:val="multilevel"/>
    <w:tmpl w:val="CC12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731150"/>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3945432A"/>
    <w:multiLevelType w:val="multilevel"/>
    <w:tmpl w:val="EAAC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3D0530"/>
    <w:multiLevelType w:val="multilevel"/>
    <w:tmpl w:val="63005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C92A79"/>
    <w:multiLevelType w:val="multilevel"/>
    <w:tmpl w:val="56705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8C3B0B"/>
    <w:multiLevelType w:val="multilevel"/>
    <w:tmpl w:val="94F2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232626"/>
    <w:multiLevelType w:val="multilevel"/>
    <w:tmpl w:val="56705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074352"/>
    <w:multiLevelType w:val="multilevel"/>
    <w:tmpl w:val="5670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F14B7E"/>
    <w:multiLevelType w:val="multilevel"/>
    <w:tmpl w:val="D86E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7A2E97"/>
    <w:multiLevelType w:val="multilevel"/>
    <w:tmpl w:val="0DEA47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4E9B51BE"/>
    <w:multiLevelType w:val="multilevel"/>
    <w:tmpl w:val="63D8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635AE6"/>
    <w:multiLevelType w:val="multilevel"/>
    <w:tmpl w:val="DA847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F0483C"/>
    <w:multiLevelType w:val="multilevel"/>
    <w:tmpl w:val="C902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6A6495"/>
    <w:multiLevelType w:val="hybridMultilevel"/>
    <w:tmpl w:val="E80A5F2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1" w15:restartNumberingAfterBreak="0">
    <w:nsid w:val="52A30ADB"/>
    <w:multiLevelType w:val="multilevel"/>
    <w:tmpl w:val="5450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121317"/>
    <w:multiLevelType w:val="hybridMultilevel"/>
    <w:tmpl w:val="18B0A176"/>
    <w:lvl w:ilvl="0" w:tplc="3D44E7BE">
      <w:start w:val="3"/>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55957E6A"/>
    <w:multiLevelType w:val="multilevel"/>
    <w:tmpl w:val="F3267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AB3262"/>
    <w:multiLevelType w:val="hybridMultilevel"/>
    <w:tmpl w:val="2CD420A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5" w15:restartNumberingAfterBreak="0">
    <w:nsid w:val="578E2367"/>
    <w:multiLevelType w:val="multilevel"/>
    <w:tmpl w:val="E314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30402A"/>
    <w:multiLevelType w:val="multilevel"/>
    <w:tmpl w:val="77543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3272F1"/>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63D35FE0"/>
    <w:multiLevelType w:val="multilevel"/>
    <w:tmpl w:val="56705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345970"/>
    <w:multiLevelType w:val="multilevel"/>
    <w:tmpl w:val="56705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4E55D2"/>
    <w:multiLevelType w:val="hybridMultilevel"/>
    <w:tmpl w:val="4FB2E4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1" w15:restartNumberingAfterBreak="0">
    <w:nsid w:val="71A879F1"/>
    <w:multiLevelType w:val="multilevel"/>
    <w:tmpl w:val="91C6D58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2976DD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74604F31"/>
    <w:multiLevelType w:val="multilevel"/>
    <w:tmpl w:val="5670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A31032"/>
    <w:multiLevelType w:val="multilevel"/>
    <w:tmpl w:val="EC98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2C774B"/>
    <w:multiLevelType w:val="multilevel"/>
    <w:tmpl w:val="6E60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4C508C"/>
    <w:multiLevelType w:val="hybridMultilevel"/>
    <w:tmpl w:val="86B2F1B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7" w15:restartNumberingAfterBreak="0">
    <w:nsid w:val="797D1542"/>
    <w:multiLevelType w:val="multilevel"/>
    <w:tmpl w:val="245C5C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79CD762B"/>
    <w:multiLevelType w:val="multilevel"/>
    <w:tmpl w:val="63B4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5B3491"/>
    <w:multiLevelType w:val="multilevel"/>
    <w:tmpl w:val="5670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D77934"/>
    <w:multiLevelType w:val="multilevel"/>
    <w:tmpl w:val="1738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7625C0"/>
    <w:multiLevelType w:val="multilevel"/>
    <w:tmpl w:val="5670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9C5376"/>
    <w:multiLevelType w:val="multilevel"/>
    <w:tmpl w:val="1F08F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4960202">
    <w:abstractNumId w:val="8"/>
  </w:num>
  <w:num w:numId="2" w16cid:durableId="1934194283">
    <w:abstractNumId w:val="6"/>
  </w:num>
  <w:num w:numId="3" w16cid:durableId="127630093">
    <w:abstractNumId w:val="5"/>
  </w:num>
  <w:num w:numId="4" w16cid:durableId="2145659627">
    <w:abstractNumId w:val="4"/>
  </w:num>
  <w:num w:numId="5" w16cid:durableId="1032194833">
    <w:abstractNumId w:val="7"/>
  </w:num>
  <w:num w:numId="6" w16cid:durableId="221597287">
    <w:abstractNumId w:val="3"/>
  </w:num>
  <w:num w:numId="7" w16cid:durableId="1184127994">
    <w:abstractNumId w:val="2"/>
  </w:num>
  <w:num w:numId="8" w16cid:durableId="645208579">
    <w:abstractNumId w:val="1"/>
  </w:num>
  <w:num w:numId="9" w16cid:durableId="127869359">
    <w:abstractNumId w:val="0"/>
  </w:num>
  <w:num w:numId="10" w16cid:durableId="1711611603">
    <w:abstractNumId w:val="51"/>
  </w:num>
  <w:num w:numId="11" w16cid:durableId="837773960">
    <w:abstractNumId w:val="26"/>
  </w:num>
  <w:num w:numId="12" w16cid:durableId="1651325801">
    <w:abstractNumId w:val="56"/>
  </w:num>
  <w:num w:numId="13" w16cid:durableId="232472411">
    <w:abstractNumId w:val="28"/>
  </w:num>
  <w:num w:numId="14" w16cid:durableId="1610508101">
    <w:abstractNumId w:val="17"/>
  </w:num>
  <w:num w:numId="15" w16cid:durableId="771585891">
    <w:abstractNumId w:val="40"/>
  </w:num>
  <w:num w:numId="16" w16cid:durableId="1537889902">
    <w:abstractNumId w:val="11"/>
  </w:num>
  <w:num w:numId="17" w16cid:durableId="71044703">
    <w:abstractNumId w:val="14"/>
  </w:num>
  <w:num w:numId="18" w16cid:durableId="623926120">
    <w:abstractNumId w:val="47"/>
  </w:num>
  <w:num w:numId="19" w16cid:durableId="1541817992">
    <w:abstractNumId w:val="9"/>
  </w:num>
  <w:num w:numId="20" w16cid:durableId="416901942">
    <w:abstractNumId w:val="54"/>
  </w:num>
  <w:num w:numId="21" w16cid:durableId="401411628">
    <w:abstractNumId w:val="29"/>
  </w:num>
  <w:num w:numId="22" w16cid:durableId="1130320167">
    <w:abstractNumId w:val="41"/>
  </w:num>
  <w:num w:numId="23" w16cid:durableId="949583308">
    <w:abstractNumId w:val="60"/>
  </w:num>
  <w:num w:numId="24" w16cid:durableId="1354110005">
    <w:abstractNumId w:val="12"/>
  </w:num>
  <w:num w:numId="25" w16cid:durableId="1964769522">
    <w:abstractNumId w:val="25"/>
  </w:num>
  <w:num w:numId="26" w16cid:durableId="1748574704">
    <w:abstractNumId w:val="35"/>
  </w:num>
  <w:num w:numId="27" w16cid:durableId="985471230">
    <w:abstractNumId w:val="32"/>
  </w:num>
  <w:num w:numId="28" w16cid:durableId="1682656132">
    <w:abstractNumId w:val="20"/>
  </w:num>
  <w:num w:numId="29" w16cid:durableId="972566626">
    <w:abstractNumId w:val="58"/>
  </w:num>
  <w:num w:numId="30" w16cid:durableId="204370743">
    <w:abstractNumId w:val="18"/>
  </w:num>
  <w:num w:numId="31" w16cid:durableId="1561944048">
    <w:abstractNumId w:val="27"/>
  </w:num>
  <w:num w:numId="32" w16cid:durableId="1676616423">
    <w:abstractNumId w:val="30"/>
  </w:num>
  <w:num w:numId="33" w16cid:durableId="807207530">
    <w:abstractNumId w:val="33"/>
  </w:num>
  <w:num w:numId="34" w16cid:durableId="799614876">
    <w:abstractNumId w:val="55"/>
  </w:num>
  <w:num w:numId="35" w16cid:durableId="359088334">
    <w:abstractNumId w:val="38"/>
  </w:num>
  <w:num w:numId="36" w16cid:durableId="1827356805">
    <w:abstractNumId w:val="24"/>
  </w:num>
  <w:num w:numId="37" w16cid:durableId="124664733">
    <w:abstractNumId w:val="43"/>
  </w:num>
  <w:num w:numId="38" w16cid:durableId="1046879317">
    <w:abstractNumId w:val="22"/>
  </w:num>
  <w:num w:numId="39" w16cid:durableId="2043941263">
    <w:abstractNumId w:val="16"/>
  </w:num>
  <w:num w:numId="40" w16cid:durableId="793213548">
    <w:abstractNumId w:val="46"/>
  </w:num>
  <w:num w:numId="41" w16cid:durableId="727460543">
    <w:abstractNumId w:val="37"/>
  </w:num>
  <w:num w:numId="42" w16cid:durableId="2074615749">
    <w:abstractNumId w:val="39"/>
  </w:num>
  <w:num w:numId="43" w16cid:durableId="226695249">
    <w:abstractNumId w:val="36"/>
  </w:num>
  <w:num w:numId="44" w16cid:durableId="194276519">
    <w:abstractNumId w:val="19"/>
  </w:num>
  <w:num w:numId="45" w16cid:durableId="1204056470">
    <w:abstractNumId w:val="48"/>
  </w:num>
  <w:num w:numId="46" w16cid:durableId="1692336612">
    <w:abstractNumId w:val="31"/>
  </w:num>
  <w:num w:numId="47" w16cid:durableId="598755842">
    <w:abstractNumId w:val="49"/>
  </w:num>
  <w:num w:numId="48" w16cid:durableId="1735547422">
    <w:abstractNumId w:val="61"/>
  </w:num>
  <w:num w:numId="49" w16cid:durableId="1279028119">
    <w:abstractNumId w:val="53"/>
  </w:num>
  <w:num w:numId="50" w16cid:durableId="1970894989">
    <w:abstractNumId w:val="34"/>
  </w:num>
  <w:num w:numId="51" w16cid:durableId="1492985387">
    <w:abstractNumId w:val="59"/>
  </w:num>
  <w:num w:numId="52" w16cid:durableId="899098875">
    <w:abstractNumId w:val="45"/>
  </w:num>
  <w:num w:numId="53" w16cid:durableId="1493335403">
    <w:abstractNumId w:val="23"/>
  </w:num>
  <w:num w:numId="54" w16cid:durableId="219678254">
    <w:abstractNumId w:val="15"/>
  </w:num>
  <w:num w:numId="55" w16cid:durableId="1620184203">
    <w:abstractNumId w:val="44"/>
  </w:num>
  <w:num w:numId="56" w16cid:durableId="1823230304">
    <w:abstractNumId w:val="42"/>
  </w:num>
  <w:num w:numId="57" w16cid:durableId="391386927">
    <w:abstractNumId w:val="62"/>
  </w:num>
  <w:num w:numId="58" w16cid:durableId="982657817">
    <w:abstractNumId w:val="21"/>
  </w:num>
  <w:num w:numId="59" w16cid:durableId="2142334616">
    <w:abstractNumId w:val="13"/>
  </w:num>
  <w:num w:numId="60" w16cid:durableId="712653630">
    <w:abstractNumId w:val="10"/>
  </w:num>
  <w:num w:numId="61" w16cid:durableId="1326321290">
    <w:abstractNumId w:val="52"/>
  </w:num>
  <w:num w:numId="62" w16cid:durableId="870915721">
    <w:abstractNumId w:val="57"/>
  </w:num>
  <w:num w:numId="63" w16cid:durableId="1044479572">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54CC"/>
    <w:rsid w:val="00007BB5"/>
    <w:rsid w:val="000113EF"/>
    <w:rsid w:val="00013170"/>
    <w:rsid w:val="00014621"/>
    <w:rsid w:val="00017BDF"/>
    <w:rsid w:val="000215C4"/>
    <w:rsid w:val="00022833"/>
    <w:rsid w:val="00026E06"/>
    <w:rsid w:val="000308B0"/>
    <w:rsid w:val="00033F6E"/>
    <w:rsid w:val="00034616"/>
    <w:rsid w:val="00043B24"/>
    <w:rsid w:val="000459CF"/>
    <w:rsid w:val="000473CB"/>
    <w:rsid w:val="00047C1C"/>
    <w:rsid w:val="000500B9"/>
    <w:rsid w:val="00057F9D"/>
    <w:rsid w:val="0006063C"/>
    <w:rsid w:val="00062644"/>
    <w:rsid w:val="00070647"/>
    <w:rsid w:val="000754C6"/>
    <w:rsid w:val="000A1C8B"/>
    <w:rsid w:val="000A1F01"/>
    <w:rsid w:val="000A4522"/>
    <w:rsid w:val="000B43D6"/>
    <w:rsid w:val="000C1F12"/>
    <w:rsid w:val="000C244C"/>
    <w:rsid w:val="000C52CE"/>
    <w:rsid w:val="000E2E5D"/>
    <w:rsid w:val="000F39FE"/>
    <w:rsid w:val="001017F3"/>
    <w:rsid w:val="00102C8C"/>
    <w:rsid w:val="0010485A"/>
    <w:rsid w:val="00110EE4"/>
    <w:rsid w:val="00122A3A"/>
    <w:rsid w:val="0012320C"/>
    <w:rsid w:val="00124D2F"/>
    <w:rsid w:val="00125A60"/>
    <w:rsid w:val="00133158"/>
    <w:rsid w:val="00135398"/>
    <w:rsid w:val="0015074B"/>
    <w:rsid w:val="00167306"/>
    <w:rsid w:val="001720AE"/>
    <w:rsid w:val="0017415A"/>
    <w:rsid w:val="00196457"/>
    <w:rsid w:val="001A2512"/>
    <w:rsid w:val="001A2C71"/>
    <w:rsid w:val="001A3E86"/>
    <w:rsid w:val="001A49D7"/>
    <w:rsid w:val="001B1EC9"/>
    <w:rsid w:val="001C5181"/>
    <w:rsid w:val="001C6F11"/>
    <w:rsid w:val="001D1A3C"/>
    <w:rsid w:val="001D2C7F"/>
    <w:rsid w:val="001D63CD"/>
    <w:rsid w:val="001D6F6D"/>
    <w:rsid w:val="001E2FC6"/>
    <w:rsid w:val="001E3F65"/>
    <w:rsid w:val="001E4323"/>
    <w:rsid w:val="001E5343"/>
    <w:rsid w:val="001F0232"/>
    <w:rsid w:val="001F7592"/>
    <w:rsid w:val="002023C5"/>
    <w:rsid w:val="00207A90"/>
    <w:rsid w:val="00210F64"/>
    <w:rsid w:val="00223794"/>
    <w:rsid w:val="0022476C"/>
    <w:rsid w:val="00232D77"/>
    <w:rsid w:val="002338CA"/>
    <w:rsid w:val="002524C2"/>
    <w:rsid w:val="00252A3F"/>
    <w:rsid w:val="002671E3"/>
    <w:rsid w:val="002719BA"/>
    <w:rsid w:val="002725F8"/>
    <w:rsid w:val="00273EBC"/>
    <w:rsid w:val="00274EF8"/>
    <w:rsid w:val="002800B0"/>
    <w:rsid w:val="00295EA7"/>
    <w:rsid w:val="0029639D"/>
    <w:rsid w:val="002B62D9"/>
    <w:rsid w:val="002C109F"/>
    <w:rsid w:val="002D4354"/>
    <w:rsid w:val="002E312A"/>
    <w:rsid w:val="002F74EA"/>
    <w:rsid w:val="00307F69"/>
    <w:rsid w:val="00315774"/>
    <w:rsid w:val="00326F90"/>
    <w:rsid w:val="0035651B"/>
    <w:rsid w:val="00365F9F"/>
    <w:rsid w:val="003708DC"/>
    <w:rsid w:val="00377009"/>
    <w:rsid w:val="0038052F"/>
    <w:rsid w:val="00383BCC"/>
    <w:rsid w:val="00397256"/>
    <w:rsid w:val="003C69FC"/>
    <w:rsid w:val="003D654F"/>
    <w:rsid w:val="003D7813"/>
    <w:rsid w:val="003E7EE5"/>
    <w:rsid w:val="003F7741"/>
    <w:rsid w:val="004030AC"/>
    <w:rsid w:val="0040478D"/>
    <w:rsid w:val="004056D0"/>
    <w:rsid w:val="00405701"/>
    <w:rsid w:val="00410BE3"/>
    <w:rsid w:val="004137A1"/>
    <w:rsid w:val="00413AE7"/>
    <w:rsid w:val="00417C0A"/>
    <w:rsid w:val="004209B3"/>
    <w:rsid w:val="00422EF9"/>
    <w:rsid w:val="00423956"/>
    <w:rsid w:val="00425FAA"/>
    <w:rsid w:val="004333CD"/>
    <w:rsid w:val="00434ED3"/>
    <w:rsid w:val="00453D09"/>
    <w:rsid w:val="00455026"/>
    <w:rsid w:val="004662C7"/>
    <w:rsid w:val="0046647E"/>
    <w:rsid w:val="004713E1"/>
    <w:rsid w:val="00476624"/>
    <w:rsid w:val="004824F0"/>
    <w:rsid w:val="00490D84"/>
    <w:rsid w:val="004B06E6"/>
    <w:rsid w:val="004D3068"/>
    <w:rsid w:val="004F0DC3"/>
    <w:rsid w:val="004F0E8A"/>
    <w:rsid w:val="004F4A16"/>
    <w:rsid w:val="004F5AF6"/>
    <w:rsid w:val="004F782E"/>
    <w:rsid w:val="004F7A00"/>
    <w:rsid w:val="00504208"/>
    <w:rsid w:val="00513132"/>
    <w:rsid w:val="00522717"/>
    <w:rsid w:val="0052629D"/>
    <w:rsid w:val="00532FE4"/>
    <w:rsid w:val="00536027"/>
    <w:rsid w:val="0054408A"/>
    <w:rsid w:val="005815B6"/>
    <w:rsid w:val="00581FB2"/>
    <w:rsid w:val="005849A9"/>
    <w:rsid w:val="005A2E33"/>
    <w:rsid w:val="005A5B5B"/>
    <w:rsid w:val="005A770C"/>
    <w:rsid w:val="005B0987"/>
    <w:rsid w:val="005C3F16"/>
    <w:rsid w:val="005D3BB9"/>
    <w:rsid w:val="005E1FBA"/>
    <w:rsid w:val="005E322E"/>
    <w:rsid w:val="005F1DDB"/>
    <w:rsid w:val="005F4683"/>
    <w:rsid w:val="00603F61"/>
    <w:rsid w:val="006046E8"/>
    <w:rsid w:val="00606DA5"/>
    <w:rsid w:val="0061190E"/>
    <w:rsid w:val="006139A0"/>
    <w:rsid w:val="00617B92"/>
    <w:rsid w:val="00621BA9"/>
    <w:rsid w:val="006220BE"/>
    <w:rsid w:val="0063026F"/>
    <w:rsid w:val="00633360"/>
    <w:rsid w:val="006414E4"/>
    <w:rsid w:val="00643FF5"/>
    <w:rsid w:val="00646EF6"/>
    <w:rsid w:val="00652CFB"/>
    <w:rsid w:val="006548C0"/>
    <w:rsid w:val="00657887"/>
    <w:rsid w:val="00663899"/>
    <w:rsid w:val="0066721C"/>
    <w:rsid w:val="00674406"/>
    <w:rsid w:val="00675BC3"/>
    <w:rsid w:val="00676CA3"/>
    <w:rsid w:val="006A0920"/>
    <w:rsid w:val="006A447D"/>
    <w:rsid w:val="006A6741"/>
    <w:rsid w:val="006B0D6D"/>
    <w:rsid w:val="006C7C93"/>
    <w:rsid w:val="006D12CE"/>
    <w:rsid w:val="006D6691"/>
    <w:rsid w:val="006E5ECB"/>
    <w:rsid w:val="006F3636"/>
    <w:rsid w:val="007059E6"/>
    <w:rsid w:val="00717370"/>
    <w:rsid w:val="007219D6"/>
    <w:rsid w:val="00723281"/>
    <w:rsid w:val="007304A9"/>
    <w:rsid w:val="00732D8B"/>
    <w:rsid w:val="0073355B"/>
    <w:rsid w:val="00750FB7"/>
    <w:rsid w:val="00754E59"/>
    <w:rsid w:val="00757A12"/>
    <w:rsid w:val="007716EC"/>
    <w:rsid w:val="00773858"/>
    <w:rsid w:val="00774AC8"/>
    <w:rsid w:val="00776A62"/>
    <w:rsid w:val="0077747D"/>
    <w:rsid w:val="00780291"/>
    <w:rsid w:val="00785B4C"/>
    <w:rsid w:val="00792849"/>
    <w:rsid w:val="0079489F"/>
    <w:rsid w:val="007B33D1"/>
    <w:rsid w:val="007C647E"/>
    <w:rsid w:val="007D6C6D"/>
    <w:rsid w:val="007E1393"/>
    <w:rsid w:val="008133EC"/>
    <w:rsid w:val="008157DA"/>
    <w:rsid w:val="00816C0E"/>
    <w:rsid w:val="00817697"/>
    <w:rsid w:val="00822E2B"/>
    <w:rsid w:val="008230B6"/>
    <w:rsid w:val="008267E1"/>
    <w:rsid w:val="008324E3"/>
    <w:rsid w:val="00832513"/>
    <w:rsid w:val="00851936"/>
    <w:rsid w:val="008625A8"/>
    <w:rsid w:val="00866511"/>
    <w:rsid w:val="00866815"/>
    <w:rsid w:val="00875CAF"/>
    <w:rsid w:val="00881933"/>
    <w:rsid w:val="00884BA7"/>
    <w:rsid w:val="008851BE"/>
    <w:rsid w:val="008858B2"/>
    <w:rsid w:val="00893E7C"/>
    <w:rsid w:val="008941D2"/>
    <w:rsid w:val="008A71A6"/>
    <w:rsid w:val="008B3961"/>
    <w:rsid w:val="008B3D5E"/>
    <w:rsid w:val="008C6C2B"/>
    <w:rsid w:val="008C6E57"/>
    <w:rsid w:val="008D17C9"/>
    <w:rsid w:val="008D25C4"/>
    <w:rsid w:val="008D29F6"/>
    <w:rsid w:val="008D2DA1"/>
    <w:rsid w:val="008D4AB3"/>
    <w:rsid w:val="008E132C"/>
    <w:rsid w:val="008E3088"/>
    <w:rsid w:val="008E3984"/>
    <w:rsid w:val="0090040F"/>
    <w:rsid w:val="009029F0"/>
    <w:rsid w:val="00905AE1"/>
    <w:rsid w:val="00912F65"/>
    <w:rsid w:val="00951CB4"/>
    <w:rsid w:val="009533A0"/>
    <w:rsid w:val="0096274A"/>
    <w:rsid w:val="009632B4"/>
    <w:rsid w:val="00973A7E"/>
    <w:rsid w:val="009837A3"/>
    <w:rsid w:val="0099612E"/>
    <w:rsid w:val="009C38CE"/>
    <w:rsid w:val="009C4D7A"/>
    <w:rsid w:val="009D03C6"/>
    <w:rsid w:val="009E24FA"/>
    <w:rsid w:val="009F0457"/>
    <w:rsid w:val="009F521C"/>
    <w:rsid w:val="00A002C4"/>
    <w:rsid w:val="00A04216"/>
    <w:rsid w:val="00A0461F"/>
    <w:rsid w:val="00A06540"/>
    <w:rsid w:val="00A2750D"/>
    <w:rsid w:val="00A340FD"/>
    <w:rsid w:val="00A41A15"/>
    <w:rsid w:val="00A47409"/>
    <w:rsid w:val="00A62A78"/>
    <w:rsid w:val="00A7234C"/>
    <w:rsid w:val="00A72843"/>
    <w:rsid w:val="00A87C02"/>
    <w:rsid w:val="00A90BAB"/>
    <w:rsid w:val="00A90D10"/>
    <w:rsid w:val="00A9369A"/>
    <w:rsid w:val="00AA1CBA"/>
    <w:rsid w:val="00AA1D8D"/>
    <w:rsid w:val="00AA3617"/>
    <w:rsid w:val="00AA5366"/>
    <w:rsid w:val="00AA72A7"/>
    <w:rsid w:val="00AC1280"/>
    <w:rsid w:val="00AC56C9"/>
    <w:rsid w:val="00AC6263"/>
    <w:rsid w:val="00AC747C"/>
    <w:rsid w:val="00AD3F41"/>
    <w:rsid w:val="00AD698F"/>
    <w:rsid w:val="00AE2E08"/>
    <w:rsid w:val="00AF691A"/>
    <w:rsid w:val="00B06798"/>
    <w:rsid w:val="00B14D2D"/>
    <w:rsid w:val="00B23122"/>
    <w:rsid w:val="00B23689"/>
    <w:rsid w:val="00B27F95"/>
    <w:rsid w:val="00B47730"/>
    <w:rsid w:val="00B50EC7"/>
    <w:rsid w:val="00B5299E"/>
    <w:rsid w:val="00B53B23"/>
    <w:rsid w:val="00B56BE9"/>
    <w:rsid w:val="00B61DD0"/>
    <w:rsid w:val="00B74DCE"/>
    <w:rsid w:val="00B761F7"/>
    <w:rsid w:val="00B82902"/>
    <w:rsid w:val="00B85F5F"/>
    <w:rsid w:val="00B93184"/>
    <w:rsid w:val="00B94248"/>
    <w:rsid w:val="00BA6308"/>
    <w:rsid w:val="00BB4656"/>
    <w:rsid w:val="00BB4870"/>
    <w:rsid w:val="00BC0C59"/>
    <w:rsid w:val="00BD674F"/>
    <w:rsid w:val="00BD68D8"/>
    <w:rsid w:val="00BD7176"/>
    <w:rsid w:val="00BD73AA"/>
    <w:rsid w:val="00BE21F6"/>
    <w:rsid w:val="00BF6C13"/>
    <w:rsid w:val="00C14C8B"/>
    <w:rsid w:val="00C237E2"/>
    <w:rsid w:val="00C30C11"/>
    <w:rsid w:val="00C42754"/>
    <w:rsid w:val="00C43246"/>
    <w:rsid w:val="00C50128"/>
    <w:rsid w:val="00C504BC"/>
    <w:rsid w:val="00C50B30"/>
    <w:rsid w:val="00C50F52"/>
    <w:rsid w:val="00C5417B"/>
    <w:rsid w:val="00C706E5"/>
    <w:rsid w:val="00C75C9E"/>
    <w:rsid w:val="00C76A00"/>
    <w:rsid w:val="00C932CD"/>
    <w:rsid w:val="00C96A44"/>
    <w:rsid w:val="00CA2AB3"/>
    <w:rsid w:val="00CA3B49"/>
    <w:rsid w:val="00CB0664"/>
    <w:rsid w:val="00CB221C"/>
    <w:rsid w:val="00CB3A11"/>
    <w:rsid w:val="00CD21F6"/>
    <w:rsid w:val="00CD7832"/>
    <w:rsid w:val="00CE18DE"/>
    <w:rsid w:val="00CE40B4"/>
    <w:rsid w:val="00CE6B6A"/>
    <w:rsid w:val="00CF7921"/>
    <w:rsid w:val="00D10ABC"/>
    <w:rsid w:val="00D1309B"/>
    <w:rsid w:val="00D133C7"/>
    <w:rsid w:val="00D348C4"/>
    <w:rsid w:val="00D6769D"/>
    <w:rsid w:val="00D67B36"/>
    <w:rsid w:val="00D7640E"/>
    <w:rsid w:val="00D81295"/>
    <w:rsid w:val="00D95565"/>
    <w:rsid w:val="00DA121E"/>
    <w:rsid w:val="00DA181C"/>
    <w:rsid w:val="00DA38A3"/>
    <w:rsid w:val="00DA4FBD"/>
    <w:rsid w:val="00DA6036"/>
    <w:rsid w:val="00DA7926"/>
    <w:rsid w:val="00DB172B"/>
    <w:rsid w:val="00DC237D"/>
    <w:rsid w:val="00DC247F"/>
    <w:rsid w:val="00DC3DD6"/>
    <w:rsid w:val="00DD4794"/>
    <w:rsid w:val="00DE4A05"/>
    <w:rsid w:val="00DE55D6"/>
    <w:rsid w:val="00DF1128"/>
    <w:rsid w:val="00DF1F92"/>
    <w:rsid w:val="00DF2090"/>
    <w:rsid w:val="00E0463E"/>
    <w:rsid w:val="00E10355"/>
    <w:rsid w:val="00E11318"/>
    <w:rsid w:val="00E12F1D"/>
    <w:rsid w:val="00E14236"/>
    <w:rsid w:val="00E1692F"/>
    <w:rsid w:val="00E17AC1"/>
    <w:rsid w:val="00E2161E"/>
    <w:rsid w:val="00E24B34"/>
    <w:rsid w:val="00E45122"/>
    <w:rsid w:val="00E5785E"/>
    <w:rsid w:val="00E72282"/>
    <w:rsid w:val="00E86321"/>
    <w:rsid w:val="00E91B33"/>
    <w:rsid w:val="00E96E83"/>
    <w:rsid w:val="00EA3A4F"/>
    <w:rsid w:val="00EB6533"/>
    <w:rsid w:val="00EC5F34"/>
    <w:rsid w:val="00EE02F7"/>
    <w:rsid w:val="00EE104C"/>
    <w:rsid w:val="00F045FB"/>
    <w:rsid w:val="00F1338F"/>
    <w:rsid w:val="00F15153"/>
    <w:rsid w:val="00F1543D"/>
    <w:rsid w:val="00F24104"/>
    <w:rsid w:val="00F25F86"/>
    <w:rsid w:val="00F26D6E"/>
    <w:rsid w:val="00F3479E"/>
    <w:rsid w:val="00F34915"/>
    <w:rsid w:val="00F3531D"/>
    <w:rsid w:val="00F373B0"/>
    <w:rsid w:val="00F41FE8"/>
    <w:rsid w:val="00F4445C"/>
    <w:rsid w:val="00F545B2"/>
    <w:rsid w:val="00F553F4"/>
    <w:rsid w:val="00F6065F"/>
    <w:rsid w:val="00F86A41"/>
    <w:rsid w:val="00F91626"/>
    <w:rsid w:val="00F97AE0"/>
    <w:rsid w:val="00FA40CA"/>
    <w:rsid w:val="00FB524F"/>
    <w:rsid w:val="00FB6E59"/>
    <w:rsid w:val="00FC693F"/>
    <w:rsid w:val="00FE754F"/>
    <w:rsid w:val="00FF7E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37F6F2"/>
  <w14:defaultImageDpi w14:val="330"/>
  <w15:docId w15:val="{64845CED-372A-4187-95F4-2F26273C3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C0A"/>
  </w:style>
  <w:style w:type="paragraph" w:styleId="Balk1">
    <w:name w:val="heading 1"/>
    <w:basedOn w:val="Normal"/>
    <w:next w:val="Normal"/>
    <w:link w:val="Balk1Char"/>
    <w:uiPriority w:val="9"/>
    <w:qFormat/>
    <w:rsid w:val="00417C0A"/>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alk2">
    <w:name w:val="heading 2"/>
    <w:basedOn w:val="Normal"/>
    <w:next w:val="Normal"/>
    <w:link w:val="Balk2Char"/>
    <w:uiPriority w:val="9"/>
    <w:unhideWhenUsed/>
    <w:qFormat/>
    <w:rsid w:val="00417C0A"/>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Balk3">
    <w:name w:val="heading 3"/>
    <w:basedOn w:val="Normal"/>
    <w:next w:val="Normal"/>
    <w:link w:val="Balk3Char"/>
    <w:uiPriority w:val="9"/>
    <w:unhideWhenUsed/>
    <w:qFormat/>
    <w:rsid w:val="00417C0A"/>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Balk4">
    <w:name w:val="heading 4"/>
    <w:basedOn w:val="Normal"/>
    <w:next w:val="Normal"/>
    <w:link w:val="Balk4Char"/>
    <w:uiPriority w:val="9"/>
    <w:unhideWhenUsed/>
    <w:qFormat/>
    <w:rsid w:val="00417C0A"/>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Balk5">
    <w:name w:val="heading 5"/>
    <w:basedOn w:val="Normal"/>
    <w:next w:val="Normal"/>
    <w:link w:val="Balk5Char"/>
    <w:uiPriority w:val="9"/>
    <w:semiHidden/>
    <w:unhideWhenUsed/>
    <w:qFormat/>
    <w:rsid w:val="00417C0A"/>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Balk6">
    <w:name w:val="heading 6"/>
    <w:basedOn w:val="Normal"/>
    <w:next w:val="Normal"/>
    <w:link w:val="Balk6Char"/>
    <w:uiPriority w:val="9"/>
    <w:semiHidden/>
    <w:unhideWhenUsed/>
    <w:qFormat/>
    <w:rsid w:val="00417C0A"/>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Balk7">
    <w:name w:val="heading 7"/>
    <w:basedOn w:val="Normal"/>
    <w:next w:val="Normal"/>
    <w:link w:val="Balk7Char"/>
    <w:uiPriority w:val="9"/>
    <w:semiHidden/>
    <w:unhideWhenUsed/>
    <w:qFormat/>
    <w:rsid w:val="00417C0A"/>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Balk8">
    <w:name w:val="heading 8"/>
    <w:basedOn w:val="Normal"/>
    <w:next w:val="Normal"/>
    <w:link w:val="Balk8Char"/>
    <w:uiPriority w:val="9"/>
    <w:semiHidden/>
    <w:unhideWhenUsed/>
    <w:qFormat/>
    <w:rsid w:val="00417C0A"/>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Balk9">
    <w:name w:val="heading 9"/>
    <w:basedOn w:val="Normal"/>
    <w:next w:val="Normal"/>
    <w:link w:val="Balk9Char"/>
    <w:uiPriority w:val="9"/>
    <w:semiHidden/>
    <w:unhideWhenUsed/>
    <w:qFormat/>
    <w:rsid w:val="00417C0A"/>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417C0A"/>
    <w:pPr>
      <w:spacing w:after="0" w:line="240" w:lineRule="auto"/>
    </w:pPr>
  </w:style>
  <w:style w:type="character" w:customStyle="1" w:styleId="Balk1Char">
    <w:name w:val="Başlık 1 Char"/>
    <w:basedOn w:val="VarsaylanParagrafYazTipi"/>
    <w:link w:val="Balk1"/>
    <w:uiPriority w:val="9"/>
    <w:rsid w:val="00417C0A"/>
    <w:rPr>
      <w:rFonts w:asciiTheme="majorHAnsi" w:eastAsiaTheme="majorEastAsia" w:hAnsiTheme="majorHAnsi" w:cstheme="majorBidi"/>
      <w:color w:val="262626" w:themeColor="text1" w:themeTint="D9"/>
      <w:sz w:val="40"/>
      <w:szCs w:val="40"/>
    </w:rPr>
  </w:style>
  <w:style w:type="character" w:customStyle="1" w:styleId="Balk2Char">
    <w:name w:val="Başlık 2 Char"/>
    <w:basedOn w:val="VarsaylanParagrafYazTipi"/>
    <w:link w:val="Balk2"/>
    <w:uiPriority w:val="9"/>
    <w:rsid w:val="00417C0A"/>
    <w:rPr>
      <w:rFonts w:asciiTheme="majorHAnsi" w:eastAsiaTheme="majorEastAsia" w:hAnsiTheme="majorHAnsi" w:cstheme="majorBidi"/>
      <w:color w:val="C0504D" w:themeColor="accent2"/>
      <w:sz w:val="36"/>
      <w:szCs w:val="36"/>
    </w:rPr>
  </w:style>
  <w:style w:type="character" w:customStyle="1" w:styleId="Balk3Char">
    <w:name w:val="Başlık 3 Char"/>
    <w:basedOn w:val="VarsaylanParagrafYazTipi"/>
    <w:link w:val="Balk3"/>
    <w:uiPriority w:val="9"/>
    <w:rsid w:val="00417C0A"/>
    <w:rPr>
      <w:rFonts w:asciiTheme="majorHAnsi" w:eastAsiaTheme="majorEastAsia" w:hAnsiTheme="majorHAnsi" w:cstheme="majorBidi"/>
      <w:color w:val="943634" w:themeColor="accent2" w:themeShade="BF"/>
      <w:sz w:val="32"/>
      <w:szCs w:val="32"/>
    </w:rPr>
  </w:style>
  <w:style w:type="paragraph" w:styleId="KonuBal">
    <w:name w:val="Title"/>
    <w:basedOn w:val="Normal"/>
    <w:next w:val="Normal"/>
    <w:link w:val="KonuBalChar"/>
    <w:uiPriority w:val="10"/>
    <w:qFormat/>
    <w:rsid w:val="00417C0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KonuBalChar">
    <w:name w:val="Konu Başlığı Char"/>
    <w:basedOn w:val="VarsaylanParagrafYazTipi"/>
    <w:link w:val="KonuBal"/>
    <w:uiPriority w:val="10"/>
    <w:rsid w:val="00417C0A"/>
    <w:rPr>
      <w:rFonts w:asciiTheme="majorHAnsi" w:eastAsiaTheme="majorEastAsia" w:hAnsiTheme="majorHAnsi" w:cstheme="majorBidi"/>
      <w:color w:val="262626" w:themeColor="text1" w:themeTint="D9"/>
      <w:sz w:val="96"/>
      <w:szCs w:val="96"/>
    </w:rPr>
  </w:style>
  <w:style w:type="paragraph" w:styleId="Altyaz">
    <w:name w:val="Subtitle"/>
    <w:basedOn w:val="Normal"/>
    <w:next w:val="Normal"/>
    <w:link w:val="AltyazChar"/>
    <w:uiPriority w:val="11"/>
    <w:qFormat/>
    <w:rsid w:val="00417C0A"/>
    <w:pPr>
      <w:numPr>
        <w:ilvl w:val="1"/>
      </w:numPr>
      <w:spacing w:after="240"/>
    </w:pPr>
    <w:rPr>
      <w:caps/>
      <w:color w:val="404040" w:themeColor="text1" w:themeTint="BF"/>
      <w:spacing w:val="20"/>
      <w:sz w:val="28"/>
      <w:szCs w:val="28"/>
    </w:rPr>
  </w:style>
  <w:style w:type="character" w:customStyle="1" w:styleId="AltyazChar">
    <w:name w:val="Altyazı Char"/>
    <w:basedOn w:val="VarsaylanParagrafYazTipi"/>
    <w:link w:val="Altyaz"/>
    <w:uiPriority w:val="11"/>
    <w:rsid w:val="00417C0A"/>
    <w:rPr>
      <w:caps/>
      <w:color w:val="404040" w:themeColor="text1" w:themeTint="BF"/>
      <w:spacing w:val="20"/>
      <w:sz w:val="28"/>
      <w:szCs w:val="28"/>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ind w:left="360"/>
      <w:contextualSpacing/>
    </w:pPr>
  </w:style>
  <w:style w:type="paragraph" w:styleId="ListeDevam2">
    <w:name w:val="List Continue 2"/>
    <w:basedOn w:val="Normal"/>
    <w:uiPriority w:val="99"/>
    <w:unhideWhenUsed/>
    <w:rsid w:val="0029639D"/>
    <w:pPr>
      <w:ind w:left="720"/>
      <w:contextualSpacing/>
    </w:pPr>
  </w:style>
  <w:style w:type="paragraph" w:styleId="ListeDevam3">
    <w:name w:val="List Continue 3"/>
    <w:basedOn w:val="Normal"/>
    <w:uiPriority w:val="99"/>
    <w:unhideWhenUsed/>
    <w:rsid w:val="0029639D"/>
    <w:pPr>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417C0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lntChar">
    <w:name w:val="Alıntı Char"/>
    <w:basedOn w:val="VarsaylanParagrafYazTipi"/>
    <w:link w:val="Alnt"/>
    <w:uiPriority w:val="29"/>
    <w:rsid w:val="00417C0A"/>
    <w:rPr>
      <w:rFonts w:asciiTheme="majorHAnsi" w:eastAsiaTheme="majorEastAsia" w:hAnsiTheme="majorHAnsi" w:cstheme="majorBidi"/>
      <w:color w:val="000000" w:themeColor="text1"/>
      <w:sz w:val="24"/>
      <w:szCs w:val="24"/>
    </w:rPr>
  </w:style>
  <w:style w:type="character" w:customStyle="1" w:styleId="Balk4Char">
    <w:name w:val="Başlık 4 Char"/>
    <w:basedOn w:val="VarsaylanParagrafYazTipi"/>
    <w:link w:val="Balk4"/>
    <w:uiPriority w:val="9"/>
    <w:rsid w:val="00417C0A"/>
    <w:rPr>
      <w:rFonts w:asciiTheme="majorHAnsi" w:eastAsiaTheme="majorEastAsia" w:hAnsiTheme="majorHAnsi" w:cstheme="majorBidi"/>
      <w:i/>
      <w:iCs/>
      <w:color w:val="632423" w:themeColor="accent2" w:themeShade="80"/>
      <w:sz w:val="28"/>
      <w:szCs w:val="28"/>
    </w:rPr>
  </w:style>
  <w:style w:type="character" w:customStyle="1" w:styleId="Balk5Char">
    <w:name w:val="Başlık 5 Char"/>
    <w:basedOn w:val="VarsaylanParagrafYazTipi"/>
    <w:link w:val="Balk5"/>
    <w:uiPriority w:val="9"/>
    <w:semiHidden/>
    <w:rsid w:val="00417C0A"/>
    <w:rPr>
      <w:rFonts w:asciiTheme="majorHAnsi" w:eastAsiaTheme="majorEastAsia" w:hAnsiTheme="majorHAnsi" w:cstheme="majorBidi"/>
      <w:color w:val="943634" w:themeColor="accent2" w:themeShade="BF"/>
      <w:sz w:val="24"/>
      <w:szCs w:val="24"/>
    </w:rPr>
  </w:style>
  <w:style w:type="character" w:customStyle="1" w:styleId="Balk6Char">
    <w:name w:val="Başlık 6 Char"/>
    <w:basedOn w:val="VarsaylanParagrafYazTipi"/>
    <w:link w:val="Balk6"/>
    <w:uiPriority w:val="9"/>
    <w:semiHidden/>
    <w:rsid w:val="00417C0A"/>
    <w:rPr>
      <w:rFonts w:asciiTheme="majorHAnsi" w:eastAsiaTheme="majorEastAsia" w:hAnsiTheme="majorHAnsi" w:cstheme="majorBidi"/>
      <w:i/>
      <w:iCs/>
      <w:color w:val="632423" w:themeColor="accent2" w:themeShade="80"/>
      <w:sz w:val="24"/>
      <w:szCs w:val="24"/>
    </w:rPr>
  </w:style>
  <w:style w:type="character" w:customStyle="1" w:styleId="Balk7Char">
    <w:name w:val="Başlık 7 Char"/>
    <w:basedOn w:val="VarsaylanParagrafYazTipi"/>
    <w:link w:val="Balk7"/>
    <w:uiPriority w:val="9"/>
    <w:semiHidden/>
    <w:rsid w:val="00417C0A"/>
    <w:rPr>
      <w:rFonts w:asciiTheme="majorHAnsi" w:eastAsiaTheme="majorEastAsia" w:hAnsiTheme="majorHAnsi" w:cstheme="majorBidi"/>
      <w:b/>
      <w:bCs/>
      <w:color w:val="632423" w:themeColor="accent2" w:themeShade="80"/>
      <w:sz w:val="22"/>
      <w:szCs w:val="22"/>
    </w:rPr>
  </w:style>
  <w:style w:type="character" w:customStyle="1" w:styleId="Balk8Char">
    <w:name w:val="Başlık 8 Char"/>
    <w:basedOn w:val="VarsaylanParagrafYazTipi"/>
    <w:link w:val="Balk8"/>
    <w:uiPriority w:val="9"/>
    <w:semiHidden/>
    <w:rsid w:val="00417C0A"/>
    <w:rPr>
      <w:rFonts w:asciiTheme="majorHAnsi" w:eastAsiaTheme="majorEastAsia" w:hAnsiTheme="majorHAnsi" w:cstheme="majorBidi"/>
      <w:color w:val="632423" w:themeColor="accent2" w:themeShade="80"/>
      <w:sz w:val="22"/>
      <w:szCs w:val="22"/>
    </w:rPr>
  </w:style>
  <w:style w:type="character" w:customStyle="1" w:styleId="Balk9Char">
    <w:name w:val="Başlık 9 Char"/>
    <w:basedOn w:val="VarsaylanParagrafYazTipi"/>
    <w:link w:val="Balk9"/>
    <w:uiPriority w:val="9"/>
    <w:semiHidden/>
    <w:rsid w:val="00417C0A"/>
    <w:rPr>
      <w:rFonts w:asciiTheme="majorHAnsi" w:eastAsiaTheme="majorEastAsia" w:hAnsiTheme="majorHAnsi" w:cstheme="majorBidi"/>
      <w:i/>
      <w:iCs/>
      <w:color w:val="632423" w:themeColor="accent2" w:themeShade="80"/>
      <w:sz w:val="22"/>
      <w:szCs w:val="22"/>
    </w:rPr>
  </w:style>
  <w:style w:type="paragraph" w:styleId="ResimYazs">
    <w:name w:val="caption"/>
    <w:basedOn w:val="Normal"/>
    <w:next w:val="Normal"/>
    <w:uiPriority w:val="35"/>
    <w:semiHidden/>
    <w:unhideWhenUsed/>
    <w:qFormat/>
    <w:rsid w:val="00417C0A"/>
    <w:pPr>
      <w:spacing w:line="240" w:lineRule="auto"/>
    </w:pPr>
    <w:rPr>
      <w:b/>
      <w:bCs/>
      <w:color w:val="404040" w:themeColor="text1" w:themeTint="BF"/>
      <w:sz w:val="16"/>
      <w:szCs w:val="16"/>
    </w:rPr>
  </w:style>
  <w:style w:type="character" w:styleId="Gl">
    <w:name w:val="Strong"/>
    <w:basedOn w:val="VarsaylanParagrafYazTipi"/>
    <w:uiPriority w:val="22"/>
    <w:qFormat/>
    <w:rsid w:val="00417C0A"/>
    <w:rPr>
      <w:b/>
      <w:bCs/>
    </w:rPr>
  </w:style>
  <w:style w:type="character" w:styleId="Vurgu">
    <w:name w:val="Emphasis"/>
    <w:basedOn w:val="VarsaylanParagrafYazTipi"/>
    <w:uiPriority w:val="20"/>
    <w:qFormat/>
    <w:rsid w:val="00417C0A"/>
    <w:rPr>
      <w:i/>
      <w:iCs/>
      <w:color w:val="000000" w:themeColor="text1"/>
    </w:rPr>
  </w:style>
  <w:style w:type="paragraph" w:styleId="GlAlnt">
    <w:name w:val="Intense Quote"/>
    <w:basedOn w:val="Normal"/>
    <w:next w:val="Normal"/>
    <w:link w:val="GlAlntChar"/>
    <w:uiPriority w:val="30"/>
    <w:qFormat/>
    <w:rsid w:val="00417C0A"/>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GlAlntChar">
    <w:name w:val="Güçlü Alıntı Char"/>
    <w:basedOn w:val="VarsaylanParagrafYazTipi"/>
    <w:link w:val="GlAlnt"/>
    <w:uiPriority w:val="30"/>
    <w:rsid w:val="00417C0A"/>
    <w:rPr>
      <w:rFonts w:asciiTheme="majorHAnsi" w:eastAsiaTheme="majorEastAsia" w:hAnsiTheme="majorHAnsi" w:cstheme="majorBidi"/>
      <w:sz w:val="24"/>
      <w:szCs w:val="24"/>
    </w:rPr>
  </w:style>
  <w:style w:type="character" w:styleId="HafifVurgulama">
    <w:name w:val="Subtle Emphasis"/>
    <w:basedOn w:val="VarsaylanParagrafYazTipi"/>
    <w:uiPriority w:val="19"/>
    <w:qFormat/>
    <w:rsid w:val="00417C0A"/>
    <w:rPr>
      <w:i/>
      <w:iCs/>
      <w:color w:val="595959" w:themeColor="text1" w:themeTint="A6"/>
    </w:rPr>
  </w:style>
  <w:style w:type="character" w:styleId="GlVurgulama">
    <w:name w:val="Intense Emphasis"/>
    <w:basedOn w:val="VarsaylanParagrafYazTipi"/>
    <w:uiPriority w:val="21"/>
    <w:qFormat/>
    <w:rsid w:val="00417C0A"/>
    <w:rPr>
      <w:b/>
      <w:bCs/>
      <w:i/>
      <w:iCs/>
      <w:caps w:val="0"/>
      <w:smallCaps w:val="0"/>
      <w:strike w:val="0"/>
      <w:dstrike w:val="0"/>
      <w:color w:val="C0504D" w:themeColor="accent2"/>
    </w:rPr>
  </w:style>
  <w:style w:type="character" w:styleId="HafifBavuru">
    <w:name w:val="Subtle Reference"/>
    <w:basedOn w:val="VarsaylanParagrafYazTipi"/>
    <w:uiPriority w:val="31"/>
    <w:qFormat/>
    <w:rsid w:val="00417C0A"/>
    <w:rPr>
      <w:caps w:val="0"/>
      <w:smallCaps/>
      <w:color w:val="404040" w:themeColor="text1" w:themeTint="BF"/>
      <w:spacing w:val="0"/>
      <w:u w:val="single" w:color="7F7F7F" w:themeColor="text1" w:themeTint="80"/>
    </w:rPr>
  </w:style>
  <w:style w:type="character" w:styleId="GlBavuru">
    <w:name w:val="Intense Reference"/>
    <w:basedOn w:val="VarsaylanParagrafYazTipi"/>
    <w:uiPriority w:val="32"/>
    <w:qFormat/>
    <w:rsid w:val="00417C0A"/>
    <w:rPr>
      <w:b/>
      <w:bCs/>
      <w:caps w:val="0"/>
      <w:smallCaps/>
      <w:color w:val="auto"/>
      <w:spacing w:val="0"/>
      <w:u w:val="single"/>
    </w:rPr>
  </w:style>
  <w:style w:type="character" w:styleId="KitapBal">
    <w:name w:val="Book Title"/>
    <w:basedOn w:val="VarsaylanParagrafYazTipi"/>
    <w:uiPriority w:val="33"/>
    <w:qFormat/>
    <w:rsid w:val="00417C0A"/>
    <w:rPr>
      <w:b/>
      <w:bCs/>
      <w:caps w:val="0"/>
      <w:smallCaps/>
      <w:spacing w:val="0"/>
    </w:rPr>
  </w:style>
  <w:style w:type="paragraph" w:styleId="TBal">
    <w:name w:val="TOC Heading"/>
    <w:basedOn w:val="Balk1"/>
    <w:next w:val="Normal"/>
    <w:uiPriority w:val="39"/>
    <w:unhideWhenUsed/>
    <w:qFormat/>
    <w:rsid w:val="00417C0A"/>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2">
    <w:name w:val="toc 2"/>
    <w:basedOn w:val="Normal"/>
    <w:next w:val="Normal"/>
    <w:autoRedefine/>
    <w:uiPriority w:val="39"/>
    <w:unhideWhenUsed/>
    <w:rsid w:val="00434ED3"/>
    <w:pPr>
      <w:spacing w:after="100" w:line="259" w:lineRule="auto"/>
      <w:ind w:left="220"/>
    </w:pPr>
    <w:rPr>
      <w:rFonts w:cs="Times New Roman"/>
      <w:lang w:val="tr-TR" w:eastAsia="tr-TR"/>
    </w:rPr>
  </w:style>
  <w:style w:type="paragraph" w:styleId="T1">
    <w:name w:val="toc 1"/>
    <w:basedOn w:val="Normal"/>
    <w:next w:val="Normal"/>
    <w:autoRedefine/>
    <w:uiPriority w:val="39"/>
    <w:unhideWhenUsed/>
    <w:rsid w:val="008133EC"/>
    <w:pPr>
      <w:tabs>
        <w:tab w:val="right" w:leader="dot" w:pos="8296"/>
      </w:tabs>
      <w:spacing w:after="100" w:line="259" w:lineRule="auto"/>
    </w:pPr>
    <w:rPr>
      <w:rFonts w:cs="Times New Roman"/>
      <w:lang w:val="tr-TR" w:eastAsia="tr-TR"/>
    </w:rPr>
  </w:style>
  <w:style w:type="paragraph" w:styleId="T3">
    <w:name w:val="toc 3"/>
    <w:basedOn w:val="Normal"/>
    <w:next w:val="Normal"/>
    <w:autoRedefine/>
    <w:uiPriority w:val="39"/>
    <w:unhideWhenUsed/>
    <w:rsid w:val="00434ED3"/>
    <w:pPr>
      <w:spacing w:after="100" w:line="259" w:lineRule="auto"/>
      <w:ind w:left="440"/>
    </w:pPr>
    <w:rPr>
      <w:rFonts w:cs="Times New Roman"/>
      <w:lang w:val="tr-TR" w:eastAsia="tr-TR"/>
    </w:rPr>
  </w:style>
  <w:style w:type="character" w:styleId="Kpr">
    <w:name w:val="Hyperlink"/>
    <w:basedOn w:val="VarsaylanParagrafYazTipi"/>
    <w:uiPriority w:val="99"/>
    <w:unhideWhenUsed/>
    <w:rsid w:val="004662C7"/>
    <w:rPr>
      <w:color w:val="0000FF" w:themeColor="hyperlink"/>
      <w:u w:val="single"/>
    </w:rPr>
  </w:style>
  <w:style w:type="character" w:styleId="zmlenmeyenBahsetme">
    <w:name w:val="Unresolved Mention"/>
    <w:basedOn w:val="VarsaylanParagrafYazTipi"/>
    <w:uiPriority w:val="99"/>
    <w:semiHidden/>
    <w:unhideWhenUsed/>
    <w:rsid w:val="004662C7"/>
    <w:rPr>
      <w:color w:val="605E5C"/>
      <w:shd w:val="clear" w:color="auto" w:fill="E1DFDD"/>
    </w:rPr>
  </w:style>
  <w:style w:type="paragraph" w:customStyle="1" w:styleId="msonormal0">
    <w:name w:val="msonormal"/>
    <w:basedOn w:val="Normal"/>
    <w:rsid w:val="00DD4794"/>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numbering" w:customStyle="1" w:styleId="ListeYok1">
    <w:name w:val="Liste Yok1"/>
    <w:next w:val="ListeYok"/>
    <w:uiPriority w:val="99"/>
    <w:semiHidden/>
    <w:unhideWhenUsed/>
    <w:rsid w:val="00C932CD"/>
  </w:style>
  <w:style w:type="numbering" w:customStyle="1" w:styleId="ListeYok2">
    <w:name w:val="Liste Yok2"/>
    <w:next w:val="ListeYok"/>
    <w:uiPriority w:val="99"/>
    <w:semiHidden/>
    <w:unhideWhenUsed/>
    <w:rsid w:val="00DE4A05"/>
  </w:style>
  <w:style w:type="numbering" w:customStyle="1" w:styleId="ListeYok3">
    <w:name w:val="Liste Yok3"/>
    <w:next w:val="ListeYok"/>
    <w:uiPriority w:val="99"/>
    <w:semiHidden/>
    <w:unhideWhenUsed/>
    <w:rsid w:val="00B761F7"/>
  </w:style>
  <w:style w:type="numbering" w:customStyle="1" w:styleId="ListeYok4">
    <w:name w:val="Liste Yok4"/>
    <w:next w:val="ListeYok"/>
    <w:uiPriority w:val="99"/>
    <w:semiHidden/>
    <w:unhideWhenUsed/>
    <w:rsid w:val="00D81295"/>
  </w:style>
  <w:style w:type="numbering" w:customStyle="1" w:styleId="ListeYok5">
    <w:name w:val="Liste Yok5"/>
    <w:next w:val="ListeYok"/>
    <w:uiPriority w:val="99"/>
    <w:semiHidden/>
    <w:unhideWhenUsed/>
    <w:rsid w:val="00757A12"/>
  </w:style>
  <w:style w:type="numbering" w:customStyle="1" w:styleId="ListeYok6">
    <w:name w:val="Liste Yok6"/>
    <w:next w:val="ListeYok"/>
    <w:uiPriority w:val="99"/>
    <w:semiHidden/>
    <w:unhideWhenUsed/>
    <w:rsid w:val="008B3D5E"/>
  </w:style>
  <w:style w:type="numbering" w:customStyle="1" w:styleId="ListeYok7">
    <w:name w:val="Liste Yok7"/>
    <w:next w:val="ListeYok"/>
    <w:uiPriority w:val="99"/>
    <w:semiHidden/>
    <w:unhideWhenUsed/>
    <w:rsid w:val="007716EC"/>
  </w:style>
  <w:style w:type="numbering" w:customStyle="1" w:styleId="ListeYok8">
    <w:name w:val="Liste Yok8"/>
    <w:next w:val="ListeYok"/>
    <w:uiPriority w:val="99"/>
    <w:semiHidden/>
    <w:unhideWhenUsed/>
    <w:rsid w:val="00C42754"/>
  </w:style>
  <w:style w:type="numbering" w:customStyle="1" w:styleId="ListeYok9">
    <w:name w:val="Liste Yok9"/>
    <w:next w:val="ListeYok"/>
    <w:uiPriority w:val="99"/>
    <w:semiHidden/>
    <w:unhideWhenUsed/>
    <w:rsid w:val="008157DA"/>
  </w:style>
  <w:style w:type="numbering" w:customStyle="1" w:styleId="ListeYok10">
    <w:name w:val="Liste Yok10"/>
    <w:next w:val="ListeYok"/>
    <w:uiPriority w:val="99"/>
    <w:semiHidden/>
    <w:unhideWhenUsed/>
    <w:rsid w:val="00365F9F"/>
  </w:style>
  <w:style w:type="numbering" w:customStyle="1" w:styleId="ListeYok11">
    <w:name w:val="Liste Yok11"/>
    <w:next w:val="ListeYok"/>
    <w:uiPriority w:val="99"/>
    <w:semiHidden/>
    <w:unhideWhenUsed/>
    <w:rsid w:val="002524C2"/>
  </w:style>
  <w:style w:type="paragraph" w:styleId="NormalWeb">
    <w:name w:val="Normal (Web)"/>
    <w:basedOn w:val="Normal"/>
    <w:uiPriority w:val="99"/>
    <w:semiHidden/>
    <w:unhideWhenUsed/>
    <w:rsid w:val="000C1F12"/>
    <w:rPr>
      <w:rFonts w:ascii="Times New Roman" w:hAnsi="Times New Roman" w:cs="Times New Roman"/>
      <w:sz w:val="24"/>
      <w:szCs w:val="24"/>
    </w:rPr>
  </w:style>
  <w:style w:type="numbering" w:customStyle="1" w:styleId="ListeYok12">
    <w:name w:val="Liste Yok12"/>
    <w:next w:val="ListeYok"/>
    <w:uiPriority w:val="99"/>
    <w:semiHidden/>
    <w:unhideWhenUsed/>
    <w:rsid w:val="00466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5263">
      <w:bodyDiv w:val="1"/>
      <w:marLeft w:val="0"/>
      <w:marRight w:val="0"/>
      <w:marTop w:val="0"/>
      <w:marBottom w:val="0"/>
      <w:divBdr>
        <w:top w:val="none" w:sz="0" w:space="0" w:color="auto"/>
        <w:left w:val="none" w:sz="0" w:space="0" w:color="auto"/>
        <w:bottom w:val="none" w:sz="0" w:space="0" w:color="auto"/>
        <w:right w:val="none" w:sz="0" w:space="0" w:color="auto"/>
      </w:divBdr>
    </w:div>
    <w:div w:id="23216276">
      <w:bodyDiv w:val="1"/>
      <w:marLeft w:val="0"/>
      <w:marRight w:val="0"/>
      <w:marTop w:val="0"/>
      <w:marBottom w:val="0"/>
      <w:divBdr>
        <w:top w:val="none" w:sz="0" w:space="0" w:color="auto"/>
        <w:left w:val="none" w:sz="0" w:space="0" w:color="auto"/>
        <w:bottom w:val="none" w:sz="0" w:space="0" w:color="auto"/>
        <w:right w:val="none" w:sz="0" w:space="0" w:color="auto"/>
      </w:divBdr>
    </w:div>
    <w:div w:id="23673840">
      <w:bodyDiv w:val="1"/>
      <w:marLeft w:val="0"/>
      <w:marRight w:val="0"/>
      <w:marTop w:val="0"/>
      <w:marBottom w:val="0"/>
      <w:divBdr>
        <w:top w:val="none" w:sz="0" w:space="0" w:color="auto"/>
        <w:left w:val="none" w:sz="0" w:space="0" w:color="auto"/>
        <w:bottom w:val="none" w:sz="0" w:space="0" w:color="auto"/>
        <w:right w:val="none" w:sz="0" w:space="0" w:color="auto"/>
      </w:divBdr>
    </w:div>
    <w:div w:id="25983537">
      <w:bodyDiv w:val="1"/>
      <w:marLeft w:val="0"/>
      <w:marRight w:val="0"/>
      <w:marTop w:val="0"/>
      <w:marBottom w:val="0"/>
      <w:divBdr>
        <w:top w:val="none" w:sz="0" w:space="0" w:color="auto"/>
        <w:left w:val="none" w:sz="0" w:space="0" w:color="auto"/>
        <w:bottom w:val="none" w:sz="0" w:space="0" w:color="auto"/>
        <w:right w:val="none" w:sz="0" w:space="0" w:color="auto"/>
      </w:divBdr>
    </w:div>
    <w:div w:id="30419556">
      <w:bodyDiv w:val="1"/>
      <w:marLeft w:val="0"/>
      <w:marRight w:val="0"/>
      <w:marTop w:val="0"/>
      <w:marBottom w:val="0"/>
      <w:divBdr>
        <w:top w:val="none" w:sz="0" w:space="0" w:color="auto"/>
        <w:left w:val="none" w:sz="0" w:space="0" w:color="auto"/>
        <w:bottom w:val="none" w:sz="0" w:space="0" w:color="auto"/>
        <w:right w:val="none" w:sz="0" w:space="0" w:color="auto"/>
      </w:divBdr>
      <w:divsChild>
        <w:div w:id="108864524">
          <w:marLeft w:val="0"/>
          <w:marRight w:val="0"/>
          <w:marTop w:val="0"/>
          <w:marBottom w:val="0"/>
          <w:divBdr>
            <w:top w:val="none" w:sz="0" w:space="0" w:color="auto"/>
            <w:left w:val="none" w:sz="0" w:space="0" w:color="auto"/>
            <w:bottom w:val="none" w:sz="0" w:space="0" w:color="auto"/>
            <w:right w:val="none" w:sz="0" w:space="0" w:color="auto"/>
          </w:divBdr>
          <w:divsChild>
            <w:div w:id="15464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2206">
      <w:bodyDiv w:val="1"/>
      <w:marLeft w:val="0"/>
      <w:marRight w:val="0"/>
      <w:marTop w:val="0"/>
      <w:marBottom w:val="0"/>
      <w:divBdr>
        <w:top w:val="none" w:sz="0" w:space="0" w:color="auto"/>
        <w:left w:val="none" w:sz="0" w:space="0" w:color="auto"/>
        <w:bottom w:val="none" w:sz="0" w:space="0" w:color="auto"/>
        <w:right w:val="none" w:sz="0" w:space="0" w:color="auto"/>
      </w:divBdr>
    </w:div>
    <w:div w:id="41710243">
      <w:bodyDiv w:val="1"/>
      <w:marLeft w:val="0"/>
      <w:marRight w:val="0"/>
      <w:marTop w:val="0"/>
      <w:marBottom w:val="0"/>
      <w:divBdr>
        <w:top w:val="none" w:sz="0" w:space="0" w:color="auto"/>
        <w:left w:val="none" w:sz="0" w:space="0" w:color="auto"/>
        <w:bottom w:val="none" w:sz="0" w:space="0" w:color="auto"/>
        <w:right w:val="none" w:sz="0" w:space="0" w:color="auto"/>
      </w:divBdr>
    </w:div>
    <w:div w:id="44957774">
      <w:bodyDiv w:val="1"/>
      <w:marLeft w:val="0"/>
      <w:marRight w:val="0"/>
      <w:marTop w:val="0"/>
      <w:marBottom w:val="0"/>
      <w:divBdr>
        <w:top w:val="none" w:sz="0" w:space="0" w:color="auto"/>
        <w:left w:val="none" w:sz="0" w:space="0" w:color="auto"/>
        <w:bottom w:val="none" w:sz="0" w:space="0" w:color="auto"/>
        <w:right w:val="none" w:sz="0" w:space="0" w:color="auto"/>
      </w:divBdr>
    </w:div>
    <w:div w:id="51126711">
      <w:bodyDiv w:val="1"/>
      <w:marLeft w:val="0"/>
      <w:marRight w:val="0"/>
      <w:marTop w:val="0"/>
      <w:marBottom w:val="0"/>
      <w:divBdr>
        <w:top w:val="none" w:sz="0" w:space="0" w:color="auto"/>
        <w:left w:val="none" w:sz="0" w:space="0" w:color="auto"/>
        <w:bottom w:val="none" w:sz="0" w:space="0" w:color="auto"/>
        <w:right w:val="none" w:sz="0" w:space="0" w:color="auto"/>
      </w:divBdr>
      <w:divsChild>
        <w:div w:id="1249465003">
          <w:marLeft w:val="0"/>
          <w:marRight w:val="0"/>
          <w:marTop w:val="0"/>
          <w:marBottom w:val="0"/>
          <w:divBdr>
            <w:top w:val="none" w:sz="0" w:space="0" w:color="auto"/>
            <w:left w:val="none" w:sz="0" w:space="0" w:color="auto"/>
            <w:bottom w:val="none" w:sz="0" w:space="0" w:color="auto"/>
            <w:right w:val="none" w:sz="0" w:space="0" w:color="auto"/>
          </w:divBdr>
          <w:divsChild>
            <w:div w:id="270673468">
              <w:marLeft w:val="0"/>
              <w:marRight w:val="0"/>
              <w:marTop w:val="0"/>
              <w:marBottom w:val="0"/>
              <w:divBdr>
                <w:top w:val="none" w:sz="0" w:space="0" w:color="auto"/>
                <w:left w:val="none" w:sz="0" w:space="0" w:color="auto"/>
                <w:bottom w:val="none" w:sz="0" w:space="0" w:color="auto"/>
                <w:right w:val="none" w:sz="0" w:space="0" w:color="auto"/>
              </w:divBdr>
            </w:div>
            <w:div w:id="1398699639">
              <w:marLeft w:val="0"/>
              <w:marRight w:val="0"/>
              <w:marTop w:val="0"/>
              <w:marBottom w:val="0"/>
              <w:divBdr>
                <w:top w:val="none" w:sz="0" w:space="0" w:color="auto"/>
                <w:left w:val="none" w:sz="0" w:space="0" w:color="auto"/>
                <w:bottom w:val="none" w:sz="0" w:space="0" w:color="auto"/>
                <w:right w:val="none" w:sz="0" w:space="0" w:color="auto"/>
              </w:divBdr>
            </w:div>
            <w:div w:id="1580216633">
              <w:marLeft w:val="0"/>
              <w:marRight w:val="0"/>
              <w:marTop w:val="0"/>
              <w:marBottom w:val="0"/>
              <w:divBdr>
                <w:top w:val="none" w:sz="0" w:space="0" w:color="auto"/>
                <w:left w:val="none" w:sz="0" w:space="0" w:color="auto"/>
                <w:bottom w:val="none" w:sz="0" w:space="0" w:color="auto"/>
                <w:right w:val="none" w:sz="0" w:space="0" w:color="auto"/>
              </w:divBdr>
            </w:div>
            <w:div w:id="1868911871">
              <w:marLeft w:val="0"/>
              <w:marRight w:val="0"/>
              <w:marTop w:val="0"/>
              <w:marBottom w:val="0"/>
              <w:divBdr>
                <w:top w:val="none" w:sz="0" w:space="0" w:color="auto"/>
                <w:left w:val="none" w:sz="0" w:space="0" w:color="auto"/>
                <w:bottom w:val="none" w:sz="0" w:space="0" w:color="auto"/>
                <w:right w:val="none" w:sz="0" w:space="0" w:color="auto"/>
              </w:divBdr>
            </w:div>
            <w:div w:id="1276058650">
              <w:marLeft w:val="0"/>
              <w:marRight w:val="0"/>
              <w:marTop w:val="0"/>
              <w:marBottom w:val="0"/>
              <w:divBdr>
                <w:top w:val="none" w:sz="0" w:space="0" w:color="auto"/>
                <w:left w:val="none" w:sz="0" w:space="0" w:color="auto"/>
                <w:bottom w:val="none" w:sz="0" w:space="0" w:color="auto"/>
                <w:right w:val="none" w:sz="0" w:space="0" w:color="auto"/>
              </w:divBdr>
            </w:div>
            <w:div w:id="263615705">
              <w:marLeft w:val="0"/>
              <w:marRight w:val="0"/>
              <w:marTop w:val="0"/>
              <w:marBottom w:val="0"/>
              <w:divBdr>
                <w:top w:val="none" w:sz="0" w:space="0" w:color="auto"/>
                <w:left w:val="none" w:sz="0" w:space="0" w:color="auto"/>
                <w:bottom w:val="none" w:sz="0" w:space="0" w:color="auto"/>
                <w:right w:val="none" w:sz="0" w:space="0" w:color="auto"/>
              </w:divBdr>
            </w:div>
            <w:div w:id="14619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0716">
      <w:bodyDiv w:val="1"/>
      <w:marLeft w:val="0"/>
      <w:marRight w:val="0"/>
      <w:marTop w:val="0"/>
      <w:marBottom w:val="0"/>
      <w:divBdr>
        <w:top w:val="none" w:sz="0" w:space="0" w:color="auto"/>
        <w:left w:val="none" w:sz="0" w:space="0" w:color="auto"/>
        <w:bottom w:val="none" w:sz="0" w:space="0" w:color="auto"/>
        <w:right w:val="none" w:sz="0" w:space="0" w:color="auto"/>
      </w:divBdr>
    </w:div>
    <w:div w:id="59332561">
      <w:bodyDiv w:val="1"/>
      <w:marLeft w:val="0"/>
      <w:marRight w:val="0"/>
      <w:marTop w:val="0"/>
      <w:marBottom w:val="0"/>
      <w:divBdr>
        <w:top w:val="none" w:sz="0" w:space="0" w:color="auto"/>
        <w:left w:val="none" w:sz="0" w:space="0" w:color="auto"/>
        <w:bottom w:val="none" w:sz="0" w:space="0" w:color="auto"/>
        <w:right w:val="none" w:sz="0" w:space="0" w:color="auto"/>
      </w:divBdr>
      <w:divsChild>
        <w:div w:id="270551112">
          <w:marLeft w:val="0"/>
          <w:marRight w:val="0"/>
          <w:marTop w:val="0"/>
          <w:marBottom w:val="0"/>
          <w:divBdr>
            <w:top w:val="none" w:sz="0" w:space="0" w:color="auto"/>
            <w:left w:val="none" w:sz="0" w:space="0" w:color="auto"/>
            <w:bottom w:val="none" w:sz="0" w:space="0" w:color="auto"/>
            <w:right w:val="none" w:sz="0" w:space="0" w:color="auto"/>
          </w:divBdr>
          <w:divsChild>
            <w:div w:id="282273402">
              <w:marLeft w:val="0"/>
              <w:marRight w:val="0"/>
              <w:marTop w:val="0"/>
              <w:marBottom w:val="0"/>
              <w:divBdr>
                <w:top w:val="none" w:sz="0" w:space="0" w:color="auto"/>
                <w:left w:val="none" w:sz="0" w:space="0" w:color="auto"/>
                <w:bottom w:val="none" w:sz="0" w:space="0" w:color="auto"/>
                <w:right w:val="none" w:sz="0" w:space="0" w:color="auto"/>
              </w:divBdr>
            </w:div>
            <w:div w:id="572130661">
              <w:marLeft w:val="0"/>
              <w:marRight w:val="0"/>
              <w:marTop w:val="0"/>
              <w:marBottom w:val="0"/>
              <w:divBdr>
                <w:top w:val="none" w:sz="0" w:space="0" w:color="auto"/>
                <w:left w:val="none" w:sz="0" w:space="0" w:color="auto"/>
                <w:bottom w:val="none" w:sz="0" w:space="0" w:color="auto"/>
                <w:right w:val="none" w:sz="0" w:space="0" w:color="auto"/>
              </w:divBdr>
            </w:div>
            <w:div w:id="69427044">
              <w:marLeft w:val="0"/>
              <w:marRight w:val="0"/>
              <w:marTop w:val="0"/>
              <w:marBottom w:val="0"/>
              <w:divBdr>
                <w:top w:val="none" w:sz="0" w:space="0" w:color="auto"/>
                <w:left w:val="none" w:sz="0" w:space="0" w:color="auto"/>
                <w:bottom w:val="none" w:sz="0" w:space="0" w:color="auto"/>
                <w:right w:val="none" w:sz="0" w:space="0" w:color="auto"/>
              </w:divBdr>
            </w:div>
            <w:div w:id="295987127">
              <w:marLeft w:val="0"/>
              <w:marRight w:val="0"/>
              <w:marTop w:val="0"/>
              <w:marBottom w:val="0"/>
              <w:divBdr>
                <w:top w:val="none" w:sz="0" w:space="0" w:color="auto"/>
                <w:left w:val="none" w:sz="0" w:space="0" w:color="auto"/>
                <w:bottom w:val="none" w:sz="0" w:space="0" w:color="auto"/>
                <w:right w:val="none" w:sz="0" w:space="0" w:color="auto"/>
              </w:divBdr>
            </w:div>
            <w:div w:id="253829253">
              <w:marLeft w:val="0"/>
              <w:marRight w:val="0"/>
              <w:marTop w:val="0"/>
              <w:marBottom w:val="0"/>
              <w:divBdr>
                <w:top w:val="none" w:sz="0" w:space="0" w:color="auto"/>
                <w:left w:val="none" w:sz="0" w:space="0" w:color="auto"/>
                <w:bottom w:val="none" w:sz="0" w:space="0" w:color="auto"/>
                <w:right w:val="none" w:sz="0" w:space="0" w:color="auto"/>
              </w:divBdr>
            </w:div>
            <w:div w:id="381826816">
              <w:marLeft w:val="0"/>
              <w:marRight w:val="0"/>
              <w:marTop w:val="0"/>
              <w:marBottom w:val="0"/>
              <w:divBdr>
                <w:top w:val="none" w:sz="0" w:space="0" w:color="auto"/>
                <w:left w:val="none" w:sz="0" w:space="0" w:color="auto"/>
                <w:bottom w:val="none" w:sz="0" w:space="0" w:color="auto"/>
                <w:right w:val="none" w:sz="0" w:space="0" w:color="auto"/>
              </w:divBdr>
            </w:div>
            <w:div w:id="282005728">
              <w:marLeft w:val="0"/>
              <w:marRight w:val="0"/>
              <w:marTop w:val="0"/>
              <w:marBottom w:val="0"/>
              <w:divBdr>
                <w:top w:val="none" w:sz="0" w:space="0" w:color="auto"/>
                <w:left w:val="none" w:sz="0" w:space="0" w:color="auto"/>
                <w:bottom w:val="none" w:sz="0" w:space="0" w:color="auto"/>
                <w:right w:val="none" w:sz="0" w:space="0" w:color="auto"/>
              </w:divBdr>
            </w:div>
            <w:div w:id="1640723863">
              <w:marLeft w:val="0"/>
              <w:marRight w:val="0"/>
              <w:marTop w:val="0"/>
              <w:marBottom w:val="0"/>
              <w:divBdr>
                <w:top w:val="none" w:sz="0" w:space="0" w:color="auto"/>
                <w:left w:val="none" w:sz="0" w:space="0" w:color="auto"/>
                <w:bottom w:val="none" w:sz="0" w:space="0" w:color="auto"/>
                <w:right w:val="none" w:sz="0" w:space="0" w:color="auto"/>
              </w:divBdr>
            </w:div>
            <w:div w:id="1558281866">
              <w:marLeft w:val="0"/>
              <w:marRight w:val="0"/>
              <w:marTop w:val="0"/>
              <w:marBottom w:val="0"/>
              <w:divBdr>
                <w:top w:val="none" w:sz="0" w:space="0" w:color="auto"/>
                <w:left w:val="none" w:sz="0" w:space="0" w:color="auto"/>
                <w:bottom w:val="none" w:sz="0" w:space="0" w:color="auto"/>
                <w:right w:val="none" w:sz="0" w:space="0" w:color="auto"/>
              </w:divBdr>
            </w:div>
            <w:div w:id="800457661">
              <w:marLeft w:val="0"/>
              <w:marRight w:val="0"/>
              <w:marTop w:val="0"/>
              <w:marBottom w:val="0"/>
              <w:divBdr>
                <w:top w:val="none" w:sz="0" w:space="0" w:color="auto"/>
                <w:left w:val="none" w:sz="0" w:space="0" w:color="auto"/>
                <w:bottom w:val="none" w:sz="0" w:space="0" w:color="auto"/>
                <w:right w:val="none" w:sz="0" w:space="0" w:color="auto"/>
              </w:divBdr>
            </w:div>
            <w:div w:id="2017266496">
              <w:marLeft w:val="0"/>
              <w:marRight w:val="0"/>
              <w:marTop w:val="0"/>
              <w:marBottom w:val="0"/>
              <w:divBdr>
                <w:top w:val="none" w:sz="0" w:space="0" w:color="auto"/>
                <w:left w:val="none" w:sz="0" w:space="0" w:color="auto"/>
                <w:bottom w:val="none" w:sz="0" w:space="0" w:color="auto"/>
                <w:right w:val="none" w:sz="0" w:space="0" w:color="auto"/>
              </w:divBdr>
            </w:div>
            <w:div w:id="826896810">
              <w:marLeft w:val="0"/>
              <w:marRight w:val="0"/>
              <w:marTop w:val="0"/>
              <w:marBottom w:val="0"/>
              <w:divBdr>
                <w:top w:val="none" w:sz="0" w:space="0" w:color="auto"/>
                <w:left w:val="none" w:sz="0" w:space="0" w:color="auto"/>
                <w:bottom w:val="none" w:sz="0" w:space="0" w:color="auto"/>
                <w:right w:val="none" w:sz="0" w:space="0" w:color="auto"/>
              </w:divBdr>
            </w:div>
            <w:div w:id="977682749">
              <w:marLeft w:val="0"/>
              <w:marRight w:val="0"/>
              <w:marTop w:val="0"/>
              <w:marBottom w:val="0"/>
              <w:divBdr>
                <w:top w:val="none" w:sz="0" w:space="0" w:color="auto"/>
                <w:left w:val="none" w:sz="0" w:space="0" w:color="auto"/>
                <w:bottom w:val="none" w:sz="0" w:space="0" w:color="auto"/>
                <w:right w:val="none" w:sz="0" w:space="0" w:color="auto"/>
              </w:divBdr>
            </w:div>
            <w:div w:id="1341467650">
              <w:marLeft w:val="0"/>
              <w:marRight w:val="0"/>
              <w:marTop w:val="0"/>
              <w:marBottom w:val="0"/>
              <w:divBdr>
                <w:top w:val="none" w:sz="0" w:space="0" w:color="auto"/>
                <w:left w:val="none" w:sz="0" w:space="0" w:color="auto"/>
                <w:bottom w:val="none" w:sz="0" w:space="0" w:color="auto"/>
                <w:right w:val="none" w:sz="0" w:space="0" w:color="auto"/>
              </w:divBdr>
            </w:div>
            <w:div w:id="1308824273">
              <w:marLeft w:val="0"/>
              <w:marRight w:val="0"/>
              <w:marTop w:val="0"/>
              <w:marBottom w:val="0"/>
              <w:divBdr>
                <w:top w:val="none" w:sz="0" w:space="0" w:color="auto"/>
                <w:left w:val="none" w:sz="0" w:space="0" w:color="auto"/>
                <w:bottom w:val="none" w:sz="0" w:space="0" w:color="auto"/>
                <w:right w:val="none" w:sz="0" w:space="0" w:color="auto"/>
              </w:divBdr>
            </w:div>
            <w:div w:id="1760369165">
              <w:marLeft w:val="0"/>
              <w:marRight w:val="0"/>
              <w:marTop w:val="0"/>
              <w:marBottom w:val="0"/>
              <w:divBdr>
                <w:top w:val="none" w:sz="0" w:space="0" w:color="auto"/>
                <w:left w:val="none" w:sz="0" w:space="0" w:color="auto"/>
                <w:bottom w:val="none" w:sz="0" w:space="0" w:color="auto"/>
                <w:right w:val="none" w:sz="0" w:space="0" w:color="auto"/>
              </w:divBdr>
            </w:div>
            <w:div w:id="1727216389">
              <w:marLeft w:val="0"/>
              <w:marRight w:val="0"/>
              <w:marTop w:val="0"/>
              <w:marBottom w:val="0"/>
              <w:divBdr>
                <w:top w:val="none" w:sz="0" w:space="0" w:color="auto"/>
                <w:left w:val="none" w:sz="0" w:space="0" w:color="auto"/>
                <w:bottom w:val="none" w:sz="0" w:space="0" w:color="auto"/>
                <w:right w:val="none" w:sz="0" w:space="0" w:color="auto"/>
              </w:divBdr>
            </w:div>
            <w:div w:id="1176387406">
              <w:marLeft w:val="0"/>
              <w:marRight w:val="0"/>
              <w:marTop w:val="0"/>
              <w:marBottom w:val="0"/>
              <w:divBdr>
                <w:top w:val="none" w:sz="0" w:space="0" w:color="auto"/>
                <w:left w:val="none" w:sz="0" w:space="0" w:color="auto"/>
                <w:bottom w:val="none" w:sz="0" w:space="0" w:color="auto"/>
                <w:right w:val="none" w:sz="0" w:space="0" w:color="auto"/>
              </w:divBdr>
            </w:div>
            <w:div w:id="908802890">
              <w:marLeft w:val="0"/>
              <w:marRight w:val="0"/>
              <w:marTop w:val="0"/>
              <w:marBottom w:val="0"/>
              <w:divBdr>
                <w:top w:val="none" w:sz="0" w:space="0" w:color="auto"/>
                <w:left w:val="none" w:sz="0" w:space="0" w:color="auto"/>
                <w:bottom w:val="none" w:sz="0" w:space="0" w:color="auto"/>
                <w:right w:val="none" w:sz="0" w:space="0" w:color="auto"/>
              </w:divBdr>
            </w:div>
            <w:div w:id="267784572">
              <w:marLeft w:val="0"/>
              <w:marRight w:val="0"/>
              <w:marTop w:val="0"/>
              <w:marBottom w:val="0"/>
              <w:divBdr>
                <w:top w:val="none" w:sz="0" w:space="0" w:color="auto"/>
                <w:left w:val="none" w:sz="0" w:space="0" w:color="auto"/>
                <w:bottom w:val="none" w:sz="0" w:space="0" w:color="auto"/>
                <w:right w:val="none" w:sz="0" w:space="0" w:color="auto"/>
              </w:divBdr>
            </w:div>
            <w:div w:id="1545680313">
              <w:marLeft w:val="0"/>
              <w:marRight w:val="0"/>
              <w:marTop w:val="0"/>
              <w:marBottom w:val="0"/>
              <w:divBdr>
                <w:top w:val="none" w:sz="0" w:space="0" w:color="auto"/>
                <w:left w:val="none" w:sz="0" w:space="0" w:color="auto"/>
                <w:bottom w:val="none" w:sz="0" w:space="0" w:color="auto"/>
                <w:right w:val="none" w:sz="0" w:space="0" w:color="auto"/>
              </w:divBdr>
            </w:div>
            <w:div w:id="552549334">
              <w:marLeft w:val="0"/>
              <w:marRight w:val="0"/>
              <w:marTop w:val="0"/>
              <w:marBottom w:val="0"/>
              <w:divBdr>
                <w:top w:val="none" w:sz="0" w:space="0" w:color="auto"/>
                <w:left w:val="none" w:sz="0" w:space="0" w:color="auto"/>
                <w:bottom w:val="none" w:sz="0" w:space="0" w:color="auto"/>
                <w:right w:val="none" w:sz="0" w:space="0" w:color="auto"/>
              </w:divBdr>
            </w:div>
            <w:div w:id="196047608">
              <w:marLeft w:val="0"/>
              <w:marRight w:val="0"/>
              <w:marTop w:val="0"/>
              <w:marBottom w:val="0"/>
              <w:divBdr>
                <w:top w:val="none" w:sz="0" w:space="0" w:color="auto"/>
                <w:left w:val="none" w:sz="0" w:space="0" w:color="auto"/>
                <w:bottom w:val="none" w:sz="0" w:space="0" w:color="auto"/>
                <w:right w:val="none" w:sz="0" w:space="0" w:color="auto"/>
              </w:divBdr>
            </w:div>
            <w:div w:id="843937950">
              <w:marLeft w:val="0"/>
              <w:marRight w:val="0"/>
              <w:marTop w:val="0"/>
              <w:marBottom w:val="0"/>
              <w:divBdr>
                <w:top w:val="none" w:sz="0" w:space="0" w:color="auto"/>
                <w:left w:val="none" w:sz="0" w:space="0" w:color="auto"/>
                <w:bottom w:val="none" w:sz="0" w:space="0" w:color="auto"/>
                <w:right w:val="none" w:sz="0" w:space="0" w:color="auto"/>
              </w:divBdr>
            </w:div>
            <w:div w:id="2109036913">
              <w:marLeft w:val="0"/>
              <w:marRight w:val="0"/>
              <w:marTop w:val="0"/>
              <w:marBottom w:val="0"/>
              <w:divBdr>
                <w:top w:val="none" w:sz="0" w:space="0" w:color="auto"/>
                <w:left w:val="none" w:sz="0" w:space="0" w:color="auto"/>
                <w:bottom w:val="none" w:sz="0" w:space="0" w:color="auto"/>
                <w:right w:val="none" w:sz="0" w:space="0" w:color="auto"/>
              </w:divBdr>
            </w:div>
            <w:div w:id="1994681549">
              <w:marLeft w:val="0"/>
              <w:marRight w:val="0"/>
              <w:marTop w:val="0"/>
              <w:marBottom w:val="0"/>
              <w:divBdr>
                <w:top w:val="none" w:sz="0" w:space="0" w:color="auto"/>
                <w:left w:val="none" w:sz="0" w:space="0" w:color="auto"/>
                <w:bottom w:val="none" w:sz="0" w:space="0" w:color="auto"/>
                <w:right w:val="none" w:sz="0" w:space="0" w:color="auto"/>
              </w:divBdr>
            </w:div>
            <w:div w:id="595407430">
              <w:marLeft w:val="0"/>
              <w:marRight w:val="0"/>
              <w:marTop w:val="0"/>
              <w:marBottom w:val="0"/>
              <w:divBdr>
                <w:top w:val="none" w:sz="0" w:space="0" w:color="auto"/>
                <w:left w:val="none" w:sz="0" w:space="0" w:color="auto"/>
                <w:bottom w:val="none" w:sz="0" w:space="0" w:color="auto"/>
                <w:right w:val="none" w:sz="0" w:space="0" w:color="auto"/>
              </w:divBdr>
            </w:div>
            <w:div w:id="725950359">
              <w:marLeft w:val="0"/>
              <w:marRight w:val="0"/>
              <w:marTop w:val="0"/>
              <w:marBottom w:val="0"/>
              <w:divBdr>
                <w:top w:val="none" w:sz="0" w:space="0" w:color="auto"/>
                <w:left w:val="none" w:sz="0" w:space="0" w:color="auto"/>
                <w:bottom w:val="none" w:sz="0" w:space="0" w:color="auto"/>
                <w:right w:val="none" w:sz="0" w:space="0" w:color="auto"/>
              </w:divBdr>
            </w:div>
            <w:div w:id="2097508200">
              <w:marLeft w:val="0"/>
              <w:marRight w:val="0"/>
              <w:marTop w:val="0"/>
              <w:marBottom w:val="0"/>
              <w:divBdr>
                <w:top w:val="none" w:sz="0" w:space="0" w:color="auto"/>
                <w:left w:val="none" w:sz="0" w:space="0" w:color="auto"/>
                <w:bottom w:val="none" w:sz="0" w:space="0" w:color="auto"/>
                <w:right w:val="none" w:sz="0" w:space="0" w:color="auto"/>
              </w:divBdr>
            </w:div>
            <w:div w:id="183173599">
              <w:marLeft w:val="0"/>
              <w:marRight w:val="0"/>
              <w:marTop w:val="0"/>
              <w:marBottom w:val="0"/>
              <w:divBdr>
                <w:top w:val="none" w:sz="0" w:space="0" w:color="auto"/>
                <w:left w:val="none" w:sz="0" w:space="0" w:color="auto"/>
                <w:bottom w:val="none" w:sz="0" w:space="0" w:color="auto"/>
                <w:right w:val="none" w:sz="0" w:space="0" w:color="auto"/>
              </w:divBdr>
            </w:div>
            <w:div w:id="1374035366">
              <w:marLeft w:val="0"/>
              <w:marRight w:val="0"/>
              <w:marTop w:val="0"/>
              <w:marBottom w:val="0"/>
              <w:divBdr>
                <w:top w:val="none" w:sz="0" w:space="0" w:color="auto"/>
                <w:left w:val="none" w:sz="0" w:space="0" w:color="auto"/>
                <w:bottom w:val="none" w:sz="0" w:space="0" w:color="auto"/>
                <w:right w:val="none" w:sz="0" w:space="0" w:color="auto"/>
              </w:divBdr>
            </w:div>
            <w:div w:id="14894352">
              <w:marLeft w:val="0"/>
              <w:marRight w:val="0"/>
              <w:marTop w:val="0"/>
              <w:marBottom w:val="0"/>
              <w:divBdr>
                <w:top w:val="none" w:sz="0" w:space="0" w:color="auto"/>
                <w:left w:val="none" w:sz="0" w:space="0" w:color="auto"/>
                <w:bottom w:val="none" w:sz="0" w:space="0" w:color="auto"/>
                <w:right w:val="none" w:sz="0" w:space="0" w:color="auto"/>
              </w:divBdr>
            </w:div>
            <w:div w:id="47074498">
              <w:marLeft w:val="0"/>
              <w:marRight w:val="0"/>
              <w:marTop w:val="0"/>
              <w:marBottom w:val="0"/>
              <w:divBdr>
                <w:top w:val="none" w:sz="0" w:space="0" w:color="auto"/>
                <w:left w:val="none" w:sz="0" w:space="0" w:color="auto"/>
                <w:bottom w:val="none" w:sz="0" w:space="0" w:color="auto"/>
                <w:right w:val="none" w:sz="0" w:space="0" w:color="auto"/>
              </w:divBdr>
            </w:div>
            <w:div w:id="1233932933">
              <w:marLeft w:val="0"/>
              <w:marRight w:val="0"/>
              <w:marTop w:val="0"/>
              <w:marBottom w:val="0"/>
              <w:divBdr>
                <w:top w:val="none" w:sz="0" w:space="0" w:color="auto"/>
                <w:left w:val="none" w:sz="0" w:space="0" w:color="auto"/>
                <w:bottom w:val="none" w:sz="0" w:space="0" w:color="auto"/>
                <w:right w:val="none" w:sz="0" w:space="0" w:color="auto"/>
              </w:divBdr>
            </w:div>
            <w:div w:id="1685549640">
              <w:marLeft w:val="0"/>
              <w:marRight w:val="0"/>
              <w:marTop w:val="0"/>
              <w:marBottom w:val="0"/>
              <w:divBdr>
                <w:top w:val="none" w:sz="0" w:space="0" w:color="auto"/>
                <w:left w:val="none" w:sz="0" w:space="0" w:color="auto"/>
                <w:bottom w:val="none" w:sz="0" w:space="0" w:color="auto"/>
                <w:right w:val="none" w:sz="0" w:space="0" w:color="auto"/>
              </w:divBdr>
            </w:div>
            <w:div w:id="1722484476">
              <w:marLeft w:val="0"/>
              <w:marRight w:val="0"/>
              <w:marTop w:val="0"/>
              <w:marBottom w:val="0"/>
              <w:divBdr>
                <w:top w:val="none" w:sz="0" w:space="0" w:color="auto"/>
                <w:left w:val="none" w:sz="0" w:space="0" w:color="auto"/>
                <w:bottom w:val="none" w:sz="0" w:space="0" w:color="auto"/>
                <w:right w:val="none" w:sz="0" w:space="0" w:color="auto"/>
              </w:divBdr>
            </w:div>
            <w:div w:id="214122846">
              <w:marLeft w:val="0"/>
              <w:marRight w:val="0"/>
              <w:marTop w:val="0"/>
              <w:marBottom w:val="0"/>
              <w:divBdr>
                <w:top w:val="none" w:sz="0" w:space="0" w:color="auto"/>
                <w:left w:val="none" w:sz="0" w:space="0" w:color="auto"/>
                <w:bottom w:val="none" w:sz="0" w:space="0" w:color="auto"/>
                <w:right w:val="none" w:sz="0" w:space="0" w:color="auto"/>
              </w:divBdr>
            </w:div>
            <w:div w:id="1286041782">
              <w:marLeft w:val="0"/>
              <w:marRight w:val="0"/>
              <w:marTop w:val="0"/>
              <w:marBottom w:val="0"/>
              <w:divBdr>
                <w:top w:val="none" w:sz="0" w:space="0" w:color="auto"/>
                <w:left w:val="none" w:sz="0" w:space="0" w:color="auto"/>
                <w:bottom w:val="none" w:sz="0" w:space="0" w:color="auto"/>
                <w:right w:val="none" w:sz="0" w:space="0" w:color="auto"/>
              </w:divBdr>
            </w:div>
            <w:div w:id="408889431">
              <w:marLeft w:val="0"/>
              <w:marRight w:val="0"/>
              <w:marTop w:val="0"/>
              <w:marBottom w:val="0"/>
              <w:divBdr>
                <w:top w:val="none" w:sz="0" w:space="0" w:color="auto"/>
                <w:left w:val="none" w:sz="0" w:space="0" w:color="auto"/>
                <w:bottom w:val="none" w:sz="0" w:space="0" w:color="auto"/>
                <w:right w:val="none" w:sz="0" w:space="0" w:color="auto"/>
              </w:divBdr>
            </w:div>
            <w:div w:id="677347050">
              <w:marLeft w:val="0"/>
              <w:marRight w:val="0"/>
              <w:marTop w:val="0"/>
              <w:marBottom w:val="0"/>
              <w:divBdr>
                <w:top w:val="none" w:sz="0" w:space="0" w:color="auto"/>
                <w:left w:val="none" w:sz="0" w:space="0" w:color="auto"/>
                <w:bottom w:val="none" w:sz="0" w:space="0" w:color="auto"/>
                <w:right w:val="none" w:sz="0" w:space="0" w:color="auto"/>
              </w:divBdr>
            </w:div>
            <w:div w:id="2070684570">
              <w:marLeft w:val="0"/>
              <w:marRight w:val="0"/>
              <w:marTop w:val="0"/>
              <w:marBottom w:val="0"/>
              <w:divBdr>
                <w:top w:val="none" w:sz="0" w:space="0" w:color="auto"/>
                <w:left w:val="none" w:sz="0" w:space="0" w:color="auto"/>
                <w:bottom w:val="none" w:sz="0" w:space="0" w:color="auto"/>
                <w:right w:val="none" w:sz="0" w:space="0" w:color="auto"/>
              </w:divBdr>
            </w:div>
            <w:div w:id="1629554782">
              <w:marLeft w:val="0"/>
              <w:marRight w:val="0"/>
              <w:marTop w:val="0"/>
              <w:marBottom w:val="0"/>
              <w:divBdr>
                <w:top w:val="none" w:sz="0" w:space="0" w:color="auto"/>
                <w:left w:val="none" w:sz="0" w:space="0" w:color="auto"/>
                <w:bottom w:val="none" w:sz="0" w:space="0" w:color="auto"/>
                <w:right w:val="none" w:sz="0" w:space="0" w:color="auto"/>
              </w:divBdr>
            </w:div>
            <w:div w:id="35931496">
              <w:marLeft w:val="0"/>
              <w:marRight w:val="0"/>
              <w:marTop w:val="0"/>
              <w:marBottom w:val="0"/>
              <w:divBdr>
                <w:top w:val="none" w:sz="0" w:space="0" w:color="auto"/>
                <w:left w:val="none" w:sz="0" w:space="0" w:color="auto"/>
                <w:bottom w:val="none" w:sz="0" w:space="0" w:color="auto"/>
                <w:right w:val="none" w:sz="0" w:space="0" w:color="auto"/>
              </w:divBdr>
            </w:div>
            <w:div w:id="1365597724">
              <w:marLeft w:val="0"/>
              <w:marRight w:val="0"/>
              <w:marTop w:val="0"/>
              <w:marBottom w:val="0"/>
              <w:divBdr>
                <w:top w:val="none" w:sz="0" w:space="0" w:color="auto"/>
                <w:left w:val="none" w:sz="0" w:space="0" w:color="auto"/>
                <w:bottom w:val="none" w:sz="0" w:space="0" w:color="auto"/>
                <w:right w:val="none" w:sz="0" w:space="0" w:color="auto"/>
              </w:divBdr>
            </w:div>
            <w:div w:id="124352981">
              <w:marLeft w:val="0"/>
              <w:marRight w:val="0"/>
              <w:marTop w:val="0"/>
              <w:marBottom w:val="0"/>
              <w:divBdr>
                <w:top w:val="none" w:sz="0" w:space="0" w:color="auto"/>
                <w:left w:val="none" w:sz="0" w:space="0" w:color="auto"/>
                <w:bottom w:val="none" w:sz="0" w:space="0" w:color="auto"/>
                <w:right w:val="none" w:sz="0" w:space="0" w:color="auto"/>
              </w:divBdr>
            </w:div>
            <w:div w:id="2058310320">
              <w:marLeft w:val="0"/>
              <w:marRight w:val="0"/>
              <w:marTop w:val="0"/>
              <w:marBottom w:val="0"/>
              <w:divBdr>
                <w:top w:val="none" w:sz="0" w:space="0" w:color="auto"/>
                <w:left w:val="none" w:sz="0" w:space="0" w:color="auto"/>
                <w:bottom w:val="none" w:sz="0" w:space="0" w:color="auto"/>
                <w:right w:val="none" w:sz="0" w:space="0" w:color="auto"/>
              </w:divBdr>
            </w:div>
            <w:div w:id="1428388459">
              <w:marLeft w:val="0"/>
              <w:marRight w:val="0"/>
              <w:marTop w:val="0"/>
              <w:marBottom w:val="0"/>
              <w:divBdr>
                <w:top w:val="none" w:sz="0" w:space="0" w:color="auto"/>
                <w:left w:val="none" w:sz="0" w:space="0" w:color="auto"/>
                <w:bottom w:val="none" w:sz="0" w:space="0" w:color="auto"/>
                <w:right w:val="none" w:sz="0" w:space="0" w:color="auto"/>
              </w:divBdr>
            </w:div>
            <w:div w:id="1968317938">
              <w:marLeft w:val="0"/>
              <w:marRight w:val="0"/>
              <w:marTop w:val="0"/>
              <w:marBottom w:val="0"/>
              <w:divBdr>
                <w:top w:val="none" w:sz="0" w:space="0" w:color="auto"/>
                <w:left w:val="none" w:sz="0" w:space="0" w:color="auto"/>
                <w:bottom w:val="none" w:sz="0" w:space="0" w:color="auto"/>
                <w:right w:val="none" w:sz="0" w:space="0" w:color="auto"/>
              </w:divBdr>
            </w:div>
            <w:div w:id="1201438098">
              <w:marLeft w:val="0"/>
              <w:marRight w:val="0"/>
              <w:marTop w:val="0"/>
              <w:marBottom w:val="0"/>
              <w:divBdr>
                <w:top w:val="none" w:sz="0" w:space="0" w:color="auto"/>
                <w:left w:val="none" w:sz="0" w:space="0" w:color="auto"/>
                <w:bottom w:val="none" w:sz="0" w:space="0" w:color="auto"/>
                <w:right w:val="none" w:sz="0" w:space="0" w:color="auto"/>
              </w:divBdr>
            </w:div>
            <w:div w:id="1888489507">
              <w:marLeft w:val="0"/>
              <w:marRight w:val="0"/>
              <w:marTop w:val="0"/>
              <w:marBottom w:val="0"/>
              <w:divBdr>
                <w:top w:val="none" w:sz="0" w:space="0" w:color="auto"/>
                <w:left w:val="none" w:sz="0" w:space="0" w:color="auto"/>
                <w:bottom w:val="none" w:sz="0" w:space="0" w:color="auto"/>
                <w:right w:val="none" w:sz="0" w:space="0" w:color="auto"/>
              </w:divBdr>
            </w:div>
            <w:div w:id="166946752">
              <w:marLeft w:val="0"/>
              <w:marRight w:val="0"/>
              <w:marTop w:val="0"/>
              <w:marBottom w:val="0"/>
              <w:divBdr>
                <w:top w:val="none" w:sz="0" w:space="0" w:color="auto"/>
                <w:left w:val="none" w:sz="0" w:space="0" w:color="auto"/>
                <w:bottom w:val="none" w:sz="0" w:space="0" w:color="auto"/>
                <w:right w:val="none" w:sz="0" w:space="0" w:color="auto"/>
              </w:divBdr>
            </w:div>
            <w:div w:id="1606959749">
              <w:marLeft w:val="0"/>
              <w:marRight w:val="0"/>
              <w:marTop w:val="0"/>
              <w:marBottom w:val="0"/>
              <w:divBdr>
                <w:top w:val="none" w:sz="0" w:space="0" w:color="auto"/>
                <w:left w:val="none" w:sz="0" w:space="0" w:color="auto"/>
                <w:bottom w:val="none" w:sz="0" w:space="0" w:color="auto"/>
                <w:right w:val="none" w:sz="0" w:space="0" w:color="auto"/>
              </w:divBdr>
            </w:div>
            <w:div w:id="8679560">
              <w:marLeft w:val="0"/>
              <w:marRight w:val="0"/>
              <w:marTop w:val="0"/>
              <w:marBottom w:val="0"/>
              <w:divBdr>
                <w:top w:val="none" w:sz="0" w:space="0" w:color="auto"/>
                <w:left w:val="none" w:sz="0" w:space="0" w:color="auto"/>
                <w:bottom w:val="none" w:sz="0" w:space="0" w:color="auto"/>
                <w:right w:val="none" w:sz="0" w:space="0" w:color="auto"/>
              </w:divBdr>
            </w:div>
            <w:div w:id="1055274693">
              <w:marLeft w:val="0"/>
              <w:marRight w:val="0"/>
              <w:marTop w:val="0"/>
              <w:marBottom w:val="0"/>
              <w:divBdr>
                <w:top w:val="none" w:sz="0" w:space="0" w:color="auto"/>
                <w:left w:val="none" w:sz="0" w:space="0" w:color="auto"/>
                <w:bottom w:val="none" w:sz="0" w:space="0" w:color="auto"/>
                <w:right w:val="none" w:sz="0" w:space="0" w:color="auto"/>
              </w:divBdr>
            </w:div>
            <w:div w:id="1132402495">
              <w:marLeft w:val="0"/>
              <w:marRight w:val="0"/>
              <w:marTop w:val="0"/>
              <w:marBottom w:val="0"/>
              <w:divBdr>
                <w:top w:val="none" w:sz="0" w:space="0" w:color="auto"/>
                <w:left w:val="none" w:sz="0" w:space="0" w:color="auto"/>
                <w:bottom w:val="none" w:sz="0" w:space="0" w:color="auto"/>
                <w:right w:val="none" w:sz="0" w:space="0" w:color="auto"/>
              </w:divBdr>
            </w:div>
            <w:div w:id="1509708031">
              <w:marLeft w:val="0"/>
              <w:marRight w:val="0"/>
              <w:marTop w:val="0"/>
              <w:marBottom w:val="0"/>
              <w:divBdr>
                <w:top w:val="none" w:sz="0" w:space="0" w:color="auto"/>
                <w:left w:val="none" w:sz="0" w:space="0" w:color="auto"/>
                <w:bottom w:val="none" w:sz="0" w:space="0" w:color="auto"/>
                <w:right w:val="none" w:sz="0" w:space="0" w:color="auto"/>
              </w:divBdr>
            </w:div>
            <w:div w:id="2002854960">
              <w:marLeft w:val="0"/>
              <w:marRight w:val="0"/>
              <w:marTop w:val="0"/>
              <w:marBottom w:val="0"/>
              <w:divBdr>
                <w:top w:val="none" w:sz="0" w:space="0" w:color="auto"/>
                <w:left w:val="none" w:sz="0" w:space="0" w:color="auto"/>
                <w:bottom w:val="none" w:sz="0" w:space="0" w:color="auto"/>
                <w:right w:val="none" w:sz="0" w:space="0" w:color="auto"/>
              </w:divBdr>
            </w:div>
            <w:div w:id="1416778531">
              <w:marLeft w:val="0"/>
              <w:marRight w:val="0"/>
              <w:marTop w:val="0"/>
              <w:marBottom w:val="0"/>
              <w:divBdr>
                <w:top w:val="none" w:sz="0" w:space="0" w:color="auto"/>
                <w:left w:val="none" w:sz="0" w:space="0" w:color="auto"/>
                <w:bottom w:val="none" w:sz="0" w:space="0" w:color="auto"/>
                <w:right w:val="none" w:sz="0" w:space="0" w:color="auto"/>
              </w:divBdr>
            </w:div>
            <w:div w:id="1984235402">
              <w:marLeft w:val="0"/>
              <w:marRight w:val="0"/>
              <w:marTop w:val="0"/>
              <w:marBottom w:val="0"/>
              <w:divBdr>
                <w:top w:val="none" w:sz="0" w:space="0" w:color="auto"/>
                <w:left w:val="none" w:sz="0" w:space="0" w:color="auto"/>
                <w:bottom w:val="none" w:sz="0" w:space="0" w:color="auto"/>
                <w:right w:val="none" w:sz="0" w:space="0" w:color="auto"/>
              </w:divBdr>
            </w:div>
            <w:div w:id="1327900641">
              <w:marLeft w:val="0"/>
              <w:marRight w:val="0"/>
              <w:marTop w:val="0"/>
              <w:marBottom w:val="0"/>
              <w:divBdr>
                <w:top w:val="none" w:sz="0" w:space="0" w:color="auto"/>
                <w:left w:val="none" w:sz="0" w:space="0" w:color="auto"/>
                <w:bottom w:val="none" w:sz="0" w:space="0" w:color="auto"/>
                <w:right w:val="none" w:sz="0" w:space="0" w:color="auto"/>
              </w:divBdr>
            </w:div>
            <w:div w:id="40181103">
              <w:marLeft w:val="0"/>
              <w:marRight w:val="0"/>
              <w:marTop w:val="0"/>
              <w:marBottom w:val="0"/>
              <w:divBdr>
                <w:top w:val="none" w:sz="0" w:space="0" w:color="auto"/>
                <w:left w:val="none" w:sz="0" w:space="0" w:color="auto"/>
                <w:bottom w:val="none" w:sz="0" w:space="0" w:color="auto"/>
                <w:right w:val="none" w:sz="0" w:space="0" w:color="auto"/>
              </w:divBdr>
            </w:div>
            <w:div w:id="1321347377">
              <w:marLeft w:val="0"/>
              <w:marRight w:val="0"/>
              <w:marTop w:val="0"/>
              <w:marBottom w:val="0"/>
              <w:divBdr>
                <w:top w:val="none" w:sz="0" w:space="0" w:color="auto"/>
                <w:left w:val="none" w:sz="0" w:space="0" w:color="auto"/>
                <w:bottom w:val="none" w:sz="0" w:space="0" w:color="auto"/>
                <w:right w:val="none" w:sz="0" w:space="0" w:color="auto"/>
              </w:divBdr>
            </w:div>
            <w:div w:id="1488202310">
              <w:marLeft w:val="0"/>
              <w:marRight w:val="0"/>
              <w:marTop w:val="0"/>
              <w:marBottom w:val="0"/>
              <w:divBdr>
                <w:top w:val="none" w:sz="0" w:space="0" w:color="auto"/>
                <w:left w:val="none" w:sz="0" w:space="0" w:color="auto"/>
                <w:bottom w:val="none" w:sz="0" w:space="0" w:color="auto"/>
                <w:right w:val="none" w:sz="0" w:space="0" w:color="auto"/>
              </w:divBdr>
            </w:div>
            <w:div w:id="1439912001">
              <w:marLeft w:val="0"/>
              <w:marRight w:val="0"/>
              <w:marTop w:val="0"/>
              <w:marBottom w:val="0"/>
              <w:divBdr>
                <w:top w:val="none" w:sz="0" w:space="0" w:color="auto"/>
                <w:left w:val="none" w:sz="0" w:space="0" w:color="auto"/>
                <w:bottom w:val="none" w:sz="0" w:space="0" w:color="auto"/>
                <w:right w:val="none" w:sz="0" w:space="0" w:color="auto"/>
              </w:divBdr>
            </w:div>
            <w:div w:id="1894269453">
              <w:marLeft w:val="0"/>
              <w:marRight w:val="0"/>
              <w:marTop w:val="0"/>
              <w:marBottom w:val="0"/>
              <w:divBdr>
                <w:top w:val="none" w:sz="0" w:space="0" w:color="auto"/>
                <w:left w:val="none" w:sz="0" w:space="0" w:color="auto"/>
                <w:bottom w:val="none" w:sz="0" w:space="0" w:color="auto"/>
                <w:right w:val="none" w:sz="0" w:space="0" w:color="auto"/>
              </w:divBdr>
            </w:div>
            <w:div w:id="37701484">
              <w:marLeft w:val="0"/>
              <w:marRight w:val="0"/>
              <w:marTop w:val="0"/>
              <w:marBottom w:val="0"/>
              <w:divBdr>
                <w:top w:val="none" w:sz="0" w:space="0" w:color="auto"/>
                <w:left w:val="none" w:sz="0" w:space="0" w:color="auto"/>
                <w:bottom w:val="none" w:sz="0" w:space="0" w:color="auto"/>
                <w:right w:val="none" w:sz="0" w:space="0" w:color="auto"/>
              </w:divBdr>
            </w:div>
            <w:div w:id="247350057">
              <w:marLeft w:val="0"/>
              <w:marRight w:val="0"/>
              <w:marTop w:val="0"/>
              <w:marBottom w:val="0"/>
              <w:divBdr>
                <w:top w:val="none" w:sz="0" w:space="0" w:color="auto"/>
                <w:left w:val="none" w:sz="0" w:space="0" w:color="auto"/>
                <w:bottom w:val="none" w:sz="0" w:space="0" w:color="auto"/>
                <w:right w:val="none" w:sz="0" w:space="0" w:color="auto"/>
              </w:divBdr>
            </w:div>
            <w:div w:id="620648405">
              <w:marLeft w:val="0"/>
              <w:marRight w:val="0"/>
              <w:marTop w:val="0"/>
              <w:marBottom w:val="0"/>
              <w:divBdr>
                <w:top w:val="none" w:sz="0" w:space="0" w:color="auto"/>
                <w:left w:val="none" w:sz="0" w:space="0" w:color="auto"/>
                <w:bottom w:val="none" w:sz="0" w:space="0" w:color="auto"/>
                <w:right w:val="none" w:sz="0" w:space="0" w:color="auto"/>
              </w:divBdr>
            </w:div>
            <w:div w:id="854342891">
              <w:marLeft w:val="0"/>
              <w:marRight w:val="0"/>
              <w:marTop w:val="0"/>
              <w:marBottom w:val="0"/>
              <w:divBdr>
                <w:top w:val="none" w:sz="0" w:space="0" w:color="auto"/>
                <w:left w:val="none" w:sz="0" w:space="0" w:color="auto"/>
                <w:bottom w:val="none" w:sz="0" w:space="0" w:color="auto"/>
                <w:right w:val="none" w:sz="0" w:space="0" w:color="auto"/>
              </w:divBdr>
            </w:div>
            <w:div w:id="384987571">
              <w:marLeft w:val="0"/>
              <w:marRight w:val="0"/>
              <w:marTop w:val="0"/>
              <w:marBottom w:val="0"/>
              <w:divBdr>
                <w:top w:val="none" w:sz="0" w:space="0" w:color="auto"/>
                <w:left w:val="none" w:sz="0" w:space="0" w:color="auto"/>
                <w:bottom w:val="none" w:sz="0" w:space="0" w:color="auto"/>
                <w:right w:val="none" w:sz="0" w:space="0" w:color="auto"/>
              </w:divBdr>
            </w:div>
            <w:div w:id="149102790">
              <w:marLeft w:val="0"/>
              <w:marRight w:val="0"/>
              <w:marTop w:val="0"/>
              <w:marBottom w:val="0"/>
              <w:divBdr>
                <w:top w:val="none" w:sz="0" w:space="0" w:color="auto"/>
                <w:left w:val="none" w:sz="0" w:space="0" w:color="auto"/>
                <w:bottom w:val="none" w:sz="0" w:space="0" w:color="auto"/>
                <w:right w:val="none" w:sz="0" w:space="0" w:color="auto"/>
              </w:divBdr>
            </w:div>
            <w:div w:id="1700665316">
              <w:marLeft w:val="0"/>
              <w:marRight w:val="0"/>
              <w:marTop w:val="0"/>
              <w:marBottom w:val="0"/>
              <w:divBdr>
                <w:top w:val="none" w:sz="0" w:space="0" w:color="auto"/>
                <w:left w:val="none" w:sz="0" w:space="0" w:color="auto"/>
                <w:bottom w:val="none" w:sz="0" w:space="0" w:color="auto"/>
                <w:right w:val="none" w:sz="0" w:space="0" w:color="auto"/>
              </w:divBdr>
            </w:div>
            <w:div w:id="331690910">
              <w:marLeft w:val="0"/>
              <w:marRight w:val="0"/>
              <w:marTop w:val="0"/>
              <w:marBottom w:val="0"/>
              <w:divBdr>
                <w:top w:val="none" w:sz="0" w:space="0" w:color="auto"/>
                <w:left w:val="none" w:sz="0" w:space="0" w:color="auto"/>
                <w:bottom w:val="none" w:sz="0" w:space="0" w:color="auto"/>
                <w:right w:val="none" w:sz="0" w:space="0" w:color="auto"/>
              </w:divBdr>
            </w:div>
            <w:div w:id="978002444">
              <w:marLeft w:val="0"/>
              <w:marRight w:val="0"/>
              <w:marTop w:val="0"/>
              <w:marBottom w:val="0"/>
              <w:divBdr>
                <w:top w:val="none" w:sz="0" w:space="0" w:color="auto"/>
                <w:left w:val="none" w:sz="0" w:space="0" w:color="auto"/>
                <w:bottom w:val="none" w:sz="0" w:space="0" w:color="auto"/>
                <w:right w:val="none" w:sz="0" w:space="0" w:color="auto"/>
              </w:divBdr>
            </w:div>
            <w:div w:id="1239096051">
              <w:marLeft w:val="0"/>
              <w:marRight w:val="0"/>
              <w:marTop w:val="0"/>
              <w:marBottom w:val="0"/>
              <w:divBdr>
                <w:top w:val="none" w:sz="0" w:space="0" w:color="auto"/>
                <w:left w:val="none" w:sz="0" w:space="0" w:color="auto"/>
                <w:bottom w:val="none" w:sz="0" w:space="0" w:color="auto"/>
                <w:right w:val="none" w:sz="0" w:space="0" w:color="auto"/>
              </w:divBdr>
            </w:div>
            <w:div w:id="2018727771">
              <w:marLeft w:val="0"/>
              <w:marRight w:val="0"/>
              <w:marTop w:val="0"/>
              <w:marBottom w:val="0"/>
              <w:divBdr>
                <w:top w:val="none" w:sz="0" w:space="0" w:color="auto"/>
                <w:left w:val="none" w:sz="0" w:space="0" w:color="auto"/>
                <w:bottom w:val="none" w:sz="0" w:space="0" w:color="auto"/>
                <w:right w:val="none" w:sz="0" w:space="0" w:color="auto"/>
              </w:divBdr>
            </w:div>
            <w:div w:id="1342273569">
              <w:marLeft w:val="0"/>
              <w:marRight w:val="0"/>
              <w:marTop w:val="0"/>
              <w:marBottom w:val="0"/>
              <w:divBdr>
                <w:top w:val="none" w:sz="0" w:space="0" w:color="auto"/>
                <w:left w:val="none" w:sz="0" w:space="0" w:color="auto"/>
                <w:bottom w:val="none" w:sz="0" w:space="0" w:color="auto"/>
                <w:right w:val="none" w:sz="0" w:space="0" w:color="auto"/>
              </w:divBdr>
            </w:div>
            <w:div w:id="889220237">
              <w:marLeft w:val="0"/>
              <w:marRight w:val="0"/>
              <w:marTop w:val="0"/>
              <w:marBottom w:val="0"/>
              <w:divBdr>
                <w:top w:val="none" w:sz="0" w:space="0" w:color="auto"/>
                <w:left w:val="none" w:sz="0" w:space="0" w:color="auto"/>
                <w:bottom w:val="none" w:sz="0" w:space="0" w:color="auto"/>
                <w:right w:val="none" w:sz="0" w:space="0" w:color="auto"/>
              </w:divBdr>
            </w:div>
            <w:div w:id="162477427">
              <w:marLeft w:val="0"/>
              <w:marRight w:val="0"/>
              <w:marTop w:val="0"/>
              <w:marBottom w:val="0"/>
              <w:divBdr>
                <w:top w:val="none" w:sz="0" w:space="0" w:color="auto"/>
                <w:left w:val="none" w:sz="0" w:space="0" w:color="auto"/>
                <w:bottom w:val="none" w:sz="0" w:space="0" w:color="auto"/>
                <w:right w:val="none" w:sz="0" w:space="0" w:color="auto"/>
              </w:divBdr>
            </w:div>
            <w:div w:id="223106865">
              <w:marLeft w:val="0"/>
              <w:marRight w:val="0"/>
              <w:marTop w:val="0"/>
              <w:marBottom w:val="0"/>
              <w:divBdr>
                <w:top w:val="none" w:sz="0" w:space="0" w:color="auto"/>
                <w:left w:val="none" w:sz="0" w:space="0" w:color="auto"/>
                <w:bottom w:val="none" w:sz="0" w:space="0" w:color="auto"/>
                <w:right w:val="none" w:sz="0" w:space="0" w:color="auto"/>
              </w:divBdr>
            </w:div>
            <w:div w:id="298388372">
              <w:marLeft w:val="0"/>
              <w:marRight w:val="0"/>
              <w:marTop w:val="0"/>
              <w:marBottom w:val="0"/>
              <w:divBdr>
                <w:top w:val="none" w:sz="0" w:space="0" w:color="auto"/>
                <w:left w:val="none" w:sz="0" w:space="0" w:color="auto"/>
                <w:bottom w:val="none" w:sz="0" w:space="0" w:color="auto"/>
                <w:right w:val="none" w:sz="0" w:space="0" w:color="auto"/>
              </w:divBdr>
            </w:div>
            <w:div w:id="733821864">
              <w:marLeft w:val="0"/>
              <w:marRight w:val="0"/>
              <w:marTop w:val="0"/>
              <w:marBottom w:val="0"/>
              <w:divBdr>
                <w:top w:val="none" w:sz="0" w:space="0" w:color="auto"/>
                <w:left w:val="none" w:sz="0" w:space="0" w:color="auto"/>
                <w:bottom w:val="none" w:sz="0" w:space="0" w:color="auto"/>
                <w:right w:val="none" w:sz="0" w:space="0" w:color="auto"/>
              </w:divBdr>
            </w:div>
            <w:div w:id="975642770">
              <w:marLeft w:val="0"/>
              <w:marRight w:val="0"/>
              <w:marTop w:val="0"/>
              <w:marBottom w:val="0"/>
              <w:divBdr>
                <w:top w:val="none" w:sz="0" w:space="0" w:color="auto"/>
                <w:left w:val="none" w:sz="0" w:space="0" w:color="auto"/>
                <w:bottom w:val="none" w:sz="0" w:space="0" w:color="auto"/>
                <w:right w:val="none" w:sz="0" w:space="0" w:color="auto"/>
              </w:divBdr>
            </w:div>
            <w:div w:id="229928370">
              <w:marLeft w:val="0"/>
              <w:marRight w:val="0"/>
              <w:marTop w:val="0"/>
              <w:marBottom w:val="0"/>
              <w:divBdr>
                <w:top w:val="none" w:sz="0" w:space="0" w:color="auto"/>
                <w:left w:val="none" w:sz="0" w:space="0" w:color="auto"/>
                <w:bottom w:val="none" w:sz="0" w:space="0" w:color="auto"/>
                <w:right w:val="none" w:sz="0" w:space="0" w:color="auto"/>
              </w:divBdr>
            </w:div>
            <w:div w:id="2026326008">
              <w:marLeft w:val="0"/>
              <w:marRight w:val="0"/>
              <w:marTop w:val="0"/>
              <w:marBottom w:val="0"/>
              <w:divBdr>
                <w:top w:val="none" w:sz="0" w:space="0" w:color="auto"/>
                <w:left w:val="none" w:sz="0" w:space="0" w:color="auto"/>
                <w:bottom w:val="none" w:sz="0" w:space="0" w:color="auto"/>
                <w:right w:val="none" w:sz="0" w:space="0" w:color="auto"/>
              </w:divBdr>
            </w:div>
            <w:div w:id="180245503">
              <w:marLeft w:val="0"/>
              <w:marRight w:val="0"/>
              <w:marTop w:val="0"/>
              <w:marBottom w:val="0"/>
              <w:divBdr>
                <w:top w:val="none" w:sz="0" w:space="0" w:color="auto"/>
                <w:left w:val="none" w:sz="0" w:space="0" w:color="auto"/>
                <w:bottom w:val="none" w:sz="0" w:space="0" w:color="auto"/>
                <w:right w:val="none" w:sz="0" w:space="0" w:color="auto"/>
              </w:divBdr>
            </w:div>
            <w:div w:id="82071434">
              <w:marLeft w:val="0"/>
              <w:marRight w:val="0"/>
              <w:marTop w:val="0"/>
              <w:marBottom w:val="0"/>
              <w:divBdr>
                <w:top w:val="none" w:sz="0" w:space="0" w:color="auto"/>
                <w:left w:val="none" w:sz="0" w:space="0" w:color="auto"/>
                <w:bottom w:val="none" w:sz="0" w:space="0" w:color="auto"/>
                <w:right w:val="none" w:sz="0" w:space="0" w:color="auto"/>
              </w:divBdr>
            </w:div>
            <w:div w:id="179858011">
              <w:marLeft w:val="0"/>
              <w:marRight w:val="0"/>
              <w:marTop w:val="0"/>
              <w:marBottom w:val="0"/>
              <w:divBdr>
                <w:top w:val="none" w:sz="0" w:space="0" w:color="auto"/>
                <w:left w:val="none" w:sz="0" w:space="0" w:color="auto"/>
                <w:bottom w:val="none" w:sz="0" w:space="0" w:color="auto"/>
                <w:right w:val="none" w:sz="0" w:space="0" w:color="auto"/>
              </w:divBdr>
            </w:div>
            <w:div w:id="1393308806">
              <w:marLeft w:val="0"/>
              <w:marRight w:val="0"/>
              <w:marTop w:val="0"/>
              <w:marBottom w:val="0"/>
              <w:divBdr>
                <w:top w:val="none" w:sz="0" w:space="0" w:color="auto"/>
                <w:left w:val="none" w:sz="0" w:space="0" w:color="auto"/>
                <w:bottom w:val="none" w:sz="0" w:space="0" w:color="auto"/>
                <w:right w:val="none" w:sz="0" w:space="0" w:color="auto"/>
              </w:divBdr>
            </w:div>
            <w:div w:id="23948129">
              <w:marLeft w:val="0"/>
              <w:marRight w:val="0"/>
              <w:marTop w:val="0"/>
              <w:marBottom w:val="0"/>
              <w:divBdr>
                <w:top w:val="none" w:sz="0" w:space="0" w:color="auto"/>
                <w:left w:val="none" w:sz="0" w:space="0" w:color="auto"/>
                <w:bottom w:val="none" w:sz="0" w:space="0" w:color="auto"/>
                <w:right w:val="none" w:sz="0" w:space="0" w:color="auto"/>
              </w:divBdr>
            </w:div>
            <w:div w:id="241372733">
              <w:marLeft w:val="0"/>
              <w:marRight w:val="0"/>
              <w:marTop w:val="0"/>
              <w:marBottom w:val="0"/>
              <w:divBdr>
                <w:top w:val="none" w:sz="0" w:space="0" w:color="auto"/>
                <w:left w:val="none" w:sz="0" w:space="0" w:color="auto"/>
                <w:bottom w:val="none" w:sz="0" w:space="0" w:color="auto"/>
                <w:right w:val="none" w:sz="0" w:space="0" w:color="auto"/>
              </w:divBdr>
            </w:div>
            <w:div w:id="1127507331">
              <w:marLeft w:val="0"/>
              <w:marRight w:val="0"/>
              <w:marTop w:val="0"/>
              <w:marBottom w:val="0"/>
              <w:divBdr>
                <w:top w:val="none" w:sz="0" w:space="0" w:color="auto"/>
                <w:left w:val="none" w:sz="0" w:space="0" w:color="auto"/>
                <w:bottom w:val="none" w:sz="0" w:space="0" w:color="auto"/>
                <w:right w:val="none" w:sz="0" w:space="0" w:color="auto"/>
              </w:divBdr>
            </w:div>
            <w:div w:id="2000888636">
              <w:marLeft w:val="0"/>
              <w:marRight w:val="0"/>
              <w:marTop w:val="0"/>
              <w:marBottom w:val="0"/>
              <w:divBdr>
                <w:top w:val="none" w:sz="0" w:space="0" w:color="auto"/>
                <w:left w:val="none" w:sz="0" w:space="0" w:color="auto"/>
                <w:bottom w:val="none" w:sz="0" w:space="0" w:color="auto"/>
                <w:right w:val="none" w:sz="0" w:space="0" w:color="auto"/>
              </w:divBdr>
            </w:div>
            <w:div w:id="1245649257">
              <w:marLeft w:val="0"/>
              <w:marRight w:val="0"/>
              <w:marTop w:val="0"/>
              <w:marBottom w:val="0"/>
              <w:divBdr>
                <w:top w:val="none" w:sz="0" w:space="0" w:color="auto"/>
                <w:left w:val="none" w:sz="0" w:space="0" w:color="auto"/>
                <w:bottom w:val="none" w:sz="0" w:space="0" w:color="auto"/>
                <w:right w:val="none" w:sz="0" w:space="0" w:color="auto"/>
              </w:divBdr>
            </w:div>
            <w:div w:id="1644191498">
              <w:marLeft w:val="0"/>
              <w:marRight w:val="0"/>
              <w:marTop w:val="0"/>
              <w:marBottom w:val="0"/>
              <w:divBdr>
                <w:top w:val="none" w:sz="0" w:space="0" w:color="auto"/>
                <w:left w:val="none" w:sz="0" w:space="0" w:color="auto"/>
                <w:bottom w:val="none" w:sz="0" w:space="0" w:color="auto"/>
                <w:right w:val="none" w:sz="0" w:space="0" w:color="auto"/>
              </w:divBdr>
            </w:div>
            <w:div w:id="704909751">
              <w:marLeft w:val="0"/>
              <w:marRight w:val="0"/>
              <w:marTop w:val="0"/>
              <w:marBottom w:val="0"/>
              <w:divBdr>
                <w:top w:val="none" w:sz="0" w:space="0" w:color="auto"/>
                <w:left w:val="none" w:sz="0" w:space="0" w:color="auto"/>
                <w:bottom w:val="none" w:sz="0" w:space="0" w:color="auto"/>
                <w:right w:val="none" w:sz="0" w:space="0" w:color="auto"/>
              </w:divBdr>
            </w:div>
            <w:div w:id="830752420">
              <w:marLeft w:val="0"/>
              <w:marRight w:val="0"/>
              <w:marTop w:val="0"/>
              <w:marBottom w:val="0"/>
              <w:divBdr>
                <w:top w:val="none" w:sz="0" w:space="0" w:color="auto"/>
                <w:left w:val="none" w:sz="0" w:space="0" w:color="auto"/>
                <w:bottom w:val="none" w:sz="0" w:space="0" w:color="auto"/>
                <w:right w:val="none" w:sz="0" w:space="0" w:color="auto"/>
              </w:divBdr>
            </w:div>
            <w:div w:id="681589777">
              <w:marLeft w:val="0"/>
              <w:marRight w:val="0"/>
              <w:marTop w:val="0"/>
              <w:marBottom w:val="0"/>
              <w:divBdr>
                <w:top w:val="none" w:sz="0" w:space="0" w:color="auto"/>
                <w:left w:val="none" w:sz="0" w:space="0" w:color="auto"/>
                <w:bottom w:val="none" w:sz="0" w:space="0" w:color="auto"/>
                <w:right w:val="none" w:sz="0" w:space="0" w:color="auto"/>
              </w:divBdr>
            </w:div>
            <w:div w:id="1734547807">
              <w:marLeft w:val="0"/>
              <w:marRight w:val="0"/>
              <w:marTop w:val="0"/>
              <w:marBottom w:val="0"/>
              <w:divBdr>
                <w:top w:val="none" w:sz="0" w:space="0" w:color="auto"/>
                <w:left w:val="none" w:sz="0" w:space="0" w:color="auto"/>
                <w:bottom w:val="none" w:sz="0" w:space="0" w:color="auto"/>
                <w:right w:val="none" w:sz="0" w:space="0" w:color="auto"/>
              </w:divBdr>
            </w:div>
            <w:div w:id="1881940240">
              <w:marLeft w:val="0"/>
              <w:marRight w:val="0"/>
              <w:marTop w:val="0"/>
              <w:marBottom w:val="0"/>
              <w:divBdr>
                <w:top w:val="none" w:sz="0" w:space="0" w:color="auto"/>
                <w:left w:val="none" w:sz="0" w:space="0" w:color="auto"/>
                <w:bottom w:val="none" w:sz="0" w:space="0" w:color="auto"/>
                <w:right w:val="none" w:sz="0" w:space="0" w:color="auto"/>
              </w:divBdr>
            </w:div>
            <w:div w:id="1791437197">
              <w:marLeft w:val="0"/>
              <w:marRight w:val="0"/>
              <w:marTop w:val="0"/>
              <w:marBottom w:val="0"/>
              <w:divBdr>
                <w:top w:val="none" w:sz="0" w:space="0" w:color="auto"/>
                <w:left w:val="none" w:sz="0" w:space="0" w:color="auto"/>
                <w:bottom w:val="none" w:sz="0" w:space="0" w:color="auto"/>
                <w:right w:val="none" w:sz="0" w:space="0" w:color="auto"/>
              </w:divBdr>
            </w:div>
            <w:div w:id="691536904">
              <w:marLeft w:val="0"/>
              <w:marRight w:val="0"/>
              <w:marTop w:val="0"/>
              <w:marBottom w:val="0"/>
              <w:divBdr>
                <w:top w:val="none" w:sz="0" w:space="0" w:color="auto"/>
                <w:left w:val="none" w:sz="0" w:space="0" w:color="auto"/>
                <w:bottom w:val="none" w:sz="0" w:space="0" w:color="auto"/>
                <w:right w:val="none" w:sz="0" w:space="0" w:color="auto"/>
              </w:divBdr>
            </w:div>
            <w:div w:id="1116215311">
              <w:marLeft w:val="0"/>
              <w:marRight w:val="0"/>
              <w:marTop w:val="0"/>
              <w:marBottom w:val="0"/>
              <w:divBdr>
                <w:top w:val="none" w:sz="0" w:space="0" w:color="auto"/>
                <w:left w:val="none" w:sz="0" w:space="0" w:color="auto"/>
                <w:bottom w:val="none" w:sz="0" w:space="0" w:color="auto"/>
                <w:right w:val="none" w:sz="0" w:space="0" w:color="auto"/>
              </w:divBdr>
            </w:div>
            <w:div w:id="72162672">
              <w:marLeft w:val="0"/>
              <w:marRight w:val="0"/>
              <w:marTop w:val="0"/>
              <w:marBottom w:val="0"/>
              <w:divBdr>
                <w:top w:val="none" w:sz="0" w:space="0" w:color="auto"/>
                <w:left w:val="none" w:sz="0" w:space="0" w:color="auto"/>
                <w:bottom w:val="none" w:sz="0" w:space="0" w:color="auto"/>
                <w:right w:val="none" w:sz="0" w:space="0" w:color="auto"/>
              </w:divBdr>
            </w:div>
            <w:div w:id="1442872074">
              <w:marLeft w:val="0"/>
              <w:marRight w:val="0"/>
              <w:marTop w:val="0"/>
              <w:marBottom w:val="0"/>
              <w:divBdr>
                <w:top w:val="none" w:sz="0" w:space="0" w:color="auto"/>
                <w:left w:val="none" w:sz="0" w:space="0" w:color="auto"/>
                <w:bottom w:val="none" w:sz="0" w:space="0" w:color="auto"/>
                <w:right w:val="none" w:sz="0" w:space="0" w:color="auto"/>
              </w:divBdr>
            </w:div>
            <w:div w:id="1784692356">
              <w:marLeft w:val="0"/>
              <w:marRight w:val="0"/>
              <w:marTop w:val="0"/>
              <w:marBottom w:val="0"/>
              <w:divBdr>
                <w:top w:val="none" w:sz="0" w:space="0" w:color="auto"/>
                <w:left w:val="none" w:sz="0" w:space="0" w:color="auto"/>
                <w:bottom w:val="none" w:sz="0" w:space="0" w:color="auto"/>
                <w:right w:val="none" w:sz="0" w:space="0" w:color="auto"/>
              </w:divBdr>
            </w:div>
            <w:div w:id="2046322994">
              <w:marLeft w:val="0"/>
              <w:marRight w:val="0"/>
              <w:marTop w:val="0"/>
              <w:marBottom w:val="0"/>
              <w:divBdr>
                <w:top w:val="none" w:sz="0" w:space="0" w:color="auto"/>
                <w:left w:val="none" w:sz="0" w:space="0" w:color="auto"/>
                <w:bottom w:val="none" w:sz="0" w:space="0" w:color="auto"/>
                <w:right w:val="none" w:sz="0" w:space="0" w:color="auto"/>
              </w:divBdr>
            </w:div>
            <w:div w:id="1123184013">
              <w:marLeft w:val="0"/>
              <w:marRight w:val="0"/>
              <w:marTop w:val="0"/>
              <w:marBottom w:val="0"/>
              <w:divBdr>
                <w:top w:val="none" w:sz="0" w:space="0" w:color="auto"/>
                <w:left w:val="none" w:sz="0" w:space="0" w:color="auto"/>
                <w:bottom w:val="none" w:sz="0" w:space="0" w:color="auto"/>
                <w:right w:val="none" w:sz="0" w:space="0" w:color="auto"/>
              </w:divBdr>
            </w:div>
            <w:div w:id="1917353153">
              <w:marLeft w:val="0"/>
              <w:marRight w:val="0"/>
              <w:marTop w:val="0"/>
              <w:marBottom w:val="0"/>
              <w:divBdr>
                <w:top w:val="none" w:sz="0" w:space="0" w:color="auto"/>
                <w:left w:val="none" w:sz="0" w:space="0" w:color="auto"/>
                <w:bottom w:val="none" w:sz="0" w:space="0" w:color="auto"/>
                <w:right w:val="none" w:sz="0" w:space="0" w:color="auto"/>
              </w:divBdr>
            </w:div>
            <w:div w:id="529220567">
              <w:marLeft w:val="0"/>
              <w:marRight w:val="0"/>
              <w:marTop w:val="0"/>
              <w:marBottom w:val="0"/>
              <w:divBdr>
                <w:top w:val="none" w:sz="0" w:space="0" w:color="auto"/>
                <w:left w:val="none" w:sz="0" w:space="0" w:color="auto"/>
                <w:bottom w:val="none" w:sz="0" w:space="0" w:color="auto"/>
                <w:right w:val="none" w:sz="0" w:space="0" w:color="auto"/>
              </w:divBdr>
            </w:div>
            <w:div w:id="807627481">
              <w:marLeft w:val="0"/>
              <w:marRight w:val="0"/>
              <w:marTop w:val="0"/>
              <w:marBottom w:val="0"/>
              <w:divBdr>
                <w:top w:val="none" w:sz="0" w:space="0" w:color="auto"/>
                <w:left w:val="none" w:sz="0" w:space="0" w:color="auto"/>
                <w:bottom w:val="none" w:sz="0" w:space="0" w:color="auto"/>
                <w:right w:val="none" w:sz="0" w:space="0" w:color="auto"/>
              </w:divBdr>
            </w:div>
            <w:div w:id="1051464253">
              <w:marLeft w:val="0"/>
              <w:marRight w:val="0"/>
              <w:marTop w:val="0"/>
              <w:marBottom w:val="0"/>
              <w:divBdr>
                <w:top w:val="none" w:sz="0" w:space="0" w:color="auto"/>
                <w:left w:val="none" w:sz="0" w:space="0" w:color="auto"/>
                <w:bottom w:val="none" w:sz="0" w:space="0" w:color="auto"/>
                <w:right w:val="none" w:sz="0" w:space="0" w:color="auto"/>
              </w:divBdr>
            </w:div>
            <w:div w:id="1216086257">
              <w:marLeft w:val="0"/>
              <w:marRight w:val="0"/>
              <w:marTop w:val="0"/>
              <w:marBottom w:val="0"/>
              <w:divBdr>
                <w:top w:val="none" w:sz="0" w:space="0" w:color="auto"/>
                <w:left w:val="none" w:sz="0" w:space="0" w:color="auto"/>
                <w:bottom w:val="none" w:sz="0" w:space="0" w:color="auto"/>
                <w:right w:val="none" w:sz="0" w:space="0" w:color="auto"/>
              </w:divBdr>
            </w:div>
            <w:div w:id="586302881">
              <w:marLeft w:val="0"/>
              <w:marRight w:val="0"/>
              <w:marTop w:val="0"/>
              <w:marBottom w:val="0"/>
              <w:divBdr>
                <w:top w:val="none" w:sz="0" w:space="0" w:color="auto"/>
                <w:left w:val="none" w:sz="0" w:space="0" w:color="auto"/>
                <w:bottom w:val="none" w:sz="0" w:space="0" w:color="auto"/>
                <w:right w:val="none" w:sz="0" w:space="0" w:color="auto"/>
              </w:divBdr>
            </w:div>
            <w:div w:id="1500384915">
              <w:marLeft w:val="0"/>
              <w:marRight w:val="0"/>
              <w:marTop w:val="0"/>
              <w:marBottom w:val="0"/>
              <w:divBdr>
                <w:top w:val="none" w:sz="0" w:space="0" w:color="auto"/>
                <w:left w:val="none" w:sz="0" w:space="0" w:color="auto"/>
                <w:bottom w:val="none" w:sz="0" w:space="0" w:color="auto"/>
                <w:right w:val="none" w:sz="0" w:space="0" w:color="auto"/>
              </w:divBdr>
            </w:div>
            <w:div w:id="760948150">
              <w:marLeft w:val="0"/>
              <w:marRight w:val="0"/>
              <w:marTop w:val="0"/>
              <w:marBottom w:val="0"/>
              <w:divBdr>
                <w:top w:val="none" w:sz="0" w:space="0" w:color="auto"/>
                <w:left w:val="none" w:sz="0" w:space="0" w:color="auto"/>
                <w:bottom w:val="none" w:sz="0" w:space="0" w:color="auto"/>
                <w:right w:val="none" w:sz="0" w:space="0" w:color="auto"/>
              </w:divBdr>
            </w:div>
            <w:div w:id="1062294512">
              <w:marLeft w:val="0"/>
              <w:marRight w:val="0"/>
              <w:marTop w:val="0"/>
              <w:marBottom w:val="0"/>
              <w:divBdr>
                <w:top w:val="none" w:sz="0" w:space="0" w:color="auto"/>
                <w:left w:val="none" w:sz="0" w:space="0" w:color="auto"/>
                <w:bottom w:val="none" w:sz="0" w:space="0" w:color="auto"/>
                <w:right w:val="none" w:sz="0" w:space="0" w:color="auto"/>
              </w:divBdr>
            </w:div>
            <w:div w:id="796800744">
              <w:marLeft w:val="0"/>
              <w:marRight w:val="0"/>
              <w:marTop w:val="0"/>
              <w:marBottom w:val="0"/>
              <w:divBdr>
                <w:top w:val="none" w:sz="0" w:space="0" w:color="auto"/>
                <w:left w:val="none" w:sz="0" w:space="0" w:color="auto"/>
                <w:bottom w:val="none" w:sz="0" w:space="0" w:color="auto"/>
                <w:right w:val="none" w:sz="0" w:space="0" w:color="auto"/>
              </w:divBdr>
            </w:div>
            <w:div w:id="1917862252">
              <w:marLeft w:val="0"/>
              <w:marRight w:val="0"/>
              <w:marTop w:val="0"/>
              <w:marBottom w:val="0"/>
              <w:divBdr>
                <w:top w:val="none" w:sz="0" w:space="0" w:color="auto"/>
                <w:left w:val="none" w:sz="0" w:space="0" w:color="auto"/>
                <w:bottom w:val="none" w:sz="0" w:space="0" w:color="auto"/>
                <w:right w:val="none" w:sz="0" w:space="0" w:color="auto"/>
              </w:divBdr>
            </w:div>
            <w:div w:id="1763257644">
              <w:marLeft w:val="0"/>
              <w:marRight w:val="0"/>
              <w:marTop w:val="0"/>
              <w:marBottom w:val="0"/>
              <w:divBdr>
                <w:top w:val="none" w:sz="0" w:space="0" w:color="auto"/>
                <w:left w:val="none" w:sz="0" w:space="0" w:color="auto"/>
                <w:bottom w:val="none" w:sz="0" w:space="0" w:color="auto"/>
                <w:right w:val="none" w:sz="0" w:space="0" w:color="auto"/>
              </w:divBdr>
            </w:div>
            <w:div w:id="2143226842">
              <w:marLeft w:val="0"/>
              <w:marRight w:val="0"/>
              <w:marTop w:val="0"/>
              <w:marBottom w:val="0"/>
              <w:divBdr>
                <w:top w:val="none" w:sz="0" w:space="0" w:color="auto"/>
                <w:left w:val="none" w:sz="0" w:space="0" w:color="auto"/>
                <w:bottom w:val="none" w:sz="0" w:space="0" w:color="auto"/>
                <w:right w:val="none" w:sz="0" w:space="0" w:color="auto"/>
              </w:divBdr>
            </w:div>
            <w:div w:id="682902178">
              <w:marLeft w:val="0"/>
              <w:marRight w:val="0"/>
              <w:marTop w:val="0"/>
              <w:marBottom w:val="0"/>
              <w:divBdr>
                <w:top w:val="none" w:sz="0" w:space="0" w:color="auto"/>
                <w:left w:val="none" w:sz="0" w:space="0" w:color="auto"/>
                <w:bottom w:val="none" w:sz="0" w:space="0" w:color="auto"/>
                <w:right w:val="none" w:sz="0" w:space="0" w:color="auto"/>
              </w:divBdr>
            </w:div>
            <w:div w:id="1697807022">
              <w:marLeft w:val="0"/>
              <w:marRight w:val="0"/>
              <w:marTop w:val="0"/>
              <w:marBottom w:val="0"/>
              <w:divBdr>
                <w:top w:val="none" w:sz="0" w:space="0" w:color="auto"/>
                <w:left w:val="none" w:sz="0" w:space="0" w:color="auto"/>
                <w:bottom w:val="none" w:sz="0" w:space="0" w:color="auto"/>
                <w:right w:val="none" w:sz="0" w:space="0" w:color="auto"/>
              </w:divBdr>
            </w:div>
            <w:div w:id="351542055">
              <w:marLeft w:val="0"/>
              <w:marRight w:val="0"/>
              <w:marTop w:val="0"/>
              <w:marBottom w:val="0"/>
              <w:divBdr>
                <w:top w:val="none" w:sz="0" w:space="0" w:color="auto"/>
                <w:left w:val="none" w:sz="0" w:space="0" w:color="auto"/>
                <w:bottom w:val="none" w:sz="0" w:space="0" w:color="auto"/>
                <w:right w:val="none" w:sz="0" w:space="0" w:color="auto"/>
              </w:divBdr>
            </w:div>
            <w:div w:id="1149975031">
              <w:marLeft w:val="0"/>
              <w:marRight w:val="0"/>
              <w:marTop w:val="0"/>
              <w:marBottom w:val="0"/>
              <w:divBdr>
                <w:top w:val="none" w:sz="0" w:space="0" w:color="auto"/>
                <w:left w:val="none" w:sz="0" w:space="0" w:color="auto"/>
                <w:bottom w:val="none" w:sz="0" w:space="0" w:color="auto"/>
                <w:right w:val="none" w:sz="0" w:space="0" w:color="auto"/>
              </w:divBdr>
            </w:div>
            <w:div w:id="1252467171">
              <w:marLeft w:val="0"/>
              <w:marRight w:val="0"/>
              <w:marTop w:val="0"/>
              <w:marBottom w:val="0"/>
              <w:divBdr>
                <w:top w:val="none" w:sz="0" w:space="0" w:color="auto"/>
                <w:left w:val="none" w:sz="0" w:space="0" w:color="auto"/>
                <w:bottom w:val="none" w:sz="0" w:space="0" w:color="auto"/>
                <w:right w:val="none" w:sz="0" w:space="0" w:color="auto"/>
              </w:divBdr>
            </w:div>
            <w:div w:id="337856776">
              <w:marLeft w:val="0"/>
              <w:marRight w:val="0"/>
              <w:marTop w:val="0"/>
              <w:marBottom w:val="0"/>
              <w:divBdr>
                <w:top w:val="none" w:sz="0" w:space="0" w:color="auto"/>
                <w:left w:val="none" w:sz="0" w:space="0" w:color="auto"/>
                <w:bottom w:val="none" w:sz="0" w:space="0" w:color="auto"/>
                <w:right w:val="none" w:sz="0" w:space="0" w:color="auto"/>
              </w:divBdr>
            </w:div>
            <w:div w:id="1746490246">
              <w:marLeft w:val="0"/>
              <w:marRight w:val="0"/>
              <w:marTop w:val="0"/>
              <w:marBottom w:val="0"/>
              <w:divBdr>
                <w:top w:val="none" w:sz="0" w:space="0" w:color="auto"/>
                <w:left w:val="none" w:sz="0" w:space="0" w:color="auto"/>
                <w:bottom w:val="none" w:sz="0" w:space="0" w:color="auto"/>
                <w:right w:val="none" w:sz="0" w:space="0" w:color="auto"/>
              </w:divBdr>
            </w:div>
            <w:div w:id="1248539459">
              <w:marLeft w:val="0"/>
              <w:marRight w:val="0"/>
              <w:marTop w:val="0"/>
              <w:marBottom w:val="0"/>
              <w:divBdr>
                <w:top w:val="none" w:sz="0" w:space="0" w:color="auto"/>
                <w:left w:val="none" w:sz="0" w:space="0" w:color="auto"/>
                <w:bottom w:val="none" w:sz="0" w:space="0" w:color="auto"/>
                <w:right w:val="none" w:sz="0" w:space="0" w:color="auto"/>
              </w:divBdr>
            </w:div>
            <w:div w:id="767390660">
              <w:marLeft w:val="0"/>
              <w:marRight w:val="0"/>
              <w:marTop w:val="0"/>
              <w:marBottom w:val="0"/>
              <w:divBdr>
                <w:top w:val="none" w:sz="0" w:space="0" w:color="auto"/>
                <w:left w:val="none" w:sz="0" w:space="0" w:color="auto"/>
                <w:bottom w:val="none" w:sz="0" w:space="0" w:color="auto"/>
                <w:right w:val="none" w:sz="0" w:space="0" w:color="auto"/>
              </w:divBdr>
            </w:div>
            <w:div w:id="1089887904">
              <w:marLeft w:val="0"/>
              <w:marRight w:val="0"/>
              <w:marTop w:val="0"/>
              <w:marBottom w:val="0"/>
              <w:divBdr>
                <w:top w:val="none" w:sz="0" w:space="0" w:color="auto"/>
                <w:left w:val="none" w:sz="0" w:space="0" w:color="auto"/>
                <w:bottom w:val="none" w:sz="0" w:space="0" w:color="auto"/>
                <w:right w:val="none" w:sz="0" w:space="0" w:color="auto"/>
              </w:divBdr>
            </w:div>
            <w:div w:id="972908601">
              <w:marLeft w:val="0"/>
              <w:marRight w:val="0"/>
              <w:marTop w:val="0"/>
              <w:marBottom w:val="0"/>
              <w:divBdr>
                <w:top w:val="none" w:sz="0" w:space="0" w:color="auto"/>
                <w:left w:val="none" w:sz="0" w:space="0" w:color="auto"/>
                <w:bottom w:val="none" w:sz="0" w:space="0" w:color="auto"/>
                <w:right w:val="none" w:sz="0" w:space="0" w:color="auto"/>
              </w:divBdr>
            </w:div>
            <w:div w:id="2072458809">
              <w:marLeft w:val="0"/>
              <w:marRight w:val="0"/>
              <w:marTop w:val="0"/>
              <w:marBottom w:val="0"/>
              <w:divBdr>
                <w:top w:val="none" w:sz="0" w:space="0" w:color="auto"/>
                <w:left w:val="none" w:sz="0" w:space="0" w:color="auto"/>
                <w:bottom w:val="none" w:sz="0" w:space="0" w:color="auto"/>
                <w:right w:val="none" w:sz="0" w:space="0" w:color="auto"/>
              </w:divBdr>
            </w:div>
            <w:div w:id="1229422134">
              <w:marLeft w:val="0"/>
              <w:marRight w:val="0"/>
              <w:marTop w:val="0"/>
              <w:marBottom w:val="0"/>
              <w:divBdr>
                <w:top w:val="none" w:sz="0" w:space="0" w:color="auto"/>
                <w:left w:val="none" w:sz="0" w:space="0" w:color="auto"/>
                <w:bottom w:val="none" w:sz="0" w:space="0" w:color="auto"/>
                <w:right w:val="none" w:sz="0" w:space="0" w:color="auto"/>
              </w:divBdr>
            </w:div>
            <w:div w:id="298806106">
              <w:marLeft w:val="0"/>
              <w:marRight w:val="0"/>
              <w:marTop w:val="0"/>
              <w:marBottom w:val="0"/>
              <w:divBdr>
                <w:top w:val="none" w:sz="0" w:space="0" w:color="auto"/>
                <w:left w:val="none" w:sz="0" w:space="0" w:color="auto"/>
                <w:bottom w:val="none" w:sz="0" w:space="0" w:color="auto"/>
                <w:right w:val="none" w:sz="0" w:space="0" w:color="auto"/>
              </w:divBdr>
            </w:div>
            <w:div w:id="1994068253">
              <w:marLeft w:val="0"/>
              <w:marRight w:val="0"/>
              <w:marTop w:val="0"/>
              <w:marBottom w:val="0"/>
              <w:divBdr>
                <w:top w:val="none" w:sz="0" w:space="0" w:color="auto"/>
                <w:left w:val="none" w:sz="0" w:space="0" w:color="auto"/>
                <w:bottom w:val="none" w:sz="0" w:space="0" w:color="auto"/>
                <w:right w:val="none" w:sz="0" w:space="0" w:color="auto"/>
              </w:divBdr>
            </w:div>
            <w:div w:id="217206381">
              <w:marLeft w:val="0"/>
              <w:marRight w:val="0"/>
              <w:marTop w:val="0"/>
              <w:marBottom w:val="0"/>
              <w:divBdr>
                <w:top w:val="none" w:sz="0" w:space="0" w:color="auto"/>
                <w:left w:val="none" w:sz="0" w:space="0" w:color="auto"/>
                <w:bottom w:val="none" w:sz="0" w:space="0" w:color="auto"/>
                <w:right w:val="none" w:sz="0" w:space="0" w:color="auto"/>
              </w:divBdr>
            </w:div>
            <w:div w:id="1212113962">
              <w:marLeft w:val="0"/>
              <w:marRight w:val="0"/>
              <w:marTop w:val="0"/>
              <w:marBottom w:val="0"/>
              <w:divBdr>
                <w:top w:val="none" w:sz="0" w:space="0" w:color="auto"/>
                <w:left w:val="none" w:sz="0" w:space="0" w:color="auto"/>
                <w:bottom w:val="none" w:sz="0" w:space="0" w:color="auto"/>
                <w:right w:val="none" w:sz="0" w:space="0" w:color="auto"/>
              </w:divBdr>
            </w:div>
            <w:div w:id="1146169384">
              <w:marLeft w:val="0"/>
              <w:marRight w:val="0"/>
              <w:marTop w:val="0"/>
              <w:marBottom w:val="0"/>
              <w:divBdr>
                <w:top w:val="none" w:sz="0" w:space="0" w:color="auto"/>
                <w:left w:val="none" w:sz="0" w:space="0" w:color="auto"/>
                <w:bottom w:val="none" w:sz="0" w:space="0" w:color="auto"/>
                <w:right w:val="none" w:sz="0" w:space="0" w:color="auto"/>
              </w:divBdr>
            </w:div>
            <w:div w:id="368918067">
              <w:marLeft w:val="0"/>
              <w:marRight w:val="0"/>
              <w:marTop w:val="0"/>
              <w:marBottom w:val="0"/>
              <w:divBdr>
                <w:top w:val="none" w:sz="0" w:space="0" w:color="auto"/>
                <w:left w:val="none" w:sz="0" w:space="0" w:color="auto"/>
                <w:bottom w:val="none" w:sz="0" w:space="0" w:color="auto"/>
                <w:right w:val="none" w:sz="0" w:space="0" w:color="auto"/>
              </w:divBdr>
            </w:div>
            <w:div w:id="862590950">
              <w:marLeft w:val="0"/>
              <w:marRight w:val="0"/>
              <w:marTop w:val="0"/>
              <w:marBottom w:val="0"/>
              <w:divBdr>
                <w:top w:val="none" w:sz="0" w:space="0" w:color="auto"/>
                <w:left w:val="none" w:sz="0" w:space="0" w:color="auto"/>
                <w:bottom w:val="none" w:sz="0" w:space="0" w:color="auto"/>
                <w:right w:val="none" w:sz="0" w:space="0" w:color="auto"/>
              </w:divBdr>
            </w:div>
            <w:div w:id="1594899710">
              <w:marLeft w:val="0"/>
              <w:marRight w:val="0"/>
              <w:marTop w:val="0"/>
              <w:marBottom w:val="0"/>
              <w:divBdr>
                <w:top w:val="none" w:sz="0" w:space="0" w:color="auto"/>
                <w:left w:val="none" w:sz="0" w:space="0" w:color="auto"/>
                <w:bottom w:val="none" w:sz="0" w:space="0" w:color="auto"/>
                <w:right w:val="none" w:sz="0" w:space="0" w:color="auto"/>
              </w:divBdr>
            </w:div>
            <w:div w:id="1791581558">
              <w:marLeft w:val="0"/>
              <w:marRight w:val="0"/>
              <w:marTop w:val="0"/>
              <w:marBottom w:val="0"/>
              <w:divBdr>
                <w:top w:val="none" w:sz="0" w:space="0" w:color="auto"/>
                <w:left w:val="none" w:sz="0" w:space="0" w:color="auto"/>
                <w:bottom w:val="none" w:sz="0" w:space="0" w:color="auto"/>
                <w:right w:val="none" w:sz="0" w:space="0" w:color="auto"/>
              </w:divBdr>
            </w:div>
            <w:div w:id="353118318">
              <w:marLeft w:val="0"/>
              <w:marRight w:val="0"/>
              <w:marTop w:val="0"/>
              <w:marBottom w:val="0"/>
              <w:divBdr>
                <w:top w:val="none" w:sz="0" w:space="0" w:color="auto"/>
                <w:left w:val="none" w:sz="0" w:space="0" w:color="auto"/>
                <w:bottom w:val="none" w:sz="0" w:space="0" w:color="auto"/>
                <w:right w:val="none" w:sz="0" w:space="0" w:color="auto"/>
              </w:divBdr>
            </w:div>
            <w:div w:id="201669386">
              <w:marLeft w:val="0"/>
              <w:marRight w:val="0"/>
              <w:marTop w:val="0"/>
              <w:marBottom w:val="0"/>
              <w:divBdr>
                <w:top w:val="none" w:sz="0" w:space="0" w:color="auto"/>
                <w:left w:val="none" w:sz="0" w:space="0" w:color="auto"/>
                <w:bottom w:val="none" w:sz="0" w:space="0" w:color="auto"/>
                <w:right w:val="none" w:sz="0" w:space="0" w:color="auto"/>
              </w:divBdr>
            </w:div>
            <w:div w:id="139542734">
              <w:marLeft w:val="0"/>
              <w:marRight w:val="0"/>
              <w:marTop w:val="0"/>
              <w:marBottom w:val="0"/>
              <w:divBdr>
                <w:top w:val="none" w:sz="0" w:space="0" w:color="auto"/>
                <w:left w:val="none" w:sz="0" w:space="0" w:color="auto"/>
                <w:bottom w:val="none" w:sz="0" w:space="0" w:color="auto"/>
                <w:right w:val="none" w:sz="0" w:space="0" w:color="auto"/>
              </w:divBdr>
            </w:div>
            <w:div w:id="988359229">
              <w:marLeft w:val="0"/>
              <w:marRight w:val="0"/>
              <w:marTop w:val="0"/>
              <w:marBottom w:val="0"/>
              <w:divBdr>
                <w:top w:val="none" w:sz="0" w:space="0" w:color="auto"/>
                <w:left w:val="none" w:sz="0" w:space="0" w:color="auto"/>
                <w:bottom w:val="none" w:sz="0" w:space="0" w:color="auto"/>
                <w:right w:val="none" w:sz="0" w:space="0" w:color="auto"/>
              </w:divBdr>
            </w:div>
            <w:div w:id="2050493193">
              <w:marLeft w:val="0"/>
              <w:marRight w:val="0"/>
              <w:marTop w:val="0"/>
              <w:marBottom w:val="0"/>
              <w:divBdr>
                <w:top w:val="none" w:sz="0" w:space="0" w:color="auto"/>
                <w:left w:val="none" w:sz="0" w:space="0" w:color="auto"/>
                <w:bottom w:val="none" w:sz="0" w:space="0" w:color="auto"/>
                <w:right w:val="none" w:sz="0" w:space="0" w:color="auto"/>
              </w:divBdr>
            </w:div>
            <w:div w:id="1645889928">
              <w:marLeft w:val="0"/>
              <w:marRight w:val="0"/>
              <w:marTop w:val="0"/>
              <w:marBottom w:val="0"/>
              <w:divBdr>
                <w:top w:val="none" w:sz="0" w:space="0" w:color="auto"/>
                <w:left w:val="none" w:sz="0" w:space="0" w:color="auto"/>
                <w:bottom w:val="none" w:sz="0" w:space="0" w:color="auto"/>
                <w:right w:val="none" w:sz="0" w:space="0" w:color="auto"/>
              </w:divBdr>
            </w:div>
            <w:div w:id="142894659">
              <w:marLeft w:val="0"/>
              <w:marRight w:val="0"/>
              <w:marTop w:val="0"/>
              <w:marBottom w:val="0"/>
              <w:divBdr>
                <w:top w:val="none" w:sz="0" w:space="0" w:color="auto"/>
                <w:left w:val="none" w:sz="0" w:space="0" w:color="auto"/>
                <w:bottom w:val="none" w:sz="0" w:space="0" w:color="auto"/>
                <w:right w:val="none" w:sz="0" w:space="0" w:color="auto"/>
              </w:divBdr>
            </w:div>
            <w:div w:id="1353146068">
              <w:marLeft w:val="0"/>
              <w:marRight w:val="0"/>
              <w:marTop w:val="0"/>
              <w:marBottom w:val="0"/>
              <w:divBdr>
                <w:top w:val="none" w:sz="0" w:space="0" w:color="auto"/>
                <w:left w:val="none" w:sz="0" w:space="0" w:color="auto"/>
                <w:bottom w:val="none" w:sz="0" w:space="0" w:color="auto"/>
                <w:right w:val="none" w:sz="0" w:space="0" w:color="auto"/>
              </w:divBdr>
            </w:div>
            <w:div w:id="199897599">
              <w:marLeft w:val="0"/>
              <w:marRight w:val="0"/>
              <w:marTop w:val="0"/>
              <w:marBottom w:val="0"/>
              <w:divBdr>
                <w:top w:val="none" w:sz="0" w:space="0" w:color="auto"/>
                <w:left w:val="none" w:sz="0" w:space="0" w:color="auto"/>
                <w:bottom w:val="none" w:sz="0" w:space="0" w:color="auto"/>
                <w:right w:val="none" w:sz="0" w:space="0" w:color="auto"/>
              </w:divBdr>
            </w:div>
            <w:div w:id="666522667">
              <w:marLeft w:val="0"/>
              <w:marRight w:val="0"/>
              <w:marTop w:val="0"/>
              <w:marBottom w:val="0"/>
              <w:divBdr>
                <w:top w:val="none" w:sz="0" w:space="0" w:color="auto"/>
                <w:left w:val="none" w:sz="0" w:space="0" w:color="auto"/>
                <w:bottom w:val="none" w:sz="0" w:space="0" w:color="auto"/>
                <w:right w:val="none" w:sz="0" w:space="0" w:color="auto"/>
              </w:divBdr>
            </w:div>
            <w:div w:id="321857183">
              <w:marLeft w:val="0"/>
              <w:marRight w:val="0"/>
              <w:marTop w:val="0"/>
              <w:marBottom w:val="0"/>
              <w:divBdr>
                <w:top w:val="none" w:sz="0" w:space="0" w:color="auto"/>
                <w:left w:val="none" w:sz="0" w:space="0" w:color="auto"/>
                <w:bottom w:val="none" w:sz="0" w:space="0" w:color="auto"/>
                <w:right w:val="none" w:sz="0" w:space="0" w:color="auto"/>
              </w:divBdr>
            </w:div>
            <w:div w:id="956375076">
              <w:marLeft w:val="0"/>
              <w:marRight w:val="0"/>
              <w:marTop w:val="0"/>
              <w:marBottom w:val="0"/>
              <w:divBdr>
                <w:top w:val="none" w:sz="0" w:space="0" w:color="auto"/>
                <w:left w:val="none" w:sz="0" w:space="0" w:color="auto"/>
                <w:bottom w:val="none" w:sz="0" w:space="0" w:color="auto"/>
                <w:right w:val="none" w:sz="0" w:space="0" w:color="auto"/>
              </w:divBdr>
            </w:div>
            <w:div w:id="269362652">
              <w:marLeft w:val="0"/>
              <w:marRight w:val="0"/>
              <w:marTop w:val="0"/>
              <w:marBottom w:val="0"/>
              <w:divBdr>
                <w:top w:val="none" w:sz="0" w:space="0" w:color="auto"/>
                <w:left w:val="none" w:sz="0" w:space="0" w:color="auto"/>
                <w:bottom w:val="none" w:sz="0" w:space="0" w:color="auto"/>
                <w:right w:val="none" w:sz="0" w:space="0" w:color="auto"/>
              </w:divBdr>
            </w:div>
            <w:div w:id="1774132925">
              <w:marLeft w:val="0"/>
              <w:marRight w:val="0"/>
              <w:marTop w:val="0"/>
              <w:marBottom w:val="0"/>
              <w:divBdr>
                <w:top w:val="none" w:sz="0" w:space="0" w:color="auto"/>
                <w:left w:val="none" w:sz="0" w:space="0" w:color="auto"/>
                <w:bottom w:val="none" w:sz="0" w:space="0" w:color="auto"/>
                <w:right w:val="none" w:sz="0" w:space="0" w:color="auto"/>
              </w:divBdr>
            </w:div>
            <w:div w:id="1145389093">
              <w:marLeft w:val="0"/>
              <w:marRight w:val="0"/>
              <w:marTop w:val="0"/>
              <w:marBottom w:val="0"/>
              <w:divBdr>
                <w:top w:val="none" w:sz="0" w:space="0" w:color="auto"/>
                <w:left w:val="none" w:sz="0" w:space="0" w:color="auto"/>
                <w:bottom w:val="none" w:sz="0" w:space="0" w:color="auto"/>
                <w:right w:val="none" w:sz="0" w:space="0" w:color="auto"/>
              </w:divBdr>
            </w:div>
            <w:div w:id="1430809306">
              <w:marLeft w:val="0"/>
              <w:marRight w:val="0"/>
              <w:marTop w:val="0"/>
              <w:marBottom w:val="0"/>
              <w:divBdr>
                <w:top w:val="none" w:sz="0" w:space="0" w:color="auto"/>
                <w:left w:val="none" w:sz="0" w:space="0" w:color="auto"/>
                <w:bottom w:val="none" w:sz="0" w:space="0" w:color="auto"/>
                <w:right w:val="none" w:sz="0" w:space="0" w:color="auto"/>
              </w:divBdr>
            </w:div>
            <w:div w:id="1662198603">
              <w:marLeft w:val="0"/>
              <w:marRight w:val="0"/>
              <w:marTop w:val="0"/>
              <w:marBottom w:val="0"/>
              <w:divBdr>
                <w:top w:val="none" w:sz="0" w:space="0" w:color="auto"/>
                <w:left w:val="none" w:sz="0" w:space="0" w:color="auto"/>
                <w:bottom w:val="none" w:sz="0" w:space="0" w:color="auto"/>
                <w:right w:val="none" w:sz="0" w:space="0" w:color="auto"/>
              </w:divBdr>
            </w:div>
            <w:div w:id="58791127">
              <w:marLeft w:val="0"/>
              <w:marRight w:val="0"/>
              <w:marTop w:val="0"/>
              <w:marBottom w:val="0"/>
              <w:divBdr>
                <w:top w:val="none" w:sz="0" w:space="0" w:color="auto"/>
                <w:left w:val="none" w:sz="0" w:space="0" w:color="auto"/>
                <w:bottom w:val="none" w:sz="0" w:space="0" w:color="auto"/>
                <w:right w:val="none" w:sz="0" w:space="0" w:color="auto"/>
              </w:divBdr>
            </w:div>
            <w:div w:id="157549823">
              <w:marLeft w:val="0"/>
              <w:marRight w:val="0"/>
              <w:marTop w:val="0"/>
              <w:marBottom w:val="0"/>
              <w:divBdr>
                <w:top w:val="none" w:sz="0" w:space="0" w:color="auto"/>
                <w:left w:val="none" w:sz="0" w:space="0" w:color="auto"/>
                <w:bottom w:val="none" w:sz="0" w:space="0" w:color="auto"/>
                <w:right w:val="none" w:sz="0" w:space="0" w:color="auto"/>
              </w:divBdr>
            </w:div>
            <w:div w:id="1051998279">
              <w:marLeft w:val="0"/>
              <w:marRight w:val="0"/>
              <w:marTop w:val="0"/>
              <w:marBottom w:val="0"/>
              <w:divBdr>
                <w:top w:val="none" w:sz="0" w:space="0" w:color="auto"/>
                <w:left w:val="none" w:sz="0" w:space="0" w:color="auto"/>
                <w:bottom w:val="none" w:sz="0" w:space="0" w:color="auto"/>
                <w:right w:val="none" w:sz="0" w:space="0" w:color="auto"/>
              </w:divBdr>
            </w:div>
            <w:div w:id="206377398">
              <w:marLeft w:val="0"/>
              <w:marRight w:val="0"/>
              <w:marTop w:val="0"/>
              <w:marBottom w:val="0"/>
              <w:divBdr>
                <w:top w:val="none" w:sz="0" w:space="0" w:color="auto"/>
                <w:left w:val="none" w:sz="0" w:space="0" w:color="auto"/>
                <w:bottom w:val="none" w:sz="0" w:space="0" w:color="auto"/>
                <w:right w:val="none" w:sz="0" w:space="0" w:color="auto"/>
              </w:divBdr>
            </w:div>
            <w:div w:id="2030178574">
              <w:marLeft w:val="0"/>
              <w:marRight w:val="0"/>
              <w:marTop w:val="0"/>
              <w:marBottom w:val="0"/>
              <w:divBdr>
                <w:top w:val="none" w:sz="0" w:space="0" w:color="auto"/>
                <w:left w:val="none" w:sz="0" w:space="0" w:color="auto"/>
                <w:bottom w:val="none" w:sz="0" w:space="0" w:color="auto"/>
                <w:right w:val="none" w:sz="0" w:space="0" w:color="auto"/>
              </w:divBdr>
            </w:div>
            <w:div w:id="1534727127">
              <w:marLeft w:val="0"/>
              <w:marRight w:val="0"/>
              <w:marTop w:val="0"/>
              <w:marBottom w:val="0"/>
              <w:divBdr>
                <w:top w:val="none" w:sz="0" w:space="0" w:color="auto"/>
                <w:left w:val="none" w:sz="0" w:space="0" w:color="auto"/>
                <w:bottom w:val="none" w:sz="0" w:space="0" w:color="auto"/>
                <w:right w:val="none" w:sz="0" w:space="0" w:color="auto"/>
              </w:divBdr>
            </w:div>
            <w:div w:id="701713053">
              <w:marLeft w:val="0"/>
              <w:marRight w:val="0"/>
              <w:marTop w:val="0"/>
              <w:marBottom w:val="0"/>
              <w:divBdr>
                <w:top w:val="none" w:sz="0" w:space="0" w:color="auto"/>
                <w:left w:val="none" w:sz="0" w:space="0" w:color="auto"/>
                <w:bottom w:val="none" w:sz="0" w:space="0" w:color="auto"/>
                <w:right w:val="none" w:sz="0" w:space="0" w:color="auto"/>
              </w:divBdr>
            </w:div>
            <w:div w:id="244658038">
              <w:marLeft w:val="0"/>
              <w:marRight w:val="0"/>
              <w:marTop w:val="0"/>
              <w:marBottom w:val="0"/>
              <w:divBdr>
                <w:top w:val="none" w:sz="0" w:space="0" w:color="auto"/>
                <w:left w:val="none" w:sz="0" w:space="0" w:color="auto"/>
                <w:bottom w:val="none" w:sz="0" w:space="0" w:color="auto"/>
                <w:right w:val="none" w:sz="0" w:space="0" w:color="auto"/>
              </w:divBdr>
            </w:div>
            <w:div w:id="1533881103">
              <w:marLeft w:val="0"/>
              <w:marRight w:val="0"/>
              <w:marTop w:val="0"/>
              <w:marBottom w:val="0"/>
              <w:divBdr>
                <w:top w:val="none" w:sz="0" w:space="0" w:color="auto"/>
                <w:left w:val="none" w:sz="0" w:space="0" w:color="auto"/>
                <w:bottom w:val="none" w:sz="0" w:space="0" w:color="auto"/>
                <w:right w:val="none" w:sz="0" w:space="0" w:color="auto"/>
              </w:divBdr>
            </w:div>
            <w:div w:id="1871067745">
              <w:marLeft w:val="0"/>
              <w:marRight w:val="0"/>
              <w:marTop w:val="0"/>
              <w:marBottom w:val="0"/>
              <w:divBdr>
                <w:top w:val="none" w:sz="0" w:space="0" w:color="auto"/>
                <w:left w:val="none" w:sz="0" w:space="0" w:color="auto"/>
                <w:bottom w:val="none" w:sz="0" w:space="0" w:color="auto"/>
                <w:right w:val="none" w:sz="0" w:space="0" w:color="auto"/>
              </w:divBdr>
            </w:div>
            <w:div w:id="782917630">
              <w:marLeft w:val="0"/>
              <w:marRight w:val="0"/>
              <w:marTop w:val="0"/>
              <w:marBottom w:val="0"/>
              <w:divBdr>
                <w:top w:val="none" w:sz="0" w:space="0" w:color="auto"/>
                <w:left w:val="none" w:sz="0" w:space="0" w:color="auto"/>
                <w:bottom w:val="none" w:sz="0" w:space="0" w:color="auto"/>
                <w:right w:val="none" w:sz="0" w:space="0" w:color="auto"/>
              </w:divBdr>
            </w:div>
            <w:div w:id="650209425">
              <w:marLeft w:val="0"/>
              <w:marRight w:val="0"/>
              <w:marTop w:val="0"/>
              <w:marBottom w:val="0"/>
              <w:divBdr>
                <w:top w:val="none" w:sz="0" w:space="0" w:color="auto"/>
                <w:left w:val="none" w:sz="0" w:space="0" w:color="auto"/>
                <w:bottom w:val="none" w:sz="0" w:space="0" w:color="auto"/>
                <w:right w:val="none" w:sz="0" w:space="0" w:color="auto"/>
              </w:divBdr>
            </w:div>
            <w:div w:id="800422478">
              <w:marLeft w:val="0"/>
              <w:marRight w:val="0"/>
              <w:marTop w:val="0"/>
              <w:marBottom w:val="0"/>
              <w:divBdr>
                <w:top w:val="none" w:sz="0" w:space="0" w:color="auto"/>
                <w:left w:val="none" w:sz="0" w:space="0" w:color="auto"/>
                <w:bottom w:val="none" w:sz="0" w:space="0" w:color="auto"/>
                <w:right w:val="none" w:sz="0" w:space="0" w:color="auto"/>
              </w:divBdr>
            </w:div>
            <w:div w:id="721054315">
              <w:marLeft w:val="0"/>
              <w:marRight w:val="0"/>
              <w:marTop w:val="0"/>
              <w:marBottom w:val="0"/>
              <w:divBdr>
                <w:top w:val="none" w:sz="0" w:space="0" w:color="auto"/>
                <w:left w:val="none" w:sz="0" w:space="0" w:color="auto"/>
                <w:bottom w:val="none" w:sz="0" w:space="0" w:color="auto"/>
                <w:right w:val="none" w:sz="0" w:space="0" w:color="auto"/>
              </w:divBdr>
            </w:div>
            <w:div w:id="707681695">
              <w:marLeft w:val="0"/>
              <w:marRight w:val="0"/>
              <w:marTop w:val="0"/>
              <w:marBottom w:val="0"/>
              <w:divBdr>
                <w:top w:val="none" w:sz="0" w:space="0" w:color="auto"/>
                <w:left w:val="none" w:sz="0" w:space="0" w:color="auto"/>
                <w:bottom w:val="none" w:sz="0" w:space="0" w:color="auto"/>
                <w:right w:val="none" w:sz="0" w:space="0" w:color="auto"/>
              </w:divBdr>
            </w:div>
            <w:div w:id="1193491644">
              <w:marLeft w:val="0"/>
              <w:marRight w:val="0"/>
              <w:marTop w:val="0"/>
              <w:marBottom w:val="0"/>
              <w:divBdr>
                <w:top w:val="none" w:sz="0" w:space="0" w:color="auto"/>
                <w:left w:val="none" w:sz="0" w:space="0" w:color="auto"/>
                <w:bottom w:val="none" w:sz="0" w:space="0" w:color="auto"/>
                <w:right w:val="none" w:sz="0" w:space="0" w:color="auto"/>
              </w:divBdr>
            </w:div>
            <w:div w:id="54209349">
              <w:marLeft w:val="0"/>
              <w:marRight w:val="0"/>
              <w:marTop w:val="0"/>
              <w:marBottom w:val="0"/>
              <w:divBdr>
                <w:top w:val="none" w:sz="0" w:space="0" w:color="auto"/>
                <w:left w:val="none" w:sz="0" w:space="0" w:color="auto"/>
                <w:bottom w:val="none" w:sz="0" w:space="0" w:color="auto"/>
                <w:right w:val="none" w:sz="0" w:space="0" w:color="auto"/>
              </w:divBdr>
            </w:div>
            <w:div w:id="2064253485">
              <w:marLeft w:val="0"/>
              <w:marRight w:val="0"/>
              <w:marTop w:val="0"/>
              <w:marBottom w:val="0"/>
              <w:divBdr>
                <w:top w:val="none" w:sz="0" w:space="0" w:color="auto"/>
                <w:left w:val="none" w:sz="0" w:space="0" w:color="auto"/>
                <w:bottom w:val="none" w:sz="0" w:space="0" w:color="auto"/>
                <w:right w:val="none" w:sz="0" w:space="0" w:color="auto"/>
              </w:divBdr>
            </w:div>
            <w:div w:id="1901207291">
              <w:marLeft w:val="0"/>
              <w:marRight w:val="0"/>
              <w:marTop w:val="0"/>
              <w:marBottom w:val="0"/>
              <w:divBdr>
                <w:top w:val="none" w:sz="0" w:space="0" w:color="auto"/>
                <w:left w:val="none" w:sz="0" w:space="0" w:color="auto"/>
                <w:bottom w:val="none" w:sz="0" w:space="0" w:color="auto"/>
                <w:right w:val="none" w:sz="0" w:space="0" w:color="auto"/>
              </w:divBdr>
            </w:div>
            <w:div w:id="291716317">
              <w:marLeft w:val="0"/>
              <w:marRight w:val="0"/>
              <w:marTop w:val="0"/>
              <w:marBottom w:val="0"/>
              <w:divBdr>
                <w:top w:val="none" w:sz="0" w:space="0" w:color="auto"/>
                <w:left w:val="none" w:sz="0" w:space="0" w:color="auto"/>
                <w:bottom w:val="none" w:sz="0" w:space="0" w:color="auto"/>
                <w:right w:val="none" w:sz="0" w:space="0" w:color="auto"/>
              </w:divBdr>
            </w:div>
            <w:div w:id="2091267365">
              <w:marLeft w:val="0"/>
              <w:marRight w:val="0"/>
              <w:marTop w:val="0"/>
              <w:marBottom w:val="0"/>
              <w:divBdr>
                <w:top w:val="none" w:sz="0" w:space="0" w:color="auto"/>
                <w:left w:val="none" w:sz="0" w:space="0" w:color="auto"/>
                <w:bottom w:val="none" w:sz="0" w:space="0" w:color="auto"/>
                <w:right w:val="none" w:sz="0" w:space="0" w:color="auto"/>
              </w:divBdr>
            </w:div>
            <w:div w:id="1521549639">
              <w:marLeft w:val="0"/>
              <w:marRight w:val="0"/>
              <w:marTop w:val="0"/>
              <w:marBottom w:val="0"/>
              <w:divBdr>
                <w:top w:val="none" w:sz="0" w:space="0" w:color="auto"/>
                <w:left w:val="none" w:sz="0" w:space="0" w:color="auto"/>
                <w:bottom w:val="none" w:sz="0" w:space="0" w:color="auto"/>
                <w:right w:val="none" w:sz="0" w:space="0" w:color="auto"/>
              </w:divBdr>
            </w:div>
            <w:div w:id="231158664">
              <w:marLeft w:val="0"/>
              <w:marRight w:val="0"/>
              <w:marTop w:val="0"/>
              <w:marBottom w:val="0"/>
              <w:divBdr>
                <w:top w:val="none" w:sz="0" w:space="0" w:color="auto"/>
                <w:left w:val="none" w:sz="0" w:space="0" w:color="auto"/>
                <w:bottom w:val="none" w:sz="0" w:space="0" w:color="auto"/>
                <w:right w:val="none" w:sz="0" w:space="0" w:color="auto"/>
              </w:divBdr>
            </w:div>
            <w:div w:id="108596979">
              <w:marLeft w:val="0"/>
              <w:marRight w:val="0"/>
              <w:marTop w:val="0"/>
              <w:marBottom w:val="0"/>
              <w:divBdr>
                <w:top w:val="none" w:sz="0" w:space="0" w:color="auto"/>
                <w:left w:val="none" w:sz="0" w:space="0" w:color="auto"/>
                <w:bottom w:val="none" w:sz="0" w:space="0" w:color="auto"/>
                <w:right w:val="none" w:sz="0" w:space="0" w:color="auto"/>
              </w:divBdr>
            </w:div>
            <w:div w:id="33770063">
              <w:marLeft w:val="0"/>
              <w:marRight w:val="0"/>
              <w:marTop w:val="0"/>
              <w:marBottom w:val="0"/>
              <w:divBdr>
                <w:top w:val="none" w:sz="0" w:space="0" w:color="auto"/>
                <w:left w:val="none" w:sz="0" w:space="0" w:color="auto"/>
                <w:bottom w:val="none" w:sz="0" w:space="0" w:color="auto"/>
                <w:right w:val="none" w:sz="0" w:space="0" w:color="auto"/>
              </w:divBdr>
            </w:div>
            <w:div w:id="1246383958">
              <w:marLeft w:val="0"/>
              <w:marRight w:val="0"/>
              <w:marTop w:val="0"/>
              <w:marBottom w:val="0"/>
              <w:divBdr>
                <w:top w:val="none" w:sz="0" w:space="0" w:color="auto"/>
                <w:left w:val="none" w:sz="0" w:space="0" w:color="auto"/>
                <w:bottom w:val="none" w:sz="0" w:space="0" w:color="auto"/>
                <w:right w:val="none" w:sz="0" w:space="0" w:color="auto"/>
              </w:divBdr>
            </w:div>
            <w:div w:id="635989660">
              <w:marLeft w:val="0"/>
              <w:marRight w:val="0"/>
              <w:marTop w:val="0"/>
              <w:marBottom w:val="0"/>
              <w:divBdr>
                <w:top w:val="none" w:sz="0" w:space="0" w:color="auto"/>
                <w:left w:val="none" w:sz="0" w:space="0" w:color="auto"/>
                <w:bottom w:val="none" w:sz="0" w:space="0" w:color="auto"/>
                <w:right w:val="none" w:sz="0" w:space="0" w:color="auto"/>
              </w:divBdr>
            </w:div>
            <w:div w:id="99641487">
              <w:marLeft w:val="0"/>
              <w:marRight w:val="0"/>
              <w:marTop w:val="0"/>
              <w:marBottom w:val="0"/>
              <w:divBdr>
                <w:top w:val="none" w:sz="0" w:space="0" w:color="auto"/>
                <w:left w:val="none" w:sz="0" w:space="0" w:color="auto"/>
                <w:bottom w:val="none" w:sz="0" w:space="0" w:color="auto"/>
                <w:right w:val="none" w:sz="0" w:space="0" w:color="auto"/>
              </w:divBdr>
            </w:div>
            <w:div w:id="1422021528">
              <w:marLeft w:val="0"/>
              <w:marRight w:val="0"/>
              <w:marTop w:val="0"/>
              <w:marBottom w:val="0"/>
              <w:divBdr>
                <w:top w:val="none" w:sz="0" w:space="0" w:color="auto"/>
                <w:left w:val="none" w:sz="0" w:space="0" w:color="auto"/>
                <w:bottom w:val="none" w:sz="0" w:space="0" w:color="auto"/>
                <w:right w:val="none" w:sz="0" w:space="0" w:color="auto"/>
              </w:divBdr>
            </w:div>
            <w:div w:id="507981547">
              <w:marLeft w:val="0"/>
              <w:marRight w:val="0"/>
              <w:marTop w:val="0"/>
              <w:marBottom w:val="0"/>
              <w:divBdr>
                <w:top w:val="none" w:sz="0" w:space="0" w:color="auto"/>
                <w:left w:val="none" w:sz="0" w:space="0" w:color="auto"/>
                <w:bottom w:val="none" w:sz="0" w:space="0" w:color="auto"/>
                <w:right w:val="none" w:sz="0" w:space="0" w:color="auto"/>
              </w:divBdr>
            </w:div>
            <w:div w:id="1890915465">
              <w:marLeft w:val="0"/>
              <w:marRight w:val="0"/>
              <w:marTop w:val="0"/>
              <w:marBottom w:val="0"/>
              <w:divBdr>
                <w:top w:val="none" w:sz="0" w:space="0" w:color="auto"/>
                <w:left w:val="none" w:sz="0" w:space="0" w:color="auto"/>
                <w:bottom w:val="none" w:sz="0" w:space="0" w:color="auto"/>
                <w:right w:val="none" w:sz="0" w:space="0" w:color="auto"/>
              </w:divBdr>
            </w:div>
            <w:div w:id="1485582912">
              <w:marLeft w:val="0"/>
              <w:marRight w:val="0"/>
              <w:marTop w:val="0"/>
              <w:marBottom w:val="0"/>
              <w:divBdr>
                <w:top w:val="none" w:sz="0" w:space="0" w:color="auto"/>
                <w:left w:val="none" w:sz="0" w:space="0" w:color="auto"/>
                <w:bottom w:val="none" w:sz="0" w:space="0" w:color="auto"/>
                <w:right w:val="none" w:sz="0" w:space="0" w:color="auto"/>
              </w:divBdr>
            </w:div>
            <w:div w:id="1397162255">
              <w:marLeft w:val="0"/>
              <w:marRight w:val="0"/>
              <w:marTop w:val="0"/>
              <w:marBottom w:val="0"/>
              <w:divBdr>
                <w:top w:val="none" w:sz="0" w:space="0" w:color="auto"/>
                <w:left w:val="none" w:sz="0" w:space="0" w:color="auto"/>
                <w:bottom w:val="none" w:sz="0" w:space="0" w:color="auto"/>
                <w:right w:val="none" w:sz="0" w:space="0" w:color="auto"/>
              </w:divBdr>
            </w:div>
            <w:div w:id="408382271">
              <w:marLeft w:val="0"/>
              <w:marRight w:val="0"/>
              <w:marTop w:val="0"/>
              <w:marBottom w:val="0"/>
              <w:divBdr>
                <w:top w:val="none" w:sz="0" w:space="0" w:color="auto"/>
                <w:left w:val="none" w:sz="0" w:space="0" w:color="auto"/>
                <w:bottom w:val="none" w:sz="0" w:space="0" w:color="auto"/>
                <w:right w:val="none" w:sz="0" w:space="0" w:color="auto"/>
              </w:divBdr>
            </w:div>
            <w:div w:id="110638223">
              <w:marLeft w:val="0"/>
              <w:marRight w:val="0"/>
              <w:marTop w:val="0"/>
              <w:marBottom w:val="0"/>
              <w:divBdr>
                <w:top w:val="none" w:sz="0" w:space="0" w:color="auto"/>
                <w:left w:val="none" w:sz="0" w:space="0" w:color="auto"/>
                <w:bottom w:val="none" w:sz="0" w:space="0" w:color="auto"/>
                <w:right w:val="none" w:sz="0" w:space="0" w:color="auto"/>
              </w:divBdr>
            </w:div>
            <w:div w:id="1504513101">
              <w:marLeft w:val="0"/>
              <w:marRight w:val="0"/>
              <w:marTop w:val="0"/>
              <w:marBottom w:val="0"/>
              <w:divBdr>
                <w:top w:val="none" w:sz="0" w:space="0" w:color="auto"/>
                <w:left w:val="none" w:sz="0" w:space="0" w:color="auto"/>
                <w:bottom w:val="none" w:sz="0" w:space="0" w:color="auto"/>
                <w:right w:val="none" w:sz="0" w:space="0" w:color="auto"/>
              </w:divBdr>
            </w:div>
            <w:div w:id="2070617154">
              <w:marLeft w:val="0"/>
              <w:marRight w:val="0"/>
              <w:marTop w:val="0"/>
              <w:marBottom w:val="0"/>
              <w:divBdr>
                <w:top w:val="none" w:sz="0" w:space="0" w:color="auto"/>
                <w:left w:val="none" w:sz="0" w:space="0" w:color="auto"/>
                <w:bottom w:val="none" w:sz="0" w:space="0" w:color="auto"/>
                <w:right w:val="none" w:sz="0" w:space="0" w:color="auto"/>
              </w:divBdr>
            </w:div>
            <w:div w:id="555629637">
              <w:marLeft w:val="0"/>
              <w:marRight w:val="0"/>
              <w:marTop w:val="0"/>
              <w:marBottom w:val="0"/>
              <w:divBdr>
                <w:top w:val="none" w:sz="0" w:space="0" w:color="auto"/>
                <w:left w:val="none" w:sz="0" w:space="0" w:color="auto"/>
                <w:bottom w:val="none" w:sz="0" w:space="0" w:color="auto"/>
                <w:right w:val="none" w:sz="0" w:space="0" w:color="auto"/>
              </w:divBdr>
            </w:div>
            <w:div w:id="1063915849">
              <w:marLeft w:val="0"/>
              <w:marRight w:val="0"/>
              <w:marTop w:val="0"/>
              <w:marBottom w:val="0"/>
              <w:divBdr>
                <w:top w:val="none" w:sz="0" w:space="0" w:color="auto"/>
                <w:left w:val="none" w:sz="0" w:space="0" w:color="auto"/>
                <w:bottom w:val="none" w:sz="0" w:space="0" w:color="auto"/>
                <w:right w:val="none" w:sz="0" w:space="0" w:color="auto"/>
              </w:divBdr>
            </w:div>
            <w:div w:id="556598626">
              <w:marLeft w:val="0"/>
              <w:marRight w:val="0"/>
              <w:marTop w:val="0"/>
              <w:marBottom w:val="0"/>
              <w:divBdr>
                <w:top w:val="none" w:sz="0" w:space="0" w:color="auto"/>
                <w:left w:val="none" w:sz="0" w:space="0" w:color="auto"/>
                <w:bottom w:val="none" w:sz="0" w:space="0" w:color="auto"/>
                <w:right w:val="none" w:sz="0" w:space="0" w:color="auto"/>
              </w:divBdr>
            </w:div>
            <w:div w:id="2119055654">
              <w:marLeft w:val="0"/>
              <w:marRight w:val="0"/>
              <w:marTop w:val="0"/>
              <w:marBottom w:val="0"/>
              <w:divBdr>
                <w:top w:val="none" w:sz="0" w:space="0" w:color="auto"/>
                <w:left w:val="none" w:sz="0" w:space="0" w:color="auto"/>
                <w:bottom w:val="none" w:sz="0" w:space="0" w:color="auto"/>
                <w:right w:val="none" w:sz="0" w:space="0" w:color="auto"/>
              </w:divBdr>
            </w:div>
            <w:div w:id="2002732179">
              <w:marLeft w:val="0"/>
              <w:marRight w:val="0"/>
              <w:marTop w:val="0"/>
              <w:marBottom w:val="0"/>
              <w:divBdr>
                <w:top w:val="none" w:sz="0" w:space="0" w:color="auto"/>
                <w:left w:val="none" w:sz="0" w:space="0" w:color="auto"/>
                <w:bottom w:val="none" w:sz="0" w:space="0" w:color="auto"/>
                <w:right w:val="none" w:sz="0" w:space="0" w:color="auto"/>
              </w:divBdr>
            </w:div>
            <w:div w:id="1408073000">
              <w:marLeft w:val="0"/>
              <w:marRight w:val="0"/>
              <w:marTop w:val="0"/>
              <w:marBottom w:val="0"/>
              <w:divBdr>
                <w:top w:val="none" w:sz="0" w:space="0" w:color="auto"/>
                <w:left w:val="none" w:sz="0" w:space="0" w:color="auto"/>
                <w:bottom w:val="none" w:sz="0" w:space="0" w:color="auto"/>
                <w:right w:val="none" w:sz="0" w:space="0" w:color="auto"/>
              </w:divBdr>
            </w:div>
            <w:div w:id="273023396">
              <w:marLeft w:val="0"/>
              <w:marRight w:val="0"/>
              <w:marTop w:val="0"/>
              <w:marBottom w:val="0"/>
              <w:divBdr>
                <w:top w:val="none" w:sz="0" w:space="0" w:color="auto"/>
                <w:left w:val="none" w:sz="0" w:space="0" w:color="auto"/>
                <w:bottom w:val="none" w:sz="0" w:space="0" w:color="auto"/>
                <w:right w:val="none" w:sz="0" w:space="0" w:color="auto"/>
              </w:divBdr>
            </w:div>
            <w:div w:id="1774671224">
              <w:marLeft w:val="0"/>
              <w:marRight w:val="0"/>
              <w:marTop w:val="0"/>
              <w:marBottom w:val="0"/>
              <w:divBdr>
                <w:top w:val="none" w:sz="0" w:space="0" w:color="auto"/>
                <w:left w:val="none" w:sz="0" w:space="0" w:color="auto"/>
                <w:bottom w:val="none" w:sz="0" w:space="0" w:color="auto"/>
                <w:right w:val="none" w:sz="0" w:space="0" w:color="auto"/>
              </w:divBdr>
            </w:div>
            <w:div w:id="145055514">
              <w:marLeft w:val="0"/>
              <w:marRight w:val="0"/>
              <w:marTop w:val="0"/>
              <w:marBottom w:val="0"/>
              <w:divBdr>
                <w:top w:val="none" w:sz="0" w:space="0" w:color="auto"/>
                <w:left w:val="none" w:sz="0" w:space="0" w:color="auto"/>
                <w:bottom w:val="none" w:sz="0" w:space="0" w:color="auto"/>
                <w:right w:val="none" w:sz="0" w:space="0" w:color="auto"/>
              </w:divBdr>
            </w:div>
            <w:div w:id="410395796">
              <w:marLeft w:val="0"/>
              <w:marRight w:val="0"/>
              <w:marTop w:val="0"/>
              <w:marBottom w:val="0"/>
              <w:divBdr>
                <w:top w:val="none" w:sz="0" w:space="0" w:color="auto"/>
                <w:left w:val="none" w:sz="0" w:space="0" w:color="auto"/>
                <w:bottom w:val="none" w:sz="0" w:space="0" w:color="auto"/>
                <w:right w:val="none" w:sz="0" w:space="0" w:color="auto"/>
              </w:divBdr>
            </w:div>
            <w:div w:id="1162432014">
              <w:marLeft w:val="0"/>
              <w:marRight w:val="0"/>
              <w:marTop w:val="0"/>
              <w:marBottom w:val="0"/>
              <w:divBdr>
                <w:top w:val="none" w:sz="0" w:space="0" w:color="auto"/>
                <w:left w:val="none" w:sz="0" w:space="0" w:color="auto"/>
                <w:bottom w:val="none" w:sz="0" w:space="0" w:color="auto"/>
                <w:right w:val="none" w:sz="0" w:space="0" w:color="auto"/>
              </w:divBdr>
            </w:div>
            <w:div w:id="351760358">
              <w:marLeft w:val="0"/>
              <w:marRight w:val="0"/>
              <w:marTop w:val="0"/>
              <w:marBottom w:val="0"/>
              <w:divBdr>
                <w:top w:val="none" w:sz="0" w:space="0" w:color="auto"/>
                <w:left w:val="none" w:sz="0" w:space="0" w:color="auto"/>
                <w:bottom w:val="none" w:sz="0" w:space="0" w:color="auto"/>
                <w:right w:val="none" w:sz="0" w:space="0" w:color="auto"/>
              </w:divBdr>
            </w:div>
            <w:div w:id="80832593">
              <w:marLeft w:val="0"/>
              <w:marRight w:val="0"/>
              <w:marTop w:val="0"/>
              <w:marBottom w:val="0"/>
              <w:divBdr>
                <w:top w:val="none" w:sz="0" w:space="0" w:color="auto"/>
                <w:left w:val="none" w:sz="0" w:space="0" w:color="auto"/>
                <w:bottom w:val="none" w:sz="0" w:space="0" w:color="auto"/>
                <w:right w:val="none" w:sz="0" w:space="0" w:color="auto"/>
              </w:divBdr>
            </w:div>
            <w:div w:id="482089066">
              <w:marLeft w:val="0"/>
              <w:marRight w:val="0"/>
              <w:marTop w:val="0"/>
              <w:marBottom w:val="0"/>
              <w:divBdr>
                <w:top w:val="none" w:sz="0" w:space="0" w:color="auto"/>
                <w:left w:val="none" w:sz="0" w:space="0" w:color="auto"/>
                <w:bottom w:val="none" w:sz="0" w:space="0" w:color="auto"/>
                <w:right w:val="none" w:sz="0" w:space="0" w:color="auto"/>
              </w:divBdr>
            </w:div>
            <w:div w:id="479543857">
              <w:marLeft w:val="0"/>
              <w:marRight w:val="0"/>
              <w:marTop w:val="0"/>
              <w:marBottom w:val="0"/>
              <w:divBdr>
                <w:top w:val="none" w:sz="0" w:space="0" w:color="auto"/>
                <w:left w:val="none" w:sz="0" w:space="0" w:color="auto"/>
                <w:bottom w:val="none" w:sz="0" w:space="0" w:color="auto"/>
                <w:right w:val="none" w:sz="0" w:space="0" w:color="auto"/>
              </w:divBdr>
            </w:div>
            <w:div w:id="1663198535">
              <w:marLeft w:val="0"/>
              <w:marRight w:val="0"/>
              <w:marTop w:val="0"/>
              <w:marBottom w:val="0"/>
              <w:divBdr>
                <w:top w:val="none" w:sz="0" w:space="0" w:color="auto"/>
                <w:left w:val="none" w:sz="0" w:space="0" w:color="auto"/>
                <w:bottom w:val="none" w:sz="0" w:space="0" w:color="auto"/>
                <w:right w:val="none" w:sz="0" w:space="0" w:color="auto"/>
              </w:divBdr>
            </w:div>
            <w:div w:id="1789738846">
              <w:marLeft w:val="0"/>
              <w:marRight w:val="0"/>
              <w:marTop w:val="0"/>
              <w:marBottom w:val="0"/>
              <w:divBdr>
                <w:top w:val="none" w:sz="0" w:space="0" w:color="auto"/>
                <w:left w:val="none" w:sz="0" w:space="0" w:color="auto"/>
                <w:bottom w:val="none" w:sz="0" w:space="0" w:color="auto"/>
                <w:right w:val="none" w:sz="0" w:space="0" w:color="auto"/>
              </w:divBdr>
            </w:div>
            <w:div w:id="386534198">
              <w:marLeft w:val="0"/>
              <w:marRight w:val="0"/>
              <w:marTop w:val="0"/>
              <w:marBottom w:val="0"/>
              <w:divBdr>
                <w:top w:val="none" w:sz="0" w:space="0" w:color="auto"/>
                <w:left w:val="none" w:sz="0" w:space="0" w:color="auto"/>
                <w:bottom w:val="none" w:sz="0" w:space="0" w:color="auto"/>
                <w:right w:val="none" w:sz="0" w:space="0" w:color="auto"/>
              </w:divBdr>
            </w:div>
            <w:div w:id="814416925">
              <w:marLeft w:val="0"/>
              <w:marRight w:val="0"/>
              <w:marTop w:val="0"/>
              <w:marBottom w:val="0"/>
              <w:divBdr>
                <w:top w:val="none" w:sz="0" w:space="0" w:color="auto"/>
                <w:left w:val="none" w:sz="0" w:space="0" w:color="auto"/>
                <w:bottom w:val="none" w:sz="0" w:space="0" w:color="auto"/>
                <w:right w:val="none" w:sz="0" w:space="0" w:color="auto"/>
              </w:divBdr>
            </w:div>
            <w:div w:id="1692343039">
              <w:marLeft w:val="0"/>
              <w:marRight w:val="0"/>
              <w:marTop w:val="0"/>
              <w:marBottom w:val="0"/>
              <w:divBdr>
                <w:top w:val="none" w:sz="0" w:space="0" w:color="auto"/>
                <w:left w:val="none" w:sz="0" w:space="0" w:color="auto"/>
                <w:bottom w:val="none" w:sz="0" w:space="0" w:color="auto"/>
                <w:right w:val="none" w:sz="0" w:space="0" w:color="auto"/>
              </w:divBdr>
            </w:div>
            <w:div w:id="1060404355">
              <w:marLeft w:val="0"/>
              <w:marRight w:val="0"/>
              <w:marTop w:val="0"/>
              <w:marBottom w:val="0"/>
              <w:divBdr>
                <w:top w:val="none" w:sz="0" w:space="0" w:color="auto"/>
                <w:left w:val="none" w:sz="0" w:space="0" w:color="auto"/>
                <w:bottom w:val="none" w:sz="0" w:space="0" w:color="auto"/>
                <w:right w:val="none" w:sz="0" w:space="0" w:color="auto"/>
              </w:divBdr>
            </w:div>
            <w:div w:id="1289629392">
              <w:marLeft w:val="0"/>
              <w:marRight w:val="0"/>
              <w:marTop w:val="0"/>
              <w:marBottom w:val="0"/>
              <w:divBdr>
                <w:top w:val="none" w:sz="0" w:space="0" w:color="auto"/>
                <w:left w:val="none" w:sz="0" w:space="0" w:color="auto"/>
                <w:bottom w:val="none" w:sz="0" w:space="0" w:color="auto"/>
                <w:right w:val="none" w:sz="0" w:space="0" w:color="auto"/>
              </w:divBdr>
            </w:div>
            <w:div w:id="2033914446">
              <w:marLeft w:val="0"/>
              <w:marRight w:val="0"/>
              <w:marTop w:val="0"/>
              <w:marBottom w:val="0"/>
              <w:divBdr>
                <w:top w:val="none" w:sz="0" w:space="0" w:color="auto"/>
                <w:left w:val="none" w:sz="0" w:space="0" w:color="auto"/>
                <w:bottom w:val="none" w:sz="0" w:space="0" w:color="auto"/>
                <w:right w:val="none" w:sz="0" w:space="0" w:color="auto"/>
              </w:divBdr>
            </w:div>
            <w:div w:id="1447502275">
              <w:marLeft w:val="0"/>
              <w:marRight w:val="0"/>
              <w:marTop w:val="0"/>
              <w:marBottom w:val="0"/>
              <w:divBdr>
                <w:top w:val="none" w:sz="0" w:space="0" w:color="auto"/>
                <w:left w:val="none" w:sz="0" w:space="0" w:color="auto"/>
                <w:bottom w:val="none" w:sz="0" w:space="0" w:color="auto"/>
                <w:right w:val="none" w:sz="0" w:space="0" w:color="auto"/>
              </w:divBdr>
            </w:div>
            <w:div w:id="1147934688">
              <w:marLeft w:val="0"/>
              <w:marRight w:val="0"/>
              <w:marTop w:val="0"/>
              <w:marBottom w:val="0"/>
              <w:divBdr>
                <w:top w:val="none" w:sz="0" w:space="0" w:color="auto"/>
                <w:left w:val="none" w:sz="0" w:space="0" w:color="auto"/>
                <w:bottom w:val="none" w:sz="0" w:space="0" w:color="auto"/>
                <w:right w:val="none" w:sz="0" w:space="0" w:color="auto"/>
              </w:divBdr>
            </w:div>
            <w:div w:id="20711895">
              <w:marLeft w:val="0"/>
              <w:marRight w:val="0"/>
              <w:marTop w:val="0"/>
              <w:marBottom w:val="0"/>
              <w:divBdr>
                <w:top w:val="none" w:sz="0" w:space="0" w:color="auto"/>
                <w:left w:val="none" w:sz="0" w:space="0" w:color="auto"/>
                <w:bottom w:val="none" w:sz="0" w:space="0" w:color="auto"/>
                <w:right w:val="none" w:sz="0" w:space="0" w:color="auto"/>
              </w:divBdr>
            </w:div>
            <w:div w:id="2015960154">
              <w:marLeft w:val="0"/>
              <w:marRight w:val="0"/>
              <w:marTop w:val="0"/>
              <w:marBottom w:val="0"/>
              <w:divBdr>
                <w:top w:val="none" w:sz="0" w:space="0" w:color="auto"/>
                <w:left w:val="none" w:sz="0" w:space="0" w:color="auto"/>
                <w:bottom w:val="none" w:sz="0" w:space="0" w:color="auto"/>
                <w:right w:val="none" w:sz="0" w:space="0" w:color="auto"/>
              </w:divBdr>
            </w:div>
            <w:div w:id="948510285">
              <w:marLeft w:val="0"/>
              <w:marRight w:val="0"/>
              <w:marTop w:val="0"/>
              <w:marBottom w:val="0"/>
              <w:divBdr>
                <w:top w:val="none" w:sz="0" w:space="0" w:color="auto"/>
                <w:left w:val="none" w:sz="0" w:space="0" w:color="auto"/>
                <w:bottom w:val="none" w:sz="0" w:space="0" w:color="auto"/>
                <w:right w:val="none" w:sz="0" w:space="0" w:color="auto"/>
              </w:divBdr>
            </w:div>
            <w:div w:id="1928928420">
              <w:marLeft w:val="0"/>
              <w:marRight w:val="0"/>
              <w:marTop w:val="0"/>
              <w:marBottom w:val="0"/>
              <w:divBdr>
                <w:top w:val="none" w:sz="0" w:space="0" w:color="auto"/>
                <w:left w:val="none" w:sz="0" w:space="0" w:color="auto"/>
                <w:bottom w:val="none" w:sz="0" w:space="0" w:color="auto"/>
                <w:right w:val="none" w:sz="0" w:space="0" w:color="auto"/>
              </w:divBdr>
            </w:div>
            <w:div w:id="1434016567">
              <w:marLeft w:val="0"/>
              <w:marRight w:val="0"/>
              <w:marTop w:val="0"/>
              <w:marBottom w:val="0"/>
              <w:divBdr>
                <w:top w:val="none" w:sz="0" w:space="0" w:color="auto"/>
                <w:left w:val="none" w:sz="0" w:space="0" w:color="auto"/>
                <w:bottom w:val="none" w:sz="0" w:space="0" w:color="auto"/>
                <w:right w:val="none" w:sz="0" w:space="0" w:color="auto"/>
              </w:divBdr>
            </w:div>
            <w:div w:id="1856575242">
              <w:marLeft w:val="0"/>
              <w:marRight w:val="0"/>
              <w:marTop w:val="0"/>
              <w:marBottom w:val="0"/>
              <w:divBdr>
                <w:top w:val="none" w:sz="0" w:space="0" w:color="auto"/>
                <w:left w:val="none" w:sz="0" w:space="0" w:color="auto"/>
                <w:bottom w:val="none" w:sz="0" w:space="0" w:color="auto"/>
                <w:right w:val="none" w:sz="0" w:space="0" w:color="auto"/>
              </w:divBdr>
            </w:div>
            <w:div w:id="2021008863">
              <w:marLeft w:val="0"/>
              <w:marRight w:val="0"/>
              <w:marTop w:val="0"/>
              <w:marBottom w:val="0"/>
              <w:divBdr>
                <w:top w:val="none" w:sz="0" w:space="0" w:color="auto"/>
                <w:left w:val="none" w:sz="0" w:space="0" w:color="auto"/>
                <w:bottom w:val="none" w:sz="0" w:space="0" w:color="auto"/>
                <w:right w:val="none" w:sz="0" w:space="0" w:color="auto"/>
              </w:divBdr>
            </w:div>
            <w:div w:id="1915702100">
              <w:marLeft w:val="0"/>
              <w:marRight w:val="0"/>
              <w:marTop w:val="0"/>
              <w:marBottom w:val="0"/>
              <w:divBdr>
                <w:top w:val="none" w:sz="0" w:space="0" w:color="auto"/>
                <w:left w:val="none" w:sz="0" w:space="0" w:color="auto"/>
                <w:bottom w:val="none" w:sz="0" w:space="0" w:color="auto"/>
                <w:right w:val="none" w:sz="0" w:space="0" w:color="auto"/>
              </w:divBdr>
            </w:div>
            <w:div w:id="1706639457">
              <w:marLeft w:val="0"/>
              <w:marRight w:val="0"/>
              <w:marTop w:val="0"/>
              <w:marBottom w:val="0"/>
              <w:divBdr>
                <w:top w:val="none" w:sz="0" w:space="0" w:color="auto"/>
                <w:left w:val="none" w:sz="0" w:space="0" w:color="auto"/>
                <w:bottom w:val="none" w:sz="0" w:space="0" w:color="auto"/>
                <w:right w:val="none" w:sz="0" w:space="0" w:color="auto"/>
              </w:divBdr>
            </w:div>
            <w:div w:id="1564098547">
              <w:marLeft w:val="0"/>
              <w:marRight w:val="0"/>
              <w:marTop w:val="0"/>
              <w:marBottom w:val="0"/>
              <w:divBdr>
                <w:top w:val="none" w:sz="0" w:space="0" w:color="auto"/>
                <w:left w:val="none" w:sz="0" w:space="0" w:color="auto"/>
                <w:bottom w:val="none" w:sz="0" w:space="0" w:color="auto"/>
                <w:right w:val="none" w:sz="0" w:space="0" w:color="auto"/>
              </w:divBdr>
            </w:div>
            <w:div w:id="1451363566">
              <w:marLeft w:val="0"/>
              <w:marRight w:val="0"/>
              <w:marTop w:val="0"/>
              <w:marBottom w:val="0"/>
              <w:divBdr>
                <w:top w:val="none" w:sz="0" w:space="0" w:color="auto"/>
                <w:left w:val="none" w:sz="0" w:space="0" w:color="auto"/>
                <w:bottom w:val="none" w:sz="0" w:space="0" w:color="auto"/>
                <w:right w:val="none" w:sz="0" w:space="0" w:color="auto"/>
              </w:divBdr>
            </w:div>
            <w:div w:id="597373954">
              <w:marLeft w:val="0"/>
              <w:marRight w:val="0"/>
              <w:marTop w:val="0"/>
              <w:marBottom w:val="0"/>
              <w:divBdr>
                <w:top w:val="none" w:sz="0" w:space="0" w:color="auto"/>
                <w:left w:val="none" w:sz="0" w:space="0" w:color="auto"/>
                <w:bottom w:val="none" w:sz="0" w:space="0" w:color="auto"/>
                <w:right w:val="none" w:sz="0" w:space="0" w:color="auto"/>
              </w:divBdr>
            </w:div>
            <w:div w:id="914513453">
              <w:marLeft w:val="0"/>
              <w:marRight w:val="0"/>
              <w:marTop w:val="0"/>
              <w:marBottom w:val="0"/>
              <w:divBdr>
                <w:top w:val="none" w:sz="0" w:space="0" w:color="auto"/>
                <w:left w:val="none" w:sz="0" w:space="0" w:color="auto"/>
                <w:bottom w:val="none" w:sz="0" w:space="0" w:color="auto"/>
                <w:right w:val="none" w:sz="0" w:space="0" w:color="auto"/>
              </w:divBdr>
            </w:div>
            <w:div w:id="165169103">
              <w:marLeft w:val="0"/>
              <w:marRight w:val="0"/>
              <w:marTop w:val="0"/>
              <w:marBottom w:val="0"/>
              <w:divBdr>
                <w:top w:val="none" w:sz="0" w:space="0" w:color="auto"/>
                <w:left w:val="none" w:sz="0" w:space="0" w:color="auto"/>
                <w:bottom w:val="none" w:sz="0" w:space="0" w:color="auto"/>
                <w:right w:val="none" w:sz="0" w:space="0" w:color="auto"/>
              </w:divBdr>
            </w:div>
            <w:div w:id="1885143412">
              <w:marLeft w:val="0"/>
              <w:marRight w:val="0"/>
              <w:marTop w:val="0"/>
              <w:marBottom w:val="0"/>
              <w:divBdr>
                <w:top w:val="none" w:sz="0" w:space="0" w:color="auto"/>
                <w:left w:val="none" w:sz="0" w:space="0" w:color="auto"/>
                <w:bottom w:val="none" w:sz="0" w:space="0" w:color="auto"/>
                <w:right w:val="none" w:sz="0" w:space="0" w:color="auto"/>
              </w:divBdr>
            </w:div>
            <w:div w:id="939028354">
              <w:marLeft w:val="0"/>
              <w:marRight w:val="0"/>
              <w:marTop w:val="0"/>
              <w:marBottom w:val="0"/>
              <w:divBdr>
                <w:top w:val="none" w:sz="0" w:space="0" w:color="auto"/>
                <w:left w:val="none" w:sz="0" w:space="0" w:color="auto"/>
                <w:bottom w:val="none" w:sz="0" w:space="0" w:color="auto"/>
                <w:right w:val="none" w:sz="0" w:space="0" w:color="auto"/>
              </w:divBdr>
            </w:div>
            <w:div w:id="2040931392">
              <w:marLeft w:val="0"/>
              <w:marRight w:val="0"/>
              <w:marTop w:val="0"/>
              <w:marBottom w:val="0"/>
              <w:divBdr>
                <w:top w:val="none" w:sz="0" w:space="0" w:color="auto"/>
                <w:left w:val="none" w:sz="0" w:space="0" w:color="auto"/>
                <w:bottom w:val="none" w:sz="0" w:space="0" w:color="auto"/>
                <w:right w:val="none" w:sz="0" w:space="0" w:color="auto"/>
              </w:divBdr>
            </w:div>
            <w:div w:id="1023245923">
              <w:marLeft w:val="0"/>
              <w:marRight w:val="0"/>
              <w:marTop w:val="0"/>
              <w:marBottom w:val="0"/>
              <w:divBdr>
                <w:top w:val="none" w:sz="0" w:space="0" w:color="auto"/>
                <w:left w:val="none" w:sz="0" w:space="0" w:color="auto"/>
                <w:bottom w:val="none" w:sz="0" w:space="0" w:color="auto"/>
                <w:right w:val="none" w:sz="0" w:space="0" w:color="auto"/>
              </w:divBdr>
            </w:div>
            <w:div w:id="1464805131">
              <w:marLeft w:val="0"/>
              <w:marRight w:val="0"/>
              <w:marTop w:val="0"/>
              <w:marBottom w:val="0"/>
              <w:divBdr>
                <w:top w:val="none" w:sz="0" w:space="0" w:color="auto"/>
                <w:left w:val="none" w:sz="0" w:space="0" w:color="auto"/>
                <w:bottom w:val="none" w:sz="0" w:space="0" w:color="auto"/>
                <w:right w:val="none" w:sz="0" w:space="0" w:color="auto"/>
              </w:divBdr>
            </w:div>
            <w:div w:id="1733499074">
              <w:marLeft w:val="0"/>
              <w:marRight w:val="0"/>
              <w:marTop w:val="0"/>
              <w:marBottom w:val="0"/>
              <w:divBdr>
                <w:top w:val="none" w:sz="0" w:space="0" w:color="auto"/>
                <w:left w:val="none" w:sz="0" w:space="0" w:color="auto"/>
                <w:bottom w:val="none" w:sz="0" w:space="0" w:color="auto"/>
                <w:right w:val="none" w:sz="0" w:space="0" w:color="auto"/>
              </w:divBdr>
            </w:div>
            <w:div w:id="1807240531">
              <w:marLeft w:val="0"/>
              <w:marRight w:val="0"/>
              <w:marTop w:val="0"/>
              <w:marBottom w:val="0"/>
              <w:divBdr>
                <w:top w:val="none" w:sz="0" w:space="0" w:color="auto"/>
                <w:left w:val="none" w:sz="0" w:space="0" w:color="auto"/>
                <w:bottom w:val="none" w:sz="0" w:space="0" w:color="auto"/>
                <w:right w:val="none" w:sz="0" w:space="0" w:color="auto"/>
              </w:divBdr>
            </w:div>
            <w:div w:id="158355823">
              <w:marLeft w:val="0"/>
              <w:marRight w:val="0"/>
              <w:marTop w:val="0"/>
              <w:marBottom w:val="0"/>
              <w:divBdr>
                <w:top w:val="none" w:sz="0" w:space="0" w:color="auto"/>
                <w:left w:val="none" w:sz="0" w:space="0" w:color="auto"/>
                <w:bottom w:val="none" w:sz="0" w:space="0" w:color="auto"/>
                <w:right w:val="none" w:sz="0" w:space="0" w:color="auto"/>
              </w:divBdr>
            </w:div>
            <w:div w:id="516701428">
              <w:marLeft w:val="0"/>
              <w:marRight w:val="0"/>
              <w:marTop w:val="0"/>
              <w:marBottom w:val="0"/>
              <w:divBdr>
                <w:top w:val="none" w:sz="0" w:space="0" w:color="auto"/>
                <w:left w:val="none" w:sz="0" w:space="0" w:color="auto"/>
                <w:bottom w:val="none" w:sz="0" w:space="0" w:color="auto"/>
                <w:right w:val="none" w:sz="0" w:space="0" w:color="auto"/>
              </w:divBdr>
            </w:div>
            <w:div w:id="2061242856">
              <w:marLeft w:val="0"/>
              <w:marRight w:val="0"/>
              <w:marTop w:val="0"/>
              <w:marBottom w:val="0"/>
              <w:divBdr>
                <w:top w:val="none" w:sz="0" w:space="0" w:color="auto"/>
                <w:left w:val="none" w:sz="0" w:space="0" w:color="auto"/>
                <w:bottom w:val="none" w:sz="0" w:space="0" w:color="auto"/>
                <w:right w:val="none" w:sz="0" w:space="0" w:color="auto"/>
              </w:divBdr>
            </w:div>
            <w:div w:id="244918445">
              <w:marLeft w:val="0"/>
              <w:marRight w:val="0"/>
              <w:marTop w:val="0"/>
              <w:marBottom w:val="0"/>
              <w:divBdr>
                <w:top w:val="none" w:sz="0" w:space="0" w:color="auto"/>
                <w:left w:val="none" w:sz="0" w:space="0" w:color="auto"/>
                <w:bottom w:val="none" w:sz="0" w:space="0" w:color="auto"/>
                <w:right w:val="none" w:sz="0" w:space="0" w:color="auto"/>
              </w:divBdr>
            </w:div>
            <w:div w:id="320620975">
              <w:marLeft w:val="0"/>
              <w:marRight w:val="0"/>
              <w:marTop w:val="0"/>
              <w:marBottom w:val="0"/>
              <w:divBdr>
                <w:top w:val="none" w:sz="0" w:space="0" w:color="auto"/>
                <w:left w:val="none" w:sz="0" w:space="0" w:color="auto"/>
                <w:bottom w:val="none" w:sz="0" w:space="0" w:color="auto"/>
                <w:right w:val="none" w:sz="0" w:space="0" w:color="auto"/>
              </w:divBdr>
            </w:div>
            <w:div w:id="1264994773">
              <w:marLeft w:val="0"/>
              <w:marRight w:val="0"/>
              <w:marTop w:val="0"/>
              <w:marBottom w:val="0"/>
              <w:divBdr>
                <w:top w:val="none" w:sz="0" w:space="0" w:color="auto"/>
                <w:left w:val="none" w:sz="0" w:space="0" w:color="auto"/>
                <w:bottom w:val="none" w:sz="0" w:space="0" w:color="auto"/>
                <w:right w:val="none" w:sz="0" w:space="0" w:color="auto"/>
              </w:divBdr>
            </w:div>
            <w:div w:id="478421076">
              <w:marLeft w:val="0"/>
              <w:marRight w:val="0"/>
              <w:marTop w:val="0"/>
              <w:marBottom w:val="0"/>
              <w:divBdr>
                <w:top w:val="none" w:sz="0" w:space="0" w:color="auto"/>
                <w:left w:val="none" w:sz="0" w:space="0" w:color="auto"/>
                <w:bottom w:val="none" w:sz="0" w:space="0" w:color="auto"/>
                <w:right w:val="none" w:sz="0" w:space="0" w:color="auto"/>
              </w:divBdr>
            </w:div>
            <w:div w:id="1098066545">
              <w:marLeft w:val="0"/>
              <w:marRight w:val="0"/>
              <w:marTop w:val="0"/>
              <w:marBottom w:val="0"/>
              <w:divBdr>
                <w:top w:val="none" w:sz="0" w:space="0" w:color="auto"/>
                <w:left w:val="none" w:sz="0" w:space="0" w:color="auto"/>
                <w:bottom w:val="none" w:sz="0" w:space="0" w:color="auto"/>
                <w:right w:val="none" w:sz="0" w:space="0" w:color="auto"/>
              </w:divBdr>
            </w:div>
            <w:div w:id="1027366717">
              <w:marLeft w:val="0"/>
              <w:marRight w:val="0"/>
              <w:marTop w:val="0"/>
              <w:marBottom w:val="0"/>
              <w:divBdr>
                <w:top w:val="none" w:sz="0" w:space="0" w:color="auto"/>
                <w:left w:val="none" w:sz="0" w:space="0" w:color="auto"/>
                <w:bottom w:val="none" w:sz="0" w:space="0" w:color="auto"/>
                <w:right w:val="none" w:sz="0" w:space="0" w:color="auto"/>
              </w:divBdr>
            </w:div>
            <w:div w:id="1225799521">
              <w:marLeft w:val="0"/>
              <w:marRight w:val="0"/>
              <w:marTop w:val="0"/>
              <w:marBottom w:val="0"/>
              <w:divBdr>
                <w:top w:val="none" w:sz="0" w:space="0" w:color="auto"/>
                <w:left w:val="none" w:sz="0" w:space="0" w:color="auto"/>
                <w:bottom w:val="none" w:sz="0" w:space="0" w:color="auto"/>
                <w:right w:val="none" w:sz="0" w:space="0" w:color="auto"/>
              </w:divBdr>
            </w:div>
            <w:div w:id="196284340">
              <w:marLeft w:val="0"/>
              <w:marRight w:val="0"/>
              <w:marTop w:val="0"/>
              <w:marBottom w:val="0"/>
              <w:divBdr>
                <w:top w:val="none" w:sz="0" w:space="0" w:color="auto"/>
                <w:left w:val="none" w:sz="0" w:space="0" w:color="auto"/>
                <w:bottom w:val="none" w:sz="0" w:space="0" w:color="auto"/>
                <w:right w:val="none" w:sz="0" w:space="0" w:color="auto"/>
              </w:divBdr>
            </w:div>
            <w:div w:id="1739135609">
              <w:marLeft w:val="0"/>
              <w:marRight w:val="0"/>
              <w:marTop w:val="0"/>
              <w:marBottom w:val="0"/>
              <w:divBdr>
                <w:top w:val="none" w:sz="0" w:space="0" w:color="auto"/>
                <w:left w:val="none" w:sz="0" w:space="0" w:color="auto"/>
                <w:bottom w:val="none" w:sz="0" w:space="0" w:color="auto"/>
                <w:right w:val="none" w:sz="0" w:space="0" w:color="auto"/>
              </w:divBdr>
            </w:div>
            <w:div w:id="392969833">
              <w:marLeft w:val="0"/>
              <w:marRight w:val="0"/>
              <w:marTop w:val="0"/>
              <w:marBottom w:val="0"/>
              <w:divBdr>
                <w:top w:val="none" w:sz="0" w:space="0" w:color="auto"/>
                <w:left w:val="none" w:sz="0" w:space="0" w:color="auto"/>
                <w:bottom w:val="none" w:sz="0" w:space="0" w:color="auto"/>
                <w:right w:val="none" w:sz="0" w:space="0" w:color="auto"/>
              </w:divBdr>
            </w:div>
            <w:div w:id="1429807955">
              <w:marLeft w:val="0"/>
              <w:marRight w:val="0"/>
              <w:marTop w:val="0"/>
              <w:marBottom w:val="0"/>
              <w:divBdr>
                <w:top w:val="none" w:sz="0" w:space="0" w:color="auto"/>
                <w:left w:val="none" w:sz="0" w:space="0" w:color="auto"/>
                <w:bottom w:val="none" w:sz="0" w:space="0" w:color="auto"/>
                <w:right w:val="none" w:sz="0" w:space="0" w:color="auto"/>
              </w:divBdr>
            </w:div>
            <w:div w:id="843015670">
              <w:marLeft w:val="0"/>
              <w:marRight w:val="0"/>
              <w:marTop w:val="0"/>
              <w:marBottom w:val="0"/>
              <w:divBdr>
                <w:top w:val="none" w:sz="0" w:space="0" w:color="auto"/>
                <w:left w:val="none" w:sz="0" w:space="0" w:color="auto"/>
                <w:bottom w:val="none" w:sz="0" w:space="0" w:color="auto"/>
                <w:right w:val="none" w:sz="0" w:space="0" w:color="auto"/>
              </w:divBdr>
            </w:div>
            <w:div w:id="947784555">
              <w:marLeft w:val="0"/>
              <w:marRight w:val="0"/>
              <w:marTop w:val="0"/>
              <w:marBottom w:val="0"/>
              <w:divBdr>
                <w:top w:val="none" w:sz="0" w:space="0" w:color="auto"/>
                <w:left w:val="none" w:sz="0" w:space="0" w:color="auto"/>
                <w:bottom w:val="none" w:sz="0" w:space="0" w:color="auto"/>
                <w:right w:val="none" w:sz="0" w:space="0" w:color="auto"/>
              </w:divBdr>
            </w:div>
            <w:div w:id="290327637">
              <w:marLeft w:val="0"/>
              <w:marRight w:val="0"/>
              <w:marTop w:val="0"/>
              <w:marBottom w:val="0"/>
              <w:divBdr>
                <w:top w:val="none" w:sz="0" w:space="0" w:color="auto"/>
                <w:left w:val="none" w:sz="0" w:space="0" w:color="auto"/>
                <w:bottom w:val="none" w:sz="0" w:space="0" w:color="auto"/>
                <w:right w:val="none" w:sz="0" w:space="0" w:color="auto"/>
              </w:divBdr>
            </w:div>
            <w:div w:id="681007518">
              <w:marLeft w:val="0"/>
              <w:marRight w:val="0"/>
              <w:marTop w:val="0"/>
              <w:marBottom w:val="0"/>
              <w:divBdr>
                <w:top w:val="none" w:sz="0" w:space="0" w:color="auto"/>
                <w:left w:val="none" w:sz="0" w:space="0" w:color="auto"/>
                <w:bottom w:val="none" w:sz="0" w:space="0" w:color="auto"/>
                <w:right w:val="none" w:sz="0" w:space="0" w:color="auto"/>
              </w:divBdr>
            </w:div>
            <w:div w:id="301345804">
              <w:marLeft w:val="0"/>
              <w:marRight w:val="0"/>
              <w:marTop w:val="0"/>
              <w:marBottom w:val="0"/>
              <w:divBdr>
                <w:top w:val="none" w:sz="0" w:space="0" w:color="auto"/>
                <w:left w:val="none" w:sz="0" w:space="0" w:color="auto"/>
                <w:bottom w:val="none" w:sz="0" w:space="0" w:color="auto"/>
                <w:right w:val="none" w:sz="0" w:space="0" w:color="auto"/>
              </w:divBdr>
            </w:div>
            <w:div w:id="1485583061">
              <w:marLeft w:val="0"/>
              <w:marRight w:val="0"/>
              <w:marTop w:val="0"/>
              <w:marBottom w:val="0"/>
              <w:divBdr>
                <w:top w:val="none" w:sz="0" w:space="0" w:color="auto"/>
                <w:left w:val="none" w:sz="0" w:space="0" w:color="auto"/>
                <w:bottom w:val="none" w:sz="0" w:space="0" w:color="auto"/>
                <w:right w:val="none" w:sz="0" w:space="0" w:color="auto"/>
              </w:divBdr>
            </w:div>
            <w:div w:id="776876135">
              <w:marLeft w:val="0"/>
              <w:marRight w:val="0"/>
              <w:marTop w:val="0"/>
              <w:marBottom w:val="0"/>
              <w:divBdr>
                <w:top w:val="none" w:sz="0" w:space="0" w:color="auto"/>
                <w:left w:val="none" w:sz="0" w:space="0" w:color="auto"/>
                <w:bottom w:val="none" w:sz="0" w:space="0" w:color="auto"/>
                <w:right w:val="none" w:sz="0" w:space="0" w:color="auto"/>
              </w:divBdr>
            </w:div>
            <w:div w:id="28844345">
              <w:marLeft w:val="0"/>
              <w:marRight w:val="0"/>
              <w:marTop w:val="0"/>
              <w:marBottom w:val="0"/>
              <w:divBdr>
                <w:top w:val="none" w:sz="0" w:space="0" w:color="auto"/>
                <w:left w:val="none" w:sz="0" w:space="0" w:color="auto"/>
                <w:bottom w:val="none" w:sz="0" w:space="0" w:color="auto"/>
                <w:right w:val="none" w:sz="0" w:space="0" w:color="auto"/>
              </w:divBdr>
            </w:div>
            <w:div w:id="364985507">
              <w:marLeft w:val="0"/>
              <w:marRight w:val="0"/>
              <w:marTop w:val="0"/>
              <w:marBottom w:val="0"/>
              <w:divBdr>
                <w:top w:val="none" w:sz="0" w:space="0" w:color="auto"/>
                <w:left w:val="none" w:sz="0" w:space="0" w:color="auto"/>
                <w:bottom w:val="none" w:sz="0" w:space="0" w:color="auto"/>
                <w:right w:val="none" w:sz="0" w:space="0" w:color="auto"/>
              </w:divBdr>
            </w:div>
            <w:div w:id="1330063203">
              <w:marLeft w:val="0"/>
              <w:marRight w:val="0"/>
              <w:marTop w:val="0"/>
              <w:marBottom w:val="0"/>
              <w:divBdr>
                <w:top w:val="none" w:sz="0" w:space="0" w:color="auto"/>
                <w:left w:val="none" w:sz="0" w:space="0" w:color="auto"/>
                <w:bottom w:val="none" w:sz="0" w:space="0" w:color="auto"/>
                <w:right w:val="none" w:sz="0" w:space="0" w:color="auto"/>
              </w:divBdr>
            </w:div>
            <w:div w:id="99957634">
              <w:marLeft w:val="0"/>
              <w:marRight w:val="0"/>
              <w:marTop w:val="0"/>
              <w:marBottom w:val="0"/>
              <w:divBdr>
                <w:top w:val="none" w:sz="0" w:space="0" w:color="auto"/>
                <w:left w:val="none" w:sz="0" w:space="0" w:color="auto"/>
                <w:bottom w:val="none" w:sz="0" w:space="0" w:color="auto"/>
                <w:right w:val="none" w:sz="0" w:space="0" w:color="auto"/>
              </w:divBdr>
            </w:div>
            <w:div w:id="142088954">
              <w:marLeft w:val="0"/>
              <w:marRight w:val="0"/>
              <w:marTop w:val="0"/>
              <w:marBottom w:val="0"/>
              <w:divBdr>
                <w:top w:val="none" w:sz="0" w:space="0" w:color="auto"/>
                <w:left w:val="none" w:sz="0" w:space="0" w:color="auto"/>
                <w:bottom w:val="none" w:sz="0" w:space="0" w:color="auto"/>
                <w:right w:val="none" w:sz="0" w:space="0" w:color="auto"/>
              </w:divBdr>
            </w:div>
            <w:div w:id="2099784126">
              <w:marLeft w:val="0"/>
              <w:marRight w:val="0"/>
              <w:marTop w:val="0"/>
              <w:marBottom w:val="0"/>
              <w:divBdr>
                <w:top w:val="none" w:sz="0" w:space="0" w:color="auto"/>
                <w:left w:val="none" w:sz="0" w:space="0" w:color="auto"/>
                <w:bottom w:val="none" w:sz="0" w:space="0" w:color="auto"/>
                <w:right w:val="none" w:sz="0" w:space="0" w:color="auto"/>
              </w:divBdr>
            </w:div>
            <w:div w:id="20208552">
              <w:marLeft w:val="0"/>
              <w:marRight w:val="0"/>
              <w:marTop w:val="0"/>
              <w:marBottom w:val="0"/>
              <w:divBdr>
                <w:top w:val="none" w:sz="0" w:space="0" w:color="auto"/>
                <w:left w:val="none" w:sz="0" w:space="0" w:color="auto"/>
                <w:bottom w:val="none" w:sz="0" w:space="0" w:color="auto"/>
                <w:right w:val="none" w:sz="0" w:space="0" w:color="auto"/>
              </w:divBdr>
            </w:div>
            <w:div w:id="1914392611">
              <w:marLeft w:val="0"/>
              <w:marRight w:val="0"/>
              <w:marTop w:val="0"/>
              <w:marBottom w:val="0"/>
              <w:divBdr>
                <w:top w:val="none" w:sz="0" w:space="0" w:color="auto"/>
                <w:left w:val="none" w:sz="0" w:space="0" w:color="auto"/>
                <w:bottom w:val="none" w:sz="0" w:space="0" w:color="auto"/>
                <w:right w:val="none" w:sz="0" w:space="0" w:color="auto"/>
              </w:divBdr>
            </w:div>
            <w:div w:id="1854952776">
              <w:marLeft w:val="0"/>
              <w:marRight w:val="0"/>
              <w:marTop w:val="0"/>
              <w:marBottom w:val="0"/>
              <w:divBdr>
                <w:top w:val="none" w:sz="0" w:space="0" w:color="auto"/>
                <w:left w:val="none" w:sz="0" w:space="0" w:color="auto"/>
                <w:bottom w:val="none" w:sz="0" w:space="0" w:color="auto"/>
                <w:right w:val="none" w:sz="0" w:space="0" w:color="auto"/>
              </w:divBdr>
            </w:div>
            <w:div w:id="974987842">
              <w:marLeft w:val="0"/>
              <w:marRight w:val="0"/>
              <w:marTop w:val="0"/>
              <w:marBottom w:val="0"/>
              <w:divBdr>
                <w:top w:val="none" w:sz="0" w:space="0" w:color="auto"/>
                <w:left w:val="none" w:sz="0" w:space="0" w:color="auto"/>
                <w:bottom w:val="none" w:sz="0" w:space="0" w:color="auto"/>
                <w:right w:val="none" w:sz="0" w:space="0" w:color="auto"/>
              </w:divBdr>
            </w:div>
            <w:div w:id="1174683831">
              <w:marLeft w:val="0"/>
              <w:marRight w:val="0"/>
              <w:marTop w:val="0"/>
              <w:marBottom w:val="0"/>
              <w:divBdr>
                <w:top w:val="none" w:sz="0" w:space="0" w:color="auto"/>
                <w:left w:val="none" w:sz="0" w:space="0" w:color="auto"/>
                <w:bottom w:val="none" w:sz="0" w:space="0" w:color="auto"/>
                <w:right w:val="none" w:sz="0" w:space="0" w:color="auto"/>
              </w:divBdr>
            </w:div>
            <w:div w:id="1150438848">
              <w:marLeft w:val="0"/>
              <w:marRight w:val="0"/>
              <w:marTop w:val="0"/>
              <w:marBottom w:val="0"/>
              <w:divBdr>
                <w:top w:val="none" w:sz="0" w:space="0" w:color="auto"/>
                <w:left w:val="none" w:sz="0" w:space="0" w:color="auto"/>
                <w:bottom w:val="none" w:sz="0" w:space="0" w:color="auto"/>
                <w:right w:val="none" w:sz="0" w:space="0" w:color="auto"/>
              </w:divBdr>
            </w:div>
            <w:div w:id="1881630294">
              <w:marLeft w:val="0"/>
              <w:marRight w:val="0"/>
              <w:marTop w:val="0"/>
              <w:marBottom w:val="0"/>
              <w:divBdr>
                <w:top w:val="none" w:sz="0" w:space="0" w:color="auto"/>
                <w:left w:val="none" w:sz="0" w:space="0" w:color="auto"/>
                <w:bottom w:val="none" w:sz="0" w:space="0" w:color="auto"/>
                <w:right w:val="none" w:sz="0" w:space="0" w:color="auto"/>
              </w:divBdr>
            </w:div>
            <w:div w:id="333651284">
              <w:marLeft w:val="0"/>
              <w:marRight w:val="0"/>
              <w:marTop w:val="0"/>
              <w:marBottom w:val="0"/>
              <w:divBdr>
                <w:top w:val="none" w:sz="0" w:space="0" w:color="auto"/>
                <w:left w:val="none" w:sz="0" w:space="0" w:color="auto"/>
                <w:bottom w:val="none" w:sz="0" w:space="0" w:color="auto"/>
                <w:right w:val="none" w:sz="0" w:space="0" w:color="auto"/>
              </w:divBdr>
            </w:div>
            <w:div w:id="822703426">
              <w:marLeft w:val="0"/>
              <w:marRight w:val="0"/>
              <w:marTop w:val="0"/>
              <w:marBottom w:val="0"/>
              <w:divBdr>
                <w:top w:val="none" w:sz="0" w:space="0" w:color="auto"/>
                <w:left w:val="none" w:sz="0" w:space="0" w:color="auto"/>
                <w:bottom w:val="none" w:sz="0" w:space="0" w:color="auto"/>
                <w:right w:val="none" w:sz="0" w:space="0" w:color="auto"/>
              </w:divBdr>
            </w:div>
            <w:div w:id="2118718471">
              <w:marLeft w:val="0"/>
              <w:marRight w:val="0"/>
              <w:marTop w:val="0"/>
              <w:marBottom w:val="0"/>
              <w:divBdr>
                <w:top w:val="none" w:sz="0" w:space="0" w:color="auto"/>
                <w:left w:val="none" w:sz="0" w:space="0" w:color="auto"/>
                <w:bottom w:val="none" w:sz="0" w:space="0" w:color="auto"/>
                <w:right w:val="none" w:sz="0" w:space="0" w:color="auto"/>
              </w:divBdr>
            </w:div>
            <w:div w:id="1430001416">
              <w:marLeft w:val="0"/>
              <w:marRight w:val="0"/>
              <w:marTop w:val="0"/>
              <w:marBottom w:val="0"/>
              <w:divBdr>
                <w:top w:val="none" w:sz="0" w:space="0" w:color="auto"/>
                <w:left w:val="none" w:sz="0" w:space="0" w:color="auto"/>
                <w:bottom w:val="none" w:sz="0" w:space="0" w:color="auto"/>
                <w:right w:val="none" w:sz="0" w:space="0" w:color="auto"/>
              </w:divBdr>
            </w:div>
            <w:div w:id="620915745">
              <w:marLeft w:val="0"/>
              <w:marRight w:val="0"/>
              <w:marTop w:val="0"/>
              <w:marBottom w:val="0"/>
              <w:divBdr>
                <w:top w:val="none" w:sz="0" w:space="0" w:color="auto"/>
                <w:left w:val="none" w:sz="0" w:space="0" w:color="auto"/>
                <w:bottom w:val="none" w:sz="0" w:space="0" w:color="auto"/>
                <w:right w:val="none" w:sz="0" w:space="0" w:color="auto"/>
              </w:divBdr>
            </w:div>
            <w:div w:id="1530029366">
              <w:marLeft w:val="0"/>
              <w:marRight w:val="0"/>
              <w:marTop w:val="0"/>
              <w:marBottom w:val="0"/>
              <w:divBdr>
                <w:top w:val="none" w:sz="0" w:space="0" w:color="auto"/>
                <w:left w:val="none" w:sz="0" w:space="0" w:color="auto"/>
                <w:bottom w:val="none" w:sz="0" w:space="0" w:color="auto"/>
                <w:right w:val="none" w:sz="0" w:space="0" w:color="auto"/>
              </w:divBdr>
            </w:div>
            <w:div w:id="1635213045">
              <w:marLeft w:val="0"/>
              <w:marRight w:val="0"/>
              <w:marTop w:val="0"/>
              <w:marBottom w:val="0"/>
              <w:divBdr>
                <w:top w:val="none" w:sz="0" w:space="0" w:color="auto"/>
                <w:left w:val="none" w:sz="0" w:space="0" w:color="auto"/>
                <w:bottom w:val="none" w:sz="0" w:space="0" w:color="auto"/>
                <w:right w:val="none" w:sz="0" w:space="0" w:color="auto"/>
              </w:divBdr>
            </w:div>
            <w:div w:id="165478753">
              <w:marLeft w:val="0"/>
              <w:marRight w:val="0"/>
              <w:marTop w:val="0"/>
              <w:marBottom w:val="0"/>
              <w:divBdr>
                <w:top w:val="none" w:sz="0" w:space="0" w:color="auto"/>
                <w:left w:val="none" w:sz="0" w:space="0" w:color="auto"/>
                <w:bottom w:val="none" w:sz="0" w:space="0" w:color="auto"/>
                <w:right w:val="none" w:sz="0" w:space="0" w:color="auto"/>
              </w:divBdr>
            </w:div>
            <w:div w:id="1550221052">
              <w:marLeft w:val="0"/>
              <w:marRight w:val="0"/>
              <w:marTop w:val="0"/>
              <w:marBottom w:val="0"/>
              <w:divBdr>
                <w:top w:val="none" w:sz="0" w:space="0" w:color="auto"/>
                <w:left w:val="none" w:sz="0" w:space="0" w:color="auto"/>
                <w:bottom w:val="none" w:sz="0" w:space="0" w:color="auto"/>
                <w:right w:val="none" w:sz="0" w:space="0" w:color="auto"/>
              </w:divBdr>
            </w:div>
            <w:div w:id="1211527948">
              <w:marLeft w:val="0"/>
              <w:marRight w:val="0"/>
              <w:marTop w:val="0"/>
              <w:marBottom w:val="0"/>
              <w:divBdr>
                <w:top w:val="none" w:sz="0" w:space="0" w:color="auto"/>
                <w:left w:val="none" w:sz="0" w:space="0" w:color="auto"/>
                <w:bottom w:val="none" w:sz="0" w:space="0" w:color="auto"/>
                <w:right w:val="none" w:sz="0" w:space="0" w:color="auto"/>
              </w:divBdr>
            </w:div>
            <w:div w:id="1014771121">
              <w:marLeft w:val="0"/>
              <w:marRight w:val="0"/>
              <w:marTop w:val="0"/>
              <w:marBottom w:val="0"/>
              <w:divBdr>
                <w:top w:val="none" w:sz="0" w:space="0" w:color="auto"/>
                <w:left w:val="none" w:sz="0" w:space="0" w:color="auto"/>
                <w:bottom w:val="none" w:sz="0" w:space="0" w:color="auto"/>
                <w:right w:val="none" w:sz="0" w:space="0" w:color="auto"/>
              </w:divBdr>
            </w:div>
            <w:div w:id="1727991687">
              <w:marLeft w:val="0"/>
              <w:marRight w:val="0"/>
              <w:marTop w:val="0"/>
              <w:marBottom w:val="0"/>
              <w:divBdr>
                <w:top w:val="none" w:sz="0" w:space="0" w:color="auto"/>
                <w:left w:val="none" w:sz="0" w:space="0" w:color="auto"/>
                <w:bottom w:val="none" w:sz="0" w:space="0" w:color="auto"/>
                <w:right w:val="none" w:sz="0" w:space="0" w:color="auto"/>
              </w:divBdr>
            </w:div>
            <w:div w:id="835194037">
              <w:marLeft w:val="0"/>
              <w:marRight w:val="0"/>
              <w:marTop w:val="0"/>
              <w:marBottom w:val="0"/>
              <w:divBdr>
                <w:top w:val="none" w:sz="0" w:space="0" w:color="auto"/>
                <w:left w:val="none" w:sz="0" w:space="0" w:color="auto"/>
                <w:bottom w:val="none" w:sz="0" w:space="0" w:color="auto"/>
                <w:right w:val="none" w:sz="0" w:space="0" w:color="auto"/>
              </w:divBdr>
            </w:div>
            <w:div w:id="220604867">
              <w:marLeft w:val="0"/>
              <w:marRight w:val="0"/>
              <w:marTop w:val="0"/>
              <w:marBottom w:val="0"/>
              <w:divBdr>
                <w:top w:val="none" w:sz="0" w:space="0" w:color="auto"/>
                <w:left w:val="none" w:sz="0" w:space="0" w:color="auto"/>
                <w:bottom w:val="none" w:sz="0" w:space="0" w:color="auto"/>
                <w:right w:val="none" w:sz="0" w:space="0" w:color="auto"/>
              </w:divBdr>
            </w:div>
            <w:div w:id="814684952">
              <w:marLeft w:val="0"/>
              <w:marRight w:val="0"/>
              <w:marTop w:val="0"/>
              <w:marBottom w:val="0"/>
              <w:divBdr>
                <w:top w:val="none" w:sz="0" w:space="0" w:color="auto"/>
                <w:left w:val="none" w:sz="0" w:space="0" w:color="auto"/>
                <w:bottom w:val="none" w:sz="0" w:space="0" w:color="auto"/>
                <w:right w:val="none" w:sz="0" w:space="0" w:color="auto"/>
              </w:divBdr>
            </w:div>
            <w:div w:id="1873415579">
              <w:marLeft w:val="0"/>
              <w:marRight w:val="0"/>
              <w:marTop w:val="0"/>
              <w:marBottom w:val="0"/>
              <w:divBdr>
                <w:top w:val="none" w:sz="0" w:space="0" w:color="auto"/>
                <w:left w:val="none" w:sz="0" w:space="0" w:color="auto"/>
                <w:bottom w:val="none" w:sz="0" w:space="0" w:color="auto"/>
                <w:right w:val="none" w:sz="0" w:space="0" w:color="auto"/>
              </w:divBdr>
            </w:div>
            <w:div w:id="1989630767">
              <w:marLeft w:val="0"/>
              <w:marRight w:val="0"/>
              <w:marTop w:val="0"/>
              <w:marBottom w:val="0"/>
              <w:divBdr>
                <w:top w:val="none" w:sz="0" w:space="0" w:color="auto"/>
                <w:left w:val="none" w:sz="0" w:space="0" w:color="auto"/>
                <w:bottom w:val="none" w:sz="0" w:space="0" w:color="auto"/>
                <w:right w:val="none" w:sz="0" w:space="0" w:color="auto"/>
              </w:divBdr>
            </w:div>
            <w:div w:id="1282152801">
              <w:marLeft w:val="0"/>
              <w:marRight w:val="0"/>
              <w:marTop w:val="0"/>
              <w:marBottom w:val="0"/>
              <w:divBdr>
                <w:top w:val="none" w:sz="0" w:space="0" w:color="auto"/>
                <w:left w:val="none" w:sz="0" w:space="0" w:color="auto"/>
                <w:bottom w:val="none" w:sz="0" w:space="0" w:color="auto"/>
                <w:right w:val="none" w:sz="0" w:space="0" w:color="auto"/>
              </w:divBdr>
            </w:div>
            <w:div w:id="625239991">
              <w:marLeft w:val="0"/>
              <w:marRight w:val="0"/>
              <w:marTop w:val="0"/>
              <w:marBottom w:val="0"/>
              <w:divBdr>
                <w:top w:val="none" w:sz="0" w:space="0" w:color="auto"/>
                <w:left w:val="none" w:sz="0" w:space="0" w:color="auto"/>
                <w:bottom w:val="none" w:sz="0" w:space="0" w:color="auto"/>
                <w:right w:val="none" w:sz="0" w:space="0" w:color="auto"/>
              </w:divBdr>
            </w:div>
            <w:div w:id="1845514771">
              <w:marLeft w:val="0"/>
              <w:marRight w:val="0"/>
              <w:marTop w:val="0"/>
              <w:marBottom w:val="0"/>
              <w:divBdr>
                <w:top w:val="none" w:sz="0" w:space="0" w:color="auto"/>
                <w:left w:val="none" w:sz="0" w:space="0" w:color="auto"/>
                <w:bottom w:val="none" w:sz="0" w:space="0" w:color="auto"/>
                <w:right w:val="none" w:sz="0" w:space="0" w:color="auto"/>
              </w:divBdr>
            </w:div>
            <w:div w:id="1259410797">
              <w:marLeft w:val="0"/>
              <w:marRight w:val="0"/>
              <w:marTop w:val="0"/>
              <w:marBottom w:val="0"/>
              <w:divBdr>
                <w:top w:val="none" w:sz="0" w:space="0" w:color="auto"/>
                <w:left w:val="none" w:sz="0" w:space="0" w:color="auto"/>
                <w:bottom w:val="none" w:sz="0" w:space="0" w:color="auto"/>
                <w:right w:val="none" w:sz="0" w:space="0" w:color="auto"/>
              </w:divBdr>
            </w:div>
            <w:div w:id="2007897978">
              <w:marLeft w:val="0"/>
              <w:marRight w:val="0"/>
              <w:marTop w:val="0"/>
              <w:marBottom w:val="0"/>
              <w:divBdr>
                <w:top w:val="none" w:sz="0" w:space="0" w:color="auto"/>
                <w:left w:val="none" w:sz="0" w:space="0" w:color="auto"/>
                <w:bottom w:val="none" w:sz="0" w:space="0" w:color="auto"/>
                <w:right w:val="none" w:sz="0" w:space="0" w:color="auto"/>
              </w:divBdr>
            </w:div>
            <w:div w:id="853617895">
              <w:marLeft w:val="0"/>
              <w:marRight w:val="0"/>
              <w:marTop w:val="0"/>
              <w:marBottom w:val="0"/>
              <w:divBdr>
                <w:top w:val="none" w:sz="0" w:space="0" w:color="auto"/>
                <w:left w:val="none" w:sz="0" w:space="0" w:color="auto"/>
                <w:bottom w:val="none" w:sz="0" w:space="0" w:color="auto"/>
                <w:right w:val="none" w:sz="0" w:space="0" w:color="auto"/>
              </w:divBdr>
            </w:div>
            <w:div w:id="776948816">
              <w:marLeft w:val="0"/>
              <w:marRight w:val="0"/>
              <w:marTop w:val="0"/>
              <w:marBottom w:val="0"/>
              <w:divBdr>
                <w:top w:val="none" w:sz="0" w:space="0" w:color="auto"/>
                <w:left w:val="none" w:sz="0" w:space="0" w:color="auto"/>
                <w:bottom w:val="none" w:sz="0" w:space="0" w:color="auto"/>
                <w:right w:val="none" w:sz="0" w:space="0" w:color="auto"/>
              </w:divBdr>
            </w:div>
            <w:div w:id="899946992">
              <w:marLeft w:val="0"/>
              <w:marRight w:val="0"/>
              <w:marTop w:val="0"/>
              <w:marBottom w:val="0"/>
              <w:divBdr>
                <w:top w:val="none" w:sz="0" w:space="0" w:color="auto"/>
                <w:left w:val="none" w:sz="0" w:space="0" w:color="auto"/>
                <w:bottom w:val="none" w:sz="0" w:space="0" w:color="auto"/>
                <w:right w:val="none" w:sz="0" w:space="0" w:color="auto"/>
              </w:divBdr>
            </w:div>
            <w:div w:id="558640027">
              <w:marLeft w:val="0"/>
              <w:marRight w:val="0"/>
              <w:marTop w:val="0"/>
              <w:marBottom w:val="0"/>
              <w:divBdr>
                <w:top w:val="none" w:sz="0" w:space="0" w:color="auto"/>
                <w:left w:val="none" w:sz="0" w:space="0" w:color="auto"/>
                <w:bottom w:val="none" w:sz="0" w:space="0" w:color="auto"/>
                <w:right w:val="none" w:sz="0" w:space="0" w:color="auto"/>
              </w:divBdr>
            </w:div>
            <w:div w:id="1594777743">
              <w:marLeft w:val="0"/>
              <w:marRight w:val="0"/>
              <w:marTop w:val="0"/>
              <w:marBottom w:val="0"/>
              <w:divBdr>
                <w:top w:val="none" w:sz="0" w:space="0" w:color="auto"/>
                <w:left w:val="none" w:sz="0" w:space="0" w:color="auto"/>
                <w:bottom w:val="none" w:sz="0" w:space="0" w:color="auto"/>
                <w:right w:val="none" w:sz="0" w:space="0" w:color="auto"/>
              </w:divBdr>
            </w:div>
            <w:div w:id="1650673577">
              <w:marLeft w:val="0"/>
              <w:marRight w:val="0"/>
              <w:marTop w:val="0"/>
              <w:marBottom w:val="0"/>
              <w:divBdr>
                <w:top w:val="none" w:sz="0" w:space="0" w:color="auto"/>
                <w:left w:val="none" w:sz="0" w:space="0" w:color="auto"/>
                <w:bottom w:val="none" w:sz="0" w:space="0" w:color="auto"/>
                <w:right w:val="none" w:sz="0" w:space="0" w:color="auto"/>
              </w:divBdr>
            </w:div>
            <w:div w:id="1121071941">
              <w:marLeft w:val="0"/>
              <w:marRight w:val="0"/>
              <w:marTop w:val="0"/>
              <w:marBottom w:val="0"/>
              <w:divBdr>
                <w:top w:val="none" w:sz="0" w:space="0" w:color="auto"/>
                <w:left w:val="none" w:sz="0" w:space="0" w:color="auto"/>
                <w:bottom w:val="none" w:sz="0" w:space="0" w:color="auto"/>
                <w:right w:val="none" w:sz="0" w:space="0" w:color="auto"/>
              </w:divBdr>
            </w:div>
            <w:div w:id="1721518398">
              <w:marLeft w:val="0"/>
              <w:marRight w:val="0"/>
              <w:marTop w:val="0"/>
              <w:marBottom w:val="0"/>
              <w:divBdr>
                <w:top w:val="none" w:sz="0" w:space="0" w:color="auto"/>
                <w:left w:val="none" w:sz="0" w:space="0" w:color="auto"/>
                <w:bottom w:val="none" w:sz="0" w:space="0" w:color="auto"/>
                <w:right w:val="none" w:sz="0" w:space="0" w:color="auto"/>
              </w:divBdr>
            </w:div>
            <w:div w:id="1962297094">
              <w:marLeft w:val="0"/>
              <w:marRight w:val="0"/>
              <w:marTop w:val="0"/>
              <w:marBottom w:val="0"/>
              <w:divBdr>
                <w:top w:val="none" w:sz="0" w:space="0" w:color="auto"/>
                <w:left w:val="none" w:sz="0" w:space="0" w:color="auto"/>
                <w:bottom w:val="none" w:sz="0" w:space="0" w:color="auto"/>
                <w:right w:val="none" w:sz="0" w:space="0" w:color="auto"/>
              </w:divBdr>
            </w:div>
            <w:div w:id="1133787788">
              <w:marLeft w:val="0"/>
              <w:marRight w:val="0"/>
              <w:marTop w:val="0"/>
              <w:marBottom w:val="0"/>
              <w:divBdr>
                <w:top w:val="none" w:sz="0" w:space="0" w:color="auto"/>
                <w:left w:val="none" w:sz="0" w:space="0" w:color="auto"/>
                <w:bottom w:val="none" w:sz="0" w:space="0" w:color="auto"/>
                <w:right w:val="none" w:sz="0" w:space="0" w:color="auto"/>
              </w:divBdr>
            </w:div>
            <w:div w:id="341251096">
              <w:marLeft w:val="0"/>
              <w:marRight w:val="0"/>
              <w:marTop w:val="0"/>
              <w:marBottom w:val="0"/>
              <w:divBdr>
                <w:top w:val="none" w:sz="0" w:space="0" w:color="auto"/>
                <w:left w:val="none" w:sz="0" w:space="0" w:color="auto"/>
                <w:bottom w:val="none" w:sz="0" w:space="0" w:color="auto"/>
                <w:right w:val="none" w:sz="0" w:space="0" w:color="auto"/>
              </w:divBdr>
            </w:div>
            <w:div w:id="1780953089">
              <w:marLeft w:val="0"/>
              <w:marRight w:val="0"/>
              <w:marTop w:val="0"/>
              <w:marBottom w:val="0"/>
              <w:divBdr>
                <w:top w:val="none" w:sz="0" w:space="0" w:color="auto"/>
                <w:left w:val="none" w:sz="0" w:space="0" w:color="auto"/>
                <w:bottom w:val="none" w:sz="0" w:space="0" w:color="auto"/>
                <w:right w:val="none" w:sz="0" w:space="0" w:color="auto"/>
              </w:divBdr>
            </w:div>
            <w:div w:id="1014185762">
              <w:marLeft w:val="0"/>
              <w:marRight w:val="0"/>
              <w:marTop w:val="0"/>
              <w:marBottom w:val="0"/>
              <w:divBdr>
                <w:top w:val="none" w:sz="0" w:space="0" w:color="auto"/>
                <w:left w:val="none" w:sz="0" w:space="0" w:color="auto"/>
                <w:bottom w:val="none" w:sz="0" w:space="0" w:color="auto"/>
                <w:right w:val="none" w:sz="0" w:space="0" w:color="auto"/>
              </w:divBdr>
            </w:div>
            <w:div w:id="152335223">
              <w:marLeft w:val="0"/>
              <w:marRight w:val="0"/>
              <w:marTop w:val="0"/>
              <w:marBottom w:val="0"/>
              <w:divBdr>
                <w:top w:val="none" w:sz="0" w:space="0" w:color="auto"/>
                <w:left w:val="none" w:sz="0" w:space="0" w:color="auto"/>
                <w:bottom w:val="none" w:sz="0" w:space="0" w:color="auto"/>
                <w:right w:val="none" w:sz="0" w:space="0" w:color="auto"/>
              </w:divBdr>
            </w:div>
            <w:div w:id="976573661">
              <w:marLeft w:val="0"/>
              <w:marRight w:val="0"/>
              <w:marTop w:val="0"/>
              <w:marBottom w:val="0"/>
              <w:divBdr>
                <w:top w:val="none" w:sz="0" w:space="0" w:color="auto"/>
                <w:left w:val="none" w:sz="0" w:space="0" w:color="auto"/>
                <w:bottom w:val="none" w:sz="0" w:space="0" w:color="auto"/>
                <w:right w:val="none" w:sz="0" w:space="0" w:color="auto"/>
              </w:divBdr>
            </w:div>
            <w:div w:id="1117867623">
              <w:marLeft w:val="0"/>
              <w:marRight w:val="0"/>
              <w:marTop w:val="0"/>
              <w:marBottom w:val="0"/>
              <w:divBdr>
                <w:top w:val="none" w:sz="0" w:space="0" w:color="auto"/>
                <w:left w:val="none" w:sz="0" w:space="0" w:color="auto"/>
                <w:bottom w:val="none" w:sz="0" w:space="0" w:color="auto"/>
                <w:right w:val="none" w:sz="0" w:space="0" w:color="auto"/>
              </w:divBdr>
            </w:div>
            <w:div w:id="1390346385">
              <w:marLeft w:val="0"/>
              <w:marRight w:val="0"/>
              <w:marTop w:val="0"/>
              <w:marBottom w:val="0"/>
              <w:divBdr>
                <w:top w:val="none" w:sz="0" w:space="0" w:color="auto"/>
                <w:left w:val="none" w:sz="0" w:space="0" w:color="auto"/>
                <w:bottom w:val="none" w:sz="0" w:space="0" w:color="auto"/>
                <w:right w:val="none" w:sz="0" w:space="0" w:color="auto"/>
              </w:divBdr>
            </w:div>
            <w:div w:id="952593149">
              <w:marLeft w:val="0"/>
              <w:marRight w:val="0"/>
              <w:marTop w:val="0"/>
              <w:marBottom w:val="0"/>
              <w:divBdr>
                <w:top w:val="none" w:sz="0" w:space="0" w:color="auto"/>
                <w:left w:val="none" w:sz="0" w:space="0" w:color="auto"/>
                <w:bottom w:val="none" w:sz="0" w:space="0" w:color="auto"/>
                <w:right w:val="none" w:sz="0" w:space="0" w:color="auto"/>
              </w:divBdr>
            </w:div>
            <w:div w:id="532154610">
              <w:marLeft w:val="0"/>
              <w:marRight w:val="0"/>
              <w:marTop w:val="0"/>
              <w:marBottom w:val="0"/>
              <w:divBdr>
                <w:top w:val="none" w:sz="0" w:space="0" w:color="auto"/>
                <w:left w:val="none" w:sz="0" w:space="0" w:color="auto"/>
                <w:bottom w:val="none" w:sz="0" w:space="0" w:color="auto"/>
                <w:right w:val="none" w:sz="0" w:space="0" w:color="auto"/>
              </w:divBdr>
            </w:div>
            <w:div w:id="658266720">
              <w:marLeft w:val="0"/>
              <w:marRight w:val="0"/>
              <w:marTop w:val="0"/>
              <w:marBottom w:val="0"/>
              <w:divBdr>
                <w:top w:val="none" w:sz="0" w:space="0" w:color="auto"/>
                <w:left w:val="none" w:sz="0" w:space="0" w:color="auto"/>
                <w:bottom w:val="none" w:sz="0" w:space="0" w:color="auto"/>
                <w:right w:val="none" w:sz="0" w:space="0" w:color="auto"/>
              </w:divBdr>
            </w:div>
            <w:div w:id="793911572">
              <w:marLeft w:val="0"/>
              <w:marRight w:val="0"/>
              <w:marTop w:val="0"/>
              <w:marBottom w:val="0"/>
              <w:divBdr>
                <w:top w:val="none" w:sz="0" w:space="0" w:color="auto"/>
                <w:left w:val="none" w:sz="0" w:space="0" w:color="auto"/>
                <w:bottom w:val="none" w:sz="0" w:space="0" w:color="auto"/>
                <w:right w:val="none" w:sz="0" w:space="0" w:color="auto"/>
              </w:divBdr>
            </w:div>
            <w:div w:id="495270086">
              <w:marLeft w:val="0"/>
              <w:marRight w:val="0"/>
              <w:marTop w:val="0"/>
              <w:marBottom w:val="0"/>
              <w:divBdr>
                <w:top w:val="none" w:sz="0" w:space="0" w:color="auto"/>
                <w:left w:val="none" w:sz="0" w:space="0" w:color="auto"/>
                <w:bottom w:val="none" w:sz="0" w:space="0" w:color="auto"/>
                <w:right w:val="none" w:sz="0" w:space="0" w:color="auto"/>
              </w:divBdr>
            </w:div>
            <w:div w:id="281234147">
              <w:marLeft w:val="0"/>
              <w:marRight w:val="0"/>
              <w:marTop w:val="0"/>
              <w:marBottom w:val="0"/>
              <w:divBdr>
                <w:top w:val="none" w:sz="0" w:space="0" w:color="auto"/>
                <w:left w:val="none" w:sz="0" w:space="0" w:color="auto"/>
                <w:bottom w:val="none" w:sz="0" w:space="0" w:color="auto"/>
                <w:right w:val="none" w:sz="0" w:space="0" w:color="auto"/>
              </w:divBdr>
            </w:div>
            <w:div w:id="2080401962">
              <w:marLeft w:val="0"/>
              <w:marRight w:val="0"/>
              <w:marTop w:val="0"/>
              <w:marBottom w:val="0"/>
              <w:divBdr>
                <w:top w:val="none" w:sz="0" w:space="0" w:color="auto"/>
                <w:left w:val="none" w:sz="0" w:space="0" w:color="auto"/>
                <w:bottom w:val="none" w:sz="0" w:space="0" w:color="auto"/>
                <w:right w:val="none" w:sz="0" w:space="0" w:color="auto"/>
              </w:divBdr>
            </w:div>
            <w:div w:id="132673224">
              <w:marLeft w:val="0"/>
              <w:marRight w:val="0"/>
              <w:marTop w:val="0"/>
              <w:marBottom w:val="0"/>
              <w:divBdr>
                <w:top w:val="none" w:sz="0" w:space="0" w:color="auto"/>
                <w:left w:val="none" w:sz="0" w:space="0" w:color="auto"/>
                <w:bottom w:val="none" w:sz="0" w:space="0" w:color="auto"/>
                <w:right w:val="none" w:sz="0" w:space="0" w:color="auto"/>
              </w:divBdr>
            </w:div>
            <w:div w:id="540290783">
              <w:marLeft w:val="0"/>
              <w:marRight w:val="0"/>
              <w:marTop w:val="0"/>
              <w:marBottom w:val="0"/>
              <w:divBdr>
                <w:top w:val="none" w:sz="0" w:space="0" w:color="auto"/>
                <w:left w:val="none" w:sz="0" w:space="0" w:color="auto"/>
                <w:bottom w:val="none" w:sz="0" w:space="0" w:color="auto"/>
                <w:right w:val="none" w:sz="0" w:space="0" w:color="auto"/>
              </w:divBdr>
            </w:div>
            <w:div w:id="1177963988">
              <w:marLeft w:val="0"/>
              <w:marRight w:val="0"/>
              <w:marTop w:val="0"/>
              <w:marBottom w:val="0"/>
              <w:divBdr>
                <w:top w:val="none" w:sz="0" w:space="0" w:color="auto"/>
                <w:left w:val="none" w:sz="0" w:space="0" w:color="auto"/>
                <w:bottom w:val="none" w:sz="0" w:space="0" w:color="auto"/>
                <w:right w:val="none" w:sz="0" w:space="0" w:color="auto"/>
              </w:divBdr>
            </w:div>
            <w:div w:id="1539466052">
              <w:marLeft w:val="0"/>
              <w:marRight w:val="0"/>
              <w:marTop w:val="0"/>
              <w:marBottom w:val="0"/>
              <w:divBdr>
                <w:top w:val="none" w:sz="0" w:space="0" w:color="auto"/>
                <w:left w:val="none" w:sz="0" w:space="0" w:color="auto"/>
                <w:bottom w:val="none" w:sz="0" w:space="0" w:color="auto"/>
                <w:right w:val="none" w:sz="0" w:space="0" w:color="auto"/>
              </w:divBdr>
            </w:div>
            <w:div w:id="1141926136">
              <w:marLeft w:val="0"/>
              <w:marRight w:val="0"/>
              <w:marTop w:val="0"/>
              <w:marBottom w:val="0"/>
              <w:divBdr>
                <w:top w:val="none" w:sz="0" w:space="0" w:color="auto"/>
                <w:left w:val="none" w:sz="0" w:space="0" w:color="auto"/>
                <w:bottom w:val="none" w:sz="0" w:space="0" w:color="auto"/>
                <w:right w:val="none" w:sz="0" w:space="0" w:color="auto"/>
              </w:divBdr>
            </w:div>
            <w:div w:id="339698382">
              <w:marLeft w:val="0"/>
              <w:marRight w:val="0"/>
              <w:marTop w:val="0"/>
              <w:marBottom w:val="0"/>
              <w:divBdr>
                <w:top w:val="none" w:sz="0" w:space="0" w:color="auto"/>
                <w:left w:val="none" w:sz="0" w:space="0" w:color="auto"/>
                <w:bottom w:val="none" w:sz="0" w:space="0" w:color="auto"/>
                <w:right w:val="none" w:sz="0" w:space="0" w:color="auto"/>
              </w:divBdr>
            </w:div>
            <w:div w:id="191768252">
              <w:marLeft w:val="0"/>
              <w:marRight w:val="0"/>
              <w:marTop w:val="0"/>
              <w:marBottom w:val="0"/>
              <w:divBdr>
                <w:top w:val="none" w:sz="0" w:space="0" w:color="auto"/>
                <w:left w:val="none" w:sz="0" w:space="0" w:color="auto"/>
                <w:bottom w:val="none" w:sz="0" w:space="0" w:color="auto"/>
                <w:right w:val="none" w:sz="0" w:space="0" w:color="auto"/>
              </w:divBdr>
            </w:div>
            <w:div w:id="528881149">
              <w:marLeft w:val="0"/>
              <w:marRight w:val="0"/>
              <w:marTop w:val="0"/>
              <w:marBottom w:val="0"/>
              <w:divBdr>
                <w:top w:val="none" w:sz="0" w:space="0" w:color="auto"/>
                <w:left w:val="none" w:sz="0" w:space="0" w:color="auto"/>
                <w:bottom w:val="none" w:sz="0" w:space="0" w:color="auto"/>
                <w:right w:val="none" w:sz="0" w:space="0" w:color="auto"/>
              </w:divBdr>
            </w:div>
            <w:div w:id="111634969">
              <w:marLeft w:val="0"/>
              <w:marRight w:val="0"/>
              <w:marTop w:val="0"/>
              <w:marBottom w:val="0"/>
              <w:divBdr>
                <w:top w:val="none" w:sz="0" w:space="0" w:color="auto"/>
                <w:left w:val="none" w:sz="0" w:space="0" w:color="auto"/>
                <w:bottom w:val="none" w:sz="0" w:space="0" w:color="auto"/>
                <w:right w:val="none" w:sz="0" w:space="0" w:color="auto"/>
              </w:divBdr>
            </w:div>
            <w:div w:id="1805348525">
              <w:marLeft w:val="0"/>
              <w:marRight w:val="0"/>
              <w:marTop w:val="0"/>
              <w:marBottom w:val="0"/>
              <w:divBdr>
                <w:top w:val="none" w:sz="0" w:space="0" w:color="auto"/>
                <w:left w:val="none" w:sz="0" w:space="0" w:color="auto"/>
                <w:bottom w:val="none" w:sz="0" w:space="0" w:color="auto"/>
                <w:right w:val="none" w:sz="0" w:space="0" w:color="auto"/>
              </w:divBdr>
            </w:div>
            <w:div w:id="91323706">
              <w:marLeft w:val="0"/>
              <w:marRight w:val="0"/>
              <w:marTop w:val="0"/>
              <w:marBottom w:val="0"/>
              <w:divBdr>
                <w:top w:val="none" w:sz="0" w:space="0" w:color="auto"/>
                <w:left w:val="none" w:sz="0" w:space="0" w:color="auto"/>
                <w:bottom w:val="none" w:sz="0" w:space="0" w:color="auto"/>
                <w:right w:val="none" w:sz="0" w:space="0" w:color="auto"/>
              </w:divBdr>
            </w:div>
            <w:div w:id="1329362864">
              <w:marLeft w:val="0"/>
              <w:marRight w:val="0"/>
              <w:marTop w:val="0"/>
              <w:marBottom w:val="0"/>
              <w:divBdr>
                <w:top w:val="none" w:sz="0" w:space="0" w:color="auto"/>
                <w:left w:val="none" w:sz="0" w:space="0" w:color="auto"/>
                <w:bottom w:val="none" w:sz="0" w:space="0" w:color="auto"/>
                <w:right w:val="none" w:sz="0" w:space="0" w:color="auto"/>
              </w:divBdr>
            </w:div>
            <w:div w:id="897596418">
              <w:marLeft w:val="0"/>
              <w:marRight w:val="0"/>
              <w:marTop w:val="0"/>
              <w:marBottom w:val="0"/>
              <w:divBdr>
                <w:top w:val="none" w:sz="0" w:space="0" w:color="auto"/>
                <w:left w:val="none" w:sz="0" w:space="0" w:color="auto"/>
                <w:bottom w:val="none" w:sz="0" w:space="0" w:color="auto"/>
                <w:right w:val="none" w:sz="0" w:space="0" w:color="auto"/>
              </w:divBdr>
            </w:div>
            <w:div w:id="1037705824">
              <w:marLeft w:val="0"/>
              <w:marRight w:val="0"/>
              <w:marTop w:val="0"/>
              <w:marBottom w:val="0"/>
              <w:divBdr>
                <w:top w:val="none" w:sz="0" w:space="0" w:color="auto"/>
                <w:left w:val="none" w:sz="0" w:space="0" w:color="auto"/>
                <w:bottom w:val="none" w:sz="0" w:space="0" w:color="auto"/>
                <w:right w:val="none" w:sz="0" w:space="0" w:color="auto"/>
              </w:divBdr>
            </w:div>
            <w:div w:id="1214855436">
              <w:marLeft w:val="0"/>
              <w:marRight w:val="0"/>
              <w:marTop w:val="0"/>
              <w:marBottom w:val="0"/>
              <w:divBdr>
                <w:top w:val="none" w:sz="0" w:space="0" w:color="auto"/>
                <w:left w:val="none" w:sz="0" w:space="0" w:color="auto"/>
                <w:bottom w:val="none" w:sz="0" w:space="0" w:color="auto"/>
                <w:right w:val="none" w:sz="0" w:space="0" w:color="auto"/>
              </w:divBdr>
            </w:div>
            <w:div w:id="501361320">
              <w:marLeft w:val="0"/>
              <w:marRight w:val="0"/>
              <w:marTop w:val="0"/>
              <w:marBottom w:val="0"/>
              <w:divBdr>
                <w:top w:val="none" w:sz="0" w:space="0" w:color="auto"/>
                <w:left w:val="none" w:sz="0" w:space="0" w:color="auto"/>
                <w:bottom w:val="none" w:sz="0" w:space="0" w:color="auto"/>
                <w:right w:val="none" w:sz="0" w:space="0" w:color="auto"/>
              </w:divBdr>
            </w:div>
            <w:div w:id="307709807">
              <w:marLeft w:val="0"/>
              <w:marRight w:val="0"/>
              <w:marTop w:val="0"/>
              <w:marBottom w:val="0"/>
              <w:divBdr>
                <w:top w:val="none" w:sz="0" w:space="0" w:color="auto"/>
                <w:left w:val="none" w:sz="0" w:space="0" w:color="auto"/>
                <w:bottom w:val="none" w:sz="0" w:space="0" w:color="auto"/>
                <w:right w:val="none" w:sz="0" w:space="0" w:color="auto"/>
              </w:divBdr>
            </w:div>
            <w:div w:id="2042778550">
              <w:marLeft w:val="0"/>
              <w:marRight w:val="0"/>
              <w:marTop w:val="0"/>
              <w:marBottom w:val="0"/>
              <w:divBdr>
                <w:top w:val="none" w:sz="0" w:space="0" w:color="auto"/>
                <w:left w:val="none" w:sz="0" w:space="0" w:color="auto"/>
                <w:bottom w:val="none" w:sz="0" w:space="0" w:color="auto"/>
                <w:right w:val="none" w:sz="0" w:space="0" w:color="auto"/>
              </w:divBdr>
            </w:div>
            <w:div w:id="2091080751">
              <w:marLeft w:val="0"/>
              <w:marRight w:val="0"/>
              <w:marTop w:val="0"/>
              <w:marBottom w:val="0"/>
              <w:divBdr>
                <w:top w:val="none" w:sz="0" w:space="0" w:color="auto"/>
                <w:left w:val="none" w:sz="0" w:space="0" w:color="auto"/>
                <w:bottom w:val="none" w:sz="0" w:space="0" w:color="auto"/>
                <w:right w:val="none" w:sz="0" w:space="0" w:color="auto"/>
              </w:divBdr>
            </w:div>
            <w:div w:id="153109100">
              <w:marLeft w:val="0"/>
              <w:marRight w:val="0"/>
              <w:marTop w:val="0"/>
              <w:marBottom w:val="0"/>
              <w:divBdr>
                <w:top w:val="none" w:sz="0" w:space="0" w:color="auto"/>
                <w:left w:val="none" w:sz="0" w:space="0" w:color="auto"/>
                <w:bottom w:val="none" w:sz="0" w:space="0" w:color="auto"/>
                <w:right w:val="none" w:sz="0" w:space="0" w:color="auto"/>
              </w:divBdr>
            </w:div>
            <w:div w:id="1327516352">
              <w:marLeft w:val="0"/>
              <w:marRight w:val="0"/>
              <w:marTop w:val="0"/>
              <w:marBottom w:val="0"/>
              <w:divBdr>
                <w:top w:val="none" w:sz="0" w:space="0" w:color="auto"/>
                <w:left w:val="none" w:sz="0" w:space="0" w:color="auto"/>
                <w:bottom w:val="none" w:sz="0" w:space="0" w:color="auto"/>
                <w:right w:val="none" w:sz="0" w:space="0" w:color="auto"/>
              </w:divBdr>
            </w:div>
            <w:div w:id="1453984022">
              <w:marLeft w:val="0"/>
              <w:marRight w:val="0"/>
              <w:marTop w:val="0"/>
              <w:marBottom w:val="0"/>
              <w:divBdr>
                <w:top w:val="none" w:sz="0" w:space="0" w:color="auto"/>
                <w:left w:val="none" w:sz="0" w:space="0" w:color="auto"/>
                <w:bottom w:val="none" w:sz="0" w:space="0" w:color="auto"/>
                <w:right w:val="none" w:sz="0" w:space="0" w:color="auto"/>
              </w:divBdr>
            </w:div>
            <w:div w:id="729040085">
              <w:marLeft w:val="0"/>
              <w:marRight w:val="0"/>
              <w:marTop w:val="0"/>
              <w:marBottom w:val="0"/>
              <w:divBdr>
                <w:top w:val="none" w:sz="0" w:space="0" w:color="auto"/>
                <w:left w:val="none" w:sz="0" w:space="0" w:color="auto"/>
                <w:bottom w:val="none" w:sz="0" w:space="0" w:color="auto"/>
                <w:right w:val="none" w:sz="0" w:space="0" w:color="auto"/>
              </w:divBdr>
            </w:div>
            <w:div w:id="761296480">
              <w:marLeft w:val="0"/>
              <w:marRight w:val="0"/>
              <w:marTop w:val="0"/>
              <w:marBottom w:val="0"/>
              <w:divBdr>
                <w:top w:val="none" w:sz="0" w:space="0" w:color="auto"/>
                <w:left w:val="none" w:sz="0" w:space="0" w:color="auto"/>
                <w:bottom w:val="none" w:sz="0" w:space="0" w:color="auto"/>
                <w:right w:val="none" w:sz="0" w:space="0" w:color="auto"/>
              </w:divBdr>
            </w:div>
            <w:div w:id="1847402621">
              <w:marLeft w:val="0"/>
              <w:marRight w:val="0"/>
              <w:marTop w:val="0"/>
              <w:marBottom w:val="0"/>
              <w:divBdr>
                <w:top w:val="none" w:sz="0" w:space="0" w:color="auto"/>
                <w:left w:val="none" w:sz="0" w:space="0" w:color="auto"/>
                <w:bottom w:val="none" w:sz="0" w:space="0" w:color="auto"/>
                <w:right w:val="none" w:sz="0" w:space="0" w:color="auto"/>
              </w:divBdr>
            </w:div>
            <w:div w:id="1767848312">
              <w:marLeft w:val="0"/>
              <w:marRight w:val="0"/>
              <w:marTop w:val="0"/>
              <w:marBottom w:val="0"/>
              <w:divBdr>
                <w:top w:val="none" w:sz="0" w:space="0" w:color="auto"/>
                <w:left w:val="none" w:sz="0" w:space="0" w:color="auto"/>
                <w:bottom w:val="none" w:sz="0" w:space="0" w:color="auto"/>
                <w:right w:val="none" w:sz="0" w:space="0" w:color="auto"/>
              </w:divBdr>
            </w:div>
            <w:div w:id="1547645521">
              <w:marLeft w:val="0"/>
              <w:marRight w:val="0"/>
              <w:marTop w:val="0"/>
              <w:marBottom w:val="0"/>
              <w:divBdr>
                <w:top w:val="none" w:sz="0" w:space="0" w:color="auto"/>
                <w:left w:val="none" w:sz="0" w:space="0" w:color="auto"/>
                <w:bottom w:val="none" w:sz="0" w:space="0" w:color="auto"/>
                <w:right w:val="none" w:sz="0" w:space="0" w:color="auto"/>
              </w:divBdr>
            </w:div>
            <w:div w:id="1756785516">
              <w:marLeft w:val="0"/>
              <w:marRight w:val="0"/>
              <w:marTop w:val="0"/>
              <w:marBottom w:val="0"/>
              <w:divBdr>
                <w:top w:val="none" w:sz="0" w:space="0" w:color="auto"/>
                <w:left w:val="none" w:sz="0" w:space="0" w:color="auto"/>
                <w:bottom w:val="none" w:sz="0" w:space="0" w:color="auto"/>
                <w:right w:val="none" w:sz="0" w:space="0" w:color="auto"/>
              </w:divBdr>
            </w:div>
            <w:div w:id="900024531">
              <w:marLeft w:val="0"/>
              <w:marRight w:val="0"/>
              <w:marTop w:val="0"/>
              <w:marBottom w:val="0"/>
              <w:divBdr>
                <w:top w:val="none" w:sz="0" w:space="0" w:color="auto"/>
                <w:left w:val="none" w:sz="0" w:space="0" w:color="auto"/>
                <w:bottom w:val="none" w:sz="0" w:space="0" w:color="auto"/>
                <w:right w:val="none" w:sz="0" w:space="0" w:color="auto"/>
              </w:divBdr>
            </w:div>
            <w:div w:id="1817409396">
              <w:marLeft w:val="0"/>
              <w:marRight w:val="0"/>
              <w:marTop w:val="0"/>
              <w:marBottom w:val="0"/>
              <w:divBdr>
                <w:top w:val="none" w:sz="0" w:space="0" w:color="auto"/>
                <w:left w:val="none" w:sz="0" w:space="0" w:color="auto"/>
                <w:bottom w:val="none" w:sz="0" w:space="0" w:color="auto"/>
                <w:right w:val="none" w:sz="0" w:space="0" w:color="auto"/>
              </w:divBdr>
            </w:div>
            <w:div w:id="1319653935">
              <w:marLeft w:val="0"/>
              <w:marRight w:val="0"/>
              <w:marTop w:val="0"/>
              <w:marBottom w:val="0"/>
              <w:divBdr>
                <w:top w:val="none" w:sz="0" w:space="0" w:color="auto"/>
                <w:left w:val="none" w:sz="0" w:space="0" w:color="auto"/>
                <w:bottom w:val="none" w:sz="0" w:space="0" w:color="auto"/>
                <w:right w:val="none" w:sz="0" w:space="0" w:color="auto"/>
              </w:divBdr>
            </w:div>
            <w:div w:id="1765295341">
              <w:marLeft w:val="0"/>
              <w:marRight w:val="0"/>
              <w:marTop w:val="0"/>
              <w:marBottom w:val="0"/>
              <w:divBdr>
                <w:top w:val="none" w:sz="0" w:space="0" w:color="auto"/>
                <w:left w:val="none" w:sz="0" w:space="0" w:color="auto"/>
                <w:bottom w:val="none" w:sz="0" w:space="0" w:color="auto"/>
                <w:right w:val="none" w:sz="0" w:space="0" w:color="auto"/>
              </w:divBdr>
            </w:div>
            <w:div w:id="1127240480">
              <w:marLeft w:val="0"/>
              <w:marRight w:val="0"/>
              <w:marTop w:val="0"/>
              <w:marBottom w:val="0"/>
              <w:divBdr>
                <w:top w:val="none" w:sz="0" w:space="0" w:color="auto"/>
                <w:left w:val="none" w:sz="0" w:space="0" w:color="auto"/>
                <w:bottom w:val="none" w:sz="0" w:space="0" w:color="auto"/>
                <w:right w:val="none" w:sz="0" w:space="0" w:color="auto"/>
              </w:divBdr>
            </w:div>
            <w:div w:id="558594663">
              <w:marLeft w:val="0"/>
              <w:marRight w:val="0"/>
              <w:marTop w:val="0"/>
              <w:marBottom w:val="0"/>
              <w:divBdr>
                <w:top w:val="none" w:sz="0" w:space="0" w:color="auto"/>
                <w:left w:val="none" w:sz="0" w:space="0" w:color="auto"/>
                <w:bottom w:val="none" w:sz="0" w:space="0" w:color="auto"/>
                <w:right w:val="none" w:sz="0" w:space="0" w:color="auto"/>
              </w:divBdr>
            </w:div>
            <w:div w:id="1789426134">
              <w:marLeft w:val="0"/>
              <w:marRight w:val="0"/>
              <w:marTop w:val="0"/>
              <w:marBottom w:val="0"/>
              <w:divBdr>
                <w:top w:val="none" w:sz="0" w:space="0" w:color="auto"/>
                <w:left w:val="none" w:sz="0" w:space="0" w:color="auto"/>
                <w:bottom w:val="none" w:sz="0" w:space="0" w:color="auto"/>
                <w:right w:val="none" w:sz="0" w:space="0" w:color="auto"/>
              </w:divBdr>
            </w:div>
            <w:div w:id="1065642932">
              <w:marLeft w:val="0"/>
              <w:marRight w:val="0"/>
              <w:marTop w:val="0"/>
              <w:marBottom w:val="0"/>
              <w:divBdr>
                <w:top w:val="none" w:sz="0" w:space="0" w:color="auto"/>
                <w:left w:val="none" w:sz="0" w:space="0" w:color="auto"/>
                <w:bottom w:val="none" w:sz="0" w:space="0" w:color="auto"/>
                <w:right w:val="none" w:sz="0" w:space="0" w:color="auto"/>
              </w:divBdr>
            </w:div>
            <w:div w:id="74983431">
              <w:marLeft w:val="0"/>
              <w:marRight w:val="0"/>
              <w:marTop w:val="0"/>
              <w:marBottom w:val="0"/>
              <w:divBdr>
                <w:top w:val="none" w:sz="0" w:space="0" w:color="auto"/>
                <w:left w:val="none" w:sz="0" w:space="0" w:color="auto"/>
                <w:bottom w:val="none" w:sz="0" w:space="0" w:color="auto"/>
                <w:right w:val="none" w:sz="0" w:space="0" w:color="auto"/>
              </w:divBdr>
            </w:div>
            <w:div w:id="671644913">
              <w:marLeft w:val="0"/>
              <w:marRight w:val="0"/>
              <w:marTop w:val="0"/>
              <w:marBottom w:val="0"/>
              <w:divBdr>
                <w:top w:val="none" w:sz="0" w:space="0" w:color="auto"/>
                <w:left w:val="none" w:sz="0" w:space="0" w:color="auto"/>
                <w:bottom w:val="none" w:sz="0" w:space="0" w:color="auto"/>
                <w:right w:val="none" w:sz="0" w:space="0" w:color="auto"/>
              </w:divBdr>
            </w:div>
            <w:div w:id="1157916786">
              <w:marLeft w:val="0"/>
              <w:marRight w:val="0"/>
              <w:marTop w:val="0"/>
              <w:marBottom w:val="0"/>
              <w:divBdr>
                <w:top w:val="none" w:sz="0" w:space="0" w:color="auto"/>
                <w:left w:val="none" w:sz="0" w:space="0" w:color="auto"/>
                <w:bottom w:val="none" w:sz="0" w:space="0" w:color="auto"/>
                <w:right w:val="none" w:sz="0" w:space="0" w:color="auto"/>
              </w:divBdr>
            </w:div>
            <w:div w:id="169831795">
              <w:marLeft w:val="0"/>
              <w:marRight w:val="0"/>
              <w:marTop w:val="0"/>
              <w:marBottom w:val="0"/>
              <w:divBdr>
                <w:top w:val="none" w:sz="0" w:space="0" w:color="auto"/>
                <w:left w:val="none" w:sz="0" w:space="0" w:color="auto"/>
                <w:bottom w:val="none" w:sz="0" w:space="0" w:color="auto"/>
                <w:right w:val="none" w:sz="0" w:space="0" w:color="auto"/>
              </w:divBdr>
            </w:div>
            <w:div w:id="203566387">
              <w:marLeft w:val="0"/>
              <w:marRight w:val="0"/>
              <w:marTop w:val="0"/>
              <w:marBottom w:val="0"/>
              <w:divBdr>
                <w:top w:val="none" w:sz="0" w:space="0" w:color="auto"/>
                <w:left w:val="none" w:sz="0" w:space="0" w:color="auto"/>
                <w:bottom w:val="none" w:sz="0" w:space="0" w:color="auto"/>
                <w:right w:val="none" w:sz="0" w:space="0" w:color="auto"/>
              </w:divBdr>
            </w:div>
            <w:div w:id="145437674">
              <w:marLeft w:val="0"/>
              <w:marRight w:val="0"/>
              <w:marTop w:val="0"/>
              <w:marBottom w:val="0"/>
              <w:divBdr>
                <w:top w:val="none" w:sz="0" w:space="0" w:color="auto"/>
                <w:left w:val="none" w:sz="0" w:space="0" w:color="auto"/>
                <w:bottom w:val="none" w:sz="0" w:space="0" w:color="auto"/>
                <w:right w:val="none" w:sz="0" w:space="0" w:color="auto"/>
              </w:divBdr>
            </w:div>
            <w:div w:id="511379851">
              <w:marLeft w:val="0"/>
              <w:marRight w:val="0"/>
              <w:marTop w:val="0"/>
              <w:marBottom w:val="0"/>
              <w:divBdr>
                <w:top w:val="none" w:sz="0" w:space="0" w:color="auto"/>
                <w:left w:val="none" w:sz="0" w:space="0" w:color="auto"/>
                <w:bottom w:val="none" w:sz="0" w:space="0" w:color="auto"/>
                <w:right w:val="none" w:sz="0" w:space="0" w:color="auto"/>
              </w:divBdr>
            </w:div>
            <w:div w:id="476187574">
              <w:marLeft w:val="0"/>
              <w:marRight w:val="0"/>
              <w:marTop w:val="0"/>
              <w:marBottom w:val="0"/>
              <w:divBdr>
                <w:top w:val="none" w:sz="0" w:space="0" w:color="auto"/>
                <w:left w:val="none" w:sz="0" w:space="0" w:color="auto"/>
                <w:bottom w:val="none" w:sz="0" w:space="0" w:color="auto"/>
                <w:right w:val="none" w:sz="0" w:space="0" w:color="auto"/>
              </w:divBdr>
            </w:div>
            <w:div w:id="1483041373">
              <w:marLeft w:val="0"/>
              <w:marRight w:val="0"/>
              <w:marTop w:val="0"/>
              <w:marBottom w:val="0"/>
              <w:divBdr>
                <w:top w:val="none" w:sz="0" w:space="0" w:color="auto"/>
                <w:left w:val="none" w:sz="0" w:space="0" w:color="auto"/>
                <w:bottom w:val="none" w:sz="0" w:space="0" w:color="auto"/>
                <w:right w:val="none" w:sz="0" w:space="0" w:color="auto"/>
              </w:divBdr>
            </w:div>
            <w:div w:id="119501100">
              <w:marLeft w:val="0"/>
              <w:marRight w:val="0"/>
              <w:marTop w:val="0"/>
              <w:marBottom w:val="0"/>
              <w:divBdr>
                <w:top w:val="none" w:sz="0" w:space="0" w:color="auto"/>
                <w:left w:val="none" w:sz="0" w:space="0" w:color="auto"/>
                <w:bottom w:val="none" w:sz="0" w:space="0" w:color="auto"/>
                <w:right w:val="none" w:sz="0" w:space="0" w:color="auto"/>
              </w:divBdr>
            </w:div>
            <w:div w:id="1502694401">
              <w:marLeft w:val="0"/>
              <w:marRight w:val="0"/>
              <w:marTop w:val="0"/>
              <w:marBottom w:val="0"/>
              <w:divBdr>
                <w:top w:val="none" w:sz="0" w:space="0" w:color="auto"/>
                <w:left w:val="none" w:sz="0" w:space="0" w:color="auto"/>
                <w:bottom w:val="none" w:sz="0" w:space="0" w:color="auto"/>
                <w:right w:val="none" w:sz="0" w:space="0" w:color="auto"/>
              </w:divBdr>
            </w:div>
            <w:div w:id="1815103864">
              <w:marLeft w:val="0"/>
              <w:marRight w:val="0"/>
              <w:marTop w:val="0"/>
              <w:marBottom w:val="0"/>
              <w:divBdr>
                <w:top w:val="none" w:sz="0" w:space="0" w:color="auto"/>
                <w:left w:val="none" w:sz="0" w:space="0" w:color="auto"/>
                <w:bottom w:val="none" w:sz="0" w:space="0" w:color="auto"/>
                <w:right w:val="none" w:sz="0" w:space="0" w:color="auto"/>
              </w:divBdr>
            </w:div>
            <w:div w:id="528181716">
              <w:marLeft w:val="0"/>
              <w:marRight w:val="0"/>
              <w:marTop w:val="0"/>
              <w:marBottom w:val="0"/>
              <w:divBdr>
                <w:top w:val="none" w:sz="0" w:space="0" w:color="auto"/>
                <w:left w:val="none" w:sz="0" w:space="0" w:color="auto"/>
                <w:bottom w:val="none" w:sz="0" w:space="0" w:color="auto"/>
                <w:right w:val="none" w:sz="0" w:space="0" w:color="auto"/>
              </w:divBdr>
            </w:div>
            <w:div w:id="166407365">
              <w:marLeft w:val="0"/>
              <w:marRight w:val="0"/>
              <w:marTop w:val="0"/>
              <w:marBottom w:val="0"/>
              <w:divBdr>
                <w:top w:val="none" w:sz="0" w:space="0" w:color="auto"/>
                <w:left w:val="none" w:sz="0" w:space="0" w:color="auto"/>
                <w:bottom w:val="none" w:sz="0" w:space="0" w:color="auto"/>
                <w:right w:val="none" w:sz="0" w:space="0" w:color="auto"/>
              </w:divBdr>
            </w:div>
            <w:div w:id="136647199">
              <w:marLeft w:val="0"/>
              <w:marRight w:val="0"/>
              <w:marTop w:val="0"/>
              <w:marBottom w:val="0"/>
              <w:divBdr>
                <w:top w:val="none" w:sz="0" w:space="0" w:color="auto"/>
                <w:left w:val="none" w:sz="0" w:space="0" w:color="auto"/>
                <w:bottom w:val="none" w:sz="0" w:space="0" w:color="auto"/>
                <w:right w:val="none" w:sz="0" w:space="0" w:color="auto"/>
              </w:divBdr>
            </w:div>
            <w:div w:id="1015764166">
              <w:marLeft w:val="0"/>
              <w:marRight w:val="0"/>
              <w:marTop w:val="0"/>
              <w:marBottom w:val="0"/>
              <w:divBdr>
                <w:top w:val="none" w:sz="0" w:space="0" w:color="auto"/>
                <w:left w:val="none" w:sz="0" w:space="0" w:color="auto"/>
                <w:bottom w:val="none" w:sz="0" w:space="0" w:color="auto"/>
                <w:right w:val="none" w:sz="0" w:space="0" w:color="auto"/>
              </w:divBdr>
            </w:div>
            <w:div w:id="1651330063">
              <w:marLeft w:val="0"/>
              <w:marRight w:val="0"/>
              <w:marTop w:val="0"/>
              <w:marBottom w:val="0"/>
              <w:divBdr>
                <w:top w:val="none" w:sz="0" w:space="0" w:color="auto"/>
                <w:left w:val="none" w:sz="0" w:space="0" w:color="auto"/>
                <w:bottom w:val="none" w:sz="0" w:space="0" w:color="auto"/>
                <w:right w:val="none" w:sz="0" w:space="0" w:color="auto"/>
              </w:divBdr>
            </w:div>
            <w:div w:id="1985576328">
              <w:marLeft w:val="0"/>
              <w:marRight w:val="0"/>
              <w:marTop w:val="0"/>
              <w:marBottom w:val="0"/>
              <w:divBdr>
                <w:top w:val="none" w:sz="0" w:space="0" w:color="auto"/>
                <w:left w:val="none" w:sz="0" w:space="0" w:color="auto"/>
                <w:bottom w:val="none" w:sz="0" w:space="0" w:color="auto"/>
                <w:right w:val="none" w:sz="0" w:space="0" w:color="auto"/>
              </w:divBdr>
            </w:div>
            <w:div w:id="1927611710">
              <w:marLeft w:val="0"/>
              <w:marRight w:val="0"/>
              <w:marTop w:val="0"/>
              <w:marBottom w:val="0"/>
              <w:divBdr>
                <w:top w:val="none" w:sz="0" w:space="0" w:color="auto"/>
                <w:left w:val="none" w:sz="0" w:space="0" w:color="auto"/>
                <w:bottom w:val="none" w:sz="0" w:space="0" w:color="auto"/>
                <w:right w:val="none" w:sz="0" w:space="0" w:color="auto"/>
              </w:divBdr>
            </w:div>
            <w:div w:id="320158765">
              <w:marLeft w:val="0"/>
              <w:marRight w:val="0"/>
              <w:marTop w:val="0"/>
              <w:marBottom w:val="0"/>
              <w:divBdr>
                <w:top w:val="none" w:sz="0" w:space="0" w:color="auto"/>
                <w:left w:val="none" w:sz="0" w:space="0" w:color="auto"/>
                <w:bottom w:val="none" w:sz="0" w:space="0" w:color="auto"/>
                <w:right w:val="none" w:sz="0" w:space="0" w:color="auto"/>
              </w:divBdr>
            </w:div>
            <w:div w:id="681589678">
              <w:marLeft w:val="0"/>
              <w:marRight w:val="0"/>
              <w:marTop w:val="0"/>
              <w:marBottom w:val="0"/>
              <w:divBdr>
                <w:top w:val="none" w:sz="0" w:space="0" w:color="auto"/>
                <w:left w:val="none" w:sz="0" w:space="0" w:color="auto"/>
                <w:bottom w:val="none" w:sz="0" w:space="0" w:color="auto"/>
                <w:right w:val="none" w:sz="0" w:space="0" w:color="auto"/>
              </w:divBdr>
            </w:div>
            <w:div w:id="695740268">
              <w:marLeft w:val="0"/>
              <w:marRight w:val="0"/>
              <w:marTop w:val="0"/>
              <w:marBottom w:val="0"/>
              <w:divBdr>
                <w:top w:val="none" w:sz="0" w:space="0" w:color="auto"/>
                <w:left w:val="none" w:sz="0" w:space="0" w:color="auto"/>
                <w:bottom w:val="none" w:sz="0" w:space="0" w:color="auto"/>
                <w:right w:val="none" w:sz="0" w:space="0" w:color="auto"/>
              </w:divBdr>
            </w:div>
            <w:div w:id="1586650314">
              <w:marLeft w:val="0"/>
              <w:marRight w:val="0"/>
              <w:marTop w:val="0"/>
              <w:marBottom w:val="0"/>
              <w:divBdr>
                <w:top w:val="none" w:sz="0" w:space="0" w:color="auto"/>
                <w:left w:val="none" w:sz="0" w:space="0" w:color="auto"/>
                <w:bottom w:val="none" w:sz="0" w:space="0" w:color="auto"/>
                <w:right w:val="none" w:sz="0" w:space="0" w:color="auto"/>
              </w:divBdr>
            </w:div>
            <w:div w:id="1208106008">
              <w:marLeft w:val="0"/>
              <w:marRight w:val="0"/>
              <w:marTop w:val="0"/>
              <w:marBottom w:val="0"/>
              <w:divBdr>
                <w:top w:val="none" w:sz="0" w:space="0" w:color="auto"/>
                <w:left w:val="none" w:sz="0" w:space="0" w:color="auto"/>
                <w:bottom w:val="none" w:sz="0" w:space="0" w:color="auto"/>
                <w:right w:val="none" w:sz="0" w:space="0" w:color="auto"/>
              </w:divBdr>
            </w:div>
            <w:div w:id="106627133">
              <w:marLeft w:val="0"/>
              <w:marRight w:val="0"/>
              <w:marTop w:val="0"/>
              <w:marBottom w:val="0"/>
              <w:divBdr>
                <w:top w:val="none" w:sz="0" w:space="0" w:color="auto"/>
                <w:left w:val="none" w:sz="0" w:space="0" w:color="auto"/>
                <w:bottom w:val="none" w:sz="0" w:space="0" w:color="auto"/>
                <w:right w:val="none" w:sz="0" w:space="0" w:color="auto"/>
              </w:divBdr>
            </w:div>
            <w:div w:id="693117024">
              <w:marLeft w:val="0"/>
              <w:marRight w:val="0"/>
              <w:marTop w:val="0"/>
              <w:marBottom w:val="0"/>
              <w:divBdr>
                <w:top w:val="none" w:sz="0" w:space="0" w:color="auto"/>
                <w:left w:val="none" w:sz="0" w:space="0" w:color="auto"/>
                <w:bottom w:val="none" w:sz="0" w:space="0" w:color="auto"/>
                <w:right w:val="none" w:sz="0" w:space="0" w:color="auto"/>
              </w:divBdr>
            </w:div>
            <w:div w:id="152138459">
              <w:marLeft w:val="0"/>
              <w:marRight w:val="0"/>
              <w:marTop w:val="0"/>
              <w:marBottom w:val="0"/>
              <w:divBdr>
                <w:top w:val="none" w:sz="0" w:space="0" w:color="auto"/>
                <w:left w:val="none" w:sz="0" w:space="0" w:color="auto"/>
                <w:bottom w:val="none" w:sz="0" w:space="0" w:color="auto"/>
                <w:right w:val="none" w:sz="0" w:space="0" w:color="auto"/>
              </w:divBdr>
            </w:div>
            <w:div w:id="1697340692">
              <w:marLeft w:val="0"/>
              <w:marRight w:val="0"/>
              <w:marTop w:val="0"/>
              <w:marBottom w:val="0"/>
              <w:divBdr>
                <w:top w:val="none" w:sz="0" w:space="0" w:color="auto"/>
                <w:left w:val="none" w:sz="0" w:space="0" w:color="auto"/>
                <w:bottom w:val="none" w:sz="0" w:space="0" w:color="auto"/>
                <w:right w:val="none" w:sz="0" w:space="0" w:color="auto"/>
              </w:divBdr>
            </w:div>
            <w:div w:id="1933661469">
              <w:marLeft w:val="0"/>
              <w:marRight w:val="0"/>
              <w:marTop w:val="0"/>
              <w:marBottom w:val="0"/>
              <w:divBdr>
                <w:top w:val="none" w:sz="0" w:space="0" w:color="auto"/>
                <w:left w:val="none" w:sz="0" w:space="0" w:color="auto"/>
                <w:bottom w:val="none" w:sz="0" w:space="0" w:color="auto"/>
                <w:right w:val="none" w:sz="0" w:space="0" w:color="auto"/>
              </w:divBdr>
            </w:div>
            <w:div w:id="1594245527">
              <w:marLeft w:val="0"/>
              <w:marRight w:val="0"/>
              <w:marTop w:val="0"/>
              <w:marBottom w:val="0"/>
              <w:divBdr>
                <w:top w:val="none" w:sz="0" w:space="0" w:color="auto"/>
                <w:left w:val="none" w:sz="0" w:space="0" w:color="auto"/>
                <w:bottom w:val="none" w:sz="0" w:space="0" w:color="auto"/>
                <w:right w:val="none" w:sz="0" w:space="0" w:color="auto"/>
              </w:divBdr>
            </w:div>
            <w:div w:id="1326014659">
              <w:marLeft w:val="0"/>
              <w:marRight w:val="0"/>
              <w:marTop w:val="0"/>
              <w:marBottom w:val="0"/>
              <w:divBdr>
                <w:top w:val="none" w:sz="0" w:space="0" w:color="auto"/>
                <w:left w:val="none" w:sz="0" w:space="0" w:color="auto"/>
                <w:bottom w:val="none" w:sz="0" w:space="0" w:color="auto"/>
                <w:right w:val="none" w:sz="0" w:space="0" w:color="auto"/>
              </w:divBdr>
            </w:div>
            <w:div w:id="946962358">
              <w:marLeft w:val="0"/>
              <w:marRight w:val="0"/>
              <w:marTop w:val="0"/>
              <w:marBottom w:val="0"/>
              <w:divBdr>
                <w:top w:val="none" w:sz="0" w:space="0" w:color="auto"/>
                <w:left w:val="none" w:sz="0" w:space="0" w:color="auto"/>
                <w:bottom w:val="none" w:sz="0" w:space="0" w:color="auto"/>
                <w:right w:val="none" w:sz="0" w:space="0" w:color="auto"/>
              </w:divBdr>
            </w:div>
            <w:div w:id="550045288">
              <w:marLeft w:val="0"/>
              <w:marRight w:val="0"/>
              <w:marTop w:val="0"/>
              <w:marBottom w:val="0"/>
              <w:divBdr>
                <w:top w:val="none" w:sz="0" w:space="0" w:color="auto"/>
                <w:left w:val="none" w:sz="0" w:space="0" w:color="auto"/>
                <w:bottom w:val="none" w:sz="0" w:space="0" w:color="auto"/>
                <w:right w:val="none" w:sz="0" w:space="0" w:color="auto"/>
              </w:divBdr>
            </w:div>
            <w:div w:id="1576011181">
              <w:marLeft w:val="0"/>
              <w:marRight w:val="0"/>
              <w:marTop w:val="0"/>
              <w:marBottom w:val="0"/>
              <w:divBdr>
                <w:top w:val="none" w:sz="0" w:space="0" w:color="auto"/>
                <w:left w:val="none" w:sz="0" w:space="0" w:color="auto"/>
                <w:bottom w:val="none" w:sz="0" w:space="0" w:color="auto"/>
                <w:right w:val="none" w:sz="0" w:space="0" w:color="auto"/>
              </w:divBdr>
            </w:div>
            <w:div w:id="900334894">
              <w:marLeft w:val="0"/>
              <w:marRight w:val="0"/>
              <w:marTop w:val="0"/>
              <w:marBottom w:val="0"/>
              <w:divBdr>
                <w:top w:val="none" w:sz="0" w:space="0" w:color="auto"/>
                <w:left w:val="none" w:sz="0" w:space="0" w:color="auto"/>
                <w:bottom w:val="none" w:sz="0" w:space="0" w:color="auto"/>
                <w:right w:val="none" w:sz="0" w:space="0" w:color="auto"/>
              </w:divBdr>
            </w:div>
            <w:div w:id="1248341949">
              <w:marLeft w:val="0"/>
              <w:marRight w:val="0"/>
              <w:marTop w:val="0"/>
              <w:marBottom w:val="0"/>
              <w:divBdr>
                <w:top w:val="none" w:sz="0" w:space="0" w:color="auto"/>
                <w:left w:val="none" w:sz="0" w:space="0" w:color="auto"/>
                <w:bottom w:val="none" w:sz="0" w:space="0" w:color="auto"/>
                <w:right w:val="none" w:sz="0" w:space="0" w:color="auto"/>
              </w:divBdr>
            </w:div>
            <w:div w:id="96682608">
              <w:marLeft w:val="0"/>
              <w:marRight w:val="0"/>
              <w:marTop w:val="0"/>
              <w:marBottom w:val="0"/>
              <w:divBdr>
                <w:top w:val="none" w:sz="0" w:space="0" w:color="auto"/>
                <w:left w:val="none" w:sz="0" w:space="0" w:color="auto"/>
                <w:bottom w:val="none" w:sz="0" w:space="0" w:color="auto"/>
                <w:right w:val="none" w:sz="0" w:space="0" w:color="auto"/>
              </w:divBdr>
            </w:div>
            <w:div w:id="1538271175">
              <w:marLeft w:val="0"/>
              <w:marRight w:val="0"/>
              <w:marTop w:val="0"/>
              <w:marBottom w:val="0"/>
              <w:divBdr>
                <w:top w:val="none" w:sz="0" w:space="0" w:color="auto"/>
                <w:left w:val="none" w:sz="0" w:space="0" w:color="auto"/>
                <w:bottom w:val="none" w:sz="0" w:space="0" w:color="auto"/>
                <w:right w:val="none" w:sz="0" w:space="0" w:color="auto"/>
              </w:divBdr>
            </w:div>
            <w:div w:id="115755152">
              <w:marLeft w:val="0"/>
              <w:marRight w:val="0"/>
              <w:marTop w:val="0"/>
              <w:marBottom w:val="0"/>
              <w:divBdr>
                <w:top w:val="none" w:sz="0" w:space="0" w:color="auto"/>
                <w:left w:val="none" w:sz="0" w:space="0" w:color="auto"/>
                <w:bottom w:val="none" w:sz="0" w:space="0" w:color="auto"/>
                <w:right w:val="none" w:sz="0" w:space="0" w:color="auto"/>
              </w:divBdr>
            </w:div>
            <w:div w:id="1739129049">
              <w:marLeft w:val="0"/>
              <w:marRight w:val="0"/>
              <w:marTop w:val="0"/>
              <w:marBottom w:val="0"/>
              <w:divBdr>
                <w:top w:val="none" w:sz="0" w:space="0" w:color="auto"/>
                <w:left w:val="none" w:sz="0" w:space="0" w:color="auto"/>
                <w:bottom w:val="none" w:sz="0" w:space="0" w:color="auto"/>
                <w:right w:val="none" w:sz="0" w:space="0" w:color="auto"/>
              </w:divBdr>
            </w:div>
            <w:div w:id="285626724">
              <w:marLeft w:val="0"/>
              <w:marRight w:val="0"/>
              <w:marTop w:val="0"/>
              <w:marBottom w:val="0"/>
              <w:divBdr>
                <w:top w:val="none" w:sz="0" w:space="0" w:color="auto"/>
                <w:left w:val="none" w:sz="0" w:space="0" w:color="auto"/>
                <w:bottom w:val="none" w:sz="0" w:space="0" w:color="auto"/>
                <w:right w:val="none" w:sz="0" w:space="0" w:color="auto"/>
              </w:divBdr>
            </w:div>
            <w:div w:id="132793123">
              <w:marLeft w:val="0"/>
              <w:marRight w:val="0"/>
              <w:marTop w:val="0"/>
              <w:marBottom w:val="0"/>
              <w:divBdr>
                <w:top w:val="none" w:sz="0" w:space="0" w:color="auto"/>
                <w:left w:val="none" w:sz="0" w:space="0" w:color="auto"/>
                <w:bottom w:val="none" w:sz="0" w:space="0" w:color="auto"/>
                <w:right w:val="none" w:sz="0" w:space="0" w:color="auto"/>
              </w:divBdr>
            </w:div>
            <w:div w:id="1127698892">
              <w:marLeft w:val="0"/>
              <w:marRight w:val="0"/>
              <w:marTop w:val="0"/>
              <w:marBottom w:val="0"/>
              <w:divBdr>
                <w:top w:val="none" w:sz="0" w:space="0" w:color="auto"/>
                <w:left w:val="none" w:sz="0" w:space="0" w:color="auto"/>
                <w:bottom w:val="none" w:sz="0" w:space="0" w:color="auto"/>
                <w:right w:val="none" w:sz="0" w:space="0" w:color="auto"/>
              </w:divBdr>
            </w:div>
            <w:div w:id="579095233">
              <w:marLeft w:val="0"/>
              <w:marRight w:val="0"/>
              <w:marTop w:val="0"/>
              <w:marBottom w:val="0"/>
              <w:divBdr>
                <w:top w:val="none" w:sz="0" w:space="0" w:color="auto"/>
                <w:left w:val="none" w:sz="0" w:space="0" w:color="auto"/>
                <w:bottom w:val="none" w:sz="0" w:space="0" w:color="auto"/>
                <w:right w:val="none" w:sz="0" w:space="0" w:color="auto"/>
              </w:divBdr>
            </w:div>
            <w:div w:id="1661470842">
              <w:marLeft w:val="0"/>
              <w:marRight w:val="0"/>
              <w:marTop w:val="0"/>
              <w:marBottom w:val="0"/>
              <w:divBdr>
                <w:top w:val="none" w:sz="0" w:space="0" w:color="auto"/>
                <w:left w:val="none" w:sz="0" w:space="0" w:color="auto"/>
                <w:bottom w:val="none" w:sz="0" w:space="0" w:color="auto"/>
                <w:right w:val="none" w:sz="0" w:space="0" w:color="auto"/>
              </w:divBdr>
            </w:div>
            <w:div w:id="1192261160">
              <w:marLeft w:val="0"/>
              <w:marRight w:val="0"/>
              <w:marTop w:val="0"/>
              <w:marBottom w:val="0"/>
              <w:divBdr>
                <w:top w:val="none" w:sz="0" w:space="0" w:color="auto"/>
                <w:left w:val="none" w:sz="0" w:space="0" w:color="auto"/>
                <w:bottom w:val="none" w:sz="0" w:space="0" w:color="auto"/>
                <w:right w:val="none" w:sz="0" w:space="0" w:color="auto"/>
              </w:divBdr>
            </w:div>
            <w:div w:id="330377676">
              <w:marLeft w:val="0"/>
              <w:marRight w:val="0"/>
              <w:marTop w:val="0"/>
              <w:marBottom w:val="0"/>
              <w:divBdr>
                <w:top w:val="none" w:sz="0" w:space="0" w:color="auto"/>
                <w:left w:val="none" w:sz="0" w:space="0" w:color="auto"/>
                <w:bottom w:val="none" w:sz="0" w:space="0" w:color="auto"/>
                <w:right w:val="none" w:sz="0" w:space="0" w:color="auto"/>
              </w:divBdr>
            </w:div>
            <w:div w:id="205679263">
              <w:marLeft w:val="0"/>
              <w:marRight w:val="0"/>
              <w:marTop w:val="0"/>
              <w:marBottom w:val="0"/>
              <w:divBdr>
                <w:top w:val="none" w:sz="0" w:space="0" w:color="auto"/>
                <w:left w:val="none" w:sz="0" w:space="0" w:color="auto"/>
                <w:bottom w:val="none" w:sz="0" w:space="0" w:color="auto"/>
                <w:right w:val="none" w:sz="0" w:space="0" w:color="auto"/>
              </w:divBdr>
            </w:div>
            <w:div w:id="1902404656">
              <w:marLeft w:val="0"/>
              <w:marRight w:val="0"/>
              <w:marTop w:val="0"/>
              <w:marBottom w:val="0"/>
              <w:divBdr>
                <w:top w:val="none" w:sz="0" w:space="0" w:color="auto"/>
                <w:left w:val="none" w:sz="0" w:space="0" w:color="auto"/>
                <w:bottom w:val="none" w:sz="0" w:space="0" w:color="auto"/>
                <w:right w:val="none" w:sz="0" w:space="0" w:color="auto"/>
              </w:divBdr>
            </w:div>
            <w:div w:id="654265654">
              <w:marLeft w:val="0"/>
              <w:marRight w:val="0"/>
              <w:marTop w:val="0"/>
              <w:marBottom w:val="0"/>
              <w:divBdr>
                <w:top w:val="none" w:sz="0" w:space="0" w:color="auto"/>
                <w:left w:val="none" w:sz="0" w:space="0" w:color="auto"/>
                <w:bottom w:val="none" w:sz="0" w:space="0" w:color="auto"/>
                <w:right w:val="none" w:sz="0" w:space="0" w:color="auto"/>
              </w:divBdr>
            </w:div>
            <w:div w:id="1090736788">
              <w:marLeft w:val="0"/>
              <w:marRight w:val="0"/>
              <w:marTop w:val="0"/>
              <w:marBottom w:val="0"/>
              <w:divBdr>
                <w:top w:val="none" w:sz="0" w:space="0" w:color="auto"/>
                <w:left w:val="none" w:sz="0" w:space="0" w:color="auto"/>
                <w:bottom w:val="none" w:sz="0" w:space="0" w:color="auto"/>
                <w:right w:val="none" w:sz="0" w:space="0" w:color="auto"/>
              </w:divBdr>
            </w:div>
            <w:div w:id="476648148">
              <w:marLeft w:val="0"/>
              <w:marRight w:val="0"/>
              <w:marTop w:val="0"/>
              <w:marBottom w:val="0"/>
              <w:divBdr>
                <w:top w:val="none" w:sz="0" w:space="0" w:color="auto"/>
                <w:left w:val="none" w:sz="0" w:space="0" w:color="auto"/>
                <w:bottom w:val="none" w:sz="0" w:space="0" w:color="auto"/>
                <w:right w:val="none" w:sz="0" w:space="0" w:color="auto"/>
              </w:divBdr>
            </w:div>
            <w:div w:id="1692605266">
              <w:marLeft w:val="0"/>
              <w:marRight w:val="0"/>
              <w:marTop w:val="0"/>
              <w:marBottom w:val="0"/>
              <w:divBdr>
                <w:top w:val="none" w:sz="0" w:space="0" w:color="auto"/>
                <w:left w:val="none" w:sz="0" w:space="0" w:color="auto"/>
                <w:bottom w:val="none" w:sz="0" w:space="0" w:color="auto"/>
                <w:right w:val="none" w:sz="0" w:space="0" w:color="auto"/>
              </w:divBdr>
            </w:div>
            <w:div w:id="381827846">
              <w:marLeft w:val="0"/>
              <w:marRight w:val="0"/>
              <w:marTop w:val="0"/>
              <w:marBottom w:val="0"/>
              <w:divBdr>
                <w:top w:val="none" w:sz="0" w:space="0" w:color="auto"/>
                <w:left w:val="none" w:sz="0" w:space="0" w:color="auto"/>
                <w:bottom w:val="none" w:sz="0" w:space="0" w:color="auto"/>
                <w:right w:val="none" w:sz="0" w:space="0" w:color="auto"/>
              </w:divBdr>
            </w:div>
            <w:div w:id="25496139">
              <w:marLeft w:val="0"/>
              <w:marRight w:val="0"/>
              <w:marTop w:val="0"/>
              <w:marBottom w:val="0"/>
              <w:divBdr>
                <w:top w:val="none" w:sz="0" w:space="0" w:color="auto"/>
                <w:left w:val="none" w:sz="0" w:space="0" w:color="auto"/>
                <w:bottom w:val="none" w:sz="0" w:space="0" w:color="auto"/>
                <w:right w:val="none" w:sz="0" w:space="0" w:color="auto"/>
              </w:divBdr>
            </w:div>
            <w:div w:id="2046099846">
              <w:marLeft w:val="0"/>
              <w:marRight w:val="0"/>
              <w:marTop w:val="0"/>
              <w:marBottom w:val="0"/>
              <w:divBdr>
                <w:top w:val="none" w:sz="0" w:space="0" w:color="auto"/>
                <w:left w:val="none" w:sz="0" w:space="0" w:color="auto"/>
                <w:bottom w:val="none" w:sz="0" w:space="0" w:color="auto"/>
                <w:right w:val="none" w:sz="0" w:space="0" w:color="auto"/>
              </w:divBdr>
            </w:div>
            <w:div w:id="1839033122">
              <w:marLeft w:val="0"/>
              <w:marRight w:val="0"/>
              <w:marTop w:val="0"/>
              <w:marBottom w:val="0"/>
              <w:divBdr>
                <w:top w:val="none" w:sz="0" w:space="0" w:color="auto"/>
                <w:left w:val="none" w:sz="0" w:space="0" w:color="auto"/>
                <w:bottom w:val="none" w:sz="0" w:space="0" w:color="auto"/>
                <w:right w:val="none" w:sz="0" w:space="0" w:color="auto"/>
              </w:divBdr>
            </w:div>
            <w:div w:id="295766067">
              <w:marLeft w:val="0"/>
              <w:marRight w:val="0"/>
              <w:marTop w:val="0"/>
              <w:marBottom w:val="0"/>
              <w:divBdr>
                <w:top w:val="none" w:sz="0" w:space="0" w:color="auto"/>
                <w:left w:val="none" w:sz="0" w:space="0" w:color="auto"/>
                <w:bottom w:val="none" w:sz="0" w:space="0" w:color="auto"/>
                <w:right w:val="none" w:sz="0" w:space="0" w:color="auto"/>
              </w:divBdr>
            </w:div>
            <w:div w:id="461778244">
              <w:marLeft w:val="0"/>
              <w:marRight w:val="0"/>
              <w:marTop w:val="0"/>
              <w:marBottom w:val="0"/>
              <w:divBdr>
                <w:top w:val="none" w:sz="0" w:space="0" w:color="auto"/>
                <w:left w:val="none" w:sz="0" w:space="0" w:color="auto"/>
                <w:bottom w:val="none" w:sz="0" w:space="0" w:color="auto"/>
                <w:right w:val="none" w:sz="0" w:space="0" w:color="auto"/>
              </w:divBdr>
            </w:div>
            <w:div w:id="498010545">
              <w:marLeft w:val="0"/>
              <w:marRight w:val="0"/>
              <w:marTop w:val="0"/>
              <w:marBottom w:val="0"/>
              <w:divBdr>
                <w:top w:val="none" w:sz="0" w:space="0" w:color="auto"/>
                <w:left w:val="none" w:sz="0" w:space="0" w:color="auto"/>
                <w:bottom w:val="none" w:sz="0" w:space="0" w:color="auto"/>
                <w:right w:val="none" w:sz="0" w:space="0" w:color="auto"/>
              </w:divBdr>
            </w:div>
            <w:div w:id="1271081507">
              <w:marLeft w:val="0"/>
              <w:marRight w:val="0"/>
              <w:marTop w:val="0"/>
              <w:marBottom w:val="0"/>
              <w:divBdr>
                <w:top w:val="none" w:sz="0" w:space="0" w:color="auto"/>
                <w:left w:val="none" w:sz="0" w:space="0" w:color="auto"/>
                <w:bottom w:val="none" w:sz="0" w:space="0" w:color="auto"/>
                <w:right w:val="none" w:sz="0" w:space="0" w:color="auto"/>
              </w:divBdr>
            </w:div>
            <w:div w:id="332034205">
              <w:marLeft w:val="0"/>
              <w:marRight w:val="0"/>
              <w:marTop w:val="0"/>
              <w:marBottom w:val="0"/>
              <w:divBdr>
                <w:top w:val="none" w:sz="0" w:space="0" w:color="auto"/>
                <w:left w:val="none" w:sz="0" w:space="0" w:color="auto"/>
                <w:bottom w:val="none" w:sz="0" w:space="0" w:color="auto"/>
                <w:right w:val="none" w:sz="0" w:space="0" w:color="auto"/>
              </w:divBdr>
            </w:div>
            <w:div w:id="1613702214">
              <w:marLeft w:val="0"/>
              <w:marRight w:val="0"/>
              <w:marTop w:val="0"/>
              <w:marBottom w:val="0"/>
              <w:divBdr>
                <w:top w:val="none" w:sz="0" w:space="0" w:color="auto"/>
                <w:left w:val="none" w:sz="0" w:space="0" w:color="auto"/>
                <w:bottom w:val="none" w:sz="0" w:space="0" w:color="auto"/>
                <w:right w:val="none" w:sz="0" w:space="0" w:color="auto"/>
              </w:divBdr>
            </w:div>
            <w:div w:id="755512479">
              <w:marLeft w:val="0"/>
              <w:marRight w:val="0"/>
              <w:marTop w:val="0"/>
              <w:marBottom w:val="0"/>
              <w:divBdr>
                <w:top w:val="none" w:sz="0" w:space="0" w:color="auto"/>
                <w:left w:val="none" w:sz="0" w:space="0" w:color="auto"/>
                <w:bottom w:val="none" w:sz="0" w:space="0" w:color="auto"/>
                <w:right w:val="none" w:sz="0" w:space="0" w:color="auto"/>
              </w:divBdr>
            </w:div>
            <w:div w:id="1555196135">
              <w:marLeft w:val="0"/>
              <w:marRight w:val="0"/>
              <w:marTop w:val="0"/>
              <w:marBottom w:val="0"/>
              <w:divBdr>
                <w:top w:val="none" w:sz="0" w:space="0" w:color="auto"/>
                <w:left w:val="none" w:sz="0" w:space="0" w:color="auto"/>
                <w:bottom w:val="none" w:sz="0" w:space="0" w:color="auto"/>
                <w:right w:val="none" w:sz="0" w:space="0" w:color="auto"/>
              </w:divBdr>
            </w:div>
            <w:div w:id="2052220713">
              <w:marLeft w:val="0"/>
              <w:marRight w:val="0"/>
              <w:marTop w:val="0"/>
              <w:marBottom w:val="0"/>
              <w:divBdr>
                <w:top w:val="none" w:sz="0" w:space="0" w:color="auto"/>
                <w:left w:val="none" w:sz="0" w:space="0" w:color="auto"/>
                <w:bottom w:val="none" w:sz="0" w:space="0" w:color="auto"/>
                <w:right w:val="none" w:sz="0" w:space="0" w:color="auto"/>
              </w:divBdr>
            </w:div>
            <w:div w:id="854270098">
              <w:marLeft w:val="0"/>
              <w:marRight w:val="0"/>
              <w:marTop w:val="0"/>
              <w:marBottom w:val="0"/>
              <w:divBdr>
                <w:top w:val="none" w:sz="0" w:space="0" w:color="auto"/>
                <w:left w:val="none" w:sz="0" w:space="0" w:color="auto"/>
                <w:bottom w:val="none" w:sz="0" w:space="0" w:color="auto"/>
                <w:right w:val="none" w:sz="0" w:space="0" w:color="auto"/>
              </w:divBdr>
            </w:div>
            <w:div w:id="458453909">
              <w:marLeft w:val="0"/>
              <w:marRight w:val="0"/>
              <w:marTop w:val="0"/>
              <w:marBottom w:val="0"/>
              <w:divBdr>
                <w:top w:val="none" w:sz="0" w:space="0" w:color="auto"/>
                <w:left w:val="none" w:sz="0" w:space="0" w:color="auto"/>
                <w:bottom w:val="none" w:sz="0" w:space="0" w:color="auto"/>
                <w:right w:val="none" w:sz="0" w:space="0" w:color="auto"/>
              </w:divBdr>
            </w:div>
            <w:div w:id="1080181683">
              <w:marLeft w:val="0"/>
              <w:marRight w:val="0"/>
              <w:marTop w:val="0"/>
              <w:marBottom w:val="0"/>
              <w:divBdr>
                <w:top w:val="none" w:sz="0" w:space="0" w:color="auto"/>
                <w:left w:val="none" w:sz="0" w:space="0" w:color="auto"/>
                <w:bottom w:val="none" w:sz="0" w:space="0" w:color="auto"/>
                <w:right w:val="none" w:sz="0" w:space="0" w:color="auto"/>
              </w:divBdr>
            </w:div>
            <w:div w:id="1156842362">
              <w:marLeft w:val="0"/>
              <w:marRight w:val="0"/>
              <w:marTop w:val="0"/>
              <w:marBottom w:val="0"/>
              <w:divBdr>
                <w:top w:val="none" w:sz="0" w:space="0" w:color="auto"/>
                <w:left w:val="none" w:sz="0" w:space="0" w:color="auto"/>
                <w:bottom w:val="none" w:sz="0" w:space="0" w:color="auto"/>
                <w:right w:val="none" w:sz="0" w:space="0" w:color="auto"/>
              </w:divBdr>
            </w:div>
            <w:div w:id="1801873227">
              <w:marLeft w:val="0"/>
              <w:marRight w:val="0"/>
              <w:marTop w:val="0"/>
              <w:marBottom w:val="0"/>
              <w:divBdr>
                <w:top w:val="none" w:sz="0" w:space="0" w:color="auto"/>
                <w:left w:val="none" w:sz="0" w:space="0" w:color="auto"/>
                <w:bottom w:val="none" w:sz="0" w:space="0" w:color="auto"/>
                <w:right w:val="none" w:sz="0" w:space="0" w:color="auto"/>
              </w:divBdr>
            </w:div>
            <w:div w:id="1032412945">
              <w:marLeft w:val="0"/>
              <w:marRight w:val="0"/>
              <w:marTop w:val="0"/>
              <w:marBottom w:val="0"/>
              <w:divBdr>
                <w:top w:val="none" w:sz="0" w:space="0" w:color="auto"/>
                <w:left w:val="none" w:sz="0" w:space="0" w:color="auto"/>
                <w:bottom w:val="none" w:sz="0" w:space="0" w:color="auto"/>
                <w:right w:val="none" w:sz="0" w:space="0" w:color="auto"/>
              </w:divBdr>
            </w:div>
            <w:div w:id="927235407">
              <w:marLeft w:val="0"/>
              <w:marRight w:val="0"/>
              <w:marTop w:val="0"/>
              <w:marBottom w:val="0"/>
              <w:divBdr>
                <w:top w:val="none" w:sz="0" w:space="0" w:color="auto"/>
                <w:left w:val="none" w:sz="0" w:space="0" w:color="auto"/>
                <w:bottom w:val="none" w:sz="0" w:space="0" w:color="auto"/>
                <w:right w:val="none" w:sz="0" w:space="0" w:color="auto"/>
              </w:divBdr>
            </w:div>
            <w:div w:id="1706558724">
              <w:marLeft w:val="0"/>
              <w:marRight w:val="0"/>
              <w:marTop w:val="0"/>
              <w:marBottom w:val="0"/>
              <w:divBdr>
                <w:top w:val="none" w:sz="0" w:space="0" w:color="auto"/>
                <w:left w:val="none" w:sz="0" w:space="0" w:color="auto"/>
                <w:bottom w:val="none" w:sz="0" w:space="0" w:color="auto"/>
                <w:right w:val="none" w:sz="0" w:space="0" w:color="auto"/>
              </w:divBdr>
            </w:div>
            <w:div w:id="1952275144">
              <w:marLeft w:val="0"/>
              <w:marRight w:val="0"/>
              <w:marTop w:val="0"/>
              <w:marBottom w:val="0"/>
              <w:divBdr>
                <w:top w:val="none" w:sz="0" w:space="0" w:color="auto"/>
                <w:left w:val="none" w:sz="0" w:space="0" w:color="auto"/>
                <w:bottom w:val="none" w:sz="0" w:space="0" w:color="auto"/>
                <w:right w:val="none" w:sz="0" w:space="0" w:color="auto"/>
              </w:divBdr>
            </w:div>
            <w:div w:id="1605845991">
              <w:marLeft w:val="0"/>
              <w:marRight w:val="0"/>
              <w:marTop w:val="0"/>
              <w:marBottom w:val="0"/>
              <w:divBdr>
                <w:top w:val="none" w:sz="0" w:space="0" w:color="auto"/>
                <w:left w:val="none" w:sz="0" w:space="0" w:color="auto"/>
                <w:bottom w:val="none" w:sz="0" w:space="0" w:color="auto"/>
                <w:right w:val="none" w:sz="0" w:space="0" w:color="auto"/>
              </w:divBdr>
            </w:div>
            <w:div w:id="496268692">
              <w:marLeft w:val="0"/>
              <w:marRight w:val="0"/>
              <w:marTop w:val="0"/>
              <w:marBottom w:val="0"/>
              <w:divBdr>
                <w:top w:val="none" w:sz="0" w:space="0" w:color="auto"/>
                <w:left w:val="none" w:sz="0" w:space="0" w:color="auto"/>
                <w:bottom w:val="none" w:sz="0" w:space="0" w:color="auto"/>
                <w:right w:val="none" w:sz="0" w:space="0" w:color="auto"/>
              </w:divBdr>
            </w:div>
            <w:div w:id="1486967691">
              <w:marLeft w:val="0"/>
              <w:marRight w:val="0"/>
              <w:marTop w:val="0"/>
              <w:marBottom w:val="0"/>
              <w:divBdr>
                <w:top w:val="none" w:sz="0" w:space="0" w:color="auto"/>
                <w:left w:val="none" w:sz="0" w:space="0" w:color="auto"/>
                <w:bottom w:val="none" w:sz="0" w:space="0" w:color="auto"/>
                <w:right w:val="none" w:sz="0" w:space="0" w:color="auto"/>
              </w:divBdr>
            </w:div>
            <w:div w:id="184566382">
              <w:marLeft w:val="0"/>
              <w:marRight w:val="0"/>
              <w:marTop w:val="0"/>
              <w:marBottom w:val="0"/>
              <w:divBdr>
                <w:top w:val="none" w:sz="0" w:space="0" w:color="auto"/>
                <w:left w:val="none" w:sz="0" w:space="0" w:color="auto"/>
                <w:bottom w:val="none" w:sz="0" w:space="0" w:color="auto"/>
                <w:right w:val="none" w:sz="0" w:space="0" w:color="auto"/>
              </w:divBdr>
            </w:div>
            <w:div w:id="583537188">
              <w:marLeft w:val="0"/>
              <w:marRight w:val="0"/>
              <w:marTop w:val="0"/>
              <w:marBottom w:val="0"/>
              <w:divBdr>
                <w:top w:val="none" w:sz="0" w:space="0" w:color="auto"/>
                <w:left w:val="none" w:sz="0" w:space="0" w:color="auto"/>
                <w:bottom w:val="none" w:sz="0" w:space="0" w:color="auto"/>
                <w:right w:val="none" w:sz="0" w:space="0" w:color="auto"/>
              </w:divBdr>
            </w:div>
            <w:div w:id="38668666">
              <w:marLeft w:val="0"/>
              <w:marRight w:val="0"/>
              <w:marTop w:val="0"/>
              <w:marBottom w:val="0"/>
              <w:divBdr>
                <w:top w:val="none" w:sz="0" w:space="0" w:color="auto"/>
                <w:left w:val="none" w:sz="0" w:space="0" w:color="auto"/>
                <w:bottom w:val="none" w:sz="0" w:space="0" w:color="auto"/>
                <w:right w:val="none" w:sz="0" w:space="0" w:color="auto"/>
              </w:divBdr>
            </w:div>
            <w:div w:id="498666558">
              <w:marLeft w:val="0"/>
              <w:marRight w:val="0"/>
              <w:marTop w:val="0"/>
              <w:marBottom w:val="0"/>
              <w:divBdr>
                <w:top w:val="none" w:sz="0" w:space="0" w:color="auto"/>
                <w:left w:val="none" w:sz="0" w:space="0" w:color="auto"/>
                <w:bottom w:val="none" w:sz="0" w:space="0" w:color="auto"/>
                <w:right w:val="none" w:sz="0" w:space="0" w:color="auto"/>
              </w:divBdr>
            </w:div>
            <w:div w:id="795828378">
              <w:marLeft w:val="0"/>
              <w:marRight w:val="0"/>
              <w:marTop w:val="0"/>
              <w:marBottom w:val="0"/>
              <w:divBdr>
                <w:top w:val="none" w:sz="0" w:space="0" w:color="auto"/>
                <w:left w:val="none" w:sz="0" w:space="0" w:color="auto"/>
                <w:bottom w:val="none" w:sz="0" w:space="0" w:color="auto"/>
                <w:right w:val="none" w:sz="0" w:space="0" w:color="auto"/>
              </w:divBdr>
            </w:div>
            <w:div w:id="311175366">
              <w:marLeft w:val="0"/>
              <w:marRight w:val="0"/>
              <w:marTop w:val="0"/>
              <w:marBottom w:val="0"/>
              <w:divBdr>
                <w:top w:val="none" w:sz="0" w:space="0" w:color="auto"/>
                <w:left w:val="none" w:sz="0" w:space="0" w:color="auto"/>
                <w:bottom w:val="none" w:sz="0" w:space="0" w:color="auto"/>
                <w:right w:val="none" w:sz="0" w:space="0" w:color="auto"/>
              </w:divBdr>
            </w:div>
            <w:div w:id="1467701106">
              <w:marLeft w:val="0"/>
              <w:marRight w:val="0"/>
              <w:marTop w:val="0"/>
              <w:marBottom w:val="0"/>
              <w:divBdr>
                <w:top w:val="none" w:sz="0" w:space="0" w:color="auto"/>
                <w:left w:val="none" w:sz="0" w:space="0" w:color="auto"/>
                <w:bottom w:val="none" w:sz="0" w:space="0" w:color="auto"/>
                <w:right w:val="none" w:sz="0" w:space="0" w:color="auto"/>
              </w:divBdr>
            </w:div>
            <w:div w:id="1308239816">
              <w:marLeft w:val="0"/>
              <w:marRight w:val="0"/>
              <w:marTop w:val="0"/>
              <w:marBottom w:val="0"/>
              <w:divBdr>
                <w:top w:val="none" w:sz="0" w:space="0" w:color="auto"/>
                <w:left w:val="none" w:sz="0" w:space="0" w:color="auto"/>
                <w:bottom w:val="none" w:sz="0" w:space="0" w:color="auto"/>
                <w:right w:val="none" w:sz="0" w:space="0" w:color="auto"/>
              </w:divBdr>
            </w:div>
            <w:div w:id="889342138">
              <w:marLeft w:val="0"/>
              <w:marRight w:val="0"/>
              <w:marTop w:val="0"/>
              <w:marBottom w:val="0"/>
              <w:divBdr>
                <w:top w:val="none" w:sz="0" w:space="0" w:color="auto"/>
                <w:left w:val="none" w:sz="0" w:space="0" w:color="auto"/>
                <w:bottom w:val="none" w:sz="0" w:space="0" w:color="auto"/>
                <w:right w:val="none" w:sz="0" w:space="0" w:color="auto"/>
              </w:divBdr>
            </w:div>
            <w:div w:id="466166074">
              <w:marLeft w:val="0"/>
              <w:marRight w:val="0"/>
              <w:marTop w:val="0"/>
              <w:marBottom w:val="0"/>
              <w:divBdr>
                <w:top w:val="none" w:sz="0" w:space="0" w:color="auto"/>
                <w:left w:val="none" w:sz="0" w:space="0" w:color="auto"/>
                <w:bottom w:val="none" w:sz="0" w:space="0" w:color="auto"/>
                <w:right w:val="none" w:sz="0" w:space="0" w:color="auto"/>
              </w:divBdr>
            </w:div>
            <w:div w:id="1077360897">
              <w:marLeft w:val="0"/>
              <w:marRight w:val="0"/>
              <w:marTop w:val="0"/>
              <w:marBottom w:val="0"/>
              <w:divBdr>
                <w:top w:val="none" w:sz="0" w:space="0" w:color="auto"/>
                <w:left w:val="none" w:sz="0" w:space="0" w:color="auto"/>
                <w:bottom w:val="none" w:sz="0" w:space="0" w:color="auto"/>
                <w:right w:val="none" w:sz="0" w:space="0" w:color="auto"/>
              </w:divBdr>
            </w:div>
            <w:div w:id="1950356039">
              <w:marLeft w:val="0"/>
              <w:marRight w:val="0"/>
              <w:marTop w:val="0"/>
              <w:marBottom w:val="0"/>
              <w:divBdr>
                <w:top w:val="none" w:sz="0" w:space="0" w:color="auto"/>
                <w:left w:val="none" w:sz="0" w:space="0" w:color="auto"/>
                <w:bottom w:val="none" w:sz="0" w:space="0" w:color="auto"/>
                <w:right w:val="none" w:sz="0" w:space="0" w:color="auto"/>
              </w:divBdr>
            </w:div>
            <w:div w:id="814027343">
              <w:marLeft w:val="0"/>
              <w:marRight w:val="0"/>
              <w:marTop w:val="0"/>
              <w:marBottom w:val="0"/>
              <w:divBdr>
                <w:top w:val="none" w:sz="0" w:space="0" w:color="auto"/>
                <w:left w:val="none" w:sz="0" w:space="0" w:color="auto"/>
                <w:bottom w:val="none" w:sz="0" w:space="0" w:color="auto"/>
                <w:right w:val="none" w:sz="0" w:space="0" w:color="auto"/>
              </w:divBdr>
            </w:div>
            <w:div w:id="1602253827">
              <w:marLeft w:val="0"/>
              <w:marRight w:val="0"/>
              <w:marTop w:val="0"/>
              <w:marBottom w:val="0"/>
              <w:divBdr>
                <w:top w:val="none" w:sz="0" w:space="0" w:color="auto"/>
                <w:left w:val="none" w:sz="0" w:space="0" w:color="auto"/>
                <w:bottom w:val="none" w:sz="0" w:space="0" w:color="auto"/>
                <w:right w:val="none" w:sz="0" w:space="0" w:color="auto"/>
              </w:divBdr>
            </w:div>
            <w:div w:id="831916343">
              <w:marLeft w:val="0"/>
              <w:marRight w:val="0"/>
              <w:marTop w:val="0"/>
              <w:marBottom w:val="0"/>
              <w:divBdr>
                <w:top w:val="none" w:sz="0" w:space="0" w:color="auto"/>
                <w:left w:val="none" w:sz="0" w:space="0" w:color="auto"/>
                <w:bottom w:val="none" w:sz="0" w:space="0" w:color="auto"/>
                <w:right w:val="none" w:sz="0" w:space="0" w:color="auto"/>
              </w:divBdr>
            </w:div>
            <w:div w:id="159346486">
              <w:marLeft w:val="0"/>
              <w:marRight w:val="0"/>
              <w:marTop w:val="0"/>
              <w:marBottom w:val="0"/>
              <w:divBdr>
                <w:top w:val="none" w:sz="0" w:space="0" w:color="auto"/>
                <w:left w:val="none" w:sz="0" w:space="0" w:color="auto"/>
                <w:bottom w:val="none" w:sz="0" w:space="0" w:color="auto"/>
                <w:right w:val="none" w:sz="0" w:space="0" w:color="auto"/>
              </w:divBdr>
            </w:div>
            <w:div w:id="403524941">
              <w:marLeft w:val="0"/>
              <w:marRight w:val="0"/>
              <w:marTop w:val="0"/>
              <w:marBottom w:val="0"/>
              <w:divBdr>
                <w:top w:val="none" w:sz="0" w:space="0" w:color="auto"/>
                <w:left w:val="none" w:sz="0" w:space="0" w:color="auto"/>
                <w:bottom w:val="none" w:sz="0" w:space="0" w:color="auto"/>
                <w:right w:val="none" w:sz="0" w:space="0" w:color="auto"/>
              </w:divBdr>
            </w:div>
            <w:div w:id="577832815">
              <w:marLeft w:val="0"/>
              <w:marRight w:val="0"/>
              <w:marTop w:val="0"/>
              <w:marBottom w:val="0"/>
              <w:divBdr>
                <w:top w:val="none" w:sz="0" w:space="0" w:color="auto"/>
                <w:left w:val="none" w:sz="0" w:space="0" w:color="auto"/>
                <w:bottom w:val="none" w:sz="0" w:space="0" w:color="auto"/>
                <w:right w:val="none" w:sz="0" w:space="0" w:color="auto"/>
              </w:divBdr>
            </w:div>
            <w:div w:id="1244800884">
              <w:marLeft w:val="0"/>
              <w:marRight w:val="0"/>
              <w:marTop w:val="0"/>
              <w:marBottom w:val="0"/>
              <w:divBdr>
                <w:top w:val="none" w:sz="0" w:space="0" w:color="auto"/>
                <w:left w:val="none" w:sz="0" w:space="0" w:color="auto"/>
                <w:bottom w:val="none" w:sz="0" w:space="0" w:color="auto"/>
                <w:right w:val="none" w:sz="0" w:space="0" w:color="auto"/>
              </w:divBdr>
            </w:div>
            <w:div w:id="792551811">
              <w:marLeft w:val="0"/>
              <w:marRight w:val="0"/>
              <w:marTop w:val="0"/>
              <w:marBottom w:val="0"/>
              <w:divBdr>
                <w:top w:val="none" w:sz="0" w:space="0" w:color="auto"/>
                <w:left w:val="none" w:sz="0" w:space="0" w:color="auto"/>
                <w:bottom w:val="none" w:sz="0" w:space="0" w:color="auto"/>
                <w:right w:val="none" w:sz="0" w:space="0" w:color="auto"/>
              </w:divBdr>
            </w:div>
            <w:div w:id="1946696323">
              <w:marLeft w:val="0"/>
              <w:marRight w:val="0"/>
              <w:marTop w:val="0"/>
              <w:marBottom w:val="0"/>
              <w:divBdr>
                <w:top w:val="none" w:sz="0" w:space="0" w:color="auto"/>
                <w:left w:val="none" w:sz="0" w:space="0" w:color="auto"/>
                <w:bottom w:val="none" w:sz="0" w:space="0" w:color="auto"/>
                <w:right w:val="none" w:sz="0" w:space="0" w:color="auto"/>
              </w:divBdr>
            </w:div>
            <w:div w:id="1482038831">
              <w:marLeft w:val="0"/>
              <w:marRight w:val="0"/>
              <w:marTop w:val="0"/>
              <w:marBottom w:val="0"/>
              <w:divBdr>
                <w:top w:val="none" w:sz="0" w:space="0" w:color="auto"/>
                <w:left w:val="none" w:sz="0" w:space="0" w:color="auto"/>
                <w:bottom w:val="none" w:sz="0" w:space="0" w:color="auto"/>
                <w:right w:val="none" w:sz="0" w:space="0" w:color="auto"/>
              </w:divBdr>
            </w:div>
            <w:div w:id="137650955">
              <w:marLeft w:val="0"/>
              <w:marRight w:val="0"/>
              <w:marTop w:val="0"/>
              <w:marBottom w:val="0"/>
              <w:divBdr>
                <w:top w:val="none" w:sz="0" w:space="0" w:color="auto"/>
                <w:left w:val="none" w:sz="0" w:space="0" w:color="auto"/>
                <w:bottom w:val="none" w:sz="0" w:space="0" w:color="auto"/>
                <w:right w:val="none" w:sz="0" w:space="0" w:color="auto"/>
              </w:divBdr>
            </w:div>
            <w:div w:id="1141574883">
              <w:marLeft w:val="0"/>
              <w:marRight w:val="0"/>
              <w:marTop w:val="0"/>
              <w:marBottom w:val="0"/>
              <w:divBdr>
                <w:top w:val="none" w:sz="0" w:space="0" w:color="auto"/>
                <w:left w:val="none" w:sz="0" w:space="0" w:color="auto"/>
                <w:bottom w:val="none" w:sz="0" w:space="0" w:color="auto"/>
                <w:right w:val="none" w:sz="0" w:space="0" w:color="auto"/>
              </w:divBdr>
            </w:div>
            <w:div w:id="1756046146">
              <w:marLeft w:val="0"/>
              <w:marRight w:val="0"/>
              <w:marTop w:val="0"/>
              <w:marBottom w:val="0"/>
              <w:divBdr>
                <w:top w:val="none" w:sz="0" w:space="0" w:color="auto"/>
                <w:left w:val="none" w:sz="0" w:space="0" w:color="auto"/>
                <w:bottom w:val="none" w:sz="0" w:space="0" w:color="auto"/>
                <w:right w:val="none" w:sz="0" w:space="0" w:color="auto"/>
              </w:divBdr>
            </w:div>
            <w:div w:id="486046786">
              <w:marLeft w:val="0"/>
              <w:marRight w:val="0"/>
              <w:marTop w:val="0"/>
              <w:marBottom w:val="0"/>
              <w:divBdr>
                <w:top w:val="none" w:sz="0" w:space="0" w:color="auto"/>
                <w:left w:val="none" w:sz="0" w:space="0" w:color="auto"/>
                <w:bottom w:val="none" w:sz="0" w:space="0" w:color="auto"/>
                <w:right w:val="none" w:sz="0" w:space="0" w:color="auto"/>
              </w:divBdr>
            </w:div>
            <w:div w:id="424889306">
              <w:marLeft w:val="0"/>
              <w:marRight w:val="0"/>
              <w:marTop w:val="0"/>
              <w:marBottom w:val="0"/>
              <w:divBdr>
                <w:top w:val="none" w:sz="0" w:space="0" w:color="auto"/>
                <w:left w:val="none" w:sz="0" w:space="0" w:color="auto"/>
                <w:bottom w:val="none" w:sz="0" w:space="0" w:color="auto"/>
                <w:right w:val="none" w:sz="0" w:space="0" w:color="auto"/>
              </w:divBdr>
            </w:div>
            <w:div w:id="253124541">
              <w:marLeft w:val="0"/>
              <w:marRight w:val="0"/>
              <w:marTop w:val="0"/>
              <w:marBottom w:val="0"/>
              <w:divBdr>
                <w:top w:val="none" w:sz="0" w:space="0" w:color="auto"/>
                <w:left w:val="none" w:sz="0" w:space="0" w:color="auto"/>
                <w:bottom w:val="none" w:sz="0" w:space="0" w:color="auto"/>
                <w:right w:val="none" w:sz="0" w:space="0" w:color="auto"/>
              </w:divBdr>
            </w:div>
            <w:div w:id="32730936">
              <w:marLeft w:val="0"/>
              <w:marRight w:val="0"/>
              <w:marTop w:val="0"/>
              <w:marBottom w:val="0"/>
              <w:divBdr>
                <w:top w:val="none" w:sz="0" w:space="0" w:color="auto"/>
                <w:left w:val="none" w:sz="0" w:space="0" w:color="auto"/>
                <w:bottom w:val="none" w:sz="0" w:space="0" w:color="auto"/>
                <w:right w:val="none" w:sz="0" w:space="0" w:color="auto"/>
              </w:divBdr>
            </w:div>
            <w:div w:id="1923249962">
              <w:marLeft w:val="0"/>
              <w:marRight w:val="0"/>
              <w:marTop w:val="0"/>
              <w:marBottom w:val="0"/>
              <w:divBdr>
                <w:top w:val="none" w:sz="0" w:space="0" w:color="auto"/>
                <w:left w:val="none" w:sz="0" w:space="0" w:color="auto"/>
                <w:bottom w:val="none" w:sz="0" w:space="0" w:color="auto"/>
                <w:right w:val="none" w:sz="0" w:space="0" w:color="auto"/>
              </w:divBdr>
            </w:div>
            <w:div w:id="875586783">
              <w:marLeft w:val="0"/>
              <w:marRight w:val="0"/>
              <w:marTop w:val="0"/>
              <w:marBottom w:val="0"/>
              <w:divBdr>
                <w:top w:val="none" w:sz="0" w:space="0" w:color="auto"/>
                <w:left w:val="none" w:sz="0" w:space="0" w:color="auto"/>
                <w:bottom w:val="none" w:sz="0" w:space="0" w:color="auto"/>
                <w:right w:val="none" w:sz="0" w:space="0" w:color="auto"/>
              </w:divBdr>
            </w:div>
            <w:div w:id="1524512581">
              <w:marLeft w:val="0"/>
              <w:marRight w:val="0"/>
              <w:marTop w:val="0"/>
              <w:marBottom w:val="0"/>
              <w:divBdr>
                <w:top w:val="none" w:sz="0" w:space="0" w:color="auto"/>
                <w:left w:val="none" w:sz="0" w:space="0" w:color="auto"/>
                <w:bottom w:val="none" w:sz="0" w:space="0" w:color="auto"/>
                <w:right w:val="none" w:sz="0" w:space="0" w:color="auto"/>
              </w:divBdr>
            </w:div>
            <w:div w:id="1825782002">
              <w:marLeft w:val="0"/>
              <w:marRight w:val="0"/>
              <w:marTop w:val="0"/>
              <w:marBottom w:val="0"/>
              <w:divBdr>
                <w:top w:val="none" w:sz="0" w:space="0" w:color="auto"/>
                <w:left w:val="none" w:sz="0" w:space="0" w:color="auto"/>
                <w:bottom w:val="none" w:sz="0" w:space="0" w:color="auto"/>
                <w:right w:val="none" w:sz="0" w:space="0" w:color="auto"/>
              </w:divBdr>
            </w:div>
            <w:div w:id="1187405794">
              <w:marLeft w:val="0"/>
              <w:marRight w:val="0"/>
              <w:marTop w:val="0"/>
              <w:marBottom w:val="0"/>
              <w:divBdr>
                <w:top w:val="none" w:sz="0" w:space="0" w:color="auto"/>
                <w:left w:val="none" w:sz="0" w:space="0" w:color="auto"/>
                <w:bottom w:val="none" w:sz="0" w:space="0" w:color="auto"/>
                <w:right w:val="none" w:sz="0" w:space="0" w:color="auto"/>
              </w:divBdr>
            </w:div>
            <w:div w:id="308440284">
              <w:marLeft w:val="0"/>
              <w:marRight w:val="0"/>
              <w:marTop w:val="0"/>
              <w:marBottom w:val="0"/>
              <w:divBdr>
                <w:top w:val="none" w:sz="0" w:space="0" w:color="auto"/>
                <w:left w:val="none" w:sz="0" w:space="0" w:color="auto"/>
                <w:bottom w:val="none" w:sz="0" w:space="0" w:color="auto"/>
                <w:right w:val="none" w:sz="0" w:space="0" w:color="auto"/>
              </w:divBdr>
            </w:div>
            <w:div w:id="1733187818">
              <w:marLeft w:val="0"/>
              <w:marRight w:val="0"/>
              <w:marTop w:val="0"/>
              <w:marBottom w:val="0"/>
              <w:divBdr>
                <w:top w:val="none" w:sz="0" w:space="0" w:color="auto"/>
                <w:left w:val="none" w:sz="0" w:space="0" w:color="auto"/>
                <w:bottom w:val="none" w:sz="0" w:space="0" w:color="auto"/>
                <w:right w:val="none" w:sz="0" w:space="0" w:color="auto"/>
              </w:divBdr>
            </w:div>
            <w:div w:id="820465122">
              <w:marLeft w:val="0"/>
              <w:marRight w:val="0"/>
              <w:marTop w:val="0"/>
              <w:marBottom w:val="0"/>
              <w:divBdr>
                <w:top w:val="none" w:sz="0" w:space="0" w:color="auto"/>
                <w:left w:val="none" w:sz="0" w:space="0" w:color="auto"/>
                <w:bottom w:val="none" w:sz="0" w:space="0" w:color="auto"/>
                <w:right w:val="none" w:sz="0" w:space="0" w:color="auto"/>
              </w:divBdr>
            </w:div>
            <w:div w:id="92289701">
              <w:marLeft w:val="0"/>
              <w:marRight w:val="0"/>
              <w:marTop w:val="0"/>
              <w:marBottom w:val="0"/>
              <w:divBdr>
                <w:top w:val="none" w:sz="0" w:space="0" w:color="auto"/>
                <w:left w:val="none" w:sz="0" w:space="0" w:color="auto"/>
                <w:bottom w:val="none" w:sz="0" w:space="0" w:color="auto"/>
                <w:right w:val="none" w:sz="0" w:space="0" w:color="auto"/>
              </w:divBdr>
            </w:div>
            <w:div w:id="1527863212">
              <w:marLeft w:val="0"/>
              <w:marRight w:val="0"/>
              <w:marTop w:val="0"/>
              <w:marBottom w:val="0"/>
              <w:divBdr>
                <w:top w:val="none" w:sz="0" w:space="0" w:color="auto"/>
                <w:left w:val="none" w:sz="0" w:space="0" w:color="auto"/>
                <w:bottom w:val="none" w:sz="0" w:space="0" w:color="auto"/>
                <w:right w:val="none" w:sz="0" w:space="0" w:color="auto"/>
              </w:divBdr>
            </w:div>
            <w:div w:id="1894195000">
              <w:marLeft w:val="0"/>
              <w:marRight w:val="0"/>
              <w:marTop w:val="0"/>
              <w:marBottom w:val="0"/>
              <w:divBdr>
                <w:top w:val="none" w:sz="0" w:space="0" w:color="auto"/>
                <w:left w:val="none" w:sz="0" w:space="0" w:color="auto"/>
                <w:bottom w:val="none" w:sz="0" w:space="0" w:color="auto"/>
                <w:right w:val="none" w:sz="0" w:space="0" w:color="auto"/>
              </w:divBdr>
            </w:div>
            <w:div w:id="1153254310">
              <w:marLeft w:val="0"/>
              <w:marRight w:val="0"/>
              <w:marTop w:val="0"/>
              <w:marBottom w:val="0"/>
              <w:divBdr>
                <w:top w:val="none" w:sz="0" w:space="0" w:color="auto"/>
                <w:left w:val="none" w:sz="0" w:space="0" w:color="auto"/>
                <w:bottom w:val="none" w:sz="0" w:space="0" w:color="auto"/>
                <w:right w:val="none" w:sz="0" w:space="0" w:color="auto"/>
              </w:divBdr>
            </w:div>
            <w:div w:id="1374427145">
              <w:marLeft w:val="0"/>
              <w:marRight w:val="0"/>
              <w:marTop w:val="0"/>
              <w:marBottom w:val="0"/>
              <w:divBdr>
                <w:top w:val="none" w:sz="0" w:space="0" w:color="auto"/>
                <w:left w:val="none" w:sz="0" w:space="0" w:color="auto"/>
                <w:bottom w:val="none" w:sz="0" w:space="0" w:color="auto"/>
                <w:right w:val="none" w:sz="0" w:space="0" w:color="auto"/>
              </w:divBdr>
            </w:div>
            <w:div w:id="864249980">
              <w:marLeft w:val="0"/>
              <w:marRight w:val="0"/>
              <w:marTop w:val="0"/>
              <w:marBottom w:val="0"/>
              <w:divBdr>
                <w:top w:val="none" w:sz="0" w:space="0" w:color="auto"/>
                <w:left w:val="none" w:sz="0" w:space="0" w:color="auto"/>
                <w:bottom w:val="none" w:sz="0" w:space="0" w:color="auto"/>
                <w:right w:val="none" w:sz="0" w:space="0" w:color="auto"/>
              </w:divBdr>
            </w:div>
            <w:div w:id="123432466">
              <w:marLeft w:val="0"/>
              <w:marRight w:val="0"/>
              <w:marTop w:val="0"/>
              <w:marBottom w:val="0"/>
              <w:divBdr>
                <w:top w:val="none" w:sz="0" w:space="0" w:color="auto"/>
                <w:left w:val="none" w:sz="0" w:space="0" w:color="auto"/>
                <w:bottom w:val="none" w:sz="0" w:space="0" w:color="auto"/>
                <w:right w:val="none" w:sz="0" w:space="0" w:color="auto"/>
              </w:divBdr>
            </w:div>
            <w:div w:id="1109660780">
              <w:marLeft w:val="0"/>
              <w:marRight w:val="0"/>
              <w:marTop w:val="0"/>
              <w:marBottom w:val="0"/>
              <w:divBdr>
                <w:top w:val="none" w:sz="0" w:space="0" w:color="auto"/>
                <w:left w:val="none" w:sz="0" w:space="0" w:color="auto"/>
                <w:bottom w:val="none" w:sz="0" w:space="0" w:color="auto"/>
                <w:right w:val="none" w:sz="0" w:space="0" w:color="auto"/>
              </w:divBdr>
            </w:div>
            <w:div w:id="1920210140">
              <w:marLeft w:val="0"/>
              <w:marRight w:val="0"/>
              <w:marTop w:val="0"/>
              <w:marBottom w:val="0"/>
              <w:divBdr>
                <w:top w:val="none" w:sz="0" w:space="0" w:color="auto"/>
                <w:left w:val="none" w:sz="0" w:space="0" w:color="auto"/>
                <w:bottom w:val="none" w:sz="0" w:space="0" w:color="auto"/>
                <w:right w:val="none" w:sz="0" w:space="0" w:color="auto"/>
              </w:divBdr>
            </w:div>
            <w:div w:id="1394694019">
              <w:marLeft w:val="0"/>
              <w:marRight w:val="0"/>
              <w:marTop w:val="0"/>
              <w:marBottom w:val="0"/>
              <w:divBdr>
                <w:top w:val="none" w:sz="0" w:space="0" w:color="auto"/>
                <w:left w:val="none" w:sz="0" w:space="0" w:color="auto"/>
                <w:bottom w:val="none" w:sz="0" w:space="0" w:color="auto"/>
                <w:right w:val="none" w:sz="0" w:space="0" w:color="auto"/>
              </w:divBdr>
            </w:div>
            <w:div w:id="1886215776">
              <w:marLeft w:val="0"/>
              <w:marRight w:val="0"/>
              <w:marTop w:val="0"/>
              <w:marBottom w:val="0"/>
              <w:divBdr>
                <w:top w:val="none" w:sz="0" w:space="0" w:color="auto"/>
                <w:left w:val="none" w:sz="0" w:space="0" w:color="auto"/>
                <w:bottom w:val="none" w:sz="0" w:space="0" w:color="auto"/>
                <w:right w:val="none" w:sz="0" w:space="0" w:color="auto"/>
              </w:divBdr>
            </w:div>
            <w:div w:id="857164101">
              <w:marLeft w:val="0"/>
              <w:marRight w:val="0"/>
              <w:marTop w:val="0"/>
              <w:marBottom w:val="0"/>
              <w:divBdr>
                <w:top w:val="none" w:sz="0" w:space="0" w:color="auto"/>
                <w:left w:val="none" w:sz="0" w:space="0" w:color="auto"/>
                <w:bottom w:val="none" w:sz="0" w:space="0" w:color="auto"/>
                <w:right w:val="none" w:sz="0" w:space="0" w:color="auto"/>
              </w:divBdr>
            </w:div>
            <w:div w:id="121727017">
              <w:marLeft w:val="0"/>
              <w:marRight w:val="0"/>
              <w:marTop w:val="0"/>
              <w:marBottom w:val="0"/>
              <w:divBdr>
                <w:top w:val="none" w:sz="0" w:space="0" w:color="auto"/>
                <w:left w:val="none" w:sz="0" w:space="0" w:color="auto"/>
                <w:bottom w:val="none" w:sz="0" w:space="0" w:color="auto"/>
                <w:right w:val="none" w:sz="0" w:space="0" w:color="auto"/>
              </w:divBdr>
            </w:div>
            <w:div w:id="502627505">
              <w:marLeft w:val="0"/>
              <w:marRight w:val="0"/>
              <w:marTop w:val="0"/>
              <w:marBottom w:val="0"/>
              <w:divBdr>
                <w:top w:val="none" w:sz="0" w:space="0" w:color="auto"/>
                <w:left w:val="none" w:sz="0" w:space="0" w:color="auto"/>
                <w:bottom w:val="none" w:sz="0" w:space="0" w:color="auto"/>
                <w:right w:val="none" w:sz="0" w:space="0" w:color="auto"/>
              </w:divBdr>
            </w:div>
            <w:div w:id="835456267">
              <w:marLeft w:val="0"/>
              <w:marRight w:val="0"/>
              <w:marTop w:val="0"/>
              <w:marBottom w:val="0"/>
              <w:divBdr>
                <w:top w:val="none" w:sz="0" w:space="0" w:color="auto"/>
                <w:left w:val="none" w:sz="0" w:space="0" w:color="auto"/>
                <w:bottom w:val="none" w:sz="0" w:space="0" w:color="auto"/>
                <w:right w:val="none" w:sz="0" w:space="0" w:color="auto"/>
              </w:divBdr>
            </w:div>
            <w:div w:id="1616986108">
              <w:marLeft w:val="0"/>
              <w:marRight w:val="0"/>
              <w:marTop w:val="0"/>
              <w:marBottom w:val="0"/>
              <w:divBdr>
                <w:top w:val="none" w:sz="0" w:space="0" w:color="auto"/>
                <w:left w:val="none" w:sz="0" w:space="0" w:color="auto"/>
                <w:bottom w:val="none" w:sz="0" w:space="0" w:color="auto"/>
                <w:right w:val="none" w:sz="0" w:space="0" w:color="auto"/>
              </w:divBdr>
            </w:div>
            <w:div w:id="1304701222">
              <w:marLeft w:val="0"/>
              <w:marRight w:val="0"/>
              <w:marTop w:val="0"/>
              <w:marBottom w:val="0"/>
              <w:divBdr>
                <w:top w:val="none" w:sz="0" w:space="0" w:color="auto"/>
                <w:left w:val="none" w:sz="0" w:space="0" w:color="auto"/>
                <w:bottom w:val="none" w:sz="0" w:space="0" w:color="auto"/>
                <w:right w:val="none" w:sz="0" w:space="0" w:color="auto"/>
              </w:divBdr>
            </w:div>
            <w:div w:id="410202934">
              <w:marLeft w:val="0"/>
              <w:marRight w:val="0"/>
              <w:marTop w:val="0"/>
              <w:marBottom w:val="0"/>
              <w:divBdr>
                <w:top w:val="none" w:sz="0" w:space="0" w:color="auto"/>
                <w:left w:val="none" w:sz="0" w:space="0" w:color="auto"/>
                <w:bottom w:val="none" w:sz="0" w:space="0" w:color="auto"/>
                <w:right w:val="none" w:sz="0" w:space="0" w:color="auto"/>
              </w:divBdr>
            </w:div>
            <w:div w:id="1111971770">
              <w:marLeft w:val="0"/>
              <w:marRight w:val="0"/>
              <w:marTop w:val="0"/>
              <w:marBottom w:val="0"/>
              <w:divBdr>
                <w:top w:val="none" w:sz="0" w:space="0" w:color="auto"/>
                <w:left w:val="none" w:sz="0" w:space="0" w:color="auto"/>
                <w:bottom w:val="none" w:sz="0" w:space="0" w:color="auto"/>
                <w:right w:val="none" w:sz="0" w:space="0" w:color="auto"/>
              </w:divBdr>
            </w:div>
            <w:div w:id="526677349">
              <w:marLeft w:val="0"/>
              <w:marRight w:val="0"/>
              <w:marTop w:val="0"/>
              <w:marBottom w:val="0"/>
              <w:divBdr>
                <w:top w:val="none" w:sz="0" w:space="0" w:color="auto"/>
                <w:left w:val="none" w:sz="0" w:space="0" w:color="auto"/>
                <w:bottom w:val="none" w:sz="0" w:space="0" w:color="auto"/>
                <w:right w:val="none" w:sz="0" w:space="0" w:color="auto"/>
              </w:divBdr>
            </w:div>
            <w:div w:id="1411803752">
              <w:marLeft w:val="0"/>
              <w:marRight w:val="0"/>
              <w:marTop w:val="0"/>
              <w:marBottom w:val="0"/>
              <w:divBdr>
                <w:top w:val="none" w:sz="0" w:space="0" w:color="auto"/>
                <w:left w:val="none" w:sz="0" w:space="0" w:color="auto"/>
                <w:bottom w:val="none" w:sz="0" w:space="0" w:color="auto"/>
                <w:right w:val="none" w:sz="0" w:space="0" w:color="auto"/>
              </w:divBdr>
            </w:div>
            <w:div w:id="1261141214">
              <w:marLeft w:val="0"/>
              <w:marRight w:val="0"/>
              <w:marTop w:val="0"/>
              <w:marBottom w:val="0"/>
              <w:divBdr>
                <w:top w:val="none" w:sz="0" w:space="0" w:color="auto"/>
                <w:left w:val="none" w:sz="0" w:space="0" w:color="auto"/>
                <w:bottom w:val="none" w:sz="0" w:space="0" w:color="auto"/>
                <w:right w:val="none" w:sz="0" w:space="0" w:color="auto"/>
              </w:divBdr>
            </w:div>
            <w:div w:id="28576724">
              <w:marLeft w:val="0"/>
              <w:marRight w:val="0"/>
              <w:marTop w:val="0"/>
              <w:marBottom w:val="0"/>
              <w:divBdr>
                <w:top w:val="none" w:sz="0" w:space="0" w:color="auto"/>
                <w:left w:val="none" w:sz="0" w:space="0" w:color="auto"/>
                <w:bottom w:val="none" w:sz="0" w:space="0" w:color="auto"/>
                <w:right w:val="none" w:sz="0" w:space="0" w:color="auto"/>
              </w:divBdr>
            </w:div>
            <w:div w:id="1446341972">
              <w:marLeft w:val="0"/>
              <w:marRight w:val="0"/>
              <w:marTop w:val="0"/>
              <w:marBottom w:val="0"/>
              <w:divBdr>
                <w:top w:val="none" w:sz="0" w:space="0" w:color="auto"/>
                <w:left w:val="none" w:sz="0" w:space="0" w:color="auto"/>
                <w:bottom w:val="none" w:sz="0" w:space="0" w:color="auto"/>
                <w:right w:val="none" w:sz="0" w:space="0" w:color="auto"/>
              </w:divBdr>
            </w:div>
            <w:div w:id="1450079357">
              <w:marLeft w:val="0"/>
              <w:marRight w:val="0"/>
              <w:marTop w:val="0"/>
              <w:marBottom w:val="0"/>
              <w:divBdr>
                <w:top w:val="none" w:sz="0" w:space="0" w:color="auto"/>
                <w:left w:val="none" w:sz="0" w:space="0" w:color="auto"/>
                <w:bottom w:val="none" w:sz="0" w:space="0" w:color="auto"/>
                <w:right w:val="none" w:sz="0" w:space="0" w:color="auto"/>
              </w:divBdr>
            </w:div>
            <w:div w:id="131795069">
              <w:marLeft w:val="0"/>
              <w:marRight w:val="0"/>
              <w:marTop w:val="0"/>
              <w:marBottom w:val="0"/>
              <w:divBdr>
                <w:top w:val="none" w:sz="0" w:space="0" w:color="auto"/>
                <w:left w:val="none" w:sz="0" w:space="0" w:color="auto"/>
                <w:bottom w:val="none" w:sz="0" w:space="0" w:color="auto"/>
                <w:right w:val="none" w:sz="0" w:space="0" w:color="auto"/>
              </w:divBdr>
            </w:div>
            <w:div w:id="752622979">
              <w:marLeft w:val="0"/>
              <w:marRight w:val="0"/>
              <w:marTop w:val="0"/>
              <w:marBottom w:val="0"/>
              <w:divBdr>
                <w:top w:val="none" w:sz="0" w:space="0" w:color="auto"/>
                <w:left w:val="none" w:sz="0" w:space="0" w:color="auto"/>
                <w:bottom w:val="none" w:sz="0" w:space="0" w:color="auto"/>
                <w:right w:val="none" w:sz="0" w:space="0" w:color="auto"/>
              </w:divBdr>
            </w:div>
            <w:div w:id="1115951295">
              <w:marLeft w:val="0"/>
              <w:marRight w:val="0"/>
              <w:marTop w:val="0"/>
              <w:marBottom w:val="0"/>
              <w:divBdr>
                <w:top w:val="none" w:sz="0" w:space="0" w:color="auto"/>
                <w:left w:val="none" w:sz="0" w:space="0" w:color="auto"/>
                <w:bottom w:val="none" w:sz="0" w:space="0" w:color="auto"/>
                <w:right w:val="none" w:sz="0" w:space="0" w:color="auto"/>
              </w:divBdr>
            </w:div>
            <w:div w:id="1972592041">
              <w:marLeft w:val="0"/>
              <w:marRight w:val="0"/>
              <w:marTop w:val="0"/>
              <w:marBottom w:val="0"/>
              <w:divBdr>
                <w:top w:val="none" w:sz="0" w:space="0" w:color="auto"/>
                <w:left w:val="none" w:sz="0" w:space="0" w:color="auto"/>
                <w:bottom w:val="none" w:sz="0" w:space="0" w:color="auto"/>
                <w:right w:val="none" w:sz="0" w:space="0" w:color="auto"/>
              </w:divBdr>
            </w:div>
            <w:div w:id="1354988931">
              <w:marLeft w:val="0"/>
              <w:marRight w:val="0"/>
              <w:marTop w:val="0"/>
              <w:marBottom w:val="0"/>
              <w:divBdr>
                <w:top w:val="none" w:sz="0" w:space="0" w:color="auto"/>
                <w:left w:val="none" w:sz="0" w:space="0" w:color="auto"/>
                <w:bottom w:val="none" w:sz="0" w:space="0" w:color="auto"/>
                <w:right w:val="none" w:sz="0" w:space="0" w:color="auto"/>
              </w:divBdr>
            </w:div>
            <w:div w:id="653685139">
              <w:marLeft w:val="0"/>
              <w:marRight w:val="0"/>
              <w:marTop w:val="0"/>
              <w:marBottom w:val="0"/>
              <w:divBdr>
                <w:top w:val="none" w:sz="0" w:space="0" w:color="auto"/>
                <w:left w:val="none" w:sz="0" w:space="0" w:color="auto"/>
                <w:bottom w:val="none" w:sz="0" w:space="0" w:color="auto"/>
                <w:right w:val="none" w:sz="0" w:space="0" w:color="auto"/>
              </w:divBdr>
            </w:div>
            <w:div w:id="1301307504">
              <w:marLeft w:val="0"/>
              <w:marRight w:val="0"/>
              <w:marTop w:val="0"/>
              <w:marBottom w:val="0"/>
              <w:divBdr>
                <w:top w:val="none" w:sz="0" w:space="0" w:color="auto"/>
                <w:left w:val="none" w:sz="0" w:space="0" w:color="auto"/>
                <w:bottom w:val="none" w:sz="0" w:space="0" w:color="auto"/>
                <w:right w:val="none" w:sz="0" w:space="0" w:color="auto"/>
              </w:divBdr>
            </w:div>
            <w:div w:id="1615016486">
              <w:marLeft w:val="0"/>
              <w:marRight w:val="0"/>
              <w:marTop w:val="0"/>
              <w:marBottom w:val="0"/>
              <w:divBdr>
                <w:top w:val="none" w:sz="0" w:space="0" w:color="auto"/>
                <w:left w:val="none" w:sz="0" w:space="0" w:color="auto"/>
                <w:bottom w:val="none" w:sz="0" w:space="0" w:color="auto"/>
                <w:right w:val="none" w:sz="0" w:space="0" w:color="auto"/>
              </w:divBdr>
            </w:div>
            <w:div w:id="1676376517">
              <w:marLeft w:val="0"/>
              <w:marRight w:val="0"/>
              <w:marTop w:val="0"/>
              <w:marBottom w:val="0"/>
              <w:divBdr>
                <w:top w:val="none" w:sz="0" w:space="0" w:color="auto"/>
                <w:left w:val="none" w:sz="0" w:space="0" w:color="auto"/>
                <w:bottom w:val="none" w:sz="0" w:space="0" w:color="auto"/>
                <w:right w:val="none" w:sz="0" w:space="0" w:color="auto"/>
              </w:divBdr>
            </w:div>
            <w:div w:id="966206644">
              <w:marLeft w:val="0"/>
              <w:marRight w:val="0"/>
              <w:marTop w:val="0"/>
              <w:marBottom w:val="0"/>
              <w:divBdr>
                <w:top w:val="none" w:sz="0" w:space="0" w:color="auto"/>
                <w:left w:val="none" w:sz="0" w:space="0" w:color="auto"/>
                <w:bottom w:val="none" w:sz="0" w:space="0" w:color="auto"/>
                <w:right w:val="none" w:sz="0" w:space="0" w:color="auto"/>
              </w:divBdr>
            </w:div>
            <w:div w:id="818231429">
              <w:marLeft w:val="0"/>
              <w:marRight w:val="0"/>
              <w:marTop w:val="0"/>
              <w:marBottom w:val="0"/>
              <w:divBdr>
                <w:top w:val="none" w:sz="0" w:space="0" w:color="auto"/>
                <w:left w:val="none" w:sz="0" w:space="0" w:color="auto"/>
                <w:bottom w:val="none" w:sz="0" w:space="0" w:color="auto"/>
                <w:right w:val="none" w:sz="0" w:space="0" w:color="auto"/>
              </w:divBdr>
            </w:div>
            <w:div w:id="1711109074">
              <w:marLeft w:val="0"/>
              <w:marRight w:val="0"/>
              <w:marTop w:val="0"/>
              <w:marBottom w:val="0"/>
              <w:divBdr>
                <w:top w:val="none" w:sz="0" w:space="0" w:color="auto"/>
                <w:left w:val="none" w:sz="0" w:space="0" w:color="auto"/>
                <w:bottom w:val="none" w:sz="0" w:space="0" w:color="auto"/>
                <w:right w:val="none" w:sz="0" w:space="0" w:color="auto"/>
              </w:divBdr>
            </w:div>
            <w:div w:id="2064058293">
              <w:marLeft w:val="0"/>
              <w:marRight w:val="0"/>
              <w:marTop w:val="0"/>
              <w:marBottom w:val="0"/>
              <w:divBdr>
                <w:top w:val="none" w:sz="0" w:space="0" w:color="auto"/>
                <w:left w:val="none" w:sz="0" w:space="0" w:color="auto"/>
                <w:bottom w:val="none" w:sz="0" w:space="0" w:color="auto"/>
                <w:right w:val="none" w:sz="0" w:space="0" w:color="auto"/>
              </w:divBdr>
            </w:div>
            <w:div w:id="1106734961">
              <w:marLeft w:val="0"/>
              <w:marRight w:val="0"/>
              <w:marTop w:val="0"/>
              <w:marBottom w:val="0"/>
              <w:divBdr>
                <w:top w:val="none" w:sz="0" w:space="0" w:color="auto"/>
                <w:left w:val="none" w:sz="0" w:space="0" w:color="auto"/>
                <w:bottom w:val="none" w:sz="0" w:space="0" w:color="auto"/>
                <w:right w:val="none" w:sz="0" w:space="0" w:color="auto"/>
              </w:divBdr>
            </w:div>
            <w:div w:id="1524631220">
              <w:marLeft w:val="0"/>
              <w:marRight w:val="0"/>
              <w:marTop w:val="0"/>
              <w:marBottom w:val="0"/>
              <w:divBdr>
                <w:top w:val="none" w:sz="0" w:space="0" w:color="auto"/>
                <w:left w:val="none" w:sz="0" w:space="0" w:color="auto"/>
                <w:bottom w:val="none" w:sz="0" w:space="0" w:color="auto"/>
                <w:right w:val="none" w:sz="0" w:space="0" w:color="auto"/>
              </w:divBdr>
            </w:div>
            <w:div w:id="708191049">
              <w:marLeft w:val="0"/>
              <w:marRight w:val="0"/>
              <w:marTop w:val="0"/>
              <w:marBottom w:val="0"/>
              <w:divBdr>
                <w:top w:val="none" w:sz="0" w:space="0" w:color="auto"/>
                <w:left w:val="none" w:sz="0" w:space="0" w:color="auto"/>
                <w:bottom w:val="none" w:sz="0" w:space="0" w:color="auto"/>
                <w:right w:val="none" w:sz="0" w:space="0" w:color="auto"/>
              </w:divBdr>
            </w:div>
            <w:div w:id="949166627">
              <w:marLeft w:val="0"/>
              <w:marRight w:val="0"/>
              <w:marTop w:val="0"/>
              <w:marBottom w:val="0"/>
              <w:divBdr>
                <w:top w:val="none" w:sz="0" w:space="0" w:color="auto"/>
                <w:left w:val="none" w:sz="0" w:space="0" w:color="auto"/>
                <w:bottom w:val="none" w:sz="0" w:space="0" w:color="auto"/>
                <w:right w:val="none" w:sz="0" w:space="0" w:color="auto"/>
              </w:divBdr>
            </w:div>
            <w:div w:id="401634816">
              <w:marLeft w:val="0"/>
              <w:marRight w:val="0"/>
              <w:marTop w:val="0"/>
              <w:marBottom w:val="0"/>
              <w:divBdr>
                <w:top w:val="none" w:sz="0" w:space="0" w:color="auto"/>
                <w:left w:val="none" w:sz="0" w:space="0" w:color="auto"/>
                <w:bottom w:val="none" w:sz="0" w:space="0" w:color="auto"/>
                <w:right w:val="none" w:sz="0" w:space="0" w:color="auto"/>
              </w:divBdr>
            </w:div>
            <w:div w:id="259413928">
              <w:marLeft w:val="0"/>
              <w:marRight w:val="0"/>
              <w:marTop w:val="0"/>
              <w:marBottom w:val="0"/>
              <w:divBdr>
                <w:top w:val="none" w:sz="0" w:space="0" w:color="auto"/>
                <w:left w:val="none" w:sz="0" w:space="0" w:color="auto"/>
                <w:bottom w:val="none" w:sz="0" w:space="0" w:color="auto"/>
                <w:right w:val="none" w:sz="0" w:space="0" w:color="auto"/>
              </w:divBdr>
            </w:div>
            <w:div w:id="1984234094">
              <w:marLeft w:val="0"/>
              <w:marRight w:val="0"/>
              <w:marTop w:val="0"/>
              <w:marBottom w:val="0"/>
              <w:divBdr>
                <w:top w:val="none" w:sz="0" w:space="0" w:color="auto"/>
                <w:left w:val="none" w:sz="0" w:space="0" w:color="auto"/>
                <w:bottom w:val="none" w:sz="0" w:space="0" w:color="auto"/>
                <w:right w:val="none" w:sz="0" w:space="0" w:color="auto"/>
              </w:divBdr>
            </w:div>
            <w:div w:id="1285305387">
              <w:marLeft w:val="0"/>
              <w:marRight w:val="0"/>
              <w:marTop w:val="0"/>
              <w:marBottom w:val="0"/>
              <w:divBdr>
                <w:top w:val="none" w:sz="0" w:space="0" w:color="auto"/>
                <w:left w:val="none" w:sz="0" w:space="0" w:color="auto"/>
                <w:bottom w:val="none" w:sz="0" w:space="0" w:color="auto"/>
                <w:right w:val="none" w:sz="0" w:space="0" w:color="auto"/>
              </w:divBdr>
            </w:div>
            <w:div w:id="1748573719">
              <w:marLeft w:val="0"/>
              <w:marRight w:val="0"/>
              <w:marTop w:val="0"/>
              <w:marBottom w:val="0"/>
              <w:divBdr>
                <w:top w:val="none" w:sz="0" w:space="0" w:color="auto"/>
                <w:left w:val="none" w:sz="0" w:space="0" w:color="auto"/>
                <w:bottom w:val="none" w:sz="0" w:space="0" w:color="auto"/>
                <w:right w:val="none" w:sz="0" w:space="0" w:color="auto"/>
              </w:divBdr>
            </w:div>
            <w:div w:id="1544370680">
              <w:marLeft w:val="0"/>
              <w:marRight w:val="0"/>
              <w:marTop w:val="0"/>
              <w:marBottom w:val="0"/>
              <w:divBdr>
                <w:top w:val="none" w:sz="0" w:space="0" w:color="auto"/>
                <w:left w:val="none" w:sz="0" w:space="0" w:color="auto"/>
                <w:bottom w:val="none" w:sz="0" w:space="0" w:color="auto"/>
                <w:right w:val="none" w:sz="0" w:space="0" w:color="auto"/>
              </w:divBdr>
            </w:div>
            <w:div w:id="1937013287">
              <w:marLeft w:val="0"/>
              <w:marRight w:val="0"/>
              <w:marTop w:val="0"/>
              <w:marBottom w:val="0"/>
              <w:divBdr>
                <w:top w:val="none" w:sz="0" w:space="0" w:color="auto"/>
                <w:left w:val="none" w:sz="0" w:space="0" w:color="auto"/>
                <w:bottom w:val="none" w:sz="0" w:space="0" w:color="auto"/>
                <w:right w:val="none" w:sz="0" w:space="0" w:color="auto"/>
              </w:divBdr>
            </w:div>
            <w:div w:id="1766224114">
              <w:marLeft w:val="0"/>
              <w:marRight w:val="0"/>
              <w:marTop w:val="0"/>
              <w:marBottom w:val="0"/>
              <w:divBdr>
                <w:top w:val="none" w:sz="0" w:space="0" w:color="auto"/>
                <w:left w:val="none" w:sz="0" w:space="0" w:color="auto"/>
                <w:bottom w:val="none" w:sz="0" w:space="0" w:color="auto"/>
                <w:right w:val="none" w:sz="0" w:space="0" w:color="auto"/>
              </w:divBdr>
            </w:div>
            <w:div w:id="322437274">
              <w:marLeft w:val="0"/>
              <w:marRight w:val="0"/>
              <w:marTop w:val="0"/>
              <w:marBottom w:val="0"/>
              <w:divBdr>
                <w:top w:val="none" w:sz="0" w:space="0" w:color="auto"/>
                <w:left w:val="none" w:sz="0" w:space="0" w:color="auto"/>
                <w:bottom w:val="none" w:sz="0" w:space="0" w:color="auto"/>
                <w:right w:val="none" w:sz="0" w:space="0" w:color="auto"/>
              </w:divBdr>
            </w:div>
            <w:div w:id="595359622">
              <w:marLeft w:val="0"/>
              <w:marRight w:val="0"/>
              <w:marTop w:val="0"/>
              <w:marBottom w:val="0"/>
              <w:divBdr>
                <w:top w:val="none" w:sz="0" w:space="0" w:color="auto"/>
                <w:left w:val="none" w:sz="0" w:space="0" w:color="auto"/>
                <w:bottom w:val="none" w:sz="0" w:space="0" w:color="auto"/>
                <w:right w:val="none" w:sz="0" w:space="0" w:color="auto"/>
              </w:divBdr>
            </w:div>
            <w:div w:id="1795100802">
              <w:marLeft w:val="0"/>
              <w:marRight w:val="0"/>
              <w:marTop w:val="0"/>
              <w:marBottom w:val="0"/>
              <w:divBdr>
                <w:top w:val="none" w:sz="0" w:space="0" w:color="auto"/>
                <w:left w:val="none" w:sz="0" w:space="0" w:color="auto"/>
                <w:bottom w:val="none" w:sz="0" w:space="0" w:color="auto"/>
                <w:right w:val="none" w:sz="0" w:space="0" w:color="auto"/>
              </w:divBdr>
            </w:div>
            <w:div w:id="1198815295">
              <w:marLeft w:val="0"/>
              <w:marRight w:val="0"/>
              <w:marTop w:val="0"/>
              <w:marBottom w:val="0"/>
              <w:divBdr>
                <w:top w:val="none" w:sz="0" w:space="0" w:color="auto"/>
                <w:left w:val="none" w:sz="0" w:space="0" w:color="auto"/>
                <w:bottom w:val="none" w:sz="0" w:space="0" w:color="auto"/>
                <w:right w:val="none" w:sz="0" w:space="0" w:color="auto"/>
              </w:divBdr>
            </w:div>
            <w:div w:id="1104767700">
              <w:marLeft w:val="0"/>
              <w:marRight w:val="0"/>
              <w:marTop w:val="0"/>
              <w:marBottom w:val="0"/>
              <w:divBdr>
                <w:top w:val="none" w:sz="0" w:space="0" w:color="auto"/>
                <w:left w:val="none" w:sz="0" w:space="0" w:color="auto"/>
                <w:bottom w:val="none" w:sz="0" w:space="0" w:color="auto"/>
                <w:right w:val="none" w:sz="0" w:space="0" w:color="auto"/>
              </w:divBdr>
            </w:div>
            <w:div w:id="1548644246">
              <w:marLeft w:val="0"/>
              <w:marRight w:val="0"/>
              <w:marTop w:val="0"/>
              <w:marBottom w:val="0"/>
              <w:divBdr>
                <w:top w:val="none" w:sz="0" w:space="0" w:color="auto"/>
                <w:left w:val="none" w:sz="0" w:space="0" w:color="auto"/>
                <w:bottom w:val="none" w:sz="0" w:space="0" w:color="auto"/>
                <w:right w:val="none" w:sz="0" w:space="0" w:color="auto"/>
              </w:divBdr>
            </w:div>
            <w:div w:id="1948542259">
              <w:marLeft w:val="0"/>
              <w:marRight w:val="0"/>
              <w:marTop w:val="0"/>
              <w:marBottom w:val="0"/>
              <w:divBdr>
                <w:top w:val="none" w:sz="0" w:space="0" w:color="auto"/>
                <w:left w:val="none" w:sz="0" w:space="0" w:color="auto"/>
                <w:bottom w:val="none" w:sz="0" w:space="0" w:color="auto"/>
                <w:right w:val="none" w:sz="0" w:space="0" w:color="auto"/>
              </w:divBdr>
            </w:div>
            <w:div w:id="2101560466">
              <w:marLeft w:val="0"/>
              <w:marRight w:val="0"/>
              <w:marTop w:val="0"/>
              <w:marBottom w:val="0"/>
              <w:divBdr>
                <w:top w:val="none" w:sz="0" w:space="0" w:color="auto"/>
                <w:left w:val="none" w:sz="0" w:space="0" w:color="auto"/>
                <w:bottom w:val="none" w:sz="0" w:space="0" w:color="auto"/>
                <w:right w:val="none" w:sz="0" w:space="0" w:color="auto"/>
              </w:divBdr>
            </w:div>
            <w:div w:id="1043939523">
              <w:marLeft w:val="0"/>
              <w:marRight w:val="0"/>
              <w:marTop w:val="0"/>
              <w:marBottom w:val="0"/>
              <w:divBdr>
                <w:top w:val="none" w:sz="0" w:space="0" w:color="auto"/>
                <w:left w:val="none" w:sz="0" w:space="0" w:color="auto"/>
                <w:bottom w:val="none" w:sz="0" w:space="0" w:color="auto"/>
                <w:right w:val="none" w:sz="0" w:space="0" w:color="auto"/>
              </w:divBdr>
            </w:div>
            <w:div w:id="344554298">
              <w:marLeft w:val="0"/>
              <w:marRight w:val="0"/>
              <w:marTop w:val="0"/>
              <w:marBottom w:val="0"/>
              <w:divBdr>
                <w:top w:val="none" w:sz="0" w:space="0" w:color="auto"/>
                <w:left w:val="none" w:sz="0" w:space="0" w:color="auto"/>
                <w:bottom w:val="none" w:sz="0" w:space="0" w:color="auto"/>
                <w:right w:val="none" w:sz="0" w:space="0" w:color="auto"/>
              </w:divBdr>
            </w:div>
            <w:div w:id="340007326">
              <w:marLeft w:val="0"/>
              <w:marRight w:val="0"/>
              <w:marTop w:val="0"/>
              <w:marBottom w:val="0"/>
              <w:divBdr>
                <w:top w:val="none" w:sz="0" w:space="0" w:color="auto"/>
                <w:left w:val="none" w:sz="0" w:space="0" w:color="auto"/>
                <w:bottom w:val="none" w:sz="0" w:space="0" w:color="auto"/>
                <w:right w:val="none" w:sz="0" w:space="0" w:color="auto"/>
              </w:divBdr>
            </w:div>
            <w:div w:id="1205799043">
              <w:marLeft w:val="0"/>
              <w:marRight w:val="0"/>
              <w:marTop w:val="0"/>
              <w:marBottom w:val="0"/>
              <w:divBdr>
                <w:top w:val="none" w:sz="0" w:space="0" w:color="auto"/>
                <w:left w:val="none" w:sz="0" w:space="0" w:color="auto"/>
                <w:bottom w:val="none" w:sz="0" w:space="0" w:color="auto"/>
                <w:right w:val="none" w:sz="0" w:space="0" w:color="auto"/>
              </w:divBdr>
            </w:div>
            <w:div w:id="62142600">
              <w:marLeft w:val="0"/>
              <w:marRight w:val="0"/>
              <w:marTop w:val="0"/>
              <w:marBottom w:val="0"/>
              <w:divBdr>
                <w:top w:val="none" w:sz="0" w:space="0" w:color="auto"/>
                <w:left w:val="none" w:sz="0" w:space="0" w:color="auto"/>
                <w:bottom w:val="none" w:sz="0" w:space="0" w:color="auto"/>
                <w:right w:val="none" w:sz="0" w:space="0" w:color="auto"/>
              </w:divBdr>
            </w:div>
            <w:div w:id="1411390774">
              <w:marLeft w:val="0"/>
              <w:marRight w:val="0"/>
              <w:marTop w:val="0"/>
              <w:marBottom w:val="0"/>
              <w:divBdr>
                <w:top w:val="none" w:sz="0" w:space="0" w:color="auto"/>
                <w:left w:val="none" w:sz="0" w:space="0" w:color="auto"/>
                <w:bottom w:val="none" w:sz="0" w:space="0" w:color="auto"/>
                <w:right w:val="none" w:sz="0" w:space="0" w:color="auto"/>
              </w:divBdr>
            </w:div>
            <w:div w:id="1112868393">
              <w:marLeft w:val="0"/>
              <w:marRight w:val="0"/>
              <w:marTop w:val="0"/>
              <w:marBottom w:val="0"/>
              <w:divBdr>
                <w:top w:val="none" w:sz="0" w:space="0" w:color="auto"/>
                <w:left w:val="none" w:sz="0" w:space="0" w:color="auto"/>
                <w:bottom w:val="none" w:sz="0" w:space="0" w:color="auto"/>
                <w:right w:val="none" w:sz="0" w:space="0" w:color="auto"/>
              </w:divBdr>
            </w:div>
            <w:div w:id="1580672721">
              <w:marLeft w:val="0"/>
              <w:marRight w:val="0"/>
              <w:marTop w:val="0"/>
              <w:marBottom w:val="0"/>
              <w:divBdr>
                <w:top w:val="none" w:sz="0" w:space="0" w:color="auto"/>
                <w:left w:val="none" w:sz="0" w:space="0" w:color="auto"/>
                <w:bottom w:val="none" w:sz="0" w:space="0" w:color="auto"/>
                <w:right w:val="none" w:sz="0" w:space="0" w:color="auto"/>
              </w:divBdr>
            </w:div>
            <w:div w:id="1009408633">
              <w:marLeft w:val="0"/>
              <w:marRight w:val="0"/>
              <w:marTop w:val="0"/>
              <w:marBottom w:val="0"/>
              <w:divBdr>
                <w:top w:val="none" w:sz="0" w:space="0" w:color="auto"/>
                <w:left w:val="none" w:sz="0" w:space="0" w:color="auto"/>
                <w:bottom w:val="none" w:sz="0" w:space="0" w:color="auto"/>
                <w:right w:val="none" w:sz="0" w:space="0" w:color="auto"/>
              </w:divBdr>
            </w:div>
            <w:div w:id="22678504">
              <w:marLeft w:val="0"/>
              <w:marRight w:val="0"/>
              <w:marTop w:val="0"/>
              <w:marBottom w:val="0"/>
              <w:divBdr>
                <w:top w:val="none" w:sz="0" w:space="0" w:color="auto"/>
                <w:left w:val="none" w:sz="0" w:space="0" w:color="auto"/>
                <w:bottom w:val="none" w:sz="0" w:space="0" w:color="auto"/>
                <w:right w:val="none" w:sz="0" w:space="0" w:color="auto"/>
              </w:divBdr>
            </w:div>
            <w:div w:id="1210536510">
              <w:marLeft w:val="0"/>
              <w:marRight w:val="0"/>
              <w:marTop w:val="0"/>
              <w:marBottom w:val="0"/>
              <w:divBdr>
                <w:top w:val="none" w:sz="0" w:space="0" w:color="auto"/>
                <w:left w:val="none" w:sz="0" w:space="0" w:color="auto"/>
                <w:bottom w:val="none" w:sz="0" w:space="0" w:color="auto"/>
                <w:right w:val="none" w:sz="0" w:space="0" w:color="auto"/>
              </w:divBdr>
            </w:div>
            <w:div w:id="964582495">
              <w:marLeft w:val="0"/>
              <w:marRight w:val="0"/>
              <w:marTop w:val="0"/>
              <w:marBottom w:val="0"/>
              <w:divBdr>
                <w:top w:val="none" w:sz="0" w:space="0" w:color="auto"/>
                <w:left w:val="none" w:sz="0" w:space="0" w:color="auto"/>
                <w:bottom w:val="none" w:sz="0" w:space="0" w:color="auto"/>
                <w:right w:val="none" w:sz="0" w:space="0" w:color="auto"/>
              </w:divBdr>
            </w:div>
            <w:div w:id="1469055209">
              <w:marLeft w:val="0"/>
              <w:marRight w:val="0"/>
              <w:marTop w:val="0"/>
              <w:marBottom w:val="0"/>
              <w:divBdr>
                <w:top w:val="none" w:sz="0" w:space="0" w:color="auto"/>
                <w:left w:val="none" w:sz="0" w:space="0" w:color="auto"/>
                <w:bottom w:val="none" w:sz="0" w:space="0" w:color="auto"/>
                <w:right w:val="none" w:sz="0" w:space="0" w:color="auto"/>
              </w:divBdr>
            </w:div>
            <w:div w:id="55444927">
              <w:marLeft w:val="0"/>
              <w:marRight w:val="0"/>
              <w:marTop w:val="0"/>
              <w:marBottom w:val="0"/>
              <w:divBdr>
                <w:top w:val="none" w:sz="0" w:space="0" w:color="auto"/>
                <w:left w:val="none" w:sz="0" w:space="0" w:color="auto"/>
                <w:bottom w:val="none" w:sz="0" w:space="0" w:color="auto"/>
                <w:right w:val="none" w:sz="0" w:space="0" w:color="auto"/>
              </w:divBdr>
            </w:div>
            <w:div w:id="163670489">
              <w:marLeft w:val="0"/>
              <w:marRight w:val="0"/>
              <w:marTop w:val="0"/>
              <w:marBottom w:val="0"/>
              <w:divBdr>
                <w:top w:val="none" w:sz="0" w:space="0" w:color="auto"/>
                <w:left w:val="none" w:sz="0" w:space="0" w:color="auto"/>
                <w:bottom w:val="none" w:sz="0" w:space="0" w:color="auto"/>
                <w:right w:val="none" w:sz="0" w:space="0" w:color="auto"/>
              </w:divBdr>
            </w:div>
            <w:div w:id="1656883656">
              <w:marLeft w:val="0"/>
              <w:marRight w:val="0"/>
              <w:marTop w:val="0"/>
              <w:marBottom w:val="0"/>
              <w:divBdr>
                <w:top w:val="none" w:sz="0" w:space="0" w:color="auto"/>
                <w:left w:val="none" w:sz="0" w:space="0" w:color="auto"/>
                <w:bottom w:val="none" w:sz="0" w:space="0" w:color="auto"/>
                <w:right w:val="none" w:sz="0" w:space="0" w:color="auto"/>
              </w:divBdr>
            </w:div>
            <w:div w:id="1137071495">
              <w:marLeft w:val="0"/>
              <w:marRight w:val="0"/>
              <w:marTop w:val="0"/>
              <w:marBottom w:val="0"/>
              <w:divBdr>
                <w:top w:val="none" w:sz="0" w:space="0" w:color="auto"/>
                <w:left w:val="none" w:sz="0" w:space="0" w:color="auto"/>
                <w:bottom w:val="none" w:sz="0" w:space="0" w:color="auto"/>
                <w:right w:val="none" w:sz="0" w:space="0" w:color="auto"/>
              </w:divBdr>
            </w:div>
            <w:div w:id="826282348">
              <w:marLeft w:val="0"/>
              <w:marRight w:val="0"/>
              <w:marTop w:val="0"/>
              <w:marBottom w:val="0"/>
              <w:divBdr>
                <w:top w:val="none" w:sz="0" w:space="0" w:color="auto"/>
                <w:left w:val="none" w:sz="0" w:space="0" w:color="auto"/>
                <w:bottom w:val="none" w:sz="0" w:space="0" w:color="auto"/>
                <w:right w:val="none" w:sz="0" w:space="0" w:color="auto"/>
              </w:divBdr>
            </w:div>
            <w:div w:id="1847819057">
              <w:marLeft w:val="0"/>
              <w:marRight w:val="0"/>
              <w:marTop w:val="0"/>
              <w:marBottom w:val="0"/>
              <w:divBdr>
                <w:top w:val="none" w:sz="0" w:space="0" w:color="auto"/>
                <w:left w:val="none" w:sz="0" w:space="0" w:color="auto"/>
                <w:bottom w:val="none" w:sz="0" w:space="0" w:color="auto"/>
                <w:right w:val="none" w:sz="0" w:space="0" w:color="auto"/>
              </w:divBdr>
            </w:div>
            <w:div w:id="931619890">
              <w:marLeft w:val="0"/>
              <w:marRight w:val="0"/>
              <w:marTop w:val="0"/>
              <w:marBottom w:val="0"/>
              <w:divBdr>
                <w:top w:val="none" w:sz="0" w:space="0" w:color="auto"/>
                <w:left w:val="none" w:sz="0" w:space="0" w:color="auto"/>
                <w:bottom w:val="none" w:sz="0" w:space="0" w:color="auto"/>
                <w:right w:val="none" w:sz="0" w:space="0" w:color="auto"/>
              </w:divBdr>
            </w:div>
            <w:div w:id="2125537110">
              <w:marLeft w:val="0"/>
              <w:marRight w:val="0"/>
              <w:marTop w:val="0"/>
              <w:marBottom w:val="0"/>
              <w:divBdr>
                <w:top w:val="none" w:sz="0" w:space="0" w:color="auto"/>
                <w:left w:val="none" w:sz="0" w:space="0" w:color="auto"/>
                <w:bottom w:val="none" w:sz="0" w:space="0" w:color="auto"/>
                <w:right w:val="none" w:sz="0" w:space="0" w:color="auto"/>
              </w:divBdr>
            </w:div>
            <w:div w:id="687416107">
              <w:marLeft w:val="0"/>
              <w:marRight w:val="0"/>
              <w:marTop w:val="0"/>
              <w:marBottom w:val="0"/>
              <w:divBdr>
                <w:top w:val="none" w:sz="0" w:space="0" w:color="auto"/>
                <w:left w:val="none" w:sz="0" w:space="0" w:color="auto"/>
                <w:bottom w:val="none" w:sz="0" w:space="0" w:color="auto"/>
                <w:right w:val="none" w:sz="0" w:space="0" w:color="auto"/>
              </w:divBdr>
            </w:div>
            <w:div w:id="823475178">
              <w:marLeft w:val="0"/>
              <w:marRight w:val="0"/>
              <w:marTop w:val="0"/>
              <w:marBottom w:val="0"/>
              <w:divBdr>
                <w:top w:val="none" w:sz="0" w:space="0" w:color="auto"/>
                <w:left w:val="none" w:sz="0" w:space="0" w:color="auto"/>
                <w:bottom w:val="none" w:sz="0" w:space="0" w:color="auto"/>
                <w:right w:val="none" w:sz="0" w:space="0" w:color="auto"/>
              </w:divBdr>
            </w:div>
            <w:div w:id="643464379">
              <w:marLeft w:val="0"/>
              <w:marRight w:val="0"/>
              <w:marTop w:val="0"/>
              <w:marBottom w:val="0"/>
              <w:divBdr>
                <w:top w:val="none" w:sz="0" w:space="0" w:color="auto"/>
                <w:left w:val="none" w:sz="0" w:space="0" w:color="auto"/>
                <w:bottom w:val="none" w:sz="0" w:space="0" w:color="auto"/>
                <w:right w:val="none" w:sz="0" w:space="0" w:color="auto"/>
              </w:divBdr>
            </w:div>
            <w:div w:id="900361337">
              <w:marLeft w:val="0"/>
              <w:marRight w:val="0"/>
              <w:marTop w:val="0"/>
              <w:marBottom w:val="0"/>
              <w:divBdr>
                <w:top w:val="none" w:sz="0" w:space="0" w:color="auto"/>
                <w:left w:val="none" w:sz="0" w:space="0" w:color="auto"/>
                <w:bottom w:val="none" w:sz="0" w:space="0" w:color="auto"/>
                <w:right w:val="none" w:sz="0" w:space="0" w:color="auto"/>
              </w:divBdr>
            </w:div>
            <w:div w:id="321473491">
              <w:marLeft w:val="0"/>
              <w:marRight w:val="0"/>
              <w:marTop w:val="0"/>
              <w:marBottom w:val="0"/>
              <w:divBdr>
                <w:top w:val="none" w:sz="0" w:space="0" w:color="auto"/>
                <w:left w:val="none" w:sz="0" w:space="0" w:color="auto"/>
                <w:bottom w:val="none" w:sz="0" w:space="0" w:color="auto"/>
                <w:right w:val="none" w:sz="0" w:space="0" w:color="auto"/>
              </w:divBdr>
            </w:div>
            <w:div w:id="1889876202">
              <w:marLeft w:val="0"/>
              <w:marRight w:val="0"/>
              <w:marTop w:val="0"/>
              <w:marBottom w:val="0"/>
              <w:divBdr>
                <w:top w:val="none" w:sz="0" w:space="0" w:color="auto"/>
                <w:left w:val="none" w:sz="0" w:space="0" w:color="auto"/>
                <w:bottom w:val="none" w:sz="0" w:space="0" w:color="auto"/>
                <w:right w:val="none" w:sz="0" w:space="0" w:color="auto"/>
              </w:divBdr>
            </w:div>
            <w:div w:id="151875062">
              <w:marLeft w:val="0"/>
              <w:marRight w:val="0"/>
              <w:marTop w:val="0"/>
              <w:marBottom w:val="0"/>
              <w:divBdr>
                <w:top w:val="none" w:sz="0" w:space="0" w:color="auto"/>
                <w:left w:val="none" w:sz="0" w:space="0" w:color="auto"/>
                <w:bottom w:val="none" w:sz="0" w:space="0" w:color="auto"/>
                <w:right w:val="none" w:sz="0" w:space="0" w:color="auto"/>
              </w:divBdr>
            </w:div>
            <w:div w:id="496651174">
              <w:marLeft w:val="0"/>
              <w:marRight w:val="0"/>
              <w:marTop w:val="0"/>
              <w:marBottom w:val="0"/>
              <w:divBdr>
                <w:top w:val="none" w:sz="0" w:space="0" w:color="auto"/>
                <w:left w:val="none" w:sz="0" w:space="0" w:color="auto"/>
                <w:bottom w:val="none" w:sz="0" w:space="0" w:color="auto"/>
                <w:right w:val="none" w:sz="0" w:space="0" w:color="auto"/>
              </w:divBdr>
            </w:div>
            <w:div w:id="882182273">
              <w:marLeft w:val="0"/>
              <w:marRight w:val="0"/>
              <w:marTop w:val="0"/>
              <w:marBottom w:val="0"/>
              <w:divBdr>
                <w:top w:val="none" w:sz="0" w:space="0" w:color="auto"/>
                <w:left w:val="none" w:sz="0" w:space="0" w:color="auto"/>
                <w:bottom w:val="none" w:sz="0" w:space="0" w:color="auto"/>
                <w:right w:val="none" w:sz="0" w:space="0" w:color="auto"/>
              </w:divBdr>
            </w:div>
            <w:div w:id="1384715474">
              <w:marLeft w:val="0"/>
              <w:marRight w:val="0"/>
              <w:marTop w:val="0"/>
              <w:marBottom w:val="0"/>
              <w:divBdr>
                <w:top w:val="none" w:sz="0" w:space="0" w:color="auto"/>
                <w:left w:val="none" w:sz="0" w:space="0" w:color="auto"/>
                <w:bottom w:val="none" w:sz="0" w:space="0" w:color="auto"/>
                <w:right w:val="none" w:sz="0" w:space="0" w:color="auto"/>
              </w:divBdr>
            </w:div>
            <w:div w:id="1390495695">
              <w:marLeft w:val="0"/>
              <w:marRight w:val="0"/>
              <w:marTop w:val="0"/>
              <w:marBottom w:val="0"/>
              <w:divBdr>
                <w:top w:val="none" w:sz="0" w:space="0" w:color="auto"/>
                <w:left w:val="none" w:sz="0" w:space="0" w:color="auto"/>
                <w:bottom w:val="none" w:sz="0" w:space="0" w:color="auto"/>
                <w:right w:val="none" w:sz="0" w:space="0" w:color="auto"/>
              </w:divBdr>
            </w:div>
            <w:div w:id="1727877875">
              <w:marLeft w:val="0"/>
              <w:marRight w:val="0"/>
              <w:marTop w:val="0"/>
              <w:marBottom w:val="0"/>
              <w:divBdr>
                <w:top w:val="none" w:sz="0" w:space="0" w:color="auto"/>
                <w:left w:val="none" w:sz="0" w:space="0" w:color="auto"/>
                <w:bottom w:val="none" w:sz="0" w:space="0" w:color="auto"/>
                <w:right w:val="none" w:sz="0" w:space="0" w:color="auto"/>
              </w:divBdr>
            </w:div>
            <w:div w:id="1118447583">
              <w:marLeft w:val="0"/>
              <w:marRight w:val="0"/>
              <w:marTop w:val="0"/>
              <w:marBottom w:val="0"/>
              <w:divBdr>
                <w:top w:val="none" w:sz="0" w:space="0" w:color="auto"/>
                <w:left w:val="none" w:sz="0" w:space="0" w:color="auto"/>
                <w:bottom w:val="none" w:sz="0" w:space="0" w:color="auto"/>
                <w:right w:val="none" w:sz="0" w:space="0" w:color="auto"/>
              </w:divBdr>
            </w:div>
            <w:div w:id="686100684">
              <w:marLeft w:val="0"/>
              <w:marRight w:val="0"/>
              <w:marTop w:val="0"/>
              <w:marBottom w:val="0"/>
              <w:divBdr>
                <w:top w:val="none" w:sz="0" w:space="0" w:color="auto"/>
                <w:left w:val="none" w:sz="0" w:space="0" w:color="auto"/>
                <w:bottom w:val="none" w:sz="0" w:space="0" w:color="auto"/>
                <w:right w:val="none" w:sz="0" w:space="0" w:color="auto"/>
              </w:divBdr>
            </w:div>
            <w:div w:id="1944920009">
              <w:marLeft w:val="0"/>
              <w:marRight w:val="0"/>
              <w:marTop w:val="0"/>
              <w:marBottom w:val="0"/>
              <w:divBdr>
                <w:top w:val="none" w:sz="0" w:space="0" w:color="auto"/>
                <w:left w:val="none" w:sz="0" w:space="0" w:color="auto"/>
                <w:bottom w:val="none" w:sz="0" w:space="0" w:color="auto"/>
                <w:right w:val="none" w:sz="0" w:space="0" w:color="auto"/>
              </w:divBdr>
            </w:div>
            <w:div w:id="1710714898">
              <w:marLeft w:val="0"/>
              <w:marRight w:val="0"/>
              <w:marTop w:val="0"/>
              <w:marBottom w:val="0"/>
              <w:divBdr>
                <w:top w:val="none" w:sz="0" w:space="0" w:color="auto"/>
                <w:left w:val="none" w:sz="0" w:space="0" w:color="auto"/>
                <w:bottom w:val="none" w:sz="0" w:space="0" w:color="auto"/>
                <w:right w:val="none" w:sz="0" w:space="0" w:color="auto"/>
              </w:divBdr>
            </w:div>
            <w:div w:id="70545781">
              <w:marLeft w:val="0"/>
              <w:marRight w:val="0"/>
              <w:marTop w:val="0"/>
              <w:marBottom w:val="0"/>
              <w:divBdr>
                <w:top w:val="none" w:sz="0" w:space="0" w:color="auto"/>
                <w:left w:val="none" w:sz="0" w:space="0" w:color="auto"/>
                <w:bottom w:val="none" w:sz="0" w:space="0" w:color="auto"/>
                <w:right w:val="none" w:sz="0" w:space="0" w:color="auto"/>
              </w:divBdr>
            </w:div>
            <w:div w:id="779228444">
              <w:marLeft w:val="0"/>
              <w:marRight w:val="0"/>
              <w:marTop w:val="0"/>
              <w:marBottom w:val="0"/>
              <w:divBdr>
                <w:top w:val="none" w:sz="0" w:space="0" w:color="auto"/>
                <w:left w:val="none" w:sz="0" w:space="0" w:color="auto"/>
                <w:bottom w:val="none" w:sz="0" w:space="0" w:color="auto"/>
                <w:right w:val="none" w:sz="0" w:space="0" w:color="auto"/>
              </w:divBdr>
            </w:div>
            <w:div w:id="1319772513">
              <w:marLeft w:val="0"/>
              <w:marRight w:val="0"/>
              <w:marTop w:val="0"/>
              <w:marBottom w:val="0"/>
              <w:divBdr>
                <w:top w:val="none" w:sz="0" w:space="0" w:color="auto"/>
                <w:left w:val="none" w:sz="0" w:space="0" w:color="auto"/>
                <w:bottom w:val="none" w:sz="0" w:space="0" w:color="auto"/>
                <w:right w:val="none" w:sz="0" w:space="0" w:color="auto"/>
              </w:divBdr>
            </w:div>
            <w:div w:id="300381525">
              <w:marLeft w:val="0"/>
              <w:marRight w:val="0"/>
              <w:marTop w:val="0"/>
              <w:marBottom w:val="0"/>
              <w:divBdr>
                <w:top w:val="none" w:sz="0" w:space="0" w:color="auto"/>
                <w:left w:val="none" w:sz="0" w:space="0" w:color="auto"/>
                <w:bottom w:val="none" w:sz="0" w:space="0" w:color="auto"/>
                <w:right w:val="none" w:sz="0" w:space="0" w:color="auto"/>
              </w:divBdr>
            </w:div>
            <w:div w:id="1808666499">
              <w:marLeft w:val="0"/>
              <w:marRight w:val="0"/>
              <w:marTop w:val="0"/>
              <w:marBottom w:val="0"/>
              <w:divBdr>
                <w:top w:val="none" w:sz="0" w:space="0" w:color="auto"/>
                <w:left w:val="none" w:sz="0" w:space="0" w:color="auto"/>
                <w:bottom w:val="none" w:sz="0" w:space="0" w:color="auto"/>
                <w:right w:val="none" w:sz="0" w:space="0" w:color="auto"/>
              </w:divBdr>
            </w:div>
            <w:div w:id="652149166">
              <w:marLeft w:val="0"/>
              <w:marRight w:val="0"/>
              <w:marTop w:val="0"/>
              <w:marBottom w:val="0"/>
              <w:divBdr>
                <w:top w:val="none" w:sz="0" w:space="0" w:color="auto"/>
                <w:left w:val="none" w:sz="0" w:space="0" w:color="auto"/>
                <w:bottom w:val="none" w:sz="0" w:space="0" w:color="auto"/>
                <w:right w:val="none" w:sz="0" w:space="0" w:color="auto"/>
              </w:divBdr>
            </w:div>
            <w:div w:id="1963145220">
              <w:marLeft w:val="0"/>
              <w:marRight w:val="0"/>
              <w:marTop w:val="0"/>
              <w:marBottom w:val="0"/>
              <w:divBdr>
                <w:top w:val="none" w:sz="0" w:space="0" w:color="auto"/>
                <w:left w:val="none" w:sz="0" w:space="0" w:color="auto"/>
                <w:bottom w:val="none" w:sz="0" w:space="0" w:color="auto"/>
                <w:right w:val="none" w:sz="0" w:space="0" w:color="auto"/>
              </w:divBdr>
            </w:div>
            <w:div w:id="76679135">
              <w:marLeft w:val="0"/>
              <w:marRight w:val="0"/>
              <w:marTop w:val="0"/>
              <w:marBottom w:val="0"/>
              <w:divBdr>
                <w:top w:val="none" w:sz="0" w:space="0" w:color="auto"/>
                <w:left w:val="none" w:sz="0" w:space="0" w:color="auto"/>
                <w:bottom w:val="none" w:sz="0" w:space="0" w:color="auto"/>
                <w:right w:val="none" w:sz="0" w:space="0" w:color="auto"/>
              </w:divBdr>
            </w:div>
            <w:div w:id="311638108">
              <w:marLeft w:val="0"/>
              <w:marRight w:val="0"/>
              <w:marTop w:val="0"/>
              <w:marBottom w:val="0"/>
              <w:divBdr>
                <w:top w:val="none" w:sz="0" w:space="0" w:color="auto"/>
                <w:left w:val="none" w:sz="0" w:space="0" w:color="auto"/>
                <w:bottom w:val="none" w:sz="0" w:space="0" w:color="auto"/>
                <w:right w:val="none" w:sz="0" w:space="0" w:color="auto"/>
              </w:divBdr>
            </w:div>
            <w:div w:id="928932167">
              <w:marLeft w:val="0"/>
              <w:marRight w:val="0"/>
              <w:marTop w:val="0"/>
              <w:marBottom w:val="0"/>
              <w:divBdr>
                <w:top w:val="none" w:sz="0" w:space="0" w:color="auto"/>
                <w:left w:val="none" w:sz="0" w:space="0" w:color="auto"/>
                <w:bottom w:val="none" w:sz="0" w:space="0" w:color="auto"/>
                <w:right w:val="none" w:sz="0" w:space="0" w:color="auto"/>
              </w:divBdr>
            </w:div>
            <w:div w:id="316810443">
              <w:marLeft w:val="0"/>
              <w:marRight w:val="0"/>
              <w:marTop w:val="0"/>
              <w:marBottom w:val="0"/>
              <w:divBdr>
                <w:top w:val="none" w:sz="0" w:space="0" w:color="auto"/>
                <w:left w:val="none" w:sz="0" w:space="0" w:color="auto"/>
                <w:bottom w:val="none" w:sz="0" w:space="0" w:color="auto"/>
                <w:right w:val="none" w:sz="0" w:space="0" w:color="auto"/>
              </w:divBdr>
            </w:div>
            <w:div w:id="82143226">
              <w:marLeft w:val="0"/>
              <w:marRight w:val="0"/>
              <w:marTop w:val="0"/>
              <w:marBottom w:val="0"/>
              <w:divBdr>
                <w:top w:val="none" w:sz="0" w:space="0" w:color="auto"/>
                <w:left w:val="none" w:sz="0" w:space="0" w:color="auto"/>
                <w:bottom w:val="none" w:sz="0" w:space="0" w:color="auto"/>
                <w:right w:val="none" w:sz="0" w:space="0" w:color="auto"/>
              </w:divBdr>
            </w:div>
            <w:div w:id="2043826531">
              <w:marLeft w:val="0"/>
              <w:marRight w:val="0"/>
              <w:marTop w:val="0"/>
              <w:marBottom w:val="0"/>
              <w:divBdr>
                <w:top w:val="none" w:sz="0" w:space="0" w:color="auto"/>
                <w:left w:val="none" w:sz="0" w:space="0" w:color="auto"/>
                <w:bottom w:val="none" w:sz="0" w:space="0" w:color="auto"/>
                <w:right w:val="none" w:sz="0" w:space="0" w:color="auto"/>
              </w:divBdr>
            </w:div>
            <w:div w:id="1627934129">
              <w:marLeft w:val="0"/>
              <w:marRight w:val="0"/>
              <w:marTop w:val="0"/>
              <w:marBottom w:val="0"/>
              <w:divBdr>
                <w:top w:val="none" w:sz="0" w:space="0" w:color="auto"/>
                <w:left w:val="none" w:sz="0" w:space="0" w:color="auto"/>
                <w:bottom w:val="none" w:sz="0" w:space="0" w:color="auto"/>
                <w:right w:val="none" w:sz="0" w:space="0" w:color="auto"/>
              </w:divBdr>
            </w:div>
            <w:div w:id="211770403">
              <w:marLeft w:val="0"/>
              <w:marRight w:val="0"/>
              <w:marTop w:val="0"/>
              <w:marBottom w:val="0"/>
              <w:divBdr>
                <w:top w:val="none" w:sz="0" w:space="0" w:color="auto"/>
                <w:left w:val="none" w:sz="0" w:space="0" w:color="auto"/>
                <w:bottom w:val="none" w:sz="0" w:space="0" w:color="auto"/>
                <w:right w:val="none" w:sz="0" w:space="0" w:color="auto"/>
              </w:divBdr>
            </w:div>
            <w:div w:id="1142768956">
              <w:marLeft w:val="0"/>
              <w:marRight w:val="0"/>
              <w:marTop w:val="0"/>
              <w:marBottom w:val="0"/>
              <w:divBdr>
                <w:top w:val="none" w:sz="0" w:space="0" w:color="auto"/>
                <w:left w:val="none" w:sz="0" w:space="0" w:color="auto"/>
                <w:bottom w:val="none" w:sz="0" w:space="0" w:color="auto"/>
                <w:right w:val="none" w:sz="0" w:space="0" w:color="auto"/>
              </w:divBdr>
            </w:div>
            <w:div w:id="943347064">
              <w:marLeft w:val="0"/>
              <w:marRight w:val="0"/>
              <w:marTop w:val="0"/>
              <w:marBottom w:val="0"/>
              <w:divBdr>
                <w:top w:val="none" w:sz="0" w:space="0" w:color="auto"/>
                <w:left w:val="none" w:sz="0" w:space="0" w:color="auto"/>
                <w:bottom w:val="none" w:sz="0" w:space="0" w:color="auto"/>
                <w:right w:val="none" w:sz="0" w:space="0" w:color="auto"/>
              </w:divBdr>
            </w:div>
            <w:div w:id="1848934142">
              <w:marLeft w:val="0"/>
              <w:marRight w:val="0"/>
              <w:marTop w:val="0"/>
              <w:marBottom w:val="0"/>
              <w:divBdr>
                <w:top w:val="none" w:sz="0" w:space="0" w:color="auto"/>
                <w:left w:val="none" w:sz="0" w:space="0" w:color="auto"/>
                <w:bottom w:val="none" w:sz="0" w:space="0" w:color="auto"/>
                <w:right w:val="none" w:sz="0" w:space="0" w:color="auto"/>
              </w:divBdr>
            </w:div>
            <w:div w:id="2072733772">
              <w:marLeft w:val="0"/>
              <w:marRight w:val="0"/>
              <w:marTop w:val="0"/>
              <w:marBottom w:val="0"/>
              <w:divBdr>
                <w:top w:val="none" w:sz="0" w:space="0" w:color="auto"/>
                <w:left w:val="none" w:sz="0" w:space="0" w:color="auto"/>
                <w:bottom w:val="none" w:sz="0" w:space="0" w:color="auto"/>
                <w:right w:val="none" w:sz="0" w:space="0" w:color="auto"/>
              </w:divBdr>
            </w:div>
            <w:div w:id="1244221081">
              <w:marLeft w:val="0"/>
              <w:marRight w:val="0"/>
              <w:marTop w:val="0"/>
              <w:marBottom w:val="0"/>
              <w:divBdr>
                <w:top w:val="none" w:sz="0" w:space="0" w:color="auto"/>
                <w:left w:val="none" w:sz="0" w:space="0" w:color="auto"/>
                <w:bottom w:val="none" w:sz="0" w:space="0" w:color="auto"/>
                <w:right w:val="none" w:sz="0" w:space="0" w:color="auto"/>
              </w:divBdr>
            </w:div>
            <w:div w:id="1659768125">
              <w:marLeft w:val="0"/>
              <w:marRight w:val="0"/>
              <w:marTop w:val="0"/>
              <w:marBottom w:val="0"/>
              <w:divBdr>
                <w:top w:val="none" w:sz="0" w:space="0" w:color="auto"/>
                <w:left w:val="none" w:sz="0" w:space="0" w:color="auto"/>
                <w:bottom w:val="none" w:sz="0" w:space="0" w:color="auto"/>
                <w:right w:val="none" w:sz="0" w:space="0" w:color="auto"/>
              </w:divBdr>
            </w:div>
            <w:div w:id="1830629992">
              <w:marLeft w:val="0"/>
              <w:marRight w:val="0"/>
              <w:marTop w:val="0"/>
              <w:marBottom w:val="0"/>
              <w:divBdr>
                <w:top w:val="none" w:sz="0" w:space="0" w:color="auto"/>
                <w:left w:val="none" w:sz="0" w:space="0" w:color="auto"/>
                <w:bottom w:val="none" w:sz="0" w:space="0" w:color="auto"/>
                <w:right w:val="none" w:sz="0" w:space="0" w:color="auto"/>
              </w:divBdr>
            </w:div>
            <w:div w:id="1500727095">
              <w:marLeft w:val="0"/>
              <w:marRight w:val="0"/>
              <w:marTop w:val="0"/>
              <w:marBottom w:val="0"/>
              <w:divBdr>
                <w:top w:val="none" w:sz="0" w:space="0" w:color="auto"/>
                <w:left w:val="none" w:sz="0" w:space="0" w:color="auto"/>
                <w:bottom w:val="none" w:sz="0" w:space="0" w:color="auto"/>
                <w:right w:val="none" w:sz="0" w:space="0" w:color="auto"/>
              </w:divBdr>
            </w:div>
            <w:div w:id="850990639">
              <w:marLeft w:val="0"/>
              <w:marRight w:val="0"/>
              <w:marTop w:val="0"/>
              <w:marBottom w:val="0"/>
              <w:divBdr>
                <w:top w:val="none" w:sz="0" w:space="0" w:color="auto"/>
                <w:left w:val="none" w:sz="0" w:space="0" w:color="auto"/>
                <w:bottom w:val="none" w:sz="0" w:space="0" w:color="auto"/>
                <w:right w:val="none" w:sz="0" w:space="0" w:color="auto"/>
              </w:divBdr>
            </w:div>
            <w:div w:id="488981955">
              <w:marLeft w:val="0"/>
              <w:marRight w:val="0"/>
              <w:marTop w:val="0"/>
              <w:marBottom w:val="0"/>
              <w:divBdr>
                <w:top w:val="none" w:sz="0" w:space="0" w:color="auto"/>
                <w:left w:val="none" w:sz="0" w:space="0" w:color="auto"/>
                <w:bottom w:val="none" w:sz="0" w:space="0" w:color="auto"/>
                <w:right w:val="none" w:sz="0" w:space="0" w:color="auto"/>
              </w:divBdr>
            </w:div>
            <w:div w:id="1991590037">
              <w:marLeft w:val="0"/>
              <w:marRight w:val="0"/>
              <w:marTop w:val="0"/>
              <w:marBottom w:val="0"/>
              <w:divBdr>
                <w:top w:val="none" w:sz="0" w:space="0" w:color="auto"/>
                <w:left w:val="none" w:sz="0" w:space="0" w:color="auto"/>
                <w:bottom w:val="none" w:sz="0" w:space="0" w:color="auto"/>
                <w:right w:val="none" w:sz="0" w:space="0" w:color="auto"/>
              </w:divBdr>
            </w:div>
            <w:div w:id="668368500">
              <w:marLeft w:val="0"/>
              <w:marRight w:val="0"/>
              <w:marTop w:val="0"/>
              <w:marBottom w:val="0"/>
              <w:divBdr>
                <w:top w:val="none" w:sz="0" w:space="0" w:color="auto"/>
                <w:left w:val="none" w:sz="0" w:space="0" w:color="auto"/>
                <w:bottom w:val="none" w:sz="0" w:space="0" w:color="auto"/>
                <w:right w:val="none" w:sz="0" w:space="0" w:color="auto"/>
              </w:divBdr>
            </w:div>
            <w:div w:id="1606494202">
              <w:marLeft w:val="0"/>
              <w:marRight w:val="0"/>
              <w:marTop w:val="0"/>
              <w:marBottom w:val="0"/>
              <w:divBdr>
                <w:top w:val="none" w:sz="0" w:space="0" w:color="auto"/>
                <w:left w:val="none" w:sz="0" w:space="0" w:color="auto"/>
                <w:bottom w:val="none" w:sz="0" w:space="0" w:color="auto"/>
                <w:right w:val="none" w:sz="0" w:space="0" w:color="auto"/>
              </w:divBdr>
            </w:div>
            <w:div w:id="727845476">
              <w:marLeft w:val="0"/>
              <w:marRight w:val="0"/>
              <w:marTop w:val="0"/>
              <w:marBottom w:val="0"/>
              <w:divBdr>
                <w:top w:val="none" w:sz="0" w:space="0" w:color="auto"/>
                <w:left w:val="none" w:sz="0" w:space="0" w:color="auto"/>
                <w:bottom w:val="none" w:sz="0" w:space="0" w:color="auto"/>
                <w:right w:val="none" w:sz="0" w:space="0" w:color="auto"/>
              </w:divBdr>
            </w:div>
            <w:div w:id="509636080">
              <w:marLeft w:val="0"/>
              <w:marRight w:val="0"/>
              <w:marTop w:val="0"/>
              <w:marBottom w:val="0"/>
              <w:divBdr>
                <w:top w:val="none" w:sz="0" w:space="0" w:color="auto"/>
                <w:left w:val="none" w:sz="0" w:space="0" w:color="auto"/>
                <w:bottom w:val="none" w:sz="0" w:space="0" w:color="auto"/>
                <w:right w:val="none" w:sz="0" w:space="0" w:color="auto"/>
              </w:divBdr>
            </w:div>
            <w:div w:id="1107039010">
              <w:marLeft w:val="0"/>
              <w:marRight w:val="0"/>
              <w:marTop w:val="0"/>
              <w:marBottom w:val="0"/>
              <w:divBdr>
                <w:top w:val="none" w:sz="0" w:space="0" w:color="auto"/>
                <w:left w:val="none" w:sz="0" w:space="0" w:color="auto"/>
                <w:bottom w:val="none" w:sz="0" w:space="0" w:color="auto"/>
                <w:right w:val="none" w:sz="0" w:space="0" w:color="auto"/>
              </w:divBdr>
            </w:div>
            <w:div w:id="94331733">
              <w:marLeft w:val="0"/>
              <w:marRight w:val="0"/>
              <w:marTop w:val="0"/>
              <w:marBottom w:val="0"/>
              <w:divBdr>
                <w:top w:val="none" w:sz="0" w:space="0" w:color="auto"/>
                <w:left w:val="none" w:sz="0" w:space="0" w:color="auto"/>
                <w:bottom w:val="none" w:sz="0" w:space="0" w:color="auto"/>
                <w:right w:val="none" w:sz="0" w:space="0" w:color="auto"/>
              </w:divBdr>
            </w:div>
            <w:div w:id="1603999529">
              <w:marLeft w:val="0"/>
              <w:marRight w:val="0"/>
              <w:marTop w:val="0"/>
              <w:marBottom w:val="0"/>
              <w:divBdr>
                <w:top w:val="none" w:sz="0" w:space="0" w:color="auto"/>
                <w:left w:val="none" w:sz="0" w:space="0" w:color="auto"/>
                <w:bottom w:val="none" w:sz="0" w:space="0" w:color="auto"/>
                <w:right w:val="none" w:sz="0" w:space="0" w:color="auto"/>
              </w:divBdr>
            </w:div>
            <w:div w:id="58484578">
              <w:marLeft w:val="0"/>
              <w:marRight w:val="0"/>
              <w:marTop w:val="0"/>
              <w:marBottom w:val="0"/>
              <w:divBdr>
                <w:top w:val="none" w:sz="0" w:space="0" w:color="auto"/>
                <w:left w:val="none" w:sz="0" w:space="0" w:color="auto"/>
                <w:bottom w:val="none" w:sz="0" w:space="0" w:color="auto"/>
                <w:right w:val="none" w:sz="0" w:space="0" w:color="auto"/>
              </w:divBdr>
            </w:div>
            <w:div w:id="972980131">
              <w:marLeft w:val="0"/>
              <w:marRight w:val="0"/>
              <w:marTop w:val="0"/>
              <w:marBottom w:val="0"/>
              <w:divBdr>
                <w:top w:val="none" w:sz="0" w:space="0" w:color="auto"/>
                <w:left w:val="none" w:sz="0" w:space="0" w:color="auto"/>
                <w:bottom w:val="none" w:sz="0" w:space="0" w:color="auto"/>
                <w:right w:val="none" w:sz="0" w:space="0" w:color="auto"/>
              </w:divBdr>
            </w:div>
            <w:div w:id="724792113">
              <w:marLeft w:val="0"/>
              <w:marRight w:val="0"/>
              <w:marTop w:val="0"/>
              <w:marBottom w:val="0"/>
              <w:divBdr>
                <w:top w:val="none" w:sz="0" w:space="0" w:color="auto"/>
                <w:left w:val="none" w:sz="0" w:space="0" w:color="auto"/>
                <w:bottom w:val="none" w:sz="0" w:space="0" w:color="auto"/>
                <w:right w:val="none" w:sz="0" w:space="0" w:color="auto"/>
              </w:divBdr>
            </w:div>
            <w:div w:id="1068964689">
              <w:marLeft w:val="0"/>
              <w:marRight w:val="0"/>
              <w:marTop w:val="0"/>
              <w:marBottom w:val="0"/>
              <w:divBdr>
                <w:top w:val="none" w:sz="0" w:space="0" w:color="auto"/>
                <w:left w:val="none" w:sz="0" w:space="0" w:color="auto"/>
                <w:bottom w:val="none" w:sz="0" w:space="0" w:color="auto"/>
                <w:right w:val="none" w:sz="0" w:space="0" w:color="auto"/>
              </w:divBdr>
            </w:div>
            <w:div w:id="1938902906">
              <w:marLeft w:val="0"/>
              <w:marRight w:val="0"/>
              <w:marTop w:val="0"/>
              <w:marBottom w:val="0"/>
              <w:divBdr>
                <w:top w:val="none" w:sz="0" w:space="0" w:color="auto"/>
                <w:left w:val="none" w:sz="0" w:space="0" w:color="auto"/>
                <w:bottom w:val="none" w:sz="0" w:space="0" w:color="auto"/>
                <w:right w:val="none" w:sz="0" w:space="0" w:color="auto"/>
              </w:divBdr>
            </w:div>
            <w:div w:id="363408576">
              <w:marLeft w:val="0"/>
              <w:marRight w:val="0"/>
              <w:marTop w:val="0"/>
              <w:marBottom w:val="0"/>
              <w:divBdr>
                <w:top w:val="none" w:sz="0" w:space="0" w:color="auto"/>
                <w:left w:val="none" w:sz="0" w:space="0" w:color="auto"/>
                <w:bottom w:val="none" w:sz="0" w:space="0" w:color="auto"/>
                <w:right w:val="none" w:sz="0" w:space="0" w:color="auto"/>
              </w:divBdr>
            </w:div>
            <w:div w:id="1669866522">
              <w:marLeft w:val="0"/>
              <w:marRight w:val="0"/>
              <w:marTop w:val="0"/>
              <w:marBottom w:val="0"/>
              <w:divBdr>
                <w:top w:val="none" w:sz="0" w:space="0" w:color="auto"/>
                <w:left w:val="none" w:sz="0" w:space="0" w:color="auto"/>
                <w:bottom w:val="none" w:sz="0" w:space="0" w:color="auto"/>
                <w:right w:val="none" w:sz="0" w:space="0" w:color="auto"/>
              </w:divBdr>
            </w:div>
            <w:div w:id="365955216">
              <w:marLeft w:val="0"/>
              <w:marRight w:val="0"/>
              <w:marTop w:val="0"/>
              <w:marBottom w:val="0"/>
              <w:divBdr>
                <w:top w:val="none" w:sz="0" w:space="0" w:color="auto"/>
                <w:left w:val="none" w:sz="0" w:space="0" w:color="auto"/>
                <w:bottom w:val="none" w:sz="0" w:space="0" w:color="auto"/>
                <w:right w:val="none" w:sz="0" w:space="0" w:color="auto"/>
              </w:divBdr>
            </w:div>
            <w:div w:id="211843294">
              <w:marLeft w:val="0"/>
              <w:marRight w:val="0"/>
              <w:marTop w:val="0"/>
              <w:marBottom w:val="0"/>
              <w:divBdr>
                <w:top w:val="none" w:sz="0" w:space="0" w:color="auto"/>
                <w:left w:val="none" w:sz="0" w:space="0" w:color="auto"/>
                <w:bottom w:val="none" w:sz="0" w:space="0" w:color="auto"/>
                <w:right w:val="none" w:sz="0" w:space="0" w:color="auto"/>
              </w:divBdr>
            </w:div>
            <w:div w:id="2026132392">
              <w:marLeft w:val="0"/>
              <w:marRight w:val="0"/>
              <w:marTop w:val="0"/>
              <w:marBottom w:val="0"/>
              <w:divBdr>
                <w:top w:val="none" w:sz="0" w:space="0" w:color="auto"/>
                <w:left w:val="none" w:sz="0" w:space="0" w:color="auto"/>
                <w:bottom w:val="none" w:sz="0" w:space="0" w:color="auto"/>
                <w:right w:val="none" w:sz="0" w:space="0" w:color="auto"/>
              </w:divBdr>
            </w:div>
            <w:div w:id="2007704012">
              <w:marLeft w:val="0"/>
              <w:marRight w:val="0"/>
              <w:marTop w:val="0"/>
              <w:marBottom w:val="0"/>
              <w:divBdr>
                <w:top w:val="none" w:sz="0" w:space="0" w:color="auto"/>
                <w:left w:val="none" w:sz="0" w:space="0" w:color="auto"/>
                <w:bottom w:val="none" w:sz="0" w:space="0" w:color="auto"/>
                <w:right w:val="none" w:sz="0" w:space="0" w:color="auto"/>
              </w:divBdr>
            </w:div>
            <w:div w:id="490099912">
              <w:marLeft w:val="0"/>
              <w:marRight w:val="0"/>
              <w:marTop w:val="0"/>
              <w:marBottom w:val="0"/>
              <w:divBdr>
                <w:top w:val="none" w:sz="0" w:space="0" w:color="auto"/>
                <w:left w:val="none" w:sz="0" w:space="0" w:color="auto"/>
                <w:bottom w:val="none" w:sz="0" w:space="0" w:color="auto"/>
                <w:right w:val="none" w:sz="0" w:space="0" w:color="auto"/>
              </w:divBdr>
            </w:div>
            <w:div w:id="820778504">
              <w:marLeft w:val="0"/>
              <w:marRight w:val="0"/>
              <w:marTop w:val="0"/>
              <w:marBottom w:val="0"/>
              <w:divBdr>
                <w:top w:val="none" w:sz="0" w:space="0" w:color="auto"/>
                <w:left w:val="none" w:sz="0" w:space="0" w:color="auto"/>
                <w:bottom w:val="none" w:sz="0" w:space="0" w:color="auto"/>
                <w:right w:val="none" w:sz="0" w:space="0" w:color="auto"/>
              </w:divBdr>
            </w:div>
            <w:div w:id="970211136">
              <w:marLeft w:val="0"/>
              <w:marRight w:val="0"/>
              <w:marTop w:val="0"/>
              <w:marBottom w:val="0"/>
              <w:divBdr>
                <w:top w:val="none" w:sz="0" w:space="0" w:color="auto"/>
                <w:left w:val="none" w:sz="0" w:space="0" w:color="auto"/>
                <w:bottom w:val="none" w:sz="0" w:space="0" w:color="auto"/>
                <w:right w:val="none" w:sz="0" w:space="0" w:color="auto"/>
              </w:divBdr>
            </w:div>
            <w:div w:id="395444674">
              <w:marLeft w:val="0"/>
              <w:marRight w:val="0"/>
              <w:marTop w:val="0"/>
              <w:marBottom w:val="0"/>
              <w:divBdr>
                <w:top w:val="none" w:sz="0" w:space="0" w:color="auto"/>
                <w:left w:val="none" w:sz="0" w:space="0" w:color="auto"/>
                <w:bottom w:val="none" w:sz="0" w:space="0" w:color="auto"/>
                <w:right w:val="none" w:sz="0" w:space="0" w:color="auto"/>
              </w:divBdr>
            </w:div>
            <w:div w:id="2092312859">
              <w:marLeft w:val="0"/>
              <w:marRight w:val="0"/>
              <w:marTop w:val="0"/>
              <w:marBottom w:val="0"/>
              <w:divBdr>
                <w:top w:val="none" w:sz="0" w:space="0" w:color="auto"/>
                <w:left w:val="none" w:sz="0" w:space="0" w:color="auto"/>
                <w:bottom w:val="none" w:sz="0" w:space="0" w:color="auto"/>
                <w:right w:val="none" w:sz="0" w:space="0" w:color="auto"/>
              </w:divBdr>
            </w:div>
            <w:div w:id="367339587">
              <w:marLeft w:val="0"/>
              <w:marRight w:val="0"/>
              <w:marTop w:val="0"/>
              <w:marBottom w:val="0"/>
              <w:divBdr>
                <w:top w:val="none" w:sz="0" w:space="0" w:color="auto"/>
                <w:left w:val="none" w:sz="0" w:space="0" w:color="auto"/>
                <w:bottom w:val="none" w:sz="0" w:space="0" w:color="auto"/>
                <w:right w:val="none" w:sz="0" w:space="0" w:color="auto"/>
              </w:divBdr>
            </w:div>
            <w:div w:id="803472793">
              <w:marLeft w:val="0"/>
              <w:marRight w:val="0"/>
              <w:marTop w:val="0"/>
              <w:marBottom w:val="0"/>
              <w:divBdr>
                <w:top w:val="none" w:sz="0" w:space="0" w:color="auto"/>
                <w:left w:val="none" w:sz="0" w:space="0" w:color="auto"/>
                <w:bottom w:val="none" w:sz="0" w:space="0" w:color="auto"/>
                <w:right w:val="none" w:sz="0" w:space="0" w:color="auto"/>
              </w:divBdr>
            </w:div>
            <w:div w:id="1158770832">
              <w:marLeft w:val="0"/>
              <w:marRight w:val="0"/>
              <w:marTop w:val="0"/>
              <w:marBottom w:val="0"/>
              <w:divBdr>
                <w:top w:val="none" w:sz="0" w:space="0" w:color="auto"/>
                <w:left w:val="none" w:sz="0" w:space="0" w:color="auto"/>
                <w:bottom w:val="none" w:sz="0" w:space="0" w:color="auto"/>
                <w:right w:val="none" w:sz="0" w:space="0" w:color="auto"/>
              </w:divBdr>
            </w:div>
            <w:div w:id="2046245280">
              <w:marLeft w:val="0"/>
              <w:marRight w:val="0"/>
              <w:marTop w:val="0"/>
              <w:marBottom w:val="0"/>
              <w:divBdr>
                <w:top w:val="none" w:sz="0" w:space="0" w:color="auto"/>
                <w:left w:val="none" w:sz="0" w:space="0" w:color="auto"/>
                <w:bottom w:val="none" w:sz="0" w:space="0" w:color="auto"/>
                <w:right w:val="none" w:sz="0" w:space="0" w:color="auto"/>
              </w:divBdr>
            </w:div>
            <w:div w:id="1168787281">
              <w:marLeft w:val="0"/>
              <w:marRight w:val="0"/>
              <w:marTop w:val="0"/>
              <w:marBottom w:val="0"/>
              <w:divBdr>
                <w:top w:val="none" w:sz="0" w:space="0" w:color="auto"/>
                <w:left w:val="none" w:sz="0" w:space="0" w:color="auto"/>
                <w:bottom w:val="none" w:sz="0" w:space="0" w:color="auto"/>
                <w:right w:val="none" w:sz="0" w:space="0" w:color="auto"/>
              </w:divBdr>
            </w:div>
            <w:div w:id="2068258632">
              <w:marLeft w:val="0"/>
              <w:marRight w:val="0"/>
              <w:marTop w:val="0"/>
              <w:marBottom w:val="0"/>
              <w:divBdr>
                <w:top w:val="none" w:sz="0" w:space="0" w:color="auto"/>
                <w:left w:val="none" w:sz="0" w:space="0" w:color="auto"/>
                <w:bottom w:val="none" w:sz="0" w:space="0" w:color="auto"/>
                <w:right w:val="none" w:sz="0" w:space="0" w:color="auto"/>
              </w:divBdr>
            </w:div>
            <w:div w:id="759252813">
              <w:marLeft w:val="0"/>
              <w:marRight w:val="0"/>
              <w:marTop w:val="0"/>
              <w:marBottom w:val="0"/>
              <w:divBdr>
                <w:top w:val="none" w:sz="0" w:space="0" w:color="auto"/>
                <w:left w:val="none" w:sz="0" w:space="0" w:color="auto"/>
                <w:bottom w:val="none" w:sz="0" w:space="0" w:color="auto"/>
                <w:right w:val="none" w:sz="0" w:space="0" w:color="auto"/>
              </w:divBdr>
            </w:div>
            <w:div w:id="1978142155">
              <w:marLeft w:val="0"/>
              <w:marRight w:val="0"/>
              <w:marTop w:val="0"/>
              <w:marBottom w:val="0"/>
              <w:divBdr>
                <w:top w:val="none" w:sz="0" w:space="0" w:color="auto"/>
                <w:left w:val="none" w:sz="0" w:space="0" w:color="auto"/>
                <w:bottom w:val="none" w:sz="0" w:space="0" w:color="auto"/>
                <w:right w:val="none" w:sz="0" w:space="0" w:color="auto"/>
              </w:divBdr>
            </w:div>
            <w:div w:id="728311545">
              <w:marLeft w:val="0"/>
              <w:marRight w:val="0"/>
              <w:marTop w:val="0"/>
              <w:marBottom w:val="0"/>
              <w:divBdr>
                <w:top w:val="none" w:sz="0" w:space="0" w:color="auto"/>
                <w:left w:val="none" w:sz="0" w:space="0" w:color="auto"/>
                <w:bottom w:val="none" w:sz="0" w:space="0" w:color="auto"/>
                <w:right w:val="none" w:sz="0" w:space="0" w:color="auto"/>
              </w:divBdr>
            </w:div>
            <w:div w:id="570892269">
              <w:marLeft w:val="0"/>
              <w:marRight w:val="0"/>
              <w:marTop w:val="0"/>
              <w:marBottom w:val="0"/>
              <w:divBdr>
                <w:top w:val="none" w:sz="0" w:space="0" w:color="auto"/>
                <w:left w:val="none" w:sz="0" w:space="0" w:color="auto"/>
                <w:bottom w:val="none" w:sz="0" w:space="0" w:color="auto"/>
                <w:right w:val="none" w:sz="0" w:space="0" w:color="auto"/>
              </w:divBdr>
            </w:div>
            <w:div w:id="1618298152">
              <w:marLeft w:val="0"/>
              <w:marRight w:val="0"/>
              <w:marTop w:val="0"/>
              <w:marBottom w:val="0"/>
              <w:divBdr>
                <w:top w:val="none" w:sz="0" w:space="0" w:color="auto"/>
                <w:left w:val="none" w:sz="0" w:space="0" w:color="auto"/>
                <w:bottom w:val="none" w:sz="0" w:space="0" w:color="auto"/>
                <w:right w:val="none" w:sz="0" w:space="0" w:color="auto"/>
              </w:divBdr>
            </w:div>
            <w:div w:id="1047267597">
              <w:marLeft w:val="0"/>
              <w:marRight w:val="0"/>
              <w:marTop w:val="0"/>
              <w:marBottom w:val="0"/>
              <w:divBdr>
                <w:top w:val="none" w:sz="0" w:space="0" w:color="auto"/>
                <w:left w:val="none" w:sz="0" w:space="0" w:color="auto"/>
                <w:bottom w:val="none" w:sz="0" w:space="0" w:color="auto"/>
                <w:right w:val="none" w:sz="0" w:space="0" w:color="auto"/>
              </w:divBdr>
            </w:div>
            <w:div w:id="1374964964">
              <w:marLeft w:val="0"/>
              <w:marRight w:val="0"/>
              <w:marTop w:val="0"/>
              <w:marBottom w:val="0"/>
              <w:divBdr>
                <w:top w:val="none" w:sz="0" w:space="0" w:color="auto"/>
                <w:left w:val="none" w:sz="0" w:space="0" w:color="auto"/>
                <w:bottom w:val="none" w:sz="0" w:space="0" w:color="auto"/>
                <w:right w:val="none" w:sz="0" w:space="0" w:color="auto"/>
              </w:divBdr>
            </w:div>
            <w:div w:id="1464079953">
              <w:marLeft w:val="0"/>
              <w:marRight w:val="0"/>
              <w:marTop w:val="0"/>
              <w:marBottom w:val="0"/>
              <w:divBdr>
                <w:top w:val="none" w:sz="0" w:space="0" w:color="auto"/>
                <w:left w:val="none" w:sz="0" w:space="0" w:color="auto"/>
                <w:bottom w:val="none" w:sz="0" w:space="0" w:color="auto"/>
                <w:right w:val="none" w:sz="0" w:space="0" w:color="auto"/>
              </w:divBdr>
            </w:div>
            <w:div w:id="855191609">
              <w:marLeft w:val="0"/>
              <w:marRight w:val="0"/>
              <w:marTop w:val="0"/>
              <w:marBottom w:val="0"/>
              <w:divBdr>
                <w:top w:val="none" w:sz="0" w:space="0" w:color="auto"/>
                <w:left w:val="none" w:sz="0" w:space="0" w:color="auto"/>
                <w:bottom w:val="none" w:sz="0" w:space="0" w:color="auto"/>
                <w:right w:val="none" w:sz="0" w:space="0" w:color="auto"/>
              </w:divBdr>
            </w:div>
            <w:div w:id="530731872">
              <w:marLeft w:val="0"/>
              <w:marRight w:val="0"/>
              <w:marTop w:val="0"/>
              <w:marBottom w:val="0"/>
              <w:divBdr>
                <w:top w:val="none" w:sz="0" w:space="0" w:color="auto"/>
                <w:left w:val="none" w:sz="0" w:space="0" w:color="auto"/>
                <w:bottom w:val="none" w:sz="0" w:space="0" w:color="auto"/>
                <w:right w:val="none" w:sz="0" w:space="0" w:color="auto"/>
              </w:divBdr>
            </w:div>
            <w:div w:id="912853432">
              <w:marLeft w:val="0"/>
              <w:marRight w:val="0"/>
              <w:marTop w:val="0"/>
              <w:marBottom w:val="0"/>
              <w:divBdr>
                <w:top w:val="none" w:sz="0" w:space="0" w:color="auto"/>
                <w:left w:val="none" w:sz="0" w:space="0" w:color="auto"/>
                <w:bottom w:val="none" w:sz="0" w:space="0" w:color="auto"/>
                <w:right w:val="none" w:sz="0" w:space="0" w:color="auto"/>
              </w:divBdr>
            </w:div>
            <w:div w:id="1370571321">
              <w:marLeft w:val="0"/>
              <w:marRight w:val="0"/>
              <w:marTop w:val="0"/>
              <w:marBottom w:val="0"/>
              <w:divBdr>
                <w:top w:val="none" w:sz="0" w:space="0" w:color="auto"/>
                <w:left w:val="none" w:sz="0" w:space="0" w:color="auto"/>
                <w:bottom w:val="none" w:sz="0" w:space="0" w:color="auto"/>
                <w:right w:val="none" w:sz="0" w:space="0" w:color="auto"/>
              </w:divBdr>
            </w:div>
            <w:div w:id="525944862">
              <w:marLeft w:val="0"/>
              <w:marRight w:val="0"/>
              <w:marTop w:val="0"/>
              <w:marBottom w:val="0"/>
              <w:divBdr>
                <w:top w:val="none" w:sz="0" w:space="0" w:color="auto"/>
                <w:left w:val="none" w:sz="0" w:space="0" w:color="auto"/>
                <w:bottom w:val="none" w:sz="0" w:space="0" w:color="auto"/>
                <w:right w:val="none" w:sz="0" w:space="0" w:color="auto"/>
              </w:divBdr>
            </w:div>
            <w:div w:id="1398897226">
              <w:marLeft w:val="0"/>
              <w:marRight w:val="0"/>
              <w:marTop w:val="0"/>
              <w:marBottom w:val="0"/>
              <w:divBdr>
                <w:top w:val="none" w:sz="0" w:space="0" w:color="auto"/>
                <w:left w:val="none" w:sz="0" w:space="0" w:color="auto"/>
                <w:bottom w:val="none" w:sz="0" w:space="0" w:color="auto"/>
                <w:right w:val="none" w:sz="0" w:space="0" w:color="auto"/>
              </w:divBdr>
            </w:div>
            <w:div w:id="295840153">
              <w:marLeft w:val="0"/>
              <w:marRight w:val="0"/>
              <w:marTop w:val="0"/>
              <w:marBottom w:val="0"/>
              <w:divBdr>
                <w:top w:val="none" w:sz="0" w:space="0" w:color="auto"/>
                <w:left w:val="none" w:sz="0" w:space="0" w:color="auto"/>
                <w:bottom w:val="none" w:sz="0" w:space="0" w:color="auto"/>
                <w:right w:val="none" w:sz="0" w:space="0" w:color="auto"/>
              </w:divBdr>
            </w:div>
            <w:div w:id="1418819578">
              <w:marLeft w:val="0"/>
              <w:marRight w:val="0"/>
              <w:marTop w:val="0"/>
              <w:marBottom w:val="0"/>
              <w:divBdr>
                <w:top w:val="none" w:sz="0" w:space="0" w:color="auto"/>
                <w:left w:val="none" w:sz="0" w:space="0" w:color="auto"/>
                <w:bottom w:val="none" w:sz="0" w:space="0" w:color="auto"/>
                <w:right w:val="none" w:sz="0" w:space="0" w:color="auto"/>
              </w:divBdr>
            </w:div>
            <w:div w:id="1346790894">
              <w:marLeft w:val="0"/>
              <w:marRight w:val="0"/>
              <w:marTop w:val="0"/>
              <w:marBottom w:val="0"/>
              <w:divBdr>
                <w:top w:val="none" w:sz="0" w:space="0" w:color="auto"/>
                <w:left w:val="none" w:sz="0" w:space="0" w:color="auto"/>
                <w:bottom w:val="none" w:sz="0" w:space="0" w:color="auto"/>
                <w:right w:val="none" w:sz="0" w:space="0" w:color="auto"/>
              </w:divBdr>
            </w:div>
            <w:div w:id="86193956">
              <w:marLeft w:val="0"/>
              <w:marRight w:val="0"/>
              <w:marTop w:val="0"/>
              <w:marBottom w:val="0"/>
              <w:divBdr>
                <w:top w:val="none" w:sz="0" w:space="0" w:color="auto"/>
                <w:left w:val="none" w:sz="0" w:space="0" w:color="auto"/>
                <w:bottom w:val="none" w:sz="0" w:space="0" w:color="auto"/>
                <w:right w:val="none" w:sz="0" w:space="0" w:color="auto"/>
              </w:divBdr>
            </w:div>
            <w:div w:id="1779134527">
              <w:marLeft w:val="0"/>
              <w:marRight w:val="0"/>
              <w:marTop w:val="0"/>
              <w:marBottom w:val="0"/>
              <w:divBdr>
                <w:top w:val="none" w:sz="0" w:space="0" w:color="auto"/>
                <w:left w:val="none" w:sz="0" w:space="0" w:color="auto"/>
                <w:bottom w:val="none" w:sz="0" w:space="0" w:color="auto"/>
                <w:right w:val="none" w:sz="0" w:space="0" w:color="auto"/>
              </w:divBdr>
            </w:div>
            <w:div w:id="1300184081">
              <w:marLeft w:val="0"/>
              <w:marRight w:val="0"/>
              <w:marTop w:val="0"/>
              <w:marBottom w:val="0"/>
              <w:divBdr>
                <w:top w:val="none" w:sz="0" w:space="0" w:color="auto"/>
                <w:left w:val="none" w:sz="0" w:space="0" w:color="auto"/>
                <w:bottom w:val="none" w:sz="0" w:space="0" w:color="auto"/>
                <w:right w:val="none" w:sz="0" w:space="0" w:color="auto"/>
              </w:divBdr>
            </w:div>
            <w:div w:id="1904296855">
              <w:marLeft w:val="0"/>
              <w:marRight w:val="0"/>
              <w:marTop w:val="0"/>
              <w:marBottom w:val="0"/>
              <w:divBdr>
                <w:top w:val="none" w:sz="0" w:space="0" w:color="auto"/>
                <w:left w:val="none" w:sz="0" w:space="0" w:color="auto"/>
                <w:bottom w:val="none" w:sz="0" w:space="0" w:color="auto"/>
                <w:right w:val="none" w:sz="0" w:space="0" w:color="auto"/>
              </w:divBdr>
            </w:div>
            <w:div w:id="460074562">
              <w:marLeft w:val="0"/>
              <w:marRight w:val="0"/>
              <w:marTop w:val="0"/>
              <w:marBottom w:val="0"/>
              <w:divBdr>
                <w:top w:val="none" w:sz="0" w:space="0" w:color="auto"/>
                <w:left w:val="none" w:sz="0" w:space="0" w:color="auto"/>
                <w:bottom w:val="none" w:sz="0" w:space="0" w:color="auto"/>
                <w:right w:val="none" w:sz="0" w:space="0" w:color="auto"/>
              </w:divBdr>
            </w:div>
            <w:div w:id="1050154461">
              <w:marLeft w:val="0"/>
              <w:marRight w:val="0"/>
              <w:marTop w:val="0"/>
              <w:marBottom w:val="0"/>
              <w:divBdr>
                <w:top w:val="none" w:sz="0" w:space="0" w:color="auto"/>
                <w:left w:val="none" w:sz="0" w:space="0" w:color="auto"/>
                <w:bottom w:val="none" w:sz="0" w:space="0" w:color="auto"/>
                <w:right w:val="none" w:sz="0" w:space="0" w:color="auto"/>
              </w:divBdr>
            </w:div>
            <w:div w:id="1257519198">
              <w:marLeft w:val="0"/>
              <w:marRight w:val="0"/>
              <w:marTop w:val="0"/>
              <w:marBottom w:val="0"/>
              <w:divBdr>
                <w:top w:val="none" w:sz="0" w:space="0" w:color="auto"/>
                <w:left w:val="none" w:sz="0" w:space="0" w:color="auto"/>
                <w:bottom w:val="none" w:sz="0" w:space="0" w:color="auto"/>
                <w:right w:val="none" w:sz="0" w:space="0" w:color="auto"/>
              </w:divBdr>
            </w:div>
            <w:div w:id="419718995">
              <w:marLeft w:val="0"/>
              <w:marRight w:val="0"/>
              <w:marTop w:val="0"/>
              <w:marBottom w:val="0"/>
              <w:divBdr>
                <w:top w:val="none" w:sz="0" w:space="0" w:color="auto"/>
                <w:left w:val="none" w:sz="0" w:space="0" w:color="auto"/>
                <w:bottom w:val="none" w:sz="0" w:space="0" w:color="auto"/>
                <w:right w:val="none" w:sz="0" w:space="0" w:color="auto"/>
              </w:divBdr>
            </w:div>
            <w:div w:id="2122214824">
              <w:marLeft w:val="0"/>
              <w:marRight w:val="0"/>
              <w:marTop w:val="0"/>
              <w:marBottom w:val="0"/>
              <w:divBdr>
                <w:top w:val="none" w:sz="0" w:space="0" w:color="auto"/>
                <w:left w:val="none" w:sz="0" w:space="0" w:color="auto"/>
                <w:bottom w:val="none" w:sz="0" w:space="0" w:color="auto"/>
                <w:right w:val="none" w:sz="0" w:space="0" w:color="auto"/>
              </w:divBdr>
            </w:div>
            <w:div w:id="1869218456">
              <w:marLeft w:val="0"/>
              <w:marRight w:val="0"/>
              <w:marTop w:val="0"/>
              <w:marBottom w:val="0"/>
              <w:divBdr>
                <w:top w:val="none" w:sz="0" w:space="0" w:color="auto"/>
                <w:left w:val="none" w:sz="0" w:space="0" w:color="auto"/>
                <w:bottom w:val="none" w:sz="0" w:space="0" w:color="auto"/>
                <w:right w:val="none" w:sz="0" w:space="0" w:color="auto"/>
              </w:divBdr>
            </w:div>
            <w:div w:id="271742946">
              <w:marLeft w:val="0"/>
              <w:marRight w:val="0"/>
              <w:marTop w:val="0"/>
              <w:marBottom w:val="0"/>
              <w:divBdr>
                <w:top w:val="none" w:sz="0" w:space="0" w:color="auto"/>
                <w:left w:val="none" w:sz="0" w:space="0" w:color="auto"/>
                <w:bottom w:val="none" w:sz="0" w:space="0" w:color="auto"/>
                <w:right w:val="none" w:sz="0" w:space="0" w:color="auto"/>
              </w:divBdr>
            </w:div>
            <w:div w:id="877819690">
              <w:marLeft w:val="0"/>
              <w:marRight w:val="0"/>
              <w:marTop w:val="0"/>
              <w:marBottom w:val="0"/>
              <w:divBdr>
                <w:top w:val="none" w:sz="0" w:space="0" w:color="auto"/>
                <w:left w:val="none" w:sz="0" w:space="0" w:color="auto"/>
                <w:bottom w:val="none" w:sz="0" w:space="0" w:color="auto"/>
                <w:right w:val="none" w:sz="0" w:space="0" w:color="auto"/>
              </w:divBdr>
            </w:div>
            <w:div w:id="1000162536">
              <w:marLeft w:val="0"/>
              <w:marRight w:val="0"/>
              <w:marTop w:val="0"/>
              <w:marBottom w:val="0"/>
              <w:divBdr>
                <w:top w:val="none" w:sz="0" w:space="0" w:color="auto"/>
                <w:left w:val="none" w:sz="0" w:space="0" w:color="auto"/>
                <w:bottom w:val="none" w:sz="0" w:space="0" w:color="auto"/>
                <w:right w:val="none" w:sz="0" w:space="0" w:color="auto"/>
              </w:divBdr>
            </w:div>
            <w:div w:id="37704322">
              <w:marLeft w:val="0"/>
              <w:marRight w:val="0"/>
              <w:marTop w:val="0"/>
              <w:marBottom w:val="0"/>
              <w:divBdr>
                <w:top w:val="none" w:sz="0" w:space="0" w:color="auto"/>
                <w:left w:val="none" w:sz="0" w:space="0" w:color="auto"/>
                <w:bottom w:val="none" w:sz="0" w:space="0" w:color="auto"/>
                <w:right w:val="none" w:sz="0" w:space="0" w:color="auto"/>
              </w:divBdr>
            </w:div>
            <w:div w:id="1728406734">
              <w:marLeft w:val="0"/>
              <w:marRight w:val="0"/>
              <w:marTop w:val="0"/>
              <w:marBottom w:val="0"/>
              <w:divBdr>
                <w:top w:val="none" w:sz="0" w:space="0" w:color="auto"/>
                <w:left w:val="none" w:sz="0" w:space="0" w:color="auto"/>
                <w:bottom w:val="none" w:sz="0" w:space="0" w:color="auto"/>
                <w:right w:val="none" w:sz="0" w:space="0" w:color="auto"/>
              </w:divBdr>
            </w:div>
            <w:div w:id="1704289484">
              <w:marLeft w:val="0"/>
              <w:marRight w:val="0"/>
              <w:marTop w:val="0"/>
              <w:marBottom w:val="0"/>
              <w:divBdr>
                <w:top w:val="none" w:sz="0" w:space="0" w:color="auto"/>
                <w:left w:val="none" w:sz="0" w:space="0" w:color="auto"/>
                <w:bottom w:val="none" w:sz="0" w:space="0" w:color="auto"/>
                <w:right w:val="none" w:sz="0" w:space="0" w:color="auto"/>
              </w:divBdr>
            </w:div>
            <w:div w:id="2094861363">
              <w:marLeft w:val="0"/>
              <w:marRight w:val="0"/>
              <w:marTop w:val="0"/>
              <w:marBottom w:val="0"/>
              <w:divBdr>
                <w:top w:val="none" w:sz="0" w:space="0" w:color="auto"/>
                <w:left w:val="none" w:sz="0" w:space="0" w:color="auto"/>
                <w:bottom w:val="none" w:sz="0" w:space="0" w:color="auto"/>
                <w:right w:val="none" w:sz="0" w:space="0" w:color="auto"/>
              </w:divBdr>
            </w:div>
            <w:div w:id="475224740">
              <w:marLeft w:val="0"/>
              <w:marRight w:val="0"/>
              <w:marTop w:val="0"/>
              <w:marBottom w:val="0"/>
              <w:divBdr>
                <w:top w:val="none" w:sz="0" w:space="0" w:color="auto"/>
                <w:left w:val="none" w:sz="0" w:space="0" w:color="auto"/>
                <w:bottom w:val="none" w:sz="0" w:space="0" w:color="auto"/>
                <w:right w:val="none" w:sz="0" w:space="0" w:color="auto"/>
              </w:divBdr>
            </w:div>
            <w:div w:id="1526820255">
              <w:marLeft w:val="0"/>
              <w:marRight w:val="0"/>
              <w:marTop w:val="0"/>
              <w:marBottom w:val="0"/>
              <w:divBdr>
                <w:top w:val="none" w:sz="0" w:space="0" w:color="auto"/>
                <w:left w:val="none" w:sz="0" w:space="0" w:color="auto"/>
                <w:bottom w:val="none" w:sz="0" w:space="0" w:color="auto"/>
                <w:right w:val="none" w:sz="0" w:space="0" w:color="auto"/>
              </w:divBdr>
            </w:div>
            <w:div w:id="119569237">
              <w:marLeft w:val="0"/>
              <w:marRight w:val="0"/>
              <w:marTop w:val="0"/>
              <w:marBottom w:val="0"/>
              <w:divBdr>
                <w:top w:val="none" w:sz="0" w:space="0" w:color="auto"/>
                <w:left w:val="none" w:sz="0" w:space="0" w:color="auto"/>
                <w:bottom w:val="none" w:sz="0" w:space="0" w:color="auto"/>
                <w:right w:val="none" w:sz="0" w:space="0" w:color="auto"/>
              </w:divBdr>
            </w:div>
            <w:div w:id="730079472">
              <w:marLeft w:val="0"/>
              <w:marRight w:val="0"/>
              <w:marTop w:val="0"/>
              <w:marBottom w:val="0"/>
              <w:divBdr>
                <w:top w:val="none" w:sz="0" w:space="0" w:color="auto"/>
                <w:left w:val="none" w:sz="0" w:space="0" w:color="auto"/>
                <w:bottom w:val="none" w:sz="0" w:space="0" w:color="auto"/>
                <w:right w:val="none" w:sz="0" w:space="0" w:color="auto"/>
              </w:divBdr>
            </w:div>
            <w:div w:id="633413427">
              <w:marLeft w:val="0"/>
              <w:marRight w:val="0"/>
              <w:marTop w:val="0"/>
              <w:marBottom w:val="0"/>
              <w:divBdr>
                <w:top w:val="none" w:sz="0" w:space="0" w:color="auto"/>
                <w:left w:val="none" w:sz="0" w:space="0" w:color="auto"/>
                <w:bottom w:val="none" w:sz="0" w:space="0" w:color="auto"/>
                <w:right w:val="none" w:sz="0" w:space="0" w:color="auto"/>
              </w:divBdr>
            </w:div>
            <w:div w:id="2037929109">
              <w:marLeft w:val="0"/>
              <w:marRight w:val="0"/>
              <w:marTop w:val="0"/>
              <w:marBottom w:val="0"/>
              <w:divBdr>
                <w:top w:val="none" w:sz="0" w:space="0" w:color="auto"/>
                <w:left w:val="none" w:sz="0" w:space="0" w:color="auto"/>
                <w:bottom w:val="none" w:sz="0" w:space="0" w:color="auto"/>
                <w:right w:val="none" w:sz="0" w:space="0" w:color="auto"/>
              </w:divBdr>
            </w:div>
            <w:div w:id="1756904169">
              <w:marLeft w:val="0"/>
              <w:marRight w:val="0"/>
              <w:marTop w:val="0"/>
              <w:marBottom w:val="0"/>
              <w:divBdr>
                <w:top w:val="none" w:sz="0" w:space="0" w:color="auto"/>
                <w:left w:val="none" w:sz="0" w:space="0" w:color="auto"/>
                <w:bottom w:val="none" w:sz="0" w:space="0" w:color="auto"/>
                <w:right w:val="none" w:sz="0" w:space="0" w:color="auto"/>
              </w:divBdr>
            </w:div>
            <w:div w:id="219444010">
              <w:marLeft w:val="0"/>
              <w:marRight w:val="0"/>
              <w:marTop w:val="0"/>
              <w:marBottom w:val="0"/>
              <w:divBdr>
                <w:top w:val="none" w:sz="0" w:space="0" w:color="auto"/>
                <w:left w:val="none" w:sz="0" w:space="0" w:color="auto"/>
                <w:bottom w:val="none" w:sz="0" w:space="0" w:color="auto"/>
                <w:right w:val="none" w:sz="0" w:space="0" w:color="auto"/>
              </w:divBdr>
            </w:div>
            <w:div w:id="879393193">
              <w:marLeft w:val="0"/>
              <w:marRight w:val="0"/>
              <w:marTop w:val="0"/>
              <w:marBottom w:val="0"/>
              <w:divBdr>
                <w:top w:val="none" w:sz="0" w:space="0" w:color="auto"/>
                <w:left w:val="none" w:sz="0" w:space="0" w:color="auto"/>
                <w:bottom w:val="none" w:sz="0" w:space="0" w:color="auto"/>
                <w:right w:val="none" w:sz="0" w:space="0" w:color="auto"/>
              </w:divBdr>
            </w:div>
            <w:div w:id="1953631322">
              <w:marLeft w:val="0"/>
              <w:marRight w:val="0"/>
              <w:marTop w:val="0"/>
              <w:marBottom w:val="0"/>
              <w:divBdr>
                <w:top w:val="none" w:sz="0" w:space="0" w:color="auto"/>
                <w:left w:val="none" w:sz="0" w:space="0" w:color="auto"/>
                <w:bottom w:val="none" w:sz="0" w:space="0" w:color="auto"/>
                <w:right w:val="none" w:sz="0" w:space="0" w:color="auto"/>
              </w:divBdr>
            </w:div>
            <w:div w:id="1422212904">
              <w:marLeft w:val="0"/>
              <w:marRight w:val="0"/>
              <w:marTop w:val="0"/>
              <w:marBottom w:val="0"/>
              <w:divBdr>
                <w:top w:val="none" w:sz="0" w:space="0" w:color="auto"/>
                <w:left w:val="none" w:sz="0" w:space="0" w:color="auto"/>
                <w:bottom w:val="none" w:sz="0" w:space="0" w:color="auto"/>
                <w:right w:val="none" w:sz="0" w:space="0" w:color="auto"/>
              </w:divBdr>
            </w:div>
            <w:div w:id="1808012786">
              <w:marLeft w:val="0"/>
              <w:marRight w:val="0"/>
              <w:marTop w:val="0"/>
              <w:marBottom w:val="0"/>
              <w:divBdr>
                <w:top w:val="none" w:sz="0" w:space="0" w:color="auto"/>
                <w:left w:val="none" w:sz="0" w:space="0" w:color="auto"/>
                <w:bottom w:val="none" w:sz="0" w:space="0" w:color="auto"/>
                <w:right w:val="none" w:sz="0" w:space="0" w:color="auto"/>
              </w:divBdr>
            </w:div>
            <w:div w:id="26562818">
              <w:marLeft w:val="0"/>
              <w:marRight w:val="0"/>
              <w:marTop w:val="0"/>
              <w:marBottom w:val="0"/>
              <w:divBdr>
                <w:top w:val="none" w:sz="0" w:space="0" w:color="auto"/>
                <w:left w:val="none" w:sz="0" w:space="0" w:color="auto"/>
                <w:bottom w:val="none" w:sz="0" w:space="0" w:color="auto"/>
                <w:right w:val="none" w:sz="0" w:space="0" w:color="auto"/>
              </w:divBdr>
            </w:div>
            <w:div w:id="1636980994">
              <w:marLeft w:val="0"/>
              <w:marRight w:val="0"/>
              <w:marTop w:val="0"/>
              <w:marBottom w:val="0"/>
              <w:divBdr>
                <w:top w:val="none" w:sz="0" w:space="0" w:color="auto"/>
                <w:left w:val="none" w:sz="0" w:space="0" w:color="auto"/>
                <w:bottom w:val="none" w:sz="0" w:space="0" w:color="auto"/>
                <w:right w:val="none" w:sz="0" w:space="0" w:color="auto"/>
              </w:divBdr>
            </w:div>
            <w:div w:id="914776655">
              <w:marLeft w:val="0"/>
              <w:marRight w:val="0"/>
              <w:marTop w:val="0"/>
              <w:marBottom w:val="0"/>
              <w:divBdr>
                <w:top w:val="none" w:sz="0" w:space="0" w:color="auto"/>
                <w:left w:val="none" w:sz="0" w:space="0" w:color="auto"/>
                <w:bottom w:val="none" w:sz="0" w:space="0" w:color="auto"/>
                <w:right w:val="none" w:sz="0" w:space="0" w:color="auto"/>
              </w:divBdr>
            </w:div>
            <w:div w:id="441999370">
              <w:marLeft w:val="0"/>
              <w:marRight w:val="0"/>
              <w:marTop w:val="0"/>
              <w:marBottom w:val="0"/>
              <w:divBdr>
                <w:top w:val="none" w:sz="0" w:space="0" w:color="auto"/>
                <w:left w:val="none" w:sz="0" w:space="0" w:color="auto"/>
                <w:bottom w:val="none" w:sz="0" w:space="0" w:color="auto"/>
                <w:right w:val="none" w:sz="0" w:space="0" w:color="auto"/>
              </w:divBdr>
            </w:div>
            <w:div w:id="1957714885">
              <w:marLeft w:val="0"/>
              <w:marRight w:val="0"/>
              <w:marTop w:val="0"/>
              <w:marBottom w:val="0"/>
              <w:divBdr>
                <w:top w:val="none" w:sz="0" w:space="0" w:color="auto"/>
                <w:left w:val="none" w:sz="0" w:space="0" w:color="auto"/>
                <w:bottom w:val="none" w:sz="0" w:space="0" w:color="auto"/>
                <w:right w:val="none" w:sz="0" w:space="0" w:color="auto"/>
              </w:divBdr>
            </w:div>
            <w:div w:id="899289309">
              <w:marLeft w:val="0"/>
              <w:marRight w:val="0"/>
              <w:marTop w:val="0"/>
              <w:marBottom w:val="0"/>
              <w:divBdr>
                <w:top w:val="none" w:sz="0" w:space="0" w:color="auto"/>
                <w:left w:val="none" w:sz="0" w:space="0" w:color="auto"/>
                <w:bottom w:val="none" w:sz="0" w:space="0" w:color="auto"/>
                <w:right w:val="none" w:sz="0" w:space="0" w:color="auto"/>
              </w:divBdr>
            </w:div>
            <w:div w:id="1923948847">
              <w:marLeft w:val="0"/>
              <w:marRight w:val="0"/>
              <w:marTop w:val="0"/>
              <w:marBottom w:val="0"/>
              <w:divBdr>
                <w:top w:val="none" w:sz="0" w:space="0" w:color="auto"/>
                <w:left w:val="none" w:sz="0" w:space="0" w:color="auto"/>
                <w:bottom w:val="none" w:sz="0" w:space="0" w:color="auto"/>
                <w:right w:val="none" w:sz="0" w:space="0" w:color="auto"/>
              </w:divBdr>
            </w:div>
            <w:div w:id="740060196">
              <w:marLeft w:val="0"/>
              <w:marRight w:val="0"/>
              <w:marTop w:val="0"/>
              <w:marBottom w:val="0"/>
              <w:divBdr>
                <w:top w:val="none" w:sz="0" w:space="0" w:color="auto"/>
                <w:left w:val="none" w:sz="0" w:space="0" w:color="auto"/>
                <w:bottom w:val="none" w:sz="0" w:space="0" w:color="auto"/>
                <w:right w:val="none" w:sz="0" w:space="0" w:color="auto"/>
              </w:divBdr>
            </w:div>
            <w:div w:id="1171335505">
              <w:marLeft w:val="0"/>
              <w:marRight w:val="0"/>
              <w:marTop w:val="0"/>
              <w:marBottom w:val="0"/>
              <w:divBdr>
                <w:top w:val="none" w:sz="0" w:space="0" w:color="auto"/>
                <w:left w:val="none" w:sz="0" w:space="0" w:color="auto"/>
                <w:bottom w:val="none" w:sz="0" w:space="0" w:color="auto"/>
                <w:right w:val="none" w:sz="0" w:space="0" w:color="auto"/>
              </w:divBdr>
            </w:div>
            <w:div w:id="559679839">
              <w:marLeft w:val="0"/>
              <w:marRight w:val="0"/>
              <w:marTop w:val="0"/>
              <w:marBottom w:val="0"/>
              <w:divBdr>
                <w:top w:val="none" w:sz="0" w:space="0" w:color="auto"/>
                <w:left w:val="none" w:sz="0" w:space="0" w:color="auto"/>
                <w:bottom w:val="none" w:sz="0" w:space="0" w:color="auto"/>
                <w:right w:val="none" w:sz="0" w:space="0" w:color="auto"/>
              </w:divBdr>
            </w:div>
            <w:div w:id="2100370783">
              <w:marLeft w:val="0"/>
              <w:marRight w:val="0"/>
              <w:marTop w:val="0"/>
              <w:marBottom w:val="0"/>
              <w:divBdr>
                <w:top w:val="none" w:sz="0" w:space="0" w:color="auto"/>
                <w:left w:val="none" w:sz="0" w:space="0" w:color="auto"/>
                <w:bottom w:val="none" w:sz="0" w:space="0" w:color="auto"/>
                <w:right w:val="none" w:sz="0" w:space="0" w:color="auto"/>
              </w:divBdr>
            </w:div>
            <w:div w:id="1464546048">
              <w:marLeft w:val="0"/>
              <w:marRight w:val="0"/>
              <w:marTop w:val="0"/>
              <w:marBottom w:val="0"/>
              <w:divBdr>
                <w:top w:val="none" w:sz="0" w:space="0" w:color="auto"/>
                <w:left w:val="none" w:sz="0" w:space="0" w:color="auto"/>
                <w:bottom w:val="none" w:sz="0" w:space="0" w:color="auto"/>
                <w:right w:val="none" w:sz="0" w:space="0" w:color="auto"/>
              </w:divBdr>
            </w:div>
            <w:div w:id="432089294">
              <w:marLeft w:val="0"/>
              <w:marRight w:val="0"/>
              <w:marTop w:val="0"/>
              <w:marBottom w:val="0"/>
              <w:divBdr>
                <w:top w:val="none" w:sz="0" w:space="0" w:color="auto"/>
                <w:left w:val="none" w:sz="0" w:space="0" w:color="auto"/>
                <w:bottom w:val="none" w:sz="0" w:space="0" w:color="auto"/>
                <w:right w:val="none" w:sz="0" w:space="0" w:color="auto"/>
              </w:divBdr>
            </w:div>
            <w:div w:id="69086535">
              <w:marLeft w:val="0"/>
              <w:marRight w:val="0"/>
              <w:marTop w:val="0"/>
              <w:marBottom w:val="0"/>
              <w:divBdr>
                <w:top w:val="none" w:sz="0" w:space="0" w:color="auto"/>
                <w:left w:val="none" w:sz="0" w:space="0" w:color="auto"/>
                <w:bottom w:val="none" w:sz="0" w:space="0" w:color="auto"/>
                <w:right w:val="none" w:sz="0" w:space="0" w:color="auto"/>
              </w:divBdr>
            </w:div>
            <w:div w:id="20400669">
              <w:marLeft w:val="0"/>
              <w:marRight w:val="0"/>
              <w:marTop w:val="0"/>
              <w:marBottom w:val="0"/>
              <w:divBdr>
                <w:top w:val="none" w:sz="0" w:space="0" w:color="auto"/>
                <w:left w:val="none" w:sz="0" w:space="0" w:color="auto"/>
                <w:bottom w:val="none" w:sz="0" w:space="0" w:color="auto"/>
                <w:right w:val="none" w:sz="0" w:space="0" w:color="auto"/>
              </w:divBdr>
            </w:div>
            <w:div w:id="1371615315">
              <w:marLeft w:val="0"/>
              <w:marRight w:val="0"/>
              <w:marTop w:val="0"/>
              <w:marBottom w:val="0"/>
              <w:divBdr>
                <w:top w:val="none" w:sz="0" w:space="0" w:color="auto"/>
                <w:left w:val="none" w:sz="0" w:space="0" w:color="auto"/>
                <w:bottom w:val="none" w:sz="0" w:space="0" w:color="auto"/>
                <w:right w:val="none" w:sz="0" w:space="0" w:color="auto"/>
              </w:divBdr>
            </w:div>
            <w:div w:id="1682392642">
              <w:marLeft w:val="0"/>
              <w:marRight w:val="0"/>
              <w:marTop w:val="0"/>
              <w:marBottom w:val="0"/>
              <w:divBdr>
                <w:top w:val="none" w:sz="0" w:space="0" w:color="auto"/>
                <w:left w:val="none" w:sz="0" w:space="0" w:color="auto"/>
                <w:bottom w:val="none" w:sz="0" w:space="0" w:color="auto"/>
                <w:right w:val="none" w:sz="0" w:space="0" w:color="auto"/>
              </w:divBdr>
            </w:div>
            <w:div w:id="29962031">
              <w:marLeft w:val="0"/>
              <w:marRight w:val="0"/>
              <w:marTop w:val="0"/>
              <w:marBottom w:val="0"/>
              <w:divBdr>
                <w:top w:val="none" w:sz="0" w:space="0" w:color="auto"/>
                <w:left w:val="none" w:sz="0" w:space="0" w:color="auto"/>
                <w:bottom w:val="none" w:sz="0" w:space="0" w:color="auto"/>
                <w:right w:val="none" w:sz="0" w:space="0" w:color="auto"/>
              </w:divBdr>
            </w:div>
            <w:div w:id="774250770">
              <w:marLeft w:val="0"/>
              <w:marRight w:val="0"/>
              <w:marTop w:val="0"/>
              <w:marBottom w:val="0"/>
              <w:divBdr>
                <w:top w:val="none" w:sz="0" w:space="0" w:color="auto"/>
                <w:left w:val="none" w:sz="0" w:space="0" w:color="auto"/>
                <w:bottom w:val="none" w:sz="0" w:space="0" w:color="auto"/>
                <w:right w:val="none" w:sz="0" w:space="0" w:color="auto"/>
              </w:divBdr>
            </w:div>
            <w:div w:id="778527802">
              <w:marLeft w:val="0"/>
              <w:marRight w:val="0"/>
              <w:marTop w:val="0"/>
              <w:marBottom w:val="0"/>
              <w:divBdr>
                <w:top w:val="none" w:sz="0" w:space="0" w:color="auto"/>
                <w:left w:val="none" w:sz="0" w:space="0" w:color="auto"/>
                <w:bottom w:val="none" w:sz="0" w:space="0" w:color="auto"/>
                <w:right w:val="none" w:sz="0" w:space="0" w:color="auto"/>
              </w:divBdr>
            </w:div>
            <w:div w:id="883953897">
              <w:marLeft w:val="0"/>
              <w:marRight w:val="0"/>
              <w:marTop w:val="0"/>
              <w:marBottom w:val="0"/>
              <w:divBdr>
                <w:top w:val="none" w:sz="0" w:space="0" w:color="auto"/>
                <w:left w:val="none" w:sz="0" w:space="0" w:color="auto"/>
                <w:bottom w:val="none" w:sz="0" w:space="0" w:color="auto"/>
                <w:right w:val="none" w:sz="0" w:space="0" w:color="auto"/>
              </w:divBdr>
            </w:div>
            <w:div w:id="1116875508">
              <w:marLeft w:val="0"/>
              <w:marRight w:val="0"/>
              <w:marTop w:val="0"/>
              <w:marBottom w:val="0"/>
              <w:divBdr>
                <w:top w:val="none" w:sz="0" w:space="0" w:color="auto"/>
                <w:left w:val="none" w:sz="0" w:space="0" w:color="auto"/>
                <w:bottom w:val="none" w:sz="0" w:space="0" w:color="auto"/>
                <w:right w:val="none" w:sz="0" w:space="0" w:color="auto"/>
              </w:divBdr>
            </w:div>
            <w:div w:id="1812944494">
              <w:marLeft w:val="0"/>
              <w:marRight w:val="0"/>
              <w:marTop w:val="0"/>
              <w:marBottom w:val="0"/>
              <w:divBdr>
                <w:top w:val="none" w:sz="0" w:space="0" w:color="auto"/>
                <w:left w:val="none" w:sz="0" w:space="0" w:color="auto"/>
                <w:bottom w:val="none" w:sz="0" w:space="0" w:color="auto"/>
                <w:right w:val="none" w:sz="0" w:space="0" w:color="auto"/>
              </w:divBdr>
            </w:div>
            <w:div w:id="1556623267">
              <w:marLeft w:val="0"/>
              <w:marRight w:val="0"/>
              <w:marTop w:val="0"/>
              <w:marBottom w:val="0"/>
              <w:divBdr>
                <w:top w:val="none" w:sz="0" w:space="0" w:color="auto"/>
                <w:left w:val="none" w:sz="0" w:space="0" w:color="auto"/>
                <w:bottom w:val="none" w:sz="0" w:space="0" w:color="auto"/>
                <w:right w:val="none" w:sz="0" w:space="0" w:color="auto"/>
              </w:divBdr>
            </w:div>
            <w:div w:id="426390399">
              <w:marLeft w:val="0"/>
              <w:marRight w:val="0"/>
              <w:marTop w:val="0"/>
              <w:marBottom w:val="0"/>
              <w:divBdr>
                <w:top w:val="none" w:sz="0" w:space="0" w:color="auto"/>
                <w:left w:val="none" w:sz="0" w:space="0" w:color="auto"/>
                <w:bottom w:val="none" w:sz="0" w:space="0" w:color="auto"/>
                <w:right w:val="none" w:sz="0" w:space="0" w:color="auto"/>
              </w:divBdr>
            </w:div>
            <w:div w:id="387804029">
              <w:marLeft w:val="0"/>
              <w:marRight w:val="0"/>
              <w:marTop w:val="0"/>
              <w:marBottom w:val="0"/>
              <w:divBdr>
                <w:top w:val="none" w:sz="0" w:space="0" w:color="auto"/>
                <w:left w:val="none" w:sz="0" w:space="0" w:color="auto"/>
                <w:bottom w:val="none" w:sz="0" w:space="0" w:color="auto"/>
                <w:right w:val="none" w:sz="0" w:space="0" w:color="auto"/>
              </w:divBdr>
            </w:div>
            <w:div w:id="1120610075">
              <w:marLeft w:val="0"/>
              <w:marRight w:val="0"/>
              <w:marTop w:val="0"/>
              <w:marBottom w:val="0"/>
              <w:divBdr>
                <w:top w:val="none" w:sz="0" w:space="0" w:color="auto"/>
                <w:left w:val="none" w:sz="0" w:space="0" w:color="auto"/>
                <w:bottom w:val="none" w:sz="0" w:space="0" w:color="auto"/>
                <w:right w:val="none" w:sz="0" w:space="0" w:color="auto"/>
              </w:divBdr>
            </w:div>
            <w:div w:id="1255942256">
              <w:marLeft w:val="0"/>
              <w:marRight w:val="0"/>
              <w:marTop w:val="0"/>
              <w:marBottom w:val="0"/>
              <w:divBdr>
                <w:top w:val="none" w:sz="0" w:space="0" w:color="auto"/>
                <w:left w:val="none" w:sz="0" w:space="0" w:color="auto"/>
                <w:bottom w:val="none" w:sz="0" w:space="0" w:color="auto"/>
                <w:right w:val="none" w:sz="0" w:space="0" w:color="auto"/>
              </w:divBdr>
            </w:div>
            <w:div w:id="1907912419">
              <w:marLeft w:val="0"/>
              <w:marRight w:val="0"/>
              <w:marTop w:val="0"/>
              <w:marBottom w:val="0"/>
              <w:divBdr>
                <w:top w:val="none" w:sz="0" w:space="0" w:color="auto"/>
                <w:left w:val="none" w:sz="0" w:space="0" w:color="auto"/>
                <w:bottom w:val="none" w:sz="0" w:space="0" w:color="auto"/>
                <w:right w:val="none" w:sz="0" w:space="0" w:color="auto"/>
              </w:divBdr>
            </w:div>
            <w:div w:id="618296360">
              <w:marLeft w:val="0"/>
              <w:marRight w:val="0"/>
              <w:marTop w:val="0"/>
              <w:marBottom w:val="0"/>
              <w:divBdr>
                <w:top w:val="none" w:sz="0" w:space="0" w:color="auto"/>
                <w:left w:val="none" w:sz="0" w:space="0" w:color="auto"/>
                <w:bottom w:val="none" w:sz="0" w:space="0" w:color="auto"/>
                <w:right w:val="none" w:sz="0" w:space="0" w:color="auto"/>
              </w:divBdr>
            </w:div>
            <w:div w:id="1316181540">
              <w:marLeft w:val="0"/>
              <w:marRight w:val="0"/>
              <w:marTop w:val="0"/>
              <w:marBottom w:val="0"/>
              <w:divBdr>
                <w:top w:val="none" w:sz="0" w:space="0" w:color="auto"/>
                <w:left w:val="none" w:sz="0" w:space="0" w:color="auto"/>
                <w:bottom w:val="none" w:sz="0" w:space="0" w:color="auto"/>
                <w:right w:val="none" w:sz="0" w:space="0" w:color="auto"/>
              </w:divBdr>
            </w:div>
            <w:div w:id="1223373823">
              <w:marLeft w:val="0"/>
              <w:marRight w:val="0"/>
              <w:marTop w:val="0"/>
              <w:marBottom w:val="0"/>
              <w:divBdr>
                <w:top w:val="none" w:sz="0" w:space="0" w:color="auto"/>
                <w:left w:val="none" w:sz="0" w:space="0" w:color="auto"/>
                <w:bottom w:val="none" w:sz="0" w:space="0" w:color="auto"/>
                <w:right w:val="none" w:sz="0" w:space="0" w:color="auto"/>
              </w:divBdr>
            </w:div>
            <w:div w:id="1454715548">
              <w:marLeft w:val="0"/>
              <w:marRight w:val="0"/>
              <w:marTop w:val="0"/>
              <w:marBottom w:val="0"/>
              <w:divBdr>
                <w:top w:val="none" w:sz="0" w:space="0" w:color="auto"/>
                <w:left w:val="none" w:sz="0" w:space="0" w:color="auto"/>
                <w:bottom w:val="none" w:sz="0" w:space="0" w:color="auto"/>
                <w:right w:val="none" w:sz="0" w:space="0" w:color="auto"/>
              </w:divBdr>
            </w:div>
            <w:div w:id="611547608">
              <w:marLeft w:val="0"/>
              <w:marRight w:val="0"/>
              <w:marTop w:val="0"/>
              <w:marBottom w:val="0"/>
              <w:divBdr>
                <w:top w:val="none" w:sz="0" w:space="0" w:color="auto"/>
                <w:left w:val="none" w:sz="0" w:space="0" w:color="auto"/>
                <w:bottom w:val="none" w:sz="0" w:space="0" w:color="auto"/>
                <w:right w:val="none" w:sz="0" w:space="0" w:color="auto"/>
              </w:divBdr>
            </w:div>
            <w:div w:id="2006545088">
              <w:marLeft w:val="0"/>
              <w:marRight w:val="0"/>
              <w:marTop w:val="0"/>
              <w:marBottom w:val="0"/>
              <w:divBdr>
                <w:top w:val="none" w:sz="0" w:space="0" w:color="auto"/>
                <w:left w:val="none" w:sz="0" w:space="0" w:color="auto"/>
                <w:bottom w:val="none" w:sz="0" w:space="0" w:color="auto"/>
                <w:right w:val="none" w:sz="0" w:space="0" w:color="auto"/>
              </w:divBdr>
            </w:div>
            <w:div w:id="1676374230">
              <w:marLeft w:val="0"/>
              <w:marRight w:val="0"/>
              <w:marTop w:val="0"/>
              <w:marBottom w:val="0"/>
              <w:divBdr>
                <w:top w:val="none" w:sz="0" w:space="0" w:color="auto"/>
                <w:left w:val="none" w:sz="0" w:space="0" w:color="auto"/>
                <w:bottom w:val="none" w:sz="0" w:space="0" w:color="auto"/>
                <w:right w:val="none" w:sz="0" w:space="0" w:color="auto"/>
              </w:divBdr>
            </w:div>
            <w:div w:id="2000769580">
              <w:marLeft w:val="0"/>
              <w:marRight w:val="0"/>
              <w:marTop w:val="0"/>
              <w:marBottom w:val="0"/>
              <w:divBdr>
                <w:top w:val="none" w:sz="0" w:space="0" w:color="auto"/>
                <w:left w:val="none" w:sz="0" w:space="0" w:color="auto"/>
                <w:bottom w:val="none" w:sz="0" w:space="0" w:color="auto"/>
                <w:right w:val="none" w:sz="0" w:space="0" w:color="auto"/>
              </w:divBdr>
            </w:div>
            <w:div w:id="2119519003">
              <w:marLeft w:val="0"/>
              <w:marRight w:val="0"/>
              <w:marTop w:val="0"/>
              <w:marBottom w:val="0"/>
              <w:divBdr>
                <w:top w:val="none" w:sz="0" w:space="0" w:color="auto"/>
                <w:left w:val="none" w:sz="0" w:space="0" w:color="auto"/>
                <w:bottom w:val="none" w:sz="0" w:space="0" w:color="auto"/>
                <w:right w:val="none" w:sz="0" w:space="0" w:color="auto"/>
              </w:divBdr>
            </w:div>
            <w:div w:id="1740981707">
              <w:marLeft w:val="0"/>
              <w:marRight w:val="0"/>
              <w:marTop w:val="0"/>
              <w:marBottom w:val="0"/>
              <w:divBdr>
                <w:top w:val="none" w:sz="0" w:space="0" w:color="auto"/>
                <w:left w:val="none" w:sz="0" w:space="0" w:color="auto"/>
                <w:bottom w:val="none" w:sz="0" w:space="0" w:color="auto"/>
                <w:right w:val="none" w:sz="0" w:space="0" w:color="auto"/>
              </w:divBdr>
            </w:div>
            <w:div w:id="388773139">
              <w:marLeft w:val="0"/>
              <w:marRight w:val="0"/>
              <w:marTop w:val="0"/>
              <w:marBottom w:val="0"/>
              <w:divBdr>
                <w:top w:val="none" w:sz="0" w:space="0" w:color="auto"/>
                <w:left w:val="none" w:sz="0" w:space="0" w:color="auto"/>
                <w:bottom w:val="none" w:sz="0" w:space="0" w:color="auto"/>
                <w:right w:val="none" w:sz="0" w:space="0" w:color="auto"/>
              </w:divBdr>
            </w:div>
            <w:div w:id="737631303">
              <w:marLeft w:val="0"/>
              <w:marRight w:val="0"/>
              <w:marTop w:val="0"/>
              <w:marBottom w:val="0"/>
              <w:divBdr>
                <w:top w:val="none" w:sz="0" w:space="0" w:color="auto"/>
                <w:left w:val="none" w:sz="0" w:space="0" w:color="auto"/>
                <w:bottom w:val="none" w:sz="0" w:space="0" w:color="auto"/>
                <w:right w:val="none" w:sz="0" w:space="0" w:color="auto"/>
              </w:divBdr>
            </w:div>
            <w:div w:id="883558936">
              <w:marLeft w:val="0"/>
              <w:marRight w:val="0"/>
              <w:marTop w:val="0"/>
              <w:marBottom w:val="0"/>
              <w:divBdr>
                <w:top w:val="none" w:sz="0" w:space="0" w:color="auto"/>
                <w:left w:val="none" w:sz="0" w:space="0" w:color="auto"/>
                <w:bottom w:val="none" w:sz="0" w:space="0" w:color="auto"/>
                <w:right w:val="none" w:sz="0" w:space="0" w:color="auto"/>
              </w:divBdr>
            </w:div>
            <w:div w:id="1395812717">
              <w:marLeft w:val="0"/>
              <w:marRight w:val="0"/>
              <w:marTop w:val="0"/>
              <w:marBottom w:val="0"/>
              <w:divBdr>
                <w:top w:val="none" w:sz="0" w:space="0" w:color="auto"/>
                <w:left w:val="none" w:sz="0" w:space="0" w:color="auto"/>
                <w:bottom w:val="none" w:sz="0" w:space="0" w:color="auto"/>
                <w:right w:val="none" w:sz="0" w:space="0" w:color="auto"/>
              </w:divBdr>
            </w:div>
            <w:div w:id="485244442">
              <w:marLeft w:val="0"/>
              <w:marRight w:val="0"/>
              <w:marTop w:val="0"/>
              <w:marBottom w:val="0"/>
              <w:divBdr>
                <w:top w:val="none" w:sz="0" w:space="0" w:color="auto"/>
                <w:left w:val="none" w:sz="0" w:space="0" w:color="auto"/>
                <w:bottom w:val="none" w:sz="0" w:space="0" w:color="auto"/>
                <w:right w:val="none" w:sz="0" w:space="0" w:color="auto"/>
              </w:divBdr>
            </w:div>
            <w:div w:id="379600091">
              <w:marLeft w:val="0"/>
              <w:marRight w:val="0"/>
              <w:marTop w:val="0"/>
              <w:marBottom w:val="0"/>
              <w:divBdr>
                <w:top w:val="none" w:sz="0" w:space="0" w:color="auto"/>
                <w:left w:val="none" w:sz="0" w:space="0" w:color="auto"/>
                <w:bottom w:val="none" w:sz="0" w:space="0" w:color="auto"/>
                <w:right w:val="none" w:sz="0" w:space="0" w:color="auto"/>
              </w:divBdr>
            </w:div>
            <w:div w:id="694235567">
              <w:marLeft w:val="0"/>
              <w:marRight w:val="0"/>
              <w:marTop w:val="0"/>
              <w:marBottom w:val="0"/>
              <w:divBdr>
                <w:top w:val="none" w:sz="0" w:space="0" w:color="auto"/>
                <w:left w:val="none" w:sz="0" w:space="0" w:color="auto"/>
                <w:bottom w:val="none" w:sz="0" w:space="0" w:color="auto"/>
                <w:right w:val="none" w:sz="0" w:space="0" w:color="auto"/>
              </w:divBdr>
            </w:div>
            <w:div w:id="371881714">
              <w:marLeft w:val="0"/>
              <w:marRight w:val="0"/>
              <w:marTop w:val="0"/>
              <w:marBottom w:val="0"/>
              <w:divBdr>
                <w:top w:val="none" w:sz="0" w:space="0" w:color="auto"/>
                <w:left w:val="none" w:sz="0" w:space="0" w:color="auto"/>
                <w:bottom w:val="none" w:sz="0" w:space="0" w:color="auto"/>
                <w:right w:val="none" w:sz="0" w:space="0" w:color="auto"/>
              </w:divBdr>
            </w:div>
            <w:div w:id="1566332418">
              <w:marLeft w:val="0"/>
              <w:marRight w:val="0"/>
              <w:marTop w:val="0"/>
              <w:marBottom w:val="0"/>
              <w:divBdr>
                <w:top w:val="none" w:sz="0" w:space="0" w:color="auto"/>
                <w:left w:val="none" w:sz="0" w:space="0" w:color="auto"/>
                <w:bottom w:val="none" w:sz="0" w:space="0" w:color="auto"/>
                <w:right w:val="none" w:sz="0" w:space="0" w:color="auto"/>
              </w:divBdr>
            </w:div>
            <w:div w:id="543905077">
              <w:marLeft w:val="0"/>
              <w:marRight w:val="0"/>
              <w:marTop w:val="0"/>
              <w:marBottom w:val="0"/>
              <w:divBdr>
                <w:top w:val="none" w:sz="0" w:space="0" w:color="auto"/>
                <w:left w:val="none" w:sz="0" w:space="0" w:color="auto"/>
                <w:bottom w:val="none" w:sz="0" w:space="0" w:color="auto"/>
                <w:right w:val="none" w:sz="0" w:space="0" w:color="auto"/>
              </w:divBdr>
            </w:div>
            <w:div w:id="1689483902">
              <w:marLeft w:val="0"/>
              <w:marRight w:val="0"/>
              <w:marTop w:val="0"/>
              <w:marBottom w:val="0"/>
              <w:divBdr>
                <w:top w:val="none" w:sz="0" w:space="0" w:color="auto"/>
                <w:left w:val="none" w:sz="0" w:space="0" w:color="auto"/>
                <w:bottom w:val="none" w:sz="0" w:space="0" w:color="auto"/>
                <w:right w:val="none" w:sz="0" w:space="0" w:color="auto"/>
              </w:divBdr>
            </w:div>
            <w:div w:id="1365791843">
              <w:marLeft w:val="0"/>
              <w:marRight w:val="0"/>
              <w:marTop w:val="0"/>
              <w:marBottom w:val="0"/>
              <w:divBdr>
                <w:top w:val="none" w:sz="0" w:space="0" w:color="auto"/>
                <w:left w:val="none" w:sz="0" w:space="0" w:color="auto"/>
                <w:bottom w:val="none" w:sz="0" w:space="0" w:color="auto"/>
                <w:right w:val="none" w:sz="0" w:space="0" w:color="auto"/>
              </w:divBdr>
            </w:div>
            <w:div w:id="234320936">
              <w:marLeft w:val="0"/>
              <w:marRight w:val="0"/>
              <w:marTop w:val="0"/>
              <w:marBottom w:val="0"/>
              <w:divBdr>
                <w:top w:val="none" w:sz="0" w:space="0" w:color="auto"/>
                <w:left w:val="none" w:sz="0" w:space="0" w:color="auto"/>
                <w:bottom w:val="none" w:sz="0" w:space="0" w:color="auto"/>
                <w:right w:val="none" w:sz="0" w:space="0" w:color="auto"/>
              </w:divBdr>
            </w:div>
            <w:div w:id="1373654030">
              <w:marLeft w:val="0"/>
              <w:marRight w:val="0"/>
              <w:marTop w:val="0"/>
              <w:marBottom w:val="0"/>
              <w:divBdr>
                <w:top w:val="none" w:sz="0" w:space="0" w:color="auto"/>
                <w:left w:val="none" w:sz="0" w:space="0" w:color="auto"/>
                <w:bottom w:val="none" w:sz="0" w:space="0" w:color="auto"/>
                <w:right w:val="none" w:sz="0" w:space="0" w:color="auto"/>
              </w:divBdr>
            </w:div>
            <w:div w:id="1128469026">
              <w:marLeft w:val="0"/>
              <w:marRight w:val="0"/>
              <w:marTop w:val="0"/>
              <w:marBottom w:val="0"/>
              <w:divBdr>
                <w:top w:val="none" w:sz="0" w:space="0" w:color="auto"/>
                <w:left w:val="none" w:sz="0" w:space="0" w:color="auto"/>
                <w:bottom w:val="none" w:sz="0" w:space="0" w:color="auto"/>
                <w:right w:val="none" w:sz="0" w:space="0" w:color="auto"/>
              </w:divBdr>
            </w:div>
            <w:div w:id="1120343697">
              <w:marLeft w:val="0"/>
              <w:marRight w:val="0"/>
              <w:marTop w:val="0"/>
              <w:marBottom w:val="0"/>
              <w:divBdr>
                <w:top w:val="none" w:sz="0" w:space="0" w:color="auto"/>
                <w:left w:val="none" w:sz="0" w:space="0" w:color="auto"/>
                <w:bottom w:val="none" w:sz="0" w:space="0" w:color="auto"/>
                <w:right w:val="none" w:sz="0" w:space="0" w:color="auto"/>
              </w:divBdr>
            </w:div>
            <w:div w:id="1336298163">
              <w:marLeft w:val="0"/>
              <w:marRight w:val="0"/>
              <w:marTop w:val="0"/>
              <w:marBottom w:val="0"/>
              <w:divBdr>
                <w:top w:val="none" w:sz="0" w:space="0" w:color="auto"/>
                <w:left w:val="none" w:sz="0" w:space="0" w:color="auto"/>
                <w:bottom w:val="none" w:sz="0" w:space="0" w:color="auto"/>
                <w:right w:val="none" w:sz="0" w:space="0" w:color="auto"/>
              </w:divBdr>
            </w:div>
            <w:div w:id="1601988299">
              <w:marLeft w:val="0"/>
              <w:marRight w:val="0"/>
              <w:marTop w:val="0"/>
              <w:marBottom w:val="0"/>
              <w:divBdr>
                <w:top w:val="none" w:sz="0" w:space="0" w:color="auto"/>
                <w:left w:val="none" w:sz="0" w:space="0" w:color="auto"/>
                <w:bottom w:val="none" w:sz="0" w:space="0" w:color="auto"/>
                <w:right w:val="none" w:sz="0" w:space="0" w:color="auto"/>
              </w:divBdr>
            </w:div>
            <w:div w:id="243691236">
              <w:marLeft w:val="0"/>
              <w:marRight w:val="0"/>
              <w:marTop w:val="0"/>
              <w:marBottom w:val="0"/>
              <w:divBdr>
                <w:top w:val="none" w:sz="0" w:space="0" w:color="auto"/>
                <w:left w:val="none" w:sz="0" w:space="0" w:color="auto"/>
                <w:bottom w:val="none" w:sz="0" w:space="0" w:color="auto"/>
                <w:right w:val="none" w:sz="0" w:space="0" w:color="auto"/>
              </w:divBdr>
            </w:div>
            <w:div w:id="1219823650">
              <w:marLeft w:val="0"/>
              <w:marRight w:val="0"/>
              <w:marTop w:val="0"/>
              <w:marBottom w:val="0"/>
              <w:divBdr>
                <w:top w:val="none" w:sz="0" w:space="0" w:color="auto"/>
                <w:left w:val="none" w:sz="0" w:space="0" w:color="auto"/>
                <w:bottom w:val="none" w:sz="0" w:space="0" w:color="auto"/>
                <w:right w:val="none" w:sz="0" w:space="0" w:color="auto"/>
              </w:divBdr>
            </w:div>
            <w:div w:id="2053646505">
              <w:marLeft w:val="0"/>
              <w:marRight w:val="0"/>
              <w:marTop w:val="0"/>
              <w:marBottom w:val="0"/>
              <w:divBdr>
                <w:top w:val="none" w:sz="0" w:space="0" w:color="auto"/>
                <w:left w:val="none" w:sz="0" w:space="0" w:color="auto"/>
                <w:bottom w:val="none" w:sz="0" w:space="0" w:color="auto"/>
                <w:right w:val="none" w:sz="0" w:space="0" w:color="auto"/>
              </w:divBdr>
            </w:div>
            <w:div w:id="1677224058">
              <w:marLeft w:val="0"/>
              <w:marRight w:val="0"/>
              <w:marTop w:val="0"/>
              <w:marBottom w:val="0"/>
              <w:divBdr>
                <w:top w:val="none" w:sz="0" w:space="0" w:color="auto"/>
                <w:left w:val="none" w:sz="0" w:space="0" w:color="auto"/>
                <w:bottom w:val="none" w:sz="0" w:space="0" w:color="auto"/>
                <w:right w:val="none" w:sz="0" w:space="0" w:color="auto"/>
              </w:divBdr>
            </w:div>
            <w:div w:id="937523237">
              <w:marLeft w:val="0"/>
              <w:marRight w:val="0"/>
              <w:marTop w:val="0"/>
              <w:marBottom w:val="0"/>
              <w:divBdr>
                <w:top w:val="none" w:sz="0" w:space="0" w:color="auto"/>
                <w:left w:val="none" w:sz="0" w:space="0" w:color="auto"/>
                <w:bottom w:val="none" w:sz="0" w:space="0" w:color="auto"/>
                <w:right w:val="none" w:sz="0" w:space="0" w:color="auto"/>
              </w:divBdr>
            </w:div>
            <w:div w:id="1415392515">
              <w:marLeft w:val="0"/>
              <w:marRight w:val="0"/>
              <w:marTop w:val="0"/>
              <w:marBottom w:val="0"/>
              <w:divBdr>
                <w:top w:val="none" w:sz="0" w:space="0" w:color="auto"/>
                <w:left w:val="none" w:sz="0" w:space="0" w:color="auto"/>
                <w:bottom w:val="none" w:sz="0" w:space="0" w:color="auto"/>
                <w:right w:val="none" w:sz="0" w:space="0" w:color="auto"/>
              </w:divBdr>
            </w:div>
            <w:div w:id="1510103214">
              <w:marLeft w:val="0"/>
              <w:marRight w:val="0"/>
              <w:marTop w:val="0"/>
              <w:marBottom w:val="0"/>
              <w:divBdr>
                <w:top w:val="none" w:sz="0" w:space="0" w:color="auto"/>
                <w:left w:val="none" w:sz="0" w:space="0" w:color="auto"/>
                <w:bottom w:val="none" w:sz="0" w:space="0" w:color="auto"/>
                <w:right w:val="none" w:sz="0" w:space="0" w:color="auto"/>
              </w:divBdr>
            </w:div>
            <w:div w:id="612397140">
              <w:marLeft w:val="0"/>
              <w:marRight w:val="0"/>
              <w:marTop w:val="0"/>
              <w:marBottom w:val="0"/>
              <w:divBdr>
                <w:top w:val="none" w:sz="0" w:space="0" w:color="auto"/>
                <w:left w:val="none" w:sz="0" w:space="0" w:color="auto"/>
                <w:bottom w:val="none" w:sz="0" w:space="0" w:color="auto"/>
                <w:right w:val="none" w:sz="0" w:space="0" w:color="auto"/>
              </w:divBdr>
            </w:div>
            <w:div w:id="1840807620">
              <w:marLeft w:val="0"/>
              <w:marRight w:val="0"/>
              <w:marTop w:val="0"/>
              <w:marBottom w:val="0"/>
              <w:divBdr>
                <w:top w:val="none" w:sz="0" w:space="0" w:color="auto"/>
                <w:left w:val="none" w:sz="0" w:space="0" w:color="auto"/>
                <w:bottom w:val="none" w:sz="0" w:space="0" w:color="auto"/>
                <w:right w:val="none" w:sz="0" w:space="0" w:color="auto"/>
              </w:divBdr>
            </w:div>
            <w:div w:id="1337149367">
              <w:marLeft w:val="0"/>
              <w:marRight w:val="0"/>
              <w:marTop w:val="0"/>
              <w:marBottom w:val="0"/>
              <w:divBdr>
                <w:top w:val="none" w:sz="0" w:space="0" w:color="auto"/>
                <w:left w:val="none" w:sz="0" w:space="0" w:color="auto"/>
                <w:bottom w:val="none" w:sz="0" w:space="0" w:color="auto"/>
                <w:right w:val="none" w:sz="0" w:space="0" w:color="auto"/>
              </w:divBdr>
            </w:div>
            <w:div w:id="1249076531">
              <w:marLeft w:val="0"/>
              <w:marRight w:val="0"/>
              <w:marTop w:val="0"/>
              <w:marBottom w:val="0"/>
              <w:divBdr>
                <w:top w:val="none" w:sz="0" w:space="0" w:color="auto"/>
                <w:left w:val="none" w:sz="0" w:space="0" w:color="auto"/>
                <w:bottom w:val="none" w:sz="0" w:space="0" w:color="auto"/>
                <w:right w:val="none" w:sz="0" w:space="0" w:color="auto"/>
              </w:divBdr>
            </w:div>
            <w:div w:id="2098400191">
              <w:marLeft w:val="0"/>
              <w:marRight w:val="0"/>
              <w:marTop w:val="0"/>
              <w:marBottom w:val="0"/>
              <w:divBdr>
                <w:top w:val="none" w:sz="0" w:space="0" w:color="auto"/>
                <w:left w:val="none" w:sz="0" w:space="0" w:color="auto"/>
                <w:bottom w:val="none" w:sz="0" w:space="0" w:color="auto"/>
                <w:right w:val="none" w:sz="0" w:space="0" w:color="auto"/>
              </w:divBdr>
            </w:div>
            <w:div w:id="592738379">
              <w:marLeft w:val="0"/>
              <w:marRight w:val="0"/>
              <w:marTop w:val="0"/>
              <w:marBottom w:val="0"/>
              <w:divBdr>
                <w:top w:val="none" w:sz="0" w:space="0" w:color="auto"/>
                <w:left w:val="none" w:sz="0" w:space="0" w:color="auto"/>
                <w:bottom w:val="none" w:sz="0" w:space="0" w:color="auto"/>
                <w:right w:val="none" w:sz="0" w:space="0" w:color="auto"/>
              </w:divBdr>
            </w:div>
            <w:div w:id="1908953883">
              <w:marLeft w:val="0"/>
              <w:marRight w:val="0"/>
              <w:marTop w:val="0"/>
              <w:marBottom w:val="0"/>
              <w:divBdr>
                <w:top w:val="none" w:sz="0" w:space="0" w:color="auto"/>
                <w:left w:val="none" w:sz="0" w:space="0" w:color="auto"/>
                <w:bottom w:val="none" w:sz="0" w:space="0" w:color="auto"/>
                <w:right w:val="none" w:sz="0" w:space="0" w:color="auto"/>
              </w:divBdr>
            </w:div>
            <w:div w:id="1446189130">
              <w:marLeft w:val="0"/>
              <w:marRight w:val="0"/>
              <w:marTop w:val="0"/>
              <w:marBottom w:val="0"/>
              <w:divBdr>
                <w:top w:val="none" w:sz="0" w:space="0" w:color="auto"/>
                <w:left w:val="none" w:sz="0" w:space="0" w:color="auto"/>
                <w:bottom w:val="none" w:sz="0" w:space="0" w:color="auto"/>
                <w:right w:val="none" w:sz="0" w:space="0" w:color="auto"/>
              </w:divBdr>
            </w:div>
            <w:div w:id="1880895785">
              <w:marLeft w:val="0"/>
              <w:marRight w:val="0"/>
              <w:marTop w:val="0"/>
              <w:marBottom w:val="0"/>
              <w:divBdr>
                <w:top w:val="none" w:sz="0" w:space="0" w:color="auto"/>
                <w:left w:val="none" w:sz="0" w:space="0" w:color="auto"/>
                <w:bottom w:val="none" w:sz="0" w:space="0" w:color="auto"/>
                <w:right w:val="none" w:sz="0" w:space="0" w:color="auto"/>
              </w:divBdr>
            </w:div>
            <w:div w:id="202719455">
              <w:marLeft w:val="0"/>
              <w:marRight w:val="0"/>
              <w:marTop w:val="0"/>
              <w:marBottom w:val="0"/>
              <w:divBdr>
                <w:top w:val="none" w:sz="0" w:space="0" w:color="auto"/>
                <w:left w:val="none" w:sz="0" w:space="0" w:color="auto"/>
                <w:bottom w:val="none" w:sz="0" w:space="0" w:color="auto"/>
                <w:right w:val="none" w:sz="0" w:space="0" w:color="auto"/>
              </w:divBdr>
            </w:div>
            <w:div w:id="1451822320">
              <w:marLeft w:val="0"/>
              <w:marRight w:val="0"/>
              <w:marTop w:val="0"/>
              <w:marBottom w:val="0"/>
              <w:divBdr>
                <w:top w:val="none" w:sz="0" w:space="0" w:color="auto"/>
                <w:left w:val="none" w:sz="0" w:space="0" w:color="auto"/>
                <w:bottom w:val="none" w:sz="0" w:space="0" w:color="auto"/>
                <w:right w:val="none" w:sz="0" w:space="0" w:color="auto"/>
              </w:divBdr>
            </w:div>
            <w:div w:id="1756658914">
              <w:marLeft w:val="0"/>
              <w:marRight w:val="0"/>
              <w:marTop w:val="0"/>
              <w:marBottom w:val="0"/>
              <w:divBdr>
                <w:top w:val="none" w:sz="0" w:space="0" w:color="auto"/>
                <w:left w:val="none" w:sz="0" w:space="0" w:color="auto"/>
                <w:bottom w:val="none" w:sz="0" w:space="0" w:color="auto"/>
                <w:right w:val="none" w:sz="0" w:space="0" w:color="auto"/>
              </w:divBdr>
            </w:div>
            <w:div w:id="336541807">
              <w:marLeft w:val="0"/>
              <w:marRight w:val="0"/>
              <w:marTop w:val="0"/>
              <w:marBottom w:val="0"/>
              <w:divBdr>
                <w:top w:val="none" w:sz="0" w:space="0" w:color="auto"/>
                <w:left w:val="none" w:sz="0" w:space="0" w:color="auto"/>
                <w:bottom w:val="none" w:sz="0" w:space="0" w:color="auto"/>
                <w:right w:val="none" w:sz="0" w:space="0" w:color="auto"/>
              </w:divBdr>
            </w:div>
            <w:div w:id="550505381">
              <w:marLeft w:val="0"/>
              <w:marRight w:val="0"/>
              <w:marTop w:val="0"/>
              <w:marBottom w:val="0"/>
              <w:divBdr>
                <w:top w:val="none" w:sz="0" w:space="0" w:color="auto"/>
                <w:left w:val="none" w:sz="0" w:space="0" w:color="auto"/>
                <w:bottom w:val="none" w:sz="0" w:space="0" w:color="auto"/>
                <w:right w:val="none" w:sz="0" w:space="0" w:color="auto"/>
              </w:divBdr>
            </w:div>
            <w:div w:id="1156535255">
              <w:marLeft w:val="0"/>
              <w:marRight w:val="0"/>
              <w:marTop w:val="0"/>
              <w:marBottom w:val="0"/>
              <w:divBdr>
                <w:top w:val="none" w:sz="0" w:space="0" w:color="auto"/>
                <w:left w:val="none" w:sz="0" w:space="0" w:color="auto"/>
                <w:bottom w:val="none" w:sz="0" w:space="0" w:color="auto"/>
                <w:right w:val="none" w:sz="0" w:space="0" w:color="auto"/>
              </w:divBdr>
            </w:div>
            <w:div w:id="2121339749">
              <w:marLeft w:val="0"/>
              <w:marRight w:val="0"/>
              <w:marTop w:val="0"/>
              <w:marBottom w:val="0"/>
              <w:divBdr>
                <w:top w:val="none" w:sz="0" w:space="0" w:color="auto"/>
                <w:left w:val="none" w:sz="0" w:space="0" w:color="auto"/>
                <w:bottom w:val="none" w:sz="0" w:space="0" w:color="auto"/>
                <w:right w:val="none" w:sz="0" w:space="0" w:color="auto"/>
              </w:divBdr>
            </w:div>
            <w:div w:id="644357676">
              <w:marLeft w:val="0"/>
              <w:marRight w:val="0"/>
              <w:marTop w:val="0"/>
              <w:marBottom w:val="0"/>
              <w:divBdr>
                <w:top w:val="none" w:sz="0" w:space="0" w:color="auto"/>
                <w:left w:val="none" w:sz="0" w:space="0" w:color="auto"/>
                <w:bottom w:val="none" w:sz="0" w:space="0" w:color="auto"/>
                <w:right w:val="none" w:sz="0" w:space="0" w:color="auto"/>
              </w:divBdr>
            </w:div>
            <w:div w:id="52504181">
              <w:marLeft w:val="0"/>
              <w:marRight w:val="0"/>
              <w:marTop w:val="0"/>
              <w:marBottom w:val="0"/>
              <w:divBdr>
                <w:top w:val="none" w:sz="0" w:space="0" w:color="auto"/>
                <w:left w:val="none" w:sz="0" w:space="0" w:color="auto"/>
                <w:bottom w:val="none" w:sz="0" w:space="0" w:color="auto"/>
                <w:right w:val="none" w:sz="0" w:space="0" w:color="auto"/>
              </w:divBdr>
            </w:div>
            <w:div w:id="1992446713">
              <w:marLeft w:val="0"/>
              <w:marRight w:val="0"/>
              <w:marTop w:val="0"/>
              <w:marBottom w:val="0"/>
              <w:divBdr>
                <w:top w:val="none" w:sz="0" w:space="0" w:color="auto"/>
                <w:left w:val="none" w:sz="0" w:space="0" w:color="auto"/>
                <w:bottom w:val="none" w:sz="0" w:space="0" w:color="auto"/>
                <w:right w:val="none" w:sz="0" w:space="0" w:color="auto"/>
              </w:divBdr>
            </w:div>
            <w:div w:id="1195381945">
              <w:marLeft w:val="0"/>
              <w:marRight w:val="0"/>
              <w:marTop w:val="0"/>
              <w:marBottom w:val="0"/>
              <w:divBdr>
                <w:top w:val="none" w:sz="0" w:space="0" w:color="auto"/>
                <w:left w:val="none" w:sz="0" w:space="0" w:color="auto"/>
                <w:bottom w:val="none" w:sz="0" w:space="0" w:color="auto"/>
                <w:right w:val="none" w:sz="0" w:space="0" w:color="auto"/>
              </w:divBdr>
            </w:div>
            <w:div w:id="303000609">
              <w:marLeft w:val="0"/>
              <w:marRight w:val="0"/>
              <w:marTop w:val="0"/>
              <w:marBottom w:val="0"/>
              <w:divBdr>
                <w:top w:val="none" w:sz="0" w:space="0" w:color="auto"/>
                <w:left w:val="none" w:sz="0" w:space="0" w:color="auto"/>
                <w:bottom w:val="none" w:sz="0" w:space="0" w:color="auto"/>
                <w:right w:val="none" w:sz="0" w:space="0" w:color="auto"/>
              </w:divBdr>
            </w:div>
            <w:div w:id="1176576357">
              <w:marLeft w:val="0"/>
              <w:marRight w:val="0"/>
              <w:marTop w:val="0"/>
              <w:marBottom w:val="0"/>
              <w:divBdr>
                <w:top w:val="none" w:sz="0" w:space="0" w:color="auto"/>
                <w:left w:val="none" w:sz="0" w:space="0" w:color="auto"/>
                <w:bottom w:val="none" w:sz="0" w:space="0" w:color="auto"/>
                <w:right w:val="none" w:sz="0" w:space="0" w:color="auto"/>
              </w:divBdr>
            </w:div>
            <w:div w:id="988093757">
              <w:marLeft w:val="0"/>
              <w:marRight w:val="0"/>
              <w:marTop w:val="0"/>
              <w:marBottom w:val="0"/>
              <w:divBdr>
                <w:top w:val="none" w:sz="0" w:space="0" w:color="auto"/>
                <w:left w:val="none" w:sz="0" w:space="0" w:color="auto"/>
                <w:bottom w:val="none" w:sz="0" w:space="0" w:color="auto"/>
                <w:right w:val="none" w:sz="0" w:space="0" w:color="auto"/>
              </w:divBdr>
            </w:div>
            <w:div w:id="747844821">
              <w:marLeft w:val="0"/>
              <w:marRight w:val="0"/>
              <w:marTop w:val="0"/>
              <w:marBottom w:val="0"/>
              <w:divBdr>
                <w:top w:val="none" w:sz="0" w:space="0" w:color="auto"/>
                <w:left w:val="none" w:sz="0" w:space="0" w:color="auto"/>
                <w:bottom w:val="none" w:sz="0" w:space="0" w:color="auto"/>
                <w:right w:val="none" w:sz="0" w:space="0" w:color="auto"/>
              </w:divBdr>
            </w:div>
            <w:div w:id="1880702744">
              <w:marLeft w:val="0"/>
              <w:marRight w:val="0"/>
              <w:marTop w:val="0"/>
              <w:marBottom w:val="0"/>
              <w:divBdr>
                <w:top w:val="none" w:sz="0" w:space="0" w:color="auto"/>
                <w:left w:val="none" w:sz="0" w:space="0" w:color="auto"/>
                <w:bottom w:val="none" w:sz="0" w:space="0" w:color="auto"/>
                <w:right w:val="none" w:sz="0" w:space="0" w:color="auto"/>
              </w:divBdr>
            </w:div>
            <w:div w:id="179927680">
              <w:marLeft w:val="0"/>
              <w:marRight w:val="0"/>
              <w:marTop w:val="0"/>
              <w:marBottom w:val="0"/>
              <w:divBdr>
                <w:top w:val="none" w:sz="0" w:space="0" w:color="auto"/>
                <w:left w:val="none" w:sz="0" w:space="0" w:color="auto"/>
                <w:bottom w:val="none" w:sz="0" w:space="0" w:color="auto"/>
                <w:right w:val="none" w:sz="0" w:space="0" w:color="auto"/>
              </w:divBdr>
            </w:div>
            <w:div w:id="1035927787">
              <w:marLeft w:val="0"/>
              <w:marRight w:val="0"/>
              <w:marTop w:val="0"/>
              <w:marBottom w:val="0"/>
              <w:divBdr>
                <w:top w:val="none" w:sz="0" w:space="0" w:color="auto"/>
                <w:left w:val="none" w:sz="0" w:space="0" w:color="auto"/>
                <w:bottom w:val="none" w:sz="0" w:space="0" w:color="auto"/>
                <w:right w:val="none" w:sz="0" w:space="0" w:color="auto"/>
              </w:divBdr>
            </w:div>
            <w:div w:id="851142121">
              <w:marLeft w:val="0"/>
              <w:marRight w:val="0"/>
              <w:marTop w:val="0"/>
              <w:marBottom w:val="0"/>
              <w:divBdr>
                <w:top w:val="none" w:sz="0" w:space="0" w:color="auto"/>
                <w:left w:val="none" w:sz="0" w:space="0" w:color="auto"/>
                <w:bottom w:val="none" w:sz="0" w:space="0" w:color="auto"/>
                <w:right w:val="none" w:sz="0" w:space="0" w:color="auto"/>
              </w:divBdr>
            </w:div>
            <w:div w:id="1417247689">
              <w:marLeft w:val="0"/>
              <w:marRight w:val="0"/>
              <w:marTop w:val="0"/>
              <w:marBottom w:val="0"/>
              <w:divBdr>
                <w:top w:val="none" w:sz="0" w:space="0" w:color="auto"/>
                <w:left w:val="none" w:sz="0" w:space="0" w:color="auto"/>
                <w:bottom w:val="none" w:sz="0" w:space="0" w:color="auto"/>
                <w:right w:val="none" w:sz="0" w:space="0" w:color="auto"/>
              </w:divBdr>
            </w:div>
            <w:div w:id="1855070130">
              <w:marLeft w:val="0"/>
              <w:marRight w:val="0"/>
              <w:marTop w:val="0"/>
              <w:marBottom w:val="0"/>
              <w:divBdr>
                <w:top w:val="none" w:sz="0" w:space="0" w:color="auto"/>
                <w:left w:val="none" w:sz="0" w:space="0" w:color="auto"/>
                <w:bottom w:val="none" w:sz="0" w:space="0" w:color="auto"/>
                <w:right w:val="none" w:sz="0" w:space="0" w:color="auto"/>
              </w:divBdr>
            </w:div>
            <w:div w:id="1915312343">
              <w:marLeft w:val="0"/>
              <w:marRight w:val="0"/>
              <w:marTop w:val="0"/>
              <w:marBottom w:val="0"/>
              <w:divBdr>
                <w:top w:val="none" w:sz="0" w:space="0" w:color="auto"/>
                <w:left w:val="none" w:sz="0" w:space="0" w:color="auto"/>
                <w:bottom w:val="none" w:sz="0" w:space="0" w:color="auto"/>
                <w:right w:val="none" w:sz="0" w:space="0" w:color="auto"/>
              </w:divBdr>
            </w:div>
            <w:div w:id="1331374519">
              <w:marLeft w:val="0"/>
              <w:marRight w:val="0"/>
              <w:marTop w:val="0"/>
              <w:marBottom w:val="0"/>
              <w:divBdr>
                <w:top w:val="none" w:sz="0" w:space="0" w:color="auto"/>
                <w:left w:val="none" w:sz="0" w:space="0" w:color="auto"/>
                <w:bottom w:val="none" w:sz="0" w:space="0" w:color="auto"/>
                <w:right w:val="none" w:sz="0" w:space="0" w:color="auto"/>
              </w:divBdr>
            </w:div>
            <w:div w:id="1898779078">
              <w:marLeft w:val="0"/>
              <w:marRight w:val="0"/>
              <w:marTop w:val="0"/>
              <w:marBottom w:val="0"/>
              <w:divBdr>
                <w:top w:val="none" w:sz="0" w:space="0" w:color="auto"/>
                <w:left w:val="none" w:sz="0" w:space="0" w:color="auto"/>
                <w:bottom w:val="none" w:sz="0" w:space="0" w:color="auto"/>
                <w:right w:val="none" w:sz="0" w:space="0" w:color="auto"/>
              </w:divBdr>
            </w:div>
            <w:div w:id="1754624661">
              <w:marLeft w:val="0"/>
              <w:marRight w:val="0"/>
              <w:marTop w:val="0"/>
              <w:marBottom w:val="0"/>
              <w:divBdr>
                <w:top w:val="none" w:sz="0" w:space="0" w:color="auto"/>
                <w:left w:val="none" w:sz="0" w:space="0" w:color="auto"/>
                <w:bottom w:val="none" w:sz="0" w:space="0" w:color="auto"/>
                <w:right w:val="none" w:sz="0" w:space="0" w:color="auto"/>
              </w:divBdr>
            </w:div>
            <w:div w:id="1750078401">
              <w:marLeft w:val="0"/>
              <w:marRight w:val="0"/>
              <w:marTop w:val="0"/>
              <w:marBottom w:val="0"/>
              <w:divBdr>
                <w:top w:val="none" w:sz="0" w:space="0" w:color="auto"/>
                <w:left w:val="none" w:sz="0" w:space="0" w:color="auto"/>
                <w:bottom w:val="none" w:sz="0" w:space="0" w:color="auto"/>
                <w:right w:val="none" w:sz="0" w:space="0" w:color="auto"/>
              </w:divBdr>
            </w:div>
            <w:div w:id="1548295752">
              <w:marLeft w:val="0"/>
              <w:marRight w:val="0"/>
              <w:marTop w:val="0"/>
              <w:marBottom w:val="0"/>
              <w:divBdr>
                <w:top w:val="none" w:sz="0" w:space="0" w:color="auto"/>
                <w:left w:val="none" w:sz="0" w:space="0" w:color="auto"/>
                <w:bottom w:val="none" w:sz="0" w:space="0" w:color="auto"/>
                <w:right w:val="none" w:sz="0" w:space="0" w:color="auto"/>
              </w:divBdr>
            </w:div>
            <w:div w:id="1021586063">
              <w:marLeft w:val="0"/>
              <w:marRight w:val="0"/>
              <w:marTop w:val="0"/>
              <w:marBottom w:val="0"/>
              <w:divBdr>
                <w:top w:val="none" w:sz="0" w:space="0" w:color="auto"/>
                <w:left w:val="none" w:sz="0" w:space="0" w:color="auto"/>
                <w:bottom w:val="none" w:sz="0" w:space="0" w:color="auto"/>
                <w:right w:val="none" w:sz="0" w:space="0" w:color="auto"/>
              </w:divBdr>
            </w:div>
            <w:div w:id="1194147614">
              <w:marLeft w:val="0"/>
              <w:marRight w:val="0"/>
              <w:marTop w:val="0"/>
              <w:marBottom w:val="0"/>
              <w:divBdr>
                <w:top w:val="none" w:sz="0" w:space="0" w:color="auto"/>
                <w:left w:val="none" w:sz="0" w:space="0" w:color="auto"/>
                <w:bottom w:val="none" w:sz="0" w:space="0" w:color="auto"/>
                <w:right w:val="none" w:sz="0" w:space="0" w:color="auto"/>
              </w:divBdr>
            </w:div>
            <w:div w:id="1797137259">
              <w:marLeft w:val="0"/>
              <w:marRight w:val="0"/>
              <w:marTop w:val="0"/>
              <w:marBottom w:val="0"/>
              <w:divBdr>
                <w:top w:val="none" w:sz="0" w:space="0" w:color="auto"/>
                <w:left w:val="none" w:sz="0" w:space="0" w:color="auto"/>
                <w:bottom w:val="none" w:sz="0" w:space="0" w:color="auto"/>
                <w:right w:val="none" w:sz="0" w:space="0" w:color="auto"/>
              </w:divBdr>
            </w:div>
            <w:div w:id="1522663453">
              <w:marLeft w:val="0"/>
              <w:marRight w:val="0"/>
              <w:marTop w:val="0"/>
              <w:marBottom w:val="0"/>
              <w:divBdr>
                <w:top w:val="none" w:sz="0" w:space="0" w:color="auto"/>
                <w:left w:val="none" w:sz="0" w:space="0" w:color="auto"/>
                <w:bottom w:val="none" w:sz="0" w:space="0" w:color="auto"/>
                <w:right w:val="none" w:sz="0" w:space="0" w:color="auto"/>
              </w:divBdr>
            </w:div>
            <w:div w:id="1545747894">
              <w:marLeft w:val="0"/>
              <w:marRight w:val="0"/>
              <w:marTop w:val="0"/>
              <w:marBottom w:val="0"/>
              <w:divBdr>
                <w:top w:val="none" w:sz="0" w:space="0" w:color="auto"/>
                <w:left w:val="none" w:sz="0" w:space="0" w:color="auto"/>
                <w:bottom w:val="none" w:sz="0" w:space="0" w:color="auto"/>
                <w:right w:val="none" w:sz="0" w:space="0" w:color="auto"/>
              </w:divBdr>
            </w:div>
            <w:div w:id="2076778609">
              <w:marLeft w:val="0"/>
              <w:marRight w:val="0"/>
              <w:marTop w:val="0"/>
              <w:marBottom w:val="0"/>
              <w:divBdr>
                <w:top w:val="none" w:sz="0" w:space="0" w:color="auto"/>
                <w:left w:val="none" w:sz="0" w:space="0" w:color="auto"/>
                <w:bottom w:val="none" w:sz="0" w:space="0" w:color="auto"/>
                <w:right w:val="none" w:sz="0" w:space="0" w:color="auto"/>
              </w:divBdr>
            </w:div>
            <w:div w:id="375854963">
              <w:marLeft w:val="0"/>
              <w:marRight w:val="0"/>
              <w:marTop w:val="0"/>
              <w:marBottom w:val="0"/>
              <w:divBdr>
                <w:top w:val="none" w:sz="0" w:space="0" w:color="auto"/>
                <w:left w:val="none" w:sz="0" w:space="0" w:color="auto"/>
                <w:bottom w:val="none" w:sz="0" w:space="0" w:color="auto"/>
                <w:right w:val="none" w:sz="0" w:space="0" w:color="auto"/>
              </w:divBdr>
            </w:div>
            <w:div w:id="921718665">
              <w:marLeft w:val="0"/>
              <w:marRight w:val="0"/>
              <w:marTop w:val="0"/>
              <w:marBottom w:val="0"/>
              <w:divBdr>
                <w:top w:val="none" w:sz="0" w:space="0" w:color="auto"/>
                <w:left w:val="none" w:sz="0" w:space="0" w:color="auto"/>
                <w:bottom w:val="none" w:sz="0" w:space="0" w:color="auto"/>
                <w:right w:val="none" w:sz="0" w:space="0" w:color="auto"/>
              </w:divBdr>
            </w:div>
            <w:div w:id="1666863137">
              <w:marLeft w:val="0"/>
              <w:marRight w:val="0"/>
              <w:marTop w:val="0"/>
              <w:marBottom w:val="0"/>
              <w:divBdr>
                <w:top w:val="none" w:sz="0" w:space="0" w:color="auto"/>
                <w:left w:val="none" w:sz="0" w:space="0" w:color="auto"/>
                <w:bottom w:val="none" w:sz="0" w:space="0" w:color="auto"/>
                <w:right w:val="none" w:sz="0" w:space="0" w:color="auto"/>
              </w:divBdr>
            </w:div>
            <w:div w:id="695347071">
              <w:marLeft w:val="0"/>
              <w:marRight w:val="0"/>
              <w:marTop w:val="0"/>
              <w:marBottom w:val="0"/>
              <w:divBdr>
                <w:top w:val="none" w:sz="0" w:space="0" w:color="auto"/>
                <w:left w:val="none" w:sz="0" w:space="0" w:color="auto"/>
                <w:bottom w:val="none" w:sz="0" w:space="0" w:color="auto"/>
                <w:right w:val="none" w:sz="0" w:space="0" w:color="auto"/>
              </w:divBdr>
            </w:div>
            <w:div w:id="1498686709">
              <w:marLeft w:val="0"/>
              <w:marRight w:val="0"/>
              <w:marTop w:val="0"/>
              <w:marBottom w:val="0"/>
              <w:divBdr>
                <w:top w:val="none" w:sz="0" w:space="0" w:color="auto"/>
                <w:left w:val="none" w:sz="0" w:space="0" w:color="auto"/>
                <w:bottom w:val="none" w:sz="0" w:space="0" w:color="auto"/>
                <w:right w:val="none" w:sz="0" w:space="0" w:color="auto"/>
              </w:divBdr>
            </w:div>
            <w:div w:id="1523518412">
              <w:marLeft w:val="0"/>
              <w:marRight w:val="0"/>
              <w:marTop w:val="0"/>
              <w:marBottom w:val="0"/>
              <w:divBdr>
                <w:top w:val="none" w:sz="0" w:space="0" w:color="auto"/>
                <w:left w:val="none" w:sz="0" w:space="0" w:color="auto"/>
                <w:bottom w:val="none" w:sz="0" w:space="0" w:color="auto"/>
                <w:right w:val="none" w:sz="0" w:space="0" w:color="auto"/>
              </w:divBdr>
            </w:div>
            <w:div w:id="685714357">
              <w:marLeft w:val="0"/>
              <w:marRight w:val="0"/>
              <w:marTop w:val="0"/>
              <w:marBottom w:val="0"/>
              <w:divBdr>
                <w:top w:val="none" w:sz="0" w:space="0" w:color="auto"/>
                <w:left w:val="none" w:sz="0" w:space="0" w:color="auto"/>
                <w:bottom w:val="none" w:sz="0" w:space="0" w:color="auto"/>
                <w:right w:val="none" w:sz="0" w:space="0" w:color="auto"/>
              </w:divBdr>
            </w:div>
            <w:div w:id="1549875282">
              <w:marLeft w:val="0"/>
              <w:marRight w:val="0"/>
              <w:marTop w:val="0"/>
              <w:marBottom w:val="0"/>
              <w:divBdr>
                <w:top w:val="none" w:sz="0" w:space="0" w:color="auto"/>
                <w:left w:val="none" w:sz="0" w:space="0" w:color="auto"/>
                <w:bottom w:val="none" w:sz="0" w:space="0" w:color="auto"/>
                <w:right w:val="none" w:sz="0" w:space="0" w:color="auto"/>
              </w:divBdr>
            </w:div>
            <w:div w:id="783159146">
              <w:marLeft w:val="0"/>
              <w:marRight w:val="0"/>
              <w:marTop w:val="0"/>
              <w:marBottom w:val="0"/>
              <w:divBdr>
                <w:top w:val="none" w:sz="0" w:space="0" w:color="auto"/>
                <w:left w:val="none" w:sz="0" w:space="0" w:color="auto"/>
                <w:bottom w:val="none" w:sz="0" w:space="0" w:color="auto"/>
                <w:right w:val="none" w:sz="0" w:space="0" w:color="auto"/>
              </w:divBdr>
            </w:div>
            <w:div w:id="1505125382">
              <w:marLeft w:val="0"/>
              <w:marRight w:val="0"/>
              <w:marTop w:val="0"/>
              <w:marBottom w:val="0"/>
              <w:divBdr>
                <w:top w:val="none" w:sz="0" w:space="0" w:color="auto"/>
                <w:left w:val="none" w:sz="0" w:space="0" w:color="auto"/>
                <w:bottom w:val="none" w:sz="0" w:space="0" w:color="auto"/>
                <w:right w:val="none" w:sz="0" w:space="0" w:color="auto"/>
              </w:divBdr>
            </w:div>
            <w:div w:id="1845823255">
              <w:marLeft w:val="0"/>
              <w:marRight w:val="0"/>
              <w:marTop w:val="0"/>
              <w:marBottom w:val="0"/>
              <w:divBdr>
                <w:top w:val="none" w:sz="0" w:space="0" w:color="auto"/>
                <w:left w:val="none" w:sz="0" w:space="0" w:color="auto"/>
                <w:bottom w:val="none" w:sz="0" w:space="0" w:color="auto"/>
                <w:right w:val="none" w:sz="0" w:space="0" w:color="auto"/>
              </w:divBdr>
            </w:div>
            <w:div w:id="92281958">
              <w:marLeft w:val="0"/>
              <w:marRight w:val="0"/>
              <w:marTop w:val="0"/>
              <w:marBottom w:val="0"/>
              <w:divBdr>
                <w:top w:val="none" w:sz="0" w:space="0" w:color="auto"/>
                <w:left w:val="none" w:sz="0" w:space="0" w:color="auto"/>
                <w:bottom w:val="none" w:sz="0" w:space="0" w:color="auto"/>
                <w:right w:val="none" w:sz="0" w:space="0" w:color="auto"/>
              </w:divBdr>
            </w:div>
            <w:div w:id="1997486763">
              <w:marLeft w:val="0"/>
              <w:marRight w:val="0"/>
              <w:marTop w:val="0"/>
              <w:marBottom w:val="0"/>
              <w:divBdr>
                <w:top w:val="none" w:sz="0" w:space="0" w:color="auto"/>
                <w:left w:val="none" w:sz="0" w:space="0" w:color="auto"/>
                <w:bottom w:val="none" w:sz="0" w:space="0" w:color="auto"/>
                <w:right w:val="none" w:sz="0" w:space="0" w:color="auto"/>
              </w:divBdr>
            </w:div>
            <w:div w:id="1148395353">
              <w:marLeft w:val="0"/>
              <w:marRight w:val="0"/>
              <w:marTop w:val="0"/>
              <w:marBottom w:val="0"/>
              <w:divBdr>
                <w:top w:val="none" w:sz="0" w:space="0" w:color="auto"/>
                <w:left w:val="none" w:sz="0" w:space="0" w:color="auto"/>
                <w:bottom w:val="none" w:sz="0" w:space="0" w:color="auto"/>
                <w:right w:val="none" w:sz="0" w:space="0" w:color="auto"/>
              </w:divBdr>
            </w:div>
            <w:div w:id="452358956">
              <w:marLeft w:val="0"/>
              <w:marRight w:val="0"/>
              <w:marTop w:val="0"/>
              <w:marBottom w:val="0"/>
              <w:divBdr>
                <w:top w:val="none" w:sz="0" w:space="0" w:color="auto"/>
                <w:left w:val="none" w:sz="0" w:space="0" w:color="auto"/>
                <w:bottom w:val="none" w:sz="0" w:space="0" w:color="auto"/>
                <w:right w:val="none" w:sz="0" w:space="0" w:color="auto"/>
              </w:divBdr>
            </w:div>
            <w:div w:id="58595309">
              <w:marLeft w:val="0"/>
              <w:marRight w:val="0"/>
              <w:marTop w:val="0"/>
              <w:marBottom w:val="0"/>
              <w:divBdr>
                <w:top w:val="none" w:sz="0" w:space="0" w:color="auto"/>
                <w:left w:val="none" w:sz="0" w:space="0" w:color="auto"/>
                <w:bottom w:val="none" w:sz="0" w:space="0" w:color="auto"/>
                <w:right w:val="none" w:sz="0" w:space="0" w:color="auto"/>
              </w:divBdr>
            </w:div>
            <w:div w:id="1916697750">
              <w:marLeft w:val="0"/>
              <w:marRight w:val="0"/>
              <w:marTop w:val="0"/>
              <w:marBottom w:val="0"/>
              <w:divBdr>
                <w:top w:val="none" w:sz="0" w:space="0" w:color="auto"/>
                <w:left w:val="none" w:sz="0" w:space="0" w:color="auto"/>
                <w:bottom w:val="none" w:sz="0" w:space="0" w:color="auto"/>
                <w:right w:val="none" w:sz="0" w:space="0" w:color="auto"/>
              </w:divBdr>
            </w:div>
            <w:div w:id="644628129">
              <w:marLeft w:val="0"/>
              <w:marRight w:val="0"/>
              <w:marTop w:val="0"/>
              <w:marBottom w:val="0"/>
              <w:divBdr>
                <w:top w:val="none" w:sz="0" w:space="0" w:color="auto"/>
                <w:left w:val="none" w:sz="0" w:space="0" w:color="auto"/>
                <w:bottom w:val="none" w:sz="0" w:space="0" w:color="auto"/>
                <w:right w:val="none" w:sz="0" w:space="0" w:color="auto"/>
              </w:divBdr>
            </w:div>
            <w:div w:id="1015840110">
              <w:marLeft w:val="0"/>
              <w:marRight w:val="0"/>
              <w:marTop w:val="0"/>
              <w:marBottom w:val="0"/>
              <w:divBdr>
                <w:top w:val="none" w:sz="0" w:space="0" w:color="auto"/>
                <w:left w:val="none" w:sz="0" w:space="0" w:color="auto"/>
                <w:bottom w:val="none" w:sz="0" w:space="0" w:color="auto"/>
                <w:right w:val="none" w:sz="0" w:space="0" w:color="auto"/>
              </w:divBdr>
            </w:div>
            <w:div w:id="46345876">
              <w:marLeft w:val="0"/>
              <w:marRight w:val="0"/>
              <w:marTop w:val="0"/>
              <w:marBottom w:val="0"/>
              <w:divBdr>
                <w:top w:val="none" w:sz="0" w:space="0" w:color="auto"/>
                <w:left w:val="none" w:sz="0" w:space="0" w:color="auto"/>
                <w:bottom w:val="none" w:sz="0" w:space="0" w:color="auto"/>
                <w:right w:val="none" w:sz="0" w:space="0" w:color="auto"/>
              </w:divBdr>
            </w:div>
            <w:div w:id="1913349846">
              <w:marLeft w:val="0"/>
              <w:marRight w:val="0"/>
              <w:marTop w:val="0"/>
              <w:marBottom w:val="0"/>
              <w:divBdr>
                <w:top w:val="none" w:sz="0" w:space="0" w:color="auto"/>
                <w:left w:val="none" w:sz="0" w:space="0" w:color="auto"/>
                <w:bottom w:val="none" w:sz="0" w:space="0" w:color="auto"/>
                <w:right w:val="none" w:sz="0" w:space="0" w:color="auto"/>
              </w:divBdr>
            </w:div>
            <w:div w:id="1078019348">
              <w:marLeft w:val="0"/>
              <w:marRight w:val="0"/>
              <w:marTop w:val="0"/>
              <w:marBottom w:val="0"/>
              <w:divBdr>
                <w:top w:val="none" w:sz="0" w:space="0" w:color="auto"/>
                <w:left w:val="none" w:sz="0" w:space="0" w:color="auto"/>
                <w:bottom w:val="none" w:sz="0" w:space="0" w:color="auto"/>
                <w:right w:val="none" w:sz="0" w:space="0" w:color="auto"/>
              </w:divBdr>
            </w:div>
            <w:div w:id="516358842">
              <w:marLeft w:val="0"/>
              <w:marRight w:val="0"/>
              <w:marTop w:val="0"/>
              <w:marBottom w:val="0"/>
              <w:divBdr>
                <w:top w:val="none" w:sz="0" w:space="0" w:color="auto"/>
                <w:left w:val="none" w:sz="0" w:space="0" w:color="auto"/>
                <w:bottom w:val="none" w:sz="0" w:space="0" w:color="auto"/>
                <w:right w:val="none" w:sz="0" w:space="0" w:color="auto"/>
              </w:divBdr>
            </w:div>
            <w:div w:id="674310604">
              <w:marLeft w:val="0"/>
              <w:marRight w:val="0"/>
              <w:marTop w:val="0"/>
              <w:marBottom w:val="0"/>
              <w:divBdr>
                <w:top w:val="none" w:sz="0" w:space="0" w:color="auto"/>
                <w:left w:val="none" w:sz="0" w:space="0" w:color="auto"/>
                <w:bottom w:val="none" w:sz="0" w:space="0" w:color="auto"/>
                <w:right w:val="none" w:sz="0" w:space="0" w:color="auto"/>
              </w:divBdr>
            </w:div>
            <w:div w:id="380519363">
              <w:marLeft w:val="0"/>
              <w:marRight w:val="0"/>
              <w:marTop w:val="0"/>
              <w:marBottom w:val="0"/>
              <w:divBdr>
                <w:top w:val="none" w:sz="0" w:space="0" w:color="auto"/>
                <w:left w:val="none" w:sz="0" w:space="0" w:color="auto"/>
                <w:bottom w:val="none" w:sz="0" w:space="0" w:color="auto"/>
                <w:right w:val="none" w:sz="0" w:space="0" w:color="auto"/>
              </w:divBdr>
            </w:div>
            <w:div w:id="1011687592">
              <w:marLeft w:val="0"/>
              <w:marRight w:val="0"/>
              <w:marTop w:val="0"/>
              <w:marBottom w:val="0"/>
              <w:divBdr>
                <w:top w:val="none" w:sz="0" w:space="0" w:color="auto"/>
                <w:left w:val="none" w:sz="0" w:space="0" w:color="auto"/>
                <w:bottom w:val="none" w:sz="0" w:space="0" w:color="auto"/>
                <w:right w:val="none" w:sz="0" w:space="0" w:color="auto"/>
              </w:divBdr>
            </w:div>
            <w:div w:id="1317413267">
              <w:marLeft w:val="0"/>
              <w:marRight w:val="0"/>
              <w:marTop w:val="0"/>
              <w:marBottom w:val="0"/>
              <w:divBdr>
                <w:top w:val="none" w:sz="0" w:space="0" w:color="auto"/>
                <w:left w:val="none" w:sz="0" w:space="0" w:color="auto"/>
                <w:bottom w:val="none" w:sz="0" w:space="0" w:color="auto"/>
                <w:right w:val="none" w:sz="0" w:space="0" w:color="auto"/>
              </w:divBdr>
            </w:div>
            <w:div w:id="477840189">
              <w:marLeft w:val="0"/>
              <w:marRight w:val="0"/>
              <w:marTop w:val="0"/>
              <w:marBottom w:val="0"/>
              <w:divBdr>
                <w:top w:val="none" w:sz="0" w:space="0" w:color="auto"/>
                <w:left w:val="none" w:sz="0" w:space="0" w:color="auto"/>
                <w:bottom w:val="none" w:sz="0" w:space="0" w:color="auto"/>
                <w:right w:val="none" w:sz="0" w:space="0" w:color="auto"/>
              </w:divBdr>
            </w:div>
            <w:div w:id="123430520">
              <w:marLeft w:val="0"/>
              <w:marRight w:val="0"/>
              <w:marTop w:val="0"/>
              <w:marBottom w:val="0"/>
              <w:divBdr>
                <w:top w:val="none" w:sz="0" w:space="0" w:color="auto"/>
                <w:left w:val="none" w:sz="0" w:space="0" w:color="auto"/>
                <w:bottom w:val="none" w:sz="0" w:space="0" w:color="auto"/>
                <w:right w:val="none" w:sz="0" w:space="0" w:color="auto"/>
              </w:divBdr>
            </w:div>
            <w:div w:id="696585611">
              <w:marLeft w:val="0"/>
              <w:marRight w:val="0"/>
              <w:marTop w:val="0"/>
              <w:marBottom w:val="0"/>
              <w:divBdr>
                <w:top w:val="none" w:sz="0" w:space="0" w:color="auto"/>
                <w:left w:val="none" w:sz="0" w:space="0" w:color="auto"/>
                <w:bottom w:val="none" w:sz="0" w:space="0" w:color="auto"/>
                <w:right w:val="none" w:sz="0" w:space="0" w:color="auto"/>
              </w:divBdr>
            </w:div>
            <w:div w:id="547107039">
              <w:marLeft w:val="0"/>
              <w:marRight w:val="0"/>
              <w:marTop w:val="0"/>
              <w:marBottom w:val="0"/>
              <w:divBdr>
                <w:top w:val="none" w:sz="0" w:space="0" w:color="auto"/>
                <w:left w:val="none" w:sz="0" w:space="0" w:color="auto"/>
                <w:bottom w:val="none" w:sz="0" w:space="0" w:color="auto"/>
                <w:right w:val="none" w:sz="0" w:space="0" w:color="auto"/>
              </w:divBdr>
            </w:div>
            <w:div w:id="2147308343">
              <w:marLeft w:val="0"/>
              <w:marRight w:val="0"/>
              <w:marTop w:val="0"/>
              <w:marBottom w:val="0"/>
              <w:divBdr>
                <w:top w:val="none" w:sz="0" w:space="0" w:color="auto"/>
                <w:left w:val="none" w:sz="0" w:space="0" w:color="auto"/>
                <w:bottom w:val="none" w:sz="0" w:space="0" w:color="auto"/>
                <w:right w:val="none" w:sz="0" w:space="0" w:color="auto"/>
              </w:divBdr>
            </w:div>
            <w:div w:id="24797453">
              <w:marLeft w:val="0"/>
              <w:marRight w:val="0"/>
              <w:marTop w:val="0"/>
              <w:marBottom w:val="0"/>
              <w:divBdr>
                <w:top w:val="none" w:sz="0" w:space="0" w:color="auto"/>
                <w:left w:val="none" w:sz="0" w:space="0" w:color="auto"/>
                <w:bottom w:val="none" w:sz="0" w:space="0" w:color="auto"/>
                <w:right w:val="none" w:sz="0" w:space="0" w:color="auto"/>
              </w:divBdr>
            </w:div>
            <w:div w:id="1431001454">
              <w:marLeft w:val="0"/>
              <w:marRight w:val="0"/>
              <w:marTop w:val="0"/>
              <w:marBottom w:val="0"/>
              <w:divBdr>
                <w:top w:val="none" w:sz="0" w:space="0" w:color="auto"/>
                <w:left w:val="none" w:sz="0" w:space="0" w:color="auto"/>
                <w:bottom w:val="none" w:sz="0" w:space="0" w:color="auto"/>
                <w:right w:val="none" w:sz="0" w:space="0" w:color="auto"/>
              </w:divBdr>
            </w:div>
            <w:div w:id="55011871">
              <w:marLeft w:val="0"/>
              <w:marRight w:val="0"/>
              <w:marTop w:val="0"/>
              <w:marBottom w:val="0"/>
              <w:divBdr>
                <w:top w:val="none" w:sz="0" w:space="0" w:color="auto"/>
                <w:left w:val="none" w:sz="0" w:space="0" w:color="auto"/>
                <w:bottom w:val="none" w:sz="0" w:space="0" w:color="auto"/>
                <w:right w:val="none" w:sz="0" w:space="0" w:color="auto"/>
              </w:divBdr>
            </w:div>
            <w:div w:id="1303926075">
              <w:marLeft w:val="0"/>
              <w:marRight w:val="0"/>
              <w:marTop w:val="0"/>
              <w:marBottom w:val="0"/>
              <w:divBdr>
                <w:top w:val="none" w:sz="0" w:space="0" w:color="auto"/>
                <w:left w:val="none" w:sz="0" w:space="0" w:color="auto"/>
                <w:bottom w:val="none" w:sz="0" w:space="0" w:color="auto"/>
                <w:right w:val="none" w:sz="0" w:space="0" w:color="auto"/>
              </w:divBdr>
            </w:div>
            <w:div w:id="1456438824">
              <w:marLeft w:val="0"/>
              <w:marRight w:val="0"/>
              <w:marTop w:val="0"/>
              <w:marBottom w:val="0"/>
              <w:divBdr>
                <w:top w:val="none" w:sz="0" w:space="0" w:color="auto"/>
                <w:left w:val="none" w:sz="0" w:space="0" w:color="auto"/>
                <w:bottom w:val="none" w:sz="0" w:space="0" w:color="auto"/>
                <w:right w:val="none" w:sz="0" w:space="0" w:color="auto"/>
              </w:divBdr>
            </w:div>
            <w:div w:id="1993098552">
              <w:marLeft w:val="0"/>
              <w:marRight w:val="0"/>
              <w:marTop w:val="0"/>
              <w:marBottom w:val="0"/>
              <w:divBdr>
                <w:top w:val="none" w:sz="0" w:space="0" w:color="auto"/>
                <w:left w:val="none" w:sz="0" w:space="0" w:color="auto"/>
                <w:bottom w:val="none" w:sz="0" w:space="0" w:color="auto"/>
                <w:right w:val="none" w:sz="0" w:space="0" w:color="auto"/>
              </w:divBdr>
            </w:div>
            <w:div w:id="539440925">
              <w:marLeft w:val="0"/>
              <w:marRight w:val="0"/>
              <w:marTop w:val="0"/>
              <w:marBottom w:val="0"/>
              <w:divBdr>
                <w:top w:val="none" w:sz="0" w:space="0" w:color="auto"/>
                <w:left w:val="none" w:sz="0" w:space="0" w:color="auto"/>
                <w:bottom w:val="none" w:sz="0" w:space="0" w:color="auto"/>
                <w:right w:val="none" w:sz="0" w:space="0" w:color="auto"/>
              </w:divBdr>
            </w:div>
            <w:div w:id="2069453220">
              <w:marLeft w:val="0"/>
              <w:marRight w:val="0"/>
              <w:marTop w:val="0"/>
              <w:marBottom w:val="0"/>
              <w:divBdr>
                <w:top w:val="none" w:sz="0" w:space="0" w:color="auto"/>
                <w:left w:val="none" w:sz="0" w:space="0" w:color="auto"/>
                <w:bottom w:val="none" w:sz="0" w:space="0" w:color="auto"/>
                <w:right w:val="none" w:sz="0" w:space="0" w:color="auto"/>
              </w:divBdr>
            </w:div>
            <w:div w:id="35202085">
              <w:marLeft w:val="0"/>
              <w:marRight w:val="0"/>
              <w:marTop w:val="0"/>
              <w:marBottom w:val="0"/>
              <w:divBdr>
                <w:top w:val="none" w:sz="0" w:space="0" w:color="auto"/>
                <w:left w:val="none" w:sz="0" w:space="0" w:color="auto"/>
                <w:bottom w:val="none" w:sz="0" w:space="0" w:color="auto"/>
                <w:right w:val="none" w:sz="0" w:space="0" w:color="auto"/>
              </w:divBdr>
            </w:div>
            <w:div w:id="970133947">
              <w:marLeft w:val="0"/>
              <w:marRight w:val="0"/>
              <w:marTop w:val="0"/>
              <w:marBottom w:val="0"/>
              <w:divBdr>
                <w:top w:val="none" w:sz="0" w:space="0" w:color="auto"/>
                <w:left w:val="none" w:sz="0" w:space="0" w:color="auto"/>
                <w:bottom w:val="none" w:sz="0" w:space="0" w:color="auto"/>
                <w:right w:val="none" w:sz="0" w:space="0" w:color="auto"/>
              </w:divBdr>
            </w:div>
            <w:div w:id="1000738388">
              <w:marLeft w:val="0"/>
              <w:marRight w:val="0"/>
              <w:marTop w:val="0"/>
              <w:marBottom w:val="0"/>
              <w:divBdr>
                <w:top w:val="none" w:sz="0" w:space="0" w:color="auto"/>
                <w:left w:val="none" w:sz="0" w:space="0" w:color="auto"/>
                <w:bottom w:val="none" w:sz="0" w:space="0" w:color="auto"/>
                <w:right w:val="none" w:sz="0" w:space="0" w:color="auto"/>
              </w:divBdr>
            </w:div>
            <w:div w:id="1162936401">
              <w:marLeft w:val="0"/>
              <w:marRight w:val="0"/>
              <w:marTop w:val="0"/>
              <w:marBottom w:val="0"/>
              <w:divBdr>
                <w:top w:val="none" w:sz="0" w:space="0" w:color="auto"/>
                <w:left w:val="none" w:sz="0" w:space="0" w:color="auto"/>
                <w:bottom w:val="none" w:sz="0" w:space="0" w:color="auto"/>
                <w:right w:val="none" w:sz="0" w:space="0" w:color="auto"/>
              </w:divBdr>
            </w:div>
            <w:div w:id="703167169">
              <w:marLeft w:val="0"/>
              <w:marRight w:val="0"/>
              <w:marTop w:val="0"/>
              <w:marBottom w:val="0"/>
              <w:divBdr>
                <w:top w:val="none" w:sz="0" w:space="0" w:color="auto"/>
                <w:left w:val="none" w:sz="0" w:space="0" w:color="auto"/>
                <w:bottom w:val="none" w:sz="0" w:space="0" w:color="auto"/>
                <w:right w:val="none" w:sz="0" w:space="0" w:color="auto"/>
              </w:divBdr>
            </w:div>
            <w:div w:id="2062630328">
              <w:marLeft w:val="0"/>
              <w:marRight w:val="0"/>
              <w:marTop w:val="0"/>
              <w:marBottom w:val="0"/>
              <w:divBdr>
                <w:top w:val="none" w:sz="0" w:space="0" w:color="auto"/>
                <w:left w:val="none" w:sz="0" w:space="0" w:color="auto"/>
                <w:bottom w:val="none" w:sz="0" w:space="0" w:color="auto"/>
                <w:right w:val="none" w:sz="0" w:space="0" w:color="auto"/>
              </w:divBdr>
            </w:div>
            <w:div w:id="1462066531">
              <w:marLeft w:val="0"/>
              <w:marRight w:val="0"/>
              <w:marTop w:val="0"/>
              <w:marBottom w:val="0"/>
              <w:divBdr>
                <w:top w:val="none" w:sz="0" w:space="0" w:color="auto"/>
                <w:left w:val="none" w:sz="0" w:space="0" w:color="auto"/>
                <w:bottom w:val="none" w:sz="0" w:space="0" w:color="auto"/>
                <w:right w:val="none" w:sz="0" w:space="0" w:color="auto"/>
              </w:divBdr>
            </w:div>
            <w:div w:id="905188974">
              <w:marLeft w:val="0"/>
              <w:marRight w:val="0"/>
              <w:marTop w:val="0"/>
              <w:marBottom w:val="0"/>
              <w:divBdr>
                <w:top w:val="none" w:sz="0" w:space="0" w:color="auto"/>
                <w:left w:val="none" w:sz="0" w:space="0" w:color="auto"/>
                <w:bottom w:val="none" w:sz="0" w:space="0" w:color="auto"/>
                <w:right w:val="none" w:sz="0" w:space="0" w:color="auto"/>
              </w:divBdr>
            </w:div>
            <w:div w:id="43721904">
              <w:marLeft w:val="0"/>
              <w:marRight w:val="0"/>
              <w:marTop w:val="0"/>
              <w:marBottom w:val="0"/>
              <w:divBdr>
                <w:top w:val="none" w:sz="0" w:space="0" w:color="auto"/>
                <w:left w:val="none" w:sz="0" w:space="0" w:color="auto"/>
                <w:bottom w:val="none" w:sz="0" w:space="0" w:color="auto"/>
                <w:right w:val="none" w:sz="0" w:space="0" w:color="auto"/>
              </w:divBdr>
            </w:div>
            <w:div w:id="279265524">
              <w:marLeft w:val="0"/>
              <w:marRight w:val="0"/>
              <w:marTop w:val="0"/>
              <w:marBottom w:val="0"/>
              <w:divBdr>
                <w:top w:val="none" w:sz="0" w:space="0" w:color="auto"/>
                <w:left w:val="none" w:sz="0" w:space="0" w:color="auto"/>
                <w:bottom w:val="none" w:sz="0" w:space="0" w:color="auto"/>
                <w:right w:val="none" w:sz="0" w:space="0" w:color="auto"/>
              </w:divBdr>
            </w:div>
            <w:div w:id="1724794750">
              <w:marLeft w:val="0"/>
              <w:marRight w:val="0"/>
              <w:marTop w:val="0"/>
              <w:marBottom w:val="0"/>
              <w:divBdr>
                <w:top w:val="none" w:sz="0" w:space="0" w:color="auto"/>
                <w:left w:val="none" w:sz="0" w:space="0" w:color="auto"/>
                <w:bottom w:val="none" w:sz="0" w:space="0" w:color="auto"/>
                <w:right w:val="none" w:sz="0" w:space="0" w:color="auto"/>
              </w:divBdr>
            </w:div>
            <w:div w:id="1266963570">
              <w:marLeft w:val="0"/>
              <w:marRight w:val="0"/>
              <w:marTop w:val="0"/>
              <w:marBottom w:val="0"/>
              <w:divBdr>
                <w:top w:val="none" w:sz="0" w:space="0" w:color="auto"/>
                <w:left w:val="none" w:sz="0" w:space="0" w:color="auto"/>
                <w:bottom w:val="none" w:sz="0" w:space="0" w:color="auto"/>
                <w:right w:val="none" w:sz="0" w:space="0" w:color="auto"/>
              </w:divBdr>
            </w:div>
            <w:div w:id="978606461">
              <w:marLeft w:val="0"/>
              <w:marRight w:val="0"/>
              <w:marTop w:val="0"/>
              <w:marBottom w:val="0"/>
              <w:divBdr>
                <w:top w:val="none" w:sz="0" w:space="0" w:color="auto"/>
                <w:left w:val="none" w:sz="0" w:space="0" w:color="auto"/>
                <w:bottom w:val="none" w:sz="0" w:space="0" w:color="auto"/>
                <w:right w:val="none" w:sz="0" w:space="0" w:color="auto"/>
              </w:divBdr>
            </w:div>
            <w:div w:id="1071853297">
              <w:marLeft w:val="0"/>
              <w:marRight w:val="0"/>
              <w:marTop w:val="0"/>
              <w:marBottom w:val="0"/>
              <w:divBdr>
                <w:top w:val="none" w:sz="0" w:space="0" w:color="auto"/>
                <w:left w:val="none" w:sz="0" w:space="0" w:color="auto"/>
                <w:bottom w:val="none" w:sz="0" w:space="0" w:color="auto"/>
                <w:right w:val="none" w:sz="0" w:space="0" w:color="auto"/>
              </w:divBdr>
            </w:div>
            <w:div w:id="1700819795">
              <w:marLeft w:val="0"/>
              <w:marRight w:val="0"/>
              <w:marTop w:val="0"/>
              <w:marBottom w:val="0"/>
              <w:divBdr>
                <w:top w:val="none" w:sz="0" w:space="0" w:color="auto"/>
                <w:left w:val="none" w:sz="0" w:space="0" w:color="auto"/>
                <w:bottom w:val="none" w:sz="0" w:space="0" w:color="auto"/>
                <w:right w:val="none" w:sz="0" w:space="0" w:color="auto"/>
              </w:divBdr>
            </w:div>
            <w:div w:id="1676104205">
              <w:marLeft w:val="0"/>
              <w:marRight w:val="0"/>
              <w:marTop w:val="0"/>
              <w:marBottom w:val="0"/>
              <w:divBdr>
                <w:top w:val="none" w:sz="0" w:space="0" w:color="auto"/>
                <w:left w:val="none" w:sz="0" w:space="0" w:color="auto"/>
                <w:bottom w:val="none" w:sz="0" w:space="0" w:color="auto"/>
                <w:right w:val="none" w:sz="0" w:space="0" w:color="auto"/>
              </w:divBdr>
            </w:div>
            <w:div w:id="1774786650">
              <w:marLeft w:val="0"/>
              <w:marRight w:val="0"/>
              <w:marTop w:val="0"/>
              <w:marBottom w:val="0"/>
              <w:divBdr>
                <w:top w:val="none" w:sz="0" w:space="0" w:color="auto"/>
                <w:left w:val="none" w:sz="0" w:space="0" w:color="auto"/>
                <w:bottom w:val="none" w:sz="0" w:space="0" w:color="auto"/>
                <w:right w:val="none" w:sz="0" w:space="0" w:color="auto"/>
              </w:divBdr>
            </w:div>
            <w:div w:id="1399863507">
              <w:marLeft w:val="0"/>
              <w:marRight w:val="0"/>
              <w:marTop w:val="0"/>
              <w:marBottom w:val="0"/>
              <w:divBdr>
                <w:top w:val="none" w:sz="0" w:space="0" w:color="auto"/>
                <w:left w:val="none" w:sz="0" w:space="0" w:color="auto"/>
                <w:bottom w:val="none" w:sz="0" w:space="0" w:color="auto"/>
                <w:right w:val="none" w:sz="0" w:space="0" w:color="auto"/>
              </w:divBdr>
            </w:div>
            <w:div w:id="199713136">
              <w:marLeft w:val="0"/>
              <w:marRight w:val="0"/>
              <w:marTop w:val="0"/>
              <w:marBottom w:val="0"/>
              <w:divBdr>
                <w:top w:val="none" w:sz="0" w:space="0" w:color="auto"/>
                <w:left w:val="none" w:sz="0" w:space="0" w:color="auto"/>
                <w:bottom w:val="none" w:sz="0" w:space="0" w:color="auto"/>
                <w:right w:val="none" w:sz="0" w:space="0" w:color="auto"/>
              </w:divBdr>
            </w:div>
            <w:div w:id="533272944">
              <w:marLeft w:val="0"/>
              <w:marRight w:val="0"/>
              <w:marTop w:val="0"/>
              <w:marBottom w:val="0"/>
              <w:divBdr>
                <w:top w:val="none" w:sz="0" w:space="0" w:color="auto"/>
                <w:left w:val="none" w:sz="0" w:space="0" w:color="auto"/>
                <w:bottom w:val="none" w:sz="0" w:space="0" w:color="auto"/>
                <w:right w:val="none" w:sz="0" w:space="0" w:color="auto"/>
              </w:divBdr>
            </w:div>
            <w:div w:id="1610164718">
              <w:marLeft w:val="0"/>
              <w:marRight w:val="0"/>
              <w:marTop w:val="0"/>
              <w:marBottom w:val="0"/>
              <w:divBdr>
                <w:top w:val="none" w:sz="0" w:space="0" w:color="auto"/>
                <w:left w:val="none" w:sz="0" w:space="0" w:color="auto"/>
                <w:bottom w:val="none" w:sz="0" w:space="0" w:color="auto"/>
                <w:right w:val="none" w:sz="0" w:space="0" w:color="auto"/>
              </w:divBdr>
            </w:div>
            <w:div w:id="310867751">
              <w:marLeft w:val="0"/>
              <w:marRight w:val="0"/>
              <w:marTop w:val="0"/>
              <w:marBottom w:val="0"/>
              <w:divBdr>
                <w:top w:val="none" w:sz="0" w:space="0" w:color="auto"/>
                <w:left w:val="none" w:sz="0" w:space="0" w:color="auto"/>
                <w:bottom w:val="none" w:sz="0" w:space="0" w:color="auto"/>
                <w:right w:val="none" w:sz="0" w:space="0" w:color="auto"/>
              </w:divBdr>
            </w:div>
            <w:div w:id="1136869798">
              <w:marLeft w:val="0"/>
              <w:marRight w:val="0"/>
              <w:marTop w:val="0"/>
              <w:marBottom w:val="0"/>
              <w:divBdr>
                <w:top w:val="none" w:sz="0" w:space="0" w:color="auto"/>
                <w:left w:val="none" w:sz="0" w:space="0" w:color="auto"/>
                <w:bottom w:val="none" w:sz="0" w:space="0" w:color="auto"/>
                <w:right w:val="none" w:sz="0" w:space="0" w:color="auto"/>
              </w:divBdr>
            </w:div>
            <w:div w:id="312367866">
              <w:marLeft w:val="0"/>
              <w:marRight w:val="0"/>
              <w:marTop w:val="0"/>
              <w:marBottom w:val="0"/>
              <w:divBdr>
                <w:top w:val="none" w:sz="0" w:space="0" w:color="auto"/>
                <w:left w:val="none" w:sz="0" w:space="0" w:color="auto"/>
                <w:bottom w:val="none" w:sz="0" w:space="0" w:color="auto"/>
                <w:right w:val="none" w:sz="0" w:space="0" w:color="auto"/>
              </w:divBdr>
            </w:div>
            <w:div w:id="1358310386">
              <w:marLeft w:val="0"/>
              <w:marRight w:val="0"/>
              <w:marTop w:val="0"/>
              <w:marBottom w:val="0"/>
              <w:divBdr>
                <w:top w:val="none" w:sz="0" w:space="0" w:color="auto"/>
                <w:left w:val="none" w:sz="0" w:space="0" w:color="auto"/>
                <w:bottom w:val="none" w:sz="0" w:space="0" w:color="auto"/>
                <w:right w:val="none" w:sz="0" w:space="0" w:color="auto"/>
              </w:divBdr>
            </w:div>
            <w:div w:id="1842499409">
              <w:marLeft w:val="0"/>
              <w:marRight w:val="0"/>
              <w:marTop w:val="0"/>
              <w:marBottom w:val="0"/>
              <w:divBdr>
                <w:top w:val="none" w:sz="0" w:space="0" w:color="auto"/>
                <w:left w:val="none" w:sz="0" w:space="0" w:color="auto"/>
                <w:bottom w:val="none" w:sz="0" w:space="0" w:color="auto"/>
                <w:right w:val="none" w:sz="0" w:space="0" w:color="auto"/>
              </w:divBdr>
            </w:div>
            <w:div w:id="1712605065">
              <w:marLeft w:val="0"/>
              <w:marRight w:val="0"/>
              <w:marTop w:val="0"/>
              <w:marBottom w:val="0"/>
              <w:divBdr>
                <w:top w:val="none" w:sz="0" w:space="0" w:color="auto"/>
                <w:left w:val="none" w:sz="0" w:space="0" w:color="auto"/>
                <w:bottom w:val="none" w:sz="0" w:space="0" w:color="auto"/>
                <w:right w:val="none" w:sz="0" w:space="0" w:color="auto"/>
              </w:divBdr>
            </w:div>
            <w:div w:id="2107992321">
              <w:marLeft w:val="0"/>
              <w:marRight w:val="0"/>
              <w:marTop w:val="0"/>
              <w:marBottom w:val="0"/>
              <w:divBdr>
                <w:top w:val="none" w:sz="0" w:space="0" w:color="auto"/>
                <w:left w:val="none" w:sz="0" w:space="0" w:color="auto"/>
                <w:bottom w:val="none" w:sz="0" w:space="0" w:color="auto"/>
                <w:right w:val="none" w:sz="0" w:space="0" w:color="auto"/>
              </w:divBdr>
            </w:div>
            <w:div w:id="1828014070">
              <w:marLeft w:val="0"/>
              <w:marRight w:val="0"/>
              <w:marTop w:val="0"/>
              <w:marBottom w:val="0"/>
              <w:divBdr>
                <w:top w:val="none" w:sz="0" w:space="0" w:color="auto"/>
                <w:left w:val="none" w:sz="0" w:space="0" w:color="auto"/>
                <w:bottom w:val="none" w:sz="0" w:space="0" w:color="auto"/>
                <w:right w:val="none" w:sz="0" w:space="0" w:color="auto"/>
              </w:divBdr>
            </w:div>
            <w:div w:id="1108816710">
              <w:marLeft w:val="0"/>
              <w:marRight w:val="0"/>
              <w:marTop w:val="0"/>
              <w:marBottom w:val="0"/>
              <w:divBdr>
                <w:top w:val="none" w:sz="0" w:space="0" w:color="auto"/>
                <w:left w:val="none" w:sz="0" w:space="0" w:color="auto"/>
                <w:bottom w:val="none" w:sz="0" w:space="0" w:color="auto"/>
                <w:right w:val="none" w:sz="0" w:space="0" w:color="auto"/>
              </w:divBdr>
            </w:div>
            <w:div w:id="513766754">
              <w:marLeft w:val="0"/>
              <w:marRight w:val="0"/>
              <w:marTop w:val="0"/>
              <w:marBottom w:val="0"/>
              <w:divBdr>
                <w:top w:val="none" w:sz="0" w:space="0" w:color="auto"/>
                <w:left w:val="none" w:sz="0" w:space="0" w:color="auto"/>
                <w:bottom w:val="none" w:sz="0" w:space="0" w:color="auto"/>
                <w:right w:val="none" w:sz="0" w:space="0" w:color="auto"/>
              </w:divBdr>
            </w:div>
            <w:div w:id="1344163310">
              <w:marLeft w:val="0"/>
              <w:marRight w:val="0"/>
              <w:marTop w:val="0"/>
              <w:marBottom w:val="0"/>
              <w:divBdr>
                <w:top w:val="none" w:sz="0" w:space="0" w:color="auto"/>
                <w:left w:val="none" w:sz="0" w:space="0" w:color="auto"/>
                <w:bottom w:val="none" w:sz="0" w:space="0" w:color="auto"/>
                <w:right w:val="none" w:sz="0" w:space="0" w:color="auto"/>
              </w:divBdr>
            </w:div>
            <w:div w:id="1165702123">
              <w:marLeft w:val="0"/>
              <w:marRight w:val="0"/>
              <w:marTop w:val="0"/>
              <w:marBottom w:val="0"/>
              <w:divBdr>
                <w:top w:val="none" w:sz="0" w:space="0" w:color="auto"/>
                <w:left w:val="none" w:sz="0" w:space="0" w:color="auto"/>
                <w:bottom w:val="none" w:sz="0" w:space="0" w:color="auto"/>
                <w:right w:val="none" w:sz="0" w:space="0" w:color="auto"/>
              </w:divBdr>
            </w:div>
            <w:div w:id="1132870337">
              <w:marLeft w:val="0"/>
              <w:marRight w:val="0"/>
              <w:marTop w:val="0"/>
              <w:marBottom w:val="0"/>
              <w:divBdr>
                <w:top w:val="none" w:sz="0" w:space="0" w:color="auto"/>
                <w:left w:val="none" w:sz="0" w:space="0" w:color="auto"/>
                <w:bottom w:val="none" w:sz="0" w:space="0" w:color="auto"/>
                <w:right w:val="none" w:sz="0" w:space="0" w:color="auto"/>
              </w:divBdr>
            </w:div>
            <w:div w:id="471752657">
              <w:marLeft w:val="0"/>
              <w:marRight w:val="0"/>
              <w:marTop w:val="0"/>
              <w:marBottom w:val="0"/>
              <w:divBdr>
                <w:top w:val="none" w:sz="0" w:space="0" w:color="auto"/>
                <w:left w:val="none" w:sz="0" w:space="0" w:color="auto"/>
                <w:bottom w:val="none" w:sz="0" w:space="0" w:color="auto"/>
                <w:right w:val="none" w:sz="0" w:space="0" w:color="auto"/>
              </w:divBdr>
            </w:div>
            <w:div w:id="2021198907">
              <w:marLeft w:val="0"/>
              <w:marRight w:val="0"/>
              <w:marTop w:val="0"/>
              <w:marBottom w:val="0"/>
              <w:divBdr>
                <w:top w:val="none" w:sz="0" w:space="0" w:color="auto"/>
                <w:left w:val="none" w:sz="0" w:space="0" w:color="auto"/>
                <w:bottom w:val="none" w:sz="0" w:space="0" w:color="auto"/>
                <w:right w:val="none" w:sz="0" w:space="0" w:color="auto"/>
              </w:divBdr>
            </w:div>
            <w:div w:id="971517185">
              <w:marLeft w:val="0"/>
              <w:marRight w:val="0"/>
              <w:marTop w:val="0"/>
              <w:marBottom w:val="0"/>
              <w:divBdr>
                <w:top w:val="none" w:sz="0" w:space="0" w:color="auto"/>
                <w:left w:val="none" w:sz="0" w:space="0" w:color="auto"/>
                <w:bottom w:val="none" w:sz="0" w:space="0" w:color="auto"/>
                <w:right w:val="none" w:sz="0" w:space="0" w:color="auto"/>
              </w:divBdr>
            </w:div>
            <w:div w:id="472870843">
              <w:marLeft w:val="0"/>
              <w:marRight w:val="0"/>
              <w:marTop w:val="0"/>
              <w:marBottom w:val="0"/>
              <w:divBdr>
                <w:top w:val="none" w:sz="0" w:space="0" w:color="auto"/>
                <w:left w:val="none" w:sz="0" w:space="0" w:color="auto"/>
                <w:bottom w:val="none" w:sz="0" w:space="0" w:color="auto"/>
                <w:right w:val="none" w:sz="0" w:space="0" w:color="auto"/>
              </w:divBdr>
            </w:div>
            <w:div w:id="2045594093">
              <w:marLeft w:val="0"/>
              <w:marRight w:val="0"/>
              <w:marTop w:val="0"/>
              <w:marBottom w:val="0"/>
              <w:divBdr>
                <w:top w:val="none" w:sz="0" w:space="0" w:color="auto"/>
                <w:left w:val="none" w:sz="0" w:space="0" w:color="auto"/>
                <w:bottom w:val="none" w:sz="0" w:space="0" w:color="auto"/>
                <w:right w:val="none" w:sz="0" w:space="0" w:color="auto"/>
              </w:divBdr>
            </w:div>
            <w:div w:id="899097912">
              <w:marLeft w:val="0"/>
              <w:marRight w:val="0"/>
              <w:marTop w:val="0"/>
              <w:marBottom w:val="0"/>
              <w:divBdr>
                <w:top w:val="none" w:sz="0" w:space="0" w:color="auto"/>
                <w:left w:val="none" w:sz="0" w:space="0" w:color="auto"/>
                <w:bottom w:val="none" w:sz="0" w:space="0" w:color="auto"/>
                <w:right w:val="none" w:sz="0" w:space="0" w:color="auto"/>
              </w:divBdr>
            </w:div>
            <w:div w:id="1711950960">
              <w:marLeft w:val="0"/>
              <w:marRight w:val="0"/>
              <w:marTop w:val="0"/>
              <w:marBottom w:val="0"/>
              <w:divBdr>
                <w:top w:val="none" w:sz="0" w:space="0" w:color="auto"/>
                <w:left w:val="none" w:sz="0" w:space="0" w:color="auto"/>
                <w:bottom w:val="none" w:sz="0" w:space="0" w:color="auto"/>
                <w:right w:val="none" w:sz="0" w:space="0" w:color="auto"/>
              </w:divBdr>
            </w:div>
            <w:div w:id="2057971530">
              <w:marLeft w:val="0"/>
              <w:marRight w:val="0"/>
              <w:marTop w:val="0"/>
              <w:marBottom w:val="0"/>
              <w:divBdr>
                <w:top w:val="none" w:sz="0" w:space="0" w:color="auto"/>
                <w:left w:val="none" w:sz="0" w:space="0" w:color="auto"/>
                <w:bottom w:val="none" w:sz="0" w:space="0" w:color="auto"/>
                <w:right w:val="none" w:sz="0" w:space="0" w:color="auto"/>
              </w:divBdr>
            </w:div>
            <w:div w:id="1417366437">
              <w:marLeft w:val="0"/>
              <w:marRight w:val="0"/>
              <w:marTop w:val="0"/>
              <w:marBottom w:val="0"/>
              <w:divBdr>
                <w:top w:val="none" w:sz="0" w:space="0" w:color="auto"/>
                <w:left w:val="none" w:sz="0" w:space="0" w:color="auto"/>
                <w:bottom w:val="none" w:sz="0" w:space="0" w:color="auto"/>
                <w:right w:val="none" w:sz="0" w:space="0" w:color="auto"/>
              </w:divBdr>
            </w:div>
            <w:div w:id="580796511">
              <w:marLeft w:val="0"/>
              <w:marRight w:val="0"/>
              <w:marTop w:val="0"/>
              <w:marBottom w:val="0"/>
              <w:divBdr>
                <w:top w:val="none" w:sz="0" w:space="0" w:color="auto"/>
                <w:left w:val="none" w:sz="0" w:space="0" w:color="auto"/>
                <w:bottom w:val="none" w:sz="0" w:space="0" w:color="auto"/>
                <w:right w:val="none" w:sz="0" w:space="0" w:color="auto"/>
              </w:divBdr>
            </w:div>
            <w:div w:id="646397588">
              <w:marLeft w:val="0"/>
              <w:marRight w:val="0"/>
              <w:marTop w:val="0"/>
              <w:marBottom w:val="0"/>
              <w:divBdr>
                <w:top w:val="none" w:sz="0" w:space="0" w:color="auto"/>
                <w:left w:val="none" w:sz="0" w:space="0" w:color="auto"/>
                <w:bottom w:val="none" w:sz="0" w:space="0" w:color="auto"/>
                <w:right w:val="none" w:sz="0" w:space="0" w:color="auto"/>
              </w:divBdr>
            </w:div>
            <w:div w:id="1408066378">
              <w:marLeft w:val="0"/>
              <w:marRight w:val="0"/>
              <w:marTop w:val="0"/>
              <w:marBottom w:val="0"/>
              <w:divBdr>
                <w:top w:val="none" w:sz="0" w:space="0" w:color="auto"/>
                <w:left w:val="none" w:sz="0" w:space="0" w:color="auto"/>
                <w:bottom w:val="none" w:sz="0" w:space="0" w:color="auto"/>
                <w:right w:val="none" w:sz="0" w:space="0" w:color="auto"/>
              </w:divBdr>
            </w:div>
            <w:div w:id="976228311">
              <w:marLeft w:val="0"/>
              <w:marRight w:val="0"/>
              <w:marTop w:val="0"/>
              <w:marBottom w:val="0"/>
              <w:divBdr>
                <w:top w:val="none" w:sz="0" w:space="0" w:color="auto"/>
                <w:left w:val="none" w:sz="0" w:space="0" w:color="auto"/>
                <w:bottom w:val="none" w:sz="0" w:space="0" w:color="auto"/>
                <w:right w:val="none" w:sz="0" w:space="0" w:color="auto"/>
              </w:divBdr>
            </w:div>
            <w:div w:id="643661062">
              <w:marLeft w:val="0"/>
              <w:marRight w:val="0"/>
              <w:marTop w:val="0"/>
              <w:marBottom w:val="0"/>
              <w:divBdr>
                <w:top w:val="none" w:sz="0" w:space="0" w:color="auto"/>
                <w:left w:val="none" w:sz="0" w:space="0" w:color="auto"/>
                <w:bottom w:val="none" w:sz="0" w:space="0" w:color="auto"/>
                <w:right w:val="none" w:sz="0" w:space="0" w:color="auto"/>
              </w:divBdr>
            </w:div>
            <w:div w:id="1853377780">
              <w:marLeft w:val="0"/>
              <w:marRight w:val="0"/>
              <w:marTop w:val="0"/>
              <w:marBottom w:val="0"/>
              <w:divBdr>
                <w:top w:val="none" w:sz="0" w:space="0" w:color="auto"/>
                <w:left w:val="none" w:sz="0" w:space="0" w:color="auto"/>
                <w:bottom w:val="none" w:sz="0" w:space="0" w:color="auto"/>
                <w:right w:val="none" w:sz="0" w:space="0" w:color="auto"/>
              </w:divBdr>
            </w:div>
            <w:div w:id="1212380356">
              <w:marLeft w:val="0"/>
              <w:marRight w:val="0"/>
              <w:marTop w:val="0"/>
              <w:marBottom w:val="0"/>
              <w:divBdr>
                <w:top w:val="none" w:sz="0" w:space="0" w:color="auto"/>
                <w:left w:val="none" w:sz="0" w:space="0" w:color="auto"/>
                <w:bottom w:val="none" w:sz="0" w:space="0" w:color="auto"/>
                <w:right w:val="none" w:sz="0" w:space="0" w:color="auto"/>
              </w:divBdr>
            </w:div>
            <w:div w:id="1051997958">
              <w:marLeft w:val="0"/>
              <w:marRight w:val="0"/>
              <w:marTop w:val="0"/>
              <w:marBottom w:val="0"/>
              <w:divBdr>
                <w:top w:val="none" w:sz="0" w:space="0" w:color="auto"/>
                <w:left w:val="none" w:sz="0" w:space="0" w:color="auto"/>
                <w:bottom w:val="none" w:sz="0" w:space="0" w:color="auto"/>
                <w:right w:val="none" w:sz="0" w:space="0" w:color="auto"/>
              </w:divBdr>
            </w:div>
            <w:div w:id="87429411">
              <w:marLeft w:val="0"/>
              <w:marRight w:val="0"/>
              <w:marTop w:val="0"/>
              <w:marBottom w:val="0"/>
              <w:divBdr>
                <w:top w:val="none" w:sz="0" w:space="0" w:color="auto"/>
                <w:left w:val="none" w:sz="0" w:space="0" w:color="auto"/>
                <w:bottom w:val="none" w:sz="0" w:space="0" w:color="auto"/>
                <w:right w:val="none" w:sz="0" w:space="0" w:color="auto"/>
              </w:divBdr>
            </w:div>
            <w:div w:id="2144230879">
              <w:marLeft w:val="0"/>
              <w:marRight w:val="0"/>
              <w:marTop w:val="0"/>
              <w:marBottom w:val="0"/>
              <w:divBdr>
                <w:top w:val="none" w:sz="0" w:space="0" w:color="auto"/>
                <w:left w:val="none" w:sz="0" w:space="0" w:color="auto"/>
                <w:bottom w:val="none" w:sz="0" w:space="0" w:color="auto"/>
                <w:right w:val="none" w:sz="0" w:space="0" w:color="auto"/>
              </w:divBdr>
            </w:div>
            <w:div w:id="1350788399">
              <w:marLeft w:val="0"/>
              <w:marRight w:val="0"/>
              <w:marTop w:val="0"/>
              <w:marBottom w:val="0"/>
              <w:divBdr>
                <w:top w:val="none" w:sz="0" w:space="0" w:color="auto"/>
                <w:left w:val="none" w:sz="0" w:space="0" w:color="auto"/>
                <w:bottom w:val="none" w:sz="0" w:space="0" w:color="auto"/>
                <w:right w:val="none" w:sz="0" w:space="0" w:color="auto"/>
              </w:divBdr>
            </w:div>
            <w:div w:id="1728336658">
              <w:marLeft w:val="0"/>
              <w:marRight w:val="0"/>
              <w:marTop w:val="0"/>
              <w:marBottom w:val="0"/>
              <w:divBdr>
                <w:top w:val="none" w:sz="0" w:space="0" w:color="auto"/>
                <w:left w:val="none" w:sz="0" w:space="0" w:color="auto"/>
                <w:bottom w:val="none" w:sz="0" w:space="0" w:color="auto"/>
                <w:right w:val="none" w:sz="0" w:space="0" w:color="auto"/>
              </w:divBdr>
            </w:div>
            <w:div w:id="1919901641">
              <w:marLeft w:val="0"/>
              <w:marRight w:val="0"/>
              <w:marTop w:val="0"/>
              <w:marBottom w:val="0"/>
              <w:divBdr>
                <w:top w:val="none" w:sz="0" w:space="0" w:color="auto"/>
                <w:left w:val="none" w:sz="0" w:space="0" w:color="auto"/>
                <w:bottom w:val="none" w:sz="0" w:space="0" w:color="auto"/>
                <w:right w:val="none" w:sz="0" w:space="0" w:color="auto"/>
              </w:divBdr>
            </w:div>
            <w:div w:id="1394156441">
              <w:marLeft w:val="0"/>
              <w:marRight w:val="0"/>
              <w:marTop w:val="0"/>
              <w:marBottom w:val="0"/>
              <w:divBdr>
                <w:top w:val="none" w:sz="0" w:space="0" w:color="auto"/>
                <w:left w:val="none" w:sz="0" w:space="0" w:color="auto"/>
                <w:bottom w:val="none" w:sz="0" w:space="0" w:color="auto"/>
                <w:right w:val="none" w:sz="0" w:space="0" w:color="auto"/>
              </w:divBdr>
            </w:div>
            <w:div w:id="858200715">
              <w:marLeft w:val="0"/>
              <w:marRight w:val="0"/>
              <w:marTop w:val="0"/>
              <w:marBottom w:val="0"/>
              <w:divBdr>
                <w:top w:val="none" w:sz="0" w:space="0" w:color="auto"/>
                <w:left w:val="none" w:sz="0" w:space="0" w:color="auto"/>
                <w:bottom w:val="none" w:sz="0" w:space="0" w:color="auto"/>
                <w:right w:val="none" w:sz="0" w:space="0" w:color="auto"/>
              </w:divBdr>
            </w:div>
            <w:div w:id="1613123813">
              <w:marLeft w:val="0"/>
              <w:marRight w:val="0"/>
              <w:marTop w:val="0"/>
              <w:marBottom w:val="0"/>
              <w:divBdr>
                <w:top w:val="none" w:sz="0" w:space="0" w:color="auto"/>
                <w:left w:val="none" w:sz="0" w:space="0" w:color="auto"/>
                <w:bottom w:val="none" w:sz="0" w:space="0" w:color="auto"/>
                <w:right w:val="none" w:sz="0" w:space="0" w:color="auto"/>
              </w:divBdr>
            </w:div>
            <w:div w:id="2018577274">
              <w:marLeft w:val="0"/>
              <w:marRight w:val="0"/>
              <w:marTop w:val="0"/>
              <w:marBottom w:val="0"/>
              <w:divBdr>
                <w:top w:val="none" w:sz="0" w:space="0" w:color="auto"/>
                <w:left w:val="none" w:sz="0" w:space="0" w:color="auto"/>
                <w:bottom w:val="none" w:sz="0" w:space="0" w:color="auto"/>
                <w:right w:val="none" w:sz="0" w:space="0" w:color="auto"/>
              </w:divBdr>
            </w:div>
            <w:div w:id="1395278276">
              <w:marLeft w:val="0"/>
              <w:marRight w:val="0"/>
              <w:marTop w:val="0"/>
              <w:marBottom w:val="0"/>
              <w:divBdr>
                <w:top w:val="none" w:sz="0" w:space="0" w:color="auto"/>
                <w:left w:val="none" w:sz="0" w:space="0" w:color="auto"/>
                <w:bottom w:val="none" w:sz="0" w:space="0" w:color="auto"/>
                <w:right w:val="none" w:sz="0" w:space="0" w:color="auto"/>
              </w:divBdr>
            </w:div>
            <w:div w:id="423956721">
              <w:marLeft w:val="0"/>
              <w:marRight w:val="0"/>
              <w:marTop w:val="0"/>
              <w:marBottom w:val="0"/>
              <w:divBdr>
                <w:top w:val="none" w:sz="0" w:space="0" w:color="auto"/>
                <w:left w:val="none" w:sz="0" w:space="0" w:color="auto"/>
                <w:bottom w:val="none" w:sz="0" w:space="0" w:color="auto"/>
                <w:right w:val="none" w:sz="0" w:space="0" w:color="auto"/>
              </w:divBdr>
            </w:div>
            <w:div w:id="20254068">
              <w:marLeft w:val="0"/>
              <w:marRight w:val="0"/>
              <w:marTop w:val="0"/>
              <w:marBottom w:val="0"/>
              <w:divBdr>
                <w:top w:val="none" w:sz="0" w:space="0" w:color="auto"/>
                <w:left w:val="none" w:sz="0" w:space="0" w:color="auto"/>
                <w:bottom w:val="none" w:sz="0" w:space="0" w:color="auto"/>
                <w:right w:val="none" w:sz="0" w:space="0" w:color="auto"/>
              </w:divBdr>
            </w:div>
            <w:div w:id="455879668">
              <w:marLeft w:val="0"/>
              <w:marRight w:val="0"/>
              <w:marTop w:val="0"/>
              <w:marBottom w:val="0"/>
              <w:divBdr>
                <w:top w:val="none" w:sz="0" w:space="0" w:color="auto"/>
                <w:left w:val="none" w:sz="0" w:space="0" w:color="auto"/>
                <w:bottom w:val="none" w:sz="0" w:space="0" w:color="auto"/>
                <w:right w:val="none" w:sz="0" w:space="0" w:color="auto"/>
              </w:divBdr>
            </w:div>
            <w:div w:id="1402023039">
              <w:marLeft w:val="0"/>
              <w:marRight w:val="0"/>
              <w:marTop w:val="0"/>
              <w:marBottom w:val="0"/>
              <w:divBdr>
                <w:top w:val="none" w:sz="0" w:space="0" w:color="auto"/>
                <w:left w:val="none" w:sz="0" w:space="0" w:color="auto"/>
                <w:bottom w:val="none" w:sz="0" w:space="0" w:color="auto"/>
                <w:right w:val="none" w:sz="0" w:space="0" w:color="auto"/>
              </w:divBdr>
            </w:div>
            <w:div w:id="243154226">
              <w:marLeft w:val="0"/>
              <w:marRight w:val="0"/>
              <w:marTop w:val="0"/>
              <w:marBottom w:val="0"/>
              <w:divBdr>
                <w:top w:val="none" w:sz="0" w:space="0" w:color="auto"/>
                <w:left w:val="none" w:sz="0" w:space="0" w:color="auto"/>
                <w:bottom w:val="none" w:sz="0" w:space="0" w:color="auto"/>
                <w:right w:val="none" w:sz="0" w:space="0" w:color="auto"/>
              </w:divBdr>
            </w:div>
            <w:div w:id="1101534637">
              <w:marLeft w:val="0"/>
              <w:marRight w:val="0"/>
              <w:marTop w:val="0"/>
              <w:marBottom w:val="0"/>
              <w:divBdr>
                <w:top w:val="none" w:sz="0" w:space="0" w:color="auto"/>
                <w:left w:val="none" w:sz="0" w:space="0" w:color="auto"/>
                <w:bottom w:val="none" w:sz="0" w:space="0" w:color="auto"/>
                <w:right w:val="none" w:sz="0" w:space="0" w:color="auto"/>
              </w:divBdr>
            </w:div>
            <w:div w:id="280037178">
              <w:marLeft w:val="0"/>
              <w:marRight w:val="0"/>
              <w:marTop w:val="0"/>
              <w:marBottom w:val="0"/>
              <w:divBdr>
                <w:top w:val="none" w:sz="0" w:space="0" w:color="auto"/>
                <w:left w:val="none" w:sz="0" w:space="0" w:color="auto"/>
                <w:bottom w:val="none" w:sz="0" w:space="0" w:color="auto"/>
                <w:right w:val="none" w:sz="0" w:space="0" w:color="auto"/>
              </w:divBdr>
            </w:div>
            <w:div w:id="1137721455">
              <w:marLeft w:val="0"/>
              <w:marRight w:val="0"/>
              <w:marTop w:val="0"/>
              <w:marBottom w:val="0"/>
              <w:divBdr>
                <w:top w:val="none" w:sz="0" w:space="0" w:color="auto"/>
                <w:left w:val="none" w:sz="0" w:space="0" w:color="auto"/>
                <w:bottom w:val="none" w:sz="0" w:space="0" w:color="auto"/>
                <w:right w:val="none" w:sz="0" w:space="0" w:color="auto"/>
              </w:divBdr>
            </w:div>
            <w:div w:id="127207632">
              <w:marLeft w:val="0"/>
              <w:marRight w:val="0"/>
              <w:marTop w:val="0"/>
              <w:marBottom w:val="0"/>
              <w:divBdr>
                <w:top w:val="none" w:sz="0" w:space="0" w:color="auto"/>
                <w:left w:val="none" w:sz="0" w:space="0" w:color="auto"/>
                <w:bottom w:val="none" w:sz="0" w:space="0" w:color="auto"/>
                <w:right w:val="none" w:sz="0" w:space="0" w:color="auto"/>
              </w:divBdr>
            </w:div>
            <w:div w:id="333996688">
              <w:marLeft w:val="0"/>
              <w:marRight w:val="0"/>
              <w:marTop w:val="0"/>
              <w:marBottom w:val="0"/>
              <w:divBdr>
                <w:top w:val="none" w:sz="0" w:space="0" w:color="auto"/>
                <w:left w:val="none" w:sz="0" w:space="0" w:color="auto"/>
                <w:bottom w:val="none" w:sz="0" w:space="0" w:color="auto"/>
                <w:right w:val="none" w:sz="0" w:space="0" w:color="auto"/>
              </w:divBdr>
            </w:div>
            <w:div w:id="1293707711">
              <w:marLeft w:val="0"/>
              <w:marRight w:val="0"/>
              <w:marTop w:val="0"/>
              <w:marBottom w:val="0"/>
              <w:divBdr>
                <w:top w:val="none" w:sz="0" w:space="0" w:color="auto"/>
                <w:left w:val="none" w:sz="0" w:space="0" w:color="auto"/>
                <w:bottom w:val="none" w:sz="0" w:space="0" w:color="auto"/>
                <w:right w:val="none" w:sz="0" w:space="0" w:color="auto"/>
              </w:divBdr>
            </w:div>
            <w:div w:id="2025934841">
              <w:marLeft w:val="0"/>
              <w:marRight w:val="0"/>
              <w:marTop w:val="0"/>
              <w:marBottom w:val="0"/>
              <w:divBdr>
                <w:top w:val="none" w:sz="0" w:space="0" w:color="auto"/>
                <w:left w:val="none" w:sz="0" w:space="0" w:color="auto"/>
                <w:bottom w:val="none" w:sz="0" w:space="0" w:color="auto"/>
                <w:right w:val="none" w:sz="0" w:space="0" w:color="auto"/>
              </w:divBdr>
            </w:div>
            <w:div w:id="425804832">
              <w:marLeft w:val="0"/>
              <w:marRight w:val="0"/>
              <w:marTop w:val="0"/>
              <w:marBottom w:val="0"/>
              <w:divBdr>
                <w:top w:val="none" w:sz="0" w:space="0" w:color="auto"/>
                <w:left w:val="none" w:sz="0" w:space="0" w:color="auto"/>
                <w:bottom w:val="none" w:sz="0" w:space="0" w:color="auto"/>
                <w:right w:val="none" w:sz="0" w:space="0" w:color="auto"/>
              </w:divBdr>
            </w:div>
            <w:div w:id="194774143">
              <w:marLeft w:val="0"/>
              <w:marRight w:val="0"/>
              <w:marTop w:val="0"/>
              <w:marBottom w:val="0"/>
              <w:divBdr>
                <w:top w:val="none" w:sz="0" w:space="0" w:color="auto"/>
                <w:left w:val="none" w:sz="0" w:space="0" w:color="auto"/>
                <w:bottom w:val="none" w:sz="0" w:space="0" w:color="auto"/>
                <w:right w:val="none" w:sz="0" w:space="0" w:color="auto"/>
              </w:divBdr>
            </w:div>
            <w:div w:id="2109815462">
              <w:marLeft w:val="0"/>
              <w:marRight w:val="0"/>
              <w:marTop w:val="0"/>
              <w:marBottom w:val="0"/>
              <w:divBdr>
                <w:top w:val="none" w:sz="0" w:space="0" w:color="auto"/>
                <w:left w:val="none" w:sz="0" w:space="0" w:color="auto"/>
                <w:bottom w:val="none" w:sz="0" w:space="0" w:color="auto"/>
                <w:right w:val="none" w:sz="0" w:space="0" w:color="auto"/>
              </w:divBdr>
            </w:div>
            <w:div w:id="202986369">
              <w:marLeft w:val="0"/>
              <w:marRight w:val="0"/>
              <w:marTop w:val="0"/>
              <w:marBottom w:val="0"/>
              <w:divBdr>
                <w:top w:val="none" w:sz="0" w:space="0" w:color="auto"/>
                <w:left w:val="none" w:sz="0" w:space="0" w:color="auto"/>
                <w:bottom w:val="none" w:sz="0" w:space="0" w:color="auto"/>
                <w:right w:val="none" w:sz="0" w:space="0" w:color="auto"/>
              </w:divBdr>
            </w:div>
            <w:div w:id="746001153">
              <w:marLeft w:val="0"/>
              <w:marRight w:val="0"/>
              <w:marTop w:val="0"/>
              <w:marBottom w:val="0"/>
              <w:divBdr>
                <w:top w:val="none" w:sz="0" w:space="0" w:color="auto"/>
                <w:left w:val="none" w:sz="0" w:space="0" w:color="auto"/>
                <w:bottom w:val="none" w:sz="0" w:space="0" w:color="auto"/>
                <w:right w:val="none" w:sz="0" w:space="0" w:color="auto"/>
              </w:divBdr>
            </w:div>
            <w:div w:id="552235957">
              <w:marLeft w:val="0"/>
              <w:marRight w:val="0"/>
              <w:marTop w:val="0"/>
              <w:marBottom w:val="0"/>
              <w:divBdr>
                <w:top w:val="none" w:sz="0" w:space="0" w:color="auto"/>
                <w:left w:val="none" w:sz="0" w:space="0" w:color="auto"/>
                <w:bottom w:val="none" w:sz="0" w:space="0" w:color="auto"/>
                <w:right w:val="none" w:sz="0" w:space="0" w:color="auto"/>
              </w:divBdr>
            </w:div>
            <w:div w:id="506486017">
              <w:marLeft w:val="0"/>
              <w:marRight w:val="0"/>
              <w:marTop w:val="0"/>
              <w:marBottom w:val="0"/>
              <w:divBdr>
                <w:top w:val="none" w:sz="0" w:space="0" w:color="auto"/>
                <w:left w:val="none" w:sz="0" w:space="0" w:color="auto"/>
                <w:bottom w:val="none" w:sz="0" w:space="0" w:color="auto"/>
                <w:right w:val="none" w:sz="0" w:space="0" w:color="auto"/>
              </w:divBdr>
            </w:div>
            <w:div w:id="411777665">
              <w:marLeft w:val="0"/>
              <w:marRight w:val="0"/>
              <w:marTop w:val="0"/>
              <w:marBottom w:val="0"/>
              <w:divBdr>
                <w:top w:val="none" w:sz="0" w:space="0" w:color="auto"/>
                <w:left w:val="none" w:sz="0" w:space="0" w:color="auto"/>
                <w:bottom w:val="none" w:sz="0" w:space="0" w:color="auto"/>
                <w:right w:val="none" w:sz="0" w:space="0" w:color="auto"/>
              </w:divBdr>
            </w:div>
            <w:div w:id="1992833278">
              <w:marLeft w:val="0"/>
              <w:marRight w:val="0"/>
              <w:marTop w:val="0"/>
              <w:marBottom w:val="0"/>
              <w:divBdr>
                <w:top w:val="none" w:sz="0" w:space="0" w:color="auto"/>
                <w:left w:val="none" w:sz="0" w:space="0" w:color="auto"/>
                <w:bottom w:val="none" w:sz="0" w:space="0" w:color="auto"/>
                <w:right w:val="none" w:sz="0" w:space="0" w:color="auto"/>
              </w:divBdr>
            </w:div>
            <w:div w:id="131290833">
              <w:marLeft w:val="0"/>
              <w:marRight w:val="0"/>
              <w:marTop w:val="0"/>
              <w:marBottom w:val="0"/>
              <w:divBdr>
                <w:top w:val="none" w:sz="0" w:space="0" w:color="auto"/>
                <w:left w:val="none" w:sz="0" w:space="0" w:color="auto"/>
                <w:bottom w:val="none" w:sz="0" w:space="0" w:color="auto"/>
                <w:right w:val="none" w:sz="0" w:space="0" w:color="auto"/>
              </w:divBdr>
            </w:div>
            <w:div w:id="528835063">
              <w:marLeft w:val="0"/>
              <w:marRight w:val="0"/>
              <w:marTop w:val="0"/>
              <w:marBottom w:val="0"/>
              <w:divBdr>
                <w:top w:val="none" w:sz="0" w:space="0" w:color="auto"/>
                <w:left w:val="none" w:sz="0" w:space="0" w:color="auto"/>
                <w:bottom w:val="none" w:sz="0" w:space="0" w:color="auto"/>
                <w:right w:val="none" w:sz="0" w:space="0" w:color="auto"/>
              </w:divBdr>
            </w:div>
            <w:div w:id="1530412485">
              <w:marLeft w:val="0"/>
              <w:marRight w:val="0"/>
              <w:marTop w:val="0"/>
              <w:marBottom w:val="0"/>
              <w:divBdr>
                <w:top w:val="none" w:sz="0" w:space="0" w:color="auto"/>
                <w:left w:val="none" w:sz="0" w:space="0" w:color="auto"/>
                <w:bottom w:val="none" w:sz="0" w:space="0" w:color="auto"/>
                <w:right w:val="none" w:sz="0" w:space="0" w:color="auto"/>
              </w:divBdr>
            </w:div>
            <w:div w:id="1090086210">
              <w:marLeft w:val="0"/>
              <w:marRight w:val="0"/>
              <w:marTop w:val="0"/>
              <w:marBottom w:val="0"/>
              <w:divBdr>
                <w:top w:val="none" w:sz="0" w:space="0" w:color="auto"/>
                <w:left w:val="none" w:sz="0" w:space="0" w:color="auto"/>
                <w:bottom w:val="none" w:sz="0" w:space="0" w:color="auto"/>
                <w:right w:val="none" w:sz="0" w:space="0" w:color="auto"/>
              </w:divBdr>
            </w:div>
            <w:div w:id="897286036">
              <w:marLeft w:val="0"/>
              <w:marRight w:val="0"/>
              <w:marTop w:val="0"/>
              <w:marBottom w:val="0"/>
              <w:divBdr>
                <w:top w:val="none" w:sz="0" w:space="0" w:color="auto"/>
                <w:left w:val="none" w:sz="0" w:space="0" w:color="auto"/>
                <w:bottom w:val="none" w:sz="0" w:space="0" w:color="auto"/>
                <w:right w:val="none" w:sz="0" w:space="0" w:color="auto"/>
              </w:divBdr>
            </w:div>
            <w:div w:id="302272988">
              <w:marLeft w:val="0"/>
              <w:marRight w:val="0"/>
              <w:marTop w:val="0"/>
              <w:marBottom w:val="0"/>
              <w:divBdr>
                <w:top w:val="none" w:sz="0" w:space="0" w:color="auto"/>
                <w:left w:val="none" w:sz="0" w:space="0" w:color="auto"/>
                <w:bottom w:val="none" w:sz="0" w:space="0" w:color="auto"/>
                <w:right w:val="none" w:sz="0" w:space="0" w:color="auto"/>
              </w:divBdr>
            </w:div>
            <w:div w:id="150217501">
              <w:marLeft w:val="0"/>
              <w:marRight w:val="0"/>
              <w:marTop w:val="0"/>
              <w:marBottom w:val="0"/>
              <w:divBdr>
                <w:top w:val="none" w:sz="0" w:space="0" w:color="auto"/>
                <w:left w:val="none" w:sz="0" w:space="0" w:color="auto"/>
                <w:bottom w:val="none" w:sz="0" w:space="0" w:color="auto"/>
                <w:right w:val="none" w:sz="0" w:space="0" w:color="auto"/>
              </w:divBdr>
            </w:div>
            <w:div w:id="702094964">
              <w:marLeft w:val="0"/>
              <w:marRight w:val="0"/>
              <w:marTop w:val="0"/>
              <w:marBottom w:val="0"/>
              <w:divBdr>
                <w:top w:val="none" w:sz="0" w:space="0" w:color="auto"/>
                <w:left w:val="none" w:sz="0" w:space="0" w:color="auto"/>
                <w:bottom w:val="none" w:sz="0" w:space="0" w:color="auto"/>
                <w:right w:val="none" w:sz="0" w:space="0" w:color="auto"/>
              </w:divBdr>
            </w:div>
            <w:div w:id="1374886292">
              <w:marLeft w:val="0"/>
              <w:marRight w:val="0"/>
              <w:marTop w:val="0"/>
              <w:marBottom w:val="0"/>
              <w:divBdr>
                <w:top w:val="none" w:sz="0" w:space="0" w:color="auto"/>
                <w:left w:val="none" w:sz="0" w:space="0" w:color="auto"/>
                <w:bottom w:val="none" w:sz="0" w:space="0" w:color="auto"/>
                <w:right w:val="none" w:sz="0" w:space="0" w:color="auto"/>
              </w:divBdr>
            </w:div>
            <w:div w:id="1583760643">
              <w:marLeft w:val="0"/>
              <w:marRight w:val="0"/>
              <w:marTop w:val="0"/>
              <w:marBottom w:val="0"/>
              <w:divBdr>
                <w:top w:val="none" w:sz="0" w:space="0" w:color="auto"/>
                <w:left w:val="none" w:sz="0" w:space="0" w:color="auto"/>
                <w:bottom w:val="none" w:sz="0" w:space="0" w:color="auto"/>
                <w:right w:val="none" w:sz="0" w:space="0" w:color="auto"/>
              </w:divBdr>
            </w:div>
            <w:div w:id="628169359">
              <w:marLeft w:val="0"/>
              <w:marRight w:val="0"/>
              <w:marTop w:val="0"/>
              <w:marBottom w:val="0"/>
              <w:divBdr>
                <w:top w:val="none" w:sz="0" w:space="0" w:color="auto"/>
                <w:left w:val="none" w:sz="0" w:space="0" w:color="auto"/>
                <w:bottom w:val="none" w:sz="0" w:space="0" w:color="auto"/>
                <w:right w:val="none" w:sz="0" w:space="0" w:color="auto"/>
              </w:divBdr>
            </w:div>
            <w:div w:id="1608006552">
              <w:marLeft w:val="0"/>
              <w:marRight w:val="0"/>
              <w:marTop w:val="0"/>
              <w:marBottom w:val="0"/>
              <w:divBdr>
                <w:top w:val="none" w:sz="0" w:space="0" w:color="auto"/>
                <w:left w:val="none" w:sz="0" w:space="0" w:color="auto"/>
                <w:bottom w:val="none" w:sz="0" w:space="0" w:color="auto"/>
                <w:right w:val="none" w:sz="0" w:space="0" w:color="auto"/>
              </w:divBdr>
            </w:div>
            <w:div w:id="1215122683">
              <w:marLeft w:val="0"/>
              <w:marRight w:val="0"/>
              <w:marTop w:val="0"/>
              <w:marBottom w:val="0"/>
              <w:divBdr>
                <w:top w:val="none" w:sz="0" w:space="0" w:color="auto"/>
                <w:left w:val="none" w:sz="0" w:space="0" w:color="auto"/>
                <w:bottom w:val="none" w:sz="0" w:space="0" w:color="auto"/>
                <w:right w:val="none" w:sz="0" w:space="0" w:color="auto"/>
              </w:divBdr>
            </w:div>
            <w:div w:id="1758596183">
              <w:marLeft w:val="0"/>
              <w:marRight w:val="0"/>
              <w:marTop w:val="0"/>
              <w:marBottom w:val="0"/>
              <w:divBdr>
                <w:top w:val="none" w:sz="0" w:space="0" w:color="auto"/>
                <w:left w:val="none" w:sz="0" w:space="0" w:color="auto"/>
                <w:bottom w:val="none" w:sz="0" w:space="0" w:color="auto"/>
                <w:right w:val="none" w:sz="0" w:space="0" w:color="auto"/>
              </w:divBdr>
            </w:div>
            <w:div w:id="2022006399">
              <w:marLeft w:val="0"/>
              <w:marRight w:val="0"/>
              <w:marTop w:val="0"/>
              <w:marBottom w:val="0"/>
              <w:divBdr>
                <w:top w:val="none" w:sz="0" w:space="0" w:color="auto"/>
                <w:left w:val="none" w:sz="0" w:space="0" w:color="auto"/>
                <w:bottom w:val="none" w:sz="0" w:space="0" w:color="auto"/>
                <w:right w:val="none" w:sz="0" w:space="0" w:color="auto"/>
              </w:divBdr>
            </w:div>
            <w:div w:id="1379627131">
              <w:marLeft w:val="0"/>
              <w:marRight w:val="0"/>
              <w:marTop w:val="0"/>
              <w:marBottom w:val="0"/>
              <w:divBdr>
                <w:top w:val="none" w:sz="0" w:space="0" w:color="auto"/>
                <w:left w:val="none" w:sz="0" w:space="0" w:color="auto"/>
                <w:bottom w:val="none" w:sz="0" w:space="0" w:color="auto"/>
                <w:right w:val="none" w:sz="0" w:space="0" w:color="auto"/>
              </w:divBdr>
            </w:div>
            <w:div w:id="1190215757">
              <w:marLeft w:val="0"/>
              <w:marRight w:val="0"/>
              <w:marTop w:val="0"/>
              <w:marBottom w:val="0"/>
              <w:divBdr>
                <w:top w:val="none" w:sz="0" w:space="0" w:color="auto"/>
                <w:left w:val="none" w:sz="0" w:space="0" w:color="auto"/>
                <w:bottom w:val="none" w:sz="0" w:space="0" w:color="auto"/>
                <w:right w:val="none" w:sz="0" w:space="0" w:color="auto"/>
              </w:divBdr>
            </w:div>
            <w:div w:id="1930849689">
              <w:marLeft w:val="0"/>
              <w:marRight w:val="0"/>
              <w:marTop w:val="0"/>
              <w:marBottom w:val="0"/>
              <w:divBdr>
                <w:top w:val="none" w:sz="0" w:space="0" w:color="auto"/>
                <w:left w:val="none" w:sz="0" w:space="0" w:color="auto"/>
                <w:bottom w:val="none" w:sz="0" w:space="0" w:color="auto"/>
                <w:right w:val="none" w:sz="0" w:space="0" w:color="auto"/>
              </w:divBdr>
            </w:div>
            <w:div w:id="1076052461">
              <w:marLeft w:val="0"/>
              <w:marRight w:val="0"/>
              <w:marTop w:val="0"/>
              <w:marBottom w:val="0"/>
              <w:divBdr>
                <w:top w:val="none" w:sz="0" w:space="0" w:color="auto"/>
                <w:left w:val="none" w:sz="0" w:space="0" w:color="auto"/>
                <w:bottom w:val="none" w:sz="0" w:space="0" w:color="auto"/>
                <w:right w:val="none" w:sz="0" w:space="0" w:color="auto"/>
              </w:divBdr>
            </w:div>
            <w:div w:id="853957659">
              <w:marLeft w:val="0"/>
              <w:marRight w:val="0"/>
              <w:marTop w:val="0"/>
              <w:marBottom w:val="0"/>
              <w:divBdr>
                <w:top w:val="none" w:sz="0" w:space="0" w:color="auto"/>
                <w:left w:val="none" w:sz="0" w:space="0" w:color="auto"/>
                <w:bottom w:val="none" w:sz="0" w:space="0" w:color="auto"/>
                <w:right w:val="none" w:sz="0" w:space="0" w:color="auto"/>
              </w:divBdr>
            </w:div>
            <w:div w:id="141116725">
              <w:marLeft w:val="0"/>
              <w:marRight w:val="0"/>
              <w:marTop w:val="0"/>
              <w:marBottom w:val="0"/>
              <w:divBdr>
                <w:top w:val="none" w:sz="0" w:space="0" w:color="auto"/>
                <w:left w:val="none" w:sz="0" w:space="0" w:color="auto"/>
                <w:bottom w:val="none" w:sz="0" w:space="0" w:color="auto"/>
                <w:right w:val="none" w:sz="0" w:space="0" w:color="auto"/>
              </w:divBdr>
            </w:div>
            <w:div w:id="816530802">
              <w:marLeft w:val="0"/>
              <w:marRight w:val="0"/>
              <w:marTop w:val="0"/>
              <w:marBottom w:val="0"/>
              <w:divBdr>
                <w:top w:val="none" w:sz="0" w:space="0" w:color="auto"/>
                <w:left w:val="none" w:sz="0" w:space="0" w:color="auto"/>
                <w:bottom w:val="none" w:sz="0" w:space="0" w:color="auto"/>
                <w:right w:val="none" w:sz="0" w:space="0" w:color="auto"/>
              </w:divBdr>
            </w:div>
            <w:div w:id="806750934">
              <w:marLeft w:val="0"/>
              <w:marRight w:val="0"/>
              <w:marTop w:val="0"/>
              <w:marBottom w:val="0"/>
              <w:divBdr>
                <w:top w:val="none" w:sz="0" w:space="0" w:color="auto"/>
                <w:left w:val="none" w:sz="0" w:space="0" w:color="auto"/>
                <w:bottom w:val="none" w:sz="0" w:space="0" w:color="auto"/>
                <w:right w:val="none" w:sz="0" w:space="0" w:color="auto"/>
              </w:divBdr>
            </w:div>
            <w:div w:id="1232345704">
              <w:marLeft w:val="0"/>
              <w:marRight w:val="0"/>
              <w:marTop w:val="0"/>
              <w:marBottom w:val="0"/>
              <w:divBdr>
                <w:top w:val="none" w:sz="0" w:space="0" w:color="auto"/>
                <w:left w:val="none" w:sz="0" w:space="0" w:color="auto"/>
                <w:bottom w:val="none" w:sz="0" w:space="0" w:color="auto"/>
                <w:right w:val="none" w:sz="0" w:space="0" w:color="auto"/>
              </w:divBdr>
            </w:div>
            <w:div w:id="155807723">
              <w:marLeft w:val="0"/>
              <w:marRight w:val="0"/>
              <w:marTop w:val="0"/>
              <w:marBottom w:val="0"/>
              <w:divBdr>
                <w:top w:val="none" w:sz="0" w:space="0" w:color="auto"/>
                <w:left w:val="none" w:sz="0" w:space="0" w:color="auto"/>
                <w:bottom w:val="none" w:sz="0" w:space="0" w:color="auto"/>
                <w:right w:val="none" w:sz="0" w:space="0" w:color="auto"/>
              </w:divBdr>
            </w:div>
            <w:div w:id="844594049">
              <w:marLeft w:val="0"/>
              <w:marRight w:val="0"/>
              <w:marTop w:val="0"/>
              <w:marBottom w:val="0"/>
              <w:divBdr>
                <w:top w:val="none" w:sz="0" w:space="0" w:color="auto"/>
                <w:left w:val="none" w:sz="0" w:space="0" w:color="auto"/>
                <w:bottom w:val="none" w:sz="0" w:space="0" w:color="auto"/>
                <w:right w:val="none" w:sz="0" w:space="0" w:color="auto"/>
              </w:divBdr>
            </w:div>
            <w:div w:id="907040076">
              <w:marLeft w:val="0"/>
              <w:marRight w:val="0"/>
              <w:marTop w:val="0"/>
              <w:marBottom w:val="0"/>
              <w:divBdr>
                <w:top w:val="none" w:sz="0" w:space="0" w:color="auto"/>
                <w:left w:val="none" w:sz="0" w:space="0" w:color="auto"/>
                <w:bottom w:val="none" w:sz="0" w:space="0" w:color="auto"/>
                <w:right w:val="none" w:sz="0" w:space="0" w:color="auto"/>
              </w:divBdr>
            </w:div>
            <w:div w:id="1953126548">
              <w:marLeft w:val="0"/>
              <w:marRight w:val="0"/>
              <w:marTop w:val="0"/>
              <w:marBottom w:val="0"/>
              <w:divBdr>
                <w:top w:val="none" w:sz="0" w:space="0" w:color="auto"/>
                <w:left w:val="none" w:sz="0" w:space="0" w:color="auto"/>
                <w:bottom w:val="none" w:sz="0" w:space="0" w:color="auto"/>
                <w:right w:val="none" w:sz="0" w:space="0" w:color="auto"/>
              </w:divBdr>
            </w:div>
            <w:div w:id="1119182926">
              <w:marLeft w:val="0"/>
              <w:marRight w:val="0"/>
              <w:marTop w:val="0"/>
              <w:marBottom w:val="0"/>
              <w:divBdr>
                <w:top w:val="none" w:sz="0" w:space="0" w:color="auto"/>
                <w:left w:val="none" w:sz="0" w:space="0" w:color="auto"/>
                <w:bottom w:val="none" w:sz="0" w:space="0" w:color="auto"/>
                <w:right w:val="none" w:sz="0" w:space="0" w:color="auto"/>
              </w:divBdr>
            </w:div>
            <w:div w:id="743339986">
              <w:marLeft w:val="0"/>
              <w:marRight w:val="0"/>
              <w:marTop w:val="0"/>
              <w:marBottom w:val="0"/>
              <w:divBdr>
                <w:top w:val="none" w:sz="0" w:space="0" w:color="auto"/>
                <w:left w:val="none" w:sz="0" w:space="0" w:color="auto"/>
                <w:bottom w:val="none" w:sz="0" w:space="0" w:color="auto"/>
                <w:right w:val="none" w:sz="0" w:space="0" w:color="auto"/>
              </w:divBdr>
            </w:div>
            <w:div w:id="1523325710">
              <w:marLeft w:val="0"/>
              <w:marRight w:val="0"/>
              <w:marTop w:val="0"/>
              <w:marBottom w:val="0"/>
              <w:divBdr>
                <w:top w:val="none" w:sz="0" w:space="0" w:color="auto"/>
                <w:left w:val="none" w:sz="0" w:space="0" w:color="auto"/>
                <w:bottom w:val="none" w:sz="0" w:space="0" w:color="auto"/>
                <w:right w:val="none" w:sz="0" w:space="0" w:color="auto"/>
              </w:divBdr>
            </w:div>
            <w:div w:id="32928103">
              <w:marLeft w:val="0"/>
              <w:marRight w:val="0"/>
              <w:marTop w:val="0"/>
              <w:marBottom w:val="0"/>
              <w:divBdr>
                <w:top w:val="none" w:sz="0" w:space="0" w:color="auto"/>
                <w:left w:val="none" w:sz="0" w:space="0" w:color="auto"/>
                <w:bottom w:val="none" w:sz="0" w:space="0" w:color="auto"/>
                <w:right w:val="none" w:sz="0" w:space="0" w:color="auto"/>
              </w:divBdr>
            </w:div>
            <w:div w:id="556819004">
              <w:marLeft w:val="0"/>
              <w:marRight w:val="0"/>
              <w:marTop w:val="0"/>
              <w:marBottom w:val="0"/>
              <w:divBdr>
                <w:top w:val="none" w:sz="0" w:space="0" w:color="auto"/>
                <w:left w:val="none" w:sz="0" w:space="0" w:color="auto"/>
                <w:bottom w:val="none" w:sz="0" w:space="0" w:color="auto"/>
                <w:right w:val="none" w:sz="0" w:space="0" w:color="auto"/>
              </w:divBdr>
            </w:div>
            <w:div w:id="1135105482">
              <w:marLeft w:val="0"/>
              <w:marRight w:val="0"/>
              <w:marTop w:val="0"/>
              <w:marBottom w:val="0"/>
              <w:divBdr>
                <w:top w:val="none" w:sz="0" w:space="0" w:color="auto"/>
                <w:left w:val="none" w:sz="0" w:space="0" w:color="auto"/>
                <w:bottom w:val="none" w:sz="0" w:space="0" w:color="auto"/>
                <w:right w:val="none" w:sz="0" w:space="0" w:color="auto"/>
              </w:divBdr>
            </w:div>
            <w:div w:id="1463696561">
              <w:marLeft w:val="0"/>
              <w:marRight w:val="0"/>
              <w:marTop w:val="0"/>
              <w:marBottom w:val="0"/>
              <w:divBdr>
                <w:top w:val="none" w:sz="0" w:space="0" w:color="auto"/>
                <w:left w:val="none" w:sz="0" w:space="0" w:color="auto"/>
                <w:bottom w:val="none" w:sz="0" w:space="0" w:color="auto"/>
                <w:right w:val="none" w:sz="0" w:space="0" w:color="auto"/>
              </w:divBdr>
            </w:div>
            <w:div w:id="1706710853">
              <w:marLeft w:val="0"/>
              <w:marRight w:val="0"/>
              <w:marTop w:val="0"/>
              <w:marBottom w:val="0"/>
              <w:divBdr>
                <w:top w:val="none" w:sz="0" w:space="0" w:color="auto"/>
                <w:left w:val="none" w:sz="0" w:space="0" w:color="auto"/>
                <w:bottom w:val="none" w:sz="0" w:space="0" w:color="auto"/>
                <w:right w:val="none" w:sz="0" w:space="0" w:color="auto"/>
              </w:divBdr>
            </w:div>
            <w:div w:id="649216864">
              <w:marLeft w:val="0"/>
              <w:marRight w:val="0"/>
              <w:marTop w:val="0"/>
              <w:marBottom w:val="0"/>
              <w:divBdr>
                <w:top w:val="none" w:sz="0" w:space="0" w:color="auto"/>
                <w:left w:val="none" w:sz="0" w:space="0" w:color="auto"/>
                <w:bottom w:val="none" w:sz="0" w:space="0" w:color="auto"/>
                <w:right w:val="none" w:sz="0" w:space="0" w:color="auto"/>
              </w:divBdr>
            </w:div>
            <w:div w:id="1660427120">
              <w:marLeft w:val="0"/>
              <w:marRight w:val="0"/>
              <w:marTop w:val="0"/>
              <w:marBottom w:val="0"/>
              <w:divBdr>
                <w:top w:val="none" w:sz="0" w:space="0" w:color="auto"/>
                <w:left w:val="none" w:sz="0" w:space="0" w:color="auto"/>
                <w:bottom w:val="none" w:sz="0" w:space="0" w:color="auto"/>
                <w:right w:val="none" w:sz="0" w:space="0" w:color="auto"/>
              </w:divBdr>
            </w:div>
            <w:div w:id="414979138">
              <w:marLeft w:val="0"/>
              <w:marRight w:val="0"/>
              <w:marTop w:val="0"/>
              <w:marBottom w:val="0"/>
              <w:divBdr>
                <w:top w:val="none" w:sz="0" w:space="0" w:color="auto"/>
                <w:left w:val="none" w:sz="0" w:space="0" w:color="auto"/>
                <w:bottom w:val="none" w:sz="0" w:space="0" w:color="auto"/>
                <w:right w:val="none" w:sz="0" w:space="0" w:color="auto"/>
              </w:divBdr>
            </w:div>
            <w:div w:id="962272051">
              <w:marLeft w:val="0"/>
              <w:marRight w:val="0"/>
              <w:marTop w:val="0"/>
              <w:marBottom w:val="0"/>
              <w:divBdr>
                <w:top w:val="none" w:sz="0" w:space="0" w:color="auto"/>
                <w:left w:val="none" w:sz="0" w:space="0" w:color="auto"/>
                <w:bottom w:val="none" w:sz="0" w:space="0" w:color="auto"/>
                <w:right w:val="none" w:sz="0" w:space="0" w:color="auto"/>
              </w:divBdr>
            </w:div>
            <w:div w:id="1908489032">
              <w:marLeft w:val="0"/>
              <w:marRight w:val="0"/>
              <w:marTop w:val="0"/>
              <w:marBottom w:val="0"/>
              <w:divBdr>
                <w:top w:val="none" w:sz="0" w:space="0" w:color="auto"/>
                <w:left w:val="none" w:sz="0" w:space="0" w:color="auto"/>
                <w:bottom w:val="none" w:sz="0" w:space="0" w:color="auto"/>
                <w:right w:val="none" w:sz="0" w:space="0" w:color="auto"/>
              </w:divBdr>
            </w:div>
            <w:div w:id="1153641468">
              <w:marLeft w:val="0"/>
              <w:marRight w:val="0"/>
              <w:marTop w:val="0"/>
              <w:marBottom w:val="0"/>
              <w:divBdr>
                <w:top w:val="none" w:sz="0" w:space="0" w:color="auto"/>
                <w:left w:val="none" w:sz="0" w:space="0" w:color="auto"/>
                <w:bottom w:val="none" w:sz="0" w:space="0" w:color="auto"/>
                <w:right w:val="none" w:sz="0" w:space="0" w:color="auto"/>
              </w:divBdr>
            </w:div>
            <w:div w:id="1994141216">
              <w:marLeft w:val="0"/>
              <w:marRight w:val="0"/>
              <w:marTop w:val="0"/>
              <w:marBottom w:val="0"/>
              <w:divBdr>
                <w:top w:val="none" w:sz="0" w:space="0" w:color="auto"/>
                <w:left w:val="none" w:sz="0" w:space="0" w:color="auto"/>
                <w:bottom w:val="none" w:sz="0" w:space="0" w:color="auto"/>
                <w:right w:val="none" w:sz="0" w:space="0" w:color="auto"/>
              </w:divBdr>
            </w:div>
            <w:div w:id="612052545">
              <w:marLeft w:val="0"/>
              <w:marRight w:val="0"/>
              <w:marTop w:val="0"/>
              <w:marBottom w:val="0"/>
              <w:divBdr>
                <w:top w:val="none" w:sz="0" w:space="0" w:color="auto"/>
                <w:left w:val="none" w:sz="0" w:space="0" w:color="auto"/>
                <w:bottom w:val="none" w:sz="0" w:space="0" w:color="auto"/>
                <w:right w:val="none" w:sz="0" w:space="0" w:color="auto"/>
              </w:divBdr>
            </w:div>
            <w:div w:id="137233990">
              <w:marLeft w:val="0"/>
              <w:marRight w:val="0"/>
              <w:marTop w:val="0"/>
              <w:marBottom w:val="0"/>
              <w:divBdr>
                <w:top w:val="none" w:sz="0" w:space="0" w:color="auto"/>
                <w:left w:val="none" w:sz="0" w:space="0" w:color="auto"/>
                <w:bottom w:val="none" w:sz="0" w:space="0" w:color="auto"/>
                <w:right w:val="none" w:sz="0" w:space="0" w:color="auto"/>
              </w:divBdr>
            </w:div>
            <w:div w:id="952252809">
              <w:marLeft w:val="0"/>
              <w:marRight w:val="0"/>
              <w:marTop w:val="0"/>
              <w:marBottom w:val="0"/>
              <w:divBdr>
                <w:top w:val="none" w:sz="0" w:space="0" w:color="auto"/>
                <w:left w:val="none" w:sz="0" w:space="0" w:color="auto"/>
                <w:bottom w:val="none" w:sz="0" w:space="0" w:color="auto"/>
                <w:right w:val="none" w:sz="0" w:space="0" w:color="auto"/>
              </w:divBdr>
            </w:div>
            <w:div w:id="1276788126">
              <w:marLeft w:val="0"/>
              <w:marRight w:val="0"/>
              <w:marTop w:val="0"/>
              <w:marBottom w:val="0"/>
              <w:divBdr>
                <w:top w:val="none" w:sz="0" w:space="0" w:color="auto"/>
                <w:left w:val="none" w:sz="0" w:space="0" w:color="auto"/>
                <w:bottom w:val="none" w:sz="0" w:space="0" w:color="auto"/>
                <w:right w:val="none" w:sz="0" w:space="0" w:color="auto"/>
              </w:divBdr>
            </w:div>
            <w:div w:id="1812363121">
              <w:marLeft w:val="0"/>
              <w:marRight w:val="0"/>
              <w:marTop w:val="0"/>
              <w:marBottom w:val="0"/>
              <w:divBdr>
                <w:top w:val="none" w:sz="0" w:space="0" w:color="auto"/>
                <w:left w:val="none" w:sz="0" w:space="0" w:color="auto"/>
                <w:bottom w:val="none" w:sz="0" w:space="0" w:color="auto"/>
                <w:right w:val="none" w:sz="0" w:space="0" w:color="auto"/>
              </w:divBdr>
            </w:div>
            <w:div w:id="1739326022">
              <w:marLeft w:val="0"/>
              <w:marRight w:val="0"/>
              <w:marTop w:val="0"/>
              <w:marBottom w:val="0"/>
              <w:divBdr>
                <w:top w:val="none" w:sz="0" w:space="0" w:color="auto"/>
                <w:left w:val="none" w:sz="0" w:space="0" w:color="auto"/>
                <w:bottom w:val="none" w:sz="0" w:space="0" w:color="auto"/>
                <w:right w:val="none" w:sz="0" w:space="0" w:color="auto"/>
              </w:divBdr>
            </w:div>
            <w:div w:id="828329517">
              <w:marLeft w:val="0"/>
              <w:marRight w:val="0"/>
              <w:marTop w:val="0"/>
              <w:marBottom w:val="0"/>
              <w:divBdr>
                <w:top w:val="none" w:sz="0" w:space="0" w:color="auto"/>
                <w:left w:val="none" w:sz="0" w:space="0" w:color="auto"/>
                <w:bottom w:val="none" w:sz="0" w:space="0" w:color="auto"/>
                <w:right w:val="none" w:sz="0" w:space="0" w:color="auto"/>
              </w:divBdr>
            </w:div>
            <w:div w:id="1053850582">
              <w:marLeft w:val="0"/>
              <w:marRight w:val="0"/>
              <w:marTop w:val="0"/>
              <w:marBottom w:val="0"/>
              <w:divBdr>
                <w:top w:val="none" w:sz="0" w:space="0" w:color="auto"/>
                <w:left w:val="none" w:sz="0" w:space="0" w:color="auto"/>
                <w:bottom w:val="none" w:sz="0" w:space="0" w:color="auto"/>
                <w:right w:val="none" w:sz="0" w:space="0" w:color="auto"/>
              </w:divBdr>
            </w:div>
            <w:div w:id="1675641538">
              <w:marLeft w:val="0"/>
              <w:marRight w:val="0"/>
              <w:marTop w:val="0"/>
              <w:marBottom w:val="0"/>
              <w:divBdr>
                <w:top w:val="none" w:sz="0" w:space="0" w:color="auto"/>
                <w:left w:val="none" w:sz="0" w:space="0" w:color="auto"/>
                <w:bottom w:val="none" w:sz="0" w:space="0" w:color="auto"/>
                <w:right w:val="none" w:sz="0" w:space="0" w:color="auto"/>
              </w:divBdr>
            </w:div>
            <w:div w:id="900747221">
              <w:marLeft w:val="0"/>
              <w:marRight w:val="0"/>
              <w:marTop w:val="0"/>
              <w:marBottom w:val="0"/>
              <w:divBdr>
                <w:top w:val="none" w:sz="0" w:space="0" w:color="auto"/>
                <w:left w:val="none" w:sz="0" w:space="0" w:color="auto"/>
                <w:bottom w:val="none" w:sz="0" w:space="0" w:color="auto"/>
                <w:right w:val="none" w:sz="0" w:space="0" w:color="auto"/>
              </w:divBdr>
            </w:div>
            <w:div w:id="1196431883">
              <w:marLeft w:val="0"/>
              <w:marRight w:val="0"/>
              <w:marTop w:val="0"/>
              <w:marBottom w:val="0"/>
              <w:divBdr>
                <w:top w:val="none" w:sz="0" w:space="0" w:color="auto"/>
                <w:left w:val="none" w:sz="0" w:space="0" w:color="auto"/>
                <w:bottom w:val="none" w:sz="0" w:space="0" w:color="auto"/>
                <w:right w:val="none" w:sz="0" w:space="0" w:color="auto"/>
              </w:divBdr>
            </w:div>
            <w:div w:id="907377819">
              <w:marLeft w:val="0"/>
              <w:marRight w:val="0"/>
              <w:marTop w:val="0"/>
              <w:marBottom w:val="0"/>
              <w:divBdr>
                <w:top w:val="none" w:sz="0" w:space="0" w:color="auto"/>
                <w:left w:val="none" w:sz="0" w:space="0" w:color="auto"/>
                <w:bottom w:val="none" w:sz="0" w:space="0" w:color="auto"/>
                <w:right w:val="none" w:sz="0" w:space="0" w:color="auto"/>
              </w:divBdr>
            </w:div>
            <w:div w:id="1661083532">
              <w:marLeft w:val="0"/>
              <w:marRight w:val="0"/>
              <w:marTop w:val="0"/>
              <w:marBottom w:val="0"/>
              <w:divBdr>
                <w:top w:val="none" w:sz="0" w:space="0" w:color="auto"/>
                <w:left w:val="none" w:sz="0" w:space="0" w:color="auto"/>
                <w:bottom w:val="none" w:sz="0" w:space="0" w:color="auto"/>
                <w:right w:val="none" w:sz="0" w:space="0" w:color="auto"/>
              </w:divBdr>
            </w:div>
            <w:div w:id="1462267063">
              <w:marLeft w:val="0"/>
              <w:marRight w:val="0"/>
              <w:marTop w:val="0"/>
              <w:marBottom w:val="0"/>
              <w:divBdr>
                <w:top w:val="none" w:sz="0" w:space="0" w:color="auto"/>
                <w:left w:val="none" w:sz="0" w:space="0" w:color="auto"/>
                <w:bottom w:val="none" w:sz="0" w:space="0" w:color="auto"/>
                <w:right w:val="none" w:sz="0" w:space="0" w:color="auto"/>
              </w:divBdr>
            </w:div>
            <w:div w:id="1251545266">
              <w:marLeft w:val="0"/>
              <w:marRight w:val="0"/>
              <w:marTop w:val="0"/>
              <w:marBottom w:val="0"/>
              <w:divBdr>
                <w:top w:val="none" w:sz="0" w:space="0" w:color="auto"/>
                <w:left w:val="none" w:sz="0" w:space="0" w:color="auto"/>
                <w:bottom w:val="none" w:sz="0" w:space="0" w:color="auto"/>
                <w:right w:val="none" w:sz="0" w:space="0" w:color="auto"/>
              </w:divBdr>
            </w:div>
            <w:div w:id="43871713">
              <w:marLeft w:val="0"/>
              <w:marRight w:val="0"/>
              <w:marTop w:val="0"/>
              <w:marBottom w:val="0"/>
              <w:divBdr>
                <w:top w:val="none" w:sz="0" w:space="0" w:color="auto"/>
                <w:left w:val="none" w:sz="0" w:space="0" w:color="auto"/>
                <w:bottom w:val="none" w:sz="0" w:space="0" w:color="auto"/>
                <w:right w:val="none" w:sz="0" w:space="0" w:color="auto"/>
              </w:divBdr>
            </w:div>
            <w:div w:id="1978291037">
              <w:marLeft w:val="0"/>
              <w:marRight w:val="0"/>
              <w:marTop w:val="0"/>
              <w:marBottom w:val="0"/>
              <w:divBdr>
                <w:top w:val="none" w:sz="0" w:space="0" w:color="auto"/>
                <w:left w:val="none" w:sz="0" w:space="0" w:color="auto"/>
                <w:bottom w:val="none" w:sz="0" w:space="0" w:color="auto"/>
                <w:right w:val="none" w:sz="0" w:space="0" w:color="auto"/>
              </w:divBdr>
            </w:div>
            <w:div w:id="1205950403">
              <w:marLeft w:val="0"/>
              <w:marRight w:val="0"/>
              <w:marTop w:val="0"/>
              <w:marBottom w:val="0"/>
              <w:divBdr>
                <w:top w:val="none" w:sz="0" w:space="0" w:color="auto"/>
                <w:left w:val="none" w:sz="0" w:space="0" w:color="auto"/>
                <w:bottom w:val="none" w:sz="0" w:space="0" w:color="auto"/>
                <w:right w:val="none" w:sz="0" w:space="0" w:color="auto"/>
              </w:divBdr>
            </w:div>
            <w:div w:id="1675693161">
              <w:marLeft w:val="0"/>
              <w:marRight w:val="0"/>
              <w:marTop w:val="0"/>
              <w:marBottom w:val="0"/>
              <w:divBdr>
                <w:top w:val="none" w:sz="0" w:space="0" w:color="auto"/>
                <w:left w:val="none" w:sz="0" w:space="0" w:color="auto"/>
                <w:bottom w:val="none" w:sz="0" w:space="0" w:color="auto"/>
                <w:right w:val="none" w:sz="0" w:space="0" w:color="auto"/>
              </w:divBdr>
            </w:div>
            <w:div w:id="502624719">
              <w:marLeft w:val="0"/>
              <w:marRight w:val="0"/>
              <w:marTop w:val="0"/>
              <w:marBottom w:val="0"/>
              <w:divBdr>
                <w:top w:val="none" w:sz="0" w:space="0" w:color="auto"/>
                <w:left w:val="none" w:sz="0" w:space="0" w:color="auto"/>
                <w:bottom w:val="none" w:sz="0" w:space="0" w:color="auto"/>
                <w:right w:val="none" w:sz="0" w:space="0" w:color="auto"/>
              </w:divBdr>
            </w:div>
            <w:div w:id="1290473620">
              <w:marLeft w:val="0"/>
              <w:marRight w:val="0"/>
              <w:marTop w:val="0"/>
              <w:marBottom w:val="0"/>
              <w:divBdr>
                <w:top w:val="none" w:sz="0" w:space="0" w:color="auto"/>
                <w:left w:val="none" w:sz="0" w:space="0" w:color="auto"/>
                <w:bottom w:val="none" w:sz="0" w:space="0" w:color="auto"/>
                <w:right w:val="none" w:sz="0" w:space="0" w:color="auto"/>
              </w:divBdr>
            </w:div>
            <w:div w:id="2037653275">
              <w:marLeft w:val="0"/>
              <w:marRight w:val="0"/>
              <w:marTop w:val="0"/>
              <w:marBottom w:val="0"/>
              <w:divBdr>
                <w:top w:val="none" w:sz="0" w:space="0" w:color="auto"/>
                <w:left w:val="none" w:sz="0" w:space="0" w:color="auto"/>
                <w:bottom w:val="none" w:sz="0" w:space="0" w:color="auto"/>
                <w:right w:val="none" w:sz="0" w:space="0" w:color="auto"/>
              </w:divBdr>
            </w:div>
            <w:div w:id="1443646507">
              <w:marLeft w:val="0"/>
              <w:marRight w:val="0"/>
              <w:marTop w:val="0"/>
              <w:marBottom w:val="0"/>
              <w:divBdr>
                <w:top w:val="none" w:sz="0" w:space="0" w:color="auto"/>
                <w:left w:val="none" w:sz="0" w:space="0" w:color="auto"/>
                <w:bottom w:val="none" w:sz="0" w:space="0" w:color="auto"/>
                <w:right w:val="none" w:sz="0" w:space="0" w:color="auto"/>
              </w:divBdr>
            </w:div>
            <w:div w:id="436103545">
              <w:marLeft w:val="0"/>
              <w:marRight w:val="0"/>
              <w:marTop w:val="0"/>
              <w:marBottom w:val="0"/>
              <w:divBdr>
                <w:top w:val="none" w:sz="0" w:space="0" w:color="auto"/>
                <w:left w:val="none" w:sz="0" w:space="0" w:color="auto"/>
                <w:bottom w:val="none" w:sz="0" w:space="0" w:color="auto"/>
                <w:right w:val="none" w:sz="0" w:space="0" w:color="auto"/>
              </w:divBdr>
            </w:div>
            <w:div w:id="1838571941">
              <w:marLeft w:val="0"/>
              <w:marRight w:val="0"/>
              <w:marTop w:val="0"/>
              <w:marBottom w:val="0"/>
              <w:divBdr>
                <w:top w:val="none" w:sz="0" w:space="0" w:color="auto"/>
                <w:left w:val="none" w:sz="0" w:space="0" w:color="auto"/>
                <w:bottom w:val="none" w:sz="0" w:space="0" w:color="auto"/>
                <w:right w:val="none" w:sz="0" w:space="0" w:color="auto"/>
              </w:divBdr>
            </w:div>
            <w:div w:id="600187674">
              <w:marLeft w:val="0"/>
              <w:marRight w:val="0"/>
              <w:marTop w:val="0"/>
              <w:marBottom w:val="0"/>
              <w:divBdr>
                <w:top w:val="none" w:sz="0" w:space="0" w:color="auto"/>
                <w:left w:val="none" w:sz="0" w:space="0" w:color="auto"/>
                <w:bottom w:val="none" w:sz="0" w:space="0" w:color="auto"/>
                <w:right w:val="none" w:sz="0" w:space="0" w:color="auto"/>
              </w:divBdr>
            </w:div>
            <w:div w:id="745766163">
              <w:marLeft w:val="0"/>
              <w:marRight w:val="0"/>
              <w:marTop w:val="0"/>
              <w:marBottom w:val="0"/>
              <w:divBdr>
                <w:top w:val="none" w:sz="0" w:space="0" w:color="auto"/>
                <w:left w:val="none" w:sz="0" w:space="0" w:color="auto"/>
                <w:bottom w:val="none" w:sz="0" w:space="0" w:color="auto"/>
                <w:right w:val="none" w:sz="0" w:space="0" w:color="auto"/>
              </w:divBdr>
            </w:div>
            <w:div w:id="1608931181">
              <w:marLeft w:val="0"/>
              <w:marRight w:val="0"/>
              <w:marTop w:val="0"/>
              <w:marBottom w:val="0"/>
              <w:divBdr>
                <w:top w:val="none" w:sz="0" w:space="0" w:color="auto"/>
                <w:left w:val="none" w:sz="0" w:space="0" w:color="auto"/>
                <w:bottom w:val="none" w:sz="0" w:space="0" w:color="auto"/>
                <w:right w:val="none" w:sz="0" w:space="0" w:color="auto"/>
              </w:divBdr>
            </w:div>
            <w:div w:id="357198893">
              <w:marLeft w:val="0"/>
              <w:marRight w:val="0"/>
              <w:marTop w:val="0"/>
              <w:marBottom w:val="0"/>
              <w:divBdr>
                <w:top w:val="none" w:sz="0" w:space="0" w:color="auto"/>
                <w:left w:val="none" w:sz="0" w:space="0" w:color="auto"/>
                <w:bottom w:val="none" w:sz="0" w:space="0" w:color="auto"/>
                <w:right w:val="none" w:sz="0" w:space="0" w:color="auto"/>
              </w:divBdr>
            </w:div>
            <w:div w:id="259725671">
              <w:marLeft w:val="0"/>
              <w:marRight w:val="0"/>
              <w:marTop w:val="0"/>
              <w:marBottom w:val="0"/>
              <w:divBdr>
                <w:top w:val="none" w:sz="0" w:space="0" w:color="auto"/>
                <w:left w:val="none" w:sz="0" w:space="0" w:color="auto"/>
                <w:bottom w:val="none" w:sz="0" w:space="0" w:color="auto"/>
                <w:right w:val="none" w:sz="0" w:space="0" w:color="auto"/>
              </w:divBdr>
            </w:div>
            <w:div w:id="580062093">
              <w:marLeft w:val="0"/>
              <w:marRight w:val="0"/>
              <w:marTop w:val="0"/>
              <w:marBottom w:val="0"/>
              <w:divBdr>
                <w:top w:val="none" w:sz="0" w:space="0" w:color="auto"/>
                <w:left w:val="none" w:sz="0" w:space="0" w:color="auto"/>
                <w:bottom w:val="none" w:sz="0" w:space="0" w:color="auto"/>
                <w:right w:val="none" w:sz="0" w:space="0" w:color="auto"/>
              </w:divBdr>
            </w:div>
            <w:div w:id="603416229">
              <w:marLeft w:val="0"/>
              <w:marRight w:val="0"/>
              <w:marTop w:val="0"/>
              <w:marBottom w:val="0"/>
              <w:divBdr>
                <w:top w:val="none" w:sz="0" w:space="0" w:color="auto"/>
                <w:left w:val="none" w:sz="0" w:space="0" w:color="auto"/>
                <w:bottom w:val="none" w:sz="0" w:space="0" w:color="auto"/>
                <w:right w:val="none" w:sz="0" w:space="0" w:color="auto"/>
              </w:divBdr>
            </w:div>
            <w:div w:id="1817261762">
              <w:marLeft w:val="0"/>
              <w:marRight w:val="0"/>
              <w:marTop w:val="0"/>
              <w:marBottom w:val="0"/>
              <w:divBdr>
                <w:top w:val="none" w:sz="0" w:space="0" w:color="auto"/>
                <w:left w:val="none" w:sz="0" w:space="0" w:color="auto"/>
                <w:bottom w:val="none" w:sz="0" w:space="0" w:color="auto"/>
                <w:right w:val="none" w:sz="0" w:space="0" w:color="auto"/>
              </w:divBdr>
            </w:div>
            <w:div w:id="1315333925">
              <w:marLeft w:val="0"/>
              <w:marRight w:val="0"/>
              <w:marTop w:val="0"/>
              <w:marBottom w:val="0"/>
              <w:divBdr>
                <w:top w:val="none" w:sz="0" w:space="0" w:color="auto"/>
                <w:left w:val="none" w:sz="0" w:space="0" w:color="auto"/>
                <w:bottom w:val="none" w:sz="0" w:space="0" w:color="auto"/>
                <w:right w:val="none" w:sz="0" w:space="0" w:color="auto"/>
              </w:divBdr>
            </w:div>
            <w:div w:id="763188712">
              <w:marLeft w:val="0"/>
              <w:marRight w:val="0"/>
              <w:marTop w:val="0"/>
              <w:marBottom w:val="0"/>
              <w:divBdr>
                <w:top w:val="none" w:sz="0" w:space="0" w:color="auto"/>
                <w:left w:val="none" w:sz="0" w:space="0" w:color="auto"/>
                <w:bottom w:val="none" w:sz="0" w:space="0" w:color="auto"/>
                <w:right w:val="none" w:sz="0" w:space="0" w:color="auto"/>
              </w:divBdr>
            </w:div>
            <w:div w:id="1191724704">
              <w:marLeft w:val="0"/>
              <w:marRight w:val="0"/>
              <w:marTop w:val="0"/>
              <w:marBottom w:val="0"/>
              <w:divBdr>
                <w:top w:val="none" w:sz="0" w:space="0" w:color="auto"/>
                <w:left w:val="none" w:sz="0" w:space="0" w:color="auto"/>
                <w:bottom w:val="none" w:sz="0" w:space="0" w:color="auto"/>
                <w:right w:val="none" w:sz="0" w:space="0" w:color="auto"/>
              </w:divBdr>
            </w:div>
            <w:div w:id="2024549706">
              <w:marLeft w:val="0"/>
              <w:marRight w:val="0"/>
              <w:marTop w:val="0"/>
              <w:marBottom w:val="0"/>
              <w:divBdr>
                <w:top w:val="none" w:sz="0" w:space="0" w:color="auto"/>
                <w:left w:val="none" w:sz="0" w:space="0" w:color="auto"/>
                <w:bottom w:val="none" w:sz="0" w:space="0" w:color="auto"/>
                <w:right w:val="none" w:sz="0" w:space="0" w:color="auto"/>
              </w:divBdr>
            </w:div>
            <w:div w:id="1999994250">
              <w:marLeft w:val="0"/>
              <w:marRight w:val="0"/>
              <w:marTop w:val="0"/>
              <w:marBottom w:val="0"/>
              <w:divBdr>
                <w:top w:val="none" w:sz="0" w:space="0" w:color="auto"/>
                <w:left w:val="none" w:sz="0" w:space="0" w:color="auto"/>
                <w:bottom w:val="none" w:sz="0" w:space="0" w:color="auto"/>
                <w:right w:val="none" w:sz="0" w:space="0" w:color="auto"/>
              </w:divBdr>
            </w:div>
            <w:div w:id="1452673163">
              <w:marLeft w:val="0"/>
              <w:marRight w:val="0"/>
              <w:marTop w:val="0"/>
              <w:marBottom w:val="0"/>
              <w:divBdr>
                <w:top w:val="none" w:sz="0" w:space="0" w:color="auto"/>
                <w:left w:val="none" w:sz="0" w:space="0" w:color="auto"/>
                <w:bottom w:val="none" w:sz="0" w:space="0" w:color="auto"/>
                <w:right w:val="none" w:sz="0" w:space="0" w:color="auto"/>
              </w:divBdr>
            </w:div>
            <w:div w:id="1261721920">
              <w:marLeft w:val="0"/>
              <w:marRight w:val="0"/>
              <w:marTop w:val="0"/>
              <w:marBottom w:val="0"/>
              <w:divBdr>
                <w:top w:val="none" w:sz="0" w:space="0" w:color="auto"/>
                <w:left w:val="none" w:sz="0" w:space="0" w:color="auto"/>
                <w:bottom w:val="none" w:sz="0" w:space="0" w:color="auto"/>
                <w:right w:val="none" w:sz="0" w:space="0" w:color="auto"/>
              </w:divBdr>
            </w:div>
            <w:div w:id="463281417">
              <w:marLeft w:val="0"/>
              <w:marRight w:val="0"/>
              <w:marTop w:val="0"/>
              <w:marBottom w:val="0"/>
              <w:divBdr>
                <w:top w:val="none" w:sz="0" w:space="0" w:color="auto"/>
                <w:left w:val="none" w:sz="0" w:space="0" w:color="auto"/>
                <w:bottom w:val="none" w:sz="0" w:space="0" w:color="auto"/>
                <w:right w:val="none" w:sz="0" w:space="0" w:color="auto"/>
              </w:divBdr>
            </w:div>
            <w:div w:id="1674456520">
              <w:marLeft w:val="0"/>
              <w:marRight w:val="0"/>
              <w:marTop w:val="0"/>
              <w:marBottom w:val="0"/>
              <w:divBdr>
                <w:top w:val="none" w:sz="0" w:space="0" w:color="auto"/>
                <w:left w:val="none" w:sz="0" w:space="0" w:color="auto"/>
                <w:bottom w:val="none" w:sz="0" w:space="0" w:color="auto"/>
                <w:right w:val="none" w:sz="0" w:space="0" w:color="auto"/>
              </w:divBdr>
            </w:div>
            <w:div w:id="1630433326">
              <w:marLeft w:val="0"/>
              <w:marRight w:val="0"/>
              <w:marTop w:val="0"/>
              <w:marBottom w:val="0"/>
              <w:divBdr>
                <w:top w:val="none" w:sz="0" w:space="0" w:color="auto"/>
                <w:left w:val="none" w:sz="0" w:space="0" w:color="auto"/>
                <w:bottom w:val="none" w:sz="0" w:space="0" w:color="auto"/>
                <w:right w:val="none" w:sz="0" w:space="0" w:color="auto"/>
              </w:divBdr>
            </w:div>
            <w:div w:id="857081957">
              <w:marLeft w:val="0"/>
              <w:marRight w:val="0"/>
              <w:marTop w:val="0"/>
              <w:marBottom w:val="0"/>
              <w:divBdr>
                <w:top w:val="none" w:sz="0" w:space="0" w:color="auto"/>
                <w:left w:val="none" w:sz="0" w:space="0" w:color="auto"/>
                <w:bottom w:val="none" w:sz="0" w:space="0" w:color="auto"/>
                <w:right w:val="none" w:sz="0" w:space="0" w:color="auto"/>
              </w:divBdr>
            </w:div>
            <w:div w:id="459998874">
              <w:marLeft w:val="0"/>
              <w:marRight w:val="0"/>
              <w:marTop w:val="0"/>
              <w:marBottom w:val="0"/>
              <w:divBdr>
                <w:top w:val="none" w:sz="0" w:space="0" w:color="auto"/>
                <w:left w:val="none" w:sz="0" w:space="0" w:color="auto"/>
                <w:bottom w:val="none" w:sz="0" w:space="0" w:color="auto"/>
                <w:right w:val="none" w:sz="0" w:space="0" w:color="auto"/>
              </w:divBdr>
            </w:div>
            <w:div w:id="1018391061">
              <w:marLeft w:val="0"/>
              <w:marRight w:val="0"/>
              <w:marTop w:val="0"/>
              <w:marBottom w:val="0"/>
              <w:divBdr>
                <w:top w:val="none" w:sz="0" w:space="0" w:color="auto"/>
                <w:left w:val="none" w:sz="0" w:space="0" w:color="auto"/>
                <w:bottom w:val="none" w:sz="0" w:space="0" w:color="auto"/>
                <w:right w:val="none" w:sz="0" w:space="0" w:color="auto"/>
              </w:divBdr>
            </w:div>
            <w:div w:id="1348672868">
              <w:marLeft w:val="0"/>
              <w:marRight w:val="0"/>
              <w:marTop w:val="0"/>
              <w:marBottom w:val="0"/>
              <w:divBdr>
                <w:top w:val="none" w:sz="0" w:space="0" w:color="auto"/>
                <w:left w:val="none" w:sz="0" w:space="0" w:color="auto"/>
                <w:bottom w:val="none" w:sz="0" w:space="0" w:color="auto"/>
                <w:right w:val="none" w:sz="0" w:space="0" w:color="auto"/>
              </w:divBdr>
            </w:div>
            <w:div w:id="507015694">
              <w:marLeft w:val="0"/>
              <w:marRight w:val="0"/>
              <w:marTop w:val="0"/>
              <w:marBottom w:val="0"/>
              <w:divBdr>
                <w:top w:val="none" w:sz="0" w:space="0" w:color="auto"/>
                <w:left w:val="none" w:sz="0" w:space="0" w:color="auto"/>
                <w:bottom w:val="none" w:sz="0" w:space="0" w:color="auto"/>
                <w:right w:val="none" w:sz="0" w:space="0" w:color="auto"/>
              </w:divBdr>
            </w:div>
            <w:div w:id="758912908">
              <w:marLeft w:val="0"/>
              <w:marRight w:val="0"/>
              <w:marTop w:val="0"/>
              <w:marBottom w:val="0"/>
              <w:divBdr>
                <w:top w:val="none" w:sz="0" w:space="0" w:color="auto"/>
                <w:left w:val="none" w:sz="0" w:space="0" w:color="auto"/>
                <w:bottom w:val="none" w:sz="0" w:space="0" w:color="auto"/>
                <w:right w:val="none" w:sz="0" w:space="0" w:color="auto"/>
              </w:divBdr>
            </w:div>
            <w:div w:id="1617831901">
              <w:marLeft w:val="0"/>
              <w:marRight w:val="0"/>
              <w:marTop w:val="0"/>
              <w:marBottom w:val="0"/>
              <w:divBdr>
                <w:top w:val="none" w:sz="0" w:space="0" w:color="auto"/>
                <w:left w:val="none" w:sz="0" w:space="0" w:color="auto"/>
                <w:bottom w:val="none" w:sz="0" w:space="0" w:color="auto"/>
                <w:right w:val="none" w:sz="0" w:space="0" w:color="auto"/>
              </w:divBdr>
            </w:div>
            <w:div w:id="1370689774">
              <w:marLeft w:val="0"/>
              <w:marRight w:val="0"/>
              <w:marTop w:val="0"/>
              <w:marBottom w:val="0"/>
              <w:divBdr>
                <w:top w:val="none" w:sz="0" w:space="0" w:color="auto"/>
                <w:left w:val="none" w:sz="0" w:space="0" w:color="auto"/>
                <w:bottom w:val="none" w:sz="0" w:space="0" w:color="auto"/>
                <w:right w:val="none" w:sz="0" w:space="0" w:color="auto"/>
              </w:divBdr>
            </w:div>
            <w:div w:id="224950633">
              <w:marLeft w:val="0"/>
              <w:marRight w:val="0"/>
              <w:marTop w:val="0"/>
              <w:marBottom w:val="0"/>
              <w:divBdr>
                <w:top w:val="none" w:sz="0" w:space="0" w:color="auto"/>
                <w:left w:val="none" w:sz="0" w:space="0" w:color="auto"/>
                <w:bottom w:val="none" w:sz="0" w:space="0" w:color="auto"/>
                <w:right w:val="none" w:sz="0" w:space="0" w:color="auto"/>
              </w:divBdr>
            </w:div>
            <w:div w:id="1263685452">
              <w:marLeft w:val="0"/>
              <w:marRight w:val="0"/>
              <w:marTop w:val="0"/>
              <w:marBottom w:val="0"/>
              <w:divBdr>
                <w:top w:val="none" w:sz="0" w:space="0" w:color="auto"/>
                <w:left w:val="none" w:sz="0" w:space="0" w:color="auto"/>
                <w:bottom w:val="none" w:sz="0" w:space="0" w:color="auto"/>
                <w:right w:val="none" w:sz="0" w:space="0" w:color="auto"/>
              </w:divBdr>
            </w:div>
            <w:div w:id="611520908">
              <w:marLeft w:val="0"/>
              <w:marRight w:val="0"/>
              <w:marTop w:val="0"/>
              <w:marBottom w:val="0"/>
              <w:divBdr>
                <w:top w:val="none" w:sz="0" w:space="0" w:color="auto"/>
                <w:left w:val="none" w:sz="0" w:space="0" w:color="auto"/>
                <w:bottom w:val="none" w:sz="0" w:space="0" w:color="auto"/>
                <w:right w:val="none" w:sz="0" w:space="0" w:color="auto"/>
              </w:divBdr>
            </w:div>
            <w:div w:id="679819043">
              <w:marLeft w:val="0"/>
              <w:marRight w:val="0"/>
              <w:marTop w:val="0"/>
              <w:marBottom w:val="0"/>
              <w:divBdr>
                <w:top w:val="none" w:sz="0" w:space="0" w:color="auto"/>
                <w:left w:val="none" w:sz="0" w:space="0" w:color="auto"/>
                <w:bottom w:val="none" w:sz="0" w:space="0" w:color="auto"/>
                <w:right w:val="none" w:sz="0" w:space="0" w:color="auto"/>
              </w:divBdr>
            </w:div>
            <w:div w:id="1173060523">
              <w:marLeft w:val="0"/>
              <w:marRight w:val="0"/>
              <w:marTop w:val="0"/>
              <w:marBottom w:val="0"/>
              <w:divBdr>
                <w:top w:val="none" w:sz="0" w:space="0" w:color="auto"/>
                <w:left w:val="none" w:sz="0" w:space="0" w:color="auto"/>
                <w:bottom w:val="none" w:sz="0" w:space="0" w:color="auto"/>
                <w:right w:val="none" w:sz="0" w:space="0" w:color="auto"/>
              </w:divBdr>
            </w:div>
            <w:div w:id="55402903">
              <w:marLeft w:val="0"/>
              <w:marRight w:val="0"/>
              <w:marTop w:val="0"/>
              <w:marBottom w:val="0"/>
              <w:divBdr>
                <w:top w:val="none" w:sz="0" w:space="0" w:color="auto"/>
                <w:left w:val="none" w:sz="0" w:space="0" w:color="auto"/>
                <w:bottom w:val="none" w:sz="0" w:space="0" w:color="auto"/>
                <w:right w:val="none" w:sz="0" w:space="0" w:color="auto"/>
              </w:divBdr>
            </w:div>
            <w:div w:id="2009015828">
              <w:marLeft w:val="0"/>
              <w:marRight w:val="0"/>
              <w:marTop w:val="0"/>
              <w:marBottom w:val="0"/>
              <w:divBdr>
                <w:top w:val="none" w:sz="0" w:space="0" w:color="auto"/>
                <w:left w:val="none" w:sz="0" w:space="0" w:color="auto"/>
                <w:bottom w:val="none" w:sz="0" w:space="0" w:color="auto"/>
                <w:right w:val="none" w:sz="0" w:space="0" w:color="auto"/>
              </w:divBdr>
            </w:div>
            <w:div w:id="1917393369">
              <w:marLeft w:val="0"/>
              <w:marRight w:val="0"/>
              <w:marTop w:val="0"/>
              <w:marBottom w:val="0"/>
              <w:divBdr>
                <w:top w:val="none" w:sz="0" w:space="0" w:color="auto"/>
                <w:left w:val="none" w:sz="0" w:space="0" w:color="auto"/>
                <w:bottom w:val="none" w:sz="0" w:space="0" w:color="auto"/>
                <w:right w:val="none" w:sz="0" w:space="0" w:color="auto"/>
              </w:divBdr>
            </w:div>
            <w:div w:id="398594397">
              <w:marLeft w:val="0"/>
              <w:marRight w:val="0"/>
              <w:marTop w:val="0"/>
              <w:marBottom w:val="0"/>
              <w:divBdr>
                <w:top w:val="none" w:sz="0" w:space="0" w:color="auto"/>
                <w:left w:val="none" w:sz="0" w:space="0" w:color="auto"/>
                <w:bottom w:val="none" w:sz="0" w:space="0" w:color="auto"/>
                <w:right w:val="none" w:sz="0" w:space="0" w:color="auto"/>
              </w:divBdr>
            </w:div>
            <w:div w:id="767120202">
              <w:marLeft w:val="0"/>
              <w:marRight w:val="0"/>
              <w:marTop w:val="0"/>
              <w:marBottom w:val="0"/>
              <w:divBdr>
                <w:top w:val="none" w:sz="0" w:space="0" w:color="auto"/>
                <w:left w:val="none" w:sz="0" w:space="0" w:color="auto"/>
                <w:bottom w:val="none" w:sz="0" w:space="0" w:color="auto"/>
                <w:right w:val="none" w:sz="0" w:space="0" w:color="auto"/>
              </w:divBdr>
            </w:div>
            <w:div w:id="1333558010">
              <w:marLeft w:val="0"/>
              <w:marRight w:val="0"/>
              <w:marTop w:val="0"/>
              <w:marBottom w:val="0"/>
              <w:divBdr>
                <w:top w:val="none" w:sz="0" w:space="0" w:color="auto"/>
                <w:left w:val="none" w:sz="0" w:space="0" w:color="auto"/>
                <w:bottom w:val="none" w:sz="0" w:space="0" w:color="auto"/>
                <w:right w:val="none" w:sz="0" w:space="0" w:color="auto"/>
              </w:divBdr>
            </w:div>
            <w:div w:id="2139571508">
              <w:marLeft w:val="0"/>
              <w:marRight w:val="0"/>
              <w:marTop w:val="0"/>
              <w:marBottom w:val="0"/>
              <w:divBdr>
                <w:top w:val="none" w:sz="0" w:space="0" w:color="auto"/>
                <w:left w:val="none" w:sz="0" w:space="0" w:color="auto"/>
                <w:bottom w:val="none" w:sz="0" w:space="0" w:color="auto"/>
                <w:right w:val="none" w:sz="0" w:space="0" w:color="auto"/>
              </w:divBdr>
            </w:div>
            <w:div w:id="1925995148">
              <w:marLeft w:val="0"/>
              <w:marRight w:val="0"/>
              <w:marTop w:val="0"/>
              <w:marBottom w:val="0"/>
              <w:divBdr>
                <w:top w:val="none" w:sz="0" w:space="0" w:color="auto"/>
                <w:left w:val="none" w:sz="0" w:space="0" w:color="auto"/>
                <w:bottom w:val="none" w:sz="0" w:space="0" w:color="auto"/>
                <w:right w:val="none" w:sz="0" w:space="0" w:color="auto"/>
              </w:divBdr>
            </w:div>
            <w:div w:id="1600328239">
              <w:marLeft w:val="0"/>
              <w:marRight w:val="0"/>
              <w:marTop w:val="0"/>
              <w:marBottom w:val="0"/>
              <w:divBdr>
                <w:top w:val="none" w:sz="0" w:space="0" w:color="auto"/>
                <w:left w:val="none" w:sz="0" w:space="0" w:color="auto"/>
                <w:bottom w:val="none" w:sz="0" w:space="0" w:color="auto"/>
                <w:right w:val="none" w:sz="0" w:space="0" w:color="auto"/>
              </w:divBdr>
            </w:div>
            <w:div w:id="500895843">
              <w:marLeft w:val="0"/>
              <w:marRight w:val="0"/>
              <w:marTop w:val="0"/>
              <w:marBottom w:val="0"/>
              <w:divBdr>
                <w:top w:val="none" w:sz="0" w:space="0" w:color="auto"/>
                <w:left w:val="none" w:sz="0" w:space="0" w:color="auto"/>
                <w:bottom w:val="none" w:sz="0" w:space="0" w:color="auto"/>
                <w:right w:val="none" w:sz="0" w:space="0" w:color="auto"/>
              </w:divBdr>
            </w:div>
            <w:div w:id="536233484">
              <w:marLeft w:val="0"/>
              <w:marRight w:val="0"/>
              <w:marTop w:val="0"/>
              <w:marBottom w:val="0"/>
              <w:divBdr>
                <w:top w:val="none" w:sz="0" w:space="0" w:color="auto"/>
                <w:left w:val="none" w:sz="0" w:space="0" w:color="auto"/>
                <w:bottom w:val="none" w:sz="0" w:space="0" w:color="auto"/>
                <w:right w:val="none" w:sz="0" w:space="0" w:color="auto"/>
              </w:divBdr>
            </w:div>
            <w:div w:id="1759205446">
              <w:marLeft w:val="0"/>
              <w:marRight w:val="0"/>
              <w:marTop w:val="0"/>
              <w:marBottom w:val="0"/>
              <w:divBdr>
                <w:top w:val="none" w:sz="0" w:space="0" w:color="auto"/>
                <w:left w:val="none" w:sz="0" w:space="0" w:color="auto"/>
                <w:bottom w:val="none" w:sz="0" w:space="0" w:color="auto"/>
                <w:right w:val="none" w:sz="0" w:space="0" w:color="auto"/>
              </w:divBdr>
            </w:div>
            <w:div w:id="117988317">
              <w:marLeft w:val="0"/>
              <w:marRight w:val="0"/>
              <w:marTop w:val="0"/>
              <w:marBottom w:val="0"/>
              <w:divBdr>
                <w:top w:val="none" w:sz="0" w:space="0" w:color="auto"/>
                <w:left w:val="none" w:sz="0" w:space="0" w:color="auto"/>
                <w:bottom w:val="none" w:sz="0" w:space="0" w:color="auto"/>
                <w:right w:val="none" w:sz="0" w:space="0" w:color="auto"/>
              </w:divBdr>
            </w:div>
            <w:div w:id="1319578135">
              <w:marLeft w:val="0"/>
              <w:marRight w:val="0"/>
              <w:marTop w:val="0"/>
              <w:marBottom w:val="0"/>
              <w:divBdr>
                <w:top w:val="none" w:sz="0" w:space="0" w:color="auto"/>
                <w:left w:val="none" w:sz="0" w:space="0" w:color="auto"/>
                <w:bottom w:val="none" w:sz="0" w:space="0" w:color="auto"/>
                <w:right w:val="none" w:sz="0" w:space="0" w:color="auto"/>
              </w:divBdr>
            </w:div>
            <w:div w:id="1114791599">
              <w:marLeft w:val="0"/>
              <w:marRight w:val="0"/>
              <w:marTop w:val="0"/>
              <w:marBottom w:val="0"/>
              <w:divBdr>
                <w:top w:val="none" w:sz="0" w:space="0" w:color="auto"/>
                <w:left w:val="none" w:sz="0" w:space="0" w:color="auto"/>
                <w:bottom w:val="none" w:sz="0" w:space="0" w:color="auto"/>
                <w:right w:val="none" w:sz="0" w:space="0" w:color="auto"/>
              </w:divBdr>
            </w:div>
            <w:div w:id="2131825756">
              <w:marLeft w:val="0"/>
              <w:marRight w:val="0"/>
              <w:marTop w:val="0"/>
              <w:marBottom w:val="0"/>
              <w:divBdr>
                <w:top w:val="none" w:sz="0" w:space="0" w:color="auto"/>
                <w:left w:val="none" w:sz="0" w:space="0" w:color="auto"/>
                <w:bottom w:val="none" w:sz="0" w:space="0" w:color="auto"/>
                <w:right w:val="none" w:sz="0" w:space="0" w:color="auto"/>
              </w:divBdr>
            </w:div>
            <w:div w:id="402875499">
              <w:marLeft w:val="0"/>
              <w:marRight w:val="0"/>
              <w:marTop w:val="0"/>
              <w:marBottom w:val="0"/>
              <w:divBdr>
                <w:top w:val="none" w:sz="0" w:space="0" w:color="auto"/>
                <w:left w:val="none" w:sz="0" w:space="0" w:color="auto"/>
                <w:bottom w:val="none" w:sz="0" w:space="0" w:color="auto"/>
                <w:right w:val="none" w:sz="0" w:space="0" w:color="auto"/>
              </w:divBdr>
            </w:div>
            <w:div w:id="2072997147">
              <w:marLeft w:val="0"/>
              <w:marRight w:val="0"/>
              <w:marTop w:val="0"/>
              <w:marBottom w:val="0"/>
              <w:divBdr>
                <w:top w:val="none" w:sz="0" w:space="0" w:color="auto"/>
                <w:left w:val="none" w:sz="0" w:space="0" w:color="auto"/>
                <w:bottom w:val="none" w:sz="0" w:space="0" w:color="auto"/>
                <w:right w:val="none" w:sz="0" w:space="0" w:color="auto"/>
              </w:divBdr>
            </w:div>
            <w:div w:id="1439376632">
              <w:marLeft w:val="0"/>
              <w:marRight w:val="0"/>
              <w:marTop w:val="0"/>
              <w:marBottom w:val="0"/>
              <w:divBdr>
                <w:top w:val="none" w:sz="0" w:space="0" w:color="auto"/>
                <w:left w:val="none" w:sz="0" w:space="0" w:color="auto"/>
                <w:bottom w:val="none" w:sz="0" w:space="0" w:color="auto"/>
                <w:right w:val="none" w:sz="0" w:space="0" w:color="auto"/>
              </w:divBdr>
            </w:div>
            <w:div w:id="1107698723">
              <w:marLeft w:val="0"/>
              <w:marRight w:val="0"/>
              <w:marTop w:val="0"/>
              <w:marBottom w:val="0"/>
              <w:divBdr>
                <w:top w:val="none" w:sz="0" w:space="0" w:color="auto"/>
                <w:left w:val="none" w:sz="0" w:space="0" w:color="auto"/>
                <w:bottom w:val="none" w:sz="0" w:space="0" w:color="auto"/>
                <w:right w:val="none" w:sz="0" w:space="0" w:color="auto"/>
              </w:divBdr>
            </w:div>
            <w:div w:id="1882548134">
              <w:marLeft w:val="0"/>
              <w:marRight w:val="0"/>
              <w:marTop w:val="0"/>
              <w:marBottom w:val="0"/>
              <w:divBdr>
                <w:top w:val="none" w:sz="0" w:space="0" w:color="auto"/>
                <w:left w:val="none" w:sz="0" w:space="0" w:color="auto"/>
                <w:bottom w:val="none" w:sz="0" w:space="0" w:color="auto"/>
                <w:right w:val="none" w:sz="0" w:space="0" w:color="auto"/>
              </w:divBdr>
            </w:div>
            <w:div w:id="78602193">
              <w:marLeft w:val="0"/>
              <w:marRight w:val="0"/>
              <w:marTop w:val="0"/>
              <w:marBottom w:val="0"/>
              <w:divBdr>
                <w:top w:val="none" w:sz="0" w:space="0" w:color="auto"/>
                <w:left w:val="none" w:sz="0" w:space="0" w:color="auto"/>
                <w:bottom w:val="none" w:sz="0" w:space="0" w:color="auto"/>
                <w:right w:val="none" w:sz="0" w:space="0" w:color="auto"/>
              </w:divBdr>
            </w:div>
            <w:div w:id="15471929">
              <w:marLeft w:val="0"/>
              <w:marRight w:val="0"/>
              <w:marTop w:val="0"/>
              <w:marBottom w:val="0"/>
              <w:divBdr>
                <w:top w:val="none" w:sz="0" w:space="0" w:color="auto"/>
                <w:left w:val="none" w:sz="0" w:space="0" w:color="auto"/>
                <w:bottom w:val="none" w:sz="0" w:space="0" w:color="auto"/>
                <w:right w:val="none" w:sz="0" w:space="0" w:color="auto"/>
              </w:divBdr>
            </w:div>
            <w:div w:id="682436285">
              <w:marLeft w:val="0"/>
              <w:marRight w:val="0"/>
              <w:marTop w:val="0"/>
              <w:marBottom w:val="0"/>
              <w:divBdr>
                <w:top w:val="none" w:sz="0" w:space="0" w:color="auto"/>
                <w:left w:val="none" w:sz="0" w:space="0" w:color="auto"/>
                <w:bottom w:val="none" w:sz="0" w:space="0" w:color="auto"/>
                <w:right w:val="none" w:sz="0" w:space="0" w:color="auto"/>
              </w:divBdr>
            </w:div>
            <w:div w:id="692994802">
              <w:marLeft w:val="0"/>
              <w:marRight w:val="0"/>
              <w:marTop w:val="0"/>
              <w:marBottom w:val="0"/>
              <w:divBdr>
                <w:top w:val="none" w:sz="0" w:space="0" w:color="auto"/>
                <w:left w:val="none" w:sz="0" w:space="0" w:color="auto"/>
                <w:bottom w:val="none" w:sz="0" w:space="0" w:color="auto"/>
                <w:right w:val="none" w:sz="0" w:space="0" w:color="auto"/>
              </w:divBdr>
            </w:div>
            <w:div w:id="1801612663">
              <w:marLeft w:val="0"/>
              <w:marRight w:val="0"/>
              <w:marTop w:val="0"/>
              <w:marBottom w:val="0"/>
              <w:divBdr>
                <w:top w:val="none" w:sz="0" w:space="0" w:color="auto"/>
                <w:left w:val="none" w:sz="0" w:space="0" w:color="auto"/>
                <w:bottom w:val="none" w:sz="0" w:space="0" w:color="auto"/>
                <w:right w:val="none" w:sz="0" w:space="0" w:color="auto"/>
              </w:divBdr>
            </w:div>
            <w:div w:id="513954160">
              <w:marLeft w:val="0"/>
              <w:marRight w:val="0"/>
              <w:marTop w:val="0"/>
              <w:marBottom w:val="0"/>
              <w:divBdr>
                <w:top w:val="none" w:sz="0" w:space="0" w:color="auto"/>
                <w:left w:val="none" w:sz="0" w:space="0" w:color="auto"/>
                <w:bottom w:val="none" w:sz="0" w:space="0" w:color="auto"/>
                <w:right w:val="none" w:sz="0" w:space="0" w:color="auto"/>
              </w:divBdr>
            </w:div>
            <w:div w:id="1286157886">
              <w:marLeft w:val="0"/>
              <w:marRight w:val="0"/>
              <w:marTop w:val="0"/>
              <w:marBottom w:val="0"/>
              <w:divBdr>
                <w:top w:val="none" w:sz="0" w:space="0" w:color="auto"/>
                <w:left w:val="none" w:sz="0" w:space="0" w:color="auto"/>
                <w:bottom w:val="none" w:sz="0" w:space="0" w:color="auto"/>
                <w:right w:val="none" w:sz="0" w:space="0" w:color="auto"/>
              </w:divBdr>
            </w:div>
            <w:div w:id="2018535945">
              <w:marLeft w:val="0"/>
              <w:marRight w:val="0"/>
              <w:marTop w:val="0"/>
              <w:marBottom w:val="0"/>
              <w:divBdr>
                <w:top w:val="none" w:sz="0" w:space="0" w:color="auto"/>
                <w:left w:val="none" w:sz="0" w:space="0" w:color="auto"/>
                <w:bottom w:val="none" w:sz="0" w:space="0" w:color="auto"/>
                <w:right w:val="none" w:sz="0" w:space="0" w:color="auto"/>
              </w:divBdr>
            </w:div>
            <w:div w:id="1937638486">
              <w:marLeft w:val="0"/>
              <w:marRight w:val="0"/>
              <w:marTop w:val="0"/>
              <w:marBottom w:val="0"/>
              <w:divBdr>
                <w:top w:val="none" w:sz="0" w:space="0" w:color="auto"/>
                <w:left w:val="none" w:sz="0" w:space="0" w:color="auto"/>
                <w:bottom w:val="none" w:sz="0" w:space="0" w:color="auto"/>
                <w:right w:val="none" w:sz="0" w:space="0" w:color="auto"/>
              </w:divBdr>
            </w:div>
            <w:div w:id="1808739828">
              <w:marLeft w:val="0"/>
              <w:marRight w:val="0"/>
              <w:marTop w:val="0"/>
              <w:marBottom w:val="0"/>
              <w:divBdr>
                <w:top w:val="none" w:sz="0" w:space="0" w:color="auto"/>
                <w:left w:val="none" w:sz="0" w:space="0" w:color="auto"/>
                <w:bottom w:val="none" w:sz="0" w:space="0" w:color="auto"/>
                <w:right w:val="none" w:sz="0" w:space="0" w:color="auto"/>
              </w:divBdr>
            </w:div>
            <w:div w:id="2009794448">
              <w:marLeft w:val="0"/>
              <w:marRight w:val="0"/>
              <w:marTop w:val="0"/>
              <w:marBottom w:val="0"/>
              <w:divBdr>
                <w:top w:val="none" w:sz="0" w:space="0" w:color="auto"/>
                <w:left w:val="none" w:sz="0" w:space="0" w:color="auto"/>
                <w:bottom w:val="none" w:sz="0" w:space="0" w:color="auto"/>
                <w:right w:val="none" w:sz="0" w:space="0" w:color="auto"/>
              </w:divBdr>
            </w:div>
            <w:div w:id="471141455">
              <w:marLeft w:val="0"/>
              <w:marRight w:val="0"/>
              <w:marTop w:val="0"/>
              <w:marBottom w:val="0"/>
              <w:divBdr>
                <w:top w:val="none" w:sz="0" w:space="0" w:color="auto"/>
                <w:left w:val="none" w:sz="0" w:space="0" w:color="auto"/>
                <w:bottom w:val="none" w:sz="0" w:space="0" w:color="auto"/>
                <w:right w:val="none" w:sz="0" w:space="0" w:color="auto"/>
              </w:divBdr>
            </w:div>
            <w:div w:id="728840280">
              <w:marLeft w:val="0"/>
              <w:marRight w:val="0"/>
              <w:marTop w:val="0"/>
              <w:marBottom w:val="0"/>
              <w:divBdr>
                <w:top w:val="none" w:sz="0" w:space="0" w:color="auto"/>
                <w:left w:val="none" w:sz="0" w:space="0" w:color="auto"/>
                <w:bottom w:val="none" w:sz="0" w:space="0" w:color="auto"/>
                <w:right w:val="none" w:sz="0" w:space="0" w:color="auto"/>
              </w:divBdr>
            </w:div>
            <w:div w:id="647979742">
              <w:marLeft w:val="0"/>
              <w:marRight w:val="0"/>
              <w:marTop w:val="0"/>
              <w:marBottom w:val="0"/>
              <w:divBdr>
                <w:top w:val="none" w:sz="0" w:space="0" w:color="auto"/>
                <w:left w:val="none" w:sz="0" w:space="0" w:color="auto"/>
                <w:bottom w:val="none" w:sz="0" w:space="0" w:color="auto"/>
                <w:right w:val="none" w:sz="0" w:space="0" w:color="auto"/>
              </w:divBdr>
            </w:div>
            <w:div w:id="2063014007">
              <w:marLeft w:val="0"/>
              <w:marRight w:val="0"/>
              <w:marTop w:val="0"/>
              <w:marBottom w:val="0"/>
              <w:divBdr>
                <w:top w:val="none" w:sz="0" w:space="0" w:color="auto"/>
                <w:left w:val="none" w:sz="0" w:space="0" w:color="auto"/>
                <w:bottom w:val="none" w:sz="0" w:space="0" w:color="auto"/>
                <w:right w:val="none" w:sz="0" w:space="0" w:color="auto"/>
              </w:divBdr>
            </w:div>
            <w:div w:id="582489443">
              <w:marLeft w:val="0"/>
              <w:marRight w:val="0"/>
              <w:marTop w:val="0"/>
              <w:marBottom w:val="0"/>
              <w:divBdr>
                <w:top w:val="none" w:sz="0" w:space="0" w:color="auto"/>
                <w:left w:val="none" w:sz="0" w:space="0" w:color="auto"/>
                <w:bottom w:val="none" w:sz="0" w:space="0" w:color="auto"/>
                <w:right w:val="none" w:sz="0" w:space="0" w:color="auto"/>
              </w:divBdr>
            </w:div>
            <w:div w:id="188421665">
              <w:marLeft w:val="0"/>
              <w:marRight w:val="0"/>
              <w:marTop w:val="0"/>
              <w:marBottom w:val="0"/>
              <w:divBdr>
                <w:top w:val="none" w:sz="0" w:space="0" w:color="auto"/>
                <w:left w:val="none" w:sz="0" w:space="0" w:color="auto"/>
                <w:bottom w:val="none" w:sz="0" w:space="0" w:color="auto"/>
                <w:right w:val="none" w:sz="0" w:space="0" w:color="auto"/>
              </w:divBdr>
            </w:div>
            <w:div w:id="35936721">
              <w:marLeft w:val="0"/>
              <w:marRight w:val="0"/>
              <w:marTop w:val="0"/>
              <w:marBottom w:val="0"/>
              <w:divBdr>
                <w:top w:val="none" w:sz="0" w:space="0" w:color="auto"/>
                <w:left w:val="none" w:sz="0" w:space="0" w:color="auto"/>
                <w:bottom w:val="none" w:sz="0" w:space="0" w:color="auto"/>
                <w:right w:val="none" w:sz="0" w:space="0" w:color="auto"/>
              </w:divBdr>
            </w:div>
            <w:div w:id="1431513427">
              <w:marLeft w:val="0"/>
              <w:marRight w:val="0"/>
              <w:marTop w:val="0"/>
              <w:marBottom w:val="0"/>
              <w:divBdr>
                <w:top w:val="none" w:sz="0" w:space="0" w:color="auto"/>
                <w:left w:val="none" w:sz="0" w:space="0" w:color="auto"/>
                <w:bottom w:val="none" w:sz="0" w:space="0" w:color="auto"/>
                <w:right w:val="none" w:sz="0" w:space="0" w:color="auto"/>
              </w:divBdr>
            </w:div>
            <w:div w:id="1462848209">
              <w:marLeft w:val="0"/>
              <w:marRight w:val="0"/>
              <w:marTop w:val="0"/>
              <w:marBottom w:val="0"/>
              <w:divBdr>
                <w:top w:val="none" w:sz="0" w:space="0" w:color="auto"/>
                <w:left w:val="none" w:sz="0" w:space="0" w:color="auto"/>
                <w:bottom w:val="none" w:sz="0" w:space="0" w:color="auto"/>
                <w:right w:val="none" w:sz="0" w:space="0" w:color="auto"/>
              </w:divBdr>
            </w:div>
            <w:div w:id="1674411274">
              <w:marLeft w:val="0"/>
              <w:marRight w:val="0"/>
              <w:marTop w:val="0"/>
              <w:marBottom w:val="0"/>
              <w:divBdr>
                <w:top w:val="none" w:sz="0" w:space="0" w:color="auto"/>
                <w:left w:val="none" w:sz="0" w:space="0" w:color="auto"/>
                <w:bottom w:val="none" w:sz="0" w:space="0" w:color="auto"/>
                <w:right w:val="none" w:sz="0" w:space="0" w:color="auto"/>
              </w:divBdr>
            </w:div>
            <w:div w:id="662927389">
              <w:marLeft w:val="0"/>
              <w:marRight w:val="0"/>
              <w:marTop w:val="0"/>
              <w:marBottom w:val="0"/>
              <w:divBdr>
                <w:top w:val="none" w:sz="0" w:space="0" w:color="auto"/>
                <w:left w:val="none" w:sz="0" w:space="0" w:color="auto"/>
                <w:bottom w:val="none" w:sz="0" w:space="0" w:color="auto"/>
                <w:right w:val="none" w:sz="0" w:space="0" w:color="auto"/>
              </w:divBdr>
            </w:div>
            <w:div w:id="62442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9613">
      <w:bodyDiv w:val="1"/>
      <w:marLeft w:val="0"/>
      <w:marRight w:val="0"/>
      <w:marTop w:val="0"/>
      <w:marBottom w:val="0"/>
      <w:divBdr>
        <w:top w:val="none" w:sz="0" w:space="0" w:color="auto"/>
        <w:left w:val="none" w:sz="0" w:space="0" w:color="auto"/>
        <w:bottom w:val="none" w:sz="0" w:space="0" w:color="auto"/>
        <w:right w:val="none" w:sz="0" w:space="0" w:color="auto"/>
      </w:divBdr>
    </w:div>
    <w:div w:id="78792753">
      <w:bodyDiv w:val="1"/>
      <w:marLeft w:val="0"/>
      <w:marRight w:val="0"/>
      <w:marTop w:val="0"/>
      <w:marBottom w:val="0"/>
      <w:divBdr>
        <w:top w:val="none" w:sz="0" w:space="0" w:color="auto"/>
        <w:left w:val="none" w:sz="0" w:space="0" w:color="auto"/>
        <w:bottom w:val="none" w:sz="0" w:space="0" w:color="auto"/>
        <w:right w:val="none" w:sz="0" w:space="0" w:color="auto"/>
      </w:divBdr>
      <w:divsChild>
        <w:div w:id="1827551643">
          <w:marLeft w:val="0"/>
          <w:marRight w:val="0"/>
          <w:marTop w:val="0"/>
          <w:marBottom w:val="0"/>
          <w:divBdr>
            <w:top w:val="none" w:sz="0" w:space="0" w:color="auto"/>
            <w:left w:val="none" w:sz="0" w:space="0" w:color="auto"/>
            <w:bottom w:val="none" w:sz="0" w:space="0" w:color="auto"/>
            <w:right w:val="none" w:sz="0" w:space="0" w:color="auto"/>
          </w:divBdr>
          <w:divsChild>
            <w:div w:id="1919972688">
              <w:marLeft w:val="0"/>
              <w:marRight w:val="0"/>
              <w:marTop w:val="0"/>
              <w:marBottom w:val="0"/>
              <w:divBdr>
                <w:top w:val="none" w:sz="0" w:space="0" w:color="auto"/>
                <w:left w:val="none" w:sz="0" w:space="0" w:color="auto"/>
                <w:bottom w:val="none" w:sz="0" w:space="0" w:color="auto"/>
                <w:right w:val="none" w:sz="0" w:space="0" w:color="auto"/>
              </w:divBdr>
            </w:div>
            <w:div w:id="974678537">
              <w:marLeft w:val="0"/>
              <w:marRight w:val="0"/>
              <w:marTop w:val="0"/>
              <w:marBottom w:val="0"/>
              <w:divBdr>
                <w:top w:val="none" w:sz="0" w:space="0" w:color="auto"/>
                <w:left w:val="none" w:sz="0" w:space="0" w:color="auto"/>
                <w:bottom w:val="none" w:sz="0" w:space="0" w:color="auto"/>
                <w:right w:val="none" w:sz="0" w:space="0" w:color="auto"/>
              </w:divBdr>
            </w:div>
            <w:div w:id="97021778">
              <w:marLeft w:val="0"/>
              <w:marRight w:val="0"/>
              <w:marTop w:val="0"/>
              <w:marBottom w:val="0"/>
              <w:divBdr>
                <w:top w:val="none" w:sz="0" w:space="0" w:color="auto"/>
                <w:left w:val="none" w:sz="0" w:space="0" w:color="auto"/>
                <w:bottom w:val="none" w:sz="0" w:space="0" w:color="auto"/>
                <w:right w:val="none" w:sz="0" w:space="0" w:color="auto"/>
              </w:divBdr>
            </w:div>
            <w:div w:id="1432893522">
              <w:marLeft w:val="0"/>
              <w:marRight w:val="0"/>
              <w:marTop w:val="0"/>
              <w:marBottom w:val="0"/>
              <w:divBdr>
                <w:top w:val="none" w:sz="0" w:space="0" w:color="auto"/>
                <w:left w:val="none" w:sz="0" w:space="0" w:color="auto"/>
                <w:bottom w:val="none" w:sz="0" w:space="0" w:color="auto"/>
                <w:right w:val="none" w:sz="0" w:space="0" w:color="auto"/>
              </w:divBdr>
            </w:div>
            <w:div w:id="826168628">
              <w:marLeft w:val="0"/>
              <w:marRight w:val="0"/>
              <w:marTop w:val="0"/>
              <w:marBottom w:val="0"/>
              <w:divBdr>
                <w:top w:val="none" w:sz="0" w:space="0" w:color="auto"/>
                <w:left w:val="none" w:sz="0" w:space="0" w:color="auto"/>
                <w:bottom w:val="none" w:sz="0" w:space="0" w:color="auto"/>
                <w:right w:val="none" w:sz="0" w:space="0" w:color="auto"/>
              </w:divBdr>
            </w:div>
            <w:div w:id="1293097120">
              <w:marLeft w:val="0"/>
              <w:marRight w:val="0"/>
              <w:marTop w:val="0"/>
              <w:marBottom w:val="0"/>
              <w:divBdr>
                <w:top w:val="none" w:sz="0" w:space="0" w:color="auto"/>
                <w:left w:val="none" w:sz="0" w:space="0" w:color="auto"/>
                <w:bottom w:val="none" w:sz="0" w:space="0" w:color="auto"/>
                <w:right w:val="none" w:sz="0" w:space="0" w:color="auto"/>
              </w:divBdr>
            </w:div>
            <w:div w:id="786658826">
              <w:marLeft w:val="0"/>
              <w:marRight w:val="0"/>
              <w:marTop w:val="0"/>
              <w:marBottom w:val="0"/>
              <w:divBdr>
                <w:top w:val="none" w:sz="0" w:space="0" w:color="auto"/>
                <w:left w:val="none" w:sz="0" w:space="0" w:color="auto"/>
                <w:bottom w:val="none" w:sz="0" w:space="0" w:color="auto"/>
                <w:right w:val="none" w:sz="0" w:space="0" w:color="auto"/>
              </w:divBdr>
            </w:div>
            <w:div w:id="290526809">
              <w:marLeft w:val="0"/>
              <w:marRight w:val="0"/>
              <w:marTop w:val="0"/>
              <w:marBottom w:val="0"/>
              <w:divBdr>
                <w:top w:val="none" w:sz="0" w:space="0" w:color="auto"/>
                <w:left w:val="none" w:sz="0" w:space="0" w:color="auto"/>
                <w:bottom w:val="none" w:sz="0" w:space="0" w:color="auto"/>
                <w:right w:val="none" w:sz="0" w:space="0" w:color="auto"/>
              </w:divBdr>
            </w:div>
            <w:div w:id="1503542243">
              <w:marLeft w:val="0"/>
              <w:marRight w:val="0"/>
              <w:marTop w:val="0"/>
              <w:marBottom w:val="0"/>
              <w:divBdr>
                <w:top w:val="none" w:sz="0" w:space="0" w:color="auto"/>
                <w:left w:val="none" w:sz="0" w:space="0" w:color="auto"/>
                <w:bottom w:val="none" w:sz="0" w:space="0" w:color="auto"/>
                <w:right w:val="none" w:sz="0" w:space="0" w:color="auto"/>
              </w:divBdr>
            </w:div>
            <w:div w:id="317147910">
              <w:marLeft w:val="0"/>
              <w:marRight w:val="0"/>
              <w:marTop w:val="0"/>
              <w:marBottom w:val="0"/>
              <w:divBdr>
                <w:top w:val="none" w:sz="0" w:space="0" w:color="auto"/>
                <w:left w:val="none" w:sz="0" w:space="0" w:color="auto"/>
                <w:bottom w:val="none" w:sz="0" w:space="0" w:color="auto"/>
                <w:right w:val="none" w:sz="0" w:space="0" w:color="auto"/>
              </w:divBdr>
            </w:div>
            <w:div w:id="1291672550">
              <w:marLeft w:val="0"/>
              <w:marRight w:val="0"/>
              <w:marTop w:val="0"/>
              <w:marBottom w:val="0"/>
              <w:divBdr>
                <w:top w:val="none" w:sz="0" w:space="0" w:color="auto"/>
                <w:left w:val="none" w:sz="0" w:space="0" w:color="auto"/>
                <w:bottom w:val="none" w:sz="0" w:space="0" w:color="auto"/>
                <w:right w:val="none" w:sz="0" w:space="0" w:color="auto"/>
              </w:divBdr>
            </w:div>
            <w:div w:id="554438011">
              <w:marLeft w:val="0"/>
              <w:marRight w:val="0"/>
              <w:marTop w:val="0"/>
              <w:marBottom w:val="0"/>
              <w:divBdr>
                <w:top w:val="none" w:sz="0" w:space="0" w:color="auto"/>
                <w:left w:val="none" w:sz="0" w:space="0" w:color="auto"/>
                <w:bottom w:val="none" w:sz="0" w:space="0" w:color="auto"/>
                <w:right w:val="none" w:sz="0" w:space="0" w:color="auto"/>
              </w:divBdr>
            </w:div>
            <w:div w:id="770466419">
              <w:marLeft w:val="0"/>
              <w:marRight w:val="0"/>
              <w:marTop w:val="0"/>
              <w:marBottom w:val="0"/>
              <w:divBdr>
                <w:top w:val="none" w:sz="0" w:space="0" w:color="auto"/>
                <w:left w:val="none" w:sz="0" w:space="0" w:color="auto"/>
                <w:bottom w:val="none" w:sz="0" w:space="0" w:color="auto"/>
                <w:right w:val="none" w:sz="0" w:space="0" w:color="auto"/>
              </w:divBdr>
            </w:div>
            <w:div w:id="125895777">
              <w:marLeft w:val="0"/>
              <w:marRight w:val="0"/>
              <w:marTop w:val="0"/>
              <w:marBottom w:val="0"/>
              <w:divBdr>
                <w:top w:val="none" w:sz="0" w:space="0" w:color="auto"/>
                <w:left w:val="none" w:sz="0" w:space="0" w:color="auto"/>
                <w:bottom w:val="none" w:sz="0" w:space="0" w:color="auto"/>
                <w:right w:val="none" w:sz="0" w:space="0" w:color="auto"/>
              </w:divBdr>
            </w:div>
            <w:div w:id="2013873405">
              <w:marLeft w:val="0"/>
              <w:marRight w:val="0"/>
              <w:marTop w:val="0"/>
              <w:marBottom w:val="0"/>
              <w:divBdr>
                <w:top w:val="none" w:sz="0" w:space="0" w:color="auto"/>
                <w:left w:val="none" w:sz="0" w:space="0" w:color="auto"/>
                <w:bottom w:val="none" w:sz="0" w:space="0" w:color="auto"/>
                <w:right w:val="none" w:sz="0" w:space="0" w:color="auto"/>
              </w:divBdr>
            </w:div>
            <w:div w:id="782925093">
              <w:marLeft w:val="0"/>
              <w:marRight w:val="0"/>
              <w:marTop w:val="0"/>
              <w:marBottom w:val="0"/>
              <w:divBdr>
                <w:top w:val="none" w:sz="0" w:space="0" w:color="auto"/>
                <w:left w:val="none" w:sz="0" w:space="0" w:color="auto"/>
                <w:bottom w:val="none" w:sz="0" w:space="0" w:color="auto"/>
                <w:right w:val="none" w:sz="0" w:space="0" w:color="auto"/>
              </w:divBdr>
            </w:div>
            <w:div w:id="788813469">
              <w:marLeft w:val="0"/>
              <w:marRight w:val="0"/>
              <w:marTop w:val="0"/>
              <w:marBottom w:val="0"/>
              <w:divBdr>
                <w:top w:val="none" w:sz="0" w:space="0" w:color="auto"/>
                <w:left w:val="none" w:sz="0" w:space="0" w:color="auto"/>
                <w:bottom w:val="none" w:sz="0" w:space="0" w:color="auto"/>
                <w:right w:val="none" w:sz="0" w:space="0" w:color="auto"/>
              </w:divBdr>
            </w:div>
            <w:div w:id="2031026913">
              <w:marLeft w:val="0"/>
              <w:marRight w:val="0"/>
              <w:marTop w:val="0"/>
              <w:marBottom w:val="0"/>
              <w:divBdr>
                <w:top w:val="none" w:sz="0" w:space="0" w:color="auto"/>
                <w:left w:val="none" w:sz="0" w:space="0" w:color="auto"/>
                <w:bottom w:val="none" w:sz="0" w:space="0" w:color="auto"/>
                <w:right w:val="none" w:sz="0" w:space="0" w:color="auto"/>
              </w:divBdr>
            </w:div>
            <w:div w:id="2129162482">
              <w:marLeft w:val="0"/>
              <w:marRight w:val="0"/>
              <w:marTop w:val="0"/>
              <w:marBottom w:val="0"/>
              <w:divBdr>
                <w:top w:val="none" w:sz="0" w:space="0" w:color="auto"/>
                <w:left w:val="none" w:sz="0" w:space="0" w:color="auto"/>
                <w:bottom w:val="none" w:sz="0" w:space="0" w:color="auto"/>
                <w:right w:val="none" w:sz="0" w:space="0" w:color="auto"/>
              </w:divBdr>
            </w:div>
            <w:div w:id="668286859">
              <w:marLeft w:val="0"/>
              <w:marRight w:val="0"/>
              <w:marTop w:val="0"/>
              <w:marBottom w:val="0"/>
              <w:divBdr>
                <w:top w:val="none" w:sz="0" w:space="0" w:color="auto"/>
                <w:left w:val="none" w:sz="0" w:space="0" w:color="auto"/>
                <w:bottom w:val="none" w:sz="0" w:space="0" w:color="auto"/>
                <w:right w:val="none" w:sz="0" w:space="0" w:color="auto"/>
              </w:divBdr>
            </w:div>
            <w:div w:id="1251040307">
              <w:marLeft w:val="0"/>
              <w:marRight w:val="0"/>
              <w:marTop w:val="0"/>
              <w:marBottom w:val="0"/>
              <w:divBdr>
                <w:top w:val="none" w:sz="0" w:space="0" w:color="auto"/>
                <w:left w:val="none" w:sz="0" w:space="0" w:color="auto"/>
                <w:bottom w:val="none" w:sz="0" w:space="0" w:color="auto"/>
                <w:right w:val="none" w:sz="0" w:space="0" w:color="auto"/>
              </w:divBdr>
            </w:div>
            <w:div w:id="605817517">
              <w:marLeft w:val="0"/>
              <w:marRight w:val="0"/>
              <w:marTop w:val="0"/>
              <w:marBottom w:val="0"/>
              <w:divBdr>
                <w:top w:val="none" w:sz="0" w:space="0" w:color="auto"/>
                <w:left w:val="none" w:sz="0" w:space="0" w:color="auto"/>
                <w:bottom w:val="none" w:sz="0" w:space="0" w:color="auto"/>
                <w:right w:val="none" w:sz="0" w:space="0" w:color="auto"/>
              </w:divBdr>
            </w:div>
            <w:div w:id="204828532">
              <w:marLeft w:val="0"/>
              <w:marRight w:val="0"/>
              <w:marTop w:val="0"/>
              <w:marBottom w:val="0"/>
              <w:divBdr>
                <w:top w:val="none" w:sz="0" w:space="0" w:color="auto"/>
                <w:left w:val="none" w:sz="0" w:space="0" w:color="auto"/>
                <w:bottom w:val="none" w:sz="0" w:space="0" w:color="auto"/>
                <w:right w:val="none" w:sz="0" w:space="0" w:color="auto"/>
              </w:divBdr>
            </w:div>
            <w:div w:id="1800101995">
              <w:marLeft w:val="0"/>
              <w:marRight w:val="0"/>
              <w:marTop w:val="0"/>
              <w:marBottom w:val="0"/>
              <w:divBdr>
                <w:top w:val="none" w:sz="0" w:space="0" w:color="auto"/>
                <w:left w:val="none" w:sz="0" w:space="0" w:color="auto"/>
                <w:bottom w:val="none" w:sz="0" w:space="0" w:color="auto"/>
                <w:right w:val="none" w:sz="0" w:space="0" w:color="auto"/>
              </w:divBdr>
            </w:div>
            <w:div w:id="504829256">
              <w:marLeft w:val="0"/>
              <w:marRight w:val="0"/>
              <w:marTop w:val="0"/>
              <w:marBottom w:val="0"/>
              <w:divBdr>
                <w:top w:val="none" w:sz="0" w:space="0" w:color="auto"/>
                <w:left w:val="none" w:sz="0" w:space="0" w:color="auto"/>
                <w:bottom w:val="none" w:sz="0" w:space="0" w:color="auto"/>
                <w:right w:val="none" w:sz="0" w:space="0" w:color="auto"/>
              </w:divBdr>
            </w:div>
            <w:div w:id="198205110">
              <w:marLeft w:val="0"/>
              <w:marRight w:val="0"/>
              <w:marTop w:val="0"/>
              <w:marBottom w:val="0"/>
              <w:divBdr>
                <w:top w:val="none" w:sz="0" w:space="0" w:color="auto"/>
                <w:left w:val="none" w:sz="0" w:space="0" w:color="auto"/>
                <w:bottom w:val="none" w:sz="0" w:space="0" w:color="auto"/>
                <w:right w:val="none" w:sz="0" w:space="0" w:color="auto"/>
              </w:divBdr>
            </w:div>
            <w:div w:id="75514093">
              <w:marLeft w:val="0"/>
              <w:marRight w:val="0"/>
              <w:marTop w:val="0"/>
              <w:marBottom w:val="0"/>
              <w:divBdr>
                <w:top w:val="none" w:sz="0" w:space="0" w:color="auto"/>
                <w:left w:val="none" w:sz="0" w:space="0" w:color="auto"/>
                <w:bottom w:val="none" w:sz="0" w:space="0" w:color="auto"/>
                <w:right w:val="none" w:sz="0" w:space="0" w:color="auto"/>
              </w:divBdr>
            </w:div>
            <w:div w:id="1799492864">
              <w:marLeft w:val="0"/>
              <w:marRight w:val="0"/>
              <w:marTop w:val="0"/>
              <w:marBottom w:val="0"/>
              <w:divBdr>
                <w:top w:val="none" w:sz="0" w:space="0" w:color="auto"/>
                <w:left w:val="none" w:sz="0" w:space="0" w:color="auto"/>
                <w:bottom w:val="none" w:sz="0" w:space="0" w:color="auto"/>
                <w:right w:val="none" w:sz="0" w:space="0" w:color="auto"/>
              </w:divBdr>
            </w:div>
            <w:div w:id="559639377">
              <w:marLeft w:val="0"/>
              <w:marRight w:val="0"/>
              <w:marTop w:val="0"/>
              <w:marBottom w:val="0"/>
              <w:divBdr>
                <w:top w:val="none" w:sz="0" w:space="0" w:color="auto"/>
                <w:left w:val="none" w:sz="0" w:space="0" w:color="auto"/>
                <w:bottom w:val="none" w:sz="0" w:space="0" w:color="auto"/>
                <w:right w:val="none" w:sz="0" w:space="0" w:color="auto"/>
              </w:divBdr>
            </w:div>
            <w:div w:id="749348292">
              <w:marLeft w:val="0"/>
              <w:marRight w:val="0"/>
              <w:marTop w:val="0"/>
              <w:marBottom w:val="0"/>
              <w:divBdr>
                <w:top w:val="none" w:sz="0" w:space="0" w:color="auto"/>
                <w:left w:val="none" w:sz="0" w:space="0" w:color="auto"/>
                <w:bottom w:val="none" w:sz="0" w:space="0" w:color="auto"/>
                <w:right w:val="none" w:sz="0" w:space="0" w:color="auto"/>
              </w:divBdr>
            </w:div>
            <w:div w:id="1960598533">
              <w:marLeft w:val="0"/>
              <w:marRight w:val="0"/>
              <w:marTop w:val="0"/>
              <w:marBottom w:val="0"/>
              <w:divBdr>
                <w:top w:val="none" w:sz="0" w:space="0" w:color="auto"/>
                <w:left w:val="none" w:sz="0" w:space="0" w:color="auto"/>
                <w:bottom w:val="none" w:sz="0" w:space="0" w:color="auto"/>
                <w:right w:val="none" w:sz="0" w:space="0" w:color="auto"/>
              </w:divBdr>
            </w:div>
            <w:div w:id="1252422784">
              <w:marLeft w:val="0"/>
              <w:marRight w:val="0"/>
              <w:marTop w:val="0"/>
              <w:marBottom w:val="0"/>
              <w:divBdr>
                <w:top w:val="none" w:sz="0" w:space="0" w:color="auto"/>
                <w:left w:val="none" w:sz="0" w:space="0" w:color="auto"/>
                <w:bottom w:val="none" w:sz="0" w:space="0" w:color="auto"/>
                <w:right w:val="none" w:sz="0" w:space="0" w:color="auto"/>
              </w:divBdr>
            </w:div>
            <w:div w:id="210533946">
              <w:marLeft w:val="0"/>
              <w:marRight w:val="0"/>
              <w:marTop w:val="0"/>
              <w:marBottom w:val="0"/>
              <w:divBdr>
                <w:top w:val="none" w:sz="0" w:space="0" w:color="auto"/>
                <w:left w:val="none" w:sz="0" w:space="0" w:color="auto"/>
                <w:bottom w:val="none" w:sz="0" w:space="0" w:color="auto"/>
                <w:right w:val="none" w:sz="0" w:space="0" w:color="auto"/>
              </w:divBdr>
            </w:div>
            <w:div w:id="327293327">
              <w:marLeft w:val="0"/>
              <w:marRight w:val="0"/>
              <w:marTop w:val="0"/>
              <w:marBottom w:val="0"/>
              <w:divBdr>
                <w:top w:val="none" w:sz="0" w:space="0" w:color="auto"/>
                <w:left w:val="none" w:sz="0" w:space="0" w:color="auto"/>
                <w:bottom w:val="none" w:sz="0" w:space="0" w:color="auto"/>
                <w:right w:val="none" w:sz="0" w:space="0" w:color="auto"/>
              </w:divBdr>
            </w:div>
            <w:div w:id="173301443">
              <w:marLeft w:val="0"/>
              <w:marRight w:val="0"/>
              <w:marTop w:val="0"/>
              <w:marBottom w:val="0"/>
              <w:divBdr>
                <w:top w:val="none" w:sz="0" w:space="0" w:color="auto"/>
                <w:left w:val="none" w:sz="0" w:space="0" w:color="auto"/>
                <w:bottom w:val="none" w:sz="0" w:space="0" w:color="auto"/>
                <w:right w:val="none" w:sz="0" w:space="0" w:color="auto"/>
              </w:divBdr>
            </w:div>
            <w:div w:id="1946224871">
              <w:marLeft w:val="0"/>
              <w:marRight w:val="0"/>
              <w:marTop w:val="0"/>
              <w:marBottom w:val="0"/>
              <w:divBdr>
                <w:top w:val="none" w:sz="0" w:space="0" w:color="auto"/>
                <w:left w:val="none" w:sz="0" w:space="0" w:color="auto"/>
                <w:bottom w:val="none" w:sz="0" w:space="0" w:color="auto"/>
                <w:right w:val="none" w:sz="0" w:space="0" w:color="auto"/>
              </w:divBdr>
            </w:div>
            <w:div w:id="209610470">
              <w:marLeft w:val="0"/>
              <w:marRight w:val="0"/>
              <w:marTop w:val="0"/>
              <w:marBottom w:val="0"/>
              <w:divBdr>
                <w:top w:val="none" w:sz="0" w:space="0" w:color="auto"/>
                <w:left w:val="none" w:sz="0" w:space="0" w:color="auto"/>
                <w:bottom w:val="none" w:sz="0" w:space="0" w:color="auto"/>
                <w:right w:val="none" w:sz="0" w:space="0" w:color="auto"/>
              </w:divBdr>
            </w:div>
            <w:div w:id="963392374">
              <w:marLeft w:val="0"/>
              <w:marRight w:val="0"/>
              <w:marTop w:val="0"/>
              <w:marBottom w:val="0"/>
              <w:divBdr>
                <w:top w:val="none" w:sz="0" w:space="0" w:color="auto"/>
                <w:left w:val="none" w:sz="0" w:space="0" w:color="auto"/>
                <w:bottom w:val="none" w:sz="0" w:space="0" w:color="auto"/>
                <w:right w:val="none" w:sz="0" w:space="0" w:color="auto"/>
              </w:divBdr>
            </w:div>
            <w:div w:id="1207720531">
              <w:marLeft w:val="0"/>
              <w:marRight w:val="0"/>
              <w:marTop w:val="0"/>
              <w:marBottom w:val="0"/>
              <w:divBdr>
                <w:top w:val="none" w:sz="0" w:space="0" w:color="auto"/>
                <w:left w:val="none" w:sz="0" w:space="0" w:color="auto"/>
                <w:bottom w:val="none" w:sz="0" w:space="0" w:color="auto"/>
                <w:right w:val="none" w:sz="0" w:space="0" w:color="auto"/>
              </w:divBdr>
            </w:div>
            <w:div w:id="1201747121">
              <w:marLeft w:val="0"/>
              <w:marRight w:val="0"/>
              <w:marTop w:val="0"/>
              <w:marBottom w:val="0"/>
              <w:divBdr>
                <w:top w:val="none" w:sz="0" w:space="0" w:color="auto"/>
                <w:left w:val="none" w:sz="0" w:space="0" w:color="auto"/>
                <w:bottom w:val="none" w:sz="0" w:space="0" w:color="auto"/>
                <w:right w:val="none" w:sz="0" w:space="0" w:color="auto"/>
              </w:divBdr>
            </w:div>
            <w:div w:id="157310133">
              <w:marLeft w:val="0"/>
              <w:marRight w:val="0"/>
              <w:marTop w:val="0"/>
              <w:marBottom w:val="0"/>
              <w:divBdr>
                <w:top w:val="none" w:sz="0" w:space="0" w:color="auto"/>
                <w:left w:val="none" w:sz="0" w:space="0" w:color="auto"/>
                <w:bottom w:val="none" w:sz="0" w:space="0" w:color="auto"/>
                <w:right w:val="none" w:sz="0" w:space="0" w:color="auto"/>
              </w:divBdr>
            </w:div>
            <w:div w:id="1087121068">
              <w:marLeft w:val="0"/>
              <w:marRight w:val="0"/>
              <w:marTop w:val="0"/>
              <w:marBottom w:val="0"/>
              <w:divBdr>
                <w:top w:val="none" w:sz="0" w:space="0" w:color="auto"/>
                <w:left w:val="none" w:sz="0" w:space="0" w:color="auto"/>
                <w:bottom w:val="none" w:sz="0" w:space="0" w:color="auto"/>
                <w:right w:val="none" w:sz="0" w:space="0" w:color="auto"/>
              </w:divBdr>
            </w:div>
            <w:div w:id="799111891">
              <w:marLeft w:val="0"/>
              <w:marRight w:val="0"/>
              <w:marTop w:val="0"/>
              <w:marBottom w:val="0"/>
              <w:divBdr>
                <w:top w:val="none" w:sz="0" w:space="0" w:color="auto"/>
                <w:left w:val="none" w:sz="0" w:space="0" w:color="auto"/>
                <w:bottom w:val="none" w:sz="0" w:space="0" w:color="auto"/>
                <w:right w:val="none" w:sz="0" w:space="0" w:color="auto"/>
              </w:divBdr>
            </w:div>
            <w:div w:id="644552060">
              <w:marLeft w:val="0"/>
              <w:marRight w:val="0"/>
              <w:marTop w:val="0"/>
              <w:marBottom w:val="0"/>
              <w:divBdr>
                <w:top w:val="none" w:sz="0" w:space="0" w:color="auto"/>
                <w:left w:val="none" w:sz="0" w:space="0" w:color="auto"/>
                <w:bottom w:val="none" w:sz="0" w:space="0" w:color="auto"/>
                <w:right w:val="none" w:sz="0" w:space="0" w:color="auto"/>
              </w:divBdr>
            </w:div>
            <w:div w:id="833649258">
              <w:marLeft w:val="0"/>
              <w:marRight w:val="0"/>
              <w:marTop w:val="0"/>
              <w:marBottom w:val="0"/>
              <w:divBdr>
                <w:top w:val="none" w:sz="0" w:space="0" w:color="auto"/>
                <w:left w:val="none" w:sz="0" w:space="0" w:color="auto"/>
                <w:bottom w:val="none" w:sz="0" w:space="0" w:color="auto"/>
                <w:right w:val="none" w:sz="0" w:space="0" w:color="auto"/>
              </w:divBdr>
            </w:div>
            <w:div w:id="1622689325">
              <w:marLeft w:val="0"/>
              <w:marRight w:val="0"/>
              <w:marTop w:val="0"/>
              <w:marBottom w:val="0"/>
              <w:divBdr>
                <w:top w:val="none" w:sz="0" w:space="0" w:color="auto"/>
                <w:left w:val="none" w:sz="0" w:space="0" w:color="auto"/>
                <w:bottom w:val="none" w:sz="0" w:space="0" w:color="auto"/>
                <w:right w:val="none" w:sz="0" w:space="0" w:color="auto"/>
              </w:divBdr>
            </w:div>
            <w:div w:id="1139222559">
              <w:marLeft w:val="0"/>
              <w:marRight w:val="0"/>
              <w:marTop w:val="0"/>
              <w:marBottom w:val="0"/>
              <w:divBdr>
                <w:top w:val="none" w:sz="0" w:space="0" w:color="auto"/>
                <w:left w:val="none" w:sz="0" w:space="0" w:color="auto"/>
                <w:bottom w:val="none" w:sz="0" w:space="0" w:color="auto"/>
                <w:right w:val="none" w:sz="0" w:space="0" w:color="auto"/>
              </w:divBdr>
            </w:div>
            <w:div w:id="1159804931">
              <w:marLeft w:val="0"/>
              <w:marRight w:val="0"/>
              <w:marTop w:val="0"/>
              <w:marBottom w:val="0"/>
              <w:divBdr>
                <w:top w:val="none" w:sz="0" w:space="0" w:color="auto"/>
                <w:left w:val="none" w:sz="0" w:space="0" w:color="auto"/>
                <w:bottom w:val="none" w:sz="0" w:space="0" w:color="auto"/>
                <w:right w:val="none" w:sz="0" w:space="0" w:color="auto"/>
              </w:divBdr>
            </w:div>
            <w:div w:id="1395423646">
              <w:marLeft w:val="0"/>
              <w:marRight w:val="0"/>
              <w:marTop w:val="0"/>
              <w:marBottom w:val="0"/>
              <w:divBdr>
                <w:top w:val="none" w:sz="0" w:space="0" w:color="auto"/>
                <w:left w:val="none" w:sz="0" w:space="0" w:color="auto"/>
                <w:bottom w:val="none" w:sz="0" w:space="0" w:color="auto"/>
                <w:right w:val="none" w:sz="0" w:space="0" w:color="auto"/>
              </w:divBdr>
            </w:div>
            <w:div w:id="1513716258">
              <w:marLeft w:val="0"/>
              <w:marRight w:val="0"/>
              <w:marTop w:val="0"/>
              <w:marBottom w:val="0"/>
              <w:divBdr>
                <w:top w:val="none" w:sz="0" w:space="0" w:color="auto"/>
                <w:left w:val="none" w:sz="0" w:space="0" w:color="auto"/>
                <w:bottom w:val="none" w:sz="0" w:space="0" w:color="auto"/>
                <w:right w:val="none" w:sz="0" w:space="0" w:color="auto"/>
              </w:divBdr>
            </w:div>
            <w:div w:id="257831876">
              <w:marLeft w:val="0"/>
              <w:marRight w:val="0"/>
              <w:marTop w:val="0"/>
              <w:marBottom w:val="0"/>
              <w:divBdr>
                <w:top w:val="none" w:sz="0" w:space="0" w:color="auto"/>
                <w:left w:val="none" w:sz="0" w:space="0" w:color="auto"/>
                <w:bottom w:val="none" w:sz="0" w:space="0" w:color="auto"/>
                <w:right w:val="none" w:sz="0" w:space="0" w:color="auto"/>
              </w:divBdr>
            </w:div>
            <w:div w:id="1862166533">
              <w:marLeft w:val="0"/>
              <w:marRight w:val="0"/>
              <w:marTop w:val="0"/>
              <w:marBottom w:val="0"/>
              <w:divBdr>
                <w:top w:val="none" w:sz="0" w:space="0" w:color="auto"/>
                <w:left w:val="none" w:sz="0" w:space="0" w:color="auto"/>
                <w:bottom w:val="none" w:sz="0" w:space="0" w:color="auto"/>
                <w:right w:val="none" w:sz="0" w:space="0" w:color="auto"/>
              </w:divBdr>
            </w:div>
            <w:div w:id="961614279">
              <w:marLeft w:val="0"/>
              <w:marRight w:val="0"/>
              <w:marTop w:val="0"/>
              <w:marBottom w:val="0"/>
              <w:divBdr>
                <w:top w:val="none" w:sz="0" w:space="0" w:color="auto"/>
                <w:left w:val="none" w:sz="0" w:space="0" w:color="auto"/>
                <w:bottom w:val="none" w:sz="0" w:space="0" w:color="auto"/>
                <w:right w:val="none" w:sz="0" w:space="0" w:color="auto"/>
              </w:divBdr>
            </w:div>
            <w:div w:id="251821901">
              <w:marLeft w:val="0"/>
              <w:marRight w:val="0"/>
              <w:marTop w:val="0"/>
              <w:marBottom w:val="0"/>
              <w:divBdr>
                <w:top w:val="none" w:sz="0" w:space="0" w:color="auto"/>
                <w:left w:val="none" w:sz="0" w:space="0" w:color="auto"/>
                <w:bottom w:val="none" w:sz="0" w:space="0" w:color="auto"/>
                <w:right w:val="none" w:sz="0" w:space="0" w:color="auto"/>
              </w:divBdr>
            </w:div>
            <w:div w:id="1406566377">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1373074873">
              <w:marLeft w:val="0"/>
              <w:marRight w:val="0"/>
              <w:marTop w:val="0"/>
              <w:marBottom w:val="0"/>
              <w:divBdr>
                <w:top w:val="none" w:sz="0" w:space="0" w:color="auto"/>
                <w:left w:val="none" w:sz="0" w:space="0" w:color="auto"/>
                <w:bottom w:val="none" w:sz="0" w:space="0" w:color="auto"/>
                <w:right w:val="none" w:sz="0" w:space="0" w:color="auto"/>
              </w:divBdr>
            </w:div>
            <w:div w:id="1499689046">
              <w:marLeft w:val="0"/>
              <w:marRight w:val="0"/>
              <w:marTop w:val="0"/>
              <w:marBottom w:val="0"/>
              <w:divBdr>
                <w:top w:val="none" w:sz="0" w:space="0" w:color="auto"/>
                <w:left w:val="none" w:sz="0" w:space="0" w:color="auto"/>
                <w:bottom w:val="none" w:sz="0" w:space="0" w:color="auto"/>
                <w:right w:val="none" w:sz="0" w:space="0" w:color="auto"/>
              </w:divBdr>
            </w:div>
            <w:div w:id="909730642">
              <w:marLeft w:val="0"/>
              <w:marRight w:val="0"/>
              <w:marTop w:val="0"/>
              <w:marBottom w:val="0"/>
              <w:divBdr>
                <w:top w:val="none" w:sz="0" w:space="0" w:color="auto"/>
                <w:left w:val="none" w:sz="0" w:space="0" w:color="auto"/>
                <w:bottom w:val="none" w:sz="0" w:space="0" w:color="auto"/>
                <w:right w:val="none" w:sz="0" w:space="0" w:color="auto"/>
              </w:divBdr>
            </w:div>
            <w:div w:id="1571649228">
              <w:marLeft w:val="0"/>
              <w:marRight w:val="0"/>
              <w:marTop w:val="0"/>
              <w:marBottom w:val="0"/>
              <w:divBdr>
                <w:top w:val="none" w:sz="0" w:space="0" w:color="auto"/>
                <w:left w:val="none" w:sz="0" w:space="0" w:color="auto"/>
                <w:bottom w:val="none" w:sz="0" w:space="0" w:color="auto"/>
                <w:right w:val="none" w:sz="0" w:space="0" w:color="auto"/>
              </w:divBdr>
            </w:div>
            <w:div w:id="711657095">
              <w:marLeft w:val="0"/>
              <w:marRight w:val="0"/>
              <w:marTop w:val="0"/>
              <w:marBottom w:val="0"/>
              <w:divBdr>
                <w:top w:val="none" w:sz="0" w:space="0" w:color="auto"/>
                <w:left w:val="none" w:sz="0" w:space="0" w:color="auto"/>
                <w:bottom w:val="none" w:sz="0" w:space="0" w:color="auto"/>
                <w:right w:val="none" w:sz="0" w:space="0" w:color="auto"/>
              </w:divBdr>
            </w:div>
            <w:div w:id="1962804579">
              <w:marLeft w:val="0"/>
              <w:marRight w:val="0"/>
              <w:marTop w:val="0"/>
              <w:marBottom w:val="0"/>
              <w:divBdr>
                <w:top w:val="none" w:sz="0" w:space="0" w:color="auto"/>
                <w:left w:val="none" w:sz="0" w:space="0" w:color="auto"/>
                <w:bottom w:val="none" w:sz="0" w:space="0" w:color="auto"/>
                <w:right w:val="none" w:sz="0" w:space="0" w:color="auto"/>
              </w:divBdr>
            </w:div>
            <w:div w:id="788007990">
              <w:marLeft w:val="0"/>
              <w:marRight w:val="0"/>
              <w:marTop w:val="0"/>
              <w:marBottom w:val="0"/>
              <w:divBdr>
                <w:top w:val="none" w:sz="0" w:space="0" w:color="auto"/>
                <w:left w:val="none" w:sz="0" w:space="0" w:color="auto"/>
                <w:bottom w:val="none" w:sz="0" w:space="0" w:color="auto"/>
                <w:right w:val="none" w:sz="0" w:space="0" w:color="auto"/>
              </w:divBdr>
            </w:div>
            <w:div w:id="277104481">
              <w:marLeft w:val="0"/>
              <w:marRight w:val="0"/>
              <w:marTop w:val="0"/>
              <w:marBottom w:val="0"/>
              <w:divBdr>
                <w:top w:val="none" w:sz="0" w:space="0" w:color="auto"/>
                <w:left w:val="none" w:sz="0" w:space="0" w:color="auto"/>
                <w:bottom w:val="none" w:sz="0" w:space="0" w:color="auto"/>
                <w:right w:val="none" w:sz="0" w:space="0" w:color="auto"/>
              </w:divBdr>
            </w:div>
            <w:div w:id="2060326361">
              <w:marLeft w:val="0"/>
              <w:marRight w:val="0"/>
              <w:marTop w:val="0"/>
              <w:marBottom w:val="0"/>
              <w:divBdr>
                <w:top w:val="none" w:sz="0" w:space="0" w:color="auto"/>
                <w:left w:val="none" w:sz="0" w:space="0" w:color="auto"/>
                <w:bottom w:val="none" w:sz="0" w:space="0" w:color="auto"/>
                <w:right w:val="none" w:sz="0" w:space="0" w:color="auto"/>
              </w:divBdr>
            </w:div>
            <w:div w:id="960502412">
              <w:marLeft w:val="0"/>
              <w:marRight w:val="0"/>
              <w:marTop w:val="0"/>
              <w:marBottom w:val="0"/>
              <w:divBdr>
                <w:top w:val="none" w:sz="0" w:space="0" w:color="auto"/>
                <w:left w:val="none" w:sz="0" w:space="0" w:color="auto"/>
                <w:bottom w:val="none" w:sz="0" w:space="0" w:color="auto"/>
                <w:right w:val="none" w:sz="0" w:space="0" w:color="auto"/>
              </w:divBdr>
            </w:div>
            <w:div w:id="1895387811">
              <w:marLeft w:val="0"/>
              <w:marRight w:val="0"/>
              <w:marTop w:val="0"/>
              <w:marBottom w:val="0"/>
              <w:divBdr>
                <w:top w:val="none" w:sz="0" w:space="0" w:color="auto"/>
                <w:left w:val="none" w:sz="0" w:space="0" w:color="auto"/>
                <w:bottom w:val="none" w:sz="0" w:space="0" w:color="auto"/>
                <w:right w:val="none" w:sz="0" w:space="0" w:color="auto"/>
              </w:divBdr>
            </w:div>
            <w:div w:id="1654983905">
              <w:marLeft w:val="0"/>
              <w:marRight w:val="0"/>
              <w:marTop w:val="0"/>
              <w:marBottom w:val="0"/>
              <w:divBdr>
                <w:top w:val="none" w:sz="0" w:space="0" w:color="auto"/>
                <w:left w:val="none" w:sz="0" w:space="0" w:color="auto"/>
                <w:bottom w:val="none" w:sz="0" w:space="0" w:color="auto"/>
                <w:right w:val="none" w:sz="0" w:space="0" w:color="auto"/>
              </w:divBdr>
            </w:div>
            <w:div w:id="250748520">
              <w:marLeft w:val="0"/>
              <w:marRight w:val="0"/>
              <w:marTop w:val="0"/>
              <w:marBottom w:val="0"/>
              <w:divBdr>
                <w:top w:val="none" w:sz="0" w:space="0" w:color="auto"/>
                <w:left w:val="none" w:sz="0" w:space="0" w:color="auto"/>
                <w:bottom w:val="none" w:sz="0" w:space="0" w:color="auto"/>
                <w:right w:val="none" w:sz="0" w:space="0" w:color="auto"/>
              </w:divBdr>
            </w:div>
            <w:div w:id="262223686">
              <w:marLeft w:val="0"/>
              <w:marRight w:val="0"/>
              <w:marTop w:val="0"/>
              <w:marBottom w:val="0"/>
              <w:divBdr>
                <w:top w:val="none" w:sz="0" w:space="0" w:color="auto"/>
                <w:left w:val="none" w:sz="0" w:space="0" w:color="auto"/>
                <w:bottom w:val="none" w:sz="0" w:space="0" w:color="auto"/>
                <w:right w:val="none" w:sz="0" w:space="0" w:color="auto"/>
              </w:divBdr>
            </w:div>
            <w:div w:id="2123720975">
              <w:marLeft w:val="0"/>
              <w:marRight w:val="0"/>
              <w:marTop w:val="0"/>
              <w:marBottom w:val="0"/>
              <w:divBdr>
                <w:top w:val="none" w:sz="0" w:space="0" w:color="auto"/>
                <w:left w:val="none" w:sz="0" w:space="0" w:color="auto"/>
                <w:bottom w:val="none" w:sz="0" w:space="0" w:color="auto"/>
                <w:right w:val="none" w:sz="0" w:space="0" w:color="auto"/>
              </w:divBdr>
            </w:div>
            <w:div w:id="380131673">
              <w:marLeft w:val="0"/>
              <w:marRight w:val="0"/>
              <w:marTop w:val="0"/>
              <w:marBottom w:val="0"/>
              <w:divBdr>
                <w:top w:val="none" w:sz="0" w:space="0" w:color="auto"/>
                <w:left w:val="none" w:sz="0" w:space="0" w:color="auto"/>
                <w:bottom w:val="none" w:sz="0" w:space="0" w:color="auto"/>
                <w:right w:val="none" w:sz="0" w:space="0" w:color="auto"/>
              </w:divBdr>
            </w:div>
            <w:div w:id="1210268985">
              <w:marLeft w:val="0"/>
              <w:marRight w:val="0"/>
              <w:marTop w:val="0"/>
              <w:marBottom w:val="0"/>
              <w:divBdr>
                <w:top w:val="none" w:sz="0" w:space="0" w:color="auto"/>
                <w:left w:val="none" w:sz="0" w:space="0" w:color="auto"/>
                <w:bottom w:val="none" w:sz="0" w:space="0" w:color="auto"/>
                <w:right w:val="none" w:sz="0" w:space="0" w:color="auto"/>
              </w:divBdr>
            </w:div>
            <w:div w:id="1138496589">
              <w:marLeft w:val="0"/>
              <w:marRight w:val="0"/>
              <w:marTop w:val="0"/>
              <w:marBottom w:val="0"/>
              <w:divBdr>
                <w:top w:val="none" w:sz="0" w:space="0" w:color="auto"/>
                <w:left w:val="none" w:sz="0" w:space="0" w:color="auto"/>
                <w:bottom w:val="none" w:sz="0" w:space="0" w:color="auto"/>
                <w:right w:val="none" w:sz="0" w:space="0" w:color="auto"/>
              </w:divBdr>
            </w:div>
            <w:div w:id="1591696969">
              <w:marLeft w:val="0"/>
              <w:marRight w:val="0"/>
              <w:marTop w:val="0"/>
              <w:marBottom w:val="0"/>
              <w:divBdr>
                <w:top w:val="none" w:sz="0" w:space="0" w:color="auto"/>
                <w:left w:val="none" w:sz="0" w:space="0" w:color="auto"/>
                <w:bottom w:val="none" w:sz="0" w:space="0" w:color="auto"/>
                <w:right w:val="none" w:sz="0" w:space="0" w:color="auto"/>
              </w:divBdr>
            </w:div>
            <w:div w:id="1130972111">
              <w:marLeft w:val="0"/>
              <w:marRight w:val="0"/>
              <w:marTop w:val="0"/>
              <w:marBottom w:val="0"/>
              <w:divBdr>
                <w:top w:val="none" w:sz="0" w:space="0" w:color="auto"/>
                <w:left w:val="none" w:sz="0" w:space="0" w:color="auto"/>
                <w:bottom w:val="none" w:sz="0" w:space="0" w:color="auto"/>
                <w:right w:val="none" w:sz="0" w:space="0" w:color="auto"/>
              </w:divBdr>
            </w:div>
            <w:div w:id="2013409422">
              <w:marLeft w:val="0"/>
              <w:marRight w:val="0"/>
              <w:marTop w:val="0"/>
              <w:marBottom w:val="0"/>
              <w:divBdr>
                <w:top w:val="none" w:sz="0" w:space="0" w:color="auto"/>
                <w:left w:val="none" w:sz="0" w:space="0" w:color="auto"/>
                <w:bottom w:val="none" w:sz="0" w:space="0" w:color="auto"/>
                <w:right w:val="none" w:sz="0" w:space="0" w:color="auto"/>
              </w:divBdr>
            </w:div>
            <w:div w:id="1595700130">
              <w:marLeft w:val="0"/>
              <w:marRight w:val="0"/>
              <w:marTop w:val="0"/>
              <w:marBottom w:val="0"/>
              <w:divBdr>
                <w:top w:val="none" w:sz="0" w:space="0" w:color="auto"/>
                <w:left w:val="none" w:sz="0" w:space="0" w:color="auto"/>
                <w:bottom w:val="none" w:sz="0" w:space="0" w:color="auto"/>
                <w:right w:val="none" w:sz="0" w:space="0" w:color="auto"/>
              </w:divBdr>
            </w:div>
            <w:div w:id="954364563">
              <w:marLeft w:val="0"/>
              <w:marRight w:val="0"/>
              <w:marTop w:val="0"/>
              <w:marBottom w:val="0"/>
              <w:divBdr>
                <w:top w:val="none" w:sz="0" w:space="0" w:color="auto"/>
                <w:left w:val="none" w:sz="0" w:space="0" w:color="auto"/>
                <w:bottom w:val="none" w:sz="0" w:space="0" w:color="auto"/>
                <w:right w:val="none" w:sz="0" w:space="0" w:color="auto"/>
              </w:divBdr>
            </w:div>
            <w:div w:id="410153067">
              <w:marLeft w:val="0"/>
              <w:marRight w:val="0"/>
              <w:marTop w:val="0"/>
              <w:marBottom w:val="0"/>
              <w:divBdr>
                <w:top w:val="none" w:sz="0" w:space="0" w:color="auto"/>
                <w:left w:val="none" w:sz="0" w:space="0" w:color="auto"/>
                <w:bottom w:val="none" w:sz="0" w:space="0" w:color="auto"/>
                <w:right w:val="none" w:sz="0" w:space="0" w:color="auto"/>
              </w:divBdr>
            </w:div>
            <w:div w:id="1938443308">
              <w:marLeft w:val="0"/>
              <w:marRight w:val="0"/>
              <w:marTop w:val="0"/>
              <w:marBottom w:val="0"/>
              <w:divBdr>
                <w:top w:val="none" w:sz="0" w:space="0" w:color="auto"/>
                <w:left w:val="none" w:sz="0" w:space="0" w:color="auto"/>
                <w:bottom w:val="none" w:sz="0" w:space="0" w:color="auto"/>
                <w:right w:val="none" w:sz="0" w:space="0" w:color="auto"/>
              </w:divBdr>
            </w:div>
            <w:div w:id="1218779986">
              <w:marLeft w:val="0"/>
              <w:marRight w:val="0"/>
              <w:marTop w:val="0"/>
              <w:marBottom w:val="0"/>
              <w:divBdr>
                <w:top w:val="none" w:sz="0" w:space="0" w:color="auto"/>
                <w:left w:val="none" w:sz="0" w:space="0" w:color="auto"/>
                <w:bottom w:val="none" w:sz="0" w:space="0" w:color="auto"/>
                <w:right w:val="none" w:sz="0" w:space="0" w:color="auto"/>
              </w:divBdr>
            </w:div>
            <w:div w:id="532964384">
              <w:marLeft w:val="0"/>
              <w:marRight w:val="0"/>
              <w:marTop w:val="0"/>
              <w:marBottom w:val="0"/>
              <w:divBdr>
                <w:top w:val="none" w:sz="0" w:space="0" w:color="auto"/>
                <w:left w:val="none" w:sz="0" w:space="0" w:color="auto"/>
                <w:bottom w:val="none" w:sz="0" w:space="0" w:color="auto"/>
                <w:right w:val="none" w:sz="0" w:space="0" w:color="auto"/>
              </w:divBdr>
            </w:div>
            <w:div w:id="986936823">
              <w:marLeft w:val="0"/>
              <w:marRight w:val="0"/>
              <w:marTop w:val="0"/>
              <w:marBottom w:val="0"/>
              <w:divBdr>
                <w:top w:val="none" w:sz="0" w:space="0" w:color="auto"/>
                <w:left w:val="none" w:sz="0" w:space="0" w:color="auto"/>
                <w:bottom w:val="none" w:sz="0" w:space="0" w:color="auto"/>
                <w:right w:val="none" w:sz="0" w:space="0" w:color="auto"/>
              </w:divBdr>
            </w:div>
            <w:div w:id="612783664">
              <w:marLeft w:val="0"/>
              <w:marRight w:val="0"/>
              <w:marTop w:val="0"/>
              <w:marBottom w:val="0"/>
              <w:divBdr>
                <w:top w:val="none" w:sz="0" w:space="0" w:color="auto"/>
                <w:left w:val="none" w:sz="0" w:space="0" w:color="auto"/>
                <w:bottom w:val="none" w:sz="0" w:space="0" w:color="auto"/>
                <w:right w:val="none" w:sz="0" w:space="0" w:color="auto"/>
              </w:divBdr>
            </w:div>
            <w:div w:id="288241085">
              <w:marLeft w:val="0"/>
              <w:marRight w:val="0"/>
              <w:marTop w:val="0"/>
              <w:marBottom w:val="0"/>
              <w:divBdr>
                <w:top w:val="none" w:sz="0" w:space="0" w:color="auto"/>
                <w:left w:val="none" w:sz="0" w:space="0" w:color="auto"/>
                <w:bottom w:val="none" w:sz="0" w:space="0" w:color="auto"/>
                <w:right w:val="none" w:sz="0" w:space="0" w:color="auto"/>
              </w:divBdr>
            </w:div>
            <w:div w:id="432356857">
              <w:marLeft w:val="0"/>
              <w:marRight w:val="0"/>
              <w:marTop w:val="0"/>
              <w:marBottom w:val="0"/>
              <w:divBdr>
                <w:top w:val="none" w:sz="0" w:space="0" w:color="auto"/>
                <w:left w:val="none" w:sz="0" w:space="0" w:color="auto"/>
                <w:bottom w:val="none" w:sz="0" w:space="0" w:color="auto"/>
                <w:right w:val="none" w:sz="0" w:space="0" w:color="auto"/>
              </w:divBdr>
            </w:div>
            <w:div w:id="294410655">
              <w:marLeft w:val="0"/>
              <w:marRight w:val="0"/>
              <w:marTop w:val="0"/>
              <w:marBottom w:val="0"/>
              <w:divBdr>
                <w:top w:val="none" w:sz="0" w:space="0" w:color="auto"/>
                <w:left w:val="none" w:sz="0" w:space="0" w:color="auto"/>
                <w:bottom w:val="none" w:sz="0" w:space="0" w:color="auto"/>
                <w:right w:val="none" w:sz="0" w:space="0" w:color="auto"/>
              </w:divBdr>
            </w:div>
            <w:div w:id="1311784370">
              <w:marLeft w:val="0"/>
              <w:marRight w:val="0"/>
              <w:marTop w:val="0"/>
              <w:marBottom w:val="0"/>
              <w:divBdr>
                <w:top w:val="none" w:sz="0" w:space="0" w:color="auto"/>
                <w:left w:val="none" w:sz="0" w:space="0" w:color="auto"/>
                <w:bottom w:val="none" w:sz="0" w:space="0" w:color="auto"/>
                <w:right w:val="none" w:sz="0" w:space="0" w:color="auto"/>
              </w:divBdr>
            </w:div>
            <w:div w:id="2064869762">
              <w:marLeft w:val="0"/>
              <w:marRight w:val="0"/>
              <w:marTop w:val="0"/>
              <w:marBottom w:val="0"/>
              <w:divBdr>
                <w:top w:val="none" w:sz="0" w:space="0" w:color="auto"/>
                <w:left w:val="none" w:sz="0" w:space="0" w:color="auto"/>
                <w:bottom w:val="none" w:sz="0" w:space="0" w:color="auto"/>
                <w:right w:val="none" w:sz="0" w:space="0" w:color="auto"/>
              </w:divBdr>
            </w:div>
            <w:div w:id="977759455">
              <w:marLeft w:val="0"/>
              <w:marRight w:val="0"/>
              <w:marTop w:val="0"/>
              <w:marBottom w:val="0"/>
              <w:divBdr>
                <w:top w:val="none" w:sz="0" w:space="0" w:color="auto"/>
                <w:left w:val="none" w:sz="0" w:space="0" w:color="auto"/>
                <w:bottom w:val="none" w:sz="0" w:space="0" w:color="auto"/>
                <w:right w:val="none" w:sz="0" w:space="0" w:color="auto"/>
              </w:divBdr>
            </w:div>
            <w:div w:id="1563060461">
              <w:marLeft w:val="0"/>
              <w:marRight w:val="0"/>
              <w:marTop w:val="0"/>
              <w:marBottom w:val="0"/>
              <w:divBdr>
                <w:top w:val="none" w:sz="0" w:space="0" w:color="auto"/>
                <w:left w:val="none" w:sz="0" w:space="0" w:color="auto"/>
                <w:bottom w:val="none" w:sz="0" w:space="0" w:color="auto"/>
                <w:right w:val="none" w:sz="0" w:space="0" w:color="auto"/>
              </w:divBdr>
            </w:div>
            <w:div w:id="1933468111">
              <w:marLeft w:val="0"/>
              <w:marRight w:val="0"/>
              <w:marTop w:val="0"/>
              <w:marBottom w:val="0"/>
              <w:divBdr>
                <w:top w:val="none" w:sz="0" w:space="0" w:color="auto"/>
                <w:left w:val="none" w:sz="0" w:space="0" w:color="auto"/>
                <w:bottom w:val="none" w:sz="0" w:space="0" w:color="auto"/>
                <w:right w:val="none" w:sz="0" w:space="0" w:color="auto"/>
              </w:divBdr>
            </w:div>
            <w:div w:id="1507329103">
              <w:marLeft w:val="0"/>
              <w:marRight w:val="0"/>
              <w:marTop w:val="0"/>
              <w:marBottom w:val="0"/>
              <w:divBdr>
                <w:top w:val="none" w:sz="0" w:space="0" w:color="auto"/>
                <w:left w:val="none" w:sz="0" w:space="0" w:color="auto"/>
                <w:bottom w:val="none" w:sz="0" w:space="0" w:color="auto"/>
                <w:right w:val="none" w:sz="0" w:space="0" w:color="auto"/>
              </w:divBdr>
            </w:div>
            <w:div w:id="1231312934">
              <w:marLeft w:val="0"/>
              <w:marRight w:val="0"/>
              <w:marTop w:val="0"/>
              <w:marBottom w:val="0"/>
              <w:divBdr>
                <w:top w:val="none" w:sz="0" w:space="0" w:color="auto"/>
                <w:left w:val="none" w:sz="0" w:space="0" w:color="auto"/>
                <w:bottom w:val="none" w:sz="0" w:space="0" w:color="auto"/>
                <w:right w:val="none" w:sz="0" w:space="0" w:color="auto"/>
              </w:divBdr>
            </w:div>
            <w:div w:id="1412460762">
              <w:marLeft w:val="0"/>
              <w:marRight w:val="0"/>
              <w:marTop w:val="0"/>
              <w:marBottom w:val="0"/>
              <w:divBdr>
                <w:top w:val="none" w:sz="0" w:space="0" w:color="auto"/>
                <w:left w:val="none" w:sz="0" w:space="0" w:color="auto"/>
                <w:bottom w:val="none" w:sz="0" w:space="0" w:color="auto"/>
                <w:right w:val="none" w:sz="0" w:space="0" w:color="auto"/>
              </w:divBdr>
            </w:div>
            <w:div w:id="2064330591">
              <w:marLeft w:val="0"/>
              <w:marRight w:val="0"/>
              <w:marTop w:val="0"/>
              <w:marBottom w:val="0"/>
              <w:divBdr>
                <w:top w:val="none" w:sz="0" w:space="0" w:color="auto"/>
                <w:left w:val="none" w:sz="0" w:space="0" w:color="auto"/>
                <w:bottom w:val="none" w:sz="0" w:space="0" w:color="auto"/>
                <w:right w:val="none" w:sz="0" w:space="0" w:color="auto"/>
              </w:divBdr>
            </w:div>
            <w:div w:id="1460802544">
              <w:marLeft w:val="0"/>
              <w:marRight w:val="0"/>
              <w:marTop w:val="0"/>
              <w:marBottom w:val="0"/>
              <w:divBdr>
                <w:top w:val="none" w:sz="0" w:space="0" w:color="auto"/>
                <w:left w:val="none" w:sz="0" w:space="0" w:color="auto"/>
                <w:bottom w:val="none" w:sz="0" w:space="0" w:color="auto"/>
                <w:right w:val="none" w:sz="0" w:space="0" w:color="auto"/>
              </w:divBdr>
            </w:div>
            <w:div w:id="1795371154">
              <w:marLeft w:val="0"/>
              <w:marRight w:val="0"/>
              <w:marTop w:val="0"/>
              <w:marBottom w:val="0"/>
              <w:divBdr>
                <w:top w:val="none" w:sz="0" w:space="0" w:color="auto"/>
                <w:left w:val="none" w:sz="0" w:space="0" w:color="auto"/>
                <w:bottom w:val="none" w:sz="0" w:space="0" w:color="auto"/>
                <w:right w:val="none" w:sz="0" w:space="0" w:color="auto"/>
              </w:divBdr>
            </w:div>
            <w:div w:id="1590776923">
              <w:marLeft w:val="0"/>
              <w:marRight w:val="0"/>
              <w:marTop w:val="0"/>
              <w:marBottom w:val="0"/>
              <w:divBdr>
                <w:top w:val="none" w:sz="0" w:space="0" w:color="auto"/>
                <w:left w:val="none" w:sz="0" w:space="0" w:color="auto"/>
                <w:bottom w:val="none" w:sz="0" w:space="0" w:color="auto"/>
                <w:right w:val="none" w:sz="0" w:space="0" w:color="auto"/>
              </w:divBdr>
            </w:div>
            <w:div w:id="1175723623">
              <w:marLeft w:val="0"/>
              <w:marRight w:val="0"/>
              <w:marTop w:val="0"/>
              <w:marBottom w:val="0"/>
              <w:divBdr>
                <w:top w:val="none" w:sz="0" w:space="0" w:color="auto"/>
                <w:left w:val="none" w:sz="0" w:space="0" w:color="auto"/>
                <w:bottom w:val="none" w:sz="0" w:space="0" w:color="auto"/>
                <w:right w:val="none" w:sz="0" w:space="0" w:color="auto"/>
              </w:divBdr>
            </w:div>
            <w:div w:id="1409379181">
              <w:marLeft w:val="0"/>
              <w:marRight w:val="0"/>
              <w:marTop w:val="0"/>
              <w:marBottom w:val="0"/>
              <w:divBdr>
                <w:top w:val="none" w:sz="0" w:space="0" w:color="auto"/>
                <w:left w:val="none" w:sz="0" w:space="0" w:color="auto"/>
                <w:bottom w:val="none" w:sz="0" w:space="0" w:color="auto"/>
                <w:right w:val="none" w:sz="0" w:space="0" w:color="auto"/>
              </w:divBdr>
            </w:div>
            <w:div w:id="1484618678">
              <w:marLeft w:val="0"/>
              <w:marRight w:val="0"/>
              <w:marTop w:val="0"/>
              <w:marBottom w:val="0"/>
              <w:divBdr>
                <w:top w:val="none" w:sz="0" w:space="0" w:color="auto"/>
                <w:left w:val="none" w:sz="0" w:space="0" w:color="auto"/>
                <w:bottom w:val="none" w:sz="0" w:space="0" w:color="auto"/>
                <w:right w:val="none" w:sz="0" w:space="0" w:color="auto"/>
              </w:divBdr>
            </w:div>
            <w:div w:id="528573081">
              <w:marLeft w:val="0"/>
              <w:marRight w:val="0"/>
              <w:marTop w:val="0"/>
              <w:marBottom w:val="0"/>
              <w:divBdr>
                <w:top w:val="none" w:sz="0" w:space="0" w:color="auto"/>
                <w:left w:val="none" w:sz="0" w:space="0" w:color="auto"/>
                <w:bottom w:val="none" w:sz="0" w:space="0" w:color="auto"/>
                <w:right w:val="none" w:sz="0" w:space="0" w:color="auto"/>
              </w:divBdr>
            </w:div>
            <w:div w:id="635650084">
              <w:marLeft w:val="0"/>
              <w:marRight w:val="0"/>
              <w:marTop w:val="0"/>
              <w:marBottom w:val="0"/>
              <w:divBdr>
                <w:top w:val="none" w:sz="0" w:space="0" w:color="auto"/>
                <w:left w:val="none" w:sz="0" w:space="0" w:color="auto"/>
                <w:bottom w:val="none" w:sz="0" w:space="0" w:color="auto"/>
                <w:right w:val="none" w:sz="0" w:space="0" w:color="auto"/>
              </w:divBdr>
            </w:div>
            <w:div w:id="1295334534">
              <w:marLeft w:val="0"/>
              <w:marRight w:val="0"/>
              <w:marTop w:val="0"/>
              <w:marBottom w:val="0"/>
              <w:divBdr>
                <w:top w:val="none" w:sz="0" w:space="0" w:color="auto"/>
                <w:left w:val="none" w:sz="0" w:space="0" w:color="auto"/>
                <w:bottom w:val="none" w:sz="0" w:space="0" w:color="auto"/>
                <w:right w:val="none" w:sz="0" w:space="0" w:color="auto"/>
              </w:divBdr>
            </w:div>
            <w:div w:id="1992906741">
              <w:marLeft w:val="0"/>
              <w:marRight w:val="0"/>
              <w:marTop w:val="0"/>
              <w:marBottom w:val="0"/>
              <w:divBdr>
                <w:top w:val="none" w:sz="0" w:space="0" w:color="auto"/>
                <w:left w:val="none" w:sz="0" w:space="0" w:color="auto"/>
                <w:bottom w:val="none" w:sz="0" w:space="0" w:color="auto"/>
                <w:right w:val="none" w:sz="0" w:space="0" w:color="auto"/>
              </w:divBdr>
            </w:div>
            <w:div w:id="1812596439">
              <w:marLeft w:val="0"/>
              <w:marRight w:val="0"/>
              <w:marTop w:val="0"/>
              <w:marBottom w:val="0"/>
              <w:divBdr>
                <w:top w:val="none" w:sz="0" w:space="0" w:color="auto"/>
                <w:left w:val="none" w:sz="0" w:space="0" w:color="auto"/>
                <w:bottom w:val="none" w:sz="0" w:space="0" w:color="auto"/>
                <w:right w:val="none" w:sz="0" w:space="0" w:color="auto"/>
              </w:divBdr>
            </w:div>
            <w:div w:id="2137874480">
              <w:marLeft w:val="0"/>
              <w:marRight w:val="0"/>
              <w:marTop w:val="0"/>
              <w:marBottom w:val="0"/>
              <w:divBdr>
                <w:top w:val="none" w:sz="0" w:space="0" w:color="auto"/>
                <w:left w:val="none" w:sz="0" w:space="0" w:color="auto"/>
                <w:bottom w:val="none" w:sz="0" w:space="0" w:color="auto"/>
                <w:right w:val="none" w:sz="0" w:space="0" w:color="auto"/>
              </w:divBdr>
            </w:div>
            <w:div w:id="929895838">
              <w:marLeft w:val="0"/>
              <w:marRight w:val="0"/>
              <w:marTop w:val="0"/>
              <w:marBottom w:val="0"/>
              <w:divBdr>
                <w:top w:val="none" w:sz="0" w:space="0" w:color="auto"/>
                <w:left w:val="none" w:sz="0" w:space="0" w:color="auto"/>
                <w:bottom w:val="none" w:sz="0" w:space="0" w:color="auto"/>
                <w:right w:val="none" w:sz="0" w:space="0" w:color="auto"/>
              </w:divBdr>
            </w:div>
            <w:div w:id="1729066371">
              <w:marLeft w:val="0"/>
              <w:marRight w:val="0"/>
              <w:marTop w:val="0"/>
              <w:marBottom w:val="0"/>
              <w:divBdr>
                <w:top w:val="none" w:sz="0" w:space="0" w:color="auto"/>
                <w:left w:val="none" w:sz="0" w:space="0" w:color="auto"/>
                <w:bottom w:val="none" w:sz="0" w:space="0" w:color="auto"/>
                <w:right w:val="none" w:sz="0" w:space="0" w:color="auto"/>
              </w:divBdr>
            </w:div>
            <w:div w:id="1363552219">
              <w:marLeft w:val="0"/>
              <w:marRight w:val="0"/>
              <w:marTop w:val="0"/>
              <w:marBottom w:val="0"/>
              <w:divBdr>
                <w:top w:val="none" w:sz="0" w:space="0" w:color="auto"/>
                <w:left w:val="none" w:sz="0" w:space="0" w:color="auto"/>
                <w:bottom w:val="none" w:sz="0" w:space="0" w:color="auto"/>
                <w:right w:val="none" w:sz="0" w:space="0" w:color="auto"/>
              </w:divBdr>
            </w:div>
            <w:div w:id="212155986">
              <w:marLeft w:val="0"/>
              <w:marRight w:val="0"/>
              <w:marTop w:val="0"/>
              <w:marBottom w:val="0"/>
              <w:divBdr>
                <w:top w:val="none" w:sz="0" w:space="0" w:color="auto"/>
                <w:left w:val="none" w:sz="0" w:space="0" w:color="auto"/>
                <w:bottom w:val="none" w:sz="0" w:space="0" w:color="auto"/>
                <w:right w:val="none" w:sz="0" w:space="0" w:color="auto"/>
              </w:divBdr>
            </w:div>
            <w:div w:id="1475218274">
              <w:marLeft w:val="0"/>
              <w:marRight w:val="0"/>
              <w:marTop w:val="0"/>
              <w:marBottom w:val="0"/>
              <w:divBdr>
                <w:top w:val="none" w:sz="0" w:space="0" w:color="auto"/>
                <w:left w:val="none" w:sz="0" w:space="0" w:color="auto"/>
                <w:bottom w:val="none" w:sz="0" w:space="0" w:color="auto"/>
                <w:right w:val="none" w:sz="0" w:space="0" w:color="auto"/>
              </w:divBdr>
            </w:div>
            <w:div w:id="979770492">
              <w:marLeft w:val="0"/>
              <w:marRight w:val="0"/>
              <w:marTop w:val="0"/>
              <w:marBottom w:val="0"/>
              <w:divBdr>
                <w:top w:val="none" w:sz="0" w:space="0" w:color="auto"/>
                <w:left w:val="none" w:sz="0" w:space="0" w:color="auto"/>
                <w:bottom w:val="none" w:sz="0" w:space="0" w:color="auto"/>
                <w:right w:val="none" w:sz="0" w:space="0" w:color="auto"/>
              </w:divBdr>
            </w:div>
            <w:div w:id="1559853767">
              <w:marLeft w:val="0"/>
              <w:marRight w:val="0"/>
              <w:marTop w:val="0"/>
              <w:marBottom w:val="0"/>
              <w:divBdr>
                <w:top w:val="none" w:sz="0" w:space="0" w:color="auto"/>
                <w:left w:val="none" w:sz="0" w:space="0" w:color="auto"/>
                <w:bottom w:val="none" w:sz="0" w:space="0" w:color="auto"/>
                <w:right w:val="none" w:sz="0" w:space="0" w:color="auto"/>
              </w:divBdr>
            </w:div>
            <w:div w:id="1241674954">
              <w:marLeft w:val="0"/>
              <w:marRight w:val="0"/>
              <w:marTop w:val="0"/>
              <w:marBottom w:val="0"/>
              <w:divBdr>
                <w:top w:val="none" w:sz="0" w:space="0" w:color="auto"/>
                <w:left w:val="none" w:sz="0" w:space="0" w:color="auto"/>
                <w:bottom w:val="none" w:sz="0" w:space="0" w:color="auto"/>
                <w:right w:val="none" w:sz="0" w:space="0" w:color="auto"/>
              </w:divBdr>
            </w:div>
            <w:div w:id="290672425">
              <w:marLeft w:val="0"/>
              <w:marRight w:val="0"/>
              <w:marTop w:val="0"/>
              <w:marBottom w:val="0"/>
              <w:divBdr>
                <w:top w:val="none" w:sz="0" w:space="0" w:color="auto"/>
                <w:left w:val="none" w:sz="0" w:space="0" w:color="auto"/>
                <w:bottom w:val="none" w:sz="0" w:space="0" w:color="auto"/>
                <w:right w:val="none" w:sz="0" w:space="0" w:color="auto"/>
              </w:divBdr>
            </w:div>
            <w:div w:id="1877616713">
              <w:marLeft w:val="0"/>
              <w:marRight w:val="0"/>
              <w:marTop w:val="0"/>
              <w:marBottom w:val="0"/>
              <w:divBdr>
                <w:top w:val="none" w:sz="0" w:space="0" w:color="auto"/>
                <w:left w:val="none" w:sz="0" w:space="0" w:color="auto"/>
                <w:bottom w:val="none" w:sz="0" w:space="0" w:color="auto"/>
                <w:right w:val="none" w:sz="0" w:space="0" w:color="auto"/>
              </w:divBdr>
            </w:div>
            <w:div w:id="170919599">
              <w:marLeft w:val="0"/>
              <w:marRight w:val="0"/>
              <w:marTop w:val="0"/>
              <w:marBottom w:val="0"/>
              <w:divBdr>
                <w:top w:val="none" w:sz="0" w:space="0" w:color="auto"/>
                <w:left w:val="none" w:sz="0" w:space="0" w:color="auto"/>
                <w:bottom w:val="none" w:sz="0" w:space="0" w:color="auto"/>
                <w:right w:val="none" w:sz="0" w:space="0" w:color="auto"/>
              </w:divBdr>
            </w:div>
            <w:div w:id="1943758568">
              <w:marLeft w:val="0"/>
              <w:marRight w:val="0"/>
              <w:marTop w:val="0"/>
              <w:marBottom w:val="0"/>
              <w:divBdr>
                <w:top w:val="none" w:sz="0" w:space="0" w:color="auto"/>
                <w:left w:val="none" w:sz="0" w:space="0" w:color="auto"/>
                <w:bottom w:val="none" w:sz="0" w:space="0" w:color="auto"/>
                <w:right w:val="none" w:sz="0" w:space="0" w:color="auto"/>
              </w:divBdr>
            </w:div>
            <w:div w:id="2022966712">
              <w:marLeft w:val="0"/>
              <w:marRight w:val="0"/>
              <w:marTop w:val="0"/>
              <w:marBottom w:val="0"/>
              <w:divBdr>
                <w:top w:val="none" w:sz="0" w:space="0" w:color="auto"/>
                <w:left w:val="none" w:sz="0" w:space="0" w:color="auto"/>
                <w:bottom w:val="none" w:sz="0" w:space="0" w:color="auto"/>
                <w:right w:val="none" w:sz="0" w:space="0" w:color="auto"/>
              </w:divBdr>
            </w:div>
            <w:div w:id="1686207348">
              <w:marLeft w:val="0"/>
              <w:marRight w:val="0"/>
              <w:marTop w:val="0"/>
              <w:marBottom w:val="0"/>
              <w:divBdr>
                <w:top w:val="none" w:sz="0" w:space="0" w:color="auto"/>
                <w:left w:val="none" w:sz="0" w:space="0" w:color="auto"/>
                <w:bottom w:val="none" w:sz="0" w:space="0" w:color="auto"/>
                <w:right w:val="none" w:sz="0" w:space="0" w:color="auto"/>
              </w:divBdr>
            </w:div>
            <w:div w:id="1345285243">
              <w:marLeft w:val="0"/>
              <w:marRight w:val="0"/>
              <w:marTop w:val="0"/>
              <w:marBottom w:val="0"/>
              <w:divBdr>
                <w:top w:val="none" w:sz="0" w:space="0" w:color="auto"/>
                <w:left w:val="none" w:sz="0" w:space="0" w:color="auto"/>
                <w:bottom w:val="none" w:sz="0" w:space="0" w:color="auto"/>
                <w:right w:val="none" w:sz="0" w:space="0" w:color="auto"/>
              </w:divBdr>
            </w:div>
            <w:div w:id="1553930369">
              <w:marLeft w:val="0"/>
              <w:marRight w:val="0"/>
              <w:marTop w:val="0"/>
              <w:marBottom w:val="0"/>
              <w:divBdr>
                <w:top w:val="none" w:sz="0" w:space="0" w:color="auto"/>
                <w:left w:val="none" w:sz="0" w:space="0" w:color="auto"/>
                <w:bottom w:val="none" w:sz="0" w:space="0" w:color="auto"/>
                <w:right w:val="none" w:sz="0" w:space="0" w:color="auto"/>
              </w:divBdr>
            </w:div>
            <w:div w:id="737673808">
              <w:marLeft w:val="0"/>
              <w:marRight w:val="0"/>
              <w:marTop w:val="0"/>
              <w:marBottom w:val="0"/>
              <w:divBdr>
                <w:top w:val="none" w:sz="0" w:space="0" w:color="auto"/>
                <w:left w:val="none" w:sz="0" w:space="0" w:color="auto"/>
                <w:bottom w:val="none" w:sz="0" w:space="0" w:color="auto"/>
                <w:right w:val="none" w:sz="0" w:space="0" w:color="auto"/>
              </w:divBdr>
            </w:div>
            <w:div w:id="925531309">
              <w:marLeft w:val="0"/>
              <w:marRight w:val="0"/>
              <w:marTop w:val="0"/>
              <w:marBottom w:val="0"/>
              <w:divBdr>
                <w:top w:val="none" w:sz="0" w:space="0" w:color="auto"/>
                <w:left w:val="none" w:sz="0" w:space="0" w:color="auto"/>
                <w:bottom w:val="none" w:sz="0" w:space="0" w:color="auto"/>
                <w:right w:val="none" w:sz="0" w:space="0" w:color="auto"/>
              </w:divBdr>
            </w:div>
            <w:div w:id="590092230">
              <w:marLeft w:val="0"/>
              <w:marRight w:val="0"/>
              <w:marTop w:val="0"/>
              <w:marBottom w:val="0"/>
              <w:divBdr>
                <w:top w:val="none" w:sz="0" w:space="0" w:color="auto"/>
                <w:left w:val="none" w:sz="0" w:space="0" w:color="auto"/>
                <w:bottom w:val="none" w:sz="0" w:space="0" w:color="auto"/>
                <w:right w:val="none" w:sz="0" w:space="0" w:color="auto"/>
              </w:divBdr>
            </w:div>
            <w:div w:id="353654945">
              <w:marLeft w:val="0"/>
              <w:marRight w:val="0"/>
              <w:marTop w:val="0"/>
              <w:marBottom w:val="0"/>
              <w:divBdr>
                <w:top w:val="none" w:sz="0" w:space="0" w:color="auto"/>
                <w:left w:val="none" w:sz="0" w:space="0" w:color="auto"/>
                <w:bottom w:val="none" w:sz="0" w:space="0" w:color="auto"/>
                <w:right w:val="none" w:sz="0" w:space="0" w:color="auto"/>
              </w:divBdr>
            </w:div>
            <w:div w:id="949354848">
              <w:marLeft w:val="0"/>
              <w:marRight w:val="0"/>
              <w:marTop w:val="0"/>
              <w:marBottom w:val="0"/>
              <w:divBdr>
                <w:top w:val="none" w:sz="0" w:space="0" w:color="auto"/>
                <w:left w:val="none" w:sz="0" w:space="0" w:color="auto"/>
                <w:bottom w:val="none" w:sz="0" w:space="0" w:color="auto"/>
                <w:right w:val="none" w:sz="0" w:space="0" w:color="auto"/>
              </w:divBdr>
            </w:div>
            <w:div w:id="1113398133">
              <w:marLeft w:val="0"/>
              <w:marRight w:val="0"/>
              <w:marTop w:val="0"/>
              <w:marBottom w:val="0"/>
              <w:divBdr>
                <w:top w:val="none" w:sz="0" w:space="0" w:color="auto"/>
                <w:left w:val="none" w:sz="0" w:space="0" w:color="auto"/>
                <w:bottom w:val="none" w:sz="0" w:space="0" w:color="auto"/>
                <w:right w:val="none" w:sz="0" w:space="0" w:color="auto"/>
              </w:divBdr>
            </w:div>
            <w:div w:id="1940261394">
              <w:marLeft w:val="0"/>
              <w:marRight w:val="0"/>
              <w:marTop w:val="0"/>
              <w:marBottom w:val="0"/>
              <w:divBdr>
                <w:top w:val="none" w:sz="0" w:space="0" w:color="auto"/>
                <w:left w:val="none" w:sz="0" w:space="0" w:color="auto"/>
                <w:bottom w:val="none" w:sz="0" w:space="0" w:color="auto"/>
                <w:right w:val="none" w:sz="0" w:space="0" w:color="auto"/>
              </w:divBdr>
            </w:div>
            <w:div w:id="1297878188">
              <w:marLeft w:val="0"/>
              <w:marRight w:val="0"/>
              <w:marTop w:val="0"/>
              <w:marBottom w:val="0"/>
              <w:divBdr>
                <w:top w:val="none" w:sz="0" w:space="0" w:color="auto"/>
                <w:left w:val="none" w:sz="0" w:space="0" w:color="auto"/>
                <w:bottom w:val="none" w:sz="0" w:space="0" w:color="auto"/>
                <w:right w:val="none" w:sz="0" w:space="0" w:color="auto"/>
              </w:divBdr>
            </w:div>
            <w:div w:id="959185957">
              <w:marLeft w:val="0"/>
              <w:marRight w:val="0"/>
              <w:marTop w:val="0"/>
              <w:marBottom w:val="0"/>
              <w:divBdr>
                <w:top w:val="none" w:sz="0" w:space="0" w:color="auto"/>
                <w:left w:val="none" w:sz="0" w:space="0" w:color="auto"/>
                <w:bottom w:val="none" w:sz="0" w:space="0" w:color="auto"/>
                <w:right w:val="none" w:sz="0" w:space="0" w:color="auto"/>
              </w:divBdr>
            </w:div>
            <w:div w:id="145174825">
              <w:marLeft w:val="0"/>
              <w:marRight w:val="0"/>
              <w:marTop w:val="0"/>
              <w:marBottom w:val="0"/>
              <w:divBdr>
                <w:top w:val="none" w:sz="0" w:space="0" w:color="auto"/>
                <w:left w:val="none" w:sz="0" w:space="0" w:color="auto"/>
                <w:bottom w:val="none" w:sz="0" w:space="0" w:color="auto"/>
                <w:right w:val="none" w:sz="0" w:space="0" w:color="auto"/>
              </w:divBdr>
            </w:div>
            <w:div w:id="2016422251">
              <w:marLeft w:val="0"/>
              <w:marRight w:val="0"/>
              <w:marTop w:val="0"/>
              <w:marBottom w:val="0"/>
              <w:divBdr>
                <w:top w:val="none" w:sz="0" w:space="0" w:color="auto"/>
                <w:left w:val="none" w:sz="0" w:space="0" w:color="auto"/>
                <w:bottom w:val="none" w:sz="0" w:space="0" w:color="auto"/>
                <w:right w:val="none" w:sz="0" w:space="0" w:color="auto"/>
              </w:divBdr>
            </w:div>
            <w:div w:id="278878910">
              <w:marLeft w:val="0"/>
              <w:marRight w:val="0"/>
              <w:marTop w:val="0"/>
              <w:marBottom w:val="0"/>
              <w:divBdr>
                <w:top w:val="none" w:sz="0" w:space="0" w:color="auto"/>
                <w:left w:val="none" w:sz="0" w:space="0" w:color="auto"/>
                <w:bottom w:val="none" w:sz="0" w:space="0" w:color="auto"/>
                <w:right w:val="none" w:sz="0" w:space="0" w:color="auto"/>
              </w:divBdr>
            </w:div>
            <w:div w:id="1123843930">
              <w:marLeft w:val="0"/>
              <w:marRight w:val="0"/>
              <w:marTop w:val="0"/>
              <w:marBottom w:val="0"/>
              <w:divBdr>
                <w:top w:val="none" w:sz="0" w:space="0" w:color="auto"/>
                <w:left w:val="none" w:sz="0" w:space="0" w:color="auto"/>
                <w:bottom w:val="none" w:sz="0" w:space="0" w:color="auto"/>
                <w:right w:val="none" w:sz="0" w:space="0" w:color="auto"/>
              </w:divBdr>
            </w:div>
            <w:div w:id="1231116408">
              <w:marLeft w:val="0"/>
              <w:marRight w:val="0"/>
              <w:marTop w:val="0"/>
              <w:marBottom w:val="0"/>
              <w:divBdr>
                <w:top w:val="none" w:sz="0" w:space="0" w:color="auto"/>
                <w:left w:val="none" w:sz="0" w:space="0" w:color="auto"/>
                <w:bottom w:val="none" w:sz="0" w:space="0" w:color="auto"/>
                <w:right w:val="none" w:sz="0" w:space="0" w:color="auto"/>
              </w:divBdr>
            </w:div>
            <w:div w:id="189074358">
              <w:marLeft w:val="0"/>
              <w:marRight w:val="0"/>
              <w:marTop w:val="0"/>
              <w:marBottom w:val="0"/>
              <w:divBdr>
                <w:top w:val="none" w:sz="0" w:space="0" w:color="auto"/>
                <w:left w:val="none" w:sz="0" w:space="0" w:color="auto"/>
                <w:bottom w:val="none" w:sz="0" w:space="0" w:color="auto"/>
                <w:right w:val="none" w:sz="0" w:space="0" w:color="auto"/>
              </w:divBdr>
            </w:div>
            <w:div w:id="1485514256">
              <w:marLeft w:val="0"/>
              <w:marRight w:val="0"/>
              <w:marTop w:val="0"/>
              <w:marBottom w:val="0"/>
              <w:divBdr>
                <w:top w:val="none" w:sz="0" w:space="0" w:color="auto"/>
                <w:left w:val="none" w:sz="0" w:space="0" w:color="auto"/>
                <w:bottom w:val="none" w:sz="0" w:space="0" w:color="auto"/>
                <w:right w:val="none" w:sz="0" w:space="0" w:color="auto"/>
              </w:divBdr>
            </w:div>
            <w:div w:id="1206021699">
              <w:marLeft w:val="0"/>
              <w:marRight w:val="0"/>
              <w:marTop w:val="0"/>
              <w:marBottom w:val="0"/>
              <w:divBdr>
                <w:top w:val="none" w:sz="0" w:space="0" w:color="auto"/>
                <w:left w:val="none" w:sz="0" w:space="0" w:color="auto"/>
                <w:bottom w:val="none" w:sz="0" w:space="0" w:color="auto"/>
                <w:right w:val="none" w:sz="0" w:space="0" w:color="auto"/>
              </w:divBdr>
            </w:div>
            <w:div w:id="908001796">
              <w:marLeft w:val="0"/>
              <w:marRight w:val="0"/>
              <w:marTop w:val="0"/>
              <w:marBottom w:val="0"/>
              <w:divBdr>
                <w:top w:val="none" w:sz="0" w:space="0" w:color="auto"/>
                <w:left w:val="none" w:sz="0" w:space="0" w:color="auto"/>
                <w:bottom w:val="none" w:sz="0" w:space="0" w:color="auto"/>
                <w:right w:val="none" w:sz="0" w:space="0" w:color="auto"/>
              </w:divBdr>
            </w:div>
            <w:div w:id="1464931654">
              <w:marLeft w:val="0"/>
              <w:marRight w:val="0"/>
              <w:marTop w:val="0"/>
              <w:marBottom w:val="0"/>
              <w:divBdr>
                <w:top w:val="none" w:sz="0" w:space="0" w:color="auto"/>
                <w:left w:val="none" w:sz="0" w:space="0" w:color="auto"/>
                <w:bottom w:val="none" w:sz="0" w:space="0" w:color="auto"/>
                <w:right w:val="none" w:sz="0" w:space="0" w:color="auto"/>
              </w:divBdr>
            </w:div>
            <w:div w:id="678435104">
              <w:marLeft w:val="0"/>
              <w:marRight w:val="0"/>
              <w:marTop w:val="0"/>
              <w:marBottom w:val="0"/>
              <w:divBdr>
                <w:top w:val="none" w:sz="0" w:space="0" w:color="auto"/>
                <w:left w:val="none" w:sz="0" w:space="0" w:color="auto"/>
                <w:bottom w:val="none" w:sz="0" w:space="0" w:color="auto"/>
                <w:right w:val="none" w:sz="0" w:space="0" w:color="auto"/>
              </w:divBdr>
            </w:div>
            <w:div w:id="1810049291">
              <w:marLeft w:val="0"/>
              <w:marRight w:val="0"/>
              <w:marTop w:val="0"/>
              <w:marBottom w:val="0"/>
              <w:divBdr>
                <w:top w:val="none" w:sz="0" w:space="0" w:color="auto"/>
                <w:left w:val="none" w:sz="0" w:space="0" w:color="auto"/>
                <w:bottom w:val="none" w:sz="0" w:space="0" w:color="auto"/>
                <w:right w:val="none" w:sz="0" w:space="0" w:color="auto"/>
              </w:divBdr>
            </w:div>
            <w:div w:id="266738585">
              <w:marLeft w:val="0"/>
              <w:marRight w:val="0"/>
              <w:marTop w:val="0"/>
              <w:marBottom w:val="0"/>
              <w:divBdr>
                <w:top w:val="none" w:sz="0" w:space="0" w:color="auto"/>
                <w:left w:val="none" w:sz="0" w:space="0" w:color="auto"/>
                <w:bottom w:val="none" w:sz="0" w:space="0" w:color="auto"/>
                <w:right w:val="none" w:sz="0" w:space="0" w:color="auto"/>
              </w:divBdr>
            </w:div>
            <w:div w:id="1481070502">
              <w:marLeft w:val="0"/>
              <w:marRight w:val="0"/>
              <w:marTop w:val="0"/>
              <w:marBottom w:val="0"/>
              <w:divBdr>
                <w:top w:val="none" w:sz="0" w:space="0" w:color="auto"/>
                <w:left w:val="none" w:sz="0" w:space="0" w:color="auto"/>
                <w:bottom w:val="none" w:sz="0" w:space="0" w:color="auto"/>
                <w:right w:val="none" w:sz="0" w:space="0" w:color="auto"/>
              </w:divBdr>
            </w:div>
            <w:div w:id="437917038">
              <w:marLeft w:val="0"/>
              <w:marRight w:val="0"/>
              <w:marTop w:val="0"/>
              <w:marBottom w:val="0"/>
              <w:divBdr>
                <w:top w:val="none" w:sz="0" w:space="0" w:color="auto"/>
                <w:left w:val="none" w:sz="0" w:space="0" w:color="auto"/>
                <w:bottom w:val="none" w:sz="0" w:space="0" w:color="auto"/>
                <w:right w:val="none" w:sz="0" w:space="0" w:color="auto"/>
              </w:divBdr>
            </w:div>
            <w:div w:id="496767523">
              <w:marLeft w:val="0"/>
              <w:marRight w:val="0"/>
              <w:marTop w:val="0"/>
              <w:marBottom w:val="0"/>
              <w:divBdr>
                <w:top w:val="none" w:sz="0" w:space="0" w:color="auto"/>
                <w:left w:val="none" w:sz="0" w:space="0" w:color="auto"/>
                <w:bottom w:val="none" w:sz="0" w:space="0" w:color="auto"/>
                <w:right w:val="none" w:sz="0" w:space="0" w:color="auto"/>
              </w:divBdr>
            </w:div>
            <w:div w:id="1198659095">
              <w:marLeft w:val="0"/>
              <w:marRight w:val="0"/>
              <w:marTop w:val="0"/>
              <w:marBottom w:val="0"/>
              <w:divBdr>
                <w:top w:val="none" w:sz="0" w:space="0" w:color="auto"/>
                <w:left w:val="none" w:sz="0" w:space="0" w:color="auto"/>
                <w:bottom w:val="none" w:sz="0" w:space="0" w:color="auto"/>
                <w:right w:val="none" w:sz="0" w:space="0" w:color="auto"/>
              </w:divBdr>
            </w:div>
            <w:div w:id="114829769">
              <w:marLeft w:val="0"/>
              <w:marRight w:val="0"/>
              <w:marTop w:val="0"/>
              <w:marBottom w:val="0"/>
              <w:divBdr>
                <w:top w:val="none" w:sz="0" w:space="0" w:color="auto"/>
                <w:left w:val="none" w:sz="0" w:space="0" w:color="auto"/>
                <w:bottom w:val="none" w:sz="0" w:space="0" w:color="auto"/>
                <w:right w:val="none" w:sz="0" w:space="0" w:color="auto"/>
              </w:divBdr>
            </w:div>
            <w:div w:id="665087428">
              <w:marLeft w:val="0"/>
              <w:marRight w:val="0"/>
              <w:marTop w:val="0"/>
              <w:marBottom w:val="0"/>
              <w:divBdr>
                <w:top w:val="none" w:sz="0" w:space="0" w:color="auto"/>
                <w:left w:val="none" w:sz="0" w:space="0" w:color="auto"/>
                <w:bottom w:val="none" w:sz="0" w:space="0" w:color="auto"/>
                <w:right w:val="none" w:sz="0" w:space="0" w:color="auto"/>
              </w:divBdr>
            </w:div>
            <w:div w:id="563177800">
              <w:marLeft w:val="0"/>
              <w:marRight w:val="0"/>
              <w:marTop w:val="0"/>
              <w:marBottom w:val="0"/>
              <w:divBdr>
                <w:top w:val="none" w:sz="0" w:space="0" w:color="auto"/>
                <w:left w:val="none" w:sz="0" w:space="0" w:color="auto"/>
                <w:bottom w:val="none" w:sz="0" w:space="0" w:color="auto"/>
                <w:right w:val="none" w:sz="0" w:space="0" w:color="auto"/>
              </w:divBdr>
            </w:div>
            <w:div w:id="687027933">
              <w:marLeft w:val="0"/>
              <w:marRight w:val="0"/>
              <w:marTop w:val="0"/>
              <w:marBottom w:val="0"/>
              <w:divBdr>
                <w:top w:val="none" w:sz="0" w:space="0" w:color="auto"/>
                <w:left w:val="none" w:sz="0" w:space="0" w:color="auto"/>
                <w:bottom w:val="none" w:sz="0" w:space="0" w:color="auto"/>
                <w:right w:val="none" w:sz="0" w:space="0" w:color="auto"/>
              </w:divBdr>
            </w:div>
            <w:div w:id="1166633403">
              <w:marLeft w:val="0"/>
              <w:marRight w:val="0"/>
              <w:marTop w:val="0"/>
              <w:marBottom w:val="0"/>
              <w:divBdr>
                <w:top w:val="none" w:sz="0" w:space="0" w:color="auto"/>
                <w:left w:val="none" w:sz="0" w:space="0" w:color="auto"/>
                <w:bottom w:val="none" w:sz="0" w:space="0" w:color="auto"/>
                <w:right w:val="none" w:sz="0" w:space="0" w:color="auto"/>
              </w:divBdr>
            </w:div>
            <w:div w:id="1607229371">
              <w:marLeft w:val="0"/>
              <w:marRight w:val="0"/>
              <w:marTop w:val="0"/>
              <w:marBottom w:val="0"/>
              <w:divBdr>
                <w:top w:val="none" w:sz="0" w:space="0" w:color="auto"/>
                <w:left w:val="none" w:sz="0" w:space="0" w:color="auto"/>
                <w:bottom w:val="none" w:sz="0" w:space="0" w:color="auto"/>
                <w:right w:val="none" w:sz="0" w:space="0" w:color="auto"/>
              </w:divBdr>
            </w:div>
            <w:div w:id="584800642">
              <w:marLeft w:val="0"/>
              <w:marRight w:val="0"/>
              <w:marTop w:val="0"/>
              <w:marBottom w:val="0"/>
              <w:divBdr>
                <w:top w:val="none" w:sz="0" w:space="0" w:color="auto"/>
                <w:left w:val="none" w:sz="0" w:space="0" w:color="auto"/>
                <w:bottom w:val="none" w:sz="0" w:space="0" w:color="auto"/>
                <w:right w:val="none" w:sz="0" w:space="0" w:color="auto"/>
              </w:divBdr>
            </w:div>
            <w:div w:id="1928615184">
              <w:marLeft w:val="0"/>
              <w:marRight w:val="0"/>
              <w:marTop w:val="0"/>
              <w:marBottom w:val="0"/>
              <w:divBdr>
                <w:top w:val="none" w:sz="0" w:space="0" w:color="auto"/>
                <w:left w:val="none" w:sz="0" w:space="0" w:color="auto"/>
                <w:bottom w:val="none" w:sz="0" w:space="0" w:color="auto"/>
                <w:right w:val="none" w:sz="0" w:space="0" w:color="auto"/>
              </w:divBdr>
            </w:div>
            <w:div w:id="1999574071">
              <w:marLeft w:val="0"/>
              <w:marRight w:val="0"/>
              <w:marTop w:val="0"/>
              <w:marBottom w:val="0"/>
              <w:divBdr>
                <w:top w:val="none" w:sz="0" w:space="0" w:color="auto"/>
                <w:left w:val="none" w:sz="0" w:space="0" w:color="auto"/>
                <w:bottom w:val="none" w:sz="0" w:space="0" w:color="auto"/>
                <w:right w:val="none" w:sz="0" w:space="0" w:color="auto"/>
              </w:divBdr>
            </w:div>
            <w:div w:id="378893882">
              <w:marLeft w:val="0"/>
              <w:marRight w:val="0"/>
              <w:marTop w:val="0"/>
              <w:marBottom w:val="0"/>
              <w:divBdr>
                <w:top w:val="none" w:sz="0" w:space="0" w:color="auto"/>
                <w:left w:val="none" w:sz="0" w:space="0" w:color="auto"/>
                <w:bottom w:val="none" w:sz="0" w:space="0" w:color="auto"/>
                <w:right w:val="none" w:sz="0" w:space="0" w:color="auto"/>
              </w:divBdr>
            </w:div>
            <w:div w:id="915240945">
              <w:marLeft w:val="0"/>
              <w:marRight w:val="0"/>
              <w:marTop w:val="0"/>
              <w:marBottom w:val="0"/>
              <w:divBdr>
                <w:top w:val="none" w:sz="0" w:space="0" w:color="auto"/>
                <w:left w:val="none" w:sz="0" w:space="0" w:color="auto"/>
                <w:bottom w:val="none" w:sz="0" w:space="0" w:color="auto"/>
                <w:right w:val="none" w:sz="0" w:space="0" w:color="auto"/>
              </w:divBdr>
            </w:div>
            <w:div w:id="56635519">
              <w:marLeft w:val="0"/>
              <w:marRight w:val="0"/>
              <w:marTop w:val="0"/>
              <w:marBottom w:val="0"/>
              <w:divBdr>
                <w:top w:val="none" w:sz="0" w:space="0" w:color="auto"/>
                <w:left w:val="none" w:sz="0" w:space="0" w:color="auto"/>
                <w:bottom w:val="none" w:sz="0" w:space="0" w:color="auto"/>
                <w:right w:val="none" w:sz="0" w:space="0" w:color="auto"/>
              </w:divBdr>
            </w:div>
            <w:div w:id="436680090">
              <w:marLeft w:val="0"/>
              <w:marRight w:val="0"/>
              <w:marTop w:val="0"/>
              <w:marBottom w:val="0"/>
              <w:divBdr>
                <w:top w:val="none" w:sz="0" w:space="0" w:color="auto"/>
                <w:left w:val="none" w:sz="0" w:space="0" w:color="auto"/>
                <w:bottom w:val="none" w:sz="0" w:space="0" w:color="auto"/>
                <w:right w:val="none" w:sz="0" w:space="0" w:color="auto"/>
              </w:divBdr>
            </w:div>
            <w:div w:id="2046245686">
              <w:marLeft w:val="0"/>
              <w:marRight w:val="0"/>
              <w:marTop w:val="0"/>
              <w:marBottom w:val="0"/>
              <w:divBdr>
                <w:top w:val="none" w:sz="0" w:space="0" w:color="auto"/>
                <w:left w:val="none" w:sz="0" w:space="0" w:color="auto"/>
                <w:bottom w:val="none" w:sz="0" w:space="0" w:color="auto"/>
                <w:right w:val="none" w:sz="0" w:space="0" w:color="auto"/>
              </w:divBdr>
            </w:div>
            <w:div w:id="548030084">
              <w:marLeft w:val="0"/>
              <w:marRight w:val="0"/>
              <w:marTop w:val="0"/>
              <w:marBottom w:val="0"/>
              <w:divBdr>
                <w:top w:val="none" w:sz="0" w:space="0" w:color="auto"/>
                <w:left w:val="none" w:sz="0" w:space="0" w:color="auto"/>
                <w:bottom w:val="none" w:sz="0" w:space="0" w:color="auto"/>
                <w:right w:val="none" w:sz="0" w:space="0" w:color="auto"/>
              </w:divBdr>
            </w:div>
            <w:div w:id="1292708947">
              <w:marLeft w:val="0"/>
              <w:marRight w:val="0"/>
              <w:marTop w:val="0"/>
              <w:marBottom w:val="0"/>
              <w:divBdr>
                <w:top w:val="none" w:sz="0" w:space="0" w:color="auto"/>
                <w:left w:val="none" w:sz="0" w:space="0" w:color="auto"/>
                <w:bottom w:val="none" w:sz="0" w:space="0" w:color="auto"/>
                <w:right w:val="none" w:sz="0" w:space="0" w:color="auto"/>
              </w:divBdr>
            </w:div>
            <w:div w:id="44067343">
              <w:marLeft w:val="0"/>
              <w:marRight w:val="0"/>
              <w:marTop w:val="0"/>
              <w:marBottom w:val="0"/>
              <w:divBdr>
                <w:top w:val="none" w:sz="0" w:space="0" w:color="auto"/>
                <w:left w:val="none" w:sz="0" w:space="0" w:color="auto"/>
                <w:bottom w:val="none" w:sz="0" w:space="0" w:color="auto"/>
                <w:right w:val="none" w:sz="0" w:space="0" w:color="auto"/>
              </w:divBdr>
            </w:div>
            <w:div w:id="1725523549">
              <w:marLeft w:val="0"/>
              <w:marRight w:val="0"/>
              <w:marTop w:val="0"/>
              <w:marBottom w:val="0"/>
              <w:divBdr>
                <w:top w:val="none" w:sz="0" w:space="0" w:color="auto"/>
                <w:left w:val="none" w:sz="0" w:space="0" w:color="auto"/>
                <w:bottom w:val="none" w:sz="0" w:space="0" w:color="auto"/>
                <w:right w:val="none" w:sz="0" w:space="0" w:color="auto"/>
              </w:divBdr>
            </w:div>
            <w:div w:id="899292211">
              <w:marLeft w:val="0"/>
              <w:marRight w:val="0"/>
              <w:marTop w:val="0"/>
              <w:marBottom w:val="0"/>
              <w:divBdr>
                <w:top w:val="none" w:sz="0" w:space="0" w:color="auto"/>
                <w:left w:val="none" w:sz="0" w:space="0" w:color="auto"/>
                <w:bottom w:val="none" w:sz="0" w:space="0" w:color="auto"/>
                <w:right w:val="none" w:sz="0" w:space="0" w:color="auto"/>
              </w:divBdr>
            </w:div>
            <w:div w:id="1817449120">
              <w:marLeft w:val="0"/>
              <w:marRight w:val="0"/>
              <w:marTop w:val="0"/>
              <w:marBottom w:val="0"/>
              <w:divBdr>
                <w:top w:val="none" w:sz="0" w:space="0" w:color="auto"/>
                <w:left w:val="none" w:sz="0" w:space="0" w:color="auto"/>
                <w:bottom w:val="none" w:sz="0" w:space="0" w:color="auto"/>
                <w:right w:val="none" w:sz="0" w:space="0" w:color="auto"/>
              </w:divBdr>
            </w:div>
            <w:div w:id="477650473">
              <w:marLeft w:val="0"/>
              <w:marRight w:val="0"/>
              <w:marTop w:val="0"/>
              <w:marBottom w:val="0"/>
              <w:divBdr>
                <w:top w:val="none" w:sz="0" w:space="0" w:color="auto"/>
                <w:left w:val="none" w:sz="0" w:space="0" w:color="auto"/>
                <w:bottom w:val="none" w:sz="0" w:space="0" w:color="auto"/>
                <w:right w:val="none" w:sz="0" w:space="0" w:color="auto"/>
              </w:divBdr>
            </w:div>
            <w:div w:id="2025399579">
              <w:marLeft w:val="0"/>
              <w:marRight w:val="0"/>
              <w:marTop w:val="0"/>
              <w:marBottom w:val="0"/>
              <w:divBdr>
                <w:top w:val="none" w:sz="0" w:space="0" w:color="auto"/>
                <w:left w:val="none" w:sz="0" w:space="0" w:color="auto"/>
                <w:bottom w:val="none" w:sz="0" w:space="0" w:color="auto"/>
                <w:right w:val="none" w:sz="0" w:space="0" w:color="auto"/>
              </w:divBdr>
            </w:div>
            <w:div w:id="365373468">
              <w:marLeft w:val="0"/>
              <w:marRight w:val="0"/>
              <w:marTop w:val="0"/>
              <w:marBottom w:val="0"/>
              <w:divBdr>
                <w:top w:val="none" w:sz="0" w:space="0" w:color="auto"/>
                <w:left w:val="none" w:sz="0" w:space="0" w:color="auto"/>
                <w:bottom w:val="none" w:sz="0" w:space="0" w:color="auto"/>
                <w:right w:val="none" w:sz="0" w:space="0" w:color="auto"/>
              </w:divBdr>
            </w:div>
            <w:div w:id="1371300740">
              <w:marLeft w:val="0"/>
              <w:marRight w:val="0"/>
              <w:marTop w:val="0"/>
              <w:marBottom w:val="0"/>
              <w:divBdr>
                <w:top w:val="none" w:sz="0" w:space="0" w:color="auto"/>
                <w:left w:val="none" w:sz="0" w:space="0" w:color="auto"/>
                <w:bottom w:val="none" w:sz="0" w:space="0" w:color="auto"/>
                <w:right w:val="none" w:sz="0" w:space="0" w:color="auto"/>
              </w:divBdr>
            </w:div>
            <w:div w:id="1545094692">
              <w:marLeft w:val="0"/>
              <w:marRight w:val="0"/>
              <w:marTop w:val="0"/>
              <w:marBottom w:val="0"/>
              <w:divBdr>
                <w:top w:val="none" w:sz="0" w:space="0" w:color="auto"/>
                <w:left w:val="none" w:sz="0" w:space="0" w:color="auto"/>
                <w:bottom w:val="none" w:sz="0" w:space="0" w:color="auto"/>
                <w:right w:val="none" w:sz="0" w:space="0" w:color="auto"/>
              </w:divBdr>
            </w:div>
            <w:div w:id="8416857">
              <w:marLeft w:val="0"/>
              <w:marRight w:val="0"/>
              <w:marTop w:val="0"/>
              <w:marBottom w:val="0"/>
              <w:divBdr>
                <w:top w:val="none" w:sz="0" w:space="0" w:color="auto"/>
                <w:left w:val="none" w:sz="0" w:space="0" w:color="auto"/>
                <w:bottom w:val="none" w:sz="0" w:space="0" w:color="auto"/>
                <w:right w:val="none" w:sz="0" w:space="0" w:color="auto"/>
              </w:divBdr>
            </w:div>
            <w:div w:id="1960528479">
              <w:marLeft w:val="0"/>
              <w:marRight w:val="0"/>
              <w:marTop w:val="0"/>
              <w:marBottom w:val="0"/>
              <w:divBdr>
                <w:top w:val="none" w:sz="0" w:space="0" w:color="auto"/>
                <w:left w:val="none" w:sz="0" w:space="0" w:color="auto"/>
                <w:bottom w:val="none" w:sz="0" w:space="0" w:color="auto"/>
                <w:right w:val="none" w:sz="0" w:space="0" w:color="auto"/>
              </w:divBdr>
            </w:div>
            <w:div w:id="709379144">
              <w:marLeft w:val="0"/>
              <w:marRight w:val="0"/>
              <w:marTop w:val="0"/>
              <w:marBottom w:val="0"/>
              <w:divBdr>
                <w:top w:val="none" w:sz="0" w:space="0" w:color="auto"/>
                <w:left w:val="none" w:sz="0" w:space="0" w:color="auto"/>
                <w:bottom w:val="none" w:sz="0" w:space="0" w:color="auto"/>
                <w:right w:val="none" w:sz="0" w:space="0" w:color="auto"/>
              </w:divBdr>
            </w:div>
            <w:div w:id="196699872">
              <w:marLeft w:val="0"/>
              <w:marRight w:val="0"/>
              <w:marTop w:val="0"/>
              <w:marBottom w:val="0"/>
              <w:divBdr>
                <w:top w:val="none" w:sz="0" w:space="0" w:color="auto"/>
                <w:left w:val="none" w:sz="0" w:space="0" w:color="auto"/>
                <w:bottom w:val="none" w:sz="0" w:space="0" w:color="auto"/>
                <w:right w:val="none" w:sz="0" w:space="0" w:color="auto"/>
              </w:divBdr>
            </w:div>
            <w:div w:id="894043879">
              <w:marLeft w:val="0"/>
              <w:marRight w:val="0"/>
              <w:marTop w:val="0"/>
              <w:marBottom w:val="0"/>
              <w:divBdr>
                <w:top w:val="none" w:sz="0" w:space="0" w:color="auto"/>
                <w:left w:val="none" w:sz="0" w:space="0" w:color="auto"/>
                <w:bottom w:val="none" w:sz="0" w:space="0" w:color="auto"/>
                <w:right w:val="none" w:sz="0" w:space="0" w:color="auto"/>
              </w:divBdr>
            </w:div>
            <w:div w:id="1179392392">
              <w:marLeft w:val="0"/>
              <w:marRight w:val="0"/>
              <w:marTop w:val="0"/>
              <w:marBottom w:val="0"/>
              <w:divBdr>
                <w:top w:val="none" w:sz="0" w:space="0" w:color="auto"/>
                <w:left w:val="none" w:sz="0" w:space="0" w:color="auto"/>
                <w:bottom w:val="none" w:sz="0" w:space="0" w:color="auto"/>
                <w:right w:val="none" w:sz="0" w:space="0" w:color="auto"/>
              </w:divBdr>
            </w:div>
            <w:div w:id="2002002552">
              <w:marLeft w:val="0"/>
              <w:marRight w:val="0"/>
              <w:marTop w:val="0"/>
              <w:marBottom w:val="0"/>
              <w:divBdr>
                <w:top w:val="none" w:sz="0" w:space="0" w:color="auto"/>
                <w:left w:val="none" w:sz="0" w:space="0" w:color="auto"/>
                <w:bottom w:val="none" w:sz="0" w:space="0" w:color="auto"/>
                <w:right w:val="none" w:sz="0" w:space="0" w:color="auto"/>
              </w:divBdr>
            </w:div>
            <w:div w:id="1645545003">
              <w:marLeft w:val="0"/>
              <w:marRight w:val="0"/>
              <w:marTop w:val="0"/>
              <w:marBottom w:val="0"/>
              <w:divBdr>
                <w:top w:val="none" w:sz="0" w:space="0" w:color="auto"/>
                <w:left w:val="none" w:sz="0" w:space="0" w:color="auto"/>
                <w:bottom w:val="none" w:sz="0" w:space="0" w:color="auto"/>
                <w:right w:val="none" w:sz="0" w:space="0" w:color="auto"/>
              </w:divBdr>
            </w:div>
            <w:div w:id="448135180">
              <w:marLeft w:val="0"/>
              <w:marRight w:val="0"/>
              <w:marTop w:val="0"/>
              <w:marBottom w:val="0"/>
              <w:divBdr>
                <w:top w:val="none" w:sz="0" w:space="0" w:color="auto"/>
                <w:left w:val="none" w:sz="0" w:space="0" w:color="auto"/>
                <w:bottom w:val="none" w:sz="0" w:space="0" w:color="auto"/>
                <w:right w:val="none" w:sz="0" w:space="0" w:color="auto"/>
              </w:divBdr>
            </w:div>
            <w:div w:id="1372877663">
              <w:marLeft w:val="0"/>
              <w:marRight w:val="0"/>
              <w:marTop w:val="0"/>
              <w:marBottom w:val="0"/>
              <w:divBdr>
                <w:top w:val="none" w:sz="0" w:space="0" w:color="auto"/>
                <w:left w:val="none" w:sz="0" w:space="0" w:color="auto"/>
                <w:bottom w:val="none" w:sz="0" w:space="0" w:color="auto"/>
                <w:right w:val="none" w:sz="0" w:space="0" w:color="auto"/>
              </w:divBdr>
            </w:div>
            <w:div w:id="843279840">
              <w:marLeft w:val="0"/>
              <w:marRight w:val="0"/>
              <w:marTop w:val="0"/>
              <w:marBottom w:val="0"/>
              <w:divBdr>
                <w:top w:val="none" w:sz="0" w:space="0" w:color="auto"/>
                <w:left w:val="none" w:sz="0" w:space="0" w:color="auto"/>
                <w:bottom w:val="none" w:sz="0" w:space="0" w:color="auto"/>
                <w:right w:val="none" w:sz="0" w:space="0" w:color="auto"/>
              </w:divBdr>
            </w:div>
            <w:div w:id="1516918262">
              <w:marLeft w:val="0"/>
              <w:marRight w:val="0"/>
              <w:marTop w:val="0"/>
              <w:marBottom w:val="0"/>
              <w:divBdr>
                <w:top w:val="none" w:sz="0" w:space="0" w:color="auto"/>
                <w:left w:val="none" w:sz="0" w:space="0" w:color="auto"/>
                <w:bottom w:val="none" w:sz="0" w:space="0" w:color="auto"/>
                <w:right w:val="none" w:sz="0" w:space="0" w:color="auto"/>
              </w:divBdr>
            </w:div>
            <w:div w:id="1331448204">
              <w:marLeft w:val="0"/>
              <w:marRight w:val="0"/>
              <w:marTop w:val="0"/>
              <w:marBottom w:val="0"/>
              <w:divBdr>
                <w:top w:val="none" w:sz="0" w:space="0" w:color="auto"/>
                <w:left w:val="none" w:sz="0" w:space="0" w:color="auto"/>
                <w:bottom w:val="none" w:sz="0" w:space="0" w:color="auto"/>
                <w:right w:val="none" w:sz="0" w:space="0" w:color="auto"/>
              </w:divBdr>
            </w:div>
            <w:div w:id="401873002">
              <w:marLeft w:val="0"/>
              <w:marRight w:val="0"/>
              <w:marTop w:val="0"/>
              <w:marBottom w:val="0"/>
              <w:divBdr>
                <w:top w:val="none" w:sz="0" w:space="0" w:color="auto"/>
                <w:left w:val="none" w:sz="0" w:space="0" w:color="auto"/>
                <w:bottom w:val="none" w:sz="0" w:space="0" w:color="auto"/>
                <w:right w:val="none" w:sz="0" w:space="0" w:color="auto"/>
              </w:divBdr>
            </w:div>
            <w:div w:id="428089257">
              <w:marLeft w:val="0"/>
              <w:marRight w:val="0"/>
              <w:marTop w:val="0"/>
              <w:marBottom w:val="0"/>
              <w:divBdr>
                <w:top w:val="none" w:sz="0" w:space="0" w:color="auto"/>
                <w:left w:val="none" w:sz="0" w:space="0" w:color="auto"/>
                <w:bottom w:val="none" w:sz="0" w:space="0" w:color="auto"/>
                <w:right w:val="none" w:sz="0" w:space="0" w:color="auto"/>
              </w:divBdr>
            </w:div>
            <w:div w:id="426737165">
              <w:marLeft w:val="0"/>
              <w:marRight w:val="0"/>
              <w:marTop w:val="0"/>
              <w:marBottom w:val="0"/>
              <w:divBdr>
                <w:top w:val="none" w:sz="0" w:space="0" w:color="auto"/>
                <w:left w:val="none" w:sz="0" w:space="0" w:color="auto"/>
                <w:bottom w:val="none" w:sz="0" w:space="0" w:color="auto"/>
                <w:right w:val="none" w:sz="0" w:space="0" w:color="auto"/>
              </w:divBdr>
            </w:div>
            <w:div w:id="1866212940">
              <w:marLeft w:val="0"/>
              <w:marRight w:val="0"/>
              <w:marTop w:val="0"/>
              <w:marBottom w:val="0"/>
              <w:divBdr>
                <w:top w:val="none" w:sz="0" w:space="0" w:color="auto"/>
                <w:left w:val="none" w:sz="0" w:space="0" w:color="auto"/>
                <w:bottom w:val="none" w:sz="0" w:space="0" w:color="auto"/>
                <w:right w:val="none" w:sz="0" w:space="0" w:color="auto"/>
              </w:divBdr>
            </w:div>
            <w:div w:id="875386421">
              <w:marLeft w:val="0"/>
              <w:marRight w:val="0"/>
              <w:marTop w:val="0"/>
              <w:marBottom w:val="0"/>
              <w:divBdr>
                <w:top w:val="none" w:sz="0" w:space="0" w:color="auto"/>
                <w:left w:val="none" w:sz="0" w:space="0" w:color="auto"/>
                <w:bottom w:val="none" w:sz="0" w:space="0" w:color="auto"/>
                <w:right w:val="none" w:sz="0" w:space="0" w:color="auto"/>
              </w:divBdr>
            </w:div>
            <w:div w:id="1591114198">
              <w:marLeft w:val="0"/>
              <w:marRight w:val="0"/>
              <w:marTop w:val="0"/>
              <w:marBottom w:val="0"/>
              <w:divBdr>
                <w:top w:val="none" w:sz="0" w:space="0" w:color="auto"/>
                <w:left w:val="none" w:sz="0" w:space="0" w:color="auto"/>
                <w:bottom w:val="none" w:sz="0" w:space="0" w:color="auto"/>
                <w:right w:val="none" w:sz="0" w:space="0" w:color="auto"/>
              </w:divBdr>
            </w:div>
            <w:div w:id="743838918">
              <w:marLeft w:val="0"/>
              <w:marRight w:val="0"/>
              <w:marTop w:val="0"/>
              <w:marBottom w:val="0"/>
              <w:divBdr>
                <w:top w:val="none" w:sz="0" w:space="0" w:color="auto"/>
                <w:left w:val="none" w:sz="0" w:space="0" w:color="auto"/>
                <w:bottom w:val="none" w:sz="0" w:space="0" w:color="auto"/>
                <w:right w:val="none" w:sz="0" w:space="0" w:color="auto"/>
              </w:divBdr>
            </w:div>
            <w:div w:id="158738482">
              <w:marLeft w:val="0"/>
              <w:marRight w:val="0"/>
              <w:marTop w:val="0"/>
              <w:marBottom w:val="0"/>
              <w:divBdr>
                <w:top w:val="none" w:sz="0" w:space="0" w:color="auto"/>
                <w:left w:val="none" w:sz="0" w:space="0" w:color="auto"/>
                <w:bottom w:val="none" w:sz="0" w:space="0" w:color="auto"/>
                <w:right w:val="none" w:sz="0" w:space="0" w:color="auto"/>
              </w:divBdr>
            </w:div>
            <w:div w:id="565458158">
              <w:marLeft w:val="0"/>
              <w:marRight w:val="0"/>
              <w:marTop w:val="0"/>
              <w:marBottom w:val="0"/>
              <w:divBdr>
                <w:top w:val="none" w:sz="0" w:space="0" w:color="auto"/>
                <w:left w:val="none" w:sz="0" w:space="0" w:color="auto"/>
                <w:bottom w:val="none" w:sz="0" w:space="0" w:color="auto"/>
                <w:right w:val="none" w:sz="0" w:space="0" w:color="auto"/>
              </w:divBdr>
            </w:div>
            <w:div w:id="787699253">
              <w:marLeft w:val="0"/>
              <w:marRight w:val="0"/>
              <w:marTop w:val="0"/>
              <w:marBottom w:val="0"/>
              <w:divBdr>
                <w:top w:val="none" w:sz="0" w:space="0" w:color="auto"/>
                <w:left w:val="none" w:sz="0" w:space="0" w:color="auto"/>
                <w:bottom w:val="none" w:sz="0" w:space="0" w:color="auto"/>
                <w:right w:val="none" w:sz="0" w:space="0" w:color="auto"/>
              </w:divBdr>
            </w:div>
            <w:div w:id="1531720950">
              <w:marLeft w:val="0"/>
              <w:marRight w:val="0"/>
              <w:marTop w:val="0"/>
              <w:marBottom w:val="0"/>
              <w:divBdr>
                <w:top w:val="none" w:sz="0" w:space="0" w:color="auto"/>
                <w:left w:val="none" w:sz="0" w:space="0" w:color="auto"/>
                <w:bottom w:val="none" w:sz="0" w:space="0" w:color="auto"/>
                <w:right w:val="none" w:sz="0" w:space="0" w:color="auto"/>
              </w:divBdr>
            </w:div>
            <w:div w:id="1640576432">
              <w:marLeft w:val="0"/>
              <w:marRight w:val="0"/>
              <w:marTop w:val="0"/>
              <w:marBottom w:val="0"/>
              <w:divBdr>
                <w:top w:val="none" w:sz="0" w:space="0" w:color="auto"/>
                <w:left w:val="none" w:sz="0" w:space="0" w:color="auto"/>
                <w:bottom w:val="none" w:sz="0" w:space="0" w:color="auto"/>
                <w:right w:val="none" w:sz="0" w:space="0" w:color="auto"/>
              </w:divBdr>
            </w:div>
            <w:div w:id="1265772432">
              <w:marLeft w:val="0"/>
              <w:marRight w:val="0"/>
              <w:marTop w:val="0"/>
              <w:marBottom w:val="0"/>
              <w:divBdr>
                <w:top w:val="none" w:sz="0" w:space="0" w:color="auto"/>
                <w:left w:val="none" w:sz="0" w:space="0" w:color="auto"/>
                <w:bottom w:val="none" w:sz="0" w:space="0" w:color="auto"/>
                <w:right w:val="none" w:sz="0" w:space="0" w:color="auto"/>
              </w:divBdr>
            </w:div>
            <w:div w:id="1645041575">
              <w:marLeft w:val="0"/>
              <w:marRight w:val="0"/>
              <w:marTop w:val="0"/>
              <w:marBottom w:val="0"/>
              <w:divBdr>
                <w:top w:val="none" w:sz="0" w:space="0" w:color="auto"/>
                <w:left w:val="none" w:sz="0" w:space="0" w:color="auto"/>
                <w:bottom w:val="none" w:sz="0" w:space="0" w:color="auto"/>
                <w:right w:val="none" w:sz="0" w:space="0" w:color="auto"/>
              </w:divBdr>
            </w:div>
            <w:div w:id="1227765189">
              <w:marLeft w:val="0"/>
              <w:marRight w:val="0"/>
              <w:marTop w:val="0"/>
              <w:marBottom w:val="0"/>
              <w:divBdr>
                <w:top w:val="none" w:sz="0" w:space="0" w:color="auto"/>
                <w:left w:val="none" w:sz="0" w:space="0" w:color="auto"/>
                <w:bottom w:val="none" w:sz="0" w:space="0" w:color="auto"/>
                <w:right w:val="none" w:sz="0" w:space="0" w:color="auto"/>
              </w:divBdr>
            </w:div>
            <w:div w:id="1546287480">
              <w:marLeft w:val="0"/>
              <w:marRight w:val="0"/>
              <w:marTop w:val="0"/>
              <w:marBottom w:val="0"/>
              <w:divBdr>
                <w:top w:val="none" w:sz="0" w:space="0" w:color="auto"/>
                <w:left w:val="none" w:sz="0" w:space="0" w:color="auto"/>
                <w:bottom w:val="none" w:sz="0" w:space="0" w:color="auto"/>
                <w:right w:val="none" w:sz="0" w:space="0" w:color="auto"/>
              </w:divBdr>
            </w:div>
            <w:div w:id="494883042">
              <w:marLeft w:val="0"/>
              <w:marRight w:val="0"/>
              <w:marTop w:val="0"/>
              <w:marBottom w:val="0"/>
              <w:divBdr>
                <w:top w:val="none" w:sz="0" w:space="0" w:color="auto"/>
                <w:left w:val="none" w:sz="0" w:space="0" w:color="auto"/>
                <w:bottom w:val="none" w:sz="0" w:space="0" w:color="auto"/>
                <w:right w:val="none" w:sz="0" w:space="0" w:color="auto"/>
              </w:divBdr>
            </w:div>
            <w:div w:id="178202058">
              <w:marLeft w:val="0"/>
              <w:marRight w:val="0"/>
              <w:marTop w:val="0"/>
              <w:marBottom w:val="0"/>
              <w:divBdr>
                <w:top w:val="none" w:sz="0" w:space="0" w:color="auto"/>
                <w:left w:val="none" w:sz="0" w:space="0" w:color="auto"/>
                <w:bottom w:val="none" w:sz="0" w:space="0" w:color="auto"/>
                <w:right w:val="none" w:sz="0" w:space="0" w:color="auto"/>
              </w:divBdr>
            </w:div>
            <w:div w:id="928541221">
              <w:marLeft w:val="0"/>
              <w:marRight w:val="0"/>
              <w:marTop w:val="0"/>
              <w:marBottom w:val="0"/>
              <w:divBdr>
                <w:top w:val="none" w:sz="0" w:space="0" w:color="auto"/>
                <w:left w:val="none" w:sz="0" w:space="0" w:color="auto"/>
                <w:bottom w:val="none" w:sz="0" w:space="0" w:color="auto"/>
                <w:right w:val="none" w:sz="0" w:space="0" w:color="auto"/>
              </w:divBdr>
            </w:div>
            <w:div w:id="862936064">
              <w:marLeft w:val="0"/>
              <w:marRight w:val="0"/>
              <w:marTop w:val="0"/>
              <w:marBottom w:val="0"/>
              <w:divBdr>
                <w:top w:val="none" w:sz="0" w:space="0" w:color="auto"/>
                <w:left w:val="none" w:sz="0" w:space="0" w:color="auto"/>
                <w:bottom w:val="none" w:sz="0" w:space="0" w:color="auto"/>
                <w:right w:val="none" w:sz="0" w:space="0" w:color="auto"/>
              </w:divBdr>
            </w:div>
            <w:div w:id="222568971">
              <w:marLeft w:val="0"/>
              <w:marRight w:val="0"/>
              <w:marTop w:val="0"/>
              <w:marBottom w:val="0"/>
              <w:divBdr>
                <w:top w:val="none" w:sz="0" w:space="0" w:color="auto"/>
                <w:left w:val="none" w:sz="0" w:space="0" w:color="auto"/>
                <w:bottom w:val="none" w:sz="0" w:space="0" w:color="auto"/>
                <w:right w:val="none" w:sz="0" w:space="0" w:color="auto"/>
              </w:divBdr>
            </w:div>
            <w:div w:id="525562115">
              <w:marLeft w:val="0"/>
              <w:marRight w:val="0"/>
              <w:marTop w:val="0"/>
              <w:marBottom w:val="0"/>
              <w:divBdr>
                <w:top w:val="none" w:sz="0" w:space="0" w:color="auto"/>
                <w:left w:val="none" w:sz="0" w:space="0" w:color="auto"/>
                <w:bottom w:val="none" w:sz="0" w:space="0" w:color="auto"/>
                <w:right w:val="none" w:sz="0" w:space="0" w:color="auto"/>
              </w:divBdr>
            </w:div>
            <w:div w:id="910234958">
              <w:marLeft w:val="0"/>
              <w:marRight w:val="0"/>
              <w:marTop w:val="0"/>
              <w:marBottom w:val="0"/>
              <w:divBdr>
                <w:top w:val="none" w:sz="0" w:space="0" w:color="auto"/>
                <w:left w:val="none" w:sz="0" w:space="0" w:color="auto"/>
                <w:bottom w:val="none" w:sz="0" w:space="0" w:color="auto"/>
                <w:right w:val="none" w:sz="0" w:space="0" w:color="auto"/>
              </w:divBdr>
            </w:div>
            <w:div w:id="1481074971">
              <w:marLeft w:val="0"/>
              <w:marRight w:val="0"/>
              <w:marTop w:val="0"/>
              <w:marBottom w:val="0"/>
              <w:divBdr>
                <w:top w:val="none" w:sz="0" w:space="0" w:color="auto"/>
                <w:left w:val="none" w:sz="0" w:space="0" w:color="auto"/>
                <w:bottom w:val="none" w:sz="0" w:space="0" w:color="auto"/>
                <w:right w:val="none" w:sz="0" w:space="0" w:color="auto"/>
              </w:divBdr>
            </w:div>
            <w:div w:id="1208638395">
              <w:marLeft w:val="0"/>
              <w:marRight w:val="0"/>
              <w:marTop w:val="0"/>
              <w:marBottom w:val="0"/>
              <w:divBdr>
                <w:top w:val="none" w:sz="0" w:space="0" w:color="auto"/>
                <w:left w:val="none" w:sz="0" w:space="0" w:color="auto"/>
                <w:bottom w:val="none" w:sz="0" w:space="0" w:color="auto"/>
                <w:right w:val="none" w:sz="0" w:space="0" w:color="auto"/>
              </w:divBdr>
            </w:div>
            <w:div w:id="1052385767">
              <w:marLeft w:val="0"/>
              <w:marRight w:val="0"/>
              <w:marTop w:val="0"/>
              <w:marBottom w:val="0"/>
              <w:divBdr>
                <w:top w:val="none" w:sz="0" w:space="0" w:color="auto"/>
                <w:left w:val="none" w:sz="0" w:space="0" w:color="auto"/>
                <w:bottom w:val="none" w:sz="0" w:space="0" w:color="auto"/>
                <w:right w:val="none" w:sz="0" w:space="0" w:color="auto"/>
              </w:divBdr>
            </w:div>
            <w:div w:id="798692660">
              <w:marLeft w:val="0"/>
              <w:marRight w:val="0"/>
              <w:marTop w:val="0"/>
              <w:marBottom w:val="0"/>
              <w:divBdr>
                <w:top w:val="none" w:sz="0" w:space="0" w:color="auto"/>
                <w:left w:val="none" w:sz="0" w:space="0" w:color="auto"/>
                <w:bottom w:val="none" w:sz="0" w:space="0" w:color="auto"/>
                <w:right w:val="none" w:sz="0" w:space="0" w:color="auto"/>
              </w:divBdr>
            </w:div>
            <w:div w:id="2017223824">
              <w:marLeft w:val="0"/>
              <w:marRight w:val="0"/>
              <w:marTop w:val="0"/>
              <w:marBottom w:val="0"/>
              <w:divBdr>
                <w:top w:val="none" w:sz="0" w:space="0" w:color="auto"/>
                <w:left w:val="none" w:sz="0" w:space="0" w:color="auto"/>
                <w:bottom w:val="none" w:sz="0" w:space="0" w:color="auto"/>
                <w:right w:val="none" w:sz="0" w:space="0" w:color="auto"/>
              </w:divBdr>
            </w:div>
            <w:div w:id="560603952">
              <w:marLeft w:val="0"/>
              <w:marRight w:val="0"/>
              <w:marTop w:val="0"/>
              <w:marBottom w:val="0"/>
              <w:divBdr>
                <w:top w:val="none" w:sz="0" w:space="0" w:color="auto"/>
                <w:left w:val="none" w:sz="0" w:space="0" w:color="auto"/>
                <w:bottom w:val="none" w:sz="0" w:space="0" w:color="auto"/>
                <w:right w:val="none" w:sz="0" w:space="0" w:color="auto"/>
              </w:divBdr>
            </w:div>
            <w:div w:id="1853884083">
              <w:marLeft w:val="0"/>
              <w:marRight w:val="0"/>
              <w:marTop w:val="0"/>
              <w:marBottom w:val="0"/>
              <w:divBdr>
                <w:top w:val="none" w:sz="0" w:space="0" w:color="auto"/>
                <w:left w:val="none" w:sz="0" w:space="0" w:color="auto"/>
                <w:bottom w:val="none" w:sz="0" w:space="0" w:color="auto"/>
                <w:right w:val="none" w:sz="0" w:space="0" w:color="auto"/>
              </w:divBdr>
            </w:div>
            <w:div w:id="268128703">
              <w:marLeft w:val="0"/>
              <w:marRight w:val="0"/>
              <w:marTop w:val="0"/>
              <w:marBottom w:val="0"/>
              <w:divBdr>
                <w:top w:val="none" w:sz="0" w:space="0" w:color="auto"/>
                <w:left w:val="none" w:sz="0" w:space="0" w:color="auto"/>
                <w:bottom w:val="none" w:sz="0" w:space="0" w:color="auto"/>
                <w:right w:val="none" w:sz="0" w:space="0" w:color="auto"/>
              </w:divBdr>
            </w:div>
            <w:div w:id="846752998">
              <w:marLeft w:val="0"/>
              <w:marRight w:val="0"/>
              <w:marTop w:val="0"/>
              <w:marBottom w:val="0"/>
              <w:divBdr>
                <w:top w:val="none" w:sz="0" w:space="0" w:color="auto"/>
                <w:left w:val="none" w:sz="0" w:space="0" w:color="auto"/>
                <w:bottom w:val="none" w:sz="0" w:space="0" w:color="auto"/>
                <w:right w:val="none" w:sz="0" w:space="0" w:color="auto"/>
              </w:divBdr>
            </w:div>
            <w:div w:id="1422408340">
              <w:marLeft w:val="0"/>
              <w:marRight w:val="0"/>
              <w:marTop w:val="0"/>
              <w:marBottom w:val="0"/>
              <w:divBdr>
                <w:top w:val="none" w:sz="0" w:space="0" w:color="auto"/>
                <w:left w:val="none" w:sz="0" w:space="0" w:color="auto"/>
                <w:bottom w:val="none" w:sz="0" w:space="0" w:color="auto"/>
                <w:right w:val="none" w:sz="0" w:space="0" w:color="auto"/>
              </w:divBdr>
            </w:div>
            <w:div w:id="1359966560">
              <w:marLeft w:val="0"/>
              <w:marRight w:val="0"/>
              <w:marTop w:val="0"/>
              <w:marBottom w:val="0"/>
              <w:divBdr>
                <w:top w:val="none" w:sz="0" w:space="0" w:color="auto"/>
                <w:left w:val="none" w:sz="0" w:space="0" w:color="auto"/>
                <w:bottom w:val="none" w:sz="0" w:space="0" w:color="auto"/>
                <w:right w:val="none" w:sz="0" w:space="0" w:color="auto"/>
              </w:divBdr>
            </w:div>
            <w:div w:id="112603399">
              <w:marLeft w:val="0"/>
              <w:marRight w:val="0"/>
              <w:marTop w:val="0"/>
              <w:marBottom w:val="0"/>
              <w:divBdr>
                <w:top w:val="none" w:sz="0" w:space="0" w:color="auto"/>
                <w:left w:val="none" w:sz="0" w:space="0" w:color="auto"/>
                <w:bottom w:val="none" w:sz="0" w:space="0" w:color="auto"/>
                <w:right w:val="none" w:sz="0" w:space="0" w:color="auto"/>
              </w:divBdr>
            </w:div>
            <w:div w:id="1835995188">
              <w:marLeft w:val="0"/>
              <w:marRight w:val="0"/>
              <w:marTop w:val="0"/>
              <w:marBottom w:val="0"/>
              <w:divBdr>
                <w:top w:val="none" w:sz="0" w:space="0" w:color="auto"/>
                <w:left w:val="none" w:sz="0" w:space="0" w:color="auto"/>
                <w:bottom w:val="none" w:sz="0" w:space="0" w:color="auto"/>
                <w:right w:val="none" w:sz="0" w:space="0" w:color="auto"/>
              </w:divBdr>
            </w:div>
            <w:div w:id="831330718">
              <w:marLeft w:val="0"/>
              <w:marRight w:val="0"/>
              <w:marTop w:val="0"/>
              <w:marBottom w:val="0"/>
              <w:divBdr>
                <w:top w:val="none" w:sz="0" w:space="0" w:color="auto"/>
                <w:left w:val="none" w:sz="0" w:space="0" w:color="auto"/>
                <w:bottom w:val="none" w:sz="0" w:space="0" w:color="auto"/>
                <w:right w:val="none" w:sz="0" w:space="0" w:color="auto"/>
              </w:divBdr>
            </w:div>
            <w:div w:id="1340157300">
              <w:marLeft w:val="0"/>
              <w:marRight w:val="0"/>
              <w:marTop w:val="0"/>
              <w:marBottom w:val="0"/>
              <w:divBdr>
                <w:top w:val="none" w:sz="0" w:space="0" w:color="auto"/>
                <w:left w:val="none" w:sz="0" w:space="0" w:color="auto"/>
                <w:bottom w:val="none" w:sz="0" w:space="0" w:color="auto"/>
                <w:right w:val="none" w:sz="0" w:space="0" w:color="auto"/>
              </w:divBdr>
            </w:div>
            <w:div w:id="1083141534">
              <w:marLeft w:val="0"/>
              <w:marRight w:val="0"/>
              <w:marTop w:val="0"/>
              <w:marBottom w:val="0"/>
              <w:divBdr>
                <w:top w:val="none" w:sz="0" w:space="0" w:color="auto"/>
                <w:left w:val="none" w:sz="0" w:space="0" w:color="auto"/>
                <w:bottom w:val="none" w:sz="0" w:space="0" w:color="auto"/>
                <w:right w:val="none" w:sz="0" w:space="0" w:color="auto"/>
              </w:divBdr>
            </w:div>
            <w:div w:id="2135174827">
              <w:marLeft w:val="0"/>
              <w:marRight w:val="0"/>
              <w:marTop w:val="0"/>
              <w:marBottom w:val="0"/>
              <w:divBdr>
                <w:top w:val="none" w:sz="0" w:space="0" w:color="auto"/>
                <w:left w:val="none" w:sz="0" w:space="0" w:color="auto"/>
                <w:bottom w:val="none" w:sz="0" w:space="0" w:color="auto"/>
                <w:right w:val="none" w:sz="0" w:space="0" w:color="auto"/>
              </w:divBdr>
            </w:div>
            <w:div w:id="2037265052">
              <w:marLeft w:val="0"/>
              <w:marRight w:val="0"/>
              <w:marTop w:val="0"/>
              <w:marBottom w:val="0"/>
              <w:divBdr>
                <w:top w:val="none" w:sz="0" w:space="0" w:color="auto"/>
                <w:left w:val="none" w:sz="0" w:space="0" w:color="auto"/>
                <w:bottom w:val="none" w:sz="0" w:space="0" w:color="auto"/>
                <w:right w:val="none" w:sz="0" w:space="0" w:color="auto"/>
              </w:divBdr>
            </w:div>
            <w:div w:id="711535396">
              <w:marLeft w:val="0"/>
              <w:marRight w:val="0"/>
              <w:marTop w:val="0"/>
              <w:marBottom w:val="0"/>
              <w:divBdr>
                <w:top w:val="none" w:sz="0" w:space="0" w:color="auto"/>
                <w:left w:val="none" w:sz="0" w:space="0" w:color="auto"/>
                <w:bottom w:val="none" w:sz="0" w:space="0" w:color="auto"/>
                <w:right w:val="none" w:sz="0" w:space="0" w:color="auto"/>
              </w:divBdr>
            </w:div>
            <w:div w:id="593779403">
              <w:marLeft w:val="0"/>
              <w:marRight w:val="0"/>
              <w:marTop w:val="0"/>
              <w:marBottom w:val="0"/>
              <w:divBdr>
                <w:top w:val="none" w:sz="0" w:space="0" w:color="auto"/>
                <w:left w:val="none" w:sz="0" w:space="0" w:color="auto"/>
                <w:bottom w:val="none" w:sz="0" w:space="0" w:color="auto"/>
                <w:right w:val="none" w:sz="0" w:space="0" w:color="auto"/>
              </w:divBdr>
            </w:div>
            <w:div w:id="1109544496">
              <w:marLeft w:val="0"/>
              <w:marRight w:val="0"/>
              <w:marTop w:val="0"/>
              <w:marBottom w:val="0"/>
              <w:divBdr>
                <w:top w:val="none" w:sz="0" w:space="0" w:color="auto"/>
                <w:left w:val="none" w:sz="0" w:space="0" w:color="auto"/>
                <w:bottom w:val="none" w:sz="0" w:space="0" w:color="auto"/>
                <w:right w:val="none" w:sz="0" w:space="0" w:color="auto"/>
              </w:divBdr>
            </w:div>
            <w:div w:id="584385697">
              <w:marLeft w:val="0"/>
              <w:marRight w:val="0"/>
              <w:marTop w:val="0"/>
              <w:marBottom w:val="0"/>
              <w:divBdr>
                <w:top w:val="none" w:sz="0" w:space="0" w:color="auto"/>
                <w:left w:val="none" w:sz="0" w:space="0" w:color="auto"/>
                <w:bottom w:val="none" w:sz="0" w:space="0" w:color="auto"/>
                <w:right w:val="none" w:sz="0" w:space="0" w:color="auto"/>
              </w:divBdr>
            </w:div>
            <w:div w:id="698891903">
              <w:marLeft w:val="0"/>
              <w:marRight w:val="0"/>
              <w:marTop w:val="0"/>
              <w:marBottom w:val="0"/>
              <w:divBdr>
                <w:top w:val="none" w:sz="0" w:space="0" w:color="auto"/>
                <w:left w:val="none" w:sz="0" w:space="0" w:color="auto"/>
                <w:bottom w:val="none" w:sz="0" w:space="0" w:color="auto"/>
                <w:right w:val="none" w:sz="0" w:space="0" w:color="auto"/>
              </w:divBdr>
            </w:div>
            <w:div w:id="484010700">
              <w:marLeft w:val="0"/>
              <w:marRight w:val="0"/>
              <w:marTop w:val="0"/>
              <w:marBottom w:val="0"/>
              <w:divBdr>
                <w:top w:val="none" w:sz="0" w:space="0" w:color="auto"/>
                <w:left w:val="none" w:sz="0" w:space="0" w:color="auto"/>
                <w:bottom w:val="none" w:sz="0" w:space="0" w:color="auto"/>
                <w:right w:val="none" w:sz="0" w:space="0" w:color="auto"/>
              </w:divBdr>
            </w:div>
            <w:div w:id="721177770">
              <w:marLeft w:val="0"/>
              <w:marRight w:val="0"/>
              <w:marTop w:val="0"/>
              <w:marBottom w:val="0"/>
              <w:divBdr>
                <w:top w:val="none" w:sz="0" w:space="0" w:color="auto"/>
                <w:left w:val="none" w:sz="0" w:space="0" w:color="auto"/>
                <w:bottom w:val="none" w:sz="0" w:space="0" w:color="auto"/>
                <w:right w:val="none" w:sz="0" w:space="0" w:color="auto"/>
              </w:divBdr>
            </w:div>
            <w:div w:id="638415991">
              <w:marLeft w:val="0"/>
              <w:marRight w:val="0"/>
              <w:marTop w:val="0"/>
              <w:marBottom w:val="0"/>
              <w:divBdr>
                <w:top w:val="none" w:sz="0" w:space="0" w:color="auto"/>
                <w:left w:val="none" w:sz="0" w:space="0" w:color="auto"/>
                <w:bottom w:val="none" w:sz="0" w:space="0" w:color="auto"/>
                <w:right w:val="none" w:sz="0" w:space="0" w:color="auto"/>
              </w:divBdr>
            </w:div>
            <w:div w:id="351882952">
              <w:marLeft w:val="0"/>
              <w:marRight w:val="0"/>
              <w:marTop w:val="0"/>
              <w:marBottom w:val="0"/>
              <w:divBdr>
                <w:top w:val="none" w:sz="0" w:space="0" w:color="auto"/>
                <w:left w:val="none" w:sz="0" w:space="0" w:color="auto"/>
                <w:bottom w:val="none" w:sz="0" w:space="0" w:color="auto"/>
                <w:right w:val="none" w:sz="0" w:space="0" w:color="auto"/>
              </w:divBdr>
            </w:div>
            <w:div w:id="2146461409">
              <w:marLeft w:val="0"/>
              <w:marRight w:val="0"/>
              <w:marTop w:val="0"/>
              <w:marBottom w:val="0"/>
              <w:divBdr>
                <w:top w:val="none" w:sz="0" w:space="0" w:color="auto"/>
                <w:left w:val="none" w:sz="0" w:space="0" w:color="auto"/>
                <w:bottom w:val="none" w:sz="0" w:space="0" w:color="auto"/>
                <w:right w:val="none" w:sz="0" w:space="0" w:color="auto"/>
              </w:divBdr>
            </w:div>
            <w:div w:id="1858738917">
              <w:marLeft w:val="0"/>
              <w:marRight w:val="0"/>
              <w:marTop w:val="0"/>
              <w:marBottom w:val="0"/>
              <w:divBdr>
                <w:top w:val="none" w:sz="0" w:space="0" w:color="auto"/>
                <w:left w:val="none" w:sz="0" w:space="0" w:color="auto"/>
                <w:bottom w:val="none" w:sz="0" w:space="0" w:color="auto"/>
                <w:right w:val="none" w:sz="0" w:space="0" w:color="auto"/>
              </w:divBdr>
            </w:div>
            <w:div w:id="1462380581">
              <w:marLeft w:val="0"/>
              <w:marRight w:val="0"/>
              <w:marTop w:val="0"/>
              <w:marBottom w:val="0"/>
              <w:divBdr>
                <w:top w:val="none" w:sz="0" w:space="0" w:color="auto"/>
                <w:left w:val="none" w:sz="0" w:space="0" w:color="auto"/>
                <w:bottom w:val="none" w:sz="0" w:space="0" w:color="auto"/>
                <w:right w:val="none" w:sz="0" w:space="0" w:color="auto"/>
              </w:divBdr>
            </w:div>
            <w:div w:id="374040769">
              <w:marLeft w:val="0"/>
              <w:marRight w:val="0"/>
              <w:marTop w:val="0"/>
              <w:marBottom w:val="0"/>
              <w:divBdr>
                <w:top w:val="none" w:sz="0" w:space="0" w:color="auto"/>
                <w:left w:val="none" w:sz="0" w:space="0" w:color="auto"/>
                <w:bottom w:val="none" w:sz="0" w:space="0" w:color="auto"/>
                <w:right w:val="none" w:sz="0" w:space="0" w:color="auto"/>
              </w:divBdr>
            </w:div>
            <w:div w:id="1375353265">
              <w:marLeft w:val="0"/>
              <w:marRight w:val="0"/>
              <w:marTop w:val="0"/>
              <w:marBottom w:val="0"/>
              <w:divBdr>
                <w:top w:val="none" w:sz="0" w:space="0" w:color="auto"/>
                <w:left w:val="none" w:sz="0" w:space="0" w:color="auto"/>
                <w:bottom w:val="none" w:sz="0" w:space="0" w:color="auto"/>
                <w:right w:val="none" w:sz="0" w:space="0" w:color="auto"/>
              </w:divBdr>
            </w:div>
            <w:div w:id="1287736984">
              <w:marLeft w:val="0"/>
              <w:marRight w:val="0"/>
              <w:marTop w:val="0"/>
              <w:marBottom w:val="0"/>
              <w:divBdr>
                <w:top w:val="none" w:sz="0" w:space="0" w:color="auto"/>
                <w:left w:val="none" w:sz="0" w:space="0" w:color="auto"/>
                <w:bottom w:val="none" w:sz="0" w:space="0" w:color="auto"/>
                <w:right w:val="none" w:sz="0" w:space="0" w:color="auto"/>
              </w:divBdr>
            </w:div>
            <w:div w:id="737745618">
              <w:marLeft w:val="0"/>
              <w:marRight w:val="0"/>
              <w:marTop w:val="0"/>
              <w:marBottom w:val="0"/>
              <w:divBdr>
                <w:top w:val="none" w:sz="0" w:space="0" w:color="auto"/>
                <w:left w:val="none" w:sz="0" w:space="0" w:color="auto"/>
                <w:bottom w:val="none" w:sz="0" w:space="0" w:color="auto"/>
                <w:right w:val="none" w:sz="0" w:space="0" w:color="auto"/>
              </w:divBdr>
            </w:div>
            <w:div w:id="1794403761">
              <w:marLeft w:val="0"/>
              <w:marRight w:val="0"/>
              <w:marTop w:val="0"/>
              <w:marBottom w:val="0"/>
              <w:divBdr>
                <w:top w:val="none" w:sz="0" w:space="0" w:color="auto"/>
                <w:left w:val="none" w:sz="0" w:space="0" w:color="auto"/>
                <w:bottom w:val="none" w:sz="0" w:space="0" w:color="auto"/>
                <w:right w:val="none" w:sz="0" w:space="0" w:color="auto"/>
              </w:divBdr>
            </w:div>
            <w:div w:id="1353340360">
              <w:marLeft w:val="0"/>
              <w:marRight w:val="0"/>
              <w:marTop w:val="0"/>
              <w:marBottom w:val="0"/>
              <w:divBdr>
                <w:top w:val="none" w:sz="0" w:space="0" w:color="auto"/>
                <w:left w:val="none" w:sz="0" w:space="0" w:color="auto"/>
                <w:bottom w:val="none" w:sz="0" w:space="0" w:color="auto"/>
                <w:right w:val="none" w:sz="0" w:space="0" w:color="auto"/>
              </w:divBdr>
            </w:div>
            <w:div w:id="1973754313">
              <w:marLeft w:val="0"/>
              <w:marRight w:val="0"/>
              <w:marTop w:val="0"/>
              <w:marBottom w:val="0"/>
              <w:divBdr>
                <w:top w:val="none" w:sz="0" w:space="0" w:color="auto"/>
                <w:left w:val="none" w:sz="0" w:space="0" w:color="auto"/>
                <w:bottom w:val="none" w:sz="0" w:space="0" w:color="auto"/>
                <w:right w:val="none" w:sz="0" w:space="0" w:color="auto"/>
              </w:divBdr>
            </w:div>
            <w:div w:id="1293706499">
              <w:marLeft w:val="0"/>
              <w:marRight w:val="0"/>
              <w:marTop w:val="0"/>
              <w:marBottom w:val="0"/>
              <w:divBdr>
                <w:top w:val="none" w:sz="0" w:space="0" w:color="auto"/>
                <w:left w:val="none" w:sz="0" w:space="0" w:color="auto"/>
                <w:bottom w:val="none" w:sz="0" w:space="0" w:color="auto"/>
                <w:right w:val="none" w:sz="0" w:space="0" w:color="auto"/>
              </w:divBdr>
            </w:div>
            <w:div w:id="1012494324">
              <w:marLeft w:val="0"/>
              <w:marRight w:val="0"/>
              <w:marTop w:val="0"/>
              <w:marBottom w:val="0"/>
              <w:divBdr>
                <w:top w:val="none" w:sz="0" w:space="0" w:color="auto"/>
                <w:left w:val="none" w:sz="0" w:space="0" w:color="auto"/>
                <w:bottom w:val="none" w:sz="0" w:space="0" w:color="auto"/>
                <w:right w:val="none" w:sz="0" w:space="0" w:color="auto"/>
              </w:divBdr>
            </w:div>
            <w:div w:id="251089492">
              <w:marLeft w:val="0"/>
              <w:marRight w:val="0"/>
              <w:marTop w:val="0"/>
              <w:marBottom w:val="0"/>
              <w:divBdr>
                <w:top w:val="none" w:sz="0" w:space="0" w:color="auto"/>
                <w:left w:val="none" w:sz="0" w:space="0" w:color="auto"/>
                <w:bottom w:val="none" w:sz="0" w:space="0" w:color="auto"/>
                <w:right w:val="none" w:sz="0" w:space="0" w:color="auto"/>
              </w:divBdr>
            </w:div>
            <w:div w:id="271400153">
              <w:marLeft w:val="0"/>
              <w:marRight w:val="0"/>
              <w:marTop w:val="0"/>
              <w:marBottom w:val="0"/>
              <w:divBdr>
                <w:top w:val="none" w:sz="0" w:space="0" w:color="auto"/>
                <w:left w:val="none" w:sz="0" w:space="0" w:color="auto"/>
                <w:bottom w:val="none" w:sz="0" w:space="0" w:color="auto"/>
                <w:right w:val="none" w:sz="0" w:space="0" w:color="auto"/>
              </w:divBdr>
            </w:div>
            <w:div w:id="1978219926">
              <w:marLeft w:val="0"/>
              <w:marRight w:val="0"/>
              <w:marTop w:val="0"/>
              <w:marBottom w:val="0"/>
              <w:divBdr>
                <w:top w:val="none" w:sz="0" w:space="0" w:color="auto"/>
                <w:left w:val="none" w:sz="0" w:space="0" w:color="auto"/>
                <w:bottom w:val="none" w:sz="0" w:space="0" w:color="auto"/>
                <w:right w:val="none" w:sz="0" w:space="0" w:color="auto"/>
              </w:divBdr>
            </w:div>
            <w:div w:id="1138231219">
              <w:marLeft w:val="0"/>
              <w:marRight w:val="0"/>
              <w:marTop w:val="0"/>
              <w:marBottom w:val="0"/>
              <w:divBdr>
                <w:top w:val="none" w:sz="0" w:space="0" w:color="auto"/>
                <w:left w:val="none" w:sz="0" w:space="0" w:color="auto"/>
                <w:bottom w:val="none" w:sz="0" w:space="0" w:color="auto"/>
                <w:right w:val="none" w:sz="0" w:space="0" w:color="auto"/>
              </w:divBdr>
            </w:div>
            <w:div w:id="1519468384">
              <w:marLeft w:val="0"/>
              <w:marRight w:val="0"/>
              <w:marTop w:val="0"/>
              <w:marBottom w:val="0"/>
              <w:divBdr>
                <w:top w:val="none" w:sz="0" w:space="0" w:color="auto"/>
                <w:left w:val="none" w:sz="0" w:space="0" w:color="auto"/>
                <w:bottom w:val="none" w:sz="0" w:space="0" w:color="auto"/>
                <w:right w:val="none" w:sz="0" w:space="0" w:color="auto"/>
              </w:divBdr>
            </w:div>
            <w:div w:id="1535147288">
              <w:marLeft w:val="0"/>
              <w:marRight w:val="0"/>
              <w:marTop w:val="0"/>
              <w:marBottom w:val="0"/>
              <w:divBdr>
                <w:top w:val="none" w:sz="0" w:space="0" w:color="auto"/>
                <w:left w:val="none" w:sz="0" w:space="0" w:color="auto"/>
                <w:bottom w:val="none" w:sz="0" w:space="0" w:color="auto"/>
                <w:right w:val="none" w:sz="0" w:space="0" w:color="auto"/>
              </w:divBdr>
            </w:div>
            <w:div w:id="563880525">
              <w:marLeft w:val="0"/>
              <w:marRight w:val="0"/>
              <w:marTop w:val="0"/>
              <w:marBottom w:val="0"/>
              <w:divBdr>
                <w:top w:val="none" w:sz="0" w:space="0" w:color="auto"/>
                <w:left w:val="none" w:sz="0" w:space="0" w:color="auto"/>
                <w:bottom w:val="none" w:sz="0" w:space="0" w:color="auto"/>
                <w:right w:val="none" w:sz="0" w:space="0" w:color="auto"/>
              </w:divBdr>
            </w:div>
            <w:div w:id="1960067218">
              <w:marLeft w:val="0"/>
              <w:marRight w:val="0"/>
              <w:marTop w:val="0"/>
              <w:marBottom w:val="0"/>
              <w:divBdr>
                <w:top w:val="none" w:sz="0" w:space="0" w:color="auto"/>
                <w:left w:val="none" w:sz="0" w:space="0" w:color="auto"/>
                <w:bottom w:val="none" w:sz="0" w:space="0" w:color="auto"/>
                <w:right w:val="none" w:sz="0" w:space="0" w:color="auto"/>
              </w:divBdr>
            </w:div>
            <w:div w:id="1242058350">
              <w:marLeft w:val="0"/>
              <w:marRight w:val="0"/>
              <w:marTop w:val="0"/>
              <w:marBottom w:val="0"/>
              <w:divBdr>
                <w:top w:val="none" w:sz="0" w:space="0" w:color="auto"/>
                <w:left w:val="none" w:sz="0" w:space="0" w:color="auto"/>
                <w:bottom w:val="none" w:sz="0" w:space="0" w:color="auto"/>
                <w:right w:val="none" w:sz="0" w:space="0" w:color="auto"/>
              </w:divBdr>
            </w:div>
            <w:div w:id="2095661802">
              <w:marLeft w:val="0"/>
              <w:marRight w:val="0"/>
              <w:marTop w:val="0"/>
              <w:marBottom w:val="0"/>
              <w:divBdr>
                <w:top w:val="none" w:sz="0" w:space="0" w:color="auto"/>
                <w:left w:val="none" w:sz="0" w:space="0" w:color="auto"/>
                <w:bottom w:val="none" w:sz="0" w:space="0" w:color="auto"/>
                <w:right w:val="none" w:sz="0" w:space="0" w:color="auto"/>
              </w:divBdr>
            </w:div>
            <w:div w:id="379550681">
              <w:marLeft w:val="0"/>
              <w:marRight w:val="0"/>
              <w:marTop w:val="0"/>
              <w:marBottom w:val="0"/>
              <w:divBdr>
                <w:top w:val="none" w:sz="0" w:space="0" w:color="auto"/>
                <w:left w:val="none" w:sz="0" w:space="0" w:color="auto"/>
                <w:bottom w:val="none" w:sz="0" w:space="0" w:color="auto"/>
                <w:right w:val="none" w:sz="0" w:space="0" w:color="auto"/>
              </w:divBdr>
            </w:div>
            <w:div w:id="1690138459">
              <w:marLeft w:val="0"/>
              <w:marRight w:val="0"/>
              <w:marTop w:val="0"/>
              <w:marBottom w:val="0"/>
              <w:divBdr>
                <w:top w:val="none" w:sz="0" w:space="0" w:color="auto"/>
                <w:left w:val="none" w:sz="0" w:space="0" w:color="auto"/>
                <w:bottom w:val="none" w:sz="0" w:space="0" w:color="auto"/>
                <w:right w:val="none" w:sz="0" w:space="0" w:color="auto"/>
              </w:divBdr>
            </w:div>
            <w:div w:id="209922007">
              <w:marLeft w:val="0"/>
              <w:marRight w:val="0"/>
              <w:marTop w:val="0"/>
              <w:marBottom w:val="0"/>
              <w:divBdr>
                <w:top w:val="none" w:sz="0" w:space="0" w:color="auto"/>
                <w:left w:val="none" w:sz="0" w:space="0" w:color="auto"/>
                <w:bottom w:val="none" w:sz="0" w:space="0" w:color="auto"/>
                <w:right w:val="none" w:sz="0" w:space="0" w:color="auto"/>
              </w:divBdr>
            </w:div>
            <w:div w:id="152648903">
              <w:marLeft w:val="0"/>
              <w:marRight w:val="0"/>
              <w:marTop w:val="0"/>
              <w:marBottom w:val="0"/>
              <w:divBdr>
                <w:top w:val="none" w:sz="0" w:space="0" w:color="auto"/>
                <w:left w:val="none" w:sz="0" w:space="0" w:color="auto"/>
                <w:bottom w:val="none" w:sz="0" w:space="0" w:color="auto"/>
                <w:right w:val="none" w:sz="0" w:space="0" w:color="auto"/>
              </w:divBdr>
            </w:div>
            <w:div w:id="892077605">
              <w:marLeft w:val="0"/>
              <w:marRight w:val="0"/>
              <w:marTop w:val="0"/>
              <w:marBottom w:val="0"/>
              <w:divBdr>
                <w:top w:val="none" w:sz="0" w:space="0" w:color="auto"/>
                <w:left w:val="none" w:sz="0" w:space="0" w:color="auto"/>
                <w:bottom w:val="none" w:sz="0" w:space="0" w:color="auto"/>
                <w:right w:val="none" w:sz="0" w:space="0" w:color="auto"/>
              </w:divBdr>
            </w:div>
            <w:div w:id="1440755074">
              <w:marLeft w:val="0"/>
              <w:marRight w:val="0"/>
              <w:marTop w:val="0"/>
              <w:marBottom w:val="0"/>
              <w:divBdr>
                <w:top w:val="none" w:sz="0" w:space="0" w:color="auto"/>
                <w:left w:val="none" w:sz="0" w:space="0" w:color="auto"/>
                <w:bottom w:val="none" w:sz="0" w:space="0" w:color="auto"/>
                <w:right w:val="none" w:sz="0" w:space="0" w:color="auto"/>
              </w:divBdr>
            </w:div>
            <w:div w:id="1733114642">
              <w:marLeft w:val="0"/>
              <w:marRight w:val="0"/>
              <w:marTop w:val="0"/>
              <w:marBottom w:val="0"/>
              <w:divBdr>
                <w:top w:val="none" w:sz="0" w:space="0" w:color="auto"/>
                <w:left w:val="none" w:sz="0" w:space="0" w:color="auto"/>
                <w:bottom w:val="none" w:sz="0" w:space="0" w:color="auto"/>
                <w:right w:val="none" w:sz="0" w:space="0" w:color="auto"/>
              </w:divBdr>
            </w:div>
            <w:div w:id="716390737">
              <w:marLeft w:val="0"/>
              <w:marRight w:val="0"/>
              <w:marTop w:val="0"/>
              <w:marBottom w:val="0"/>
              <w:divBdr>
                <w:top w:val="none" w:sz="0" w:space="0" w:color="auto"/>
                <w:left w:val="none" w:sz="0" w:space="0" w:color="auto"/>
                <w:bottom w:val="none" w:sz="0" w:space="0" w:color="auto"/>
                <w:right w:val="none" w:sz="0" w:space="0" w:color="auto"/>
              </w:divBdr>
            </w:div>
            <w:div w:id="1548102454">
              <w:marLeft w:val="0"/>
              <w:marRight w:val="0"/>
              <w:marTop w:val="0"/>
              <w:marBottom w:val="0"/>
              <w:divBdr>
                <w:top w:val="none" w:sz="0" w:space="0" w:color="auto"/>
                <w:left w:val="none" w:sz="0" w:space="0" w:color="auto"/>
                <w:bottom w:val="none" w:sz="0" w:space="0" w:color="auto"/>
                <w:right w:val="none" w:sz="0" w:space="0" w:color="auto"/>
              </w:divBdr>
            </w:div>
            <w:div w:id="1139956688">
              <w:marLeft w:val="0"/>
              <w:marRight w:val="0"/>
              <w:marTop w:val="0"/>
              <w:marBottom w:val="0"/>
              <w:divBdr>
                <w:top w:val="none" w:sz="0" w:space="0" w:color="auto"/>
                <w:left w:val="none" w:sz="0" w:space="0" w:color="auto"/>
                <w:bottom w:val="none" w:sz="0" w:space="0" w:color="auto"/>
                <w:right w:val="none" w:sz="0" w:space="0" w:color="auto"/>
              </w:divBdr>
            </w:div>
            <w:div w:id="1408382631">
              <w:marLeft w:val="0"/>
              <w:marRight w:val="0"/>
              <w:marTop w:val="0"/>
              <w:marBottom w:val="0"/>
              <w:divBdr>
                <w:top w:val="none" w:sz="0" w:space="0" w:color="auto"/>
                <w:left w:val="none" w:sz="0" w:space="0" w:color="auto"/>
                <w:bottom w:val="none" w:sz="0" w:space="0" w:color="auto"/>
                <w:right w:val="none" w:sz="0" w:space="0" w:color="auto"/>
              </w:divBdr>
            </w:div>
            <w:div w:id="938636074">
              <w:marLeft w:val="0"/>
              <w:marRight w:val="0"/>
              <w:marTop w:val="0"/>
              <w:marBottom w:val="0"/>
              <w:divBdr>
                <w:top w:val="none" w:sz="0" w:space="0" w:color="auto"/>
                <w:left w:val="none" w:sz="0" w:space="0" w:color="auto"/>
                <w:bottom w:val="none" w:sz="0" w:space="0" w:color="auto"/>
                <w:right w:val="none" w:sz="0" w:space="0" w:color="auto"/>
              </w:divBdr>
            </w:div>
            <w:div w:id="975569145">
              <w:marLeft w:val="0"/>
              <w:marRight w:val="0"/>
              <w:marTop w:val="0"/>
              <w:marBottom w:val="0"/>
              <w:divBdr>
                <w:top w:val="none" w:sz="0" w:space="0" w:color="auto"/>
                <w:left w:val="none" w:sz="0" w:space="0" w:color="auto"/>
                <w:bottom w:val="none" w:sz="0" w:space="0" w:color="auto"/>
                <w:right w:val="none" w:sz="0" w:space="0" w:color="auto"/>
              </w:divBdr>
            </w:div>
            <w:div w:id="1550265872">
              <w:marLeft w:val="0"/>
              <w:marRight w:val="0"/>
              <w:marTop w:val="0"/>
              <w:marBottom w:val="0"/>
              <w:divBdr>
                <w:top w:val="none" w:sz="0" w:space="0" w:color="auto"/>
                <w:left w:val="none" w:sz="0" w:space="0" w:color="auto"/>
                <w:bottom w:val="none" w:sz="0" w:space="0" w:color="auto"/>
                <w:right w:val="none" w:sz="0" w:space="0" w:color="auto"/>
              </w:divBdr>
            </w:div>
            <w:div w:id="1023746362">
              <w:marLeft w:val="0"/>
              <w:marRight w:val="0"/>
              <w:marTop w:val="0"/>
              <w:marBottom w:val="0"/>
              <w:divBdr>
                <w:top w:val="none" w:sz="0" w:space="0" w:color="auto"/>
                <w:left w:val="none" w:sz="0" w:space="0" w:color="auto"/>
                <w:bottom w:val="none" w:sz="0" w:space="0" w:color="auto"/>
                <w:right w:val="none" w:sz="0" w:space="0" w:color="auto"/>
              </w:divBdr>
            </w:div>
            <w:div w:id="823473050">
              <w:marLeft w:val="0"/>
              <w:marRight w:val="0"/>
              <w:marTop w:val="0"/>
              <w:marBottom w:val="0"/>
              <w:divBdr>
                <w:top w:val="none" w:sz="0" w:space="0" w:color="auto"/>
                <w:left w:val="none" w:sz="0" w:space="0" w:color="auto"/>
                <w:bottom w:val="none" w:sz="0" w:space="0" w:color="auto"/>
                <w:right w:val="none" w:sz="0" w:space="0" w:color="auto"/>
              </w:divBdr>
            </w:div>
            <w:div w:id="701172587">
              <w:marLeft w:val="0"/>
              <w:marRight w:val="0"/>
              <w:marTop w:val="0"/>
              <w:marBottom w:val="0"/>
              <w:divBdr>
                <w:top w:val="none" w:sz="0" w:space="0" w:color="auto"/>
                <w:left w:val="none" w:sz="0" w:space="0" w:color="auto"/>
                <w:bottom w:val="none" w:sz="0" w:space="0" w:color="auto"/>
                <w:right w:val="none" w:sz="0" w:space="0" w:color="auto"/>
              </w:divBdr>
            </w:div>
            <w:div w:id="553396848">
              <w:marLeft w:val="0"/>
              <w:marRight w:val="0"/>
              <w:marTop w:val="0"/>
              <w:marBottom w:val="0"/>
              <w:divBdr>
                <w:top w:val="none" w:sz="0" w:space="0" w:color="auto"/>
                <w:left w:val="none" w:sz="0" w:space="0" w:color="auto"/>
                <w:bottom w:val="none" w:sz="0" w:space="0" w:color="auto"/>
                <w:right w:val="none" w:sz="0" w:space="0" w:color="auto"/>
              </w:divBdr>
            </w:div>
            <w:div w:id="783840929">
              <w:marLeft w:val="0"/>
              <w:marRight w:val="0"/>
              <w:marTop w:val="0"/>
              <w:marBottom w:val="0"/>
              <w:divBdr>
                <w:top w:val="none" w:sz="0" w:space="0" w:color="auto"/>
                <w:left w:val="none" w:sz="0" w:space="0" w:color="auto"/>
                <w:bottom w:val="none" w:sz="0" w:space="0" w:color="auto"/>
                <w:right w:val="none" w:sz="0" w:space="0" w:color="auto"/>
              </w:divBdr>
            </w:div>
            <w:div w:id="400640056">
              <w:marLeft w:val="0"/>
              <w:marRight w:val="0"/>
              <w:marTop w:val="0"/>
              <w:marBottom w:val="0"/>
              <w:divBdr>
                <w:top w:val="none" w:sz="0" w:space="0" w:color="auto"/>
                <w:left w:val="none" w:sz="0" w:space="0" w:color="auto"/>
                <w:bottom w:val="none" w:sz="0" w:space="0" w:color="auto"/>
                <w:right w:val="none" w:sz="0" w:space="0" w:color="auto"/>
              </w:divBdr>
            </w:div>
            <w:div w:id="642931749">
              <w:marLeft w:val="0"/>
              <w:marRight w:val="0"/>
              <w:marTop w:val="0"/>
              <w:marBottom w:val="0"/>
              <w:divBdr>
                <w:top w:val="none" w:sz="0" w:space="0" w:color="auto"/>
                <w:left w:val="none" w:sz="0" w:space="0" w:color="auto"/>
                <w:bottom w:val="none" w:sz="0" w:space="0" w:color="auto"/>
                <w:right w:val="none" w:sz="0" w:space="0" w:color="auto"/>
              </w:divBdr>
            </w:div>
            <w:div w:id="650141640">
              <w:marLeft w:val="0"/>
              <w:marRight w:val="0"/>
              <w:marTop w:val="0"/>
              <w:marBottom w:val="0"/>
              <w:divBdr>
                <w:top w:val="none" w:sz="0" w:space="0" w:color="auto"/>
                <w:left w:val="none" w:sz="0" w:space="0" w:color="auto"/>
                <w:bottom w:val="none" w:sz="0" w:space="0" w:color="auto"/>
                <w:right w:val="none" w:sz="0" w:space="0" w:color="auto"/>
              </w:divBdr>
            </w:div>
            <w:div w:id="556284064">
              <w:marLeft w:val="0"/>
              <w:marRight w:val="0"/>
              <w:marTop w:val="0"/>
              <w:marBottom w:val="0"/>
              <w:divBdr>
                <w:top w:val="none" w:sz="0" w:space="0" w:color="auto"/>
                <w:left w:val="none" w:sz="0" w:space="0" w:color="auto"/>
                <w:bottom w:val="none" w:sz="0" w:space="0" w:color="auto"/>
                <w:right w:val="none" w:sz="0" w:space="0" w:color="auto"/>
              </w:divBdr>
            </w:div>
            <w:div w:id="1618483355">
              <w:marLeft w:val="0"/>
              <w:marRight w:val="0"/>
              <w:marTop w:val="0"/>
              <w:marBottom w:val="0"/>
              <w:divBdr>
                <w:top w:val="none" w:sz="0" w:space="0" w:color="auto"/>
                <w:left w:val="none" w:sz="0" w:space="0" w:color="auto"/>
                <w:bottom w:val="none" w:sz="0" w:space="0" w:color="auto"/>
                <w:right w:val="none" w:sz="0" w:space="0" w:color="auto"/>
              </w:divBdr>
            </w:div>
            <w:div w:id="303052027">
              <w:marLeft w:val="0"/>
              <w:marRight w:val="0"/>
              <w:marTop w:val="0"/>
              <w:marBottom w:val="0"/>
              <w:divBdr>
                <w:top w:val="none" w:sz="0" w:space="0" w:color="auto"/>
                <w:left w:val="none" w:sz="0" w:space="0" w:color="auto"/>
                <w:bottom w:val="none" w:sz="0" w:space="0" w:color="auto"/>
                <w:right w:val="none" w:sz="0" w:space="0" w:color="auto"/>
              </w:divBdr>
            </w:div>
            <w:div w:id="309331355">
              <w:marLeft w:val="0"/>
              <w:marRight w:val="0"/>
              <w:marTop w:val="0"/>
              <w:marBottom w:val="0"/>
              <w:divBdr>
                <w:top w:val="none" w:sz="0" w:space="0" w:color="auto"/>
                <w:left w:val="none" w:sz="0" w:space="0" w:color="auto"/>
                <w:bottom w:val="none" w:sz="0" w:space="0" w:color="auto"/>
                <w:right w:val="none" w:sz="0" w:space="0" w:color="auto"/>
              </w:divBdr>
            </w:div>
            <w:div w:id="135412511">
              <w:marLeft w:val="0"/>
              <w:marRight w:val="0"/>
              <w:marTop w:val="0"/>
              <w:marBottom w:val="0"/>
              <w:divBdr>
                <w:top w:val="none" w:sz="0" w:space="0" w:color="auto"/>
                <w:left w:val="none" w:sz="0" w:space="0" w:color="auto"/>
                <w:bottom w:val="none" w:sz="0" w:space="0" w:color="auto"/>
                <w:right w:val="none" w:sz="0" w:space="0" w:color="auto"/>
              </w:divBdr>
            </w:div>
            <w:div w:id="1023284131">
              <w:marLeft w:val="0"/>
              <w:marRight w:val="0"/>
              <w:marTop w:val="0"/>
              <w:marBottom w:val="0"/>
              <w:divBdr>
                <w:top w:val="none" w:sz="0" w:space="0" w:color="auto"/>
                <w:left w:val="none" w:sz="0" w:space="0" w:color="auto"/>
                <w:bottom w:val="none" w:sz="0" w:space="0" w:color="auto"/>
                <w:right w:val="none" w:sz="0" w:space="0" w:color="auto"/>
              </w:divBdr>
            </w:div>
            <w:div w:id="1402368025">
              <w:marLeft w:val="0"/>
              <w:marRight w:val="0"/>
              <w:marTop w:val="0"/>
              <w:marBottom w:val="0"/>
              <w:divBdr>
                <w:top w:val="none" w:sz="0" w:space="0" w:color="auto"/>
                <w:left w:val="none" w:sz="0" w:space="0" w:color="auto"/>
                <w:bottom w:val="none" w:sz="0" w:space="0" w:color="auto"/>
                <w:right w:val="none" w:sz="0" w:space="0" w:color="auto"/>
              </w:divBdr>
            </w:div>
            <w:div w:id="698432941">
              <w:marLeft w:val="0"/>
              <w:marRight w:val="0"/>
              <w:marTop w:val="0"/>
              <w:marBottom w:val="0"/>
              <w:divBdr>
                <w:top w:val="none" w:sz="0" w:space="0" w:color="auto"/>
                <w:left w:val="none" w:sz="0" w:space="0" w:color="auto"/>
                <w:bottom w:val="none" w:sz="0" w:space="0" w:color="auto"/>
                <w:right w:val="none" w:sz="0" w:space="0" w:color="auto"/>
              </w:divBdr>
            </w:div>
            <w:div w:id="1127158733">
              <w:marLeft w:val="0"/>
              <w:marRight w:val="0"/>
              <w:marTop w:val="0"/>
              <w:marBottom w:val="0"/>
              <w:divBdr>
                <w:top w:val="none" w:sz="0" w:space="0" w:color="auto"/>
                <w:left w:val="none" w:sz="0" w:space="0" w:color="auto"/>
                <w:bottom w:val="none" w:sz="0" w:space="0" w:color="auto"/>
                <w:right w:val="none" w:sz="0" w:space="0" w:color="auto"/>
              </w:divBdr>
            </w:div>
            <w:div w:id="874737052">
              <w:marLeft w:val="0"/>
              <w:marRight w:val="0"/>
              <w:marTop w:val="0"/>
              <w:marBottom w:val="0"/>
              <w:divBdr>
                <w:top w:val="none" w:sz="0" w:space="0" w:color="auto"/>
                <w:left w:val="none" w:sz="0" w:space="0" w:color="auto"/>
                <w:bottom w:val="none" w:sz="0" w:space="0" w:color="auto"/>
                <w:right w:val="none" w:sz="0" w:space="0" w:color="auto"/>
              </w:divBdr>
            </w:div>
            <w:div w:id="886719540">
              <w:marLeft w:val="0"/>
              <w:marRight w:val="0"/>
              <w:marTop w:val="0"/>
              <w:marBottom w:val="0"/>
              <w:divBdr>
                <w:top w:val="none" w:sz="0" w:space="0" w:color="auto"/>
                <w:left w:val="none" w:sz="0" w:space="0" w:color="auto"/>
                <w:bottom w:val="none" w:sz="0" w:space="0" w:color="auto"/>
                <w:right w:val="none" w:sz="0" w:space="0" w:color="auto"/>
              </w:divBdr>
            </w:div>
            <w:div w:id="601959768">
              <w:marLeft w:val="0"/>
              <w:marRight w:val="0"/>
              <w:marTop w:val="0"/>
              <w:marBottom w:val="0"/>
              <w:divBdr>
                <w:top w:val="none" w:sz="0" w:space="0" w:color="auto"/>
                <w:left w:val="none" w:sz="0" w:space="0" w:color="auto"/>
                <w:bottom w:val="none" w:sz="0" w:space="0" w:color="auto"/>
                <w:right w:val="none" w:sz="0" w:space="0" w:color="auto"/>
              </w:divBdr>
            </w:div>
            <w:div w:id="415175540">
              <w:marLeft w:val="0"/>
              <w:marRight w:val="0"/>
              <w:marTop w:val="0"/>
              <w:marBottom w:val="0"/>
              <w:divBdr>
                <w:top w:val="none" w:sz="0" w:space="0" w:color="auto"/>
                <w:left w:val="none" w:sz="0" w:space="0" w:color="auto"/>
                <w:bottom w:val="none" w:sz="0" w:space="0" w:color="auto"/>
                <w:right w:val="none" w:sz="0" w:space="0" w:color="auto"/>
              </w:divBdr>
            </w:div>
            <w:div w:id="1503860187">
              <w:marLeft w:val="0"/>
              <w:marRight w:val="0"/>
              <w:marTop w:val="0"/>
              <w:marBottom w:val="0"/>
              <w:divBdr>
                <w:top w:val="none" w:sz="0" w:space="0" w:color="auto"/>
                <w:left w:val="none" w:sz="0" w:space="0" w:color="auto"/>
                <w:bottom w:val="none" w:sz="0" w:space="0" w:color="auto"/>
                <w:right w:val="none" w:sz="0" w:space="0" w:color="auto"/>
              </w:divBdr>
            </w:div>
            <w:div w:id="119691193">
              <w:marLeft w:val="0"/>
              <w:marRight w:val="0"/>
              <w:marTop w:val="0"/>
              <w:marBottom w:val="0"/>
              <w:divBdr>
                <w:top w:val="none" w:sz="0" w:space="0" w:color="auto"/>
                <w:left w:val="none" w:sz="0" w:space="0" w:color="auto"/>
                <w:bottom w:val="none" w:sz="0" w:space="0" w:color="auto"/>
                <w:right w:val="none" w:sz="0" w:space="0" w:color="auto"/>
              </w:divBdr>
            </w:div>
            <w:div w:id="1898010738">
              <w:marLeft w:val="0"/>
              <w:marRight w:val="0"/>
              <w:marTop w:val="0"/>
              <w:marBottom w:val="0"/>
              <w:divBdr>
                <w:top w:val="none" w:sz="0" w:space="0" w:color="auto"/>
                <w:left w:val="none" w:sz="0" w:space="0" w:color="auto"/>
                <w:bottom w:val="none" w:sz="0" w:space="0" w:color="auto"/>
                <w:right w:val="none" w:sz="0" w:space="0" w:color="auto"/>
              </w:divBdr>
            </w:div>
            <w:div w:id="1115440286">
              <w:marLeft w:val="0"/>
              <w:marRight w:val="0"/>
              <w:marTop w:val="0"/>
              <w:marBottom w:val="0"/>
              <w:divBdr>
                <w:top w:val="none" w:sz="0" w:space="0" w:color="auto"/>
                <w:left w:val="none" w:sz="0" w:space="0" w:color="auto"/>
                <w:bottom w:val="none" w:sz="0" w:space="0" w:color="auto"/>
                <w:right w:val="none" w:sz="0" w:space="0" w:color="auto"/>
              </w:divBdr>
            </w:div>
            <w:div w:id="1968773557">
              <w:marLeft w:val="0"/>
              <w:marRight w:val="0"/>
              <w:marTop w:val="0"/>
              <w:marBottom w:val="0"/>
              <w:divBdr>
                <w:top w:val="none" w:sz="0" w:space="0" w:color="auto"/>
                <w:left w:val="none" w:sz="0" w:space="0" w:color="auto"/>
                <w:bottom w:val="none" w:sz="0" w:space="0" w:color="auto"/>
                <w:right w:val="none" w:sz="0" w:space="0" w:color="auto"/>
              </w:divBdr>
            </w:div>
            <w:div w:id="1147821543">
              <w:marLeft w:val="0"/>
              <w:marRight w:val="0"/>
              <w:marTop w:val="0"/>
              <w:marBottom w:val="0"/>
              <w:divBdr>
                <w:top w:val="none" w:sz="0" w:space="0" w:color="auto"/>
                <w:left w:val="none" w:sz="0" w:space="0" w:color="auto"/>
                <w:bottom w:val="none" w:sz="0" w:space="0" w:color="auto"/>
                <w:right w:val="none" w:sz="0" w:space="0" w:color="auto"/>
              </w:divBdr>
            </w:div>
            <w:div w:id="110327816">
              <w:marLeft w:val="0"/>
              <w:marRight w:val="0"/>
              <w:marTop w:val="0"/>
              <w:marBottom w:val="0"/>
              <w:divBdr>
                <w:top w:val="none" w:sz="0" w:space="0" w:color="auto"/>
                <w:left w:val="none" w:sz="0" w:space="0" w:color="auto"/>
                <w:bottom w:val="none" w:sz="0" w:space="0" w:color="auto"/>
                <w:right w:val="none" w:sz="0" w:space="0" w:color="auto"/>
              </w:divBdr>
            </w:div>
            <w:div w:id="1796560939">
              <w:marLeft w:val="0"/>
              <w:marRight w:val="0"/>
              <w:marTop w:val="0"/>
              <w:marBottom w:val="0"/>
              <w:divBdr>
                <w:top w:val="none" w:sz="0" w:space="0" w:color="auto"/>
                <w:left w:val="none" w:sz="0" w:space="0" w:color="auto"/>
                <w:bottom w:val="none" w:sz="0" w:space="0" w:color="auto"/>
                <w:right w:val="none" w:sz="0" w:space="0" w:color="auto"/>
              </w:divBdr>
            </w:div>
            <w:div w:id="442500049">
              <w:marLeft w:val="0"/>
              <w:marRight w:val="0"/>
              <w:marTop w:val="0"/>
              <w:marBottom w:val="0"/>
              <w:divBdr>
                <w:top w:val="none" w:sz="0" w:space="0" w:color="auto"/>
                <w:left w:val="none" w:sz="0" w:space="0" w:color="auto"/>
                <w:bottom w:val="none" w:sz="0" w:space="0" w:color="auto"/>
                <w:right w:val="none" w:sz="0" w:space="0" w:color="auto"/>
              </w:divBdr>
            </w:div>
            <w:div w:id="1627272028">
              <w:marLeft w:val="0"/>
              <w:marRight w:val="0"/>
              <w:marTop w:val="0"/>
              <w:marBottom w:val="0"/>
              <w:divBdr>
                <w:top w:val="none" w:sz="0" w:space="0" w:color="auto"/>
                <w:left w:val="none" w:sz="0" w:space="0" w:color="auto"/>
                <w:bottom w:val="none" w:sz="0" w:space="0" w:color="auto"/>
                <w:right w:val="none" w:sz="0" w:space="0" w:color="auto"/>
              </w:divBdr>
            </w:div>
            <w:div w:id="1530023514">
              <w:marLeft w:val="0"/>
              <w:marRight w:val="0"/>
              <w:marTop w:val="0"/>
              <w:marBottom w:val="0"/>
              <w:divBdr>
                <w:top w:val="none" w:sz="0" w:space="0" w:color="auto"/>
                <w:left w:val="none" w:sz="0" w:space="0" w:color="auto"/>
                <w:bottom w:val="none" w:sz="0" w:space="0" w:color="auto"/>
                <w:right w:val="none" w:sz="0" w:space="0" w:color="auto"/>
              </w:divBdr>
            </w:div>
            <w:div w:id="1596328316">
              <w:marLeft w:val="0"/>
              <w:marRight w:val="0"/>
              <w:marTop w:val="0"/>
              <w:marBottom w:val="0"/>
              <w:divBdr>
                <w:top w:val="none" w:sz="0" w:space="0" w:color="auto"/>
                <w:left w:val="none" w:sz="0" w:space="0" w:color="auto"/>
                <w:bottom w:val="none" w:sz="0" w:space="0" w:color="auto"/>
                <w:right w:val="none" w:sz="0" w:space="0" w:color="auto"/>
              </w:divBdr>
            </w:div>
            <w:div w:id="1523471518">
              <w:marLeft w:val="0"/>
              <w:marRight w:val="0"/>
              <w:marTop w:val="0"/>
              <w:marBottom w:val="0"/>
              <w:divBdr>
                <w:top w:val="none" w:sz="0" w:space="0" w:color="auto"/>
                <w:left w:val="none" w:sz="0" w:space="0" w:color="auto"/>
                <w:bottom w:val="none" w:sz="0" w:space="0" w:color="auto"/>
                <w:right w:val="none" w:sz="0" w:space="0" w:color="auto"/>
              </w:divBdr>
            </w:div>
            <w:div w:id="1575241834">
              <w:marLeft w:val="0"/>
              <w:marRight w:val="0"/>
              <w:marTop w:val="0"/>
              <w:marBottom w:val="0"/>
              <w:divBdr>
                <w:top w:val="none" w:sz="0" w:space="0" w:color="auto"/>
                <w:left w:val="none" w:sz="0" w:space="0" w:color="auto"/>
                <w:bottom w:val="none" w:sz="0" w:space="0" w:color="auto"/>
                <w:right w:val="none" w:sz="0" w:space="0" w:color="auto"/>
              </w:divBdr>
            </w:div>
            <w:div w:id="762183994">
              <w:marLeft w:val="0"/>
              <w:marRight w:val="0"/>
              <w:marTop w:val="0"/>
              <w:marBottom w:val="0"/>
              <w:divBdr>
                <w:top w:val="none" w:sz="0" w:space="0" w:color="auto"/>
                <w:left w:val="none" w:sz="0" w:space="0" w:color="auto"/>
                <w:bottom w:val="none" w:sz="0" w:space="0" w:color="auto"/>
                <w:right w:val="none" w:sz="0" w:space="0" w:color="auto"/>
              </w:divBdr>
            </w:div>
            <w:div w:id="341006168">
              <w:marLeft w:val="0"/>
              <w:marRight w:val="0"/>
              <w:marTop w:val="0"/>
              <w:marBottom w:val="0"/>
              <w:divBdr>
                <w:top w:val="none" w:sz="0" w:space="0" w:color="auto"/>
                <w:left w:val="none" w:sz="0" w:space="0" w:color="auto"/>
                <w:bottom w:val="none" w:sz="0" w:space="0" w:color="auto"/>
                <w:right w:val="none" w:sz="0" w:space="0" w:color="auto"/>
              </w:divBdr>
            </w:div>
            <w:div w:id="1515726488">
              <w:marLeft w:val="0"/>
              <w:marRight w:val="0"/>
              <w:marTop w:val="0"/>
              <w:marBottom w:val="0"/>
              <w:divBdr>
                <w:top w:val="none" w:sz="0" w:space="0" w:color="auto"/>
                <w:left w:val="none" w:sz="0" w:space="0" w:color="auto"/>
                <w:bottom w:val="none" w:sz="0" w:space="0" w:color="auto"/>
                <w:right w:val="none" w:sz="0" w:space="0" w:color="auto"/>
              </w:divBdr>
            </w:div>
            <w:div w:id="845246424">
              <w:marLeft w:val="0"/>
              <w:marRight w:val="0"/>
              <w:marTop w:val="0"/>
              <w:marBottom w:val="0"/>
              <w:divBdr>
                <w:top w:val="none" w:sz="0" w:space="0" w:color="auto"/>
                <w:left w:val="none" w:sz="0" w:space="0" w:color="auto"/>
                <w:bottom w:val="none" w:sz="0" w:space="0" w:color="auto"/>
                <w:right w:val="none" w:sz="0" w:space="0" w:color="auto"/>
              </w:divBdr>
            </w:div>
            <w:div w:id="1486900279">
              <w:marLeft w:val="0"/>
              <w:marRight w:val="0"/>
              <w:marTop w:val="0"/>
              <w:marBottom w:val="0"/>
              <w:divBdr>
                <w:top w:val="none" w:sz="0" w:space="0" w:color="auto"/>
                <w:left w:val="none" w:sz="0" w:space="0" w:color="auto"/>
                <w:bottom w:val="none" w:sz="0" w:space="0" w:color="auto"/>
                <w:right w:val="none" w:sz="0" w:space="0" w:color="auto"/>
              </w:divBdr>
            </w:div>
            <w:div w:id="1910338093">
              <w:marLeft w:val="0"/>
              <w:marRight w:val="0"/>
              <w:marTop w:val="0"/>
              <w:marBottom w:val="0"/>
              <w:divBdr>
                <w:top w:val="none" w:sz="0" w:space="0" w:color="auto"/>
                <w:left w:val="none" w:sz="0" w:space="0" w:color="auto"/>
                <w:bottom w:val="none" w:sz="0" w:space="0" w:color="auto"/>
                <w:right w:val="none" w:sz="0" w:space="0" w:color="auto"/>
              </w:divBdr>
            </w:div>
            <w:div w:id="1483156382">
              <w:marLeft w:val="0"/>
              <w:marRight w:val="0"/>
              <w:marTop w:val="0"/>
              <w:marBottom w:val="0"/>
              <w:divBdr>
                <w:top w:val="none" w:sz="0" w:space="0" w:color="auto"/>
                <w:left w:val="none" w:sz="0" w:space="0" w:color="auto"/>
                <w:bottom w:val="none" w:sz="0" w:space="0" w:color="auto"/>
                <w:right w:val="none" w:sz="0" w:space="0" w:color="auto"/>
              </w:divBdr>
            </w:div>
            <w:div w:id="1629360381">
              <w:marLeft w:val="0"/>
              <w:marRight w:val="0"/>
              <w:marTop w:val="0"/>
              <w:marBottom w:val="0"/>
              <w:divBdr>
                <w:top w:val="none" w:sz="0" w:space="0" w:color="auto"/>
                <w:left w:val="none" w:sz="0" w:space="0" w:color="auto"/>
                <w:bottom w:val="none" w:sz="0" w:space="0" w:color="auto"/>
                <w:right w:val="none" w:sz="0" w:space="0" w:color="auto"/>
              </w:divBdr>
            </w:div>
            <w:div w:id="1241987627">
              <w:marLeft w:val="0"/>
              <w:marRight w:val="0"/>
              <w:marTop w:val="0"/>
              <w:marBottom w:val="0"/>
              <w:divBdr>
                <w:top w:val="none" w:sz="0" w:space="0" w:color="auto"/>
                <w:left w:val="none" w:sz="0" w:space="0" w:color="auto"/>
                <w:bottom w:val="none" w:sz="0" w:space="0" w:color="auto"/>
                <w:right w:val="none" w:sz="0" w:space="0" w:color="auto"/>
              </w:divBdr>
            </w:div>
            <w:div w:id="587538894">
              <w:marLeft w:val="0"/>
              <w:marRight w:val="0"/>
              <w:marTop w:val="0"/>
              <w:marBottom w:val="0"/>
              <w:divBdr>
                <w:top w:val="none" w:sz="0" w:space="0" w:color="auto"/>
                <w:left w:val="none" w:sz="0" w:space="0" w:color="auto"/>
                <w:bottom w:val="none" w:sz="0" w:space="0" w:color="auto"/>
                <w:right w:val="none" w:sz="0" w:space="0" w:color="auto"/>
              </w:divBdr>
            </w:div>
            <w:div w:id="281882">
              <w:marLeft w:val="0"/>
              <w:marRight w:val="0"/>
              <w:marTop w:val="0"/>
              <w:marBottom w:val="0"/>
              <w:divBdr>
                <w:top w:val="none" w:sz="0" w:space="0" w:color="auto"/>
                <w:left w:val="none" w:sz="0" w:space="0" w:color="auto"/>
                <w:bottom w:val="none" w:sz="0" w:space="0" w:color="auto"/>
                <w:right w:val="none" w:sz="0" w:space="0" w:color="auto"/>
              </w:divBdr>
            </w:div>
            <w:div w:id="2025548552">
              <w:marLeft w:val="0"/>
              <w:marRight w:val="0"/>
              <w:marTop w:val="0"/>
              <w:marBottom w:val="0"/>
              <w:divBdr>
                <w:top w:val="none" w:sz="0" w:space="0" w:color="auto"/>
                <w:left w:val="none" w:sz="0" w:space="0" w:color="auto"/>
                <w:bottom w:val="none" w:sz="0" w:space="0" w:color="auto"/>
                <w:right w:val="none" w:sz="0" w:space="0" w:color="auto"/>
              </w:divBdr>
            </w:div>
            <w:div w:id="1130976650">
              <w:marLeft w:val="0"/>
              <w:marRight w:val="0"/>
              <w:marTop w:val="0"/>
              <w:marBottom w:val="0"/>
              <w:divBdr>
                <w:top w:val="none" w:sz="0" w:space="0" w:color="auto"/>
                <w:left w:val="none" w:sz="0" w:space="0" w:color="auto"/>
                <w:bottom w:val="none" w:sz="0" w:space="0" w:color="auto"/>
                <w:right w:val="none" w:sz="0" w:space="0" w:color="auto"/>
              </w:divBdr>
            </w:div>
            <w:div w:id="593132697">
              <w:marLeft w:val="0"/>
              <w:marRight w:val="0"/>
              <w:marTop w:val="0"/>
              <w:marBottom w:val="0"/>
              <w:divBdr>
                <w:top w:val="none" w:sz="0" w:space="0" w:color="auto"/>
                <w:left w:val="none" w:sz="0" w:space="0" w:color="auto"/>
                <w:bottom w:val="none" w:sz="0" w:space="0" w:color="auto"/>
                <w:right w:val="none" w:sz="0" w:space="0" w:color="auto"/>
              </w:divBdr>
            </w:div>
            <w:div w:id="629819481">
              <w:marLeft w:val="0"/>
              <w:marRight w:val="0"/>
              <w:marTop w:val="0"/>
              <w:marBottom w:val="0"/>
              <w:divBdr>
                <w:top w:val="none" w:sz="0" w:space="0" w:color="auto"/>
                <w:left w:val="none" w:sz="0" w:space="0" w:color="auto"/>
                <w:bottom w:val="none" w:sz="0" w:space="0" w:color="auto"/>
                <w:right w:val="none" w:sz="0" w:space="0" w:color="auto"/>
              </w:divBdr>
            </w:div>
            <w:div w:id="260379467">
              <w:marLeft w:val="0"/>
              <w:marRight w:val="0"/>
              <w:marTop w:val="0"/>
              <w:marBottom w:val="0"/>
              <w:divBdr>
                <w:top w:val="none" w:sz="0" w:space="0" w:color="auto"/>
                <w:left w:val="none" w:sz="0" w:space="0" w:color="auto"/>
                <w:bottom w:val="none" w:sz="0" w:space="0" w:color="auto"/>
                <w:right w:val="none" w:sz="0" w:space="0" w:color="auto"/>
              </w:divBdr>
            </w:div>
            <w:div w:id="640188326">
              <w:marLeft w:val="0"/>
              <w:marRight w:val="0"/>
              <w:marTop w:val="0"/>
              <w:marBottom w:val="0"/>
              <w:divBdr>
                <w:top w:val="none" w:sz="0" w:space="0" w:color="auto"/>
                <w:left w:val="none" w:sz="0" w:space="0" w:color="auto"/>
                <w:bottom w:val="none" w:sz="0" w:space="0" w:color="auto"/>
                <w:right w:val="none" w:sz="0" w:space="0" w:color="auto"/>
              </w:divBdr>
            </w:div>
            <w:div w:id="773743850">
              <w:marLeft w:val="0"/>
              <w:marRight w:val="0"/>
              <w:marTop w:val="0"/>
              <w:marBottom w:val="0"/>
              <w:divBdr>
                <w:top w:val="none" w:sz="0" w:space="0" w:color="auto"/>
                <w:left w:val="none" w:sz="0" w:space="0" w:color="auto"/>
                <w:bottom w:val="none" w:sz="0" w:space="0" w:color="auto"/>
                <w:right w:val="none" w:sz="0" w:space="0" w:color="auto"/>
              </w:divBdr>
            </w:div>
            <w:div w:id="261033761">
              <w:marLeft w:val="0"/>
              <w:marRight w:val="0"/>
              <w:marTop w:val="0"/>
              <w:marBottom w:val="0"/>
              <w:divBdr>
                <w:top w:val="none" w:sz="0" w:space="0" w:color="auto"/>
                <w:left w:val="none" w:sz="0" w:space="0" w:color="auto"/>
                <w:bottom w:val="none" w:sz="0" w:space="0" w:color="auto"/>
                <w:right w:val="none" w:sz="0" w:space="0" w:color="auto"/>
              </w:divBdr>
            </w:div>
            <w:div w:id="1908572112">
              <w:marLeft w:val="0"/>
              <w:marRight w:val="0"/>
              <w:marTop w:val="0"/>
              <w:marBottom w:val="0"/>
              <w:divBdr>
                <w:top w:val="none" w:sz="0" w:space="0" w:color="auto"/>
                <w:left w:val="none" w:sz="0" w:space="0" w:color="auto"/>
                <w:bottom w:val="none" w:sz="0" w:space="0" w:color="auto"/>
                <w:right w:val="none" w:sz="0" w:space="0" w:color="auto"/>
              </w:divBdr>
            </w:div>
            <w:div w:id="1842349024">
              <w:marLeft w:val="0"/>
              <w:marRight w:val="0"/>
              <w:marTop w:val="0"/>
              <w:marBottom w:val="0"/>
              <w:divBdr>
                <w:top w:val="none" w:sz="0" w:space="0" w:color="auto"/>
                <w:left w:val="none" w:sz="0" w:space="0" w:color="auto"/>
                <w:bottom w:val="none" w:sz="0" w:space="0" w:color="auto"/>
                <w:right w:val="none" w:sz="0" w:space="0" w:color="auto"/>
              </w:divBdr>
            </w:div>
            <w:div w:id="833103920">
              <w:marLeft w:val="0"/>
              <w:marRight w:val="0"/>
              <w:marTop w:val="0"/>
              <w:marBottom w:val="0"/>
              <w:divBdr>
                <w:top w:val="none" w:sz="0" w:space="0" w:color="auto"/>
                <w:left w:val="none" w:sz="0" w:space="0" w:color="auto"/>
                <w:bottom w:val="none" w:sz="0" w:space="0" w:color="auto"/>
                <w:right w:val="none" w:sz="0" w:space="0" w:color="auto"/>
              </w:divBdr>
            </w:div>
            <w:div w:id="1614358274">
              <w:marLeft w:val="0"/>
              <w:marRight w:val="0"/>
              <w:marTop w:val="0"/>
              <w:marBottom w:val="0"/>
              <w:divBdr>
                <w:top w:val="none" w:sz="0" w:space="0" w:color="auto"/>
                <w:left w:val="none" w:sz="0" w:space="0" w:color="auto"/>
                <w:bottom w:val="none" w:sz="0" w:space="0" w:color="auto"/>
                <w:right w:val="none" w:sz="0" w:space="0" w:color="auto"/>
              </w:divBdr>
            </w:div>
            <w:div w:id="300230369">
              <w:marLeft w:val="0"/>
              <w:marRight w:val="0"/>
              <w:marTop w:val="0"/>
              <w:marBottom w:val="0"/>
              <w:divBdr>
                <w:top w:val="none" w:sz="0" w:space="0" w:color="auto"/>
                <w:left w:val="none" w:sz="0" w:space="0" w:color="auto"/>
                <w:bottom w:val="none" w:sz="0" w:space="0" w:color="auto"/>
                <w:right w:val="none" w:sz="0" w:space="0" w:color="auto"/>
              </w:divBdr>
            </w:div>
            <w:div w:id="276110028">
              <w:marLeft w:val="0"/>
              <w:marRight w:val="0"/>
              <w:marTop w:val="0"/>
              <w:marBottom w:val="0"/>
              <w:divBdr>
                <w:top w:val="none" w:sz="0" w:space="0" w:color="auto"/>
                <w:left w:val="none" w:sz="0" w:space="0" w:color="auto"/>
                <w:bottom w:val="none" w:sz="0" w:space="0" w:color="auto"/>
                <w:right w:val="none" w:sz="0" w:space="0" w:color="auto"/>
              </w:divBdr>
            </w:div>
            <w:div w:id="190538909">
              <w:marLeft w:val="0"/>
              <w:marRight w:val="0"/>
              <w:marTop w:val="0"/>
              <w:marBottom w:val="0"/>
              <w:divBdr>
                <w:top w:val="none" w:sz="0" w:space="0" w:color="auto"/>
                <w:left w:val="none" w:sz="0" w:space="0" w:color="auto"/>
                <w:bottom w:val="none" w:sz="0" w:space="0" w:color="auto"/>
                <w:right w:val="none" w:sz="0" w:space="0" w:color="auto"/>
              </w:divBdr>
            </w:div>
            <w:div w:id="240255197">
              <w:marLeft w:val="0"/>
              <w:marRight w:val="0"/>
              <w:marTop w:val="0"/>
              <w:marBottom w:val="0"/>
              <w:divBdr>
                <w:top w:val="none" w:sz="0" w:space="0" w:color="auto"/>
                <w:left w:val="none" w:sz="0" w:space="0" w:color="auto"/>
                <w:bottom w:val="none" w:sz="0" w:space="0" w:color="auto"/>
                <w:right w:val="none" w:sz="0" w:space="0" w:color="auto"/>
              </w:divBdr>
            </w:div>
            <w:div w:id="329329202">
              <w:marLeft w:val="0"/>
              <w:marRight w:val="0"/>
              <w:marTop w:val="0"/>
              <w:marBottom w:val="0"/>
              <w:divBdr>
                <w:top w:val="none" w:sz="0" w:space="0" w:color="auto"/>
                <w:left w:val="none" w:sz="0" w:space="0" w:color="auto"/>
                <w:bottom w:val="none" w:sz="0" w:space="0" w:color="auto"/>
                <w:right w:val="none" w:sz="0" w:space="0" w:color="auto"/>
              </w:divBdr>
            </w:div>
            <w:div w:id="1402366367">
              <w:marLeft w:val="0"/>
              <w:marRight w:val="0"/>
              <w:marTop w:val="0"/>
              <w:marBottom w:val="0"/>
              <w:divBdr>
                <w:top w:val="none" w:sz="0" w:space="0" w:color="auto"/>
                <w:left w:val="none" w:sz="0" w:space="0" w:color="auto"/>
                <w:bottom w:val="none" w:sz="0" w:space="0" w:color="auto"/>
                <w:right w:val="none" w:sz="0" w:space="0" w:color="auto"/>
              </w:divBdr>
            </w:div>
            <w:div w:id="342781847">
              <w:marLeft w:val="0"/>
              <w:marRight w:val="0"/>
              <w:marTop w:val="0"/>
              <w:marBottom w:val="0"/>
              <w:divBdr>
                <w:top w:val="none" w:sz="0" w:space="0" w:color="auto"/>
                <w:left w:val="none" w:sz="0" w:space="0" w:color="auto"/>
                <w:bottom w:val="none" w:sz="0" w:space="0" w:color="auto"/>
                <w:right w:val="none" w:sz="0" w:space="0" w:color="auto"/>
              </w:divBdr>
            </w:div>
            <w:div w:id="478350686">
              <w:marLeft w:val="0"/>
              <w:marRight w:val="0"/>
              <w:marTop w:val="0"/>
              <w:marBottom w:val="0"/>
              <w:divBdr>
                <w:top w:val="none" w:sz="0" w:space="0" w:color="auto"/>
                <w:left w:val="none" w:sz="0" w:space="0" w:color="auto"/>
                <w:bottom w:val="none" w:sz="0" w:space="0" w:color="auto"/>
                <w:right w:val="none" w:sz="0" w:space="0" w:color="auto"/>
              </w:divBdr>
            </w:div>
            <w:div w:id="1424179408">
              <w:marLeft w:val="0"/>
              <w:marRight w:val="0"/>
              <w:marTop w:val="0"/>
              <w:marBottom w:val="0"/>
              <w:divBdr>
                <w:top w:val="none" w:sz="0" w:space="0" w:color="auto"/>
                <w:left w:val="none" w:sz="0" w:space="0" w:color="auto"/>
                <w:bottom w:val="none" w:sz="0" w:space="0" w:color="auto"/>
                <w:right w:val="none" w:sz="0" w:space="0" w:color="auto"/>
              </w:divBdr>
            </w:div>
            <w:div w:id="78912257">
              <w:marLeft w:val="0"/>
              <w:marRight w:val="0"/>
              <w:marTop w:val="0"/>
              <w:marBottom w:val="0"/>
              <w:divBdr>
                <w:top w:val="none" w:sz="0" w:space="0" w:color="auto"/>
                <w:left w:val="none" w:sz="0" w:space="0" w:color="auto"/>
                <w:bottom w:val="none" w:sz="0" w:space="0" w:color="auto"/>
                <w:right w:val="none" w:sz="0" w:space="0" w:color="auto"/>
              </w:divBdr>
            </w:div>
            <w:div w:id="381177445">
              <w:marLeft w:val="0"/>
              <w:marRight w:val="0"/>
              <w:marTop w:val="0"/>
              <w:marBottom w:val="0"/>
              <w:divBdr>
                <w:top w:val="none" w:sz="0" w:space="0" w:color="auto"/>
                <w:left w:val="none" w:sz="0" w:space="0" w:color="auto"/>
                <w:bottom w:val="none" w:sz="0" w:space="0" w:color="auto"/>
                <w:right w:val="none" w:sz="0" w:space="0" w:color="auto"/>
              </w:divBdr>
            </w:div>
            <w:div w:id="607397209">
              <w:marLeft w:val="0"/>
              <w:marRight w:val="0"/>
              <w:marTop w:val="0"/>
              <w:marBottom w:val="0"/>
              <w:divBdr>
                <w:top w:val="none" w:sz="0" w:space="0" w:color="auto"/>
                <w:left w:val="none" w:sz="0" w:space="0" w:color="auto"/>
                <w:bottom w:val="none" w:sz="0" w:space="0" w:color="auto"/>
                <w:right w:val="none" w:sz="0" w:space="0" w:color="auto"/>
              </w:divBdr>
            </w:div>
            <w:div w:id="1773278206">
              <w:marLeft w:val="0"/>
              <w:marRight w:val="0"/>
              <w:marTop w:val="0"/>
              <w:marBottom w:val="0"/>
              <w:divBdr>
                <w:top w:val="none" w:sz="0" w:space="0" w:color="auto"/>
                <w:left w:val="none" w:sz="0" w:space="0" w:color="auto"/>
                <w:bottom w:val="none" w:sz="0" w:space="0" w:color="auto"/>
                <w:right w:val="none" w:sz="0" w:space="0" w:color="auto"/>
              </w:divBdr>
            </w:div>
            <w:div w:id="2073578216">
              <w:marLeft w:val="0"/>
              <w:marRight w:val="0"/>
              <w:marTop w:val="0"/>
              <w:marBottom w:val="0"/>
              <w:divBdr>
                <w:top w:val="none" w:sz="0" w:space="0" w:color="auto"/>
                <w:left w:val="none" w:sz="0" w:space="0" w:color="auto"/>
                <w:bottom w:val="none" w:sz="0" w:space="0" w:color="auto"/>
                <w:right w:val="none" w:sz="0" w:space="0" w:color="auto"/>
              </w:divBdr>
            </w:div>
            <w:div w:id="1071273002">
              <w:marLeft w:val="0"/>
              <w:marRight w:val="0"/>
              <w:marTop w:val="0"/>
              <w:marBottom w:val="0"/>
              <w:divBdr>
                <w:top w:val="none" w:sz="0" w:space="0" w:color="auto"/>
                <w:left w:val="none" w:sz="0" w:space="0" w:color="auto"/>
                <w:bottom w:val="none" w:sz="0" w:space="0" w:color="auto"/>
                <w:right w:val="none" w:sz="0" w:space="0" w:color="auto"/>
              </w:divBdr>
            </w:div>
            <w:div w:id="1676836056">
              <w:marLeft w:val="0"/>
              <w:marRight w:val="0"/>
              <w:marTop w:val="0"/>
              <w:marBottom w:val="0"/>
              <w:divBdr>
                <w:top w:val="none" w:sz="0" w:space="0" w:color="auto"/>
                <w:left w:val="none" w:sz="0" w:space="0" w:color="auto"/>
                <w:bottom w:val="none" w:sz="0" w:space="0" w:color="auto"/>
                <w:right w:val="none" w:sz="0" w:space="0" w:color="auto"/>
              </w:divBdr>
            </w:div>
            <w:div w:id="259918586">
              <w:marLeft w:val="0"/>
              <w:marRight w:val="0"/>
              <w:marTop w:val="0"/>
              <w:marBottom w:val="0"/>
              <w:divBdr>
                <w:top w:val="none" w:sz="0" w:space="0" w:color="auto"/>
                <w:left w:val="none" w:sz="0" w:space="0" w:color="auto"/>
                <w:bottom w:val="none" w:sz="0" w:space="0" w:color="auto"/>
                <w:right w:val="none" w:sz="0" w:space="0" w:color="auto"/>
              </w:divBdr>
            </w:div>
            <w:div w:id="500514273">
              <w:marLeft w:val="0"/>
              <w:marRight w:val="0"/>
              <w:marTop w:val="0"/>
              <w:marBottom w:val="0"/>
              <w:divBdr>
                <w:top w:val="none" w:sz="0" w:space="0" w:color="auto"/>
                <w:left w:val="none" w:sz="0" w:space="0" w:color="auto"/>
                <w:bottom w:val="none" w:sz="0" w:space="0" w:color="auto"/>
                <w:right w:val="none" w:sz="0" w:space="0" w:color="auto"/>
              </w:divBdr>
            </w:div>
            <w:div w:id="66878630">
              <w:marLeft w:val="0"/>
              <w:marRight w:val="0"/>
              <w:marTop w:val="0"/>
              <w:marBottom w:val="0"/>
              <w:divBdr>
                <w:top w:val="none" w:sz="0" w:space="0" w:color="auto"/>
                <w:left w:val="none" w:sz="0" w:space="0" w:color="auto"/>
                <w:bottom w:val="none" w:sz="0" w:space="0" w:color="auto"/>
                <w:right w:val="none" w:sz="0" w:space="0" w:color="auto"/>
              </w:divBdr>
            </w:div>
            <w:div w:id="466049530">
              <w:marLeft w:val="0"/>
              <w:marRight w:val="0"/>
              <w:marTop w:val="0"/>
              <w:marBottom w:val="0"/>
              <w:divBdr>
                <w:top w:val="none" w:sz="0" w:space="0" w:color="auto"/>
                <w:left w:val="none" w:sz="0" w:space="0" w:color="auto"/>
                <w:bottom w:val="none" w:sz="0" w:space="0" w:color="auto"/>
                <w:right w:val="none" w:sz="0" w:space="0" w:color="auto"/>
              </w:divBdr>
            </w:div>
            <w:div w:id="1662584359">
              <w:marLeft w:val="0"/>
              <w:marRight w:val="0"/>
              <w:marTop w:val="0"/>
              <w:marBottom w:val="0"/>
              <w:divBdr>
                <w:top w:val="none" w:sz="0" w:space="0" w:color="auto"/>
                <w:left w:val="none" w:sz="0" w:space="0" w:color="auto"/>
                <w:bottom w:val="none" w:sz="0" w:space="0" w:color="auto"/>
                <w:right w:val="none" w:sz="0" w:space="0" w:color="auto"/>
              </w:divBdr>
            </w:div>
            <w:div w:id="19286855">
              <w:marLeft w:val="0"/>
              <w:marRight w:val="0"/>
              <w:marTop w:val="0"/>
              <w:marBottom w:val="0"/>
              <w:divBdr>
                <w:top w:val="none" w:sz="0" w:space="0" w:color="auto"/>
                <w:left w:val="none" w:sz="0" w:space="0" w:color="auto"/>
                <w:bottom w:val="none" w:sz="0" w:space="0" w:color="auto"/>
                <w:right w:val="none" w:sz="0" w:space="0" w:color="auto"/>
              </w:divBdr>
            </w:div>
            <w:div w:id="2050570093">
              <w:marLeft w:val="0"/>
              <w:marRight w:val="0"/>
              <w:marTop w:val="0"/>
              <w:marBottom w:val="0"/>
              <w:divBdr>
                <w:top w:val="none" w:sz="0" w:space="0" w:color="auto"/>
                <w:left w:val="none" w:sz="0" w:space="0" w:color="auto"/>
                <w:bottom w:val="none" w:sz="0" w:space="0" w:color="auto"/>
                <w:right w:val="none" w:sz="0" w:space="0" w:color="auto"/>
              </w:divBdr>
            </w:div>
            <w:div w:id="1751846378">
              <w:marLeft w:val="0"/>
              <w:marRight w:val="0"/>
              <w:marTop w:val="0"/>
              <w:marBottom w:val="0"/>
              <w:divBdr>
                <w:top w:val="none" w:sz="0" w:space="0" w:color="auto"/>
                <w:left w:val="none" w:sz="0" w:space="0" w:color="auto"/>
                <w:bottom w:val="none" w:sz="0" w:space="0" w:color="auto"/>
                <w:right w:val="none" w:sz="0" w:space="0" w:color="auto"/>
              </w:divBdr>
            </w:div>
            <w:div w:id="1361861220">
              <w:marLeft w:val="0"/>
              <w:marRight w:val="0"/>
              <w:marTop w:val="0"/>
              <w:marBottom w:val="0"/>
              <w:divBdr>
                <w:top w:val="none" w:sz="0" w:space="0" w:color="auto"/>
                <w:left w:val="none" w:sz="0" w:space="0" w:color="auto"/>
                <w:bottom w:val="none" w:sz="0" w:space="0" w:color="auto"/>
                <w:right w:val="none" w:sz="0" w:space="0" w:color="auto"/>
              </w:divBdr>
            </w:div>
            <w:div w:id="1089229969">
              <w:marLeft w:val="0"/>
              <w:marRight w:val="0"/>
              <w:marTop w:val="0"/>
              <w:marBottom w:val="0"/>
              <w:divBdr>
                <w:top w:val="none" w:sz="0" w:space="0" w:color="auto"/>
                <w:left w:val="none" w:sz="0" w:space="0" w:color="auto"/>
                <w:bottom w:val="none" w:sz="0" w:space="0" w:color="auto"/>
                <w:right w:val="none" w:sz="0" w:space="0" w:color="auto"/>
              </w:divBdr>
            </w:div>
            <w:div w:id="1918976531">
              <w:marLeft w:val="0"/>
              <w:marRight w:val="0"/>
              <w:marTop w:val="0"/>
              <w:marBottom w:val="0"/>
              <w:divBdr>
                <w:top w:val="none" w:sz="0" w:space="0" w:color="auto"/>
                <w:left w:val="none" w:sz="0" w:space="0" w:color="auto"/>
                <w:bottom w:val="none" w:sz="0" w:space="0" w:color="auto"/>
                <w:right w:val="none" w:sz="0" w:space="0" w:color="auto"/>
              </w:divBdr>
            </w:div>
            <w:div w:id="1700858167">
              <w:marLeft w:val="0"/>
              <w:marRight w:val="0"/>
              <w:marTop w:val="0"/>
              <w:marBottom w:val="0"/>
              <w:divBdr>
                <w:top w:val="none" w:sz="0" w:space="0" w:color="auto"/>
                <w:left w:val="none" w:sz="0" w:space="0" w:color="auto"/>
                <w:bottom w:val="none" w:sz="0" w:space="0" w:color="auto"/>
                <w:right w:val="none" w:sz="0" w:space="0" w:color="auto"/>
              </w:divBdr>
            </w:div>
            <w:div w:id="398525268">
              <w:marLeft w:val="0"/>
              <w:marRight w:val="0"/>
              <w:marTop w:val="0"/>
              <w:marBottom w:val="0"/>
              <w:divBdr>
                <w:top w:val="none" w:sz="0" w:space="0" w:color="auto"/>
                <w:left w:val="none" w:sz="0" w:space="0" w:color="auto"/>
                <w:bottom w:val="none" w:sz="0" w:space="0" w:color="auto"/>
                <w:right w:val="none" w:sz="0" w:space="0" w:color="auto"/>
              </w:divBdr>
            </w:div>
            <w:div w:id="924804211">
              <w:marLeft w:val="0"/>
              <w:marRight w:val="0"/>
              <w:marTop w:val="0"/>
              <w:marBottom w:val="0"/>
              <w:divBdr>
                <w:top w:val="none" w:sz="0" w:space="0" w:color="auto"/>
                <w:left w:val="none" w:sz="0" w:space="0" w:color="auto"/>
                <w:bottom w:val="none" w:sz="0" w:space="0" w:color="auto"/>
                <w:right w:val="none" w:sz="0" w:space="0" w:color="auto"/>
              </w:divBdr>
            </w:div>
            <w:div w:id="1077022538">
              <w:marLeft w:val="0"/>
              <w:marRight w:val="0"/>
              <w:marTop w:val="0"/>
              <w:marBottom w:val="0"/>
              <w:divBdr>
                <w:top w:val="none" w:sz="0" w:space="0" w:color="auto"/>
                <w:left w:val="none" w:sz="0" w:space="0" w:color="auto"/>
                <w:bottom w:val="none" w:sz="0" w:space="0" w:color="auto"/>
                <w:right w:val="none" w:sz="0" w:space="0" w:color="auto"/>
              </w:divBdr>
            </w:div>
            <w:div w:id="529955603">
              <w:marLeft w:val="0"/>
              <w:marRight w:val="0"/>
              <w:marTop w:val="0"/>
              <w:marBottom w:val="0"/>
              <w:divBdr>
                <w:top w:val="none" w:sz="0" w:space="0" w:color="auto"/>
                <w:left w:val="none" w:sz="0" w:space="0" w:color="auto"/>
                <w:bottom w:val="none" w:sz="0" w:space="0" w:color="auto"/>
                <w:right w:val="none" w:sz="0" w:space="0" w:color="auto"/>
              </w:divBdr>
            </w:div>
            <w:div w:id="954404267">
              <w:marLeft w:val="0"/>
              <w:marRight w:val="0"/>
              <w:marTop w:val="0"/>
              <w:marBottom w:val="0"/>
              <w:divBdr>
                <w:top w:val="none" w:sz="0" w:space="0" w:color="auto"/>
                <w:left w:val="none" w:sz="0" w:space="0" w:color="auto"/>
                <w:bottom w:val="none" w:sz="0" w:space="0" w:color="auto"/>
                <w:right w:val="none" w:sz="0" w:space="0" w:color="auto"/>
              </w:divBdr>
            </w:div>
            <w:div w:id="1644961904">
              <w:marLeft w:val="0"/>
              <w:marRight w:val="0"/>
              <w:marTop w:val="0"/>
              <w:marBottom w:val="0"/>
              <w:divBdr>
                <w:top w:val="none" w:sz="0" w:space="0" w:color="auto"/>
                <w:left w:val="none" w:sz="0" w:space="0" w:color="auto"/>
                <w:bottom w:val="none" w:sz="0" w:space="0" w:color="auto"/>
                <w:right w:val="none" w:sz="0" w:space="0" w:color="auto"/>
              </w:divBdr>
            </w:div>
            <w:div w:id="37124639">
              <w:marLeft w:val="0"/>
              <w:marRight w:val="0"/>
              <w:marTop w:val="0"/>
              <w:marBottom w:val="0"/>
              <w:divBdr>
                <w:top w:val="none" w:sz="0" w:space="0" w:color="auto"/>
                <w:left w:val="none" w:sz="0" w:space="0" w:color="auto"/>
                <w:bottom w:val="none" w:sz="0" w:space="0" w:color="auto"/>
                <w:right w:val="none" w:sz="0" w:space="0" w:color="auto"/>
              </w:divBdr>
            </w:div>
            <w:div w:id="787744746">
              <w:marLeft w:val="0"/>
              <w:marRight w:val="0"/>
              <w:marTop w:val="0"/>
              <w:marBottom w:val="0"/>
              <w:divBdr>
                <w:top w:val="none" w:sz="0" w:space="0" w:color="auto"/>
                <w:left w:val="none" w:sz="0" w:space="0" w:color="auto"/>
                <w:bottom w:val="none" w:sz="0" w:space="0" w:color="auto"/>
                <w:right w:val="none" w:sz="0" w:space="0" w:color="auto"/>
              </w:divBdr>
            </w:div>
            <w:div w:id="673187942">
              <w:marLeft w:val="0"/>
              <w:marRight w:val="0"/>
              <w:marTop w:val="0"/>
              <w:marBottom w:val="0"/>
              <w:divBdr>
                <w:top w:val="none" w:sz="0" w:space="0" w:color="auto"/>
                <w:left w:val="none" w:sz="0" w:space="0" w:color="auto"/>
                <w:bottom w:val="none" w:sz="0" w:space="0" w:color="auto"/>
                <w:right w:val="none" w:sz="0" w:space="0" w:color="auto"/>
              </w:divBdr>
            </w:div>
            <w:div w:id="1154955138">
              <w:marLeft w:val="0"/>
              <w:marRight w:val="0"/>
              <w:marTop w:val="0"/>
              <w:marBottom w:val="0"/>
              <w:divBdr>
                <w:top w:val="none" w:sz="0" w:space="0" w:color="auto"/>
                <w:left w:val="none" w:sz="0" w:space="0" w:color="auto"/>
                <w:bottom w:val="none" w:sz="0" w:space="0" w:color="auto"/>
                <w:right w:val="none" w:sz="0" w:space="0" w:color="auto"/>
              </w:divBdr>
            </w:div>
            <w:div w:id="556160141">
              <w:marLeft w:val="0"/>
              <w:marRight w:val="0"/>
              <w:marTop w:val="0"/>
              <w:marBottom w:val="0"/>
              <w:divBdr>
                <w:top w:val="none" w:sz="0" w:space="0" w:color="auto"/>
                <w:left w:val="none" w:sz="0" w:space="0" w:color="auto"/>
                <w:bottom w:val="none" w:sz="0" w:space="0" w:color="auto"/>
                <w:right w:val="none" w:sz="0" w:space="0" w:color="auto"/>
              </w:divBdr>
            </w:div>
            <w:div w:id="941686797">
              <w:marLeft w:val="0"/>
              <w:marRight w:val="0"/>
              <w:marTop w:val="0"/>
              <w:marBottom w:val="0"/>
              <w:divBdr>
                <w:top w:val="none" w:sz="0" w:space="0" w:color="auto"/>
                <w:left w:val="none" w:sz="0" w:space="0" w:color="auto"/>
                <w:bottom w:val="none" w:sz="0" w:space="0" w:color="auto"/>
                <w:right w:val="none" w:sz="0" w:space="0" w:color="auto"/>
              </w:divBdr>
            </w:div>
            <w:div w:id="1878421433">
              <w:marLeft w:val="0"/>
              <w:marRight w:val="0"/>
              <w:marTop w:val="0"/>
              <w:marBottom w:val="0"/>
              <w:divBdr>
                <w:top w:val="none" w:sz="0" w:space="0" w:color="auto"/>
                <w:left w:val="none" w:sz="0" w:space="0" w:color="auto"/>
                <w:bottom w:val="none" w:sz="0" w:space="0" w:color="auto"/>
                <w:right w:val="none" w:sz="0" w:space="0" w:color="auto"/>
              </w:divBdr>
            </w:div>
            <w:div w:id="1077363937">
              <w:marLeft w:val="0"/>
              <w:marRight w:val="0"/>
              <w:marTop w:val="0"/>
              <w:marBottom w:val="0"/>
              <w:divBdr>
                <w:top w:val="none" w:sz="0" w:space="0" w:color="auto"/>
                <w:left w:val="none" w:sz="0" w:space="0" w:color="auto"/>
                <w:bottom w:val="none" w:sz="0" w:space="0" w:color="auto"/>
                <w:right w:val="none" w:sz="0" w:space="0" w:color="auto"/>
              </w:divBdr>
            </w:div>
            <w:div w:id="117993018">
              <w:marLeft w:val="0"/>
              <w:marRight w:val="0"/>
              <w:marTop w:val="0"/>
              <w:marBottom w:val="0"/>
              <w:divBdr>
                <w:top w:val="none" w:sz="0" w:space="0" w:color="auto"/>
                <w:left w:val="none" w:sz="0" w:space="0" w:color="auto"/>
                <w:bottom w:val="none" w:sz="0" w:space="0" w:color="auto"/>
                <w:right w:val="none" w:sz="0" w:space="0" w:color="auto"/>
              </w:divBdr>
            </w:div>
            <w:div w:id="1443449885">
              <w:marLeft w:val="0"/>
              <w:marRight w:val="0"/>
              <w:marTop w:val="0"/>
              <w:marBottom w:val="0"/>
              <w:divBdr>
                <w:top w:val="none" w:sz="0" w:space="0" w:color="auto"/>
                <w:left w:val="none" w:sz="0" w:space="0" w:color="auto"/>
                <w:bottom w:val="none" w:sz="0" w:space="0" w:color="auto"/>
                <w:right w:val="none" w:sz="0" w:space="0" w:color="auto"/>
              </w:divBdr>
            </w:div>
            <w:div w:id="231814928">
              <w:marLeft w:val="0"/>
              <w:marRight w:val="0"/>
              <w:marTop w:val="0"/>
              <w:marBottom w:val="0"/>
              <w:divBdr>
                <w:top w:val="none" w:sz="0" w:space="0" w:color="auto"/>
                <w:left w:val="none" w:sz="0" w:space="0" w:color="auto"/>
                <w:bottom w:val="none" w:sz="0" w:space="0" w:color="auto"/>
                <w:right w:val="none" w:sz="0" w:space="0" w:color="auto"/>
              </w:divBdr>
            </w:div>
            <w:div w:id="1978297207">
              <w:marLeft w:val="0"/>
              <w:marRight w:val="0"/>
              <w:marTop w:val="0"/>
              <w:marBottom w:val="0"/>
              <w:divBdr>
                <w:top w:val="none" w:sz="0" w:space="0" w:color="auto"/>
                <w:left w:val="none" w:sz="0" w:space="0" w:color="auto"/>
                <w:bottom w:val="none" w:sz="0" w:space="0" w:color="auto"/>
                <w:right w:val="none" w:sz="0" w:space="0" w:color="auto"/>
              </w:divBdr>
            </w:div>
            <w:div w:id="1568806845">
              <w:marLeft w:val="0"/>
              <w:marRight w:val="0"/>
              <w:marTop w:val="0"/>
              <w:marBottom w:val="0"/>
              <w:divBdr>
                <w:top w:val="none" w:sz="0" w:space="0" w:color="auto"/>
                <w:left w:val="none" w:sz="0" w:space="0" w:color="auto"/>
                <w:bottom w:val="none" w:sz="0" w:space="0" w:color="auto"/>
                <w:right w:val="none" w:sz="0" w:space="0" w:color="auto"/>
              </w:divBdr>
            </w:div>
            <w:div w:id="896819804">
              <w:marLeft w:val="0"/>
              <w:marRight w:val="0"/>
              <w:marTop w:val="0"/>
              <w:marBottom w:val="0"/>
              <w:divBdr>
                <w:top w:val="none" w:sz="0" w:space="0" w:color="auto"/>
                <w:left w:val="none" w:sz="0" w:space="0" w:color="auto"/>
                <w:bottom w:val="none" w:sz="0" w:space="0" w:color="auto"/>
                <w:right w:val="none" w:sz="0" w:space="0" w:color="auto"/>
              </w:divBdr>
            </w:div>
            <w:div w:id="468286691">
              <w:marLeft w:val="0"/>
              <w:marRight w:val="0"/>
              <w:marTop w:val="0"/>
              <w:marBottom w:val="0"/>
              <w:divBdr>
                <w:top w:val="none" w:sz="0" w:space="0" w:color="auto"/>
                <w:left w:val="none" w:sz="0" w:space="0" w:color="auto"/>
                <w:bottom w:val="none" w:sz="0" w:space="0" w:color="auto"/>
                <w:right w:val="none" w:sz="0" w:space="0" w:color="auto"/>
              </w:divBdr>
            </w:div>
            <w:div w:id="780807587">
              <w:marLeft w:val="0"/>
              <w:marRight w:val="0"/>
              <w:marTop w:val="0"/>
              <w:marBottom w:val="0"/>
              <w:divBdr>
                <w:top w:val="none" w:sz="0" w:space="0" w:color="auto"/>
                <w:left w:val="none" w:sz="0" w:space="0" w:color="auto"/>
                <w:bottom w:val="none" w:sz="0" w:space="0" w:color="auto"/>
                <w:right w:val="none" w:sz="0" w:space="0" w:color="auto"/>
              </w:divBdr>
            </w:div>
            <w:div w:id="1456832442">
              <w:marLeft w:val="0"/>
              <w:marRight w:val="0"/>
              <w:marTop w:val="0"/>
              <w:marBottom w:val="0"/>
              <w:divBdr>
                <w:top w:val="none" w:sz="0" w:space="0" w:color="auto"/>
                <w:left w:val="none" w:sz="0" w:space="0" w:color="auto"/>
                <w:bottom w:val="none" w:sz="0" w:space="0" w:color="auto"/>
                <w:right w:val="none" w:sz="0" w:space="0" w:color="auto"/>
              </w:divBdr>
            </w:div>
            <w:div w:id="949699090">
              <w:marLeft w:val="0"/>
              <w:marRight w:val="0"/>
              <w:marTop w:val="0"/>
              <w:marBottom w:val="0"/>
              <w:divBdr>
                <w:top w:val="none" w:sz="0" w:space="0" w:color="auto"/>
                <w:left w:val="none" w:sz="0" w:space="0" w:color="auto"/>
                <w:bottom w:val="none" w:sz="0" w:space="0" w:color="auto"/>
                <w:right w:val="none" w:sz="0" w:space="0" w:color="auto"/>
              </w:divBdr>
            </w:div>
            <w:div w:id="1124080626">
              <w:marLeft w:val="0"/>
              <w:marRight w:val="0"/>
              <w:marTop w:val="0"/>
              <w:marBottom w:val="0"/>
              <w:divBdr>
                <w:top w:val="none" w:sz="0" w:space="0" w:color="auto"/>
                <w:left w:val="none" w:sz="0" w:space="0" w:color="auto"/>
                <w:bottom w:val="none" w:sz="0" w:space="0" w:color="auto"/>
                <w:right w:val="none" w:sz="0" w:space="0" w:color="auto"/>
              </w:divBdr>
            </w:div>
            <w:div w:id="705178712">
              <w:marLeft w:val="0"/>
              <w:marRight w:val="0"/>
              <w:marTop w:val="0"/>
              <w:marBottom w:val="0"/>
              <w:divBdr>
                <w:top w:val="none" w:sz="0" w:space="0" w:color="auto"/>
                <w:left w:val="none" w:sz="0" w:space="0" w:color="auto"/>
                <w:bottom w:val="none" w:sz="0" w:space="0" w:color="auto"/>
                <w:right w:val="none" w:sz="0" w:space="0" w:color="auto"/>
              </w:divBdr>
            </w:div>
            <w:div w:id="1376812297">
              <w:marLeft w:val="0"/>
              <w:marRight w:val="0"/>
              <w:marTop w:val="0"/>
              <w:marBottom w:val="0"/>
              <w:divBdr>
                <w:top w:val="none" w:sz="0" w:space="0" w:color="auto"/>
                <w:left w:val="none" w:sz="0" w:space="0" w:color="auto"/>
                <w:bottom w:val="none" w:sz="0" w:space="0" w:color="auto"/>
                <w:right w:val="none" w:sz="0" w:space="0" w:color="auto"/>
              </w:divBdr>
            </w:div>
            <w:div w:id="1946425369">
              <w:marLeft w:val="0"/>
              <w:marRight w:val="0"/>
              <w:marTop w:val="0"/>
              <w:marBottom w:val="0"/>
              <w:divBdr>
                <w:top w:val="none" w:sz="0" w:space="0" w:color="auto"/>
                <w:left w:val="none" w:sz="0" w:space="0" w:color="auto"/>
                <w:bottom w:val="none" w:sz="0" w:space="0" w:color="auto"/>
                <w:right w:val="none" w:sz="0" w:space="0" w:color="auto"/>
              </w:divBdr>
            </w:div>
            <w:div w:id="364643588">
              <w:marLeft w:val="0"/>
              <w:marRight w:val="0"/>
              <w:marTop w:val="0"/>
              <w:marBottom w:val="0"/>
              <w:divBdr>
                <w:top w:val="none" w:sz="0" w:space="0" w:color="auto"/>
                <w:left w:val="none" w:sz="0" w:space="0" w:color="auto"/>
                <w:bottom w:val="none" w:sz="0" w:space="0" w:color="auto"/>
                <w:right w:val="none" w:sz="0" w:space="0" w:color="auto"/>
              </w:divBdr>
            </w:div>
            <w:div w:id="63645394">
              <w:marLeft w:val="0"/>
              <w:marRight w:val="0"/>
              <w:marTop w:val="0"/>
              <w:marBottom w:val="0"/>
              <w:divBdr>
                <w:top w:val="none" w:sz="0" w:space="0" w:color="auto"/>
                <w:left w:val="none" w:sz="0" w:space="0" w:color="auto"/>
                <w:bottom w:val="none" w:sz="0" w:space="0" w:color="auto"/>
                <w:right w:val="none" w:sz="0" w:space="0" w:color="auto"/>
              </w:divBdr>
            </w:div>
            <w:div w:id="1596281161">
              <w:marLeft w:val="0"/>
              <w:marRight w:val="0"/>
              <w:marTop w:val="0"/>
              <w:marBottom w:val="0"/>
              <w:divBdr>
                <w:top w:val="none" w:sz="0" w:space="0" w:color="auto"/>
                <w:left w:val="none" w:sz="0" w:space="0" w:color="auto"/>
                <w:bottom w:val="none" w:sz="0" w:space="0" w:color="auto"/>
                <w:right w:val="none" w:sz="0" w:space="0" w:color="auto"/>
              </w:divBdr>
            </w:div>
            <w:div w:id="88934226">
              <w:marLeft w:val="0"/>
              <w:marRight w:val="0"/>
              <w:marTop w:val="0"/>
              <w:marBottom w:val="0"/>
              <w:divBdr>
                <w:top w:val="none" w:sz="0" w:space="0" w:color="auto"/>
                <w:left w:val="none" w:sz="0" w:space="0" w:color="auto"/>
                <w:bottom w:val="none" w:sz="0" w:space="0" w:color="auto"/>
                <w:right w:val="none" w:sz="0" w:space="0" w:color="auto"/>
              </w:divBdr>
            </w:div>
            <w:div w:id="1275214131">
              <w:marLeft w:val="0"/>
              <w:marRight w:val="0"/>
              <w:marTop w:val="0"/>
              <w:marBottom w:val="0"/>
              <w:divBdr>
                <w:top w:val="none" w:sz="0" w:space="0" w:color="auto"/>
                <w:left w:val="none" w:sz="0" w:space="0" w:color="auto"/>
                <w:bottom w:val="none" w:sz="0" w:space="0" w:color="auto"/>
                <w:right w:val="none" w:sz="0" w:space="0" w:color="auto"/>
              </w:divBdr>
            </w:div>
            <w:div w:id="1804225525">
              <w:marLeft w:val="0"/>
              <w:marRight w:val="0"/>
              <w:marTop w:val="0"/>
              <w:marBottom w:val="0"/>
              <w:divBdr>
                <w:top w:val="none" w:sz="0" w:space="0" w:color="auto"/>
                <w:left w:val="none" w:sz="0" w:space="0" w:color="auto"/>
                <w:bottom w:val="none" w:sz="0" w:space="0" w:color="auto"/>
                <w:right w:val="none" w:sz="0" w:space="0" w:color="auto"/>
              </w:divBdr>
            </w:div>
            <w:div w:id="97263096">
              <w:marLeft w:val="0"/>
              <w:marRight w:val="0"/>
              <w:marTop w:val="0"/>
              <w:marBottom w:val="0"/>
              <w:divBdr>
                <w:top w:val="none" w:sz="0" w:space="0" w:color="auto"/>
                <w:left w:val="none" w:sz="0" w:space="0" w:color="auto"/>
                <w:bottom w:val="none" w:sz="0" w:space="0" w:color="auto"/>
                <w:right w:val="none" w:sz="0" w:space="0" w:color="auto"/>
              </w:divBdr>
            </w:div>
            <w:div w:id="1311206899">
              <w:marLeft w:val="0"/>
              <w:marRight w:val="0"/>
              <w:marTop w:val="0"/>
              <w:marBottom w:val="0"/>
              <w:divBdr>
                <w:top w:val="none" w:sz="0" w:space="0" w:color="auto"/>
                <w:left w:val="none" w:sz="0" w:space="0" w:color="auto"/>
                <w:bottom w:val="none" w:sz="0" w:space="0" w:color="auto"/>
                <w:right w:val="none" w:sz="0" w:space="0" w:color="auto"/>
              </w:divBdr>
            </w:div>
            <w:div w:id="996803920">
              <w:marLeft w:val="0"/>
              <w:marRight w:val="0"/>
              <w:marTop w:val="0"/>
              <w:marBottom w:val="0"/>
              <w:divBdr>
                <w:top w:val="none" w:sz="0" w:space="0" w:color="auto"/>
                <w:left w:val="none" w:sz="0" w:space="0" w:color="auto"/>
                <w:bottom w:val="none" w:sz="0" w:space="0" w:color="auto"/>
                <w:right w:val="none" w:sz="0" w:space="0" w:color="auto"/>
              </w:divBdr>
            </w:div>
            <w:div w:id="1595087542">
              <w:marLeft w:val="0"/>
              <w:marRight w:val="0"/>
              <w:marTop w:val="0"/>
              <w:marBottom w:val="0"/>
              <w:divBdr>
                <w:top w:val="none" w:sz="0" w:space="0" w:color="auto"/>
                <w:left w:val="none" w:sz="0" w:space="0" w:color="auto"/>
                <w:bottom w:val="none" w:sz="0" w:space="0" w:color="auto"/>
                <w:right w:val="none" w:sz="0" w:space="0" w:color="auto"/>
              </w:divBdr>
            </w:div>
            <w:div w:id="1354768188">
              <w:marLeft w:val="0"/>
              <w:marRight w:val="0"/>
              <w:marTop w:val="0"/>
              <w:marBottom w:val="0"/>
              <w:divBdr>
                <w:top w:val="none" w:sz="0" w:space="0" w:color="auto"/>
                <w:left w:val="none" w:sz="0" w:space="0" w:color="auto"/>
                <w:bottom w:val="none" w:sz="0" w:space="0" w:color="auto"/>
                <w:right w:val="none" w:sz="0" w:space="0" w:color="auto"/>
              </w:divBdr>
            </w:div>
            <w:div w:id="1405684246">
              <w:marLeft w:val="0"/>
              <w:marRight w:val="0"/>
              <w:marTop w:val="0"/>
              <w:marBottom w:val="0"/>
              <w:divBdr>
                <w:top w:val="none" w:sz="0" w:space="0" w:color="auto"/>
                <w:left w:val="none" w:sz="0" w:space="0" w:color="auto"/>
                <w:bottom w:val="none" w:sz="0" w:space="0" w:color="auto"/>
                <w:right w:val="none" w:sz="0" w:space="0" w:color="auto"/>
              </w:divBdr>
            </w:div>
            <w:div w:id="53165470">
              <w:marLeft w:val="0"/>
              <w:marRight w:val="0"/>
              <w:marTop w:val="0"/>
              <w:marBottom w:val="0"/>
              <w:divBdr>
                <w:top w:val="none" w:sz="0" w:space="0" w:color="auto"/>
                <w:left w:val="none" w:sz="0" w:space="0" w:color="auto"/>
                <w:bottom w:val="none" w:sz="0" w:space="0" w:color="auto"/>
                <w:right w:val="none" w:sz="0" w:space="0" w:color="auto"/>
              </w:divBdr>
            </w:div>
            <w:div w:id="1721517256">
              <w:marLeft w:val="0"/>
              <w:marRight w:val="0"/>
              <w:marTop w:val="0"/>
              <w:marBottom w:val="0"/>
              <w:divBdr>
                <w:top w:val="none" w:sz="0" w:space="0" w:color="auto"/>
                <w:left w:val="none" w:sz="0" w:space="0" w:color="auto"/>
                <w:bottom w:val="none" w:sz="0" w:space="0" w:color="auto"/>
                <w:right w:val="none" w:sz="0" w:space="0" w:color="auto"/>
              </w:divBdr>
            </w:div>
            <w:div w:id="1079182495">
              <w:marLeft w:val="0"/>
              <w:marRight w:val="0"/>
              <w:marTop w:val="0"/>
              <w:marBottom w:val="0"/>
              <w:divBdr>
                <w:top w:val="none" w:sz="0" w:space="0" w:color="auto"/>
                <w:left w:val="none" w:sz="0" w:space="0" w:color="auto"/>
                <w:bottom w:val="none" w:sz="0" w:space="0" w:color="auto"/>
                <w:right w:val="none" w:sz="0" w:space="0" w:color="auto"/>
              </w:divBdr>
            </w:div>
            <w:div w:id="1117680535">
              <w:marLeft w:val="0"/>
              <w:marRight w:val="0"/>
              <w:marTop w:val="0"/>
              <w:marBottom w:val="0"/>
              <w:divBdr>
                <w:top w:val="none" w:sz="0" w:space="0" w:color="auto"/>
                <w:left w:val="none" w:sz="0" w:space="0" w:color="auto"/>
                <w:bottom w:val="none" w:sz="0" w:space="0" w:color="auto"/>
                <w:right w:val="none" w:sz="0" w:space="0" w:color="auto"/>
              </w:divBdr>
            </w:div>
            <w:div w:id="567033931">
              <w:marLeft w:val="0"/>
              <w:marRight w:val="0"/>
              <w:marTop w:val="0"/>
              <w:marBottom w:val="0"/>
              <w:divBdr>
                <w:top w:val="none" w:sz="0" w:space="0" w:color="auto"/>
                <w:left w:val="none" w:sz="0" w:space="0" w:color="auto"/>
                <w:bottom w:val="none" w:sz="0" w:space="0" w:color="auto"/>
                <w:right w:val="none" w:sz="0" w:space="0" w:color="auto"/>
              </w:divBdr>
            </w:div>
            <w:div w:id="373189594">
              <w:marLeft w:val="0"/>
              <w:marRight w:val="0"/>
              <w:marTop w:val="0"/>
              <w:marBottom w:val="0"/>
              <w:divBdr>
                <w:top w:val="none" w:sz="0" w:space="0" w:color="auto"/>
                <w:left w:val="none" w:sz="0" w:space="0" w:color="auto"/>
                <w:bottom w:val="none" w:sz="0" w:space="0" w:color="auto"/>
                <w:right w:val="none" w:sz="0" w:space="0" w:color="auto"/>
              </w:divBdr>
            </w:div>
            <w:div w:id="1100444645">
              <w:marLeft w:val="0"/>
              <w:marRight w:val="0"/>
              <w:marTop w:val="0"/>
              <w:marBottom w:val="0"/>
              <w:divBdr>
                <w:top w:val="none" w:sz="0" w:space="0" w:color="auto"/>
                <w:left w:val="none" w:sz="0" w:space="0" w:color="auto"/>
                <w:bottom w:val="none" w:sz="0" w:space="0" w:color="auto"/>
                <w:right w:val="none" w:sz="0" w:space="0" w:color="auto"/>
              </w:divBdr>
            </w:div>
            <w:div w:id="828524882">
              <w:marLeft w:val="0"/>
              <w:marRight w:val="0"/>
              <w:marTop w:val="0"/>
              <w:marBottom w:val="0"/>
              <w:divBdr>
                <w:top w:val="none" w:sz="0" w:space="0" w:color="auto"/>
                <w:left w:val="none" w:sz="0" w:space="0" w:color="auto"/>
                <w:bottom w:val="none" w:sz="0" w:space="0" w:color="auto"/>
                <w:right w:val="none" w:sz="0" w:space="0" w:color="auto"/>
              </w:divBdr>
            </w:div>
            <w:div w:id="1825585710">
              <w:marLeft w:val="0"/>
              <w:marRight w:val="0"/>
              <w:marTop w:val="0"/>
              <w:marBottom w:val="0"/>
              <w:divBdr>
                <w:top w:val="none" w:sz="0" w:space="0" w:color="auto"/>
                <w:left w:val="none" w:sz="0" w:space="0" w:color="auto"/>
                <w:bottom w:val="none" w:sz="0" w:space="0" w:color="auto"/>
                <w:right w:val="none" w:sz="0" w:space="0" w:color="auto"/>
              </w:divBdr>
            </w:div>
            <w:div w:id="462385283">
              <w:marLeft w:val="0"/>
              <w:marRight w:val="0"/>
              <w:marTop w:val="0"/>
              <w:marBottom w:val="0"/>
              <w:divBdr>
                <w:top w:val="none" w:sz="0" w:space="0" w:color="auto"/>
                <w:left w:val="none" w:sz="0" w:space="0" w:color="auto"/>
                <w:bottom w:val="none" w:sz="0" w:space="0" w:color="auto"/>
                <w:right w:val="none" w:sz="0" w:space="0" w:color="auto"/>
              </w:divBdr>
            </w:div>
            <w:div w:id="1799369976">
              <w:marLeft w:val="0"/>
              <w:marRight w:val="0"/>
              <w:marTop w:val="0"/>
              <w:marBottom w:val="0"/>
              <w:divBdr>
                <w:top w:val="none" w:sz="0" w:space="0" w:color="auto"/>
                <w:left w:val="none" w:sz="0" w:space="0" w:color="auto"/>
                <w:bottom w:val="none" w:sz="0" w:space="0" w:color="auto"/>
                <w:right w:val="none" w:sz="0" w:space="0" w:color="auto"/>
              </w:divBdr>
            </w:div>
            <w:div w:id="344525902">
              <w:marLeft w:val="0"/>
              <w:marRight w:val="0"/>
              <w:marTop w:val="0"/>
              <w:marBottom w:val="0"/>
              <w:divBdr>
                <w:top w:val="none" w:sz="0" w:space="0" w:color="auto"/>
                <w:left w:val="none" w:sz="0" w:space="0" w:color="auto"/>
                <w:bottom w:val="none" w:sz="0" w:space="0" w:color="auto"/>
                <w:right w:val="none" w:sz="0" w:space="0" w:color="auto"/>
              </w:divBdr>
            </w:div>
            <w:div w:id="195972410">
              <w:marLeft w:val="0"/>
              <w:marRight w:val="0"/>
              <w:marTop w:val="0"/>
              <w:marBottom w:val="0"/>
              <w:divBdr>
                <w:top w:val="none" w:sz="0" w:space="0" w:color="auto"/>
                <w:left w:val="none" w:sz="0" w:space="0" w:color="auto"/>
                <w:bottom w:val="none" w:sz="0" w:space="0" w:color="auto"/>
                <w:right w:val="none" w:sz="0" w:space="0" w:color="auto"/>
              </w:divBdr>
            </w:div>
            <w:div w:id="1423144389">
              <w:marLeft w:val="0"/>
              <w:marRight w:val="0"/>
              <w:marTop w:val="0"/>
              <w:marBottom w:val="0"/>
              <w:divBdr>
                <w:top w:val="none" w:sz="0" w:space="0" w:color="auto"/>
                <w:left w:val="none" w:sz="0" w:space="0" w:color="auto"/>
                <w:bottom w:val="none" w:sz="0" w:space="0" w:color="auto"/>
                <w:right w:val="none" w:sz="0" w:space="0" w:color="auto"/>
              </w:divBdr>
            </w:div>
            <w:div w:id="621419008">
              <w:marLeft w:val="0"/>
              <w:marRight w:val="0"/>
              <w:marTop w:val="0"/>
              <w:marBottom w:val="0"/>
              <w:divBdr>
                <w:top w:val="none" w:sz="0" w:space="0" w:color="auto"/>
                <w:left w:val="none" w:sz="0" w:space="0" w:color="auto"/>
                <w:bottom w:val="none" w:sz="0" w:space="0" w:color="auto"/>
                <w:right w:val="none" w:sz="0" w:space="0" w:color="auto"/>
              </w:divBdr>
            </w:div>
            <w:div w:id="1881933094">
              <w:marLeft w:val="0"/>
              <w:marRight w:val="0"/>
              <w:marTop w:val="0"/>
              <w:marBottom w:val="0"/>
              <w:divBdr>
                <w:top w:val="none" w:sz="0" w:space="0" w:color="auto"/>
                <w:left w:val="none" w:sz="0" w:space="0" w:color="auto"/>
                <w:bottom w:val="none" w:sz="0" w:space="0" w:color="auto"/>
                <w:right w:val="none" w:sz="0" w:space="0" w:color="auto"/>
              </w:divBdr>
            </w:div>
            <w:div w:id="331297468">
              <w:marLeft w:val="0"/>
              <w:marRight w:val="0"/>
              <w:marTop w:val="0"/>
              <w:marBottom w:val="0"/>
              <w:divBdr>
                <w:top w:val="none" w:sz="0" w:space="0" w:color="auto"/>
                <w:left w:val="none" w:sz="0" w:space="0" w:color="auto"/>
                <w:bottom w:val="none" w:sz="0" w:space="0" w:color="auto"/>
                <w:right w:val="none" w:sz="0" w:space="0" w:color="auto"/>
              </w:divBdr>
            </w:div>
            <w:div w:id="1715346200">
              <w:marLeft w:val="0"/>
              <w:marRight w:val="0"/>
              <w:marTop w:val="0"/>
              <w:marBottom w:val="0"/>
              <w:divBdr>
                <w:top w:val="none" w:sz="0" w:space="0" w:color="auto"/>
                <w:left w:val="none" w:sz="0" w:space="0" w:color="auto"/>
                <w:bottom w:val="none" w:sz="0" w:space="0" w:color="auto"/>
                <w:right w:val="none" w:sz="0" w:space="0" w:color="auto"/>
              </w:divBdr>
            </w:div>
            <w:div w:id="1929733883">
              <w:marLeft w:val="0"/>
              <w:marRight w:val="0"/>
              <w:marTop w:val="0"/>
              <w:marBottom w:val="0"/>
              <w:divBdr>
                <w:top w:val="none" w:sz="0" w:space="0" w:color="auto"/>
                <w:left w:val="none" w:sz="0" w:space="0" w:color="auto"/>
                <w:bottom w:val="none" w:sz="0" w:space="0" w:color="auto"/>
                <w:right w:val="none" w:sz="0" w:space="0" w:color="auto"/>
              </w:divBdr>
            </w:div>
            <w:div w:id="1317612501">
              <w:marLeft w:val="0"/>
              <w:marRight w:val="0"/>
              <w:marTop w:val="0"/>
              <w:marBottom w:val="0"/>
              <w:divBdr>
                <w:top w:val="none" w:sz="0" w:space="0" w:color="auto"/>
                <w:left w:val="none" w:sz="0" w:space="0" w:color="auto"/>
                <w:bottom w:val="none" w:sz="0" w:space="0" w:color="auto"/>
                <w:right w:val="none" w:sz="0" w:space="0" w:color="auto"/>
              </w:divBdr>
            </w:div>
            <w:div w:id="356270407">
              <w:marLeft w:val="0"/>
              <w:marRight w:val="0"/>
              <w:marTop w:val="0"/>
              <w:marBottom w:val="0"/>
              <w:divBdr>
                <w:top w:val="none" w:sz="0" w:space="0" w:color="auto"/>
                <w:left w:val="none" w:sz="0" w:space="0" w:color="auto"/>
                <w:bottom w:val="none" w:sz="0" w:space="0" w:color="auto"/>
                <w:right w:val="none" w:sz="0" w:space="0" w:color="auto"/>
              </w:divBdr>
            </w:div>
            <w:div w:id="1544172098">
              <w:marLeft w:val="0"/>
              <w:marRight w:val="0"/>
              <w:marTop w:val="0"/>
              <w:marBottom w:val="0"/>
              <w:divBdr>
                <w:top w:val="none" w:sz="0" w:space="0" w:color="auto"/>
                <w:left w:val="none" w:sz="0" w:space="0" w:color="auto"/>
                <w:bottom w:val="none" w:sz="0" w:space="0" w:color="auto"/>
                <w:right w:val="none" w:sz="0" w:space="0" w:color="auto"/>
              </w:divBdr>
            </w:div>
            <w:div w:id="593512616">
              <w:marLeft w:val="0"/>
              <w:marRight w:val="0"/>
              <w:marTop w:val="0"/>
              <w:marBottom w:val="0"/>
              <w:divBdr>
                <w:top w:val="none" w:sz="0" w:space="0" w:color="auto"/>
                <w:left w:val="none" w:sz="0" w:space="0" w:color="auto"/>
                <w:bottom w:val="none" w:sz="0" w:space="0" w:color="auto"/>
                <w:right w:val="none" w:sz="0" w:space="0" w:color="auto"/>
              </w:divBdr>
            </w:div>
            <w:div w:id="48502887">
              <w:marLeft w:val="0"/>
              <w:marRight w:val="0"/>
              <w:marTop w:val="0"/>
              <w:marBottom w:val="0"/>
              <w:divBdr>
                <w:top w:val="none" w:sz="0" w:space="0" w:color="auto"/>
                <w:left w:val="none" w:sz="0" w:space="0" w:color="auto"/>
                <w:bottom w:val="none" w:sz="0" w:space="0" w:color="auto"/>
                <w:right w:val="none" w:sz="0" w:space="0" w:color="auto"/>
              </w:divBdr>
            </w:div>
            <w:div w:id="1013530240">
              <w:marLeft w:val="0"/>
              <w:marRight w:val="0"/>
              <w:marTop w:val="0"/>
              <w:marBottom w:val="0"/>
              <w:divBdr>
                <w:top w:val="none" w:sz="0" w:space="0" w:color="auto"/>
                <w:left w:val="none" w:sz="0" w:space="0" w:color="auto"/>
                <w:bottom w:val="none" w:sz="0" w:space="0" w:color="auto"/>
                <w:right w:val="none" w:sz="0" w:space="0" w:color="auto"/>
              </w:divBdr>
            </w:div>
            <w:div w:id="1490948280">
              <w:marLeft w:val="0"/>
              <w:marRight w:val="0"/>
              <w:marTop w:val="0"/>
              <w:marBottom w:val="0"/>
              <w:divBdr>
                <w:top w:val="none" w:sz="0" w:space="0" w:color="auto"/>
                <w:left w:val="none" w:sz="0" w:space="0" w:color="auto"/>
                <w:bottom w:val="none" w:sz="0" w:space="0" w:color="auto"/>
                <w:right w:val="none" w:sz="0" w:space="0" w:color="auto"/>
              </w:divBdr>
            </w:div>
            <w:div w:id="1580365382">
              <w:marLeft w:val="0"/>
              <w:marRight w:val="0"/>
              <w:marTop w:val="0"/>
              <w:marBottom w:val="0"/>
              <w:divBdr>
                <w:top w:val="none" w:sz="0" w:space="0" w:color="auto"/>
                <w:left w:val="none" w:sz="0" w:space="0" w:color="auto"/>
                <w:bottom w:val="none" w:sz="0" w:space="0" w:color="auto"/>
                <w:right w:val="none" w:sz="0" w:space="0" w:color="auto"/>
              </w:divBdr>
            </w:div>
            <w:div w:id="1963727169">
              <w:marLeft w:val="0"/>
              <w:marRight w:val="0"/>
              <w:marTop w:val="0"/>
              <w:marBottom w:val="0"/>
              <w:divBdr>
                <w:top w:val="none" w:sz="0" w:space="0" w:color="auto"/>
                <w:left w:val="none" w:sz="0" w:space="0" w:color="auto"/>
                <w:bottom w:val="none" w:sz="0" w:space="0" w:color="auto"/>
                <w:right w:val="none" w:sz="0" w:space="0" w:color="auto"/>
              </w:divBdr>
            </w:div>
            <w:div w:id="1827672908">
              <w:marLeft w:val="0"/>
              <w:marRight w:val="0"/>
              <w:marTop w:val="0"/>
              <w:marBottom w:val="0"/>
              <w:divBdr>
                <w:top w:val="none" w:sz="0" w:space="0" w:color="auto"/>
                <w:left w:val="none" w:sz="0" w:space="0" w:color="auto"/>
                <w:bottom w:val="none" w:sz="0" w:space="0" w:color="auto"/>
                <w:right w:val="none" w:sz="0" w:space="0" w:color="auto"/>
              </w:divBdr>
            </w:div>
            <w:div w:id="1731886090">
              <w:marLeft w:val="0"/>
              <w:marRight w:val="0"/>
              <w:marTop w:val="0"/>
              <w:marBottom w:val="0"/>
              <w:divBdr>
                <w:top w:val="none" w:sz="0" w:space="0" w:color="auto"/>
                <w:left w:val="none" w:sz="0" w:space="0" w:color="auto"/>
                <w:bottom w:val="none" w:sz="0" w:space="0" w:color="auto"/>
                <w:right w:val="none" w:sz="0" w:space="0" w:color="auto"/>
              </w:divBdr>
            </w:div>
            <w:div w:id="898709165">
              <w:marLeft w:val="0"/>
              <w:marRight w:val="0"/>
              <w:marTop w:val="0"/>
              <w:marBottom w:val="0"/>
              <w:divBdr>
                <w:top w:val="none" w:sz="0" w:space="0" w:color="auto"/>
                <w:left w:val="none" w:sz="0" w:space="0" w:color="auto"/>
                <w:bottom w:val="none" w:sz="0" w:space="0" w:color="auto"/>
                <w:right w:val="none" w:sz="0" w:space="0" w:color="auto"/>
              </w:divBdr>
            </w:div>
            <w:div w:id="560873486">
              <w:marLeft w:val="0"/>
              <w:marRight w:val="0"/>
              <w:marTop w:val="0"/>
              <w:marBottom w:val="0"/>
              <w:divBdr>
                <w:top w:val="none" w:sz="0" w:space="0" w:color="auto"/>
                <w:left w:val="none" w:sz="0" w:space="0" w:color="auto"/>
                <w:bottom w:val="none" w:sz="0" w:space="0" w:color="auto"/>
                <w:right w:val="none" w:sz="0" w:space="0" w:color="auto"/>
              </w:divBdr>
            </w:div>
            <w:div w:id="1977366518">
              <w:marLeft w:val="0"/>
              <w:marRight w:val="0"/>
              <w:marTop w:val="0"/>
              <w:marBottom w:val="0"/>
              <w:divBdr>
                <w:top w:val="none" w:sz="0" w:space="0" w:color="auto"/>
                <w:left w:val="none" w:sz="0" w:space="0" w:color="auto"/>
                <w:bottom w:val="none" w:sz="0" w:space="0" w:color="auto"/>
                <w:right w:val="none" w:sz="0" w:space="0" w:color="auto"/>
              </w:divBdr>
            </w:div>
            <w:div w:id="1585459487">
              <w:marLeft w:val="0"/>
              <w:marRight w:val="0"/>
              <w:marTop w:val="0"/>
              <w:marBottom w:val="0"/>
              <w:divBdr>
                <w:top w:val="none" w:sz="0" w:space="0" w:color="auto"/>
                <w:left w:val="none" w:sz="0" w:space="0" w:color="auto"/>
                <w:bottom w:val="none" w:sz="0" w:space="0" w:color="auto"/>
                <w:right w:val="none" w:sz="0" w:space="0" w:color="auto"/>
              </w:divBdr>
            </w:div>
            <w:div w:id="2124765183">
              <w:marLeft w:val="0"/>
              <w:marRight w:val="0"/>
              <w:marTop w:val="0"/>
              <w:marBottom w:val="0"/>
              <w:divBdr>
                <w:top w:val="none" w:sz="0" w:space="0" w:color="auto"/>
                <w:left w:val="none" w:sz="0" w:space="0" w:color="auto"/>
                <w:bottom w:val="none" w:sz="0" w:space="0" w:color="auto"/>
                <w:right w:val="none" w:sz="0" w:space="0" w:color="auto"/>
              </w:divBdr>
            </w:div>
            <w:div w:id="1810976108">
              <w:marLeft w:val="0"/>
              <w:marRight w:val="0"/>
              <w:marTop w:val="0"/>
              <w:marBottom w:val="0"/>
              <w:divBdr>
                <w:top w:val="none" w:sz="0" w:space="0" w:color="auto"/>
                <w:left w:val="none" w:sz="0" w:space="0" w:color="auto"/>
                <w:bottom w:val="none" w:sz="0" w:space="0" w:color="auto"/>
                <w:right w:val="none" w:sz="0" w:space="0" w:color="auto"/>
              </w:divBdr>
            </w:div>
            <w:div w:id="1358239288">
              <w:marLeft w:val="0"/>
              <w:marRight w:val="0"/>
              <w:marTop w:val="0"/>
              <w:marBottom w:val="0"/>
              <w:divBdr>
                <w:top w:val="none" w:sz="0" w:space="0" w:color="auto"/>
                <w:left w:val="none" w:sz="0" w:space="0" w:color="auto"/>
                <w:bottom w:val="none" w:sz="0" w:space="0" w:color="auto"/>
                <w:right w:val="none" w:sz="0" w:space="0" w:color="auto"/>
              </w:divBdr>
            </w:div>
            <w:div w:id="1641886008">
              <w:marLeft w:val="0"/>
              <w:marRight w:val="0"/>
              <w:marTop w:val="0"/>
              <w:marBottom w:val="0"/>
              <w:divBdr>
                <w:top w:val="none" w:sz="0" w:space="0" w:color="auto"/>
                <w:left w:val="none" w:sz="0" w:space="0" w:color="auto"/>
                <w:bottom w:val="none" w:sz="0" w:space="0" w:color="auto"/>
                <w:right w:val="none" w:sz="0" w:space="0" w:color="auto"/>
              </w:divBdr>
            </w:div>
            <w:div w:id="978343462">
              <w:marLeft w:val="0"/>
              <w:marRight w:val="0"/>
              <w:marTop w:val="0"/>
              <w:marBottom w:val="0"/>
              <w:divBdr>
                <w:top w:val="none" w:sz="0" w:space="0" w:color="auto"/>
                <w:left w:val="none" w:sz="0" w:space="0" w:color="auto"/>
                <w:bottom w:val="none" w:sz="0" w:space="0" w:color="auto"/>
                <w:right w:val="none" w:sz="0" w:space="0" w:color="auto"/>
              </w:divBdr>
            </w:div>
            <w:div w:id="30234338">
              <w:marLeft w:val="0"/>
              <w:marRight w:val="0"/>
              <w:marTop w:val="0"/>
              <w:marBottom w:val="0"/>
              <w:divBdr>
                <w:top w:val="none" w:sz="0" w:space="0" w:color="auto"/>
                <w:left w:val="none" w:sz="0" w:space="0" w:color="auto"/>
                <w:bottom w:val="none" w:sz="0" w:space="0" w:color="auto"/>
                <w:right w:val="none" w:sz="0" w:space="0" w:color="auto"/>
              </w:divBdr>
            </w:div>
            <w:div w:id="921529369">
              <w:marLeft w:val="0"/>
              <w:marRight w:val="0"/>
              <w:marTop w:val="0"/>
              <w:marBottom w:val="0"/>
              <w:divBdr>
                <w:top w:val="none" w:sz="0" w:space="0" w:color="auto"/>
                <w:left w:val="none" w:sz="0" w:space="0" w:color="auto"/>
                <w:bottom w:val="none" w:sz="0" w:space="0" w:color="auto"/>
                <w:right w:val="none" w:sz="0" w:space="0" w:color="auto"/>
              </w:divBdr>
            </w:div>
            <w:div w:id="820582657">
              <w:marLeft w:val="0"/>
              <w:marRight w:val="0"/>
              <w:marTop w:val="0"/>
              <w:marBottom w:val="0"/>
              <w:divBdr>
                <w:top w:val="none" w:sz="0" w:space="0" w:color="auto"/>
                <w:left w:val="none" w:sz="0" w:space="0" w:color="auto"/>
                <w:bottom w:val="none" w:sz="0" w:space="0" w:color="auto"/>
                <w:right w:val="none" w:sz="0" w:space="0" w:color="auto"/>
              </w:divBdr>
            </w:div>
            <w:div w:id="935864909">
              <w:marLeft w:val="0"/>
              <w:marRight w:val="0"/>
              <w:marTop w:val="0"/>
              <w:marBottom w:val="0"/>
              <w:divBdr>
                <w:top w:val="none" w:sz="0" w:space="0" w:color="auto"/>
                <w:left w:val="none" w:sz="0" w:space="0" w:color="auto"/>
                <w:bottom w:val="none" w:sz="0" w:space="0" w:color="auto"/>
                <w:right w:val="none" w:sz="0" w:space="0" w:color="auto"/>
              </w:divBdr>
            </w:div>
            <w:div w:id="1890339581">
              <w:marLeft w:val="0"/>
              <w:marRight w:val="0"/>
              <w:marTop w:val="0"/>
              <w:marBottom w:val="0"/>
              <w:divBdr>
                <w:top w:val="none" w:sz="0" w:space="0" w:color="auto"/>
                <w:left w:val="none" w:sz="0" w:space="0" w:color="auto"/>
                <w:bottom w:val="none" w:sz="0" w:space="0" w:color="auto"/>
                <w:right w:val="none" w:sz="0" w:space="0" w:color="auto"/>
              </w:divBdr>
            </w:div>
            <w:div w:id="1852530801">
              <w:marLeft w:val="0"/>
              <w:marRight w:val="0"/>
              <w:marTop w:val="0"/>
              <w:marBottom w:val="0"/>
              <w:divBdr>
                <w:top w:val="none" w:sz="0" w:space="0" w:color="auto"/>
                <w:left w:val="none" w:sz="0" w:space="0" w:color="auto"/>
                <w:bottom w:val="none" w:sz="0" w:space="0" w:color="auto"/>
                <w:right w:val="none" w:sz="0" w:space="0" w:color="auto"/>
              </w:divBdr>
            </w:div>
            <w:div w:id="2111470154">
              <w:marLeft w:val="0"/>
              <w:marRight w:val="0"/>
              <w:marTop w:val="0"/>
              <w:marBottom w:val="0"/>
              <w:divBdr>
                <w:top w:val="none" w:sz="0" w:space="0" w:color="auto"/>
                <w:left w:val="none" w:sz="0" w:space="0" w:color="auto"/>
                <w:bottom w:val="none" w:sz="0" w:space="0" w:color="auto"/>
                <w:right w:val="none" w:sz="0" w:space="0" w:color="auto"/>
              </w:divBdr>
            </w:div>
            <w:div w:id="133105822">
              <w:marLeft w:val="0"/>
              <w:marRight w:val="0"/>
              <w:marTop w:val="0"/>
              <w:marBottom w:val="0"/>
              <w:divBdr>
                <w:top w:val="none" w:sz="0" w:space="0" w:color="auto"/>
                <w:left w:val="none" w:sz="0" w:space="0" w:color="auto"/>
                <w:bottom w:val="none" w:sz="0" w:space="0" w:color="auto"/>
                <w:right w:val="none" w:sz="0" w:space="0" w:color="auto"/>
              </w:divBdr>
            </w:div>
            <w:div w:id="423960933">
              <w:marLeft w:val="0"/>
              <w:marRight w:val="0"/>
              <w:marTop w:val="0"/>
              <w:marBottom w:val="0"/>
              <w:divBdr>
                <w:top w:val="none" w:sz="0" w:space="0" w:color="auto"/>
                <w:left w:val="none" w:sz="0" w:space="0" w:color="auto"/>
                <w:bottom w:val="none" w:sz="0" w:space="0" w:color="auto"/>
                <w:right w:val="none" w:sz="0" w:space="0" w:color="auto"/>
              </w:divBdr>
            </w:div>
            <w:div w:id="735707773">
              <w:marLeft w:val="0"/>
              <w:marRight w:val="0"/>
              <w:marTop w:val="0"/>
              <w:marBottom w:val="0"/>
              <w:divBdr>
                <w:top w:val="none" w:sz="0" w:space="0" w:color="auto"/>
                <w:left w:val="none" w:sz="0" w:space="0" w:color="auto"/>
                <w:bottom w:val="none" w:sz="0" w:space="0" w:color="auto"/>
                <w:right w:val="none" w:sz="0" w:space="0" w:color="auto"/>
              </w:divBdr>
            </w:div>
            <w:div w:id="61487790">
              <w:marLeft w:val="0"/>
              <w:marRight w:val="0"/>
              <w:marTop w:val="0"/>
              <w:marBottom w:val="0"/>
              <w:divBdr>
                <w:top w:val="none" w:sz="0" w:space="0" w:color="auto"/>
                <w:left w:val="none" w:sz="0" w:space="0" w:color="auto"/>
                <w:bottom w:val="none" w:sz="0" w:space="0" w:color="auto"/>
                <w:right w:val="none" w:sz="0" w:space="0" w:color="auto"/>
              </w:divBdr>
            </w:div>
            <w:div w:id="1032726242">
              <w:marLeft w:val="0"/>
              <w:marRight w:val="0"/>
              <w:marTop w:val="0"/>
              <w:marBottom w:val="0"/>
              <w:divBdr>
                <w:top w:val="none" w:sz="0" w:space="0" w:color="auto"/>
                <w:left w:val="none" w:sz="0" w:space="0" w:color="auto"/>
                <w:bottom w:val="none" w:sz="0" w:space="0" w:color="auto"/>
                <w:right w:val="none" w:sz="0" w:space="0" w:color="auto"/>
              </w:divBdr>
            </w:div>
            <w:div w:id="1285304734">
              <w:marLeft w:val="0"/>
              <w:marRight w:val="0"/>
              <w:marTop w:val="0"/>
              <w:marBottom w:val="0"/>
              <w:divBdr>
                <w:top w:val="none" w:sz="0" w:space="0" w:color="auto"/>
                <w:left w:val="none" w:sz="0" w:space="0" w:color="auto"/>
                <w:bottom w:val="none" w:sz="0" w:space="0" w:color="auto"/>
                <w:right w:val="none" w:sz="0" w:space="0" w:color="auto"/>
              </w:divBdr>
            </w:div>
            <w:div w:id="26762330">
              <w:marLeft w:val="0"/>
              <w:marRight w:val="0"/>
              <w:marTop w:val="0"/>
              <w:marBottom w:val="0"/>
              <w:divBdr>
                <w:top w:val="none" w:sz="0" w:space="0" w:color="auto"/>
                <w:left w:val="none" w:sz="0" w:space="0" w:color="auto"/>
                <w:bottom w:val="none" w:sz="0" w:space="0" w:color="auto"/>
                <w:right w:val="none" w:sz="0" w:space="0" w:color="auto"/>
              </w:divBdr>
            </w:div>
            <w:div w:id="409498448">
              <w:marLeft w:val="0"/>
              <w:marRight w:val="0"/>
              <w:marTop w:val="0"/>
              <w:marBottom w:val="0"/>
              <w:divBdr>
                <w:top w:val="none" w:sz="0" w:space="0" w:color="auto"/>
                <w:left w:val="none" w:sz="0" w:space="0" w:color="auto"/>
                <w:bottom w:val="none" w:sz="0" w:space="0" w:color="auto"/>
                <w:right w:val="none" w:sz="0" w:space="0" w:color="auto"/>
              </w:divBdr>
            </w:div>
            <w:div w:id="1690184638">
              <w:marLeft w:val="0"/>
              <w:marRight w:val="0"/>
              <w:marTop w:val="0"/>
              <w:marBottom w:val="0"/>
              <w:divBdr>
                <w:top w:val="none" w:sz="0" w:space="0" w:color="auto"/>
                <w:left w:val="none" w:sz="0" w:space="0" w:color="auto"/>
                <w:bottom w:val="none" w:sz="0" w:space="0" w:color="auto"/>
                <w:right w:val="none" w:sz="0" w:space="0" w:color="auto"/>
              </w:divBdr>
            </w:div>
            <w:div w:id="1039740820">
              <w:marLeft w:val="0"/>
              <w:marRight w:val="0"/>
              <w:marTop w:val="0"/>
              <w:marBottom w:val="0"/>
              <w:divBdr>
                <w:top w:val="none" w:sz="0" w:space="0" w:color="auto"/>
                <w:left w:val="none" w:sz="0" w:space="0" w:color="auto"/>
                <w:bottom w:val="none" w:sz="0" w:space="0" w:color="auto"/>
                <w:right w:val="none" w:sz="0" w:space="0" w:color="auto"/>
              </w:divBdr>
            </w:div>
            <w:div w:id="1214120710">
              <w:marLeft w:val="0"/>
              <w:marRight w:val="0"/>
              <w:marTop w:val="0"/>
              <w:marBottom w:val="0"/>
              <w:divBdr>
                <w:top w:val="none" w:sz="0" w:space="0" w:color="auto"/>
                <w:left w:val="none" w:sz="0" w:space="0" w:color="auto"/>
                <w:bottom w:val="none" w:sz="0" w:space="0" w:color="auto"/>
                <w:right w:val="none" w:sz="0" w:space="0" w:color="auto"/>
              </w:divBdr>
            </w:div>
            <w:div w:id="301539007">
              <w:marLeft w:val="0"/>
              <w:marRight w:val="0"/>
              <w:marTop w:val="0"/>
              <w:marBottom w:val="0"/>
              <w:divBdr>
                <w:top w:val="none" w:sz="0" w:space="0" w:color="auto"/>
                <w:left w:val="none" w:sz="0" w:space="0" w:color="auto"/>
                <w:bottom w:val="none" w:sz="0" w:space="0" w:color="auto"/>
                <w:right w:val="none" w:sz="0" w:space="0" w:color="auto"/>
              </w:divBdr>
            </w:div>
            <w:div w:id="223564666">
              <w:marLeft w:val="0"/>
              <w:marRight w:val="0"/>
              <w:marTop w:val="0"/>
              <w:marBottom w:val="0"/>
              <w:divBdr>
                <w:top w:val="none" w:sz="0" w:space="0" w:color="auto"/>
                <w:left w:val="none" w:sz="0" w:space="0" w:color="auto"/>
                <w:bottom w:val="none" w:sz="0" w:space="0" w:color="auto"/>
                <w:right w:val="none" w:sz="0" w:space="0" w:color="auto"/>
              </w:divBdr>
            </w:div>
            <w:div w:id="2141726623">
              <w:marLeft w:val="0"/>
              <w:marRight w:val="0"/>
              <w:marTop w:val="0"/>
              <w:marBottom w:val="0"/>
              <w:divBdr>
                <w:top w:val="none" w:sz="0" w:space="0" w:color="auto"/>
                <w:left w:val="none" w:sz="0" w:space="0" w:color="auto"/>
                <w:bottom w:val="none" w:sz="0" w:space="0" w:color="auto"/>
                <w:right w:val="none" w:sz="0" w:space="0" w:color="auto"/>
              </w:divBdr>
            </w:div>
            <w:div w:id="139812499">
              <w:marLeft w:val="0"/>
              <w:marRight w:val="0"/>
              <w:marTop w:val="0"/>
              <w:marBottom w:val="0"/>
              <w:divBdr>
                <w:top w:val="none" w:sz="0" w:space="0" w:color="auto"/>
                <w:left w:val="none" w:sz="0" w:space="0" w:color="auto"/>
                <w:bottom w:val="none" w:sz="0" w:space="0" w:color="auto"/>
                <w:right w:val="none" w:sz="0" w:space="0" w:color="auto"/>
              </w:divBdr>
            </w:div>
            <w:div w:id="1256204572">
              <w:marLeft w:val="0"/>
              <w:marRight w:val="0"/>
              <w:marTop w:val="0"/>
              <w:marBottom w:val="0"/>
              <w:divBdr>
                <w:top w:val="none" w:sz="0" w:space="0" w:color="auto"/>
                <w:left w:val="none" w:sz="0" w:space="0" w:color="auto"/>
                <w:bottom w:val="none" w:sz="0" w:space="0" w:color="auto"/>
                <w:right w:val="none" w:sz="0" w:space="0" w:color="auto"/>
              </w:divBdr>
            </w:div>
            <w:div w:id="871723377">
              <w:marLeft w:val="0"/>
              <w:marRight w:val="0"/>
              <w:marTop w:val="0"/>
              <w:marBottom w:val="0"/>
              <w:divBdr>
                <w:top w:val="none" w:sz="0" w:space="0" w:color="auto"/>
                <w:left w:val="none" w:sz="0" w:space="0" w:color="auto"/>
                <w:bottom w:val="none" w:sz="0" w:space="0" w:color="auto"/>
                <w:right w:val="none" w:sz="0" w:space="0" w:color="auto"/>
              </w:divBdr>
            </w:div>
            <w:div w:id="821122589">
              <w:marLeft w:val="0"/>
              <w:marRight w:val="0"/>
              <w:marTop w:val="0"/>
              <w:marBottom w:val="0"/>
              <w:divBdr>
                <w:top w:val="none" w:sz="0" w:space="0" w:color="auto"/>
                <w:left w:val="none" w:sz="0" w:space="0" w:color="auto"/>
                <w:bottom w:val="none" w:sz="0" w:space="0" w:color="auto"/>
                <w:right w:val="none" w:sz="0" w:space="0" w:color="auto"/>
              </w:divBdr>
            </w:div>
            <w:div w:id="1061293862">
              <w:marLeft w:val="0"/>
              <w:marRight w:val="0"/>
              <w:marTop w:val="0"/>
              <w:marBottom w:val="0"/>
              <w:divBdr>
                <w:top w:val="none" w:sz="0" w:space="0" w:color="auto"/>
                <w:left w:val="none" w:sz="0" w:space="0" w:color="auto"/>
                <w:bottom w:val="none" w:sz="0" w:space="0" w:color="auto"/>
                <w:right w:val="none" w:sz="0" w:space="0" w:color="auto"/>
              </w:divBdr>
            </w:div>
            <w:div w:id="1054698704">
              <w:marLeft w:val="0"/>
              <w:marRight w:val="0"/>
              <w:marTop w:val="0"/>
              <w:marBottom w:val="0"/>
              <w:divBdr>
                <w:top w:val="none" w:sz="0" w:space="0" w:color="auto"/>
                <w:left w:val="none" w:sz="0" w:space="0" w:color="auto"/>
                <w:bottom w:val="none" w:sz="0" w:space="0" w:color="auto"/>
                <w:right w:val="none" w:sz="0" w:space="0" w:color="auto"/>
              </w:divBdr>
            </w:div>
            <w:div w:id="104738041">
              <w:marLeft w:val="0"/>
              <w:marRight w:val="0"/>
              <w:marTop w:val="0"/>
              <w:marBottom w:val="0"/>
              <w:divBdr>
                <w:top w:val="none" w:sz="0" w:space="0" w:color="auto"/>
                <w:left w:val="none" w:sz="0" w:space="0" w:color="auto"/>
                <w:bottom w:val="none" w:sz="0" w:space="0" w:color="auto"/>
                <w:right w:val="none" w:sz="0" w:space="0" w:color="auto"/>
              </w:divBdr>
            </w:div>
            <w:div w:id="1669287630">
              <w:marLeft w:val="0"/>
              <w:marRight w:val="0"/>
              <w:marTop w:val="0"/>
              <w:marBottom w:val="0"/>
              <w:divBdr>
                <w:top w:val="none" w:sz="0" w:space="0" w:color="auto"/>
                <w:left w:val="none" w:sz="0" w:space="0" w:color="auto"/>
                <w:bottom w:val="none" w:sz="0" w:space="0" w:color="auto"/>
                <w:right w:val="none" w:sz="0" w:space="0" w:color="auto"/>
              </w:divBdr>
            </w:div>
            <w:div w:id="1641229405">
              <w:marLeft w:val="0"/>
              <w:marRight w:val="0"/>
              <w:marTop w:val="0"/>
              <w:marBottom w:val="0"/>
              <w:divBdr>
                <w:top w:val="none" w:sz="0" w:space="0" w:color="auto"/>
                <w:left w:val="none" w:sz="0" w:space="0" w:color="auto"/>
                <w:bottom w:val="none" w:sz="0" w:space="0" w:color="auto"/>
                <w:right w:val="none" w:sz="0" w:space="0" w:color="auto"/>
              </w:divBdr>
            </w:div>
            <w:div w:id="2135441413">
              <w:marLeft w:val="0"/>
              <w:marRight w:val="0"/>
              <w:marTop w:val="0"/>
              <w:marBottom w:val="0"/>
              <w:divBdr>
                <w:top w:val="none" w:sz="0" w:space="0" w:color="auto"/>
                <w:left w:val="none" w:sz="0" w:space="0" w:color="auto"/>
                <w:bottom w:val="none" w:sz="0" w:space="0" w:color="auto"/>
                <w:right w:val="none" w:sz="0" w:space="0" w:color="auto"/>
              </w:divBdr>
            </w:div>
            <w:div w:id="644965485">
              <w:marLeft w:val="0"/>
              <w:marRight w:val="0"/>
              <w:marTop w:val="0"/>
              <w:marBottom w:val="0"/>
              <w:divBdr>
                <w:top w:val="none" w:sz="0" w:space="0" w:color="auto"/>
                <w:left w:val="none" w:sz="0" w:space="0" w:color="auto"/>
                <w:bottom w:val="none" w:sz="0" w:space="0" w:color="auto"/>
                <w:right w:val="none" w:sz="0" w:space="0" w:color="auto"/>
              </w:divBdr>
            </w:div>
            <w:div w:id="1592008048">
              <w:marLeft w:val="0"/>
              <w:marRight w:val="0"/>
              <w:marTop w:val="0"/>
              <w:marBottom w:val="0"/>
              <w:divBdr>
                <w:top w:val="none" w:sz="0" w:space="0" w:color="auto"/>
                <w:left w:val="none" w:sz="0" w:space="0" w:color="auto"/>
                <w:bottom w:val="none" w:sz="0" w:space="0" w:color="auto"/>
                <w:right w:val="none" w:sz="0" w:space="0" w:color="auto"/>
              </w:divBdr>
            </w:div>
            <w:div w:id="1596867039">
              <w:marLeft w:val="0"/>
              <w:marRight w:val="0"/>
              <w:marTop w:val="0"/>
              <w:marBottom w:val="0"/>
              <w:divBdr>
                <w:top w:val="none" w:sz="0" w:space="0" w:color="auto"/>
                <w:left w:val="none" w:sz="0" w:space="0" w:color="auto"/>
                <w:bottom w:val="none" w:sz="0" w:space="0" w:color="auto"/>
                <w:right w:val="none" w:sz="0" w:space="0" w:color="auto"/>
              </w:divBdr>
            </w:div>
            <w:div w:id="558202370">
              <w:marLeft w:val="0"/>
              <w:marRight w:val="0"/>
              <w:marTop w:val="0"/>
              <w:marBottom w:val="0"/>
              <w:divBdr>
                <w:top w:val="none" w:sz="0" w:space="0" w:color="auto"/>
                <w:left w:val="none" w:sz="0" w:space="0" w:color="auto"/>
                <w:bottom w:val="none" w:sz="0" w:space="0" w:color="auto"/>
                <w:right w:val="none" w:sz="0" w:space="0" w:color="auto"/>
              </w:divBdr>
            </w:div>
            <w:div w:id="880508593">
              <w:marLeft w:val="0"/>
              <w:marRight w:val="0"/>
              <w:marTop w:val="0"/>
              <w:marBottom w:val="0"/>
              <w:divBdr>
                <w:top w:val="none" w:sz="0" w:space="0" w:color="auto"/>
                <w:left w:val="none" w:sz="0" w:space="0" w:color="auto"/>
                <w:bottom w:val="none" w:sz="0" w:space="0" w:color="auto"/>
                <w:right w:val="none" w:sz="0" w:space="0" w:color="auto"/>
              </w:divBdr>
            </w:div>
            <w:div w:id="96297767">
              <w:marLeft w:val="0"/>
              <w:marRight w:val="0"/>
              <w:marTop w:val="0"/>
              <w:marBottom w:val="0"/>
              <w:divBdr>
                <w:top w:val="none" w:sz="0" w:space="0" w:color="auto"/>
                <w:left w:val="none" w:sz="0" w:space="0" w:color="auto"/>
                <w:bottom w:val="none" w:sz="0" w:space="0" w:color="auto"/>
                <w:right w:val="none" w:sz="0" w:space="0" w:color="auto"/>
              </w:divBdr>
            </w:div>
            <w:div w:id="1994868281">
              <w:marLeft w:val="0"/>
              <w:marRight w:val="0"/>
              <w:marTop w:val="0"/>
              <w:marBottom w:val="0"/>
              <w:divBdr>
                <w:top w:val="none" w:sz="0" w:space="0" w:color="auto"/>
                <w:left w:val="none" w:sz="0" w:space="0" w:color="auto"/>
                <w:bottom w:val="none" w:sz="0" w:space="0" w:color="auto"/>
                <w:right w:val="none" w:sz="0" w:space="0" w:color="auto"/>
              </w:divBdr>
            </w:div>
            <w:div w:id="206065159">
              <w:marLeft w:val="0"/>
              <w:marRight w:val="0"/>
              <w:marTop w:val="0"/>
              <w:marBottom w:val="0"/>
              <w:divBdr>
                <w:top w:val="none" w:sz="0" w:space="0" w:color="auto"/>
                <w:left w:val="none" w:sz="0" w:space="0" w:color="auto"/>
                <w:bottom w:val="none" w:sz="0" w:space="0" w:color="auto"/>
                <w:right w:val="none" w:sz="0" w:space="0" w:color="auto"/>
              </w:divBdr>
            </w:div>
            <w:div w:id="2004813388">
              <w:marLeft w:val="0"/>
              <w:marRight w:val="0"/>
              <w:marTop w:val="0"/>
              <w:marBottom w:val="0"/>
              <w:divBdr>
                <w:top w:val="none" w:sz="0" w:space="0" w:color="auto"/>
                <w:left w:val="none" w:sz="0" w:space="0" w:color="auto"/>
                <w:bottom w:val="none" w:sz="0" w:space="0" w:color="auto"/>
                <w:right w:val="none" w:sz="0" w:space="0" w:color="auto"/>
              </w:divBdr>
            </w:div>
            <w:div w:id="161775337">
              <w:marLeft w:val="0"/>
              <w:marRight w:val="0"/>
              <w:marTop w:val="0"/>
              <w:marBottom w:val="0"/>
              <w:divBdr>
                <w:top w:val="none" w:sz="0" w:space="0" w:color="auto"/>
                <w:left w:val="none" w:sz="0" w:space="0" w:color="auto"/>
                <w:bottom w:val="none" w:sz="0" w:space="0" w:color="auto"/>
                <w:right w:val="none" w:sz="0" w:space="0" w:color="auto"/>
              </w:divBdr>
            </w:div>
            <w:div w:id="1368600089">
              <w:marLeft w:val="0"/>
              <w:marRight w:val="0"/>
              <w:marTop w:val="0"/>
              <w:marBottom w:val="0"/>
              <w:divBdr>
                <w:top w:val="none" w:sz="0" w:space="0" w:color="auto"/>
                <w:left w:val="none" w:sz="0" w:space="0" w:color="auto"/>
                <w:bottom w:val="none" w:sz="0" w:space="0" w:color="auto"/>
                <w:right w:val="none" w:sz="0" w:space="0" w:color="auto"/>
              </w:divBdr>
            </w:div>
            <w:div w:id="181550031">
              <w:marLeft w:val="0"/>
              <w:marRight w:val="0"/>
              <w:marTop w:val="0"/>
              <w:marBottom w:val="0"/>
              <w:divBdr>
                <w:top w:val="none" w:sz="0" w:space="0" w:color="auto"/>
                <w:left w:val="none" w:sz="0" w:space="0" w:color="auto"/>
                <w:bottom w:val="none" w:sz="0" w:space="0" w:color="auto"/>
                <w:right w:val="none" w:sz="0" w:space="0" w:color="auto"/>
              </w:divBdr>
            </w:div>
            <w:div w:id="288321780">
              <w:marLeft w:val="0"/>
              <w:marRight w:val="0"/>
              <w:marTop w:val="0"/>
              <w:marBottom w:val="0"/>
              <w:divBdr>
                <w:top w:val="none" w:sz="0" w:space="0" w:color="auto"/>
                <w:left w:val="none" w:sz="0" w:space="0" w:color="auto"/>
                <w:bottom w:val="none" w:sz="0" w:space="0" w:color="auto"/>
                <w:right w:val="none" w:sz="0" w:space="0" w:color="auto"/>
              </w:divBdr>
            </w:div>
            <w:div w:id="1556428634">
              <w:marLeft w:val="0"/>
              <w:marRight w:val="0"/>
              <w:marTop w:val="0"/>
              <w:marBottom w:val="0"/>
              <w:divBdr>
                <w:top w:val="none" w:sz="0" w:space="0" w:color="auto"/>
                <w:left w:val="none" w:sz="0" w:space="0" w:color="auto"/>
                <w:bottom w:val="none" w:sz="0" w:space="0" w:color="auto"/>
                <w:right w:val="none" w:sz="0" w:space="0" w:color="auto"/>
              </w:divBdr>
            </w:div>
            <w:div w:id="437068319">
              <w:marLeft w:val="0"/>
              <w:marRight w:val="0"/>
              <w:marTop w:val="0"/>
              <w:marBottom w:val="0"/>
              <w:divBdr>
                <w:top w:val="none" w:sz="0" w:space="0" w:color="auto"/>
                <w:left w:val="none" w:sz="0" w:space="0" w:color="auto"/>
                <w:bottom w:val="none" w:sz="0" w:space="0" w:color="auto"/>
                <w:right w:val="none" w:sz="0" w:space="0" w:color="auto"/>
              </w:divBdr>
            </w:div>
            <w:div w:id="493761779">
              <w:marLeft w:val="0"/>
              <w:marRight w:val="0"/>
              <w:marTop w:val="0"/>
              <w:marBottom w:val="0"/>
              <w:divBdr>
                <w:top w:val="none" w:sz="0" w:space="0" w:color="auto"/>
                <w:left w:val="none" w:sz="0" w:space="0" w:color="auto"/>
                <w:bottom w:val="none" w:sz="0" w:space="0" w:color="auto"/>
                <w:right w:val="none" w:sz="0" w:space="0" w:color="auto"/>
              </w:divBdr>
            </w:div>
            <w:div w:id="1575046499">
              <w:marLeft w:val="0"/>
              <w:marRight w:val="0"/>
              <w:marTop w:val="0"/>
              <w:marBottom w:val="0"/>
              <w:divBdr>
                <w:top w:val="none" w:sz="0" w:space="0" w:color="auto"/>
                <w:left w:val="none" w:sz="0" w:space="0" w:color="auto"/>
                <w:bottom w:val="none" w:sz="0" w:space="0" w:color="auto"/>
                <w:right w:val="none" w:sz="0" w:space="0" w:color="auto"/>
              </w:divBdr>
            </w:div>
            <w:div w:id="2035183332">
              <w:marLeft w:val="0"/>
              <w:marRight w:val="0"/>
              <w:marTop w:val="0"/>
              <w:marBottom w:val="0"/>
              <w:divBdr>
                <w:top w:val="none" w:sz="0" w:space="0" w:color="auto"/>
                <w:left w:val="none" w:sz="0" w:space="0" w:color="auto"/>
                <w:bottom w:val="none" w:sz="0" w:space="0" w:color="auto"/>
                <w:right w:val="none" w:sz="0" w:space="0" w:color="auto"/>
              </w:divBdr>
            </w:div>
            <w:div w:id="1551531094">
              <w:marLeft w:val="0"/>
              <w:marRight w:val="0"/>
              <w:marTop w:val="0"/>
              <w:marBottom w:val="0"/>
              <w:divBdr>
                <w:top w:val="none" w:sz="0" w:space="0" w:color="auto"/>
                <w:left w:val="none" w:sz="0" w:space="0" w:color="auto"/>
                <w:bottom w:val="none" w:sz="0" w:space="0" w:color="auto"/>
                <w:right w:val="none" w:sz="0" w:space="0" w:color="auto"/>
              </w:divBdr>
            </w:div>
            <w:div w:id="596907175">
              <w:marLeft w:val="0"/>
              <w:marRight w:val="0"/>
              <w:marTop w:val="0"/>
              <w:marBottom w:val="0"/>
              <w:divBdr>
                <w:top w:val="none" w:sz="0" w:space="0" w:color="auto"/>
                <w:left w:val="none" w:sz="0" w:space="0" w:color="auto"/>
                <w:bottom w:val="none" w:sz="0" w:space="0" w:color="auto"/>
                <w:right w:val="none" w:sz="0" w:space="0" w:color="auto"/>
              </w:divBdr>
            </w:div>
            <w:div w:id="1663587441">
              <w:marLeft w:val="0"/>
              <w:marRight w:val="0"/>
              <w:marTop w:val="0"/>
              <w:marBottom w:val="0"/>
              <w:divBdr>
                <w:top w:val="none" w:sz="0" w:space="0" w:color="auto"/>
                <w:left w:val="none" w:sz="0" w:space="0" w:color="auto"/>
                <w:bottom w:val="none" w:sz="0" w:space="0" w:color="auto"/>
                <w:right w:val="none" w:sz="0" w:space="0" w:color="auto"/>
              </w:divBdr>
            </w:div>
            <w:div w:id="196478401">
              <w:marLeft w:val="0"/>
              <w:marRight w:val="0"/>
              <w:marTop w:val="0"/>
              <w:marBottom w:val="0"/>
              <w:divBdr>
                <w:top w:val="none" w:sz="0" w:space="0" w:color="auto"/>
                <w:left w:val="none" w:sz="0" w:space="0" w:color="auto"/>
                <w:bottom w:val="none" w:sz="0" w:space="0" w:color="auto"/>
                <w:right w:val="none" w:sz="0" w:space="0" w:color="auto"/>
              </w:divBdr>
            </w:div>
            <w:div w:id="903831342">
              <w:marLeft w:val="0"/>
              <w:marRight w:val="0"/>
              <w:marTop w:val="0"/>
              <w:marBottom w:val="0"/>
              <w:divBdr>
                <w:top w:val="none" w:sz="0" w:space="0" w:color="auto"/>
                <w:left w:val="none" w:sz="0" w:space="0" w:color="auto"/>
                <w:bottom w:val="none" w:sz="0" w:space="0" w:color="auto"/>
                <w:right w:val="none" w:sz="0" w:space="0" w:color="auto"/>
              </w:divBdr>
            </w:div>
            <w:div w:id="474687373">
              <w:marLeft w:val="0"/>
              <w:marRight w:val="0"/>
              <w:marTop w:val="0"/>
              <w:marBottom w:val="0"/>
              <w:divBdr>
                <w:top w:val="none" w:sz="0" w:space="0" w:color="auto"/>
                <w:left w:val="none" w:sz="0" w:space="0" w:color="auto"/>
                <w:bottom w:val="none" w:sz="0" w:space="0" w:color="auto"/>
                <w:right w:val="none" w:sz="0" w:space="0" w:color="auto"/>
              </w:divBdr>
            </w:div>
            <w:div w:id="1923296145">
              <w:marLeft w:val="0"/>
              <w:marRight w:val="0"/>
              <w:marTop w:val="0"/>
              <w:marBottom w:val="0"/>
              <w:divBdr>
                <w:top w:val="none" w:sz="0" w:space="0" w:color="auto"/>
                <w:left w:val="none" w:sz="0" w:space="0" w:color="auto"/>
                <w:bottom w:val="none" w:sz="0" w:space="0" w:color="auto"/>
                <w:right w:val="none" w:sz="0" w:space="0" w:color="auto"/>
              </w:divBdr>
            </w:div>
            <w:div w:id="2112360021">
              <w:marLeft w:val="0"/>
              <w:marRight w:val="0"/>
              <w:marTop w:val="0"/>
              <w:marBottom w:val="0"/>
              <w:divBdr>
                <w:top w:val="none" w:sz="0" w:space="0" w:color="auto"/>
                <w:left w:val="none" w:sz="0" w:space="0" w:color="auto"/>
                <w:bottom w:val="none" w:sz="0" w:space="0" w:color="auto"/>
                <w:right w:val="none" w:sz="0" w:space="0" w:color="auto"/>
              </w:divBdr>
            </w:div>
            <w:div w:id="1280911054">
              <w:marLeft w:val="0"/>
              <w:marRight w:val="0"/>
              <w:marTop w:val="0"/>
              <w:marBottom w:val="0"/>
              <w:divBdr>
                <w:top w:val="none" w:sz="0" w:space="0" w:color="auto"/>
                <w:left w:val="none" w:sz="0" w:space="0" w:color="auto"/>
                <w:bottom w:val="none" w:sz="0" w:space="0" w:color="auto"/>
                <w:right w:val="none" w:sz="0" w:space="0" w:color="auto"/>
              </w:divBdr>
            </w:div>
            <w:div w:id="788282893">
              <w:marLeft w:val="0"/>
              <w:marRight w:val="0"/>
              <w:marTop w:val="0"/>
              <w:marBottom w:val="0"/>
              <w:divBdr>
                <w:top w:val="none" w:sz="0" w:space="0" w:color="auto"/>
                <w:left w:val="none" w:sz="0" w:space="0" w:color="auto"/>
                <w:bottom w:val="none" w:sz="0" w:space="0" w:color="auto"/>
                <w:right w:val="none" w:sz="0" w:space="0" w:color="auto"/>
              </w:divBdr>
            </w:div>
            <w:div w:id="472023036">
              <w:marLeft w:val="0"/>
              <w:marRight w:val="0"/>
              <w:marTop w:val="0"/>
              <w:marBottom w:val="0"/>
              <w:divBdr>
                <w:top w:val="none" w:sz="0" w:space="0" w:color="auto"/>
                <w:left w:val="none" w:sz="0" w:space="0" w:color="auto"/>
                <w:bottom w:val="none" w:sz="0" w:space="0" w:color="auto"/>
                <w:right w:val="none" w:sz="0" w:space="0" w:color="auto"/>
              </w:divBdr>
            </w:div>
            <w:div w:id="359477519">
              <w:marLeft w:val="0"/>
              <w:marRight w:val="0"/>
              <w:marTop w:val="0"/>
              <w:marBottom w:val="0"/>
              <w:divBdr>
                <w:top w:val="none" w:sz="0" w:space="0" w:color="auto"/>
                <w:left w:val="none" w:sz="0" w:space="0" w:color="auto"/>
                <w:bottom w:val="none" w:sz="0" w:space="0" w:color="auto"/>
                <w:right w:val="none" w:sz="0" w:space="0" w:color="auto"/>
              </w:divBdr>
            </w:div>
            <w:div w:id="532572575">
              <w:marLeft w:val="0"/>
              <w:marRight w:val="0"/>
              <w:marTop w:val="0"/>
              <w:marBottom w:val="0"/>
              <w:divBdr>
                <w:top w:val="none" w:sz="0" w:space="0" w:color="auto"/>
                <w:left w:val="none" w:sz="0" w:space="0" w:color="auto"/>
                <w:bottom w:val="none" w:sz="0" w:space="0" w:color="auto"/>
                <w:right w:val="none" w:sz="0" w:space="0" w:color="auto"/>
              </w:divBdr>
            </w:div>
            <w:div w:id="641349433">
              <w:marLeft w:val="0"/>
              <w:marRight w:val="0"/>
              <w:marTop w:val="0"/>
              <w:marBottom w:val="0"/>
              <w:divBdr>
                <w:top w:val="none" w:sz="0" w:space="0" w:color="auto"/>
                <w:left w:val="none" w:sz="0" w:space="0" w:color="auto"/>
                <w:bottom w:val="none" w:sz="0" w:space="0" w:color="auto"/>
                <w:right w:val="none" w:sz="0" w:space="0" w:color="auto"/>
              </w:divBdr>
            </w:div>
            <w:div w:id="283580605">
              <w:marLeft w:val="0"/>
              <w:marRight w:val="0"/>
              <w:marTop w:val="0"/>
              <w:marBottom w:val="0"/>
              <w:divBdr>
                <w:top w:val="none" w:sz="0" w:space="0" w:color="auto"/>
                <w:left w:val="none" w:sz="0" w:space="0" w:color="auto"/>
                <w:bottom w:val="none" w:sz="0" w:space="0" w:color="auto"/>
                <w:right w:val="none" w:sz="0" w:space="0" w:color="auto"/>
              </w:divBdr>
            </w:div>
            <w:div w:id="692732279">
              <w:marLeft w:val="0"/>
              <w:marRight w:val="0"/>
              <w:marTop w:val="0"/>
              <w:marBottom w:val="0"/>
              <w:divBdr>
                <w:top w:val="none" w:sz="0" w:space="0" w:color="auto"/>
                <w:left w:val="none" w:sz="0" w:space="0" w:color="auto"/>
                <w:bottom w:val="none" w:sz="0" w:space="0" w:color="auto"/>
                <w:right w:val="none" w:sz="0" w:space="0" w:color="auto"/>
              </w:divBdr>
            </w:div>
            <w:div w:id="102266582">
              <w:marLeft w:val="0"/>
              <w:marRight w:val="0"/>
              <w:marTop w:val="0"/>
              <w:marBottom w:val="0"/>
              <w:divBdr>
                <w:top w:val="none" w:sz="0" w:space="0" w:color="auto"/>
                <w:left w:val="none" w:sz="0" w:space="0" w:color="auto"/>
                <w:bottom w:val="none" w:sz="0" w:space="0" w:color="auto"/>
                <w:right w:val="none" w:sz="0" w:space="0" w:color="auto"/>
              </w:divBdr>
            </w:div>
            <w:div w:id="420104636">
              <w:marLeft w:val="0"/>
              <w:marRight w:val="0"/>
              <w:marTop w:val="0"/>
              <w:marBottom w:val="0"/>
              <w:divBdr>
                <w:top w:val="none" w:sz="0" w:space="0" w:color="auto"/>
                <w:left w:val="none" w:sz="0" w:space="0" w:color="auto"/>
                <w:bottom w:val="none" w:sz="0" w:space="0" w:color="auto"/>
                <w:right w:val="none" w:sz="0" w:space="0" w:color="auto"/>
              </w:divBdr>
            </w:div>
            <w:div w:id="1513489502">
              <w:marLeft w:val="0"/>
              <w:marRight w:val="0"/>
              <w:marTop w:val="0"/>
              <w:marBottom w:val="0"/>
              <w:divBdr>
                <w:top w:val="none" w:sz="0" w:space="0" w:color="auto"/>
                <w:left w:val="none" w:sz="0" w:space="0" w:color="auto"/>
                <w:bottom w:val="none" w:sz="0" w:space="0" w:color="auto"/>
                <w:right w:val="none" w:sz="0" w:space="0" w:color="auto"/>
              </w:divBdr>
            </w:div>
            <w:div w:id="465974786">
              <w:marLeft w:val="0"/>
              <w:marRight w:val="0"/>
              <w:marTop w:val="0"/>
              <w:marBottom w:val="0"/>
              <w:divBdr>
                <w:top w:val="none" w:sz="0" w:space="0" w:color="auto"/>
                <w:left w:val="none" w:sz="0" w:space="0" w:color="auto"/>
                <w:bottom w:val="none" w:sz="0" w:space="0" w:color="auto"/>
                <w:right w:val="none" w:sz="0" w:space="0" w:color="auto"/>
              </w:divBdr>
            </w:div>
            <w:div w:id="15619245">
              <w:marLeft w:val="0"/>
              <w:marRight w:val="0"/>
              <w:marTop w:val="0"/>
              <w:marBottom w:val="0"/>
              <w:divBdr>
                <w:top w:val="none" w:sz="0" w:space="0" w:color="auto"/>
                <w:left w:val="none" w:sz="0" w:space="0" w:color="auto"/>
                <w:bottom w:val="none" w:sz="0" w:space="0" w:color="auto"/>
                <w:right w:val="none" w:sz="0" w:space="0" w:color="auto"/>
              </w:divBdr>
            </w:div>
            <w:div w:id="531504569">
              <w:marLeft w:val="0"/>
              <w:marRight w:val="0"/>
              <w:marTop w:val="0"/>
              <w:marBottom w:val="0"/>
              <w:divBdr>
                <w:top w:val="none" w:sz="0" w:space="0" w:color="auto"/>
                <w:left w:val="none" w:sz="0" w:space="0" w:color="auto"/>
                <w:bottom w:val="none" w:sz="0" w:space="0" w:color="auto"/>
                <w:right w:val="none" w:sz="0" w:space="0" w:color="auto"/>
              </w:divBdr>
            </w:div>
            <w:div w:id="1302004883">
              <w:marLeft w:val="0"/>
              <w:marRight w:val="0"/>
              <w:marTop w:val="0"/>
              <w:marBottom w:val="0"/>
              <w:divBdr>
                <w:top w:val="none" w:sz="0" w:space="0" w:color="auto"/>
                <w:left w:val="none" w:sz="0" w:space="0" w:color="auto"/>
                <w:bottom w:val="none" w:sz="0" w:space="0" w:color="auto"/>
                <w:right w:val="none" w:sz="0" w:space="0" w:color="auto"/>
              </w:divBdr>
            </w:div>
            <w:div w:id="207448776">
              <w:marLeft w:val="0"/>
              <w:marRight w:val="0"/>
              <w:marTop w:val="0"/>
              <w:marBottom w:val="0"/>
              <w:divBdr>
                <w:top w:val="none" w:sz="0" w:space="0" w:color="auto"/>
                <w:left w:val="none" w:sz="0" w:space="0" w:color="auto"/>
                <w:bottom w:val="none" w:sz="0" w:space="0" w:color="auto"/>
                <w:right w:val="none" w:sz="0" w:space="0" w:color="auto"/>
              </w:divBdr>
            </w:div>
            <w:div w:id="319963664">
              <w:marLeft w:val="0"/>
              <w:marRight w:val="0"/>
              <w:marTop w:val="0"/>
              <w:marBottom w:val="0"/>
              <w:divBdr>
                <w:top w:val="none" w:sz="0" w:space="0" w:color="auto"/>
                <w:left w:val="none" w:sz="0" w:space="0" w:color="auto"/>
                <w:bottom w:val="none" w:sz="0" w:space="0" w:color="auto"/>
                <w:right w:val="none" w:sz="0" w:space="0" w:color="auto"/>
              </w:divBdr>
            </w:div>
            <w:div w:id="2095928292">
              <w:marLeft w:val="0"/>
              <w:marRight w:val="0"/>
              <w:marTop w:val="0"/>
              <w:marBottom w:val="0"/>
              <w:divBdr>
                <w:top w:val="none" w:sz="0" w:space="0" w:color="auto"/>
                <w:left w:val="none" w:sz="0" w:space="0" w:color="auto"/>
                <w:bottom w:val="none" w:sz="0" w:space="0" w:color="auto"/>
                <w:right w:val="none" w:sz="0" w:space="0" w:color="auto"/>
              </w:divBdr>
            </w:div>
            <w:div w:id="51973434">
              <w:marLeft w:val="0"/>
              <w:marRight w:val="0"/>
              <w:marTop w:val="0"/>
              <w:marBottom w:val="0"/>
              <w:divBdr>
                <w:top w:val="none" w:sz="0" w:space="0" w:color="auto"/>
                <w:left w:val="none" w:sz="0" w:space="0" w:color="auto"/>
                <w:bottom w:val="none" w:sz="0" w:space="0" w:color="auto"/>
                <w:right w:val="none" w:sz="0" w:space="0" w:color="auto"/>
              </w:divBdr>
            </w:div>
            <w:div w:id="2000110638">
              <w:marLeft w:val="0"/>
              <w:marRight w:val="0"/>
              <w:marTop w:val="0"/>
              <w:marBottom w:val="0"/>
              <w:divBdr>
                <w:top w:val="none" w:sz="0" w:space="0" w:color="auto"/>
                <w:left w:val="none" w:sz="0" w:space="0" w:color="auto"/>
                <w:bottom w:val="none" w:sz="0" w:space="0" w:color="auto"/>
                <w:right w:val="none" w:sz="0" w:space="0" w:color="auto"/>
              </w:divBdr>
            </w:div>
            <w:div w:id="597954620">
              <w:marLeft w:val="0"/>
              <w:marRight w:val="0"/>
              <w:marTop w:val="0"/>
              <w:marBottom w:val="0"/>
              <w:divBdr>
                <w:top w:val="none" w:sz="0" w:space="0" w:color="auto"/>
                <w:left w:val="none" w:sz="0" w:space="0" w:color="auto"/>
                <w:bottom w:val="none" w:sz="0" w:space="0" w:color="auto"/>
                <w:right w:val="none" w:sz="0" w:space="0" w:color="auto"/>
              </w:divBdr>
            </w:div>
            <w:div w:id="1520045810">
              <w:marLeft w:val="0"/>
              <w:marRight w:val="0"/>
              <w:marTop w:val="0"/>
              <w:marBottom w:val="0"/>
              <w:divBdr>
                <w:top w:val="none" w:sz="0" w:space="0" w:color="auto"/>
                <w:left w:val="none" w:sz="0" w:space="0" w:color="auto"/>
                <w:bottom w:val="none" w:sz="0" w:space="0" w:color="auto"/>
                <w:right w:val="none" w:sz="0" w:space="0" w:color="auto"/>
              </w:divBdr>
            </w:div>
            <w:div w:id="1801725874">
              <w:marLeft w:val="0"/>
              <w:marRight w:val="0"/>
              <w:marTop w:val="0"/>
              <w:marBottom w:val="0"/>
              <w:divBdr>
                <w:top w:val="none" w:sz="0" w:space="0" w:color="auto"/>
                <w:left w:val="none" w:sz="0" w:space="0" w:color="auto"/>
                <w:bottom w:val="none" w:sz="0" w:space="0" w:color="auto"/>
                <w:right w:val="none" w:sz="0" w:space="0" w:color="auto"/>
              </w:divBdr>
            </w:div>
            <w:div w:id="1962227485">
              <w:marLeft w:val="0"/>
              <w:marRight w:val="0"/>
              <w:marTop w:val="0"/>
              <w:marBottom w:val="0"/>
              <w:divBdr>
                <w:top w:val="none" w:sz="0" w:space="0" w:color="auto"/>
                <w:left w:val="none" w:sz="0" w:space="0" w:color="auto"/>
                <w:bottom w:val="none" w:sz="0" w:space="0" w:color="auto"/>
                <w:right w:val="none" w:sz="0" w:space="0" w:color="auto"/>
              </w:divBdr>
            </w:div>
            <w:div w:id="1832410951">
              <w:marLeft w:val="0"/>
              <w:marRight w:val="0"/>
              <w:marTop w:val="0"/>
              <w:marBottom w:val="0"/>
              <w:divBdr>
                <w:top w:val="none" w:sz="0" w:space="0" w:color="auto"/>
                <w:left w:val="none" w:sz="0" w:space="0" w:color="auto"/>
                <w:bottom w:val="none" w:sz="0" w:space="0" w:color="auto"/>
                <w:right w:val="none" w:sz="0" w:space="0" w:color="auto"/>
              </w:divBdr>
            </w:div>
            <w:div w:id="1118910881">
              <w:marLeft w:val="0"/>
              <w:marRight w:val="0"/>
              <w:marTop w:val="0"/>
              <w:marBottom w:val="0"/>
              <w:divBdr>
                <w:top w:val="none" w:sz="0" w:space="0" w:color="auto"/>
                <w:left w:val="none" w:sz="0" w:space="0" w:color="auto"/>
                <w:bottom w:val="none" w:sz="0" w:space="0" w:color="auto"/>
                <w:right w:val="none" w:sz="0" w:space="0" w:color="auto"/>
              </w:divBdr>
            </w:div>
            <w:div w:id="1701204105">
              <w:marLeft w:val="0"/>
              <w:marRight w:val="0"/>
              <w:marTop w:val="0"/>
              <w:marBottom w:val="0"/>
              <w:divBdr>
                <w:top w:val="none" w:sz="0" w:space="0" w:color="auto"/>
                <w:left w:val="none" w:sz="0" w:space="0" w:color="auto"/>
                <w:bottom w:val="none" w:sz="0" w:space="0" w:color="auto"/>
                <w:right w:val="none" w:sz="0" w:space="0" w:color="auto"/>
              </w:divBdr>
            </w:div>
            <w:div w:id="999120186">
              <w:marLeft w:val="0"/>
              <w:marRight w:val="0"/>
              <w:marTop w:val="0"/>
              <w:marBottom w:val="0"/>
              <w:divBdr>
                <w:top w:val="none" w:sz="0" w:space="0" w:color="auto"/>
                <w:left w:val="none" w:sz="0" w:space="0" w:color="auto"/>
                <w:bottom w:val="none" w:sz="0" w:space="0" w:color="auto"/>
                <w:right w:val="none" w:sz="0" w:space="0" w:color="auto"/>
              </w:divBdr>
            </w:div>
            <w:div w:id="525480311">
              <w:marLeft w:val="0"/>
              <w:marRight w:val="0"/>
              <w:marTop w:val="0"/>
              <w:marBottom w:val="0"/>
              <w:divBdr>
                <w:top w:val="none" w:sz="0" w:space="0" w:color="auto"/>
                <w:left w:val="none" w:sz="0" w:space="0" w:color="auto"/>
                <w:bottom w:val="none" w:sz="0" w:space="0" w:color="auto"/>
                <w:right w:val="none" w:sz="0" w:space="0" w:color="auto"/>
              </w:divBdr>
            </w:div>
            <w:div w:id="935479919">
              <w:marLeft w:val="0"/>
              <w:marRight w:val="0"/>
              <w:marTop w:val="0"/>
              <w:marBottom w:val="0"/>
              <w:divBdr>
                <w:top w:val="none" w:sz="0" w:space="0" w:color="auto"/>
                <w:left w:val="none" w:sz="0" w:space="0" w:color="auto"/>
                <w:bottom w:val="none" w:sz="0" w:space="0" w:color="auto"/>
                <w:right w:val="none" w:sz="0" w:space="0" w:color="auto"/>
              </w:divBdr>
            </w:div>
            <w:div w:id="297801195">
              <w:marLeft w:val="0"/>
              <w:marRight w:val="0"/>
              <w:marTop w:val="0"/>
              <w:marBottom w:val="0"/>
              <w:divBdr>
                <w:top w:val="none" w:sz="0" w:space="0" w:color="auto"/>
                <w:left w:val="none" w:sz="0" w:space="0" w:color="auto"/>
                <w:bottom w:val="none" w:sz="0" w:space="0" w:color="auto"/>
                <w:right w:val="none" w:sz="0" w:space="0" w:color="auto"/>
              </w:divBdr>
            </w:div>
            <w:div w:id="1466200302">
              <w:marLeft w:val="0"/>
              <w:marRight w:val="0"/>
              <w:marTop w:val="0"/>
              <w:marBottom w:val="0"/>
              <w:divBdr>
                <w:top w:val="none" w:sz="0" w:space="0" w:color="auto"/>
                <w:left w:val="none" w:sz="0" w:space="0" w:color="auto"/>
                <w:bottom w:val="none" w:sz="0" w:space="0" w:color="auto"/>
                <w:right w:val="none" w:sz="0" w:space="0" w:color="auto"/>
              </w:divBdr>
            </w:div>
            <w:div w:id="1997876661">
              <w:marLeft w:val="0"/>
              <w:marRight w:val="0"/>
              <w:marTop w:val="0"/>
              <w:marBottom w:val="0"/>
              <w:divBdr>
                <w:top w:val="none" w:sz="0" w:space="0" w:color="auto"/>
                <w:left w:val="none" w:sz="0" w:space="0" w:color="auto"/>
                <w:bottom w:val="none" w:sz="0" w:space="0" w:color="auto"/>
                <w:right w:val="none" w:sz="0" w:space="0" w:color="auto"/>
              </w:divBdr>
            </w:div>
            <w:div w:id="179247904">
              <w:marLeft w:val="0"/>
              <w:marRight w:val="0"/>
              <w:marTop w:val="0"/>
              <w:marBottom w:val="0"/>
              <w:divBdr>
                <w:top w:val="none" w:sz="0" w:space="0" w:color="auto"/>
                <w:left w:val="none" w:sz="0" w:space="0" w:color="auto"/>
                <w:bottom w:val="none" w:sz="0" w:space="0" w:color="auto"/>
                <w:right w:val="none" w:sz="0" w:space="0" w:color="auto"/>
              </w:divBdr>
            </w:div>
            <w:div w:id="527107376">
              <w:marLeft w:val="0"/>
              <w:marRight w:val="0"/>
              <w:marTop w:val="0"/>
              <w:marBottom w:val="0"/>
              <w:divBdr>
                <w:top w:val="none" w:sz="0" w:space="0" w:color="auto"/>
                <w:left w:val="none" w:sz="0" w:space="0" w:color="auto"/>
                <w:bottom w:val="none" w:sz="0" w:space="0" w:color="auto"/>
                <w:right w:val="none" w:sz="0" w:space="0" w:color="auto"/>
              </w:divBdr>
            </w:div>
            <w:div w:id="477066207">
              <w:marLeft w:val="0"/>
              <w:marRight w:val="0"/>
              <w:marTop w:val="0"/>
              <w:marBottom w:val="0"/>
              <w:divBdr>
                <w:top w:val="none" w:sz="0" w:space="0" w:color="auto"/>
                <w:left w:val="none" w:sz="0" w:space="0" w:color="auto"/>
                <w:bottom w:val="none" w:sz="0" w:space="0" w:color="auto"/>
                <w:right w:val="none" w:sz="0" w:space="0" w:color="auto"/>
              </w:divBdr>
            </w:div>
            <w:div w:id="1234512305">
              <w:marLeft w:val="0"/>
              <w:marRight w:val="0"/>
              <w:marTop w:val="0"/>
              <w:marBottom w:val="0"/>
              <w:divBdr>
                <w:top w:val="none" w:sz="0" w:space="0" w:color="auto"/>
                <w:left w:val="none" w:sz="0" w:space="0" w:color="auto"/>
                <w:bottom w:val="none" w:sz="0" w:space="0" w:color="auto"/>
                <w:right w:val="none" w:sz="0" w:space="0" w:color="auto"/>
              </w:divBdr>
            </w:div>
            <w:div w:id="1975669491">
              <w:marLeft w:val="0"/>
              <w:marRight w:val="0"/>
              <w:marTop w:val="0"/>
              <w:marBottom w:val="0"/>
              <w:divBdr>
                <w:top w:val="none" w:sz="0" w:space="0" w:color="auto"/>
                <w:left w:val="none" w:sz="0" w:space="0" w:color="auto"/>
                <w:bottom w:val="none" w:sz="0" w:space="0" w:color="auto"/>
                <w:right w:val="none" w:sz="0" w:space="0" w:color="auto"/>
              </w:divBdr>
            </w:div>
            <w:div w:id="1734542906">
              <w:marLeft w:val="0"/>
              <w:marRight w:val="0"/>
              <w:marTop w:val="0"/>
              <w:marBottom w:val="0"/>
              <w:divBdr>
                <w:top w:val="none" w:sz="0" w:space="0" w:color="auto"/>
                <w:left w:val="none" w:sz="0" w:space="0" w:color="auto"/>
                <w:bottom w:val="none" w:sz="0" w:space="0" w:color="auto"/>
                <w:right w:val="none" w:sz="0" w:space="0" w:color="auto"/>
              </w:divBdr>
            </w:div>
            <w:div w:id="1764760930">
              <w:marLeft w:val="0"/>
              <w:marRight w:val="0"/>
              <w:marTop w:val="0"/>
              <w:marBottom w:val="0"/>
              <w:divBdr>
                <w:top w:val="none" w:sz="0" w:space="0" w:color="auto"/>
                <w:left w:val="none" w:sz="0" w:space="0" w:color="auto"/>
                <w:bottom w:val="none" w:sz="0" w:space="0" w:color="auto"/>
                <w:right w:val="none" w:sz="0" w:space="0" w:color="auto"/>
              </w:divBdr>
            </w:div>
            <w:div w:id="1292521016">
              <w:marLeft w:val="0"/>
              <w:marRight w:val="0"/>
              <w:marTop w:val="0"/>
              <w:marBottom w:val="0"/>
              <w:divBdr>
                <w:top w:val="none" w:sz="0" w:space="0" w:color="auto"/>
                <w:left w:val="none" w:sz="0" w:space="0" w:color="auto"/>
                <w:bottom w:val="none" w:sz="0" w:space="0" w:color="auto"/>
                <w:right w:val="none" w:sz="0" w:space="0" w:color="auto"/>
              </w:divBdr>
            </w:div>
            <w:div w:id="1329288316">
              <w:marLeft w:val="0"/>
              <w:marRight w:val="0"/>
              <w:marTop w:val="0"/>
              <w:marBottom w:val="0"/>
              <w:divBdr>
                <w:top w:val="none" w:sz="0" w:space="0" w:color="auto"/>
                <w:left w:val="none" w:sz="0" w:space="0" w:color="auto"/>
                <w:bottom w:val="none" w:sz="0" w:space="0" w:color="auto"/>
                <w:right w:val="none" w:sz="0" w:space="0" w:color="auto"/>
              </w:divBdr>
            </w:div>
            <w:div w:id="1272282816">
              <w:marLeft w:val="0"/>
              <w:marRight w:val="0"/>
              <w:marTop w:val="0"/>
              <w:marBottom w:val="0"/>
              <w:divBdr>
                <w:top w:val="none" w:sz="0" w:space="0" w:color="auto"/>
                <w:left w:val="none" w:sz="0" w:space="0" w:color="auto"/>
                <w:bottom w:val="none" w:sz="0" w:space="0" w:color="auto"/>
                <w:right w:val="none" w:sz="0" w:space="0" w:color="auto"/>
              </w:divBdr>
            </w:div>
            <w:div w:id="738750517">
              <w:marLeft w:val="0"/>
              <w:marRight w:val="0"/>
              <w:marTop w:val="0"/>
              <w:marBottom w:val="0"/>
              <w:divBdr>
                <w:top w:val="none" w:sz="0" w:space="0" w:color="auto"/>
                <w:left w:val="none" w:sz="0" w:space="0" w:color="auto"/>
                <w:bottom w:val="none" w:sz="0" w:space="0" w:color="auto"/>
                <w:right w:val="none" w:sz="0" w:space="0" w:color="auto"/>
              </w:divBdr>
            </w:div>
            <w:div w:id="1516572397">
              <w:marLeft w:val="0"/>
              <w:marRight w:val="0"/>
              <w:marTop w:val="0"/>
              <w:marBottom w:val="0"/>
              <w:divBdr>
                <w:top w:val="none" w:sz="0" w:space="0" w:color="auto"/>
                <w:left w:val="none" w:sz="0" w:space="0" w:color="auto"/>
                <w:bottom w:val="none" w:sz="0" w:space="0" w:color="auto"/>
                <w:right w:val="none" w:sz="0" w:space="0" w:color="auto"/>
              </w:divBdr>
            </w:div>
            <w:div w:id="887495961">
              <w:marLeft w:val="0"/>
              <w:marRight w:val="0"/>
              <w:marTop w:val="0"/>
              <w:marBottom w:val="0"/>
              <w:divBdr>
                <w:top w:val="none" w:sz="0" w:space="0" w:color="auto"/>
                <w:left w:val="none" w:sz="0" w:space="0" w:color="auto"/>
                <w:bottom w:val="none" w:sz="0" w:space="0" w:color="auto"/>
                <w:right w:val="none" w:sz="0" w:space="0" w:color="auto"/>
              </w:divBdr>
            </w:div>
            <w:div w:id="1643657740">
              <w:marLeft w:val="0"/>
              <w:marRight w:val="0"/>
              <w:marTop w:val="0"/>
              <w:marBottom w:val="0"/>
              <w:divBdr>
                <w:top w:val="none" w:sz="0" w:space="0" w:color="auto"/>
                <w:left w:val="none" w:sz="0" w:space="0" w:color="auto"/>
                <w:bottom w:val="none" w:sz="0" w:space="0" w:color="auto"/>
                <w:right w:val="none" w:sz="0" w:space="0" w:color="auto"/>
              </w:divBdr>
            </w:div>
            <w:div w:id="1920601806">
              <w:marLeft w:val="0"/>
              <w:marRight w:val="0"/>
              <w:marTop w:val="0"/>
              <w:marBottom w:val="0"/>
              <w:divBdr>
                <w:top w:val="none" w:sz="0" w:space="0" w:color="auto"/>
                <w:left w:val="none" w:sz="0" w:space="0" w:color="auto"/>
                <w:bottom w:val="none" w:sz="0" w:space="0" w:color="auto"/>
                <w:right w:val="none" w:sz="0" w:space="0" w:color="auto"/>
              </w:divBdr>
            </w:div>
            <w:div w:id="2050763690">
              <w:marLeft w:val="0"/>
              <w:marRight w:val="0"/>
              <w:marTop w:val="0"/>
              <w:marBottom w:val="0"/>
              <w:divBdr>
                <w:top w:val="none" w:sz="0" w:space="0" w:color="auto"/>
                <w:left w:val="none" w:sz="0" w:space="0" w:color="auto"/>
                <w:bottom w:val="none" w:sz="0" w:space="0" w:color="auto"/>
                <w:right w:val="none" w:sz="0" w:space="0" w:color="auto"/>
              </w:divBdr>
            </w:div>
            <w:div w:id="636691264">
              <w:marLeft w:val="0"/>
              <w:marRight w:val="0"/>
              <w:marTop w:val="0"/>
              <w:marBottom w:val="0"/>
              <w:divBdr>
                <w:top w:val="none" w:sz="0" w:space="0" w:color="auto"/>
                <w:left w:val="none" w:sz="0" w:space="0" w:color="auto"/>
                <w:bottom w:val="none" w:sz="0" w:space="0" w:color="auto"/>
                <w:right w:val="none" w:sz="0" w:space="0" w:color="auto"/>
              </w:divBdr>
            </w:div>
            <w:div w:id="1717193012">
              <w:marLeft w:val="0"/>
              <w:marRight w:val="0"/>
              <w:marTop w:val="0"/>
              <w:marBottom w:val="0"/>
              <w:divBdr>
                <w:top w:val="none" w:sz="0" w:space="0" w:color="auto"/>
                <w:left w:val="none" w:sz="0" w:space="0" w:color="auto"/>
                <w:bottom w:val="none" w:sz="0" w:space="0" w:color="auto"/>
                <w:right w:val="none" w:sz="0" w:space="0" w:color="auto"/>
              </w:divBdr>
            </w:div>
            <w:div w:id="2047683204">
              <w:marLeft w:val="0"/>
              <w:marRight w:val="0"/>
              <w:marTop w:val="0"/>
              <w:marBottom w:val="0"/>
              <w:divBdr>
                <w:top w:val="none" w:sz="0" w:space="0" w:color="auto"/>
                <w:left w:val="none" w:sz="0" w:space="0" w:color="auto"/>
                <w:bottom w:val="none" w:sz="0" w:space="0" w:color="auto"/>
                <w:right w:val="none" w:sz="0" w:space="0" w:color="auto"/>
              </w:divBdr>
            </w:div>
            <w:div w:id="685328716">
              <w:marLeft w:val="0"/>
              <w:marRight w:val="0"/>
              <w:marTop w:val="0"/>
              <w:marBottom w:val="0"/>
              <w:divBdr>
                <w:top w:val="none" w:sz="0" w:space="0" w:color="auto"/>
                <w:left w:val="none" w:sz="0" w:space="0" w:color="auto"/>
                <w:bottom w:val="none" w:sz="0" w:space="0" w:color="auto"/>
                <w:right w:val="none" w:sz="0" w:space="0" w:color="auto"/>
              </w:divBdr>
            </w:div>
            <w:div w:id="209533246">
              <w:marLeft w:val="0"/>
              <w:marRight w:val="0"/>
              <w:marTop w:val="0"/>
              <w:marBottom w:val="0"/>
              <w:divBdr>
                <w:top w:val="none" w:sz="0" w:space="0" w:color="auto"/>
                <w:left w:val="none" w:sz="0" w:space="0" w:color="auto"/>
                <w:bottom w:val="none" w:sz="0" w:space="0" w:color="auto"/>
                <w:right w:val="none" w:sz="0" w:space="0" w:color="auto"/>
              </w:divBdr>
            </w:div>
            <w:div w:id="322510741">
              <w:marLeft w:val="0"/>
              <w:marRight w:val="0"/>
              <w:marTop w:val="0"/>
              <w:marBottom w:val="0"/>
              <w:divBdr>
                <w:top w:val="none" w:sz="0" w:space="0" w:color="auto"/>
                <w:left w:val="none" w:sz="0" w:space="0" w:color="auto"/>
                <w:bottom w:val="none" w:sz="0" w:space="0" w:color="auto"/>
                <w:right w:val="none" w:sz="0" w:space="0" w:color="auto"/>
              </w:divBdr>
            </w:div>
            <w:div w:id="899243340">
              <w:marLeft w:val="0"/>
              <w:marRight w:val="0"/>
              <w:marTop w:val="0"/>
              <w:marBottom w:val="0"/>
              <w:divBdr>
                <w:top w:val="none" w:sz="0" w:space="0" w:color="auto"/>
                <w:left w:val="none" w:sz="0" w:space="0" w:color="auto"/>
                <w:bottom w:val="none" w:sz="0" w:space="0" w:color="auto"/>
                <w:right w:val="none" w:sz="0" w:space="0" w:color="auto"/>
              </w:divBdr>
            </w:div>
            <w:div w:id="1351682375">
              <w:marLeft w:val="0"/>
              <w:marRight w:val="0"/>
              <w:marTop w:val="0"/>
              <w:marBottom w:val="0"/>
              <w:divBdr>
                <w:top w:val="none" w:sz="0" w:space="0" w:color="auto"/>
                <w:left w:val="none" w:sz="0" w:space="0" w:color="auto"/>
                <w:bottom w:val="none" w:sz="0" w:space="0" w:color="auto"/>
                <w:right w:val="none" w:sz="0" w:space="0" w:color="auto"/>
              </w:divBdr>
            </w:div>
            <w:div w:id="1725451008">
              <w:marLeft w:val="0"/>
              <w:marRight w:val="0"/>
              <w:marTop w:val="0"/>
              <w:marBottom w:val="0"/>
              <w:divBdr>
                <w:top w:val="none" w:sz="0" w:space="0" w:color="auto"/>
                <w:left w:val="none" w:sz="0" w:space="0" w:color="auto"/>
                <w:bottom w:val="none" w:sz="0" w:space="0" w:color="auto"/>
                <w:right w:val="none" w:sz="0" w:space="0" w:color="auto"/>
              </w:divBdr>
            </w:div>
            <w:div w:id="1263689856">
              <w:marLeft w:val="0"/>
              <w:marRight w:val="0"/>
              <w:marTop w:val="0"/>
              <w:marBottom w:val="0"/>
              <w:divBdr>
                <w:top w:val="none" w:sz="0" w:space="0" w:color="auto"/>
                <w:left w:val="none" w:sz="0" w:space="0" w:color="auto"/>
                <w:bottom w:val="none" w:sz="0" w:space="0" w:color="auto"/>
                <w:right w:val="none" w:sz="0" w:space="0" w:color="auto"/>
              </w:divBdr>
            </w:div>
            <w:div w:id="1090931784">
              <w:marLeft w:val="0"/>
              <w:marRight w:val="0"/>
              <w:marTop w:val="0"/>
              <w:marBottom w:val="0"/>
              <w:divBdr>
                <w:top w:val="none" w:sz="0" w:space="0" w:color="auto"/>
                <w:left w:val="none" w:sz="0" w:space="0" w:color="auto"/>
                <w:bottom w:val="none" w:sz="0" w:space="0" w:color="auto"/>
                <w:right w:val="none" w:sz="0" w:space="0" w:color="auto"/>
              </w:divBdr>
            </w:div>
            <w:div w:id="2029407691">
              <w:marLeft w:val="0"/>
              <w:marRight w:val="0"/>
              <w:marTop w:val="0"/>
              <w:marBottom w:val="0"/>
              <w:divBdr>
                <w:top w:val="none" w:sz="0" w:space="0" w:color="auto"/>
                <w:left w:val="none" w:sz="0" w:space="0" w:color="auto"/>
                <w:bottom w:val="none" w:sz="0" w:space="0" w:color="auto"/>
                <w:right w:val="none" w:sz="0" w:space="0" w:color="auto"/>
              </w:divBdr>
            </w:div>
            <w:div w:id="2097507119">
              <w:marLeft w:val="0"/>
              <w:marRight w:val="0"/>
              <w:marTop w:val="0"/>
              <w:marBottom w:val="0"/>
              <w:divBdr>
                <w:top w:val="none" w:sz="0" w:space="0" w:color="auto"/>
                <w:left w:val="none" w:sz="0" w:space="0" w:color="auto"/>
                <w:bottom w:val="none" w:sz="0" w:space="0" w:color="auto"/>
                <w:right w:val="none" w:sz="0" w:space="0" w:color="auto"/>
              </w:divBdr>
            </w:div>
            <w:div w:id="103185601">
              <w:marLeft w:val="0"/>
              <w:marRight w:val="0"/>
              <w:marTop w:val="0"/>
              <w:marBottom w:val="0"/>
              <w:divBdr>
                <w:top w:val="none" w:sz="0" w:space="0" w:color="auto"/>
                <w:left w:val="none" w:sz="0" w:space="0" w:color="auto"/>
                <w:bottom w:val="none" w:sz="0" w:space="0" w:color="auto"/>
                <w:right w:val="none" w:sz="0" w:space="0" w:color="auto"/>
              </w:divBdr>
            </w:div>
            <w:div w:id="847184312">
              <w:marLeft w:val="0"/>
              <w:marRight w:val="0"/>
              <w:marTop w:val="0"/>
              <w:marBottom w:val="0"/>
              <w:divBdr>
                <w:top w:val="none" w:sz="0" w:space="0" w:color="auto"/>
                <w:left w:val="none" w:sz="0" w:space="0" w:color="auto"/>
                <w:bottom w:val="none" w:sz="0" w:space="0" w:color="auto"/>
                <w:right w:val="none" w:sz="0" w:space="0" w:color="auto"/>
              </w:divBdr>
            </w:div>
            <w:div w:id="2115633194">
              <w:marLeft w:val="0"/>
              <w:marRight w:val="0"/>
              <w:marTop w:val="0"/>
              <w:marBottom w:val="0"/>
              <w:divBdr>
                <w:top w:val="none" w:sz="0" w:space="0" w:color="auto"/>
                <w:left w:val="none" w:sz="0" w:space="0" w:color="auto"/>
                <w:bottom w:val="none" w:sz="0" w:space="0" w:color="auto"/>
                <w:right w:val="none" w:sz="0" w:space="0" w:color="auto"/>
              </w:divBdr>
            </w:div>
            <w:div w:id="1573544374">
              <w:marLeft w:val="0"/>
              <w:marRight w:val="0"/>
              <w:marTop w:val="0"/>
              <w:marBottom w:val="0"/>
              <w:divBdr>
                <w:top w:val="none" w:sz="0" w:space="0" w:color="auto"/>
                <w:left w:val="none" w:sz="0" w:space="0" w:color="auto"/>
                <w:bottom w:val="none" w:sz="0" w:space="0" w:color="auto"/>
                <w:right w:val="none" w:sz="0" w:space="0" w:color="auto"/>
              </w:divBdr>
            </w:div>
            <w:div w:id="491139478">
              <w:marLeft w:val="0"/>
              <w:marRight w:val="0"/>
              <w:marTop w:val="0"/>
              <w:marBottom w:val="0"/>
              <w:divBdr>
                <w:top w:val="none" w:sz="0" w:space="0" w:color="auto"/>
                <w:left w:val="none" w:sz="0" w:space="0" w:color="auto"/>
                <w:bottom w:val="none" w:sz="0" w:space="0" w:color="auto"/>
                <w:right w:val="none" w:sz="0" w:space="0" w:color="auto"/>
              </w:divBdr>
            </w:div>
            <w:div w:id="1261452241">
              <w:marLeft w:val="0"/>
              <w:marRight w:val="0"/>
              <w:marTop w:val="0"/>
              <w:marBottom w:val="0"/>
              <w:divBdr>
                <w:top w:val="none" w:sz="0" w:space="0" w:color="auto"/>
                <w:left w:val="none" w:sz="0" w:space="0" w:color="auto"/>
                <w:bottom w:val="none" w:sz="0" w:space="0" w:color="auto"/>
                <w:right w:val="none" w:sz="0" w:space="0" w:color="auto"/>
              </w:divBdr>
            </w:div>
            <w:div w:id="1648970144">
              <w:marLeft w:val="0"/>
              <w:marRight w:val="0"/>
              <w:marTop w:val="0"/>
              <w:marBottom w:val="0"/>
              <w:divBdr>
                <w:top w:val="none" w:sz="0" w:space="0" w:color="auto"/>
                <w:left w:val="none" w:sz="0" w:space="0" w:color="auto"/>
                <w:bottom w:val="none" w:sz="0" w:space="0" w:color="auto"/>
                <w:right w:val="none" w:sz="0" w:space="0" w:color="auto"/>
              </w:divBdr>
            </w:div>
            <w:div w:id="605383655">
              <w:marLeft w:val="0"/>
              <w:marRight w:val="0"/>
              <w:marTop w:val="0"/>
              <w:marBottom w:val="0"/>
              <w:divBdr>
                <w:top w:val="none" w:sz="0" w:space="0" w:color="auto"/>
                <w:left w:val="none" w:sz="0" w:space="0" w:color="auto"/>
                <w:bottom w:val="none" w:sz="0" w:space="0" w:color="auto"/>
                <w:right w:val="none" w:sz="0" w:space="0" w:color="auto"/>
              </w:divBdr>
            </w:div>
            <w:div w:id="366029921">
              <w:marLeft w:val="0"/>
              <w:marRight w:val="0"/>
              <w:marTop w:val="0"/>
              <w:marBottom w:val="0"/>
              <w:divBdr>
                <w:top w:val="none" w:sz="0" w:space="0" w:color="auto"/>
                <w:left w:val="none" w:sz="0" w:space="0" w:color="auto"/>
                <w:bottom w:val="none" w:sz="0" w:space="0" w:color="auto"/>
                <w:right w:val="none" w:sz="0" w:space="0" w:color="auto"/>
              </w:divBdr>
            </w:div>
            <w:div w:id="232011437">
              <w:marLeft w:val="0"/>
              <w:marRight w:val="0"/>
              <w:marTop w:val="0"/>
              <w:marBottom w:val="0"/>
              <w:divBdr>
                <w:top w:val="none" w:sz="0" w:space="0" w:color="auto"/>
                <w:left w:val="none" w:sz="0" w:space="0" w:color="auto"/>
                <w:bottom w:val="none" w:sz="0" w:space="0" w:color="auto"/>
                <w:right w:val="none" w:sz="0" w:space="0" w:color="auto"/>
              </w:divBdr>
            </w:div>
            <w:div w:id="448935264">
              <w:marLeft w:val="0"/>
              <w:marRight w:val="0"/>
              <w:marTop w:val="0"/>
              <w:marBottom w:val="0"/>
              <w:divBdr>
                <w:top w:val="none" w:sz="0" w:space="0" w:color="auto"/>
                <w:left w:val="none" w:sz="0" w:space="0" w:color="auto"/>
                <w:bottom w:val="none" w:sz="0" w:space="0" w:color="auto"/>
                <w:right w:val="none" w:sz="0" w:space="0" w:color="auto"/>
              </w:divBdr>
            </w:div>
            <w:div w:id="1244604746">
              <w:marLeft w:val="0"/>
              <w:marRight w:val="0"/>
              <w:marTop w:val="0"/>
              <w:marBottom w:val="0"/>
              <w:divBdr>
                <w:top w:val="none" w:sz="0" w:space="0" w:color="auto"/>
                <w:left w:val="none" w:sz="0" w:space="0" w:color="auto"/>
                <w:bottom w:val="none" w:sz="0" w:space="0" w:color="auto"/>
                <w:right w:val="none" w:sz="0" w:space="0" w:color="auto"/>
              </w:divBdr>
            </w:div>
            <w:div w:id="177084070">
              <w:marLeft w:val="0"/>
              <w:marRight w:val="0"/>
              <w:marTop w:val="0"/>
              <w:marBottom w:val="0"/>
              <w:divBdr>
                <w:top w:val="none" w:sz="0" w:space="0" w:color="auto"/>
                <w:left w:val="none" w:sz="0" w:space="0" w:color="auto"/>
                <w:bottom w:val="none" w:sz="0" w:space="0" w:color="auto"/>
                <w:right w:val="none" w:sz="0" w:space="0" w:color="auto"/>
              </w:divBdr>
            </w:div>
            <w:div w:id="2104570121">
              <w:marLeft w:val="0"/>
              <w:marRight w:val="0"/>
              <w:marTop w:val="0"/>
              <w:marBottom w:val="0"/>
              <w:divBdr>
                <w:top w:val="none" w:sz="0" w:space="0" w:color="auto"/>
                <w:left w:val="none" w:sz="0" w:space="0" w:color="auto"/>
                <w:bottom w:val="none" w:sz="0" w:space="0" w:color="auto"/>
                <w:right w:val="none" w:sz="0" w:space="0" w:color="auto"/>
              </w:divBdr>
            </w:div>
            <w:div w:id="973828390">
              <w:marLeft w:val="0"/>
              <w:marRight w:val="0"/>
              <w:marTop w:val="0"/>
              <w:marBottom w:val="0"/>
              <w:divBdr>
                <w:top w:val="none" w:sz="0" w:space="0" w:color="auto"/>
                <w:left w:val="none" w:sz="0" w:space="0" w:color="auto"/>
                <w:bottom w:val="none" w:sz="0" w:space="0" w:color="auto"/>
                <w:right w:val="none" w:sz="0" w:space="0" w:color="auto"/>
              </w:divBdr>
            </w:div>
            <w:div w:id="2014452148">
              <w:marLeft w:val="0"/>
              <w:marRight w:val="0"/>
              <w:marTop w:val="0"/>
              <w:marBottom w:val="0"/>
              <w:divBdr>
                <w:top w:val="none" w:sz="0" w:space="0" w:color="auto"/>
                <w:left w:val="none" w:sz="0" w:space="0" w:color="auto"/>
                <w:bottom w:val="none" w:sz="0" w:space="0" w:color="auto"/>
                <w:right w:val="none" w:sz="0" w:space="0" w:color="auto"/>
              </w:divBdr>
            </w:div>
            <w:div w:id="337999535">
              <w:marLeft w:val="0"/>
              <w:marRight w:val="0"/>
              <w:marTop w:val="0"/>
              <w:marBottom w:val="0"/>
              <w:divBdr>
                <w:top w:val="none" w:sz="0" w:space="0" w:color="auto"/>
                <w:left w:val="none" w:sz="0" w:space="0" w:color="auto"/>
                <w:bottom w:val="none" w:sz="0" w:space="0" w:color="auto"/>
                <w:right w:val="none" w:sz="0" w:space="0" w:color="auto"/>
              </w:divBdr>
            </w:div>
            <w:div w:id="811218952">
              <w:marLeft w:val="0"/>
              <w:marRight w:val="0"/>
              <w:marTop w:val="0"/>
              <w:marBottom w:val="0"/>
              <w:divBdr>
                <w:top w:val="none" w:sz="0" w:space="0" w:color="auto"/>
                <w:left w:val="none" w:sz="0" w:space="0" w:color="auto"/>
                <w:bottom w:val="none" w:sz="0" w:space="0" w:color="auto"/>
                <w:right w:val="none" w:sz="0" w:space="0" w:color="auto"/>
              </w:divBdr>
            </w:div>
            <w:div w:id="295795633">
              <w:marLeft w:val="0"/>
              <w:marRight w:val="0"/>
              <w:marTop w:val="0"/>
              <w:marBottom w:val="0"/>
              <w:divBdr>
                <w:top w:val="none" w:sz="0" w:space="0" w:color="auto"/>
                <w:left w:val="none" w:sz="0" w:space="0" w:color="auto"/>
                <w:bottom w:val="none" w:sz="0" w:space="0" w:color="auto"/>
                <w:right w:val="none" w:sz="0" w:space="0" w:color="auto"/>
              </w:divBdr>
            </w:div>
            <w:div w:id="1641376411">
              <w:marLeft w:val="0"/>
              <w:marRight w:val="0"/>
              <w:marTop w:val="0"/>
              <w:marBottom w:val="0"/>
              <w:divBdr>
                <w:top w:val="none" w:sz="0" w:space="0" w:color="auto"/>
                <w:left w:val="none" w:sz="0" w:space="0" w:color="auto"/>
                <w:bottom w:val="none" w:sz="0" w:space="0" w:color="auto"/>
                <w:right w:val="none" w:sz="0" w:space="0" w:color="auto"/>
              </w:divBdr>
            </w:div>
            <w:div w:id="1720592176">
              <w:marLeft w:val="0"/>
              <w:marRight w:val="0"/>
              <w:marTop w:val="0"/>
              <w:marBottom w:val="0"/>
              <w:divBdr>
                <w:top w:val="none" w:sz="0" w:space="0" w:color="auto"/>
                <w:left w:val="none" w:sz="0" w:space="0" w:color="auto"/>
                <w:bottom w:val="none" w:sz="0" w:space="0" w:color="auto"/>
                <w:right w:val="none" w:sz="0" w:space="0" w:color="auto"/>
              </w:divBdr>
            </w:div>
            <w:div w:id="2108764923">
              <w:marLeft w:val="0"/>
              <w:marRight w:val="0"/>
              <w:marTop w:val="0"/>
              <w:marBottom w:val="0"/>
              <w:divBdr>
                <w:top w:val="none" w:sz="0" w:space="0" w:color="auto"/>
                <w:left w:val="none" w:sz="0" w:space="0" w:color="auto"/>
                <w:bottom w:val="none" w:sz="0" w:space="0" w:color="auto"/>
                <w:right w:val="none" w:sz="0" w:space="0" w:color="auto"/>
              </w:divBdr>
            </w:div>
            <w:div w:id="1506089160">
              <w:marLeft w:val="0"/>
              <w:marRight w:val="0"/>
              <w:marTop w:val="0"/>
              <w:marBottom w:val="0"/>
              <w:divBdr>
                <w:top w:val="none" w:sz="0" w:space="0" w:color="auto"/>
                <w:left w:val="none" w:sz="0" w:space="0" w:color="auto"/>
                <w:bottom w:val="none" w:sz="0" w:space="0" w:color="auto"/>
                <w:right w:val="none" w:sz="0" w:space="0" w:color="auto"/>
              </w:divBdr>
            </w:div>
            <w:div w:id="1117406539">
              <w:marLeft w:val="0"/>
              <w:marRight w:val="0"/>
              <w:marTop w:val="0"/>
              <w:marBottom w:val="0"/>
              <w:divBdr>
                <w:top w:val="none" w:sz="0" w:space="0" w:color="auto"/>
                <w:left w:val="none" w:sz="0" w:space="0" w:color="auto"/>
                <w:bottom w:val="none" w:sz="0" w:space="0" w:color="auto"/>
                <w:right w:val="none" w:sz="0" w:space="0" w:color="auto"/>
              </w:divBdr>
            </w:div>
            <w:div w:id="1692417256">
              <w:marLeft w:val="0"/>
              <w:marRight w:val="0"/>
              <w:marTop w:val="0"/>
              <w:marBottom w:val="0"/>
              <w:divBdr>
                <w:top w:val="none" w:sz="0" w:space="0" w:color="auto"/>
                <w:left w:val="none" w:sz="0" w:space="0" w:color="auto"/>
                <w:bottom w:val="none" w:sz="0" w:space="0" w:color="auto"/>
                <w:right w:val="none" w:sz="0" w:space="0" w:color="auto"/>
              </w:divBdr>
            </w:div>
            <w:div w:id="545802271">
              <w:marLeft w:val="0"/>
              <w:marRight w:val="0"/>
              <w:marTop w:val="0"/>
              <w:marBottom w:val="0"/>
              <w:divBdr>
                <w:top w:val="none" w:sz="0" w:space="0" w:color="auto"/>
                <w:left w:val="none" w:sz="0" w:space="0" w:color="auto"/>
                <w:bottom w:val="none" w:sz="0" w:space="0" w:color="auto"/>
                <w:right w:val="none" w:sz="0" w:space="0" w:color="auto"/>
              </w:divBdr>
            </w:div>
            <w:div w:id="1605531837">
              <w:marLeft w:val="0"/>
              <w:marRight w:val="0"/>
              <w:marTop w:val="0"/>
              <w:marBottom w:val="0"/>
              <w:divBdr>
                <w:top w:val="none" w:sz="0" w:space="0" w:color="auto"/>
                <w:left w:val="none" w:sz="0" w:space="0" w:color="auto"/>
                <w:bottom w:val="none" w:sz="0" w:space="0" w:color="auto"/>
                <w:right w:val="none" w:sz="0" w:space="0" w:color="auto"/>
              </w:divBdr>
            </w:div>
            <w:div w:id="474108716">
              <w:marLeft w:val="0"/>
              <w:marRight w:val="0"/>
              <w:marTop w:val="0"/>
              <w:marBottom w:val="0"/>
              <w:divBdr>
                <w:top w:val="none" w:sz="0" w:space="0" w:color="auto"/>
                <w:left w:val="none" w:sz="0" w:space="0" w:color="auto"/>
                <w:bottom w:val="none" w:sz="0" w:space="0" w:color="auto"/>
                <w:right w:val="none" w:sz="0" w:space="0" w:color="auto"/>
              </w:divBdr>
            </w:div>
            <w:div w:id="1904366422">
              <w:marLeft w:val="0"/>
              <w:marRight w:val="0"/>
              <w:marTop w:val="0"/>
              <w:marBottom w:val="0"/>
              <w:divBdr>
                <w:top w:val="none" w:sz="0" w:space="0" w:color="auto"/>
                <w:left w:val="none" w:sz="0" w:space="0" w:color="auto"/>
                <w:bottom w:val="none" w:sz="0" w:space="0" w:color="auto"/>
                <w:right w:val="none" w:sz="0" w:space="0" w:color="auto"/>
              </w:divBdr>
            </w:div>
            <w:div w:id="831483542">
              <w:marLeft w:val="0"/>
              <w:marRight w:val="0"/>
              <w:marTop w:val="0"/>
              <w:marBottom w:val="0"/>
              <w:divBdr>
                <w:top w:val="none" w:sz="0" w:space="0" w:color="auto"/>
                <w:left w:val="none" w:sz="0" w:space="0" w:color="auto"/>
                <w:bottom w:val="none" w:sz="0" w:space="0" w:color="auto"/>
                <w:right w:val="none" w:sz="0" w:space="0" w:color="auto"/>
              </w:divBdr>
            </w:div>
            <w:div w:id="117309635">
              <w:marLeft w:val="0"/>
              <w:marRight w:val="0"/>
              <w:marTop w:val="0"/>
              <w:marBottom w:val="0"/>
              <w:divBdr>
                <w:top w:val="none" w:sz="0" w:space="0" w:color="auto"/>
                <w:left w:val="none" w:sz="0" w:space="0" w:color="auto"/>
                <w:bottom w:val="none" w:sz="0" w:space="0" w:color="auto"/>
                <w:right w:val="none" w:sz="0" w:space="0" w:color="auto"/>
              </w:divBdr>
            </w:div>
            <w:div w:id="1004168946">
              <w:marLeft w:val="0"/>
              <w:marRight w:val="0"/>
              <w:marTop w:val="0"/>
              <w:marBottom w:val="0"/>
              <w:divBdr>
                <w:top w:val="none" w:sz="0" w:space="0" w:color="auto"/>
                <w:left w:val="none" w:sz="0" w:space="0" w:color="auto"/>
                <w:bottom w:val="none" w:sz="0" w:space="0" w:color="auto"/>
                <w:right w:val="none" w:sz="0" w:space="0" w:color="auto"/>
              </w:divBdr>
            </w:div>
            <w:div w:id="1845440177">
              <w:marLeft w:val="0"/>
              <w:marRight w:val="0"/>
              <w:marTop w:val="0"/>
              <w:marBottom w:val="0"/>
              <w:divBdr>
                <w:top w:val="none" w:sz="0" w:space="0" w:color="auto"/>
                <w:left w:val="none" w:sz="0" w:space="0" w:color="auto"/>
                <w:bottom w:val="none" w:sz="0" w:space="0" w:color="auto"/>
                <w:right w:val="none" w:sz="0" w:space="0" w:color="auto"/>
              </w:divBdr>
            </w:div>
            <w:div w:id="1073312379">
              <w:marLeft w:val="0"/>
              <w:marRight w:val="0"/>
              <w:marTop w:val="0"/>
              <w:marBottom w:val="0"/>
              <w:divBdr>
                <w:top w:val="none" w:sz="0" w:space="0" w:color="auto"/>
                <w:left w:val="none" w:sz="0" w:space="0" w:color="auto"/>
                <w:bottom w:val="none" w:sz="0" w:space="0" w:color="auto"/>
                <w:right w:val="none" w:sz="0" w:space="0" w:color="auto"/>
              </w:divBdr>
            </w:div>
            <w:div w:id="1990787773">
              <w:marLeft w:val="0"/>
              <w:marRight w:val="0"/>
              <w:marTop w:val="0"/>
              <w:marBottom w:val="0"/>
              <w:divBdr>
                <w:top w:val="none" w:sz="0" w:space="0" w:color="auto"/>
                <w:left w:val="none" w:sz="0" w:space="0" w:color="auto"/>
                <w:bottom w:val="none" w:sz="0" w:space="0" w:color="auto"/>
                <w:right w:val="none" w:sz="0" w:space="0" w:color="auto"/>
              </w:divBdr>
            </w:div>
            <w:div w:id="119229830">
              <w:marLeft w:val="0"/>
              <w:marRight w:val="0"/>
              <w:marTop w:val="0"/>
              <w:marBottom w:val="0"/>
              <w:divBdr>
                <w:top w:val="none" w:sz="0" w:space="0" w:color="auto"/>
                <w:left w:val="none" w:sz="0" w:space="0" w:color="auto"/>
                <w:bottom w:val="none" w:sz="0" w:space="0" w:color="auto"/>
                <w:right w:val="none" w:sz="0" w:space="0" w:color="auto"/>
              </w:divBdr>
            </w:div>
            <w:div w:id="684090652">
              <w:marLeft w:val="0"/>
              <w:marRight w:val="0"/>
              <w:marTop w:val="0"/>
              <w:marBottom w:val="0"/>
              <w:divBdr>
                <w:top w:val="none" w:sz="0" w:space="0" w:color="auto"/>
                <w:left w:val="none" w:sz="0" w:space="0" w:color="auto"/>
                <w:bottom w:val="none" w:sz="0" w:space="0" w:color="auto"/>
                <w:right w:val="none" w:sz="0" w:space="0" w:color="auto"/>
              </w:divBdr>
            </w:div>
            <w:div w:id="225535536">
              <w:marLeft w:val="0"/>
              <w:marRight w:val="0"/>
              <w:marTop w:val="0"/>
              <w:marBottom w:val="0"/>
              <w:divBdr>
                <w:top w:val="none" w:sz="0" w:space="0" w:color="auto"/>
                <w:left w:val="none" w:sz="0" w:space="0" w:color="auto"/>
                <w:bottom w:val="none" w:sz="0" w:space="0" w:color="auto"/>
                <w:right w:val="none" w:sz="0" w:space="0" w:color="auto"/>
              </w:divBdr>
            </w:div>
            <w:div w:id="1474060651">
              <w:marLeft w:val="0"/>
              <w:marRight w:val="0"/>
              <w:marTop w:val="0"/>
              <w:marBottom w:val="0"/>
              <w:divBdr>
                <w:top w:val="none" w:sz="0" w:space="0" w:color="auto"/>
                <w:left w:val="none" w:sz="0" w:space="0" w:color="auto"/>
                <w:bottom w:val="none" w:sz="0" w:space="0" w:color="auto"/>
                <w:right w:val="none" w:sz="0" w:space="0" w:color="auto"/>
              </w:divBdr>
            </w:div>
            <w:div w:id="1637685147">
              <w:marLeft w:val="0"/>
              <w:marRight w:val="0"/>
              <w:marTop w:val="0"/>
              <w:marBottom w:val="0"/>
              <w:divBdr>
                <w:top w:val="none" w:sz="0" w:space="0" w:color="auto"/>
                <w:left w:val="none" w:sz="0" w:space="0" w:color="auto"/>
                <w:bottom w:val="none" w:sz="0" w:space="0" w:color="auto"/>
                <w:right w:val="none" w:sz="0" w:space="0" w:color="auto"/>
              </w:divBdr>
            </w:div>
            <w:div w:id="453409845">
              <w:marLeft w:val="0"/>
              <w:marRight w:val="0"/>
              <w:marTop w:val="0"/>
              <w:marBottom w:val="0"/>
              <w:divBdr>
                <w:top w:val="none" w:sz="0" w:space="0" w:color="auto"/>
                <w:left w:val="none" w:sz="0" w:space="0" w:color="auto"/>
                <w:bottom w:val="none" w:sz="0" w:space="0" w:color="auto"/>
                <w:right w:val="none" w:sz="0" w:space="0" w:color="auto"/>
              </w:divBdr>
            </w:div>
            <w:div w:id="823279793">
              <w:marLeft w:val="0"/>
              <w:marRight w:val="0"/>
              <w:marTop w:val="0"/>
              <w:marBottom w:val="0"/>
              <w:divBdr>
                <w:top w:val="none" w:sz="0" w:space="0" w:color="auto"/>
                <w:left w:val="none" w:sz="0" w:space="0" w:color="auto"/>
                <w:bottom w:val="none" w:sz="0" w:space="0" w:color="auto"/>
                <w:right w:val="none" w:sz="0" w:space="0" w:color="auto"/>
              </w:divBdr>
            </w:div>
            <w:div w:id="1931422707">
              <w:marLeft w:val="0"/>
              <w:marRight w:val="0"/>
              <w:marTop w:val="0"/>
              <w:marBottom w:val="0"/>
              <w:divBdr>
                <w:top w:val="none" w:sz="0" w:space="0" w:color="auto"/>
                <w:left w:val="none" w:sz="0" w:space="0" w:color="auto"/>
                <w:bottom w:val="none" w:sz="0" w:space="0" w:color="auto"/>
                <w:right w:val="none" w:sz="0" w:space="0" w:color="auto"/>
              </w:divBdr>
            </w:div>
            <w:div w:id="311447181">
              <w:marLeft w:val="0"/>
              <w:marRight w:val="0"/>
              <w:marTop w:val="0"/>
              <w:marBottom w:val="0"/>
              <w:divBdr>
                <w:top w:val="none" w:sz="0" w:space="0" w:color="auto"/>
                <w:left w:val="none" w:sz="0" w:space="0" w:color="auto"/>
                <w:bottom w:val="none" w:sz="0" w:space="0" w:color="auto"/>
                <w:right w:val="none" w:sz="0" w:space="0" w:color="auto"/>
              </w:divBdr>
            </w:div>
            <w:div w:id="458648389">
              <w:marLeft w:val="0"/>
              <w:marRight w:val="0"/>
              <w:marTop w:val="0"/>
              <w:marBottom w:val="0"/>
              <w:divBdr>
                <w:top w:val="none" w:sz="0" w:space="0" w:color="auto"/>
                <w:left w:val="none" w:sz="0" w:space="0" w:color="auto"/>
                <w:bottom w:val="none" w:sz="0" w:space="0" w:color="auto"/>
                <w:right w:val="none" w:sz="0" w:space="0" w:color="auto"/>
              </w:divBdr>
            </w:div>
            <w:div w:id="1653682069">
              <w:marLeft w:val="0"/>
              <w:marRight w:val="0"/>
              <w:marTop w:val="0"/>
              <w:marBottom w:val="0"/>
              <w:divBdr>
                <w:top w:val="none" w:sz="0" w:space="0" w:color="auto"/>
                <w:left w:val="none" w:sz="0" w:space="0" w:color="auto"/>
                <w:bottom w:val="none" w:sz="0" w:space="0" w:color="auto"/>
                <w:right w:val="none" w:sz="0" w:space="0" w:color="auto"/>
              </w:divBdr>
            </w:div>
            <w:div w:id="16738196">
              <w:marLeft w:val="0"/>
              <w:marRight w:val="0"/>
              <w:marTop w:val="0"/>
              <w:marBottom w:val="0"/>
              <w:divBdr>
                <w:top w:val="none" w:sz="0" w:space="0" w:color="auto"/>
                <w:left w:val="none" w:sz="0" w:space="0" w:color="auto"/>
                <w:bottom w:val="none" w:sz="0" w:space="0" w:color="auto"/>
                <w:right w:val="none" w:sz="0" w:space="0" w:color="auto"/>
              </w:divBdr>
            </w:div>
            <w:div w:id="856190636">
              <w:marLeft w:val="0"/>
              <w:marRight w:val="0"/>
              <w:marTop w:val="0"/>
              <w:marBottom w:val="0"/>
              <w:divBdr>
                <w:top w:val="none" w:sz="0" w:space="0" w:color="auto"/>
                <w:left w:val="none" w:sz="0" w:space="0" w:color="auto"/>
                <w:bottom w:val="none" w:sz="0" w:space="0" w:color="auto"/>
                <w:right w:val="none" w:sz="0" w:space="0" w:color="auto"/>
              </w:divBdr>
            </w:div>
            <w:div w:id="1822965744">
              <w:marLeft w:val="0"/>
              <w:marRight w:val="0"/>
              <w:marTop w:val="0"/>
              <w:marBottom w:val="0"/>
              <w:divBdr>
                <w:top w:val="none" w:sz="0" w:space="0" w:color="auto"/>
                <w:left w:val="none" w:sz="0" w:space="0" w:color="auto"/>
                <w:bottom w:val="none" w:sz="0" w:space="0" w:color="auto"/>
                <w:right w:val="none" w:sz="0" w:space="0" w:color="auto"/>
              </w:divBdr>
            </w:div>
            <w:div w:id="1782531288">
              <w:marLeft w:val="0"/>
              <w:marRight w:val="0"/>
              <w:marTop w:val="0"/>
              <w:marBottom w:val="0"/>
              <w:divBdr>
                <w:top w:val="none" w:sz="0" w:space="0" w:color="auto"/>
                <w:left w:val="none" w:sz="0" w:space="0" w:color="auto"/>
                <w:bottom w:val="none" w:sz="0" w:space="0" w:color="auto"/>
                <w:right w:val="none" w:sz="0" w:space="0" w:color="auto"/>
              </w:divBdr>
            </w:div>
            <w:div w:id="984629006">
              <w:marLeft w:val="0"/>
              <w:marRight w:val="0"/>
              <w:marTop w:val="0"/>
              <w:marBottom w:val="0"/>
              <w:divBdr>
                <w:top w:val="none" w:sz="0" w:space="0" w:color="auto"/>
                <w:left w:val="none" w:sz="0" w:space="0" w:color="auto"/>
                <w:bottom w:val="none" w:sz="0" w:space="0" w:color="auto"/>
                <w:right w:val="none" w:sz="0" w:space="0" w:color="auto"/>
              </w:divBdr>
            </w:div>
            <w:div w:id="407508041">
              <w:marLeft w:val="0"/>
              <w:marRight w:val="0"/>
              <w:marTop w:val="0"/>
              <w:marBottom w:val="0"/>
              <w:divBdr>
                <w:top w:val="none" w:sz="0" w:space="0" w:color="auto"/>
                <w:left w:val="none" w:sz="0" w:space="0" w:color="auto"/>
                <w:bottom w:val="none" w:sz="0" w:space="0" w:color="auto"/>
                <w:right w:val="none" w:sz="0" w:space="0" w:color="auto"/>
              </w:divBdr>
            </w:div>
            <w:div w:id="877280076">
              <w:marLeft w:val="0"/>
              <w:marRight w:val="0"/>
              <w:marTop w:val="0"/>
              <w:marBottom w:val="0"/>
              <w:divBdr>
                <w:top w:val="none" w:sz="0" w:space="0" w:color="auto"/>
                <w:left w:val="none" w:sz="0" w:space="0" w:color="auto"/>
                <w:bottom w:val="none" w:sz="0" w:space="0" w:color="auto"/>
                <w:right w:val="none" w:sz="0" w:space="0" w:color="auto"/>
              </w:divBdr>
            </w:div>
            <w:div w:id="1700231871">
              <w:marLeft w:val="0"/>
              <w:marRight w:val="0"/>
              <w:marTop w:val="0"/>
              <w:marBottom w:val="0"/>
              <w:divBdr>
                <w:top w:val="none" w:sz="0" w:space="0" w:color="auto"/>
                <w:left w:val="none" w:sz="0" w:space="0" w:color="auto"/>
                <w:bottom w:val="none" w:sz="0" w:space="0" w:color="auto"/>
                <w:right w:val="none" w:sz="0" w:space="0" w:color="auto"/>
              </w:divBdr>
            </w:div>
            <w:div w:id="571702158">
              <w:marLeft w:val="0"/>
              <w:marRight w:val="0"/>
              <w:marTop w:val="0"/>
              <w:marBottom w:val="0"/>
              <w:divBdr>
                <w:top w:val="none" w:sz="0" w:space="0" w:color="auto"/>
                <w:left w:val="none" w:sz="0" w:space="0" w:color="auto"/>
                <w:bottom w:val="none" w:sz="0" w:space="0" w:color="auto"/>
                <w:right w:val="none" w:sz="0" w:space="0" w:color="auto"/>
              </w:divBdr>
            </w:div>
            <w:div w:id="471867631">
              <w:marLeft w:val="0"/>
              <w:marRight w:val="0"/>
              <w:marTop w:val="0"/>
              <w:marBottom w:val="0"/>
              <w:divBdr>
                <w:top w:val="none" w:sz="0" w:space="0" w:color="auto"/>
                <w:left w:val="none" w:sz="0" w:space="0" w:color="auto"/>
                <w:bottom w:val="none" w:sz="0" w:space="0" w:color="auto"/>
                <w:right w:val="none" w:sz="0" w:space="0" w:color="auto"/>
              </w:divBdr>
            </w:div>
            <w:div w:id="70271846">
              <w:marLeft w:val="0"/>
              <w:marRight w:val="0"/>
              <w:marTop w:val="0"/>
              <w:marBottom w:val="0"/>
              <w:divBdr>
                <w:top w:val="none" w:sz="0" w:space="0" w:color="auto"/>
                <w:left w:val="none" w:sz="0" w:space="0" w:color="auto"/>
                <w:bottom w:val="none" w:sz="0" w:space="0" w:color="auto"/>
                <w:right w:val="none" w:sz="0" w:space="0" w:color="auto"/>
              </w:divBdr>
            </w:div>
            <w:div w:id="905185440">
              <w:marLeft w:val="0"/>
              <w:marRight w:val="0"/>
              <w:marTop w:val="0"/>
              <w:marBottom w:val="0"/>
              <w:divBdr>
                <w:top w:val="none" w:sz="0" w:space="0" w:color="auto"/>
                <w:left w:val="none" w:sz="0" w:space="0" w:color="auto"/>
                <w:bottom w:val="none" w:sz="0" w:space="0" w:color="auto"/>
                <w:right w:val="none" w:sz="0" w:space="0" w:color="auto"/>
              </w:divBdr>
            </w:div>
            <w:div w:id="1661738870">
              <w:marLeft w:val="0"/>
              <w:marRight w:val="0"/>
              <w:marTop w:val="0"/>
              <w:marBottom w:val="0"/>
              <w:divBdr>
                <w:top w:val="none" w:sz="0" w:space="0" w:color="auto"/>
                <w:left w:val="none" w:sz="0" w:space="0" w:color="auto"/>
                <w:bottom w:val="none" w:sz="0" w:space="0" w:color="auto"/>
                <w:right w:val="none" w:sz="0" w:space="0" w:color="auto"/>
              </w:divBdr>
            </w:div>
            <w:div w:id="212741061">
              <w:marLeft w:val="0"/>
              <w:marRight w:val="0"/>
              <w:marTop w:val="0"/>
              <w:marBottom w:val="0"/>
              <w:divBdr>
                <w:top w:val="none" w:sz="0" w:space="0" w:color="auto"/>
                <w:left w:val="none" w:sz="0" w:space="0" w:color="auto"/>
                <w:bottom w:val="none" w:sz="0" w:space="0" w:color="auto"/>
                <w:right w:val="none" w:sz="0" w:space="0" w:color="auto"/>
              </w:divBdr>
            </w:div>
            <w:div w:id="1238445581">
              <w:marLeft w:val="0"/>
              <w:marRight w:val="0"/>
              <w:marTop w:val="0"/>
              <w:marBottom w:val="0"/>
              <w:divBdr>
                <w:top w:val="none" w:sz="0" w:space="0" w:color="auto"/>
                <w:left w:val="none" w:sz="0" w:space="0" w:color="auto"/>
                <w:bottom w:val="none" w:sz="0" w:space="0" w:color="auto"/>
                <w:right w:val="none" w:sz="0" w:space="0" w:color="auto"/>
              </w:divBdr>
            </w:div>
            <w:div w:id="1112095045">
              <w:marLeft w:val="0"/>
              <w:marRight w:val="0"/>
              <w:marTop w:val="0"/>
              <w:marBottom w:val="0"/>
              <w:divBdr>
                <w:top w:val="none" w:sz="0" w:space="0" w:color="auto"/>
                <w:left w:val="none" w:sz="0" w:space="0" w:color="auto"/>
                <w:bottom w:val="none" w:sz="0" w:space="0" w:color="auto"/>
                <w:right w:val="none" w:sz="0" w:space="0" w:color="auto"/>
              </w:divBdr>
            </w:div>
            <w:div w:id="827481153">
              <w:marLeft w:val="0"/>
              <w:marRight w:val="0"/>
              <w:marTop w:val="0"/>
              <w:marBottom w:val="0"/>
              <w:divBdr>
                <w:top w:val="none" w:sz="0" w:space="0" w:color="auto"/>
                <w:left w:val="none" w:sz="0" w:space="0" w:color="auto"/>
                <w:bottom w:val="none" w:sz="0" w:space="0" w:color="auto"/>
                <w:right w:val="none" w:sz="0" w:space="0" w:color="auto"/>
              </w:divBdr>
            </w:div>
            <w:div w:id="1492910199">
              <w:marLeft w:val="0"/>
              <w:marRight w:val="0"/>
              <w:marTop w:val="0"/>
              <w:marBottom w:val="0"/>
              <w:divBdr>
                <w:top w:val="none" w:sz="0" w:space="0" w:color="auto"/>
                <w:left w:val="none" w:sz="0" w:space="0" w:color="auto"/>
                <w:bottom w:val="none" w:sz="0" w:space="0" w:color="auto"/>
                <w:right w:val="none" w:sz="0" w:space="0" w:color="auto"/>
              </w:divBdr>
            </w:div>
            <w:div w:id="1868639836">
              <w:marLeft w:val="0"/>
              <w:marRight w:val="0"/>
              <w:marTop w:val="0"/>
              <w:marBottom w:val="0"/>
              <w:divBdr>
                <w:top w:val="none" w:sz="0" w:space="0" w:color="auto"/>
                <w:left w:val="none" w:sz="0" w:space="0" w:color="auto"/>
                <w:bottom w:val="none" w:sz="0" w:space="0" w:color="auto"/>
                <w:right w:val="none" w:sz="0" w:space="0" w:color="auto"/>
              </w:divBdr>
            </w:div>
            <w:div w:id="99953822">
              <w:marLeft w:val="0"/>
              <w:marRight w:val="0"/>
              <w:marTop w:val="0"/>
              <w:marBottom w:val="0"/>
              <w:divBdr>
                <w:top w:val="none" w:sz="0" w:space="0" w:color="auto"/>
                <w:left w:val="none" w:sz="0" w:space="0" w:color="auto"/>
                <w:bottom w:val="none" w:sz="0" w:space="0" w:color="auto"/>
                <w:right w:val="none" w:sz="0" w:space="0" w:color="auto"/>
              </w:divBdr>
            </w:div>
            <w:div w:id="1219166797">
              <w:marLeft w:val="0"/>
              <w:marRight w:val="0"/>
              <w:marTop w:val="0"/>
              <w:marBottom w:val="0"/>
              <w:divBdr>
                <w:top w:val="none" w:sz="0" w:space="0" w:color="auto"/>
                <w:left w:val="none" w:sz="0" w:space="0" w:color="auto"/>
                <w:bottom w:val="none" w:sz="0" w:space="0" w:color="auto"/>
                <w:right w:val="none" w:sz="0" w:space="0" w:color="auto"/>
              </w:divBdr>
            </w:div>
            <w:div w:id="1521771078">
              <w:marLeft w:val="0"/>
              <w:marRight w:val="0"/>
              <w:marTop w:val="0"/>
              <w:marBottom w:val="0"/>
              <w:divBdr>
                <w:top w:val="none" w:sz="0" w:space="0" w:color="auto"/>
                <w:left w:val="none" w:sz="0" w:space="0" w:color="auto"/>
                <w:bottom w:val="none" w:sz="0" w:space="0" w:color="auto"/>
                <w:right w:val="none" w:sz="0" w:space="0" w:color="auto"/>
              </w:divBdr>
            </w:div>
            <w:div w:id="725639690">
              <w:marLeft w:val="0"/>
              <w:marRight w:val="0"/>
              <w:marTop w:val="0"/>
              <w:marBottom w:val="0"/>
              <w:divBdr>
                <w:top w:val="none" w:sz="0" w:space="0" w:color="auto"/>
                <w:left w:val="none" w:sz="0" w:space="0" w:color="auto"/>
                <w:bottom w:val="none" w:sz="0" w:space="0" w:color="auto"/>
                <w:right w:val="none" w:sz="0" w:space="0" w:color="auto"/>
              </w:divBdr>
            </w:div>
            <w:div w:id="1239168388">
              <w:marLeft w:val="0"/>
              <w:marRight w:val="0"/>
              <w:marTop w:val="0"/>
              <w:marBottom w:val="0"/>
              <w:divBdr>
                <w:top w:val="none" w:sz="0" w:space="0" w:color="auto"/>
                <w:left w:val="none" w:sz="0" w:space="0" w:color="auto"/>
                <w:bottom w:val="none" w:sz="0" w:space="0" w:color="auto"/>
                <w:right w:val="none" w:sz="0" w:space="0" w:color="auto"/>
              </w:divBdr>
            </w:div>
            <w:div w:id="789400933">
              <w:marLeft w:val="0"/>
              <w:marRight w:val="0"/>
              <w:marTop w:val="0"/>
              <w:marBottom w:val="0"/>
              <w:divBdr>
                <w:top w:val="none" w:sz="0" w:space="0" w:color="auto"/>
                <w:left w:val="none" w:sz="0" w:space="0" w:color="auto"/>
                <w:bottom w:val="none" w:sz="0" w:space="0" w:color="auto"/>
                <w:right w:val="none" w:sz="0" w:space="0" w:color="auto"/>
              </w:divBdr>
            </w:div>
            <w:div w:id="831876624">
              <w:marLeft w:val="0"/>
              <w:marRight w:val="0"/>
              <w:marTop w:val="0"/>
              <w:marBottom w:val="0"/>
              <w:divBdr>
                <w:top w:val="none" w:sz="0" w:space="0" w:color="auto"/>
                <w:left w:val="none" w:sz="0" w:space="0" w:color="auto"/>
                <w:bottom w:val="none" w:sz="0" w:space="0" w:color="auto"/>
                <w:right w:val="none" w:sz="0" w:space="0" w:color="auto"/>
              </w:divBdr>
            </w:div>
            <w:div w:id="189925765">
              <w:marLeft w:val="0"/>
              <w:marRight w:val="0"/>
              <w:marTop w:val="0"/>
              <w:marBottom w:val="0"/>
              <w:divBdr>
                <w:top w:val="none" w:sz="0" w:space="0" w:color="auto"/>
                <w:left w:val="none" w:sz="0" w:space="0" w:color="auto"/>
                <w:bottom w:val="none" w:sz="0" w:space="0" w:color="auto"/>
                <w:right w:val="none" w:sz="0" w:space="0" w:color="auto"/>
              </w:divBdr>
            </w:div>
            <w:div w:id="1157187869">
              <w:marLeft w:val="0"/>
              <w:marRight w:val="0"/>
              <w:marTop w:val="0"/>
              <w:marBottom w:val="0"/>
              <w:divBdr>
                <w:top w:val="none" w:sz="0" w:space="0" w:color="auto"/>
                <w:left w:val="none" w:sz="0" w:space="0" w:color="auto"/>
                <w:bottom w:val="none" w:sz="0" w:space="0" w:color="auto"/>
                <w:right w:val="none" w:sz="0" w:space="0" w:color="auto"/>
              </w:divBdr>
            </w:div>
            <w:div w:id="123230907">
              <w:marLeft w:val="0"/>
              <w:marRight w:val="0"/>
              <w:marTop w:val="0"/>
              <w:marBottom w:val="0"/>
              <w:divBdr>
                <w:top w:val="none" w:sz="0" w:space="0" w:color="auto"/>
                <w:left w:val="none" w:sz="0" w:space="0" w:color="auto"/>
                <w:bottom w:val="none" w:sz="0" w:space="0" w:color="auto"/>
                <w:right w:val="none" w:sz="0" w:space="0" w:color="auto"/>
              </w:divBdr>
            </w:div>
            <w:div w:id="1370036650">
              <w:marLeft w:val="0"/>
              <w:marRight w:val="0"/>
              <w:marTop w:val="0"/>
              <w:marBottom w:val="0"/>
              <w:divBdr>
                <w:top w:val="none" w:sz="0" w:space="0" w:color="auto"/>
                <w:left w:val="none" w:sz="0" w:space="0" w:color="auto"/>
                <w:bottom w:val="none" w:sz="0" w:space="0" w:color="auto"/>
                <w:right w:val="none" w:sz="0" w:space="0" w:color="auto"/>
              </w:divBdr>
            </w:div>
            <w:div w:id="734207466">
              <w:marLeft w:val="0"/>
              <w:marRight w:val="0"/>
              <w:marTop w:val="0"/>
              <w:marBottom w:val="0"/>
              <w:divBdr>
                <w:top w:val="none" w:sz="0" w:space="0" w:color="auto"/>
                <w:left w:val="none" w:sz="0" w:space="0" w:color="auto"/>
                <w:bottom w:val="none" w:sz="0" w:space="0" w:color="auto"/>
                <w:right w:val="none" w:sz="0" w:space="0" w:color="auto"/>
              </w:divBdr>
            </w:div>
            <w:div w:id="603466965">
              <w:marLeft w:val="0"/>
              <w:marRight w:val="0"/>
              <w:marTop w:val="0"/>
              <w:marBottom w:val="0"/>
              <w:divBdr>
                <w:top w:val="none" w:sz="0" w:space="0" w:color="auto"/>
                <w:left w:val="none" w:sz="0" w:space="0" w:color="auto"/>
                <w:bottom w:val="none" w:sz="0" w:space="0" w:color="auto"/>
                <w:right w:val="none" w:sz="0" w:space="0" w:color="auto"/>
              </w:divBdr>
            </w:div>
            <w:div w:id="218909138">
              <w:marLeft w:val="0"/>
              <w:marRight w:val="0"/>
              <w:marTop w:val="0"/>
              <w:marBottom w:val="0"/>
              <w:divBdr>
                <w:top w:val="none" w:sz="0" w:space="0" w:color="auto"/>
                <w:left w:val="none" w:sz="0" w:space="0" w:color="auto"/>
                <w:bottom w:val="none" w:sz="0" w:space="0" w:color="auto"/>
                <w:right w:val="none" w:sz="0" w:space="0" w:color="auto"/>
              </w:divBdr>
            </w:div>
            <w:div w:id="324364200">
              <w:marLeft w:val="0"/>
              <w:marRight w:val="0"/>
              <w:marTop w:val="0"/>
              <w:marBottom w:val="0"/>
              <w:divBdr>
                <w:top w:val="none" w:sz="0" w:space="0" w:color="auto"/>
                <w:left w:val="none" w:sz="0" w:space="0" w:color="auto"/>
                <w:bottom w:val="none" w:sz="0" w:space="0" w:color="auto"/>
                <w:right w:val="none" w:sz="0" w:space="0" w:color="auto"/>
              </w:divBdr>
            </w:div>
            <w:div w:id="1263345492">
              <w:marLeft w:val="0"/>
              <w:marRight w:val="0"/>
              <w:marTop w:val="0"/>
              <w:marBottom w:val="0"/>
              <w:divBdr>
                <w:top w:val="none" w:sz="0" w:space="0" w:color="auto"/>
                <w:left w:val="none" w:sz="0" w:space="0" w:color="auto"/>
                <w:bottom w:val="none" w:sz="0" w:space="0" w:color="auto"/>
                <w:right w:val="none" w:sz="0" w:space="0" w:color="auto"/>
              </w:divBdr>
            </w:div>
            <w:div w:id="1729570006">
              <w:marLeft w:val="0"/>
              <w:marRight w:val="0"/>
              <w:marTop w:val="0"/>
              <w:marBottom w:val="0"/>
              <w:divBdr>
                <w:top w:val="none" w:sz="0" w:space="0" w:color="auto"/>
                <w:left w:val="none" w:sz="0" w:space="0" w:color="auto"/>
                <w:bottom w:val="none" w:sz="0" w:space="0" w:color="auto"/>
                <w:right w:val="none" w:sz="0" w:space="0" w:color="auto"/>
              </w:divBdr>
            </w:div>
            <w:div w:id="1037316199">
              <w:marLeft w:val="0"/>
              <w:marRight w:val="0"/>
              <w:marTop w:val="0"/>
              <w:marBottom w:val="0"/>
              <w:divBdr>
                <w:top w:val="none" w:sz="0" w:space="0" w:color="auto"/>
                <w:left w:val="none" w:sz="0" w:space="0" w:color="auto"/>
                <w:bottom w:val="none" w:sz="0" w:space="0" w:color="auto"/>
                <w:right w:val="none" w:sz="0" w:space="0" w:color="auto"/>
              </w:divBdr>
            </w:div>
            <w:div w:id="67121665">
              <w:marLeft w:val="0"/>
              <w:marRight w:val="0"/>
              <w:marTop w:val="0"/>
              <w:marBottom w:val="0"/>
              <w:divBdr>
                <w:top w:val="none" w:sz="0" w:space="0" w:color="auto"/>
                <w:left w:val="none" w:sz="0" w:space="0" w:color="auto"/>
                <w:bottom w:val="none" w:sz="0" w:space="0" w:color="auto"/>
                <w:right w:val="none" w:sz="0" w:space="0" w:color="auto"/>
              </w:divBdr>
            </w:div>
            <w:div w:id="1632665532">
              <w:marLeft w:val="0"/>
              <w:marRight w:val="0"/>
              <w:marTop w:val="0"/>
              <w:marBottom w:val="0"/>
              <w:divBdr>
                <w:top w:val="none" w:sz="0" w:space="0" w:color="auto"/>
                <w:left w:val="none" w:sz="0" w:space="0" w:color="auto"/>
                <w:bottom w:val="none" w:sz="0" w:space="0" w:color="auto"/>
                <w:right w:val="none" w:sz="0" w:space="0" w:color="auto"/>
              </w:divBdr>
            </w:div>
            <w:div w:id="276524878">
              <w:marLeft w:val="0"/>
              <w:marRight w:val="0"/>
              <w:marTop w:val="0"/>
              <w:marBottom w:val="0"/>
              <w:divBdr>
                <w:top w:val="none" w:sz="0" w:space="0" w:color="auto"/>
                <w:left w:val="none" w:sz="0" w:space="0" w:color="auto"/>
                <w:bottom w:val="none" w:sz="0" w:space="0" w:color="auto"/>
                <w:right w:val="none" w:sz="0" w:space="0" w:color="auto"/>
              </w:divBdr>
            </w:div>
            <w:div w:id="575212441">
              <w:marLeft w:val="0"/>
              <w:marRight w:val="0"/>
              <w:marTop w:val="0"/>
              <w:marBottom w:val="0"/>
              <w:divBdr>
                <w:top w:val="none" w:sz="0" w:space="0" w:color="auto"/>
                <w:left w:val="none" w:sz="0" w:space="0" w:color="auto"/>
                <w:bottom w:val="none" w:sz="0" w:space="0" w:color="auto"/>
                <w:right w:val="none" w:sz="0" w:space="0" w:color="auto"/>
              </w:divBdr>
            </w:div>
            <w:div w:id="1943603939">
              <w:marLeft w:val="0"/>
              <w:marRight w:val="0"/>
              <w:marTop w:val="0"/>
              <w:marBottom w:val="0"/>
              <w:divBdr>
                <w:top w:val="none" w:sz="0" w:space="0" w:color="auto"/>
                <w:left w:val="none" w:sz="0" w:space="0" w:color="auto"/>
                <w:bottom w:val="none" w:sz="0" w:space="0" w:color="auto"/>
                <w:right w:val="none" w:sz="0" w:space="0" w:color="auto"/>
              </w:divBdr>
            </w:div>
            <w:div w:id="960308134">
              <w:marLeft w:val="0"/>
              <w:marRight w:val="0"/>
              <w:marTop w:val="0"/>
              <w:marBottom w:val="0"/>
              <w:divBdr>
                <w:top w:val="none" w:sz="0" w:space="0" w:color="auto"/>
                <w:left w:val="none" w:sz="0" w:space="0" w:color="auto"/>
                <w:bottom w:val="none" w:sz="0" w:space="0" w:color="auto"/>
                <w:right w:val="none" w:sz="0" w:space="0" w:color="auto"/>
              </w:divBdr>
            </w:div>
            <w:div w:id="917325012">
              <w:marLeft w:val="0"/>
              <w:marRight w:val="0"/>
              <w:marTop w:val="0"/>
              <w:marBottom w:val="0"/>
              <w:divBdr>
                <w:top w:val="none" w:sz="0" w:space="0" w:color="auto"/>
                <w:left w:val="none" w:sz="0" w:space="0" w:color="auto"/>
                <w:bottom w:val="none" w:sz="0" w:space="0" w:color="auto"/>
                <w:right w:val="none" w:sz="0" w:space="0" w:color="auto"/>
              </w:divBdr>
            </w:div>
            <w:div w:id="510754086">
              <w:marLeft w:val="0"/>
              <w:marRight w:val="0"/>
              <w:marTop w:val="0"/>
              <w:marBottom w:val="0"/>
              <w:divBdr>
                <w:top w:val="none" w:sz="0" w:space="0" w:color="auto"/>
                <w:left w:val="none" w:sz="0" w:space="0" w:color="auto"/>
                <w:bottom w:val="none" w:sz="0" w:space="0" w:color="auto"/>
                <w:right w:val="none" w:sz="0" w:space="0" w:color="auto"/>
              </w:divBdr>
            </w:div>
            <w:div w:id="1246036960">
              <w:marLeft w:val="0"/>
              <w:marRight w:val="0"/>
              <w:marTop w:val="0"/>
              <w:marBottom w:val="0"/>
              <w:divBdr>
                <w:top w:val="none" w:sz="0" w:space="0" w:color="auto"/>
                <w:left w:val="none" w:sz="0" w:space="0" w:color="auto"/>
                <w:bottom w:val="none" w:sz="0" w:space="0" w:color="auto"/>
                <w:right w:val="none" w:sz="0" w:space="0" w:color="auto"/>
              </w:divBdr>
            </w:div>
            <w:div w:id="1075200921">
              <w:marLeft w:val="0"/>
              <w:marRight w:val="0"/>
              <w:marTop w:val="0"/>
              <w:marBottom w:val="0"/>
              <w:divBdr>
                <w:top w:val="none" w:sz="0" w:space="0" w:color="auto"/>
                <w:left w:val="none" w:sz="0" w:space="0" w:color="auto"/>
                <w:bottom w:val="none" w:sz="0" w:space="0" w:color="auto"/>
                <w:right w:val="none" w:sz="0" w:space="0" w:color="auto"/>
              </w:divBdr>
            </w:div>
            <w:div w:id="1397970016">
              <w:marLeft w:val="0"/>
              <w:marRight w:val="0"/>
              <w:marTop w:val="0"/>
              <w:marBottom w:val="0"/>
              <w:divBdr>
                <w:top w:val="none" w:sz="0" w:space="0" w:color="auto"/>
                <w:left w:val="none" w:sz="0" w:space="0" w:color="auto"/>
                <w:bottom w:val="none" w:sz="0" w:space="0" w:color="auto"/>
                <w:right w:val="none" w:sz="0" w:space="0" w:color="auto"/>
              </w:divBdr>
            </w:div>
            <w:div w:id="71978054">
              <w:marLeft w:val="0"/>
              <w:marRight w:val="0"/>
              <w:marTop w:val="0"/>
              <w:marBottom w:val="0"/>
              <w:divBdr>
                <w:top w:val="none" w:sz="0" w:space="0" w:color="auto"/>
                <w:left w:val="none" w:sz="0" w:space="0" w:color="auto"/>
                <w:bottom w:val="none" w:sz="0" w:space="0" w:color="auto"/>
                <w:right w:val="none" w:sz="0" w:space="0" w:color="auto"/>
              </w:divBdr>
            </w:div>
            <w:div w:id="742602744">
              <w:marLeft w:val="0"/>
              <w:marRight w:val="0"/>
              <w:marTop w:val="0"/>
              <w:marBottom w:val="0"/>
              <w:divBdr>
                <w:top w:val="none" w:sz="0" w:space="0" w:color="auto"/>
                <w:left w:val="none" w:sz="0" w:space="0" w:color="auto"/>
                <w:bottom w:val="none" w:sz="0" w:space="0" w:color="auto"/>
                <w:right w:val="none" w:sz="0" w:space="0" w:color="auto"/>
              </w:divBdr>
            </w:div>
            <w:div w:id="1054356974">
              <w:marLeft w:val="0"/>
              <w:marRight w:val="0"/>
              <w:marTop w:val="0"/>
              <w:marBottom w:val="0"/>
              <w:divBdr>
                <w:top w:val="none" w:sz="0" w:space="0" w:color="auto"/>
                <w:left w:val="none" w:sz="0" w:space="0" w:color="auto"/>
                <w:bottom w:val="none" w:sz="0" w:space="0" w:color="auto"/>
                <w:right w:val="none" w:sz="0" w:space="0" w:color="auto"/>
              </w:divBdr>
            </w:div>
            <w:div w:id="1964731203">
              <w:marLeft w:val="0"/>
              <w:marRight w:val="0"/>
              <w:marTop w:val="0"/>
              <w:marBottom w:val="0"/>
              <w:divBdr>
                <w:top w:val="none" w:sz="0" w:space="0" w:color="auto"/>
                <w:left w:val="none" w:sz="0" w:space="0" w:color="auto"/>
                <w:bottom w:val="none" w:sz="0" w:space="0" w:color="auto"/>
                <w:right w:val="none" w:sz="0" w:space="0" w:color="auto"/>
              </w:divBdr>
            </w:div>
            <w:div w:id="67575469">
              <w:marLeft w:val="0"/>
              <w:marRight w:val="0"/>
              <w:marTop w:val="0"/>
              <w:marBottom w:val="0"/>
              <w:divBdr>
                <w:top w:val="none" w:sz="0" w:space="0" w:color="auto"/>
                <w:left w:val="none" w:sz="0" w:space="0" w:color="auto"/>
                <w:bottom w:val="none" w:sz="0" w:space="0" w:color="auto"/>
                <w:right w:val="none" w:sz="0" w:space="0" w:color="auto"/>
              </w:divBdr>
            </w:div>
            <w:div w:id="1838614375">
              <w:marLeft w:val="0"/>
              <w:marRight w:val="0"/>
              <w:marTop w:val="0"/>
              <w:marBottom w:val="0"/>
              <w:divBdr>
                <w:top w:val="none" w:sz="0" w:space="0" w:color="auto"/>
                <w:left w:val="none" w:sz="0" w:space="0" w:color="auto"/>
                <w:bottom w:val="none" w:sz="0" w:space="0" w:color="auto"/>
                <w:right w:val="none" w:sz="0" w:space="0" w:color="auto"/>
              </w:divBdr>
            </w:div>
            <w:div w:id="244144949">
              <w:marLeft w:val="0"/>
              <w:marRight w:val="0"/>
              <w:marTop w:val="0"/>
              <w:marBottom w:val="0"/>
              <w:divBdr>
                <w:top w:val="none" w:sz="0" w:space="0" w:color="auto"/>
                <w:left w:val="none" w:sz="0" w:space="0" w:color="auto"/>
                <w:bottom w:val="none" w:sz="0" w:space="0" w:color="auto"/>
                <w:right w:val="none" w:sz="0" w:space="0" w:color="auto"/>
              </w:divBdr>
            </w:div>
            <w:div w:id="907685639">
              <w:marLeft w:val="0"/>
              <w:marRight w:val="0"/>
              <w:marTop w:val="0"/>
              <w:marBottom w:val="0"/>
              <w:divBdr>
                <w:top w:val="none" w:sz="0" w:space="0" w:color="auto"/>
                <w:left w:val="none" w:sz="0" w:space="0" w:color="auto"/>
                <w:bottom w:val="none" w:sz="0" w:space="0" w:color="auto"/>
                <w:right w:val="none" w:sz="0" w:space="0" w:color="auto"/>
              </w:divBdr>
            </w:div>
            <w:div w:id="1009528618">
              <w:marLeft w:val="0"/>
              <w:marRight w:val="0"/>
              <w:marTop w:val="0"/>
              <w:marBottom w:val="0"/>
              <w:divBdr>
                <w:top w:val="none" w:sz="0" w:space="0" w:color="auto"/>
                <w:left w:val="none" w:sz="0" w:space="0" w:color="auto"/>
                <w:bottom w:val="none" w:sz="0" w:space="0" w:color="auto"/>
                <w:right w:val="none" w:sz="0" w:space="0" w:color="auto"/>
              </w:divBdr>
            </w:div>
            <w:div w:id="1646086343">
              <w:marLeft w:val="0"/>
              <w:marRight w:val="0"/>
              <w:marTop w:val="0"/>
              <w:marBottom w:val="0"/>
              <w:divBdr>
                <w:top w:val="none" w:sz="0" w:space="0" w:color="auto"/>
                <w:left w:val="none" w:sz="0" w:space="0" w:color="auto"/>
                <w:bottom w:val="none" w:sz="0" w:space="0" w:color="auto"/>
                <w:right w:val="none" w:sz="0" w:space="0" w:color="auto"/>
              </w:divBdr>
            </w:div>
            <w:div w:id="300155314">
              <w:marLeft w:val="0"/>
              <w:marRight w:val="0"/>
              <w:marTop w:val="0"/>
              <w:marBottom w:val="0"/>
              <w:divBdr>
                <w:top w:val="none" w:sz="0" w:space="0" w:color="auto"/>
                <w:left w:val="none" w:sz="0" w:space="0" w:color="auto"/>
                <w:bottom w:val="none" w:sz="0" w:space="0" w:color="auto"/>
                <w:right w:val="none" w:sz="0" w:space="0" w:color="auto"/>
              </w:divBdr>
            </w:div>
            <w:div w:id="278873642">
              <w:marLeft w:val="0"/>
              <w:marRight w:val="0"/>
              <w:marTop w:val="0"/>
              <w:marBottom w:val="0"/>
              <w:divBdr>
                <w:top w:val="none" w:sz="0" w:space="0" w:color="auto"/>
                <w:left w:val="none" w:sz="0" w:space="0" w:color="auto"/>
                <w:bottom w:val="none" w:sz="0" w:space="0" w:color="auto"/>
                <w:right w:val="none" w:sz="0" w:space="0" w:color="auto"/>
              </w:divBdr>
            </w:div>
            <w:div w:id="1608806042">
              <w:marLeft w:val="0"/>
              <w:marRight w:val="0"/>
              <w:marTop w:val="0"/>
              <w:marBottom w:val="0"/>
              <w:divBdr>
                <w:top w:val="none" w:sz="0" w:space="0" w:color="auto"/>
                <w:left w:val="none" w:sz="0" w:space="0" w:color="auto"/>
                <w:bottom w:val="none" w:sz="0" w:space="0" w:color="auto"/>
                <w:right w:val="none" w:sz="0" w:space="0" w:color="auto"/>
              </w:divBdr>
            </w:div>
            <w:div w:id="758722778">
              <w:marLeft w:val="0"/>
              <w:marRight w:val="0"/>
              <w:marTop w:val="0"/>
              <w:marBottom w:val="0"/>
              <w:divBdr>
                <w:top w:val="none" w:sz="0" w:space="0" w:color="auto"/>
                <w:left w:val="none" w:sz="0" w:space="0" w:color="auto"/>
                <w:bottom w:val="none" w:sz="0" w:space="0" w:color="auto"/>
                <w:right w:val="none" w:sz="0" w:space="0" w:color="auto"/>
              </w:divBdr>
            </w:div>
            <w:div w:id="934899995">
              <w:marLeft w:val="0"/>
              <w:marRight w:val="0"/>
              <w:marTop w:val="0"/>
              <w:marBottom w:val="0"/>
              <w:divBdr>
                <w:top w:val="none" w:sz="0" w:space="0" w:color="auto"/>
                <w:left w:val="none" w:sz="0" w:space="0" w:color="auto"/>
                <w:bottom w:val="none" w:sz="0" w:space="0" w:color="auto"/>
                <w:right w:val="none" w:sz="0" w:space="0" w:color="auto"/>
              </w:divBdr>
            </w:div>
            <w:div w:id="1377655409">
              <w:marLeft w:val="0"/>
              <w:marRight w:val="0"/>
              <w:marTop w:val="0"/>
              <w:marBottom w:val="0"/>
              <w:divBdr>
                <w:top w:val="none" w:sz="0" w:space="0" w:color="auto"/>
                <w:left w:val="none" w:sz="0" w:space="0" w:color="auto"/>
                <w:bottom w:val="none" w:sz="0" w:space="0" w:color="auto"/>
                <w:right w:val="none" w:sz="0" w:space="0" w:color="auto"/>
              </w:divBdr>
            </w:div>
            <w:div w:id="1237323494">
              <w:marLeft w:val="0"/>
              <w:marRight w:val="0"/>
              <w:marTop w:val="0"/>
              <w:marBottom w:val="0"/>
              <w:divBdr>
                <w:top w:val="none" w:sz="0" w:space="0" w:color="auto"/>
                <w:left w:val="none" w:sz="0" w:space="0" w:color="auto"/>
                <w:bottom w:val="none" w:sz="0" w:space="0" w:color="auto"/>
                <w:right w:val="none" w:sz="0" w:space="0" w:color="auto"/>
              </w:divBdr>
            </w:div>
            <w:div w:id="527567270">
              <w:marLeft w:val="0"/>
              <w:marRight w:val="0"/>
              <w:marTop w:val="0"/>
              <w:marBottom w:val="0"/>
              <w:divBdr>
                <w:top w:val="none" w:sz="0" w:space="0" w:color="auto"/>
                <w:left w:val="none" w:sz="0" w:space="0" w:color="auto"/>
                <w:bottom w:val="none" w:sz="0" w:space="0" w:color="auto"/>
                <w:right w:val="none" w:sz="0" w:space="0" w:color="auto"/>
              </w:divBdr>
            </w:div>
            <w:div w:id="724991301">
              <w:marLeft w:val="0"/>
              <w:marRight w:val="0"/>
              <w:marTop w:val="0"/>
              <w:marBottom w:val="0"/>
              <w:divBdr>
                <w:top w:val="none" w:sz="0" w:space="0" w:color="auto"/>
                <w:left w:val="none" w:sz="0" w:space="0" w:color="auto"/>
                <w:bottom w:val="none" w:sz="0" w:space="0" w:color="auto"/>
                <w:right w:val="none" w:sz="0" w:space="0" w:color="auto"/>
              </w:divBdr>
            </w:div>
            <w:div w:id="1907567731">
              <w:marLeft w:val="0"/>
              <w:marRight w:val="0"/>
              <w:marTop w:val="0"/>
              <w:marBottom w:val="0"/>
              <w:divBdr>
                <w:top w:val="none" w:sz="0" w:space="0" w:color="auto"/>
                <w:left w:val="none" w:sz="0" w:space="0" w:color="auto"/>
                <w:bottom w:val="none" w:sz="0" w:space="0" w:color="auto"/>
                <w:right w:val="none" w:sz="0" w:space="0" w:color="auto"/>
              </w:divBdr>
            </w:div>
            <w:div w:id="1574702178">
              <w:marLeft w:val="0"/>
              <w:marRight w:val="0"/>
              <w:marTop w:val="0"/>
              <w:marBottom w:val="0"/>
              <w:divBdr>
                <w:top w:val="none" w:sz="0" w:space="0" w:color="auto"/>
                <w:left w:val="none" w:sz="0" w:space="0" w:color="auto"/>
                <w:bottom w:val="none" w:sz="0" w:space="0" w:color="auto"/>
                <w:right w:val="none" w:sz="0" w:space="0" w:color="auto"/>
              </w:divBdr>
            </w:div>
            <w:div w:id="470906835">
              <w:marLeft w:val="0"/>
              <w:marRight w:val="0"/>
              <w:marTop w:val="0"/>
              <w:marBottom w:val="0"/>
              <w:divBdr>
                <w:top w:val="none" w:sz="0" w:space="0" w:color="auto"/>
                <w:left w:val="none" w:sz="0" w:space="0" w:color="auto"/>
                <w:bottom w:val="none" w:sz="0" w:space="0" w:color="auto"/>
                <w:right w:val="none" w:sz="0" w:space="0" w:color="auto"/>
              </w:divBdr>
            </w:div>
            <w:div w:id="237519482">
              <w:marLeft w:val="0"/>
              <w:marRight w:val="0"/>
              <w:marTop w:val="0"/>
              <w:marBottom w:val="0"/>
              <w:divBdr>
                <w:top w:val="none" w:sz="0" w:space="0" w:color="auto"/>
                <w:left w:val="none" w:sz="0" w:space="0" w:color="auto"/>
                <w:bottom w:val="none" w:sz="0" w:space="0" w:color="auto"/>
                <w:right w:val="none" w:sz="0" w:space="0" w:color="auto"/>
              </w:divBdr>
            </w:div>
            <w:div w:id="1680736393">
              <w:marLeft w:val="0"/>
              <w:marRight w:val="0"/>
              <w:marTop w:val="0"/>
              <w:marBottom w:val="0"/>
              <w:divBdr>
                <w:top w:val="none" w:sz="0" w:space="0" w:color="auto"/>
                <w:left w:val="none" w:sz="0" w:space="0" w:color="auto"/>
                <w:bottom w:val="none" w:sz="0" w:space="0" w:color="auto"/>
                <w:right w:val="none" w:sz="0" w:space="0" w:color="auto"/>
              </w:divBdr>
            </w:div>
            <w:div w:id="142507841">
              <w:marLeft w:val="0"/>
              <w:marRight w:val="0"/>
              <w:marTop w:val="0"/>
              <w:marBottom w:val="0"/>
              <w:divBdr>
                <w:top w:val="none" w:sz="0" w:space="0" w:color="auto"/>
                <w:left w:val="none" w:sz="0" w:space="0" w:color="auto"/>
                <w:bottom w:val="none" w:sz="0" w:space="0" w:color="auto"/>
                <w:right w:val="none" w:sz="0" w:space="0" w:color="auto"/>
              </w:divBdr>
            </w:div>
            <w:div w:id="253634492">
              <w:marLeft w:val="0"/>
              <w:marRight w:val="0"/>
              <w:marTop w:val="0"/>
              <w:marBottom w:val="0"/>
              <w:divBdr>
                <w:top w:val="none" w:sz="0" w:space="0" w:color="auto"/>
                <w:left w:val="none" w:sz="0" w:space="0" w:color="auto"/>
                <w:bottom w:val="none" w:sz="0" w:space="0" w:color="auto"/>
                <w:right w:val="none" w:sz="0" w:space="0" w:color="auto"/>
              </w:divBdr>
            </w:div>
            <w:div w:id="1846817545">
              <w:marLeft w:val="0"/>
              <w:marRight w:val="0"/>
              <w:marTop w:val="0"/>
              <w:marBottom w:val="0"/>
              <w:divBdr>
                <w:top w:val="none" w:sz="0" w:space="0" w:color="auto"/>
                <w:left w:val="none" w:sz="0" w:space="0" w:color="auto"/>
                <w:bottom w:val="none" w:sz="0" w:space="0" w:color="auto"/>
                <w:right w:val="none" w:sz="0" w:space="0" w:color="auto"/>
              </w:divBdr>
            </w:div>
            <w:div w:id="1707750737">
              <w:marLeft w:val="0"/>
              <w:marRight w:val="0"/>
              <w:marTop w:val="0"/>
              <w:marBottom w:val="0"/>
              <w:divBdr>
                <w:top w:val="none" w:sz="0" w:space="0" w:color="auto"/>
                <w:left w:val="none" w:sz="0" w:space="0" w:color="auto"/>
                <w:bottom w:val="none" w:sz="0" w:space="0" w:color="auto"/>
                <w:right w:val="none" w:sz="0" w:space="0" w:color="auto"/>
              </w:divBdr>
            </w:div>
            <w:div w:id="110053210">
              <w:marLeft w:val="0"/>
              <w:marRight w:val="0"/>
              <w:marTop w:val="0"/>
              <w:marBottom w:val="0"/>
              <w:divBdr>
                <w:top w:val="none" w:sz="0" w:space="0" w:color="auto"/>
                <w:left w:val="none" w:sz="0" w:space="0" w:color="auto"/>
                <w:bottom w:val="none" w:sz="0" w:space="0" w:color="auto"/>
                <w:right w:val="none" w:sz="0" w:space="0" w:color="auto"/>
              </w:divBdr>
            </w:div>
            <w:div w:id="1590776371">
              <w:marLeft w:val="0"/>
              <w:marRight w:val="0"/>
              <w:marTop w:val="0"/>
              <w:marBottom w:val="0"/>
              <w:divBdr>
                <w:top w:val="none" w:sz="0" w:space="0" w:color="auto"/>
                <w:left w:val="none" w:sz="0" w:space="0" w:color="auto"/>
                <w:bottom w:val="none" w:sz="0" w:space="0" w:color="auto"/>
                <w:right w:val="none" w:sz="0" w:space="0" w:color="auto"/>
              </w:divBdr>
            </w:div>
            <w:div w:id="237715776">
              <w:marLeft w:val="0"/>
              <w:marRight w:val="0"/>
              <w:marTop w:val="0"/>
              <w:marBottom w:val="0"/>
              <w:divBdr>
                <w:top w:val="none" w:sz="0" w:space="0" w:color="auto"/>
                <w:left w:val="none" w:sz="0" w:space="0" w:color="auto"/>
                <w:bottom w:val="none" w:sz="0" w:space="0" w:color="auto"/>
                <w:right w:val="none" w:sz="0" w:space="0" w:color="auto"/>
              </w:divBdr>
            </w:div>
            <w:div w:id="1293515090">
              <w:marLeft w:val="0"/>
              <w:marRight w:val="0"/>
              <w:marTop w:val="0"/>
              <w:marBottom w:val="0"/>
              <w:divBdr>
                <w:top w:val="none" w:sz="0" w:space="0" w:color="auto"/>
                <w:left w:val="none" w:sz="0" w:space="0" w:color="auto"/>
                <w:bottom w:val="none" w:sz="0" w:space="0" w:color="auto"/>
                <w:right w:val="none" w:sz="0" w:space="0" w:color="auto"/>
              </w:divBdr>
            </w:div>
            <w:div w:id="20581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0789">
      <w:bodyDiv w:val="1"/>
      <w:marLeft w:val="0"/>
      <w:marRight w:val="0"/>
      <w:marTop w:val="0"/>
      <w:marBottom w:val="0"/>
      <w:divBdr>
        <w:top w:val="none" w:sz="0" w:space="0" w:color="auto"/>
        <w:left w:val="none" w:sz="0" w:space="0" w:color="auto"/>
        <w:bottom w:val="none" w:sz="0" w:space="0" w:color="auto"/>
        <w:right w:val="none" w:sz="0" w:space="0" w:color="auto"/>
      </w:divBdr>
    </w:div>
    <w:div w:id="99497492">
      <w:bodyDiv w:val="1"/>
      <w:marLeft w:val="0"/>
      <w:marRight w:val="0"/>
      <w:marTop w:val="0"/>
      <w:marBottom w:val="0"/>
      <w:divBdr>
        <w:top w:val="none" w:sz="0" w:space="0" w:color="auto"/>
        <w:left w:val="none" w:sz="0" w:space="0" w:color="auto"/>
        <w:bottom w:val="none" w:sz="0" w:space="0" w:color="auto"/>
        <w:right w:val="none" w:sz="0" w:space="0" w:color="auto"/>
      </w:divBdr>
      <w:divsChild>
        <w:div w:id="1756053188">
          <w:marLeft w:val="0"/>
          <w:marRight w:val="0"/>
          <w:marTop w:val="0"/>
          <w:marBottom w:val="0"/>
          <w:divBdr>
            <w:top w:val="none" w:sz="0" w:space="0" w:color="auto"/>
            <w:left w:val="none" w:sz="0" w:space="0" w:color="auto"/>
            <w:bottom w:val="none" w:sz="0" w:space="0" w:color="auto"/>
            <w:right w:val="none" w:sz="0" w:space="0" w:color="auto"/>
          </w:divBdr>
          <w:divsChild>
            <w:div w:id="1349331315">
              <w:marLeft w:val="0"/>
              <w:marRight w:val="0"/>
              <w:marTop w:val="0"/>
              <w:marBottom w:val="0"/>
              <w:divBdr>
                <w:top w:val="none" w:sz="0" w:space="0" w:color="auto"/>
                <w:left w:val="none" w:sz="0" w:space="0" w:color="auto"/>
                <w:bottom w:val="none" w:sz="0" w:space="0" w:color="auto"/>
                <w:right w:val="none" w:sz="0" w:space="0" w:color="auto"/>
              </w:divBdr>
            </w:div>
            <w:div w:id="1084305488">
              <w:marLeft w:val="0"/>
              <w:marRight w:val="0"/>
              <w:marTop w:val="0"/>
              <w:marBottom w:val="0"/>
              <w:divBdr>
                <w:top w:val="none" w:sz="0" w:space="0" w:color="auto"/>
                <w:left w:val="none" w:sz="0" w:space="0" w:color="auto"/>
                <w:bottom w:val="none" w:sz="0" w:space="0" w:color="auto"/>
                <w:right w:val="none" w:sz="0" w:space="0" w:color="auto"/>
              </w:divBdr>
            </w:div>
            <w:div w:id="2035962611">
              <w:marLeft w:val="0"/>
              <w:marRight w:val="0"/>
              <w:marTop w:val="0"/>
              <w:marBottom w:val="0"/>
              <w:divBdr>
                <w:top w:val="none" w:sz="0" w:space="0" w:color="auto"/>
                <w:left w:val="none" w:sz="0" w:space="0" w:color="auto"/>
                <w:bottom w:val="none" w:sz="0" w:space="0" w:color="auto"/>
                <w:right w:val="none" w:sz="0" w:space="0" w:color="auto"/>
              </w:divBdr>
            </w:div>
            <w:div w:id="1566180110">
              <w:marLeft w:val="0"/>
              <w:marRight w:val="0"/>
              <w:marTop w:val="0"/>
              <w:marBottom w:val="0"/>
              <w:divBdr>
                <w:top w:val="none" w:sz="0" w:space="0" w:color="auto"/>
                <w:left w:val="none" w:sz="0" w:space="0" w:color="auto"/>
                <w:bottom w:val="none" w:sz="0" w:space="0" w:color="auto"/>
                <w:right w:val="none" w:sz="0" w:space="0" w:color="auto"/>
              </w:divBdr>
            </w:div>
            <w:div w:id="1097141004">
              <w:marLeft w:val="0"/>
              <w:marRight w:val="0"/>
              <w:marTop w:val="0"/>
              <w:marBottom w:val="0"/>
              <w:divBdr>
                <w:top w:val="none" w:sz="0" w:space="0" w:color="auto"/>
                <w:left w:val="none" w:sz="0" w:space="0" w:color="auto"/>
                <w:bottom w:val="none" w:sz="0" w:space="0" w:color="auto"/>
                <w:right w:val="none" w:sz="0" w:space="0" w:color="auto"/>
              </w:divBdr>
            </w:div>
            <w:div w:id="1603495860">
              <w:marLeft w:val="0"/>
              <w:marRight w:val="0"/>
              <w:marTop w:val="0"/>
              <w:marBottom w:val="0"/>
              <w:divBdr>
                <w:top w:val="none" w:sz="0" w:space="0" w:color="auto"/>
                <w:left w:val="none" w:sz="0" w:space="0" w:color="auto"/>
                <w:bottom w:val="none" w:sz="0" w:space="0" w:color="auto"/>
                <w:right w:val="none" w:sz="0" w:space="0" w:color="auto"/>
              </w:divBdr>
            </w:div>
            <w:div w:id="150874246">
              <w:marLeft w:val="0"/>
              <w:marRight w:val="0"/>
              <w:marTop w:val="0"/>
              <w:marBottom w:val="0"/>
              <w:divBdr>
                <w:top w:val="none" w:sz="0" w:space="0" w:color="auto"/>
                <w:left w:val="none" w:sz="0" w:space="0" w:color="auto"/>
                <w:bottom w:val="none" w:sz="0" w:space="0" w:color="auto"/>
                <w:right w:val="none" w:sz="0" w:space="0" w:color="auto"/>
              </w:divBdr>
            </w:div>
            <w:div w:id="597519834">
              <w:marLeft w:val="0"/>
              <w:marRight w:val="0"/>
              <w:marTop w:val="0"/>
              <w:marBottom w:val="0"/>
              <w:divBdr>
                <w:top w:val="none" w:sz="0" w:space="0" w:color="auto"/>
                <w:left w:val="none" w:sz="0" w:space="0" w:color="auto"/>
                <w:bottom w:val="none" w:sz="0" w:space="0" w:color="auto"/>
                <w:right w:val="none" w:sz="0" w:space="0" w:color="auto"/>
              </w:divBdr>
            </w:div>
            <w:div w:id="1713386608">
              <w:marLeft w:val="0"/>
              <w:marRight w:val="0"/>
              <w:marTop w:val="0"/>
              <w:marBottom w:val="0"/>
              <w:divBdr>
                <w:top w:val="none" w:sz="0" w:space="0" w:color="auto"/>
                <w:left w:val="none" w:sz="0" w:space="0" w:color="auto"/>
                <w:bottom w:val="none" w:sz="0" w:space="0" w:color="auto"/>
                <w:right w:val="none" w:sz="0" w:space="0" w:color="auto"/>
              </w:divBdr>
            </w:div>
            <w:div w:id="972758911">
              <w:marLeft w:val="0"/>
              <w:marRight w:val="0"/>
              <w:marTop w:val="0"/>
              <w:marBottom w:val="0"/>
              <w:divBdr>
                <w:top w:val="none" w:sz="0" w:space="0" w:color="auto"/>
                <w:left w:val="none" w:sz="0" w:space="0" w:color="auto"/>
                <w:bottom w:val="none" w:sz="0" w:space="0" w:color="auto"/>
                <w:right w:val="none" w:sz="0" w:space="0" w:color="auto"/>
              </w:divBdr>
            </w:div>
            <w:div w:id="1348873258">
              <w:marLeft w:val="0"/>
              <w:marRight w:val="0"/>
              <w:marTop w:val="0"/>
              <w:marBottom w:val="0"/>
              <w:divBdr>
                <w:top w:val="none" w:sz="0" w:space="0" w:color="auto"/>
                <w:left w:val="none" w:sz="0" w:space="0" w:color="auto"/>
                <w:bottom w:val="none" w:sz="0" w:space="0" w:color="auto"/>
                <w:right w:val="none" w:sz="0" w:space="0" w:color="auto"/>
              </w:divBdr>
            </w:div>
            <w:div w:id="1371035721">
              <w:marLeft w:val="0"/>
              <w:marRight w:val="0"/>
              <w:marTop w:val="0"/>
              <w:marBottom w:val="0"/>
              <w:divBdr>
                <w:top w:val="none" w:sz="0" w:space="0" w:color="auto"/>
                <w:left w:val="none" w:sz="0" w:space="0" w:color="auto"/>
                <w:bottom w:val="none" w:sz="0" w:space="0" w:color="auto"/>
                <w:right w:val="none" w:sz="0" w:space="0" w:color="auto"/>
              </w:divBdr>
            </w:div>
            <w:div w:id="2064474950">
              <w:marLeft w:val="0"/>
              <w:marRight w:val="0"/>
              <w:marTop w:val="0"/>
              <w:marBottom w:val="0"/>
              <w:divBdr>
                <w:top w:val="none" w:sz="0" w:space="0" w:color="auto"/>
                <w:left w:val="none" w:sz="0" w:space="0" w:color="auto"/>
                <w:bottom w:val="none" w:sz="0" w:space="0" w:color="auto"/>
                <w:right w:val="none" w:sz="0" w:space="0" w:color="auto"/>
              </w:divBdr>
            </w:div>
            <w:div w:id="678966492">
              <w:marLeft w:val="0"/>
              <w:marRight w:val="0"/>
              <w:marTop w:val="0"/>
              <w:marBottom w:val="0"/>
              <w:divBdr>
                <w:top w:val="none" w:sz="0" w:space="0" w:color="auto"/>
                <w:left w:val="none" w:sz="0" w:space="0" w:color="auto"/>
                <w:bottom w:val="none" w:sz="0" w:space="0" w:color="auto"/>
                <w:right w:val="none" w:sz="0" w:space="0" w:color="auto"/>
              </w:divBdr>
            </w:div>
            <w:div w:id="1623613584">
              <w:marLeft w:val="0"/>
              <w:marRight w:val="0"/>
              <w:marTop w:val="0"/>
              <w:marBottom w:val="0"/>
              <w:divBdr>
                <w:top w:val="none" w:sz="0" w:space="0" w:color="auto"/>
                <w:left w:val="none" w:sz="0" w:space="0" w:color="auto"/>
                <w:bottom w:val="none" w:sz="0" w:space="0" w:color="auto"/>
                <w:right w:val="none" w:sz="0" w:space="0" w:color="auto"/>
              </w:divBdr>
            </w:div>
            <w:div w:id="646132453">
              <w:marLeft w:val="0"/>
              <w:marRight w:val="0"/>
              <w:marTop w:val="0"/>
              <w:marBottom w:val="0"/>
              <w:divBdr>
                <w:top w:val="none" w:sz="0" w:space="0" w:color="auto"/>
                <w:left w:val="none" w:sz="0" w:space="0" w:color="auto"/>
                <w:bottom w:val="none" w:sz="0" w:space="0" w:color="auto"/>
                <w:right w:val="none" w:sz="0" w:space="0" w:color="auto"/>
              </w:divBdr>
            </w:div>
            <w:div w:id="407650503">
              <w:marLeft w:val="0"/>
              <w:marRight w:val="0"/>
              <w:marTop w:val="0"/>
              <w:marBottom w:val="0"/>
              <w:divBdr>
                <w:top w:val="none" w:sz="0" w:space="0" w:color="auto"/>
                <w:left w:val="none" w:sz="0" w:space="0" w:color="auto"/>
                <w:bottom w:val="none" w:sz="0" w:space="0" w:color="auto"/>
                <w:right w:val="none" w:sz="0" w:space="0" w:color="auto"/>
              </w:divBdr>
            </w:div>
            <w:div w:id="460927228">
              <w:marLeft w:val="0"/>
              <w:marRight w:val="0"/>
              <w:marTop w:val="0"/>
              <w:marBottom w:val="0"/>
              <w:divBdr>
                <w:top w:val="none" w:sz="0" w:space="0" w:color="auto"/>
                <w:left w:val="none" w:sz="0" w:space="0" w:color="auto"/>
                <w:bottom w:val="none" w:sz="0" w:space="0" w:color="auto"/>
                <w:right w:val="none" w:sz="0" w:space="0" w:color="auto"/>
              </w:divBdr>
            </w:div>
            <w:div w:id="1561748085">
              <w:marLeft w:val="0"/>
              <w:marRight w:val="0"/>
              <w:marTop w:val="0"/>
              <w:marBottom w:val="0"/>
              <w:divBdr>
                <w:top w:val="none" w:sz="0" w:space="0" w:color="auto"/>
                <w:left w:val="none" w:sz="0" w:space="0" w:color="auto"/>
                <w:bottom w:val="none" w:sz="0" w:space="0" w:color="auto"/>
                <w:right w:val="none" w:sz="0" w:space="0" w:color="auto"/>
              </w:divBdr>
            </w:div>
            <w:div w:id="1276012719">
              <w:marLeft w:val="0"/>
              <w:marRight w:val="0"/>
              <w:marTop w:val="0"/>
              <w:marBottom w:val="0"/>
              <w:divBdr>
                <w:top w:val="none" w:sz="0" w:space="0" w:color="auto"/>
                <w:left w:val="none" w:sz="0" w:space="0" w:color="auto"/>
                <w:bottom w:val="none" w:sz="0" w:space="0" w:color="auto"/>
                <w:right w:val="none" w:sz="0" w:space="0" w:color="auto"/>
              </w:divBdr>
            </w:div>
            <w:div w:id="553540137">
              <w:marLeft w:val="0"/>
              <w:marRight w:val="0"/>
              <w:marTop w:val="0"/>
              <w:marBottom w:val="0"/>
              <w:divBdr>
                <w:top w:val="none" w:sz="0" w:space="0" w:color="auto"/>
                <w:left w:val="none" w:sz="0" w:space="0" w:color="auto"/>
                <w:bottom w:val="none" w:sz="0" w:space="0" w:color="auto"/>
                <w:right w:val="none" w:sz="0" w:space="0" w:color="auto"/>
              </w:divBdr>
            </w:div>
            <w:div w:id="106968339">
              <w:marLeft w:val="0"/>
              <w:marRight w:val="0"/>
              <w:marTop w:val="0"/>
              <w:marBottom w:val="0"/>
              <w:divBdr>
                <w:top w:val="none" w:sz="0" w:space="0" w:color="auto"/>
                <w:left w:val="none" w:sz="0" w:space="0" w:color="auto"/>
                <w:bottom w:val="none" w:sz="0" w:space="0" w:color="auto"/>
                <w:right w:val="none" w:sz="0" w:space="0" w:color="auto"/>
              </w:divBdr>
            </w:div>
            <w:div w:id="1046560442">
              <w:marLeft w:val="0"/>
              <w:marRight w:val="0"/>
              <w:marTop w:val="0"/>
              <w:marBottom w:val="0"/>
              <w:divBdr>
                <w:top w:val="none" w:sz="0" w:space="0" w:color="auto"/>
                <w:left w:val="none" w:sz="0" w:space="0" w:color="auto"/>
                <w:bottom w:val="none" w:sz="0" w:space="0" w:color="auto"/>
                <w:right w:val="none" w:sz="0" w:space="0" w:color="auto"/>
              </w:divBdr>
            </w:div>
            <w:div w:id="1911187635">
              <w:marLeft w:val="0"/>
              <w:marRight w:val="0"/>
              <w:marTop w:val="0"/>
              <w:marBottom w:val="0"/>
              <w:divBdr>
                <w:top w:val="none" w:sz="0" w:space="0" w:color="auto"/>
                <w:left w:val="none" w:sz="0" w:space="0" w:color="auto"/>
                <w:bottom w:val="none" w:sz="0" w:space="0" w:color="auto"/>
                <w:right w:val="none" w:sz="0" w:space="0" w:color="auto"/>
              </w:divBdr>
            </w:div>
            <w:div w:id="1127237219">
              <w:marLeft w:val="0"/>
              <w:marRight w:val="0"/>
              <w:marTop w:val="0"/>
              <w:marBottom w:val="0"/>
              <w:divBdr>
                <w:top w:val="none" w:sz="0" w:space="0" w:color="auto"/>
                <w:left w:val="none" w:sz="0" w:space="0" w:color="auto"/>
                <w:bottom w:val="none" w:sz="0" w:space="0" w:color="auto"/>
                <w:right w:val="none" w:sz="0" w:space="0" w:color="auto"/>
              </w:divBdr>
            </w:div>
            <w:div w:id="1338265364">
              <w:marLeft w:val="0"/>
              <w:marRight w:val="0"/>
              <w:marTop w:val="0"/>
              <w:marBottom w:val="0"/>
              <w:divBdr>
                <w:top w:val="none" w:sz="0" w:space="0" w:color="auto"/>
                <w:left w:val="none" w:sz="0" w:space="0" w:color="auto"/>
                <w:bottom w:val="none" w:sz="0" w:space="0" w:color="auto"/>
                <w:right w:val="none" w:sz="0" w:space="0" w:color="auto"/>
              </w:divBdr>
            </w:div>
            <w:div w:id="1378703403">
              <w:marLeft w:val="0"/>
              <w:marRight w:val="0"/>
              <w:marTop w:val="0"/>
              <w:marBottom w:val="0"/>
              <w:divBdr>
                <w:top w:val="none" w:sz="0" w:space="0" w:color="auto"/>
                <w:left w:val="none" w:sz="0" w:space="0" w:color="auto"/>
                <w:bottom w:val="none" w:sz="0" w:space="0" w:color="auto"/>
                <w:right w:val="none" w:sz="0" w:space="0" w:color="auto"/>
              </w:divBdr>
            </w:div>
            <w:div w:id="464851625">
              <w:marLeft w:val="0"/>
              <w:marRight w:val="0"/>
              <w:marTop w:val="0"/>
              <w:marBottom w:val="0"/>
              <w:divBdr>
                <w:top w:val="none" w:sz="0" w:space="0" w:color="auto"/>
                <w:left w:val="none" w:sz="0" w:space="0" w:color="auto"/>
                <w:bottom w:val="none" w:sz="0" w:space="0" w:color="auto"/>
                <w:right w:val="none" w:sz="0" w:space="0" w:color="auto"/>
              </w:divBdr>
            </w:div>
            <w:div w:id="1550991260">
              <w:marLeft w:val="0"/>
              <w:marRight w:val="0"/>
              <w:marTop w:val="0"/>
              <w:marBottom w:val="0"/>
              <w:divBdr>
                <w:top w:val="none" w:sz="0" w:space="0" w:color="auto"/>
                <w:left w:val="none" w:sz="0" w:space="0" w:color="auto"/>
                <w:bottom w:val="none" w:sz="0" w:space="0" w:color="auto"/>
                <w:right w:val="none" w:sz="0" w:space="0" w:color="auto"/>
              </w:divBdr>
            </w:div>
            <w:div w:id="1567303449">
              <w:marLeft w:val="0"/>
              <w:marRight w:val="0"/>
              <w:marTop w:val="0"/>
              <w:marBottom w:val="0"/>
              <w:divBdr>
                <w:top w:val="none" w:sz="0" w:space="0" w:color="auto"/>
                <w:left w:val="none" w:sz="0" w:space="0" w:color="auto"/>
                <w:bottom w:val="none" w:sz="0" w:space="0" w:color="auto"/>
                <w:right w:val="none" w:sz="0" w:space="0" w:color="auto"/>
              </w:divBdr>
            </w:div>
            <w:div w:id="232813237">
              <w:marLeft w:val="0"/>
              <w:marRight w:val="0"/>
              <w:marTop w:val="0"/>
              <w:marBottom w:val="0"/>
              <w:divBdr>
                <w:top w:val="none" w:sz="0" w:space="0" w:color="auto"/>
                <w:left w:val="none" w:sz="0" w:space="0" w:color="auto"/>
                <w:bottom w:val="none" w:sz="0" w:space="0" w:color="auto"/>
                <w:right w:val="none" w:sz="0" w:space="0" w:color="auto"/>
              </w:divBdr>
            </w:div>
            <w:div w:id="1092241139">
              <w:marLeft w:val="0"/>
              <w:marRight w:val="0"/>
              <w:marTop w:val="0"/>
              <w:marBottom w:val="0"/>
              <w:divBdr>
                <w:top w:val="none" w:sz="0" w:space="0" w:color="auto"/>
                <w:left w:val="none" w:sz="0" w:space="0" w:color="auto"/>
                <w:bottom w:val="none" w:sz="0" w:space="0" w:color="auto"/>
                <w:right w:val="none" w:sz="0" w:space="0" w:color="auto"/>
              </w:divBdr>
            </w:div>
            <w:div w:id="1862816406">
              <w:marLeft w:val="0"/>
              <w:marRight w:val="0"/>
              <w:marTop w:val="0"/>
              <w:marBottom w:val="0"/>
              <w:divBdr>
                <w:top w:val="none" w:sz="0" w:space="0" w:color="auto"/>
                <w:left w:val="none" w:sz="0" w:space="0" w:color="auto"/>
                <w:bottom w:val="none" w:sz="0" w:space="0" w:color="auto"/>
                <w:right w:val="none" w:sz="0" w:space="0" w:color="auto"/>
              </w:divBdr>
            </w:div>
            <w:div w:id="1828016323">
              <w:marLeft w:val="0"/>
              <w:marRight w:val="0"/>
              <w:marTop w:val="0"/>
              <w:marBottom w:val="0"/>
              <w:divBdr>
                <w:top w:val="none" w:sz="0" w:space="0" w:color="auto"/>
                <w:left w:val="none" w:sz="0" w:space="0" w:color="auto"/>
                <w:bottom w:val="none" w:sz="0" w:space="0" w:color="auto"/>
                <w:right w:val="none" w:sz="0" w:space="0" w:color="auto"/>
              </w:divBdr>
            </w:div>
            <w:div w:id="2025743559">
              <w:marLeft w:val="0"/>
              <w:marRight w:val="0"/>
              <w:marTop w:val="0"/>
              <w:marBottom w:val="0"/>
              <w:divBdr>
                <w:top w:val="none" w:sz="0" w:space="0" w:color="auto"/>
                <w:left w:val="none" w:sz="0" w:space="0" w:color="auto"/>
                <w:bottom w:val="none" w:sz="0" w:space="0" w:color="auto"/>
                <w:right w:val="none" w:sz="0" w:space="0" w:color="auto"/>
              </w:divBdr>
            </w:div>
            <w:div w:id="1224173386">
              <w:marLeft w:val="0"/>
              <w:marRight w:val="0"/>
              <w:marTop w:val="0"/>
              <w:marBottom w:val="0"/>
              <w:divBdr>
                <w:top w:val="none" w:sz="0" w:space="0" w:color="auto"/>
                <w:left w:val="none" w:sz="0" w:space="0" w:color="auto"/>
                <w:bottom w:val="none" w:sz="0" w:space="0" w:color="auto"/>
                <w:right w:val="none" w:sz="0" w:space="0" w:color="auto"/>
              </w:divBdr>
            </w:div>
            <w:div w:id="957375846">
              <w:marLeft w:val="0"/>
              <w:marRight w:val="0"/>
              <w:marTop w:val="0"/>
              <w:marBottom w:val="0"/>
              <w:divBdr>
                <w:top w:val="none" w:sz="0" w:space="0" w:color="auto"/>
                <w:left w:val="none" w:sz="0" w:space="0" w:color="auto"/>
                <w:bottom w:val="none" w:sz="0" w:space="0" w:color="auto"/>
                <w:right w:val="none" w:sz="0" w:space="0" w:color="auto"/>
              </w:divBdr>
            </w:div>
            <w:div w:id="567691172">
              <w:marLeft w:val="0"/>
              <w:marRight w:val="0"/>
              <w:marTop w:val="0"/>
              <w:marBottom w:val="0"/>
              <w:divBdr>
                <w:top w:val="none" w:sz="0" w:space="0" w:color="auto"/>
                <w:left w:val="none" w:sz="0" w:space="0" w:color="auto"/>
                <w:bottom w:val="none" w:sz="0" w:space="0" w:color="auto"/>
                <w:right w:val="none" w:sz="0" w:space="0" w:color="auto"/>
              </w:divBdr>
            </w:div>
            <w:div w:id="1880438566">
              <w:marLeft w:val="0"/>
              <w:marRight w:val="0"/>
              <w:marTop w:val="0"/>
              <w:marBottom w:val="0"/>
              <w:divBdr>
                <w:top w:val="none" w:sz="0" w:space="0" w:color="auto"/>
                <w:left w:val="none" w:sz="0" w:space="0" w:color="auto"/>
                <w:bottom w:val="none" w:sz="0" w:space="0" w:color="auto"/>
                <w:right w:val="none" w:sz="0" w:space="0" w:color="auto"/>
              </w:divBdr>
            </w:div>
            <w:div w:id="1221525858">
              <w:marLeft w:val="0"/>
              <w:marRight w:val="0"/>
              <w:marTop w:val="0"/>
              <w:marBottom w:val="0"/>
              <w:divBdr>
                <w:top w:val="none" w:sz="0" w:space="0" w:color="auto"/>
                <w:left w:val="none" w:sz="0" w:space="0" w:color="auto"/>
                <w:bottom w:val="none" w:sz="0" w:space="0" w:color="auto"/>
                <w:right w:val="none" w:sz="0" w:space="0" w:color="auto"/>
              </w:divBdr>
            </w:div>
            <w:div w:id="600574635">
              <w:marLeft w:val="0"/>
              <w:marRight w:val="0"/>
              <w:marTop w:val="0"/>
              <w:marBottom w:val="0"/>
              <w:divBdr>
                <w:top w:val="none" w:sz="0" w:space="0" w:color="auto"/>
                <w:left w:val="none" w:sz="0" w:space="0" w:color="auto"/>
                <w:bottom w:val="none" w:sz="0" w:space="0" w:color="auto"/>
                <w:right w:val="none" w:sz="0" w:space="0" w:color="auto"/>
              </w:divBdr>
            </w:div>
            <w:div w:id="1040470137">
              <w:marLeft w:val="0"/>
              <w:marRight w:val="0"/>
              <w:marTop w:val="0"/>
              <w:marBottom w:val="0"/>
              <w:divBdr>
                <w:top w:val="none" w:sz="0" w:space="0" w:color="auto"/>
                <w:left w:val="none" w:sz="0" w:space="0" w:color="auto"/>
                <w:bottom w:val="none" w:sz="0" w:space="0" w:color="auto"/>
                <w:right w:val="none" w:sz="0" w:space="0" w:color="auto"/>
              </w:divBdr>
            </w:div>
            <w:div w:id="1276250622">
              <w:marLeft w:val="0"/>
              <w:marRight w:val="0"/>
              <w:marTop w:val="0"/>
              <w:marBottom w:val="0"/>
              <w:divBdr>
                <w:top w:val="none" w:sz="0" w:space="0" w:color="auto"/>
                <w:left w:val="none" w:sz="0" w:space="0" w:color="auto"/>
                <w:bottom w:val="none" w:sz="0" w:space="0" w:color="auto"/>
                <w:right w:val="none" w:sz="0" w:space="0" w:color="auto"/>
              </w:divBdr>
            </w:div>
            <w:div w:id="1896620649">
              <w:marLeft w:val="0"/>
              <w:marRight w:val="0"/>
              <w:marTop w:val="0"/>
              <w:marBottom w:val="0"/>
              <w:divBdr>
                <w:top w:val="none" w:sz="0" w:space="0" w:color="auto"/>
                <w:left w:val="none" w:sz="0" w:space="0" w:color="auto"/>
                <w:bottom w:val="none" w:sz="0" w:space="0" w:color="auto"/>
                <w:right w:val="none" w:sz="0" w:space="0" w:color="auto"/>
              </w:divBdr>
            </w:div>
            <w:div w:id="573854169">
              <w:marLeft w:val="0"/>
              <w:marRight w:val="0"/>
              <w:marTop w:val="0"/>
              <w:marBottom w:val="0"/>
              <w:divBdr>
                <w:top w:val="none" w:sz="0" w:space="0" w:color="auto"/>
                <w:left w:val="none" w:sz="0" w:space="0" w:color="auto"/>
                <w:bottom w:val="none" w:sz="0" w:space="0" w:color="auto"/>
                <w:right w:val="none" w:sz="0" w:space="0" w:color="auto"/>
              </w:divBdr>
            </w:div>
            <w:div w:id="330185332">
              <w:marLeft w:val="0"/>
              <w:marRight w:val="0"/>
              <w:marTop w:val="0"/>
              <w:marBottom w:val="0"/>
              <w:divBdr>
                <w:top w:val="none" w:sz="0" w:space="0" w:color="auto"/>
                <w:left w:val="none" w:sz="0" w:space="0" w:color="auto"/>
                <w:bottom w:val="none" w:sz="0" w:space="0" w:color="auto"/>
                <w:right w:val="none" w:sz="0" w:space="0" w:color="auto"/>
              </w:divBdr>
            </w:div>
            <w:div w:id="2053309718">
              <w:marLeft w:val="0"/>
              <w:marRight w:val="0"/>
              <w:marTop w:val="0"/>
              <w:marBottom w:val="0"/>
              <w:divBdr>
                <w:top w:val="none" w:sz="0" w:space="0" w:color="auto"/>
                <w:left w:val="none" w:sz="0" w:space="0" w:color="auto"/>
                <w:bottom w:val="none" w:sz="0" w:space="0" w:color="auto"/>
                <w:right w:val="none" w:sz="0" w:space="0" w:color="auto"/>
              </w:divBdr>
            </w:div>
            <w:div w:id="805970490">
              <w:marLeft w:val="0"/>
              <w:marRight w:val="0"/>
              <w:marTop w:val="0"/>
              <w:marBottom w:val="0"/>
              <w:divBdr>
                <w:top w:val="none" w:sz="0" w:space="0" w:color="auto"/>
                <w:left w:val="none" w:sz="0" w:space="0" w:color="auto"/>
                <w:bottom w:val="none" w:sz="0" w:space="0" w:color="auto"/>
                <w:right w:val="none" w:sz="0" w:space="0" w:color="auto"/>
              </w:divBdr>
            </w:div>
            <w:div w:id="715542276">
              <w:marLeft w:val="0"/>
              <w:marRight w:val="0"/>
              <w:marTop w:val="0"/>
              <w:marBottom w:val="0"/>
              <w:divBdr>
                <w:top w:val="none" w:sz="0" w:space="0" w:color="auto"/>
                <w:left w:val="none" w:sz="0" w:space="0" w:color="auto"/>
                <w:bottom w:val="none" w:sz="0" w:space="0" w:color="auto"/>
                <w:right w:val="none" w:sz="0" w:space="0" w:color="auto"/>
              </w:divBdr>
            </w:div>
            <w:div w:id="1826359644">
              <w:marLeft w:val="0"/>
              <w:marRight w:val="0"/>
              <w:marTop w:val="0"/>
              <w:marBottom w:val="0"/>
              <w:divBdr>
                <w:top w:val="none" w:sz="0" w:space="0" w:color="auto"/>
                <w:left w:val="none" w:sz="0" w:space="0" w:color="auto"/>
                <w:bottom w:val="none" w:sz="0" w:space="0" w:color="auto"/>
                <w:right w:val="none" w:sz="0" w:space="0" w:color="auto"/>
              </w:divBdr>
            </w:div>
            <w:div w:id="146482719">
              <w:marLeft w:val="0"/>
              <w:marRight w:val="0"/>
              <w:marTop w:val="0"/>
              <w:marBottom w:val="0"/>
              <w:divBdr>
                <w:top w:val="none" w:sz="0" w:space="0" w:color="auto"/>
                <w:left w:val="none" w:sz="0" w:space="0" w:color="auto"/>
                <w:bottom w:val="none" w:sz="0" w:space="0" w:color="auto"/>
                <w:right w:val="none" w:sz="0" w:space="0" w:color="auto"/>
              </w:divBdr>
            </w:div>
            <w:div w:id="2126732434">
              <w:marLeft w:val="0"/>
              <w:marRight w:val="0"/>
              <w:marTop w:val="0"/>
              <w:marBottom w:val="0"/>
              <w:divBdr>
                <w:top w:val="none" w:sz="0" w:space="0" w:color="auto"/>
                <w:left w:val="none" w:sz="0" w:space="0" w:color="auto"/>
                <w:bottom w:val="none" w:sz="0" w:space="0" w:color="auto"/>
                <w:right w:val="none" w:sz="0" w:space="0" w:color="auto"/>
              </w:divBdr>
            </w:div>
            <w:div w:id="2100366760">
              <w:marLeft w:val="0"/>
              <w:marRight w:val="0"/>
              <w:marTop w:val="0"/>
              <w:marBottom w:val="0"/>
              <w:divBdr>
                <w:top w:val="none" w:sz="0" w:space="0" w:color="auto"/>
                <w:left w:val="none" w:sz="0" w:space="0" w:color="auto"/>
                <w:bottom w:val="none" w:sz="0" w:space="0" w:color="auto"/>
                <w:right w:val="none" w:sz="0" w:space="0" w:color="auto"/>
              </w:divBdr>
            </w:div>
            <w:div w:id="47414306">
              <w:marLeft w:val="0"/>
              <w:marRight w:val="0"/>
              <w:marTop w:val="0"/>
              <w:marBottom w:val="0"/>
              <w:divBdr>
                <w:top w:val="none" w:sz="0" w:space="0" w:color="auto"/>
                <w:left w:val="none" w:sz="0" w:space="0" w:color="auto"/>
                <w:bottom w:val="none" w:sz="0" w:space="0" w:color="auto"/>
                <w:right w:val="none" w:sz="0" w:space="0" w:color="auto"/>
              </w:divBdr>
            </w:div>
            <w:div w:id="1346664889">
              <w:marLeft w:val="0"/>
              <w:marRight w:val="0"/>
              <w:marTop w:val="0"/>
              <w:marBottom w:val="0"/>
              <w:divBdr>
                <w:top w:val="none" w:sz="0" w:space="0" w:color="auto"/>
                <w:left w:val="none" w:sz="0" w:space="0" w:color="auto"/>
                <w:bottom w:val="none" w:sz="0" w:space="0" w:color="auto"/>
                <w:right w:val="none" w:sz="0" w:space="0" w:color="auto"/>
              </w:divBdr>
            </w:div>
            <w:div w:id="1217856219">
              <w:marLeft w:val="0"/>
              <w:marRight w:val="0"/>
              <w:marTop w:val="0"/>
              <w:marBottom w:val="0"/>
              <w:divBdr>
                <w:top w:val="none" w:sz="0" w:space="0" w:color="auto"/>
                <w:left w:val="none" w:sz="0" w:space="0" w:color="auto"/>
                <w:bottom w:val="none" w:sz="0" w:space="0" w:color="auto"/>
                <w:right w:val="none" w:sz="0" w:space="0" w:color="auto"/>
              </w:divBdr>
            </w:div>
            <w:div w:id="642083086">
              <w:marLeft w:val="0"/>
              <w:marRight w:val="0"/>
              <w:marTop w:val="0"/>
              <w:marBottom w:val="0"/>
              <w:divBdr>
                <w:top w:val="none" w:sz="0" w:space="0" w:color="auto"/>
                <w:left w:val="none" w:sz="0" w:space="0" w:color="auto"/>
                <w:bottom w:val="none" w:sz="0" w:space="0" w:color="auto"/>
                <w:right w:val="none" w:sz="0" w:space="0" w:color="auto"/>
              </w:divBdr>
            </w:div>
            <w:div w:id="1532498070">
              <w:marLeft w:val="0"/>
              <w:marRight w:val="0"/>
              <w:marTop w:val="0"/>
              <w:marBottom w:val="0"/>
              <w:divBdr>
                <w:top w:val="none" w:sz="0" w:space="0" w:color="auto"/>
                <w:left w:val="none" w:sz="0" w:space="0" w:color="auto"/>
                <w:bottom w:val="none" w:sz="0" w:space="0" w:color="auto"/>
                <w:right w:val="none" w:sz="0" w:space="0" w:color="auto"/>
              </w:divBdr>
            </w:div>
            <w:div w:id="1362824807">
              <w:marLeft w:val="0"/>
              <w:marRight w:val="0"/>
              <w:marTop w:val="0"/>
              <w:marBottom w:val="0"/>
              <w:divBdr>
                <w:top w:val="none" w:sz="0" w:space="0" w:color="auto"/>
                <w:left w:val="none" w:sz="0" w:space="0" w:color="auto"/>
                <w:bottom w:val="none" w:sz="0" w:space="0" w:color="auto"/>
                <w:right w:val="none" w:sz="0" w:space="0" w:color="auto"/>
              </w:divBdr>
            </w:div>
            <w:div w:id="498156686">
              <w:marLeft w:val="0"/>
              <w:marRight w:val="0"/>
              <w:marTop w:val="0"/>
              <w:marBottom w:val="0"/>
              <w:divBdr>
                <w:top w:val="none" w:sz="0" w:space="0" w:color="auto"/>
                <w:left w:val="none" w:sz="0" w:space="0" w:color="auto"/>
                <w:bottom w:val="none" w:sz="0" w:space="0" w:color="auto"/>
                <w:right w:val="none" w:sz="0" w:space="0" w:color="auto"/>
              </w:divBdr>
            </w:div>
            <w:div w:id="133067754">
              <w:marLeft w:val="0"/>
              <w:marRight w:val="0"/>
              <w:marTop w:val="0"/>
              <w:marBottom w:val="0"/>
              <w:divBdr>
                <w:top w:val="none" w:sz="0" w:space="0" w:color="auto"/>
                <w:left w:val="none" w:sz="0" w:space="0" w:color="auto"/>
                <w:bottom w:val="none" w:sz="0" w:space="0" w:color="auto"/>
                <w:right w:val="none" w:sz="0" w:space="0" w:color="auto"/>
              </w:divBdr>
            </w:div>
            <w:div w:id="2022001027">
              <w:marLeft w:val="0"/>
              <w:marRight w:val="0"/>
              <w:marTop w:val="0"/>
              <w:marBottom w:val="0"/>
              <w:divBdr>
                <w:top w:val="none" w:sz="0" w:space="0" w:color="auto"/>
                <w:left w:val="none" w:sz="0" w:space="0" w:color="auto"/>
                <w:bottom w:val="none" w:sz="0" w:space="0" w:color="auto"/>
                <w:right w:val="none" w:sz="0" w:space="0" w:color="auto"/>
              </w:divBdr>
            </w:div>
            <w:div w:id="1336493328">
              <w:marLeft w:val="0"/>
              <w:marRight w:val="0"/>
              <w:marTop w:val="0"/>
              <w:marBottom w:val="0"/>
              <w:divBdr>
                <w:top w:val="none" w:sz="0" w:space="0" w:color="auto"/>
                <w:left w:val="none" w:sz="0" w:space="0" w:color="auto"/>
                <w:bottom w:val="none" w:sz="0" w:space="0" w:color="auto"/>
                <w:right w:val="none" w:sz="0" w:space="0" w:color="auto"/>
              </w:divBdr>
            </w:div>
            <w:div w:id="243876578">
              <w:marLeft w:val="0"/>
              <w:marRight w:val="0"/>
              <w:marTop w:val="0"/>
              <w:marBottom w:val="0"/>
              <w:divBdr>
                <w:top w:val="none" w:sz="0" w:space="0" w:color="auto"/>
                <w:left w:val="none" w:sz="0" w:space="0" w:color="auto"/>
                <w:bottom w:val="none" w:sz="0" w:space="0" w:color="auto"/>
                <w:right w:val="none" w:sz="0" w:space="0" w:color="auto"/>
              </w:divBdr>
            </w:div>
            <w:div w:id="1904947739">
              <w:marLeft w:val="0"/>
              <w:marRight w:val="0"/>
              <w:marTop w:val="0"/>
              <w:marBottom w:val="0"/>
              <w:divBdr>
                <w:top w:val="none" w:sz="0" w:space="0" w:color="auto"/>
                <w:left w:val="none" w:sz="0" w:space="0" w:color="auto"/>
                <w:bottom w:val="none" w:sz="0" w:space="0" w:color="auto"/>
                <w:right w:val="none" w:sz="0" w:space="0" w:color="auto"/>
              </w:divBdr>
            </w:div>
            <w:div w:id="1558130310">
              <w:marLeft w:val="0"/>
              <w:marRight w:val="0"/>
              <w:marTop w:val="0"/>
              <w:marBottom w:val="0"/>
              <w:divBdr>
                <w:top w:val="none" w:sz="0" w:space="0" w:color="auto"/>
                <w:left w:val="none" w:sz="0" w:space="0" w:color="auto"/>
                <w:bottom w:val="none" w:sz="0" w:space="0" w:color="auto"/>
                <w:right w:val="none" w:sz="0" w:space="0" w:color="auto"/>
              </w:divBdr>
            </w:div>
            <w:div w:id="1679111561">
              <w:marLeft w:val="0"/>
              <w:marRight w:val="0"/>
              <w:marTop w:val="0"/>
              <w:marBottom w:val="0"/>
              <w:divBdr>
                <w:top w:val="none" w:sz="0" w:space="0" w:color="auto"/>
                <w:left w:val="none" w:sz="0" w:space="0" w:color="auto"/>
                <w:bottom w:val="none" w:sz="0" w:space="0" w:color="auto"/>
                <w:right w:val="none" w:sz="0" w:space="0" w:color="auto"/>
              </w:divBdr>
            </w:div>
            <w:div w:id="1516773083">
              <w:marLeft w:val="0"/>
              <w:marRight w:val="0"/>
              <w:marTop w:val="0"/>
              <w:marBottom w:val="0"/>
              <w:divBdr>
                <w:top w:val="none" w:sz="0" w:space="0" w:color="auto"/>
                <w:left w:val="none" w:sz="0" w:space="0" w:color="auto"/>
                <w:bottom w:val="none" w:sz="0" w:space="0" w:color="auto"/>
                <w:right w:val="none" w:sz="0" w:space="0" w:color="auto"/>
              </w:divBdr>
            </w:div>
            <w:div w:id="1103458676">
              <w:marLeft w:val="0"/>
              <w:marRight w:val="0"/>
              <w:marTop w:val="0"/>
              <w:marBottom w:val="0"/>
              <w:divBdr>
                <w:top w:val="none" w:sz="0" w:space="0" w:color="auto"/>
                <w:left w:val="none" w:sz="0" w:space="0" w:color="auto"/>
                <w:bottom w:val="none" w:sz="0" w:space="0" w:color="auto"/>
                <w:right w:val="none" w:sz="0" w:space="0" w:color="auto"/>
              </w:divBdr>
            </w:div>
            <w:div w:id="683554104">
              <w:marLeft w:val="0"/>
              <w:marRight w:val="0"/>
              <w:marTop w:val="0"/>
              <w:marBottom w:val="0"/>
              <w:divBdr>
                <w:top w:val="none" w:sz="0" w:space="0" w:color="auto"/>
                <w:left w:val="none" w:sz="0" w:space="0" w:color="auto"/>
                <w:bottom w:val="none" w:sz="0" w:space="0" w:color="auto"/>
                <w:right w:val="none" w:sz="0" w:space="0" w:color="auto"/>
              </w:divBdr>
            </w:div>
            <w:div w:id="1062606872">
              <w:marLeft w:val="0"/>
              <w:marRight w:val="0"/>
              <w:marTop w:val="0"/>
              <w:marBottom w:val="0"/>
              <w:divBdr>
                <w:top w:val="none" w:sz="0" w:space="0" w:color="auto"/>
                <w:left w:val="none" w:sz="0" w:space="0" w:color="auto"/>
                <w:bottom w:val="none" w:sz="0" w:space="0" w:color="auto"/>
                <w:right w:val="none" w:sz="0" w:space="0" w:color="auto"/>
              </w:divBdr>
            </w:div>
            <w:div w:id="1497262314">
              <w:marLeft w:val="0"/>
              <w:marRight w:val="0"/>
              <w:marTop w:val="0"/>
              <w:marBottom w:val="0"/>
              <w:divBdr>
                <w:top w:val="none" w:sz="0" w:space="0" w:color="auto"/>
                <w:left w:val="none" w:sz="0" w:space="0" w:color="auto"/>
                <w:bottom w:val="none" w:sz="0" w:space="0" w:color="auto"/>
                <w:right w:val="none" w:sz="0" w:space="0" w:color="auto"/>
              </w:divBdr>
            </w:div>
            <w:div w:id="2139369670">
              <w:marLeft w:val="0"/>
              <w:marRight w:val="0"/>
              <w:marTop w:val="0"/>
              <w:marBottom w:val="0"/>
              <w:divBdr>
                <w:top w:val="none" w:sz="0" w:space="0" w:color="auto"/>
                <w:left w:val="none" w:sz="0" w:space="0" w:color="auto"/>
                <w:bottom w:val="none" w:sz="0" w:space="0" w:color="auto"/>
                <w:right w:val="none" w:sz="0" w:space="0" w:color="auto"/>
              </w:divBdr>
            </w:div>
            <w:div w:id="580915205">
              <w:marLeft w:val="0"/>
              <w:marRight w:val="0"/>
              <w:marTop w:val="0"/>
              <w:marBottom w:val="0"/>
              <w:divBdr>
                <w:top w:val="none" w:sz="0" w:space="0" w:color="auto"/>
                <w:left w:val="none" w:sz="0" w:space="0" w:color="auto"/>
                <w:bottom w:val="none" w:sz="0" w:space="0" w:color="auto"/>
                <w:right w:val="none" w:sz="0" w:space="0" w:color="auto"/>
              </w:divBdr>
            </w:div>
            <w:div w:id="749274823">
              <w:marLeft w:val="0"/>
              <w:marRight w:val="0"/>
              <w:marTop w:val="0"/>
              <w:marBottom w:val="0"/>
              <w:divBdr>
                <w:top w:val="none" w:sz="0" w:space="0" w:color="auto"/>
                <w:left w:val="none" w:sz="0" w:space="0" w:color="auto"/>
                <w:bottom w:val="none" w:sz="0" w:space="0" w:color="auto"/>
                <w:right w:val="none" w:sz="0" w:space="0" w:color="auto"/>
              </w:divBdr>
            </w:div>
            <w:div w:id="205414204">
              <w:marLeft w:val="0"/>
              <w:marRight w:val="0"/>
              <w:marTop w:val="0"/>
              <w:marBottom w:val="0"/>
              <w:divBdr>
                <w:top w:val="none" w:sz="0" w:space="0" w:color="auto"/>
                <w:left w:val="none" w:sz="0" w:space="0" w:color="auto"/>
                <w:bottom w:val="none" w:sz="0" w:space="0" w:color="auto"/>
                <w:right w:val="none" w:sz="0" w:space="0" w:color="auto"/>
              </w:divBdr>
            </w:div>
            <w:div w:id="612827567">
              <w:marLeft w:val="0"/>
              <w:marRight w:val="0"/>
              <w:marTop w:val="0"/>
              <w:marBottom w:val="0"/>
              <w:divBdr>
                <w:top w:val="none" w:sz="0" w:space="0" w:color="auto"/>
                <w:left w:val="none" w:sz="0" w:space="0" w:color="auto"/>
                <w:bottom w:val="none" w:sz="0" w:space="0" w:color="auto"/>
                <w:right w:val="none" w:sz="0" w:space="0" w:color="auto"/>
              </w:divBdr>
            </w:div>
            <w:div w:id="439959119">
              <w:marLeft w:val="0"/>
              <w:marRight w:val="0"/>
              <w:marTop w:val="0"/>
              <w:marBottom w:val="0"/>
              <w:divBdr>
                <w:top w:val="none" w:sz="0" w:space="0" w:color="auto"/>
                <w:left w:val="none" w:sz="0" w:space="0" w:color="auto"/>
                <w:bottom w:val="none" w:sz="0" w:space="0" w:color="auto"/>
                <w:right w:val="none" w:sz="0" w:space="0" w:color="auto"/>
              </w:divBdr>
            </w:div>
            <w:div w:id="2051757334">
              <w:marLeft w:val="0"/>
              <w:marRight w:val="0"/>
              <w:marTop w:val="0"/>
              <w:marBottom w:val="0"/>
              <w:divBdr>
                <w:top w:val="none" w:sz="0" w:space="0" w:color="auto"/>
                <w:left w:val="none" w:sz="0" w:space="0" w:color="auto"/>
                <w:bottom w:val="none" w:sz="0" w:space="0" w:color="auto"/>
                <w:right w:val="none" w:sz="0" w:space="0" w:color="auto"/>
              </w:divBdr>
            </w:div>
            <w:div w:id="1330789772">
              <w:marLeft w:val="0"/>
              <w:marRight w:val="0"/>
              <w:marTop w:val="0"/>
              <w:marBottom w:val="0"/>
              <w:divBdr>
                <w:top w:val="none" w:sz="0" w:space="0" w:color="auto"/>
                <w:left w:val="none" w:sz="0" w:space="0" w:color="auto"/>
                <w:bottom w:val="none" w:sz="0" w:space="0" w:color="auto"/>
                <w:right w:val="none" w:sz="0" w:space="0" w:color="auto"/>
              </w:divBdr>
            </w:div>
            <w:div w:id="1143692347">
              <w:marLeft w:val="0"/>
              <w:marRight w:val="0"/>
              <w:marTop w:val="0"/>
              <w:marBottom w:val="0"/>
              <w:divBdr>
                <w:top w:val="none" w:sz="0" w:space="0" w:color="auto"/>
                <w:left w:val="none" w:sz="0" w:space="0" w:color="auto"/>
                <w:bottom w:val="none" w:sz="0" w:space="0" w:color="auto"/>
                <w:right w:val="none" w:sz="0" w:space="0" w:color="auto"/>
              </w:divBdr>
            </w:div>
            <w:div w:id="2024821437">
              <w:marLeft w:val="0"/>
              <w:marRight w:val="0"/>
              <w:marTop w:val="0"/>
              <w:marBottom w:val="0"/>
              <w:divBdr>
                <w:top w:val="none" w:sz="0" w:space="0" w:color="auto"/>
                <w:left w:val="none" w:sz="0" w:space="0" w:color="auto"/>
                <w:bottom w:val="none" w:sz="0" w:space="0" w:color="auto"/>
                <w:right w:val="none" w:sz="0" w:space="0" w:color="auto"/>
              </w:divBdr>
            </w:div>
            <w:div w:id="946278657">
              <w:marLeft w:val="0"/>
              <w:marRight w:val="0"/>
              <w:marTop w:val="0"/>
              <w:marBottom w:val="0"/>
              <w:divBdr>
                <w:top w:val="none" w:sz="0" w:space="0" w:color="auto"/>
                <w:left w:val="none" w:sz="0" w:space="0" w:color="auto"/>
                <w:bottom w:val="none" w:sz="0" w:space="0" w:color="auto"/>
                <w:right w:val="none" w:sz="0" w:space="0" w:color="auto"/>
              </w:divBdr>
            </w:div>
            <w:div w:id="1863977510">
              <w:marLeft w:val="0"/>
              <w:marRight w:val="0"/>
              <w:marTop w:val="0"/>
              <w:marBottom w:val="0"/>
              <w:divBdr>
                <w:top w:val="none" w:sz="0" w:space="0" w:color="auto"/>
                <w:left w:val="none" w:sz="0" w:space="0" w:color="auto"/>
                <w:bottom w:val="none" w:sz="0" w:space="0" w:color="auto"/>
                <w:right w:val="none" w:sz="0" w:space="0" w:color="auto"/>
              </w:divBdr>
            </w:div>
            <w:div w:id="1299187350">
              <w:marLeft w:val="0"/>
              <w:marRight w:val="0"/>
              <w:marTop w:val="0"/>
              <w:marBottom w:val="0"/>
              <w:divBdr>
                <w:top w:val="none" w:sz="0" w:space="0" w:color="auto"/>
                <w:left w:val="none" w:sz="0" w:space="0" w:color="auto"/>
                <w:bottom w:val="none" w:sz="0" w:space="0" w:color="auto"/>
                <w:right w:val="none" w:sz="0" w:space="0" w:color="auto"/>
              </w:divBdr>
            </w:div>
            <w:div w:id="566916885">
              <w:marLeft w:val="0"/>
              <w:marRight w:val="0"/>
              <w:marTop w:val="0"/>
              <w:marBottom w:val="0"/>
              <w:divBdr>
                <w:top w:val="none" w:sz="0" w:space="0" w:color="auto"/>
                <w:left w:val="none" w:sz="0" w:space="0" w:color="auto"/>
                <w:bottom w:val="none" w:sz="0" w:space="0" w:color="auto"/>
                <w:right w:val="none" w:sz="0" w:space="0" w:color="auto"/>
              </w:divBdr>
            </w:div>
            <w:div w:id="2097092836">
              <w:marLeft w:val="0"/>
              <w:marRight w:val="0"/>
              <w:marTop w:val="0"/>
              <w:marBottom w:val="0"/>
              <w:divBdr>
                <w:top w:val="none" w:sz="0" w:space="0" w:color="auto"/>
                <w:left w:val="none" w:sz="0" w:space="0" w:color="auto"/>
                <w:bottom w:val="none" w:sz="0" w:space="0" w:color="auto"/>
                <w:right w:val="none" w:sz="0" w:space="0" w:color="auto"/>
              </w:divBdr>
            </w:div>
            <w:div w:id="1654407687">
              <w:marLeft w:val="0"/>
              <w:marRight w:val="0"/>
              <w:marTop w:val="0"/>
              <w:marBottom w:val="0"/>
              <w:divBdr>
                <w:top w:val="none" w:sz="0" w:space="0" w:color="auto"/>
                <w:left w:val="none" w:sz="0" w:space="0" w:color="auto"/>
                <w:bottom w:val="none" w:sz="0" w:space="0" w:color="auto"/>
                <w:right w:val="none" w:sz="0" w:space="0" w:color="auto"/>
              </w:divBdr>
            </w:div>
            <w:div w:id="430317064">
              <w:marLeft w:val="0"/>
              <w:marRight w:val="0"/>
              <w:marTop w:val="0"/>
              <w:marBottom w:val="0"/>
              <w:divBdr>
                <w:top w:val="none" w:sz="0" w:space="0" w:color="auto"/>
                <w:left w:val="none" w:sz="0" w:space="0" w:color="auto"/>
                <w:bottom w:val="none" w:sz="0" w:space="0" w:color="auto"/>
                <w:right w:val="none" w:sz="0" w:space="0" w:color="auto"/>
              </w:divBdr>
            </w:div>
            <w:div w:id="499807233">
              <w:marLeft w:val="0"/>
              <w:marRight w:val="0"/>
              <w:marTop w:val="0"/>
              <w:marBottom w:val="0"/>
              <w:divBdr>
                <w:top w:val="none" w:sz="0" w:space="0" w:color="auto"/>
                <w:left w:val="none" w:sz="0" w:space="0" w:color="auto"/>
                <w:bottom w:val="none" w:sz="0" w:space="0" w:color="auto"/>
                <w:right w:val="none" w:sz="0" w:space="0" w:color="auto"/>
              </w:divBdr>
            </w:div>
            <w:div w:id="2126607772">
              <w:marLeft w:val="0"/>
              <w:marRight w:val="0"/>
              <w:marTop w:val="0"/>
              <w:marBottom w:val="0"/>
              <w:divBdr>
                <w:top w:val="none" w:sz="0" w:space="0" w:color="auto"/>
                <w:left w:val="none" w:sz="0" w:space="0" w:color="auto"/>
                <w:bottom w:val="none" w:sz="0" w:space="0" w:color="auto"/>
                <w:right w:val="none" w:sz="0" w:space="0" w:color="auto"/>
              </w:divBdr>
            </w:div>
            <w:div w:id="274407993">
              <w:marLeft w:val="0"/>
              <w:marRight w:val="0"/>
              <w:marTop w:val="0"/>
              <w:marBottom w:val="0"/>
              <w:divBdr>
                <w:top w:val="none" w:sz="0" w:space="0" w:color="auto"/>
                <w:left w:val="none" w:sz="0" w:space="0" w:color="auto"/>
                <w:bottom w:val="none" w:sz="0" w:space="0" w:color="auto"/>
                <w:right w:val="none" w:sz="0" w:space="0" w:color="auto"/>
              </w:divBdr>
            </w:div>
            <w:div w:id="64029989">
              <w:marLeft w:val="0"/>
              <w:marRight w:val="0"/>
              <w:marTop w:val="0"/>
              <w:marBottom w:val="0"/>
              <w:divBdr>
                <w:top w:val="none" w:sz="0" w:space="0" w:color="auto"/>
                <w:left w:val="none" w:sz="0" w:space="0" w:color="auto"/>
                <w:bottom w:val="none" w:sz="0" w:space="0" w:color="auto"/>
                <w:right w:val="none" w:sz="0" w:space="0" w:color="auto"/>
              </w:divBdr>
            </w:div>
            <w:div w:id="1764110979">
              <w:marLeft w:val="0"/>
              <w:marRight w:val="0"/>
              <w:marTop w:val="0"/>
              <w:marBottom w:val="0"/>
              <w:divBdr>
                <w:top w:val="none" w:sz="0" w:space="0" w:color="auto"/>
                <w:left w:val="none" w:sz="0" w:space="0" w:color="auto"/>
                <w:bottom w:val="none" w:sz="0" w:space="0" w:color="auto"/>
                <w:right w:val="none" w:sz="0" w:space="0" w:color="auto"/>
              </w:divBdr>
            </w:div>
            <w:div w:id="1518494833">
              <w:marLeft w:val="0"/>
              <w:marRight w:val="0"/>
              <w:marTop w:val="0"/>
              <w:marBottom w:val="0"/>
              <w:divBdr>
                <w:top w:val="none" w:sz="0" w:space="0" w:color="auto"/>
                <w:left w:val="none" w:sz="0" w:space="0" w:color="auto"/>
                <w:bottom w:val="none" w:sz="0" w:space="0" w:color="auto"/>
                <w:right w:val="none" w:sz="0" w:space="0" w:color="auto"/>
              </w:divBdr>
            </w:div>
            <w:div w:id="1683119008">
              <w:marLeft w:val="0"/>
              <w:marRight w:val="0"/>
              <w:marTop w:val="0"/>
              <w:marBottom w:val="0"/>
              <w:divBdr>
                <w:top w:val="none" w:sz="0" w:space="0" w:color="auto"/>
                <w:left w:val="none" w:sz="0" w:space="0" w:color="auto"/>
                <w:bottom w:val="none" w:sz="0" w:space="0" w:color="auto"/>
                <w:right w:val="none" w:sz="0" w:space="0" w:color="auto"/>
              </w:divBdr>
            </w:div>
            <w:div w:id="535043749">
              <w:marLeft w:val="0"/>
              <w:marRight w:val="0"/>
              <w:marTop w:val="0"/>
              <w:marBottom w:val="0"/>
              <w:divBdr>
                <w:top w:val="none" w:sz="0" w:space="0" w:color="auto"/>
                <w:left w:val="none" w:sz="0" w:space="0" w:color="auto"/>
                <w:bottom w:val="none" w:sz="0" w:space="0" w:color="auto"/>
                <w:right w:val="none" w:sz="0" w:space="0" w:color="auto"/>
              </w:divBdr>
            </w:div>
            <w:div w:id="619995295">
              <w:marLeft w:val="0"/>
              <w:marRight w:val="0"/>
              <w:marTop w:val="0"/>
              <w:marBottom w:val="0"/>
              <w:divBdr>
                <w:top w:val="none" w:sz="0" w:space="0" w:color="auto"/>
                <w:left w:val="none" w:sz="0" w:space="0" w:color="auto"/>
                <w:bottom w:val="none" w:sz="0" w:space="0" w:color="auto"/>
                <w:right w:val="none" w:sz="0" w:space="0" w:color="auto"/>
              </w:divBdr>
            </w:div>
            <w:div w:id="1529369944">
              <w:marLeft w:val="0"/>
              <w:marRight w:val="0"/>
              <w:marTop w:val="0"/>
              <w:marBottom w:val="0"/>
              <w:divBdr>
                <w:top w:val="none" w:sz="0" w:space="0" w:color="auto"/>
                <w:left w:val="none" w:sz="0" w:space="0" w:color="auto"/>
                <w:bottom w:val="none" w:sz="0" w:space="0" w:color="auto"/>
                <w:right w:val="none" w:sz="0" w:space="0" w:color="auto"/>
              </w:divBdr>
            </w:div>
            <w:div w:id="950088890">
              <w:marLeft w:val="0"/>
              <w:marRight w:val="0"/>
              <w:marTop w:val="0"/>
              <w:marBottom w:val="0"/>
              <w:divBdr>
                <w:top w:val="none" w:sz="0" w:space="0" w:color="auto"/>
                <w:left w:val="none" w:sz="0" w:space="0" w:color="auto"/>
                <w:bottom w:val="none" w:sz="0" w:space="0" w:color="auto"/>
                <w:right w:val="none" w:sz="0" w:space="0" w:color="auto"/>
              </w:divBdr>
            </w:div>
            <w:div w:id="1736657515">
              <w:marLeft w:val="0"/>
              <w:marRight w:val="0"/>
              <w:marTop w:val="0"/>
              <w:marBottom w:val="0"/>
              <w:divBdr>
                <w:top w:val="none" w:sz="0" w:space="0" w:color="auto"/>
                <w:left w:val="none" w:sz="0" w:space="0" w:color="auto"/>
                <w:bottom w:val="none" w:sz="0" w:space="0" w:color="auto"/>
                <w:right w:val="none" w:sz="0" w:space="0" w:color="auto"/>
              </w:divBdr>
            </w:div>
            <w:div w:id="136608362">
              <w:marLeft w:val="0"/>
              <w:marRight w:val="0"/>
              <w:marTop w:val="0"/>
              <w:marBottom w:val="0"/>
              <w:divBdr>
                <w:top w:val="none" w:sz="0" w:space="0" w:color="auto"/>
                <w:left w:val="none" w:sz="0" w:space="0" w:color="auto"/>
                <w:bottom w:val="none" w:sz="0" w:space="0" w:color="auto"/>
                <w:right w:val="none" w:sz="0" w:space="0" w:color="auto"/>
              </w:divBdr>
            </w:div>
            <w:div w:id="1688560559">
              <w:marLeft w:val="0"/>
              <w:marRight w:val="0"/>
              <w:marTop w:val="0"/>
              <w:marBottom w:val="0"/>
              <w:divBdr>
                <w:top w:val="none" w:sz="0" w:space="0" w:color="auto"/>
                <w:left w:val="none" w:sz="0" w:space="0" w:color="auto"/>
                <w:bottom w:val="none" w:sz="0" w:space="0" w:color="auto"/>
                <w:right w:val="none" w:sz="0" w:space="0" w:color="auto"/>
              </w:divBdr>
            </w:div>
            <w:div w:id="1220239983">
              <w:marLeft w:val="0"/>
              <w:marRight w:val="0"/>
              <w:marTop w:val="0"/>
              <w:marBottom w:val="0"/>
              <w:divBdr>
                <w:top w:val="none" w:sz="0" w:space="0" w:color="auto"/>
                <w:left w:val="none" w:sz="0" w:space="0" w:color="auto"/>
                <w:bottom w:val="none" w:sz="0" w:space="0" w:color="auto"/>
                <w:right w:val="none" w:sz="0" w:space="0" w:color="auto"/>
              </w:divBdr>
            </w:div>
            <w:div w:id="1501507121">
              <w:marLeft w:val="0"/>
              <w:marRight w:val="0"/>
              <w:marTop w:val="0"/>
              <w:marBottom w:val="0"/>
              <w:divBdr>
                <w:top w:val="none" w:sz="0" w:space="0" w:color="auto"/>
                <w:left w:val="none" w:sz="0" w:space="0" w:color="auto"/>
                <w:bottom w:val="none" w:sz="0" w:space="0" w:color="auto"/>
                <w:right w:val="none" w:sz="0" w:space="0" w:color="auto"/>
              </w:divBdr>
            </w:div>
            <w:div w:id="905915160">
              <w:marLeft w:val="0"/>
              <w:marRight w:val="0"/>
              <w:marTop w:val="0"/>
              <w:marBottom w:val="0"/>
              <w:divBdr>
                <w:top w:val="none" w:sz="0" w:space="0" w:color="auto"/>
                <w:left w:val="none" w:sz="0" w:space="0" w:color="auto"/>
                <w:bottom w:val="none" w:sz="0" w:space="0" w:color="auto"/>
                <w:right w:val="none" w:sz="0" w:space="0" w:color="auto"/>
              </w:divBdr>
            </w:div>
            <w:div w:id="1173379523">
              <w:marLeft w:val="0"/>
              <w:marRight w:val="0"/>
              <w:marTop w:val="0"/>
              <w:marBottom w:val="0"/>
              <w:divBdr>
                <w:top w:val="none" w:sz="0" w:space="0" w:color="auto"/>
                <w:left w:val="none" w:sz="0" w:space="0" w:color="auto"/>
                <w:bottom w:val="none" w:sz="0" w:space="0" w:color="auto"/>
                <w:right w:val="none" w:sz="0" w:space="0" w:color="auto"/>
              </w:divBdr>
            </w:div>
            <w:div w:id="640581459">
              <w:marLeft w:val="0"/>
              <w:marRight w:val="0"/>
              <w:marTop w:val="0"/>
              <w:marBottom w:val="0"/>
              <w:divBdr>
                <w:top w:val="none" w:sz="0" w:space="0" w:color="auto"/>
                <w:left w:val="none" w:sz="0" w:space="0" w:color="auto"/>
                <w:bottom w:val="none" w:sz="0" w:space="0" w:color="auto"/>
                <w:right w:val="none" w:sz="0" w:space="0" w:color="auto"/>
              </w:divBdr>
            </w:div>
            <w:div w:id="1321276811">
              <w:marLeft w:val="0"/>
              <w:marRight w:val="0"/>
              <w:marTop w:val="0"/>
              <w:marBottom w:val="0"/>
              <w:divBdr>
                <w:top w:val="none" w:sz="0" w:space="0" w:color="auto"/>
                <w:left w:val="none" w:sz="0" w:space="0" w:color="auto"/>
                <w:bottom w:val="none" w:sz="0" w:space="0" w:color="auto"/>
                <w:right w:val="none" w:sz="0" w:space="0" w:color="auto"/>
              </w:divBdr>
            </w:div>
            <w:div w:id="105389597">
              <w:marLeft w:val="0"/>
              <w:marRight w:val="0"/>
              <w:marTop w:val="0"/>
              <w:marBottom w:val="0"/>
              <w:divBdr>
                <w:top w:val="none" w:sz="0" w:space="0" w:color="auto"/>
                <w:left w:val="none" w:sz="0" w:space="0" w:color="auto"/>
                <w:bottom w:val="none" w:sz="0" w:space="0" w:color="auto"/>
                <w:right w:val="none" w:sz="0" w:space="0" w:color="auto"/>
              </w:divBdr>
            </w:div>
            <w:div w:id="1607737487">
              <w:marLeft w:val="0"/>
              <w:marRight w:val="0"/>
              <w:marTop w:val="0"/>
              <w:marBottom w:val="0"/>
              <w:divBdr>
                <w:top w:val="none" w:sz="0" w:space="0" w:color="auto"/>
                <w:left w:val="none" w:sz="0" w:space="0" w:color="auto"/>
                <w:bottom w:val="none" w:sz="0" w:space="0" w:color="auto"/>
                <w:right w:val="none" w:sz="0" w:space="0" w:color="auto"/>
              </w:divBdr>
            </w:div>
            <w:div w:id="418063864">
              <w:marLeft w:val="0"/>
              <w:marRight w:val="0"/>
              <w:marTop w:val="0"/>
              <w:marBottom w:val="0"/>
              <w:divBdr>
                <w:top w:val="none" w:sz="0" w:space="0" w:color="auto"/>
                <w:left w:val="none" w:sz="0" w:space="0" w:color="auto"/>
                <w:bottom w:val="none" w:sz="0" w:space="0" w:color="auto"/>
                <w:right w:val="none" w:sz="0" w:space="0" w:color="auto"/>
              </w:divBdr>
            </w:div>
            <w:div w:id="857695546">
              <w:marLeft w:val="0"/>
              <w:marRight w:val="0"/>
              <w:marTop w:val="0"/>
              <w:marBottom w:val="0"/>
              <w:divBdr>
                <w:top w:val="none" w:sz="0" w:space="0" w:color="auto"/>
                <w:left w:val="none" w:sz="0" w:space="0" w:color="auto"/>
                <w:bottom w:val="none" w:sz="0" w:space="0" w:color="auto"/>
                <w:right w:val="none" w:sz="0" w:space="0" w:color="auto"/>
              </w:divBdr>
            </w:div>
            <w:div w:id="313605476">
              <w:marLeft w:val="0"/>
              <w:marRight w:val="0"/>
              <w:marTop w:val="0"/>
              <w:marBottom w:val="0"/>
              <w:divBdr>
                <w:top w:val="none" w:sz="0" w:space="0" w:color="auto"/>
                <w:left w:val="none" w:sz="0" w:space="0" w:color="auto"/>
                <w:bottom w:val="none" w:sz="0" w:space="0" w:color="auto"/>
                <w:right w:val="none" w:sz="0" w:space="0" w:color="auto"/>
              </w:divBdr>
            </w:div>
            <w:div w:id="1067267346">
              <w:marLeft w:val="0"/>
              <w:marRight w:val="0"/>
              <w:marTop w:val="0"/>
              <w:marBottom w:val="0"/>
              <w:divBdr>
                <w:top w:val="none" w:sz="0" w:space="0" w:color="auto"/>
                <w:left w:val="none" w:sz="0" w:space="0" w:color="auto"/>
                <w:bottom w:val="none" w:sz="0" w:space="0" w:color="auto"/>
                <w:right w:val="none" w:sz="0" w:space="0" w:color="auto"/>
              </w:divBdr>
            </w:div>
            <w:div w:id="2897976">
              <w:marLeft w:val="0"/>
              <w:marRight w:val="0"/>
              <w:marTop w:val="0"/>
              <w:marBottom w:val="0"/>
              <w:divBdr>
                <w:top w:val="none" w:sz="0" w:space="0" w:color="auto"/>
                <w:left w:val="none" w:sz="0" w:space="0" w:color="auto"/>
                <w:bottom w:val="none" w:sz="0" w:space="0" w:color="auto"/>
                <w:right w:val="none" w:sz="0" w:space="0" w:color="auto"/>
              </w:divBdr>
            </w:div>
            <w:div w:id="1243107793">
              <w:marLeft w:val="0"/>
              <w:marRight w:val="0"/>
              <w:marTop w:val="0"/>
              <w:marBottom w:val="0"/>
              <w:divBdr>
                <w:top w:val="none" w:sz="0" w:space="0" w:color="auto"/>
                <w:left w:val="none" w:sz="0" w:space="0" w:color="auto"/>
                <w:bottom w:val="none" w:sz="0" w:space="0" w:color="auto"/>
                <w:right w:val="none" w:sz="0" w:space="0" w:color="auto"/>
              </w:divBdr>
            </w:div>
            <w:div w:id="1738940366">
              <w:marLeft w:val="0"/>
              <w:marRight w:val="0"/>
              <w:marTop w:val="0"/>
              <w:marBottom w:val="0"/>
              <w:divBdr>
                <w:top w:val="none" w:sz="0" w:space="0" w:color="auto"/>
                <w:left w:val="none" w:sz="0" w:space="0" w:color="auto"/>
                <w:bottom w:val="none" w:sz="0" w:space="0" w:color="auto"/>
                <w:right w:val="none" w:sz="0" w:space="0" w:color="auto"/>
              </w:divBdr>
            </w:div>
            <w:div w:id="1130593300">
              <w:marLeft w:val="0"/>
              <w:marRight w:val="0"/>
              <w:marTop w:val="0"/>
              <w:marBottom w:val="0"/>
              <w:divBdr>
                <w:top w:val="none" w:sz="0" w:space="0" w:color="auto"/>
                <w:left w:val="none" w:sz="0" w:space="0" w:color="auto"/>
                <w:bottom w:val="none" w:sz="0" w:space="0" w:color="auto"/>
                <w:right w:val="none" w:sz="0" w:space="0" w:color="auto"/>
              </w:divBdr>
            </w:div>
            <w:div w:id="700319784">
              <w:marLeft w:val="0"/>
              <w:marRight w:val="0"/>
              <w:marTop w:val="0"/>
              <w:marBottom w:val="0"/>
              <w:divBdr>
                <w:top w:val="none" w:sz="0" w:space="0" w:color="auto"/>
                <w:left w:val="none" w:sz="0" w:space="0" w:color="auto"/>
                <w:bottom w:val="none" w:sz="0" w:space="0" w:color="auto"/>
                <w:right w:val="none" w:sz="0" w:space="0" w:color="auto"/>
              </w:divBdr>
            </w:div>
            <w:div w:id="2085177547">
              <w:marLeft w:val="0"/>
              <w:marRight w:val="0"/>
              <w:marTop w:val="0"/>
              <w:marBottom w:val="0"/>
              <w:divBdr>
                <w:top w:val="none" w:sz="0" w:space="0" w:color="auto"/>
                <w:left w:val="none" w:sz="0" w:space="0" w:color="auto"/>
                <w:bottom w:val="none" w:sz="0" w:space="0" w:color="auto"/>
                <w:right w:val="none" w:sz="0" w:space="0" w:color="auto"/>
              </w:divBdr>
            </w:div>
            <w:div w:id="767696689">
              <w:marLeft w:val="0"/>
              <w:marRight w:val="0"/>
              <w:marTop w:val="0"/>
              <w:marBottom w:val="0"/>
              <w:divBdr>
                <w:top w:val="none" w:sz="0" w:space="0" w:color="auto"/>
                <w:left w:val="none" w:sz="0" w:space="0" w:color="auto"/>
                <w:bottom w:val="none" w:sz="0" w:space="0" w:color="auto"/>
                <w:right w:val="none" w:sz="0" w:space="0" w:color="auto"/>
              </w:divBdr>
            </w:div>
            <w:div w:id="496699969">
              <w:marLeft w:val="0"/>
              <w:marRight w:val="0"/>
              <w:marTop w:val="0"/>
              <w:marBottom w:val="0"/>
              <w:divBdr>
                <w:top w:val="none" w:sz="0" w:space="0" w:color="auto"/>
                <w:left w:val="none" w:sz="0" w:space="0" w:color="auto"/>
                <w:bottom w:val="none" w:sz="0" w:space="0" w:color="auto"/>
                <w:right w:val="none" w:sz="0" w:space="0" w:color="auto"/>
              </w:divBdr>
            </w:div>
            <w:div w:id="1666005486">
              <w:marLeft w:val="0"/>
              <w:marRight w:val="0"/>
              <w:marTop w:val="0"/>
              <w:marBottom w:val="0"/>
              <w:divBdr>
                <w:top w:val="none" w:sz="0" w:space="0" w:color="auto"/>
                <w:left w:val="none" w:sz="0" w:space="0" w:color="auto"/>
                <w:bottom w:val="none" w:sz="0" w:space="0" w:color="auto"/>
                <w:right w:val="none" w:sz="0" w:space="0" w:color="auto"/>
              </w:divBdr>
            </w:div>
            <w:div w:id="1859276324">
              <w:marLeft w:val="0"/>
              <w:marRight w:val="0"/>
              <w:marTop w:val="0"/>
              <w:marBottom w:val="0"/>
              <w:divBdr>
                <w:top w:val="none" w:sz="0" w:space="0" w:color="auto"/>
                <w:left w:val="none" w:sz="0" w:space="0" w:color="auto"/>
                <w:bottom w:val="none" w:sz="0" w:space="0" w:color="auto"/>
                <w:right w:val="none" w:sz="0" w:space="0" w:color="auto"/>
              </w:divBdr>
            </w:div>
            <w:div w:id="1716157341">
              <w:marLeft w:val="0"/>
              <w:marRight w:val="0"/>
              <w:marTop w:val="0"/>
              <w:marBottom w:val="0"/>
              <w:divBdr>
                <w:top w:val="none" w:sz="0" w:space="0" w:color="auto"/>
                <w:left w:val="none" w:sz="0" w:space="0" w:color="auto"/>
                <w:bottom w:val="none" w:sz="0" w:space="0" w:color="auto"/>
                <w:right w:val="none" w:sz="0" w:space="0" w:color="auto"/>
              </w:divBdr>
            </w:div>
            <w:div w:id="1350834594">
              <w:marLeft w:val="0"/>
              <w:marRight w:val="0"/>
              <w:marTop w:val="0"/>
              <w:marBottom w:val="0"/>
              <w:divBdr>
                <w:top w:val="none" w:sz="0" w:space="0" w:color="auto"/>
                <w:left w:val="none" w:sz="0" w:space="0" w:color="auto"/>
                <w:bottom w:val="none" w:sz="0" w:space="0" w:color="auto"/>
                <w:right w:val="none" w:sz="0" w:space="0" w:color="auto"/>
              </w:divBdr>
            </w:div>
            <w:div w:id="2072345837">
              <w:marLeft w:val="0"/>
              <w:marRight w:val="0"/>
              <w:marTop w:val="0"/>
              <w:marBottom w:val="0"/>
              <w:divBdr>
                <w:top w:val="none" w:sz="0" w:space="0" w:color="auto"/>
                <w:left w:val="none" w:sz="0" w:space="0" w:color="auto"/>
                <w:bottom w:val="none" w:sz="0" w:space="0" w:color="auto"/>
                <w:right w:val="none" w:sz="0" w:space="0" w:color="auto"/>
              </w:divBdr>
            </w:div>
            <w:div w:id="1223829185">
              <w:marLeft w:val="0"/>
              <w:marRight w:val="0"/>
              <w:marTop w:val="0"/>
              <w:marBottom w:val="0"/>
              <w:divBdr>
                <w:top w:val="none" w:sz="0" w:space="0" w:color="auto"/>
                <w:left w:val="none" w:sz="0" w:space="0" w:color="auto"/>
                <w:bottom w:val="none" w:sz="0" w:space="0" w:color="auto"/>
                <w:right w:val="none" w:sz="0" w:space="0" w:color="auto"/>
              </w:divBdr>
            </w:div>
            <w:div w:id="1615792592">
              <w:marLeft w:val="0"/>
              <w:marRight w:val="0"/>
              <w:marTop w:val="0"/>
              <w:marBottom w:val="0"/>
              <w:divBdr>
                <w:top w:val="none" w:sz="0" w:space="0" w:color="auto"/>
                <w:left w:val="none" w:sz="0" w:space="0" w:color="auto"/>
                <w:bottom w:val="none" w:sz="0" w:space="0" w:color="auto"/>
                <w:right w:val="none" w:sz="0" w:space="0" w:color="auto"/>
              </w:divBdr>
            </w:div>
            <w:div w:id="163280828">
              <w:marLeft w:val="0"/>
              <w:marRight w:val="0"/>
              <w:marTop w:val="0"/>
              <w:marBottom w:val="0"/>
              <w:divBdr>
                <w:top w:val="none" w:sz="0" w:space="0" w:color="auto"/>
                <w:left w:val="none" w:sz="0" w:space="0" w:color="auto"/>
                <w:bottom w:val="none" w:sz="0" w:space="0" w:color="auto"/>
                <w:right w:val="none" w:sz="0" w:space="0" w:color="auto"/>
              </w:divBdr>
            </w:div>
            <w:div w:id="437720900">
              <w:marLeft w:val="0"/>
              <w:marRight w:val="0"/>
              <w:marTop w:val="0"/>
              <w:marBottom w:val="0"/>
              <w:divBdr>
                <w:top w:val="none" w:sz="0" w:space="0" w:color="auto"/>
                <w:left w:val="none" w:sz="0" w:space="0" w:color="auto"/>
                <w:bottom w:val="none" w:sz="0" w:space="0" w:color="auto"/>
                <w:right w:val="none" w:sz="0" w:space="0" w:color="auto"/>
              </w:divBdr>
            </w:div>
            <w:div w:id="370571157">
              <w:marLeft w:val="0"/>
              <w:marRight w:val="0"/>
              <w:marTop w:val="0"/>
              <w:marBottom w:val="0"/>
              <w:divBdr>
                <w:top w:val="none" w:sz="0" w:space="0" w:color="auto"/>
                <w:left w:val="none" w:sz="0" w:space="0" w:color="auto"/>
                <w:bottom w:val="none" w:sz="0" w:space="0" w:color="auto"/>
                <w:right w:val="none" w:sz="0" w:space="0" w:color="auto"/>
              </w:divBdr>
            </w:div>
            <w:div w:id="1174686277">
              <w:marLeft w:val="0"/>
              <w:marRight w:val="0"/>
              <w:marTop w:val="0"/>
              <w:marBottom w:val="0"/>
              <w:divBdr>
                <w:top w:val="none" w:sz="0" w:space="0" w:color="auto"/>
                <w:left w:val="none" w:sz="0" w:space="0" w:color="auto"/>
                <w:bottom w:val="none" w:sz="0" w:space="0" w:color="auto"/>
                <w:right w:val="none" w:sz="0" w:space="0" w:color="auto"/>
              </w:divBdr>
            </w:div>
            <w:div w:id="1576015427">
              <w:marLeft w:val="0"/>
              <w:marRight w:val="0"/>
              <w:marTop w:val="0"/>
              <w:marBottom w:val="0"/>
              <w:divBdr>
                <w:top w:val="none" w:sz="0" w:space="0" w:color="auto"/>
                <w:left w:val="none" w:sz="0" w:space="0" w:color="auto"/>
                <w:bottom w:val="none" w:sz="0" w:space="0" w:color="auto"/>
                <w:right w:val="none" w:sz="0" w:space="0" w:color="auto"/>
              </w:divBdr>
            </w:div>
            <w:div w:id="227035860">
              <w:marLeft w:val="0"/>
              <w:marRight w:val="0"/>
              <w:marTop w:val="0"/>
              <w:marBottom w:val="0"/>
              <w:divBdr>
                <w:top w:val="none" w:sz="0" w:space="0" w:color="auto"/>
                <w:left w:val="none" w:sz="0" w:space="0" w:color="auto"/>
                <w:bottom w:val="none" w:sz="0" w:space="0" w:color="auto"/>
                <w:right w:val="none" w:sz="0" w:space="0" w:color="auto"/>
              </w:divBdr>
            </w:div>
            <w:div w:id="912855218">
              <w:marLeft w:val="0"/>
              <w:marRight w:val="0"/>
              <w:marTop w:val="0"/>
              <w:marBottom w:val="0"/>
              <w:divBdr>
                <w:top w:val="none" w:sz="0" w:space="0" w:color="auto"/>
                <w:left w:val="none" w:sz="0" w:space="0" w:color="auto"/>
                <w:bottom w:val="none" w:sz="0" w:space="0" w:color="auto"/>
                <w:right w:val="none" w:sz="0" w:space="0" w:color="auto"/>
              </w:divBdr>
            </w:div>
            <w:div w:id="314577971">
              <w:marLeft w:val="0"/>
              <w:marRight w:val="0"/>
              <w:marTop w:val="0"/>
              <w:marBottom w:val="0"/>
              <w:divBdr>
                <w:top w:val="none" w:sz="0" w:space="0" w:color="auto"/>
                <w:left w:val="none" w:sz="0" w:space="0" w:color="auto"/>
                <w:bottom w:val="none" w:sz="0" w:space="0" w:color="auto"/>
                <w:right w:val="none" w:sz="0" w:space="0" w:color="auto"/>
              </w:divBdr>
            </w:div>
            <w:div w:id="1799032637">
              <w:marLeft w:val="0"/>
              <w:marRight w:val="0"/>
              <w:marTop w:val="0"/>
              <w:marBottom w:val="0"/>
              <w:divBdr>
                <w:top w:val="none" w:sz="0" w:space="0" w:color="auto"/>
                <w:left w:val="none" w:sz="0" w:space="0" w:color="auto"/>
                <w:bottom w:val="none" w:sz="0" w:space="0" w:color="auto"/>
                <w:right w:val="none" w:sz="0" w:space="0" w:color="auto"/>
              </w:divBdr>
            </w:div>
            <w:div w:id="577445155">
              <w:marLeft w:val="0"/>
              <w:marRight w:val="0"/>
              <w:marTop w:val="0"/>
              <w:marBottom w:val="0"/>
              <w:divBdr>
                <w:top w:val="none" w:sz="0" w:space="0" w:color="auto"/>
                <w:left w:val="none" w:sz="0" w:space="0" w:color="auto"/>
                <w:bottom w:val="none" w:sz="0" w:space="0" w:color="auto"/>
                <w:right w:val="none" w:sz="0" w:space="0" w:color="auto"/>
              </w:divBdr>
            </w:div>
            <w:div w:id="1436562812">
              <w:marLeft w:val="0"/>
              <w:marRight w:val="0"/>
              <w:marTop w:val="0"/>
              <w:marBottom w:val="0"/>
              <w:divBdr>
                <w:top w:val="none" w:sz="0" w:space="0" w:color="auto"/>
                <w:left w:val="none" w:sz="0" w:space="0" w:color="auto"/>
                <w:bottom w:val="none" w:sz="0" w:space="0" w:color="auto"/>
                <w:right w:val="none" w:sz="0" w:space="0" w:color="auto"/>
              </w:divBdr>
            </w:div>
            <w:div w:id="1905674567">
              <w:marLeft w:val="0"/>
              <w:marRight w:val="0"/>
              <w:marTop w:val="0"/>
              <w:marBottom w:val="0"/>
              <w:divBdr>
                <w:top w:val="none" w:sz="0" w:space="0" w:color="auto"/>
                <w:left w:val="none" w:sz="0" w:space="0" w:color="auto"/>
                <w:bottom w:val="none" w:sz="0" w:space="0" w:color="auto"/>
                <w:right w:val="none" w:sz="0" w:space="0" w:color="auto"/>
              </w:divBdr>
            </w:div>
            <w:div w:id="1055010502">
              <w:marLeft w:val="0"/>
              <w:marRight w:val="0"/>
              <w:marTop w:val="0"/>
              <w:marBottom w:val="0"/>
              <w:divBdr>
                <w:top w:val="none" w:sz="0" w:space="0" w:color="auto"/>
                <w:left w:val="none" w:sz="0" w:space="0" w:color="auto"/>
                <w:bottom w:val="none" w:sz="0" w:space="0" w:color="auto"/>
                <w:right w:val="none" w:sz="0" w:space="0" w:color="auto"/>
              </w:divBdr>
            </w:div>
            <w:div w:id="2086755489">
              <w:marLeft w:val="0"/>
              <w:marRight w:val="0"/>
              <w:marTop w:val="0"/>
              <w:marBottom w:val="0"/>
              <w:divBdr>
                <w:top w:val="none" w:sz="0" w:space="0" w:color="auto"/>
                <w:left w:val="none" w:sz="0" w:space="0" w:color="auto"/>
                <w:bottom w:val="none" w:sz="0" w:space="0" w:color="auto"/>
                <w:right w:val="none" w:sz="0" w:space="0" w:color="auto"/>
              </w:divBdr>
            </w:div>
            <w:div w:id="1095319021">
              <w:marLeft w:val="0"/>
              <w:marRight w:val="0"/>
              <w:marTop w:val="0"/>
              <w:marBottom w:val="0"/>
              <w:divBdr>
                <w:top w:val="none" w:sz="0" w:space="0" w:color="auto"/>
                <w:left w:val="none" w:sz="0" w:space="0" w:color="auto"/>
                <w:bottom w:val="none" w:sz="0" w:space="0" w:color="auto"/>
                <w:right w:val="none" w:sz="0" w:space="0" w:color="auto"/>
              </w:divBdr>
            </w:div>
            <w:div w:id="963925004">
              <w:marLeft w:val="0"/>
              <w:marRight w:val="0"/>
              <w:marTop w:val="0"/>
              <w:marBottom w:val="0"/>
              <w:divBdr>
                <w:top w:val="none" w:sz="0" w:space="0" w:color="auto"/>
                <w:left w:val="none" w:sz="0" w:space="0" w:color="auto"/>
                <w:bottom w:val="none" w:sz="0" w:space="0" w:color="auto"/>
                <w:right w:val="none" w:sz="0" w:space="0" w:color="auto"/>
              </w:divBdr>
            </w:div>
            <w:div w:id="1823891314">
              <w:marLeft w:val="0"/>
              <w:marRight w:val="0"/>
              <w:marTop w:val="0"/>
              <w:marBottom w:val="0"/>
              <w:divBdr>
                <w:top w:val="none" w:sz="0" w:space="0" w:color="auto"/>
                <w:left w:val="none" w:sz="0" w:space="0" w:color="auto"/>
                <w:bottom w:val="none" w:sz="0" w:space="0" w:color="auto"/>
                <w:right w:val="none" w:sz="0" w:space="0" w:color="auto"/>
              </w:divBdr>
            </w:div>
            <w:div w:id="1104423014">
              <w:marLeft w:val="0"/>
              <w:marRight w:val="0"/>
              <w:marTop w:val="0"/>
              <w:marBottom w:val="0"/>
              <w:divBdr>
                <w:top w:val="none" w:sz="0" w:space="0" w:color="auto"/>
                <w:left w:val="none" w:sz="0" w:space="0" w:color="auto"/>
                <w:bottom w:val="none" w:sz="0" w:space="0" w:color="auto"/>
                <w:right w:val="none" w:sz="0" w:space="0" w:color="auto"/>
              </w:divBdr>
            </w:div>
            <w:div w:id="1928537979">
              <w:marLeft w:val="0"/>
              <w:marRight w:val="0"/>
              <w:marTop w:val="0"/>
              <w:marBottom w:val="0"/>
              <w:divBdr>
                <w:top w:val="none" w:sz="0" w:space="0" w:color="auto"/>
                <w:left w:val="none" w:sz="0" w:space="0" w:color="auto"/>
                <w:bottom w:val="none" w:sz="0" w:space="0" w:color="auto"/>
                <w:right w:val="none" w:sz="0" w:space="0" w:color="auto"/>
              </w:divBdr>
            </w:div>
            <w:div w:id="815685232">
              <w:marLeft w:val="0"/>
              <w:marRight w:val="0"/>
              <w:marTop w:val="0"/>
              <w:marBottom w:val="0"/>
              <w:divBdr>
                <w:top w:val="none" w:sz="0" w:space="0" w:color="auto"/>
                <w:left w:val="none" w:sz="0" w:space="0" w:color="auto"/>
                <w:bottom w:val="none" w:sz="0" w:space="0" w:color="auto"/>
                <w:right w:val="none" w:sz="0" w:space="0" w:color="auto"/>
              </w:divBdr>
            </w:div>
            <w:div w:id="551305742">
              <w:marLeft w:val="0"/>
              <w:marRight w:val="0"/>
              <w:marTop w:val="0"/>
              <w:marBottom w:val="0"/>
              <w:divBdr>
                <w:top w:val="none" w:sz="0" w:space="0" w:color="auto"/>
                <w:left w:val="none" w:sz="0" w:space="0" w:color="auto"/>
                <w:bottom w:val="none" w:sz="0" w:space="0" w:color="auto"/>
                <w:right w:val="none" w:sz="0" w:space="0" w:color="auto"/>
              </w:divBdr>
            </w:div>
            <w:div w:id="785655036">
              <w:marLeft w:val="0"/>
              <w:marRight w:val="0"/>
              <w:marTop w:val="0"/>
              <w:marBottom w:val="0"/>
              <w:divBdr>
                <w:top w:val="none" w:sz="0" w:space="0" w:color="auto"/>
                <w:left w:val="none" w:sz="0" w:space="0" w:color="auto"/>
                <w:bottom w:val="none" w:sz="0" w:space="0" w:color="auto"/>
                <w:right w:val="none" w:sz="0" w:space="0" w:color="auto"/>
              </w:divBdr>
            </w:div>
            <w:div w:id="1562524372">
              <w:marLeft w:val="0"/>
              <w:marRight w:val="0"/>
              <w:marTop w:val="0"/>
              <w:marBottom w:val="0"/>
              <w:divBdr>
                <w:top w:val="none" w:sz="0" w:space="0" w:color="auto"/>
                <w:left w:val="none" w:sz="0" w:space="0" w:color="auto"/>
                <w:bottom w:val="none" w:sz="0" w:space="0" w:color="auto"/>
                <w:right w:val="none" w:sz="0" w:space="0" w:color="auto"/>
              </w:divBdr>
            </w:div>
            <w:div w:id="1848397982">
              <w:marLeft w:val="0"/>
              <w:marRight w:val="0"/>
              <w:marTop w:val="0"/>
              <w:marBottom w:val="0"/>
              <w:divBdr>
                <w:top w:val="none" w:sz="0" w:space="0" w:color="auto"/>
                <w:left w:val="none" w:sz="0" w:space="0" w:color="auto"/>
                <w:bottom w:val="none" w:sz="0" w:space="0" w:color="auto"/>
                <w:right w:val="none" w:sz="0" w:space="0" w:color="auto"/>
              </w:divBdr>
            </w:div>
            <w:div w:id="1580016798">
              <w:marLeft w:val="0"/>
              <w:marRight w:val="0"/>
              <w:marTop w:val="0"/>
              <w:marBottom w:val="0"/>
              <w:divBdr>
                <w:top w:val="none" w:sz="0" w:space="0" w:color="auto"/>
                <w:left w:val="none" w:sz="0" w:space="0" w:color="auto"/>
                <w:bottom w:val="none" w:sz="0" w:space="0" w:color="auto"/>
                <w:right w:val="none" w:sz="0" w:space="0" w:color="auto"/>
              </w:divBdr>
            </w:div>
            <w:div w:id="1312372972">
              <w:marLeft w:val="0"/>
              <w:marRight w:val="0"/>
              <w:marTop w:val="0"/>
              <w:marBottom w:val="0"/>
              <w:divBdr>
                <w:top w:val="none" w:sz="0" w:space="0" w:color="auto"/>
                <w:left w:val="none" w:sz="0" w:space="0" w:color="auto"/>
                <w:bottom w:val="none" w:sz="0" w:space="0" w:color="auto"/>
                <w:right w:val="none" w:sz="0" w:space="0" w:color="auto"/>
              </w:divBdr>
            </w:div>
            <w:div w:id="1153254413">
              <w:marLeft w:val="0"/>
              <w:marRight w:val="0"/>
              <w:marTop w:val="0"/>
              <w:marBottom w:val="0"/>
              <w:divBdr>
                <w:top w:val="none" w:sz="0" w:space="0" w:color="auto"/>
                <w:left w:val="none" w:sz="0" w:space="0" w:color="auto"/>
                <w:bottom w:val="none" w:sz="0" w:space="0" w:color="auto"/>
                <w:right w:val="none" w:sz="0" w:space="0" w:color="auto"/>
              </w:divBdr>
            </w:div>
            <w:div w:id="805784038">
              <w:marLeft w:val="0"/>
              <w:marRight w:val="0"/>
              <w:marTop w:val="0"/>
              <w:marBottom w:val="0"/>
              <w:divBdr>
                <w:top w:val="none" w:sz="0" w:space="0" w:color="auto"/>
                <w:left w:val="none" w:sz="0" w:space="0" w:color="auto"/>
                <w:bottom w:val="none" w:sz="0" w:space="0" w:color="auto"/>
                <w:right w:val="none" w:sz="0" w:space="0" w:color="auto"/>
              </w:divBdr>
            </w:div>
            <w:div w:id="264965092">
              <w:marLeft w:val="0"/>
              <w:marRight w:val="0"/>
              <w:marTop w:val="0"/>
              <w:marBottom w:val="0"/>
              <w:divBdr>
                <w:top w:val="none" w:sz="0" w:space="0" w:color="auto"/>
                <w:left w:val="none" w:sz="0" w:space="0" w:color="auto"/>
                <w:bottom w:val="none" w:sz="0" w:space="0" w:color="auto"/>
                <w:right w:val="none" w:sz="0" w:space="0" w:color="auto"/>
              </w:divBdr>
            </w:div>
            <w:div w:id="1020083677">
              <w:marLeft w:val="0"/>
              <w:marRight w:val="0"/>
              <w:marTop w:val="0"/>
              <w:marBottom w:val="0"/>
              <w:divBdr>
                <w:top w:val="none" w:sz="0" w:space="0" w:color="auto"/>
                <w:left w:val="none" w:sz="0" w:space="0" w:color="auto"/>
                <w:bottom w:val="none" w:sz="0" w:space="0" w:color="auto"/>
                <w:right w:val="none" w:sz="0" w:space="0" w:color="auto"/>
              </w:divBdr>
            </w:div>
            <w:div w:id="1878932086">
              <w:marLeft w:val="0"/>
              <w:marRight w:val="0"/>
              <w:marTop w:val="0"/>
              <w:marBottom w:val="0"/>
              <w:divBdr>
                <w:top w:val="none" w:sz="0" w:space="0" w:color="auto"/>
                <w:left w:val="none" w:sz="0" w:space="0" w:color="auto"/>
                <w:bottom w:val="none" w:sz="0" w:space="0" w:color="auto"/>
                <w:right w:val="none" w:sz="0" w:space="0" w:color="auto"/>
              </w:divBdr>
            </w:div>
            <w:div w:id="1752894036">
              <w:marLeft w:val="0"/>
              <w:marRight w:val="0"/>
              <w:marTop w:val="0"/>
              <w:marBottom w:val="0"/>
              <w:divBdr>
                <w:top w:val="none" w:sz="0" w:space="0" w:color="auto"/>
                <w:left w:val="none" w:sz="0" w:space="0" w:color="auto"/>
                <w:bottom w:val="none" w:sz="0" w:space="0" w:color="auto"/>
                <w:right w:val="none" w:sz="0" w:space="0" w:color="auto"/>
              </w:divBdr>
            </w:div>
            <w:div w:id="929435750">
              <w:marLeft w:val="0"/>
              <w:marRight w:val="0"/>
              <w:marTop w:val="0"/>
              <w:marBottom w:val="0"/>
              <w:divBdr>
                <w:top w:val="none" w:sz="0" w:space="0" w:color="auto"/>
                <w:left w:val="none" w:sz="0" w:space="0" w:color="auto"/>
                <w:bottom w:val="none" w:sz="0" w:space="0" w:color="auto"/>
                <w:right w:val="none" w:sz="0" w:space="0" w:color="auto"/>
              </w:divBdr>
            </w:div>
            <w:div w:id="421996908">
              <w:marLeft w:val="0"/>
              <w:marRight w:val="0"/>
              <w:marTop w:val="0"/>
              <w:marBottom w:val="0"/>
              <w:divBdr>
                <w:top w:val="none" w:sz="0" w:space="0" w:color="auto"/>
                <w:left w:val="none" w:sz="0" w:space="0" w:color="auto"/>
                <w:bottom w:val="none" w:sz="0" w:space="0" w:color="auto"/>
                <w:right w:val="none" w:sz="0" w:space="0" w:color="auto"/>
              </w:divBdr>
            </w:div>
            <w:div w:id="784735154">
              <w:marLeft w:val="0"/>
              <w:marRight w:val="0"/>
              <w:marTop w:val="0"/>
              <w:marBottom w:val="0"/>
              <w:divBdr>
                <w:top w:val="none" w:sz="0" w:space="0" w:color="auto"/>
                <w:left w:val="none" w:sz="0" w:space="0" w:color="auto"/>
                <w:bottom w:val="none" w:sz="0" w:space="0" w:color="auto"/>
                <w:right w:val="none" w:sz="0" w:space="0" w:color="auto"/>
              </w:divBdr>
            </w:div>
            <w:div w:id="114911425">
              <w:marLeft w:val="0"/>
              <w:marRight w:val="0"/>
              <w:marTop w:val="0"/>
              <w:marBottom w:val="0"/>
              <w:divBdr>
                <w:top w:val="none" w:sz="0" w:space="0" w:color="auto"/>
                <w:left w:val="none" w:sz="0" w:space="0" w:color="auto"/>
                <w:bottom w:val="none" w:sz="0" w:space="0" w:color="auto"/>
                <w:right w:val="none" w:sz="0" w:space="0" w:color="auto"/>
              </w:divBdr>
            </w:div>
            <w:div w:id="1583490959">
              <w:marLeft w:val="0"/>
              <w:marRight w:val="0"/>
              <w:marTop w:val="0"/>
              <w:marBottom w:val="0"/>
              <w:divBdr>
                <w:top w:val="none" w:sz="0" w:space="0" w:color="auto"/>
                <w:left w:val="none" w:sz="0" w:space="0" w:color="auto"/>
                <w:bottom w:val="none" w:sz="0" w:space="0" w:color="auto"/>
                <w:right w:val="none" w:sz="0" w:space="0" w:color="auto"/>
              </w:divBdr>
            </w:div>
            <w:div w:id="495876933">
              <w:marLeft w:val="0"/>
              <w:marRight w:val="0"/>
              <w:marTop w:val="0"/>
              <w:marBottom w:val="0"/>
              <w:divBdr>
                <w:top w:val="none" w:sz="0" w:space="0" w:color="auto"/>
                <w:left w:val="none" w:sz="0" w:space="0" w:color="auto"/>
                <w:bottom w:val="none" w:sz="0" w:space="0" w:color="auto"/>
                <w:right w:val="none" w:sz="0" w:space="0" w:color="auto"/>
              </w:divBdr>
            </w:div>
            <w:div w:id="541862851">
              <w:marLeft w:val="0"/>
              <w:marRight w:val="0"/>
              <w:marTop w:val="0"/>
              <w:marBottom w:val="0"/>
              <w:divBdr>
                <w:top w:val="none" w:sz="0" w:space="0" w:color="auto"/>
                <w:left w:val="none" w:sz="0" w:space="0" w:color="auto"/>
                <w:bottom w:val="none" w:sz="0" w:space="0" w:color="auto"/>
                <w:right w:val="none" w:sz="0" w:space="0" w:color="auto"/>
              </w:divBdr>
            </w:div>
            <w:div w:id="1755541588">
              <w:marLeft w:val="0"/>
              <w:marRight w:val="0"/>
              <w:marTop w:val="0"/>
              <w:marBottom w:val="0"/>
              <w:divBdr>
                <w:top w:val="none" w:sz="0" w:space="0" w:color="auto"/>
                <w:left w:val="none" w:sz="0" w:space="0" w:color="auto"/>
                <w:bottom w:val="none" w:sz="0" w:space="0" w:color="auto"/>
                <w:right w:val="none" w:sz="0" w:space="0" w:color="auto"/>
              </w:divBdr>
            </w:div>
            <w:div w:id="1818959720">
              <w:marLeft w:val="0"/>
              <w:marRight w:val="0"/>
              <w:marTop w:val="0"/>
              <w:marBottom w:val="0"/>
              <w:divBdr>
                <w:top w:val="none" w:sz="0" w:space="0" w:color="auto"/>
                <w:left w:val="none" w:sz="0" w:space="0" w:color="auto"/>
                <w:bottom w:val="none" w:sz="0" w:space="0" w:color="auto"/>
                <w:right w:val="none" w:sz="0" w:space="0" w:color="auto"/>
              </w:divBdr>
            </w:div>
            <w:div w:id="1986546951">
              <w:marLeft w:val="0"/>
              <w:marRight w:val="0"/>
              <w:marTop w:val="0"/>
              <w:marBottom w:val="0"/>
              <w:divBdr>
                <w:top w:val="none" w:sz="0" w:space="0" w:color="auto"/>
                <w:left w:val="none" w:sz="0" w:space="0" w:color="auto"/>
                <w:bottom w:val="none" w:sz="0" w:space="0" w:color="auto"/>
                <w:right w:val="none" w:sz="0" w:space="0" w:color="auto"/>
              </w:divBdr>
            </w:div>
            <w:div w:id="472020996">
              <w:marLeft w:val="0"/>
              <w:marRight w:val="0"/>
              <w:marTop w:val="0"/>
              <w:marBottom w:val="0"/>
              <w:divBdr>
                <w:top w:val="none" w:sz="0" w:space="0" w:color="auto"/>
                <w:left w:val="none" w:sz="0" w:space="0" w:color="auto"/>
                <w:bottom w:val="none" w:sz="0" w:space="0" w:color="auto"/>
                <w:right w:val="none" w:sz="0" w:space="0" w:color="auto"/>
              </w:divBdr>
            </w:div>
            <w:div w:id="1664510882">
              <w:marLeft w:val="0"/>
              <w:marRight w:val="0"/>
              <w:marTop w:val="0"/>
              <w:marBottom w:val="0"/>
              <w:divBdr>
                <w:top w:val="none" w:sz="0" w:space="0" w:color="auto"/>
                <w:left w:val="none" w:sz="0" w:space="0" w:color="auto"/>
                <w:bottom w:val="none" w:sz="0" w:space="0" w:color="auto"/>
                <w:right w:val="none" w:sz="0" w:space="0" w:color="auto"/>
              </w:divBdr>
            </w:div>
            <w:div w:id="1207639196">
              <w:marLeft w:val="0"/>
              <w:marRight w:val="0"/>
              <w:marTop w:val="0"/>
              <w:marBottom w:val="0"/>
              <w:divBdr>
                <w:top w:val="none" w:sz="0" w:space="0" w:color="auto"/>
                <w:left w:val="none" w:sz="0" w:space="0" w:color="auto"/>
                <w:bottom w:val="none" w:sz="0" w:space="0" w:color="auto"/>
                <w:right w:val="none" w:sz="0" w:space="0" w:color="auto"/>
              </w:divBdr>
            </w:div>
            <w:div w:id="565188454">
              <w:marLeft w:val="0"/>
              <w:marRight w:val="0"/>
              <w:marTop w:val="0"/>
              <w:marBottom w:val="0"/>
              <w:divBdr>
                <w:top w:val="none" w:sz="0" w:space="0" w:color="auto"/>
                <w:left w:val="none" w:sz="0" w:space="0" w:color="auto"/>
                <w:bottom w:val="none" w:sz="0" w:space="0" w:color="auto"/>
                <w:right w:val="none" w:sz="0" w:space="0" w:color="auto"/>
              </w:divBdr>
            </w:div>
            <w:div w:id="728916832">
              <w:marLeft w:val="0"/>
              <w:marRight w:val="0"/>
              <w:marTop w:val="0"/>
              <w:marBottom w:val="0"/>
              <w:divBdr>
                <w:top w:val="none" w:sz="0" w:space="0" w:color="auto"/>
                <w:left w:val="none" w:sz="0" w:space="0" w:color="auto"/>
                <w:bottom w:val="none" w:sz="0" w:space="0" w:color="auto"/>
                <w:right w:val="none" w:sz="0" w:space="0" w:color="auto"/>
              </w:divBdr>
            </w:div>
            <w:div w:id="1978684228">
              <w:marLeft w:val="0"/>
              <w:marRight w:val="0"/>
              <w:marTop w:val="0"/>
              <w:marBottom w:val="0"/>
              <w:divBdr>
                <w:top w:val="none" w:sz="0" w:space="0" w:color="auto"/>
                <w:left w:val="none" w:sz="0" w:space="0" w:color="auto"/>
                <w:bottom w:val="none" w:sz="0" w:space="0" w:color="auto"/>
                <w:right w:val="none" w:sz="0" w:space="0" w:color="auto"/>
              </w:divBdr>
            </w:div>
            <w:div w:id="1812211028">
              <w:marLeft w:val="0"/>
              <w:marRight w:val="0"/>
              <w:marTop w:val="0"/>
              <w:marBottom w:val="0"/>
              <w:divBdr>
                <w:top w:val="none" w:sz="0" w:space="0" w:color="auto"/>
                <w:left w:val="none" w:sz="0" w:space="0" w:color="auto"/>
                <w:bottom w:val="none" w:sz="0" w:space="0" w:color="auto"/>
                <w:right w:val="none" w:sz="0" w:space="0" w:color="auto"/>
              </w:divBdr>
            </w:div>
            <w:div w:id="147597523">
              <w:marLeft w:val="0"/>
              <w:marRight w:val="0"/>
              <w:marTop w:val="0"/>
              <w:marBottom w:val="0"/>
              <w:divBdr>
                <w:top w:val="none" w:sz="0" w:space="0" w:color="auto"/>
                <w:left w:val="none" w:sz="0" w:space="0" w:color="auto"/>
                <w:bottom w:val="none" w:sz="0" w:space="0" w:color="auto"/>
                <w:right w:val="none" w:sz="0" w:space="0" w:color="auto"/>
              </w:divBdr>
            </w:div>
            <w:div w:id="857308495">
              <w:marLeft w:val="0"/>
              <w:marRight w:val="0"/>
              <w:marTop w:val="0"/>
              <w:marBottom w:val="0"/>
              <w:divBdr>
                <w:top w:val="none" w:sz="0" w:space="0" w:color="auto"/>
                <w:left w:val="none" w:sz="0" w:space="0" w:color="auto"/>
                <w:bottom w:val="none" w:sz="0" w:space="0" w:color="auto"/>
                <w:right w:val="none" w:sz="0" w:space="0" w:color="auto"/>
              </w:divBdr>
            </w:div>
            <w:div w:id="1581452693">
              <w:marLeft w:val="0"/>
              <w:marRight w:val="0"/>
              <w:marTop w:val="0"/>
              <w:marBottom w:val="0"/>
              <w:divBdr>
                <w:top w:val="none" w:sz="0" w:space="0" w:color="auto"/>
                <w:left w:val="none" w:sz="0" w:space="0" w:color="auto"/>
                <w:bottom w:val="none" w:sz="0" w:space="0" w:color="auto"/>
                <w:right w:val="none" w:sz="0" w:space="0" w:color="auto"/>
              </w:divBdr>
            </w:div>
            <w:div w:id="651762491">
              <w:marLeft w:val="0"/>
              <w:marRight w:val="0"/>
              <w:marTop w:val="0"/>
              <w:marBottom w:val="0"/>
              <w:divBdr>
                <w:top w:val="none" w:sz="0" w:space="0" w:color="auto"/>
                <w:left w:val="none" w:sz="0" w:space="0" w:color="auto"/>
                <w:bottom w:val="none" w:sz="0" w:space="0" w:color="auto"/>
                <w:right w:val="none" w:sz="0" w:space="0" w:color="auto"/>
              </w:divBdr>
            </w:div>
            <w:div w:id="623735536">
              <w:marLeft w:val="0"/>
              <w:marRight w:val="0"/>
              <w:marTop w:val="0"/>
              <w:marBottom w:val="0"/>
              <w:divBdr>
                <w:top w:val="none" w:sz="0" w:space="0" w:color="auto"/>
                <w:left w:val="none" w:sz="0" w:space="0" w:color="auto"/>
                <w:bottom w:val="none" w:sz="0" w:space="0" w:color="auto"/>
                <w:right w:val="none" w:sz="0" w:space="0" w:color="auto"/>
              </w:divBdr>
            </w:div>
            <w:div w:id="2053456445">
              <w:marLeft w:val="0"/>
              <w:marRight w:val="0"/>
              <w:marTop w:val="0"/>
              <w:marBottom w:val="0"/>
              <w:divBdr>
                <w:top w:val="none" w:sz="0" w:space="0" w:color="auto"/>
                <w:left w:val="none" w:sz="0" w:space="0" w:color="auto"/>
                <w:bottom w:val="none" w:sz="0" w:space="0" w:color="auto"/>
                <w:right w:val="none" w:sz="0" w:space="0" w:color="auto"/>
              </w:divBdr>
            </w:div>
            <w:div w:id="725836556">
              <w:marLeft w:val="0"/>
              <w:marRight w:val="0"/>
              <w:marTop w:val="0"/>
              <w:marBottom w:val="0"/>
              <w:divBdr>
                <w:top w:val="none" w:sz="0" w:space="0" w:color="auto"/>
                <w:left w:val="none" w:sz="0" w:space="0" w:color="auto"/>
                <w:bottom w:val="none" w:sz="0" w:space="0" w:color="auto"/>
                <w:right w:val="none" w:sz="0" w:space="0" w:color="auto"/>
              </w:divBdr>
            </w:div>
            <w:div w:id="2074811503">
              <w:marLeft w:val="0"/>
              <w:marRight w:val="0"/>
              <w:marTop w:val="0"/>
              <w:marBottom w:val="0"/>
              <w:divBdr>
                <w:top w:val="none" w:sz="0" w:space="0" w:color="auto"/>
                <w:left w:val="none" w:sz="0" w:space="0" w:color="auto"/>
                <w:bottom w:val="none" w:sz="0" w:space="0" w:color="auto"/>
                <w:right w:val="none" w:sz="0" w:space="0" w:color="auto"/>
              </w:divBdr>
            </w:div>
            <w:div w:id="1379620177">
              <w:marLeft w:val="0"/>
              <w:marRight w:val="0"/>
              <w:marTop w:val="0"/>
              <w:marBottom w:val="0"/>
              <w:divBdr>
                <w:top w:val="none" w:sz="0" w:space="0" w:color="auto"/>
                <w:left w:val="none" w:sz="0" w:space="0" w:color="auto"/>
                <w:bottom w:val="none" w:sz="0" w:space="0" w:color="auto"/>
                <w:right w:val="none" w:sz="0" w:space="0" w:color="auto"/>
              </w:divBdr>
            </w:div>
            <w:div w:id="861357619">
              <w:marLeft w:val="0"/>
              <w:marRight w:val="0"/>
              <w:marTop w:val="0"/>
              <w:marBottom w:val="0"/>
              <w:divBdr>
                <w:top w:val="none" w:sz="0" w:space="0" w:color="auto"/>
                <w:left w:val="none" w:sz="0" w:space="0" w:color="auto"/>
                <w:bottom w:val="none" w:sz="0" w:space="0" w:color="auto"/>
                <w:right w:val="none" w:sz="0" w:space="0" w:color="auto"/>
              </w:divBdr>
            </w:div>
            <w:div w:id="753428968">
              <w:marLeft w:val="0"/>
              <w:marRight w:val="0"/>
              <w:marTop w:val="0"/>
              <w:marBottom w:val="0"/>
              <w:divBdr>
                <w:top w:val="none" w:sz="0" w:space="0" w:color="auto"/>
                <w:left w:val="none" w:sz="0" w:space="0" w:color="auto"/>
                <w:bottom w:val="none" w:sz="0" w:space="0" w:color="auto"/>
                <w:right w:val="none" w:sz="0" w:space="0" w:color="auto"/>
              </w:divBdr>
            </w:div>
            <w:div w:id="2109621216">
              <w:marLeft w:val="0"/>
              <w:marRight w:val="0"/>
              <w:marTop w:val="0"/>
              <w:marBottom w:val="0"/>
              <w:divBdr>
                <w:top w:val="none" w:sz="0" w:space="0" w:color="auto"/>
                <w:left w:val="none" w:sz="0" w:space="0" w:color="auto"/>
                <w:bottom w:val="none" w:sz="0" w:space="0" w:color="auto"/>
                <w:right w:val="none" w:sz="0" w:space="0" w:color="auto"/>
              </w:divBdr>
            </w:div>
            <w:div w:id="13460591">
              <w:marLeft w:val="0"/>
              <w:marRight w:val="0"/>
              <w:marTop w:val="0"/>
              <w:marBottom w:val="0"/>
              <w:divBdr>
                <w:top w:val="none" w:sz="0" w:space="0" w:color="auto"/>
                <w:left w:val="none" w:sz="0" w:space="0" w:color="auto"/>
                <w:bottom w:val="none" w:sz="0" w:space="0" w:color="auto"/>
                <w:right w:val="none" w:sz="0" w:space="0" w:color="auto"/>
              </w:divBdr>
            </w:div>
            <w:div w:id="433670385">
              <w:marLeft w:val="0"/>
              <w:marRight w:val="0"/>
              <w:marTop w:val="0"/>
              <w:marBottom w:val="0"/>
              <w:divBdr>
                <w:top w:val="none" w:sz="0" w:space="0" w:color="auto"/>
                <w:left w:val="none" w:sz="0" w:space="0" w:color="auto"/>
                <w:bottom w:val="none" w:sz="0" w:space="0" w:color="auto"/>
                <w:right w:val="none" w:sz="0" w:space="0" w:color="auto"/>
              </w:divBdr>
            </w:div>
            <w:div w:id="1827437234">
              <w:marLeft w:val="0"/>
              <w:marRight w:val="0"/>
              <w:marTop w:val="0"/>
              <w:marBottom w:val="0"/>
              <w:divBdr>
                <w:top w:val="none" w:sz="0" w:space="0" w:color="auto"/>
                <w:left w:val="none" w:sz="0" w:space="0" w:color="auto"/>
                <w:bottom w:val="none" w:sz="0" w:space="0" w:color="auto"/>
                <w:right w:val="none" w:sz="0" w:space="0" w:color="auto"/>
              </w:divBdr>
            </w:div>
            <w:div w:id="465706599">
              <w:marLeft w:val="0"/>
              <w:marRight w:val="0"/>
              <w:marTop w:val="0"/>
              <w:marBottom w:val="0"/>
              <w:divBdr>
                <w:top w:val="none" w:sz="0" w:space="0" w:color="auto"/>
                <w:left w:val="none" w:sz="0" w:space="0" w:color="auto"/>
                <w:bottom w:val="none" w:sz="0" w:space="0" w:color="auto"/>
                <w:right w:val="none" w:sz="0" w:space="0" w:color="auto"/>
              </w:divBdr>
            </w:div>
            <w:div w:id="1496608227">
              <w:marLeft w:val="0"/>
              <w:marRight w:val="0"/>
              <w:marTop w:val="0"/>
              <w:marBottom w:val="0"/>
              <w:divBdr>
                <w:top w:val="none" w:sz="0" w:space="0" w:color="auto"/>
                <w:left w:val="none" w:sz="0" w:space="0" w:color="auto"/>
                <w:bottom w:val="none" w:sz="0" w:space="0" w:color="auto"/>
                <w:right w:val="none" w:sz="0" w:space="0" w:color="auto"/>
              </w:divBdr>
            </w:div>
            <w:div w:id="1253120746">
              <w:marLeft w:val="0"/>
              <w:marRight w:val="0"/>
              <w:marTop w:val="0"/>
              <w:marBottom w:val="0"/>
              <w:divBdr>
                <w:top w:val="none" w:sz="0" w:space="0" w:color="auto"/>
                <w:left w:val="none" w:sz="0" w:space="0" w:color="auto"/>
                <w:bottom w:val="none" w:sz="0" w:space="0" w:color="auto"/>
                <w:right w:val="none" w:sz="0" w:space="0" w:color="auto"/>
              </w:divBdr>
            </w:div>
            <w:div w:id="99880865">
              <w:marLeft w:val="0"/>
              <w:marRight w:val="0"/>
              <w:marTop w:val="0"/>
              <w:marBottom w:val="0"/>
              <w:divBdr>
                <w:top w:val="none" w:sz="0" w:space="0" w:color="auto"/>
                <w:left w:val="none" w:sz="0" w:space="0" w:color="auto"/>
                <w:bottom w:val="none" w:sz="0" w:space="0" w:color="auto"/>
                <w:right w:val="none" w:sz="0" w:space="0" w:color="auto"/>
              </w:divBdr>
            </w:div>
            <w:div w:id="460923609">
              <w:marLeft w:val="0"/>
              <w:marRight w:val="0"/>
              <w:marTop w:val="0"/>
              <w:marBottom w:val="0"/>
              <w:divBdr>
                <w:top w:val="none" w:sz="0" w:space="0" w:color="auto"/>
                <w:left w:val="none" w:sz="0" w:space="0" w:color="auto"/>
                <w:bottom w:val="none" w:sz="0" w:space="0" w:color="auto"/>
                <w:right w:val="none" w:sz="0" w:space="0" w:color="auto"/>
              </w:divBdr>
            </w:div>
            <w:div w:id="1750998989">
              <w:marLeft w:val="0"/>
              <w:marRight w:val="0"/>
              <w:marTop w:val="0"/>
              <w:marBottom w:val="0"/>
              <w:divBdr>
                <w:top w:val="none" w:sz="0" w:space="0" w:color="auto"/>
                <w:left w:val="none" w:sz="0" w:space="0" w:color="auto"/>
                <w:bottom w:val="none" w:sz="0" w:space="0" w:color="auto"/>
                <w:right w:val="none" w:sz="0" w:space="0" w:color="auto"/>
              </w:divBdr>
            </w:div>
            <w:div w:id="2116096839">
              <w:marLeft w:val="0"/>
              <w:marRight w:val="0"/>
              <w:marTop w:val="0"/>
              <w:marBottom w:val="0"/>
              <w:divBdr>
                <w:top w:val="none" w:sz="0" w:space="0" w:color="auto"/>
                <w:left w:val="none" w:sz="0" w:space="0" w:color="auto"/>
                <w:bottom w:val="none" w:sz="0" w:space="0" w:color="auto"/>
                <w:right w:val="none" w:sz="0" w:space="0" w:color="auto"/>
              </w:divBdr>
            </w:div>
            <w:div w:id="273560061">
              <w:marLeft w:val="0"/>
              <w:marRight w:val="0"/>
              <w:marTop w:val="0"/>
              <w:marBottom w:val="0"/>
              <w:divBdr>
                <w:top w:val="none" w:sz="0" w:space="0" w:color="auto"/>
                <w:left w:val="none" w:sz="0" w:space="0" w:color="auto"/>
                <w:bottom w:val="none" w:sz="0" w:space="0" w:color="auto"/>
                <w:right w:val="none" w:sz="0" w:space="0" w:color="auto"/>
              </w:divBdr>
            </w:div>
            <w:div w:id="1525745257">
              <w:marLeft w:val="0"/>
              <w:marRight w:val="0"/>
              <w:marTop w:val="0"/>
              <w:marBottom w:val="0"/>
              <w:divBdr>
                <w:top w:val="none" w:sz="0" w:space="0" w:color="auto"/>
                <w:left w:val="none" w:sz="0" w:space="0" w:color="auto"/>
                <w:bottom w:val="none" w:sz="0" w:space="0" w:color="auto"/>
                <w:right w:val="none" w:sz="0" w:space="0" w:color="auto"/>
              </w:divBdr>
            </w:div>
            <w:div w:id="1944065586">
              <w:marLeft w:val="0"/>
              <w:marRight w:val="0"/>
              <w:marTop w:val="0"/>
              <w:marBottom w:val="0"/>
              <w:divBdr>
                <w:top w:val="none" w:sz="0" w:space="0" w:color="auto"/>
                <w:left w:val="none" w:sz="0" w:space="0" w:color="auto"/>
                <w:bottom w:val="none" w:sz="0" w:space="0" w:color="auto"/>
                <w:right w:val="none" w:sz="0" w:space="0" w:color="auto"/>
              </w:divBdr>
            </w:div>
            <w:div w:id="461389165">
              <w:marLeft w:val="0"/>
              <w:marRight w:val="0"/>
              <w:marTop w:val="0"/>
              <w:marBottom w:val="0"/>
              <w:divBdr>
                <w:top w:val="none" w:sz="0" w:space="0" w:color="auto"/>
                <w:left w:val="none" w:sz="0" w:space="0" w:color="auto"/>
                <w:bottom w:val="none" w:sz="0" w:space="0" w:color="auto"/>
                <w:right w:val="none" w:sz="0" w:space="0" w:color="auto"/>
              </w:divBdr>
            </w:div>
            <w:div w:id="454099175">
              <w:marLeft w:val="0"/>
              <w:marRight w:val="0"/>
              <w:marTop w:val="0"/>
              <w:marBottom w:val="0"/>
              <w:divBdr>
                <w:top w:val="none" w:sz="0" w:space="0" w:color="auto"/>
                <w:left w:val="none" w:sz="0" w:space="0" w:color="auto"/>
                <w:bottom w:val="none" w:sz="0" w:space="0" w:color="auto"/>
                <w:right w:val="none" w:sz="0" w:space="0" w:color="auto"/>
              </w:divBdr>
            </w:div>
            <w:div w:id="856845289">
              <w:marLeft w:val="0"/>
              <w:marRight w:val="0"/>
              <w:marTop w:val="0"/>
              <w:marBottom w:val="0"/>
              <w:divBdr>
                <w:top w:val="none" w:sz="0" w:space="0" w:color="auto"/>
                <w:left w:val="none" w:sz="0" w:space="0" w:color="auto"/>
                <w:bottom w:val="none" w:sz="0" w:space="0" w:color="auto"/>
                <w:right w:val="none" w:sz="0" w:space="0" w:color="auto"/>
              </w:divBdr>
            </w:div>
            <w:div w:id="67388070">
              <w:marLeft w:val="0"/>
              <w:marRight w:val="0"/>
              <w:marTop w:val="0"/>
              <w:marBottom w:val="0"/>
              <w:divBdr>
                <w:top w:val="none" w:sz="0" w:space="0" w:color="auto"/>
                <w:left w:val="none" w:sz="0" w:space="0" w:color="auto"/>
                <w:bottom w:val="none" w:sz="0" w:space="0" w:color="auto"/>
                <w:right w:val="none" w:sz="0" w:space="0" w:color="auto"/>
              </w:divBdr>
            </w:div>
            <w:div w:id="123276874">
              <w:marLeft w:val="0"/>
              <w:marRight w:val="0"/>
              <w:marTop w:val="0"/>
              <w:marBottom w:val="0"/>
              <w:divBdr>
                <w:top w:val="none" w:sz="0" w:space="0" w:color="auto"/>
                <w:left w:val="none" w:sz="0" w:space="0" w:color="auto"/>
                <w:bottom w:val="none" w:sz="0" w:space="0" w:color="auto"/>
                <w:right w:val="none" w:sz="0" w:space="0" w:color="auto"/>
              </w:divBdr>
            </w:div>
            <w:div w:id="722825441">
              <w:marLeft w:val="0"/>
              <w:marRight w:val="0"/>
              <w:marTop w:val="0"/>
              <w:marBottom w:val="0"/>
              <w:divBdr>
                <w:top w:val="none" w:sz="0" w:space="0" w:color="auto"/>
                <w:left w:val="none" w:sz="0" w:space="0" w:color="auto"/>
                <w:bottom w:val="none" w:sz="0" w:space="0" w:color="auto"/>
                <w:right w:val="none" w:sz="0" w:space="0" w:color="auto"/>
              </w:divBdr>
            </w:div>
            <w:div w:id="153231240">
              <w:marLeft w:val="0"/>
              <w:marRight w:val="0"/>
              <w:marTop w:val="0"/>
              <w:marBottom w:val="0"/>
              <w:divBdr>
                <w:top w:val="none" w:sz="0" w:space="0" w:color="auto"/>
                <w:left w:val="none" w:sz="0" w:space="0" w:color="auto"/>
                <w:bottom w:val="none" w:sz="0" w:space="0" w:color="auto"/>
                <w:right w:val="none" w:sz="0" w:space="0" w:color="auto"/>
              </w:divBdr>
            </w:div>
            <w:div w:id="878664418">
              <w:marLeft w:val="0"/>
              <w:marRight w:val="0"/>
              <w:marTop w:val="0"/>
              <w:marBottom w:val="0"/>
              <w:divBdr>
                <w:top w:val="none" w:sz="0" w:space="0" w:color="auto"/>
                <w:left w:val="none" w:sz="0" w:space="0" w:color="auto"/>
                <w:bottom w:val="none" w:sz="0" w:space="0" w:color="auto"/>
                <w:right w:val="none" w:sz="0" w:space="0" w:color="auto"/>
              </w:divBdr>
            </w:div>
            <w:div w:id="854883158">
              <w:marLeft w:val="0"/>
              <w:marRight w:val="0"/>
              <w:marTop w:val="0"/>
              <w:marBottom w:val="0"/>
              <w:divBdr>
                <w:top w:val="none" w:sz="0" w:space="0" w:color="auto"/>
                <w:left w:val="none" w:sz="0" w:space="0" w:color="auto"/>
                <w:bottom w:val="none" w:sz="0" w:space="0" w:color="auto"/>
                <w:right w:val="none" w:sz="0" w:space="0" w:color="auto"/>
              </w:divBdr>
            </w:div>
            <w:div w:id="1069766675">
              <w:marLeft w:val="0"/>
              <w:marRight w:val="0"/>
              <w:marTop w:val="0"/>
              <w:marBottom w:val="0"/>
              <w:divBdr>
                <w:top w:val="none" w:sz="0" w:space="0" w:color="auto"/>
                <w:left w:val="none" w:sz="0" w:space="0" w:color="auto"/>
                <w:bottom w:val="none" w:sz="0" w:space="0" w:color="auto"/>
                <w:right w:val="none" w:sz="0" w:space="0" w:color="auto"/>
              </w:divBdr>
            </w:div>
            <w:div w:id="1643542492">
              <w:marLeft w:val="0"/>
              <w:marRight w:val="0"/>
              <w:marTop w:val="0"/>
              <w:marBottom w:val="0"/>
              <w:divBdr>
                <w:top w:val="none" w:sz="0" w:space="0" w:color="auto"/>
                <w:left w:val="none" w:sz="0" w:space="0" w:color="auto"/>
                <w:bottom w:val="none" w:sz="0" w:space="0" w:color="auto"/>
                <w:right w:val="none" w:sz="0" w:space="0" w:color="auto"/>
              </w:divBdr>
            </w:div>
            <w:div w:id="1529875940">
              <w:marLeft w:val="0"/>
              <w:marRight w:val="0"/>
              <w:marTop w:val="0"/>
              <w:marBottom w:val="0"/>
              <w:divBdr>
                <w:top w:val="none" w:sz="0" w:space="0" w:color="auto"/>
                <w:left w:val="none" w:sz="0" w:space="0" w:color="auto"/>
                <w:bottom w:val="none" w:sz="0" w:space="0" w:color="auto"/>
                <w:right w:val="none" w:sz="0" w:space="0" w:color="auto"/>
              </w:divBdr>
            </w:div>
            <w:div w:id="1921477694">
              <w:marLeft w:val="0"/>
              <w:marRight w:val="0"/>
              <w:marTop w:val="0"/>
              <w:marBottom w:val="0"/>
              <w:divBdr>
                <w:top w:val="none" w:sz="0" w:space="0" w:color="auto"/>
                <w:left w:val="none" w:sz="0" w:space="0" w:color="auto"/>
                <w:bottom w:val="none" w:sz="0" w:space="0" w:color="auto"/>
                <w:right w:val="none" w:sz="0" w:space="0" w:color="auto"/>
              </w:divBdr>
            </w:div>
            <w:div w:id="787702803">
              <w:marLeft w:val="0"/>
              <w:marRight w:val="0"/>
              <w:marTop w:val="0"/>
              <w:marBottom w:val="0"/>
              <w:divBdr>
                <w:top w:val="none" w:sz="0" w:space="0" w:color="auto"/>
                <w:left w:val="none" w:sz="0" w:space="0" w:color="auto"/>
                <w:bottom w:val="none" w:sz="0" w:space="0" w:color="auto"/>
                <w:right w:val="none" w:sz="0" w:space="0" w:color="auto"/>
              </w:divBdr>
            </w:div>
            <w:div w:id="1671719203">
              <w:marLeft w:val="0"/>
              <w:marRight w:val="0"/>
              <w:marTop w:val="0"/>
              <w:marBottom w:val="0"/>
              <w:divBdr>
                <w:top w:val="none" w:sz="0" w:space="0" w:color="auto"/>
                <w:left w:val="none" w:sz="0" w:space="0" w:color="auto"/>
                <w:bottom w:val="none" w:sz="0" w:space="0" w:color="auto"/>
                <w:right w:val="none" w:sz="0" w:space="0" w:color="auto"/>
              </w:divBdr>
            </w:div>
            <w:div w:id="362679620">
              <w:marLeft w:val="0"/>
              <w:marRight w:val="0"/>
              <w:marTop w:val="0"/>
              <w:marBottom w:val="0"/>
              <w:divBdr>
                <w:top w:val="none" w:sz="0" w:space="0" w:color="auto"/>
                <w:left w:val="none" w:sz="0" w:space="0" w:color="auto"/>
                <w:bottom w:val="none" w:sz="0" w:space="0" w:color="auto"/>
                <w:right w:val="none" w:sz="0" w:space="0" w:color="auto"/>
              </w:divBdr>
            </w:div>
            <w:div w:id="1940064284">
              <w:marLeft w:val="0"/>
              <w:marRight w:val="0"/>
              <w:marTop w:val="0"/>
              <w:marBottom w:val="0"/>
              <w:divBdr>
                <w:top w:val="none" w:sz="0" w:space="0" w:color="auto"/>
                <w:left w:val="none" w:sz="0" w:space="0" w:color="auto"/>
                <w:bottom w:val="none" w:sz="0" w:space="0" w:color="auto"/>
                <w:right w:val="none" w:sz="0" w:space="0" w:color="auto"/>
              </w:divBdr>
            </w:div>
            <w:div w:id="726803814">
              <w:marLeft w:val="0"/>
              <w:marRight w:val="0"/>
              <w:marTop w:val="0"/>
              <w:marBottom w:val="0"/>
              <w:divBdr>
                <w:top w:val="none" w:sz="0" w:space="0" w:color="auto"/>
                <w:left w:val="none" w:sz="0" w:space="0" w:color="auto"/>
                <w:bottom w:val="none" w:sz="0" w:space="0" w:color="auto"/>
                <w:right w:val="none" w:sz="0" w:space="0" w:color="auto"/>
              </w:divBdr>
            </w:div>
            <w:div w:id="1106774863">
              <w:marLeft w:val="0"/>
              <w:marRight w:val="0"/>
              <w:marTop w:val="0"/>
              <w:marBottom w:val="0"/>
              <w:divBdr>
                <w:top w:val="none" w:sz="0" w:space="0" w:color="auto"/>
                <w:left w:val="none" w:sz="0" w:space="0" w:color="auto"/>
                <w:bottom w:val="none" w:sz="0" w:space="0" w:color="auto"/>
                <w:right w:val="none" w:sz="0" w:space="0" w:color="auto"/>
              </w:divBdr>
            </w:div>
            <w:div w:id="1352294745">
              <w:marLeft w:val="0"/>
              <w:marRight w:val="0"/>
              <w:marTop w:val="0"/>
              <w:marBottom w:val="0"/>
              <w:divBdr>
                <w:top w:val="none" w:sz="0" w:space="0" w:color="auto"/>
                <w:left w:val="none" w:sz="0" w:space="0" w:color="auto"/>
                <w:bottom w:val="none" w:sz="0" w:space="0" w:color="auto"/>
                <w:right w:val="none" w:sz="0" w:space="0" w:color="auto"/>
              </w:divBdr>
            </w:div>
            <w:div w:id="1105543459">
              <w:marLeft w:val="0"/>
              <w:marRight w:val="0"/>
              <w:marTop w:val="0"/>
              <w:marBottom w:val="0"/>
              <w:divBdr>
                <w:top w:val="none" w:sz="0" w:space="0" w:color="auto"/>
                <w:left w:val="none" w:sz="0" w:space="0" w:color="auto"/>
                <w:bottom w:val="none" w:sz="0" w:space="0" w:color="auto"/>
                <w:right w:val="none" w:sz="0" w:space="0" w:color="auto"/>
              </w:divBdr>
            </w:div>
            <w:div w:id="1993482260">
              <w:marLeft w:val="0"/>
              <w:marRight w:val="0"/>
              <w:marTop w:val="0"/>
              <w:marBottom w:val="0"/>
              <w:divBdr>
                <w:top w:val="none" w:sz="0" w:space="0" w:color="auto"/>
                <w:left w:val="none" w:sz="0" w:space="0" w:color="auto"/>
                <w:bottom w:val="none" w:sz="0" w:space="0" w:color="auto"/>
                <w:right w:val="none" w:sz="0" w:space="0" w:color="auto"/>
              </w:divBdr>
            </w:div>
            <w:div w:id="557594060">
              <w:marLeft w:val="0"/>
              <w:marRight w:val="0"/>
              <w:marTop w:val="0"/>
              <w:marBottom w:val="0"/>
              <w:divBdr>
                <w:top w:val="none" w:sz="0" w:space="0" w:color="auto"/>
                <w:left w:val="none" w:sz="0" w:space="0" w:color="auto"/>
                <w:bottom w:val="none" w:sz="0" w:space="0" w:color="auto"/>
                <w:right w:val="none" w:sz="0" w:space="0" w:color="auto"/>
              </w:divBdr>
            </w:div>
            <w:div w:id="2035646347">
              <w:marLeft w:val="0"/>
              <w:marRight w:val="0"/>
              <w:marTop w:val="0"/>
              <w:marBottom w:val="0"/>
              <w:divBdr>
                <w:top w:val="none" w:sz="0" w:space="0" w:color="auto"/>
                <w:left w:val="none" w:sz="0" w:space="0" w:color="auto"/>
                <w:bottom w:val="none" w:sz="0" w:space="0" w:color="auto"/>
                <w:right w:val="none" w:sz="0" w:space="0" w:color="auto"/>
              </w:divBdr>
            </w:div>
            <w:div w:id="465046137">
              <w:marLeft w:val="0"/>
              <w:marRight w:val="0"/>
              <w:marTop w:val="0"/>
              <w:marBottom w:val="0"/>
              <w:divBdr>
                <w:top w:val="none" w:sz="0" w:space="0" w:color="auto"/>
                <w:left w:val="none" w:sz="0" w:space="0" w:color="auto"/>
                <w:bottom w:val="none" w:sz="0" w:space="0" w:color="auto"/>
                <w:right w:val="none" w:sz="0" w:space="0" w:color="auto"/>
              </w:divBdr>
            </w:div>
            <w:div w:id="1185510738">
              <w:marLeft w:val="0"/>
              <w:marRight w:val="0"/>
              <w:marTop w:val="0"/>
              <w:marBottom w:val="0"/>
              <w:divBdr>
                <w:top w:val="none" w:sz="0" w:space="0" w:color="auto"/>
                <w:left w:val="none" w:sz="0" w:space="0" w:color="auto"/>
                <w:bottom w:val="none" w:sz="0" w:space="0" w:color="auto"/>
                <w:right w:val="none" w:sz="0" w:space="0" w:color="auto"/>
              </w:divBdr>
            </w:div>
            <w:div w:id="42141521">
              <w:marLeft w:val="0"/>
              <w:marRight w:val="0"/>
              <w:marTop w:val="0"/>
              <w:marBottom w:val="0"/>
              <w:divBdr>
                <w:top w:val="none" w:sz="0" w:space="0" w:color="auto"/>
                <w:left w:val="none" w:sz="0" w:space="0" w:color="auto"/>
                <w:bottom w:val="none" w:sz="0" w:space="0" w:color="auto"/>
                <w:right w:val="none" w:sz="0" w:space="0" w:color="auto"/>
              </w:divBdr>
            </w:div>
            <w:div w:id="1188912947">
              <w:marLeft w:val="0"/>
              <w:marRight w:val="0"/>
              <w:marTop w:val="0"/>
              <w:marBottom w:val="0"/>
              <w:divBdr>
                <w:top w:val="none" w:sz="0" w:space="0" w:color="auto"/>
                <w:left w:val="none" w:sz="0" w:space="0" w:color="auto"/>
                <w:bottom w:val="none" w:sz="0" w:space="0" w:color="auto"/>
                <w:right w:val="none" w:sz="0" w:space="0" w:color="auto"/>
              </w:divBdr>
            </w:div>
            <w:div w:id="1442070135">
              <w:marLeft w:val="0"/>
              <w:marRight w:val="0"/>
              <w:marTop w:val="0"/>
              <w:marBottom w:val="0"/>
              <w:divBdr>
                <w:top w:val="none" w:sz="0" w:space="0" w:color="auto"/>
                <w:left w:val="none" w:sz="0" w:space="0" w:color="auto"/>
                <w:bottom w:val="none" w:sz="0" w:space="0" w:color="auto"/>
                <w:right w:val="none" w:sz="0" w:space="0" w:color="auto"/>
              </w:divBdr>
            </w:div>
            <w:div w:id="117995938">
              <w:marLeft w:val="0"/>
              <w:marRight w:val="0"/>
              <w:marTop w:val="0"/>
              <w:marBottom w:val="0"/>
              <w:divBdr>
                <w:top w:val="none" w:sz="0" w:space="0" w:color="auto"/>
                <w:left w:val="none" w:sz="0" w:space="0" w:color="auto"/>
                <w:bottom w:val="none" w:sz="0" w:space="0" w:color="auto"/>
                <w:right w:val="none" w:sz="0" w:space="0" w:color="auto"/>
              </w:divBdr>
            </w:div>
            <w:div w:id="1988705977">
              <w:marLeft w:val="0"/>
              <w:marRight w:val="0"/>
              <w:marTop w:val="0"/>
              <w:marBottom w:val="0"/>
              <w:divBdr>
                <w:top w:val="none" w:sz="0" w:space="0" w:color="auto"/>
                <w:left w:val="none" w:sz="0" w:space="0" w:color="auto"/>
                <w:bottom w:val="none" w:sz="0" w:space="0" w:color="auto"/>
                <w:right w:val="none" w:sz="0" w:space="0" w:color="auto"/>
              </w:divBdr>
            </w:div>
            <w:div w:id="1654527933">
              <w:marLeft w:val="0"/>
              <w:marRight w:val="0"/>
              <w:marTop w:val="0"/>
              <w:marBottom w:val="0"/>
              <w:divBdr>
                <w:top w:val="none" w:sz="0" w:space="0" w:color="auto"/>
                <w:left w:val="none" w:sz="0" w:space="0" w:color="auto"/>
                <w:bottom w:val="none" w:sz="0" w:space="0" w:color="auto"/>
                <w:right w:val="none" w:sz="0" w:space="0" w:color="auto"/>
              </w:divBdr>
            </w:div>
            <w:div w:id="1274753837">
              <w:marLeft w:val="0"/>
              <w:marRight w:val="0"/>
              <w:marTop w:val="0"/>
              <w:marBottom w:val="0"/>
              <w:divBdr>
                <w:top w:val="none" w:sz="0" w:space="0" w:color="auto"/>
                <w:left w:val="none" w:sz="0" w:space="0" w:color="auto"/>
                <w:bottom w:val="none" w:sz="0" w:space="0" w:color="auto"/>
                <w:right w:val="none" w:sz="0" w:space="0" w:color="auto"/>
              </w:divBdr>
            </w:div>
            <w:div w:id="1300647103">
              <w:marLeft w:val="0"/>
              <w:marRight w:val="0"/>
              <w:marTop w:val="0"/>
              <w:marBottom w:val="0"/>
              <w:divBdr>
                <w:top w:val="none" w:sz="0" w:space="0" w:color="auto"/>
                <w:left w:val="none" w:sz="0" w:space="0" w:color="auto"/>
                <w:bottom w:val="none" w:sz="0" w:space="0" w:color="auto"/>
                <w:right w:val="none" w:sz="0" w:space="0" w:color="auto"/>
              </w:divBdr>
            </w:div>
            <w:div w:id="1451321773">
              <w:marLeft w:val="0"/>
              <w:marRight w:val="0"/>
              <w:marTop w:val="0"/>
              <w:marBottom w:val="0"/>
              <w:divBdr>
                <w:top w:val="none" w:sz="0" w:space="0" w:color="auto"/>
                <w:left w:val="none" w:sz="0" w:space="0" w:color="auto"/>
                <w:bottom w:val="none" w:sz="0" w:space="0" w:color="auto"/>
                <w:right w:val="none" w:sz="0" w:space="0" w:color="auto"/>
              </w:divBdr>
            </w:div>
            <w:div w:id="967013233">
              <w:marLeft w:val="0"/>
              <w:marRight w:val="0"/>
              <w:marTop w:val="0"/>
              <w:marBottom w:val="0"/>
              <w:divBdr>
                <w:top w:val="none" w:sz="0" w:space="0" w:color="auto"/>
                <w:left w:val="none" w:sz="0" w:space="0" w:color="auto"/>
                <w:bottom w:val="none" w:sz="0" w:space="0" w:color="auto"/>
                <w:right w:val="none" w:sz="0" w:space="0" w:color="auto"/>
              </w:divBdr>
            </w:div>
            <w:div w:id="1492334849">
              <w:marLeft w:val="0"/>
              <w:marRight w:val="0"/>
              <w:marTop w:val="0"/>
              <w:marBottom w:val="0"/>
              <w:divBdr>
                <w:top w:val="none" w:sz="0" w:space="0" w:color="auto"/>
                <w:left w:val="none" w:sz="0" w:space="0" w:color="auto"/>
                <w:bottom w:val="none" w:sz="0" w:space="0" w:color="auto"/>
                <w:right w:val="none" w:sz="0" w:space="0" w:color="auto"/>
              </w:divBdr>
            </w:div>
            <w:div w:id="1763792311">
              <w:marLeft w:val="0"/>
              <w:marRight w:val="0"/>
              <w:marTop w:val="0"/>
              <w:marBottom w:val="0"/>
              <w:divBdr>
                <w:top w:val="none" w:sz="0" w:space="0" w:color="auto"/>
                <w:left w:val="none" w:sz="0" w:space="0" w:color="auto"/>
                <w:bottom w:val="none" w:sz="0" w:space="0" w:color="auto"/>
                <w:right w:val="none" w:sz="0" w:space="0" w:color="auto"/>
              </w:divBdr>
            </w:div>
            <w:div w:id="2070808842">
              <w:marLeft w:val="0"/>
              <w:marRight w:val="0"/>
              <w:marTop w:val="0"/>
              <w:marBottom w:val="0"/>
              <w:divBdr>
                <w:top w:val="none" w:sz="0" w:space="0" w:color="auto"/>
                <w:left w:val="none" w:sz="0" w:space="0" w:color="auto"/>
                <w:bottom w:val="none" w:sz="0" w:space="0" w:color="auto"/>
                <w:right w:val="none" w:sz="0" w:space="0" w:color="auto"/>
              </w:divBdr>
            </w:div>
            <w:div w:id="1191450435">
              <w:marLeft w:val="0"/>
              <w:marRight w:val="0"/>
              <w:marTop w:val="0"/>
              <w:marBottom w:val="0"/>
              <w:divBdr>
                <w:top w:val="none" w:sz="0" w:space="0" w:color="auto"/>
                <w:left w:val="none" w:sz="0" w:space="0" w:color="auto"/>
                <w:bottom w:val="none" w:sz="0" w:space="0" w:color="auto"/>
                <w:right w:val="none" w:sz="0" w:space="0" w:color="auto"/>
              </w:divBdr>
            </w:div>
            <w:div w:id="2124614203">
              <w:marLeft w:val="0"/>
              <w:marRight w:val="0"/>
              <w:marTop w:val="0"/>
              <w:marBottom w:val="0"/>
              <w:divBdr>
                <w:top w:val="none" w:sz="0" w:space="0" w:color="auto"/>
                <w:left w:val="none" w:sz="0" w:space="0" w:color="auto"/>
                <w:bottom w:val="none" w:sz="0" w:space="0" w:color="auto"/>
                <w:right w:val="none" w:sz="0" w:space="0" w:color="auto"/>
              </w:divBdr>
            </w:div>
            <w:div w:id="2096583365">
              <w:marLeft w:val="0"/>
              <w:marRight w:val="0"/>
              <w:marTop w:val="0"/>
              <w:marBottom w:val="0"/>
              <w:divBdr>
                <w:top w:val="none" w:sz="0" w:space="0" w:color="auto"/>
                <w:left w:val="none" w:sz="0" w:space="0" w:color="auto"/>
                <w:bottom w:val="none" w:sz="0" w:space="0" w:color="auto"/>
                <w:right w:val="none" w:sz="0" w:space="0" w:color="auto"/>
              </w:divBdr>
            </w:div>
            <w:div w:id="1809008022">
              <w:marLeft w:val="0"/>
              <w:marRight w:val="0"/>
              <w:marTop w:val="0"/>
              <w:marBottom w:val="0"/>
              <w:divBdr>
                <w:top w:val="none" w:sz="0" w:space="0" w:color="auto"/>
                <w:left w:val="none" w:sz="0" w:space="0" w:color="auto"/>
                <w:bottom w:val="none" w:sz="0" w:space="0" w:color="auto"/>
                <w:right w:val="none" w:sz="0" w:space="0" w:color="auto"/>
              </w:divBdr>
            </w:div>
            <w:div w:id="492837057">
              <w:marLeft w:val="0"/>
              <w:marRight w:val="0"/>
              <w:marTop w:val="0"/>
              <w:marBottom w:val="0"/>
              <w:divBdr>
                <w:top w:val="none" w:sz="0" w:space="0" w:color="auto"/>
                <w:left w:val="none" w:sz="0" w:space="0" w:color="auto"/>
                <w:bottom w:val="none" w:sz="0" w:space="0" w:color="auto"/>
                <w:right w:val="none" w:sz="0" w:space="0" w:color="auto"/>
              </w:divBdr>
            </w:div>
            <w:div w:id="880634723">
              <w:marLeft w:val="0"/>
              <w:marRight w:val="0"/>
              <w:marTop w:val="0"/>
              <w:marBottom w:val="0"/>
              <w:divBdr>
                <w:top w:val="none" w:sz="0" w:space="0" w:color="auto"/>
                <w:left w:val="none" w:sz="0" w:space="0" w:color="auto"/>
                <w:bottom w:val="none" w:sz="0" w:space="0" w:color="auto"/>
                <w:right w:val="none" w:sz="0" w:space="0" w:color="auto"/>
              </w:divBdr>
            </w:div>
            <w:div w:id="1539856166">
              <w:marLeft w:val="0"/>
              <w:marRight w:val="0"/>
              <w:marTop w:val="0"/>
              <w:marBottom w:val="0"/>
              <w:divBdr>
                <w:top w:val="none" w:sz="0" w:space="0" w:color="auto"/>
                <w:left w:val="none" w:sz="0" w:space="0" w:color="auto"/>
                <w:bottom w:val="none" w:sz="0" w:space="0" w:color="auto"/>
                <w:right w:val="none" w:sz="0" w:space="0" w:color="auto"/>
              </w:divBdr>
            </w:div>
            <w:div w:id="1778327085">
              <w:marLeft w:val="0"/>
              <w:marRight w:val="0"/>
              <w:marTop w:val="0"/>
              <w:marBottom w:val="0"/>
              <w:divBdr>
                <w:top w:val="none" w:sz="0" w:space="0" w:color="auto"/>
                <w:left w:val="none" w:sz="0" w:space="0" w:color="auto"/>
                <w:bottom w:val="none" w:sz="0" w:space="0" w:color="auto"/>
                <w:right w:val="none" w:sz="0" w:space="0" w:color="auto"/>
              </w:divBdr>
            </w:div>
            <w:div w:id="816382586">
              <w:marLeft w:val="0"/>
              <w:marRight w:val="0"/>
              <w:marTop w:val="0"/>
              <w:marBottom w:val="0"/>
              <w:divBdr>
                <w:top w:val="none" w:sz="0" w:space="0" w:color="auto"/>
                <w:left w:val="none" w:sz="0" w:space="0" w:color="auto"/>
                <w:bottom w:val="none" w:sz="0" w:space="0" w:color="auto"/>
                <w:right w:val="none" w:sz="0" w:space="0" w:color="auto"/>
              </w:divBdr>
            </w:div>
            <w:div w:id="201327381">
              <w:marLeft w:val="0"/>
              <w:marRight w:val="0"/>
              <w:marTop w:val="0"/>
              <w:marBottom w:val="0"/>
              <w:divBdr>
                <w:top w:val="none" w:sz="0" w:space="0" w:color="auto"/>
                <w:left w:val="none" w:sz="0" w:space="0" w:color="auto"/>
                <w:bottom w:val="none" w:sz="0" w:space="0" w:color="auto"/>
                <w:right w:val="none" w:sz="0" w:space="0" w:color="auto"/>
              </w:divBdr>
            </w:div>
            <w:div w:id="1276449465">
              <w:marLeft w:val="0"/>
              <w:marRight w:val="0"/>
              <w:marTop w:val="0"/>
              <w:marBottom w:val="0"/>
              <w:divBdr>
                <w:top w:val="none" w:sz="0" w:space="0" w:color="auto"/>
                <w:left w:val="none" w:sz="0" w:space="0" w:color="auto"/>
                <w:bottom w:val="none" w:sz="0" w:space="0" w:color="auto"/>
                <w:right w:val="none" w:sz="0" w:space="0" w:color="auto"/>
              </w:divBdr>
            </w:div>
            <w:div w:id="1453985862">
              <w:marLeft w:val="0"/>
              <w:marRight w:val="0"/>
              <w:marTop w:val="0"/>
              <w:marBottom w:val="0"/>
              <w:divBdr>
                <w:top w:val="none" w:sz="0" w:space="0" w:color="auto"/>
                <w:left w:val="none" w:sz="0" w:space="0" w:color="auto"/>
                <w:bottom w:val="none" w:sz="0" w:space="0" w:color="auto"/>
                <w:right w:val="none" w:sz="0" w:space="0" w:color="auto"/>
              </w:divBdr>
            </w:div>
            <w:div w:id="1226721696">
              <w:marLeft w:val="0"/>
              <w:marRight w:val="0"/>
              <w:marTop w:val="0"/>
              <w:marBottom w:val="0"/>
              <w:divBdr>
                <w:top w:val="none" w:sz="0" w:space="0" w:color="auto"/>
                <w:left w:val="none" w:sz="0" w:space="0" w:color="auto"/>
                <w:bottom w:val="none" w:sz="0" w:space="0" w:color="auto"/>
                <w:right w:val="none" w:sz="0" w:space="0" w:color="auto"/>
              </w:divBdr>
            </w:div>
            <w:div w:id="734665256">
              <w:marLeft w:val="0"/>
              <w:marRight w:val="0"/>
              <w:marTop w:val="0"/>
              <w:marBottom w:val="0"/>
              <w:divBdr>
                <w:top w:val="none" w:sz="0" w:space="0" w:color="auto"/>
                <w:left w:val="none" w:sz="0" w:space="0" w:color="auto"/>
                <w:bottom w:val="none" w:sz="0" w:space="0" w:color="auto"/>
                <w:right w:val="none" w:sz="0" w:space="0" w:color="auto"/>
              </w:divBdr>
            </w:div>
            <w:div w:id="1954166545">
              <w:marLeft w:val="0"/>
              <w:marRight w:val="0"/>
              <w:marTop w:val="0"/>
              <w:marBottom w:val="0"/>
              <w:divBdr>
                <w:top w:val="none" w:sz="0" w:space="0" w:color="auto"/>
                <w:left w:val="none" w:sz="0" w:space="0" w:color="auto"/>
                <w:bottom w:val="none" w:sz="0" w:space="0" w:color="auto"/>
                <w:right w:val="none" w:sz="0" w:space="0" w:color="auto"/>
              </w:divBdr>
            </w:div>
            <w:div w:id="560873218">
              <w:marLeft w:val="0"/>
              <w:marRight w:val="0"/>
              <w:marTop w:val="0"/>
              <w:marBottom w:val="0"/>
              <w:divBdr>
                <w:top w:val="none" w:sz="0" w:space="0" w:color="auto"/>
                <w:left w:val="none" w:sz="0" w:space="0" w:color="auto"/>
                <w:bottom w:val="none" w:sz="0" w:space="0" w:color="auto"/>
                <w:right w:val="none" w:sz="0" w:space="0" w:color="auto"/>
              </w:divBdr>
            </w:div>
            <w:div w:id="1113935402">
              <w:marLeft w:val="0"/>
              <w:marRight w:val="0"/>
              <w:marTop w:val="0"/>
              <w:marBottom w:val="0"/>
              <w:divBdr>
                <w:top w:val="none" w:sz="0" w:space="0" w:color="auto"/>
                <w:left w:val="none" w:sz="0" w:space="0" w:color="auto"/>
                <w:bottom w:val="none" w:sz="0" w:space="0" w:color="auto"/>
                <w:right w:val="none" w:sz="0" w:space="0" w:color="auto"/>
              </w:divBdr>
            </w:div>
            <w:div w:id="1230578677">
              <w:marLeft w:val="0"/>
              <w:marRight w:val="0"/>
              <w:marTop w:val="0"/>
              <w:marBottom w:val="0"/>
              <w:divBdr>
                <w:top w:val="none" w:sz="0" w:space="0" w:color="auto"/>
                <w:left w:val="none" w:sz="0" w:space="0" w:color="auto"/>
                <w:bottom w:val="none" w:sz="0" w:space="0" w:color="auto"/>
                <w:right w:val="none" w:sz="0" w:space="0" w:color="auto"/>
              </w:divBdr>
            </w:div>
            <w:div w:id="2099935473">
              <w:marLeft w:val="0"/>
              <w:marRight w:val="0"/>
              <w:marTop w:val="0"/>
              <w:marBottom w:val="0"/>
              <w:divBdr>
                <w:top w:val="none" w:sz="0" w:space="0" w:color="auto"/>
                <w:left w:val="none" w:sz="0" w:space="0" w:color="auto"/>
                <w:bottom w:val="none" w:sz="0" w:space="0" w:color="auto"/>
                <w:right w:val="none" w:sz="0" w:space="0" w:color="auto"/>
              </w:divBdr>
            </w:div>
            <w:div w:id="1943950946">
              <w:marLeft w:val="0"/>
              <w:marRight w:val="0"/>
              <w:marTop w:val="0"/>
              <w:marBottom w:val="0"/>
              <w:divBdr>
                <w:top w:val="none" w:sz="0" w:space="0" w:color="auto"/>
                <w:left w:val="none" w:sz="0" w:space="0" w:color="auto"/>
                <w:bottom w:val="none" w:sz="0" w:space="0" w:color="auto"/>
                <w:right w:val="none" w:sz="0" w:space="0" w:color="auto"/>
              </w:divBdr>
            </w:div>
            <w:div w:id="262345034">
              <w:marLeft w:val="0"/>
              <w:marRight w:val="0"/>
              <w:marTop w:val="0"/>
              <w:marBottom w:val="0"/>
              <w:divBdr>
                <w:top w:val="none" w:sz="0" w:space="0" w:color="auto"/>
                <w:left w:val="none" w:sz="0" w:space="0" w:color="auto"/>
                <w:bottom w:val="none" w:sz="0" w:space="0" w:color="auto"/>
                <w:right w:val="none" w:sz="0" w:space="0" w:color="auto"/>
              </w:divBdr>
            </w:div>
            <w:div w:id="1298218627">
              <w:marLeft w:val="0"/>
              <w:marRight w:val="0"/>
              <w:marTop w:val="0"/>
              <w:marBottom w:val="0"/>
              <w:divBdr>
                <w:top w:val="none" w:sz="0" w:space="0" w:color="auto"/>
                <w:left w:val="none" w:sz="0" w:space="0" w:color="auto"/>
                <w:bottom w:val="none" w:sz="0" w:space="0" w:color="auto"/>
                <w:right w:val="none" w:sz="0" w:space="0" w:color="auto"/>
              </w:divBdr>
            </w:div>
            <w:div w:id="790519269">
              <w:marLeft w:val="0"/>
              <w:marRight w:val="0"/>
              <w:marTop w:val="0"/>
              <w:marBottom w:val="0"/>
              <w:divBdr>
                <w:top w:val="none" w:sz="0" w:space="0" w:color="auto"/>
                <w:left w:val="none" w:sz="0" w:space="0" w:color="auto"/>
                <w:bottom w:val="none" w:sz="0" w:space="0" w:color="auto"/>
                <w:right w:val="none" w:sz="0" w:space="0" w:color="auto"/>
              </w:divBdr>
            </w:div>
            <w:div w:id="1173377991">
              <w:marLeft w:val="0"/>
              <w:marRight w:val="0"/>
              <w:marTop w:val="0"/>
              <w:marBottom w:val="0"/>
              <w:divBdr>
                <w:top w:val="none" w:sz="0" w:space="0" w:color="auto"/>
                <w:left w:val="none" w:sz="0" w:space="0" w:color="auto"/>
                <w:bottom w:val="none" w:sz="0" w:space="0" w:color="auto"/>
                <w:right w:val="none" w:sz="0" w:space="0" w:color="auto"/>
              </w:divBdr>
            </w:div>
            <w:div w:id="196550600">
              <w:marLeft w:val="0"/>
              <w:marRight w:val="0"/>
              <w:marTop w:val="0"/>
              <w:marBottom w:val="0"/>
              <w:divBdr>
                <w:top w:val="none" w:sz="0" w:space="0" w:color="auto"/>
                <w:left w:val="none" w:sz="0" w:space="0" w:color="auto"/>
                <w:bottom w:val="none" w:sz="0" w:space="0" w:color="auto"/>
                <w:right w:val="none" w:sz="0" w:space="0" w:color="auto"/>
              </w:divBdr>
            </w:div>
            <w:div w:id="1583680598">
              <w:marLeft w:val="0"/>
              <w:marRight w:val="0"/>
              <w:marTop w:val="0"/>
              <w:marBottom w:val="0"/>
              <w:divBdr>
                <w:top w:val="none" w:sz="0" w:space="0" w:color="auto"/>
                <w:left w:val="none" w:sz="0" w:space="0" w:color="auto"/>
                <w:bottom w:val="none" w:sz="0" w:space="0" w:color="auto"/>
                <w:right w:val="none" w:sz="0" w:space="0" w:color="auto"/>
              </w:divBdr>
            </w:div>
            <w:div w:id="1371801350">
              <w:marLeft w:val="0"/>
              <w:marRight w:val="0"/>
              <w:marTop w:val="0"/>
              <w:marBottom w:val="0"/>
              <w:divBdr>
                <w:top w:val="none" w:sz="0" w:space="0" w:color="auto"/>
                <w:left w:val="none" w:sz="0" w:space="0" w:color="auto"/>
                <w:bottom w:val="none" w:sz="0" w:space="0" w:color="auto"/>
                <w:right w:val="none" w:sz="0" w:space="0" w:color="auto"/>
              </w:divBdr>
            </w:div>
            <w:div w:id="2051025841">
              <w:marLeft w:val="0"/>
              <w:marRight w:val="0"/>
              <w:marTop w:val="0"/>
              <w:marBottom w:val="0"/>
              <w:divBdr>
                <w:top w:val="none" w:sz="0" w:space="0" w:color="auto"/>
                <w:left w:val="none" w:sz="0" w:space="0" w:color="auto"/>
                <w:bottom w:val="none" w:sz="0" w:space="0" w:color="auto"/>
                <w:right w:val="none" w:sz="0" w:space="0" w:color="auto"/>
              </w:divBdr>
            </w:div>
            <w:div w:id="981229916">
              <w:marLeft w:val="0"/>
              <w:marRight w:val="0"/>
              <w:marTop w:val="0"/>
              <w:marBottom w:val="0"/>
              <w:divBdr>
                <w:top w:val="none" w:sz="0" w:space="0" w:color="auto"/>
                <w:left w:val="none" w:sz="0" w:space="0" w:color="auto"/>
                <w:bottom w:val="none" w:sz="0" w:space="0" w:color="auto"/>
                <w:right w:val="none" w:sz="0" w:space="0" w:color="auto"/>
              </w:divBdr>
            </w:div>
            <w:div w:id="980694152">
              <w:marLeft w:val="0"/>
              <w:marRight w:val="0"/>
              <w:marTop w:val="0"/>
              <w:marBottom w:val="0"/>
              <w:divBdr>
                <w:top w:val="none" w:sz="0" w:space="0" w:color="auto"/>
                <w:left w:val="none" w:sz="0" w:space="0" w:color="auto"/>
                <w:bottom w:val="none" w:sz="0" w:space="0" w:color="auto"/>
                <w:right w:val="none" w:sz="0" w:space="0" w:color="auto"/>
              </w:divBdr>
            </w:div>
            <w:div w:id="1581481255">
              <w:marLeft w:val="0"/>
              <w:marRight w:val="0"/>
              <w:marTop w:val="0"/>
              <w:marBottom w:val="0"/>
              <w:divBdr>
                <w:top w:val="none" w:sz="0" w:space="0" w:color="auto"/>
                <w:left w:val="none" w:sz="0" w:space="0" w:color="auto"/>
                <w:bottom w:val="none" w:sz="0" w:space="0" w:color="auto"/>
                <w:right w:val="none" w:sz="0" w:space="0" w:color="auto"/>
              </w:divBdr>
            </w:div>
            <w:div w:id="2115593117">
              <w:marLeft w:val="0"/>
              <w:marRight w:val="0"/>
              <w:marTop w:val="0"/>
              <w:marBottom w:val="0"/>
              <w:divBdr>
                <w:top w:val="none" w:sz="0" w:space="0" w:color="auto"/>
                <w:left w:val="none" w:sz="0" w:space="0" w:color="auto"/>
                <w:bottom w:val="none" w:sz="0" w:space="0" w:color="auto"/>
                <w:right w:val="none" w:sz="0" w:space="0" w:color="auto"/>
              </w:divBdr>
            </w:div>
            <w:div w:id="594477307">
              <w:marLeft w:val="0"/>
              <w:marRight w:val="0"/>
              <w:marTop w:val="0"/>
              <w:marBottom w:val="0"/>
              <w:divBdr>
                <w:top w:val="none" w:sz="0" w:space="0" w:color="auto"/>
                <w:left w:val="none" w:sz="0" w:space="0" w:color="auto"/>
                <w:bottom w:val="none" w:sz="0" w:space="0" w:color="auto"/>
                <w:right w:val="none" w:sz="0" w:space="0" w:color="auto"/>
              </w:divBdr>
            </w:div>
            <w:div w:id="386294711">
              <w:marLeft w:val="0"/>
              <w:marRight w:val="0"/>
              <w:marTop w:val="0"/>
              <w:marBottom w:val="0"/>
              <w:divBdr>
                <w:top w:val="none" w:sz="0" w:space="0" w:color="auto"/>
                <w:left w:val="none" w:sz="0" w:space="0" w:color="auto"/>
                <w:bottom w:val="none" w:sz="0" w:space="0" w:color="auto"/>
                <w:right w:val="none" w:sz="0" w:space="0" w:color="auto"/>
              </w:divBdr>
            </w:div>
            <w:div w:id="418260800">
              <w:marLeft w:val="0"/>
              <w:marRight w:val="0"/>
              <w:marTop w:val="0"/>
              <w:marBottom w:val="0"/>
              <w:divBdr>
                <w:top w:val="none" w:sz="0" w:space="0" w:color="auto"/>
                <w:left w:val="none" w:sz="0" w:space="0" w:color="auto"/>
                <w:bottom w:val="none" w:sz="0" w:space="0" w:color="auto"/>
                <w:right w:val="none" w:sz="0" w:space="0" w:color="auto"/>
              </w:divBdr>
            </w:div>
            <w:div w:id="1257249964">
              <w:marLeft w:val="0"/>
              <w:marRight w:val="0"/>
              <w:marTop w:val="0"/>
              <w:marBottom w:val="0"/>
              <w:divBdr>
                <w:top w:val="none" w:sz="0" w:space="0" w:color="auto"/>
                <w:left w:val="none" w:sz="0" w:space="0" w:color="auto"/>
                <w:bottom w:val="none" w:sz="0" w:space="0" w:color="auto"/>
                <w:right w:val="none" w:sz="0" w:space="0" w:color="auto"/>
              </w:divBdr>
            </w:div>
            <w:div w:id="32511209">
              <w:marLeft w:val="0"/>
              <w:marRight w:val="0"/>
              <w:marTop w:val="0"/>
              <w:marBottom w:val="0"/>
              <w:divBdr>
                <w:top w:val="none" w:sz="0" w:space="0" w:color="auto"/>
                <w:left w:val="none" w:sz="0" w:space="0" w:color="auto"/>
                <w:bottom w:val="none" w:sz="0" w:space="0" w:color="auto"/>
                <w:right w:val="none" w:sz="0" w:space="0" w:color="auto"/>
              </w:divBdr>
            </w:div>
            <w:div w:id="1331640802">
              <w:marLeft w:val="0"/>
              <w:marRight w:val="0"/>
              <w:marTop w:val="0"/>
              <w:marBottom w:val="0"/>
              <w:divBdr>
                <w:top w:val="none" w:sz="0" w:space="0" w:color="auto"/>
                <w:left w:val="none" w:sz="0" w:space="0" w:color="auto"/>
                <w:bottom w:val="none" w:sz="0" w:space="0" w:color="auto"/>
                <w:right w:val="none" w:sz="0" w:space="0" w:color="auto"/>
              </w:divBdr>
            </w:div>
            <w:div w:id="904611206">
              <w:marLeft w:val="0"/>
              <w:marRight w:val="0"/>
              <w:marTop w:val="0"/>
              <w:marBottom w:val="0"/>
              <w:divBdr>
                <w:top w:val="none" w:sz="0" w:space="0" w:color="auto"/>
                <w:left w:val="none" w:sz="0" w:space="0" w:color="auto"/>
                <w:bottom w:val="none" w:sz="0" w:space="0" w:color="auto"/>
                <w:right w:val="none" w:sz="0" w:space="0" w:color="auto"/>
              </w:divBdr>
            </w:div>
            <w:div w:id="1378814829">
              <w:marLeft w:val="0"/>
              <w:marRight w:val="0"/>
              <w:marTop w:val="0"/>
              <w:marBottom w:val="0"/>
              <w:divBdr>
                <w:top w:val="none" w:sz="0" w:space="0" w:color="auto"/>
                <w:left w:val="none" w:sz="0" w:space="0" w:color="auto"/>
                <w:bottom w:val="none" w:sz="0" w:space="0" w:color="auto"/>
                <w:right w:val="none" w:sz="0" w:space="0" w:color="auto"/>
              </w:divBdr>
            </w:div>
            <w:div w:id="1720279645">
              <w:marLeft w:val="0"/>
              <w:marRight w:val="0"/>
              <w:marTop w:val="0"/>
              <w:marBottom w:val="0"/>
              <w:divBdr>
                <w:top w:val="none" w:sz="0" w:space="0" w:color="auto"/>
                <w:left w:val="none" w:sz="0" w:space="0" w:color="auto"/>
                <w:bottom w:val="none" w:sz="0" w:space="0" w:color="auto"/>
                <w:right w:val="none" w:sz="0" w:space="0" w:color="auto"/>
              </w:divBdr>
            </w:div>
            <w:div w:id="621809845">
              <w:marLeft w:val="0"/>
              <w:marRight w:val="0"/>
              <w:marTop w:val="0"/>
              <w:marBottom w:val="0"/>
              <w:divBdr>
                <w:top w:val="none" w:sz="0" w:space="0" w:color="auto"/>
                <w:left w:val="none" w:sz="0" w:space="0" w:color="auto"/>
                <w:bottom w:val="none" w:sz="0" w:space="0" w:color="auto"/>
                <w:right w:val="none" w:sz="0" w:space="0" w:color="auto"/>
              </w:divBdr>
            </w:div>
            <w:div w:id="15543427">
              <w:marLeft w:val="0"/>
              <w:marRight w:val="0"/>
              <w:marTop w:val="0"/>
              <w:marBottom w:val="0"/>
              <w:divBdr>
                <w:top w:val="none" w:sz="0" w:space="0" w:color="auto"/>
                <w:left w:val="none" w:sz="0" w:space="0" w:color="auto"/>
                <w:bottom w:val="none" w:sz="0" w:space="0" w:color="auto"/>
                <w:right w:val="none" w:sz="0" w:space="0" w:color="auto"/>
              </w:divBdr>
            </w:div>
            <w:div w:id="582683894">
              <w:marLeft w:val="0"/>
              <w:marRight w:val="0"/>
              <w:marTop w:val="0"/>
              <w:marBottom w:val="0"/>
              <w:divBdr>
                <w:top w:val="none" w:sz="0" w:space="0" w:color="auto"/>
                <w:left w:val="none" w:sz="0" w:space="0" w:color="auto"/>
                <w:bottom w:val="none" w:sz="0" w:space="0" w:color="auto"/>
                <w:right w:val="none" w:sz="0" w:space="0" w:color="auto"/>
              </w:divBdr>
            </w:div>
            <w:div w:id="1468890568">
              <w:marLeft w:val="0"/>
              <w:marRight w:val="0"/>
              <w:marTop w:val="0"/>
              <w:marBottom w:val="0"/>
              <w:divBdr>
                <w:top w:val="none" w:sz="0" w:space="0" w:color="auto"/>
                <w:left w:val="none" w:sz="0" w:space="0" w:color="auto"/>
                <w:bottom w:val="none" w:sz="0" w:space="0" w:color="auto"/>
                <w:right w:val="none" w:sz="0" w:space="0" w:color="auto"/>
              </w:divBdr>
            </w:div>
            <w:div w:id="311296746">
              <w:marLeft w:val="0"/>
              <w:marRight w:val="0"/>
              <w:marTop w:val="0"/>
              <w:marBottom w:val="0"/>
              <w:divBdr>
                <w:top w:val="none" w:sz="0" w:space="0" w:color="auto"/>
                <w:left w:val="none" w:sz="0" w:space="0" w:color="auto"/>
                <w:bottom w:val="none" w:sz="0" w:space="0" w:color="auto"/>
                <w:right w:val="none" w:sz="0" w:space="0" w:color="auto"/>
              </w:divBdr>
            </w:div>
            <w:div w:id="1547717745">
              <w:marLeft w:val="0"/>
              <w:marRight w:val="0"/>
              <w:marTop w:val="0"/>
              <w:marBottom w:val="0"/>
              <w:divBdr>
                <w:top w:val="none" w:sz="0" w:space="0" w:color="auto"/>
                <w:left w:val="none" w:sz="0" w:space="0" w:color="auto"/>
                <w:bottom w:val="none" w:sz="0" w:space="0" w:color="auto"/>
                <w:right w:val="none" w:sz="0" w:space="0" w:color="auto"/>
              </w:divBdr>
            </w:div>
            <w:div w:id="405080476">
              <w:marLeft w:val="0"/>
              <w:marRight w:val="0"/>
              <w:marTop w:val="0"/>
              <w:marBottom w:val="0"/>
              <w:divBdr>
                <w:top w:val="none" w:sz="0" w:space="0" w:color="auto"/>
                <w:left w:val="none" w:sz="0" w:space="0" w:color="auto"/>
                <w:bottom w:val="none" w:sz="0" w:space="0" w:color="auto"/>
                <w:right w:val="none" w:sz="0" w:space="0" w:color="auto"/>
              </w:divBdr>
            </w:div>
            <w:div w:id="541597329">
              <w:marLeft w:val="0"/>
              <w:marRight w:val="0"/>
              <w:marTop w:val="0"/>
              <w:marBottom w:val="0"/>
              <w:divBdr>
                <w:top w:val="none" w:sz="0" w:space="0" w:color="auto"/>
                <w:left w:val="none" w:sz="0" w:space="0" w:color="auto"/>
                <w:bottom w:val="none" w:sz="0" w:space="0" w:color="auto"/>
                <w:right w:val="none" w:sz="0" w:space="0" w:color="auto"/>
              </w:divBdr>
            </w:div>
            <w:div w:id="1074742757">
              <w:marLeft w:val="0"/>
              <w:marRight w:val="0"/>
              <w:marTop w:val="0"/>
              <w:marBottom w:val="0"/>
              <w:divBdr>
                <w:top w:val="none" w:sz="0" w:space="0" w:color="auto"/>
                <w:left w:val="none" w:sz="0" w:space="0" w:color="auto"/>
                <w:bottom w:val="none" w:sz="0" w:space="0" w:color="auto"/>
                <w:right w:val="none" w:sz="0" w:space="0" w:color="auto"/>
              </w:divBdr>
            </w:div>
            <w:div w:id="295911017">
              <w:marLeft w:val="0"/>
              <w:marRight w:val="0"/>
              <w:marTop w:val="0"/>
              <w:marBottom w:val="0"/>
              <w:divBdr>
                <w:top w:val="none" w:sz="0" w:space="0" w:color="auto"/>
                <w:left w:val="none" w:sz="0" w:space="0" w:color="auto"/>
                <w:bottom w:val="none" w:sz="0" w:space="0" w:color="auto"/>
                <w:right w:val="none" w:sz="0" w:space="0" w:color="auto"/>
              </w:divBdr>
            </w:div>
            <w:div w:id="1260990124">
              <w:marLeft w:val="0"/>
              <w:marRight w:val="0"/>
              <w:marTop w:val="0"/>
              <w:marBottom w:val="0"/>
              <w:divBdr>
                <w:top w:val="none" w:sz="0" w:space="0" w:color="auto"/>
                <w:left w:val="none" w:sz="0" w:space="0" w:color="auto"/>
                <w:bottom w:val="none" w:sz="0" w:space="0" w:color="auto"/>
                <w:right w:val="none" w:sz="0" w:space="0" w:color="auto"/>
              </w:divBdr>
            </w:div>
            <w:div w:id="321471159">
              <w:marLeft w:val="0"/>
              <w:marRight w:val="0"/>
              <w:marTop w:val="0"/>
              <w:marBottom w:val="0"/>
              <w:divBdr>
                <w:top w:val="none" w:sz="0" w:space="0" w:color="auto"/>
                <w:left w:val="none" w:sz="0" w:space="0" w:color="auto"/>
                <w:bottom w:val="none" w:sz="0" w:space="0" w:color="auto"/>
                <w:right w:val="none" w:sz="0" w:space="0" w:color="auto"/>
              </w:divBdr>
            </w:div>
            <w:div w:id="1998193332">
              <w:marLeft w:val="0"/>
              <w:marRight w:val="0"/>
              <w:marTop w:val="0"/>
              <w:marBottom w:val="0"/>
              <w:divBdr>
                <w:top w:val="none" w:sz="0" w:space="0" w:color="auto"/>
                <w:left w:val="none" w:sz="0" w:space="0" w:color="auto"/>
                <w:bottom w:val="none" w:sz="0" w:space="0" w:color="auto"/>
                <w:right w:val="none" w:sz="0" w:space="0" w:color="auto"/>
              </w:divBdr>
            </w:div>
            <w:div w:id="1198010626">
              <w:marLeft w:val="0"/>
              <w:marRight w:val="0"/>
              <w:marTop w:val="0"/>
              <w:marBottom w:val="0"/>
              <w:divBdr>
                <w:top w:val="none" w:sz="0" w:space="0" w:color="auto"/>
                <w:left w:val="none" w:sz="0" w:space="0" w:color="auto"/>
                <w:bottom w:val="none" w:sz="0" w:space="0" w:color="auto"/>
                <w:right w:val="none" w:sz="0" w:space="0" w:color="auto"/>
              </w:divBdr>
            </w:div>
            <w:div w:id="1038555473">
              <w:marLeft w:val="0"/>
              <w:marRight w:val="0"/>
              <w:marTop w:val="0"/>
              <w:marBottom w:val="0"/>
              <w:divBdr>
                <w:top w:val="none" w:sz="0" w:space="0" w:color="auto"/>
                <w:left w:val="none" w:sz="0" w:space="0" w:color="auto"/>
                <w:bottom w:val="none" w:sz="0" w:space="0" w:color="auto"/>
                <w:right w:val="none" w:sz="0" w:space="0" w:color="auto"/>
              </w:divBdr>
            </w:div>
            <w:div w:id="1447232609">
              <w:marLeft w:val="0"/>
              <w:marRight w:val="0"/>
              <w:marTop w:val="0"/>
              <w:marBottom w:val="0"/>
              <w:divBdr>
                <w:top w:val="none" w:sz="0" w:space="0" w:color="auto"/>
                <w:left w:val="none" w:sz="0" w:space="0" w:color="auto"/>
                <w:bottom w:val="none" w:sz="0" w:space="0" w:color="auto"/>
                <w:right w:val="none" w:sz="0" w:space="0" w:color="auto"/>
              </w:divBdr>
            </w:div>
            <w:div w:id="1987977702">
              <w:marLeft w:val="0"/>
              <w:marRight w:val="0"/>
              <w:marTop w:val="0"/>
              <w:marBottom w:val="0"/>
              <w:divBdr>
                <w:top w:val="none" w:sz="0" w:space="0" w:color="auto"/>
                <w:left w:val="none" w:sz="0" w:space="0" w:color="auto"/>
                <w:bottom w:val="none" w:sz="0" w:space="0" w:color="auto"/>
                <w:right w:val="none" w:sz="0" w:space="0" w:color="auto"/>
              </w:divBdr>
            </w:div>
            <w:div w:id="327247946">
              <w:marLeft w:val="0"/>
              <w:marRight w:val="0"/>
              <w:marTop w:val="0"/>
              <w:marBottom w:val="0"/>
              <w:divBdr>
                <w:top w:val="none" w:sz="0" w:space="0" w:color="auto"/>
                <w:left w:val="none" w:sz="0" w:space="0" w:color="auto"/>
                <w:bottom w:val="none" w:sz="0" w:space="0" w:color="auto"/>
                <w:right w:val="none" w:sz="0" w:space="0" w:color="auto"/>
              </w:divBdr>
            </w:div>
            <w:div w:id="83456825">
              <w:marLeft w:val="0"/>
              <w:marRight w:val="0"/>
              <w:marTop w:val="0"/>
              <w:marBottom w:val="0"/>
              <w:divBdr>
                <w:top w:val="none" w:sz="0" w:space="0" w:color="auto"/>
                <w:left w:val="none" w:sz="0" w:space="0" w:color="auto"/>
                <w:bottom w:val="none" w:sz="0" w:space="0" w:color="auto"/>
                <w:right w:val="none" w:sz="0" w:space="0" w:color="auto"/>
              </w:divBdr>
            </w:div>
            <w:div w:id="200437919">
              <w:marLeft w:val="0"/>
              <w:marRight w:val="0"/>
              <w:marTop w:val="0"/>
              <w:marBottom w:val="0"/>
              <w:divBdr>
                <w:top w:val="none" w:sz="0" w:space="0" w:color="auto"/>
                <w:left w:val="none" w:sz="0" w:space="0" w:color="auto"/>
                <w:bottom w:val="none" w:sz="0" w:space="0" w:color="auto"/>
                <w:right w:val="none" w:sz="0" w:space="0" w:color="auto"/>
              </w:divBdr>
            </w:div>
            <w:div w:id="470095266">
              <w:marLeft w:val="0"/>
              <w:marRight w:val="0"/>
              <w:marTop w:val="0"/>
              <w:marBottom w:val="0"/>
              <w:divBdr>
                <w:top w:val="none" w:sz="0" w:space="0" w:color="auto"/>
                <w:left w:val="none" w:sz="0" w:space="0" w:color="auto"/>
                <w:bottom w:val="none" w:sz="0" w:space="0" w:color="auto"/>
                <w:right w:val="none" w:sz="0" w:space="0" w:color="auto"/>
              </w:divBdr>
            </w:div>
            <w:div w:id="1977833370">
              <w:marLeft w:val="0"/>
              <w:marRight w:val="0"/>
              <w:marTop w:val="0"/>
              <w:marBottom w:val="0"/>
              <w:divBdr>
                <w:top w:val="none" w:sz="0" w:space="0" w:color="auto"/>
                <w:left w:val="none" w:sz="0" w:space="0" w:color="auto"/>
                <w:bottom w:val="none" w:sz="0" w:space="0" w:color="auto"/>
                <w:right w:val="none" w:sz="0" w:space="0" w:color="auto"/>
              </w:divBdr>
            </w:div>
            <w:div w:id="1418943540">
              <w:marLeft w:val="0"/>
              <w:marRight w:val="0"/>
              <w:marTop w:val="0"/>
              <w:marBottom w:val="0"/>
              <w:divBdr>
                <w:top w:val="none" w:sz="0" w:space="0" w:color="auto"/>
                <w:left w:val="none" w:sz="0" w:space="0" w:color="auto"/>
                <w:bottom w:val="none" w:sz="0" w:space="0" w:color="auto"/>
                <w:right w:val="none" w:sz="0" w:space="0" w:color="auto"/>
              </w:divBdr>
            </w:div>
            <w:div w:id="1342051138">
              <w:marLeft w:val="0"/>
              <w:marRight w:val="0"/>
              <w:marTop w:val="0"/>
              <w:marBottom w:val="0"/>
              <w:divBdr>
                <w:top w:val="none" w:sz="0" w:space="0" w:color="auto"/>
                <w:left w:val="none" w:sz="0" w:space="0" w:color="auto"/>
                <w:bottom w:val="none" w:sz="0" w:space="0" w:color="auto"/>
                <w:right w:val="none" w:sz="0" w:space="0" w:color="auto"/>
              </w:divBdr>
            </w:div>
            <w:div w:id="1713580973">
              <w:marLeft w:val="0"/>
              <w:marRight w:val="0"/>
              <w:marTop w:val="0"/>
              <w:marBottom w:val="0"/>
              <w:divBdr>
                <w:top w:val="none" w:sz="0" w:space="0" w:color="auto"/>
                <w:left w:val="none" w:sz="0" w:space="0" w:color="auto"/>
                <w:bottom w:val="none" w:sz="0" w:space="0" w:color="auto"/>
                <w:right w:val="none" w:sz="0" w:space="0" w:color="auto"/>
              </w:divBdr>
            </w:div>
            <w:div w:id="317735158">
              <w:marLeft w:val="0"/>
              <w:marRight w:val="0"/>
              <w:marTop w:val="0"/>
              <w:marBottom w:val="0"/>
              <w:divBdr>
                <w:top w:val="none" w:sz="0" w:space="0" w:color="auto"/>
                <w:left w:val="none" w:sz="0" w:space="0" w:color="auto"/>
                <w:bottom w:val="none" w:sz="0" w:space="0" w:color="auto"/>
                <w:right w:val="none" w:sz="0" w:space="0" w:color="auto"/>
              </w:divBdr>
            </w:div>
            <w:div w:id="815755839">
              <w:marLeft w:val="0"/>
              <w:marRight w:val="0"/>
              <w:marTop w:val="0"/>
              <w:marBottom w:val="0"/>
              <w:divBdr>
                <w:top w:val="none" w:sz="0" w:space="0" w:color="auto"/>
                <w:left w:val="none" w:sz="0" w:space="0" w:color="auto"/>
                <w:bottom w:val="none" w:sz="0" w:space="0" w:color="auto"/>
                <w:right w:val="none" w:sz="0" w:space="0" w:color="auto"/>
              </w:divBdr>
            </w:div>
            <w:div w:id="201358724">
              <w:marLeft w:val="0"/>
              <w:marRight w:val="0"/>
              <w:marTop w:val="0"/>
              <w:marBottom w:val="0"/>
              <w:divBdr>
                <w:top w:val="none" w:sz="0" w:space="0" w:color="auto"/>
                <w:left w:val="none" w:sz="0" w:space="0" w:color="auto"/>
                <w:bottom w:val="none" w:sz="0" w:space="0" w:color="auto"/>
                <w:right w:val="none" w:sz="0" w:space="0" w:color="auto"/>
              </w:divBdr>
            </w:div>
            <w:div w:id="1532959804">
              <w:marLeft w:val="0"/>
              <w:marRight w:val="0"/>
              <w:marTop w:val="0"/>
              <w:marBottom w:val="0"/>
              <w:divBdr>
                <w:top w:val="none" w:sz="0" w:space="0" w:color="auto"/>
                <w:left w:val="none" w:sz="0" w:space="0" w:color="auto"/>
                <w:bottom w:val="none" w:sz="0" w:space="0" w:color="auto"/>
                <w:right w:val="none" w:sz="0" w:space="0" w:color="auto"/>
              </w:divBdr>
            </w:div>
            <w:div w:id="999389361">
              <w:marLeft w:val="0"/>
              <w:marRight w:val="0"/>
              <w:marTop w:val="0"/>
              <w:marBottom w:val="0"/>
              <w:divBdr>
                <w:top w:val="none" w:sz="0" w:space="0" w:color="auto"/>
                <w:left w:val="none" w:sz="0" w:space="0" w:color="auto"/>
                <w:bottom w:val="none" w:sz="0" w:space="0" w:color="auto"/>
                <w:right w:val="none" w:sz="0" w:space="0" w:color="auto"/>
              </w:divBdr>
            </w:div>
            <w:div w:id="1196892725">
              <w:marLeft w:val="0"/>
              <w:marRight w:val="0"/>
              <w:marTop w:val="0"/>
              <w:marBottom w:val="0"/>
              <w:divBdr>
                <w:top w:val="none" w:sz="0" w:space="0" w:color="auto"/>
                <w:left w:val="none" w:sz="0" w:space="0" w:color="auto"/>
                <w:bottom w:val="none" w:sz="0" w:space="0" w:color="auto"/>
                <w:right w:val="none" w:sz="0" w:space="0" w:color="auto"/>
              </w:divBdr>
            </w:div>
            <w:div w:id="1345865977">
              <w:marLeft w:val="0"/>
              <w:marRight w:val="0"/>
              <w:marTop w:val="0"/>
              <w:marBottom w:val="0"/>
              <w:divBdr>
                <w:top w:val="none" w:sz="0" w:space="0" w:color="auto"/>
                <w:left w:val="none" w:sz="0" w:space="0" w:color="auto"/>
                <w:bottom w:val="none" w:sz="0" w:space="0" w:color="auto"/>
                <w:right w:val="none" w:sz="0" w:space="0" w:color="auto"/>
              </w:divBdr>
            </w:div>
            <w:div w:id="600719995">
              <w:marLeft w:val="0"/>
              <w:marRight w:val="0"/>
              <w:marTop w:val="0"/>
              <w:marBottom w:val="0"/>
              <w:divBdr>
                <w:top w:val="none" w:sz="0" w:space="0" w:color="auto"/>
                <w:left w:val="none" w:sz="0" w:space="0" w:color="auto"/>
                <w:bottom w:val="none" w:sz="0" w:space="0" w:color="auto"/>
                <w:right w:val="none" w:sz="0" w:space="0" w:color="auto"/>
              </w:divBdr>
            </w:div>
            <w:div w:id="283926836">
              <w:marLeft w:val="0"/>
              <w:marRight w:val="0"/>
              <w:marTop w:val="0"/>
              <w:marBottom w:val="0"/>
              <w:divBdr>
                <w:top w:val="none" w:sz="0" w:space="0" w:color="auto"/>
                <w:left w:val="none" w:sz="0" w:space="0" w:color="auto"/>
                <w:bottom w:val="none" w:sz="0" w:space="0" w:color="auto"/>
                <w:right w:val="none" w:sz="0" w:space="0" w:color="auto"/>
              </w:divBdr>
            </w:div>
            <w:div w:id="1023239147">
              <w:marLeft w:val="0"/>
              <w:marRight w:val="0"/>
              <w:marTop w:val="0"/>
              <w:marBottom w:val="0"/>
              <w:divBdr>
                <w:top w:val="none" w:sz="0" w:space="0" w:color="auto"/>
                <w:left w:val="none" w:sz="0" w:space="0" w:color="auto"/>
                <w:bottom w:val="none" w:sz="0" w:space="0" w:color="auto"/>
                <w:right w:val="none" w:sz="0" w:space="0" w:color="auto"/>
              </w:divBdr>
            </w:div>
            <w:div w:id="1681080269">
              <w:marLeft w:val="0"/>
              <w:marRight w:val="0"/>
              <w:marTop w:val="0"/>
              <w:marBottom w:val="0"/>
              <w:divBdr>
                <w:top w:val="none" w:sz="0" w:space="0" w:color="auto"/>
                <w:left w:val="none" w:sz="0" w:space="0" w:color="auto"/>
                <w:bottom w:val="none" w:sz="0" w:space="0" w:color="auto"/>
                <w:right w:val="none" w:sz="0" w:space="0" w:color="auto"/>
              </w:divBdr>
            </w:div>
            <w:div w:id="625358192">
              <w:marLeft w:val="0"/>
              <w:marRight w:val="0"/>
              <w:marTop w:val="0"/>
              <w:marBottom w:val="0"/>
              <w:divBdr>
                <w:top w:val="none" w:sz="0" w:space="0" w:color="auto"/>
                <w:left w:val="none" w:sz="0" w:space="0" w:color="auto"/>
                <w:bottom w:val="none" w:sz="0" w:space="0" w:color="auto"/>
                <w:right w:val="none" w:sz="0" w:space="0" w:color="auto"/>
              </w:divBdr>
            </w:div>
            <w:div w:id="619916203">
              <w:marLeft w:val="0"/>
              <w:marRight w:val="0"/>
              <w:marTop w:val="0"/>
              <w:marBottom w:val="0"/>
              <w:divBdr>
                <w:top w:val="none" w:sz="0" w:space="0" w:color="auto"/>
                <w:left w:val="none" w:sz="0" w:space="0" w:color="auto"/>
                <w:bottom w:val="none" w:sz="0" w:space="0" w:color="auto"/>
                <w:right w:val="none" w:sz="0" w:space="0" w:color="auto"/>
              </w:divBdr>
            </w:div>
            <w:div w:id="1325546015">
              <w:marLeft w:val="0"/>
              <w:marRight w:val="0"/>
              <w:marTop w:val="0"/>
              <w:marBottom w:val="0"/>
              <w:divBdr>
                <w:top w:val="none" w:sz="0" w:space="0" w:color="auto"/>
                <w:left w:val="none" w:sz="0" w:space="0" w:color="auto"/>
                <w:bottom w:val="none" w:sz="0" w:space="0" w:color="auto"/>
                <w:right w:val="none" w:sz="0" w:space="0" w:color="auto"/>
              </w:divBdr>
            </w:div>
            <w:div w:id="1363093970">
              <w:marLeft w:val="0"/>
              <w:marRight w:val="0"/>
              <w:marTop w:val="0"/>
              <w:marBottom w:val="0"/>
              <w:divBdr>
                <w:top w:val="none" w:sz="0" w:space="0" w:color="auto"/>
                <w:left w:val="none" w:sz="0" w:space="0" w:color="auto"/>
                <w:bottom w:val="none" w:sz="0" w:space="0" w:color="auto"/>
                <w:right w:val="none" w:sz="0" w:space="0" w:color="auto"/>
              </w:divBdr>
            </w:div>
            <w:div w:id="22874240">
              <w:marLeft w:val="0"/>
              <w:marRight w:val="0"/>
              <w:marTop w:val="0"/>
              <w:marBottom w:val="0"/>
              <w:divBdr>
                <w:top w:val="none" w:sz="0" w:space="0" w:color="auto"/>
                <w:left w:val="none" w:sz="0" w:space="0" w:color="auto"/>
                <w:bottom w:val="none" w:sz="0" w:space="0" w:color="auto"/>
                <w:right w:val="none" w:sz="0" w:space="0" w:color="auto"/>
              </w:divBdr>
            </w:div>
            <w:div w:id="489709393">
              <w:marLeft w:val="0"/>
              <w:marRight w:val="0"/>
              <w:marTop w:val="0"/>
              <w:marBottom w:val="0"/>
              <w:divBdr>
                <w:top w:val="none" w:sz="0" w:space="0" w:color="auto"/>
                <w:left w:val="none" w:sz="0" w:space="0" w:color="auto"/>
                <w:bottom w:val="none" w:sz="0" w:space="0" w:color="auto"/>
                <w:right w:val="none" w:sz="0" w:space="0" w:color="auto"/>
              </w:divBdr>
            </w:div>
            <w:div w:id="1069033942">
              <w:marLeft w:val="0"/>
              <w:marRight w:val="0"/>
              <w:marTop w:val="0"/>
              <w:marBottom w:val="0"/>
              <w:divBdr>
                <w:top w:val="none" w:sz="0" w:space="0" w:color="auto"/>
                <w:left w:val="none" w:sz="0" w:space="0" w:color="auto"/>
                <w:bottom w:val="none" w:sz="0" w:space="0" w:color="auto"/>
                <w:right w:val="none" w:sz="0" w:space="0" w:color="auto"/>
              </w:divBdr>
            </w:div>
            <w:div w:id="379592273">
              <w:marLeft w:val="0"/>
              <w:marRight w:val="0"/>
              <w:marTop w:val="0"/>
              <w:marBottom w:val="0"/>
              <w:divBdr>
                <w:top w:val="none" w:sz="0" w:space="0" w:color="auto"/>
                <w:left w:val="none" w:sz="0" w:space="0" w:color="auto"/>
                <w:bottom w:val="none" w:sz="0" w:space="0" w:color="auto"/>
                <w:right w:val="none" w:sz="0" w:space="0" w:color="auto"/>
              </w:divBdr>
            </w:div>
            <w:div w:id="325867100">
              <w:marLeft w:val="0"/>
              <w:marRight w:val="0"/>
              <w:marTop w:val="0"/>
              <w:marBottom w:val="0"/>
              <w:divBdr>
                <w:top w:val="none" w:sz="0" w:space="0" w:color="auto"/>
                <w:left w:val="none" w:sz="0" w:space="0" w:color="auto"/>
                <w:bottom w:val="none" w:sz="0" w:space="0" w:color="auto"/>
                <w:right w:val="none" w:sz="0" w:space="0" w:color="auto"/>
              </w:divBdr>
            </w:div>
            <w:div w:id="507863530">
              <w:marLeft w:val="0"/>
              <w:marRight w:val="0"/>
              <w:marTop w:val="0"/>
              <w:marBottom w:val="0"/>
              <w:divBdr>
                <w:top w:val="none" w:sz="0" w:space="0" w:color="auto"/>
                <w:left w:val="none" w:sz="0" w:space="0" w:color="auto"/>
                <w:bottom w:val="none" w:sz="0" w:space="0" w:color="auto"/>
                <w:right w:val="none" w:sz="0" w:space="0" w:color="auto"/>
              </w:divBdr>
            </w:div>
            <w:div w:id="1983272864">
              <w:marLeft w:val="0"/>
              <w:marRight w:val="0"/>
              <w:marTop w:val="0"/>
              <w:marBottom w:val="0"/>
              <w:divBdr>
                <w:top w:val="none" w:sz="0" w:space="0" w:color="auto"/>
                <w:left w:val="none" w:sz="0" w:space="0" w:color="auto"/>
                <w:bottom w:val="none" w:sz="0" w:space="0" w:color="auto"/>
                <w:right w:val="none" w:sz="0" w:space="0" w:color="auto"/>
              </w:divBdr>
            </w:div>
            <w:div w:id="643658911">
              <w:marLeft w:val="0"/>
              <w:marRight w:val="0"/>
              <w:marTop w:val="0"/>
              <w:marBottom w:val="0"/>
              <w:divBdr>
                <w:top w:val="none" w:sz="0" w:space="0" w:color="auto"/>
                <w:left w:val="none" w:sz="0" w:space="0" w:color="auto"/>
                <w:bottom w:val="none" w:sz="0" w:space="0" w:color="auto"/>
                <w:right w:val="none" w:sz="0" w:space="0" w:color="auto"/>
              </w:divBdr>
            </w:div>
            <w:div w:id="677926412">
              <w:marLeft w:val="0"/>
              <w:marRight w:val="0"/>
              <w:marTop w:val="0"/>
              <w:marBottom w:val="0"/>
              <w:divBdr>
                <w:top w:val="none" w:sz="0" w:space="0" w:color="auto"/>
                <w:left w:val="none" w:sz="0" w:space="0" w:color="auto"/>
                <w:bottom w:val="none" w:sz="0" w:space="0" w:color="auto"/>
                <w:right w:val="none" w:sz="0" w:space="0" w:color="auto"/>
              </w:divBdr>
            </w:div>
            <w:div w:id="786318447">
              <w:marLeft w:val="0"/>
              <w:marRight w:val="0"/>
              <w:marTop w:val="0"/>
              <w:marBottom w:val="0"/>
              <w:divBdr>
                <w:top w:val="none" w:sz="0" w:space="0" w:color="auto"/>
                <w:left w:val="none" w:sz="0" w:space="0" w:color="auto"/>
                <w:bottom w:val="none" w:sz="0" w:space="0" w:color="auto"/>
                <w:right w:val="none" w:sz="0" w:space="0" w:color="auto"/>
              </w:divBdr>
            </w:div>
            <w:div w:id="2063290897">
              <w:marLeft w:val="0"/>
              <w:marRight w:val="0"/>
              <w:marTop w:val="0"/>
              <w:marBottom w:val="0"/>
              <w:divBdr>
                <w:top w:val="none" w:sz="0" w:space="0" w:color="auto"/>
                <w:left w:val="none" w:sz="0" w:space="0" w:color="auto"/>
                <w:bottom w:val="none" w:sz="0" w:space="0" w:color="auto"/>
                <w:right w:val="none" w:sz="0" w:space="0" w:color="auto"/>
              </w:divBdr>
            </w:div>
            <w:div w:id="2082092190">
              <w:marLeft w:val="0"/>
              <w:marRight w:val="0"/>
              <w:marTop w:val="0"/>
              <w:marBottom w:val="0"/>
              <w:divBdr>
                <w:top w:val="none" w:sz="0" w:space="0" w:color="auto"/>
                <w:left w:val="none" w:sz="0" w:space="0" w:color="auto"/>
                <w:bottom w:val="none" w:sz="0" w:space="0" w:color="auto"/>
                <w:right w:val="none" w:sz="0" w:space="0" w:color="auto"/>
              </w:divBdr>
            </w:div>
            <w:div w:id="994644595">
              <w:marLeft w:val="0"/>
              <w:marRight w:val="0"/>
              <w:marTop w:val="0"/>
              <w:marBottom w:val="0"/>
              <w:divBdr>
                <w:top w:val="none" w:sz="0" w:space="0" w:color="auto"/>
                <w:left w:val="none" w:sz="0" w:space="0" w:color="auto"/>
                <w:bottom w:val="none" w:sz="0" w:space="0" w:color="auto"/>
                <w:right w:val="none" w:sz="0" w:space="0" w:color="auto"/>
              </w:divBdr>
            </w:div>
            <w:div w:id="1436752006">
              <w:marLeft w:val="0"/>
              <w:marRight w:val="0"/>
              <w:marTop w:val="0"/>
              <w:marBottom w:val="0"/>
              <w:divBdr>
                <w:top w:val="none" w:sz="0" w:space="0" w:color="auto"/>
                <w:left w:val="none" w:sz="0" w:space="0" w:color="auto"/>
                <w:bottom w:val="none" w:sz="0" w:space="0" w:color="auto"/>
                <w:right w:val="none" w:sz="0" w:space="0" w:color="auto"/>
              </w:divBdr>
            </w:div>
            <w:div w:id="1555771182">
              <w:marLeft w:val="0"/>
              <w:marRight w:val="0"/>
              <w:marTop w:val="0"/>
              <w:marBottom w:val="0"/>
              <w:divBdr>
                <w:top w:val="none" w:sz="0" w:space="0" w:color="auto"/>
                <w:left w:val="none" w:sz="0" w:space="0" w:color="auto"/>
                <w:bottom w:val="none" w:sz="0" w:space="0" w:color="auto"/>
                <w:right w:val="none" w:sz="0" w:space="0" w:color="auto"/>
              </w:divBdr>
            </w:div>
            <w:div w:id="2125733534">
              <w:marLeft w:val="0"/>
              <w:marRight w:val="0"/>
              <w:marTop w:val="0"/>
              <w:marBottom w:val="0"/>
              <w:divBdr>
                <w:top w:val="none" w:sz="0" w:space="0" w:color="auto"/>
                <w:left w:val="none" w:sz="0" w:space="0" w:color="auto"/>
                <w:bottom w:val="none" w:sz="0" w:space="0" w:color="auto"/>
                <w:right w:val="none" w:sz="0" w:space="0" w:color="auto"/>
              </w:divBdr>
            </w:div>
            <w:div w:id="316956782">
              <w:marLeft w:val="0"/>
              <w:marRight w:val="0"/>
              <w:marTop w:val="0"/>
              <w:marBottom w:val="0"/>
              <w:divBdr>
                <w:top w:val="none" w:sz="0" w:space="0" w:color="auto"/>
                <w:left w:val="none" w:sz="0" w:space="0" w:color="auto"/>
                <w:bottom w:val="none" w:sz="0" w:space="0" w:color="auto"/>
                <w:right w:val="none" w:sz="0" w:space="0" w:color="auto"/>
              </w:divBdr>
            </w:div>
            <w:div w:id="19860546">
              <w:marLeft w:val="0"/>
              <w:marRight w:val="0"/>
              <w:marTop w:val="0"/>
              <w:marBottom w:val="0"/>
              <w:divBdr>
                <w:top w:val="none" w:sz="0" w:space="0" w:color="auto"/>
                <w:left w:val="none" w:sz="0" w:space="0" w:color="auto"/>
                <w:bottom w:val="none" w:sz="0" w:space="0" w:color="auto"/>
                <w:right w:val="none" w:sz="0" w:space="0" w:color="auto"/>
              </w:divBdr>
            </w:div>
            <w:div w:id="1501504880">
              <w:marLeft w:val="0"/>
              <w:marRight w:val="0"/>
              <w:marTop w:val="0"/>
              <w:marBottom w:val="0"/>
              <w:divBdr>
                <w:top w:val="none" w:sz="0" w:space="0" w:color="auto"/>
                <w:left w:val="none" w:sz="0" w:space="0" w:color="auto"/>
                <w:bottom w:val="none" w:sz="0" w:space="0" w:color="auto"/>
                <w:right w:val="none" w:sz="0" w:space="0" w:color="auto"/>
              </w:divBdr>
            </w:div>
            <w:div w:id="1558127152">
              <w:marLeft w:val="0"/>
              <w:marRight w:val="0"/>
              <w:marTop w:val="0"/>
              <w:marBottom w:val="0"/>
              <w:divBdr>
                <w:top w:val="none" w:sz="0" w:space="0" w:color="auto"/>
                <w:left w:val="none" w:sz="0" w:space="0" w:color="auto"/>
                <w:bottom w:val="none" w:sz="0" w:space="0" w:color="auto"/>
                <w:right w:val="none" w:sz="0" w:space="0" w:color="auto"/>
              </w:divBdr>
            </w:div>
            <w:div w:id="195512652">
              <w:marLeft w:val="0"/>
              <w:marRight w:val="0"/>
              <w:marTop w:val="0"/>
              <w:marBottom w:val="0"/>
              <w:divBdr>
                <w:top w:val="none" w:sz="0" w:space="0" w:color="auto"/>
                <w:left w:val="none" w:sz="0" w:space="0" w:color="auto"/>
                <w:bottom w:val="none" w:sz="0" w:space="0" w:color="auto"/>
                <w:right w:val="none" w:sz="0" w:space="0" w:color="auto"/>
              </w:divBdr>
            </w:div>
            <w:div w:id="383213309">
              <w:marLeft w:val="0"/>
              <w:marRight w:val="0"/>
              <w:marTop w:val="0"/>
              <w:marBottom w:val="0"/>
              <w:divBdr>
                <w:top w:val="none" w:sz="0" w:space="0" w:color="auto"/>
                <w:left w:val="none" w:sz="0" w:space="0" w:color="auto"/>
                <w:bottom w:val="none" w:sz="0" w:space="0" w:color="auto"/>
                <w:right w:val="none" w:sz="0" w:space="0" w:color="auto"/>
              </w:divBdr>
            </w:div>
            <w:div w:id="867832734">
              <w:marLeft w:val="0"/>
              <w:marRight w:val="0"/>
              <w:marTop w:val="0"/>
              <w:marBottom w:val="0"/>
              <w:divBdr>
                <w:top w:val="none" w:sz="0" w:space="0" w:color="auto"/>
                <w:left w:val="none" w:sz="0" w:space="0" w:color="auto"/>
                <w:bottom w:val="none" w:sz="0" w:space="0" w:color="auto"/>
                <w:right w:val="none" w:sz="0" w:space="0" w:color="auto"/>
              </w:divBdr>
            </w:div>
            <w:div w:id="342172933">
              <w:marLeft w:val="0"/>
              <w:marRight w:val="0"/>
              <w:marTop w:val="0"/>
              <w:marBottom w:val="0"/>
              <w:divBdr>
                <w:top w:val="none" w:sz="0" w:space="0" w:color="auto"/>
                <w:left w:val="none" w:sz="0" w:space="0" w:color="auto"/>
                <w:bottom w:val="none" w:sz="0" w:space="0" w:color="auto"/>
                <w:right w:val="none" w:sz="0" w:space="0" w:color="auto"/>
              </w:divBdr>
            </w:div>
            <w:div w:id="1043871193">
              <w:marLeft w:val="0"/>
              <w:marRight w:val="0"/>
              <w:marTop w:val="0"/>
              <w:marBottom w:val="0"/>
              <w:divBdr>
                <w:top w:val="none" w:sz="0" w:space="0" w:color="auto"/>
                <w:left w:val="none" w:sz="0" w:space="0" w:color="auto"/>
                <w:bottom w:val="none" w:sz="0" w:space="0" w:color="auto"/>
                <w:right w:val="none" w:sz="0" w:space="0" w:color="auto"/>
              </w:divBdr>
            </w:div>
            <w:div w:id="1744793199">
              <w:marLeft w:val="0"/>
              <w:marRight w:val="0"/>
              <w:marTop w:val="0"/>
              <w:marBottom w:val="0"/>
              <w:divBdr>
                <w:top w:val="none" w:sz="0" w:space="0" w:color="auto"/>
                <w:left w:val="none" w:sz="0" w:space="0" w:color="auto"/>
                <w:bottom w:val="none" w:sz="0" w:space="0" w:color="auto"/>
                <w:right w:val="none" w:sz="0" w:space="0" w:color="auto"/>
              </w:divBdr>
            </w:div>
            <w:div w:id="998534326">
              <w:marLeft w:val="0"/>
              <w:marRight w:val="0"/>
              <w:marTop w:val="0"/>
              <w:marBottom w:val="0"/>
              <w:divBdr>
                <w:top w:val="none" w:sz="0" w:space="0" w:color="auto"/>
                <w:left w:val="none" w:sz="0" w:space="0" w:color="auto"/>
                <w:bottom w:val="none" w:sz="0" w:space="0" w:color="auto"/>
                <w:right w:val="none" w:sz="0" w:space="0" w:color="auto"/>
              </w:divBdr>
            </w:div>
            <w:div w:id="529681783">
              <w:marLeft w:val="0"/>
              <w:marRight w:val="0"/>
              <w:marTop w:val="0"/>
              <w:marBottom w:val="0"/>
              <w:divBdr>
                <w:top w:val="none" w:sz="0" w:space="0" w:color="auto"/>
                <w:left w:val="none" w:sz="0" w:space="0" w:color="auto"/>
                <w:bottom w:val="none" w:sz="0" w:space="0" w:color="auto"/>
                <w:right w:val="none" w:sz="0" w:space="0" w:color="auto"/>
              </w:divBdr>
            </w:div>
            <w:div w:id="7879022">
              <w:marLeft w:val="0"/>
              <w:marRight w:val="0"/>
              <w:marTop w:val="0"/>
              <w:marBottom w:val="0"/>
              <w:divBdr>
                <w:top w:val="none" w:sz="0" w:space="0" w:color="auto"/>
                <w:left w:val="none" w:sz="0" w:space="0" w:color="auto"/>
                <w:bottom w:val="none" w:sz="0" w:space="0" w:color="auto"/>
                <w:right w:val="none" w:sz="0" w:space="0" w:color="auto"/>
              </w:divBdr>
            </w:div>
            <w:div w:id="1381203720">
              <w:marLeft w:val="0"/>
              <w:marRight w:val="0"/>
              <w:marTop w:val="0"/>
              <w:marBottom w:val="0"/>
              <w:divBdr>
                <w:top w:val="none" w:sz="0" w:space="0" w:color="auto"/>
                <w:left w:val="none" w:sz="0" w:space="0" w:color="auto"/>
                <w:bottom w:val="none" w:sz="0" w:space="0" w:color="auto"/>
                <w:right w:val="none" w:sz="0" w:space="0" w:color="auto"/>
              </w:divBdr>
            </w:div>
            <w:div w:id="354038013">
              <w:marLeft w:val="0"/>
              <w:marRight w:val="0"/>
              <w:marTop w:val="0"/>
              <w:marBottom w:val="0"/>
              <w:divBdr>
                <w:top w:val="none" w:sz="0" w:space="0" w:color="auto"/>
                <w:left w:val="none" w:sz="0" w:space="0" w:color="auto"/>
                <w:bottom w:val="none" w:sz="0" w:space="0" w:color="auto"/>
                <w:right w:val="none" w:sz="0" w:space="0" w:color="auto"/>
              </w:divBdr>
            </w:div>
            <w:div w:id="1821581154">
              <w:marLeft w:val="0"/>
              <w:marRight w:val="0"/>
              <w:marTop w:val="0"/>
              <w:marBottom w:val="0"/>
              <w:divBdr>
                <w:top w:val="none" w:sz="0" w:space="0" w:color="auto"/>
                <w:left w:val="none" w:sz="0" w:space="0" w:color="auto"/>
                <w:bottom w:val="none" w:sz="0" w:space="0" w:color="auto"/>
                <w:right w:val="none" w:sz="0" w:space="0" w:color="auto"/>
              </w:divBdr>
            </w:div>
            <w:div w:id="247427042">
              <w:marLeft w:val="0"/>
              <w:marRight w:val="0"/>
              <w:marTop w:val="0"/>
              <w:marBottom w:val="0"/>
              <w:divBdr>
                <w:top w:val="none" w:sz="0" w:space="0" w:color="auto"/>
                <w:left w:val="none" w:sz="0" w:space="0" w:color="auto"/>
                <w:bottom w:val="none" w:sz="0" w:space="0" w:color="auto"/>
                <w:right w:val="none" w:sz="0" w:space="0" w:color="auto"/>
              </w:divBdr>
            </w:div>
            <w:div w:id="1386637607">
              <w:marLeft w:val="0"/>
              <w:marRight w:val="0"/>
              <w:marTop w:val="0"/>
              <w:marBottom w:val="0"/>
              <w:divBdr>
                <w:top w:val="none" w:sz="0" w:space="0" w:color="auto"/>
                <w:left w:val="none" w:sz="0" w:space="0" w:color="auto"/>
                <w:bottom w:val="none" w:sz="0" w:space="0" w:color="auto"/>
                <w:right w:val="none" w:sz="0" w:space="0" w:color="auto"/>
              </w:divBdr>
            </w:div>
            <w:div w:id="839005570">
              <w:marLeft w:val="0"/>
              <w:marRight w:val="0"/>
              <w:marTop w:val="0"/>
              <w:marBottom w:val="0"/>
              <w:divBdr>
                <w:top w:val="none" w:sz="0" w:space="0" w:color="auto"/>
                <w:left w:val="none" w:sz="0" w:space="0" w:color="auto"/>
                <w:bottom w:val="none" w:sz="0" w:space="0" w:color="auto"/>
                <w:right w:val="none" w:sz="0" w:space="0" w:color="auto"/>
              </w:divBdr>
            </w:div>
            <w:div w:id="1534535030">
              <w:marLeft w:val="0"/>
              <w:marRight w:val="0"/>
              <w:marTop w:val="0"/>
              <w:marBottom w:val="0"/>
              <w:divBdr>
                <w:top w:val="none" w:sz="0" w:space="0" w:color="auto"/>
                <w:left w:val="none" w:sz="0" w:space="0" w:color="auto"/>
                <w:bottom w:val="none" w:sz="0" w:space="0" w:color="auto"/>
                <w:right w:val="none" w:sz="0" w:space="0" w:color="auto"/>
              </w:divBdr>
            </w:div>
            <w:div w:id="668751023">
              <w:marLeft w:val="0"/>
              <w:marRight w:val="0"/>
              <w:marTop w:val="0"/>
              <w:marBottom w:val="0"/>
              <w:divBdr>
                <w:top w:val="none" w:sz="0" w:space="0" w:color="auto"/>
                <w:left w:val="none" w:sz="0" w:space="0" w:color="auto"/>
                <w:bottom w:val="none" w:sz="0" w:space="0" w:color="auto"/>
                <w:right w:val="none" w:sz="0" w:space="0" w:color="auto"/>
              </w:divBdr>
            </w:div>
            <w:div w:id="1710295379">
              <w:marLeft w:val="0"/>
              <w:marRight w:val="0"/>
              <w:marTop w:val="0"/>
              <w:marBottom w:val="0"/>
              <w:divBdr>
                <w:top w:val="none" w:sz="0" w:space="0" w:color="auto"/>
                <w:left w:val="none" w:sz="0" w:space="0" w:color="auto"/>
                <w:bottom w:val="none" w:sz="0" w:space="0" w:color="auto"/>
                <w:right w:val="none" w:sz="0" w:space="0" w:color="auto"/>
              </w:divBdr>
            </w:div>
            <w:div w:id="1115560495">
              <w:marLeft w:val="0"/>
              <w:marRight w:val="0"/>
              <w:marTop w:val="0"/>
              <w:marBottom w:val="0"/>
              <w:divBdr>
                <w:top w:val="none" w:sz="0" w:space="0" w:color="auto"/>
                <w:left w:val="none" w:sz="0" w:space="0" w:color="auto"/>
                <w:bottom w:val="none" w:sz="0" w:space="0" w:color="auto"/>
                <w:right w:val="none" w:sz="0" w:space="0" w:color="auto"/>
              </w:divBdr>
            </w:div>
            <w:div w:id="12609705">
              <w:marLeft w:val="0"/>
              <w:marRight w:val="0"/>
              <w:marTop w:val="0"/>
              <w:marBottom w:val="0"/>
              <w:divBdr>
                <w:top w:val="none" w:sz="0" w:space="0" w:color="auto"/>
                <w:left w:val="none" w:sz="0" w:space="0" w:color="auto"/>
                <w:bottom w:val="none" w:sz="0" w:space="0" w:color="auto"/>
                <w:right w:val="none" w:sz="0" w:space="0" w:color="auto"/>
              </w:divBdr>
            </w:div>
            <w:div w:id="1228880324">
              <w:marLeft w:val="0"/>
              <w:marRight w:val="0"/>
              <w:marTop w:val="0"/>
              <w:marBottom w:val="0"/>
              <w:divBdr>
                <w:top w:val="none" w:sz="0" w:space="0" w:color="auto"/>
                <w:left w:val="none" w:sz="0" w:space="0" w:color="auto"/>
                <w:bottom w:val="none" w:sz="0" w:space="0" w:color="auto"/>
                <w:right w:val="none" w:sz="0" w:space="0" w:color="auto"/>
              </w:divBdr>
            </w:div>
            <w:div w:id="940989268">
              <w:marLeft w:val="0"/>
              <w:marRight w:val="0"/>
              <w:marTop w:val="0"/>
              <w:marBottom w:val="0"/>
              <w:divBdr>
                <w:top w:val="none" w:sz="0" w:space="0" w:color="auto"/>
                <w:left w:val="none" w:sz="0" w:space="0" w:color="auto"/>
                <w:bottom w:val="none" w:sz="0" w:space="0" w:color="auto"/>
                <w:right w:val="none" w:sz="0" w:space="0" w:color="auto"/>
              </w:divBdr>
            </w:div>
            <w:div w:id="1478912771">
              <w:marLeft w:val="0"/>
              <w:marRight w:val="0"/>
              <w:marTop w:val="0"/>
              <w:marBottom w:val="0"/>
              <w:divBdr>
                <w:top w:val="none" w:sz="0" w:space="0" w:color="auto"/>
                <w:left w:val="none" w:sz="0" w:space="0" w:color="auto"/>
                <w:bottom w:val="none" w:sz="0" w:space="0" w:color="auto"/>
                <w:right w:val="none" w:sz="0" w:space="0" w:color="auto"/>
              </w:divBdr>
            </w:div>
            <w:div w:id="45566702">
              <w:marLeft w:val="0"/>
              <w:marRight w:val="0"/>
              <w:marTop w:val="0"/>
              <w:marBottom w:val="0"/>
              <w:divBdr>
                <w:top w:val="none" w:sz="0" w:space="0" w:color="auto"/>
                <w:left w:val="none" w:sz="0" w:space="0" w:color="auto"/>
                <w:bottom w:val="none" w:sz="0" w:space="0" w:color="auto"/>
                <w:right w:val="none" w:sz="0" w:space="0" w:color="auto"/>
              </w:divBdr>
            </w:div>
            <w:div w:id="513693058">
              <w:marLeft w:val="0"/>
              <w:marRight w:val="0"/>
              <w:marTop w:val="0"/>
              <w:marBottom w:val="0"/>
              <w:divBdr>
                <w:top w:val="none" w:sz="0" w:space="0" w:color="auto"/>
                <w:left w:val="none" w:sz="0" w:space="0" w:color="auto"/>
                <w:bottom w:val="none" w:sz="0" w:space="0" w:color="auto"/>
                <w:right w:val="none" w:sz="0" w:space="0" w:color="auto"/>
              </w:divBdr>
            </w:div>
            <w:div w:id="118650696">
              <w:marLeft w:val="0"/>
              <w:marRight w:val="0"/>
              <w:marTop w:val="0"/>
              <w:marBottom w:val="0"/>
              <w:divBdr>
                <w:top w:val="none" w:sz="0" w:space="0" w:color="auto"/>
                <w:left w:val="none" w:sz="0" w:space="0" w:color="auto"/>
                <w:bottom w:val="none" w:sz="0" w:space="0" w:color="auto"/>
                <w:right w:val="none" w:sz="0" w:space="0" w:color="auto"/>
              </w:divBdr>
            </w:div>
            <w:div w:id="722410055">
              <w:marLeft w:val="0"/>
              <w:marRight w:val="0"/>
              <w:marTop w:val="0"/>
              <w:marBottom w:val="0"/>
              <w:divBdr>
                <w:top w:val="none" w:sz="0" w:space="0" w:color="auto"/>
                <w:left w:val="none" w:sz="0" w:space="0" w:color="auto"/>
                <w:bottom w:val="none" w:sz="0" w:space="0" w:color="auto"/>
                <w:right w:val="none" w:sz="0" w:space="0" w:color="auto"/>
              </w:divBdr>
            </w:div>
            <w:div w:id="384138148">
              <w:marLeft w:val="0"/>
              <w:marRight w:val="0"/>
              <w:marTop w:val="0"/>
              <w:marBottom w:val="0"/>
              <w:divBdr>
                <w:top w:val="none" w:sz="0" w:space="0" w:color="auto"/>
                <w:left w:val="none" w:sz="0" w:space="0" w:color="auto"/>
                <w:bottom w:val="none" w:sz="0" w:space="0" w:color="auto"/>
                <w:right w:val="none" w:sz="0" w:space="0" w:color="auto"/>
              </w:divBdr>
            </w:div>
            <w:div w:id="2048286561">
              <w:marLeft w:val="0"/>
              <w:marRight w:val="0"/>
              <w:marTop w:val="0"/>
              <w:marBottom w:val="0"/>
              <w:divBdr>
                <w:top w:val="none" w:sz="0" w:space="0" w:color="auto"/>
                <w:left w:val="none" w:sz="0" w:space="0" w:color="auto"/>
                <w:bottom w:val="none" w:sz="0" w:space="0" w:color="auto"/>
                <w:right w:val="none" w:sz="0" w:space="0" w:color="auto"/>
              </w:divBdr>
            </w:div>
            <w:div w:id="586577037">
              <w:marLeft w:val="0"/>
              <w:marRight w:val="0"/>
              <w:marTop w:val="0"/>
              <w:marBottom w:val="0"/>
              <w:divBdr>
                <w:top w:val="none" w:sz="0" w:space="0" w:color="auto"/>
                <w:left w:val="none" w:sz="0" w:space="0" w:color="auto"/>
                <w:bottom w:val="none" w:sz="0" w:space="0" w:color="auto"/>
                <w:right w:val="none" w:sz="0" w:space="0" w:color="auto"/>
              </w:divBdr>
            </w:div>
            <w:div w:id="1602296383">
              <w:marLeft w:val="0"/>
              <w:marRight w:val="0"/>
              <w:marTop w:val="0"/>
              <w:marBottom w:val="0"/>
              <w:divBdr>
                <w:top w:val="none" w:sz="0" w:space="0" w:color="auto"/>
                <w:left w:val="none" w:sz="0" w:space="0" w:color="auto"/>
                <w:bottom w:val="none" w:sz="0" w:space="0" w:color="auto"/>
                <w:right w:val="none" w:sz="0" w:space="0" w:color="auto"/>
              </w:divBdr>
            </w:div>
            <w:div w:id="39206099">
              <w:marLeft w:val="0"/>
              <w:marRight w:val="0"/>
              <w:marTop w:val="0"/>
              <w:marBottom w:val="0"/>
              <w:divBdr>
                <w:top w:val="none" w:sz="0" w:space="0" w:color="auto"/>
                <w:left w:val="none" w:sz="0" w:space="0" w:color="auto"/>
                <w:bottom w:val="none" w:sz="0" w:space="0" w:color="auto"/>
                <w:right w:val="none" w:sz="0" w:space="0" w:color="auto"/>
              </w:divBdr>
            </w:div>
            <w:div w:id="297298667">
              <w:marLeft w:val="0"/>
              <w:marRight w:val="0"/>
              <w:marTop w:val="0"/>
              <w:marBottom w:val="0"/>
              <w:divBdr>
                <w:top w:val="none" w:sz="0" w:space="0" w:color="auto"/>
                <w:left w:val="none" w:sz="0" w:space="0" w:color="auto"/>
                <w:bottom w:val="none" w:sz="0" w:space="0" w:color="auto"/>
                <w:right w:val="none" w:sz="0" w:space="0" w:color="auto"/>
              </w:divBdr>
            </w:div>
            <w:div w:id="1381057516">
              <w:marLeft w:val="0"/>
              <w:marRight w:val="0"/>
              <w:marTop w:val="0"/>
              <w:marBottom w:val="0"/>
              <w:divBdr>
                <w:top w:val="none" w:sz="0" w:space="0" w:color="auto"/>
                <w:left w:val="none" w:sz="0" w:space="0" w:color="auto"/>
                <w:bottom w:val="none" w:sz="0" w:space="0" w:color="auto"/>
                <w:right w:val="none" w:sz="0" w:space="0" w:color="auto"/>
              </w:divBdr>
            </w:div>
            <w:div w:id="1499466720">
              <w:marLeft w:val="0"/>
              <w:marRight w:val="0"/>
              <w:marTop w:val="0"/>
              <w:marBottom w:val="0"/>
              <w:divBdr>
                <w:top w:val="none" w:sz="0" w:space="0" w:color="auto"/>
                <w:left w:val="none" w:sz="0" w:space="0" w:color="auto"/>
                <w:bottom w:val="none" w:sz="0" w:space="0" w:color="auto"/>
                <w:right w:val="none" w:sz="0" w:space="0" w:color="auto"/>
              </w:divBdr>
            </w:div>
            <w:div w:id="636645263">
              <w:marLeft w:val="0"/>
              <w:marRight w:val="0"/>
              <w:marTop w:val="0"/>
              <w:marBottom w:val="0"/>
              <w:divBdr>
                <w:top w:val="none" w:sz="0" w:space="0" w:color="auto"/>
                <w:left w:val="none" w:sz="0" w:space="0" w:color="auto"/>
                <w:bottom w:val="none" w:sz="0" w:space="0" w:color="auto"/>
                <w:right w:val="none" w:sz="0" w:space="0" w:color="auto"/>
              </w:divBdr>
            </w:div>
            <w:div w:id="1953901997">
              <w:marLeft w:val="0"/>
              <w:marRight w:val="0"/>
              <w:marTop w:val="0"/>
              <w:marBottom w:val="0"/>
              <w:divBdr>
                <w:top w:val="none" w:sz="0" w:space="0" w:color="auto"/>
                <w:left w:val="none" w:sz="0" w:space="0" w:color="auto"/>
                <w:bottom w:val="none" w:sz="0" w:space="0" w:color="auto"/>
                <w:right w:val="none" w:sz="0" w:space="0" w:color="auto"/>
              </w:divBdr>
            </w:div>
            <w:div w:id="1746144334">
              <w:marLeft w:val="0"/>
              <w:marRight w:val="0"/>
              <w:marTop w:val="0"/>
              <w:marBottom w:val="0"/>
              <w:divBdr>
                <w:top w:val="none" w:sz="0" w:space="0" w:color="auto"/>
                <w:left w:val="none" w:sz="0" w:space="0" w:color="auto"/>
                <w:bottom w:val="none" w:sz="0" w:space="0" w:color="auto"/>
                <w:right w:val="none" w:sz="0" w:space="0" w:color="auto"/>
              </w:divBdr>
            </w:div>
            <w:div w:id="238906874">
              <w:marLeft w:val="0"/>
              <w:marRight w:val="0"/>
              <w:marTop w:val="0"/>
              <w:marBottom w:val="0"/>
              <w:divBdr>
                <w:top w:val="none" w:sz="0" w:space="0" w:color="auto"/>
                <w:left w:val="none" w:sz="0" w:space="0" w:color="auto"/>
                <w:bottom w:val="none" w:sz="0" w:space="0" w:color="auto"/>
                <w:right w:val="none" w:sz="0" w:space="0" w:color="auto"/>
              </w:divBdr>
            </w:div>
            <w:div w:id="852109808">
              <w:marLeft w:val="0"/>
              <w:marRight w:val="0"/>
              <w:marTop w:val="0"/>
              <w:marBottom w:val="0"/>
              <w:divBdr>
                <w:top w:val="none" w:sz="0" w:space="0" w:color="auto"/>
                <w:left w:val="none" w:sz="0" w:space="0" w:color="auto"/>
                <w:bottom w:val="none" w:sz="0" w:space="0" w:color="auto"/>
                <w:right w:val="none" w:sz="0" w:space="0" w:color="auto"/>
              </w:divBdr>
            </w:div>
            <w:div w:id="2066905449">
              <w:marLeft w:val="0"/>
              <w:marRight w:val="0"/>
              <w:marTop w:val="0"/>
              <w:marBottom w:val="0"/>
              <w:divBdr>
                <w:top w:val="none" w:sz="0" w:space="0" w:color="auto"/>
                <w:left w:val="none" w:sz="0" w:space="0" w:color="auto"/>
                <w:bottom w:val="none" w:sz="0" w:space="0" w:color="auto"/>
                <w:right w:val="none" w:sz="0" w:space="0" w:color="auto"/>
              </w:divBdr>
            </w:div>
            <w:div w:id="1658801274">
              <w:marLeft w:val="0"/>
              <w:marRight w:val="0"/>
              <w:marTop w:val="0"/>
              <w:marBottom w:val="0"/>
              <w:divBdr>
                <w:top w:val="none" w:sz="0" w:space="0" w:color="auto"/>
                <w:left w:val="none" w:sz="0" w:space="0" w:color="auto"/>
                <w:bottom w:val="none" w:sz="0" w:space="0" w:color="auto"/>
                <w:right w:val="none" w:sz="0" w:space="0" w:color="auto"/>
              </w:divBdr>
            </w:div>
            <w:div w:id="286787349">
              <w:marLeft w:val="0"/>
              <w:marRight w:val="0"/>
              <w:marTop w:val="0"/>
              <w:marBottom w:val="0"/>
              <w:divBdr>
                <w:top w:val="none" w:sz="0" w:space="0" w:color="auto"/>
                <w:left w:val="none" w:sz="0" w:space="0" w:color="auto"/>
                <w:bottom w:val="none" w:sz="0" w:space="0" w:color="auto"/>
                <w:right w:val="none" w:sz="0" w:space="0" w:color="auto"/>
              </w:divBdr>
            </w:div>
            <w:div w:id="898630990">
              <w:marLeft w:val="0"/>
              <w:marRight w:val="0"/>
              <w:marTop w:val="0"/>
              <w:marBottom w:val="0"/>
              <w:divBdr>
                <w:top w:val="none" w:sz="0" w:space="0" w:color="auto"/>
                <w:left w:val="none" w:sz="0" w:space="0" w:color="auto"/>
                <w:bottom w:val="none" w:sz="0" w:space="0" w:color="auto"/>
                <w:right w:val="none" w:sz="0" w:space="0" w:color="auto"/>
              </w:divBdr>
            </w:div>
            <w:div w:id="77992122">
              <w:marLeft w:val="0"/>
              <w:marRight w:val="0"/>
              <w:marTop w:val="0"/>
              <w:marBottom w:val="0"/>
              <w:divBdr>
                <w:top w:val="none" w:sz="0" w:space="0" w:color="auto"/>
                <w:left w:val="none" w:sz="0" w:space="0" w:color="auto"/>
                <w:bottom w:val="none" w:sz="0" w:space="0" w:color="auto"/>
                <w:right w:val="none" w:sz="0" w:space="0" w:color="auto"/>
              </w:divBdr>
            </w:div>
            <w:div w:id="1161846080">
              <w:marLeft w:val="0"/>
              <w:marRight w:val="0"/>
              <w:marTop w:val="0"/>
              <w:marBottom w:val="0"/>
              <w:divBdr>
                <w:top w:val="none" w:sz="0" w:space="0" w:color="auto"/>
                <w:left w:val="none" w:sz="0" w:space="0" w:color="auto"/>
                <w:bottom w:val="none" w:sz="0" w:space="0" w:color="auto"/>
                <w:right w:val="none" w:sz="0" w:space="0" w:color="auto"/>
              </w:divBdr>
            </w:div>
            <w:div w:id="123164501">
              <w:marLeft w:val="0"/>
              <w:marRight w:val="0"/>
              <w:marTop w:val="0"/>
              <w:marBottom w:val="0"/>
              <w:divBdr>
                <w:top w:val="none" w:sz="0" w:space="0" w:color="auto"/>
                <w:left w:val="none" w:sz="0" w:space="0" w:color="auto"/>
                <w:bottom w:val="none" w:sz="0" w:space="0" w:color="auto"/>
                <w:right w:val="none" w:sz="0" w:space="0" w:color="auto"/>
              </w:divBdr>
            </w:div>
            <w:div w:id="1725568587">
              <w:marLeft w:val="0"/>
              <w:marRight w:val="0"/>
              <w:marTop w:val="0"/>
              <w:marBottom w:val="0"/>
              <w:divBdr>
                <w:top w:val="none" w:sz="0" w:space="0" w:color="auto"/>
                <w:left w:val="none" w:sz="0" w:space="0" w:color="auto"/>
                <w:bottom w:val="none" w:sz="0" w:space="0" w:color="auto"/>
                <w:right w:val="none" w:sz="0" w:space="0" w:color="auto"/>
              </w:divBdr>
            </w:div>
            <w:div w:id="1154227077">
              <w:marLeft w:val="0"/>
              <w:marRight w:val="0"/>
              <w:marTop w:val="0"/>
              <w:marBottom w:val="0"/>
              <w:divBdr>
                <w:top w:val="none" w:sz="0" w:space="0" w:color="auto"/>
                <w:left w:val="none" w:sz="0" w:space="0" w:color="auto"/>
                <w:bottom w:val="none" w:sz="0" w:space="0" w:color="auto"/>
                <w:right w:val="none" w:sz="0" w:space="0" w:color="auto"/>
              </w:divBdr>
            </w:div>
            <w:div w:id="1045720529">
              <w:marLeft w:val="0"/>
              <w:marRight w:val="0"/>
              <w:marTop w:val="0"/>
              <w:marBottom w:val="0"/>
              <w:divBdr>
                <w:top w:val="none" w:sz="0" w:space="0" w:color="auto"/>
                <w:left w:val="none" w:sz="0" w:space="0" w:color="auto"/>
                <w:bottom w:val="none" w:sz="0" w:space="0" w:color="auto"/>
                <w:right w:val="none" w:sz="0" w:space="0" w:color="auto"/>
              </w:divBdr>
            </w:div>
            <w:div w:id="281688616">
              <w:marLeft w:val="0"/>
              <w:marRight w:val="0"/>
              <w:marTop w:val="0"/>
              <w:marBottom w:val="0"/>
              <w:divBdr>
                <w:top w:val="none" w:sz="0" w:space="0" w:color="auto"/>
                <w:left w:val="none" w:sz="0" w:space="0" w:color="auto"/>
                <w:bottom w:val="none" w:sz="0" w:space="0" w:color="auto"/>
                <w:right w:val="none" w:sz="0" w:space="0" w:color="auto"/>
              </w:divBdr>
            </w:div>
            <w:div w:id="728192096">
              <w:marLeft w:val="0"/>
              <w:marRight w:val="0"/>
              <w:marTop w:val="0"/>
              <w:marBottom w:val="0"/>
              <w:divBdr>
                <w:top w:val="none" w:sz="0" w:space="0" w:color="auto"/>
                <w:left w:val="none" w:sz="0" w:space="0" w:color="auto"/>
                <w:bottom w:val="none" w:sz="0" w:space="0" w:color="auto"/>
                <w:right w:val="none" w:sz="0" w:space="0" w:color="auto"/>
              </w:divBdr>
            </w:div>
            <w:div w:id="163127333">
              <w:marLeft w:val="0"/>
              <w:marRight w:val="0"/>
              <w:marTop w:val="0"/>
              <w:marBottom w:val="0"/>
              <w:divBdr>
                <w:top w:val="none" w:sz="0" w:space="0" w:color="auto"/>
                <w:left w:val="none" w:sz="0" w:space="0" w:color="auto"/>
                <w:bottom w:val="none" w:sz="0" w:space="0" w:color="auto"/>
                <w:right w:val="none" w:sz="0" w:space="0" w:color="auto"/>
              </w:divBdr>
            </w:div>
            <w:div w:id="1241410264">
              <w:marLeft w:val="0"/>
              <w:marRight w:val="0"/>
              <w:marTop w:val="0"/>
              <w:marBottom w:val="0"/>
              <w:divBdr>
                <w:top w:val="none" w:sz="0" w:space="0" w:color="auto"/>
                <w:left w:val="none" w:sz="0" w:space="0" w:color="auto"/>
                <w:bottom w:val="none" w:sz="0" w:space="0" w:color="auto"/>
                <w:right w:val="none" w:sz="0" w:space="0" w:color="auto"/>
              </w:divBdr>
            </w:div>
            <w:div w:id="2145148300">
              <w:marLeft w:val="0"/>
              <w:marRight w:val="0"/>
              <w:marTop w:val="0"/>
              <w:marBottom w:val="0"/>
              <w:divBdr>
                <w:top w:val="none" w:sz="0" w:space="0" w:color="auto"/>
                <w:left w:val="none" w:sz="0" w:space="0" w:color="auto"/>
                <w:bottom w:val="none" w:sz="0" w:space="0" w:color="auto"/>
                <w:right w:val="none" w:sz="0" w:space="0" w:color="auto"/>
              </w:divBdr>
            </w:div>
            <w:div w:id="1995521009">
              <w:marLeft w:val="0"/>
              <w:marRight w:val="0"/>
              <w:marTop w:val="0"/>
              <w:marBottom w:val="0"/>
              <w:divBdr>
                <w:top w:val="none" w:sz="0" w:space="0" w:color="auto"/>
                <w:left w:val="none" w:sz="0" w:space="0" w:color="auto"/>
                <w:bottom w:val="none" w:sz="0" w:space="0" w:color="auto"/>
                <w:right w:val="none" w:sz="0" w:space="0" w:color="auto"/>
              </w:divBdr>
            </w:div>
            <w:div w:id="413212316">
              <w:marLeft w:val="0"/>
              <w:marRight w:val="0"/>
              <w:marTop w:val="0"/>
              <w:marBottom w:val="0"/>
              <w:divBdr>
                <w:top w:val="none" w:sz="0" w:space="0" w:color="auto"/>
                <w:left w:val="none" w:sz="0" w:space="0" w:color="auto"/>
                <w:bottom w:val="none" w:sz="0" w:space="0" w:color="auto"/>
                <w:right w:val="none" w:sz="0" w:space="0" w:color="auto"/>
              </w:divBdr>
            </w:div>
            <w:div w:id="1584873202">
              <w:marLeft w:val="0"/>
              <w:marRight w:val="0"/>
              <w:marTop w:val="0"/>
              <w:marBottom w:val="0"/>
              <w:divBdr>
                <w:top w:val="none" w:sz="0" w:space="0" w:color="auto"/>
                <w:left w:val="none" w:sz="0" w:space="0" w:color="auto"/>
                <w:bottom w:val="none" w:sz="0" w:space="0" w:color="auto"/>
                <w:right w:val="none" w:sz="0" w:space="0" w:color="auto"/>
              </w:divBdr>
            </w:div>
            <w:div w:id="1380780673">
              <w:marLeft w:val="0"/>
              <w:marRight w:val="0"/>
              <w:marTop w:val="0"/>
              <w:marBottom w:val="0"/>
              <w:divBdr>
                <w:top w:val="none" w:sz="0" w:space="0" w:color="auto"/>
                <w:left w:val="none" w:sz="0" w:space="0" w:color="auto"/>
                <w:bottom w:val="none" w:sz="0" w:space="0" w:color="auto"/>
                <w:right w:val="none" w:sz="0" w:space="0" w:color="auto"/>
              </w:divBdr>
            </w:div>
            <w:div w:id="1921672189">
              <w:marLeft w:val="0"/>
              <w:marRight w:val="0"/>
              <w:marTop w:val="0"/>
              <w:marBottom w:val="0"/>
              <w:divBdr>
                <w:top w:val="none" w:sz="0" w:space="0" w:color="auto"/>
                <w:left w:val="none" w:sz="0" w:space="0" w:color="auto"/>
                <w:bottom w:val="none" w:sz="0" w:space="0" w:color="auto"/>
                <w:right w:val="none" w:sz="0" w:space="0" w:color="auto"/>
              </w:divBdr>
            </w:div>
            <w:div w:id="164830354">
              <w:marLeft w:val="0"/>
              <w:marRight w:val="0"/>
              <w:marTop w:val="0"/>
              <w:marBottom w:val="0"/>
              <w:divBdr>
                <w:top w:val="none" w:sz="0" w:space="0" w:color="auto"/>
                <w:left w:val="none" w:sz="0" w:space="0" w:color="auto"/>
                <w:bottom w:val="none" w:sz="0" w:space="0" w:color="auto"/>
                <w:right w:val="none" w:sz="0" w:space="0" w:color="auto"/>
              </w:divBdr>
            </w:div>
            <w:div w:id="808858236">
              <w:marLeft w:val="0"/>
              <w:marRight w:val="0"/>
              <w:marTop w:val="0"/>
              <w:marBottom w:val="0"/>
              <w:divBdr>
                <w:top w:val="none" w:sz="0" w:space="0" w:color="auto"/>
                <w:left w:val="none" w:sz="0" w:space="0" w:color="auto"/>
                <w:bottom w:val="none" w:sz="0" w:space="0" w:color="auto"/>
                <w:right w:val="none" w:sz="0" w:space="0" w:color="auto"/>
              </w:divBdr>
            </w:div>
            <w:div w:id="1387338730">
              <w:marLeft w:val="0"/>
              <w:marRight w:val="0"/>
              <w:marTop w:val="0"/>
              <w:marBottom w:val="0"/>
              <w:divBdr>
                <w:top w:val="none" w:sz="0" w:space="0" w:color="auto"/>
                <w:left w:val="none" w:sz="0" w:space="0" w:color="auto"/>
                <w:bottom w:val="none" w:sz="0" w:space="0" w:color="auto"/>
                <w:right w:val="none" w:sz="0" w:space="0" w:color="auto"/>
              </w:divBdr>
            </w:div>
            <w:div w:id="2009869727">
              <w:marLeft w:val="0"/>
              <w:marRight w:val="0"/>
              <w:marTop w:val="0"/>
              <w:marBottom w:val="0"/>
              <w:divBdr>
                <w:top w:val="none" w:sz="0" w:space="0" w:color="auto"/>
                <w:left w:val="none" w:sz="0" w:space="0" w:color="auto"/>
                <w:bottom w:val="none" w:sz="0" w:space="0" w:color="auto"/>
                <w:right w:val="none" w:sz="0" w:space="0" w:color="auto"/>
              </w:divBdr>
            </w:div>
            <w:div w:id="846872371">
              <w:marLeft w:val="0"/>
              <w:marRight w:val="0"/>
              <w:marTop w:val="0"/>
              <w:marBottom w:val="0"/>
              <w:divBdr>
                <w:top w:val="none" w:sz="0" w:space="0" w:color="auto"/>
                <w:left w:val="none" w:sz="0" w:space="0" w:color="auto"/>
                <w:bottom w:val="none" w:sz="0" w:space="0" w:color="auto"/>
                <w:right w:val="none" w:sz="0" w:space="0" w:color="auto"/>
              </w:divBdr>
            </w:div>
            <w:div w:id="745802821">
              <w:marLeft w:val="0"/>
              <w:marRight w:val="0"/>
              <w:marTop w:val="0"/>
              <w:marBottom w:val="0"/>
              <w:divBdr>
                <w:top w:val="none" w:sz="0" w:space="0" w:color="auto"/>
                <w:left w:val="none" w:sz="0" w:space="0" w:color="auto"/>
                <w:bottom w:val="none" w:sz="0" w:space="0" w:color="auto"/>
                <w:right w:val="none" w:sz="0" w:space="0" w:color="auto"/>
              </w:divBdr>
            </w:div>
            <w:div w:id="1110010484">
              <w:marLeft w:val="0"/>
              <w:marRight w:val="0"/>
              <w:marTop w:val="0"/>
              <w:marBottom w:val="0"/>
              <w:divBdr>
                <w:top w:val="none" w:sz="0" w:space="0" w:color="auto"/>
                <w:left w:val="none" w:sz="0" w:space="0" w:color="auto"/>
                <w:bottom w:val="none" w:sz="0" w:space="0" w:color="auto"/>
                <w:right w:val="none" w:sz="0" w:space="0" w:color="auto"/>
              </w:divBdr>
            </w:div>
            <w:div w:id="438258165">
              <w:marLeft w:val="0"/>
              <w:marRight w:val="0"/>
              <w:marTop w:val="0"/>
              <w:marBottom w:val="0"/>
              <w:divBdr>
                <w:top w:val="none" w:sz="0" w:space="0" w:color="auto"/>
                <w:left w:val="none" w:sz="0" w:space="0" w:color="auto"/>
                <w:bottom w:val="none" w:sz="0" w:space="0" w:color="auto"/>
                <w:right w:val="none" w:sz="0" w:space="0" w:color="auto"/>
              </w:divBdr>
            </w:div>
            <w:div w:id="1645426160">
              <w:marLeft w:val="0"/>
              <w:marRight w:val="0"/>
              <w:marTop w:val="0"/>
              <w:marBottom w:val="0"/>
              <w:divBdr>
                <w:top w:val="none" w:sz="0" w:space="0" w:color="auto"/>
                <w:left w:val="none" w:sz="0" w:space="0" w:color="auto"/>
                <w:bottom w:val="none" w:sz="0" w:space="0" w:color="auto"/>
                <w:right w:val="none" w:sz="0" w:space="0" w:color="auto"/>
              </w:divBdr>
            </w:div>
            <w:div w:id="1577395680">
              <w:marLeft w:val="0"/>
              <w:marRight w:val="0"/>
              <w:marTop w:val="0"/>
              <w:marBottom w:val="0"/>
              <w:divBdr>
                <w:top w:val="none" w:sz="0" w:space="0" w:color="auto"/>
                <w:left w:val="none" w:sz="0" w:space="0" w:color="auto"/>
                <w:bottom w:val="none" w:sz="0" w:space="0" w:color="auto"/>
                <w:right w:val="none" w:sz="0" w:space="0" w:color="auto"/>
              </w:divBdr>
            </w:div>
            <w:div w:id="140270113">
              <w:marLeft w:val="0"/>
              <w:marRight w:val="0"/>
              <w:marTop w:val="0"/>
              <w:marBottom w:val="0"/>
              <w:divBdr>
                <w:top w:val="none" w:sz="0" w:space="0" w:color="auto"/>
                <w:left w:val="none" w:sz="0" w:space="0" w:color="auto"/>
                <w:bottom w:val="none" w:sz="0" w:space="0" w:color="auto"/>
                <w:right w:val="none" w:sz="0" w:space="0" w:color="auto"/>
              </w:divBdr>
            </w:div>
            <w:div w:id="1244989302">
              <w:marLeft w:val="0"/>
              <w:marRight w:val="0"/>
              <w:marTop w:val="0"/>
              <w:marBottom w:val="0"/>
              <w:divBdr>
                <w:top w:val="none" w:sz="0" w:space="0" w:color="auto"/>
                <w:left w:val="none" w:sz="0" w:space="0" w:color="auto"/>
                <w:bottom w:val="none" w:sz="0" w:space="0" w:color="auto"/>
                <w:right w:val="none" w:sz="0" w:space="0" w:color="auto"/>
              </w:divBdr>
            </w:div>
            <w:div w:id="1173957753">
              <w:marLeft w:val="0"/>
              <w:marRight w:val="0"/>
              <w:marTop w:val="0"/>
              <w:marBottom w:val="0"/>
              <w:divBdr>
                <w:top w:val="none" w:sz="0" w:space="0" w:color="auto"/>
                <w:left w:val="none" w:sz="0" w:space="0" w:color="auto"/>
                <w:bottom w:val="none" w:sz="0" w:space="0" w:color="auto"/>
                <w:right w:val="none" w:sz="0" w:space="0" w:color="auto"/>
              </w:divBdr>
            </w:div>
            <w:div w:id="707339476">
              <w:marLeft w:val="0"/>
              <w:marRight w:val="0"/>
              <w:marTop w:val="0"/>
              <w:marBottom w:val="0"/>
              <w:divBdr>
                <w:top w:val="none" w:sz="0" w:space="0" w:color="auto"/>
                <w:left w:val="none" w:sz="0" w:space="0" w:color="auto"/>
                <w:bottom w:val="none" w:sz="0" w:space="0" w:color="auto"/>
                <w:right w:val="none" w:sz="0" w:space="0" w:color="auto"/>
              </w:divBdr>
            </w:div>
            <w:div w:id="1819572761">
              <w:marLeft w:val="0"/>
              <w:marRight w:val="0"/>
              <w:marTop w:val="0"/>
              <w:marBottom w:val="0"/>
              <w:divBdr>
                <w:top w:val="none" w:sz="0" w:space="0" w:color="auto"/>
                <w:left w:val="none" w:sz="0" w:space="0" w:color="auto"/>
                <w:bottom w:val="none" w:sz="0" w:space="0" w:color="auto"/>
                <w:right w:val="none" w:sz="0" w:space="0" w:color="auto"/>
              </w:divBdr>
            </w:div>
            <w:div w:id="1163546057">
              <w:marLeft w:val="0"/>
              <w:marRight w:val="0"/>
              <w:marTop w:val="0"/>
              <w:marBottom w:val="0"/>
              <w:divBdr>
                <w:top w:val="none" w:sz="0" w:space="0" w:color="auto"/>
                <w:left w:val="none" w:sz="0" w:space="0" w:color="auto"/>
                <w:bottom w:val="none" w:sz="0" w:space="0" w:color="auto"/>
                <w:right w:val="none" w:sz="0" w:space="0" w:color="auto"/>
              </w:divBdr>
            </w:div>
            <w:div w:id="1127700057">
              <w:marLeft w:val="0"/>
              <w:marRight w:val="0"/>
              <w:marTop w:val="0"/>
              <w:marBottom w:val="0"/>
              <w:divBdr>
                <w:top w:val="none" w:sz="0" w:space="0" w:color="auto"/>
                <w:left w:val="none" w:sz="0" w:space="0" w:color="auto"/>
                <w:bottom w:val="none" w:sz="0" w:space="0" w:color="auto"/>
                <w:right w:val="none" w:sz="0" w:space="0" w:color="auto"/>
              </w:divBdr>
            </w:div>
            <w:div w:id="779034174">
              <w:marLeft w:val="0"/>
              <w:marRight w:val="0"/>
              <w:marTop w:val="0"/>
              <w:marBottom w:val="0"/>
              <w:divBdr>
                <w:top w:val="none" w:sz="0" w:space="0" w:color="auto"/>
                <w:left w:val="none" w:sz="0" w:space="0" w:color="auto"/>
                <w:bottom w:val="none" w:sz="0" w:space="0" w:color="auto"/>
                <w:right w:val="none" w:sz="0" w:space="0" w:color="auto"/>
              </w:divBdr>
            </w:div>
            <w:div w:id="930742938">
              <w:marLeft w:val="0"/>
              <w:marRight w:val="0"/>
              <w:marTop w:val="0"/>
              <w:marBottom w:val="0"/>
              <w:divBdr>
                <w:top w:val="none" w:sz="0" w:space="0" w:color="auto"/>
                <w:left w:val="none" w:sz="0" w:space="0" w:color="auto"/>
                <w:bottom w:val="none" w:sz="0" w:space="0" w:color="auto"/>
                <w:right w:val="none" w:sz="0" w:space="0" w:color="auto"/>
              </w:divBdr>
            </w:div>
            <w:div w:id="1345596047">
              <w:marLeft w:val="0"/>
              <w:marRight w:val="0"/>
              <w:marTop w:val="0"/>
              <w:marBottom w:val="0"/>
              <w:divBdr>
                <w:top w:val="none" w:sz="0" w:space="0" w:color="auto"/>
                <w:left w:val="none" w:sz="0" w:space="0" w:color="auto"/>
                <w:bottom w:val="none" w:sz="0" w:space="0" w:color="auto"/>
                <w:right w:val="none" w:sz="0" w:space="0" w:color="auto"/>
              </w:divBdr>
            </w:div>
            <w:div w:id="1266503657">
              <w:marLeft w:val="0"/>
              <w:marRight w:val="0"/>
              <w:marTop w:val="0"/>
              <w:marBottom w:val="0"/>
              <w:divBdr>
                <w:top w:val="none" w:sz="0" w:space="0" w:color="auto"/>
                <w:left w:val="none" w:sz="0" w:space="0" w:color="auto"/>
                <w:bottom w:val="none" w:sz="0" w:space="0" w:color="auto"/>
                <w:right w:val="none" w:sz="0" w:space="0" w:color="auto"/>
              </w:divBdr>
            </w:div>
            <w:div w:id="1262421952">
              <w:marLeft w:val="0"/>
              <w:marRight w:val="0"/>
              <w:marTop w:val="0"/>
              <w:marBottom w:val="0"/>
              <w:divBdr>
                <w:top w:val="none" w:sz="0" w:space="0" w:color="auto"/>
                <w:left w:val="none" w:sz="0" w:space="0" w:color="auto"/>
                <w:bottom w:val="none" w:sz="0" w:space="0" w:color="auto"/>
                <w:right w:val="none" w:sz="0" w:space="0" w:color="auto"/>
              </w:divBdr>
            </w:div>
            <w:div w:id="1245534447">
              <w:marLeft w:val="0"/>
              <w:marRight w:val="0"/>
              <w:marTop w:val="0"/>
              <w:marBottom w:val="0"/>
              <w:divBdr>
                <w:top w:val="none" w:sz="0" w:space="0" w:color="auto"/>
                <w:left w:val="none" w:sz="0" w:space="0" w:color="auto"/>
                <w:bottom w:val="none" w:sz="0" w:space="0" w:color="auto"/>
                <w:right w:val="none" w:sz="0" w:space="0" w:color="auto"/>
              </w:divBdr>
            </w:div>
            <w:div w:id="2066564710">
              <w:marLeft w:val="0"/>
              <w:marRight w:val="0"/>
              <w:marTop w:val="0"/>
              <w:marBottom w:val="0"/>
              <w:divBdr>
                <w:top w:val="none" w:sz="0" w:space="0" w:color="auto"/>
                <w:left w:val="none" w:sz="0" w:space="0" w:color="auto"/>
                <w:bottom w:val="none" w:sz="0" w:space="0" w:color="auto"/>
                <w:right w:val="none" w:sz="0" w:space="0" w:color="auto"/>
              </w:divBdr>
            </w:div>
            <w:div w:id="1223907723">
              <w:marLeft w:val="0"/>
              <w:marRight w:val="0"/>
              <w:marTop w:val="0"/>
              <w:marBottom w:val="0"/>
              <w:divBdr>
                <w:top w:val="none" w:sz="0" w:space="0" w:color="auto"/>
                <w:left w:val="none" w:sz="0" w:space="0" w:color="auto"/>
                <w:bottom w:val="none" w:sz="0" w:space="0" w:color="auto"/>
                <w:right w:val="none" w:sz="0" w:space="0" w:color="auto"/>
              </w:divBdr>
            </w:div>
            <w:div w:id="1379473727">
              <w:marLeft w:val="0"/>
              <w:marRight w:val="0"/>
              <w:marTop w:val="0"/>
              <w:marBottom w:val="0"/>
              <w:divBdr>
                <w:top w:val="none" w:sz="0" w:space="0" w:color="auto"/>
                <w:left w:val="none" w:sz="0" w:space="0" w:color="auto"/>
                <w:bottom w:val="none" w:sz="0" w:space="0" w:color="auto"/>
                <w:right w:val="none" w:sz="0" w:space="0" w:color="auto"/>
              </w:divBdr>
            </w:div>
            <w:div w:id="415323299">
              <w:marLeft w:val="0"/>
              <w:marRight w:val="0"/>
              <w:marTop w:val="0"/>
              <w:marBottom w:val="0"/>
              <w:divBdr>
                <w:top w:val="none" w:sz="0" w:space="0" w:color="auto"/>
                <w:left w:val="none" w:sz="0" w:space="0" w:color="auto"/>
                <w:bottom w:val="none" w:sz="0" w:space="0" w:color="auto"/>
                <w:right w:val="none" w:sz="0" w:space="0" w:color="auto"/>
              </w:divBdr>
            </w:div>
            <w:div w:id="274603582">
              <w:marLeft w:val="0"/>
              <w:marRight w:val="0"/>
              <w:marTop w:val="0"/>
              <w:marBottom w:val="0"/>
              <w:divBdr>
                <w:top w:val="none" w:sz="0" w:space="0" w:color="auto"/>
                <w:left w:val="none" w:sz="0" w:space="0" w:color="auto"/>
                <w:bottom w:val="none" w:sz="0" w:space="0" w:color="auto"/>
                <w:right w:val="none" w:sz="0" w:space="0" w:color="auto"/>
              </w:divBdr>
            </w:div>
            <w:div w:id="792406881">
              <w:marLeft w:val="0"/>
              <w:marRight w:val="0"/>
              <w:marTop w:val="0"/>
              <w:marBottom w:val="0"/>
              <w:divBdr>
                <w:top w:val="none" w:sz="0" w:space="0" w:color="auto"/>
                <w:left w:val="none" w:sz="0" w:space="0" w:color="auto"/>
                <w:bottom w:val="none" w:sz="0" w:space="0" w:color="auto"/>
                <w:right w:val="none" w:sz="0" w:space="0" w:color="auto"/>
              </w:divBdr>
            </w:div>
            <w:div w:id="955137304">
              <w:marLeft w:val="0"/>
              <w:marRight w:val="0"/>
              <w:marTop w:val="0"/>
              <w:marBottom w:val="0"/>
              <w:divBdr>
                <w:top w:val="none" w:sz="0" w:space="0" w:color="auto"/>
                <w:left w:val="none" w:sz="0" w:space="0" w:color="auto"/>
                <w:bottom w:val="none" w:sz="0" w:space="0" w:color="auto"/>
                <w:right w:val="none" w:sz="0" w:space="0" w:color="auto"/>
              </w:divBdr>
            </w:div>
            <w:div w:id="1737580688">
              <w:marLeft w:val="0"/>
              <w:marRight w:val="0"/>
              <w:marTop w:val="0"/>
              <w:marBottom w:val="0"/>
              <w:divBdr>
                <w:top w:val="none" w:sz="0" w:space="0" w:color="auto"/>
                <w:left w:val="none" w:sz="0" w:space="0" w:color="auto"/>
                <w:bottom w:val="none" w:sz="0" w:space="0" w:color="auto"/>
                <w:right w:val="none" w:sz="0" w:space="0" w:color="auto"/>
              </w:divBdr>
            </w:div>
            <w:div w:id="276720762">
              <w:marLeft w:val="0"/>
              <w:marRight w:val="0"/>
              <w:marTop w:val="0"/>
              <w:marBottom w:val="0"/>
              <w:divBdr>
                <w:top w:val="none" w:sz="0" w:space="0" w:color="auto"/>
                <w:left w:val="none" w:sz="0" w:space="0" w:color="auto"/>
                <w:bottom w:val="none" w:sz="0" w:space="0" w:color="auto"/>
                <w:right w:val="none" w:sz="0" w:space="0" w:color="auto"/>
              </w:divBdr>
            </w:div>
            <w:div w:id="929236381">
              <w:marLeft w:val="0"/>
              <w:marRight w:val="0"/>
              <w:marTop w:val="0"/>
              <w:marBottom w:val="0"/>
              <w:divBdr>
                <w:top w:val="none" w:sz="0" w:space="0" w:color="auto"/>
                <w:left w:val="none" w:sz="0" w:space="0" w:color="auto"/>
                <w:bottom w:val="none" w:sz="0" w:space="0" w:color="auto"/>
                <w:right w:val="none" w:sz="0" w:space="0" w:color="auto"/>
              </w:divBdr>
            </w:div>
            <w:div w:id="1957983625">
              <w:marLeft w:val="0"/>
              <w:marRight w:val="0"/>
              <w:marTop w:val="0"/>
              <w:marBottom w:val="0"/>
              <w:divBdr>
                <w:top w:val="none" w:sz="0" w:space="0" w:color="auto"/>
                <w:left w:val="none" w:sz="0" w:space="0" w:color="auto"/>
                <w:bottom w:val="none" w:sz="0" w:space="0" w:color="auto"/>
                <w:right w:val="none" w:sz="0" w:space="0" w:color="auto"/>
              </w:divBdr>
            </w:div>
            <w:div w:id="875847525">
              <w:marLeft w:val="0"/>
              <w:marRight w:val="0"/>
              <w:marTop w:val="0"/>
              <w:marBottom w:val="0"/>
              <w:divBdr>
                <w:top w:val="none" w:sz="0" w:space="0" w:color="auto"/>
                <w:left w:val="none" w:sz="0" w:space="0" w:color="auto"/>
                <w:bottom w:val="none" w:sz="0" w:space="0" w:color="auto"/>
                <w:right w:val="none" w:sz="0" w:space="0" w:color="auto"/>
              </w:divBdr>
            </w:div>
            <w:div w:id="1455320367">
              <w:marLeft w:val="0"/>
              <w:marRight w:val="0"/>
              <w:marTop w:val="0"/>
              <w:marBottom w:val="0"/>
              <w:divBdr>
                <w:top w:val="none" w:sz="0" w:space="0" w:color="auto"/>
                <w:left w:val="none" w:sz="0" w:space="0" w:color="auto"/>
                <w:bottom w:val="none" w:sz="0" w:space="0" w:color="auto"/>
                <w:right w:val="none" w:sz="0" w:space="0" w:color="auto"/>
              </w:divBdr>
            </w:div>
            <w:div w:id="1356693329">
              <w:marLeft w:val="0"/>
              <w:marRight w:val="0"/>
              <w:marTop w:val="0"/>
              <w:marBottom w:val="0"/>
              <w:divBdr>
                <w:top w:val="none" w:sz="0" w:space="0" w:color="auto"/>
                <w:left w:val="none" w:sz="0" w:space="0" w:color="auto"/>
                <w:bottom w:val="none" w:sz="0" w:space="0" w:color="auto"/>
                <w:right w:val="none" w:sz="0" w:space="0" w:color="auto"/>
              </w:divBdr>
            </w:div>
            <w:div w:id="1677227158">
              <w:marLeft w:val="0"/>
              <w:marRight w:val="0"/>
              <w:marTop w:val="0"/>
              <w:marBottom w:val="0"/>
              <w:divBdr>
                <w:top w:val="none" w:sz="0" w:space="0" w:color="auto"/>
                <w:left w:val="none" w:sz="0" w:space="0" w:color="auto"/>
                <w:bottom w:val="none" w:sz="0" w:space="0" w:color="auto"/>
                <w:right w:val="none" w:sz="0" w:space="0" w:color="auto"/>
              </w:divBdr>
            </w:div>
            <w:div w:id="974482650">
              <w:marLeft w:val="0"/>
              <w:marRight w:val="0"/>
              <w:marTop w:val="0"/>
              <w:marBottom w:val="0"/>
              <w:divBdr>
                <w:top w:val="none" w:sz="0" w:space="0" w:color="auto"/>
                <w:left w:val="none" w:sz="0" w:space="0" w:color="auto"/>
                <w:bottom w:val="none" w:sz="0" w:space="0" w:color="auto"/>
                <w:right w:val="none" w:sz="0" w:space="0" w:color="auto"/>
              </w:divBdr>
            </w:div>
            <w:div w:id="2103792469">
              <w:marLeft w:val="0"/>
              <w:marRight w:val="0"/>
              <w:marTop w:val="0"/>
              <w:marBottom w:val="0"/>
              <w:divBdr>
                <w:top w:val="none" w:sz="0" w:space="0" w:color="auto"/>
                <w:left w:val="none" w:sz="0" w:space="0" w:color="auto"/>
                <w:bottom w:val="none" w:sz="0" w:space="0" w:color="auto"/>
                <w:right w:val="none" w:sz="0" w:space="0" w:color="auto"/>
              </w:divBdr>
            </w:div>
            <w:div w:id="251357015">
              <w:marLeft w:val="0"/>
              <w:marRight w:val="0"/>
              <w:marTop w:val="0"/>
              <w:marBottom w:val="0"/>
              <w:divBdr>
                <w:top w:val="none" w:sz="0" w:space="0" w:color="auto"/>
                <w:left w:val="none" w:sz="0" w:space="0" w:color="auto"/>
                <w:bottom w:val="none" w:sz="0" w:space="0" w:color="auto"/>
                <w:right w:val="none" w:sz="0" w:space="0" w:color="auto"/>
              </w:divBdr>
            </w:div>
            <w:div w:id="178088491">
              <w:marLeft w:val="0"/>
              <w:marRight w:val="0"/>
              <w:marTop w:val="0"/>
              <w:marBottom w:val="0"/>
              <w:divBdr>
                <w:top w:val="none" w:sz="0" w:space="0" w:color="auto"/>
                <w:left w:val="none" w:sz="0" w:space="0" w:color="auto"/>
                <w:bottom w:val="none" w:sz="0" w:space="0" w:color="auto"/>
                <w:right w:val="none" w:sz="0" w:space="0" w:color="auto"/>
              </w:divBdr>
            </w:div>
            <w:div w:id="509611090">
              <w:marLeft w:val="0"/>
              <w:marRight w:val="0"/>
              <w:marTop w:val="0"/>
              <w:marBottom w:val="0"/>
              <w:divBdr>
                <w:top w:val="none" w:sz="0" w:space="0" w:color="auto"/>
                <w:left w:val="none" w:sz="0" w:space="0" w:color="auto"/>
                <w:bottom w:val="none" w:sz="0" w:space="0" w:color="auto"/>
                <w:right w:val="none" w:sz="0" w:space="0" w:color="auto"/>
              </w:divBdr>
            </w:div>
            <w:div w:id="633681307">
              <w:marLeft w:val="0"/>
              <w:marRight w:val="0"/>
              <w:marTop w:val="0"/>
              <w:marBottom w:val="0"/>
              <w:divBdr>
                <w:top w:val="none" w:sz="0" w:space="0" w:color="auto"/>
                <w:left w:val="none" w:sz="0" w:space="0" w:color="auto"/>
                <w:bottom w:val="none" w:sz="0" w:space="0" w:color="auto"/>
                <w:right w:val="none" w:sz="0" w:space="0" w:color="auto"/>
              </w:divBdr>
            </w:div>
            <w:div w:id="305163459">
              <w:marLeft w:val="0"/>
              <w:marRight w:val="0"/>
              <w:marTop w:val="0"/>
              <w:marBottom w:val="0"/>
              <w:divBdr>
                <w:top w:val="none" w:sz="0" w:space="0" w:color="auto"/>
                <w:left w:val="none" w:sz="0" w:space="0" w:color="auto"/>
                <w:bottom w:val="none" w:sz="0" w:space="0" w:color="auto"/>
                <w:right w:val="none" w:sz="0" w:space="0" w:color="auto"/>
              </w:divBdr>
            </w:div>
            <w:div w:id="571500078">
              <w:marLeft w:val="0"/>
              <w:marRight w:val="0"/>
              <w:marTop w:val="0"/>
              <w:marBottom w:val="0"/>
              <w:divBdr>
                <w:top w:val="none" w:sz="0" w:space="0" w:color="auto"/>
                <w:left w:val="none" w:sz="0" w:space="0" w:color="auto"/>
                <w:bottom w:val="none" w:sz="0" w:space="0" w:color="auto"/>
                <w:right w:val="none" w:sz="0" w:space="0" w:color="auto"/>
              </w:divBdr>
            </w:div>
            <w:div w:id="246161983">
              <w:marLeft w:val="0"/>
              <w:marRight w:val="0"/>
              <w:marTop w:val="0"/>
              <w:marBottom w:val="0"/>
              <w:divBdr>
                <w:top w:val="none" w:sz="0" w:space="0" w:color="auto"/>
                <w:left w:val="none" w:sz="0" w:space="0" w:color="auto"/>
                <w:bottom w:val="none" w:sz="0" w:space="0" w:color="auto"/>
                <w:right w:val="none" w:sz="0" w:space="0" w:color="auto"/>
              </w:divBdr>
            </w:div>
            <w:div w:id="1651862781">
              <w:marLeft w:val="0"/>
              <w:marRight w:val="0"/>
              <w:marTop w:val="0"/>
              <w:marBottom w:val="0"/>
              <w:divBdr>
                <w:top w:val="none" w:sz="0" w:space="0" w:color="auto"/>
                <w:left w:val="none" w:sz="0" w:space="0" w:color="auto"/>
                <w:bottom w:val="none" w:sz="0" w:space="0" w:color="auto"/>
                <w:right w:val="none" w:sz="0" w:space="0" w:color="auto"/>
              </w:divBdr>
            </w:div>
            <w:div w:id="1389455559">
              <w:marLeft w:val="0"/>
              <w:marRight w:val="0"/>
              <w:marTop w:val="0"/>
              <w:marBottom w:val="0"/>
              <w:divBdr>
                <w:top w:val="none" w:sz="0" w:space="0" w:color="auto"/>
                <w:left w:val="none" w:sz="0" w:space="0" w:color="auto"/>
                <w:bottom w:val="none" w:sz="0" w:space="0" w:color="auto"/>
                <w:right w:val="none" w:sz="0" w:space="0" w:color="auto"/>
              </w:divBdr>
            </w:div>
            <w:div w:id="1360004827">
              <w:marLeft w:val="0"/>
              <w:marRight w:val="0"/>
              <w:marTop w:val="0"/>
              <w:marBottom w:val="0"/>
              <w:divBdr>
                <w:top w:val="none" w:sz="0" w:space="0" w:color="auto"/>
                <w:left w:val="none" w:sz="0" w:space="0" w:color="auto"/>
                <w:bottom w:val="none" w:sz="0" w:space="0" w:color="auto"/>
                <w:right w:val="none" w:sz="0" w:space="0" w:color="auto"/>
              </w:divBdr>
            </w:div>
            <w:div w:id="92940609">
              <w:marLeft w:val="0"/>
              <w:marRight w:val="0"/>
              <w:marTop w:val="0"/>
              <w:marBottom w:val="0"/>
              <w:divBdr>
                <w:top w:val="none" w:sz="0" w:space="0" w:color="auto"/>
                <w:left w:val="none" w:sz="0" w:space="0" w:color="auto"/>
                <w:bottom w:val="none" w:sz="0" w:space="0" w:color="auto"/>
                <w:right w:val="none" w:sz="0" w:space="0" w:color="auto"/>
              </w:divBdr>
            </w:div>
            <w:div w:id="602491733">
              <w:marLeft w:val="0"/>
              <w:marRight w:val="0"/>
              <w:marTop w:val="0"/>
              <w:marBottom w:val="0"/>
              <w:divBdr>
                <w:top w:val="none" w:sz="0" w:space="0" w:color="auto"/>
                <w:left w:val="none" w:sz="0" w:space="0" w:color="auto"/>
                <w:bottom w:val="none" w:sz="0" w:space="0" w:color="auto"/>
                <w:right w:val="none" w:sz="0" w:space="0" w:color="auto"/>
              </w:divBdr>
            </w:div>
            <w:div w:id="749230685">
              <w:marLeft w:val="0"/>
              <w:marRight w:val="0"/>
              <w:marTop w:val="0"/>
              <w:marBottom w:val="0"/>
              <w:divBdr>
                <w:top w:val="none" w:sz="0" w:space="0" w:color="auto"/>
                <w:left w:val="none" w:sz="0" w:space="0" w:color="auto"/>
                <w:bottom w:val="none" w:sz="0" w:space="0" w:color="auto"/>
                <w:right w:val="none" w:sz="0" w:space="0" w:color="auto"/>
              </w:divBdr>
            </w:div>
            <w:div w:id="1342076970">
              <w:marLeft w:val="0"/>
              <w:marRight w:val="0"/>
              <w:marTop w:val="0"/>
              <w:marBottom w:val="0"/>
              <w:divBdr>
                <w:top w:val="none" w:sz="0" w:space="0" w:color="auto"/>
                <w:left w:val="none" w:sz="0" w:space="0" w:color="auto"/>
                <w:bottom w:val="none" w:sz="0" w:space="0" w:color="auto"/>
                <w:right w:val="none" w:sz="0" w:space="0" w:color="auto"/>
              </w:divBdr>
            </w:div>
            <w:div w:id="482740079">
              <w:marLeft w:val="0"/>
              <w:marRight w:val="0"/>
              <w:marTop w:val="0"/>
              <w:marBottom w:val="0"/>
              <w:divBdr>
                <w:top w:val="none" w:sz="0" w:space="0" w:color="auto"/>
                <w:left w:val="none" w:sz="0" w:space="0" w:color="auto"/>
                <w:bottom w:val="none" w:sz="0" w:space="0" w:color="auto"/>
                <w:right w:val="none" w:sz="0" w:space="0" w:color="auto"/>
              </w:divBdr>
            </w:div>
            <w:div w:id="1233657396">
              <w:marLeft w:val="0"/>
              <w:marRight w:val="0"/>
              <w:marTop w:val="0"/>
              <w:marBottom w:val="0"/>
              <w:divBdr>
                <w:top w:val="none" w:sz="0" w:space="0" w:color="auto"/>
                <w:left w:val="none" w:sz="0" w:space="0" w:color="auto"/>
                <w:bottom w:val="none" w:sz="0" w:space="0" w:color="auto"/>
                <w:right w:val="none" w:sz="0" w:space="0" w:color="auto"/>
              </w:divBdr>
            </w:div>
            <w:div w:id="984433100">
              <w:marLeft w:val="0"/>
              <w:marRight w:val="0"/>
              <w:marTop w:val="0"/>
              <w:marBottom w:val="0"/>
              <w:divBdr>
                <w:top w:val="none" w:sz="0" w:space="0" w:color="auto"/>
                <w:left w:val="none" w:sz="0" w:space="0" w:color="auto"/>
                <w:bottom w:val="none" w:sz="0" w:space="0" w:color="auto"/>
                <w:right w:val="none" w:sz="0" w:space="0" w:color="auto"/>
              </w:divBdr>
            </w:div>
            <w:div w:id="981693702">
              <w:marLeft w:val="0"/>
              <w:marRight w:val="0"/>
              <w:marTop w:val="0"/>
              <w:marBottom w:val="0"/>
              <w:divBdr>
                <w:top w:val="none" w:sz="0" w:space="0" w:color="auto"/>
                <w:left w:val="none" w:sz="0" w:space="0" w:color="auto"/>
                <w:bottom w:val="none" w:sz="0" w:space="0" w:color="auto"/>
                <w:right w:val="none" w:sz="0" w:space="0" w:color="auto"/>
              </w:divBdr>
            </w:div>
            <w:div w:id="583229075">
              <w:marLeft w:val="0"/>
              <w:marRight w:val="0"/>
              <w:marTop w:val="0"/>
              <w:marBottom w:val="0"/>
              <w:divBdr>
                <w:top w:val="none" w:sz="0" w:space="0" w:color="auto"/>
                <w:left w:val="none" w:sz="0" w:space="0" w:color="auto"/>
                <w:bottom w:val="none" w:sz="0" w:space="0" w:color="auto"/>
                <w:right w:val="none" w:sz="0" w:space="0" w:color="auto"/>
              </w:divBdr>
            </w:div>
            <w:div w:id="1671516577">
              <w:marLeft w:val="0"/>
              <w:marRight w:val="0"/>
              <w:marTop w:val="0"/>
              <w:marBottom w:val="0"/>
              <w:divBdr>
                <w:top w:val="none" w:sz="0" w:space="0" w:color="auto"/>
                <w:left w:val="none" w:sz="0" w:space="0" w:color="auto"/>
                <w:bottom w:val="none" w:sz="0" w:space="0" w:color="auto"/>
                <w:right w:val="none" w:sz="0" w:space="0" w:color="auto"/>
              </w:divBdr>
            </w:div>
            <w:div w:id="1059591542">
              <w:marLeft w:val="0"/>
              <w:marRight w:val="0"/>
              <w:marTop w:val="0"/>
              <w:marBottom w:val="0"/>
              <w:divBdr>
                <w:top w:val="none" w:sz="0" w:space="0" w:color="auto"/>
                <w:left w:val="none" w:sz="0" w:space="0" w:color="auto"/>
                <w:bottom w:val="none" w:sz="0" w:space="0" w:color="auto"/>
                <w:right w:val="none" w:sz="0" w:space="0" w:color="auto"/>
              </w:divBdr>
            </w:div>
            <w:div w:id="1700887441">
              <w:marLeft w:val="0"/>
              <w:marRight w:val="0"/>
              <w:marTop w:val="0"/>
              <w:marBottom w:val="0"/>
              <w:divBdr>
                <w:top w:val="none" w:sz="0" w:space="0" w:color="auto"/>
                <w:left w:val="none" w:sz="0" w:space="0" w:color="auto"/>
                <w:bottom w:val="none" w:sz="0" w:space="0" w:color="auto"/>
                <w:right w:val="none" w:sz="0" w:space="0" w:color="auto"/>
              </w:divBdr>
            </w:div>
            <w:div w:id="64570686">
              <w:marLeft w:val="0"/>
              <w:marRight w:val="0"/>
              <w:marTop w:val="0"/>
              <w:marBottom w:val="0"/>
              <w:divBdr>
                <w:top w:val="none" w:sz="0" w:space="0" w:color="auto"/>
                <w:left w:val="none" w:sz="0" w:space="0" w:color="auto"/>
                <w:bottom w:val="none" w:sz="0" w:space="0" w:color="auto"/>
                <w:right w:val="none" w:sz="0" w:space="0" w:color="auto"/>
              </w:divBdr>
            </w:div>
            <w:div w:id="1790313786">
              <w:marLeft w:val="0"/>
              <w:marRight w:val="0"/>
              <w:marTop w:val="0"/>
              <w:marBottom w:val="0"/>
              <w:divBdr>
                <w:top w:val="none" w:sz="0" w:space="0" w:color="auto"/>
                <w:left w:val="none" w:sz="0" w:space="0" w:color="auto"/>
                <w:bottom w:val="none" w:sz="0" w:space="0" w:color="auto"/>
                <w:right w:val="none" w:sz="0" w:space="0" w:color="auto"/>
              </w:divBdr>
            </w:div>
            <w:div w:id="2026786072">
              <w:marLeft w:val="0"/>
              <w:marRight w:val="0"/>
              <w:marTop w:val="0"/>
              <w:marBottom w:val="0"/>
              <w:divBdr>
                <w:top w:val="none" w:sz="0" w:space="0" w:color="auto"/>
                <w:left w:val="none" w:sz="0" w:space="0" w:color="auto"/>
                <w:bottom w:val="none" w:sz="0" w:space="0" w:color="auto"/>
                <w:right w:val="none" w:sz="0" w:space="0" w:color="auto"/>
              </w:divBdr>
            </w:div>
            <w:div w:id="1010138868">
              <w:marLeft w:val="0"/>
              <w:marRight w:val="0"/>
              <w:marTop w:val="0"/>
              <w:marBottom w:val="0"/>
              <w:divBdr>
                <w:top w:val="none" w:sz="0" w:space="0" w:color="auto"/>
                <w:left w:val="none" w:sz="0" w:space="0" w:color="auto"/>
                <w:bottom w:val="none" w:sz="0" w:space="0" w:color="auto"/>
                <w:right w:val="none" w:sz="0" w:space="0" w:color="auto"/>
              </w:divBdr>
            </w:div>
            <w:div w:id="2062168293">
              <w:marLeft w:val="0"/>
              <w:marRight w:val="0"/>
              <w:marTop w:val="0"/>
              <w:marBottom w:val="0"/>
              <w:divBdr>
                <w:top w:val="none" w:sz="0" w:space="0" w:color="auto"/>
                <w:left w:val="none" w:sz="0" w:space="0" w:color="auto"/>
                <w:bottom w:val="none" w:sz="0" w:space="0" w:color="auto"/>
                <w:right w:val="none" w:sz="0" w:space="0" w:color="auto"/>
              </w:divBdr>
            </w:div>
            <w:div w:id="1226453121">
              <w:marLeft w:val="0"/>
              <w:marRight w:val="0"/>
              <w:marTop w:val="0"/>
              <w:marBottom w:val="0"/>
              <w:divBdr>
                <w:top w:val="none" w:sz="0" w:space="0" w:color="auto"/>
                <w:left w:val="none" w:sz="0" w:space="0" w:color="auto"/>
                <w:bottom w:val="none" w:sz="0" w:space="0" w:color="auto"/>
                <w:right w:val="none" w:sz="0" w:space="0" w:color="auto"/>
              </w:divBdr>
            </w:div>
            <w:div w:id="1805350813">
              <w:marLeft w:val="0"/>
              <w:marRight w:val="0"/>
              <w:marTop w:val="0"/>
              <w:marBottom w:val="0"/>
              <w:divBdr>
                <w:top w:val="none" w:sz="0" w:space="0" w:color="auto"/>
                <w:left w:val="none" w:sz="0" w:space="0" w:color="auto"/>
                <w:bottom w:val="none" w:sz="0" w:space="0" w:color="auto"/>
                <w:right w:val="none" w:sz="0" w:space="0" w:color="auto"/>
              </w:divBdr>
            </w:div>
            <w:div w:id="2001231238">
              <w:marLeft w:val="0"/>
              <w:marRight w:val="0"/>
              <w:marTop w:val="0"/>
              <w:marBottom w:val="0"/>
              <w:divBdr>
                <w:top w:val="none" w:sz="0" w:space="0" w:color="auto"/>
                <w:left w:val="none" w:sz="0" w:space="0" w:color="auto"/>
                <w:bottom w:val="none" w:sz="0" w:space="0" w:color="auto"/>
                <w:right w:val="none" w:sz="0" w:space="0" w:color="auto"/>
              </w:divBdr>
            </w:div>
            <w:div w:id="1916040371">
              <w:marLeft w:val="0"/>
              <w:marRight w:val="0"/>
              <w:marTop w:val="0"/>
              <w:marBottom w:val="0"/>
              <w:divBdr>
                <w:top w:val="none" w:sz="0" w:space="0" w:color="auto"/>
                <w:left w:val="none" w:sz="0" w:space="0" w:color="auto"/>
                <w:bottom w:val="none" w:sz="0" w:space="0" w:color="auto"/>
                <w:right w:val="none" w:sz="0" w:space="0" w:color="auto"/>
              </w:divBdr>
            </w:div>
            <w:div w:id="687607932">
              <w:marLeft w:val="0"/>
              <w:marRight w:val="0"/>
              <w:marTop w:val="0"/>
              <w:marBottom w:val="0"/>
              <w:divBdr>
                <w:top w:val="none" w:sz="0" w:space="0" w:color="auto"/>
                <w:left w:val="none" w:sz="0" w:space="0" w:color="auto"/>
                <w:bottom w:val="none" w:sz="0" w:space="0" w:color="auto"/>
                <w:right w:val="none" w:sz="0" w:space="0" w:color="auto"/>
              </w:divBdr>
            </w:div>
            <w:div w:id="1822231009">
              <w:marLeft w:val="0"/>
              <w:marRight w:val="0"/>
              <w:marTop w:val="0"/>
              <w:marBottom w:val="0"/>
              <w:divBdr>
                <w:top w:val="none" w:sz="0" w:space="0" w:color="auto"/>
                <w:left w:val="none" w:sz="0" w:space="0" w:color="auto"/>
                <w:bottom w:val="none" w:sz="0" w:space="0" w:color="auto"/>
                <w:right w:val="none" w:sz="0" w:space="0" w:color="auto"/>
              </w:divBdr>
            </w:div>
            <w:div w:id="419835927">
              <w:marLeft w:val="0"/>
              <w:marRight w:val="0"/>
              <w:marTop w:val="0"/>
              <w:marBottom w:val="0"/>
              <w:divBdr>
                <w:top w:val="none" w:sz="0" w:space="0" w:color="auto"/>
                <w:left w:val="none" w:sz="0" w:space="0" w:color="auto"/>
                <w:bottom w:val="none" w:sz="0" w:space="0" w:color="auto"/>
                <w:right w:val="none" w:sz="0" w:space="0" w:color="auto"/>
              </w:divBdr>
            </w:div>
            <w:div w:id="1965499633">
              <w:marLeft w:val="0"/>
              <w:marRight w:val="0"/>
              <w:marTop w:val="0"/>
              <w:marBottom w:val="0"/>
              <w:divBdr>
                <w:top w:val="none" w:sz="0" w:space="0" w:color="auto"/>
                <w:left w:val="none" w:sz="0" w:space="0" w:color="auto"/>
                <w:bottom w:val="none" w:sz="0" w:space="0" w:color="auto"/>
                <w:right w:val="none" w:sz="0" w:space="0" w:color="auto"/>
              </w:divBdr>
            </w:div>
            <w:div w:id="1252205392">
              <w:marLeft w:val="0"/>
              <w:marRight w:val="0"/>
              <w:marTop w:val="0"/>
              <w:marBottom w:val="0"/>
              <w:divBdr>
                <w:top w:val="none" w:sz="0" w:space="0" w:color="auto"/>
                <w:left w:val="none" w:sz="0" w:space="0" w:color="auto"/>
                <w:bottom w:val="none" w:sz="0" w:space="0" w:color="auto"/>
                <w:right w:val="none" w:sz="0" w:space="0" w:color="auto"/>
              </w:divBdr>
            </w:div>
            <w:div w:id="1470054467">
              <w:marLeft w:val="0"/>
              <w:marRight w:val="0"/>
              <w:marTop w:val="0"/>
              <w:marBottom w:val="0"/>
              <w:divBdr>
                <w:top w:val="none" w:sz="0" w:space="0" w:color="auto"/>
                <w:left w:val="none" w:sz="0" w:space="0" w:color="auto"/>
                <w:bottom w:val="none" w:sz="0" w:space="0" w:color="auto"/>
                <w:right w:val="none" w:sz="0" w:space="0" w:color="auto"/>
              </w:divBdr>
            </w:div>
            <w:div w:id="1504971423">
              <w:marLeft w:val="0"/>
              <w:marRight w:val="0"/>
              <w:marTop w:val="0"/>
              <w:marBottom w:val="0"/>
              <w:divBdr>
                <w:top w:val="none" w:sz="0" w:space="0" w:color="auto"/>
                <w:left w:val="none" w:sz="0" w:space="0" w:color="auto"/>
                <w:bottom w:val="none" w:sz="0" w:space="0" w:color="auto"/>
                <w:right w:val="none" w:sz="0" w:space="0" w:color="auto"/>
              </w:divBdr>
            </w:div>
            <w:div w:id="152141496">
              <w:marLeft w:val="0"/>
              <w:marRight w:val="0"/>
              <w:marTop w:val="0"/>
              <w:marBottom w:val="0"/>
              <w:divBdr>
                <w:top w:val="none" w:sz="0" w:space="0" w:color="auto"/>
                <w:left w:val="none" w:sz="0" w:space="0" w:color="auto"/>
                <w:bottom w:val="none" w:sz="0" w:space="0" w:color="auto"/>
                <w:right w:val="none" w:sz="0" w:space="0" w:color="auto"/>
              </w:divBdr>
            </w:div>
            <w:div w:id="234242766">
              <w:marLeft w:val="0"/>
              <w:marRight w:val="0"/>
              <w:marTop w:val="0"/>
              <w:marBottom w:val="0"/>
              <w:divBdr>
                <w:top w:val="none" w:sz="0" w:space="0" w:color="auto"/>
                <w:left w:val="none" w:sz="0" w:space="0" w:color="auto"/>
                <w:bottom w:val="none" w:sz="0" w:space="0" w:color="auto"/>
                <w:right w:val="none" w:sz="0" w:space="0" w:color="auto"/>
              </w:divBdr>
            </w:div>
            <w:div w:id="2114202247">
              <w:marLeft w:val="0"/>
              <w:marRight w:val="0"/>
              <w:marTop w:val="0"/>
              <w:marBottom w:val="0"/>
              <w:divBdr>
                <w:top w:val="none" w:sz="0" w:space="0" w:color="auto"/>
                <w:left w:val="none" w:sz="0" w:space="0" w:color="auto"/>
                <w:bottom w:val="none" w:sz="0" w:space="0" w:color="auto"/>
                <w:right w:val="none" w:sz="0" w:space="0" w:color="auto"/>
              </w:divBdr>
            </w:div>
            <w:div w:id="450168318">
              <w:marLeft w:val="0"/>
              <w:marRight w:val="0"/>
              <w:marTop w:val="0"/>
              <w:marBottom w:val="0"/>
              <w:divBdr>
                <w:top w:val="none" w:sz="0" w:space="0" w:color="auto"/>
                <w:left w:val="none" w:sz="0" w:space="0" w:color="auto"/>
                <w:bottom w:val="none" w:sz="0" w:space="0" w:color="auto"/>
                <w:right w:val="none" w:sz="0" w:space="0" w:color="auto"/>
              </w:divBdr>
            </w:div>
            <w:div w:id="1976331397">
              <w:marLeft w:val="0"/>
              <w:marRight w:val="0"/>
              <w:marTop w:val="0"/>
              <w:marBottom w:val="0"/>
              <w:divBdr>
                <w:top w:val="none" w:sz="0" w:space="0" w:color="auto"/>
                <w:left w:val="none" w:sz="0" w:space="0" w:color="auto"/>
                <w:bottom w:val="none" w:sz="0" w:space="0" w:color="auto"/>
                <w:right w:val="none" w:sz="0" w:space="0" w:color="auto"/>
              </w:divBdr>
            </w:div>
            <w:div w:id="1450394142">
              <w:marLeft w:val="0"/>
              <w:marRight w:val="0"/>
              <w:marTop w:val="0"/>
              <w:marBottom w:val="0"/>
              <w:divBdr>
                <w:top w:val="none" w:sz="0" w:space="0" w:color="auto"/>
                <w:left w:val="none" w:sz="0" w:space="0" w:color="auto"/>
                <w:bottom w:val="none" w:sz="0" w:space="0" w:color="auto"/>
                <w:right w:val="none" w:sz="0" w:space="0" w:color="auto"/>
              </w:divBdr>
            </w:div>
            <w:div w:id="204754013">
              <w:marLeft w:val="0"/>
              <w:marRight w:val="0"/>
              <w:marTop w:val="0"/>
              <w:marBottom w:val="0"/>
              <w:divBdr>
                <w:top w:val="none" w:sz="0" w:space="0" w:color="auto"/>
                <w:left w:val="none" w:sz="0" w:space="0" w:color="auto"/>
                <w:bottom w:val="none" w:sz="0" w:space="0" w:color="auto"/>
                <w:right w:val="none" w:sz="0" w:space="0" w:color="auto"/>
              </w:divBdr>
            </w:div>
            <w:div w:id="598566696">
              <w:marLeft w:val="0"/>
              <w:marRight w:val="0"/>
              <w:marTop w:val="0"/>
              <w:marBottom w:val="0"/>
              <w:divBdr>
                <w:top w:val="none" w:sz="0" w:space="0" w:color="auto"/>
                <w:left w:val="none" w:sz="0" w:space="0" w:color="auto"/>
                <w:bottom w:val="none" w:sz="0" w:space="0" w:color="auto"/>
                <w:right w:val="none" w:sz="0" w:space="0" w:color="auto"/>
              </w:divBdr>
            </w:div>
            <w:div w:id="81264754">
              <w:marLeft w:val="0"/>
              <w:marRight w:val="0"/>
              <w:marTop w:val="0"/>
              <w:marBottom w:val="0"/>
              <w:divBdr>
                <w:top w:val="none" w:sz="0" w:space="0" w:color="auto"/>
                <w:left w:val="none" w:sz="0" w:space="0" w:color="auto"/>
                <w:bottom w:val="none" w:sz="0" w:space="0" w:color="auto"/>
                <w:right w:val="none" w:sz="0" w:space="0" w:color="auto"/>
              </w:divBdr>
            </w:div>
            <w:div w:id="648822066">
              <w:marLeft w:val="0"/>
              <w:marRight w:val="0"/>
              <w:marTop w:val="0"/>
              <w:marBottom w:val="0"/>
              <w:divBdr>
                <w:top w:val="none" w:sz="0" w:space="0" w:color="auto"/>
                <w:left w:val="none" w:sz="0" w:space="0" w:color="auto"/>
                <w:bottom w:val="none" w:sz="0" w:space="0" w:color="auto"/>
                <w:right w:val="none" w:sz="0" w:space="0" w:color="auto"/>
              </w:divBdr>
            </w:div>
            <w:div w:id="1396246946">
              <w:marLeft w:val="0"/>
              <w:marRight w:val="0"/>
              <w:marTop w:val="0"/>
              <w:marBottom w:val="0"/>
              <w:divBdr>
                <w:top w:val="none" w:sz="0" w:space="0" w:color="auto"/>
                <w:left w:val="none" w:sz="0" w:space="0" w:color="auto"/>
                <w:bottom w:val="none" w:sz="0" w:space="0" w:color="auto"/>
                <w:right w:val="none" w:sz="0" w:space="0" w:color="auto"/>
              </w:divBdr>
            </w:div>
            <w:div w:id="220098359">
              <w:marLeft w:val="0"/>
              <w:marRight w:val="0"/>
              <w:marTop w:val="0"/>
              <w:marBottom w:val="0"/>
              <w:divBdr>
                <w:top w:val="none" w:sz="0" w:space="0" w:color="auto"/>
                <w:left w:val="none" w:sz="0" w:space="0" w:color="auto"/>
                <w:bottom w:val="none" w:sz="0" w:space="0" w:color="auto"/>
                <w:right w:val="none" w:sz="0" w:space="0" w:color="auto"/>
              </w:divBdr>
            </w:div>
            <w:div w:id="1148129668">
              <w:marLeft w:val="0"/>
              <w:marRight w:val="0"/>
              <w:marTop w:val="0"/>
              <w:marBottom w:val="0"/>
              <w:divBdr>
                <w:top w:val="none" w:sz="0" w:space="0" w:color="auto"/>
                <w:left w:val="none" w:sz="0" w:space="0" w:color="auto"/>
                <w:bottom w:val="none" w:sz="0" w:space="0" w:color="auto"/>
                <w:right w:val="none" w:sz="0" w:space="0" w:color="auto"/>
              </w:divBdr>
            </w:div>
            <w:div w:id="26830454">
              <w:marLeft w:val="0"/>
              <w:marRight w:val="0"/>
              <w:marTop w:val="0"/>
              <w:marBottom w:val="0"/>
              <w:divBdr>
                <w:top w:val="none" w:sz="0" w:space="0" w:color="auto"/>
                <w:left w:val="none" w:sz="0" w:space="0" w:color="auto"/>
                <w:bottom w:val="none" w:sz="0" w:space="0" w:color="auto"/>
                <w:right w:val="none" w:sz="0" w:space="0" w:color="auto"/>
              </w:divBdr>
            </w:div>
            <w:div w:id="1424373437">
              <w:marLeft w:val="0"/>
              <w:marRight w:val="0"/>
              <w:marTop w:val="0"/>
              <w:marBottom w:val="0"/>
              <w:divBdr>
                <w:top w:val="none" w:sz="0" w:space="0" w:color="auto"/>
                <w:left w:val="none" w:sz="0" w:space="0" w:color="auto"/>
                <w:bottom w:val="none" w:sz="0" w:space="0" w:color="auto"/>
                <w:right w:val="none" w:sz="0" w:space="0" w:color="auto"/>
              </w:divBdr>
            </w:div>
            <w:div w:id="216665516">
              <w:marLeft w:val="0"/>
              <w:marRight w:val="0"/>
              <w:marTop w:val="0"/>
              <w:marBottom w:val="0"/>
              <w:divBdr>
                <w:top w:val="none" w:sz="0" w:space="0" w:color="auto"/>
                <w:left w:val="none" w:sz="0" w:space="0" w:color="auto"/>
                <w:bottom w:val="none" w:sz="0" w:space="0" w:color="auto"/>
                <w:right w:val="none" w:sz="0" w:space="0" w:color="auto"/>
              </w:divBdr>
            </w:div>
            <w:div w:id="125856549">
              <w:marLeft w:val="0"/>
              <w:marRight w:val="0"/>
              <w:marTop w:val="0"/>
              <w:marBottom w:val="0"/>
              <w:divBdr>
                <w:top w:val="none" w:sz="0" w:space="0" w:color="auto"/>
                <w:left w:val="none" w:sz="0" w:space="0" w:color="auto"/>
                <w:bottom w:val="none" w:sz="0" w:space="0" w:color="auto"/>
                <w:right w:val="none" w:sz="0" w:space="0" w:color="auto"/>
              </w:divBdr>
            </w:div>
            <w:div w:id="9457192">
              <w:marLeft w:val="0"/>
              <w:marRight w:val="0"/>
              <w:marTop w:val="0"/>
              <w:marBottom w:val="0"/>
              <w:divBdr>
                <w:top w:val="none" w:sz="0" w:space="0" w:color="auto"/>
                <w:left w:val="none" w:sz="0" w:space="0" w:color="auto"/>
                <w:bottom w:val="none" w:sz="0" w:space="0" w:color="auto"/>
                <w:right w:val="none" w:sz="0" w:space="0" w:color="auto"/>
              </w:divBdr>
            </w:div>
            <w:div w:id="1668552252">
              <w:marLeft w:val="0"/>
              <w:marRight w:val="0"/>
              <w:marTop w:val="0"/>
              <w:marBottom w:val="0"/>
              <w:divBdr>
                <w:top w:val="none" w:sz="0" w:space="0" w:color="auto"/>
                <w:left w:val="none" w:sz="0" w:space="0" w:color="auto"/>
                <w:bottom w:val="none" w:sz="0" w:space="0" w:color="auto"/>
                <w:right w:val="none" w:sz="0" w:space="0" w:color="auto"/>
              </w:divBdr>
            </w:div>
            <w:div w:id="200899308">
              <w:marLeft w:val="0"/>
              <w:marRight w:val="0"/>
              <w:marTop w:val="0"/>
              <w:marBottom w:val="0"/>
              <w:divBdr>
                <w:top w:val="none" w:sz="0" w:space="0" w:color="auto"/>
                <w:left w:val="none" w:sz="0" w:space="0" w:color="auto"/>
                <w:bottom w:val="none" w:sz="0" w:space="0" w:color="auto"/>
                <w:right w:val="none" w:sz="0" w:space="0" w:color="auto"/>
              </w:divBdr>
            </w:div>
            <w:div w:id="1605574080">
              <w:marLeft w:val="0"/>
              <w:marRight w:val="0"/>
              <w:marTop w:val="0"/>
              <w:marBottom w:val="0"/>
              <w:divBdr>
                <w:top w:val="none" w:sz="0" w:space="0" w:color="auto"/>
                <w:left w:val="none" w:sz="0" w:space="0" w:color="auto"/>
                <w:bottom w:val="none" w:sz="0" w:space="0" w:color="auto"/>
                <w:right w:val="none" w:sz="0" w:space="0" w:color="auto"/>
              </w:divBdr>
            </w:div>
            <w:div w:id="1694185043">
              <w:marLeft w:val="0"/>
              <w:marRight w:val="0"/>
              <w:marTop w:val="0"/>
              <w:marBottom w:val="0"/>
              <w:divBdr>
                <w:top w:val="none" w:sz="0" w:space="0" w:color="auto"/>
                <w:left w:val="none" w:sz="0" w:space="0" w:color="auto"/>
                <w:bottom w:val="none" w:sz="0" w:space="0" w:color="auto"/>
                <w:right w:val="none" w:sz="0" w:space="0" w:color="auto"/>
              </w:divBdr>
            </w:div>
            <w:div w:id="673530882">
              <w:marLeft w:val="0"/>
              <w:marRight w:val="0"/>
              <w:marTop w:val="0"/>
              <w:marBottom w:val="0"/>
              <w:divBdr>
                <w:top w:val="none" w:sz="0" w:space="0" w:color="auto"/>
                <w:left w:val="none" w:sz="0" w:space="0" w:color="auto"/>
                <w:bottom w:val="none" w:sz="0" w:space="0" w:color="auto"/>
                <w:right w:val="none" w:sz="0" w:space="0" w:color="auto"/>
              </w:divBdr>
            </w:div>
            <w:div w:id="797146468">
              <w:marLeft w:val="0"/>
              <w:marRight w:val="0"/>
              <w:marTop w:val="0"/>
              <w:marBottom w:val="0"/>
              <w:divBdr>
                <w:top w:val="none" w:sz="0" w:space="0" w:color="auto"/>
                <w:left w:val="none" w:sz="0" w:space="0" w:color="auto"/>
                <w:bottom w:val="none" w:sz="0" w:space="0" w:color="auto"/>
                <w:right w:val="none" w:sz="0" w:space="0" w:color="auto"/>
              </w:divBdr>
            </w:div>
            <w:div w:id="457604201">
              <w:marLeft w:val="0"/>
              <w:marRight w:val="0"/>
              <w:marTop w:val="0"/>
              <w:marBottom w:val="0"/>
              <w:divBdr>
                <w:top w:val="none" w:sz="0" w:space="0" w:color="auto"/>
                <w:left w:val="none" w:sz="0" w:space="0" w:color="auto"/>
                <w:bottom w:val="none" w:sz="0" w:space="0" w:color="auto"/>
                <w:right w:val="none" w:sz="0" w:space="0" w:color="auto"/>
              </w:divBdr>
            </w:div>
            <w:div w:id="43799820">
              <w:marLeft w:val="0"/>
              <w:marRight w:val="0"/>
              <w:marTop w:val="0"/>
              <w:marBottom w:val="0"/>
              <w:divBdr>
                <w:top w:val="none" w:sz="0" w:space="0" w:color="auto"/>
                <w:left w:val="none" w:sz="0" w:space="0" w:color="auto"/>
                <w:bottom w:val="none" w:sz="0" w:space="0" w:color="auto"/>
                <w:right w:val="none" w:sz="0" w:space="0" w:color="auto"/>
              </w:divBdr>
            </w:div>
            <w:div w:id="1134253440">
              <w:marLeft w:val="0"/>
              <w:marRight w:val="0"/>
              <w:marTop w:val="0"/>
              <w:marBottom w:val="0"/>
              <w:divBdr>
                <w:top w:val="none" w:sz="0" w:space="0" w:color="auto"/>
                <w:left w:val="none" w:sz="0" w:space="0" w:color="auto"/>
                <w:bottom w:val="none" w:sz="0" w:space="0" w:color="auto"/>
                <w:right w:val="none" w:sz="0" w:space="0" w:color="auto"/>
              </w:divBdr>
            </w:div>
            <w:div w:id="1004090951">
              <w:marLeft w:val="0"/>
              <w:marRight w:val="0"/>
              <w:marTop w:val="0"/>
              <w:marBottom w:val="0"/>
              <w:divBdr>
                <w:top w:val="none" w:sz="0" w:space="0" w:color="auto"/>
                <w:left w:val="none" w:sz="0" w:space="0" w:color="auto"/>
                <w:bottom w:val="none" w:sz="0" w:space="0" w:color="auto"/>
                <w:right w:val="none" w:sz="0" w:space="0" w:color="auto"/>
              </w:divBdr>
            </w:div>
            <w:div w:id="1321613349">
              <w:marLeft w:val="0"/>
              <w:marRight w:val="0"/>
              <w:marTop w:val="0"/>
              <w:marBottom w:val="0"/>
              <w:divBdr>
                <w:top w:val="none" w:sz="0" w:space="0" w:color="auto"/>
                <w:left w:val="none" w:sz="0" w:space="0" w:color="auto"/>
                <w:bottom w:val="none" w:sz="0" w:space="0" w:color="auto"/>
                <w:right w:val="none" w:sz="0" w:space="0" w:color="auto"/>
              </w:divBdr>
            </w:div>
            <w:div w:id="1913542336">
              <w:marLeft w:val="0"/>
              <w:marRight w:val="0"/>
              <w:marTop w:val="0"/>
              <w:marBottom w:val="0"/>
              <w:divBdr>
                <w:top w:val="none" w:sz="0" w:space="0" w:color="auto"/>
                <w:left w:val="none" w:sz="0" w:space="0" w:color="auto"/>
                <w:bottom w:val="none" w:sz="0" w:space="0" w:color="auto"/>
                <w:right w:val="none" w:sz="0" w:space="0" w:color="auto"/>
              </w:divBdr>
            </w:div>
            <w:div w:id="925268338">
              <w:marLeft w:val="0"/>
              <w:marRight w:val="0"/>
              <w:marTop w:val="0"/>
              <w:marBottom w:val="0"/>
              <w:divBdr>
                <w:top w:val="none" w:sz="0" w:space="0" w:color="auto"/>
                <w:left w:val="none" w:sz="0" w:space="0" w:color="auto"/>
                <w:bottom w:val="none" w:sz="0" w:space="0" w:color="auto"/>
                <w:right w:val="none" w:sz="0" w:space="0" w:color="auto"/>
              </w:divBdr>
            </w:div>
            <w:div w:id="1113090206">
              <w:marLeft w:val="0"/>
              <w:marRight w:val="0"/>
              <w:marTop w:val="0"/>
              <w:marBottom w:val="0"/>
              <w:divBdr>
                <w:top w:val="none" w:sz="0" w:space="0" w:color="auto"/>
                <w:left w:val="none" w:sz="0" w:space="0" w:color="auto"/>
                <w:bottom w:val="none" w:sz="0" w:space="0" w:color="auto"/>
                <w:right w:val="none" w:sz="0" w:space="0" w:color="auto"/>
              </w:divBdr>
            </w:div>
            <w:div w:id="261956769">
              <w:marLeft w:val="0"/>
              <w:marRight w:val="0"/>
              <w:marTop w:val="0"/>
              <w:marBottom w:val="0"/>
              <w:divBdr>
                <w:top w:val="none" w:sz="0" w:space="0" w:color="auto"/>
                <w:left w:val="none" w:sz="0" w:space="0" w:color="auto"/>
                <w:bottom w:val="none" w:sz="0" w:space="0" w:color="auto"/>
                <w:right w:val="none" w:sz="0" w:space="0" w:color="auto"/>
              </w:divBdr>
            </w:div>
            <w:div w:id="1110200981">
              <w:marLeft w:val="0"/>
              <w:marRight w:val="0"/>
              <w:marTop w:val="0"/>
              <w:marBottom w:val="0"/>
              <w:divBdr>
                <w:top w:val="none" w:sz="0" w:space="0" w:color="auto"/>
                <w:left w:val="none" w:sz="0" w:space="0" w:color="auto"/>
                <w:bottom w:val="none" w:sz="0" w:space="0" w:color="auto"/>
                <w:right w:val="none" w:sz="0" w:space="0" w:color="auto"/>
              </w:divBdr>
            </w:div>
            <w:div w:id="1219629608">
              <w:marLeft w:val="0"/>
              <w:marRight w:val="0"/>
              <w:marTop w:val="0"/>
              <w:marBottom w:val="0"/>
              <w:divBdr>
                <w:top w:val="none" w:sz="0" w:space="0" w:color="auto"/>
                <w:left w:val="none" w:sz="0" w:space="0" w:color="auto"/>
                <w:bottom w:val="none" w:sz="0" w:space="0" w:color="auto"/>
                <w:right w:val="none" w:sz="0" w:space="0" w:color="auto"/>
              </w:divBdr>
            </w:div>
            <w:div w:id="136804311">
              <w:marLeft w:val="0"/>
              <w:marRight w:val="0"/>
              <w:marTop w:val="0"/>
              <w:marBottom w:val="0"/>
              <w:divBdr>
                <w:top w:val="none" w:sz="0" w:space="0" w:color="auto"/>
                <w:left w:val="none" w:sz="0" w:space="0" w:color="auto"/>
                <w:bottom w:val="none" w:sz="0" w:space="0" w:color="auto"/>
                <w:right w:val="none" w:sz="0" w:space="0" w:color="auto"/>
              </w:divBdr>
            </w:div>
            <w:div w:id="809782636">
              <w:marLeft w:val="0"/>
              <w:marRight w:val="0"/>
              <w:marTop w:val="0"/>
              <w:marBottom w:val="0"/>
              <w:divBdr>
                <w:top w:val="none" w:sz="0" w:space="0" w:color="auto"/>
                <w:left w:val="none" w:sz="0" w:space="0" w:color="auto"/>
                <w:bottom w:val="none" w:sz="0" w:space="0" w:color="auto"/>
                <w:right w:val="none" w:sz="0" w:space="0" w:color="auto"/>
              </w:divBdr>
            </w:div>
            <w:div w:id="1001349496">
              <w:marLeft w:val="0"/>
              <w:marRight w:val="0"/>
              <w:marTop w:val="0"/>
              <w:marBottom w:val="0"/>
              <w:divBdr>
                <w:top w:val="none" w:sz="0" w:space="0" w:color="auto"/>
                <w:left w:val="none" w:sz="0" w:space="0" w:color="auto"/>
                <w:bottom w:val="none" w:sz="0" w:space="0" w:color="auto"/>
                <w:right w:val="none" w:sz="0" w:space="0" w:color="auto"/>
              </w:divBdr>
            </w:div>
            <w:div w:id="1520462696">
              <w:marLeft w:val="0"/>
              <w:marRight w:val="0"/>
              <w:marTop w:val="0"/>
              <w:marBottom w:val="0"/>
              <w:divBdr>
                <w:top w:val="none" w:sz="0" w:space="0" w:color="auto"/>
                <w:left w:val="none" w:sz="0" w:space="0" w:color="auto"/>
                <w:bottom w:val="none" w:sz="0" w:space="0" w:color="auto"/>
                <w:right w:val="none" w:sz="0" w:space="0" w:color="auto"/>
              </w:divBdr>
            </w:div>
            <w:div w:id="590049090">
              <w:marLeft w:val="0"/>
              <w:marRight w:val="0"/>
              <w:marTop w:val="0"/>
              <w:marBottom w:val="0"/>
              <w:divBdr>
                <w:top w:val="none" w:sz="0" w:space="0" w:color="auto"/>
                <w:left w:val="none" w:sz="0" w:space="0" w:color="auto"/>
                <w:bottom w:val="none" w:sz="0" w:space="0" w:color="auto"/>
                <w:right w:val="none" w:sz="0" w:space="0" w:color="auto"/>
              </w:divBdr>
            </w:div>
            <w:div w:id="1762679900">
              <w:marLeft w:val="0"/>
              <w:marRight w:val="0"/>
              <w:marTop w:val="0"/>
              <w:marBottom w:val="0"/>
              <w:divBdr>
                <w:top w:val="none" w:sz="0" w:space="0" w:color="auto"/>
                <w:left w:val="none" w:sz="0" w:space="0" w:color="auto"/>
                <w:bottom w:val="none" w:sz="0" w:space="0" w:color="auto"/>
                <w:right w:val="none" w:sz="0" w:space="0" w:color="auto"/>
              </w:divBdr>
            </w:div>
            <w:div w:id="1409422774">
              <w:marLeft w:val="0"/>
              <w:marRight w:val="0"/>
              <w:marTop w:val="0"/>
              <w:marBottom w:val="0"/>
              <w:divBdr>
                <w:top w:val="none" w:sz="0" w:space="0" w:color="auto"/>
                <w:left w:val="none" w:sz="0" w:space="0" w:color="auto"/>
                <w:bottom w:val="none" w:sz="0" w:space="0" w:color="auto"/>
                <w:right w:val="none" w:sz="0" w:space="0" w:color="auto"/>
              </w:divBdr>
            </w:div>
            <w:div w:id="1749763430">
              <w:marLeft w:val="0"/>
              <w:marRight w:val="0"/>
              <w:marTop w:val="0"/>
              <w:marBottom w:val="0"/>
              <w:divBdr>
                <w:top w:val="none" w:sz="0" w:space="0" w:color="auto"/>
                <w:left w:val="none" w:sz="0" w:space="0" w:color="auto"/>
                <w:bottom w:val="none" w:sz="0" w:space="0" w:color="auto"/>
                <w:right w:val="none" w:sz="0" w:space="0" w:color="auto"/>
              </w:divBdr>
            </w:div>
            <w:div w:id="17775167">
              <w:marLeft w:val="0"/>
              <w:marRight w:val="0"/>
              <w:marTop w:val="0"/>
              <w:marBottom w:val="0"/>
              <w:divBdr>
                <w:top w:val="none" w:sz="0" w:space="0" w:color="auto"/>
                <w:left w:val="none" w:sz="0" w:space="0" w:color="auto"/>
                <w:bottom w:val="none" w:sz="0" w:space="0" w:color="auto"/>
                <w:right w:val="none" w:sz="0" w:space="0" w:color="auto"/>
              </w:divBdr>
            </w:div>
            <w:div w:id="546449990">
              <w:marLeft w:val="0"/>
              <w:marRight w:val="0"/>
              <w:marTop w:val="0"/>
              <w:marBottom w:val="0"/>
              <w:divBdr>
                <w:top w:val="none" w:sz="0" w:space="0" w:color="auto"/>
                <w:left w:val="none" w:sz="0" w:space="0" w:color="auto"/>
                <w:bottom w:val="none" w:sz="0" w:space="0" w:color="auto"/>
                <w:right w:val="none" w:sz="0" w:space="0" w:color="auto"/>
              </w:divBdr>
            </w:div>
            <w:div w:id="1243640883">
              <w:marLeft w:val="0"/>
              <w:marRight w:val="0"/>
              <w:marTop w:val="0"/>
              <w:marBottom w:val="0"/>
              <w:divBdr>
                <w:top w:val="none" w:sz="0" w:space="0" w:color="auto"/>
                <w:left w:val="none" w:sz="0" w:space="0" w:color="auto"/>
                <w:bottom w:val="none" w:sz="0" w:space="0" w:color="auto"/>
                <w:right w:val="none" w:sz="0" w:space="0" w:color="auto"/>
              </w:divBdr>
            </w:div>
            <w:div w:id="1926110700">
              <w:marLeft w:val="0"/>
              <w:marRight w:val="0"/>
              <w:marTop w:val="0"/>
              <w:marBottom w:val="0"/>
              <w:divBdr>
                <w:top w:val="none" w:sz="0" w:space="0" w:color="auto"/>
                <w:left w:val="none" w:sz="0" w:space="0" w:color="auto"/>
                <w:bottom w:val="none" w:sz="0" w:space="0" w:color="auto"/>
                <w:right w:val="none" w:sz="0" w:space="0" w:color="auto"/>
              </w:divBdr>
            </w:div>
            <w:div w:id="2063089588">
              <w:marLeft w:val="0"/>
              <w:marRight w:val="0"/>
              <w:marTop w:val="0"/>
              <w:marBottom w:val="0"/>
              <w:divBdr>
                <w:top w:val="none" w:sz="0" w:space="0" w:color="auto"/>
                <w:left w:val="none" w:sz="0" w:space="0" w:color="auto"/>
                <w:bottom w:val="none" w:sz="0" w:space="0" w:color="auto"/>
                <w:right w:val="none" w:sz="0" w:space="0" w:color="auto"/>
              </w:divBdr>
            </w:div>
            <w:div w:id="113790149">
              <w:marLeft w:val="0"/>
              <w:marRight w:val="0"/>
              <w:marTop w:val="0"/>
              <w:marBottom w:val="0"/>
              <w:divBdr>
                <w:top w:val="none" w:sz="0" w:space="0" w:color="auto"/>
                <w:left w:val="none" w:sz="0" w:space="0" w:color="auto"/>
                <w:bottom w:val="none" w:sz="0" w:space="0" w:color="auto"/>
                <w:right w:val="none" w:sz="0" w:space="0" w:color="auto"/>
              </w:divBdr>
            </w:div>
            <w:div w:id="779842486">
              <w:marLeft w:val="0"/>
              <w:marRight w:val="0"/>
              <w:marTop w:val="0"/>
              <w:marBottom w:val="0"/>
              <w:divBdr>
                <w:top w:val="none" w:sz="0" w:space="0" w:color="auto"/>
                <w:left w:val="none" w:sz="0" w:space="0" w:color="auto"/>
                <w:bottom w:val="none" w:sz="0" w:space="0" w:color="auto"/>
                <w:right w:val="none" w:sz="0" w:space="0" w:color="auto"/>
              </w:divBdr>
            </w:div>
            <w:div w:id="1253971519">
              <w:marLeft w:val="0"/>
              <w:marRight w:val="0"/>
              <w:marTop w:val="0"/>
              <w:marBottom w:val="0"/>
              <w:divBdr>
                <w:top w:val="none" w:sz="0" w:space="0" w:color="auto"/>
                <w:left w:val="none" w:sz="0" w:space="0" w:color="auto"/>
                <w:bottom w:val="none" w:sz="0" w:space="0" w:color="auto"/>
                <w:right w:val="none" w:sz="0" w:space="0" w:color="auto"/>
              </w:divBdr>
            </w:div>
            <w:div w:id="1915898743">
              <w:marLeft w:val="0"/>
              <w:marRight w:val="0"/>
              <w:marTop w:val="0"/>
              <w:marBottom w:val="0"/>
              <w:divBdr>
                <w:top w:val="none" w:sz="0" w:space="0" w:color="auto"/>
                <w:left w:val="none" w:sz="0" w:space="0" w:color="auto"/>
                <w:bottom w:val="none" w:sz="0" w:space="0" w:color="auto"/>
                <w:right w:val="none" w:sz="0" w:space="0" w:color="auto"/>
              </w:divBdr>
            </w:div>
            <w:div w:id="849100987">
              <w:marLeft w:val="0"/>
              <w:marRight w:val="0"/>
              <w:marTop w:val="0"/>
              <w:marBottom w:val="0"/>
              <w:divBdr>
                <w:top w:val="none" w:sz="0" w:space="0" w:color="auto"/>
                <w:left w:val="none" w:sz="0" w:space="0" w:color="auto"/>
                <w:bottom w:val="none" w:sz="0" w:space="0" w:color="auto"/>
                <w:right w:val="none" w:sz="0" w:space="0" w:color="auto"/>
              </w:divBdr>
            </w:div>
            <w:div w:id="1369527434">
              <w:marLeft w:val="0"/>
              <w:marRight w:val="0"/>
              <w:marTop w:val="0"/>
              <w:marBottom w:val="0"/>
              <w:divBdr>
                <w:top w:val="none" w:sz="0" w:space="0" w:color="auto"/>
                <w:left w:val="none" w:sz="0" w:space="0" w:color="auto"/>
                <w:bottom w:val="none" w:sz="0" w:space="0" w:color="auto"/>
                <w:right w:val="none" w:sz="0" w:space="0" w:color="auto"/>
              </w:divBdr>
            </w:div>
            <w:div w:id="1308318483">
              <w:marLeft w:val="0"/>
              <w:marRight w:val="0"/>
              <w:marTop w:val="0"/>
              <w:marBottom w:val="0"/>
              <w:divBdr>
                <w:top w:val="none" w:sz="0" w:space="0" w:color="auto"/>
                <w:left w:val="none" w:sz="0" w:space="0" w:color="auto"/>
                <w:bottom w:val="none" w:sz="0" w:space="0" w:color="auto"/>
                <w:right w:val="none" w:sz="0" w:space="0" w:color="auto"/>
              </w:divBdr>
            </w:div>
            <w:div w:id="2118061548">
              <w:marLeft w:val="0"/>
              <w:marRight w:val="0"/>
              <w:marTop w:val="0"/>
              <w:marBottom w:val="0"/>
              <w:divBdr>
                <w:top w:val="none" w:sz="0" w:space="0" w:color="auto"/>
                <w:left w:val="none" w:sz="0" w:space="0" w:color="auto"/>
                <w:bottom w:val="none" w:sz="0" w:space="0" w:color="auto"/>
                <w:right w:val="none" w:sz="0" w:space="0" w:color="auto"/>
              </w:divBdr>
            </w:div>
            <w:div w:id="666910180">
              <w:marLeft w:val="0"/>
              <w:marRight w:val="0"/>
              <w:marTop w:val="0"/>
              <w:marBottom w:val="0"/>
              <w:divBdr>
                <w:top w:val="none" w:sz="0" w:space="0" w:color="auto"/>
                <w:left w:val="none" w:sz="0" w:space="0" w:color="auto"/>
                <w:bottom w:val="none" w:sz="0" w:space="0" w:color="auto"/>
                <w:right w:val="none" w:sz="0" w:space="0" w:color="auto"/>
              </w:divBdr>
            </w:div>
            <w:div w:id="1822384274">
              <w:marLeft w:val="0"/>
              <w:marRight w:val="0"/>
              <w:marTop w:val="0"/>
              <w:marBottom w:val="0"/>
              <w:divBdr>
                <w:top w:val="none" w:sz="0" w:space="0" w:color="auto"/>
                <w:left w:val="none" w:sz="0" w:space="0" w:color="auto"/>
                <w:bottom w:val="none" w:sz="0" w:space="0" w:color="auto"/>
                <w:right w:val="none" w:sz="0" w:space="0" w:color="auto"/>
              </w:divBdr>
            </w:div>
            <w:div w:id="1589730298">
              <w:marLeft w:val="0"/>
              <w:marRight w:val="0"/>
              <w:marTop w:val="0"/>
              <w:marBottom w:val="0"/>
              <w:divBdr>
                <w:top w:val="none" w:sz="0" w:space="0" w:color="auto"/>
                <w:left w:val="none" w:sz="0" w:space="0" w:color="auto"/>
                <w:bottom w:val="none" w:sz="0" w:space="0" w:color="auto"/>
                <w:right w:val="none" w:sz="0" w:space="0" w:color="auto"/>
              </w:divBdr>
            </w:div>
            <w:div w:id="794643991">
              <w:marLeft w:val="0"/>
              <w:marRight w:val="0"/>
              <w:marTop w:val="0"/>
              <w:marBottom w:val="0"/>
              <w:divBdr>
                <w:top w:val="none" w:sz="0" w:space="0" w:color="auto"/>
                <w:left w:val="none" w:sz="0" w:space="0" w:color="auto"/>
                <w:bottom w:val="none" w:sz="0" w:space="0" w:color="auto"/>
                <w:right w:val="none" w:sz="0" w:space="0" w:color="auto"/>
              </w:divBdr>
            </w:div>
            <w:div w:id="1506360607">
              <w:marLeft w:val="0"/>
              <w:marRight w:val="0"/>
              <w:marTop w:val="0"/>
              <w:marBottom w:val="0"/>
              <w:divBdr>
                <w:top w:val="none" w:sz="0" w:space="0" w:color="auto"/>
                <w:left w:val="none" w:sz="0" w:space="0" w:color="auto"/>
                <w:bottom w:val="none" w:sz="0" w:space="0" w:color="auto"/>
                <w:right w:val="none" w:sz="0" w:space="0" w:color="auto"/>
              </w:divBdr>
            </w:div>
            <w:div w:id="1874539730">
              <w:marLeft w:val="0"/>
              <w:marRight w:val="0"/>
              <w:marTop w:val="0"/>
              <w:marBottom w:val="0"/>
              <w:divBdr>
                <w:top w:val="none" w:sz="0" w:space="0" w:color="auto"/>
                <w:left w:val="none" w:sz="0" w:space="0" w:color="auto"/>
                <w:bottom w:val="none" w:sz="0" w:space="0" w:color="auto"/>
                <w:right w:val="none" w:sz="0" w:space="0" w:color="auto"/>
              </w:divBdr>
            </w:div>
            <w:div w:id="2089376827">
              <w:marLeft w:val="0"/>
              <w:marRight w:val="0"/>
              <w:marTop w:val="0"/>
              <w:marBottom w:val="0"/>
              <w:divBdr>
                <w:top w:val="none" w:sz="0" w:space="0" w:color="auto"/>
                <w:left w:val="none" w:sz="0" w:space="0" w:color="auto"/>
                <w:bottom w:val="none" w:sz="0" w:space="0" w:color="auto"/>
                <w:right w:val="none" w:sz="0" w:space="0" w:color="auto"/>
              </w:divBdr>
            </w:div>
            <w:div w:id="1582568197">
              <w:marLeft w:val="0"/>
              <w:marRight w:val="0"/>
              <w:marTop w:val="0"/>
              <w:marBottom w:val="0"/>
              <w:divBdr>
                <w:top w:val="none" w:sz="0" w:space="0" w:color="auto"/>
                <w:left w:val="none" w:sz="0" w:space="0" w:color="auto"/>
                <w:bottom w:val="none" w:sz="0" w:space="0" w:color="auto"/>
                <w:right w:val="none" w:sz="0" w:space="0" w:color="auto"/>
              </w:divBdr>
            </w:div>
            <w:div w:id="769010632">
              <w:marLeft w:val="0"/>
              <w:marRight w:val="0"/>
              <w:marTop w:val="0"/>
              <w:marBottom w:val="0"/>
              <w:divBdr>
                <w:top w:val="none" w:sz="0" w:space="0" w:color="auto"/>
                <w:left w:val="none" w:sz="0" w:space="0" w:color="auto"/>
                <w:bottom w:val="none" w:sz="0" w:space="0" w:color="auto"/>
                <w:right w:val="none" w:sz="0" w:space="0" w:color="auto"/>
              </w:divBdr>
            </w:div>
            <w:div w:id="887840768">
              <w:marLeft w:val="0"/>
              <w:marRight w:val="0"/>
              <w:marTop w:val="0"/>
              <w:marBottom w:val="0"/>
              <w:divBdr>
                <w:top w:val="none" w:sz="0" w:space="0" w:color="auto"/>
                <w:left w:val="none" w:sz="0" w:space="0" w:color="auto"/>
                <w:bottom w:val="none" w:sz="0" w:space="0" w:color="auto"/>
                <w:right w:val="none" w:sz="0" w:space="0" w:color="auto"/>
              </w:divBdr>
            </w:div>
            <w:div w:id="1954315252">
              <w:marLeft w:val="0"/>
              <w:marRight w:val="0"/>
              <w:marTop w:val="0"/>
              <w:marBottom w:val="0"/>
              <w:divBdr>
                <w:top w:val="none" w:sz="0" w:space="0" w:color="auto"/>
                <w:left w:val="none" w:sz="0" w:space="0" w:color="auto"/>
                <w:bottom w:val="none" w:sz="0" w:space="0" w:color="auto"/>
                <w:right w:val="none" w:sz="0" w:space="0" w:color="auto"/>
              </w:divBdr>
            </w:div>
            <w:div w:id="2144276351">
              <w:marLeft w:val="0"/>
              <w:marRight w:val="0"/>
              <w:marTop w:val="0"/>
              <w:marBottom w:val="0"/>
              <w:divBdr>
                <w:top w:val="none" w:sz="0" w:space="0" w:color="auto"/>
                <w:left w:val="none" w:sz="0" w:space="0" w:color="auto"/>
                <w:bottom w:val="none" w:sz="0" w:space="0" w:color="auto"/>
                <w:right w:val="none" w:sz="0" w:space="0" w:color="auto"/>
              </w:divBdr>
            </w:div>
            <w:div w:id="2053336976">
              <w:marLeft w:val="0"/>
              <w:marRight w:val="0"/>
              <w:marTop w:val="0"/>
              <w:marBottom w:val="0"/>
              <w:divBdr>
                <w:top w:val="none" w:sz="0" w:space="0" w:color="auto"/>
                <w:left w:val="none" w:sz="0" w:space="0" w:color="auto"/>
                <w:bottom w:val="none" w:sz="0" w:space="0" w:color="auto"/>
                <w:right w:val="none" w:sz="0" w:space="0" w:color="auto"/>
              </w:divBdr>
            </w:div>
            <w:div w:id="50810921">
              <w:marLeft w:val="0"/>
              <w:marRight w:val="0"/>
              <w:marTop w:val="0"/>
              <w:marBottom w:val="0"/>
              <w:divBdr>
                <w:top w:val="none" w:sz="0" w:space="0" w:color="auto"/>
                <w:left w:val="none" w:sz="0" w:space="0" w:color="auto"/>
                <w:bottom w:val="none" w:sz="0" w:space="0" w:color="auto"/>
                <w:right w:val="none" w:sz="0" w:space="0" w:color="auto"/>
              </w:divBdr>
            </w:div>
            <w:div w:id="1600916290">
              <w:marLeft w:val="0"/>
              <w:marRight w:val="0"/>
              <w:marTop w:val="0"/>
              <w:marBottom w:val="0"/>
              <w:divBdr>
                <w:top w:val="none" w:sz="0" w:space="0" w:color="auto"/>
                <w:left w:val="none" w:sz="0" w:space="0" w:color="auto"/>
                <w:bottom w:val="none" w:sz="0" w:space="0" w:color="auto"/>
                <w:right w:val="none" w:sz="0" w:space="0" w:color="auto"/>
              </w:divBdr>
            </w:div>
            <w:div w:id="1886598197">
              <w:marLeft w:val="0"/>
              <w:marRight w:val="0"/>
              <w:marTop w:val="0"/>
              <w:marBottom w:val="0"/>
              <w:divBdr>
                <w:top w:val="none" w:sz="0" w:space="0" w:color="auto"/>
                <w:left w:val="none" w:sz="0" w:space="0" w:color="auto"/>
                <w:bottom w:val="none" w:sz="0" w:space="0" w:color="auto"/>
                <w:right w:val="none" w:sz="0" w:space="0" w:color="auto"/>
              </w:divBdr>
            </w:div>
            <w:div w:id="1968387931">
              <w:marLeft w:val="0"/>
              <w:marRight w:val="0"/>
              <w:marTop w:val="0"/>
              <w:marBottom w:val="0"/>
              <w:divBdr>
                <w:top w:val="none" w:sz="0" w:space="0" w:color="auto"/>
                <w:left w:val="none" w:sz="0" w:space="0" w:color="auto"/>
                <w:bottom w:val="none" w:sz="0" w:space="0" w:color="auto"/>
                <w:right w:val="none" w:sz="0" w:space="0" w:color="auto"/>
              </w:divBdr>
            </w:div>
            <w:div w:id="1130172449">
              <w:marLeft w:val="0"/>
              <w:marRight w:val="0"/>
              <w:marTop w:val="0"/>
              <w:marBottom w:val="0"/>
              <w:divBdr>
                <w:top w:val="none" w:sz="0" w:space="0" w:color="auto"/>
                <w:left w:val="none" w:sz="0" w:space="0" w:color="auto"/>
                <w:bottom w:val="none" w:sz="0" w:space="0" w:color="auto"/>
                <w:right w:val="none" w:sz="0" w:space="0" w:color="auto"/>
              </w:divBdr>
            </w:div>
            <w:div w:id="1427338400">
              <w:marLeft w:val="0"/>
              <w:marRight w:val="0"/>
              <w:marTop w:val="0"/>
              <w:marBottom w:val="0"/>
              <w:divBdr>
                <w:top w:val="none" w:sz="0" w:space="0" w:color="auto"/>
                <w:left w:val="none" w:sz="0" w:space="0" w:color="auto"/>
                <w:bottom w:val="none" w:sz="0" w:space="0" w:color="auto"/>
                <w:right w:val="none" w:sz="0" w:space="0" w:color="auto"/>
              </w:divBdr>
            </w:div>
            <w:div w:id="1115176618">
              <w:marLeft w:val="0"/>
              <w:marRight w:val="0"/>
              <w:marTop w:val="0"/>
              <w:marBottom w:val="0"/>
              <w:divBdr>
                <w:top w:val="none" w:sz="0" w:space="0" w:color="auto"/>
                <w:left w:val="none" w:sz="0" w:space="0" w:color="auto"/>
                <w:bottom w:val="none" w:sz="0" w:space="0" w:color="auto"/>
                <w:right w:val="none" w:sz="0" w:space="0" w:color="auto"/>
              </w:divBdr>
            </w:div>
            <w:div w:id="385301711">
              <w:marLeft w:val="0"/>
              <w:marRight w:val="0"/>
              <w:marTop w:val="0"/>
              <w:marBottom w:val="0"/>
              <w:divBdr>
                <w:top w:val="none" w:sz="0" w:space="0" w:color="auto"/>
                <w:left w:val="none" w:sz="0" w:space="0" w:color="auto"/>
                <w:bottom w:val="none" w:sz="0" w:space="0" w:color="auto"/>
                <w:right w:val="none" w:sz="0" w:space="0" w:color="auto"/>
              </w:divBdr>
            </w:div>
            <w:div w:id="1929538826">
              <w:marLeft w:val="0"/>
              <w:marRight w:val="0"/>
              <w:marTop w:val="0"/>
              <w:marBottom w:val="0"/>
              <w:divBdr>
                <w:top w:val="none" w:sz="0" w:space="0" w:color="auto"/>
                <w:left w:val="none" w:sz="0" w:space="0" w:color="auto"/>
                <w:bottom w:val="none" w:sz="0" w:space="0" w:color="auto"/>
                <w:right w:val="none" w:sz="0" w:space="0" w:color="auto"/>
              </w:divBdr>
            </w:div>
            <w:div w:id="1005284286">
              <w:marLeft w:val="0"/>
              <w:marRight w:val="0"/>
              <w:marTop w:val="0"/>
              <w:marBottom w:val="0"/>
              <w:divBdr>
                <w:top w:val="none" w:sz="0" w:space="0" w:color="auto"/>
                <w:left w:val="none" w:sz="0" w:space="0" w:color="auto"/>
                <w:bottom w:val="none" w:sz="0" w:space="0" w:color="auto"/>
                <w:right w:val="none" w:sz="0" w:space="0" w:color="auto"/>
              </w:divBdr>
            </w:div>
            <w:div w:id="2130733541">
              <w:marLeft w:val="0"/>
              <w:marRight w:val="0"/>
              <w:marTop w:val="0"/>
              <w:marBottom w:val="0"/>
              <w:divBdr>
                <w:top w:val="none" w:sz="0" w:space="0" w:color="auto"/>
                <w:left w:val="none" w:sz="0" w:space="0" w:color="auto"/>
                <w:bottom w:val="none" w:sz="0" w:space="0" w:color="auto"/>
                <w:right w:val="none" w:sz="0" w:space="0" w:color="auto"/>
              </w:divBdr>
            </w:div>
            <w:div w:id="483739235">
              <w:marLeft w:val="0"/>
              <w:marRight w:val="0"/>
              <w:marTop w:val="0"/>
              <w:marBottom w:val="0"/>
              <w:divBdr>
                <w:top w:val="none" w:sz="0" w:space="0" w:color="auto"/>
                <w:left w:val="none" w:sz="0" w:space="0" w:color="auto"/>
                <w:bottom w:val="none" w:sz="0" w:space="0" w:color="auto"/>
                <w:right w:val="none" w:sz="0" w:space="0" w:color="auto"/>
              </w:divBdr>
            </w:div>
            <w:div w:id="1714307030">
              <w:marLeft w:val="0"/>
              <w:marRight w:val="0"/>
              <w:marTop w:val="0"/>
              <w:marBottom w:val="0"/>
              <w:divBdr>
                <w:top w:val="none" w:sz="0" w:space="0" w:color="auto"/>
                <w:left w:val="none" w:sz="0" w:space="0" w:color="auto"/>
                <w:bottom w:val="none" w:sz="0" w:space="0" w:color="auto"/>
                <w:right w:val="none" w:sz="0" w:space="0" w:color="auto"/>
              </w:divBdr>
            </w:div>
            <w:div w:id="351538017">
              <w:marLeft w:val="0"/>
              <w:marRight w:val="0"/>
              <w:marTop w:val="0"/>
              <w:marBottom w:val="0"/>
              <w:divBdr>
                <w:top w:val="none" w:sz="0" w:space="0" w:color="auto"/>
                <w:left w:val="none" w:sz="0" w:space="0" w:color="auto"/>
                <w:bottom w:val="none" w:sz="0" w:space="0" w:color="auto"/>
                <w:right w:val="none" w:sz="0" w:space="0" w:color="auto"/>
              </w:divBdr>
            </w:div>
            <w:div w:id="159199315">
              <w:marLeft w:val="0"/>
              <w:marRight w:val="0"/>
              <w:marTop w:val="0"/>
              <w:marBottom w:val="0"/>
              <w:divBdr>
                <w:top w:val="none" w:sz="0" w:space="0" w:color="auto"/>
                <w:left w:val="none" w:sz="0" w:space="0" w:color="auto"/>
                <w:bottom w:val="none" w:sz="0" w:space="0" w:color="auto"/>
                <w:right w:val="none" w:sz="0" w:space="0" w:color="auto"/>
              </w:divBdr>
            </w:div>
            <w:div w:id="1824540386">
              <w:marLeft w:val="0"/>
              <w:marRight w:val="0"/>
              <w:marTop w:val="0"/>
              <w:marBottom w:val="0"/>
              <w:divBdr>
                <w:top w:val="none" w:sz="0" w:space="0" w:color="auto"/>
                <w:left w:val="none" w:sz="0" w:space="0" w:color="auto"/>
                <w:bottom w:val="none" w:sz="0" w:space="0" w:color="auto"/>
                <w:right w:val="none" w:sz="0" w:space="0" w:color="auto"/>
              </w:divBdr>
            </w:div>
            <w:div w:id="1989364024">
              <w:marLeft w:val="0"/>
              <w:marRight w:val="0"/>
              <w:marTop w:val="0"/>
              <w:marBottom w:val="0"/>
              <w:divBdr>
                <w:top w:val="none" w:sz="0" w:space="0" w:color="auto"/>
                <w:left w:val="none" w:sz="0" w:space="0" w:color="auto"/>
                <w:bottom w:val="none" w:sz="0" w:space="0" w:color="auto"/>
                <w:right w:val="none" w:sz="0" w:space="0" w:color="auto"/>
              </w:divBdr>
            </w:div>
            <w:div w:id="144275618">
              <w:marLeft w:val="0"/>
              <w:marRight w:val="0"/>
              <w:marTop w:val="0"/>
              <w:marBottom w:val="0"/>
              <w:divBdr>
                <w:top w:val="none" w:sz="0" w:space="0" w:color="auto"/>
                <w:left w:val="none" w:sz="0" w:space="0" w:color="auto"/>
                <w:bottom w:val="none" w:sz="0" w:space="0" w:color="auto"/>
                <w:right w:val="none" w:sz="0" w:space="0" w:color="auto"/>
              </w:divBdr>
            </w:div>
            <w:div w:id="272177177">
              <w:marLeft w:val="0"/>
              <w:marRight w:val="0"/>
              <w:marTop w:val="0"/>
              <w:marBottom w:val="0"/>
              <w:divBdr>
                <w:top w:val="none" w:sz="0" w:space="0" w:color="auto"/>
                <w:left w:val="none" w:sz="0" w:space="0" w:color="auto"/>
                <w:bottom w:val="none" w:sz="0" w:space="0" w:color="auto"/>
                <w:right w:val="none" w:sz="0" w:space="0" w:color="auto"/>
              </w:divBdr>
            </w:div>
            <w:div w:id="291978758">
              <w:marLeft w:val="0"/>
              <w:marRight w:val="0"/>
              <w:marTop w:val="0"/>
              <w:marBottom w:val="0"/>
              <w:divBdr>
                <w:top w:val="none" w:sz="0" w:space="0" w:color="auto"/>
                <w:left w:val="none" w:sz="0" w:space="0" w:color="auto"/>
                <w:bottom w:val="none" w:sz="0" w:space="0" w:color="auto"/>
                <w:right w:val="none" w:sz="0" w:space="0" w:color="auto"/>
              </w:divBdr>
            </w:div>
            <w:div w:id="413480842">
              <w:marLeft w:val="0"/>
              <w:marRight w:val="0"/>
              <w:marTop w:val="0"/>
              <w:marBottom w:val="0"/>
              <w:divBdr>
                <w:top w:val="none" w:sz="0" w:space="0" w:color="auto"/>
                <w:left w:val="none" w:sz="0" w:space="0" w:color="auto"/>
                <w:bottom w:val="none" w:sz="0" w:space="0" w:color="auto"/>
                <w:right w:val="none" w:sz="0" w:space="0" w:color="auto"/>
              </w:divBdr>
            </w:div>
            <w:div w:id="1360467671">
              <w:marLeft w:val="0"/>
              <w:marRight w:val="0"/>
              <w:marTop w:val="0"/>
              <w:marBottom w:val="0"/>
              <w:divBdr>
                <w:top w:val="none" w:sz="0" w:space="0" w:color="auto"/>
                <w:left w:val="none" w:sz="0" w:space="0" w:color="auto"/>
                <w:bottom w:val="none" w:sz="0" w:space="0" w:color="auto"/>
                <w:right w:val="none" w:sz="0" w:space="0" w:color="auto"/>
              </w:divBdr>
            </w:div>
            <w:div w:id="1052730310">
              <w:marLeft w:val="0"/>
              <w:marRight w:val="0"/>
              <w:marTop w:val="0"/>
              <w:marBottom w:val="0"/>
              <w:divBdr>
                <w:top w:val="none" w:sz="0" w:space="0" w:color="auto"/>
                <w:left w:val="none" w:sz="0" w:space="0" w:color="auto"/>
                <w:bottom w:val="none" w:sz="0" w:space="0" w:color="auto"/>
                <w:right w:val="none" w:sz="0" w:space="0" w:color="auto"/>
              </w:divBdr>
            </w:div>
            <w:div w:id="1209689113">
              <w:marLeft w:val="0"/>
              <w:marRight w:val="0"/>
              <w:marTop w:val="0"/>
              <w:marBottom w:val="0"/>
              <w:divBdr>
                <w:top w:val="none" w:sz="0" w:space="0" w:color="auto"/>
                <w:left w:val="none" w:sz="0" w:space="0" w:color="auto"/>
                <w:bottom w:val="none" w:sz="0" w:space="0" w:color="auto"/>
                <w:right w:val="none" w:sz="0" w:space="0" w:color="auto"/>
              </w:divBdr>
            </w:div>
            <w:div w:id="936474849">
              <w:marLeft w:val="0"/>
              <w:marRight w:val="0"/>
              <w:marTop w:val="0"/>
              <w:marBottom w:val="0"/>
              <w:divBdr>
                <w:top w:val="none" w:sz="0" w:space="0" w:color="auto"/>
                <w:left w:val="none" w:sz="0" w:space="0" w:color="auto"/>
                <w:bottom w:val="none" w:sz="0" w:space="0" w:color="auto"/>
                <w:right w:val="none" w:sz="0" w:space="0" w:color="auto"/>
              </w:divBdr>
            </w:div>
            <w:div w:id="1942832073">
              <w:marLeft w:val="0"/>
              <w:marRight w:val="0"/>
              <w:marTop w:val="0"/>
              <w:marBottom w:val="0"/>
              <w:divBdr>
                <w:top w:val="none" w:sz="0" w:space="0" w:color="auto"/>
                <w:left w:val="none" w:sz="0" w:space="0" w:color="auto"/>
                <w:bottom w:val="none" w:sz="0" w:space="0" w:color="auto"/>
                <w:right w:val="none" w:sz="0" w:space="0" w:color="auto"/>
              </w:divBdr>
            </w:div>
            <w:div w:id="132138087">
              <w:marLeft w:val="0"/>
              <w:marRight w:val="0"/>
              <w:marTop w:val="0"/>
              <w:marBottom w:val="0"/>
              <w:divBdr>
                <w:top w:val="none" w:sz="0" w:space="0" w:color="auto"/>
                <w:left w:val="none" w:sz="0" w:space="0" w:color="auto"/>
                <w:bottom w:val="none" w:sz="0" w:space="0" w:color="auto"/>
                <w:right w:val="none" w:sz="0" w:space="0" w:color="auto"/>
              </w:divBdr>
            </w:div>
            <w:div w:id="1383942634">
              <w:marLeft w:val="0"/>
              <w:marRight w:val="0"/>
              <w:marTop w:val="0"/>
              <w:marBottom w:val="0"/>
              <w:divBdr>
                <w:top w:val="none" w:sz="0" w:space="0" w:color="auto"/>
                <w:left w:val="none" w:sz="0" w:space="0" w:color="auto"/>
                <w:bottom w:val="none" w:sz="0" w:space="0" w:color="auto"/>
                <w:right w:val="none" w:sz="0" w:space="0" w:color="auto"/>
              </w:divBdr>
            </w:div>
            <w:div w:id="997997598">
              <w:marLeft w:val="0"/>
              <w:marRight w:val="0"/>
              <w:marTop w:val="0"/>
              <w:marBottom w:val="0"/>
              <w:divBdr>
                <w:top w:val="none" w:sz="0" w:space="0" w:color="auto"/>
                <w:left w:val="none" w:sz="0" w:space="0" w:color="auto"/>
                <w:bottom w:val="none" w:sz="0" w:space="0" w:color="auto"/>
                <w:right w:val="none" w:sz="0" w:space="0" w:color="auto"/>
              </w:divBdr>
            </w:div>
            <w:div w:id="1469517591">
              <w:marLeft w:val="0"/>
              <w:marRight w:val="0"/>
              <w:marTop w:val="0"/>
              <w:marBottom w:val="0"/>
              <w:divBdr>
                <w:top w:val="none" w:sz="0" w:space="0" w:color="auto"/>
                <w:left w:val="none" w:sz="0" w:space="0" w:color="auto"/>
                <w:bottom w:val="none" w:sz="0" w:space="0" w:color="auto"/>
                <w:right w:val="none" w:sz="0" w:space="0" w:color="auto"/>
              </w:divBdr>
            </w:div>
            <w:div w:id="1892887256">
              <w:marLeft w:val="0"/>
              <w:marRight w:val="0"/>
              <w:marTop w:val="0"/>
              <w:marBottom w:val="0"/>
              <w:divBdr>
                <w:top w:val="none" w:sz="0" w:space="0" w:color="auto"/>
                <w:left w:val="none" w:sz="0" w:space="0" w:color="auto"/>
                <w:bottom w:val="none" w:sz="0" w:space="0" w:color="auto"/>
                <w:right w:val="none" w:sz="0" w:space="0" w:color="auto"/>
              </w:divBdr>
            </w:div>
            <w:div w:id="1112744288">
              <w:marLeft w:val="0"/>
              <w:marRight w:val="0"/>
              <w:marTop w:val="0"/>
              <w:marBottom w:val="0"/>
              <w:divBdr>
                <w:top w:val="none" w:sz="0" w:space="0" w:color="auto"/>
                <w:left w:val="none" w:sz="0" w:space="0" w:color="auto"/>
                <w:bottom w:val="none" w:sz="0" w:space="0" w:color="auto"/>
                <w:right w:val="none" w:sz="0" w:space="0" w:color="auto"/>
              </w:divBdr>
            </w:div>
            <w:div w:id="1844540878">
              <w:marLeft w:val="0"/>
              <w:marRight w:val="0"/>
              <w:marTop w:val="0"/>
              <w:marBottom w:val="0"/>
              <w:divBdr>
                <w:top w:val="none" w:sz="0" w:space="0" w:color="auto"/>
                <w:left w:val="none" w:sz="0" w:space="0" w:color="auto"/>
                <w:bottom w:val="none" w:sz="0" w:space="0" w:color="auto"/>
                <w:right w:val="none" w:sz="0" w:space="0" w:color="auto"/>
              </w:divBdr>
            </w:div>
            <w:div w:id="2024627159">
              <w:marLeft w:val="0"/>
              <w:marRight w:val="0"/>
              <w:marTop w:val="0"/>
              <w:marBottom w:val="0"/>
              <w:divBdr>
                <w:top w:val="none" w:sz="0" w:space="0" w:color="auto"/>
                <w:left w:val="none" w:sz="0" w:space="0" w:color="auto"/>
                <w:bottom w:val="none" w:sz="0" w:space="0" w:color="auto"/>
                <w:right w:val="none" w:sz="0" w:space="0" w:color="auto"/>
              </w:divBdr>
            </w:div>
            <w:div w:id="1858888271">
              <w:marLeft w:val="0"/>
              <w:marRight w:val="0"/>
              <w:marTop w:val="0"/>
              <w:marBottom w:val="0"/>
              <w:divBdr>
                <w:top w:val="none" w:sz="0" w:space="0" w:color="auto"/>
                <w:left w:val="none" w:sz="0" w:space="0" w:color="auto"/>
                <w:bottom w:val="none" w:sz="0" w:space="0" w:color="auto"/>
                <w:right w:val="none" w:sz="0" w:space="0" w:color="auto"/>
              </w:divBdr>
            </w:div>
            <w:div w:id="165557091">
              <w:marLeft w:val="0"/>
              <w:marRight w:val="0"/>
              <w:marTop w:val="0"/>
              <w:marBottom w:val="0"/>
              <w:divBdr>
                <w:top w:val="none" w:sz="0" w:space="0" w:color="auto"/>
                <w:left w:val="none" w:sz="0" w:space="0" w:color="auto"/>
                <w:bottom w:val="none" w:sz="0" w:space="0" w:color="auto"/>
                <w:right w:val="none" w:sz="0" w:space="0" w:color="auto"/>
              </w:divBdr>
            </w:div>
            <w:div w:id="1937402769">
              <w:marLeft w:val="0"/>
              <w:marRight w:val="0"/>
              <w:marTop w:val="0"/>
              <w:marBottom w:val="0"/>
              <w:divBdr>
                <w:top w:val="none" w:sz="0" w:space="0" w:color="auto"/>
                <w:left w:val="none" w:sz="0" w:space="0" w:color="auto"/>
                <w:bottom w:val="none" w:sz="0" w:space="0" w:color="auto"/>
                <w:right w:val="none" w:sz="0" w:space="0" w:color="auto"/>
              </w:divBdr>
            </w:div>
            <w:div w:id="907885155">
              <w:marLeft w:val="0"/>
              <w:marRight w:val="0"/>
              <w:marTop w:val="0"/>
              <w:marBottom w:val="0"/>
              <w:divBdr>
                <w:top w:val="none" w:sz="0" w:space="0" w:color="auto"/>
                <w:left w:val="none" w:sz="0" w:space="0" w:color="auto"/>
                <w:bottom w:val="none" w:sz="0" w:space="0" w:color="auto"/>
                <w:right w:val="none" w:sz="0" w:space="0" w:color="auto"/>
              </w:divBdr>
            </w:div>
            <w:div w:id="1907912561">
              <w:marLeft w:val="0"/>
              <w:marRight w:val="0"/>
              <w:marTop w:val="0"/>
              <w:marBottom w:val="0"/>
              <w:divBdr>
                <w:top w:val="none" w:sz="0" w:space="0" w:color="auto"/>
                <w:left w:val="none" w:sz="0" w:space="0" w:color="auto"/>
                <w:bottom w:val="none" w:sz="0" w:space="0" w:color="auto"/>
                <w:right w:val="none" w:sz="0" w:space="0" w:color="auto"/>
              </w:divBdr>
            </w:div>
            <w:div w:id="1935819375">
              <w:marLeft w:val="0"/>
              <w:marRight w:val="0"/>
              <w:marTop w:val="0"/>
              <w:marBottom w:val="0"/>
              <w:divBdr>
                <w:top w:val="none" w:sz="0" w:space="0" w:color="auto"/>
                <w:left w:val="none" w:sz="0" w:space="0" w:color="auto"/>
                <w:bottom w:val="none" w:sz="0" w:space="0" w:color="auto"/>
                <w:right w:val="none" w:sz="0" w:space="0" w:color="auto"/>
              </w:divBdr>
            </w:div>
            <w:div w:id="665939083">
              <w:marLeft w:val="0"/>
              <w:marRight w:val="0"/>
              <w:marTop w:val="0"/>
              <w:marBottom w:val="0"/>
              <w:divBdr>
                <w:top w:val="none" w:sz="0" w:space="0" w:color="auto"/>
                <w:left w:val="none" w:sz="0" w:space="0" w:color="auto"/>
                <w:bottom w:val="none" w:sz="0" w:space="0" w:color="auto"/>
                <w:right w:val="none" w:sz="0" w:space="0" w:color="auto"/>
              </w:divBdr>
            </w:div>
            <w:div w:id="914437852">
              <w:marLeft w:val="0"/>
              <w:marRight w:val="0"/>
              <w:marTop w:val="0"/>
              <w:marBottom w:val="0"/>
              <w:divBdr>
                <w:top w:val="none" w:sz="0" w:space="0" w:color="auto"/>
                <w:left w:val="none" w:sz="0" w:space="0" w:color="auto"/>
                <w:bottom w:val="none" w:sz="0" w:space="0" w:color="auto"/>
                <w:right w:val="none" w:sz="0" w:space="0" w:color="auto"/>
              </w:divBdr>
            </w:div>
            <w:div w:id="1049493601">
              <w:marLeft w:val="0"/>
              <w:marRight w:val="0"/>
              <w:marTop w:val="0"/>
              <w:marBottom w:val="0"/>
              <w:divBdr>
                <w:top w:val="none" w:sz="0" w:space="0" w:color="auto"/>
                <w:left w:val="none" w:sz="0" w:space="0" w:color="auto"/>
                <w:bottom w:val="none" w:sz="0" w:space="0" w:color="auto"/>
                <w:right w:val="none" w:sz="0" w:space="0" w:color="auto"/>
              </w:divBdr>
            </w:div>
            <w:div w:id="212424439">
              <w:marLeft w:val="0"/>
              <w:marRight w:val="0"/>
              <w:marTop w:val="0"/>
              <w:marBottom w:val="0"/>
              <w:divBdr>
                <w:top w:val="none" w:sz="0" w:space="0" w:color="auto"/>
                <w:left w:val="none" w:sz="0" w:space="0" w:color="auto"/>
                <w:bottom w:val="none" w:sz="0" w:space="0" w:color="auto"/>
                <w:right w:val="none" w:sz="0" w:space="0" w:color="auto"/>
              </w:divBdr>
            </w:div>
            <w:div w:id="1859193593">
              <w:marLeft w:val="0"/>
              <w:marRight w:val="0"/>
              <w:marTop w:val="0"/>
              <w:marBottom w:val="0"/>
              <w:divBdr>
                <w:top w:val="none" w:sz="0" w:space="0" w:color="auto"/>
                <w:left w:val="none" w:sz="0" w:space="0" w:color="auto"/>
                <w:bottom w:val="none" w:sz="0" w:space="0" w:color="auto"/>
                <w:right w:val="none" w:sz="0" w:space="0" w:color="auto"/>
              </w:divBdr>
            </w:div>
            <w:div w:id="1832528912">
              <w:marLeft w:val="0"/>
              <w:marRight w:val="0"/>
              <w:marTop w:val="0"/>
              <w:marBottom w:val="0"/>
              <w:divBdr>
                <w:top w:val="none" w:sz="0" w:space="0" w:color="auto"/>
                <w:left w:val="none" w:sz="0" w:space="0" w:color="auto"/>
                <w:bottom w:val="none" w:sz="0" w:space="0" w:color="auto"/>
                <w:right w:val="none" w:sz="0" w:space="0" w:color="auto"/>
              </w:divBdr>
            </w:div>
            <w:div w:id="1963805128">
              <w:marLeft w:val="0"/>
              <w:marRight w:val="0"/>
              <w:marTop w:val="0"/>
              <w:marBottom w:val="0"/>
              <w:divBdr>
                <w:top w:val="none" w:sz="0" w:space="0" w:color="auto"/>
                <w:left w:val="none" w:sz="0" w:space="0" w:color="auto"/>
                <w:bottom w:val="none" w:sz="0" w:space="0" w:color="auto"/>
                <w:right w:val="none" w:sz="0" w:space="0" w:color="auto"/>
              </w:divBdr>
            </w:div>
            <w:div w:id="703216243">
              <w:marLeft w:val="0"/>
              <w:marRight w:val="0"/>
              <w:marTop w:val="0"/>
              <w:marBottom w:val="0"/>
              <w:divBdr>
                <w:top w:val="none" w:sz="0" w:space="0" w:color="auto"/>
                <w:left w:val="none" w:sz="0" w:space="0" w:color="auto"/>
                <w:bottom w:val="none" w:sz="0" w:space="0" w:color="auto"/>
                <w:right w:val="none" w:sz="0" w:space="0" w:color="auto"/>
              </w:divBdr>
            </w:div>
            <w:div w:id="1592198858">
              <w:marLeft w:val="0"/>
              <w:marRight w:val="0"/>
              <w:marTop w:val="0"/>
              <w:marBottom w:val="0"/>
              <w:divBdr>
                <w:top w:val="none" w:sz="0" w:space="0" w:color="auto"/>
                <w:left w:val="none" w:sz="0" w:space="0" w:color="auto"/>
                <w:bottom w:val="none" w:sz="0" w:space="0" w:color="auto"/>
                <w:right w:val="none" w:sz="0" w:space="0" w:color="auto"/>
              </w:divBdr>
            </w:div>
            <w:div w:id="1955478182">
              <w:marLeft w:val="0"/>
              <w:marRight w:val="0"/>
              <w:marTop w:val="0"/>
              <w:marBottom w:val="0"/>
              <w:divBdr>
                <w:top w:val="none" w:sz="0" w:space="0" w:color="auto"/>
                <w:left w:val="none" w:sz="0" w:space="0" w:color="auto"/>
                <w:bottom w:val="none" w:sz="0" w:space="0" w:color="auto"/>
                <w:right w:val="none" w:sz="0" w:space="0" w:color="auto"/>
              </w:divBdr>
            </w:div>
            <w:div w:id="2044472798">
              <w:marLeft w:val="0"/>
              <w:marRight w:val="0"/>
              <w:marTop w:val="0"/>
              <w:marBottom w:val="0"/>
              <w:divBdr>
                <w:top w:val="none" w:sz="0" w:space="0" w:color="auto"/>
                <w:left w:val="none" w:sz="0" w:space="0" w:color="auto"/>
                <w:bottom w:val="none" w:sz="0" w:space="0" w:color="auto"/>
                <w:right w:val="none" w:sz="0" w:space="0" w:color="auto"/>
              </w:divBdr>
            </w:div>
            <w:div w:id="1176842592">
              <w:marLeft w:val="0"/>
              <w:marRight w:val="0"/>
              <w:marTop w:val="0"/>
              <w:marBottom w:val="0"/>
              <w:divBdr>
                <w:top w:val="none" w:sz="0" w:space="0" w:color="auto"/>
                <w:left w:val="none" w:sz="0" w:space="0" w:color="auto"/>
                <w:bottom w:val="none" w:sz="0" w:space="0" w:color="auto"/>
                <w:right w:val="none" w:sz="0" w:space="0" w:color="auto"/>
              </w:divBdr>
            </w:div>
            <w:div w:id="1216814637">
              <w:marLeft w:val="0"/>
              <w:marRight w:val="0"/>
              <w:marTop w:val="0"/>
              <w:marBottom w:val="0"/>
              <w:divBdr>
                <w:top w:val="none" w:sz="0" w:space="0" w:color="auto"/>
                <w:left w:val="none" w:sz="0" w:space="0" w:color="auto"/>
                <w:bottom w:val="none" w:sz="0" w:space="0" w:color="auto"/>
                <w:right w:val="none" w:sz="0" w:space="0" w:color="auto"/>
              </w:divBdr>
            </w:div>
            <w:div w:id="1179848532">
              <w:marLeft w:val="0"/>
              <w:marRight w:val="0"/>
              <w:marTop w:val="0"/>
              <w:marBottom w:val="0"/>
              <w:divBdr>
                <w:top w:val="none" w:sz="0" w:space="0" w:color="auto"/>
                <w:left w:val="none" w:sz="0" w:space="0" w:color="auto"/>
                <w:bottom w:val="none" w:sz="0" w:space="0" w:color="auto"/>
                <w:right w:val="none" w:sz="0" w:space="0" w:color="auto"/>
              </w:divBdr>
            </w:div>
            <w:div w:id="245261736">
              <w:marLeft w:val="0"/>
              <w:marRight w:val="0"/>
              <w:marTop w:val="0"/>
              <w:marBottom w:val="0"/>
              <w:divBdr>
                <w:top w:val="none" w:sz="0" w:space="0" w:color="auto"/>
                <w:left w:val="none" w:sz="0" w:space="0" w:color="auto"/>
                <w:bottom w:val="none" w:sz="0" w:space="0" w:color="auto"/>
                <w:right w:val="none" w:sz="0" w:space="0" w:color="auto"/>
              </w:divBdr>
            </w:div>
            <w:div w:id="145366137">
              <w:marLeft w:val="0"/>
              <w:marRight w:val="0"/>
              <w:marTop w:val="0"/>
              <w:marBottom w:val="0"/>
              <w:divBdr>
                <w:top w:val="none" w:sz="0" w:space="0" w:color="auto"/>
                <w:left w:val="none" w:sz="0" w:space="0" w:color="auto"/>
                <w:bottom w:val="none" w:sz="0" w:space="0" w:color="auto"/>
                <w:right w:val="none" w:sz="0" w:space="0" w:color="auto"/>
              </w:divBdr>
            </w:div>
            <w:div w:id="1564100838">
              <w:marLeft w:val="0"/>
              <w:marRight w:val="0"/>
              <w:marTop w:val="0"/>
              <w:marBottom w:val="0"/>
              <w:divBdr>
                <w:top w:val="none" w:sz="0" w:space="0" w:color="auto"/>
                <w:left w:val="none" w:sz="0" w:space="0" w:color="auto"/>
                <w:bottom w:val="none" w:sz="0" w:space="0" w:color="auto"/>
                <w:right w:val="none" w:sz="0" w:space="0" w:color="auto"/>
              </w:divBdr>
            </w:div>
            <w:div w:id="1070231796">
              <w:marLeft w:val="0"/>
              <w:marRight w:val="0"/>
              <w:marTop w:val="0"/>
              <w:marBottom w:val="0"/>
              <w:divBdr>
                <w:top w:val="none" w:sz="0" w:space="0" w:color="auto"/>
                <w:left w:val="none" w:sz="0" w:space="0" w:color="auto"/>
                <w:bottom w:val="none" w:sz="0" w:space="0" w:color="auto"/>
                <w:right w:val="none" w:sz="0" w:space="0" w:color="auto"/>
              </w:divBdr>
            </w:div>
            <w:div w:id="1647122123">
              <w:marLeft w:val="0"/>
              <w:marRight w:val="0"/>
              <w:marTop w:val="0"/>
              <w:marBottom w:val="0"/>
              <w:divBdr>
                <w:top w:val="none" w:sz="0" w:space="0" w:color="auto"/>
                <w:left w:val="none" w:sz="0" w:space="0" w:color="auto"/>
                <w:bottom w:val="none" w:sz="0" w:space="0" w:color="auto"/>
                <w:right w:val="none" w:sz="0" w:space="0" w:color="auto"/>
              </w:divBdr>
            </w:div>
            <w:div w:id="1982418677">
              <w:marLeft w:val="0"/>
              <w:marRight w:val="0"/>
              <w:marTop w:val="0"/>
              <w:marBottom w:val="0"/>
              <w:divBdr>
                <w:top w:val="none" w:sz="0" w:space="0" w:color="auto"/>
                <w:left w:val="none" w:sz="0" w:space="0" w:color="auto"/>
                <w:bottom w:val="none" w:sz="0" w:space="0" w:color="auto"/>
                <w:right w:val="none" w:sz="0" w:space="0" w:color="auto"/>
              </w:divBdr>
            </w:div>
            <w:div w:id="1049912166">
              <w:marLeft w:val="0"/>
              <w:marRight w:val="0"/>
              <w:marTop w:val="0"/>
              <w:marBottom w:val="0"/>
              <w:divBdr>
                <w:top w:val="none" w:sz="0" w:space="0" w:color="auto"/>
                <w:left w:val="none" w:sz="0" w:space="0" w:color="auto"/>
                <w:bottom w:val="none" w:sz="0" w:space="0" w:color="auto"/>
                <w:right w:val="none" w:sz="0" w:space="0" w:color="auto"/>
              </w:divBdr>
            </w:div>
            <w:div w:id="1591428216">
              <w:marLeft w:val="0"/>
              <w:marRight w:val="0"/>
              <w:marTop w:val="0"/>
              <w:marBottom w:val="0"/>
              <w:divBdr>
                <w:top w:val="none" w:sz="0" w:space="0" w:color="auto"/>
                <w:left w:val="none" w:sz="0" w:space="0" w:color="auto"/>
                <w:bottom w:val="none" w:sz="0" w:space="0" w:color="auto"/>
                <w:right w:val="none" w:sz="0" w:space="0" w:color="auto"/>
              </w:divBdr>
            </w:div>
            <w:div w:id="1036127914">
              <w:marLeft w:val="0"/>
              <w:marRight w:val="0"/>
              <w:marTop w:val="0"/>
              <w:marBottom w:val="0"/>
              <w:divBdr>
                <w:top w:val="none" w:sz="0" w:space="0" w:color="auto"/>
                <w:left w:val="none" w:sz="0" w:space="0" w:color="auto"/>
                <w:bottom w:val="none" w:sz="0" w:space="0" w:color="auto"/>
                <w:right w:val="none" w:sz="0" w:space="0" w:color="auto"/>
              </w:divBdr>
            </w:div>
            <w:div w:id="168522667">
              <w:marLeft w:val="0"/>
              <w:marRight w:val="0"/>
              <w:marTop w:val="0"/>
              <w:marBottom w:val="0"/>
              <w:divBdr>
                <w:top w:val="none" w:sz="0" w:space="0" w:color="auto"/>
                <w:left w:val="none" w:sz="0" w:space="0" w:color="auto"/>
                <w:bottom w:val="none" w:sz="0" w:space="0" w:color="auto"/>
                <w:right w:val="none" w:sz="0" w:space="0" w:color="auto"/>
              </w:divBdr>
            </w:div>
            <w:div w:id="206183973">
              <w:marLeft w:val="0"/>
              <w:marRight w:val="0"/>
              <w:marTop w:val="0"/>
              <w:marBottom w:val="0"/>
              <w:divBdr>
                <w:top w:val="none" w:sz="0" w:space="0" w:color="auto"/>
                <w:left w:val="none" w:sz="0" w:space="0" w:color="auto"/>
                <w:bottom w:val="none" w:sz="0" w:space="0" w:color="auto"/>
                <w:right w:val="none" w:sz="0" w:space="0" w:color="auto"/>
              </w:divBdr>
            </w:div>
            <w:div w:id="245577384">
              <w:marLeft w:val="0"/>
              <w:marRight w:val="0"/>
              <w:marTop w:val="0"/>
              <w:marBottom w:val="0"/>
              <w:divBdr>
                <w:top w:val="none" w:sz="0" w:space="0" w:color="auto"/>
                <w:left w:val="none" w:sz="0" w:space="0" w:color="auto"/>
                <w:bottom w:val="none" w:sz="0" w:space="0" w:color="auto"/>
                <w:right w:val="none" w:sz="0" w:space="0" w:color="auto"/>
              </w:divBdr>
            </w:div>
            <w:div w:id="1435321170">
              <w:marLeft w:val="0"/>
              <w:marRight w:val="0"/>
              <w:marTop w:val="0"/>
              <w:marBottom w:val="0"/>
              <w:divBdr>
                <w:top w:val="none" w:sz="0" w:space="0" w:color="auto"/>
                <w:left w:val="none" w:sz="0" w:space="0" w:color="auto"/>
                <w:bottom w:val="none" w:sz="0" w:space="0" w:color="auto"/>
                <w:right w:val="none" w:sz="0" w:space="0" w:color="auto"/>
              </w:divBdr>
            </w:div>
            <w:div w:id="803347881">
              <w:marLeft w:val="0"/>
              <w:marRight w:val="0"/>
              <w:marTop w:val="0"/>
              <w:marBottom w:val="0"/>
              <w:divBdr>
                <w:top w:val="none" w:sz="0" w:space="0" w:color="auto"/>
                <w:left w:val="none" w:sz="0" w:space="0" w:color="auto"/>
                <w:bottom w:val="none" w:sz="0" w:space="0" w:color="auto"/>
                <w:right w:val="none" w:sz="0" w:space="0" w:color="auto"/>
              </w:divBdr>
            </w:div>
            <w:div w:id="2146657413">
              <w:marLeft w:val="0"/>
              <w:marRight w:val="0"/>
              <w:marTop w:val="0"/>
              <w:marBottom w:val="0"/>
              <w:divBdr>
                <w:top w:val="none" w:sz="0" w:space="0" w:color="auto"/>
                <w:left w:val="none" w:sz="0" w:space="0" w:color="auto"/>
                <w:bottom w:val="none" w:sz="0" w:space="0" w:color="auto"/>
                <w:right w:val="none" w:sz="0" w:space="0" w:color="auto"/>
              </w:divBdr>
            </w:div>
            <w:div w:id="1751732048">
              <w:marLeft w:val="0"/>
              <w:marRight w:val="0"/>
              <w:marTop w:val="0"/>
              <w:marBottom w:val="0"/>
              <w:divBdr>
                <w:top w:val="none" w:sz="0" w:space="0" w:color="auto"/>
                <w:left w:val="none" w:sz="0" w:space="0" w:color="auto"/>
                <w:bottom w:val="none" w:sz="0" w:space="0" w:color="auto"/>
                <w:right w:val="none" w:sz="0" w:space="0" w:color="auto"/>
              </w:divBdr>
            </w:div>
            <w:div w:id="1620063305">
              <w:marLeft w:val="0"/>
              <w:marRight w:val="0"/>
              <w:marTop w:val="0"/>
              <w:marBottom w:val="0"/>
              <w:divBdr>
                <w:top w:val="none" w:sz="0" w:space="0" w:color="auto"/>
                <w:left w:val="none" w:sz="0" w:space="0" w:color="auto"/>
                <w:bottom w:val="none" w:sz="0" w:space="0" w:color="auto"/>
                <w:right w:val="none" w:sz="0" w:space="0" w:color="auto"/>
              </w:divBdr>
            </w:div>
            <w:div w:id="1718243404">
              <w:marLeft w:val="0"/>
              <w:marRight w:val="0"/>
              <w:marTop w:val="0"/>
              <w:marBottom w:val="0"/>
              <w:divBdr>
                <w:top w:val="none" w:sz="0" w:space="0" w:color="auto"/>
                <w:left w:val="none" w:sz="0" w:space="0" w:color="auto"/>
                <w:bottom w:val="none" w:sz="0" w:space="0" w:color="auto"/>
                <w:right w:val="none" w:sz="0" w:space="0" w:color="auto"/>
              </w:divBdr>
            </w:div>
            <w:div w:id="408962974">
              <w:marLeft w:val="0"/>
              <w:marRight w:val="0"/>
              <w:marTop w:val="0"/>
              <w:marBottom w:val="0"/>
              <w:divBdr>
                <w:top w:val="none" w:sz="0" w:space="0" w:color="auto"/>
                <w:left w:val="none" w:sz="0" w:space="0" w:color="auto"/>
                <w:bottom w:val="none" w:sz="0" w:space="0" w:color="auto"/>
                <w:right w:val="none" w:sz="0" w:space="0" w:color="auto"/>
              </w:divBdr>
            </w:div>
            <w:div w:id="336930873">
              <w:marLeft w:val="0"/>
              <w:marRight w:val="0"/>
              <w:marTop w:val="0"/>
              <w:marBottom w:val="0"/>
              <w:divBdr>
                <w:top w:val="none" w:sz="0" w:space="0" w:color="auto"/>
                <w:left w:val="none" w:sz="0" w:space="0" w:color="auto"/>
                <w:bottom w:val="none" w:sz="0" w:space="0" w:color="auto"/>
                <w:right w:val="none" w:sz="0" w:space="0" w:color="auto"/>
              </w:divBdr>
            </w:div>
            <w:div w:id="704913340">
              <w:marLeft w:val="0"/>
              <w:marRight w:val="0"/>
              <w:marTop w:val="0"/>
              <w:marBottom w:val="0"/>
              <w:divBdr>
                <w:top w:val="none" w:sz="0" w:space="0" w:color="auto"/>
                <w:left w:val="none" w:sz="0" w:space="0" w:color="auto"/>
                <w:bottom w:val="none" w:sz="0" w:space="0" w:color="auto"/>
                <w:right w:val="none" w:sz="0" w:space="0" w:color="auto"/>
              </w:divBdr>
            </w:div>
            <w:div w:id="2006589860">
              <w:marLeft w:val="0"/>
              <w:marRight w:val="0"/>
              <w:marTop w:val="0"/>
              <w:marBottom w:val="0"/>
              <w:divBdr>
                <w:top w:val="none" w:sz="0" w:space="0" w:color="auto"/>
                <w:left w:val="none" w:sz="0" w:space="0" w:color="auto"/>
                <w:bottom w:val="none" w:sz="0" w:space="0" w:color="auto"/>
                <w:right w:val="none" w:sz="0" w:space="0" w:color="auto"/>
              </w:divBdr>
            </w:div>
            <w:div w:id="835462801">
              <w:marLeft w:val="0"/>
              <w:marRight w:val="0"/>
              <w:marTop w:val="0"/>
              <w:marBottom w:val="0"/>
              <w:divBdr>
                <w:top w:val="none" w:sz="0" w:space="0" w:color="auto"/>
                <w:left w:val="none" w:sz="0" w:space="0" w:color="auto"/>
                <w:bottom w:val="none" w:sz="0" w:space="0" w:color="auto"/>
                <w:right w:val="none" w:sz="0" w:space="0" w:color="auto"/>
              </w:divBdr>
            </w:div>
            <w:div w:id="450325604">
              <w:marLeft w:val="0"/>
              <w:marRight w:val="0"/>
              <w:marTop w:val="0"/>
              <w:marBottom w:val="0"/>
              <w:divBdr>
                <w:top w:val="none" w:sz="0" w:space="0" w:color="auto"/>
                <w:left w:val="none" w:sz="0" w:space="0" w:color="auto"/>
                <w:bottom w:val="none" w:sz="0" w:space="0" w:color="auto"/>
                <w:right w:val="none" w:sz="0" w:space="0" w:color="auto"/>
              </w:divBdr>
            </w:div>
            <w:div w:id="1873107608">
              <w:marLeft w:val="0"/>
              <w:marRight w:val="0"/>
              <w:marTop w:val="0"/>
              <w:marBottom w:val="0"/>
              <w:divBdr>
                <w:top w:val="none" w:sz="0" w:space="0" w:color="auto"/>
                <w:left w:val="none" w:sz="0" w:space="0" w:color="auto"/>
                <w:bottom w:val="none" w:sz="0" w:space="0" w:color="auto"/>
                <w:right w:val="none" w:sz="0" w:space="0" w:color="auto"/>
              </w:divBdr>
            </w:div>
            <w:div w:id="362246268">
              <w:marLeft w:val="0"/>
              <w:marRight w:val="0"/>
              <w:marTop w:val="0"/>
              <w:marBottom w:val="0"/>
              <w:divBdr>
                <w:top w:val="none" w:sz="0" w:space="0" w:color="auto"/>
                <w:left w:val="none" w:sz="0" w:space="0" w:color="auto"/>
                <w:bottom w:val="none" w:sz="0" w:space="0" w:color="auto"/>
                <w:right w:val="none" w:sz="0" w:space="0" w:color="auto"/>
              </w:divBdr>
            </w:div>
            <w:div w:id="1834636621">
              <w:marLeft w:val="0"/>
              <w:marRight w:val="0"/>
              <w:marTop w:val="0"/>
              <w:marBottom w:val="0"/>
              <w:divBdr>
                <w:top w:val="none" w:sz="0" w:space="0" w:color="auto"/>
                <w:left w:val="none" w:sz="0" w:space="0" w:color="auto"/>
                <w:bottom w:val="none" w:sz="0" w:space="0" w:color="auto"/>
                <w:right w:val="none" w:sz="0" w:space="0" w:color="auto"/>
              </w:divBdr>
            </w:div>
            <w:div w:id="369065329">
              <w:marLeft w:val="0"/>
              <w:marRight w:val="0"/>
              <w:marTop w:val="0"/>
              <w:marBottom w:val="0"/>
              <w:divBdr>
                <w:top w:val="none" w:sz="0" w:space="0" w:color="auto"/>
                <w:left w:val="none" w:sz="0" w:space="0" w:color="auto"/>
                <w:bottom w:val="none" w:sz="0" w:space="0" w:color="auto"/>
                <w:right w:val="none" w:sz="0" w:space="0" w:color="auto"/>
              </w:divBdr>
            </w:div>
            <w:div w:id="2113863932">
              <w:marLeft w:val="0"/>
              <w:marRight w:val="0"/>
              <w:marTop w:val="0"/>
              <w:marBottom w:val="0"/>
              <w:divBdr>
                <w:top w:val="none" w:sz="0" w:space="0" w:color="auto"/>
                <w:left w:val="none" w:sz="0" w:space="0" w:color="auto"/>
                <w:bottom w:val="none" w:sz="0" w:space="0" w:color="auto"/>
                <w:right w:val="none" w:sz="0" w:space="0" w:color="auto"/>
              </w:divBdr>
            </w:div>
            <w:div w:id="1039744390">
              <w:marLeft w:val="0"/>
              <w:marRight w:val="0"/>
              <w:marTop w:val="0"/>
              <w:marBottom w:val="0"/>
              <w:divBdr>
                <w:top w:val="none" w:sz="0" w:space="0" w:color="auto"/>
                <w:left w:val="none" w:sz="0" w:space="0" w:color="auto"/>
                <w:bottom w:val="none" w:sz="0" w:space="0" w:color="auto"/>
                <w:right w:val="none" w:sz="0" w:space="0" w:color="auto"/>
              </w:divBdr>
            </w:div>
            <w:div w:id="1347291606">
              <w:marLeft w:val="0"/>
              <w:marRight w:val="0"/>
              <w:marTop w:val="0"/>
              <w:marBottom w:val="0"/>
              <w:divBdr>
                <w:top w:val="none" w:sz="0" w:space="0" w:color="auto"/>
                <w:left w:val="none" w:sz="0" w:space="0" w:color="auto"/>
                <w:bottom w:val="none" w:sz="0" w:space="0" w:color="auto"/>
                <w:right w:val="none" w:sz="0" w:space="0" w:color="auto"/>
              </w:divBdr>
            </w:div>
            <w:div w:id="1664510772">
              <w:marLeft w:val="0"/>
              <w:marRight w:val="0"/>
              <w:marTop w:val="0"/>
              <w:marBottom w:val="0"/>
              <w:divBdr>
                <w:top w:val="none" w:sz="0" w:space="0" w:color="auto"/>
                <w:left w:val="none" w:sz="0" w:space="0" w:color="auto"/>
                <w:bottom w:val="none" w:sz="0" w:space="0" w:color="auto"/>
                <w:right w:val="none" w:sz="0" w:space="0" w:color="auto"/>
              </w:divBdr>
            </w:div>
            <w:div w:id="1594125780">
              <w:marLeft w:val="0"/>
              <w:marRight w:val="0"/>
              <w:marTop w:val="0"/>
              <w:marBottom w:val="0"/>
              <w:divBdr>
                <w:top w:val="none" w:sz="0" w:space="0" w:color="auto"/>
                <w:left w:val="none" w:sz="0" w:space="0" w:color="auto"/>
                <w:bottom w:val="none" w:sz="0" w:space="0" w:color="auto"/>
                <w:right w:val="none" w:sz="0" w:space="0" w:color="auto"/>
              </w:divBdr>
            </w:div>
            <w:div w:id="382826672">
              <w:marLeft w:val="0"/>
              <w:marRight w:val="0"/>
              <w:marTop w:val="0"/>
              <w:marBottom w:val="0"/>
              <w:divBdr>
                <w:top w:val="none" w:sz="0" w:space="0" w:color="auto"/>
                <w:left w:val="none" w:sz="0" w:space="0" w:color="auto"/>
                <w:bottom w:val="none" w:sz="0" w:space="0" w:color="auto"/>
                <w:right w:val="none" w:sz="0" w:space="0" w:color="auto"/>
              </w:divBdr>
            </w:div>
            <w:div w:id="924263677">
              <w:marLeft w:val="0"/>
              <w:marRight w:val="0"/>
              <w:marTop w:val="0"/>
              <w:marBottom w:val="0"/>
              <w:divBdr>
                <w:top w:val="none" w:sz="0" w:space="0" w:color="auto"/>
                <w:left w:val="none" w:sz="0" w:space="0" w:color="auto"/>
                <w:bottom w:val="none" w:sz="0" w:space="0" w:color="auto"/>
                <w:right w:val="none" w:sz="0" w:space="0" w:color="auto"/>
              </w:divBdr>
            </w:div>
            <w:div w:id="2118208755">
              <w:marLeft w:val="0"/>
              <w:marRight w:val="0"/>
              <w:marTop w:val="0"/>
              <w:marBottom w:val="0"/>
              <w:divBdr>
                <w:top w:val="none" w:sz="0" w:space="0" w:color="auto"/>
                <w:left w:val="none" w:sz="0" w:space="0" w:color="auto"/>
                <w:bottom w:val="none" w:sz="0" w:space="0" w:color="auto"/>
                <w:right w:val="none" w:sz="0" w:space="0" w:color="auto"/>
              </w:divBdr>
            </w:div>
            <w:div w:id="742800599">
              <w:marLeft w:val="0"/>
              <w:marRight w:val="0"/>
              <w:marTop w:val="0"/>
              <w:marBottom w:val="0"/>
              <w:divBdr>
                <w:top w:val="none" w:sz="0" w:space="0" w:color="auto"/>
                <w:left w:val="none" w:sz="0" w:space="0" w:color="auto"/>
                <w:bottom w:val="none" w:sz="0" w:space="0" w:color="auto"/>
                <w:right w:val="none" w:sz="0" w:space="0" w:color="auto"/>
              </w:divBdr>
            </w:div>
            <w:div w:id="721053182">
              <w:marLeft w:val="0"/>
              <w:marRight w:val="0"/>
              <w:marTop w:val="0"/>
              <w:marBottom w:val="0"/>
              <w:divBdr>
                <w:top w:val="none" w:sz="0" w:space="0" w:color="auto"/>
                <w:left w:val="none" w:sz="0" w:space="0" w:color="auto"/>
                <w:bottom w:val="none" w:sz="0" w:space="0" w:color="auto"/>
                <w:right w:val="none" w:sz="0" w:space="0" w:color="auto"/>
              </w:divBdr>
            </w:div>
            <w:div w:id="1829320518">
              <w:marLeft w:val="0"/>
              <w:marRight w:val="0"/>
              <w:marTop w:val="0"/>
              <w:marBottom w:val="0"/>
              <w:divBdr>
                <w:top w:val="none" w:sz="0" w:space="0" w:color="auto"/>
                <w:left w:val="none" w:sz="0" w:space="0" w:color="auto"/>
                <w:bottom w:val="none" w:sz="0" w:space="0" w:color="auto"/>
                <w:right w:val="none" w:sz="0" w:space="0" w:color="auto"/>
              </w:divBdr>
            </w:div>
            <w:div w:id="434523731">
              <w:marLeft w:val="0"/>
              <w:marRight w:val="0"/>
              <w:marTop w:val="0"/>
              <w:marBottom w:val="0"/>
              <w:divBdr>
                <w:top w:val="none" w:sz="0" w:space="0" w:color="auto"/>
                <w:left w:val="none" w:sz="0" w:space="0" w:color="auto"/>
                <w:bottom w:val="none" w:sz="0" w:space="0" w:color="auto"/>
                <w:right w:val="none" w:sz="0" w:space="0" w:color="auto"/>
              </w:divBdr>
            </w:div>
            <w:div w:id="1669746609">
              <w:marLeft w:val="0"/>
              <w:marRight w:val="0"/>
              <w:marTop w:val="0"/>
              <w:marBottom w:val="0"/>
              <w:divBdr>
                <w:top w:val="none" w:sz="0" w:space="0" w:color="auto"/>
                <w:left w:val="none" w:sz="0" w:space="0" w:color="auto"/>
                <w:bottom w:val="none" w:sz="0" w:space="0" w:color="auto"/>
                <w:right w:val="none" w:sz="0" w:space="0" w:color="auto"/>
              </w:divBdr>
            </w:div>
            <w:div w:id="1594515370">
              <w:marLeft w:val="0"/>
              <w:marRight w:val="0"/>
              <w:marTop w:val="0"/>
              <w:marBottom w:val="0"/>
              <w:divBdr>
                <w:top w:val="none" w:sz="0" w:space="0" w:color="auto"/>
                <w:left w:val="none" w:sz="0" w:space="0" w:color="auto"/>
                <w:bottom w:val="none" w:sz="0" w:space="0" w:color="auto"/>
                <w:right w:val="none" w:sz="0" w:space="0" w:color="auto"/>
              </w:divBdr>
            </w:div>
            <w:div w:id="284385097">
              <w:marLeft w:val="0"/>
              <w:marRight w:val="0"/>
              <w:marTop w:val="0"/>
              <w:marBottom w:val="0"/>
              <w:divBdr>
                <w:top w:val="none" w:sz="0" w:space="0" w:color="auto"/>
                <w:left w:val="none" w:sz="0" w:space="0" w:color="auto"/>
                <w:bottom w:val="none" w:sz="0" w:space="0" w:color="auto"/>
                <w:right w:val="none" w:sz="0" w:space="0" w:color="auto"/>
              </w:divBdr>
            </w:div>
            <w:div w:id="413474591">
              <w:marLeft w:val="0"/>
              <w:marRight w:val="0"/>
              <w:marTop w:val="0"/>
              <w:marBottom w:val="0"/>
              <w:divBdr>
                <w:top w:val="none" w:sz="0" w:space="0" w:color="auto"/>
                <w:left w:val="none" w:sz="0" w:space="0" w:color="auto"/>
                <w:bottom w:val="none" w:sz="0" w:space="0" w:color="auto"/>
                <w:right w:val="none" w:sz="0" w:space="0" w:color="auto"/>
              </w:divBdr>
            </w:div>
            <w:div w:id="1852455398">
              <w:marLeft w:val="0"/>
              <w:marRight w:val="0"/>
              <w:marTop w:val="0"/>
              <w:marBottom w:val="0"/>
              <w:divBdr>
                <w:top w:val="none" w:sz="0" w:space="0" w:color="auto"/>
                <w:left w:val="none" w:sz="0" w:space="0" w:color="auto"/>
                <w:bottom w:val="none" w:sz="0" w:space="0" w:color="auto"/>
                <w:right w:val="none" w:sz="0" w:space="0" w:color="auto"/>
              </w:divBdr>
            </w:div>
            <w:div w:id="1377050261">
              <w:marLeft w:val="0"/>
              <w:marRight w:val="0"/>
              <w:marTop w:val="0"/>
              <w:marBottom w:val="0"/>
              <w:divBdr>
                <w:top w:val="none" w:sz="0" w:space="0" w:color="auto"/>
                <w:left w:val="none" w:sz="0" w:space="0" w:color="auto"/>
                <w:bottom w:val="none" w:sz="0" w:space="0" w:color="auto"/>
                <w:right w:val="none" w:sz="0" w:space="0" w:color="auto"/>
              </w:divBdr>
            </w:div>
            <w:div w:id="1492066848">
              <w:marLeft w:val="0"/>
              <w:marRight w:val="0"/>
              <w:marTop w:val="0"/>
              <w:marBottom w:val="0"/>
              <w:divBdr>
                <w:top w:val="none" w:sz="0" w:space="0" w:color="auto"/>
                <w:left w:val="none" w:sz="0" w:space="0" w:color="auto"/>
                <w:bottom w:val="none" w:sz="0" w:space="0" w:color="auto"/>
                <w:right w:val="none" w:sz="0" w:space="0" w:color="auto"/>
              </w:divBdr>
            </w:div>
            <w:div w:id="686490737">
              <w:marLeft w:val="0"/>
              <w:marRight w:val="0"/>
              <w:marTop w:val="0"/>
              <w:marBottom w:val="0"/>
              <w:divBdr>
                <w:top w:val="none" w:sz="0" w:space="0" w:color="auto"/>
                <w:left w:val="none" w:sz="0" w:space="0" w:color="auto"/>
                <w:bottom w:val="none" w:sz="0" w:space="0" w:color="auto"/>
                <w:right w:val="none" w:sz="0" w:space="0" w:color="auto"/>
              </w:divBdr>
            </w:div>
            <w:div w:id="1617443024">
              <w:marLeft w:val="0"/>
              <w:marRight w:val="0"/>
              <w:marTop w:val="0"/>
              <w:marBottom w:val="0"/>
              <w:divBdr>
                <w:top w:val="none" w:sz="0" w:space="0" w:color="auto"/>
                <w:left w:val="none" w:sz="0" w:space="0" w:color="auto"/>
                <w:bottom w:val="none" w:sz="0" w:space="0" w:color="auto"/>
                <w:right w:val="none" w:sz="0" w:space="0" w:color="auto"/>
              </w:divBdr>
            </w:div>
            <w:div w:id="243682169">
              <w:marLeft w:val="0"/>
              <w:marRight w:val="0"/>
              <w:marTop w:val="0"/>
              <w:marBottom w:val="0"/>
              <w:divBdr>
                <w:top w:val="none" w:sz="0" w:space="0" w:color="auto"/>
                <w:left w:val="none" w:sz="0" w:space="0" w:color="auto"/>
                <w:bottom w:val="none" w:sz="0" w:space="0" w:color="auto"/>
                <w:right w:val="none" w:sz="0" w:space="0" w:color="auto"/>
              </w:divBdr>
            </w:div>
            <w:div w:id="80563322">
              <w:marLeft w:val="0"/>
              <w:marRight w:val="0"/>
              <w:marTop w:val="0"/>
              <w:marBottom w:val="0"/>
              <w:divBdr>
                <w:top w:val="none" w:sz="0" w:space="0" w:color="auto"/>
                <w:left w:val="none" w:sz="0" w:space="0" w:color="auto"/>
                <w:bottom w:val="none" w:sz="0" w:space="0" w:color="auto"/>
                <w:right w:val="none" w:sz="0" w:space="0" w:color="auto"/>
              </w:divBdr>
            </w:div>
            <w:div w:id="262685310">
              <w:marLeft w:val="0"/>
              <w:marRight w:val="0"/>
              <w:marTop w:val="0"/>
              <w:marBottom w:val="0"/>
              <w:divBdr>
                <w:top w:val="none" w:sz="0" w:space="0" w:color="auto"/>
                <w:left w:val="none" w:sz="0" w:space="0" w:color="auto"/>
                <w:bottom w:val="none" w:sz="0" w:space="0" w:color="auto"/>
                <w:right w:val="none" w:sz="0" w:space="0" w:color="auto"/>
              </w:divBdr>
            </w:div>
            <w:div w:id="1739286434">
              <w:marLeft w:val="0"/>
              <w:marRight w:val="0"/>
              <w:marTop w:val="0"/>
              <w:marBottom w:val="0"/>
              <w:divBdr>
                <w:top w:val="none" w:sz="0" w:space="0" w:color="auto"/>
                <w:left w:val="none" w:sz="0" w:space="0" w:color="auto"/>
                <w:bottom w:val="none" w:sz="0" w:space="0" w:color="auto"/>
                <w:right w:val="none" w:sz="0" w:space="0" w:color="auto"/>
              </w:divBdr>
            </w:div>
            <w:div w:id="1470053059">
              <w:marLeft w:val="0"/>
              <w:marRight w:val="0"/>
              <w:marTop w:val="0"/>
              <w:marBottom w:val="0"/>
              <w:divBdr>
                <w:top w:val="none" w:sz="0" w:space="0" w:color="auto"/>
                <w:left w:val="none" w:sz="0" w:space="0" w:color="auto"/>
                <w:bottom w:val="none" w:sz="0" w:space="0" w:color="auto"/>
                <w:right w:val="none" w:sz="0" w:space="0" w:color="auto"/>
              </w:divBdr>
            </w:div>
            <w:div w:id="1567455682">
              <w:marLeft w:val="0"/>
              <w:marRight w:val="0"/>
              <w:marTop w:val="0"/>
              <w:marBottom w:val="0"/>
              <w:divBdr>
                <w:top w:val="none" w:sz="0" w:space="0" w:color="auto"/>
                <w:left w:val="none" w:sz="0" w:space="0" w:color="auto"/>
                <w:bottom w:val="none" w:sz="0" w:space="0" w:color="auto"/>
                <w:right w:val="none" w:sz="0" w:space="0" w:color="auto"/>
              </w:divBdr>
            </w:div>
            <w:div w:id="714624530">
              <w:marLeft w:val="0"/>
              <w:marRight w:val="0"/>
              <w:marTop w:val="0"/>
              <w:marBottom w:val="0"/>
              <w:divBdr>
                <w:top w:val="none" w:sz="0" w:space="0" w:color="auto"/>
                <w:left w:val="none" w:sz="0" w:space="0" w:color="auto"/>
                <w:bottom w:val="none" w:sz="0" w:space="0" w:color="auto"/>
                <w:right w:val="none" w:sz="0" w:space="0" w:color="auto"/>
              </w:divBdr>
            </w:div>
            <w:div w:id="952370052">
              <w:marLeft w:val="0"/>
              <w:marRight w:val="0"/>
              <w:marTop w:val="0"/>
              <w:marBottom w:val="0"/>
              <w:divBdr>
                <w:top w:val="none" w:sz="0" w:space="0" w:color="auto"/>
                <w:left w:val="none" w:sz="0" w:space="0" w:color="auto"/>
                <w:bottom w:val="none" w:sz="0" w:space="0" w:color="auto"/>
                <w:right w:val="none" w:sz="0" w:space="0" w:color="auto"/>
              </w:divBdr>
            </w:div>
            <w:div w:id="1983076195">
              <w:marLeft w:val="0"/>
              <w:marRight w:val="0"/>
              <w:marTop w:val="0"/>
              <w:marBottom w:val="0"/>
              <w:divBdr>
                <w:top w:val="none" w:sz="0" w:space="0" w:color="auto"/>
                <w:left w:val="none" w:sz="0" w:space="0" w:color="auto"/>
                <w:bottom w:val="none" w:sz="0" w:space="0" w:color="auto"/>
                <w:right w:val="none" w:sz="0" w:space="0" w:color="auto"/>
              </w:divBdr>
            </w:div>
            <w:div w:id="205723727">
              <w:marLeft w:val="0"/>
              <w:marRight w:val="0"/>
              <w:marTop w:val="0"/>
              <w:marBottom w:val="0"/>
              <w:divBdr>
                <w:top w:val="none" w:sz="0" w:space="0" w:color="auto"/>
                <w:left w:val="none" w:sz="0" w:space="0" w:color="auto"/>
                <w:bottom w:val="none" w:sz="0" w:space="0" w:color="auto"/>
                <w:right w:val="none" w:sz="0" w:space="0" w:color="auto"/>
              </w:divBdr>
            </w:div>
            <w:div w:id="278338911">
              <w:marLeft w:val="0"/>
              <w:marRight w:val="0"/>
              <w:marTop w:val="0"/>
              <w:marBottom w:val="0"/>
              <w:divBdr>
                <w:top w:val="none" w:sz="0" w:space="0" w:color="auto"/>
                <w:left w:val="none" w:sz="0" w:space="0" w:color="auto"/>
                <w:bottom w:val="none" w:sz="0" w:space="0" w:color="auto"/>
                <w:right w:val="none" w:sz="0" w:space="0" w:color="auto"/>
              </w:divBdr>
            </w:div>
            <w:div w:id="1757048954">
              <w:marLeft w:val="0"/>
              <w:marRight w:val="0"/>
              <w:marTop w:val="0"/>
              <w:marBottom w:val="0"/>
              <w:divBdr>
                <w:top w:val="none" w:sz="0" w:space="0" w:color="auto"/>
                <w:left w:val="none" w:sz="0" w:space="0" w:color="auto"/>
                <w:bottom w:val="none" w:sz="0" w:space="0" w:color="auto"/>
                <w:right w:val="none" w:sz="0" w:space="0" w:color="auto"/>
              </w:divBdr>
            </w:div>
            <w:div w:id="466314531">
              <w:marLeft w:val="0"/>
              <w:marRight w:val="0"/>
              <w:marTop w:val="0"/>
              <w:marBottom w:val="0"/>
              <w:divBdr>
                <w:top w:val="none" w:sz="0" w:space="0" w:color="auto"/>
                <w:left w:val="none" w:sz="0" w:space="0" w:color="auto"/>
                <w:bottom w:val="none" w:sz="0" w:space="0" w:color="auto"/>
                <w:right w:val="none" w:sz="0" w:space="0" w:color="auto"/>
              </w:divBdr>
            </w:div>
            <w:div w:id="455418192">
              <w:marLeft w:val="0"/>
              <w:marRight w:val="0"/>
              <w:marTop w:val="0"/>
              <w:marBottom w:val="0"/>
              <w:divBdr>
                <w:top w:val="none" w:sz="0" w:space="0" w:color="auto"/>
                <w:left w:val="none" w:sz="0" w:space="0" w:color="auto"/>
                <w:bottom w:val="none" w:sz="0" w:space="0" w:color="auto"/>
                <w:right w:val="none" w:sz="0" w:space="0" w:color="auto"/>
              </w:divBdr>
            </w:div>
            <w:div w:id="2127115737">
              <w:marLeft w:val="0"/>
              <w:marRight w:val="0"/>
              <w:marTop w:val="0"/>
              <w:marBottom w:val="0"/>
              <w:divBdr>
                <w:top w:val="none" w:sz="0" w:space="0" w:color="auto"/>
                <w:left w:val="none" w:sz="0" w:space="0" w:color="auto"/>
                <w:bottom w:val="none" w:sz="0" w:space="0" w:color="auto"/>
                <w:right w:val="none" w:sz="0" w:space="0" w:color="auto"/>
              </w:divBdr>
            </w:div>
            <w:div w:id="1372880258">
              <w:marLeft w:val="0"/>
              <w:marRight w:val="0"/>
              <w:marTop w:val="0"/>
              <w:marBottom w:val="0"/>
              <w:divBdr>
                <w:top w:val="none" w:sz="0" w:space="0" w:color="auto"/>
                <w:left w:val="none" w:sz="0" w:space="0" w:color="auto"/>
                <w:bottom w:val="none" w:sz="0" w:space="0" w:color="auto"/>
                <w:right w:val="none" w:sz="0" w:space="0" w:color="auto"/>
              </w:divBdr>
            </w:div>
            <w:div w:id="418672089">
              <w:marLeft w:val="0"/>
              <w:marRight w:val="0"/>
              <w:marTop w:val="0"/>
              <w:marBottom w:val="0"/>
              <w:divBdr>
                <w:top w:val="none" w:sz="0" w:space="0" w:color="auto"/>
                <w:left w:val="none" w:sz="0" w:space="0" w:color="auto"/>
                <w:bottom w:val="none" w:sz="0" w:space="0" w:color="auto"/>
                <w:right w:val="none" w:sz="0" w:space="0" w:color="auto"/>
              </w:divBdr>
            </w:div>
            <w:div w:id="1075936007">
              <w:marLeft w:val="0"/>
              <w:marRight w:val="0"/>
              <w:marTop w:val="0"/>
              <w:marBottom w:val="0"/>
              <w:divBdr>
                <w:top w:val="none" w:sz="0" w:space="0" w:color="auto"/>
                <w:left w:val="none" w:sz="0" w:space="0" w:color="auto"/>
                <w:bottom w:val="none" w:sz="0" w:space="0" w:color="auto"/>
                <w:right w:val="none" w:sz="0" w:space="0" w:color="auto"/>
              </w:divBdr>
            </w:div>
            <w:div w:id="2062828555">
              <w:marLeft w:val="0"/>
              <w:marRight w:val="0"/>
              <w:marTop w:val="0"/>
              <w:marBottom w:val="0"/>
              <w:divBdr>
                <w:top w:val="none" w:sz="0" w:space="0" w:color="auto"/>
                <w:left w:val="none" w:sz="0" w:space="0" w:color="auto"/>
                <w:bottom w:val="none" w:sz="0" w:space="0" w:color="auto"/>
                <w:right w:val="none" w:sz="0" w:space="0" w:color="auto"/>
              </w:divBdr>
            </w:div>
            <w:div w:id="143671297">
              <w:marLeft w:val="0"/>
              <w:marRight w:val="0"/>
              <w:marTop w:val="0"/>
              <w:marBottom w:val="0"/>
              <w:divBdr>
                <w:top w:val="none" w:sz="0" w:space="0" w:color="auto"/>
                <w:left w:val="none" w:sz="0" w:space="0" w:color="auto"/>
                <w:bottom w:val="none" w:sz="0" w:space="0" w:color="auto"/>
                <w:right w:val="none" w:sz="0" w:space="0" w:color="auto"/>
              </w:divBdr>
            </w:div>
            <w:div w:id="1985696994">
              <w:marLeft w:val="0"/>
              <w:marRight w:val="0"/>
              <w:marTop w:val="0"/>
              <w:marBottom w:val="0"/>
              <w:divBdr>
                <w:top w:val="none" w:sz="0" w:space="0" w:color="auto"/>
                <w:left w:val="none" w:sz="0" w:space="0" w:color="auto"/>
                <w:bottom w:val="none" w:sz="0" w:space="0" w:color="auto"/>
                <w:right w:val="none" w:sz="0" w:space="0" w:color="auto"/>
              </w:divBdr>
            </w:div>
            <w:div w:id="17465150">
              <w:marLeft w:val="0"/>
              <w:marRight w:val="0"/>
              <w:marTop w:val="0"/>
              <w:marBottom w:val="0"/>
              <w:divBdr>
                <w:top w:val="none" w:sz="0" w:space="0" w:color="auto"/>
                <w:left w:val="none" w:sz="0" w:space="0" w:color="auto"/>
                <w:bottom w:val="none" w:sz="0" w:space="0" w:color="auto"/>
                <w:right w:val="none" w:sz="0" w:space="0" w:color="auto"/>
              </w:divBdr>
            </w:div>
            <w:div w:id="406071017">
              <w:marLeft w:val="0"/>
              <w:marRight w:val="0"/>
              <w:marTop w:val="0"/>
              <w:marBottom w:val="0"/>
              <w:divBdr>
                <w:top w:val="none" w:sz="0" w:space="0" w:color="auto"/>
                <w:left w:val="none" w:sz="0" w:space="0" w:color="auto"/>
                <w:bottom w:val="none" w:sz="0" w:space="0" w:color="auto"/>
                <w:right w:val="none" w:sz="0" w:space="0" w:color="auto"/>
              </w:divBdr>
            </w:div>
            <w:div w:id="1273787465">
              <w:marLeft w:val="0"/>
              <w:marRight w:val="0"/>
              <w:marTop w:val="0"/>
              <w:marBottom w:val="0"/>
              <w:divBdr>
                <w:top w:val="none" w:sz="0" w:space="0" w:color="auto"/>
                <w:left w:val="none" w:sz="0" w:space="0" w:color="auto"/>
                <w:bottom w:val="none" w:sz="0" w:space="0" w:color="auto"/>
                <w:right w:val="none" w:sz="0" w:space="0" w:color="auto"/>
              </w:divBdr>
            </w:div>
            <w:div w:id="1278490132">
              <w:marLeft w:val="0"/>
              <w:marRight w:val="0"/>
              <w:marTop w:val="0"/>
              <w:marBottom w:val="0"/>
              <w:divBdr>
                <w:top w:val="none" w:sz="0" w:space="0" w:color="auto"/>
                <w:left w:val="none" w:sz="0" w:space="0" w:color="auto"/>
                <w:bottom w:val="none" w:sz="0" w:space="0" w:color="auto"/>
                <w:right w:val="none" w:sz="0" w:space="0" w:color="auto"/>
              </w:divBdr>
            </w:div>
            <w:div w:id="685206632">
              <w:marLeft w:val="0"/>
              <w:marRight w:val="0"/>
              <w:marTop w:val="0"/>
              <w:marBottom w:val="0"/>
              <w:divBdr>
                <w:top w:val="none" w:sz="0" w:space="0" w:color="auto"/>
                <w:left w:val="none" w:sz="0" w:space="0" w:color="auto"/>
                <w:bottom w:val="none" w:sz="0" w:space="0" w:color="auto"/>
                <w:right w:val="none" w:sz="0" w:space="0" w:color="auto"/>
              </w:divBdr>
            </w:div>
            <w:div w:id="1732657543">
              <w:marLeft w:val="0"/>
              <w:marRight w:val="0"/>
              <w:marTop w:val="0"/>
              <w:marBottom w:val="0"/>
              <w:divBdr>
                <w:top w:val="none" w:sz="0" w:space="0" w:color="auto"/>
                <w:left w:val="none" w:sz="0" w:space="0" w:color="auto"/>
                <w:bottom w:val="none" w:sz="0" w:space="0" w:color="auto"/>
                <w:right w:val="none" w:sz="0" w:space="0" w:color="auto"/>
              </w:divBdr>
            </w:div>
            <w:div w:id="2115981175">
              <w:marLeft w:val="0"/>
              <w:marRight w:val="0"/>
              <w:marTop w:val="0"/>
              <w:marBottom w:val="0"/>
              <w:divBdr>
                <w:top w:val="none" w:sz="0" w:space="0" w:color="auto"/>
                <w:left w:val="none" w:sz="0" w:space="0" w:color="auto"/>
                <w:bottom w:val="none" w:sz="0" w:space="0" w:color="auto"/>
                <w:right w:val="none" w:sz="0" w:space="0" w:color="auto"/>
              </w:divBdr>
            </w:div>
            <w:div w:id="567351443">
              <w:marLeft w:val="0"/>
              <w:marRight w:val="0"/>
              <w:marTop w:val="0"/>
              <w:marBottom w:val="0"/>
              <w:divBdr>
                <w:top w:val="none" w:sz="0" w:space="0" w:color="auto"/>
                <w:left w:val="none" w:sz="0" w:space="0" w:color="auto"/>
                <w:bottom w:val="none" w:sz="0" w:space="0" w:color="auto"/>
                <w:right w:val="none" w:sz="0" w:space="0" w:color="auto"/>
              </w:divBdr>
            </w:div>
            <w:div w:id="1205143600">
              <w:marLeft w:val="0"/>
              <w:marRight w:val="0"/>
              <w:marTop w:val="0"/>
              <w:marBottom w:val="0"/>
              <w:divBdr>
                <w:top w:val="none" w:sz="0" w:space="0" w:color="auto"/>
                <w:left w:val="none" w:sz="0" w:space="0" w:color="auto"/>
                <w:bottom w:val="none" w:sz="0" w:space="0" w:color="auto"/>
                <w:right w:val="none" w:sz="0" w:space="0" w:color="auto"/>
              </w:divBdr>
            </w:div>
            <w:div w:id="538858230">
              <w:marLeft w:val="0"/>
              <w:marRight w:val="0"/>
              <w:marTop w:val="0"/>
              <w:marBottom w:val="0"/>
              <w:divBdr>
                <w:top w:val="none" w:sz="0" w:space="0" w:color="auto"/>
                <w:left w:val="none" w:sz="0" w:space="0" w:color="auto"/>
                <w:bottom w:val="none" w:sz="0" w:space="0" w:color="auto"/>
                <w:right w:val="none" w:sz="0" w:space="0" w:color="auto"/>
              </w:divBdr>
            </w:div>
            <w:div w:id="9875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4886">
      <w:bodyDiv w:val="1"/>
      <w:marLeft w:val="0"/>
      <w:marRight w:val="0"/>
      <w:marTop w:val="0"/>
      <w:marBottom w:val="0"/>
      <w:divBdr>
        <w:top w:val="none" w:sz="0" w:space="0" w:color="auto"/>
        <w:left w:val="none" w:sz="0" w:space="0" w:color="auto"/>
        <w:bottom w:val="none" w:sz="0" w:space="0" w:color="auto"/>
        <w:right w:val="none" w:sz="0" w:space="0" w:color="auto"/>
      </w:divBdr>
      <w:divsChild>
        <w:div w:id="677543401">
          <w:marLeft w:val="0"/>
          <w:marRight w:val="0"/>
          <w:marTop w:val="0"/>
          <w:marBottom w:val="0"/>
          <w:divBdr>
            <w:top w:val="none" w:sz="0" w:space="0" w:color="auto"/>
            <w:left w:val="none" w:sz="0" w:space="0" w:color="auto"/>
            <w:bottom w:val="none" w:sz="0" w:space="0" w:color="auto"/>
            <w:right w:val="none" w:sz="0" w:space="0" w:color="auto"/>
          </w:divBdr>
          <w:divsChild>
            <w:div w:id="44984655">
              <w:marLeft w:val="0"/>
              <w:marRight w:val="0"/>
              <w:marTop w:val="0"/>
              <w:marBottom w:val="0"/>
              <w:divBdr>
                <w:top w:val="none" w:sz="0" w:space="0" w:color="auto"/>
                <w:left w:val="none" w:sz="0" w:space="0" w:color="auto"/>
                <w:bottom w:val="none" w:sz="0" w:space="0" w:color="auto"/>
                <w:right w:val="none" w:sz="0" w:space="0" w:color="auto"/>
              </w:divBdr>
              <w:divsChild>
                <w:div w:id="711273982">
                  <w:marLeft w:val="0"/>
                  <w:marRight w:val="0"/>
                  <w:marTop w:val="0"/>
                  <w:marBottom w:val="0"/>
                  <w:divBdr>
                    <w:top w:val="none" w:sz="0" w:space="0" w:color="auto"/>
                    <w:left w:val="none" w:sz="0" w:space="0" w:color="auto"/>
                    <w:bottom w:val="none" w:sz="0" w:space="0" w:color="auto"/>
                    <w:right w:val="none" w:sz="0" w:space="0" w:color="auto"/>
                  </w:divBdr>
                  <w:divsChild>
                    <w:div w:id="1915892974">
                      <w:marLeft w:val="0"/>
                      <w:marRight w:val="0"/>
                      <w:marTop w:val="0"/>
                      <w:marBottom w:val="0"/>
                      <w:divBdr>
                        <w:top w:val="none" w:sz="0" w:space="0" w:color="auto"/>
                        <w:left w:val="none" w:sz="0" w:space="0" w:color="auto"/>
                        <w:bottom w:val="none" w:sz="0" w:space="0" w:color="auto"/>
                        <w:right w:val="none" w:sz="0" w:space="0" w:color="auto"/>
                      </w:divBdr>
                      <w:divsChild>
                        <w:div w:id="200169161">
                          <w:marLeft w:val="0"/>
                          <w:marRight w:val="0"/>
                          <w:marTop w:val="0"/>
                          <w:marBottom w:val="0"/>
                          <w:divBdr>
                            <w:top w:val="none" w:sz="0" w:space="0" w:color="auto"/>
                            <w:left w:val="none" w:sz="0" w:space="0" w:color="auto"/>
                            <w:bottom w:val="none" w:sz="0" w:space="0" w:color="auto"/>
                            <w:right w:val="none" w:sz="0" w:space="0" w:color="auto"/>
                          </w:divBdr>
                          <w:divsChild>
                            <w:div w:id="709694232">
                              <w:marLeft w:val="0"/>
                              <w:marRight w:val="0"/>
                              <w:marTop w:val="0"/>
                              <w:marBottom w:val="0"/>
                              <w:divBdr>
                                <w:top w:val="none" w:sz="0" w:space="0" w:color="auto"/>
                                <w:left w:val="none" w:sz="0" w:space="0" w:color="auto"/>
                                <w:bottom w:val="none" w:sz="0" w:space="0" w:color="auto"/>
                                <w:right w:val="none" w:sz="0" w:space="0" w:color="auto"/>
                              </w:divBdr>
                              <w:divsChild>
                                <w:div w:id="1795753256">
                                  <w:marLeft w:val="0"/>
                                  <w:marRight w:val="120"/>
                                  <w:marTop w:val="0"/>
                                  <w:marBottom w:val="0"/>
                                  <w:divBdr>
                                    <w:top w:val="none" w:sz="0" w:space="0" w:color="auto"/>
                                    <w:left w:val="none" w:sz="0" w:space="0" w:color="auto"/>
                                    <w:bottom w:val="none" w:sz="0" w:space="0" w:color="auto"/>
                                    <w:right w:val="none" w:sz="0" w:space="0" w:color="auto"/>
                                  </w:divBdr>
                                </w:div>
                                <w:div w:id="17743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52738">
      <w:bodyDiv w:val="1"/>
      <w:marLeft w:val="0"/>
      <w:marRight w:val="0"/>
      <w:marTop w:val="0"/>
      <w:marBottom w:val="0"/>
      <w:divBdr>
        <w:top w:val="none" w:sz="0" w:space="0" w:color="auto"/>
        <w:left w:val="none" w:sz="0" w:space="0" w:color="auto"/>
        <w:bottom w:val="none" w:sz="0" w:space="0" w:color="auto"/>
        <w:right w:val="none" w:sz="0" w:space="0" w:color="auto"/>
      </w:divBdr>
      <w:divsChild>
        <w:div w:id="1794441613">
          <w:marLeft w:val="0"/>
          <w:marRight w:val="0"/>
          <w:marTop w:val="0"/>
          <w:marBottom w:val="0"/>
          <w:divBdr>
            <w:top w:val="none" w:sz="0" w:space="0" w:color="auto"/>
            <w:left w:val="none" w:sz="0" w:space="0" w:color="auto"/>
            <w:bottom w:val="none" w:sz="0" w:space="0" w:color="auto"/>
            <w:right w:val="none" w:sz="0" w:space="0" w:color="auto"/>
          </w:divBdr>
          <w:divsChild>
            <w:div w:id="9821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8478">
      <w:bodyDiv w:val="1"/>
      <w:marLeft w:val="0"/>
      <w:marRight w:val="0"/>
      <w:marTop w:val="0"/>
      <w:marBottom w:val="0"/>
      <w:divBdr>
        <w:top w:val="none" w:sz="0" w:space="0" w:color="auto"/>
        <w:left w:val="none" w:sz="0" w:space="0" w:color="auto"/>
        <w:bottom w:val="none" w:sz="0" w:space="0" w:color="auto"/>
        <w:right w:val="none" w:sz="0" w:space="0" w:color="auto"/>
      </w:divBdr>
    </w:div>
    <w:div w:id="214242184">
      <w:bodyDiv w:val="1"/>
      <w:marLeft w:val="0"/>
      <w:marRight w:val="0"/>
      <w:marTop w:val="0"/>
      <w:marBottom w:val="0"/>
      <w:divBdr>
        <w:top w:val="none" w:sz="0" w:space="0" w:color="auto"/>
        <w:left w:val="none" w:sz="0" w:space="0" w:color="auto"/>
        <w:bottom w:val="none" w:sz="0" w:space="0" w:color="auto"/>
        <w:right w:val="none" w:sz="0" w:space="0" w:color="auto"/>
      </w:divBdr>
      <w:divsChild>
        <w:div w:id="982810116">
          <w:marLeft w:val="0"/>
          <w:marRight w:val="0"/>
          <w:marTop w:val="0"/>
          <w:marBottom w:val="0"/>
          <w:divBdr>
            <w:top w:val="none" w:sz="0" w:space="0" w:color="auto"/>
            <w:left w:val="none" w:sz="0" w:space="0" w:color="auto"/>
            <w:bottom w:val="none" w:sz="0" w:space="0" w:color="auto"/>
            <w:right w:val="none" w:sz="0" w:space="0" w:color="auto"/>
          </w:divBdr>
          <w:divsChild>
            <w:div w:id="329331125">
              <w:marLeft w:val="0"/>
              <w:marRight w:val="0"/>
              <w:marTop w:val="0"/>
              <w:marBottom w:val="0"/>
              <w:divBdr>
                <w:top w:val="none" w:sz="0" w:space="0" w:color="auto"/>
                <w:left w:val="none" w:sz="0" w:space="0" w:color="auto"/>
                <w:bottom w:val="none" w:sz="0" w:space="0" w:color="auto"/>
                <w:right w:val="none" w:sz="0" w:space="0" w:color="auto"/>
              </w:divBdr>
            </w:div>
            <w:div w:id="2103798644">
              <w:marLeft w:val="0"/>
              <w:marRight w:val="0"/>
              <w:marTop w:val="0"/>
              <w:marBottom w:val="0"/>
              <w:divBdr>
                <w:top w:val="none" w:sz="0" w:space="0" w:color="auto"/>
                <w:left w:val="none" w:sz="0" w:space="0" w:color="auto"/>
                <w:bottom w:val="none" w:sz="0" w:space="0" w:color="auto"/>
                <w:right w:val="none" w:sz="0" w:space="0" w:color="auto"/>
              </w:divBdr>
            </w:div>
            <w:div w:id="1980381596">
              <w:marLeft w:val="0"/>
              <w:marRight w:val="0"/>
              <w:marTop w:val="0"/>
              <w:marBottom w:val="0"/>
              <w:divBdr>
                <w:top w:val="none" w:sz="0" w:space="0" w:color="auto"/>
                <w:left w:val="none" w:sz="0" w:space="0" w:color="auto"/>
                <w:bottom w:val="none" w:sz="0" w:space="0" w:color="auto"/>
                <w:right w:val="none" w:sz="0" w:space="0" w:color="auto"/>
              </w:divBdr>
            </w:div>
            <w:div w:id="676540142">
              <w:marLeft w:val="0"/>
              <w:marRight w:val="0"/>
              <w:marTop w:val="0"/>
              <w:marBottom w:val="0"/>
              <w:divBdr>
                <w:top w:val="none" w:sz="0" w:space="0" w:color="auto"/>
                <w:left w:val="none" w:sz="0" w:space="0" w:color="auto"/>
                <w:bottom w:val="none" w:sz="0" w:space="0" w:color="auto"/>
                <w:right w:val="none" w:sz="0" w:space="0" w:color="auto"/>
              </w:divBdr>
            </w:div>
            <w:div w:id="89011857">
              <w:marLeft w:val="0"/>
              <w:marRight w:val="0"/>
              <w:marTop w:val="0"/>
              <w:marBottom w:val="0"/>
              <w:divBdr>
                <w:top w:val="none" w:sz="0" w:space="0" w:color="auto"/>
                <w:left w:val="none" w:sz="0" w:space="0" w:color="auto"/>
                <w:bottom w:val="none" w:sz="0" w:space="0" w:color="auto"/>
                <w:right w:val="none" w:sz="0" w:space="0" w:color="auto"/>
              </w:divBdr>
            </w:div>
            <w:div w:id="2015374216">
              <w:marLeft w:val="0"/>
              <w:marRight w:val="0"/>
              <w:marTop w:val="0"/>
              <w:marBottom w:val="0"/>
              <w:divBdr>
                <w:top w:val="none" w:sz="0" w:space="0" w:color="auto"/>
                <w:left w:val="none" w:sz="0" w:space="0" w:color="auto"/>
                <w:bottom w:val="none" w:sz="0" w:space="0" w:color="auto"/>
                <w:right w:val="none" w:sz="0" w:space="0" w:color="auto"/>
              </w:divBdr>
            </w:div>
            <w:div w:id="218712924">
              <w:marLeft w:val="0"/>
              <w:marRight w:val="0"/>
              <w:marTop w:val="0"/>
              <w:marBottom w:val="0"/>
              <w:divBdr>
                <w:top w:val="none" w:sz="0" w:space="0" w:color="auto"/>
                <w:left w:val="none" w:sz="0" w:space="0" w:color="auto"/>
                <w:bottom w:val="none" w:sz="0" w:space="0" w:color="auto"/>
                <w:right w:val="none" w:sz="0" w:space="0" w:color="auto"/>
              </w:divBdr>
            </w:div>
            <w:div w:id="360907403">
              <w:marLeft w:val="0"/>
              <w:marRight w:val="0"/>
              <w:marTop w:val="0"/>
              <w:marBottom w:val="0"/>
              <w:divBdr>
                <w:top w:val="none" w:sz="0" w:space="0" w:color="auto"/>
                <w:left w:val="none" w:sz="0" w:space="0" w:color="auto"/>
                <w:bottom w:val="none" w:sz="0" w:space="0" w:color="auto"/>
                <w:right w:val="none" w:sz="0" w:space="0" w:color="auto"/>
              </w:divBdr>
            </w:div>
            <w:div w:id="317268985">
              <w:marLeft w:val="0"/>
              <w:marRight w:val="0"/>
              <w:marTop w:val="0"/>
              <w:marBottom w:val="0"/>
              <w:divBdr>
                <w:top w:val="none" w:sz="0" w:space="0" w:color="auto"/>
                <w:left w:val="none" w:sz="0" w:space="0" w:color="auto"/>
                <w:bottom w:val="none" w:sz="0" w:space="0" w:color="auto"/>
                <w:right w:val="none" w:sz="0" w:space="0" w:color="auto"/>
              </w:divBdr>
            </w:div>
            <w:div w:id="156458097">
              <w:marLeft w:val="0"/>
              <w:marRight w:val="0"/>
              <w:marTop w:val="0"/>
              <w:marBottom w:val="0"/>
              <w:divBdr>
                <w:top w:val="none" w:sz="0" w:space="0" w:color="auto"/>
                <w:left w:val="none" w:sz="0" w:space="0" w:color="auto"/>
                <w:bottom w:val="none" w:sz="0" w:space="0" w:color="auto"/>
                <w:right w:val="none" w:sz="0" w:space="0" w:color="auto"/>
              </w:divBdr>
            </w:div>
            <w:div w:id="110052256">
              <w:marLeft w:val="0"/>
              <w:marRight w:val="0"/>
              <w:marTop w:val="0"/>
              <w:marBottom w:val="0"/>
              <w:divBdr>
                <w:top w:val="none" w:sz="0" w:space="0" w:color="auto"/>
                <w:left w:val="none" w:sz="0" w:space="0" w:color="auto"/>
                <w:bottom w:val="none" w:sz="0" w:space="0" w:color="auto"/>
                <w:right w:val="none" w:sz="0" w:space="0" w:color="auto"/>
              </w:divBdr>
            </w:div>
            <w:div w:id="1847986713">
              <w:marLeft w:val="0"/>
              <w:marRight w:val="0"/>
              <w:marTop w:val="0"/>
              <w:marBottom w:val="0"/>
              <w:divBdr>
                <w:top w:val="none" w:sz="0" w:space="0" w:color="auto"/>
                <w:left w:val="none" w:sz="0" w:space="0" w:color="auto"/>
                <w:bottom w:val="none" w:sz="0" w:space="0" w:color="auto"/>
                <w:right w:val="none" w:sz="0" w:space="0" w:color="auto"/>
              </w:divBdr>
            </w:div>
            <w:div w:id="1538809401">
              <w:marLeft w:val="0"/>
              <w:marRight w:val="0"/>
              <w:marTop w:val="0"/>
              <w:marBottom w:val="0"/>
              <w:divBdr>
                <w:top w:val="none" w:sz="0" w:space="0" w:color="auto"/>
                <w:left w:val="none" w:sz="0" w:space="0" w:color="auto"/>
                <w:bottom w:val="none" w:sz="0" w:space="0" w:color="auto"/>
                <w:right w:val="none" w:sz="0" w:space="0" w:color="auto"/>
              </w:divBdr>
            </w:div>
            <w:div w:id="1542863342">
              <w:marLeft w:val="0"/>
              <w:marRight w:val="0"/>
              <w:marTop w:val="0"/>
              <w:marBottom w:val="0"/>
              <w:divBdr>
                <w:top w:val="none" w:sz="0" w:space="0" w:color="auto"/>
                <w:left w:val="none" w:sz="0" w:space="0" w:color="auto"/>
                <w:bottom w:val="none" w:sz="0" w:space="0" w:color="auto"/>
                <w:right w:val="none" w:sz="0" w:space="0" w:color="auto"/>
              </w:divBdr>
            </w:div>
            <w:div w:id="1837651885">
              <w:marLeft w:val="0"/>
              <w:marRight w:val="0"/>
              <w:marTop w:val="0"/>
              <w:marBottom w:val="0"/>
              <w:divBdr>
                <w:top w:val="none" w:sz="0" w:space="0" w:color="auto"/>
                <w:left w:val="none" w:sz="0" w:space="0" w:color="auto"/>
                <w:bottom w:val="none" w:sz="0" w:space="0" w:color="auto"/>
                <w:right w:val="none" w:sz="0" w:space="0" w:color="auto"/>
              </w:divBdr>
            </w:div>
            <w:div w:id="981958455">
              <w:marLeft w:val="0"/>
              <w:marRight w:val="0"/>
              <w:marTop w:val="0"/>
              <w:marBottom w:val="0"/>
              <w:divBdr>
                <w:top w:val="none" w:sz="0" w:space="0" w:color="auto"/>
                <w:left w:val="none" w:sz="0" w:space="0" w:color="auto"/>
                <w:bottom w:val="none" w:sz="0" w:space="0" w:color="auto"/>
                <w:right w:val="none" w:sz="0" w:space="0" w:color="auto"/>
              </w:divBdr>
            </w:div>
            <w:div w:id="2098204976">
              <w:marLeft w:val="0"/>
              <w:marRight w:val="0"/>
              <w:marTop w:val="0"/>
              <w:marBottom w:val="0"/>
              <w:divBdr>
                <w:top w:val="none" w:sz="0" w:space="0" w:color="auto"/>
                <w:left w:val="none" w:sz="0" w:space="0" w:color="auto"/>
                <w:bottom w:val="none" w:sz="0" w:space="0" w:color="auto"/>
                <w:right w:val="none" w:sz="0" w:space="0" w:color="auto"/>
              </w:divBdr>
            </w:div>
            <w:div w:id="1993870524">
              <w:marLeft w:val="0"/>
              <w:marRight w:val="0"/>
              <w:marTop w:val="0"/>
              <w:marBottom w:val="0"/>
              <w:divBdr>
                <w:top w:val="none" w:sz="0" w:space="0" w:color="auto"/>
                <w:left w:val="none" w:sz="0" w:space="0" w:color="auto"/>
                <w:bottom w:val="none" w:sz="0" w:space="0" w:color="auto"/>
                <w:right w:val="none" w:sz="0" w:space="0" w:color="auto"/>
              </w:divBdr>
            </w:div>
            <w:div w:id="250357910">
              <w:marLeft w:val="0"/>
              <w:marRight w:val="0"/>
              <w:marTop w:val="0"/>
              <w:marBottom w:val="0"/>
              <w:divBdr>
                <w:top w:val="none" w:sz="0" w:space="0" w:color="auto"/>
                <w:left w:val="none" w:sz="0" w:space="0" w:color="auto"/>
                <w:bottom w:val="none" w:sz="0" w:space="0" w:color="auto"/>
                <w:right w:val="none" w:sz="0" w:space="0" w:color="auto"/>
              </w:divBdr>
            </w:div>
            <w:div w:id="612446957">
              <w:marLeft w:val="0"/>
              <w:marRight w:val="0"/>
              <w:marTop w:val="0"/>
              <w:marBottom w:val="0"/>
              <w:divBdr>
                <w:top w:val="none" w:sz="0" w:space="0" w:color="auto"/>
                <w:left w:val="none" w:sz="0" w:space="0" w:color="auto"/>
                <w:bottom w:val="none" w:sz="0" w:space="0" w:color="auto"/>
                <w:right w:val="none" w:sz="0" w:space="0" w:color="auto"/>
              </w:divBdr>
            </w:div>
            <w:div w:id="1242716545">
              <w:marLeft w:val="0"/>
              <w:marRight w:val="0"/>
              <w:marTop w:val="0"/>
              <w:marBottom w:val="0"/>
              <w:divBdr>
                <w:top w:val="none" w:sz="0" w:space="0" w:color="auto"/>
                <w:left w:val="none" w:sz="0" w:space="0" w:color="auto"/>
                <w:bottom w:val="none" w:sz="0" w:space="0" w:color="auto"/>
                <w:right w:val="none" w:sz="0" w:space="0" w:color="auto"/>
              </w:divBdr>
            </w:div>
            <w:div w:id="1408504134">
              <w:marLeft w:val="0"/>
              <w:marRight w:val="0"/>
              <w:marTop w:val="0"/>
              <w:marBottom w:val="0"/>
              <w:divBdr>
                <w:top w:val="none" w:sz="0" w:space="0" w:color="auto"/>
                <w:left w:val="none" w:sz="0" w:space="0" w:color="auto"/>
                <w:bottom w:val="none" w:sz="0" w:space="0" w:color="auto"/>
                <w:right w:val="none" w:sz="0" w:space="0" w:color="auto"/>
              </w:divBdr>
            </w:div>
            <w:div w:id="821580165">
              <w:marLeft w:val="0"/>
              <w:marRight w:val="0"/>
              <w:marTop w:val="0"/>
              <w:marBottom w:val="0"/>
              <w:divBdr>
                <w:top w:val="none" w:sz="0" w:space="0" w:color="auto"/>
                <w:left w:val="none" w:sz="0" w:space="0" w:color="auto"/>
                <w:bottom w:val="none" w:sz="0" w:space="0" w:color="auto"/>
                <w:right w:val="none" w:sz="0" w:space="0" w:color="auto"/>
              </w:divBdr>
            </w:div>
            <w:div w:id="2010055491">
              <w:marLeft w:val="0"/>
              <w:marRight w:val="0"/>
              <w:marTop w:val="0"/>
              <w:marBottom w:val="0"/>
              <w:divBdr>
                <w:top w:val="none" w:sz="0" w:space="0" w:color="auto"/>
                <w:left w:val="none" w:sz="0" w:space="0" w:color="auto"/>
                <w:bottom w:val="none" w:sz="0" w:space="0" w:color="auto"/>
                <w:right w:val="none" w:sz="0" w:space="0" w:color="auto"/>
              </w:divBdr>
            </w:div>
            <w:div w:id="479345963">
              <w:marLeft w:val="0"/>
              <w:marRight w:val="0"/>
              <w:marTop w:val="0"/>
              <w:marBottom w:val="0"/>
              <w:divBdr>
                <w:top w:val="none" w:sz="0" w:space="0" w:color="auto"/>
                <w:left w:val="none" w:sz="0" w:space="0" w:color="auto"/>
                <w:bottom w:val="none" w:sz="0" w:space="0" w:color="auto"/>
                <w:right w:val="none" w:sz="0" w:space="0" w:color="auto"/>
              </w:divBdr>
            </w:div>
            <w:div w:id="657459969">
              <w:marLeft w:val="0"/>
              <w:marRight w:val="0"/>
              <w:marTop w:val="0"/>
              <w:marBottom w:val="0"/>
              <w:divBdr>
                <w:top w:val="none" w:sz="0" w:space="0" w:color="auto"/>
                <w:left w:val="none" w:sz="0" w:space="0" w:color="auto"/>
                <w:bottom w:val="none" w:sz="0" w:space="0" w:color="auto"/>
                <w:right w:val="none" w:sz="0" w:space="0" w:color="auto"/>
              </w:divBdr>
            </w:div>
            <w:div w:id="501818734">
              <w:marLeft w:val="0"/>
              <w:marRight w:val="0"/>
              <w:marTop w:val="0"/>
              <w:marBottom w:val="0"/>
              <w:divBdr>
                <w:top w:val="none" w:sz="0" w:space="0" w:color="auto"/>
                <w:left w:val="none" w:sz="0" w:space="0" w:color="auto"/>
                <w:bottom w:val="none" w:sz="0" w:space="0" w:color="auto"/>
                <w:right w:val="none" w:sz="0" w:space="0" w:color="auto"/>
              </w:divBdr>
            </w:div>
            <w:div w:id="1916088781">
              <w:marLeft w:val="0"/>
              <w:marRight w:val="0"/>
              <w:marTop w:val="0"/>
              <w:marBottom w:val="0"/>
              <w:divBdr>
                <w:top w:val="none" w:sz="0" w:space="0" w:color="auto"/>
                <w:left w:val="none" w:sz="0" w:space="0" w:color="auto"/>
                <w:bottom w:val="none" w:sz="0" w:space="0" w:color="auto"/>
                <w:right w:val="none" w:sz="0" w:space="0" w:color="auto"/>
              </w:divBdr>
            </w:div>
            <w:div w:id="749615825">
              <w:marLeft w:val="0"/>
              <w:marRight w:val="0"/>
              <w:marTop w:val="0"/>
              <w:marBottom w:val="0"/>
              <w:divBdr>
                <w:top w:val="none" w:sz="0" w:space="0" w:color="auto"/>
                <w:left w:val="none" w:sz="0" w:space="0" w:color="auto"/>
                <w:bottom w:val="none" w:sz="0" w:space="0" w:color="auto"/>
                <w:right w:val="none" w:sz="0" w:space="0" w:color="auto"/>
              </w:divBdr>
            </w:div>
            <w:div w:id="28267046">
              <w:marLeft w:val="0"/>
              <w:marRight w:val="0"/>
              <w:marTop w:val="0"/>
              <w:marBottom w:val="0"/>
              <w:divBdr>
                <w:top w:val="none" w:sz="0" w:space="0" w:color="auto"/>
                <w:left w:val="none" w:sz="0" w:space="0" w:color="auto"/>
                <w:bottom w:val="none" w:sz="0" w:space="0" w:color="auto"/>
                <w:right w:val="none" w:sz="0" w:space="0" w:color="auto"/>
              </w:divBdr>
            </w:div>
            <w:div w:id="566763134">
              <w:marLeft w:val="0"/>
              <w:marRight w:val="0"/>
              <w:marTop w:val="0"/>
              <w:marBottom w:val="0"/>
              <w:divBdr>
                <w:top w:val="none" w:sz="0" w:space="0" w:color="auto"/>
                <w:left w:val="none" w:sz="0" w:space="0" w:color="auto"/>
                <w:bottom w:val="none" w:sz="0" w:space="0" w:color="auto"/>
                <w:right w:val="none" w:sz="0" w:space="0" w:color="auto"/>
              </w:divBdr>
            </w:div>
            <w:div w:id="1319261197">
              <w:marLeft w:val="0"/>
              <w:marRight w:val="0"/>
              <w:marTop w:val="0"/>
              <w:marBottom w:val="0"/>
              <w:divBdr>
                <w:top w:val="none" w:sz="0" w:space="0" w:color="auto"/>
                <w:left w:val="none" w:sz="0" w:space="0" w:color="auto"/>
                <w:bottom w:val="none" w:sz="0" w:space="0" w:color="auto"/>
                <w:right w:val="none" w:sz="0" w:space="0" w:color="auto"/>
              </w:divBdr>
            </w:div>
            <w:div w:id="228225708">
              <w:marLeft w:val="0"/>
              <w:marRight w:val="0"/>
              <w:marTop w:val="0"/>
              <w:marBottom w:val="0"/>
              <w:divBdr>
                <w:top w:val="none" w:sz="0" w:space="0" w:color="auto"/>
                <w:left w:val="none" w:sz="0" w:space="0" w:color="auto"/>
                <w:bottom w:val="none" w:sz="0" w:space="0" w:color="auto"/>
                <w:right w:val="none" w:sz="0" w:space="0" w:color="auto"/>
              </w:divBdr>
            </w:div>
            <w:div w:id="1344819280">
              <w:marLeft w:val="0"/>
              <w:marRight w:val="0"/>
              <w:marTop w:val="0"/>
              <w:marBottom w:val="0"/>
              <w:divBdr>
                <w:top w:val="none" w:sz="0" w:space="0" w:color="auto"/>
                <w:left w:val="none" w:sz="0" w:space="0" w:color="auto"/>
                <w:bottom w:val="none" w:sz="0" w:space="0" w:color="auto"/>
                <w:right w:val="none" w:sz="0" w:space="0" w:color="auto"/>
              </w:divBdr>
            </w:div>
            <w:div w:id="925771895">
              <w:marLeft w:val="0"/>
              <w:marRight w:val="0"/>
              <w:marTop w:val="0"/>
              <w:marBottom w:val="0"/>
              <w:divBdr>
                <w:top w:val="none" w:sz="0" w:space="0" w:color="auto"/>
                <w:left w:val="none" w:sz="0" w:space="0" w:color="auto"/>
                <w:bottom w:val="none" w:sz="0" w:space="0" w:color="auto"/>
                <w:right w:val="none" w:sz="0" w:space="0" w:color="auto"/>
              </w:divBdr>
            </w:div>
            <w:div w:id="1707563470">
              <w:marLeft w:val="0"/>
              <w:marRight w:val="0"/>
              <w:marTop w:val="0"/>
              <w:marBottom w:val="0"/>
              <w:divBdr>
                <w:top w:val="none" w:sz="0" w:space="0" w:color="auto"/>
                <w:left w:val="none" w:sz="0" w:space="0" w:color="auto"/>
                <w:bottom w:val="none" w:sz="0" w:space="0" w:color="auto"/>
                <w:right w:val="none" w:sz="0" w:space="0" w:color="auto"/>
              </w:divBdr>
            </w:div>
            <w:div w:id="1228566153">
              <w:marLeft w:val="0"/>
              <w:marRight w:val="0"/>
              <w:marTop w:val="0"/>
              <w:marBottom w:val="0"/>
              <w:divBdr>
                <w:top w:val="none" w:sz="0" w:space="0" w:color="auto"/>
                <w:left w:val="none" w:sz="0" w:space="0" w:color="auto"/>
                <w:bottom w:val="none" w:sz="0" w:space="0" w:color="auto"/>
                <w:right w:val="none" w:sz="0" w:space="0" w:color="auto"/>
              </w:divBdr>
            </w:div>
            <w:div w:id="340281536">
              <w:marLeft w:val="0"/>
              <w:marRight w:val="0"/>
              <w:marTop w:val="0"/>
              <w:marBottom w:val="0"/>
              <w:divBdr>
                <w:top w:val="none" w:sz="0" w:space="0" w:color="auto"/>
                <w:left w:val="none" w:sz="0" w:space="0" w:color="auto"/>
                <w:bottom w:val="none" w:sz="0" w:space="0" w:color="auto"/>
                <w:right w:val="none" w:sz="0" w:space="0" w:color="auto"/>
              </w:divBdr>
            </w:div>
            <w:div w:id="260452866">
              <w:marLeft w:val="0"/>
              <w:marRight w:val="0"/>
              <w:marTop w:val="0"/>
              <w:marBottom w:val="0"/>
              <w:divBdr>
                <w:top w:val="none" w:sz="0" w:space="0" w:color="auto"/>
                <w:left w:val="none" w:sz="0" w:space="0" w:color="auto"/>
                <w:bottom w:val="none" w:sz="0" w:space="0" w:color="auto"/>
                <w:right w:val="none" w:sz="0" w:space="0" w:color="auto"/>
              </w:divBdr>
            </w:div>
            <w:div w:id="48960180">
              <w:marLeft w:val="0"/>
              <w:marRight w:val="0"/>
              <w:marTop w:val="0"/>
              <w:marBottom w:val="0"/>
              <w:divBdr>
                <w:top w:val="none" w:sz="0" w:space="0" w:color="auto"/>
                <w:left w:val="none" w:sz="0" w:space="0" w:color="auto"/>
                <w:bottom w:val="none" w:sz="0" w:space="0" w:color="auto"/>
                <w:right w:val="none" w:sz="0" w:space="0" w:color="auto"/>
              </w:divBdr>
            </w:div>
            <w:div w:id="440877102">
              <w:marLeft w:val="0"/>
              <w:marRight w:val="0"/>
              <w:marTop w:val="0"/>
              <w:marBottom w:val="0"/>
              <w:divBdr>
                <w:top w:val="none" w:sz="0" w:space="0" w:color="auto"/>
                <w:left w:val="none" w:sz="0" w:space="0" w:color="auto"/>
                <w:bottom w:val="none" w:sz="0" w:space="0" w:color="auto"/>
                <w:right w:val="none" w:sz="0" w:space="0" w:color="auto"/>
              </w:divBdr>
            </w:div>
            <w:div w:id="779372215">
              <w:marLeft w:val="0"/>
              <w:marRight w:val="0"/>
              <w:marTop w:val="0"/>
              <w:marBottom w:val="0"/>
              <w:divBdr>
                <w:top w:val="none" w:sz="0" w:space="0" w:color="auto"/>
                <w:left w:val="none" w:sz="0" w:space="0" w:color="auto"/>
                <w:bottom w:val="none" w:sz="0" w:space="0" w:color="auto"/>
                <w:right w:val="none" w:sz="0" w:space="0" w:color="auto"/>
              </w:divBdr>
            </w:div>
            <w:div w:id="2048866542">
              <w:marLeft w:val="0"/>
              <w:marRight w:val="0"/>
              <w:marTop w:val="0"/>
              <w:marBottom w:val="0"/>
              <w:divBdr>
                <w:top w:val="none" w:sz="0" w:space="0" w:color="auto"/>
                <w:left w:val="none" w:sz="0" w:space="0" w:color="auto"/>
                <w:bottom w:val="none" w:sz="0" w:space="0" w:color="auto"/>
                <w:right w:val="none" w:sz="0" w:space="0" w:color="auto"/>
              </w:divBdr>
            </w:div>
            <w:div w:id="547188359">
              <w:marLeft w:val="0"/>
              <w:marRight w:val="0"/>
              <w:marTop w:val="0"/>
              <w:marBottom w:val="0"/>
              <w:divBdr>
                <w:top w:val="none" w:sz="0" w:space="0" w:color="auto"/>
                <w:left w:val="none" w:sz="0" w:space="0" w:color="auto"/>
                <w:bottom w:val="none" w:sz="0" w:space="0" w:color="auto"/>
                <w:right w:val="none" w:sz="0" w:space="0" w:color="auto"/>
              </w:divBdr>
            </w:div>
            <w:div w:id="1387994237">
              <w:marLeft w:val="0"/>
              <w:marRight w:val="0"/>
              <w:marTop w:val="0"/>
              <w:marBottom w:val="0"/>
              <w:divBdr>
                <w:top w:val="none" w:sz="0" w:space="0" w:color="auto"/>
                <w:left w:val="none" w:sz="0" w:space="0" w:color="auto"/>
                <w:bottom w:val="none" w:sz="0" w:space="0" w:color="auto"/>
                <w:right w:val="none" w:sz="0" w:space="0" w:color="auto"/>
              </w:divBdr>
            </w:div>
            <w:div w:id="1976258675">
              <w:marLeft w:val="0"/>
              <w:marRight w:val="0"/>
              <w:marTop w:val="0"/>
              <w:marBottom w:val="0"/>
              <w:divBdr>
                <w:top w:val="none" w:sz="0" w:space="0" w:color="auto"/>
                <w:left w:val="none" w:sz="0" w:space="0" w:color="auto"/>
                <w:bottom w:val="none" w:sz="0" w:space="0" w:color="auto"/>
                <w:right w:val="none" w:sz="0" w:space="0" w:color="auto"/>
              </w:divBdr>
            </w:div>
            <w:div w:id="2125346690">
              <w:marLeft w:val="0"/>
              <w:marRight w:val="0"/>
              <w:marTop w:val="0"/>
              <w:marBottom w:val="0"/>
              <w:divBdr>
                <w:top w:val="none" w:sz="0" w:space="0" w:color="auto"/>
                <w:left w:val="none" w:sz="0" w:space="0" w:color="auto"/>
                <w:bottom w:val="none" w:sz="0" w:space="0" w:color="auto"/>
                <w:right w:val="none" w:sz="0" w:space="0" w:color="auto"/>
              </w:divBdr>
            </w:div>
            <w:div w:id="392849903">
              <w:marLeft w:val="0"/>
              <w:marRight w:val="0"/>
              <w:marTop w:val="0"/>
              <w:marBottom w:val="0"/>
              <w:divBdr>
                <w:top w:val="none" w:sz="0" w:space="0" w:color="auto"/>
                <w:left w:val="none" w:sz="0" w:space="0" w:color="auto"/>
                <w:bottom w:val="none" w:sz="0" w:space="0" w:color="auto"/>
                <w:right w:val="none" w:sz="0" w:space="0" w:color="auto"/>
              </w:divBdr>
            </w:div>
            <w:div w:id="471364397">
              <w:marLeft w:val="0"/>
              <w:marRight w:val="0"/>
              <w:marTop w:val="0"/>
              <w:marBottom w:val="0"/>
              <w:divBdr>
                <w:top w:val="none" w:sz="0" w:space="0" w:color="auto"/>
                <w:left w:val="none" w:sz="0" w:space="0" w:color="auto"/>
                <w:bottom w:val="none" w:sz="0" w:space="0" w:color="auto"/>
                <w:right w:val="none" w:sz="0" w:space="0" w:color="auto"/>
              </w:divBdr>
            </w:div>
            <w:div w:id="821040482">
              <w:marLeft w:val="0"/>
              <w:marRight w:val="0"/>
              <w:marTop w:val="0"/>
              <w:marBottom w:val="0"/>
              <w:divBdr>
                <w:top w:val="none" w:sz="0" w:space="0" w:color="auto"/>
                <w:left w:val="none" w:sz="0" w:space="0" w:color="auto"/>
                <w:bottom w:val="none" w:sz="0" w:space="0" w:color="auto"/>
                <w:right w:val="none" w:sz="0" w:space="0" w:color="auto"/>
              </w:divBdr>
            </w:div>
            <w:div w:id="1411973131">
              <w:marLeft w:val="0"/>
              <w:marRight w:val="0"/>
              <w:marTop w:val="0"/>
              <w:marBottom w:val="0"/>
              <w:divBdr>
                <w:top w:val="none" w:sz="0" w:space="0" w:color="auto"/>
                <w:left w:val="none" w:sz="0" w:space="0" w:color="auto"/>
                <w:bottom w:val="none" w:sz="0" w:space="0" w:color="auto"/>
                <w:right w:val="none" w:sz="0" w:space="0" w:color="auto"/>
              </w:divBdr>
            </w:div>
            <w:div w:id="878854561">
              <w:marLeft w:val="0"/>
              <w:marRight w:val="0"/>
              <w:marTop w:val="0"/>
              <w:marBottom w:val="0"/>
              <w:divBdr>
                <w:top w:val="none" w:sz="0" w:space="0" w:color="auto"/>
                <w:left w:val="none" w:sz="0" w:space="0" w:color="auto"/>
                <w:bottom w:val="none" w:sz="0" w:space="0" w:color="auto"/>
                <w:right w:val="none" w:sz="0" w:space="0" w:color="auto"/>
              </w:divBdr>
            </w:div>
            <w:div w:id="1363677149">
              <w:marLeft w:val="0"/>
              <w:marRight w:val="0"/>
              <w:marTop w:val="0"/>
              <w:marBottom w:val="0"/>
              <w:divBdr>
                <w:top w:val="none" w:sz="0" w:space="0" w:color="auto"/>
                <w:left w:val="none" w:sz="0" w:space="0" w:color="auto"/>
                <w:bottom w:val="none" w:sz="0" w:space="0" w:color="auto"/>
                <w:right w:val="none" w:sz="0" w:space="0" w:color="auto"/>
              </w:divBdr>
            </w:div>
            <w:div w:id="816649952">
              <w:marLeft w:val="0"/>
              <w:marRight w:val="0"/>
              <w:marTop w:val="0"/>
              <w:marBottom w:val="0"/>
              <w:divBdr>
                <w:top w:val="none" w:sz="0" w:space="0" w:color="auto"/>
                <w:left w:val="none" w:sz="0" w:space="0" w:color="auto"/>
                <w:bottom w:val="none" w:sz="0" w:space="0" w:color="auto"/>
                <w:right w:val="none" w:sz="0" w:space="0" w:color="auto"/>
              </w:divBdr>
            </w:div>
            <w:div w:id="559487403">
              <w:marLeft w:val="0"/>
              <w:marRight w:val="0"/>
              <w:marTop w:val="0"/>
              <w:marBottom w:val="0"/>
              <w:divBdr>
                <w:top w:val="none" w:sz="0" w:space="0" w:color="auto"/>
                <w:left w:val="none" w:sz="0" w:space="0" w:color="auto"/>
                <w:bottom w:val="none" w:sz="0" w:space="0" w:color="auto"/>
                <w:right w:val="none" w:sz="0" w:space="0" w:color="auto"/>
              </w:divBdr>
            </w:div>
            <w:div w:id="1186408139">
              <w:marLeft w:val="0"/>
              <w:marRight w:val="0"/>
              <w:marTop w:val="0"/>
              <w:marBottom w:val="0"/>
              <w:divBdr>
                <w:top w:val="none" w:sz="0" w:space="0" w:color="auto"/>
                <w:left w:val="none" w:sz="0" w:space="0" w:color="auto"/>
                <w:bottom w:val="none" w:sz="0" w:space="0" w:color="auto"/>
                <w:right w:val="none" w:sz="0" w:space="0" w:color="auto"/>
              </w:divBdr>
            </w:div>
            <w:div w:id="1201362736">
              <w:marLeft w:val="0"/>
              <w:marRight w:val="0"/>
              <w:marTop w:val="0"/>
              <w:marBottom w:val="0"/>
              <w:divBdr>
                <w:top w:val="none" w:sz="0" w:space="0" w:color="auto"/>
                <w:left w:val="none" w:sz="0" w:space="0" w:color="auto"/>
                <w:bottom w:val="none" w:sz="0" w:space="0" w:color="auto"/>
                <w:right w:val="none" w:sz="0" w:space="0" w:color="auto"/>
              </w:divBdr>
            </w:div>
            <w:div w:id="1869566211">
              <w:marLeft w:val="0"/>
              <w:marRight w:val="0"/>
              <w:marTop w:val="0"/>
              <w:marBottom w:val="0"/>
              <w:divBdr>
                <w:top w:val="none" w:sz="0" w:space="0" w:color="auto"/>
                <w:left w:val="none" w:sz="0" w:space="0" w:color="auto"/>
                <w:bottom w:val="none" w:sz="0" w:space="0" w:color="auto"/>
                <w:right w:val="none" w:sz="0" w:space="0" w:color="auto"/>
              </w:divBdr>
            </w:div>
            <w:div w:id="18435137">
              <w:marLeft w:val="0"/>
              <w:marRight w:val="0"/>
              <w:marTop w:val="0"/>
              <w:marBottom w:val="0"/>
              <w:divBdr>
                <w:top w:val="none" w:sz="0" w:space="0" w:color="auto"/>
                <w:left w:val="none" w:sz="0" w:space="0" w:color="auto"/>
                <w:bottom w:val="none" w:sz="0" w:space="0" w:color="auto"/>
                <w:right w:val="none" w:sz="0" w:space="0" w:color="auto"/>
              </w:divBdr>
            </w:div>
            <w:div w:id="2130850729">
              <w:marLeft w:val="0"/>
              <w:marRight w:val="0"/>
              <w:marTop w:val="0"/>
              <w:marBottom w:val="0"/>
              <w:divBdr>
                <w:top w:val="none" w:sz="0" w:space="0" w:color="auto"/>
                <w:left w:val="none" w:sz="0" w:space="0" w:color="auto"/>
                <w:bottom w:val="none" w:sz="0" w:space="0" w:color="auto"/>
                <w:right w:val="none" w:sz="0" w:space="0" w:color="auto"/>
              </w:divBdr>
            </w:div>
            <w:div w:id="1894851587">
              <w:marLeft w:val="0"/>
              <w:marRight w:val="0"/>
              <w:marTop w:val="0"/>
              <w:marBottom w:val="0"/>
              <w:divBdr>
                <w:top w:val="none" w:sz="0" w:space="0" w:color="auto"/>
                <w:left w:val="none" w:sz="0" w:space="0" w:color="auto"/>
                <w:bottom w:val="none" w:sz="0" w:space="0" w:color="auto"/>
                <w:right w:val="none" w:sz="0" w:space="0" w:color="auto"/>
              </w:divBdr>
            </w:div>
            <w:div w:id="259072071">
              <w:marLeft w:val="0"/>
              <w:marRight w:val="0"/>
              <w:marTop w:val="0"/>
              <w:marBottom w:val="0"/>
              <w:divBdr>
                <w:top w:val="none" w:sz="0" w:space="0" w:color="auto"/>
                <w:left w:val="none" w:sz="0" w:space="0" w:color="auto"/>
                <w:bottom w:val="none" w:sz="0" w:space="0" w:color="auto"/>
                <w:right w:val="none" w:sz="0" w:space="0" w:color="auto"/>
              </w:divBdr>
            </w:div>
            <w:div w:id="1185704915">
              <w:marLeft w:val="0"/>
              <w:marRight w:val="0"/>
              <w:marTop w:val="0"/>
              <w:marBottom w:val="0"/>
              <w:divBdr>
                <w:top w:val="none" w:sz="0" w:space="0" w:color="auto"/>
                <w:left w:val="none" w:sz="0" w:space="0" w:color="auto"/>
                <w:bottom w:val="none" w:sz="0" w:space="0" w:color="auto"/>
                <w:right w:val="none" w:sz="0" w:space="0" w:color="auto"/>
              </w:divBdr>
            </w:div>
            <w:div w:id="767844842">
              <w:marLeft w:val="0"/>
              <w:marRight w:val="0"/>
              <w:marTop w:val="0"/>
              <w:marBottom w:val="0"/>
              <w:divBdr>
                <w:top w:val="none" w:sz="0" w:space="0" w:color="auto"/>
                <w:left w:val="none" w:sz="0" w:space="0" w:color="auto"/>
                <w:bottom w:val="none" w:sz="0" w:space="0" w:color="auto"/>
                <w:right w:val="none" w:sz="0" w:space="0" w:color="auto"/>
              </w:divBdr>
            </w:div>
            <w:div w:id="1689716624">
              <w:marLeft w:val="0"/>
              <w:marRight w:val="0"/>
              <w:marTop w:val="0"/>
              <w:marBottom w:val="0"/>
              <w:divBdr>
                <w:top w:val="none" w:sz="0" w:space="0" w:color="auto"/>
                <w:left w:val="none" w:sz="0" w:space="0" w:color="auto"/>
                <w:bottom w:val="none" w:sz="0" w:space="0" w:color="auto"/>
                <w:right w:val="none" w:sz="0" w:space="0" w:color="auto"/>
              </w:divBdr>
            </w:div>
            <w:div w:id="698356967">
              <w:marLeft w:val="0"/>
              <w:marRight w:val="0"/>
              <w:marTop w:val="0"/>
              <w:marBottom w:val="0"/>
              <w:divBdr>
                <w:top w:val="none" w:sz="0" w:space="0" w:color="auto"/>
                <w:left w:val="none" w:sz="0" w:space="0" w:color="auto"/>
                <w:bottom w:val="none" w:sz="0" w:space="0" w:color="auto"/>
                <w:right w:val="none" w:sz="0" w:space="0" w:color="auto"/>
              </w:divBdr>
            </w:div>
            <w:div w:id="1887642331">
              <w:marLeft w:val="0"/>
              <w:marRight w:val="0"/>
              <w:marTop w:val="0"/>
              <w:marBottom w:val="0"/>
              <w:divBdr>
                <w:top w:val="none" w:sz="0" w:space="0" w:color="auto"/>
                <w:left w:val="none" w:sz="0" w:space="0" w:color="auto"/>
                <w:bottom w:val="none" w:sz="0" w:space="0" w:color="auto"/>
                <w:right w:val="none" w:sz="0" w:space="0" w:color="auto"/>
              </w:divBdr>
            </w:div>
            <w:div w:id="861432475">
              <w:marLeft w:val="0"/>
              <w:marRight w:val="0"/>
              <w:marTop w:val="0"/>
              <w:marBottom w:val="0"/>
              <w:divBdr>
                <w:top w:val="none" w:sz="0" w:space="0" w:color="auto"/>
                <w:left w:val="none" w:sz="0" w:space="0" w:color="auto"/>
                <w:bottom w:val="none" w:sz="0" w:space="0" w:color="auto"/>
                <w:right w:val="none" w:sz="0" w:space="0" w:color="auto"/>
              </w:divBdr>
            </w:div>
            <w:div w:id="1379159765">
              <w:marLeft w:val="0"/>
              <w:marRight w:val="0"/>
              <w:marTop w:val="0"/>
              <w:marBottom w:val="0"/>
              <w:divBdr>
                <w:top w:val="none" w:sz="0" w:space="0" w:color="auto"/>
                <w:left w:val="none" w:sz="0" w:space="0" w:color="auto"/>
                <w:bottom w:val="none" w:sz="0" w:space="0" w:color="auto"/>
                <w:right w:val="none" w:sz="0" w:space="0" w:color="auto"/>
              </w:divBdr>
            </w:div>
            <w:div w:id="1574393299">
              <w:marLeft w:val="0"/>
              <w:marRight w:val="0"/>
              <w:marTop w:val="0"/>
              <w:marBottom w:val="0"/>
              <w:divBdr>
                <w:top w:val="none" w:sz="0" w:space="0" w:color="auto"/>
                <w:left w:val="none" w:sz="0" w:space="0" w:color="auto"/>
                <w:bottom w:val="none" w:sz="0" w:space="0" w:color="auto"/>
                <w:right w:val="none" w:sz="0" w:space="0" w:color="auto"/>
              </w:divBdr>
            </w:div>
            <w:div w:id="566451316">
              <w:marLeft w:val="0"/>
              <w:marRight w:val="0"/>
              <w:marTop w:val="0"/>
              <w:marBottom w:val="0"/>
              <w:divBdr>
                <w:top w:val="none" w:sz="0" w:space="0" w:color="auto"/>
                <w:left w:val="none" w:sz="0" w:space="0" w:color="auto"/>
                <w:bottom w:val="none" w:sz="0" w:space="0" w:color="auto"/>
                <w:right w:val="none" w:sz="0" w:space="0" w:color="auto"/>
              </w:divBdr>
            </w:div>
            <w:div w:id="1905791570">
              <w:marLeft w:val="0"/>
              <w:marRight w:val="0"/>
              <w:marTop w:val="0"/>
              <w:marBottom w:val="0"/>
              <w:divBdr>
                <w:top w:val="none" w:sz="0" w:space="0" w:color="auto"/>
                <w:left w:val="none" w:sz="0" w:space="0" w:color="auto"/>
                <w:bottom w:val="none" w:sz="0" w:space="0" w:color="auto"/>
                <w:right w:val="none" w:sz="0" w:space="0" w:color="auto"/>
              </w:divBdr>
            </w:div>
            <w:div w:id="1325430496">
              <w:marLeft w:val="0"/>
              <w:marRight w:val="0"/>
              <w:marTop w:val="0"/>
              <w:marBottom w:val="0"/>
              <w:divBdr>
                <w:top w:val="none" w:sz="0" w:space="0" w:color="auto"/>
                <w:left w:val="none" w:sz="0" w:space="0" w:color="auto"/>
                <w:bottom w:val="none" w:sz="0" w:space="0" w:color="auto"/>
                <w:right w:val="none" w:sz="0" w:space="0" w:color="auto"/>
              </w:divBdr>
            </w:div>
            <w:div w:id="730886075">
              <w:marLeft w:val="0"/>
              <w:marRight w:val="0"/>
              <w:marTop w:val="0"/>
              <w:marBottom w:val="0"/>
              <w:divBdr>
                <w:top w:val="none" w:sz="0" w:space="0" w:color="auto"/>
                <w:left w:val="none" w:sz="0" w:space="0" w:color="auto"/>
                <w:bottom w:val="none" w:sz="0" w:space="0" w:color="auto"/>
                <w:right w:val="none" w:sz="0" w:space="0" w:color="auto"/>
              </w:divBdr>
            </w:div>
            <w:div w:id="276987481">
              <w:marLeft w:val="0"/>
              <w:marRight w:val="0"/>
              <w:marTop w:val="0"/>
              <w:marBottom w:val="0"/>
              <w:divBdr>
                <w:top w:val="none" w:sz="0" w:space="0" w:color="auto"/>
                <w:left w:val="none" w:sz="0" w:space="0" w:color="auto"/>
                <w:bottom w:val="none" w:sz="0" w:space="0" w:color="auto"/>
                <w:right w:val="none" w:sz="0" w:space="0" w:color="auto"/>
              </w:divBdr>
            </w:div>
            <w:div w:id="1371301864">
              <w:marLeft w:val="0"/>
              <w:marRight w:val="0"/>
              <w:marTop w:val="0"/>
              <w:marBottom w:val="0"/>
              <w:divBdr>
                <w:top w:val="none" w:sz="0" w:space="0" w:color="auto"/>
                <w:left w:val="none" w:sz="0" w:space="0" w:color="auto"/>
                <w:bottom w:val="none" w:sz="0" w:space="0" w:color="auto"/>
                <w:right w:val="none" w:sz="0" w:space="0" w:color="auto"/>
              </w:divBdr>
            </w:div>
            <w:div w:id="1153335238">
              <w:marLeft w:val="0"/>
              <w:marRight w:val="0"/>
              <w:marTop w:val="0"/>
              <w:marBottom w:val="0"/>
              <w:divBdr>
                <w:top w:val="none" w:sz="0" w:space="0" w:color="auto"/>
                <w:left w:val="none" w:sz="0" w:space="0" w:color="auto"/>
                <w:bottom w:val="none" w:sz="0" w:space="0" w:color="auto"/>
                <w:right w:val="none" w:sz="0" w:space="0" w:color="auto"/>
              </w:divBdr>
            </w:div>
            <w:div w:id="36780187">
              <w:marLeft w:val="0"/>
              <w:marRight w:val="0"/>
              <w:marTop w:val="0"/>
              <w:marBottom w:val="0"/>
              <w:divBdr>
                <w:top w:val="none" w:sz="0" w:space="0" w:color="auto"/>
                <w:left w:val="none" w:sz="0" w:space="0" w:color="auto"/>
                <w:bottom w:val="none" w:sz="0" w:space="0" w:color="auto"/>
                <w:right w:val="none" w:sz="0" w:space="0" w:color="auto"/>
              </w:divBdr>
            </w:div>
            <w:div w:id="593711096">
              <w:marLeft w:val="0"/>
              <w:marRight w:val="0"/>
              <w:marTop w:val="0"/>
              <w:marBottom w:val="0"/>
              <w:divBdr>
                <w:top w:val="none" w:sz="0" w:space="0" w:color="auto"/>
                <w:left w:val="none" w:sz="0" w:space="0" w:color="auto"/>
                <w:bottom w:val="none" w:sz="0" w:space="0" w:color="auto"/>
                <w:right w:val="none" w:sz="0" w:space="0" w:color="auto"/>
              </w:divBdr>
            </w:div>
            <w:div w:id="187565202">
              <w:marLeft w:val="0"/>
              <w:marRight w:val="0"/>
              <w:marTop w:val="0"/>
              <w:marBottom w:val="0"/>
              <w:divBdr>
                <w:top w:val="none" w:sz="0" w:space="0" w:color="auto"/>
                <w:left w:val="none" w:sz="0" w:space="0" w:color="auto"/>
                <w:bottom w:val="none" w:sz="0" w:space="0" w:color="auto"/>
                <w:right w:val="none" w:sz="0" w:space="0" w:color="auto"/>
              </w:divBdr>
            </w:div>
            <w:div w:id="1607886344">
              <w:marLeft w:val="0"/>
              <w:marRight w:val="0"/>
              <w:marTop w:val="0"/>
              <w:marBottom w:val="0"/>
              <w:divBdr>
                <w:top w:val="none" w:sz="0" w:space="0" w:color="auto"/>
                <w:left w:val="none" w:sz="0" w:space="0" w:color="auto"/>
                <w:bottom w:val="none" w:sz="0" w:space="0" w:color="auto"/>
                <w:right w:val="none" w:sz="0" w:space="0" w:color="auto"/>
              </w:divBdr>
            </w:div>
            <w:div w:id="2050565393">
              <w:marLeft w:val="0"/>
              <w:marRight w:val="0"/>
              <w:marTop w:val="0"/>
              <w:marBottom w:val="0"/>
              <w:divBdr>
                <w:top w:val="none" w:sz="0" w:space="0" w:color="auto"/>
                <w:left w:val="none" w:sz="0" w:space="0" w:color="auto"/>
                <w:bottom w:val="none" w:sz="0" w:space="0" w:color="auto"/>
                <w:right w:val="none" w:sz="0" w:space="0" w:color="auto"/>
              </w:divBdr>
            </w:div>
            <w:div w:id="446778531">
              <w:marLeft w:val="0"/>
              <w:marRight w:val="0"/>
              <w:marTop w:val="0"/>
              <w:marBottom w:val="0"/>
              <w:divBdr>
                <w:top w:val="none" w:sz="0" w:space="0" w:color="auto"/>
                <w:left w:val="none" w:sz="0" w:space="0" w:color="auto"/>
                <w:bottom w:val="none" w:sz="0" w:space="0" w:color="auto"/>
                <w:right w:val="none" w:sz="0" w:space="0" w:color="auto"/>
              </w:divBdr>
            </w:div>
            <w:div w:id="432483083">
              <w:marLeft w:val="0"/>
              <w:marRight w:val="0"/>
              <w:marTop w:val="0"/>
              <w:marBottom w:val="0"/>
              <w:divBdr>
                <w:top w:val="none" w:sz="0" w:space="0" w:color="auto"/>
                <w:left w:val="none" w:sz="0" w:space="0" w:color="auto"/>
                <w:bottom w:val="none" w:sz="0" w:space="0" w:color="auto"/>
                <w:right w:val="none" w:sz="0" w:space="0" w:color="auto"/>
              </w:divBdr>
            </w:div>
            <w:div w:id="1501461877">
              <w:marLeft w:val="0"/>
              <w:marRight w:val="0"/>
              <w:marTop w:val="0"/>
              <w:marBottom w:val="0"/>
              <w:divBdr>
                <w:top w:val="none" w:sz="0" w:space="0" w:color="auto"/>
                <w:left w:val="none" w:sz="0" w:space="0" w:color="auto"/>
                <w:bottom w:val="none" w:sz="0" w:space="0" w:color="auto"/>
                <w:right w:val="none" w:sz="0" w:space="0" w:color="auto"/>
              </w:divBdr>
            </w:div>
            <w:div w:id="448668198">
              <w:marLeft w:val="0"/>
              <w:marRight w:val="0"/>
              <w:marTop w:val="0"/>
              <w:marBottom w:val="0"/>
              <w:divBdr>
                <w:top w:val="none" w:sz="0" w:space="0" w:color="auto"/>
                <w:left w:val="none" w:sz="0" w:space="0" w:color="auto"/>
                <w:bottom w:val="none" w:sz="0" w:space="0" w:color="auto"/>
                <w:right w:val="none" w:sz="0" w:space="0" w:color="auto"/>
              </w:divBdr>
            </w:div>
            <w:div w:id="513542219">
              <w:marLeft w:val="0"/>
              <w:marRight w:val="0"/>
              <w:marTop w:val="0"/>
              <w:marBottom w:val="0"/>
              <w:divBdr>
                <w:top w:val="none" w:sz="0" w:space="0" w:color="auto"/>
                <w:left w:val="none" w:sz="0" w:space="0" w:color="auto"/>
                <w:bottom w:val="none" w:sz="0" w:space="0" w:color="auto"/>
                <w:right w:val="none" w:sz="0" w:space="0" w:color="auto"/>
              </w:divBdr>
            </w:div>
            <w:div w:id="968436983">
              <w:marLeft w:val="0"/>
              <w:marRight w:val="0"/>
              <w:marTop w:val="0"/>
              <w:marBottom w:val="0"/>
              <w:divBdr>
                <w:top w:val="none" w:sz="0" w:space="0" w:color="auto"/>
                <w:left w:val="none" w:sz="0" w:space="0" w:color="auto"/>
                <w:bottom w:val="none" w:sz="0" w:space="0" w:color="auto"/>
                <w:right w:val="none" w:sz="0" w:space="0" w:color="auto"/>
              </w:divBdr>
            </w:div>
            <w:div w:id="437409156">
              <w:marLeft w:val="0"/>
              <w:marRight w:val="0"/>
              <w:marTop w:val="0"/>
              <w:marBottom w:val="0"/>
              <w:divBdr>
                <w:top w:val="none" w:sz="0" w:space="0" w:color="auto"/>
                <w:left w:val="none" w:sz="0" w:space="0" w:color="auto"/>
                <w:bottom w:val="none" w:sz="0" w:space="0" w:color="auto"/>
                <w:right w:val="none" w:sz="0" w:space="0" w:color="auto"/>
              </w:divBdr>
            </w:div>
            <w:div w:id="1547914061">
              <w:marLeft w:val="0"/>
              <w:marRight w:val="0"/>
              <w:marTop w:val="0"/>
              <w:marBottom w:val="0"/>
              <w:divBdr>
                <w:top w:val="none" w:sz="0" w:space="0" w:color="auto"/>
                <w:left w:val="none" w:sz="0" w:space="0" w:color="auto"/>
                <w:bottom w:val="none" w:sz="0" w:space="0" w:color="auto"/>
                <w:right w:val="none" w:sz="0" w:space="0" w:color="auto"/>
              </w:divBdr>
            </w:div>
            <w:div w:id="1807772499">
              <w:marLeft w:val="0"/>
              <w:marRight w:val="0"/>
              <w:marTop w:val="0"/>
              <w:marBottom w:val="0"/>
              <w:divBdr>
                <w:top w:val="none" w:sz="0" w:space="0" w:color="auto"/>
                <w:left w:val="none" w:sz="0" w:space="0" w:color="auto"/>
                <w:bottom w:val="none" w:sz="0" w:space="0" w:color="auto"/>
                <w:right w:val="none" w:sz="0" w:space="0" w:color="auto"/>
              </w:divBdr>
            </w:div>
            <w:div w:id="1788811587">
              <w:marLeft w:val="0"/>
              <w:marRight w:val="0"/>
              <w:marTop w:val="0"/>
              <w:marBottom w:val="0"/>
              <w:divBdr>
                <w:top w:val="none" w:sz="0" w:space="0" w:color="auto"/>
                <w:left w:val="none" w:sz="0" w:space="0" w:color="auto"/>
                <w:bottom w:val="none" w:sz="0" w:space="0" w:color="auto"/>
                <w:right w:val="none" w:sz="0" w:space="0" w:color="auto"/>
              </w:divBdr>
            </w:div>
            <w:div w:id="1051540840">
              <w:marLeft w:val="0"/>
              <w:marRight w:val="0"/>
              <w:marTop w:val="0"/>
              <w:marBottom w:val="0"/>
              <w:divBdr>
                <w:top w:val="none" w:sz="0" w:space="0" w:color="auto"/>
                <w:left w:val="none" w:sz="0" w:space="0" w:color="auto"/>
                <w:bottom w:val="none" w:sz="0" w:space="0" w:color="auto"/>
                <w:right w:val="none" w:sz="0" w:space="0" w:color="auto"/>
              </w:divBdr>
            </w:div>
            <w:div w:id="1625230357">
              <w:marLeft w:val="0"/>
              <w:marRight w:val="0"/>
              <w:marTop w:val="0"/>
              <w:marBottom w:val="0"/>
              <w:divBdr>
                <w:top w:val="none" w:sz="0" w:space="0" w:color="auto"/>
                <w:left w:val="none" w:sz="0" w:space="0" w:color="auto"/>
                <w:bottom w:val="none" w:sz="0" w:space="0" w:color="auto"/>
                <w:right w:val="none" w:sz="0" w:space="0" w:color="auto"/>
              </w:divBdr>
            </w:div>
            <w:div w:id="181164764">
              <w:marLeft w:val="0"/>
              <w:marRight w:val="0"/>
              <w:marTop w:val="0"/>
              <w:marBottom w:val="0"/>
              <w:divBdr>
                <w:top w:val="none" w:sz="0" w:space="0" w:color="auto"/>
                <w:left w:val="none" w:sz="0" w:space="0" w:color="auto"/>
                <w:bottom w:val="none" w:sz="0" w:space="0" w:color="auto"/>
                <w:right w:val="none" w:sz="0" w:space="0" w:color="auto"/>
              </w:divBdr>
            </w:div>
            <w:div w:id="1361785243">
              <w:marLeft w:val="0"/>
              <w:marRight w:val="0"/>
              <w:marTop w:val="0"/>
              <w:marBottom w:val="0"/>
              <w:divBdr>
                <w:top w:val="none" w:sz="0" w:space="0" w:color="auto"/>
                <w:left w:val="none" w:sz="0" w:space="0" w:color="auto"/>
                <w:bottom w:val="none" w:sz="0" w:space="0" w:color="auto"/>
                <w:right w:val="none" w:sz="0" w:space="0" w:color="auto"/>
              </w:divBdr>
            </w:div>
            <w:div w:id="521091500">
              <w:marLeft w:val="0"/>
              <w:marRight w:val="0"/>
              <w:marTop w:val="0"/>
              <w:marBottom w:val="0"/>
              <w:divBdr>
                <w:top w:val="none" w:sz="0" w:space="0" w:color="auto"/>
                <w:left w:val="none" w:sz="0" w:space="0" w:color="auto"/>
                <w:bottom w:val="none" w:sz="0" w:space="0" w:color="auto"/>
                <w:right w:val="none" w:sz="0" w:space="0" w:color="auto"/>
              </w:divBdr>
            </w:div>
            <w:div w:id="337125825">
              <w:marLeft w:val="0"/>
              <w:marRight w:val="0"/>
              <w:marTop w:val="0"/>
              <w:marBottom w:val="0"/>
              <w:divBdr>
                <w:top w:val="none" w:sz="0" w:space="0" w:color="auto"/>
                <w:left w:val="none" w:sz="0" w:space="0" w:color="auto"/>
                <w:bottom w:val="none" w:sz="0" w:space="0" w:color="auto"/>
                <w:right w:val="none" w:sz="0" w:space="0" w:color="auto"/>
              </w:divBdr>
            </w:div>
            <w:div w:id="1796412890">
              <w:marLeft w:val="0"/>
              <w:marRight w:val="0"/>
              <w:marTop w:val="0"/>
              <w:marBottom w:val="0"/>
              <w:divBdr>
                <w:top w:val="none" w:sz="0" w:space="0" w:color="auto"/>
                <w:left w:val="none" w:sz="0" w:space="0" w:color="auto"/>
                <w:bottom w:val="none" w:sz="0" w:space="0" w:color="auto"/>
                <w:right w:val="none" w:sz="0" w:space="0" w:color="auto"/>
              </w:divBdr>
            </w:div>
            <w:div w:id="1279068306">
              <w:marLeft w:val="0"/>
              <w:marRight w:val="0"/>
              <w:marTop w:val="0"/>
              <w:marBottom w:val="0"/>
              <w:divBdr>
                <w:top w:val="none" w:sz="0" w:space="0" w:color="auto"/>
                <w:left w:val="none" w:sz="0" w:space="0" w:color="auto"/>
                <w:bottom w:val="none" w:sz="0" w:space="0" w:color="auto"/>
                <w:right w:val="none" w:sz="0" w:space="0" w:color="auto"/>
              </w:divBdr>
            </w:div>
            <w:div w:id="1263300935">
              <w:marLeft w:val="0"/>
              <w:marRight w:val="0"/>
              <w:marTop w:val="0"/>
              <w:marBottom w:val="0"/>
              <w:divBdr>
                <w:top w:val="none" w:sz="0" w:space="0" w:color="auto"/>
                <w:left w:val="none" w:sz="0" w:space="0" w:color="auto"/>
                <w:bottom w:val="none" w:sz="0" w:space="0" w:color="auto"/>
                <w:right w:val="none" w:sz="0" w:space="0" w:color="auto"/>
              </w:divBdr>
            </w:div>
            <w:div w:id="1390038631">
              <w:marLeft w:val="0"/>
              <w:marRight w:val="0"/>
              <w:marTop w:val="0"/>
              <w:marBottom w:val="0"/>
              <w:divBdr>
                <w:top w:val="none" w:sz="0" w:space="0" w:color="auto"/>
                <w:left w:val="none" w:sz="0" w:space="0" w:color="auto"/>
                <w:bottom w:val="none" w:sz="0" w:space="0" w:color="auto"/>
                <w:right w:val="none" w:sz="0" w:space="0" w:color="auto"/>
              </w:divBdr>
            </w:div>
            <w:div w:id="1702783788">
              <w:marLeft w:val="0"/>
              <w:marRight w:val="0"/>
              <w:marTop w:val="0"/>
              <w:marBottom w:val="0"/>
              <w:divBdr>
                <w:top w:val="none" w:sz="0" w:space="0" w:color="auto"/>
                <w:left w:val="none" w:sz="0" w:space="0" w:color="auto"/>
                <w:bottom w:val="none" w:sz="0" w:space="0" w:color="auto"/>
                <w:right w:val="none" w:sz="0" w:space="0" w:color="auto"/>
              </w:divBdr>
            </w:div>
            <w:div w:id="365524339">
              <w:marLeft w:val="0"/>
              <w:marRight w:val="0"/>
              <w:marTop w:val="0"/>
              <w:marBottom w:val="0"/>
              <w:divBdr>
                <w:top w:val="none" w:sz="0" w:space="0" w:color="auto"/>
                <w:left w:val="none" w:sz="0" w:space="0" w:color="auto"/>
                <w:bottom w:val="none" w:sz="0" w:space="0" w:color="auto"/>
                <w:right w:val="none" w:sz="0" w:space="0" w:color="auto"/>
              </w:divBdr>
            </w:div>
            <w:div w:id="1535344008">
              <w:marLeft w:val="0"/>
              <w:marRight w:val="0"/>
              <w:marTop w:val="0"/>
              <w:marBottom w:val="0"/>
              <w:divBdr>
                <w:top w:val="none" w:sz="0" w:space="0" w:color="auto"/>
                <w:left w:val="none" w:sz="0" w:space="0" w:color="auto"/>
                <w:bottom w:val="none" w:sz="0" w:space="0" w:color="auto"/>
                <w:right w:val="none" w:sz="0" w:space="0" w:color="auto"/>
              </w:divBdr>
            </w:div>
            <w:div w:id="121119883">
              <w:marLeft w:val="0"/>
              <w:marRight w:val="0"/>
              <w:marTop w:val="0"/>
              <w:marBottom w:val="0"/>
              <w:divBdr>
                <w:top w:val="none" w:sz="0" w:space="0" w:color="auto"/>
                <w:left w:val="none" w:sz="0" w:space="0" w:color="auto"/>
                <w:bottom w:val="none" w:sz="0" w:space="0" w:color="auto"/>
                <w:right w:val="none" w:sz="0" w:space="0" w:color="auto"/>
              </w:divBdr>
            </w:div>
            <w:div w:id="242571417">
              <w:marLeft w:val="0"/>
              <w:marRight w:val="0"/>
              <w:marTop w:val="0"/>
              <w:marBottom w:val="0"/>
              <w:divBdr>
                <w:top w:val="none" w:sz="0" w:space="0" w:color="auto"/>
                <w:left w:val="none" w:sz="0" w:space="0" w:color="auto"/>
                <w:bottom w:val="none" w:sz="0" w:space="0" w:color="auto"/>
                <w:right w:val="none" w:sz="0" w:space="0" w:color="auto"/>
              </w:divBdr>
            </w:div>
            <w:div w:id="420100717">
              <w:marLeft w:val="0"/>
              <w:marRight w:val="0"/>
              <w:marTop w:val="0"/>
              <w:marBottom w:val="0"/>
              <w:divBdr>
                <w:top w:val="none" w:sz="0" w:space="0" w:color="auto"/>
                <w:left w:val="none" w:sz="0" w:space="0" w:color="auto"/>
                <w:bottom w:val="none" w:sz="0" w:space="0" w:color="auto"/>
                <w:right w:val="none" w:sz="0" w:space="0" w:color="auto"/>
              </w:divBdr>
            </w:div>
            <w:div w:id="35350175">
              <w:marLeft w:val="0"/>
              <w:marRight w:val="0"/>
              <w:marTop w:val="0"/>
              <w:marBottom w:val="0"/>
              <w:divBdr>
                <w:top w:val="none" w:sz="0" w:space="0" w:color="auto"/>
                <w:left w:val="none" w:sz="0" w:space="0" w:color="auto"/>
                <w:bottom w:val="none" w:sz="0" w:space="0" w:color="auto"/>
                <w:right w:val="none" w:sz="0" w:space="0" w:color="auto"/>
              </w:divBdr>
            </w:div>
            <w:div w:id="2024435267">
              <w:marLeft w:val="0"/>
              <w:marRight w:val="0"/>
              <w:marTop w:val="0"/>
              <w:marBottom w:val="0"/>
              <w:divBdr>
                <w:top w:val="none" w:sz="0" w:space="0" w:color="auto"/>
                <w:left w:val="none" w:sz="0" w:space="0" w:color="auto"/>
                <w:bottom w:val="none" w:sz="0" w:space="0" w:color="auto"/>
                <w:right w:val="none" w:sz="0" w:space="0" w:color="auto"/>
              </w:divBdr>
            </w:div>
            <w:div w:id="549611808">
              <w:marLeft w:val="0"/>
              <w:marRight w:val="0"/>
              <w:marTop w:val="0"/>
              <w:marBottom w:val="0"/>
              <w:divBdr>
                <w:top w:val="none" w:sz="0" w:space="0" w:color="auto"/>
                <w:left w:val="none" w:sz="0" w:space="0" w:color="auto"/>
                <w:bottom w:val="none" w:sz="0" w:space="0" w:color="auto"/>
                <w:right w:val="none" w:sz="0" w:space="0" w:color="auto"/>
              </w:divBdr>
            </w:div>
            <w:div w:id="101919215">
              <w:marLeft w:val="0"/>
              <w:marRight w:val="0"/>
              <w:marTop w:val="0"/>
              <w:marBottom w:val="0"/>
              <w:divBdr>
                <w:top w:val="none" w:sz="0" w:space="0" w:color="auto"/>
                <w:left w:val="none" w:sz="0" w:space="0" w:color="auto"/>
                <w:bottom w:val="none" w:sz="0" w:space="0" w:color="auto"/>
                <w:right w:val="none" w:sz="0" w:space="0" w:color="auto"/>
              </w:divBdr>
            </w:div>
            <w:div w:id="1006858468">
              <w:marLeft w:val="0"/>
              <w:marRight w:val="0"/>
              <w:marTop w:val="0"/>
              <w:marBottom w:val="0"/>
              <w:divBdr>
                <w:top w:val="none" w:sz="0" w:space="0" w:color="auto"/>
                <w:left w:val="none" w:sz="0" w:space="0" w:color="auto"/>
                <w:bottom w:val="none" w:sz="0" w:space="0" w:color="auto"/>
                <w:right w:val="none" w:sz="0" w:space="0" w:color="auto"/>
              </w:divBdr>
            </w:div>
            <w:div w:id="1981034059">
              <w:marLeft w:val="0"/>
              <w:marRight w:val="0"/>
              <w:marTop w:val="0"/>
              <w:marBottom w:val="0"/>
              <w:divBdr>
                <w:top w:val="none" w:sz="0" w:space="0" w:color="auto"/>
                <w:left w:val="none" w:sz="0" w:space="0" w:color="auto"/>
                <w:bottom w:val="none" w:sz="0" w:space="0" w:color="auto"/>
                <w:right w:val="none" w:sz="0" w:space="0" w:color="auto"/>
              </w:divBdr>
            </w:div>
            <w:div w:id="100999946">
              <w:marLeft w:val="0"/>
              <w:marRight w:val="0"/>
              <w:marTop w:val="0"/>
              <w:marBottom w:val="0"/>
              <w:divBdr>
                <w:top w:val="none" w:sz="0" w:space="0" w:color="auto"/>
                <w:left w:val="none" w:sz="0" w:space="0" w:color="auto"/>
                <w:bottom w:val="none" w:sz="0" w:space="0" w:color="auto"/>
                <w:right w:val="none" w:sz="0" w:space="0" w:color="auto"/>
              </w:divBdr>
            </w:div>
            <w:div w:id="1254170147">
              <w:marLeft w:val="0"/>
              <w:marRight w:val="0"/>
              <w:marTop w:val="0"/>
              <w:marBottom w:val="0"/>
              <w:divBdr>
                <w:top w:val="none" w:sz="0" w:space="0" w:color="auto"/>
                <w:left w:val="none" w:sz="0" w:space="0" w:color="auto"/>
                <w:bottom w:val="none" w:sz="0" w:space="0" w:color="auto"/>
                <w:right w:val="none" w:sz="0" w:space="0" w:color="auto"/>
              </w:divBdr>
            </w:div>
            <w:div w:id="1002393019">
              <w:marLeft w:val="0"/>
              <w:marRight w:val="0"/>
              <w:marTop w:val="0"/>
              <w:marBottom w:val="0"/>
              <w:divBdr>
                <w:top w:val="none" w:sz="0" w:space="0" w:color="auto"/>
                <w:left w:val="none" w:sz="0" w:space="0" w:color="auto"/>
                <w:bottom w:val="none" w:sz="0" w:space="0" w:color="auto"/>
                <w:right w:val="none" w:sz="0" w:space="0" w:color="auto"/>
              </w:divBdr>
            </w:div>
            <w:div w:id="776483407">
              <w:marLeft w:val="0"/>
              <w:marRight w:val="0"/>
              <w:marTop w:val="0"/>
              <w:marBottom w:val="0"/>
              <w:divBdr>
                <w:top w:val="none" w:sz="0" w:space="0" w:color="auto"/>
                <w:left w:val="none" w:sz="0" w:space="0" w:color="auto"/>
                <w:bottom w:val="none" w:sz="0" w:space="0" w:color="auto"/>
                <w:right w:val="none" w:sz="0" w:space="0" w:color="auto"/>
              </w:divBdr>
            </w:div>
            <w:div w:id="177161935">
              <w:marLeft w:val="0"/>
              <w:marRight w:val="0"/>
              <w:marTop w:val="0"/>
              <w:marBottom w:val="0"/>
              <w:divBdr>
                <w:top w:val="none" w:sz="0" w:space="0" w:color="auto"/>
                <w:left w:val="none" w:sz="0" w:space="0" w:color="auto"/>
                <w:bottom w:val="none" w:sz="0" w:space="0" w:color="auto"/>
                <w:right w:val="none" w:sz="0" w:space="0" w:color="auto"/>
              </w:divBdr>
            </w:div>
            <w:div w:id="539635558">
              <w:marLeft w:val="0"/>
              <w:marRight w:val="0"/>
              <w:marTop w:val="0"/>
              <w:marBottom w:val="0"/>
              <w:divBdr>
                <w:top w:val="none" w:sz="0" w:space="0" w:color="auto"/>
                <w:left w:val="none" w:sz="0" w:space="0" w:color="auto"/>
                <w:bottom w:val="none" w:sz="0" w:space="0" w:color="auto"/>
                <w:right w:val="none" w:sz="0" w:space="0" w:color="auto"/>
              </w:divBdr>
            </w:div>
            <w:div w:id="2062359102">
              <w:marLeft w:val="0"/>
              <w:marRight w:val="0"/>
              <w:marTop w:val="0"/>
              <w:marBottom w:val="0"/>
              <w:divBdr>
                <w:top w:val="none" w:sz="0" w:space="0" w:color="auto"/>
                <w:left w:val="none" w:sz="0" w:space="0" w:color="auto"/>
                <w:bottom w:val="none" w:sz="0" w:space="0" w:color="auto"/>
                <w:right w:val="none" w:sz="0" w:space="0" w:color="auto"/>
              </w:divBdr>
            </w:div>
            <w:div w:id="980572325">
              <w:marLeft w:val="0"/>
              <w:marRight w:val="0"/>
              <w:marTop w:val="0"/>
              <w:marBottom w:val="0"/>
              <w:divBdr>
                <w:top w:val="none" w:sz="0" w:space="0" w:color="auto"/>
                <w:left w:val="none" w:sz="0" w:space="0" w:color="auto"/>
                <w:bottom w:val="none" w:sz="0" w:space="0" w:color="auto"/>
                <w:right w:val="none" w:sz="0" w:space="0" w:color="auto"/>
              </w:divBdr>
            </w:div>
            <w:div w:id="1524634773">
              <w:marLeft w:val="0"/>
              <w:marRight w:val="0"/>
              <w:marTop w:val="0"/>
              <w:marBottom w:val="0"/>
              <w:divBdr>
                <w:top w:val="none" w:sz="0" w:space="0" w:color="auto"/>
                <w:left w:val="none" w:sz="0" w:space="0" w:color="auto"/>
                <w:bottom w:val="none" w:sz="0" w:space="0" w:color="auto"/>
                <w:right w:val="none" w:sz="0" w:space="0" w:color="auto"/>
              </w:divBdr>
            </w:div>
            <w:div w:id="690649817">
              <w:marLeft w:val="0"/>
              <w:marRight w:val="0"/>
              <w:marTop w:val="0"/>
              <w:marBottom w:val="0"/>
              <w:divBdr>
                <w:top w:val="none" w:sz="0" w:space="0" w:color="auto"/>
                <w:left w:val="none" w:sz="0" w:space="0" w:color="auto"/>
                <w:bottom w:val="none" w:sz="0" w:space="0" w:color="auto"/>
                <w:right w:val="none" w:sz="0" w:space="0" w:color="auto"/>
              </w:divBdr>
            </w:div>
            <w:div w:id="37320779">
              <w:marLeft w:val="0"/>
              <w:marRight w:val="0"/>
              <w:marTop w:val="0"/>
              <w:marBottom w:val="0"/>
              <w:divBdr>
                <w:top w:val="none" w:sz="0" w:space="0" w:color="auto"/>
                <w:left w:val="none" w:sz="0" w:space="0" w:color="auto"/>
                <w:bottom w:val="none" w:sz="0" w:space="0" w:color="auto"/>
                <w:right w:val="none" w:sz="0" w:space="0" w:color="auto"/>
              </w:divBdr>
            </w:div>
            <w:div w:id="329141767">
              <w:marLeft w:val="0"/>
              <w:marRight w:val="0"/>
              <w:marTop w:val="0"/>
              <w:marBottom w:val="0"/>
              <w:divBdr>
                <w:top w:val="none" w:sz="0" w:space="0" w:color="auto"/>
                <w:left w:val="none" w:sz="0" w:space="0" w:color="auto"/>
                <w:bottom w:val="none" w:sz="0" w:space="0" w:color="auto"/>
                <w:right w:val="none" w:sz="0" w:space="0" w:color="auto"/>
              </w:divBdr>
            </w:div>
            <w:div w:id="122231258">
              <w:marLeft w:val="0"/>
              <w:marRight w:val="0"/>
              <w:marTop w:val="0"/>
              <w:marBottom w:val="0"/>
              <w:divBdr>
                <w:top w:val="none" w:sz="0" w:space="0" w:color="auto"/>
                <w:left w:val="none" w:sz="0" w:space="0" w:color="auto"/>
                <w:bottom w:val="none" w:sz="0" w:space="0" w:color="auto"/>
                <w:right w:val="none" w:sz="0" w:space="0" w:color="auto"/>
              </w:divBdr>
            </w:div>
            <w:div w:id="1463838823">
              <w:marLeft w:val="0"/>
              <w:marRight w:val="0"/>
              <w:marTop w:val="0"/>
              <w:marBottom w:val="0"/>
              <w:divBdr>
                <w:top w:val="none" w:sz="0" w:space="0" w:color="auto"/>
                <w:left w:val="none" w:sz="0" w:space="0" w:color="auto"/>
                <w:bottom w:val="none" w:sz="0" w:space="0" w:color="auto"/>
                <w:right w:val="none" w:sz="0" w:space="0" w:color="auto"/>
              </w:divBdr>
            </w:div>
            <w:div w:id="1680695703">
              <w:marLeft w:val="0"/>
              <w:marRight w:val="0"/>
              <w:marTop w:val="0"/>
              <w:marBottom w:val="0"/>
              <w:divBdr>
                <w:top w:val="none" w:sz="0" w:space="0" w:color="auto"/>
                <w:left w:val="none" w:sz="0" w:space="0" w:color="auto"/>
                <w:bottom w:val="none" w:sz="0" w:space="0" w:color="auto"/>
                <w:right w:val="none" w:sz="0" w:space="0" w:color="auto"/>
              </w:divBdr>
            </w:div>
            <w:div w:id="172427629">
              <w:marLeft w:val="0"/>
              <w:marRight w:val="0"/>
              <w:marTop w:val="0"/>
              <w:marBottom w:val="0"/>
              <w:divBdr>
                <w:top w:val="none" w:sz="0" w:space="0" w:color="auto"/>
                <w:left w:val="none" w:sz="0" w:space="0" w:color="auto"/>
                <w:bottom w:val="none" w:sz="0" w:space="0" w:color="auto"/>
                <w:right w:val="none" w:sz="0" w:space="0" w:color="auto"/>
              </w:divBdr>
            </w:div>
            <w:div w:id="360056219">
              <w:marLeft w:val="0"/>
              <w:marRight w:val="0"/>
              <w:marTop w:val="0"/>
              <w:marBottom w:val="0"/>
              <w:divBdr>
                <w:top w:val="none" w:sz="0" w:space="0" w:color="auto"/>
                <w:left w:val="none" w:sz="0" w:space="0" w:color="auto"/>
                <w:bottom w:val="none" w:sz="0" w:space="0" w:color="auto"/>
                <w:right w:val="none" w:sz="0" w:space="0" w:color="auto"/>
              </w:divBdr>
            </w:div>
            <w:div w:id="153571887">
              <w:marLeft w:val="0"/>
              <w:marRight w:val="0"/>
              <w:marTop w:val="0"/>
              <w:marBottom w:val="0"/>
              <w:divBdr>
                <w:top w:val="none" w:sz="0" w:space="0" w:color="auto"/>
                <w:left w:val="none" w:sz="0" w:space="0" w:color="auto"/>
                <w:bottom w:val="none" w:sz="0" w:space="0" w:color="auto"/>
                <w:right w:val="none" w:sz="0" w:space="0" w:color="auto"/>
              </w:divBdr>
            </w:div>
            <w:div w:id="1936861256">
              <w:marLeft w:val="0"/>
              <w:marRight w:val="0"/>
              <w:marTop w:val="0"/>
              <w:marBottom w:val="0"/>
              <w:divBdr>
                <w:top w:val="none" w:sz="0" w:space="0" w:color="auto"/>
                <w:left w:val="none" w:sz="0" w:space="0" w:color="auto"/>
                <w:bottom w:val="none" w:sz="0" w:space="0" w:color="auto"/>
                <w:right w:val="none" w:sz="0" w:space="0" w:color="auto"/>
              </w:divBdr>
            </w:div>
            <w:div w:id="1475368388">
              <w:marLeft w:val="0"/>
              <w:marRight w:val="0"/>
              <w:marTop w:val="0"/>
              <w:marBottom w:val="0"/>
              <w:divBdr>
                <w:top w:val="none" w:sz="0" w:space="0" w:color="auto"/>
                <w:left w:val="none" w:sz="0" w:space="0" w:color="auto"/>
                <w:bottom w:val="none" w:sz="0" w:space="0" w:color="auto"/>
                <w:right w:val="none" w:sz="0" w:space="0" w:color="auto"/>
              </w:divBdr>
            </w:div>
            <w:div w:id="1906723991">
              <w:marLeft w:val="0"/>
              <w:marRight w:val="0"/>
              <w:marTop w:val="0"/>
              <w:marBottom w:val="0"/>
              <w:divBdr>
                <w:top w:val="none" w:sz="0" w:space="0" w:color="auto"/>
                <w:left w:val="none" w:sz="0" w:space="0" w:color="auto"/>
                <w:bottom w:val="none" w:sz="0" w:space="0" w:color="auto"/>
                <w:right w:val="none" w:sz="0" w:space="0" w:color="auto"/>
              </w:divBdr>
            </w:div>
            <w:div w:id="1418017683">
              <w:marLeft w:val="0"/>
              <w:marRight w:val="0"/>
              <w:marTop w:val="0"/>
              <w:marBottom w:val="0"/>
              <w:divBdr>
                <w:top w:val="none" w:sz="0" w:space="0" w:color="auto"/>
                <w:left w:val="none" w:sz="0" w:space="0" w:color="auto"/>
                <w:bottom w:val="none" w:sz="0" w:space="0" w:color="auto"/>
                <w:right w:val="none" w:sz="0" w:space="0" w:color="auto"/>
              </w:divBdr>
            </w:div>
            <w:div w:id="274751651">
              <w:marLeft w:val="0"/>
              <w:marRight w:val="0"/>
              <w:marTop w:val="0"/>
              <w:marBottom w:val="0"/>
              <w:divBdr>
                <w:top w:val="none" w:sz="0" w:space="0" w:color="auto"/>
                <w:left w:val="none" w:sz="0" w:space="0" w:color="auto"/>
                <w:bottom w:val="none" w:sz="0" w:space="0" w:color="auto"/>
                <w:right w:val="none" w:sz="0" w:space="0" w:color="auto"/>
              </w:divBdr>
            </w:div>
            <w:div w:id="1682127026">
              <w:marLeft w:val="0"/>
              <w:marRight w:val="0"/>
              <w:marTop w:val="0"/>
              <w:marBottom w:val="0"/>
              <w:divBdr>
                <w:top w:val="none" w:sz="0" w:space="0" w:color="auto"/>
                <w:left w:val="none" w:sz="0" w:space="0" w:color="auto"/>
                <w:bottom w:val="none" w:sz="0" w:space="0" w:color="auto"/>
                <w:right w:val="none" w:sz="0" w:space="0" w:color="auto"/>
              </w:divBdr>
            </w:div>
            <w:div w:id="795872218">
              <w:marLeft w:val="0"/>
              <w:marRight w:val="0"/>
              <w:marTop w:val="0"/>
              <w:marBottom w:val="0"/>
              <w:divBdr>
                <w:top w:val="none" w:sz="0" w:space="0" w:color="auto"/>
                <w:left w:val="none" w:sz="0" w:space="0" w:color="auto"/>
                <w:bottom w:val="none" w:sz="0" w:space="0" w:color="auto"/>
                <w:right w:val="none" w:sz="0" w:space="0" w:color="auto"/>
              </w:divBdr>
            </w:div>
            <w:div w:id="1021319528">
              <w:marLeft w:val="0"/>
              <w:marRight w:val="0"/>
              <w:marTop w:val="0"/>
              <w:marBottom w:val="0"/>
              <w:divBdr>
                <w:top w:val="none" w:sz="0" w:space="0" w:color="auto"/>
                <w:left w:val="none" w:sz="0" w:space="0" w:color="auto"/>
                <w:bottom w:val="none" w:sz="0" w:space="0" w:color="auto"/>
                <w:right w:val="none" w:sz="0" w:space="0" w:color="auto"/>
              </w:divBdr>
            </w:div>
            <w:div w:id="1131049478">
              <w:marLeft w:val="0"/>
              <w:marRight w:val="0"/>
              <w:marTop w:val="0"/>
              <w:marBottom w:val="0"/>
              <w:divBdr>
                <w:top w:val="none" w:sz="0" w:space="0" w:color="auto"/>
                <w:left w:val="none" w:sz="0" w:space="0" w:color="auto"/>
                <w:bottom w:val="none" w:sz="0" w:space="0" w:color="auto"/>
                <w:right w:val="none" w:sz="0" w:space="0" w:color="auto"/>
              </w:divBdr>
            </w:div>
            <w:div w:id="2074615803">
              <w:marLeft w:val="0"/>
              <w:marRight w:val="0"/>
              <w:marTop w:val="0"/>
              <w:marBottom w:val="0"/>
              <w:divBdr>
                <w:top w:val="none" w:sz="0" w:space="0" w:color="auto"/>
                <w:left w:val="none" w:sz="0" w:space="0" w:color="auto"/>
                <w:bottom w:val="none" w:sz="0" w:space="0" w:color="auto"/>
                <w:right w:val="none" w:sz="0" w:space="0" w:color="auto"/>
              </w:divBdr>
            </w:div>
            <w:div w:id="1721784244">
              <w:marLeft w:val="0"/>
              <w:marRight w:val="0"/>
              <w:marTop w:val="0"/>
              <w:marBottom w:val="0"/>
              <w:divBdr>
                <w:top w:val="none" w:sz="0" w:space="0" w:color="auto"/>
                <w:left w:val="none" w:sz="0" w:space="0" w:color="auto"/>
                <w:bottom w:val="none" w:sz="0" w:space="0" w:color="auto"/>
                <w:right w:val="none" w:sz="0" w:space="0" w:color="auto"/>
              </w:divBdr>
            </w:div>
            <w:div w:id="860824353">
              <w:marLeft w:val="0"/>
              <w:marRight w:val="0"/>
              <w:marTop w:val="0"/>
              <w:marBottom w:val="0"/>
              <w:divBdr>
                <w:top w:val="none" w:sz="0" w:space="0" w:color="auto"/>
                <w:left w:val="none" w:sz="0" w:space="0" w:color="auto"/>
                <w:bottom w:val="none" w:sz="0" w:space="0" w:color="auto"/>
                <w:right w:val="none" w:sz="0" w:space="0" w:color="auto"/>
              </w:divBdr>
            </w:div>
            <w:div w:id="1283608662">
              <w:marLeft w:val="0"/>
              <w:marRight w:val="0"/>
              <w:marTop w:val="0"/>
              <w:marBottom w:val="0"/>
              <w:divBdr>
                <w:top w:val="none" w:sz="0" w:space="0" w:color="auto"/>
                <w:left w:val="none" w:sz="0" w:space="0" w:color="auto"/>
                <w:bottom w:val="none" w:sz="0" w:space="0" w:color="auto"/>
                <w:right w:val="none" w:sz="0" w:space="0" w:color="auto"/>
              </w:divBdr>
            </w:div>
            <w:div w:id="434525423">
              <w:marLeft w:val="0"/>
              <w:marRight w:val="0"/>
              <w:marTop w:val="0"/>
              <w:marBottom w:val="0"/>
              <w:divBdr>
                <w:top w:val="none" w:sz="0" w:space="0" w:color="auto"/>
                <w:left w:val="none" w:sz="0" w:space="0" w:color="auto"/>
                <w:bottom w:val="none" w:sz="0" w:space="0" w:color="auto"/>
                <w:right w:val="none" w:sz="0" w:space="0" w:color="auto"/>
              </w:divBdr>
            </w:div>
            <w:div w:id="2128742045">
              <w:marLeft w:val="0"/>
              <w:marRight w:val="0"/>
              <w:marTop w:val="0"/>
              <w:marBottom w:val="0"/>
              <w:divBdr>
                <w:top w:val="none" w:sz="0" w:space="0" w:color="auto"/>
                <w:left w:val="none" w:sz="0" w:space="0" w:color="auto"/>
                <w:bottom w:val="none" w:sz="0" w:space="0" w:color="auto"/>
                <w:right w:val="none" w:sz="0" w:space="0" w:color="auto"/>
              </w:divBdr>
            </w:div>
            <w:div w:id="1101489717">
              <w:marLeft w:val="0"/>
              <w:marRight w:val="0"/>
              <w:marTop w:val="0"/>
              <w:marBottom w:val="0"/>
              <w:divBdr>
                <w:top w:val="none" w:sz="0" w:space="0" w:color="auto"/>
                <w:left w:val="none" w:sz="0" w:space="0" w:color="auto"/>
                <w:bottom w:val="none" w:sz="0" w:space="0" w:color="auto"/>
                <w:right w:val="none" w:sz="0" w:space="0" w:color="auto"/>
              </w:divBdr>
            </w:div>
            <w:div w:id="691608876">
              <w:marLeft w:val="0"/>
              <w:marRight w:val="0"/>
              <w:marTop w:val="0"/>
              <w:marBottom w:val="0"/>
              <w:divBdr>
                <w:top w:val="none" w:sz="0" w:space="0" w:color="auto"/>
                <w:left w:val="none" w:sz="0" w:space="0" w:color="auto"/>
                <w:bottom w:val="none" w:sz="0" w:space="0" w:color="auto"/>
                <w:right w:val="none" w:sz="0" w:space="0" w:color="auto"/>
              </w:divBdr>
            </w:div>
            <w:div w:id="980380394">
              <w:marLeft w:val="0"/>
              <w:marRight w:val="0"/>
              <w:marTop w:val="0"/>
              <w:marBottom w:val="0"/>
              <w:divBdr>
                <w:top w:val="none" w:sz="0" w:space="0" w:color="auto"/>
                <w:left w:val="none" w:sz="0" w:space="0" w:color="auto"/>
                <w:bottom w:val="none" w:sz="0" w:space="0" w:color="auto"/>
                <w:right w:val="none" w:sz="0" w:space="0" w:color="auto"/>
              </w:divBdr>
            </w:div>
            <w:div w:id="1115052321">
              <w:marLeft w:val="0"/>
              <w:marRight w:val="0"/>
              <w:marTop w:val="0"/>
              <w:marBottom w:val="0"/>
              <w:divBdr>
                <w:top w:val="none" w:sz="0" w:space="0" w:color="auto"/>
                <w:left w:val="none" w:sz="0" w:space="0" w:color="auto"/>
                <w:bottom w:val="none" w:sz="0" w:space="0" w:color="auto"/>
                <w:right w:val="none" w:sz="0" w:space="0" w:color="auto"/>
              </w:divBdr>
            </w:div>
            <w:div w:id="1667512933">
              <w:marLeft w:val="0"/>
              <w:marRight w:val="0"/>
              <w:marTop w:val="0"/>
              <w:marBottom w:val="0"/>
              <w:divBdr>
                <w:top w:val="none" w:sz="0" w:space="0" w:color="auto"/>
                <w:left w:val="none" w:sz="0" w:space="0" w:color="auto"/>
                <w:bottom w:val="none" w:sz="0" w:space="0" w:color="auto"/>
                <w:right w:val="none" w:sz="0" w:space="0" w:color="auto"/>
              </w:divBdr>
            </w:div>
            <w:div w:id="1217621439">
              <w:marLeft w:val="0"/>
              <w:marRight w:val="0"/>
              <w:marTop w:val="0"/>
              <w:marBottom w:val="0"/>
              <w:divBdr>
                <w:top w:val="none" w:sz="0" w:space="0" w:color="auto"/>
                <w:left w:val="none" w:sz="0" w:space="0" w:color="auto"/>
                <w:bottom w:val="none" w:sz="0" w:space="0" w:color="auto"/>
                <w:right w:val="none" w:sz="0" w:space="0" w:color="auto"/>
              </w:divBdr>
            </w:div>
            <w:div w:id="1625959975">
              <w:marLeft w:val="0"/>
              <w:marRight w:val="0"/>
              <w:marTop w:val="0"/>
              <w:marBottom w:val="0"/>
              <w:divBdr>
                <w:top w:val="none" w:sz="0" w:space="0" w:color="auto"/>
                <w:left w:val="none" w:sz="0" w:space="0" w:color="auto"/>
                <w:bottom w:val="none" w:sz="0" w:space="0" w:color="auto"/>
                <w:right w:val="none" w:sz="0" w:space="0" w:color="auto"/>
              </w:divBdr>
            </w:div>
            <w:div w:id="865364254">
              <w:marLeft w:val="0"/>
              <w:marRight w:val="0"/>
              <w:marTop w:val="0"/>
              <w:marBottom w:val="0"/>
              <w:divBdr>
                <w:top w:val="none" w:sz="0" w:space="0" w:color="auto"/>
                <w:left w:val="none" w:sz="0" w:space="0" w:color="auto"/>
                <w:bottom w:val="none" w:sz="0" w:space="0" w:color="auto"/>
                <w:right w:val="none" w:sz="0" w:space="0" w:color="auto"/>
              </w:divBdr>
            </w:div>
            <w:div w:id="1545167883">
              <w:marLeft w:val="0"/>
              <w:marRight w:val="0"/>
              <w:marTop w:val="0"/>
              <w:marBottom w:val="0"/>
              <w:divBdr>
                <w:top w:val="none" w:sz="0" w:space="0" w:color="auto"/>
                <w:left w:val="none" w:sz="0" w:space="0" w:color="auto"/>
                <w:bottom w:val="none" w:sz="0" w:space="0" w:color="auto"/>
                <w:right w:val="none" w:sz="0" w:space="0" w:color="auto"/>
              </w:divBdr>
            </w:div>
            <w:div w:id="523712317">
              <w:marLeft w:val="0"/>
              <w:marRight w:val="0"/>
              <w:marTop w:val="0"/>
              <w:marBottom w:val="0"/>
              <w:divBdr>
                <w:top w:val="none" w:sz="0" w:space="0" w:color="auto"/>
                <w:left w:val="none" w:sz="0" w:space="0" w:color="auto"/>
                <w:bottom w:val="none" w:sz="0" w:space="0" w:color="auto"/>
                <w:right w:val="none" w:sz="0" w:space="0" w:color="auto"/>
              </w:divBdr>
            </w:div>
            <w:div w:id="814447603">
              <w:marLeft w:val="0"/>
              <w:marRight w:val="0"/>
              <w:marTop w:val="0"/>
              <w:marBottom w:val="0"/>
              <w:divBdr>
                <w:top w:val="none" w:sz="0" w:space="0" w:color="auto"/>
                <w:left w:val="none" w:sz="0" w:space="0" w:color="auto"/>
                <w:bottom w:val="none" w:sz="0" w:space="0" w:color="auto"/>
                <w:right w:val="none" w:sz="0" w:space="0" w:color="auto"/>
              </w:divBdr>
            </w:div>
            <w:div w:id="909075323">
              <w:marLeft w:val="0"/>
              <w:marRight w:val="0"/>
              <w:marTop w:val="0"/>
              <w:marBottom w:val="0"/>
              <w:divBdr>
                <w:top w:val="none" w:sz="0" w:space="0" w:color="auto"/>
                <w:left w:val="none" w:sz="0" w:space="0" w:color="auto"/>
                <w:bottom w:val="none" w:sz="0" w:space="0" w:color="auto"/>
                <w:right w:val="none" w:sz="0" w:space="0" w:color="auto"/>
              </w:divBdr>
            </w:div>
            <w:div w:id="2146850854">
              <w:marLeft w:val="0"/>
              <w:marRight w:val="0"/>
              <w:marTop w:val="0"/>
              <w:marBottom w:val="0"/>
              <w:divBdr>
                <w:top w:val="none" w:sz="0" w:space="0" w:color="auto"/>
                <w:left w:val="none" w:sz="0" w:space="0" w:color="auto"/>
                <w:bottom w:val="none" w:sz="0" w:space="0" w:color="auto"/>
                <w:right w:val="none" w:sz="0" w:space="0" w:color="auto"/>
              </w:divBdr>
            </w:div>
            <w:div w:id="995961201">
              <w:marLeft w:val="0"/>
              <w:marRight w:val="0"/>
              <w:marTop w:val="0"/>
              <w:marBottom w:val="0"/>
              <w:divBdr>
                <w:top w:val="none" w:sz="0" w:space="0" w:color="auto"/>
                <w:left w:val="none" w:sz="0" w:space="0" w:color="auto"/>
                <w:bottom w:val="none" w:sz="0" w:space="0" w:color="auto"/>
                <w:right w:val="none" w:sz="0" w:space="0" w:color="auto"/>
              </w:divBdr>
            </w:div>
            <w:div w:id="1471170879">
              <w:marLeft w:val="0"/>
              <w:marRight w:val="0"/>
              <w:marTop w:val="0"/>
              <w:marBottom w:val="0"/>
              <w:divBdr>
                <w:top w:val="none" w:sz="0" w:space="0" w:color="auto"/>
                <w:left w:val="none" w:sz="0" w:space="0" w:color="auto"/>
                <w:bottom w:val="none" w:sz="0" w:space="0" w:color="auto"/>
                <w:right w:val="none" w:sz="0" w:space="0" w:color="auto"/>
              </w:divBdr>
            </w:div>
            <w:div w:id="556162293">
              <w:marLeft w:val="0"/>
              <w:marRight w:val="0"/>
              <w:marTop w:val="0"/>
              <w:marBottom w:val="0"/>
              <w:divBdr>
                <w:top w:val="none" w:sz="0" w:space="0" w:color="auto"/>
                <w:left w:val="none" w:sz="0" w:space="0" w:color="auto"/>
                <w:bottom w:val="none" w:sz="0" w:space="0" w:color="auto"/>
                <w:right w:val="none" w:sz="0" w:space="0" w:color="auto"/>
              </w:divBdr>
            </w:div>
            <w:div w:id="1120149684">
              <w:marLeft w:val="0"/>
              <w:marRight w:val="0"/>
              <w:marTop w:val="0"/>
              <w:marBottom w:val="0"/>
              <w:divBdr>
                <w:top w:val="none" w:sz="0" w:space="0" w:color="auto"/>
                <w:left w:val="none" w:sz="0" w:space="0" w:color="auto"/>
                <w:bottom w:val="none" w:sz="0" w:space="0" w:color="auto"/>
                <w:right w:val="none" w:sz="0" w:space="0" w:color="auto"/>
              </w:divBdr>
            </w:div>
            <w:div w:id="920141566">
              <w:marLeft w:val="0"/>
              <w:marRight w:val="0"/>
              <w:marTop w:val="0"/>
              <w:marBottom w:val="0"/>
              <w:divBdr>
                <w:top w:val="none" w:sz="0" w:space="0" w:color="auto"/>
                <w:left w:val="none" w:sz="0" w:space="0" w:color="auto"/>
                <w:bottom w:val="none" w:sz="0" w:space="0" w:color="auto"/>
                <w:right w:val="none" w:sz="0" w:space="0" w:color="auto"/>
              </w:divBdr>
            </w:div>
            <w:div w:id="891767935">
              <w:marLeft w:val="0"/>
              <w:marRight w:val="0"/>
              <w:marTop w:val="0"/>
              <w:marBottom w:val="0"/>
              <w:divBdr>
                <w:top w:val="none" w:sz="0" w:space="0" w:color="auto"/>
                <w:left w:val="none" w:sz="0" w:space="0" w:color="auto"/>
                <w:bottom w:val="none" w:sz="0" w:space="0" w:color="auto"/>
                <w:right w:val="none" w:sz="0" w:space="0" w:color="auto"/>
              </w:divBdr>
            </w:div>
            <w:div w:id="1410955871">
              <w:marLeft w:val="0"/>
              <w:marRight w:val="0"/>
              <w:marTop w:val="0"/>
              <w:marBottom w:val="0"/>
              <w:divBdr>
                <w:top w:val="none" w:sz="0" w:space="0" w:color="auto"/>
                <w:left w:val="none" w:sz="0" w:space="0" w:color="auto"/>
                <w:bottom w:val="none" w:sz="0" w:space="0" w:color="auto"/>
                <w:right w:val="none" w:sz="0" w:space="0" w:color="auto"/>
              </w:divBdr>
            </w:div>
            <w:div w:id="915744599">
              <w:marLeft w:val="0"/>
              <w:marRight w:val="0"/>
              <w:marTop w:val="0"/>
              <w:marBottom w:val="0"/>
              <w:divBdr>
                <w:top w:val="none" w:sz="0" w:space="0" w:color="auto"/>
                <w:left w:val="none" w:sz="0" w:space="0" w:color="auto"/>
                <w:bottom w:val="none" w:sz="0" w:space="0" w:color="auto"/>
                <w:right w:val="none" w:sz="0" w:space="0" w:color="auto"/>
              </w:divBdr>
            </w:div>
            <w:div w:id="1139373479">
              <w:marLeft w:val="0"/>
              <w:marRight w:val="0"/>
              <w:marTop w:val="0"/>
              <w:marBottom w:val="0"/>
              <w:divBdr>
                <w:top w:val="none" w:sz="0" w:space="0" w:color="auto"/>
                <w:left w:val="none" w:sz="0" w:space="0" w:color="auto"/>
                <w:bottom w:val="none" w:sz="0" w:space="0" w:color="auto"/>
                <w:right w:val="none" w:sz="0" w:space="0" w:color="auto"/>
              </w:divBdr>
            </w:div>
            <w:div w:id="1021903764">
              <w:marLeft w:val="0"/>
              <w:marRight w:val="0"/>
              <w:marTop w:val="0"/>
              <w:marBottom w:val="0"/>
              <w:divBdr>
                <w:top w:val="none" w:sz="0" w:space="0" w:color="auto"/>
                <w:left w:val="none" w:sz="0" w:space="0" w:color="auto"/>
                <w:bottom w:val="none" w:sz="0" w:space="0" w:color="auto"/>
                <w:right w:val="none" w:sz="0" w:space="0" w:color="auto"/>
              </w:divBdr>
            </w:div>
            <w:div w:id="1250381699">
              <w:marLeft w:val="0"/>
              <w:marRight w:val="0"/>
              <w:marTop w:val="0"/>
              <w:marBottom w:val="0"/>
              <w:divBdr>
                <w:top w:val="none" w:sz="0" w:space="0" w:color="auto"/>
                <w:left w:val="none" w:sz="0" w:space="0" w:color="auto"/>
                <w:bottom w:val="none" w:sz="0" w:space="0" w:color="auto"/>
                <w:right w:val="none" w:sz="0" w:space="0" w:color="auto"/>
              </w:divBdr>
            </w:div>
            <w:div w:id="1782067690">
              <w:marLeft w:val="0"/>
              <w:marRight w:val="0"/>
              <w:marTop w:val="0"/>
              <w:marBottom w:val="0"/>
              <w:divBdr>
                <w:top w:val="none" w:sz="0" w:space="0" w:color="auto"/>
                <w:left w:val="none" w:sz="0" w:space="0" w:color="auto"/>
                <w:bottom w:val="none" w:sz="0" w:space="0" w:color="auto"/>
                <w:right w:val="none" w:sz="0" w:space="0" w:color="auto"/>
              </w:divBdr>
            </w:div>
            <w:div w:id="1700472128">
              <w:marLeft w:val="0"/>
              <w:marRight w:val="0"/>
              <w:marTop w:val="0"/>
              <w:marBottom w:val="0"/>
              <w:divBdr>
                <w:top w:val="none" w:sz="0" w:space="0" w:color="auto"/>
                <w:left w:val="none" w:sz="0" w:space="0" w:color="auto"/>
                <w:bottom w:val="none" w:sz="0" w:space="0" w:color="auto"/>
                <w:right w:val="none" w:sz="0" w:space="0" w:color="auto"/>
              </w:divBdr>
            </w:div>
            <w:div w:id="735325309">
              <w:marLeft w:val="0"/>
              <w:marRight w:val="0"/>
              <w:marTop w:val="0"/>
              <w:marBottom w:val="0"/>
              <w:divBdr>
                <w:top w:val="none" w:sz="0" w:space="0" w:color="auto"/>
                <w:left w:val="none" w:sz="0" w:space="0" w:color="auto"/>
                <w:bottom w:val="none" w:sz="0" w:space="0" w:color="auto"/>
                <w:right w:val="none" w:sz="0" w:space="0" w:color="auto"/>
              </w:divBdr>
            </w:div>
            <w:div w:id="1123772751">
              <w:marLeft w:val="0"/>
              <w:marRight w:val="0"/>
              <w:marTop w:val="0"/>
              <w:marBottom w:val="0"/>
              <w:divBdr>
                <w:top w:val="none" w:sz="0" w:space="0" w:color="auto"/>
                <w:left w:val="none" w:sz="0" w:space="0" w:color="auto"/>
                <w:bottom w:val="none" w:sz="0" w:space="0" w:color="auto"/>
                <w:right w:val="none" w:sz="0" w:space="0" w:color="auto"/>
              </w:divBdr>
            </w:div>
            <w:div w:id="304090610">
              <w:marLeft w:val="0"/>
              <w:marRight w:val="0"/>
              <w:marTop w:val="0"/>
              <w:marBottom w:val="0"/>
              <w:divBdr>
                <w:top w:val="none" w:sz="0" w:space="0" w:color="auto"/>
                <w:left w:val="none" w:sz="0" w:space="0" w:color="auto"/>
                <w:bottom w:val="none" w:sz="0" w:space="0" w:color="auto"/>
                <w:right w:val="none" w:sz="0" w:space="0" w:color="auto"/>
              </w:divBdr>
            </w:div>
            <w:div w:id="2066488460">
              <w:marLeft w:val="0"/>
              <w:marRight w:val="0"/>
              <w:marTop w:val="0"/>
              <w:marBottom w:val="0"/>
              <w:divBdr>
                <w:top w:val="none" w:sz="0" w:space="0" w:color="auto"/>
                <w:left w:val="none" w:sz="0" w:space="0" w:color="auto"/>
                <w:bottom w:val="none" w:sz="0" w:space="0" w:color="auto"/>
                <w:right w:val="none" w:sz="0" w:space="0" w:color="auto"/>
              </w:divBdr>
            </w:div>
            <w:div w:id="730469803">
              <w:marLeft w:val="0"/>
              <w:marRight w:val="0"/>
              <w:marTop w:val="0"/>
              <w:marBottom w:val="0"/>
              <w:divBdr>
                <w:top w:val="none" w:sz="0" w:space="0" w:color="auto"/>
                <w:left w:val="none" w:sz="0" w:space="0" w:color="auto"/>
                <w:bottom w:val="none" w:sz="0" w:space="0" w:color="auto"/>
                <w:right w:val="none" w:sz="0" w:space="0" w:color="auto"/>
              </w:divBdr>
            </w:div>
            <w:div w:id="1605307147">
              <w:marLeft w:val="0"/>
              <w:marRight w:val="0"/>
              <w:marTop w:val="0"/>
              <w:marBottom w:val="0"/>
              <w:divBdr>
                <w:top w:val="none" w:sz="0" w:space="0" w:color="auto"/>
                <w:left w:val="none" w:sz="0" w:space="0" w:color="auto"/>
                <w:bottom w:val="none" w:sz="0" w:space="0" w:color="auto"/>
                <w:right w:val="none" w:sz="0" w:space="0" w:color="auto"/>
              </w:divBdr>
            </w:div>
            <w:div w:id="514465732">
              <w:marLeft w:val="0"/>
              <w:marRight w:val="0"/>
              <w:marTop w:val="0"/>
              <w:marBottom w:val="0"/>
              <w:divBdr>
                <w:top w:val="none" w:sz="0" w:space="0" w:color="auto"/>
                <w:left w:val="none" w:sz="0" w:space="0" w:color="auto"/>
                <w:bottom w:val="none" w:sz="0" w:space="0" w:color="auto"/>
                <w:right w:val="none" w:sz="0" w:space="0" w:color="auto"/>
              </w:divBdr>
            </w:div>
            <w:div w:id="742023067">
              <w:marLeft w:val="0"/>
              <w:marRight w:val="0"/>
              <w:marTop w:val="0"/>
              <w:marBottom w:val="0"/>
              <w:divBdr>
                <w:top w:val="none" w:sz="0" w:space="0" w:color="auto"/>
                <w:left w:val="none" w:sz="0" w:space="0" w:color="auto"/>
                <w:bottom w:val="none" w:sz="0" w:space="0" w:color="auto"/>
                <w:right w:val="none" w:sz="0" w:space="0" w:color="auto"/>
              </w:divBdr>
            </w:div>
            <w:div w:id="1591696495">
              <w:marLeft w:val="0"/>
              <w:marRight w:val="0"/>
              <w:marTop w:val="0"/>
              <w:marBottom w:val="0"/>
              <w:divBdr>
                <w:top w:val="none" w:sz="0" w:space="0" w:color="auto"/>
                <w:left w:val="none" w:sz="0" w:space="0" w:color="auto"/>
                <w:bottom w:val="none" w:sz="0" w:space="0" w:color="auto"/>
                <w:right w:val="none" w:sz="0" w:space="0" w:color="auto"/>
              </w:divBdr>
            </w:div>
            <w:div w:id="663513589">
              <w:marLeft w:val="0"/>
              <w:marRight w:val="0"/>
              <w:marTop w:val="0"/>
              <w:marBottom w:val="0"/>
              <w:divBdr>
                <w:top w:val="none" w:sz="0" w:space="0" w:color="auto"/>
                <w:left w:val="none" w:sz="0" w:space="0" w:color="auto"/>
                <w:bottom w:val="none" w:sz="0" w:space="0" w:color="auto"/>
                <w:right w:val="none" w:sz="0" w:space="0" w:color="auto"/>
              </w:divBdr>
            </w:div>
            <w:div w:id="2017884746">
              <w:marLeft w:val="0"/>
              <w:marRight w:val="0"/>
              <w:marTop w:val="0"/>
              <w:marBottom w:val="0"/>
              <w:divBdr>
                <w:top w:val="none" w:sz="0" w:space="0" w:color="auto"/>
                <w:left w:val="none" w:sz="0" w:space="0" w:color="auto"/>
                <w:bottom w:val="none" w:sz="0" w:space="0" w:color="auto"/>
                <w:right w:val="none" w:sz="0" w:space="0" w:color="auto"/>
              </w:divBdr>
            </w:div>
            <w:div w:id="86316118">
              <w:marLeft w:val="0"/>
              <w:marRight w:val="0"/>
              <w:marTop w:val="0"/>
              <w:marBottom w:val="0"/>
              <w:divBdr>
                <w:top w:val="none" w:sz="0" w:space="0" w:color="auto"/>
                <w:left w:val="none" w:sz="0" w:space="0" w:color="auto"/>
                <w:bottom w:val="none" w:sz="0" w:space="0" w:color="auto"/>
                <w:right w:val="none" w:sz="0" w:space="0" w:color="auto"/>
              </w:divBdr>
            </w:div>
            <w:div w:id="634022453">
              <w:marLeft w:val="0"/>
              <w:marRight w:val="0"/>
              <w:marTop w:val="0"/>
              <w:marBottom w:val="0"/>
              <w:divBdr>
                <w:top w:val="none" w:sz="0" w:space="0" w:color="auto"/>
                <w:left w:val="none" w:sz="0" w:space="0" w:color="auto"/>
                <w:bottom w:val="none" w:sz="0" w:space="0" w:color="auto"/>
                <w:right w:val="none" w:sz="0" w:space="0" w:color="auto"/>
              </w:divBdr>
            </w:div>
            <w:div w:id="375853448">
              <w:marLeft w:val="0"/>
              <w:marRight w:val="0"/>
              <w:marTop w:val="0"/>
              <w:marBottom w:val="0"/>
              <w:divBdr>
                <w:top w:val="none" w:sz="0" w:space="0" w:color="auto"/>
                <w:left w:val="none" w:sz="0" w:space="0" w:color="auto"/>
                <w:bottom w:val="none" w:sz="0" w:space="0" w:color="auto"/>
                <w:right w:val="none" w:sz="0" w:space="0" w:color="auto"/>
              </w:divBdr>
            </w:div>
            <w:div w:id="754596302">
              <w:marLeft w:val="0"/>
              <w:marRight w:val="0"/>
              <w:marTop w:val="0"/>
              <w:marBottom w:val="0"/>
              <w:divBdr>
                <w:top w:val="none" w:sz="0" w:space="0" w:color="auto"/>
                <w:left w:val="none" w:sz="0" w:space="0" w:color="auto"/>
                <w:bottom w:val="none" w:sz="0" w:space="0" w:color="auto"/>
                <w:right w:val="none" w:sz="0" w:space="0" w:color="auto"/>
              </w:divBdr>
            </w:div>
            <w:div w:id="876354961">
              <w:marLeft w:val="0"/>
              <w:marRight w:val="0"/>
              <w:marTop w:val="0"/>
              <w:marBottom w:val="0"/>
              <w:divBdr>
                <w:top w:val="none" w:sz="0" w:space="0" w:color="auto"/>
                <w:left w:val="none" w:sz="0" w:space="0" w:color="auto"/>
                <w:bottom w:val="none" w:sz="0" w:space="0" w:color="auto"/>
                <w:right w:val="none" w:sz="0" w:space="0" w:color="auto"/>
              </w:divBdr>
            </w:div>
            <w:div w:id="1349984166">
              <w:marLeft w:val="0"/>
              <w:marRight w:val="0"/>
              <w:marTop w:val="0"/>
              <w:marBottom w:val="0"/>
              <w:divBdr>
                <w:top w:val="none" w:sz="0" w:space="0" w:color="auto"/>
                <w:left w:val="none" w:sz="0" w:space="0" w:color="auto"/>
                <w:bottom w:val="none" w:sz="0" w:space="0" w:color="auto"/>
                <w:right w:val="none" w:sz="0" w:space="0" w:color="auto"/>
              </w:divBdr>
            </w:div>
            <w:div w:id="1004630282">
              <w:marLeft w:val="0"/>
              <w:marRight w:val="0"/>
              <w:marTop w:val="0"/>
              <w:marBottom w:val="0"/>
              <w:divBdr>
                <w:top w:val="none" w:sz="0" w:space="0" w:color="auto"/>
                <w:left w:val="none" w:sz="0" w:space="0" w:color="auto"/>
                <w:bottom w:val="none" w:sz="0" w:space="0" w:color="auto"/>
                <w:right w:val="none" w:sz="0" w:space="0" w:color="auto"/>
              </w:divBdr>
            </w:div>
            <w:div w:id="1079595653">
              <w:marLeft w:val="0"/>
              <w:marRight w:val="0"/>
              <w:marTop w:val="0"/>
              <w:marBottom w:val="0"/>
              <w:divBdr>
                <w:top w:val="none" w:sz="0" w:space="0" w:color="auto"/>
                <w:left w:val="none" w:sz="0" w:space="0" w:color="auto"/>
                <w:bottom w:val="none" w:sz="0" w:space="0" w:color="auto"/>
                <w:right w:val="none" w:sz="0" w:space="0" w:color="auto"/>
              </w:divBdr>
            </w:div>
            <w:div w:id="1278442219">
              <w:marLeft w:val="0"/>
              <w:marRight w:val="0"/>
              <w:marTop w:val="0"/>
              <w:marBottom w:val="0"/>
              <w:divBdr>
                <w:top w:val="none" w:sz="0" w:space="0" w:color="auto"/>
                <w:left w:val="none" w:sz="0" w:space="0" w:color="auto"/>
                <w:bottom w:val="none" w:sz="0" w:space="0" w:color="auto"/>
                <w:right w:val="none" w:sz="0" w:space="0" w:color="auto"/>
              </w:divBdr>
            </w:div>
            <w:div w:id="951596889">
              <w:marLeft w:val="0"/>
              <w:marRight w:val="0"/>
              <w:marTop w:val="0"/>
              <w:marBottom w:val="0"/>
              <w:divBdr>
                <w:top w:val="none" w:sz="0" w:space="0" w:color="auto"/>
                <w:left w:val="none" w:sz="0" w:space="0" w:color="auto"/>
                <w:bottom w:val="none" w:sz="0" w:space="0" w:color="auto"/>
                <w:right w:val="none" w:sz="0" w:space="0" w:color="auto"/>
              </w:divBdr>
            </w:div>
            <w:div w:id="1812674467">
              <w:marLeft w:val="0"/>
              <w:marRight w:val="0"/>
              <w:marTop w:val="0"/>
              <w:marBottom w:val="0"/>
              <w:divBdr>
                <w:top w:val="none" w:sz="0" w:space="0" w:color="auto"/>
                <w:left w:val="none" w:sz="0" w:space="0" w:color="auto"/>
                <w:bottom w:val="none" w:sz="0" w:space="0" w:color="auto"/>
                <w:right w:val="none" w:sz="0" w:space="0" w:color="auto"/>
              </w:divBdr>
            </w:div>
            <w:div w:id="2049989280">
              <w:marLeft w:val="0"/>
              <w:marRight w:val="0"/>
              <w:marTop w:val="0"/>
              <w:marBottom w:val="0"/>
              <w:divBdr>
                <w:top w:val="none" w:sz="0" w:space="0" w:color="auto"/>
                <w:left w:val="none" w:sz="0" w:space="0" w:color="auto"/>
                <w:bottom w:val="none" w:sz="0" w:space="0" w:color="auto"/>
                <w:right w:val="none" w:sz="0" w:space="0" w:color="auto"/>
              </w:divBdr>
            </w:div>
            <w:div w:id="1432433008">
              <w:marLeft w:val="0"/>
              <w:marRight w:val="0"/>
              <w:marTop w:val="0"/>
              <w:marBottom w:val="0"/>
              <w:divBdr>
                <w:top w:val="none" w:sz="0" w:space="0" w:color="auto"/>
                <w:left w:val="none" w:sz="0" w:space="0" w:color="auto"/>
                <w:bottom w:val="none" w:sz="0" w:space="0" w:color="auto"/>
                <w:right w:val="none" w:sz="0" w:space="0" w:color="auto"/>
              </w:divBdr>
            </w:div>
            <w:div w:id="758217169">
              <w:marLeft w:val="0"/>
              <w:marRight w:val="0"/>
              <w:marTop w:val="0"/>
              <w:marBottom w:val="0"/>
              <w:divBdr>
                <w:top w:val="none" w:sz="0" w:space="0" w:color="auto"/>
                <w:left w:val="none" w:sz="0" w:space="0" w:color="auto"/>
                <w:bottom w:val="none" w:sz="0" w:space="0" w:color="auto"/>
                <w:right w:val="none" w:sz="0" w:space="0" w:color="auto"/>
              </w:divBdr>
            </w:div>
            <w:div w:id="1964576399">
              <w:marLeft w:val="0"/>
              <w:marRight w:val="0"/>
              <w:marTop w:val="0"/>
              <w:marBottom w:val="0"/>
              <w:divBdr>
                <w:top w:val="none" w:sz="0" w:space="0" w:color="auto"/>
                <w:left w:val="none" w:sz="0" w:space="0" w:color="auto"/>
                <w:bottom w:val="none" w:sz="0" w:space="0" w:color="auto"/>
                <w:right w:val="none" w:sz="0" w:space="0" w:color="auto"/>
              </w:divBdr>
            </w:div>
            <w:div w:id="553780033">
              <w:marLeft w:val="0"/>
              <w:marRight w:val="0"/>
              <w:marTop w:val="0"/>
              <w:marBottom w:val="0"/>
              <w:divBdr>
                <w:top w:val="none" w:sz="0" w:space="0" w:color="auto"/>
                <w:left w:val="none" w:sz="0" w:space="0" w:color="auto"/>
                <w:bottom w:val="none" w:sz="0" w:space="0" w:color="auto"/>
                <w:right w:val="none" w:sz="0" w:space="0" w:color="auto"/>
              </w:divBdr>
            </w:div>
            <w:div w:id="1603147130">
              <w:marLeft w:val="0"/>
              <w:marRight w:val="0"/>
              <w:marTop w:val="0"/>
              <w:marBottom w:val="0"/>
              <w:divBdr>
                <w:top w:val="none" w:sz="0" w:space="0" w:color="auto"/>
                <w:left w:val="none" w:sz="0" w:space="0" w:color="auto"/>
                <w:bottom w:val="none" w:sz="0" w:space="0" w:color="auto"/>
                <w:right w:val="none" w:sz="0" w:space="0" w:color="auto"/>
              </w:divBdr>
            </w:div>
            <w:div w:id="2037466196">
              <w:marLeft w:val="0"/>
              <w:marRight w:val="0"/>
              <w:marTop w:val="0"/>
              <w:marBottom w:val="0"/>
              <w:divBdr>
                <w:top w:val="none" w:sz="0" w:space="0" w:color="auto"/>
                <w:left w:val="none" w:sz="0" w:space="0" w:color="auto"/>
                <w:bottom w:val="none" w:sz="0" w:space="0" w:color="auto"/>
                <w:right w:val="none" w:sz="0" w:space="0" w:color="auto"/>
              </w:divBdr>
            </w:div>
            <w:div w:id="1998802349">
              <w:marLeft w:val="0"/>
              <w:marRight w:val="0"/>
              <w:marTop w:val="0"/>
              <w:marBottom w:val="0"/>
              <w:divBdr>
                <w:top w:val="none" w:sz="0" w:space="0" w:color="auto"/>
                <w:left w:val="none" w:sz="0" w:space="0" w:color="auto"/>
                <w:bottom w:val="none" w:sz="0" w:space="0" w:color="auto"/>
                <w:right w:val="none" w:sz="0" w:space="0" w:color="auto"/>
              </w:divBdr>
            </w:div>
            <w:div w:id="2018001961">
              <w:marLeft w:val="0"/>
              <w:marRight w:val="0"/>
              <w:marTop w:val="0"/>
              <w:marBottom w:val="0"/>
              <w:divBdr>
                <w:top w:val="none" w:sz="0" w:space="0" w:color="auto"/>
                <w:left w:val="none" w:sz="0" w:space="0" w:color="auto"/>
                <w:bottom w:val="none" w:sz="0" w:space="0" w:color="auto"/>
                <w:right w:val="none" w:sz="0" w:space="0" w:color="auto"/>
              </w:divBdr>
            </w:div>
            <w:div w:id="1923487720">
              <w:marLeft w:val="0"/>
              <w:marRight w:val="0"/>
              <w:marTop w:val="0"/>
              <w:marBottom w:val="0"/>
              <w:divBdr>
                <w:top w:val="none" w:sz="0" w:space="0" w:color="auto"/>
                <w:left w:val="none" w:sz="0" w:space="0" w:color="auto"/>
                <w:bottom w:val="none" w:sz="0" w:space="0" w:color="auto"/>
                <w:right w:val="none" w:sz="0" w:space="0" w:color="auto"/>
              </w:divBdr>
            </w:div>
            <w:div w:id="894315865">
              <w:marLeft w:val="0"/>
              <w:marRight w:val="0"/>
              <w:marTop w:val="0"/>
              <w:marBottom w:val="0"/>
              <w:divBdr>
                <w:top w:val="none" w:sz="0" w:space="0" w:color="auto"/>
                <w:left w:val="none" w:sz="0" w:space="0" w:color="auto"/>
                <w:bottom w:val="none" w:sz="0" w:space="0" w:color="auto"/>
                <w:right w:val="none" w:sz="0" w:space="0" w:color="auto"/>
              </w:divBdr>
            </w:div>
            <w:div w:id="917059989">
              <w:marLeft w:val="0"/>
              <w:marRight w:val="0"/>
              <w:marTop w:val="0"/>
              <w:marBottom w:val="0"/>
              <w:divBdr>
                <w:top w:val="none" w:sz="0" w:space="0" w:color="auto"/>
                <w:left w:val="none" w:sz="0" w:space="0" w:color="auto"/>
                <w:bottom w:val="none" w:sz="0" w:space="0" w:color="auto"/>
                <w:right w:val="none" w:sz="0" w:space="0" w:color="auto"/>
              </w:divBdr>
            </w:div>
            <w:div w:id="531378332">
              <w:marLeft w:val="0"/>
              <w:marRight w:val="0"/>
              <w:marTop w:val="0"/>
              <w:marBottom w:val="0"/>
              <w:divBdr>
                <w:top w:val="none" w:sz="0" w:space="0" w:color="auto"/>
                <w:left w:val="none" w:sz="0" w:space="0" w:color="auto"/>
                <w:bottom w:val="none" w:sz="0" w:space="0" w:color="auto"/>
                <w:right w:val="none" w:sz="0" w:space="0" w:color="auto"/>
              </w:divBdr>
            </w:div>
            <w:div w:id="2044204758">
              <w:marLeft w:val="0"/>
              <w:marRight w:val="0"/>
              <w:marTop w:val="0"/>
              <w:marBottom w:val="0"/>
              <w:divBdr>
                <w:top w:val="none" w:sz="0" w:space="0" w:color="auto"/>
                <w:left w:val="none" w:sz="0" w:space="0" w:color="auto"/>
                <w:bottom w:val="none" w:sz="0" w:space="0" w:color="auto"/>
                <w:right w:val="none" w:sz="0" w:space="0" w:color="auto"/>
              </w:divBdr>
            </w:div>
            <w:div w:id="445075612">
              <w:marLeft w:val="0"/>
              <w:marRight w:val="0"/>
              <w:marTop w:val="0"/>
              <w:marBottom w:val="0"/>
              <w:divBdr>
                <w:top w:val="none" w:sz="0" w:space="0" w:color="auto"/>
                <w:left w:val="none" w:sz="0" w:space="0" w:color="auto"/>
                <w:bottom w:val="none" w:sz="0" w:space="0" w:color="auto"/>
                <w:right w:val="none" w:sz="0" w:space="0" w:color="auto"/>
              </w:divBdr>
            </w:div>
            <w:div w:id="373122870">
              <w:marLeft w:val="0"/>
              <w:marRight w:val="0"/>
              <w:marTop w:val="0"/>
              <w:marBottom w:val="0"/>
              <w:divBdr>
                <w:top w:val="none" w:sz="0" w:space="0" w:color="auto"/>
                <w:left w:val="none" w:sz="0" w:space="0" w:color="auto"/>
                <w:bottom w:val="none" w:sz="0" w:space="0" w:color="auto"/>
                <w:right w:val="none" w:sz="0" w:space="0" w:color="auto"/>
              </w:divBdr>
            </w:div>
            <w:div w:id="558132278">
              <w:marLeft w:val="0"/>
              <w:marRight w:val="0"/>
              <w:marTop w:val="0"/>
              <w:marBottom w:val="0"/>
              <w:divBdr>
                <w:top w:val="none" w:sz="0" w:space="0" w:color="auto"/>
                <w:left w:val="none" w:sz="0" w:space="0" w:color="auto"/>
                <w:bottom w:val="none" w:sz="0" w:space="0" w:color="auto"/>
                <w:right w:val="none" w:sz="0" w:space="0" w:color="auto"/>
              </w:divBdr>
            </w:div>
            <w:div w:id="1776823870">
              <w:marLeft w:val="0"/>
              <w:marRight w:val="0"/>
              <w:marTop w:val="0"/>
              <w:marBottom w:val="0"/>
              <w:divBdr>
                <w:top w:val="none" w:sz="0" w:space="0" w:color="auto"/>
                <w:left w:val="none" w:sz="0" w:space="0" w:color="auto"/>
                <w:bottom w:val="none" w:sz="0" w:space="0" w:color="auto"/>
                <w:right w:val="none" w:sz="0" w:space="0" w:color="auto"/>
              </w:divBdr>
            </w:div>
            <w:div w:id="440682014">
              <w:marLeft w:val="0"/>
              <w:marRight w:val="0"/>
              <w:marTop w:val="0"/>
              <w:marBottom w:val="0"/>
              <w:divBdr>
                <w:top w:val="none" w:sz="0" w:space="0" w:color="auto"/>
                <w:left w:val="none" w:sz="0" w:space="0" w:color="auto"/>
                <w:bottom w:val="none" w:sz="0" w:space="0" w:color="auto"/>
                <w:right w:val="none" w:sz="0" w:space="0" w:color="auto"/>
              </w:divBdr>
            </w:div>
            <w:div w:id="17581823">
              <w:marLeft w:val="0"/>
              <w:marRight w:val="0"/>
              <w:marTop w:val="0"/>
              <w:marBottom w:val="0"/>
              <w:divBdr>
                <w:top w:val="none" w:sz="0" w:space="0" w:color="auto"/>
                <w:left w:val="none" w:sz="0" w:space="0" w:color="auto"/>
                <w:bottom w:val="none" w:sz="0" w:space="0" w:color="auto"/>
                <w:right w:val="none" w:sz="0" w:space="0" w:color="auto"/>
              </w:divBdr>
            </w:div>
            <w:div w:id="1361398738">
              <w:marLeft w:val="0"/>
              <w:marRight w:val="0"/>
              <w:marTop w:val="0"/>
              <w:marBottom w:val="0"/>
              <w:divBdr>
                <w:top w:val="none" w:sz="0" w:space="0" w:color="auto"/>
                <w:left w:val="none" w:sz="0" w:space="0" w:color="auto"/>
                <w:bottom w:val="none" w:sz="0" w:space="0" w:color="auto"/>
                <w:right w:val="none" w:sz="0" w:space="0" w:color="auto"/>
              </w:divBdr>
            </w:div>
            <w:div w:id="1719402604">
              <w:marLeft w:val="0"/>
              <w:marRight w:val="0"/>
              <w:marTop w:val="0"/>
              <w:marBottom w:val="0"/>
              <w:divBdr>
                <w:top w:val="none" w:sz="0" w:space="0" w:color="auto"/>
                <w:left w:val="none" w:sz="0" w:space="0" w:color="auto"/>
                <w:bottom w:val="none" w:sz="0" w:space="0" w:color="auto"/>
                <w:right w:val="none" w:sz="0" w:space="0" w:color="auto"/>
              </w:divBdr>
            </w:div>
            <w:div w:id="1034578227">
              <w:marLeft w:val="0"/>
              <w:marRight w:val="0"/>
              <w:marTop w:val="0"/>
              <w:marBottom w:val="0"/>
              <w:divBdr>
                <w:top w:val="none" w:sz="0" w:space="0" w:color="auto"/>
                <w:left w:val="none" w:sz="0" w:space="0" w:color="auto"/>
                <w:bottom w:val="none" w:sz="0" w:space="0" w:color="auto"/>
                <w:right w:val="none" w:sz="0" w:space="0" w:color="auto"/>
              </w:divBdr>
            </w:div>
            <w:div w:id="1752700991">
              <w:marLeft w:val="0"/>
              <w:marRight w:val="0"/>
              <w:marTop w:val="0"/>
              <w:marBottom w:val="0"/>
              <w:divBdr>
                <w:top w:val="none" w:sz="0" w:space="0" w:color="auto"/>
                <w:left w:val="none" w:sz="0" w:space="0" w:color="auto"/>
                <w:bottom w:val="none" w:sz="0" w:space="0" w:color="auto"/>
                <w:right w:val="none" w:sz="0" w:space="0" w:color="auto"/>
              </w:divBdr>
            </w:div>
            <w:div w:id="692535800">
              <w:marLeft w:val="0"/>
              <w:marRight w:val="0"/>
              <w:marTop w:val="0"/>
              <w:marBottom w:val="0"/>
              <w:divBdr>
                <w:top w:val="none" w:sz="0" w:space="0" w:color="auto"/>
                <w:left w:val="none" w:sz="0" w:space="0" w:color="auto"/>
                <w:bottom w:val="none" w:sz="0" w:space="0" w:color="auto"/>
                <w:right w:val="none" w:sz="0" w:space="0" w:color="auto"/>
              </w:divBdr>
            </w:div>
            <w:div w:id="1839926401">
              <w:marLeft w:val="0"/>
              <w:marRight w:val="0"/>
              <w:marTop w:val="0"/>
              <w:marBottom w:val="0"/>
              <w:divBdr>
                <w:top w:val="none" w:sz="0" w:space="0" w:color="auto"/>
                <w:left w:val="none" w:sz="0" w:space="0" w:color="auto"/>
                <w:bottom w:val="none" w:sz="0" w:space="0" w:color="auto"/>
                <w:right w:val="none" w:sz="0" w:space="0" w:color="auto"/>
              </w:divBdr>
            </w:div>
            <w:div w:id="802045626">
              <w:marLeft w:val="0"/>
              <w:marRight w:val="0"/>
              <w:marTop w:val="0"/>
              <w:marBottom w:val="0"/>
              <w:divBdr>
                <w:top w:val="none" w:sz="0" w:space="0" w:color="auto"/>
                <w:left w:val="none" w:sz="0" w:space="0" w:color="auto"/>
                <w:bottom w:val="none" w:sz="0" w:space="0" w:color="auto"/>
                <w:right w:val="none" w:sz="0" w:space="0" w:color="auto"/>
              </w:divBdr>
            </w:div>
            <w:div w:id="95907080">
              <w:marLeft w:val="0"/>
              <w:marRight w:val="0"/>
              <w:marTop w:val="0"/>
              <w:marBottom w:val="0"/>
              <w:divBdr>
                <w:top w:val="none" w:sz="0" w:space="0" w:color="auto"/>
                <w:left w:val="none" w:sz="0" w:space="0" w:color="auto"/>
                <w:bottom w:val="none" w:sz="0" w:space="0" w:color="auto"/>
                <w:right w:val="none" w:sz="0" w:space="0" w:color="auto"/>
              </w:divBdr>
            </w:div>
            <w:div w:id="1883471233">
              <w:marLeft w:val="0"/>
              <w:marRight w:val="0"/>
              <w:marTop w:val="0"/>
              <w:marBottom w:val="0"/>
              <w:divBdr>
                <w:top w:val="none" w:sz="0" w:space="0" w:color="auto"/>
                <w:left w:val="none" w:sz="0" w:space="0" w:color="auto"/>
                <w:bottom w:val="none" w:sz="0" w:space="0" w:color="auto"/>
                <w:right w:val="none" w:sz="0" w:space="0" w:color="auto"/>
              </w:divBdr>
            </w:div>
            <w:div w:id="1805461617">
              <w:marLeft w:val="0"/>
              <w:marRight w:val="0"/>
              <w:marTop w:val="0"/>
              <w:marBottom w:val="0"/>
              <w:divBdr>
                <w:top w:val="none" w:sz="0" w:space="0" w:color="auto"/>
                <w:left w:val="none" w:sz="0" w:space="0" w:color="auto"/>
                <w:bottom w:val="none" w:sz="0" w:space="0" w:color="auto"/>
                <w:right w:val="none" w:sz="0" w:space="0" w:color="auto"/>
              </w:divBdr>
            </w:div>
            <w:div w:id="2131242269">
              <w:marLeft w:val="0"/>
              <w:marRight w:val="0"/>
              <w:marTop w:val="0"/>
              <w:marBottom w:val="0"/>
              <w:divBdr>
                <w:top w:val="none" w:sz="0" w:space="0" w:color="auto"/>
                <w:left w:val="none" w:sz="0" w:space="0" w:color="auto"/>
                <w:bottom w:val="none" w:sz="0" w:space="0" w:color="auto"/>
                <w:right w:val="none" w:sz="0" w:space="0" w:color="auto"/>
              </w:divBdr>
            </w:div>
            <w:div w:id="1423531753">
              <w:marLeft w:val="0"/>
              <w:marRight w:val="0"/>
              <w:marTop w:val="0"/>
              <w:marBottom w:val="0"/>
              <w:divBdr>
                <w:top w:val="none" w:sz="0" w:space="0" w:color="auto"/>
                <w:left w:val="none" w:sz="0" w:space="0" w:color="auto"/>
                <w:bottom w:val="none" w:sz="0" w:space="0" w:color="auto"/>
                <w:right w:val="none" w:sz="0" w:space="0" w:color="auto"/>
              </w:divBdr>
            </w:div>
            <w:div w:id="718289161">
              <w:marLeft w:val="0"/>
              <w:marRight w:val="0"/>
              <w:marTop w:val="0"/>
              <w:marBottom w:val="0"/>
              <w:divBdr>
                <w:top w:val="none" w:sz="0" w:space="0" w:color="auto"/>
                <w:left w:val="none" w:sz="0" w:space="0" w:color="auto"/>
                <w:bottom w:val="none" w:sz="0" w:space="0" w:color="auto"/>
                <w:right w:val="none" w:sz="0" w:space="0" w:color="auto"/>
              </w:divBdr>
            </w:div>
            <w:div w:id="538319077">
              <w:marLeft w:val="0"/>
              <w:marRight w:val="0"/>
              <w:marTop w:val="0"/>
              <w:marBottom w:val="0"/>
              <w:divBdr>
                <w:top w:val="none" w:sz="0" w:space="0" w:color="auto"/>
                <w:left w:val="none" w:sz="0" w:space="0" w:color="auto"/>
                <w:bottom w:val="none" w:sz="0" w:space="0" w:color="auto"/>
                <w:right w:val="none" w:sz="0" w:space="0" w:color="auto"/>
              </w:divBdr>
            </w:div>
            <w:div w:id="648359858">
              <w:marLeft w:val="0"/>
              <w:marRight w:val="0"/>
              <w:marTop w:val="0"/>
              <w:marBottom w:val="0"/>
              <w:divBdr>
                <w:top w:val="none" w:sz="0" w:space="0" w:color="auto"/>
                <w:left w:val="none" w:sz="0" w:space="0" w:color="auto"/>
                <w:bottom w:val="none" w:sz="0" w:space="0" w:color="auto"/>
                <w:right w:val="none" w:sz="0" w:space="0" w:color="auto"/>
              </w:divBdr>
            </w:div>
            <w:div w:id="1717660885">
              <w:marLeft w:val="0"/>
              <w:marRight w:val="0"/>
              <w:marTop w:val="0"/>
              <w:marBottom w:val="0"/>
              <w:divBdr>
                <w:top w:val="none" w:sz="0" w:space="0" w:color="auto"/>
                <w:left w:val="none" w:sz="0" w:space="0" w:color="auto"/>
                <w:bottom w:val="none" w:sz="0" w:space="0" w:color="auto"/>
                <w:right w:val="none" w:sz="0" w:space="0" w:color="auto"/>
              </w:divBdr>
            </w:div>
            <w:div w:id="1537232601">
              <w:marLeft w:val="0"/>
              <w:marRight w:val="0"/>
              <w:marTop w:val="0"/>
              <w:marBottom w:val="0"/>
              <w:divBdr>
                <w:top w:val="none" w:sz="0" w:space="0" w:color="auto"/>
                <w:left w:val="none" w:sz="0" w:space="0" w:color="auto"/>
                <w:bottom w:val="none" w:sz="0" w:space="0" w:color="auto"/>
                <w:right w:val="none" w:sz="0" w:space="0" w:color="auto"/>
              </w:divBdr>
            </w:div>
            <w:div w:id="6292084">
              <w:marLeft w:val="0"/>
              <w:marRight w:val="0"/>
              <w:marTop w:val="0"/>
              <w:marBottom w:val="0"/>
              <w:divBdr>
                <w:top w:val="none" w:sz="0" w:space="0" w:color="auto"/>
                <w:left w:val="none" w:sz="0" w:space="0" w:color="auto"/>
                <w:bottom w:val="none" w:sz="0" w:space="0" w:color="auto"/>
                <w:right w:val="none" w:sz="0" w:space="0" w:color="auto"/>
              </w:divBdr>
            </w:div>
            <w:div w:id="771976763">
              <w:marLeft w:val="0"/>
              <w:marRight w:val="0"/>
              <w:marTop w:val="0"/>
              <w:marBottom w:val="0"/>
              <w:divBdr>
                <w:top w:val="none" w:sz="0" w:space="0" w:color="auto"/>
                <w:left w:val="none" w:sz="0" w:space="0" w:color="auto"/>
                <w:bottom w:val="none" w:sz="0" w:space="0" w:color="auto"/>
                <w:right w:val="none" w:sz="0" w:space="0" w:color="auto"/>
              </w:divBdr>
            </w:div>
            <w:div w:id="1746099171">
              <w:marLeft w:val="0"/>
              <w:marRight w:val="0"/>
              <w:marTop w:val="0"/>
              <w:marBottom w:val="0"/>
              <w:divBdr>
                <w:top w:val="none" w:sz="0" w:space="0" w:color="auto"/>
                <w:left w:val="none" w:sz="0" w:space="0" w:color="auto"/>
                <w:bottom w:val="none" w:sz="0" w:space="0" w:color="auto"/>
                <w:right w:val="none" w:sz="0" w:space="0" w:color="auto"/>
              </w:divBdr>
            </w:div>
            <w:div w:id="1162161266">
              <w:marLeft w:val="0"/>
              <w:marRight w:val="0"/>
              <w:marTop w:val="0"/>
              <w:marBottom w:val="0"/>
              <w:divBdr>
                <w:top w:val="none" w:sz="0" w:space="0" w:color="auto"/>
                <w:left w:val="none" w:sz="0" w:space="0" w:color="auto"/>
                <w:bottom w:val="none" w:sz="0" w:space="0" w:color="auto"/>
                <w:right w:val="none" w:sz="0" w:space="0" w:color="auto"/>
              </w:divBdr>
            </w:div>
            <w:div w:id="717512477">
              <w:marLeft w:val="0"/>
              <w:marRight w:val="0"/>
              <w:marTop w:val="0"/>
              <w:marBottom w:val="0"/>
              <w:divBdr>
                <w:top w:val="none" w:sz="0" w:space="0" w:color="auto"/>
                <w:left w:val="none" w:sz="0" w:space="0" w:color="auto"/>
                <w:bottom w:val="none" w:sz="0" w:space="0" w:color="auto"/>
                <w:right w:val="none" w:sz="0" w:space="0" w:color="auto"/>
              </w:divBdr>
            </w:div>
            <w:div w:id="310212231">
              <w:marLeft w:val="0"/>
              <w:marRight w:val="0"/>
              <w:marTop w:val="0"/>
              <w:marBottom w:val="0"/>
              <w:divBdr>
                <w:top w:val="none" w:sz="0" w:space="0" w:color="auto"/>
                <w:left w:val="none" w:sz="0" w:space="0" w:color="auto"/>
                <w:bottom w:val="none" w:sz="0" w:space="0" w:color="auto"/>
                <w:right w:val="none" w:sz="0" w:space="0" w:color="auto"/>
              </w:divBdr>
            </w:div>
            <w:div w:id="1170296489">
              <w:marLeft w:val="0"/>
              <w:marRight w:val="0"/>
              <w:marTop w:val="0"/>
              <w:marBottom w:val="0"/>
              <w:divBdr>
                <w:top w:val="none" w:sz="0" w:space="0" w:color="auto"/>
                <w:left w:val="none" w:sz="0" w:space="0" w:color="auto"/>
                <w:bottom w:val="none" w:sz="0" w:space="0" w:color="auto"/>
                <w:right w:val="none" w:sz="0" w:space="0" w:color="auto"/>
              </w:divBdr>
            </w:div>
            <w:div w:id="1348559591">
              <w:marLeft w:val="0"/>
              <w:marRight w:val="0"/>
              <w:marTop w:val="0"/>
              <w:marBottom w:val="0"/>
              <w:divBdr>
                <w:top w:val="none" w:sz="0" w:space="0" w:color="auto"/>
                <w:left w:val="none" w:sz="0" w:space="0" w:color="auto"/>
                <w:bottom w:val="none" w:sz="0" w:space="0" w:color="auto"/>
                <w:right w:val="none" w:sz="0" w:space="0" w:color="auto"/>
              </w:divBdr>
            </w:div>
            <w:div w:id="1858498360">
              <w:marLeft w:val="0"/>
              <w:marRight w:val="0"/>
              <w:marTop w:val="0"/>
              <w:marBottom w:val="0"/>
              <w:divBdr>
                <w:top w:val="none" w:sz="0" w:space="0" w:color="auto"/>
                <w:left w:val="none" w:sz="0" w:space="0" w:color="auto"/>
                <w:bottom w:val="none" w:sz="0" w:space="0" w:color="auto"/>
                <w:right w:val="none" w:sz="0" w:space="0" w:color="auto"/>
              </w:divBdr>
            </w:div>
            <w:div w:id="1763841129">
              <w:marLeft w:val="0"/>
              <w:marRight w:val="0"/>
              <w:marTop w:val="0"/>
              <w:marBottom w:val="0"/>
              <w:divBdr>
                <w:top w:val="none" w:sz="0" w:space="0" w:color="auto"/>
                <w:left w:val="none" w:sz="0" w:space="0" w:color="auto"/>
                <w:bottom w:val="none" w:sz="0" w:space="0" w:color="auto"/>
                <w:right w:val="none" w:sz="0" w:space="0" w:color="auto"/>
              </w:divBdr>
            </w:div>
            <w:div w:id="66659765">
              <w:marLeft w:val="0"/>
              <w:marRight w:val="0"/>
              <w:marTop w:val="0"/>
              <w:marBottom w:val="0"/>
              <w:divBdr>
                <w:top w:val="none" w:sz="0" w:space="0" w:color="auto"/>
                <w:left w:val="none" w:sz="0" w:space="0" w:color="auto"/>
                <w:bottom w:val="none" w:sz="0" w:space="0" w:color="auto"/>
                <w:right w:val="none" w:sz="0" w:space="0" w:color="auto"/>
              </w:divBdr>
            </w:div>
            <w:div w:id="539516354">
              <w:marLeft w:val="0"/>
              <w:marRight w:val="0"/>
              <w:marTop w:val="0"/>
              <w:marBottom w:val="0"/>
              <w:divBdr>
                <w:top w:val="none" w:sz="0" w:space="0" w:color="auto"/>
                <w:left w:val="none" w:sz="0" w:space="0" w:color="auto"/>
                <w:bottom w:val="none" w:sz="0" w:space="0" w:color="auto"/>
                <w:right w:val="none" w:sz="0" w:space="0" w:color="auto"/>
              </w:divBdr>
            </w:div>
            <w:div w:id="20204090">
              <w:marLeft w:val="0"/>
              <w:marRight w:val="0"/>
              <w:marTop w:val="0"/>
              <w:marBottom w:val="0"/>
              <w:divBdr>
                <w:top w:val="none" w:sz="0" w:space="0" w:color="auto"/>
                <w:left w:val="none" w:sz="0" w:space="0" w:color="auto"/>
                <w:bottom w:val="none" w:sz="0" w:space="0" w:color="auto"/>
                <w:right w:val="none" w:sz="0" w:space="0" w:color="auto"/>
              </w:divBdr>
            </w:div>
            <w:div w:id="944196989">
              <w:marLeft w:val="0"/>
              <w:marRight w:val="0"/>
              <w:marTop w:val="0"/>
              <w:marBottom w:val="0"/>
              <w:divBdr>
                <w:top w:val="none" w:sz="0" w:space="0" w:color="auto"/>
                <w:left w:val="none" w:sz="0" w:space="0" w:color="auto"/>
                <w:bottom w:val="none" w:sz="0" w:space="0" w:color="auto"/>
                <w:right w:val="none" w:sz="0" w:space="0" w:color="auto"/>
              </w:divBdr>
            </w:div>
            <w:div w:id="1646012530">
              <w:marLeft w:val="0"/>
              <w:marRight w:val="0"/>
              <w:marTop w:val="0"/>
              <w:marBottom w:val="0"/>
              <w:divBdr>
                <w:top w:val="none" w:sz="0" w:space="0" w:color="auto"/>
                <w:left w:val="none" w:sz="0" w:space="0" w:color="auto"/>
                <w:bottom w:val="none" w:sz="0" w:space="0" w:color="auto"/>
                <w:right w:val="none" w:sz="0" w:space="0" w:color="auto"/>
              </w:divBdr>
            </w:div>
            <w:div w:id="803694086">
              <w:marLeft w:val="0"/>
              <w:marRight w:val="0"/>
              <w:marTop w:val="0"/>
              <w:marBottom w:val="0"/>
              <w:divBdr>
                <w:top w:val="none" w:sz="0" w:space="0" w:color="auto"/>
                <w:left w:val="none" w:sz="0" w:space="0" w:color="auto"/>
                <w:bottom w:val="none" w:sz="0" w:space="0" w:color="auto"/>
                <w:right w:val="none" w:sz="0" w:space="0" w:color="auto"/>
              </w:divBdr>
            </w:div>
            <w:div w:id="623849108">
              <w:marLeft w:val="0"/>
              <w:marRight w:val="0"/>
              <w:marTop w:val="0"/>
              <w:marBottom w:val="0"/>
              <w:divBdr>
                <w:top w:val="none" w:sz="0" w:space="0" w:color="auto"/>
                <w:left w:val="none" w:sz="0" w:space="0" w:color="auto"/>
                <w:bottom w:val="none" w:sz="0" w:space="0" w:color="auto"/>
                <w:right w:val="none" w:sz="0" w:space="0" w:color="auto"/>
              </w:divBdr>
            </w:div>
            <w:div w:id="2104379859">
              <w:marLeft w:val="0"/>
              <w:marRight w:val="0"/>
              <w:marTop w:val="0"/>
              <w:marBottom w:val="0"/>
              <w:divBdr>
                <w:top w:val="none" w:sz="0" w:space="0" w:color="auto"/>
                <w:left w:val="none" w:sz="0" w:space="0" w:color="auto"/>
                <w:bottom w:val="none" w:sz="0" w:space="0" w:color="auto"/>
                <w:right w:val="none" w:sz="0" w:space="0" w:color="auto"/>
              </w:divBdr>
            </w:div>
            <w:div w:id="1225943587">
              <w:marLeft w:val="0"/>
              <w:marRight w:val="0"/>
              <w:marTop w:val="0"/>
              <w:marBottom w:val="0"/>
              <w:divBdr>
                <w:top w:val="none" w:sz="0" w:space="0" w:color="auto"/>
                <w:left w:val="none" w:sz="0" w:space="0" w:color="auto"/>
                <w:bottom w:val="none" w:sz="0" w:space="0" w:color="auto"/>
                <w:right w:val="none" w:sz="0" w:space="0" w:color="auto"/>
              </w:divBdr>
            </w:div>
            <w:div w:id="2029794527">
              <w:marLeft w:val="0"/>
              <w:marRight w:val="0"/>
              <w:marTop w:val="0"/>
              <w:marBottom w:val="0"/>
              <w:divBdr>
                <w:top w:val="none" w:sz="0" w:space="0" w:color="auto"/>
                <w:left w:val="none" w:sz="0" w:space="0" w:color="auto"/>
                <w:bottom w:val="none" w:sz="0" w:space="0" w:color="auto"/>
                <w:right w:val="none" w:sz="0" w:space="0" w:color="auto"/>
              </w:divBdr>
            </w:div>
            <w:div w:id="1854176823">
              <w:marLeft w:val="0"/>
              <w:marRight w:val="0"/>
              <w:marTop w:val="0"/>
              <w:marBottom w:val="0"/>
              <w:divBdr>
                <w:top w:val="none" w:sz="0" w:space="0" w:color="auto"/>
                <w:left w:val="none" w:sz="0" w:space="0" w:color="auto"/>
                <w:bottom w:val="none" w:sz="0" w:space="0" w:color="auto"/>
                <w:right w:val="none" w:sz="0" w:space="0" w:color="auto"/>
              </w:divBdr>
            </w:div>
            <w:div w:id="1038041854">
              <w:marLeft w:val="0"/>
              <w:marRight w:val="0"/>
              <w:marTop w:val="0"/>
              <w:marBottom w:val="0"/>
              <w:divBdr>
                <w:top w:val="none" w:sz="0" w:space="0" w:color="auto"/>
                <w:left w:val="none" w:sz="0" w:space="0" w:color="auto"/>
                <w:bottom w:val="none" w:sz="0" w:space="0" w:color="auto"/>
                <w:right w:val="none" w:sz="0" w:space="0" w:color="auto"/>
              </w:divBdr>
            </w:div>
            <w:div w:id="615528882">
              <w:marLeft w:val="0"/>
              <w:marRight w:val="0"/>
              <w:marTop w:val="0"/>
              <w:marBottom w:val="0"/>
              <w:divBdr>
                <w:top w:val="none" w:sz="0" w:space="0" w:color="auto"/>
                <w:left w:val="none" w:sz="0" w:space="0" w:color="auto"/>
                <w:bottom w:val="none" w:sz="0" w:space="0" w:color="auto"/>
                <w:right w:val="none" w:sz="0" w:space="0" w:color="auto"/>
              </w:divBdr>
            </w:div>
            <w:div w:id="43794657">
              <w:marLeft w:val="0"/>
              <w:marRight w:val="0"/>
              <w:marTop w:val="0"/>
              <w:marBottom w:val="0"/>
              <w:divBdr>
                <w:top w:val="none" w:sz="0" w:space="0" w:color="auto"/>
                <w:left w:val="none" w:sz="0" w:space="0" w:color="auto"/>
                <w:bottom w:val="none" w:sz="0" w:space="0" w:color="auto"/>
                <w:right w:val="none" w:sz="0" w:space="0" w:color="auto"/>
              </w:divBdr>
            </w:div>
            <w:div w:id="610623551">
              <w:marLeft w:val="0"/>
              <w:marRight w:val="0"/>
              <w:marTop w:val="0"/>
              <w:marBottom w:val="0"/>
              <w:divBdr>
                <w:top w:val="none" w:sz="0" w:space="0" w:color="auto"/>
                <w:left w:val="none" w:sz="0" w:space="0" w:color="auto"/>
                <w:bottom w:val="none" w:sz="0" w:space="0" w:color="auto"/>
                <w:right w:val="none" w:sz="0" w:space="0" w:color="auto"/>
              </w:divBdr>
            </w:div>
            <w:div w:id="58747989">
              <w:marLeft w:val="0"/>
              <w:marRight w:val="0"/>
              <w:marTop w:val="0"/>
              <w:marBottom w:val="0"/>
              <w:divBdr>
                <w:top w:val="none" w:sz="0" w:space="0" w:color="auto"/>
                <w:left w:val="none" w:sz="0" w:space="0" w:color="auto"/>
                <w:bottom w:val="none" w:sz="0" w:space="0" w:color="auto"/>
                <w:right w:val="none" w:sz="0" w:space="0" w:color="auto"/>
              </w:divBdr>
            </w:div>
            <w:div w:id="578290465">
              <w:marLeft w:val="0"/>
              <w:marRight w:val="0"/>
              <w:marTop w:val="0"/>
              <w:marBottom w:val="0"/>
              <w:divBdr>
                <w:top w:val="none" w:sz="0" w:space="0" w:color="auto"/>
                <w:left w:val="none" w:sz="0" w:space="0" w:color="auto"/>
                <w:bottom w:val="none" w:sz="0" w:space="0" w:color="auto"/>
                <w:right w:val="none" w:sz="0" w:space="0" w:color="auto"/>
              </w:divBdr>
            </w:div>
            <w:div w:id="525413935">
              <w:marLeft w:val="0"/>
              <w:marRight w:val="0"/>
              <w:marTop w:val="0"/>
              <w:marBottom w:val="0"/>
              <w:divBdr>
                <w:top w:val="none" w:sz="0" w:space="0" w:color="auto"/>
                <w:left w:val="none" w:sz="0" w:space="0" w:color="auto"/>
                <w:bottom w:val="none" w:sz="0" w:space="0" w:color="auto"/>
                <w:right w:val="none" w:sz="0" w:space="0" w:color="auto"/>
              </w:divBdr>
            </w:div>
            <w:div w:id="1355644470">
              <w:marLeft w:val="0"/>
              <w:marRight w:val="0"/>
              <w:marTop w:val="0"/>
              <w:marBottom w:val="0"/>
              <w:divBdr>
                <w:top w:val="none" w:sz="0" w:space="0" w:color="auto"/>
                <w:left w:val="none" w:sz="0" w:space="0" w:color="auto"/>
                <w:bottom w:val="none" w:sz="0" w:space="0" w:color="auto"/>
                <w:right w:val="none" w:sz="0" w:space="0" w:color="auto"/>
              </w:divBdr>
            </w:div>
            <w:div w:id="406342962">
              <w:marLeft w:val="0"/>
              <w:marRight w:val="0"/>
              <w:marTop w:val="0"/>
              <w:marBottom w:val="0"/>
              <w:divBdr>
                <w:top w:val="none" w:sz="0" w:space="0" w:color="auto"/>
                <w:left w:val="none" w:sz="0" w:space="0" w:color="auto"/>
                <w:bottom w:val="none" w:sz="0" w:space="0" w:color="auto"/>
                <w:right w:val="none" w:sz="0" w:space="0" w:color="auto"/>
              </w:divBdr>
            </w:div>
            <w:div w:id="478151618">
              <w:marLeft w:val="0"/>
              <w:marRight w:val="0"/>
              <w:marTop w:val="0"/>
              <w:marBottom w:val="0"/>
              <w:divBdr>
                <w:top w:val="none" w:sz="0" w:space="0" w:color="auto"/>
                <w:left w:val="none" w:sz="0" w:space="0" w:color="auto"/>
                <w:bottom w:val="none" w:sz="0" w:space="0" w:color="auto"/>
                <w:right w:val="none" w:sz="0" w:space="0" w:color="auto"/>
              </w:divBdr>
            </w:div>
            <w:div w:id="540285727">
              <w:marLeft w:val="0"/>
              <w:marRight w:val="0"/>
              <w:marTop w:val="0"/>
              <w:marBottom w:val="0"/>
              <w:divBdr>
                <w:top w:val="none" w:sz="0" w:space="0" w:color="auto"/>
                <w:left w:val="none" w:sz="0" w:space="0" w:color="auto"/>
                <w:bottom w:val="none" w:sz="0" w:space="0" w:color="auto"/>
                <w:right w:val="none" w:sz="0" w:space="0" w:color="auto"/>
              </w:divBdr>
            </w:div>
            <w:div w:id="298998119">
              <w:marLeft w:val="0"/>
              <w:marRight w:val="0"/>
              <w:marTop w:val="0"/>
              <w:marBottom w:val="0"/>
              <w:divBdr>
                <w:top w:val="none" w:sz="0" w:space="0" w:color="auto"/>
                <w:left w:val="none" w:sz="0" w:space="0" w:color="auto"/>
                <w:bottom w:val="none" w:sz="0" w:space="0" w:color="auto"/>
                <w:right w:val="none" w:sz="0" w:space="0" w:color="auto"/>
              </w:divBdr>
            </w:div>
            <w:div w:id="1937127017">
              <w:marLeft w:val="0"/>
              <w:marRight w:val="0"/>
              <w:marTop w:val="0"/>
              <w:marBottom w:val="0"/>
              <w:divBdr>
                <w:top w:val="none" w:sz="0" w:space="0" w:color="auto"/>
                <w:left w:val="none" w:sz="0" w:space="0" w:color="auto"/>
                <w:bottom w:val="none" w:sz="0" w:space="0" w:color="auto"/>
                <w:right w:val="none" w:sz="0" w:space="0" w:color="auto"/>
              </w:divBdr>
            </w:div>
            <w:div w:id="2067216273">
              <w:marLeft w:val="0"/>
              <w:marRight w:val="0"/>
              <w:marTop w:val="0"/>
              <w:marBottom w:val="0"/>
              <w:divBdr>
                <w:top w:val="none" w:sz="0" w:space="0" w:color="auto"/>
                <w:left w:val="none" w:sz="0" w:space="0" w:color="auto"/>
                <w:bottom w:val="none" w:sz="0" w:space="0" w:color="auto"/>
                <w:right w:val="none" w:sz="0" w:space="0" w:color="auto"/>
              </w:divBdr>
            </w:div>
            <w:div w:id="1492982004">
              <w:marLeft w:val="0"/>
              <w:marRight w:val="0"/>
              <w:marTop w:val="0"/>
              <w:marBottom w:val="0"/>
              <w:divBdr>
                <w:top w:val="none" w:sz="0" w:space="0" w:color="auto"/>
                <w:left w:val="none" w:sz="0" w:space="0" w:color="auto"/>
                <w:bottom w:val="none" w:sz="0" w:space="0" w:color="auto"/>
                <w:right w:val="none" w:sz="0" w:space="0" w:color="auto"/>
              </w:divBdr>
            </w:div>
            <w:div w:id="1591038411">
              <w:marLeft w:val="0"/>
              <w:marRight w:val="0"/>
              <w:marTop w:val="0"/>
              <w:marBottom w:val="0"/>
              <w:divBdr>
                <w:top w:val="none" w:sz="0" w:space="0" w:color="auto"/>
                <w:left w:val="none" w:sz="0" w:space="0" w:color="auto"/>
                <w:bottom w:val="none" w:sz="0" w:space="0" w:color="auto"/>
                <w:right w:val="none" w:sz="0" w:space="0" w:color="auto"/>
              </w:divBdr>
            </w:div>
            <w:div w:id="1826893343">
              <w:marLeft w:val="0"/>
              <w:marRight w:val="0"/>
              <w:marTop w:val="0"/>
              <w:marBottom w:val="0"/>
              <w:divBdr>
                <w:top w:val="none" w:sz="0" w:space="0" w:color="auto"/>
                <w:left w:val="none" w:sz="0" w:space="0" w:color="auto"/>
                <w:bottom w:val="none" w:sz="0" w:space="0" w:color="auto"/>
                <w:right w:val="none" w:sz="0" w:space="0" w:color="auto"/>
              </w:divBdr>
            </w:div>
            <w:div w:id="1780299117">
              <w:marLeft w:val="0"/>
              <w:marRight w:val="0"/>
              <w:marTop w:val="0"/>
              <w:marBottom w:val="0"/>
              <w:divBdr>
                <w:top w:val="none" w:sz="0" w:space="0" w:color="auto"/>
                <w:left w:val="none" w:sz="0" w:space="0" w:color="auto"/>
                <w:bottom w:val="none" w:sz="0" w:space="0" w:color="auto"/>
                <w:right w:val="none" w:sz="0" w:space="0" w:color="auto"/>
              </w:divBdr>
            </w:div>
            <w:div w:id="848375775">
              <w:marLeft w:val="0"/>
              <w:marRight w:val="0"/>
              <w:marTop w:val="0"/>
              <w:marBottom w:val="0"/>
              <w:divBdr>
                <w:top w:val="none" w:sz="0" w:space="0" w:color="auto"/>
                <w:left w:val="none" w:sz="0" w:space="0" w:color="auto"/>
                <w:bottom w:val="none" w:sz="0" w:space="0" w:color="auto"/>
                <w:right w:val="none" w:sz="0" w:space="0" w:color="auto"/>
              </w:divBdr>
            </w:div>
            <w:div w:id="155270301">
              <w:marLeft w:val="0"/>
              <w:marRight w:val="0"/>
              <w:marTop w:val="0"/>
              <w:marBottom w:val="0"/>
              <w:divBdr>
                <w:top w:val="none" w:sz="0" w:space="0" w:color="auto"/>
                <w:left w:val="none" w:sz="0" w:space="0" w:color="auto"/>
                <w:bottom w:val="none" w:sz="0" w:space="0" w:color="auto"/>
                <w:right w:val="none" w:sz="0" w:space="0" w:color="auto"/>
              </w:divBdr>
            </w:div>
            <w:div w:id="1733306565">
              <w:marLeft w:val="0"/>
              <w:marRight w:val="0"/>
              <w:marTop w:val="0"/>
              <w:marBottom w:val="0"/>
              <w:divBdr>
                <w:top w:val="none" w:sz="0" w:space="0" w:color="auto"/>
                <w:left w:val="none" w:sz="0" w:space="0" w:color="auto"/>
                <w:bottom w:val="none" w:sz="0" w:space="0" w:color="auto"/>
                <w:right w:val="none" w:sz="0" w:space="0" w:color="auto"/>
              </w:divBdr>
            </w:div>
            <w:div w:id="710110339">
              <w:marLeft w:val="0"/>
              <w:marRight w:val="0"/>
              <w:marTop w:val="0"/>
              <w:marBottom w:val="0"/>
              <w:divBdr>
                <w:top w:val="none" w:sz="0" w:space="0" w:color="auto"/>
                <w:left w:val="none" w:sz="0" w:space="0" w:color="auto"/>
                <w:bottom w:val="none" w:sz="0" w:space="0" w:color="auto"/>
                <w:right w:val="none" w:sz="0" w:space="0" w:color="auto"/>
              </w:divBdr>
            </w:div>
            <w:div w:id="1988124770">
              <w:marLeft w:val="0"/>
              <w:marRight w:val="0"/>
              <w:marTop w:val="0"/>
              <w:marBottom w:val="0"/>
              <w:divBdr>
                <w:top w:val="none" w:sz="0" w:space="0" w:color="auto"/>
                <w:left w:val="none" w:sz="0" w:space="0" w:color="auto"/>
                <w:bottom w:val="none" w:sz="0" w:space="0" w:color="auto"/>
                <w:right w:val="none" w:sz="0" w:space="0" w:color="auto"/>
              </w:divBdr>
            </w:div>
            <w:div w:id="1134910280">
              <w:marLeft w:val="0"/>
              <w:marRight w:val="0"/>
              <w:marTop w:val="0"/>
              <w:marBottom w:val="0"/>
              <w:divBdr>
                <w:top w:val="none" w:sz="0" w:space="0" w:color="auto"/>
                <w:left w:val="none" w:sz="0" w:space="0" w:color="auto"/>
                <w:bottom w:val="none" w:sz="0" w:space="0" w:color="auto"/>
                <w:right w:val="none" w:sz="0" w:space="0" w:color="auto"/>
              </w:divBdr>
            </w:div>
            <w:div w:id="6296239">
              <w:marLeft w:val="0"/>
              <w:marRight w:val="0"/>
              <w:marTop w:val="0"/>
              <w:marBottom w:val="0"/>
              <w:divBdr>
                <w:top w:val="none" w:sz="0" w:space="0" w:color="auto"/>
                <w:left w:val="none" w:sz="0" w:space="0" w:color="auto"/>
                <w:bottom w:val="none" w:sz="0" w:space="0" w:color="auto"/>
                <w:right w:val="none" w:sz="0" w:space="0" w:color="auto"/>
              </w:divBdr>
            </w:div>
            <w:div w:id="1396706194">
              <w:marLeft w:val="0"/>
              <w:marRight w:val="0"/>
              <w:marTop w:val="0"/>
              <w:marBottom w:val="0"/>
              <w:divBdr>
                <w:top w:val="none" w:sz="0" w:space="0" w:color="auto"/>
                <w:left w:val="none" w:sz="0" w:space="0" w:color="auto"/>
                <w:bottom w:val="none" w:sz="0" w:space="0" w:color="auto"/>
                <w:right w:val="none" w:sz="0" w:space="0" w:color="auto"/>
              </w:divBdr>
            </w:div>
            <w:div w:id="1907837079">
              <w:marLeft w:val="0"/>
              <w:marRight w:val="0"/>
              <w:marTop w:val="0"/>
              <w:marBottom w:val="0"/>
              <w:divBdr>
                <w:top w:val="none" w:sz="0" w:space="0" w:color="auto"/>
                <w:left w:val="none" w:sz="0" w:space="0" w:color="auto"/>
                <w:bottom w:val="none" w:sz="0" w:space="0" w:color="auto"/>
                <w:right w:val="none" w:sz="0" w:space="0" w:color="auto"/>
              </w:divBdr>
            </w:div>
            <w:div w:id="2020038222">
              <w:marLeft w:val="0"/>
              <w:marRight w:val="0"/>
              <w:marTop w:val="0"/>
              <w:marBottom w:val="0"/>
              <w:divBdr>
                <w:top w:val="none" w:sz="0" w:space="0" w:color="auto"/>
                <w:left w:val="none" w:sz="0" w:space="0" w:color="auto"/>
                <w:bottom w:val="none" w:sz="0" w:space="0" w:color="auto"/>
                <w:right w:val="none" w:sz="0" w:space="0" w:color="auto"/>
              </w:divBdr>
            </w:div>
            <w:div w:id="468479001">
              <w:marLeft w:val="0"/>
              <w:marRight w:val="0"/>
              <w:marTop w:val="0"/>
              <w:marBottom w:val="0"/>
              <w:divBdr>
                <w:top w:val="none" w:sz="0" w:space="0" w:color="auto"/>
                <w:left w:val="none" w:sz="0" w:space="0" w:color="auto"/>
                <w:bottom w:val="none" w:sz="0" w:space="0" w:color="auto"/>
                <w:right w:val="none" w:sz="0" w:space="0" w:color="auto"/>
              </w:divBdr>
            </w:div>
            <w:div w:id="455804960">
              <w:marLeft w:val="0"/>
              <w:marRight w:val="0"/>
              <w:marTop w:val="0"/>
              <w:marBottom w:val="0"/>
              <w:divBdr>
                <w:top w:val="none" w:sz="0" w:space="0" w:color="auto"/>
                <w:left w:val="none" w:sz="0" w:space="0" w:color="auto"/>
                <w:bottom w:val="none" w:sz="0" w:space="0" w:color="auto"/>
                <w:right w:val="none" w:sz="0" w:space="0" w:color="auto"/>
              </w:divBdr>
            </w:div>
            <w:div w:id="1033726443">
              <w:marLeft w:val="0"/>
              <w:marRight w:val="0"/>
              <w:marTop w:val="0"/>
              <w:marBottom w:val="0"/>
              <w:divBdr>
                <w:top w:val="none" w:sz="0" w:space="0" w:color="auto"/>
                <w:left w:val="none" w:sz="0" w:space="0" w:color="auto"/>
                <w:bottom w:val="none" w:sz="0" w:space="0" w:color="auto"/>
                <w:right w:val="none" w:sz="0" w:space="0" w:color="auto"/>
              </w:divBdr>
            </w:div>
            <w:div w:id="15817538">
              <w:marLeft w:val="0"/>
              <w:marRight w:val="0"/>
              <w:marTop w:val="0"/>
              <w:marBottom w:val="0"/>
              <w:divBdr>
                <w:top w:val="none" w:sz="0" w:space="0" w:color="auto"/>
                <w:left w:val="none" w:sz="0" w:space="0" w:color="auto"/>
                <w:bottom w:val="none" w:sz="0" w:space="0" w:color="auto"/>
                <w:right w:val="none" w:sz="0" w:space="0" w:color="auto"/>
              </w:divBdr>
            </w:div>
            <w:div w:id="510799166">
              <w:marLeft w:val="0"/>
              <w:marRight w:val="0"/>
              <w:marTop w:val="0"/>
              <w:marBottom w:val="0"/>
              <w:divBdr>
                <w:top w:val="none" w:sz="0" w:space="0" w:color="auto"/>
                <w:left w:val="none" w:sz="0" w:space="0" w:color="auto"/>
                <w:bottom w:val="none" w:sz="0" w:space="0" w:color="auto"/>
                <w:right w:val="none" w:sz="0" w:space="0" w:color="auto"/>
              </w:divBdr>
            </w:div>
            <w:div w:id="824249458">
              <w:marLeft w:val="0"/>
              <w:marRight w:val="0"/>
              <w:marTop w:val="0"/>
              <w:marBottom w:val="0"/>
              <w:divBdr>
                <w:top w:val="none" w:sz="0" w:space="0" w:color="auto"/>
                <w:left w:val="none" w:sz="0" w:space="0" w:color="auto"/>
                <w:bottom w:val="none" w:sz="0" w:space="0" w:color="auto"/>
                <w:right w:val="none" w:sz="0" w:space="0" w:color="auto"/>
              </w:divBdr>
            </w:div>
            <w:div w:id="29503479">
              <w:marLeft w:val="0"/>
              <w:marRight w:val="0"/>
              <w:marTop w:val="0"/>
              <w:marBottom w:val="0"/>
              <w:divBdr>
                <w:top w:val="none" w:sz="0" w:space="0" w:color="auto"/>
                <w:left w:val="none" w:sz="0" w:space="0" w:color="auto"/>
                <w:bottom w:val="none" w:sz="0" w:space="0" w:color="auto"/>
                <w:right w:val="none" w:sz="0" w:space="0" w:color="auto"/>
              </w:divBdr>
            </w:div>
            <w:div w:id="919875780">
              <w:marLeft w:val="0"/>
              <w:marRight w:val="0"/>
              <w:marTop w:val="0"/>
              <w:marBottom w:val="0"/>
              <w:divBdr>
                <w:top w:val="none" w:sz="0" w:space="0" w:color="auto"/>
                <w:left w:val="none" w:sz="0" w:space="0" w:color="auto"/>
                <w:bottom w:val="none" w:sz="0" w:space="0" w:color="auto"/>
                <w:right w:val="none" w:sz="0" w:space="0" w:color="auto"/>
              </w:divBdr>
            </w:div>
            <w:div w:id="1419520917">
              <w:marLeft w:val="0"/>
              <w:marRight w:val="0"/>
              <w:marTop w:val="0"/>
              <w:marBottom w:val="0"/>
              <w:divBdr>
                <w:top w:val="none" w:sz="0" w:space="0" w:color="auto"/>
                <w:left w:val="none" w:sz="0" w:space="0" w:color="auto"/>
                <w:bottom w:val="none" w:sz="0" w:space="0" w:color="auto"/>
                <w:right w:val="none" w:sz="0" w:space="0" w:color="auto"/>
              </w:divBdr>
            </w:div>
            <w:div w:id="401757374">
              <w:marLeft w:val="0"/>
              <w:marRight w:val="0"/>
              <w:marTop w:val="0"/>
              <w:marBottom w:val="0"/>
              <w:divBdr>
                <w:top w:val="none" w:sz="0" w:space="0" w:color="auto"/>
                <w:left w:val="none" w:sz="0" w:space="0" w:color="auto"/>
                <w:bottom w:val="none" w:sz="0" w:space="0" w:color="auto"/>
                <w:right w:val="none" w:sz="0" w:space="0" w:color="auto"/>
              </w:divBdr>
            </w:div>
            <w:div w:id="432747095">
              <w:marLeft w:val="0"/>
              <w:marRight w:val="0"/>
              <w:marTop w:val="0"/>
              <w:marBottom w:val="0"/>
              <w:divBdr>
                <w:top w:val="none" w:sz="0" w:space="0" w:color="auto"/>
                <w:left w:val="none" w:sz="0" w:space="0" w:color="auto"/>
                <w:bottom w:val="none" w:sz="0" w:space="0" w:color="auto"/>
                <w:right w:val="none" w:sz="0" w:space="0" w:color="auto"/>
              </w:divBdr>
            </w:div>
            <w:div w:id="1020818270">
              <w:marLeft w:val="0"/>
              <w:marRight w:val="0"/>
              <w:marTop w:val="0"/>
              <w:marBottom w:val="0"/>
              <w:divBdr>
                <w:top w:val="none" w:sz="0" w:space="0" w:color="auto"/>
                <w:left w:val="none" w:sz="0" w:space="0" w:color="auto"/>
                <w:bottom w:val="none" w:sz="0" w:space="0" w:color="auto"/>
                <w:right w:val="none" w:sz="0" w:space="0" w:color="auto"/>
              </w:divBdr>
            </w:div>
            <w:div w:id="6715080">
              <w:marLeft w:val="0"/>
              <w:marRight w:val="0"/>
              <w:marTop w:val="0"/>
              <w:marBottom w:val="0"/>
              <w:divBdr>
                <w:top w:val="none" w:sz="0" w:space="0" w:color="auto"/>
                <w:left w:val="none" w:sz="0" w:space="0" w:color="auto"/>
                <w:bottom w:val="none" w:sz="0" w:space="0" w:color="auto"/>
                <w:right w:val="none" w:sz="0" w:space="0" w:color="auto"/>
              </w:divBdr>
            </w:div>
            <w:div w:id="264383274">
              <w:marLeft w:val="0"/>
              <w:marRight w:val="0"/>
              <w:marTop w:val="0"/>
              <w:marBottom w:val="0"/>
              <w:divBdr>
                <w:top w:val="none" w:sz="0" w:space="0" w:color="auto"/>
                <w:left w:val="none" w:sz="0" w:space="0" w:color="auto"/>
                <w:bottom w:val="none" w:sz="0" w:space="0" w:color="auto"/>
                <w:right w:val="none" w:sz="0" w:space="0" w:color="auto"/>
              </w:divBdr>
            </w:div>
            <w:div w:id="2064988673">
              <w:marLeft w:val="0"/>
              <w:marRight w:val="0"/>
              <w:marTop w:val="0"/>
              <w:marBottom w:val="0"/>
              <w:divBdr>
                <w:top w:val="none" w:sz="0" w:space="0" w:color="auto"/>
                <w:left w:val="none" w:sz="0" w:space="0" w:color="auto"/>
                <w:bottom w:val="none" w:sz="0" w:space="0" w:color="auto"/>
                <w:right w:val="none" w:sz="0" w:space="0" w:color="auto"/>
              </w:divBdr>
            </w:div>
            <w:div w:id="1592274658">
              <w:marLeft w:val="0"/>
              <w:marRight w:val="0"/>
              <w:marTop w:val="0"/>
              <w:marBottom w:val="0"/>
              <w:divBdr>
                <w:top w:val="none" w:sz="0" w:space="0" w:color="auto"/>
                <w:left w:val="none" w:sz="0" w:space="0" w:color="auto"/>
                <w:bottom w:val="none" w:sz="0" w:space="0" w:color="auto"/>
                <w:right w:val="none" w:sz="0" w:space="0" w:color="auto"/>
              </w:divBdr>
            </w:div>
            <w:div w:id="704333269">
              <w:marLeft w:val="0"/>
              <w:marRight w:val="0"/>
              <w:marTop w:val="0"/>
              <w:marBottom w:val="0"/>
              <w:divBdr>
                <w:top w:val="none" w:sz="0" w:space="0" w:color="auto"/>
                <w:left w:val="none" w:sz="0" w:space="0" w:color="auto"/>
                <w:bottom w:val="none" w:sz="0" w:space="0" w:color="auto"/>
                <w:right w:val="none" w:sz="0" w:space="0" w:color="auto"/>
              </w:divBdr>
            </w:div>
            <w:div w:id="234894983">
              <w:marLeft w:val="0"/>
              <w:marRight w:val="0"/>
              <w:marTop w:val="0"/>
              <w:marBottom w:val="0"/>
              <w:divBdr>
                <w:top w:val="none" w:sz="0" w:space="0" w:color="auto"/>
                <w:left w:val="none" w:sz="0" w:space="0" w:color="auto"/>
                <w:bottom w:val="none" w:sz="0" w:space="0" w:color="auto"/>
                <w:right w:val="none" w:sz="0" w:space="0" w:color="auto"/>
              </w:divBdr>
            </w:div>
            <w:div w:id="70004102">
              <w:marLeft w:val="0"/>
              <w:marRight w:val="0"/>
              <w:marTop w:val="0"/>
              <w:marBottom w:val="0"/>
              <w:divBdr>
                <w:top w:val="none" w:sz="0" w:space="0" w:color="auto"/>
                <w:left w:val="none" w:sz="0" w:space="0" w:color="auto"/>
                <w:bottom w:val="none" w:sz="0" w:space="0" w:color="auto"/>
                <w:right w:val="none" w:sz="0" w:space="0" w:color="auto"/>
              </w:divBdr>
            </w:div>
            <w:div w:id="1891190035">
              <w:marLeft w:val="0"/>
              <w:marRight w:val="0"/>
              <w:marTop w:val="0"/>
              <w:marBottom w:val="0"/>
              <w:divBdr>
                <w:top w:val="none" w:sz="0" w:space="0" w:color="auto"/>
                <w:left w:val="none" w:sz="0" w:space="0" w:color="auto"/>
                <w:bottom w:val="none" w:sz="0" w:space="0" w:color="auto"/>
                <w:right w:val="none" w:sz="0" w:space="0" w:color="auto"/>
              </w:divBdr>
            </w:div>
            <w:div w:id="2014259038">
              <w:marLeft w:val="0"/>
              <w:marRight w:val="0"/>
              <w:marTop w:val="0"/>
              <w:marBottom w:val="0"/>
              <w:divBdr>
                <w:top w:val="none" w:sz="0" w:space="0" w:color="auto"/>
                <w:left w:val="none" w:sz="0" w:space="0" w:color="auto"/>
                <w:bottom w:val="none" w:sz="0" w:space="0" w:color="auto"/>
                <w:right w:val="none" w:sz="0" w:space="0" w:color="auto"/>
              </w:divBdr>
            </w:div>
            <w:div w:id="1704331157">
              <w:marLeft w:val="0"/>
              <w:marRight w:val="0"/>
              <w:marTop w:val="0"/>
              <w:marBottom w:val="0"/>
              <w:divBdr>
                <w:top w:val="none" w:sz="0" w:space="0" w:color="auto"/>
                <w:left w:val="none" w:sz="0" w:space="0" w:color="auto"/>
                <w:bottom w:val="none" w:sz="0" w:space="0" w:color="auto"/>
                <w:right w:val="none" w:sz="0" w:space="0" w:color="auto"/>
              </w:divBdr>
            </w:div>
            <w:div w:id="1483499043">
              <w:marLeft w:val="0"/>
              <w:marRight w:val="0"/>
              <w:marTop w:val="0"/>
              <w:marBottom w:val="0"/>
              <w:divBdr>
                <w:top w:val="none" w:sz="0" w:space="0" w:color="auto"/>
                <w:left w:val="none" w:sz="0" w:space="0" w:color="auto"/>
                <w:bottom w:val="none" w:sz="0" w:space="0" w:color="auto"/>
                <w:right w:val="none" w:sz="0" w:space="0" w:color="auto"/>
              </w:divBdr>
            </w:div>
            <w:div w:id="1613050481">
              <w:marLeft w:val="0"/>
              <w:marRight w:val="0"/>
              <w:marTop w:val="0"/>
              <w:marBottom w:val="0"/>
              <w:divBdr>
                <w:top w:val="none" w:sz="0" w:space="0" w:color="auto"/>
                <w:left w:val="none" w:sz="0" w:space="0" w:color="auto"/>
                <w:bottom w:val="none" w:sz="0" w:space="0" w:color="auto"/>
                <w:right w:val="none" w:sz="0" w:space="0" w:color="auto"/>
              </w:divBdr>
            </w:div>
            <w:div w:id="586109645">
              <w:marLeft w:val="0"/>
              <w:marRight w:val="0"/>
              <w:marTop w:val="0"/>
              <w:marBottom w:val="0"/>
              <w:divBdr>
                <w:top w:val="none" w:sz="0" w:space="0" w:color="auto"/>
                <w:left w:val="none" w:sz="0" w:space="0" w:color="auto"/>
                <w:bottom w:val="none" w:sz="0" w:space="0" w:color="auto"/>
                <w:right w:val="none" w:sz="0" w:space="0" w:color="auto"/>
              </w:divBdr>
            </w:div>
            <w:div w:id="515079911">
              <w:marLeft w:val="0"/>
              <w:marRight w:val="0"/>
              <w:marTop w:val="0"/>
              <w:marBottom w:val="0"/>
              <w:divBdr>
                <w:top w:val="none" w:sz="0" w:space="0" w:color="auto"/>
                <w:left w:val="none" w:sz="0" w:space="0" w:color="auto"/>
                <w:bottom w:val="none" w:sz="0" w:space="0" w:color="auto"/>
                <w:right w:val="none" w:sz="0" w:space="0" w:color="auto"/>
              </w:divBdr>
            </w:div>
            <w:div w:id="86661318">
              <w:marLeft w:val="0"/>
              <w:marRight w:val="0"/>
              <w:marTop w:val="0"/>
              <w:marBottom w:val="0"/>
              <w:divBdr>
                <w:top w:val="none" w:sz="0" w:space="0" w:color="auto"/>
                <w:left w:val="none" w:sz="0" w:space="0" w:color="auto"/>
                <w:bottom w:val="none" w:sz="0" w:space="0" w:color="auto"/>
                <w:right w:val="none" w:sz="0" w:space="0" w:color="auto"/>
              </w:divBdr>
            </w:div>
            <w:div w:id="1332610138">
              <w:marLeft w:val="0"/>
              <w:marRight w:val="0"/>
              <w:marTop w:val="0"/>
              <w:marBottom w:val="0"/>
              <w:divBdr>
                <w:top w:val="none" w:sz="0" w:space="0" w:color="auto"/>
                <w:left w:val="none" w:sz="0" w:space="0" w:color="auto"/>
                <w:bottom w:val="none" w:sz="0" w:space="0" w:color="auto"/>
                <w:right w:val="none" w:sz="0" w:space="0" w:color="auto"/>
              </w:divBdr>
            </w:div>
            <w:div w:id="1976612">
              <w:marLeft w:val="0"/>
              <w:marRight w:val="0"/>
              <w:marTop w:val="0"/>
              <w:marBottom w:val="0"/>
              <w:divBdr>
                <w:top w:val="none" w:sz="0" w:space="0" w:color="auto"/>
                <w:left w:val="none" w:sz="0" w:space="0" w:color="auto"/>
                <w:bottom w:val="none" w:sz="0" w:space="0" w:color="auto"/>
                <w:right w:val="none" w:sz="0" w:space="0" w:color="auto"/>
              </w:divBdr>
            </w:div>
            <w:div w:id="1595241269">
              <w:marLeft w:val="0"/>
              <w:marRight w:val="0"/>
              <w:marTop w:val="0"/>
              <w:marBottom w:val="0"/>
              <w:divBdr>
                <w:top w:val="none" w:sz="0" w:space="0" w:color="auto"/>
                <w:left w:val="none" w:sz="0" w:space="0" w:color="auto"/>
                <w:bottom w:val="none" w:sz="0" w:space="0" w:color="auto"/>
                <w:right w:val="none" w:sz="0" w:space="0" w:color="auto"/>
              </w:divBdr>
            </w:div>
            <w:div w:id="1877966278">
              <w:marLeft w:val="0"/>
              <w:marRight w:val="0"/>
              <w:marTop w:val="0"/>
              <w:marBottom w:val="0"/>
              <w:divBdr>
                <w:top w:val="none" w:sz="0" w:space="0" w:color="auto"/>
                <w:left w:val="none" w:sz="0" w:space="0" w:color="auto"/>
                <w:bottom w:val="none" w:sz="0" w:space="0" w:color="auto"/>
                <w:right w:val="none" w:sz="0" w:space="0" w:color="auto"/>
              </w:divBdr>
            </w:div>
            <w:div w:id="862204138">
              <w:marLeft w:val="0"/>
              <w:marRight w:val="0"/>
              <w:marTop w:val="0"/>
              <w:marBottom w:val="0"/>
              <w:divBdr>
                <w:top w:val="none" w:sz="0" w:space="0" w:color="auto"/>
                <w:left w:val="none" w:sz="0" w:space="0" w:color="auto"/>
                <w:bottom w:val="none" w:sz="0" w:space="0" w:color="auto"/>
                <w:right w:val="none" w:sz="0" w:space="0" w:color="auto"/>
              </w:divBdr>
            </w:div>
            <w:div w:id="139542409">
              <w:marLeft w:val="0"/>
              <w:marRight w:val="0"/>
              <w:marTop w:val="0"/>
              <w:marBottom w:val="0"/>
              <w:divBdr>
                <w:top w:val="none" w:sz="0" w:space="0" w:color="auto"/>
                <w:left w:val="none" w:sz="0" w:space="0" w:color="auto"/>
                <w:bottom w:val="none" w:sz="0" w:space="0" w:color="auto"/>
                <w:right w:val="none" w:sz="0" w:space="0" w:color="auto"/>
              </w:divBdr>
            </w:div>
            <w:div w:id="284775057">
              <w:marLeft w:val="0"/>
              <w:marRight w:val="0"/>
              <w:marTop w:val="0"/>
              <w:marBottom w:val="0"/>
              <w:divBdr>
                <w:top w:val="none" w:sz="0" w:space="0" w:color="auto"/>
                <w:left w:val="none" w:sz="0" w:space="0" w:color="auto"/>
                <w:bottom w:val="none" w:sz="0" w:space="0" w:color="auto"/>
                <w:right w:val="none" w:sz="0" w:space="0" w:color="auto"/>
              </w:divBdr>
            </w:div>
            <w:div w:id="682710480">
              <w:marLeft w:val="0"/>
              <w:marRight w:val="0"/>
              <w:marTop w:val="0"/>
              <w:marBottom w:val="0"/>
              <w:divBdr>
                <w:top w:val="none" w:sz="0" w:space="0" w:color="auto"/>
                <w:left w:val="none" w:sz="0" w:space="0" w:color="auto"/>
                <w:bottom w:val="none" w:sz="0" w:space="0" w:color="auto"/>
                <w:right w:val="none" w:sz="0" w:space="0" w:color="auto"/>
              </w:divBdr>
            </w:div>
            <w:div w:id="1036731977">
              <w:marLeft w:val="0"/>
              <w:marRight w:val="0"/>
              <w:marTop w:val="0"/>
              <w:marBottom w:val="0"/>
              <w:divBdr>
                <w:top w:val="none" w:sz="0" w:space="0" w:color="auto"/>
                <w:left w:val="none" w:sz="0" w:space="0" w:color="auto"/>
                <w:bottom w:val="none" w:sz="0" w:space="0" w:color="auto"/>
                <w:right w:val="none" w:sz="0" w:space="0" w:color="auto"/>
              </w:divBdr>
            </w:div>
            <w:div w:id="68890945">
              <w:marLeft w:val="0"/>
              <w:marRight w:val="0"/>
              <w:marTop w:val="0"/>
              <w:marBottom w:val="0"/>
              <w:divBdr>
                <w:top w:val="none" w:sz="0" w:space="0" w:color="auto"/>
                <w:left w:val="none" w:sz="0" w:space="0" w:color="auto"/>
                <w:bottom w:val="none" w:sz="0" w:space="0" w:color="auto"/>
                <w:right w:val="none" w:sz="0" w:space="0" w:color="auto"/>
              </w:divBdr>
            </w:div>
            <w:div w:id="774058084">
              <w:marLeft w:val="0"/>
              <w:marRight w:val="0"/>
              <w:marTop w:val="0"/>
              <w:marBottom w:val="0"/>
              <w:divBdr>
                <w:top w:val="none" w:sz="0" w:space="0" w:color="auto"/>
                <w:left w:val="none" w:sz="0" w:space="0" w:color="auto"/>
                <w:bottom w:val="none" w:sz="0" w:space="0" w:color="auto"/>
                <w:right w:val="none" w:sz="0" w:space="0" w:color="auto"/>
              </w:divBdr>
            </w:div>
            <w:div w:id="18363041">
              <w:marLeft w:val="0"/>
              <w:marRight w:val="0"/>
              <w:marTop w:val="0"/>
              <w:marBottom w:val="0"/>
              <w:divBdr>
                <w:top w:val="none" w:sz="0" w:space="0" w:color="auto"/>
                <w:left w:val="none" w:sz="0" w:space="0" w:color="auto"/>
                <w:bottom w:val="none" w:sz="0" w:space="0" w:color="auto"/>
                <w:right w:val="none" w:sz="0" w:space="0" w:color="auto"/>
              </w:divBdr>
            </w:div>
            <w:div w:id="1922908099">
              <w:marLeft w:val="0"/>
              <w:marRight w:val="0"/>
              <w:marTop w:val="0"/>
              <w:marBottom w:val="0"/>
              <w:divBdr>
                <w:top w:val="none" w:sz="0" w:space="0" w:color="auto"/>
                <w:left w:val="none" w:sz="0" w:space="0" w:color="auto"/>
                <w:bottom w:val="none" w:sz="0" w:space="0" w:color="auto"/>
                <w:right w:val="none" w:sz="0" w:space="0" w:color="auto"/>
              </w:divBdr>
            </w:div>
            <w:div w:id="1114908094">
              <w:marLeft w:val="0"/>
              <w:marRight w:val="0"/>
              <w:marTop w:val="0"/>
              <w:marBottom w:val="0"/>
              <w:divBdr>
                <w:top w:val="none" w:sz="0" w:space="0" w:color="auto"/>
                <w:left w:val="none" w:sz="0" w:space="0" w:color="auto"/>
                <w:bottom w:val="none" w:sz="0" w:space="0" w:color="auto"/>
                <w:right w:val="none" w:sz="0" w:space="0" w:color="auto"/>
              </w:divBdr>
            </w:div>
            <w:div w:id="1957367974">
              <w:marLeft w:val="0"/>
              <w:marRight w:val="0"/>
              <w:marTop w:val="0"/>
              <w:marBottom w:val="0"/>
              <w:divBdr>
                <w:top w:val="none" w:sz="0" w:space="0" w:color="auto"/>
                <w:left w:val="none" w:sz="0" w:space="0" w:color="auto"/>
                <w:bottom w:val="none" w:sz="0" w:space="0" w:color="auto"/>
                <w:right w:val="none" w:sz="0" w:space="0" w:color="auto"/>
              </w:divBdr>
            </w:div>
            <w:div w:id="824856199">
              <w:marLeft w:val="0"/>
              <w:marRight w:val="0"/>
              <w:marTop w:val="0"/>
              <w:marBottom w:val="0"/>
              <w:divBdr>
                <w:top w:val="none" w:sz="0" w:space="0" w:color="auto"/>
                <w:left w:val="none" w:sz="0" w:space="0" w:color="auto"/>
                <w:bottom w:val="none" w:sz="0" w:space="0" w:color="auto"/>
                <w:right w:val="none" w:sz="0" w:space="0" w:color="auto"/>
              </w:divBdr>
            </w:div>
            <w:div w:id="538277249">
              <w:marLeft w:val="0"/>
              <w:marRight w:val="0"/>
              <w:marTop w:val="0"/>
              <w:marBottom w:val="0"/>
              <w:divBdr>
                <w:top w:val="none" w:sz="0" w:space="0" w:color="auto"/>
                <w:left w:val="none" w:sz="0" w:space="0" w:color="auto"/>
                <w:bottom w:val="none" w:sz="0" w:space="0" w:color="auto"/>
                <w:right w:val="none" w:sz="0" w:space="0" w:color="auto"/>
              </w:divBdr>
            </w:div>
            <w:div w:id="2126999569">
              <w:marLeft w:val="0"/>
              <w:marRight w:val="0"/>
              <w:marTop w:val="0"/>
              <w:marBottom w:val="0"/>
              <w:divBdr>
                <w:top w:val="none" w:sz="0" w:space="0" w:color="auto"/>
                <w:left w:val="none" w:sz="0" w:space="0" w:color="auto"/>
                <w:bottom w:val="none" w:sz="0" w:space="0" w:color="auto"/>
                <w:right w:val="none" w:sz="0" w:space="0" w:color="auto"/>
              </w:divBdr>
            </w:div>
            <w:div w:id="1671786678">
              <w:marLeft w:val="0"/>
              <w:marRight w:val="0"/>
              <w:marTop w:val="0"/>
              <w:marBottom w:val="0"/>
              <w:divBdr>
                <w:top w:val="none" w:sz="0" w:space="0" w:color="auto"/>
                <w:left w:val="none" w:sz="0" w:space="0" w:color="auto"/>
                <w:bottom w:val="none" w:sz="0" w:space="0" w:color="auto"/>
                <w:right w:val="none" w:sz="0" w:space="0" w:color="auto"/>
              </w:divBdr>
            </w:div>
            <w:div w:id="302199736">
              <w:marLeft w:val="0"/>
              <w:marRight w:val="0"/>
              <w:marTop w:val="0"/>
              <w:marBottom w:val="0"/>
              <w:divBdr>
                <w:top w:val="none" w:sz="0" w:space="0" w:color="auto"/>
                <w:left w:val="none" w:sz="0" w:space="0" w:color="auto"/>
                <w:bottom w:val="none" w:sz="0" w:space="0" w:color="auto"/>
                <w:right w:val="none" w:sz="0" w:space="0" w:color="auto"/>
              </w:divBdr>
            </w:div>
            <w:div w:id="683242639">
              <w:marLeft w:val="0"/>
              <w:marRight w:val="0"/>
              <w:marTop w:val="0"/>
              <w:marBottom w:val="0"/>
              <w:divBdr>
                <w:top w:val="none" w:sz="0" w:space="0" w:color="auto"/>
                <w:left w:val="none" w:sz="0" w:space="0" w:color="auto"/>
                <w:bottom w:val="none" w:sz="0" w:space="0" w:color="auto"/>
                <w:right w:val="none" w:sz="0" w:space="0" w:color="auto"/>
              </w:divBdr>
            </w:div>
            <w:div w:id="977539458">
              <w:marLeft w:val="0"/>
              <w:marRight w:val="0"/>
              <w:marTop w:val="0"/>
              <w:marBottom w:val="0"/>
              <w:divBdr>
                <w:top w:val="none" w:sz="0" w:space="0" w:color="auto"/>
                <w:left w:val="none" w:sz="0" w:space="0" w:color="auto"/>
                <w:bottom w:val="none" w:sz="0" w:space="0" w:color="auto"/>
                <w:right w:val="none" w:sz="0" w:space="0" w:color="auto"/>
              </w:divBdr>
            </w:div>
            <w:div w:id="600572803">
              <w:marLeft w:val="0"/>
              <w:marRight w:val="0"/>
              <w:marTop w:val="0"/>
              <w:marBottom w:val="0"/>
              <w:divBdr>
                <w:top w:val="none" w:sz="0" w:space="0" w:color="auto"/>
                <w:left w:val="none" w:sz="0" w:space="0" w:color="auto"/>
                <w:bottom w:val="none" w:sz="0" w:space="0" w:color="auto"/>
                <w:right w:val="none" w:sz="0" w:space="0" w:color="auto"/>
              </w:divBdr>
            </w:div>
            <w:div w:id="839270355">
              <w:marLeft w:val="0"/>
              <w:marRight w:val="0"/>
              <w:marTop w:val="0"/>
              <w:marBottom w:val="0"/>
              <w:divBdr>
                <w:top w:val="none" w:sz="0" w:space="0" w:color="auto"/>
                <w:left w:val="none" w:sz="0" w:space="0" w:color="auto"/>
                <w:bottom w:val="none" w:sz="0" w:space="0" w:color="auto"/>
                <w:right w:val="none" w:sz="0" w:space="0" w:color="auto"/>
              </w:divBdr>
            </w:div>
            <w:div w:id="788478767">
              <w:marLeft w:val="0"/>
              <w:marRight w:val="0"/>
              <w:marTop w:val="0"/>
              <w:marBottom w:val="0"/>
              <w:divBdr>
                <w:top w:val="none" w:sz="0" w:space="0" w:color="auto"/>
                <w:left w:val="none" w:sz="0" w:space="0" w:color="auto"/>
                <w:bottom w:val="none" w:sz="0" w:space="0" w:color="auto"/>
                <w:right w:val="none" w:sz="0" w:space="0" w:color="auto"/>
              </w:divBdr>
            </w:div>
            <w:div w:id="409080516">
              <w:marLeft w:val="0"/>
              <w:marRight w:val="0"/>
              <w:marTop w:val="0"/>
              <w:marBottom w:val="0"/>
              <w:divBdr>
                <w:top w:val="none" w:sz="0" w:space="0" w:color="auto"/>
                <w:left w:val="none" w:sz="0" w:space="0" w:color="auto"/>
                <w:bottom w:val="none" w:sz="0" w:space="0" w:color="auto"/>
                <w:right w:val="none" w:sz="0" w:space="0" w:color="auto"/>
              </w:divBdr>
            </w:div>
            <w:div w:id="2079016147">
              <w:marLeft w:val="0"/>
              <w:marRight w:val="0"/>
              <w:marTop w:val="0"/>
              <w:marBottom w:val="0"/>
              <w:divBdr>
                <w:top w:val="none" w:sz="0" w:space="0" w:color="auto"/>
                <w:left w:val="none" w:sz="0" w:space="0" w:color="auto"/>
                <w:bottom w:val="none" w:sz="0" w:space="0" w:color="auto"/>
                <w:right w:val="none" w:sz="0" w:space="0" w:color="auto"/>
              </w:divBdr>
            </w:div>
            <w:div w:id="1827168841">
              <w:marLeft w:val="0"/>
              <w:marRight w:val="0"/>
              <w:marTop w:val="0"/>
              <w:marBottom w:val="0"/>
              <w:divBdr>
                <w:top w:val="none" w:sz="0" w:space="0" w:color="auto"/>
                <w:left w:val="none" w:sz="0" w:space="0" w:color="auto"/>
                <w:bottom w:val="none" w:sz="0" w:space="0" w:color="auto"/>
                <w:right w:val="none" w:sz="0" w:space="0" w:color="auto"/>
              </w:divBdr>
            </w:div>
            <w:div w:id="806431697">
              <w:marLeft w:val="0"/>
              <w:marRight w:val="0"/>
              <w:marTop w:val="0"/>
              <w:marBottom w:val="0"/>
              <w:divBdr>
                <w:top w:val="none" w:sz="0" w:space="0" w:color="auto"/>
                <w:left w:val="none" w:sz="0" w:space="0" w:color="auto"/>
                <w:bottom w:val="none" w:sz="0" w:space="0" w:color="auto"/>
                <w:right w:val="none" w:sz="0" w:space="0" w:color="auto"/>
              </w:divBdr>
            </w:div>
            <w:div w:id="1986154125">
              <w:marLeft w:val="0"/>
              <w:marRight w:val="0"/>
              <w:marTop w:val="0"/>
              <w:marBottom w:val="0"/>
              <w:divBdr>
                <w:top w:val="none" w:sz="0" w:space="0" w:color="auto"/>
                <w:left w:val="none" w:sz="0" w:space="0" w:color="auto"/>
                <w:bottom w:val="none" w:sz="0" w:space="0" w:color="auto"/>
                <w:right w:val="none" w:sz="0" w:space="0" w:color="auto"/>
              </w:divBdr>
            </w:div>
            <w:div w:id="602498668">
              <w:marLeft w:val="0"/>
              <w:marRight w:val="0"/>
              <w:marTop w:val="0"/>
              <w:marBottom w:val="0"/>
              <w:divBdr>
                <w:top w:val="none" w:sz="0" w:space="0" w:color="auto"/>
                <w:left w:val="none" w:sz="0" w:space="0" w:color="auto"/>
                <w:bottom w:val="none" w:sz="0" w:space="0" w:color="auto"/>
                <w:right w:val="none" w:sz="0" w:space="0" w:color="auto"/>
              </w:divBdr>
            </w:div>
            <w:div w:id="1395353815">
              <w:marLeft w:val="0"/>
              <w:marRight w:val="0"/>
              <w:marTop w:val="0"/>
              <w:marBottom w:val="0"/>
              <w:divBdr>
                <w:top w:val="none" w:sz="0" w:space="0" w:color="auto"/>
                <w:left w:val="none" w:sz="0" w:space="0" w:color="auto"/>
                <w:bottom w:val="none" w:sz="0" w:space="0" w:color="auto"/>
                <w:right w:val="none" w:sz="0" w:space="0" w:color="auto"/>
              </w:divBdr>
            </w:div>
            <w:div w:id="471481530">
              <w:marLeft w:val="0"/>
              <w:marRight w:val="0"/>
              <w:marTop w:val="0"/>
              <w:marBottom w:val="0"/>
              <w:divBdr>
                <w:top w:val="none" w:sz="0" w:space="0" w:color="auto"/>
                <w:left w:val="none" w:sz="0" w:space="0" w:color="auto"/>
                <w:bottom w:val="none" w:sz="0" w:space="0" w:color="auto"/>
                <w:right w:val="none" w:sz="0" w:space="0" w:color="auto"/>
              </w:divBdr>
            </w:div>
            <w:div w:id="986471497">
              <w:marLeft w:val="0"/>
              <w:marRight w:val="0"/>
              <w:marTop w:val="0"/>
              <w:marBottom w:val="0"/>
              <w:divBdr>
                <w:top w:val="none" w:sz="0" w:space="0" w:color="auto"/>
                <w:left w:val="none" w:sz="0" w:space="0" w:color="auto"/>
                <w:bottom w:val="none" w:sz="0" w:space="0" w:color="auto"/>
                <w:right w:val="none" w:sz="0" w:space="0" w:color="auto"/>
              </w:divBdr>
            </w:div>
            <w:div w:id="2096316495">
              <w:marLeft w:val="0"/>
              <w:marRight w:val="0"/>
              <w:marTop w:val="0"/>
              <w:marBottom w:val="0"/>
              <w:divBdr>
                <w:top w:val="none" w:sz="0" w:space="0" w:color="auto"/>
                <w:left w:val="none" w:sz="0" w:space="0" w:color="auto"/>
                <w:bottom w:val="none" w:sz="0" w:space="0" w:color="auto"/>
                <w:right w:val="none" w:sz="0" w:space="0" w:color="auto"/>
              </w:divBdr>
            </w:div>
            <w:div w:id="708264604">
              <w:marLeft w:val="0"/>
              <w:marRight w:val="0"/>
              <w:marTop w:val="0"/>
              <w:marBottom w:val="0"/>
              <w:divBdr>
                <w:top w:val="none" w:sz="0" w:space="0" w:color="auto"/>
                <w:left w:val="none" w:sz="0" w:space="0" w:color="auto"/>
                <w:bottom w:val="none" w:sz="0" w:space="0" w:color="auto"/>
                <w:right w:val="none" w:sz="0" w:space="0" w:color="auto"/>
              </w:divBdr>
            </w:div>
            <w:div w:id="1831632731">
              <w:marLeft w:val="0"/>
              <w:marRight w:val="0"/>
              <w:marTop w:val="0"/>
              <w:marBottom w:val="0"/>
              <w:divBdr>
                <w:top w:val="none" w:sz="0" w:space="0" w:color="auto"/>
                <w:left w:val="none" w:sz="0" w:space="0" w:color="auto"/>
                <w:bottom w:val="none" w:sz="0" w:space="0" w:color="auto"/>
                <w:right w:val="none" w:sz="0" w:space="0" w:color="auto"/>
              </w:divBdr>
            </w:div>
            <w:div w:id="2116778778">
              <w:marLeft w:val="0"/>
              <w:marRight w:val="0"/>
              <w:marTop w:val="0"/>
              <w:marBottom w:val="0"/>
              <w:divBdr>
                <w:top w:val="none" w:sz="0" w:space="0" w:color="auto"/>
                <w:left w:val="none" w:sz="0" w:space="0" w:color="auto"/>
                <w:bottom w:val="none" w:sz="0" w:space="0" w:color="auto"/>
                <w:right w:val="none" w:sz="0" w:space="0" w:color="auto"/>
              </w:divBdr>
            </w:div>
            <w:div w:id="870844274">
              <w:marLeft w:val="0"/>
              <w:marRight w:val="0"/>
              <w:marTop w:val="0"/>
              <w:marBottom w:val="0"/>
              <w:divBdr>
                <w:top w:val="none" w:sz="0" w:space="0" w:color="auto"/>
                <w:left w:val="none" w:sz="0" w:space="0" w:color="auto"/>
                <w:bottom w:val="none" w:sz="0" w:space="0" w:color="auto"/>
                <w:right w:val="none" w:sz="0" w:space="0" w:color="auto"/>
              </w:divBdr>
            </w:div>
            <w:div w:id="659578921">
              <w:marLeft w:val="0"/>
              <w:marRight w:val="0"/>
              <w:marTop w:val="0"/>
              <w:marBottom w:val="0"/>
              <w:divBdr>
                <w:top w:val="none" w:sz="0" w:space="0" w:color="auto"/>
                <w:left w:val="none" w:sz="0" w:space="0" w:color="auto"/>
                <w:bottom w:val="none" w:sz="0" w:space="0" w:color="auto"/>
                <w:right w:val="none" w:sz="0" w:space="0" w:color="auto"/>
              </w:divBdr>
            </w:div>
            <w:div w:id="433520786">
              <w:marLeft w:val="0"/>
              <w:marRight w:val="0"/>
              <w:marTop w:val="0"/>
              <w:marBottom w:val="0"/>
              <w:divBdr>
                <w:top w:val="none" w:sz="0" w:space="0" w:color="auto"/>
                <w:left w:val="none" w:sz="0" w:space="0" w:color="auto"/>
                <w:bottom w:val="none" w:sz="0" w:space="0" w:color="auto"/>
                <w:right w:val="none" w:sz="0" w:space="0" w:color="auto"/>
              </w:divBdr>
            </w:div>
            <w:div w:id="1515614206">
              <w:marLeft w:val="0"/>
              <w:marRight w:val="0"/>
              <w:marTop w:val="0"/>
              <w:marBottom w:val="0"/>
              <w:divBdr>
                <w:top w:val="none" w:sz="0" w:space="0" w:color="auto"/>
                <w:left w:val="none" w:sz="0" w:space="0" w:color="auto"/>
                <w:bottom w:val="none" w:sz="0" w:space="0" w:color="auto"/>
                <w:right w:val="none" w:sz="0" w:space="0" w:color="auto"/>
              </w:divBdr>
            </w:div>
            <w:div w:id="420757145">
              <w:marLeft w:val="0"/>
              <w:marRight w:val="0"/>
              <w:marTop w:val="0"/>
              <w:marBottom w:val="0"/>
              <w:divBdr>
                <w:top w:val="none" w:sz="0" w:space="0" w:color="auto"/>
                <w:left w:val="none" w:sz="0" w:space="0" w:color="auto"/>
                <w:bottom w:val="none" w:sz="0" w:space="0" w:color="auto"/>
                <w:right w:val="none" w:sz="0" w:space="0" w:color="auto"/>
              </w:divBdr>
            </w:div>
            <w:div w:id="138499583">
              <w:marLeft w:val="0"/>
              <w:marRight w:val="0"/>
              <w:marTop w:val="0"/>
              <w:marBottom w:val="0"/>
              <w:divBdr>
                <w:top w:val="none" w:sz="0" w:space="0" w:color="auto"/>
                <w:left w:val="none" w:sz="0" w:space="0" w:color="auto"/>
                <w:bottom w:val="none" w:sz="0" w:space="0" w:color="auto"/>
                <w:right w:val="none" w:sz="0" w:space="0" w:color="auto"/>
              </w:divBdr>
            </w:div>
            <w:div w:id="1222600153">
              <w:marLeft w:val="0"/>
              <w:marRight w:val="0"/>
              <w:marTop w:val="0"/>
              <w:marBottom w:val="0"/>
              <w:divBdr>
                <w:top w:val="none" w:sz="0" w:space="0" w:color="auto"/>
                <w:left w:val="none" w:sz="0" w:space="0" w:color="auto"/>
                <w:bottom w:val="none" w:sz="0" w:space="0" w:color="auto"/>
                <w:right w:val="none" w:sz="0" w:space="0" w:color="auto"/>
              </w:divBdr>
            </w:div>
            <w:div w:id="1550416151">
              <w:marLeft w:val="0"/>
              <w:marRight w:val="0"/>
              <w:marTop w:val="0"/>
              <w:marBottom w:val="0"/>
              <w:divBdr>
                <w:top w:val="none" w:sz="0" w:space="0" w:color="auto"/>
                <w:left w:val="none" w:sz="0" w:space="0" w:color="auto"/>
                <w:bottom w:val="none" w:sz="0" w:space="0" w:color="auto"/>
                <w:right w:val="none" w:sz="0" w:space="0" w:color="auto"/>
              </w:divBdr>
            </w:div>
            <w:div w:id="459229779">
              <w:marLeft w:val="0"/>
              <w:marRight w:val="0"/>
              <w:marTop w:val="0"/>
              <w:marBottom w:val="0"/>
              <w:divBdr>
                <w:top w:val="none" w:sz="0" w:space="0" w:color="auto"/>
                <w:left w:val="none" w:sz="0" w:space="0" w:color="auto"/>
                <w:bottom w:val="none" w:sz="0" w:space="0" w:color="auto"/>
                <w:right w:val="none" w:sz="0" w:space="0" w:color="auto"/>
              </w:divBdr>
            </w:div>
            <w:div w:id="1699157382">
              <w:marLeft w:val="0"/>
              <w:marRight w:val="0"/>
              <w:marTop w:val="0"/>
              <w:marBottom w:val="0"/>
              <w:divBdr>
                <w:top w:val="none" w:sz="0" w:space="0" w:color="auto"/>
                <w:left w:val="none" w:sz="0" w:space="0" w:color="auto"/>
                <w:bottom w:val="none" w:sz="0" w:space="0" w:color="auto"/>
                <w:right w:val="none" w:sz="0" w:space="0" w:color="auto"/>
              </w:divBdr>
            </w:div>
            <w:div w:id="1410494159">
              <w:marLeft w:val="0"/>
              <w:marRight w:val="0"/>
              <w:marTop w:val="0"/>
              <w:marBottom w:val="0"/>
              <w:divBdr>
                <w:top w:val="none" w:sz="0" w:space="0" w:color="auto"/>
                <w:left w:val="none" w:sz="0" w:space="0" w:color="auto"/>
                <w:bottom w:val="none" w:sz="0" w:space="0" w:color="auto"/>
                <w:right w:val="none" w:sz="0" w:space="0" w:color="auto"/>
              </w:divBdr>
            </w:div>
            <w:div w:id="661154566">
              <w:marLeft w:val="0"/>
              <w:marRight w:val="0"/>
              <w:marTop w:val="0"/>
              <w:marBottom w:val="0"/>
              <w:divBdr>
                <w:top w:val="none" w:sz="0" w:space="0" w:color="auto"/>
                <w:left w:val="none" w:sz="0" w:space="0" w:color="auto"/>
                <w:bottom w:val="none" w:sz="0" w:space="0" w:color="auto"/>
                <w:right w:val="none" w:sz="0" w:space="0" w:color="auto"/>
              </w:divBdr>
            </w:div>
            <w:div w:id="1603807291">
              <w:marLeft w:val="0"/>
              <w:marRight w:val="0"/>
              <w:marTop w:val="0"/>
              <w:marBottom w:val="0"/>
              <w:divBdr>
                <w:top w:val="none" w:sz="0" w:space="0" w:color="auto"/>
                <w:left w:val="none" w:sz="0" w:space="0" w:color="auto"/>
                <w:bottom w:val="none" w:sz="0" w:space="0" w:color="auto"/>
                <w:right w:val="none" w:sz="0" w:space="0" w:color="auto"/>
              </w:divBdr>
            </w:div>
            <w:div w:id="2095470555">
              <w:marLeft w:val="0"/>
              <w:marRight w:val="0"/>
              <w:marTop w:val="0"/>
              <w:marBottom w:val="0"/>
              <w:divBdr>
                <w:top w:val="none" w:sz="0" w:space="0" w:color="auto"/>
                <w:left w:val="none" w:sz="0" w:space="0" w:color="auto"/>
                <w:bottom w:val="none" w:sz="0" w:space="0" w:color="auto"/>
                <w:right w:val="none" w:sz="0" w:space="0" w:color="auto"/>
              </w:divBdr>
            </w:div>
            <w:div w:id="125777185">
              <w:marLeft w:val="0"/>
              <w:marRight w:val="0"/>
              <w:marTop w:val="0"/>
              <w:marBottom w:val="0"/>
              <w:divBdr>
                <w:top w:val="none" w:sz="0" w:space="0" w:color="auto"/>
                <w:left w:val="none" w:sz="0" w:space="0" w:color="auto"/>
                <w:bottom w:val="none" w:sz="0" w:space="0" w:color="auto"/>
                <w:right w:val="none" w:sz="0" w:space="0" w:color="auto"/>
              </w:divBdr>
            </w:div>
            <w:div w:id="1054697637">
              <w:marLeft w:val="0"/>
              <w:marRight w:val="0"/>
              <w:marTop w:val="0"/>
              <w:marBottom w:val="0"/>
              <w:divBdr>
                <w:top w:val="none" w:sz="0" w:space="0" w:color="auto"/>
                <w:left w:val="none" w:sz="0" w:space="0" w:color="auto"/>
                <w:bottom w:val="none" w:sz="0" w:space="0" w:color="auto"/>
                <w:right w:val="none" w:sz="0" w:space="0" w:color="auto"/>
              </w:divBdr>
            </w:div>
            <w:div w:id="644815668">
              <w:marLeft w:val="0"/>
              <w:marRight w:val="0"/>
              <w:marTop w:val="0"/>
              <w:marBottom w:val="0"/>
              <w:divBdr>
                <w:top w:val="none" w:sz="0" w:space="0" w:color="auto"/>
                <w:left w:val="none" w:sz="0" w:space="0" w:color="auto"/>
                <w:bottom w:val="none" w:sz="0" w:space="0" w:color="auto"/>
                <w:right w:val="none" w:sz="0" w:space="0" w:color="auto"/>
              </w:divBdr>
            </w:div>
            <w:div w:id="836765823">
              <w:marLeft w:val="0"/>
              <w:marRight w:val="0"/>
              <w:marTop w:val="0"/>
              <w:marBottom w:val="0"/>
              <w:divBdr>
                <w:top w:val="none" w:sz="0" w:space="0" w:color="auto"/>
                <w:left w:val="none" w:sz="0" w:space="0" w:color="auto"/>
                <w:bottom w:val="none" w:sz="0" w:space="0" w:color="auto"/>
                <w:right w:val="none" w:sz="0" w:space="0" w:color="auto"/>
              </w:divBdr>
            </w:div>
            <w:div w:id="1911185111">
              <w:marLeft w:val="0"/>
              <w:marRight w:val="0"/>
              <w:marTop w:val="0"/>
              <w:marBottom w:val="0"/>
              <w:divBdr>
                <w:top w:val="none" w:sz="0" w:space="0" w:color="auto"/>
                <w:left w:val="none" w:sz="0" w:space="0" w:color="auto"/>
                <w:bottom w:val="none" w:sz="0" w:space="0" w:color="auto"/>
                <w:right w:val="none" w:sz="0" w:space="0" w:color="auto"/>
              </w:divBdr>
            </w:div>
            <w:div w:id="112208640">
              <w:marLeft w:val="0"/>
              <w:marRight w:val="0"/>
              <w:marTop w:val="0"/>
              <w:marBottom w:val="0"/>
              <w:divBdr>
                <w:top w:val="none" w:sz="0" w:space="0" w:color="auto"/>
                <w:left w:val="none" w:sz="0" w:space="0" w:color="auto"/>
                <w:bottom w:val="none" w:sz="0" w:space="0" w:color="auto"/>
                <w:right w:val="none" w:sz="0" w:space="0" w:color="auto"/>
              </w:divBdr>
            </w:div>
            <w:div w:id="764498357">
              <w:marLeft w:val="0"/>
              <w:marRight w:val="0"/>
              <w:marTop w:val="0"/>
              <w:marBottom w:val="0"/>
              <w:divBdr>
                <w:top w:val="none" w:sz="0" w:space="0" w:color="auto"/>
                <w:left w:val="none" w:sz="0" w:space="0" w:color="auto"/>
                <w:bottom w:val="none" w:sz="0" w:space="0" w:color="auto"/>
                <w:right w:val="none" w:sz="0" w:space="0" w:color="auto"/>
              </w:divBdr>
            </w:div>
            <w:div w:id="712922375">
              <w:marLeft w:val="0"/>
              <w:marRight w:val="0"/>
              <w:marTop w:val="0"/>
              <w:marBottom w:val="0"/>
              <w:divBdr>
                <w:top w:val="none" w:sz="0" w:space="0" w:color="auto"/>
                <w:left w:val="none" w:sz="0" w:space="0" w:color="auto"/>
                <w:bottom w:val="none" w:sz="0" w:space="0" w:color="auto"/>
                <w:right w:val="none" w:sz="0" w:space="0" w:color="auto"/>
              </w:divBdr>
            </w:div>
            <w:div w:id="549002818">
              <w:marLeft w:val="0"/>
              <w:marRight w:val="0"/>
              <w:marTop w:val="0"/>
              <w:marBottom w:val="0"/>
              <w:divBdr>
                <w:top w:val="none" w:sz="0" w:space="0" w:color="auto"/>
                <w:left w:val="none" w:sz="0" w:space="0" w:color="auto"/>
                <w:bottom w:val="none" w:sz="0" w:space="0" w:color="auto"/>
                <w:right w:val="none" w:sz="0" w:space="0" w:color="auto"/>
              </w:divBdr>
            </w:div>
            <w:div w:id="1373268691">
              <w:marLeft w:val="0"/>
              <w:marRight w:val="0"/>
              <w:marTop w:val="0"/>
              <w:marBottom w:val="0"/>
              <w:divBdr>
                <w:top w:val="none" w:sz="0" w:space="0" w:color="auto"/>
                <w:left w:val="none" w:sz="0" w:space="0" w:color="auto"/>
                <w:bottom w:val="none" w:sz="0" w:space="0" w:color="auto"/>
                <w:right w:val="none" w:sz="0" w:space="0" w:color="auto"/>
              </w:divBdr>
            </w:div>
            <w:div w:id="1016688863">
              <w:marLeft w:val="0"/>
              <w:marRight w:val="0"/>
              <w:marTop w:val="0"/>
              <w:marBottom w:val="0"/>
              <w:divBdr>
                <w:top w:val="none" w:sz="0" w:space="0" w:color="auto"/>
                <w:left w:val="none" w:sz="0" w:space="0" w:color="auto"/>
                <w:bottom w:val="none" w:sz="0" w:space="0" w:color="auto"/>
                <w:right w:val="none" w:sz="0" w:space="0" w:color="auto"/>
              </w:divBdr>
            </w:div>
            <w:div w:id="1447386599">
              <w:marLeft w:val="0"/>
              <w:marRight w:val="0"/>
              <w:marTop w:val="0"/>
              <w:marBottom w:val="0"/>
              <w:divBdr>
                <w:top w:val="none" w:sz="0" w:space="0" w:color="auto"/>
                <w:left w:val="none" w:sz="0" w:space="0" w:color="auto"/>
                <w:bottom w:val="none" w:sz="0" w:space="0" w:color="auto"/>
                <w:right w:val="none" w:sz="0" w:space="0" w:color="auto"/>
              </w:divBdr>
            </w:div>
            <w:div w:id="416875935">
              <w:marLeft w:val="0"/>
              <w:marRight w:val="0"/>
              <w:marTop w:val="0"/>
              <w:marBottom w:val="0"/>
              <w:divBdr>
                <w:top w:val="none" w:sz="0" w:space="0" w:color="auto"/>
                <w:left w:val="none" w:sz="0" w:space="0" w:color="auto"/>
                <w:bottom w:val="none" w:sz="0" w:space="0" w:color="auto"/>
                <w:right w:val="none" w:sz="0" w:space="0" w:color="auto"/>
              </w:divBdr>
            </w:div>
            <w:div w:id="1086994681">
              <w:marLeft w:val="0"/>
              <w:marRight w:val="0"/>
              <w:marTop w:val="0"/>
              <w:marBottom w:val="0"/>
              <w:divBdr>
                <w:top w:val="none" w:sz="0" w:space="0" w:color="auto"/>
                <w:left w:val="none" w:sz="0" w:space="0" w:color="auto"/>
                <w:bottom w:val="none" w:sz="0" w:space="0" w:color="auto"/>
                <w:right w:val="none" w:sz="0" w:space="0" w:color="auto"/>
              </w:divBdr>
            </w:div>
            <w:div w:id="1380351768">
              <w:marLeft w:val="0"/>
              <w:marRight w:val="0"/>
              <w:marTop w:val="0"/>
              <w:marBottom w:val="0"/>
              <w:divBdr>
                <w:top w:val="none" w:sz="0" w:space="0" w:color="auto"/>
                <w:left w:val="none" w:sz="0" w:space="0" w:color="auto"/>
                <w:bottom w:val="none" w:sz="0" w:space="0" w:color="auto"/>
                <w:right w:val="none" w:sz="0" w:space="0" w:color="auto"/>
              </w:divBdr>
            </w:div>
            <w:div w:id="1576822229">
              <w:marLeft w:val="0"/>
              <w:marRight w:val="0"/>
              <w:marTop w:val="0"/>
              <w:marBottom w:val="0"/>
              <w:divBdr>
                <w:top w:val="none" w:sz="0" w:space="0" w:color="auto"/>
                <w:left w:val="none" w:sz="0" w:space="0" w:color="auto"/>
                <w:bottom w:val="none" w:sz="0" w:space="0" w:color="auto"/>
                <w:right w:val="none" w:sz="0" w:space="0" w:color="auto"/>
              </w:divBdr>
            </w:div>
            <w:div w:id="1428379224">
              <w:marLeft w:val="0"/>
              <w:marRight w:val="0"/>
              <w:marTop w:val="0"/>
              <w:marBottom w:val="0"/>
              <w:divBdr>
                <w:top w:val="none" w:sz="0" w:space="0" w:color="auto"/>
                <w:left w:val="none" w:sz="0" w:space="0" w:color="auto"/>
                <w:bottom w:val="none" w:sz="0" w:space="0" w:color="auto"/>
                <w:right w:val="none" w:sz="0" w:space="0" w:color="auto"/>
              </w:divBdr>
            </w:div>
            <w:div w:id="24404213">
              <w:marLeft w:val="0"/>
              <w:marRight w:val="0"/>
              <w:marTop w:val="0"/>
              <w:marBottom w:val="0"/>
              <w:divBdr>
                <w:top w:val="none" w:sz="0" w:space="0" w:color="auto"/>
                <w:left w:val="none" w:sz="0" w:space="0" w:color="auto"/>
                <w:bottom w:val="none" w:sz="0" w:space="0" w:color="auto"/>
                <w:right w:val="none" w:sz="0" w:space="0" w:color="auto"/>
              </w:divBdr>
            </w:div>
            <w:div w:id="798839738">
              <w:marLeft w:val="0"/>
              <w:marRight w:val="0"/>
              <w:marTop w:val="0"/>
              <w:marBottom w:val="0"/>
              <w:divBdr>
                <w:top w:val="none" w:sz="0" w:space="0" w:color="auto"/>
                <w:left w:val="none" w:sz="0" w:space="0" w:color="auto"/>
                <w:bottom w:val="none" w:sz="0" w:space="0" w:color="auto"/>
                <w:right w:val="none" w:sz="0" w:space="0" w:color="auto"/>
              </w:divBdr>
            </w:div>
            <w:div w:id="661351539">
              <w:marLeft w:val="0"/>
              <w:marRight w:val="0"/>
              <w:marTop w:val="0"/>
              <w:marBottom w:val="0"/>
              <w:divBdr>
                <w:top w:val="none" w:sz="0" w:space="0" w:color="auto"/>
                <w:left w:val="none" w:sz="0" w:space="0" w:color="auto"/>
                <w:bottom w:val="none" w:sz="0" w:space="0" w:color="auto"/>
                <w:right w:val="none" w:sz="0" w:space="0" w:color="auto"/>
              </w:divBdr>
            </w:div>
            <w:div w:id="417136989">
              <w:marLeft w:val="0"/>
              <w:marRight w:val="0"/>
              <w:marTop w:val="0"/>
              <w:marBottom w:val="0"/>
              <w:divBdr>
                <w:top w:val="none" w:sz="0" w:space="0" w:color="auto"/>
                <w:left w:val="none" w:sz="0" w:space="0" w:color="auto"/>
                <w:bottom w:val="none" w:sz="0" w:space="0" w:color="auto"/>
                <w:right w:val="none" w:sz="0" w:space="0" w:color="auto"/>
              </w:divBdr>
            </w:div>
            <w:div w:id="1246106809">
              <w:marLeft w:val="0"/>
              <w:marRight w:val="0"/>
              <w:marTop w:val="0"/>
              <w:marBottom w:val="0"/>
              <w:divBdr>
                <w:top w:val="none" w:sz="0" w:space="0" w:color="auto"/>
                <w:left w:val="none" w:sz="0" w:space="0" w:color="auto"/>
                <w:bottom w:val="none" w:sz="0" w:space="0" w:color="auto"/>
                <w:right w:val="none" w:sz="0" w:space="0" w:color="auto"/>
              </w:divBdr>
            </w:div>
            <w:div w:id="336006308">
              <w:marLeft w:val="0"/>
              <w:marRight w:val="0"/>
              <w:marTop w:val="0"/>
              <w:marBottom w:val="0"/>
              <w:divBdr>
                <w:top w:val="none" w:sz="0" w:space="0" w:color="auto"/>
                <w:left w:val="none" w:sz="0" w:space="0" w:color="auto"/>
                <w:bottom w:val="none" w:sz="0" w:space="0" w:color="auto"/>
                <w:right w:val="none" w:sz="0" w:space="0" w:color="auto"/>
              </w:divBdr>
            </w:div>
            <w:div w:id="1765227081">
              <w:marLeft w:val="0"/>
              <w:marRight w:val="0"/>
              <w:marTop w:val="0"/>
              <w:marBottom w:val="0"/>
              <w:divBdr>
                <w:top w:val="none" w:sz="0" w:space="0" w:color="auto"/>
                <w:left w:val="none" w:sz="0" w:space="0" w:color="auto"/>
                <w:bottom w:val="none" w:sz="0" w:space="0" w:color="auto"/>
                <w:right w:val="none" w:sz="0" w:space="0" w:color="auto"/>
              </w:divBdr>
            </w:div>
            <w:div w:id="216749347">
              <w:marLeft w:val="0"/>
              <w:marRight w:val="0"/>
              <w:marTop w:val="0"/>
              <w:marBottom w:val="0"/>
              <w:divBdr>
                <w:top w:val="none" w:sz="0" w:space="0" w:color="auto"/>
                <w:left w:val="none" w:sz="0" w:space="0" w:color="auto"/>
                <w:bottom w:val="none" w:sz="0" w:space="0" w:color="auto"/>
                <w:right w:val="none" w:sz="0" w:space="0" w:color="auto"/>
              </w:divBdr>
            </w:div>
            <w:div w:id="1011030747">
              <w:marLeft w:val="0"/>
              <w:marRight w:val="0"/>
              <w:marTop w:val="0"/>
              <w:marBottom w:val="0"/>
              <w:divBdr>
                <w:top w:val="none" w:sz="0" w:space="0" w:color="auto"/>
                <w:left w:val="none" w:sz="0" w:space="0" w:color="auto"/>
                <w:bottom w:val="none" w:sz="0" w:space="0" w:color="auto"/>
                <w:right w:val="none" w:sz="0" w:space="0" w:color="auto"/>
              </w:divBdr>
            </w:div>
            <w:div w:id="1388456595">
              <w:marLeft w:val="0"/>
              <w:marRight w:val="0"/>
              <w:marTop w:val="0"/>
              <w:marBottom w:val="0"/>
              <w:divBdr>
                <w:top w:val="none" w:sz="0" w:space="0" w:color="auto"/>
                <w:left w:val="none" w:sz="0" w:space="0" w:color="auto"/>
                <w:bottom w:val="none" w:sz="0" w:space="0" w:color="auto"/>
                <w:right w:val="none" w:sz="0" w:space="0" w:color="auto"/>
              </w:divBdr>
            </w:div>
            <w:div w:id="1515415758">
              <w:marLeft w:val="0"/>
              <w:marRight w:val="0"/>
              <w:marTop w:val="0"/>
              <w:marBottom w:val="0"/>
              <w:divBdr>
                <w:top w:val="none" w:sz="0" w:space="0" w:color="auto"/>
                <w:left w:val="none" w:sz="0" w:space="0" w:color="auto"/>
                <w:bottom w:val="none" w:sz="0" w:space="0" w:color="auto"/>
                <w:right w:val="none" w:sz="0" w:space="0" w:color="auto"/>
              </w:divBdr>
            </w:div>
            <w:div w:id="1528176155">
              <w:marLeft w:val="0"/>
              <w:marRight w:val="0"/>
              <w:marTop w:val="0"/>
              <w:marBottom w:val="0"/>
              <w:divBdr>
                <w:top w:val="none" w:sz="0" w:space="0" w:color="auto"/>
                <w:left w:val="none" w:sz="0" w:space="0" w:color="auto"/>
                <w:bottom w:val="none" w:sz="0" w:space="0" w:color="auto"/>
                <w:right w:val="none" w:sz="0" w:space="0" w:color="auto"/>
              </w:divBdr>
            </w:div>
            <w:div w:id="2147384987">
              <w:marLeft w:val="0"/>
              <w:marRight w:val="0"/>
              <w:marTop w:val="0"/>
              <w:marBottom w:val="0"/>
              <w:divBdr>
                <w:top w:val="none" w:sz="0" w:space="0" w:color="auto"/>
                <w:left w:val="none" w:sz="0" w:space="0" w:color="auto"/>
                <w:bottom w:val="none" w:sz="0" w:space="0" w:color="auto"/>
                <w:right w:val="none" w:sz="0" w:space="0" w:color="auto"/>
              </w:divBdr>
            </w:div>
            <w:div w:id="1018317521">
              <w:marLeft w:val="0"/>
              <w:marRight w:val="0"/>
              <w:marTop w:val="0"/>
              <w:marBottom w:val="0"/>
              <w:divBdr>
                <w:top w:val="none" w:sz="0" w:space="0" w:color="auto"/>
                <w:left w:val="none" w:sz="0" w:space="0" w:color="auto"/>
                <w:bottom w:val="none" w:sz="0" w:space="0" w:color="auto"/>
                <w:right w:val="none" w:sz="0" w:space="0" w:color="auto"/>
              </w:divBdr>
            </w:div>
            <w:div w:id="1318605993">
              <w:marLeft w:val="0"/>
              <w:marRight w:val="0"/>
              <w:marTop w:val="0"/>
              <w:marBottom w:val="0"/>
              <w:divBdr>
                <w:top w:val="none" w:sz="0" w:space="0" w:color="auto"/>
                <w:left w:val="none" w:sz="0" w:space="0" w:color="auto"/>
                <w:bottom w:val="none" w:sz="0" w:space="0" w:color="auto"/>
                <w:right w:val="none" w:sz="0" w:space="0" w:color="auto"/>
              </w:divBdr>
            </w:div>
            <w:div w:id="1989554829">
              <w:marLeft w:val="0"/>
              <w:marRight w:val="0"/>
              <w:marTop w:val="0"/>
              <w:marBottom w:val="0"/>
              <w:divBdr>
                <w:top w:val="none" w:sz="0" w:space="0" w:color="auto"/>
                <w:left w:val="none" w:sz="0" w:space="0" w:color="auto"/>
                <w:bottom w:val="none" w:sz="0" w:space="0" w:color="auto"/>
                <w:right w:val="none" w:sz="0" w:space="0" w:color="auto"/>
              </w:divBdr>
            </w:div>
            <w:div w:id="1457143265">
              <w:marLeft w:val="0"/>
              <w:marRight w:val="0"/>
              <w:marTop w:val="0"/>
              <w:marBottom w:val="0"/>
              <w:divBdr>
                <w:top w:val="none" w:sz="0" w:space="0" w:color="auto"/>
                <w:left w:val="none" w:sz="0" w:space="0" w:color="auto"/>
                <w:bottom w:val="none" w:sz="0" w:space="0" w:color="auto"/>
                <w:right w:val="none" w:sz="0" w:space="0" w:color="auto"/>
              </w:divBdr>
            </w:div>
            <w:div w:id="89858365">
              <w:marLeft w:val="0"/>
              <w:marRight w:val="0"/>
              <w:marTop w:val="0"/>
              <w:marBottom w:val="0"/>
              <w:divBdr>
                <w:top w:val="none" w:sz="0" w:space="0" w:color="auto"/>
                <w:left w:val="none" w:sz="0" w:space="0" w:color="auto"/>
                <w:bottom w:val="none" w:sz="0" w:space="0" w:color="auto"/>
                <w:right w:val="none" w:sz="0" w:space="0" w:color="auto"/>
              </w:divBdr>
            </w:div>
            <w:div w:id="742944519">
              <w:marLeft w:val="0"/>
              <w:marRight w:val="0"/>
              <w:marTop w:val="0"/>
              <w:marBottom w:val="0"/>
              <w:divBdr>
                <w:top w:val="none" w:sz="0" w:space="0" w:color="auto"/>
                <w:left w:val="none" w:sz="0" w:space="0" w:color="auto"/>
                <w:bottom w:val="none" w:sz="0" w:space="0" w:color="auto"/>
                <w:right w:val="none" w:sz="0" w:space="0" w:color="auto"/>
              </w:divBdr>
            </w:div>
            <w:div w:id="2121096391">
              <w:marLeft w:val="0"/>
              <w:marRight w:val="0"/>
              <w:marTop w:val="0"/>
              <w:marBottom w:val="0"/>
              <w:divBdr>
                <w:top w:val="none" w:sz="0" w:space="0" w:color="auto"/>
                <w:left w:val="none" w:sz="0" w:space="0" w:color="auto"/>
                <w:bottom w:val="none" w:sz="0" w:space="0" w:color="auto"/>
                <w:right w:val="none" w:sz="0" w:space="0" w:color="auto"/>
              </w:divBdr>
            </w:div>
            <w:div w:id="1464346411">
              <w:marLeft w:val="0"/>
              <w:marRight w:val="0"/>
              <w:marTop w:val="0"/>
              <w:marBottom w:val="0"/>
              <w:divBdr>
                <w:top w:val="none" w:sz="0" w:space="0" w:color="auto"/>
                <w:left w:val="none" w:sz="0" w:space="0" w:color="auto"/>
                <w:bottom w:val="none" w:sz="0" w:space="0" w:color="auto"/>
                <w:right w:val="none" w:sz="0" w:space="0" w:color="auto"/>
              </w:divBdr>
            </w:div>
            <w:div w:id="570770336">
              <w:marLeft w:val="0"/>
              <w:marRight w:val="0"/>
              <w:marTop w:val="0"/>
              <w:marBottom w:val="0"/>
              <w:divBdr>
                <w:top w:val="none" w:sz="0" w:space="0" w:color="auto"/>
                <w:left w:val="none" w:sz="0" w:space="0" w:color="auto"/>
                <w:bottom w:val="none" w:sz="0" w:space="0" w:color="auto"/>
                <w:right w:val="none" w:sz="0" w:space="0" w:color="auto"/>
              </w:divBdr>
            </w:div>
            <w:div w:id="1905525569">
              <w:marLeft w:val="0"/>
              <w:marRight w:val="0"/>
              <w:marTop w:val="0"/>
              <w:marBottom w:val="0"/>
              <w:divBdr>
                <w:top w:val="none" w:sz="0" w:space="0" w:color="auto"/>
                <w:left w:val="none" w:sz="0" w:space="0" w:color="auto"/>
                <w:bottom w:val="none" w:sz="0" w:space="0" w:color="auto"/>
                <w:right w:val="none" w:sz="0" w:space="0" w:color="auto"/>
              </w:divBdr>
            </w:div>
            <w:div w:id="1401714048">
              <w:marLeft w:val="0"/>
              <w:marRight w:val="0"/>
              <w:marTop w:val="0"/>
              <w:marBottom w:val="0"/>
              <w:divBdr>
                <w:top w:val="none" w:sz="0" w:space="0" w:color="auto"/>
                <w:left w:val="none" w:sz="0" w:space="0" w:color="auto"/>
                <w:bottom w:val="none" w:sz="0" w:space="0" w:color="auto"/>
                <w:right w:val="none" w:sz="0" w:space="0" w:color="auto"/>
              </w:divBdr>
            </w:div>
            <w:div w:id="1431656826">
              <w:marLeft w:val="0"/>
              <w:marRight w:val="0"/>
              <w:marTop w:val="0"/>
              <w:marBottom w:val="0"/>
              <w:divBdr>
                <w:top w:val="none" w:sz="0" w:space="0" w:color="auto"/>
                <w:left w:val="none" w:sz="0" w:space="0" w:color="auto"/>
                <w:bottom w:val="none" w:sz="0" w:space="0" w:color="auto"/>
                <w:right w:val="none" w:sz="0" w:space="0" w:color="auto"/>
              </w:divBdr>
            </w:div>
            <w:div w:id="1123619161">
              <w:marLeft w:val="0"/>
              <w:marRight w:val="0"/>
              <w:marTop w:val="0"/>
              <w:marBottom w:val="0"/>
              <w:divBdr>
                <w:top w:val="none" w:sz="0" w:space="0" w:color="auto"/>
                <w:left w:val="none" w:sz="0" w:space="0" w:color="auto"/>
                <w:bottom w:val="none" w:sz="0" w:space="0" w:color="auto"/>
                <w:right w:val="none" w:sz="0" w:space="0" w:color="auto"/>
              </w:divBdr>
            </w:div>
            <w:div w:id="454522351">
              <w:marLeft w:val="0"/>
              <w:marRight w:val="0"/>
              <w:marTop w:val="0"/>
              <w:marBottom w:val="0"/>
              <w:divBdr>
                <w:top w:val="none" w:sz="0" w:space="0" w:color="auto"/>
                <w:left w:val="none" w:sz="0" w:space="0" w:color="auto"/>
                <w:bottom w:val="none" w:sz="0" w:space="0" w:color="auto"/>
                <w:right w:val="none" w:sz="0" w:space="0" w:color="auto"/>
              </w:divBdr>
            </w:div>
            <w:div w:id="228343481">
              <w:marLeft w:val="0"/>
              <w:marRight w:val="0"/>
              <w:marTop w:val="0"/>
              <w:marBottom w:val="0"/>
              <w:divBdr>
                <w:top w:val="none" w:sz="0" w:space="0" w:color="auto"/>
                <w:left w:val="none" w:sz="0" w:space="0" w:color="auto"/>
                <w:bottom w:val="none" w:sz="0" w:space="0" w:color="auto"/>
                <w:right w:val="none" w:sz="0" w:space="0" w:color="auto"/>
              </w:divBdr>
            </w:div>
            <w:div w:id="1802381205">
              <w:marLeft w:val="0"/>
              <w:marRight w:val="0"/>
              <w:marTop w:val="0"/>
              <w:marBottom w:val="0"/>
              <w:divBdr>
                <w:top w:val="none" w:sz="0" w:space="0" w:color="auto"/>
                <w:left w:val="none" w:sz="0" w:space="0" w:color="auto"/>
                <w:bottom w:val="none" w:sz="0" w:space="0" w:color="auto"/>
                <w:right w:val="none" w:sz="0" w:space="0" w:color="auto"/>
              </w:divBdr>
            </w:div>
            <w:div w:id="138228308">
              <w:marLeft w:val="0"/>
              <w:marRight w:val="0"/>
              <w:marTop w:val="0"/>
              <w:marBottom w:val="0"/>
              <w:divBdr>
                <w:top w:val="none" w:sz="0" w:space="0" w:color="auto"/>
                <w:left w:val="none" w:sz="0" w:space="0" w:color="auto"/>
                <w:bottom w:val="none" w:sz="0" w:space="0" w:color="auto"/>
                <w:right w:val="none" w:sz="0" w:space="0" w:color="auto"/>
              </w:divBdr>
            </w:div>
            <w:div w:id="1445542231">
              <w:marLeft w:val="0"/>
              <w:marRight w:val="0"/>
              <w:marTop w:val="0"/>
              <w:marBottom w:val="0"/>
              <w:divBdr>
                <w:top w:val="none" w:sz="0" w:space="0" w:color="auto"/>
                <w:left w:val="none" w:sz="0" w:space="0" w:color="auto"/>
                <w:bottom w:val="none" w:sz="0" w:space="0" w:color="auto"/>
                <w:right w:val="none" w:sz="0" w:space="0" w:color="auto"/>
              </w:divBdr>
            </w:div>
            <w:div w:id="1322808462">
              <w:marLeft w:val="0"/>
              <w:marRight w:val="0"/>
              <w:marTop w:val="0"/>
              <w:marBottom w:val="0"/>
              <w:divBdr>
                <w:top w:val="none" w:sz="0" w:space="0" w:color="auto"/>
                <w:left w:val="none" w:sz="0" w:space="0" w:color="auto"/>
                <w:bottom w:val="none" w:sz="0" w:space="0" w:color="auto"/>
                <w:right w:val="none" w:sz="0" w:space="0" w:color="auto"/>
              </w:divBdr>
            </w:div>
            <w:div w:id="273289465">
              <w:marLeft w:val="0"/>
              <w:marRight w:val="0"/>
              <w:marTop w:val="0"/>
              <w:marBottom w:val="0"/>
              <w:divBdr>
                <w:top w:val="none" w:sz="0" w:space="0" w:color="auto"/>
                <w:left w:val="none" w:sz="0" w:space="0" w:color="auto"/>
                <w:bottom w:val="none" w:sz="0" w:space="0" w:color="auto"/>
                <w:right w:val="none" w:sz="0" w:space="0" w:color="auto"/>
              </w:divBdr>
            </w:div>
            <w:div w:id="677998121">
              <w:marLeft w:val="0"/>
              <w:marRight w:val="0"/>
              <w:marTop w:val="0"/>
              <w:marBottom w:val="0"/>
              <w:divBdr>
                <w:top w:val="none" w:sz="0" w:space="0" w:color="auto"/>
                <w:left w:val="none" w:sz="0" w:space="0" w:color="auto"/>
                <w:bottom w:val="none" w:sz="0" w:space="0" w:color="auto"/>
                <w:right w:val="none" w:sz="0" w:space="0" w:color="auto"/>
              </w:divBdr>
            </w:div>
            <w:div w:id="876508605">
              <w:marLeft w:val="0"/>
              <w:marRight w:val="0"/>
              <w:marTop w:val="0"/>
              <w:marBottom w:val="0"/>
              <w:divBdr>
                <w:top w:val="none" w:sz="0" w:space="0" w:color="auto"/>
                <w:left w:val="none" w:sz="0" w:space="0" w:color="auto"/>
                <w:bottom w:val="none" w:sz="0" w:space="0" w:color="auto"/>
                <w:right w:val="none" w:sz="0" w:space="0" w:color="auto"/>
              </w:divBdr>
            </w:div>
            <w:div w:id="54158963">
              <w:marLeft w:val="0"/>
              <w:marRight w:val="0"/>
              <w:marTop w:val="0"/>
              <w:marBottom w:val="0"/>
              <w:divBdr>
                <w:top w:val="none" w:sz="0" w:space="0" w:color="auto"/>
                <w:left w:val="none" w:sz="0" w:space="0" w:color="auto"/>
                <w:bottom w:val="none" w:sz="0" w:space="0" w:color="auto"/>
                <w:right w:val="none" w:sz="0" w:space="0" w:color="auto"/>
              </w:divBdr>
            </w:div>
            <w:div w:id="2117098569">
              <w:marLeft w:val="0"/>
              <w:marRight w:val="0"/>
              <w:marTop w:val="0"/>
              <w:marBottom w:val="0"/>
              <w:divBdr>
                <w:top w:val="none" w:sz="0" w:space="0" w:color="auto"/>
                <w:left w:val="none" w:sz="0" w:space="0" w:color="auto"/>
                <w:bottom w:val="none" w:sz="0" w:space="0" w:color="auto"/>
                <w:right w:val="none" w:sz="0" w:space="0" w:color="auto"/>
              </w:divBdr>
            </w:div>
            <w:div w:id="1906841658">
              <w:marLeft w:val="0"/>
              <w:marRight w:val="0"/>
              <w:marTop w:val="0"/>
              <w:marBottom w:val="0"/>
              <w:divBdr>
                <w:top w:val="none" w:sz="0" w:space="0" w:color="auto"/>
                <w:left w:val="none" w:sz="0" w:space="0" w:color="auto"/>
                <w:bottom w:val="none" w:sz="0" w:space="0" w:color="auto"/>
                <w:right w:val="none" w:sz="0" w:space="0" w:color="auto"/>
              </w:divBdr>
            </w:div>
            <w:div w:id="1733263186">
              <w:marLeft w:val="0"/>
              <w:marRight w:val="0"/>
              <w:marTop w:val="0"/>
              <w:marBottom w:val="0"/>
              <w:divBdr>
                <w:top w:val="none" w:sz="0" w:space="0" w:color="auto"/>
                <w:left w:val="none" w:sz="0" w:space="0" w:color="auto"/>
                <w:bottom w:val="none" w:sz="0" w:space="0" w:color="auto"/>
                <w:right w:val="none" w:sz="0" w:space="0" w:color="auto"/>
              </w:divBdr>
            </w:div>
            <w:div w:id="130901368">
              <w:marLeft w:val="0"/>
              <w:marRight w:val="0"/>
              <w:marTop w:val="0"/>
              <w:marBottom w:val="0"/>
              <w:divBdr>
                <w:top w:val="none" w:sz="0" w:space="0" w:color="auto"/>
                <w:left w:val="none" w:sz="0" w:space="0" w:color="auto"/>
                <w:bottom w:val="none" w:sz="0" w:space="0" w:color="auto"/>
                <w:right w:val="none" w:sz="0" w:space="0" w:color="auto"/>
              </w:divBdr>
            </w:div>
            <w:div w:id="1401832308">
              <w:marLeft w:val="0"/>
              <w:marRight w:val="0"/>
              <w:marTop w:val="0"/>
              <w:marBottom w:val="0"/>
              <w:divBdr>
                <w:top w:val="none" w:sz="0" w:space="0" w:color="auto"/>
                <w:left w:val="none" w:sz="0" w:space="0" w:color="auto"/>
                <w:bottom w:val="none" w:sz="0" w:space="0" w:color="auto"/>
                <w:right w:val="none" w:sz="0" w:space="0" w:color="auto"/>
              </w:divBdr>
            </w:div>
            <w:div w:id="1622808498">
              <w:marLeft w:val="0"/>
              <w:marRight w:val="0"/>
              <w:marTop w:val="0"/>
              <w:marBottom w:val="0"/>
              <w:divBdr>
                <w:top w:val="none" w:sz="0" w:space="0" w:color="auto"/>
                <w:left w:val="none" w:sz="0" w:space="0" w:color="auto"/>
                <w:bottom w:val="none" w:sz="0" w:space="0" w:color="auto"/>
                <w:right w:val="none" w:sz="0" w:space="0" w:color="auto"/>
              </w:divBdr>
            </w:div>
            <w:div w:id="435101792">
              <w:marLeft w:val="0"/>
              <w:marRight w:val="0"/>
              <w:marTop w:val="0"/>
              <w:marBottom w:val="0"/>
              <w:divBdr>
                <w:top w:val="none" w:sz="0" w:space="0" w:color="auto"/>
                <w:left w:val="none" w:sz="0" w:space="0" w:color="auto"/>
                <w:bottom w:val="none" w:sz="0" w:space="0" w:color="auto"/>
                <w:right w:val="none" w:sz="0" w:space="0" w:color="auto"/>
              </w:divBdr>
            </w:div>
            <w:div w:id="249892906">
              <w:marLeft w:val="0"/>
              <w:marRight w:val="0"/>
              <w:marTop w:val="0"/>
              <w:marBottom w:val="0"/>
              <w:divBdr>
                <w:top w:val="none" w:sz="0" w:space="0" w:color="auto"/>
                <w:left w:val="none" w:sz="0" w:space="0" w:color="auto"/>
                <w:bottom w:val="none" w:sz="0" w:space="0" w:color="auto"/>
                <w:right w:val="none" w:sz="0" w:space="0" w:color="auto"/>
              </w:divBdr>
            </w:div>
            <w:div w:id="744764527">
              <w:marLeft w:val="0"/>
              <w:marRight w:val="0"/>
              <w:marTop w:val="0"/>
              <w:marBottom w:val="0"/>
              <w:divBdr>
                <w:top w:val="none" w:sz="0" w:space="0" w:color="auto"/>
                <w:left w:val="none" w:sz="0" w:space="0" w:color="auto"/>
                <w:bottom w:val="none" w:sz="0" w:space="0" w:color="auto"/>
                <w:right w:val="none" w:sz="0" w:space="0" w:color="auto"/>
              </w:divBdr>
            </w:div>
            <w:div w:id="754785409">
              <w:marLeft w:val="0"/>
              <w:marRight w:val="0"/>
              <w:marTop w:val="0"/>
              <w:marBottom w:val="0"/>
              <w:divBdr>
                <w:top w:val="none" w:sz="0" w:space="0" w:color="auto"/>
                <w:left w:val="none" w:sz="0" w:space="0" w:color="auto"/>
                <w:bottom w:val="none" w:sz="0" w:space="0" w:color="auto"/>
                <w:right w:val="none" w:sz="0" w:space="0" w:color="auto"/>
              </w:divBdr>
            </w:div>
            <w:div w:id="220294590">
              <w:marLeft w:val="0"/>
              <w:marRight w:val="0"/>
              <w:marTop w:val="0"/>
              <w:marBottom w:val="0"/>
              <w:divBdr>
                <w:top w:val="none" w:sz="0" w:space="0" w:color="auto"/>
                <w:left w:val="none" w:sz="0" w:space="0" w:color="auto"/>
                <w:bottom w:val="none" w:sz="0" w:space="0" w:color="auto"/>
                <w:right w:val="none" w:sz="0" w:space="0" w:color="auto"/>
              </w:divBdr>
            </w:div>
            <w:div w:id="816608610">
              <w:marLeft w:val="0"/>
              <w:marRight w:val="0"/>
              <w:marTop w:val="0"/>
              <w:marBottom w:val="0"/>
              <w:divBdr>
                <w:top w:val="none" w:sz="0" w:space="0" w:color="auto"/>
                <w:left w:val="none" w:sz="0" w:space="0" w:color="auto"/>
                <w:bottom w:val="none" w:sz="0" w:space="0" w:color="auto"/>
                <w:right w:val="none" w:sz="0" w:space="0" w:color="auto"/>
              </w:divBdr>
            </w:div>
            <w:div w:id="1580600130">
              <w:marLeft w:val="0"/>
              <w:marRight w:val="0"/>
              <w:marTop w:val="0"/>
              <w:marBottom w:val="0"/>
              <w:divBdr>
                <w:top w:val="none" w:sz="0" w:space="0" w:color="auto"/>
                <w:left w:val="none" w:sz="0" w:space="0" w:color="auto"/>
                <w:bottom w:val="none" w:sz="0" w:space="0" w:color="auto"/>
                <w:right w:val="none" w:sz="0" w:space="0" w:color="auto"/>
              </w:divBdr>
            </w:div>
            <w:div w:id="1959021289">
              <w:marLeft w:val="0"/>
              <w:marRight w:val="0"/>
              <w:marTop w:val="0"/>
              <w:marBottom w:val="0"/>
              <w:divBdr>
                <w:top w:val="none" w:sz="0" w:space="0" w:color="auto"/>
                <w:left w:val="none" w:sz="0" w:space="0" w:color="auto"/>
                <w:bottom w:val="none" w:sz="0" w:space="0" w:color="auto"/>
                <w:right w:val="none" w:sz="0" w:space="0" w:color="auto"/>
              </w:divBdr>
            </w:div>
            <w:div w:id="1780638329">
              <w:marLeft w:val="0"/>
              <w:marRight w:val="0"/>
              <w:marTop w:val="0"/>
              <w:marBottom w:val="0"/>
              <w:divBdr>
                <w:top w:val="none" w:sz="0" w:space="0" w:color="auto"/>
                <w:left w:val="none" w:sz="0" w:space="0" w:color="auto"/>
                <w:bottom w:val="none" w:sz="0" w:space="0" w:color="auto"/>
                <w:right w:val="none" w:sz="0" w:space="0" w:color="auto"/>
              </w:divBdr>
            </w:div>
            <w:div w:id="1661806530">
              <w:marLeft w:val="0"/>
              <w:marRight w:val="0"/>
              <w:marTop w:val="0"/>
              <w:marBottom w:val="0"/>
              <w:divBdr>
                <w:top w:val="none" w:sz="0" w:space="0" w:color="auto"/>
                <w:left w:val="none" w:sz="0" w:space="0" w:color="auto"/>
                <w:bottom w:val="none" w:sz="0" w:space="0" w:color="auto"/>
                <w:right w:val="none" w:sz="0" w:space="0" w:color="auto"/>
              </w:divBdr>
            </w:div>
            <w:div w:id="1675258835">
              <w:marLeft w:val="0"/>
              <w:marRight w:val="0"/>
              <w:marTop w:val="0"/>
              <w:marBottom w:val="0"/>
              <w:divBdr>
                <w:top w:val="none" w:sz="0" w:space="0" w:color="auto"/>
                <w:left w:val="none" w:sz="0" w:space="0" w:color="auto"/>
                <w:bottom w:val="none" w:sz="0" w:space="0" w:color="auto"/>
                <w:right w:val="none" w:sz="0" w:space="0" w:color="auto"/>
              </w:divBdr>
            </w:div>
            <w:div w:id="483202063">
              <w:marLeft w:val="0"/>
              <w:marRight w:val="0"/>
              <w:marTop w:val="0"/>
              <w:marBottom w:val="0"/>
              <w:divBdr>
                <w:top w:val="none" w:sz="0" w:space="0" w:color="auto"/>
                <w:left w:val="none" w:sz="0" w:space="0" w:color="auto"/>
                <w:bottom w:val="none" w:sz="0" w:space="0" w:color="auto"/>
                <w:right w:val="none" w:sz="0" w:space="0" w:color="auto"/>
              </w:divBdr>
            </w:div>
            <w:div w:id="589042068">
              <w:marLeft w:val="0"/>
              <w:marRight w:val="0"/>
              <w:marTop w:val="0"/>
              <w:marBottom w:val="0"/>
              <w:divBdr>
                <w:top w:val="none" w:sz="0" w:space="0" w:color="auto"/>
                <w:left w:val="none" w:sz="0" w:space="0" w:color="auto"/>
                <w:bottom w:val="none" w:sz="0" w:space="0" w:color="auto"/>
                <w:right w:val="none" w:sz="0" w:space="0" w:color="auto"/>
              </w:divBdr>
            </w:div>
            <w:div w:id="1630671891">
              <w:marLeft w:val="0"/>
              <w:marRight w:val="0"/>
              <w:marTop w:val="0"/>
              <w:marBottom w:val="0"/>
              <w:divBdr>
                <w:top w:val="none" w:sz="0" w:space="0" w:color="auto"/>
                <w:left w:val="none" w:sz="0" w:space="0" w:color="auto"/>
                <w:bottom w:val="none" w:sz="0" w:space="0" w:color="auto"/>
                <w:right w:val="none" w:sz="0" w:space="0" w:color="auto"/>
              </w:divBdr>
            </w:div>
            <w:div w:id="445781824">
              <w:marLeft w:val="0"/>
              <w:marRight w:val="0"/>
              <w:marTop w:val="0"/>
              <w:marBottom w:val="0"/>
              <w:divBdr>
                <w:top w:val="none" w:sz="0" w:space="0" w:color="auto"/>
                <w:left w:val="none" w:sz="0" w:space="0" w:color="auto"/>
                <w:bottom w:val="none" w:sz="0" w:space="0" w:color="auto"/>
                <w:right w:val="none" w:sz="0" w:space="0" w:color="auto"/>
              </w:divBdr>
            </w:div>
            <w:div w:id="1934781895">
              <w:marLeft w:val="0"/>
              <w:marRight w:val="0"/>
              <w:marTop w:val="0"/>
              <w:marBottom w:val="0"/>
              <w:divBdr>
                <w:top w:val="none" w:sz="0" w:space="0" w:color="auto"/>
                <w:left w:val="none" w:sz="0" w:space="0" w:color="auto"/>
                <w:bottom w:val="none" w:sz="0" w:space="0" w:color="auto"/>
                <w:right w:val="none" w:sz="0" w:space="0" w:color="auto"/>
              </w:divBdr>
            </w:div>
            <w:div w:id="502932588">
              <w:marLeft w:val="0"/>
              <w:marRight w:val="0"/>
              <w:marTop w:val="0"/>
              <w:marBottom w:val="0"/>
              <w:divBdr>
                <w:top w:val="none" w:sz="0" w:space="0" w:color="auto"/>
                <w:left w:val="none" w:sz="0" w:space="0" w:color="auto"/>
                <w:bottom w:val="none" w:sz="0" w:space="0" w:color="auto"/>
                <w:right w:val="none" w:sz="0" w:space="0" w:color="auto"/>
              </w:divBdr>
            </w:div>
            <w:div w:id="1525052132">
              <w:marLeft w:val="0"/>
              <w:marRight w:val="0"/>
              <w:marTop w:val="0"/>
              <w:marBottom w:val="0"/>
              <w:divBdr>
                <w:top w:val="none" w:sz="0" w:space="0" w:color="auto"/>
                <w:left w:val="none" w:sz="0" w:space="0" w:color="auto"/>
                <w:bottom w:val="none" w:sz="0" w:space="0" w:color="auto"/>
                <w:right w:val="none" w:sz="0" w:space="0" w:color="auto"/>
              </w:divBdr>
            </w:div>
            <w:div w:id="863330206">
              <w:marLeft w:val="0"/>
              <w:marRight w:val="0"/>
              <w:marTop w:val="0"/>
              <w:marBottom w:val="0"/>
              <w:divBdr>
                <w:top w:val="none" w:sz="0" w:space="0" w:color="auto"/>
                <w:left w:val="none" w:sz="0" w:space="0" w:color="auto"/>
                <w:bottom w:val="none" w:sz="0" w:space="0" w:color="auto"/>
                <w:right w:val="none" w:sz="0" w:space="0" w:color="auto"/>
              </w:divBdr>
            </w:div>
            <w:div w:id="1322932043">
              <w:marLeft w:val="0"/>
              <w:marRight w:val="0"/>
              <w:marTop w:val="0"/>
              <w:marBottom w:val="0"/>
              <w:divBdr>
                <w:top w:val="none" w:sz="0" w:space="0" w:color="auto"/>
                <w:left w:val="none" w:sz="0" w:space="0" w:color="auto"/>
                <w:bottom w:val="none" w:sz="0" w:space="0" w:color="auto"/>
                <w:right w:val="none" w:sz="0" w:space="0" w:color="auto"/>
              </w:divBdr>
            </w:div>
            <w:div w:id="2088308285">
              <w:marLeft w:val="0"/>
              <w:marRight w:val="0"/>
              <w:marTop w:val="0"/>
              <w:marBottom w:val="0"/>
              <w:divBdr>
                <w:top w:val="none" w:sz="0" w:space="0" w:color="auto"/>
                <w:left w:val="none" w:sz="0" w:space="0" w:color="auto"/>
                <w:bottom w:val="none" w:sz="0" w:space="0" w:color="auto"/>
                <w:right w:val="none" w:sz="0" w:space="0" w:color="auto"/>
              </w:divBdr>
            </w:div>
            <w:div w:id="1114327498">
              <w:marLeft w:val="0"/>
              <w:marRight w:val="0"/>
              <w:marTop w:val="0"/>
              <w:marBottom w:val="0"/>
              <w:divBdr>
                <w:top w:val="none" w:sz="0" w:space="0" w:color="auto"/>
                <w:left w:val="none" w:sz="0" w:space="0" w:color="auto"/>
                <w:bottom w:val="none" w:sz="0" w:space="0" w:color="auto"/>
                <w:right w:val="none" w:sz="0" w:space="0" w:color="auto"/>
              </w:divBdr>
            </w:div>
            <w:div w:id="1960840807">
              <w:marLeft w:val="0"/>
              <w:marRight w:val="0"/>
              <w:marTop w:val="0"/>
              <w:marBottom w:val="0"/>
              <w:divBdr>
                <w:top w:val="none" w:sz="0" w:space="0" w:color="auto"/>
                <w:left w:val="none" w:sz="0" w:space="0" w:color="auto"/>
                <w:bottom w:val="none" w:sz="0" w:space="0" w:color="auto"/>
                <w:right w:val="none" w:sz="0" w:space="0" w:color="auto"/>
              </w:divBdr>
            </w:div>
            <w:div w:id="361325559">
              <w:marLeft w:val="0"/>
              <w:marRight w:val="0"/>
              <w:marTop w:val="0"/>
              <w:marBottom w:val="0"/>
              <w:divBdr>
                <w:top w:val="none" w:sz="0" w:space="0" w:color="auto"/>
                <w:left w:val="none" w:sz="0" w:space="0" w:color="auto"/>
                <w:bottom w:val="none" w:sz="0" w:space="0" w:color="auto"/>
                <w:right w:val="none" w:sz="0" w:space="0" w:color="auto"/>
              </w:divBdr>
            </w:div>
            <w:div w:id="833573434">
              <w:marLeft w:val="0"/>
              <w:marRight w:val="0"/>
              <w:marTop w:val="0"/>
              <w:marBottom w:val="0"/>
              <w:divBdr>
                <w:top w:val="none" w:sz="0" w:space="0" w:color="auto"/>
                <w:left w:val="none" w:sz="0" w:space="0" w:color="auto"/>
                <w:bottom w:val="none" w:sz="0" w:space="0" w:color="auto"/>
                <w:right w:val="none" w:sz="0" w:space="0" w:color="auto"/>
              </w:divBdr>
            </w:div>
            <w:div w:id="301427723">
              <w:marLeft w:val="0"/>
              <w:marRight w:val="0"/>
              <w:marTop w:val="0"/>
              <w:marBottom w:val="0"/>
              <w:divBdr>
                <w:top w:val="none" w:sz="0" w:space="0" w:color="auto"/>
                <w:left w:val="none" w:sz="0" w:space="0" w:color="auto"/>
                <w:bottom w:val="none" w:sz="0" w:space="0" w:color="auto"/>
                <w:right w:val="none" w:sz="0" w:space="0" w:color="auto"/>
              </w:divBdr>
            </w:div>
            <w:div w:id="349717533">
              <w:marLeft w:val="0"/>
              <w:marRight w:val="0"/>
              <w:marTop w:val="0"/>
              <w:marBottom w:val="0"/>
              <w:divBdr>
                <w:top w:val="none" w:sz="0" w:space="0" w:color="auto"/>
                <w:left w:val="none" w:sz="0" w:space="0" w:color="auto"/>
                <w:bottom w:val="none" w:sz="0" w:space="0" w:color="auto"/>
                <w:right w:val="none" w:sz="0" w:space="0" w:color="auto"/>
              </w:divBdr>
            </w:div>
            <w:div w:id="859124810">
              <w:marLeft w:val="0"/>
              <w:marRight w:val="0"/>
              <w:marTop w:val="0"/>
              <w:marBottom w:val="0"/>
              <w:divBdr>
                <w:top w:val="none" w:sz="0" w:space="0" w:color="auto"/>
                <w:left w:val="none" w:sz="0" w:space="0" w:color="auto"/>
                <w:bottom w:val="none" w:sz="0" w:space="0" w:color="auto"/>
                <w:right w:val="none" w:sz="0" w:space="0" w:color="auto"/>
              </w:divBdr>
            </w:div>
            <w:div w:id="475923529">
              <w:marLeft w:val="0"/>
              <w:marRight w:val="0"/>
              <w:marTop w:val="0"/>
              <w:marBottom w:val="0"/>
              <w:divBdr>
                <w:top w:val="none" w:sz="0" w:space="0" w:color="auto"/>
                <w:left w:val="none" w:sz="0" w:space="0" w:color="auto"/>
                <w:bottom w:val="none" w:sz="0" w:space="0" w:color="auto"/>
                <w:right w:val="none" w:sz="0" w:space="0" w:color="auto"/>
              </w:divBdr>
            </w:div>
            <w:div w:id="1989048477">
              <w:marLeft w:val="0"/>
              <w:marRight w:val="0"/>
              <w:marTop w:val="0"/>
              <w:marBottom w:val="0"/>
              <w:divBdr>
                <w:top w:val="none" w:sz="0" w:space="0" w:color="auto"/>
                <w:left w:val="none" w:sz="0" w:space="0" w:color="auto"/>
                <w:bottom w:val="none" w:sz="0" w:space="0" w:color="auto"/>
                <w:right w:val="none" w:sz="0" w:space="0" w:color="auto"/>
              </w:divBdr>
            </w:div>
            <w:div w:id="1017384255">
              <w:marLeft w:val="0"/>
              <w:marRight w:val="0"/>
              <w:marTop w:val="0"/>
              <w:marBottom w:val="0"/>
              <w:divBdr>
                <w:top w:val="none" w:sz="0" w:space="0" w:color="auto"/>
                <w:left w:val="none" w:sz="0" w:space="0" w:color="auto"/>
                <w:bottom w:val="none" w:sz="0" w:space="0" w:color="auto"/>
                <w:right w:val="none" w:sz="0" w:space="0" w:color="auto"/>
              </w:divBdr>
            </w:div>
            <w:div w:id="1140226098">
              <w:marLeft w:val="0"/>
              <w:marRight w:val="0"/>
              <w:marTop w:val="0"/>
              <w:marBottom w:val="0"/>
              <w:divBdr>
                <w:top w:val="none" w:sz="0" w:space="0" w:color="auto"/>
                <w:left w:val="none" w:sz="0" w:space="0" w:color="auto"/>
                <w:bottom w:val="none" w:sz="0" w:space="0" w:color="auto"/>
                <w:right w:val="none" w:sz="0" w:space="0" w:color="auto"/>
              </w:divBdr>
            </w:div>
            <w:div w:id="1084382104">
              <w:marLeft w:val="0"/>
              <w:marRight w:val="0"/>
              <w:marTop w:val="0"/>
              <w:marBottom w:val="0"/>
              <w:divBdr>
                <w:top w:val="none" w:sz="0" w:space="0" w:color="auto"/>
                <w:left w:val="none" w:sz="0" w:space="0" w:color="auto"/>
                <w:bottom w:val="none" w:sz="0" w:space="0" w:color="auto"/>
                <w:right w:val="none" w:sz="0" w:space="0" w:color="auto"/>
              </w:divBdr>
            </w:div>
            <w:div w:id="3021638">
              <w:marLeft w:val="0"/>
              <w:marRight w:val="0"/>
              <w:marTop w:val="0"/>
              <w:marBottom w:val="0"/>
              <w:divBdr>
                <w:top w:val="none" w:sz="0" w:space="0" w:color="auto"/>
                <w:left w:val="none" w:sz="0" w:space="0" w:color="auto"/>
                <w:bottom w:val="none" w:sz="0" w:space="0" w:color="auto"/>
                <w:right w:val="none" w:sz="0" w:space="0" w:color="auto"/>
              </w:divBdr>
            </w:div>
            <w:div w:id="1656257866">
              <w:marLeft w:val="0"/>
              <w:marRight w:val="0"/>
              <w:marTop w:val="0"/>
              <w:marBottom w:val="0"/>
              <w:divBdr>
                <w:top w:val="none" w:sz="0" w:space="0" w:color="auto"/>
                <w:left w:val="none" w:sz="0" w:space="0" w:color="auto"/>
                <w:bottom w:val="none" w:sz="0" w:space="0" w:color="auto"/>
                <w:right w:val="none" w:sz="0" w:space="0" w:color="auto"/>
              </w:divBdr>
            </w:div>
            <w:div w:id="857282220">
              <w:marLeft w:val="0"/>
              <w:marRight w:val="0"/>
              <w:marTop w:val="0"/>
              <w:marBottom w:val="0"/>
              <w:divBdr>
                <w:top w:val="none" w:sz="0" w:space="0" w:color="auto"/>
                <w:left w:val="none" w:sz="0" w:space="0" w:color="auto"/>
                <w:bottom w:val="none" w:sz="0" w:space="0" w:color="auto"/>
                <w:right w:val="none" w:sz="0" w:space="0" w:color="auto"/>
              </w:divBdr>
            </w:div>
            <w:div w:id="1166900930">
              <w:marLeft w:val="0"/>
              <w:marRight w:val="0"/>
              <w:marTop w:val="0"/>
              <w:marBottom w:val="0"/>
              <w:divBdr>
                <w:top w:val="none" w:sz="0" w:space="0" w:color="auto"/>
                <w:left w:val="none" w:sz="0" w:space="0" w:color="auto"/>
                <w:bottom w:val="none" w:sz="0" w:space="0" w:color="auto"/>
                <w:right w:val="none" w:sz="0" w:space="0" w:color="auto"/>
              </w:divBdr>
            </w:div>
            <w:div w:id="4602436">
              <w:marLeft w:val="0"/>
              <w:marRight w:val="0"/>
              <w:marTop w:val="0"/>
              <w:marBottom w:val="0"/>
              <w:divBdr>
                <w:top w:val="none" w:sz="0" w:space="0" w:color="auto"/>
                <w:left w:val="none" w:sz="0" w:space="0" w:color="auto"/>
                <w:bottom w:val="none" w:sz="0" w:space="0" w:color="auto"/>
                <w:right w:val="none" w:sz="0" w:space="0" w:color="auto"/>
              </w:divBdr>
            </w:div>
            <w:div w:id="1280181430">
              <w:marLeft w:val="0"/>
              <w:marRight w:val="0"/>
              <w:marTop w:val="0"/>
              <w:marBottom w:val="0"/>
              <w:divBdr>
                <w:top w:val="none" w:sz="0" w:space="0" w:color="auto"/>
                <w:left w:val="none" w:sz="0" w:space="0" w:color="auto"/>
                <w:bottom w:val="none" w:sz="0" w:space="0" w:color="auto"/>
                <w:right w:val="none" w:sz="0" w:space="0" w:color="auto"/>
              </w:divBdr>
            </w:div>
            <w:div w:id="1104418659">
              <w:marLeft w:val="0"/>
              <w:marRight w:val="0"/>
              <w:marTop w:val="0"/>
              <w:marBottom w:val="0"/>
              <w:divBdr>
                <w:top w:val="none" w:sz="0" w:space="0" w:color="auto"/>
                <w:left w:val="none" w:sz="0" w:space="0" w:color="auto"/>
                <w:bottom w:val="none" w:sz="0" w:space="0" w:color="auto"/>
                <w:right w:val="none" w:sz="0" w:space="0" w:color="auto"/>
              </w:divBdr>
            </w:div>
            <w:div w:id="1086421874">
              <w:marLeft w:val="0"/>
              <w:marRight w:val="0"/>
              <w:marTop w:val="0"/>
              <w:marBottom w:val="0"/>
              <w:divBdr>
                <w:top w:val="none" w:sz="0" w:space="0" w:color="auto"/>
                <w:left w:val="none" w:sz="0" w:space="0" w:color="auto"/>
                <w:bottom w:val="none" w:sz="0" w:space="0" w:color="auto"/>
                <w:right w:val="none" w:sz="0" w:space="0" w:color="auto"/>
              </w:divBdr>
            </w:div>
            <w:div w:id="52772579">
              <w:marLeft w:val="0"/>
              <w:marRight w:val="0"/>
              <w:marTop w:val="0"/>
              <w:marBottom w:val="0"/>
              <w:divBdr>
                <w:top w:val="none" w:sz="0" w:space="0" w:color="auto"/>
                <w:left w:val="none" w:sz="0" w:space="0" w:color="auto"/>
                <w:bottom w:val="none" w:sz="0" w:space="0" w:color="auto"/>
                <w:right w:val="none" w:sz="0" w:space="0" w:color="auto"/>
              </w:divBdr>
            </w:div>
            <w:div w:id="426000056">
              <w:marLeft w:val="0"/>
              <w:marRight w:val="0"/>
              <w:marTop w:val="0"/>
              <w:marBottom w:val="0"/>
              <w:divBdr>
                <w:top w:val="none" w:sz="0" w:space="0" w:color="auto"/>
                <w:left w:val="none" w:sz="0" w:space="0" w:color="auto"/>
                <w:bottom w:val="none" w:sz="0" w:space="0" w:color="auto"/>
                <w:right w:val="none" w:sz="0" w:space="0" w:color="auto"/>
              </w:divBdr>
            </w:div>
            <w:div w:id="543757956">
              <w:marLeft w:val="0"/>
              <w:marRight w:val="0"/>
              <w:marTop w:val="0"/>
              <w:marBottom w:val="0"/>
              <w:divBdr>
                <w:top w:val="none" w:sz="0" w:space="0" w:color="auto"/>
                <w:left w:val="none" w:sz="0" w:space="0" w:color="auto"/>
                <w:bottom w:val="none" w:sz="0" w:space="0" w:color="auto"/>
                <w:right w:val="none" w:sz="0" w:space="0" w:color="auto"/>
              </w:divBdr>
            </w:div>
            <w:div w:id="1285309152">
              <w:marLeft w:val="0"/>
              <w:marRight w:val="0"/>
              <w:marTop w:val="0"/>
              <w:marBottom w:val="0"/>
              <w:divBdr>
                <w:top w:val="none" w:sz="0" w:space="0" w:color="auto"/>
                <w:left w:val="none" w:sz="0" w:space="0" w:color="auto"/>
                <w:bottom w:val="none" w:sz="0" w:space="0" w:color="auto"/>
                <w:right w:val="none" w:sz="0" w:space="0" w:color="auto"/>
              </w:divBdr>
            </w:div>
            <w:div w:id="543568308">
              <w:marLeft w:val="0"/>
              <w:marRight w:val="0"/>
              <w:marTop w:val="0"/>
              <w:marBottom w:val="0"/>
              <w:divBdr>
                <w:top w:val="none" w:sz="0" w:space="0" w:color="auto"/>
                <w:left w:val="none" w:sz="0" w:space="0" w:color="auto"/>
                <w:bottom w:val="none" w:sz="0" w:space="0" w:color="auto"/>
                <w:right w:val="none" w:sz="0" w:space="0" w:color="auto"/>
              </w:divBdr>
            </w:div>
            <w:div w:id="1809862041">
              <w:marLeft w:val="0"/>
              <w:marRight w:val="0"/>
              <w:marTop w:val="0"/>
              <w:marBottom w:val="0"/>
              <w:divBdr>
                <w:top w:val="none" w:sz="0" w:space="0" w:color="auto"/>
                <w:left w:val="none" w:sz="0" w:space="0" w:color="auto"/>
                <w:bottom w:val="none" w:sz="0" w:space="0" w:color="auto"/>
                <w:right w:val="none" w:sz="0" w:space="0" w:color="auto"/>
              </w:divBdr>
            </w:div>
            <w:div w:id="2015378002">
              <w:marLeft w:val="0"/>
              <w:marRight w:val="0"/>
              <w:marTop w:val="0"/>
              <w:marBottom w:val="0"/>
              <w:divBdr>
                <w:top w:val="none" w:sz="0" w:space="0" w:color="auto"/>
                <w:left w:val="none" w:sz="0" w:space="0" w:color="auto"/>
                <w:bottom w:val="none" w:sz="0" w:space="0" w:color="auto"/>
                <w:right w:val="none" w:sz="0" w:space="0" w:color="auto"/>
              </w:divBdr>
            </w:div>
            <w:div w:id="1995059431">
              <w:marLeft w:val="0"/>
              <w:marRight w:val="0"/>
              <w:marTop w:val="0"/>
              <w:marBottom w:val="0"/>
              <w:divBdr>
                <w:top w:val="none" w:sz="0" w:space="0" w:color="auto"/>
                <w:left w:val="none" w:sz="0" w:space="0" w:color="auto"/>
                <w:bottom w:val="none" w:sz="0" w:space="0" w:color="auto"/>
                <w:right w:val="none" w:sz="0" w:space="0" w:color="auto"/>
              </w:divBdr>
            </w:div>
            <w:div w:id="411440391">
              <w:marLeft w:val="0"/>
              <w:marRight w:val="0"/>
              <w:marTop w:val="0"/>
              <w:marBottom w:val="0"/>
              <w:divBdr>
                <w:top w:val="none" w:sz="0" w:space="0" w:color="auto"/>
                <w:left w:val="none" w:sz="0" w:space="0" w:color="auto"/>
                <w:bottom w:val="none" w:sz="0" w:space="0" w:color="auto"/>
                <w:right w:val="none" w:sz="0" w:space="0" w:color="auto"/>
              </w:divBdr>
            </w:div>
            <w:div w:id="1227650115">
              <w:marLeft w:val="0"/>
              <w:marRight w:val="0"/>
              <w:marTop w:val="0"/>
              <w:marBottom w:val="0"/>
              <w:divBdr>
                <w:top w:val="none" w:sz="0" w:space="0" w:color="auto"/>
                <w:left w:val="none" w:sz="0" w:space="0" w:color="auto"/>
                <w:bottom w:val="none" w:sz="0" w:space="0" w:color="auto"/>
                <w:right w:val="none" w:sz="0" w:space="0" w:color="auto"/>
              </w:divBdr>
            </w:div>
            <w:div w:id="1363748868">
              <w:marLeft w:val="0"/>
              <w:marRight w:val="0"/>
              <w:marTop w:val="0"/>
              <w:marBottom w:val="0"/>
              <w:divBdr>
                <w:top w:val="none" w:sz="0" w:space="0" w:color="auto"/>
                <w:left w:val="none" w:sz="0" w:space="0" w:color="auto"/>
                <w:bottom w:val="none" w:sz="0" w:space="0" w:color="auto"/>
                <w:right w:val="none" w:sz="0" w:space="0" w:color="auto"/>
              </w:divBdr>
            </w:div>
            <w:div w:id="849029705">
              <w:marLeft w:val="0"/>
              <w:marRight w:val="0"/>
              <w:marTop w:val="0"/>
              <w:marBottom w:val="0"/>
              <w:divBdr>
                <w:top w:val="none" w:sz="0" w:space="0" w:color="auto"/>
                <w:left w:val="none" w:sz="0" w:space="0" w:color="auto"/>
                <w:bottom w:val="none" w:sz="0" w:space="0" w:color="auto"/>
                <w:right w:val="none" w:sz="0" w:space="0" w:color="auto"/>
              </w:divBdr>
            </w:div>
            <w:div w:id="1287664622">
              <w:marLeft w:val="0"/>
              <w:marRight w:val="0"/>
              <w:marTop w:val="0"/>
              <w:marBottom w:val="0"/>
              <w:divBdr>
                <w:top w:val="none" w:sz="0" w:space="0" w:color="auto"/>
                <w:left w:val="none" w:sz="0" w:space="0" w:color="auto"/>
                <w:bottom w:val="none" w:sz="0" w:space="0" w:color="auto"/>
                <w:right w:val="none" w:sz="0" w:space="0" w:color="auto"/>
              </w:divBdr>
            </w:div>
            <w:div w:id="1262106907">
              <w:marLeft w:val="0"/>
              <w:marRight w:val="0"/>
              <w:marTop w:val="0"/>
              <w:marBottom w:val="0"/>
              <w:divBdr>
                <w:top w:val="none" w:sz="0" w:space="0" w:color="auto"/>
                <w:left w:val="none" w:sz="0" w:space="0" w:color="auto"/>
                <w:bottom w:val="none" w:sz="0" w:space="0" w:color="auto"/>
                <w:right w:val="none" w:sz="0" w:space="0" w:color="auto"/>
              </w:divBdr>
            </w:div>
            <w:div w:id="1233157975">
              <w:marLeft w:val="0"/>
              <w:marRight w:val="0"/>
              <w:marTop w:val="0"/>
              <w:marBottom w:val="0"/>
              <w:divBdr>
                <w:top w:val="none" w:sz="0" w:space="0" w:color="auto"/>
                <w:left w:val="none" w:sz="0" w:space="0" w:color="auto"/>
                <w:bottom w:val="none" w:sz="0" w:space="0" w:color="auto"/>
                <w:right w:val="none" w:sz="0" w:space="0" w:color="auto"/>
              </w:divBdr>
            </w:div>
            <w:div w:id="1505124631">
              <w:marLeft w:val="0"/>
              <w:marRight w:val="0"/>
              <w:marTop w:val="0"/>
              <w:marBottom w:val="0"/>
              <w:divBdr>
                <w:top w:val="none" w:sz="0" w:space="0" w:color="auto"/>
                <w:left w:val="none" w:sz="0" w:space="0" w:color="auto"/>
                <w:bottom w:val="none" w:sz="0" w:space="0" w:color="auto"/>
                <w:right w:val="none" w:sz="0" w:space="0" w:color="auto"/>
              </w:divBdr>
            </w:div>
            <w:div w:id="1735396088">
              <w:marLeft w:val="0"/>
              <w:marRight w:val="0"/>
              <w:marTop w:val="0"/>
              <w:marBottom w:val="0"/>
              <w:divBdr>
                <w:top w:val="none" w:sz="0" w:space="0" w:color="auto"/>
                <w:left w:val="none" w:sz="0" w:space="0" w:color="auto"/>
                <w:bottom w:val="none" w:sz="0" w:space="0" w:color="auto"/>
                <w:right w:val="none" w:sz="0" w:space="0" w:color="auto"/>
              </w:divBdr>
            </w:div>
            <w:div w:id="1364205788">
              <w:marLeft w:val="0"/>
              <w:marRight w:val="0"/>
              <w:marTop w:val="0"/>
              <w:marBottom w:val="0"/>
              <w:divBdr>
                <w:top w:val="none" w:sz="0" w:space="0" w:color="auto"/>
                <w:left w:val="none" w:sz="0" w:space="0" w:color="auto"/>
                <w:bottom w:val="none" w:sz="0" w:space="0" w:color="auto"/>
                <w:right w:val="none" w:sz="0" w:space="0" w:color="auto"/>
              </w:divBdr>
            </w:div>
            <w:div w:id="744036894">
              <w:marLeft w:val="0"/>
              <w:marRight w:val="0"/>
              <w:marTop w:val="0"/>
              <w:marBottom w:val="0"/>
              <w:divBdr>
                <w:top w:val="none" w:sz="0" w:space="0" w:color="auto"/>
                <w:left w:val="none" w:sz="0" w:space="0" w:color="auto"/>
                <w:bottom w:val="none" w:sz="0" w:space="0" w:color="auto"/>
                <w:right w:val="none" w:sz="0" w:space="0" w:color="auto"/>
              </w:divBdr>
            </w:div>
            <w:div w:id="2034720310">
              <w:marLeft w:val="0"/>
              <w:marRight w:val="0"/>
              <w:marTop w:val="0"/>
              <w:marBottom w:val="0"/>
              <w:divBdr>
                <w:top w:val="none" w:sz="0" w:space="0" w:color="auto"/>
                <w:left w:val="none" w:sz="0" w:space="0" w:color="auto"/>
                <w:bottom w:val="none" w:sz="0" w:space="0" w:color="auto"/>
                <w:right w:val="none" w:sz="0" w:space="0" w:color="auto"/>
              </w:divBdr>
            </w:div>
            <w:div w:id="1705907275">
              <w:marLeft w:val="0"/>
              <w:marRight w:val="0"/>
              <w:marTop w:val="0"/>
              <w:marBottom w:val="0"/>
              <w:divBdr>
                <w:top w:val="none" w:sz="0" w:space="0" w:color="auto"/>
                <w:left w:val="none" w:sz="0" w:space="0" w:color="auto"/>
                <w:bottom w:val="none" w:sz="0" w:space="0" w:color="auto"/>
                <w:right w:val="none" w:sz="0" w:space="0" w:color="auto"/>
              </w:divBdr>
            </w:div>
            <w:div w:id="433936217">
              <w:marLeft w:val="0"/>
              <w:marRight w:val="0"/>
              <w:marTop w:val="0"/>
              <w:marBottom w:val="0"/>
              <w:divBdr>
                <w:top w:val="none" w:sz="0" w:space="0" w:color="auto"/>
                <w:left w:val="none" w:sz="0" w:space="0" w:color="auto"/>
                <w:bottom w:val="none" w:sz="0" w:space="0" w:color="auto"/>
                <w:right w:val="none" w:sz="0" w:space="0" w:color="auto"/>
              </w:divBdr>
            </w:div>
            <w:div w:id="370229081">
              <w:marLeft w:val="0"/>
              <w:marRight w:val="0"/>
              <w:marTop w:val="0"/>
              <w:marBottom w:val="0"/>
              <w:divBdr>
                <w:top w:val="none" w:sz="0" w:space="0" w:color="auto"/>
                <w:left w:val="none" w:sz="0" w:space="0" w:color="auto"/>
                <w:bottom w:val="none" w:sz="0" w:space="0" w:color="auto"/>
                <w:right w:val="none" w:sz="0" w:space="0" w:color="auto"/>
              </w:divBdr>
            </w:div>
            <w:div w:id="1541287622">
              <w:marLeft w:val="0"/>
              <w:marRight w:val="0"/>
              <w:marTop w:val="0"/>
              <w:marBottom w:val="0"/>
              <w:divBdr>
                <w:top w:val="none" w:sz="0" w:space="0" w:color="auto"/>
                <w:left w:val="none" w:sz="0" w:space="0" w:color="auto"/>
                <w:bottom w:val="none" w:sz="0" w:space="0" w:color="auto"/>
                <w:right w:val="none" w:sz="0" w:space="0" w:color="auto"/>
              </w:divBdr>
            </w:div>
            <w:div w:id="2079471001">
              <w:marLeft w:val="0"/>
              <w:marRight w:val="0"/>
              <w:marTop w:val="0"/>
              <w:marBottom w:val="0"/>
              <w:divBdr>
                <w:top w:val="none" w:sz="0" w:space="0" w:color="auto"/>
                <w:left w:val="none" w:sz="0" w:space="0" w:color="auto"/>
                <w:bottom w:val="none" w:sz="0" w:space="0" w:color="auto"/>
                <w:right w:val="none" w:sz="0" w:space="0" w:color="auto"/>
              </w:divBdr>
            </w:div>
            <w:div w:id="1375959849">
              <w:marLeft w:val="0"/>
              <w:marRight w:val="0"/>
              <w:marTop w:val="0"/>
              <w:marBottom w:val="0"/>
              <w:divBdr>
                <w:top w:val="none" w:sz="0" w:space="0" w:color="auto"/>
                <w:left w:val="none" w:sz="0" w:space="0" w:color="auto"/>
                <w:bottom w:val="none" w:sz="0" w:space="0" w:color="auto"/>
                <w:right w:val="none" w:sz="0" w:space="0" w:color="auto"/>
              </w:divBdr>
            </w:div>
            <w:div w:id="2039775094">
              <w:marLeft w:val="0"/>
              <w:marRight w:val="0"/>
              <w:marTop w:val="0"/>
              <w:marBottom w:val="0"/>
              <w:divBdr>
                <w:top w:val="none" w:sz="0" w:space="0" w:color="auto"/>
                <w:left w:val="none" w:sz="0" w:space="0" w:color="auto"/>
                <w:bottom w:val="none" w:sz="0" w:space="0" w:color="auto"/>
                <w:right w:val="none" w:sz="0" w:space="0" w:color="auto"/>
              </w:divBdr>
            </w:div>
            <w:div w:id="162821359">
              <w:marLeft w:val="0"/>
              <w:marRight w:val="0"/>
              <w:marTop w:val="0"/>
              <w:marBottom w:val="0"/>
              <w:divBdr>
                <w:top w:val="none" w:sz="0" w:space="0" w:color="auto"/>
                <w:left w:val="none" w:sz="0" w:space="0" w:color="auto"/>
                <w:bottom w:val="none" w:sz="0" w:space="0" w:color="auto"/>
                <w:right w:val="none" w:sz="0" w:space="0" w:color="auto"/>
              </w:divBdr>
            </w:div>
            <w:div w:id="759789353">
              <w:marLeft w:val="0"/>
              <w:marRight w:val="0"/>
              <w:marTop w:val="0"/>
              <w:marBottom w:val="0"/>
              <w:divBdr>
                <w:top w:val="none" w:sz="0" w:space="0" w:color="auto"/>
                <w:left w:val="none" w:sz="0" w:space="0" w:color="auto"/>
                <w:bottom w:val="none" w:sz="0" w:space="0" w:color="auto"/>
                <w:right w:val="none" w:sz="0" w:space="0" w:color="auto"/>
              </w:divBdr>
            </w:div>
            <w:div w:id="595399">
              <w:marLeft w:val="0"/>
              <w:marRight w:val="0"/>
              <w:marTop w:val="0"/>
              <w:marBottom w:val="0"/>
              <w:divBdr>
                <w:top w:val="none" w:sz="0" w:space="0" w:color="auto"/>
                <w:left w:val="none" w:sz="0" w:space="0" w:color="auto"/>
                <w:bottom w:val="none" w:sz="0" w:space="0" w:color="auto"/>
                <w:right w:val="none" w:sz="0" w:space="0" w:color="auto"/>
              </w:divBdr>
            </w:div>
            <w:div w:id="1912696340">
              <w:marLeft w:val="0"/>
              <w:marRight w:val="0"/>
              <w:marTop w:val="0"/>
              <w:marBottom w:val="0"/>
              <w:divBdr>
                <w:top w:val="none" w:sz="0" w:space="0" w:color="auto"/>
                <w:left w:val="none" w:sz="0" w:space="0" w:color="auto"/>
                <w:bottom w:val="none" w:sz="0" w:space="0" w:color="auto"/>
                <w:right w:val="none" w:sz="0" w:space="0" w:color="auto"/>
              </w:divBdr>
            </w:div>
            <w:div w:id="523402220">
              <w:marLeft w:val="0"/>
              <w:marRight w:val="0"/>
              <w:marTop w:val="0"/>
              <w:marBottom w:val="0"/>
              <w:divBdr>
                <w:top w:val="none" w:sz="0" w:space="0" w:color="auto"/>
                <w:left w:val="none" w:sz="0" w:space="0" w:color="auto"/>
                <w:bottom w:val="none" w:sz="0" w:space="0" w:color="auto"/>
                <w:right w:val="none" w:sz="0" w:space="0" w:color="auto"/>
              </w:divBdr>
            </w:div>
            <w:div w:id="905844059">
              <w:marLeft w:val="0"/>
              <w:marRight w:val="0"/>
              <w:marTop w:val="0"/>
              <w:marBottom w:val="0"/>
              <w:divBdr>
                <w:top w:val="none" w:sz="0" w:space="0" w:color="auto"/>
                <w:left w:val="none" w:sz="0" w:space="0" w:color="auto"/>
                <w:bottom w:val="none" w:sz="0" w:space="0" w:color="auto"/>
                <w:right w:val="none" w:sz="0" w:space="0" w:color="auto"/>
              </w:divBdr>
            </w:div>
            <w:div w:id="1561791014">
              <w:marLeft w:val="0"/>
              <w:marRight w:val="0"/>
              <w:marTop w:val="0"/>
              <w:marBottom w:val="0"/>
              <w:divBdr>
                <w:top w:val="none" w:sz="0" w:space="0" w:color="auto"/>
                <w:left w:val="none" w:sz="0" w:space="0" w:color="auto"/>
                <w:bottom w:val="none" w:sz="0" w:space="0" w:color="auto"/>
                <w:right w:val="none" w:sz="0" w:space="0" w:color="auto"/>
              </w:divBdr>
            </w:div>
            <w:div w:id="1698585123">
              <w:marLeft w:val="0"/>
              <w:marRight w:val="0"/>
              <w:marTop w:val="0"/>
              <w:marBottom w:val="0"/>
              <w:divBdr>
                <w:top w:val="none" w:sz="0" w:space="0" w:color="auto"/>
                <w:left w:val="none" w:sz="0" w:space="0" w:color="auto"/>
                <w:bottom w:val="none" w:sz="0" w:space="0" w:color="auto"/>
                <w:right w:val="none" w:sz="0" w:space="0" w:color="auto"/>
              </w:divBdr>
            </w:div>
            <w:div w:id="276331810">
              <w:marLeft w:val="0"/>
              <w:marRight w:val="0"/>
              <w:marTop w:val="0"/>
              <w:marBottom w:val="0"/>
              <w:divBdr>
                <w:top w:val="none" w:sz="0" w:space="0" w:color="auto"/>
                <w:left w:val="none" w:sz="0" w:space="0" w:color="auto"/>
                <w:bottom w:val="none" w:sz="0" w:space="0" w:color="auto"/>
                <w:right w:val="none" w:sz="0" w:space="0" w:color="auto"/>
              </w:divBdr>
            </w:div>
            <w:div w:id="558708879">
              <w:marLeft w:val="0"/>
              <w:marRight w:val="0"/>
              <w:marTop w:val="0"/>
              <w:marBottom w:val="0"/>
              <w:divBdr>
                <w:top w:val="none" w:sz="0" w:space="0" w:color="auto"/>
                <w:left w:val="none" w:sz="0" w:space="0" w:color="auto"/>
                <w:bottom w:val="none" w:sz="0" w:space="0" w:color="auto"/>
                <w:right w:val="none" w:sz="0" w:space="0" w:color="auto"/>
              </w:divBdr>
            </w:div>
            <w:div w:id="1354385190">
              <w:marLeft w:val="0"/>
              <w:marRight w:val="0"/>
              <w:marTop w:val="0"/>
              <w:marBottom w:val="0"/>
              <w:divBdr>
                <w:top w:val="none" w:sz="0" w:space="0" w:color="auto"/>
                <w:left w:val="none" w:sz="0" w:space="0" w:color="auto"/>
                <w:bottom w:val="none" w:sz="0" w:space="0" w:color="auto"/>
                <w:right w:val="none" w:sz="0" w:space="0" w:color="auto"/>
              </w:divBdr>
            </w:div>
            <w:div w:id="729154338">
              <w:marLeft w:val="0"/>
              <w:marRight w:val="0"/>
              <w:marTop w:val="0"/>
              <w:marBottom w:val="0"/>
              <w:divBdr>
                <w:top w:val="none" w:sz="0" w:space="0" w:color="auto"/>
                <w:left w:val="none" w:sz="0" w:space="0" w:color="auto"/>
                <w:bottom w:val="none" w:sz="0" w:space="0" w:color="auto"/>
                <w:right w:val="none" w:sz="0" w:space="0" w:color="auto"/>
              </w:divBdr>
            </w:div>
            <w:div w:id="950865938">
              <w:marLeft w:val="0"/>
              <w:marRight w:val="0"/>
              <w:marTop w:val="0"/>
              <w:marBottom w:val="0"/>
              <w:divBdr>
                <w:top w:val="none" w:sz="0" w:space="0" w:color="auto"/>
                <w:left w:val="none" w:sz="0" w:space="0" w:color="auto"/>
                <w:bottom w:val="none" w:sz="0" w:space="0" w:color="auto"/>
                <w:right w:val="none" w:sz="0" w:space="0" w:color="auto"/>
              </w:divBdr>
            </w:div>
            <w:div w:id="263005508">
              <w:marLeft w:val="0"/>
              <w:marRight w:val="0"/>
              <w:marTop w:val="0"/>
              <w:marBottom w:val="0"/>
              <w:divBdr>
                <w:top w:val="none" w:sz="0" w:space="0" w:color="auto"/>
                <w:left w:val="none" w:sz="0" w:space="0" w:color="auto"/>
                <w:bottom w:val="none" w:sz="0" w:space="0" w:color="auto"/>
                <w:right w:val="none" w:sz="0" w:space="0" w:color="auto"/>
              </w:divBdr>
            </w:div>
            <w:div w:id="827551611">
              <w:marLeft w:val="0"/>
              <w:marRight w:val="0"/>
              <w:marTop w:val="0"/>
              <w:marBottom w:val="0"/>
              <w:divBdr>
                <w:top w:val="none" w:sz="0" w:space="0" w:color="auto"/>
                <w:left w:val="none" w:sz="0" w:space="0" w:color="auto"/>
                <w:bottom w:val="none" w:sz="0" w:space="0" w:color="auto"/>
                <w:right w:val="none" w:sz="0" w:space="0" w:color="auto"/>
              </w:divBdr>
            </w:div>
            <w:div w:id="1927617204">
              <w:marLeft w:val="0"/>
              <w:marRight w:val="0"/>
              <w:marTop w:val="0"/>
              <w:marBottom w:val="0"/>
              <w:divBdr>
                <w:top w:val="none" w:sz="0" w:space="0" w:color="auto"/>
                <w:left w:val="none" w:sz="0" w:space="0" w:color="auto"/>
                <w:bottom w:val="none" w:sz="0" w:space="0" w:color="auto"/>
                <w:right w:val="none" w:sz="0" w:space="0" w:color="auto"/>
              </w:divBdr>
            </w:div>
            <w:div w:id="1909000741">
              <w:marLeft w:val="0"/>
              <w:marRight w:val="0"/>
              <w:marTop w:val="0"/>
              <w:marBottom w:val="0"/>
              <w:divBdr>
                <w:top w:val="none" w:sz="0" w:space="0" w:color="auto"/>
                <w:left w:val="none" w:sz="0" w:space="0" w:color="auto"/>
                <w:bottom w:val="none" w:sz="0" w:space="0" w:color="auto"/>
                <w:right w:val="none" w:sz="0" w:space="0" w:color="auto"/>
              </w:divBdr>
            </w:div>
            <w:div w:id="674578297">
              <w:marLeft w:val="0"/>
              <w:marRight w:val="0"/>
              <w:marTop w:val="0"/>
              <w:marBottom w:val="0"/>
              <w:divBdr>
                <w:top w:val="none" w:sz="0" w:space="0" w:color="auto"/>
                <w:left w:val="none" w:sz="0" w:space="0" w:color="auto"/>
                <w:bottom w:val="none" w:sz="0" w:space="0" w:color="auto"/>
                <w:right w:val="none" w:sz="0" w:space="0" w:color="auto"/>
              </w:divBdr>
            </w:div>
            <w:div w:id="551120615">
              <w:marLeft w:val="0"/>
              <w:marRight w:val="0"/>
              <w:marTop w:val="0"/>
              <w:marBottom w:val="0"/>
              <w:divBdr>
                <w:top w:val="none" w:sz="0" w:space="0" w:color="auto"/>
                <w:left w:val="none" w:sz="0" w:space="0" w:color="auto"/>
                <w:bottom w:val="none" w:sz="0" w:space="0" w:color="auto"/>
                <w:right w:val="none" w:sz="0" w:space="0" w:color="auto"/>
              </w:divBdr>
            </w:div>
            <w:div w:id="889922794">
              <w:marLeft w:val="0"/>
              <w:marRight w:val="0"/>
              <w:marTop w:val="0"/>
              <w:marBottom w:val="0"/>
              <w:divBdr>
                <w:top w:val="none" w:sz="0" w:space="0" w:color="auto"/>
                <w:left w:val="none" w:sz="0" w:space="0" w:color="auto"/>
                <w:bottom w:val="none" w:sz="0" w:space="0" w:color="auto"/>
                <w:right w:val="none" w:sz="0" w:space="0" w:color="auto"/>
              </w:divBdr>
            </w:div>
            <w:div w:id="831261307">
              <w:marLeft w:val="0"/>
              <w:marRight w:val="0"/>
              <w:marTop w:val="0"/>
              <w:marBottom w:val="0"/>
              <w:divBdr>
                <w:top w:val="none" w:sz="0" w:space="0" w:color="auto"/>
                <w:left w:val="none" w:sz="0" w:space="0" w:color="auto"/>
                <w:bottom w:val="none" w:sz="0" w:space="0" w:color="auto"/>
                <w:right w:val="none" w:sz="0" w:space="0" w:color="auto"/>
              </w:divBdr>
            </w:div>
            <w:div w:id="431363696">
              <w:marLeft w:val="0"/>
              <w:marRight w:val="0"/>
              <w:marTop w:val="0"/>
              <w:marBottom w:val="0"/>
              <w:divBdr>
                <w:top w:val="none" w:sz="0" w:space="0" w:color="auto"/>
                <w:left w:val="none" w:sz="0" w:space="0" w:color="auto"/>
                <w:bottom w:val="none" w:sz="0" w:space="0" w:color="auto"/>
                <w:right w:val="none" w:sz="0" w:space="0" w:color="auto"/>
              </w:divBdr>
            </w:div>
            <w:div w:id="1175415664">
              <w:marLeft w:val="0"/>
              <w:marRight w:val="0"/>
              <w:marTop w:val="0"/>
              <w:marBottom w:val="0"/>
              <w:divBdr>
                <w:top w:val="none" w:sz="0" w:space="0" w:color="auto"/>
                <w:left w:val="none" w:sz="0" w:space="0" w:color="auto"/>
                <w:bottom w:val="none" w:sz="0" w:space="0" w:color="auto"/>
                <w:right w:val="none" w:sz="0" w:space="0" w:color="auto"/>
              </w:divBdr>
            </w:div>
            <w:div w:id="1485664474">
              <w:marLeft w:val="0"/>
              <w:marRight w:val="0"/>
              <w:marTop w:val="0"/>
              <w:marBottom w:val="0"/>
              <w:divBdr>
                <w:top w:val="none" w:sz="0" w:space="0" w:color="auto"/>
                <w:left w:val="none" w:sz="0" w:space="0" w:color="auto"/>
                <w:bottom w:val="none" w:sz="0" w:space="0" w:color="auto"/>
                <w:right w:val="none" w:sz="0" w:space="0" w:color="auto"/>
              </w:divBdr>
            </w:div>
            <w:div w:id="354114207">
              <w:marLeft w:val="0"/>
              <w:marRight w:val="0"/>
              <w:marTop w:val="0"/>
              <w:marBottom w:val="0"/>
              <w:divBdr>
                <w:top w:val="none" w:sz="0" w:space="0" w:color="auto"/>
                <w:left w:val="none" w:sz="0" w:space="0" w:color="auto"/>
                <w:bottom w:val="none" w:sz="0" w:space="0" w:color="auto"/>
                <w:right w:val="none" w:sz="0" w:space="0" w:color="auto"/>
              </w:divBdr>
            </w:div>
            <w:div w:id="570626679">
              <w:marLeft w:val="0"/>
              <w:marRight w:val="0"/>
              <w:marTop w:val="0"/>
              <w:marBottom w:val="0"/>
              <w:divBdr>
                <w:top w:val="none" w:sz="0" w:space="0" w:color="auto"/>
                <w:left w:val="none" w:sz="0" w:space="0" w:color="auto"/>
                <w:bottom w:val="none" w:sz="0" w:space="0" w:color="auto"/>
                <w:right w:val="none" w:sz="0" w:space="0" w:color="auto"/>
              </w:divBdr>
            </w:div>
            <w:div w:id="2021277653">
              <w:marLeft w:val="0"/>
              <w:marRight w:val="0"/>
              <w:marTop w:val="0"/>
              <w:marBottom w:val="0"/>
              <w:divBdr>
                <w:top w:val="none" w:sz="0" w:space="0" w:color="auto"/>
                <w:left w:val="none" w:sz="0" w:space="0" w:color="auto"/>
                <w:bottom w:val="none" w:sz="0" w:space="0" w:color="auto"/>
                <w:right w:val="none" w:sz="0" w:space="0" w:color="auto"/>
              </w:divBdr>
            </w:div>
            <w:div w:id="1651399812">
              <w:marLeft w:val="0"/>
              <w:marRight w:val="0"/>
              <w:marTop w:val="0"/>
              <w:marBottom w:val="0"/>
              <w:divBdr>
                <w:top w:val="none" w:sz="0" w:space="0" w:color="auto"/>
                <w:left w:val="none" w:sz="0" w:space="0" w:color="auto"/>
                <w:bottom w:val="none" w:sz="0" w:space="0" w:color="auto"/>
                <w:right w:val="none" w:sz="0" w:space="0" w:color="auto"/>
              </w:divBdr>
            </w:div>
            <w:div w:id="1415008867">
              <w:marLeft w:val="0"/>
              <w:marRight w:val="0"/>
              <w:marTop w:val="0"/>
              <w:marBottom w:val="0"/>
              <w:divBdr>
                <w:top w:val="none" w:sz="0" w:space="0" w:color="auto"/>
                <w:left w:val="none" w:sz="0" w:space="0" w:color="auto"/>
                <w:bottom w:val="none" w:sz="0" w:space="0" w:color="auto"/>
                <w:right w:val="none" w:sz="0" w:space="0" w:color="auto"/>
              </w:divBdr>
            </w:div>
            <w:div w:id="1167555352">
              <w:marLeft w:val="0"/>
              <w:marRight w:val="0"/>
              <w:marTop w:val="0"/>
              <w:marBottom w:val="0"/>
              <w:divBdr>
                <w:top w:val="none" w:sz="0" w:space="0" w:color="auto"/>
                <w:left w:val="none" w:sz="0" w:space="0" w:color="auto"/>
                <w:bottom w:val="none" w:sz="0" w:space="0" w:color="auto"/>
                <w:right w:val="none" w:sz="0" w:space="0" w:color="auto"/>
              </w:divBdr>
            </w:div>
            <w:div w:id="1827897121">
              <w:marLeft w:val="0"/>
              <w:marRight w:val="0"/>
              <w:marTop w:val="0"/>
              <w:marBottom w:val="0"/>
              <w:divBdr>
                <w:top w:val="none" w:sz="0" w:space="0" w:color="auto"/>
                <w:left w:val="none" w:sz="0" w:space="0" w:color="auto"/>
                <w:bottom w:val="none" w:sz="0" w:space="0" w:color="auto"/>
                <w:right w:val="none" w:sz="0" w:space="0" w:color="auto"/>
              </w:divBdr>
            </w:div>
            <w:div w:id="1217082830">
              <w:marLeft w:val="0"/>
              <w:marRight w:val="0"/>
              <w:marTop w:val="0"/>
              <w:marBottom w:val="0"/>
              <w:divBdr>
                <w:top w:val="none" w:sz="0" w:space="0" w:color="auto"/>
                <w:left w:val="none" w:sz="0" w:space="0" w:color="auto"/>
                <w:bottom w:val="none" w:sz="0" w:space="0" w:color="auto"/>
                <w:right w:val="none" w:sz="0" w:space="0" w:color="auto"/>
              </w:divBdr>
            </w:div>
            <w:div w:id="880628002">
              <w:marLeft w:val="0"/>
              <w:marRight w:val="0"/>
              <w:marTop w:val="0"/>
              <w:marBottom w:val="0"/>
              <w:divBdr>
                <w:top w:val="none" w:sz="0" w:space="0" w:color="auto"/>
                <w:left w:val="none" w:sz="0" w:space="0" w:color="auto"/>
                <w:bottom w:val="none" w:sz="0" w:space="0" w:color="auto"/>
                <w:right w:val="none" w:sz="0" w:space="0" w:color="auto"/>
              </w:divBdr>
            </w:div>
            <w:div w:id="317226539">
              <w:marLeft w:val="0"/>
              <w:marRight w:val="0"/>
              <w:marTop w:val="0"/>
              <w:marBottom w:val="0"/>
              <w:divBdr>
                <w:top w:val="none" w:sz="0" w:space="0" w:color="auto"/>
                <w:left w:val="none" w:sz="0" w:space="0" w:color="auto"/>
                <w:bottom w:val="none" w:sz="0" w:space="0" w:color="auto"/>
                <w:right w:val="none" w:sz="0" w:space="0" w:color="auto"/>
              </w:divBdr>
            </w:div>
            <w:div w:id="1782256859">
              <w:marLeft w:val="0"/>
              <w:marRight w:val="0"/>
              <w:marTop w:val="0"/>
              <w:marBottom w:val="0"/>
              <w:divBdr>
                <w:top w:val="none" w:sz="0" w:space="0" w:color="auto"/>
                <w:left w:val="none" w:sz="0" w:space="0" w:color="auto"/>
                <w:bottom w:val="none" w:sz="0" w:space="0" w:color="auto"/>
                <w:right w:val="none" w:sz="0" w:space="0" w:color="auto"/>
              </w:divBdr>
            </w:div>
            <w:div w:id="850100200">
              <w:marLeft w:val="0"/>
              <w:marRight w:val="0"/>
              <w:marTop w:val="0"/>
              <w:marBottom w:val="0"/>
              <w:divBdr>
                <w:top w:val="none" w:sz="0" w:space="0" w:color="auto"/>
                <w:left w:val="none" w:sz="0" w:space="0" w:color="auto"/>
                <w:bottom w:val="none" w:sz="0" w:space="0" w:color="auto"/>
                <w:right w:val="none" w:sz="0" w:space="0" w:color="auto"/>
              </w:divBdr>
            </w:div>
            <w:div w:id="641153949">
              <w:marLeft w:val="0"/>
              <w:marRight w:val="0"/>
              <w:marTop w:val="0"/>
              <w:marBottom w:val="0"/>
              <w:divBdr>
                <w:top w:val="none" w:sz="0" w:space="0" w:color="auto"/>
                <w:left w:val="none" w:sz="0" w:space="0" w:color="auto"/>
                <w:bottom w:val="none" w:sz="0" w:space="0" w:color="auto"/>
                <w:right w:val="none" w:sz="0" w:space="0" w:color="auto"/>
              </w:divBdr>
            </w:div>
            <w:div w:id="9256865">
              <w:marLeft w:val="0"/>
              <w:marRight w:val="0"/>
              <w:marTop w:val="0"/>
              <w:marBottom w:val="0"/>
              <w:divBdr>
                <w:top w:val="none" w:sz="0" w:space="0" w:color="auto"/>
                <w:left w:val="none" w:sz="0" w:space="0" w:color="auto"/>
                <w:bottom w:val="none" w:sz="0" w:space="0" w:color="auto"/>
                <w:right w:val="none" w:sz="0" w:space="0" w:color="auto"/>
              </w:divBdr>
            </w:div>
            <w:div w:id="657222464">
              <w:marLeft w:val="0"/>
              <w:marRight w:val="0"/>
              <w:marTop w:val="0"/>
              <w:marBottom w:val="0"/>
              <w:divBdr>
                <w:top w:val="none" w:sz="0" w:space="0" w:color="auto"/>
                <w:left w:val="none" w:sz="0" w:space="0" w:color="auto"/>
                <w:bottom w:val="none" w:sz="0" w:space="0" w:color="auto"/>
                <w:right w:val="none" w:sz="0" w:space="0" w:color="auto"/>
              </w:divBdr>
            </w:div>
            <w:div w:id="282812839">
              <w:marLeft w:val="0"/>
              <w:marRight w:val="0"/>
              <w:marTop w:val="0"/>
              <w:marBottom w:val="0"/>
              <w:divBdr>
                <w:top w:val="none" w:sz="0" w:space="0" w:color="auto"/>
                <w:left w:val="none" w:sz="0" w:space="0" w:color="auto"/>
                <w:bottom w:val="none" w:sz="0" w:space="0" w:color="auto"/>
                <w:right w:val="none" w:sz="0" w:space="0" w:color="auto"/>
              </w:divBdr>
            </w:div>
            <w:div w:id="1724214633">
              <w:marLeft w:val="0"/>
              <w:marRight w:val="0"/>
              <w:marTop w:val="0"/>
              <w:marBottom w:val="0"/>
              <w:divBdr>
                <w:top w:val="none" w:sz="0" w:space="0" w:color="auto"/>
                <w:left w:val="none" w:sz="0" w:space="0" w:color="auto"/>
                <w:bottom w:val="none" w:sz="0" w:space="0" w:color="auto"/>
                <w:right w:val="none" w:sz="0" w:space="0" w:color="auto"/>
              </w:divBdr>
            </w:div>
            <w:div w:id="1970015879">
              <w:marLeft w:val="0"/>
              <w:marRight w:val="0"/>
              <w:marTop w:val="0"/>
              <w:marBottom w:val="0"/>
              <w:divBdr>
                <w:top w:val="none" w:sz="0" w:space="0" w:color="auto"/>
                <w:left w:val="none" w:sz="0" w:space="0" w:color="auto"/>
                <w:bottom w:val="none" w:sz="0" w:space="0" w:color="auto"/>
                <w:right w:val="none" w:sz="0" w:space="0" w:color="auto"/>
              </w:divBdr>
            </w:div>
            <w:div w:id="1543714233">
              <w:marLeft w:val="0"/>
              <w:marRight w:val="0"/>
              <w:marTop w:val="0"/>
              <w:marBottom w:val="0"/>
              <w:divBdr>
                <w:top w:val="none" w:sz="0" w:space="0" w:color="auto"/>
                <w:left w:val="none" w:sz="0" w:space="0" w:color="auto"/>
                <w:bottom w:val="none" w:sz="0" w:space="0" w:color="auto"/>
                <w:right w:val="none" w:sz="0" w:space="0" w:color="auto"/>
              </w:divBdr>
            </w:div>
            <w:div w:id="263271980">
              <w:marLeft w:val="0"/>
              <w:marRight w:val="0"/>
              <w:marTop w:val="0"/>
              <w:marBottom w:val="0"/>
              <w:divBdr>
                <w:top w:val="none" w:sz="0" w:space="0" w:color="auto"/>
                <w:left w:val="none" w:sz="0" w:space="0" w:color="auto"/>
                <w:bottom w:val="none" w:sz="0" w:space="0" w:color="auto"/>
                <w:right w:val="none" w:sz="0" w:space="0" w:color="auto"/>
              </w:divBdr>
            </w:div>
            <w:div w:id="1606964803">
              <w:marLeft w:val="0"/>
              <w:marRight w:val="0"/>
              <w:marTop w:val="0"/>
              <w:marBottom w:val="0"/>
              <w:divBdr>
                <w:top w:val="none" w:sz="0" w:space="0" w:color="auto"/>
                <w:left w:val="none" w:sz="0" w:space="0" w:color="auto"/>
                <w:bottom w:val="none" w:sz="0" w:space="0" w:color="auto"/>
                <w:right w:val="none" w:sz="0" w:space="0" w:color="auto"/>
              </w:divBdr>
            </w:div>
            <w:div w:id="2067145660">
              <w:marLeft w:val="0"/>
              <w:marRight w:val="0"/>
              <w:marTop w:val="0"/>
              <w:marBottom w:val="0"/>
              <w:divBdr>
                <w:top w:val="none" w:sz="0" w:space="0" w:color="auto"/>
                <w:left w:val="none" w:sz="0" w:space="0" w:color="auto"/>
                <w:bottom w:val="none" w:sz="0" w:space="0" w:color="auto"/>
                <w:right w:val="none" w:sz="0" w:space="0" w:color="auto"/>
              </w:divBdr>
            </w:div>
            <w:div w:id="1972394877">
              <w:marLeft w:val="0"/>
              <w:marRight w:val="0"/>
              <w:marTop w:val="0"/>
              <w:marBottom w:val="0"/>
              <w:divBdr>
                <w:top w:val="none" w:sz="0" w:space="0" w:color="auto"/>
                <w:left w:val="none" w:sz="0" w:space="0" w:color="auto"/>
                <w:bottom w:val="none" w:sz="0" w:space="0" w:color="auto"/>
                <w:right w:val="none" w:sz="0" w:space="0" w:color="auto"/>
              </w:divBdr>
            </w:div>
            <w:div w:id="1982807444">
              <w:marLeft w:val="0"/>
              <w:marRight w:val="0"/>
              <w:marTop w:val="0"/>
              <w:marBottom w:val="0"/>
              <w:divBdr>
                <w:top w:val="none" w:sz="0" w:space="0" w:color="auto"/>
                <w:left w:val="none" w:sz="0" w:space="0" w:color="auto"/>
                <w:bottom w:val="none" w:sz="0" w:space="0" w:color="auto"/>
                <w:right w:val="none" w:sz="0" w:space="0" w:color="auto"/>
              </w:divBdr>
            </w:div>
            <w:div w:id="1614751980">
              <w:marLeft w:val="0"/>
              <w:marRight w:val="0"/>
              <w:marTop w:val="0"/>
              <w:marBottom w:val="0"/>
              <w:divBdr>
                <w:top w:val="none" w:sz="0" w:space="0" w:color="auto"/>
                <w:left w:val="none" w:sz="0" w:space="0" w:color="auto"/>
                <w:bottom w:val="none" w:sz="0" w:space="0" w:color="auto"/>
                <w:right w:val="none" w:sz="0" w:space="0" w:color="auto"/>
              </w:divBdr>
            </w:div>
            <w:div w:id="1771967845">
              <w:marLeft w:val="0"/>
              <w:marRight w:val="0"/>
              <w:marTop w:val="0"/>
              <w:marBottom w:val="0"/>
              <w:divBdr>
                <w:top w:val="none" w:sz="0" w:space="0" w:color="auto"/>
                <w:left w:val="none" w:sz="0" w:space="0" w:color="auto"/>
                <w:bottom w:val="none" w:sz="0" w:space="0" w:color="auto"/>
                <w:right w:val="none" w:sz="0" w:space="0" w:color="auto"/>
              </w:divBdr>
            </w:div>
            <w:div w:id="1231650679">
              <w:marLeft w:val="0"/>
              <w:marRight w:val="0"/>
              <w:marTop w:val="0"/>
              <w:marBottom w:val="0"/>
              <w:divBdr>
                <w:top w:val="none" w:sz="0" w:space="0" w:color="auto"/>
                <w:left w:val="none" w:sz="0" w:space="0" w:color="auto"/>
                <w:bottom w:val="none" w:sz="0" w:space="0" w:color="auto"/>
                <w:right w:val="none" w:sz="0" w:space="0" w:color="auto"/>
              </w:divBdr>
            </w:div>
            <w:div w:id="443498211">
              <w:marLeft w:val="0"/>
              <w:marRight w:val="0"/>
              <w:marTop w:val="0"/>
              <w:marBottom w:val="0"/>
              <w:divBdr>
                <w:top w:val="none" w:sz="0" w:space="0" w:color="auto"/>
                <w:left w:val="none" w:sz="0" w:space="0" w:color="auto"/>
                <w:bottom w:val="none" w:sz="0" w:space="0" w:color="auto"/>
                <w:right w:val="none" w:sz="0" w:space="0" w:color="auto"/>
              </w:divBdr>
            </w:div>
            <w:div w:id="544369131">
              <w:marLeft w:val="0"/>
              <w:marRight w:val="0"/>
              <w:marTop w:val="0"/>
              <w:marBottom w:val="0"/>
              <w:divBdr>
                <w:top w:val="none" w:sz="0" w:space="0" w:color="auto"/>
                <w:left w:val="none" w:sz="0" w:space="0" w:color="auto"/>
                <w:bottom w:val="none" w:sz="0" w:space="0" w:color="auto"/>
                <w:right w:val="none" w:sz="0" w:space="0" w:color="auto"/>
              </w:divBdr>
            </w:div>
            <w:div w:id="2122333676">
              <w:marLeft w:val="0"/>
              <w:marRight w:val="0"/>
              <w:marTop w:val="0"/>
              <w:marBottom w:val="0"/>
              <w:divBdr>
                <w:top w:val="none" w:sz="0" w:space="0" w:color="auto"/>
                <w:left w:val="none" w:sz="0" w:space="0" w:color="auto"/>
                <w:bottom w:val="none" w:sz="0" w:space="0" w:color="auto"/>
                <w:right w:val="none" w:sz="0" w:space="0" w:color="auto"/>
              </w:divBdr>
            </w:div>
            <w:div w:id="662120307">
              <w:marLeft w:val="0"/>
              <w:marRight w:val="0"/>
              <w:marTop w:val="0"/>
              <w:marBottom w:val="0"/>
              <w:divBdr>
                <w:top w:val="none" w:sz="0" w:space="0" w:color="auto"/>
                <w:left w:val="none" w:sz="0" w:space="0" w:color="auto"/>
                <w:bottom w:val="none" w:sz="0" w:space="0" w:color="auto"/>
                <w:right w:val="none" w:sz="0" w:space="0" w:color="auto"/>
              </w:divBdr>
            </w:div>
            <w:div w:id="171140810">
              <w:marLeft w:val="0"/>
              <w:marRight w:val="0"/>
              <w:marTop w:val="0"/>
              <w:marBottom w:val="0"/>
              <w:divBdr>
                <w:top w:val="none" w:sz="0" w:space="0" w:color="auto"/>
                <w:left w:val="none" w:sz="0" w:space="0" w:color="auto"/>
                <w:bottom w:val="none" w:sz="0" w:space="0" w:color="auto"/>
                <w:right w:val="none" w:sz="0" w:space="0" w:color="auto"/>
              </w:divBdr>
            </w:div>
            <w:div w:id="1898081300">
              <w:marLeft w:val="0"/>
              <w:marRight w:val="0"/>
              <w:marTop w:val="0"/>
              <w:marBottom w:val="0"/>
              <w:divBdr>
                <w:top w:val="none" w:sz="0" w:space="0" w:color="auto"/>
                <w:left w:val="none" w:sz="0" w:space="0" w:color="auto"/>
                <w:bottom w:val="none" w:sz="0" w:space="0" w:color="auto"/>
                <w:right w:val="none" w:sz="0" w:space="0" w:color="auto"/>
              </w:divBdr>
            </w:div>
            <w:div w:id="1599370976">
              <w:marLeft w:val="0"/>
              <w:marRight w:val="0"/>
              <w:marTop w:val="0"/>
              <w:marBottom w:val="0"/>
              <w:divBdr>
                <w:top w:val="none" w:sz="0" w:space="0" w:color="auto"/>
                <w:left w:val="none" w:sz="0" w:space="0" w:color="auto"/>
                <w:bottom w:val="none" w:sz="0" w:space="0" w:color="auto"/>
                <w:right w:val="none" w:sz="0" w:space="0" w:color="auto"/>
              </w:divBdr>
            </w:div>
            <w:div w:id="663093853">
              <w:marLeft w:val="0"/>
              <w:marRight w:val="0"/>
              <w:marTop w:val="0"/>
              <w:marBottom w:val="0"/>
              <w:divBdr>
                <w:top w:val="none" w:sz="0" w:space="0" w:color="auto"/>
                <w:left w:val="none" w:sz="0" w:space="0" w:color="auto"/>
                <w:bottom w:val="none" w:sz="0" w:space="0" w:color="auto"/>
                <w:right w:val="none" w:sz="0" w:space="0" w:color="auto"/>
              </w:divBdr>
            </w:div>
            <w:div w:id="1165315320">
              <w:marLeft w:val="0"/>
              <w:marRight w:val="0"/>
              <w:marTop w:val="0"/>
              <w:marBottom w:val="0"/>
              <w:divBdr>
                <w:top w:val="none" w:sz="0" w:space="0" w:color="auto"/>
                <w:left w:val="none" w:sz="0" w:space="0" w:color="auto"/>
                <w:bottom w:val="none" w:sz="0" w:space="0" w:color="auto"/>
                <w:right w:val="none" w:sz="0" w:space="0" w:color="auto"/>
              </w:divBdr>
            </w:div>
            <w:div w:id="1440686128">
              <w:marLeft w:val="0"/>
              <w:marRight w:val="0"/>
              <w:marTop w:val="0"/>
              <w:marBottom w:val="0"/>
              <w:divBdr>
                <w:top w:val="none" w:sz="0" w:space="0" w:color="auto"/>
                <w:left w:val="none" w:sz="0" w:space="0" w:color="auto"/>
                <w:bottom w:val="none" w:sz="0" w:space="0" w:color="auto"/>
                <w:right w:val="none" w:sz="0" w:space="0" w:color="auto"/>
              </w:divBdr>
            </w:div>
            <w:div w:id="1347252351">
              <w:marLeft w:val="0"/>
              <w:marRight w:val="0"/>
              <w:marTop w:val="0"/>
              <w:marBottom w:val="0"/>
              <w:divBdr>
                <w:top w:val="none" w:sz="0" w:space="0" w:color="auto"/>
                <w:left w:val="none" w:sz="0" w:space="0" w:color="auto"/>
                <w:bottom w:val="none" w:sz="0" w:space="0" w:color="auto"/>
                <w:right w:val="none" w:sz="0" w:space="0" w:color="auto"/>
              </w:divBdr>
            </w:div>
            <w:div w:id="1697652732">
              <w:marLeft w:val="0"/>
              <w:marRight w:val="0"/>
              <w:marTop w:val="0"/>
              <w:marBottom w:val="0"/>
              <w:divBdr>
                <w:top w:val="none" w:sz="0" w:space="0" w:color="auto"/>
                <w:left w:val="none" w:sz="0" w:space="0" w:color="auto"/>
                <w:bottom w:val="none" w:sz="0" w:space="0" w:color="auto"/>
                <w:right w:val="none" w:sz="0" w:space="0" w:color="auto"/>
              </w:divBdr>
            </w:div>
            <w:div w:id="676081360">
              <w:marLeft w:val="0"/>
              <w:marRight w:val="0"/>
              <w:marTop w:val="0"/>
              <w:marBottom w:val="0"/>
              <w:divBdr>
                <w:top w:val="none" w:sz="0" w:space="0" w:color="auto"/>
                <w:left w:val="none" w:sz="0" w:space="0" w:color="auto"/>
                <w:bottom w:val="none" w:sz="0" w:space="0" w:color="auto"/>
                <w:right w:val="none" w:sz="0" w:space="0" w:color="auto"/>
              </w:divBdr>
            </w:div>
            <w:div w:id="168058943">
              <w:marLeft w:val="0"/>
              <w:marRight w:val="0"/>
              <w:marTop w:val="0"/>
              <w:marBottom w:val="0"/>
              <w:divBdr>
                <w:top w:val="none" w:sz="0" w:space="0" w:color="auto"/>
                <w:left w:val="none" w:sz="0" w:space="0" w:color="auto"/>
                <w:bottom w:val="none" w:sz="0" w:space="0" w:color="auto"/>
                <w:right w:val="none" w:sz="0" w:space="0" w:color="auto"/>
              </w:divBdr>
            </w:div>
            <w:div w:id="87891287">
              <w:marLeft w:val="0"/>
              <w:marRight w:val="0"/>
              <w:marTop w:val="0"/>
              <w:marBottom w:val="0"/>
              <w:divBdr>
                <w:top w:val="none" w:sz="0" w:space="0" w:color="auto"/>
                <w:left w:val="none" w:sz="0" w:space="0" w:color="auto"/>
                <w:bottom w:val="none" w:sz="0" w:space="0" w:color="auto"/>
                <w:right w:val="none" w:sz="0" w:space="0" w:color="auto"/>
              </w:divBdr>
            </w:div>
            <w:div w:id="685834608">
              <w:marLeft w:val="0"/>
              <w:marRight w:val="0"/>
              <w:marTop w:val="0"/>
              <w:marBottom w:val="0"/>
              <w:divBdr>
                <w:top w:val="none" w:sz="0" w:space="0" w:color="auto"/>
                <w:left w:val="none" w:sz="0" w:space="0" w:color="auto"/>
                <w:bottom w:val="none" w:sz="0" w:space="0" w:color="auto"/>
                <w:right w:val="none" w:sz="0" w:space="0" w:color="auto"/>
              </w:divBdr>
            </w:div>
            <w:div w:id="855272247">
              <w:marLeft w:val="0"/>
              <w:marRight w:val="0"/>
              <w:marTop w:val="0"/>
              <w:marBottom w:val="0"/>
              <w:divBdr>
                <w:top w:val="none" w:sz="0" w:space="0" w:color="auto"/>
                <w:left w:val="none" w:sz="0" w:space="0" w:color="auto"/>
                <w:bottom w:val="none" w:sz="0" w:space="0" w:color="auto"/>
                <w:right w:val="none" w:sz="0" w:space="0" w:color="auto"/>
              </w:divBdr>
            </w:div>
            <w:div w:id="1447964435">
              <w:marLeft w:val="0"/>
              <w:marRight w:val="0"/>
              <w:marTop w:val="0"/>
              <w:marBottom w:val="0"/>
              <w:divBdr>
                <w:top w:val="none" w:sz="0" w:space="0" w:color="auto"/>
                <w:left w:val="none" w:sz="0" w:space="0" w:color="auto"/>
                <w:bottom w:val="none" w:sz="0" w:space="0" w:color="auto"/>
                <w:right w:val="none" w:sz="0" w:space="0" w:color="auto"/>
              </w:divBdr>
            </w:div>
            <w:div w:id="207499845">
              <w:marLeft w:val="0"/>
              <w:marRight w:val="0"/>
              <w:marTop w:val="0"/>
              <w:marBottom w:val="0"/>
              <w:divBdr>
                <w:top w:val="none" w:sz="0" w:space="0" w:color="auto"/>
                <w:left w:val="none" w:sz="0" w:space="0" w:color="auto"/>
                <w:bottom w:val="none" w:sz="0" w:space="0" w:color="auto"/>
                <w:right w:val="none" w:sz="0" w:space="0" w:color="auto"/>
              </w:divBdr>
            </w:div>
            <w:div w:id="690841553">
              <w:marLeft w:val="0"/>
              <w:marRight w:val="0"/>
              <w:marTop w:val="0"/>
              <w:marBottom w:val="0"/>
              <w:divBdr>
                <w:top w:val="none" w:sz="0" w:space="0" w:color="auto"/>
                <w:left w:val="none" w:sz="0" w:space="0" w:color="auto"/>
                <w:bottom w:val="none" w:sz="0" w:space="0" w:color="auto"/>
                <w:right w:val="none" w:sz="0" w:space="0" w:color="auto"/>
              </w:divBdr>
            </w:div>
            <w:div w:id="1554538781">
              <w:marLeft w:val="0"/>
              <w:marRight w:val="0"/>
              <w:marTop w:val="0"/>
              <w:marBottom w:val="0"/>
              <w:divBdr>
                <w:top w:val="none" w:sz="0" w:space="0" w:color="auto"/>
                <w:left w:val="none" w:sz="0" w:space="0" w:color="auto"/>
                <w:bottom w:val="none" w:sz="0" w:space="0" w:color="auto"/>
                <w:right w:val="none" w:sz="0" w:space="0" w:color="auto"/>
              </w:divBdr>
            </w:div>
            <w:div w:id="795486507">
              <w:marLeft w:val="0"/>
              <w:marRight w:val="0"/>
              <w:marTop w:val="0"/>
              <w:marBottom w:val="0"/>
              <w:divBdr>
                <w:top w:val="none" w:sz="0" w:space="0" w:color="auto"/>
                <w:left w:val="none" w:sz="0" w:space="0" w:color="auto"/>
                <w:bottom w:val="none" w:sz="0" w:space="0" w:color="auto"/>
                <w:right w:val="none" w:sz="0" w:space="0" w:color="auto"/>
              </w:divBdr>
            </w:div>
            <w:div w:id="2022392412">
              <w:marLeft w:val="0"/>
              <w:marRight w:val="0"/>
              <w:marTop w:val="0"/>
              <w:marBottom w:val="0"/>
              <w:divBdr>
                <w:top w:val="none" w:sz="0" w:space="0" w:color="auto"/>
                <w:left w:val="none" w:sz="0" w:space="0" w:color="auto"/>
                <w:bottom w:val="none" w:sz="0" w:space="0" w:color="auto"/>
                <w:right w:val="none" w:sz="0" w:space="0" w:color="auto"/>
              </w:divBdr>
            </w:div>
            <w:div w:id="1305701699">
              <w:marLeft w:val="0"/>
              <w:marRight w:val="0"/>
              <w:marTop w:val="0"/>
              <w:marBottom w:val="0"/>
              <w:divBdr>
                <w:top w:val="none" w:sz="0" w:space="0" w:color="auto"/>
                <w:left w:val="none" w:sz="0" w:space="0" w:color="auto"/>
                <w:bottom w:val="none" w:sz="0" w:space="0" w:color="auto"/>
                <w:right w:val="none" w:sz="0" w:space="0" w:color="auto"/>
              </w:divBdr>
            </w:div>
            <w:div w:id="1317150902">
              <w:marLeft w:val="0"/>
              <w:marRight w:val="0"/>
              <w:marTop w:val="0"/>
              <w:marBottom w:val="0"/>
              <w:divBdr>
                <w:top w:val="none" w:sz="0" w:space="0" w:color="auto"/>
                <w:left w:val="none" w:sz="0" w:space="0" w:color="auto"/>
                <w:bottom w:val="none" w:sz="0" w:space="0" w:color="auto"/>
                <w:right w:val="none" w:sz="0" w:space="0" w:color="auto"/>
              </w:divBdr>
            </w:div>
            <w:div w:id="2036689279">
              <w:marLeft w:val="0"/>
              <w:marRight w:val="0"/>
              <w:marTop w:val="0"/>
              <w:marBottom w:val="0"/>
              <w:divBdr>
                <w:top w:val="none" w:sz="0" w:space="0" w:color="auto"/>
                <w:left w:val="none" w:sz="0" w:space="0" w:color="auto"/>
                <w:bottom w:val="none" w:sz="0" w:space="0" w:color="auto"/>
                <w:right w:val="none" w:sz="0" w:space="0" w:color="auto"/>
              </w:divBdr>
            </w:div>
            <w:div w:id="1214384339">
              <w:marLeft w:val="0"/>
              <w:marRight w:val="0"/>
              <w:marTop w:val="0"/>
              <w:marBottom w:val="0"/>
              <w:divBdr>
                <w:top w:val="none" w:sz="0" w:space="0" w:color="auto"/>
                <w:left w:val="none" w:sz="0" w:space="0" w:color="auto"/>
                <w:bottom w:val="none" w:sz="0" w:space="0" w:color="auto"/>
                <w:right w:val="none" w:sz="0" w:space="0" w:color="auto"/>
              </w:divBdr>
            </w:div>
            <w:div w:id="607590452">
              <w:marLeft w:val="0"/>
              <w:marRight w:val="0"/>
              <w:marTop w:val="0"/>
              <w:marBottom w:val="0"/>
              <w:divBdr>
                <w:top w:val="none" w:sz="0" w:space="0" w:color="auto"/>
                <w:left w:val="none" w:sz="0" w:space="0" w:color="auto"/>
                <w:bottom w:val="none" w:sz="0" w:space="0" w:color="auto"/>
                <w:right w:val="none" w:sz="0" w:space="0" w:color="auto"/>
              </w:divBdr>
            </w:div>
            <w:div w:id="87653504">
              <w:marLeft w:val="0"/>
              <w:marRight w:val="0"/>
              <w:marTop w:val="0"/>
              <w:marBottom w:val="0"/>
              <w:divBdr>
                <w:top w:val="none" w:sz="0" w:space="0" w:color="auto"/>
                <w:left w:val="none" w:sz="0" w:space="0" w:color="auto"/>
                <w:bottom w:val="none" w:sz="0" w:space="0" w:color="auto"/>
                <w:right w:val="none" w:sz="0" w:space="0" w:color="auto"/>
              </w:divBdr>
            </w:div>
            <w:div w:id="1887596290">
              <w:marLeft w:val="0"/>
              <w:marRight w:val="0"/>
              <w:marTop w:val="0"/>
              <w:marBottom w:val="0"/>
              <w:divBdr>
                <w:top w:val="none" w:sz="0" w:space="0" w:color="auto"/>
                <w:left w:val="none" w:sz="0" w:space="0" w:color="auto"/>
                <w:bottom w:val="none" w:sz="0" w:space="0" w:color="auto"/>
                <w:right w:val="none" w:sz="0" w:space="0" w:color="auto"/>
              </w:divBdr>
            </w:div>
            <w:div w:id="1428188431">
              <w:marLeft w:val="0"/>
              <w:marRight w:val="0"/>
              <w:marTop w:val="0"/>
              <w:marBottom w:val="0"/>
              <w:divBdr>
                <w:top w:val="none" w:sz="0" w:space="0" w:color="auto"/>
                <w:left w:val="none" w:sz="0" w:space="0" w:color="auto"/>
                <w:bottom w:val="none" w:sz="0" w:space="0" w:color="auto"/>
                <w:right w:val="none" w:sz="0" w:space="0" w:color="auto"/>
              </w:divBdr>
            </w:div>
            <w:div w:id="1997488811">
              <w:marLeft w:val="0"/>
              <w:marRight w:val="0"/>
              <w:marTop w:val="0"/>
              <w:marBottom w:val="0"/>
              <w:divBdr>
                <w:top w:val="none" w:sz="0" w:space="0" w:color="auto"/>
                <w:left w:val="none" w:sz="0" w:space="0" w:color="auto"/>
                <w:bottom w:val="none" w:sz="0" w:space="0" w:color="auto"/>
                <w:right w:val="none" w:sz="0" w:space="0" w:color="auto"/>
              </w:divBdr>
            </w:div>
            <w:div w:id="1100880378">
              <w:marLeft w:val="0"/>
              <w:marRight w:val="0"/>
              <w:marTop w:val="0"/>
              <w:marBottom w:val="0"/>
              <w:divBdr>
                <w:top w:val="none" w:sz="0" w:space="0" w:color="auto"/>
                <w:left w:val="none" w:sz="0" w:space="0" w:color="auto"/>
                <w:bottom w:val="none" w:sz="0" w:space="0" w:color="auto"/>
                <w:right w:val="none" w:sz="0" w:space="0" w:color="auto"/>
              </w:divBdr>
            </w:div>
            <w:div w:id="477457465">
              <w:marLeft w:val="0"/>
              <w:marRight w:val="0"/>
              <w:marTop w:val="0"/>
              <w:marBottom w:val="0"/>
              <w:divBdr>
                <w:top w:val="none" w:sz="0" w:space="0" w:color="auto"/>
                <w:left w:val="none" w:sz="0" w:space="0" w:color="auto"/>
                <w:bottom w:val="none" w:sz="0" w:space="0" w:color="auto"/>
                <w:right w:val="none" w:sz="0" w:space="0" w:color="auto"/>
              </w:divBdr>
            </w:div>
            <w:div w:id="1689331278">
              <w:marLeft w:val="0"/>
              <w:marRight w:val="0"/>
              <w:marTop w:val="0"/>
              <w:marBottom w:val="0"/>
              <w:divBdr>
                <w:top w:val="none" w:sz="0" w:space="0" w:color="auto"/>
                <w:left w:val="none" w:sz="0" w:space="0" w:color="auto"/>
                <w:bottom w:val="none" w:sz="0" w:space="0" w:color="auto"/>
                <w:right w:val="none" w:sz="0" w:space="0" w:color="auto"/>
              </w:divBdr>
            </w:div>
            <w:div w:id="547032305">
              <w:marLeft w:val="0"/>
              <w:marRight w:val="0"/>
              <w:marTop w:val="0"/>
              <w:marBottom w:val="0"/>
              <w:divBdr>
                <w:top w:val="none" w:sz="0" w:space="0" w:color="auto"/>
                <w:left w:val="none" w:sz="0" w:space="0" w:color="auto"/>
                <w:bottom w:val="none" w:sz="0" w:space="0" w:color="auto"/>
                <w:right w:val="none" w:sz="0" w:space="0" w:color="auto"/>
              </w:divBdr>
            </w:div>
            <w:div w:id="369769902">
              <w:marLeft w:val="0"/>
              <w:marRight w:val="0"/>
              <w:marTop w:val="0"/>
              <w:marBottom w:val="0"/>
              <w:divBdr>
                <w:top w:val="none" w:sz="0" w:space="0" w:color="auto"/>
                <w:left w:val="none" w:sz="0" w:space="0" w:color="auto"/>
                <w:bottom w:val="none" w:sz="0" w:space="0" w:color="auto"/>
                <w:right w:val="none" w:sz="0" w:space="0" w:color="auto"/>
              </w:divBdr>
            </w:div>
            <w:div w:id="1243298520">
              <w:marLeft w:val="0"/>
              <w:marRight w:val="0"/>
              <w:marTop w:val="0"/>
              <w:marBottom w:val="0"/>
              <w:divBdr>
                <w:top w:val="none" w:sz="0" w:space="0" w:color="auto"/>
                <w:left w:val="none" w:sz="0" w:space="0" w:color="auto"/>
                <w:bottom w:val="none" w:sz="0" w:space="0" w:color="auto"/>
                <w:right w:val="none" w:sz="0" w:space="0" w:color="auto"/>
              </w:divBdr>
            </w:div>
            <w:div w:id="284192024">
              <w:marLeft w:val="0"/>
              <w:marRight w:val="0"/>
              <w:marTop w:val="0"/>
              <w:marBottom w:val="0"/>
              <w:divBdr>
                <w:top w:val="none" w:sz="0" w:space="0" w:color="auto"/>
                <w:left w:val="none" w:sz="0" w:space="0" w:color="auto"/>
                <w:bottom w:val="none" w:sz="0" w:space="0" w:color="auto"/>
                <w:right w:val="none" w:sz="0" w:space="0" w:color="auto"/>
              </w:divBdr>
            </w:div>
            <w:div w:id="1637955377">
              <w:marLeft w:val="0"/>
              <w:marRight w:val="0"/>
              <w:marTop w:val="0"/>
              <w:marBottom w:val="0"/>
              <w:divBdr>
                <w:top w:val="none" w:sz="0" w:space="0" w:color="auto"/>
                <w:left w:val="none" w:sz="0" w:space="0" w:color="auto"/>
                <w:bottom w:val="none" w:sz="0" w:space="0" w:color="auto"/>
                <w:right w:val="none" w:sz="0" w:space="0" w:color="auto"/>
              </w:divBdr>
            </w:div>
            <w:div w:id="1910338589">
              <w:marLeft w:val="0"/>
              <w:marRight w:val="0"/>
              <w:marTop w:val="0"/>
              <w:marBottom w:val="0"/>
              <w:divBdr>
                <w:top w:val="none" w:sz="0" w:space="0" w:color="auto"/>
                <w:left w:val="none" w:sz="0" w:space="0" w:color="auto"/>
                <w:bottom w:val="none" w:sz="0" w:space="0" w:color="auto"/>
                <w:right w:val="none" w:sz="0" w:space="0" w:color="auto"/>
              </w:divBdr>
            </w:div>
            <w:div w:id="769660310">
              <w:marLeft w:val="0"/>
              <w:marRight w:val="0"/>
              <w:marTop w:val="0"/>
              <w:marBottom w:val="0"/>
              <w:divBdr>
                <w:top w:val="none" w:sz="0" w:space="0" w:color="auto"/>
                <w:left w:val="none" w:sz="0" w:space="0" w:color="auto"/>
                <w:bottom w:val="none" w:sz="0" w:space="0" w:color="auto"/>
                <w:right w:val="none" w:sz="0" w:space="0" w:color="auto"/>
              </w:divBdr>
            </w:div>
            <w:div w:id="662047715">
              <w:marLeft w:val="0"/>
              <w:marRight w:val="0"/>
              <w:marTop w:val="0"/>
              <w:marBottom w:val="0"/>
              <w:divBdr>
                <w:top w:val="none" w:sz="0" w:space="0" w:color="auto"/>
                <w:left w:val="none" w:sz="0" w:space="0" w:color="auto"/>
                <w:bottom w:val="none" w:sz="0" w:space="0" w:color="auto"/>
                <w:right w:val="none" w:sz="0" w:space="0" w:color="auto"/>
              </w:divBdr>
            </w:div>
            <w:div w:id="526338415">
              <w:marLeft w:val="0"/>
              <w:marRight w:val="0"/>
              <w:marTop w:val="0"/>
              <w:marBottom w:val="0"/>
              <w:divBdr>
                <w:top w:val="none" w:sz="0" w:space="0" w:color="auto"/>
                <w:left w:val="none" w:sz="0" w:space="0" w:color="auto"/>
                <w:bottom w:val="none" w:sz="0" w:space="0" w:color="auto"/>
                <w:right w:val="none" w:sz="0" w:space="0" w:color="auto"/>
              </w:divBdr>
            </w:div>
            <w:div w:id="879366757">
              <w:marLeft w:val="0"/>
              <w:marRight w:val="0"/>
              <w:marTop w:val="0"/>
              <w:marBottom w:val="0"/>
              <w:divBdr>
                <w:top w:val="none" w:sz="0" w:space="0" w:color="auto"/>
                <w:left w:val="none" w:sz="0" w:space="0" w:color="auto"/>
                <w:bottom w:val="none" w:sz="0" w:space="0" w:color="auto"/>
                <w:right w:val="none" w:sz="0" w:space="0" w:color="auto"/>
              </w:divBdr>
            </w:div>
            <w:div w:id="1202284636">
              <w:marLeft w:val="0"/>
              <w:marRight w:val="0"/>
              <w:marTop w:val="0"/>
              <w:marBottom w:val="0"/>
              <w:divBdr>
                <w:top w:val="none" w:sz="0" w:space="0" w:color="auto"/>
                <w:left w:val="none" w:sz="0" w:space="0" w:color="auto"/>
                <w:bottom w:val="none" w:sz="0" w:space="0" w:color="auto"/>
                <w:right w:val="none" w:sz="0" w:space="0" w:color="auto"/>
              </w:divBdr>
            </w:div>
            <w:div w:id="986200442">
              <w:marLeft w:val="0"/>
              <w:marRight w:val="0"/>
              <w:marTop w:val="0"/>
              <w:marBottom w:val="0"/>
              <w:divBdr>
                <w:top w:val="none" w:sz="0" w:space="0" w:color="auto"/>
                <w:left w:val="none" w:sz="0" w:space="0" w:color="auto"/>
                <w:bottom w:val="none" w:sz="0" w:space="0" w:color="auto"/>
                <w:right w:val="none" w:sz="0" w:space="0" w:color="auto"/>
              </w:divBdr>
            </w:div>
            <w:div w:id="265768742">
              <w:marLeft w:val="0"/>
              <w:marRight w:val="0"/>
              <w:marTop w:val="0"/>
              <w:marBottom w:val="0"/>
              <w:divBdr>
                <w:top w:val="none" w:sz="0" w:space="0" w:color="auto"/>
                <w:left w:val="none" w:sz="0" w:space="0" w:color="auto"/>
                <w:bottom w:val="none" w:sz="0" w:space="0" w:color="auto"/>
                <w:right w:val="none" w:sz="0" w:space="0" w:color="auto"/>
              </w:divBdr>
            </w:div>
            <w:div w:id="2085182447">
              <w:marLeft w:val="0"/>
              <w:marRight w:val="0"/>
              <w:marTop w:val="0"/>
              <w:marBottom w:val="0"/>
              <w:divBdr>
                <w:top w:val="none" w:sz="0" w:space="0" w:color="auto"/>
                <w:left w:val="none" w:sz="0" w:space="0" w:color="auto"/>
                <w:bottom w:val="none" w:sz="0" w:space="0" w:color="auto"/>
                <w:right w:val="none" w:sz="0" w:space="0" w:color="auto"/>
              </w:divBdr>
            </w:div>
            <w:div w:id="2043355863">
              <w:marLeft w:val="0"/>
              <w:marRight w:val="0"/>
              <w:marTop w:val="0"/>
              <w:marBottom w:val="0"/>
              <w:divBdr>
                <w:top w:val="none" w:sz="0" w:space="0" w:color="auto"/>
                <w:left w:val="none" w:sz="0" w:space="0" w:color="auto"/>
                <w:bottom w:val="none" w:sz="0" w:space="0" w:color="auto"/>
                <w:right w:val="none" w:sz="0" w:space="0" w:color="auto"/>
              </w:divBdr>
            </w:div>
            <w:div w:id="408188693">
              <w:marLeft w:val="0"/>
              <w:marRight w:val="0"/>
              <w:marTop w:val="0"/>
              <w:marBottom w:val="0"/>
              <w:divBdr>
                <w:top w:val="none" w:sz="0" w:space="0" w:color="auto"/>
                <w:left w:val="none" w:sz="0" w:space="0" w:color="auto"/>
                <w:bottom w:val="none" w:sz="0" w:space="0" w:color="auto"/>
                <w:right w:val="none" w:sz="0" w:space="0" w:color="auto"/>
              </w:divBdr>
            </w:div>
            <w:div w:id="2082556391">
              <w:marLeft w:val="0"/>
              <w:marRight w:val="0"/>
              <w:marTop w:val="0"/>
              <w:marBottom w:val="0"/>
              <w:divBdr>
                <w:top w:val="none" w:sz="0" w:space="0" w:color="auto"/>
                <w:left w:val="none" w:sz="0" w:space="0" w:color="auto"/>
                <w:bottom w:val="none" w:sz="0" w:space="0" w:color="auto"/>
                <w:right w:val="none" w:sz="0" w:space="0" w:color="auto"/>
              </w:divBdr>
            </w:div>
            <w:div w:id="830680579">
              <w:marLeft w:val="0"/>
              <w:marRight w:val="0"/>
              <w:marTop w:val="0"/>
              <w:marBottom w:val="0"/>
              <w:divBdr>
                <w:top w:val="none" w:sz="0" w:space="0" w:color="auto"/>
                <w:left w:val="none" w:sz="0" w:space="0" w:color="auto"/>
                <w:bottom w:val="none" w:sz="0" w:space="0" w:color="auto"/>
                <w:right w:val="none" w:sz="0" w:space="0" w:color="auto"/>
              </w:divBdr>
            </w:div>
            <w:div w:id="1095251690">
              <w:marLeft w:val="0"/>
              <w:marRight w:val="0"/>
              <w:marTop w:val="0"/>
              <w:marBottom w:val="0"/>
              <w:divBdr>
                <w:top w:val="none" w:sz="0" w:space="0" w:color="auto"/>
                <w:left w:val="none" w:sz="0" w:space="0" w:color="auto"/>
                <w:bottom w:val="none" w:sz="0" w:space="0" w:color="auto"/>
                <w:right w:val="none" w:sz="0" w:space="0" w:color="auto"/>
              </w:divBdr>
            </w:div>
            <w:div w:id="1351882188">
              <w:marLeft w:val="0"/>
              <w:marRight w:val="0"/>
              <w:marTop w:val="0"/>
              <w:marBottom w:val="0"/>
              <w:divBdr>
                <w:top w:val="none" w:sz="0" w:space="0" w:color="auto"/>
                <w:left w:val="none" w:sz="0" w:space="0" w:color="auto"/>
                <w:bottom w:val="none" w:sz="0" w:space="0" w:color="auto"/>
                <w:right w:val="none" w:sz="0" w:space="0" w:color="auto"/>
              </w:divBdr>
            </w:div>
            <w:div w:id="946502176">
              <w:marLeft w:val="0"/>
              <w:marRight w:val="0"/>
              <w:marTop w:val="0"/>
              <w:marBottom w:val="0"/>
              <w:divBdr>
                <w:top w:val="none" w:sz="0" w:space="0" w:color="auto"/>
                <w:left w:val="none" w:sz="0" w:space="0" w:color="auto"/>
                <w:bottom w:val="none" w:sz="0" w:space="0" w:color="auto"/>
                <w:right w:val="none" w:sz="0" w:space="0" w:color="auto"/>
              </w:divBdr>
            </w:div>
            <w:div w:id="1326398232">
              <w:marLeft w:val="0"/>
              <w:marRight w:val="0"/>
              <w:marTop w:val="0"/>
              <w:marBottom w:val="0"/>
              <w:divBdr>
                <w:top w:val="none" w:sz="0" w:space="0" w:color="auto"/>
                <w:left w:val="none" w:sz="0" w:space="0" w:color="auto"/>
                <w:bottom w:val="none" w:sz="0" w:space="0" w:color="auto"/>
                <w:right w:val="none" w:sz="0" w:space="0" w:color="auto"/>
              </w:divBdr>
            </w:div>
            <w:div w:id="814175861">
              <w:marLeft w:val="0"/>
              <w:marRight w:val="0"/>
              <w:marTop w:val="0"/>
              <w:marBottom w:val="0"/>
              <w:divBdr>
                <w:top w:val="none" w:sz="0" w:space="0" w:color="auto"/>
                <w:left w:val="none" w:sz="0" w:space="0" w:color="auto"/>
                <w:bottom w:val="none" w:sz="0" w:space="0" w:color="auto"/>
                <w:right w:val="none" w:sz="0" w:space="0" w:color="auto"/>
              </w:divBdr>
            </w:div>
            <w:div w:id="1505507813">
              <w:marLeft w:val="0"/>
              <w:marRight w:val="0"/>
              <w:marTop w:val="0"/>
              <w:marBottom w:val="0"/>
              <w:divBdr>
                <w:top w:val="none" w:sz="0" w:space="0" w:color="auto"/>
                <w:left w:val="none" w:sz="0" w:space="0" w:color="auto"/>
                <w:bottom w:val="none" w:sz="0" w:space="0" w:color="auto"/>
                <w:right w:val="none" w:sz="0" w:space="0" w:color="auto"/>
              </w:divBdr>
            </w:div>
            <w:div w:id="783623107">
              <w:marLeft w:val="0"/>
              <w:marRight w:val="0"/>
              <w:marTop w:val="0"/>
              <w:marBottom w:val="0"/>
              <w:divBdr>
                <w:top w:val="none" w:sz="0" w:space="0" w:color="auto"/>
                <w:left w:val="none" w:sz="0" w:space="0" w:color="auto"/>
                <w:bottom w:val="none" w:sz="0" w:space="0" w:color="auto"/>
                <w:right w:val="none" w:sz="0" w:space="0" w:color="auto"/>
              </w:divBdr>
            </w:div>
            <w:div w:id="304622176">
              <w:marLeft w:val="0"/>
              <w:marRight w:val="0"/>
              <w:marTop w:val="0"/>
              <w:marBottom w:val="0"/>
              <w:divBdr>
                <w:top w:val="none" w:sz="0" w:space="0" w:color="auto"/>
                <w:left w:val="none" w:sz="0" w:space="0" w:color="auto"/>
                <w:bottom w:val="none" w:sz="0" w:space="0" w:color="auto"/>
                <w:right w:val="none" w:sz="0" w:space="0" w:color="auto"/>
              </w:divBdr>
            </w:div>
            <w:div w:id="1124543819">
              <w:marLeft w:val="0"/>
              <w:marRight w:val="0"/>
              <w:marTop w:val="0"/>
              <w:marBottom w:val="0"/>
              <w:divBdr>
                <w:top w:val="none" w:sz="0" w:space="0" w:color="auto"/>
                <w:left w:val="none" w:sz="0" w:space="0" w:color="auto"/>
                <w:bottom w:val="none" w:sz="0" w:space="0" w:color="auto"/>
                <w:right w:val="none" w:sz="0" w:space="0" w:color="auto"/>
              </w:divBdr>
            </w:div>
            <w:div w:id="792670074">
              <w:marLeft w:val="0"/>
              <w:marRight w:val="0"/>
              <w:marTop w:val="0"/>
              <w:marBottom w:val="0"/>
              <w:divBdr>
                <w:top w:val="none" w:sz="0" w:space="0" w:color="auto"/>
                <w:left w:val="none" w:sz="0" w:space="0" w:color="auto"/>
                <w:bottom w:val="none" w:sz="0" w:space="0" w:color="auto"/>
                <w:right w:val="none" w:sz="0" w:space="0" w:color="auto"/>
              </w:divBdr>
            </w:div>
            <w:div w:id="1755082393">
              <w:marLeft w:val="0"/>
              <w:marRight w:val="0"/>
              <w:marTop w:val="0"/>
              <w:marBottom w:val="0"/>
              <w:divBdr>
                <w:top w:val="none" w:sz="0" w:space="0" w:color="auto"/>
                <w:left w:val="none" w:sz="0" w:space="0" w:color="auto"/>
                <w:bottom w:val="none" w:sz="0" w:space="0" w:color="auto"/>
                <w:right w:val="none" w:sz="0" w:space="0" w:color="auto"/>
              </w:divBdr>
            </w:div>
            <w:div w:id="453519583">
              <w:marLeft w:val="0"/>
              <w:marRight w:val="0"/>
              <w:marTop w:val="0"/>
              <w:marBottom w:val="0"/>
              <w:divBdr>
                <w:top w:val="none" w:sz="0" w:space="0" w:color="auto"/>
                <w:left w:val="none" w:sz="0" w:space="0" w:color="auto"/>
                <w:bottom w:val="none" w:sz="0" w:space="0" w:color="auto"/>
                <w:right w:val="none" w:sz="0" w:space="0" w:color="auto"/>
              </w:divBdr>
            </w:div>
            <w:div w:id="375205227">
              <w:marLeft w:val="0"/>
              <w:marRight w:val="0"/>
              <w:marTop w:val="0"/>
              <w:marBottom w:val="0"/>
              <w:divBdr>
                <w:top w:val="none" w:sz="0" w:space="0" w:color="auto"/>
                <w:left w:val="none" w:sz="0" w:space="0" w:color="auto"/>
                <w:bottom w:val="none" w:sz="0" w:space="0" w:color="auto"/>
                <w:right w:val="none" w:sz="0" w:space="0" w:color="auto"/>
              </w:divBdr>
            </w:div>
            <w:div w:id="2000501340">
              <w:marLeft w:val="0"/>
              <w:marRight w:val="0"/>
              <w:marTop w:val="0"/>
              <w:marBottom w:val="0"/>
              <w:divBdr>
                <w:top w:val="none" w:sz="0" w:space="0" w:color="auto"/>
                <w:left w:val="none" w:sz="0" w:space="0" w:color="auto"/>
                <w:bottom w:val="none" w:sz="0" w:space="0" w:color="auto"/>
                <w:right w:val="none" w:sz="0" w:space="0" w:color="auto"/>
              </w:divBdr>
            </w:div>
            <w:div w:id="113670202">
              <w:marLeft w:val="0"/>
              <w:marRight w:val="0"/>
              <w:marTop w:val="0"/>
              <w:marBottom w:val="0"/>
              <w:divBdr>
                <w:top w:val="none" w:sz="0" w:space="0" w:color="auto"/>
                <w:left w:val="none" w:sz="0" w:space="0" w:color="auto"/>
                <w:bottom w:val="none" w:sz="0" w:space="0" w:color="auto"/>
                <w:right w:val="none" w:sz="0" w:space="0" w:color="auto"/>
              </w:divBdr>
            </w:div>
            <w:div w:id="103962282">
              <w:marLeft w:val="0"/>
              <w:marRight w:val="0"/>
              <w:marTop w:val="0"/>
              <w:marBottom w:val="0"/>
              <w:divBdr>
                <w:top w:val="none" w:sz="0" w:space="0" w:color="auto"/>
                <w:left w:val="none" w:sz="0" w:space="0" w:color="auto"/>
                <w:bottom w:val="none" w:sz="0" w:space="0" w:color="auto"/>
                <w:right w:val="none" w:sz="0" w:space="0" w:color="auto"/>
              </w:divBdr>
            </w:div>
            <w:div w:id="1267614542">
              <w:marLeft w:val="0"/>
              <w:marRight w:val="0"/>
              <w:marTop w:val="0"/>
              <w:marBottom w:val="0"/>
              <w:divBdr>
                <w:top w:val="none" w:sz="0" w:space="0" w:color="auto"/>
                <w:left w:val="none" w:sz="0" w:space="0" w:color="auto"/>
                <w:bottom w:val="none" w:sz="0" w:space="0" w:color="auto"/>
                <w:right w:val="none" w:sz="0" w:space="0" w:color="auto"/>
              </w:divBdr>
            </w:div>
            <w:div w:id="671107498">
              <w:marLeft w:val="0"/>
              <w:marRight w:val="0"/>
              <w:marTop w:val="0"/>
              <w:marBottom w:val="0"/>
              <w:divBdr>
                <w:top w:val="none" w:sz="0" w:space="0" w:color="auto"/>
                <w:left w:val="none" w:sz="0" w:space="0" w:color="auto"/>
                <w:bottom w:val="none" w:sz="0" w:space="0" w:color="auto"/>
                <w:right w:val="none" w:sz="0" w:space="0" w:color="auto"/>
              </w:divBdr>
            </w:div>
            <w:div w:id="590891173">
              <w:marLeft w:val="0"/>
              <w:marRight w:val="0"/>
              <w:marTop w:val="0"/>
              <w:marBottom w:val="0"/>
              <w:divBdr>
                <w:top w:val="none" w:sz="0" w:space="0" w:color="auto"/>
                <w:left w:val="none" w:sz="0" w:space="0" w:color="auto"/>
                <w:bottom w:val="none" w:sz="0" w:space="0" w:color="auto"/>
                <w:right w:val="none" w:sz="0" w:space="0" w:color="auto"/>
              </w:divBdr>
            </w:div>
            <w:div w:id="106587656">
              <w:marLeft w:val="0"/>
              <w:marRight w:val="0"/>
              <w:marTop w:val="0"/>
              <w:marBottom w:val="0"/>
              <w:divBdr>
                <w:top w:val="none" w:sz="0" w:space="0" w:color="auto"/>
                <w:left w:val="none" w:sz="0" w:space="0" w:color="auto"/>
                <w:bottom w:val="none" w:sz="0" w:space="0" w:color="auto"/>
                <w:right w:val="none" w:sz="0" w:space="0" w:color="auto"/>
              </w:divBdr>
            </w:div>
            <w:div w:id="1414426679">
              <w:marLeft w:val="0"/>
              <w:marRight w:val="0"/>
              <w:marTop w:val="0"/>
              <w:marBottom w:val="0"/>
              <w:divBdr>
                <w:top w:val="none" w:sz="0" w:space="0" w:color="auto"/>
                <w:left w:val="none" w:sz="0" w:space="0" w:color="auto"/>
                <w:bottom w:val="none" w:sz="0" w:space="0" w:color="auto"/>
                <w:right w:val="none" w:sz="0" w:space="0" w:color="auto"/>
              </w:divBdr>
            </w:div>
            <w:div w:id="303201204">
              <w:marLeft w:val="0"/>
              <w:marRight w:val="0"/>
              <w:marTop w:val="0"/>
              <w:marBottom w:val="0"/>
              <w:divBdr>
                <w:top w:val="none" w:sz="0" w:space="0" w:color="auto"/>
                <w:left w:val="none" w:sz="0" w:space="0" w:color="auto"/>
                <w:bottom w:val="none" w:sz="0" w:space="0" w:color="auto"/>
                <w:right w:val="none" w:sz="0" w:space="0" w:color="auto"/>
              </w:divBdr>
            </w:div>
            <w:div w:id="1556504308">
              <w:marLeft w:val="0"/>
              <w:marRight w:val="0"/>
              <w:marTop w:val="0"/>
              <w:marBottom w:val="0"/>
              <w:divBdr>
                <w:top w:val="none" w:sz="0" w:space="0" w:color="auto"/>
                <w:left w:val="none" w:sz="0" w:space="0" w:color="auto"/>
                <w:bottom w:val="none" w:sz="0" w:space="0" w:color="auto"/>
                <w:right w:val="none" w:sz="0" w:space="0" w:color="auto"/>
              </w:divBdr>
            </w:div>
            <w:div w:id="1808425553">
              <w:marLeft w:val="0"/>
              <w:marRight w:val="0"/>
              <w:marTop w:val="0"/>
              <w:marBottom w:val="0"/>
              <w:divBdr>
                <w:top w:val="none" w:sz="0" w:space="0" w:color="auto"/>
                <w:left w:val="none" w:sz="0" w:space="0" w:color="auto"/>
                <w:bottom w:val="none" w:sz="0" w:space="0" w:color="auto"/>
                <w:right w:val="none" w:sz="0" w:space="0" w:color="auto"/>
              </w:divBdr>
            </w:div>
            <w:div w:id="1673340575">
              <w:marLeft w:val="0"/>
              <w:marRight w:val="0"/>
              <w:marTop w:val="0"/>
              <w:marBottom w:val="0"/>
              <w:divBdr>
                <w:top w:val="none" w:sz="0" w:space="0" w:color="auto"/>
                <w:left w:val="none" w:sz="0" w:space="0" w:color="auto"/>
                <w:bottom w:val="none" w:sz="0" w:space="0" w:color="auto"/>
                <w:right w:val="none" w:sz="0" w:space="0" w:color="auto"/>
              </w:divBdr>
            </w:div>
            <w:div w:id="925652291">
              <w:marLeft w:val="0"/>
              <w:marRight w:val="0"/>
              <w:marTop w:val="0"/>
              <w:marBottom w:val="0"/>
              <w:divBdr>
                <w:top w:val="none" w:sz="0" w:space="0" w:color="auto"/>
                <w:left w:val="none" w:sz="0" w:space="0" w:color="auto"/>
                <w:bottom w:val="none" w:sz="0" w:space="0" w:color="auto"/>
                <w:right w:val="none" w:sz="0" w:space="0" w:color="auto"/>
              </w:divBdr>
            </w:div>
            <w:div w:id="226455127">
              <w:marLeft w:val="0"/>
              <w:marRight w:val="0"/>
              <w:marTop w:val="0"/>
              <w:marBottom w:val="0"/>
              <w:divBdr>
                <w:top w:val="none" w:sz="0" w:space="0" w:color="auto"/>
                <w:left w:val="none" w:sz="0" w:space="0" w:color="auto"/>
                <w:bottom w:val="none" w:sz="0" w:space="0" w:color="auto"/>
                <w:right w:val="none" w:sz="0" w:space="0" w:color="auto"/>
              </w:divBdr>
            </w:div>
            <w:div w:id="421949309">
              <w:marLeft w:val="0"/>
              <w:marRight w:val="0"/>
              <w:marTop w:val="0"/>
              <w:marBottom w:val="0"/>
              <w:divBdr>
                <w:top w:val="none" w:sz="0" w:space="0" w:color="auto"/>
                <w:left w:val="none" w:sz="0" w:space="0" w:color="auto"/>
                <w:bottom w:val="none" w:sz="0" w:space="0" w:color="auto"/>
                <w:right w:val="none" w:sz="0" w:space="0" w:color="auto"/>
              </w:divBdr>
            </w:div>
            <w:div w:id="1167936248">
              <w:marLeft w:val="0"/>
              <w:marRight w:val="0"/>
              <w:marTop w:val="0"/>
              <w:marBottom w:val="0"/>
              <w:divBdr>
                <w:top w:val="none" w:sz="0" w:space="0" w:color="auto"/>
                <w:left w:val="none" w:sz="0" w:space="0" w:color="auto"/>
                <w:bottom w:val="none" w:sz="0" w:space="0" w:color="auto"/>
                <w:right w:val="none" w:sz="0" w:space="0" w:color="auto"/>
              </w:divBdr>
            </w:div>
            <w:div w:id="602493122">
              <w:marLeft w:val="0"/>
              <w:marRight w:val="0"/>
              <w:marTop w:val="0"/>
              <w:marBottom w:val="0"/>
              <w:divBdr>
                <w:top w:val="none" w:sz="0" w:space="0" w:color="auto"/>
                <w:left w:val="none" w:sz="0" w:space="0" w:color="auto"/>
                <w:bottom w:val="none" w:sz="0" w:space="0" w:color="auto"/>
                <w:right w:val="none" w:sz="0" w:space="0" w:color="auto"/>
              </w:divBdr>
            </w:div>
            <w:div w:id="1006058656">
              <w:marLeft w:val="0"/>
              <w:marRight w:val="0"/>
              <w:marTop w:val="0"/>
              <w:marBottom w:val="0"/>
              <w:divBdr>
                <w:top w:val="none" w:sz="0" w:space="0" w:color="auto"/>
                <w:left w:val="none" w:sz="0" w:space="0" w:color="auto"/>
                <w:bottom w:val="none" w:sz="0" w:space="0" w:color="auto"/>
                <w:right w:val="none" w:sz="0" w:space="0" w:color="auto"/>
              </w:divBdr>
            </w:div>
            <w:div w:id="1487741150">
              <w:marLeft w:val="0"/>
              <w:marRight w:val="0"/>
              <w:marTop w:val="0"/>
              <w:marBottom w:val="0"/>
              <w:divBdr>
                <w:top w:val="none" w:sz="0" w:space="0" w:color="auto"/>
                <w:left w:val="none" w:sz="0" w:space="0" w:color="auto"/>
                <w:bottom w:val="none" w:sz="0" w:space="0" w:color="auto"/>
                <w:right w:val="none" w:sz="0" w:space="0" w:color="auto"/>
              </w:divBdr>
            </w:div>
            <w:div w:id="1833720917">
              <w:marLeft w:val="0"/>
              <w:marRight w:val="0"/>
              <w:marTop w:val="0"/>
              <w:marBottom w:val="0"/>
              <w:divBdr>
                <w:top w:val="none" w:sz="0" w:space="0" w:color="auto"/>
                <w:left w:val="none" w:sz="0" w:space="0" w:color="auto"/>
                <w:bottom w:val="none" w:sz="0" w:space="0" w:color="auto"/>
                <w:right w:val="none" w:sz="0" w:space="0" w:color="auto"/>
              </w:divBdr>
            </w:div>
            <w:div w:id="1179659466">
              <w:marLeft w:val="0"/>
              <w:marRight w:val="0"/>
              <w:marTop w:val="0"/>
              <w:marBottom w:val="0"/>
              <w:divBdr>
                <w:top w:val="none" w:sz="0" w:space="0" w:color="auto"/>
                <w:left w:val="none" w:sz="0" w:space="0" w:color="auto"/>
                <w:bottom w:val="none" w:sz="0" w:space="0" w:color="auto"/>
                <w:right w:val="none" w:sz="0" w:space="0" w:color="auto"/>
              </w:divBdr>
            </w:div>
            <w:div w:id="1560822362">
              <w:marLeft w:val="0"/>
              <w:marRight w:val="0"/>
              <w:marTop w:val="0"/>
              <w:marBottom w:val="0"/>
              <w:divBdr>
                <w:top w:val="none" w:sz="0" w:space="0" w:color="auto"/>
                <w:left w:val="none" w:sz="0" w:space="0" w:color="auto"/>
                <w:bottom w:val="none" w:sz="0" w:space="0" w:color="auto"/>
                <w:right w:val="none" w:sz="0" w:space="0" w:color="auto"/>
              </w:divBdr>
            </w:div>
            <w:div w:id="512182473">
              <w:marLeft w:val="0"/>
              <w:marRight w:val="0"/>
              <w:marTop w:val="0"/>
              <w:marBottom w:val="0"/>
              <w:divBdr>
                <w:top w:val="none" w:sz="0" w:space="0" w:color="auto"/>
                <w:left w:val="none" w:sz="0" w:space="0" w:color="auto"/>
                <w:bottom w:val="none" w:sz="0" w:space="0" w:color="auto"/>
                <w:right w:val="none" w:sz="0" w:space="0" w:color="auto"/>
              </w:divBdr>
            </w:div>
            <w:div w:id="1700155190">
              <w:marLeft w:val="0"/>
              <w:marRight w:val="0"/>
              <w:marTop w:val="0"/>
              <w:marBottom w:val="0"/>
              <w:divBdr>
                <w:top w:val="none" w:sz="0" w:space="0" w:color="auto"/>
                <w:left w:val="none" w:sz="0" w:space="0" w:color="auto"/>
                <w:bottom w:val="none" w:sz="0" w:space="0" w:color="auto"/>
                <w:right w:val="none" w:sz="0" w:space="0" w:color="auto"/>
              </w:divBdr>
            </w:div>
            <w:div w:id="2024014127">
              <w:marLeft w:val="0"/>
              <w:marRight w:val="0"/>
              <w:marTop w:val="0"/>
              <w:marBottom w:val="0"/>
              <w:divBdr>
                <w:top w:val="none" w:sz="0" w:space="0" w:color="auto"/>
                <w:left w:val="none" w:sz="0" w:space="0" w:color="auto"/>
                <w:bottom w:val="none" w:sz="0" w:space="0" w:color="auto"/>
                <w:right w:val="none" w:sz="0" w:space="0" w:color="auto"/>
              </w:divBdr>
            </w:div>
            <w:div w:id="2083486278">
              <w:marLeft w:val="0"/>
              <w:marRight w:val="0"/>
              <w:marTop w:val="0"/>
              <w:marBottom w:val="0"/>
              <w:divBdr>
                <w:top w:val="none" w:sz="0" w:space="0" w:color="auto"/>
                <w:left w:val="none" w:sz="0" w:space="0" w:color="auto"/>
                <w:bottom w:val="none" w:sz="0" w:space="0" w:color="auto"/>
                <w:right w:val="none" w:sz="0" w:space="0" w:color="auto"/>
              </w:divBdr>
            </w:div>
            <w:div w:id="1760952912">
              <w:marLeft w:val="0"/>
              <w:marRight w:val="0"/>
              <w:marTop w:val="0"/>
              <w:marBottom w:val="0"/>
              <w:divBdr>
                <w:top w:val="none" w:sz="0" w:space="0" w:color="auto"/>
                <w:left w:val="none" w:sz="0" w:space="0" w:color="auto"/>
                <w:bottom w:val="none" w:sz="0" w:space="0" w:color="auto"/>
                <w:right w:val="none" w:sz="0" w:space="0" w:color="auto"/>
              </w:divBdr>
            </w:div>
            <w:div w:id="773134830">
              <w:marLeft w:val="0"/>
              <w:marRight w:val="0"/>
              <w:marTop w:val="0"/>
              <w:marBottom w:val="0"/>
              <w:divBdr>
                <w:top w:val="none" w:sz="0" w:space="0" w:color="auto"/>
                <w:left w:val="none" w:sz="0" w:space="0" w:color="auto"/>
                <w:bottom w:val="none" w:sz="0" w:space="0" w:color="auto"/>
                <w:right w:val="none" w:sz="0" w:space="0" w:color="auto"/>
              </w:divBdr>
            </w:div>
            <w:div w:id="1346516640">
              <w:marLeft w:val="0"/>
              <w:marRight w:val="0"/>
              <w:marTop w:val="0"/>
              <w:marBottom w:val="0"/>
              <w:divBdr>
                <w:top w:val="none" w:sz="0" w:space="0" w:color="auto"/>
                <w:left w:val="none" w:sz="0" w:space="0" w:color="auto"/>
                <w:bottom w:val="none" w:sz="0" w:space="0" w:color="auto"/>
                <w:right w:val="none" w:sz="0" w:space="0" w:color="auto"/>
              </w:divBdr>
            </w:div>
            <w:div w:id="902955658">
              <w:marLeft w:val="0"/>
              <w:marRight w:val="0"/>
              <w:marTop w:val="0"/>
              <w:marBottom w:val="0"/>
              <w:divBdr>
                <w:top w:val="none" w:sz="0" w:space="0" w:color="auto"/>
                <w:left w:val="none" w:sz="0" w:space="0" w:color="auto"/>
                <w:bottom w:val="none" w:sz="0" w:space="0" w:color="auto"/>
                <w:right w:val="none" w:sz="0" w:space="0" w:color="auto"/>
              </w:divBdr>
            </w:div>
            <w:div w:id="1741055667">
              <w:marLeft w:val="0"/>
              <w:marRight w:val="0"/>
              <w:marTop w:val="0"/>
              <w:marBottom w:val="0"/>
              <w:divBdr>
                <w:top w:val="none" w:sz="0" w:space="0" w:color="auto"/>
                <w:left w:val="none" w:sz="0" w:space="0" w:color="auto"/>
                <w:bottom w:val="none" w:sz="0" w:space="0" w:color="auto"/>
                <w:right w:val="none" w:sz="0" w:space="0" w:color="auto"/>
              </w:divBdr>
            </w:div>
            <w:div w:id="288242181">
              <w:marLeft w:val="0"/>
              <w:marRight w:val="0"/>
              <w:marTop w:val="0"/>
              <w:marBottom w:val="0"/>
              <w:divBdr>
                <w:top w:val="none" w:sz="0" w:space="0" w:color="auto"/>
                <w:left w:val="none" w:sz="0" w:space="0" w:color="auto"/>
                <w:bottom w:val="none" w:sz="0" w:space="0" w:color="auto"/>
                <w:right w:val="none" w:sz="0" w:space="0" w:color="auto"/>
              </w:divBdr>
            </w:div>
            <w:div w:id="1546328254">
              <w:marLeft w:val="0"/>
              <w:marRight w:val="0"/>
              <w:marTop w:val="0"/>
              <w:marBottom w:val="0"/>
              <w:divBdr>
                <w:top w:val="none" w:sz="0" w:space="0" w:color="auto"/>
                <w:left w:val="none" w:sz="0" w:space="0" w:color="auto"/>
                <w:bottom w:val="none" w:sz="0" w:space="0" w:color="auto"/>
                <w:right w:val="none" w:sz="0" w:space="0" w:color="auto"/>
              </w:divBdr>
            </w:div>
            <w:div w:id="1227961373">
              <w:marLeft w:val="0"/>
              <w:marRight w:val="0"/>
              <w:marTop w:val="0"/>
              <w:marBottom w:val="0"/>
              <w:divBdr>
                <w:top w:val="none" w:sz="0" w:space="0" w:color="auto"/>
                <w:left w:val="none" w:sz="0" w:space="0" w:color="auto"/>
                <w:bottom w:val="none" w:sz="0" w:space="0" w:color="auto"/>
                <w:right w:val="none" w:sz="0" w:space="0" w:color="auto"/>
              </w:divBdr>
            </w:div>
            <w:div w:id="1186989583">
              <w:marLeft w:val="0"/>
              <w:marRight w:val="0"/>
              <w:marTop w:val="0"/>
              <w:marBottom w:val="0"/>
              <w:divBdr>
                <w:top w:val="none" w:sz="0" w:space="0" w:color="auto"/>
                <w:left w:val="none" w:sz="0" w:space="0" w:color="auto"/>
                <w:bottom w:val="none" w:sz="0" w:space="0" w:color="auto"/>
                <w:right w:val="none" w:sz="0" w:space="0" w:color="auto"/>
              </w:divBdr>
            </w:div>
            <w:div w:id="8457812">
              <w:marLeft w:val="0"/>
              <w:marRight w:val="0"/>
              <w:marTop w:val="0"/>
              <w:marBottom w:val="0"/>
              <w:divBdr>
                <w:top w:val="none" w:sz="0" w:space="0" w:color="auto"/>
                <w:left w:val="none" w:sz="0" w:space="0" w:color="auto"/>
                <w:bottom w:val="none" w:sz="0" w:space="0" w:color="auto"/>
                <w:right w:val="none" w:sz="0" w:space="0" w:color="auto"/>
              </w:divBdr>
            </w:div>
            <w:div w:id="1028141990">
              <w:marLeft w:val="0"/>
              <w:marRight w:val="0"/>
              <w:marTop w:val="0"/>
              <w:marBottom w:val="0"/>
              <w:divBdr>
                <w:top w:val="none" w:sz="0" w:space="0" w:color="auto"/>
                <w:left w:val="none" w:sz="0" w:space="0" w:color="auto"/>
                <w:bottom w:val="none" w:sz="0" w:space="0" w:color="auto"/>
                <w:right w:val="none" w:sz="0" w:space="0" w:color="auto"/>
              </w:divBdr>
            </w:div>
            <w:div w:id="1957828318">
              <w:marLeft w:val="0"/>
              <w:marRight w:val="0"/>
              <w:marTop w:val="0"/>
              <w:marBottom w:val="0"/>
              <w:divBdr>
                <w:top w:val="none" w:sz="0" w:space="0" w:color="auto"/>
                <w:left w:val="none" w:sz="0" w:space="0" w:color="auto"/>
                <w:bottom w:val="none" w:sz="0" w:space="0" w:color="auto"/>
                <w:right w:val="none" w:sz="0" w:space="0" w:color="auto"/>
              </w:divBdr>
            </w:div>
            <w:div w:id="1476723884">
              <w:marLeft w:val="0"/>
              <w:marRight w:val="0"/>
              <w:marTop w:val="0"/>
              <w:marBottom w:val="0"/>
              <w:divBdr>
                <w:top w:val="none" w:sz="0" w:space="0" w:color="auto"/>
                <w:left w:val="none" w:sz="0" w:space="0" w:color="auto"/>
                <w:bottom w:val="none" w:sz="0" w:space="0" w:color="auto"/>
                <w:right w:val="none" w:sz="0" w:space="0" w:color="auto"/>
              </w:divBdr>
            </w:div>
            <w:div w:id="1415275197">
              <w:marLeft w:val="0"/>
              <w:marRight w:val="0"/>
              <w:marTop w:val="0"/>
              <w:marBottom w:val="0"/>
              <w:divBdr>
                <w:top w:val="none" w:sz="0" w:space="0" w:color="auto"/>
                <w:left w:val="none" w:sz="0" w:space="0" w:color="auto"/>
                <w:bottom w:val="none" w:sz="0" w:space="0" w:color="auto"/>
                <w:right w:val="none" w:sz="0" w:space="0" w:color="auto"/>
              </w:divBdr>
            </w:div>
            <w:div w:id="222985737">
              <w:marLeft w:val="0"/>
              <w:marRight w:val="0"/>
              <w:marTop w:val="0"/>
              <w:marBottom w:val="0"/>
              <w:divBdr>
                <w:top w:val="none" w:sz="0" w:space="0" w:color="auto"/>
                <w:left w:val="none" w:sz="0" w:space="0" w:color="auto"/>
                <w:bottom w:val="none" w:sz="0" w:space="0" w:color="auto"/>
                <w:right w:val="none" w:sz="0" w:space="0" w:color="auto"/>
              </w:divBdr>
            </w:div>
            <w:div w:id="1320882671">
              <w:marLeft w:val="0"/>
              <w:marRight w:val="0"/>
              <w:marTop w:val="0"/>
              <w:marBottom w:val="0"/>
              <w:divBdr>
                <w:top w:val="none" w:sz="0" w:space="0" w:color="auto"/>
                <w:left w:val="none" w:sz="0" w:space="0" w:color="auto"/>
                <w:bottom w:val="none" w:sz="0" w:space="0" w:color="auto"/>
                <w:right w:val="none" w:sz="0" w:space="0" w:color="auto"/>
              </w:divBdr>
            </w:div>
            <w:div w:id="2130472176">
              <w:marLeft w:val="0"/>
              <w:marRight w:val="0"/>
              <w:marTop w:val="0"/>
              <w:marBottom w:val="0"/>
              <w:divBdr>
                <w:top w:val="none" w:sz="0" w:space="0" w:color="auto"/>
                <w:left w:val="none" w:sz="0" w:space="0" w:color="auto"/>
                <w:bottom w:val="none" w:sz="0" w:space="0" w:color="auto"/>
                <w:right w:val="none" w:sz="0" w:space="0" w:color="auto"/>
              </w:divBdr>
            </w:div>
            <w:div w:id="1718120808">
              <w:marLeft w:val="0"/>
              <w:marRight w:val="0"/>
              <w:marTop w:val="0"/>
              <w:marBottom w:val="0"/>
              <w:divBdr>
                <w:top w:val="none" w:sz="0" w:space="0" w:color="auto"/>
                <w:left w:val="none" w:sz="0" w:space="0" w:color="auto"/>
                <w:bottom w:val="none" w:sz="0" w:space="0" w:color="auto"/>
                <w:right w:val="none" w:sz="0" w:space="0" w:color="auto"/>
              </w:divBdr>
            </w:div>
            <w:div w:id="1426464746">
              <w:marLeft w:val="0"/>
              <w:marRight w:val="0"/>
              <w:marTop w:val="0"/>
              <w:marBottom w:val="0"/>
              <w:divBdr>
                <w:top w:val="none" w:sz="0" w:space="0" w:color="auto"/>
                <w:left w:val="none" w:sz="0" w:space="0" w:color="auto"/>
                <w:bottom w:val="none" w:sz="0" w:space="0" w:color="auto"/>
                <w:right w:val="none" w:sz="0" w:space="0" w:color="auto"/>
              </w:divBdr>
            </w:div>
            <w:div w:id="1688865508">
              <w:marLeft w:val="0"/>
              <w:marRight w:val="0"/>
              <w:marTop w:val="0"/>
              <w:marBottom w:val="0"/>
              <w:divBdr>
                <w:top w:val="none" w:sz="0" w:space="0" w:color="auto"/>
                <w:left w:val="none" w:sz="0" w:space="0" w:color="auto"/>
                <w:bottom w:val="none" w:sz="0" w:space="0" w:color="auto"/>
                <w:right w:val="none" w:sz="0" w:space="0" w:color="auto"/>
              </w:divBdr>
            </w:div>
            <w:div w:id="1471240793">
              <w:marLeft w:val="0"/>
              <w:marRight w:val="0"/>
              <w:marTop w:val="0"/>
              <w:marBottom w:val="0"/>
              <w:divBdr>
                <w:top w:val="none" w:sz="0" w:space="0" w:color="auto"/>
                <w:left w:val="none" w:sz="0" w:space="0" w:color="auto"/>
                <w:bottom w:val="none" w:sz="0" w:space="0" w:color="auto"/>
                <w:right w:val="none" w:sz="0" w:space="0" w:color="auto"/>
              </w:divBdr>
            </w:div>
            <w:div w:id="698434455">
              <w:marLeft w:val="0"/>
              <w:marRight w:val="0"/>
              <w:marTop w:val="0"/>
              <w:marBottom w:val="0"/>
              <w:divBdr>
                <w:top w:val="none" w:sz="0" w:space="0" w:color="auto"/>
                <w:left w:val="none" w:sz="0" w:space="0" w:color="auto"/>
                <w:bottom w:val="none" w:sz="0" w:space="0" w:color="auto"/>
                <w:right w:val="none" w:sz="0" w:space="0" w:color="auto"/>
              </w:divBdr>
            </w:div>
            <w:div w:id="506602889">
              <w:marLeft w:val="0"/>
              <w:marRight w:val="0"/>
              <w:marTop w:val="0"/>
              <w:marBottom w:val="0"/>
              <w:divBdr>
                <w:top w:val="none" w:sz="0" w:space="0" w:color="auto"/>
                <w:left w:val="none" w:sz="0" w:space="0" w:color="auto"/>
                <w:bottom w:val="none" w:sz="0" w:space="0" w:color="auto"/>
                <w:right w:val="none" w:sz="0" w:space="0" w:color="auto"/>
              </w:divBdr>
            </w:div>
            <w:div w:id="99180368">
              <w:marLeft w:val="0"/>
              <w:marRight w:val="0"/>
              <w:marTop w:val="0"/>
              <w:marBottom w:val="0"/>
              <w:divBdr>
                <w:top w:val="none" w:sz="0" w:space="0" w:color="auto"/>
                <w:left w:val="none" w:sz="0" w:space="0" w:color="auto"/>
                <w:bottom w:val="none" w:sz="0" w:space="0" w:color="auto"/>
                <w:right w:val="none" w:sz="0" w:space="0" w:color="auto"/>
              </w:divBdr>
            </w:div>
            <w:div w:id="531767848">
              <w:marLeft w:val="0"/>
              <w:marRight w:val="0"/>
              <w:marTop w:val="0"/>
              <w:marBottom w:val="0"/>
              <w:divBdr>
                <w:top w:val="none" w:sz="0" w:space="0" w:color="auto"/>
                <w:left w:val="none" w:sz="0" w:space="0" w:color="auto"/>
                <w:bottom w:val="none" w:sz="0" w:space="0" w:color="auto"/>
                <w:right w:val="none" w:sz="0" w:space="0" w:color="auto"/>
              </w:divBdr>
            </w:div>
            <w:div w:id="1514807168">
              <w:marLeft w:val="0"/>
              <w:marRight w:val="0"/>
              <w:marTop w:val="0"/>
              <w:marBottom w:val="0"/>
              <w:divBdr>
                <w:top w:val="none" w:sz="0" w:space="0" w:color="auto"/>
                <w:left w:val="none" w:sz="0" w:space="0" w:color="auto"/>
                <w:bottom w:val="none" w:sz="0" w:space="0" w:color="auto"/>
                <w:right w:val="none" w:sz="0" w:space="0" w:color="auto"/>
              </w:divBdr>
            </w:div>
            <w:div w:id="131794397">
              <w:marLeft w:val="0"/>
              <w:marRight w:val="0"/>
              <w:marTop w:val="0"/>
              <w:marBottom w:val="0"/>
              <w:divBdr>
                <w:top w:val="none" w:sz="0" w:space="0" w:color="auto"/>
                <w:left w:val="none" w:sz="0" w:space="0" w:color="auto"/>
                <w:bottom w:val="none" w:sz="0" w:space="0" w:color="auto"/>
                <w:right w:val="none" w:sz="0" w:space="0" w:color="auto"/>
              </w:divBdr>
            </w:div>
            <w:div w:id="1994525239">
              <w:marLeft w:val="0"/>
              <w:marRight w:val="0"/>
              <w:marTop w:val="0"/>
              <w:marBottom w:val="0"/>
              <w:divBdr>
                <w:top w:val="none" w:sz="0" w:space="0" w:color="auto"/>
                <w:left w:val="none" w:sz="0" w:space="0" w:color="auto"/>
                <w:bottom w:val="none" w:sz="0" w:space="0" w:color="auto"/>
                <w:right w:val="none" w:sz="0" w:space="0" w:color="auto"/>
              </w:divBdr>
            </w:div>
            <w:div w:id="1676149782">
              <w:marLeft w:val="0"/>
              <w:marRight w:val="0"/>
              <w:marTop w:val="0"/>
              <w:marBottom w:val="0"/>
              <w:divBdr>
                <w:top w:val="none" w:sz="0" w:space="0" w:color="auto"/>
                <w:left w:val="none" w:sz="0" w:space="0" w:color="auto"/>
                <w:bottom w:val="none" w:sz="0" w:space="0" w:color="auto"/>
                <w:right w:val="none" w:sz="0" w:space="0" w:color="auto"/>
              </w:divBdr>
            </w:div>
            <w:div w:id="1332180034">
              <w:marLeft w:val="0"/>
              <w:marRight w:val="0"/>
              <w:marTop w:val="0"/>
              <w:marBottom w:val="0"/>
              <w:divBdr>
                <w:top w:val="none" w:sz="0" w:space="0" w:color="auto"/>
                <w:left w:val="none" w:sz="0" w:space="0" w:color="auto"/>
                <w:bottom w:val="none" w:sz="0" w:space="0" w:color="auto"/>
                <w:right w:val="none" w:sz="0" w:space="0" w:color="auto"/>
              </w:divBdr>
            </w:div>
            <w:div w:id="982663827">
              <w:marLeft w:val="0"/>
              <w:marRight w:val="0"/>
              <w:marTop w:val="0"/>
              <w:marBottom w:val="0"/>
              <w:divBdr>
                <w:top w:val="none" w:sz="0" w:space="0" w:color="auto"/>
                <w:left w:val="none" w:sz="0" w:space="0" w:color="auto"/>
                <w:bottom w:val="none" w:sz="0" w:space="0" w:color="auto"/>
                <w:right w:val="none" w:sz="0" w:space="0" w:color="auto"/>
              </w:divBdr>
            </w:div>
            <w:div w:id="752818954">
              <w:marLeft w:val="0"/>
              <w:marRight w:val="0"/>
              <w:marTop w:val="0"/>
              <w:marBottom w:val="0"/>
              <w:divBdr>
                <w:top w:val="none" w:sz="0" w:space="0" w:color="auto"/>
                <w:left w:val="none" w:sz="0" w:space="0" w:color="auto"/>
                <w:bottom w:val="none" w:sz="0" w:space="0" w:color="auto"/>
                <w:right w:val="none" w:sz="0" w:space="0" w:color="auto"/>
              </w:divBdr>
            </w:div>
            <w:div w:id="1776753387">
              <w:marLeft w:val="0"/>
              <w:marRight w:val="0"/>
              <w:marTop w:val="0"/>
              <w:marBottom w:val="0"/>
              <w:divBdr>
                <w:top w:val="none" w:sz="0" w:space="0" w:color="auto"/>
                <w:left w:val="none" w:sz="0" w:space="0" w:color="auto"/>
                <w:bottom w:val="none" w:sz="0" w:space="0" w:color="auto"/>
                <w:right w:val="none" w:sz="0" w:space="0" w:color="auto"/>
              </w:divBdr>
            </w:div>
            <w:div w:id="1044909835">
              <w:marLeft w:val="0"/>
              <w:marRight w:val="0"/>
              <w:marTop w:val="0"/>
              <w:marBottom w:val="0"/>
              <w:divBdr>
                <w:top w:val="none" w:sz="0" w:space="0" w:color="auto"/>
                <w:left w:val="none" w:sz="0" w:space="0" w:color="auto"/>
                <w:bottom w:val="none" w:sz="0" w:space="0" w:color="auto"/>
                <w:right w:val="none" w:sz="0" w:space="0" w:color="auto"/>
              </w:divBdr>
            </w:div>
            <w:div w:id="641690446">
              <w:marLeft w:val="0"/>
              <w:marRight w:val="0"/>
              <w:marTop w:val="0"/>
              <w:marBottom w:val="0"/>
              <w:divBdr>
                <w:top w:val="none" w:sz="0" w:space="0" w:color="auto"/>
                <w:left w:val="none" w:sz="0" w:space="0" w:color="auto"/>
                <w:bottom w:val="none" w:sz="0" w:space="0" w:color="auto"/>
                <w:right w:val="none" w:sz="0" w:space="0" w:color="auto"/>
              </w:divBdr>
            </w:div>
            <w:div w:id="645403937">
              <w:marLeft w:val="0"/>
              <w:marRight w:val="0"/>
              <w:marTop w:val="0"/>
              <w:marBottom w:val="0"/>
              <w:divBdr>
                <w:top w:val="none" w:sz="0" w:space="0" w:color="auto"/>
                <w:left w:val="none" w:sz="0" w:space="0" w:color="auto"/>
                <w:bottom w:val="none" w:sz="0" w:space="0" w:color="auto"/>
                <w:right w:val="none" w:sz="0" w:space="0" w:color="auto"/>
              </w:divBdr>
            </w:div>
            <w:div w:id="437676688">
              <w:marLeft w:val="0"/>
              <w:marRight w:val="0"/>
              <w:marTop w:val="0"/>
              <w:marBottom w:val="0"/>
              <w:divBdr>
                <w:top w:val="none" w:sz="0" w:space="0" w:color="auto"/>
                <w:left w:val="none" w:sz="0" w:space="0" w:color="auto"/>
                <w:bottom w:val="none" w:sz="0" w:space="0" w:color="auto"/>
                <w:right w:val="none" w:sz="0" w:space="0" w:color="auto"/>
              </w:divBdr>
            </w:div>
            <w:div w:id="721171997">
              <w:marLeft w:val="0"/>
              <w:marRight w:val="0"/>
              <w:marTop w:val="0"/>
              <w:marBottom w:val="0"/>
              <w:divBdr>
                <w:top w:val="none" w:sz="0" w:space="0" w:color="auto"/>
                <w:left w:val="none" w:sz="0" w:space="0" w:color="auto"/>
                <w:bottom w:val="none" w:sz="0" w:space="0" w:color="auto"/>
                <w:right w:val="none" w:sz="0" w:space="0" w:color="auto"/>
              </w:divBdr>
            </w:div>
            <w:div w:id="18505797">
              <w:marLeft w:val="0"/>
              <w:marRight w:val="0"/>
              <w:marTop w:val="0"/>
              <w:marBottom w:val="0"/>
              <w:divBdr>
                <w:top w:val="none" w:sz="0" w:space="0" w:color="auto"/>
                <w:left w:val="none" w:sz="0" w:space="0" w:color="auto"/>
                <w:bottom w:val="none" w:sz="0" w:space="0" w:color="auto"/>
                <w:right w:val="none" w:sz="0" w:space="0" w:color="auto"/>
              </w:divBdr>
            </w:div>
            <w:div w:id="1579317914">
              <w:marLeft w:val="0"/>
              <w:marRight w:val="0"/>
              <w:marTop w:val="0"/>
              <w:marBottom w:val="0"/>
              <w:divBdr>
                <w:top w:val="none" w:sz="0" w:space="0" w:color="auto"/>
                <w:left w:val="none" w:sz="0" w:space="0" w:color="auto"/>
                <w:bottom w:val="none" w:sz="0" w:space="0" w:color="auto"/>
                <w:right w:val="none" w:sz="0" w:space="0" w:color="auto"/>
              </w:divBdr>
            </w:div>
            <w:div w:id="581333433">
              <w:marLeft w:val="0"/>
              <w:marRight w:val="0"/>
              <w:marTop w:val="0"/>
              <w:marBottom w:val="0"/>
              <w:divBdr>
                <w:top w:val="none" w:sz="0" w:space="0" w:color="auto"/>
                <w:left w:val="none" w:sz="0" w:space="0" w:color="auto"/>
                <w:bottom w:val="none" w:sz="0" w:space="0" w:color="auto"/>
                <w:right w:val="none" w:sz="0" w:space="0" w:color="auto"/>
              </w:divBdr>
            </w:div>
            <w:div w:id="55203948">
              <w:marLeft w:val="0"/>
              <w:marRight w:val="0"/>
              <w:marTop w:val="0"/>
              <w:marBottom w:val="0"/>
              <w:divBdr>
                <w:top w:val="none" w:sz="0" w:space="0" w:color="auto"/>
                <w:left w:val="none" w:sz="0" w:space="0" w:color="auto"/>
                <w:bottom w:val="none" w:sz="0" w:space="0" w:color="auto"/>
                <w:right w:val="none" w:sz="0" w:space="0" w:color="auto"/>
              </w:divBdr>
            </w:div>
            <w:div w:id="1221744642">
              <w:marLeft w:val="0"/>
              <w:marRight w:val="0"/>
              <w:marTop w:val="0"/>
              <w:marBottom w:val="0"/>
              <w:divBdr>
                <w:top w:val="none" w:sz="0" w:space="0" w:color="auto"/>
                <w:left w:val="none" w:sz="0" w:space="0" w:color="auto"/>
                <w:bottom w:val="none" w:sz="0" w:space="0" w:color="auto"/>
                <w:right w:val="none" w:sz="0" w:space="0" w:color="auto"/>
              </w:divBdr>
            </w:div>
            <w:div w:id="1894998243">
              <w:marLeft w:val="0"/>
              <w:marRight w:val="0"/>
              <w:marTop w:val="0"/>
              <w:marBottom w:val="0"/>
              <w:divBdr>
                <w:top w:val="none" w:sz="0" w:space="0" w:color="auto"/>
                <w:left w:val="none" w:sz="0" w:space="0" w:color="auto"/>
                <w:bottom w:val="none" w:sz="0" w:space="0" w:color="auto"/>
                <w:right w:val="none" w:sz="0" w:space="0" w:color="auto"/>
              </w:divBdr>
            </w:div>
            <w:div w:id="427970932">
              <w:marLeft w:val="0"/>
              <w:marRight w:val="0"/>
              <w:marTop w:val="0"/>
              <w:marBottom w:val="0"/>
              <w:divBdr>
                <w:top w:val="none" w:sz="0" w:space="0" w:color="auto"/>
                <w:left w:val="none" w:sz="0" w:space="0" w:color="auto"/>
                <w:bottom w:val="none" w:sz="0" w:space="0" w:color="auto"/>
                <w:right w:val="none" w:sz="0" w:space="0" w:color="auto"/>
              </w:divBdr>
            </w:div>
            <w:div w:id="1860384526">
              <w:marLeft w:val="0"/>
              <w:marRight w:val="0"/>
              <w:marTop w:val="0"/>
              <w:marBottom w:val="0"/>
              <w:divBdr>
                <w:top w:val="none" w:sz="0" w:space="0" w:color="auto"/>
                <w:left w:val="none" w:sz="0" w:space="0" w:color="auto"/>
                <w:bottom w:val="none" w:sz="0" w:space="0" w:color="auto"/>
                <w:right w:val="none" w:sz="0" w:space="0" w:color="auto"/>
              </w:divBdr>
            </w:div>
            <w:div w:id="924343835">
              <w:marLeft w:val="0"/>
              <w:marRight w:val="0"/>
              <w:marTop w:val="0"/>
              <w:marBottom w:val="0"/>
              <w:divBdr>
                <w:top w:val="none" w:sz="0" w:space="0" w:color="auto"/>
                <w:left w:val="none" w:sz="0" w:space="0" w:color="auto"/>
                <w:bottom w:val="none" w:sz="0" w:space="0" w:color="auto"/>
                <w:right w:val="none" w:sz="0" w:space="0" w:color="auto"/>
              </w:divBdr>
            </w:div>
            <w:div w:id="1373574561">
              <w:marLeft w:val="0"/>
              <w:marRight w:val="0"/>
              <w:marTop w:val="0"/>
              <w:marBottom w:val="0"/>
              <w:divBdr>
                <w:top w:val="none" w:sz="0" w:space="0" w:color="auto"/>
                <w:left w:val="none" w:sz="0" w:space="0" w:color="auto"/>
                <w:bottom w:val="none" w:sz="0" w:space="0" w:color="auto"/>
                <w:right w:val="none" w:sz="0" w:space="0" w:color="auto"/>
              </w:divBdr>
            </w:div>
            <w:div w:id="1459645420">
              <w:marLeft w:val="0"/>
              <w:marRight w:val="0"/>
              <w:marTop w:val="0"/>
              <w:marBottom w:val="0"/>
              <w:divBdr>
                <w:top w:val="none" w:sz="0" w:space="0" w:color="auto"/>
                <w:left w:val="none" w:sz="0" w:space="0" w:color="auto"/>
                <w:bottom w:val="none" w:sz="0" w:space="0" w:color="auto"/>
                <w:right w:val="none" w:sz="0" w:space="0" w:color="auto"/>
              </w:divBdr>
            </w:div>
            <w:div w:id="1891375720">
              <w:marLeft w:val="0"/>
              <w:marRight w:val="0"/>
              <w:marTop w:val="0"/>
              <w:marBottom w:val="0"/>
              <w:divBdr>
                <w:top w:val="none" w:sz="0" w:space="0" w:color="auto"/>
                <w:left w:val="none" w:sz="0" w:space="0" w:color="auto"/>
                <w:bottom w:val="none" w:sz="0" w:space="0" w:color="auto"/>
                <w:right w:val="none" w:sz="0" w:space="0" w:color="auto"/>
              </w:divBdr>
            </w:div>
            <w:div w:id="490289806">
              <w:marLeft w:val="0"/>
              <w:marRight w:val="0"/>
              <w:marTop w:val="0"/>
              <w:marBottom w:val="0"/>
              <w:divBdr>
                <w:top w:val="none" w:sz="0" w:space="0" w:color="auto"/>
                <w:left w:val="none" w:sz="0" w:space="0" w:color="auto"/>
                <w:bottom w:val="none" w:sz="0" w:space="0" w:color="auto"/>
                <w:right w:val="none" w:sz="0" w:space="0" w:color="auto"/>
              </w:divBdr>
            </w:div>
            <w:div w:id="41909789">
              <w:marLeft w:val="0"/>
              <w:marRight w:val="0"/>
              <w:marTop w:val="0"/>
              <w:marBottom w:val="0"/>
              <w:divBdr>
                <w:top w:val="none" w:sz="0" w:space="0" w:color="auto"/>
                <w:left w:val="none" w:sz="0" w:space="0" w:color="auto"/>
                <w:bottom w:val="none" w:sz="0" w:space="0" w:color="auto"/>
                <w:right w:val="none" w:sz="0" w:space="0" w:color="auto"/>
              </w:divBdr>
            </w:div>
            <w:div w:id="1480996004">
              <w:marLeft w:val="0"/>
              <w:marRight w:val="0"/>
              <w:marTop w:val="0"/>
              <w:marBottom w:val="0"/>
              <w:divBdr>
                <w:top w:val="none" w:sz="0" w:space="0" w:color="auto"/>
                <w:left w:val="none" w:sz="0" w:space="0" w:color="auto"/>
                <w:bottom w:val="none" w:sz="0" w:space="0" w:color="auto"/>
                <w:right w:val="none" w:sz="0" w:space="0" w:color="auto"/>
              </w:divBdr>
            </w:div>
            <w:div w:id="252475038">
              <w:marLeft w:val="0"/>
              <w:marRight w:val="0"/>
              <w:marTop w:val="0"/>
              <w:marBottom w:val="0"/>
              <w:divBdr>
                <w:top w:val="none" w:sz="0" w:space="0" w:color="auto"/>
                <w:left w:val="none" w:sz="0" w:space="0" w:color="auto"/>
                <w:bottom w:val="none" w:sz="0" w:space="0" w:color="auto"/>
                <w:right w:val="none" w:sz="0" w:space="0" w:color="auto"/>
              </w:divBdr>
            </w:div>
            <w:div w:id="777916718">
              <w:marLeft w:val="0"/>
              <w:marRight w:val="0"/>
              <w:marTop w:val="0"/>
              <w:marBottom w:val="0"/>
              <w:divBdr>
                <w:top w:val="none" w:sz="0" w:space="0" w:color="auto"/>
                <w:left w:val="none" w:sz="0" w:space="0" w:color="auto"/>
                <w:bottom w:val="none" w:sz="0" w:space="0" w:color="auto"/>
                <w:right w:val="none" w:sz="0" w:space="0" w:color="auto"/>
              </w:divBdr>
            </w:div>
            <w:div w:id="755178024">
              <w:marLeft w:val="0"/>
              <w:marRight w:val="0"/>
              <w:marTop w:val="0"/>
              <w:marBottom w:val="0"/>
              <w:divBdr>
                <w:top w:val="none" w:sz="0" w:space="0" w:color="auto"/>
                <w:left w:val="none" w:sz="0" w:space="0" w:color="auto"/>
                <w:bottom w:val="none" w:sz="0" w:space="0" w:color="auto"/>
                <w:right w:val="none" w:sz="0" w:space="0" w:color="auto"/>
              </w:divBdr>
            </w:div>
            <w:div w:id="2006399629">
              <w:marLeft w:val="0"/>
              <w:marRight w:val="0"/>
              <w:marTop w:val="0"/>
              <w:marBottom w:val="0"/>
              <w:divBdr>
                <w:top w:val="none" w:sz="0" w:space="0" w:color="auto"/>
                <w:left w:val="none" w:sz="0" w:space="0" w:color="auto"/>
                <w:bottom w:val="none" w:sz="0" w:space="0" w:color="auto"/>
                <w:right w:val="none" w:sz="0" w:space="0" w:color="auto"/>
              </w:divBdr>
            </w:div>
            <w:div w:id="1048410549">
              <w:marLeft w:val="0"/>
              <w:marRight w:val="0"/>
              <w:marTop w:val="0"/>
              <w:marBottom w:val="0"/>
              <w:divBdr>
                <w:top w:val="none" w:sz="0" w:space="0" w:color="auto"/>
                <w:left w:val="none" w:sz="0" w:space="0" w:color="auto"/>
                <w:bottom w:val="none" w:sz="0" w:space="0" w:color="auto"/>
                <w:right w:val="none" w:sz="0" w:space="0" w:color="auto"/>
              </w:divBdr>
            </w:div>
            <w:div w:id="830408842">
              <w:marLeft w:val="0"/>
              <w:marRight w:val="0"/>
              <w:marTop w:val="0"/>
              <w:marBottom w:val="0"/>
              <w:divBdr>
                <w:top w:val="none" w:sz="0" w:space="0" w:color="auto"/>
                <w:left w:val="none" w:sz="0" w:space="0" w:color="auto"/>
                <w:bottom w:val="none" w:sz="0" w:space="0" w:color="auto"/>
                <w:right w:val="none" w:sz="0" w:space="0" w:color="auto"/>
              </w:divBdr>
            </w:div>
            <w:div w:id="768239093">
              <w:marLeft w:val="0"/>
              <w:marRight w:val="0"/>
              <w:marTop w:val="0"/>
              <w:marBottom w:val="0"/>
              <w:divBdr>
                <w:top w:val="none" w:sz="0" w:space="0" w:color="auto"/>
                <w:left w:val="none" w:sz="0" w:space="0" w:color="auto"/>
                <w:bottom w:val="none" w:sz="0" w:space="0" w:color="auto"/>
                <w:right w:val="none" w:sz="0" w:space="0" w:color="auto"/>
              </w:divBdr>
            </w:div>
            <w:div w:id="292298854">
              <w:marLeft w:val="0"/>
              <w:marRight w:val="0"/>
              <w:marTop w:val="0"/>
              <w:marBottom w:val="0"/>
              <w:divBdr>
                <w:top w:val="none" w:sz="0" w:space="0" w:color="auto"/>
                <w:left w:val="none" w:sz="0" w:space="0" w:color="auto"/>
                <w:bottom w:val="none" w:sz="0" w:space="0" w:color="auto"/>
                <w:right w:val="none" w:sz="0" w:space="0" w:color="auto"/>
              </w:divBdr>
            </w:div>
            <w:div w:id="182986243">
              <w:marLeft w:val="0"/>
              <w:marRight w:val="0"/>
              <w:marTop w:val="0"/>
              <w:marBottom w:val="0"/>
              <w:divBdr>
                <w:top w:val="none" w:sz="0" w:space="0" w:color="auto"/>
                <w:left w:val="none" w:sz="0" w:space="0" w:color="auto"/>
                <w:bottom w:val="none" w:sz="0" w:space="0" w:color="auto"/>
                <w:right w:val="none" w:sz="0" w:space="0" w:color="auto"/>
              </w:divBdr>
            </w:div>
            <w:div w:id="1146703639">
              <w:marLeft w:val="0"/>
              <w:marRight w:val="0"/>
              <w:marTop w:val="0"/>
              <w:marBottom w:val="0"/>
              <w:divBdr>
                <w:top w:val="none" w:sz="0" w:space="0" w:color="auto"/>
                <w:left w:val="none" w:sz="0" w:space="0" w:color="auto"/>
                <w:bottom w:val="none" w:sz="0" w:space="0" w:color="auto"/>
                <w:right w:val="none" w:sz="0" w:space="0" w:color="auto"/>
              </w:divBdr>
            </w:div>
            <w:div w:id="1015494796">
              <w:marLeft w:val="0"/>
              <w:marRight w:val="0"/>
              <w:marTop w:val="0"/>
              <w:marBottom w:val="0"/>
              <w:divBdr>
                <w:top w:val="none" w:sz="0" w:space="0" w:color="auto"/>
                <w:left w:val="none" w:sz="0" w:space="0" w:color="auto"/>
                <w:bottom w:val="none" w:sz="0" w:space="0" w:color="auto"/>
                <w:right w:val="none" w:sz="0" w:space="0" w:color="auto"/>
              </w:divBdr>
            </w:div>
            <w:div w:id="2095517315">
              <w:marLeft w:val="0"/>
              <w:marRight w:val="0"/>
              <w:marTop w:val="0"/>
              <w:marBottom w:val="0"/>
              <w:divBdr>
                <w:top w:val="none" w:sz="0" w:space="0" w:color="auto"/>
                <w:left w:val="none" w:sz="0" w:space="0" w:color="auto"/>
                <w:bottom w:val="none" w:sz="0" w:space="0" w:color="auto"/>
                <w:right w:val="none" w:sz="0" w:space="0" w:color="auto"/>
              </w:divBdr>
            </w:div>
            <w:div w:id="1102722740">
              <w:marLeft w:val="0"/>
              <w:marRight w:val="0"/>
              <w:marTop w:val="0"/>
              <w:marBottom w:val="0"/>
              <w:divBdr>
                <w:top w:val="none" w:sz="0" w:space="0" w:color="auto"/>
                <w:left w:val="none" w:sz="0" w:space="0" w:color="auto"/>
                <w:bottom w:val="none" w:sz="0" w:space="0" w:color="auto"/>
                <w:right w:val="none" w:sz="0" w:space="0" w:color="auto"/>
              </w:divBdr>
            </w:div>
            <w:div w:id="861819675">
              <w:marLeft w:val="0"/>
              <w:marRight w:val="0"/>
              <w:marTop w:val="0"/>
              <w:marBottom w:val="0"/>
              <w:divBdr>
                <w:top w:val="none" w:sz="0" w:space="0" w:color="auto"/>
                <w:left w:val="none" w:sz="0" w:space="0" w:color="auto"/>
                <w:bottom w:val="none" w:sz="0" w:space="0" w:color="auto"/>
                <w:right w:val="none" w:sz="0" w:space="0" w:color="auto"/>
              </w:divBdr>
            </w:div>
            <w:div w:id="1525941193">
              <w:marLeft w:val="0"/>
              <w:marRight w:val="0"/>
              <w:marTop w:val="0"/>
              <w:marBottom w:val="0"/>
              <w:divBdr>
                <w:top w:val="none" w:sz="0" w:space="0" w:color="auto"/>
                <w:left w:val="none" w:sz="0" w:space="0" w:color="auto"/>
                <w:bottom w:val="none" w:sz="0" w:space="0" w:color="auto"/>
                <w:right w:val="none" w:sz="0" w:space="0" w:color="auto"/>
              </w:divBdr>
            </w:div>
            <w:div w:id="789126868">
              <w:marLeft w:val="0"/>
              <w:marRight w:val="0"/>
              <w:marTop w:val="0"/>
              <w:marBottom w:val="0"/>
              <w:divBdr>
                <w:top w:val="none" w:sz="0" w:space="0" w:color="auto"/>
                <w:left w:val="none" w:sz="0" w:space="0" w:color="auto"/>
                <w:bottom w:val="none" w:sz="0" w:space="0" w:color="auto"/>
                <w:right w:val="none" w:sz="0" w:space="0" w:color="auto"/>
              </w:divBdr>
            </w:div>
            <w:div w:id="951790278">
              <w:marLeft w:val="0"/>
              <w:marRight w:val="0"/>
              <w:marTop w:val="0"/>
              <w:marBottom w:val="0"/>
              <w:divBdr>
                <w:top w:val="none" w:sz="0" w:space="0" w:color="auto"/>
                <w:left w:val="none" w:sz="0" w:space="0" w:color="auto"/>
                <w:bottom w:val="none" w:sz="0" w:space="0" w:color="auto"/>
                <w:right w:val="none" w:sz="0" w:space="0" w:color="auto"/>
              </w:divBdr>
            </w:div>
            <w:div w:id="260573351">
              <w:marLeft w:val="0"/>
              <w:marRight w:val="0"/>
              <w:marTop w:val="0"/>
              <w:marBottom w:val="0"/>
              <w:divBdr>
                <w:top w:val="none" w:sz="0" w:space="0" w:color="auto"/>
                <w:left w:val="none" w:sz="0" w:space="0" w:color="auto"/>
                <w:bottom w:val="none" w:sz="0" w:space="0" w:color="auto"/>
                <w:right w:val="none" w:sz="0" w:space="0" w:color="auto"/>
              </w:divBdr>
            </w:div>
            <w:div w:id="153495714">
              <w:marLeft w:val="0"/>
              <w:marRight w:val="0"/>
              <w:marTop w:val="0"/>
              <w:marBottom w:val="0"/>
              <w:divBdr>
                <w:top w:val="none" w:sz="0" w:space="0" w:color="auto"/>
                <w:left w:val="none" w:sz="0" w:space="0" w:color="auto"/>
                <w:bottom w:val="none" w:sz="0" w:space="0" w:color="auto"/>
                <w:right w:val="none" w:sz="0" w:space="0" w:color="auto"/>
              </w:divBdr>
            </w:div>
            <w:div w:id="1347750119">
              <w:marLeft w:val="0"/>
              <w:marRight w:val="0"/>
              <w:marTop w:val="0"/>
              <w:marBottom w:val="0"/>
              <w:divBdr>
                <w:top w:val="none" w:sz="0" w:space="0" w:color="auto"/>
                <w:left w:val="none" w:sz="0" w:space="0" w:color="auto"/>
                <w:bottom w:val="none" w:sz="0" w:space="0" w:color="auto"/>
                <w:right w:val="none" w:sz="0" w:space="0" w:color="auto"/>
              </w:divBdr>
            </w:div>
            <w:div w:id="549728783">
              <w:marLeft w:val="0"/>
              <w:marRight w:val="0"/>
              <w:marTop w:val="0"/>
              <w:marBottom w:val="0"/>
              <w:divBdr>
                <w:top w:val="none" w:sz="0" w:space="0" w:color="auto"/>
                <w:left w:val="none" w:sz="0" w:space="0" w:color="auto"/>
                <w:bottom w:val="none" w:sz="0" w:space="0" w:color="auto"/>
                <w:right w:val="none" w:sz="0" w:space="0" w:color="auto"/>
              </w:divBdr>
            </w:div>
            <w:div w:id="1929264637">
              <w:marLeft w:val="0"/>
              <w:marRight w:val="0"/>
              <w:marTop w:val="0"/>
              <w:marBottom w:val="0"/>
              <w:divBdr>
                <w:top w:val="none" w:sz="0" w:space="0" w:color="auto"/>
                <w:left w:val="none" w:sz="0" w:space="0" w:color="auto"/>
                <w:bottom w:val="none" w:sz="0" w:space="0" w:color="auto"/>
                <w:right w:val="none" w:sz="0" w:space="0" w:color="auto"/>
              </w:divBdr>
            </w:div>
            <w:div w:id="574365477">
              <w:marLeft w:val="0"/>
              <w:marRight w:val="0"/>
              <w:marTop w:val="0"/>
              <w:marBottom w:val="0"/>
              <w:divBdr>
                <w:top w:val="none" w:sz="0" w:space="0" w:color="auto"/>
                <w:left w:val="none" w:sz="0" w:space="0" w:color="auto"/>
                <w:bottom w:val="none" w:sz="0" w:space="0" w:color="auto"/>
                <w:right w:val="none" w:sz="0" w:space="0" w:color="auto"/>
              </w:divBdr>
            </w:div>
            <w:div w:id="1485311961">
              <w:marLeft w:val="0"/>
              <w:marRight w:val="0"/>
              <w:marTop w:val="0"/>
              <w:marBottom w:val="0"/>
              <w:divBdr>
                <w:top w:val="none" w:sz="0" w:space="0" w:color="auto"/>
                <w:left w:val="none" w:sz="0" w:space="0" w:color="auto"/>
                <w:bottom w:val="none" w:sz="0" w:space="0" w:color="auto"/>
                <w:right w:val="none" w:sz="0" w:space="0" w:color="auto"/>
              </w:divBdr>
            </w:div>
            <w:div w:id="253830538">
              <w:marLeft w:val="0"/>
              <w:marRight w:val="0"/>
              <w:marTop w:val="0"/>
              <w:marBottom w:val="0"/>
              <w:divBdr>
                <w:top w:val="none" w:sz="0" w:space="0" w:color="auto"/>
                <w:left w:val="none" w:sz="0" w:space="0" w:color="auto"/>
                <w:bottom w:val="none" w:sz="0" w:space="0" w:color="auto"/>
                <w:right w:val="none" w:sz="0" w:space="0" w:color="auto"/>
              </w:divBdr>
            </w:div>
            <w:div w:id="723404489">
              <w:marLeft w:val="0"/>
              <w:marRight w:val="0"/>
              <w:marTop w:val="0"/>
              <w:marBottom w:val="0"/>
              <w:divBdr>
                <w:top w:val="none" w:sz="0" w:space="0" w:color="auto"/>
                <w:left w:val="none" w:sz="0" w:space="0" w:color="auto"/>
                <w:bottom w:val="none" w:sz="0" w:space="0" w:color="auto"/>
                <w:right w:val="none" w:sz="0" w:space="0" w:color="auto"/>
              </w:divBdr>
            </w:div>
            <w:div w:id="610669082">
              <w:marLeft w:val="0"/>
              <w:marRight w:val="0"/>
              <w:marTop w:val="0"/>
              <w:marBottom w:val="0"/>
              <w:divBdr>
                <w:top w:val="none" w:sz="0" w:space="0" w:color="auto"/>
                <w:left w:val="none" w:sz="0" w:space="0" w:color="auto"/>
                <w:bottom w:val="none" w:sz="0" w:space="0" w:color="auto"/>
                <w:right w:val="none" w:sz="0" w:space="0" w:color="auto"/>
              </w:divBdr>
            </w:div>
            <w:div w:id="1923831670">
              <w:marLeft w:val="0"/>
              <w:marRight w:val="0"/>
              <w:marTop w:val="0"/>
              <w:marBottom w:val="0"/>
              <w:divBdr>
                <w:top w:val="none" w:sz="0" w:space="0" w:color="auto"/>
                <w:left w:val="none" w:sz="0" w:space="0" w:color="auto"/>
                <w:bottom w:val="none" w:sz="0" w:space="0" w:color="auto"/>
                <w:right w:val="none" w:sz="0" w:space="0" w:color="auto"/>
              </w:divBdr>
            </w:div>
            <w:div w:id="1803578069">
              <w:marLeft w:val="0"/>
              <w:marRight w:val="0"/>
              <w:marTop w:val="0"/>
              <w:marBottom w:val="0"/>
              <w:divBdr>
                <w:top w:val="none" w:sz="0" w:space="0" w:color="auto"/>
                <w:left w:val="none" w:sz="0" w:space="0" w:color="auto"/>
                <w:bottom w:val="none" w:sz="0" w:space="0" w:color="auto"/>
                <w:right w:val="none" w:sz="0" w:space="0" w:color="auto"/>
              </w:divBdr>
            </w:div>
            <w:div w:id="352926469">
              <w:marLeft w:val="0"/>
              <w:marRight w:val="0"/>
              <w:marTop w:val="0"/>
              <w:marBottom w:val="0"/>
              <w:divBdr>
                <w:top w:val="none" w:sz="0" w:space="0" w:color="auto"/>
                <w:left w:val="none" w:sz="0" w:space="0" w:color="auto"/>
                <w:bottom w:val="none" w:sz="0" w:space="0" w:color="auto"/>
                <w:right w:val="none" w:sz="0" w:space="0" w:color="auto"/>
              </w:divBdr>
            </w:div>
            <w:div w:id="1001273082">
              <w:marLeft w:val="0"/>
              <w:marRight w:val="0"/>
              <w:marTop w:val="0"/>
              <w:marBottom w:val="0"/>
              <w:divBdr>
                <w:top w:val="none" w:sz="0" w:space="0" w:color="auto"/>
                <w:left w:val="none" w:sz="0" w:space="0" w:color="auto"/>
                <w:bottom w:val="none" w:sz="0" w:space="0" w:color="auto"/>
                <w:right w:val="none" w:sz="0" w:space="0" w:color="auto"/>
              </w:divBdr>
            </w:div>
            <w:div w:id="736132578">
              <w:marLeft w:val="0"/>
              <w:marRight w:val="0"/>
              <w:marTop w:val="0"/>
              <w:marBottom w:val="0"/>
              <w:divBdr>
                <w:top w:val="none" w:sz="0" w:space="0" w:color="auto"/>
                <w:left w:val="none" w:sz="0" w:space="0" w:color="auto"/>
                <w:bottom w:val="none" w:sz="0" w:space="0" w:color="auto"/>
                <w:right w:val="none" w:sz="0" w:space="0" w:color="auto"/>
              </w:divBdr>
            </w:div>
            <w:div w:id="1911116995">
              <w:marLeft w:val="0"/>
              <w:marRight w:val="0"/>
              <w:marTop w:val="0"/>
              <w:marBottom w:val="0"/>
              <w:divBdr>
                <w:top w:val="none" w:sz="0" w:space="0" w:color="auto"/>
                <w:left w:val="none" w:sz="0" w:space="0" w:color="auto"/>
                <w:bottom w:val="none" w:sz="0" w:space="0" w:color="auto"/>
                <w:right w:val="none" w:sz="0" w:space="0" w:color="auto"/>
              </w:divBdr>
            </w:div>
            <w:div w:id="1539472635">
              <w:marLeft w:val="0"/>
              <w:marRight w:val="0"/>
              <w:marTop w:val="0"/>
              <w:marBottom w:val="0"/>
              <w:divBdr>
                <w:top w:val="none" w:sz="0" w:space="0" w:color="auto"/>
                <w:left w:val="none" w:sz="0" w:space="0" w:color="auto"/>
                <w:bottom w:val="none" w:sz="0" w:space="0" w:color="auto"/>
                <w:right w:val="none" w:sz="0" w:space="0" w:color="auto"/>
              </w:divBdr>
            </w:div>
            <w:div w:id="1452164773">
              <w:marLeft w:val="0"/>
              <w:marRight w:val="0"/>
              <w:marTop w:val="0"/>
              <w:marBottom w:val="0"/>
              <w:divBdr>
                <w:top w:val="none" w:sz="0" w:space="0" w:color="auto"/>
                <w:left w:val="none" w:sz="0" w:space="0" w:color="auto"/>
                <w:bottom w:val="none" w:sz="0" w:space="0" w:color="auto"/>
                <w:right w:val="none" w:sz="0" w:space="0" w:color="auto"/>
              </w:divBdr>
            </w:div>
            <w:div w:id="1275210499">
              <w:marLeft w:val="0"/>
              <w:marRight w:val="0"/>
              <w:marTop w:val="0"/>
              <w:marBottom w:val="0"/>
              <w:divBdr>
                <w:top w:val="none" w:sz="0" w:space="0" w:color="auto"/>
                <w:left w:val="none" w:sz="0" w:space="0" w:color="auto"/>
                <w:bottom w:val="none" w:sz="0" w:space="0" w:color="auto"/>
                <w:right w:val="none" w:sz="0" w:space="0" w:color="auto"/>
              </w:divBdr>
            </w:div>
            <w:div w:id="516312590">
              <w:marLeft w:val="0"/>
              <w:marRight w:val="0"/>
              <w:marTop w:val="0"/>
              <w:marBottom w:val="0"/>
              <w:divBdr>
                <w:top w:val="none" w:sz="0" w:space="0" w:color="auto"/>
                <w:left w:val="none" w:sz="0" w:space="0" w:color="auto"/>
                <w:bottom w:val="none" w:sz="0" w:space="0" w:color="auto"/>
                <w:right w:val="none" w:sz="0" w:space="0" w:color="auto"/>
              </w:divBdr>
            </w:div>
            <w:div w:id="466439016">
              <w:marLeft w:val="0"/>
              <w:marRight w:val="0"/>
              <w:marTop w:val="0"/>
              <w:marBottom w:val="0"/>
              <w:divBdr>
                <w:top w:val="none" w:sz="0" w:space="0" w:color="auto"/>
                <w:left w:val="none" w:sz="0" w:space="0" w:color="auto"/>
                <w:bottom w:val="none" w:sz="0" w:space="0" w:color="auto"/>
                <w:right w:val="none" w:sz="0" w:space="0" w:color="auto"/>
              </w:divBdr>
            </w:div>
            <w:div w:id="1681657378">
              <w:marLeft w:val="0"/>
              <w:marRight w:val="0"/>
              <w:marTop w:val="0"/>
              <w:marBottom w:val="0"/>
              <w:divBdr>
                <w:top w:val="none" w:sz="0" w:space="0" w:color="auto"/>
                <w:left w:val="none" w:sz="0" w:space="0" w:color="auto"/>
                <w:bottom w:val="none" w:sz="0" w:space="0" w:color="auto"/>
                <w:right w:val="none" w:sz="0" w:space="0" w:color="auto"/>
              </w:divBdr>
            </w:div>
            <w:div w:id="729840591">
              <w:marLeft w:val="0"/>
              <w:marRight w:val="0"/>
              <w:marTop w:val="0"/>
              <w:marBottom w:val="0"/>
              <w:divBdr>
                <w:top w:val="none" w:sz="0" w:space="0" w:color="auto"/>
                <w:left w:val="none" w:sz="0" w:space="0" w:color="auto"/>
                <w:bottom w:val="none" w:sz="0" w:space="0" w:color="auto"/>
                <w:right w:val="none" w:sz="0" w:space="0" w:color="auto"/>
              </w:divBdr>
            </w:div>
            <w:div w:id="1725711169">
              <w:marLeft w:val="0"/>
              <w:marRight w:val="0"/>
              <w:marTop w:val="0"/>
              <w:marBottom w:val="0"/>
              <w:divBdr>
                <w:top w:val="none" w:sz="0" w:space="0" w:color="auto"/>
                <w:left w:val="none" w:sz="0" w:space="0" w:color="auto"/>
                <w:bottom w:val="none" w:sz="0" w:space="0" w:color="auto"/>
                <w:right w:val="none" w:sz="0" w:space="0" w:color="auto"/>
              </w:divBdr>
            </w:div>
            <w:div w:id="980112482">
              <w:marLeft w:val="0"/>
              <w:marRight w:val="0"/>
              <w:marTop w:val="0"/>
              <w:marBottom w:val="0"/>
              <w:divBdr>
                <w:top w:val="none" w:sz="0" w:space="0" w:color="auto"/>
                <w:left w:val="none" w:sz="0" w:space="0" w:color="auto"/>
                <w:bottom w:val="none" w:sz="0" w:space="0" w:color="auto"/>
                <w:right w:val="none" w:sz="0" w:space="0" w:color="auto"/>
              </w:divBdr>
            </w:div>
            <w:div w:id="1449734179">
              <w:marLeft w:val="0"/>
              <w:marRight w:val="0"/>
              <w:marTop w:val="0"/>
              <w:marBottom w:val="0"/>
              <w:divBdr>
                <w:top w:val="none" w:sz="0" w:space="0" w:color="auto"/>
                <w:left w:val="none" w:sz="0" w:space="0" w:color="auto"/>
                <w:bottom w:val="none" w:sz="0" w:space="0" w:color="auto"/>
                <w:right w:val="none" w:sz="0" w:space="0" w:color="auto"/>
              </w:divBdr>
            </w:div>
            <w:div w:id="1204752906">
              <w:marLeft w:val="0"/>
              <w:marRight w:val="0"/>
              <w:marTop w:val="0"/>
              <w:marBottom w:val="0"/>
              <w:divBdr>
                <w:top w:val="none" w:sz="0" w:space="0" w:color="auto"/>
                <w:left w:val="none" w:sz="0" w:space="0" w:color="auto"/>
                <w:bottom w:val="none" w:sz="0" w:space="0" w:color="auto"/>
                <w:right w:val="none" w:sz="0" w:space="0" w:color="auto"/>
              </w:divBdr>
            </w:div>
            <w:div w:id="432936776">
              <w:marLeft w:val="0"/>
              <w:marRight w:val="0"/>
              <w:marTop w:val="0"/>
              <w:marBottom w:val="0"/>
              <w:divBdr>
                <w:top w:val="none" w:sz="0" w:space="0" w:color="auto"/>
                <w:left w:val="none" w:sz="0" w:space="0" w:color="auto"/>
                <w:bottom w:val="none" w:sz="0" w:space="0" w:color="auto"/>
                <w:right w:val="none" w:sz="0" w:space="0" w:color="auto"/>
              </w:divBdr>
            </w:div>
            <w:div w:id="1081760379">
              <w:marLeft w:val="0"/>
              <w:marRight w:val="0"/>
              <w:marTop w:val="0"/>
              <w:marBottom w:val="0"/>
              <w:divBdr>
                <w:top w:val="none" w:sz="0" w:space="0" w:color="auto"/>
                <w:left w:val="none" w:sz="0" w:space="0" w:color="auto"/>
                <w:bottom w:val="none" w:sz="0" w:space="0" w:color="auto"/>
                <w:right w:val="none" w:sz="0" w:space="0" w:color="auto"/>
              </w:divBdr>
            </w:div>
            <w:div w:id="1429959936">
              <w:marLeft w:val="0"/>
              <w:marRight w:val="0"/>
              <w:marTop w:val="0"/>
              <w:marBottom w:val="0"/>
              <w:divBdr>
                <w:top w:val="none" w:sz="0" w:space="0" w:color="auto"/>
                <w:left w:val="none" w:sz="0" w:space="0" w:color="auto"/>
                <w:bottom w:val="none" w:sz="0" w:space="0" w:color="auto"/>
                <w:right w:val="none" w:sz="0" w:space="0" w:color="auto"/>
              </w:divBdr>
            </w:div>
            <w:div w:id="1055271932">
              <w:marLeft w:val="0"/>
              <w:marRight w:val="0"/>
              <w:marTop w:val="0"/>
              <w:marBottom w:val="0"/>
              <w:divBdr>
                <w:top w:val="none" w:sz="0" w:space="0" w:color="auto"/>
                <w:left w:val="none" w:sz="0" w:space="0" w:color="auto"/>
                <w:bottom w:val="none" w:sz="0" w:space="0" w:color="auto"/>
                <w:right w:val="none" w:sz="0" w:space="0" w:color="auto"/>
              </w:divBdr>
            </w:div>
            <w:div w:id="128519303">
              <w:marLeft w:val="0"/>
              <w:marRight w:val="0"/>
              <w:marTop w:val="0"/>
              <w:marBottom w:val="0"/>
              <w:divBdr>
                <w:top w:val="none" w:sz="0" w:space="0" w:color="auto"/>
                <w:left w:val="none" w:sz="0" w:space="0" w:color="auto"/>
                <w:bottom w:val="none" w:sz="0" w:space="0" w:color="auto"/>
                <w:right w:val="none" w:sz="0" w:space="0" w:color="auto"/>
              </w:divBdr>
            </w:div>
            <w:div w:id="335570908">
              <w:marLeft w:val="0"/>
              <w:marRight w:val="0"/>
              <w:marTop w:val="0"/>
              <w:marBottom w:val="0"/>
              <w:divBdr>
                <w:top w:val="none" w:sz="0" w:space="0" w:color="auto"/>
                <w:left w:val="none" w:sz="0" w:space="0" w:color="auto"/>
                <w:bottom w:val="none" w:sz="0" w:space="0" w:color="auto"/>
                <w:right w:val="none" w:sz="0" w:space="0" w:color="auto"/>
              </w:divBdr>
            </w:div>
            <w:div w:id="390350737">
              <w:marLeft w:val="0"/>
              <w:marRight w:val="0"/>
              <w:marTop w:val="0"/>
              <w:marBottom w:val="0"/>
              <w:divBdr>
                <w:top w:val="none" w:sz="0" w:space="0" w:color="auto"/>
                <w:left w:val="none" w:sz="0" w:space="0" w:color="auto"/>
                <w:bottom w:val="none" w:sz="0" w:space="0" w:color="auto"/>
                <w:right w:val="none" w:sz="0" w:space="0" w:color="auto"/>
              </w:divBdr>
            </w:div>
            <w:div w:id="833450309">
              <w:marLeft w:val="0"/>
              <w:marRight w:val="0"/>
              <w:marTop w:val="0"/>
              <w:marBottom w:val="0"/>
              <w:divBdr>
                <w:top w:val="none" w:sz="0" w:space="0" w:color="auto"/>
                <w:left w:val="none" w:sz="0" w:space="0" w:color="auto"/>
                <w:bottom w:val="none" w:sz="0" w:space="0" w:color="auto"/>
                <w:right w:val="none" w:sz="0" w:space="0" w:color="auto"/>
              </w:divBdr>
            </w:div>
            <w:div w:id="60951630">
              <w:marLeft w:val="0"/>
              <w:marRight w:val="0"/>
              <w:marTop w:val="0"/>
              <w:marBottom w:val="0"/>
              <w:divBdr>
                <w:top w:val="none" w:sz="0" w:space="0" w:color="auto"/>
                <w:left w:val="none" w:sz="0" w:space="0" w:color="auto"/>
                <w:bottom w:val="none" w:sz="0" w:space="0" w:color="auto"/>
                <w:right w:val="none" w:sz="0" w:space="0" w:color="auto"/>
              </w:divBdr>
            </w:div>
            <w:div w:id="91245716">
              <w:marLeft w:val="0"/>
              <w:marRight w:val="0"/>
              <w:marTop w:val="0"/>
              <w:marBottom w:val="0"/>
              <w:divBdr>
                <w:top w:val="none" w:sz="0" w:space="0" w:color="auto"/>
                <w:left w:val="none" w:sz="0" w:space="0" w:color="auto"/>
                <w:bottom w:val="none" w:sz="0" w:space="0" w:color="auto"/>
                <w:right w:val="none" w:sz="0" w:space="0" w:color="auto"/>
              </w:divBdr>
            </w:div>
            <w:div w:id="1878352613">
              <w:marLeft w:val="0"/>
              <w:marRight w:val="0"/>
              <w:marTop w:val="0"/>
              <w:marBottom w:val="0"/>
              <w:divBdr>
                <w:top w:val="none" w:sz="0" w:space="0" w:color="auto"/>
                <w:left w:val="none" w:sz="0" w:space="0" w:color="auto"/>
                <w:bottom w:val="none" w:sz="0" w:space="0" w:color="auto"/>
                <w:right w:val="none" w:sz="0" w:space="0" w:color="auto"/>
              </w:divBdr>
            </w:div>
            <w:div w:id="212163309">
              <w:marLeft w:val="0"/>
              <w:marRight w:val="0"/>
              <w:marTop w:val="0"/>
              <w:marBottom w:val="0"/>
              <w:divBdr>
                <w:top w:val="none" w:sz="0" w:space="0" w:color="auto"/>
                <w:left w:val="none" w:sz="0" w:space="0" w:color="auto"/>
                <w:bottom w:val="none" w:sz="0" w:space="0" w:color="auto"/>
                <w:right w:val="none" w:sz="0" w:space="0" w:color="auto"/>
              </w:divBdr>
            </w:div>
            <w:div w:id="1567229169">
              <w:marLeft w:val="0"/>
              <w:marRight w:val="0"/>
              <w:marTop w:val="0"/>
              <w:marBottom w:val="0"/>
              <w:divBdr>
                <w:top w:val="none" w:sz="0" w:space="0" w:color="auto"/>
                <w:left w:val="none" w:sz="0" w:space="0" w:color="auto"/>
                <w:bottom w:val="none" w:sz="0" w:space="0" w:color="auto"/>
                <w:right w:val="none" w:sz="0" w:space="0" w:color="auto"/>
              </w:divBdr>
            </w:div>
            <w:div w:id="382095728">
              <w:marLeft w:val="0"/>
              <w:marRight w:val="0"/>
              <w:marTop w:val="0"/>
              <w:marBottom w:val="0"/>
              <w:divBdr>
                <w:top w:val="none" w:sz="0" w:space="0" w:color="auto"/>
                <w:left w:val="none" w:sz="0" w:space="0" w:color="auto"/>
                <w:bottom w:val="none" w:sz="0" w:space="0" w:color="auto"/>
                <w:right w:val="none" w:sz="0" w:space="0" w:color="auto"/>
              </w:divBdr>
            </w:div>
            <w:div w:id="1299339006">
              <w:marLeft w:val="0"/>
              <w:marRight w:val="0"/>
              <w:marTop w:val="0"/>
              <w:marBottom w:val="0"/>
              <w:divBdr>
                <w:top w:val="none" w:sz="0" w:space="0" w:color="auto"/>
                <w:left w:val="none" w:sz="0" w:space="0" w:color="auto"/>
                <w:bottom w:val="none" w:sz="0" w:space="0" w:color="auto"/>
                <w:right w:val="none" w:sz="0" w:space="0" w:color="auto"/>
              </w:divBdr>
            </w:div>
            <w:div w:id="1978483818">
              <w:marLeft w:val="0"/>
              <w:marRight w:val="0"/>
              <w:marTop w:val="0"/>
              <w:marBottom w:val="0"/>
              <w:divBdr>
                <w:top w:val="none" w:sz="0" w:space="0" w:color="auto"/>
                <w:left w:val="none" w:sz="0" w:space="0" w:color="auto"/>
                <w:bottom w:val="none" w:sz="0" w:space="0" w:color="auto"/>
                <w:right w:val="none" w:sz="0" w:space="0" w:color="auto"/>
              </w:divBdr>
            </w:div>
            <w:div w:id="1101950140">
              <w:marLeft w:val="0"/>
              <w:marRight w:val="0"/>
              <w:marTop w:val="0"/>
              <w:marBottom w:val="0"/>
              <w:divBdr>
                <w:top w:val="none" w:sz="0" w:space="0" w:color="auto"/>
                <w:left w:val="none" w:sz="0" w:space="0" w:color="auto"/>
                <w:bottom w:val="none" w:sz="0" w:space="0" w:color="auto"/>
                <w:right w:val="none" w:sz="0" w:space="0" w:color="auto"/>
              </w:divBdr>
            </w:div>
            <w:div w:id="7411245">
              <w:marLeft w:val="0"/>
              <w:marRight w:val="0"/>
              <w:marTop w:val="0"/>
              <w:marBottom w:val="0"/>
              <w:divBdr>
                <w:top w:val="none" w:sz="0" w:space="0" w:color="auto"/>
                <w:left w:val="none" w:sz="0" w:space="0" w:color="auto"/>
                <w:bottom w:val="none" w:sz="0" w:space="0" w:color="auto"/>
                <w:right w:val="none" w:sz="0" w:space="0" w:color="auto"/>
              </w:divBdr>
            </w:div>
            <w:div w:id="1440830856">
              <w:marLeft w:val="0"/>
              <w:marRight w:val="0"/>
              <w:marTop w:val="0"/>
              <w:marBottom w:val="0"/>
              <w:divBdr>
                <w:top w:val="none" w:sz="0" w:space="0" w:color="auto"/>
                <w:left w:val="none" w:sz="0" w:space="0" w:color="auto"/>
                <w:bottom w:val="none" w:sz="0" w:space="0" w:color="auto"/>
                <w:right w:val="none" w:sz="0" w:space="0" w:color="auto"/>
              </w:divBdr>
            </w:div>
            <w:div w:id="1842618628">
              <w:marLeft w:val="0"/>
              <w:marRight w:val="0"/>
              <w:marTop w:val="0"/>
              <w:marBottom w:val="0"/>
              <w:divBdr>
                <w:top w:val="none" w:sz="0" w:space="0" w:color="auto"/>
                <w:left w:val="none" w:sz="0" w:space="0" w:color="auto"/>
                <w:bottom w:val="none" w:sz="0" w:space="0" w:color="auto"/>
                <w:right w:val="none" w:sz="0" w:space="0" w:color="auto"/>
              </w:divBdr>
            </w:div>
            <w:div w:id="376316304">
              <w:marLeft w:val="0"/>
              <w:marRight w:val="0"/>
              <w:marTop w:val="0"/>
              <w:marBottom w:val="0"/>
              <w:divBdr>
                <w:top w:val="none" w:sz="0" w:space="0" w:color="auto"/>
                <w:left w:val="none" w:sz="0" w:space="0" w:color="auto"/>
                <w:bottom w:val="none" w:sz="0" w:space="0" w:color="auto"/>
                <w:right w:val="none" w:sz="0" w:space="0" w:color="auto"/>
              </w:divBdr>
            </w:div>
            <w:div w:id="533006170">
              <w:marLeft w:val="0"/>
              <w:marRight w:val="0"/>
              <w:marTop w:val="0"/>
              <w:marBottom w:val="0"/>
              <w:divBdr>
                <w:top w:val="none" w:sz="0" w:space="0" w:color="auto"/>
                <w:left w:val="none" w:sz="0" w:space="0" w:color="auto"/>
                <w:bottom w:val="none" w:sz="0" w:space="0" w:color="auto"/>
                <w:right w:val="none" w:sz="0" w:space="0" w:color="auto"/>
              </w:divBdr>
            </w:div>
            <w:div w:id="12809457">
              <w:marLeft w:val="0"/>
              <w:marRight w:val="0"/>
              <w:marTop w:val="0"/>
              <w:marBottom w:val="0"/>
              <w:divBdr>
                <w:top w:val="none" w:sz="0" w:space="0" w:color="auto"/>
                <w:left w:val="none" w:sz="0" w:space="0" w:color="auto"/>
                <w:bottom w:val="none" w:sz="0" w:space="0" w:color="auto"/>
                <w:right w:val="none" w:sz="0" w:space="0" w:color="auto"/>
              </w:divBdr>
            </w:div>
            <w:div w:id="1897928421">
              <w:marLeft w:val="0"/>
              <w:marRight w:val="0"/>
              <w:marTop w:val="0"/>
              <w:marBottom w:val="0"/>
              <w:divBdr>
                <w:top w:val="none" w:sz="0" w:space="0" w:color="auto"/>
                <w:left w:val="none" w:sz="0" w:space="0" w:color="auto"/>
                <w:bottom w:val="none" w:sz="0" w:space="0" w:color="auto"/>
                <w:right w:val="none" w:sz="0" w:space="0" w:color="auto"/>
              </w:divBdr>
            </w:div>
            <w:div w:id="1585719384">
              <w:marLeft w:val="0"/>
              <w:marRight w:val="0"/>
              <w:marTop w:val="0"/>
              <w:marBottom w:val="0"/>
              <w:divBdr>
                <w:top w:val="none" w:sz="0" w:space="0" w:color="auto"/>
                <w:left w:val="none" w:sz="0" w:space="0" w:color="auto"/>
                <w:bottom w:val="none" w:sz="0" w:space="0" w:color="auto"/>
                <w:right w:val="none" w:sz="0" w:space="0" w:color="auto"/>
              </w:divBdr>
            </w:div>
            <w:div w:id="1000742720">
              <w:marLeft w:val="0"/>
              <w:marRight w:val="0"/>
              <w:marTop w:val="0"/>
              <w:marBottom w:val="0"/>
              <w:divBdr>
                <w:top w:val="none" w:sz="0" w:space="0" w:color="auto"/>
                <w:left w:val="none" w:sz="0" w:space="0" w:color="auto"/>
                <w:bottom w:val="none" w:sz="0" w:space="0" w:color="auto"/>
                <w:right w:val="none" w:sz="0" w:space="0" w:color="auto"/>
              </w:divBdr>
            </w:div>
            <w:div w:id="1558083384">
              <w:marLeft w:val="0"/>
              <w:marRight w:val="0"/>
              <w:marTop w:val="0"/>
              <w:marBottom w:val="0"/>
              <w:divBdr>
                <w:top w:val="none" w:sz="0" w:space="0" w:color="auto"/>
                <w:left w:val="none" w:sz="0" w:space="0" w:color="auto"/>
                <w:bottom w:val="none" w:sz="0" w:space="0" w:color="auto"/>
                <w:right w:val="none" w:sz="0" w:space="0" w:color="auto"/>
              </w:divBdr>
            </w:div>
            <w:div w:id="983241736">
              <w:marLeft w:val="0"/>
              <w:marRight w:val="0"/>
              <w:marTop w:val="0"/>
              <w:marBottom w:val="0"/>
              <w:divBdr>
                <w:top w:val="none" w:sz="0" w:space="0" w:color="auto"/>
                <w:left w:val="none" w:sz="0" w:space="0" w:color="auto"/>
                <w:bottom w:val="none" w:sz="0" w:space="0" w:color="auto"/>
                <w:right w:val="none" w:sz="0" w:space="0" w:color="auto"/>
              </w:divBdr>
            </w:div>
            <w:div w:id="2062289592">
              <w:marLeft w:val="0"/>
              <w:marRight w:val="0"/>
              <w:marTop w:val="0"/>
              <w:marBottom w:val="0"/>
              <w:divBdr>
                <w:top w:val="none" w:sz="0" w:space="0" w:color="auto"/>
                <w:left w:val="none" w:sz="0" w:space="0" w:color="auto"/>
                <w:bottom w:val="none" w:sz="0" w:space="0" w:color="auto"/>
                <w:right w:val="none" w:sz="0" w:space="0" w:color="auto"/>
              </w:divBdr>
            </w:div>
            <w:div w:id="1376275897">
              <w:marLeft w:val="0"/>
              <w:marRight w:val="0"/>
              <w:marTop w:val="0"/>
              <w:marBottom w:val="0"/>
              <w:divBdr>
                <w:top w:val="none" w:sz="0" w:space="0" w:color="auto"/>
                <w:left w:val="none" w:sz="0" w:space="0" w:color="auto"/>
                <w:bottom w:val="none" w:sz="0" w:space="0" w:color="auto"/>
                <w:right w:val="none" w:sz="0" w:space="0" w:color="auto"/>
              </w:divBdr>
            </w:div>
            <w:div w:id="1183201344">
              <w:marLeft w:val="0"/>
              <w:marRight w:val="0"/>
              <w:marTop w:val="0"/>
              <w:marBottom w:val="0"/>
              <w:divBdr>
                <w:top w:val="none" w:sz="0" w:space="0" w:color="auto"/>
                <w:left w:val="none" w:sz="0" w:space="0" w:color="auto"/>
                <w:bottom w:val="none" w:sz="0" w:space="0" w:color="auto"/>
                <w:right w:val="none" w:sz="0" w:space="0" w:color="auto"/>
              </w:divBdr>
            </w:div>
            <w:div w:id="2021395329">
              <w:marLeft w:val="0"/>
              <w:marRight w:val="0"/>
              <w:marTop w:val="0"/>
              <w:marBottom w:val="0"/>
              <w:divBdr>
                <w:top w:val="none" w:sz="0" w:space="0" w:color="auto"/>
                <w:left w:val="none" w:sz="0" w:space="0" w:color="auto"/>
                <w:bottom w:val="none" w:sz="0" w:space="0" w:color="auto"/>
                <w:right w:val="none" w:sz="0" w:space="0" w:color="auto"/>
              </w:divBdr>
            </w:div>
            <w:div w:id="1278296001">
              <w:marLeft w:val="0"/>
              <w:marRight w:val="0"/>
              <w:marTop w:val="0"/>
              <w:marBottom w:val="0"/>
              <w:divBdr>
                <w:top w:val="none" w:sz="0" w:space="0" w:color="auto"/>
                <w:left w:val="none" w:sz="0" w:space="0" w:color="auto"/>
                <w:bottom w:val="none" w:sz="0" w:space="0" w:color="auto"/>
                <w:right w:val="none" w:sz="0" w:space="0" w:color="auto"/>
              </w:divBdr>
            </w:div>
            <w:div w:id="1642803438">
              <w:marLeft w:val="0"/>
              <w:marRight w:val="0"/>
              <w:marTop w:val="0"/>
              <w:marBottom w:val="0"/>
              <w:divBdr>
                <w:top w:val="none" w:sz="0" w:space="0" w:color="auto"/>
                <w:left w:val="none" w:sz="0" w:space="0" w:color="auto"/>
                <w:bottom w:val="none" w:sz="0" w:space="0" w:color="auto"/>
                <w:right w:val="none" w:sz="0" w:space="0" w:color="auto"/>
              </w:divBdr>
            </w:div>
            <w:div w:id="531916304">
              <w:marLeft w:val="0"/>
              <w:marRight w:val="0"/>
              <w:marTop w:val="0"/>
              <w:marBottom w:val="0"/>
              <w:divBdr>
                <w:top w:val="none" w:sz="0" w:space="0" w:color="auto"/>
                <w:left w:val="none" w:sz="0" w:space="0" w:color="auto"/>
                <w:bottom w:val="none" w:sz="0" w:space="0" w:color="auto"/>
                <w:right w:val="none" w:sz="0" w:space="0" w:color="auto"/>
              </w:divBdr>
            </w:div>
            <w:div w:id="691346816">
              <w:marLeft w:val="0"/>
              <w:marRight w:val="0"/>
              <w:marTop w:val="0"/>
              <w:marBottom w:val="0"/>
              <w:divBdr>
                <w:top w:val="none" w:sz="0" w:space="0" w:color="auto"/>
                <w:left w:val="none" w:sz="0" w:space="0" w:color="auto"/>
                <w:bottom w:val="none" w:sz="0" w:space="0" w:color="auto"/>
                <w:right w:val="none" w:sz="0" w:space="0" w:color="auto"/>
              </w:divBdr>
            </w:div>
            <w:div w:id="1231844650">
              <w:marLeft w:val="0"/>
              <w:marRight w:val="0"/>
              <w:marTop w:val="0"/>
              <w:marBottom w:val="0"/>
              <w:divBdr>
                <w:top w:val="none" w:sz="0" w:space="0" w:color="auto"/>
                <w:left w:val="none" w:sz="0" w:space="0" w:color="auto"/>
                <w:bottom w:val="none" w:sz="0" w:space="0" w:color="auto"/>
                <w:right w:val="none" w:sz="0" w:space="0" w:color="auto"/>
              </w:divBdr>
            </w:div>
            <w:div w:id="2093352109">
              <w:marLeft w:val="0"/>
              <w:marRight w:val="0"/>
              <w:marTop w:val="0"/>
              <w:marBottom w:val="0"/>
              <w:divBdr>
                <w:top w:val="none" w:sz="0" w:space="0" w:color="auto"/>
                <w:left w:val="none" w:sz="0" w:space="0" w:color="auto"/>
                <w:bottom w:val="none" w:sz="0" w:space="0" w:color="auto"/>
                <w:right w:val="none" w:sz="0" w:space="0" w:color="auto"/>
              </w:divBdr>
            </w:div>
            <w:div w:id="1939018910">
              <w:marLeft w:val="0"/>
              <w:marRight w:val="0"/>
              <w:marTop w:val="0"/>
              <w:marBottom w:val="0"/>
              <w:divBdr>
                <w:top w:val="none" w:sz="0" w:space="0" w:color="auto"/>
                <w:left w:val="none" w:sz="0" w:space="0" w:color="auto"/>
                <w:bottom w:val="none" w:sz="0" w:space="0" w:color="auto"/>
                <w:right w:val="none" w:sz="0" w:space="0" w:color="auto"/>
              </w:divBdr>
            </w:div>
            <w:div w:id="2045402474">
              <w:marLeft w:val="0"/>
              <w:marRight w:val="0"/>
              <w:marTop w:val="0"/>
              <w:marBottom w:val="0"/>
              <w:divBdr>
                <w:top w:val="none" w:sz="0" w:space="0" w:color="auto"/>
                <w:left w:val="none" w:sz="0" w:space="0" w:color="auto"/>
                <w:bottom w:val="none" w:sz="0" w:space="0" w:color="auto"/>
                <w:right w:val="none" w:sz="0" w:space="0" w:color="auto"/>
              </w:divBdr>
            </w:div>
            <w:div w:id="1341542479">
              <w:marLeft w:val="0"/>
              <w:marRight w:val="0"/>
              <w:marTop w:val="0"/>
              <w:marBottom w:val="0"/>
              <w:divBdr>
                <w:top w:val="none" w:sz="0" w:space="0" w:color="auto"/>
                <w:left w:val="none" w:sz="0" w:space="0" w:color="auto"/>
                <w:bottom w:val="none" w:sz="0" w:space="0" w:color="auto"/>
                <w:right w:val="none" w:sz="0" w:space="0" w:color="auto"/>
              </w:divBdr>
            </w:div>
            <w:div w:id="339746999">
              <w:marLeft w:val="0"/>
              <w:marRight w:val="0"/>
              <w:marTop w:val="0"/>
              <w:marBottom w:val="0"/>
              <w:divBdr>
                <w:top w:val="none" w:sz="0" w:space="0" w:color="auto"/>
                <w:left w:val="none" w:sz="0" w:space="0" w:color="auto"/>
                <w:bottom w:val="none" w:sz="0" w:space="0" w:color="auto"/>
                <w:right w:val="none" w:sz="0" w:space="0" w:color="auto"/>
              </w:divBdr>
            </w:div>
            <w:div w:id="753820561">
              <w:marLeft w:val="0"/>
              <w:marRight w:val="0"/>
              <w:marTop w:val="0"/>
              <w:marBottom w:val="0"/>
              <w:divBdr>
                <w:top w:val="none" w:sz="0" w:space="0" w:color="auto"/>
                <w:left w:val="none" w:sz="0" w:space="0" w:color="auto"/>
                <w:bottom w:val="none" w:sz="0" w:space="0" w:color="auto"/>
                <w:right w:val="none" w:sz="0" w:space="0" w:color="auto"/>
              </w:divBdr>
            </w:div>
            <w:div w:id="1451434932">
              <w:marLeft w:val="0"/>
              <w:marRight w:val="0"/>
              <w:marTop w:val="0"/>
              <w:marBottom w:val="0"/>
              <w:divBdr>
                <w:top w:val="none" w:sz="0" w:space="0" w:color="auto"/>
                <w:left w:val="none" w:sz="0" w:space="0" w:color="auto"/>
                <w:bottom w:val="none" w:sz="0" w:space="0" w:color="auto"/>
                <w:right w:val="none" w:sz="0" w:space="0" w:color="auto"/>
              </w:divBdr>
            </w:div>
            <w:div w:id="877740973">
              <w:marLeft w:val="0"/>
              <w:marRight w:val="0"/>
              <w:marTop w:val="0"/>
              <w:marBottom w:val="0"/>
              <w:divBdr>
                <w:top w:val="none" w:sz="0" w:space="0" w:color="auto"/>
                <w:left w:val="none" w:sz="0" w:space="0" w:color="auto"/>
                <w:bottom w:val="none" w:sz="0" w:space="0" w:color="auto"/>
                <w:right w:val="none" w:sz="0" w:space="0" w:color="auto"/>
              </w:divBdr>
            </w:div>
            <w:div w:id="1599481610">
              <w:marLeft w:val="0"/>
              <w:marRight w:val="0"/>
              <w:marTop w:val="0"/>
              <w:marBottom w:val="0"/>
              <w:divBdr>
                <w:top w:val="none" w:sz="0" w:space="0" w:color="auto"/>
                <w:left w:val="none" w:sz="0" w:space="0" w:color="auto"/>
                <w:bottom w:val="none" w:sz="0" w:space="0" w:color="auto"/>
                <w:right w:val="none" w:sz="0" w:space="0" w:color="auto"/>
              </w:divBdr>
            </w:div>
            <w:div w:id="752820528">
              <w:marLeft w:val="0"/>
              <w:marRight w:val="0"/>
              <w:marTop w:val="0"/>
              <w:marBottom w:val="0"/>
              <w:divBdr>
                <w:top w:val="none" w:sz="0" w:space="0" w:color="auto"/>
                <w:left w:val="none" w:sz="0" w:space="0" w:color="auto"/>
                <w:bottom w:val="none" w:sz="0" w:space="0" w:color="auto"/>
                <w:right w:val="none" w:sz="0" w:space="0" w:color="auto"/>
              </w:divBdr>
            </w:div>
            <w:div w:id="1383947755">
              <w:marLeft w:val="0"/>
              <w:marRight w:val="0"/>
              <w:marTop w:val="0"/>
              <w:marBottom w:val="0"/>
              <w:divBdr>
                <w:top w:val="none" w:sz="0" w:space="0" w:color="auto"/>
                <w:left w:val="none" w:sz="0" w:space="0" w:color="auto"/>
                <w:bottom w:val="none" w:sz="0" w:space="0" w:color="auto"/>
                <w:right w:val="none" w:sz="0" w:space="0" w:color="auto"/>
              </w:divBdr>
            </w:div>
            <w:div w:id="720442792">
              <w:marLeft w:val="0"/>
              <w:marRight w:val="0"/>
              <w:marTop w:val="0"/>
              <w:marBottom w:val="0"/>
              <w:divBdr>
                <w:top w:val="none" w:sz="0" w:space="0" w:color="auto"/>
                <w:left w:val="none" w:sz="0" w:space="0" w:color="auto"/>
                <w:bottom w:val="none" w:sz="0" w:space="0" w:color="auto"/>
                <w:right w:val="none" w:sz="0" w:space="0" w:color="auto"/>
              </w:divBdr>
            </w:div>
            <w:div w:id="1773428354">
              <w:marLeft w:val="0"/>
              <w:marRight w:val="0"/>
              <w:marTop w:val="0"/>
              <w:marBottom w:val="0"/>
              <w:divBdr>
                <w:top w:val="none" w:sz="0" w:space="0" w:color="auto"/>
                <w:left w:val="none" w:sz="0" w:space="0" w:color="auto"/>
                <w:bottom w:val="none" w:sz="0" w:space="0" w:color="auto"/>
                <w:right w:val="none" w:sz="0" w:space="0" w:color="auto"/>
              </w:divBdr>
            </w:div>
            <w:div w:id="1179848429">
              <w:marLeft w:val="0"/>
              <w:marRight w:val="0"/>
              <w:marTop w:val="0"/>
              <w:marBottom w:val="0"/>
              <w:divBdr>
                <w:top w:val="none" w:sz="0" w:space="0" w:color="auto"/>
                <w:left w:val="none" w:sz="0" w:space="0" w:color="auto"/>
                <w:bottom w:val="none" w:sz="0" w:space="0" w:color="auto"/>
                <w:right w:val="none" w:sz="0" w:space="0" w:color="auto"/>
              </w:divBdr>
            </w:div>
            <w:div w:id="811599999">
              <w:marLeft w:val="0"/>
              <w:marRight w:val="0"/>
              <w:marTop w:val="0"/>
              <w:marBottom w:val="0"/>
              <w:divBdr>
                <w:top w:val="none" w:sz="0" w:space="0" w:color="auto"/>
                <w:left w:val="none" w:sz="0" w:space="0" w:color="auto"/>
                <w:bottom w:val="none" w:sz="0" w:space="0" w:color="auto"/>
                <w:right w:val="none" w:sz="0" w:space="0" w:color="auto"/>
              </w:divBdr>
            </w:div>
            <w:div w:id="80685447">
              <w:marLeft w:val="0"/>
              <w:marRight w:val="0"/>
              <w:marTop w:val="0"/>
              <w:marBottom w:val="0"/>
              <w:divBdr>
                <w:top w:val="none" w:sz="0" w:space="0" w:color="auto"/>
                <w:left w:val="none" w:sz="0" w:space="0" w:color="auto"/>
                <w:bottom w:val="none" w:sz="0" w:space="0" w:color="auto"/>
                <w:right w:val="none" w:sz="0" w:space="0" w:color="auto"/>
              </w:divBdr>
            </w:div>
            <w:div w:id="1123890210">
              <w:marLeft w:val="0"/>
              <w:marRight w:val="0"/>
              <w:marTop w:val="0"/>
              <w:marBottom w:val="0"/>
              <w:divBdr>
                <w:top w:val="none" w:sz="0" w:space="0" w:color="auto"/>
                <w:left w:val="none" w:sz="0" w:space="0" w:color="auto"/>
                <w:bottom w:val="none" w:sz="0" w:space="0" w:color="auto"/>
                <w:right w:val="none" w:sz="0" w:space="0" w:color="auto"/>
              </w:divBdr>
            </w:div>
            <w:div w:id="221521551">
              <w:marLeft w:val="0"/>
              <w:marRight w:val="0"/>
              <w:marTop w:val="0"/>
              <w:marBottom w:val="0"/>
              <w:divBdr>
                <w:top w:val="none" w:sz="0" w:space="0" w:color="auto"/>
                <w:left w:val="none" w:sz="0" w:space="0" w:color="auto"/>
                <w:bottom w:val="none" w:sz="0" w:space="0" w:color="auto"/>
                <w:right w:val="none" w:sz="0" w:space="0" w:color="auto"/>
              </w:divBdr>
            </w:div>
            <w:div w:id="1037393066">
              <w:marLeft w:val="0"/>
              <w:marRight w:val="0"/>
              <w:marTop w:val="0"/>
              <w:marBottom w:val="0"/>
              <w:divBdr>
                <w:top w:val="none" w:sz="0" w:space="0" w:color="auto"/>
                <w:left w:val="none" w:sz="0" w:space="0" w:color="auto"/>
                <w:bottom w:val="none" w:sz="0" w:space="0" w:color="auto"/>
                <w:right w:val="none" w:sz="0" w:space="0" w:color="auto"/>
              </w:divBdr>
            </w:div>
            <w:div w:id="280962820">
              <w:marLeft w:val="0"/>
              <w:marRight w:val="0"/>
              <w:marTop w:val="0"/>
              <w:marBottom w:val="0"/>
              <w:divBdr>
                <w:top w:val="none" w:sz="0" w:space="0" w:color="auto"/>
                <w:left w:val="none" w:sz="0" w:space="0" w:color="auto"/>
                <w:bottom w:val="none" w:sz="0" w:space="0" w:color="auto"/>
                <w:right w:val="none" w:sz="0" w:space="0" w:color="auto"/>
              </w:divBdr>
            </w:div>
            <w:div w:id="1773550528">
              <w:marLeft w:val="0"/>
              <w:marRight w:val="0"/>
              <w:marTop w:val="0"/>
              <w:marBottom w:val="0"/>
              <w:divBdr>
                <w:top w:val="none" w:sz="0" w:space="0" w:color="auto"/>
                <w:left w:val="none" w:sz="0" w:space="0" w:color="auto"/>
                <w:bottom w:val="none" w:sz="0" w:space="0" w:color="auto"/>
                <w:right w:val="none" w:sz="0" w:space="0" w:color="auto"/>
              </w:divBdr>
            </w:div>
            <w:div w:id="1291470416">
              <w:marLeft w:val="0"/>
              <w:marRight w:val="0"/>
              <w:marTop w:val="0"/>
              <w:marBottom w:val="0"/>
              <w:divBdr>
                <w:top w:val="none" w:sz="0" w:space="0" w:color="auto"/>
                <w:left w:val="none" w:sz="0" w:space="0" w:color="auto"/>
                <w:bottom w:val="none" w:sz="0" w:space="0" w:color="auto"/>
                <w:right w:val="none" w:sz="0" w:space="0" w:color="auto"/>
              </w:divBdr>
            </w:div>
            <w:div w:id="43257862">
              <w:marLeft w:val="0"/>
              <w:marRight w:val="0"/>
              <w:marTop w:val="0"/>
              <w:marBottom w:val="0"/>
              <w:divBdr>
                <w:top w:val="none" w:sz="0" w:space="0" w:color="auto"/>
                <w:left w:val="none" w:sz="0" w:space="0" w:color="auto"/>
                <w:bottom w:val="none" w:sz="0" w:space="0" w:color="auto"/>
                <w:right w:val="none" w:sz="0" w:space="0" w:color="auto"/>
              </w:divBdr>
            </w:div>
            <w:div w:id="908734232">
              <w:marLeft w:val="0"/>
              <w:marRight w:val="0"/>
              <w:marTop w:val="0"/>
              <w:marBottom w:val="0"/>
              <w:divBdr>
                <w:top w:val="none" w:sz="0" w:space="0" w:color="auto"/>
                <w:left w:val="none" w:sz="0" w:space="0" w:color="auto"/>
                <w:bottom w:val="none" w:sz="0" w:space="0" w:color="auto"/>
                <w:right w:val="none" w:sz="0" w:space="0" w:color="auto"/>
              </w:divBdr>
            </w:div>
            <w:div w:id="1315597852">
              <w:marLeft w:val="0"/>
              <w:marRight w:val="0"/>
              <w:marTop w:val="0"/>
              <w:marBottom w:val="0"/>
              <w:divBdr>
                <w:top w:val="none" w:sz="0" w:space="0" w:color="auto"/>
                <w:left w:val="none" w:sz="0" w:space="0" w:color="auto"/>
                <w:bottom w:val="none" w:sz="0" w:space="0" w:color="auto"/>
                <w:right w:val="none" w:sz="0" w:space="0" w:color="auto"/>
              </w:divBdr>
            </w:div>
            <w:div w:id="1462725699">
              <w:marLeft w:val="0"/>
              <w:marRight w:val="0"/>
              <w:marTop w:val="0"/>
              <w:marBottom w:val="0"/>
              <w:divBdr>
                <w:top w:val="none" w:sz="0" w:space="0" w:color="auto"/>
                <w:left w:val="none" w:sz="0" w:space="0" w:color="auto"/>
                <w:bottom w:val="none" w:sz="0" w:space="0" w:color="auto"/>
                <w:right w:val="none" w:sz="0" w:space="0" w:color="auto"/>
              </w:divBdr>
            </w:div>
            <w:div w:id="1930962659">
              <w:marLeft w:val="0"/>
              <w:marRight w:val="0"/>
              <w:marTop w:val="0"/>
              <w:marBottom w:val="0"/>
              <w:divBdr>
                <w:top w:val="none" w:sz="0" w:space="0" w:color="auto"/>
                <w:left w:val="none" w:sz="0" w:space="0" w:color="auto"/>
                <w:bottom w:val="none" w:sz="0" w:space="0" w:color="auto"/>
                <w:right w:val="none" w:sz="0" w:space="0" w:color="auto"/>
              </w:divBdr>
            </w:div>
            <w:div w:id="1543129000">
              <w:marLeft w:val="0"/>
              <w:marRight w:val="0"/>
              <w:marTop w:val="0"/>
              <w:marBottom w:val="0"/>
              <w:divBdr>
                <w:top w:val="none" w:sz="0" w:space="0" w:color="auto"/>
                <w:left w:val="none" w:sz="0" w:space="0" w:color="auto"/>
                <w:bottom w:val="none" w:sz="0" w:space="0" w:color="auto"/>
                <w:right w:val="none" w:sz="0" w:space="0" w:color="auto"/>
              </w:divBdr>
            </w:div>
            <w:div w:id="376046204">
              <w:marLeft w:val="0"/>
              <w:marRight w:val="0"/>
              <w:marTop w:val="0"/>
              <w:marBottom w:val="0"/>
              <w:divBdr>
                <w:top w:val="none" w:sz="0" w:space="0" w:color="auto"/>
                <w:left w:val="none" w:sz="0" w:space="0" w:color="auto"/>
                <w:bottom w:val="none" w:sz="0" w:space="0" w:color="auto"/>
                <w:right w:val="none" w:sz="0" w:space="0" w:color="auto"/>
              </w:divBdr>
            </w:div>
            <w:div w:id="1314875609">
              <w:marLeft w:val="0"/>
              <w:marRight w:val="0"/>
              <w:marTop w:val="0"/>
              <w:marBottom w:val="0"/>
              <w:divBdr>
                <w:top w:val="none" w:sz="0" w:space="0" w:color="auto"/>
                <w:left w:val="none" w:sz="0" w:space="0" w:color="auto"/>
                <w:bottom w:val="none" w:sz="0" w:space="0" w:color="auto"/>
                <w:right w:val="none" w:sz="0" w:space="0" w:color="auto"/>
              </w:divBdr>
            </w:div>
            <w:div w:id="1781610912">
              <w:marLeft w:val="0"/>
              <w:marRight w:val="0"/>
              <w:marTop w:val="0"/>
              <w:marBottom w:val="0"/>
              <w:divBdr>
                <w:top w:val="none" w:sz="0" w:space="0" w:color="auto"/>
                <w:left w:val="none" w:sz="0" w:space="0" w:color="auto"/>
                <w:bottom w:val="none" w:sz="0" w:space="0" w:color="auto"/>
                <w:right w:val="none" w:sz="0" w:space="0" w:color="auto"/>
              </w:divBdr>
            </w:div>
            <w:div w:id="1135365361">
              <w:marLeft w:val="0"/>
              <w:marRight w:val="0"/>
              <w:marTop w:val="0"/>
              <w:marBottom w:val="0"/>
              <w:divBdr>
                <w:top w:val="none" w:sz="0" w:space="0" w:color="auto"/>
                <w:left w:val="none" w:sz="0" w:space="0" w:color="auto"/>
                <w:bottom w:val="none" w:sz="0" w:space="0" w:color="auto"/>
                <w:right w:val="none" w:sz="0" w:space="0" w:color="auto"/>
              </w:divBdr>
            </w:div>
            <w:div w:id="1163201890">
              <w:marLeft w:val="0"/>
              <w:marRight w:val="0"/>
              <w:marTop w:val="0"/>
              <w:marBottom w:val="0"/>
              <w:divBdr>
                <w:top w:val="none" w:sz="0" w:space="0" w:color="auto"/>
                <w:left w:val="none" w:sz="0" w:space="0" w:color="auto"/>
                <w:bottom w:val="none" w:sz="0" w:space="0" w:color="auto"/>
                <w:right w:val="none" w:sz="0" w:space="0" w:color="auto"/>
              </w:divBdr>
            </w:div>
            <w:div w:id="2056536687">
              <w:marLeft w:val="0"/>
              <w:marRight w:val="0"/>
              <w:marTop w:val="0"/>
              <w:marBottom w:val="0"/>
              <w:divBdr>
                <w:top w:val="none" w:sz="0" w:space="0" w:color="auto"/>
                <w:left w:val="none" w:sz="0" w:space="0" w:color="auto"/>
                <w:bottom w:val="none" w:sz="0" w:space="0" w:color="auto"/>
                <w:right w:val="none" w:sz="0" w:space="0" w:color="auto"/>
              </w:divBdr>
            </w:div>
            <w:div w:id="892077072">
              <w:marLeft w:val="0"/>
              <w:marRight w:val="0"/>
              <w:marTop w:val="0"/>
              <w:marBottom w:val="0"/>
              <w:divBdr>
                <w:top w:val="none" w:sz="0" w:space="0" w:color="auto"/>
                <w:left w:val="none" w:sz="0" w:space="0" w:color="auto"/>
                <w:bottom w:val="none" w:sz="0" w:space="0" w:color="auto"/>
                <w:right w:val="none" w:sz="0" w:space="0" w:color="auto"/>
              </w:divBdr>
            </w:div>
            <w:div w:id="1705209730">
              <w:marLeft w:val="0"/>
              <w:marRight w:val="0"/>
              <w:marTop w:val="0"/>
              <w:marBottom w:val="0"/>
              <w:divBdr>
                <w:top w:val="none" w:sz="0" w:space="0" w:color="auto"/>
                <w:left w:val="none" w:sz="0" w:space="0" w:color="auto"/>
                <w:bottom w:val="none" w:sz="0" w:space="0" w:color="auto"/>
                <w:right w:val="none" w:sz="0" w:space="0" w:color="auto"/>
              </w:divBdr>
            </w:div>
            <w:div w:id="1832014944">
              <w:marLeft w:val="0"/>
              <w:marRight w:val="0"/>
              <w:marTop w:val="0"/>
              <w:marBottom w:val="0"/>
              <w:divBdr>
                <w:top w:val="none" w:sz="0" w:space="0" w:color="auto"/>
                <w:left w:val="none" w:sz="0" w:space="0" w:color="auto"/>
                <w:bottom w:val="none" w:sz="0" w:space="0" w:color="auto"/>
                <w:right w:val="none" w:sz="0" w:space="0" w:color="auto"/>
              </w:divBdr>
            </w:div>
            <w:div w:id="452483571">
              <w:marLeft w:val="0"/>
              <w:marRight w:val="0"/>
              <w:marTop w:val="0"/>
              <w:marBottom w:val="0"/>
              <w:divBdr>
                <w:top w:val="none" w:sz="0" w:space="0" w:color="auto"/>
                <w:left w:val="none" w:sz="0" w:space="0" w:color="auto"/>
                <w:bottom w:val="none" w:sz="0" w:space="0" w:color="auto"/>
                <w:right w:val="none" w:sz="0" w:space="0" w:color="auto"/>
              </w:divBdr>
            </w:div>
            <w:div w:id="1799183339">
              <w:marLeft w:val="0"/>
              <w:marRight w:val="0"/>
              <w:marTop w:val="0"/>
              <w:marBottom w:val="0"/>
              <w:divBdr>
                <w:top w:val="none" w:sz="0" w:space="0" w:color="auto"/>
                <w:left w:val="none" w:sz="0" w:space="0" w:color="auto"/>
                <w:bottom w:val="none" w:sz="0" w:space="0" w:color="auto"/>
                <w:right w:val="none" w:sz="0" w:space="0" w:color="auto"/>
              </w:divBdr>
            </w:div>
            <w:div w:id="1958023563">
              <w:marLeft w:val="0"/>
              <w:marRight w:val="0"/>
              <w:marTop w:val="0"/>
              <w:marBottom w:val="0"/>
              <w:divBdr>
                <w:top w:val="none" w:sz="0" w:space="0" w:color="auto"/>
                <w:left w:val="none" w:sz="0" w:space="0" w:color="auto"/>
                <w:bottom w:val="none" w:sz="0" w:space="0" w:color="auto"/>
                <w:right w:val="none" w:sz="0" w:space="0" w:color="auto"/>
              </w:divBdr>
            </w:div>
            <w:div w:id="537594961">
              <w:marLeft w:val="0"/>
              <w:marRight w:val="0"/>
              <w:marTop w:val="0"/>
              <w:marBottom w:val="0"/>
              <w:divBdr>
                <w:top w:val="none" w:sz="0" w:space="0" w:color="auto"/>
                <w:left w:val="none" w:sz="0" w:space="0" w:color="auto"/>
                <w:bottom w:val="none" w:sz="0" w:space="0" w:color="auto"/>
                <w:right w:val="none" w:sz="0" w:space="0" w:color="auto"/>
              </w:divBdr>
            </w:div>
            <w:div w:id="58292070">
              <w:marLeft w:val="0"/>
              <w:marRight w:val="0"/>
              <w:marTop w:val="0"/>
              <w:marBottom w:val="0"/>
              <w:divBdr>
                <w:top w:val="none" w:sz="0" w:space="0" w:color="auto"/>
                <w:left w:val="none" w:sz="0" w:space="0" w:color="auto"/>
                <w:bottom w:val="none" w:sz="0" w:space="0" w:color="auto"/>
                <w:right w:val="none" w:sz="0" w:space="0" w:color="auto"/>
              </w:divBdr>
            </w:div>
            <w:div w:id="944653178">
              <w:marLeft w:val="0"/>
              <w:marRight w:val="0"/>
              <w:marTop w:val="0"/>
              <w:marBottom w:val="0"/>
              <w:divBdr>
                <w:top w:val="none" w:sz="0" w:space="0" w:color="auto"/>
                <w:left w:val="none" w:sz="0" w:space="0" w:color="auto"/>
                <w:bottom w:val="none" w:sz="0" w:space="0" w:color="auto"/>
                <w:right w:val="none" w:sz="0" w:space="0" w:color="auto"/>
              </w:divBdr>
            </w:div>
            <w:div w:id="833640788">
              <w:marLeft w:val="0"/>
              <w:marRight w:val="0"/>
              <w:marTop w:val="0"/>
              <w:marBottom w:val="0"/>
              <w:divBdr>
                <w:top w:val="none" w:sz="0" w:space="0" w:color="auto"/>
                <w:left w:val="none" w:sz="0" w:space="0" w:color="auto"/>
                <w:bottom w:val="none" w:sz="0" w:space="0" w:color="auto"/>
                <w:right w:val="none" w:sz="0" w:space="0" w:color="auto"/>
              </w:divBdr>
            </w:div>
            <w:div w:id="10646182">
              <w:marLeft w:val="0"/>
              <w:marRight w:val="0"/>
              <w:marTop w:val="0"/>
              <w:marBottom w:val="0"/>
              <w:divBdr>
                <w:top w:val="none" w:sz="0" w:space="0" w:color="auto"/>
                <w:left w:val="none" w:sz="0" w:space="0" w:color="auto"/>
                <w:bottom w:val="none" w:sz="0" w:space="0" w:color="auto"/>
                <w:right w:val="none" w:sz="0" w:space="0" w:color="auto"/>
              </w:divBdr>
            </w:div>
            <w:div w:id="2035882750">
              <w:marLeft w:val="0"/>
              <w:marRight w:val="0"/>
              <w:marTop w:val="0"/>
              <w:marBottom w:val="0"/>
              <w:divBdr>
                <w:top w:val="none" w:sz="0" w:space="0" w:color="auto"/>
                <w:left w:val="none" w:sz="0" w:space="0" w:color="auto"/>
                <w:bottom w:val="none" w:sz="0" w:space="0" w:color="auto"/>
                <w:right w:val="none" w:sz="0" w:space="0" w:color="auto"/>
              </w:divBdr>
            </w:div>
            <w:div w:id="23485081">
              <w:marLeft w:val="0"/>
              <w:marRight w:val="0"/>
              <w:marTop w:val="0"/>
              <w:marBottom w:val="0"/>
              <w:divBdr>
                <w:top w:val="none" w:sz="0" w:space="0" w:color="auto"/>
                <w:left w:val="none" w:sz="0" w:space="0" w:color="auto"/>
                <w:bottom w:val="none" w:sz="0" w:space="0" w:color="auto"/>
                <w:right w:val="none" w:sz="0" w:space="0" w:color="auto"/>
              </w:divBdr>
            </w:div>
            <w:div w:id="1373922946">
              <w:marLeft w:val="0"/>
              <w:marRight w:val="0"/>
              <w:marTop w:val="0"/>
              <w:marBottom w:val="0"/>
              <w:divBdr>
                <w:top w:val="none" w:sz="0" w:space="0" w:color="auto"/>
                <w:left w:val="none" w:sz="0" w:space="0" w:color="auto"/>
                <w:bottom w:val="none" w:sz="0" w:space="0" w:color="auto"/>
                <w:right w:val="none" w:sz="0" w:space="0" w:color="auto"/>
              </w:divBdr>
            </w:div>
            <w:div w:id="936013517">
              <w:marLeft w:val="0"/>
              <w:marRight w:val="0"/>
              <w:marTop w:val="0"/>
              <w:marBottom w:val="0"/>
              <w:divBdr>
                <w:top w:val="none" w:sz="0" w:space="0" w:color="auto"/>
                <w:left w:val="none" w:sz="0" w:space="0" w:color="auto"/>
                <w:bottom w:val="none" w:sz="0" w:space="0" w:color="auto"/>
                <w:right w:val="none" w:sz="0" w:space="0" w:color="auto"/>
              </w:divBdr>
            </w:div>
            <w:div w:id="1407216853">
              <w:marLeft w:val="0"/>
              <w:marRight w:val="0"/>
              <w:marTop w:val="0"/>
              <w:marBottom w:val="0"/>
              <w:divBdr>
                <w:top w:val="none" w:sz="0" w:space="0" w:color="auto"/>
                <w:left w:val="none" w:sz="0" w:space="0" w:color="auto"/>
                <w:bottom w:val="none" w:sz="0" w:space="0" w:color="auto"/>
                <w:right w:val="none" w:sz="0" w:space="0" w:color="auto"/>
              </w:divBdr>
            </w:div>
            <w:div w:id="1248225252">
              <w:marLeft w:val="0"/>
              <w:marRight w:val="0"/>
              <w:marTop w:val="0"/>
              <w:marBottom w:val="0"/>
              <w:divBdr>
                <w:top w:val="none" w:sz="0" w:space="0" w:color="auto"/>
                <w:left w:val="none" w:sz="0" w:space="0" w:color="auto"/>
                <w:bottom w:val="none" w:sz="0" w:space="0" w:color="auto"/>
                <w:right w:val="none" w:sz="0" w:space="0" w:color="auto"/>
              </w:divBdr>
            </w:div>
            <w:div w:id="940993369">
              <w:marLeft w:val="0"/>
              <w:marRight w:val="0"/>
              <w:marTop w:val="0"/>
              <w:marBottom w:val="0"/>
              <w:divBdr>
                <w:top w:val="none" w:sz="0" w:space="0" w:color="auto"/>
                <w:left w:val="none" w:sz="0" w:space="0" w:color="auto"/>
                <w:bottom w:val="none" w:sz="0" w:space="0" w:color="auto"/>
                <w:right w:val="none" w:sz="0" w:space="0" w:color="auto"/>
              </w:divBdr>
            </w:div>
            <w:div w:id="1852530155">
              <w:marLeft w:val="0"/>
              <w:marRight w:val="0"/>
              <w:marTop w:val="0"/>
              <w:marBottom w:val="0"/>
              <w:divBdr>
                <w:top w:val="none" w:sz="0" w:space="0" w:color="auto"/>
                <w:left w:val="none" w:sz="0" w:space="0" w:color="auto"/>
                <w:bottom w:val="none" w:sz="0" w:space="0" w:color="auto"/>
                <w:right w:val="none" w:sz="0" w:space="0" w:color="auto"/>
              </w:divBdr>
            </w:div>
            <w:div w:id="299648373">
              <w:marLeft w:val="0"/>
              <w:marRight w:val="0"/>
              <w:marTop w:val="0"/>
              <w:marBottom w:val="0"/>
              <w:divBdr>
                <w:top w:val="none" w:sz="0" w:space="0" w:color="auto"/>
                <w:left w:val="none" w:sz="0" w:space="0" w:color="auto"/>
                <w:bottom w:val="none" w:sz="0" w:space="0" w:color="auto"/>
                <w:right w:val="none" w:sz="0" w:space="0" w:color="auto"/>
              </w:divBdr>
            </w:div>
            <w:div w:id="626008354">
              <w:marLeft w:val="0"/>
              <w:marRight w:val="0"/>
              <w:marTop w:val="0"/>
              <w:marBottom w:val="0"/>
              <w:divBdr>
                <w:top w:val="none" w:sz="0" w:space="0" w:color="auto"/>
                <w:left w:val="none" w:sz="0" w:space="0" w:color="auto"/>
                <w:bottom w:val="none" w:sz="0" w:space="0" w:color="auto"/>
                <w:right w:val="none" w:sz="0" w:space="0" w:color="auto"/>
              </w:divBdr>
            </w:div>
            <w:div w:id="886643849">
              <w:marLeft w:val="0"/>
              <w:marRight w:val="0"/>
              <w:marTop w:val="0"/>
              <w:marBottom w:val="0"/>
              <w:divBdr>
                <w:top w:val="none" w:sz="0" w:space="0" w:color="auto"/>
                <w:left w:val="none" w:sz="0" w:space="0" w:color="auto"/>
                <w:bottom w:val="none" w:sz="0" w:space="0" w:color="auto"/>
                <w:right w:val="none" w:sz="0" w:space="0" w:color="auto"/>
              </w:divBdr>
            </w:div>
            <w:div w:id="1207183408">
              <w:marLeft w:val="0"/>
              <w:marRight w:val="0"/>
              <w:marTop w:val="0"/>
              <w:marBottom w:val="0"/>
              <w:divBdr>
                <w:top w:val="none" w:sz="0" w:space="0" w:color="auto"/>
                <w:left w:val="none" w:sz="0" w:space="0" w:color="auto"/>
                <w:bottom w:val="none" w:sz="0" w:space="0" w:color="auto"/>
                <w:right w:val="none" w:sz="0" w:space="0" w:color="auto"/>
              </w:divBdr>
            </w:div>
            <w:div w:id="1376083680">
              <w:marLeft w:val="0"/>
              <w:marRight w:val="0"/>
              <w:marTop w:val="0"/>
              <w:marBottom w:val="0"/>
              <w:divBdr>
                <w:top w:val="none" w:sz="0" w:space="0" w:color="auto"/>
                <w:left w:val="none" w:sz="0" w:space="0" w:color="auto"/>
                <w:bottom w:val="none" w:sz="0" w:space="0" w:color="auto"/>
                <w:right w:val="none" w:sz="0" w:space="0" w:color="auto"/>
              </w:divBdr>
            </w:div>
            <w:div w:id="1274753196">
              <w:marLeft w:val="0"/>
              <w:marRight w:val="0"/>
              <w:marTop w:val="0"/>
              <w:marBottom w:val="0"/>
              <w:divBdr>
                <w:top w:val="none" w:sz="0" w:space="0" w:color="auto"/>
                <w:left w:val="none" w:sz="0" w:space="0" w:color="auto"/>
                <w:bottom w:val="none" w:sz="0" w:space="0" w:color="auto"/>
                <w:right w:val="none" w:sz="0" w:space="0" w:color="auto"/>
              </w:divBdr>
            </w:div>
            <w:div w:id="1156150278">
              <w:marLeft w:val="0"/>
              <w:marRight w:val="0"/>
              <w:marTop w:val="0"/>
              <w:marBottom w:val="0"/>
              <w:divBdr>
                <w:top w:val="none" w:sz="0" w:space="0" w:color="auto"/>
                <w:left w:val="none" w:sz="0" w:space="0" w:color="auto"/>
                <w:bottom w:val="none" w:sz="0" w:space="0" w:color="auto"/>
                <w:right w:val="none" w:sz="0" w:space="0" w:color="auto"/>
              </w:divBdr>
            </w:div>
            <w:div w:id="1207327473">
              <w:marLeft w:val="0"/>
              <w:marRight w:val="0"/>
              <w:marTop w:val="0"/>
              <w:marBottom w:val="0"/>
              <w:divBdr>
                <w:top w:val="none" w:sz="0" w:space="0" w:color="auto"/>
                <w:left w:val="none" w:sz="0" w:space="0" w:color="auto"/>
                <w:bottom w:val="none" w:sz="0" w:space="0" w:color="auto"/>
                <w:right w:val="none" w:sz="0" w:space="0" w:color="auto"/>
              </w:divBdr>
            </w:div>
            <w:div w:id="1775860893">
              <w:marLeft w:val="0"/>
              <w:marRight w:val="0"/>
              <w:marTop w:val="0"/>
              <w:marBottom w:val="0"/>
              <w:divBdr>
                <w:top w:val="none" w:sz="0" w:space="0" w:color="auto"/>
                <w:left w:val="none" w:sz="0" w:space="0" w:color="auto"/>
                <w:bottom w:val="none" w:sz="0" w:space="0" w:color="auto"/>
                <w:right w:val="none" w:sz="0" w:space="0" w:color="auto"/>
              </w:divBdr>
            </w:div>
            <w:div w:id="1157694601">
              <w:marLeft w:val="0"/>
              <w:marRight w:val="0"/>
              <w:marTop w:val="0"/>
              <w:marBottom w:val="0"/>
              <w:divBdr>
                <w:top w:val="none" w:sz="0" w:space="0" w:color="auto"/>
                <w:left w:val="none" w:sz="0" w:space="0" w:color="auto"/>
                <w:bottom w:val="none" w:sz="0" w:space="0" w:color="auto"/>
                <w:right w:val="none" w:sz="0" w:space="0" w:color="auto"/>
              </w:divBdr>
            </w:div>
            <w:div w:id="1931154231">
              <w:marLeft w:val="0"/>
              <w:marRight w:val="0"/>
              <w:marTop w:val="0"/>
              <w:marBottom w:val="0"/>
              <w:divBdr>
                <w:top w:val="none" w:sz="0" w:space="0" w:color="auto"/>
                <w:left w:val="none" w:sz="0" w:space="0" w:color="auto"/>
                <w:bottom w:val="none" w:sz="0" w:space="0" w:color="auto"/>
                <w:right w:val="none" w:sz="0" w:space="0" w:color="auto"/>
              </w:divBdr>
            </w:div>
            <w:div w:id="644626386">
              <w:marLeft w:val="0"/>
              <w:marRight w:val="0"/>
              <w:marTop w:val="0"/>
              <w:marBottom w:val="0"/>
              <w:divBdr>
                <w:top w:val="none" w:sz="0" w:space="0" w:color="auto"/>
                <w:left w:val="none" w:sz="0" w:space="0" w:color="auto"/>
                <w:bottom w:val="none" w:sz="0" w:space="0" w:color="auto"/>
                <w:right w:val="none" w:sz="0" w:space="0" w:color="auto"/>
              </w:divBdr>
            </w:div>
            <w:div w:id="285235123">
              <w:marLeft w:val="0"/>
              <w:marRight w:val="0"/>
              <w:marTop w:val="0"/>
              <w:marBottom w:val="0"/>
              <w:divBdr>
                <w:top w:val="none" w:sz="0" w:space="0" w:color="auto"/>
                <w:left w:val="none" w:sz="0" w:space="0" w:color="auto"/>
                <w:bottom w:val="none" w:sz="0" w:space="0" w:color="auto"/>
                <w:right w:val="none" w:sz="0" w:space="0" w:color="auto"/>
              </w:divBdr>
            </w:div>
            <w:div w:id="477889411">
              <w:marLeft w:val="0"/>
              <w:marRight w:val="0"/>
              <w:marTop w:val="0"/>
              <w:marBottom w:val="0"/>
              <w:divBdr>
                <w:top w:val="none" w:sz="0" w:space="0" w:color="auto"/>
                <w:left w:val="none" w:sz="0" w:space="0" w:color="auto"/>
                <w:bottom w:val="none" w:sz="0" w:space="0" w:color="auto"/>
                <w:right w:val="none" w:sz="0" w:space="0" w:color="auto"/>
              </w:divBdr>
            </w:div>
            <w:div w:id="1303386349">
              <w:marLeft w:val="0"/>
              <w:marRight w:val="0"/>
              <w:marTop w:val="0"/>
              <w:marBottom w:val="0"/>
              <w:divBdr>
                <w:top w:val="none" w:sz="0" w:space="0" w:color="auto"/>
                <w:left w:val="none" w:sz="0" w:space="0" w:color="auto"/>
                <w:bottom w:val="none" w:sz="0" w:space="0" w:color="auto"/>
                <w:right w:val="none" w:sz="0" w:space="0" w:color="auto"/>
              </w:divBdr>
            </w:div>
            <w:div w:id="1377044716">
              <w:marLeft w:val="0"/>
              <w:marRight w:val="0"/>
              <w:marTop w:val="0"/>
              <w:marBottom w:val="0"/>
              <w:divBdr>
                <w:top w:val="none" w:sz="0" w:space="0" w:color="auto"/>
                <w:left w:val="none" w:sz="0" w:space="0" w:color="auto"/>
                <w:bottom w:val="none" w:sz="0" w:space="0" w:color="auto"/>
                <w:right w:val="none" w:sz="0" w:space="0" w:color="auto"/>
              </w:divBdr>
            </w:div>
            <w:div w:id="1339232538">
              <w:marLeft w:val="0"/>
              <w:marRight w:val="0"/>
              <w:marTop w:val="0"/>
              <w:marBottom w:val="0"/>
              <w:divBdr>
                <w:top w:val="none" w:sz="0" w:space="0" w:color="auto"/>
                <w:left w:val="none" w:sz="0" w:space="0" w:color="auto"/>
                <w:bottom w:val="none" w:sz="0" w:space="0" w:color="auto"/>
                <w:right w:val="none" w:sz="0" w:space="0" w:color="auto"/>
              </w:divBdr>
            </w:div>
            <w:div w:id="278685460">
              <w:marLeft w:val="0"/>
              <w:marRight w:val="0"/>
              <w:marTop w:val="0"/>
              <w:marBottom w:val="0"/>
              <w:divBdr>
                <w:top w:val="none" w:sz="0" w:space="0" w:color="auto"/>
                <w:left w:val="none" w:sz="0" w:space="0" w:color="auto"/>
                <w:bottom w:val="none" w:sz="0" w:space="0" w:color="auto"/>
                <w:right w:val="none" w:sz="0" w:space="0" w:color="auto"/>
              </w:divBdr>
            </w:div>
            <w:div w:id="3939222">
              <w:marLeft w:val="0"/>
              <w:marRight w:val="0"/>
              <w:marTop w:val="0"/>
              <w:marBottom w:val="0"/>
              <w:divBdr>
                <w:top w:val="none" w:sz="0" w:space="0" w:color="auto"/>
                <w:left w:val="none" w:sz="0" w:space="0" w:color="auto"/>
                <w:bottom w:val="none" w:sz="0" w:space="0" w:color="auto"/>
                <w:right w:val="none" w:sz="0" w:space="0" w:color="auto"/>
              </w:divBdr>
            </w:div>
            <w:div w:id="1371219804">
              <w:marLeft w:val="0"/>
              <w:marRight w:val="0"/>
              <w:marTop w:val="0"/>
              <w:marBottom w:val="0"/>
              <w:divBdr>
                <w:top w:val="none" w:sz="0" w:space="0" w:color="auto"/>
                <w:left w:val="none" w:sz="0" w:space="0" w:color="auto"/>
                <w:bottom w:val="none" w:sz="0" w:space="0" w:color="auto"/>
                <w:right w:val="none" w:sz="0" w:space="0" w:color="auto"/>
              </w:divBdr>
            </w:div>
            <w:div w:id="369502843">
              <w:marLeft w:val="0"/>
              <w:marRight w:val="0"/>
              <w:marTop w:val="0"/>
              <w:marBottom w:val="0"/>
              <w:divBdr>
                <w:top w:val="none" w:sz="0" w:space="0" w:color="auto"/>
                <w:left w:val="none" w:sz="0" w:space="0" w:color="auto"/>
                <w:bottom w:val="none" w:sz="0" w:space="0" w:color="auto"/>
                <w:right w:val="none" w:sz="0" w:space="0" w:color="auto"/>
              </w:divBdr>
            </w:div>
            <w:div w:id="1381855343">
              <w:marLeft w:val="0"/>
              <w:marRight w:val="0"/>
              <w:marTop w:val="0"/>
              <w:marBottom w:val="0"/>
              <w:divBdr>
                <w:top w:val="none" w:sz="0" w:space="0" w:color="auto"/>
                <w:left w:val="none" w:sz="0" w:space="0" w:color="auto"/>
                <w:bottom w:val="none" w:sz="0" w:space="0" w:color="auto"/>
                <w:right w:val="none" w:sz="0" w:space="0" w:color="auto"/>
              </w:divBdr>
            </w:div>
            <w:div w:id="1903908321">
              <w:marLeft w:val="0"/>
              <w:marRight w:val="0"/>
              <w:marTop w:val="0"/>
              <w:marBottom w:val="0"/>
              <w:divBdr>
                <w:top w:val="none" w:sz="0" w:space="0" w:color="auto"/>
                <w:left w:val="none" w:sz="0" w:space="0" w:color="auto"/>
                <w:bottom w:val="none" w:sz="0" w:space="0" w:color="auto"/>
                <w:right w:val="none" w:sz="0" w:space="0" w:color="auto"/>
              </w:divBdr>
            </w:div>
            <w:div w:id="1030423844">
              <w:marLeft w:val="0"/>
              <w:marRight w:val="0"/>
              <w:marTop w:val="0"/>
              <w:marBottom w:val="0"/>
              <w:divBdr>
                <w:top w:val="none" w:sz="0" w:space="0" w:color="auto"/>
                <w:left w:val="none" w:sz="0" w:space="0" w:color="auto"/>
                <w:bottom w:val="none" w:sz="0" w:space="0" w:color="auto"/>
                <w:right w:val="none" w:sz="0" w:space="0" w:color="auto"/>
              </w:divBdr>
            </w:div>
            <w:div w:id="1364328461">
              <w:marLeft w:val="0"/>
              <w:marRight w:val="0"/>
              <w:marTop w:val="0"/>
              <w:marBottom w:val="0"/>
              <w:divBdr>
                <w:top w:val="none" w:sz="0" w:space="0" w:color="auto"/>
                <w:left w:val="none" w:sz="0" w:space="0" w:color="auto"/>
                <w:bottom w:val="none" w:sz="0" w:space="0" w:color="auto"/>
                <w:right w:val="none" w:sz="0" w:space="0" w:color="auto"/>
              </w:divBdr>
            </w:div>
            <w:div w:id="1870142601">
              <w:marLeft w:val="0"/>
              <w:marRight w:val="0"/>
              <w:marTop w:val="0"/>
              <w:marBottom w:val="0"/>
              <w:divBdr>
                <w:top w:val="none" w:sz="0" w:space="0" w:color="auto"/>
                <w:left w:val="none" w:sz="0" w:space="0" w:color="auto"/>
                <w:bottom w:val="none" w:sz="0" w:space="0" w:color="auto"/>
                <w:right w:val="none" w:sz="0" w:space="0" w:color="auto"/>
              </w:divBdr>
            </w:div>
            <w:div w:id="1061708793">
              <w:marLeft w:val="0"/>
              <w:marRight w:val="0"/>
              <w:marTop w:val="0"/>
              <w:marBottom w:val="0"/>
              <w:divBdr>
                <w:top w:val="none" w:sz="0" w:space="0" w:color="auto"/>
                <w:left w:val="none" w:sz="0" w:space="0" w:color="auto"/>
                <w:bottom w:val="none" w:sz="0" w:space="0" w:color="auto"/>
                <w:right w:val="none" w:sz="0" w:space="0" w:color="auto"/>
              </w:divBdr>
            </w:div>
            <w:div w:id="1731806847">
              <w:marLeft w:val="0"/>
              <w:marRight w:val="0"/>
              <w:marTop w:val="0"/>
              <w:marBottom w:val="0"/>
              <w:divBdr>
                <w:top w:val="none" w:sz="0" w:space="0" w:color="auto"/>
                <w:left w:val="none" w:sz="0" w:space="0" w:color="auto"/>
                <w:bottom w:val="none" w:sz="0" w:space="0" w:color="auto"/>
                <w:right w:val="none" w:sz="0" w:space="0" w:color="auto"/>
              </w:divBdr>
            </w:div>
            <w:div w:id="557859428">
              <w:marLeft w:val="0"/>
              <w:marRight w:val="0"/>
              <w:marTop w:val="0"/>
              <w:marBottom w:val="0"/>
              <w:divBdr>
                <w:top w:val="none" w:sz="0" w:space="0" w:color="auto"/>
                <w:left w:val="none" w:sz="0" w:space="0" w:color="auto"/>
                <w:bottom w:val="none" w:sz="0" w:space="0" w:color="auto"/>
                <w:right w:val="none" w:sz="0" w:space="0" w:color="auto"/>
              </w:divBdr>
            </w:div>
            <w:div w:id="105741104">
              <w:marLeft w:val="0"/>
              <w:marRight w:val="0"/>
              <w:marTop w:val="0"/>
              <w:marBottom w:val="0"/>
              <w:divBdr>
                <w:top w:val="none" w:sz="0" w:space="0" w:color="auto"/>
                <w:left w:val="none" w:sz="0" w:space="0" w:color="auto"/>
                <w:bottom w:val="none" w:sz="0" w:space="0" w:color="auto"/>
                <w:right w:val="none" w:sz="0" w:space="0" w:color="auto"/>
              </w:divBdr>
            </w:div>
            <w:div w:id="393159618">
              <w:marLeft w:val="0"/>
              <w:marRight w:val="0"/>
              <w:marTop w:val="0"/>
              <w:marBottom w:val="0"/>
              <w:divBdr>
                <w:top w:val="none" w:sz="0" w:space="0" w:color="auto"/>
                <w:left w:val="none" w:sz="0" w:space="0" w:color="auto"/>
                <w:bottom w:val="none" w:sz="0" w:space="0" w:color="auto"/>
                <w:right w:val="none" w:sz="0" w:space="0" w:color="auto"/>
              </w:divBdr>
            </w:div>
            <w:div w:id="1738357275">
              <w:marLeft w:val="0"/>
              <w:marRight w:val="0"/>
              <w:marTop w:val="0"/>
              <w:marBottom w:val="0"/>
              <w:divBdr>
                <w:top w:val="none" w:sz="0" w:space="0" w:color="auto"/>
                <w:left w:val="none" w:sz="0" w:space="0" w:color="auto"/>
                <w:bottom w:val="none" w:sz="0" w:space="0" w:color="auto"/>
                <w:right w:val="none" w:sz="0" w:space="0" w:color="auto"/>
              </w:divBdr>
            </w:div>
            <w:div w:id="906377203">
              <w:marLeft w:val="0"/>
              <w:marRight w:val="0"/>
              <w:marTop w:val="0"/>
              <w:marBottom w:val="0"/>
              <w:divBdr>
                <w:top w:val="none" w:sz="0" w:space="0" w:color="auto"/>
                <w:left w:val="none" w:sz="0" w:space="0" w:color="auto"/>
                <w:bottom w:val="none" w:sz="0" w:space="0" w:color="auto"/>
                <w:right w:val="none" w:sz="0" w:space="0" w:color="auto"/>
              </w:divBdr>
            </w:div>
            <w:div w:id="133110337">
              <w:marLeft w:val="0"/>
              <w:marRight w:val="0"/>
              <w:marTop w:val="0"/>
              <w:marBottom w:val="0"/>
              <w:divBdr>
                <w:top w:val="none" w:sz="0" w:space="0" w:color="auto"/>
                <w:left w:val="none" w:sz="0" w:space="0" w:color="auto"/>
                <w:bottom w:val="none" w:sz="0" w:space="0" w:color="auto"/>
                <w:right w:val="none" w:sz="0" w:space="0" w:color="auto"/>
              </w:divBdr>
            </w:div>
            <w:div w:id="1177500037">
              <w:marLeft w:val="0"/>
              <w:marRight w:val="0"/>
              <w:marTop w:val="0"/>
              <w:marBottom w:val="0"/>
              <w:divBdr>
                <w:top w:val="none" w:sz="0" w:space="0" w:color="auto"/>
                <w:left w:val="none" w:sz="0" w:space="0" w:color="auto"/>
                <w:bottom w:val="none" w:sz="0" w:space="0" w:color="auto"/>
                <w:right w:val="none" w:sz="0" w:space="0" w:color="auto"/>
              </w:divBdr>
            </w:div>
            <w:div w:id="899637708">
              <w:marLeft w:val="0"/>
              <w:marRight w:val="0"/>
              <w:marTop w:val="0"/>
              <w:marBottom w:val="0"/>
              <w:divBdr>
                <w:top w:val="none" w:sz="0" w:space="0" w:color="auto"/>
                <w:left w:val="none" w:sz="0" w:space="0" w:color="auto"/>
                <w:bottom w:val="none" w:sz="0" w:space="0" w:color="auto"/>
                <w:right w:val="none" w:sz="0" w:space="0" w:color="auto"/>
              </w:divBdr>
            </w:div>
            <w:div w:id="111439778">
              <w:marLeft w:val="0"/>
              <w:marRight w:val="0"/>
              <w:marTop w:val="0"/>
              <w:marBottom w:val="0"/>
              <w:divBdr>
                <w:top w:val="none" w:sz="0" w:space="0" w:color="auto"/>
                <w:left w:val="none" w:sz="0" w:space="0" w:color="auto"/>
                <w:bottom w:val="none" w:sz="0" w:space="0" w:color="auto"/>
                <w:right w:val="none" w:sz="0" w:space="0" w:color="auto"/>
              </w:divBdr>
            </w:div>
            <w:div w:id="984702693">
              <w:marLeft w:val="0"/>
              <w:marRight w:val="0"/>
              <w:marTop w:val="0"/>
              <w:marBottom w:val="0"/>
              <w:divBdr>
                <w:top w:val="none" w:sz="0" w:space="0" w:color="auto"/>
                <w:left w:val="none" w:sz="0" w:space="0" w:color="auto"/>
                <w:bottom w:val="none" w:sz="0" w:space="0" w:color="auto"/>
                <w:right w:val="none" w:sz="0" w:space="0" w:color="auto"/>
              </w:divBdr>
            </w:div>
            <w:div w:id="372846051">
              <w:marLeft w:val="0"/>
              <w:marRight w:val="0"/>
              <w:marTop w:val="0"/>
              <w:marBottom w:val="0"/>
              <w:divBdr>
                <w:top w:val="none" w:sz="0" w:space="0" w:color="auto"/>
                <w:left w:val="none" w:sz="0" w:space="0" w:color="auto"/>
                <w:bottom w:val="none" w:sz="0" w:space="0" w:color="auto"/>
                <w:right w:val="none" w:sz="0" w:space="0" w:color="auto"/>
              </w:divBdr>
            </w:div>
            <w:div w:id="1695572257">
              <w:marLeft w:val="0"/>
              <w:marRight w:val="0"/>
              <w:marTop w:val="0"/>
              <w:marBottom w:val="0"/>
              <w:divBdr>
                <w:top w:val="none" w:sz="0" w:space="0" w:color="auto"/>
                <w:left w:val="none" w:sz="0" w:space="0" w:color="auto"/>
                <w:bottom w:val="none" w:sz="0" w:space="0" w:color="auto"/>
                <w:right w:val="none" w:sz="0" w:space="0" w:color="auto"/>
              </w:divBdr>
            </w:div>
            <w:div w:id="1125007415">
              <w:marLeft w:val="0"/>
              <w:marRight w:val="0"/>
              <w:marTop w:val="0"/>
              <w:marBottom w:val="0"/>
              <w:divBdr>
                <w:top w:val="none" w:sz="0" w:space="0" w:color="auto"/>
                <w:left w:val="none" w:sz="0" w:space="0" w:color="auto"/>
                <w:bottom w:val="none" w:sz="0" w:space="0" w:color="auto"/>
                <w:right w:val="none" w:sz="0" w:space="0" w:color="auto"/>
              </w:divBdr>
            </w:div>
            <w:div w:id="374547080">
              <w:marLeft w:val="0"/>
              <w:marRight w:val="0"/>
              <w:marTop w:val="0"/>
              <w:marBottom w:val="0"/>
              <w:divBdr>
                <w:top w:val="none" w:sz="0" w:space="0" w:color="auto"/>
                <w:left w:val="none" w:sz="0" w:space="0" w:color="auto"/>
                <w:bottom w:val="none" w:sz="0" w:space="0" w:color="auto"/>
                <w:right w:val="none" w:sz="0" w:space="0" w:color="auto"/>
              </w:divBdr>
            </w:div>
            <w:div w:id="1426725697">
              <w:marLeft w:val="0"/>
              <w:marRight w:val="0"/>
              <w:marTop w:val="0"/>
              <w:marBottom w:val="0"/>
              <w:divBdr>
                <w:top w:val="none" w:sz="0" w:space="0" w:color="auto"/>
                <w:left w:val="none" w:sz="0" w:space="0" w:color="auto"/>
                <w:bottom w:val="none" w:sz="0" w:space="0" w:color="auto"/>
                <w:right w:val="none" w:sz="0" w:space="0" w:color="auto"/>
              </w:divBdr>
            </w:div>
            <w:div w:id="571352566">
              <w:marLeft w:val="0"/>
              <w:marRight w:val="0"/>
              <w:marTop w:val="0"/>
              <w:marBottom w:val="0"/>
              <w:divBdr>
                <w:top w:val="none" w:sz="0" w:space="0" w:color="auto"/>
                <w:left w:val="none" w:sz="0" w:space="0" w:color="auto"/>
                <w:bottom w:val="none" w:sz="0" w:space="0" w:color="auto"/>
                <w:right w:val="none" w:sz="0" w:space="0" w:color="auto"/>
              </w:divBdr>
            </w:div>
            <w:div w:id="1733380746">
              <w:marLeft w:val="0"/>
              <w:marRight w:val="0"/>
              <w:marTop w:val="0"/>
              <w:marBottom w:val="0"/>
              <w:divBdr>
                <w:top w:val="none" w:sz="0" w:space="0" w:color="auto"/>
                <w:left w:val="none" w:sz="0" w:space="0" w:color="auto"/>
                <w:bottom w:val="none" w:sz="0" w:space="0" w:color="auto"/>
                <w:right w:val="none" w:sz="0" w:space="0" w:color="auto"/>
              </w:divBdr>
            </w:div>
            <w:div w:id="940604838">
              <w:marLeft w:val="0"/>
              <w:marRight w:val="0"/>
              <w:marTop w:val="0"/>
              <w:marBottom w:val="0"/>
              <w:divBdr>
                <w:top w:val="none" w:sz="0" w:space="0" w:color="auto"/>
                <w:left w:val="none" w:sz="0" w:space="0" w:color="auto"/>
                <w:bottom w:val="none" w:sz="0" w:space="0" w:color="auto"/>
                <w:right w:val="none" w:sz="0" w:space="0" w:color="auto"/>
              </w:divBdr>
            </w:div>
            <w:div w:id="3628858">
              <w:marLeft w:val="0"/>
              <w:marRight w:val="0"/>
              <w:marTop w:val="0"/>
              <w:marBottom w:val="0"/>
              <w:divBdr>
                <w:top w:val="none" w:sz="0" w:space="0" w:color="auto"/>
                <w:left w:val="none" w:sz="0" w:space="0" w:color="auto"/>
                <w:bottom w:val="none" w:sz="0" w:space="0" w:color="auto"/>
                <w:right w:val="none" w:sz="0" w:space="0" w:color="auto"/>
              </w:divBdr>
            </w:div>
            <w:div w:id="1752847206">
              <w:marLeft w:val="0"/>
              <w:marRight w:val="0"/>
              <w:marTop w:val="0"/>
              <w:marBottom w:val="0"/>
              <w:divBdr>
                <w:top w:val="none" w:sz="0" w:space="0" w:color="auto"/>
                <w:left w:val="none" w:sz="0" w:space="0" w:color="auto"/>
                <w:bottom w:val="none" w:sz="0" w:space="0" w:color="auto"/>
                <w:right w:val="none" w:sz="0" w:space="0" w:color="auto"/>
              </w:divBdr>
            </w:div>
            <w:div w:id="223377170">
              <w:marLeft w:val="0"/>
              <w:marRight w:val="0"/>
              <w:marTop w:val="0"/>
              <w:marBottom w:val="0"/>
              <w:divBdr>
                <w:top w:val="none" w:sz="0" w:space="0" w:color="auto"/>
                <w:left w:val="none" w:sz="0" w:space="0" w:color="auto"/>
                <w:bottom w:val="none" w:sz="0" w:space="0" w:color="auto"/>
                <w:right w:val="none" w:sz="0" w:space="0" w:color="auto"/>
              </w:divBdr>
            </w:div>
            <w:div w:id="203831900">
              <w:marLeft w:val="0"/>
              <w:marRight w:val="0"/>
              <w:marTop w:val="0"/>
              <w:marBottom w:val="0"/>
              <w:divBdr>
                <w:top w:val="none" w:sz="0" w:space="0" w:color="auto"/>
                <w:left w:val="none" w:sz="0" w:space="0" w:color="auto"/>
                <w:bottom w:val="none" w:sz="0" w:space="0" w:color="auto"/>
                <w:right w:val="none" w:sz="0" w:space="0" w:color="auto"/>
              </w:divBdr>
            </w:div>
            <w:div w:id="1710374118">
              <w:marLeft w:val="0"/>
              <w:marRight w:val="0"/>
              <w:marTop w:val="0"/>
              <w:marBottom w:val="0"/>
              <w:divBdr>
                <w:top w:val="none" w:sz="0" w:space="0" w:color="auto"/>
                <w:left w:val="none" w:sz="0" w:space="0" w:color="auto"/>
                <w:bottom w:val="none" w:sz="0" w:space="0" w:color="auto"/>
                <w:right w:val="none" w:sz="0" w:space="0" w:color="auto"/>
              </w:divBdr>
            </w:div>
            <w:div w:id="1524398835">
              <w:marLeft w:val="0"/>
              <w:marRight w:val="0"/>
              <w:marTop w:val="0"/>
              <w:marBottom w:val="0"/>
              <w:divBdr>
                <w:top w:val="none" w:sz="0" w:space="0" w:color="auto"/>
                <w:left w:val="none" w:sz="0" w:space="0" w:color="auto"/>
                <w:bottom w:val="none" w:sz="0" w:space="0" w:color="auto"/>
                <w:right w:val="none" w:sz="0" w:space="0" w:color="auto"/>
              </w:divBdr>
            </w:div>
            <w:div w:id="1972779755">
              <w:marLeft w:val="0"/>
              <w:marRight w:val="0"/>
              <w:marTop w:val="0"/>
              <w:marBottom w:val="0"/>
              <w:divBdr>
                <w:top w:val="none" w:sz="0" w:space="0" w:color="auto"/>
                <w:left w:val="none" w:sz="0" w:space="0" w:color="auto"/>
                <w:bottom w:val="none" w:sz="0" w:space="0" w:color="auto"/>
                <w:right w:val="none" w:sz="0" w:space="0" w:color="auto"/>
              </w:divBdr>
            </w:div>
            <w:div w:id="1390149846">
              <w:marLeft w:val="0"/>
              <w:marRight w:val="0"/>
              <w:marTop w:val="0"/>
              <w:marBottom w:val="0"/>
              <w:divBdr>
                <w:top w:val="none" w:sz="0" w:space="0" w:color="auto"/>
                <w:left w:val="none" w:sz="0" w:space="0" w:color="auto"/>
                <w:bottom w:val="none" w:sz="0" w:space="0" w:color="auto"/>
                <w:right w:val="none" w:sz="0" w:space="0" w:color="auto"/>
              </w:divBdr>
            </w:div>
            <w:div w:id="477503612">
              <w:marLeft w:val="0"/>
              <w:marRight w:val="0"/>
              <w:marTop w:val="0"/>
              <w:marBottom w:val="0"/>
              <w:divBdr>
                <w:top w:val="none" w:sz="0" w:space="0" w:color="auto"/>
                <w:left w:val="none" w:sz="0" w:space="0" w:color="auto"/>
                <w:bottom w:val="none" w:sz="0" w:space="0" w:color="auto"/>
                <w:right w:val="none" w:sz="0" w:space="0" w:color="auto"/>
              </w:divBdr>
            </w:div>
            <w:div w:id="915356313">
              <w:marLeft w:val="0"/>
              <w:marRight w:val="0"/>
              <w:marTop w:val="0"/>
              <w:marBottom w:val="0"/>
              <w:divBdr>
                <w:top w:val="none" w:sz="0" w:space="0" w:color="auto"/>
                <w:left w:val="none" w:sz="0" w:space="0" w:color="auto"/>
                <w:bottom w:val="none" w:sz="0" w:space="0" w:color="auto"/>
                <w:right w:val="none" w:sz="0" w:space="0" w:color="auto"/>
              </w:divBdr>
            </w:div>
            <w:div w:id="190073415">
              <w:marLeft w:val="0"/>
              <w:marRight w:val="0"/>
              <w:marTop w:val="0"/>
              <w:marBottom w:val="0"/>
              <w:divBdr>
                <w:top w:val="none" w:sz="0" w:space="0" w:color="auto"/>
                <w:left w:val="none" w:sz="0" w:space="0" w:color="auto"/>
                <w:bottom w:val="none" w:sz="0" w:space="0" w:color="auto"/>
                <w:right w:val="none" w:sz="0" w:space="0" w:color="auto"/>
              </w:divBdr>
            </w:div>
            <w:div w:id="570844945">
              <w:marLeft w:val="0"/>
              <w:marRight w:val="0"/>
              <w:marTop w:val="0"/>
              <w:marBottom w:val="0"/>
              <w:divBdr>
                <w:top w:val="none" w:sz="0" w:space="0" w:color="auto"/>
                <w:left w:val="none" w:sz="0" w:space="0" w:color="auto"/>
                <w:bottom w:val="none" w:sz="0" w:space="0" w:color="auto"/>
                <w:right w:val="none" w:sz="0" w:space="0" w:color="auto"/>
              </w:divBdr>
            </w:div>
            <w:div w:id="759328826">
              <w:marLeft w:val="0"/>
              <w:marRight w:val="0"/>
              <w:marTop w:val="0"/>
              <w:marBottom w:val="0"/>
              <w:divBdr>
                <w:top w:val="none" w:sz="0" w:space="0" w:color="auto"/>
                <w:left w:val="none" w:sz="0" w:space="0" w:color="auto"/>
                <w:bottom w:val="none" w:sz="0" w:space="0" w:color="auto"/>
                <w:right w:val="none" w:sz="0" w:space="0" w:color="auto"/>
              </w:divBdr>
            </w:div>
            <w:div w:id="103231343">
              <w:marLeft w:val="0"/>
              <w:marRight w:val="0"/>
              <w:marTop w:val="0"/>
              <w:marBottom w:val="0"/>
              <w:divBdr>
                <w:top w:val="none" w:sz="0" w:space="0" w:color="auto"/>
                <w:left w:val="none" w:sz="0" w:space="0" w:color="auto"/>
                <w:bottom w:val="none" w:sz="0" w:space="0" w:color="auto"/>
                <w:right w:val="none" w:sz="0" w:space="0" w:color="auto"/>
              </w:divBdr>
            </w:div>
            <w:div w:id="1343510904">
              <w:marLeft w:val="0"/>
              <w:marRight w:val="0"/>
              <w:marTop w:val="0"/>
              <w:marBottom w:val="0"/>
              <w:divBdr>
                <w:top w:val="none" w:sz="0" w:space="0" w:color="auto"/>
                <w:left w:val="none" w:sz="0" w:space="0" w:color="auto"/>
                <w:bottom w:val="none" w:sz="0" w:space="0" w:color="auto"/>
                <w:right w:val="none" w:sz="0" w:space="0" w:color="auto"/>
              </w:divBdr>
            </w:div>
            <w:div w:id="1672105539">
              <w:marLeft w:val="0"/>
              <w:marRight w:val="0"/>
              <w:marTop w:val="0"/>
              <w:marBottom w:val="0"/>
              <w:divBdr>
                <w:top w:val="none" w:sz="0" w:space="0" w:color="auto"/>
                <w:left w:val="none" w:sz="0" w:space="0" w:color="auto"/>
                <w:bottom w:val="none" w:sz="0" w:space="0" w:color="auto"/>
                <w:right w:val="none" w:sz="0" w:space="0" w:color="auto"/>
              </w:divBdr>
            </w:div>
            <w:div w:id="1881241109">
              <w:marLeft w:val="0"/>
              <w:marRight w:val="0"/>
              <w:marTop w:val="0"/>
              <w:marBottom w:val="0"/>
              <w:divBdr>
                <w:top w:val="none" w:sz="0" w:space="0" w:color="auto"/>
                <w:left w:val="none" w:sz="0" w:space="0" w:color="auto"/>
                <w:bottom w:val="none" w:sz="0" w:space="0" w:color="auto"/>
                <w:right w:val="none" w:sz="0" w:space="0" w:color="auto"/>
              </w:divBdr>
            </w:div>
            <w:div w:id="975381035">
              <w:marLeft w:val="0"/>
              <w:marRight w:val="0"/>
              <w:marTop w:val="0"/>
              <w:marBottom w:val="0"/>
              <w:divBdr>
                <w:top w:val="none" w:sz="0" w:space="0" w:color="auto"/>
                <w:left w:val="none" w:sz="0" w:space="0" w:color="auto"/>
                <w:bottom w:val="none" w:sz="0" w:space="0" w:color="auto"/>
                <w:right w:val="none" w:sz="0" w:space="0" w:color="auto"/>
              </w:divBdr>
            </w:div>
            <w:div w:id="1332835721">
              <w:marLeft w:val="0"/>
              <w:marRight w:val="0"/>
              <w:marTop w:val="0"/>
              <w:marBottom w:val="0"/>
              <w:divBdr>
                <w:top w:val="none" w:sz="0" w:space="0" w:color="auto"/>
                <w:left w:val="none" w:sz="0" w:space="0" w:color="auto"/>
                <w:bottom w:val="none" w:sz="0" w:space="0" w:color="auto"/>
                <w:right w:val="none" w:sz="0" w:space="0" w:color="auto"/>
              </w:divBdr>
            </w:div>
            <w:div w:id="564296688">
              <w:marLeft w:val="0"/>
              <w:marRight w:val="0"/>
              <w:marTop w:val="0"/>
              <w:marBottom w:val="0"/>
              <w:divBdr>
                <w:top w:val="none" w:sz="0" w:space="0" w:color="auto"/>
                <w:left w:val="none" w:sz="0" w:space="0" w:color="auto"/>
                <w:bottom w:val="none" w:sz="0" w:space="0" w:color="auto"/>
                <w:right w:val="none" w:sz="0" w:space="0" w:color="auto"/>
              </w:divBdr>
            </w:div>
            <w:div w:id="1087731865">
              <w:marLeft w:val="0"/>
              <w:marRight w:val="0"/>
              <w:marTop w:val="0"/>
              <w:marBottom w:val="0"/>
              <w:divBdr>
                <w:top w:val="none" w:sz="0" w:space="0" w:color="auto"/>
                <w:left w:val="none" w:sz="0" w:space="0" w:color="auto"/>
                <w:bottom w:val="none" w:sz="0" w:space="0" w:color="auto"/>
                <w:right w:val="none" w:sz="0" w:space="0" w:color="auto"/>
              </w:divBdr>
            </w:div>
            <w:div w:id="859440562">
              <w:marLeft w:val="0"/>
              <w:marRight w:val="0"/>
              <w:marTop w:val="0"/>
              <w:marBottom w:val="0"/>
              <w:divBdr>
                <w:top w:val="none" w:sz="0" w:space="0" w:color="auto"/>
                <w:left w:val="none" w:sz="0" w:space="0" w:color="auto"/>
                <w:bottom w:val="none" w:sz="0" w:space="0" w:color="auto"/>
                <w:right w:val="none" w:sz="0" w:space="0" w:color="auto"/>
              </w:divBdr>
            </w:div>
            <w:div w:id="237907393">
              <w:marLeft w:val="0"/>
              <w:marRight w:val="0"/>
              <w:marTop w:val="0"/>
              <w:marBottom w:val="0"/>
              <w:divBdr>
                <w:top w:val="none" w:sz="0" w:space="0" w:color="auto"/>
                <w:left w:val="none" w:sz="0" w:space="0" w:color="auto"/>
                <w:bottom w:val="none" w:sz="0" w:space="0" w:color="auto"/>
                <w:right w:val="none" w:sz="0" w:space="0" w:color="auto"/>
              </w:divBdr>
            </w:div>
            <w:div w:id="1721318754">
              <w:marLeft w:val="0"/>
              <w:marRight w:val="0"/>
              <w:marTop w:val="0"/>
              <w:marBottom w:val="0"/>
              <w:divBdr>
                <w:top w:val="none" w:sz="0" w:space="0" w:color="auto"/>
                <w:left w:val="none" w:sz="0" w:space="0" w:color="auto"/>
                <w:bottom w:val="none" w:sz="0" w:space="0" w:color="auto"/>
                <w:right w:val="none" w:sz="0" w:space="0" w:color="auto"/>
              </w:divBdr>
            </w:div>
            <w:div w:id="1637949651">
              <w:marLeft w:val="0"/>
              <w:marRight w:val="0"/>
              <w:marTop w:val="0"/>
              <w:marBottom w:val="0"/>
              <w:divBdr>
                <w:top w:val="none" w:sz="0" w:space="0" w:color="auto"/>
                <w:left w:val="none" w:sz="0" w:space="0" w:color="auto"/>
                <w:bottom w:val="none" w:sz="0" w:space="0" w:color="auto"/>
                <w:right w:val="none" w:sz="0" w:space="0" w:color="auto"/>
              </w:divBdr>
            </w:div>
            <w:div w:id="1291132384">
              <w:marLeft w:val="0"/>
              <w:marRight w:val="0"/>
              <w:marTop w:val="0"/>
              <w:marBottom w:val="0"/>
              <w:divBdr>
                <w:top w:val="none" w:sz="0" w:space="0" w:color="auto"/>
                <w:left w:val="none" w:sz="0" w:space="0" w:color="auto"/>
                <w:bottom w:val="none" w:sz="0" w:space="0" w:color="auto"/>
                <w:right w:val="none" w:sz="0" w:space="0" w:color="auto"/>
              </w:divBdr>
            </w:div>
            <w:div w:id="419563169">
              <w:marLeft w:val="0"/>
              <w:marRight w:val="0"/>
              <w:marTop w:val="0"/>
              <w:marBottom w:val="0"/>
              <w:divBdr>
                <w:top w:val="none" w:sz="0" w:space="0" w:color="auto"/>
                <w:left w:val="none" w:sz="0" w:space="0" w:color="auto"/>
                <w:bottom w:val="none" w:sz="0" w:space="0" w:color="auto"/>
                <w:right w:val="none" w:sz="0" w:space="0" w:color="auto"/>
              </w:divBdr>
            </w:div>
            <w:div w:id="1391271839">
              <w:marLeft w:val="0"/>
              <w:marRight w:val="0"/>
              <w:marTop w:val="0"/>
              <w:marBottom w:val="0"/>
              <w:divBdr>
                <w:top w:val="none" w:sz="0" w:space="0" w:color="auto"/>
                <w:left w:val="none" w:sz="0" w:space="0" w:color="auto"/>
                <w:bottom w:val="none" w:sz="0" w:space="0" w:color="auto"/>
                <w:right w:val="none" w:sz="0" w:space="0" w:color="auto"/>
              </w:divBdr>
            </w:div>
            <w:div w:id="400711345">
              <w:marLeft w:val="0"/>
              <w:marRight w:val="0"/>
              <w:marTop w:val="0"/>
              <w:marBottom w:val="0"/>
              <w:divBdr>
                <w:top w:val="none" w:sz="0" w:space="0" w:color="auto"/>
                <w:left w:val="none" w:sz="0" w:space="0" w:color="auto"/>
                <w:bottom w:val="none" w:sz="0" w:space="0" w:color="auto"/>
                <w:right w:val="none" w:sz="0" w:space="0" w:color="auto"/>
              </w:divBdr>
            </w:div>
            <w:div w:id="1467701889">
              <w:marLeft w:val="0"/>
              <w:marRight w:val="0"/>
              <w:marTop w:val="0"/>
              <w:marBottom w:val="0"/>
              <w:divBdr>
                <w:top w:val="none" w:sz="0" w:space="0" w:color="auto"/>
                <w:left w:val="none" w:sz="0" w:space="0" w:color="auto"/>
                <w:bottom w:val="none" w:sz="0" w:space="0" w:color="auto"/>
                <w:right w:val="none" w:sz="0" w:space="0" w:color="auto"/>
              </w:divBdr>
            </w:div>
            <w:div w:id="848326147">
              <w:marLeft w:val="0"/>
              <w:marRight w:val="0"/>
              <w:marTop w:val="0"/>
              <w:marBottom w:val="0"/>
              <w:divBdr>
                <w:top w:val="none" w:sz="0" w:space="0" w:color="auto"/>
                <w:left w:val="none" w:sz="0" w:space="0" w:color="auto"/>
                <w:bottom w:val="none" w:sz="0" w:space="0" w:color="auto"/>
                <w:right w:val="none" w:sz="0" w:space="0" w:color="auto"/>
              </w:divBdr>
            </w:div>
            <w:div w:id="144665577">
              <w:marLeft w:val="0"/>
              <w:marRight w:val="0"/>
              <w:marTop w:val="0"/>
              <w:marBottom w:val="0"/>
              <w:divBdr>
                <w:top w:val="none" w:sz="0" w:space="0" w:color="auto"/>
                <w:left w:val="none" w:sz="0" w:space="0" w:color="auto"/>
                <w:bottom w:val="none" w:sz="0" w:space="0" w:color="auto"/>
                <w:right w:val="none" w:sz="0" w:space="0" w:color="auto"/>
              </w:divBdr>
            </w:div>
            <w:div w:id="1896547820">
              <w:marLeft w:val="0"/>
              <w:marRight w:val="0"/>
              <w:marTop w:val="0"/>
              <w:marBottom w:val="0"/>
              <w:divBdr>
                <w:top w:val="none" w:sz="0" w:space="0" w:color="auto"/>
                <w:left w:val="none" w:sz="0" w:space="0" w:color="auto"/>
                <w:bottom w:val="none" w:sz="0" w:space="0" w:color="auto"/>
                <w:right w:val="none" w:sz="0" w:space="0" w:color="auto"/>
              </w:divBdr>
            </w:div>
            <w:div w:id="821776928">
              <w:marLeft w:val="0"/>
              <w:marRight w:val="0"/>
              <w:marTop w:val="0"/>
              <w:marBottom w:val="0"/>
              <w:divBdr>
                <w:top w:val="none" w:sz="0" w:space="0" w:color="auto"/>
                <w:left w:val="none" w:sz="0" w:space="0" w:color="auto"/>
                <w:bottom w:val="none" w:sz="0" w:space="0" w:color="auto"/>
                <w:right w:val="none" w:sz="0" w:space="0" w:color="auto"/>
              </w:divBdr>
            </w:div>
            <w:div w:id="1008674103">
              <w:marLeft w:val="0"/>
              <w:marRight w:val="0"/>
              <w:marTop w:val="0"/>
              <w:marBottom w:val="0"/>
              <w:divBdr>
                <w:top w:val="none" w:sz="0" w:space="0" w:color="auto"/>
                <w:left w:val="none" w:sz="0" w:space="0" w:color="auto"/>
                <w:bottom w:val="none" w:sz="0" w:space="0" w:color="auto"/>
                <w:right w:val="none" w:sz="0" w:space="0" w:color="auto"/>
              </w:divBdr>
            </w:div>
            <w:div w:id="969286223">
              <w:marLeft w:val="0"/>
              <w:marRight w:val="0"/>
              <w:marTop w:val="0"/>
              <w:marBottom w:val="0"/>
              <w:divBdr>
                <w:top w:val="none" w:sz="0" w:space="0" w:color="auto"/>
                <w:left w:val="none" w:sz="0" w:space="0" w:color="auto"/>
                <w:bottom w:val="none" w:sz="0" w:space="0" w:color="auto"/>
                <w:right w:val="none" w:sz="0" w:space="0" w:color="auto"/>
              </w:divBdr>
            </w:div>
            <w:div w:id="936863683">
              <w:marLeft w:val="0"/>
              <w:marRight w:val="0"/>
              <w:marTop w:val="0"/>
              <w:marBottom w:val="0"/>
              <w:divBdr>
                <w:top w:val="none" w:sz="0" w:space="0" w:color="auto"/>
                <w:left w:val="none" w:sz="0" w:space="0" w:color="auto"/>
                <w:bottom w:val="none" w:sz="0" w:space="0" w:color="auto"/>
                <w:right w:val="none" w:sz="0" w:space="0" w:color="auto"/>
              </w:divBdr>
            </w:div>
            <w:div w:id="1446998462">
              <w:marLeft w:val="0"/>
              <w:marRight w:val="0"/>
              <w:marTop w:val="0"/>
              <w:marBottom w:val="0"/>
              <w:divBdr>
                <w:top w:val="none" w:sz="0" w:space="0" w:color="auto"/>
                <w:left w:val="none" w:sz="0" w:space="0" w:color="auto"/>
                <w:bottom w:val="none" w:sz="0" w:space="0" w:color="auto"/>
                <w:right w:val="none" w:sz="0" w:space="0" w:color="auto"/>
              </w:divBdr>
            </w:div>
            <w:div w:id="938411576">
              <w:marLeft w:val="0"/>
              <w:marRight w:val="0"/>
              <w:marTop w:val="0"/>
              <w:marBottom w:val="0"/>
              <w:divBdr>
                <w:top w:val="none" w:sz="0" w:space="0" w:color="auto"/>
                <w:left w:val="none" w:sz="0" w:space="0" w:color="auto"/>
                <w:bottom w:val="none" w:sz="0" w:space="0" w:color="auto"/>
                <w:right w:val="none" w:sz="0" w:space="0" w:color="auto"/>
              </w:divBdr>
            </w:div>
            <w:div w:id="715473201">
              <w:marLeft w:val="0"/>
              <w:marRight w:val="0"/>
              <w:marTop w:val="0"/>
              <w:marBottom w:val="0"/>
              <w:divBdr>
                <w:top w:val="none" w:sz="0" w:space="0" w:color="auto"/>
                <w:left w:val="none" w:sz="0" w:space="0" w:color="auto"/>
                <w:bottom w:val="none" w:sz="0" w:space="0" w:color="auto"/>
                <w:right w:val="none" w:sz="0" w:space="0" w:color="auto"/>
              </w:divBdr>
            </w:div>
            <w:div w:id="388191658">
              <w:marLeft w:val="0"/>
              <w:marRight w:val="0"/>
              <w:marTop w:val="0"/>
              <w:marBottom w:val="0"/>
              <w:divBdr>
                <w:top w:val="none" w:sz="0" w:space="0" w:color="auto"/>
                <w:left w:val="none" w:sz="0" w:space="0" w:color="auto"/>
                <w:bottom w:val="none" w:sz="0" w:space="0" w:color="auto"/>
                <w:right w:val="none" w:sz="0" w:space="0" w:color="auto"/>
              </w:divBdr>
            </w:div>
            <w:div w:id="6979481">
              <w:marLeft w:val="0"/>
              <w:marRight w:val="0"/>
              <w:marTop w:val="0"/>
              <w:marBottom w:val="0"/>
              <w:divBdr>
                <w:top w:val="none" w:sz="0" w:space="0" w:color="auto"/>
                <w:left w:val="none" w:sz="0" w:space="0" w:color="auto"/>
                <w:bottom w:val="none" w:sz="0" w:space="0" w:color="auto"/>
                <w:right w:val="none" w:sz="0" w:space="0" w:color="auto"/>
              </w:divBdr>
            </w:div>
            <w:div w:id="937179112">
              <w:marLeft w:val="0"/>
              <w:marRight w:val="0"/>
              <w:marTop w:val="0"/>
              <w:marBottom w:val="0"/>
              <w:divBdr>
                <w:top w:val="none" w:sz="0" w:space="0" w:color="auto"/>
                <w:left w:val="none" w:sz="0" w:space="0" w:color="auto"/>
                <w:bottom w:val="none" w:sz="0" w:space="0" w:color="auto"/>
                <w:right w:val="none" w:sz="0" w:space="0" w:color="auto"/>
              </w:divBdr>
            </w:div>
            <w:div w:id="1542588925">
              <w:marLeft w:val="0"/>
              <w:marRight w:val="0"/>
              <w:marTop w:val="0"/>
              <w:marBottom w:val="0"/>
              <w:divBdr>
                <w:top w:val="none" w:sz="0" w:space="0" w:color="auto"/>
                <w:left w:val="none" w:sz="0" w:space="0" w:color="auto"/>
                <w:bottom w:val="none" w:sz="0" w:space="0" w:color="auto"/>
                <w:right w:val="none" w:sz="0" w:space="0" w:color="auto"/>
              </w:divBdr>
            </w:div>
            <w:div w:id="1170679069">
              <w:marLeft w:val="0"/>
              <w:marRight w:val="0"/>
              <w:marTop w:val="0"/>
              <w:marBottom w:val="0"/>
              <w:divBdr>
                <w:top w:val="none" w:sz="0" w:space="0" w:color="auto"/>
                <w:left w:val="none" w:sz="0" w:space="0" w:color="auto"/>
                <w:bottom w:val="none" w:sz="0" w:space="0" w:color="auto"/>
                <w:right w:val="none" w:sz="0" w:space="0" w:color="auto"/>
              </w:divBdr>
            </w:div>
            <w:div w:id="1387992981">
              <w:marLeft w:val="0"/>
              <w:marRight w:val="0"/>
              <w:marTop w:val="0"/>
              <w:marBottom w:val="0"/>
              <w:divBdr>
                <w:top w:val="none" w:sz="0" w:space="0" w:color="auto"/>
                <w:left w:val="none" w:sz="0" w:space="0" w:color="auto"/>
                <w:bottom w:val="none" w:sz="0" w:space="0" w:color="auto"/>
                <w:right w:val="none" w:sz="0" w:space="0" w:color="auto"/>
              </w:divBdr>
            </w:div>
            <w:div w:id="1248343526">
              <w:marLeft w:val="0"/>
              <w:marRight w:val="0"/>
              <w:marTop w:val="0"/>
              <w:marBottom w:val="0"/>
              <w:divBdr>
                <w:top w:val="none" w:sz="0" w:space="0" w:color="auto"/>
                <w:left w:val="none" w:sz="0" w:space="0" w:color="auto"/>
                <w:bottom w:val="none" w:sz="0" w:space="0" w:color="auto"/>
                <w:right w:val="none" w:sz="0" w:space="0" w:color="auto"/>
              </w:divBdr>
            </w:div>
            <w:div w:id="1114668880">
              <w:marLeft w:val="0"/>
              <w:marRight w:val="0"/>
              <w:marTop w:val="0"/>
              <w:marBottom w:val="0"/>
              <w:divBdr>
                <w:top w:val="none" w:sz="0" w:space="0" w:color="auto"/>
                <w:left w:val="none" w:sz="0" w:space="0" w:color="auto"/>
                <w:bottom w:val="none" w:sz="0" w:space="0" w:color="auto"/>
                <w:right w:val="none" w:sz="0" w:space="0" w:color="auto"/>
              </w:divBdr>
            </w:div>
            <w:div w:id="1137644961">
              <w:marLeft w:val="0"/>
              <w:marRight w:val="0"/>
              <w:marTop w:val="0"/>
              <w:marBottom w:val="0"/>
              <w:divBdr>
                <w:top w:val="none" w:sz="0" w:space="0" w:color="auto"/>
                <w:left w:val="none" w:sz="0" w:space="0" w:color="auto"/>
                <w:bottom w:val="none" w:sz="0" w:space="0" w:color="auto"/>
                <w:right w:val="none" w:sz="0" w:space="0" w:color="auto"/>
              </w:divBdr>
            </w:div>
            <w:div w:id="1105998427">
              <w:marLeft w:val="0"/>
              <w:marRight w:val="0"/>
              <w:marTop w:val="0"/>
              <w:marBottom w:val="0"/>
              <w:divBdr>
                <w:top w:val="none" w:sz="0" w:space="0" w:color="auto"/>
                <w:left w:val="none" w:sz="0" w:space="0" w:color="auto"/>
                <w:bottom w:val="none" w:sz="0" w:space="0" w:color="auto"/>
                <w:right w:val="none" w:sz="0" w:space="0" w:color="auto"/>
              </w:divBdr>
            </w:div>
            <w:div w:id="1672297861">
              <w:marLeft w:val="0"/>
              <w:marRight w:val="0"/>
              <w:marTop w:val="0"/>
              <w:marBottom w:val="0"/>
              <w:divBdr>
                <w:top w:val="none" w:sz="0" w:space="0" w:color="auto"/>
                <w:left w:val="none" w:sz="0" w:space="0" w:color="auto"/>
                <w:bottom w:val="none" w:sz="0" w:space="0" w:color="auto"/>
                <w:right w:val="none" w:sz="0" w:space="0" w:color="auto"/>
              </w:divBdr>
            </w:div>
            <w:div w:id="957688476">
              <w:marLeft w:val="0"/>
              <w:marRight w:val="0"/>
              <w:marTop w:val="0"/>
              <w:marBottom w:val="0"/>
              <w:divBdr>
                <w:top w:val="none" w:sz="0" w:space="0" w:color="auto"/>
                <w:left w:val="none" w:sz="0" w:space="0" w:color="auto"/>
                <w:bottom w:val="none" w:sz="0" w:space="0" w:color="auto"/>
                <w:right w:val="none" w:sz="0" w:space="0" w:color="auto"/>
              </w:divBdr>
            </w:div>
            <w:div w:id="630478118">
              <w:marLeft w:val="0"/>
              <w:marRight w:val="0"/>
              <w:marTop w:val="0"/>
              <w:marBottom w:val="0"/>
              <w:divBdr>
                <w:top w:val="none" w:sz="0" w:space="0" w:color="auto"/>
                <w:left w:val="none" w:sz="0" w:space="0" w:color="auto"/>
                <w:bottom w:val="none" w:sz="0" w:space="0" w:color="auto"/>
                <w:right w:val="none" w:sz="0" w:space="0" w:color="auto"/>
              </w:divBdr>
            </w:div>
            <w:div w:id="1178077517">
              <w:marLeft w:val="0"/>
              <w:marRight w:val="0"/>
              <w:marTop w:val="0"/>
              <w:marBottom w:val="0"/>
              <w:divBdr>
                <w:top w:val="none" w:sz="0" w:space="0" w:color="auto"/>
                <w:left w:val="none" w:sz="0" w:space="0" w:color="auto"/>
                <w:bottom w:val="none" w:sz="0" w:space="0" w:color="auto"/>
                <w:right w:val="none" w:sz="0" w:space="0" w:color="auto"/>
              </w:divBdr>
            </w:div>
            <w:div w:id="1746293524">
              <w:marLeft w:val="0"/>
              <w:marRight w:val="0"/>
              <w:marTop w:val="0"/>
              <w:marBottom w:val="0"/>
              <w:divBdr>
                <w:top w:val="none" w:sz="0" w:space="0" w:color="auto"/>
                <w:left w:val="none" w:sz="0" w:space="0" w:color="auto"/>
                <w:bottom w:val="none" w:sz="0" w:space="0" w:color="auto"/>
                <w:right w:val="none" w:sz="0" w:space="0" w:color="auto"/>
              </w:divBdr>
            </w:div>
            <w:div w:id="1391998453">
              <w:marLeft w:val="0"/>
              <w:marRight w:val="0"/>
              <w:marTop w:val="0"/>
              <w:marBottom w:val="0"/>
              <w:divBdr>
                <w:top w:val="none" w:sz="0" w:space="0" w:color="auto"/>
                <w:left w:val="none" w:sz="0" w:space="0" w:color="auto"/>
                <w:bottom w:val="none" w:sz="0" w:space="0" w:color="auto"/>
                <w:right w:val="none" w:sz="0" w:space="0" w:color="auto"/>
              </w:divBdr>
            </w:div>
            <w:div w:id="460465579">
              <w:marLeft w:val="0"/>
              <w:marRight w:val="0"/>
              <w:marTop w:val="0"/>
              <w:marBottom w:val="0"/>
              <w:divBdr>
                <w:top w:val="none" w:sz="0" w:space="0" w:color="auto"/>
                <w:left w:val="none" w:sz="0" w:space="0" w:color="auto"/>
                <w:bottom w:val="none" w:sz="0" w:space="0" w:color="auto"/>
                <w:right w:val="none" w:sz="0" w:space="0" w:color="auto"/>
              </w:divBdr>
            </w:div>
            <w:div w:id="310641011">
              <w:marLeft w:val="0"/>
              <w:marRight w:val="0"/>
              <w:marTop w:val="0"/>
              <w:marBottom w:val="0"/>
              <w:divBdr>
                <w:top w:val="none" w:sz="0" w:space="0" w:color="auto"/>
                <w:left w:val="none" w:sz="0" w:space="0" w:color="auto"/>
                <w:bottom w:val="none" w:sz="0" w:space="0" w:color="auto"/>
                <w:right w:val="none" w:sz="0" w:space="0" w:color="auto"/>
              </w:divBdr>
            </w:div>
            <w:div w:id="647636770">
              <w:marLeft w:val="0"/>
              <w:marRight w:val="0"/>
              <w:marTop w:val="0"/>
              <w:marBottom w:val="0"/>
              <w:divBdr>
                <w:top w:val="none" w:sz="0" w:space="0" w:color="auto"/>
                <w:left w:val="none" w:sz="0" w:space="0" w:color="auto"/>
                <w:bottom w:val="none" w:sz="0" w:space="0" w:color="auto"/>
                <w:right w:val="none" w:sz="0" w:space="0" w:color="auto"/>
              </w:divBdr>
            </w:div>
            <w:div w:id="1141192321">
              <w:marLeft w:val="0"/>
              <w:marRight w:val="0"/>
              <w:marTop w:val="0"/>
              <w:marBottom w:val="0"/>
              <w:divBdr>
                <w:top w:val="none" w:sz="0" w:space="0" w:color="auto"/>
                <w:left w:val="none" w:sz="0" w:space="0" w:color="auto"/>
                <w:bottom w:val="none" w:sz="0" w:space="0" w:color="auto"/>
                <w:right w:val="none" w:sz="0" w:space="0" w:color="auto"/>
              </w:divBdr>
            </w:div>
            <w:div w:id="1401390">
              <w:marLeft w:val="0"/>
              <w:marRight w:val="0"/>
              <w:marTop w:val="0"/>
              <w:marBottom w:val="0"/>
              <w:divBdr>
                <w:top w:val="none" w:sz="0" w:space="0" w:color="auto"/>
                <w:left w:val="none" w:sz="0" w:space="0" w:color="auto"/>
                <w:bottom w:val="none" w:sz="0" w:space="0" w:color="auto"/>
                <w:right w:val="none" w:sz="0" w:space="0" w:color="auto"/>
              </w:divBdr>
            </w:div>
            <w:div w:id="419374822">
              <w:marLeft w:val="0"/>
              <w:marRight w:val="0"/>
              <w:marTop w:val="0"/>
              <w:marBottom w:val="0"/>
              <w:divBdr>
                <w:top w:val="none" w:sz="0" w:space="0" w:color="auto"/>
                <w:left w:val="none" w:sz="0" w:space="0" w:color="auto"/>
                <w:bottom w:val="none" w:sz="0" w:space="0" w:color="auto"/>
                <w:right w:val="none" w:sz="0" w:space="0" w:color="auto"/>
              </w:divBdr>
            </w:div>
            <w:div w:id="1313170117">
              <w:marLeft w:val="0"/>
              <w:marRight w:val="0"/>
              <w:marTop w:val="0"/>
              <w:marBottom w:val="0"/>
              <w:divBdr>
                <w:top w:val="none" w:sz="0" w:space="0" w:color="auto"/>
                <w:left w:val="none" w:sz="0" w:space="0" w:color="auto"/>
                <w:bottom w:val="none" w:sz="0" w:space="0" w:color="auto"/>
                <w:right w:val="none" w:sz="0" w:space="0" w:color="auto"/>
              </w:divBdr>
            </w:div>
            <w:div w:id="1054696447">
              <w:marLeft w:val="0"/>
              <w:marRight w:val="0"/>
              <w:marTop w:val="0"/>
              <w:marBottom w:val="0"/>
              <w:divBdr>
                <w:top w:val="none" w:sz="0" w:space="0" w:color="auto"/>
                <w:left w:val="none" w:sz="0" w:space="0" w:color="auto"/>
                <w:bottom w:val="none" w:sz="0" w:space="0" w:color="auto"/>
                <w:right w:val="none" w:sz="0" w:space="0" w:color="auto"/>
              </w:divBdr>
            </w:div>
            <w:div w:id="1497186408">
              <w:marLeft w:val="0"/>
              <w:marRight w:val="0"/>
              <w:marTop w:val="0"/>
              <w:marBottom w:val="0"/>
              <w:divBdr>
                <w:top w:val="none" w:sz="0" w:space="0" w:color="auto"/>
                <w:left w:val="none" w:sz="0" w:space="0" w:color="auto"/>
                <w:bottom w:val="none" w:sz="0" w:space="0" w:color="auto"/>
                <w:right w:val="none" w:sz="0" w:space="0" w:color="auto"/>
              </w:divBdr>
            </w:div>
            <w:div w:id="1865512648">
              <w:marLeft w:val="0"/>
              <w:marRight w:val="0"/>
              <w:marTop w:val="0"/>
              <w:marBottom w:val="0"/>
              <w:divBdr>
                <w:top w:val="none" w:sz="0" w:space="0" w:color="auto"/>
                <w:left w:val="none" w:sz="0" w:space="0" w:color="auto"/>
                <w:bottom w:val="none" w:sz="0" w:space="0" w:color="auto"/>
                <w:right w:val="none" w:sz="0" w:space="0" w:color="auto"/>
              </w:divBdr>
            </w:div>
            <w:div w:id="52699433">
              <w:marLeft w:val="0"/>
              <w:marRight w:val="0"/>
              <w:marTop w:val="0"/>
              <w:marBottom w:val="0"/>
              <w:divBdr>
                <w:top w:val="none" w:sz="0" w:space="0" w:color="auto"/>
                <w:left w:val="none" w:sz="0" w:space="0" w:color="auto"/>
                <w:bottom w:val="none" w:sz="0" w:space="0" w:color="auto"/>
                <w:right w:val="none" w:sz="0" w:space="0" w:color="auto"/>
              </w:divBdr>
            </w:div>
            <w:div w:id="890384288">
              <w:marLeft w:val="0"/>
              <w:marRight w:val="0"/>
              <w:marTop w:val="0"/>
              <w:marBottom w:val="0"/>
              <w:divBdr>
                <w:top w:val="none" w:sz="0" w:space="0" w:color="auto"/>
                <w:left w:val="none" w:sz="0" w:space="0" w:color="auto"/>
                <w:bottom w:val="none" w:sz="0" w:space="0" w:color="auto"/>
                <w:right w:val="none" w:sz="0" w:space="0" w:color="auto"/>
              </w:divBdr>
            </w:div>
            <w:div w:id="479661800">
              <w:marLeft w:val="0"/>
              <w:marRight w:val="0"/>
              <w:marTop w:val="0"/>
              <w:marBottom w:val="0"/>
              <w:divBdr>
                <w:top w:val="none" w:sz="0" w:space="0" w:color="auto"/>
                <w:left w:val="none" w:sz="0" w:space="0" w:color="auto"/>
                <w:bottom w:val="none" w:sz="0" w:space="0" w:color="auto"/>
                <w:right w:val="none" w:sz="0" w:space="0" w:color="auto"/>
              </w:divBdr>
            </w:div>
            <w:div w:id="1910731206">
              <w:marLeft w:val="0"/>
              <w:marRight w:val="0"/>
              <w:marTop w:val="0"/>
              <w:marBottom w:val="0"/>
              <w:divBdr>
                <w:top w:val="none" w:sz="0" w:space="0" w:color="auto"/>
                <w:left w:val="none" w:sz="0" w:space="0" w:color="auto"/>
                <w:bottom w:val="none" w:sz="0" w:space="0" w:color="auto"/>
                <w:right w:val="none" w:sz="0" w:space="0" w:color="auto"/>
              </w:divBdr>
            </w:div>
            <w:div w:id="1617907333">
              <w:marLeft w:val="0"/>
              <w:marRight w:val="0"/>
              <w:marTop w:val="0"/>
              <w:marBottom w:val="0"/>
              <w:divBdr>
                <w:top w:val="none" w:sz="0" w:space="0" w:color="auto"/>
                <w:left w:val="none" w:sz="0" w:space="0" w:color="auto"/>
                <w:bottom w:val="none" w:sz="0" w:space="0" w:color="auto"/>
                <w:right w:val="none" w:sz="0" w:space="0" w:color="auto"/>
              </w:divBdr>
            </w:div>
            <w:div w:id="1554273209">
              <w:marLeft w:val="0"/>
              <w:marRight w:val="0"/>
              <w:marTop w:val="0"/>
              <w:marBottom w:val="0"/>
              <w:divBdr>
                <w:top w:val="none" w:sz="0" w:space="0" w:color="auto"/>
                <w:left w:val="none" w:sz="0" w:space="0" w:color="auto"/>
                <w:bottom w:val="none" w:sz="0" w:space="0" w:color="auto"/>
                <w:right w:val="none" w:sz="0" w:space="0" w:color="auto"/>
              </w:divBdr>
            </w:div>
            <w:div w:id="2012415958">
              <w:marLeft w:val="0"/>
              <w:marRight w:val="0"/>
              <w:marTop w:val="0"/>
              <w:marBottom w:val="0"/>
              <w:divBdr>
                <w:top w:val="none" w:sz="0" w:space="0" w:color="auto"/>
                <w:left w:val="none" w:sz="0" w:space="0" w:color="auto"/>
                <w:bottom w:val="none" w:sz="0" w:space="0" w:color="auto"/>
                <w:right w:val="none" w:sz="0" w:space="0" w:color="auto"/>
              </w:divBdr>
            </w:div>
            <w:div w:id="413941174">
              <w:marLeft w:val="0"/>
              <w:marRight w:val="0"/>
              <w:marTop w:val="0"/>
              <w:marBottom w:val="0"/>
              <w:divBdr>
                <w:top w:val="none" w:sz="0" w:space="0" w:color="auto"/>
                <w:left w:val="none" w:sz="0" w:space="0" w:color="auto"/>
                <w:bottom w:val="none" w:sz="0" w:space="0" w:color="auto"/>
                <w:right w:val="none" w:sz="0" w:space="0" w:color="auto"/>
              </w:divBdr>
            </w:div>
            <w:div w:id="1989818902">
              <w:marLeft w:val="0"/>
              <w:marRight w:val="0"/>
              <w:marTop w:val="0"/>
              <w:marBottom w:val="0"/>
              <w:divBdr>
                <w:top w:val="none" w:sz="0" w:space="0" w:color="auto"/>
                <w:left w:val="none" w:sz="0" w:space="0" w:color="auto"/>
                <w:bottom w:val="none" w:sz="0" w:space="0" w:color="auto"/>
                <w:right w:val="none" w:sz="0" w:space="0" w:color="auto"/>
              </w:divBdr>
            </w:div>
            <w:div w:id="105125304">
              <w:marLeft w:val="0"/>
              <w:marRight w:val="0"/>
              <w:marTop w:val="0"/>
              <w:marBottom w:val="0"/>
              <w:divBdr>
                <w:top w:val="none" w:sz="0" w:space="0" w:color="auto"/>
                <w:left w:val="none" w:sz="0" w:space="0" w:color="auto"/>
                <w:bottom w:val="none" w:sz="0" w:space="0" w:color="auto"/>
                <w:right w:val="none" w:sz="0" w:space="0" w:color="auto"/>
              </w:divBdr>
            </w:div>
            <w:div w:id="1233853927">
              <w:marLeft w:val="0"/>
              <w:marRight w:val="0"/>
              <w:marTop w:val="0"/>
              <w:marBottom w:val="0"/>
              <w:divBdr>
                <w:top w:val="none" w:sz="0" w:space="0" w:color="auto"/>
                <w:left w:val="none" w:sz="0" w:space="0" w:color="auto"/>
                <w:bottom w:val="none" w:sz="0" w:space="0" w:color="auto"/>
                <w:right w:val="none" w:sz="0" w:space="0" w:color="auto"/>
              </w:divBdr>
            </w:div>
            <w:div w:id="1181310748">
              <w:marLeft w:val="0"/>
              <w:marRight w:val="0"/>
              <w:marTop w:val="0"/>
              <w:marBottom w:val="0"/>
              <w:divBdr>
                <w:top w:val="none" w:sz="0" w:space="0" w:color="auto"/>
                <w:left w:val="none" w:sz="0" w:space="0" w:color="auto"/>
                <w:bottom w:val="none" w:sz="0" w:space="0" w:color="auto"/>
                <w:right w:val="none" w:sz="0" w:space="0" w:color="auto"/>
              </w:divBdr>
            </w:div>
            <w:div w:id="1661351706">
              <w:marLeft w:val="0"/>
              <w:marRight w:val="0"/>
              <w:marTop w:val="0"/>
              <w:marBottom w:val="0"/>
              <w:divBdr>
                <w:top w:val="none" w:sz="0" w:space="0" w:color="auto"/>
                <w:left w:val="none" w:sz="0" w:space="0" w:color="auto"/>
                <w:bottom w:val="none" w:sz="0" w:space="0" w:color="auto"/>
                <w:right w:val="none" w:sz="0" w:space="0" w:color="auto"/>
              </w:divBdr>
            </w:div>
            <w:div w:id="1955214925">
              <w:marLeft w:val="0"/>
              <w:marRight w:val="0"/>
              <w:marTop w:val="0"/>
              <w:marBottom w:val="0"/>
              <w:divBdr>
                <w:top w:val="none" w:sz="0" w:space="0" w:color="auto"/>
                <w:left w:val="none" w:sz="0" w:space="0" w:color="auto"/>
                <w:bottom w:val="none" w:sz="0" w:space="0" w:color="auto"/>
                <w:right w:val="none" w:sz="0" w:space="0" w:color="auto"/>
              </w:divBdr>
            </w:div>
            <w:div w:id="1330912839">
              <w:marLeft w:val="0"/>
              <w:marRight w:val="0"/>
              <w:marTop w:val="0"/>
              <w:marBottom w:val="0"/>
              <w:divBdr>
                <w:top w:val="none" w:sz="0" w:space="0" w:color="auto"/>
                <w:left w:val="none" w:sz="0" w:space="0" w:color="auto"/>
                <w:bottom w:val="none" w:sz="0" w:space="0" w:color="auto"/>
                <w:right w:val="none" w:sz="0" w:space="0" w:color="auto"/>
              </w:divBdr>
            </w:div>
            <w:div w:id="380787109">
              <w:marLeft w:val="0"/>
              <w:marRight w:val="0"/>
              <w:marTop w:val="0"/>
              <w:marBottom w:val="0"/>
              <w:divBdr>
                <w:top w:val="none" w:sz="0" w:space="0" w:color="auto"/>
                <w:left w:val="none" w:sz="0" w:space="0" w:color="auto"/>
                <w:bottom w:val="none" w:sz="0" w:space="0" w:color="auto"/>
                <w:right w:val="none" w:sz="0" w:space="0" w:color="auto"/>
              </w:divBdr>
            </w:div>
            <w:div w:id="1039932695">
              <w:marLeft w:val="0"/>
              <w:marRight w:val="0"/>
              <w:marTop w:val="0"/>
              <w:marBottom w:val="0"/>
              <w:divBdr>
                <w:top w:val="none" w:sz="0" w:space="0" w:color="auto"/>
                <w:left w:val="none" w:sz="0" w:space="0" w:color="auto"/>
                <w:bottom w:val="none" w:sz="0" w:space="0" w:color="auto"/>
                <w:right w:val="none" w:sz="0" w:space="0" w:color="auto"/>
              </w:divBdr>
            </w:div>
            <w:div w:id="377094242">
              <w:marLeft w:val="0"/>
              <w:marRight w:val="0"/>
              <w:marTop w:val="0"/>
              <w:marBottom w:val="0"/>
              <w:divBdr>
                <w:top w:val="none" w:sz="0" w:space="0" w:color="auto"/>
                <w:left w:val="none" w:sz="0" w:space="0" w:color="auto"/>
                <w:bottom w:val="none" w:sz="0" w:space="0" w:color="auto"/>
                <w:right w:val="none" w:sz="0" w:space="0" w:color="auto"/>
              </w:divBdr>
            </w:div>
            <w:div w:id="1187871349">
              <w:marLeft w:val="0"/>
              <w:marRight w:val="0"/>
              <w:marTop w:val="0"/>
              <w:marBottom w:val="0"/>
              <w:divBdr>
                <w:top w:val="none" w:sz="0" w:space="0" w:color="auto"/>
                <w:left w:val="none" w:sz="0" w:space="0" w:color="auto"/>
                <w:bottom w:val="none" w:sz="0" w:space="0" w:color="auto"/>
                <w:right w:val="none" w:sz="0" w:space="0" w:color="auto"/>
              </w:divBdr>
            </w:div>
            <w:div w:id="71051696">
              <w:marLeft w:val="0"/>
              <w:marRight w:val="0"/>
              <w:marTop w:val="0"/>
              <w:marBottom w:val="0"/>
              <w:divBdr>
                <w:top w:val="none" w:sz="0" w:space="0" w:color="auto"/>
                <w:left w:val="none" w:sz="0" w:space="0" w:color="auto"/>
                <w:bottom w:val="none" w:sz="0" w:space="0" w:color="auto"/>
                <w:right w:val="none" w:sz="0" w:space="0" w:color="auto"/>
              </w:divBdr>
            </w:div>
            <w:div w:id="1787499190">
              <w:marLeft w:val="0"/>
              <w:marRight w:val="0"/>
              <w:marTop w:val="0"/>
              <w:marBottom w:val="0"/>
              <w:divBdr>
                <w:top w:val="none" w:sz="0" w:space="0" w:color="auto"/>
                <w:left w:val="none" w:sz="0" w:space="0" w:color="auto"/>
                <w:bottom w:val="none" w:sz="0" w:space="0" w:color="auto"/>
                <w:right w:val="none" w:sz="0" w:space="0" w:color="auto"/>
              </w:divBdr>
            </w:div>
            <w:div w:id="1705523399">
              <w:marLeft w:val="0"/>
              <w:marRight w:val="0"/>
              <w:marTop w:val="0"/>
              <w:marBottom w:val="0"/>
              <w:divBdr>
                <w:top w:val="none" w:sz="0" w:space="0" w:color="auto"/>
                <w:left w:val="none" w:sz="0" w:space="0" w:color="auto"/>
                <w:bottom w:val="none" w:sz="0" w:space="0" w:color="auto"/>
                <w:right w:val="none" w:sz="0" w:space="0" w:color="auto"/>
              </w:divBdr>
            </w:div>
            <w:div w:id="1325207224">
              <w:marLeft w:val="0"/>
              <w:marRight w:val="0"/>
              <w:marTop w:val="0"/>
              <w:marBottom w:val="0"/>
              <w:divBdr>
                <w:top w:val="none" w:sz="0" w:space="0" w:color="auto"/>
                <w:left w:val="none" w:sz="0" w:space="0" w:color="auto"/>
                <w:bottom w:val="none" w:sz="0" w:space="0" w:color="auto"/>
                <w:right w:val="none" w:sz="0" w:space="0" w:color="auto"/>
              </w:divBdr>
            </w:div>
            <w:div w:id="931084875">
              <w:marLeft w:val="0"/>
              <w:marRight w:val="0"/>
              <w:marTop w:val="0"/>
              <w:marBottom w:val="0"/>
              <w:divBdr>
                <w:top w:val="none" w:sz="0" w:space="0" w:color="auto"/>
                <w:left w:val="none" w:sz="0" w:space="0" w:color="auto"/>
                <w:bottom w:val="none" w:sz="0" w:space="0" w:color="auto"/>
                <w:right w:val="none" w:sz="0" w:space="0" w:color="auto"/>
              </w:divBdr>
            </w:div>
            <w:div w:id="1965113704">
              <w:marLeft w:val="0"/>
              <w:marRight w:val="0"/>
              <w:marTop w:val="0"/>
              <w:marBottom w:val="0"/>
              <w:divBdr>
                <w:top w:val="none" w:sz="0" w:space="0" w:color="auto"/>
                <w:left w:val="none" w:sz="0" w:space="0" w:color="auto"/>
                <w:bottom w:val="none" w:sz="0" w:space="0" w:color="auto"/>
                <w:right w:val="none" w:sz="0" w:space="0" w:color="auto"/>
              </w:divBdr>
            </w:div>
            <w:div w:id="1622226959">
              <w:marLeft w:val="0"/>
              <w:marRight w:val="0"/>
              <w:marTop w:val="0"/>
              <w:marBottom w:val="0"/>
              <w:divBdr>
                <w:top w:val="none" w:sz="0" w:space="0" w:color="auto"/>
                <w:left w:val="none" w:sz="0" w:space="0" w:color="auto"/>
                <w:bottom w:val="none" w:sz="0" w:space="0" w:color="auto"/>
                <w:right w:val="none" w:sz="0" w:space="0" w:color="auto"/>
              </w:divBdr>
            </w:div>
            <w:div w:id="876965093">
              <w:marLeft w:val="0"/>
              <w:marRight w:val="0"/>
              <w:marTop w:val="0"/>
              <w:marBottom w:val="0"/>
              <w:divBdr>
                <w:top w:val="none" w:sz="0" w:space="0" w:color="auto"/>
                <w:left w:val="none" w:sz="0" w:space="0" w:color="auto"/>
                <w:bottom w:val="none" w:sz="0" w:space="0" w:color="auto"/>
                <w:right w:val="none" w:sz="0" w:space="0" w:color="auto"/>
              </w:divBdr>
            </w:div>
            <w:div w:id="972561693">
              <w:marLeft w:val="0"/>
              <w:marRight w:val="0"/>
              <w:marTop w:val="0"/>
              <w:marBottom w:val="0"/>
              <w:divBdr>
                <w:top w:val="none" w:sz="0" w:space="0" w:color="auto"/>
                <w:left w:val="none" w:sz="0" w:space="0" w:color="auto"/>
                <w:bottom w:val="none" w:sz="0" w:space="0" w:color="auto"/>
                <w:right w:val="none" w:sz="0" w:space="0" w:color="auto"/>
              </w:divBdr>
            </w:div>
            <w:div w:id="2072848052">
              <w:marLeft w:val="0"/>
              <w:marRight w:val="0"/>
              <w:marTop w:val="0"/>
              <w:marBottom w:val="0"/>
              <w:divBdr>
                <w:top w:val="none" w:sz="0" w:space="0" w:color="auto"/>
                <w:left w:val="none" w:sz="0" w:space="0" w:color="auto"/>
                <w:bottom w:val="none" w:sz="0" w:space="0" w:color="auto"/>
                <w:right w:val="none" w:sz="0" w:space="0" w:color="auto"/>
              </w:divBdr>
            </w:div>
            <w:div w:id="1621182394">
              <w:marLeft w:val="0"/>
              <w:marRight w:val="0"/>
              <w:marTop w:val="0"/>
              <w:marBottom w:val="0"/>
              <w:divBdr>
                <w:top w:val="none" w:sz="0" w:space="0" w:color="auto"/>
                <w:left w:val="none" w:sz="0" w:space="0" w:color="auto"/>
                <w:bottom w:val="none" w:sz="0" w:space="0" w:color="auto"/>
                <w:right w:val="none" w:sz="0" w:space="0" w:color="auto"/>
              </w:divBdr>
            </w:div>
            <w:div w:id="998574825">
              <w:marLeft w:val="0"/>
              <w:marRight w:val="0"/>
              <w:marTop w:val="0"/>
              <w:marBottom w:val="0"/>
              <w:divBdr>
                <w:top w:val="none" w:sz="0" w:space="0" w:color="auto"/>
                <w:left w:val="none" w:sz="0" w:space="0" w:color="auto"/>
                <w:bottom w:val="none" w:sz="0" w:space="0" w:color="auto"/>
                <w:right w:val="none" w:sz="0" w:space="0" w:color="auto"/>
              </w:divBdr>
            </w:div>
            <w:div w:id="152795115">
              <w:marLeft w:val="0"/>
              <w:marRight w:val="0"/>
              <w:marTop w:val="0"/>
              <w:marBottom w:val="0"/>
              <w:divBdr>
                <w:top w:val="none" w:sz="0" w:space="0" w:color="auto"/>
                <w:left w:val="none" w:sz="0" w:space="0" w:color="auto"/>
                <w:bottom w:val="none" w:sz="0" w:space="0" w:color="auto"/>
                <w:right w:val="none" w:sz="0" w:space="0" w:color="auto"/>
              </w:divBdr>
            </w:div>
            <w:div w:id="282885446">
              <w:marLeft w:val="0"/>
              <w:marRight w:val="0"/>
              <w:marTop w:val="0"/>
              <w:marBottom w:val="0"/>
              <w:divBdr>
                <w:top w:val="none" w:sz="0" w:space="0" w:color="auto"/>
                <w:left w:val="none" w:sz="0" w:space="0" w:color="auto"/>
                <w:bottom w:val="none" w:sz="0" w:space="0" w:color="auto"/>
                <w:right w:val="none" w:sz="0" w:space="0" w:color="auto"/>
              </w:divBdr>
            </w:div>
            <w:div w:id="59597404">
              <w:marLeft w:val="0"/>
              <w:marRight w:val="0"/>
              <w:marTop w:val="0"/>
              <w:marBottom w:val="0"/>
              <w:divBdr>
                <w:top w:val="none" w:sz="0" w:space="0" w:color="auto"/>
                <w:left w:val="none" w:sz="0" w:space="0" w:color="auto"/>
                <w:bottom w:val="none" w:sz="0" w:space="0" w:color="auto"/>
                <w:right w:val="none" w:sz="0" w:space="0" w:color="auto"/>
              </w:divBdr>
            </w:div>
            <w:div w:id="1981616795">
              <w:marLeft w:val="0"/>
              <w:marRight w:val="0"/>
              <w:marTop w:val="0"/>
              <w:marBottom w:val="0"/>
              <w:divBdr>
                <w:top w:val="none" w:sz="0" w:space="0" w:color="auto"/>
                <w:left w:val="none" w:sz="0" w:space="0" w:color="auto"/>
                <w:bottom w:val="none" w:sz="0" w:space="0" w:color="auto"/>
                <w:right w:val="none" w:sz="0" w:space="0" w:color="auto"/>
              </w:divBdr>
            </w:div>
            <w:div w:id="1241132841">
              <w:marLeft w:val="0"/>
              <w:marRight w:val="0"/>
              <w:marTop w:val="0"/>
              <w:marBottom w:val="0"/>
              <w:divBdr>
                <w:top w:val="none" w:sz="0" w:space="0" w:color="auto"/>
                <w:left w:val="none" w:sz="0" w:space="0" w:color="auto"/>
                <w:bottom w:val="none" w:sz="0" w:space="0" w:color="auto"/>
                <w:right w:val="none" w:sz="0" w:space="0" w:color="auto"/>
              </w:divBdr>
            </w:div>
            <w:div w:id="985161747">
              <w:marLeft w:val="0"/>
              <w:marRight w:val="0"/>
              <w:marTop w:val="0"/>
              <w:marBottom w:val="0"/>
              <w:divBdr>
                <w:top w:val="none" w:sz="0" w:space="0" w:color="auto"/>
                <w:left w:val="none" w:sz="0" w:space="0" w:color="auto"/>
                <w:bottom w:val="none" w:sz="0" w:space="0" w:color="auto"/>
                <w:right w:val="none" w:sz="0" w:space="0" w:color="auto"/>
              </w:divBdr>
            </w:div>
            <w:div w:id="1593782503">
              <w:marLeft w:val="0"/>
              <w:marRight w:val="0"/>
              <w:marTop w:val="0"/>
              <w:marBottom w:val="0"/>
              <w:divBdr>
                <w:top w:val="none" w:sz="0" w:space="0" w:color="auto"/>
                <w:left w:val="none" w:sz="0" w:space="0" w:color="auto"/>
                <w:bottom w:val="none" w:sz="0" w:space="0" w:color="auto"/>
                <w:right w:val="none" w:sz="0" w:space="0" w:color="auto"/>
              </w:divBdr>
            </w:div>
            <w:div w:id="622929069">
              <w:marLeft w:val="0"/>
              <w:marRight w:val="0"/>
              <w:marTop w:val="0"/>
              <w:marBottom w:val="0"/>
              <w:divBdr>
                <w:top w:val="none" w:sz="0" w:space="0" w:color="auto"/>
                <w:left w:val="none" w:sz="0" w:space="0" w:color="auto"/>
                <w:bottom w:val="none" w:sz="0" w:space="0" w:color="auto"/>
                <w:right w:val="none" w:sz="0" w:space="0" w:color="auto"/>
              </w:divBdr>
            </w:div>
            <w:div w:id="164320442">
              <w:marLeft w:val="0"/>
              <w:marRight w:val="0"/>
              <w:marTop w:val="0"/>
              <w:marBottom w:val="0"/>
              <w:divBdr>
                <w:top w:val="none" w:sz="0" w:space="0" w:color="auto"/>
                <w:left w:val="none" w:sz="0" w:space="0" w:color="auto"/>
                <w:bottom w:val="none" w:sz="0" w:space="0" w:color="auto"/>
                <w:right w:val="none" w:sz="0" w:space="0" w:color="auto"/>
              </w:divBdr>
            </w:div>
            <w:div w:id="2091731845">
              <w:marLeft w:val="0"/>
              <w:marRight w:val="0"/>
              <w:marTop w:val="0"/>
              <w:marBottom w:val="0"/>
              <w:divBdr>
                <w:top w:val="none" w:sz="0" w:space="0" w:color="auto"/>
                <w:left w:val="none" w:sz="0" w:space="0" w:color="auto"/>
                <w:bottom w:val="none" w:sz="0" w:space="0" w:color="auto"/>
                <w:right w:val="none" w:sz="0" w:space="0" w:color="auto"/>
              </w:divBdr>
            </w:div>
            <w:div w:id="1314526450">
              <w:marLeft w:val="0"/>
              <w:marRight w:val="0"/>
              <w:marTop w:val="0"/>
              <w:marBottom w:val="0"/>
              <w:divBdr>
                <w:top w:val="none" w:sz="0" w:space="0" w:color="auto"/>
                <w:left w:val="none" w:sz="0" w:space="0" w:color="auto"/>
                <w:bottom w:val="none" w:sz="0" w:space="0" w:color="auto"/>
                <w:right w:val="none" w:sz="0" w:space="0" w:color="auto"/>
              </w:divBdr>
            </w:div>
            <w:div w:id="344940816">
              <w:marLeft w:val="0"/>
              <w:marRight w:val="0"/>
              <w:marTop w:val="0"/>
              <w:marBottom w:val="0"/>
              <w:divBdr>
                <w:top w:val="none" w:sz="0" w:space="0" w:color="auto"/>
                <w:left w:val="none" w:sz="0" w:space="0" w:color="auto"/>
                <w:bottom w:val="none" w:sz="0" w:space="0" w:color="auto"/>
                <w:right w:val="none" w:sz="0" w:space="0" w:color="auto"/>
              </w:divBdr>
            </w:div>
            <w:div w:id="993417007">
              <w:marLeft w:val="0"/>
              <w:marRight w:val="0"/>
              <w:marTop w:val="0"/>
              <w:marBottom w:val="0"/>
              <w:divBdr>
                <w:top w:val="none" w:sz="0" w:space="0" w:color="auto"/>
                <w:left w:val="none" w:sz="0" w:space="0" w:color="auto"/>
                <w:bottom w:val="none" w:sz="0" w:space="0" w:color="auto"/>
                <w:right w:val="none" w:sz="0" w:space="0" w:color="auto"/>
              </w:divBdr>
            </w:div>
            <w:div w:id="1514688410">
              <w:marLeft w:val="0"/>
              <w:marRight w:val="0"/>
              <w:marTop w:val="0"/>
              <w:marBottom w:val="0"/>
              <w:divBdr>
                <w:top w:val="none" w:sz="0" w:space="0" w:color="auto"/>
                <w:left w:val="none" w:sz="0" w:space="0" w:color="auto"/>
                <w:bottom w:val="none" w:sz="0" w:space="0" w:color="auto"/>
                <w:right w:val="none" w:sz="0" w:space="0" w:color="auto"/>
              </w:divBdr>
            </w:div>
            <w:div w:id="1589850390">
              <w:marLeft w:val="0"/>
              <w:marRight w:val="0"/>
              <w:marTop w:val="0"/>
              <w:marBottom w:val="0"/>
              <w:divBdr>
                <w:top w:val="none" w:sz="0" w:space="0" w:color="auto"/>
                <w:left w:val="none" w:sz="0" w:space="0" w:color="auto"/>
                <w:bottom w:val="none" w:sz="0" w:space="0" w:color="auto"/>
                <w:right w:val="none" w:sz="0" w:space="0" w:color="auto"/>
              </w:divBdr>
            </w:div>
            <w:div w:id="1036386979">
              <w:marLeft w:val="0"/>
              <w:marRight w:val="0"/>
              <w:marTop w:val="0"/>
              <w:marBottom w:val="0"/>
              <w:divBdr>
                <w:top w:val="none" w:sz="0" w:space="0" w:color="auto"/>
                <w:left w:val="none" w:sz="0" w:space="0" w:color="auto"/>
                <w:bottom w:val="none" w:sz="0" w:space="0" w:color="auto"/>
                <w:right w:val="none" w:sz="0" w:space="0" w:color="auto"/>
              </w:divBdr>
            </w:div>
            <w:div w:id="512761496">
              <w:marLeft w:val="0"/>
              <w:marRight w:val="0"/>
              <w:marTop w:val="0"/>
              <w:marBottom w:val="0"/>
              <w:divBdr>
                <w:top w:val="none" w:sz="0" w:space="0" w:color="auto"/>
                <w:left w:val="none" w:sz="0" w:space="0" w:color="auto"/>
                <w:bottom w:val="none" w:sz="0" w:space="0" w:color="auto"/>
                <w:right w:val="none" w:sz="0" w:space="0" w:color="auto"/>
              </w:divBdr>
            </w:div>
            <w:div w:id="758672450">
              <w:marLeft w:val="0"/>
              <w:marRight w:val="0"/>
              <w:marTop w:val="0"/>
              <w:marBottom w:val="0"/>
              <w:divBdr>
                <w:top w:val="none" w:sz="0" w:space="0" w:color="auto"/>
                <w:left w:val="none" w:sz="0" w:space="0" w:color="auto"/>
                <w:bottom w:val="none" w:sz="0" w:space="0" w:color="auto"/>
                <w:right w:val="none" w:sz="0" w:space="0" w:color="auto"/>
              </w:divBdr>
            </w:div>
            <w:div w:id="1062213444">
              <w:marLeft w:val="0"/>
              <w:marRight w:val="0"/>
              <w:marTop w:val="0"/>
              <w:marBottom w:val="0"/>
              <w:divBdr>
                <w:top w:val="none" w:sz="0" w:space="0" w:color="auto"/>
                <w:left w:val="none" w:sz="0" w:space="0" w:color="auto"/>
                <w:bottom w:val="none" w:sz="0" w:space="0" w:color="auto"/>
                <w:right w:val="none" w:sz="0" w:space="0" w:color="auto"/>
              </w:divBdr>
            </w:div>
            <w:div w:id="363793893">
              <w:marLeft w:val="0"/>
              <w:marRight w:val="0"/>
              <w:marTop w:val="0"/>
              <w:marBottom w:val="0"/>
              <w:divBdr>
                <w:top w:val="none" w:sz="0" w:space="0" w:color="auto"/>
                <w:left w:val="none" w:sz="0" w:space="0" w:color="auto"/>
                <w:bottom w:val="none" w:sz="0" w:space="0" w:color="auto"/>
                <w:right w:val="none" w:sz="0" w:space="0" w:color="auto"/>
              </w:divBdr>
            </w:div>
            <w:div w:id="139272795">
              <w:marLeft w:val="0"/>
              <w:marRight w:val="0"/>
              <w:marTop w:val="0"/>
              <w:marBottom w:val="0"/>
              <w:divBdr>
                <w:top w:val="none" w:sz="0" w:space="0" w:color="auto"/>
                <w:left w:val="none" w:sz="0" w:space="0" w:color="auto"/>
                <w:bottom w:val="none" w:sz="0" w:space="0" w:color="auto"/>
                <w:right w:val="none" w:sz="0" w:space="0" w:color="auto"/>
              </w:divBdr>
            </w:div>
            <w:div w:id="35980435">
              <w:marLeft w:val="0"/>
              <w:marRight w:val="0"/>
              <w:marTop w:val="0"/>
              <w:marBottom w:val="0"/>
              <w:divBdr>
                <w:top w:val="none" w:sz="0" w:space="0" w:color="auto"/>
                <w:left w:val="none" w:sz="0" w:space="0" w:color="auto"/>
                <w:bottom w:val="none" w:sz="0" w:space="0" w:color="auto"/>
                <w:right w:val="none" w:sz="0" w:space="0" w:color="auto"/>
              </w:divBdr>
            </w:div>
            <w:div w:id="303433160">
              <w:marLeft w:val="0"/>
              <w:marRight w:val="0"/>
              <w:marTop w:val="0"/>
              <w:marBottom w:val="0"/>
              <w:divBdr>
                <w:top w:val="none" w:sz="0" w:space="0" w:color="auto"/>
                <w:left w:val="none" w:sz="0" w:space="0" w:color="auto"/>
                <w:bottom w:val="none" w:sz="0" w:space="0" w:color="auto"/>
                <w:right w:val="none" w:sz="0" w:space="0" w:color="auto"/>
              </w:divBdr>
            </w:div>
            <w:div w:id="1565605184">
              <w:marLeft w:val="0"/>
              <w:marRight w:val="0"/>
              <w:marTop w:val="0"/>
              <w:marBottom w:val="0"/>
              <w:divBdr>
                <w:top w:val="none" w:sz="0" w:space="0" w:color="auto"/>
                <w:left w:val="none" w:sz="0" w:space="0" w:color="auto"/>
                <w:bottom w:val="none" w:sz="0" w:space="0" w:color="auto"/>
                <w:right w:val="none" w:sz="0" w:space="0" w:color="auto"/>
              </w:divBdr>
            </w:div>
            <w:div w:id="1508642421">
              <w:marLeft w:val="0"/>
              <w:marRight w:val="0"/>
              <w:marTop w:val="0"/>
              <w:marBottom w:val="0"/>
              <w:divBdr>
                <w:top w:val="none" w:sz="0" w:space="0" w:color="auto"/>
                <w:left w:val="none" w:sz="0" w:space="0" w:color="auto"/>
                <w:bottom w:val="none" w:sz="0" w:space="0" w:color="auto"/>
                <w:right w:val="none" w:sz="0" w:space="0" w:color="auto"/>
              </w:divBdr>
            </w:div>
            <w:div w:id="871965650">
              <w:marLeft w:val="0"/>
              <w:marRight w:val="0"/>
              <w:marTop w:val="0"/>
              <w:marBottom w:val="0"/>
              <w:divBdr>
                <w:top w:val="none" w:sz="0" w:space="0" w:color="auto"/>
                <w:left w:val="none" w:sz="0" w:space="0" w:color="auto"/>
                <w:bottom w:val="none" w:sz="0" w:space="0" w:color="auto"/>
                <w:right w:val="none" w:sz="0" w:space="0" w:color="auto"/>
              </w:divBdr>
            </w:div>
            <w:div w:id="903880706">
              <w:marLeft w:val="0"/>
              <w:marRight w:val="0"/>
              <w:marTop w:val="0"/>
              <w:marBottom w:val="0"/>
              <w:divBdr>
                <w:top w:val="none" w:sz="0" w:space="0" w:color="auto"/>
                <w:left w:val="none" w:sz="0" w:space="0" w:color="auto"/>
                <w:bottom w:val="none" w:sz="0" w:space="0" w:color="auto"/>
                <w:right w:val="none" w:sz="0" w:space="0" w:color="auto"/>
              </w:divBdr>
            </w:div>
            <w:div w:id="260188659">
              <w:marLeft w:val="0"/>
              <w:marRight w:val="0"/>
              <w:marTop w:val="0"/>
              <w:marBottom w:val="0"/>
              <w:divBdr>
                <w:top w:val="none" w:sz="0" w:space="0" w:color="auto"/>
                <w:left w:val="none" w:sz="0" w:space="0" w:color="auto"/>
                <w:bottom w:val="none" w:sz="0" w:space="0" w:color="auto"/>
                <w:right w:val="none" w:sz="0" w:space="0" w:color="auto"/>
              </w:divBdr>
            </w:div>
            <w:div w:id="1476994141">
              <w:marLeft w:val="0"/>
              <w:marRight w:val="0"/>
              <w:marTop w:val="0"/>
              <w:marBottom w:val="0"/>
              <w:divBdr>
                <w:top w:val="none" w:sz="0" w:space="0" w:color="auto"/>
                <w:left w:val="none" w:sz="0" w:space="0" w:color="auto"/>
                <w:bottom w:val="none" w:sz="0" w:space="0" w:color="auto"/>
                <w:right w:val="none" w:sz="0" w:space="0" w:color="auto"/>
              </w:divBdr>
            </w:div>
            <w:div w:id="390202415">
              <w:marLeft w:val="0"/>
              <w:marRight w:val="0"/>
              <w:marTop w:val="0"/>
              <w:marBottom w:val="0"/>
              <w:divBdr>
                <w:top w:val="none" w:sz="0" w:space="0" w:color="auto"/>
                <w:left w:val="none" w:sz="0" w:space="0" w:color="auto"/>
                <w:bottom w:val="none" w:sz="0" w:space="0" w:color="auto"/>
                <w:right w:val="none" w:sz="0" w:space="0" w:color="auto"/>
              </w:divBdr>
            </w:div>
            <w:div w:id="291641064">
              <w:marLeft w:val="0"/>
              <w:marRight w:val="0"/>
              <w:marTop w:val="0"/>
              <w:marBottom w:val="0"/>
              <w:divBdr>
                <w:top w:val="none" w:sz="0" w:space="0" w:color="auto"/>
                <w:left w:val="none" w:sz="0" w:space="0" w:color="auto"/>
                <w:bottom w:val="none" w:sz="0" w:space="0" w:color="auto"/>
                <w:right w:val="none" w:sz="0" w:space="0" w:color="auto"/>
              </w:divBdr>
            </w:div>
            <w:div w:id="1153453952">
              <w:marLeft w:val="0"/>
              <w:marRight w:val="0"/>
              <w:marTop w:val="0"/>
              <w:marBottom w:val="0"/>
              <w:divBdr>
                <w:top w:val="none" w:sz="0" w:space="0" w:color="auto"/>
                <w:left w:val="none" w:sz="0" w:space="0" w:color="auto"/>
                <w:bottom w:val="none" w:sz="0" w:space="0" w:color="auto"/>
                <w:right w:val="none" w:sz="0" w:space="0" w:color="auto"/>
              </w:divBdr>
            </w:div>
            <w:div w:id="1951474624">
              <w:marLeft w:val="0"/>
              <w:marRight w:val="0"/>
              <w:marTop w:val="0"/>
              <w:marBottom w:val="0"/>
              <w:divBdr>
                <w:top w:val="none" w:sz="0" w:space="0" w:color="auto"/>
                <w:left w:val="none" w:sz="0" w:space="0" w:color="auto"/>
                <w:bottom w:val="none" w:sz="0" w:space="0" w:color="auto"/>
                <w:right w:val="none" w:sz="0" w:space="0" w:color="auto"/>
              </w:divBdr>
            </w:div>
            <w:div w:id="366680536">
              <w:marLeft w:val="0"/>
              <w:marRight w:val="0"/>
              <w:marTop w:val="0"/>
              <w:marBottom w:val="0"/>
              <w:divBdr>
                <w:top w:val="none" w:sz="0" w:space="0" w:color="auto"/>
                <w:left w:val="none" w:sz="0" w:space="0" w:color="auto"/>
                <w:bottom w:val="none" w:sz="0" w:space="0" w:color="auto"/>
                <w:right w:val="none" w:sz="0" w:space="0" w:color="auto"/>
              </w:divBdr>
            </w:div>
            <w:div w:id="313146103">
              <w:marLeft w:val="0"/>
              <w:marRight w:val="0"/>
              <w:marTop w:val="0"/>
              <w:marBottom w:val="0"/>
              <w:divBdr>
                <w:top w:val="none" w:sz="0" w:space="0" w:color="auto"/>
                <w:left w:val="none" w:sz="0" w:space="0" w:color="auto"/>
                <w:bottom w:val="none" w:sz="0" w:space="0" w:color="auto"/>
                <w:right w:val="none" w:sz="0" w:space="0" w:color="auto"/>
              </w:divBdr>
            </w:div>
            <w:div w:id="1021127308">
              <w:marLeft w:val="0"/>
              <w:marRight w:val="0"/>
              <w:marTop w:val="0"/>
              <w:marBottom w:val="0"/>
              <w:divBdr>
                <w:top w:val="none" w:sz="0" w:space="0" w:color="auto"/>
                <w:left w:val="none" w:sz="0" w:space="0" w:color="auto"/>
                <w:bottom w:val="none" w:sz="0" w:space="0" w:color="auto"/>
                <w:right w:val="none" w:sz="0" w:space="0" w:color="auto"/>
              </w:divBdr>
            </w:div>
            <w:div w:id="1111364751">
              <w:marLeft w:val="0"/>
              <w:marRight w:val="0"/>
              <w:marTop w:val="0"/>
              <w:marBottom w:val="0"/>
              <w:divBdr>
                <w:top w:val="none" w:sz="0" w:space="0" w:color="auto"/>
                <w:left w:val="none" w:sz="0" w:space="0" w:color="auto"/>
                <w:bottom w:val="none" w:sz="0" w:space="0" w:color="auto"/>
                <w:right w:val="none" w:sz="0" w:space="0" w:color="auto"/>
              </w:divBdr>
            </w:div>
            <w:div w:id="1340086107">
              <w:marLeft w:val="0"/>
              <w:marRight w:val="0"/>
              <w:marTop w:val="0"/>
              <w:marBottom w:val="0"/>
              <w:divBdr>
                <w:top w:val="none" w:sz="0" w:space="0" w:color="auto"/>
                <w:left w:val="none" w:sz="0" w:space="0" w:color="auto"/>
                <w:bottom w:val="none" w:sz="0" w:space="0" w:color="auto"/>
                <w:right w:val="none" w:sz="0" w:space="0" w:color="auto"/>
              </w:divBdr>
            </w:div>
            <w:div w:id="2095081147">
              <w:marLeft w:val="0"/>
              <w:marRight w:val="0"/>
              <w:marTop w:val="0"/>
              <w:marBottom w:val="0"/>
              <w:divBdr>
                <w:top w:val="none" w:sz="0" w:space="0" w:color="auto"/>
                <w:left w:val="none" w:sz="0" w:space="0" w:color="auto"/>
                <w:bottom w:val="none" w:sz="0" w:space="0" w:color="auto"/>
                <w:right w:val="none" w:sz="0" w:space="0" w:color="auto"/>
              </w:divBdr>
            </w:div>
            <w:div w:id="964388779">
              <w:marLeft w:val="0"/>
              <w:marRight w:val="0"/>
              <w:marTop w:val="0"/>
              <w:marBottom w:val="0"/>
              <w:divBdr>
                <w:top w:val="none" w:sz="0" w:space="0" w:color="auto"/>
                <w:left w:val="none" w:sz="0" w:space="0" w:color="auto"/>
                <w:bottom w:val="none" w:sz="0" w:space="0" w:color="auto"/>
                <w:right w:val="none" w:sz="0" w:space="0" w:color="auto"/>
              </w:divBdr>
            </w:div>
            <w:div w:id="654452167">
              <w:marLeft w:val="0"/>
              <w:marRight w:val="0"/>
              <w:marTop w:val="0"/>
              <w:marBottom w:val="0"/>
              <w:divBdr>
                <w:top w:val="none" w:sz="0" w:space="0" w:color="auto"/>
                <w:left w:val="none" w:sz="0" w:space="0" w:color="auto"/>
                <w:bottom w:val="none" w:sz="0" w:space="0" w:color="auto"/>
                <w:right w:val="none" w:sz="0" w:space="0" w:color="auto"/>
              </w:divBdr>
            </w:div>
            <w:div w:id="1676110175">
              <w:marLeft w:val="0"/>
              <w:marRight w:val="0"/>
              <w:marTop w:val="0"/>
              <w:marBottom w:val="0"/>
              <w:divBdr>
                <w:top w:val="none" w:sz="0" w:space="0" w:color="auto"/>
                <w:left w:val="none" w:sz="0" w:space="0" w:color="auto"/>
                <w:bottom w:val="none" w:sz="0" w:space="0" w:color="auto"/>
                <w:right w:val="none" w:sz="0" w:space="0" w:color="auto"/>
              </w:divBdr>
            </w:div>
            <w:div w:id="224800637">
              <w:marLeft w:val="0"/>
              <w:marRight w:val="0"/>
              <w:marTop w:val="0"/>
              <w:marBottom w:val="0"/>
              <w:divBdr>
                <w:top w:val="none" w:sz="0" w:space="0" w:color="auto"/>
                <w:left w:val="none" w:sz="0" w:space="0" w:color="auto"/>
                <w:bottom w:val="none" w:sz="0" w:space="0" w:color="auto"/>
                <w:right w:val="none" w:sz="0" w:space="0" w:color="auto"/>
              </w:divBdr>
            </w:div>
            <w:div w:id="1766724927">
              <w:marLeft w:val="0"/>
              <w:marRight w:val="0"/>
              <w:marTop w:val="0"/>
              <w:marBottom w:val="0"/>
              <w:divBdr>
                <w:top w:val="none" w:sz="0" w:space="0" w:color="auto"/>
                <w:left w:val="none" w:sz="0" w:space="0" w:color="auto"/>
                <w:bottom w:val="none" w:sz="0" w:space="0" w:color="auto"/>
                <w:right w:val="none" w:sz="0" w:space="0" w:color="auto"/>
              </w:divBdr>
            </w:div>
            <w:div w:id="750274276">
              <w:marLeft w:val="0"/>
              <w:marRight w:val="0"/>
              <w:marTop w:val="0"/>
              <w:marBottom w:val="0"/>
              <w:divBdr>
                <w:top w:val="none" w:sz="0" w:space="0" w:color="auto"/>
                <w:left w:val="none" w:sz="0" w:space="0" w:color="auto"/>
                <w:bottom w:val="none" w:sz="0" w:space="0" w:color="auto"/>
                <w:right w:val="none" w:sz="0" w:space="0" w:color="auto"/>
              </w:divBdr>
            </w:div>
            <w:div w:id="686366140">
              <w:marLeft w:val="0"/>
              <w:marRight w:val="0"/>
              <w:marTop w:val="0"/>
              <w:marBottom w:val="0"/>
              <w:divBdr>
                <w:top w:val="none" w:sz="0" w:space="0" w:color="auto"/>
                <w:left w:val="none" w:sz="0" w:space="0" w:color="auto"/>
                <w:bottom w:val="none" w:sz="0" w:space="0" w:color="auto"/>
                <w:right w:val="none" w:sz="0" w:space="0" w:color="auto"/>
              </w:divBdr>
            </w:div>
            <w:div w:id="1339038020">
              <w:marLeft w:val="0"/>
              <w:marRight w:val="0"/>
              <w:marTop w:val="0"/>
              <w:marBottom w:val="0"/>
              <w:divBdr>
                <w:top w:val="none" w:sz="0" w:space="0" w:color="auto"/>
                <w:left w:val="none" w:sz="0" w:space="0" w:color="auto"/>
                <w:bottom w:val="none" w:sz="0" w:space="0" w:color="auto"/>
                <w:right w:val="none" w:sz="0" w:space="0" w:color="auto"/>
              </w:divBdr>
            </w:div>
            <w:div w:id="1558972438">
              <w:marLeft w:val="0"/>
              <w:marRight w:val="0"/>
              <w:marTop w:val="0"/>
              <w:marBottom w:val="0"/>
              <w:divBdr>
                <w:top w:val="none" w:sz="0" w:space="0" w:color="auto"/>
                <w:left w:val="none" w:sz="0" w:space="0" w:color="auto"/>
                <w:bottom w:val="none" w:sz="0" w:space="0" w:color="auto"/>
                <w:right w:val="none" w:sz="0" w:space="0" w:color="auto"/>
              </w:divBdr>
            </w:div>
            <w:div w:id="828057607">
              <w:marLeft w:val="0"/>
              <w:marRight w:val="0"/>
              <w:marTop w:val="0"/>
              <w:marBottom w:val="0"/>
              <w:divBdr>
                <w:top w:val="none" w:sz="0" w:space="0" w:color="auto"/>
                <w:left w:val="none" w:sz="0" w:space="0" w:color="auto"/>
                <w:bottom w:val="none" w:sz="0" w:space="0" w:color="auto"/>
                <w:right w:val="none" w:sz="0" w:space="0" w:color="auto"/>
              </w:divBdr>
            </w:div>
            <w:div w:id="557940598">
              <w:marLeft w:val="0"/>
              <w:marRight w:val="0"/>
              <w:marTop w:val="0"/>
              <w:marBottom w:val="0"/>
              <w:divBdr>
                <w:top w:val="none" w:sz="0" w:space="0" w:color="auto"/>
                <w:left w:val="none" w:sz="0" w:space="0" w:color="auto"/>
                <w:bottom w:val="none" w:sz="0" w:space="0" w:color="auto"/>
                <w:right w:val="none" w:sz="0" w:space="0" w:color="auto"/>
              </w:divBdr>
            </w:div>
            <w:div w:id="2059736992">
              <w:marLeft w:val="0"/>
              <w:marRight w:val="0"/>
              <w:marTop w:val="0"/>
              <w:marBottom w:val="0"/>
              <w:divBdr>
                <w:top w:val="none" w:sz="0" w:space="0" w:color="auto"/>
                <w:left w:val="none" w:sz="0" w:space="0" w:color="auto"/>
                <w:bottom w:val="none" w:sz="0" w:space="0" w:color="auto"/>
                <w:right w:val="none" w:sz="0" w:space="0" w:color="auto"/>
              </w:divBdr>
            </w:div>
            <w:div w:id="1765302690">
              <w:marLeft w:val="0"/>
              <w:marRight w:val="0"/>
              <w:marTop w:val="0"/>
              <w:marBottom w:val="0"/>
              <w:divBdr>
                <w:top w:val="none" w:sz="0" w:space="0" w:color="auto"/>
                <w:left w:val="none" w:sz="0" w:space="0" w:color="auto"/>
                <w:bottom w:val="none" w:sz="0" w:space="0" w:color="auto"/>
                <w:right w:val="none" w:sz="0" w:space="0" w:color="auto"/>
              </w:divBdr>
            </w:div>
            <w:div w:id="586232900">
              <w:marLeft w:val="0"/>
              <w:marRight w:val="0"/>
              <w:marTop w:val="0"/>
              <w:marBottom w:val="0"/>
              <w:divBdr>
                <w:top w:val="none" w:sz="0" w:space="0" w:color="auto"/>
                <w:left w:val="none" w:sz="0" w:space="0" w:color="auto"/>
                <w:bottom w:val="none" w:sz="0" w:space="0" w:color="auto"/>
                <w:right w:val="none" w:sz="0" w:space="0" w:color="auto"/>
              </w:divBdr>
            </w:div>
            <w:div w:id="427387266">
              <w:marLeft w:val="0"/>
              <w:marRight w:val="0"/>
              <w:marTop w:val="0"/>
              <w:marBottom w:val="0"/>
              <w:divBdr>
                <w:top w:val="none" w:sz="0" w:space="0" w:color="auto"/>
                <w:left w:val="none" w:sz="0" w:space="0" w:color="auto"/>
                <w:bottom w:val="none" w:sz="0" w:space="0" w:color="auto"/>
                <w:right w:val="none" w:sz="0" w:space="0" w:color="auto"/>
              </w:divBdr>
            </w:div>
            <w:div w:id="1240865224">
              <w:marLeft w:val="0"/>
              <w:marRight w:val="0"/>
              <w:marTop w:val="0"/>
              <w:marBottom w:val="0"/>
              <w:divBdr>
                <w:top w:val="none" w:sz="0" w:space="0" w:color="auto"/>
                <w:left w:val="none" w:sz="0" w:space="0" w:color="auto"/>
                <w:bottom w:val="none" w:sz="0" w:space="0" w:color="auto"/>
                <w:right w:val="none" w:sz="0" w:space="0" w:color="auto"/>
              </w:divBdr>
            </w:div>
            <w:div w:id="567345366">
              <w:marLeft w:val="0"/>
              <w:marRight w:val="0"/>
              <w:marTop w:val="0"/>
              <w:marBottom w:val="0"/>
              <w:divBdr>
                <w:top w:val="none" w:sz="0" w:space="0" w:color="auto"/>
                <w:left w:val="none" w:sz="0" w:space="0" w:color="auto"/>
                <w:bottom w:val="none" w:sz="0" w:space="0" w:color="auto"/>
                <w:right w:val="none" w:sz="0" w:space="0" w:color="auto"/>
              </w:divBdr>
            </w:div>
            <w:div w:id="423382577">
              <w:marLeft w:val="0"/>
              <w:marRight w:val="0"/>
              <w:marTop w:val="0"/>
              <w:marBottom w:val="0"/>
              <w:divBdr>
                <w:top w:val="none" w:sz="0" w:space="0" w:color="auto"/>
                <w:left w:val="none" w:sz="0" w:space="0" w:color="auto"/>
                <w:bottom w:val="none" w:sz="0" w:space="0" w:color="auto"/>
                <w:right w:val="none" w:sz="0" w:space="0" w:color="auto"/>
              </w:divBdr>
            </w:div>
            <w:div w:id="1361390882">
              <w:marLeft w:val="0"/>
              <w:marRight w:val="0"/>
              <w:marTop w:val="0"/>
              <w:marBottom w:val="0"/>
              <w:divBdr>
                <w:top w:val="none" w:sz="0" w:space="0" w:color="auto"/>
                <w:left w:val="none" w:sz="0" w:space="0" w:color="auto"/>
                <w:bottom w:val="none" w:sz="0" w:space="0" w:color="auto"/>
                <w:right w:val="none" w:sz="0" w:space="0" w:color="auto"/>
              </w:divBdr>
            </w:div>
            <w:div w:id="358551946">
              <w:marLeft w:val="0"/>
              <w:marRight w:val="0"/>
              <w:marTop w:val="0"/>
              <w:marBottom w:val="0"/>
              <w:divBdr>
                <w:top w:val="none" w:sz="0" w:space="0" w:color="auto"/>
                <w:left w:val="none" w:sz="0" w:space="0" w:color="auto"/>
                <w:bottom w:val="none" w:sz="0" w:space="0" w:color="auto"/>
                <w:right w:val="none" w:sz="0" w:space="0" w:color="auto"/>
              </w:divBdr>
            </w:div>
            <w:div w:id="1727870405">
              <w:marLeft w:val="0"/>
              <w:marRight w:val="0"/>
              <w:marTop w:val="0"/>
              <w:marBottom w:val="0"/>
              <w:divBdr>
                <w:top w:val="none" w:sz="0" w:space="0" w:color="auto"/>
                <w:left w:val="none" w:sz="0" w:space="0" w:color="auto"/>
                <w:bottom w:val="none" w:sz="0" w:space="0" w:color="auto"/>
                <w:right w:val="none" w:sz="0" w:space="0" w:color="auto"/>
              </w:divBdr>
            </w:div>
            <w:div w:id="1585332456">
              <w:marLeft w:val="0"/>
              <w:marRight w:val="0"/>
              <w:marTop w:val="0"/>
              <w:marBottom w:val="0"/>
              <w:divBdr>
                <w:top w:val="none" w:sz="0" w:space="0" w:color="auto"/>
                <w:left w:val="none" w:sz="0" w:space="0" w:color="auto"/>
                <w:bottom w:val="none" w:sz="0" w:space="0" w:color="auto"/>
                <w:right w:val="none" w:sz="0" w:space="0" w:color="auto"/>
              </w:divBdr>
            </w:div>
            <w:div w:id="239755139">
              <w:marLeft w:val="0"/>
              <w:marRight w:val="0"/>
              <w:marTop w:val="0"/>
              <w:marBottom w:val="0"/>
              <w:divBdr>
                <w:top w:val="none" w:sz="0" w:space="0" w:color="auto"/>
                <w:left w:val="none" w:sz="0" w:space="0" w:color="auto"/>
                <w:bottom w:val="none" w:sz="0" w:space="0" w:color="auto"/>
                <w:right w:val="none" w:sz="0" w:space="0" w:color="auto"/>
              </w:divBdr>
            </w:div>
            <w:div w:id="1273393508">
              <w:marLeft w:val="0"/>
              <w:marRight w:val="0"/>
              <w:marTop w:val="0"/>
              <w:marBottom w:val="0"/>
              <w:divBdr>
                <w:top w:val="none" w:sz="0" w:space="0" w:color="auto"/>
                <w:left w:val="none" w:sz="0" w:space="0" w:color="auto"/>
                <w:bottom w:val="none" w:sz="0" w:space="0" w:color="auto"/>
                <w:right w:val="none" w:sz="0" w:space="0" w:color="auto"/>
              </w:divBdr>
            </w:div>
            <w:div w:id="616449707">
              <w:marLeft w:val="0"/>
              <w:marRight w:val="0"/>
              <w:marTop w:val="0"/>
              <w:marBottom w:val="0"/>
              <w:divBdr>
                <w:top w:val="none" w:sz="0" w:space="0" w:color="auto"/>
                <w:left w:val="none" w:sz="0" w:space="0" w:color="auto"/>
                <w:bottom w:val="none" w:sz="0" w:space="0" w:color="auto"/>
                <w:right w:val="none" w:sz="0" w:space="0" w:color="auto"/>
              </w:divBdr>
            </w:div>
            <w:div w:id="992640484">
              <w:marLeft w:val="0"/>
              <w:marRight w:val="0"/>
              <w:marTop w:val="0"/>
              <w:marBottom w:val="0"/>
              <w:divBdr>
                <w:top w:val="none" w:sz="0" w:space="0" w:color="auto"/>
                <w:left w:val="none" w:sz="0" w:space="0" w:color="auto"/>
                <w:bottom w:val="none" w:sz="0" w:space="0" w:color="auto"/>
                <w:right w:val="none" w:sz="0" w:space="0" w:color="auto"/>
              </w:divBdr>
            </w:div>
            <w:div w:id="1254703647">
              <w:marLeft w:val="0"/>
              <w:marRight w:val="0"/>
              <w:marTop w:val="0"/>
              <w:marBottom w:val="0"/>
              <w:divBdr>
                <w:top w:val="none" w:sz="0" w:space="0" w:color="auto"/>
                <w:left w:val="none" w:sz="0" w:space="0" w:color="auto"/>
                <w:bottom w:val="none" w:sz="0" w:space="0" w:color="auto"/>
                <w:right w:val="none" w:sz="0" w:space="0" w:color="auto"/>
              </w:divBdr>
            </w:div>
            <w:div w:id="988559226">
              <w:marLeft w:val="0"/>
              <w:marRight w:val="0"/>
              <w:marTop w:val="0"/>
              <w:marBottom w:val="0"/>
              <w:divBdr>
                <w:top w:val="none" w:sz="0" w:space="0" w:color="auto"/>
                <w:left w:val="none" w:sz="0" w:space="0" w:color="auto"/>
                <w:bottom w:val="none" w:sz="0" w:space="0" w:color="auto"/>
                <w:right w:val="none" w:sz="0" w:space="0" w:color="auto"/>
              </w:divBdr>
            </w:div>
            <w:div w:id="1243442937">
              <w:marLeft w:val="0"/>
              <w:marRight w:val="0"/>
              <w:marTop w:val="0"/>
              <w:marBottom w:val="0"/>
              <w:divBdr>
                <w:top w:val="none" w:sz="0" w:space="0" w:color="auto"/>
                <w:left w:val="none" w:sz="0" w:space="0" w:color="auto"/>
                <w:bottom w:val="none" w:sz="0" w:space="0" w:color="auto"/>
                <w:right w:val="none" w:sz="0" w:space="0" w:color="auto"/>
              </w:divBdr>
            </w:div>
            <w:div w:id="1865828582">
              <w:marLeft w:val="0"/>
              <w:marRight w:val="0"/>
              <w:marTop w:val="0"/>
              <w:marBottom w:val="0"/>
              <w:divBdr>
                <w:top w:val="none" w:sz="0" w:space="0" w:color="auto"/>
                <w:left w:val="none" w:sz="0" w:space="0" w:color="auto"/>
                <w:bottom w:val="none" w:sz="0" w:space="0" w:color="auto"/>
                <w:right w:val="none" w:sz="0" w:space="0" w:color="auto"/>
              </w:divBdr>
            </w:div>
            <w:div w:id="1254824416">
              <w:marLeft w:val="0"/>
              <w:marRight w:val="0"/>
              <w:marTop w:val="0"/>
              <w:marBottom w:val="0"/>
              <w:divBdr>
                <w:top w:val="none" w:sz="0" w:space="0" w:color="auto"/>
                <w:left w:val="none" w:sz="0" w:space="0" w:color="auto"/>
                <w:bottom w:val="none" w:sz="0" w:space="0" w:color="auto"/>
                <w:right w:val="none" w:sz="0" w:space="0" w:color="auto"/>
              </w:divBdr>
            </w:div>
            <w:div w:id="1020548081">
              <w:marLeft w:val="0"/>
              <w:marRight w:val="0"/>
              <w:marTop w:val="0"/>
              <w:marBottom w:val="0"/>
              <w:divBdr>
                <w:top w:val="none" w:sz="0" w:space="0" w:color="auto"/>
                <w:left w:val="none" w:sz="0" w:space="0" w:color="auto"/>
                <w:bottom w:val="none" w:sz="0" w:space="0" w:color="auto"/>
                <w:right w:val="none" w:sz="0" w:space="0" w:color="auto"/>
              </w:divBdr>
            </w:div>
            <w:div w:id="1645962229">
              <w:marLeft w:val="0"/>
              <w:marRight w:val="0"/>
              <w:marTop w:val="0"/>
              <w:marBottom w:val="0"/>
              <w:divBdr>
                <w:top w:val="none" w:sz="0" w:space="0" w:color="auto"/>
                <w:left w:val="none" w:sz="0" w:space="0" w:color="auto"/>
                <w:bottom w:val="none" w:sz="0" w:space="0" w:color="auto"/>
                <w:right w:val="none" w:sz="0" w:space="0" w:color="auto"/>
              </w:divBdr>
            </w:div>
            <w:div w:id="1335498433">
              <w:marLeft w:val="0"/>
              <w:marRight w:val="0"/>
              <w:marTop w:val="0"/>
              <w:marBottom w:val="0"/>
              <w:divBdr>
                <w:top w:val="none" w:sz="0" w:space="0" w:color="auto"/>
                <w:left w:val="none" w:sz="0" w:space="0" w:color="auto"/>
                <w:bottom w:val="none" w:sz="0" w:space="0" w:color="auto"/>
                <w:right w:val="none" w:sz="0" w:space="0" w:color="auto"/>
              </w:divBdr>
            </w:div>
            <w:div w:id="2054577211">
              <w:marLeft w:val="0"/>
              <w:marRight w:val="0"/>
              <w:marTop w:val="0"/>
              <w:marBottom w:val="0"/>
              <w:divBdr>
                <w:top w:val="none" w:sz="0" w:space="0" w:color="auto"/>
                <w:left w:val="none" w:sz="0" w:space="0" w:color="auto"/>
                <w:bottom w:val="none" w:sz="0" w:space="0" w:color="auto"/>
                <w:right w:val="none" w:sz="0" w:space="0" w:color="auto"/>
              </w:divBdr>
            </w:div>
            <w:div w:id="1550728764">
              <w:marLeft w:val="0"/>
              <w:marRight w:val="0"/>
              <w:marTop w:val="0"/>
              <w:marBottom w:val="0"/>
              <w:divBdr>
                <w:top w:val="none" w:sz="0" w:space="0" w:color="auto"/>
                <w:left w:val="none" w:sz="0" w:space="0" w:color="auto"/>
                <w:bottom w:val="none" w:sz="0" w:space="0" w:color="auto"/>
                <w:right w:val="none" w:sz="0" w:space="0" w:color="auto"/>
              </w:divBdr>
            </w:div>
            <w:div w:id="724715086">
              <w:marLeft w:val="0"/>
              <w:marRight w:val="0"/>
              <w:marTop w:val="0"/>
              <w:marBottom w:val="0"/>
              <w:divBdr>
                <w:top w:val="none" w:sz="0" w:space="0" w:color="auto"/>
                <w:left w:val="none" w:sz="0" w:space="0" w:color="auto"/>
                <w:bottom w:val="none" w:sz="0" w:space="0" w:color="auto"/>
                <w:right w:val="none" w:sz="0" w:space="0" w:color="auto"/>
              </w:divBdr>
            </w:div>
            <w:div w:id="1192960026">
              <w:marLeft w:val="0"/>
              <w:marRight w:val="0"/>
              <w:marTop w:val="0"/>
              <w:marBottom w:val="0"/>
              <w:divBdr>
                <w:top w:val="none" w:sz="0" w:space="0" w:color="auto"/>
                <w:left w:val="none" w:sz="0" w:space="0" w:color="auto"/>
                <w:bottom w:val="none" w:sz="0" w:space="0" w:color="auto"/>
                <w:right w:val="none" w:sz="0" w:space="0" w:color="auto"/>
              </w:divBdr>
            </w:div>
            <w:div w:id="440154209">
              <w:marLeft w:val="0"/>
              <w:marRight w:val="0"/>
              <w:marTop w:val="0"/>
              <w:marBottom w:val="0"/>
              <w:divBdr>
                <w:top w:val="none" w:sz="0" w:space="0" w:color="auto"/>
                <w:left w:val="none" w:sz="0" w:space="0" w:color="auto"/>
                <w:bottom w:val="none" w:sz="0" w:space="0" w:color="auto"/>
                <w:right w:val="none" w:sz="0" w:space="0" w:color="auto"/>
              </w:divBdr>
            </w:div>
            <w:div w:id="2139761433">
              <w:marLeft w:val="0"/>
              <w:marRight w:val="0"/>
              <w:marTop w:val="0"/>
              <w:marBottom w:val="0"/>
              <w:divBdr>
                <w:top w:val="none" w:sz="0" w:space="0" w:color="auto"/>
                <w:left w:val="none" w:sz="0" w:space="0" w:color="auto"/>
                <w:bottom w:val="none" w:sz="0" w:space="0" w:color="auto"/>
                <w:right w:val="none" w:sz="0" w:space="0" w:color="auto"/>
              </w:divBdr>
            </w:div>
            <w:div w:id="48382780">
              <w:marLeft w:val="0"/>
              <w:marRight w:val="0"/>
              <w:marTop w:val="0"/>
              <w:marBottom w:val="0"/>
              <w:divBdr>
                <w:top w:val="none" w:sz="0" w:space="0" w:color="auto"/>
                <w:left w:val="none" w:sz="0" w:space="0" w:color="auto"/>
                <w:bottom w:val="none" w:sz="0" w:space="0" w:color="auto"/>
                <w:right w:val="none" w:sz="0" w:space="0" w:color="auto"/>
              </w:divBdr>
            </w:div>
            <w:div w:id="17509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8554">
      <w:bodyDiv w:val="1"/>
      <w:marLeft w:val="0"/>
      <w:marRight w:val="0"/>
      <w:marTop w:val="0"/>
      <w:marBottom w:val="0"/>
      <w:divBdr>
        <w:top w:val="none" w:sz="0" w:space="0" w:color="auto"/>
        <w:left w:val="none" w:sz="0" w:space="0" w:color="auto"/>
        <w:bottom w:val="none" w:sz="0" w:space="0" w:color="auto"/>
        <w:right w:val="none" w:sz="0" w:space="0" w:color="auto"/>
      </w:divBdr>
    </w:div>
    <w:div w:id="235668903">
      <w:bodyDiv w:val="1"/>
      <w:marLeft w:val="0"/>
      <w:marRight w:val="0"/>
      <w:marTop w:val="0"/>
      <w:marBottom w:val="0"/>
      <w:divBdr>
        <w:top w:val="none" w:sz="0" w:space="0" w:color="auto"/>
        <w:left w:val="none" w:sz="0" w:space="0" w:color="auto"/>
        <w:bottom w:val="none" w:sz="0" w:space="0" w:color="auto"/>
        <w:right w:val="none" w:sz="0" w:space="0" w:color="auto"/>
      </w:divBdr>
      <w:divsChild>
        <w:div w:id="1040593577">
          <w:marLeft w:val="0"/>
          <w:marRight w:val="0"/>
          <w:marTop w:val="0"/>
          <w:marBottom w:val="0"/>
          <w:divBdr>
            <w:top w:val="none" w:sz="0" w:space="0" w:color="auto"/>
            <w:left w:val="none" w:sz="0" w:space="0" w:color="auto"/>
            <w:bottom w:val="none" w:sz="0" w:space="0" w:color="auto"/>
            <w:right w:val="none" w:sz="0" w:space="0" w:color="auto"/>
          </w:divBdr>
          <w:divsChild>
            <w:div w:id="2904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1698">
      <w:bodyDiv w:val="1"/>
      <w:marLeft w:val="0"/>
      <w:marRight w:val="0"/>
      <w:marTop w:val="0"/>
      <w:marBottom w:val="0"/>
      <w:divBdr>
        <w:top w:val="none" w:sz="0" w:space="0" w:color="auto"/>
        <w:left w:val="none" w:sz="0" w:space="0" w:color="auto"/>
        <w:bottom w:val="none" w:sz="0" w:space="0" w:color="auto"/>
        <w:right w:val="none" w:sz="0" w:space="0" w:color="auto"/>
      </w:divBdr>
    </w:div>
    <w:div w:id="259416768">
      <w:bodyDiv w:val="1"/>
      <w:marLeft w:val="0"/>
      <w:marRight w:val="0"/>
      <w:marTop w:val="0"/>
      <w:marBottom w:val="0"/>
      <w:divBdr>
        <w:top w:val="none" w:sz="0" w:space="0" w:color="auto"/>
        <w:left w:val="none" w:sz="0" w:space="0" w:color="auto"/>
        <w:bottom w:val="none" w:sz="0" w:space="0" w:color="auto"/>
        <w:right w:val="none" w:sz="0" w:space="0" w:color="auto"/>
      </w:divBdr>
    </w:div>
    <w:div w:id="263920386">
      <w:bodyDiv w:val="1"/>
      <w:marLeft w:val="0"/>
      <w:marRight w:val="0"/>
      <w:marTop w:val="0"/>
      <w:marBottom w:val="0"/>
      <w:divBdr>
        <w:top w:val="none" w:sz="0" w:space="0" w:color="auto"/>
        <w:left w:val="none" w:sz="0" w:space="0" w:color="auto"/>
        <w:bottom w:val="none" w:sz="0" w:space="0" w:color="auto"/>
        <w:right w:val="none" w:sz="0" w:space="0" w:color="auto"/>
      </w:divBdr>
      <w:divsChild>
        <w:div w:id="823661726">
          <w:marLeft w:val="0"/>
          <w:marRight w:val="0"/>
          <w:marTop w:val="0"/>
          <w:marBottom w:val="0"/>
          <w:divBdr>
            <w:top w:val="none" w:sz="0" w:space="0" w:color="auto"/>
            <w:left w:val="none" w:sz="0" w:space="0" w:color="auto"/>
            <w:bottom w:val="none" w:sz="0" w:space="0" w:color="auto"/>
            <w:right w:val="none" w:sz="0" w:space="0" w:color="auto"/>
          </w:divBdr>
          <w:divsChild>
            <w:div w:id="239756600">
              <w:marLeft w:val="0"/>
              <w:marRight w:val="0"/>
              <w:marTop w:val="0"/>
              <w:marBottom w:val="0"/>
              <w:divBdr>
                <w:top w:val="none" w:sz="0" w:space="0" w:color="auto"/>
                <w:left w:val="none" w:sz="0" w:space="0" w:color="auto"/>
                <w:bottom w:val="none" w:sz="0" w:space="0" w:color="auto"/>
                <w:right w:val="none" w:sz="0" w:space="0" w:color="auto"/>
              </w:divBdr>
            </w:div>
            <w:div w:id="785661247">
              <w:marLeft w:val="0"/>
              <w:marRight w:val="0"/>
              <w:marTop w:val="0"/>
              <w:marBottom w:val="0"/>
              <w:divBdr>
                <w:top w:val="none" w:sz="0" w:space="0" w:color="auto"/>
                <w:left w:val="none" w:sz="0" w:space="0" w:color="auto"/>
                <w:bottom w:val="none" w:sz="0" w:space="0" w:color="auto"/>
                <w:right w:val="none" w:sz="0" w:space="0" w:color="auto"/>
              </w:divBdr>
            </w:div>
            <w:div w:id="1032388684">
              <w:marLeft w:val="0"/>
              <w:marRight w:val="0"/>
              <w:marTop w:val="0"/>
              <w:marBottom w:val="0"/>
              <w:divBdr>
                <w:top w:val="none" w:sz="0" w:space="0" w:color="auto"/>
                <w:left w:val="none" w:sz="0" w:space="0" w:color="auto"/>
                <w:bottom w:val="none" w:sz="0" w:space="0" w:color="auto"/>
                <w:right w:val="none" w:sz="0" w:space="0" w:color="auto"/>
              </w:divBdr>
            </w:div>
            <w:div w:id="1697807993">
              <w:marLeft w:val="0"/>
              <w:marRight w:val="0"/>
              <w:marTop w:val="0"/>
              <w:marBottom w:val="0"/>
              <w:divBdr>
                <w:top w:val="none" w:sz="0" w:space="0" w:color="auto"/>
                <w:left w:val="none" w:sz="0" w:space="0" w:color="auto"/>
                <w:bottom w:val="none" w:sz="0" w:space="0" w:color="auto"/>
                <w:right w:val="none" w:sz="0" w:space="0" w:color="auto"/>
              </w:divBdr>
            </w:div>
            <w:div w:id="549339431">
              <w:marLeft w:val="0"/>
              <w:marRight w:val="0"/>
              <w:marTop w:val="0"/>
              <w:marBottom w:val="0"/>
              <w:divBdr>
                <w:top w:val="none" w:sz="0" w:space="0" w:color="auto"/>
                <w:left w:val="none" w:sz="0" w:space="0" w:color="auto"/>
                <w:bottom w:val="none" w:sz="0" w:space="0" w:color="auto"/>
                <w:right w:val="none" w:sz="0" w:space="0" w:color="auto"/>
              </w:divBdr>
            </w:div>
            <w:div w:id="431973531">
              <w:marLeft w:val="0"/>
              <w:marRight w:val="0"/>
              <w:marTop w:val="0"/>
              <w:marBottom w:val="0"/>
              <w:divBdr>
                <w:top w:val="none" w:sz="0" w:space="0" w:color="auto"/>
                <w:left w:val="none" w:sz="0" w:space="0" w:color="auto"/>
                <w:bottom w:val="none" w:sz="0" w:space="0" w:color="auto"/>
                <w:right w:val="none" w:sz="0" w:space="0" w:color="auto"/>
              </w:divBdr>
            </w:div>
            <w:div w:id="1068963870">
              <w:marLeft w:val="0"/>
              <w:marRight w:val="0"/>
              <w:marTop w:val="0"/>
              <w:marBottom w:val="0"/>
              <w:divBdr>
                <w:top w:val="none" w:sz="0" w:space="0" w:color="auto"/>
                <w:left w:val="none" w:sz="0" w:space="0" w:color="auto"/>
                <w:bottom w:val="none" w:sz="0" w:space="0" w:color="auto"/>
                <w:right w:val="none" w:sz="0" w:space="0" w:color="auto"/>
              </w:divBdr>
            </w:div>
            <w:div w:id="1417097976">
              <w:marLeft w:val="0"/>
              <w:marRight w:val="0"/>
              <w:marTop w:val="0"/>
              <w:marBottom w:val="0"/>
              <w:divBdr>
                <w:top w:val="none" w:sz="0" w:space="0" w:color="auto"/>
                <w:left w:val="none" w:sz="0" w:space="0" w:color="auto"/>
                <w:bottom w:val="none" w:sz="0" w:space="0" w:color="auto"/>
                <w:right w:val="none" w:sz="0" w:space="0" w:color="auto"/>
              </w:divBdr>
            </w:div>
            <w:div w:id="2106920815">
              <w:marLeft w:val="0"/>
              <w:marRight w:val="0"/>
              <w:marTop w:val="0"/>
              <w:marBottom w:val="0"/>
              <w:divBdr>
                <w:top w:val="none" w:sz="0" w:space="0" w:color="auto"/>
                <w:left w:val="none" w:sz="0" w:space="0" w:color="auto"/>
                <w:bottom w:val="none" w:sz="0" w:space="0" w:color="auto"/>
                <w:right w:val="none" w:sz="0" w:space="0" w:color="auto"/>
              </w:divBdr>
            </w:div>
            <w:div w:id="633487502">
              <w:marLeft w:val="0"/>
              <w:marRight w:val="0"/>
              <w:marTop w:val="0"/>
              <w:marBottom w:val="0"/>
              <w:divBdr>
                <w:top w:val="none" w:sz="0" w:space="0" w:color="auto"/>
                <w:left w:val="none" w:sz="0" w:space="0" w:color="auto"/>
                <w:bottom w:val="none" w:sz="0" w:space="0" w:color="auto"/>
                <w:right w:val="none" w:sz="0" w:space="0" w:color="auto"/>
              </w:divBdr>
            </w:div>
            <w:div w:id="476341476">
              <w:marLeft w:val="0"/>
              <w:marRight w:val="0"/>
              <w:marTop w:val="0"/>
              <w:marBottom w:val="0"/>
              <w:divBdr>
                <w:top w:val="none" w:sz="0" w:space="0" w:color="auto"/>
                <w:left w:val="none" w:sz="0" w:space="0" w:color="auto"/>
                <w:bottom w:val="none" w:sz="0" w:space="0" w:color="auto"/>
                <w:right w:val="none" w:sz="0" w:space="0" w:color="auto"/>
              </w:divBdr>
            </w:div>
            <w:div w:id="576789672">
              <w:marLeft w:val="0"/>
              <w:marRight w:val="0"/>
              <w:marTop w:val="0"/>
              <w:marBottom w:val="0"/>
              <w:divBdr>
                <w:top w:val="none" w:sz="0" w:space="0" w:color="auto"/>
                <w:left w:val="none" w:sz="0" w:space="0" w:color="auto"/>
                <w:bottom w:val="none" w:sz="0" w:space="0" w:color="auto"/>
                <w:right w:val="none" w:sz="0" w:space="0" w:color="auto"/>
              </w:divBdr>
            </w:div>
            <w:div w:id="1613395486">
              <w:marLeft w:val="0"/>
              <w:marRight w:val="0"/>
              <w:marTop w:val="0"/>
              <w:marBottom w:val="0"/>
              <w:divBdr>
                <w:top w:val="none" w:sz="0" w:space="0" w:color="auto"/>
                <w:left w:val="none" w:sz="0" w:space="0" w:color="auto"/>
                <w:bottom w:val="none" w:sz="0" w:space="0" w:color="auto"/>
                <w:right w:val="none" w:sz="0" w:space="0" w:color="auto"/>
              </w:divBdr>
            </w:div>
            <w:div w:id="2052264919">
              <w:marLeft w:val="0"/>
              <w:marRight w:val="0"/>
              <w:marTop w:val="0"/>
              <w:marBottom w:val="0"/>
              <w:divBdr>
                <w:top w:val="none" w:sz="0" w:space="0" w:color="auto"/>
                <w:left w:val="none" w:sz="0" w:space="0" w:color="auto"/>
                <w:bottom w:val="none" w:sz="0" w:space="0" w:color="auto"/>
                <w:right w:val="none" w:sz="0" w:space="0" w:color="auto"/>
              </w:divBdr>
            </w:div>
            <w:div w:id="492987245">
              <w:marLeft w:val="0"/>
              <w:marRight w:val="0"/>
              <w:marTop w:val="0"/>
              <w:marBottom w:val="0"/>
              <w:divBdr>
                <w:top w:val="none" w:sz="0" w:space="0" w:color="auto"/>
                <w:left w:val="none" w:sz="0" w:space="0" w:color="auto"/>
                <w:bottom w:val="none" w:sz="0" w:space="0" w:color="auto"/>
                <w:right w:val="none" w:sz="0" w:space="0" w:color="auto"/>
              </w:divBdr>
            </w:div>
            <w:div w:id="1793398137">
              <w:marLeft w:val="0"/>
              <w:marRight w:val="0"/>
              <w:marTop w:val="0"/>
              <w:marBottom w:val="0"/>
              <w:divBdr>
                <w:top w:val="none" w:sz="0" w:space="0" w:color="auto"/>
                <w:left w:val="none" w:sz="0" w:space="0" w:color="auto"/>
                <w:bottom w:val="none" w:sz="0" w:space="0" w:color="auto"/>
                <w:right w:val="none" w:sz="0" w:space="0" w:color="auto"/>
              </w:divBdr>
            </w:div>
            <w:div w:id="1445661367">
              <w:marLeft w:val="0"/>
              <w:marRight w:val="0"/>
              <w:marTop w:val="0"/>
              <w:marBottom w:val="0"/>
              <w:divBdr>
                <w:top w:val="none" w:sz="0" w:space="0" w:color="auto"/>
                <w:left w:val="none" w:sz="0" w:space="0" w:color="auto"/>
                <w:bottom w:val="none" w:sz="0" w:space="0" w:color="auto"/>
                <w:right w:val="none" w:sz="0" w:space="0" w:color="auto"/>
              </w:divBdr>
            </w:div>
            <w:div w:id="570699870">
              <w:marLeft w:val="0"/>
              <w:marRight w:val="0"/>
              <w:marTop w:val="0"/>
              <w:marBottom w:val="0"/>
              <w:divBdr>
                <w:top w:val="none" w:sz="0" w:space="0" w:color="auto"/>
                <w:left w:val="none" w:sz="0" w:space="0" w:color="auto"/>
                <w:bottom w:val="none" w:sz="0" w:space="0" w:color="auto"/>
                <w:right w:val="none" w:sz="0" w:space="0" w:color="auto"/>
              </w:divBdr>
            </w:div>
            <w:div w:id="334503157">
              <w:marLeft w:val="0"/>
              <w:marRight w:val="0"/>
              <w:marTop w:val="0"/>
              <w:marBottom w:val="0"/>
              <w:divBdr>
                <w:top w:val="none" w:sz="0" w:space="0" w:color="auto"/>
                <w:left w:val="none" w:sz="0" w:space="0" w:color="auto"/>
                <w:bottom w:val="none" w:sz="0" w:space="0" w:color="auto"/>
                <w:right w:val="none" w:sz="0" w:space="0" w:color="auto"/>
              </w:divBdr>
            </w:div>
            <w:div w:id="1638534114">
              <w:marLeft w:val="0"/>
              <w:marRight w:val="0"/>
              <w:marTop w:val="0"/>
              <w:marBottom w:val="0"/>
              <w:divBdr>
                <w:top w:val="none" w:sz="0" w:space="0" w:color="auto"/>
                <w:left w:val="none" w:sz="0" w:space="0" w:color="auto"/>
                <w:bottom w:val="none" w:sz="0" w:space="0" w:color="auto"/>
                <w:right w:val="none" w:sz="0" w:space="0" w:color="auto"/>
              </w:divBdr>
            </w:div>
            <w:div w:id="1876772206">
              <w:marLeft w:val="0"/>
              <w:marRight w:val="0"/>
              <w:marTop w:val="0"/>
              <w:marBottom w:val="0"/>
              <w:divBdr>
                <w:top w:val="none" w:sz="0" w:space="0" w:color="auto"/>
                <w:left w:val="none" w:sz="0" w:space="0" w:color="auto"/>
                <w:bottom w:val="none" w:sz="0" w:space="0" w:color="auto"/>
                <w:right w:val="none" w:sz="0" w:space="0" w:color="auto"/>
              </w:divBdr>
            </w:div>
            <w:div w:id="417871075">
              <w:marLeft w:val="0"/>
              <w:marRight w:val="0"/>
              <w:marTop w:val="0"/>
              <w:marBottom w:val="0"/>
              <w:divBdr>
                <w:top w:val="none" w:sz="0" w:space="0" w:color="auto"/>
                <w:left w:val="none" w:sz="0" w:space="0" w:color="auto"/>
                <w:bottom w:val="none" w:sz="0" w:space="0" w:color="auto"/>
                <w:right w:val="none" w:sz="0" w:space="0" w:color="auto"/>
              </w:divBdr>
            </w:div>
            <w:div w:id="192230844">
              <w:marLeft w:val="0"/>
              <w:marRight w:val="0"/>
              <w:marTop w:val="0"/>
              <w:marBottom w:val="0"/>
              <w:divBdr>
                <w:top w:val="none" w:sz="0" w:space="0" w:color="auto"/>
                <w:left w:val="none" w:sz="0" w:space="0" w:color="auto"/>
                <w:bottom w:val="none" w:sz="0" w:space="0" w:color="auto"/>
                <w:right w:val="none" w:sz="0" w:space="0" w:color="auto"/>
              </w:divBdr>
            </w:div>
            <w:div w:id="173155347">
              <w:marLeft w:val="0"/>
              <w:marRight w:val="0"/>
              <w:marTop w:val="0"/>
              <w:marBottom w:val="0"/>
              <w:divBdr>
                <w:top w:val="none" w:sz="0" w:space="0" w:color="auto"/>
                <w:left w:val="none" w:sz="0" w:space="0" w:color="auto"/>
                <w:bottom w:val="none" w:sz="0" w:space="0" w:color="auto"/>
                <w:right w:val="none" w:sz="0" w:space="0" w:color="auto"/>
              </w:divBdr>
            </w:div>
            <w:div w:id="2068453603">
              <w:marLeft w:val="0"/>
              <w:marRight w:val="0"/>
              <w:marTop w:val="0"/>
              <w:marBottom w:val="0"/>
              <w:divBdr>
                <w:top w:val="none" w:sz="0" w:space="0" w:color="auto"/>
                <w:left w:val="none" w:sz="0" w:space="0" w:color="auto"/>
                <w:bottom w:val="none" w:sz="0" w:space="0" w:color="auto"/>
                <w:right w:val="none" w:sz="0" w:space="0" w:color="auto"/>
              </w:divBdr>
            </w:div>
            <w:div w:id="1160846590">
              <w:marLeft w:val="0"/>
              <w:marRight w:val="0"/>
              <w:marTop w:val="0"/>
              <w:marBottom w:val="0"/>
              <w:divBdr>
                <w:top w:val="none" w:sz="0" w:space="0" w:color="auto"/>
                <w:left w:val="none" w:sz="0" w:space="0" w:color="auto"/>
                <w:bottom w:val="none" w:sz="0" w:space="0" w:color="auto"/>
                <w:right w:val="none" w:sz="0" w:space="0" w:color="auto"/>
              </w:divBdr>
            </w:div>
            <w:div w:id="1224216274">
              <w:marLeft w:val="0"/>
              <w:marRight w:val="0"/>
              <w:marTop w:val="0"/>
              <w:marBottom w:val="0"/>
              <w:divBdr>
                <w:top w:val="none" w:sz="0" w:space="0" w:color="auto"/>
                <w:left w:val="none" w:sz="0" w:space="0" w:color="auto"/>
                <w:bottom w:val="none" w:sz="0" w:space="0" w:color="auto"/>
                <w:right w:val="none" w:sz="0" w:space="0" w:color="auto"/>
              </w:divBdr>
            </w:div>
            <w:div w:id="294916771">
              <w:marLeft w:val="0"/>
              <w:marRight w:val="0"/>
              <w:marTop w:val="0"/>
              <w:marBottom w:val="0"/>
              <w:divBdr>
                <w:top w:val="none" w:sz="0" w:space="0" w:color="auto"/>
                <w:left w:val="none" w:sz="0" w:space="0" w:color="auto"/>
                <w:bottom w:val="none" w:sz="0" w:space="0" w:color="auto"/>
                <w:right w:val="none" w:sz="0" w:space="0" w:color="auto"/>
              </w:divBdr>
            </w:div>
            <w:div w:id="14117699">
              <w:marLeft w:val="0"/>
              <w:marRight w:val="0"/>
              <w:marTop w:val="0"/>
              <w:marBottom w:val="0"/>
              <w:divBdr>
                <w:top w:val="none" w:sz="0" w:space="0" w:color="auto"/>
                <w:left w:val="none" w:sz="0" w:space="0" w:color="auto"/>
                <w:bottom w:val="none" w:sz="0" w:space="0" w:color="auto"/>
                <w:right w:val="none" w:sz="0" w:space="0" w:color="auto"/>
              </w:divBdr>
            </w:div>
            <w:div w:id="37248651">
              <w:marLeft w:val="0"/>
              <w:marRight w:val="0"/>
              <w:marTop w:val="0"/>
              <w:marBottom w:val="0"/>
              <w:divBdr>
                <w:top w:val="none" w:sz="0" w:space="0" w:color="auto"/>
                <w:left w:val="none" w:sz="0" w:space="0" w:color="auto"/>
                <w:bottom w:val="none" w:sz="0" w:space="0" w:color="auto"/>
                <w:right w:val="none" w:sz="0" w:space="0" w:color="auto"/>
              </w:divBdr>
            </w:div>
            <w:div w:id="451752929">
              <w:marLeft w:val="0"/>
              <w:marRight w:val="0"/>
              <w:marTop w:val="0"/>
              <w:marBottom w:val="0"/>
              <w:divBdr>
                <w:top w:val="none" w:sz="0" w:space="0" w:color="auto"/>
                <w:left w:val="none" w:sz="0" w:space="0" w:color="auto"/>
                <w:bottom w:val="none" w:sz="0" w:space="0" w:color="auto"/>
                <w:right w:val="none" w:sz="0" w:space="0" w:color="auto"/>
              </w:divBdr>
            </w:div>
            <w:div w:id="1390303407">
              <w:marLeft w:val="0"/>
              <w:marRight w:val="0"/>
              <w:marTop w:val="0"/>
              <w:marBottom w:val="0"/>
              <w:divBdr>
                <w:top w:val="none" w:sz="0" w:space="0" w:color="auto"/>
                <w:left w:val="none" w:sz="0" w:space="0" w:color="auto"/>
                <w:bottom w:val="none" w:sz="0" w:space="0" w:color="auto"/>
                <w:right w:val="none" w:sz="0" w:space="0" w:color="auto"/>
              </w:divBdr>
            </w:div>
            <w:div w:id="1422407752">
              <w:marLeft w:val="0"/>
              <w:marRight w:val="0"/>
              <w:marTop w:val="0"/>
              <w:marBottom w:val="0"/>
              <w:divBdr>
                <w:top w:val="none" w:sz="0" w:space="0" w:color="auto"/>
                <w:left w:val="none" w:sz="0" w:space="0" w:color="auto"/>
                <w:bottom w:val="none" w:sz="0" w:space="0" w:color="auto"/>
                <w:right w:val="none" w:sz="0" w:space="0" w:color="auto"/>
              </w:divBdr>
            </w:div>
            <w:div w:id="1200045028">
              <w:marLeft w:val="0"/>
              <w:marRight w:val="0"/>
              <w:marTop w:val="0"/>
              <w:marBottom w:val="0"/>
              <w:divBdr>
                <w:top w:val="none" w:sz="0" w:space="0" w:color="auto"/>
                <w:left w:val="none" w:sz="0" w:space="0" w:color="auto"/>
                <w:bottom w:val="none" w:sz="0" w:space="0" w:color="auto"/>
                <w:right w:val="none" w:sz="0" w:space="0" w:color="auto"/>
              </w:divBdr>
            </w:div>
            <w:div w:id="937130954">
              <w:marLeft w:val="0"/>
              <w:marRight w:val="0"/>
              <w:marTop w:val="0"/>
              <w:marBottom w:val="0"/>
              <w:divBdr>
                <w:top w:val="none" w:sz="0" w:space="0" w:color="auto"/>
                <w:left w:val="none" w:sz="0" w:space="0" w:color="auto"/>
                <w:bottom w:val="none" w:sz="0" w:space="0" w:color="auto"/>
                <w:right w:val="none" w:sz="0" w:space="0" w:color="auto"/>
              </w:divBdr>
            </w:div>
            <w:div w:id="256713137">
              <w:marLeft w:val="0"/>
              <w:marRight w:val="0"/>
              <w:marTop w:val="0"/>
              <w:marBottom w:val="0"/>
              <w:divBdr>
                <w:top w:val="none" w:sz="0" w:space="0" w:color="auto"/>
                <w:left w:val="none" w:sz="0" w:space="0" w:color="auto"/>
                <w:bottom w:val="none" w:sz="0" w:space="0" w:color="auto"/>
                <w:right w:val="none" w:sz="0" w:space="0" w:color="auto"/>
              </w:divBdr>
            </w:div>
            <w:div w:id="581329423">
              <w:marLeft w:val="0"/>
              <w:marRight w:val="0"/>
              <w:marTop w:val="0"/>
              <w:marBottom w:val="0"/>
              <w:divBdr>
                <w:top w:val="none" w:sz="0" w:space="0" w:color="auto"/>
                <w:left w:val="none" w:sz="0" w:space="0" w:color="auto"/>
                <w:bottom w:val="none" w:sz="0" w:space="0" w:color="auto"/>
                <w:right w:val="none" w:sz="0" w:space="0" w:color="auto"/>
              </w:divBdr>
            </w:div>
            <w:div w:id="1839615306">
              <w:marLeft w:val="0"/>
              <w:marRight w:val="0"/>
              <w:marTop w:val="0"/>
              <w:marBottom w:val="0"/>
              <w:divBdr>
                <w:top w:val="none" w:sz="0" w:space="0" w:color="auto"/>
                <w:left w:val="none" w:sz="0" w:space="0" w:color="auto"/>
                <w:bottom w:val="none" w:sz="0" w:space="0" w:color="auto"/>
                <w:right w:val="none" w:sz="0" w:space="0" w:color="auto"/>
              </w:divBdr>
            </w:div>
            <w:div w:id="1088431550">
              <w:marLeft w:val="0"/>
              <w:marRight w:val="0"/>
              <w:marTop w:val="0"/>
              <w:marBottom w:val="0"/>
              <w:divBdr>
                <w:top w:val="none" w:sz="0" w:space="0" w:color="auto"/>
                <w:left w:val="none" w:sz="0" w:space="0" w:color="auto"/>
                <w:bottom w:val="none" w:sz="0" w:space="0" w:color="auto"/>
                <w:right w:val="none" w:sz="0" w:space="0" w:color="auto"/>
              </w:divBdr>
            </w:div>
            <w:div w:id="475621">
              <w:marLeft w:val="0"/>
              <w:marRight w:val="0"/>
              <w:marTop w:val="0"/>
              <w:marBottom w:val="0"/>
              <w:divBdr>
                <w:top w:val="none" w:sz="0" w:space="0" w:color="auto"/>
                <w:left w:val="none" w:sz="0" w:space="0" w:color="auto"/>
                <w:bottom w:val="none" w:sz="0" w:space="0" w:color="auto"/>
                <w:right w:val="none" w:sz="0" w:space="0" w:color="auto"/>
              </w:divBdr>
            </w:div>
            <w:div w:id="100689433">
              <w:marLeft w:val="0"/>
              <w:marRight w:val="0"/>
              <w:marTop w:val="0"/>
              <w:marBottom w:val="0"/>
              <w:divBdr>
                <w:top w:val="none" w:sz="0" w:space="0" w:color="auto"/>
                <w:left w:val="none" w:sz="0" w:space="0" w:color="auto"/>
                <w:bottom w:val="none" w:sz="0" w:space="0" w:color="auto"/>
                <w:right w:val="none" w:sz="0" w:space="0" w:color="auto"/>
              </w:divBdr>
            </w:div>
            <w:div w:id="1866357694">
              <w:marLeft w:val="0"/>
              <w:marRight w:val="0"/>
              <w:marTop w:val="0"/>
              <w:marBottom w:val="0"/>
              <w:divBdr>
                <w:top w:val="none" w:sz="0" w:space="0" w:color="auto"/>
                <w:left w:val="none" w:sz="0" w:space="0" w:color="auto"/>
                <w:bottom w:val="none" w:sz="0" w:space="0" w:color="auto"/>
                <w:right w:val="none" w:sz="0" w:space="0" w:color="auto"/>
              </w:divBdr>
            </w:div>
            <w:div w:id="568611437">
              <w:marLeft w:val="0"/>
              <w:marRight w:val="0"/>
              <w:marTop w:val="0"/>
              <w:marBottom w:val="0"/>
              <w:divBdr>
                <w:top w:val="none" w:sz="0" w:space="0" w:color="auto"/>
                <w:left w:val="none" w:sz="0" w:space="0" w:color="auto"/>
                <w:bottom w:val="none" w:sz="0" w:space="0" w:color="auto"/>
                <w:right w:val="none" w:sz="0" w:space="0" w:color="auto"/>
              </w:divBdr>
            </w:div>
            <w:div w:id="913126329">
              <w:marLeft w:val="0"/>
              <w:marRight w:val="0"/>
              <w:marTop w:val="0"/>
              <w:marBottom w:val="0"/>
              <w:divBdr>
                <w:top w:val="none" w:sz="0" w:space="0" w:color="auto"/>
                <w:left w:val="none" w:sz="0" w:space="0" w:color="auto"/>
                <w:bottom w:val="none" w:sz="0" w:space="0" w:color="auto"/>
                <w:right w:val="none" w:sz="0" w:space="0" w:color="auto"/>
              </w:divBdr>
            </w:div>
            <w:div w:id="1206529578">
              <w:marLeft w:val="0"/>
              <w:marRight w:val="0"/>
              <w:marTop w:val="0"/>
              <w:marBottom w:val="0"/>
              <w:divBdr>
                <w:top w:val="none" w:sz="0" w:space="0" w:color="auto"/>
                <w:left w:val="none" w:sz="0" w:space="0" w:color="auto"/>
                <w:bottom w:val="none" w:sz="0" w:space="0" w:color="auto"/>
                <w:right w:val="none" w:sz="0" w:space="0" w:color="auto"/>
              </w:divBdr>
            </w:div>
            <w:div w:id="322049183">
              <w:marLeft w:val="0"/>
              <w:marRight w:val="0"/>
              <w:marTop w:val="0"/>
              <w:marBottom w:val="0"/>
              <w:divBdr>
                <w:top w:val="none" w:sz="0" w:space="0" w:color="auto"/>
                <w:left w:val="none" w:sz="0" w:space="0" w:color="auto"/>
                <w:bottom w:val="none" w:sz="0" w:space="0" w:color="auto"/>
                <w:right w:val="none" w:sz="0" w:space="0" w:color="auto"/>
              </w:divBdr>
            </w:div>
            <w:div w:id="654182769">
              <w:marLeft w:val="0"/>
              <w:marRight w:val="0"/>
              <w:marTop w:val="0"/>
              <w:marBottom w:val="0"/>
              <w:divBdr>
                <w:top w:val="none" w:sz="0" w:space="0" w:color="auto"/>
                <w:left w:val="none" w:sz="0" w:space="0" w:color="auto"/>
                <w:bottom w:val="none" w:sz="0" w:space="0" w:color="auto"/>
                <w:right w:val="none" w:sz="0" w:space="0" w:color="auto"/>
              </w:divBdr>
            </w:div>
            <w:div w:id="1165900895">
              <w:marLeft w:val="0"/>
              <w:marRight w:val="0"/>
              <w:marTop w:val="0"/>
              <w:marBottom w:val="0"/>
              <w:divBdr>
                <w:top w:val="none" w:sz="0" w:space="0" w:color="auto"/>
                <w:left w:val="none" w:sz="0" w:space="0" w:color="auto"/>
                <w:bottom w:val="none" w:sz="0" w:space="0" w:color="auto"/>
                <w:right w:val="none" w:sz="0" w:space="0" w:color="auto"/>
              </w:divBdr>
            </w:div>
            <w:div w:id="736394733">
              <w:marLeft w:val="0"/>
              <w:marRight w:val="0"/>
              <w:marTop w:val="0"/>
              <w:marBottom w:val="0"/>
              <w:divBdr>
                <w:top w:val="none" w:sz="0" w:space="0" w:color="auto"/>
                <w:left w:val="none" w:sz="0" w:space="0" w:color="auto"/>
                <w:bottom w:val="none" w:sz="0" w:space="0" w:color="auto"/>
                <w:right w:val="none" w:sz="0" w:space="0" w:color="auto"/>
              </w:divBdr>
            </w:div>
            <w:div w:id="242223116">
              <w:marLeft w:val="0"/>
              <w:marRight w:val="0"/>
              <w:marTop w:val="0"/>
              <w:marBottom w:val="0"/>
              <w:divBdr>
                <w:top w:val="none" w:sz="0" w:space="0" w:color="auto"/>
                <w:left w:val="none" w:sz="0" w:space="0" w:color="auto"/>
                <w:bottom w:val="none" w:sz="0" w:space="0" w:color="auto"/>
                <w:right w:val="none" w:sz="0" w:space="0" w:color="auto"/>
              </w:divBdr>
            </w:div>
            <w:div w:id="924847411">
              <w:marLeft w:val="0"/>
              <w:marRight w:val="0"/>
              <w:marTop w:val="0"/>
              <w:marBottom w:val="0"/>
              <w:divBdr>
                <w:top w:val="none" w:sz="0" w:space="0" w:color="auto"/>
                <w:left w:val="none" w:sz="0" w:space="0" w:color="auto"/>
                <w:bottom w:val="none" w:sz="0" w:space="0" w:color="auto"/>
                <w:right w:val="none" w:sz="0" w:space="0" w:color="auto"/>
              </w:divBdr>
            </w:div>
            <w:div w:id="1728600586">
              <w:marLeft w:val="0"/>
              <w:marRight w:val="0"/>
              <w:marTop w:val="0"/>
              <w:marBottom w:val="0"/>
              <w:divBdr>
                <w:top w:val="none" w:sz="0" w:space="0" w:color="auto"/>
                <w:left w:val="none" w:sz="0" w:space="0" w:color="auto"/>
                <w:bottom w:val="none" w:sz="0" w:space="0" w:color="auto"/>
                <w:right w:val="none" w:sz="0" w:space="0" w:color="auto"/>
              </w:divBdr>
            </w:div>
            <w:div w:id="1557014132">
              <w:marLeft w:val="0"/>
              <w:marRight w:val="0"/>
              <w:marTop w:val="0"/>
              <w:marBottom w:val="0"/>
              <w:divBdr>
                <w:top w:val="none" w:sz="0" w:space="0" w:color="auto"/>
                <w:left w:val="none" w:sz="0" w:space="0" w:color="auto"/>
                <w:bottom w:val="none" w:sz="0" w:space="0" w:color="auto"/>
                <w:right w:val="none" w:sz="0" w:space="0" w:color="auto"/>
              </w:divBdr>
            </w:div>
            <w:div w:id="875579964">
              <w:marLeft w:val="0"/>
              <w:marRight w:val="0"/>
              <w:marTop w:val="0"/>
              <w:marBottom w:val="0"/>
              <w:divBdr>
                <w:top w:val="none" w:sz="0" w:space="0" w:color="auto"/>
                <w:left w:val="none" w:sz="0" w:space="0" w:color="auto"/>
                <w:bottom w:val="none" w:sz="0" w:space="0" w:color="auto"/>
                <w:right w:val="none" w:sz="0" w:space="0" w:color="auto"/>
              </w:divBdr>
            </w:div>
            <w:div w:id="213392892">
              <w:marLeft w:val="0"/>
              <w:marRight w:val="0"/>
              <w:marTop w:val="0"/>
              <w:marBottom w:val="0"/>
              <w:divBdr>
                <w:top w:val="none" w:sz="0" w:space="0" w:color="auto"/>
                <w:left w:val="none" w:sz="0" w:space="0" w:color="auto"/>
                <w:bottom w:val="none" w:sz="0" w:space="0" w:color="auto"/>
                <w:right w:val="none" w:sz="0" w:space="0" w:color="auto"/>
              </w:divBdr>
            </w:div>
            <w:div w:id="1516337493">
              <w:marLeft w:val="0"/>
              <w:marRight w:val="0"/>
              <w:marTop w:val="0"/>
              <w:marBottom w:val="0"/>
              <w:divBdr>
                <w:top w:val="none" w:sz="0" w:space="0" w:color="auto"/>
                <w:left w:val="none" w:sz="0" w:space="0" w:color="auto"/>
                <w:bottom w:val="none" w:sz="0" w:space="0" w:color="auto"/>
                <w:right w:val="none" w:sz="0" w:space="0" w:color="auto"/>
              </w:divBdr>
            </w:div>
            <w:div w:id="1888683632">
              <w:marLeft w:val="0"/>
              <w:marRight w:val="0"/>
              <w:marTop w:val="0"/>
              <w:marBottom w:val="0"/>
              <w:divBdr>
                <w:top w:val="none" w:sz="0" w:space="0" w:color="auto"/>
                <w:left w:val="none" w:sz="0" w:space="0" w:color="auto"/>
                <w:bottom w:val="none" w:sz="0" w:space="0" w:color="auto"/>
                <w:right w:val="none" w:sz="0" w:space="0" w:color="auto"/>
              </w:divBdr>
            </w:div>
            <w:div w:id="2085830335">
              <w:marLeft w:val="0"/>
              <w:marRight w:val="0"/>
              <w:marTop w:val="0"/>
              <w:marBottom w:val="0"/>
              <w:divBdr>
                <w:top w:val="none" w:sz="0" w:space="0" w:color="auto"/>
                <w:left w:val="none" w:sz="0" w:space="0" w:color="auto"/>
                <w:bottom w:val="none" w:sz="0" w:space="0" w:color="auto"/>
                <w:right w:val="none" w:sz="0" w:space="0" w:color="auto"/>
              </w:divBdr>
            </w:div>
            <w:div w:id="1235551021">
              <w:marLeft w:val="0"/>
              <w:marRight w:val="0"/>
              <w:marTop w:val="0"/>
              <w:marBottom w:val="0"/>
              <w:divBdr>
                <w:top w:val="none" w:sz="0" w:space="0" w:color="auto"/>
                <w:left w:val="none" w:sz="0" w:space="0" w:color="auto"/>
                <w:bottom w:val="none" w:sz="0" w:space="0" w:color="auto"/>
                <w:right w:val="none" w:sz="0" w:space="0" w:color="auto"/>
              </w:divBdr>
            </w:div>
            <w:div w:id="1621254084">
              <w:marLeft w:val="0"/>
              <w:marRight w:val="0"/>
              <w:marTop w:val="0"/>
              <w:marBottom w:val="0"/>
              <w:divBdr>
                <w:top w:val="none" w:sz="0" w:space="0" w:color="auto"/>
                <w:left w:val="none" w:sz="0" w:space="0" w:color="auto"/>
                <w:bottom w:val="none" w:sz="0" w:space="0" w:color="auto"/>
                <w:right w:val="none" w:sz="0" w:space="0" w:color="auto"/>
              </w:divBdr>
            </w:div>
            <w:div w:id="41681262">
              <w:marLeft w:val="0"/>
              <w:marRight w:val="0"/>
              <w:marTop w:val="0"/>
              <w:marBottom w:val="0"/>
              <w:divBdr>
                <w:top w:val="none" w:sz="0" w:space="0" w:color="auto"/>
                <w:left w:val="none" w:sz="0" w:space="0" w:color="auto"/>
                <w:bottom w:val="none" w:sz="0" w:space="0" w:color="auto"/>
                <w:right w:val="none" w:sz="0" w:space="0" w:color="auto"/>
              </w:divBdr>
            </w:div>
            <w:div w:id="1676300734">
              <w:marLeft w:val="0"/>
              <w:marRight w:val="0"/>
              <w:marTop w:val="0"/>
              <w:marBottom w:val="0"/>
              <w:divBdr>
                <w:top w:val="none" w:sz="0" w:space="0" w:color="auto"/>
                <w:left w:val="none" w:sz="0" w:space="0" w:color="auto"/>
                <w:bottom w:val="none" w:sz="0" w:space="0" w:color="auto"/>
                <w:right w:val="none" w:sz="0" w:space="0" w:color="auto"/>
              </w:divBdr>
            </w:div>
            <w:div w:id="213732930">
              <w:marLeft w:val="0"/>
              <w:marRight w:val="0"/>
              <w:marTop w:val="0"/>
              <w:marBottom w:val="0"/>
              <w:divBdr>
                <w:top w:val="none" w:sz="0" w:space="0" w:color="auto"/>
                <w:left w:val="none" w:sz="0" w:space="0" w:color="auto"/>
                <w:bottom w:val="none" w:sz="0" w:space="0" w:color="auto"/>
                <w:right w:val="none" w:sz="0" w:space="0" w:color="auto"/>
              </w:divBdr>
            </w:div>
            <w:div w:id="1562475030">
              <w:marLeft w:val="0"/>
              <w:marRight w:val="0"/>
              <w:marTop w:val="0"/>
              <w:marBottom w:val="0"/>
              <w:divBdr>
                <w:top w:val="none" w:sz="0" w:space="0" w:color="auto"/>
                <w:left w:val="none" w:sz="0" w:space="0" w:color="auto"/>
                <w:bottom w:val="none" w:sz="0" w:space="0" w:color="auto"/>
                <w:right w:val="none" w:sz="0" w:space="0" w:color="auto"/>
              </w:divBdr>
            </w:div>
            <w:div w:id="1376394843">
              <w:marLeft w:val="0"/>
              <w:marRight w:val="0"/>
              <w:marTop w:val="0"/>
              <w:marBottom w:val="0"/>
              <w:divBdr>
                <w:top w:val="none" w:sz="0" w:space="0" w:color="auto"/>
                <w:left w:val="none" w:sz="0" w:space="0" w:color="auto"/>
                <w:bottom w:val="none" w:sz="0" w:space="0" w:color="auto"/>
                <w:right w:val="none" w:sz="0" w:space="0" w:color="auto"/>
              </w:divBdr>
            </w:div>
            <w:div w:id="283853883">
              <w:marLeft w:val="0"/>
              <w:marRight w:val="0"/>
              <w:marTop w:val="0"/>
              <w:marBottom w:val="0"/>
              <w:divBdr>
                <w:top w:val="none" w:sz="0" w:space="0" w:color="auto"/>
                <w:left w:val="none" w:sz="0" w:space="0" w:color="auto"/>
                <w:bottom w:val="none" w:sz="0" w:space="0" w:color="auto"/>
                <w:right w:val="none" w:sz="0" w:space="0" w:color="auto"/>
              </w:divBdr>
            </w:div>
            <w:div w:id="987826548">
              <w:marLeft w:val="0"/>
              <w:marRight w:val="0"/>
              <w:marTop w:val="0"/>
              <w:marBottom w:val="0"/>
              <w:divBdr>
                <w:top w:val="none" w:sz="0" w:space="0" w:color="auto"/>
                <w:left w:val="none" w:sz="0" w:space="0" w:color="auto"/>
                <w:bottom w:val="none" w:sz="0" w:space="0" w:color="auto"/>
                <w:right w:val="none" w:sz="0" w:space="0" w:color="auto"/>
              </w:divBdr>
            </w:div>
            <w:div w:id="1056899206">
              <w:marLeft w:val="0"/>
              <w:marRight w:val="0"/>
              <w:marTop w:val="0"/>
              <w:marBottom w:val="0"/>
              <w:divBdr>
                <w:top w:val="none" w:sz="0" w:space="0" w:color="auto"/>
                <w:left w:val="none" w:sz="0" w:space="0" w:color="auto"/>
                <w:bottom w:val="none" w:sz="0" w:space="0" w:color="auto"/>
                <w:right w:val="none" w:sz="0" w:space="0" w:color="auto"/>
              </w:divBdr>
            </w:div>
            <w:div w:id="649405488">
              <w:marLeft w:val="0"/>
              <w:marRight w:val="0"/>
              <w:marTop w:val="0"/>
              <w:marBottom w:val="0"/>
              <w:divBdr>
                <w:top w:val="none" w:sz="0" w:space="0" w:color="auto"/>
                <w:left w:val="none" w:sz="0" w:space="0" w:color="auto"/>
                <w:bottom w:val="none" w:sz="0" w:space="0" w:color="auto"/>
                <w:right w:val="none" w:sz="0" w:space="0" w:color="auto"/>
              </w:divBdr>
            </w:div>
            <w:div w:id="1171599256">
              <w:marLeft w:val="0"/>
              <w:marRight w:val="0"/>
              <w:marTop w:val="0"/>
              <w:marBottom w:val="0"/>
              <w:divBdr>
                <w:top w:val="none" w:sz="0" w:space="0" w:color="auto"/>
                <w:left w:val="none" w:sz="0" w:space="0" w:color="auto"/>
                <w:bottom w:val="none" w:sz="0" w:space="0" w:color="auto"/>
                <w:right w:val="none" w:sz="0" w:space="0" w:color="auto"/>
              </w:divBdr>
            </w:div>
            <w:div w:id="1745563629">
              <w:marLeft w:val="0"/>
              <w:marRight w:val="0"/>
              <w:marTop w:val="0"/>
              <w:marBottom w:val="0"/>
              <w:divBdr>
                <w:top w:val="none" w:sz="0" w:space="0" w:color="auto"/>
                <w:left w:val="none" w:sz="0" w:space="0" w:color="auto"/>
                <w:bottom w:val="none" w:sz="0" w:space="0" w:color="auto"/>
                <w:right w:val="none" w:sz="0" w:space="0" w:color="auto"/>
              </w:divBdr>
            </w:div>
            <w:div w:id="653920138">
              <w:marLeft w:val="0"/>
              <w:marRight w:val="0"/>
              <w:marTop w:val="0"/>
              <w:marBottom w:val="0"/>
              <w:divBdr>
                <w:top w:val="none" w:sz="0" w:space="0" w:color="auto"/>
                <w:left w:val="none" w:sz="0" w:space="0" w:color="auto"/>
                <w:bottom w:val="none" w:sz="0" w:space="0" w:color="auto"/>
                <w:right w:val="none" w:sz="0" w:space="0" w:color="auto"/>
              </w:divBdr>
            </w:div>
            <w:div w:id="1122579888">
              <w:marLeft w:val="0"/>
              <w:marRight w:val="0"/>
              <w:marTop w:val="0"/>
              <w:marBottom w:val="0"/>
              <w:divBdr>
                <w:top w:val="none" w:sz="0" w:space="0" w:color="auto"/>
                <w:left w:val="none" w:sz="0" w:space="0" w:color="auto"/>
                <w:bottom w:val="none" w:sz="0" w:space="0" w:color="auto"/>
                <w:right w:val="none" w:sz="0" w:space="0" w:color="auto"/>
              </w:divBdr>
            </w:div>
            <w:div w:id="787624305">
              <w:marLeft w:val="0"/>
              <w:marRight w:val="0"/>
              <w:marTop w:val="0"/>
              <w:marBottom w:val="0"/>
              <w:divBdr>
                <w:top w:val="none" w:sz="0" w:space="0" w:color="auto"/>
                <w:left w:val="none" w:sz="0" w:space="0" w:color="auto"/>
                <w:bottom w:val="none" w:sz="0" w:space="0" w:color="auto"/>
                <w:right w:val="none" w:sz="0" w:space="0" w:color="auto"/>
              </w:divBdr>
            </w:div>
            <w:div w:id="1657537484">
              <w:marLeft w:val="0"/>
              <w:marRight w:val="0"/>
              <w:marTop w:val="0"/>
              <w:marBottom w:val="0"/>
              <w:divBdr>
                <w:top w:val="none" w:sz="0" w:space="0" w:color="auto"/>
                <w:left w:val="none" w:sz="0" w:space="0" w:color="auto"/>
                <w:bottom w:val="none" w:sz="0" w:space="0" w:color="auto"/>
                <w:right w:val="none" w:sz="0" w:space="0" w:color="auto"/>
              </w:divBdr>
            </w:div>
            <w:div w:id="1066147114">
              <w:marLeft w:val="0"/>
              <w:marRight w:val="0"/>
              <w:marTop w:val="0"/>
              <w:marBottom w:val="0"/>
              <w:divBdr>
                <w:top w:val="none" w:sz="0" w:space="0" w:color="auto"/>
                <w:left w:val="none" w:sz="0" w:space="0" w:color="auto"/>
                <w:bottom w:val="none" w:sz="0" w:space="0" w:color="auto"/>
                <w:right w:val="none" w:sz="0" w:space="0" w:color="auto"/>
              </w:divBdr>
            </w:div>
            <w:div w:id="1711151239">
              <w:marLeft w:val="0"/>
              <w:marRight w:val="0"/>
              <w:marTop w:val="0"/>
              <w:marBottom w:val="0"/>
              <w:divBdr>
                <w:top w:val="none" w:sz="0" w:space="0" w:color="auto"/>
                <w:left w:val="none" w:sz="0" w:space="0" w:color="auto"/>
                <w:bottom w:val="none" w:sz="0" w:space="0" w:color="auto"/>
                <w:right w:val="none" w:sz="0" w:space="0" w:color="auto"/>
              </w:divBdr>
            </w:div>
            <w:div w:id="2080207558">
              <w:marLeft w:val="0"/>
              <w:marRight w:val="0"/>
              <w:marTop w:val="0"/>
              <w:marBottom w:val="0"/>
              <w:divBdr>
                <w:top w:val="none" w:sz="0" w:space="0" w:color="auto"/>
                <w:left w:val="none" w:sz="0" w:space="0" w:color="auto"/>
                <w:bottom w:val="none" w:sz="0" w:space="0" w:color="auto"/>
                <w:right w:val="none" w:sz="0" w:space="0" w:color="auto"/>
              </w:divBdr>
            </w:div>
            <w:div w:id="1240099349">
              <w:marLeft w:val="0"/>
              <w:marRight w:val="0"/>
              <w:marTop w:val="0"/>
              <w:marBottom w:val="0"/>
              <w:divBdr>
                <w:top w:val="none" w:sz="0" w:space="0" w:color="auto"/>
                <w:left w:val="none" w:sz="0" w:space="0" w:color="auto"/>
                <w:bottom w:val="none" w:sz="0" w:space="0" w:color="auto"/>
                <w:right w:val="none" w:sz="0" w:space="0" w:color="auto"/>
              </w:divBdr>
            </w:div>
            <w:div w:id="1452944329">
              <w:marLeft w:val="0"/>
              <w:marRight w:val="0"/>
              <w:marTop w:val="0"/>
              <w:marBottom w:val="0"/>
              <w:divBdr>
                <w:top w:val="none" w:sz="0" w:space="0" w:color="auto"/>
                <w:left w:val="none" w:sz="0" w:space="0" w:color="auto"/>
                <w:bottom w:val="none" w:sz="0" w:space="0" w:color="auto"/>
                <w:right w:val="none" w:sz="0" w:space="0" w:color="auto"/>
              </w:divBdr>
            </w:div>
            <w:div w:id="1389301875">
              <w:marLeft w:val="0"/>
              <w:marRight w:val="0"/>
              <w:marTop w:val="0"/>
              <w:marBottom w:val="0"/>
              <w:divBdr>
                <w:top w:val="none" w:sz="0" w:space="0" w:color="auto"/>
                <w:left w:val="none" w:sz="0" w:space="0" w:color="auto"/>
                <w:bottom w:val="none" w:sz="0" w:space="0" w:color="auto"/>
                <w:right w:val="none" w:sz="0" w:space="0" w:color="auto"/>
              </w:divBdr>
            </w:div>
            <w:div w:id="677000272">
              <w:marLeft w:val="0"/>
              <w:marRight w:val="0"/>
              <w:marTop w:val="0"/>
              <w:marBottom w:val="0"/>
              <w:divBdr>
                <w:top w:val="none" w:sz="0" w:space="0" w:color="auto"/>
                <w:left w:val="none" w:sz="0" w:space="0" w:color="auto"/>
                <w:bottom w:val="none" w:sz="0" w:space="0" w:color="auto"/>
                <w:right w:val="none" w:sz="0" w:space="0" w:color="auto"/>
              </w:divBdr>
            </w:div>
            <w:div w:id="1872718452">
              <w:marLeft w:val="0"/>
              <w:marRight w:val="0"/>
              <w:marTop w:val="0"/>
              <w:marBottom w:val="0"/>
              <w:divBdr>
                <w:top w:val="none" w:sz="0" w:space="0" w:color="auto"/>
                <w:left w:val="none" w:sz="0" w:space="0" w:color="auto"/>
                <w:bottom w:val="none" w:sz="0" w:space="0" w:color="auto"/>
                <w:right w:val="none" w:sz="0" w:space="0" w:color="auto"/>
              </w:divBdr>
            </w:div>
            <w:div w:id="238949808">
              <w:marLeft w:val="0"/>
              <w:marRight w:val="0"/>
              <w:marTop w:val="0"/>
              <w:marBottom w:val="0"/>
              <w:divBdr>
                <w:top w:val="none" w:sz="0" w:space="0" w:color="auto"/>
                <w:left w:val="none" w:sz="0" w:space="0" w:color="auto"/>
                <w:bottom w:val="none" w:sz="0" w:space="0" w:color="auto"/>
                <w:right w:val="none" w:sz="0" w:space="0" w:color="auto"/>
              </w:divBdr>
            </w:div>
            <w:div w:id="262349362">
              <w:marLeft w:val="0"/>
              <w:marRight w:val="0"/>
              <w:marTop w:val="0"/>
              <w:marBottom w:val="0"/>
              <w:divBdr>
                <w:top w:val="none" w:sz="0" w:space="0" w:color="auto"/>
                <w:left w:val="none" w:sz="0" w:space="0" w:color="auto"/>
                <w:bottom w:val="none" w:sz="0" w:space="0" w:color="auto"/>
                <w:right w:val="none" w:sz="0" w:space="0" w:color="auto"/>
              </w:divBdr>
            </w:div>
            <w:div w:id="1745377279">
              <w:marLeft w:val="0"/>
              <w:marRight w:val="0"/>
              <w:marTop w:val="0"/>
              <w:marBottom w:val="0"/>
              <w:divBdr>
                <w:top w:val="none" w:sz="0" w:space="0" w:color="auto"/>
                <w:left w:val="none" w:sz="0" w:space="0" w:color="auto"/>
                <w:bottom w:val="none" w:sz="0" w:space="0" w:color="auto"/>
                <w:right w:val="none" w:sz="0" w:space="0" w:color="auto"/>
              </w:divBdr>
            </w:div>
            <w:div w:id="1930459325">
              <w:marLeft w:val="0"/>
              <w:marRight w:val="0"/>
              <w:marTop w:val="0"/>
              <w:marBottom w:val="0"/>
              <w:divBdr>
                <w:top w:val="none" w:sz="0" w:space="0" w:color="auto"/>
                <w:left w:val="none" w:sz="0" w:space="0" w:color="auto"/>
                <w:bottom w:val="none" w:sz="0" w:space="0" w:color="auto"/>
                <w:right w:val="none" w:sz="0" w:space="0" w:color="auto"/>
              </w:divBdr>
            </w:div>
            <w:div w:id="314338831">
              <w:marLeft w:val="0"/>
              <w:marRight w:val="0"/>
              <w:marTop w:val="0"/>
              <w:marBottom w:val="0"/>
              <w:divBdr>
                <w:top w:val="none" w:sz="0" w:space="0" w:color="auto"/>
                <w:left w:val="none" w:sz="0" w:space="0" w:color="auto"/>
                <w:bottom w:val="none" w:sz="0" w:space="0" w:color="auto"/>
                <w:right w:val="none" w:sz="0" w:space="0" w:color="auto"/>
              </w:divBdr>
            </w:div>
            <w:div w:id="1577739435">
              <w:marLeft w:val="0"/>
              <w:marRight w:val="0"/>
              <w:marTop w:val="0"/>
              <w:marBottom w:val="0"/>
              <w:divBdr>
                <w:top w:val="none" w:sz="0" w:space="0" w:color="auto"/>
                <w:left w:val="none" w:sz="0" w:space="0" w:color="auto"/>
                <w:bottom w:val="none" w:sz="0" w:space="0" w:color="auto"/>
                <w:right w:val="none" w:sz="0" w:space="0" w:color="auto"/>
              </w:divBdr>
            </w:div>
            <w:div w:id="460269295">
              <w:marLeft w:val="0"/>
              <w:marRight w:val="0"/>
              <w:marTop w:val="0"/>
              <w:marBottom w:val="0"/>
              <w:divBdr>
                <w:top w:val="none" w:sz="0" w:space="0" w:color="auto"/>
                <w:left w:val="none" w:sz="0" w:space="0" w:color="auto"/>
                <w:bottom w:val="none" w:sz="0" w:space="0" w:color="auto"/>
                <w:right w:val="none" w:sz="0" w:space="0" w:color="auto"/>
              </w:divBdr>
            </w:div>
            <w:div w:id="741677316">
              <w:marLeft w:val="0"/>
              <w:marRight w:val="0"/>
              <w:marTop w:val="0"/>
              <w:marBottom w:val="0"/>
              <w:divBdr>
                <w:top w:val="none" w:sz="0" w:space="0" w:color="auto"/>
                <w:left w:val="none" w:sz="0" w:space="0" w:color="auto"/>
                <w:bottom w:val="none" w:sz="0" w:space="0" w:color="auto"/>
                <w:right w:val="none" w:sz="0" w:space="0" w:color="auto"/>
              </w:divBdr>
            </w:div>
            <w:div w:id="1229071188">
              <w:marLeft w:val="0"/>
              <w:marRight w:val="0"/>
              <w:marTop w:val="0"/>
              <w:marBottom w:val="0"/>
              <w:divBdr>
                <w:top w:val="none" w:sz="0" w:space="0" w:color="auto"/>
                <w:left w:val="none" w:sz="0" w:space="0" w:color="auto"/>
                <w:bottom w:val="none" w:sz="0" w:space="0" w:color="auto"/>
                <w:right w:val="none" w:sz="0" w:space="0" w:color="auto"/>
              </w:divBdr>
            </w:div>
            <w:div w:id="1475902296">
              <w:marLeft w:val="0"/>
              <w:marRight w:val="0"/>
              <w:marTop w:val="0"/>
              <w:marBottom w:val="0"/>
              <w:divBdr>
                <w:top w:val="none" w:sz="0" w:space="0" w:color="auto"/>
                <w:left w:val="none" w:sz="0" w:space="0" w:color="auto"/>
                <w:bottom w:val="none" w:sz="0" w:space="0" w:color="auto"/>
                <w:right w:val="none" w:sz="0" w:space="0" w:color="auto"/>
              </w:divBdr>
            </w:div>
            <w:div w:id="233197554">
              <w:marLeft w:val="0"/>
              <w:marRight w:val="0"/>
              <w:marTop w:val="0"/>
              <w:marBottom w:val="0"/>
              <w:divBdr>
                <w:top w:val="none" w:sz="0" w:space="0" w:color="auto"/>
                <w:left w:val="none" w:sz="0" w:space="0" w:color="auto"/>
                <w:bottom w:val="none" w:sz="0" w:space="0" w:color="auto"/>
                <w:right w:val="none" w:sz="0" w:space="0" w:color="auto"/>
              </w:divBdr>
            </w:div>
            <w:div w:id="271137446">
              <w:marLeft w:val="0"/>
              <w:marRight w:val="0"/>
              <w:marTop w:val="0"/>
              <w:marBottom w:val="0"/>
              <w:divBdr>
                <w:top w:val="none" w:sz="0" w:space="0" w:color="auto"/>
                <w:left w:val="none" w:sz="0" w:space="0" w:color="auto"/>
                <w:bottom w:val="none" w:sz="0" w:space="0" w:color="auto"/>
                <w:right w:val="none" w:sz="0" w:space="0" w:color="auto"/>
              </w:divBdr>
            </w:div>
            <w:div w:id="48069909">
              <w:marLeft w:val="0"/>
              <w:marRight w:val="0"/>
              <w:marTop w:val="0"/>
              <w:marBottom w:val="0"/>
              <w:divBdr>
                <w:top w:val="none" w:sz="0" w:space="0" w:color="auto"/>
                <w:left w:val="none" w:sz="0" w:space="0" w:color="auto"/>
                <w:bottom w:val="none" w:sz="0" w:space="0" w:color="auto"/>
                <w:right w:val="none" w:sz="0" w:space="0" w:color="auto"/>
              </w:divBdr>
            </w:div>
            <w:div w:id="1067875262">
              <w:marLeft w:val="0"/>
              <w:marRight w:val="0"/>
              <w:marTop w:val="0"/>
              <w:marBottom w:val="0"/>
              <w:divBdr>
                <w:top w:val="none" w:sz="0" w:space="0" w:color="auto"/>
                <w:left w:val="none" w:sz="0" w:space="0" w:color="auto"/>
                <w:bottom w:val="none" w:sz="0" w:space="0" w:color="auto"/>
                <w:right w:val="none" w:sz="0" w:space="0" w:color="auto"/>
              </w:divBdr>
            </w:div>
            <w:div w:id="1452356429">
              <w:marLeft w:val="0"/>
              <w:marRight w:val="0"/>
              <w:marTop w:val="0"/>
              <w:marBottom w:val="0"/>
              <w:divBdr>
                <w:top w:val="none" w:sz="0" w:space="0" w:color="auto"/>
                <w:left w:val="none" w:sz="0" w:space="0" w:color="auto"/>
                <w:bottom w:val="none" w:sz="0" w:space="0" w:color="auto"/>
                <w:right w:val="none" w:sz="0" w:space="0" w:color="auto"/>
              </w:divBdr>
            </w:div>
            <w:div w:id="642470510">
              <w:marLeft w:val="0"/>
              <w:marRight w:val="0"/>
              <w:marTop w:val="0"/>
              <w:marBottom w:val="0"/>
              <w:divBdr>
                <w:top w:val="none" w:sz="0" w:space="0" w:color="auto"/>
                <w:left w:val="none" w:sz="0" w:space="0" w:color="auto"/>
                <w:bottom w:val="none" w:sz="0" w:space="0" w:color="auto"/>
                <w:right w:val="none" w:sz="0" w:space="0" w:color="auto"/>
              </w:divBdr>
            </w:div>
            <w:div w:id="1490749559">
              <w:marLeft w:val="0"/>
              <w:marRight w:val="0"/>
              <w:marTop w:val="0"/>
              <w:marBottom w:val="0"/>
              <w:divBdr>
                <w:top w:val="none" w:sz="0" w:space="0" w:color="auto"/>
                <w:left w:val="none" w:sz="0" w:space="0" w:color="auto"/>
                <w:bottom w:val="none" w:sz="0" w:space="0" w:color="auto"/>
                <w:right w:val="none" w:sz="0" w:space="0" w:color="auto"/>
              </w:divBdr>
            </w:div>
            <w:div w:id="1322079438">
              <w:marLeft w:val="0"/>
              <w:marRight w:val="0"/>
              <w:marTop w:val="0"/>
              <w:marBottom w:val="0"/>
              <w:divBdr>
                <w:top w:val="none" w:sz="0" w:space="0" w:color="auto"/>
                <w:left w:val="none" w:sz="0" w:space="0" w:color="auto"/>
                <w:bottom w:val="none" w:sz="0" w:space="0" w:color="auto"/>
                <w:right w:val="none" w:sz="0" w:space="0" w:color="auto"/>
              </w:divBdr>
            </w:div>
            <w:div w:id="145517087">
              <w:marLeft w:val="0"/>
              <w:marRight w:val="0"/>
              <w:marTop w:val="0"/>
              <w:marBottom w:val="0"/>
              <w:divBdr>
                <w:top w:val="none" w:sz="0" w:space="0" w:color="auto"/>
                <w:left w:val="none" w:sz="0" w:space="0" w:color="auto"/>
                <w:bottom w:val="none" w:sz="0" w:space="0" w:color="auto"/>
                <w:right w:val="none" w:sz="0" w:space="0" w:color="auto"/>
              </w:divBdr>
            </w:div>
            <w:div w:id="1143886214">
              <w:marLeft w:val="0"/>
              <w:marRight w:val="0"/>
              <w:marTop w:val="0"/>
              <w:marBottom w:val="0"/>
              <w:divBdr>
                <w:top w:val="none" w:sz="0" w:space="0" w:color="auto"/>
                <w:left w:val="none" w:sz="0" w:space="0" w:color="auto"/>
                <w:bottom w:val="none" w:sz="0" w:space="0" w:color="auto"/>
                <w:right w:val="none" w:sz="0" w:space="0" w:color="auto"/>
              </w:divBdr>
            </w:div>
            <w:div w:id="722098867">
              <w:marLeft w:val="0"/>
              <w:marRight w:val="0"/>
              <w:marTop w:val="0"/>
              <w:marBottom w:val="0"/>
              <w:divBdr>
                <w:top w:val="none" w:sz="0" w:space="0" w:color="auto"/>
                <w:left w:val="none" w:sz="0" w:space="0" w:color="auto"/>
                <w:bottom w:val="none" w:sz="0" w:space="0" w:color="auto"/>
                <w:right w:val="none" w:sz="0" w:space="0" w:color="auto"/>
              </w:divBdr>
            </w:div>
            <w:div w:id="976766002">
              <w:marLeft w:val="0"/>
              <w:marRight w:val="0"/>
              <w:marTop w:val="0"/>
              <w:marBottom w:val="0"/>
              <w:divBdr>
                <w:top w:val="none" w:sz="0" w:space="0" w:color="auto"/>
                <w:left w:val="none" w:sz="0" w:space="0" w:color="auto"/>
                <w:bottom w:val="none" w:sz="0" w:space="0" w:color="auto"/>
                <w:right w:val="none" w:sz="0" w:space="0" w:color="auto"/>
              </w:divBdr>
            </w:div>
            <w:div w:id="1032681573">
              <w:marLeft w:val="0"/>
              <w:marRight w:val="0"/>
              <w:marTop w:val="0"/>
              <w:marBottom w:val="0"/>
              <w:divBdr>
                <w:top w:val="none" w:sz="0" w:space="0" w:color="auto"/>
                <w:left w:val="none" w:sz="0" w:space="0" w:color="auto"/>
                <w:bottom w:val="none" w:sz="0" w:space="0" w:color="auto"/>
                <w:right w:val="none" w:sz="0" w:space="0" w:color="auto"/>
              </w:divBdr>
            </w:div>
            <w:div w:id="1675768447">
              <w:marLeft w:val="0"/>
              <w:marRight w:val="0"/>
              <w:marTop w:val="0"/>
              <w:marBottom w:val="0"/>
              <w:divBdr>
                <w:top w:val="none" w:sz="0" w:space="0" w:color="auto"/>
                <w:left w:val="none" w:sz="0" w:space="0" w:color="auto"/>
                <w:bottom w:val="none" w:sz="0" w:space="0" w:color="auto"/>
                <w:right w:val="none" w:sz="0" w:space="0" w:color="auto"/>
              </w:divBdr>
            </w:div>
            <w:div w:id="1070078381">
              <w:marLeft w:val="0"/>
              <w:marRight w:val="0"/>
              <w:marTop w:val="0"/>
              <w:marBottom w:val="0"/>
              <w:divBdr>
                <w:top w:val="none" w:sz="0" w:space="0" w:color="auto"/>
                <w:left w:val="none" w:sz="0" w:space="0" w:color="auto"/>
                <w:bottom w:val="none" w:sz="0" w:space="0" w:color="auto"/>
                <w:right w:val="none" w:sz="0" w:space="0" w:color="auto"/>
              </w:divBdr>
            </w:div>
            <w:div w:id="21828862">
              <w:marLeft w:val="0"/>
              <w:marRight w:val="0"/>
              <w:marTop w:val="0"/>
              <w:marBottom w:val="0"/>
              <w:divBdr>
                <w:top w:val="none" w:sz="0" w:space="0" w:color="auto"/>
                <w:left w:val="none" w:sz="0" w:space="0" w:color="auto"/>
                <w:bottom w:val="none" w:sz="0" w:space="0" w:color="auto"/>
                <w:right w:val="none" w:sz="0" w:space="0" w:color="auto"/>
              </w:divBdr>
            </w:div>
            <w:div w:id="1411655361">
              <w:marLeft w:val="0"/>
              <w:marRight w:val="0"/>
              <w:marTop w:val="0"/>
              <w:marBottom w:val="0"/>
              <w:divBdr>
                <w:top w:val="none" w:sz="0" w:space="0" w:color="auto"/>
                <w:left w:val="none" w:sz="0" w:space="0" w:color="auto"/>
                <w:bottom w:val="none" w:sz="0" w:space="0" w:color="auto"/>
                <w:right w:val="none" w:sz="0" w:space="0" w:color="auto"/>
              </w:divBdr>
            </w:div>
            <w:div w:id="1059669790">
              <w:marLeft w:val="0"/>
              <w:marRight w:val="0"/>
              <w:marTop w:val="0"/>
              <w:marBottom w:val="0"/>
              <w:divBdr>
                <w:top w:val="none" w:sz="0" w:space="0" w:color="auto"/>
                <w:left w:val="none" w:sz="0" w:space="0" w:color="auto"/>
                <w:bottom w:val="none" w:sz="0" w:space="0" w:color="auto"/>
                <w:right w:val="none" w:sz="0" w:space="0" w:color="auto"/>
              </w:divBdr>
            </w:div>
            <w:div w:id="1624118937">
              <w:marLeft w:val="0"/>
              <w:marRight w:val="0"/>
              <w:marTop w:val="0"/>
              <w:marBottom w:val="0"/>
              <w:divBdr>
                <w:top w:val="none" w:sz="0" w:space="0" w:color="auto"/>
                <w:left w:val="none" w:sz="0" w:space="0" w:color="auto"/>
                <w:bottom w:val="none" w:sz="0" w:space="0" w:color="auto"/>
                <w:right w:val="none" w:sz="0" w:space="0" w:color="auto"/>
              </w:divBdr>
            </w:div>
            <w:div w:id="1800150490">
              <w:marLeft w:val="0"/>
              <w:marRight w:val="0"/>
              <w:marTop w:val="0"/>
              <w:marBottom w:val="0"/>
              <w:divBdr>
                <w:top w:val="none" w:sz="0" w:space="0" w:color="auto"/>
                <w:left w:val="none" w:sz="0" w:space="0" w:color="auto"/>
                <w:bottom w:val="none" w:sz="0" w:space="0" w:color="auto"/>
                <w:right w:val="none" w:sz="0" w:space="0" w:color="auto"/>
              </w:divBdr>
            </w:div>
            <w:div w:id="1403525778">
              <w:marLeft w:val="0"/>
              <w:marRight w:val="0"/>
              <w:marTop w:val="0"/>
              <w:marBottom w:val="0"/>
              <w:divBdr>
                <w:top w:val="none" w:sz="0" w:space="0" w:color="auto"/>
                <w:left w:val="none" w:sz="0" w:space="0" w:color="auto"/>
                <w:bottom w:val="none" w:sz="0" w:space="0" w:color="auto"/>
                <w:right w:val="none" w:sz="0" w:space="0" w:color="auto"/>
              </w:divBdr>
            </w:div>
            <w:div w:id="1530099731">
              <w:marLeft w:val="0"/>
              <w:marRight w:val="0"/>
              <w:marTop w:val="0"/>
              <w:marBottom w:val="0"/>
              <w:divBdr>
                <w:top w:val="none" w:sz="0" w:space="0" w:color="auto"/>
                <w:left w:val="none" w:sz="0" w:space="0" w:color="auto"/>
                <w:bottom w:val="none" w:sz="0" w:space="0" w:color="auto"/>
                <w:right w:val="none" w:sz="0" w:space="0" w:color="auto"/>
              </w:divBdr>
            </w:div>
            <w:div w:id="785657802">
              <w:marLeft w:val="0"/>
              <w:marRight w:val="0"/>
              <w:marTop w:val="0"/>
              <w:marBottom w:val="0"/>
              <w:divBdr>
                <w:top w:val="none" w:sz="0" w:space="0" w:color="auto"/>
                <w:left w:val="none" w:sz="0" w:space="0" w:color="auto"/>
                <w:bottom w:val="none" w:sz="0" w:space="0" w:color="auto"/>
                <w:right w:val="none" w:sz="0" w:space="0" w:color="auto"/>
              </w:divBdr>
            </w:div>
            <w:div w:id="1788357253">
              <w:marLeft w:val="0"/>
              <w:marRight w:val="0"/>
              <w:marTop w:val="0"/>
              <w:marBottom w:val="0"/>
              <w:divBdr>
                <w:top w:val="none" w:sz="0" w:space="0" w:color="auto"/>
                <w:left w:val="none" w:sz="0" w:space="0" w:color="auto"/>
                <w:bottom w:val="none" w:sz="0" w:space="0" w:color="auto"/>
                <w:right w:val="none" w:sz="0" w:space="0" w:color="auto"/>
              </w:divBdr>
            </w:div>
            <w:div w:id="945625403">
              <w:marLeft w:val="0"/>
              <w:marRight w:val="0"/>
              <w:marTop w:val="0"/>
              <w:marBottom w:val="0"/>
              <w:divBdr>
                <w:top w:val="none" w:sz="0" w:space="0" w:color="auto"/>
                <w:left w:val="none" w:sz="0" w:space="0" w:color="auto"/>
                <w:bottom w:val="none" w:sz="0" w:space="0" w:color="auto"/>
                <w:right w:val="none" w:sz="0" w:space="0" w:color="auto"/>
              </w:divBdr>
            </w:div>
            <w:div w:id="130632055">
              <w:marLeft w:val="0"/>
              <w:marRight w:val="0"/>
              <w:marTop w:val="0"/>
              <w:marBottom w:val="0"/>
              <w:divBdr>
                <w:top w:val="none" w:sz="0" w:space="0" w:color="auto"/>
                <w:left w:val="none" w:sz="0" w:space="0" w:color="auto"/>
                <w:bottom w:val="none" w:sz="0" w:space="0" w:color="auto"/>
                <w:right w:val="none" w:sz="0" w:space="0" w:color="auto"/>
              </w:divBdr>
            </w:div>
            <w:div w:id="2056733392">
              <w:marLeft w:val="0"/>
              <w:marRight w:val="0"/>
              <w:marTop w:val="0"/>
              <w:marBottom w:val="0"/>
              <w:divBdr>
                <w:top w:val="none" w:sz="0" w:space="0" w:color="auto"/>
                <w:left w:val="none" w:sz="0" w:space="0" w:color="auto"/>
                <w:bottom w:val="none" w:sz="0" w:space="0" w:color="auto"/>
                <w:right w:val="none" w:sz="0" w:space="0" w:color="auto"/>
              </w:divBdr>
            </w:div>
            <w:div w:id="1071081157">
              <w:marLeft w:val="0"/>
              <w:marRight w:val="0"/>
              <w:marTop w:val="0"/>
              <w:marBottom w:val="0"/>
              <w:divBdr>
                <w:top w:val="none" w:sz="0" w:space="0" w:color="auto"/>
                <w:left w:val="none" w:sz="0" w:space="0" w:color="auto"/>
                <w:bottom w:val="none" w:sz="0" w:space="0" w:color="auto"/>
                <w:right w:val="none" w:sz="0" w:space="0" w:color="auto"/>
              </w:divBdr>
            </w:div>
            <w:div w:id="893274668">
              <w:marLeft w:val="0"/>
              <w:marRight w:val="0"/>
              <w:marTop w:val="0"/>
              <w:marBottom w:val="0"/>
              <w:divBdr>
                <w:top w:val="none" w:sz="0" w:space="0" w:color="auto"/>
                <w:left w:val="none" w:sz="0" w:space="0" w:color="auto"/>
                <w:bottom w:val="none" w:sz="0" w:space="0" w:color="auto"/>
                <w:right w:val="none" w:sz="0" w:space="0" w:color="auto"/>
              </w:divBdr>
            </w:div>
            <w:div w:id="657423932">
              <w:marLeft w:val="0"/>
              <w:marRight w:val="0"/>
              <w:marTop w:val="0"/>
              <w:marBottom w:val="0"/>
              <w:divBdr>
                <w:top w:val="none" w:sz="0" w:space="0" w:color="auto"/>
                <w:left w:val="none" w:sz="0" w:space="0" w:color="auto"/>
                <w:bottom w:val="none" w:sz="0" w:space="0" w:color="auto"/>
                <w:right w:val="none" w:sz="0" w:space="0" w:color="auto"/>
              </w:divBdr>
            </w:div>
            <w:div w:id="1661428210">
              <w:marLeft w:val="0"/>
              <w:marRight w:val="0"/>
              <w:marTop w:val="0"/>
              <w:marBottom w:val="0"/>
              <w:divBdr>
                <w:top w:val="none" w:sz="0" w:space="0" w:color="auto"/>
                <w:left w:val="none" w:sz="0" w:space="0" w:color="auto"/>
                <w:bottom w:val="none" w:sz="0" w:space="0" w:color="auto"/>
                <w:right w:val="none" w:sz="0" w:space="0" w:color="auto"/>
              </w:divBdr>
            </w:div>
            <w:div w:id="480733533">
              <w:marLeft w:val="0"/>
              <w:marRight w:val="0"/>
              <w:marTop w:val="0"/>
              <w:marBottom w:val="0"/>
              <w:divBdr>
                <w:top w:val="none" w:sz="0" w:space="0" w:color="auto"/>
                <w:left w:val="none" w:sz="0" w:space="0" w:color="auto"/>
                <w:bottom w:val="none" w:sz="0" w:space="0" w:color="auto"/>
                <w:right w:val="none" w:sz="0" w:space="0" w:color="auto"/>
              </w:divBdr>
            </w:div>
            <w:div w:id="782505577">
              <w:marLeft w:val="0"/>
              <w:marRight w:val="0"/>
              <w:marTop w:val="0"/>
              <w:marBottom w:val="0"/>
              <w:divBdr>
                <w:top w:val="none" w:sz="0" w:space="0" w:color="auto"/>
                <w:left w:val="none" w:sz="0" w:space="0" w:color="auto"/>
                <w:bottom w:val="none" w:sz="0" w:space="0" w:color="auto"/>
                <w:right w:val="none" w:sz="0" w:space="0" w:color="auto"/>
              </w:divBdr>
            </w:div>
            <w:div w:id="1205798380">
              <w:marLeft w:val="0"/>
              <w:marRight w:val="0"/>
              <w:marTop w:val="0"/>
              <w:marBottom w:val="0"/>
              <w:divBdr>
                <w:top w:val="none" w:sz="0" w:space="0" w:color="auto"/>
                <w:left w:val="none" w:sz="0" w:space="0" w:color="auto"/>
                <w:bottom w:val="none" w:sz="0" w:space="0" w:color="auto"/>
                <w:right w:val="none" w:sz="0" w:space="0" w:color="auto"/>
              </w:divBdr>
            </w:div>
            <w:div w:id="903032369">
              <w:marLeft w:val="0"/>
              <w:marRight w:val="0"/>
              <w:marTop w:val="0"/>
              <w:marBottom w:val="0"/>
              <w:divBdr>
                <w:top w:val="none" w:sz="0" w:space="0" w:color="auto"/>
                <w:left w:val="none" w:sz="0" w:space="0" w:color="auto"/>
                <w:bottom w:val="none" w:sz="0" w:space="0" w:color="auto"/>
                <w:right w:val="none" w:sz="0" w:space="0" w:color="auto"/>
              </w:divBdr>
            </w:div>
            <w:div w:id="529295790">
              <w:marLeft w:val="0"/>
              <w:marRight w:val="0"/>
              <w:marTop w:val="0"/>
              <w:marBottom w:val="0"/>
              <w:divBdr>
                <w:top w:val="none" w:sz="0" w:space="0" w:color="auto"/>
                <w:left w:val="none" w:sz="0" w:space="0" w:color="auto"/>
                <w:bottom w:val="none" w:sz="0" w:space="0" w:color="auto"/>
                <w:right w:val="none" w:sz="0" w:space="0" w:color="auto"/>
              </w:divBdr>
            </w:div>
            <w:div w:id="1753506549">
              <w:marLeft w:val="0"/>
              <w:marRight w:val="0"/>
              <w:marTop w:val="0"/>
              <w:marBottom w:val="0"/>
              <w:divBdr>
                <w:top w:val="none" w:sz="0" w:space="0" w:color="auto"/>
                <w:left w:val="none" w:sz="0" w:space="0" w:color="auto"/>
                <w:bottom w:val="none" w:sz="0" w:space="0" w:color="auto"/>
                <w:right w:val="none" w:sz="0" w:space="0" w:color="auto"/>
              </w:divBdr>
            </w:div>
            <w:div w:id="1864247578">
              <w:marLeft w:val="0"/>
              <w:marRight w:val="0"/>
              <w:marTop w:val="0"/>
              <w:marBottom w:val="0"/>
              <w:divBdr>
                <w:top w:val="none" w:sz="0" w:space="0" w:color="auto"/>
                <w:left w:val="none" w:sz="0" w:space="0" w:color="auto"/>
                <w:bottom w:val="none" w:sz="0" w:space="0" w:color="auto"/>
                <w:right w:val="none" w:sz="0" w:space="0" w:color="auto"/>
              </w:divBdr>
            </w:div>
            <w:div w:id="1446189161">
              <w:marLeft w:val="0"/>
              <w:marRight w:val="0"/>
              <w:marTop w:val="0"/>
              <w:marBottom w:val="0"/>
              <w:divBdr>
                <w:top w:val="none" w:sz="0" w:space="0" w:color="auto"/>
                <w:left w:val="none" w:sz="0" w:space="0" w:color="auto"/>
                <w:bottom w:val="none" w:sz="0" w:space="0" w:color="auto"/>
                <w:right w:val="none" w:sz="0" w:space="0" w:color="auto"/>
              </w:divBdr>
            </w:div>
            <w:div w:id="192698139">
              <w:marLeft w:val="0"/>
              <w:marRight w:val="0"/>
              <w:marTop w:val="0"/>
              <w:marBottom w:val="0"/>
              <w:divBdr>
                <w:top w:val="none" w:sz="0" w:space="0" w:color="auto"/>
                <w:left w:val="none" w:sz="0" w:space="0" w:color="auto"/>
                <w:bottom w:val="none" w:sz="0" w:space="0" w:color="auto"/>
                <w:right w:val="none" w:sz="0" w:space="0" w:color="auto"/>
              </w:divBdr>
            </w:div>
            <w:div w:id="949437509">
              <w:marLeft w:val="0"/>
              <w:marRight w:val="0"/>
              <w:marTop w:val="0"/>
              <w:marBottom w:val="0"/>
              <w:divBdr>
                <w:top w:val="none" w:sz="0" w:space="0" w:color="auto"/>
                <w:left w:val="none" w:sz="0" w:space="0" w:color="auto"/>
                <w:bottom w:val="none" w:sz="0" w:space="0" w:color="auto"/>
                <w:right w:val="none" w:sz="0" w:space="0" w:color="auto"/>
              </w:divBdr>
            </w:div>
            <w:div w:id="783504918">
              <w:marLeft w:val="0"/>
              <w:marRight w:val="0"/>
              <w:marTop w:val="0"/>
              <w:marBottom w:val="0"/>
              <w:divBdr>
                <w:top w:val="none" w:sz="0" w:space="0" w:color="auto"/>
                <w:left w:val="none" w:sz="0" w:space="0" w:color="auto"/>
                <w:bottom w:val="none" w:sz="0" w:space="0" w:color="auto"/>
                <w:right w:val="none" w:sz="0" w:space="0" w:color="auto"/>
              </w:divBdr>
            </w:div>
            <w:div w:id="686636793">
              <w:marLeft w:val="0"/>
              <w:marRight w:val="0"/>
              <w:marTop w:val="0"/>
              <w:marBottom w:val="0"/>
              <w:divBdr>
                <w:top w:val="none" w:sz="0" w:space="0" w:color="auto"/>
                <w:left w:val="none" w:sz="0" w:space="0" w:color="auto"/>
                <w:bottom w:val="none" w:sz="0" w:space="0" w:color="auto"/>
                <w:right w:val="none" w:sz="0" w:space="0" w:color="auto"/>
              </w:divBdr>
            </w:div>
            <w:div w:id="15348660">
              <w:marLeft w:val="0"/>
              <w:marRight w:val="0"/>
              <w:marTop w:val="0"/>
              <w:marBottom w:val="0"/>
              <w:divBdr>
                <w:top w:val="none" w:sz="0" w:space="0" w:color="auto"/>
                <w:left w:val="none" w:sz="0" w:space="0" w:color="auto"/>
                <w:bottom w:val="none" w:sz="0" w:space="0" w:color="auto"/>
                <w:right w:val="none" w:sz="0" w:space="0" w:color="auto"/>
              </w:divBdr>
            </w:div>
            <w:div w:id="584874905">
              <w:marLeft w:val="0"/>
              <w:marRight w:val="0"/>
              <w:marTop w:val="0"/>
              <w:marBottom w:val="0"/>
              <w:divBdr>
                <w:top w:val="none" w:sz="0" w:space="0" w:color="auto"/>
                <w:left w:val="none" w:sz="0" w:space="0" w:color="auto"/>
                <w:bottom w:val="none" w:sz="0" w:space="0" w:color="auto"/>
                <w:right w:val="none" w:sz="0" w:space="0" w:color="auto"/>
              </w:divBdr>
            </w:div>
            <w:div w:id="1148742428">
              <w:marLeft w:val="0"/>
              <w:marRight w:val="0"/>
              <w:marTop w:val="0"/>
              <w:marBottom w:val="0"/>
              <w:divBdr>
                <w:top w:val="none" w:sz="0" w:space="0" w:color="auto"/>
                <w:left w:val="none" w:sz="0" w:space="0" w:color="auto"/>
                <w:bottom w:val="none" w:sz="0" w:space="0" w:color="auto"/>
                <w:right w:val="none" w:sz="0" w:space="0" w:color="auto"/>
              </w:divBdr>
            </w:div>
            <w:div w:id="963655250">
              <w:marLeft w:val="0"/>
              <w:marRight w:val="0"/>
              <w:marTop w:val="0"/>
              <w:marBottom w:val="0"/>
              <w:divBdr>
                <w:top w:val="none" w:sz="0" w:space="0" w:color="auto"/>
                <w:left w:val="none" w:sz="0" w:space="0" w:color="auto"/>
                <w:bottom w:val="none" w:sz="0" w:space="0" w:color="auto"/>
                <w:right w:val="none" w:sz="0" w:space="0" w:color="auto"/>
              </w:divBdr>
            </w:div>
            <w:div w:id="282738014">
              <w:marLeft w:val="0"/>
              <w:marRight w:val="0"/>
              <w:marTop w:val="0"/>
              <w:marBottom w:val="0"/>
              <w:divBdr>
                <w:top w:val="none" w:sz="0" w:space="0" w:color="auto"/>
                <w:left w:val="none" w:sz="0" w:space="0" w:color="auto"/>
                <w:bottom w:val="none" w:sz="0" w:space="0" w:color="auto"/>
                <w:right w:val="none" w:sz="0" w:space="0" w:color="auto"/>
              </w:divBdr>
            </w:div>
            <w:div w:id="1727290874">
              <w:marLeft w:val="0"/>
              <w:marRight w:val="0"/>
              <w:marTop w:val="0"/>
              <w:marBottom w:val="0"/>
              <w:divBdr>
                <w:top w:val="none" w:sz="0" w:space="0" w:color="auto"/>
                <w:left w:val="none" w:sz="0" w:space="0" w:color="auto"/>
                <w:bottom w:val="none" w:sz="0" w:space="0" w:color="auto"/>
                <w:right w:val="none" w:sz="0" w:space="0" w:color="auto"/>
              </w:divBdr>
            </w:div>
            <w:div w:id="1512066420">
              <w:marLeft w:val="0"/>
              <w:marRight w:val="0"/>
              <w:marTop w:val="0"/>
              <w:marBottom w:val="0"/>
              <w:divBdr>
                <w:top w:val="none" w:sz="0" w:space="0" w:color="auto"/>
                <w:left w:val="none" w:sz="0" w:space="0" w:color="auto"/>
                <w:bottom w:val="none" w:sz="0" w:space="0" w:color="auto"/>
                <w:right w:val="none" w:sz="0" w:space="0" w:color="auto"/>
              </w:divBdr>
            </w:div>
            <w:div w:id="2001158755">
              <w:marLeft w:val="0"/>
              <w:marRight w:val="0"/>
              <w:marTop w:val="0"/>
              <w:marBottom w:val="0"/>
              <w:divBdr>
                <w:top w:val="none" w:sz="0" w:space="0" w:color="auto"/>
                <w:left w:val="none" w:sz="0" w:space="0" w:color="auto"/>
                <w:bottom w:val="none" w:sz="0" w:space="0" w:color="auto"/>
                <w:right w:val="none" w:sz="0" w:space="0" w:color="auto"/>
              </w:divBdr>
            </w:div>
            <w:div w:id="2051105534">
              <w:marLeft w:val="0"/>
              <w:marRight w:val="0"/>
              <w:marTop w:val="0"/>
              <w:marBottom w:val="0"/>
              <w:divBdr>
                <w:top w:val="none" w:sz="0" w:space="0" w:color="auto"/>
                <w:left w:val="none" w:sz="0" w:space="0" w:color="auto"/>
                <w:bottom w:val="none" w:sz="0" w:space="0" w:color="auto"/>
                <w:right w:val="none" w:sz="0" w:space="0" w:color="auto"/>
              </w:divBdr>
            </w:div>
            <w:div w:id="1466044117">
              <w:marLeft w:val="0"/>
              <w:marRight w:val="0"/>
              <w:marTop w:val="0"/>
              <w:marBottom w:val="0"/>
              <w:divBdr>
                <w:top w:val="none" w:sz="0" w:space="0" w:color="auto"/>
                <w:left w:val="none" w:sz="0" w:space="0" w:color="auto"/>
                <w:bottom w:val="none" w:sz="0" w:space="0" w:color="auto"/>
                <w:right w:val="none" w:sz="0" w:space="0" w:color="auto"/>
              </w:divBdr>
            </w:div>
            <w:div w:id="144784859">
              <w:marLeft w:val="0"/>
              <w:marRight w:val="0"/>
              <w:marTop w:val="0"/>
              <w:marBottom w:val="0"/>
              <w:divBdr>
                <w:top w:val="none" w:sz="0" w:space="0" w:color="auto"/>
                <w:left w:val="none" w:sz="0" w:space="0" w:color="auto"/>
                <w:bottom w:val="none" w:sz="0" w:space="0" w:color="auto"/>
                <w:right w:val="none" w:sz="0" w:space="0" w:color="auto"/>
              </w:divBdr>
            </w:div>
            <w:div w:id="522861963">
              <w:marLeft w:val="0"/>
              <w:marRight w:val="0"/>
              <w:marTop w:val="0"/>
              <w:marBottom w:val="0"/>
              <w:divBdr>
                <w:top w:val="none" w:sz="0" w:space="0" w:color="auto"/>
                <w:left w:val="none" w:sz="0" w:space="0" w:color="auto"/>
                <w:bottom w:val="none" w:sz="0" w:space="0" w:color="auto"/>
                <w:right w:val="none" w:sz="0" w:space="0" w:color="auto"/>
              </w:divBdr>
            </w:div>
            <w:div w:id="680812201">
              <w:marLeft w:val="0"/>
              <w:marRight w:val="0"/>
              <w:marTop w:val="0"/>
              <w:marBottom w:val="0"/>
              <w:divBdr>
                <w:top w:val="none" w:sz="0" w:space="0" w:color="auto"/>
                <w:left w:val="none" w:sz="0" w:space="0" w:color="auto"/>
                <w:bottom w:val="none" w:sz="0" w:space="0" w:color="auto"/>
                <w:right w:val="none" w:sz="0" w:space="0" w:color="auto"/>
              </w:divBdr>
            </w:div>
            <w:div w:id="185489623">
              <w:marLeft w:val="0"/>
              <w:marRight w:val="0"/>
              <w:marTop w:val="0"/>
              <w:marBottom w:val="0"/>
              <w:divBdr>
                <w:top w:val="none" w:sz="0" w:space="0" w:color="auto"/>
                <w:left w:val="none" w:sz="0" w:space="0" w:color="auto"/>
                <w:bottom w:val="none" w:sz="0" w:space="0" w:color="auto"/>
                <w:right w:val="none" w:sz="0" w:space="0" w:color="auto"/>
              </w:divBdr>
            </w:div>
            <w:div w:id="1395548924">
              <w:marLeft w:val="0"/>
              <w:marRight w:val="0"/>
              <w:marTop w:val="0"/>
              <w:marBottom w:val="0"/>
              <w:divBdr>
                <w:top w:val="none" w:sz="0" w:space="0" w:color="auto"/>
                <w:left w:val="none" w:sz="0" w:space="0" w:color="auto"/>
                <w:bottom w:val="none" w:sz="0" w:space="0" w:color="auto"/>
                <w:right w:val="none" w:sz="0" w:space="0" w:color="auto"/>
              </w:divBdr>
            </w:div>
            <w:div w:id="171187230">
              <w:marLeft w:val="0"/>
              <w:marRight w:val="0"/>
              <w:marTop w:val="0"/>
              <w:marBottom w:val="0"/>
              <w:divBdr>
                <w:top w:val="none" w:sz="0" w:space="0" w:color="auto"/>
                <w:left w:val="none" w:sz="0" w:space="0" w:color="auto"/>
                <w:bottom w:val="none" w:sz="0" w:space="0" w:color="auto"/>
                <w:right w:val="none" w:sz="0" w:space="0" w:color="auto"/>
              </w:divBdr>
            </w:div>
            <w:div w:id="1266377849">
              <w:marLeft w:val="0"/>
              <w:marRight w:val="0"/>
              <w:marTop w:val="0"/>
              <w:marBottom w:val="0"/>
              <w:divBdr>
                <w:top w:val="none" w:sz="0" w:space="0" w:color="auto"/>
                <w:left w:val="none" w:sz="0" w:space="0" w:color="auto"/>
                <w:bottom w:val="none" w:sz="0" w:space="0" w:color="auto"/>
                <w:right w:val="none" w:sz="0" w:space="0" w:color="auto"/>
              </w:divBdr>
            </w:div>
            <w:div w:id="674965148">
              <w:marLeft w:val="0"/>
              <w:marRight w:val="0"/>
              <w:marTop w:val="0"/>
              <w:marBottom w:val="0"/>
              <w:divBdr>
                <w:top w:val="none" w:sz="0" w:space="0" w:color="auto"/>
                <w:left w:val="none" w:sz="0" w:space="0" w:color="auto"/>
                <w:bottom w:val="none" w:sz="0" w:space="0" w:color="auto"/>
                <w:right w:val="none" w:sz="0" w:space="0" w:color="auto"/>
              </w:divBdr>
            </w:div>
            <w:div w:id="970093293">
              <w:marLeft w:val="0"/>
              <w:marRight w:val="0"/>
              <w:marTop w:val="0"/>
              <w:marBottom w:val="0"/>
              <w:divBdr>
                <w:top w:val="none" w:sz="0" w:space="0" w:color="auto"/>
                <w:left w:val="none" w:sz="0" w:space="0" w:color="auto"/>
                <w:bottom w:val="none" w:sz="0" w:space="0" w:color="auto"/>
                <w:right w:val="none" w:sz="0" w:space="0" w:color="auto"/>
              </w:divBdr>
            </w:div>
            <w:div w:id="136648550">
              <w:marLeft w:val="0"/>
              <w:marRight w:val="0"/>
              <w:marTop w:val="0"/>
              <w:marBottom w:val="0"/>
              <w:divBdr>
                <w:top w:val="none" w:sz="0" w:space="0" w:color="auto"/>
                <w:left w:val="none" w:sz="0" w:space="0" w:color="auto"/>
                <w:bottom w:val="none" w:sz="0" w:space="0" w:color="auto"/>
                <w:right w:val="none" w:sz="0" w:space="0" w:color="auto"/>
              </w:divBdr>
            </w:div>
            <w:div w:id="603921995">
              <w:marLeft w:val="0"/>
              <w:marRight w:val="0"/>
              <w:marTop w:val="0"/>
              <w:marBottom w:val="0"/>
              <w:divBdr>
                <w:top w:val="none" w:sz="0" w:space="0" w:color="auto"/>
                <w:left w:val="none" w:sz="0" w:space="0" w:color="auto"/>
                <w:bottom w:val="none" w:sz="0" w:space="0" w:color="auto"/>
                <w:right w:val="none" w:sz="0" w:space="0" w:color="auto"/>
              </w:divBdr>
            </w:div>
            <w:div w:id="834951266">
              <w:marLeft w:val="0"/>
              <w:marRight w:val="0"/>
              <w:marTop w:val="0"/>
              <w:marBottom w:val="0"/>
              <w:divBdr>
                <w:top w:val="none" w:sz="0" w:space="0" w:color="auto"/>
                <w:left w:val="none" w:sz="0" w:space="0" w:color="auto"/>
                <w:bottom w:val="none" w:sz="0" w:space="0" w:color="auto"/>
                <w:right w:val="none" w:sz="0" w:space="0" w:color="auto"/>
              </w:divBdr>
            </w:div>
            <w:div w:id="1253471111">
              <w:marLeft w:val="0"/>
              <w:marRight w:val="0"/>
              <w:marTop w:val="0"/>
              <w:marBottom w:val="0"/>
              <w:divBdr>
                <w:top w:val="none" w:sz="0" w:space="0" w:color="auto"/>
                <w:left w:val="none" w:sz="0" w:space="0" w:color="auto"/>
                <w:bottom w:val="none" w:sz="0" w:space="0" w:color="auto"/>
                <w:right w:val="none" w:sz="0" w:space="0" w:color="auto"/>
              </w:divBdr>
            </w:div>
            <w:div w:id="1024668684">
              <w:marLeft w:val="0"/>
              <w:marRight w:val="0"/>
              <w:marTop w:val="0"/>
              <w:marBottom w:val="0"/>
              <w:divBdr>
                <w:top w:val="none" w:sz="0" w:space="0" w:color="auto"/>
                <w:left w:val="none" w:sz="0" w:space="0" w:color="auto"/>
                <w:bottom w:val="none" w:sz="0" w:space="0" w:color="auto"/>
                <w:right w:val="none" w:sz="0" w:space="0" w:color="auto"/>
              </w:divBdr>
            </w:div>
            <w:div w:id="1088308779">
              <w:marLeft w:val="0"/>
              <w:marRight w:val="0"/>
              <w:marTop w:val="0"/>
              <w:marBottom w:val="0"/>
              <w:divBdr>
                <w:top w:val="none" w:sz="0" w:space="0" w:color="auto"/>
                <w:left w:val="none" w:sz="0" w:space="0" w:color="auto"/>
                <w:bottom w:val="none" w:sz="0" w:space="0" w:color="auto"/>
                <w:right w:val="none" w:sz="0" w:space="0" w:color="auto"/>
              </w:divBdr>
            </w:div>
            <w:div w:id="2037734962">
              <w:marLeft w:val="0"/>
              <w:marRight w:val="0"/>
              <w:marTop w:val="0"/>
              <w:marBottom w:val="0"/>
              <w:divBdr>
                <w:top w:val="none" w:sz="0" w:space="0" w:color="auto"/>
                <w:left w:val="none" w:sz="0" w:space="0" w:color="auto"/>
                <w:bottom w:val="none" w:sz="0" w:space="0" w:color="auto"/>
                <w:right w:val="none" w:sz="0" w:space="0" w:color="auto"/>
              </w:divBdr>
            </w:div>
            <w:div w:id="1471897862">
              <w:marLeft w:val="0"/>
              <w:marRight w:val="0"/>
              <w:marTop w:val="0"/>
              <w:marBottom w:val="0"/>
              <w:divBdr>
                <w:top w:val="none" w:sz="0" w:space="0" w:color="auto"/>
                <w:left w:val="none" w:sz="0" w:space="0" w:color="auto"/>
                <w:bottom w:val="none" w:sz="0" w:space="0" w:color="auto"/>
                <w:right w:val="none" w:sz="0" w:space="0" w:color="auto"/>
              </w:divBdr>
            </w:div>
            <w:div w:id="1430006861">
              <w:marLeft w:val="0"/>
              <w:marRight w:val="0"/>
              <w:marTop w:val="0"/>
              <w:marBottom w:val="0"/>
              <w:divBdr>
                <w:top w:val="none" w:sz="0" w:space="0" w:color="auto"/>
                <w:left w:val="none" w:sz="0" w:space="0" w:color="auto"/>
                <w:bottom w:val="none" w:sz="0" w:space="0" w:color="auto"/>
                <w:right w:val="none" w:sz="0" w:space="0" w:color="auto"/>
              </w:divBdr>
            </w:div>
            <w:div w:id="365178861">
              <w:marLeft w:val="0"/>
              <w:marRight w:val="0"/>
              <w:marTop w:val="0"/>
              <w:marBottom w:val="0"/>
              <w:divBdr>
                <w:top w:val="none" w:sz="0" w:space="0" w:color="auto"/>
                <w:left w:val="none" w:sz="0" w:space="0" w:color="auto"/>
                <w:bottom w:val="none" w:sz="0" w:space="0" w:color="auto"/>
                <w:right w:val="none" w:sz="0" w:space="0" w:color="auto"/>
              </w:divBdr>
            </w:div>
            <w:div w:id="520435221">
              <w:marLeft w:val="0"/>
              <w:marRight w:val="0"/>
              <w:marTop w:val="0"/>
              <w:marBottom w:val="0"/>
              <w:divBdr>
                <w:top w:val="none" w:sz="0" w:space="0" w:color="auto"/>
                <w:left w:val="none" w:sz="0" w:space="0" w:color="auto"/>
                <w:bottom w:val="none" w:sz="0" w:space="0" w:color="auto"/>
                <w:right w:val="none" w:sz="0" w:space="0" w:color="auto"/>
              </w:divBdr>
            </w:div>
            <w:div w:id="1570726308">
              <w:marLeft w:val="0"/>
              <w:marRight w:val="0"/>
              <w:marTop w:val="0"/>
              <w:marBottom w:val="0"/>
              <w:divBdr>
                <w:top w:val="none" w:sz="0" w:space="0" w:color="auto"/>
                <w:left w:val="none" w:sz="0" w:space="0" w:color="auto"/>
                <w:bottom w:val="none" w:sz="0" w:space="0" w:color="auto"/>
                <w:right w:val="none" w:sz="0" w:space="0" w:color="auto"/>
              </w:divBdr>
            </w:div>
            <w:div w:id="2111776522">
              <w:marLeft w:val="0"/>
              <w:marRight w:val="0"/>
              <w:marTop w:val="0"/>
              <w:marBottom w:val="0"/>
              <w:divBdr>
                <w:top w:val="none" w:sz="0" w:space="0" w:color="auto"/>
                <w:left w:val="none" w:sz="0" w:space="0" w:color="auto"/>
                <w:bottom w:val="none" w:sz="0" w:space="0" w:color="auto"/>
                <w:right w:val="none" w:sz="0" w:space="0" w:color="auto"/>
              </w:divBdr>
            </w:div>
            <w:div w:id="812790011">
              <w:marLeft w:val="0"/>
              <w:marRight w:val="0"/>
              <w:marTop w:val="0"/>
              <w:marBottom w:val="0"/>
              <w:divBdr>
                <w:top w:val="none" w:sz="0" w:space="0" w:color="auto"/>
                <w:left w:val="none" w:sz="0" w:space="0" w:color="auto"/>
                <w:bottom w:val="none" w:sz="0" w:space="0" w:color="auto"/>
                <w:right w:val="none" w:sz="0" w:space="0" w:color="auto"/>
              </w:divBdr>
            </w:div>
            <w:div w:id="421686086">
              <w:marLeft w:val="0"/>
              <w:marRight w:val="0"/>
              <w:marTop w:val="0"/>
              <w:marBottom w:val="0"/>
              <w:divBdr>
                <w:top w:val="none" w:sz="0" w:space="0" w:color="auto"/>
                <w:left w:val="none" w:sz="0" w:space="0" w:color="auto"/>
                <w:bottom w:val="none" w:sz="0" w:space="0" w:color="auto"/>
                <w:right w:val="none" w:sz="0" w:space="0" w:color="auto"/>
              </w:divBdr>
            </w:div>
            <w:div w:id="1999264884">
              <w:marLeft w:val="0"/>
              <w:marRight w:val="0"/>
              <w:marTop w:val="0"/>
              <w:marBottom w:val="0"/>
              <w:divBdr>
                <w:top w:val="none" w:sz="0" w:space="0" w:color="auto"/>
                <w:left w:val="none" w:sz="0" w:space="0" w:color="auto"/>
                <w:bottom w:val="none" w:sz="0" w:space="0" w:color="auto"/>
                <w:right w:val="none" w:sz="0" w:space="0" w:color="auto"/>
              </w:divBdr>
            </w:div>
            <w:div w:id="1608926470">
              <w:marLeft w:val="0"/>
              <w:marRight w:val="0"/>
              <w:marTop w:val="0"/>
              <w:marBottom w:val="0"/>
              <w:divBdr>
                <w:top w:val="none" w:sz="0" w:space="0" w:color="auto"/>
                <w:left w:val="none" w:sz="0" w:space="0" w:color="auto"/>
                <w:bottom w:val="none" w:sz="0" w:space="0" w:color="auto"/>
                <w:right w:val="none" w:sz="0" w:space="0" w:color="auto"/>
              </w:divBdr>
            </w:div>
            <w:div w:id="62870190">
              <w:marLeft w:val="0"/>
              <w:marRight w:val="0"/>
              <w:marTop w:val="0"/>
              <w:marBottom w:val="0"/>
              <w:divBdr>
                <w:top w:val="none" w:sz="0" w:space="0" w:color="auto"/>
                <w:left w:val="none" w:sz="0" w:space="0" w:color="auto"/>
                <w:bottom w:val="none" w:sz="0" w:space="0" w:color="auto"/>
                <w:right w:val="none" w:sz="0" w:space="0" w:color="auto"/>
              </w:divBdr>
            </w:div>
            <w:div w:id="61683255">
              <w:marLeft w:val="0"/>
              <w:marRight w:val="0"/>
              <w:marTop w:val="0"/>
              <w:marBottom w:val="0"/>
              <w:divBdr>
                <w:top w:val="none" w:sz="0" w:space="0" w:color="auto"/>
                <w:left w:val="none" w:sz="0" w:space="0" w:color="auto"/>
                <w:bottom w:val="none" w:sz="0" w:space="0" w:color="auto"/>
                <w:right w:val="none" w:sz="0" w:space="0" w:color="auto"/>
              </w:divBdr>
            </w:div>
            <w:div w:id="1807434821">
              <w:marLeft w:val="0"/>
              <w:marRight w:val="0"/>
              <w:marTop w:val="0"/>
              <w:marBottom w:val="0"/>
              <w:divBdr>
                <w:top w:val="none" w:sz="0" w:space="0" w:color="auto"/>
                <w:left w:val="none" w:sz="0" w:space="0" w:color="auto"/>
                <w:bottom w:val="none" w:sz="0" w:space="0" w:color="auto"/>
                <w:right w:val="none" w:sz="0" w:space="0" w:color="auto"/>
              </w:divBdr>
            </w:div>
            <w:div w:id="700671721">
              <w:marLeft w:val="0"/>
              <w:marRight w:val="0"/>
              <w:marTop w:val="0"/>
              <w:marBottom w:val="0"/>
              <w:divBdr>
                <w:top w:val="none" w:sz="0" w:space="0" w:color="auto"/>
                <w:left w:val="none" w:sz="0" w:space="0" w:color="auto"/>
                <w:bottom w:val="none" w:sz="0" w:space="0" w:color="auto"/>
                <w:right w:val="none" w:sz="0" w:space="0" w:color="auto"/>
              </w:divBdr>
            </w:div>
            <w:div w:id="451871425">
              <w:marLeft w:val="0"/>
              <w:marRight w:val="0"/>
              <w:marTop w:val="0"/>
              <w:marBottom w:val="0"/>
              <w:divBdr>
                <w:top w:val="none" w:sz="0" w:space="0" w:color="auto"/>
                <w:left w:val="none" w:sz="0" w:space="0" w:color="auto"/>
                <w:bottom w:val="none" w:sz="0" w:space="0" w:color="auto"/>
                <w:right w:val="none" w:sz="0" w:space="0" w:color="auto"/>
              </w:divBdr>
            </w:div>
            <w:div w:id="729231256">
              <w:marLeft w:val="0"/>
              <w:marRight w:val="0"/>
              <w:marTop w:val="0"/>
              <w:marBottom w:val="0"/>
              <w:divBdr>
                <w:top w:val="none" w:sz="0" w:space="0" w:color="auto"/>
                <w:left w:val="none" w:sz="0" w:space="0" w:color="auto"/>
                <w:bottom w:val="none" w:sz="0" w:space="0" w:color="auto"/>
                <w:right w:val="none" w:sz="0" w:space="0" w:color="auto"/>
              </w:divBdr>
            </w:div>
            <w:div w:id="1686246998">
              <w:marLeft w:val="0"/>
              <w:marRight w:val="0"/>
              <w:marTop w:val="0"/>
              <w:marBottom w:val="0"/>
              <w:divBdr>
                <w:top w:val="none" w:sz="0" w:space="0" w:color="auto"/>
                <w:left w:val="none" w:sz="0" w:space="0" w:color="auto"/>
                <w:bottom w:val="none" w:sz="0" w:space="0" w:color="auto"/>
                <w:right w:val="none" w:sz="0" w:space="0" w:color="auto"/>
              </w:divBdr>
            </w:div>
            <w:div w:id="1925337760">
              <w:marLeft w:val="0"/>
              <w:marRight w:val="0"/>
              <w:marTop w:val="0"/>
              <w:marBottom w:val="0"/>
              <w:divBdr>
                <w:top w:val="none" w:sz="0" w:space="0" w:color="auto"/>
                <w:left w:val="none" w:sz="0" w:space="0" w:color="auto"/>
                <w:bottom w:val="none" w:sz="0" w:space="0" w:color="auto"/>
                <w:right w:val="none" w:sz="0" w:space="0" w:color="auto"/>
              </w:divBdr>
            </w:div>
            <w:div w:id="1425301312">
              <w:marLeft w:val="0"/>
              <w:marRight w:val="0"/>
              <w:marTop w:val="0"/>
              <w:marBottom w:val="0"/>
              <w:divBdr>
                <w:top w:val="none" w:sz="0" w:space="0" w:color="auto"/>
                <w:left w:val="none" w:sz="0" w:space="0" w:color="auto"/>
                <w:bottom w:val="none" w:sz="0" w:space="0" w:color="auto"/>
                <w:right w:val="none" w:sz="0" w:space="0" w:color="auto"/>
              </w:divBdr>
            </w:div>
            <w:div w:id="1314336549">
              <w:marLeft w:val="0"/>
              <w:marRight w:val="0"/>
              <w:marTop w:val="0"/>
              <w:marBottom w:val="0"/>
              <w:divBdr>
                <w:top w:val="none" w:sz="0" w:space="0" w:color="auto"/>
                <w:left w:val="none" w:sz="0" w:space="0" w:color="auto"/>
                <w:bottom w:val="none" w:sz="0" w:space="0" w:color="auto"/>
                <w:right w:val="none" w:sz="0" w:space="0" w:color="auto"/>
              </w:divBdr>
            </w:div>
            <w:div w:id="720904627">
              <w:marLeft w:val="0"/>
              <w:marRight w:val="0"/>
              <w:marTop w:val="0"/>
              <w:marBottom w:val="0"/>
              <w:divBdr>
                <w:top w:val="none" w:sz="0" w:space="0" w:color="auto"/>
                <w:left w:val="none" w:sz="0" w:space="0" w:color="auto"/>
                <w:bottom w:val="none" w:sz="0" w:space="0" w:color="auto"/>
                <w:right w:val="none" w:sz="0" w:space="0" w:color="auto"/>
              </w:divBdr>
            </w:div>
            <w:div w:id="1422406040">
              <w:marLeft w:val="0"/>
              <w:marRight w:val="0"/>
              <w:marTop w:val="0"/>
              <w:marBottom w:val="0"/>
              <w:divBdr>
                <w:top w:val="none" w:sz="0" w:space="0" w:color="auto"/>
                <w:left w:val="none" w:sz="0" w:space="0" w:color="auto"/>
                <w:bottom w:val="none" w:sz="0" w:space="0" w:color="auto"/>
                <w:right w:val="none" w:sz="0" w:space="0" w:color="auto"/>
              </w:divBdr>
            </w:div>
            <w:div w:id="747652552">
              <w:marLeft w:val="0"/>
              <w:marRight w:val="0"/>
              <w:marTop w:val="0"/>
              <w:marBottom w:val="0"/>
              <w:divBdr>
                <w:top w:val="none" w:sz="0" w:space="0" w:color="auto"/>
                <w:left w:val="none" w:sz="0" w:space="0" w:color="auto"/>
                <w:bottom w:val="none" w:sz="0" w:space="0" w:color="auto"/>
                <w:right w:val="none" w:sz="0" w:space="0" w:color="auto"/>
              </w:divBdr>
            </w:div>
            <w:div w:id="480080476">
              <w:marLeft w:val="0"/>
              <w:marRight w:val="0"/>
              <w:marTop w:val="0"/>
              <w:marBottom w:val="0"/>
              <w:divBdr>
                <w:top w:val="none" w:sz="0" w:space="0" w:color="auto"/>
                <w:left w:val="none" w:sz="0" w:space="0" w:color="auto"/>
                <w:bottom w:val="none" w:sz="0" w:space="0" w:color="auto"/>
                <w:right w:val="none" w:sz="0" w:space="0" w:color="auto"/>
              </w:divBdr>
            </w:div>
            <w:div w:id="1473017646">
              <w:marLeft w:val="0"/>
              <w:marRight w:val="0"/>
              <w:marTop w:val="0"/>
              <w:marBottom w:val="0"/>
              <w:divBdr>
                <w:top w:val="none" w:sz="0" w:space="0" w:color="auto"/>
                <w:left w:val="none" w:sz="0" w:space="0" w:color="auto"/>
                <w:bottom w:val="none" w:sz="0" w:space="0" w:color="auto"/>
                <w:right w:val="none" w:sz="0" w:space="0" w:color="auto"/>
              </w:divBdr>
            </w:div>
            <w:div w:id="1176850370">
              <w:marLeft w:val="0"/>
              <w:marRight w:val="0"/>
              <w:marTop w:val="0"/>
              <w:marBottom w:val="0"/>
              <w:divBdr>
                <w:top w:val="none" w:sz="0" w:space="0" w:color="auto"/>
                <w:left w:val="none" w:sz="0" w:space="0" w:color="auto"/>
                <w:bottom w:val="none" w:sz="0" w:space="0" w:color="auto"/>
                <w:right w:val="none" w:sz="0" w:space="0" w:color="auto"/>
              </w:divBdr>
            </w:div>
            <w:div w:id="1793863257">
              <w:marLeft w:val="0"/>
              <w:marRight w:val="0"/>
              <w:marTop w:val="0"/>
              <w:marBottom w:val="0"/>
              <w:divBdr>
                <w:top w:val="none" w:sz="0" w:space="0" w:color="auto"/>
                <w:left w:val="none" w:sz="0" w:space="0" w:color="auto"/>
                <w:bottom w:val="none" w:sz="0" w:space="0" w:color="auto"/>
                <w:right w:val="none" w:sz="0" w:space="0" w:color="auto"/>
              </w:divBdr>
            </w:div>
            <w:div w:id="689338391">
              <w:marLeft w:val="0"/>
              <w:marRight w:val="0"/>
              <w:marTop w:val="0"/>
              <w:marBottom w:val="0"/>
              <w:divBdr>
                <w:top w:val="none" w:sz="0" w:space="0" w:color="auto"/>
                <w:left w:val="none" w:sz="0" w:space="0" w:color="auto"/>
                <w:bottom w:val="none" w:sz="0" w:space="0" w:color="auto"/>
                <w:right w:val="none" w:sz="0" w:space="0" w:color="auto"/>
              </w:divBdr>
            </w:div>
            <w:div w:id="850990068">
              <w:marLeft w:val="0"/>
              <w:marRight w:val="0"/>
              <w:marTop w:val="0"/>
              <w:marBottom w:val="0"/>
              <w:divBdr>
                <w:top w:val="none" w:sz="0" w:space="0" w:color="auto"/>
                <w:left w:val="none" w:sz="0" w:space="0" w:color="auto"/>
                <w:bottom w:val="none" w:sz="0" w:space="0" w:color="auto"/>
                <w:right w:val="none" w:sz="0" w:space="0" w:color="auto"/>
              </w:divBdr>
            </w:div>
            <w:div w:id="132794153">
              <w:marLeft w:val="0"/>
              <w:marRight w:val="0"/>
              <w:marTop w:val="0"/>
              <w:marBottom w:val="0"/>
              <w:divBdr>
                <w:top w:val="none" w:sz="0" w:space="0" w:color="auto"/>
                <w:left w:val="none" w:sz="0" w:space="0" w:color="auto"/>
                <w:bottom w:val="none" w:sz="0" w:space="0" w:color="auto"/>
                <w:right w:val="none" w:sz="0" w:space="0" w:color="auto"/>
              </w:divBdr>
            </w:div>
            <w:div w:id="205871035">
              <w:marLeft w:val="0"/>
              <w:marRight w:val="0"/>
              <w:marTop w:val="0"/>
              <w:marBottom w:val="0"/>
              <w:divBdr>
                <w:top w:val="none" w:sz="0" w:space="0" w:color="auto"/>
                <w:left w:val="none" w:sz="0" w:space="0" w:color="auto"/>
                <w:bottom w:val="none" w:sz="0" w:space="0" w:color="auto"/>
                <w:right w:val="none" w:sz="0" w:space="0" w:color="auto"/>
              </w:divBdr>
            </w:div>
            <w:div w:id="969630610">
              <w:marLeft w:val="0"/>
              <w:marRight w:val="0"/>
              <w:marTop w:val="0"/>
              <w:marBottom w:val="0"/>
              <w:divBdr>
                <w:top w:val="none" w:sz="0" w:space="0" w:color="auto"/>
                <w:left w:val="none" w:sz="0" w:space="0" w:color="auto"/>
                <w:bottom w:val="none" w:sz="0" w:space="0" w:color="auto"/>
                <w:right w:val="none" w:sz="0" w:space="0" w:color="auto"/>
              </w:divBdr>
            </w:div>
            <w:div w:id="254292876">
              <w:marLeft w:val="0"/>
              <w:marRight w:val="0"/>
              <w:marTop w:val="0"/>
              <w:marBottom w:val="0"/>
              <w:divBdr>
                <w:top w:val="none" w:sz="0" w:space="0" w:color="auto"/>
                <w:left w:val="none" w:sz="0" w:space="0" w:color="auto"/>
                <w:bottom w:val="none" w:sz="0" w:space="0" w:color="auto"/>
                <w:right w:val="none" w:sz="0" w:space="0" w:color="auto"/>
              </w:divBdr>
            </w:div>
            <w:div w:id="458300443">
              <w:marLeft w:val="0"/>
              <w:marRight w:val="0"/>
              <w:marTop w:val="0"/>
              <w:marBottom w:val="0"/>
              <w:divBdr>
                <w:top w:val="none" w:sz="0" w:space="0" w:color="auto"/>
                <w:left w:val="none" w:sz="0" w:space="0" w:color="auto"/>
                <w:bottom w:val="none" w:sz="0" w:space="0" w:color="auto"/>
                <w:right w:val="none" w:sz="0" w:space="0" w:color="auto"/>
              </w:divBdr>
            </w:div>
            <w:div w:id="930509977">
              <w:marLeft w:val="0"/>
              <w:marRight w:val="0"/>
              <w:marTop w:val="0"/>
              <w:marBottom w:val="0"/>
              <w:divBdr>
                <w:top w:val="none" w:sz="0" w:space="0" w:color="auto"/>
                <w:left w:val="none" w:sz="0" w:space="0" w:color="auto"/>
                <w:bottom w:val="none" w:sz="0" w:space="0" w:color="auto"/>
                <w:right w:val="none" w:sz="0" w:space="0" w:color="auto"/>
              </w:divBdr>
            </w:div>
            <w:div w:id="1053700510">
              <w:marLeft w:val="0"/>
              <w:marRight w:val="0"/>
              <w:marTop w:val="0"/>
              <w:marBottom w:val="0"/>
              <w:divBdr>
                <w:top w:val="none" w:sz="0" w:space="0" w:color="auto"/>
                <w:left w:val="none" w:sz="0" w:space="0" w:color="auto"/>
                <w:bottom w:val="none" w:sz="0" w:space="0" w:color="auto"/>
                <w:right w:val="none" w:sz="0" w:space="0" w:color="auto"/>
              </w:divBdr>
            </w:div>
            <w:div w:id="147989255">
              <w:marLeft w:val="0"/>
              <w:marRight w:val="0"/>
              <w:marTop w:val="0"/>
              <w:marBottom w:val="0"/>
              <w:divBdr>
                <w:top w:val="none" w:sz="0" w:space="0" w:color="auto"/>
                <w:left w:val="none" w:sz="0" w:space="0" w:color="auto"/>
                <w:bottom w:val="none" w:sz="0" w:space="0" w:color="auto"/>
                <w:right w:val="none" w:sz="0" w:space="0" w:color="auto"/>
              </w:divBdr>
            </w:div>
            <w:div w:id="1648170513">
              <w:marLeft w:val="0"/>
              <w:marRight w:val="0"/>
              <w:marTop w:val="0"/>
              <w:marBottom w:val="0"/>
              <w:divBdr>
                <w:top w:val="none" w:sz="0" w:space="0" w:color="auto"/>
                <w:left w:val="none" w:sz="0" w:space="0" w:color="auto"/>
                <w:bottom w:val="none" w:sz="0" w:space="0" w:color="auto"/>
                <w:right w:val="none" w:sz="0" w:space="0" w:color="auto"/>
              </w:divBdr>
            </w:div>
            <w:div w:id="236089836">
              <w:marLeft w:val="0"/>
              <w:marRight w:val="0"/>
              <w:marTop w:val="0"/>
              <w:marBottom w:val="0"/>
              <w:divBdr>
                <w:top w:val="none" w:sz="0" w:space="0" w:color="auto"/>
                <w:left w:val="none" w:sz="0" w:space="0" w:color="auto"/>
                <w:bottom w:val="none" w:sz="0" w:space="0" w:color="auto"/>
                <w:right w:val="none" w:sz="0" w:space="0" w:color="auto"/>
              </w:divBdr>
            </w:div>
            <w:div w:id="285812793">
              <w:marLeft w:val="0"/>
              <w:marRight w:val="0"/>
              <w:marTop w:val="0"/>
              <w:marBottom w:val="0"/>
              <w:divBdr>
                <w:top w:val="none" w:sz="0" w:space="0" w:color="auto"/>
                <w:left w:val="none" w:sz="0" w:space="0" w:color="auto"/>
                <w:bottom w:val="none" w:sz="0" w:space="0" w:color="auto"/>
                <w:right w:val="none" w:sz="0" w:space="0" w:color="auto"/>
              </w:divBdr>
            </w:div>
            <w:div w:id="645934793">
              <w:marLeft w:val="0"/>
              <w:marRight w:val="0"/>
              <w:marTop w:val="0"/>
              <w:marBottom w:val="0"/>
              <w:divBdr>
                <w:top w:val="none" w:sz="0" w:space="0" w:color="auto"/>
                <w:left w:val="none" w:sz="0" w:space="0" w:color="auto"/>
                <w:bottom w:val="none" w:sz="0" w:space="0" w:color="auto"/>
                <w:right w:val="none" w:sz="0" w:space="0" w:color="auto"/>
              </w:divBdr>
            </w:div>
            <w:div w:id="1617521375">
              <w:marLeft w:val="0"/>
              <w:marRight w:val="0"/>
              <w:marTop w:val="0"/>
              <w:marBottom w:val="0"/>
              <w:divBdr>
                <w:top w:val="none" w:sz="0" w:space="0" w:color="auto"/>
                <w:left w:val="none" w:sz="0" w:space="0" w:color="auto"/>
                <w:bottom w:val="none" w:sz="0" w:space="0" w:color="auto"/>
                <w:right w:val="none" w:sz="0" w:space="0" w:color="auto"/>
              </w:divBdr>
            </w:div>
            <w:div w:id="571627408">
              <w:marLeft w:val="0"/>
              <w:marRight w:val="0"/>
              <w:marTop w:val="0"/>
              <w:marBottom w:val="0"/>
              <w:divBdr>
                <w:top w:val="none" w:sz="0" w:space="0" w:color="auto"/>
                <w:left w:val="none" w:sz="0" w:space="0" w:color="auto"/>
                <w:bottom w:val="none" w:sz="0" w:space="0" w:color="auto"/>
                <w:right w:val="none" w:sz="0" w:space="0" w:color="auto"/>
              </w:divBdr>
            </w:div>
            <w:div w:id="1507093862">
              <w:marLeft w:val="0"/>
              <w:marRight w:val="0"/>
              <w:marTop w:val="0"/>
              <w:marBottom w:val="0"/>
              <w:divBdr>
                <w:top w:val="none" w:sz="0" w:space="0" w:color="auto"/>
                <w:left w:val="none" w:sz="0" w:space="0" w:color="auto"/>
                <w:bottom w:val="none" w:sz="0" w:space="0" w:color="auto"/>
                <w:right w:val="none" w:sz="0" w:space="0" w:color="auto"/>
              </w:divBdr>
            </w:div>
            <w:div w:id="2091150514">
              <w:marLeft w:val="0"/>
              <w:marRight w:val="0"/>
              <w:marTop w:val="0"/>
              <w:marBottom w:val="0"/>
              <w:divBdr>
                <w:top w:val="none" w:sz="0" w:space="0" w:color="auto"/>
                <w:left w:val="none" w:sz="0" w:space="0" w:color="auto"/>
                <w:bottom w:val="none" w:sz="0" w:space="0" w:color="auto"/>
                <w:right w:val="none" w:sz="0" w:space="0" w:color="auto"/>
              </w:divBdr>
            </w:div>
            <w:div w:id="466970251">
              <w:marLeft w:val="0"/>
              <w:marRight w:val="0"/>
              <w:marTop w:val="0"/>
              <w:marBottom w:val="0"/>
              <w:divBdr>
                <w:top w:val="none" w:sz="0" w:space="0" w:color="auto"/>
                <w:left w:val="none" w:sz="0" w:space="0" w:color="auto"/>
                <w:bottom w:val="none" w:sz="0" w:space="0" w:color="auto"/>
                <w:right w:val="none" w:sz="0" w:space="0" w:color="auto"/>
              </w:divBdr>
            </w:div>
            <w:div w:id="2137218715">
              <w:marLeft w:val="0"/>
              <w:marRight w:val="0"/>
              <w:marTop w:val="0"/>
              <w:marBottom w:val="0"/>
              <w:divBdr>
                <w:top w:val="none" w:sz="0" w:space="0" w:color="auto"/>
                <w:left w:val="none" w:sz="0" w:space="0" w:color="auto"/>
                <w:bottom w:val="none" w:sz="0" w:space="0" w:color="auto"/>
                <w:right w:val="none" w:sz="0" w:space="0" w:color="auto"/>
              </w:divBdr>
            </w:div>
            <w:div w:id="2029794193">
              <w:marLeft w:val="0"/>
              <w:marRight w:val="0"/>
              <w:marTop w:val="0"/>
              <w:marBottom w:val="0"/>
              <w:divBdr>
                <w:top w:val="none" w:sz="0" w:space="0" w:color="auto"/>
                <w:left w:val="none" w:sz="0" w:space="0" w:color="auto"/>
                <w:bottom w:val="none" w:sz="0" w:space="0" w:color="auto"/>
                <w:right w:val="none" w:sz="0" w:space="0" w:color="auto"/>
              </w:divBdr>
            </w:div>
            <w:div w:id="1249998650">
              <w:marLeft w:val="0"/>
              <w:marRight w:val="0"/>
              <w:marTop w:val="0"/>
              <w:marBottom w:val="0"/>
              <w:divBdr>
                <w:top w:val="none" w:sz="0" w:space="0" w:color="auto"/>
                <w:left w:val="none" w:sz="0" w:space="0" w:color="auto"/>
                <w:bottom w:val="none" w:sz="0" w:space="0" w:color="auto"/>
                <w:right w:val="none" w:sz="0" w:space="0" w:color="auto"/>
              </w:divBdr>
            </w:div>
            <w:div w:id="571424953">
              <w:marLeft w:val="0"/>
              <w:marRight w:val="0"/>
              <w:marTop w:val="0"/>
              <w:marBottom w:val="0"/>
              <w:divBdr>
                <w:top w:val="none" w:sz="0" w:space="0" w:color="auto"/>
                <w:left w:val="none" w:sz="0" w:space="0" w:color="auto"/>
                <w:bottom w:val="none" w:sz="0" w:space="0" w:color="auto"/>
                <w:right w:val="none" w:sz="0" w:space="0" w:color="auto"/>
              </w:divBdr>
            </w:div>
            <w:div w:id="564799899">
              <w:marLeft w:val="0"/>
              <w:marRight w:val="0"/>
              <w:marTop w:val="0"/>
              <w:marBottom w:val="0"/>
              <w:divBdr>
                <w:top w:val="none" w:sz="0" w:space="0" w:color="auto"/>
                <w:left w:val="none" w:sz="0" w:space="0" w:color="auto"/>
                <w:bottom w:val="none" w:sz="0" w:space="0" w:color="auto"/>
                <w:right w:val="none" w:sz="0" w:space="0" w:color="auto"/>
              </w:divBdr>
            </w:div>
            <w:div w:id="851189527">
              <w:marLeft w:val="0"/>
              <w:marRight w:val="0"/>
              <w:marTop w:val="0"/>
              <w:marBottom w:val="0"/>
              <w:divBdr>
                <w:top w:val="none" w:sz="0" w:space="0" w:color="auto"/>
                <w:left w:val="none" w:sz="0" w:space="0" w:color="auto"/>
                <w:bottom w:val="none" w:sz="0" w:space="0" w:color="auto"/>
                <w:right w:val="none" w:sz="0" w:space="0" w:color="auto"/>
              </w:divBdr>
            </w:div>
            <w:div w:id="913127901">
              <w:marLeft w:val="0"/>
              <w:marRight w:val="0"/>
              <w:marTop w:val="0"/>
              <w:marBottom w:val="0"/>
              <w:divBdr>
                <w:top w:val="none" w:sz="0" w:space="0" w:color="auto"/>
                <w:left w:val="none" w:sz="0" w:space="0" w:color="auto"/>
                <w:bottom w:val="none" w:sz="0" w:space="0" w:color="auto"/>
                <w:right w:val="none" w:sz="0" w:space="0" w:color="auto"/>
              </w:divBdr>
            </w:div>
            <w:div w:id="1618442389">
              <w:marLeft w:val="0"/>
              <w:marRight w:val="0"/>
              <w:marTop w:val="0"/>
              <w:marBottom w:val="0"/>
              <w:divBdr>
                <w:top w:val="none" w:sz="0" w:space="0" w:color="auto"/>
                <w:left w:val="none" w:sz="0" w:space="0" w:color="auto"/>
                <w:bottom w:val="none" w:sz="0" w:space="0" w:color="auto"/>
                <w:right w:val="none" w:sz="0" w:space="0" w:color="auto"/>
              </w:divBdr>
            </w:div>
            <w:div w:id="721489104">
              <w:marLeft w:val="0"/>
              <w:marRight w:val="0"/>
              <w:marTop w:val="0"/>
              <w:marBottom w:val="0"/>
              <w:divBdr>
                <w:top w:val="none" w:sz="0" w:space="0" w:color="auto"/>
                <w:left w:val="none" w:sz="0" w:space="0" w:color="auto"/>
                <w:bottom w:val="none" w:sz="0" w:space="0" w:color="auto"/>
                <w:right w:val="none" w:sz="0" w:space="0" w:color="auto"/>
              </w:divBdr>
            </w:div>
            <w:div w:id="186413790">
              <w:marLeft w:val="0"/>
              <w:marRight w:val="0"/>
              <w:marTop w:val="0"/>
              <w:marBottom w:val="0"/>
              <w:divBdr>
                <w:top w:val="none" w:sz="0" w:space="0" w:color="auto"/>
                <w:left w:val="none" w:sz="0" w:space="0" w:color="auto"/>
                <w:bottom w:val="none" w:sz="0" w:space="0" w:color="auto"/>
                <w:right w:val="none" w:sz="0" w:space="0" w:color="auto"/>
              </w:divBdr>
            </w:div>
            <w:div w:id="1759599501">
              <w:marLeft w:val="0"/>
              <w:marRight w:val="0"/>
              <w:marTop w:val="0"/>
              <w:marBottom w:val="0"/>
              <w:divBdr>
                <w:top w:val="none" w:sz="0" w:space="0" w:color="auto"/>
                <w:left w:val="none" w:sz="0" w:space="0" w:color="auto"/>
                <w:bottom w:val="none" w:sz="0" w:space="0" w:color="auto"/>
                <w:right w:val="none" w:sz="0" w:space="0" w:color="auto"/>
              </w:divBdr>
            </w:div>
            <w:div w:id="1378360870">
              <w:marLeft w:val="0"/>
              <w:marRight w:val="0"/>
              <w:marTop w:val="0"/>
              <w:marBottom w:val="0"/>
              <w:divBdr>
                <w:top w:val="none" w:sz="0" w:space="0" w:color="auto"/>
                <w:left w:val="none" w:sz="0" w:space="0" w:color="auto"/>
                <w:bottom w:val="none" w:sz="0" w:space="0" w:color="auto"/>
                <w:right w:val="none" w:sz="0" w:space="0" w:color="auto"/>
              </w:divBdr>
            </w:div>
            <w:div w:id="788283959">
              <w:marLeft w:val="0"/>
              <w:marRight w:val="0"/>
              <w:marTop w:val="0"/>
              <w:marBottom w:val="0"/>
              <w:divBdr>
                <w:top w:val="none" w:sz="0" w:space="0" w:color="auto"/>
                <w:left w:val="none" w:sz="0" w:space="0" w:color="auto"/>
                <w:bottom w:val="none" w:sz="0" w:space="0" w:color="auto"/>
                <w:right w:val="none" w:sz="0" w:space="0" w:color="auto"/>
              </w:divBdr>
            </w:div>
            <w:div w:id="1326595749">
              <w:marLeft w:val="0"/>
              <w:marRight w:val="0"/>
              <w:marTop w:val="0"/>
              <w:marBottom w:val="0"/>
              <w:divBdr>
                <w:top w:val="none" w:sz="0" w:space="0" w:color="auto"/>
                <w:left w:val="none" w:sz="0" w:space="0" w:color="auto"/>
                <w:bottom w:val="none" w:sz="0" w:space="0" w:color="auto"/>
                <w:right w:val="none" w:sz="0" w:space="0" w:color="auto"/>
              </w:divBdr>
            </w:div>
            <w:div w:id="1272512702">
              <w:marLeft w:val="0"/>
              <w:marRight w:val="0"/>
              <w:marTop w:val="0"/>
              <w:marBottom w:val="0"/>
              <w:divBdr>
                <w:top w:val="none" w:sz="0" w:space="0" w:color="auto"/>
                <w:left w:val="none" w:sz="0" w:space="0" w:color="auto"/>
                <w:bottom w:val="none" w:sz="0" w:space="0" w:color="auto"/>
                <w:right w:val="none" w:sz="0" w:space="0" w:color="auto"/>
              </w:divBdr>
            </w:div>
            <w:div w:id="1936134391">
              <w:marLeft w:val="0"/>
              <w:marRight w:val="0"/>
              <w:marTop w:val="0"/>
              <w:marBottom w:val="0"/>
              <w:divBdr>
                <w:top w:val="none" w:sz="0" w:space="0" w:color="auto"/>
                <w:left w:val="none" w:sz="0" w:space="0" w:color="auto"/>
                <w:bottom w:val="none" w:sz="0" w:space="0" w:color="auto"/>
                <w:right w:val="none" w:sz="0" w:space="0" w:color="auto"/>
              </w:divBdr>
            </w:div>
            <w:div w:id="1926724935">
              <w:marLeft w:val="0"/>
              <w:marRight w:val="0"/>
              <w:marTop w:val="0"/>
              <w:marBottom w:val="0"/>
              <w:divBdr>
                <w:top w:val="none" w:sz="0" w:space="0" w:color="auto"/>
                <w:left w:val="none" w:sz="0" w:space="0" w:color="auto"/>
                <w:bottom w:val="none" w:sz="0" w:space="0" w:color="auto"/>
                <w:right w:val="none" w:sz="0" w:space="0" w:color="auto"/>
              </w:divBdr>
            </w:div>
            <w:div w:id="1259751959">
              <w:marLeft w:val="0"/>
              <w:marRight w:val="0"/>
              <w:marTop w:val="0"/>
              <w:marBottom w:val="0"/>
              <w:divBdr>
                <w:top w:val="none" w:sz="0" w:space="0" w:color="auto"/>
                <w:left w:val="none" w:sz="0" w:space="0" w:color="auto"/>
                <w:bottom w:val="none" w:sz="0" w:space="0" w:color="auto"/>
                <w:right w:val="none" w:sz="0" w:space="0" w:color="auto"/>
              </w:divBdr>
            </w:div>
            <w:div w:id="1908687266">
              <w:marLeft w:val="0"/>
              <w:marRight w:val="0"/>
              <w:marTop w:val="0"/>
              <w:marBottom w:val="0"/>
              <w:divBdr>
                <w:top w:val="none" w:sz="0" w:space="0" w:color="auto"/>
                <w:left w:val="none" w:sz="0" w:space="0" w:color="auto"/>
                <w:bottom w:val="none" w:sz="0" w:space="0" w:color="auto"/>
                <w:right w:val="none" w:sz="0" w:space="0" w:color="auto"/>
              </w:divBdr>
            </w:div>
            <w:div w:id="1878158562">
              <w:marLeft w:val="0"/>
              <w:marRight w:val="0"/>
              <w:marTop w:val="0"/>
              <w:marBottom w:val="0"/>
              <w:divBdr>
                <w:top w:val="none" w:sz="0" w:space="0" w:color="auto"/>
                <w:left w:val="none" w:sz="0" w:space="0" w:color="auto"/>
                <w:bottom w:val="none" w:sz="0" w:space="0" w:color="auto"/>
                <w:right w:val="none" w:sz="0" w:space="0" w:color="auto"/>
              </w:divBdr>
            </w:div>
            <w:div w:id="1244486702">
              <w:marLeft w:val="0"/>
              <w:marRight w:val="0"/>
              <w:marTop w:val="0"/>
              <w:marBottom w:val="0"/>
              <w:divBdr>
                <w:top w:val="none" w:sz="0" w:space="0" w:color="auto"/>
                <w:left w:val="none" w:sz="0" w:space="0" w:color="auto"/>
                <w:bottom w:val="none" w:sz="0" w:space="0" w:color="auto"/>
                <w:right w:val="none" w:sz="0" w:space="0" w:color="auto"/>
              </w:divBdr>
            </w:div>
            <w:div w:id="2021199385">
              <w:marLeft w:val="0"/>
              <w:marRight w:val="0"/>
              <w:marTop w:val="0"/>
              <w:marBottom w:val="0"/>
              <w:divBdr>
                <w:top w:val="none" w:sz="0" w:space="0" w:color="auto"/>
                <w:left w:val="none" w:sz="0" w:space="0" w:color="auto"/>
                <w:bottom w:val="none" w:sz="0" w:space="0" w:color="auto"/>
                <w:right w:val="none" w:sz="0" w:space="0" w:color="auto"/>
              </w:divBdr>
            </w:div>
            <w:div w:id="1418286133">
              <w:marLeft w:val="0"/>
              <w:marRight w:val="0"/>
              <w:marTop w:val="0"/>
              <w:marBottom w:val="0"/>
              <w:divBdr>
                <w:top w:val="none" w:sz="0" w:space="0" w:color="auto"/>
                <w:left w:val="none" w:sz="0" w:space="0" w:color="auto"/>
                <w:bottom w:val="none" w:sz="0" w:space="0" w:color="auto"/>
                <w:right w:val="none" w:sz="0" w:space="0" w:color="auto"/>
              </w:divBdr>
            </w:div>
            <w:div w:id="259290969">
              <w:marLeft w:val="0"/>
              <w:marRight w:val="0"/>
              <w:marTop w:val="0"/>
              <w:marBottom w:val="0"/>
              <w:divBdr>
                <w:top w:val="none" w:sz="0" w:space="0" w:color="auto"/>
                <w:left w:val="none" w:sz="0" w:space="0" w:color="auto"/>
                <w:bottom w:val="none" w:sz="0" w:space="0" w:color="auto"/>
                <w:right w:val="none" w:sz="0" w:space="0" w:color="auto"/>
              </w:divBdr>
            </w:div>
            <w:div w:id="1103575645">
              <w:marLeft w:val="0"/>
              <w:marRight w:val="0"/>
              <w:marTop w:val="0"/>
              <w:marBottom w:val="0"/>
              <w:divBdr>
                <w:top w:val="none" w:sz="0" w:space="0" w:color="auto"/>
                <w:left w:val="none" w:sz="0" w:space="0" w:color="auto"/>
                <w:bottom w:val="none" w:sz="0" w:space="0" w:color="auto"/>
                <w:right w:val="none" w:sz="0" w:space="0" w:color="auto"/>
              </w:divBdr>
            </w:div>
            <w:div w:id="436407496">
              <w:marLeft w:val="0"/>
              <w:marRight w:val="0"/>
              <w:marTop w:val="0"/>
              <w:marBottom w:val="0"/>
              <w:divBdr>
                <w:top w:val="none" w:sz="0" w:space="0" w:color="auto"/>
                <w:left w:val="none" w:sz="0" w:space="0" w:color="auto"/>
                <w:bottom w:val="none" w:sz="0" w:space="0" w:color="auto"/>
                <w:right w:val="none" w:sz="0" w:space="0" w:color="auto"/>
              </w:divBdr>
            </w:div>
            <w:div w:id="1754205925">
              <w:marLeft w:val="0"/>
              <w:marRight w:val="0"/>
              <w:marTop w:val="0"/>
              <w:marBottom w:val="0"/>
              <w:divBdr>
                <w:top w:val="none" w:sz="0" w:space="0" w:color="auto"/>
                <w:left w:val="none" w:sz="0" w:space="0" w:color="auto"/>
                <w:bottom w:val="none" w:sz="0" w:space="0" w:color="auto"/>
                <w:right w:val="none" w:sz="0" w:space="0" w:color="auto"/>
              </w:divBdr>
            </w:div>
            <w:div w:id="53436568">
              <w:marLeft w:val="0"/>
              <w:marRight w:val="0"/>
              <w:marTop w:val="0"/>
              <w:marBottom w:val="0"/>
              <w:divBdr>
                <w:top w:val="none" w:sz="0" w:space="0" w:color="auto"/>
                <w:left w:val="none" w:sz="0" w:space="0" w:color="auto"/>
                <w:bottom w:val="none" w:sz="0" w:space="0" w:color="auto"/>
                <w:right w:val="none" w:sz="0" w:space="0" w:color="auto"/>
              </w:divBdr>
            </w:div>
            <w:div w:id="1386684174">
              <w:marLeft w:val="0"/>
              <w:marRight w:val="0"/>
              <w:marTop w:val="0"/>
              <w:marBottom w:val="0"/>
              <w:divBdr>
                <w:top w:val="none" w:sz="0" w:space="0" w:color="auto"/>
                <w:left w:val="none" w:sz="0" w:space="0" w:color="auto"/>
                <w:bottom w:val="none" w:sz="0" w:space="0" w:color="auto"/>
                <w:right w:val="none" w:sz="0" w:space="0" w:color="auto"/>
              </w:divBdr>
            </w:div>
            <w:div w:id="1801680342">
              <w:marLeft w:val="0"/>
              <w:marRight w:val="0"/>
              <w:marTop w:val="0"/>
              <w:marBottom w:val="0"/>
              <w:divBdr>
                <w:top w:val="none" w:sz="0" w:space="0" w:color="auto"/>
                <w:left w:val="none" w:sz="0" w:space="0" w:color="auto"/>
                <w:bottom w:val="none" w:sz="0" w:space="0" w:color="auto"/>
                <w:right w:val="none" w:sz="0" w:space="0" w:color="auto"/>
              </w:divBdr>
            </w:div>
            <w:div w:id="1222057733">
              <w:marLeft w:val="0"/>
              <w:marRight w:val="0"/>
              <w:marTop w:val="0"/>
              <w:marBottom w:val="0"/>
              <w:divBdr>
                <w:top w:val="none" w:sz="0" w:space="0" w:color="auto"/>
                <w:left w:val="none" w:sz="0" w:space="0" w:color="auto"/>
                <w:bottom w:val="none" w:sz="0" w:space="0" w:color="auto"/>
                <w:right w:val="none" w:sz="0" w:space="0" w:color="auto"/>
              </w:divBdr>
            </w:div>
            <w:div w:id="313221653">
              <w:marLeft w:val="0"/>
              <w:marRight w:val="0"/>
              <w:marTop w:val="0"/>
              <w:marBottom w:val="0"/>
              <w:divBdr>
                <w:top w:val="none" w:sz="0" w:space="0" w:color="auto"/>
                <w:left w:val="none" w:sz="0" w:space="0" w:color="auto"/>
                <w:bottom w:val="none" w:sz="0" w:space="0" w:color="auto"/>
                <w:right w:val="none" w:sz="0" w:space="0" w:color="auto"/>
              </w:divBdr>
            </w:div>
            <w:div w:id="1756633951">
              <w:marLeft w:val="0"/>
              <w:marRight w:val="0"/>
              <w:marTop w:val="0"/>
              <w:marBottom w:val="0"/>
              <w:divBdr>
                <w:top w:val="none" w:sz="0" w:space="0" w:color="auto"/>
                <w:left w:val="none" w:sz="0" w:space="0" w:color="auto"/>
                <w:bottom w:val="none" w:sz="0" w:space="0" w:color="auto"/>
                <w:right w:val="none" w:sz="0" w:space="0" w:color="auto"/>
              </w:divBdr>
            </w:div>
            <w:div w:id="539781800">
              <w:marLeft w:val="0"/>
              <w:marRight w:val="0"/>
              <w:marTop w:val="0"/>
              <w:marBottom w:val="0"/>
              <w:divBdr>
                <w:top w:val="none" w:sz="0" w:space="0" w:color="auto"/>
                <w:left w:val="none" w:sz="0" w:space="0" w:color="auto"/>
                <w:bottom w:val="none" w:sz="0" w:space="0" w:color="auto"/>
                <w:right w:val="none" w:sz="0" w:space="0" w:color="auto"/>
              </w:divBdr>
            </w:div>
            <w:div w:id="1502503116">
              <w:marLeft w:val="0"/>
              <w:marRight w:val="0"/>
              <w:marTop w:val="0"/>
              <w:marBottom w:val="0"/>
              <w:divBdr>
                <w:top w:val="none" w:sz="0" w:space="0" w:color="auto"/>
                <w:left w:val="none" w:sz="0" w:space="0" w:color="auto"/>
                <w:bottom w:val="none" w:sz="0" w:space="0" w:color="auto"/>
                <w:right w:val="none" w:sz="0" w:space="0" w:color="auto"/>
              </w:divBdr>
            </w:div>
            <w:div w:id="200559480">
              <w:marLeft w:val="0"/>
              <w:marRight w:val="0"/>
              <w:marTop w:val="0"/>
              <w:marBottom w:val="0"/>
              <w:divBdr>
                <w:top w:val="none" w:sz="0" w:space="0" w:color="auto"/>
                <w:left w:val="none" w:sz="0" w:space="0" w:color="auto"/>
                <w:bottom w:val="none" w:sz="0" w:space="0" w:color="auto"/>
                <w:right w:val="none" w:sz="0" w:space="0" w:color="auto"/>
              </w:divBdr>
            </w:div>
            <w:div w:id="1498423733">
              <w:marLeft w:val="0"/>
              <w:marRight w:val="0"/>
              <w:marTop w:val="0"/>
              <w:marBottom w:val="0"/>
              <w:divBdr>
                <w:top w:val="none" w:sz="0" w:space="0" w:color="auto"/>
                <w:left w:val="none" w:sz="0" w:space="0" w:color="auto"/>
                <w:bottom w:val="none" w:sz="0" w:space="0" w:color="auto"/>
                <w:right w:val="none" w:sz="0" w:space="0" w:color="auto"/>
              </w:divBdr>
            </w:div>
            <w:div w:id="879627470">
              <w:marLeft w:val="0"/>
              <w:marRight w:val="0"/>
              <w:marTop w:val="0"/>
              <w:marBottom w:val="0"/>
              <w:divBdr>
                <w:top w:val="none" w:sz="0" w:space="0" w:color="auto"/>
                <w:left w:val="none" w:sz="0" w:space="0" w:color="auto"/>
                <w:bottom w:val="none" w:sz="0" w:space="0" w:color="auto"/>
                <w:right w:val="none" w:sz="0" w:space="0" w:color="auto"/>
              </w:divBdr>
            </w:div>
            <w:div w:id="924344871">
              <w:marLeft w:val="0"/>
              <w:marRight w:val="0"/>
              <w:marTop w:val="0"/>
              <w:marBottom w:val="0"/>
              <w:divBdr>
                <w:top w:val="none" w:sz="0" w:space="0" w:color="auto"/>
                <w:left w:val="none" w:sz="0" w:space="0" w:color="auto"/>
                <w:bottom w:val="none" w:sz="0" w:space="0" w:color="auto"/>
                <w:right w:val="none" w:sz="0" w:space="0" w:color="auto"/>
              </w:divBdr>
            </w:div>
            <w:div w:id="348679179">
              <w:marLeft w:val="0"/>
              <w:marRight w:val="0"/>
              <w:marTop w:val="0"/>
              <w:marBottom w:val="0"/>
              <w:divBdr>
                <w:top w:val="none" w:sz="0" w:space="0" w:color="auto"/>
                <w:left w:val="none" w:sz="0" w:space="0" w:color="auto"/>
                <w:bottom w:val="none" w:sz="0" w:space="0" w:color="auto"/>
                <w:right w:val="none" w:sz="0" w:space="0" w:color="auto"/>
              </w:divBdr>
            </w:div>
            <w:div w:id="462694751">
              <w:marLeft w:val="0"/>
              <w:marRight w:val="0"/>
              <w:marTop w:val="0"/>
              <w:marBottom w:val="0"/>
              <w:divBdr>
                <w:top w:val="none" w:sz="0" w:space="0" w:color="auto"/>
                <w:left w:val="none" w:sz="0" w:space="0" w:color="auto"/>
                <w:bottom w:val="none" w:sz="0" w:space="0" w:color="auto"/>
                <w:right w:val="none" w:sz="0" w:space="0" w:color="auto"/>
              </w:divBdr>
            </w:div>
            <w:div w:id="899364136">
              <w:marLeft w:val="0"/>
              <w:marRight w:val="0"/>
              <w:marTop w:val="0"/>
              <w:marBottom w:val="0"/>
              <w:divBdr>
                <w:top w:val="none" w:sz="0" w:space="0" w:color="auto"/>
                <w:left w:val="none" w:sz="0" w:space="0" w:color="auto"/>
                <w:bottom w:val="none" w:sz="0" w:space="0" w:color="auto"/>
                <w:right w:val="none" w:sz="0" w:space="0" w:color="auto"/>
              </w:divBdr>
            </w:div>
            <w:div w:id="1744837901">
              <w:marLeft w:val="0"/>
              <w:marRight w:val="0"/>
              <w:marTop w:val="0"/>
              <w:marBottom w:val="0"/>
              <w:divBdr>
                <w:top w:val="none" w:sz="0" w:space="0" w:color="auto"/>
                <w:left w:val="none" w:sz="0" w:space="0" w:color="auto"/>
                <w:bottom w:val="none" w:sz="0" w:space="0" w:color="auto"/>
                <w:right w:val="none" w:sz="0" w:space="0" w:color="auto"/>
              </w:divBdr>
            </w:div>
            <w:div w:id="436412987">
              <w:marLeft w:val="0"/>
              <w:marRight w:val="0"/>
              <w:marTop w:val="0"/>
              <w:marBottom w:val="0"/>
              <w:divBdr>
                <w:top w:val="none" w:sz="0" w:space="0" w:color="auto"/>
                <w:left w:val="none" w:sz="0" w:space="0" w:color="auto"/>
                <w:bottom w:val="none" w:sz="0" w:space="0" w:color="auto"/>
                <w:right w:val="none" w:sz="0" w:space="0" w:color="auto"/>
              </w:divBdr>
            </w:div>
            <w:div w:id="1189218279">
              <w:marLeft w:val="0"/>
              <w:marRight w:val="0"/>
              <w:marTop w:val="0"/>
              <w:marBottom w:val="0"/>
              <w:divBdr>
                <w:top w:val="none" w:sz="0" w:space="0" w:color="auto"/>
                <w:left w:val="none" w:sz="0" w:space="0" w:color="auto"/>
                <w:bottom w:val="none" w:sz="0" w:space="0" w:color="auto"/>
                <w:right w:val="none" w:sz="0" w:space="0" w:color="auto"/>
              </w:divBdr>
            </w:div>
            <w:div w:id="877549706">
              <w:marLeft w:val="0"/>
              <w:marRight w:val="0"/>
              <w:marTop w:val="0"/>
              <w:marBottom w:val="0"/>
              <w:divBdr>
                <w:top w:val="none" w:sz="0" w:space="0" w:color="auto"/>
                <w:left w:val="none" w:sz="0" w:space="0" w:color="auto"/>
                <w:bottom w:val="none" w:sz="0" w:space="0" w:color="auto"/>
                <w:right w:val="none" w:sz="0" w:space="0" w:color="auto"/>
              </w:divBdr>
            </w:div>
            <w:div w:id="1175655203">
              <w:marLeft w:val="0"/>
              <w:marRight w:val="0"/>
              <w:marTop w:val="0"/>
              <w:marBottom w:val="0"/>
              <w:divBdr>
                <w:top w:val="none" w:sz="0" w:space="0" w:color="auto"/>
                <w:left w:val="none" w:sz="0" w:space="0" w:color="auto"/>
                <w:bottom w:val="none" w:sz="0" w:space="0" w:color="auto"/>
                <w:right w:val="none" w:sz="0" w:space="0" w:color="auto"/>
              </w:divBdr>
            </w:div>
            <w:div w:id="654723465">
              <w:marLeft w:val="0"/>
              <w:marRight w:val="0"/>
              <w:marTop w:val="0"/>
              <w:marBottom w:val="0"/>
              <w:divBdr>
                <w:top w:val="none" w:sz="0" w:space="0" w:color="auto"/>
                <w:left w:val="none" w:sz="0" w:space="0" w:color="auto"/>
                <w:bottom w:val="none" w:sz="0" w:space="0" w:color="auto"/>
                <w:right w:val="none" w:sz="0" w:space="0" w:color="auto"/>
              </w:divBdr>
            </w:div>
            <w:div w:id="815143604">
              <w:marLeft w:val="0"/>
              <w:marRight w:val="0"/>
              <w:marTop w:val="0"/>
              <w:marBottom w:val="0"/>
              <w:divBdr>
                <w:top w:val="none" w:sz="0" w:space="0" w:color="auto"/>
                <w:left w:val="none" w:sz="0" w:space="0" w:color="auto"/>
                <w:bottom w:val="none" w:sz="0" w:space="0" w:color="auto"/>
                <w:right w:val="none" w:sz="0" w:space="0" w:color="auto"/>
              </w:divBdr>
            </w:div>
            <w:div w:id="45225825">
              <w:marLeft w:val="0"/>
              <w:marRight w:val="0"/>
              <w:marTop w:val="0"/>
              <w:marBottom w:val="0"/>
              <w:divBdr>
                <w:top w:val="none" w:sz="0" w:space="0" w:color="auto"/>
                <w:left w:val="none" w:sz="0" w:space="0" w:color="auto"/>
                <w:bottom w:val="none" w:sz="0" w:space="0" w:color="auto"/>
                <w:right w:val="none" w:sz="0" w:space="0" w:color="auto"/>
              </w:divBdr>
            </w:div>
            <w:div w:id="2130779691">
              <w:marLeft w:val="0"/>
              <w:marRight w:val="0"/>
              <w:marTop w:val="0"/>
              <w:marBottom w:val="0"/>
              <w:divBdr>
                <w:top w:val="none" w:sz="0" w:space="0" w:color="auto"/>
                <w:left w:val="none" w:sz="0" w:space="0" w:color="auto"/>
                <w:bottom w:val="none" w:sz="0" w:space="0" w:color="auto"/>
                <w:right w:val="none" w:sz="0" w:space="0" w:color="auto"/>
              </w:divBdr>
            </w:div>
            <w:div w:id="1909030454">
              <w:marLeft w:val="0"/>
              <w:marRight w:val="0"/>
              <w:marTop w:val="0"/>
              <w:marBottom w:val="0"/>
              <w:divBdr>
                <w:top w:val="none" w:sz="0" w:space="0" w:color="auto"/>
                <w:left w:val="none" w:sz="0" w:space="0" w:color="auto"/>
                <w:bottom w:val="none" w:sz="0" w:space="0" w:color="auto"/>
                <w:right w:val="none" w:sz="0" w:space="0" w:color="auto"/>
              </w:divBdr>
            </w:div>
            <w:div w:id="155614657">
              <w:marLeft w:val="0"/>
              <w:marRight w:val="0"/>
              <w:marTop w:val="0"/>
              <w:marBottom w:val="0"/>
              <w:divBdr>
                <w:top w:val="none" w:sz="0" w:space="0" w:color="auto"/>
                <w:left w:val="none" w:sz="0" w:space="0" w:color="auto"/>
                <w:bottom w:val="none" w:sz="0" w:space="0" w:color="auto"/>
                <w:right w:val="none" w:sz="0" w:space="0" w:color="auto"/>
              </w:divBdr>
            </w:div>
            <w:div w:id="348945494">
              <w:marLeft w:val="0"/>
              <w:marRight w:val="0"/>
              <w:marTop w:val="0"/>
              <w:marBottom w:val="0"/>
              <w:divBdr>
                <w:top w:val="none" w:sz="0" w:space="0" w:color="auto"/>
                <w:left w:val="none" w:sz="0" w:space="0" w:color="auto"/>
                <w:bottom w:val="none" w:sz="0" w:space="0" w:color="auto"/>
                <w:right w:val="none" w:sz="0" w:space="0" w:color="auto"/>
              </w:divBdr>
            </w:div>
            <w:div w:id="720639685">
              <w:marLeft w:val="0"/>
              <w:marRight w:val="0"/>
              <w:marTop w:val="0"/>
              <w:marBottom w:val="0"/>
              <w:divBdr>
                <w:top w:val="none" w:sz="0" w:space="0" w:color="auto"/>
                <w:left w:val="none" w:sz="0" w:space="0" w:color="auto"/>
                <w:bottom w:val="none" w:sz="0" w:space="0" w:color="auto"/>
                <w:right w:val="none" w:sz="0" w:space="0" w:color="auto"/>
              </w:divBdr>
            </w:div>
            <w:div w:id="91170925">
              <w:marLeft w:val="0"/>
              <w:marRight w:val="0"/>
              <w:marTop w:val="0"/>
              <w:marBottom w:val="0"/>
              <w:divBdr>
                <w:top w:val="none" w:sz="0" w:space="0" w:color="auto"/>
                <w:left w:val="none" w:sz="0" w:space="0" w:color="auto"/>
                <w:bottom w:val="none" w:sz="0" w:space="0" w:color="auto"/>
                <w:right w:val="none" w:sz="0" w:space="0" w:color="auto"/>
              </w:divBdr>
            </w:div>
            <w:div w:id="2061199573">
              <w:marLeft w:val="0"/>
              <w:marRight w:val="0"/>
              <w:marTop w:val="0"/>
              <w:marBottom w:val="0"/>
              <w:divBdr>
                <w:top w:val="none" w:sz="0" w:space="0" w:color="auto"/>
                <w:left w:val="none" w:sz="0" w:space="0" w:color="auto"/>
                <w:bottom w:val="none" w:sz="0" w:space="0" w:color="auto"/>
                <w:right w:val="none" w:sz="0" w:space="0" w:color="auto"/>
              </w:divBdr>
            </w:div>
            <w:div w:id="1573739356">
              <w:marLeft w:val="0"/>
              <w:marRight w:val="0"/>
              <w:marTop w:val="0"/>
              <w:marBottom w:val="0"/>
              <w:divBdr>
                <w:top w:val="none" w:sz="0" w:space="0" w:color="auto"/>
                <w:left w:val="none" w:sz="0" w:space="0" w:color="auto"/>
                <w:bottom w:val="none" w:sz="0" w:space="0" w:color="auto"/>
                <w:right w:val="none" w:sz="0" w:space="0" w:color="auto"/>
              </w:divBdr>
            </w:div>
            <w:div w:id="107895072">
              <w:marLeft w:val="0"/>
              <w:marRight w:val="0"/>
              <w:marTop w:val="0"/>
              <w:marBottom w:val="0"/>
              <w:divBdr>
                <w:top w:val="none" w:sz="0" w:space="0" w:color="auto"/>
                <w:left w:val="none" w:sz="0" w:space="0" w:color="auto"/>
                <w:bottom w:val="none" w:sz="0" w:space="0" w:color="auto"/>
                <w:right w:val="none" w:sz="0" w:space="0" w:color="auto"/>
              </w:divBdr>
            </w:div>
            <w:div w:id="809829061">
              <w:marLeft w:val="0"/>
              <w:marRight w:val="0"/>
              <w:marTop w:val="0"/>
              <w:marBottom w:val="0"/>
              <w:divBdr>
                <w:top w:val="none" w:sz="0" w:space="0" w:color="auto"/>
                <w:left w:val="none" w:sz="0" w:space="0" w:color="auto"/>
                <w:bottom w:val="none" w:sz="0" w:space="0" w:color="auto"/>
                <w:right w:val="none" w:sz="0" w:space="0" w:color="auto"/>
              </w:divBdr>
            </w:div>
            <w:div w:id="909004531">
              <w:marLeft w:val="0"/>
              <w:marRight w:val="0"/>
              <w:marTop w:val="0"/>
              <w:marBottom w:val="0"/>
              <w:divBdr>
                <w:top w:val="none" w:sz="0" w:space="0" w:color="auto"/>
                <w:left w:val="none" w:sz="0" w:space="0" w:color="auto"/>
                <w:bottom w:val="none" w:sz="0" w:space="0" w:color="auto"/>
                <w:right w:val="none" w:sz="0" w:space="0" w:color="auto"/>
              </w:divBdr>
            </w:div>
            <w:div w:id="1682926037">
              <w:marLeft w:val="0"/>
              <w:marRight w:val="0"/>
              <w:marTop w:val="0"/>
              <w:marBottom w:val="0"/>
              <w:divBdr>
                <w:top w:val="none" w:sz="0" w:space="0" w:color="auto"/>
                <w:left w:val="none" w:sz="0" w:space="0" w:color="auto"/>
                <w:bottom w:val="none" w:sz="0" w:space="0" w:color="auto"/>
                <w:right w:val="none" w:sz="0" w:space="0" w:color="auto"/>
              </w:divBdr>
            </w:div>
            <w:div w:id="761607099">
              <w:marLeft w:val="0"/>
              <w:marRight w:val="0"/>
              <w:marTop w:val="0"/>
              <w:marBottom w:val="0"/>
              <w:divBdr>
                <w:top w:val="none" w:sz="0" w:space="0" w:color="auto"/>
                <w:left w:val="none" w:sz="0" w:space="0" w:color="auto"/>
                <w:bottom w:val="none" w:sz="0" w:space="0" w:color="auto"/>
                <w:right w:val="none" w:sz="0" w:space="0" w:color="auto"/>
              </w:divBdr>
            </w:div>
            <w:div w:id="675962836">
              <w:marLeft w:val="0"/>
              <w:marRight w:val="0"/>
              <w:marTop w:val="0"/>
              <w:marBottom w:val="0"/>
              <w:divBdr>
                <w:top w:val="none" w:sz="0" w:space="0" w:color="auto"/>
                <w:left w:val="none" w:sz="0" w:space="0" w:color="auto"/>
                <w:bottom w:val="none" w:sz="0" w:space="0" w:color="auto"/>
                <w:right w:val="none" w:sz="0" w:space="0" w:color="auto"/>
              </w:divBdr>
            </w:div>
            <w:div w:id="1601067301">
              <w:marLeft w:val="0"/>
              <w:marRight w:val="0"/>
              <w:marTop w:val="0"/>
              <w:marBottom w:val="0"/>
              <w:divBdr>
                <w:top w:val="none" w:sz="0" w:space="0" w:color="auto"/>
                <w:left w:val="none" w:sz="0" w:space="0" w:color="auto"/>
                <w:bottom w:val="none" w:sz="0" w:space="0" w:color="auto"/>
                <w:right w:val="none" w:sz="0" w:space="0" w:color="auto"/>
              </w:divBdr>
            </w:div>
            <w:div w:id="2103409099">
              <w:marLeft w:val="0"/>
              <w:marRight w:val="0"/>
              <w:marTop w:val="0"/>
              <w:marBottom w:val="0"/>
              <w:divBdr>
                <w:top w:val="none" w:sz="0" w:space="0" w:color="auto"/>
                <w:left w:val="none" w:sz="0" w:space="0" w:color="auto"/>
                <w:bottom w:val="none" w:sz="0" w:space="0" w:color="auto"/>
                <w:right w:val="none" w:sz="0" w:space="0" w:color="auto"/>
              </w:divBdr>
            </w:div>
            <w:div w:id="2050718022">
              <w:marLeft w:val="0"/>
              <w:marRight w:val="0"/>
              <w:marTop w:val="0"/>
              <w:marBottom w:val="0"/>
              <w:divBdr>
                <w:top w:val="none" w:sz="0" w:space="0" w:color="auto"/>
                <w:left w:val="none" w:sz="0" w:space="0" w:color="auto"/>
                <w:bottom w:val="none" w:sz="0" w:space="0" w:color="auto"/>
                <w:right w:val="none" w:sz="0" w:space="0" w:color="auto"/>
              </w:divBdr>
            </w:div>
            <w:div w:id="298417379">
              <w:marLeft w:val="0"/>
              <w:marRight w:val="0"/>
              <w:marTop w:val="0"/>
              <w:marBottom w:val="0"/>
              <w:divBdr>
                <w:top w:val="none" w:sz="0" w:space="0" w:color="auto"/>
                <w:left w:val="none" w:sz="0" w:space="0" w:color="auto"/>
                <w:bottom w:val="none" w:sz="0" w:space="0" w:color="auto"/>
                <w:right w:val="none" w:sz="0" w:space="0" w:color="auto"/>
              </w:divBdr>
            </w:div>
            <w:div w:id="945499437">
              <w:marLeft w:val="0"/>
              <w:marRight w:val="0"/>
              <w:marTop w:val="0"/>
              <w:marBottom w:val="0"/>
              <w:divBdr>
                <w:top w:val="none" w:sz="0" w:space="0" w:color="auto"/>
                <w:left w:val="none" w:sz="0" w:space="0" w:color="auto"/>
                <w:bottom w:val="none" w:sz="0" w:space="0" w:color="auto"/>
                <w:right w:val="none" w:sz="0" w:space="0" w:color="auto"/>
              </w:divBdr>
            </w:div>
            <w:div w:id="912154565">
              <w:marLeft w:val="0"/>
              <w:marRight w:val="0"/>
              <w:marTop w:val="0"/>
              <w:marBottom w:val="0"/>
              <w:divBdr>
                <w:top w:val="none" w:sz="0" w:space="0" w:color="auto"/>
                <w:left w:val="none" w:sz="0" w:space="0" w:color="auto"/>
                <w:bottom w:val="none" w:sz="0" w:space="0" w:color="auto"/>
                <w:right w:val="none" w:sz="0" w:space="0" w:color="auto"/>
              </w:divBdr>
            </w:div>
            <w:div w:id="521017730">
              <w:marLeft w:val="0"/>
              <w:marRight w:val="0"/>
              <w:marTop w:val="0"/>
              <w:marBottom w:val="0"/>
              <w:divBdr>
                <w:top w:val="none" w:sz="0" w:space="0" w:color="auto"/>
                <w:left w:val="none" w:sz="0" w:space="0" w:color="auto"/>
                <w:bottom w:val="none" w:sz="0" w:space="0" w:color="auto"/>
                <w:right w:val="none" w:sz="0" w:space="0" w:color="auto"/>
              </w:divBdr>
            </w:div>
            <w:div w:id="342518806">
              <w:marLeft w:val="0"/>
              <w:marRight w:val="0"/>
              <w:marTop w:val="0"/>
              <w:marBottom w:val="0"/>
              <w:divBdr>
                <w:top w:val="none" w:sz="0" w:space="0" w:color="auto"/>
                <w:left w:val="none" w:sz="0" w:space="0" w:color="auto"/>
                <w:bottom w:val="none" w:sz="0" w:space="0" w:color="auto"/>
                <w:right w:val="none" w:sz="0" w:space="0" w:color="auto"/>
              </w:divBdr>
            </w:div>
            <w:div w:id="636225876">
              <w:marLeft w:val="0"/>
              <w:marRight w:val="0"/>
              <w:marTop w:val="0"/>
              <w:marBottom w:val="0"/>
              <w:divBdr>
                <w:top w:val="none" w:sz="0" w:space="0" w:color="auto"/>
                <w:left w:val="none" w:sz="0" w:space="0" w:color="auto"/>
                <w:bottom w:val="none" w:sz="0" w:space="0" w:color="auto"/>
                <w:right w:val="none" w:sz="0" w:space="0" w:color="auto"/>
              </w:divBdr>
            </w:div>
            <w:div w:id="1995716372">
              <w:marLeft w:val="0"/>
              <w:marRight w:val="0"/>
              <w:marTop w:val="0"/>
              <w:marBottom w:val="0"/>
              <w:divBdr>
                <w:top w:val="none" w:sz="0" w:space="0" w:color="auto"/>
                <w:left w:val="none" w:sz="0" w:space="0" w:color="auto"/>
                <w:bottom w:val="none" w:sz="0" w:space="0" w:color="auto"/>
                <w:right w:val="none" w:sz="0" w:space="0" w:color="auto"/>
              </w:divBdr>
            </w:div>
            <w:div w:id="565067056">
              <w:marLeft w:val="0"/>
              <w:marRight w:val="0"/>
              <w:marTop w:val="0"/>
              <w:marBottom w:val="0"/>
              <w:divBdr>
                <w:top w:val="none" w:sz="0" w:space="0" w:color="auto"/>
                <w:left w:val="none" w:sz="0" w:space="0" w:color="auto"/>
                <w:bottom w:val="none" w:sz="0" w:space="0" w:color="auto"/>
                <w:right w:val="none" w:sz="0" w:space="0" w:color="auto"/>
              </w:divBdr>
            </w:div>
            <w:div w:id="4597815">
              <w:marLeft w:val="0"/>
              <w:marRight w:val="0"/>
              <w:marTop w:val="0"/>
              <w:marBottom w:val="0"/>
              <w:divBdr>
                <w:top w:val="none" w:sz="0" w:space="0" w:color="auto"/>
                <w:left w:val="none" w:sz="0" w:space="0" w:color="auto"/>
                <w:bottom w:val="none" w:sz="0" w:space="0" w:color="auto"/>
                <w:right w:val="none" w:sz="0" w:space="0" w:color="auto"/>
              </w:divBdr>
            </w:div>
            <w:div w:id="1262297366">
              <w:marLeft w:val="0"/>
              <w:marRight w:val="0"/>
              <w:marTop w:val="0"/>
              <w:marBottom w:val="0"/>
              <w:divBdr>
                <w:top w:val="none" w:sz="0" w:space="0" w:color="auto"/>
                <w:left w:val="none" w:sz="0" w:space="0" w:color="auto"/>
                <w:bottom w:val="none" w:sz="0" w:space="0" w:color="auto"/>
                <w:right w:val="none" w:sz="0" w:space="0" w:color="auto"/>
              </w:divBdr>
            </w:div>
            <w:div w:id="1792893311">
              <w:marLeft w:val="0"/>
              <w:marRight w:val="0"/>
              <w:marTop w:val="0"/>
              <w:marBottom w:val="0"/>
              <w:divBdr>
                <w:top w:val="none" w:sz="0" w:space="0" w:color="auto"/>
                <w:left w:val="none" w:sz="0" w:space="0" w:color="auto"/>
                <w:bottom w:val="none" w:sz="0" w:space="0" w:color="auto"/>
                <w:right w:val="none" w:sz="0" w:space="0" w:color="auto"/>
              </w:divBdr>
            </w:div>
            <w:div w:id="1490319250">
              <w:marLeft w:val="0"/>
              <w:marRight w:val="0"/>
              <w:marTop w:val="0"/>
              <w:marBottom w:val="0"/>
              <w:divBdr>
                <w:top w:val="none" w:sz="0" w:space="0" w:color="auto"/>
                <w:left w:val="none" w:sz="0" w:space="0" w:color="auto"/>
                <w:bottom w:val="none" w:sz="0" w:space="0" w:color="auto"/>
                <w:right w:val="none" w:sz="0" w:space="0" w:color="auto"/>
              </w:divBdr>
            </w:div>
            <w:div w:id="905340162">
              <w:marLeft w:val="0"/>
              <w:marRight w:val="0"/>
              <w:marTop w:val="0"/>
              <w:marBottom w:val="0"/>
              <w:divBdr>
                <w:top w:val="none" w:sz="0" w:space="0" w:color="auto"/>
                <w:left w:val="none" w:sz="0" w:space="0" w:color="auto"/>
                <w:bottom w:val="none" w:sz="0" w:space="0" w:color="auto"/>
                <w:right w:val="none" w:sz="0" w:space="0" w:color="auto"/>
              </w:divBdr>
            </w:div>
            <w:div w:id="553783139">
              <w:marLeft w:val="0"/>
              <w:marRight w:val="0"/>
              <w:marTop w:val="0"/>
              <w:marBottom w:val="0"/>
              <w:divBdr>
                <w:top w:val="none" w:sz="0" w:space="0" w:color="auto"/>
                <w:left w:val="none" w:sz="0" w:space="0" w:color="auto"/>
                <w:bottom w:val="none" w:sz="0" w:space="0" w:color="auto"/>
                <w:right w:val="none" w:sz="0" w:space="0" w:color="auto"/>
              </w:divBdr>
            </w:div>
            <w:div w:id="1612711229">
              <w:marLeft w:val="0"/>
              <w:marRight w:val="0"/>
              <w:marTop w:val="0"/>
              <w:marBottom w:val="0"/>
              <w:divBdr>
                <w:top w:val="none" w:sz="0" w:space="0" w:color="auto"/>
                <w:left w:val="none" w:sz="0" w:space="0" w:color="auto"/>
                <w:bottom w:val="none" w:sz="0" w:space="0" w:color="auto"/>
                <w:right w:val="none" w:sz="0" w:space="0" w:color="auto"/>
              </w:divBdr>
            </w:div>
            <w:div w:id="2106922971">
              <w:marLeft w:val="0"/>
              <w:marRight w:val="0"/>
              <w:marTop w:val="0"/>
              <w:marBottom w:val="0"/>
              <w:divBdr>
                <w:top w:val="none" w:sz="0" w:space="0" w:color="auto"/>
                <w:left w:val="none" w:sz="0" w:space="0" w:color="auto"/>
                <w:bottom w:val="none" w:sz="0" w:space="0" w:color="auto"/>
                <w:right w:val="none" w:sz="0" w:space="0" w:color="auto"/>
              </w:divBdr>
            </w:div>
            <w:div w:id="811868811">
              <w:marLeft w:val="0"/>
              <w:marRight w:val="0"/>
              <w:marTop w:val="0"/>
              <w:marBottom w:val="0"/>
              <w:divBdr>
                <w:top w:val="none" w:sz="0" w:space="0" w:color="auto"/>
                <w:left w:val="none" w:sz="0" w:space="0" w:color="auto"/>
                <w:bottom w:val="none" w:sz="0" w:space="0" w:color="auto"/>
                <w:right w:val="none" w:sz="0" w:space="0" w:color="auto"/>
              </w:divBdr>
            </w:div>
            <w:div w:id="1045256190">
              <w:marLeft w:val="0"/>
              <w:marRight w:val="0"/>
              <w:marTop w:val="0"/>
              <w:marBottom w:val="0"/>
              <w:divBdr>
                <w:top w:val="none" w:sz="0" w:space="0" w:color="auto"/>
                <w:left w:val="none" w:sz="0" w:space="0" w:color="auto"/>
                <w:bottom w:val="none" w:sz="0" w:space="0" w:color="auto"/>
                <w:right w:val="none" w:sz="0" w:space="0" w:color="auto"/>
              </w:divBdr>
            </w:div>
            <w:div w:id="1488789324">
              <w:marLeft w:val="0"/>
              <w:marRight w:val="0"/>
              <w:marTop w:val="0"/>
              <w:marBottom w:val="0"/>
              <w:divBdr>
                <w:top w:val="none" w:sz="0" w:space="0" w:color="auto"/>
                <w:left w:val="none" w:sz="0" w:space="0" w:color="auto"/>
                <w:bottom w:val="none" w:sz="0" w:space="0" w:color="auto"/>
                <w:right w:val="none" w:sz="0" w:space="0" w:color="auto"/>
              </w:divBdr>
            </w:div>
            <w:div w:id="1217469587">
              <w:marLeft w:val="0"/>
              <w:marRight w:val="0"/>
              <w:marTop w:val="0"/>
              <w:marBottom w:val="0"/>
              <w:divBdr>
                <w:top w:val="none" w:sz="0" w:space="0" w:color="auto"/>
                <w:left w:val="none" w:sz="0" w:space="0" w:color="auto"/>
                <w:bottom w:val="none" w:sz="0" w:space="0" w:color="auto"/>
                <w:right w:val="none" w:sz="0" w:space="0" w:color="auto"/>
              </w:divBdr>
            </w:div>
            <w:div w:id="1261647403">
              <w:marLeft w:val="0"/>
              <w:marRight w:val="0"/>
              <w:marTop w:val="0"/>
              <w:marBottom w:val="0"/>
              <w:divBdr>
                <w:top w:val="none" w:sz="0" w:space="0" w:color="auto"/>
                <w:left w:val="none" w:sz="0" w:space="0" w:color="auto"/>
                <w:bottom w:val="none" w:sz="0" w:space="0" w:color="auto"/>
                <w:right w:val="none" w:sz="0" w:space="0" w:color="auto"/>
              </w:divBdr>
            </w:div>
            <w:div w:id="629630702">
              <w:marLeft w:val="0"/>
              <w:marRight w:val="0"/>
              <w:marTop w:val="0"/>
              <w:marBottom w:val="0"/>
              <w:divBdr>
                <w:top w:val="none" w:sz="0" w:space="0" w:color="auto"/>
                <w:left w:val="none" w:sz="0" w:space="0" w:color="auto"/>
                <w:bottom w:val="none" w:sz="0" w:space="0" w:color="auto"/>
                <w:right w:val="none" w:sz="0" w:space="0" w:color="auto"/>
              </w:divBdr>
            </w:div>
            <w:div w:id="1443764465">
              <w:marLeft w:val="0"/>
              <w:marRight w:val="0"/>
              <w:marTop w:val="0"/>
              <w:marBottom w:val="0"/>
              <w:divBdr>
                <w:top w:val="none" w:sz="0" w:space="0" w:color="auto"/>
                <w:left w:val="none" w:sz="0" w:space="0" w:color="auto"/>
                <w:bottom w:val="none" w:sz="0" w:space="0" w:color="auto"/>
                <w:right w:val="none" w:sz="0" w:space="0" w:color="auto"/>
              </w:divBdr>
            </w:div>
            <w:div w:id="1724403077">
              <w:marLeft w:val="0"/>
              <w:marRight w:val="0"/>
              <w:marTop w:val="0"/>
              <w:marBottom w:val="0"/>
              <w:divBdr>
                <w:top w:val="none" w:sz="0" w:space="0" w:color="auto"/>
                <w:left w:val="none" w:sz="0" w:space="0" w:color="auto"/>
                <w:bottom w:val="none" w:sz="0" w:space="0" w:color="auto"/>
                <w:right w:val="none" w:sz="0" w:space="0" w:color="auto"/>
              </w:divBdr>
            </w:div>
            <w:div w:id="67967656">
              <w:marLeft w:val="0"/>
              <w:marRight w:val="0"/>
              <w:marTop w:val="0"/>
              <w:marBottom w:val="0"/>
              <w:divBdr>
                <w:top w:val="none" w:sz="0" w:space="0" w:color="auto"/>
                <w:left w:val="none" w:sz="0" w:space="0" w:color="auto"/>
                <w:bottom w:val="none" w:sz="0" w:space="0" w:color="auto"/>
                <w:right w:val="none" w:sz="0" w:space="0" w:color="auto"/>
              </w:divBdr>
            </w:div>
            <w:div w:id="710223769">
              <w:marLeft w:val="0"/>
              <w:marRight w:val="0"/>
              <w:marTop w:val="0"/>
              <w:marBottom w:val="0"/>
              <w:divBdr>
                <w:top w:val="none" w:sz="0" w:space="0" w:color="auto"/>
                <w:left w:val="none" w:sz="0" w:space="0" w:color="auto"/>
                <w:bottom w:val="none" w:sz="0" w:space="0" w:color="auto"/>
                <w:right w:val="none" w:sz="0" w:space="0" w:color="auto"/>
              </w:divBdr>
            </w:div>
            <w:div w:id="841163356">
              <w:marLeft w:val="0"/>
              <w:marRight w:val="0"/>
              <w:marTop w:val="0"/>
              <w:marBottom w:val="0"/>
              <w:divBdr>
                <w:top w:val="none" w:sz="0" w:space="0" w:color="auto"/>
                <w:left w:val="none" w:sz="0" w:space="0" w:color="auto"/>
                <w:bottom w:val="none" w:sz="0" w:space="0" w:color="auto"/>
                <w:right w:val="none" w:sz="0" w:space="0" w:color="auto"/>
              </w:divBdr>
            </w:div>
            <w:div w:id="914631480">
              <w:marLeft w:val="0"/>
              <w:marRight w:val="0"/>
              <w:marTop w:val="0"/>
              <w:marBottom w:val="0"/>
              <w:divBdr>
                <w:top w:val="none" w:sz="0" w:space="0" w:color="auto"/>
                <w:left w:val="none" w:sz="0" w:space="0" w:color="auto"/>
                <w:bottom w:val="none" w:sz="0" w:space="0" w:color="auto"/>
                <w:right w:val="none" w:sz="0" w:space="0" w:color="auto"/>
              </w:divBdr>
            </w:div>
            <w:div w:id="391544487">
              <w:marLeft w:val="0"/>
              <w:marRight w:val="0"/>
              <w:marTop w:val="0"/>
              <w:marBottom w:val="0"/>
              <w:divBdr>
                <w:top w:val="none" w:sz="0" w:space="0" w:color="auto"/>
                <w:left w:val="none" w:sz="0" w:space="0" w:color="auto"/>
                <w:bottom w:val="none" w:sz="0" w:space="0" w:color="auto"/>
                <w:right w:val="none" w:sz="0" w:space="0" w:color="auto"/>
              </w:divBdr>
            </w:div>
            <w:div w:id="111019747">
              <w:marLeft w:val="0"/>
              <w:marRight w:val="0"/>
              <w:marTop w:val="0"/>
              <w:marBottom w:val="0"/>
              <w:divBdr>
                <w:top w:val="none" w:sz="0" w:space="0" w:color="auto"/>
                <w:left w:val="none" w:sz="0" w:space="0" w:color="auto"/>
                <w:bottom w:val="none" w:sz="0" w:space="0" w:color="auto"/>
                <w:right w:val="none" w:sz="0" w:space="0" w:color="auto"/>
              </w:divBdr>
            </w:div>
            <w:div w:id="1300915120">
              <w:marLeft w:val="0"/>
              <w:marRight w:val="0"/>
              <w:marTop w:val="0"/>
              <w:marBottom w:val="0"/>
              <w:divBdr>
                <w:top w:val="none" w:sz="0" w:space="0" w:color="auto"/>
                <w:left w:val="none" w:sz="0" w:space="0" w:color="auto"/>
                <w:bottom w:val="none" w:sz="0" w:space="0" w:color="auto"/>
                <w:right w:val="none" w:sz="0" w:space="0" w:color="auto"/>
              </w:divBdr>
            </w:div>
            <w:div w:id="166795119">
              <w:marLeft w:val="0"/>
              <w:marRight w:val="0"/>
              <w:marTop w:val="0"/>
              <w:marBottom w:val="0"/>
              <w:divBdr>
                <w:top w:val="none" w:sz="0" w:space="0" w:color="auto"/>
                <w:left w:val="none" w:sz="0" w:space="0" w:color="auto"/>
                <w:bottom w:val="none" w:sz="0" w:space="0" w:color="auto"/>
                <w:right w:val="none" w:sz="0" w:space="0" w:color="auto"/>
              </w:divBdr>
            </w:div>
            <w:div w:id="2088113086">
              <w:marLeft w:val="0"/>
              <w:marRight w:val="0"/>
              <w:marTop w:val="0"/>
              <w:marBottom w:val="0"/>
              <w:divBdr>
                <w:top w:val="none" w:sz="0" w:space="0" w:color="auto"/>
                <w:left w:val="none" w:sz="0" w:space="0" w:color="auto"/>
                <w:bottom w:val="none" w:sz="0" w:space="0" w:color="auto"/>
                <w:right w:val="none" w:sz="0" w:space="0" w:color="auto"/>
              </w:divBdr>
            </w:div>
            <w:div w:id="1529950371">
              <w:marLeft w:val="0"/>
              <w:marRight w:val="0"/>
              <w:marTop w:val="0"/>
              <w:marBottom w:val="0"/>
              <w:divBdr>
                <w:top w:val="none" w:sz="0" w:space="0" w:color="auto"/>
                <w:left w:val="none" w:sz="0" w:space="0" w:color="auto"/>
                <w:bottom w:val="none" w:sz="0" w:space="0" w:color="auto"/>
                <w:right w:val="none" w:sz="0" w:space="0" w:color="auto"/>
              </w:divBdr>
            </w:div>
            <w:div w:id="2070229952">
              <w:marLeft w:val="0"/>
              <w:marRight w:val="0"/>
              <w:marTop w:val="0"/>
              <w:marBottom w:val="0"/>
              <w:divBdr>
                <w:top w:val="none" w:sz="0" w:space="0" w:color="auto"/>
                <w:left w:val="none" w:sz="0" w:space="0" w:color="auto"/>
                <w:bottom w:val="none" w:sz="0" w:space="0" w:color="auto"/>
                <w:right w:val="none" w:sz="0" w:space="0" w:color="auto"/>
              </w:divBdr>
            </w:div>
            <w:div w:id="1513571044">
              <w:marLeft w:val="0"/>
              <w:marRight w:val="0"/>
              <w:marTop w:val="0"/>
              <w:marBottom w:val="0"/>
              <w:divBdr>
                <w:top w:val="none" w:sz="0" w:space="0" w:color="auto"/>
                <w:left w:val="none" w:sz="0" w:space="0" w:color="auto"/>
                <w:bottom w:val="none" w:sz="0" w:space="0" w:color="auto"/>
                <w:right w:val="none" w:sz="0" w:space="0" w:color="auto"/>
              </w:divBdr>
            </w:div>
            <w:div w:id="821654891">
              <w:marLeft w:val="0"/>
              <w:marRight w:val="0"/>
              <w:marTop w:val="0"/>
              <w:marBottom w:val="0"/>
              <w:divBdr>
                <w:top w:val="none" w:sz="0" w:space="0" w:color="auto"/>
                <w:left w:val="none" w:sz="0" w:space="0" w:color="auto"/>
                <w:bottom w:val="none" w:sz="0" w:space="0" w:color="auto"/>
                <w:right w:val="none" w:sz="0" w:space="0" w:color="auto"/>
              </w:divBdr>
            </w:div>
            <w:div w:id="680741122">
              <w:marLeft w:val="0"/>
              <w:marRight w:val="0"/>
              <w:marTop w:val="0"/>
              <w:marBottom w:val="0"/>
              <w:divBdr>
                <w:top w:val="none" w:sz="0" w:space="0" w:color="auto"/>
                <w:left w:val="none" w:sz="0" w:space="0" w:color="auto"/>
                <w:bottom w:val="none" w:sz="0" w:space="0" w:color="auto"/>
                <w:right w:val="none" w:sz="0" w:space="0" w:color="auto"/>
              </w:divBdr>
            </w:div>
            <w:div w:id="2103453050">
              <w:marLeft w:val="0"/>
              <w:marRight w:val="0"/>
              <w:marTop w:val="0"/>
              <w:marBottom w:val="0"/>
              <w:divBdr>
                <w:top w:val="none" w:sz="0" w:space="0" w:color="auto"/>
                <w:left w:val="none" w:sz="0" w:space="0" w:color="auto"/>
                <w:bottom w:val="none" w:sz="0" w:space="0" w:color="auto"/>
                <w:right w:val="none" w:sz="0" w:space="0" w:color="auto"/>
              </w:divBdr>
            </w:div>
            <w:div w:id="1524590179">
              <w:marLeft w:val="0"/>
              <w:marRight w:val="0"/>
              <w:marTop w:val="0"/>
              <w:marBottom w:val="0"/>
              <w:divBdr>
                <w:top w:val="none" w:sz="0" w:space="0" w:color="auto"/>
                <w:left w:val="none" w:sz="0" w:space="0" w:color="auto"/>
                <w:bottom w:val="none" w:sz="0" w:space="0" w:color="auto"/>
                <w:right w:val="none" w:sz="0" w:space="0" w:color="auto"/>
              </w:divBdr>
            </w:div>
            <w:div w:id="126634048">
              <w:marLeft w:val="0"/>
              <w:marRight w:val="0"/>
              <w:marTop w:val="0"/>
              <w:marBottom w:val="0"/>
              <w:divBdr>
                <w:top w:val="none" w:sz="0" w:space="0" w:color="auto"/>
                <w:left w:val="none" w:sz="0" w:space="0" w:color="auto"/>
                <w:bottom w:val="none" w:sz="0" w:space="0" w:color="auto"/>
                <w:right w:val="none" w:sz="0" w:space="0" w:color="auto"/>
              </w:divBdr>
            </w:div>
            <w:div w:id="1366439403">
              <w:marLeft w:val="0"/>
              <w:marRight w:val="0"/>
              <w:marTop w:val="0"/>
              <w:marBottom w:val="0"/>
              <w:divBdr>
                <w:top w:val="none" w:sz="0" w:space="0" w:color="auto"/>
                <w:left w:val="none" w:sz="0" w:space="0" w:color="auto"/>
                <w:bottom w:val="none" w:sz="0" w:space="0" w:color="auto"/>
                <w:right w:val="none" w:sz="0" w:space="0" w:color="auto"/>
              </w:divBdr>
            </w:div>
            <w:div w:id="64646861">
              <w:marLeft w:val="0"/>
              <w:marRight w:val="0"/>
              <w:marTop w:val="0"/>
              <w:marBottom w:val="0"/>
              <w:divBdr>
                <w:top w:val="none" w:sz="0" w:space="0" w:color="auto"/>
                <w:left w:val="none" w:sz="0" w:space="0" w:color="auto"/>
                <w:bottom w:val="none" w:sz="0" w:space="0" w:color="auto"/>
                <w:right w:val="none" w:sz="0" w:space="0" w:color="auto"/>
              </w:divBdr>
            </w:div>
            <w:div w:id="1645548698">
              <w:marLeft w:val="0"/>
              <w:marRight w:val="0"/>
              <w:marTop w:val="0"/>
              <w:marBottom w:val="0"/>
              <w:divBdr>
                <w:top w:val="none" w:sz="0" w:space="0" w:color="auto"/>
                <w:left w:val="none" w:sz="0" w:space="0" w:color="auto"/>
                <w:bottom w:val="none" w:sz="0" w:space="0" w:color="auto"/>
                <w:right w:val="none" w:sz="0" w:space="0" w:color="auto"/>
              </w:divBdr>
            </w:div>
            <w:div w:id="1559046587">
              <w:marLeft w:val="0"/>
              <w:marRight w:val="0"/>
              <w:marTop w:val="0"/>
              <w:marBottom w:val="0"/>
              <w:divBdr>
                <w:top w:val="none" w:sz="0" w:space="0" w:color="auto"/>
                <w:left w:val="none" w:sz="0" w:space="0" w:color="auto"/>
                <w:bottom w:val="none" w:sz="0" w:space="0" w:color="auto"/>
                <w:right w:val="none" w:sz="0" w:space="0" w:color="auto"/>
              </w:divBdr>
            </w:div>
            <w:div w:id="91054368">
              <w:marLeft w:val="0"/>
              <w:marRight w:val="0"/>
              <w:marTop w:val="0"/>
              <w:marBottom w:val="0"/>
              <w:divBdr>
                <w:top w:val="none" w:sz="0" w:space="0" w:color="auto"/>
                <w:left w:val="none" w:sz="0" w:space="0" w:color="auto"/>
                <w:bottom w:val="none" w:sz="0" w:space="0" w:color="auto"/>
                <w:right w:val="none" w:sz="0" w:space="0" w:color="auto"/>
              </w:divBdr>
            </w:div>
            <w:div w:id="1009721285">
              <w:marLeft w:val="0"/>
              <w:marRight w:val="0"/>
              <w:marTop w:val="0"/>
              <w:marBottom w:val="0"/>
              <w:divBdr>
                <w:top w:val="none" w:sz="0" w:space="0" w:color="auto"/>
                <w:left w:val="none" w:sz="0" w:space="0" w:color="auto"/>
                <w:bottom w:val="none" w:sz="0" w:space="0" w:color="auto"/>
                <w:right w:val="none" w:sz="0" w:space="0" w:color="auto"/>
              </w:divBdr>
            </w:div>
            <w:div w:id="1696737546">
              <w:marLeft w:val="0"/>
              <w:marRight w:val="0"/>
              <w:marTop w:val="0"/>
              <w:marBottom w:val="0"/>
              <w:divBdr>
                <w:top w:val="none" w:sz="0" w:space="0" w:color="auto"/>
                <w:left w:val="none" w:sz="0" w:space="0" w:color="auto"/>
                <w:bottom w:val="none" w:sz="0" w:space="0" w:color="auto"/>
                <w:right w:val="none" w:sz="0" w:space="0" w:color="auto"/>
              </w:divBdr>
            </w:div>
            <w:div w:id="2118715815">
              <w:marLeft w:val="0"/>
              <w:marRight w:val="0"/>
              <w:marTop w:val="0"/>
              <w:marBottom w:val="0"/>
              <w:divBdr>
                <w:top w:val="none" w:sz="0" w:space="0" w:color="auto"/>
                <w:left w:val="none" w:sz="0" w:space="0" w:color="auto"/>
                <w:bottom w:val="none" w:sz="0" w:space="0" w:color="auto"/>
                <w:right w:val="none" w:sz="0" w:space="0" w:color="auto"/>
              </w:divBdr>
            </w:div>
            <w:div w:id="1640266054">
              <w:marLeft w:val="0"/>
              <w:marRight w:val="0"/>
              <w:marTop w:val="0"/>
              <w:marBottom w:val="0"/>
              <w:divBdr>
                <w:top w:val="none" w:sz="0" w:space="0" w:color="auto"/>
                <w:left w:val="none" w:sz="0" w:space="0" w:color="auto"/>
                <w:bottom w:val="none" w:sz="0" w:space="0" w:color="auto"/>
                <w:right w:val="none" w:sz="0" w:space="0" w:color="auto"/>
              </w:divBdr>
            </w:div>
            <w:div w:id="679620736">
              <w:marLeft w:val="0"/>
              <w:marRight w:val="0"/>
              <w:marTop w:val="0"/>
              <w:marBottom w:val="0"/>
              <w:divBdr>
                <w:top w:val="none" w:sz="0" w:space="0" w:color="auto"/>
                <w:left w:val="none" w:sz="0" w:space="0" w:color="auto"/>
                <w:bottom w:val="none" w:sz="0" w:space="0" w:color="auto"/>
                <w:right w:val="none" w:sz="0" w:space="0" w:color="auto"/>
              </w:divBdr>
            </w:div>
            <w:div w:id="889417161">
              <w:marLeft w:val="0"/>
              <w:marRight w:val="0"/>
              <w:marTop w:val="0"/>
              <w:marBottom w:val="0"/>
              <w:divBdr>
                <w:top w:val="none" w:sz="0" w:space="0" w:color="auto"/>
                <w:left w:val="none" w:sz="0" w:space="0" w:color="auto"/>
                <w:bottom w:val="none" w:sz="0" w:space="0" w:color="auto"/>
                <w:right w:val="none" w:sz="0" w:space="0" w:color="auto"/>
              </w:divBdr>
            </w:div>
            <w:div w:id="1532454351">
              <w:marLeft w:val="0"/>
              <w:marRight w:val="0"/>
              <w:marTop w:val="0"/>
              <w:marBottom w:val="0"/>
              <w:divBdr>
                <w:top w:val="none" w:sz="0" w:space="0" w:color="auto"/>
                <w:left w:val="none" w:sz="0" w:space="0" w:color="auto"/>
                <w:bottom w:val="none" w:sz="0" w:space="0" w:color="auto"/>
                <w:right w:val="none" w:sz="0" w:space="0" w:color="auto"/>
              </w:divBdr>
            </w:div>
            <w:div w:id="1717006442">
              <w:marLeft w:val="0"/>
              <w:marRight w:val="0"/>
              <w:marTop w:val="0"/>
              <w:marBottom w:val="0"/>
              <w:divBdr>
                <w:top w:val="none" w:sz="0" w:space="0" w:color="auto"/>
                <w:left w:val="none" w:sz="0" w:space="0" w:color="auto"/>
                <w:bottom w:val="none" w:sz="0" w:space="0" w:color="auto"/>
                <w:right w:val="none" w:sz="0" w:space="0" w:color="auto"/>
              </w:divBdr>
            </w:div>
            <w:div w:id="1285962976">
              <w:marLeft w:val="0"/>
              <w:marRight w:val="0"/>
              <w:marTop w:val="0"/>
              <w:marBottom w:val="0"/>
              <w:divBdr>
                <w:top w:val="none" w:sz="0" w:space="0" w:color="auto"/>
                <w:left w:val="none" w:sz="0" w:space="0" w:color="auto"/>
                <w:bottom w:val="none" w:sz="0" w:space="0" w:color="auto"/>
                <w:right w:val="none" w:sz="0" w:space="0" w:color="auto"/>
              </w:divBdr>
            </w:div>
            <w:div w:id="2086685967">
              <w:marLeft w:val="0"/>
              <w:marRight w:val="0"/>
              <w:marTop w:val="0"/>
              <w:marBottom w:val="0"/>
              <w:divBdr>
                <w:top w:val="none" w:sz="0" w:space="0" w:color="auto"/>
                <w:left w:val="none" w:sz="0" w:space="0" w:color="auto"/>
                <w:bottom w:val="none" w:sz="0" w:space="0" w:color="auto"/>
                <w:right w:val="none" w:sz="0" w:space="0" w:color="auto"/>
              </w:divBdr>
            </w:div>
            <w:div w:id="1231117714">
              <w:marLeft w:val="0"/>
              <w:marRight w:val="0"/>
              <w:marTop w:val="0"/>
              <w:marBottom w:val="0"/>
              <w:divBdr>
                <w:top w:val="none" w:sz="0" w:space="0" w:color="auto"/>
                <w:left w:val="none" w:sz="0" w:space="0" w:color="auto"/>
                <w:bottom w:val="none" w:sz="0" w:space="0" w:color="auto"/>
                <w:right w:val="none" w:sz="0" w:space="0" w:color="auto"/>
              </w:divBdr>
            </w:div>
            <w:div w:id="1200629422">
              <w:marLeft w:val="0"/>
              <w:marRight w:val="0"/>
              <w:marTop w:val="0"/>
              <w:marBottom w:val="0"/>
              <w:divBdr>
                <w:top w:val="none" w:sz="0" w:space="0" w:color="auto"/>
                <w:left w:val="none" w:sz="0" w:space="0" w:color="auto"/>
                <w:bottom w:val="none" w:sz="0" w:space="0" w:color="auto"/>
                <w:right w:val="none" w:sz="0" w:space="0" w:color="auto"/>
              </w:divBdr>
            </w:div>
            <w:div w:id="1804151552">
              <w:marLeft w:val="0"/>
              <w:marRight w:val="0"/>
              <w:marTop w:val="0"/>
              <w:marBottom w:val="0"/>
              <w:divBdr>
                <w:top w:val="none" w:sz="0" w:space="0" w:color="auto"/>
                <w:left w:val="none" w:sz="0" w:space="0" w:color="auto"/>
                <w:bottom w:val="none" w:sz="0" w:space="0" w:color="auto"/>
                <w:right w:val="none" w:sz="0" w:space="0" w:color="auto"/>
              </w:divBdr>
            </w:div>
            <w:div w:id="795098755">
              <w:marLeft w:val="0"/>
              <w:marRight w:val="0"/>
              <w:marTop w:val="0"/>
              <w:marBottom w:val="0"/>
              <w:divBdr>
                <w:top w:val="none" w:sz="0" w:space="0" w:color="auto"/>
                <w:left w:val="none" w:sz="0" w:space="0" w:color="auto"/>
                <w:bottom w:val="none" w:sz="0" w:space="0" w:color="auto"/>
                <w:right w:val="none" w:sz="0" w:space="0" w:color="auto"/>
              </w:divBdr>
            </w:div>
            <w:div w:id="1084759315">
              <w:marLeft w:val="0"/>
              <w:marRight w:val="0"/>
              <w:marTop w:val="0"/>
              <w:marBottom w:val="0"/>
              <w:divBdr>
                <w:top w:val="none" w:sz="0" w:space="0" w:color="auto"/>
                <w:left w:val="none" w:sz="0" w:space="0" w:color="auto"/>
                <w:bottom w:val="none" w:sz="0" w:space="0" w:color="auto"/>
                <w:right w:val="none" w:sz="0" w:space="0" w:color="auto"/>
              </w:divBdr>
            </w:div>
            <w:div w:id="93088470">
              <w:marLeft w:val="0"/>
              <w:marRight w:val="0"/>
              <w:marTop w:val="0"/>
              <w:marBottom w:val="0"/>
              <w:divBdr>
                <w:top w:val="none" w:sz="0" w:space="0" w:color="auto"/>
                <w:left w:val="none" w:sz="0" w:space="0" w:color="auto"/>
                <w:bottom w:val="none" w:sz="0" w:space="0" w:color="auto"/>
                <w:right w:val="none" w:sz="0" w:space="0" w:color="auto"/>
              </w:divBdr>
            </w:div>
            <w:div w:id="1265454917">
              <w:marLeft w:val="0"/>
              <w:marRight w:val="0"/>
              <w:marTop w:val="0"/>
              <w:marBottom w:val="0"/>
              <w:divBdr>
                <w:top w:val="none" w:sz="0" w:space="0" w:color="auto"/>
                <w:left w:val="none" w:sz="0" w:space="0" w:color="auto"/>
                <w:bottom w:val="none" w:sz="0" w:space="0" w:color="auto"/>
                <w:right w:val="none" w:sz="0" w:space="0" w:color="auto"/>
              </w:divBdr>
            </w:div>
            <w:div w:id="555046187">
              <w:marLeft w:val="0"/>
              <w:marRight w:val="0"/>
              <w:marTop w:val="0"/>
              <w:marBottom w:val="0"/>
              <w:divBdr>
                <w:top w:val="none" w:sz="0" w:space="0" w:color="auto"/>
                <w:left w:val="none" w:sz="0" w:space="0" w:color="auto"/>
                <w:bottom w:val="none" w:sz="0" w:space="0" w:color="auto"/>
                <w:right w:val="none" w:sz="0" w:space="0" w:color="auto"/>
              </w:divBdr>
            </w:div>
            <w:div w:id="1765489182">
              <w:marLeft w:val="0"/>
              <w:marRight w:val="0"/>
              <w:marTop w:val="0"/>
              <w:marBottom w:val="0"/>
              <w:divBdr>
                <w:top w:val="none" w:sz="0" w:space="0" w:color="auto"/>
                <w:left w:val="none" w:sz="0" w:space="0" w:color="auto"/>
                <w:bottom w:val="none" w:sz="0" w:space="0" w:color="auto"/>
                <w:right w:val="none" w:sz="0" w:space="0" w:color="auto"/>
              </w:divBdr>
            </w:div>
            <w:div w:id="503324762">
              <w:marLeft w:val="0"/>
              <w:marRight w:val="0"/>
              <w:marTop w:val="0"/>
              <w:marBottom w:val="0"/>
              <w:divBdr>
                <w:top w:val="none" w:sz="0" w:space="0" w:color="auto"/>
                <w:left w:val="none" w:sz="0" w:space="0" w:color="auto"/>
                <w:bottom w:val="none" w:sz="0" w:space="0" w:color="auto"/>
                <w:right w:val="none" w:sz="0" w:space="0" w:color="auto"/>
              </w:divBdr>
            </w:div>
            <w:div w:id="683556381">
              <w:marLeft w:val="0"/>
              <w:marRight w:val="0"/>
              <w:marTop w:val="0"/>
              <w:marBottom w:val="0"/>
              <w:divBdr>
                <w:top w:val="none" w:sz="0" w:space="0" w:color="auto"/>
                <w:left w:val="none" w:sz="0" w:space="0" w:color="auto"/>
                <w:bottom w:val="none" w:sz="0" w:space="0" w:color="auto"/>
                <w:right w:val="none" w:sz="0" w:space="0" w:color="auto"/>
              </w:divBdr>
            </w:div>
            <w:div w:id="56129807">
              <w:marLeft w:val="0"/>
              <w:marRight w:val="0"/>
              <w:marTop w:val="0"/>
              <w:marBottom w:val="0"/>
              <w:divBdr>
                <w:top w:val="none" w:sz="0" w:space="0" w:color="auto"/>
                <w:left w:val="none" w:sz="0" w:space="0" w:color="auto"/>
                <w:bottom w:val="none" w:sz="0" w:space="0" w:color="auto"/>
                <w:right w:val="none" w:sz="0" w:space="0" w:color="auto"/>
              </w:divBdr>
            </w:div>
            <w:div w:id="1600796978">
              <w:marLeft w:val="0"/>
              <w:marRight w:val="0"/>
              <w:marTop w:val="0"/>
              <w:marBottom w:val="0"/>
              <w:divBdr>
                <w:top w:val="none" w:sz="0" w:space="0" w:color="auto"/>
                <w:left w:val="none" w:sz="0" w:space="0" w:color="auto"/>
                <w:bottom w:val="none" w:sz="0" w:space="0" w:color="auto"/>
                <w:right w:val="none" w:sz="0" w:space="0" w:color="auto"/>
              </w:divBdr>
            </w:div>
            <w:div w:id="981008559">
              <w:marLeft w:val="0"/>
              <w:marRight w:val="0"/>
              <w:marTop w:val="0"/>
              <w:marBottom w:val="0"/>
              <w:divBdr>
                <w:top w:val="none" w:sz="0" w:space="0" w:color="auto"/>
                <w:left w:val="none" w:sz="0" w:space="0" w:color="auto"/>
                <w:bottom w:val="none" w:sz="0" w:space="0" w:color="auto"/>
                <w:right w:val="none" w:sz="0" w:space="0" w:color="auto"/>
              </w:divBdr>
            </w:div>
            <w:div w:id="894126792">
              <w:marLeft w:val="0"/>
              <w:marRight w:val="0"/>
              <w:marTop w:val="0"/>
              <w:marBottom w:val="0"/>
              <w:divBdr>
                <w:top w:val="none" w:sz="0" w:space="0" w:color="auto"/>
                <w:left w:val="none" w:sz="0" w:space="0" w:color="auto"/>
                <w:bottom w:val="none" w:sz="0" w:space="0" w:color="auto"/>
                <w:right w:val="none" w:sz="0" w:space="0" w:color="auto"/>
              </w:divBdr>
            </w:div>
            <w:div w:id="1955402287">
              <w:marLeft w:val="0"/>
              <w:marRight w:val="0"/>
              <w:marTop w:val="0"/>
              <w:marBottom w:val="0"/>
              <w:divBdr>
                <w:top w:val="none" w:sz="0" w:space="0" w:color="auto"/>
                <w:left w:val="none" w:sz="0" w:space="0" w:color="auto"/>
                <w:bottom w:val="none" w:sz="0" w:space="0" w:color="auto"/>
                <w:right w:val="none" w:sz="0" w:space="0" w:color="auto"/>
              </w:divBdr>
            </w:div>
            <w:div w:id="613905640">
              <w:marLeft w:val="0"/>
              <w:marRight w:val="0"/>
              <w:marTop w:val="0"/>
              <w:marBottom w:val="0"/>
              <w:divBdr>
                <w:top w:val="none" w:sz="0" w:space="0" w:color="auto"/>
                <w:left w:val="none" w:sz="0" w:space="0" w:color="auto"/>
                <w:bottom w:val="none" w:sz="0" w:space="0" w:color="auto"/>
                <w:right w:val="none" w:sz="0" w:space="0" w:color="auto"/>
              </w:divBdr>
            </w:div>
            <w:div w:id="578641616">
              <w:marLeft w:val="0"/>
              <w:marRight w:val="0"/>
              <w:marTop w:val="0"/>
              <w:marBottom w:val="0"/>
              <w:divBdr>
                <w:top w:val="none" w:sz="0" w:space="0" w:color="auto"/>
                <w:left w:val="none" w:sz="0" w:space="0" w:color="auto"/>
                <w:bottom w:val="none" w:sz="0" w:space="0" w:color="auto"/>
                <w:right w:val="none" w:sz="0" w:space="0" w:color="auto"/>
              </w:divBdr>
            </w:div>
            <w:div w:id="150340603">
              <w:marLeft w:val="0"/>
              <w:marRight w:val="0"/>
              <w:marTop w:val="0"/>
              <w:marBottom w:val="0"/>
              <w:divBdr>
                <w:top w:val="none" w:sz="0" w:space="0" w:color="auto"/>
                <w:left w:val="none" w:sz="0" w:space="0" w:color="auto"/>
                <w:bottom w:val="none" w:sz="0" w:space="0" w:color="auto"/>
                <w:right w:val="none" w:sz="0" w:space="0" w:color="auto"/>
              </w:divBdr>
            </w:div>
            <w:div w:id="904493109">
              <w:marLeft w:val="0"/>
              <w:marRight w:val="0"/>
              <w:marTop w:val="0"/>
              <w:marBottom w:val="0"/>
              <w:divBdr>
                <w:top w:val="none" w:sz="0" w:space="0" w:color="auto"/>
                <w:left w:val="none" w:sz="0" w:space="0" w:color="auto"/>
                <w:bottom w:val="none" w:sz="0" w:space="0" w:color="auto"/>
                <w:right w:val="none" w:sz="0" w:space="0" w:color="auto"/>
              </w:divBdr>
            </w:div>
            <w:div w:id="1019551076">
              <w:marLeft w:val="0"/>
              <w:marRight w:val="0"/>
              <w:marTop w:val="0"/>
              <w:marBottom w:val="0"/>
              <w:divBdr>
                <w:top w:val="none" w:sz="0" w:space="0" w:color="auto"/>
                <w:left w:val="none" w:sz="0" w:space="0" w:color="auto"/>
                <w:bottom w:val="none" w:sz="0" w:space="0" w:color="auto"/>
                <w:right w:val="none" w:sz="0" w:space="0" w:color="auto"/>
              </w:divBdr>
            </w:div>
            <w:div w:id="469130216">
              <w:marLeft w:val="0"/>
              <w:marRight w:val="0"/>
              <w:marTop w:val="0"/>
              <w:marBottom w:val="0"/>
              <w:divBdr>
                <w:top w:val="none" w:sz="0" w:space="0" w:color="auto"/>
                <w:left w:val="none" w:sz="0" w:space="0" w:color="auto"/>
                <w:bottom w:val="none" w:sz="0" w:space="0" w:color="auto"/>
                <w:right w:val="none" w:sz="0" w:space="0" w:color="auto"/>
              </w:divBdr>
            </w:div>
            <w:div w:id="1797481806">
              <w:marLeft w:val="0"/>
              <w:marRight w:val="0"/>
              <w:marTop w:val="0"/>
              <w:marBottom w:val="0"/>
              <w:divBdr>
                <w:top w:val="none" w:sz="0" w:space="0" w:color="auto"/>
                <w:left w:val="none" w:sz="0" w:space="0" w:color="auto"/>
                <w:bottom w:val="none" w:sz="0" w:space="0" w:color="auto"/>
                <w:right w:val="none" w:sz="0" w:space="0" w:color="auto"/>
              </w:divBdr>
            </w:div>
            <w:div w:id="163471685">
              <w:marLeft w:val="0"/>
              <w:marRight w:val="0"/>
              <w:marTop w:val="0"/>
              <w:marBottom w:val="0"/>
              <w:divBdr>
                <w:top w:val="none" w:sz="0" w:space="0" w:color="auto"/>
                <w:left w:val="none" w:sz="0" w:space="0" w:color="auto"/>
                <w:bottom w:val="none" w:sz="0" w:space="0" w:color="auto"/>
                <w:right w:val="none" w:sz="0" w:space="0" w:color="auto"/>
              </w:divBdr>
            </w:div>
            <w:div w:id="1154830929">
              <w:marLeft w:val="0"/>
              <w:marRight w:val="0"/>
              <w:marTop w:val="0"/>
              <w:marBottom w:val="0"/>
              <w:divBdr>
                <w:top w:val="none" w:sz="0" w:space="0" w:color="auto"/>
                <w:left w:val="none" w:sz="0" w:space="0" w:color="auto"/>
                <w:bottom w:val="none" w:sz="0" w:space="0" w:color="auto"/>
                <w:right w:val="none" w:sz="0" w:space="0" w:color="auto"/>
              </w:divBdr>
            </w:div>
            <w:div w:id="129514296">
              <w:marLeft w:val="0"/>
              <w:marRight w:val="0"/>
              <w:marTop w:val="0"/>
              <w:marBottom w:val="0"/>
              <w:divBdr>
                <w:top w:val="none" w:sz="0" w:space="0" w:color="auto"/>
                <w:left w:val="none" w:sz="0" w:space="0" w:color="auto"/>
                <w:bottom w:val="none" w:sz="0" w:space="0" w:color="auto"/>
                <w:right w:val="none" w:sz="0" w:space="0" w:color="auto"/>
              </w:divBdr>
            </w:div>
            <w:div w:id="2078166667">
              <w:marLeft w:val="0"/>
              <w:marRight w:val="0"/>
              <w:marTop w:val="0"/>
              <w:marBottom w:val="0"/>
              <w:divBdr>
                <w:top w:val="none" w:sz="0" w:space="0" w:color="auto"/>
                <w:left w:val="none" w:sz="0" w:space="0" w:color="auto"/>
                <w:bottom w:val="none" w:sz="0" w:space="0" w:color="auto"/>
                <w:right w:val="none" w:sz="0" w:space="0" w:color="auto"/>
              </w:divBdr>
            </w:div>
            <w:div w:id="1509520963">
              <w:marLeft w:val="0"/>
              <w:marRight w:val="0"/>
              <w:marTop w:val="0"/>
              <w:marBottom w:val="0"/>
              <w:divBdr>
                <w:top w:val="none" w:sz="0" w:space="0" w:color="auto"/>
                <w:left w:val="none" w:sz="0" w:space="0" w:color="auto"/>
                <w:bottom w:val="none" w:sz="0" w:space="0" w:color="auto"/>
                <w:right w:val="none" w:sz="0" w:space="0" w:color="auto"/>
              </w:divBdr>
            </w:div>
            <w:div w:id="356080250">
              <w:marLeft w:val="0"/>
              <w:marRight w:val="0"/>
              <w:marTop w:val="0"/>
              <w:marBottom w:val="0"/>
              <w:divBdr>
                <w:top w:val="none" w:sz="0" w:space="0" w:color="auto"/>
                <w:left w:val="none" w:sz="0" w:space="0" w:color="auto"/>
                <w:bottom w:val="none" w:sz="0" w:space="0" w:color="auto"/>
                <w:right w:val="none" w:sz="0" w:space="0" w:color="auto"/>
              </w:divBdr>
            </w:div>
            <w:div w:id="234558117">
              <w:marLeft w:val="0"/>
              <w:marRight w:val="0"/>
              <w:marTop w:val="0"/>
              <w:marBottom w:val="0"/>
              <w:divBdr>
                <w:top w:val="none" w:sz="0" w:space="0" w:color="auto"/>
                <w:left w:val="none" w:sz="0" w:space="0" w:color="auto"/>
                <w:bottom w:val="none" w:sz="0" w:space="0" w:color="auto"/>
                <w:right w:val="none" w:sz="0" w:space="0" w:color="auto"/>
              </w:divBdr>
            </w:div>
            <w:div w:id="1637299371">
              <w:marLeft w:val="0"/>
              <w:marRight w:val="0"/>
              <w:marTop w:val="0"/>
              <w:marBottom w:val="0"/>
              <w:divBdr>
                <w:top w:val="none" w:sz="0" w:space="0" w:color="auto"/>
                <w:left w:val="none" w:sz="0" w:space="0" w:color="auto"/>
                <w:bottom w:val="none" w:sz="0" w:space="0" w:color="auto"/>
                <w:right w:val="none" w:sz="0" w:space="0" w:color="auto"/>
              </w:divBdr>
            </w:div>
            <w:div w:id="691758882">
              <w:marLeft w:val="0"/>
              <w:marRight w:val="0"/>
              <w:marTop w:val="0"/>
              <w:marBottom w:val="0"/>
              <w:divBdr>
                <w:top w:val="none" w:sz="0" w:space="0" w:color="auto"/>
                <w:left w:val="none" w:sz="0" w:space="0" w:color="auto"/>
                <w:bottom w:val="none" w:sz="0" w:space="0" w:color="auto"/>
                <w:right w:val="none" w:sz="0" w:space="0" w:color="auto"/>
              </w:divBdr>
            </w:div>
            <w:div w:id="732656693">
              <w:marLeft w:val="0"/>
              <w:marRight w:val="0"/>
              <w:marTop w:val="0"/>
              <w:marBottom w:val="0"/>
              <w:divBdr>
                <w:top w:val="none" w:sz="0" w:space="0" w:color="auto"/>
                <w:left w:val="none" w:sz="0" w:space="0" w:color="auto"/>
                <w:bottom w:val="none" w:sz="0" w:space="0" w:color="auto"/>
                <w:right w:val="none" w:sz="0" w:space="0" w:color="auto"/>
              </w:divBdr>
            </w:div>
            <w:div w:id="1187787232">
              <w:marLeft w:val="0"/>
              <w:marRight w:val="0"/>
              <w:marTop w:val="0"/>
              <w:marBottom w:val="0"/>
              <w:divBdr>
                <w:top w:val="none" w:sz="0" w:space="0" w:color="auto"/>
                <w:left w:val="none" w:sz="0" w:space="0" w:color="auto"/>
                <w:bottom w:val="none" w:sz="0" w:space="0" w:color="auto"/>
                <w:right w:val="none" w:sz="0" w:space="0" w:color="auto"/>
              </w:divBdr>
            </w:div>
            <w:div w:id="1834368364">
              <w:marLeft w:val="0"/>
              <w:marRight w:val="0"/>
              <w:marTop w:val="0"/>
              <w:marBottom w:val="0"/>
              <w:divBdr>
                <w:top w:val="none" w:sz="0" w:space="0" w:color="auto"/>
                <w:left w:val="none" w:sz="0" w:space="0" w:color="auto"/>
                <w:bottom w:val="none" w:sz="0" w:space="0" w:color="auto"/>
                <w:right w:val="none" w:sz="0" w:space="0" w:color="auto"/>
              </w:divBdr>
            </w:div>
            <w:div w:id="1919901548">
              <w:marLeft w:val="0"/>
              <w:marRight w:val="0"/>
              <w:marTop w:val="0"/>
              <w:marBottom w:val="0"/>
              <w:divBdr>
                <w:top w:val="none" w:sz="0" w:space="0" w:color="auto"/>
                <w:left w:val="none" w:sz="0" w:space="0" w:color="auto"/>
                <w:bottom w:val="none" w:sz="0" w:space="0" w:color="auto"/>
                <w:right w:val="none" w:sz="0" w:space="0" w:color="auto"/>
              </w:divBdr>
            </w:div>
            <w:div w:id="1366251824">
              <w:marLeft w:val="0"/>
              <w:marRight w:val="0"/>
              <w:marTop w:val="0"/>
              <w:marBottom w:val="0"/>
              <w:divBdr>
                <w:top w:val="none" w:sz="0" w:space="0" w:color="auto"/>
                <w:left w:val="none" w:sz="0" w:space="0" w:color="auto"/>
                <w:bottom w:val="none" w:sz="0" w:space="0" w:color="auto"/>
                <w:right w:val="none" w:sz="0" w:space="0" w:color="auto"/>
              </w:divBdr>
            </w:div>
            <w:div w:id="561672222">
              <w:marLeft w:val="0"/>
              <w:marRight w:val="0"/>
              <w:marTop w:val="0"/>
              <w:marBottom w:val="0"/>
              <w:divBdr>
                <w:top w:val="none" w:sz="0" w:space="0" w:color="auto"/>
                <w:left w:val="none" w:sz="0" w:space="0" w:color="auto"/>
                <w:bottom w:val="none" w:sz="0" w:space="0" w:color="auto"/>
                <w:right w:val="none" w:sz="0" w:space="0" w:color="auto"/>
              </w:divBdr>
            </w:div>
            <w:div w:id="1454521462">
              <w:marLeft w:val="0"/>
              <w:marRight w:val="0"/>
              <w:marTop w:val="0"/>
              <w:marBottom w:val="0"/>
              <w:divBdr>
                <w:top w:val="none" w:sz="0" w:space="0" w:color="auto"/>
                <w:left w:val="none" w:sz="0" w:space="0" w:color="auto"/>
                <w:bottom w:val="none" w:sz="0" w:space="0" w:color="auto"/>
                <w:right w:val="none" w:sz="0" w:space="0" w:color="auto"/>
              </w:divBdr>
            </w:div>
            <w:div w:id="514003109">
              <w:marLeft w:val="0"/>
              <w:marRight w:val="0"/>
              <w:marTop w:val="0"/>
              <w:marBottom w:val="0"/>
              <w:divBdr>
                <w:top w:val="none" w:sz="0" w:space="0" w:color="auto"/>
                <w:left w:val="none" w:sz="0" w:space="0" w:color="auto"/>
                <w:bottom w:val="none" w:sz="0" w:space="0" w:color="auto"/>
                <w:right w:val="none" w:sz="0" w:space="0" w:color="auto"/>
              </w:divBdr>
            </w:div>
            <w:div w:id="472333562">
              <w:marLeft w:val="0"/>
              <w:marRight w:val="0"/>
              <w:marTop w:val="0"/>
              <w:marBottom w:val="0"/>
              <w:divBdr>
                <w:top w:val="none" w:sz="0" w:space="0" w:color="auto"/>
                <w:left w:val="none" w:sz="0" w:space="0" w:color="auto"/>
                <w:bottom w:val="none" w:sz="0" w:space="0" w:color="auto"/>
                <w:right w:val="none" w:sz="0" w:space="0" w:color="auto"/>
              </w:divBdr>
            </w:div>
            <w:div w:id="1624069140">
              <w:marLeft w:val="0"/>
              <w:marRight w:val="0"/>
              <w:marTop w:val="0"/>
              <w:marBottom w:val="0"/>
              <w:divBdr>
                <w:top w:val="none" w:sz="0" w:space="0" w:color="auto"/>
                <w:left w:val="none" w:sz="0" w:space="0" w:color="auto"/>
                <w:bottom w:val="none" w:sz="0" w:space="0" w:color="auto"/>
                <w:right w:val="none" w:sz="0" w:space="0" w:color="auto"/>
              </w:divBdr>
            </w:div>
            <w:div w:id="686710375">
              <w:marLeft w:val="0"/>
              <w:marRight w:val="0"/>
              <w:marTop w:val="0"/>
              <w:marBottom w:val="0"/>
              <w:divBdr>
                <w:top w:val="none" w:sz="0" w:space="0" w:color="auto"/>
                <w:left w:val="none" w:sz="0" w:space="0" w:color="auto"/>
                <w:bottom w:val="none" w:sz="0" w:space="0" w:color="auto"/>
                <w:right w:val="none" w:sz="0" w:space="0" w:color="auto"/>
              </w:divBdr>
            </w:div>
            <w:div w:id="1262757309">
              <w:marLeft w:val="0"/>
              <w:marRight w:val="0"/>
              <w:marTop w:val="0"/>
              <w:marBottom w:val="0"/>
              <w:divBdr>
                <w:top w:val="none" w:sz="0" w:space="0" w:color="auto"/>
                <w:left w:val="none" w:sz="0" w:space="0" w:color="auto"/>
                <w:bottom w:val="none" w:sz="0" w:space="0" w:color="auto"/>
                <w:right w:val="none" w:sz="0" w:space="0" w:color="auto"/>
              </w:divBdr>
            </w:div>
            <w:div w:id="1715038083">
              <w:marLeft w:val="0"/>
              <w:marRight w:val="0"/>
              <w:marTop w:val="0"/>
              <w:marBottom w:val="0"/>
              <w:divBdr>
                <w:top w:val="none" w:sz="0" w:space="0" w:color="auto"/>
                <w:left w:val="none" w:sz="0" w:space="0" w:color="auto"/>
                <w:bottom w:val="none" w:sz="0" w:space="0" w:color="auto"/>
                <w:right w:val="none" w:sz="0" w:space="0" w:color="auto"/>
              </w:divBdr>
            </w:div>
            <w:div w:id="710345871">
              <w:marLeft w:val="0"/>
              <w:marRight w:val="0"/>
              <w:marTop w:val="0"/>
              <w:marBottom w:val="0"/>
              <w:divBdr>
                <w:top w:val="none" w:sz="0" w:space="0" w:color="auto"/>
                <w:left w:val="none" w:sz="0" w:space="0" w:color="auto"/>
                <w:bottom w:val="none" w:sz="0" w:space="0" w:color="auto"/>
                <w:right w:val="none" w:sz="0" w:space="0" w:color="auto"/>
              </w:divBdr>
            </w:div>
            <w:div w:id="1601449509">
              <w:marLeft w:val="0"/>
              <w:marRight w:val="0"/>
              <w:marTop w:val="0"/>
              <w:marBottom w:val="0"/>
              <w:divBdr>
                <w:top w:val="none" w:sz="0" w:space="0" w:color="auto"/>
                <w:left w:val="none" w:sz="0" w:space="0" w:color="auto"/>
                <w:bottom w:val="none" w:sz="0" w:space="0" w:color="auto"/>
                <w:right w:val="none" w:sz="0" w:space="0" w:color="auto"/>
              </w:divBdr>
            </w:div>
            <w:div w:id="1776317445">
              <w:marLeft w:val="0"/>
              <w:marRight w:val="0"/>
              <w:marTop w:val="0"/>
              <w:marBottom w:val="0"/>
              <w:divBdr>
                <w:top w:val="none" w:sz="0" w:space="0" w:color="auto"/>
                <w:left w:val="none" w:sz="0" w:space="0" w:color="auto"/>
                <w:bottom w:val="none" w:sz="0" w:space="0" w:color="auto"/>
                <w:right w:val="none" w:sz="0" w:space="0" w:color="auto"/>
              </w:divBdr>
            </w:div>
            <w:div w:id="2077897217">
              <w:marLeft w:val="0"/>
              <w:marRight w:val="0"/>
              <w:marTop w:val="0"/>
              <w:marBottom w:val="0"/>
              <w:divBdr>
                <w:top w:val="none" w:sz="0" w:space="0" w:color="auto"/>
                <w:left w:val="none" w:sz="0" w:space="0" w:color="auto"/>
                <w:bottom w:val="none" w:sz="0" w:space="0" w:color="auto"/>
                <w:right w:val="none" w:sz="0" w:space="0" w:color="auto"/>
              </w:divBdr>
            </w:div>
            <w:div w:id="1945377997">
              <w:marLeft w:val="0"/>
              <w:marRight w:val="0"/>
              <w:marTop w:val="0"/>
              <w:marBottom w:val="0"/>
              <w:divBdr>
                <w:top w:val="none" w:sz="0" w:space="0" w:color="auto"/>
                <w:left w:val="none" w:sz="0" w:space="0" w:color="auto"/>
                <w:bottom w:val="none" w:sz="0" w:space="0" w:color="auto"/>
                <w:right w:val="none" w:sz="0" w:space="0" w:color="auto"/>
              </w:divBdr>
            </w:div>
            <w:div w:id="115948152">
              <w:marLeft w:val="0"/>
              <w:marRight w:val="0"/>
              <w:marTop w:val="0"/>
              <w:marBottom w:val="0"/>
              <w:divBdr>
                <w:top w:val="none" w:sz="0" w:space="0" w:color="auto"/>
                <w:left w:val="none" w:sz="0" w:space="0" w:color="auto"/>
                <w:bottom w:val="none" w:sz="0" w:space="0" w:color="auto"/>
                <w:right w:val="none" w:sz="0" w:space="0" w:color="auto"/>
              </w:divBdr>
            </w:div>
            <w:div w:id="972096511">
              <w:marLeft w:val="0"/>
              <w:marRight w:val="0"/>
              <w:marTop w:val="0"/>
              <w:marBottom w:val="0"/>
              <w:divBdr>
                <w:top w:val="none" w:sz="0" w:space="0" w:color="auto"/>
                <w:left w:val="none" w:sz="0" w:space="0" w:color="auto"/>
                <w:bottom w:val="none" w:sz="0" w:space="0" w:color="auto"/>
                <w:right w:val="none" w:sz="0" w:space="0" w:color="auto"/>
              </w:divBdr>
            </w:div>
            <w:div w:id="1529834826">
              <w:marLeft w:val="0"/>
              <w:marRight w:val="0"/>
              <w:marTop w:val="0"/>
              <w:marBottom w:val="0"/>
              <w:divBdr>
                <w:top w:val="none" w:sz="0" w:space="0" w:color="auto"/>
                <w:left w:val="none" w:sz="0" w:space="0" w:color="auto"/>
                <w:bottom w:val="none" w:sz="0" w:space="0" w:color="auto"/>
                <w:right w:val="none" w:sz="0" w:space="0" w:color="auto"/>
              </w:divBdr>
            </w:div>
            <w:div w:id="1483540017">
              <w:marLeft w:val="0"/>
              <w:marRight w:val="0"/>
              <w:marTop w:val="0"/>
              <w:marBottom w:val="0"/>
              <w:divBdr>
                <w:top w:val="none" w:sz="0" w:space="0" w:color="auto"/>
                <w:left w:val="none" w:sz="0" w:space="0" w:color="auto"/>
                <w:bottom w:val="none" w:sz="0" w:space="0" w:color="auto"/>
                <w:right w:val="none" w:sz="0" w:space="0" w:color="auto"/>
              </w:divBdr>
            </w:div>
            <w:div w:id="516504823">
              <w:marLeft w:val="0"/>
              <w:marRight w:val="0"/>
              <w:marTop w:val="0"/>
              <w:marBottom w:val="0"/>
              <w:divBdr>
                <w:top w:val="none" w:sz="0" w:space="0" w:color="auto"/>
                <w:left w:val="none" w:sz="0" w:space="0" w:color="auto"/>
                <w:bottom w:val="none" w:sz="0" w:space="0" w:color="auto"/>
                <w:right w:val="none" w:sz="0" w:space="0" w:color="auto"/>
              </w:divBdr>
            </w:div>
            <w:div w:id="1623730295">
              <w:marLeft w:val="0"/>
              <w:marRight w:val="0"/>
              <w:marTop w:val="0"/>
              <w:marBottom w:val="0"/>
              <w:divBdr>
                <w:top w:val="none" w:sz="0" w:space="0" w:color="auto"/>
                <w:left w:val="none" w:sz="0" w:space="0" w:color="auto"/>
                <w:bottom w:val="none" w:sz="0" w:space="0" w:color="auto"/>
                <w:right w:val="none" w:sz="0" w:space="0" w:color="auto"/>
              </w:divBdr>
            </w:div>
            <w:div w:id="1961454525">
              <w:marLeft w:val="0"/>
              <w:marRight w:val="0"/>
              <w:marTop w:val="0"/>
              <w:marBottom w:val="0"/>
              <w:divBdr>
                <w:top w:val="none" w:sz="0" w:space="0" w:color="auto"/>
                <w:left w:val="none" w:sz="0" w:space="0" w:color="auto"/>
                <w:bottom w:val="none" w:sz="0" w:space="0" w:color="auto"/>
                <w:right w:val="none" w:sz="0" w:space="0" w:color="auto"/>
              </w:divBdr>
            </w:div>
            <w:div w:id="1319458325">
              <w:marLeft w:val="0"/>
              <w:marRight w:val="0"/>
              <w:marTop w:val="0"/>
              <w:marBottom w:val="0"/>
              <w:divBdr>
                <w:top w:val="none" w:sz="0" w:space="0" w:color="auto"/>
                <w:left w:val="none" w:sz="0" w:space="0" w:color="auto"/>
                <w:bottom w:val="none" w:sz="0" w:space="0" w:color="auto"/>
                <w:right w:val="none" w:sz="0" w:space="0" w:color="auto"/>
              </w:divBdr>
            </w:div>
            <w:div w:id="2000961533">
              <w:marLeft w:val="0"/>
              <w:marRight w:val="0"/>
              <w:marTop w:val="0"/>
              <w:marBottom w:val="0"/>
              <w:divBdr>
                <w:top w:val="none" w:sz="0" w:space="0" w:color="auto"/>
                <w:left w:val="none" w:sz="0" w:space="0" w:color="auto"/>
                <w:bottom w:val="none" w:sz="0" w:space="0" w:color="auto"/>
                <w:right w:val="none" w:sz="0" w:space="0" w:color="auto"/>
              </w:divBdr>
            </w:div>
            <w:div w:id="1488008900">
              <w:marLeft w:val="0"/>
              <w:marRight w:val="0"/>
              <w:marTop w:val="0"/>
              <w:marBottom w:val="0"/>
              <w:divBdr>
                <w:top w:val="none" w:sz="0" w:space="0" w:color="auto"/>
                <w:left w:val="none" w:sz="0" w:space="0" w:color="auto"/>
                <w:bottom w:val="none" w:sz="0" w:space="0" w:color="auto"/>
                <w:right w:val="none" w:sz="0" w:space="0" w:color="auto"/>
              </w:divBdr>
            </w:div>
            <w:div w:id="56323922">
              <w:marLeft w:val="0"/>
              <w:marRight w:val="0"/>
              <w:marTop w:val="0"/>
              <w:marBottom w:val="0"/>
              <w:divBdr>
                <w:top w:val="none" w:sz="0" w:space="0" w:color="auto"/>
                <w:left w:val="none" w:sz="0" w:space="0" w:color="auto"/>
                <w:bottom w:val="none" w:sz="0" w:space="0" w:color="auto"/>
                <w:right w:val="none" w:sz="0" w:space="0" w:color="auto"/>
              </w:divBdr>
            </w:div>
            <w:div w:id="1264070083">
              <w:marLeft w:val="0"/>
              <w:marRight w:val="0"/>
              <w:marTop w:val="0"/>
              <w:marBottom w:val="0"/>
              <w:divBdr>
                <w:top w:val="none" w:sz="0" w:space="0" w:color="auto"/>
                <w:left w:val="none" w:sz="0" w:space="0" w:color="auto"/>
                <w:bottom w:val="none" w:sz="0" w:space="0" w:color="auto"/>
                <w:right w:val="none" w:sz="0" w:space="0" w:color="auto"/>
              </w:divBdr>
            </w:div>
            <w:div w:id="663322019">
              <w:marLeft w:val="0"/>
              <w:marRight w:val="0"/>
              <w:marTop w:val="0"/>
              <w:marBottom w:val="0"/>
              <w:divBdr>
                <w:top w:val="none" w:sz="0" w:space="0" w:color="auto"/>
                <w:left w:val="none" w:sz="0" w:space="0" w:color="auto"/>
                <w:bottom w:val="none" w:sz="0" w:space="0" w:color="auto"/>
                <w:right w:val="none" w:sz="0" w:space="0" w:color="auto"/>
              </w:divBdr>
            </w:div>
            <w:div w:id="187913009">
              <w:marLeft w:val="0"/>
              <w:marRight w:val="0"/>
              <w:marTop w:val="0"/>
              <w:marBottom w:val="0"/>
              <w:divBdr>
                <w:top w:val="none" w:sz="0" w:space="0" w:color="auto"/>
                <w:left w:val="none" w:sz="0" w:space="0" w:color="auto"/>
                <w:bottom w:val="none" w:sz="0" w:space="0" w:color="auto"/>
                <w:right w:val="none" w:sz="0" w:space="0" w:color="auto"/>
              </w:divBdr>
            </w:div>
            <w:div w:id="709191133">
              <w:marLeft w:val="0"/>
              <w:marRight w:val="0"/>
              <w:marTop w:val="0"/>
              <w:marBottom w:val="0"/>
              <w:divBdr>
                <w:top w:val="none" w:sz="0" w:space="0" w:color="auto"/>
                <w:left w:val="none" w:sz="0" w:space="0" w:color="auto"/>
                <w:bottom w:val="none" w:sz="0" w:space="0" w:color="auto"/>
                <w:right w:val="none" w:sz="0" w:space="0" w:color="auto"/>
              </w:divBdr>
            </w:div>
            <w:div w:id="1874995588">
              <w:marLeft w:val="0"/>
              <w:marRight w:val="0"/>
              <w:marTop w:val="0"/>
              <w:marBottom w:val="0"/>
              <w:divBdr>
                <w:top w:val="none" w:sz="0" w:space="0" w:color="auto"/>
                <w:left w:val="none" w:sz="0" w:space="0" w:color="auto"/>
                <w:bottom w:val="none" w:sz="0" w:space="0" w:color="auto"/>
                <w:right w:val="none" w:sz="0" w:space="0" w:color="auto"/>
              </w:divBdr>
            </w:div>
            <w:div w:id="1183739824">
              <w:marLeft w:val="0"/>
              <w:marRight w:val="0"/>
              <w:marTop w:val="0"/>
              <w:marBottom w:val="0"/>
              <w:divBdr>
                <w:top w:val="none" w:sz="0" w:space="0" w:color="auto"/>
                <w:left w:val="none" w:sz="0" w:space="0" w:color="auto"/>
                <w:bottom w:val="none" w:sz="0" w:space="0" w:color="auto"/>
                <w:right w:val="none" w:sz="0" w:space="0" w:color="auto"/>
              </w:divBdr>
            </w:div>
            <w:div w:id="1347093261">
              <w:marLeft w:val="0"/>
              <w:marRight w:val="0"/>
              <w:marTop w:val="0"/>
              <w:marBottom w:val="0"/>
              <w:divBdr>
                <w:top w:val="none" w:sz="0" w:space="0" w:color="auto"/>
                <w:left w:val="none" w:sz="0" w:space="0" w:color="auto"/>
                <w:bottom w:val="none" w:sz="0" w:space="0" w:color="auto"/>
                <w:right w:val="none" w:sz="0" w:space="0" w:color="auto"/>
              </w:divBdr>
            </w:div>
            <w:div w:id="180819623">
              <w:marLeft w:val="0"/>
              <w:marRight w:val="0"/>
              <w:marTop w:val="0"/>
              <w:marBottom w:val="0"/>
              <w:divBdr>
                <w:top w:val="none" w:sz="0" w:space="0" w:color="auto"/>
                <w:left w:val="none" w:sz="0" w:space="0" w:color="auto"/>
                <w:bottom w:val="none" w:sz="0" w:space="0" w:color="auto"/>
                <w:right w:val="none" w:sz="0" w:space="0" w:color="auto"/>
              </w:divBdr>
            </w:div>
            <w:div w:id="633753275">
              <w:marLeft w:val="0"/>
              <w:marRight w:val="0"/>
              <w:marTop w:val="0"/>
              <w:marBottom w:val="0"/>
              <w:divBdr>
                <w:top w:val="none" w:sz="0" w:space="0" w:color="auto"/>
                <w:left w:val="none" w:sz="0" w:space="0" w:color="auto"/>
                <w:bottom w:val="none" w:sz="0" w:space="0" w:color="auto"/>
                <w:right w:val="none" w:sz="0" w:space="0" w:color="auto"/>
              </w:divBdr>
            </w:div>
            <w:div w:id="1794904386">
              <w:marLeft w:val="0"/>
              <w:marRight w:val="0"/>
              <w:marTop w:val="0"/>
              <w:marBottom w:val="0"/>
              <w:divBdr>
                <w:top w:val="none" w:sz="0" w:space="0" w:color="auto"/>
                <w:left w:val="none" w:sz="0" w:space="0" w:color="auto"/>
                <w:bottom w:val="none" w:sz="0" w:space="0" w:color="auto"/>
                <w:right w:val="none" w:sz="0" w:space="0" w:color="auto"/>
              </w:divBdr>
            </w:div>
            <w:div w:id="332270402">
              <w:marLeft w:val="0"/>
              <w:marRight w:val="0"/>
              <w:marTop w:val="0"/>
              <w:marBottom w:val="0"/>
              <w:divBdr>
                <w:top w:val="none" w:sz="0" w:space="0" w:color="auto"/>
                <w:left w:val="none" w:sz="0" w:space="0" w:color="auto"/>
                <w:bottom w:val="none" w:sz="0" w:space="0" w:color="auto"/>
                <w:right w:val="none" w:sz="0" w:space="0" w:color="auto"/>
              </w:divBdr>
            </w:div>
            <w:div w:id="1859193675">
              <w:marLeft w:val="0"/>
              <w:marRight w:val="0"/>
              <w:marTop w:val="0"/>
              <w:marBottom w:val="0"/>
              <w:divBdr>
                <w:top w:val="none" w:sz="0" w:space="0" w:color="auto"/>
                <w:left w:val="none" w:sz="0" w:space="0" w:color="auto"/>
                <w:bottom w:val="none" w:sz="0" w:space="0" w:color="auto"/>
                <w:right w:val="none" w:sz="0" w:space="0" w:color="auto"/>
              </w:divBdr>
            </w:div>
            <w:div w:id="1190946911">
              <w:marLeft w:val="0"/>
              <w:marRight w:val="0"/>
              <w:marTop w:val="0"/>
              <w:marBottom w:val="0"/>
              <w:divBdr>
                <w:top w:val="none" w:sz="0" w:space="0" w:color="auto"/>
                <w:left w:val="none" w:sz="0" w:space="0" w:color="auto"/>
                <w:bottom w:val="none" w:sz="0" w:space="0" w:color="auto"/>
                <w:right w:val="none" w:sz="0" w:space="0" w:color="auto"/>
              </w:divBdr>
            </w:div>
            <w:div w:id="928346935">
              <w:marLeft w:val="0"/>
              <w:marRight w:val="0"/>
              <w:marTop w:val="0"/>
              <w:marBottom w:val="0"/>
              <w:divBdr>
                <w:top w:val="none" w:sz="0" w:space="0" w:color="auto"/>
                <w:left w:val="none" w:sz="0" w:space="0" w:color="auto"/>
                <w:bottom w:val="none" w:sz="0" w:space="0" w:color="auto"/>
                <w:right w:val="none" w:sz="0" w:space="0" w:color="auto"/>
              </w:divBdr>
            </w:div>
            <w:div w:id="1006399312">
              <w:marLeft w:val="0"/>
              <w:marRight w:val="0"/>
              <w:marTop w:val="0"/>
              <w:marBottom w:val="0"/>
              <w:divBdr>
                <w:top w:val="none" w:sz="0" w:space="0" w:color="auto"/>
                <w:left w:val="none" w:sz="0" w:space="0" w:color="auto"/>
                <w:bottom w:val="none" w:sz="0" w:space="0" w:color="auto"/>
                <w:right w:val="none" w:sz="0" w:space="0" w:color="auto"/>
              </w:divBdr>
            </w:div>
            <w:div w:id="1715810470">
              <w:marLeft w:val="0"/>
              <w:marRight w:val="0"/>
              <w:marTop w:val="0"/>
              <w:marBottom w:val="0"/>
              <w:divBdr>
                <w:top w:val="none" w:sz="0" w:space="0" w:color="auto"/>
                <w:left w:val="none" w:sz="0" w:space="0" w:color="auto"/>
                <w:bottom w:val="none" w:sz="0" w:space="0" w:color="auto"/>
                <w:right w:val="none" w:sz="0" w:space="0" w:color="auto"/>
              </w:divBdr>
            </w:div>
            <w:div w:id="1665429812">
              <w:marLeft w:val="0"/>
              <w:marRight w:val="0"/>
              <w:marTop w:val="0"/>
              <w:marBottom w:val="0"/>
              <w:divBdr>
                <w:top w:val="none" w:sz="0" w:space="0" w:color="auto"/>
                <w:left w:val="none" w:sz="0" w:space="0" w:color="auto"/>
                <w:bottom w:val="none" w:sz="0" w:space="0" w:color="auto"/>
                <w:right w:val="none" w:sz="0" w:space="0" w:color="auto"/>
              </w:divBdr>
            </w:div>
            <w:div w:id="221329947">
              <w:marLeft w:val="0"/>
              <w:marRight w:val="0"/>
              <w:marTop w:val="0"/>
              <w:marBottom w:val="0"/>
              <w:divBdr>
                <w:top w:val="none" w:sz="0" w:space="0" w:color="auto"/>
                <w:left w:val="none" w:sz="0" w:space="0" w:color="auto"/>
                <w:bottom w:val="none" w:sz="0" w:space="0" w:color="auto"/>
                <w:right w:val="none" w:sz="0" w:space="0" w:color="auto"/>
              </w:divBdr>
            </w:div>
            <w:div w:id="733890566">
              <w:marLeft w:val="0"/>
              <w:marRight w:val="0"/>
              <w:marTop w:val="0"/>
              <w:marBottom w:val="0"/>
              <w:divBdr>
                <w:top w:val="none" w:sz="0" w:space="0" w:color="auto"/>
                <w:left w:val="none" w:sz="0" w:space="0" w:color="auto"/>
                <w:bottom w:val="none" w:sz="0" w:space="0" w:color="auto"/>
                <w:right w:val="none" w:sz="0" w:space="0" w:color="auto"/>
              </w:divBdr>
            </w:div>
            <w:div w:id="490682123">
              <w:marLeft w:val="0"/>
              <w:marRight w:val="0"/>
              <w:marTop w:val="0"/>
              <w:marBottom w:val="0"/>
              <w:divBdr>
                <w:top w:val="none" w:sz="0" w:space="0" w:color="auto"/>
                <w:left w:val="none" w:sz="0" w:space="0" w:color="auto"/>
                <w:bottom w:val="none" w:sz="0" w:space="0" w:color="auto"/>
                <w:right w:val="none" w:sz="0" w:space="0" w:color="auto"/>
              </w:divBdr>
            </w:div>
            <w:div w:id="1204950204">
              <w:marLeft w:val="0"/>
              <w:marRight w:val="0"/>
              <w:marTop w:val="0"/>
              <w:marBottom w:val="0"/>
              <w:divBdr>
                <w:top w:val="none" w:sz="0" w:space="0" w:color="auto"/>
                <w:left w:val="none" w:sz="0" w:space="0" w:color="auto"/>
                <w:bottom w:val="none" w:sz="0" w:space="0" w:color="auto"/>
                <w:right w:val="none" w:sz="0" w:space="0" w:color="auto"/>
              </w:divBdr>
            </w:div>
            <w:div w:id="2106610133">
              <w:marLeft w:val="0"/>
              <w:marRight w:val="0"/>
              <w:marTop w:val="0"/>
              <w:marBottom w:val="0"/>
              <w:divBdr>
                <w:top w:val="none" w:sz="0" w:space="0" w:color="auto"/>
                <w:left w:val="none" w:sz="0" w:space="0" w:color="auto"/>
                <w:bottom w:val="none" w:sz="0" w:space="0" w:color="auto"/>
                <w:right w:val="none" w:sz="0" w:space="0" w:color="auto"/>
              </w:divBdr>
            </w:div>
            <w:div w:id="72091205">
              <w:marLeft w:val="0"/>
              <w:marRight w:val="0"/>
              <w:marTop w:val="0"/>
              <w:marBottom w:val="0"/>
              <w:divBdr>
                <w:top w:val="none" w:sz="0" w:space="0" w:color="auto"/>
                <w:left w:val="none" w:sz="0" w:space="0" w:color="auto"/>
                <w:bottom w:val="none" w:sz="0" w:space="0" w:color="auto"/>
                <w:right w:val="none" w:sz="0" w:space="0" w:color="auto"/>
              </w:divBdr>
            </w:div>
            <w:div w:id="463430146">
              <w:marLeft w:val="0"/>
              <w:marRight w:val="0"/>
              <w:marTop w:val="0"/>
              <w:marBottom w:val="0"/>
              <w:divBdr>
                <w:top w:val="none" w:sz="0" w:space="0" w:color="auto"/>
                <w:left w:val="none" w:sz="0" w:space="0" w:color="auto"/>
                <w:bottom w:val="none" w:sz="0" w:space="0" w:color="auto"/>
                <w:right w:val="none" w:sz="0" w:space="0" w:color="auto"/>
              </w:divBdr>
            </w:div>
            <w:div w:id="258292826">
              <w:marLeft w:val="0"/>
              <w:marRight w:val="0"/>
              <w:marTop w:val="0"/>
              <w:marBottom w:val="0"/>
              <w:divBdr>
                <w:top w:val="none" w:sz="0" w:space="0" w:color="auto"/>
                <w:left w:val="none" w:sz="0" w:space="0" w:color="auto"/>
                <w:bottom w:val="none" w:sz="0" w:space="0" w:color="auto"/>
                <w:right w:val="none" w:sz="0" w:space="0" w:color="auto"/>
              </w:divBdr>
            </w:div>
            <w:div w:id="1525945929">
              <w:marLeft w:val="0"/>
              <w:marRight w:val="0"/>
              <w:marTop w:val="0"/>
              <w:marBottom w:val="0"/>
              <w:divBdr>
                <w:top w:val="none" w:sz="0" w:space="0" w:color="auto"/>
                <w:left w:val="none" w:sz="0" w:space="0" w:color="auto"/>
                <w:bottom w:val="none" w:sz="0" w:space="0" w:color="auto"/>
                <w:right w:val="none" w:sz="0" w:space="0" w:color="auto"/>
              </w:divBdr>
            </w:div>
            <w:div w:id="2006930191">
              <w:marLeft w:val="0"/>
              <w:marRight w:val="0"/>
              <w:marTop w:val="0"/>
              <w:marBottom w:val="0"/>
              <w:divBdr>
                <w:top w:val="none" w:sz="0" w:space="0" w:color="auto"/>
                <w:left w:val="none" w:sz="0" w:space="0" w:color="auto"/>
                <w:bottom w:val="none" w:sz="0" w:space="0" w:color="auto"/>
                <w:right w:val="none" w:sz="0" w:space="0" w:color="auto"/>
              </w:divBdr>
            </w:div>
            <w:div w:id="1983188789">
              <w:marLeft w:val="0"/>
              <w:marRight w:val="0"/>
              <w:marTop w:val="0"/>
              <w:marBottom w:val="0"/>
              <w:divBdr>
                <w:top w:val="none" w:sz="0" w:space="0" w:color="auto"/>
                <w:left w:val="none" w:sz="0" w:space="0" w:color="auto"/>
                <w:bottom w:val="none" w:sz="0" w:space="0" w:color="auto"/>
                <w:right w:val="none" w:sz="0" w:space="0" w:color="auto"/>
              </w:divBdr>
            </w:div>
            <w:div w:id="1688559872">
              <w:marLeft w:val="0"/>
              <w:marRight w:val="0"/>
              <w:marTop w:val="0"/>
              <w:marBottom w:val="0"/>
              <w:divBdr>
                <w:top w:val="none" w:sz="0" w:space="0" w:color="auto"/>
                <w:left w:val="none" w:sz="0" w:space="0" w:color="auto"/>
                <w:bottom w:val="none" w:sz="0" w:space="0" w:color="auto"/>
                <w:right w:val="none" w:sz="0" w:space="0" w:color="auto"/>
              </w:divBdr>
            </w:div>
            <w:div w:id="1484347252">
              <w:marLeft w:val="0"/>
              <w:marRight w:val="0"/>
              <w:marTop w:val="0"/>
              <w:marBottom w:val="0"/>
              <w:divBdr>
                <w:top w:val="none" w:sz="0" w:space="0" w:color="auto"/>
                <w:left w:val="none" w:sz="0" w:space="0" w:color="auto"/>
                <w:bottom w:val="none" w:sz="0" w:space="0" w:color="auto"/>
                <w:right w:val="none" w:sz="0" w:space="0" w:color="auto"/>
              </w:divBdr>
            </w:div>
            <w:div w:id="666901886">
              <w:marLeft w:val="0"/>
              <w:marRight w:val="0"/>
              <w:marTop w:val="0"/>
              <w:marBottom w:val="0"/>
              <w:divBdr>
                <w:top w:val="none" w:sz="0" w:space="0" w:color="auto"/>
                <w:left w:val="none" w:sz="0" w:space="0" w:color="auto"/>
                <w:bottom w:val="none" w:sz="0" w:space="0" w:color="auto"/>
                <w:right w:val="none" w:sz="0" w:space="0" w:color="auto"/>
              </w:divBdr>
            </w:div>
            <w:div w:id="2037654166">
              <w:marLeft w:val="0"/>
              <w:marRight w:val="0"/>
              <w:marTop w:val="0"/>
              <w:marBottom w:val="0"/>
              <w:divBdr>
                <w:top w:val="none" w:sz="0" w:space="0" w:color="auto"/>
                <w:left w:val="none" w:sz="0" w:space="0" w:color="auto"/>
                <w:bottom w:val="none" w:sz="0" w:space="0" w:color="auto"/>
                <w:right w:val="none" w:sz="0" w:space="0" w:color="auto"/>
              </w:divBdr>
            </w:div>
            <w:div w:id="1815175181">
              <w:marLeft w:val="0"/>
              <w:marRight w:val="0"/>
              <w:marTop w:val="0"/>
              <w:marBottom w:val="0"/>
              <w:divBdr>
                <w:top w:val="none" w:sz="0" w:space="0" w:color="auto"/>
                <w:left w:val="none" w:sz="0" w:space="0" w:color="auto"/>
                <w:bottom w:val="none" w:sz="0" w:space="0" w:color="auto"/>
                <w:right w:val="none" w:sz="0" w:space="0" w:color="auto"/>
              </w:divBdr>
            </w:div>
            <w:div w:id="2036810925">
              <w:marLeft w:val="0"/>
              <w:marRight w:val="0"/>
              <w:marTop w:val="0"/>
              <w:marBottom w:val="0"/>
              <w:divBdr>
                <w:top w:val="none" w:sz="0" w:space="0" w:color="auto"/>
                <w:left w:val="none" w:sz="0" w:space="0" w:color="auto"/>
                <w:bottom w:val="none" w:sz="0" w:space="0" w:color="auto"/>
                <w:right w:val="none" w:sz="0" w:space="0" w:color="auto"/>
              </w:divBdr>
            </w:div>
            <w:div w:id="819034833">
              <w:marLeft w:val="0"/>
              <w:marRight w:val="0"/>
              <w:marTop w:val="0"/>
              <w:marBottom w:val="0"/>
              <w:divBdr>
                <w:top w:val="none" w:sz="0" w:space="0" w:color="auto"/>
                <w:left w:val="none" w:sz="0" w:space="0" w:color="auto"/>
                <w:bottom w:val="none" w:sz="0" w:space="0" w:color="auto"/>
                <w:right w:val="none" w:sz="0" w:space="0" w:color="auto"/>
              </w:divBdr>
            </w:div>
            <w:div w:id="1647969229">
              <w:marLeft w:val="0"/>
              <w:marRight w:val="0"/>
              <w:marTop w:val="0"/>
              <w:marBottom w:val="0"/>
              <w:divBdr>
                <w:top w:val="none" w:sz="0" w:space="0" w:color="auto"/>
                <w:left w:val="none" w:sz="0" w:space="0" w:color="auto"/>
                <w:bottom w:val="none" w:sz="0" w:space="0" w:color="auto"/>
                <w:right w:val="none" w:sz="0" w:space="0" w:color="auto"/>
              </w:divBdr>
            </w:div>
            <w:div w:id="1559396142">
              <w:marLeft w:val="0"/>
              <w:marRight w:val="0"/>
              <w:marTop w:val="0"/>
              <w:marBottom w:val="0"/>
              <w:divBdr>
                <w:top w:val="none" w:sz="0" w:space="0" w:color="auto"/>
                <w:left w:val="none" w:sz="0" w:space="0" w:color="auto"/>
                <w:bottom w:val="none" w:sz="0" w:space="0" w:color="auto"/>
                <w:right w:val="none" w:sz="0" w:space="0" w:color="auto"/>
              </w:divBdr>
            </w:div>
            <w:div w:id="1032611419">
              <w:marLeft w:val="0"/>
              <w:marRight w:val="0"/>
              <w:marTop w:val="0"/>
              <w:marBottom w:val="0"/>
              <w:divBdr>
                <w:top w:val="none" w:sz="0" w:space="0" w:color="auto"/>
                <w:left w:val="none" w:sz="0" w:space="0" w:color="auto"/>
                <w:bottom w:val="none" w:sz="0" w:space="0" w:color="auto"/>
                <w:right w:val="none" w:sz="0" w:space="0" w:color="auto"/>
              </w:divBdr>
            </w:div>
            <w:div w:id="1478842087">
              <w:marLeft w:val="0"/>
              <w:marRight w:val="0"/>
              <w:marTop w:val="0"/>
              <w:marBottom w:val="0"/>
              <w:divBdr>
                <w:top w:val="none" w:sz="0" w:space="0" w:color="auto"/>
                <w:left w:val="none" w:sz="0" w:space="0" w:color="auto"/>
                <w:bottom w:val="none" w:sz="0" w:space="0" w:color="auto"/>
                <w:right w:val="none" w:sz="0" w:space="0" w:color="auto"/>
              </w:divBdr>
            </w:div>
            <w:div w:id="111284787">
              <w:marLeft w:val="0"/>
              <w:marRight w:val="0"/>
              <w:marTop w:val="0"/>
              <w:marBottom w:val="0"/>
              <w:divBdr>
                <w:top w:val="none" w:sz="0" w:space="0" w:color="auto"/>
                <w:left w:val="none" w:sz="0" w:space="0" w:color="auto"/>
                <w:bottom w:val="none" w:sz="0" w:space="0" w:color="auto"/>
                <w:right w:val="none" w:sz="0" w:space="0" w:color="auto"/>
              </w:divBdr>
            </w:div>
            <w:div w:id="683097548">
              <w:marLeft w:val="0"/>
              <w:marRight w:val="0"/>
              <w:marTop w:val="0"/>
              <w:marBottom w:val="0"/>
              <w:divBdr>
                <w:top w:val="none" w:sz="0" w:space="0" w:color="auto"/>
                <w:left w:val="none" w:sz="0" w:space="0" w:color="auto"/>
                <w:bottom w:val="none" w:sz="0" w:space="0" w:color="auto"/>
                <w:right w:val="none" w:sz="0" w:space="0" w:color="auto"/>
              </w:divBdr>
            </w:div>
            <w:div w:id="1416509405">
              <w:marLeft w:val="0"/>
              <w:marRight w:val="0"/>
              <w:marTop w:val="0"/>
              <w:marBottom w:val="0"/>
              <w:divBdr>
                <w:top w:val="none" w:sz="0" w:space="0" w:color="auto"/>
                <w:left w:val="none" w:sz="0" w:space="0" w:color="auto"/>
                <w:bottom w:val="none" w:sz="0" w:space="0" w:color="auto"/>
                <w:right w:val="none" w:sz="0" w:space="0" w:color="auto"/>
              </w:divBdr>
            </w:div>
            <w:div w:id="1074745239">
              <w:marLeft w:val="0"/>
              <w:marRight w:val="0"/>
              <w:marTop w:val="0"/>
              <w:marBottom w:val="0"/>
              <w:divBdr>
                <w:top w:val="none" w:sz="0" w:space="0" w:color="auto"/>
                <w:left w:val="none" w:sz="0" w:space="0" w:color="auto"/>
                <w:bottom w:val="none" w:sz="0" w:space="0" w:color="auto"/>
                <w:right w:val="none" w:sz="0" w:space="0" w:color="auto"/>
              </w:divBdr>
            </w:div>
            <w:div w:id="1627276376">
              <w:marLeft w:val="0"/>
              <w:marRight w:val="0"/>
              <w:marTop w:val="0"/>
              <w:marBottom w:val="0"/>
              <w:divBdr>
                <w:top w:val="none" w:sz="0" w:space="0" w:color="auto"/>
                <w:left w:val="none" w:sz="0" w:space="0" w:color="auto"/>
                <w:bottom w:val="none" w:sz="0" w:space="0" w:color="auto"/>
                <w:right w:val="none" w:sz="0" w:space="0" w:color="auto"/>
              </w:divBdr>
            </w:div>
            <w:div w:id="2078088726">
              <w:marLeft w:val="0"/>
              <w:marRight w:val="0"/>
              <w:marTop w:val="0"/>
              <w:marBottom w:val="0"/>
              <w:divBdr>
                <w:top w:val="none" w:sz="0" w:space="0" w:color="auto"/>
                <w:left w:val="none" w:sz="0" w:space="0" w:color="auto"/>
                <w:bottom w:val="none" w:sz="0" w:space="0" w:color="auto"/>
                <w:right w:val="none" w:sz="0" w:space="0" w:color="auto"/>
              </w:divBdr>
            </w:div>
            <w:div w:id="921792510">
              <w:marLeft w:val="0"/>
              <w:marRight w:val="0"/>
              <w:marTop w:val="0"/>
              <w:marBottom w:val="0"/>
              <w:divBdr>
                <w:top w:val="none" w:sz="0" w:space="0" w:color="auto"/>
                <w:left w:val="none" w:sz="0" w:space="0" w:color="auto"/>
                <w:bottom w:val="none" w:sz="0" w:space="0" w:color="auto"/>
                <w:right w:val="none" w:sz="0" w:space="0" w:color="auto"/>
              </w:divBdr>
            </w:div>
            <w:div w:id="230583476">
              <w:marLeft w:val="0"/>
              <w:marRight w:val="0"/>
              <w:marTop w:val="0"/>
              <w:marBottom w:val="0"/>
              <w:divBdr>
                <w:top w:val="none" w:sz="0" w:space="0" w:color="auto"/>
                <w:left w:val="none" w:sz="0" w:space="0" w:color="auto"/>
                <w:bottom w:val="none" w:sz="0" w:space="0" w:color="auto"/>
                <w:right w:val="none" w:sz="0" w:space="0" w:color="auto"/>
              </w:divBdr>
            </w:div>
            <w:div w:id="1791362102">
              <w:marLeft w:val="0"/>
              <w:marRight w:val="0"/>
              <w:marTop w:val="0"/>
              <w:marBottom w:val="0"/>
              <w:divBdr>
                <w:top w:val="none" w:sz="0" w:space="0" w:color="auto"/>
                <w:left w:val="none" w:sz="0" w:space="0" w:color="auto"/>
                <w:bottom w:val="none" w:sz="0" w:space="0" w:color="auto"/>
                <w:right w:val="none" w:sz="0" w:space="0" w:color="auto"/>
              </w:divBdr>
            </w:div>
            <w:div w:id="94792770">
              <w:marLeft w:val="0"/>
              <w:marRight w:val="0"/>
              <w:marTop w:val="0"/>
              <w:marBottom w:val="0"/>
              <w:divBdr>
                <w:top w:val="none" w:sz="0" w:space="0" w:color="auto"/>
                <w:left w:val="none" w:sz="0" w:space="0" w:color="auto"/>
                <w:bottom w:val="none" w:sz="0" w:space="0" w:color="auto"/>
                <w:right w:val="none" w:sz="0" w:space="0" w:color="auto"/>
              </w:divBdr>
            </w:div>
            <w:div w:id="1322343340">
              <w:marLeft w:val="0"/>
              <w:marRight w:val="0"/>
              <w:marTop w:val="0"/>
              <w:marBottom w:val="0"/>
              <w:divBdr>
                <w:top w:val="none" w:sz="0" w:space="0" w:color="auto"/>
                <w:left w:val="none" w:sz="0" w:space="0" w:color="auto"/>
                <w:bottom w:val="none" w:sz="0" w:space="0" w:color="auto"/>
                <w:right w:val="none" w:sz="0" w:space="0" w:color="auto"/>
              </w:divBdr>
            </w:div>
            <w:div w:id="1797790122">
              <w:marLeft w:val="0"/>
              <w:marRight w:val="0"/>
              <w:marTop w:val="0"/>
              <w:marBottom w:val="0"/>
              <w:divBdr>
                <w:top w:val="none" w:sz="0" w:space="0" w:color="auto"/>
                <w:left w:val="none" w:sz="0" w:space="0" w:color="auto"/>
                <w:bottom w:val="none" w:sz="0" w:space="0" w:color="auto"/>
                <w:right w:val="none" w:sz="0" w:space="0" w:color="auto"/>
              </w:divBdr>
            </w:div>
            <w:div w:id="826870604">
              <w:marLeft w:val="0"/>
              <w:marRight w:val="0"/>
              <w:marTop w:val="0"/>
              <w:marBottom w:val="0"/>
              <w:divBdr>
                <w:top w:val="none" w:sz="0" w:space="0" w:color="auto"/>
                <w:left w:val="none" w:sz="0" w:space="0" w:color="auto"/>
                <w:bottom w:val="none" w:sz="0" w:space="0" w:color="auto"/>
                <w:right w:val="none" w:sz="0" w:space="0" w:color="auto"/>
              </w:divBdr>
            </w:div>
            <w:div w:id="1963732833">
              <w:marLeft w:val="0"/>
              <w:marRight w:val="0"/>
              <w:marTop w:val="0"/>
              <w:marBottom w:val="0"/>
              <w:divBdr>
                <w:top w:val="none" w:sz="0" w:space="0" w:color="auto"/>
                <w:left w:val="none" w:sz="0" w:space="0" w:color="auto"/>
                <w:bottom w:val="none" w:sz="0" w:space="0" w:color="auto"/>
                <w:right w:val="none" w:sz="0" w:space="0" w:color="auto"/>
              </w:divBdr>
            </w:div>
            <w:div w:id="920873112">
              <w:marLeft w:val="0"/>
              <w:marRight w:val="0"/>
              <w:marTop w:val="0"/>
              <w:marBottom w:val="0"/>
              <w:divBdr>
                <w:top w:val="none" w:sz="0" w:space="0" w:color="auto"/>
                <w:left w:val="none" w:sz="0" w:space="0" w:color="auto"/>
                <w:bottom w:val="none" w:sz="0" w:space="0" w:color="auto"/>
                <w:right w:val="none" w:sz="0" w:space="0" w:color="auto"/>
              </w:divBdr>
            </w:div>
            <w:div w:id="678428827">
              <w:marLeft w:val="0"/>
              <w:marRight w:val="0"/>
              <w:marTop w:val="0"/>
              <w:marBottom w:val="0"/>
              <w:divBdr>
                <w:top w:val="none" w:sz="0" w:space="0" w:color="auto"/>
                <w:left w:val="none" w:sz="0" w:space="0" w:color="auto"/>
                <w:bottom w:val="none" w:sz="0" w:space="0" w:color="auto"/>
                <w:right w:val="none" w:sz="0" w:space="0" w:color="auto"/>
              </w:divBdr>
            </w:div>
            <w:div w:id="1056127610">
              <w:marLeft w:val="0"/>
              <w:marRight w:val="0"/>
              <w:marTop w:val="0"/>
              <w:marBottom w:val="0"/>
              <w:divBdr>
                <w:top w:val="none" w:sz="0" w:space="0" w:color="auto"/>
                <w:left w:val="none" w:sz="0" w:space="0" w:color="auto"/>
                <w:bottom w:val="none" w:sz="0" w:space="0" w:color="auto"/>
                <w:right w:val="none" w:sz="0" w:space="0" w:color="auto"/>
              </w:divBdr>
            </w:div>
            <w:div w:id="1664549704">
              <w:marLeft w:val="0"/>
              <w:marRight w:val="0"/>
              <w:marTop w:val="0"/>
              <w:marBottom w:val="0"/>
              <w:divBdr>
                <w:top w:val="none" w:sz="0" w:space="0" w:color="auto"/>
                <w:left w:val="none" w:sz="0" w:space="0" w:color="auto"/>
                <w:bottom w:val="none" w:sz="0" w:space="0" w:color="auto"/>
                <w:right w:val="none" w:sz="0" w:space="0" w:color="auto"/>
              </w:divBdr>
            </w:div>
            <w:div w:id="1670867215">
              <w:marLeft w:val="0"/>
              <w:marRight w:val="0"/>
              <w:marTop w:val="0"/>
              <w:marBottom w:val="0"/>
              <w:divBdr>
                <w:top w:val="none" w:sz="0" w:space="0" w:color="auto"/>
                <w:left w:val="none" w:sz="0" w:space="0" w:color="auto"/>
                <w:bottom w:val="none" w:sz="0" w:space="0" w:color="auto"/>
                <w:right w:val="none" w:sz="0" w:space="0" w:color="auto"/>
              </w:divBdr>
            </w:div>
            <w:div w:id="489710746">
              <w:marLeft w:val="0"/>
              <w:marRight w:val="0"/>
              <w:marTop w:val="0"/>
              <w:marBottom w:val="0"/>
              <w:divBdr>
                <w:top w:val="none" w:sz="0" w:space="0" w:color="auto"/>
                <w:left w:val="none" w:sz="0" w:space="0" w:color="auto"/>
                <w:bottom w:val="none" w:sz="0" w:space="0" w:color="auto"/>
                <w:right w:val="none" w:sz="0" w:space="0" w:color="auto"/>
              </w:divBdr>
            </w:div>
            <w:div w:id="126514943">
              <w:marLeft w:val="0"/>
              <w:marRight w:val="0"/>
              <w:marTop w:val="0"/>
              <w:marBottom w:val="0"/>
              <w:divBdr>
                <w:top w:val="none" w:sz="0" w:space="0" w:color="auto"/>
                <w:left w:val="none" w:sz="0" w:space="0" w:color="auto"/>
                <w:bottom w:val="none" w:sz="0" w:space="0" w:color="auto"/>
                <w:right w:val="none" w:sz="0" w:space="0" w:color="auto"/>
              </w:divBdr>
            </w:div>
            <w:div w:id="937761036">
              <w:marLeft w:val="0"/>
              <w:marRight w:val="0"/>
              <w:marTop w:val="0"/>
              <w:marBottom w:val="0"/>
              <w:divBdr>
                <w:top w:val="none" w:sz="0" w:space="0" w:color="auto"/>
                <w:left w:val="none" w:sz="0" w:space="0" w:color="auto"/>
                <w:bottom w:val="none" w:sz="0" w:space="0" w:color="auto"/>
                <w:right w:val="none" w:sz="0" w:space="0" w:color="auto"/>
              </w:divBdr>
            </w:div>
            <w:div w:id="1640764703">
              <w:marLeft w:val="0"/>
              <w:marRight w:val="0"/>
              <w:marTop w:val="0"/>
              <w:marBottom w:val="0"/>
              <w:divBdr>
                <w:top w:val="none" w:sz="0" w:space="0" w:color="auto"/>
                <w:left w:val="none" w:sz="0" w:space="0" w:color="auto"/>
                <w:bottom w:val="none" w:sz="0" w:space="0" w:color="auto"/>
                <w:right w:val="none" w:sz="0" w:space="0" w:color="auto"/>
              </w:divBdr>
            </w:div>
            <w:div w:id="1157110616">
              <w:marLeft w:val="0"/>
              <w:marRight w:val="0"/>
              <w:marTop w:val="0"/>
              <w:marBottom w:val="0"/>
              <w:divBdr>
                <w:top w:val="none" w:sz="0" w:space="0" w:color="auto"/>
                <w:left w:val="none" w:sz="0" w:space="0" w:color="auto"/>
                <w:bottom w:val="none" w:sz="0" w:space="0" w:color="auto"/>
                <w:right w:val="none" w:sz="0" w:space="0" w:color="auto"/>
              </w:divBdr>
            </w:div>
            <w:div w:id="450172087">
              <w:marLeft w:val="0"/>
              <w:marRight w:val="0"/>
              <w:marTop w:val="0"/>
              <w:marBottom w:val="0"/>
              <w:divBdr>
                <w:top w:val="none" w:sz="0" w:space="0" w:color="auto"/>
                <w:left w:val="none" w:sz="0" w:space="0" w:color="auto"/>
                <w:bottom w:val="none" w:sz="0" w:space="0" w:color="auto"/>
                <w:right w:val="none" w:sz="0" w:space="0" w:color="auto"/>
              </w:divBdr>
            </w:div>
            <w:div w:id="757678365">
              <w:marLeft w:val="0"/>
              <w:marRight w:val="0"/>
              <w:marTop w:val="0"/>
              <w:marBottom w:val="0"/>
              <w:divBdr>
                <w:top w:val="none" w:sz="0" w:space="0" w:color="auto"/>
                <w:left w:val="none" w:sz="0" w:space="0" w:color="auto"/>
                <w:bottom w:val="none" w:sz="0" w:space="0" w:color="auto"/>
                <w:right w:val="none" w:sz="0" w:space="0" w:color="auto"/>
              </w:divBdr>
            </w:div>
            <w:div w:id="306712791">
              <w:marLeft w:val="0"/>
              <w:marRight w:val="0"/>
              <w:marTop w:val="0"/>
              <w:marBottom w:val="0"/>
              <w:divBdr>
                <w:top w:val="none" w:sz="0" w:space="0" w:color="auto"/>
                <w:left w:val="none" w:sz="0" w:space="0" w:color="auto"/>
                <w:bottom w:val="none" w:sz="0" w:space="0" w:color="auto"/>
                <w:right w:val="none" w:sz="0" w:space="0" w:color="auto"/>
              </w:divBdr>
            </w:div>
            <w:div w:id="199050604">
              <w:marLeft w:val="0"/>
              <w:marRight w:val="0"/>
              <w:marTop w:val="0"/>
              <w:marBottom w:val="0"/>
              <w:divBdr>
                <w:top w:val="none" w:sz="0" w:space="0" w:color="auto"/>
                <w:left w:val="none" w:sz="0" w:space="0" w:color="auto"/>
                <w:bottom w:val="none" w:sz="0" w:space="0" w:color="auto"/>
                <w:right w:val="none" w:sz="0" w:space="0" w:color="auto"/>
              </w:divBdr>
            </w:div>
            <w:div w:id="1698236885">
              <w:marLeft w:val="0"/>
              <w:marRight w:val="0"/>
              <w:marTop w:val="0"/>
              <w:marBottom w:val="0"/>
              <w:divBdr>
                <w:top w:val="none" w:sz="0" w:space="0" w:color="auto"/>
                <w:left w:val="none" w:sz="0" w:space="0" w:color="auto"/>
                <w:bottom w:val="none" w:sz="0" w:space="0" w:color="auto"/>
                <w:right w:val="none" w:sz="0" w:space="0" w:color="auto"/>
              </w:divBdr>
            </w:div>
            <w:div w:id="787965988">
              <w:marLeft w:val="0"/>
              <w:marRight w:val="0"/>
              <w:marTop w:val="0"/>
              <w:marBottom w:val="0"/>
              <w:divBdr>
                <w:top w:val="none" w:sz="0" w:space="0" w:color="auto"/>
                <w:left w:val="none" w:sz="0" w:space="0" w:color="auto"/>
                <w:bottom w:val="none" w:sz="0" w:space="0" w:color="auto"/>
                <w:right w:val="none" w:sz="0" w:space="0" w:color="auto"/>
              </w:divBdr>
            </w:div>
            <w:div w:id="1657146464">
              <w:marLeft w:val="0"/>
              <w:marRight w:val="0"/>
              <w:marTop w:val="0"/>
              <w:marBottom w:val="0"/>
              <w:divBdr>
                <w:top w:val="none" w:sz="0" w:space="0" w:color="auto"/>
                <w:left w:val="none" w:sz="0" w:space="0" w:color="auto"/>
                <w:bottom w:val="none" w:sz="0" w:space="0" w:color="auto"/>
                <w:right w:val="none" w:sz="0" w:space="0" w:color="auto"/>
              </w:divBdr>
            </w:div>
            <w:div w:id="1522471569">
              <w:marLeft w:val="0"/>
              <w:marRight w:val="0"/>
              <w:marTop w:val="0"/>
              <w:marBottom w:val="0"/>
              <w:divBdr>
                <w:top w:val="none" w:sz="0" w:space="0" w:color="auto"/>
                <w:left w:val="none" w:sz="0" w:space="0" w:color="auto"/>
                <w:bottom w:val="none" w:sz="0" w:space="0" w:color="auto"/>
                <w:right w:val="none" w:sz="0" w:space="0" w:color="auto"/>
              </w:divBdr>
            </w:div>
            <w:div w:id="1325012221">
              <w:marLeft w:val="0"/>
              <w:marRight w:val="0"/>
              <w:marTop w:val="0"/>
              <w:marBottom w:val="0"/>
              <w:divBdr>
                <w:top w:val="none" w:sz="0" w:space="0" w:color="auto"/>
                <w:left w:val="none" w:sz="0" w:space="0" w:color="auto"/>
                <w:bottom w:val="none" w:sz="0" w:space="0" w:color="auto"/>
                <w:right w:val="none" w:sz="0" w:space="0" w:color="auto"/>
              </w:divBdr>
            </w:div>
            <w:div w:id="918950514">
              <w:marLeft w:val="0"/>
              <w:marRight w:val="0"/>
              <w:marTop w:val="0"/>
              <w:marBottom w:val="0"/>
              <w:divBdr>
                <w:top w:val="none" w:sz="0" w:space="0" w:color="auto"/>
                <w:left w:val="none" w:sz="0" w:space="0" w:color="auto"/>
                <w:bottom w:val="none" w:sz="0" w:space="0" w:color="auto"/>
                <w:right w:val="none" w:sz="0" w:space="0" w:color="auto"/>
              </w:divBdr>
            </w:div>
            <w:div w:id="611859854">
              <w:marLeft w:val="0"/>
              <w:marRight w:val="0"/>
              <w:marTop w:val="0"/>
              <w:marBottom w:val="0"/>
              <w:divBdr>
                <w:top w:val="none" w:sz="0" w:space="0" w:color="auto"/>
                <w:left w:val="none" w:sz="0" w:space="0" w:color="auto"/>
                <w:bottom w:val="none" w:sz="0" w:space="0" w:color="auto"/>
                <w:right w:val="none" w:sz="0" w:space="0" w:color="auto"/>
              </w:divBdr>
            </w:div>
            <w:div w:id="334722004">
              <w:marLeft w:val="0"/>
              <w:marRight w:val="0"/>
              <w:marTop w:val="0"/>
              <w:marBottom w:val="0"/>
              <w:divBdr>
                <w:top w:val="none" w:sz="0" w:space="0" w:color="auto"/>
                <w:left w:val="none" w:sz="0" w:space="0" w:color="auto"/>
                <w:bottom w:val="none" w:sz="0" w:space="0" w:color="auto"/>
                <w:right w:val="none" w:sz="0" w:space="0" w:color="auto"/>
              </w:divBdr>
            </w:div>
            <w:div w:id="965817771">
              <w:marLeft w:val="0"/>
              <w:marRight w:val="0"/>
              <w:marTop w:val="0"/>
              <w:marBottom w:val="0"/>
              <w:divBdr>
                <w:top w:val="none" w:sz="0" w:space="0" w:color="auto"/>
                <w:left w:val="none" w:sz="0" w:space="0" w:color="auto"/>
                <w:bottom w:val="none" w:sz="0" w:space="0" w:color="auto"/>
                <w:right w:val="none" w:sz="0" w:space="0" w:color="auto"/>
              </w:divBdr>
            </w:div>
            <w:div w:id="91554089">
              <w:marLeft w:val="0"/>
              <w:marRight w:val="0"/>
              <w:marTop w:val="0"/>
              <w:marBottom w:val="0"/>
              <w:divBdr>
                <w:top w:val="none" w:sz="0" w:space="0" w:color="auto"/>
                <w:left w:val="none" w:sz="0" w:space="0" w:color="auto"/>
                <w:bottom w:val="none" w:sz="0" w:space="0" w:color="auto"/>
                <w:right w:val="none" w:sz="0" w:space="0" w:color="auto"/>
              </w:divBdr>
            </w:div>
            <w:div w:id="472675958">
              <w:marLeft w:val="0"/>
              <w:marRight w:val="0"/>
              <w:marTop w:val="0"/>
              <w:marBottom w:val="0"/>
              <w:divBdr>
                <w:top w:val="none" w:sz="0" w:space="0" w:color="auto"/>
                <w:left w:val="none" w:sz="0" w:space="0" w:color="auto"/>
                <w:bottom w:val="none" w:sz="0" w:space="0" w:color="auto"/>
                <w:right w:val="none" w:sz="0" w:space="0" w:color="auto"/>
              </w:divBdr>
            </w:div>
            <w:div w:id="1107893228">
              <w:marLeft w:val="0"/>
              <w:marRight w:val="0"/>
              <w:marTop w:val="0"/>
              <w:marBottom w:val="0"/>
              <w:divBdr>
                <w:top w:val="none" w:sz="0" w:space="0" w:color="auto"/>
                <w:left w:val="none" w:sz="0" w:space="0" w:color="auto"/>
                <w:bottom w:val="none" w:sz="0" w:space="0" w:color="auto"/>
                <w:right w:val="none" w:sz="0" w:space="0" w:color="auto"/>
              </w:divBdr>
            </w:div>
            <w:div w:id="1200586326">
              <w:marLeft w:val="0"/>
              <w:marRight w:val="0"/>
              <w:marTop w:val="0"/>
              <w:marBottom w:val="0"/>
              <w:divBdr>
                <w:top w:val="none" w:sz="0" w:space="0" w:color="auto"/>
                <w:left w:val="none" w:sz="0" w:space="0" w:color="auto"/>
                <w:bottom w:val="none" w:sz="0" w:space="0" w:color="auto"/>
                <w:right w:val="none" w:sz="0" w:space="0" w:color="auto"/>
              </w:divBdr>
            </w:div>
            <w:div w:id="1268544052">
              <w:marLeft w:val="0"/>
              <w:marRight w:val="0"/>
              <w:marTop w:val="0"/>
              <w:marBottom w:val="0"/>
              <w:divBdr>
                <w:top w:val="none" w:sz="0" w:space="0" w:color="auto"/>
                <w:left w:val="none" w:sz="0" w:space="0" w:color="auto"/>
                <w:bottom w:val="none" w:sz="0" w:space="0" w:color="auto"/>
                <w:right w:val="none" w:sz="0" w:space="0" w:color="auto"/>
              </w:divBdr>
            </w:div>
            <w:div w:id="1632712132">
              <w:marLeft w:val="0"/>
              <w:marRight w:val="0"/>
              <w:marTop w:val="0"/>
              <w:marBottom w:val="0"/>
              <w:divBdr>
                <w:top w:val="none" w:sz="0" w:space="0" w:color="auto"/>
                <w:left w:val="none" w:sz="0" w:space="0" w:color="auto"/>
                <w:bottom w:val="none" w:sz="0" w:space="0" w:color="auto"/>
                <w:right w:val="none" w:sz="0" w:space="0" w:color="auto"/>
              </w:divBdr>
            </w:div>
            <w:div w:id="1244296200">
              <w:marLeft w:val="0"/>
              <w:marRight w:val="0"/>
              <w:marTop w:val="0"/>
              <w:marBottom w:val="0"/>
              <w:divBdr>
                <w:top w:val="none" w:sz="0" w:space="0" w:color="auto"/>
                <w:left w:val="none" w:sz="0" w:space="0" w:color="auto"/>
                <w:bottom w:val="none" w:sz="0" w:space="0" w:color="auto"/>
                <w:right w:val="none" w:sz="0" w:space="0" w:color="auto"/>
              </w:divBdr>
            </w:div>
            <w:div w:id="180513195">
              <w:marLeft w:val="0"/>
              <w:marRight w:val="0"/>
              <w:marTop w:val="0"/>
              <w:marBottom w:val="0"/>
              <w:divBdr>
                <w:top w:val="none" w:sz="0" w:space="0" w:color="auto"/>
                <w:left w:val="none" w:sz="0" w:space="0" w:color="auto"/>
                <w:bottom w:val="none" w:sz="0" w:space="0" w:color="auto"/>
                <w:right w:val="none" w:sz="0" w:space="0" w:color="auto"/>
              </w:divBdr>
            </w:div>
            <w:div w:id="1592545529">
              <w:marLeft w:val="0"/>
              <w:marRight w:val="0"/>
              <w:marTop w:val="0"/>
              <w:marBottom w:val="0"/>
              <w:divBdr>
                <w:top w:val="none" w:sz="0" w:space="0" w:color="auto"/>
                <w:left w:val="none" w:sz="0" w:space="0" w:color="auto"/>
                <w:bottom w:val="none" w:sz="0" w:space="0" w:color="auto"/>
                <w:right w:val="none" w:sz="0" w:space="0" w:color="auto"/>
              </w:divBdr>
            </w:div>
            <w:div w:id="116679595">
              <w:marLeft w:val="0"/>
              <w:marRight w:val="0"/>
              <w:marTop w:val="0"/>
              <w:marBottom w:val="0"/>
              <w:divBdr>
                <w:top w:val="none" w:sz="0" w:space="0" w:color="auto"/>
                <w:left w:val="none" w:sz="0" w:space="0" w:color="auto"/>
                <w:bottom w:val="none" w:sz="0" w:space="0" w:color="auto"/>
                <w:right w:val="none" w:sz="0" w:space="0" w:color="auto"/>
              </w:divBdr>
            </w:div>
            <w:div w:id="1081565515">
              <w:marLeft w:val="0"/>
              <w:marRight w:val="0"/>
              <w:marTop w:val="0"/>
              <w:marBottom w:val="0"/>
              <w:divBdr>
                <w:top w:val="none" w:sz="0" w:space="0" w:color="auto"/>
                <w:left w:val="none" w:sz="0" w:space="0" w:color="auto"/>
                <w:bottom w:val="none" w:sz="0" w:space="0" w:color="auto"/>
                <w:right w:val="none" w:sz="0" w:space="0" w:color="auto"/>
              </w:divBdr>
            </w:div>
            <w:div w:id="431898643">
              <w:marLeft w:val="0"/>
              <w:marRight w:val="0"/>
              <w:marTop w:val="0"/>
              <w:marBottom w:val="0"/>
              <w:divBdr>
                <w:top w:val="none" w:sz="0" w:space="0" w:color="auto"/>
                <w:left w:val="none" w:sz="0" w:space="0" w:color="auto"/>
                <w:bottom w:val="none" w:sz="0" w:space="0" w:color="auto"/>
                <w:right w:val="none" w:sz="0" w:space="0" w:color="auto"/>
              </w:divBdr>
            </w:div>
            <w:div w:id="1045570519">
              <w:marLeft w:val="0"/>
              <w:marRight w:val="0"/>
              <w:marTop w:val="0"/>
              <w:marBottom w:val="0"/>
              <w:divBdr>
                <w:top w:val="none" w:sz="0" w:space="0" w:color="auto"/>
                <w:left w:val="none" w:sz="0" w:space="0" w:color="auto"/>
                <w:bottom w:val="none" w:sz="0" w:space="0" w:color="auto"/>
                <w:right w:val="none" w:sz="0" w:space="0" w:color="auto"/>
              </w:divBdr>
            </w:div>
            <w:div w:id="94330920">
              <w:marLeft w:val="0"/>
              <w:marRight w:val="0"/>
              <w:marTop w:val="0"/>
              <w:marBottom w:val="0"/>
              <w:divBdr>
                <w:top w:val="none" w:sz="0" w:space="0" w:color="auto"/>
                <w:left w:val="none" w:sz="0" w:space="0" w:color="auto"/>
                <w:bottom w:val="none" w:sz="0" w:space="0" w:color="auto"/>
                <w:right w:val="none" w:sz="0" w:space="0" w:color="auto"/>
              </w:divBdr>
            </w:div>
            <w:div w:id="158271605">
              <w:marLeft w:val="0"/>
              <w:marRight w:val="0"/>
              <w:marTop w:val="0"/>
              <w:marBottom w:val="0"/>
              <w:divBdr>
                <w:top w:val="none" w:sz="0" w:space="0" w:color="auto"/>
                <w:left w:val="none" w:sz="0" w:space="0" w:color="auto"/>
                <w:bottom w:val="none" w:sz="0" w:space="0" w:color="auto"/>
                <w:right w:val="none" w:sz="0" w:space="0" w:color="auto"/>
              </w:divBdr>
            </w:div>
            <w:div w:id="1939216546">
              <w:marLeft w:val="0"/>
              <w:marRight w:val="0"/>
              <w:marTop w:val="0"/>
              <w:marBottom w:val="0"/>
              <w:divBdr>
                <w:top w:val="none" w:sz="0" w:space="0" w:color="auto"/>
                <w:left w:val="none" w:sz="0" w:space="0" w:color="auto"/>
                <w:bottom w:val="none" w:sz="0" w:space="0" w:color="auto"/>
                <w:right w:val="none" w:sz="0" w:space="0" w:color="auto"/>
              </w:divBdr>
            </w:div>
            <w:div w:id="107432914">
              <w:marLeft w:val="0"/>
              <w:marRight w:val="0"/>
              <w:marTop w:val="0"/>
              <w:marBottom w:val="0"/>
              <w:divBdr>
                <w:top w:val="none" w:sz="0" w:space="0" w:color="auto"/>
                <w:left w:val="none" w:sz="0" w:space="0" w:color="auto"/>
                <w:bottom w:val="none" w:sz="0" w:space="0" w:color="auto"/>
                <w:right w:val="none" w:sz="0" w:space="0" w:color="auto"/>
              </w:divBdr>
            </w:div>
            <w:div w:id="1645741395">
              <w:marLeft w:val="0"/>
              <w:marRight w:val="0"/>
              <w:marTop w:val="0"/>
              <w:marBottom w:val="0"/>
              <w:divBdr>
                <w:top w:val="none" w:sz="0" w:space="0" w:color="auto"/>
                <w:left w:val="none" w:sz="0" w:space="0" w:color="auto"/>
                <w:bottom w:val="none" w:sz="0" w:space="0" w:color="auto"/>
                <w:right w:val="none" w:sz="0" w:space="0" w:color="auto"/>
              </w:divBdr>
            </w:div>
            <w:div w:id="1176386748">
              <w:marLeft w:val="0"/>
              <w:marRight w:val="0"/>
              <w:marTop w:val="0"/>
              <w:marBottom w:val="0"/>
              <w:divBdr>
                <w:top w:val="none" w:sz="0" w:space="0" w:color="auto"/>
                <w:left w:val="none" w:sz="0" w:space="0" w:color="auto"/>
                <w:bottom w:val="none" w:sz="0" w:space="0" w:color="auto"/>
                <w:right w:val="none" w:sz="0" w:space="0" w:color="auto"/>
              </w:divBdr>
            </w:div>
            <w:div w:id="334577584">
              <w:marLeft w:val="0"/>
              <w:marRight w:val="0"/>
              <w:marTop w:val="0"/>
              <w:marBottom w:val="0"/>
              <w:divBdr>
                <w:top w:val="none" w:sz="0" w:space="0" w:color="auto"/>
                <w:left w:val="none" w:sz="0" w:space="0" w:color="auto"/>
                <w:bottom w:val="none" w:sz="0" w:space="0" w:color="auto"/>
                <w:right w:val="none" w:sz="0" w:space="0" w:color="auto"/>
              </w:divBdr>
            </w:div>
            <w:div w:id="1298803857">
              <w:marLeft w:val="0"/>
              <w:marRight w:val="0"/>
              <w:marTop w:val="0"/>
              <w:marBottom w:val="0"/>
              <w:divBdr>
                <w:top w:val="none" w:sz="0" w:space="0" w:color="auto"/>
                <w:left w:val="none" w:sz="0" w:space="0" w:color="auto"/>
                <w:bottom w:val="none" w:sz="0" w:space="0" w:color="auto"/>
                <w:right w:val="none" w:sz="0" w:space="0" w:color="auto"/>
              </w:divBdr>
            </w:div>
            <w:div w:id="1423333028">
              <w:marLeft w:val="0"/>
              <w:marRight w:val="0"/>
              <w:marTop w:val="0"/>
              <w:marBottom w:val="0"/>
              <w:divBdr>
                <w:top w:val="none" w:sz="0" w:space="0" w:color="auto"/>
                <w:left w:val="none" w:sz="0" w:space="0" w:color="auto"/>
                <w:bottom w:val="none" w:sz="0" w:space="0" w:color="auto"/>
                <w:right w:val="none" w:sz="0" w:space="0" w:color="auto"/>
              </w:divBdr>
            </w:div>
            <w:div w:id="1994723709">
              <w:marLeft w:val="0"/>
              <w:marRight w:val="0"/>
              <w:marTop w:val="0"/>
              <w:marBottom w:val="0"/>
              <w:divBdr>
                <w:top w:val="none" w:sz="0" w:space="0" w:color="auto"/>
                <w:left w:val="none" w:sz="0" w:space="0" w:color="auto"/>
                <w:bottom w:val="none" w:sz="0" w:space="0" w:color="auto"/>
                <w:right w:val="none" w:sz="0" w:space="0" w:color="auto"/>
              </w:divBdr>
            </w:div>
            <w:div w:id="1878395939">
              <w:marLeft w:val="0"/>
              <w:marRight w:val="0"/>
              <w:marTop w:val="0"/>
              <w:marBottom w:val="0"/>
              <w:divBdr>
                <w:top w:val="none" w:sz="0" w:space="0" w:color="auto"/>
                <w:left w:val="none" w:sz="0" w:space="0" w:color="auto"/>
                <w:bottom w:val="none" w:sz="0" w:space="0" w:color="auto"/>
                <w:right w:val="none" w:sz="0" w:space="0" w:color="auto"/>
              </w:divBdr>
            </w:div>
            <w:div w:id="496458101">
              <w:marLeft w:val="0"/>
              <w:marRight w:val="0"/>
              <w:marTop w:val="0"/>
              <w:marBottom w:val="0"/>
              <w:divBdr>
                <w:top w:val="none" w:sz="0" w:space="0" w:color="auto"/>
                <w:left w:val="none" w:sz="0" w:space="0" w:color="auto"/>
                <w:bottom w:val="none" w:sz="0" w:space="0" w:color="auto"/>
                <w:right w:val="none" w:sz="0" w:space="0" w:color="auto"/>
              </w:divBdr>
            </w:div>
            <w:div w:id="1940983432">
              <w:marLeft w:val="0"/>
              <w:marRight w:val="0"/>
              <w:marTop w:val="0"/>
              <w:marBottom w:val="0"/>
              <w:divBdr>
                <w:top w:val="none" w:sz="0" w:space="0" w:color="auto"/>
                <w:left w:val="none" w:sz="0" w:space="0" w:color="auto"/>
                <w:bottom w:val="none" w:sz="0" w:space="0" w:color="auto"/>
                <w:right w:val="none" w:sz="0" w:space="0" w:color="auto"/>
              </w:divBdr>
            </w:div>
            <w:div w:id="2141268376">
              <w:marLeft w:val="0"/>
              <w:marRight w:val="0"/>
              <w:marTop w:val="0"/>
              <w:marBottom w:val="0"/>
              <w:divBdr>
                <w:top w:val="none" w:sz="0" w:space="0" w:color="auto"/>
                <w:left w:val="none" w:sz="0" w:space="0" w:color="auto"/>
                <w:bottom w:val="none" w:sz="0" w:space="0" w:color="auto"/>
                <w:right w:val="none" w:sz="0" w:space="0" w:color="auto"/>
              </w:divBdr>
            </w:div>
            <w:div w:id="1217206844">
              <w:marLeft w:val="0"/>
              <w:marRight w:val="0"/>
              <w:marTop w:val="0"/>
              <w:marBottom w:val="0"/>
              <w:divBdr>
                <w:top w:val="none" w:sz="0" w:space="0" w:color="auto"/>
                <w:left w:val="none" w:sz="0" w:space="0" w:color="auto"/>
                <w:bottom w:val="none" w:sz="0" w:space="0" w:color="auto"/>
                <w:right w:val="none" w:sz="0" w:space="0" w:color="auto"/>
              </w:divBdr>
            </w:div>
            <w:div w:id="219749437">
              <w:marLeft w:val="0"/>
              <w:marRight w:val="0"/>
              <w:marTop w:val="0"/>
              <w:marBottom w:val="0"/>
              <w:divBdr>
                <w:top w:val="none" w:sz="0" w:space="0" w:color="auto"/>
                <w:left w:val="none" w:sz="0" w:space="0" w:color="auto"/>
                <w:bottom w:val="none" w:sz="0" w:space="0" w:color="auto"/>
                <w:right w:val="none" w:sz="0" w:space="0" w:color="auto"/>
              </w:divBdr>
            </w:div>
            <w:div w:id="1657027943">
              <w:marLeft w:val="0"/>
              <w:marRight w:val="0"/>
              <w:marTop w:val="0"/>
              <w:marBottom w:val="0"/>
              <w:divBdr>
                <w:top w:val="none" w:sz="0" w:space="0" w:color="auto"/>
                <w:left w:val="none" w:sz="0" w:space="0" w:color="auto"/>
                <w:bottom w:val="none" w:sz="0" w:space="0" w:color="auto"/>
                <w:right w:val="none" w:sz="0" w:space="0" w:color="auto"/>
              </w:divBdr>
            </w:div>
            <w:div w:id="775566716">
              <w:marLeft w:val="0"/>
              <w:marRight w:val="0"/>
              <w:marTop w:val="0"/>
              <w:marBottom w:val="0"/>
              <w:divBdr>
                <w:top w:val="none" w:sz="0" w:space="0" w:color="auto"/>
                <w:left w:val="none" w:sz="0" w:space="0" w:color="auto"/>
                <w:bottom w:val="none" w:sz="0" w:space="0" w:color="auto"/>
                <w:right w:val="none" w:sz="0" w:space="0" w:color="auto"/>
              </w:divBdr>
            </w:div>
            <w:div w:id="1792942390">
              <w:marLeft w:val="0"/>
              <w:marRight w:val="0"/>
              <w:marTop w:val="0"/>
              <w:marBottom w:val="0"/>
              <w:divBdr>
                <w:top w:val="none" w:sz="0" w:space="0" w:color="auto"/>
                <w:left w:val="none" w:sz="0" w:space="0" w:color="auto"/>
                <w:bottom w:val="none" w:sz="0" w:space="0" w:color="auto"/>
                <w:right w:val="none" w:sz="0" w:space="0" w:color="auto"/>
              </w:divBdr>
            </w:div>
            <w:div w:id="618221906">
              <w:marLeft w:val="0"/>
              <w:marRight w:val="0"/>
              <w:marTop w:val="0"/>
              <w:marBottom w:val="0"/>
              <w:divBdr>
                <w:top w:val="none" w:sz="0" w:space="0" w:color="auto"/>
                <w:left w:val="none" w:sz="0" w:space="0" w:color="auto"/>
                <w:bottom w:val="none" w:sz="0" w:space="0" w:color="auto"/>
                <w:right w:val="none" w:sz="0" w:space="0" w:color="auto"/>
              </w:divBdr>
            </w:div>
            <w:div w:id="1241405007">
              <w:marLeft w:val="0"/>
              <w:marRight w:val="0"/>
              <w:marTop w:val="0"/>
              <w:marBottom w:val="0"/>
              <w:divBdr>
                <w:top w:val="none" w:sz="0" w:space="0" w:color="auto"/>
                <w:left w:val="none" w:sz="0" w:space="0" w:color="auto"/>
                <w:bottom w:val="none" w:sz="0" w:space="0" w:color="auto"/>
                <w:right w:val="none" w:sz="0" w:space="0" w:color="auto"/>
              </w:divBdr>
            </w:div>
            <w:div w:id="594242746">
              <w:marLeft w:val="0"/>
              <w:marRight w:val="0"/>
              <w:marTop w:val="0"/>
              <w:marBottom w:val="0"/>
              <w:divBdr>
                <w:top w:val="none" w:sz="0" w:space="0" w:color="auto"/>
                <w:left w:val="none" w:sz="0" w:space="0" w:color="auto"/>
                <w:bottom w:val="none" w:sz="0" w:space="0" w:color="auto"/>
                <w:right w:val="none" w:sz="0" w:space="0" w:color="auto"/>
              </w:divBdr>
            </w:div>
            <w:div w:id="1417702528">
              <w:marLeft w:val="0"/>
              <w:marRight w:val="0"/>
              <w:marTop w:val="0"/>
              <w:marBottom w:val="0"/>
              <w:divBdr>
                <w:top w:val="none" w:sz="0" w:space="0" w:color="auto"/>
                <w:left w:val="none" w:sz="0" w:space="0" w:color="auto"/>
                <w:bottom w:val="none" w:sz="0" w:space="0" w:color="auto"/>
                <w:right w:val="none" w:sz="0" w:space="0" w:color="auto"/>
              </w:divBdr>
            </w:div>
            <w:div w:id="628895516">
              <w:marLeft w:val="0"/>
              <w:marRight w:val="0"/>
              <w:marTop w:val="0"/>
              <w:marBottom w:val="0"/>
              <w:divBdr>
                <w:top w:val="none" w:sz="0" w:space="0" w:color="auto"/>
                <w:left w:val="none" w:sz="0" w:space="0" w:color="auto"/>
                <w:bottom w:val="none" w:sz="0" w:space="0" w:color="auto"/>
                <w:right w:val="none" w:sz="0" w:space="0" w:color="auto"/>
              </w:divBdr>
            </w:div>
            <w:div w:id="1515067786">
              <w:marLeft w:val="0"/>
              <w:marRight w:val="0"/>
              <w:marTop w:val="0"/>
              <w:marBottom w:val="0"/>
              <w:divBdr>
                <w:top w:val="none" w:sz="0" w:space="0" w:color="auto"/>
                <w:left w:val="none" w:sz="0" w:space="0" w:color="auto"/>
                <w:bottom w:val="none" w:sz="0" w:space="0" w:color="auto"/>
                <w:right w:val="none" w:sz="0" w:space="0" w:color="auto"/>
              </w:divBdr>
            </w:div>
            <w:div w:id="1486242293">
              <w:marLeft w:val="0"/>
              <w:marRight w:val="0"/>
              <w:marTop w:val="0"/>
              <w:marBottom w:val="0"/>
              <w:divBdr>
                <w:top w:val="none" w:sz="0" w:space="0" w:color="auto"/>
                <w:left w:val="none" w:sz="0" w:space="0" w:color="auto"/>
                <w:bottom w:val="none" w:sz="0" w:space="0" w:color="auto"/>
                <w:right w:val="none" w:sz="0" w:space="0" w:color="auto"/>
              </w:divBdr>
            </w:div>
            <w:div w:id="1850875292">
              <w:marLeft w:val="0"/>
              <w:marRight w:val="0"/>
              <w:marTop w:val="0"/>
              <w:marBottom w:val="0"/>
              <w:divBdr>
                <w:top w:val="none" w:sz="0" w:space="0" w:color="auto"/>
                <w:left w:val="none" w:sz="0" w:space="0" w:color="auto"/>
                <w:bottom w:val="none" w:sz="0" w:space="0" w:color="auto"/>
                <w:right w:val="none" w:sz="0" w:space="0" w:color="auto"/>
              </w:divBdr>
            </w:div>
            <w:div w:id="221411906">
              <w:marLeft w:val="0"/>
              <w:marRight w:val="0"/>
              <w:marTop w:val="0"/>
              <w:marBottom w:val="0"/>
              <w:divBdr>
                <w:top w:val="none" w:sz="0" w:space="0" w:color="auto"/>
                <w:left w:val="none" w:sz="0" w:space="0" w:color="auto"/>
                <w:bottom w:val="none" w:sz="0" w:space="0" w:color="auto"/>
                <w:right w:val="none" w:sz="0" w:space="0" w:color="auto"/>
              </w:divBdr>
            </w:div>
            <w:div w:id="1924024823">
              <w:marLeft w:val="0"/>
              <w:marRight w:val="0"/>
              <w:marTop w:val="0"/>
              <w:marBottom w:val="0"/>
              <w:divBdr>
                <w:top w:val="none" w:sz="0" w:space="0" w:color="auto"/>
                <w:left w:val="none" w:sz="0" w:space="0" w:color="auto"/>
                <w:bottom w:val="none" w:sz="0" w:space="0" w:color="auto"/>
                <w:right w:val="none" w:sz="0" w:space="0" w:color="auto"/>
              </w:divBdr>
            </w:div>
            <w:div w:id="875242235">
              <w:marLeft w:val="0"/>
              <w:marRight w:val="0"/>
              <w:marTop w:val="0"/>
              <w:marBottom w:val="0"/>
              <w:divBdr>
                <w:top w:val="none" w:sz="0" w:space="0" w:color="auto"/>
                <w:left w:val="none" w:sz="0" w:space="0" w:color="auto"/>
                <w:bottom w:val="none" w:sz="0" w:space="0" w:color="auto"/>
                <w:right w:val="none" w:sz="0" w:space="0" w:color="auto"/>
              </w:divBdr>
            </w:div>
            <w:div w:id="2002275618">
              <w:marLeft w:val="0"/>
              <w:marRight w:val="0"/>
              <w:marTop w:val="0"/>
              <w:marBottom w:val="0"/>
              <w:divBdr>
                <w:top w:val="none" w:sz="0" w:space="0" w:color="auto"/>
                <w:left w:val="none" w:sz="0" w:space="0" w:color="auto"/>
                <w:bottom w:val="none" w:sz="0" w:space="0" w:color="auto"/>
                <w:right w:val="none" w:sz="0" w:space="0" w:color="auto"/>
              </w:divBdr>
            </w:div>
            <w:div w:id="1012104854">
              <w:marLeft w:val="0"/>
              <w:marRight w:val="0"/>
              <w:marTop w:val="0"/>
              <w:marBottom w:val="0"/>
              <w:divBdr>
                <w:top w:val="none" w:sz="0" w:space="0" w:color="auto"/>
                <w:left w:val="none" w:sz="0" w:space="0" w:color="auto"/>
                <w:bottom w:val="none" w:sz="0" w:space="0" w:color="auto"/>
                <w:right w:val="none" w:sz="0" w:space="0" w:color="auto"/>
              </w:divBdr>
            </w:div>
            <w:div w:id="1975986860">
              <w:marLeft w:val="0"/>
              <w:marRight w:val="0"/>
              <w:marTop w:val="0"/>
              <w:marBottom w:val="0"/>
              <w:divBdr>
                <w:top w:val="none" w:sz="0" w:space="0" w:color="auto"/>
                <w:left w:val="none" w:sz="0" w:space="0" w:color="auto"/>
                <w:bottom w:val="none" w:sz="0" w:space="0" w:color="auto"/>
                <w:right w:val="none" w:sz="0" w:space="0" w:color="auto"/>
              </w:divBdr>
            </w:div>
            <w:div w:id="508911001">
              <w:marLeft w:val="0"/>
              <w:marRight w:val="0"/>
              <w:marTop w:val="0"/>
              <w:marBottom w:val="0"/>
              <w:divBdr>
                <w:top w:val="none" w:sz="0" w:space="0" w:color="auto"/>
                <w:left w:val="none" w:sz="0" w:space="0" w:color="auto"/>
                <w:bottom w:val="none" w:sz="0" w:space="0" w:color="auto"/>
                <w:right w:val="none" w:sz="0" w:space="0" w:color="auto"/>
              </w:divBdr>
            </w:div>
            <w:div w:id="1346251653">
              <w:marLeft w:val="0"/>
              <w:marRight w:val="0"/>
              <w:marTop w:val="0"/>
              <w:marBottom w:val="0"/>
              <w:divBdr>
                <w:top w:val="none" w:sz="0" w:space="0" w:color="auto"/>
                <w:left w:val="none" w:sz="0" w:space="0" w:color="auto"/>
                <w:bottom w:val="none" w:sz="0" w:space="0" w:color="auto"/>
                <w:right w:val="none" w:sz="0" w:space="0" w:color="auto"/>
              </w:divBdr>
            </w:div>
            <w:div w:id="767426633">
              <w:marLeft w:val="0"/>
              <w:marRight w:val="0"/>
              <w:marTop w:val="0"/>
              <w:marBottom w:val="0"/>
              <w:divBdr>
                <w:top w:val="none" w:sz="0" w:space="0" w:color="auto"/>
                <w:left w:val="none" w:sz="0" w:space="0" w:color="auto"/>
                <w:bottom w:val="none" w:sz="0" w:space="0" w:color="auto"/>
                <w:right w:val="none" w:sz="0" w:space="0" w:color="auto"/>
              </w:divBdr>
            </w:div>
            <w:div w:id="1716663493">
              <w:marLeft w:val="0"/>
              <w:marRight w:val="0"/>
              <w:marTop w:val="0"/>
              <w:marBottom w:val="0"/>
              <w:divBdr>
                <w:top w:val="none" w:sz="0" w:space="0" w:color="auto"/>
                <w:left w:val="none" w:sz="0" w:space="0" w:color="auto"/>
                <w:bottom w:val="none" w:sz="0" w:space="0" w:color="auto"/>
                <w:right w:val="none" w:sz="0" w:space="0" w:color="auto"/>
              </w:divBdr>
            </w:div>
            <w:div w:id="2056271608">
              <w:marLeft w:val="0"/>
              <w:marRight w:val="0"/>
              <w:marTop w:val="0"/>
              <w:marBottom w:val="0"/>
              <w:divBdr>
                <w:top w:val="none" w:sz="0" w:space="0" w:color="auto"/>
                <w:left w:val="none" w:sz="0" w:space="0" w:color="auto"/>
                <w:bottom w:val="none" w:sz="0" w:space="0" w:color="auto"/>
                <w:right w:val="none" w:sz="0" w:space="0" w:color="auto"/>
              </w:divBdr>
            </w:div>
            <w:div w:id="1446533533">
              <w:marLeft w:val="0"/>
              <w:marRight w:val="0"/>
              <w:marTop w:val="0"/>
              <w:marBottom w:val="0"/>
              <w:divBdr>
                <w:top w:val="none" w:sz="0" w:space="0" w:color="auto"/>
                <w:left w:val="none" w:sz="0" w:space="0" w:color="auto"/>
                <w:bottom w:val="none" w:sz="0" w:space="0" w:color="auto"/>
                <w:right w:val="none" w:sz="0" w:space="0" w:color="auto"/>
              </w:divBdr>
            </w:div>
            <w:div w:id="2101951553">
              <w:marLeft w:val="0"/>
              <w:marRight w:val="0"/>
              <w:marTop w:val="0"/>
              <w:marBottom w:val="0"/>
              <w:divBdr>
                <w:top w:val="none" w:sz="0" w:space="0" w:color="auto"/>
                <w:left w:val="none" w:sz="0" w:space="0" w:color="auto"/>
                <w:bottom w:val="none" w:sz="0" w:space="0" w:color="auto"/>
                <w:right w:val="none" w:sz="0" w:space="0" w:color="auto"/>
              </w:divBdr>
            </w:div>
            <w:div w:id="282540978">
              <w:marLeft w:val="0"/>
              <w:marRight w:val="0"/>
              <w:marTop w:val="0"/>
              <w:marBottom w:val="0"/>
              <w:divBdr>
                <w:top w:val="none" w:sz="0" w:space="0" w:color="auto"/>
                <w:left w:val="none" w:sz="0" w:space="0" w:color="auto"/>
                <w:bottom w:val="none" w:sz="0" w:space="0" w:color="auto"/>
                <w:right w:val="none" w:sz="0" w:space="0" w:color="auto"/>
              </w:divBdr>
            </w:div>
            <w:div w:id="876159640">
              <w:marLeft w:val="0"/>
              <w:marRight w:val="0"/>
              <w:marTop w:val="0"/>
              <w:marBottom w:val="0"/>
              <w:divBdr>
                <w:top w:val="none" w:sz="0" w:space="0" w:color="auto"/>
                <w:left w:val="none" w:sz="0" w:space="0" w:color="auto"/>
                <w:bottom w:val="none" w:sz="0" w:space="0" w:color="auto"/>
                <w:right w:val="none" w:sz="0" w:space="0" w:color="auto"/>
              </w:divBdr>
            </w:div>
            <w:div w:id="644629042">
              <w:marLeft w:val="0"/>
              <w:marRight w:val="0"/>
              <w:marTop w:val="0"/>
              <w:marBottom w:val="0"/>
              <w:divBdr>
                <w:top w:val="none" w:sz="0" w:space="0" w:color="auto"/>
                <w:left w:val="none" w:sz="0" w:space="0" w:color="auto"/>
                <w:bottom w:val="none" w:sz="0" w:space="0" w:color="auto"/>
                <w:right w:val="none" w:sz="0" w:space="0" w:color="auto"/>
              </w:divBdr>
            </w:div>
            <w:div w:id="141587155">
              <w:marLeft w:val="0"/>
              <w:marRight w:val="0"/>
              <w:marTop w:val="0"/>
              <w:marBottom w:val="0"/>
              <w:divBdr>
                <w:top w:val="none" w:sz="0" w:space="0" w:color="auto"/>
                <w:left w:val="none" w:sz="0" w:space="0" w:color="auto"/>
                <w:bottom w:val="none" w:sz="0" w:space="0" w:color="auto"/>
                <w:right w:val="none" w:sz="0" w:space="0" w:color="auto"/>
              </w:divBdr>
            </w:div>
            <w:div w:id="679700878">
              <w:marLeft w:val="0"/>
              <w:marRight w:val="0"/>
              <w:marTop w:val="0"/>
              <w:marBottom w:val="0"/>
              <w:divBdr>
                <w:top w:val="none" w:sz="0" w:space="0" w:color="auto"/>
                <w:left w:val="none" w:sz="0" w:space="0" w:color="auto"/>
                <w:bottom w:val="none" w:sz="0" w:space="0" w:color="auto"/>
                <w:right w:val="none" w:sz="0" w:space="0" w:color="auto"/>
              </w:divBdr>
            </w:div>
            <w:div w:id="290332568">
              <w:marLeft w:val="0"/>
              <w:marRight w:val="0"/>
              <w:marTop w:val="0"/>
              <w:marBottom w:val="0"/>
              <w:divBdr>
                <w:top w:val="none" w:sz="0" w:space="0" w:color="auto"/>
                <w:left w:val="none" w:sz="0" w:space="0" w:color="auto"/>
                <w:bottom w:val="none" w:sz="0" w:space="0" w:color="auto"/>
                <w:right w:val="none" w:sz="0" w:space="0" w:color="auto"/>
              </w:divBdr>
            </w:div>
            <w:div w:id="712462722">
              <w:marLeft w:val="0"/>
              <w:marRight w:val="0"/>
              <w:marTop w:val="0"/>
              <w:marBottom w:val="0"/>
              <w:divBdr>
                <w:top w:val="none" w:sz="0" w:space="0" w:color="auto"/>
                <w:left w:val="none" w:sz="0" w:space="0" w:color="auto"/>
                <w:bottom w:val="none" w:sz="0" w:space="0" w:color="auto"/>
                <w:right w:val="none" w:sz="0" w:space="0" w:color="auto"/>
              </w:divBdr>
            </w:div>
            <w:div w:id="382608165">
              <w:marLeft w:val="0"/>
              <w:marRight w:val="0"/>
              <w:marTop w:val="0"/>
              <w:marBottom w:val="0"/>
              <w:divBdr>
                <w:top w:val="none" w:sz="0" w:space="0" w:color="auto"/>
                <w:left w:val="none" w:sz="0" w:space="0" w:color="auto"/>
                <w:bottom w:val="none" w:sz="0" w:space="0" w:color="auto"/>
                <w:right w:val="none" w:sz="0" w:space="0" w:color="auto"/>
              </w:divBdr>
            </w:div>
            <w:div w:id="1594900993">
              <w:marLeft w:val="0"/>
              <w:marRight w:val="0"/>
              <w:marTop w:val="0"/>
              <w:marBottom w:val="0"/>
              <w:divBdr>
                <w:top w:val="none" w:sz="0" w:space="0" w:color="auto"/>
                <w:left w:val="none" w:sz="0" w:space="0" w:color="auto"/>
                <w:bottom w:val="none" w:sz="0" w:space="0" w:color="auto"/>
                <w:right w:val="none" w:sz="0" w:space="0" w:color="auto"/>
              </w:divBdr>
            </w:div>
            <w:div w:id="1216820067">
              <w:marLeft w:val="0"/>
              <w:marRight w:val="0"/>
              <w:marTop w:val="0"/>
              <w:marBottom w:val="0"/>
              <w:divBdr>
                <w:top w:val="none" w:sz="0" w:space="0" w:color="auto"/>
                <w:left w:val="none" w:sz="0" w:space="0" w:color="auto"/>
                <w:bottom w:val="none" w:sz="0" w:space="0" w:color="auto"/>
                <w:right w:val="none" w:sz="0" w:space="0" w:color="auto"/>
              </w:divBdr>
            </w:div>
            <w:div w:id="2125347238">
              <w:marLeft w:val="0"/>
              <w:marRight w:val="0"/>
              <w:marTop w:val="0"/>
              <w:marBottom w:val="0"/>
              <w:divBdr>
                <w:top w:val="none" w:sz="0" w:space="0" w:color="auto"/>
                <w:left w:val="none" w:sz="0" w:space="0" w:color="auto"/>
                <w:bottom w:val="none" w:sz="0" w:space="0" w:color="auto"/>
                <w:right w:val="none" w:sz="0" w:space="0" w:color="auto"/>
              </w:divBdr>
            </w:div>
            <w:div w:id="694160400">
              <w:marLeft w:val="0"/>
              <w:marRight w:val="0"/>
              <w:marTop w:val="0"/>
              <w:marBottom w:val="0"/>
              <w:divBdr>
                <w:top w:val="none" w:sz="0" w:space="0" w:color="auto"/>
                <w:left w:val="none" w:sz="0" w:space="0" w:color="auto"/>
                <w:bottom w:val="none" w:sz="0" w:space="0" w:color="auto"/>
                <w:right w:val="none" w:sz="0" w:space="0" w:color="auto"/>
              </w:divBdr>
            </w:div>
            <w:div w:id="1310669450">
              <w:marLeft w:val="0"/>
              <w:marRight w:val="0"/>
              <w:marTop w:val="0"/>
              <w:marBottom w:val="0"/>
              <w:divBdr>
                <w:top w:val="none" w:sz="0" w:space="0" w:color="auto"/>
                <w:left w:val="none" w:sz="0" w:space="0" w:color="auto"/>
                <w:bottom w:val="none" w:sz="0" w:space="0" w:color="auto"/>
                <w:right w:val="none" w:sz="0" w:space="0" w:color="auto"/>
              </w:divBdr>
            </w:div>
            <w:div w:id="1619412011">
              <w:marLeft w:val="0"/>
              <w:marRight w:val="0"/>
              <w:marTop w:val="0"/>
              <w:marBottom w:val="0"/>
              <w:divBdr>
                <w:top w:val="none" w:sz="0" w:space="0" w:color="auto"/>
                <w:left w:val="none" w:sz="0" w:space="0" w:color="auto"/>
                <w:bottom w:val="none" w:sz="0" w:space="0" w:color="auto"/>
                <w:right w:val="none" w:sz="0" w:space="0" w:color="auto"/>
              </w:divBdr>
            </w:div>
            <w:div w:id="967931055">
              <w:marLeft w:val="0"/>
              <w:marRight w:val="0"/>
              <w:marTop w:val="0"/>
              <w:marBottom w:val="0"/>
              <w:divBdr>
                <w:top w:val="none" w:sz="0" w:space="0" w:color="auto"/>
                <w:left w:val="none" w:sz="0" w:space="0" w:color="auto"/>
                <w:bottom w:val="none" w:sz="0" w:space="0" w:color="auto"/>
                <w:right w:val="none" w:sz="0" w:space="0" w:color="auto"/>
              </w:divBdr>
            </w:div>
            <w:div w:id="102657881">
              <w:marLeft w:val="0"/>
              <w:marRight w:val="0"/>
              <w:marTop w:val="0"/>
              <w:marBottom w:val="0"/>
              <w:divBdr>
                <w:top w:val="none" w:sz="0" w:space="0" w:color="auto"/>
                <w:left w:val="none" w:sz="0" w:space="0" w:color="auto"/>
                <w:bottom w:val="none" w:sz="0" w:space="0" w:color="auto"/>
                <w:right w:val="none" w:sz="0" w:space="0" w:color="auto"/>
              </w:divBdr>
            </w:div>
            <w:div w:id="1631664423">
              <w:marLeft w:val="0"/>
              <w:marRight w:val="0"/>
              <w:marTop w:val="0"/>
              <w:marBottom w:val="0"/>
              <w:divBdr>
                <w:top w:val="none" w:sz="0" w:space="0" w:color="auto"/>
                <w:left w:val="none" w:sz="0" w:space="0" w:color="auto"/>
                <w:bottom w:val="none" w:sz="0" w:space="0" w:color="auto"/>
                <w:right w:val="none" w:sz="0" w:space="0" w:color="auto"/>
              </w:divBdr>
            </w:div>
            <w:div w:id="552737946">
              <w:marLeft w:val="0"/>
              <w:marRight w:val="0"/>
              <w:marTop w:val="0"/>
              <w:marBottom w:val="0"/>
              <w:divBdr>
                <w:top w:val="none" w:sz="0" w:space="0" w:color="auto"/>
                <w:left w:val="none" w:sz="0" w:space="0" w:color="auto"/>
                <w:bottom w:val="none" w:sz="0" w:space="0" w:color="auto"/>
                <w:right w:val="none" w:sz="0" w:space="0" w:color="auto"/>
              </w:divBdr>
            </w:div>
            <w:div w:id="1660307271">
              <w:marLeft w:val="0"/>
              <w:marRight w:val="0"/>
              <w:marTop w:val="0"/>
              <w:marBottom w:val="0"/>
              <w:divBdr>
                <w:top w:val="none" w:sz="0" w:space="0" w:color="auto"/>
                <w:left w:val="none" w:sz="0" w:space="0" w:color="auto"/>
                <w:bottom w:val="none" w:sz="0" w:space="0" w:color="auto"/>
                <w:right w:val="none" w:sz="0" w:space="0" w:color="auto"/>
              </w:divBdr>
            </w:div>
            <w:div w:id="39792512">
              <w:marLeft w:val="0"/>
              <w:marRight w:val="0"/>
              <w:marTop w:val="0"/>
              <w:marBottom w:val="0"/>
              <w:divBdr>
                <w:top w:val="none" w:sz="0" w:space="0" w:color="auto"/>
                <w:left w:val="none" w:sz="0" w:space="0" w:color="auto"/>
                <w:bottom w:val="none" w:sz="0" w:space="0" w:color="auto"/>
                <w:right w:val="none" w:sz="0" w:space="0" w:color="auto"/>
              </w:divBdr>
            </w:div>
            <w:div w:id="1372531873">
              <w:marLeft w:val="0"/>
              <w:marRight w:val="0"/>
              <w:marTop w:val="0"/>
              <w:marBottom w:val="0"/>
              <w:divBdr>
                <w:top w:val="none" w:sz="0" w:space="0" w:color="auto"/>
                <w:left w:val="none" w:sz="0" w:space="0" w:color="auto"/>
                <w:bottom w:val="none" w:sz="0" w:space="0" w:color="auto"/>
                <w:right w:val="none" w:sz="0" w:space="0" w:color="auto"/>
              </w:divBdr>
            </w:div>
            <w:div w:id="1030296940">
              <w:marLeft w:val="0"/>
              <w:marRight w:val="0"/>
              <w:marTop w:val="0"/>
              <w:marBottom w:val="0"/>
              <w:divBdr>
                <w:top w:val="none" w:sz="0" w:space="0" w:color="auto"/>
                <w:left w:val="none" w:sz="0" w:space="0" w:color="auto"/>
                <w:bottom w:val="none" w:sz="0" w:space="0" w:color="auto"/>
                <w:right w:val="none" w:sz="0" w:space="0" w:color="auto"/>
              </w:divBdr>
            </w:div>
            <w:div w:id="1630622141">
              <w:marLeft w:val="0"/>
              <w:marRight w:val="0"/>
              <w:marTop w:val="0"/>
              <w:marBottom w:val="0"/>
              <w:divBdr>
                <w:top w:val="none" w:sz="0" w:space="0" w:color="auto"/>
                <w:left w:val="none" w:sz="0" w:space="0" w:color="auto"/>
                <w:bottom w:val="none" w:sz="0" w:space="0" w:color="auto"/>
                <w:right w:val="none" w:sz="0" w:space="0" w:color="auto"/>
              </w:divBdr>
            </w:div>
            <w:div w:id="1560553638">
              <w:marLeft w:val="0"/>
              <w:marRight w:val="0"/>
              <w:marTop w:val="0"/>
              <w:marBottom w:val="0"/>
              <w:divBdr>
                <w:top w:val="none" w:sz="0" w:space="0" w:color="auto"/>
                <w:left w:val="none" w:sz="0" w:space="0" w:color="auto"/>
                <w:bottom w:val="none" w:sz="0" w:space="0" w:color="auto"/>
                <w:right w:val="none" w:sz="0" w:space="0" w:color="auto"/>
              </w:divBdr>
            </w:div>
            <w:div w:id="110706487">
              <w:marLeft w:val="0"/>
              <w:marRight w:val="0"/>
              <w:marTop w:val="0"/>
              <w:marBottom w:val="0"/>
              <w:divBdr>
                <w:top w:val="none" w:sz="0" w:space="0" w:color="auto"/>
                <w:left w:val="none" w:sz="0" w:space="0" w:color="auto"/>
                <w:bottom w:val="none" w:sz="0" w:space="0" w:color="auto"/>
                <w:right w:val="none" w:sz="0" w:space="0" w:color="auto"/>
              </w:divBdr>
            </w:div>
            <w:div w:id="1104039714">
              <w:marLeft w:val="0"/>
              <w:marRight w:val="0"/>
              <w:marTop w:val="0"/>
              <w:marBottom w:val="0"/>
              <w:divBdr>
                <w:top w:val="none" w:sz="0" w:space="0" w:color="auto"/>
                <w:left w:val="none" w:sz="0" w:space="0" w:color="auto"/>
                <w:bottom w:val="none" w:sz="0" w:space="0" w:color="auto"/>
                <w:right w:val="none" w:sz="0" w:space="0" w:color="auto"/>
              </w:divBdr>
            </w:div>
            <w:div w:id="1918245853">
              <w:marLeft w:val="0"/>
              <w:marRight w:val="0"/>
              <w:marTop w:val="0"/>
              <w:marBottom w:val="0"/>
              <w:divBdr>
                <w:top w:val="none" w:sz="0" w:space="0" w:color="auto"/>
                <w:left w:val="none" w:sz="0" w:space="0" w:color="auto"/>
                <w:bottom w:val="none" w:sz="0" w:space="0" w:color="auto"/>
                <w:right w:val="none" w:sz="0" w:space="0" w:color="auto"/>
              </w:divBdr>
            </w:div>
            <w:div w:id="1886334846">
              <w:marLeft w:val="0"/>
              <w:marRight w:val="0"/>
              <w:marTop w:val="0"/>
              <w:marBottom w:val="0"/>
              <w:divBdr>
                <w:top w:val="none" w:sz="0" w:space="0" w:color="auto"/>
                <w:left w:val="none" w:sz="0" w:space="0" w:color="auto"/>
                <w:bottom w:val="none" w:sz="0" w:space="0" w:color="auto"/>
                <w:right w:val="none" w:sz="0" w:space="0" w:color="auto"/>
              </w:divBdr>
            </w:div>
            <w:div w:id="2093428478">
              <w:marLeft w:val="0"/>
              <w:marRight w:val="0"/>
              <w:marTop w:val="0"/>
              <w:marBottom w:val="0"/>
              <w:divBdr>
                <w:top w:val="none" w:sz="0" w:space="0" w:color="auto"/>
                <w:left w:val="none" w:sz="0" w:space="0" w:color="auto"/>
                <w:bottom w:val="none" w:sz="0" w:space="0" w:color="auto"/>
                <w:right w:val="none" w:sz="0" w:space="0" w:color="auto"/>
              </w:divBdr>
            </w:div>
            <w:div w:id="1730837926">
              <w:marLeft w:val="0"/>
              <w:marRight w:val="0"/>
              <w:marTop w:val="0"/>
              <w:marBottom w:val="0"/>
              <w:divBdr>
                <w:top w:val="none" w:sz="0" w:space="0" w:color="auto"/>
                <w:left w:val="none" w:sz="0" w:space="0" w:color="auto"/>
                <w:bottom w:val="none" w:sz="0" w:space="0" w:color="auto"/>
                <w:right w:val="none" w:sz="0" w:space="0" w:color="auto"/>
              </w:divBdr>
            </w:div>
            <w:div w:id="22023812">
              <w:marLeft w:val="0"/>
              <w:marRight w:val="0"/>
              <w:marTop w:val="0"/>
              <w:marBottom w:val="0"/>
              <w:divBdr>
                <w:top w:val="none" w:sz="0" w:space="0" w:color="auto"/>
                <w:left w:val="none" w:sz="0" w:space="0" w:color="auto"/>
                <w:bottom w:val="none" w:sz="0" w:space="0" w:color="auto"/>
                <w:right w:val="none" w:sz="0" w:space="0" w:color="auto"/>
              </w:divBdr>
            </w:div>
            <w:div w:id="1976640024">
              <w:marLeft w:val="0"/>
              <w:marRight w:val="0"/>
              <w:marTop w:val="0"/>
              <w:marBottom w:val="0"/>
              <w:divBdr>
                <w:top w:val="none" w:sz="0" w:space="0" w:color="auto"/>
                <w:left w:val="none" w:sz="0" w:space="0" w:color="auto"/>
                <w:bottom w:val="none" w:sz="0" w:space="0" w:color="auto"/>
                <w:right w:val="none" w:sz="0" w:space="0" w:color="auto"/>
              </w:divBdr>
            </w:div>
            <w:div w:id="295456764">
              <w:marLeft w:val="0"/>
              <w:marRight w:val="0"/>
              <w:marTop w:val="0"/>
              <w:marBottom w:val="0"/>
              <w:divBdr>
                <w:top w:val="none" w:sz="0" w:space="0" w:color="auto"/>
                <w:left w:val="none" w:sz="0" w:space="0" w:color="auto"/>
                <w:bottom w:val="none" w:sz="0" w:space="0" w:color="auto"/>
                <w:right w:val="none" w:sz="0" w:space="0" w:color="auto"/>
              </w:divBdr>
            </w:div>
            <w:div w:id="97719751">
              <w:marLeft w:val="0"/>
              <w:marRight w:val="0"/>
              <w:marTop w:val="0"/>
              <w:marBottom w:val="0"/>
              <w:divBdr>
                <w:top w:val="none" w:sz="0" w:space="0" w:color="auto"/>
                <w:left w:val="none" w:sz="0" w:space="0" w:color="auto"/>
                <w:bottom w:val="none" w:sz="0" w:space="0" w:color="auto"/>
                <w:right w:val="none" w:sz="0" w:space="0" w:color="auto"/>
              </w:divBdr>
            </w:div>
            <w:div w:id="2075658293">
              <w:marLeft w:val="0"/>
              <w:marRight w:val="0"/>
              <w:marTop w:val="0"/>
              <w:marBottom w:val="0"/>
              <w:divBdr>
                <w:top w:val="none" w:sz="0" w:space="0" w:color="auto"/>
                <w:left w:val="none" w:sz="0" w:space="0" w:color="auto"/>
                <w:bottom w:val="none" w:sz="0" w:space="0" w:color="auto"/>
                <w:right w:val="none" w:sz="0" w:space="0" w:color="auto"/>
              </w:divBdr>
            </w:div>
            <w:div w:id="1442795538">
              <w:marLeft w:val="0"/>
              <w:marRight w:val="0"/>
              <w:marTop w:val="0"/>
              <w:marBottom w:val="0"/>
              <w:divBdr>
                <w:top w:val="none" w:sz="0" w:space="0" w:color="auto"/>
                <w:left w:val="none" w:sz="0" w:space="0" w:color="auto"/>
                <w:bottom w:val="none" w:sz="0" w:space="0" w:color="auto"/>
                <w:right w:val="none" w:sz="0" w:space="0" w:color="auto"/>
              </w:divBdr>
            </w:div>
            <w:div w:id="1434087705">
              <w:marLeft w:val="0"/>
              <w:marRight w:val="0"/>
              <w:marTop w:val="0"/>
              <w:marBottom w:val="0"/>
              <w:divBdr>
                <w:top w:val="none" w:sz="0" w:space="0" w:color="auto"/>
                <w:left w:val="none" w:sz="0" w:space="0" w:color="auto"/>
                <w:bottom w:val="none" w:sz="0" w:space="0" w:color="auto"/>
                <w:right w:val="none" w:sz="0" w:space="0" w:color="auto"/>
              </w:divBdr>
            </w:div>
            <w:div w:id="60834212">
              <w:marLeft w:val="0"/>
              <w:marRight w:val="0"/>
              <w:marTop w:val="0"/>
              <w:marBottom w:val="0"/>
              <w:divBdr>
                <w:top w:val="none" w:sz="0" w:space="0" w:color="auto"/>
                <w:left w:val="none" w:sz="0" w:space="0" w:color="auto"/>
                <w:bottom w:val="none" w:sz="0" w:space="0" w:color="auto"/>
                <w:right w:val="none" w:sz="0" w:space="0" w:color="auto"/>
              </w:divBdr>
            </w:div>
            <w:div w:id="1421682133">
              <w:marLeft w:val="0"/>
              <w:marRight w:val="0"/>
              <w:marTop w:val="0"/>
              <w:marBottom w:val="0"/>
              <w:divBdr>
                <w:top w:val="none" w:sz="0" w:space="0" w:color="auto"/>
                <w:left w:val="none" w:sz="0" w:space="0" w:color="auto"/>
                <w:bottom w:val="none" w:sz="0" w:space="0" w:color="auto"/>
                <w:right w:val="none" w:sz="0" w:space="0" w:color="auto"/>
              </w:divBdr>
            </w:div>
            <w:div w:id="1599406327">
              <w:marLeft w:val="0"/>
              <w:marRight w:val="0"/>
              <w:marTop w:val="0"/>
              <w:marBottom w:val="0"/>
              <w:divBdr>
                <w:top w:val="none" w:sz="0" w:space="0" w:color="auto"/>
                <w:left w:val="none" w:sz="0" w:space="0" w:color="auto"/>
                <w:bottom w:val="none" w:sz="0" w:space="0" w:color="auto"/>
                <w:right w:val="none" w:sz="0" w:space="0" w:color="auto"/>
              </w:divBdr>
            </w:div>
            <w:div w:id="157158318">
              <w:marLeft w:val="0"/>
              <w:marRight w:val="0"/>
              <w:marTop w:val="0"/>
              <w:marBottom w:val="0"/>
              <w:divBdr>
                <w:top w:val="none" w:sz="0" w:space="0" w:color="auto"/>
                <w:left w:val="none" w:sz="0" w:space="0" w:color="auto"/>
                <w:bottom w:val="none" w:sz="0" w:space="0" w:color="auto"/>
                <w:right w:val="none" w:sz="0" w:space="0" w:color="auto"/>
              </w:divBdr>
            </w:div>
            <w:div w:id="230237043">
              <w:marLeft w:val="0"/>
              <w:marRight w:val="0"/>
              <w:marTop w:val="0"/>
              <w:marBottom w:val="0"/>
              <w:divBdr>
                <w:top w:val="none" w:sz="0" w:space="0" w:color="auto"/>
                <w:left w:val="none" w:sz="0" w:space="0" w:color="auto"/>
                <w:bottom w:val="none" w:sz="0" w:space="0" w:color="auto"/>
                <w:right w:val="none" w:sz="0" w:space="0" w:color="auto"/>
              </w:divBdr>
            </w:div>
            <w:div w:id="224341986">
              <w:marLeft w:val="0"/>
              <w:marRight w:val="0"/>
              <w:marTop w:val="0"/>
              <w:marBottom w:val="0"/>
              <w:divBdr>
                <w:top w:val="none" w:sz="0" w:space="0" w:color="auto"/>
                <w:left w:val="none" w:sz="0" w:space="0" w:color="auto"/>
                <w:bottom w:val="none" w:sz="0" w:space="0" w:color="auto"/>
                <w:right w:val="none" w:sz="0" w:space="0" w:color="auto"/>
              </w:divBdr>
            </w:div>
            <w:div w:id="257099745">
              <w:marLeft w:val="0"/>
              <w:marRight w:val="0"/>
              <w:marTop w:val="0"/>
              <w:marBottom w:val="0"/>
              <w:divBdr>
                <w:top w:val="none" w:sz="0" w:space="0" w:color="auto"/>
                <w:left w:val="none" w:sz="0" w:space="0" w:color="auto"/>
                <w:bottom w:val="none" w:sz="0" w:space="0" w:color="auto"/>
                <w:right w:val="none" w:sz="0" w:space="0" w:color="auto"/>
              </w:divBdr>
            </w:div>
            <w:div w:id="1481314024">
              <w:marLeft w:val="0"/>
              <w:marRight w:val="0"/>
              <w:marTop w:val="0"/>
              <w:marBottom w:val="0"/>
              <w:divBdr>
                <w:top w:val="none" w:sz="0" w:space="0" w:color="auto"/>
                <w:left w:val="none" w:sz="0" w:space="0" w:color="auto"/>
                <w:bottom w:val="none" w:sz="0" w:space="0" w:color="auto"/>
                <w:right w:val="none" w:sz="0" w:space="0" w:color="auto"/>
              </w:divBdr>
            </w:div>
            <w:div w:id="1781142882">
              <w:marLeft w:val="0"/>
              <w:marRight w:val="0"/>
              <w:marTop w:val="0"/>
              <w:marBottom w:val="0"/>
              <w:divBdr>
                <w:top w:val="none" w:sz="0" w:space="0" w:color="auto"/>
                <w:left w:val="none" w:sz="0" w:space="0" w:color="auto"/>
                <w:bottom w:val="none" w:sz="0" w:space="0" w:color="auto"/>
                <w:right w:val="none" w:sz="0" w:space="0" w:color="auto"/>
              </w:divBdr>
            </w:div>
            <w:div w:id="1375303063">
              <w:marLeft w:val="0"/>
              <w:marRight w:val="0"/>
              <w:marTop w:val="0"/>
              <w:marBottom w:val="0"/>
              <w:divBdr>
                <w:top w:val="none" w:sz="0" w:space="0" w:color="auto"/>
                <w:left w:val="none" w:sz="0" w:space="0" w:color="auto"/>
                <w:bottom w:val="none" w:sz="0" w:space="0" w:color="auto"/>
                <w:right w:val="none" w:sz="0" w:space="0" w:color="auto"/>
              </w:divBdr>
            </w:div>
            <w:div w:id="1583369483">
              <w:marLeft w:val="0"/>
              <w:marRight w:val="0"/>
              <w:marTop w:val="0"/>
              <w:marBottom w:val="0"/>
              <w:divBdr>
                <w:top w:val="none" w:sz="0" w:space="0" w:color="auto"/>
                <w:left w:val="none" w:sz="0" w:space="0" w:color="auto"/>
                <w:bottom w:val="none" w:sz="0" w:space="0" w:color="auto"/>
                <w:right w:val="none" w:sz="0" w:space="0" w:color="auto"/>
              </w:divBdr>
            </w:div>
            <w:div w:id="1012879587">
              <w:marLeft w:val="0"/>
              <w:marRight w:val="0"/>
              <w:marTop w:val="0"/>
              <w:marBottom w:val="0"/>
              <w:divBdr>
                <w:top w:val="none" w:sz="0" w:space="0" w:color="auto"/>
                <w:left w:val="none" w:sz="0" w:space="0" w:color="auto"/>
                <w:bottom w:val="none" w:sz="0" w:space="0" w:color="auto"/>
                <w:right w:val="none" w:sz="0" w:space="0" w:color="auto"/>
              </w:divBdr>
            </w:div>
            <w:div w:id="624386342">
              <w:marLeft w:val="0"/>
              <w:marRight w:val="0"/>
              <w:marTop w:val="0"/>
              <w:marBottom w:val="0"/>
              <w:divBdr>
                <w:top w:val="none" w:sz="0" w:space="0" w:color="auto"/>
                <w:left w:val="none" w:sz="0" w:space="0" w:color="auto"/>
                <w:bottom w:val="none" w:sz="0" w:space="0" w:color="auto"/>
                <w:right w:val="none" w:sz="0" w:space="0" w:color="auto"/>
              </w:divBdr>
            </w:div>
            <w:div w:id="99374898">
              <w:marLeft w:val="0"/>
              <w:marRight w:val="0"/>
              <w:marTop w:val="0"/>
              <w:marBottom w:val="0"/>
              <w:divBdr>
                <w:top w:val="none" w:sz="0" w:space="0" w:color="auto"/>
                <w:left w:val="none" w:sz="0" w:space="0" w:color="auto"/>
                <w:bottom w:val="none" w:sz="0" w:space="0" w:color="auto"/>
                <w:right w:val="none" w:sz="0" w:space="0" w:color="auto"/>
              </w:divBdr>
            </w:div>
            <w:div w:id="690567380">
              <w:marLeft w:val="0"/>
              <w:marRight w:val="0"/>
              <w:marTop w:val="0"/>
              <w:marBottom w:val="0"/>
              <w:divBdr>
                <w:top w:val="none" w:sz="0" w:space="0" w:color="auto"/>
                <w:left w:val="none" w:sz="0" w:space="0" w:color="auto"/>
                <w:bottom w:val="none" w:sz="0" w:space="0" w:color="auto"/>
                <w:right w:val="none" w:sz="0" w:space="0" w:color="auto"/>
              </w:divBdr>
            </w:div>
            <w:div w:id="721900876">
              <w:marLeft w:val="0"/>
              <w:marRight w:val="0"/>
              <w:marTop w:val="0"/>
              <w:marBottom w:val="0"/>
              <w:divBdr>
                <w:top w:val="none" w:sz="0" w:space="0" w:color="auto"/>
                <w:left w:val="none" w:sz="0" w:space="0" w:color="auto"/>
                <w:bottom w:val="none" w:sz="0" w:space="0" w:color="auto"/>
                <w:right w:val="none" w:sz="0" w:space="0" w:color="auto"/>
              </w:divBdr>
            </w:div>
            <w:div w:id="1893615366">
              <w:marLeft w:val="0"/>
              <w:marRight w:val="0"/>
              <w:marTop w:val="0"/>
              <w:marBottom w:val="0"/>
              <w:divBdr>
                <w:top w:val="none" w:sz="0" w:space="0" w:color="auto"/>
                <w:left w:val="none" w:sz="0" w:space="0" w:color="auto"/>
                <w:bottom w:val="none" w:sz="0" w:space="0" w:color="auto"/>
                <w:right w:val="none" w:sz="0" w:space="0" w:color="auto"/>
              </w:divBdr>
            </w:div>
            <w:div w:id="1272055425">
              <w:marLeft w:val="0"/>
              <w:marRight w:val="0"/>
              <w:marTop w:val="0"/>
              <w:marBottom w:val="0"/>
              <w:divBdr>
                <w:top w:val="none" w:sz="0" w:space="0" w:color="auto"/>
                <w:left w:val="none" w:sz="0" w:space="0" w:color="auto"/>
                <w:bottom w:val="none" w:sz="0" w:space="0" w:color="auto"/>
                <w:right w:val="none" w:sz="0" w:space="0" w:color="auto"/>
              </w:divBdr>
            </w:div>
            <w:div w:id="498931088">
              <w:marLeft w:val="0"/>
              <w:marRight w:val="0"/>
              <w:marTop w:val="0"/>
              <w:marBottom w:val="0"/>
              <w:divBdr>
                <w:top w:val="none" w:sz="0" w:space="0" w:color="auto"/>
                <w:left w:val="none" w:sz="0" w:space="0" w:color="auto"/>
                <w:bottom w:val="none" w:sz="0" w:space="0" w:color="auto"/>
                <w:right w:val="none" w:sz="0" w:space="0" w:color="auto"/>
              </w:divBdr>
            </w:div>
            <w:div w:id="1441297216">
              <w:marLeft w:val="0"/>
              <w:marRight w:val="0"/>
              <w:marTop w:val="0"/>
              <w:marBottom w:val="0"/>
              <w:divBdr>
                <w:top w:val="none" w:sz="0" w:space="0" w:color="auto"/>
                <w:left w:val="none" w:sz="0" w:space="0" w:color="auto"/>
                <w:bottom w:val="none" w:sz="0" w:space="0" w:color="auto"/>
                <w:right w:val="none" w:sz="0" w:space="0" w:color="auto"/>
              </w:divBdr>
            </w:div>
            <w:div w:id="2121682807">
              <w:marLeft w:val="0"/>
              <w:marRight w:val="0"/>
              <w:marTop w:val="0"/>
              <w:marBottom w:val="0"/>
              <w:divBdr>
                <w:top w:val="none" w:sz="0" w:space="0" w:color="auto"/>
                <w:left w:val="none" w:sz="0" w:space="0" w:color="auto"/>
                <w:bottom w:val="none" w:sz="0" w:space="0" w:color="auto"/>
                <w:right w:val="none" w:sz="0" w:space="0" w:color="auto"/>
              </w:divBdr>
            </w:div>
            <w:div w:id="890725446">
              <w:marLeft w:val="0"/>
              <w:marRight w:val="0"/>
              <w:marTop w:val="0"/>
              <w:marBottom w:val="0"/>
              <w:divBdr>
                <w:top w:val="none" w:sz="0" w:space="0" w:color="auto"/>
                <w:left w:val="none" w:sz="0" w:space="0" w:color="auto"/>
                <w:bottom w:val="none" w:sz="0" w:space="0" w:color="auto"/>
                <w:right w:val="none" w:sz="0" w:space="0" w:color="auto"/>
              </w:divBdr>
            </w:div>
            <w:div w:id="36979208">
              <w:marLeft w:val="0"/>
              <w:marRight w:val="0"/>
              <w:marTop w:val="0"/>
              <w:marBottom w:val="0"/>
              <w:divBdr>
                <w:top w:val="none" w:sz="0" w:space="0" w:color="auto"/>
                <w:left w:val="none" w:sz="0" w:space="0" w:color="auto"/>
                <w:bottom w:val="none" w:sz="0" w:space="0" w:color="auto"/>
                <w:right w:val="none" w:sz="0" w:space="0" w:color="auto"/>
              </w:divBdr>
            </w:div>
            <w:div w:id="1412584427">
              <w:marLeft w:val="0"/>
              <w:marRight w:val="0"/>
              <w:marTop w:val="0"/>
              <w:marBottom w:val="0"/>
              <w:divBdr>
                <w:top w:val="none" w:sz="0" w:space="0" w:color="auto"/>
                <w:left w:val="none" w:sz="0" w:space="0" w:color="auto"/>
                <w:bottom w:val="none" w:sz="0" w:space="0" w:color="auto"/>
                <w:right w:val="none" w:sz="0" w:space="0" w:color="auto"/>
              </w:divBdr>
            </w:div>
            <w:div w:id="2003774641">
              <w:marLeft w:val="0"/>
              <w:marRight w:val="0"/>
              <w:marTop w:val="0"/>
              <w:marBottom w:val="0"/>
              <w:divBdr>
                <w:top w:val="none" w:sz="0" w:space="0" w:color="auto"/>
                <w:left w:val="none" w:sz="0" w:space="0" w:color="auto"/>
                <w:bottom w:val="none" w:sz="0" w:space="0" w:color="auto"/>
                <w:right w:val="none" w:sz="0" w:space="0" w:color="auto"/>
              </w:divBdr>
            </w:div>
            <w:div w:id="438184153">
              <w:marLeft w:val="0"/>
              <w:marRight w:val="0"/>
              <w:marTop w:val="0"/>
              <w:marBottom w:val="0"/>
              <w:divBdr>
                <w:top w:val="none" w:sz="0" w:space="0" w:color="auto"/>
                <w:left w:val="none" w:sz="0" w:space="0" w:color="auto"/>
                <w:bottom w:val="none" w:sz="0" w:space="0" w:color="auto"/>
                <w:right w:val="none" w:sz="0" w:space="0" w:color="auto"/>
              </w:divBdr>
            </w:div>
            <w:div w:id="789321540">
              <w:marLeft w:val="0"/>
              <w:marRight w:val="0"/>
              <w:marTop w:val="0"/>
              <w:marBottom w:val="0"/>
              <w:divBdr>
                <w:top w:val="none" w:sz="0" w:space="0" w:color="auto"/>
                <w:left w:val="none" w:sz="0" w:space="0" w:color="auto"/>
                <w:bottom w:val="none" w:sz="0" w:space="0" w:color="auto"/>
                <w:right w:val="none" w:sz="0" w:space="0" w:color="auto"/>
              </w:divBdr>
            </w:div>
            <w:div w:id="224923215">
              <w:marLeft w:val="0"/>
              <w:marRight w:val="0"/>
              <w:marTop w:val="0"/>
              <w:marBottom w:val="0"/>
              <w:divBdr>
                <w:top w:val="none" w:sz="0" w:space="0" w:color="auto"/>
                <w:left w:val="none" w:sz="0" w:space="0" w:color="auto"/>
                <w:bottom w:val="none" w:sz="0" w:space="0" w:color="auto"/>
                <w:right w:val="none" w:sz="0" w:space="0" w:color="auto"/>
              </w:divBdr>
            </w:div>
            <w:div w:id="1766075103">
              <w:marLeft w:val="0"/>
              <w:marRight w:val="0"/>
              <w:marTop w:val="0"/>
              <w:marBottom w:val="0"/>
              <w:divBdr>
                <w:top w:val="none" w:sz="0" w:space="0" w:color="auto"/>
                <w:left w:val="none" w:sz="0" w:space="0" w:color="auto"/>
                <w:bottom w:val="none" w:sz="0" w:space="0" w:color="auto"/>
                <w:right w:val="none" w:sz="0" w:space="0" w:color="auto"/>
              </w:divBdr>
            </w:div>
            <w:div w:id="993728862">
              <w:marLeft w:val="0"/>
              <w:marRight w:val="0"/>
              <w:marTop w:val="0"/>
              <w:marBottom w:val="0"/>
              <w:divBdr>
                <w:top w:val="none" w:sz="0" w:space="0" w:color="auto"/>
                <w:left w:val="none" w:sz="0" w:space="0" w:color="auto"/>
                <w:bottom w:val="none" w:sz="0" w:space="0" w:color="auto"/>
                <w:right w:val="none" w:sz="0" w:space="0" w:color="auto"/>
              </w:divBdr>
            </w:div>
            <w:div w:id="1012494556">
              <w:marLeft w:val="0"/>
              <w:marRight w:val="0"/>
              <w:marTop w:val="0"/>
              <w:marBottom w:val="0"/>
              <w:divBdr>
                <w:top w:val="none" w:sz="0" w:space="0" w:color="auto"/>
                <w:left w:val="none" w:sz="0" w:space="0" w:color="auto"/>
                <w:bottom w:val="none" w:sz="0" w:space="0" w:color="auto"/>
                <w:right w:val="none" w:sz="0" w:space="0" w:color="auto"/>
              </w:divBdr>
            </w:div>
            <w:div w:id="1610774607">
              <w:marLeft w:val="0"/>
              <w:marRight w:val="0"/>
              <w:marTop w:val="0"/>
              <w:marBottom w:val="0"/>
              <w:divBdr>
                <w:top w:val="none" w:sz="0" w:space="0" w:color="auto"/>
                <w:left w:val="none" w:sz="0" w:space="0" w:color="auto"/>
                <w:bottom w:val="none" w:sz="0" w:space="0" w:color="auto"/>
                <w:right w:val="none" w:sz="0" w:space="0" w:color="auto"/>
              </w:divBdr>
            </w:div>
            <w:div w:id="392973043">
              <w:marLeft w:val="0"/>
              <w:marRight w:val="0"/>
              <w:marTop w:val="0"/>
              <w:marBottom w:val="0"/>
              <w:divBdr>
                <w:top w:val="none" w:sz="0" w:space="0" w:color="auto"/>
                <w:left w:val="none" w:sz="0" w:space="0" w:color="auto"/>
                <w:bottom w:val="none" w:sz="0" w:space="0" w:color="auto"/>
                <w:right w:val="none" w:sz="0" w:space="0" w:color="auto"/>
              </w:divBdr>
            </w:div>
            <w:div w:id="1932814258">
              <w:marLeft w:val="0"/>
              <w:marRight w:val="0"/>
              <w:marTop w:val="0"/>
              <w:marBottom w:val="0"/>
              <w:divBdr>
                <w:top w:val="none" w:sz="0" w:space="0" w:color="auto"/>
                <w:left w:val="none" w:sz="0" w:space="0" w:color="auto"/>
                <w:bottom w:val="none" w:sz="0" w:space="0" w:color="auto"/>
                <w:right w:val="none" w:sz="0" w:space="0" w:color="auto"/>
              </w:divBdr>
            </w:div>
            <w:div w:id="895048352">
              <w:marLeft w:val="0"/>
              <w:marRight w:val="0"/>
              <w:marTop w:val="0"/>
              <w:marBottom w:val="0"/>
              <w:divBdr>
                <w:top w:val="none" w:sz="0" w:space="0" w:color="auto"/>
                <w:left w:val="none" w:sz="0" w:space="0" w:color="auto"/>
                <w:bottom w:val="none" w:sz="0" w:space="0" w:color="auto"/>
                <w:right w:val="none" w:sz="0" w:space="0" w:color="auto"/>
              </w:divBdr>
            </w:div>
            <w:div w:id="1343050468">
              <w:marLeft w:val="0"/>
              <w:marRight w:val="0"/>
              <w:marTop w:val="0"/>
              <w:marBottom w:val="0"/>
              <w:divBdr>
                <w:top w:val="none" w:sz="0" w:space="0" w:color="auto"/>
                <w:left w:val="none" w:sz="0" w:space="0" w:color="auto"/>
                <w:bottom w:val="none" w:sz="0" w:space="0" w:color="auto"/>
                <w:right w:val="none" w:sz="0" w:space="0" w:color="auto"/>
              </w:divBdr>
            </w:div>
            <w:div w:id="434794282">
              <w:marLeft w:val="0"/>
              <w:marRight w:val="0"/>
              <w:marTop w:val="0"/>
              <w:marBottom w:val="0"/>
              <w:divBdr>
                <w:top w:val="none" w:sz="0" w:space="0" w:color="auto"/>
                <w:left w:val="none" w:sz="0" w:space="0" w:color="auto"/>
                <w:bottom w:val="none" w:sz="0" w:space="0" w:color="auto"/>
                <w:right w:val="none" w:sz="0" w:space="0" w:color="auto"/>
              </w:divBdr>
            </w:div>
            <w:div w:id="1416128630">
              <w:marLeft w:val="0"/>
              <w:marRight w:val="0"/>
              <w:marTop w:val="0"/>
              <w:marBottom w:val="0"/>
              <w:divBdr>
                <w:top w:val="none" w:sz="0" w:space="0" w:color="auto"/>
                <w:left w:val="none" w:sz="0" w:space="0" w:color="auto"/>
                <w:bottom w:val="none" w:sz="0" w:space="0" w:color="auto"/>
                <w:right w:val="none" w:sz="0" w:space="0" w:color="auto"/>
              </w:divBdr>
            </w:div>
            <w:div w:id="339741325">
              <w:marLeft w:val="0"/>
              <w:marRight w:val="0"/>
              <w:marTop w:val="0"/>
              <w:marBottom w:val="0"/>
              <w:divBdr>
                <w:top w:val="none" w:sz="0" w:space="0" w:color="auto"/>
                <w:left w:val="none" w:sz="0" w:space="0" w:color="auto"/>
                <w:bottom w:val="none" w:sz="0" w:space="0" w:color="auto"/>
                <w:right w:val="none" w:sz="0" w:space="0" w:color="auto"/>
              </w:divBdr>
            </w:div>
            <w:div w:id="1200362434">
              <w:marLeft w:val="0"/>
              <w:marRight w:val="0"/>
              <w:marTop w:val="0"/>
              <w:marBottom w:val="0"/>
              <w:divBdr>
                <w:top w:val="none" w:sz="0" w:space="0" w:color="auto"/>
                <w:left w:val="none" w:sz="0" w:space="0" w:color="auto"/>
                <w:bottom w:val="none" w:sz="0" w:space="0" w:color="auto"/>
                <w:right w:val="none" w:sz="0" w:space="0" w:color="auto"/>
              </w:divBdr>
            </w:div>
            <w:div w:id="370762279">
              <w:marLeft w:val="0"/>
              <w:marRight w:val="0"/>
              <w:marTop w:val="0"/>
              <w:marBottom w:val="0"/>
              <w:divBdr>
                <w:top w:val="none" w:sz="0" w:space="0" w:color="auto"/>
                <w:left w:val="none" w:sz="0" w:space="0" w:color="auto"/>
                <w:bottom w:val="none" w:sz="0" w:space="0" w:color="auto"/>
                <w:right w:val="none" w:sz="0" w:space="0" w:color="auto"/>
              </w:divBdr>
            </w:div>
            <w:div w:id="181207242">
              <w:marLeft w:val="0"/>
              <w:marRight w:val="0"/>
              <w:marTop w:val="0"/>
              <w:marBottom w:val="0"/>
              <w:divBdr>
                <w:top w:val="none" w:sz="0" w:space="0" w:color="auto"/>
                <w:left w:val="none" w:sz="0" w:space="0" w:color="auto"/>
                <w:bottom w:val="none" w:sz="0" w:space="0" w:color="auto"/>
                <w:right w:val="none" w:sz="0" w:space="0" w:color="auto"/>
              </w:divBdr>
            </w:div>
            <w:div w:id="1535539889">
              <w:marLeft w:val="0"/>
              <w:marRight w:val="0"/>
              <w:marTop w:val="0"/>
              <w:marBottom w:val="0"/>
              <w:divBdr>
                <w:top w:val="none" w:sz="0" w:space="0" w:color="auto"/>
                <w:left w:val="none" w:sz="0" w:space="0" w:color="auto"/>
                <w:bottom w:val="none" w:sz="0" w:space="0" w:color="auto"/>
                <w:right w:val="none" w:sz="0" w:space="0" w:color="auto"/>
              </w:divBdr>
            </w:div>
            <w:div w:id="184370756">
              <w:marLeft w:val="0"/>
              <w:marRight w:val="0"/>
              <w:marTop w:val="0"/>
              <w:marBottom w:val="0"/>
              <w:divBdr>
                <w:top w:val="none" w:sz="0" w:space="0" w:color="auto"/>
                <w:left w:val="none" w:sz="0" w:space="0" w:color="auto"/>
                <w:bottom w:val="none" w:sz="0" w:space="0" w:color="auto"/>
                <w:right w:val="none" w:sz="0" w:space="0" w:color="auto"/>
              </w:divBdr>
            </w:div>
            <w:div w:id="941301236">
              <w:marLeft w:val="0"/>
              <w:marRight w:val="0"/>
              <w:marTop w:val="0"/>
              <w:marBottom w:val="0"/>
              <w:divBdr>
                <w:top w:val="none" w:sz="0" w:space="0" w:color="auto"/>
                <w:left w:val="none" w:sz="0" w:space="0" w:color="auto"/>
                <w:bottom w:val="none" w:sz="0" w:space="0" w:color="auto"/>
                <w:right w:val="none" w:sz="0" w:space="0" w:color="auto"/>
              </w:divBdr>
            </w:div>
            <w:div w:id="535850283">
              <w:marLeft w:val="0"/>
              <w:marRight w:val="0"/>
              <w:marTop w:val="0"/>
              <w:marBottom w:val="0"/>
              <w:divBdr>
                <w:top w:val="none" w:sz="0" w:space="0" w:color="auto"/>
                <w:left w:val="none" w:sz="0" w:space="0" w:color="auto"/>
                <w:bottom w:val="none" w:sz="0" w:space="0" w:color="auto"/>
                <w:right w:val="none" w:sz="0" w:space="0" w:color="auto"/>
              </w:divBdr>
            </w:div>
            <w:div w:id="872889420">
              <w:marLeft w:val="0"/>
              <w:marRight w:val="0"/>
              <w:marTop w:val="0"/>
              <w:marBottom w:val="0"/>
              <w:divBdr>
                <w:top w:val="none" w:sz="0" w:space="0" w:color="auto"/>
                <w:left w:val="none" w:sz="0" w:space="0" w:color="auto"/>
                <w:bottom w:val="none" w:sz="0" w:space="0" w:color="auto"/>
                <w:right w:val="none" w:sz="0" w:space="0" w:color="auto"/>
              </w:divBdr>
            </w:div>
            <w:div w:id="1100639001">
              <w:marLeft w:val="0"/>
              <w:marRight w:val="0"/>
              <w:marTop w:val="0"/>
              <w:marBottom w:val="0"/>
              <w:divBdr>
                <w:top w:val="none" w:sz="0" w:space="0" w:color="auto"/>
                <w:left w:val="none" w:sz="0" w:space="0" w:color="auto"/>
                <w:bottom w:val="none" w:sz="0" w:space="0" w:color="auto"/>
                <w:right w:val="none" w:sz="0" w:space="0" w:color="auto"/>
              </w:divBdr>
            </w:div>
            <w:div w:id="908149491">
              <w:marLeft w:val="0"/>
              <w:marRight w:val="0"/>
              <w:marTop w:val="0"/>
              <w:marBottom w:val="0"/>
              <w:divBdr>
                <w:top w:val="none" w:sz="0" w:space="0" w:color="auto"/>
                <w:left w:val="none" w:sz="0" w:space="0" w:color="auto"/>
                <w:bottom w:val="none" w:sz="0" w:space="0" w:color="auto"/>
                <w:right w:val="none" w:sz="0" w:space="0" w:color="auto"/>
              </w:divBdr>
            </w:div>
            <w:div w:id="1944724806">
              <w:marLeft w:val="0"/>
              <w:marRight w:val="0"/>
              <w:marTop w:val="0"/>
              <w:marBottom w:val="0"/>
              <w:divBdr>
                <w:top w:val="none" w:sz="0" w:space="0" w:color="auto"/>
                <w:left w:val="none" w:sz="0" w:space="0" w:color="auto"/>
                <w:bottom w:val="none" w:sz="0" w:space="0" w:color="auto"/>
                <w:right w:val="none" w:sz="0" w:space="0" w:color="auto"/>
              </w:divBdr>
            </w:div>
            <w:div w:id="1879783306">
              <w:marLeft w:val="0"/>
              <w:marRight w:val="0"/>
              <w:marTop w:val="0"/>
              <w:marBottom w:val="0"/>
              <w:divBdr>
                <w:top w:val="none" w:sz="0" w:space="0" w:color="auto"/>
                <w:left w:val="none" w:sz="0" w:space="0" w:color="auto"/>
                <w:bottom w:val="none" w:sz="0" w:space="0" w:color="auto"/>
                <w:right w:val="none" w:sz="0" w:space="0" w:color="auto"/>
              </w:divBdr>
            </w:div>
            <w:div w:id="1383796363">
              <w:marLeft w:val="0"/>
              <w:marRight w:val="0"/>
              <w:marTop w:val="0"/>
              <w:marBottom w:val="0"/>
              <w:divBdr>
                <w:top w:val="none" w:sz="0" w:space="0" w:color="auto"/>
                <w:left w:val="none" w:sz="0" w:space="0" w:color="auto"/>
                <w:bottom w:val="none" w:sz="0" w:space="0" w:color="auto"/>
                <w:right w:val="none" w:sz="0" w:space="0" w:color="auto"/>
              </w:divBdr>
            </w:div>
            <w:div w:id="2127311790">
              <w:marLeft w:val="0"/>
              <w:marRight w:val="0"/>
              <w:marTop w:val="0"/>
              <w:marBottom w:val="0"/>
              <w:divBdr>
                <w:top w:val="none" w:sz="0" w:space="0" w:color="auto"/>
                <w:left w:val="none" w:sz="0" w:space="0" w:color="auto"/>
                <w:bottom w:val="none" w:sz="0" w:space="0" w:color="auto"/>
                <w:right w:val="none" w:sz="0" w:space="0" w:color="auto"/>
              </w:divBdr>
            </w:div>
            <w:div w:id="880704996">
              <w:marLeft w:val="0"/>
              <w:marRight w:val="0"/>
              <w:marTop w:val="0"/>
              <w:marBottom w:val="0"/>
              <w:divBdr>
                <w:top w:val="none" w:sz="0" w:space="0" w:color="auto"/>
                <w:left w:val="none" w:sz="0" w:space="0" w:color="auto"/>
                <w:bottom w:val="none" w:sz="0" w:space="0" w:color="auto"/>
                <w:right w:val="none" w:sz="0" w:space="0" w:color="auto"/>
              </w:divBdr>
            </w:div>
            <w:div w:id="1318148359">
              <w:marLeft w:val="0"/>
              <w:marRight w:val="0"/>
              <w:marTop w:val="0"/>
              <w:marBottom w:val="0"/>
              <w:divBdr>
                <w:top w:val="none" w:sz="0" w:space="0" w:color="auto"/>
                <w:left w:val="none" w:sz="0" w:space="0" w:color="auto"/>
                <w:bottom w:val="none" w:sz="0" w:space="0" w:color="auto"/>
                <w:right w:val="none" w:sz="0" w:space="0" w:color="auto"/>
              </w:divBdr>
            </w:div>
            <w:div w:id="297422766">
              <w:marLeft w:val="0"/>
              <w:marRight w:val="0"/>
              <w:marTop w:val="0"/>
              <w:marBottom w:val="0"/>
              <w:divBdr>
                <w:top w:val="none" w:sz="0" w:space="0" w:color="auto"/>
                <w:left w:val="none" w:sz="0" w:space="0" w:color="auto"/>
                <w:bottom w:val="none" w:sz="0" w:space="0" w:color="auto"/>
                <w:right w:val="none" w:sz="0" w:space="0" w:color="auto"/>
              </w:divBdr>
            </w:div>
            <w:div w:id="1986272977">
              <w:marLeft w:val="0"/>
              <w:marRight w:val="0"/>
              <w:marTop w:val="0"/>
              <w:marBottom w:val="0"/>
              <w:divBdr>
                <w:top w:val="none" w:sz="0" w:space="0" w:color="auto"/>
                <w:left w:val="none" w:sz="0" w:space="0" w:color="auto"/>
                <w:bottom w:val="none" w:sz="0" w:space="0" w:color="auto"/>
                <w:right w:val="none" w:sz="0" w:space="0" w:color="auto"/>
              </w:divBdr>
            </w:div>
            <w:div w:id="1369456187">
              <w:marLeft w:val="0"/>
              <w:marRight w:val="0"/>
              <w:marTop w:val="0"/>
              <w:marBottom w:val="0"/>
              <w:divBdr>
                <w:top w:val="none" w:sz="0" w:space="0" w:color="auto"/>
                <w:left w:val="none" w:sz="0" w:space="0" w:color="auto"/>
                <w:bottom w:val="none" w:sz="0" w:space="0" w:color="auto"/>
                <w:right w:val="none" w:sz="0" w:space="0" w:color="auto"/>
              </w:divBdr>
            </w:div>
            <w:div w:id="1928229890">
              <w:marLeft w:val="0"/>
              <w:marRight w:val="0"/>
              <w:marTop w:val="0"/>
              <w:marBottom w:val="0"/>
              <w:divBdr>
                <w:top w:val="none" w:sz="0" w:space="0" w:color="auto"/>
                <w:left w:val="none" w:sz="0" w:space="0" w:color="auto"/>
                <w:bottom w:val="none" w:sz="0" w:space="0" w:color="auto"/>
                <w:right w:val="none" w:sz="0" w:space="0" w:color="auto"/>
              </w:divBdr>
            </w:div>
            <w:div w:id="452750454">
              <w:marLeft w:val="0"/>
              <w:marRight w:val="0"/>
              <w:marTop w:val="0"/>
              <w:marBottom w:val="0"/>
              <w:divBdr>
                <w:top w:val="none" w:sz="0" w:space="0" w:color="auto"/>
                <w:left w:val="none" w:sz="0" w:space="0" w:color="auto"/>
                <w:bottom w:val="none" w:sz="0" w:space="0" w:color="auto"/>
                <w:right w:val="none" w:sz="0" w:space="0" w:color="auto"/>
              </w:divBdr>
            </w:div>
            <w:div w:id="137768263">
              <w:marLeft w:val="0"/>
              <w:marRight w:val="0"/>
              <w:marTop w:val="0"/>
              <w:marBottom w:val="0"/>
              <w:divBdr>
                <w:top w:val="none" w:sz="0" w:space="0" w:color="auto"/>
                <w:left w:val="none" w:sz="0" w:space="0" w:color="auto"/>
                <w:bottom w:val="none" w:sz="0" w:space="0" w:color="auto"/>
                <w:right w:val="none" w:sz="0" w:space="0" w:color="auto"/>
              </w:divBdr>
            </w:div>
            <w:div w:id="233973745">
              <w:marLeft w:val="0"/>
              <w:marRight w:val="0"/>
              <w:marTop w:val="0"/>
              <w:marBottom w:val="0"/>
              <w:divBdr>
                <w:top w:val="none" w:sz="0" w:space="0" w:color="auto"/>
                <w:left w:val="none" w:sz="0" w:space="0" w:color="auto"/>
                <w:bottom w:val="none" w:sz="0" w:space="0" w:color="auto"/>
                <w:right w:val="none" w:sz="0" w:space="0" w:color="auto"/>
              </w:divBdr>
            </w:div>
            <w:div w:id="1793984817">
              <w:marLeft w:val="0"/>
              <w:marRight w:val="0"/>
              <w:marTop w:val="0"/>
              <w:marBottom w:val="0"/>
              <w:divBdr>
                <w:top w:val="none" w:sz="0" w:space="0" w:color="auto"/>
                <w:left w:val="none" w:sz="0" w:space="0" w:color="auto"/>
                <w:bottom w:val="none" w:sz="0" w:space="0" w:color="auto"/>
                <w:right w:val="none" w:sz="0" w:space="0" w:color="auto"/>
              </w:divBdr>
            </w:div>
            <w:div w:id="979267061">
              <w:marLeft w:val="0"/>
              <w:marRight w:val="0"/>
              <w:marTop w:val="0"/>
              <w:marBottom w:val="0"/>
              <w:divBdr>
                <w:top w:val="none" w:sz="0" w:space="0" w:color="auto"/>
                <w:left w:val="none" w:sz="0" w:space="0" w:color="auto"/>
                <w:bottom w:val="none" w:sz="0" w:space="0" w:color="auto"/>
                <w:right w:val="none" w:sz="0" w:space="0" w:color="auto"/>
              </w:divBdr>
            </w:div>
            <w:div w:id="1891378898">
              <w:marLeft w:val="0"/>
              <w:marRight w:val="0"/>
              <w:marTop w:val="0"/>
              <w:marBottom w:val="0"/>
              <w:divBdr>
                <w:top w:val="none" w:sz="0" w:space="0" w:color="auto"/>
                <w:left w:val="none" w:sz="0" w:space="0" w:color="auto"/>
                <w:bottom w:val="none" w:sz="0" w:space="0" w:color="auto"/>
                <w:right w:val="none" w:sz="0" w:space="0" w:color="auto"/>
              </w:divBdr>
            </w:div>
            <w:div w:id="1395010726">
              <w:marLeft w:val="0"/>
              <w:marRight w:val="0"/>
              <w:marTop w:val="0"/>
              <w:marBottom w:val="0"/>
              <w:divBdr>
                <w:top w:val="none" w:sz="0" w:space="0" w:color="auto"/>
                <w:left w:val="none" w:sz="0" w:space="0" w:color="auto"/>
                <w:bottom w:val="none" w:sz="0" w:space="0" w:color="auto"/>
                <w:right w:val="none" w:sz="0" w:space="0" w:color="auto"/>
              </w:divBdr>
            </w:div>
            <w:div w:id="1583292104">
              <w:marLeft w:val="0"/>
              <w:marRight w:val="0"/>
              <w:marTop w:val="0"/>
              <w:marBottom w:val="0"/>
              <w:divBdr>
                <w:top w:val="none" w:sz="0" w:space="0" w:color="auto"/>
                <w:left w:val="none" w:sz="0" w:space="0" w:color="auto"/>
                <w:bottom w:val="none" w:sz="0" w:space="0" w:color="auto"/>
                <w:right w:val="none" w:sz="0" w:space="0" w:color="auto"/>
              </w:divBdr>
            </w:div>
            <w:div w:id="2096128136">
              <w:marLeft w:val="0"/>
              <w:marRight w:val="0"/>
              <w:marTop w:val="0"/>
              <w:marBottom w:val="0"/>
              <w:divBdr>
                <w:top w:val="none" w:sz="0" w:space="0" w:color="auto"/>
                <w:left w:val="none" w:sz="0" w:space="0" w:color="auto"/>
                <w:bottom w:val="none" w:sz="0" w:space="0" w:color="auto"/>
                <w:right w:val="none" w:sz="0" w:space="0" w:color="auto"/>
              </w:divBdr>
            </w:div>
            <w:div w:id="1861360028">
              <w:marLeft w:val="0"/>
              <w:marRight w:val="0"/>
              <w:marTop w:val="0"/>
              <w:marBottom w:val="0"/>
              <w:divBdr>
                <w:top w:val="none" w:sz="0" w:space="0" w:color="auto"/>
                <w:left w:val="none" w:sz="0" w:space="0" w:color="auto"/>
                <w:bottom w:val="none" w:sz="0" w:space="0" w:color="auto"/>
                <w:right w:val="none" w:sz="0" w:space="0" w:color="auto"/>
              </w:divBdr>
            </w:div>
            <w:div w:id="2034572281">
              <w:marLeft w:val="0"/>
              <w:marRight w:val="0"/>
              <w:marTop w:val="0"/>
              <w:marBottom w:val="0"/>
              <w:divBdr>
                <w:top w:val="none" w:sz="0" w:space="0" w:color="auto"/>
                <w:left w:val="none" w:sz="0" w:space="0" w:color="auto"/>
                <w:bottom w:val="none" w:sz="0" w:space="0" w:color="auto"/>
                <w:right w:val="none" w:sz="0" w:space="0" w:color="auto"/>
              </w:divBdr>
            </w:div>
            <w:div w:id="731080338">
              <w:marLeft w:val="0"/>
              <w:marRight w:val="0"/>
              <w:marTop w:val="0"/>
              <w:marBottom w:val="0"/>
              <w:divBdr>
                <w:top w:val="none" w:sz="0" w:space="0" w:color="auto"/>
                <w:left w:val="none" w:sz="0" w:space="0" w:color="auto"/>
                <w:bottom w:val="none" w:sz="0" w:space="0" w:color="auto"/>
                <w:right w:val="none" w:sz="0" w:space="0" w:color="auto"/>
              </w:divBdr>
            </w:div>
            <w:div w:id="441463891">
              <w:marLeft w:val="0"/>
              <w:marRight w:val="0"/>
              <w:marTop w:val="0"/>
              <w:marBottom w:val="0"/>
              <w:divBdr>
                <w:top w:val="none" w:sz="0" w:space="0" w:color="auto"/>
                <w:left w:val="none" w:sz="0" w:space="0" w:color="auto"/>
                <w:bottom w:val="none" w:sz="0" w:space="0" w:color="auto"/>
                <w:right w:val="none" w:sz="0" w:space="0" w:color="auto"/>
              </w:divBdr>
            </w:div>
            <w:div w:id="2126382968">
              <w:marLeft w:val="0"/>
              <w:marRight w:val="0"/>
              <w:marTop w:val="0"/>
              <w:marBottom w:val="0"/>
              <w:divBdr>
                <w:top w:val="none" w:sz="0" w:space="0" w:color="auto"/>
                <w:left w:val="none" w:sz="0" w:space="0" w:color="auto"/>
                <w:bottom w:val="none" w:sz="0" w:space="0" w:color="auto"/>
                <w:right w:val="none" w:sz="0" w:space="0" w:color="auto"/>
              </w:divBdr>
            </w:div>
            <w:div w:id="2107728039">
              <w:marLeft w:val="0"/>
              <w:marRight w:val="0"/>
              <w:marTop w:val="0"/>
              <w:marBottom w:val="0"/>
              <w:divBdr>
                <w:top w:val="none" w:sz="0" w:space="0" w:color="auto"/>
                <w:left w:val="none" w:sz="0" w:space="0" w:color="auto"/>
                <w:bottom w:val="none" w:sz="0" w:space="0" w:color="auto"/>
                <w:right w:val="none" w:sz="0" w:space="0" w:color="auto"/>
              </w:divBdr>
            </w:div>
            <w:div w:id="405346807">
              <w:marLeft w:val="0"/>
              <w:marRight w:val="0"/>
              <w:marTop w:val="0"/>
              <w:marBottom w:val="0"/>
              <w:divBdr>
                <w:top w:val="none" w:sz="0" w:space="0" w:color="auto"/>
                <w:left w:val="none" w:sz="0" w:space="0" w:color="auto"/>
                <w:bottom w:val="none" w:sz="0" w:space="0" w:color="auto"/>
                <w:right w:val="none" w:sz="0" w:space="0" w:color="auto"/>
              </w:divBdr>
            </w:div>
            <w:div w:id="700933458">
              <w:marLeft w:val="0"/>
              <w:marRight w:val="0"/>
              <w:marTop w:val="0"/>
              <w:marBottom w:val="0"/>
              <w:divBdr>
                <w:top w:val="none" w:sz="0" w:space="0" w:color="auto"/>
                <w:left w:val="none" w:sz="0" w:space="0" w:color="auto"/>
                <w:bottom w:val="none" w:sz="0" w:space="0" w:color="auto"/>
                <w:right w:val="none" w:sz="0" w:space="0" w:color="auto"/>
              </w:divBdr>
            </w:div>
            <w:div w:id="548541045">
              <w:marLeft w:val="0"/>
              <w:marRight w:val="0"/>
              <w:marTop w:val="0"/>
              <w:marBottom w:val="0"/>
              <w:divBdr>
                <w:top w:val="none" w:sz="0" w:space="0" w:color="auto"/>
                <w:left w:val="none" w:sz="0" w:space="0" w:color="auto"/>
                <w:bottom w:val="none" w:sz="0" w:space="0" w:color="auto"/>
                <w:right w:val="none" w:sz="0" w:space="0" w:color="auto"/>
              </w:divBdr>
            </w:div>
            <w:div w:id="216554637">
              <w:marLeft w:val="0"/>
              <w:marRight w:val="0"/>
              <w:marTop w:val="0"/>
              <w:marBottom w:val="0"/>
              <w:divBdr>
                <w:top w:val="none" w:sz="0" w:space="0" w:color="auto"/>
                <w:left w:val="none" w:sz="0" w:space="0" w:color="auto"/>
                <w:bottom w:val="none" w:sz="0" w:space="0" w:color="auto"/>
                <w:right w:val="none" w:sz="0" w:space="0" w:color="auto"/>
              </w:divBdr>
            </w:div>
            <w:div w:id="506556159">
              <w:marLeft w:val="0"/>
              <w:marRight w:val="0"/>
              <w:marTop w:val="0"/>
              <w:marBottom w:val="0"/>
              <w:divBdr>
                <w:top w:val="none" w:sz="0" w:space="0" w:color="auto"/>
                <w:left w:val="none" w:sz="0" w:space="0" w:color="auto"/>
                <w:bottom w:val="none" w:sz="0" w:space="0" w:color="auto"/>
                <w:right w:val="none" w:sz="0" w:space="0" w:color="auto"/>
              </w:divBdr>
            </w:div>
            <w:div w:id="1145050443">
              <w:marLeft w:val="0"/>
              <w:marRight w:val="0"/>
              <w:marTop w:val="0"/>
              <w:marBottom w:val="0"/>
              <w:divBdr>
                <w:top w:val="none" w:sz="0" w:space="0" w:color="auto"/>
                <w:left w:val="none" w:sz="0" w:space="0" w:color="auto"/>
                <w:bottom w:val="none" w:sz="0" w:space="0" w:color="auto"/>
                <w:right w:val="none" w:sz="0" w:space="0" w:color="auto"/>
              </w:divBdr>
            </w:div>
            <w:div w:id="1793551444">
              <w:marLeft w:val="0"/>
              <w:marRight w:val="0"/>
              <w:marTop w:val="0"/>
              <w:marBottom w:val="0"/>
              <w:divBdr>
                <w:top w:val="none" w:sz="0" w:space="0" w:color="auto"/>
                <w:left w:val="none" w:sz="0" w:space="0" w:color="auto"/>
                <w:bottom w:val="none" w:sz="0" w:space="0" w:color="auto"/>
                <w:right w:val="none" w:sz="0" w:space="0" w:color="auto"/>
              </w:divBdr>
            </w:div>
            <w:div w:id="1876695324">
              <w:marLeft w:val="0"/>
              <w:marRight w:val="0"/>
              <w:marTop w:val="0"/>
              <w:marBottom w:val="0"/>
              <w:divBdr>
                <w:top w:val="none" w:sz="0" w:space="0" w:color="auto"/>
                <w:left w:val="none" w:sz="0" w:space="0" w:color="auto"/>
                <w:bottom w:val="none" w:sz="0" w:space="0" w:color="auto"/>
                <w:right w:val="none" w:sz="0" w:space="0" w:color="auto"/>
              </w:divBdr>
            </w:div>
            <w:div w:id="1746485891">
              <w:marLeft w:val="0"/>
              <w:marRight w:val="0"/>
              <w:marTop w:val="0"/>
              <w:marBottom w:val="0"/>
              <w:divBdr>
                <w:top w:val="none" w:sz="0" w:space="0" w:color="auto"/>
                <w:left w:val="none" w:sz="0" w:space="0" w:color="auto"/>
                <w:bottom w:val="none" w:sz="0" w:space="0" w:color="auto"/>
                <w:right w:val="none" w:sz="0" w:space="0" w:color="auto"/>
              </w:divBdr>
            </w:div>
            <w:div w:id="1083453382">
              <w:marLeft w:val="0"/>
              <w:marRight w:val="0"/>
              <w:marTop w:val="0"/>
              <w:marBottom w:val="0"/>
              <w:divBdr>
                <w:top w:val="none" w:sz="0" w:space="0" w:color="auto"/>
                <w:left w:val="none" w:sz="0" w:space="0" w:color="auto"/>
                <w:bottom w:val="none" w:sz="0" w:space="0" w:color="auto"/>
                <w:right w:val="none" w:sz="0" w:space="0" w:color="auto"/>
              </w:divBdr>
            </w:div>
            <w:div w:id="1302422085">
              <w:marLeft w:val="0"/>
              <w:marRight w:val="0"/>
              <w:marTop w:val="0"/>
              <w:marBottom w:val="0"/>
              <w:divBdr>
                <w:top w:val="none" w:sz="0" w:space="0" w:color="auto"/>
                <w:left w:val="none" w:sz="0" w:space="0" w:color="auto"/>
                <w:bottom w:val="none" w:sz="0" w:space="0" w:color="auto"/>
                <w:right w:val="none" w:sz="0" w:space="0" w:color="auto"/>
              </w:divBdr>
            </w:div>
            <w:div w:id="623266971">
              <w:marLeft w:val="0"/>
              <w:marRight w:val="0"/>
              <w:marTop w:val="0"/>
              <w:marBottom w:val="0"/>
              <w:divBdr>
                <w:top w:val="none" w:sz="0" w:space="0" w:color="auto"/>
                <w:left w:val="none" w:sz="0" w:space="0" w:color="auto"/>
                <w:bottom w:val="none" w:sz="0" w:space="0" w:color="auto"/>
                <w:right w:val="none" w:sz="0" w:space="0" w:color="auto"/>
              </w:divBdr>
            </w:div>
            <w:div w:id="1915504374">
              <w:marLeft w:val="0"/>
              <w:marRight w:val="0"/>
              <w:marTop w:val="0"/>
              <w:marBottom w:val="0"/>
              <w:divBdr>
                <w:top w:val="none" w:sz="0" w:space="0" w:color="auto"/>
                <w:left w:val="none" w:sz="0" w:space="0" w:color="auto"/>
                <w:bottom w:val="none" w:sz="0" w:space="0" w:color="auto"/>
                <w:right w:val="none" w:sz="0" w:space="0" w:color="auto"/>
              </w:divBdr>
            </w:div>
            <w:div w:id="1537742087">
              <w:marLeft w:val="0"/>
              <w:marRight w:val="0"/>
              <w:marTop w:val="0"/>
              <w:marBottom w:val="0"/>
              <w:divBdr>
                <w:top w:val="none" w:sz="0" w:space="0" w:color="auto"/>
                <w:left w:val="none" w:sz="0" w:space="0" w:color="auto"/>
                <w:bottom w:val="none" w:sz="0" w:space="0" w:color="auto"/>
                <w:right w:val="none" w:sz="0" w:space="0" w:color="auto"/>
              </w:divBdr>
            </w:div>
            <w:div w:id="859468881">
              <w:marLeft w:val="0"/>
              <w:marRight w:val="0"/>
              <w:marTop w:val="0"/>
              <w:marBottom w:val="0"/>
              <w:divBdr>
                <w:top w:val="none" w:sz="0" w:space="0" w:color="auto"/>
                <w:left w:val="none" w:sz="0" w:space="0" w:color="auto"/>
                <w:bottom w:val="none" w:sz="0" w:space="0" w:color="auto"/>
                <w:right w:val="none" w:sz="0" w:space="0" w:color="auto"/>
              </w:divBdr>
            </w:div>
            <w:div w:id="2014910658">
              <w:marLeft w:val="0"/>
              <w:marRight w:val="0"/>
              <w:marTop w:val="0"/>
              <w:marBottom w:val="0"/>
              <w:divBdr>
                <w:top w:val="none" w:sz="0" w:space="0" w:color="auto"/>
                <w:left w:val="none" w:sz="0" w:space="0" w:color="auto"/>
                <w:bottom w:val="none" w:sz="0" w:space="0" w:color="auto"/>
                <w:right w:val="none" w:sz="0" w:space="0" w:color="auto"/>
              </w:divBdr>
            </w:div>
            <w:div w:id="1375931368">
              <w:marLeft w:val="0"/>
              <w:marRight w:val="0"/>
              <w:marTop w:val="0"/>
              <w:marBottom w:val="0"/>
              <w:divBdr>
                <w:top w:val="none" w:sz="0" w:space="0" w:color="auto"/>
                <w:left w:val="none" w:sz="0" w:space="0" w:color="auto"/>
                <w:bottom w:val="none" w:sz="0" w:space="0" w:color="auto"/>
                <w:right w:val="none" w:sz="0" w:space="0" w:color="auto"/>
              </w:divBdr>
            </w:div>
            <w:div w:id="1168449009">
              <w:marLeft w:val="0"/>
              <w:marRight w:val="0"/>
              <w:marTop w:val="0"/>
              <w:marBottom w:val="0"/>
              <w:divBdr>
                <w:top w:val="none" w:sz="0" w:space="0" w:color="auto"/>
                <w:left w:val="none" w:sz="0" w:space="0" w:color="auto"/>
                <w:bottom w:val="none" w:sz="0" w:space="0" w:color="auto"/>
                <w:right w:val="none" w:sz="0" w:space="0" w:color="auto"/>
              </w:divBdr>
            </w:div>
            <w:div w:id="1188105651">
              <w:marLeft w:val="0"/>
              <w:marRight w:val="0"/>
              <w:marTop w:val="0"/>
              <w:marBottom w:val="0"/>
              <w:divBdr>
                <w:top w:val="none" w:sz="0" w:space="0" w:color="auto"/>
                <w:left w:val="none" w:sz="0" w:space="0" w:color="auto"/>
                <w:bottom w:val="none" w:sz="0" w:space="0" w:color="auto"/>
                <w:right w:val="none" w:sz="0" w:space="0" w:color="auto"/>
              </w:divBdr>
            </w:div>
            <w:div w:id="415632314">
              <w:marLeft w:val="0"/>
              <w:marRight w:val="0"/>
              <w:marTop w:val="0"/>
              <w:marBottom w:val="0"/>
              <w:divBdr>
                <w:top w:val="none" w:sz="0" w:space="0" w:color="auto"/>
                <w:left w:val="none" w:sz="0" w:space="0" w:color="auto"/>
                <w:bottom w:val="none" w:sz="0" w:space="0" w:color="auto"/>
                <w:right w:val="none" w:sz="0" w:space="0" w:color="auto"/>
              </w:divBdr>
            </w:div>
            <w:div w:id="1965891099">
              <w:marLeft w:val="0"/>
              <w:marRight w:val="0"/>
              <w:marTop w:val="0"/>
              <w:marBottom w:val="0"/>
              <w:divBdr>
                <w:top w:val="none" w:sz="0" w:space="0" w:color="auto"/>
                <w:left w:val="none" w:sz="0" w:space="0" w:color="auto"/>
                <w:bottom w:val="none" w:sz="0" w:space="0" w:color="auto"/>
                <w:right w:val="none" w:sz="0" w:space="0" w:color="auto"/>
              </w:divBdr>
            </w:div>
            <w:div w:id="54403767">
              <w:marLeft w:val="0"/>
              <w:marRight w:val="0"/>
              <w:marTop w:val="0"/>
              <w:marBottom w:val="0"/>
              <w:divBdr>
                <w:top w:val="none" w:sz="0" w:space="0" w:color="auto"/>
                <w:left w:val="none" w:sz="0" w:space="0" w:color="auto"/>
                <w:bottom w:val="none" w:sz="0" w:space="0" w:color="auto"/>
                <w:right w:val="none" w:sz="0" w:space="0" w:color="auto"/>
              </w:divBdr>
            </w:div>
            <w:div w:id="1505825928">
              <w:marLeft w:val="0"/>
              <w:marRight w:val="0"/>
              <w:marTop w:val="0"/>
              <w:marBottom w:val="0"/>
              <w:divBdr>
                <w:top w:val="none" w:sz="0" w:space="0" w:color="auto"/>
                <w:left w:val="none" w:sz="0" w:space="0" w:color="auto"/>
                <w:bottom w:val="none" w:sz="0" w:space="0" w:color="auto"/>
                <w:right w:val="none" w:sz="0" w:space="0" w:color="auto"/>
              </w:divBdr>
            </w:div>
            <w:div w:id="999892581">
              <w:marLeft w:val="0"/>
              <w:marRight w:val="0"/>
              <w:marTop w:val="0"/>
              <w:marBottom w:val="0"/>
              <w:divBdr>
                <w:top w:val="none" w:sz="0" w:space="0" w:color="auto"/>
                <w:left w:val="none" w:sz="0" w:space="0" w:color="auto"/>
                <w:bottom w:val="none" w:sz="0" w:space="0" w:color="auto"/>
                <w:right w:val="none" w:sz="0" w:space="0" w:color="auto"/>
              </w:divBdr>
            </w:div>
            <w:div w:id="50423413">
              <w:marLeft w:val="0"/>
              <w:marRight w:val="0"/>
              <w:marTop w:val="0"/>
              <w:marBottom w:val="0"/>
              <w:divBdr>
                <w:top w:val="none" w:sz="0" w:space="0" w:color="auto"/>
                <w:left w:val="none" w:sz="0" w:space="0" w:color="auto"/>
                <w:bottom w:val="none" w:sz="0" w:space="0" w:color="auto"/>
                <w:right w:val="none" w:sz="0" w:space="0" w:color="auto"/>
              </w:divBdr>
            </w:div>
            <w:div w:id="771898676">
              <w:marLeft w:val="0"/>
              <w:marRight w:val="0"/>
              <w:marTop w:val="0"/>
              <w:marBottom w:val="0"/>
              <w:divBdr>
                <w:top w:val="none" w:sz="0" w:space="0" w:color="auto"/>
                <w:left w:val="none" w:sz="0" w:space="0" w:color="auto"/>
                <w:bottom w:val="none" w:sz="0" w:space="0" w:color="auto"/>
                <w:right w:val="none" w:sz="0" w:space="0" w:color="auto"/>
              </w:divBdr>
            </w:div>
            <w:div w:id="326396427">
              <w:marLeft w:val="0"/>
              <w:marRight w:val="0"/>
              <w:marTop w:val="0"/>
              <w:marBottom w:val="0"/>
              <w:divBdr>
                <w:top w:val="none" w:sz="0" w:space="0" w:color="auto"/>
                <w:left w:val="none" w:sz="0" w:space="0" w:color="auto"/>
                <w:bottom w:val="none" w:sz="0" w:space="0" w:color="auto"/>
                <w:right w:val="none" w:sz="0" w:space="0" w:color="auto"/>
              </w:divBdr>
            </w:div>
            <w:div w:id="1333987339">
              <w:marLeft w:val="0"/>
              <w:marRight w:val="0"/>
              <w:marTop w:val="0"/>
              <w:marBottom w:val="0"/>
              <w:divBdr>
                <w:top w:val="none" w:sz="0" w:space="0" w:color="auto"/>
                <w:left w:val="none" w:sz="0" w:space="0" w:color="auto"/>
                <w:bottom w:val="none" w:sz="0" w:space="0" w:color="auto"/>
                <w:right w:val="none" w:sz="0" w:space="0" w:color="auto"/>
              </w:divBdr>
            </w:div>
            <w:div w:id="118423881">
              <w:marLeft w:val="0"/>
              <w:marRight w:val="0"/>
              <w:marTop w:val="0"/>
              <w:marBottom w:val="0"/>
              <w:divBdr>
                <w:top w:val="none" w:sz="0" w:space="0" w:color="auto"/>
                <w:left w:val="none" w:sz="0" w:space="0" w:color="auto"/>
                <w:bottom w:val="none" w:sz="0" w:space="0" w:color="auto"/>
                <w:right w:val="none" w:sz="0" w:space="0" w:color="auto"/>
              </w:divBdr>
            </w:div>
            <w:div w:id="1270435324">
              <w:marLeft w:val="0"/>
              <w:marRight w:val="0"/>
              <w:marTop w:val="0"/>
              <w:marBottom w:val="0"/>
              <w:divBdr>
                <w:top w:val="none" w:sz="0" w:space="0" w:color="auto"/>
                <w:left w:val="none" w:sz="0" w:space="0" w:color="auto"/>
                <w:bottom w:val="none" w:sz="0" w:space="0" w:color="auto"/>
                <w:right w:val="none" w:sz="0" w:space="0" w:color="auto"/>
              </w:divBdr>
            </w:div>
            <w:div w:id="1595819624">
              <w:marLeft w:val="0"/>
              <w:marRight w:val="0"/>
              <w:marTop w:val="0"/>
              <w:marBottom w:val="0"/>
              <w:divBdr>
                <w:top w:val="none" w:sz="0" w:space="0" w:color="auto"/>
                <w:left w:val="none" w:sz="0" w:space="0" w:color="auto"/>
                <w:bottom w:val="none" w:sz="0" w:space="0" w:color="auto"/>
                <w:right w:val="none" w:sz="0" w:space="0" w:color="auto"/>
              </w:divBdr>
            </w:div>
            <w:div w:id="248082570">
              <w:marLeft w:val="0"/>
              <w:marRight w:val="0"/>
              <w:marTop w:val="0"/>
              <w:marBottom w:val="0"/>
              <w:divBdr>
                <w:top w:val="none" w:sz="0" w:space="0" w:color="auto"/>
                <w:left w:val="none" w:sz="0" w:space="0" w:color="auto"/>
                <w:bottom w:val="none" w:sz="0" w:space="0" w:color="auto"/>
                <w:right w:val="none" w:sz="0" w:space="0" w:color="auto"/>
              </w:divBdr>
            </w:div>
            <w:div w:id="314140542">
              <w:marLeft w:val="0"/>
              <w:marRight w:val="0"/>
              <w:marTop w:val="0"/>
              <w:marBottom w:val="0"/>
              <w:divBdr>
                <w:top w:val="none" w:sz="0" w:space="0" w:color="auto"/>
                <w:left w:val="none" w:sz="0" w:space="0" w:color="auto"/>
                <w:bottom w:val="none" w:sz="0" w:space="0" w:color="auto"/>
                <w:right w:val="none" w:sz="0" w:space="0" w:color="auto"/>
              </w:divBdr>
            </w:div>
            <w:div w:id="2073233892">
              <w:marLeft w:val="0"/>
              <w:marRight w:val="0"/>
              <w:marTop w:val="0"/>
              <w:marBottom w:val="0"/>
              <w:divBdr>
                <w:top w:val="none" w:sz="0" w:space="0" w:color="auto"/>
                <w:left w:val="none" w:sz="0" w:space="0" w:color="auto"/>
                <w:bottom w:val="none" w:sz="0" w:space="0" w:color="auto"/>
                <w:right w:val="none" w:sz="0" w:space="0" w:color="auto"/>
              </w:divBdr>
            </w:div>
            <w:div w:id="225193029">
              <w:marLeft w:val="0"/>
              <w:marRight w:val="0"/>
              <w:marTop w:val="0"/>
              <w:marBottom w:val="0"/>
              <w:divBdr>
                <w:top w:val="none" w:sz="0" w:space="0" w:color="auto"/>
                <w:left w:val="none" w:sz="0" w:space="0" w:color="auto"/>
                <w:bottom w:val="none" w:sz="0" w:space="0" w:color="auto"/>
                <w:right w:val="none" w:sz="0" w:space="0" w:color="auto"/>
              </w:divBdr>
            </w:div>
            <w:div w:id="1458721328">
              <w:marLeft w:val="0"/>
              <w:marRight w:val="0"/>
              <w:marTop w:val="0"/>
              <w:marBottom w:val="0"/>
              <w:divBdr>
                <w:top w:val="none" w:sz="0" w:space="0" w:color="auto"/>
                <w:left w:val="none" w:sz="0" w:space="0" w:color="auto"/>
                <w:bottom w:val="none" w:sz="0" w:space="0" w:color="auto"/>
                <w:right w:val="none" w:sz="0" w:space="0" w:color="auto"/>
              </w:divBdr>
            </w:div>
            <w:div w:id="263078444">
              <w:marLeft w:val="0"/>
              <w:marRight w:val="0"/>
              <w:marTop w:val="0"/>
              <w:marBottom w:val="0"/>
              <w:divBdr>
                <w:top w:val="none" w:sz="0" w:space="0" w:color="auto"/>
                <w:left w:val="none" w:sz="0" w:space="0" w:color="auto"/>
                <w:bottom w:val="none" w:sz="0" w:space="0" w:color="auto"/>
                <w:right w:val="none" w:sz="0" w:space="0" w:color="auto"/>
              </w:divBdr>
            </w:div>
            <w:div w:id="943461936">
              <w:marLeft w:val="0"/>
              <w:marRight w:val="0"/>
              <w:marTop w:val="0"/>
              <w:marBottom w:val="0"/>
              <w:divBdr>
                <w:top w:val="none" w:sz="0" w:space="0" w:color="auto"/>
                <w:left w:val="none" w:sz="0" w:space="0" w:color="auto"/>
                <w:bottom w:val="none" w:sz="0" w:space="0" w:color="auto"/>
                <w:right w:val="none" w:sz="0" w:space="0" w:color="auto"/>
              </w:divBdr>
            </w:div>
            <w:div w:id="1252468691">
              <w:marLeft w:val="0"/>
              <w:marRight w:val="0"/>
              <w:marTop w:val="0"/>
              <w:marBottom w:val="0"/>
              <w:divBdr>
                <w:top w:val="none" w:sz="0" w:space="0" w:color="auto"/>
                <w:left w:val="none" w:sz="0" w:space="0" w:color="auto"/>
                <w:bottom w:val="none" w:sz="0" w:space="0" w:color="auto"/>
                <w:right w:val="none" w:sz="0" w:space="0" w:color="auto"/>
              </w:divBdr>
            </w:div>
            <w:div w:id="1526408630">
              <w:marLeft w:val="0"/>
              <w:marRight w:val="0"/>
              <w:marTop w:val="0"/>
              <w:marBottom w:val="0"/>
              <w:divBdr>
                <w:top w:val="none" w:sz="0" w:space="0" w:color="auto"/>
                <w:left w:val="none" w:sz="0" w:space="0" w:color="auto"/>
                <w:bottom w:val="none" w:sz="0" w:space="0" w:color="auto"/>
                <w:right w:val="none" w:sz="0" w:space="0" w:color="auto"/>
              </w:divBdr>
            </w:div>
            <w:div w:id="1339429663">
              <w:marLeft w:val="0"/>
              <w:marRight w:val="0"/>
              <w:marTop w:val="0"/>
              <w:marBottom w:val="0"/>
              <w:divBdr>
                <w:top w:val="none" w:sz="0" w:space="0" w:color="auto"/>
                <w:left w:val="none" w:sz="0" w:space="0" w:color="auto"/>
                <w:bottom w:val="none" w:sz="0" w:space="0" w:color="auto"/>
                <w:right w:val="none" w:sz="0" w:space="0" w:color="auto"/>
              </w:divBdr>
            </w:div>
            <w:div w:id="320274600">
              <w:marLeft w:val="0"/>
              <w:marRight w:val="0"/>
              <w:marTop w:val="0"/>
              <w:marBottom w:val="0"/>
              <w:divBdr>
                <w:top w:val="none" w:sz="0" w:space="0" w:color="auto"/>
                <w:left w:val="none" w:sz="0" w:space="0" w:color="auto"/>
                <w:bottom w:val="none" w:sz="0" w:space="0" w:color="auto"/>
                <w:right w:val="none" w:sz="0" w:space="0" w:color="auto"/>
              </w:divBdr>
            </w:div>
            <w:div w:id="591204371">
              <w:marLeft w:val="0"/>
              <w:marRight w:val="0"/>
              <w:marTop w:val="0"/>
              <w:marBottom w:val="0"/>
              <w:divBdr>
                <w:top w:val="none" w:sz="0" w:space="0" w:color="auto"/>
                <w:left w:val="none" w:sz="0" w:space="0" w:color="auto"/>
                <w:bottom w:val="none" w:sz="0" w:space="0" w:color="auto"/>
                <w:right w:val="none" w:sz="0" w:space="0" w:color="auto"/>
              </w:divBdr>
            </w:div>
            <w:div w:id="681247163">
              <w:marLeft w:val="0"/>
              <w:marRight w:val="0"/>
              <w:marTop w:val="0"/>
              <w:marBottom w:val="0"/>
              <w:divBdr>
                <w:top w:val="none" w:sz="0" w:space="0" w:color="auto"/>
                <w:left w:val="none" w:sz="0" w:space="0" w:color="auto"/>
                <w:bottom w:val="none" w:sz="0" w:space="0" w:color="auto"/>
                <w:right w:val="none" w:sz="0" w:space="0" w:color="auto"/>
              </w:divBdr>
            </w:div>
            <w:div w:id="2102142107">
              <w:marLeft w:val="0"/>
              <w:marRight w:val="0"/>
              <w:marTop w:val="0"/>
              <w:marBottom w:val="0"/>
              <w:divBdr>
                <w:top w:val="none" w:sz="0" w:space="0" w:color="auto"/>
                <w:left w:val="none" w:sz="0" w:space="0" w:color="auto"/>
                <w:bottom w:val="none" w:sz="0" w:space="0" w:color="auto"/>
                <w:right w:val="none" w:sz="0" w:space="0" w:color="auto"/>
              </w:divBdr>
            </w:div>
            <w:div w:id="1901821197">
              <w:marLeft w:val="0"/>
              <w:marRight w:val="0"/>
              <w:marTop w:val="0"/>
              <w:marBottom w:val="0"/>
              <w:divBdr>
                <w:top w:val="none" w:sz="0" w:space="0" w:color="auto"/>
                <w:left w:val="none" w:sz="0" w:space="0" w:color="auto"/>
                <w:bottom w:val="none" w:sz="0" w:space="0" w:color="auto"/>
                <w:right w:val="none" w:sz="0" w:space="0" w:color="auto"/>
              </w:divBdr>
            </w:div>
            <w:div w:id="1994942654">
              <w:marLeft w:val="0"/>
              <w:marRight w:val="0"/>
              <w:marTop w:val="0"/>
              <w:marBottom w:val="0"/>
              <w:divBdr>
                <w:top w:val="none" w:sz="0" w:space="0" w:color="auto"/>
                <w:left w:val="none" w:sz="0" w:space="0" w:color="auto"/>
                <w:bottom w:val="none" w:sz="0" w:space="0" w:color="auto"/>
                <w:right w:val="none" w:sz="0" w:space="0" w:color="auto"/>
              </w:divBdr>
            </w:div>
            <w:div w:id="1851144589">
              <w:marLeft w:val="0"/>
              <w:marRight w:val="0"/>
              <w:marTop w:val="0"/>
              <w:marBottom w:val="0"/>
              <w:divBdr>
                <w:top w:val="none" w:sz="0" w:space="0" w:color="auto"/>
                <w:left w:val="none" w:sz="0" w:space="0" w:color="auto"/>
                <w:bottom w:val="none" w:sz="0" w:space="0" w:color="auto"/>
                <w:right w:val="none" w:sz="0" w:space="0" w:color="auto"/>
              </w:divBdr>
            </w:div>
            <w:div w:id="1880311373">
              <w:marLeft w:val="0"/>
              <w:marRight w:val="0"/>
              <w:marTop w:val="0"/>
              <w:marBottom w:val="0"/>
              <w:divBdr>
                <w:top w:val="none" w:sz="0" w:space="0" w:color="auto"/>
                <w:left w:val="none" w:sz="0" w:space="0" w:color="auto"/>
                <w:bottom w:val="none" w:sz="0" w:space="0" w:color="auto"/>
                <w:right w:val="none" w:sz="0" w:space="0" w:color="auto"/>
              </w:divBdr>
            </w:div>
            <w:div w:id="285742065">
              <w:marLeft w:val="0"/>
              <w:marRight w:val="0"/>
              <w:marTop w:val="0"/>
              <w:marBottom w:val="0"/>
              <w:divBdr>
                <w:top w:val="none" w:sz="0" w:space="0" w:color="auto"/>
                <w:left w:val="none" w:sz="0" w:space="0" w:color="auto"/>
                <w:bottom w:val="none" w:sz="0" w:space="0" w:color="auto"/>
                <w:right w:val="none" w:sz="0" w:space="0" w:color="auto"/>
              </w:divBdr>
            </w:div>
            <w:div w:id="45225900">
              <w:marLeft w:val="0"/>
              <w:marRight w:val="0"/>
              <w:marTop w:val="0"/>
              <w:marBottom w:val="0"/>
              <w:divBdr>
                <w:top w:val="none" w:sz="0" w:space="0" w:color="auto"/>
                <w:left w:val="none" w:sz="0" w:space="0" w:color="auto"/>
                <w:bottom w:val="none" w:sz="0" w:space="0" w:color="auto"/>
                <w:right w:val="none" w:sz="0" w:space="0" w:color="auto"/>
              </w:divBdr>
            </w:div>
            <w:div w:id="526722638">
              <w:marLeft w:val="0"/>
              <w:marRight w:val="0"/>
              <w:marTop w:val="0"/>
              <w:marBottom w:val="0"/>
              <w:divBdr>
                <w:top w:val="none" w:sz="0" w:space="0" w:color="auto"/>
                <w:left w:val="none" w:sz="0" w:space="0" w:color="auto"/>
                <w:bottom w:val="none" w:sz="0" w:space="0" w:color="auto"/>
                <w:right w:val="none" w:sz="0" w:space="0" w:color="auto"/>
              </w:divBdr>
            </w:div>
            <w:div w:id="385881270">
              <w:marLeft w:val="0"/>
              <w:marRight w:val="0"/>
              <w:marTop w:val="0"/>
              <w:marBottom w:val="0"/>
              <w:divBdr>
                <w:top w:val="none" w:sz="0" w:space="0" w:color="auto"/>
                <w:left w:val="none" w:sz="0" w:space="0" w:color="auto"/>
                <w:bottom w:val="none" w:sz="0" w:space="0" w:color="auto"/>
                <w:right w:val="none" w:sz="0" w:space="0" w:color="auto"/>
              </w:divBdr>
            </w:div>
            <w:div w:id="4250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8055">
      <w:bodyDiv w:val="1"/>
      <w:marLeft w:val="0"/>
      <w:marRight w:val="0"/>
      <w:marTop w:val="0"/>
      <w:marBottom w:val="0"/>
      <w:divBdr>
        <w:top w:val="none" w:sz="0" w:space="0" w:color="auto"/>
        <w:left w:val="none" w:sz="0" w:space="0" w:color="auto"/>
        <w:bottom w:val="none" w:sz="0" w:space="0" w:color="auto"/>
        <w:right w:val="none" w:sz="0" w:space="0" w:color="auto"/>
      </w:divBdr>
      <w:divsChild>
        <w:div w:id="1152525588">
          <w:marLeft w:val="0"/>
          <w:marRight w:val="0"/>
          <w:marTop w:val="0"/>
          <w:marBottom w:val="0"/>
          <w:divBdr>
            <w:top w:val="none" w:sz="0" w:space="0" w:color="auto"/>
            <w:left w:val="none" w:sz="0" w:space="0" w:color="auto"/>
            <w:bottom w:val="none" w:sz="0" w:space="0" w:color="auto"/>
            <w:right w:val="none" w:sz="0" w:space="0" w:color="auto"/>
          </w:divBdr>
          <w:divsChild>
            <w:div w:id="1063140484">
              <w:marLeft w:val="0"/>
              <w:marRight w:val="0"/>
              <w:marTop w:val="0"/>
              <w:marBottom w:val="0"/>
              <w:divBdr>
                <w:top w:val="none" w:sz="0" w:space="0" w:color="auto"/>
                <w:left w:val="none" w:sz="0" w:space="0" w:color="auto"/>
                <w:bottom w:val="none" w:sz="0" w:space="0" w:color="auto"/>
                <w:right w:val="none" w:sz="0" w:space="0" w:color="auto"/>
              </w:divBdr>
            </w:div>
            <w:div w:id="835153591">
              <w:marLeft w:val="0"/>
              <w:marRight w:val="0"/>
              <w:marTop w:val="0"/>
              <w:marBottom w:val="0"/>
              <w:divBdr>
                <w:top w:val="none" w:sz="0" w:space="0" w:color="auto"/>
                <w:left w:val="none" w:sz="0" w:space="0" w:color="auto"/>
                <w:bottom w:val="none" w:sz="0" w:space="0" w:color="auto"/>
                <w:right w:val="none" w:sz="0" w:space="0" w:color="auto"/>
              </w:divBdr>
            </w:div>
            <w:div w:id="473372119">
              <w:marLeft w:val="0"/>
              <w:marRight w:val="0"/>
              <w:marTop w:val="0"/>
              <w:marBottom w:val="0"/>
              <w:divBdr>
                <w:top w:val="none" w:sz="0" w:space="0" w:color="auto"/>
                <w:left w:val="none" w:sz="0" w:space="0" w:color="auto"/>
                <w:bottom w:val="none" w:sz="0" w:space="0" w:color="auto"/>
                <w:right w:val="none" w:sz="0" w:space="0" w:color="auto"/>
              </w:divBdr>
            </w:div>
            <w:div w:id="1893224947">
              <w:marLeft w:val="0"/>
              <w:marRight w:val="0"/>
              <w:marTop w:val="0"/>
              <w:marBottom w:val="0"/>
              <w:divBdr>
                <w:top w:val="none" w:sz="0" w:space="0" w:color="auto"/>
                <w:left w:val="none" w:sz="0" w:space="0" w:color="auto"/>
                <w:bottom w:val="none" w:sz="0" w:space="0" w:color="auto"/>
                <w:right w:val="none" w:sz="0" w:space="0" w:color="auto"/>
              </w:divBdr>
            </w:div>
            <w:div w:id="2119442114">
              <w:marLeft w:val="0"/>
              <w:marRight w:val="0"/>
              <w:marTop w:val="0"/>
              <w:marBottom w:val="0"/>
              <w:divBdr>
                <w:top w:val="none" w:sz="0" w:space="0" w:color="auto"/>
                <w:left w:val="none" w:sz="0" w:space="0" w:color="auto"/>
                <w:bottom w:val="none" w:sz="0" w:space="0" w:color="auto"/>
                <w:right w:val="none" w:sz="0" w:space="0" w:color="auto"/>
              </w:divBdr>
            </w:div>
            <w:div w:id="386803914">
              <w:marLeft w:val="0"/>
              <w:marRight w:val="0"/>
              <w:marTop w:val="0"/>
              <w:marBottom w:val="0"/>
              <w:divBdr>
                <w:top w:val="none" w:sz="0" w:space="0" w:color="auto"/>
                <w:left w:val="none" w:sz="0" w:space="0" w:color="auto"/>
                <w:bottom w:val="none" w:sz="0" w:space="0" w:color="auto"/>
                <w:right w:val="none" w:sz="0" w:space="0" w:color="auto"/>
              </w:divBdr>
            </w:div>
            <w:div w:id="1678069381">
              <w:marLeft w:val="0"/>
              <w:marRight w:val="0"/>
              <w:marTop w:val="0"/>
              <w:marBottom w:val="0"/>
              <w:divBdr>
                <w:top w:val="none" w:sz="0" w:space="0" w:color="auto"/>
                <w:left w:val="none" w:sz="0" w:space="0" w:color="auto"/>
                <w:bottom w:val="none" w:sz="0" w:space="0" w:color="auto"/>
                <w:right w:val="none" w:sz="0" w:space="0" w:color="auto"/>
              </w:divBdr>
            </w:div>
            <w:div w:id="1801654655">
              <w:marLeft w:val="0"/>
              <w:marRight w:val="0"/>
              <w:marTop w:val="0"/>
              <w:marBottom w:val="0"/>
              <w:divBdr>
                <w:top w:val="none" w:sz="0" w:space="0" w:color="auto"/>
                <w:left w:val="none" w:sz="0" w:space="0" w:color="auto"/>
                <w:bottom w:val="none" w:sz="0" w:space="0" w:color="auto"/>
                <w:right w:val="none" w:sz="0" w:space="0" w:color="auto"/>
              </w:divBdr>
            </w:div>
            <w:div w:id="881481793">
              <w:marLeft w:val="0"/>
              <w:marRight w:val="0"/>
              <w:marTop w:val="0"/>
              <w:marBottom w:val="0"/>
              <w:divBdr>
                <w:top w:val="none" w:sz="0" w:space="0" w:color="auto"/>
                <w:left w:val="none" w:sz="0" w:space="0" w:color="auto"/>
                <w:bottom w:val="none" w:sz="0" w:space="0" w:color="auto"/>
                <w:right w:val="none" w:sz="0" w:space="0" w:color="auto"/>
              </w:divBdr>
            </w:div>
            <w:div w:id="1527015388">
              <w:marLeft w:val="0"/>
              <w:marRight w:val="0"/>
              <w:marTop w:val="0"/>
              <w:marBottom w:val="0"/>
              <w:divBdr>
                <w:top w:val="none" w:sz="0" w:space="0" w:color="auto"/>
                <w:left w:val="none" w:sz="0" w:space="0" w:color="auto"/>
                <w:bottom w:val="none" w:sz="0" w:space="0" w:color="auto"/>
                <w:right w:val="none" w:sz="0" w:space="0" w:color="auto"/>
              </w:divBdr>
            </w:div>
            <w:div w:id="2010209969">
              <w:marLeft w:val="0"/>
              <w:marRight w:val="0"/>
              <w:marTop w:val="0"/>
              <w:marBottom w:val="0"/>
              <w:divBdr>
                <w:top w:val="none" w:sz="0" w:space="0" w:color="auto"/>
                <w:left w:val="none" w:sz="0" w:space="0" w:color="auto"/>
                <w:bottom w:val="none" w:sz="0" w:space="0" w:color="auto"/>
                <w:right w:val="none" w:sz="0" w:space="0" w:color="auto"/>
              </w:divBdr>
            </w:div>
            <w:div w:id="1081101150">
              <w:marLeft w:val="0"/>
              <w:marRight w:val="0"/>
              <w:marTop w:val="0"/>
              <w:marBottom w:val="0"/>
              <w:divBdr>
                <w:top w:val="none" w:sz="0" w:space="0" w:color="auto"/>
                <w:left w:val="none" w:sz="0" w:space="0" w:color="auto"/>
                <w:bottom w:val="none" w:sz="0" w:space="0" w:color="auto"/>
                <w:right w:val="none" w:sz="0" w:space="0" w:color="auto"/>
              </w:divBdr>
            </w:div>
            <w:div w:id="1780446143">
              <w:marLeft w:val="0"/>
              <w:marRight w:val="0"/>
              <w:marTop w:val="0"/>
              <w:marBottom w:val="0"/>
              <w:divBdr>
                <w:top w:val="none" w:sz="0" w:space="0" w:color="auto"/>
                <w:left w:val="none" w:sz="0" w:space="0" w:color="auto"/>
                <w:bottom w:val="none" w:sz="0" w:space="0" w:color="auto"/>
                <w:right w:val="none" w:sz="0" w:space="0" w:color="auto"/>
              </w:divBdr>
            </w:div>
            <w:div w:id="530849295">
              <w:marLeft w:val="0"/>
              <w:marRight w:val="0"/>
              <w:marTop w:val="0"/>
              <w:marBottom w:val="0"/>
              <w:divBdr>
                <w:top w:val="none" w:sz="0" w:space="0" w:color="auto"/>
                <w:left w:val="none" w:sz="0" w:space="0" w:color="auto"/>
                <w:bottom w:val="none" w:sz="0" w:space="0" w:color="auto"/>
                <w:right w:val="none" w:sz="0" w:space="0" w:color="auto"/>
              </w:divBdr>
            </w:div>
            <w:div w:id="900941611">
              <w:marLeft w:val="0"/>
              <w:marRight w:val="0"/>
              <w:marTop w:val="0"/>
              <w:marBottom w:val="0"/>
              <w:divBdr>
                <w:top w:val="none" w:sz="0" w:space="0" w:color="auto"/>
                <w:left w:val="none" w:sz="0" w:space="0" w:color="auto"/>
                <w:bottom w:val="none" w:sz="0" w:space="0" w:color="auto"/>
                <w:right w:val="none" w:sz="0" w:space="0" w:color="auto"/>
              </w:divBdr>
            </w:div>
            <w:div w:id="1812596223">
              <w:marLeft w:val="0"/>
              <w:marRight w:val="0"/>
              <w:marTop w:val="0"/>
              <w:marBottom w:val="0"/>
              <w:divBdr>
                <w:top w:val="none" w:sz="0" w:space="0" w:color="auto"/>
                <w:left w:val="none" w:sz="0" w:space="0" w:color="auto"/>
                <w:bottom w:val="none" w:sz="0" w:space="0" w:color="auto"/>
                <w:right w:val="none" w:sz="0" w:space="0" w:color="auto"/>
              </w:divBdr>
            </w:div>
            <w:div w:id="272830397">
              <w:marLeft w:val="0"/>
              <w:marRight w:val="0"/>
              <w:marTop w:val="0"/>
              <w:marBottom w:val="0"/>
              <w:divBdr>
                <w:top w:val="none" w:sz="0" w:space="0" w:color="auto"/>
                <w:left w:val="none" w:sz="0" w:space="0" w:color="auto"/>
                <w:bottom w:val="none" w:sz="0" w:space="0" w:color="auto"/>
                <w:right w:val="none" w:sz="0" w:space="0" w:color="auto"/>
              </w:divBdr>
            </w:div>
            <w:div w:id="1588615721">
              <w:marLeft w:val="0"/>
              <w:marRight w:val="0"/>
              <w:marTop w:val="0"/>
              <w:marBottom w:val="0"/>
              <w:divBdr>
                <w:top w:val="none" w:sz="0" w:space="0" w:color="auto"/>
                <w:left w:val="none" w:sz="0" w:space="0" w:color="auto"/>
                <w:bottom w:val="none" w:sz="0" w:space="0" w:color="auto"/>
                <w:right w:val="none" w:sz="0" w:space="0" w:color="auto"/>
              </w:divBdr>
            </w:div>
            <w:div w:id="1819109586">
              <w:marLeft w:val="0"/>
              <w:marRight w:val="0"/>
              <w:marTop w:val="0"/>
              <w:marBottom w:val="0"/>
              <w:divBdr>
                <w:top w:val="none" w:sz="0" w:space="0" w:color="auto"/>
                <w:left w:val="none" w:sz="0" w:space="0" w:color="auto"/>
                <w:bottom w:val="none" w:sz="0" w:space="0" w:color="auto"/>
                <w:right w:val="none" w:sz="0" w:space="0" w:color="auto"/>
              </w:divBdr>
            </w:div>
            <w:div w:id="1684935966">
              <w:marLeft w:val="0"/>
              <w:marRight w:val="0"/>
              <w:marTop w:val="0"/>
              <w:marBottom w:val="0"/>
              <w:divBdr>
                <w:top w:val="none" w:sz="0" w:space="0" w:color="auto"/>
                <w:left w:val="none" w:sz="0" w:space="0" w:color="auto"/>
                <w:bottom w:val="none" w:sz="0" w:space="0" w:color="auto"/>
                <w:right w:val="none" w:sz="0" w:space="0" w:color="auto"/>
              </w:divBdr>
            </w:div>
            <w:div w:id="556166193">
              <w:marLeft w:val="0"/>
              <w:marRight w:val="0"/>
              <w:marTop w:val="0"/>
              <w:marBottom w:val="0"/>
              <w:divBdr>
                <w:top w:val="none" w:sz="0" w:space="0" w:color="auto"/>
                <w:left w:val="none" w:sz="0" w:space="0" w:color="auto"/>
                <w:bottom w:val="none" w:sz="0" w:space="0" w:color="auto"/>
                <w:right w:val="none" w:sz="0" w:space="0" w:color="auto"/>
              </w:divBdr>
            </w:div>
            <w:div w:id="797063911">
              <w:marLeft w:val="0"/>
              <w:marRight w:val="0"/>
              <w:marTop w:val="0"/>
              <w:marBottom w:val="0"/>
              <w:divBdr>
                <w:top w:val="none" w:sz="0" w:space="0" w:color="auto"/>
                <w:left w:val="none" w:sz="0" w:space="0" w:color="auto"/>
                <w:bottom w:val="none" w:sz="0" w:space="0" w:color="auto"/>
                <w:right w:val="none" w:sz="0" w:space="0" w:color="auto"/>
              </w:divBdr>
            </w:div>
            <w:div w:id="1484855880">
              <w:marLeft w:val="0"/>
              <w:marRight w:val="0"/>
              <w:marTop w:val="0"/>
              <w:marBottom w:val="0"/>
              <w:divBdr>
                <w:top w:val="none" w:sz="0" w:space="0" w:color="auto"/>
                <w:left w:val="none" w:sz="0" w:space="0" w:color="auto"/>
                <w:bottom w:val="none" w:sz="0" w:space="0" w:color="auto"/>
                <w:right w:val="none" w:sz="0" w:space="0" w:color="auto"/>
              </w:divBdr>
            </w:div>
            <w:div w:id="1075669500">
              <w:marLeft w:val="0"/>
              <w:marRight w:val="0"/>
              <w:marTop w:val="0"/>
              <w:marBottom w:val="0"/>
              <w:divBdr>
                <w:top w:val="none" w:sz="0" w:space="0" w:color="auto"/>
                <w:left w:val="none" w:sz="0" w:space="0" w:color="auto"/>
                <w:bottom w:val="none" w:sz="0" w:space="0" w:color="auto"/>
                <w:right w:val="none" w:sz="0" w:space="0" w:color="auto"/>
              </w:divBdr>
            </w:div>
            <w:div w:id="462387100">
              <w:marLeft w:val="0"/>
              <w:marRight w:val="0"/>
              <w:marTop w:val="0"/>
              <w:marBottom w:val="0"/>
              <w:divBdr>
                <w:top w:val="none" w:sz="0" w:space="0" w:color="auto"/>
                <w:left w:val="none" w:sz="0" w:space="0" w:color="auto"/>
                <w:bottom w:val="none" w:sz="0" w:space="0" w:color="auto"/>
                <w:right w:val="none" w:sz="0" w:space="0" w:color="auto"/>
              </w:divBdr>
            </w:div>
            <w:div w:id="956986935">
              <w:marLeft w:val="0"/>
              <w:marRight w:val="0"/>
              <w:marTop w:val="0"/>
              <w:marBottom w:val="0"/>
              <w:divBdr>
                <w:top w:val="none" w:sz="0" w:space="0" w:color="auto"/>
                <w:left w:val="none" w:sz="0" w:space="0" w:color="auto"/>
                <w:bottom w:val="none" w:sz="0" w:space="0" w:color="auto"/>
                <w:right w:val="none" w:sz="0" w:space="0" w:color="auto"/>
              </w:divBdr>
            </w:div>
            <w:div w:id="1077093701">
              <w:marLeft w:val="0"/>
              <w:marRight w:val="0"/>
              <w:marTop w:val="0"/>
              <w:marBottom w:val="0"/>
              <w:divBdr>
                <w:top w:val="none" w:sz="0" w:space="0" w:color="auto"/>
                <w:left w:val="none" w:sz="0" w:space="0" w:color="auto"/>
                <w:bottom w:val="none" w:sz="0" w:space="0" w:color="auto"/>
                <w:right w:val="none" w:sz="0" w:space="0" w:color="auto"/>
              </w:divBdr>
            </w:div>
            <w:div w:id="1425809596">
              <w:marLeft w:val="0"/>
              <w:marRight w:val="0"/>
              <w:marTop w:val="0"/>
              <w:marBottom w:val="0"/>
              <w:divBdr>
                <w:top w:val="none" w:sz="0" w:space="0" w:color="auto"/>
                <w:left w:val="none" w:sz="0" w:space="0" w:color="auto"/>
                <w:bottom w:val="none" w:sz="0" w:space="0" w:color="auto"/>
                <w:right w:val="none" w:sz="0" w:space="0" w:color="auto"/>
              </w:divBdr>
            </w:div>
            <w:div w:id="1472135637">
              <w:marLeft w:val="0"/>
              <w:marRight w:val="0"/>
              <w:marTop w:val="0"/>
              <w:marBottom w:val="0"/>
              <w:divBdr>
                <w:top w:val="none" w:sz="0" w:space="0" w:color="auto"/>
                <w:left w:val="none" w:sz="0" w:space="0" w:color="auto"/>
                <w:bottom w:val="none" w:sz="0" w:space="0" w:color="auto"/>
                <w:right w:val="none" w:sz="0" w:space="0" w:color="auto"/>
              </w:divBdr>
            </w:div>
            <w:div w:id="1099106240">
              <w:marLeft w:val="0"/>
              <w:marRight w:val="0"/>
              <w:marTop w:val="0"/>
              <w:marBottom w:val="0"/>
              <w:divBdr>
                <w:top w:val="none" w:sz="0" w:space="0" w:color="auto"/>
                <w:left w:val="none" w:sz="0" w:space="0" w:color="auto"/>
                <w:bottom w:val="none" w:sz="0" w:space="0" w:color="auto"/>
                <w:right w:val="none" w:sz="0" w:space="0" w:color="auto"/>
              </w:divBdr>
            </w:div>
            <w:div w:id="1796168095">
              <w:marLeft w:val="0"/>
              <w:marRight w:val="0"/>
              <w:marTop w:val="0"/>
              <w:marBottom w:val="0"/>
              <w:divBdr>
                <w:top w:val="none" w:sz="0" w:space="0" w:color="auto"/>
                <w:left w:val="none" w:sz="0" w:space="0" w:color="auto"/>
                <w:bottom w:val="none" w:sz="0" w:space="0" w:color="auto"/>
                <w:right w:val="none" w:sz="0" w:space="0" w:color="auto"/>
              </w:divBdr>
            </w:div>
            <w:div w:id="1206409257">
              <w:marLeft w:val="0"/>
              <w:marRight w:val="0"/>
              <w:marTop w:val="0"/>
              <w:marBottom w:val="0"/>
              <w:divBdr>
                <w:top w:val="none" w:sz="0" w:space="0" w:color="auto"/>
                <w:left w:val="none" w:sz="0" w:space="0" w:color="auto"/>
                <w:bottom w:val="none" w:sz="0" w:space="0" w:color="auto"/>
                <w:right w:val="none" w:sz="0" w:space="0" w:color="auto"/>
              </w:divBdr>
            </w:div>
            <w:div w:id="1072389084">
              <w:marLeft w:val="0"/>
              <w:marRight w:val="0"/>
              <w:marTop w:val="0"/>
              <w:marBottom w:val="0"/>
              <w:divBdr>
                <w:top w:val="none" w:sz="0" w:space="0" w:color="auto"/>
                <w:left w:val="none" w:sz="0" w:space="0" w:color="auto"/>
                <w:bottom w:val="none" w:sz="0" w:space="0" w:color="auto"/>
                <w:right w:val="none" w:sz="0" w:space="0" w:color="auto"/>
              </w:divBdr>
            </w:div>
            <w:div w:id="812602725">
              <w:marLeft w:val="0"/>
              <w:marRight w:val="0"/>
              <w:marTop w:val="0"/>
              <w:marBottom w:val="0"/>
              <w:divBdr>
                <w:top w:val="none" w:sz="0" w:space="0" w:color="auto"/>
                <w:left w:val="none" w:sz="0" w:space="0" w:color="auto"/>
                <w:bottom w:val="none" w:sz="0" w:space="0" w:color="auto"/>
                <w:right w:val="none" w:sz="0" w:space="0" w:color="auto"/>
              </w:divBdr>
            </w:div>
            <w:div w:id="630095408">
              <w:marLeft w:val="0"/>
              <w:marRight w:val="0"/>
              <w:marTop w:val="0"/>
              <w:marBottom w:val="0"/>
              <w:divBdr>
                <w:top w:val="none" w:sz="0" w:space="0" w:color="auto"/>
                <w:left w:val="none" w:sz="0" w:space="0" w:color="auto"/>
                <w:bottom w:val="none" w:sz="0" w:space="0" w:color="auto"/>
                <w:right w:val="none" w:sz="0" w:space="0" w:color="auto"/>
              </w:divBdr>
            </w:div>
            <w:div w:id="511342257">
              <w:marLeft w:val="0"/>
              <w:marRight w:val="0"/>
              <w:marTop w:val="0"/>
              <w:marBottom w:val="0"/>
              <w:divBdr>
                <w:top w:val="none" w:sz="0" w:space="0" w:color="auto"/>
                <w:left w:val="none" w:sz="0" w:space="0" w:color="auto"/>
                <w:bottom w:val="none" w:sz="0" w:space="0" w:color="auto"/>
                <w:right w:val="none" w:sz="0" w:space="0" w:color="auto"/>
              </w:divBdr>
            </w:div>
            <w:div w:id="2133015319">
              <w:marLeft w:val="0"/>
              <w:marRight w:val="0"/>
              <w:marTop w:val="0"/>
              <w:marBottom w:val="0"/>
              <w:divBdr>
                <w:top w:val="none" w:sz="0" w:space="0" w:color="auto"/>
                <w:left w:val="none" w:sz="0" w:space="0" w:color="auto"/>
                <w:bottom w:val="none" w:sz="0" w:space="0" w:color="auto"/>
                <w:right w:val="none" w:sz="0" w:space="0" w:color="auto"/>
              </w:divBdr>
            </w:div>
            <w:div w:id="174074042">
              <w:marLeft w:val="0"/>
              <w:marRight w:val="0"/>
              <w:marTop w:val="0"/>
              <w:marBottom w:val="0"/>
              <w:divBdr>
                <w:top w:val="none" w:sz="0" w:space="0" w:color="auto"/>
                <w:left w:val="none" w:sz="0" w:space="0" w:color="auto"/>
                <w:bottom w:val="none" w:sz="0" w:space="0" w:color="auto"/>
                <w:right w:val="none" w:sz="0" w:space="0" w:color="auto"/>
              </w:divBdr>
            </w:div>
            <w:div w:id="81071231">
              <w:marLeft w:val="0"/>
              <w:marRight w:val="0"/>
              <w:marTop w:val="0"/>
              <w:marBottom w:val="0"/>
              <w:divBdr>
                <w:top w:val="none" w:sz="0" w:space="0" w:color="auto"/>
                <w:left w:val="none" w:sz="0" w:space="0" w:color="auto"/>
                <w:bottom w:val="none" w:sz="0" w:space="0" w:color="auto"/>
                <w:right w:val="none" w:sz="0" w:space="0" w:color="auto"/>
              </w:divBdr>
            </w:div>
            <w:div w:id="1900044623">
              <w:marLeft w:val="0"/>
              <w:marRight w:val="0"/>
              <w:marTop w:val="0"/>
              <w:marBottom w:val="0"/>
              <w:divBdr>
                <w:top w:val="none" w:sz="0" w:space="0" w:color="auto"/>
                <w:left w:val="none" w:sz="0" w:space="0" w:color="auto"/>
                <w:bottom w:val="none" w:sz="0" w:space="0" w:color="auto"/>
                <w:right w:val="none" w:sz="0" w:space="0" w:color="auto"/>
              </w:divBdr>
            </w:div>
            <w:div w:id="741879471">
              <w:marLeft w:val="0"/>
              <w:marRight w:val="0"/>
              <w:marTop w:val="0"/>
              <w:marBottom w:val="0"/>
              <w:divBdr>
                <w:top w:val="none" w:sz="0" w:space="0" w:color="auto"/>
                <w:left w:val="none" w:sz="0" w:space="0" w:color="auto"/>
                <w:bottom w:val="none" w:sz="0" w:space="0" w:color="auto"/>
                <w:right w:val="none" w:sz="0" w:space="0" w:color="auto"/>
              </w:divBdr>
            </w:div>
            <w:div w:id="17584601">
              <w:marLeft w:val="0"/>
              <w:marRight w:val="0"/>
              <w:marTop w:val="0"/>
              <w:marBottom w:val="0"/>
              <w:divBdr>
                <w:top w:val="none" w:sz="0" w:space="0" w:color="auto"/>
                <w:left w:val="none" w:sz="0" w:space="0" w:color="auto"/>
                <w:bottom w:val="none" w:sz="0" w:space="0" w:color="auto"/>
                <w:right w:val="none" w:sz="0" w:space="0" w:color="auto"/>
              </w:divBdr>
            </w:div>
            <w:div w:id="151026786">
              <w:marLeft w:val="0"/>
              <w:marRight w:val="0"/>
              <w:marTop w:val="0"/>
              <w:marBottom w:val="0"/>
              <w:divBdr>
                <w:top w:val="none" w:sz="0" w:space="0" w:color="auto"/>
                <w:left w:val="none" w:sz="0" w:space="0" w:color="auto"/>
                <w:bottom w:val="none" w:sz="0" w:space="0" w:color="auto"/>
                <w:right w:val="none" w:sz="0" w:space="0" w:color="auto"/>
              </w:divBdr>
            </w:div>
            <w:div w:id="1789886355">
              <w:marLeft w:val="0"/>
              <w:marRight w:val="0"/>
              <w:marTop w:val="0"/>
              <w:marBottom w:val="0"/>
              <w:divBdr>
                <w:top w:val="none" w:sz="0" w:space="0" w:color="auto"/>
                <w:left w:val="none" w:sz="0" w:space="0" w:color="auto"/>
                <w:bottom w:val="none" w:sz="0" w:space="0" w:color="auto"/>
                <w:right w:val="none" w:sz="0" w:space="0" w:color="auto"/>
              </w:divBdr>
            </w:div>
            <w:div w:id="1481851567">
              <w:marLeft w:val="0"/>
              <w:marRight w:val="0"/>
              <w:marTop w:val="0"/>
              <w:marBottom w:val="0"/>
              <w:divBdr>
                <w:top w:val="none" w:sz="0" w:space="0" w:color="auto"/>
                <w:left w:val="none" w:sz="0" w:space="0" w:color="auto"/>
                <w:bottom w:val="none" w:sz="0" w:space="0" w:color="auto"/>
                <w:right w:val="none" w:sz="0" w:space="0" w:color="auto"/>
              </w:divBdr>
            </w:div>
            <w:div w:id="1061057761">
              <w:marLeft w:val="0"/>
              <w:marRight w:val="0"/>
              <w:marTop w:val="0"/>
              <w:marBottom w:val="0"/>
              <w:divBdr>
                <w:top w:val="none" w:sz="0" w:space="0" w:color="auto"/>
                <w:left w:val="none" w:sz="0" w:space="0" w:color="auto"/>
                <w:bottom w:val="none" w:sz="0" w:space="0" w:color="auto"/>
                <w:right w:val="none" w:sz="0" w:space="0" w:color="auto"/>
              </w:divBdr>
            </w:div>
            <w:div w:id="2130664190">
              <w:marLeft w:val="0"/>
              <w:marRight w:val="0"/>
              <w:marTop w:val="0"/>
              <w:marBottom w:val="0"/>
              <w:divBdr>
                <w:top w:val="none" w:sz="0" w:space="0" w:color="auto"/>
                <w:left w:val="none" w:sz="0" w:space="0" w:color="auto"/>
                <w:bottom w:val="none" w:sz="0" w:space="0" w:color="auto"/>
                <w:right w:val="none" w:sz="0" w:space="0" w:color="auto"/>
              </w:divBdr>
            </w:div>
            <w:div w:id="1979871257">
              <w:marLeft w:val="0"/>
              <w:marRight w:val="0"/>
              <w:marTop w:val="0"/>
              <w:marBottom w:val="0"/>
              <w:divBdr>
                <w:top w:val="none" w:sz="0" w:space="0" w:color="auto"/>
                <w:left w:val="none" w:sz="0" w:space="0" w:color="auto"/>
                <w:bottom w:val="none" w:sz="0" w:space="0" w:color="auto"/>
                <w:right w:val="none" w:sz="0" w:space="0" w:color="auto"/>
              </w:divBdr>
            </w:div>
            <w:div w:id="262957532">
              <w:marLeft w:val="0"/>
              <w:marRight w:val="0"/>
              <w:marTop w:val="0"/>
              <w:marBottom w:val="0"/>
              <w:divBdr>
                <w:top w:val="none" w:sz="0" w:space="0" w:color="auto"/>
                <w:left w:val="none" w:sz="0" w:space="0" w:color="auto"/>
                <w:bottom w:val="none" w:sz="0" w:space="0" w:color="auto"/>
                <w:right w:val="none" w:sz="0" w:space="0" w:color="auto"/>
              </w:divBdr>
            </w:div>
            <w:div w:id="1384599167">
              <w:marLeft w:val="0"/>
              <w:marRight w:val="0"/>
              <w:marTop w:val="0"/>
              <w:marBottom w:val="0"/>
              <w:divBdr>
                <w:top w:val="none" w:sz="0" w:space="0" w:color="auto"/>
                <w:left w:val="none" w:sz="0" w:space="0" w:color="auto"/>
                <w:bottom w:val="none" w:sz="0" w:space="0" w:color="auto"/>
                <w:right w:val="none" w:sz="0" w:space="0" w:color="auto"/>
              </w:divBdr>
            </w:div>
            <w:div w:id="1926304378">
              <w:marLeft w:val="0"/>
              <w:marRight w:val="0"/>
              <w:marTop w:val="0"/>
              <w:marBottom w:val="0"/>
              <w:divBdr>
                <w:top w:val="none" w:sz="0" w:space="0" w:color="auto"/>
                <w:left w:val="none" w:sz="0" w:space="0" w:color="auto"/>
                <w:bottom w:val="none" w:sz="0" w:space="0" w:color="auto"/>
                <w:right w:val="none" w:sz="0" w:space="0" w:color="auto"/>
              </w:divBdr>
            </w:div>
            <w:div w:id="1454783688">
              <w:marLeft w:val="0"/>
              <w:marRight w:val="0"/>
              <w:marTop w:val="0"/>
              <w:marBottom w:val="0"/>
              <w:divBdr>
                <w:top w:val="none" w:sz="0" w:space="0" w:color="auto"/>
                <w:left w:val="none" w:sz="0" w:space="0" w:color="auto"/>
                <w:bottom w:val="none" w:sz="0" w:space="0" w:color="auto"/>
                <w:right w:val="none" w:sz="0" w:space="0" w:color="auto"/>
              </w:divBdr>
            </w:div>
            <w:div w:id="1463689500">
              <w:marLeft w:val="0"/>
              <w:marRight w:val="0"/>
              <w:marTop w:val="0"/>
              <w:marBottom w:val="0"/>
              <w:divBdr>
                <w:top w:val="none" w:sz="0" w:space="0" w:color="auto"/>
                <w:left w:val="none" w:sz="0" w:space="0" w:color="auto"/>
                <w:bottom w:val="none" w:sz="0" w:space="0" w:color="auto"/>
                <w:right w:val="none" w:sz="0" w:space="0" w:color="auto"/>
              </w:divBdr>
            </w:div>
            <w:div w:id="1329478887">
              <w:marLeft w:val="0"/>
              <w:marRight w:val="0"/>
              <w:marTop w:val="0"/>
              <w:marBottom w:val="0"/>
              <w:divBdr>
                <w:top w:val="none" w:sz="0" w:space="0" w:color="auto"/>
                <w:left w:val="none" w:sz="0" w:space="0" w:color="auto"/>
                <w:bottom w:val="none" w:sz="0" w:space="0" w:color="auto"/>
                <w:right w:val="none" w:sz="0" w:space="0" w:color="auto"/>
              </w:divBdr>
            </w:div>
            <w:div w:id="1956910196">
              <w:marLeft w:val="0"/>
              <w:marRight w:val="0"/>
              <w:marTop w:val="0"/>
              <w:marBottom w:val="0"/>
              <w:divBdr>
                <w:top w:val="none" w:sz="0" w:space="0" w:color="auto"/>
                <w:left w:val="none" w:sz="0" w:space="0" w:color="auto"/>
                <w:bottom w:val="none" w:sz="0" w:space="0" w:color="auto"/>
                <w:right w:val="none" w:sz="0" w:space="0" w:color="auto"/>
              </w:divBdr>
            </w:div>
            <w:div w:id="811748792">
              <w:marLeft w:val="0"/>
              <w:marRight w:val="0"/>
              <w:marTop w:val="0"/>
              <w:marBottom w:val="0"/>
              <w:divBdr>
                <w:top w:val="none" w:sz="0" w:space="0" w:color="auto"/>
                <w:left w:val="none" w:sz="0" w:space="0" w:color="auto"/>
                <w:bottom w:val="none" w:sz="0" w:space="0" w:color="auto"/>
                <w:right w:val="none" w:sz="0" w:space="0" w:color="auto"/>
              </w:divBdr>
            </w:div>
            <w:div w:id="467750378">
              <w:marLeft w:val="0"/>
              <w:marRight w:val="0"/>
              <w:marTop w:val="0"/>
              <w:marBottom w:val="0"/>
              <w:divBdr>
                <w:top w:val="none" w:sz="0" w:space="0" w:color="auto"/>
                <w:left w:val="none" w:sz="0" w:space="0" w:color="auto"/>
                <w:bottom w:val="none" w:sz="0" w:space="0" w:color="auto"/>
                <w:right w:val="none" w:sz="0" w:space="0" w:color="auto"/>
              </w:divBdr>
            </w:div>
            <w:div w:id="418676258">
              <w:marLeft w:val="0"/>
              <w:marRight w:val="0"/>
              <w:marTop w:val="0"/>
              <w:marBottom w:val="0"/>
              <w:divBdr>
                <w:top w:val="none" w:sz="0" w:space="0" w:color="auto"/>
                <w:left w:val="none" w:sz="0" w:space="0" w:color="auto"/>
                <w:bottom w:val="none" w:sz="0" w:space="0" w:color="auto"/>
                <w:right w:val="none" w:sz="0" w:space="0" w:color="auto"/>
              </w:divBdr>
            </w:div>
            <w:div w:id="392974448">
              <w:marLeft w:val="0"/>
              <w:marRight w:val="0"/>
              <w:marTop w:val="0"/>
              <w:marBottom w:val="0"/>
              <w:divBdr>
                <w:top w:val="none" w:sz="0" w:space="0" w:color="auto"/>
                <w:left w:val="none" w:sz="0" w:space="0" w:color="auto"/>
                <w:bottom w:val="none" w:sz="0" w:space="0" w:color="auto"/>
                <w:right w:val="none" w:sz="0" w:space="0" w:color="auto"/>
              </w:divBdr>
            </w:div>
            <w:div w:id="1715033678">
              <w:marLeft w:val="0"/>
              <w:marRight w:val="0"/>
              <w:marTop w:val="0"/>
              <w:marBottom w:val="0"/>
              <w:divBdr>
                <w:top w:val="none" w:sz="0" w:space="0" w:color="auto"/>
                <w:left w:val="none" w:sz="0" w:space="0" w:color="auto"/>
                <w:bottom w:val="none" w:sz="0" w:space="0" w:color="auto"/>
                <w:right w:val="none" w:sz="0" w:space="0" w:color="auto"/>
              </w:divBdr>
            </w:div>
            <w:div w:id="400296728">
              <w:marLeft w:val="0"/>
              <w:marRight w:val="0"/>
              <w:marTop w:val="0"/>
              <w:marBottom w:val="0"/>
              <w:divBdr>
                <w:top w:val="none" w:sz="0" w:space="0" w:color="auto"/>
                <w:left w:val="none" w:sz="0" w:space="0" w:color="auto"/>
                <w:bottom w:val="none" w:sz="0" w:space="0" w:color="auto"/>
                <w:right w:val="none" w:sz="0" w:space="0" w:color="auto"/>
              </w:divBdr>
            </w:div>
            <w:div w:id="604003921">
              <w:marLeft w:val="0"/>
              <w:marRight w:val="0"/>
              <w:marTop w:val="0"/>
              <w:marBottom w:val="0"/>
              <w:divBdr>
                <w:top w:val="none" w:sz="0" w:space="0" w:color="auto"/>
                <w:left w:val="none" w:sz="0" w:space="0" w:color="auto"/>
                <w:bottom w:val="none" w:sz="0" w:space="0" w:color="auto"/>
                <w:right w:val="none" w:sz="0" w:space="0" w:color="auto"/>
              </w:divBdr>
            </w:div>
            <w:div w:id="1910652518">
              <w:marLeft w:val="0"/>
              <w:marRight w:val="0"/>
              <w:marTop w:val="0"/>
              <w:marBottom w:val="0"/>
              <w:divBdr>
                <w:top w:val="none" w:sz="0" w:space="0" w:color="auto"/>
                <w:left w:val="none" w:sz="0" w:space="0" w:color="auto"/>
                <w:bottom w:val="none" w:sz="0" w:space="0" w:color="auto"/>
                <w:right w:val="none" w:sz="0" w:space="0" w:color="auto"/>
              </w:divBdr>
            </w:div>
            <w:div w:id="1838885811">
              <w:marLeft w:val="0"/>
              <w:marRight w:val="0"/>
              <w:marTop w:val="0"/>
              <w:marBottom w:val="0"/>
              <w:divBdr>
                <w:top w:val="none" w:sz="0" w:space="0" w:color="auto"/>
                <w:left w:val="none" w:sz="0" w:space="0" w:color="auto"/>
                <w:bottom w:val="none" w:sz="0" w:space="0" w:color="auto"/>
                <w:right w:val="none" w:sz="0" w:space="0" w:color="auto"/>
              </w:divBdr>
            </w:div>
            <w:div w:id="2116711280">
              <w:marLeft w:val="0"/>
              <w:marRight w:val="0"/>
              <w:marTop w:val="0"/>
              <w:marBottom w:val="0"/>
              <w:divBdr>
                <w:top w:val="none" w:sz="0" w:space="0" w:color="auto"/>
                <w:left w:val="none" w:sz="0" w:space="0" w:color="auto"/>
                <w:bottom w:val="none" w:sz="0" w:space="0" w:color="auto"/>
                <w:right w:val="none" w:sz="0" w:space="0" w:color="auto"/>
              </w:divBdr>
            </w:div>
            <w:div w:id="886144144">
              <w:marLeft w:val="0"/>
              <w:marRight w:val="0"/>
              <w:marTop w:val="0"/>
              <w:marBottom w:val="0"/>
              <w:divBdr>
                <w:top w:val="none" w:sz="0" w:space="0" w:color="auto"/>
                <w:left w:val="none" w:sz="0" w:space="0" w:color="auto"/>
                <w:bottom w:val="none" w:sz="0" w:space="0" w:color="auto"/>
                <w:right w:val="none" w:sz="0" w:space="0" w:color="auto"/>
              </w:divBdr>
            </w:div>
            <w:div w:id="1050150761">
              <w:marLeft w:val="0"/>
              <w:marRight w:val="0"/>
              <w:marTop w:val="0"/>
              <w:marBottom w:val="0"/>
              <w:divBdr>
                <w:top w:val="none" w:sz="0" w:space="0" w:color="auto"/>
                <w:left w:val="none" w:sz="0" w:space="0" w:color="auto"/>
                <w:bottom w:val="none" w:sz="0" w:space="0" w:color="auto"/>
                <w:right w:val="none" w:sz="0" w:space="0" w:color="auto"/>
              </w:divBdr>
            </w:div>
            <w:div w:id="1286547479">
              <w:marLeft w:val="0"/>
              <w:marRight w:val="0"/>
              <w:marTop w:val="0"/>
              <w:marBottom w:val="0"/>
              <w:divBdr>
                <w:top w:val="none" w:sz="0" w:space="0" w:color="auto"/>
                <w:left w:val="none" w:sz="0" w:space="0" w:color="auto"/>
                <w:bottom w:val="none" w:sz="0" w:space="0" w:color="auto"/>
                <w:right w:val="none" w:sz="0" w:space="0" w:color="auto"/>
              </w:divBdr>
            </w:div>
            <w:div w:id="551311112">
              <w:marLeft w:val="0"/>
              <w:marRight w:val="0"/>
              <w:marTop w:val="0"/>
              <w:marBottom w:val="0"/>
              <w:divBdr>
                <w:top w:val="none" w:sz="0" w:space="0" w:color="auto"/>
                <w:left w:val="none" w:sz="0" w:space="0" w:color="auto"/>
                <w:bottom w:val="none" w:sz="0" w:space="0" w:color="auto"/>
                <w:right w:val="none" w:sz="0" w:space="0" w:color="auto"/>
              </w:divBdr>
            </w:div>
            <w:div w:id="1919944750">
              <w:marLeft w:val="0"/>
              <w:marRight w:val="0"/>
              <w:marTop w:val="0"/>
              <w:marBottom w:val="0"/>
              <w:divBdr>
                <w:top w:val="none" w:sz="0" w:space="0" w:color="auto"/>
                <w:left w:val="none" w:sz="0" w:space="0" w:color="auto"/>
                <w:bottom w:val="none" w:sz="0" w:space="0" w:color="auto"/>
                <w:right w:val="none" w:sz="0" w:space="0" w:color="auto"/>
              </w:divBdr>
            </w:div>
            <w:div w:id="1494879094">
              <w:marLeft w:val="0"/>
              <w:marRight w:val="0"/>
              <w:marTop w:val="0"/>
              <w:marBottom w:val="0"/>
              <w:divBdr>
                <w:top w:val="none" w:sz="0" w:space="0" w:color="auto"/>
                <w:left w:val="none" w:sz="0" w:space="0" w:color="auto"/>
                <w:bottom w:val="none" w:sz="0" w:space="0" w:color="auto"/>
                <w:right w:val="none" w:sz="0" w:space="0" w:color="auto"/>
              </w:divBdr>
            </w:div>
            <w:div w:id="641228198">
              <w:marLeft w:val="0"/>
              <w:marRight w:val="0"/>
              <w:marTop w:val="0"/>
              <w:marBottom w:val="0"/>
              <w:divBdr>
                <w:top w:val="none" w:sz="0" w:space="0" w:color="auto"/>
                <w:left w:val="none" w:sz="0" w:space="0" w:color="auto"/>
                <w:bottom w:val="none" w:sz="0" w:space="0" w:color="auto"/>
                <w:right w:val="none" w:sz="0" w:space="0" w:color="auto"/>
              </w:divBdr>
            </w:div>
            <w:div w:id="1081171738">
              <w:marLeft w:val="0"/>
              <w:marRight w:val="0"/>
              <w:marTop w:val="0"/>
              <w:marBottom w:val="0"/>
              <w:divBdr>
                <w:top w:val="none" w:sz="0" w:space="0" w:color="auto"/>
                <w:left w:val="none" w:sz="0" w:space="0" w:color="auto"/>
                <w:bottom w:val="none" w:sz="0" w:space="0" w:color="auto"/>
                <w:right w:val="none" w:sz="0" w:space="0" w:color="auto"/>
              </w:divBdr>
            </w:div>
            <w:div w:id="2119444548">
              <w:marLeft w:val="0"/>
              <w:marRight w:val="0"/>
              <w:marTop w:val="0"/>
              <w:marBottom w:val="0"/>
              <w:divBdr>
                <w:top w:val="none" w:sz="0" w:space="0" w:color="auto"/>
                <w:left w:val="none" w:sz="0" w:space="0" w:color="auto"/>
                <w:bottom w:val="none" w:sz="0" w:space="0" w:color="auto"/>
                <w:right w:val="none" w:sz="0" w:space="0" w:color="auto"/>
              </w:divBdr>
            </w:div>
            <w:div w:id="1027828685">
              <w:marLeft w:val="0"/>
              <w:marRight w:val="0"/>
              <w:marTop w:val="0"/>
              <w:marBottom w:val="0"/>
              <w:divBdr>
                <w:top w:val="none" w:sz="0" w:space="0" w:color="auto"/>
                <w:left w:val="none" w:sz="0" w:space="0" w:color="auto"/>
                <w:bottom w:val="none" w:sz="0" w:space="0" w:color="auto"/>
                <w:right w:val="none" w:sz="0" w:space="0" w:color="auto"/>
              </w:divBdr>
            </w:div>
            <w:div w:id="1214852748">
              <w:marLeft w:val="0"/>
              <w:marRight w:val="0"/>
              <w:marTop w:val="0"/>
              <w:marBottom w:val="0"/>
              <w:divBdr>
                <w:top w:val="none" w:sz="0" w:space="0" w:color="auto"/>
                <w:left w:val="none" w:sz="0" w:space="0" w:color="auto"/>
                <w:bottom w:val="none" w:sz="0" w:space="0" w:color="auto"/>
                <w:right w:val="none" w:sz="0" w:space="0" w:color="auto"/>
              </w:divBdr>
            </w:div>
            <w:div w:id="939532991">
              <w:marLeft w:val="0"/>
              <w:marRight w:val="0"/>
              <w:marTop w:val="0"/>
              <w:marBottom w:val="0"/>
              <w:divBdr>
                <w:top w:val="none" w:sz="0" w:space="0" w:color="auto"/>
                <w:left w:val="none" w:sz="0" w:space="0" w:color="auto"/>
                <w:bottom w:val="none" w:sz="0" w:space="0" w:color="auto"/>
                <w:right w:val="none" w:sz="0" w:space="0" w:color="auto"/>
              </w:divBdr>
            </w:div>
            <w:div w:id="175657448">
              <w:marLeft w:val="0"/>
              <w:marRight w:val="0"/>
              <w:marTop w:val="0"/>
              <w:marBottom w:val="0"/>
              <w:divBdr>
                <w:top w:val="none" w:sz="0" w:space="0" w:color="auto"/>
                <w:left w:val="none" w:sz="0" w:space="0" w:color="auto"/>
                <w:bottom w:val="none" w:sz="0" w:space="0" w:color="auto"/>
                <w:right w:val="none" w:sz="0" w:space="0" w:color="auto"/>
              </w:divBdr>
            </w:div>
            <w:div w:id="1178538473">
              <w:marLeft w:val="0"/>
              <w:marRight w:val="0"/>
              <w:marTop w:val="0"/>
              <w:marBottom w:val="0"/>
              <w:divBdr>
                <w:top w:val="none" w:sz="0" w:space="0" w:color="auto"/>
                <w:left w:val="none" w:sz="0" w:space="0" w:color="auto"/>
                <w:bottom w:val="none" w:sz="0" w:space="0" w:color="auto"/>
                <w:right w:val="none" w:sz="0" w:space="0" w:color="auto"/>
              </w:divBdr>
            </w:div>
            <w:div w:id="856963769">
              <w:marLeft w:val="0"/>
              <w:marRight w:val="0"/>
              <w:marTop w:val="0"/>
              <w:marBottom w:val="0"/>
              <w:divBdr>
                <w:top w:val="none" w:sz="0" w:space="0" w:color="auto"/>
                <w:left w:val="none" w:sz="0" w:space="0" w:color="auto"/>
                <w:bottom w:val="none" w:sz="0" w:space="0" w:color="auto"/>
                <w:right w:val="none" w:sz="0" w:space="0" w:color="auto"/>
              </w:divBdr>
            </w:div>
            <w:div w:id="2003386599">
              <w:marLeft w:val="0"/>
              <w:marRight w:val="0"/>
              <w:marTop w:val="0"/>
              <w:marBottom w:val="0"/>
              <w:divBdr>
                <w:top w:val="none" w:sz="0" w:space="0" w:color="auto"/>
                <w:left w:val="none" w:sz="0" w:space="0" w:color="auto"/>
                <w:bottom w:val="none" w:sz="0" w:space="0" w:color="auto"/>
                <w:right w:val="none" w:sz="0" w:space="0" w:color="auto"/>
              </w:divBdr>
            </w:div>
            <w:div w:id="1734086628">
              <w:marLeft w:val="0"/>
              <w:marRight w:val="0"/>
              <w:marTop w:val="0"/>
              <w:marBottom w:val="0"/>
              <w:divBdr>
                <w:top w:val="none" w:sz="0" w:space="0" w:color="auto"/>
                <w:left w:val="none" w:sz="0" w:space="0" w:color="auto"/>
                <w:bottom w:val="none" w:sz="0" w:space="0" w:color="auto"/>
                <w:right w:val="none" w:sz="0" w:space="0" w:color="auto"/>
              </w:divBdr>
            </w:div>
            <w:div w:id="955217799">
              <w:marLeft w:val="0"/>
              <w:marRight w:val="0"/>
              <w:marTop w:val="0"/>
              <w:marBottom w:val="0"/>
              <w:divBdr>
                <w:top w:val="none" w:sz="0" w:space="0" w:color="auto"/>
                <w:left w:val="none" w:sz="0" w:space="0" w:color="auto"/>
                <w:bottom w:val="none" w:sz="0" w:space="0" w:color="auto"/>
                <w:right w:val="none" w:sz="0" w:space="0" w:color="auto"/>
              </w:divBdr>
            </w:div>
            <w:div w:id="528108777">
              <w:marLeft w:val="0"/>
              <w:marRight w:val="0"/>
              <w:marTop w:val="0"/>
              <w:marBottom w:val="0"/>
              <w:divBdr>
                <w:top w:val="none" w:sz="0" w:space="0" w:color="auto"/>
                <w:left w:val="none" w:sz="0" w:space="0" w:color="auto"/>
                <w:bottom w:val="none" w:sz="0" w:space="0" w:color="auto"/>
                <w:right w:val="none" w:sz="0" w:space="0" w:color="auto"/>
              </w:divBdr>
            </w:div>
            <w:div w:id="413746952">
              <w:marLeft w:val="0"/>
              <w:marRight w:val="0"/>
              <w:marTop w:val="0"/>
              <w:marBottom w:val="0"/>
              <w:divBdr>
                <w:top w:val="none" w:sz="0" w:space="0" w:color="auto"/>
                <w:left w:val="none" w:sz="0" w:space="0" w:color="auto"/>
                <w:bottom w:val="none" w:sz="0" w:space="0" w:color="auto"/>
                <w:right w:val="none" w:sz="0" w:space="0" w:color="auto"/>
              </w:divBdr>
            </w:div>
            <w:div w:id="739789951">
              <w:marLeft w:val="0"/>
              <w:marRight w:val="0"/>
              <w:marTop w:val="0"/>
              <w:marBottom w:val="0"/>
              <w:divBdr>
                <w:top w:val="none" w:sz="0" w:space="0" w:color="auto"/>
                <w:left w:val="none" w:sz="0" w:space="0" w:color="auto"/>
                <w:bottom w:val="none" w:sz="0" w:space="0" w:color="auto"/>
                <w:right w:val="none" w:sz="0" w:space="0" w:color="auto"/>
              </w:divBdr>
            </w:div>
            <w:div w:id="1410418235">
              <w:marLeft w:val="0"/>
              <w:marRight w:val="0"/>
              <w:marTop w:val="0"/>
              <w:marBottom w:val="0"/>
              <w:divBdr>
                <w:top w:val="none" w:sz="0" w:space="0" w:color="auto"/>
                <w:left w:val="none" w:sz="0" w:space="0" w:color="auto"/>
                <w:bottom w:val="none" w:sz="0" w:space="0" w:color="auto"/>
                <w:right w:val="none" w:sz="0" w:space="0" w:color="auto"/>
              </w:divBdr>
            </w:div>
            <w:div w:id="1347099037">
              <w:marLeft w:val="0"/>
              <w:marRight w:val="0"/>
              <w:marTop w:val="0"/>
              <w:marBottom w:val="0"/>
              <w:divBdr>
                <w:top w:val="none" w:sz="0" w:space="0" w:color="auto"/>
                <w:left w:val="none" w:sz="0" w:space="0" w:color="auto"/>
                <w:bottom w:val="none" w:sz="0" w:space="0" w:color="auto"/>
                <w:right w:val="none" w:sz="0" w:space="0" w:color="auto"/>
              </w:divBdr>
            </w:div>
            <w:div w:id="936795403">
              <w:marLeft w:val="0"/>
              <w:marRight w:val="0"/>
              <w:marTop w:val="0"/>
              <w:marBottom w:val="0"/>
              <w:divBdr>
                <w:top w:val="none" w:sz="0" w:space="0" w:color="auto"/>
                <w:left w:val="none" w:sz="0" w:space="0" w:color="auto"/>
                <w:bottom w:val="none" w:sz="0" w:space="0" w:color="auto"/>
                <w:right w:val="none" w:sz="0" w:space="0" w:color="auto"/>
              </w:divBdr>
            </w:div>
            <w:div w:id="137067404">
              <w:marLeft w:val="0"/>
              <w:marRight w:val="0"/>
              <w:marTop w:val="0"/>
              <w:marBottom w:val="0"/>
              <w:divBdr>
                <w:top w:val="none" w:sz="0" w:space="0" w:color="auto"/>
                <w:left w:val="none" w:sz="0" w:space="0" w:color="auto"/>
                <w:bottom w:val="none" w:sz="0" w:space="0" w:color="auto"/>
                <w:right w:val="none" w:sz="0" w:space="0" w:color="auto"/>
              </w:divBdr>
            </w:div>
            <w:div w:id="1402097965">
              <w:marLeft w:val="0"/>
              <w:marRight w:val="0"/>
              <w:marTop w:val="0"/>
              <w:marBottom w:val="0"/>
              <w:divBdr>
                <w:top w:val="none" w:sz="0" w:space="0" w:color="auto"/>
                <w:left w:val="none" w:sz="0" w:space="0" w:color="auto"/>
                <w:bottom w:val="none" w:sz="0" w:space="0" w:color="auto"/>
                <w:right w:val="none" w:sz="0" w:space="0" w:color="auto"/>
              </w:divBdr>
            </w:div>
            <w:div w:id="1505778232">
              <w:marLeft w:val="0"/>
              <w:marRight w:val="0"/>
              <w:marTop w:val="0"/>
              <w:marBottom w:val="0"/>
              <w:divBdr>
                <w:top w:val="none" w:sz="0" w:space="0" w:color="auto"/>
                <w:left w:val="none" w:sz="0" w:space="0" w:color="auto"/>
                <w:bottom w:val="none" w:sz="0" w:space="0" w:color="auto"/>
                <w:right w:val="none" w:sz="0" w:space="0" w:color="auto"/>
              </w:divBdr>
            </w:div>
            <w:div w:id="1162358854">
              <w:marLeft w:val="0"/>
              <w:marRight w:val="0"/>
              <w:marTop w:val="0"/>
              <w:marBottom w:val="0"/>
              <w:divBdr>
                <w:top w:val="none" w:sz="0" w:space="0" w:color="auto"/>
                <w:left w:val="none" w:sz="0" w:space="0" w:color="auto"/>
                <w:bottom w:val="none" w:sz="0" w:space="0" w:color="auto"/>
                <w:right w:val="none" w:sz="0" w:space="0" w:color="auto"/>
              </w:divBdr>
            </w:div>
            <w:div w:id="34938953">
              <w:marLeft w:val="0"/>
              <w:marRight w:val="0"/>
              <w:marTop w:val="0"/>
              <w:marBottom w:val="0"/>
              <w:divBdr>
                <w:top w:val="none" w:sz="0" w:space="0" w:color="auto"/>
                <w:left w:val="none" w:sz="0" w:space="0" w:color="auto"/>
                <w:bottom w:val="none" w:sz="0" w:space="0" w:color="auto"/>
                <w:right w:val="none" w:sz="0" w:space="0" w:color="auto"/>
              </w:divBdr>
            </w:div>
            <w:div w:id="554853532">
              <w:marLeft w:val="0"/>
              <w:marRight w:val="0"/>
              <w:marTop w:val="0"/>
              <w:marBottom w:val="0"/>
              <w:divBdr>
                <w:top w:val="none" w:sz="0" w:space="0" w:color="auto"/>
                <w:left w:val="none" w:sz="0" w:space="0" w:color="auto"/>
                <w:bottom w:val="none" w:sz="0" w:space="0" w:color="auto"/>
                <w:right w:val="none" w:sz="0" w:space="0" w:color="auto"/>
              </w:divBdr>
            </w:div>
            <w:div w:id="1583639627">
              <w:marLeft w:val="0"/>
              <w:marRight w:val="0"/>
              <w:marTop w:val="0"/>
              <w:marBottom w:val="0"/>
              <w:divBdr>
                <w:top w:val="none" w:sz="0" w:space="0" w:color="auto"/>
                <w:left w:val="none" w:sz="0" w:space="0" w:color="auto"/>
                <w:bottom w:val="none" w:sz="0" w:space="0" w:color="auto"/>
                <w:right w:val="none" w:sz="0" w:space="0" w:color="auto"/>
              </w:divBdr>
            </w:div>
            <w:div w:id="752168884">
              <w:marLeft w:val="0"/>
              <w:marRight w:val="0"/>
              <w:marTop w:val="0"/>
              <w:marBottom w:val="0"/>
              <w:divBdr>
                <w:top w:val="none" w:sz="0" w:space="0" w:color="auto"/>
                <w:left w:val="none" w:sz="0" w:space="0" w:color="auto"/>
                <w:bottom w:val="none" w:sz="0" w:space="0" w:color="auto"/>
                <w:right w:val="none" w:sz="0" w:space="0" w:color="auto"/>
              </w:divBdr>
            </w:div>
            <w:div w:id="404108010">
              <w:marLeft w:val="0"/>
              <w:marRight w:val="0"/>
              <w:marTop w:val="0"/>
              <w:marBottom w:val="0"/>
              <w:divBdr>
                <w:top w:val="none" w:sz="0" w:space="0" w:color="auto"/>
                <w:left w:val="none" w:sz="0" w:space="0" w:color="auto"/>
                <w:bottom w:val="none" w:sz="0" w:space="0" w:color="auto"/>
                <w:right w:val="none" w:sz="0" w:space="0" w:color="auto"/>
              </w:divBdr>
            </w:div>
            <w:div w:id="1270969278">
              <w:marLeft w:val="0"/>
              <w:marRight w:val="0"/>
              <w:marTop w:val="0"/>
              <w:marBottom w:val="0"/>
              <w:divBdr>
                <w:top w:val="none" w:sz="0" w:space="0" w:color="auto"/>
                <w:left w:val="none" w:sz="0" w:space="0" w:color="auto"/>
                <w:bottom w:val="none" w:sz="0" w:space="0" w:color="auto"/>
                <w:right w:val="none" w:sz="0" w:space="0" w:color="auto"/>
              </w:divBdr>
            </w:div>
            <w:div w:id="1922331085">
              <w:marLeft w:val="0"/>
              <w:marRight w:val="0"/>
              <w:marTop w:val="0"/>
              <w:marBottom w:val="0"/>
              <w:divBdr>
                <w:top w:val="none" w:sz="0" w:space="0" w:color="auto"/>
                <w:left w:val="none" w:sz="0" w:space="0" w:color="auto"/>
                <w:bottom w:val="none" w:sz="0" w:space="0" w:color="auto"/>
                <w:right w:val="none" w:sz="0" w:space="0" w:color="auto"/>
              </w:divBdr>
            </w:div>
            <w:div w:id="1677877872">
              <w:marLeft w:val="0"/>
              <w:marRight w:val="0"/>
              <w:marTop w:val="0"/>
              <w:marBottom w:val="0"/>
              <w:divBdr>
                <w:top w:val="none" w:sz="0" w:space="0" w:color="auto"/>
                <w:left w:val="none" w:sz="0" w:space="0" w:color="auto"/>
                <w:bottom w:val="none" w:sz="0" w:space="0" w:color="auto"/>
                <w:right w:val="none" w:sz="0" w:space="0" w:color="auto"/>
              </w:divBdr>
            </w:div>
            <w:div w:id="146093011">
              <w:marLeft w:val="0"/>
              <w:marRight w:val="0"/>
              <w:marTop w:val="0"/>
              <w:marBottom w:val="0"/>
              <w:divBdr>
                <w:top w:val="none" w:sz="0" w:space="0" w:color="auto"/>
                <w:left w:val="none" w:sz="0" w:space="0" w:color="auto"/>
                <w:bottom w:val="none" w:sz="0" w:space="0" w:color="auto"/>
                <w:right w:val="none" w:sz="0" w:space="0" w:color="auto"/>
              </w:divBdr>
            </w:div>
            <w:div w:id="1328287315">
              <w:marLeft w:val="0"/>
              <w:marRight w:val="0"/>
              <w:marTop w:val="0"/>
              <w:marBottom w:val="0"/>
              <w:divBdr>
                <w:top w:val="none" w:sz="0" w:space="0" w:color="auto"/>
                <w:left w:val="none" w:sz="0" w:space="0" w:color="auto"/>
                <w:bottom w:val="none" w:sz="0" w:space="0" w:color="auto"/>
                <w:right w:val="none" w:sz="0" w:space="0" w:color="auto"/>
              </w:divBdr>
            </w:div>
            <w:div w:id="292292328">
              <w:marLeft w:val="0"/>
              <w:marRight w:val="0"/>
              <w:marTop w:val="0"/>
              <w:marBottom w:val="0"/>
              <w:divBdr>
                <w:top w:val="none" w:sz="0" w:space="0" w:color="auto"/>
                <w:left w:val="none" w:sz="0" w:space="0" w:color="auto"/>
                <w:bottom w:val="none" w:sz="0" w:space="0" w:color="auto"/>
                <w:right w:val="none" w:sz="0" w:space="0" w:color="auto"/>
              </w:divBdr>
            </w:div>
            <w:div w:id="2085452006">
              <w:marLeft w:val="0"/>
              <w:marRight w:val="0"/>
              <w:marTop w:val="0"/>
              <w:marBottom w:val="0"/>
              <w:divBdr>
                <w:top w:val="none" w:sz="0" w:space="0" w:color="auto"/>
                <w:left w:val="none" w:sz="0" w:space="0" w:color="auto"/>
                <w:bottom w:val="none" w:sz="0" w:space="0" w:color="auto"/>
                <w:right w:val="none" w:sz="0" w:space="0" w:color="auto"/>
              </w:divBdr>
            </w:div>
            <w:div w:id="775097866">
              <w:marLeft w:val="0"/>
              <w:marRight w:val="0"/>
              <w:marTop w:val="0"/>
              <w:marBottom w:val="0"/>
              <w:divBdr>
                <w:top w:val="none" w:sz="0" w:space="0" w:color="auto"/>
                <w:left w:val="none" w:sz="0" w:space="0" w:color="auto"/>
                <w:bottom w:val="none" w:sz="0" w:space="0" w:color="auto"/>
                <w:right w:val="none" w:sz="0" w:space="0" w:color="auto"/>
              </w:divBdr>
            </w:div>
            <w:div w:id="557398723">
              <w:marLeft w:val="0"/>
              <w:marRight w:val="0"/>
              <w:marTop w:val="0"/>
              <w:marBottom w:val="0"/>
              <w:divBdr>
                <w:top w:val="none" w:sz="0" w:space="0" w:color="auto"/>
                <w:left w:val="none" w:sz="0" w:space="0" w:color="auto"/>
                <w:bottom w:val="none" w:sz="0" w:space="0" w:color="auto"/>
                <w:right w:val="none" w:sz="0" w:space="0" w:color="auto"/>
              </w:divBdr>
            </w:div>
            <w:div w:id="1804229795">
              <w:marLeft w:val="0"/>
              <w:marRight w:val="0"/>
              <w:marTop w:val="0"/>
              <w:marBottom w:val="0"/>
              <w:divBdr>
                <w:top w:val="none" w:sz="0" w:space="0" w:color="auto"/>
                <w:left w:val="none" w:sz="0" w:space="0" w:color="auto"/>
                <w:bottom w:val="none" w:sz="0" w:space="0" w:color="auto"/>
                <w:right w:val="none" w:sz="0" w:space="0" w:color="auto"/>
              </w:divBdr>
            </w:div>
            <w:div w:id="21129720">
              <w:marLeft w:val="0"/>
              <w:marRight w:val="0"/>
              <w:marTop w:val="0"/>
              <w:marBottom w:val="0"/>
              <w:divBdr>
                <w:top w:val="none" w:sz="0" w:space="0" w:color="auto"/>
                <w:left w:val="none" w:sz="0" w:space="0" w:color="auto"/>
                <w:bottom w:val="none" w:sz="0" w:space="0" w:color="auto"/>
                <w:right w:val="none" w:sz="0" w:space="0" w:color="auto"/>
              </w:divBdr>
            </w:div>
            <w:div w:id="164395835">
              <w:marLeft w:val="0"/>
              <w:marRight w:val="0"/>
              <w:marTop w:val="0"/>
              <w:marBottom w:val="0"/>
              <w:divBdr>
                <w:top w:val="none" w:sz="0" w:space="0" w:color="auto"/>
                <w:left w:val="none" w:sz="0" w:space="0" w:color="auto"/>
                <w:bottom w:val="none" w:sz="0" w:space="0" w:color="auto"/>
                <w:right w:val="none" w:sz="0" w:space="0" w:color="auto"/>
              </w:divBdr>
            </w:div>
            <w:div w:id="1050499485">
              <w:marLeft w:val="0"/>
              <w:marRight w:val="0"/>
              <w:marTop w:val="0"/>
              <w:marBottom w:val="0"/>
              <w:divBdr>
                <w:top w:val="none" w:sz="0" w:space="0" w:color="auto"/>
                <w:left w:val="none" w:sz="0" w:space="0" w:color="auto"/>
                <w:bottom w:val="none" w:sz="0" w:space="0" w:color="auto"/>
                <w:right w:val="none" w:sz="0" w:space="0" w:color="auto"/>
              </w:divBdr>
            </w:div>
            <w:div w:id="2005932101">
              <w:marLeft w:val="0"/>
              <w:marRight w:val="0"/>
              <w:marTop w:val="0"/>
              <w:marBottom w:val="0"/>
              <w:divBdr>
                <w:top w:val="none" w:sz="0" w:space="0" w:color="auto"/>
                <w:left w:val="none" w:sz="0" w:space="0" w:color="auto"/>
                <w:bottom w:val="none" w:sz="0" w:space="0" w:color="auto"/>
                <w:right w:val="none" w:sz="0" w:space="0" w:color="auto"/>
              </w:divBdr>
            </w:div>
            <w:div w:id="771629747">
              <w:marLeft w:val="0"/>
              <w:marRight w:val="0"/>
              <w:marTop w:val="0"/>
              <w:marBottom w:val="0"/>
              <w:divBdr>
                <w:top w:val="none" w:sz="0" w:space="0" w:color="auto"/>
                <w:left w:val="none" w:sz="0" w:space="0" w:color="auto"/>
                <w:bottom w:val="none" w:sz="0" w:space="0" w:color="auto"/>
                <w:right w:val="none" w:sz="0" w:space="0" w:color="auto"/>
              </w:divBdr>
            </w:div>
            <w:div w:id="1086267381">
              <w:marLeft w:val="0"/>
              <w:marRight w:val="0"/>
              <w:marTop w:val="0"/>
              <w:marBottom w:val="0"/>
              <w:divBdr>
                <w:top w:val="none" w:sz="0" w:space="0" w:color="auto"/>
                <w:left w:val="none" w:sz="0" w:space="0" w:color="auto"/>
                <w:bottom w:val="none" w:sz="0" w:space="0" w:color="auto"/>
                <w:right w:val="none" w:sz="0" w:space="0" w:color="auto"/>
              </w:divBdr>
            </w:div>
            <w:div w:id="429199763">
              <w:marLeft w:val="0"/>
              <w:marRight w:val="0"/>
              <w:marTop w:val="0"/>
              <w:marBottom w:val="0"/>
              <w:divBdr>
                <w:top w:val="none" w:sz="0" w:space="0" w:color="auto"/>
                <w:left w:val="none" w:sz="0" w:space="0" w:color="auto"/>
                <w:bottom w:val="none" w:sz="0" w:space="0" w:color="auto"/>
                <w:right w:val="none" w:sz="0" w:space="0" w:color="auto"/>
              </w:divBdr>
            </w:div>
            <w:div w:id="1224607424">
              <w:marLeft w:val="0"/>
              <w:marRight w:val="0"/>
              <w:marTop w:val="0"/>
              <w:marBottom w:val="0"/>
              <w:divBdr>
                <w:top w:val="none" w:sz="0" w:space="0" w:color="auto"/>
                <w:left w:val="none" w:sz="0" w:space="0" w:color="auto"/>
                <w:bottom w:val="none" w:sz="0" w:space="0" w:color="auto"/>
                <w:right w:val="none" w:sz="0" w:space="0" w:color="auto"/>
              </w:divBdr>
            </w:div>
            <w:div w:id="1813669264">
              <w:marLeft w:val="0"/>
              <w:marRight w:val="0"/>
              <w:marTop w:val="0"/>
              <w:marBottom w:val="0"/>
              <w:divBdr>
                <w:top w:val="none" w:sz="0" w:space="0" w:color="auto"/>
                <w:left w:val="none" w:sz="0" w:space="0" w:color="auto"/>
                <w:bottom w:val="none" w:sz="0" w:space="0" w:color="auto"/>
                <w:right w:val="none" w:sz="0" w:space="0" w:color="auto"/>
              </w:divBdr>
            </w:div>
            <w:div w:id="1958757712">
              <w:marLeft w:val="0"/>
              <w:marRight w:val="0"/>
              <w:marTop w:val="0"/>
              <w:marBottom w:val="0"/>
              <w:divBdr>
                <w:top w:val="none" w:sz="0" w:space="0" w:color="auto"/>
                <w:left w:val="none" w:sz="0" w:space="0" w:color="auto"/>
                <w:bottom w:val="none" w:sz="0" w:space="0" w:color="auto"/>
                <w:right w:val="none" w:sz="0" w:space="0" w:color="auto"/>
              </w:divBdr>
            </w:div>
            <w:div w:id="844780881">
              <w:marLeft w:val="0"/>
              <w:marRight w:val="0"/>
              <w:marTop w:val="0"/>
              <w:marBottom w:val="0"/>
              <w:divBdr>
                <w:top w:val="none" w:sz="0" w:space="0" w:color="auto"/>
                <w:left w:val="none" w:sz="0" w:space="0" w:color="auto"/>
                <w:bottom w:val="none" w:sz="0" w:space="0" w:color="auto"/>
                <w:right w:val="none" w:sz="0" w:space="0" w:color="auto"/>
              </w:divBdr>
            </w:div>
            <w:div w:id="369453373">
              <w:marLeft w:val="0"/>
              <w:marRight w:val="0"/>
              <w:marTop w:val="0"/>
              <w:marBottom w:val="0"/>
              <w:divBdr>
                <w:top w:val="none" w:sz="0" w:space="0" w:color="auto"/>
                <w:left w:val="none" w:sz="0" w:space="0" w:color="auto"/>
                <w:bottom w:val="none" w:sz="0" w:space="0" w:color="auto"/>
                <w:right w:val="none" w:sz="0" w:space="0" w:color="auto"/>
              </w:divBdr>
            </w:div>
            <w:div w:id="1849169813">
              <w:marLeft w:val="0"/>
              <w:marRight w:val="0"/>
              <w:marTop w:val="0"/>
              <w:marBottom w:val="0"/>
              <w:divBdr>
                <w:top w:val="none" w:sz="0" w:space="0" w:color="auto"/>
                <w:left w:val="none" w:sz="0" w:space="0" w:color="auto"/>
                <w:bottom w:val="none" w:sz="0" w:space="0" w:color="auto"/>
                <w:right w:val="none" w:sz="0" w:space="0" w:color="auto"/>
              </w:divBdr>
            </w:div>
            <w:div w:id="970861116">
              <w:marLeft w:val="0"/>
              <w:marRight w:val="0"/>
              <w:marTop w:val="0"/>
              <w:marBottom w:val="0"/>
              <w:divBdr>
                <w:top w:val="none" w:sz="0" w:space="0" w:color="auto"/>
                <w:left w:val="none" w:sz="0" w:space="0" w:color="auto"/>
                <w:bottom w:val="none" w:sz="0" w:space="0" w:color="auto"/>
                <w:right w:val="none" w:sz="0" w:space="0" w:color="auto"/>
              </w:divBdr>
            </w:div>
            <w:div w:id="1138300900">
              <w:marLeft w:val="0"/>
              <w:marRight w:val="0"/>
              <w:marTop w:val="0"/>
              <w:marBottom w:val="0"/>
              <w:divBdr>
                <w:top w:val="none" w:sz="0" w:space="0" w:color="auto"/>
                <w:left w:val="none" w:sz="0" w:space="0" w:color="auto"/>
                <w:bottom w:val="none" w:sz="0" w:space="0" w:color="auto"/>
                <w:right w:val="none" w:sz="0" w:space="0" w:color="auto"/>
              </w:divBdr>
            </w:div>
            <w:div w:id="254477425">
              <w:marLeft w:val="0"/>
              <w:marRight w:val="0"/>
              <w:marTop w:val="0"/>
              <w:marBottom w:val="0"/>
              <w:divBdr>
                <w:top w:val="none" w:sz="0" w:space="0" w:color="auto"/>
                <w:left w:val="none" w:sz="0" w:space="0" w:color="auto"/>
                <w:bottom w:val="none" w:sz="0" w:space="0" w:color="auto"/>
                <w:right w:val="none" w:sz="0" w:space="0" w:color="auto"/>
              </w:divBdr>
            </w:div>
            <w:div w:id="1833133790">
              <w:marLeft w:val="0"/>
              <w:marRight w:val="0"/>
              <w:marTop w:val="0"/>
              <w:marBottom w:val="0"/>
              <w:divBdr>
                <w:top w:val="none" w:sz="0" w:space="0" w:color="auto"/>
                <w:left w:val="none" w:sz="0" w:space="0" w:color="auto"/>
                <w:bottom w:val="none" w:sz="0" w:space="0" w:color="auto"/>
                <w:right w:val="none" w:sz="0" w:space="0" w:color="auto"/>
              </w:divBdr>
            </w:div>
            <w:div w:id="1716614401">
              <w:marLeft w:val="0"/>
              <w:marRight w:val="0"/>
              <w:marTop w:val="0"/>
              <w:marBottom w:val="0"/>
              <w:divBdr>
                <w:top w:val="none" w:sz="0" w:space="0" w:color="auto"/>
                <w:left w:val="none" w:sz="0" w:space="0" w:color="auto"/>
                <w:bottom w:val="none" w:sz="0" w:space="0" w:color="auto"/>
                <w:right w:val="none" w:sz="0" w:space="0" w:color="auto"/>
              </w:divBdr>
            </w:div>
            <w:div w:id="1063141687">
              <w:marLeft w:val="0"/>
              <w:marRight w:val="0"/>
              <w:marTop w:val="0"/>
              <w:marBottom w:val="0"/>
              <w:divBdr>
                <w:top w:val="none" w:sz="0" w:space="0" w:color="auto"/>
                <w:left w:val="none" w:sz="0" w:space="0" w:color="auto"/>
                <w:bottom w:val="none" w:sz="0" w:space="0" w:color="auto"/>
                <w:right w:val="none" w:sz="0" w:space="0" w:color="auto"/>
              </w:divBdr>
            </w:div>
            <w:div w:id="1731922415">
              <w:marLeft w:val="0"/>
              <w:marRight w:val="0"/>
              <w:marTop w:val="0"/>
              <w:marBottom w:val="0"/>
              <w:divBdr>
                <w:top w:val="none" w:sz="0" w:space="0" w:color="auto"/>
                <w:left w:val="none" w:sz="0" w:space="0" w:color="auto"/>
                <w:bottom w:val="none" w:sz="0" w:space="0" w:color="auto"/>
                <w:right w:val="none" w:sz="0" w:space="0" w:color="auto"/>
              </w:divBdr>
            </w:div>
            <w:div w:id="359401460">
              <w:marLeft w:val="0"/>
              <w:marRight w:val="0"/>
              <w:marTop w:val="0"/>
              <w:marBottom w:val="0"/>
              <w:divBdr>
                <w:top w:val="none" w:sz="0" w:space="0" w:color="auto"/>
                <w:left w:val="none" w:sz="0" w:space="0" w:color="auto"/>
                <w:bottom w:val="none" w:sz="0" w:space="0" w:color="auto"/>
                <w:right w:val="none" w:sz="0" w:space="0" w:color="auto"/>
              </w:divBdr>
            </w:div>
            <w:div w:id="430512654">
              <w:marLeft w:val="0"/>
              <w:marRight w:val="0"/>
              <w:marTop w:val="0"/>
              <w:marBottom w:val="0"/>
              <w:divBdr>
                <w:top w:val="none" w:sz="0" w:space="0" w:color="auto"/>
                <w:left w:val="none" w:sz="0" w:space="0" w:color="auto"/>
                <w:bottom w:val="none" w:sz="0" w:space="0" w:color="auto"/>
                <w:right w:val="none" w:sz="0" w:space="0" w:color="auto"/>
              </w:divBdr>
            </w:div>
            <w:div w:id="361711770">
              <w:marLeft w:val="0"/>
              <w:marRight w:val="0"/>
              <w:marTop w:val="0"/>
              <w:marBottom w:val="0"/>
              <w:divBdr>
                <w:top w:val="none" w:sz="0" w:space="0" w:color="auto"/>
                <w:left w:val="none" w:sz="0" w:space="0" w:color="auto"/>
                <w:bottom w:val="none" w:sz="0" w:space="0" w:color="auto"/>
                <w:right w:val="none" w:sz="0" w:space="0" w:color="auto"/>
              </w:divBdr>
            </w:div>
            <w:div w:id="1771704459">
              <w:marLeft w:val="0"/>
              <w:marRight w:val="0"/>
              <w:marTop w:val="0"/>
              <w:marBottom w:val="0"/>
              <w:divBdr>
                <w:top w:val="none" w:sz="0" w:space="0" w:color="auto"/>
                <w:left w:val="none" w:sz="0" w:space="0" w:color="auto"/>
                <w:bottom w:val="none" w:sz="0" w:space="0" w:color="auto"/>
                <w:right w:val="none" w:sz="0" w:space="0" w:color="auto"/>
              </w:divBdr>
            </w:div>
            <w:div w:id="968361791">
              <w:marLeft w:val="0"/>
              <w:marRight w:val="0"/>
              <w:marTop w:val="0"/>
              <w:marBottom w:val="0"/>
              <w:divBdr>
                <w:top w:val="none" w:sz="0" w:space="0" w:color="auto"/>
                <w:left w:val="none" w:sz="0" w:space="0" w:color="auto"/>
                <w:bottom w:val="none" w:sz="0" w:space="0" w:color="auto"/>
                <w:right w:val="none" w:sz="0" w:space="0" w:color="auto"/>
              </w:divBdr>
            </w:div>
            <w:div w:id="248004964">
              <w:marLeft w:val="0"/>
              <w:marRight w:val="0"/>
              <w:marTop w:val="0"/>
              <w:marBottom w:val="0"/>
              <w:divBdr>
                <w:top w:val="none" w:sz="0" w:space="0" w:color="auto"/>
                <w:left w:val="none" w:sz="0" w:space="0" w:color="auto"/>
                <w:bottom w:val="none" w:sz="0" w:space="0" w:color="auto"/>
                <w:right w:val="none" w:sz="0" w:space="0" w:color="auto"/>
              </w:divBdr>
            </w:div>
            <w:div w:id="750392140">
              <w:marLeft w:val="0"/>
              <w:marRight w:val="0"/>
              <w:marTop w:val="0"/>
              <w:marBottom w:val="0"/>
              <w:divBdr>
                <w:top w:val="none" w:sz="0" w:space="0" w:color="auto"/>
                <w:left w:val="none" w:sz="0" w:space="0" w:color="auto"/>
                <w:bottom w:val="none" w:sz="0" w:space="0" w:color="auto"/>
                <w:right w:val="none" w:sz="0" w:space="0" w:color="auto"/>
              </w:divBdr>
            </w:div>
            <w:div w:id="1494831493">
              <w:marLeft w:val="0"/>
              <w:marRight w:val="0"/>
              <w:marTop w:val="0"/>
              <w:marBottom w:val="0"/>
              <w:divBdr>
                <w:top w:val="none" w:sz="0" w:space="0" w:color="auto"/>
                <w:left w:val="none" w:sz="0" w:space="0" w:color="auto"/>
                <w:bottom w:val="none" w:sz="0" w:space="0" w:color="auto"/>
                <w:right w:val="none" w:sz="0" w:space="0" w:color="auto"/>
              </w:divBdr>
            </w:div>
            <w:div w:id="1819609752">
              <w:marLeft w:val="0"/>
              <w:marRight w:val="0"/>
              <w:marTop w:val="0"/>
              <w:marBottom w:val="0"/>
              <w:divBdr>
                <w:top w:val="none" w:sz="0" w:space="0" w:color="auto"/>
                <w:left w:val="none" w:sz="0" w:space="0" w:color="auto"/>
                <w:bottom w:val="none" w:sz="0" w:space="0" w:color="auto"/>
                <w:right w:val="none" w:sz="0" w:space="0" w:color="auto"/>
              </w:divBdr>
            </w:div>
            <w:div w:id="1673138362">
              <w:marLeft w:val="0"/>
              <w:marRight w:val="0"/>
              <w:marTop w:val="0"/>
              <w:marBottom w:val="0"/>
              <w:divBdr>
                <w:top w:val="none" w:sz="0" w:space="0" w:color="auto"/>
                <w:left w:val="none" w:sz="0" w:space="0" w:color="auto"/>
                <w:bottom w:val="none" w:sz="0" w:space="0" w:color="auto"/>
                <w:right w:val="none" w:sz="0" w:space="0" w:color="auto"/>
              </w:divBdr>
            </w:div>
            <w:div w:id="1078402956">
              <w:marLeft w:val="0"/>
              <w:marRight w:val="0"/>
              <w:marTop w:val="0"/>
              <w:marBottom w:val="0"/>
              <w:divBdr>
                <w:top w:val="none" w:sz="0" w:space="0" w:color="auto"/>
                <w:left w:val="none" w:sz="0" w:space="0" w:color="auto"/>
                <w:bottom w:val="none" w:sz="0" w:space="0" w:color="auto"/>
                <w:right w:val="none" w:sz="0" w:space="0" w:color="auto"/>
              </w:divBdr>
            </w:div>
            <w:div w:id="1219512026">
              <w:marLeft w:val="0"/>
              <w:marRight w:val="0"/>
              <w:marTop w:val="0"/>
              <w:marBottom w:val="0"/>
              <w:divBdr>
                <w:top w:val="none" w:sz="0" w:space="0" w:color="auto"/>
                <w:left w:val="none" w:sz="0" w:space="0" w:color="auto"/>
                <w:bottom w:val="none" w:sz="0" w:space="0" w:color="auto"/>
                <w:right w:val="none" w:sz="0" w:space="0" w:color="auto"/>
              </w:divBdr>
            </w:div>
            <w:div w:id="752897309">
              <w:marLeft w:val="0"/>
              <w:marRight w:val="0"/>
              <w:marTop w:val="0"/>
              <w:marBottom w:val="0"/>
              <w:divBdr>
                <w:top w:val="none" w:sz="0" w:space="0" w:color="auto"/>
                <w:left w:val="none" w:sz="0" w:space="0" w:color="auto"/>
                <w:bottom w:val="none" w:sz="0" w:space="0" w:color="auto"/>
                <w:right w:val="none" w:sz="0" w:space="0" w:color="auto"/>
              </w:divBdr>
            </w:div>
            <w:div w:id="2089035651">
              <w:marLeft w:val="0"/>
              <w:marRight w:val="0"/>
              <w:marTop w:val="0"/>
              <w:marBottom w:val="0"/>
              <w:divBdr>
                <w:top w:val="none" w:sz="0" w:space="0" w:color="auto"/>
                <w:left w:val="none" w:sz="0" w:space="0" w:color="auto"/>
                <w:bottom w:val="none" w:sz="0" w:space="0" w:color="auto"/>
                <w:right w:val="none" w:sz="0" w:space="0" w:color="auto"/>
              </w:divBdr>
            </w:div>
            <w:div w:id="1553223961">
              <w:marLeft w:val="0"/>
              <w:marRight w:val="0"/>
              <w:marTop w:val="0"/>
              <w:marBottom w:val="0"/>
              <w:divBdr>
                <w:top w:val="none" w:sz="0" w:space="0" w:color="auto"/>
                <w:left w:val="none" w:sz="0" w:space="0" w:color="auto"/>
                <w:bottom w:val="none" w:sz="0" w:space="0" w:color="auto"/>
                <w:right w:val="none" w:sz="0" w:space="0" w:color="auto"/>
              </w:divBdr>
            </w:div>
            <w:div w:id="1424497023">
              <w:marLeft w:val="0"/>
              <w:marRight w:val="0"/>
              <w:marTop w:val="0"/>
              <w:marBottom w:val="0"/>
              <w:divBdr>
                <w:top w:val="none" w:sz="0" w:space="0" w:color="auto"/>
                <w:left w:val="none" w:sz="0" w:space="0" w:color="auto"/>
                <w:bottom w:val="none" w:sz="0" w:space="0" w:color="auto"/>
                <w:right w:val="none" w:sz="0" w:space="0" w:color="auto"/>
              </w:divBdr>
            </w:div>
            <w:div w:id="985401403">
              <w:marLeft w:val="0"/>
              <w:marRight w:val="0"/>
              <w:marTop w:val="0"/>
              <w:marBottom w:val="0"/>
              <w:divBdr>
                <w:top w:val="none" w:sz="0" w:space="0" w:color="auto"/>
                <w:left w:val="none" w:sz="0" w:space="0" w:color="auto"/>
                <w:bottom w:val="none" w:sz="0" w:space="0" w:color="auto"/>
                <w:right w:val="none" w:sz="0" w:space="0" w:color="auto"/>
              </w:divBdr>
            </w:div>
            <w:div w:id="1295791574">
              <w:marLeft w:val="0"/>
              <w:marRight w:val="0"/>
              <w:marTop w:val="0"/>
              <w:marBottom w:val="0"/>
              <w:divBdr>
                <w:top w:val="none" w:sz="0" w:space="0" w:color="auto"/>
                <w:left w:val="none" w:sz="0" w:space="0" w:color="auto"/>
                <w:bottom w:val="none" w:sz="0" w:space="0" w:color="auto"/>
                <w:right w:val="none" w:sz="0" w:space="0" w:color="auto"/>
              </w:divBdr>
            </w:div>
            <w:div w:id="1726025466">
              <w:marLeft w:val="0"/>
              <w:marRight w:val="0"/>
              <w:marTop w:val="0"/>
              <w:marBottom w:val="0"/>
              <w:divBdr>
                <w:top w:val="none" w:sz="0" w:space="0" w:color="auto"/>
                <w:left w:val="none" w:sz="0" w:space="0" w:color="auto"/>
                <w:bottom w:val="none" w:sz="0" w:space="0" w:color="auto"/>
                <w:right w:val="none" w:sz="0" w:space="0" w:color="auto"/>
              </w:divBdr>
            </w:div>
            <w:div w:id="377094668">
              <w:marLeft w:val="0"/>
              <w:marRight w:val="0"/>
              <w:marTop w:val="0"/>
              <w:marBottom w:val="0"/>
              <w:divBdr>
                <w:top w:val="none" w:sz="0" w:space="0" w:color="auto"/>
                <w:left w:val="none" w:sz="0" w:space="0" w:color="auto"/>
                <w:bottom w:val="none" w:sz="0" w:space="0" w:color="auto"/>
                <w:right w:val="none" w:sz="0" w:space="0" w:color="auto"/>
              </w:divBdr>
            </w:div>
            <w:div w:id="399596020">
              <w:marLeft w:val="0"/>
              <w:marRight w:val="0"/>
              <w:marTop w:val="0"/>
              <w:marBottom w:val="0"/>
              <w:divBdr>
                <w:top w:val="none" w:sz="0" w:space="0" w:color="auto"/>
                <w:left w:val="none" w:sz="0" w:space="0" w:color="auto"/>
                <w:bottom w:val="none" w:sz="0" w:space="0" w:color="auto"/>
                <w:right w:val="none" w:sz="0" w:space="0" w:color="auto"/>
              </w:divBdr>
            </w:div>
            <w:div w:id="235937375">
              <w:marLeft w:val="0"/>
              <w:marRight w:val="0"/>
              <w:marTop w:val="0"/>
              <w:marBottom w:val="0"/>
              <w:divBdr>
                <w:top w:val="none" w:sz="0" w:space="0" w:color="auto"/>
                <w:left w:val="none" w:sz="0" w:space="0" w:color="auto"/>
                <w:bottom w:val="none" w:sz="0" w:space="0" w:color="auto"/>
                <w:right w:val="none" w:sz="0" w:space="0" w:color="auto"/>
              </w:divBdr>
            </w:div>
            <w:div w:id="1076633210">
              <w:marLeft w:val="0"/>
              <w:marRight w:val="0"/>
              <w:marTop w:val="0"/>
              <w:marBottom w:val="0"/>
              <w:divBdr>
                <w:top w:val="none" w:sz="0" w:space="0" w:color="auto"/>
                <w:left w:val="none" w:sz="0" w:space="0" w:color="auto"/>
                <w:bottom w:val="none" w:sz="0" w:space="0" w:color="auto"/>
                <w:right w:val="none" w:sz="0" w:space="0" w:color="auto"/>
              </w:divBdr>
            </w:div>
            <w:div w:id="792404496">
              <w:marLeft w:val="0"/>
              <w:marRight w:val="0"/>
              <w:marTop w:val="0"/>
              <w:marBottom w:val="0"/>
              <w:divBdr>
                <w:top w:val="none" w:sz="0" w:space="0" w:color="auto"/>
                <w:left w:val="none" w:sz="0" w:space="0" w:color="auto"/>
                <w:bottom w:val="none" w:sz="0" w:space="0" w:color="auto"/>
                <w:right w:val="none" w:sz="0" w:space="0" w:color="auto"/>
              </w:divBdr>
            </w:div>
            <w:div w:id="1564758786">
              <w:marLeft w:val="0"/>
              <w:marRight w:val="0"/>
              <w:marTop w:val="0"/>
              <w:marBottom w:val="0"/>
              <w:divBdr>
                <w:top w:val="none" w:sz="0" w:space="0" w:color="auto"/>
                <w:left w:val="none" w:sz="0" w:space="0" w:color="auto"/>
                <w:bottom w:val="none" w:sz="0" w:space="0" w:color="auto"/>
                <w:right w:val="none" w:sz="0" w:space="0" w:color="auto"/>
              </w:divBdr>
            </w:div>
            <w:div w:id="537399412">
              <w:marLeft w:val="0"/>
              <w:marRight w:val="0"/>
              <w:marTop w:val="0"/>
              <w:marBottom w:val="0"/>
              <w:divBdr>
                <w:top w:val="none" w:sz="0" w:space="0" w:color="auto"/>
                <w:left w:val="none" w:sz="0" w:space="0" w:color="auto"/>
                <w:bottom w:val="none" w:sz="0" w:space="0" w:color="auto"/>
                <w:right w:val="none" w:sz="0" w:space="0" w:color="auto"/>
              </w:divBdr>
            </w:div>
            <w:div w:id="789589724">
              <w:marLeft w:val="0"/>
              <w:marRight w:val="0"/>
              <w:marTop w:val="0"/>
              <w:marBottom w:val="0"/>
              <w:divBdr>
                <w:top w:val="none" w:sz="0" w:space="0" w:color="auto"/>
                <w:left w:val="none" w:sz="0" w:space="0" w:color="auto"/>
                <w:bottom w:val="none" w:sz="0" w:space="0" w:color="auto"/>
                <w:right w:val="none" w:sz="0" w:space="0" w:color="auto"/>
              </w:divBdr>
            </w:div>
            <w:div w:id="983043441">
              <w:marLeft w:val="0"/>
              <w:marRight w:val="0"/>
              <w:marTop w:val="0"/>
              <w:marBottom w:val="0"/>
              <w:divBdr>
                <w:top w:val="none" w:sz="0" w:space="0" w:color="auto"/>
                <w:left w:val="none" w:sz="0" w:space="0" w:color="auto"/>
                <w:bottom w:val="none" w:sz="0" w:space="0" w:color="auto"/>
                <w:right w:val="none" w:sz="0" w:space="0" w:color="auto"/>
              </w:divBdr>
            </w:div>
            <w:div w:id="639311665">
              <w:marLeft w:val="0"/>
              <w:marRight w:val="0"/>
              <w:marTop w:val="0"/>
              <w:marBottom w:val="0"/>
              <w:divBdr>
                <w:top w:val="none" w:sz="0" w:space="0" w:color="auto"/>
                <w:left w:val="none" w:sz="0" w:space="0" w:color="auto"/>
                <w:bottom w:val="none" w:sz="0" w:space="0" w:color="auto"/>
                <w:right w:val="none" w:sz="0" w:space="0" w:color="auto"/>
              </w:divBdr>
            </w:div>
            <w:div w:id="836916903">
              <w:marLeft w:val="0"/>
              <w:marRight w:val="0"/>
              <w:marTop w:val="0"/>
              <w:marBottom w:val="0"/>
              <w:divBdr>
                <w:top w:val="none" w:sz="0" w:space="0" w:color="auto"/>
                <w:left w:val="none" w:sz="0" w:space="0" w:color="auto"/>
                <w:bottom w:val="none" w:sz="0" w:space="0" w:color="auto"/>
                <w:right w:val="none" w:sz="0" w:space="0" w:color="auto"/>
              </w:divBdr>
            </w:div>
            <w:div w:id="1835414156">
              <w:marLeft w:val="0"/>
              <w:marRight w:val="0"/>
              <w:marTop w:val="0"/>
              <w:marBottom w:val="0"/>
              <w:divBdr>
                <w:top w:val="none" w:sz="0" w:space="0" w:color="auto"/>
                <w:left w:val="none" w:sz="0" w:space="0" w:color="auto"/>
                <w:bottom w:val="none" w:sz="0" w:space="0" w:color="auto"/>
                <w:right w:val="none" w:sz="0" w:space="0" w:color="auto"/>
              </w:divBdr>
            </w:div>
            <w:div w:id="684750665">
              <w:marLeft w:val="0"/>
              <w:marRight w:val="0"/>
              <w:marTop w:val="0"/>
              <w:marBottom w:val="0"/>
              <w:divBdr>
                <w:top w:val="none" w:sz="0" w:space="0" w:color="auto"/>
                <w:left w:val="none" w:sz="0" w:space="0" w:color="auto"/>
                <w:bottom w:val="none" w:sz="0" w:space="0" w:color="auto"/>
                <w:right w:val="none" w:sz="0" w:space="0" w:color="auto"/>
              </w:divBdr>
            </w:div>
            <w:div w:id="1726635838">
              <w:marLeft w:val="0"/>
              <w:marRight w:val="0"/>
              <w:marTop w:val="0"/>
              <w:marBottom w:val="0"/>
              <w:divBdr>
                <w:top w:val="none" w:sz="0" w:space="0" w:color="auto"/>
                <w:left w:val="none" w:sz="0" w:space="0" w:color="auto"/>
                <w:bottom w:val="none" w:sz="0" w:space="0" w:color="auto"/>
                <w:right w:val="none" w:sz="0" w:space="0" w:color="auto"/>
              </w:divBdr>
            </w:div>
            <w:div w:id="56823308">
              <w:marLeft w:val="0"/>
              <w:marRight w:val="0"/>
              <w:marTop w:val="0"/>
              <w:marBottom w:val="0"/>
              <w:divBdr>
                <w:top w:val="none" w:sz="0" w:space="0" w:color="auto"/>
                <w:left w:val="none" w:sz="0" w:space="0" w:color="auto"/>
                <w:bottom w:val="none" w:sz="0" w:space="0" w:color="auto"/>
                <w:right w:val="none" w:sz="0" w:space="0" w:color="auto"/>
              </w:divBdr>
            </w:div>
            <w:div w:id="1611472283">
              <w:marLeft w:val="0"/>
              <w:marRight w:val="0"/>
              <w:marTop w:val="0"/>
              <w:marBottom w:val="0"/>
              <w:divBdr>
                <w:top w:val="none" w:sz="0" w:space="0" w:color="auto"/>
                <w:left w:val="none" w:sz="0" w:space="0" w:color="auto"/>
                <w:bottom w:val="none" w:sz="0" w:space="0" w:color="auto"/>
                <w:right w:val="none" w:sz="0" w:space="0" w:color="auto"/>
              </w:divBdr>
            </w:div>
            <w:div w:id="1529443113">
              <w:marLeft w:val="0"/>
              <w:marRight w:val="0"/>
              <w:marTop w:val="0"/>
              <w:marBottom w:val="0"/>
              <w:divBdr>
                <w:top w:val="none" w:sz="0" w:space="0" w:color="auto"/>
                <w:left w:val="none" w:sz="0" w:space="0" w:color="auto"/>
                <w:bottom w:val="none" w:sz="0" w:space="0" w:color="auto"/>
                <w:right w:val="none" w:sz="0" w:space="0" w:color="auto"/>
              </w:divBdr>
            </w:div>
            <w:div w:id="244414439">
              <w:marLeft w:val="0"/>
              <w:marRight w:val="0"/>
              <w:marTop w:val="0"/>
              <w:marBottom w:val="0"/>
              <w:divBdr>
                <w:top w:val="none" w:sz="0" w:space="0" w:color="auto"/>
                <w:left w:val="none" w:sz="0" w:space="0" w:color="auto"/>
                <w:bottom w:val="none" w:sz="0" w:space="0" w:color="auto"/>
                <w:right w:val="none" w:sz="0" w:space="0" w:color="auto"/>
              </w:divBdr>
            </w:div>
            <w:div w:id="1960524941">
              <w:marLeft w:val="0"/>
              <w:marRight w:val="0"/>
              <w:marTop w:val="0"/>
              <w:marBottom w:val="0"/>
              <w:divBdr>
                <w:top w:val="none" w:sz="0" w:space="0" w:color="auto"/>
                <w:left w:val="none" w:sz="0" w:space="0" w:color="auto"/>
                <w:bottom w:val="none" w:sz="0" w:space="0" w:color="auto"/>
                <w:right w:val="none" w:sz="0" w:space="0" w:color="auto"/>
              </w:divBdr>
            </w:div>
            <w:div w:id="113377371">
              <w:marLeft w:val="0"/>
              <w:marRight w:val="0"/>
              <w:marTop w:val="0"/>
              <w:marBottom w:val="0"/>
              <w:divBdr>
                <w:top w:val="none" w:sz="0" w:space="0" w:color="auto"/>
                <w:left w:val="none" w:sz="0" w:space="0" w:color="auto"/>
                <w:bottom w:val="none" w:sz="0" w:space="0" w:color="auto"/>
                <w:right w:val="none" w:sz="0" w:space="0" w:color="auto"/>
              </w:divBdr>
            </w:div>
            <w:div w:id="489948018">
              <w:marLeft w:val="0"/>
              <w:marRight w:val="0"/>
              <w:marTop w:val="0"/>
              <w:marBottom w:val="0"/>
              <w:divBdr>
                <w:top w:val="none" w:sz="0" w:space="0" w:color="auto"/>
                <w:left w:val="none" w:sz="0" w:space="0" w:color="auto"/>
                <w:bottom w:val="none" w:sz="0" w:space="0" w:color="auto"/>
                <w:right w:val="none" w:sz="0" w:space="0" w:color="auto"/>
              </w:divBdr>
            </w:div>
            <w:div w:id="1021903461">
              <w:marLeft w:val="0"/>
              <w:marRight w:val="0"/>
              <w:marTop w:val="0"/>
              <w:marBottom w:val="0"/>
              <w:divBdr>
                <w:top w:val="none" w:sz="0" w:space="0" w:color="auto"/>
                <w:left w:val="none" w:sz="0" w:space="0" w:color="auto"/>
                <w:bottom w:val="none" w:sz="0" w:space="0" w:color="auto"/>
                <w:right w:val="none" w:sz="0" w:space="0" w:color="auto"/>
              </w:divBdr>
            </w:div>
            <w:div w:id="1404791174">
              <w:marLeft w:val="0"/>
              <w:marRight w:val="0"/>
              <w:marTop w:val="0"/>
              <w:marBottom w:val="0"/>
              <w:divBdr>
                <w:top w:val="none" w:sz="0" w:space="0" w:color="auto"/>
                <w:left w:val="none" w:sz="0" w:space="0" w:color="auto"/>
                <w:bottom w:val="none" w:sz="0" w:space="0" w:color="auto"/>
                <w:right w:val="none" w:sz="0" w:space="0" w:color="auto"/>
              </w:divBdr>
            </w:div>
            <w:div w:id="1939364577">
              <w:marLeft w:val="0"/>
              <w:marRight w:val="0"/>
              <w:marTop w:val="0"/>
              <w:marBottom w:val="0"/>
              <w:divBdr>
                <w:top w:val="none" w:sz="0" w:space="0" w:color="auto"/>
                <w:left w:val="none" w:sz="0" w:space="0" w:color="auto"/>
                <w:bottom w:val="none" w:sz="0" w:space="0" w:color="auto"/>
                <w:right w:val="none" w:sz="0" w:space="0" w:color="auto"/>
              </w:divBdr>
            </w:div>
            <w:div w:id="348608468">
              <w:marLeft w:val="0"/>
              <w:marRight w:val="0"/>
              <w:marTop w:val="0"/>
              <w:marBottom w:val="0"/>
              <w:divBdr>
                <w:top w:val="none" w:sz="0" w:space="0" w:color="auto"/>
                <w:left w:val="none" w:sz="0" w:space="0" w:color="auto"/>
                <w:bottom w:val="none" w:sz="0" w:space="0" w:color="auto"/>
                <w:right w:val="none" w:sz="0" w:space="0" w:color="auto"/>
              </w:divBdr>
            </w:div>
            <w:div w:id="2587886">
              <w:marLeft w:val="0"/>
              <w:marRight w:val="0"/>
              <w:marTop w:val="0"/>
              <w:marBottom w:val="0"/>
              <w:divBdr>
                <w:top w:val="none" w:sz="0" w:space="0" w:color="auto"/>
                <w:left w:val="none" w:sz="0" w:space="0" w:color="auto"/>
                <w:bottom w:val="none" w:sz="0" w:space="0" w:color="auto"/>
                <w:right w:val="none" w:sz="0" w:space="0" w:color="auto"/>
              </w:divBdr>
            </w:div>
            <w:div w:id="1644234842">
              <w:marLeft w:val="0"/>
              <w:marRight w:val="0"/>
              <w:marTop w:val="0"/>
              <w:marBottom w:val="0"/>
              <w:divBdr>
                <w:top w:val="none" w:sz="0" w:space="0" w:color="auto"/>
                <w:left w:val="none" w:sz="0" w:space="0" w:color="auto"/>
                <w:bottom w:val="none" w:sz="0" w:space="0" w:color="auto"/>
                <w:right w:val="none" w:sz="0" w:space="0" w:color="auto"/>
              </w:divBdr>
            </w:div>
            <w:div w:id="1979332454">
              <w:marLeft w:val="0"/>
              <w:marRight w:val="0"/>
              <w:marTop w:val="0"/>
              <w:marBottom w:val="0"/>
              <w:divBdr>
                <w:top w:val="none" w:sz="0" w:space="0" w:color="auto"/>
                <w:left w:val="none" w:sz="0" w:space="0" w:color="auto"/>
                <w:bottom w:val="none" w:sz="0" w:space="0" w:color="auto"/>
                <w:right w:val="none" w:sz="0" w:space="0" w:color="auto"/>
              </w:divBdr>
            </w:div>
            <w:div w:id="1633364551">
              <w:marLeft w:val="0"/>
              <w:marRight w:val="0"/>
              <w:marTop w:val="0"/>
              <w:marBottom w:val="0"/>
              <w:divBdr>
                <w:top w:val="none" w:sz="0" w:space="0" w:color="auto"/>
                <w:left w:val="none" w:sz="0" w:space="0" w:color="auto"/>
                <w:bottom w:val="none" w:sz="0" w:space="0" w:color="auto"/>
                <w:right w:val="none" w:sz="0" w:space="0" w:color="auto"/>
              </w:divBdr>
            </w:div>
            <w:div w:id="218439487">
              <w:marLeft w:val="0"/>
              <w:marRight w:val="0"/>
              <w:marTop w:val="0"/>
              <w:marBottom w:val="0"/>
              <w:divBdr>
                <w:top w:val="none" w:sz="0" w:space="0" w:color="auto"/>
                <w:left w:val="none" w:sz="0" w:space="0" w:color="auto"/>
                <w:bottom w:val="none" w:sz="0" w:space="0" w:color="auto"/>
                <w:right w:val="none" w:sz="0" w:space="0" w:color="auto"/>
              </w:divBdr>
            </w:div>
            <w:div w:id="1275095232">
              <w:marLeft w:val="0"/>
              <w:marRight w:val="0"/>
              <w:marTop w:val="0"/>
              <w:marBottom w:val="0"/>
              <w:divBdr>
                <w:top w:val="none" w:sz="0" w:space="0" w:color="auto"/>
                <w:left w:val="none" w:sz="0" w:space="0" w:color="auto"/>
                <w:bottom w:val="none" w:sz="0" w:space="0" w:color="auto"/>
                <w:right w:val="none" w:sz="0" w:space="0" w:color="auto"/>
              </w:divBdr>
            </w:div>
            <w:div w:id="572088883">
              <w:marLeft w:val="0"/>
              <w:marRight w:val="0"/>
              <w:marTop w:val="0"/>
              <w:marBottom w:val="0"/>
              <w:divBdr>
                <w:top w:val="none" w:sz="0" w:space="0" w:color="auto"/>
                <w:left w:val="none" w:sz="0" w:space="0" w:color="auto"/>
                <w:bottom w:val="none" w:sz="0" w:space="0" w:color="auto"/>
                <w:right w:val="none" w:sz="0" w:space="0" w:color="auto"/>
              </w:divBdr>
            </w:div>
            <w:div w:id="1887796771">
              <w:marLeft w:val="0"/>
              <w:marRight w:val="0"/>
              <w:marTop w:val="0"/>
              <w:marBottom w:val="0"/>
              <w:divBdr>
                <w:top w:val="none" w:sz="0" w:space="0" w:color="auto"/>
                <w:left w:val="none" w:sz="0" w:space="0" w:color="auto"/>
                <w:bottom w:val="none" w:sz="0" w:space="0" w:color="auto"/>
                <w:right w:val="none" w:sz="0" w:space="0" w:color="auto"/>
              </w:divBdr>
            </w:div>
            <w:div w:id="1014497617">
              <w:marLeft w:val="0"/>
              <w:marRight w:val="0"/>
              <w:marTop w:val="0"/>
              <w:marBottom w:val="0"/>
              <w:divBdr>
                <w:top w:val="none" w:sz="0" w:space="0" w:color="auto"/>
                <w:left w:val="none" w:sz="0" w:space="0" w:color="auto"/>
                <w:bottom w:val="none" w:sz="0" w:space="0" w:color="auto"/>
                <w:right w:val="none" w:sz="0" w:space="0" w:color="auto"/>
              </w:divBdr>
            </w:div>
            <w:div w:id="2041857912">
              <w:marLeft w:val="0"/>
              <w:marRight w:val="0"/>
              <w:marTop w:val="0"/>
              <w:marBottom w:val="0"/>
              <w:divBdr>
                <w:top w:val="none" w:sz="0" w:space="0" w:color="auto"/>
                <w:left w:val="none" w:sz="0" w:space="0" w:color="auto"/>
                <w:bottom w:val="none" w:sz="0" w:space="0" w:color="auto"/>
                <w:right w:val="none" w:sz="0" w:space="0" w:color="auto"/>
              </w:divBdr>
            </w:div>
            <w:div w:id="1897280183">
              <w:marLeft w:val="0"/>
              <w:marRight w:val="0"/>
              <w:marTop w:val="0"/>
              <w:marBottom w:val="0"/>
              <w:divBdr>
                <w:top w:val="none" w:sz="0" w:space="0" w:color="auto"/>
                <w:left w:val="none" w:sz="0" w:space="0" w:color="auto"/>
                <w:bottom w:val="none" w:sz="0" w:space="0" w:color="auto"/>
                <w:right w:val="none" w:sz="0" w:space="0" w:color="auto"/>
              </w:divBdr>
            </w:div>
            <w:div w:id="788352391">
              <w:marLeft w:val="0"/>
              <w:marRight w:val="0"/>
              <w:marTop w:val="0"/>
              <w:marBottom w:val="0"/>
              <w:divBdr>
                <w:top w:val="none" w:sz="0" w:space="0" w:color="auto"/>
                <w:left w:val="none" w:sz="0" w:space="0" w:color="auto"/>
                <w:bottom w:val="none" w:sz="0" w:space="0" w:color="auto"/>
                <w:right w:val="none" w:sz="0" w:space="0" w:color="auto"/>
              </w:divBdr>
            </w:div>
            <w:div w:id="1262880661">
              <w:marLeft w:val="0"/>
              <w:marRight w:val="0"/>
              <w:marTop w:val="0"/>
              <w:marBottom w:val="0"/>
              <w:divBdr>
                <w:top w:val="none" w:sz="0" w:space="0" w:color="auto"/>
                <w:left w:val="none" w:sz="0" w:space="0" w:color="auto"/>
                <w:bottom w:val="none" w:sz="0" w:space="0" w:color="auto"/>
                <w:right w:val="none" w:sz="0" w:space="0" w:color="auto"/>
              </w:divBdr>
            </w:div>
            <w:div w:id="1870988562">
              <w:marLeft w:val="0"/>
              <w:marRight w:val="0"/>
              <w:marTop w:val="0"/>
              <w:marBottom w:val="0"/>
              <w:divBdr>
                <w:top w:val="none" w:sz="0" w:space="0" w:color="auto"/>
                <w:left w:val="none" w:sz="0" w:space="0" w:color="auto"/>
                <w:bottom w:val="none" w:sz="0" w:space="0" w:color="auto"/>
                <w:right w:val="none" w:sz="0" w:space="0" w:color="auto"/>
              </w:divBdr>
            </w:div>
            <w:div w:id="527908828">
              <w:marLeft w:val="0"/>
              <w:marRight w:val="0"/>
              <w:marTop w:val="0"/>
              <w:marBottom w:val="0"/>
              <w:divBdr>
                <w:top w:val="none" w:sz="0" w:space="0" w:color="auto"/>
                <w:left w:val="none" w:sz="0" w:space="0" w:color="auto"/>
                <w:bottom w:val="none" w:sz="0" w:space="0" w:color="auto"/>
                <w:right w:val="none" w:sz="0" w:space="0" w:color="auto"/>
              </w:divBdr>
            </w:div>
            <w:div w:id="1930307531">
              <w:marLeft w:val="0"/>
              <w:marRight w:val="0"/>
              <w:marTop w:val="0"/>
              <w:marBottom w:val="0"/>
              <w:divBdr>
                <w:top w:val="none" w:sz="0" w:space="0" w:color="auto"/>
                <w:left w:val="none" w:sz="0" w:space="0" w:color="auto"/>
                <w:bottom w:val="none" w:sz="0" w:space="0" w:color="auto"/>
                <w:right w:val="none" w:sz="0" w:space="0" w:color="auto"/>
              </w:divBdr>
            </w:div>
            <w:div w:id="946305523">
              <w:marLeft w:val="0"/>
              <w:marRight w:val="0"/>
              <w:marTop w:val="0"/>
              <w:marBottom w:val="0"/>
              <w:divBdr>
                <w:top w:val="none" w:sz="0" w:space="0" w:color="auto"/>
                <w:left w:val="none" w:sz="0" w:space="0" w:color="auto"/>
                <w:bottom w:val="none" w:sz="0" w:space="0" w:color="auto"/>
                <w:right w:val="none" w:sz="0" w:space="0" w:color="auto"/>
              </w:divBdr>
            </w:div>
            <w:div w:id="482935313">
              <w:marLeft w:val="0"/>
              <w:marRight w:val="0"/>
              <w:marTop w:val="0"/>
              <w:marBottom w:val="0"/>
              <w:divBdr>
                <w:top w:val="none" w:sz="0" w:space="0" w:color="auto"/>
                <w:left w:val="none" w:sz="0" w:space="0" w:color="auto"/>
                <w:bottom w:val="none" w:sz="0" w:space="0" w:color="auto"/>
                <w:right w:val="none" w:sz="0" w:space="0" w:color="auto"/>
              </w:divBdr>
            </w:div>
            <w:div w:id="1051271896">
              <w:marLeft w:val="0"/>
              <w:marRight w:val="0"/>
              <w:marTop w:val="0"/>
              <w:marBottom w:val="0"/>
              <w:divBdr>
                <w:top w:val="none" w:sz="0" w:space="0" w:color="auto"/>
                <w:left w:val="none" w:sz="0" w:space="0" w:color="auto"/>
                <w:bottom w:val="none" w:sz="0" w:space="0" w:color="auto"/>
                <w:right w:val="none" w:sz="0" w:space="0" w:color="auto"/>
              </w:divBdr>
            </w:div>
            <w:div w:id="1229339606">
              <w:marLeft w:val="0"/>
              <w:marRight w:val="0"/>
              <w:marTop w:val="0"/>
              <w:marBottom w:val="0"/>
              <w:divBdr>
                <w:top w:val="none" w:sz="0" w:space="0" w:color="auto"/>
                <w:left w:val="none" w:sz="0" w:space="0" w:color="auto"/>
                <w:bottom w:val="none" w:sz="0" w:space="0" w:color="auto"/>
                <w:right w:val="none" w:sz="0" w:space="0" w:color="auto"/>
              </w:divBdr>
            </w:div>
            <w:div w:id="326589734">
              <w:marLeft w:val="0"/>
              <w:marRight w:val="0"/>
              <w:marTop w:val="0"/>
              <w:marBottom w:val="0"/>
              <w:divBdr>
                <w:top w:val="none" w:sz="0" w:space="0" w:color="auto"/>
                <w:left w:val="none" w:sz="0" w:space="0" w:color="auto"/>
                <w:bottom w:val="none" w:sz="0" w:space="0" w:color="auto"/>
                <w:right w:val="none" w:sz="0" w:space="0" w:color="auto"/>
              </w:divBdr>
            </w:div>
            <w:div w:id="476649037">
              <w:marLeft w:val="0"/>
              <w:marRight w:val="0"/>
              <w:marTop w:val="0"/>
              <w:marBottom w:val="0"/>
              <w:divBdr>
                <w:top w:val="none" w:sz="0" w:space="0" w:color="auto"/>
                <w:left w:val="none" w:sz="0" w:space="0" w:color="auto"/>
                <w:bottom w:val="none" w:sz="0" w:space="0" w:color="auto"/>
                <w:right w:val="none" w:sz="0" w:space="0" w:color="auto"/>
              </w:divBdr>
            </w:div>
            <w:div w:id="126316477">
              <w:marLeft w:val="0"/>
              <w:marRight w:val="0"/>
              <w:marTop w:val="0"/>
              <w:marBottom w:val="0"/>
              <w:divBdr>
                <w:top w:val="none" w:sz="0" w:space="0" w:color="auto"/>
                <w:left w:val="none" w:sz="0" w:space="0" w:color="auto"/>
                <w:bottom w:val="none" w:sz="0" w:space="0" w:color="auto"/>
                <w:right w:val="none" w:sz="0" w:space="0" w:color="auto"/>
              </w:divBdr>
            </w:div>
            <w:div w:id="1558593618">
              <w:marLeft w:val="0"/>
              <w:marRight w:val="0"/>
              <w:marTop w:val="0"/>
              <w:marBottom w:val="0"/>
              <w:divBdr>
                <w:top w:val="none" w:sz="0" w:space="0" w:color="auto"/>
                <w:left w:val="none" w:sz="0" w:space="0" w:color="auto"/>
                <w:bottom w:val="none" w:sz="0" w:space="0" w:color="auto"/>
                <w:right w:val="none" w:sz="0" w:space="0" w:color="auto"/>
              </w:divBdr>
            </w:div>
            <w:div w:id="698121392">
              <w:marLeft w:val="0"/>
              <w:marRight w:val="0"/>
              <w:marTop w:val="0"/>
              <w:marBottom w:val="0"/>
              <w:divBdr>
                <w:top w:val="none" w:sz="0" w:space="0" w:color="auto"/>
                <w:left w:val="none" w:sz="0" w:space="0" w:color="auto"/>
                <w:bottom w:val="none" w:sz="0" w:space="0" w:color="auto"/>
                <w:right w:val="none" w:sz="0" w:space="0" w:color="auto"/>
              </w:divBdr>
            </w:div>
            <w:div w:id="303505299">
              <w:marLeft w:val="0"/>
              <w:marRight w:val="0"/>
              <w:marTop w:val="0"/>
              <w:marBottom w:val="0"/>
              <w:divBdr>
                <w:top w:val="none" w:sz="0" w:space="0" w:color="auto"/>
                <w:left w:val="none" w:sz="0" w:space="0" w:color="auto"/>
                <w:bottom w:val="none" w:sz="0" w:space="0" w:color="auto"/>
                <w:right w:val="none" w:sz="0" w:space="0" w:color="auto"/>
              </w:divBdr>
            </w:div>
            <w:div w:id="1761411730">
              <w:marLeft w:val="0"/>
              <w:marRight w:val="0"/>
              <w:marTop w:val="0"/>
              <w:marBottom w:val="0"/>
              <w:divBdr>
                <w:top w:val="none" w:sz="0" w:space="0" w:color="auto"/>
                <w:left w:val="none" w:sz="0" w:space="0" w:color="auto"/>
                <w:bottom w:val="none" w:sz="0" w:space="0" w:color="auto"/>
                <w:right w:val="none" w:sz="0" w:space="0" w:color="auto"/>
              </w:divBdr>
            </w:div>
            <w:div w:id="778841171">
              <w:marLeft w:val="0"/>
              <w:marRight w:val="0"/>
              <w:marTop w:val="0"/>
              <w:marBottom w:val="0"/>
              <w:divBdr>
                <w:top w:val="none" w:sz="0" w:space="0" w:color="auto"/>
                <w:left w:val="none" w:sz="0" w:space="0" w:color="auto"/>
                <w:bottom w:val="none" w:sz="0" w:space="0" w:color="auto"/>
                <w:right w:val="none" w:sz="0" w:space="0" w:color="auto"/>
              </w:divBdr>
            </w:div>
            <w:div w:id="207953281">
              <w:marLeft w:val="0"/>
              <w:marRight w:val="0"/>
              <w:marTop w:val="0"/>
              <w:marBottom w:val="0"/>
              <w:divBdr>
                <w:top w:val="none" w:sz="0" w:space="0" w:color="auto"/>
                <w:left w:val="none" w:sz="0" w:space="0" w:color="auto"/>
                <w:bottom w:val="none" w:sz="0" w:space="0" w:color="auto"/>
                <w:right w:val="none" w:sz="0" w:space="0" w:color="auto"/>
              </w:divBdr>
            </w:div>
            <w:div w:id="1607613455">
              <w:marLeft w:val="0"/>
              <w:marRight w:val="0"/>
              <w:marTop w:val="0"/>
              <w:marBottom w:val="0"/>
              <w:divBdr>
                <w:top w:val="none" w:sz="0" w:space="0" w:color="auto"/>
                <w:left w:val="none" w:sz="0" w:space="0" w:color="auto"/>
                <w:bottom w:val="none" w:sz="0" w:space="0" w:color="auto"/>
                <w:right w:val="none" w:sz="0" w:space="0" w:color="auto"/>
              </w:divBdr>
            </w:div>
            <w:div w:id="780882494">
              <w:marLeft w:val="0"/>
              <w:marRight w:val="0"/>
              <w:marTop w:val="0"/>
              <w:marBottom w:val="0"/>
              <w:divBdr>
                <w:top w:val="none" w:sz="0" w:space="0" w:color="auto"/>
                <w:left w:val="none" w:sz="0" w:space="0" w:color="auto"/>
                <w:bottom w:val="none" w:sz="0" w:space="0" w:color="auto"/>
                <w:right w:val="none" w:sz="0" w:space="0" w:color="auto"/>
              </w:divBdr>
            </w:div>
            <w:div w:id="815950077">
              <w:marLeft w:val="0"/>
              <w:marRight w:val="0"/>
              <w:marTop w:val="0"/>
              <w:marBottom w:val="0"/>
              <w:divBdr>
                <w:top w:val="none" w:sz="0" w:space="0" w:color="auto"/>
                <w:left w:val="none" w:sz="0" w:space="0" w:color="auto"/>
                <w:bottom w:val="none" w:sz="0" w:space="0" w:color="auto"/>
                <w:right w:val="none" w:sz="0" w:space="0" w:color="auto"/>
              </w:divBdr>
            </w:div>
            <w:div w:id="1181430897">
              <w:marLeft w:val="0"/>
              <w:marRight w:val="0"/>
              <w:marTop w:val="0"/>
              <w:marBottom w:val="0"/>
              <w:divBdr>
                <w:top w:val="none" w:sz="0" w:space="0" w:color="auto"/>
                <w:left w:val="none" w:sz="0" w:space="0" w:color="auto"/>
                <w:bottom w:val="none" w:sz="0" w:space="0" w:color="auto"/>
                <w:right w:val="none" w:sz="0" w:space="0" w:color="auto"/>
              </w:divBdr>
            </w:div>
            <w:div w:id="1751853613">
              <w:marLeft w:val="0"/>
              <w:marRight w:val="0"/>
              <w:marTop w:val="0"/>
              <w:marBottom w:val="0"/>
              <w:divBdr>
                <w:top w:val="none" w:sz="0" w:space="0" w:color="auto"/>
                <w:left w:val="none" w:sz="0" w:space="0" w:color="auto"/>
                <w:bottom w:val="none" w:sz="0" w:space="0" w:color="auto"/>
                <w:right w:val="none" w:sz="0" w:space="0" w:color="auto"/>
              </w:divBdr>
            </w:div>
            <w:div w:id="224948413">
              <w:marLeft w:val="0"/>
              <w:marRight w:val="0"/>
              <w:marTop w:val="0"/>
              <w:marBottom w:val="0"/>
              <w:divBdr>
                <w:top w:val="none" w:sz="0" w:space="0" w:color="auto"/>
                <w:left w:val="none" w:sz="0" w:space="0" w:color="auto"/>
                <w:bottom w:val="none" w:sz="0" w:space="0" w:color="auto"/>
                <w:right w:val="none" w:sz="0" w:space="0" w:color="auto"/>
              </w:divBdr>
            </w:div>
            <w:div w:id="541792114">
              <w:marLeft w:val="0"/>
              <w:marRight w:val="0"/>
              <w:marTop w:val="0"/>
              <w:marBottom w:val="0"/>
              <w:divBdr>
                <w:top w:val="none" w:sz="0" w:space="0" w:color="auto"/>
                <w:left w:val="none" w:sz="0" w:space="0" w:color="auto"/>
                <w:bottom w:val="none" w:sz="0" w:space="0" w:color="auto"/>
                <w:right w:val="none" w:sz="0" w:space="0" w:color="auto"/>
              </w:divBdr>
            </w:div>
            <w:div w:id="1907910740">
              <w:marLeft w:val="0"/>
              <w:marRight w:val="0"/>
              <w:marTop w:val="0"/>
              <w:marBottom w:val="0"/>
              <w:divBdr>
                <w:top w:val="none" w:sz="0" w:space="0" w:color="auto"/>
                <w:left w:val="none" w:sz="0" w:space="0" w:color="auto"/>
                <w:bottom w:val="none" w:sz="0" w:space="0" w:color="auto"/>
                <w:right w:val="none" w:sz="0" w:space="0" w:color="auto"/>
              </w:divBdr>
            </w:div>
            <w:div w:id="361129465">
              <w:marLeft w:val="0"/>
              <w:marRight w:val="0"/>
              <w:marTop w:val="0"/>
              <w:marBottom w:val="0"/>
              <w:divBdr>
                <w:top w:val="none" w:sz="0" w:space="0" w:color="auto"/>
                <w:left w:val="none" w:sz="0" w:space="0" w:color="auto"/>
                <w:bottom w:val="none" w:sz="0" w:space="0" w:color="auto"/>
                <w:right w:val="none" w:sz="0" w:space="0" w:color="auto"/>
              </w:divBdr>
            </w:div>
            <w:div w:id="773406583">
              <w:marLeft w:val="0"/>
              <w:marRight w:val="0"/>
              <w:marTop w:val="0"/>
              <w:marBottom w:val="0"/>
              <w:divBdr>
                <w:top w:val="none" w:sz="0" w:space="0" w:color="auto"/>
                <w:left w:val="none" w:sz="0" w:space="0" w:color="auto"/>
                <w:bottom w:val="none" w:sz="0" w:space="0" w:color="auto"/>
                <w:right w:val="none" w:sz="0" w:space="0" w:color="auto"/>
              </w:divBdr>
            </w:div>
            <w:div w:id="1285502723">
              <w:marLeft w:val="0"/>
              <w:marRight w:val="0"/>
              <w:marTop w:val="0"/>
              <w:marBottom w:val="0"/>
              <w:divBdr>
                <w:top w:val="none" w:sz="0" w:space="0" w:color="auto"/>
                <w:left w:val="none" w:sz="0" w:space="0" w:color="auto"/>
                <w:bottom w:val="none" w:sz="0" w:space="0" w:color="auto"/>
                <w:right w:val="none" w:sz="0" w:space="0" w:color="auto"/>
              </w:divBdr>
            </w:div>
            <w:div w:id="2105373748">
              <w:marLeft w:val="0"/>
              <w:marRight w:val="0"/>
              <w:marTop w:val="0"/>
              <w:marBottom w:val="0"/>
              <w:divBdr>
                <w:top w:val="none" w:sz="0" w:space="0" w:color="auto"/>
                <w:left w:val="none" w:sz="0" w:space="0" w:color="auto"/>
                <w:bottom w:val="none" w:sz="0" w:space="0" w:color="auto"/>
                <w:right w:val="none" w:sz="0" w:space="0" w:color="auto"/>
              </w:divBdr>
            </w:div>
            <w:div w:id="735595346">
              <w:marLeft w:val="0"/>
              <w:marRight w:val="0"/>
              <w:marTop w:val="0"/>
              <w:marBottom w:val="0"/>
              <w:divBdr>
                <w:top w:val="none" w:sz="0" w:space="0" w:color="auto"/>
                <w:left w:val="none" w:sz="0" w:space="0" w:color="auto"/>
                <w:bottom w:val="none" w:sz="0" w:space="0" w:color="auto"/>
                <w:right w:val="none" w:sz="0" w:space="0" w:color="auto"/>
              </w:divBdr>
            </w:div>
            <w:div w:id="546071457">
              <w:marLeft w:val="0"/>
              <w:marRight w:val="0"/>
              <w:marTop w:val="0"/>
              <w:marBottom w:val="0"/>
              <w:divBdr>
                <w:top w:val="none" w:sz="0" w:space="0" w:color="auto"/>
                <w:left w:val="none" w:sz="0" w:space="0" w:color="auto"/>
                <w:bottom w:val="none" w:sz="0" w:space="0" w:color="auto"/>
                <w:right w:val="none" w:sz="0" w:space="0" w:color="auto"/>
              </w:divBdr>
            </w:div>
            <w:div w:id="973368317">
              <w:marLeft w:val="0"/>
              <w:marRight w:val="0"/>
              <w:marTop w:val="0"/>
              <w:marBottom w:val="0"/>
              <w:divBdr>
                <w:top w:val="none" w:sz="0" w:space="0" w:color="auto"/>
                <w:left w:val="none" w:sz="0" w:space="0" w:color="auto"/>
                <w:bottom w:val="none" w:sz="0" w:space="0" w:color="auto"/>
                <w:right w:val="none" w:sz="0" w:space="0" w:color="auto"/>
              </w:divBdr>
            </w:div>
            <w:div w:id="9912979">
              <w:marLeft w:val="0"/>
              <w:marRight w:val="0"/>
              <w:marTop w:val="0"/>
              <w:marBottom w:val="0"/>
              <w:divBdr>
                <w:top w:val="none" w:sz="0" w:space="0" w:color="auto"/>
                <w:left w:val="none" w:sz="0" w:space="0" w:color="auto"/>
                <w:bottom w:val="none" w:sz="0" w:space="0" w:color="auto"/>
                <w:right w:val="none" w:sz="0" w:space="0" w:color="auto"/>
              </w:divBdr>
            </w:div>
            <w:div w:id="232013646">
              <w:marLeft w:val="0"/>
              <w:marRight w:val="0"/>
              <w:marTop w:val="0"/>
              <w:marBottom w:val="0"/>
              <w:divBdr>
                <w:top w:val="none" w:sz="0" w:space="0" w:color="auto"/>
                <w:left w:val="none" w:sz="0" w:space="0" w:color="auto"/>
                <w:bottom w:val="none" w:sz="0" w:space="0" w:color="auto"/>
                <w:right w:val="none" w:sz="0" w:space="0" w:color="auto"/>
              </w:divBdr>
            </w:div>
            <w:div w:id="577909015">
              <w:marLeft w:val="0"/>
              <w:marRight w:val="0"/>
              <w:marTop w:val="0"/>
              <w:marBottom w:val="0"/>
              <w:divBdr>
                <w:top w:val="none" w:sz="0" w:space="0" w:color="auto"/>
                <w:left w:val="none" w:sz="0" w:space="0" w:color="auto"/>
                <w:bottom w:val="none" w:sz="0" w:space="0" w:color="auto"/>
                <w:right w:val="none" w:sz="0" w:space="0" w:color="auto"/>
              </w:divBdr>
            </w:div>
            <w:div w:id="1512066252">
              <w:marLeft w:val="0"/>
              <w:marRight w:val="0"/>
              <w:marTop w:val="0"/>
              <w:marBottom w:val="0"/>
              <w:divBdr>
                <w:top w:val="none" w:sz="0" w:space="0" w:color="auto"/>
                <w:left w:val="none" w:sz="0" w:space="0" w:color="auto"/>
                <w:bottom w:val="none" w:sz="0" w:space="0" w:color="auto"/>
                <w:right w:val="none" w:sz="0" w:space="0" w:color="auto"/>
              </w:divBdr>
            </w:div>
            <w:div w:id="1252853067">
              <w:marLeft w:val="0"/>
              <w:marRight w:val="0"/>
              <w:marTop w:val="0"/>
              <w:marBottom w:val="0"/>
              <w:divBdr>
                <w:top w:val="none" w:sz="0" w:space="0" w:color="auto"/>
                <w:left w:val="none" w:sz="0" w:space="0" w:color="auto"/>
                <w:bottom w:val="none" w:sz="0" w:space="0" w:color="auto"/>
                <w:right w:val="none" w:sz="0" w:space="0" w:color="auto"/>
              </w:divBdr>
            </w:div>
            <w:div w:id="656886643">
              <w:marLeft w:val="0"/>
              <w:marRight w:val="0"/>
              <w:marTop w:val="0"/>
              <w:marBottom w:val="0"/>
              <w:divBdr>
                <w:top w:val="none" w:sz="0" w:space="0" w:color="auto"/>
                <w:left w:val="none" w:sz="0" w:space="0" w:color="auto"/>
                <w:bottom w:val="none" w:sz="0" w:space="0" w:color="auto"/>
                <w:right w:val="none" w:sz="0" w:space="0" w:color="auto"/>
              </w:divBdr>
            </w:div>
            <w:div w:id="462310333">
              <w:marLeft w:val="0"/>
              <w:marRight w:val="0"/>
              <w:marTop w:val="0"/>
              <w:marBottom w:val="0"/>
              <w:divBdr>
                <w:top w:val="none" w:sz="0" w:space="0" w:color="auto"/>
                <w:left w:val="none" w:sz="0" w:space="0" w:color="auto"/>
                <w:bottom w:val="none" w:sz="0" w:space="0" w:color="auto"/>
                <w:right w:val="none" w:sz="0" w:space="0" w:color="auto"/>
              </w:divBdr>
            </w:div>
            <w:div w:id="672494258">
              <w:marLeft w:val="0"/>
              <w:marRight w:val="0"/>
              <w:marTop w:val="0"/>
              <w:marBottom w:val="0"/>
              <w:divBdr>
                <w:top w:val="none" w:sz="0" w:space="0" w:color="auto"/>
                <w:left w:val="none" w:sz="0" w:space="0" w:color="auto"/>
                <w:bottom w:val="none" w:sz="0" w:space="0" w:color="auto"/>
                <w:right w:val="none" w:sz="0" w:space="0" w:color="auto"/>
              </w:divBdr>
            </w:div>
            <w:div w:id="1173182307">
              <w:marLeft w:val="0"/>
              <w:marRight w:val="0"/>
              <w:marTop w:val="0"/>
              <w:marBottom w:val="0"/>
              <w:divBdr>
                <w:top w:val="none" w:sz="0" w:space="0" w:color="auto"/>
                <w:left w:val="none" w:sz="0" w:space="0" w:color="auto"/>
                <w:bottom w:val="none" w:sz="0" w:space="0" w:color="auto"/>
                <w:right w:val="none" w:sz="0" w:space="0" w:color="auto"/>
              </w:divBdr>
            </w:div>
            <w:div w:id="71657858">
              <w:marLeft w:val="0"/>
              <w:marRight w:val="0"/>
              <w:marTop w:val="0"/>
              <w:marBottom w:val="0"/>
              <w:divBdr>
                <w:top w:val="none" w:sz="0" w:space="0" w:color="auto"/>
                <w:left w:val="none" w:sz="0" w:space="0" w:color="auto"/>
                <w:bottom w:val="none" w:sz="0" w:space="0" w:color="auto"/>
                <w:right w:val="none" w:sz="0" w:space="0" w:color="auto"/>
              </w:divBdr>
            </w:div>
            <w:div w:id="1305966304">
              <w:marLeft w:val="0"/>
              <w:marRight w:val="0"/>
              <w:marTop w:val="0"/>
              <w:marBottom w:val="0"/>
              <w:divBdr>
                <w:top w:val="none" w:sz="0" w:space="0" w:color="auto"/>
                <w:left w:val="none" w:sz="0" w:space="0" w:color="auto"/>
                <w:bottom w:val="none" w:sz="0" w:space="0" w:color="auto"/>
                <w:right w:val="none" w:sz="0" w:space="0" w:color="auto"/>
              </w:divBdr>
            </w:div>
            <w:div w:id="745151007">
              <w:marLeft w:val="0"/>
              <w:marRight w:val="0"/>
              <w:marTop w:val="0"/>
              <w:marBottom w:val="0"/>
              <w:divBdr>
                <w:top w:val="none" w:sz="0" w:space="0" w:color="auto"/>
                <w:left w:val="none" w:sz="0" w:space="0" w:color="auto"/>
                <w:bottom w:val="none" w:sz="0" w:space="0" w:color="auto"/>
                <w:right w:val="none" w:sz="0" w:space="0" w:color="auto"/>
              </w:divBdr>
            </w:div>
            <w:div w:id="932661571">
              <w:marLeft w:val="0"/>
              <w:marRight w:val="0"/>
              <w:marTop w:val="0"/>
              <w:marBottom w:val="0"/>
              <w:divBdr>
                <w:top w:val="none" w:sz="0" w:space="0" w:color="auto"/>
                <w:left w:val="none" w:sz="0" w:space="0" w:color="auto"/>
                <w:bottom w:val="none" w:sz="0" w:space="0" w:color="auto"/>
                <w:right w:val="none" w:sz="0" w:space="0" w:color="auto"/>
              </w:divBdr>
            </w:div>
            <w:div w:id="448860347">
              <w:marLeft w:val="0"/>
              <w:marRight w:val="0"/>
              <w:marTop w:val="0"/>
              <w:marBottom w:val="0"/>
              <w:divBdr>
                <w:top w:val="none" w:sz="0" w:space="0" w:color="auto"/>
                <w:left w:val="none" w:sz="0" w:space="0" w:color="auto"/>
                <w:bottom w:val="none" w:sz="0" w:space="0" w:color="auto"/>
                <w:right w:val="none" w:sz="0" w:space="0" w:color="auto"/>
              </w:divBdr>
            </w:div>
            <w:div w:id="1951425472">
              <w:marLeft w:val="0"/>
              <w:marRight w:val="0"/>
              <w:marTop w:val="0"/>
              <w:marBottom w:val="0"/>
              <w:divBdr>
                <w:top w:val="none" w:sz="0" w:space="0" w:color="auto"/>
                <w:left w:val="none" w:sz="0" w:space="0" w:color="auto"/>
                <w:bottom w:val="none" w:sz="0" w:space="0" w:color="auto"/>
                <w:right w:val="none" w:sz="0" w:space="0" w:color="auto"/>
              </w:divBdr>
            </w:div>
            <w:div w:id="1734622061">
              <w:marLeft w:val="0"/>
              <w:marRight w:val="0"/>
              <w:marTop w:val="0"/>
              <w:marBottom w:val="0"/>
              <w:divBdr>
                <w:top w:val="none" w:sz="0" w:space="0" w:color="auto"/>
                <w:left w:val="none" w:sz="0" w:space="0" w:color="auto"/>
                <w:bottom w:val="none" w:sz="0" w:space="0" w:color="auto"/>
                <w:right w:val="none" w:sz="0" w:space="0" w:color="auto"/>
              </w:divBdr>
            </w:div>
            <w:div w:id="1829243752">
              <w:marLeft w:val="0"/>
              <w:marRight w:val="0"/>
              <w:marTop w:val="0"/>
              <w:marBottom w:val="0"/>
              <w:divBdr>
                <w:top w:val="none" w:sz="0" w:space="0" w:color="auto"/>
                <w:left w:val="none" w:sz="0" w:space="0" w:color="auto"/>
                <w:bottom w:val="none" w:sz="0" w:space="0" w:color="auto"/>
                <w:right w:val="none" w:sz="0" w:space="0" w:color="auto"/>
              </w:divBdr>
            </w:div>
            <w:div w:id="296034815">
              <w:marLeft w:val="0"/>
              <w:marRight w:val="0"/>
              <w:marTop w:val="0"/>
              <w:marBottom w:val="0"/>
              <w:divBdr>
                <w:top w:val="none" w:sz="0" w:space="0" w:color="auto"/>
                <w:left w:val="none" w:sz="0" w:space="0" w:color="auto"/>
                <w:bottom w:val="none" w:sz="0" w:space="0" w:color="auto"/>
                <w:right w:val="none" w:sz="0" w:space="0" w:color="auto"/>
              </w:divBdr>
            </w:div>
            <w:div w:id="1104419156">
              <w:marLeft w:val="0"/>
              <w:marRight w:val="0"/>
              <w:marTop w:val="0"/>
              <w:marBottom w:val="0"/>
              <w:divBdr>
                <w:top w:val="none" w:sz="0" w:space="0" w:color="auto"/>
                <w:left w:val="none" w:sz="0" w:space="0" w:color="auto"/>
                <w:bottom w:val="none" w:sz="0" w:space="0" w:color="auto"/>
                <w:right w:val="none" w:sz="0" w:space="0" w:color="auto"/>
              </w:divBdr>
            </w:div>
            <w:div w:id="1227572053">
              <w:marLeft w:val="0"/>
              <w:marRight w:val="0"/>
              <w:marTop w:val="0"/>
              <w:marBottom w:val="0"/>
              <w:divBdr>
                <w:top w:val="none" w:sz="0" w:space="0" w:color="auto"/>
                <w:left w:val="none" w:sz="0" w:space="0" w:color="auto"/>
                <w:bottom w:val="none" w:sz="0" w:space="0" w:color="auto"/>
                <w:right w:val="none" w:sz="0" w:space="0" w:color="auto"/>
              </w:divBdr>
            </w:div>
            <w:div w:id="1022702162">
              <w:marLeft w:val="0"/>
              <w:marRight w:val="0"/>
              <w:marTop w:val="0"/>
              <w:marBottom w:val="0"/>
              <w:divBdr>
                <w:top w:val="none" w:sz="0" w:space="0" w:color="auto"/>
                <w:left w:val="none" w:sz="0" w:space="0" w:color="auto"/>
                <w:bottom w:val="none" w:sz="0" w:space="0" w:color="auto"/>
                <w:right w:val="none" w:sz="0" w:space="0" w:color="auto"/>
              </w:divBdr>
            </w:div>
            <w:div w:id="185868477">
              <w:marLeft w:val="0"/>
              <w:marRight w:val="0"/>
              <w:marTop w:val="0"/>
              <w:marBottom w:val="0"/>
              <w:divBdr>
                <w:top w:val="none" w:sz="0" w:space="0" w:color="auto"/>
                <w:left w:val="none" w:sz="0" w:space="0" w:color="auto"/>
                <w:bottom w:val="none" w:sz="0" w:space="0" w:color="auto"/>
                <w:right w:val="none" w:sz="0" w:space="0" w:color="auto"/>
              </w:divBdr>
            </w:div>
            <w:div w:id="1999310606">
              <w:marLeft w:val="0"/>
              <w:marRight w:val="0"/>
              <w:marTop w:val="0"/>
              <w:marBottom w:val="0"/>
              <w:divBdr>
                <w:top w:val="none" w:sz="0" w:space="0" w:color="auto"/>
                <w:left w:val="none" w:sz="0" w:space="0" w:color="auto"/>
                <w:bottom w:val="none" w:sz="0" w:space="0" w:color="auto"/>
                <w:right w:val="none" w:sz="0" w:space="0" w:color="auto"/>
              </w:divBdr>
            </w:div>
            <w:div w:id="573122629">
              <w:marLeft w:val="0"/>
              <w:marRight w:val="0"/>
              <w:marTop w:val="0"/>
              <w:marBottom w:val="0"/>
              <w:divBdr>
                <w:top w:val="none" w:sz="0" w:space="0" w:color="auto"/>
                <w:left w:val="none" w:sz="0" w:space="0" w:color="auto"/>
                <w:bottom w:val="none" w:sz="0" w:space="0" w:color="auto"/>
                <w:right w:val="none" w:sz="0" w:space="0" w:color="auto"/>
              </w:divBdr>
            </w:div>
            <w:div w:id="1653874462">
              <w:marLeft w:val="0"/>
              <w:marRight w:val="0"/>
              <w:marTop w:val="0"/>
              <w:marBottom w:val="0"/>
              <w:divBdr>
                <w:top w:val="none" w:sz="0" w:space="0" w:color="auto"/>
                <w:left w:val="none" w:sz="0" w:space="0" w:color="auto"/>
                <w:bottom w:val="none" w:sz="0" w:space="0" w:color="auto"/>
                <w:right w:val="none" w:sz="0" w:space="0" w:color="auto"/>
              </w:divBdr>
            </w:div>
            <w:div w:id="1557858961">
              <w:marLeft w:val="0"/>
              <w:marRight w:val="0"/>
              <w:marTop w:val="0"/>
              <w:marBottom w:val="0"/>
              <w:divBdr>
                <w:top w:val="none" w:sz="0" w:space="0" w:color="auto"/>
                <w:left w:val="none" w:sz="0" w:space="0" w:color="auto"/>
                <w:bottom w:val="none" w:sz="0" w:space="0" w:color="auto"/>
                <w:right w:val="none" w:sz="0" w:space="0" w:color="auto"/>
              </w:divBdr>
            </w:div>
            <w:div w:id="1872919496">
              <w:marLeft w:val="0"/>
              <w:marRight w:val="0"/>
              <w:marTop w:val="0"/>
              <w:marBottom w:val="0"/>
              <w:divBdr>
                <w:top w:val="none" w:sz="0" w:space="0" w:color="auto"/>
                <w:left w:val="none" w:sz="0" w:space="0" w:color="auto"/>
                <w:bottom w:val="none" w:sz="0" w:space="0" w:color="auto"/>
                <w:right w:val="none" w:sz="0" w:space="0" w:color="auto"/>
              </w:divBdr>
            </w:div>
            <w:div w:id="1399862021">
              <w:marLeft w:val="0"/>
              <w:marRight w:val="0"/>
              <w:marTop w:val="0"/>
              <w:marBottom w:val="0"/>
              <w:divBdr>
                <w:top w:val="none" w:sz="0" w:space="0" w:color="auto"/>
                <w:left w:val="none" w:sz="0" w:space="0" w:color="auto"/>
                <w:bottom w:val="none" w:sz="0" w:space="0" w:color="auto"/>
                <w:right w:val="none" w:sz="0" w:space="0" w:color="auto"/>
              </w:divBdr>
            </w:div>
            <w:div w:id="1553692292">
              <w:marLeft w:val="0"/>
              <w:marRight w:val="0"/>
              <w:marTop w:val="0"/>
              <w:marBottom w:val="0"/>
              <w:divBdr>
                <w:top w:val="none" w:sz="0" w:space="0" w:color="auto"/>
                <w:left w:val="none" w:sz="0" w:space="0" w:color="auto"/>
                <w:bottom w:val="none" w:sz="0" w:space="0" w:color="auto"/>
                <w:right w:val="none" w:sz="0" w:space="0" w:color="auto"/>
              </w:divBdr>
            </w:div>
            <w:div w:id="1580872570">
              <w:marLeft w:val="0"/>
              <w:marRight w:val="0"/>
              <w:marTop w:val="0"/>
              <w:marBottom w:val="0"/>
              <w:divBdr>
                <w:top w:val="none" w:sz="0" w:space="0" w:color="auto"/>
                <w:left w:val="none" w:sz="0" w:space="0" w:color="auto"/>
                <w:bottom w:val="none" w:sz="0" w:space="0" w:color="auto"/>
                <w:right w:val="none" w:sz="0" w:space="0" w:color="auto"/>
              </w:divBdr>
            </w:div>
            <w:div w:id="1705061809">
              <w:marLeft w:val="0"/>
              <w:marRight w:val="0"/>
              <w:marTop w:val="0"/>
              <w:marBottom w:val="0"/>
              <w:divBdr>
                <w:top w:val="none" w:sz="0" w:space="0" w:color="auto"/>
                <w:left w:val="none" w:sz="0" w:space="0" w:color="auto"/>
                <w:bottom w:val="none" w:sz="0" w:space="0" w:color="auto"/>
                <w:right w:val="none" w:sz="0" w:space="0" w:color="auto"/>
              </w:divBdr>
            </w:div>
            <w:div w:id="11346648">
              <w:marLeft w:val="0"/>
              <w:marRight w:val="0"/>
              <w:marTop w:val="0"/>
              <w:marBottom w:val="0"/>
              <w:divBdr>
                <w:top w:val="none" w:sz="0" w:space="0" w:color="auto"/>
                <w:left w:val="none" w:sz="0" w:space="0" w:color="auto"/>
                <w:bottom w:val="none" w:sz="0" w:space="0" w:color="auto"/>
                <w:right w:val="none" w:sz="0" w:space="0" w:color="auto"/>
              </w:divBdr>
            </w:div>
            <w:div w:id="1329864919">
              <w:marLeft w:val="0"/>
              <w:marRight w:val="0"/>
              <w:marTop w:val="0"/>
              <w:marBottom w:val="0"/>
              <w:divBdr>
                <w:top w:val="none" w:sz="0" w:space="0" w:color="auto"/>
                <w:left w:val="none" w:sz="0" w:space="0" w:color="auto"/>
                <w:bottom w:val="none" w:sz="0" w:space="0" w:color="auto"/>
                <w:right w:val="none" w:sz="0" w:space="0" w:color="auto"/>
              </w:divBdr>
            </w:div>
            <w:div w:id="1518956932">
              <w:marLeft w:val="0"/>
              <w:marRight w:val="0"/>
              <w:marTop w:val="0"/>
              <w:marBottom w:val="0"/>
              <w:divBdr>
                <w:top w:val="none" w:sz="0" w:space="0" w:color="auto"/>
                <w:left w:val="none" w:sz="0" w:space="0" w:color="auto"/>
                <w:bottom w:val="none" w:sz="0" w:space="0" w:color="auto"/>
                <w:right w:val="none" w:sz="0" w:space="0" w:color="auto"/>
              </w:divBdr>
            </w:div>
            <w:div w:id="1972588930">
              <w:marLeft w:val="0"/>
              <w:marRight w:val="0"/>
              <w:marTop w:val="0"/>
              <w:marBottom w:val="0"/>
              <w:divBdr>
                <w:top w:val="none" w:sz="0" w:space="0" w:color="auto"/>
                <w:left w:val="none" w:sz="0" w:space="0" w:color="auto"/>
                <w:bottom w:val="none" w:sz="0" w:space="0" w:color="auto"/>
                <w:right w:val="none" w:sz="0" w:space="0" w:color="auto"/>
              </w:divBdr>
            </w:div>
            <w:div w:id="2136175484">
              <w:marLeft w:val="0"/>
              <w:marRight w:val="0"/>
              <w:marTop w:val="0"/>
              <w:marBottom w:val="0"/>
              <w:divBdr>
                <w:top w:val="none" w:sz="0" w:space="0" w:color="auto"/>
                <w:left w:val="none" w:sz="0" w:space="0" w:color="auto"/>
                <w:bottom w:val="none" w:sz="0" w:space="0" w:color="auto"/>
                <w:right w:val="none" w:sz="0" w:space="0" w:color="auto"/>
              </w:divBdr>
            </w:div>
            <w:div w:id="2128772576">
              <w:marLeft w:val="0"/>
              <w:marRight w:val="0"/>
              <w:marTop w:val="0"/>
              <w:marBottom w:val="0"/>
              <w:divBdr>
                <w:top w:val="none" w:sz="0" w:space="0" w:color="auto"/>
                <w:left w:val="none" w:sz="0" w:space="0" w:color="auto"/>
                <w:bottom w:val="none" w:sz="0" w:space="0" w:color="auto"/>
                <w:right w:val="none" w:sz="0" w:space="0" w:color="auto"/>
              </w:divBdr>
            </w:div>
            <w:div w:id="605619949">
              <w:marLeft w:val="0"/>
              <w:marRight w:val="0"/>
              <w:marTop w:val="0"/>
              <w:marBottom w:val="0"/>
              <w:divBdr>
                <w:top w:val="none" w:sz="0" w:space="0" w:color="auto"/>
                <w:left w:val="none" w:sz="0" w:space="0" w:color="auto"/>
                <w:bottom w:val="none" w:sz="0" w:space="0" w:color="auto"/>
                <w:right w:val="none" w:sz="0" w:space="0" w:color="auto"/>
              </w:divBdr>
            </w:div>
            <w:div w:id="753286027">
              <w:marLeft w:val="0"/>
              <w:marRight w:val="0"/>
              <w:marTop w:val="0"/>
              <w:marBottom w:val="0"/>
              <w:divBdr>
                <w:top w:val="none" w:sz="0" w:space="0" w:color="auto"/>
                <w:left w:val="none" w:sz="0" w:space="0" w:color="auto"/>
                <w:bottom w:val="none" w:sz="0" w:space="0" w:color="auto"/>
                <w:right w:val="none" w:sz="0" w:space="0" w:color="auto"/>
              </w:divBdr>
            </w:div>
            <w:div w:id="1607693446">
              <w:marLeft w:val="0"/>
              <w:marRight w:val="0"/>
              <w:marTop w:val="0"/>
              <w:marBottom w:val="0"/>
              <w:divBdr>
                <w:top w:val="none" w:sz="0" w:space="0" w:color="auto"/>
                <w:left w:val="none" w:sz="0" w:space="0" w:color="auto"/>
                <w:bottom w:val="none" w:sz="0" w:space="0" w:color="auto"/>
                <w:right w:val="none" w:sz="0" w:space="0" w:color="auto"/>
              </w:divBdr>
            </w:div>
            <w:div w:id="1453598337">
              <w:marLeft w:val="0"/>
              <w:marRight w:val="0"/>
              <w:marTop w:val="0"/>
              <w:marBottom w:val="0"/>
              <w:divBdr>
                <w:top w:val="none" w:sz="0" w:space="0" w:color="auto"/>
                <w:left w:val="none" w:sz="0" w:space="0" w:color="auto"/>
                <w:bottom w:val="none" w:sz="0" w:space="0" w:color="auto"/>
                <w:right w:val="none" w:sz="0" w:space="0" w:color="auto"/>
              </w:divBdr>
            </w:div>
            <w:div w:id="1211260939">
              <w:marLeft w:val="0"/>
              <w:marRight w:val="0"/>
              <w:marTop w:val="0"/>
              <w:marBottom w:val="0"/>
              <w:divBdr>
                <w:top w:val="none" w:sz="0" w:space="0" w:color="auto"/>
                <w:left w:val="none" w:sz="0" w:space="0" w:color="auto"/>
                <w:bottom w:val="none" w:sz="0" w:space="0" w:color="auto"/>
                <w:right w:val="none" w:sz="0" w:space="0" w:color="auto"/>
              </w:divBdr>
            </w:div>
            <w:div w:id="574512255">
              <w:marLeft w:val="0"/>
              <w:marRight w:val="0"/>
              <w:marTop w:val="0"/>
              <w:marBottom w:val="0"/>
              <w:divBdr>
                <w:top w:val="none" w:sz="0" w:space="0" w:color="auto"/>
                <w:left w:val="none" w:sz="0" w:space="0" w:color="auto"/>
                <w:bottom w:val="none" w:sz="0" w:space="0" w:color="auto"/>
                <w:right w:val="none" w:sz="0" w:space="0" w:color="auto"/>
              </w:divBdr>
            </w:div>
            <w:div w:id="597179589">
              <w:marLeft w:val="0"/>
              <w:marRight w:val="0"/>
              <w:marTop w:val="0"/>
              <w:marBottom w:val="0"/>
              <w:divBdr>
                <w:top w:val="none" w:sz="0" w:space="0" w:color="auto"/>
                <w:left w:val="none" w:sz="0" w:space="0" w:color="auto"/>
                <w:bottom w:val="none" w:sz="0" w:space="0" w:color="auto"/>
                <w:right w:val="none" w:sz="0" w:space="0" w:color="auto"/>
              </w:divBdr>
            </w:div>
            <w:div w:id="1527014028">
              <w:marLeft w:val="0"/>
              <w:marRight w:val="0"/>
              <w:marTop w:val="0"/>
              <w:marBottom w:val="0"/>
              <w:divBdr>
                <w:top w:val="none" w:sz="0" w:space="0" w:color="auto"/>
                <w:left w:val="none" w:sz="0" w:space="0" w:color="auto"/>
                <w:bottom w:val="none" w:sz="0" w:space="0" w:color="auto"/>
                <w:right w:val="none" w:sz="0" w:space="0" w:color="auto"/>
              </w:divBdr>
            </w:div>
            <w:div w:id="1077946299">
              <w:marLeft w:val="0"/>
              <w:marRight w:val="0"/>
              <w:marTop w:val="0"/>
              <w:marBottom w:val="0"/>
              <w:divBdr>
                <w:top w:val="none" w:sz="0" w:space="0" w:color="auto"/>
                <w:left w:val="none" w:sz="0" w:space="0" w:color="auto"/>
                <w:bottom w:val="none" w:sz="0" w:space="0" w:color="auto"/>
                <w:right w:val="none" w:sz="0" w:space="0" w:color="auto"/>
              </w:divBdr>
            </w:div>
            <w:div w:id="1271935974">
              <w:marLeft w:val="0"/>
              <w:marRight w:val="0"/>
              <w:marTop w:val="0"/>
              <w:marBottom w:val="0"/>
              <w:divBdr>
                <w:top w:val="none" w:sz="0" w:space="0" w:color="auto"/>
                <w:left w:val="none" w:sz="0" w:space="0" w:color="auto"/>
                <w:bottom w:val="none" w:sz="0" w:space="0" w:color="auto"/>
                <w:right w:val="none" w:sz="0" w:space="0" w:color="auto"/>
              </w:divBdr>
            </w:div>
            <w:div w:id="332538571">
              <w:marLeft w:val="0"/>
              <w:marRight w:val="0"/>
              <w:marTop w:val="0"/>
              <w:marBottom w:val="0"/>
              <w:divBdr>
                <w:top w:val="none" w:sz="0" w:space="0" w:color="auto"/>
                <w:left w:val="none" w:sz="0" w:space="0" w:color="auto"/>
                <w:bottom w:val="none" w:sz="0" w:space="0" w:color="auto"/>
                <w:right w:val="none" w:sz="0" w:space="0" w:color="auto"/>
              </w:divBdr>
            </w:div>
            <w:div w:id="1699160048">
              <w:marLeft w:val="0"/>
              <w:marRight w:val="0"/>
              <w:marTop w:val="0"/>
              <w:marBottom w:val="0"/>
              <w:divBdr>
                <w:top w:val="none" w:sz="0" w:space="0" w:color="auto"/>
                <w:left w:val="none" w:sz="0" w:space="0" w:color="auto"/>
                <w:bottom w:val="none" w:sz="0" w:space="0" w:color="auto"/>
                <w:right w:val="none" w:sz="0" w:space="0" w:color="auto"/>
              </w:divBdr>
            </w:div>
            <w:div w:id="1177423317">
              <w:marLeft w:val="0"/>
              <w:marRight w:val="0"/>
              <w:marTop w:val="0"/>
              <w:marBottom w:val="0"/>
              <w:divBdr>
                <w:top w:val="none" w:sz="0" w:space="0" w:color="auto"/>
                <w:left w:val="none" w:sz="0" w:space="0" w:color="auto"/>
                <w:bottom w:val="none" w:sz="0" w:space="0" w:color="auto"/>
                <w:right w:val="none" w:sz="0" w:space="0" w:color="auto"/>
              </w:divBdr>
            </w:div>
            <w:div w:id="746880356">
              <w:marLeft w:val="0"/>
              <w:marRight w:val="0"/>
              <w:marTop w:val="0"/>
              <w:marBottom w:val="0"/>
              <w:divBdr>
                <w:top w:val="none" w:sz="0" w:space="0" w:color="auto"/>
                <w:left w:val="none" w:sz="0" w:space="0" w:color="auto"/>
                <w:bottom w:val="none" w:sz="0" w:space="0" w:color="auto"/>
                <w:right w:val="none" w:sz="0" w:space="0" w:color="auto"/>
              </w:divBdr>
            </w:div>
            <w:div w:id="579102116">
              <w:marLeft w:val="0"/>
              <w:marRight w:val="0"/>
              <w:marTop w:val="0"/>
              <w:marBottom w:val="0"/>
              <w:divBdr>
                <w:top w:val="none" w:sz="0" w:space="0" w:color="auto"/>
                <w:left w:val="none" w:sz="0" w:space="0" w:color="auto"/>
                <w:bottom w:val="none" w:sz="0" w:space="0" w:color="auto"/>
                <w:right w:val="none" w:sz="0" w:space="0" w:color="auto"/>
              </w:divBdr>
            </w:div>
            <w:div w:id="1885633119">
              <w:marLeft w:val="0"/>
              <w:marRight w:val="0"/>
              <w:marTop w:val="0"/>
              <w:marBottom w:val="0"/>
              <w:divBdr>
                <w:top w:val="none" w:sz="0" w:space="0" w:color="auto"/>
                <w:left w:val="none" w:sz="0" w:space="0" w:color="auto"/>
                <w:bottom w:val="none" w:sz="0" w:space="0" w:color="auto"/>
                <w:right w:val="none" w:sz="0" w:space="0" w:color="auto"/>
              </w:divBdr>
            </w:div>
            <w:div w:id="1146316335">
              <w:marLeft w:val="0"/>
              <w:marRight w:val="0"/>
              <w:marTop w:val="0"/>
              <w:marBottom w:val="0"/>
              <w:divBdr>
                <w:top w:val="none" w:sz="0" w:space="0" w:color="auto"/>
                <w:left w:val="none" w:sz="0" w:space="0" w:color="auto"/>
                <w:bottom w:val="none" w:sz="0" w:space="0" w:color="auto"/>
                <w:right w:val="none" w:sz="0" w:space="0" w:color="auto"/>
              </w:divBdr>
            </w:div>
            <w:div w:id="1077481571">
              <w:marLeft w:val="0"/>
              <w:marRight w:val="0"/>
              <w:marTop w:val="0"/>
              <w:marBottom w:val="0"/>
              <w:divBdr>
                <w:top w:val="none" w:sz="0" w:space="0" w:color="auto"/>
                <w:left w:val="none" w:sz="0" w:space="0" w:color="auto"/>
                <w:bottom w:val="none" w:sz="0" w:space="0" w:color="auto"/>
                <w:right w:val="none" w:sz="0" w:space="0" w:color="auto"/>
              </w:divBdr>
            </w:div>
            <w:div w:id="873541140">
              <w:marLeft w:val="0"/>
              <w:marRight w:val="0"/>
              <w:marTop w:val="0"/>
              <w:marBottom w:val="0"/>
              <w:divBdr>
                <w:top w:val="none" w:sz="0" w:space="0" w:color="auto"/>
                <w:left w:val="none" w:sz="0" w:space="0" w:color="auto"/>
                <w:bottom w:val="none" w:sz="0" w:space="0" w:color="auto"/>
                <w:right w:val="none" w:sz="0" w:space="0" w:color="auto"/>
              </w:divBdr>
            </w:div>
            <w:div w:id="1247300546">
              <w:marLeft w:val="0"/>
              <w:marRight w:val="0"/>
              <w:marTop w:val="0"/>
              <w:marBottom w:val="0"/>
              <w:divBdr>
                <w:top w:val="none" w:sz="0" w:space="0" w:color="auto"/>
                <w:left w:val="none" w:sz="0" w:space="0" w:color="auto"/>
                <w:bottom w:val="none" w:sz="0" w:space="0" w:color="auto"/>
                <w:right w:val="none" w:sz="0" w:space="0" w:color="auto"/>
              </w:divBdr>
            </w:div>
            <w:div w:id="1918398035">
              <w:marLeft w:val="0"/>
              <w:marRight w:val="0"/>
              <w:marTop w:val="0"/>
              <w:marBottom w:val="0"/>
              <w:divBdr>
                <w:top w:val="none" w:sz="0" w:space="0" w:color="auto"/>
                <w:left w:val="none" w:sz="0" w:space="0" w:color="auto"/>
                <w:bottom w:val="none" w:sz="0" w:space="0" w:color="auto"/>
                <w:right w:val="none" w:sz="0" w:space="0" w:color="auto"/>
              </w:divBdr>
            </w:div>
            <w:div w:id="440151250">
              <w:marLeft w:val="0"/>
              <w:marRight w:val="0"/>
              <w:marTop w:val="0"/>
              <w:marBottom w:val="0"/>
              <w:divBdr>
                <w:top w:val="none" w:sz="0" w:space="0" w:color="auto"/>
                <w:left w:val="none" w:sz="0" w:space="0" w:color="auto"/>
                <w:bottom w:val="none" w:sz="0" w:space="0" w:color="auto"/>
                <w:right w:val="none" w:sz="0" w:space="0" w:color="auto"/>
              </w:divBdr>
            </w:div>
            <w:div w:id="358169859">
              <w:marLeft w:val="0"/>
              <w:marRight w:val="0"/>
              <w:marTop w:val="0"/>
              <w:marBottom w:val="0"/>
              <w:divBdr>
                <w:top w:val="none" w:sz="0" w:space="0" w:color="auto"/>
                <w:left w:val="none" w:sz="0" w:space="0" w:color="auto"/>
                <w:bottom w:val="none" w:sz="0" w:space="0" w:color="auto"/>
                <w:right w:val="none" w:sz="0" w:space="0" w:color="auto"/>
              </w:divBdr>
            </w:div>
            <w:div w:id="596333791">
              <w:marLeft w:val="0"/>
              <w:marRight w:val="0"/>
              <w:marTop w:val="0"/>
              <w:marBottom w:val="0"/>
              <w:divBdr>
                <w:top w:val="none" w:sz="0" w:space="0" w:color="auto"/>
                <w:left w:val="none" w:sz="0" w:space="0" w:color="auto"/>
                <w:bottom w:val="none" w:sz="0" w:space="0" w:color="auto"/>
                <w:right w:val="none" w:sz="0" w:space="0" w:color="auto"/>
              </w:divBdr>
            </w:div>
            <w:div w:id="150947440">
              <w:marLeft w:val="0"/>
              <w:marRight w:val="0"/>
              <w:marTop w:val="0"/>
              <w:marBottom w:val="0"/>
              <w:divBdr>
                <w:top w:val="none" w:sz="0" w:space="0" w:color="auto"/>
                <w:left w:val="none" w:sz="0" w:space="0" w:color="auto"/>
                <w:bottom w:val="none" w:sz="0" w:space="0" w:color="auto"/>
                <w:right w:val="none" w:sz="0" w:space="0" w:color="auto"/>
              </w:divBdr>
            </w:div>
            <w:div w:id="1442720247">
              <w:marLeft w:val="0"/>
              <w:marRight w:val="0"/>
              <w:marTop w:val="0"/>
              <w:marBottom w:val="0"/>
              <w:divBdr>
                <w:top w:val="none" w:sz="0" w:space="0" w:color="auto"/>
                <w:left w:val="none" w:sz="0" w:space="0" w:color="auto"/>
                <w:bottom w:val="none" w:sz="0" w:space="0" w:color="auto"/>
                <w:right w:val="none" w:sz="0" w:space="0" w:color="auto"/>
              </w:divBdr>
            </w:div>
            <w:div w:id="253519516">
              <w:marLeft w:val="0"/>
              <w:marRight w:val="0"/>
              <w:marTop w:val="0"/>
              <w:marBottom w:val="0"/>
              <w:divBdr>
                <w:top w:val="none" w:sz="0" w:space="0" w:color="auto"/>
                <w:left w:val="none" w:sz="0" w:space="0" w:color="auto"/>
                <w:bottom w:val="none" w:sz="0" w:space="0" w:color="auto"/>
                <w:right w:val="none" w:sz="0" w:space="0" w:color="auto"/>
              </w:divBdr>
            </w:div>
            <w:div w:id="82268754">
              <w:marLeft w:val="0"/>
              <w:marRight w:val="0"/>
              <w:marTop w:val="0"/>
              <w:marBottom w:val="0"/>
              <w:divBdr>
                <w:top w:val="none" w:sz="0" w:space="0" w:color="auto"/>
                <w:left w:val="none" w:sz="0" w:space="0" w:color="auto"/>
                <w:bottom w:val="none" w:sz="0" w:space="0" w:color="auto"/>
                <w:right w:val="none" w:sz="0" w:space="0" w:color="auto"/>
              </w:divBdr>
            </w:div>
            <w:div w:id="744379346">
              <w:marLeft w:val="0"/>
              <w:marRight w:val="0"/>
              <w:marTop w:val="0"/>
              <w:marBottom w:val="0"/>
              <w:divBdr>
                <w:top w:val="none" w:sz="0" w:space="0" w:color="auto"/>
                <w:left w:val="none" w:sz="0" w:space="0" w:color="auto"/>
                <w:bottom w:val="none" w:sz="0" w:space="0" w:color="auto"/>
                <w:right w:val="none" w:sz="0" w:space="0" w:color="auto"/>
              </w:divBdr>
            </w:div>
            <w:div w:id="1175192143">
              <w:marLeft w:val="0"/>
              <w:marRight w:val="0"/>
              <w:marTop w:val="0"/>
              <w:marBottom w:val="0"/>
              <w:divBdr>
                <w:top w:val="none" w:sz="0" w:space="0" w:color="auto"/>
                <w:left w:val="none" w:sz="0" w:space="0" w:color="auto"/>
                <w:bottom w:val="none" w:sz="0" w:space="0" w:color="auto"/>
                <w:right w:val="none" w:sz="0" w:space="0" w:color="auto"/>
              </w:divBdr>
            </w:div>
            <w:div w:id="354235119">
              <w:marLeft w:val="0"/>
              <w:marRight w:val="0"/>
              <w:marTop w:val="0"/>
              <w:marBottom w:val="0"/>
              <w:divBdr>
                <w:top w:val="none" w:sz="0" w:space="0" w:color="auto"/>
                <w:left w:val="none" w:sz="0" w:space="0" w:color="auto"/>
                <w:bottom w:val="none" w:sz="0" w:space="0" w:color="auto"/>
                <w:right w:val="none" w:sz="0" w:space="0" w:color="auto"/>
              </w:divBdr>
            </w:div>
            <w:div w:id="216012251">
              <w:marLeft w:val="0"/>
              <w:marRight w:val="0"/>
              <w:marTop w:val="0"/>
              <w:marBottom w:val="0"/>
              <w:divBdr>
                <w:top w:val="none" w:sz="0" w:space="0" w:color="auto"/>
                <w:left w:val="none" w:sz="0" w:space="0" w:color="auto"/>
                <w:bottom w:val="none" w:sz="0" w:space="0" w:color="auto"/>
                <w:right w:val="none" w:sz="0" w:space="0" w:color="auto"/>
              </w:divBdr>
            </w:div>
            <w:div w:id="2023042069">
              <w:marLeft w:val="0"/>
              <w:marRight w:val="0"/>
              <w:marTop w:val="0"/>
              <w:marBottom w:val="0"/>
              <w:divBdr>
                <w:top w:val="none" w:sz="0" w:space="0" w:color="auto"/>
                <w:left w:val="none" w:sz="0" w:space="0" w:color="auto"/>
                <w:bottom w:val="none" w:sz="0" w:space="0" w:color="auto"/>
                <w:right w:val="none" w:sz="0" w:space="0" w:color="auto"/>
              </w:divBdr>
            </w:div>
            <w:div w:id="686835279">
              <w:marLeft w:val="0"/>
              <w:marRight w:val="0"/>
              <w:marTop w:val="0"/>
              <w:marBottom w:val="0"/>
              <w:divBdr>
                <w:top w:val="none" w:sz="0" w:space="0" w:color="auto"/>
                <w:left w:val="none" w:sz="0" w:space="0" w:color="auto"/>
                <w:bottom w:val="none" w:sz="0" w:space="0" w:color="auto"/>
                <w:right w:val="none" w:sz="0" w:space="0" w:color="auto"/>
              </w:divBdr>
            </w:div>
            <w:div w:id="1484422490">
              <w:marLeft w:val="0"/>
              <w:marRight w:val="0"/>
              <w:marTop w:val="0"/>
              <w:marBottom w:val="0"/>
              <w:divBdr>
                <w:top w:val="none" w:sz="0" w:space="0" w:color="auto"/>
                <w:left w:val="none" w:sz="0" w:space="0" w:color="auto"/>
                <w:bottom w:val="none" w:sz="0" w:space="0" w:color="auto"/>
                <w:right w:val="none" w:sz="0" w:space="0" w:color="auto"/>
              </w:divBdr>
            </w:div>
            <w:div w:id="422648140">
              <w:marLeft w:val="0"/>
              <w:marRight w:val="0"/>
              <w:marTop w:val="0"/>
              <w:marBottom w:val="0"/>
              <w:divBdr>
                <w:top w:val="none" w:sz="0" w:space="0" w:color="auto"/>
                <w:left w:val="none" w:sz="0" w:space="0" w:color="auto"/>
                <w:bottom w:val="none" w:sz="0" w:space="0" w:color="auto"/>
                <w:right w:val="none" w:sz="0" w:space="0" w:color="auto"/>
              </w:divBdr>
            </w:div>
            <w:div w:id="361781573">
              <w:marLeft w:val="0"/>
              <w:marRight w:val="0"/>
              <w:marTop w:val="0"/>
              <w:marBottom w:val="0"/>
              <w:divBdr>
                <w:top w:val="none" w:sz="0" w:space="0" w:color="auto"/>
                <w:left w:val="none" w:sz="0" w:space="0" w:color="auto"/>
                <w:bottom w:val="none" w:sz="0" w:space="0" w:color="auto"/>
                <w:right w:val="none" w:sz="0" w:space="0" w:color="auto"/>
              </w:divBdr>
            </w:div>
            <w:div w:id="1371615772">
              <w:marLeft w:val="0"/>
              <w:marRight w:val="0"/>
              <w:marTop w:val="0"/>
              <w:marBottom w:val="0"/>
              <w:divBdr>
                <w:top w:val="none" w:sz="0" w:space="0" w:color="auto"/>
                <w:left w:val="none" w:sz="0" w:space="0" w:color="auto"/>
                <w:bottom w:val="none" w:sz="0" w:space="0" w:color="auto"/>
                <w:right w:val="none" w:sz="0" w:space="0" w:color="auto"/>
              </w:divBdr>
            </w:div>
            <w:div w:id="55862461">
              <w:marLeft w:val="0"/>
              <w:marRight w:val="0"/>
              <w:marTop w:val="0"/>
              <w:marBottom w:val="0"/>
              <w:divBdr>
                <w:top w:val="none" w:sz="0" w:space="0" w:color="auto"/>
                <w:left w:val="none" w:sz="0" w:space="0" w:color="auto"/>
                <w:bottom w:val="none" w:sz="0" w:space="0" w:color="auto"/>
                <w:right w:val="none" w:sz="0" w:space="0" w:color="auto"/>
              </w:divBdr>
            </w:div>
            <w:div w:id="1495562450">
              <w:marLeft w:val="0"/>
              <w:marRight w:val="0"/>
              <w:marTop w:val="0"/>
              <w:marBottom w:val="0"/>
              <w:divBdr>
                <w:top w:val="none" w:sz="0" w:space="0" w:color="auto"/>
                <w:left w:val="none" w:sz="0" w:space="0" w:color="auto"/>
                <w:bottom w:val="none" w:sz="0" w:space="0" w:color="auto"/>
                <w:right w:val="none" w:sz="0" w:space="0" w:color="auto"/>
              </w:divBdr>
            </w:div>
            <w:div w:id="1018002365">
              <w:marLeft w:val="0"/>
              <w:marRight w:val="0"/>
              <w:marTop w:val="0"/>
              <w:marBottom w:val="0"/>
              <w:divBdr>
                <w:top w:val="none" w:sz="0" w:space="0" w:color="auto"/>
                <w:left w:val="none" w:sz="0" w:space="0" w:color="auto"/>
                <w:bottom w:val="none" w:sz="0" w:space="0" w:color="auto"/>
                <w:right w:val="none" w:sz="0" w:space="0" w:color="auto"/>
              </w:divBdr>
            </w:div>
            <w:div w:id="870000930">
              <w:marLeft w:val="0"/>
              <w:marRight w:val="0"/>
              <w:marTop w:val="0"/>
              <w:marBottom w:val="0"/>
              <w:divBdr>
                <w:top w:val="none" w:sz="0" w:space="0" w:color="auto"/>
                <w:left w:val="none" w:sz="0" w:space="0" w:color="auto"/>
                <w:bottom w:val="none" w:sz="0" w:space="0" w:color="auto"/>
                <w:right w:val="none" w:sz="0" w:space="0" w:color="auto"/>
              </w:divBdr>
            </w:div>
            <w:div w:id="124665923">
              <w:marLeft w:val="0"/>
              <w:marRight w:val="0"/>
              <w:marTop w:val="0"/>
              <w:marBottom w:val="0"/>
              <w:divBdr>
                <w:top w:val="none" w:sz="0" w:space="0" w:color="auto"/>
                <w:left w:val="none" w:sz="0" w:space="0" w:color="auto"/>
                <w:bottom w:val="none" w:sz="0" w:space="0" w:color="auto"/>
                <w:right w:val="none" w:sz="0" w:space="0" w:color="auto"/>
              </w:divBdr>
            </w:div>
            <w:div w:id="1911116695">
              <w:marLeft w:val="0"/>
              <w:marRight w:val="0"/>
              <w:marTop w:val="0"/>
              <w:marBottom w:val="0"/>
              <w:divBdr>
                <w:top w:val="none" w:sz="0" w:space="0" w:color="auto"/>
                <w:left w:val="none" w:sz="0" w:space="0" w:color="auto"/>
                <w:bottom w:val="none" w:sz="0" w:space="0" w:color="auto"/>
                <w:right w:val="none" w:sz="0" w:space="0" w:color="auto"/>
              </w:divBdr>
            </w:div>
            <w:div w:id="1822236651">
              <w:marLeft w:val="0"/>
              <w:marRight w:val="0"/>
              <w:marTop w:val="0"/>
              <w:marBottom w:val="0"/>
              <w:divBdr>
                <w:top w:val="none" w:sz="0" w:space="0" w:color="auto"/>
                <w:left w:val="none" w:sz="0" w:space="0" w:color="auto"/>
                <w:bottom w:val="none" w:sz="0" w:space="0" w:color="auto"/>
                <w:right w:val="none" w:sz="0" w:space="0" w:color="auto"/>
              </w:divBdr>
            </w:div>
            <w:div w:id="71514244">
              <w:marLeft w:val="0"/>
              <w:marRight w:val="0"/>
              <w:marTop w:val="0"/>
              <w:marBottom w:val="0"/>
              <w:divBdr>
                <w:top w:val="none" w:sz="0" w:space="0" w:color="auto"/>
                <w:left w:val="none" w:sz="0" w:space="0" w:color="auto"/>
                <w:bottom w:val="none" w:sz="0" w:space="0" w:color="auto"/>
                <w:right w:val="none" w:sz="0" w:space="0" w:color="auto"/>
              </w:divBdr>
            </w:div>
            <w:div w:id="996302753">
              <w:marLeft w:val="0"/>
              <w:marRight w:val="0"/>
              <w:marTop w:val="0"/>
              <w:marBottom w:val="0"/>
              <w:divBdr>
                <w:top w:val="none" w:sz="0" w:space="0" w:color="auto"/>
                <w:left w:val="none" w:sz="0" w:space="0" w:color="auto"/>
                <w:bottom w:val="none" w:sz="0" w:space="0" w:color="auto"/>
                <w:right w:val="none" w:sz="0" w:space="0" w:color="auto"/>
              </w:divBdr>
            </w:div>
            <w:div w:id="1520700086">
              <w:marLeft w:val="0"/>
              <w:marRight w:val="0"/>
              <w:marTop w:val="0"/>
              <w:marBottom w:val="0"/>
              <w:divBdr>
                <w:top w:val="none" w:sz="0" w:space="0" w:color="auto"/>
                <w:left w:val="none" w:sz="0" w:space="0" w:color="auto"/>
                <w:bottom w:val="none" w:sz="0" w:space="0" w:color="auto"/>
                <w:right w:val="none" w:sz="0" w:space="0" w:color="auto"/>
              </w:divBdr>
            </w:div>
            <w:div w:id="2142185334">
              <w:marLeft w:val="0"/>
              <w:marRight w:val="0"/>
              <w:marTop w:val="0"/>
              <w:marBottom w:val="0"/>
              <w:divBdr>
                <w:top w:val="none" w:sz="0" w:space="0" w:color="auto"/>
                <w:left w:val="none" w:sz="0" w:space="0" w:color="auto"/>
                <w:bottom w:val="none" w:sz="0" w:space="0" w:color="auto"/>
                <w:right w:val="none" w:sz="0" w:space="0" w:color="auto"/>
              </w:divBdr>
            </w:div>
            <w:div w:id="1831797776">
              <w:marLeft w:val="0"/>
              <w:marRight w:val="0"/>
              <w:marTop w:val="0"/>
              <w:marBottom w:val="0"/>
              <w:divBdr>
                <w:top w:val="none" w:sz="0" w:space="0" w:color="auto"/>
                <w:left w:val="none" w:sz="0" w:space="0" w:color="auto"/>
                <w:bottom w:val="none" w:sz="0" w:space="0" w:color="auto"/>
                <w:right w:val="none" w:sz="0" w:space="0" w:color="auto"/>
              </w:divBdr>
            </w:div>
            <w:div w:id="1627274222">
              <w:marLeft w:val="0"/>
              <w:marRight w:val="0"/>
              <w:marTop w:val="0"/>
              <w:marBottom w:val="0"/>
              <w:divBdr>
                <w:top w:val="none" w:sz="0" w:space="0" w:color="auto"/>
                <w:left w:val="none" w:sz="0" w:space="0" w:color="auto"/>
                <w:bottom w:val="none" w:sz="0" w:space="0" w:color="auto"/>
                <w:right w:val="none" w:sz="0" w:space="0" w:color="auto"/>
              </w:divBdr>
            </w:div>
            <w:div w:id="600601769">
              <w:marLeft w:val="0"/>
              <w:marRight w:val="0"/>
              <w:marTop w:val="0"/>
              <w:marBottom w:val="0"/>
              <w:divBdr>
                <w:top w:val="none" w:sz="0" w:space="0" w:color="auto"/>
                <w:left w:val="none" w:sz="0" w:space="0" w:color="auto"/>
                <w:bottom w:val="none" w:sz="0" w:space="0" w:color="auto"/>
                <w:right w:val="none" w:sz="0" w:space="0" w:color="auto"/>
              </w:divBdr>
            </w:div>
            <w:div w:id="408818702">
              <w:marLeft w:val="0"/>
              <w:marRight w:val="0"/>
              <w:marTop w:val="0"/>
              <w:marBottom w:val="0"/>
              <w:divBdr>
                <w:top w:val="none" w:sz="0" w:space="0" w:color="auto"/>
                <w:left w:val="none" w:sz="0" w:space="0" w:color="auto"/>
                <w:bottom w:val="none" w:sz="0" w:space="0" w:color="auto"/>
                <w:right w:val="none" w:sz="0" w:space="0" w:color="auto"/>
              </w:divBdr>
            </w:div>
            <w:div w:id="1742753546">
              <w:marLeft w:val="0"/>
              <w:marRight w:val="0"/>
              <w:marTop w:val="0"/>
              <w:marBottom w:val="0"/>
              <w:divBdr>
                <w:top w:val="none" w:sz="0" w:space="0" w:color="auto"/>
                <w:left w:val="none" w:sz="0" w:space="0" w:color="auto"/>
                <w:bottom w:val="none" w:sz="0" w:space="0" w:color="auto"/>
                <w:right w:val="none" w:sz="0" w:space="0" w:color="auto"/>
              </w:divBdr>
            </w:div>
            <w:div w:id="1338193859">
              <w:marLeft w:val="0"/>
              <w:marRight w:val="0"/>
              <w:marTop w:val="0"/>
              <w:marBottom w:val="0"/>
              <w:divBdr>
                <w:top w:val="none" w:sz="0" w:space="0" w:color="auto"/>
                <w:left w:val="none" w:sz="0" w:space="0" w:color="auto"/>
                <w:bottom w:val="none" w:sz="0" w:space="0" w:color="auto"/>
                <w:right w:val="none" w:sz="0" w:space="0" w:color="auto"/>
              </w:divBdr>
            </w:div>
            <w:div w:id="1040129781">
              <w:marLeft w:val="0"/>
              <w:marRight w:val="0"/>
              <w:marTop w:val="0"/>
              <w:marBottom w:val="0"/>
              <w:divBdr>
                <w:top w:val="none" w:sz="0" w:space="0" w:color="auto"/>
                <w:left w:val="none" w:sz="0" w:space="0" w:color="auto"/>
                <w:bottom w:val="none" w:sz="0" w:space="0" w:color="auto"/>
                <w:right w:val="none" w:sz="0" w:space="0" w:color="auto"/>
              </w:divBdr>
            </w:div>
            <w:div w:id="963463552">
              <w:marLeft w:val="0"/>
              <w:marRight w:val="0"/>
              <w:marTop w:val="0"/>
              <w:marBottom w:val="0"/>
              <w:divBdr>
                <w:top w:val="none" w:sz="0" w:space="0" w:color="auto"/>
                <w:left w:val="none" w:sz="0" w:space="0" w:color="auto"/>
                <w:bottom w:val="none" w:sz="0" w:space="0" w:color="auto"/>
                <w:right w:val="none" w:sz="0" w:space="0" w:color="auto"/>
              </w:divBdr>
            </w:div>
            <w:div w:id="1350333319">
              <w:marLeft w:val="0"/>
              <w:marRight w:val="0"/>
              <w:marTop w:val="0"/>
              <w:marBottom w:val="0"/>
              <w:divBdr>
                <w:top w:val="none" w:sz="0" w:space="0" w:color="auto"/>
                <w:left w:val="none" w:sz="0" w:space="0" w:color="auto"/>
                <w:bottom w:val="none" w:sz="0" w:space="0" w:color="auto"/>
                <w:right w:val="none" w:sz="0" w:space="0" w:color="auto"/>
              </w:divBdr>
            </w:div>
            <w:div w:id="846095718">
              <w:marLeft w:val="0"/>
              <w:marRight w:val="0"/>
              <w:marTop w:val="0"/>
              <w:marBottom w:val="0"/>
              <w:divBdr>
                <w:top w:val="none" w:sz="0" w:space="0" w:color="auto"/>
                <w:left w:val="none" w:sz="0" w:space="0" w:color="auto"/>
                <w:bottom w:val="none" w:sz="0" w:space="0" w:color="auto"/>
                <w:right w:val="none" w:sz="0" w:space="0" w:color="auto"/>
              </w:divBdr>
            </w:div>
            <w:div w:id="331180279">
              <w:marLeft w:val="0"/>
              <w:marRight w:val="0"/>
              <w:marTop w:val="0"/>
              <w:marBottom w:val="0"/>
              <w:divBdr>
                <w:top w:val="none" w:sz="0" w:space="0" w:color="auto"/>
                <w:left w:val="none" w:sz="0" w:space="0" w:color="auto"/>
                <w:bottom w:val="none" w:sz="0" w:space="0" w:color="auto"/>
                <w:right w:val="none" w:sz="0" w:space="0" w:color="auto"/>
              </w:divBdr>
            </w:div>
            <w:div w:id="1676036883">
              <w:marLeft w:val="0"/>
              <w:marRight w:val="0"/>
              <w:marTop w:val="0"/>
              <w:marBottom w:val="0"/>
              <w:divBdr>
                <w:top w:val="none" w:sz="0" w:space="0" w:color="auto"/>
                <w:left w:val="none" w:sz="0" w:space="0" w:color="auto"/>
                <w:bottom w:val="none" w:sz="0" w:space="0" w:color="auto"/>
                <w:right w:val="none" w:sz="0" w:space="0" w:color="auto"/>
              </w:divBdr>
            </w:div>
            <w:div w:id="1065184745">
              <w:marLeft w:val="0"/>
              <w:marRight w:val="0"/>
              <w:marTop w:val="0"/>
              <w:marBottom w:val="0"/>
              <w:divBdr>
                <w:top w:val="none" w:sz="0" w:space="0" w:color="auto"/>
                <w:left w:val="none" w:sz="0" w:space="0" w:color="auto"/>
                <w:bottom w:val="none" w:sz="0" w:space="0" w:color="auto"/>
                <w:right w:val="none" w:sz="0" w:space="0" w:color="auto"/>
              </w:divBdr>
            </w:div>
            <w:div w:id="617377086">
              <w:marLeft w:val="0"/>
              <w:marRight w:val="0"/>
              <w:marTop w:val="0"/>
              <w:marBottom w:val="0"/>
              <w:divBdr>
                <w:top w:val="none" w:sz="0" w:space="0" w:color="auto"/>
                <w:left w:val="none" w:sz="0" w:space="0" w:color="auto"/>
                <w:bottom w:val="none" w:sz="0" w:space="0" w:color="auto"/>
                <w:right w:val="none" w:sz="0" w:space="0" w:color="auto"/>
              </w:divBdr>
            </w:div>
            <w:div w:id="2123451368">
              <w:marLeft w:val="0"/>
              <w:marRight w:val="0"/>
              <w:marTop w:val="0"/>
              <w:marBottom w:val="0"/>
              <w:divBdr>
                <w:top w:val="none" w:sz="0" w:space="0" w:color="auto"/>
                <w:left w:val="none" w:sz="0" w:space="0" w:color="auto"/>
                <w:bottom w:val="none" w:sz="0" w:space="0" w:color="auto"/>
                <w:right w:val="none" w:sz="0" w:space="0" w:color="auto"/>
              </w:divBdr>
            </w:div>
            <w:div w:id="523523319">
              <w:marLeft w:val="0"/>
              <w:marRight w:val="0"/>
              <w:marTop w:val="0"/>
              <w:marBottom w:val="0"/>
              <w:divBdr>
                <w:top w:val="none" w:sz="0" w:space="0" w:color="auto"/>
                <w:left w:val="none" w:sz="0" w:space="0" w:color="auto"/>
                <w:bottom w:val="none" w:sz="0" w:space="0" w:color="auto"/>
                <w:right w:val="none" w:sz="0" w:space="0" w:color="auto"/>
              </w:divBdr>
            </w:div>
            <w:div w:id="734930656">
              <w:marLeft w:val="0"/>
              <w:marRight w:val="0"/>
              <w:marTop w:val="0"/>
              <w:marBottom w:val="0"/>
              <w:divBdr>
                <w:top w:val="none" w:sz="0" w:space="0" w:color="auto"/>
                <w:left w:val="none" w:sz="0" w:space="0" w:color="auto"/>
                <w:bottom w:val="none" w:sz="0" w:space="0" w:color="auto"/>
                <w:right w:val="none" w:sz="0" w:space="0" w:color="auto"/>
              </w:divBdr>
            </w:div>
            <w:div w:id="25104073">
              <w:marLeft w:val="0"/>
              <w:marRight w:val="0"/>
              <w:marTop w:val="0"/>
              <w:marBottom w:val="0"/>
              <w:divBdr>
                <w:top w:val="none" w:sz="0" w:space="0" w:color="auto"/>
                <w:left w:val="none" w:sz="0" w:space="0" w:color="auto"/>
                <w:bottom w:val="none" w:sz="0" w:space="0" w:color="auto"/>
                <w:right w:val="none" w:sz="0" w:space="0" w:color="auto"/>
              </w:divBdr>
            </w:div>
            <w:div w:id="1281884399">
              <w:marLeft w:val="0"/>
              <w:marRight w:val="0"/>
              <w:marTop w:val="0"/>
              <w:marBottom w:val="0"/>
              <w:divBdr>
                <w:top w:val="none" w:sz="0" w:space="0" w:color="auto"/>
                <w:left w:val="none" w:sz="0" w:space="0" w:color="auto"/>
                <w:bottom w:val="none" w:sz="0" w:space="0" w:color="auto"/>
                <w:right w:val="none" w:sz="0" w:space="0" w:color="auto"/>
              </w:divBdr>
            </w:div>
            <w:div w:id="1196767914">
              <w:marLeft w:val="0"/>
              <w:marRight w:val="0"/>
              <w:marTop w:val="0"/>
              <w:marBottom w:val="0"/>
              <w:divBdr>
                <w:top w:val="none" w:sz="0" w:space="0" w:color="auto"/>
                <w:left w:val="none" w:sz="0" w:space="0" w:color="auto"/>
                <w:bottom w:val="none" w:sz="0" w:space="0" w:color="auto"/>
                <w:right w:val="none" w:sz="0" w:space="0" w:color="auto"/>
              </w:divBdr>
            </w:div>
            <w:div w:id="880289430">
              <w:marLeft w:val="0"/>
              <w:marRight w:val="0"/>
              <w:marTop w:val="0"/>
              <w:marBottom w:val="0"/>
              <w:divBdr>
                <w:top w:val="none" w:sz="0" w:space="0" w:color="auto"/>
                <w:left w:val="none" w:sz="0" w:space="0" w:color="auto"/>
                <w:bottom w:val="none" w:sz="0" w:space="0" w:color="auto"/>
                <w:right w:val="none" w:sz="0" w:space="0" w:color="auto"/>
              </w:divBdr>
            </w:div>
            <w:div w:id="1399936797">
              <w:marLeft w:val="0"/>
              <w:marRight w:val="0"/>
              <w:marTop w:val="0"/>
              <w:marBottom w:val="0"/>
              <w:divBdr>
                <w:top w:val="none" w:sz="0" w:space="0" w:color="auto"/>
                <w:left w:val="none" w:sz="0" w:space="0" w:color="auto"/>
                <w:bottom w:val="none" w:sz="0" w:space="0" w:color="auto"/>
                <w:right w:val="none" w:sz="0" w:space="0" w:color="auto"/>
              </w:divBdr>
            </w:div>
            <w:div w:id="216010330">
              <w:marLeft w:val="0"/>
              <w:marRight w:val="0"/>
              <w:marTop w:val="0"/>
              <w:marBottom w:val="0"/>
              <w:divBdr>
                <w:top w:val="none" w:sz="0" w:space="0" w:color="auto"/>
                <w:left w:val="none" w:sz="0" w:space="0" w:color="auto"/>
                <w:bottom w:val="none" w:sz="0" w:space="0" w:color="auto"/>
                <w:right w:val="none" w:sz="0" w:space="0" w:color="auto"/>
              </w:divBdr>
            </w:div>
            <w:div w:id="498620524">
              <w:marLeft w:val="0"/>
              <w:marRight w:val="0"/>
              <w:marTop w:val="0"/>
              <w:marBottom w:val="0"/>
              <w:divBdr>
                <w:top w:val="none" w:sz="0" w:space="0" w:color="auto"/>
                <w:left w:val="none" w:sz="0" w:space="0" w:color="auto"/>
                <w:bottom w:val="none" w:sz="0" w:space="0" w:color="auto"/>
                <w:right w:val="none" w:sz="0" w:space="0" w:color="auto"/>
              </w:divBdr>
            </w:div>
            <w:div w:id="1024019842">
              <w:marLeft w:val="0"/>
              <w:marRight w:val="0"/>
              <w:marTop w:val="0"/>
              <w:marBottom w:val="0"/>
              <w:divBdr>
                <w:top w:val="none" w:sz="0" w:space="0" w:color="auto"/>
                <w:left w:val="none" w:sz="0" w:space="0" w:color="auto"/>
                <w:bottom w:val="none" w:sz="0" w:space="0" w:color="auto"/>
                <w:right w:val="none" w:sz="0" w:space="0" w:color="auto"/>
              </w:divBdr>
            </w:div>
            <w:div w:id="212928006">
              <w:marLeft w:val="0"/>
              <w:marRight w:val="0"/>
              <w:marTop w:val="0"/>
              <w:marBottom w:val="0"/>
              <w:divBdr>
                <w:top w:val="none" w:sz="0" w:space="0" w:color="auto"/>
                <w:left w:val="none" w:sz="0" w:space="0" w:color="auto"/>
                <w:bottom w:val="none" w:sz="0" w:space="0" w:color="auto"/>
                <w:right w:val="none" w:sz="0" w:space="0" w:color="auto"/>
              </w:divBdr>
            </w:div>
            <w:div w:id="362285630">
              <w:marLeft w:val="0"/>
              <w:marRight w:val="0"/>
              <w:marTop w:val="0"/>
              <w:marBottom w:val="0"/>
              <w:divBdr>
                <w:top w:val="none" w:sz="0" w:space="0" w:color="auto"/>
                <w:left w:val="none" w:sz="0" w:space="0" w:color="auto"/>
                <w:bottom w:val="none" w:sz="0" w:space="0" w:color="auto"/>
                <w:right w:val="none" w:sz="0" w:space="0" w:color="auto"/>
              </w:divBdr>
            </w:div>
            <w:div w:id="1796017697">
              <w:marLeft w:val="0"/>
              <w:marRight w:val="0"/>
              <w:marTop w:val="0"/>
              <w:marBottom w:val="0"/>
              <w:divBdr>
                <w:top w:val="none" w:sz="0" w:space="0" w:color="auto"/>
                <w:left w:val="none" w:sz="0" w:space="0" w:color="auto"/>
                <w:bottom w:val="none" w:sz="0" w:space="0" w:color="auto"/>
                <w:right w:val="none" w:sz="0" w:space="0" w:color="auto"/>
              </w:divBdr>
            </w:div>
            <w:div w:id="156724809">
              <w:marLeft w:val="0"/>
              <w:marRight w:val="0"/>
              <w:marTop w:val="0"/>
              <w:marBottom w:val="0"/>
              <w:divBdr>
                <w:top w:val="none" w:sz="0" w:space="0" w:color="auto"/>
                <w:left w:val="none" w:sz="0" w:space="0" w:color="auto"/>
                <w:bottom w:val="none" w:sz="0" w:space="0" w:color="auto"/>
                <w:right w:val="none" w:sz="0" w:space="0" w:color="auto"/>
              </w:divBdr>
            </w:div>
            <w:div w:id="172889420">
              <w:marLeft w:val="0"/>
              <w:marRight w:val="0"/>
              <w:marTop w:val="0"/>
              <w:marBottom w:val="0"/>
              <w:divBdr>
                <w:top w:val="none" w:sz="0" w:space="0" w:color="auto"/>
                <w:left w:val="none" w:sz="0" w:space="0" w:color="auto"/>
                <w:bottom w:val="none" w:sz="0" w:space="0" w:color="auto"/>
                <w:right w:val="none" w:sz="0" w:space="0" w:color="auto"/>
              </w:divBdr>
            </w:div>
            <w:div w:id="365176652">
              <w:marLeft w:val="0"/>
              <w:marRight w:val="0"/>
              <w:marTop w:val="0"/>
              <w:marBottom w:val="0"/>
              <w:divBdr>
                <w:top w:val="none" w:sz="0" w:space="0" w:color="auto"/>
                <w:left w:val="none" w:sz="0" w:space="0" w:color="auto"/>
                <w:bottom w:val="none" w:sz="0" w:space="0" w:color="auto"/>
                <w:right w:val="none" w:sz="0" w:space="0" w:color="auto"/>
              </w:divBdr>
            </w:div>
            <w:div w:id="307787838">
              <w:marLeft w:val="0"/>
              <w:marRight w:val="0"/>
              <w:marTop w:val="0"/>
              <w:marBottom w:val="0"/>
              <w:divBdr>
                <w:top w:val="none" w:sz="0" w:space="0" w:color="auto"/>
                <w:left w:val="none" w:sz="0" w:space="0" w:color="auto"/>
                <w:bottom w:val="none" w:sz="0" w:space="0" w:color="auto"/>
                <w:right w:val="none" w:sz="0" w:space="0" w:color="auto"/>
              </w:divBdr>
            </w:div>
            <w:div w:id="357777197">
              <w:marLeft w:val="0"/>
              <w:marRight w:val="0"/>
              <w:marTop w:val="0"/>
              <w:marBottom w:val="0"/>
              <w:divBdr>
                <w:top w:val="none" w:sz="0" w:space="0" w:color="auto"/>
                <w:left w:val="none" w:sz="0" w:space="0" w:color="auto"/>
                <w:bottom w:val="none" w:sz="0" w:space="0" w:color="auto"/>
                <w:right w:val="none" w:sz="0" w:space="0" w:color="auto"/>
              </w:divBdr>
            </w:div>
            <w:div w:id="744767591">
              <w:marLeft w:val="0"/>
              <w:marRight w:val="0"/>
              <w:marTop w:val="0"/>
              <w:marBottom w:val="0"/>
              <w:divBdr>
                <w:top w:val="none" w:sz="0" w:space="0" w:color="auto"/>
                <w:left w:val="none" w:sz="0" w:space="0" w:color="auto"/>
                <w:bottom w:val="none" w:sz="0" w:space="0" w:color="auto"/>
                <w:right w:val="none" w:sz="0" w:space="0" w:color="auto"/>
              </w:divBdr>
            </w:div>
            <w:div w:id="1468814706">
              <w:marLeft w:val="0"/>
              <w:marRight w:val="0"/>
              <w:marTop w:val="0"/>
              <w:marBottom w:val="0"/>
              <w:divBdr>
                <w:top w:val="none" w:sz="0" w:space="0" w:color="auto"/>
                <w:left w:val="none" w:sz="0" w:space="0" w:color="auto"/>
                <w:bottom w:val="none" w:sz="0" w:space="0" w:color="auto"/>
                <w:right w:val="none" w:sz="0" w:space="0" w:color="auto"/>
              </w:divBdr>
            </w:div>
            <w:div w:id="107549599">
              <w:marLeft w:val="0"/>
              <w:marRight w:val="0"/>
              <w:marTop w:val="0"/>
              <w:marBottom w:val="0"/>
              <w:divBdr>
                <w:top w:val="none" w:sz="0" w:space="0" w:color="auto"/>
                <w:left w:val="none" w:sz="0" w:space="0" w:color="auto"/>
                <w:bottom w:val="none" w:sz="0" w:space="0" w:color="auto"/>
                <w:right w:val="none" w:sz="0" w:space="0" w:color="auto"/>
              </w:divBdr>
            </w:div>
            <w:div w:id="1218012332">
              <w:marLeft w:val="0"/>
              <w:marRight w:val="0"/>
              <w:marTop w:val="0"/>
              <w:marBottom w:val="0"/>
              <w:divBdr>
                <w:top w:val="none" w:sz="0" w:space="0" w:color="auto"/>
                <w:left w:val="none" w:sz="0" w:space="0" w:color="auto"/>
                <w:bottom w:val="none" w:sz="0" w:space="0" w:color="auto"/>
                <w:right w:val="none" w:sz="0" w:space="0" w:color="auto"/>
              </w:divBdr>
            </w:div>
            <w:div w:id="1019619619">
              <w:marLeft w:val="0"/>
              <w:marRight w:val="0"/>
              <w:marTop w:val="0"/>
              <w:marBottom w:val="0"/>
              <w:divBdr>
                <w:top w:val="none" w:sz="0" w:space="0" w:color="auto"/>
                <w:left w:val="none" w:sz="0" w:space="0" w:color="auto"/>
                <w:bottom w:val="none" w:sz="0" w:space="0" w:color="auto"/>
                <w:right w:val="none" w:sz="0" w:space="0" w:color="auto"/>
              </w:divBdr>
            </w:div>
            <w:div w:id="1034841339">
              <w:marLeft w:val="0"/>
              <w:marRight w:val="0"/>
              <w:marTop w:val="0"/>
              <w:marBottom w:val="0"/>
              <w:divBdr>
                <w:top w:val="none" w:sz="0" w:space="0" w:color="auto"/>
                <w:left w:val="none" w:sz="0" w:space="0" w:color="auto"/>
                <w:bottom w:val="none" w:sz="0" w:space="0" w:color="auto"/>
                <w:right w:val="none" w:sz="0" w:space="0" w:color="auto"/>
              </w:divBdr>
            </w:div>
            <w:div w:id="341444414">
              <w:marLeft w:val="0"/>
              <w:marRight w:val="0"/>
              <w:marTop w:val="0"/>
              <w:marBottom w:val="0"/>
              <w:divBdr>
                <w:top w:val="none" w:sz="0" w:space="0" w:color="auto"/>
                <w:left w:val="none" w:sz="0" w:space="0" w:color="auto"/>
                <w:bottom w:val="none" w:sz="0" w:space="0" w:color="auto"/>
                <w:right w:val="none" w:sz="0" w:space="0" w:color="auto"/>
              </w:divBdr>
            </w:div>
            <w:div w:id="1662153988">
              <w:marLeft w:val="0"/>
              <w:marRight w:val="0"/>
              <w:marTop w:val="0"/>
              <w:marBottom w:val="0"/>
              <w:divBdr>
                <w:top w:val="none" w:sz="0" w:space="0" w:color="auto"/>
                <w:left w:val="none" w:sz="0" w:space="0" w:color="auto"/>
                <w:bottom w:val="none" w:sz="0" w:space="0" w:color="auto"/>
                <w:right w:val="none" w:sz="0" w:space="0" w:color="auto"/>
              </w:divBdr>
            </w:div>
            <w:div w:id="1428497724">
              <w:marLeft w:val="0"/>
              <w:marRight w:val="0"/>
              <w:marTop w:val="0"/>
              <w:marBottom w:val="0"/>
              <w:divBdr>
                <w:top w:val="none" w:sz="0" w:space="0" w:color="auto"/>
                <w:left w:val="none" w:sz="0" w:space="0" w:color="auto"/>
                <w:bottom w:val="none" w:sz="0" w:space="0" w:color="auto"/>
                <w:right w:val="none" w:sz="0" w:space="0" w:color="auto"/>
              </w:divBdr>
            </w:div>
            <w:div w:id="221672605">
              <w:marLeft w:val="0"/>
              <w:marRight w:val="0"/>
              <w:marTop w:val="0"/>
              <w:marBottom w:val="0"/>
              <w:divBdr>
                <w:top w:val="none" w:sz="0" w:space="0" w:color="auto"/>
                <w:left w:val="none" w:sz="0" w:space="0" w:color="auto"/>
                <w:bottom w:val="none" w:sz="0" w:space="0" w:color="auto"/>
                <w:right w:val="none" w:sz="0" w:space="0" w:color="auto"/>
              </w:divBdr>
            </w:div>
            <w:div w:id="1338920773">
              <w:marLeft w:val="0"/>
              <w:marRight w:val="0"/>
              <w:marTop w:val="0"/>
              <w:marBottom w:val="0"/>
              <w:divBdr>
                <w:top w:val="none" w:sz="0" w:space="0" w:color="auto"/>
                <w:left w:val="none" w:sz="0" w:space="0" w:color="auto"/>
                <w:bottom w:val="none" w:sz="0" w:space="0" w:color="auto"/>
                <w:right w:val="none" w:sz="0" w:space="0" w:color="auto"/>
              </w:divBdr>
            </w:div>
            <w:div w:id="406851566">
              <w:marLeft w:val="0"/>
              <w:marRight w:val="0"/>
              <w:marTop w:val="0"/>
              <w:marBottom w:val="0"/>
              <w:divBdr>
                <w:top w:val="none" w:sz="0" w:space="0" w:color="auto"/>
                <w:left w:val="none" w:sz="0" w:space="0" w:color="auto"/>
                <w:bottom w:val="none" w:sz="0" w:space="0" w:color="auto"/>
                <w:right w:val="none" w:sz="0" w:space="0" w:color="auto"/>
              </w:divBdr>
            </w:div>
            <w:div w:id="931011120">
              <w:marLeft w:val="0"/>
              <w:marRight w:val="0"/>
              <w:marTop w:val="0"/>
              <w:marBottom w:val="0"/>
              <w:divBdr>
                <w:top w:val="none" w:sz="0" w:space="0" w:color="auto"/>
                <w:left w:val="none" w:sz="0" w:space="0" w:color="auto"/>
                <w:bottom w:val="none" w:sz="0" w:space="0" w:color="auto"/>
                <w:right w:val="none" w:sz="0" w:space="0" w:color="auto"/>
              </w:divBdr>
            </w:div>
            <w:div w:id="1001155022">
              <w:marLeft w:val="0"/>
              <w:marRight w:val="0"/>
              <w:marTop w:val="0"/>
              <w:marBottom w:val="0"/>
              <w:divBdr>
                <w:top w:val="none" w:sz="0" w:space="0" w:color="auto"/>
                <w:left w:val="none" w:sz="0" w:space="0" w:color="auto"/>
                <w:bottom w:val="none" w:sz="0" w:space="0" w:color="auto"/>
                <w:right w:val="none" w:sz="0" w:space="0" w:color="auto"/>
              </w:divBdr>
            </w:div>
            <w:div w:id="546256237">
              <w:marLeft w:val="0"/>
              <w:marRight w:val="0"/>
              <w:marTop w:val="0"/>
              <w:marBottom w:val="0"/>
              <w:divBdr>
                <w:top w:val="none" w:sz="0" w:space="0" w:color="auto"/>
                <w:left w:val="none" w:sz="0" w:space="0" w:color="auto"/>
                <w:bottom w:val="none" w:sz="0" w:space="0" w:color="auto"/>
                <w:right w:val="none" w:sz="0" w:space="0" w:color="auto"/>
              </w:divBdr>
            </w:div>
            <w:div w:id="963462935">
              <w:marLeft w:val="0"/>
              <w:marRight w:val="0"/>
              <w:marTop w:val="0"/>
              <w:marBottom w:val="0"/>
              <w:divBdr>
                <w:top w:val="none" w:sz="0" w:space="0" w:color="auto"/>
                <w:left w:val="none" w:sz="0" w:space="0" w:color="auto"/>
                <w:bottom w:val="none" w:sz="0" w:space="0" w:color="auto"/>
                <w:right w:val="none" w:sz="0" w:space="0" w:color="auto"/>
              </w:divBdr>
            </w:div>
            <w:div w:id="1661158410">
              <w:marLeft w:val="0"/>
              <w:marRight w:val="0"/>
              <w:marTop w:val="0"/>
              <w:marBottom w:val="0"/>
              <w:divBdr>
                <w:top w:val="none" w:sz="0" w:space="0" w:color="auto"/>
                <w:left w:val="none" w:sz="0" w:space="0" w:color="auto"/>
                <w:bottom w:val="none" w:sz="0" w:space="0" w:color="auto"/>
                <w:right w:val="none" w:sz="0" w:space="0" w:color="auto"/>
              </w:divBdr>
            </w:div>
            <w:div w:id="1371996312">
              <w:marLeft w:val="0"/>
              <w:marRight w:val="0"/>
              <w:marTop w:val="0"/>
              <w:marBottom w:val="0"/>
              <w:divBdr>
                <w:top w:val="none" w:sz="0" w:space="0" w:color="auto"/>
                <w:left w:val="none" w:sz="0" w:space="0" w:color="auto"/>
                <w:bottom w:val="none" w:sz="0" w:space="0" w:color="auto"/>
                <w:right w:val="none" w:sz="0" w:space="0" w:color="auto"/>
              </w:divBdr>
            </w:div>
            <w:div w:id="1023626723">
              <w:marLeft w:val="0"/>
              <w:marRight w:val="0"/>
              <w:marTop w:val="0"/>
              <w:marBottom w:val="0"/>
              <w:divBdr>
                <w:top w:val="none" w:sz="0" w:space="0" w:color="auto"/>
                <w:left w:val="none" w:sz="0" w:space="0" w:color="auto"/>
                <w:bottom w:val="none" w:sz="0" w:space="0" w:color="auto"/>
                <w:right w:val="none" w:sz="0" w:space="0" w:color="auto"/>
              </w:divBdr>
            </w:div>
            <w:div w:id="416295841">
              <w:marLeft w:val="0"/>
              <w:marRight w:val="0"/>
              <w:marTop w:val="0"/>
              <w:marBottom w:val="0"/>
              <w:divBdr>
                <w:top w:val="none" w:sz="0" w:space="0" w:color="auto"/>
                <w:left w:val="none" w:sz="0" w:space="0" w:color="auto"/>
                <w:bottom w:val="none" w:sz="0" w:space="0" w:color="auto"/>
                <w:right w:val="none" w:sz="0" w:space="0" w:color="auto"/>
              </w:divBdr>
            </w:div>
            <w:div w:id="1462267619">
              <w:marLeft w:val="0"/>
              <w:marRight w:val="0"/>
              <w:marTop w:val="0"/>
              <w:marBottom w:val="0"/>
              <w:divBdr>
                <w:top w:val="none" w:sz="0" w:space="0" w:color="auto"/>
                <w:left w:val="none" w:sz="0" w:space="0" w:color="auto"/>
                <w:bottom w:val="none" w:sz="0" w:space="0" w:color="auto"/>
                <w:right w:val="none" w:sz="0" w:space="0" w:color="auto"/>
              </w:divBdr>
            </w:div>
            <w:div w:id="329868149">
              <w:marLeft w:val="0"/>
              <w:marRight w:val="0"/>
              <w:marTop w:val="0"/>
              <w:marBottom w:val="0"/>
              <w:divBdr>
                <w:top w:val="none" w:sz="0" w:space="0" w:color="auto"/>
                <w:left w:val="none" w:sz="0" w:space="0" w:color="auto"/>
                <w:bottom w:val="none" w:sz="0" w:space="0" w:color="auto"/>
                <w:right w:val="none" w:sz="0" w:space="0" w:color="auto"/>
              </w:divBdr>
            </w:div>
            <w:div w:id="336462366">
              <w:marLeft w:val="0"/>
              <w:marRight w:val="0"/>
              <w:marTop w:val="0"/>
              <w:marBottom w:val="0"/>
              <w:divBdr>
                <w:top w:val="none" w:sz="0" w:space="0" w:color="auto"/>
                <w:left w:val="none" w:sz="0" w:space="0" w:color="auto"/>
                <w:bottom w:val="none" w:sz="0" w:space="0" w:color="auto"/>
                <w:right w:val="none" w:sz="0" w:space="0" w:color="auto"/>
              </w:divBdr>
            </w:div>
            <w:div w:id="986936562">
              <w:marLeft w:val="0"/>
              <w:marRight w:val="0"/>
              <w:marTop w:val="0"/>
              <w:marBottom w:val="0"/>
              <w:divBdr>
                <w:top w:val="none" w:sz="0" w:space="0" w:color="auto"/>
                <w:left w:val="none" w:sz="0" w:space="0" w:color="auto"/>
                <w:bottom w:val="none" w:sz="0" w:space="0" w:color="auto"/>
                <w:right w:val="none" w:sz="0" w:space="0" w:color="auto"/>
              </w:divBdr>
            </w:div>
            <w:div w:id="200478089">
              <w:marLeft w:val="0"/>
              <w:marRight w:val="0"/>
              <w:marTop w:val="0"/>
              <w:marBottom w:val="0"/>
              <w:divBdr>
                <w:top w:val="none" w:sz="0" w:space="0" w:color="auto"/>
                <w:left w:val="none" w:sz="0" w:space="0" w:color="auto"/>
                <w:bottom w:val="none" w:sz="0" w:space="0" w:color="auto"/>
                <w:right w:val="none" w:sz="0" w:space="0" w:color="auto"/>
              </w:divBdr>
            </w:div>
            <w:div w:id="1321496101">
              <w:marLeft w:val="0"/>
              <w:marRight w:val="0"/>
              <w:marTop w:val="0"/>
              <w:marBottom w:val="0"/>
              <w:divBdr>
                <w:top w:val="none" w:sz="0" w:space="0" w:color="auto"/>
                <w:left w:val="none" w:sz="0" w:space="0" w:color="auto"/>
                <w:bottom w:val="none" w:sz="0" w:space="0" w:color="auto"/>
                <w:right w:val="none" w:sz="0" w:space="0" w:color="auto"/>
              </w:divBdr>
            </w:div>
            <w:div w:id="426122497">
              <w:marLeft w:val="0"/>
              <w:marRight w:val="0"/>
              <w:marTop w:val="0"/>
              <w:marBottom w:val="0"/>
              <w:divBdr>
                <w:top w:val="none" w:sz="0" w:space="0" w:color="auto"/>
                <w:left w:val="none" w:sz="0" w:space="0" w:color="auto"/>
                <w:bottom w:val="none" w:sz="0" w:space="0" w:color="auto"/>
                <w:right w:val="none" w:sz="0" w:space="0" w:color="auto"/>
              </w:divBdr>
            </w:div>
            <w:div w:id="1320235466">
              <w:marLeft w:val="0"/>
              <w:marRight w:val="0"/>
              <w:marTop w:val="0"/>
              <w:marBottom w:val="0"/>
              <w:divBdr>
                <w:top w:val="none" w:sz="0" w:space="0" w:color="auto"/>
                <w:left w:val="none" w:sz="0" w:space="0" w:color="auto"/>
                <w:bottom w:val="none" w:sz="0" w:space="0" w:color="auto"/>
                <w:right w:val="none" w:sz="0" w:space="0" w:color="auto"/>
              </w:divBdr>
            </w:div>
            <w:div w:id="533007703">
              <w:marLeft w:val="0"/>
              <w:marRight w:val="0"/>
              <w:marTop w:val="0"/>
              <w:marBottom w:val="0"/>
              <w:divBdr>
                <w:top w:val="none" w:sz="0" w:space="0" w:color="auto"/>
                <w:left w:val="none" w:sz="0" w:space="0" w:color="auto"/>
                <w:bottom w:val="none" w:sz="0" w:space="0" w:color="auto"/>
                <w:right w:val="none" w:sz="0" w:space="0" w:color="auto"/>
              </w:divBdr>
            </w:div>
            <w:div w:id="1341084567">
              <w:marLeft w:val="0"/>
              <w:marRight w:val="0"/>
              <w:marTop w:val="0"/>
              <w:marBottom w:val="0"/>
              <w:divBdr>
                <w:top w:val="none" w:sz="0" w:space="0" w:color="auto"/>
                <w:left w:val="none" w:sz="0" w:space="0" w:color="auto"/>
                <w:bottom w:val="none" w:sz="0" w:space="0" w:color="auto"/>
                <w:right w:val="none" w:sz="0" w:space="0" w:color="auto"/>
              </w:divBdr>
            </w:div>
            <w:div w:id="1522739527">
              <w:marLeft w:val="0"/>
              <w:marRight w:val="0"/>
              <w:marTop w:val="0"/>
              <w:marBottom w:val="0"/>
              <w:divBdr>
                <w:top w:val="none" w:sz="0" w:space="0" w:color="auto"/>
                <w:left w:val="none" w:sz="0" w:space="0" w:color="auto"/>
                <w:bottom w:val="none" w:sz="0" w:space="0" w:color="auto"/>
                <w:right w:val="none" w:sz="0" w:space="0" w:color="auto"/>
              </w:divBdr>
            </w:div>
            <w:div w:id="341395781">
              <w:marLeft w:val="0"/>
              <w:marRight w:val="0"/>
              <w:marTop w:val="0"/>
              <w:marBottom w:val="0"/>
              <w:divBdr>
                <w:top w:val="none" w:sz="0" w:space="0" w:color="auto"/>
                <w:left w:val="none" w:sz="0" w:space="0" w:color="auto"/>
                <w:bottom w:val="none" w:sz="0" w:space="0" w:color="auto"/>
                <w:right w:val="none" w:sz="0" w:space="0" w:color="auto"/>
              </w:divBdr>
            </w:div>
            <w:div w:id="86852812">
              <w:marLeft w:val="0"/>
              <w:marRight w:val="0"/>
              <w:marTop w:val="0"/>
              <w:marBottom w:val="0"/>
              <w:divBdr>
                <w:top w:val="none" w:sz="0" w:space="0" w:color="auto"/>
                <w:left w:val="none" w:sz="0" w:space="0" w:color="auto"/>
                <w:bottom w:val="none" w:sz="0" w:space="0" w:color="auto"/>
                <w:right w:val="none" w:sz="0" w:space="0" w:color="auto"/>
              </w:divBdr>
            </w:div>
            <w:div w:id="1593390431">
              <w:marLeft w:val="0"/>
              <w:marRight w:val="0"/>
              <w:marTop w:val="0"/>
              <w:marBottom w:val="0"/>
              <w:divBdr>
                <w:top w:val="none" w:sz="0" w:space="0" w:color="auto"/>
                <w:left w:val="none" w:sz="0" w:space="0" w:color="auto"/>
                <w:bottom w:val="none" w:sz="0" w:space="0" w:color="auto"/>
                <w:right w:val="none" w:sz="0" w:space="0" w:color="auto"/>
              </w:divBdr>
            </w:div>
            <w:div w:id="207231998">
              <w:marLeft w:val="0"/>
              <w:marRight w:val="0"/>
              <w:marTop w:val="0"/>
              <w:marBottom w:val="0"/>
              <w:divBdr>
                <w:top w:val="none" w:sz="0" w:space="0" w:color="auto"/>
                <w:left w:val="none" w:sz="0" w:space="0" w:color="auto"/>
                <w:bottom w:val="none" w:sz="0" w:space="0" w:color="auto"/>
                <w:right w:val="none" w:sz="0" w:space="0" w:color="auto"/>
              </w:divBdr>
            </w:div>
            <w:div w:id="2141338701">
              <w:marLeft w:val="0"/>
              <w:marRight w:val="0"/>
              <w:marTop w:val="0"/>
              <w:marBottom w:val="0"/>
              <w:divBdr>
                <w:top w:val="none" w:sz="0" w:space="0" w:color="auto"/>
                <w:left w:val="none" w:sz="0" w:space="0" w:color="auto"/>
                <w:bottom w:val="none" w:sz="0" w:space="0" w:color="auto"/>
                <w:right w:val="none" w:sz="0" w:space="0" w:color="auto"/>
              </w:divBdr>
            </w:div>
            <w:div w:id="1972007977">
              <w:marLeft w:val="0"/>
              <w:marRight w:val="0"/>
              <w:marTop w:val="0"/>
              <w:marBottom w:val="0"/>
              <w:divBdr>
                <w:top w:val="none" w:sz="0" w:space="0" w:color="auto"/>
                <w:left w:val="none" w:sz="0" w:space="0" w:color="auto"/>
                <w:bottom w:val="none" w:sz="0" w:space="0" w:color="auto"/>
                <w:right w:val="none" w:sz="0" w:space="0" w:color="auto"/>
              </w:divBdr>
            </w:div>
            <w:div w:id="2142458377">
              <w:marLeft w:val="0"/>
              <w:marRight w:val="0"/>
              <w:marTop w:val="0"/>
              <w:marBottom w:val="0"/>
              <w:divBdr>
                <w:top w:val="none" w:sz="0" w:space="0" w:color="auto"/>
                <w:left w:val="none" w:sz="0" w:space="0" w:color="auto"/>
                <w:bottom w:val="none" w:sz="0" w:space="0" w:color="auto"/>
                <w:right w:val="none" w:sz="0" w:space="0" w:color="auto"/>
              </w:divBdr>
            </w:div>
            <w:div w:id="1363432196">
              <w:marLeft w:val="0"/>
              <w:marRight w:val="0"/>
              <w:marTop w:val="0"/>
              <w:marBottom w:val="0"/>
              <w:divBdr>
                <w:top w:val="none" w:sz="0" w:space="0" w:color="auto"/>
                <w:left w:val="none" w:sz="0" w:space="0" w:color="auto"/>
                <w:bottom w:val="none" w:sz="0" w:space="0" w:color="auto"/>
                <w:right w:val="none" w:sz="0" w:space="0" w:color="auto"/>
              </w:divBdr>
            </w:div>
            <w:div w:id="1762919130">
              <w:marLeft w:val="0"/>
              <w:marRight w:val="0"/>
              <w:marTop w:val="0"/>
              <w:marBottom w:val="0"/>
              <w:divBdr>
                <w:top w:val="none" w:sz="0" w:space="0" w:color="auto"/>
                <w:left w:val="none" w:sz="0" w:space="0" w:color="auto"/>
                <w:bottom w:val="none" w:sz="0" w:space="0" w:color="auto"/>
                <w:right w:val="none" w:sz="0" w:space="0" w:color="auto"/>
              </w:divBdr>
            </w:div>
            <w:div w:id="1823810125">
              <w:marLeft w:val="0"/>
              <w:marRight w:val="0"/>
              <w:marTop w:val="0"/>
              <w:marBottom w:val="0"/>
              <w:divBdr>
                <w:top w:val="none" w:sz="0" w:space="0" w:color="auto"/>
                <w:left w:val="none" w:sz="0" w:space="0" w:color="auto"/>
                <w:bottom w:val="none" w:sz="0" w:space="0" w:color="auto"/>
                <w:right w:val="none" w:sz="0" w:space="0" w:color="auto"/>
              </w:divBdr>
            </w:div>
            <w:div w:id="1863667857">
              <w:marLeft w:val="0"/>
              <w:marRight w:val="0"/>
              <w:marTop w:val="0"/>
              <w:marBottom w:val="0"/>
              <w:divBdr>
                <w:top w:val="none" w:sz="0" w:space="0" w:color="auto"/>
                <w:left w:val="none" w:sz="0" w:space="0" w:color="auto"/>
                <w:bottom w:val="none" w:sz="0" w:space="0" w:color="auto"/>
                <w:right w:val="none" w:sz="0" w:space="0" w:color="auto"/>
              </w:divBdr>
            </w:div>
            <w:div w:id="1970740981">
              <w:marLeft w:val="0"/>
              <w:marRight w:val="0"/>
              <w:marTop w:val="0"/>
              <w:marBottom w:val="0"/>
              <w:divBdr>
                <w:top w:val="none" w:sz="0" w:space="0" w:color="auto"/>
                <w:left w:val="none" w:sz="0" w:space="0" w:color="auto"/>
                <w:bottom w:val="none" w:sz="0" w:space="0" w:color="auto"/>
                <w:right w:val="none" w:sz="0" w:space="0" w:color="auto"/>
              </w:divBdr>
            </w:div>
            <w:div w:id="955060108">
              <w:marLeft w:val="0"/>
              <w:marRight w:val="0"/>
              <w:marTop w:val="0"/>
              <w:marBottom w:val="0"/>
              <w:divBdr>
                <w:top w:val="none" w:sz="0" w:space="0" w:color="auto"/>
                <w:left w:val="none" w:sz="0" w:space="0" w:color="auto"/>
                <w:bottom w:val="none" w:sz="0" w:space="0" w:color="auto"/>
                <w:right w:val="none" w:sz="0" w:space="0" w:color="auto"/>
              </w:divBdr>
            </w:div>
            <w:div w:id="2051222122">
              <w:marLeft w:val="0"/>
              <w:marRight w:val="0"/>
              <w:marTop w:val="0"/>
              <w:marBottom w:val="0"/>
              <w:divBdr>
                <w:top w:val="none" w:sz="0" w:space="0" w:color="auto"/>
                <w:left w:val="none" w:sz="0" w:space="0" w:color="auto"/>
                <w:bottom w:val="none" w:sz="0" w:space="0" w:color="auto"/>
                <w:right w:val="none" w:sz="0" w:space="0" w:color="auto"/>
              </w:divBdr>
            </w:div>
            <w:div w:id="776560845">
              <w:marLeft w:val="0"/>
              <w:marRight w:val="0"/>
              <w:marTop w:val="0"/>
              <w:marBottom w:val="0"/>
              <w:divBdr>
                <w:top w:val="none" w:sz="0" w:space="0" w:color="auto"/>
                <w:left w:val="none" w:sz="0" w:space="0" w:color="auto"/>
                <w:bottom w:val="none" w:sz="0" w:space="0" w:color="auto"/>
                <w:right w:val="none" w:sz="0" w:space="0" w:color="auto"/>
              </w:divBdr>
            </w:div>
            <w:div w:id="902376722">
              <w:marLeft w:val="0"/>
              <w:marRight w:val="0"/>
              <w:marTop w:val="0"/>
              <w:marBottom w:val="0"/>
              <w:divBdr>
                <w:top w:val="none" w:sz="0" w:space="0" w:color="auto"/>
                <w:left w:val="none" w:sz="0" w:space="0" w:color="auto"/>
                <w:bottom w:val="none" w:sz="0" w:space="0" w:color="auto"/>
                <w:right w:val="none" w:sz="0" w:space="0" w:color="auto"/>
              </w:divBdr>
            </w:div>
            <w:div w:id="815999480">
              <w:marLeft w:val="0"/>
              <w:marRight w:val="0"/>
              <w:marTop w:val="0"/>
              <w:marBottom w:val="0"/>
              <w:divBdr>
                <w:top w:val="none" w:sz="0" w:space="0" w:color="auto"/>
                <w:left w:val="none" w:sz="0" w:space="0" w:color="auto"/>
                <w:bottom w:val="none" w:sz="0" w:space="0" w:color="auto"/>
                <w:right w:val="none" w:sz="0" w:space="0" w:color="auto"/>
              </w:divBdr>
            </w:div>
            <w:div w:id="782186220">
              <w:marLeft w:val="0"/>
              <w:marRight w:val="0"/>
              <w:marTop w:val="0"/>
              <w:marBottom w:val="0"/>
              <w:divBdr>
                <w:top w:val="none" w:sz="0" w:space="0" w:color="auto"/>
                <w:left w:val="none" w:sz="0" w:space="0" w:color="auto"/>
                <w:bottom w:val="none" w:sz="0" w:space="0" w:color="auto"/>
                <w:right w:val="none" w:sz="0" w:space="0" w:color="auto"/>
              </w:divBdr>
            </w:div>
            <w:div w:id="97458443">
              <w:marLeft w:val="0"/>
              <w:marRight w:val="0"/>
              <w:marTop w:val="0"/>
              <w:marBottom w:val="0"/>
              <w:divBdr>
                <w:top w:val="none" w:sz="0" w:space="0" w:color="auto"/>
                <w:left w:val="none" w:sz="0" w:space="0" w:color="auto"/>
                <w:bottom w:val="none" w:sz="0" w:space="0" w:color="auto"/>
                <w:right w:val="none" w:sz="0" w:space="0" w:color="auto"/>
              </w:divBdr>
            </w:div>
            <w:div w:id="1120684361">
              <w:marLeft w:val="0"/>
              <w:marRight w:val="0"/>
              <w:marTop w:val="0"/>
              <w:marBottom w:val="0"/>
              <w:divBdr>
                <w:top w:val="none" w:sz="0" w:space="0" w:color="auto"/>
                <w:left w:val="none" w:sz="0" w:space="0" w:color="auto"/>
                <w:bottom w:val="none" w:sz="0" w:space="0" w:color="auto"/>
                <w:right w:val="none" w:sz="0" w:space="0" w:color="auto"/>
              </w:divBdr>
            </w:div>
            <w:div w:id="298852153">
              <w:marLeft w:val="0"/>
              <w:marRight w:val="0"/>
              <w:marTop w:val="0"/>
              <w:marBottom w:val="0"/>
              <w:divBdr>
                <w:top w:val="none" w:sz="0" w:space="0" w:color="auto"/>
                <w:left w:val="none" w:sz="0" w:space="0" w:color="auto"/>
                <w:bottom w:val="none" w:sz="0" w:space="0" w:color="auto"/>
                <w:right w:val="none" w:sz="0" w:space="0" w:color="auto"/>
              </w:divBdr>
            </w:div>
            <w:div w:id="1618683661">
              <w:marLeft w:val="0"/>
              <w:marRight w:val="0"/>
              <w:marTop w:val="0"/>
              <w:marBottom w:val="0"/>
              <w:divBdr>
                <w:top w:val="none" w:sz="0" w:space="0" w:color="auto"/>
                <w:left w:val="none" w:sz="0" w:space="0" w:color="auto"/>
                <w:bottom w:val="none" w:sz="0" w:space="0" w:color="auto"/>
                <w:right w:val="none" w:sz="0" w:space="0" w:color="auto"/>
              </w:divBdr>
            </w:div>
            <w:div w:id="944924029">
              <w:marLeft w:val="0"/>
              <w:marRight w:val="0"/>
              <w:marTop w:val="0"/>
              <w:marBottom w:val="0"/>
              <w:divBdr>
                <w:top w:val="none" w:sz="0" w:space="0" w:color="auto"/>
                <w:left w:val="none" w:sz="0" w:space="0" w:color="auto"/>
                <w:bottom w:val="none" w:sz="0" w:space="0" w:color="auto"/>
                <w:right w:val="none" w:sz="0" w:space="0" w:color="auto"/>
              </w:divBdr>
            </w:div>
            <w:div w:id="446588743">
              <w:marLeft w:val="0"/>
              <w:marRight w:val="0"/>
              <w:marTop w:val="0"/>
              <w:marBottom w:val="0"/>
              <w:divBdr>
                <w:top w:val="none" w:sz="0" w:space="0" w:color="auto"/>
                <w:left w:val="none" w:sz="0" w:space="0" w:color="auto"/>
                <w:bottom w:val="none" w:sz="0" w:space="0" w:color="auto"/>
                <w:right w:val="none" w:sz="0" w:space="0" w:color="auto"/>
              </w:divBdr>
            </w:div>
            <w:div w:id="1065567653">
              <w:marLeft w:val="0"/>
              <w:marRight w:val="0"/>
              <w:marTop w:val="0"/>
              <w:marBottom w:val="0"/>
              <w:divBdr>
                <w:top w:val="none" w:sz="0" w:space="0" w:color="auto"/>
                <w:left w:val="none" w:sz="0" w:space="0" w:color="auto"/>
                <w:bottom w:val="none" w:sz="0" w:space="0" w:color="auto"/>
                <w:right w:val="none" w:sz="0" w:space="0" w:color="auto"/>
              </w:divBdr>
            </w:div>
            <w:div w:id="1586917327">
              <w:marLeft w:val="0"/>
              <w:marRight w:val="0"/>
              <w:marTop w:val="0"/>
              <w:marBottom w:val="0"/>
              <w:divBdr>
                <w:top w:val="none" w:sz="0" w:space="0" w:color="auto"/>
                <w:left w:val="none" w:sz="0" w:space="0" w:color="auto"/>
                <w:bottom w:val="none" w:sz="0" w:space="0" w:color="auto"/>
                <w:right w:val="none" w:sz="0" w:space="0" w:color="auto"/>
              </w:divBdr>
            </w:div>
            <w:div w:id="106893687">
              <w:marLeft w:val="0"/>
              <w:marRight w:val="0"/>
              <w:marTop w:val="0"/>
              <w:marBottom w:val="0"/>
              <w:divBdr>
                <w:top w:val="none" w:sz="0" w:space="0" w:color="auto"/>
                <w:left w:val="none" w:sz="0" w:space="0" w:color="auto"/>
                <w:bottom w:val="none" w:sz="0" w:space="0" w:color="auto"/>
                <w:right w:val="none" w:sz="0" w:space="0" w:color="auto"/>
              </w:divBdr>
            </w:div>
            <w:div w:id="382218317">
              <w:marLeft w:val="0"/>
              <w:marRight w:val="0"/>
              <w:marTop w:val="0"/>
              <w:marBottom w:val="0"/>
              <w:divBdr>
                <w:top w:val="none" w:sz="0" w:space="0" w:color="auto"/>
                <w:left w:val="none" w:sz="0" w:space="0" w:color="auto"/>
                <w:bottom w:val="none" w:sz="0" w:space="0" w:color="auto"/>
                <w:right w:val="none" w:sz="0" w:space="0" w:color="auto"/>
              </w:divBdr>
            </w:div>
            <w:div w:id="299727331">
              <w:marLeft w:val="0"/>
              <w:marRight w:val="0"/>
              <w:marTop w:val="0"/>
              <w:marBottom w:val="0"/>
              <w:divBdr>
                <w:top w:val="none" w:sz="0" w:space="0" w:color="auto"/>
                <w:left w:val="none" w:sz="0" w:space="0" w:color="auto"/>
                <w:bottom w:val="none" w:sz="0" w:space="0" w:color="auto"/>
                <w:right w:val="none" w:sz="0" w:space="0" w:color="auto"/>
              </w:divBdr>
            </w:div>
            <w:div w:id="626353584">
              <w:marLeft w:val="0"/>
              <w:marRight w:val="0"/>
              <w:marTop w:val="0"/>
              <w:marBottom w:val="0"/>
              <w:divBdr>
                <w:top w:val="none" w:sz="0" w:space="0" w:color="auto"/>
                <w:left w:val="none" w:sz="0" w:space="0" w:color="auto"/>
                <w:bottom w:val="none" w:sz="0" w:space="0" w:color="auto"/>
                <w:right w:val="none" w:sz="0" w:space="0" w:color="auto"/>
              </w:divBdr>
            </w:div>
            <w:div w:id="760372117">
              <w:marLeft w:val="0"/>
              <w:marRight w:val="0"/>
              <w:marTop w:val="0"/>
              <w:marBottom w:val="0"/>
              <w:divBdr>
                <w:top w:val="none" w:sz="0" w:space="0" w:color="auto"/>
                <w:left w:val="none" w:sz="0" w:space="0" w:color="auto"/>
                <w:bottom w:val="none" w:sz="0" w:space="0" w:color="auto"/>
                <w:right w:val="none" w:sz="0" w:space="0" w:color="auto"/>
              </w:divBdr>
            </w:div>
            <w:div w:id="185221680">
              <w:marLeft w:val="0"/>
              <w:marRight w:val="0"/>
              <w:marTop w:val="0"/>
              <w:marBottom w:val="0"/>
              <w:divBdr>
                <w:top w:val="none" w:sz="0" w:space="0" w:color="auto"/>
                <w:left w:val="none" w:sz="0" w:space="0" w:color="auto"/>
                <w:bottom w:val="none" w:sz="0" w:space="0" w:color="auto"/>
                <w:right w:val="none" w:sz="0" w:space="0" w:color="auto"/>
              </w:divBdr>
            </w:div>
            <w:div w:id="1304192117">
              <w:marLeft w:val="0"/>
              <w:marRight w:val="0"/>
              <w:marTop w:val="0"/>
              <w:marBottom w:val="0"/>
              <w:divBdr>
                <w:top w:val="none" w:sz="0" w:space="0" w:color="auto"/>
                <w:left w:val="none" w:sz="0" w:space="0" w:color="auto"/>
                <w:bottom w:val="none" w:sz="0" w:space="0" w:color="auto"/>
                <w:right w:val="none" w:sz="0" w:space="0" w:color="auto"/>
              </w:divBdr>
            </w:div>
            <w:div w:id="110587186">
              <w:marLeft w:val="0"/>
              <w:marRight w:val="0"/>
              <w:marTop w:val="0"/>
              <w:marBottom w:val="0"/>
              <w:divBdr>
                <w:top w:val="none" w:sz="0" w:space="0" w:color="auto"/>
                <w:left w:val="none" w:sz="0" w:space="0" w:color="auto"/>
                <w:bottom w:val="none" w:sz="0" w:space="0" w:color="auto"/>
                <w:right w:val="none" w:sz="0" w:space="0" w:color="auto"/>
              </w:divBdr>
            </w:div>
            <w:div w:id="832070440">
              <w:marLeft w:val="0"/>
              <w:marRight w:val="0"/>
              <w:marTop w:val="0"/>
              <w:marBottom w:val="0"/>
              <w:divBdr>
                <w:top w:val="none" w:sz="0" w:space="0" w:color="auto"/>
                <w:left w:val="none" w:sz="0" w:space="0" w:color="auto"/>
                <w:bottom w:val="none" w:sz="0" w:space="0" w:color="auto"/>
                <w:right w:val="none" w:sz="0" w:space="0" w:color="auto"/>
              </w:divBdr>
            </w:div>
            <w:div w:id="495196044">
              <w:marLeft w:val="0"/>
              <w:marRight w:val="0"/>
              <w:marTop w:val="0"/>
              <w:marBottom w:val="0"/>
              <w:divBdr>
                <w:top w:val="none" w:sz="0" w:space="0" w:color="auto"/>
                <w:left w:val="none" w:sz="0" w:space="0" w:color="auto"/>
                <w:bottom w:val="none" w:sz="0" w:space="0" w:color="auto"/>
                <w:right w:val="none" w:sz="0" w:space="0" w:color="auto"/>
              </w:divBdr>
            </w:div>
            <w:div w:id="1899628119">
              <w:marLeft w:val="0"/>
              <w:marRight w:val="0"/>
              <w:marTop w:val="0"/>
              <w:marBottom w:val="0"/>
              <w:divBdr>
                <w:top w:val="none" w:sz="0" w:space="0" w:color="auto"/>
                <w:left w:val="none" w:sz="0" w:space="0" w:color="auto"/>
                <w:bottom w:val="none" w:sz="0" w:space="0" w:color="auto"/>
                <w:right w:val="none" w:sz="0" w:space="0" w:color="auto"/>
              </w:divBdr>
            </w:div>
            <w:div w:id="1160077736">
              <w:marLeft w:val="0"/>
              <w:marRight w:val="0"/>
              <w:marTop w:val="0"/>
              <w:marBottom w:val="0"/>
              <w:divBdr>
                <w:top w:val="none" w:sz="0" w:space="0" w:color="auto"/>
                <w:left w:val="none" w:sz="0" w:space="0" w:color="auto"/>
                <w:bottom w:val="none" w:sz="0" w:space="0" w:color="auto"/>
                <w:right w:val="none" w:sz="0" w:space="0" w:color="auto"/>
              </w:divBdr>
            </w:div>
            <w:div w:id="364330854">
              <w:marLeft w:val="0"/>
              <w:marRight w:val="0"/>
              <w:marTop w:val="0"/>
              <w:marBottom w:val="0"/>
              <w:divBdr>
                <w:top w:val="none" w:sz="0" w:space="0" w:color="auto"/>
                <w:left w:val="none" w:sz="0" w:space="0" w:color="auto"/>
                <w:bottom w:val="none" w:sz="0" w:space="0" w:color="auto"/>
                <w:right w:val="none" w:sz="0" w:space="0" w:color="auto"/>
              </w:divBdr>
            </w:div>
            <w:div w:id="900754856">
              <w:marLeft w:val="0"/>
              <w:marRight w:val="0"/>
              <w:marTop w:val="0"/>
              <w:marBottom w:val="0"/>
              <w:divBdr>
                <w:top w:val="none" w:sz="0" w:space="0" w:color="auto"/>
                <w:left w:val="none" w:sz="0" w:space="0" w:color="auto"/>
                <w:bottom w:val="none" w:sz="0" w:space="0" w:color="auto"/>
                <w:right w:val="none" w:sz="0" w:space="0" w:color="auto"/>
              </w:divBdr>
            </w:div>
            <w:div w:id="2009283692">
              <w:marLeft w:val="0"/>
              <w:marRight w:val="0"/>
              <w:marTop w:val="0"/>
              <w:marBottom w:val="0"/>
              <w:divBdr>
                <w:top w:val="none" w:sz="0" w:space="0" w:color="auto"/>
                <w:left w:val="none" w:sz="0" w:space="0" w:color="auto"/>
                <w:bottom w:val="none" w:sz="0" w:space="0" w:color="auto"/>
                <w:right w:val="none" w:sz="0" w:space="0" w:color="auto"/>
              </w:divBdr>
            </w:div>
            <w:div w:id="493491108">
              <w:marLeft w:val="0"/>
              <w:marRight w:val="0"/>
              <w:marTop w:val="0"/>
              <w:marBottom w:val="0"/>
              <w:divBdr>
                <w:top w:val="none" w:sz="0" w:space="0" w:color="auto"/>
                <w:left w:val="none" w:sz="0" w:space="0" w:color="auto"/>
                <w:bottom w:val="none" w:sz="0" w:space="0" w:color="auto"/>
                <w:right w:val="none" w:sz="0" w:space="0" w:color="auto"/>
              </w:divBdr>
            </w:div>
            <w:div w:id="255291199">
              <w:marLeft w:val="0"/>
              <w:marRight w:val="0"/>
              <w:marTop w:val="0"/>
              <w:marBottom w:val="0"/>
              <w:divBdr>
                <w:top w:val="none" w:sz="0" w:space="0" w:color="auto"/>
                <w:left w:val="none" w:sz="0" w:space="0" w:color="auto"/>
                <w:bottom w:val="none" w:sz="0" w:space="0" w:color="auto"/>
                <w:right w:val="none" w:sz="0" w:space="0" w:color="auto"/>
              </w:divBdr>
            </w:div>
            <w:div w:id="1987053579">
              <w:marLeft w:val="0"/>
              <w:marRight w:val="0"/>
              <w:marTop w:val="0"/>
              <w:marBottom w:val="0"/>
              <w:divBdr>
                <w:top w:val="none" w:sz="0" w:space="0" w:color="auto"/>
                <w:left w:val="none" w:sz="0" w:space="0" w:color="auto"/>
                <w:bottom w:val="none" w:sz="0" w:space="0" w:color="auto"/>
                <w:right w:val="none" w:sz="0" w:space="0" w:color="auto"/>
              </w:divBdr>
            </w:div>
            <w:div w:id="117379133">
              <w:marLeft w:val="0"/>
              <w:marRight w:val="0"/>
              <w:marTop w:val="0"/>
              <w:marBottom w:val="0"/>
              <w:divBdr>
                <w:top w:val="none" w:sz="0" w:space="0" w:color="auto"/>
                <w:left w:val="none" w:sz="0" w:space="0" w:color="auto"/>
                <w:bottom w:val="none" w:sz="0" w:space="0" w:color="auto"/>
                <w:right w:val="none" w:sz="0" w:space="0" w:color="auto"/>
              </w:divBdr>
            </w:div>
            <w:div w:id="10298885">
              <w:marLeft w:val="0"/>
              <w:marRight w:val="0"/>
              <w:marTop w:val="0"/>
              <w:marBottom w:val="0"/>
              <w:divBdr>
                <w:top w:val="none" w:sz="0" w:space="0" w:color="auto"/>
                <w:left w:val="none" w:sz="0" w:space="0" w:color="auto"/>
                <w:bottom w:val="none" w:sz="0" w:space="0" w:color="auto"/>
                <w:right w:val="none" w:sz="0" w:space="0" w:color="auto"/>
              </w:divBdr>
            </w:div>
            <w:div w:id="351230063">
              <w:marLeft w:val="0"/>
              <w:marRight w:val="0"/>
              <w:marTop w:val="0"/>
              <w:marBottom w:val="0"/>
              <w:divBdr>
                <w:top w:val="none" w:sz="0" w:space="0" w:color="auto"/>
                <w:left w:val="none" w:sz="0" w:space="0" w:color="auto"/>
                <w:bottom w:val="none" w:sz="0" w:space="0" w:color="auto"/>
                <w:right w:val="none" w:sz="0" w:space="0" w:color="auto"/>
              </w:divBdr>
            </w:div>
            <w:div w:id="1112432792">
              <w:marLeft w:val="0"/>
              <w:marRight w:val="0"/>
              <w:marTop w:val="0"/>
              <w:marBottom w:val="0"/>
              <w:divBdr>
                <w:top w:val="none" w:sz="0" w:space="0" w:color="auto"/>
                <w:left w:val="none" w:sz="0" w:space="0" w:color="auto"/>
                <w:bottom w:val="none" w:sz="0" w:space="0" w:color="auto"/>
                <w:right w:val="none" w:sz="0" w:space="0" w:color="auto"/>
              </w:divBdr>
            </w:div>
            <w:div w:id="1051921089">
              <w:marLeft w:val="0"/>
              <w:marRight w:val="0"/>
              <w:marTop w:val="0"/>
              <w:marBottom w:val="0"/>
              <w:divBdr>
                <w:top w:val="none" w:sz="0" w:space="0" w:color="auto"/>
                <w:left w:val="none" w:sz="0" w:space="0" w:color="auto"/>
                <w:bottom w:val="none" w:sz="0" w:space="0" w:color="auto"/>
                <w:right w:val="none" w:sz="0" w:space="0" w:color="auto"/>
              </w:divBdr>
            </w:div>
            <w:div w:id="466899695">
              <w:marLeft w:val="0"/>
              <w:marRight w:val="0"/>
              <w:marTop w:val="0"/>
              <w:marBottom w:val="0"/>
              <w:divBdr>
                <w:top w:val="none" w:sz="0" w:space="0" w:color="auto"/>
                <w:left w:val="none" w:sz="0" w:space="0" w:color="auto"/>
                <w:bottom w:val="none" w:sz="0" w:space="0" w:color="auto"/>
                <w:right w:val="none" w:sz="0" w:space="0" w:color="auto"/>
              </w:divBdr>
            </w:div>
            <w:div w:id="773326464">
              <w:marLeft w:val="0"/>
              <w:marRight w:val="0"/>
              <w:marTop w:val="0"/>
              <w:marBottom w:val="0"/>
              <w:divBdr>
                <w:top w:val="none" w:sz="0" w:space="0" w:color="auto"/>
                <w:left w:val="none" w:sz="0" w:space="0" w:color="auto"/>
                <w:bottom w:val="none" w:sz="0" w:space="0" w:color="auto"/>
                <w:right w:val="none" w:sz="0" w:space="0" w:color="auto"/>
              </w:divBdr>
            </w:div>
            <w:div w:id="1685787507">
              <w:marLeft w:val="0"/>
              <w:marRight w:val="0"/>
              <w:marTop w:val="0"/>
              <w:marBottom w:val="0"/>
              <w:divBdr>
                <w:top w:val="none" w:sz="0" w:space="0" w:color="auto"/>
                <w:left w:val="none" w:sz="0" w:space="0" w:color="auto"/>
                <w:bottom w:val="none" w:sz="0" w:space="0" w:color="auto"/>
                <w:right w:val="none" w:sz="0" w:space="0" w:color="auto"/>
              </w:divBdr>
            </w:div>
            <w:div w:id="558058758">
              <w:marLeft w:val="0"/>
              <w:marRight w:val="0"/>
              <w:marTop w:val="0"/>
              <w:marBottom w:val="0"/>
              <w:divBdr>
                <w:top w:val="none" w:sz="0" w:space="0" w:color="auto"/>
                <w:left w:val="none" w:sz="0" w:space="0" w:color="auto"/>
                <w:bottom w:val="none" w:sz="0" w:space="0" w:color="auto"/>
                <w:right w:val="none" w:sz="0" w:space="0" w:color="auto"/>
              </w:divBdr>
            </w:div>
            <w:div w:id="159661213">
              <w:marLeft w:val="0"/>
              <w:marRight w:val="0"/>
              <w:marTop w:val="0"/>
              <w:marBottom w:val="0"/>
              <w:divBdr>
                <w:top w:val="none" w:sz="0" w:space="0" w:color="auto"/>
                <w:left w:val="none" w:sz="0" w:space="0" w:color="auto"/>
                <w:bottom w:val="none" w:sz="0" w:space="0" w:color="auto"/>
                <w:right w:val="none" w:sz="0" w:space="0" w:color="auto"/>
              </w:divBdr>
            </w:div>
            <w:div w:id="1921518178">
              <w:marLeft w:val="0"/>
              <w:marRight w:val="0"/>
              <w:marTop w:val="0"/>
              <w:marBottom w:val="0"/>
              <w:divBdr>
                <w:top w:val="none" w:sz="0" w:space="0" w:color="auto"/>
                <w:left w:val="none" w:sz="0" w:space="0" w:color="auto"/>
                <w:bottom w:val="none" w:sz="0" w:space="0" w:color="auto"/>
                <w:right w:val="none" w:sz="0" w:space="0" w:color="auto"/>
              </w:divBdr>
            </w:div>
            <w:div w:id="1703019500">
              <w:marLeft w:val="0"/>
              <w:marRight w:val="0"/>
              <w:marTop w:val="0"/>
              <w:marBottom w:val="0"/>
              <w:divBdr>
                <w:top w:val="none" w:sz="0" w:space="0" w:color="auto"/>
                <w:left w:val="none" w:sz="0" w:space="0" w:color="auto"/>
                <w:bottom w:val="none" w:sz="0" w:space="0" w:color="auto"/>
                <w:right w:val="none" w:sz="0" w:space="0" w:color="auto"/>
              </w:divBdr>
            </w:div>
            <w:div w:id="1916695945">
              <w:marLeft w:val="0"/>
              <w:marRight w:val="0"/>
              <w:marTop w:val="0"/>
              <w:marBottom w:val="0"/>
              <w:divBdr>
                <w:top w:val="none" w:sz="0" w:space="0" w:color="auto"/>
                <w:left w:val="none" w:sz="0" w:space="0" w:color="auto"/>
                <w:bottom w:val="none" w:sz="0" w:space="0" w:color="auto"/>
                <w:right w:val="none" w:sz="0" w:space="0" w:color="auto"/>
              </w:divBdr>
            </w:div>
            <w:div w:id="1152791373">
              <w:marLeft w:val="0"/>
              <w:marRight w:val="0"/>
              <w:marTop w:val="0"/>
              <w:marBottom w:val="0"/>
              <w:divBdr>
                <w:top w:val="none" w:sz="0" w:space="0" w:color="auto"/>
                <w:left w:val="none" w:sz="0" w:space="0" w:color="auto"/>
                <w:bottom w:val="none" w:sz="0" w:space="0" w:color="auto"/>
                <w:right w:val="none" w:sz="0" w:space="0" w:color="auto"/>
              </w:divBdr>
            </w:div>
            <w:div w:id="981082342">
              <w:marLeft w:val="0"/>
              <w:marRight w:val="0"/>
              <w:marTop w:val="0"/>
              <w:marBottom w:val="0"/>
              <w:divBdr>
                <w:top w:val="none" w:sz="0" w:space="0" w:color="auto"/>
                <w:left w:val="none" w:sz="0" w:space="0" w:color="auto"/>
                <w:bottom w:val="none" w:sz="0" w:space="0" w:color="auto"/>
                <w:right w:val="none" w:sz="0" w:space="0" w:color="auto"/>
              </w:divBdr>
            </w:div>
            <w:div w:id="589583754">
              <w:marLeft w:val="0"/>
              <w:marRight w:val="0"/>
              <w:marTop w:val="0"/>
              <w:marBottom w:val="0"/>
              <w:divBdr>
                <w:top w:val="none" w:sz="0" w:space="0" w:color="auto"/>
                <w:left w:val="none" w:sz="0" w:space="0" w:color="auto"/>
                <w:bottom w:val="none" w:sz="0" w:space="0" w:color="auto"/>
                <w:right w:val="none" w:sz="0" w:space="0" w:color="auto"/>
              </w:divBdr>
            </w:div>
            <w:div w:id="923343836">
              <w:marLeft w:val="0"/>
              <w:marRight w:val="0"/>
              <w:marTop w:val="0"/>
              <w:marBottom w:val="0"/>
              <w:divBdr>
                <w:top w:val="none" w:sz="0" w:space="0" w:color="auto"/>
                <w:left w:val="none" w:sz="0" w:space="0" w:color="auto"/>
                <w:bottom w:val="none" w:sz="0" w:space="0" w:color="auto"/>
                <w:right w:val="none" w:sz="0" w:space="0" w:color="auto"/>
              </w:divBdr>
            </w:div>
            <w:div w:id="1456677014">
              <w:marLeft w:val="0"/>
              <w:marRight w:val="0"/>
              <w:marTop w:val="0"/>
              <w:marBottom w:val="0"/>
              <w:divBdr>
                <w:top w:val="none" w:sz="0" w:space="0" w:color="auto"/>
                <w:left w:val="none" w:sz="0" w:space="0" w:color="auto"/>
                <w:bottom w:val="none" w:sz="0" w:space="0" w:color="auto"/>
                <w:right w:val="none" w:sz="0" w:space="0" w:color="auto"/>
              </w:divBdr>
            </w:div>
            <w:div w:id="987855879">
              <w:marLeft w:val="0"/>
              <w:marRight w:val="0"/>
              <w:marTop w:val="0"/>
              <w:marBottom w:val="0"/>
              <w:divBdr>
                <w:top w:val="none" w:sz="0" w:space="0" w:color="auto"/>
                <w:left w:val="none" w:sz="0" w:space="0" w:color="auto"/>
                <w:bottom w:val="none" w:sz="0" w:space="0" w:color="auto"/>
                <w:right w:val="none" w:sz="0" w:space="0" w:color="auto"/>
              </w:divBdr>
            </w:div>
            <w:div w:id="854463443">
              <w:marLeft w:val="0"/>
              <w:marRight w:val="0"/>
              <w:marTop w:val="0"/>
              <w:marBottom w:val="0"/>
              <w:divBdr>
                <w:top w:val="none" w:sz="0" w:space="0" w:color="auto"/>
                <w:left w:val="none" w:sz="0" w:space="0" w:color="auto"/>
                <w:bottom w:val="none" w:sz="0" w:space="0" w:color="auto"/>
                <w:right w:val="none" w:sz="0" w:space="0" w:color="auto"/>
              </w:divBdr>
            </w:div>
            <w:div w:id="81033979">
              <w:marLeft w:val="0"/>
              <w:marRight w:val="0"/>
              <w:marTop w:val="0"/>
              <w:marBottom w:val="0"/>
              <w:divBdr>
                <w:top w:val="none" w:sz="0" w:space="0" w:color="auto"/>
                <w:left w:val="none" w:sz="0" w:space="0" w:color="auto"/>
                <w:bottom w:val="none" w:sz="0" w:space="0" w:color="auto"/>
                <w:right w:val="none" w:sz="0" w:space="0" w:color="auto"/>
              </w:divBdr>
            </w:div>
            <w:div w:id="293756157">
              <w:marLeft w:val="0"/>
              <w:marRight w:val="0"/>
              <w:marTop w:val="0"/>
              <w:marBottom w:val="0"/>
              <w:divBdr>
                <w:top w:val="none" w:sz="0" w:space="0" w:color="auto"/>
                <w:left w:val="none" w:sz="0" w:space="0" w:color="auto"/>
                <w:bottom w:val="none" w:sz="0" w:space="0" w:color="auto"/>
                <w:right w:val="none" w:sz="0" w:space="0" w:color="auto"/>
              </w:divBdr>
            </w:div>
            <w:div w:id="1913005880">
              <w:marLeft w:val="0"/>
              <w:marRight w:val="0"/>
              <w:marTop w:val="0"/>
              <w:marBottom w:val="0"/>
              <w:divBdr>
                <w:top w:val="none" w:sz="0" w:space="0" w:color="auto"/>
                <w:left w:val="none" w:sz="0" w:space="0" w:color="auto"/>
                <w:bottom w:val="none" w:sz="0" w:space="0" w:color="auto"/>
                <w:right w:val="none" w:sz="0" w:space="0" w:color="auto"/>
              </w:divBdr>
            </w:div>
            <w:div w:id="433401483">
              <w:marLeft w:val="0"/>
              <w:marRight w:val="0"/>
              <w:marTop w:val="0"/>
              <w:marBottom w:val="0"/>
              <w:divBdr>
                <w:top w:val="none" w:sz="0" w:space="0" w:color="auto"/>
                <w:left w:val="none" w:sz="0" w:space="0" w:color="auto"/>
                <w:bottom w:val="none" w:sz="0" w:space="0" w:color="auto"/>
                <w:right w:val="none" w:sz="0" w:space="0" w:color="auto"/>
              </w:divBdr>
            </w:div>
            <w:div w:id="451680178">
              <w:marLeft w:val="0"/>
              <w:marRight w:val="0"/>
              <w:marTop w:val="0"/>
              <w:marBottom w:val="0"/>
              <w:divBdr>
                <w:top w:val="none" w:sz="0" w:space="0" w:color="auto"/>
                <w:left w:val="none" w:sz="0" w:space="0" w:color="auto"/>
                <w:bottom w:val="none" w:sz="0" w:space="0" w:color="auto"/>
                <w:right w:val="none" w:sz="0" w:space="0" w:color="auto"/>
              </w:divBdr>
            </w:div>
            <w:div w:id="453444276">
              <w:marLeft w:val="0"/>
              <w:marRight w:val="0"/>
              <w:marTop w:val="0"/>
              <w:marBottom w:val="0"/>
              <w:divBdr>
                <w:top w:val="none" w:sz="0" w:space="0" w:color="auto"/>
                <w:left w:val="none" w:sz="0" w:space="0" w:color="auto"/>
                <w:bottom w:val="none" w:sz="0" w:space="0" w:color="auto"/>
                <w:right w:val="none" w:sz="0" w:space="0" w:color="auto"/>
              </w:divBdr>
            </w:div>
            <w:div w:id="721977334">
              <w:marLeft w:val="0"/>
              <w:marRight w:val="0"/>
              <w:marTop w:val="0"/>
              <w:marBottom w:val="0"/>
              <w:divBdr>
                <w:top w:val="none" w:sz="0" w:space="0" w:color="auto"/>
                <w:left w:val="none" w:sz="0" w:space="0" w:color="auto"/>
                <w:bottom w:val="none" w:sz="0" w:space="0" w:color="auto"/>
                <w:right w:val="none" w:sz="0" w:space="0" w:color="auto"/>
              </w:divBdr>
            </w:div>
            <w:div w:id="1042631451">
              <w:marLeft w:val="0"/>
              <w:marRight w:val="0"/>
              <w:marTop w:val="0"/>
              <w:marBottom w:val="0"/>
              <w:divBdr>
                <w:top w:val="none" w:sz="0" w:space="0" w:color="auto"/>
                <w:left w:val="none" w:sz="0" w:space="0" w:color="auto"/>
                <w:bottom w:val="none" w:sz="0" w:space="0" w:color="auto"/>
                <w:right w:val="none" w:sz="0" w:space="0" w:color="auto"/>
              </w:divBdr>
            </w:div>
            <w:div w:id="2038463506">
              <w:marLeft w:val="0"/>
              <w:marRight w:val="0"/>
              <w:marTop w:val="0"/>
              <w:marBottom w:val="0"/>
              <w:divBdr>
                <w:top w:val="none" w:sz="0" w:space="0" w:color="auto"/>
                <w:left w:val="none" w:sz="0" w:space="0" w:color="auto"/>
                <w:bottom w:val="none" w:sz="0" w:space="0" w:color="auto"/>
                <w:right w:val="none" w:sz="0" w:space="0" w:color="auto"/>
              </w:divBdr>
            </w:div>
            <w:div w:id="1931347933">
              <w:marLeft w:val="0"/>
              <w:marRight w:val="0"/>
              <w:marTop w:val="0"/>
              <w:marBottom w:val="0"/>
              <w:divBdr>
                <w:top w:val="none" w:sz="0" w:space="0" w:color="auto"/>
                <w:left w:val="none" w:sz="0" w:space="0" w:color="auto"/>
                <w:bottom w:val="none" w:sz="0" w:space="0" w:color="auto"/>
                <w:right w:val="none" w:sz="0" w:space="0" w:color="auto"/>
              </w:divBdr>
            </w:div>
            <w:div w:id="652876178">
              <w:marLeft w:val="0"/>
              <w:marRight w:val="0"/>
              <w:marTop w:val="0"/>
              <w:marBottom w:val="0"/>
              <w:divBdr>
                <w:top w:val="none" w:sz="0" w:space="0" w:color="auto"/>
                <w:left w:val="none" w:sz="0" w:space="0" w:color="auto"/>
                <w:bottom w:val="none" w:sz="0" w:space="0" w:color="auto"/>
                <w:right w:val="none" w:sz="0" w:space="0" w:color="auto"/>
              </w:divBdr>
            </w:div>
            <w:div w:id="377978824">
              <w:marLeft w:val="0"/>
              <w:marRight w:val="0"/>
              <w:marTop w:val="0"/>
              <w:marBottom w:val="0"/>
              <w:divBdr>
                <w:top w:val="none" w:sz="0" w:space="0" w:color="auto"/>
                <w:left w:val="none" w:sz="0" w:space="0" w:color="auto"/>
                <w:bottom w:val="none" w:sz="0" w:space="0" w:color="auto"/>
                <w:right w:val="none" w:sz="0" w:space="0" w:color="auto"/>
              </w:divBdr>
            </w:div>
            <w:div w:id="1279337499">
              <w:marLeft w:val="0"/>
              <w:marRight w:val="0"/>
              <w:marTop w:val="0"/>
              <w:marBottom w:val="0"/>
              <w:divBdr>
                <w:top w:val="none" w:sz="0" w:space="0" w:color="auto"/>
                <w:left w:val="none" w:sz="0" w:space="0" w:color="auto"/>
                <w:bottom w:val="none" w:sz="0" w:space="0" w:color="auto"/>
                <w:right w:val="none" w:sz="0" w:space="0" w:color="auto"/>
              </w:divBdr>
            </w:div>
            <w:div w:id="1076631032">
              <w:marLeft w:val="0"/>
              <w:marRight w:val="0"/>
              <w:marTop w:val="0"/>
              <w:marBottom w:val="0"/>
              <w:divBdr>
                <w:top w:val="none" w:sz="0" w:space="0" w:color="auto"/>
                <w:left w:val="none" w:sz="0" w:space="0" w:color="auto"/>
                <w:bottom w:val="none" w:sz="0" w:space="0" w:color="auto"/>
                <w:right w:val="none" w:sz="0" w:space="0" w:color="auto"/>
              </w:divBdr>
            </w:div>
            <w:div w:id="1753892863">
              <w:marLeft w:val="0"/>
              <w:marRight w:val="0"/>
              <w:marTop w:val="0"/>
              <w:marBottom w:val="0"/>
              <w:divBdr>
                <w:top w:val="none" w:sz="0" w:space="0" w:color="auto"/>
                <w:left w:val="none" w:sz="0" w:space="0" w:color="auto"/>
                <w:bottom w:val="none" w:sz="0" w:space="0" w:color="auto"/>
                <w:right w:val="none" w:sz="0" w:space="0" w:color="auto"/>
              </w:divBdr>
            </w:div>
            <w:div w:id="633566798">
              <w:marLeft w:val="0"/>
              <w:marRight w:val="0"/>
              <w:marTop w:val="0"/>
              <w:marBottom w:val="0"/>
              <w:divBdr>
                <w:top w:val="none" w:sz="0" w:space="0" w:color="auto"/>
                <w:left w:val="none" w:sz="0" w:space="0" w:color="auto"/>
                <w:bottom w:val="none" w:sz="0" w:space="0" w:color="auto"/>
                <w:right w:val="none" w:sz="0" w:space="0" w:color="auto"/>
              </w:divBdr>
            </w:div>
            <w:div w:id="1194659373">
              <w:marLeft w:val="0"/>
              <w:marRight w:val="0"/>
              <w:marTop w:val="0"/>
              <w:marBottom w:val="0"/>
              <w:divBdr>
                <w:top w:val="none" w:sz="0" w:space="0" w:color="auto"/>
                <w:left w:val="none" w:sz="0" w:space="0" w:color="auto"/>
                <w:bottom w:val="none" w:sz="0" w:space="0" w:color="auto"/>
                <w:right w:val="none" w:sz="0" w:space="0" w:color="auto"/>
              </w:divBdr>
            </w:div>
            <w:div w:id="1561013222">
              <w:marLeft w:val="0"/>
              <w:marRight w:val="0"/>
              <w:marTop w:val="0"/>
              <w:marBottom w:val="0"/>
              <w:divBdr>
                <w:top w:val="none" w:sz="0" w:space="0" w:color="auto"/>
                <w:left w:val="none" w:sz="0" w:space="0" w:color="auto"/>
                <w:bottom w:val="none" w:sz="0" w:space="0" w:color="auto"/>
                <w:right w:val="none" w:sz="0" w:space="0" w:color="auto"/>
              </w:divBdr>
            </w:div>
            <w:div w:id="617837215">
              <w:marLeft w:val="0"/>
              <w:marRight w:val="0"/>
              <w:marTop w:val="0"/>
              <w:marBottom w:val="0"/>
              <w:divBdr>
                <w:top w:val="none" w:sz="0" w:space="0" w:color="auto"/>
                <w:left w:val="none" w:sz="0" w:space="0" w:color="auto"/>
                <w:bottom w:val="none" w:sz="0" w:space="0" w:color="auto"/>
                <w:right w:val="none" w:sz="0" w:space="0" w:color="auto"/>
              </w:divBdr>
            </w:div>
            <w:div w:id="1672416882">
              <w:marLeft w:val="0"/>
              <w:marRight w:val="0"/>
              <w:marTop w:val="0"/>
              <w:marBottom w:val="0"/>
              <w:divBdr>
                <w:top w:val="none" w:sz="0" w:space="0" w:color="auto"/>
                <w:left w:val="none" w:sz="0" w:space="0" w:color="auto"/>
                <w:bottom w:val="none" w:sz="0" w:space="0" w:color="auto"/>
                <w:right w:val="none" w:sz="0" w:space="0" w:color="auto"/>
              </w:divBdr>
            </w:div>
            <w:div w:id="1045250612">
              <w:marLeft w:val="0"/>
              <w:marRight w:val="0"/>
              <w:marTop w:val="0"/>
              <w:marBottom w:val="0"/>
              <w:divBdr>
                <w:top w:val="none" w:sz="0" w:space="0" w:color="auto"/>
                <w:left w:val="none" w:sz="0" w:space="0" w:color="auto"/>
                <w:bottom w:val="none" w:sz="0" w:space="0" w:color="auto"/>
                <w:right w:val="none" w:sz="0" w:space="0" w:color="auto"/>
              </w:divBdr>
            </w:div>
            <w:div w:id="1625840796">
              <w:marLeft w:val="0"/>
              <w:marRight w:val="0"/>
              <w:marTop w:val="0"/>
              <w:marBottom w:val="0"/>
              <w:divBdr>
                <w:top w:val="none" w:sz="0" w:space="0" w:color="auto"/>
                <w:left w:val="none" w:sz="0" w:space="0" w:color="auto"/>
                <w:bottom w:val="none" w:sz="0" w:space="0" w:color="auto"/>
                <w:right w:val="none" w:sz="0" w:space="0" w:color="auto"/>
              </w:divBdr>
            </w:div>
            <w:div w:id="1643465222">
              <w:marLeft w:val="0"/>
              <w:marRight w:val="0"/>
              <w:marTop w:val="0"/>
              <w:marBottom w:val="0"/>
              <w:divBdr>
                <w:top w:val="none" w:sz="0" w:space="0" w:color="auto"/>
                <w:left w:val="none" w:sz="0" w:space="0" w:color="auto"/>
                <w:bottom w:val="none" w:sz="0" w:space="0" w:color="auto"/>
                <w:right w:val="none" w:sz="0" w:space="0" w:color="auto"/>
              </w:divBdr>
            </w:div>
            <w:div w:id="1763797634">
              <w:marLeft w:val="0"/>
              <w:marRight w:val="0"/>
              <w:marTop w:val="0"/>
              <w:marBottom w:val="0"/>
              <w:divBdr>
                <w:top w:val="none" w:sz="0" w:space="0" w:color="auto"/>
                <w:left w:val="none" w:sz="0" w:space="0" w:color="auto"/>
                <w:bottom w:val="none" w:sz="0" w:space="0" w:color="auto"/>
                <w:right w:val="none" w:sz="0" w:space="0" w:color="auto"/>
              </w:divBdr>
            </w:div>
            <w:div w:id="532349507">
              <w:marLeft w:val="0"/>
              <w:marRight w:val="0"/>
              <w:marTop w:val="0"/>
              <w:marBottom w:val="0"/>
              <w:divBdr>
                <w:top w:val="none" w:sz="0" w:space="0" w:color="auto"/>
                <w:left w:val="none" w:sz="0" w:space="0" w:color="auto"/>
                <w:bottom w:val="none" w:sz="0" w:space="0" w:color="auto"/>
                <w:right w:val="none" w:sz="0" w:space="0" w:color="auto"/>
              </w:divBdr>
            </w:div>
            <w:div w:id="1070466780">
              <w:marLeft w:val="0"/>
              <w:marRight w:val="0"/>
              <w:marTop w:val="0"/>
              <w:marBottom w:val="0"/>
              <w:divBdr>
                <w:top w:val="none" w:sz="0" w:space="0" w:color="auto"/>
                <w:left w:val="none" w:sz="0" w:space="0" w:color="auto"/>
                <w:bottom w:val="none" w:sz="0" w:space="0" w:color="auto"/>
                <w:right w:val="none" w:sz="0" w:space="0" w:color="auto"/>
              </w:divBdr>
            </w:div>
            <w:div w:id="1088500947">
              <w:marLeft w:val="0"/>
              <w:marRight w:val="0"/>
              <w:marTop w:val="0"/>
              <w:marBottom w:val="0"/>
              <w:divBdr>
                <w:top w:val="none" w:sz="0" w:space="0" w:color="auto"/>
                <w:left w:val="none" w:sz="0" w:space="0" w:color="auto"/>
                <w:bottom w:val="none" w:sz="0" w:space="0" w:color="auto"/>
                <w:right w:val="none" w:sz="0" w:space="0" w:color="auto"/>
              </w:divBdr>
            </w:div>
            <w:div w:id="341007154">
              <w:marLeft w:val="0"/>
              <w:marRight w:val="0"/>
              <w:marTop w:val="0"/>
              <w:marBottom w:val="0"/>
              <w:divBdr>
                <w:top w:val="none" w:sz="0" w:space="0" w:color="auto"/>
                <w:left w:val="none" w:sz="0" w:space="0" w:color="auto"/>
                <w:bottom w:val="none" w:sz="0" w:space="0" w:color="auto"/>
                <w:right w:val="none" w:sz="0" w:space="0" w:color="auto"/>
              </w:divBdr>
            </w:div>
            <w:div w:id="795684388">
              <w:marLeft w:val="0"/>
              <w:marRight w:val="0"/>
              <w:marTop w:val="0"/>
              <w:marBottom w:val="0"/>
              <w:divBdr>
                <w:top w:val="none" w:sz="0" w:space="0" w:color="auto"/>
                <w:left w:val="none" w:sz="0" w:space="0" w:color="auto"/>
                <w:bottom w:val="none" w:sz="0" w:space="0" w:color="auto"/>
                <w:right w:val="none" w:sz="0" w:space="0" w:color="auto"/>
              </w:divBdr>
            </w:div>
            <w:div w:id="1077826024">
              <w:marLeft w:val="0"/>
              <w:marRight w:val="0"/>
              <w:marTop w:val="0"/>
              <w:marBottom w:val="0"/>
              <w:divBdr>
                <w:top w:val="none" w:sz="0" w:space="0" w:color="auto"/>
                <w:left w:val="none" w:sz="0" w:space="0" w:color="auto"/>
                <w:bottom w:val="none" w:sz="0" w:space="0" w:color="auto"/>
                <w:right w:val="none" w:sz="0" w:space="0" w:color="auto"/>
              </w:divBdr>
            </w:div>
            <w:div w:id="1612936268">
              <w:marLeft w:val="0"/>
              <w:marRight w:val="0"/>
              <w:marTop w:val="0"/>
              <w:marBottom w:val="0"/>
              <w:divBdr>
                <w:top w:val="none" w:sz="0" w:space="0" w:color="auto"/>
                <w:left w:val="none" w:sz="0" w:space="0" w:color="auto"/>
                <w:bottom w:val="none" w:sz="0" w:space="0" w:color="auto"/>
                <w:right w:val="none" w:sz="0" w:space="0" w:color="auto"/>
              </w:divBdr>
            </w:div>
            <w:div w:id="860313139">
              <w:marLeft w:val="0"/>
              <w:marRight w:val="0"/>
              <w:marTop w:val="0"/>
              <w:marBottom w:val="0"/>
              <w:divBdr>
                <w:top w:val="none" w:sz="0" w:space="0" w:color="auto"/>
                <w:left w:val="none" w:sz="0" w:space="0" w:color="auto"/>
                <w:bottom w:val="none" w:sz="0" w:space="0" w:color="auto"/>
                <w:right w:val="none" w:sz="0" w:space="0" w:color="auto"/>
              </w:divBdr>
            </w:div>
            <w:div w:id="276760348">
              <w:marLeft w:val="0"/>
              <w:marRight w:val="0"/>
              <w:marTop w:val="0"/>
              <w:marBottom w:val="0"/>
              <w:divBdr>
                <w:top w:val="none" w:sz="0" w:space="0" w:color="auto"/>
                <w:left w:val="none" w:sz="0" w:space="0" w:color="auto"/>
                <w:bottom w:val="none" w:sz="0" w:space="0" w:color="auto"/>
                <w:right w:val="none" w:sz="0" w:space="0" w:color="auto"/>
              </w:divBdr>
            </w:div>
            <w:div w:id="1381132897">
              <w:marLeft w:val="0"/>
              <w:marRight w:val="0"/>
              <w:marTop w:val="0"/>
              <w:marBottom w:val="0"/>
              <w:divBdr>
                <w:top w:val="none" w:sz="0" w:space="0" w:color="auto"/>
                <w:left w:val="none" w:sz="0" w:space="0" w:color="auto"/>
                <w:bottom w:val="none" w:sz="0" w:space="0" w:color="auto"/>
                <w:right w:val="none" w:sz="0" w:space="0" w:color="auto"/>
              </w:divBdr>
            </w:div>
            <w:div w:id="1149513539">
              <w:marLeft w:val="0"/>
              <w:marRight w:val="0"/>
              <w:marTop w:val="0"/>
              <w:marBottom w:val="0"/>
              <w:divBdr>
                <w:top w:val="none" w:sz="0" w:space="0" w:color="auto"/>
                <w:left w:val="none" w:sz="0" w:space="0" w:color="auto"/>
                <w:bottom w:val="none" w:sz="0" w:space="0" w:color="auto"/>
                <w:right w:val="none" w:sz="0" w:space="0" w:color="auto"/>
              </w:divBdr>
            </w:div>
            <w:div w:id="556553598">
              <w:marLeft w:val="0"/>
              <w:marRight w:val="0"/>
              <w:marTop w:val="0"/>
              <w:marBottom w:val="0"/>
              <w:divBdr>
                <w:top w:val="none" w:sz="0" w:space="0" w:color="auto"/>
                <w:left w:val="none" w:sz="0" w:space="0" w:color="auto"/>
                <w:bottom w:val="none" w:sz="0" w:space="0" w:color="auto"/>
                <w:right w:val="none" w:sz="0" w:space="0" w:color="auto"/>
              </w:divBdr>
            </w:div>
            <w:div w:id="1972247618">
              <w:marLeft w:val="0"/>
              <w:marRight w:val="0"/>
              <w:marTop w:val="0"/>
              <w:marBottom w:val="0"/>
              <w:divBdr>
                <w:top w:val="none" w:sz="0" w:space="0" w:color="auto"/>
                <w:left w:val="none" w:sz="0" w:space="0" w:color="auto"/>
                <w:bottom w:val="none" w:sz="0" w:space="0" w:color="auto"/>
                <w:right w:val="none" w:sz="0" w:space="0" w:color="auto"/>
              </w:divBdr>
            </w:div>
            <w:div w:id="573128389">
              <w:marLeft w:val="0"/>
              <w:marRight w:val="0"/>
              <w:marTop w:val="0"/>
              <w:marBottom w:val="0"/>
              <w:divBdr>
                <w:top w:val="none" w:sz="0" w:space="0" w:color="auto"/>
                <w:left w:val="none" w:sz="0" w:space="0" w:color="auto"/>
                <w:bottom w:val="none" w:sz="0" w:space="0" w:color="auto"/>
                <w:right w:val="none" w:sz="0" w:space="0" w:color="auto"/>
              </w:divBdr>
            </w:div>
            <w:div w:id="464811885">
              <w:marLeft w:val="0"/>
              <w:marRight w:val="0"/>
              <w:marTop w:val="0"/>
              <w:marBottom w:val="0"/>
              <w:divBdr>
                <w:top w:val="none" w:sz="0" w:space="0" w:color="auto"/>
                <w:left w:val="none" w:sz="0" w:space="0" w:color="auto"/>
                <w:bottom w:val="none" w:sz="0" w:space="0" w:color="auto"/>
                <w:right w:val="none" w:sz="0" w:space="0" w:color="auto"/>
              </w:divBdr>
            </w:div>
            <w:div w:id="1147093645">
              <w:marLeft w:val="0"/>
              <w:marRight w:val="0"/>
              <w:marTop w:val="0"/>
              <w:marBottom w:val="0"/>
              <w:divBdr>
                <w:top w:val="none" w:sz="0" w:space="0" w:color="auto"/>
                <w:left w:val="none" w:sz="0" w:space="0" w:color="auto"/>
                <w:bottom w:val="none" w:sz="0" w:space="0" w:color="auto"/>
                <w:right w:val="none" w:sz="0" w:space="0" w:color="auto"/>
              </w:divBdr>
            </w:div>
            <w:div w:id="630483669">
              <w:marLeft w:val="0"/>
              <w:marRight w:val="0"/>
              <w:marTop w:val="0"/>
              <w:marBottom w:val="0"/>
              <w:divBdr>
                <w:top w:val="none" w:sz="0" w:space="0" w:color="auto"/>
                <w:left w:val="none" w:sz="0" w:space="0" w:color="auto"/>
                <w:bottom w:val="none" w:sz="0" w:space="0" w:color="auto"/>
                <w:right w:val="none" w:sz="0" w:space="0" w:color="auto"/>
              </w:divBdr>
            </w:div>
            <w:div w:id="583227796">
              <w:marLeft w:val="0"/>
              <w:marRight w:val="0"/>
              <w:marTop w:val="0"/>
              <w:marBottom w:val="0"/>
              <w:divBdr>
                <w:top w:val="none" w:sz="0" w:space="0" w:color="auto"/>
                <w:left w:val="none" w:sz="0" w:space="0" w:color="auto"/>
                <w:bottom w:val="none" w:sz="0" w:space="0" w:color="auto"/>
                <w:right w:val="none" w:sz="0" w:space="0" w:color="auto"/>
              </w:divBdr>
            </w:div>
            <w:div w:id="396318623">
              <w:marLeft w:val="0"/>
              <w:marRight w:val="0"/>
              <w:marTop w:val="0"/>
              <w:marBottom w:val="0"/>
              <w:divBdr>
                <w:top w:val="none" w:sz="0" w:space="0" w:color="auto"/>
                <w:left w:val="none" w:sz="0" w:space="0" w:color="auto"/>
                <w:bottom w:val="none" w:sz="0" w:space="0" w:color="auto"/>
                <w:right w:val="none" w:sz="0" w:space="0" w:color="auto"/>
              </w:divBdr>
            </w:div>
            <w:div w:id="193663167">
              <w:marLeft w:val="0"/>
              <w:marRight w:val="0"/>
              <w:marTop w:val="0"/>
              <w:marBottom w:val="0"/>
              <w:divBdr>
                <w:top w:val="none" w:sz="0" w:space="0" w:color="auto"/>
                <w:left w:val="none" w:sz="0" w:space="0" w:color="auto"/>
                <w:bottom w:val="none" w:sz="0" w:space="0" w:color="auto"/>
                <w:right w:val="none" w:sz="0" w:space="0" w:color="auto"/>
              </w:divBdr>
            </w:div>
            <w:div w:id="67846400">
              <w:marLeft w:val="0"/>
              <w:marRight w:val="0"/>
              <w:marTop w:val="0"/>
              <w:marBottom w:val="0"/>
              <w:divBdr>
                <w:top w:val="none" w:sz="0" w:space="0" w:color="auto"/>
                <w:left w:val="none" w:sz="0" w:space="0" w:color="auto"/>
                <w:bottom w:val="none" w:sz="0" w:space="0" w:color="auto"/>
                <w:right w:val="none" w:sz="0" w:space="0" w:color="auto"/>
              </w:divBdr>
            </w:div>
            <w:div w:id="717974488">
              <w:marLeft w:val="0"/>
              <w:marRight w:val="0"/>
              <w:marTop w:val="0"/>
              <w:marBottom w:val="0"/>
              <w:divBdr>
                <w:top w:val="none" w:sz="0" w:space="0" w:color="auto"/>
                <w:left w:val="none" w:sz="0" w:space="0" w:color="auto"/>
                <w:bottom w:val="none" w:sz="0" w:space="0" w:color="auto"/>
                <w:right w:val="none" w:sz="0" w:space="0" w:color="auto"/>
              </w:divBdr>
            </w:div>
            <w:div w:id="1445924316">
              <w:marLeft w:val="0"/>
              <w:marRight w:val="0"/>
              <w:marTop w:val="0"/>
              <w:marBottom w:val="0"/>
              <w:divBdr>
                <w:top w:val="none" w:sz="0" w:space="0" w:color="auto"/>
                <w:left w:val="none" w:sz="0" w:space="0" w:color="auto"/>
                <w:bottom w:val="none" w:sz="0" w:space="0" w:color="auto"/>
                <w:right w:val="none" w:sz="0" w:space="0" w:color="auto"/>
              </w:divBdr>
            </w:div>
            <w:div w:id="956647112">
              <w:marLeft w:val="0"/>
              <w:marRight w:val="0"/>
              <w:marTop w:val="0"/>
              <w:marBottom w:val="0"/>
              <w:divBdr>
                <w:top w:val="none" w:sz="0" w:space="0" w:color="auto"/>
                <w:left w:val="none" w:sz="0" w:space="0" w:color="auto"/>
                <w:bottom w:val="none" w:sz="0" w:space="0" w:color="auto"/>
                <w:right w:val="none" w:sz="0" w:space="0" w:color="auto"/>
              </w:divBdr>
            </w:div>
            <w:div w:id="2045129872">
              <w:marLeft w:val="0"/>
              <w:marRight w:val="0"/>
              <w:marTop w:val="0"/>
              <w:marBottom w:val="0"/>
              <w:divBdr>
                <w:top w:val="none" w:sz="0" w:space="0" w:color="auto"/>
                <w:left w:val="none" w:sz="0" w:space="0" w:color="auto"/>
                <w:bottom w:val="none" w:sz="0" w:space="0" w:color="auto"/>
                <w:right w:val="none" w:sz="0" w:space="0" w:color="auto"/>
              </w:divBdr>
            </w:div>
            <w:div w:id="151025418">
              <w:marLeft w:val="0"/>
              <w:marRight w:val="0"/>
              <w:marTop w:val="0"/>
              <w:marBottom w:val="0"/>
              <w:divBdr>
                <w:top w:val="none" w:sz="0" w:space="0" w:color="auto"/>
                <w:left w:val="none" w:sz="0" w:space="0" w:color="auto"/>
                <w:bottom w:val="none" w:sz="0" w:space="0" w:color="auto"/>
                <w:right w:val="none" w:sz="0" w:space="0" w:color="auto"/>
              </w:divBdr>
            </w:div>
            <w:div w:id="1530292297">
              <w:marLeft w:val="0"/>
              <w:marRight w:val="0"/>
              <w:marTop w:val="0"/>
              <w:marBottom w:val="0"/>
              <w:divBdr>
                <w:top w:val="none" w:sz="0" w:space="0" w:color="auto"/>
                <w:left w:val="none" w:sz="0" w:space="0" w:color="auto"/>
                <w:bottom w:val="none" w:sz="0" w:space="0" w:color="auto"/>
                <w:right w:val="none" w:sz="0" w:space="0" w:color="auto"/>
              </w:divBdr>
            </w:div>
            <w:div w:id="1300576719">
              <w:marLeft w:val="0"/>
              <w:marRight w:val="0"/>
              <w:marTop w:val="0"/>
              <w:marBottom w:val="0"/>
              <w:divBdr>
                <w:top w:val="none" w:sz="0" w:space="0" w:color="auto"/>
                <w:left w:val="none" w:sz="0" w:space="0" w:color="auto"/>
                <w:bottom w:val="none" w:sz="0" w:space="0" w:color="auto"/>
                <w:right w:val="none" w:sz="0" w:space="0" w:color="auto"/>
              </w:divBdr>
            </w:div>
            <w:div w:id="1469008058">
              <w:marLeft w:val="0"/>
              <w:marRight w:val="0"/>
              <w:marTop w:val="0"/>
              <w:marBottom w:val="0"/>
              <w:divBdr>
                <w:top w:val="none" w:sz="0" w:space="0" w:color="auto"/>
                <w:left w:val="none" w:sz="0" w:space="0" w:color="auto"/>
                <w:bottom w:val="none" w:sz="0" w:space="0" w:color="auto"/>
                <w:right w:val="none" w:sz="0" w:space="0" w:color="auto"/>
              </w:divBdr>
            </w:div>
            <w:div w:id="595139329">
              <w:marLeft w:val="0"/>
              <w:marRight w:val="0"/>
              <w:marTop w:val="0"/>
              <w:marBottom w:val="0"/>
              <w:divBdr>
                <w:top w:val="none" w:sz="0" w:space="0" w:color="auto"/>
                <w:left w:val="none" w:sz="0" w:space="0" w:color="auto"/>
                <w:bottom w:val="none" w:sz="0" w:space="0" w:color="auto"/>
                <w:right w:val="none" w:sz="0" w:space="0" w:color="auto"/>
              </w:divBdr>
            </w:div>
            <w:div w:id="2079404378">
              <w:marLeft w:val="0"/>
              <w:marRight w:val="0"/>
              <w:marTop w:val="0"/>
              <w:marBottom w:val="0"/>
              <w:divBdr>
                <w:top w:val="none" w:sz="0" w:space="0" w:color="auto"/>
                <w:left w:val="none" w:sz="0" w:space="0" w:color="auto"/>
                <w:bottom w:val="none" w:sz="0" w:space="0" w:color="auto"/>
                <w:right w:val="none" w:sz="0" w:space="0" w:color="auto"/>
              </w:divBdr>
            </w:div>
            <w:div w:id="1600941158">
              <w:marLeft w:val="0"/>
              <w:marRight w:val="0"/>
              <w:marTop w:val="0"/>
              <w:marBottom w:val="0"/>
              <w:divBdr>
                <w:top w:val="none" w:sz="0" w:space="0" w:color="auto"/>
                <w:left w:val="none" w:sz="0" w:space="0" w:color="auto"/>
                <w:bottom w:val="none" w:sz="0" w:space="0" w:color="auto"/>
                <w:right w:val="none" w:sz="0" w:space="0" w:color="auto"/>
              </w:divBdr>
            </w:div>
            <w:div w:id="535198165">
              <w:marLeft w:val="0"/>
              <w:marRight w:val="0"/>
              <w:marTop w:val="0"/>
              <w:marBottom w:val="0"/>
              <w:divBdr>
                <w:top w:val="none" w:sz="0" w:space="0" w:color="auto"/>
                <w:left w:val="none" w:sz="0" w:space="0" w:color="auto"/>
                <w:bottom w:val="none" w:sz="0" w:space="0" w:color="auto"/>
                <w:right w:val="none" w:sz="0" w:space="0" w:color="auto"/>
              </w:divBdr>
            </w:div>
            <w:div w:id="220020054">
              <w:marLeft w:val="0"/>
              <w:marRight w:val="0"/>
              <w:marTop w:val="0"/>
              <w:marBottom w:val="0"/>
              <w:divBdr>
                <w:top w:val="none" w:sz="0" w:space="0" w:color="auto"/>
                <w:left w:val="none" w:sz="0" w:space="0" w:color="auto"/>
                <w:bottom w:val="none" w:sz="0" w:space="0" w:color="auto"/>
                <w:right w:val="none" w:sz="0" w:space="0" w:color="auto"/>
              </w:divBdr>
            </w:div>
            <w:div w:id="919215860">
              <w:marLeft w:val="0"/>
              <w:marRight w:val="0"/>
              <w:marTop w:val="0"/>
              <w:marBottom w:val="0"/>
              <w:divBdr>
                <w:top w:val="none" w:sz="0" w:space="0" w:color="auto"/>
                <w:left w:val="none" w:sz="0" w:space="0" w:color="auto"/>
                <w:bottom w:val="none" w:sz="0" w:space="0" w:color="auto"/>
                <w:right w:val="none" w:sz="0" w:space="0" w:color="auto"/>
              </w:divBdr>
            </w:div>
            <w:div w:id="136805635">
              <w:marLeft w:val="0"/>
              <w:marRight w:val="0"/>
              <w:marTop w:val="0"/>
              <w:marBottom w:val="0"/>
              <w:divBdr>
                <w:top w:val="none" w:sz="0" w:space="0" w:color="auto"/>
                <w:left w:val="none" w:sz="0" w:space="0" w:color="auto"/>
                <w:bottom w:val="none" w:sz="0" w:space="0" w:color="auto"/>
                <w:right w:val="none" w:sz="0" w:space="0" w:color="auto"/>
              </w:divBdr>
            </w:div>
            <w:div w:id="75329027">
              <w:marLeft w:val="0"/>
              <w:marRight w:val="0"/>
              <w:marTop w:val="0"/>
              <w:marBottom w:val="0"/>
              <w:divBdr>
                <w:top w:val="none" w:sz="0" w:space="0" w:color="auto"/>
                <w:left w:val="none" w:sz="0" w:space="0" w:color="auto"/>
                <w:bottom w:val="none" w:sz="0" w:space="0" w:color="auto"/>
                <w:right w:val="none" w:sz="0" w:space="0" w:color="auto"/>
              </w:divBdr>
            </w:div>
            <w:div w:id="335230693">
              <w:marLeft w:val="0"/>
              <w:marRight w:val="0"/>
              <w:marTop w:val="0"/>
              <w:marBottom w:val="0"/>
              <w:divBdr>
                <w:top w:val="none" w:sz="0" w:space="0" w:color="auto"/>
                <w:left w:val="none" w:sz="0" w:space="0" w:color="auto"/>
                <w:bottom w:val="none" w:sz="0" w:space="0" w:color="auto"/>
                <w:right w:val="none" w:sz="0" w:space="0" w:color="auto"/>
              </w:divBdr>
            </w:div>
            <w:div w:id="341049673">
              <w:marLeft w:val="0"/>
              <w:marRight w:val="0"/>
              <w:marTop w:val="0"/>
              <w:marBottom w:val="0"/>
              <w:divBdr>
                <w:top w:val="none" w:sz="0" w:space="0" w:color="auto"/>
                <w:left w:val="none" w:sz="0" w:space="0" w:color="auto"/>
                <w:bottom w:val="none" w:sz="0" w:space="0" w:color="auto"/>
                <w:right w:val="none" w:sz="0" w:space="0" w:color="auto"/>
              </w:divBdr>
            </w:div>
            <w:div w:id="1555314319">
              <w:marLeft w:val="0"/>
              <w:marRight w:val="0"/>
              <w:marTop w:val="0"/>
              <w:marBottom w:val="0"/>
              <w:divBdr>
                <w:top w:val="none" w:sz="0" w:space="0" w:color="auto"/>
                <w:left w:val="none" w:sz="0" w:space="0" w:color="auto"/>
                <w:bottom w:val="none" w:sz="0" w:space="0" w:color="auto"/>
                <w:right w:val="none" w:sz="0" w:space="0" w:color="auto"/>
              </w:divBdr>
            </w:div>
            <w:div w:id="414204133">
              <w:marLeft w:val="0"/>
              <w:marRight w:val="0"/>
              <w:marTop w:val="0"/>
              <w:marBottom w:val="0"/>
              <w:divBdr>
                <w:top w:val="none" w:sz="0" w:space="0" w:color="auto"/>
                <w:left w:val="none" w:sz="0" w:space="0" w:color="auto"/>
                <w:bottom w:val="none" w:sz="0" w:space="0" w:color="auto"/>
                <w:right w:val="none" w:sz="0" w:space="0" w:color="auto"/>
              </w:divBdr>
            </w:div>
            <w:div w:id="442386818">
              <w:marLeft w:val="0"/>
              <w:marRight w:val="0"/>
              <w:marTop w:val="0"/>
              <w:marBottom w:val="0"/>
              <w:divBdr>
                <w:top w:val="none" w:sz="0" w:space="0" w:color="auto"/>
                <w:left w:val="none" w:sz="0" w:space="0" w:color="auto"/>
                <w:bottom w:val="none" w:sz="0" w:space="0" w:color="auto"/>
                <w:right w:val="none" w:sz="0" w:space="0" w:color="auto"/>
              </w:divBdr>
            </w:div>
            <w:div w:id="646713299">
              <w:marLeft w:val="0"/>
              <w:marRight w:val="0"/>
              <w:marTop w:val="0"/>
              <w:marBottom w:val="0"/>
              <w:divBdr>
                <w:top w:val="none" w:sz="0" w:space="0" w:color="auto"/>
                <w:left w:val="none" w:sz="0" w:space="0" w:color="auto"/>
                <w:bottom w:val="none" w:sz="0" w:space="0" w:color="auto"/>
                <w:right w:val="none" w:sz="0" w:space="0" w:color="auto"/>
              </w:divBdr>
            </w:div>
            <w:div w:id="196941363">
              <w:marLeft w:val="0"/>
              <w:marRight w:val="0"/>
              <w:marTop w:val="0"/>
              <w:marBottom w:val="0"/>
              <w:divBdr>
                <w:top w:val="none" w:sz="0" w:space="0" w:color="auto"/>
                <w:left w:val="none" w:sz="0" w:space="0" w:color="auto"/>
                <w:bottom w:val="none" w:sz="0" w:space="0" w:color="auto"/>
                <w:right w:val="none" w:sz="0" w:space="0" w:color="auto"/>
              </w:divBdr>
            </w:div>
            <w:div w:id="1142963478">
              <w:marLeft w:val="0"/>
              <w:marRight w:val="0"/>
              <w:marTop w:val="0"/>
              <w:marBottom w:val="0"/>
              <w:divBdr>
                <w:top w:val="none" w:sz="0" w:space="0" w:color="auto"/>
                <w:left w:val="none" w:sz="0" w:space="0" w:color="auto"/>
                <w:bottom w:val="none" w:sz="0" w:space="0" w:color="auto"/>
                <w:right w:val="none" w:sz="0" w:space="0" w:color="auto"/>
              </w:divBdr>
            </w:div>
            <w:div w:id="138233281">
              <w:marLeft w:val="0"/>
              <w:marRight w:val="0"/>
              <w:marTop w:val="0"/>
              <w:marBottom w:val="0"/>
              <w:divBdr>
                <w:top w:val="none" w:sz="0" w:space="0" w:color="auto"/>
                <w:left w:val="none" w:sz="0" w:space="0" w:color="auto"/>
                <w:bottom w:val="none" w:sz="0" w:space="0" w:color="auto"/>
                <w:right w:val="none" w:sz="0" w:space="0" w:color="auto"/>
              </w:divBdr>
            </w:div>
            <w:div w:id="422996365">
              <w:marLeft w:val="0"/>
              <w:marRight w:val="0"/>
              <w:marTop w:val="0"/>
              <w:marBottom w:val="0"/>
              <w:divBdr>
                <w:top w:val="none" w:sz="0" w:space="0" w:color="auto"/>
                <w:left w:val="none" w:sz="0" w:space="0" w:color="auto"/>
                <w:bottom w:val="none" w:sz="0" w:space="0" w:color="auto"/>
                <w:right w:val="none" w:sz="0" w:space="0" w:color="auto"/>
              </w:divBdr>
            </w:div>
            <w:div w:id="1967656614">
              <w:marLeft w:val="0"/>
              <w:marRight w:val="0"/>
              <w:marTop w:val="0"/>
              <w:marBottom w:val="0"/>
              <w:divBdr>
                <w:top w:val="none" w:sz="0" w:space="0" w:color="auto"/>
                <w:left w:val="none" w:sz="0" w:space="0" w:color="auto"/>
                <w:bottom w:val="none" w:sz="0" w:space="0" w:color="auto"/>
                <w:right w:val="none" w:sz="0" w:space="0" w:color="auto"/>
              </w:divBdr>
            </w:div>
            <w:div w:id="288170956">
              <w:marLeft w:val="0"/>
              <w:marRight w:val="0"/>
              <w:marTop w:val="0"/>
              <w:marBottom w:val="0"/>
              <w:divBdr>
                <w:top w:val="none" w:sz="0" w:space="0" w:color="auto"/>
                <w:left w:val="none" w:sz="0" w:space="0" w:color="auto"/>
                <w:bottom w:val="none" w:sz="0" w:space="0" w:color="auto"/>
                <w:right w:val="none" w:sz="0" w:space="0" w:color="auto"/>
              </w:divBdr>
            </w:div>
            <w:div w:id="1800031590">
              <w:marLeft w:val="0"/>
              <w:marRight w:val="0"/>
              <w:marTop w:val="0"/>
              <w:marBottom w:val="0"/>
              <w:divBdr>
                <w:top w:val="none" w:sz="0" w:space="0" w:color="auto"/>
                <w:left w:val="none" w:sz="0" w:space="0" w:color="auto"/>
                <w:bottom w:val="none" w:sz="0" w:space="0" w:color="auto"/>
                <w:right w:val="none" w:sz="0" w:space="0" w:color="auto"/>
              </w:divBdr>
            </w:div>
            <w:div w:id="1691374234">
              <w:marLeft w:val="0"/>
              <w:marRight w:val="0"/>
              <w:marTop w:val="0"/>
              <w:marBottom w:val="0"/>
              <w:divBdr>
                <w:top w:val="none" w:sz="0" w:space="0" w:color="auto"/>
                <w:left w:val="none" w:sz="0" w:space="0" w:color="auto"/>
                <w:bottom w:val="none" w:sz="0" w:space="0" w:color="auto"/>
                <w:right w:val="none" w:sz="0" w:space="0" w:color="auto"/>
              </w:divBdr>
            </w:div>
            <w:div w:id="1840191009">
              <w:marLeft w:val="0"/>
              <w:marRight w:val="0"/>
              <w:marTop w:val="0"/>
              <w:marBottom w:val="0"/>
              <w:divBdr>
                <w:top w:val="none" w:sz="0" w:space="0" w:color="auto"/>
                <w:left w:val="none" w:sz="0" w:space="0" w:color="auto"/>
                <w:bottom w:val="none" w:sz="0" w:space="0" w:color="auto"/>
                <w:right w:val="none" w:sz="0" w:space="0" w:color="auto"/>
              </w:divBdr>
            </w:div>
            <w:div w:id="200047545">
              <w:marLeft w:val="0"/>
              <w:marRight w:val="0"/>
              <w:marTop w:val="0"/>
              <w:marBottom w:val="0"/>
              <w:divBdr>
                <w:top w:val="none" w:sz="0" w:space="0" w:color="auto"/>
                <w:left w:val="none" w:sz="0" w:space="0" w:color="auto"/>
                <w:bottom w:val="none" w:sz="0" w:space="0" w:color="auto"/>
                <w:right w:val="none" w:sz="0" w:space="0" w:color="auto"/>
              </w:divBdr>
            </w:div>
            <w:div w:id="608583094">
              <w:marLeft w:val="0"/>
              <w:marRight w:val="0"/>
              <w:marTop w:val="0"/>
              <w:marBottom w:val="0"/>
              <w:divBdr>
                <w:top w:val="none" w:sz="0" w:space="0" w:color="auto"/>
                <w:left w:val="none" w:sz="0" w:space="0" w:color="auto"/>
                <w:bottom w:val="none" w:sz="0" w:space="0" w:color="auto"/>
                <w:right w:val="none" w:sz="0" w:space="0" w:color="auto"/>
              </w:divBdr>
            </w:div>
            <w:div w:id="154810626">
              <w:marLeft w:val="0"/>
              <w:marRight w:val="0"/>
              <w:marTop w:val="0"/>
              <w:marBottom w:val="0"/>
              <w:divBdr>
                <w:top w:val="none" w:sz="0" w:space="0" w:color="auto"/>
                <w:left w:val="none" w:sz="0" w:space="0" w:color="auto"/>
                <w:bottom w:val="none" w:sz="0" w:space="0" w:color="auto"/>
                <w:right w:val="none" w:sz="0" w:space="0" w:color="auto"/>
              </w:divBdr>
            </w:div>
            <w:div w:id="584609392">
              <w:marLeft w:val="0"/>
              <w:marRight w:val="0"/>
              <w:marTop w:val="0"/>
              <w:marBottom w:val="0"/>
              <w:divBdr>
                <w:top w:val="none" w:sz="0" w:space="0" w:color="auto"/>
                <w:left w:val="none" w:sz="0" w:space="0" w:color="auto"/>
                <w:bottom w:val="none" w:sz="0" w:space="0" w:color="auto"/>
                <w:right w:val="none" w:sz="0" w:space="0" w:color="auto"/>
              </w:divBdr>
            </w:div>
            <w:div w:id="1541624392">
              <w:marLeft w:val="0"/>
              <w:marRight w:val="0"/>
              <w:marTop w:val="0"/>
              <w:marBottom w:val="0"/>
              <w:divBdr>
                <w:top w:val="none" w:sz="0" w:space="0" w:color="auto"/>
                <w:left w:val="none" w:sz="0" w:space="0" w:color="auto"/>
                <w:bottom w:val="none" w:sz="0" w:space="0" w:color="auto"/>
                <w:right w:val="none" w:sz="0" w:space="0" w:color="auto"/>
              </w:divBdr>
            </w:div>
            <w:div w:id="1166020641">
              <w:marLeft w:val="0"/>
              <w:marRight w:val="0"/>
              <w:marTop w:val="0"/>
              <w:marBottom w:val="0"/>
              <w:divBdr>
                <w:top w:val="none" w:sz="0" w:space="0" w:color="auto"/>
                <w:left w:val="none" w:sz="0" w:space="0" w:color="auto"/>
                <w:bottom w:val="none" w:sz="0" w:space="0" w:color="auto"/>
                <w:right w:val="none" w:sz="0" w:space="0" w:color="auto"/>
              </w:divBdr>
            </w:div>
            <w:div w:id="1285504662">
              <w:marLeft w:val="0"/>
              <w:marRight w:val="0"/>
              <w:marTop w:val="0"/>
              <w:marBottom w:val="0"/>
              <w:divBdr>
                <w:top w:val="none" w:sz="0" w:space="0" w:color="auto"/>
                <w:left w:val="none" w:sz="0" w:space="0" w:color="auto"/>
                <w:bottom w:val="none" w:sz="0" w:space="0" w:color="auto"/>
                <w:right w:val="none" w:sz="0" w:space="0" w:color="auto"/>
              </w:divBdr>
            </w:div>
            <w:div w:id="472913139">
              <w:marLeft w:val="0"/>
              <w:marRight w:val="0"/>
              <w:marTop w:val="0"/>
              <w:marBottom w:val="0"/>
              <w:divBdr>
                <w:top w:val="none" w:sz="0" w:space="0" w:color="auto"/>
                <w:left w:val="none" w:sz="0" w:space="0" w:color="auto"/>
                <w:bottom w:val="none" w:sz="0" w:space="0" w:color="auto"/>
                <w:right w:val="none" w:sz="0" w:space="0" w:color="auto"/>
              </w:divBdr>
            </w:div>
            <w:div w:id="1016689821">
              <w:marLeft w:val="0"/>
              <w:marRight w:val="0"/>
              <w:marTop w:val="0"/>
              <w:marBottom w:val="0"/>
              <w:divBdr>
                <w:top w:val="none" w:sz="0" w:space="0" w:color="auto"/>
                <w:left w:val="none" w:sz="0" w:space="0" w:color="auto"/>
                <w:bottom w:val="none" w:sz="0" w:space="0" w:color="auto"/>
                <w:right w:val="none" w:sz="0" w:space="0" w:color="auto"/>
              </w:divBdr>
            </w:div>
            <w:div w:id="1219435072">
              <w:marLeft w:val="0"/>
              <w:marRight w:val="0"/>
              <w:marTop w:val="0"/>
              <w:marBottom w:val="0"/>
              <w:divBdr>
                <w:top w:val="none" w:sz="0" w:space="0" w:color="auto"/>
                <w:left w:val="none" w:sz="0" w:space="0" w:color="auto"/>
                <w:bottom w:val="none" w:sz="0" w:space="0" w:color="auto"/>
                <w:right w:val="none" w:sz="0" w:space="0" w:color="auto"/>
              </w:divBdr>
            </w:div>
            <w:div w:id="685404942">
              <w:marLeft w:val="0"/>
              <w:marRight w:val="0"/>
              <w:marTop w:val="0"/>
              <w:marBottom w:val="0"/>
              <w:divBdr>
                <w:top w:val="none" w:sz="0" w:space="0" w:color="auto"/>
                <w:left w:val="none" w:sz="0" w:space="0" w:color="auto"/>
                <w:bottom w:val="none" w:sz="0" w:space="0" w:color="auto"/>
                <w:right w:val="none" w:sz="0" w:space="0" w:color="auto"/>
              </w:divBdr>
            </w:div>
            <w:div w:id="109707914">
              <w:marLeft w:val="0"/>
              <w:marRight w:val="0"/>
              <w:marTop w:val="0"/>
              <w:marBottom w:val="0"/>
              <w:divBdr>
                <w:top w:val="none" w:sz="0" w:space="0" w:color="auto"/>
                <w:left w:val="none" w:sz="0" w:space="0" w:color="auto"/>
                <w:bottom w:val="none" w:sz="0" w:space="0" w:color="auto"/>
                <w:right w:val="none" w:sz="0" w:space="0" w:color="auto"/>
              </w:divBdr>
            </w:div>
            <w:div w:id="2069957801">
              <w:marLeft w:val="0"/>
              <w:marRight w:val="0"/>
              <w:marTop w:val="0"/>
              <w:marBottom w:val="0"/>
              <w:divBdr>
                <w:top w:val="none" w:sz="0" w:space="0" w:color="auto"/>
                <w:left w:val="none" w:sz="0" w:space="0" w:color="auto"/>
                <w:bottom w:val="none" w:sz="0" w:space="0" w:color="auto"/>
                <w:right w:val="none" w:sz="0" w:space="0" w:color="auto"/>
              </w:divBdr>
            </w:div>
            <w:div w:id="731124701">
              <w:marLeft w:val="0"/>
              <w:marRight w:val="0"/>
              <w:marTop w:val="0"/>
              <w:marBottom w:val="0"/>
              <w:divBdr>
                <w:top w:val="none" w:sz="0" w:space="0" w:color="auto"/>
                <w:left w:val="none" w:sz="0" w:space="0" w:color="auto"/>
                <w:bottom w:val="none" w:sz="0" w:space="0" w:color="auto"/>
                <w:right w:val="none" w:sz="0" w:space="0" w:color="auto"/>
              </w:divBdr>
            </w:div>
            <w:div w:id="186068429">
              <w:marLeft w:val="0"/>
              <w:marRight w:val="0"/>
              <w:marTop w:val="0"/>
              <w:marBottom w:val="0"/>
              <w:divBdr>
                <w:top w:val="none" w:sz="0" w:space="0" w:color="auto"/>
                <w:left w:val="none" w:sz="0" w:space="0" w:color="auto"/>
                <w:bottom w:val="none" w:sz="0" w:space="0" w:color="auto"/>
                <w:right w:val="none" w:sz="0" w:space="0" w:color="auto"/>
              </w:divBdr>
            </w:div>
            <w:div w:id="456752555">
              <w:marLeft w:val="0"/>
              <w:marRight w:val="0"/>
              <w:marTop w:val="0"/>
              <w:marBottom w:val="0"/>
              <w:divBdr>
                <w:top w:val="none" w:sz="0" w:space="0" w:color="auto"/>
                <w:left w:val="none" w:sz="0" w:space="0" w:color="auto"/>
                <w:bottom w:val="none" w:sz="0" w:space="0" w:color="auto"/>
                <w:right w:val="none" w:sz="0" w:space="0" w:color="auto"/>
              </w:divBdr>
            </w:div>
            <w:div w:id="700320754">
              <w:marLeft w:val="0"/>
              <w:marRight w:val="0"/>
              <w:marTop w:val="0"/>
              <w:marBottom w:val="0"/>
              <w:divBdr>
                <w:top w:val="none" w:sz="0" w:space="0" w:color="auto"/>
                <w:left w:val="none" w:sz="0" w:space="0" w:color="auto"/>
                <w:bottom w:val="none" w:sz="0" w:space="0" w:color="auto"/>
                <w:right w:val="none" w:sz="0" w:space="0" w:color="auto"/>
              </w:divBdr>
            </w:div>
            <w:div w:id="1412198743">
              <w:marLeft w:val="0"/>
              <w:marRight w:val="0"/>
              <w:marTop w:val="0"/>
              <w:marBottom w:val="0"/>
              <w:divBdr>
                <w:top w:val="none" w:sz="0" w:space="0" w:color="auto"/>
                <w:left w:val="none" w:sz="0" w:space="0" w:color="auto"/>
                <w:bottom w:val="none" w:sz="0" w:space="0" w:color="auto"/>
                <w:right w:val="none" w:sz="0" w:space="0" w:color="auto"/>
              </w:divBdr>
            </w:div>
            <w:div w:id="1112941734">
              <w:marLeft w:val="0"/>
              <w:marRight w:val="0"/>
              <w:marTop w:val="0"/>
              <w:marBottom w:val="0"/>
              <w:divBdr>
                <w:top w:val="none" w:sz="0" w:space="0" w:color="auto"/>
                <w:left w:val="none" w:sz="0" w:space="0" w:color="auto"/>
                <w:bottom w:val="none" w:sz="0" w:space="0" w:color="auto"/>
                <w:right w:val="none" w:sz="0" w:space="0" w:color="auto"/>
              </w:divBdr>
            </w:div>
            <w:div w:id="92167268">
              <w:marLeft w:val="0"/>
              <w:marRight w:val="0"/>
              <w:marTop w:val="0"/>
              <w:marBottom w:val="0"/>
              <w:divBdr>
                <w:top w:val="none" w:sz="0" w:space="0" w:color="auto"/>
                <w:left w:val="none" w:sz="0" w:space="0" w:color="auto"/>
                <w:bottom w:val="none" w:sz="0" w:space="0" w:color="auto"/>
                <w:right w:val="none" w:sz="0" w:space="0" w:color="auto"/>
              </w:divBdr>
            </w:div>
            <w:div w:id="520437690">
              <w:marLeft w:val="0"/>
              <w:marRight w:val="0"/>
              <w:marTop w:val="0"/>
              <w:marBottom w:val="0"/>
              <w:divBdr>
                <w:top w:val="none" w:sz="0" w:space="0" w:color="auto"/>
                <w:left w:val="none" w:sz="0" w:space="0" w:color="auto"/>
                <w:bottom w:val="none" w:sz="0" w:space="0" w:color="auto"/>
                <w:right w:val="none" w:sz="0" w:space="0" w:color="auto"/>
              </w:divBdr>
            </w:div>
            <w:div w:id="1777602365">
              <w:marLeft w:val="0"/>
              <w:marRight w:val="0"/>
              <w:marTop w:val="0"/>
              <w:marBottom w:val="0"/>
              <w:divBdr>
                <w:top w:val="none" w:sz="0" w:space="0" w:color="auto"/>
                <w:left w:val="none" w:sz="0" w:space="0" w:color="auto"/>
                <w:bottom w:val="none" w:sz="0" w:space="0" w:color="auto"/>
                <w:right w:val="none" w:sz="0" w:space="0" w:color="auto"/>
              </w:divBdr>
            </w:div>
            <w:div w:id="814420339">
              <w:marLeft w:val="0"/>
              <w:marRight w:val="0"/>
              <w:marTop w:val="0"/>
              <w:marBottom w:val="0"/>
              <w:divBdr>
                <w:top w:val="none" w:sz="0" w:space="0" w:color="auto"/>
                <w:left w:val="none" w:sz="0" w:space="0" w:color="auto"/>
                <w:bottom w:val="none" w:sz="0" w:space="0" w:color="auto"/>
                <w:right w:val="none" w:sz="0" w:space="0" w:color="auto"/>
              </w:divBdr>
            </w:div>
            <w:div w:id="1724329561">
              <w:marLeft w:val="0"/>
              <w:marRight w:val="0"/>
              <w:marTop w:val="0"/>
              <w:marBottom w:val="0"/>
              <w:divBdr>
                <w:top w:val="none" w:sz="0" w:space="0" w:color="auto"/>
                <w:left w:val="none" w:sz="0" w:space="0" w:color="auto"/>
                <w:bottom w:val="none" w:sz="0" w:space="0" w:color="auto"/>
                <w:right w:val="none" w:sz="0" w:space="0" w:color="auto"/>
              </w:divBdr>
            </w:div>
            <w:div w:id="770318786">
              <w:marLeft w:val="0"/>
              <w:marRight w:val="0"/>
              <w:marTop w:val="0"/>
              <w:marBottom w:val="0"/>
              <w:divBdr>
                <w:top w:val="none" w:sz="0" w:space="0" w:color="auto"/>
                <w:left w:val="none" w:sz="0" w:space="0" w:color="auto"/>
                <w:bottom w:val="none" w:sz="0" w:space="0" w:color="auto"/>
                <w:right w:val="none" w:sz="0" w:space="0" w:color="auto"/>
              </w:divBdr>
            </w:div>
            <w:div w:id="605694010">
              <w:marLeft w:val="0"/>
              <w:marRight w:val="0"/>
              <w:marTop w:val="0"/>
              <w:marBottom w:val="0"/>
              <w:divBdr>
                <w:top w:val="none" w:sz="0" w:space="0" w:color="auto"/>
                <w:left w:val="none" w:sz="0" w:space="0" w:color="auto"/>
                <w:bottom w:val="none" w:sz="0" w:space="0" w:color="auto"/>
                <w:right w:val="none" w:sz="0" w:space="0" w:color="auto"/>
              </w:divBdr>
            </w:div>
            <w:div w:id="1483624177">
              <w:marLeft w:val="0"/>
              <w:marRight w:val="0"/>
              <w:marTop w:val="0"/>
              <w:marBottom w:val="0"/>
              <w:divBdr>
                <w:top w:val="none" w:sz="0" w:space="0" w:color="auto"/>
                <w:left w:val="none" w:sz="0" w:space="0" w:color="auto"/>
                <w:bottom w:val="none" w:sz="0" w:space="0" w:color="auto"/>
                <w:right w:val="none" w:sz="0" w:space="0" w:color="auto"/>
              </w:divBdr>
            </w:div>
            <w:div w:id="141235604">
              <w:marLeft w:val="0"/>
              <w:marRight w:val="0"/>
              <w:marTop w:val="0"/>
              <w:marBottom w:val="0"/>
              <w:divBdr>
                <w:top w:val="none" w:sz="0" w:space="0" w:color="auto"/>
                <w:left w:val="none" w:sz="0" w:space="0" w:color="auto"/>
                <w:bottom w:val="none" w:sz="0" w:space="0" w:color="auto"/>
                <w:right w:val="none" w:sz="0" w:space="0" w:color="auto"/>
              </w:divBdr>
            </w:div>
            <w:div w:id="1809978851">
              <w:marLeft w:val="0"/>
              <w:marRight w:val="0"/>
              <w:marTop w:val="0"/>
              <w:marBottom w:val="0"/>
              <w:divBdr>
                <w:top w:val="none" w:sz="0" w:space="0" w:color="auto"/>
                <w:left w:val="none" w:sz="0" w:space="0" w:color="auto"/>
                <w:bottom w:val="none" w:sz="0" w:space="0" w:color="auto"/>
                <w:right w:val="none" w:sz="0" w:space="0" w:color="auto"/>
              </w:divBdr>
            </w:div>
            <w:div w:id="1184592317">
              <w:marLeft w:val="0"/>
              <w:marRight w:val="0"/>
              <w:marTop w:val="0"/>
              <w:marBottom w:val="0"/>
              <w:divBdr>
                <w:top w:val="none" w:sz="0" w:space="0" w:color="auto"/>
                <w:left w:val="none" w:sz="0" w:space="0" w:color="auto"/>
                <w:bottom w:val="none" w:sz="0" w:space="0" w:color="auto"/>
                <w:right w:val="none" w:sz="0" w:space="0" w:color="auto"/>
              </w:divBdr>
            </w:div>
            <w:div w:id="361438107">
              <w:marLeft w:val="0"/>
              <w:marRight w:val="0"/>
              <w:marTop w:val="0"/>
              <w:marBottom w:val="0"/>
              <w:divBdr>
                <w:top w:val="none" w:sz="0" w:space="0" w:color="auto"/>
                <w:left w:val="none" w:sz="0" w:space="0" w:color="auto"/>
                <w:bottom w:val="none" w:sz="0" w:space="0" w:color="auto"/>
                <w:right w:val="none" w:sz="0" w:space="0" w:color="auto"/>
              </w:divBdr>
            </w:div>
            <w:div w:id="612440457">
              <w:marLeft w:val="0"/>
              <w:marRight w:val="0"/>
              <w:marTop w:val="0"/>
              <w:marBottom w:val="0"/>
              <w:divBdr>
                <w:top w:val="none" w:sz="0" w:space="0" w:color="auto"/>
                <w:left w:val="none" w:sz="0" w:space="0" w:color="auto"/>
                <w:bottom w:val="none" w:sz="0" w:space="0" w:color="auto"/>
                <w:right w:val="none" w:sz="0" w:space="0" w:color="auto"/>
              </w:divBdr>
            </w:div>
            <w:div w:id="713386776">
              <w:marLeft w:val="0"/>
              <w:marRight w:val="0"/>
              <w:marTop w:val="0"/>
              <w:marBottom w:val="0"/>
              <w:divBdr>
                <w:top w:val="none" w:sz="0" w:space="0" w:color="auto"/>
                <w:left w:val="none" w:sz="0" w:space="0" w:color="auto"/>
                <w:bottom w:val="none" w:sz="0" w:space="0" w:color="auto"/>
                <w:right w:val="none" w:sz="0" w:space="0" w:color="auto"/>
              </w:divBdr>
            </w:div>
            <w:div w:id="845510481">
              <w:marLeft w:val="0"/>
              <w:marRight w:val="0"/>
              <w:marTop w:val="0"/>
              <w:marBottom w:val="0"/>
              <w:divBdr>
                <w:top w:val="none" w:sz="0" w:space="0" w:color="auto"/>
                <w:left w:val="none" w:sz="0" w:space="0" w:color="auto"/>
                <w:bottom w:val="none" w:sz="0" w:space="0" w:color="auto"/>
                <w:right w:val="none" w:sz="0" w:space="0" w:color="auto"/>
              </w:divBdr>
            </w:div>
            <w:div w:id="295376109">
              <w:marLeft w:val="0"/>
              <w:marRight w:val="0"/>
              <w:marTop w:val="0"/>
              <w:marBottom w:val="0"/>
              <w:divBdr>
                <w:top w:val="none" w:sz="0" w:space="0" w:color="auto"/>
                <w:left w:val="none" w:sz="0" w:space="0" w:color="auto"/>
                <w:bottom w:val="none" w:sz="0" w:space="0" w:color="auto"/>
                <w:right w:val="none" w:sz="0" w:space="0" w:color="auto"/>
              </w:divBdr>
            </w:div>
            <w:div w:id="1296640168">
              <w:marLeft w:val="0"/>
              <w:marRight w:val="0"/>
              <w:marTop w:val="0"/>
              <w:marBottom w:val="0"/>
              <w:divBdr>
                <w:top w:val="none" w:sz="0" w:space="0" w:color="auto"/>
                <w:left w:val="none" w:sz="0" w:space="0" w:color="auto"/>
                <w:bottom w:val="none" w:sz="0" w:space="0" w:color="auto"/>
                <w:right w:val="none" w:sz="0" w:space="0" w:color="auto"/>
              </w:divBdr>
            </w:div>
            <w:div w:id="1349991856">
              <w:marLeft w:val="0"/>
              <w:marRight w:val="0"/>
              <w:marTop w:val="0"/>
              <w:marBottom w:val="0"/>
              <w:divBdr>
                <w:top w:val="none" w:sz="0" w:space="0" w:color="auto"/>
                <w:left w:val="none" w:sz="0" w:space="0" w:color="auto"/>
                <w:bottom w:val="none" w:sz="0" w:space="0" w:color="auto"/>
                <w:right w:val="none" w:sz="0" w:space="0" w:color="auto"/>
              </w:divBdr>
            </w:div>
            <w:div w:id="653752714">
              <w:marLeft w:val="0"/>
              <w:marRight w:val="0"/>
              <w:marTop w:val="0"/>
              <w:marBottom w:val="0"/>
              <w:divBdr>
                <w:top w:val="none" w:sz="0" w:space="0" w:color="auto"/>
                <w:left w:val="none" w:sz="0" w:space="0" w:color="auto"/>
                <w:bottom w:val="none" w:sz="0" w:space="0" w:color="auto"/>
                <w:right w:val="none" w:sz="0" w:space="0" w:color="auto"/>
              </w:divBdr>
            </w:div>
            <w:div w:id="1014573362">
              <w:marLeft w:val="0"/>
              <w:marRight w:val="0"/>
              <w:marTop w:val="0"/>
              <w:marBottom w:val="0"/>
              <w:divBdr>
                <w:top w:val="none" w:sz="0" w:space="0" w:color="auto"/>
                <w:left w:val="none" w:sz="0" w:space="0" w:color="auto"/>
                <w:bottom w:val="none" w:sz="0" w:space="0" w:color="auto"/>
                <w:right w:val="none" w:sz="0" w:space="0" w:color="auto"/>
              </w:divBdr>
            </w:div>
            <w:div w:id="2134012073">
              <w:marLeft w:val="0"/>
              <w:marRight w:val="0"/>
              <w:marTop w:val="0"/>
              <w:marBottom w:val="0"/>
              <w:divBdr>
                <w:top w:val="none" w:sz="0" w:space="0" w:color="auto"/>
                <w:left w:val="none" w:sz="0" w:space="0" w:color="auto"/>
                <w:bottom w:val="none" w:sz="0" w:space="0" w:color="auto"/>
                <w:right w:val="none" w:sz="0" w:space="0" w:color="auto"/>
              </w:divBdr>
            </w:div>
            <w:div w:id="931281023">
              <w:marLeft w:val="0"/>
              <w:marRight w:val="0"/>
              <w:marTop w:val="0"/>
              <w:marBottom w:val="0"/>
              <w:divBdr>
                <w:top w:val="none" w:sz="0" w:space="0" w:color="auto"/>
                <w:left w:val="none" w:sz="0" w:space="0" w:color="auto"/>
                <w:bottom w:val="none" w:sz="0" w:space="0" w:color="auto"/>
                <w:right w:val="none" w:sz="0" w:space="0" w:color="auto"/>
              </w:divBdr>
            </w:div>
            <w:div w:id="2139252318">
              <w:marLeft w:val="0"/>
              <w:marRight w:val="0"/>
              <w:marTop w:val="0"/>
              <w:marBottom w:val="0"/>
              <w:divBdr>
                <w:top w:val="none" w:sz="0" w:space="0" w:color="auto"/>
                <w:left w:val="none" w:sz="0" w:space="0" w:color="auto"/>
                <w:bottom w:val="none" w:sz="0" w:space="0" w:color="auto"/>
                <w:right w:val="none" w:sz="0" w:space="0" w:color="auto"/>
              </w:divBdr>
            </w:div>
            <w:div w:id="1065685050">
              <w:marLeft w:val="0"/>
              <w:marRight w:val="0"/>
              <w:marTop w:val="0"/>
              <w:marBottom w:val="0"/>
              <w:divBdr>
                <w:top w:val="none" w:sz="0" w:space="0" w:color="auto"/>
                <w:left w:val="none" w:sz="0" w:space="0" w:color="auto"/>
                <w:bottom w:val="none" w:sz="0" w:space="0" w:color="auto"/>
                <w:right w:val="none" w:sz="0" w:space="0" w:color="auto"/>
              </w:divBdr>
            </w:div>
            <w:div w:id="129368085">
              <w:marLeft w:val="0"/>
              <w:marRight w:val="0"/>
              <w:marTop w:val="0"/>
              <w:marBottom w:val="0"/>
              <w:divBdr>
                <w:top w:val="none" w:sz="0" w:space="0" w:color="auto"/>
                <w:left w:val="none" w:sz="0" w:space="0" w:color="auto"/>
                <w:bottom w:val="none" w:sz="0" w:space="0" w:color="auto"/>
                <w:right w:val="none" w:sz="0" w:space="0" w:color="auto"/>
              </w:divBdr>
            </w:div>
            <w:div w:id="951520873">
              <w:marLeft w:val="0"/>
              <w:marRight w:val="0"/>
              <w:marTop w:val="0"/>
              <w:marBottom w:val="0"/>
              <w:divBdr>
                <w:top w:val="none" w:sz="0" w:space="0" w:color="auto"/>
                <w:left w:val="none" w:sz="0" w:space="0" w:color="auto"/>
                <w:bottom w:val="none" w:sz="0" w:space="0" w:color="auto"/>
                <w:right w:val="none" w:sz="0" w:space="0" w:color="auto"/>
              </w:divBdr>
            </w:div>
            <w:div w:id="1386759305">
              <w:marLeft w:val="0"/>
              <w:marRight w:val="0"/>
              <w:marTop w:val="0"/>
              <w:marBottom w:val="0"/>
              <w:divBdr>
                <w:top w:val="none" w:sz="0" w:space="0" w:color="auto"/>
                <w:left w:val="none" w:sz="0" w:space="0" w:color="auto"/>
                <w:bottom w:val="none" w:sz="0" w:space="0" w:color="auto"/>
                <w:right w:val="none" w:sz="0" w:space="0" w:color="auto"/>
              </w:divBdr>
            </w:div>
            <w:div w:id="1620722300">
              <w:marLeft w:val="0"/>
              <w:marRight w:val="0"/>
              <w:marTop w:val="0"/>
              <w:marBottom w:val="0"/>
              <w:divBdr>
                <w:top w:val="none" w:sz="0" w:space="0" w:color="auto"/>
                <w:left w:val="none" w:sz="0" w:space="0" w:color="auto"/>
                <w:bottom w:val="none" w:sz="0" w:space="0" w:color="auto"/>
                <w:right w:val="none" w:sz="0" w:space="0" w:color="auto"/>
              </w:divBdr>
            </w:div>
            <w:div w:id="483666042">
              <w:marLeft w:val="0"/>
              <w:marRight w:val="0"/>
              <w:marTop w:val="0"/>
              <w:marBottom w:val="0"/>
              <w:divBdr>
                <w:top w:val="none" w:sz="0" w:space="0" w:color="auto"/>
                <w:left w:val="none" w:sz="0" w:space="0" w:color="auto"/>
                <w:bottom w:val="none" w:sz="0" w:space="0" w:color="auto"/>
                <w:right w:val="none" w:sz="0" w:space="0" w:color="auto"/>
              </w:divBdr>
            </w:div>
            <w:div w:id="1505852775">
              <w:marLeft w:val="0"/>
              <w:marRight w:val="0"/>
              <w:marTop w:val="0"/>
              <w:marBottom w:val="0"/>
              <w:divBdr>
                <w:top w:val="none" w:sz="0" w:space="0" w:color="auto"/>
                <w:left w:val="none" w:sz="0" w:space="0" w:color="auto"/>
                <w:bottom w:val="none" w:sz="0" w:space="0" w:color="auto"/>
                <w:right w:val="none" w:sz="0" w:space="0" w:color="auto"/>
              </w:divBdr>
            </w:div>
            <w:div w:id="2005621967">
              <w:marLeft w:val="0"/>
              <w:marRight w:val="0"/>
              <w:marTop w:val="0"/>
              <w:marBottom w:val="0"/>
              <w:divBdr>
                <w:top w:val="none" w:sz="0" w:space="0" w:color="auto"/>
                <w:left w:val="none" w:sz="0" w:space="0" w:color="auto"/>
                <w:bottom w:val="none" w:sz="0" w:space="0" w:color="auto"/>
                <w:right w:val="none" w:sz="0" w:space="0" w:color="auto"/>
              </w:divBdr>
            </w:div>
            <w:div w:id="616528321">
              <w:marLeft w:val="0"/>
              <w:marRight w:val="0"/>
              <w:marTop w:val="0"/>
              <w:marBottom w:val="0"/>
              <w:divBdr>
                <w:top w:val="none" w:sz="0" w:space="0" w:color="auto"/>
                <w:left w:val="none" w:sz="0" w:space="0" w:color="auto"/>
                <w:bottom w:val="none" w:sz="0" w:space="0" w:color="auto"/>
                <w:right w:val="none" w:sz="0" w:space="0" w:color="auto"/>
              </w:divBdr>
            </w:div>
            <w:div w:id="223564721">
              <w:marLeft w:val="0"/>
              <w:marRight w:val="0"/>
              <w:marTop w:val="0"/>
              <w:marBottom w:val="0"/>
              <w:divBdr>
                <w:top w:val="none" w:sz="0" w:space="0" w:color="auto"/>
                <w:left w:val="none" w:sz="0" w:space="0" w:color="auto"/>
                <w:bottom w:val="none" w:sz="0" w:space="0" w:color="auto"/>
                <w:right w:val="none" w:sz="0" w:space="0" w:color="auto"/>
              </w:divBdr>
            </w:div>
            <w:div w:id="1129472737">
              <w:marLeft w:val="0"/>
              <w:marRight w:val="0"/>
              <w:marTop w:val="0"/>
              <w:marBottom w:val="0"/>
              <w:divBdr>
                <w:top w:val="none" w:sz="0" w:space="0" w:color="auto"/>
                <w:left w:val="none" w:sz="0" w:space="0" w:color="auto"/>
                <w:bottom w:val="none" w:sz="0" w:space="0" w:color="auto"/>
                <w:right w:val="none" w:sz="0" w:space="0" w:color="auto"/>
              </w:divBdr>
            </w:div>
            <w:div w:id="2026855845">
              <w:marLeft w:val="0"/>
              <w:marRight w:val="0"/>
              <w:marTop w:val="0"/>
              <w:marBottom w:val="0"/>
              <w:divBdr>
                <w:top w:val="none" w:sz="0" w:space="0" w:color="auto"/>
                <w:left w:val="none" w:sz="0" w:space="0" w:color="auto"/>
                <w:bottom w:val="none" w:sz="0" w:space="0" w:color="auto"/>
                <w:right w:val="none" w:sz="0" w:space="0" w:color="auto"/>
              </w:divBdr>
            </w:div>
            <w:div w:id="611205839">
              <w:marLeft w:val="0"/>
              <w:marRight w:val="0"/>
              <w:marTop w:val="0"/>
              <w:marBottom w:val="0"/>
              <w:divBdr>
                <w:top w:val="none" w:sz="0" w:space="0" w:color="auto"/>
                <w:left w:val="none" w:sz="0" w:space="0" w:color="auto"/>
                <w:bottom w:val="none" w:sz="0" w:space="0" w:color="auto"/>
                <w:right w:val="none" w:sz="0" w:space="0" w:color="auto"/>
              </w:divBdr>
            </w:div>
            <w:div w:id="345133696">
              <w:marLeft w:val="0"/>
              <w:marRight w:val="0"/>
              <w:marTop w:val="0"/>
              <w:marBottom w:val="0"/>
              <w:divBdr>
                <w:top w:val="none" w:sz="0" w:space="0" w:color="auto"/>
                <w:left w:val="none" w:sz="0" w:space="0" w:color="auto"/>
                <w:bottom w:val="none" w:sz="0" w:space="0" w:color="auto"/>
                <w:right w:val="none" w:sz="0" w:space="0" w:color="auto"/>
              </w:divBdr>
            </w:div>
            <w:div w:id="251933698">
              <w:marLeft w:val="0"/>
              <w:marRight w:val="0"/>
              <w:marTop w:val="0"/>
              <w:marBottom w:val="0"/>
              <w:divBdr>
                <w:top w:val="none" w:sz="0" w:space="0" w:color="auto"/>
                <w:left w:val="none" w:sz="0" w:space="0" w:color="auto"/>
                <w:bottom w:val="none" w:sz="0" w:space="0" w:color="auto"/>
                <w:right w:val="none" w:sz="0" w:space="0" w:color="auto"/>
              </w:divBdr>
            </w:div>
            <w:div w:id="1387682736">
              <w:marLeft w:val="0"/>
              <w:marRight w:val="0"/>
              <w:marTop w:val="0"/>
              <w:marBottom w:val="0"/>
              <w:divBdr>
                <w:top w:val="none" w:sz="0" w:space="0" w:color="auto"/>
                <w:left w:val="none" w:sz="0" w:space="0" w:color="auto"/>
                <w:bottom w:val="none" w:sz="0" w:space="0" w:color="auto"/>
                <w:right w:val="none" w:sz="0" w:space="0" w:color="auto"/>
              </w:divBdr>
            </w:div>
            <w:div w:id="31341899">
              <w:marLeft w:val="0"/>
              <w:marRight w:val="0"/>
              <w:marTop w:val="0"/>
              <w:marBottom w:val="0"/>
              <w:divBdr>
                <w:top w:val="none" w:sz="0" w:space="0" w:color="auto"/>
                <w:left w:val="none" w:sz="0" w:space="0" w:color="auto"/>
                <w:bottom w:val="none" w:sz="0" w:space="0" w:color="auto"/>
                <w:right w:val="none" w:sz="0" w:space="0" w:color="auto"/>
              </w:divBdr>
            </w:div>
            <w:div w:id="1963533030">
              <w:marLeft w:val="0"/>
              <w:marRight w:val="0"/>
              <w:marTop w:val="0"/>
              <w:marBottom w:val="0"/>
              <w:divBdr>
                <w:top w:val="none" w:sz="0" w:space="0" w:color="auto"/>
                <w:left w:val="none" w:sz="0" w:space="0" w:color="auto"/>
                <w:bottom w:val="none" w:sz="0" w:space="0" w:color="auto"/>
                <w:right w:val="none" w:sz="0" w:space="0" w:color="auto"/>
              </w:divBdr>
            </w:div>
            <w:div w:id="1855147179">
              <w:marLeft w:val="0"/>
              <w:marRight w:val="0"/>
              <w:marTop w:val="0"/>
              <w:marBottom w:val="0"/>
              <w:divBdr>
                <w:top w:val="none" w:sz="0" w:space="0" w:color="auto"/>
                <w:left w:val="none" w:sz="0" w:space="0" w:color="auto"/>
                <w:bottom w:val="none" w:sz="0" w:space="0" w:color="auto"/>
                <w:right w:val="none" w:sz="0" w:space="0" w:color="auto"/>
              </w:divBdr>
            </w:div>
            <w:div w:id="1212839879">
              <w:marLeft w:val="0"/>
              <w:marRight w:val="0"/>
              <w:marTop w:val="0"/>
              <w:marBottom w:val="0"/>
              <w:divBdr>
                <w:top w:val="none" w:sz="0" w:space="0" w:color="auto"/>
                <w:left w:val="none" w:sz="0" w:space="0" w:color="auto"/>
                <w:bottom w:val="none" w:sz="0" w:space="0" w:color="auto"/>
                <w:right w:val="none" w:sz="0" w:space="0" w:color="auto"/>
              </w:divBdr>
            </w:div>
            <w:div w:id="877818581">
              <w:marLeft w:val="0"/>
              <w:marRight w:val="0"/>
              <w:marTop w:val="0"/>
              <w:marBottom w:val="0"/>
              <w:divBdr>
                <w:top w:val="none" w:sz="0" w:space="0" w:color="auto"/>
                <w:left w:val="none" w:sz="0" w:space="0" w:color="auto"/>
                <w:bottom w:val="none" w:sz="0" w:space="0" w:color="auto"/>
                <w:right w:val="none" w:sz="0" w:space="0" w:color="auto"/>
              </w:divBdr>
            </w:div>
            <w:div w:id="107045534">
              <w:marLeft w:val="0"/>
              <w:marRight w:val="0"/>
              <w:marTop w:val="0"/>
              <w:marBottom w:val="0"/>
              <w:divBdr>
                <w:top w:val="none" w:sz="0" w:space="0" w:color="auto"/>
                <w:left w:val="none" w:sz="0" w:space="0" w:color="auto"/>
                <w:bottom w:val="none" w:sz="0" w:space="0" w:color="auto"/>
                <w:right w:val="none" w:sz="0" w:space="0" w:color="auto"/>
              </w:divBdr>
            </w:div>
            <w:div w:id="1899779897">
              <w:marLeft w:val="0"/>
              <w:marRight w:val="0"/>
              <w:marTop w:val="0"/>
              <w:marBottom w:val="0"/>
              <w:divBdr>
                <w:top w:val="none" w:sz="0" w:space="0" w:color="auto"/>
                <w:left w:val="none" w:sz="0" w:space="0" w:color="auto"/>
                <w:bottom w:val="none" w:sz="0" w:space="0" w:color="auto"/>
                <w:right w:val="none" w:sz="0" w:space="0" w:color="auto"/>
              </w:divBdr>
            </w:div>
            <w:div w:id="1166356521">
              <w:marLeft w:val="0"/>
              <w:marRight w:val="0"/>
              <w:marTop w:val="0"/>
              <w:marBottom w:val="0"/>
              <w:divBdr>
                <w:top w:val="none" w:sz="0" w:space="0" w:color="auto"/>
                <w:left w:val="none" w:sz="0" w:space="0" w:color="auto"/>
                <w:bottom w:val="none" w:sz="0" w:space="0" w:color="auto"/>
                <w:right w:val="none" w:sz="0" w:space="0" w:color="auto"/>
              </w:divBdr>
            </w:div>
            <w:div w:id="736175437">
              <w:marLeft w:val="0"/>
              <w:marRight w:val="0"/>
              <w:marTop w:val="0"/>
              <w:marBottom w:val="0"/>
              <w:divBdr>
                <w:top w:val="none" w:sz="0" w:space="0" w:color="auto"/>
                <w:left w:val="none" w:sz="0" w:space="0" w:color="auto"/>
                <w:bottom w:val="none" w:sz="0" w:space="0" w:color="auto"/>
                <w:right w:val="none" w:sz="0" w:space="0" w:color="auto"/>
              </w:divBdr>
            </w:div>
            <w:div w:id="405804385">
              <w:marLeft w:val="0"/>
              <w:marRight w:val="0"/>
              <w:marTop w:val="0"/>
              <w:marBottom w:val="0"/>
              <w:divBdr>
                <w:top w:val="none" w:sz="0" w:space="0" w:color="auto"/>
                <w:left w:val="none" w:sz="0" w:space="0" w:color="auto"/>
                <w:bottom w:val="none" w:sz="0" w:space="0" w:color="auto"/>
                <w:right w:val="none" w:sz="0" w:space="0" w:color="auto"/>
              </w:divBdr>
            </w:div>
            <w:div w:id="777334085">
              <w:marLeft w:val="0"/>
              <w:marRight w:val="0"/>
              <w:marTop w:val="0"/>
              <w:marBottom w:val="0"/>
              <w:divBdr>
                <w:top w:val="none" w:sz="0" w:space="0" w:color="auto"/>
                <w:left w:val="none" w:sz="0" w:space="0" w:color="auto"/>
                <w:bottom w:val="none" w:sz="0" w:space="0" w:color="auto"/>
                <w:right w:val="none" w:sz="0" w:space="0" w:color="auto"/>
              </w:divBdr>
            </w:div>
            <w:div w:id="859514286">
              <w:marLeft w:val="0"/>
              <w:marRight w:val="0"/>
              <w:marTop w:val="0"/>
              <w:marBottom w:val="0"/>
              <w:divBdr>
                <w:top w:val="none" w:sz="0" w:space="0" w:color="auto"/>
                <w:left w:val="none" w:sz="0" w:space="0" w:color="auto"/>
                <w:bottom w:val="none" w:sz="0" w:space="0" w:color="auto"/>
                <w:right w:val="none" w:sz="0" w:space="0" w:color="auto"/>
              </w:divBdr>
            </w:div>
            <w:div w:id="97068751">
              <w:marLeft w:val="0"/>
              <w:marRight w:val="0"/>
              <w:marTop w:val="0"/>
              <w:marBottom w:val="0"/>
              <w:divBdr>
                <w:top w:val="none" w:sz="0" w:space="0" w:color="auto"/>
                <w:left w:val="none" w:sz="0" w:space="0" w:color="auto"/>
                <w:bottom w:val="none" w:sz="0" w:space="0" w:color="auto"/>
                <w:right w:val="none" w:sz="0" w:space="0" w:color="auto"/>
              </w:divBdr>
            </w:div>
            <w:div w:id="1403257202">
              <w:marLeft w:val="0"/>
              <w:marRight w:val="0"/>
              <w:marTop w:val="0"/>
              <w:marBottom w:val="0"/>
              <w:divBdr>
                <w:top w:val="none" w:sz="0" w:space="0" w:color="auto"/>
                <w:left w:val="none" w:sz="0" w:space="0" w:color="auto"/>
                <w:bottom w:val="none" w:sz="0" w:space="0" w:color="auto"/>
                <w:right w:val="none" w:sz="0" w:space="0" w:color="auto"/>
              </w:divBdr>
            </w:div>
            <w:div w:id="143281357">
              <w:marLeft w:val="0"/>
              <w:marRight w:val="0"/>
              <w:marTop w:val="0"/>
              <w:marBottom w:val="0"/>
              <w:divBdr>
                <w:top w:val="none" w:sz="0" w:space="0" w:color="auto"/>
                <w:left w:val="none" w:sz="0" w:space="0" w:color="auto"/>
                <w:bottom w:val="none" w:sz="0" w:space="0" w:color="auto"/>
                <w:right w:val="none" w:sz="0" w:space="0" w:color="auto"/>
              </w:divBdr>
            </w:div>
            <w:div w:id="2096511433">
              <w:marLeft w:val="0"/>
              <w:marRight w:val="0"/>
              <w:marTop w:val="0"/>
              <w:marBottom w:val="0"/>
              <w:divBdr>
                <w:top w:val="none" w:sz="0" w:space="0" w:color="auto"/>
                <w:left w:val="none" w:sz="0" w:space="0" w:color="auto"/>
                <w:bottom w:val="none" w:sz="0" w:space="0" w:color="auto"/>
                <w:right w:val="none" w:sz="0" w:space="0" w:color="auto"/>
              </w:divBdr>
            </w:div>
            <w:div w:id="2088963848">
              <w:marLeft w:val="0"/>
              <w:marRight w:val="0"/>
              <w:marTop w:val="0"/>
              <w:marBottom w:val="0"/>
              <w:divBdr>
                <w:top w:val="none" w:sz="0" w:space="0" w:color="auto"/>
                <w:left w:val="none" w:sz="0" w:space="0" w:color="auto"/>
                <w:bottom w:val="none" w:sz="0" w:space="0" w:color="auto"/>
                <w:right w:val="none" w:sz="0" w:space="0" w:color="auto"/>
              </w:divBdr>
            </w:div>
            <w:div w:id="958529926">
              <w:marLeft w:val="0"/>
              <w:marRight w:val="0"/>
              <w:marTop w:val="0"/>
              <w:marBottom w:val="0"/>
              <w:divBdr>
                <w:top w:val="none" w:sz="0" w:space="0" w:color="auto"/>
                <w:left w:val="none" w:sz="0" w:space="0" w:color="auto"/>
                <w:bottom w:val="none" w:sz="0" w:space="0" w:color="auto"/>
                <w:right w:val="none" w:sz="0" w:space="0" w:color="auto"/>
              </w:divBdr>
            </w:div>
            <w:div w:id="2136563640">
              <w:marLeft w:val="0"/>
              <w:marRight w:val="0"/>
              <w:marTop w:val="0"/>
              <w:marBottom w:val="0"/>
              <w:divBdr>
                <w:top w:val="none" w:sz="0" w:space="0" w:color="auto"/>
                <w:left w:val="none" w:sz="0" w:space="0" w:color="auto"/>
                <w:bottom w:val="none" w:sz="0" w:space="0" w:color="auto"/>
                <w:right w:val="none" w:sz="0" w:space="0" w:color="auto"/>
              </w:divBdr>
            </w:div>
            <w:div w:id="970479648">
              <w:marLeft w:val="0"/>
              <w:marRight w:val="0"/>
              <w:marTop w:val="0"/>
              <w:marBottom w:val="0"/>
              <w:divBdr>
                <w:top w:val="none" w:sz="0" w:space="0" w:color="auto"/>
                <w:left w:val="none" w:sz="0" w:space="0" w:color="auto"/>
                <w:bottom w:val="none" w:sz="0" w:space="0" w:color="auto"/>
                <w:right w:val="none" w:sz="0" w:space="0" w:color="auto"/>
              </w:divBdr>
            </w:div>
            <w:div w:id="1418287947">
              <w:marLeft w:val="0"/>
              <w:marRight w:val="0"/>
              <w:marTop w:val="0"/>
              <w:marBottom w:val="0"/>
              <w:divBdr>
                <w:top w:val="none" w:sz="0" w:space="0" w:color="auto"/>
                <w:left w:val="none" w:sz="0" w:space="0" w:color="auto"/>
                <w:bottom w:val="none" w:sz="0" w:space="0" w:color="auto"/>
                <w:right w:val="none" w:sz="0" w:space="0" w:color="auto"/>
              </w:divBdr>
            </w:div>
            <w:div w:id="1691756852">
              <w:marLeft w:val="0"/>
              <w:marRight w:val="0"/>
              <w:marTop w:val="0"/>
              <w:marBottom w:val="0"/>
              <w:divBdr>
                <w:top w:val="none" w:sz="0" w:space="0" w:color="auto"/>
                <w:left w:val="none" w:sz="0" w:space="0" w:color="auto"/>
                <w:bottom w:val="none" w:sz="0" w:space="0" w:color="auto"/>
                <w:right w:val="none" w:sz="0" w:space="0" w:color="auto"/>
              </w:divBdr>
            </w:div>
            <w:div w:id="1206984321">
              <w:marLeft w:val="0"/>
              <w:marRight w:val="0"/>
              <w:marTop w:val="0"/>
              <w:marBottom w:val="0"/>
              <w:divBdr>
                <w:top w:val="none" w:sz="0" w:space="0" w:color="auto"/>
                <w:left w:val="none" w:sz="0" w:space="0" w:color="auto"/>
                <w:bottom w:val="none" w:sz="0" w:space="0" w:color="auto"/>
                <w:right w:val="none" w:sz="0" w:space="0" w:color="auto"/>
              </w:divBdr>
            </w:div>
            <w:div w:id="1098328374">
              <w:marLeft w:val="0"/>
              <w:marRight w:val="0"/>
              <w:marTop w:val="0"/>
              <w:marBottom w:val="0"/>
              <w:divBdr>
                <w:top w:val="none" w:sz="0" w:space="0" w:color="auto"/>
                <w:left w:val="none" w:sz="0" w:space="0" w:color="auto"/>
                <w:bottom w:val="none" w:sz="0" w:space="0" w:color="auto"/>
                <w:right w:val="none" w:sz="0" w:space="0" w:color="auto"/>
              </w:divBdr>
            </w:div>
            <w:div w:id="520507231">
              <w:marLeft w:val="0"/>
              <w:marRight w:val="0"/>
              <w:marTop w:val="0"/>
              <w:marBottom w:val="0"/>
              <w:divBdr>
                <w:top w:val="none" w:sz="0" w:space="0" w:color="auto"/>
                <w:left w:val="none" w:sz="0" w:space="0" w:color="auto"/>
                <w:bottom w:val="none" w:sz="0" w:space="0" w:color="auto"/>
                <w:right w:val="none" w:sz="0" w:space="0" w:color="auto"/>
              </w:divBdr>
            </w:div>
            <w:div w:id="217400510">
              <w:marLeft w:val="0"/>
              <w:marRight w:val="0"/>
              <w:marTop w:val="0"/>
              <w:marBottom w:val="0"/>
              <w:divBdr>
                <w:top w:val="none" w:sz="0" w:space="0" w:color="auto"/>
                <w:left w:val="none" w:sz="0" w:space="0" w:color="auto"/>
                <w:bottom w:val="none" w:sz="0" w:space="0" w:color="auto"/>
                <w:right w:val="none" w:sz="0" w:space="0" w:color="auto"/>
              </w:divBdr>
            </w:div>
            <w:div w:id="1406757001">
              <w:marLeft w:val="0"/>
              <w:marRight w:val="0"/>
              <w:marTop w:val="0"/>
              <w:marBottom w:val="0"/>
              <w:divBdr>
                <w:top w:val="none" w:sz="0" w:space="0" w:color="auto"/>
                <w:left w:val="none" w:sz="0" w:space="0" w:color="auto"/>
                <w:bottom w:val="none" w:sz="0" w:space="0" w:color="auto"/>
                <w:right w:val="none" w:sz="0" w:space="0" w:color="auto"/>
              </w:divBdr>
            </w:div>
            <w:div w:id="2080979554">
              <w:marLeft w:val="0"/>
              <w:marRight w:val="0"/>
              <w:marTop w:val="0"/>
              <w:marBottom w:val="0"/>
              <w:divBdr>
                <w:top w:val="none" w:sz="0" w:space="0" w:color="auto"/>
                <w:left w:val="none" w:sz="0" w:space="0" w:color="auto"/>
                <w:bottom w:val="none" w:sz="0" w:space="0" w:color="auto"/>
                <w:right w:val="none" w:sz="0" w:space="0" w:color="auto"/>
              </w:divBdr>
            </w:div>
            <w:div w:id="1418752752">
              <w:marLeft w:val="0"/>
              <w:marRight w:val="0"/>
              <w:marTop w:val="0"/>
              <w:marBottom w:val="0"/>
              <w:divBdr>
                <w:top w:val="none" w:sz="0" w:space="0" w:color="auto"/>
                <w:left w:val="none" w:sz="0" w:space="0" w:color="auto"/>
                <w:bottom w:val="none" w:sz="0" w:space="0" w:color="auto"/>
                <w:right w:val="none" w:sz="0" w:space="0" w:color="auto"/>
              </w:divBdr>
            </w:div>
            <w:div w:id="122844720">
              <w:marLeft w:val="0"/>
              <w:marRight w:val="0"/>
              <w:marTop w:val="0"/>
              <w:marBottom w:val="0"/>
              <w:divBdr>
                <w:top w:val="none" w:sz="0" w:space="0" w:color="auto"/>
                <w:left w:val="none" w:sz="0" w:space="0" w:color="auto"/>
                <w:bottom w:val="none" w:sz="0" w:space="0" w:color="auto"/>
                <w:right w:val="none" w:sz="0" w:space="0" w:color="auto"/>
              </w:divBdr>
            </w:div>
            <w:div w:id="988754645">
              <w:marLeft w:val="0"/>
              <w:marRight w:val="0"/>
              <w:marTop w:val="0"/>
              <w:marBottom w:val="0"/>
              <w:divBdr>
                <w:top w:val="none" w:sz="0" w:space="0" w:color="auto"/>
                <w:left w:val="none" w:sz="0" w:space="0" w:color="auto"/>
                <w:bottom w:val="none" w:sz="0" w:space="0" w:color="auto"/>
                <w:right w:val="none" w:sz="0" w:space="0" w:color="auto"/>
              </w:divBdr>
            </w:div>
            <w:div w:id="596910409">
              <w:marLeft w:val="0"/>
              <w:marRight w:val="0"/>
              <w:marTop w:val="0"/>
              <w:marBottom w:val="0"/>
              <w:divBdr>
                <w:top w:val="none" w:sz="0" w:space="0" w:color="auto"/>
                <w:left w:val="none" w:sz="0" w:space="0" w:color="auto"/>
                <w:bottom w:val="none" w:sz="0" w:space="0" w:color="auto"/>
                <w:right w:val="none" w:sz="0" w:space="0" w:color="auto"/>
              </w:divBdr>
            </w:div>
            <w:div w:id="308944454">
              <w:marLeft w:val="0"/>
              <w:marRight w:val="0"/>
              <w:marTop w:val="0"/>
              <w:marBottom w:val="0"/>
              <w:divBdr>
                <w:top w:val="none" w:sz="0" w:space="0" w:color="auto"/>
                <w:left w:val="none" w:sz="0" w:space="0" w:color="auto"/>
                <w:bottom w:val="none" w:sz="0" w:space="0" w:color="auto"/>
                <w:right w:val="none" w:sz="0" w:space="0" w:color="auto"/>
              </w:divBdr>
            </w:div>
            <w:div w:id="1772970513">
              <w:marLeft w:val="0"/>
              <w:marRight w:val="0"/>
              <w:marTop w:val="0"/>
              <w:marBottom w:val="0"/>
              <w:divBdr>
                <w:top w:val="none" w:sz="0" w:space="0" w:color="auto"/>
                <w:left w:val="none" w:sz="0" w:space="0" w:color="auto"/>
                <w:bottom w:val="none" w:sz="0" w:space="0" w:color="auto"/>
                <w:right w:val="none" w:sz="0" w:space="0" w:color="auto"/>
              </w:divBdr>
            </w:div>
            <w:div w:id="1092243746">
              <w:marLeft w:val="0"/>
              <w:marRight w:val="0"/>
              <w:marTop w:val="0"/>
              <w:marBottom w:val="0"/>
              <w:divBdr>
                <w:top w:val="none" w:sz="0" w:space="0" w:color="auto"/>
                <w:left w:val="none" w:sz="0" w:space="0" w:color="auto"/>
                <w:bottom w:val="none" w:sz="0" w:space="0" w:color="auto"/>
                <w:right w:val="none" w:sz="0" w:space="0" w:color="auto"/>
              </w:divBdr>
            </w:div>
            <w:div w:id="798766323">
              <w:marLeft w:val="0"/>
              <w:marRight w:val="0"/>
              <w:marTop w:val="0"/>
              <w:marBottom w:val="0"/>
              <w:divBdr>
                <w:top w:val="none" w:sz="0" w:space="0" w:color="auto"/>
                <w:left w:val="none" w:sz="0" w:space="0" w:color="auto"/>
                <w:bottom w:val="none" w:sz="0" w:space="0" w:color="auto"/>
                <w:right w:val="none" w:sz="0" w:space="0" w:color="auto"/>
              </w:divBdr>
            </w:div>
            <w:div w:id="1907493446">
              <w:marLeft w:val="0"/>
              <w:marRight w:val="0"/>
              <w:marTop w:val="0"/>
              <w:marBottom w:val="0"/>
              <w:divBdr>
                <w:top w:val="none" w:sz="0" w:space="0" w:color="auto"/>
                <w:left w:val="none" w:sz="0" w:space="0" w:color="auto"/>
                <w:bottom w:val="none" w:sz="0" w:space="0" w:color="auto"/>
                <w:right w:val="none" w:sz="0" w:space="0" w:color="auto"/>
              </w:divBdr>
            </w:div>
            <w:div w:id="656958873">
              <w:marLeft w:val="0"/>
              <w:marRight w:val="0"/>
              <w:marTop w:val="0"/>
              <w:marBottom w:val="0"/>
              <w:divBdr>
                <w:top w:val="none" w:sz="0" w:space="0" w:color="auto"/>
                <w:left w:val="none" w:sz="0" w:space="0" w:color="auto"/>
                <w:bottom w:val="none" w:sz="0" w:space="0" w:color="auto"/>
                <w:right w:val="none" w:sz="0" w:space="0" w:color="auto"/>
              </w:divBdr>
            </w:div>
            <w:div w:id="1369913035">
              <w:marLeft w:val="0"/>
              <w:marRight w:val="0"/>
              <w:marTop w:val="0"/>
              <w:marBottom w:val="0"/>
              <w:divBdr>
                <w:top w:val="none" w:sz="0" w:space="0" w:color="auto"/>
                <w:left w:val="none" w:sz="0" w:space="0" w:color="auto"/>
                <w:bottom w:val="none" w:sz="0" w:space="0" w:color="auto"/>
                <w:right w:val="none" w:sz="0" w:space="0" w:color="auto"/>
              </w:divBdr>
            </w:div>
            <w:div w:id="884147053">
              <w:marLeft w:val="0"/>
              <w:marRight w:val="0"/>
              <w:marTop w:val="0"/>
              <w:marBottom w:val="0"/>
              <w:divBdr>
                <w:top w:val="none" w:sz="0" w:space="0" w:color="auto"/>
                <w:left w:val="none" w:sz="0" w:space="0" w:color="auto"/>
                <w:bottom w:val="none" w:sz="0" w:space="0" w:color="auto"/>
                <w:right w:val="none" w:sz="0" w:space="0" w:color="auto"/>
              </w:divBdr>
            </w:div>
            <w:div w:id="1867596963">
              <w:marLeft w:val="0"/>
              <w:marRight w:val="0"/>
              <w:marTop w:val="0"/>
              <w:marBottom w:val="0"/>
              <w:divBdr>
                <w:top w:val="none" w:sz="0" w:space="0" w:color="auto"/>
                <w:left w:val="none" w:sz="0" w:space="0" w:color="auto"/>
                <w:bottom w:val="none" w:sz="0" w:space="0" w:color="auto"/>
                <w:right w:val="none" w:sz="0" w:space="0" w:color="auto"/>
              </w:divBdr>
            </w:div>
            <w:div w:id="873343792">
              <w:marLeft w:val="0"/>
              <w:marRight w:val="0"/>
              <w:marTop w:val="0"/>
              <w:marBottom w:val="0"/>
              <w:divBdr>
                <w:top w:val="none" w:sz="0" w:space="0" w:color="auto"/>
                <w:left w:val="none" w:sz="0" w:space="0" w:color="auto"/>
                <w:bottom w:val="none" w:sz="0" w:space="0" w:color="auto"/>
                <w:right w:val="none" w:sz="0" w:space="0" w:color="auto"/>
              </w:divBdr>
            </w:div>
            <w:div w:id="1673290025">
              <w:marLeft w:val="0"/>
              <w:marRight w:val="0"/>
              <w:marTop w:val="0"/>
              <w:marBottom w:val="0"/>
              <w:divBdr>
                <w:top w:val="none" w:sz="0" w:space="0" w:color="auto"/>
                <w:left w:val="none" w:sz="0" w:space="0" w:color="auto"/>
                <w:bottom w:val="none" w:sz="0" w:space="0" w:color="auto"/>
                <w:right w:val="none" w:sz="0" w:space="0" w:color="auto"/>
              </w:divBdr>
            </w:div>
            <w:div w:id="2030133353">
              <w:marLeft w:val="0"/>
              <w:marRight w:val="0"/>
              <w:marTop w:val="0"/>
              <w:marBottom w:val="0"/>
              <w:divBdr>
                <w:top w:val="none" w:sz="0" w:space="0" w:color="auto"/>
                <w:left w:val="none" w:sz="0" w:space="0" w:color="auto"/>
                <w:bottom w:val="none" w:sz="0" w:space="0" w:color="auto"/>
                <w:right w:val="none" w:sz="0" w:space="0" w:color="auto"/>
              </w:divBdr>
            </w:div>
            <w:div w:id="1410348377">
              <w:marLeft w:val="0"/>
              <w:marRight w:val="0"/>
              <w:marTop w:val="0"/>
              <w:marBottom w:val="0"/>
              <w:divBdr>
                <w:top w:val="none" w:sz="0" w:space="0" w:color="auto"/>
                <w:left w:val="none" w:sz="0" w:space="0" w:color="auto"/>
                <w:bottom w:val="none" w:sz="0" w:space="0" w:color="auto"/>
                <w:right w:val="none" w:sz="0" w:space="0" w:color="auto"/>
              </w:divBdr>
            </w:div>
            <w:div w:id="1055155125">
              <w:marLeft w:val="0"/>
              <w:marRight w:val="0"/>
              <w:marTop w:val="0"/>
              <w:marBottom w:val="0"/>
              <w:divBdr>
                <w:top w:val="none" w:sz="0" w:space="0" w:color="auto"/>
                <w:left w:val="none" w:sz="0" w:space="0" w:color="auto"/>
                <w:bottom w:val="none" w:sz="0" w:space="0" w:color="auto"/>
                <w:right w:val="none" w:sz="0" w:space="0" w:color="auto"/>
              </w:divBdr>
            </w:div>
            <w:div w:id="1256285748">
              <w:marLeft w:val="0"/>
              <w:marRight w:val="0"/>
              <w:marTop w:val="0"/>
              <w:marBottom w:val="0"/>
              <w:divBdr>
                <w:top w:val="none" w:sz="0" w:space="0" w:color="auto"/>
                <w:left w:val="none" w:sz="0" w:space="0" w:color="auto"/>
                <w:bottom w:val="none" w:sz="0" w:space="0" w:color="auto"/>
                <w:right w:val="none" w:sz="0" w:space="0" w:color="auto"/>
              </w:divBdr>
            </w:div>
            <w:div w:id="264730899">
              <w:marLeft w:val="0"/>
              <w:marRight w:val="0"/>
              <w:marTop w:val="0"/>
              <w:marBottom w:val="0"/>
              <w:divBdr>
                <w:top w:val="none" w:sz="0" w:space="0" w:color="auto"/>
                <w:left w:val="none" w:sz="0" w:space="0" w:color="auto"/>
                <w:bottom w:val="none" w:sz="0" w:space="0" w:color="auto"/>
                <w:right w:val="none" w:sz="0" w:space="0" w:color="auto"/>
              </w:divBdr>
            </w:div>
            <w:div w:id="1958682346">
              <w:marLeft w:val="0"/>
              <w:marRight w:val="0"/>
              <w:marTop w:val="0"/>
              <w:marBottom w:val="0"/>
              <w:divBdr>
                <w:top w:val="none" w:sz="0" w:space="0" w:color="auto"/>
                <w:left w:val="none" w:sz="0" w:space="0" w:color="auto"/>
                <w:bottom w:val="none" w:sz="0" w:space="0" w:color="auto"/>
                <w:right w:val="none" w:sz="0" w:space="0" w:color="auto"/>
              </w:divBdr>
            </w:div>
            <w:div w:id="259459012">
              <w:marLeft w:val="0"/>
              <w:marRight w:val="0"/>
              <w:marTop w:val="0"/>
              <w:marBottom w:val="0"/>
              <w:divBdr>
                <w:top w:val="none" w:sz="0" w:space="0" w:color="auto"/>
                <w:left w:val="none" w:sz="0" w:space="0" w:color="auto"/>
                <w:bottom w:val="none" w:sz="0" w:space="0" w:color="auto"/>
                <w:right w:val="none" w:sz="0" w:space="0" w:color="auto"/>
              </w:divBdr>
            </w:div>
            <w:div w:id="108935585">
              <w:marLeft w:val="0"/>
              <w:marRight w:val="0"/>
              <w:marTop w:val="0"/>
              <w:marBottom w:val="0"/>
              <w:divBdr>
                <w:top w:val="none" w:sz="0" w:space="0" w:color="auto"/>
                <w:left w:val="none" w:sz="0" w:space="0" w:color="auto"/>
                <w:bottom w:val="none" w:sz="0" w:space="0" w:color="auto"/>
                <w:right w:val="none" w:sz="0" w:space="0" w:color="auto"/>
              </w:divBdr>
            </w:div>
            <w:div w:id="1602491710">
              <w:marLeft w:val="0"/>
              <w:marRight w:val="0"/>
              <w:marTop w:val="0"/>
              <w:marBottom w:val="0"/>
              <w:divBdr>
                <w:top w:val="none" w:sz="0" w:space="0" w:color="auto"/>
                <w:left w:val="none" w:sz="0" w:space="0" w:color="auto"/>
                <w:bottom w:val="none" w:sz="0" w:space="0" w:color="auto"/>
                <w:right w:val="none" w:sz="0" w:space="0" w:color="auto"/>
              </w:divBdr>
            </w:div>
            <w:div w:id="29960689">
              <w:marLeft w:val="0"/>
              <w:marRight w:val="0"/>
              <w:marTop w:val="0"/>
              <w:marBottom w:val="0"/>
              <w:divBdr>
                <w:top w:val="none" w:sz="0" w:space="0" w:color="auto"/>
                <w:left w:val="none" w:sz="0" w:space="0" w:color="auto"/>
                <w:bottom w:val="none" w:sz="0" w:space="0" w:color="auto"/>
                <w:right w:val="none" w:sz="0" w:space="0" w:color="auto"/>
              </w:divBdr>
            </w:div>
            <w:div w:id="550699608">
              <w:marLeft w:val="0"/>
              <w:marRight w:val="0"/>
              <w:marTop w:val="0"/>
              <w:marBottom w:val="0"/>
              <w:divBdr>
                <w:top w:val="none" w:sz="0" w:space="0" w:color="auto"/>
                <w:left w:val="none" w:sz="0" w:space="0" w:color="auto"/>
                <w:bottom w:val="none" w:sz="0" w:space="0" w:color="auto"/>
                <w:right w:val="none" w:sz="0" w:space="0" w:color="auto"/>
              </w:divBdr>
            </w:div>
            <w:div w:id="37976948">
              <w:marLeft w:val="0"/>
              <w:marRight w:val="0"/>
              <w:marTop w:val="0"/>
              <w:marBottom w:val="0"/>
              <w:divBdr>
                <w:top w:val="none" w:sz="0" w:space="0" w:color="auto"/>
                <w:left w:val="none" w:sz="0" w:space="0" w:color="auto"/>
                <w:bottom w:val="none" w:sz="0" w:space="0" w:color="auto"/>
                <w:right w:val="none" w:sz="0" w:space="0" w:color="auto"/>
              </w:divBdr>
            </w:div>
            <w:div w:id="1242058501">
              <w:marLeft w:val="0"/>
              <w:marRight w:val="0"/>
              <w:marTop w:val="0"/>
              <w:marBottom w:val="0"/>
              <w:divBdr>
                <w:top w:val="none" w:sz="0" w:space="0" w:color="auto"/>
                <w:left w:val="none" w:sz="0" w:space="0" w:color="auto"/>
                <w:bottom w:val="none" w:sz="0" w:space="0" w:color="auto"/>
                <w:right w:val="none" w:sz="0" w:space="0" w:color="auto"/>
              </w:divBdr>
            </w:div>
            <w:div w:id="494994488">
              <w:marLeft w:val="0"/>
              <w:marRight w:val="0"/>
              <w:marTop w:val="0"/>
              <w:marBottom w:val="0"/>
              <w:divBdr>
                <w:top w:val="none" w:sz="0" w:space="0" w:color="auto"/>
                <w:left w:val="none" w:sz="0" w:space="0" w:color="auto"/>
                <w:bottom w:val="none" w:sz="0" w:space="0" w:color="auto"/>
                <w:right w:val="none" w:sz="0" w:space="0" w:color="auto"/>
              </w:divBdr>
            </w:div>
            <w:div w:id="1337464841">
              <w:marLeft w:val="0"/>
              <w:marRight w:val="0"/>
              <w:marTop w:val="0"/>
              <w:marBottom w:val="0"/>
              <w:divBdr>
                <w:top w:val="none" w:sz="0" w:space="0" w:color="auto"/>
                <w:left w:val="none" w:sz="0" w:space="0" w:color="auto"/>
                <w:bottom w:val="none" w:sz="0" w:space="0" w:color="auto"/>
                <w:right w:val="none" w:sz="0" w:space="0" w:color="auto"/>
              </w:divBdr>
            </w:div>
            <w:div w:id="436171190">
              <w:marLeft w:val="0"/>
              <w:marRight w:val="0"/>
              <w:marTop w:val="0"/>
              <w:marBottom w:val="0"/>
              <w:divBdr>
                <w:top w:val="none" w:sz="0" w:space="0" w:color="auto"/>
                <w:left w:val="none" w:sz="0" w:space="0" w:color="auto"/>
                <w:bottom w:val="none" w:sz="0" w:space="0" w:color="auto"/>
                <w:right w:val="none" w:sz="0" w:space="0" w:color="auto"/>
              </w:divBdr>
            </w:div>
            <w:div w:id="2096592161">
              <w:marLeft w:val="0"/>
              <w:marRight w:val="0"/>
              <w:marTop w:val="0"/>
              <w:marBottom w:val="0"/>
              <w:divBdr>
                <w:top w:val="none" w:sz="0" w:space="0" w:color="auto"/>
                <w:left w:val="none" w:sz="0" w:space="0" w:color="auto"/>
                <w:bottom w:val="none" w:sz="0" w:space="0" w:color="auto"/>
                <w:right w:val="none" w:sz="0" w:space="0" w:color="auto"/>
              </w:divBdr>
            </w:div>
            <w:div w:id="604004157">
              <w:marLeft w:val="0"/>
              <w:marRight w:val="0"/>
              <w:marTop w:val="0"/>
              <w:marBottom w:val="0"/>
              <w:divBdr>
                <w:top w:val="none" w:sz="0" w:space="0" w:color="auto"/>
                <w:left w:val="none" w:sz="0" w:space="0" w:color="auto"/>
                <w:bottom w:val="none" w:sz="0" w:space="0" w:color="auto"/>
                <w:right w:val="none" w:sz="0" w:space="0" w:color="auto"/>
              </w:divBdr>
            </w:div>
            <w:div w:id="1046107075">
              <w:marLeft w:val="0"/>
              <w:marRight w:val="0"/>
              <w:marTop w:val="0"/>
              <w:marBottom w:val="0"/>
              <w:divBdr>
                <w:top w:val="none" w:sz="0" w:space="0" w:color="auto"/>
                <w:left w:val="none" w:sz="0" w:space="0" w:color="auto"/>
                <w:bottom w:val="none" w:sz="0" w:space="0" w:color="auto"/>
                <w:right w:val="none" w:sz="0" w:space="0" w:color="auto"/>
              </w:divBdr>
            </w:div>
            <w:div w:id="294605801">
              <w:marLeft w:val="0"/>
              <w:marRight w:val="0"/>
              <w:marTop w:val="0"/>
              <w:marBottom w:val="0"/>
              <w:divBdr>
                <w:top w:val="none" w:sz="0" w:space="0" w:color="auto"/>
                <w:left w:val="none" w:sz="0" w:space="0" w:color="auto"/>
                <w:bottom w:val="none" w:sz="0" w:space="0" w:color="auto"/>
                <w:right w:val="none" w:sz="0" w:space="0" w:color="auto"/>
              </w:divBdr>
            </w:div>
            <w:div w:id="872965434">
              <w:marLeft w:val="0"/>
              <w:marRight w:val="0"/>
              <w:marTop w:val="0"/>
              <w:marBottom w:val="0"/>
              <w:divBdr>
                <w:top w:val="none" w:sz="0" w:space="0" w:color="auto"/>
                <w:left w:val="none" w:sz="0" w:space="0" w:color="auto"/>
                <w:bottom w:val="none" w:sz="0" w:space="0" w:color="auto"/>
                <w:right w:val="none" w:sz="0" w:space="0" w:color="auto"/>
              </w:divBdr>
            </w:div>
            <w:div w:id="281156573">
              <w:marLeft w:val="0"/>
              <w:marRight w:val="0"/>
              <w:marTop w:val="0"/>
              <w:marBottom w:val="0"/>
              <w:divBdr>
                <w:top w:val="none" w:sz="0" w:space="0" w:color="auto"/>
                <w:left w:val="none" w:sz="0" w:space="0" w:color="auto"/>
                <w:bottom w:val="none" w:sz="0" w:space="0" w:color="auto"/>
                <w:right w:val="none" w:sz="0" w:space="0" w:color="auto"/>
              </w:divBdr>
            </w:div>
            <w:div w:id="168495036">
              <w:marLeft w:val="0"/>
              <w:marRight w:val="0"/>
              <w:marTop w:val="0"/>
              <w:marBottom w:val="0"/>
              <w:divBdr>
                <w:top w:val="none" w:sz="0" w:space="0" w:color="auto"/>
                <w:left w:val="none" w:sz="0" w:space="0" w:color="auto"/>
                <w:bottom w:val="none" w:sz="0" w:space="0" w:color="auto"/>
                <w:right w:val="none" w:sz="0" w:space="0" w:color="auto"/>
              </w:divBdr>
            </w:div>
            <w:div w:id="1270426309">
              <w:marLeft w:val="0"/>
              <w:marRight w:val="0"/>
              <w:marTop w:val="0"/>
              <w:marBottom w:val="0"/>
              <w:divBdr>
                <w:top w:val="none" w:sz="0" w:space="0" w:color="auto"/>
                <w:left w:val="none" w:sz="0" w:space="0" w:color="auto"/>
                <w:bottom w:val="none" w:sz="0" w:space="0" w:color="auto"/>
                <w:right w:val="none" w:sz="0" w:space="0" w:color="auto"/>
              </w:divBdr>
            </w:div>
            <w:div w:id="1473061294">
              <w:marLeft w:val="0"/>
              <w:marRight w:val="0"/>
              <w:marTop w:val="0"/>
              <w:marBottom w:val="0"/>
              <w:divBdr>
                <w:top w:val="none" w:sz="0" w:space="0" w:color="auto"/>
                <w:left w:val="none" w:sz="0" w:space="0" w:color="auto"/>
                <w:bottom w:val="none" w:sz="0" w:space="0" w:color="auto"/>
                <w:right w:val="none" w:sz="0" w:space="0" w:color="auto"/>
              </w:divBdr>
            </w:div>
            <w:div w:id="865606958">
              <w:marLeft w:val="0"/>
              <w:marRight w:val="0"/>
              <w:marTop w:val="0"/>
              <w:marBottom w:val="0"/>
              <w:divBdr>
                <w:top w:val="none" w:sz="0" w:space="0" w:color="auto"/>
                <w:left w:val="none" w:sz="0" w:space="0" w:color="auto"/>
                <w:bottom w:val="none" w:sz="0" w:space="0" w:color="auto"/>
                <w:right w:val="none" w:sz="0" w:space="0" w:color="auto"/>
              </w:divBdr>
            </w:div>
            <w:div w:id="214195506">
              <w:marLeft w:val="0"/>
              <w:marRight w:val="0"/>
              <w:marTop w:val="0"/>
              <w:marBottom w:val="0"/>
              <w:divBdr>
                <w:top w:val="none" w:sz="0" w:space="0" w:color="auto"/>
                <w:left w:val="none" w:sz="0" w:space="0" w:color="auto"/>
                <w:bottom w:val="none" w:sz="0" w:space="0" w:color="auto"/>
                <w:right w:val="none" w:sz="0" w:space="0" w:color="auto"/>
              </w:divBdr>
            </w:div>
            <w:div w:id="1828129816">
              <w:marLeft w:val="0"/>
              <w:marRight w:val="0"/>
              <w:marTop w:val="0"/>
              <w:marBottom w:val="0"/>
              <w:divBdr>
                <w:top w:val="none" w:sz="0" w:space="0" w:color="auto"/>
                <w:left w:val="none" w:sz="0" w:space="0" w:color="auto"/>
                <w:bottom w:val="none" w:sz="0" w:space="0" w:color="auto"/>
                <w:right w:val="none" w:sz="0" w:space="0" w:color="auto"/>
              </w:divBdr>
            </w:div>
            <w:div w:id="1980920014">
              <w:marLeft w:val="0"/>
              <w:marRight w:val="0"/>
              <w:marTop w:val="0"/>
              <w:marBottom w:val="0"/>
              <w:divBdr>
                <w:top w:val="none" w:sz="0" w:space="0" w:color="auto"/>
                <w:left w:val="none" w:sz="0" w:space="0" w:color="auto"/>
                <w:bottom w:val="none" w:sz="0" w:space="0" w:color="auto"/>
                <w:right w:val="none" w:sz="0" w:space="0" w:color="auto"/>
              </w:divBdr>
            </w:div>
            <w:div w:id="909928354">
              <w:marLeft w:val="0"/>
              <w:marRight w:val="0"/>
              <w:marTop w:val="0"/>
              <w:marBottom w:val="0"/>
              <w:divBdr>
                <w:top w:val="none" w:sz="0" w:space="0" w:color="auto"/>
                <w:left w:val="none" w:sz="0" w:space="0" w:color="auto"/>
                <w:bottom w:val="none" w:sz="0" w:space="0" w:color="auto"/>
                <w:right w:val="none" w:sz="0" w:space="0" w:color="auto"/>
              </w:divBdr>
            </w:div>
            <w:div w:id="1642226866">
              <w:marLeft w:val="0"/>
              <w:marRight w:val="0"/>
              <w:marTop w:val="0"/>
              <w:marBottom w:val="0"/>
              <w:divBdr>
                <w:top w:val="none" w:sz="0" w:space="0" w:color="auto"/>
                <w:left w:val="none" w:sz="0" w:space="0" w:color="auto"/>
                <w:bottom w:val="none" w:sz="0" w:space="0" w:color="auto"/>
                <w:right w:val="none" w:sz="0" w:space="0" w:color="auto"/>
              </w:divBdr>
            </w:div>
            <w:div w:id="672805272">
              <w:marLeft w:val="0"/>
              <w:marRight w:val="0"/>
              <w:marTop w:val="0"/>
              <w:marBottom w:val="0"/>
              <w:divBdr>
                <w:top w:val="none" w:sz="0" w:space="0" w:color="auto"/>
                <w:left w:val="none" w:sz="0" w:space="0" w:color="auto"/>
                <w:bottom w:val="none" w:sz="0" w:space="0" w:color="auto"/>
                <w:right w:val="none" w:sz="0" w:space="0" w:color="auto"/>
              </w:divBdr>
            </w:div>
            <w:div w:id="476260149">
              <w:marLeft w:val="0"/>
              <w:marRight w:val="0"/>
              <w:marTop w:val="0"/>
              <w:marBottom w:val="0"/>
              <w:divBdr>
                <w:top w:val="none" w:sz="0" w:space="0" w:color="auto"/>
                <w:left w:val="none" w:sz="0" w:space="0" w:color="auto"/>
                <w:bottom w:val="none" w:sz="0" w:space="0" w:color="auto"/>
                <w:right w:val="none" w:sz="0" w:space="0" w:color="auto"/>
              </w:divBdr>
            </w:div>
            <w:div w:id="1082720896">
              <w:marLeft w:val="0"/>
              <w:marRight w:val="0"/>
              <w:marTop w:val="0"/>
              <w:marBottom w:val="0"/>
              <w:divBdr>
                <w:top w:val="none" w:sz="0" w:space="0" w:color="auto"/>
                <w:left w:val="none" w:sz="0" w:space="0" w:color="auto"/>
                <w:bottom w:val="none" w:sz="0" w:space="0" w:color="auto"/>
                <w:right w:val="none" w:sz="0" w:space="0" w:color="auto"/>
              </w:divBdr>
            </w:div>
            <w:div w:id="1586451363">
              <w:marLeft w:val="0"/>
              <w:marRight w:val="0"/>
              <w:marTop w:val="0"/>
              <w:marBottom w:val="0"/>
              <w:divBdr>
                <w:top w:val="none" w:sz="0" w:space="0" w:color="auto"/>
                <w:left w:val="none" w:sz="0" w:space="0" w:color="auto"/>
                <w:bottom w:val="none" w:sz="0" w:space="0" w:color="auto"/>
                <w:right w:val="none" w:sz="0" w:space="0" w:color="auto"/>
              </w:divBdr>
            </w:div>
            <w:div w:id="963585922">
              <w:marLeft w:val="0"/>
              <w:marRight w:val="0"/>
              <w:marTop w:val="0"/>
              <w:marBottom w:val="0"/>
              <w:divBdr>
                <w:top w:val="none" w:sz="0" w:space="0" w:color="auto"/>
                <w:left w:val="none" w:sz="0" w:space="0" w:color="auto"/>
                <w:bottom w:val="none" w:sz="0" w:space="0" w:color="auto"/>
                <w:right w:val="none" w:sz="0" w:space="0" w:color="auto"/>
              </w:divBdr>
            </w:div>
            <w:div w:id="1067220570">
              <w:marLeft w:val="0"/>
              <w:marRight w:val="0"/>
              <w:marTop w:val="0"/>
              <w:marBottom w:val="0"/>
              <w:divBdr>
                <w:top w:val="none" w:sz="0" w:space="0" w:color="auto"/>
                <w:left w:val="none" w:sz="0" w:space="0" w:color="auto"/>
                <w:bottom w:val="none" w:sz="0" w:space="0" w:color="auto"/>
                <w:right w:val="none" w:sz="0" w:space="0" w:color="auto"/>
              </w:divBdr>
            </w:div>
            <w:div w:id="1855802284">
              <w:marLeft w:val="0"/>
              <w:marRight w:val="0"/>
              <w:marTop w:val="0"/>
              <w:marBottom w:val="0"/>
              <w:divBdr>
                <w:top w:val="none" w:sz="0" w:space="0" w:color="auto"/>
                <w:left w:val="none" w:sz="0" w:space="0" w:color="auto"/>
                <w:bottom w:val="none" w:sz="0" w:space="0" w:color="auto"/>
                <w:right w:val="none" w:sz="0" w:space="0" w:color="auto"/>
              </w:divBdr>
            </w:div>
            <w:div w:id="831872221">
              <w:marLeft w:val="0"/>
              <w:marRight w:val="0"/>
              <w:marTop w:val="0"/>
              <w:marBottom w:val="0"/>
              <w:divBdr>
                <w:top w:val="none" w:sz="0" w:space="0" w:color="auto"/>
                <w:left w:val="none" w:sz="0" w:space="0" w:color="auto"/>
                <w:bottom w:val="none" w:sz="0" w:space="0" w:color="auto"/>
                <w:right w:val="none" w:sz="0" w:space="0" w:color="auto"/>
              </w:divBdr>
            </w:div>
            <w:div w:id="561258733">
              <w:marLeft w:val="0"/>
              <w:marRight w:val="0"/>
              <w:marTop w:val="0"/>
              <w:marBottom w:val="0"/>
              <w:divBdr>
                <w:top w:val="none" w:sz="0" w:space="0" w:color="auto"/>
                <w:left w:val="none" w:sz="0" w:space="0" w:color="auto"/>
                <w:bottom w:val="none" w:sz="0" w:space="0" w:color="auto"/>
                <w:right w:val="none" w:sz="0" w:space="0" w:color="auto"/>
              </w:divBdr>
            </w:div>
            <w:div w:id="582950861">
              <w:marLeft w:val="0"/>
              <w:marRight w:val="0"/>
              <w:marTop w:val="0"/>
              <w:marBottom w:val="0"/>
              <w:divBdr>
                <w:top w:val="none" w:sz="0" w:space="0" w:color="auto"/>
                <w:left w:val="none" w:sz="0" w:space="0" w:color="auto"/>
                <w:bottom w:val="none" w:sz="0" w:space="0" w:color="auto"/>
                <w:right w:val="none" w:sz="0" w:space="0" w:color="auto"/>
              </w:divBdr>
            </w:div>
            <w:div w:id="2083595595">
              <w:marLeft w:val="0"/>
              <w:marRight w:val="0"/>
              <w:marTop w:val="0"/>
              <w:marBottom w:val="0"/>
              <w:divBdr>
                <w:top w:val="none" w:sz="0" w:space="0" w:color="auto"/>
                <w:left w:val="none" w:sz="0" w:space="0" w:color="auto"/>
                <w:bottom w:val="none" w:sz="0" w:space="0" w:color="auto"/>
                <w:right w:val="none" w:sz="0" w:space="0" w:color="auto"/>
              </w:divBdr>
            </w:div>
            <w:div w:id="1273318371">
              <w:marLeft w:val="0"/>
              <w:marRight w:val="0"/>
              <w:marTop w:val="0"/>
              <w:marBottom w:val="0"/>
              <w:divBdr>
                <w:top w:val="none" w:sz="0" w:space="0" w:color="auto"/>
                <w:left w:val="none" w:sz="0" w:space="0" w:color="auto"/>
                <w:bottom w:val="none" w:sz="0" w:space="0" w:color="auto"/>
                <w:right w:val="none" w:sz="0" w:space="0" w:color="auto"/>
              </w:divBdr>
            </w:div>
            <w:div w:id="1815563712">
              <w:marLeft w:val="0"/>
              <w:marRight w:val="0"/>
              <w:marTop w:val="0"/>
              <w:marBottom w:val="0"/>
              <w:divBdr>
                <w:top w:val="none" w:sz="0" w:space="0" w:color="auto"/>
                <w:left w:val="none" w:sz="0" w:space="0" w:color="auto"/>
                <w:bottom w:val="none" w:sz="0" w:space="0" w:color="auto"/>
                <w:right w:val="none" w:sz="0" w:space="0" w:color="auto"/>
              </w:divBdr>
            </w:div>
            <w:div w:id="1342777787">
              <w:marLeft w:val="0"/>
              <w:marRight w:val="0"/>
              <w:marTop w:val="0"/>
              <w:marBottom w:val="0"/>
              <w:divBdr>
                <w:top w:val="none" w:sz="0" w:space="0" w:color="auto"/>
                <w:left w:val="none" w:sz="0" w:space="0" w:color="auto"/>
                <w:bottom w:val="none" w:sz="0" w:space="0" w:color="auto"/>
                <w:right w:val="none" w:sz="0" w:space="0" w:color="auto"/>
              </w:divBdr>
            </w:div>
            <w:div w:id="1873372005">
              <w:marLeft w:val="0"/>
              <w:marRight w:val="0"/>
              <w:marTop w:val="0"/>
              <w:marBottom w:val="0"/>
              <w:divBdr>
                <w:top w:val="none" w:sz="0" w:space="0" w:color="auto"/>
                <w:left w:val="none" w:sz="0" w:space="0" w:color="auto"/>
                <w:bottom w:val="none" w:sz="0" w:space="0" w:color="auto"/>
                <w:right w:val="none" w:sz="0" w:space="0" w:color="auto"/>
              </w:divBdr>
            </w:div>
            <w:div w:id="1141387012">
              <w:marLeft w:val="0"/>
              <w:marRight w:val="0"/>
              <w:marTop w:val="0"/>
              <w:marBottom w:val="0"/>
              <w:divBdr>
                <w:top w:val="none" w:sz="0" w:space="0" w:color="auto"/>
                <w:left w:val="none" w:sz="0" w:space="0" w:color="auto"/>
                <w:bottom w:val="none" w:sz="0" w:space="0" w:color="auto"/>
                <w:right w:val="none" w:sz="0" w:space="0" w:color="auto"/>
              </w:divBdr>
            </w:div>
            <w:div w:id="1225332866">
              <w:marLeft w:val="0"/>
              <w:marRight w:val="0"/>
              <w:marTop w:val="0"/>
              <w:marBottom w:val="0"/>
              <w:divBdr>
                <w:top w:val="none" w:sz="0" w:space="0" w:color="auto"/>
                <w:left w:val="none" w:sz="0" w:space="0" w:color="auto"/>
                <w:bottom w:val="none" w:sz="0" w:space="0" w:color="auto"/>
                <w:right w:val="none" w:sz="0" w:space="0" w:color="auto"/>
              </w:divBdr>
            </w:div>
            <w:div w:id="907570622">
              <w:marLeft w:val="0"/>
              <w:marRight w:val="0"/>
              <w:marTop w:val="0"/>
              <w:marBottom w:val="0"/>
              <w:divBdr>
                <w:top w:val="none" w:sz="0" w:space="0" w:color="auto"/>
                <w:left w:val="none" w:sz="0" w:space="0" w:color="auto"/>
                <w:bottom w:val="none" w:sz="0" w:space="0" w:color="auto"/>
                <w:right w:val="none" w:sz="0" w:space="0" w:color="auto"/>
              </w:divBdr>
            </w:div>
            <w:div w:id="1072389433">
              <w:marLeft w:val="0"/>
              <w:marRight w:val="0"/>
              <w:marTop w:val="0"/>
              <w:marBottom w:val="0"/>
              <w:divBdr>
                <w:top w:val="none" w:sz="0" w:space="0" w:color="auto"/>
                <w:left w:val="none" w:sz="0" w:space="0" w:color="auto"/>
                <w:bottom w:val="none" w:sz="0" w:space="0" w:color="auto"/>
                <w:right w:val="none" w:sz="0" w:space="0" w:color="auto"/>
              </w:divBdr>
            </w:div>
            <w:div w:id="1775205296">
              <w:marLeft w:val="0"/>
              <w:marRight w:val="0"/>
              <w:marTop w:val="0"/>
              <w:marBottom w:val="0"/>
              <w:divBdr>
                <w:top w:val="none" w:sz="0" w:space="0" w:color="auto"/>
                <w:left w:val="none" w:sz="0" w:space="0" w:color="auto"/>
                <w:bottom w:val="none" w:sz="0" w:space="0" w:color="auto"/>
                <w:right w:val="none" w:sz="0" w:space="0" w:color="auto"/>
              </w:divBdr>
            </w:div>
            <w:div w:id="945578665">
              <w:marLeft w:val="0"/>
              <w:marRight w:val="0"/>
              <w:marTop w:val="0"/>
              <w:marBottom w:val="0"/>
              <w:divBdr>
                <w:top w:val="none" w:sz="0" w:space="0" w:color="auto"/>
                <w:left w:val="none" w:sz="0" w:space="0" w:color="auto"/>
                <w:bottom w:val="none" w:sz="0" w:space="0" w:color="auto"/>
                <w:right w:val="none" w:sz="0" w:space="0" w:color="auto"/>
              </w:divBdr>
            </w:div>
            <w:div w:id="195503623">
              <w:marLeft w:val="0"/>
              <w:marRight w:val="0"/>
              <w:marTop w:val="0"/>
              <w:marBottom w:val="0"/>
              <w:divBdr>
                <w:top w:val="none" w:sz="0" w:space="0" w:color="auto"/>
                <w:left w:val="none" w:sz="0" w:space="0" w:color="auto"/>
                <w:bottom w:val="none" w:sz="0" w:space="0" w:color="auto"/>
                <w:right w:val="none" w:sz="0" w:space="0" w:color="auto"/>
              </w:divBdr>
            </w:div>
            <w:div w:id="1945073740">
              <w:marLeft w:val="0"/>
              <w:marRight w:val="0"/>
              <w:marTop w:val="0"/>
              <w:marBottom w:val="0"/>
              <w:divBdr>
                <w:top w:val="none" w:sz="0" w:space="0" w:color="auto"/>
                <w:left w:val="none" w:sz="0" w:space="0" w:color="auto"/>
                <w:bottom w:val="none" w:sz="0" w:space="0" w:color="auto"/>
                <w:right w:val="none" w:sz="0" w:space="0" w:color="auto"/>
              </w:divBdr>
            </w:div>
            <w:div w:id="645627539">
              <w:marLeft w:val="0"/>
              <w:marRight w:val="0"/>
              <w:marTop w:val="0"/>
              <w:marBottom w:val="0"/>
              <w:divBdr>
                <w:top w:val="none" w:sz="0" w:space="0" w:color="auto"/>
                <w:left w:val="none" w:sz="0" w:space="0" w:color="auto"/>
                <w:bottom w:val="none" w:sz="0" w:space="0" w:color="auto"/>
                <w:right w:val="none" w:sz="0" w:space="0" w:color="auto"/>
              </w:divBdr>
            </w:div>
            <w:div w:id="2128620855">
              <w:marLeft w:val="0"/>
              <w:marRight w:val="0"/>
              <w:marTop w:val="0"/>
              <w:marBottom w:val="0"/>
              <w:divBdr>
                <w:top w:val="none" w:sz="0" w:space="0" w:color="auto"/>
                <w:left w:val="none" w:sz="0" w:space="0" w:color="auto"/>
                <w:bottom w:val="none" w:sz="0" w:space="0" w:color="auto"/>
                <w:right w:val="none" w:sz="0" w:space="0" w:color="auto"/>
              </w:divBdr>
            </w:div>
            <w:div w:id="762411453">
              <w:marLeft w:val="0"/>
              <w:marRight w:val="0"/>
              <w:marTop w:val="0"/>
              <w:marBottom w:val="0"/>
              <w:divBdr>
                <w:top w:val="none" w:sz="0" w:space="0" w:color="auto"/>
                <w:left w:val="none" w:sz="0" w:space="0" w:color="auto"/>
                <w:bottom w:val="none" w:sz="0" w:space="0" w:color="auto"/>
                <w:right w:val="none" w:sz="0" w:space="0" w:color="auto"/>
              </w:divBdr>
            </w:div>
            <w:div w:id="1745449040">
              <w:marLeft w:val="0"/>
              <w:marRight w:val="0"/>
              <w:marTop w:val="0"/>
              <w:marBottom w:val="0"/>
              <w:divBdr>
                <w:top w:val="none" w:sz="0" w:space="0" w:color="auto"/>
                <w:left w:val="none" w:sz="0" w:space="0" w:color="auto"/>
                <w:bottom w:val="none" w:sz="0" w:space="0" w:color="auto"/>
                <w:right w:val="none" w:sz="0" w:space="0" w:color="auto"/>
              </w:divBdr>
            </w:div>
            <w:div w:id="1204907226">
              <w:marLeft w:val="0"/>
              <w:marRight w:val="0"/>
              <w:marTop w:val="0"/>
              <w:marBottom w:val="0"/>
              <w:divBdr>
                <w:top w:val="none" w:sz="0" w:space="0" w:color="auto"/>
                <w:left w:val="none" w:sz="0" w:space="0" w:color="auto"/>
                <w:bottom w:val="none" w:sz="0" w:space="0" w:color="auto"/>
                <w:right w:val="none" w:sz="0" w:space="0" w:color="auto"/>
              </w:divBdr>
            </w:div>
            <w:div w:id="542596859">
              <w:marLeft w:val="0"/>
              <w:marRight w:val="0"/>
              <w:marTop w:val="0"/>
              <w:marBottom w:val="0"/>
              <w:divBdr>
                <w:top w:val="none" w:sz="0" w:space="0" w:color="auto"/>
                <w:left w:val="none" w:sz="0" w:space="0" w:color="auto"/>
                <w:bottom w:val="none" w:sz="0" w:space="0" w:color="auto"/>
                <w:right w:val="none" w:sz="0" w:space="0" w:color="auto"/>
              </w:divBdr>
            </w:div>
            <w:div w:id="1893807189">
              <w:marLeft w:val="0"/>
              <w:marRight w:val="0"/>
              <w:marTop w:val="0"/>
              <w:marBottom w:val="0"/>
              <w:divBdr>
                <w:top w:val="none" w:sz="0" w:space="0" w:color="auto"/>
                <w:left w:val="none" w:sz="0" w:space="0" w:color="auto"/>
                <w:bottom w:val="none" w:sz="0" w:space="0" w:color="auto"/>
                <w:right w:val="none" w:sz="0" w:space="0" w:color="auto"/>
              </w:divBdr>
            </w:div>
            <w:div w:id="898129447">
              <w:marLeft w:val="0"/>
              <w:marRight w:val="0"/>
              <w:marTop w:val="0"/>
              <w:marBottom w:val="0"/>
              <w:divBdr>
                <w:top w:val="none" w:sz="0" w:space="0" w:color="auto"/>
                <w:left w:val="none" w:sz="0" w:space="0" w:color="auto"/>
                <w:bottom w:val="none" w:sz="0" w:space="0" w:color="auto"/>
                <w:right w:val="none" w:sz="0" w:space="0" w:color="auto"/>
              </w:divBdr>
            </w:div>
            <w:div w:id="791288983">
              <w:marLeft w:val="0"/>
              <w:marRight w:val="0"/>
              <w:marTop w:val="0"/>
              <w:marBottom w:val="0"/>
              <w:divBdr>
                <w:top w:val="none" w:sz="0" w:space="0" w:color="auto"/>
                <w:left w:val="none" w:sz="0" w:space="0" w:color="auto"/>
                <w:bottom w:val="none" w:sz="0" w:space="0" w:color="auto"/>
                <w:right w:val="none" w:sz="0" w:space="0" w:color="auto"/>
              </w:divBdr>
            </w:div>
            <w:div w:id="1346710722">
              <w:marLeft w:val="0"/>
              <w:marRight w:val="0"/>
              <w:marTop w:val="0"/>
              <w:marBottom w:val="0"/>
              <w:divBdr>
                <w:top w:val="none" w:sz="0" w:space="0" w:color="auto"/>
                <w:left w:val="none" w:sz="0" w:space="0" w:color="auto"/>
                <w:bottom w:val="none" w:sz="0" w:space="0" w:color="auto"/>
                <w:right w:val="none" w:sz="0" w:space="0" w:color="auto"/>
              </w:divBdr>
            </w:div>
            <w:div w:id="337662078">
              <w:marLeft w:val="0"/>
              <w:marRight w:val="0"/>
              <w:marTop w:val="0"/>
              <w:marBottom w:val="0"/>
              <w:divBdr>
                <w:top w:val="none" w:sz="0" w:space="0" w:color="auto"/>
                <w:left w:val="none" w:sz="0" w:space="0" w:color="auto"/>
                <w:bottom w:val="none" w:sz="0" w:space="0" w:color="auto"/>
                <w:right w:val="none" w:sz="0" w:space="0" w:color="auto"/>
              </w:divBdr>
            </w:div>
            <w:div w:id="305093556">
              <w:marLeft w:val="0"/>
              <w:marRight w:val="0"/>
              <w:marTop w:val="0"/>
              <w:marBottom w:val="0"/>
              <w:divBdr>
                <w:top w:val="none" w:sz="0" w:space="0" w:color="auto"/>
                <w:left w:val="none" w:sz="0" w:space="0" w:color="auto"/>
                <w:bottom w:val="none" w:sz="0" w:space="0" w:color="auto"/>
                <w:right w:val="none" w:sz="0" w:space="0" w:color="auto"/>
              </w:divBdr>
            </w:div>
            <w:div w:id="489519132">
              <w:marLeft w:val="0"/>
              <w:marRight w:val="0"/>
              <w:marTop w:val="0"/>
              <w:marBottom w:val="0"/>
              <w:divBdr>
                <w:top w:val="none" w:sz="0" w:space="0" w:color="auto"/>
                <w:left w:val="none" w:sz="0" w:space="0" w:color="auto"/>
                <w:bottom w:val="none" w:sz="0" w:space="0" w:color="auto"/>
                <w:right w:val="none" w:sz="0" w:space="0" w:color="auto"/>
              </w:divBdr>
            </w:div>
            <w:div w:id="1783525620">
              <w:marLeft w:val="0"/>
              <w:marRight w:val="0"/>
              <w:marTop w:val="0"/>
              <w:marBottom w:val="0"/>
              <w:divBdr>
                <w:top w:val="none" w:sz="0" w:space="0" w:color="auto"/>
                <w:left w:val="none" w:sz="0" w:space="0" w:color="auto"/>
                <w:bottom w:val="none" w:sz="0" w:space="0" w:color="auto"/>
                <w:right w:val="none" w:sz="0" w:space="0" w:color="auto"/>
              </w:divBdr>
            </w:div>
            <w:div w:id="1694723923">
              <w:marLeft w:val="0"/>
              <w:marRight w:val="0"/>
              <w:marTop w:val="0"/>
              <w:marBottom w:val="0"/>
              <w:divBdr>
                <w:top w:val="none" w:sz="0" w:space="0" w:color="auto"/>
                <w:left w:val="none" w:sz="0" w:space="0" w:color="auto"/>
                <w:bottom w:val="none" w:sz="0" w:space="0" w:color="auto"/>
                <w:right w:val="none" w:sz="0" w:space="0" w:color="auto"/>
              </w:divBdr>
            </w:div>
            <w:div w:id="1641690362">
              <w:marLeft w:val="0"/>
              <w:marRight w:val="0"/>
              <w:marTop w:val="0"/>
              <w:marBottom w:val="0"/>
              <w:divBdr>
                <w:top w:val="none" w:sz="0" w:space="0" w:color="auto"/>
                <w:left w:val="none" w:sz="0" w:space="0" w:color="auto"/>
                <w:bottom w:val="none" w:sz="0" w:space="0" w:color="auto"/>
                <w:right w:val="none" w:sz="0" w:space="0" w:color="auto"/>
              </w:divBdr>
            </w:div>
            <w:div w:id="1926917557">
              <w:marLeft w:val="0"/>
              <w:marRight w:val="0"/>
              <w:marTop w:val="0"/>
              <w:marBottom w:val="0"/>
              <w:divBdr>
                <w:top w:val="none" w:sz="0" w:space="0" w:color="auto"/>
                <w:left w:val="none" w:sz="0" w:space="0" w:color="auto"/>
                <w:bottom w:val="none" w:sz="0" w:space="0" w:color="auto"/>
                <w:right w:val="none" w:sz="0" w:space="0" w:color="auto"/>
              </w:divBdr>
            </w:div>
            <w:div w:id="1513488896">
              <w:marLeft w:val="0"/>
              <w:marRight w:val="0"/>
              <w:marTop w:val="0"/>
              <w:marBottom w:val="0"/>
              <w:divBdr>
                <w:top w:val="none" w:sz="0" w:space="0" w:color="auto"/>
                <w:left w:val="none" w:sz="0" w:space="0" w:color="auto"/>
                <w:bottom w:val="none" w:sz="0" w:space="0" w:color="auto"/>
                <w:right w:val="none" w:sz="0" w:space="0" w:color="auto"/>
              </w:divBdr>
            </w:div>
            <w:div w:id="1047921886">
              <w:marLeft w:val="0"/>
              <w:marRight w:val="0"/>
              <w:marTop w:val="0"/>
              <w:marBottom w:val="0"/>
              <w:divBdr>
                <w:top w:val="none" w:sz="0" w:space="0" w:color="auto"/>
                <w:left w:val="none" w:sz="0" w:space="0" w:color="auto"/>
                <w:bottom w:val="none" w:sz="0" w:space="0" w:color="auto"/>
                <w:right w:val="none" w:sz="0" w:space="0" w:color="auto"/>
              </w:divBdr>
            </w:div>
            <w:div w:id="1105997359">
              <w:marLeft w:val="0"/>
              <w:marRight w:val="0"/>
              <w:marTop w:val="0"/>
              <w:marBottom w:val="0"/>
              <w:divBdr>
                <w:top w:val="none" w:sz="0" w:space="0" w:color="auto"/>
                <w:left w:val="none" w:sz="0" w:space="0" w:color="auto"/>
                <w:bottom w:val="none" w:sz="0" w:space="0" w:color="auto"/>
                <w:right w:val="none" w:sz="0" w:space="0" w:color="auto"/>
              </w:divBdr>
            </w:div>
            <w:div w:id="1397436895">
              <w:marLeft w:val="0"/>
              <w:marRight w:val="0"/>
              <w:marTop w:val="0"/>
              <w:marBottom w:val="0"/>
              <w:divBdr>
                <w:top w:val="none" w:sz="0" w:space="0" w:color="auto"/>
                <w:left w:val="none" w:sz="0" w:space="0" w:color="auto"/>
                <w:bottom w:val="none" w:sz="0" w:space="0" w:color="auto"/>
                <w:right w:val="none" w:sz="0" w:space="0" w:color="auto"/>
              </w:divBdr>
            </w:div>
            <w:div w:id="1273127508">
              <w:marLeft w:val="0"/>
              <w:marRight w:val="0"/>
              <w:marTop w:val="0"/>
              <w:marBottom w:val="0"/>
              <w:divBdr>
                <w:top w:val="none" w:sz="0" w:space="0" w:color="auto"/>
                <w:left w:val="none" w:sz="0" w:space="0" w:color="auto"/>
                <w:bottom w:val="none" w:sz="0" w:space="0" w:color="auto"/>
                <w:right w:val="none" w:sz="0" w:space="0" w:color="auto"/>
              </w:divBdr>
            </w:div>
            <w:div w:id="1167861498">
              <w:marLeft w:val="0"/>
              <w:marRight w:val="0"/>
              <w:marTop w:val="0"/>
              <w:marBottom w:val="0"/>
              <w:divBdr>
                <w:top w:val="none" w:sz="0" w:space="0" w:color="auto"/>
                <w:left w:val="none" w:sz="0" w:space="0" w:color="auto"/>
                <w:bottom w:val="none" w:sz="0" w:space="0" w:color="auto"/>
                <w:right w:val="none" w:sz="0" w:space="0" w:color="auto"/>
              </w:divBdr>
            </w:div>
            <w:div w:id="1656373876">
              <w:marLeft w:val="0"/>
              <w:marRight w:val="0"/>
              <w:marTop w:val="0"/>
              <w:marBottom w:val="0"/>
              <w:divBdr>
                <w:top w:val="none" w:sz="0" w:space="0" w:color="auto"/>
                <w:left w:val="none" w:sz="0" w:space="0" w:color="auto"/>
                <w:bottom w:val="none" w:sz="0" w:space="0" w:color="auto"/>
                <w:right w:val="none" w:sz="0" w:space="0" w:color="auto"/>
              </w:divBdr>
            </w:div>
            <w:div w:id="20628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289">
      <w:bodyDiv w:val="1"/>
      <w:marLeft w:val="0"/>
      <w:marRight w:val="0"/>
      <w:marTop w:val="0"/>
      <w:marBottom w:val="0"/>
      <w:divBdr>
        <w:top w:val="none" w:sz="0" w:space="0" w:color="auto"/>
        <w:left w:val="none" w:sz="0" w:space="0" w:color="auto"/>
        <w:bottom w:val="none" w:sz="0" w:space="0" w:color="auto"/>
        <w:right w:val="none" w:sz="0" w:space="0" w:color="auto"/>
      </w:divBdr>
      <w:divsChild>
        <w:div w:id="677540729">
          <w:marLeft w:val="0"/>
          <w:marRight w:val="0"/>
          <w:marTop w:val="0"/>
          <w:marBottom w:val="0"/>
          <w:divBdr>
            <w:top w:val="none" w:sz="0" w:space="0" w:color="auto"/>
            <w:left w:val="none" w:sz="0" w:space="0" w:color="auto"/>
            <w:bottom w:val="none" w:sz="0" w:space="0" w:color="auto"/>
            <w:right w:val="none" w:sz="0" w:space="0" w:color="auto"/>
          </w:divBdr>
          <w:divsChild>
            <w:div w:id="1352685138">
              <w:marLeft w:val="0"/>
              <w:marRight w:val="0"/>
              <w:marTop w:val="0"/>
              <w:marBottom w:val="0"/>
              <w:divBdr>
                <w:top w:val="none" w:sz="0" w:space="0" w:color="auto"/>
                <w:left w:val="none" w:sz="0" w:space="0" w:color="auto"/>
                <w:bottom w:val="none" w:sz="0" w:space="0" w:color="auto"/>
                <w:right w:val="none" w:sz="0" w:space="0" w:color="auto"/>
              </w:divBdr>
            </w:div>
            <w:div w:id="842158980">
              <w:marLeft w:val="0"/>
              <w:marRight w:val="0"/>
              <w:marTop w:val="0"/>
              <w:marBottom w:val="0"/>
              <w:divBdr>
                <w:top w:val="none" w:sz="0" w:space="0" w:color="auto"/>
                <w:left w:val="none" w:sz="0" w:space="0" w:color="auto"/>
                <w:bottom w:val="none" w:sz="0" w:space="0" w:color="auto"/>
                <w:right w:val="none" w:sz="0" w:space="0" w:color="auto"/>
              </w:divBdr>
            </w:div>
            <w:div w:id="82186429">
              <w:marLeft w:val="0"/>
              <w:marRight w:val="0"/>
              <w:marTop w:val="0"/>
              <w:marBottom w:val="0"/>
              <w:divBdr>
                <w:top w:val="none" w:sz="0" w:space="0" w:color="auto"/>
                <w:left w:val="none" w:sz="0" w:space="0" w:color="auto"/>
                <w:bottom w:val="none" w:sz="0" w:space="0" w:color="auto"/>
                <w:right w:val="none" w:sz="0" w:space="0" w:color="auto"/>
              </w:divBdr>
            </w:div>
            <w:div w:id="815145272">
              <w:marLeft w:val="0"/>
              <w:marRight w:val="0"/>
              <w:marTop w:val="0"/>
              <w:marBottom w:val="0"/>
              <w:divBdr>
                <w:top w:val="none" w:sz="0" w:space="0" w:color="auto"/>
                <w:left w:val="none" w:sz="0" w:space="0" w:color="auto"/>
                <w:bottom w:val="none" w:sz="0" w:space="0" w:color="auto"/>
                <w:right w:val="none" w:sz="0" w:space="0" w:color="auto"/>
              </w:divBdr>
            </w:div>
            <w:div w:id="2142916340">
              <w:marLeft w:val="0"/>
              <w:marRight w:val="0"/>
              <w:marTop w:val="0"/>
              <w:marBottom w:val="0"/>
              <w:divBdr>
                <w:top w:val="none" w:sz="0" w:space="0" w:color="auto"/>
                <w:left w:val="none" w:sz="0" w:space="0" w:color="auto"/>
                <w:bottom w:val="none" w:sz="0" w:space="0" w:color="auto"/>
                <w:right w:val="none" w:sz="0" w:space="0" w:color="auto"/>
              </w:divBdr>
            </w:div>
            <w:div w:id="185606231">
              <w:marLeft w:val="0"/>
              <w:marRight w:val="0"/>
              <w:marTop w:val="0"/>
              <w:marBottom w:val="0"/>
              <w:divBdr>
                <w:top w:val="none" w:sz="0" w:space="0" w:color="auto"/>
                <w:left w:val="none" w:sz="0" w:space="0" w:color="auto"/>
                <w:bottom w:val="none" w:sz="0" w:space="0" w:color="auto"/>
                <w:right w:val="none" w:sz="0" w:space="0" w:color="auto"/>
              </w:divBdr>
            </w:div>
            <w:div w:id="1305617739">
              <w:marLeft w:val="0"/>
              <w:marRight w:val="0"/>
              <w:marTop w:val="0"/>
              <w:marBottom w:val="0"/>
              <w:divBdr>
                <w:top w:val="none" w:sz="0" w:space="0" w:color="auto"/>
                <w:left w:val="none" w:sz="0" w:space="0" w:color="auto"/>
                <w:bottom w:val="none" w:sz="0" w:space="0" w:color="auto"/>
                <w:right w:val="none" w:sz="0" w:space="0" w:color="auto"/>
              </w:divBdr>
            </w:div>
            <w:div w:id="1104307881">
              <w:marLeft w:val="0"/>
              <w:marRight w:val="0"/>
              <w:marTop w:val="0"/>
              <w:marBottom w:val="0"/>
              <w:divBdr>
                <w:top w:val="none" w:sz="0" w:space="0" w:color="auto"/>
                <w:left w:val="none" w:sz="0" w:space="0" w:color="auto"/>
                <w:bottom w:val="none" w:sz="0" w:space="0" w:color="auto"/>
                <w:right w:val="none" w:sz="0" w:space="0" w:color="auto"/>
              </w:divBdr>
            </w:div>
            <w:div w:id="2071035843">
              <w:marLeft w:val="0"/>
              <w:marRight w:val="0"/>
              <w:marTop w:val="0"/>
              <w:marBottom w:val="0"/>
              <w:divBdr>
                <w:top w:val="none" w:sz="0" w:space="0" w:color="auto"/>
                <w:left w:val="none" w:sz="0" w:space="0" w:color="auto"/>
                <w:bottom w:val="none" w:sz="0" w:space="0" w:color="auto"/>
                <w:right w:val="none" w:sz="0" w:space="0" w:color="auto"/>
              </w:divBdr>
            </w:div>
            <w:div w:id="2003971089">
              <w:marLeft w:val="0"/>
              <w:marRight w:val="0"/>
              <w:marTop w:val="0"/>
              <w:marBottom w:val="0"/>
              <w:divBdr>
                <w:top w:val="none" w:sz="0" w:space="0" w:color="auto"/>
                <w:left w:val="none" w:sz="0" w:space="0" w:color="auto"/>
                <w:bottom w:val="none" w:sz="0" w:space="0" w:color="auto"/>
                <w:right w:val="none" w:sz="0" w:space="0" w:color="auto"/>
              </w:divBdr>
            </w:div>
            <w:div w:id="665209093">
              <w:marLeft w:val="0"/>
              <w:marRight w:val="0"/>
              <w:marTop w:val="0"/>
              <w:marBottom w:val="0"/>
              <w:divBdr>
                <w:top w:val="none" w:sz="0" w:space="0" w:color="auto"/>
                <w:left w:val="none" w:sz="0" w:space="0" w:color="auto"/>
                <w:bottom w:val="none" w:sz="0" w:space="0" w:color="auto"/>
                <w:right w:val="none" w:sz="0" w:space="0" w:color="auto"/>
              </w:divBdr>
            </w:div>
            <w:div w:id="1432428848">
              <w:marLeft w:val="0"/>
              <w:marRight w:val="0"/>
              <w:marTop w:val="0"/>
              <w:marBottom w:val="0"/>
              <w:divBdr>
                <w:top w:val="none" w:sz="0" w:space="0" w:color="auto"/>
                <w:left w:val="none" w:sz="0" w:space="0" w:color="auto"/>
                <w:bottom w:val="none" w:sz="0" w:space="0" w:color="auto"/>
                <w:right w:val="none" w:sz="0" w:space="0" w:color="auto"/>
              </w:divBdr>
            </w:div>
            <w:div w:id="1171867554">
              <w:marLeft w:val="0"/>
              <w:marRight w:val="0"/>
              <w:marTop w:val="0"/>
              <w:marBottom w:val="0"/>
              <w:divBdr>
                <w:top w:val="none" w:sz="0" w:space="0" w:color="auto"/>
                <w:left w:val="none" w:sz="0" w:space="0" w:color="auto"/>
                <w:bottom w:val="none" w:sz="0" w:space="0" w:color="auto"/>
                <w:right w:val="none" w:sz="0" w:space="0" w:color="auto"/>
              </w:divBdr>
            </w:div>
            <w:div w:id="892928086">
              <w:marLeft w:val="0"/>
              <w:marRight w:val="0"/>
              <w:marTop w:val="0"/>
              <w:marBottom w:val="0"/>
              <w:divBdr>
                <w:top w:val="none" w:sz="0" w:space="0" w:color="auto"/>
                <w:left w:val="none" w:sz="0" w:space="0" w:color="auto"/>
                <w:bottom w:val="none" w:sz="0" w:space="0" w:color="auto"/>
                <w:right w:val="none" w:sz="0" w:space="0" w:color="auto"/>
              </w:divBdr>
            </w:div>
            <w:div w:id="2017149400">
              <w:marLeft w:val="0"/>
              <w:marRight w:val="0"/>
              <w:marTop w:val="0"/>
              <w:marBottom w:val="0"/>
              <w:divBdr>
                <w:top w:val="none" w:sz="0" w:space="0" w:color="auto"/>
                <w:left w:val="none" w:sz="0" w:space="0" w:color="auto"/>
                <w:bottom w:val="none" w:sz="0" w:space="0" w:color="auto"/>
                <w:right w:val="none" w:sz="0" w:space="0" w:color="auto"/>
              </w:divBdr>
            </w:div>
            <w:div w:id="613942246">
              <w:marLeft w:val="0"/>
              <w:marRight w:val="0"/>
              <w:marTop w:val="0"/>
              <w:marBottom w:val="0"/>
              <w:divBdr>
                <w:top w:val="none" w:sz="0" w:space="0" w:color="auto"/>
                <w:left w:val="none" w:sz="0" w:space="0" w:color="auto"/>
                <w:bottom w:val="none" w:sz="0" w:space="0" w:color="auto"/>
                <w:right w:val="none" w:sz="0" w:space="0" w:color="auto"/>
              </w:divBdr>
            </w:div>
            <w:div w:id="368915523">
              <w:marLeft w:val="0"/>
              <w:marRight w:val="0"/>
              <w:marTop w:val="0"/>
              <w:marBottom w:val="0"/>
              <w:divBdr>
                <w:top w:val="none" w:sz="0" w:space="0" w:color="auto"/>
                <w:left w:val="none" w:sz="0" w:space="0" w:color="auto"/>
                <w:bottom w:val="none" w:sz="0" w:space="0" w:color="auto"/>
                <w:right w:val="none" w:sz="0" w:space="0" w:color="auto"/>
              </w:divBdr>
            </w:div>
            <w:div w:id="104736554">
              <w:marLeft w:val="0"/>
              <w:marRight w:val="0"/>
              <w:marTop w:val="0"/>
              <w:marBottom w:val="0"/>
              <w:divBdr>
                <w:top w:val="none" w:sz="0" w:space="0" w:color="auto"/>
                <w:left w:val="none" w:sz="0" w:space="0" w:color="auto"/>
                <w:bottom w:val="none" w:sz="0" w:space="0" w:color="auto"/>
                <w:right w:val="none" w:sz="0" w:space="0" w:color="auto"/>
              </w:divBdr>
            </w:div>
            <w:div w:id="54670062">
              <w:marLeft w:val="0"/>
              <w:marRight w:val="0"/>
              <w:marTop w:val="0"/>
              <w:marBottom w:val="0"/>
              <w:divBdr>
                <w:top w:val="none" w:sz="0" w:space="0" w:color="auto"/>
                <w:left w:val="none" w:sz="0" w:space="0" w:color="auto"/>
                <w:bottom w:val="none" w:sz="0" w:space="0" w:color="auto"/>
                <w:right w:val="none" w:sz="0" w:space="0" w:color="auto"/>
              </w:divBdr>
            </w:div>
            <w:div w:id="2010868148">
              <w:marLeft w:val="0"/>
              <w:marRight w:val="0"/>
              <w:marTop w:val="0"/>
              <w:marBottom w:val="0"/>
              <w:divBdr>
                <w:top w:val="none" w:sz="0" w:space="0" w:color="auto"/>
                <w:left w:val="none" w:sz="0" w:space="0" w:color="auto"/>
                <w:bottom w:val="none" w:sz="0" w:space="0" w:color="auto"/>
                <w:right w:val="none" w:sz="0" w:space="0" w:color="auto"/>
              </w:divBdr>
            </w:div>
            <w:div w:id="1126581225">
              <w:marLeft w:val="0"/>
              <w:marRight w:val="0"/>
              <w:marTop w:val="0"/>
              <w:marBottom w:val="0"/>
              <w:divBdr>
                <w:top w:val="none" w:sz="0" w:space="0" w:color="auto"/>
                <w:left w:val="none" w:sz="0" w:space="0" w:color="auto"/>
                <w:bottom w:val="none" w:sz="0" w:space="0" w:color="auto"/>
                <w:right w:val="none" w:sz="0" w:space="0" w:color="auto"/>
              </w:divBdr>
            </w:div>
            <w:div w:id="1601646717">
              <w:marLeft w:val="0"/>
              <w:marRight w:val="0"/>
              <w:marTop w:val="0"/>
              <w:marBottom w:val="0"/>
              <w:divBdr>
                <w:top w:val="none" w:sz="0" w:space="0" w:color="auto"/>
                <w:left w:val="none" w:sz="0" w:space="0" w:color="auto"/>
                <w:bottom w:val="none" w:sz="0" w:space="0" w:color="auto"/>
                <w:right w:val="none" w:sz="0" w:space="0" w:color="auto"/>
              </w:divBdr>
            </w:div>
            <w:div w:id="1103913036">
              <w:marLeft w:val="0"/>
              <w:marRight w:val="0"/>
              <w:marTop w:val="0"/>
              <w:marBottom w:val="0"/>
              <w:divBdr>
                <w:top w:val="none" w:sz="0" w:space="0" w:color="auto"/>
                <w:left w:val="none" w:sz="0" w:space="0" w:color="auto"/>
                <w:bottom w:val="none" w:sz="0" w:space="0" w:color="auto"/>
                <w:right w:val="none" w:sz="0" w:space="0" w:color="auto"/>
              </w:divBdr>
            </w:div>
            <w:div w:id="1559323126">
              <w:marLeft w:val="0"/>
              <w:marRight w:val="0"/>
              <w:marTop w:val="0"/>
              <w:marBottom w:val="0"/>
              <w:divBdr>
                <w:top w:val="none" w:sz="0" w:space="0" w:color="auto"/>
                <w:left w:val="none" w:sz="0" w:space="0" w:color="auto"/>
                <w:bottom w:val="none" w:sz="0" w:space="0" w:color="auto"/>
                <w:right w:val="none" w:sz="0" w:space="0" w:color="auto"/>
              </w:divBdr>
            </w:div>
            <w:div w:id="1243829145">
              <w:marLeft w:val="0"/>
              <w:marRight w:val="0"/>
              <w:marTop w:val="0"/>
              <w:marBottom w:val="0"/>
              <w:divBdr>
                <w:top w:val="none" w:sz="0" w:space="0" w:color="auto"/>
                <w:left w:val="none" w:sz="0" w:space="0" w:color="auto"/>
                <w:bottom w:val="none" w:sz="0" w:space="0" w:color="auto"/>
                <w:right w:val="none" w:sz="0" w:space="0" w:color="auto"/>
              </w:divBdr>
            </w:div>
            <w:div w:id="709963194">
              <w:marLeft w:val="0"/>
              <w:marRight w:val="0"/>
              <w:marTop w:val="0"/>
              <w:marBottom w:val="0"/>
              <w:divBdr>
                <w:top w:val="none" w:sz="0" w:space="0" w:color="auto"/>
                <w:left w:val="none" w:sz="0" w:space="0" w:color="auto"/>
                <w:bottom w:val="none" w:sz="0" w:space="0" w:color="auto"/>
                <w:right w:val="none" w:sz="0" w:space="0" w:color="auto"/>
              </w:divBdr>
            </w:div>
            <w:div w:id="1021053052">
              <w:marLeft w:val="0"/>
              <w:marRight w:val="0"/>
              <w:marTop w:val="0"/>
              <w:marBottom w:val="0"/>
              <w:divBdr>
                <w:top w:val="none" w:sz="0" w:space="0" w:color="auto"/>
                <w:left w:val="none" w:sz="0" w:space="0" w:color="auto"/>
                <w:bottom w:val="none" w:sz="0" w:space="0" w:color="auto"/>
                <w:right w:val="none" w:sz="0" w:space="0" w:color="auto"/>
              </w:divBdr>
            </w:div>
            <w:div w:id="159733666">
              <w:marLeft w:val="0"/>
              <w:marRight w:val="0"/>
              <w:marTop w:val="0"/>
              <w:marBottom w:val="0"/>
              <w:divBdr>
                <w:top w:val="none" w:sz="0" w:space="0" w:color="auto"/>
                <w:left w:val="none" w:sz="0" w:space="0" w:color="auto"/>
                <w:bottom w:val="none" w:sz="0" w:space="0" w:color="auto"/>
                <w:right w:val="none" w:sz="0" w:space="0" w:color="auto"/>
              </w:divBdr>
            </w:div>
            <w:div w:id="2005668067">
              <w:marLeft w:val="0"/>
              <w:marRight w:val="0"/>
              <w:marTop w:val="0"/>
              <w:marBottom w:val="0"/>
              <w:divBdr>
                <w:top w:val="none" w:sz="0" w:space="0" w:color="auto"/>
                <w:left w:val="none" w:sz="0" w:space="0" w:color="auto"/>
                <w:bottom w:val="none" w:sz="0" w:space="0" w:color="auto"/>
                <w:right w:val="none" w:sz="0" w:space="0" w:color="auto"/>
              </w:divBdr>
            </w:div>
            <w:div w:id="1918518589">
              <w:marLeft w:val="0"/>
              <w:marRight w:val="0"/>
              <w:marTop w:val="0"/>
              <w:marBottom w:val="0"/>
              <w:divBdr>
                <w:top w:val="none" w:sz="0" w:space="0" w:color="auto"/>
                <w:left w:val="none" w:sz="0" w:space="0" w:color="auto"/>
                <w:bottom w:val="none" w:sz="0" w:space="0" w:color="auto"/>
                <w:right w:val="none" w:sz="0" w:space="0" w:color="auto"/>
              </w:divBdr>
            </w:div>
            <w:div w:id="1348095368">
              <w:marLeft w:val="0"/>
              <w:marRight w:val="0"/>
              <w:marTop w:val="0"/>
              <w:marBottom w:val="0"/>
              <w:divBdr>
                <w:top w:val="none" w:sz="0" w:space="0" w:color="auto"/>
                <w:left w:val="none" w:sz="0" w:space="0" w:color="auto"/>
                <w:bottom w:val="none" w:sz="0" w:space="0" w:color="auto"/>
                <w:right w:val="none" w:sz="0" w:space="0" w:color="auto"/>
              </w:divBdr>
            </w:div>
            <w:div w:id="1827085828">
              <w:marLeft w:val="0"/>
              <w:marRight w:val="0"/>
              <w:marTop w:val="0"/>
              <w:marBottom w:val="0"/>
              <w:divBdr>
                <w:top w:val="none" w:sz="0" w:space="0" w:color="auto"/>
                <w:left w:val="none" w:sz="0" w:space="0" w:color="auto"/>
                <w:bottom w:val="none" w:sz="0" w:space="0" w:color="auto"/>
                <w:right w:val="none" w:sz="0" w:space="0" w:color="auto"/>
              </w:divBdr>
            </w:div>
            <w:div w:id="88083049">
              <w:marLeft w:val="0"/>
              <w:marRight w:val="0"/>
              <w:marTop w:val="0"/>
              <w:marBottom w:val="0"/>
              <w:divBdr>
                <w:top w:val="none" w:sz="0" w:space="0" w:color="auto"/>
                <w:left w:val="none" w:sz="0" w:space="0" w:color="auto"/>
                <w:bottom w:val="none" w:sz="0" w:space="0" w:color="auto"/>
                <w:right w:val="none" w:sz="0" w:space="0" w:color="auto"/>
              </w:divBdr>
            </w:div>
            <w:div w:id="1990477760">
              <w:marLeft w:val="0"/>
              <w:marRight w:val="0"/>
              <w:marTop w:val="0"/>
              <w:marBottom w:val="0"/>
              <w:divBdr>
                <w:top w:val="none" w:sz="0" w:space="0" w:color="auto"/>
                <w:left w:val="none" w:sz="0" w:space="0" w:color="auto"/>
                <w:bottom w:val="none" w:sz="0" w:space="0" w:color="auto"/>
                <w:right w:val="none" w:sz="0" w:space="0" w:color="auto"/>
              </w:divBdr>
            </w:div>
            <w:div w:id="737360159">
              <w:marLeft w:val="0"/>
              <w:marRight w:val="0"/>
              <w:marTop w:val="0"/>
              <w:marBottom w:val="0"/>
              <w:divBdr>
                <w:top w:val="none" w:sz="0" w:space="0" w:color="auto"/>
                <w:left w:val="none" w:sz="0" w:space="0" w:color="auto"/>
                <w:bottom w:val="none" w:sz="0" w:space="0" w:color="auto"/>
                <w:right w:val="none" w:sz="0" w:space="0" w:color="auto"/>
              </w:divBdr>
            </w:div>
            <w:div w:id="2025744857">
              <w:marLeft w:val="0"/>
              <w:marRight w:val="0"/>
              <w:marTop w:val="0"/>
              <w:marBottom w:val="0"/>
              <w:divBdr>
                <w:top w:val="none" w:sz="0" w:space="0" w:color="auto"/>
                <w:left w:val="none" w:sz="0" w:space="0" w:color="auto"/>
                <w:bottom w:val="none" w:sz="0" w:space="0" w:color="auto"/>
                <w:right w:val="none" w:sz="0" w:space="0" w:color="auto"/>
              </w:divBdr>
            </w:div>
            <w:div w:id="1258440274">
              <w:marLeft w:val="0"/>
              <w:marRight w:val="0"/>
              <w:marTop w:val="0"/>
              <w:marBottom w:val="0"/>
              <w:divBdr>
                <w:top w:val="none" w:sz="0" w:space="0" w:color="auto"/>
                <w:left w:val="none" w:sz="0" w:space="0" w:color="auto"/>
                <w:bottom w:val="none" w:sz="0" w:space="0" w:color="auto"/>
                <w:right w:val="none" w:sz="0" w:space="0" w:color="auto"/>
              </w:divBdr>
            </w:div>
            <w:div w:id="1604141541">
              <w:marLeft w:val="0"/>
              <w:marRight w:val="0"/>
              <w:marTop w:val="0"/>
              <w:marBottom w:val="0"/>
              <w:divBdr>
                <w:top w:val="none" w:sz="0" w:space="0" w:color="auto"/>
                <w:left w:val="none" w:sz="0" w:space="0" w:color="auto"/>
                <w:bottom w:val="none" w:sz="0" w:space="0" w:color="auto"/>
                <w:right w:val="none" w:sz="0" w:space="0" w:color="auto"/>
              </w:divBdr>
            </w:div>
            <w:div w:id="2020690315">
              <w:marLeft w:val="0"/>
              <w:marRight w:val="0"/>
              <w:marTop w:val="0"/>
              <w:marBottom w:val="0"/>
              <w:divBdr>
                <w:top w:val="none" w:sz="0" w:space="0" w:color="auto"/>
                <w:left w:val="none" w:sz="0" w:space="0" w:color="auto"/>
                <w:bottom w:val="none" w:sz="0" w:space="0" w:color="auto"/>
                <w:right w:val="none" w:sz="0" w:space="0" w:color="auto"/>
              </w:divBdr>
            </w:div>
            <w:div w:id="29378598">
              <w:marLeft w:val="0"/>
              <w:marRight w:val="0"/>
              <w:marTop w:val="0"/>
              <w:marBottom w:val="0"/>
              <w:divBdr>
                <w:top w:val="none" w:sz="0" w:space="0" w:color="auto"/>
                <w:left w:val="none" w:sz="0" w:space="0" w:color="auto"/>
                <w:bottom w:val="none" w:sz="0" w:space="0" w:color="auto"/>
                <w:right w:val="none" w:sz="0" w:space="0" w:color="auto"/>
              </w:divBdr>
            </w:div>
            <w:div w:id="1820918601">
              <w:marLeft w:val="0"/>
              <w:marRight w:val="0"/>
              <w:marTop w:val="0"/>
              <w:marBottom w:val="0"/>
              <w:divBdr>
                <w:top w:val="none" w:sz="0" w:space="0" w:color="auto"/>
                <w:left w:val="none" w:sz="0" w:space="0" w:color="auto"/>
                <w:bottom w:val="none" w:sz="0" w:space="0" w:color="auto"/>
                <w:right w:val="none" w:sz="0" w:space="0" w:color="auto"/>
              </w:divBdr>
            </w:div>
            <w:div w:id="375469387">
              <w:marLeft w:val="0"/>
              <w:marRight w:val="0"/>
              <w:marTop w:val="0"/>
              <w:marBottom w:val="0"/>
              <w:divBdr>
                <w:top w:val="none" w:sz="0" w:space="0" w:color="auto"/>
                <w:left w:val="none" w:sz="0" w:space="0" w:color="auto"/>
                <w:bottom w:val="none" w:sz="0" w:space="0" w:color="auto"/>
                <w:right w:val="none" w:sz="0" w:space="0" w:color="auto"/>
              </w:divBdr>
            </w:div>
            <w:div w:id="160053045">
              <w:marLeft w:val="0"/>
              <w:marRight w:val="0"/>
              <w:marTop w:val="0"/>
              <w:marBottom w:val="0"/>
              <w:divBdr>
                <w:top w:val="none" w:sz="0" w:space="0" w:color="auto"/>
                <w:left w:val="none" w:sz="0" w:space="0" w:color="auto"/>
                <w:bottom w:val="none" w:sz="0" w:space="0" w:color="auto"/>
                <w:right w:val="none" w:sz="0" w:space="0" w:color="auto"/>
              </w:divBdr>
            </w:div>
            <w:div w:id="2145996977">
              <w:marLeft w:val="0"/>
              <w:marRight w:val="0"/>
              <w:marTop w:val="0"/>
              <w:marBottom w:val="0"/>
              <w:divBdr>
                <w:top w:val="none" w:sz="0" w:space="0" w:color="auto"/>
                <w:left w:val="none" w:sz="0" w:space="0" w:color="auto"/>
                <w:bottom w:val="none" w:sz="0" w:space="0" w:color="auto"/>
                <w:right w:val="none" w:sz="0" w:space="0" w:color="auto"/>
              </w:divBdr>
            </w:div>
            <w:div w:id="987246779">
              <w:marLeft w:val="0"/>
              <w:marRight w:val="0"/>
              <w:marTop w:val="0"/>
              <w:marBottom w:val="0"/>
              <w:divBdr>
                <w:top w:val="none" w:sz="0" w:space="0" w:color="auto"/>
                <w:left w:val="none" w:sz="0" w:space="0" w:color="auto"/>
                <w:bottom w:val="none" w:sz="0" w:space="0" w:color="auto"/>
                <w:right w:val="none" w:sz="0" w:space="0" w:color="auto"/>
              </w:divBdr>
            </w:div>
            <w:div w:id="2123501114">
              <w:marLeft w:val="0"/>
              <w:marRight w:val="0"/>
              <w:marTop w:val="0"/>
              <w:marBottom w:val="0"/>
              <w:divBdr>
                <w:top w:val="none" w:sz="0" w:space="0" w:color="auto"/>
                <w:left w:val="none" w:sz="0" w:space="0" w:color="auto"/>
                <w:bottom w:val="none" w:sz="0" w:space="0" w:color="auto"/>
                <w:right w:val="none" w:sz="0" w:space="0" w:color="auto"/>
              </w:divBdr>
            </w:div>
            <w:div w:id="1665011443">
              <w:marLeft w:val="0"/>
              <w:marRight w:val="0"/>
              <w:marTop w:val="0"/>
              <w:marBottom w:val="0"/>
              <w:divBdr>
                <w:top w:val="none" w:sz="0" w:space="0" w:color="auto"/>
                <w:left w:val="none" w:sz="0" w:space="0" w:color="auto"/>
                <w:bottom w:val="none" w:sz="0" w:space="0" w:color="auto"/>
                <w:right w:val="none" w:sz="0" w:space="0" w:color="auto"/>
              </w:divBdr>
            </w:div>
            <w:div w:id="449324397">
              <w:marLeft w:val="0"/>
              <w:marRight w:val="0"/>
              <w:marTop w:val="0"/>
              <w:marBottom w:val="0"/>
              <w:divBdr>
                <w:top w:val="none" w:sz="0" w:space="0" w:color="auto"/>
                <w:left w:val="none" w:sz="0" w:space="0" w:color="auto"/>
                <w:bottom w:val="none" w:sz="0" w:space="0" w:color="auto"/>
                <w:right w:val="none" w:sz="0" w:space="0" w:color="auto"/>
              </w:divBdr>
            </w:div>
            <w:div w:id="1364860227">
              <w:marLeft w:val="0"/>
              <w:marRight w:val="0"/>
              <w:marTop w:val="0"/>
              <w:marBottom w:val="0"/>
              <w:divBdr>
                <w:top w:val="none" w:sz="0" w:space="0" w:color="auto"/>
                <w:left w:val="none" w:sz="0" w:space="0" w:color="auto"/>
                <w:bottom w:val="none" w:sz="0" w:space="0" w:color="auto"/>
                <w:right w:val="none" w:sz="0" w:space="0" w:color="auto"/>
              </w:divBdr>
            </w:div>
            <w:div w:id="689719896">
              <w:marLeft w:val="0"/>
              <w:marRight w:val="0"/>
              <w:marTop w:val="0"/>
              <w:marBottom w:val="0"/>
              <w:divBdr>
                <w:top w:val="none" w:sz="0" w:space="0" w:color="auto"/>
                <w:left w:val="none" w:sz="0" w:space="0" w:color="auto"/>
                <w:bottom w:val="none" w:sz="0" w:space="0" w:color="auto"/>
                <w:right w:val="none" w:sz="0" w:space="0" w:color="auto"/>
              </w:divBdr>
            </w:div>
            <w:div w:id="963345353">
              <w:marLeft w:val="0"/>
              <w:marRight w:val="0"/>
              <w:marTop w:val="0"/>
              <w:marBottom w:val="0"/>
              <w:divBdr>
                <w:top w:val="none" w:sz="0" w:space="0" w:color="auto"/>
                <w:left w:val="none" w:sz="0" w:space="0" w:color="auto"/>
                <w:bottom w:val="none" w:sz="0" w:space="0" w:color="auto"/>
                <w:right w:val="none" w:sz="0" w:space="0" w:color="auto"/>
              </w:divBdr>
            </w:div>
            <w:div w:id="88429772">
              <w:marLeft w:val="0"/>
              <w:marRight w:val="0"/>
              <w:marTop w:val="0"/>
              <w:marBottom w:val="0"/>
              <w:divBdr>
                <w:top w:val="none" w:sz="0" w:space="0" w:color="auto"/>
                <w:left w:val="none" w:sz="0" w:space="0" w:color="auto"/>
                <w:bottom w:val="none" w:sz="0" w:space="0" w:color="auto"/>
                <w:right w:val="none" w:sz="0" w:space="0" w:color="auto"/>
              </w:divBdr>
            </w:div>
            <w:div w:id="1215698620">
              <w:marLeft w:val="0"/>
              <w:marRight w:val="0"/>
              <w:marTop w:val="0"/>
              <w:marBottom w:val="0"/>
              <w:divBdr>
                <w:top w:val="none" w:sz="0" w:space="0" w:color="auto"/>
                <w:left w:val="none" w:sz="0" w:space="0" w:color="auto"/>
                <w:bottom w:val="none" w:sz="0" w:space="0" w:color="auto"/>
                <w:right w:val="none" w:sz="0" w:space="0" w:color="auto"/>
              </w:divBdr>
            </w:div>
            <w:div w:id="693337679">
              <w:marLeft w:val="0"/>
              <w:marRight w:val="0"/>
              <w:marTop w:val="0"/>
              <w:marBottom w:val="0"/>
              <w:divBdr>
                <w:top w:val="none" w:sz="0" w:space="0" w:color="auto"/>
                <w:left w:val="none" w:sz="0" w:space="0" w:color="auto"/>
                <w:bottom w:val="none" w:sz="0" w:space="0" w:color="auto"/>
                <w:right w:val="none" w:sz="0" w:space="0" w:color="auto"/>
              </w:divBdr>
            </w:div>
            <w:div w:id="1510368063">
              <w:marLeft w:val="0"/>
              <w:marRight w:val="0"/>
              <w:marTop w:val="0"/>
              <w:marBottom w:val="0"/>
              <w:divBdr>
                <w:top w:val="none" w:sz="0" w:space="0" w:color="auto"/>
                <w:left w:val="none" w:sz="0" w:space="0" w:color="auto"/>
                <w:bottom w:val="none" w:sz="0" w:space="0" w:color="auto"/>
                <w:right w:val="none" w:sz="0" w:space="0" w:color="auto"/>
              </w:divBdr>
            </w:div>
            <w:div w:id="13727611">
              <w:marLeft w:val="0"/>
              <w:marRight w:val="0"/>
              <w:marTop w:val="0"/>
              <w:marBottom w:val="0"/>
              <w:divBdr>
                <w:top w:val="none" w:sz="0" w:space="0" w:color="auto"/>
                <w:left w:val="none" w:sz="0" w:space="0" w:color="auto"/>
                <w:bottom w:val="none" w:sz="0" w:space="0" w:color="auto"/>
                <w:right w:val="none" w:sz="0" w:space="0" w:color="auto"/>
              </w:divBdr>
            </w:div>
            <w:div w:id="1462529522">
              <w:marLeft w:val="0"/>
              <w:marRight w:val="0"/>
              <w:marTop w:val="0"/>
              <w:marBottom w:val="0"/>
              <w:divBdr>
                <w:top w:val="none" w:sz="0" w:space="0" w:color="auto"/>
                <w:left w:val="none" w:sz="0" w:space="0" w:color="auto"/>
                <w:bottom w:val="none" w:sz="0" w:space="0" w:color="auto"/>
                <w:right w:val="none" w:sz="0" w:space="0" w:color="auto"/>
              </w:divBdr>
            </w:div>
            <w:div w:id="122165058">
              <w:marLeft w:val="0"/>
              <w:marRight w:val="0"/>
              <w:marTop w:val="0"/>
              <w:marBottom w:val="0"/>
              <w:divBdr>
                <w:top w:val="none" w:sz="0" w:space="0" w:color="auto"/>
                <w:left w:val="none" w:sz="0" w:space="0" w:color="auto"/>
                <w:bottom w:val="none" w:sz="0" w:space="0" w:color="auto"/>
                <w:right w:val="none" w:sz="0" w:space="0" w:color="auto"/>
              </w:divBdr>
            </w:div>
            <w:div w:id="1255090552">
              <w:marLeft w:val="0"/>
              <w:marRight w:val="0"/>
              <w:marTop w:val="0"/>
              <w:marBottom w:val="0"/>
              <w:divBdr>
                <w:top w:val="none" w:sz="0" w:space="0" w:color="auto"/>
                <w:left w:val="none" w:sz="0" w:space="0" w:color="auto"/>
                <w:bottom w:val="none" w:sz="0" w:space="0" w:color="auto"/>
                <w:right w:val="none" w:sz="0" w:space="0" w:color="auto"/>
              </w:divBdr>
            </w:div>
            <w:div w:id="1721198912">
              <w:marLeft w:val="0"/>
              <w:marRight w:val="0"/>
              <w:marTop w:val="0"/>
              <w:marBottom w:val="0"/>
              <w:divBdr>
                <w:top w:val="none" w:sz="0" w:space="0" w:color="auto"/>
                <w:left w:val="none" w:sz="0" w:space="0" w:color="auto"/>
                <w:bottom w:val="none" w:sz="0" w:space="0" w:color="auto"/>
                <w:right w:val="none" w:sz="0" w:space="0" w:color="auto"/>
              </w:divBdr>
            </w:div>
            <w:div w:id="1588491922">
              <w:marLeft w:val="0"/>
              <w:marRight w:val="0"/>
              <w:marTop w:val="0"/>
              <w:marBottom w:val="0"/>
              <w:divBdr>
                <w:top w:val="none" w:sz="0" w:space="0" w:color="auto"/>
                <w:left w:val="none" w:sz="0" w:space="0" w:color="auto"/>
                <w:bottom w:val="none" w:sz="0" w:space="0" w:color="auto"/>
                <w:right w:val="none" w:sz="0" w:space="0" w:color="auto"/>
              </w:divBdr>
            </w:div>
            <w:div w:id="1697464809">
              <w:marLeft w:val="0"/>
              <w:marRight w:val="0"/>
              <w:marTop w:val="0"/>
              <w:marBottom w:val="0"/>
              <w:divBdr>
                <w:top w:val="none" w:sz="0" w:space="0" w:color="auto"/>
                <w:left w:val="none" w:sz="0" w:space="0" w:color="auto"/>
                <w:bottom w:val="none" w:sz="0" w:space="0" w:color="auto"/>
                <w:right w:val="none" w:sz="0" w:space="0" w:color="auto"/>
              </w:divBdr>
            </w:div>
            <w:div w:id="656496254">
              <w:marLeft w:val="0"/>
              <w:marRight w:val="0"/>
              <w:marTop w:val="0"/>
              <w:marBottom w:val="0"/>
              <w:divBdr>
                <w:top w:val="none" w:sz="0" w:space="0" w:color="auto"/>
                <w:left w:val="none" w:sz="0" w:space="0" w:color="auto"/>
                <w:bottom w:val="none" w:sz="0" w:space="0" w:color="auto"/>
                <w:right w:val="none" w:sz="0" w:space="0" w:color="auto"/>
              </w:divBdr>
            </w:div>
            <w:div w:id="1220482882">
              <w:marLeft w:val="0"/>
              <w:marRight w:val="0"/>
              <w:marTop w:val="0"/>
              <w:marBottom w:val="0"/>
              <w:divBdr>
                <w:top w:val="none" w:sz="0" w:space="0" w:color="auto"/>
                <w:left w:val="none" w:sz="0" w:space="0" w:color="auto"/>
                <w:bottom w:val="none" w:sz="0" w:space="0" w:color="auto"/>
                <w:right w:val="none" w:sz="0" w:space="0" w:color="auto"/>
              </w:divBdr>
            </w:div>
            <w:div w:id="1294215777">
              <w:marLeft w:val="0"/>
              <w:marRight w:val="0"/>
              <w:marTop w:val="0"/>
              <w:marBottom w:val="0"/>
              <w:divBdr>
                <w:top w:val="none" w:sz="0" w:space="0" w:color="auto"/>
                <w:left w:val="none" w:sz="0" w:space="0" w:color="auto"/>
                <w:bottom w:val="none" w:sz="0" w:space="0" w:color="auto"/>
                <w:right w:val="none" w:sz="0" w:space="0" w:color="auto"/>
              </w:divBdr>
            </w:div>
            <w:div w:id="1767992025">
              <w:marLeft w:val="0"/>
              <w:marRight w:val="0"/>
              <w:marTop w:val="0"/>
              <w:marBottom w:val="0"/>
              <w:divBdr>
                <w:top w:val="none" w:sz="0" w:space="0" w:color="auto"/>
                <w:left w:val="none" w:sz="0" w:space="0" w:color="auto"/>
                <w:bottom w:val="none" w:sz="0" w:space="0" w:color="auto"/>
                <w:right w:val="none" w:sz="0" w:space="0" w:color="auto"/>
              </w:divBdr>
            </w:div>
            <w:div w:id="707294976">
              <w:marLeft w:val="0"/>
              <w:marRight w:val="0"/>
              <w:marTop w:val="0"/>
              <w:marBottom w:val="0"/>
              <w:divBdr>
                <w:top w:val="none" w:sz="0" w:space="0" w:color="auto"/>
                <w:left w:val="none" w:sz="0" w:space="0" w:color="auto"/>
                <w:bottom w:val="none" w:sz="0" w:space="0" w:color="auto"/>
                <w:right w:val="none" w:sz="0" w:space="0" w:color="auto"/>
              </w:divBdr>
            </w:div>
            <w:div w:id="1988585839">
              <w:marLeft w:val="0"/>
              <w:marRight w:val="0"/>
              <w:marTop w:val="0"/>
              <w:marBottom w:val="0"/>
              <w:divBdr>
                <w:top w:val="none" w:sz="0" w:space="0" w:color="auto"/>
                <w:left w:val="none" w:sz="0" w:space="0" w:color="auto"/>
                <w:bottom w:val="none" w:sz="0" w:space="0" w:color="auto"/>
                <w:right w:val="none" w:sz="0" w:space="0" w:color="auto"/>
              </w:divBdr>
            </w:div>
            <w:div w:id="1594850315">
              <w:marLeft w:val="0"/>
              <w:marRight w:val="0"/>
              <w:marTop w:val="0"/>
              <w:marBottom w:val="0"/>
              <w:divBdr>
                <w:top w:val="none" w:sz="0" w:space="0" w:color="auto"/>
                <w:left w:val="none" w:sz="0" w:space="0" w:color="auto"/>
                <w:bottom w:val="none" w:sz="0" w:space="0" w:color="auto"/>
                <w:right w:val="none" w:sz="0" w:space="0" w:color="auto"/>
              </w:divBdr>
            </w:div>
            <w:div w:id="1684285929">
              <w:marLeft w:val="0"/>
              <w:marRight w:val="0"/>
              <w:marTop w:val="0"/>
              <w:marBottom w:val="0"/>
              <w:divBdr>
                <w:top w:val="none" w:sz="0" w:space="0" w:color="auto"/>
                <w:left w:val="none" w:sz="0" w:space="0" w:color="auto"/>
                <w:bottom w:val="none" w:sz="0" w:space="0" w:color="auto"/>
                <w:right w:val="none" w:sz="0" w:space="0" w:color="auto"/>
              </w:divBdr>
            </w:div>
            <w:div w:id="1791164702">
              <w:marLeft w:val="0"/>
              <w:marRight w:val="0"/>
              <w:marTop w:val="0"/>
              <w:marBottom w:val="0"/>
              <w:divBdr>
                <w:top w:val="none" w:sz="0" w:space="0" w:color="auto"/>
                <w:left w:val="none" w:sz="0" w:space="0" w:color="auto"/>
                <w:bottom w:val="none" w:sz="0" w:space="0" w:color="auto"/>
                <w:right w:val="none" w:sz="0" w:space="0" w:color="auto"/>
              </w:divBdr>
            </w:div>
            <w:div w:id="1481535140">
              <w:marLeft w:val="0"/>
              <w:marRight w:val="0"/>
              <w:marTop w:val="0"/>
              <w:marBottom w:val="0"/>
              <w:divBdr>
                <w:top w:val="none" w:sz="0" w:space="0" w:color="auto"/>
                <w:left w:val="none" w:sz="0" w:space="0" w:color="auto"/>
                <w:bottom w:val="none" w:sz="0" w:space="0" w:color="auto"/>
                <w:right w:val="none" w:sz="0" w:space="0" w:color="auto"/>
              </w:divBdr>
            </w:div>
            <w:div w:id="1000694456">
              <w:marLeft w:val="0"/>
              <w:marRight w:val="0"/>
              <w:marTop w:val="0"/>
              <w:marBottom w:val="0"/>
              <w:divBdr>
                <w:top w:val="none" w:sz="0" w:space="0" w:color="auto"/>
                <w:left w:val="none" w:sz="0" w:space="0" w:color="auto"/>
                <w:bottom w:val="none" w:sz="0" w:space="0" w:color="auto"/>
                <w:right w:val="none" w:sz="0" w:space="0" w:color="auto"/>
              </w:divBdr>
            </w:div>
            <w:div w:id="1072047928">
              <w:marLeft w:val="0"/>
              <w:marRight w:val="0"/>
              <w:marTop w:val="0"/>
              <w:marBottom w:val="0"/>
              <w:divBdr>
                <w:top w:val="none" w:sz="0" w:space="0" w:color="auto"/>
                <w:left w:val="none" w:sz="0" w:space="0" w:color="auto"/>
                <w:bottom w:val="none" w:sz="0" w:space="0" w:color="auto"/>
                <w:right w:val="none" w:sz="0" w:space="0" w:color="auto"/>
              </w:divBdr>
            </w:div>
            <w:div w:id="787243102">
              <w:marLeft w:val="0"/>
              <w:marRight w:val="0"/>
              <w:marTop w:val="0"/>
              <w:marBottom w:val="0"/>
              <w:divBdr>
                <w:top w:val="none" w:sz="0" w:space="0" w:color="auto"/>
                <w:left w:val="none" w:sz="0" w:space="0" w:color="auto"/>
                <w:bottom w:val="none" w:sz="0" w:space="0" w:color="auto"/>
                <w:right w:val="none" w:sz="0" w:space="0" w:color="auto"/>
              </w:divBdr>
            </w:div>
            <w:div w:id="500002615">
              <w:marLeft w:val="0"/>
              <w:marRight w:val="0"/>
              <w:marTop w:val="0"/>
              <w:marBottom w:val="0"/>
              <w:divBdr>
                <w:top w:val="none" w:sz="0" w:space="0" w:color="auto"/>
                <w:left w:val="none" w:sz="0" w:space="0" w:color="auto"/>
                <w:bottom w:val="none" w:sz="0" w:space="0" w:color="auto"/>
                <w:right w:val="none" w:sz="0" w:space="0" w:color="auto"/>
              </w:divBdr>
            </w:div>
            <w:div w:id="1276643984">
              <w:marLeft w:val="0"/>
              <w:marRight w:val="0"/>
              <w:marTop w:val="0"/>
              <w:marBottom w:val="0"/>
              <w:divBdr>
                <w:top w:val="none" w:sz="0" w:space="0" w:color="auto"/>
                <w:left w:val="none" w:sz="0" w:space="0" w:color="auto"/>
                <w:bottom w:val="none" w:sz="0" w:space="0" w:color="auto"/>
                <w:right w:val="none" w:sz="0" w:space="0" w:color="auto"/>
              </w:divBdr>
            </w:div>
            <w:div w:id="1283416269">
              <w:marLeft w:val="0"/>
              <w:marRight w:val="0"/>
              <w:marTop w:val="0"/>
              <w:marBottom w:val="0"/>
              <w:divBdr>
                <w:top w:val="none" w:sz="0" w:space="0" w:color="auto"/>
                <w:left w:val="none" w:sz="0" w:space="0" w:color="auto"/>
                <w:bottom w:val="none" w:sz="0" w:space="0" w:color="auto"/>
                <w:right w:val="none" w:sz="0" w:space="0" w:color="auto"/>
              </w:divBdr>
            </w:div>
            <w:div w:id="1067605249">
              <w:marLeft w:val="0"/>
              <w:marRight w:val="0"/>
              <w:marTop w:val="0"/>
              <w:marBottom w:val="0"/>
              <w:divBdr>
                <w:top w:val="none" w:sz="0" w:space="0" w:color="auto"/>
                <w:left w:val="none" w:sz="0" w:space="0" w:color="auto"/>
                <w:bottom w:val="none" w:sz="0" w:space="0" w:color="auto"/>
                <w:right w:val="none" w:sz="0" w:space="0" w:color="auto"/>
              </w:divBdr>
            </w:div>
            <w:div w:id="379332280">
              <w:marLeft w:val="0"/>
              <w:marRight w:val="0"/>
              <w:marTop w:val="0"/>
              <w:marBottom w:val="0"/>
              <w:divBdr>
                <w:top w:val="none" w:sz="0" w:space="0" w:color="auto"/>
                <w:left w:val="none" w:sz="0" w:space="0" w:color="auto"/>
                <w:bottom w:val="none" w:sz="0" w:space="0" w:color="auto"/>
                <w:right w:val="none" w:sz="0" w:space="0" w:color="auto"/>
              </w:divBdr>
            </w:div>
            <w:div w:id="31543432">
              <w:marLeft w:val="0"/>
              <w:marRight w:val="0"/>
              <w:marTop w:val="0"/>
              <w:marBottom w:val="0"/>
              <w:divBdr>
                <w:top w:val="none" w:sz="0" w:space="0" w:color="auto"/>
                <w:left w:val="none" w:sz="0" w:space="0" w:color="auto"/>
                <w:bottom w:val="none" w:sz="0" w:space="0" w:color="auto"/>
                <w:right w:val="none" w:sz="0" w:space="0" w:color="auto"/>
              </w:divBdr>
            </w:div>
            <w:div w:id="73822794">
              <w:marLeft w:val="0"/>
              <w:marRight w:val="0"/>
              <w:marTop w:val="0"/>
              <w:marBottom w:val="0"/>
              <w:divBdr>
                <w:top w:val="none" w:sz="0" w:space="0" w:color="auto"/>
                <w:left w:val="none" w:sz="0" w:space="0" w:color="auto"/>
                <w:bottom w:val="none" w:sz="0" w:space="0" w:color="auto"/>
                <w:right w:val="none" w:sz="0" w:space="0" w:color="auto"/>
              </w:divBdr>
            </w:div>
            <w:div w:id="1033654251">
              <w:marLeft w:val="0"/>
              <w:marRight w:val="0"/>
              <w:marTop w:val="0"/>
              <w:marBottom w:val="0"/>
              <w:divBdr>
                <w:top w:val="none" w:sz="0" w:space="0" w:color="auto"/>
                <w:left w:val="none" w:sz="0" w:space="0" w:color="auto"/>
                <w:bottom w:val="none" w:sz="0" w:space="0" w:color="auto"/>
                <w:right w:val="none" w:sz="0" w:space="0" w:color="auto"/>
              </w:divBdr>
            </w:div>
            <w:div w:id="325286816">
              <w:marLeft w:val="0"/>
              <w:marRight w:val="0"/>
              <w:marTop w:val="0"/>
              <w:marBottom w:val="0"/>
              <w:divBdr>
                <w:top w:val="none" w:sz="0" w:space="0" w:color="auto"/>
                <w:left w:val="none" w:sz="0" w:space="0" w:color="auto"/>
                <w:bottom w:val="none" w:sz="0" w:space="0" w:color="auto"/>
                <w:right w:val="none" w:sz="0" w:space="0" w:color="auto"/>
              </w:divBdr>
            </w:div>
            <w:div w:id="1274091477">
              <w:marLeft w:val="0"/>
              <w:marRight w:val="0"/>
              <w:marTop w:val="0"/>
              <w:marBottom w:val="0"/>
              <w:divBdr>
                <w:top w:val="none" w:sz="0" w:space="0" w:color="auto"/>
                <w:left w:val="none" w:sz="0" w:space="0" w:color="auto"/>
                <w:bottom w:val="none" w:sz="0" w:space="0" w:color="auto"/>
                <w:right w:val="none" w:sz="0" w:space="0" w:color="auto"/>
              </w:divBdr>
            </w:div>
            <w:div w:id="1157768952">
              <w:marLeft w:val="0"/>
              <w:marRight w:val="0"/>
              <w:marTop w:val="0"/>
              <w:marBottom w:val="0"/>
              <w:divBdr>
                <w:top w:val="none" w:sz="0" w:space="0" w:color="auto"/>
                <w:left w:val="none" w:sz="0" w:space="0" w:color="auto"/>
                <w:bottom w:val="none" w:sz="0" w:space="0" w:color="auto"/>
                <w:right w:val="none" w:sz="0" w:space="0" w:color="auto"/>
              </w:divBdr>
            </w:div>
            <w:div w:id="322204155">
              <w:marLeft w:val="0"/>
              <w:marRight w:val="0"/>
              <w:marTop w:val="0"/>
              <w:marBottom w:val="0"/>
              <w:divBdr>
                <w:top w:val="none" w:sz="0" w:space="0" w:color="auto"/>
                <w:left w:val="none" w:sz="0" w:space="0" w:color="auto"/>
                <w:bottom w:val="none" w:sz="0" w:space="0" w:color="auto"/>
                <w:right w:val="none" w:sz="0" w:space="0" w:color="auto"/>
              </w:divBdr>
            </w:div>
            <w:div w:id="1117482935">
              <w:marLeft w:val="0"/>
              <w:marRight w:val="0"/>
              <w:marTop w:val="0"/>
              <w:marBottom w:val="0"/>
              <w:divBdr>
                <w:top w:val="none" w:sz="0" w:space="0" w:color="auto"/>
                <w:left w:val="none" w:sz="0" w:space="0" w:color="auto"/>
                <w:bottom w:val="none" w:sz="0" w:space="0" w:color="auto"/>
                <w:right w:val="none" w:sz="0" w:space="0" w:color="auto"/>
              </w:divBdr>
            </w:div>
            <w:div w:id="1761827613">
              <w:marLeft w:val="0"/>
              <w:marRight w:val="0"/>
              <w:marTop w:val="0"/>
              <w:marBottom w:val="0"/>
              <w:divBdr>
                <w:top w:val="none" w:sz="0" w:space="0" w:color="auto"/>
                <w:left w:val="none" w:sz="0" w:space="0" w:color="auto"/>
                <w:bottom w:val="none" w:sz="0" w:space="0" w:color="auto"/>
                <w:right w:val="none" w:sz="0" w:space="0" w:color="auto"/>
              </w:divBdr>
            </w:div>
            <w:div w:id="478033347">
              <w:marLeft w:val="0"/>
              <w:marRight w:val="0"/>
              <w:marTop w:val="0"/>
              <w:marBottom w:val="0"/>
              <w:divBdr>
                <w:top w:val="none" w:sz="0" w:space="0" w:color="auto"/>
                <w:left w:val="none" w:sz="0" w:space="0" w:color="auto"/>
                <w:bottom w:val="none" w:sz="0" w:space="0" w:color="auto"/>
                <w:right w:val="none" w:sz="0" w:space="0" w:color="auto"/>
              </w:divBdr>
            </w:div>
            <w:div w:id="257032880">
              <w:marLeft w:val="0"/>
              <w:marRight w:val="0"/>
              <w:marTop w:val="0"/>
              <w:marBottom w:val="0"/>
              <w:divBdr>
                <w:top w:val="none" w:sz="0" w:space="0" w:color="auto"/>
                <w:left w:val="none" w:sz="0" w:space="0" w:color="auto"/>
                <w:bottom w:val="none" w:sz="0" w:space="0" w:color="auto"/>
                <w:right w:val="none" w:sz="0" w:space="0" w:color="auto"/>
              </w:divBdr>
            </w:div>
            <w:div w:id="457456255">
              <w:marLeft w:val="0"/>
              <w:marRight w:val="0"/>
              <w:marTop w:val="0"/>
              <w:marBottom w:val="0"/>
              <w:divBdr>
                <w:top w:val="none" w:sz="0" w:space="0" w:color="auto"/>
                <w:left w:val="none" w:sz="0" w:space="0" w:color="auto"/>
                <w:bottom w:val="none" w:sz="0" w:space="0" w:color="auto"/>
                <w:right w:val="none" w:sz="0" w:space="0" w:color="auto"/>
              </w:divBdr>
            </w:div>
            <w:div w:id="885214303">
              <w:marLeft w:val="0"/>
              <w:marRight w:val="0"/>
              <w:marTop w:val="0"/>
              <w:marBottom w:val="0"/>
              <w:divBdr>
                <w:top w:val="none" w:sz="0" w:space="0" w:color="auto"/>
                <w:left w:val="none" w:sz="0" w:space="0" w:color="auto"/>
                <w:bottom w:val="none" w:sz="0" w:space="0" w:color="auto"/>
                <w:right w:val="none" w:sz="0" w:space="0" w:color="auto"/>
              </w:divBdr>
            </w:div>
            <w:div w:id="401228">
              <w:marLeft w:val="0"/>
              <w:marRight w:val="0"/>
              <w:marTop w:val="0"/>
              <w:marBottom w:val="0"/>
              <w:divBdr>
                <w:top w:val="none" w:sz="0" w:space="0" w:color="auto"/>
                <w:left w:val="none" w:sz="0" w:space="0" w:color="auto"/>
                <w:bottom w:val="none" w:sz="0" w:space="0" w:color="auto"/>
                <w:right w:val="none" w:sz="0" w:space="0" w:color="auto"/>
              </w:divBdr>
            </w:div>
            <w:div w:id="834539468">
              <w:marLeft w:val="0"/>
              <w:marRight w:val="0"/>
              <w:marTop w:val="0"/>
              <w:marBottom w:val="0"/>
              <w:divBdr>
                <w:top w:val="none" w:sz="0" w:space="0" w:color="auto"/>
                <w:left w:val="none" w:sz="0" w:space="0" w:color="auto"/>
                <w:bottom w:val="none" w:sz="0" w:space="0" w:color="auto"/>
                <w:right w:val="none" w:sz="0" w:space="0" w:color="auto"/>
              </w:divBdr>
            </w:div>
            <w:div w:id="536281863">
              <w:marLeft w:val="0"/>
              <w:marRight w:val="0"/>
              <w:marTop w:val="0"/>
              <w:marBottom w:val="0"/>
              <w:divBdr>
                <w:top w:val="none" w:sz="0" w:space="0" w:color="auto"/>
                <w:left w:val="none" w:sz="0" w:space="0" w:color="auto"/>
                <w:bottom w:val="none" w:sz="0" w:space="0" w:color="auto"/>
                <w:right w:val="none" w:sz="0" w:space="0" w:color="auto"/>
              </w:divBdr>
            </w:div>
            <w:div w:id="674848654">
              <w:marLeft w:val="0"/>
              <w:marRight w:val="0"/>
              <w:marTop w:val="0"/>
              <w:marBottom w:val="0"/>
              <w:divBdr>
                <w:top w:val="none" w:sz="0" w:space="0" w:color="auto"/>
                <w:left w:val="none" w:sz="0" w:space="0" w:color="auto"/>
                <w:bottom w:val="none" w:sz="0" w:space="0" w:color="auto"/>
                <w:right w:val="none" w:sz="0" w:space="0" w:color="auto"/>
              </w:divBdr>
            </w:div>
            <w:div w:id="1639262304">
              <w:marLeft w:val="0"/>
              <w:marRight w:val="0"/>
              <w:marTop w:val="0"/>
              <w:marBottom w:val="0"/>
              <w:divBdr>
                <w:top w:val="none" w:sz="0" w:space="0" w:color="auto"/>
                <w:left w:val="none" w:sz="0" w:space="0" w:color="auto"/>
                <w:bottom w:val="none" w:sz="0" w:space="0" w:color="auto"/>
                <w:right w:val="none" w:sz="0" w:space="0" w:color="auto"/>
              </w:divBdr>
            </w:div>
            <w:div w:id="37560239">
              <w:marLeft w:val="0"/>
              <w:marRight w:val="0"/>
              <w:marTop w:val="0"/>
              <w:marBottom w:val="0"/>
              <w:divBdr>
                <w:top w:val="none" w:sz="0" w:space="0" w:color="auto"/>
                <w:left w:val="none" w:sz="0" w:space="0" w:color="auto"/>
                <w:bottom w:val="none" w:sz="0" w:space="0" w:color="auto"/>
                <w:right w:val="none" w:sz="0" w:space="0" w:color="auto"/>
              </w:divBdr>
            </w:div>
            <w:div w:id="458425628">
              <w:marLeft w:val="0"/>
              <w:marRight w:val="0"/>
              <w:marTop w:val="0"/>
              <w:marBottom w:val="0"/>
              <w:divBdr>
                <w:top w:val="none" w:sz="0" w:space="0" w:color="auto"/>
                <w:left w:val="none" w:sz="0" w:space="0" w:color="auto"/>
                <w:bottom w:val="none" w:sz="0" w:space="0" w:color="auto"/>
                <w:right w:val="none" w:sz="0" w:space="0" w:color="auto"/>
              </w:divBdr>
            </w:div>
            <w:div w:id="429666770">
              <w:marLeft w:val="0"/>
              <w:marRight w:val="0"/>
              <w:marTop w:val="0"/>
              <w:marBottom w:val="0"/>
              <w:divBdr>
                <w:top w:val="none" w:sz="0" w:space="0" w:color="auto"/>
                <w:left w:val="none" w:sz="0" w:space="0" w:color="auto"/>
                <w:bottom w:val="none" w:sz="0" w:space="0" w:color="auto"/>
                <w:right w:val="none" w:sz="0" w:space="0" w:color="auto"/>
              </w:divBdr>
            </w:div>
            <w:div w:id="1631861779">
              <w:marLeft w:val="0"/>
              <w:marRight w:val="0"/>
              <w:marTop w:val="0"/>
              <w:marBottom w:val="0"/>
              <w:divBdr>
                <w:top w:val="none" w:sz="0" w:space="0" w:color="auto"/>
                <w:left w:val="none" w:sz="0" w:space="0" w:color="auto"/>
                <w:bottom w:val="none" w:sz="0" w:space="0" w:color="auto"/>
                <w:right w:val="none" w:sz="0" w:space="0" w:color="auto"/>
              </w:divBdr>
            </w:div>
            <w:div w:id="746658647">
              <w:marLeft w:val="0"/>
              <w:marRight w:val="0"/>
              <w:marTop w:val="0"/>
              <w:marBottom w:val="0"/>
              <w:divBdr>
                <w:top w:val="none" w:sz="0" w:space="0" w:color="auto"/>
                <w:left w:val="none" w:sz="0" w:space="0" w:color="auto"/>
                <w:bottom w:val="none" w:sz="0" w:space="0" w:color="auto"/>
                <w:right w:val="none" w:sz="0" w:space="0" w:color="auto"/>
              </w:divBdr>
            </w:div>
            <w:div w:id="2075351342">
              <w:marLeft w:val="0"/>
              <w:marRight w:val="0"/>
              <w:marTop w:val="0"/>
              <w:marBottom w:val="0"/>
              <w:divBdr>
                <w:top w:val="none" w:sz="0" w:space="0" w:color="auto"/>
                <w:left w:val="none" w:sz="0" w:space="0" w:color="auto"/>
                <w:bottom w:val="none" w:sz="0" w:space="0" w:color="auto"/>
                <w:right w:val="none" w:sz="0" w:space="0" w:color="auto"/>
              </w:divBdr>
            </w:div>
            <w:div w:id="1315526594">
              <w:marLeft w:val="0"/>
              <w:marRight w:val="0"/>
              <w:marTop w:val="0"/>
              <w:marBottom w:val="0"/>
              <w:divBdr>
                <w:top w:val="none" w:sz="0" w:space="0" w:color="auto"/>
                <w:left w:val="none" w:sz="0" w:space="0" w:color="auto"/>
                <w:bottom w:val="none" w:sz="0" w:space="0" w:color="auto"/>
                <w:right w:val="none" w:sz="0" w:space="0" w:color="auto"/>
              </w:divBdr>
            </w:div>
            <w:div w:id="1645545096">
              <w:marLeft w:val="0"/>
              <w:marRight w:val="0"/>
              <w:marTop w:val="0"/>
              <w:marBottom w:val="0"/>
              <w:divBdr>
                <w:top w:val="none" w:sz="0" w:space="0" w:color="auto"/>
                <w:left w:val="none" w:sz="0" w:space="0" w:color="auto"/>
                <w:bottom w:val="none" w:sz="0" w:space="0" w:color="auto"/>
                <w:right w:val="none" w:sz="0" w:space="0" w:color="auto"/>
              </w:divBdr>
            </w:div>
            <w:div w:id="344596088">
              <w:marLeft w:val="0"/>
              <w:marRight w:val="0"/>
              <w:marTop w:val="0"/>
              <w:marBottom w:val="0"/>
              <w:divBdr>
                <w:top w:val="none" w:sz="0" w:space="0" w:color="auto"/>
                <w:left w:val="none" w:sz="0" w:space="0" w:color="auto"/>
                <w:bottom w:val="none" w:sz="0" w:space="0" w:color="auto"/>
                <w:right w:val="none" w:sz="0" w:space="0" w:color="auto"/>
              </w:divBdr>
            </w:div>
            <w:div w:id="1701710657">
              <w:marLeft w:val="0"/>
              <w:marRight w:val="0"/>
              <w:marTop w:val="0"/>
              <w:marBottom w:val="0"/>
              <w:divBdr>
                <w:top w:val="none" w:sz="0" w:space="0" w:color="auto"/>
                <w:left w:val="none" w:sz="0" w:space="0" w:color="auto"/>
                <w:bottom w:val="none" w:sz="0" w:space="0" w:color="auto"/>
                <w:right w:val="none" w:sz="0" w:space="0" w:color="auto"/>
              </w:divBdr>
            </w:div>
            <w:div w:id="1424255408">
              <w:marLeft w:val="0"/>
              <w:marRight w:val="0"/>
              <w:marTop w:val="0"/>
              <w:marBottom w:val="0"/>
              <w:divBdr>
                <w:top w:val="none" w:sz="0" w:space="0" w:color="auto"/>
                <w:left w:val="none" w:sz="0" w:space="0" w:color="auto"/>
                <w:bottom w:val="none" w:sz="0" w:space="0" w:color="auto"/>
                <w:right w:val="none" w:sz="0" w:space="0" w:color="auto"/>
              </w:divBdr>
            </w:div>
            <w:div w:id="625740607">
              <w:marLeft w:val="0"/>
              <w:marRight w:val="0"/>
              <w:marTop w:val="0"/>
              <w:marBottom w:val="0"/>
              <w:divBdr>
                <w:top w:val="none" w:sz="0" w:space="0" w:color="auto"/>
                <w:left w:val="none" w:sz="0" w:space="0" w:color="auto"/>
                <w:bottom w:val="none" w:sz="0" w:space="0" w:color="auto"/>
                <w:right w:val="none" w:sz="0" w:space="0" w:color="auto"/>
              </w:divBdr>
            </w:div>
            <w:div w:id="179705621">
              <w:marLeft w:val="0"/>
              <w:marRight w:val="0"/>
              <w:marTop w:val="0"/>
              <w:marBottom w:val="0"/>
              <w:divBdr>
                <w:top w:val="none" w:sz="0" w:space="0" w:color="auto"/>
                <w:left w:val="none" w:sz="0" w:space="0" w:color="auto"/>
                <w:bottom w:val="none" w:sz="0" w:space="0" w:color="auto"/>
                <w:right w:val="none" w:sz="0" w:space="0" w:color="auto"/>
              </w:divBdr>
            </w:div>
            <w:div w:id="351567785">
              <w:marLeft w:val="0"/>
              <w:marRight w:val="0"/>
              <w:marTop w:val="0"/>
              <w:marBottom w:val="0"/>
              <w:divBdr>
                <w:top w:val="none" w:sz="0" w:space="0" w:color="auto"/>
                <w:left w:val="none" w:sz="0" w:space="0" w:color="auto"/>
                <w:bottom w:val="none" w:sz="0" w:space="0" w:color="auto"/>
                <w:right w:val="none" w:sz="0" w:space="0" w:color="auto"/>
              </w:divBdr>
            </w:div>
            <w:div w:id="812868250">
              <w:marLeft w:val="0"/>
              <w:marRight w:val="0"/>
              <w:marTop w:val="0"/>
              <w:marBottom w:val="0"/>
              <w:divBdr>
                <w:top w:val="none" w:sz="0" w:space="0" w:color="auto"/>
                <w:left w:val="none" w:sz="0" w:space="0" w:color="auto"/>
                <w:bottom w:val="none" w:sz="0" w:space="0" w:color="auto"/>
                <w:right w:val="none" w:sz="0" w:space="0" w:color="auto"/>
              </w:divBdr>
            </w:div>
            <w:div w:id="1635678827">
              <w:marLeft w:val="0"/>
              <w:marRight w:val="0"/>
              <w:marTop w:val="0"/>
              <w:marBottom w:val="0"/>
              <w:divBdr>
                <w:top w:val="none" w:sz="0" w:space="0" w:color="auto"/>
                <w:left w:val="none" w:sz="0" w:space="0" w:color="auto"/>
                <w:bottom w:val="none" w:sz="0" w:space="0" w:color="auto"/>
                <w:right w:val="none" w:sz="0" w:space="0" w:color="auto"/>
              </w:divBdr>
            </w:div>
            <w:div w:id="226764114">
              <w:marLeft w:val="0"/>
              <w:marRight w:val="0"/>
              <w:marTop w:val="0"/>
              <w:marBottom w:val="0"/>
              <w:divBdr>
                <w:top w:val="none" w:sz="0" w:space="0" w:color="auto"/>
                <w:left w:val="none" w:sz="0" w:space="0" w:color="auto"/>
                <w:bottom w:val="none" w:sz="0" w:space="0" w:color="auto"/>
                <w:right w:val="none" w:sz="0" w:space="0" w:color="auto"/>
              </w:divBdr>
            </w:div>
            <w:div w:id="1155031655">
              <w:marLeft w:val="0"/>
              <w:marRight w:val="0"/>
              <w:marTop w:val="0"/>
              <w:marBottom w:val="0"/>
              <w:divBdr>
                <w:top w:val="none" w:sz="0" w:space="0" w:color="auto"/>
                <w:left w:val="none" w:sz="0" w:space="0" w:color="auto"/>
                <w:bottom w:val="none" w:sz="0" w:space="0" w:color="auto"/>
                <w:right w:val="none" w:sz="0" w:space="0" w:color="auto"/>
              </w:divBdr>
            </w:div>
            <w:div w:id="717513912">
              <w:marLeft w:val="0"/>
              <w:marRight w:val="0"/>
              <w:marTop w:val="0"/>
              <w:marBottom w:val="0"/>
              <w:divBdr>
                <w:top w:val="none" w:sz="0" w:space="0" w:color="auto"/>
                <w:left w:val="none" w:sz="0" w:space="0" w:color="auto"/>
                <w:bottom w:val="none" w:sz="0" w:space="0" w:color="auto"/>
                <w:right w:val="none" w:sz="0" w:space="0" w:color="auto"/>
              </w:divBdr>
            </w:div>
            <w:div w:id="265308417">
              <w:marLeft w:val="0"/>
              <w:marRight w:val="0"/>
              <w:marTop w:val="0"/>
              <w:marBottom w:val="0"/>
              <w:divBdr>
                <w:top w:val="none" w:sz="0" w:space="0" w:color="auto"/>
                <w:left w:val="none" w:sz="0" w:space="0" w:color="auto"/>
                <w:bottom w:val="none" w:sz="0" w:space="0" w:color="auto"/>
                <w:right w:val="none" w:sz="0" w:space="0" w:color="auto"/>
              </w:divBdr>
            </w:div>
            <w:div w:id="1068115857">
              <w:marLeft w:val="0"/>
              <w:marRight w:val="0"/>
              <w:marTop w:val="0"/>
              <w:marBottom w:val="0"/>
              <w:divBdr>
                <w:top w:val="none" w:sz="0" w:space="0" w:color="auto"/>
                <w:left w:val="none" w:sz="0" w:space="0" w:color="auto"/>
                <w:bottom w:val="none" w:sz="0" w:space="0" w:color="auto"/>
                <w:right w:val="none" w:sz="0" w:space="0" w:color="auto"/>
              </w:divBdr>
            </w:div>
            <w:div w:id="1747220011">
              <w:marLeft w:val="0"/>
              <w:marRight w:val="0"/>
              <w:marTop w:val="0"/>
              <w:marBottom w:val="0"/>
              <w:divBdr>
                <w:top w:val="none" w:sz="0" w:space="0" w:color="auto"/>
                <w:left w:val="none" w:sz="0" w:space="0" w:color="auto"/>
                <w:bottom w:val="none" w:sz="0" w:space="0" w:color="auto"/>
                <w:right w:val="none" w:sz="0" w:space="0" w:color="auto"/>
              </w:divBdr>
            </w:div>
            <w:div w:id="1841771049">
              <w:marLeft w:val="0"/>
              <w:marRight w:val="0"/>
              <w:marTop w:val="0"/>
              <w:marBottom w:val="0"/>
              <w:divBdr>
                <w:top w:val="none" w:sz="0" w:space="0" w:color="auto"/>
                <w:left w:val="none" w:sz="0" w:space="0" w:color="auto"/>
                <w:bottom w:val="none" w:sz="0" w:space="0" w:color="auto"/>
                <w:right w:val="none" w:sz="0" w:space="0" w:color="auto"/>
              </w:divBdr>
            </w:div>
            <w:div w:id="2002809653">
              <w:marLeft w:val="0"/>
              <w:marRight w:val="0"/>
              <w:marTop w:val="0"/>
              <w:marBottom w:val="0"/>
              <w:divBdr>
                <w:top w:val="none" w:sz="0" w:space="0" w:color="auto"/>
                <w:left w:val="none" w:sz="0" w:space="0" w:color="auto"/>
                <w:bottom w:val="none" w:sz="0" w:space="0" w:color="auto"/>
                <w:right w:val="none" w:sz="0" w:space="0" w:color="auto"/>
              </w:divBdr>
            </w:div>
            <w:div w:id="1731491592">
              <w:marLeft w:val="0"/>
              <w:marRight w:val="0"/>
              <w:marTop w:val="0"/>
              <w:marBottom w:val="0"/>
              <w:divBdr>
                <w:top w:val="none" w:sz="0" w:space="0" w:color="auto"/>
                <w:left w:val="none" w:sz="0" w:space="0" w:color="auto"/>
                <w:bottom w:val="none" w:sz="0" w:space="0" w:color="auto"/>
                <w:right w:val="none" w:sz="0" w:space="0" w:color="auto"/>
              </w:divBdr>
            </w:div>
            <w:div w:id="587424334">
              <w:marLeft w:val="0"/>
              <w:marRight w:val="0"/>
              <w:marTop w:val="0"/>
              <w:marBottom w:val="0"/>
              <w:divBdr>
                <w:top w:val="none" w:sz="0" w:space="0" w:color="auto"/>
                <w:left w:val="none" w:sz="0" w:space="0" w:color="auto"/>
                <w:bottom w:val="none" w:sz="0" w:space="0" w:color="auto"/>
                <w:right w:val="none" w:sz="0" w:space="0" w:color="auto"/>
              </w:divBdr>
            </w:div>
            <w:div w:id="1725134926">
              <w:marLeft w:val="0"/>
              <w:marRight w:val="0"/>
              <w:marTop w:val="0"/>
              <w:marBottom w:val="0"/>
              <w:divBdr>
                <w:top w:val="none" w:sz="0" w:space="0" w:color="auto"/>
                <w:left w:val="none" w:sz="0" w:space="0" w:color="auto"/>
                <w:bottom w:val="none" w:sz="0" w:space="0" w:color="auto"/>
                <w:right w:val="none" w:sz="0" w:space="0" w:color="auto"/>
              </w:divBdr>
            </w:div>
            <w:div w:id="89401601">
              <w:marLeft w:val="0"/>
              <w:marRight w:val="0"/>
              <w:marTop w:val="0"/>
              <w:marBottom w:val="0"/>
              <w:divBdr>
                <w:top w:val="none" w:sz="0" w:space="0" w:color="auto"/>
                <w:left w:val="none" w:sz="0" w:space="0" w:color="auto"/>
                <w:bottom w:val="none" w:sz="0" w:space="0" w:color="auto"/>
                <w:right w:val="none" w:sz="0" w:space="0" w:color="auto"/>
              </w:divBdr>
            </w:div>
            <w:div w:id="699285560">
              <w:marLeft w:val="0"/>
              <w:marRight w:val="0"/>
              <w:marTop w:val="0"/>
              <w:marBottom w:val="0"/>
              <w:divBdr>
                <w:top w:val="none" w:sz="0" w:space="0" w:color="auto"/>
                <w:left w:val="none" w:sz="0" w:space="0" w:color="auto"/>
                <w:bottom w:val="none" w:sz="0" w:space="0" w:color="auto"/>
                <w:right w:val="none" w:sz="0" w:space="0" w:color="auto"/>
              </w:divBdr>
            </w:div>
            <w:div w:id="923995135">
              <w:marLeft w:val="0"/>
              <w:marRight w:val="0"/>
              <w:marTop w:val="0"/>
              <w:marBottom w:val="0"/>
              <w:divBdr>
                <w:top w:val="none" w:sz="0" w:space="0" w:color="auto"/>
                <w:left w:val="none" w:sz="0" w:space="0" w:color="auto"/>
                <w:bottom w:val="none" w:sz="0" w:space="0" w:color="auto"/>
                <w:right w:val="none" w:sz="0" w:space="0" w:color="auto"/>
              </w:divBdr>
            </w:div>
            <w:div w:id="1064908670">
              <w:marLeft w:val="0"/>
              <w:marRight w:val="0"/>
              <w:marTop w:val="0"/>
              <w:marBottom w:val="0"/>
              <w:divBdr>
                <w:top w:val="none" w:sz="0" w:space="0" w:color="auto"/>
                <w:left w:val="none" w:sz="0" w:space="0" w:color="auto"/>
                <w:bottom w:val="none" w:sz="0" w:space="0" w:color="auto"/>
                <w:right w:val="none" w:sz="0" w:space="0" w:color="auto"/>
              </w:divBdr>
            </w:div>
            <w:div w:id="1780295499">
              <w:marLeft w:val="0"/>
              <w:marRight w:val="0"/>
              <w:marTop w:val="0"/>
              <w:marBottom w:val="0"/>
              <w:divBdr>
                <w:top w:val="none" w:sz="0" w:space="0" w:color="auto"/>
                <w:left w:val="none" w:sz="0" w:space="0" w:color="auto"/>
                <w:bottom w:val="none" w:sz="0" w:space="0" w:color="auto"/>
                <w:right w:val="none" w:sz="0" w:space="0" w:color="auto"/>
              </w:divBdr>
            </w:div>
            <w:div w:id="52125117">
              <w:marLeft w:val="0"/>
              <w:marRight w:val="0"/>
              <w:marTop w:val="0"/>
              <w:marBottom w:val="0"/>
              <w:divBdr>
                <w:top w:val="none" w:sz="0" w:space="0" w:color="auto"/>
                <w:left w:val="none" w:sz="0" w:space="0" w:color="auto"/>
                <w:bottom w:val="none" w:sz="0" w:space="0" w:color="auto"/>
                <w:right w:val="none" w:sz="0" w:space="0" w:color="auto"/>
              </w:divBdr>
            </w:div>
            <w:div w:id="838933114">
              <w:marLeft w:val="0"/>
              <w:marRight w:val="0"/>
              <w:marTop w:val="0"/>
              <w:marBottom w:val="0"/>
              <w:divBdr>
                <w:top w:val="none" w:sz="0" w:space="0" w:color="auto"/>
                <w:left w:val="none" w:sz="0" w:space="0" w:color="auto"/>
                <w:bottom w:val="none" w:sz="0" w:space="0" w:color="auto"/>
                <w:right w:val="none" w:sz="0" w:space="0" w:color="auto"/>
              </w:divBdr>
            </w:div>
            <w:div w:id="971979517">
              <w:marLeft w:val="0"/>
              <w:marRight w:val="0"/>
              <w:marTop w:val="0"/>
              <w:marBottom w:val="0"/>
              <w:divBdr>
                <w:top w:val="none" w:sz="0" w:space="0" w:color="auto"/>
                <w:left w:val="none" w:sz="0" w:space="0" w:color="auto"/>
                <w:bottom w:val="none" w:sz="0" w:space="0" w:color="auto"/>
                <w:right w:val="none" w:sz="0" w:space="0" w:color="auto"/>
              </w:divBdr>
            </w:div>
            <w:div w:id="114371503">
              <w:marLeft w:val="0"/>
              <w:marRight w:val="0"/>
              <w:marTop w:val="0"/>
              <w:marBottom w:val="0"/>
              <w:divBdr>
                <w:top w:val="none" w:sz="0" w:space="0" w:color="auto"/>
                <w:left w:val="none" w:sz="0" w:space="0" w:color="auto"/>
                <w:bottom w:val="none" w:sz="0" w:space="0" w:color="auto"/>
                <w:right w:val="none" w:sz="0" w:space="0" w:color="auto"/>
              </w:divBdr>
            </w:div>
            <w:div w:id="1875314304">
              <w:marLeft w:val="0"/>
              <w:marRight w:val="0"/>
              <w:marTop w:val="0"/>
              <w:marBottom w:val="0"/>
              <w:divBdr>
                <w:top w:val="none" w:sz="0" w:space="0" w:color="auto"/>
                <w:left w:val="none" w:sz="0" w:space="0" w:color="auto"/>
                <w:bottom w:val="none" w:sz="0" w:space="0" w:color="auto"/>
                <w:right w:val="none" w:sz="0" w:space="0" w:color="auto"/>
              </w:divBdr>
            </w:div>
            <w:div w:id="1884629981">
              <w:marLeft w:val="0"/>
              <w:marRight w:val="0"/>
              <w:marTop w:val="0"/>
              <w:marBottom w:val="0"/>
              <w:divBdr>
                <w:top w:val="none" w:sz="0" w:space="0" w:color="auto"/>
                <w:left w:val="none" w:sz="0" w:space="0" w:color="auto"/>
                <w:bottom w:val="none" w:sz="0" w:space="0" w:color="auto"/>
                <w:right w:val="none" w:sz="0" w:space="0" w:color="auto"/>
              </w:divBdr>
            </w:div>
            <w:div w:id="1247424731">
              <w:marLeft w:val="0"/>
              <w:marRight w:val="0"/>
              <w:marTop w:val="0"/>
              <w:marBottom w:val="0"/>
              <w:divBdr>
                <w:top w:val="none" w:sz="0" w:space="0" w:color="auto"/>
                <w:left w:val="none" w:sz="0" w:space="0" w:color="auto"/>
                <w:bottom w:val="none" w:sz="0" w:space="0" w:color="auto"/>
                <w:right w:val="none" w:sz="0" w:space="0" w:color="auto"/>
              </w:divBdr>
            </w:div>
            <w:div w:id="1358503623">
              <w:marLeft w:val="0"/>
              <w:marRight w:val="0"/>
              <w:marTop w:val="0"/>
              <w:marBottom w:val="0"/>
              <w:divBdr>
                <w:top w:val="none" w:sz="0" w:space="0" w:color="auto"/>
                <w:left w:val="none" w:sz="0" w:space="0" w:color="auto"/>
                <w:bottom w:val="none" w:sz="0" w:space="0" w:color="auto"/>
                <w:right w:val="none" w:sz="0" w:space="0" w:color="auto"/>
              </w:divBdr>
            </w:div>
            <w:div w:id="1408577694">
              <w:marLeft w:val="0"/>
              <w:marRight w:val="0"/>
              <w:marTop w:val="0"/>
              <w:marBottom w:val="0"/>
              <w:divBdr>
                <w:top w:val="none" w:sz="0" w:space="0" w:color="auto"/>
                <w:left w:val="none" w:sz="0" w:space="0" w:color="auto"/>
                <w:bottom w:val="none" w:sz="0" w:space="0" w:color="auto"/>
                <w:right w:val="none" w:sz="0" w:space="0" w:color="auto"/>
              </w:divBdr>
            </w:div>
            <w:div w:id="1031809611">
              <w:marLeft w:val="0"/>
              <w:marRight w:val="0"/>
              <w:marTop w:val="0"/>
              <w:marBottom w:val="0"/>
              <w:divBdr>
                <w:top w:val="none" w:sz="0" w:space="0" w:color="auto"/>
                <w:left w:val="none" w:sz="0" w:space="0" w:color="auto"/>
                <w:bottom w:val="none" w:sz="0" w:space="0" w:color="auto"/>
                <w:right w:val="none" w:sz="0" w:space="0" w:color="auto"/>
              </w:divBdr>
            </w:div>
            <w:div w:id="533230830">
              <w:marLeft w:val="0"/>
              <w:marRight w:val="0"/>
              <w:marTop w:val="0"/>
              <w:marBottom w:val="0"/>
              <w:divBdr>
                <w:top w:val="none" w:sz="0" w:space="0" w:color="auto"/>
                <w:left w:val="none" w:sz="0" w:space="0" w:color="auto"/>
                <w:bottom w:val="none" w:sz="0" w:space="0" w:color="auto"/>
                <w:right w:val="none" w:sz="0" w:space="0" w:color="auto"/>
              </w:divBdr>
            </w:div>
            <w:div w:id="2063366777">
              <w:marLeft w:val="0"/>
              <w:marRight w:val="0"/>
              <w:marTop w:val="0"/>
              <w:marBottom w:val="0"/>
              <w:divBdr>
                <w:top w:val="none" w:sz="0" w:space="0" w:color="auto"/>
                <w:left w:val="none" w:sz="0" w:space="0" w:color="auto"/>
                <w:bottom w:val="none" w:sz="0" w:space="0" w:color="auto"/>
                <w:right w:val="none" w:sz="0" w:space="0" w:color="auto"/>
              </w:divBdr>
            </w:div>
            <w:div w:id="356278910">
              <w:marLeft w:val="0"/>
              <w:marRight w:val="0"/>
              <w:marTop w:val="0"/>
              <w:marBottom w:val="0"/>
              <w:divBdr>
                <w:top w:val="none" w:sz="0" w:space="0" w:color="auto"/>
                <w:left w:val="none" w:sz="0" w:space="0" w:color="auto"/>
                <w:bottom w:val="none" w:sz="0" w:space="0" w:color="auto"/>
                <w:right w:val="none" w:sz="0" w:space="0" w:color="auto"/>
              </w:divBdr>
            </w:div>
            <w:div w:id="252904184">
              <w:marLeft w:val="0"/>
              <w:marRight w:val="0"/>
              <w:marTop w:val="0"/>
              <w:marBottom w:val="0"/>
              <w:divBdr>
                <w:top w:val="none" w:sz="0" w:space="0" w:color="auto"/>
                <w:left w:val="none" w:sz="0" w:space="0" w:color="auto"/>
                <w:bottom w:val="none" w:sz="0" w:space="0" w:color="auto"/>
                <w:right w:val="none" w:sz="0" w:space="0" w:color="auto"/>
              </w:divBdr>
            </w:div>
            <w:div w:id="1555308557">
              <w:marLeft w:val="0"/>
              <w:marRight w:val="0"/>
              <w:marTop w:val="0"/>
              <w:marBottom w:val="0"/>
              <w:divBdr>
                <w:top w:val="none" w:sz="0" w:space="0" w:color="auto"/>
                <w:left w:val="none" w:sz="0" w:space="0" w:color="auto"/>
                <w:bottom w:val="none" w:sz="0" w:space="0" w:color="auto"/>
                <w:right w:val="none" w:sz="0" w:space="0" w:color="auto"/>
              </w:divBdr>
            </w:div>
            <w:div w:id="392460868">
              <w:marLeft w:val="0"/>
              <w:marRight w:val="0"/>
              <w:marTop w:val="0"/>
              <w:marBottom w:val="0"/>
              <w:divBdr>
                <w:top w:val="none" w:sz="0" w:space="0" w:color="auto"/>
                <w:left w:val="none" w:sz="0" w:space="0" w:color="auto"/>
                <w:bottom w:val="none" w:sz="0" w:space="0" w:color="auto"/>
                <w:right w:val="none" w:sz="0" w:space="0" w:color="auto"/>
              </w:divBdr>
            </w:div>
            <w:div w:id="956833487">
              <w:marLeft w:val="0"/>
              <w:marRight w:val="0"/>
              <w:marTop w:val="0"/>
              <w:marBottom w:val="0"/>
              <w:divBdr>
                <w:top w:val="none" w:sz="0" w:space="0" w:color="auto"/>
                <w:left w:val="none" w:sz="0" w:space="0" w:color="auto"/>
                <w:bottom w:val="none" w:sz="0" w:space="0" w:color="auto"/>
                <w:right w:val="none" w:sz="0" w:space="0" w:color="auto"/>
              </w:divBdr>
            </w:div>
            <w:div w:id="95030733">
              <w:marLeft w:val="0"/>
              <w:marRight w:val="0"/>
              <w:marTop w:val="0"/>
              <w:marBottom w:val="0"/>
              <w:divBdr>
                <w:top w:val="none" w:sz="0" w:space="0" w:color="auto"/>
                <w:left w:val="none" w:sz="0" w:space="0" w:color="auto"/>
                <w:bottom w:val="none" w:sz="0" w:space="0" w:color="auto"/>
                <w:right w:val="none" w:sz="0" w:space="0" w:color="auto"/>
              </w:divBdr>
            </w:div>
            <w:div w:id="266692538">
              <w:marLeft w:val="0"/>
              <w:marRight w:val="0"/>
              <w:marTop w:val="0"/>
              <w:marBottom w:val="0"/>
              <w:divBdr>
                <w:top w:val="none" w:sz="0" w:space="0" w:color="auto"/>
                <w:left w:val="none" w:sz="0" w:space="0" w:color="auto"/>
                <w:bottom w:val="none" w:sz="0" w:space="0" w:color="auto"/>
                <w:right w:val="none" w:sz="0" w:space="0" w:color="auto"/>
              </w:divBdr>
            </w:div>
            <w:div w:id="1590429014">
              <w:marLeft w:val="0"/>
              <w:marRight w:val="0"/>
              <w:marTop w:val="0"/>
              <w:marBottom w:val="0"/>
              <w:divBdr>
                <w:top w:val="none" w:sz="0" w:space="0" w:color="auto"/>
                <w:left w:val="none" w:sz="0" w:space="0" w:color="auto"/>
                <w:bottom w:val="none" w:sz="0" w:space="0" w:color="auto"/>
                <w:right w:val="none" w:sz="0" w:space="0" w:color="auto"/>
              </w:divBdr>
            </w:div>
            <w:div w:id="1037004598">
              <w:marLeft w:val="0"/>
              <w:marRight w:val="0"/>
              <w:marTop w:val="0"/>
              <w:marBottom w:val="0"/>
              <w:divBdr>
                <w:top w:val="none" w:sz="0" w:space="0" w:color="auto"/>
                <w:left w:val="none" w:sz="0" w:space="0" w:color="auto"/>
                <w:bottom w:val="none" w:sz="0" w:space="0" w:color="auto"/>
                <w:right w:val="none" w:sz="0" w:space="0" w:color="auto"/>
              </w:divBdr>
            </w:div>
            <w:div w:id="149761349">
              <w:marLeft w:val="0"/>
              <w:marRight w:val="0"/>
              <w:marTop w:val="0"/>
              <w:marBottom w:val="0"/>
              <w:divBdr>
                <w:top w:val="none" w:sz="0" w:space="0" w:color="auto"/>
                <w:left w:val="none" w:sz="0" w:space="0" w:color="auto"/>
                <w:bottom w:val="none" w:sz="0" w:space="0" w:color="auto"/>
                <w:right w:val="none" w:sz="0" w:space="0" w:color="auto"/>
              </w:divBdr>
            </w:div>
            <w:div w:id="1126780880">
              <w:marLeft w:val="0"/>
              <w:marRight w:val="0"/>
              <w:marTop w:val="0"/>
              <w:marBottom w:val="0"/>
              <w:divBdr>
                <w:top w:val="none" w:sz="0" w:space="0" w:color="auto"/>
                <w:left w:val="none" w:sz="0" w:space="0" w:color="auto"/>
                <w:bottom w:val="none" w:sz="0" w:space="0" w:color="auto"/>
                <w:right w:val="none" w:sz="0" w:space="0" w:color="auto"/>
              </w:divBdr>
            </w:div>
            <w:div w:id="2060744165">
              <w:marLeft w:val="0"/>
              <w:marRight w:val="0"/>
              <w:marTop w:val="0"/>
              <w:marBottom w:val="0"/>
              <w:divBdr>
                <w:top w:val="none" w:sz="0" w:space="0" w:color="auto"/>
                <w:left w:val="none" w:sz="0" w:space="0" w:color="auto"/>
                <w:bottom w:val="none" w:sz="0" w:space="0" w:color="auto"/>
                <w:right w:val="none" w:sz="0" w:space="0" w:color="auto"/>
              </w:divBdr>
            </w:div>
            <w:div w:id="104691953">
              <w:marLeft w:val="0"/>
              <w:marRight w:val="0"/>
              <w:marTop w:val="0"/>
              <w:marBottom w:val="0"/>
              <w:divBdr>
                <w:top w:val="none" w:sz="0" w:space="0" w:color="auto"/>
                <w:left w:val="none" w:sz="0" w:space="0" w:color="auto"/>
                <w:bottom w:val="none" w:sz="0" w:space="0" w:color="auto"/>
                <w:right w:val="none" w:sz="0" w:space="0" w:color="auto"/>
              </w:divBdr>
            </w:div>
            <w:div w:id="1957985902">
              <w:marLeft w:val="0"/>
              <w:marRight w:val="0"/>
              <w:marTop w:val="0"/>
              <w:marBottom w:val="0"/>
              <w:divBdr>
                <w:top w:val="none" w:sz="0" w:space="0" w:color="auto"/>
                <w:left w:val="none" w:sz="0" w:space="0" w:color="auto"/>
                <w:bottom w:val="none" w:sz="0" w:space="0" w:color="auto"/>
                <w:right w:val="none" w:sz="0" w:space="0" w:color="auto"/>
              </w:divBdr>
            </w:div>
            <w:div w:id="1844128875">
              <w:marLeft w:val="0"/>
              <w:marRight w:val="0"/>
              <w:marTop w:val="0"/>
              <w:marBottom w:val="0"/>
              <w:divBdr>
                <w:top w:val="none" w:sz="0" w:space="0" w:color="auto"/>
                <w:left w:val="none" w:sz="0" w:space="0" w:color="auto"/>
                <w:bottom w:val="none" w:sz="0" w:space="0" w:color="auto"/>
                <w:right w:val="none" w:sz="0" w:space="0" w:color="auto"/>
              </w:divBdr>
            </w:div>
            <w:div w:id="266012151">
              <w:marLeft w:val="0"/>
              <w:marRight w:val="0"/>
              <w:marTop w:val="0"/>
              <w:marBottom w:val="0"/>
              <w:divBdr>
                <w:top w:val="none" w:sz="0" w:space="0" w:color="auto"/>
                <w:left w:val="none" w:sz="0" w:space="0" w:color="auto"/>
                <w:bottom w:val="none" w:sz="0" w:space="0" w:color="auto"/>
                <w:right w:val="none" w:sz="0" w:space="0" w:color="auto"/>
              </w:divBdr>
            </w:div>
            <w:div w:id="1814826938">
              <w:marLeft w:val="0"/>
              <w:marRight w:val="0"/>
              <w:marTop w:val="0"/>
              <w:marBottom w:val="0"/>
              <w:divBdr>
                <w:top w:val="none" w:sz="0" w:space="0" w:color="auto"/>
                <w:left w:val="none" w:sz="0" w:space="0" w:color="auto"/>
                <w:bottom w:val="none" w:sz="0" w:space="0" w:color="auto"/>
                <w:right w:val="none" w:sz="0" w:space="0" w:color="auto"/>
              </w:divBdr>
            </w:div>
            <w:div w:id="1653563789">
              <w:marLeft w:val="0"/>
              <w:marRight w:val="0"/>
              <w:marTop w:val="0"/>
              <w:marBottom w:val="0"/>
              <w:divBdr>
                <w:top w:val="none" w:sz="0" w:space="0" w:color="auto"/>
                <w:left w:val="none" w:sz="0" w:space="0" w:color="auto"/>
                <w:bottom w:val="none" w:sz="0" w:space="0" w:color="auto"/>
                <w:right w:val="none" w:sz="0" w:space="0" w:color="auto"/>
              </w:divBdr>
            </w:div>
            <w:div w:id="91365682">
              <w:marLeft w:val="0"/>
              <w:marRight w:val="0"/>
              <w:marTop w:val="0"/>
              <w:marBottom w:val="0"/>
              <w:divBdr>
                <w:top w:val="none" w:sz="0" w:space="0" w:color="auto"/>
                <w:left w:val="none" w:sz="0" w:space="0" w:color="auto"/>
                <w:bottom w:val="none" w:sz="0" w:space="0" w:color="auto"/>
                <w:right w:val="none" w:sz="0" w:space="0" w:color="auto"/>
              </w:divBdr>
            </w:div>
            <w:div w:id="523176128">
              <w:marLeft w:val="0"/>
              <w:marRight w:val="0"/>
              <w:marTop w:val="0"/>
              <w:marBottom w:val="0"/>
              <w:divBdr>
                <w:top w:val="none" w:sz="0" w:space="0" w:color="auto"/>
                <w:left w:val="none" w:sz="0" w:space="0" w:color="auto"/>
                <w:bottom w:val="none" w:sz="0" w:space="0" w:color="auto"/>
                <w:right w:val="none" w:sz="0" w:space="0" w:color="auto"/>
              </w:divBdr>
            </w:div>
            <w:div w:id="773982031">
              <w:marLeft w:val="0"/>
              <w:marRight w:val="0"/>
              <w:marTop w:val="0"/>
              <w:marBottom w:val="0"/>
              <w:divBdr>
                <w:top w:val="none" w:sz="0" w:space="0" w:color="auto"/>
                <w:left w:val="none" w:sz="0" w:space="0" w:color="auto"/>
                <w:bottom w:val="none" w:sz="0" w:space="0" w:color="auto"/>
                <w:right w:val="none" w:sz="0" w:space="0" w:color="auto"/>
              </w:divBdr>
            </w:div>
            <w:div w:id="1698693875">
              <w:marLeft w:val="0"/>
              <w:marRight w:val="0"/>
              <w:marTop w:val="0"/>
              <w:marBottom w:val="0"/>
              <w:divBdr>
                <w:top w:val="none" w:sz="0" w:space="0" w:color="auto"/>
                <w:left w:val="none" w:sz="0" w:space="0" w:color="auto"/>
                <w:bottom w:val="none" w:sz="0" w:space="0" w:color="auto"/>
                <w:right w:val="none" w:sz="0" w:space="0" w:color="auto"/>
              </w:divBdr>
            </w:div>
            <w:div w:id="597062099">
              <w:marLeft w:val="0"/>
              <w:marRight w:val="0"/>
              <w:marTop w:val="0"/>
              <w:marBottom w:val="0"/>
              <w:divBdr>
                <w:top w:val="none" w:sz="0" w:space="0" w:color="auto"/>
                <w:left w:val="none" w:sz="0" w:space="0" w:color="auto"/>
                <w:bottom w:val="none" w:sz="0" w:space="0" w:color="auto"/>
                <w:right w:val="none" w:sz="0" w:space="0" w:color="auto"/>
              </w:divBdr>
            </w:div>
            <w:div w:id="1317612463">
              <w:marLeft w:val="0"/>
              <w:marRight w:val="0"/>
              <w:marTop w:val="0"/>
              <w:marBottom w:val="0"/>
              <w:divBdr>
                <w:top w:val="none" w:sz="0" w:space="0" w:color="auto"/>
                <w:left w:val="none" w:sz="0" w:space="0" w:color="auto"/>
                <w:bottom w:val="none" w:sz="0" w:space="0" w:color="auto"/>
                <w:right w:val="none" w:sz="0" w:space="0" w:color="auto"/>
              </w:divBdr>
            </w:div>
            <w:div w:id="4404013">
              <w:marLeft w:val="0"/>
              <w:marRight w:val="0"/>
              <w:marTop w:val="0"/>
              <w:marBottom w:val="0"/>
              <w:divBdr>
                <w:top w:val="none" w:sz="0" w:space="0" w:color="auto"/>
                <w:left w:val="none" w:sz="0" w:space="0" w:color="auto"/>
                <w:bottom w:val="none" w:sz="0" w:space="0" w:color="auto"/>
                <w:right w:val="none" w:sz="0" w:space="0" w:color="auto"/>
              </w:divBdr>
            </w:div>
            <w:div w:id="1310204586">
              <w:marLeft w:val="0"/>
              <w:marRight w:val="0"/>
              <w:marTop w:val="0"/>
              <w:marBottom w:val="0"/>
              <w:divBdr>
                <w:top w:val="none" w:sz="0" w:space="0" w:color="auto"/>
                <w:left w:val="none" w:sz="0" w:space="0" w:color="auto"/>
                <w:bottom w:val="none" w:sz="0" w:space="0" w:color="auto"/>
                <w:right w:val="none" w:sz="0" w:space="0" w:color="auto"/>
              </w:divBdr>
            </w:div>
            <w:div w:id="1497451752">
              <w:marLeft w:val="0"/>
              <w:marRight w:val="0"/>
              <w:marTop w:val="0"/>
              <w:marBottom w:val="0"/>
              <w:divBdr>
                <w:top w:val="none" w:sz="0" w:space="0" w:color="auto"/>
                <w:left w:val="none" w:sz="0" w:space="0" w:color="auto"/>
                <w:bottom w:val="none" w:sz="0" w:space="0" w:color="auto"/>
                <w:right w:val="none" w:sz="0" w:space="0" w:color="auto"/>
              </w:divBdr>
            </w:div>
            <w:div w:id="1988314023">
              <w:marLeft w:val="0"/>
              <w:marRight w:val="0"/>
              <w:marTop w:val="0"/>
              <w:marBottom w:val="0"/>
              <w:divBdr>
                <w:top w:val="none" w:sz="0" w:space="0" w:color="auto"/>
                <w:left w:val="none" w:sz="0" w:space="0" w:color="auto"/>
                <w:bottom w:val="none" w:sz="0" w:space="0" w:color="auto"/>
                <w:right w:val="none" w:sz="0" w:space="0" w:color="auto"/>
              </w:divBdr>
            </w:div>
            <w:div w:id="2038701840">
              <w:marLeft w:val="0"/>
              <w:marRight w:val="0"/>
              <w:marTop w:val="0"/>
              <w:marBottom w:val="0"/>
              <w:divBdr>
                <w:top w:val="none" w:sz="0" w:space="0" w:color="auto"/>
                <w:left w:val="none" w:sz="0" w:space="0" w:color="auto"/>
                <w:bottom w:val="none" w:sz="0" w:space="0" w:color="auto"/>
                <w:right w:val="none" w:sz="0" w:space="0" w:color="auto"/>
              </w:divBdr>
            </w:div>
            <w:div w:id="696350021">
              <w:marLeft w:val="0"/>
              <w:marRight w:val="0"/>
              <w:marTop w:val="0"/>
              <w:marBottom w:val="0"/>
              <w:divBdr>
                <w:top w:val="none" w:sz="0" w:space="0" w:color="auto"/>
                <w:left w:val="none" w:sz="0" w:space="0" w:color="auto"/>
                <w:bottom w:val="none" w:sz="0" w:space="0" w:color="auto"/>
                <w:right w:val="none" w:sz="0" w:space="0" w:color="auto"/>
              </w:divBdr>
            </w:div>
            <w:div w:id="217320880">
              <w:marLeft w:val="0"/>
              <w:marRight w:val="0"/>
              <w:marTop w:val="0"/>
              <w:marBottom w:val="0"/>
              <w:divBdr>
                <w:top w:val="none" w:sz="0" w:space="0" w:color="auto"/>
                <w:left w:val="none" w:sz="0" w:space="0" w:color="auto"/>
                <w:bottom w:val="none" w:sz="0" w:space="0" w:color="auto"/>
                <w:right w:val="none" w:sz="0" w:space="0" w:color="auto"/>
              </w:divBdr>
            </w:div>
            <w:div w:id="782311325">
              <w:marLeft w:val="0"/>
              <w:marRight w:val="0"/>
              <w:marTop w:val="0"/>
              <w:marBottom w:val="0"/>
              <w:divBdr>
                <w:top w:val="none" w:sz="0" w:space="0" w:color="auto"/>
                <w:left w:val="none" w:sz="0" w:space="0" w:color="auto"/>
                <w:bottom w:val="none" w:sz="0" w:space="0" w:color="auto"/>
                <w:right w:val="none" w:sz="0" w:space="0" w:color="auto"/>
              </w:divBdr>
            </w:div>
            <w:div w:id="1683388895">
              <w:marLeft w:val="0"/>
              <w:marRight w:val="0"/>
              <w:marTop w:val="0"/>
              <w:marBottom w:val="0"/>
              <w:divBdr>
                <w:top w:val="none" w:sz="0" w:space="0" w:color="auto"/>
                <w:left w:val="none" w:sz="0" w:space="0" w:color="auto"/>
                <w:bottom w:val="none" w:sz="0" w:space="0" w:color="auto"/>
                <w:right w:val="none" w:sz="0" w:space="0" w:color="auto"/>
              </w:divBdr>
            </w:div>
            <w:div w:id="141313176">
              <w:marLeft w:val="0"/>
              <w:marRight w:val="0"/>
              <w:marTop w:val="0"/>
              <w:marBottom w:val="0"/>
              <w:divBdr>
                <w:top w:val="none" w:sz="0" w:space="0" w:color="auto"/>
                <w:left w:val="none" w:sz="0" w:space="0" w:color="auto"/>
                <w:bottom w:val="none" w:sz="0" w:space="0" w:color="auto"/>
                <w:right w:val="none" w:sz="0" w:space="0" w:color="auto"/>
              </w:divBdr>
            </w:div>
            <w:div w:id="219287959">
              <w:marLeft w:val="0"/>
              <w:marRight w:val="0"/>
              <w:marTop w:val="0"/>
              <w:marBottom w:val="0"/>
              <w:divBdr>
                <w:top w:val="none" w:sz="0" w:space="0" w:color="auto"/>
                <w:left w:val="none" w:sz="0" w:space="0" w:color="auto"/>
                <w:bottom w:val="none" w:sz="0" w:space="0" w:color="auto"/>
                <w:right w:val="none" w:sz="0" w:space="0" w:color="auto"/>
              </w:divBdr>
            </w:div>
            <w:div w:id="1413771735">
              <w:marLeft w:val="0"/>
              <w:marRight w:val="0"/>
              <w:marTop w:val="0"/>
              <w:marBottom w:val="0"/>
              <w:divBdr>
                <w:top w:val="none" w:sz="0" w:space="0" w:color="auto"/>
                <w:left w:val="none" w:sz="0" w:space="0" w:color="auto"/>
                <w:bottom w:val="none" w:sz="0" w:space="0" w:color="auto"/>
                <w:right w:val="none" w:sz="0" w:space="0" w:color="auto"/>
              </w:divBdr>
            </w:div>
            <w:div w:id="2008046867">
              <w:marLeft w:val="0"/>
              <w:marRight w:val="0"/>
              <w:marTop w:val="0"/>
              <w:marBottom w:val="0"/>
              <w:divBdr>
                <w:top w:val="none" w:sz="0" w:space="0" w:color="auto"/>
                <w:left w:val="none" w:sz="0" w:space="0" w:color="auto"/>
                <w:bottom w:val="none" w:sz="0" w:space="0" w:color="auto"/>
                <w:right w:val="none" w:sz="0" w:space="0" w:color="auto"/>
              </w:divBdr>
            </w:div>
            <w:div w:id="1398478548">
              <w:marLeft w:val="0"/>
              <w:marRight w:val="0"/>
              <w:marTop w:val="0"/>
              <w:marBottom w:val="0"/>
              <w:divBdr>
                <w:top w:val="none" w:sz="0" w:space="0" w:color="auto"/>
                <w:left w:val="none" w:sz="0" w:space="0" w:color="auto"/>
                <w:bottom w:val="none" w:sz="0" w:space="0" w:color="auto"/>
                <w:right w:val="none" w:sz="0" w:space="0" w:color="auto"/>
              </w:divBdr>
            </w:div>
            <w:div w:id="1123042660">
              <w:marLeft w:val="0"/>
              <w:marRight w:val="0"/>
              <w:marTop w:val="0"/>
              <w:marBottom w:val="0"/>
              <w:divBdr>
                <w:top w:val="none" w:sz="0" w:space="0" w:color="auto"/>
                <w:left w:val="none" w:sz="0" w:space="0" w:color="auto"/>
                <w:bottom w:val="none" w:sz="0" w:space="0" w:color="auto"/>
                <w:right w:val="none" w:sz="0" w:space="0" w:color="auto"/>
              </w:divBdr>
            </w:div>
            <w:div w:id="889149324">
              <w:marLeft w:val="0"/>
              <w:marRight w:val="0"/>
              <w:marTop w:val="0"/>
              <w:marBottom w:val="0"/>
              <w:divBdr>
                <w:top w:val="none" w:sz="0" w:space="0" w:color="auto"/>
                <w:left w:val="none" w:sz="0" w:space="0" w:color="auto"/>
                <w:bottom w:val="none" w:sz="0" w:space="0" w:color="auto"/>
                <w:right w:val="none" w:sz="0" w:space="0" w:color="auto"/>
              </w:divBdr>
            </w:div>
            <w:div w:id="900752898">
              <w:marLeft w:val="0"/>
              <w:marRight w:val="0"/>
              <w:marTop w:val="0"/>
              <w:marBottom w:val="0"/>
              <w:divBdr>
                <w:top w:val="none" w:sz="0" w:space="0" w:color="auto"/>
                <w:left w:val="none" w:sz="0" w:space="0" w:color="auto"/>
                <w:bottom w:val="none" w:sz="0" w:space="0" w:color="auto"/>
                <w:right w:val="none" w:sz="0" w:space="0" w:color="auto"/>
              </w:divBdr>
            </w:div>
            <w:div w:id="201790734">
              <w:marLeft w:val="0"/>
              <w:marRight w:val="0"/>
              <w:marTop w:val="0"/>
              <w:marBottom w:val="0"/>
              <w:divBdr>
                <w:top w:val="none" w:sz="0" w:space="0" w:color="auto"/>
                <w:left w:val="none" w:sz="0" w:space="0" w:color="auto"/>
                <w:bottom w:val="none" w:sz="0" w:space="0" w:color="auto"/>
                <w:right w:val="none" w:sz="0" w:space="0" w:color="auto"/>
              </w:divBdr>
            </w:div>
            <w:div w:id="1465585742">
              <w:marLeft w:val="0"/>
              <w:marRight w:val="0"/>
              <w:marTop w:val="0"/>
              <w:marBottom w:val="0"/>
              <w:divBdr>
                <w:top w:val="none" w:sz="0" w:space="0" w:color="auto"/>
                <w:left w:val="none" w:sz="0" w:space="0" w:color="auto"/>
                <w:bottom w:val="none" w:sz="0" w:space="0" w:color="auto"/>
                <w:right w:val="none" w:sz="0" w:space="0" w:color="auto"/>
              </w:divBdr>
            </w:div>
            <w:div w:id="468598940">
              <w:marLeft w:val="0"/>
              <w:marRight w:val="0"/>
              <w:marTop w:val="0"/>
              <w:marBottom w:val="0"/>
              <w:divBdr>
                <w:top w:val="none" w:sz="0" w:space="0" w:color="auto"/>
                <w:left w:val="none" w:sz="0" w:space="0" w:color="auto"/>
                <w:bottom w:val="none" w:sz="0" w:space="0" w:color="auto"/>
                <w:right w:val="none" w:sz="0" w:space="0" w:color="auto"/>
              </w:divBdr>
            </w:div>
            <w:div w:id="818885983">
              <w:marLeft w:val="0"/>
              <w:marRight w:val="0"/>
              <w:marTop w:val="0"/>
              <w:marBottom w:val="0"/>
              <w:divBdr>
                <w:top w:val="none" w:sz="0" w:space="0" w:color="auto"/>
                <w:left w:val="none" w:sz="0" w:space="0" w:color="auto"/>
                <w:bottom w:val="none" w:sz="0" w:space="0" w:color="auto"/>
                <w:right w:val="none" w:sz="0" w:space="0" w:color="auto"/>
              </w:divBdr>
            </w:div>
            <w:div w:id="491678969">
              <w:marLeft w:val="0"/>
              <w:marRight w:val="0"/>
              <w:marTop w:val="0"/>
              <w:marBottom w:val="0"/>
              <w:divBdr>
                <w:top w:val="none" w:sz="0" w:space="0" w:color="auto"/>
                <w:left w:val="none" w:sz="0" w:space="0" w:color="auto"/>
                <w:bottom w:val="none" w:sz="0" w:space="0" w:color="auto"/>
                <w:right w:val="none" w:sz="0" w:space="0" w:color="auto"/>
              </w:divBdr>
            </w:div>
            <w:div w:id="1080060961">
              <w:marLeft w:val="0"/>
              <w:marRight w:val="0"/>
              <w:marTop w:val="0"/>
              <w:marBottom w:val="0"/>
              <w:divBdr>
                <w:top w:val="none" w:sz="0" w:space="0" w:color="auto"/>
                <w:left w:val="none" w:sz="0" w:space="0" w:color="auto"/>
                <w:bottom w:val="none" w:sz="0" w:space="0" w:color="auto"/>
                <w:right w:val="none" w:sz="0" w:space="0" w:color="auto"/>
              </w:divBdr>
            </w:div>
            <w:div w:id="1288585441">
              <w:marLeft w:val="0"/>
              <w:marRight w:val="0"/>
              <w:marTop w:val="0"/>
              <w:marBottom w:val="0"/>
              <w:divBdr>
                <w:top w:val="none" w:sz="0" w:space="0" w:color="auto"/>
                <w:left w:val="none" w:sz="0" w:space="0" w:color="auto"/>
                <w:bottom w:val="none" w:sz="0" w:space="0" w:color="auto"/>
                <w:right w:val="none" w:sz="0" w:space="0" w:color="auto"/>
              </w:divBdr>
            </w:div>
            <w:div w:id="440147202">
              <w:marLeft w:val="0"/>
              <w:marRight w:val="0"/>
              <w:marTop w:val="0"/>
              <w:marBottom w:val="0"/>
              <w:divBdr>
                <w:top w:val="none" w:sz="0" w:space="0" w:color="auto"/>
                <w:left w:val="none" w:sz="0" w:space="0" w:color="auto"/>
                <w:bottom w:val="none" w:sz="0" w:space="0" w:color="auto"/>
                <w:right w:val="none" w:sz="0" w:space="0" w:color="auto"/>
              </w:divBdr>
            </w:div>
            <w:div w:id="2003850460">
              <w:marLeft w:val="0"/>
              <w:marRight w:val="0"/>
              <w:marTop w:val="0"/>
              <w:marBottom w:val="0"/>
              <w:divBdr>
                <w:top w:val="none" w:sz="0" w:space="0" w:color="auto"/>
                <w:left w:val="none" w:sz="0" w:space="0" w:color="auto"/>
                <w:bottom w:val="none" w:sz="0" w:space="0" w:color="auto"/>
                <w:right w:val="none" w:sz="0" w:space="0" w:color="auto"/>
              </w:divBdr>
            </w:div>
            <w:div w:id="534001702">
              <w:marLeft w:val="0"/>
              <w:marRight w:val="0"/>
              <w:marTop w:val="0"/>
              <w:marBottom w:val="0"/>
              <w:divBdr>
                <w:top w:val="none" w:sz="0" w:space="0" w:color="auto"/>
                <w:left w:val="none" w:sz="0" w:space="0" w:color="auto"/>
                <w:bottom w:val="none" w:sz="0" w:space="0" w:color="auto"/>
                <w:right w:val="none" w:sz="0" w:space="0" w:color="auto"/>
              </w:divBdr>
            </w:div>
            <w:div w:id="832571201">
              <w:marLeft w:val="0"/>
              <w:marRight w:val="0"/>
              <w:marTop w:val="0"/>
              <w:marBottom w:val="0"/>
              <w:divBdr>
                <w:top w:val="none" w:sz="0" w:space="0" w:color="auto"/>
                <w:left w:val="none" w:sz="0" w:space="0" w:color="auto"/>
                <w:bottom w:val="none" w:sz="0" w:space="0" w:color="auto"/>
                <w:right w:val="none" w:sz="0" w:space="0" w:color="auto"/>
              </w:divBdr>
            </w:div>
            <w:div w:id="1617984695">
              <w:marLeft w:val="0"/>
              <w:marRight w:val="0"/>
              <w:marTop w:val="0"/>
              <w:marBottom w:val="0"/>
              <w:divBdr>
                <w:top w:val="none" w:sz="0" w:space="0" w:color="auto"/>
                <w:left w:val="none" w:sz="0" w:space="0" w:color="auto"/>
                <w:bottom w:val="none" w:sz="0" w:space="0" w:color="auto"/>
                <w:right w:val="none" w:sz="0" w:space="0" w:color="auto"/>
              </w:divBdr>
            </w:div>
            <w:div w:id="792016712">
              <w:marLeft w:val="0"/>
              <w:marRight w:val="0"/>
              <w:marTop w:val="0"/>
              <w:marBottom w:val="0"/>
              <w:divBdr>
                <w:top w:val="none" w:sz="0" w:space="0" w:color="auto"/>
                <w:left w:val="none" w:sz="0" w:space="0" w:color="auto"/>
                <w:bottom w:val="none" w:sz="0" w:space="0" w:color="auto"/>
                <w:right w:val="none" w:sz="0" w:space="0" w:color="auto"/>
              </w:divBdr>
            </w:div>
            <w:div w:id="1361515824">
              <w:marLeft w:val="0"/>
              <w:marRight w:val="0"/>
              <w:marTop w:val="0"/>
              <w:marBottom w:val="0"/>
              <w:divBdr>
                <w:top w:val="none" w:sz="0" w:space="0" w:color="auto"/>
                <w:left w:val="none" w:sz="0" w:space="0" w:color="auto"/>
                <w:bottom w:val="none" w:sz="0" w:space="0" w:color="auto"/>
                <w:right w:val="none" w:sz="0" w:space="0" w:color="auto"/>
              </w:divBdr>
            </w:div>
            <w:div w:id="1895265178">
              <w:marLeft w:val="0"/>
              <w:marRight w:val="0"/>
              <w:marTop w:val="0"/>
              <w:marBottom w:val="0"/>
              <w:divBdr>
                <w:top w:val="none" w:sz="0" w:space="0" w:color="auto"/>
                <w:left w:val="none" w:sz="0" w:space="0" w:color="auto"/>
                <w:bottom w:val="none" w:sz="0" w:space="0" w:color="auto"/>
                <w:right w:val="none" w:sz="0" w:space="0" w:color="auto"/>
              </w:divBdr>
            </w:div>
            <w:div w:id="118839703">
              <w:marLeft w:val="0"/>
              <w:marRight w:val="0"/>
              <w:marTop w:val="0"/>
              <w:marBottom w:val="0"/>
              <w:divBdr>
                <w:top w:val="none" w:sz="0" w:space="0" w:color="auto"/>
                <w:left w:val="none" w:sz="0" w:space="0" w:color="auto"/>
                <w:bottom w:val="none" w:sz="0" w:space="0" w:color="auto"/>
                <w:right w:val="none" w:sz="0" w:space="0" w:color="auto"/>
              </w:divBdr>
            </w:div>
            <w:div w:id="112331501">
              <w:marLeft w:val="0"/>
              <w:marRight w:val="0"/>
              <w:marTop w:val="0"/>
              <w:marBottom w:val="0"/>
              <w:divBdr>
                <w:top w:val="none" w:sz="0" w:space="0" w:color="auto"/>
                <w:left w:val="none" w:sz="0" w:space="0" w:color="auto"/>
                <w:bottom w:val="none" w:sz="0" w:space="0" w:color="auto"/>
                <w:right w:val="none" w:sz="0" w:space="0" w:color="auto"/>
              </w:divBdr>
            </w:div>
            <w:div w:id="954798252">
              <w:marLeft w:val="0"/>
              <w:marRight w:val="0"/>
              <w:marTop w:val="0"/>
              <w:marBottom w:val="0"/>
              <w:divBdr>
                <w:top w:val="none" w:sz="0" w:space="0" w:color="auto"/>
                <w:left w:val="none" w:sz="0" w:space="0" w:color="auto"/>
                <w:bottom w:val="none" w:sz="0" w:space="0" w:color="auto"/>
                <w:right w:val="none" w:sz="0" w:space="0" w:color="auto"/>
              </w:divBdr>
            </w:div>
            <w:div w:id="553389245">
              <w:marLeft w:val="0"/>
              <w:marRight w:val="0"/>
              <w:marTop w:val="0"/>
              <w:marBottom w:val="0"/>
              <w:divBdr>
                <w:top w:val="none" w:sz="0" w:space="0" w:color="auto"/>
                <w:left w:val="none" w:sz="0" w:space="0" w:color="auto"/>
                <w:bottom w:val="none" w:sz="0" w:space="0" w:color="auto"/>
                <w:right w:val="none" w:sz="0" w:space="0" w:color="auto"/>
              </w:divBdr>
            </w:div>
            <w:div w:id="1168323546">
              <w:marLeft w:val="0"/>
              <w:marRight w:val="0"/>
              <w:marTop w:val="0"/>
              <w:marBottom w:val="0"/>
              <w:divBdr>
                <w:top w:val="none" w:sz="0" w:space="0" w:color="auto"/>
                <w:left w:val="none" w:sz="0" w:space="0" w:color="auto"/>
                <w:bottom w:val="none" w:sz="0" w:space="0" w:color="auto"/>
                <w:right w:val="none" w:sz="0" w:space="0" w:color="auto"/>
              </w:divBdr>
            </w:div>
            <w:div w:id="1459950725">
              <w:marLeft w:val="0"/>
              <w:marRight w:val="0"/>
              <w:marTop w:val="0"/>
              <w:marBottom w:val="0"/>
              <w:divBdr>
                <w:top w:val="none" w:sz="0" w:space="0" w:color="auto"/>
                <w:left w:val="none" w:sz="0" w:space="0" w:color="auto"/>
                <w:bottom w:val="none" w:sz="0" w:space="0" w:color="auto"/>
                <w:right w:val="none" w:sz="0" w:space="0" w:color="auto"/>
              </w:divBdr>
            </w:div>
            <w:div w:id="762916716">
              <w:marLeft w:val="0"/>
              <w:marRight w:val="0"/>
              <w:marTop w:val="0"/>
              <w:marBottom w:val="0"/>
              <w:divBdr>
                <w:top w:val="none" w:sz="0" w:space="0" w:color="auto"/>
                <w:left w:val="none" w:sz="0" w:space="0" w:color="auto"/>
                <w:bottom w:val="none" w:sz="0" w:space="0" w:color="auto"/>
                <w:right w:val="none" w:sz="0" w:space="0" w:color="auto"/>
              </w:divBdr>
            </w:div>
            <w:div w:id="1787843947">
              <w:marLeft w:val="0"/>
              <w:marRight w:val="0"/>
              <w:marTop w:val="0"/>
              <w:marBottom w:val="0"/>
              <w:divBdr>
                <w:top w:val="none" w:sz="0" w:space="0" w:color="auto"/>
                <w:left w:val="none" w:sz="0" w:space="0" w:color="auto"/>
                <w:bottom w:val="none" w:sz="0" w:space="0" w:color="auto"/>
                <w:right w:val="none" w:sz="0" w:space="0" w:color="auto"/>
              </w:divBdr>
            </w:div>
            <w:div w:id="216205237">
              <w:marLeft w:val="0"/>
              <w:marRight w:val="0"/>
              <w:marTop w:val="0"/>
              <w:marBottom w:val="0"/>
              <w:divBdr>
                <w:top w:val="none" w:sz="0" w:space="0" w:color="auto"/>
                <w:left w:val="none" w:sz="0" w:space="0" w:color="auto"/>
                <w:bottom w:val="none" w:sz="0" w:space="0" w:color="auto"/>
                <w:right w:val="none" w:sz="0" w:space="0" w:color="auto"/>
              </w:divBdr>
            </w:div>
            <w:div w:id="775323497">
              <w:marLeft w:val="0"/>
              <w:marRight w:val="0"/>
              <w:marTop w:val="0"/>
              <w:marBottom w:val="0"/>
              <w:divBdr>
                <w:top w:val="none" w:sz="0" w:space="0" w:color="auto"/>
                <w:left w:val="none" w:sz="0" w:space="0" w:color="auto"/>
                <w:bottom w:val="none" w:sz="0" w:space="0" w:color="auto"/>
                <w:right w:val="none" w:sz="0" w:space="0" w:color="auto"/>
              </w:divBdr>
            </w:div>
            <w:div w:id="530919988">
              <w:marLeft w:val="0"/>
              <w:marRight w:val="0"/>
              <w:marTop w:val="0"/>
              <w:marBottom w:val="0"/>
              <w:divBdr>
                <w:top w:val="none" w:sz="0" w:space="0" w:color="auto"/>
                <w:left w:val="none" w:sz="0" w:space="0" w:color="auto"/>
                <w:bottom w:val="none" w:sz="0" w:space="0" w:color="auto"/>
                <w:right w:val="none" w:sz="0" w:space="0" w:color="auto"/>
              </w:divBdr>
            </w:div>
            <w:div w:id="2055882544">
              <w:marLeft w:val="0"/>
              <w:marRight w:val="0"/>
              <w:marTop w:val="0"/>
              <w:marBottom w:val="0"/>
              <w:divBdr>
                <w:top w:val="none" w:sz="0" w:space="0" w:color="auto"/>
                <w:left w:val="none" w:sz="0" w:space="0" w:color="auto"/>
                <w:bottom w:val="none" w:sz="0" w:space="0" w:color="auto"/>
                <w:right w:val="none" w:sz="0" w:space="0" w:color="auto"/>
              </w:divBdr>
            </w:div>
            <w:div w:id="385303817">
              <w:marLeft w:val="0"/>
              <w:marRight w:val="0"/>
              <w:marTop w:val="0"/>
              <w:marBottom w:val="0"/>
              <w:divBdr>
                <w:top w:val="none" w:sz="0" w:space="0" w:color="auto"/>
                <w:left w:val="none" w:sz="0" w:space="0" w:color="auto"/>
                <w:bottom w:val="none" w:sz="0" w:space="0" w:color="auto"/>
                <w:right w:val="none" w:sz="0" w:space="0" w:color="auto"/>
              </w:divBdr>
            </w:div>
            <w:div w:id="304969636">
              <w:marLeft w:val="0"/>
              <w:marRight w:val="0"/>
              <w:marTop w:val="0"/>
              <w:marBottom w:val="0"/>
              <w:divBdr>
                <w:top w:val="none" w:sz="0" w:space="0" w:color="auto"/>
                <w:left w:val="none" w:sz="0" w:space="0" w:color="auto"/>
                <w:bottom w:val="none" w:sz="0" w:space="0" w:color="auto"/>
                <w:right w:val="none" w:sz="0" w:space="0" w:color="auto"/>
              </w:divBdr>
            </w:div>
            <w:div w:id="2062705865">
              <w:marLeft w:val="0"/>
              <w:marRight w:val="0"/>
              <w:marTop w:val="0"/>
              <w:marBottom w:val="0"/>
              <w:divBdr>
                <w:top w:val="none" w:sz="0" w:space="0" w:color="auto"/>
                <w:left w:val="none" w:sz="0" w:space="0" w:color="auto"/>
                <w:bottom w:val="none" w:sz="0" w:space="0" w:color="auto"/>
                <w:right w:val="none" w:sz="0" w:space="0" w:color="auto"/>
              </w:divBdr>
            </w:div>
            <w:div w:id="682973757">
              <w:marLeft w:val="0"/>
              <w:marRight w:val="0"/>
              <w:marTop w:val="0"/>
              <w:marBottom w:val="0"/>
              <w:divBdr>
                <w:top w:val="none" w:sz="0" w:space="0" w:color="auto"/>
                <w:left w:val="none" w:sz="0" w:space="0" w:color="auto"/>
                <w:bottom w:val="none" w:sz="0" w:space="0" w:color="auto"/>
                <w:right w:val="none" w:sz="0" w:space="0" w:color="auto"/>
              </w:divBdr>
            </w:div>
            <w:div w:id="1736198232">
              <w:marLeft w:val="0"/>
              <w:marRight w:val="0"/>
              <w:marTop w:val="0"/>
              <w:marBottom w:val="0"/>
              <w:divBdr>
                <w:top w:val="none" w:sz="0" w:space="0" w:color="auto"/>
                <w:left w:val="none" w:sz="0" w:space="0" w:color="auto"/>
                <w:bottom w:val="none" w:sz="0" w:space="0" w:color="auto"/>
                <w:right w:val="none" w:sz="0" w:space="0" w:color="auto"/>
              </w:divBdr>
            </w:div>
            <w:div w:id="1804536157">
              <w:marLeft w:val="0"/>
              <w:marRight w:val="0"/>
              <w:marTop w:val="0"/>
              <w:marBottom w:val="0"/>
              <w:divBdr>
                <w:top w:val="none" w:sz="0" w:space="0" w:color="auto"/>
                <w:left w:val="none" w:sz="0" w:space="0" w:color="auto"/>
                <w:bottom w:val="none" w:sz="0" w:space="0" w:color="auto"/>
                <w:right w:val="none" w:sz="0" w:space="0" w:color="auto"/>
              </w:divBdr>
            </w:div>
            <w:div w:id="1347706353">
              <w:marLeft w:val="0"/>
              <w:marRight w:val="0"/>
              <w:marTop w:val="0"/>
              <w:marBottom w:val="0"/>
              <w:divBdr>
                <w:top w:val="none" w:sz="0" w:space="0" w:color="auto"/>
                <w:left w:val="none" w:sz="0" w:space="0" w:color="auto"/>
                <w:bottom w:val="none" w:sz="0" w:space="0" w:color="auto"/>
                <w:right w:val="none" w:sz="0" w:space="0" w:color="auto"/>
              </w:divBdr>
            </w:div>
            <w:div w:id="2084721132">
              <w:marLeft w:val="0"/>
              <w:marRight w:val="0"/>
              <w:marTop w:val="0"/>
              <w:marBottom w:val="0"/>
              <w:divBdr>
                <w:top w:val="none" w:sz="0" w:space="0" w:color="auto"/>
                <w:left w:val="none" w:sz="0" w:space="0" w:color="auto"/>
                <w:bottom w:val="none" w:sz="0" w:space="0" w:color="auto"/>
                <w:right w:val="none" w:sz="0" w:space="0" w:color="auto"/>
              </w:divBdr>
            </w:div>
            <w:div w:id="1923101147">
              <w:marLeft w:val="0"/>
              <w:marRight w:val="0"/>
              <w:marTop w:val="0"/>
              <w:marBottom w:val="0"/>
              <w:divBdr>
                <w:top w:val="none" w:sz="0" w:space="0" w:color="auto"/>
                <w:left w:val="none" w:sz="0" w:space="0" w:color="auto"/>
                <w:bottom w:val="none" w:sz="0" w:space="0" w:color="auto"/>
                <w:right w:val="none" w:sz="0" w:space="0" w:color="auto"/>
              </w:divBdr>
            </w:div>
            <w:div w:id="635836714">
              <w:marLeft w:val="0"/>
              <w:marRight w:val="0"/>
              <w:marTop w:val="0"/>
              <w:marBottom w:val="0"/>
              <w:divBdr>
                <w:top w:val="none" w:sz="0" w:space="0" w:color="auto"/>
                <w:left w:val="none" w:sz="0" w:space="0" w:color="auto"/>
                <w:bottom w:val="none" w:sz="0" w:space="0" w:color="auto"/>
                <w:right w:val="none" w:sz="0" w:space="0" w:color="auto"/>
              </w:divBdr>
            </w:div>
            <w:div w:id="2078551104">
              <w:marLeft w:val="0"/>
              <w:marRight w:val="0"/>
              <w:marTop w:val="0"/>
              <w:marBottom w:val="0"/>
              <w:divBdr>
                <w:top w:val="none" w:sz="0" w:space="0" w:color="auto"/>
                <w:left w:val="none" w:sz="0" w:space="0" w:color="auto"/>
                <w:bottom w:val="none" w:sz="0" w:space="0" w:color="auto"/>
                <w:right w:val="none" w:sz="0" w:space="0" w:color="auto"/>
              </w:divBdr>
            </w:div>
            <w:div w:id="582684446">
              <w:marLeft w:val="0"/>
              <w:marRight w:val="0"/>
              <w:marTop w:val="0"/>
              <w:marBottom w:val="0"/>
              <w:divBdr>
                <w:top w:val="none" w:sz="0" w:space="0" w:color="auto"/>
                <w:left w:val="none" w:sz="0" w:space="0" w:color="auto"/>
                <w:bottom w:val="none" w:sz="0" w:space="0" w:color="auto"/>
                <w:right w:val="none" w:sz="0" w:space="0" w:color="auto"/>
              </w:divBdr>
            </w:div>
            <w:div w:id="2110618473">
              <w:marLeft w:val="0"/>
              <w:marRight w:val="0"/>
              <w:marTop w:val="0"/>
              <w:marBottom w:val="0"/>
              <w:divBdr>
                <w:top w:val="none" w:sz="0" w:space="0" w:color="auto"/>
                <w:left w:val="none" w:sz="0" w:space="0" w:color="auto"/>
                <w:bottom w:val="none" w:sz="0" w:space="0" w:color="auto"/>
                <w:right w:val="none" w:sz="0" w:space="0" w:color="auto"/>
              </w:divBdr>
            </w:div>
            <w:div w:id="389234184">
              <w:marLeft w:val="0"/>
              <w:marRight w:val="0"/>
              <w:marTop w:val="0"/>
              <w:marBottom w:val="0"/>
              <w:divBdr>
                <w:top w:val="none" w:sz="0" w:space="0" w:color="auto"/>
                <w:left w:val="none" w:sz="0" w:space="0" w:color="auto"/>
                <w:bottom w:val="none" w:sz="0" w:space="0" w:color="auto"/>
                <w:right w:val="none" w:sz="0" w:space="0" w:color="auto"/>
              </w:divBdr>
            </w:div>
            <w:div w:id="1254363567">
              <w:marLeft w:val="0"/>
              <w:marRight w:val="0"/>
              <w:marTop w:val="0"/>
              <w:marBottom w:val="0"/>
              <w:divBdr>
                <w:top w:val="none" w:sz="0" w:space="0" w:color="auto"/>
                <w:left w:val="none" w:sz="0" w:space="0" w:color="auto"/>
                <w:bottom w:val="none" w:sz="0" w:space="0" w:color="auto"/>
                <w:right w:val="none" w:sz="0" w:space="0" w:color="auto"/>
              </w:divBdr>
            </w:div>
            <w:div w:id="1917935028">
              <w:marLeft w:val="0"/>
              <w:marRight w:val="0"/>
              <w:marTop w:val="0"/>
              <w:marBottom w:val="0"/>
              <w:divBdr>
                <w:top w:val="none" w:sz="0" w:space="0" w:color="auto"/>
                <w:left w:val="none" w:sz="0" w:space="0" w:color="auto"/>
                <w:bottom w:val="none" w:sz="0" w:space="0" w:color="auto"/>
                <w:right w:val="none" w:sz="0" w:space="0" w:color="auto"/>
              </w:divBdr>
            </w:div>
            <w:div w:id="1740597268">
              <w:marLeft w:val="0"/>
              <w:marRight w:val="0"/>
              <w:marTop w:val="0"/>
              <w:marBottom w:val="0"/>
              <w:divBdr>
                <w:top w:val="none" w:sz="0" w:space="0" w:color="auto"/>
                <w:left w:val="none" w:sz="0" w:space="0" w:color="auto"/>
                <w:bottom w:val="none" w:sz="0" w:space="0" w:color="auto"/>
                <w:right w:val="none" w:sz="0" w:space="0" w:color="auto"/>
              </w:divBdr>
            </w:div>
            <w:div w:id="1610162892">
              <w:marLeft w:val="0"/>
              <w:marRight w:val="0"/>
              <w:marTop w:val="0"/>
              <w:marBottom w:val="0"/>
              <w:divBdr>
                <w:top w:val="none" w:sz="0" w:space="0" w:color="auto"/>
                <w:left w:val="none" w:sz="0" w:space="0" w:color="auto"/>
                <w:bottom w:val="none" w:sz="0" w:space="0" w:color="auto"/>
                <w:right w:val="none" w:sz="0" w:space="0" w:color="auto"/>
              </w:divBdr>
            </w:div>
            <w:div w:id="189337477">
              <w:marLeft w:val="0"/>
              <w:marRight w:val="0"/>
              <w:marTop w:val="0"/>
              <w:marBottom w:val="0"/>
              <w:divBdr>
                <w:top w:val="none" w:sz="0" w:space="0" w:color="auto"/>
                <w:left w:val="none" w:sz="0" w:space="0" w:color="auto"/>
                <w:bottom w:val="none" w:sz="0" w:space="0" w:color="auto"/>
                <w:right w:val="none" w:sz="0" w:space="0" w:color="auto"/>
              </w:divBdr>
            </w:div>
            <w:div w:id="1918594856">
              <w:marLeft w:val="0"/>
              <w:marRight w:val="0"/>
              <w:marTop w:val="0"/>
              <w:marBottom w:val="0"/>
              <w:divBdr>
                <w:top w:val="none" w:sz="0" w:space="0" w:color="auto"/>
                <w:left w:val="none" w:sz="0" w:space="0" w:color="auto"/>
                <w:bottom w:val="none" w:sz="0" w:space="0" w:color="auto"/>
                <w:right w:val="none" w:sz="0" w:space="0" w:color="auto"/>
              </w:divBdr>
            </w:div>
            <w:div w:id="1752392386">
              <w:marLeft w:val="0"/>
              <w:marRight w:val="0"/>
              <w:marTop w:val="0"/>
              <w:marBottom w:val="0"/>
              <w:divBdr>
                <w:top w:val="none" w:sz="0" w:space="0" w:color="auto"/>
                <w:left w:val="none" w:sz="0" w:space="0" w:color="auto"/>
                <w:bottom w:val="none" w:sz="0" w:space="0" w:color="auto"/>
                <w:right w:val="none" w:sz="0" w:space="0" w:color="auto"/>
              </w:divBdr>
            </w:div>
            <w:div w:id="1302927484">
              <w:marLeft w:val="0"/>
              <w:marRight w:val="0"/>
              <w:marTop w:val="0"/>
              <w:marBottom w:val="0"/>
              <w:divBdr>
                <w:top w:val="none" w:sz="0" w:space="0" w:color="auto"/>
                <w:left w:val="none" w:sz="0" w:space="0" w:color="auto"/>
                <w:bottom w:val="none" w:sz="0" w:space="0" w:color="auto"/>
                <w:right w:val="none" w:sz="0" w:space="0" w:color="auto"/>
              </w:divBdr>
            </w:div>
            <w:div w:id="1243763062">
              <w:marLeft w:val="0"/>
              <w:marRight w:val="0"/>
              <w:marTop w:val="0"/>
              <w:marBottom w:val="0"/>
              <w:divBdr>
                <w:top w:val="none" w:sz="0" w:space="0" w:color="auto"/>
                <w:left w:val="none" w:sz="0" w:space="0" w:color="auto"/>
                <w:bottom w:val="none" w:sz="0" w:space="0" w:color="auto"/>
                <w:right w:val="none" w:sz="0" w:space="0" w:color="auto"/>
              </w:divBdr>
            </w:div>
            <w:div w:id="1176074279">
              <w:marLeft w:val="0"/>
              <w:marRight w:val="0"/>
              <w:marTop w:val="0"/>
              <w:marBottom w:val="0"/>
              <w:divBdr>
                <w:top w:val="none" w:sz="0" w:space="0" w:color="auto"/>
                <w:left w:val="none" w:sz="0" w:space="0" w:color="auto"/>
                <w:bottom w:val="none" w:sz="0" w:space="0" w:color="auto"/>
                <w:right w:val="none" w:sz="0" w:space="0" w:color="auto"/>
              </w:divBdr>
            </w:div>
            <w:div w:id="419641718">
              <w:marLeft w:val="0"/>
              <w:marRight w:val="0"/>
              <w:marTop w:val="0"/>
              <w:marBottom w:val="0"/>
              <w:divBdr>
                <w:top w:val="none" w:sz="0" w:space="0" w:color="auto"/>
                <w:left w:val="none" w:sz="0" w:space="0" w:color="auto"/>
                <w:bottom w:val="none" w:sz="0" w:space="0" w:color="auto"/>
                <w:right w:val="none" w:sz="0" w:space="0" w:color="auto"/>
              </w:divBdr>
            </w:div>
            <w:div w:id="2125535404">
              <w:marLeft w:val="0"/>
              <w:marRight w:val="0"/>
              <w:marTop w:val="0"/>
              <w:marBottom w:val="0"/>
              <w:divBdr>
                <w:top w:val="none" w:sz="0" w:space="0" w:color="auto"/>
                <w:left w:val="none" w:sz="0" w:space="0" w:color="auto"/>
                <w:bottom w:val="none" w:sz="0" w:space="0" w:color="auto"/>
                <w:right w:val="none" w:sz="0" w:space="0" w:color="auto"/>
              </w:divBdr>
            </w:div>
            <w:div w:id="509876556">
              <w:marLeft w:val="0"/>
              <w:marRight w:val="0"/>
              <w:marTop w:val="0"/>
              <w:marBottom w:val="0"/>
              <w:divBdr>
                <w:top w:val="none" w:sz="0" w:space="0" w:color="auto"/>
                <w:left w:val="none" w:sz="0" w:space="0" w:color="auto"/>
                <w:bottom w:val="none" w:sz="0" w:space="0" w:color="auto"/>
                <w:right w:val="none" w:sz="0" w:space="0" w:color="auto"/>
              </w:divBdr>
            </w:div>
            <w:div w:id="455100276">
              <w:marLeft w:val="0"/>
              <w:marRight w:val="0"/>
              <w:marTop w:val="0"/>
              <w:marBottom w:val="0"/>
              <w:divBdr>
                <w:top w:val="none" w:sz="0" w:space="0" w:color="auto"/>
                <w:left w:val="none" w:sz="0" w:space="0" w:color="auto"/>
                <w:bottom w:val="none" w:sz="0" w:space="0" w:color="auto"/>
                <w:right w:val="none" w:sz="0" w:space="0" w:color="auto"/>
              </w:divBdr>
            </w:div>
            <w:div w:id="1491678849">
              <w:marLeft w:val="0"/>
              <w:marRight w:val="0"/>
              <w:marTop w:val="0"/>
              <w:marBottom w:val="0"/>
              <w:divBdr>
                <w:top w:val="none" w:sz="0" w:space="0" w:color="auto"/>
                <w:left w:val="none" w:sz="0" w:space="0" w:color="auto"/>
                <w:bottom w:val="none" w:sz="0" w:space="0" w:color="auto"/>
                <w:right w:val="none" w:sz="0" w:space="0" w:color="auto"/>
              </w:divBdr>
            </w:div>
            <w:div w:id="2089381108">
              <w:marLeft w:val="0"/>
              <w:marRight w:val="0"/>
              <w:marTop w:val="0"/>
              <w:marBottom w:val="0"/>
              <w:divBdr>
                <w:top w:val="none" w:sz="0" w:space="0" w:color="auto"/>
                <w:left w:val="none" w:sz="0" w:space="0" w:color="auto"/>
                <w:bottom w:val="none" w:sz="0" w:space="0" w:color="auto"/>
                <w:right w:val="none" w:sz="0" w:space="0" w:color="auto"/>
              </w:divBdr>
            </w:div>
            <w:div w:id="1913736761">
              <w:marLeft w:val="0"/>
              <w:marRight w:val="0"/>
              <w:marTop w:val="0"/>
              <w:marBottom w:val="0"/>
              <w:divBdr>
                <w:top w:val="none" w:sz="0" w:space="0" w:color="auto"/>
                <w:left w:val="none" w:sz="0" w:space="0" w:color="auto"/>
                <w:bottom w:val="none" w:sz="0" w:space="0" w:color="auto"/>
                <w:right w:val="none" w:sz="0" w:space="0" w:color="auto"/>
              </w:divBdr>
            </w:div>
            <w:div w:id="1835145003">
              <w:marLeft w:val="0"/>
              <w:marRight w:val="0"/>
              <w:marTop w:val="0"/>
              <w:marBottom w:val="0"/>
              <w:divBdr>
                <w:top w:val="none" w:sz="0" w:space="0" w:color="auto"/>
                <w:left w:val="none" w:sz="0" w:space="0" w:color="auto"/>
                <w:bottom w:val="none" w:sz="0" w:space="0" w:color="auto"/>
                <w:right w:val="none" w:sz="0" w:space="0" w:color="auto"/>
              </w:divBdr>
            </w:div>
            <w:div w:id="1712219157">
              <w:marLeft w:val="0"/>
              <w:marRight w:val="0"/>
              <w:marTop w:val="0"/>
              <w:marBottom w:val="0"/>
              <w:divBdr>
                <w:top w:val="none" w:sz="0" w:space="0" w:color="auto"/>
                <w:left w:val="none" w:sz="0" w:space="0" w:color="auto"/>
                <w:bottom w:val="none" w:sz="0" w:space="0" w:color="auto"/>
                <w:right w:val="none" w:sz="0" w:space="0" w:color="auto"/>
              </w:divBdr>
            </w:div>
            <w:div w:id="441996137">
              <w:marLeft w:val="0"/>
              <w:marRight w:val="0"/>
              <w:marTop w:val="0"/>
              <w:marBottom w:val="0"/>
              <w:divBdr>
                <w:top w:val="none" w:sz="0" w:space="0" w:color="auto"/>
                <w:left w:val="none" w:sz="0" w:space="0" w:color="auto"/>
                <w:bottom w:val="none" w:sz="0" w:space="0" w:color="auto"/>
                <w:right w:val="none" w:sz="0" w:space="0" w:color="auto"/>
              </w:divBdr>
            </w:div>
            <w:div w:id="74135223">
              <w:marLeft w:val="0"/>
              <w:marRight w:val="0"/>
              <w:marTop w:val="0"/>
              <w:marBottom w:val="0"/>
              <w:divBdr>
                <w:top w:val="none" w:sz="0" w:space="0" w:color="auto"/>
                <w:left w:val="none" w:sz="0" w:space="0" w:color="auto"/>
                <w:bottom w:val="none" w:sz="0" w:space="0" w:color="auto"/>
                <w:right w:val="none" w:sz="0" w:space="0" w:color="auto"/>
              </w:divBdr>
            </w:div>
            <w:div w:id="447508119">
              <w:marLeft w:val="0"/>
              <w:marRight w:val="0"/>
              <w:marTop w:val="0"/>
              <w:marBottom w:val="0"/>
              <w:divBdr>
                <w:top w:val="none" w:sz="0" w:space="0" w:color="auto"/>
                <w:left w:val="none" w:sz="0" w:space="0" w:color="auto"/>
                <w:bottom w:val="none" w:sz="0" w:space="0" w:color="auto"/>
                <w:right w:val="none" w:sz="0" w:space="0" w:color="auto"/>
              </w:divBdr>
            </w:div>
            <w:div w:id="1102800277">
              <w:marLeft w:val="0"/>
              <w:marRight w:val="0"/>
              <w:marTop w:val="0"/>
              <w:marBottom w:val="0"/>
              <w:divBdr>
                <w:top w:val="none" w:sz="0" w:space="0" w:color="auto"/>
                <w:left w:val="none" w:sz="0" w:space="0" w:color="auto"/>
                <w:bottom w:val="none" w:sz="0" w:space="0" w:color="auto"/>
                <w:right w:val="none" w:sz="0" w:space="0" w:color="auto"/>
              </w:divBdr>
            </w:div>
            <w:div w:id="748769285">
              <w:marLeft w:val="0"/>
              <w:marRight w:val="0"/>
              <w:marTop w:val="0"/>
              <w:marBottom w:val="0"/>
              <w:divBdr>
                <w:top w:val="none" w:sz="0" w:space="0" w:color="auto"/>
                <w:left w:val="none" w:sz="0" w:space="0" w:color="auto"/>
                <w:bottom w:val="none" w:sz="0" w:space="0" w:color="auto"/>
                <w:right w:val="none" w:sz="0" w:space="0" w:color="auto"/>
              </w:divBdr>
            </w:div>
            <w:div w:id="2043439671">
              <w:marLeft w:val="0"/>
              <w:marRight w:val="0"/>
              <w:marTop w:val="0"/>
              <w:marBottom w:val="0"/>
              <w:divBdr>
                <w:top w:val="none" w:sz="0" w:space="0" w:color="auto"/>
                <w:left w:val="none" w:sz="0" w:space="0" w:color="auto"/>
                <w:bottom w:val="none" w:sz="0" w:space="0" w:color="auto"/>
                <w:right w:val="none" w:sz="0" w:space="0" w:color="auto"/>
              </w:divBdr>
            </w:div>
            <w:div w:id="1522013766">
              <w:marLeft w:val="0"/>
              <w:marRight w:val="0"/>
              <w:marTop w:val="0"/>
              <w:marBottom w:val="0"/>
              <w:divBdr>
                <w:top w:val="none" w:sz="0" w:space="0" w:color="auto"/>
                <w:left w:val="none" w:sz="0" w:space="0" w:color="auto"/>
                <w:bottom w:val="none" w:sz="0" w:space="0" w:color="auto"/>
                <w:right w:val="none" w:sz="0" w:space="0" w:color="auto"/>
              </w:divBdr>
            </w:div>
            <w:div w:id="2039381094">
              <w:marLeft w:val="0"/>
              <w:marRight w:val="0"/>
              <w:marTop w:val="0"/>
              <w:marBottom w:val="0"/>
              <w:divBdr>
                <w:top w:val="none" w:sz="0" w:space="0" w:color="auto"/>
                <w:left w:val="none" w:sz="0" w:space="0" w:color="auto"/>
                <w:bottom w:val="none" w:sz="0" w:space="0" w:color="auto"/>
                <w:right w:val="none" w:sz="0" w:space="0" w:color="auto"/>
              </w:divBdr>
            </w:div>
            <w:div w:id="186526072">
              <w:marLeft w:val="0"/>
              <w:marRight w:val="0"/>
              <w:marTop w:val="0"/>
              <w:marBottom w:val="0"/>
              <w:divBdr>
                <w:top w:val="none" w:sz="0" w:space="0" w:color="auto"/>
                <w:left w:val="none" w:sz="0" w:space="0" w:color="auto"/>
                <w:bottom w:val="none" w:sz="0" w:space="0" w:color="auto"/>
                <w:right w:val="none" w:sz="0" w:space="0" w:color="auto"/>
              </w:divBdr>
            </w:div>
            <w:div w:id="2146653640">
              <w:marLeft w:val="0"/>
              <w:marRight w:val="0"/>
              <w:marTop w:val="0"/>
              <w:marBottom w:val="0"/>
              <w:divBdr>
                <w:top w:val="none" w:sz="0" w:space="0" w:color="auto"/>
                <w:left w:val="none" w:sz="0" w:space="0" w:color="auto"/>
                <w:bottom w:val="none" w:sz="0" w:space="0" w:color="auto"/>
                <w:right w:val="none" w:sz="0" w:space="0" w:color="auto"/>
              </w:divBdr>
            </w:div>
            <w:div w:id="2051953723">
              <w:marLeft w:val="0"/>
              <w:marRight w:val="0"/>
              <w:marTop w:val="0"/>
              <w:marBottom w:val="0"/>
              <w:divBdr>
                <w:top w:val="none" w:sz="0" w:space="0" w:color="auto"/>
                <w:left w:val="none" w:sz="0" w:space="0" w:color="auto"/>
                <w:bottom w:val="none" w:sz="0" w:space="0" w:color="auto"/>
                <w:right w:val="none" w:sz="0" w:space="0" w:color="auto"/>
              </w:divBdr>
            </w:div>
            <w:div w:id="2016150063">
              <w:marLeft w:val="0"/>
              <w:marRight w:val="0"/>
              <w:marTop w:val="0"/>
              <w:marBottom w:val="0"/>
              <w:divBdr>
                <w:top w:val="none" w:sz="0" w:space="0" w:color="auto"/>
                <w:left w:val="none" w:sz="0" w:space="0" w:color="auto"/>
                <w:bottom w:val="none" w:sz="0" w:space="0" w:color="auto"/>
                <w:right w:val="none" w:sz="0" w:space="0" w:color="auto"/>
              </w:divBdr>
            </w:div>
            <w:div w:id="1291983408">
              <w:marLeft w:val="0"/>
              <w:marRight w:val="0"/>
              <w:marTop w:val="0"/>
              <w:marBottom w:val="0"/>
              <w:divBdr>
                <w:top w:val="none" w:sz="0" w:space="0" w:color="auto"/>
                <w:left w:val="none" w:sz="0" w:space="0" w:color="auto"/>
                <w:bottom w:val="none" w:sz="0" w:space="0" w:color="auto"/>
                <w:right w:val="none" w:sz="0" w:space="0" w:color="auto"/>
              </w:divBdr>
            </w:div>
            <w:div w:id="759446954">
              <w:marLeft w:val="0"/>
              <w:marRight w:val="0"/>
              <w:marTop w:val="0"/>
              <w:marBottom w:val="0"/>
              <w:divBdr>
                <w:top w:val="none" w:sz="0" w:space="0" w:color="auto"/>
                <w:left w:val="none" w:sz="0" w:space="0" w:color="auto"/>
                <w:bottom w:val="none" w:sz="0" w:space="0" w:color="auto"/>
                <w:right w:val="none" w:sz="0" w:space="0" w:color="auto"/>
              </w:divBdr>
            </w:div>
            <w:div w:id="1217400639">
              <w:marLeft w:val="0"/>
              <w:marRight w:val="0"/>
              <w:marTop w:val="0"/>
              <w:marBottom w:val="0"/>
              <w:divBdr>
                <w:top w:val="none" w:sz="0" w:space="0" w:color="auto"/>
                <w:left w:val="none" w:sz="0" w:space="0" w:color="auto"/>
                <w:bottom w:val="none" w:sz="0" w:space="0" w:color="auto"/>
                <w:right w:val="none" w:sz="0" w:space="0" w:color="auto"/>
              </w:divBdr>
            </w:div>
            <w:div w:id="19859906">
              <w:marLeft w:val="0"/>
              <w:marRight w:val="0"/>
              <w:marTop w:val="0"/>
              <w:marBottom w:val="0"/>
              <w:divBdr>
                <w:top w:val="none" w:sz="0" w:space="0" w:color="auto"/>
                <w:left w:val="none" w:sz="0" w:space="0" w:color="auto"/>
                <w:bottom w:val="none" w:sz="0" w:space="0" w:color="auto"/>
                <w:right w:val="none" w:sz="0" w:space="0" w:color="auto"/>
              </w:divBdr>
            </w:div>
            <w:div w:id="1433738923">
              <w:marLeft w:val="0"/>
              <w:marRight w:val="0"/>
              <w:marTop w:val="0"/>
              <w:marBottom w:val="0"/>
              <w:divBdr>
                <w:top w:val="none" w:sz="0" w:space="0" w:color="auto"/>
                <w:left w:val="none" w:sz="0" w:space="0" w:color="auto"/>
                <w:bottom w:val="none" w:sz="0" w:space="0" w:color="auto"/>
                <w:right w:val="none" w:sz="0" w:space="0" w:color="auto"/>
              </w:divBdr>
            </w:div>
            <w:div w:id="212278572">
              <w:marLeft w:val="0"/>
              <w:marRight w:val="0"/>
              <w:marTop w:val="0"/>
              <w:marBottom w:val="0"/>
              <w:divBdr>
                <w:top w:val="none" w:sz="0" w:space="0" w:color="auto"/>
                <w:left w:val="none" w:sz="0" w:space="0" w:color="auto"/>
                <w:bottom w:val="none" w:sz="0" w:space="0" w:color="auto"/>
                <w:right w:val="none" w:sz="0" w:space="0" w:color="auto"/>
              </w:divBdr>
            </w:div>
            <w:div w:id="1152718205">
              <w:marLeft w:val="0"/>
              <w:marRight w:val="0"/>
              <w:marTop w:val="0"/>
              <w:marBottom w:val="0"/>
              <w:divBdr>
                <w:top w:val="none" w:sz="0" w:space="0" w:color="auto"/>
                <w:left w:val="none" w:sz="0" w:space="0" w:color="auto"/>
                <w:bottom w:val="none" w:sz="0" w:space="0" w:color="auto"/>
                <w:right w:val="none" w:sz="0" w:space="0" w:color="auto"/>
              </w:divBdr>
            </w:div>
            <w:div w:id="1545873404">
              <w:marLeft w:val="0"/>
              <w:marRight w:val="0"/>
              <w:marTop w:val="0"/>
              <w:marBottom w:val="0"/>
              <w:divBdr>
                <w:top w:val="none" w:sz="0" w:space="0" w:color="auto"/>
                <w:left w:val="none" w:sz="0" w:space="0" w:color="auto"/>
                <w:bottom w:val="none" w:sz="0" w:space="0" w:color="auto"/>
                <w:right w:val="none" w:sz="0" w:space="0" w:color="auto"/>
              </w:divBdr>
            </w:div>
            <w:div w:id="1926301044">
              <w:marLeft w:val="0"/>
              <w:marRight w:val="0"/>
              <w:marTop w:val="0"/>
              <w:marBottom w:val="0"/>
              <w:divBdr>
                <w:top w:val="none" w:sz="0" w:space="0" w:color="auto"/>
                <w:left w:val="none" w:sz="0" w:space="0" w:color="auto"/>
                <w:bottom w:val="none" w:sz="0" w:space="0" w:color="auto"/>
                <w:right w:val="none" w:sz="0" w:space="0" w:color="auto"/>
              </w:divBdr>
            </w:div>
            <w:div w:id="765809117">
              <w:marLeft w:val="0"/>
              <w:marRight w:val="0"/>
              <w:marTop w:val="0"/>
              <w:marBottom w:val="0"/>
              <w:divBdr>
                <w:top w:val="none" w:sz="0" w:space="0" w:color="auto"/>
                <w:left w:val="none" w:sz="0" w:space="0" w:color="auto"/>
                <w:bottom w:val="none" w:sz="0" w:space="0" w:color="auto"/>
                <w:right w:val="none" w:sz="0" w:space="0" w:color="auto"/>
              </w:divBdr>
            </w:div>
            <w:div w:id="798844222">
              <w:marLeft w:val="0"/>
              <w:marRight w:val="0"/>
              <w:marTop w:val="0"/>
              <w:marBottom w:val="0"/>
              <w:divBdr>
                <w:top w:val="none" w:sz="0" w:space="0" w:color="auto"/>
                <w:left w:val="none" w:sz="0" w:space="0" w:color="auto"/>
                <w:bottom w:val="none" w:sz="0" w:space="0" w:color="auto"/>
                <w:right w:val="none" w:sz="0" w:space="0" w:color="auto"/>
              </w:divBdr>
            </w:div>
            <w:div w:id="512187176">
              <w:marLeft w:val="0"/>
              <w:marRight w:val="0"/>
              <w:marTop w:val="0"/>
              <w:marBottom w:val="0"/>
              <w:divBdr>
                <w:top w:val="none" w:sz="0" w:space="0" w:color="auto"/>
                <w:left w:val="none" w:sz="0" w:space="0" w:color="auto"/>
                <w:bottom w:val="none" w:sz="0" w:space="0" w:color="auto"/>
                <w:right w:val="none" w:sz="0" w:space="0" w:color="auto"/>
              </w:divBdr>
            </w:div>
            <w:div w:id="577137220">
              <w:marLeft w:val="0"/>
              <w:marRight w:val="0"/>
              <w:marTop w:val="0"/>
              <w:marBottom w:val="0"/>
              <w:divBdr>
                <w:top w:val="none" w:sz="0" w:space="0" w:color="auto"/>
                <w:left w:val="none" w:sz="0" w:space="0" w:color="auto"/>
                <w:bottom w:val="none" w:sz="0" w:space="0" w:color="auto"/>
                <w:right w:val="none" w:sz="0" w:space="0" w:color="auto"/>
              </w:divBdr>
            </w:div>
            <w:div w:id="1546798809">
              <w:marLeft w:val="0"/>
              <w:marRight w:val="0"/>
              <w:marTop w:val="0"/>
              <w:marBottom w:val="0"/>
              <w:divBdr>
                <w:top w:val="none" w:sz="0" w:space="0" w:color="auto"/>
                <w:left w:val="none" w:sz="0" w:space="0" w:color="auto"/>
                <w:bottom w:val="none" w:sz="0" w:space="0" w:color="auto"/>
                <w:right w:val="none" w:sz="0" w:space="0" w:color="auto"/>
              </w:divBdr>
            </w:div>
            <w:div w:id="171992739">
              <w:marLeft w:val="0"/>
              <w:marRight w:val="0"/>
              <w:marTop w:val="0"/>
              <w:marBottom w:val="0"/>
              <w:divBdr>
                <w:top w:val="none" w:sz="0" w:space="0" w:color="auto"/>
                <w:left w:val="none" w:sz="0" w:space="0" w:color="auto"/>
                <w:bottom w:val="none" w:sz="0" w:space="0" w:color="auto"/>
                <w:right w:val="none" w:sz="0" w:space="0" w:color="auto"/>
              </w:divBdr>
            </w:div>
            <w:div w:id="350107153">
              <w:marLeft w:val="0"/>
              <w:marRight w:val="0"/>
              <w:marTop w:val="0"/>
              <w:marBottom w:val="0"/>
              <w:divBdr>
                <w:top w:val="none" w:sz="0" w:space="0" w:color="auto"/>
                <w:left w:val="none" w:sz="0" w:space="0" w:color="auto"/>
                <w:bottom w:val="none" w:sz="0" w:space="0" w:color="auto"/>
                <w:right w:val="none" w:sz="0" w:space="0" w:color="auto"/>
              </w:divBdr>
            </w:div>
            <w:div w:id="802819037">
              <w:marLeft w:val="0"/>
              <w:marRight w:val="0"/>
              <w:marTop w:val="0"/>
              <w:marBottom w:val="0"/>
              <w:divBdr>
                <w:top w:val="none" w:sz="0" w:space="0" w:color="auto"/>
                <w:left w:val="none" w:sz="0" w:space="0" w:color="auto"/>
                <w:bottom w:val="none" w:sz="0" w:space="0" w:color="auto"/>
                <w:right w:val="none" w:sz="0" w:space="0" w:color="auto"/>
              </w:divBdr>
            </w:div>
            <w:div w:id="611715933">
              <w:marLeft w:val="0"/>
              <w:marRight w:val="0"/>
              <w:marTop w:val="0"/>
              <w:marBottom w:val="0"/>
              <w:divBdr>
                <w:top w:val="none" w:sz="0" w:space="0" w:color="auto"/>
                <w:left w:val="none" w:sz="0" w:space="0" w:color="auto"/>
                <w:bottom w:val="none" w:sz="0" w:space="0" w:color="auto"/>
                <w:right w:val="none" w:sz="0" w:space="0" w:color="auto"/>
              </w:divBdr>
            </w:div>
            <w:div w:id="2108041640">
              <w:marLeft w:val="0"/>
              <w:marRight w:val="0"/>
              <w:marTop w:val="0"/>
              <w:marBottom w:val="0"/>
              <w:divBdr>
                <w:top w:val="none" w:sz="0" w:space="0" w:color="auto"/>
                <w:left w:val="none" w:sz="0" w:space="0" w:color="auto"/>
                <w:bottom w:val="none" w:sz="0" w:space="0" w:color="auto"/>
                <w:right w:val="none" w:sz="0" w:space="0" w:color="auto"/>
              </w:divBdr>
            </w:div>
            <w:div w:id="499126758">
              <w:marLeft w:val="0"/>
              <w:marRight w:val="0"/>
              <w:marTop w:val="0"/>
              <w:marBottom w:val="0"/>
              <w:divBdr>
                <w:top w:val="none" w:sz="0" w:space="0" w:color="auto"/>
                <w:left w:val="none" w:sz="0" w:space="0" w:color="auto"/>
                <w:bottom w:val="none" w:sz="0" w:space="0" w:color="auto"/>
                <w:right w:val="none" w:sz="0" w:space="0" w:color="auto"/>
              </w:divBdr>
            </w:div>
            <w:div w:id="964460249">
              <w:marLeft w:val="0"/>
              <w:marRight w:val="0"/>
              <w:marTop w:val="0"/>
              <w:marBottom w:val="0"/>
              <w:divBdr>
                <w:top w:val="none" w:sz="0" w:space="0" w:color="auto"/>
                <w:left w:val="none" w:sz="0" w:space="0" w:color="auto"/>
                <w:bottom w:val="none" w:sz="0" w:space="0" w:color="auto"/>
                <w:right w:val="none" w:sz="0" w:space="0" w:color="auto"/>
              </w:divBdr>
            </w:div>
            <w:div w:id="1927417588">
              <w:marLeft w:val="0"/>
              <w:marRight w:val="0"/>
              <w:marTop w:val="0"/>
              <w:marBottom w:val="0"/>
              <w:divBdr>
                <w:top w:val="none" w:sz="0" w:space="0" w:color="auto"/>
                <w:left w:val="none" w:sz="0" w:space="0" w:color="auto"/>
                <w:bottom w:val="none" w:sz="0" w:space="0" w:color="auto"/>
                <w:right w:val="none" w:sz="0" w:space="0" w:color="auto"/>
              </w:divBdr>
            </w:div>
            <w:div w:id="799693609">
              <w:marLeft w:val="0"/>
              <w:marRight w:val="0"/>
              <w:marTop w:val="0"/>
              <w:marBottom w:val="0"/>
              <w:divBdr>
                <w:top w:val="none" w:sz="0" w:space="0" w:color="auto"/>
                <w:left w:val="none" w:sz="0" w:space="0" w:color="auto"/>
                <w:bottom w:val="none" w:sz="0" w:space="0" w:color="auto"/>
                <w:right w:val="none" w:sz="0" w:space="0" w:color="auto"/>
              </w:divBdr>
            </w:div>
            <w:div w:id="1177035364">
              <w:marLeft w:val="0"/>
              <w:marRight w:val="0"/>
              <w:marTop w:val="0"/>
              <w:marBottom w:val="0"/>
              <w:divBdr>
                <w:top w:val="none" w:sz="0" w:space="0" w:color="auto"/>
                <w:left w:val="none" w:sz="0" w:space="0" w:color="auto"/>
                <w:bottom w:val="none" w:sz="0" w:space="0" w:color="auto"/>
                <w:right w:val="none" w:sz="0" w:space="0" w:color="auto"/>
              </w:divBdr>
            </w:div>
            <w:div w:id="1674451661">
              <w:marLeft w:val="0"/>
              <w:marRight w:val="0"/>
              <w:marTop w:val="0"/>
              <w:marBottom w:val="0"/>
              <w:divBdr>
                <w:top w:val="none" w:sz="0" w:space="0" w:color="auto"/>
                <w:left w:val="none" w:sz="0" w:space="0" w:color="auto"/>
                <w:bottom w:val="none" w:sz="0" w:space="0" w:color="auto"/>
                <w:right w:val="none" w:sz="0" w:space="0" w:color="auto"/>
              </w:divBdr>
            </w:div>
            <w:div w:id="1205555861">
              <w:marLeft w:val="0"/>
              <w:marRight w:val="0"/>
              <w:marTop w:val="0"/>
              <w:marBottom w:val="0"/>
              <w:divBdr>
                <w:top w:val="none" w:sz="0" w:space="0" w:color="auto"/>
                <w:left w:val="none" w:sz="0" w:space="0" w:color="auto"/>
                <w:bottom w:val="none" w:sz="0" w:space="0" w:color="auto"/>
                <w:right w:val="none" w:sz="0" w:space="0" w:color="auto"/>
              </w:divBdr>
            </w:div>
            <w:div w:id="1107387736">
              <w:marLeft w:val="0"/>
              <w:marRight w:val="0"/>
              <w:marTop w:val="0"/>
              <w:marBottom w:val="0"/>
              <w:divBdr>
                <w:top w:val="none" w:sz="0" w:space="0" w:color="auto"/>
                <w:left w:val="none" w:sz="0" w:space="0" w:color="auto"/>
                <w:bottom w:val="none" w:sz="0" w:space="0" w:color="auto"/>
                <w:right w:val="none" w:sz="0" w:space="0" w:color="auto"/>
              </w:divBdr>
            </w:div>
            <w:div w:id="385639404">
              <w:marLeft w:val="0"/>
              <w:marRight w:val="0"/>
              <w:marTop w:val="0"/>
              <w:marBottom w:val="0"/>
              <w:divBdr>
                <w:top w:val="none" w:sz="0" w:space="0" w:color="auto"/>
                <w:left w:val="none" w:sz="0" w:space="0" w:color="auto"/>
                <w:bottom w:val="none" w:sz="0" w:space="0" w:color="auto"/>
                <w:right w:val="none" w:sz="0" w:space="0" w:color="auto"/>
              </w:divBdr>
            </w:div>
            <w:div w:id="41759535">
              <w:marLeft w:val="0"/>
              <w:marRight w:val="0"/>
              <w:marTop w:val="0"/>
              <w:marBottom w:val="0"/>
              <w:divBdr>
                <w:top w:val="none" w:sz="0" w:space="0" w:color="auto"/>
                <w:left w:val="none" w:sz="0" w:space="0" w:color="auto"/>
                <w:bottom w:val="none" w:sz="0" w:space="0" w:color="auto"/>
                <w:right w:val="none" w:sz="0" w:space="0" w:color="auto"/>
              </w:divBdr>
            </w:div>
            <w:div w:id="425729196">
              <w:marLeft w:val="0"/>
              <w:marRight w:val="0"/>
              <w:marTop w:val="0"/>
              <w:marBottom w:val="0"/>
              <w:divBdr>
                <w:top w:val="none" w:sz="0" w:space="0" w:color="auto"/>
                <w:left w:val="none" w:sz="0" w:space="0" w:color="auto"/>
                <w:bottom w:val="none" w:sz="0" w:space="0" w:color="auto"/>
                <w:right w:val="none" w:sz="0" w:space="0" w:color="auto"/>
              </w:divBdr>
            </w:div>
            <w:div w:id="321393620">
              <w:marLeft w:val="0"/>
              <w:marRight w:val="0"/>
              <w:marTop w:val="0"/>
              <w:marBottom w:val="0"/>
              <w:divBdr>
                <w:top w:val="none" w:sz="0" w:space="0" w:color="auto"/>
                <w:left w:val="none" w:sz="0" w:space="0" w:color="auto"/>
                <w:bottom w:val="none" w:sz="0" w:space="0" w:color="auto"/>
                <w:right w:val="none" w:sz="0" w:space="0" w:color="auto"/>
              </w:divBdr>
            </w:div>
            <w:div w:id="654794515">
              <w:marLeft w:val="0"/>
              <w:marRight w:val="0"/>
              <w:marTop w:val="0"/>
              <w:marBottom w:val="0"/>
              <w:divBdr>
                <w:top w:val="none" w:sz="0" w:space="0" w:color="auto"/>
                <w:left w:val="none" w:sz="0" w:space="0" w:color="auto"/>
                <w:bottom w:val="none" w:sz="0" w:space="0" w:color="auto"/>
                <w:right w:val="none" w:sz="0" w:space="0" w:color="auto"/>
              </w:divBdr>
            </w:div>
            <w:div w:id="195696805">
              <w:marLeft w:val="0"/>
              <w:marRight w:val="0"/>
              <w:marTop w:val="0"/>
              <w:marBottom w:val="0"/>
              <w:divBdr>
                <w:top w:val="none" w:sz="0" w:space="0" w:color="auto"/>
                <w:left w:val="none" w:sz="0" w:space="0" w:color="auto"/>
                <w:bottom w:val="none" w:sz="0" w:space="0" w:color="auto"/>
                <w:right w:val="none" w:sz="0" w:space="0" w:color="auto"/>
              </w:divBdr>
            </w:div>
            <w:div w:id="84814108">
              <w:marLeft w:val="0"/>
              <w:marRight w:val="0"/>
              <w:marTop w:val="0"/>
              <w:marBottom w:val="0"/>
              <w:divBdr>
                <w:top w:val="none" w:sz="0" w:space="0" w:color="auto"/>
                <w:left w:val="none" w:sz="0" w:space="0" w:color="auto"/>
                <w:bottom w:val="none" w:sz="0" w:space="0" w:color="auto"/>
                <w:right w:val="none" w:sz="0" w:space="0" w:color="auto"/>
              </w:divBdr>
            </w:div>
            <w:div w:id="579951342">
              <w:marLeft w:val="0"/>
              <w:marRight w:val="0"/>
              <w:marTop w:val="0"/>
              <w:marBottom w:val="0"/>
              <w:divBdr>
                <w:top w:val="none" w:sz="0" w:space="0" w:color="auto"/>
                <w:left w:val="none" w:sz="0" w:space="0" w:color="auto"/>
                <w:bottom w:val="none" w:sz="0" w:space="0" w:color="auto"/>
                <w:right w:val="none" w:sz="0" w:space="0" w:color="auto"/>
              </w:divBdr>
            </w:div>
            <w:div w:id="233006557">
              <w:marLeft w:val="0"/>
              <w:marRight w:val="0"/>
              <w:marTop w:val="0"/>
              <w:marBottom w:val="0"/>
              <w:divBdr>
                <w:top w:val="none" w:sz="0" w:space="0" w:color="auto"/>
                <w:left w:val="none" w:sz="0" w:space="0" w:color="auto"/>
                <w:bottom w:val="none" w:sz="0" w:space="0" w:color="auto"/>
                <w:right w:val="none" w:sz="0" w:space="0" w:color="auto"/>
              </w:divBdr>
            </w:div>
            <w:div w:id="2032486992">
              <w:marLeft w:val="0"/>
              <w:marRight w:val="0"/>
              <w:marTop w:val="0"/>
              <w:marBottom w:val="0"/>
              <w:divBdr>
                <w:top w:val="none" w:sz="0" w:space="0" w:color="auto"/>
                <w:left w:val="none" w:sz="0" w:space="0" w:color="auto"/>
                <w:bottom w:val="none" w:sz="0" w:space="0" w:color="auto"/>
                <w:right w:val="none" w:sz="0" w:space="0" w:color="auto"/>
              </w:divBdr>
            </w:div>
            <w:div w:id="1973443239">
              <w:marLeft w:val="0"/>
              <w:marRight w:val="0"/>
              <w:marTop w:val="0"/>
              <w:marBottom w:val="0"/>
              <w:divBdr>
                <w:top w:val="none" w:sz="0" w:space="0" w:color="auto"/>
                <w:left w:val="none" w:sz="0" w:space="0" w:color="auto"/>
                <w:bottom w:val="none" w:sz="0" w:space="0" w:color="auto"/>
                <w:right w:val="none" w:sz="0" w:space="0" w:color="auto"/>
              </w:divBdr>
            </w:div>
            <w:div w:id="1372801094">
              <w:marLeft w:val="0"/>
              <w:marRight w:val="0"/>
              <w:marTop w:val="0"/>
              <w:marBottom w:val="0"/>
              <w:divBdr>
                <w:top w:val="none" w:sz="0" w:space="0" w:color="auto"/>
                <w:left w:val="none" w:sz="0" w:space="0" w:color="auto"/>
                <w:bottom w:val="none" w:sz="0" w:space="0" w:color="auto"/>
                <w:right w:val="none" w:sz="0" w:space="0" w:color="auto"/>
              </w:divBdr>
            </w:div>
            <w:div w:id="1217081677">
              <w:marLeft w:val="0"/>
              <w:marRight w:val="0"/>
              <w:marTop w:val="0"/>
              <w:marBottom w:val="0"/>
              <w:divBdr>
                <w:top w:val="none" w:sz="0" w:space="0" w:color="auto"/>
                <w:left w:val="none" w:sz="0" w:space="0" w:color="auto"/>
                <w:bottom w:val="none" w:sz="0" w:space="0" w:color="auto"/>
                <w:right w:val="none" w:sz="0" w:space="0" w:color="auto"/>
              </w:divBdr>
            </w:div>
            <w:div w:id="1751997547">
              <w:marLeft w:val="0"/>
              <w:marRight w:val="0"/>
              <w:marTop w:val="0"/>
              <w:marBottom w:val="0"/>
              <w:divBdr>
                <w:top w:val="none" w:sz="0" w:space="0" w:color="auto"/>
                <w:left w:val="none" w:sz="0" w:space="0" w:color="auto"/>
                <w:bottom w:val="none" w:sz="0" w:space="0" w:color="auto"/>
                <w:right w:val="none" w:sz="0" w:space="0" w:color="auto"/>
              </w:divBdr>
            </w:div>
            <w:div w:id="443497440">
              <w:marLeft w:val="0"/>
              <w:marRight w:val="0"/>
              <w:marTop w:val="0"/>
              <w:marBottom w:val="0"/>
              <w:divBdr>
                <w:top w:val="none" w:sz="0" w:space="0" w:color="auto"/>
                <w:left w:val="none" w:sz="0" w:space="0" w:color="auto"/>
                <w:bottom w:val="none" w:sz="0" w:space="0" w:color="auto"/>
                <w:right w:val="none" w:sz="0" w:space="0" w:color="auto"/>
              </w:divBdr>
            </w:div>
            <w:div w:id="233012095">
              <w:marLeft w:val="0"/>
              <w:marRight w:val="0"/>
              <w:marTop w:val="0"/>
              <w:marBottom w:val="0"/>
              <w:divBdr>
                <w:top w:val="none" w:sz="0" w:space="0" w:color="auto"/>
                <w:left w:val="none" w:sz="0" w:space="0" w:color="auto"/>
                <w:bottom w:val="none" w:sz="0" w:space="0" w:color="auto"/>
                <w:right w:val="none" w:sz="0" w:space="0" w:color="auto"/>
              </w:divBdr>
            </w:div>
            <w:div w:id="1596864289">
              <w:marLeft w:val="0"/>
              <w:marRight w:val="0"/>
              <w:marTop w:val="0"/>
              <w:marBottom w:val="0"/>
              <w:divBdr>
                <w:top w:val="none" w:sz="0" w:space="0" w:color="auto"/>
                <w:left w:val="none" w:sz="0" w:space="0" w:color="auto"/>
                <w:bottom w:val="none" w:sz="0" w:space="0" w:color="auto"/>
                <w:right w:val="none" w:sz="0" w:space="0" w:color="auto"/>
              </w:divBdr>
            </w:div>
            <w:div w:id="357971254">
              <w:marLeft w:val="0"/>
              <w:marRight w:val="0"/>
              <w:marTop w:val="0"/>
              <w:marBottom w:val="0"/>
              <w:divBdr>
                <w:top w:val="none" w:sz="0" w:space="0" w:color="auto"/>
                <w:left w:val="none" w:sz="0" w:space="0" w:color="auto"/>
                <w:bottom w:val="none" w:sz="0" w:space="0" w:color="auto"/>
                <w:right w:val="none" w:sz="0" w:space="0" w:color="auto"/>
              </w:divBdr>
            </w:div>
            <w:div w:id="2078016151">
              <w:marLeft w:val="0"/>
              <w:marRight w:val="0"/>
              <w:marTop w:val="0"/>
              <w:marBottom w:val="0"/>
              <w:divBdr>
                <w:top w:val="none" w:sz="0" w:space="0" w:color="auto"/>
                <w:left w:val="none" w:sz="0" w:space="0" w:color="auto"/>
                <w:bottom w:val="none" w:sz="0" w:space="0" w:color="auto"/>
                <w:right w:val="none" w:sz="0" w:space="0" w:color="auto"/>
              </w:divBdr>
            </w:div>
            <w:div w:id="1925644578">
              <w:marLeft w:val="0"/>
              <w:marRight w:val="0"/>
              <w:marTop w:val="0"/>
              <w:marBottom w:val="0"/>
              <w:divBdr>
                <w:top w:val="none" w:sz="0" w:space="0" w:color="auto"/>
                <w:left w:val="none" w:sz="0" w:space="0" w:color="auto"/>
                <w:bottom w:val="none" w:sz="0" w:space="0" w:color="auto"/>
                <w:right w:val="none" w:sz="0" w:space="0" w:color="auto"/>
              </w:divBdr>
            </w:div>
            <w:div w:id="2104033979">
              <w:marLeft w:val="0"/>
              <w:marRight w:val="0"/>
              <w:marTop w:val="0"/>
              <w:marBottom w:val="0"/>
              <w:divBdr>
                <w:top w:val="none" w:sz="0" w:space="0" w:color="auto"/>
                <w:left w:val="none" w:sz="0" w:space="0" w:color="auto"/>
                <w:bottom w:val="none" w:sz="0" w:space="0" w:color="auto"/>
                <w:right w:val="none" w:sz="0" w:space="0" w:color="auto"/>
              </w:divBdr>
            </w:div>
            <w:div w:id="1467623201">
              <w:marLeft w:val="0"/>
              <w:marRight w:val="0"/>
              <w:marTop w:val="0"/>
              <w:marBottom w:val="0"/>
              <w:divBdr>
                <w:top w:val="none" w:sz="0" w:space="0" w:color="auto"/>
                <w:left w:val="none" w:sz="0" w:space="0" w:color="auto"/>
                <w:bottom w:val="none" w:sz="0" w:space="0" w:color="auto"/>
                <w:right w:val="none" w:sz="0" w:space="0" w:color="auto"/>
              </w:divBdr>
            </w:div>
            <w:div w:id="761875907">
              <w:marLeft w:val="0"/>
              <w:marRight w:val="0"/>
              <w:marTop w:val="0"/>
              <w:marBottom w:val="0"/>
              <w:divBdr>
                <w:top w:val="none" w:sz="0" w:space="0" w:color="auto"/>
                <w:left w:val="none" w:sz="0" w:space="0" w:color="auto"/>
                <w:bottom w:val="none" w:sz="0" w:space="0" w:color="auto"/>
                <w:right w:val="none" w:sz="0" w:space="0" w:color="auto"/>
              </w:divBdr>
            </w:div>
            <w:div w:id="1348481115">
              <w:marLeft w:val="0"/>
              <w:marRight w:val="0"/>
              <w:marTop w:val="0"/>
              <w:marBottom w:val="0"/>
              <w:divBdr>
                <w:top w:val="none" w:sz="0" w:space="0" w:color="auto"/>
                <w:left w:val="none" w:sz="0" w:space="0" w:color="auto"/>
                <w:bottom w:val="none" w:sz="0" w:space="0" w:color="auto"/>
                <w:right w:val="none" w:sz="0" w:space="0" w:color="auto"/>
              </w:divBdr>
            </w:div>
            <w:div w:id="516847616">
              <w:marLeft w:val="0"/>
              <w:marRight w:val="0"/>
              <w:marTop w:val="0"/>
              <w:marBottom w:val="0"/>
              <w:divBdr>
                <w:top w:val="none" w:sz="0" w:space="0" w:color="auto"/>
                <w:left w:val="none" w:sz="0" w:space="0" w:color="auto"/>
                <w:bottom w:val="none" w:sz="0" w:space="0" w:color="auto"/>
                <w:right w:val="none" w:sz="0" w:space="0" w:color="auto"/>
              </w:divBdr>
            </w:div>
            <w:div w:id="1405109279">
              <w:marLeft w:val="0"/>
              <w:marRight w:val="0"/>
              <w:marTop w:val="0"/>
              <w:marBottom w:val="0"/>
              <w:divBdr>
                <w:top w:val="none" w:sz="0" w:space="0" w:color="auto"/>
                <w:left w:val="none" w:sz="0" w:space="0" w:color="auto"/>
                <w:bottom w:val="none" w:sz="0" w:space="0" w:color="auto"/>
                <w:right w:val="none" w:sz="0" w:space="0" w:color="auto"/>
              </w:divBdr>
            </w:div>
            <w:div w:id="2091467776">
              <w:marLeft w:val="0"/>
              <w:marRight w:val="0"/>
              <w:marTop w:val="0"/>
              <w:marBottom w:val="0"/>
              <w:divBdr>
                <w:top w:val="none" w:sz="0" w:space="0" w:color="auto"/>
                <w:left w:val="none" w:sz="0" w:space="0" w:color="auto"/>
                <w:bottom w:val="none" w:sz="0" w:space="0" w:color="auto"/>
                <w:right w:val="none" w:sz="0" w:space="0" w:color="auto"/>
              </w:divBdr>
            </w:div>
            <w:div w:id="1311136003">
              <w:marLeft w:val="0"/>
              <w:marRight w:val="0"/>
              <w:marTop w:val="0"/>
              <w:marBottom w:val="0"/>
              <w:divBdr>
                <w:top w:val="none" w:sz="0" w:space="0" w:color="auto"/>
                <w:left w:val="none" w:sz="0" w:space="0" w:color="auto"/>
                <w:bottom w:val="none" w:sz="0" w:space="0" w:color="auto"/>
                <w:right w:val="none" w:sz="0" w:space="0" w:color="auto"/>
              </w:divBdr>
            </w:div>
            <w:div w:id="2069455252">
              <w:marLeft w:val="0"/>
              <w:marRight w:val="0"/>
              <w:marTop w:val="0"/>
              <w:marBottom w:val="0"/>
              <w:divBdr>
                <w:top w:val="none" w:sz="0" w:space="0" w:color="auto"/>
                <w:left w:val="none" w:sz="0" w:space="0" w:color="auto"/>
                <w:bottom w:val="none" w:sz="0" w:space="0" w:color="auto"/>
                <w:right w:val="none" w:sz="0" w:space="0" w:color="auto"/>
              </w:divBdr>
            </w:div>
            <w:div w:id="217711396">
              <w:marLeft w:val="0"/>
              <w:marRight w:val="0"/>
              <w:marTop w:val="0"/>
              <w:marBottom w:val="0"/>
              <w:divBdr>
                <w:top w:val="none" w:sz="0" w:space="0" w:color="auto"/>
                <w:left w:val="none" w:sz="0" w:space="0" w:color="auto"/>
                <w:bottom w:val="none" w:sz="0" w:space="0" w:color="auto"/>
                <w:right w:val="none" w:sz="0" w:space="0" w:color="auto"/>
              </w:divBdr>
            </w:div>
            <w:div w:id="327902247">
              <w:marLeft w:val="0"/>
              <w:marRight w:val="0"/>
              <w:marTop w:val="0"/>
              <w:marBottom w:val="0"/>
              <w:divBdr>
                <w:top w:val="none" w:sz="0" w:space="0" w:color="auto"/>
                <w:left w:val="none" w:sz="0" w:space="0" w:color="auto"/>
                <w:bottom w:val="none" w:sz="0" w:space="0" w:color="auto"/>
                <w:right w:val="none" w:sz="0" w:space="0" w:color="auto"/>
              </w:divBdr>
            </w:div>
            <w:div w:id="1332831742">
              <w:marLeft w:val="0"/>
              <w:marRight w:val="0"/>
              <w:marTop w:val="0"/>
              <w:marBottom w:val="0"/>
              <w:divBdr>
                <w:top w:val="none" w:sz="0" w:space="0" w:color="auto"/>
                <w:left w:val="none" w:sz="0" w:space="0" w:color="auto"/>
                <w:bottom w:val="none" w:sz="0" w:space="0" w:color="auto"/>
                <w:right w:val="none" w:sz="0" w:space="0" w:color="auto"/>
              </w:divBdr>
            </w:div>
            <w:div w:id="1985230061">
              <w:marLeft w:val="0"/>
              <w:marRight w:val="0"/>
              <w:marTop w:val="0"/>
              <w:marBottom w:val="0"/>
              <w:divBdr>
                <w:top w:val="none" w:sz="0" w:space="0" w:color="auto"/>
                <w:left w:val="none" w:sz="0" w:space="0" w:color="auto"/>
                <w:bottom w:val="none" w:sz="0" w:space="0" w:color="auto"/>
                <w:right w:val="none" w:sz="0" w:space="0" w:color="auto"/>
              </w:divBdr>
            </w:div>
            <w:div w:id="2107726812">
              <w:marLeft w:val="0"/>
              <w:marRight w:val="0"/>
              <w:marTop w:val="0"/>
              <w:marBottom w:val="0"/>
              <w:divBdr>
                <w:top w:val="none" w:sz="0" w:space="0" w:color="auto"/>
                <w:left w:val="none" w:sz="0" w:space="0" w:color="auto"/>
                <w:bottom w:val="none" w:sz="0" w:space="0" w:color="auto"/>
                <w:right w:val="none" w:sz="0" w:space="0" w:color="auto"/>
              </w:divBdr>
            </w:div>
            <w:div w:id="863009370">
              <w:marLeft w:val="0"/>
              <w:marRight w:val="0"/>
              <w:marTop w:val="0"/>
              <w:marBottom w:val="0"/>
              <w:divBdr>
                <w:top w:val="none" w:sz="0" w:space="0" w:color="auto"/>
                <w:left w:val="none" w:sz="0" w:space="0" w:color="auto"/>
                <w:bottom w:val="none" w:sz="0" w:space="0" w:color="auto"/>
                <w:right w:val="none" w:sz="0" w:space="0" w:color="auto"/>
              </w:divBdr>
            </w:div>
            <w:div w:id="1764646084">
              <w:marLeft w:val="0"/>
              <w:marRight w:val="0"/>
              <w:marTop w:val="0"/>
              <w:marBottom w:val="0"/>
              <w:divBdr>
                <w:top w:val="none" w:sz="0" w:space="0" w:color="auto"/>
                <w:left w:val="none" w:sz="0" w:space="0" w:color="auto"/>
                <w:bottom w:val="none" w:sz="0" w:space="0" w:color="auto"/>
                <w:right w:val="none" w:sz="0" w:space="0" w:color="auto"/>
              </w:divBdr>
            </w:div>
            <w:div w:id="1788113918">
              <w:marLeft w:val="0"/>
              <w:marRight w:val="0"/>
              <w:marTop w:val="0"/>
              <w:marBottom w:val="0"/>
              <w:divBdr>
                <w:top w:val="none" w:sz="0" w:space="0" w:color="auto"/>
                <w:left w:val="none" w:sz="0" w:space="0" w:color="auto"/>
                <w:bottom w:val="none" w:sz="0" w:space="0" w:color="auto"/>
                <w:right w:val="none" w:sz="0" w:space="0" w:color="auto"/>
              </w:divBdr>
            </w:div>
            <w:div w:id="1891333660">
              <w:marLeft w:val="0"/>
              <w:marRight w:val="0"/>
              <w:marTop w:val="0"/>
              <w:marBottom w:val="0"/>
              <w:divBdr>
                <w:top w:val="none" w:sz="0" w:space="0" w:color="auto"/>
                <w:left w:val="none" w:sz="0" w:space="0" w:color="auto"/>
                <w:bottom w:val="none" w:sz="0" w:space="0" w:color="auto"/>
                <w:right w:val="none" w:sz="0" w:space="0" w:color="auto"/>
              </w:divBdr>
            </w:div>
            <w:div w:id="1223368095">
              <w:marLeft w:val="0"/>
              <w:marRight w:val="0"/>
              <w:marTop w:val="0"/>
              <w:marBottom w:val="0"/>
              <w:divBdr>
                <w:top w:val="none" w:sz="0" w:space="0" w:color="auto"/>
                <w:left w:val="none" w:sz="0" w:space="0" w:color="auto"/>
                <w:bottom w:val="none" w:sz="0" w:space="0" w:color="auto"/>
                <w:right w:val="none" w:sz="0" w:space="0" w:color="auto"/>
              </w:divBdr>
            </w:div>
            <w:div w:id="2018532376">
              <w:marLeft w:val="0"/>
              <w:marRight w:val="0"/>
              <w:marTop w:val="0"/>
              <w:marBottom w:val="0"/>
              <w:divBdr>
                <w:top w:val="none" w:sz="0" w:space="0" w:color="auto"/>
                <w:left w:val="none" w:sz="0" w:space="0" w:color="auto"/>
                <w:bottom w:val="none" w:sz="0" w:space="0" w:color="auto"/>
                <w:right w:val="none" w:sz="0" w:space="0" w:color="auto"/>
              </w:divBdr>
            </w:div>
            <w:div w:id="424696341">
              <w:marLeft w:val="0"/>
              <w:marRight w:val="0"/>
              <w:marTop w:val="0"/>
              <w:marBottom w:val="0"/>
              <w:divBdr>
                <w:top w:val="none" w:sz="0" w:space="0" w:color="auto"/>
                <w:left w:val="none" w:sz="0" w:space="0" w:color="auto"/>
                <w:bottom w:val="none" w:sz="0" w:space="0" w:color="auto"/>
                <w:right w:val="none" w:sz="0" w:space="0" w:color="auto"/>
              </w:divBdr>
            </w:div>
            <w:div w:id="40328280">
              <w:marLeft w:val="0"/>
              <w:marRight w:val="0"/>
              <w:marTop w:val="0"/>
              <w:marBottom w:val="0"/>
              <w:divBdr>
                <w:top w:val="none" w:sz="0" w:space="0" w:color="auto"/>
                <w:left w:val="none" w:sz="0" w:space="0" w:color="auto"/>
                <w:bottom w:val="none" w:sz="0" w:space="0" w:color="auto"/>
                <w:right w:val="none" w:sz="0" w:space="0" w:color="auto"/>
              </w:divBdr>
            </w:div>
            <w:div w:id="863591312">
              <w:marLeft w:val="0"/>
              <w:marRight w:val="0"/>
              <w:marTop w:val="0"/>
              <w:marBottom w:val="0"/>
              <w:divBdr>
                <w:top w:val="none" w:sz="0" w:space="0" w:color="auto"/>
                <w:left w:val="none" w:sz="0" w:space="0" w:color="auto"/>
                <w:bottom w:val="none" w:sz="0" w:space="0" w:color="auto"/>
                <w:right w:val="none" w:sz="0" w:space="0" w:color="auto"/>
              </w:divBdr>
            </w:div>
            <w:div w:id="1108505958">
              <w:marLeft w:val="0"/>
              <w:marRight w:val="0"/>
              <w:marTop w:val="0"/>
              <w:marBottom w:val="0"/>
              <w:divBdr>
                <w:top w:val="none" w:sz="0" w:space="0" w:color="auto"/>
                <w:left w:val="none" w:sz="0" w:space="0" w:color="auto"/>
                <w:bottom w:val="none" w:sz="0" w:space="0" w:color="auto"/>
                <w:right w:val="none" w:sz="0" w:space="0" w:color="auto"/>
              </w:divBdr>
            </w:div>
            <w:div w:id="3947312">
              <w:marLeft w:val="0"/>
              <w:marRight w:val="0"/>
              <w:marTop w:val="0"/>
              <w:marBottom w:val="0"/>
              <w:divBdr>
                <w:top w:val="none" w:sz="0" w:space="0" w:color="auto"/>
                <w:left w:val="none" w:sz="0" w:space="0" w:color="auto"/>
                <w:bottom w:val="none" w:sz="0" w:space="0" w:color="auto"/>
                <w:right w:val="none" w:sz="0" w:space="0" w:color="auto"/>
              </w:divBdr>
            </w:div>
            <w:div w:id="937173791">
              <w:marLeft w:val="0"/>
              <w:marRight w:val="0"/>
              <w:marTop w:val="0"/>
              <w:marBottom w:val="0"/>
              <w:divBdr>
                <w:top w:val="none" w:sz="0" w:space="0" w:color="auto"/>
                <w:left w:val="none" w:sz="0" w:space="0" w:color="auto"/>
                <w:bottom w:val="none" w:sz="0" w:space="0" w:color="auto"/>
                <w:right w:val="none" w:sz="0" w:space="0" w:color="auto"/>
              </w:divBdr>
            </w:div>
            <w:div w:id="1867982088">
              <w:marLeft w:val="0"/>
              <w:marRight w:val="0"/>
              <w:marTop w:val="0"/>
              <w:marBottom w:val="0"/>
              <w:divBdr>
                <w:top w:val="none" w:sz="0" w:space="0" w:color="auto"/>
                <w:left w:val="none" w:sz="0" w:space="0" w:color="auto"/>
                <w:bottom w:val="none" w:sz="0" w:space="0" w:color="auto"/>
                <w:right w:val="none" w:sz="0" w:space="0" w:color="auto"/>
              </w:divBdr>
            </w:div>
            <w:div w:id="865018321">
              <w:marLeft w:val="0"/>
              <w:marRight w:val="0"/>
              <w:marTop w:val="0"/>
              <w:marBottom w:val="0"/>
              <w:divBdr>
                <w:top w:val="none" w:sz="0" w:space="0" w:color="auto"/>
                <w:left w:val="none" w:sz="0" w:space="0" w:color="auto"/>
                <w:bottom w:val="none" w:sz="0" w:space="0" w:color="auto"/>
                <w:right w:val="none" w:sz="0" w:space="0" w:color="auto"/>
              </w:divBdr>
            </w:div>
            <w:div w:id="1305354874">
              <w:marLeft w:val="0"/>
              <w:marRight w:val="0"/>
              <w:marTop w:val="0"/>
              <w:marBottom w:val="0"/>
              <w:divBdr>
                <w:top w:val="none" w:sz="0" w:space="0" w:color="auto"/>
                <w:left w:val="none" w:sz="0" w:space="0" w:color="auto"/>
                <w:bottom w:val="none" w:sz="0" w:space="0" w:color="auto"/>
                <w:right w:val="none" w:sz="0" w:space="0" w:color="auto"/>
              </w:divBdr>
            </w:div>
            <w:div w:id="1093937627">
              <w:marLeft w:val="0"/>
              <w:marRight w:val="0"/>
              <w:marTop w:val="0"/>
              <w:marBottom w:val="0"/>
              <w:divBdr>
                <w:top w:val="none" w:sz="0" w:space="0" w:color="auto"/>
                <w:left w:val="none" w:sz="0" w:space="0" w:color="auto"/>
                <w:bottom w:val="none" w:sz="0" w:space="0" w:color="auto"/>
                <w:right w:val="none" w:sz="0" w:space="0" w:color="auto"/>
              </w:divBdr>
            </w:div>
            <w:div w:id="1472554402">
              <w:marLeft w:val="0"/>
              <w:marRight w:val="0"/>
              <w:marTop w:val="0"/>
              <w:marBottom w:val="0"/>
              <w:divBdr>
                <w:top w:val="none" w:sz="0" w:space="0" w:color="auto"/>
                <w:left w:val="none" w:sz="0" w:space="0" w:color="auto"/>
                <w:bottom w:val="none" w:sz="0" w:space="0" w:color="auto"/>
                <w:right w:val="none" w:sz="0" w:space="0" w:color="auto"/>
              </w:divBdr>
            </w:div>
            <w:div w:id="367295460">
              <w:marLeft w:val="0"/>
              <w:marRight w:val="0"/>
              <w:marTop w:val="0"/>
              <w:marBottom w:val="0"/>
              <w:divBdr>
                <w:top w:val="none" w:sz="0" w:space="0" w:color="auto"/>
                <w:left w:val="none" w:sz="0" w:space="0" w:color="auto"/>
                <w:bottom w:val="none" w:sz="0" w:space="0" w:color="auto"/>
                <w:right w:val="none" w:sz="0" w:space="0" w:color="auto"/>
              </w:divBdr>
            </w:div>
            <w:div w:id="2141727074">
              <w:marLeft w:val="0"/>
              <w:marRight w:val="0"/>
              <w:marTop w:val="0"/>
              <w:marBottom w:val="0"/>
              <w:divBdr>
                <w:top w:val="none" w:sz="0" w:space="0" w:color="auto"/>
                <w:left w:val="none" w:sz="0" w:space="0" w:color="auto"/>
                <w:bottom w:val="none" w:sz="0" w:space="0" w:color="auto"/>
                <w:right w:val="none" w:sz="0" w:space="0" w:color="auto"/>
              </w:divBdr>
            </w:div>
            <w:div w:id="502862242">
              <w:marLeft w:val="0"/>
              <w:marRight w:val="0"/>
              <w:marTop w:val="0"/>
              <w:marBottom w:val="0"/>
              <w:divBdr>
                <w:top w:val="none" w:sz="0" w:space="0" w:color="auto"/>
                <w:left w:val="none" w:sz="0" w:space="0" w:color="auto"/>
                <w:bottom w:val="none" w:sz="0" w:space="0" w:color="auto"/>
                <w:right w:val="none" w:sz="0" w:space="0" w:color="auto"/>
              </w:divBdr>
            </w:div>
            <w:div w:id="190412094">
              <w:marLeft w:val="0"/>
              <w:marRight w:val="0"/>
              <w:marTop w:val="0"/>
              <w:marBottom w:val="0"/>
              <w:divBdr>
                <w:top w:val="none" w:sz="0" w:space="0" w:color="auto"/>
                <w:left w:val="none" w:sz="0" w:space="0" w:color="auto"/>
                <w:bottom w:val="none" w:sz="0" w:space="0" w:color="auto"/>
                <w:right w:val="none" w:sz="0" w:space="0" w:color="auto"/>
              </w:divBdr>
            </w:div>
            <w:div w:id="2074739490">
              <w:marLeft w:val="0"/>
              <w:marRight w:val="0"/>
              <w:marTop w:val="0"/>
              <w:marBottom w:val="0"/>
              <w:divBdr>
                <w:top w:val="none" w:sz="0" w:space="0" w:color="auto"/>
                <w:left w:val="none" w:sz="0" w:space="0" w:color="auto"/>
                <w:bottom w:val="none" w:sz="0" w:space="0" w:color="auto"/>
                <w:right w:val="none" w:sz="0" w:space="0" w:color="auto"/>
              </w:divBdr>
            </w:div>
            <w:div w:id="839858232">
              <w:marLeft w:val="0"/>
              <w:marRight w:val="0"/>
              <w:marTop w:val="0"/>
              <w:marBottom w:val="0"/>
              <w:divBdr>
                <w:top w:val="none" w:sz="0" w:space="0" w:color="auto"/>
                <w:left w:val="none" w:sz="0" w:space="0" w:color="auto"/>
                <w:bottom w:val="none" w:sz="0" w:space="0" w:color="auto"/>
                <w:right w:val="none" w:sz="0" w:space="0" w:color="auto"/>
              </w:divBdr>
            </w:div>
            <w:div w:id="1426807755">
              <w:marLeft w:val="0"/>
              <w:marRight w:val="0"/>
              <w:marTop w:val="0"/>
              <w:marBottom w:val="0"/>
              <w:divBdr>
                <w:top w:val="none" w:sz="0" w:space="0" w:color="auto"/>
                <w:left w:val="none" w:sz="0" w:space="0" w:color="auto"/>
                <w:bottom w:val="none" w:sz="0" w:space="0" w:color="auto"/>
                <w:right w:val="none" w:sz="0" w:space="0" w:color="auto"/>
              </w:divBdr>
            </w:div>
            <w:div w:id="809055200">
              <w:marLeft w:val="0"/>
              <w:marRight w:val="0"/>
              <w:marTop w:val="0"/>
              <w:marBottom w:val="0"/>
              <w:divBdr>
                <w:top w:val="none" w:sz="0" w:space="0" w:color="auto"/>
                <w:left w:val="none" w:sz="0" w:space="0" w:color="auto"/>
                <w:bottom w:val="none" w:sz="0" w:space="0" w:color="auto"/>
                <w:right w:val="none" w:sz="0" w:space="0" w:color="auto"/>
              </w:divBdr>
            </w:div>
            <w:div w:id="1039401808">
              <w:marLeft w:val="0"/>
              <w:marRight w:val="0"/>
              <w:marTop w:val="0"/>
              <w:marBottom w:val="0"/>
              <w:divBdr>
                <w:top w:val="none" w:sz="0" w:space="0" w:color="auto"/>
                <w:left w:val="none" w:sz="0" w:space="0" w:color="auto"/>
                <w:bottom w:val="none" w:sz="0" w:space="0" w:color="auto"/>
                <w:right w:val="none" w:sz="0" w:space="0" w:color="auto"/>
              </w:divBdr>
            </w:div>
            <w:div w:id="200289218">
              <w:marLeft w:val="0"/>
              <w:marRight w:val="0"/>
              <w:marTop w:val="0"/>
              <w:marBottom w:val="0"/>
              <w:divBdr>
                <w:top w:val="none" w:sz="0" w:space="0" w:color="auto"/>
                <w:left w:val="none" w:sz="0" w:space="0" w:color="auto"/>
                <w:bottom w:val="none" w:sz="0" w:space="0" w:color="auto"/>
                <w:right w:val="none" w:sz="0" w:space="0" w:color="auto"/>
              </w:divBdr>
            </w:div>
            <w:div w:id="1208298997">
              <w:marLeft w:val="0"/>
              <w:marRight w:val="0"/>
              <w:marTop w:val="0"/>
              <w:marBottom w:val="0"/>
              <w:divBdr>
                <w:top w:val="none" w:sz="0" w:space="0" w:color="auto"/>
                <w:left w:val="none" w:sz="0" w:space="0" w:color="auto"/>
                <w:bottom w:val="none" w:sz="0" w:space="0" w:color="auto"/>
                <w:right w:val="none" w:sz="0" w:space="0" w:color="auto"/>
              </w:divBdr>
            </w:div>
            <w:div w:id="312687437">
              <w:marLeft w:val="0"/>
              <w:marRight w:val="0"/>
              <w:marTop w:val="0"/>
              <w:marBottom w:val="0"/>
              <w:divBdr>
                <w:top w:val="none" w:sz="0" w:space="0" w:color="auto"/>
                <w:left w:val="none" w:sz="0" w:space="0" w:color="auto"/>
                <w:bottom w:val="none" w:sz="0" w:space="0" w:color="auto"/>
                <w:right w:val="none" w:sz="0" w:space="0" w:color="auto"/>
              </w:divBdr>
            </w:div>
            <w:div w:id="71049149">
              <w:marLeft w:val="0"/>
              <w:marRight w:val="0"/>
              <w:marTop w:val="0"/>
              <w:marBottom w:val="0"/>
              <w:divBdr>
                <w:top w:val="none" w:sz="0" w:space="0" w:color="auto"/>
                <w:left w:val="none" w:sz="0" w:space="0" w:color="auto"/>
                <w:bottom w:val="none" w:sz="0" w:space="0" w:color="auto"/>
                <w:right w:val="none" w:sz="0" w:space="0" w:color="auto"/>
              </w:divBdr>
            </w:div>
            <w:div w:id="566918870">
              <w:marLeft w:val="0"/>
              <w:marRight w:val="0"/>
              <w:marTop w:val="0"/>
              <w:marBottom w:val="0"/>
              <w:divBdr>
                <w:top w:val="none" w:sz="0" w:space="0" w:color="auto"/>
                <w:left w:val="none" w:sz="0" w:space="0" w:color="auto"/>
                <w:bottom w:val="none" w:sz="0" w:space="0" w:color="auto"/>
                <w:right w:val="none" w:sz="0" w:space="0" w:color="auto"/>
              </w:divBdr>
            </w:div>
            <w:div w:id="124087599">
              <w:marLeft w:val="0"/>
              <w:marRight w:val="0"/>
              <w:marTop w:val="0"/>
              <w:marBottom w:val="0"/>
              <w:divBdr>
                <w:top w:val="none" w:sz="0" w:space="0" w:color="auto"/>
                <w:left w:val="none" w:sz="0" w:space="0" w:color="auto"/>
                <w:bottom w:val="none" w:sz="0" w:space="0" w:color="auto"/>
                <w:right w:val="none" w:sz="0" w:space="0" w:color="auto"/>
              </w:divBdr>
            </w:div>
            <w:div w:id="1026250709">
              <w:marLeft w:val="0"/>
              <w:marRight w:val="0"/>
              <w:marTop w:val="0"/>
              <w:marBottom w:val="0"/>
              <w:divBdr>
                <w:top w:val="none" w:sz="0" w:space="0" w:color="auto"/>
                <w:left w:val="none" w:sz="0" w:space="0" w:color="auto"/>
                <w:bottom w:val="none" w:sz="0" w:space="0" w:color="auto"/>
                <w:right w:val="none" w:sz="0" w:space="0" w:color="auto"/>
              </w:divBdr>
            </w:div>
            <w:div w:id="834490320">
              <w:marLeft w:val="0"/>
              <w:marRight w:val="0"/>
              <w:marTop w:val="0"/>
              <w:marBottom w:val="0"/>
              <w:divBdr>
                <w:top w:val="none" w:sz="0" w:space="0" w:color="auto"/>
                <w:left w:val="none" w:sz="0" w:space="0" w:color="auto"/>
                <w:bottom w:val="none" w:sz="0" w:space="0" w:color="auto"/>
                <w:right w:val="none" w:sz="0" w:space="0" w:color="auto"/>
              </w:divBdr>
            </w:div>
            <w:div w:id="1884559702">
              <w:marLeft w:val="0"/>
              <w:marRight w:val="0"/>
              <w:marTop w:val="0"/>
              <w:marBottom w:val="0"/>
              <w:divBdr>
                <w:top w:val="none" w:sz="0" w:space="0" w:color="auto"/>
                <w:left w:val="none" w:sz="0" w:space="0" w:color="auto"/>
                <w:bottom w:val="none" w:sz="0" w:space="0" w:color="auto"/>
                <w:right w:val="none" w:sz="0" w:space="0" w:color="auto"/>
              </w:divBdr>
            </w:div>
            <w:div w:id="111092351">
              <w:marLeft w:val="0"/>
              <w:marRight w:val="0"/>
              <w:marTop w:val="0"/>
              <w:marBottom w:val="0"/>
              <w:divBdr>
                <w:top w:val="none" w:sz="0" w:space="0" w:color="auto"/>
                <w:left w:val="none" w:sz="0" w:space="0" w:color="auto"/>
                <w:bottom w:val="none" w:sz="0" w:space="0" w:color="auto"/>
                <w:right w:val="none" w:sz="0" w:space="0" w:color="auto"/>
              </w:divBdr>
            </w:div>
            <w:div w:id="2091194418">
              <w:marLeft w:val="0"/>
              <w:marRight w:val="0"/>
              <w:marTop w:val="0"/>
              <w:marBottom w:val="0"/>
              <w:divBdr>
                <w:top w:val="none" w:sz="0" w:space="0" w:color="auto"/>
                <w:left w:val="none" w:sz="0" w:space="0" w:color="auto"/>
                <w:bottom w:val="none" w:sz="0" w:space="0" w:color="auto"/>
                <w:right w:val="none" w:sz="0" w:space="0" w:color="auto"/>
              </w:divBdr>
            </w:div>
            <w:div w:id="907304060">
              <w:marLeft w:val="0"/>
              <w:marRight w:val="0"/>
              <w:marTop w:val="0"/>
              <w:marBottom w:val="0"/>
              <w:divBdr>
                <w:top w:val="none" w:sz="0" w:space="0" w:color="auto"/>
                <w:left w:val="none" w:sz="0" w:space="0" w:color="auto"/>
                <w:bottom w:val="none" w:sz="0" w:space="0" w:color="auto"/>
                <w:right w:val="none" w:sz="0" w:space="0" w:color="auto"/>
              </w:divBdr>
            </w:div>
            <w:div w:id="777136956">
              <w:marLeft w:val="0"/>
              <w:marRight w:val="0"/>
              <w:marTop w:val="0"/>
              <w:marBottom w:val="0"/>
              <w:divBdr>
                <w:top w:val="none" w:sz="0" w:space="0" w:color="auto"/>
                <w:left w:val="none" w:sz="0" w:space="0" w:color="auto"/>
                <w:bottom w:val="none" w:sz="0" w:space="0" w:color="auto"/>
                <w:right w:val="none" w:sz="0" w:space="0" w:color="auto"/>
              </w:divBdr>
            </w:div>
            <w:div w:id="844981274">
              <w:marLeft w:val="0"/>
              <w:marRight w:val="0"/>
              <w:marTop w:val="0"/>
              <w:marBottom w:val="0"/>
              <w:divBdr>
                <w:top w:val="none" w:sz="0" w:space="0" w:color="auto"/>
                <w:left w:val="none" w:sz="0" w:space="0" w:color="auto"/>
                <w:bottom w:val="none" w:sz="0" w:space="0" w:color="auto"/>
                <w:right w:val="none" w:sz="0" w:space="0" w:color="auto"/>
              </w:divBdr>
            </w:div>
            <w:div w:id="1600143956">
              <w:marLeft w:val="0"/>
              <w:marRight w:val="0"/>
              <w:marTop w:val="0"/>
              <w:marBottom w:val="0"/>
              <w:divBdr>
                <w:top w:val="none" w:sz="0" w:space="0" w:color="auto"/>
                <w:left w:val="none" w:sz="0" w:space="0" w:color="auto"/>
                <w:bottom w:val="none" w:sz="0" w:space="0" w:color="auto"/>
                <w:right w:val="none" w:sz="0" w:space="0" w:color="auto"/>
              </w:divBdr>
            </w:div>
            <w:div w:id="745959531">
              <w:marLeft w:val="0"/>
              <w:marRight w:val="0"/>
              <w:marTop w:val="0"/>
              <w:marBottom w:val="0"/>
              <w:divBdr>
                <w:top w:val="none" w:sz="0" w:space="0" w:color="auto"/>
                <w:left w:val="none" w:sz="0" w:space="0" w:color="auto"/>
                <w:bottom w:val="none" w:sz="0" w:space="0" w:color="auto"/>
                <w:right w:val="none" w:sz="0" w:space="0" w:color="auto"/>
              </w:divBdr>
            </w:div>
            <w:div w:id="1696080776">
              <w:marLeft w:val="0"/>
              <w:marRight w:val="0"/>
              <w:marTop w:val="0"/>
              <w:marBottom w:val="0"/>
              <w:divBdr>
                <w:top w:val="none" w:sz="0" w:space="0" w:color="auto"/>
                <w:left w:val="none" w:sz="0" w:space="0" w:color="auto"/>
                <w:bottom w:val="none" w:sz="0" w:space="0" w:color="auto"/>
                <w:right w:val="none" w:sz="0" w:space="0" w:color="auto"/>
              </w:divBdr>
            </w:div>
            <w:div w:id="904492077">
              <w:marLeft w:val="0"/>
              <w:marRight w:val="0"/>
              <w:marTop w:val="0"/>
              <w:marBottom w:val="0"/>
              <w:divBdr>
                <w:top w:val="none" w:sz="0" w:space="0" w:color="auto"/>
                <w:left w:val="none" w:sz="0" w:space="0" w:color="auto"/>
                <w:bottom w:val="none" w:sz="0" w:space="0" w:color="auto"/>
                <w:right w:val="none" w:sz="0" w:space="0" w:color="auto"/>
              </w:divBdr>
            </w:div>
            <w:div w:id="288752747">
              <w:marLeft w:val="0"/>
              <w:marRight w:val="0"/>
              <w:marTop w:val="0"/>
              <w:marBottom w:val="0"/>
              <w:divBdr>
                <w:top w:val="none" w:sz="0" w:space="0" w:color="auto"/>
                <w:left w:val="none" w:sz="0" w:space="0" w:color="auto"/>
                <w:bottom w:val="none" w:sz="0" w:space="0" w:color="auto"/>
                <w:right w:val="none" w:sz="0" w:space="0" w:color="auto"/>
              </w:divBdr>
            </w:div>
            <w:div w:id="2122021294">
              <w:marLeft w:val="0"/>
              <w:marRight w:val="0"/>
              <w:marTop w:val="0"/>
              <w:marBottom w:val="0"/>
              <w:divBdr>
                <w:top w:val="none" w:sz="0" w:space="0" w:color="auto"/>
                <w:left w:val="none" w:sz="0" w:space="0" w:color="auto"/>
                <w:bottom w:val="none" w:sz="0" w:space="0" w:color="auto"/>
                <w:right w:val="none" w:sz="0" w:space="0" w:color="auto"/>
              </w:divBdr>
            </w:div>
            <w:div w:id="757750116">
              <w:marLeft w:val="0"/>
              <w:marRight w:val="0"/>
              <w:marTop w:val="0"/>
              <w:marBottom w:val="0"/>
              <w:divBdr>
                <w:top w:val="none" w:sz="0" w:space="0" w:color="auto"/>
                <w:left w:val="none" w:sz="0" w:space="0" w:color="auto"/>
                <w:bottom w:val="none" w:sz="0" w:space="0" w:color="auto"/>
                <w:right w:val="none" w:sz="0" w:space="0" w:color="auto"/>
              </w:divBdr>
            </w:div>
            <w:div w:id="1684093822">
              <w:marLeft w:val="0"/>
              <w:marRight w:val="0"/>
              <w:marTop w:val="0"/>
              <w:marBottom w:val="0"/>
              <w:divBdr>
                <w:top w:val="none" w:sz="0" w:space="0" w:color="auto"/>
                <w:left w:val="none" w:sz="0" w:space="0" w:color="auto"/>
                <w:bottom w:val="none" w:sz="0" w:space="0" w:color="auto"/>
                <w:right w:val="none" w:sz="0" w:space="0" w:color="auto"/>
              </w:divBdr>
            </w:div>
            <w:div w:id="2003771727">
              <w:marLeft w:val="0"/>
              <w:marRight w:val="0"/>
              <w:marTop w:val="0"/>
              <w:marBottom w:val="0"/>
              <w:divBdr>
                <w:top w:val="none" w:sz="0" w:space="0" w:color="auto"/>
                <w:left w:val="none" w:sz="0" w:space="0" w:color="auto"/>
                <w:bottom w:val="none" w:sz="0" w:space="0" w:color="auto"/>
                <w:right w:val="none" w:sz="0" w:space="0" w:color="auto"/>
              </w:divBdr>
            </w:div>
            <w:div w:id="1689522952">
              <w:marLeft w:val="0"/>
              <w:marRight w:val="0"/>
              <w:marTop w:val="0"/>
              <w:marBottom w:val="0"/>
              <w:divBdr>
                <w:top w:val="none" w:sz="0" w:space="0" w:color="auto"/>
                <w:left w:val="none" w:sz="0" w:space="0" w:color="auto"/>
                <w:bottom w:val="none" w:sz="0" w:space="0" w:color="auto"/>
                <w:right w:val="none" w:sz="0" w:space="0" w:color="auto"/>
              </w:divBdr>
            </w:div>
            <w:div w:id="377970880">
              <w:marLeft w:val="0"/>
              <w:marRight w:val="0"/>
              <w:marTop w:val="0"/>
              <w:marBottom w:val="0"/>
              <w:divBdr>
                <w:top w:val="none" w:sz="0" w:space="0" w:color="auto"/>
                <w:left w:val="none" w:sz="0" w:space="0" w:color="auto"/>
                <w:bottom w:val="none" w:sz="0" w:space="0" w:color="auto"/>
                <w:right w:val="none" w:sz="0" w:space="0" w:color="auto"/>
              </w:divBdr>
            </w:div>
            <w:div w:id="1439135579">
              <w:marLeft w:val="0"/>
              <w:marRight w:val="0"/>
              <w:marTop w:val="0"/>
              <w:marBottom w:val="0"/>
              <w:divBdr>
                <w:top w:val="none" w:sz="0" w:space="0" w:color="auto"/>
                <w:left w:val="none" w:sz="0" w:space="0" w:color="auto"/>
                <w:bottom w:val="none" w:sz="0" w:space="0" w:color="auto"/>
                <w:right w:val="none" w:sz="0" w:space="0" w:color="auto"/>
              </w:divBdr>
            </w:div>
            <w:div w:id="478234833">
              <w:marLeft w:val="0"/>
              <w:marRight w:val="0"/>
              <w:marTop w:val="0"/>
              <w:marBottom w:val="0"/>
              <w:divBdr>
                <w:top w:val="none" w:sz="0" w:space="0" w:color="auto"/>
                <w:left w:val="none" w:sz="0" w:space="0" w:color="auto"/>
                <w:bottom w:val="none" w:sz="0" w:space="0" w:color="auto"/>
                <w:right w:val="none" w:sz="0" w:space="0" w:color="auto"/>
              </w:divBdr>
            </w:div>
            <w:div w:id="255018990">
              <w:marLeft w:val="0"/>
              <w:marRight w:val="0"/>
              <w:marTop w:val="0"/>
              <w:marBottom w:val="0"/>
              <w:divBdr>
                <w:top w:val="none" w:sz="0" w:space="0" w:color="auto"/>
                <w:left w:val="none" w:sz="0" w:space="0" w:color="auto"/>
                <w:bottom w:val="none" w:sz="0" w:space="0" w:color="auto"/>
                <w:right w:val="none" w:sz="0" w:space="0" w:color="auto"/>
              </w:divBdr>
            </w:div>
            <w:div w:id="292642466">
              <w:marLeft w:val="0"/>
              <w:marRight w:val="0"/>
              <w:marTop w:val="0"/>
              <w:marBottom w:val="0"/>
              <w:divBdr>
                <w:top w:val="none" w:sz="0" w:space="0" w:color="auto"/>
                <w:left w:val="none" w:sz="0" w:space="0" w:color="auto"/>
                <w:bottom w:val="none" w:sz="0" w:space="0" w:color="auto"/>
                <w:right w:val="none" w:sz="0" w:space="0" w:color="auto"/>
              </w:divBdr>
            </w:div>
            <w:div w:id="404449996">
              <w:marLeft w:val="0"/>
              <w:marRight w:val="0"/>
              <w:marTop w:val="0"/>
              <w:marBottom w:val="0"/>
              <w:divBdr>
                <w:top w:val="none" w:sz="0" w:space="0" w:color="auto"/>
                <w:left w:val="none" w:sz="0" w:space="0" w:color="auto"/>
                <w:bottom w:val="none" w:sz="0" w:space="0" w:color="auto"/>
                <w:right w:val="none" w:sz="0" w:space="0" w:color="auto"/>
              </w:divBdr>
            </w:div>
            <w:div w:id="1288121199">
              <w:marLeft w:val="0"/>
              <w:marRight w:val="0"/>
              <w:marTop w:val="0"/>
              <w:marBottom w:val="0"/>
              <w:divBdr>
                <w:top w:val="none" w:sz="0" w:space="0" w:color="auto"/>
                <w:left w:val="none" w:sz="0" w:space="0" w:color="auto"/>
                <w:bottom w:val="none" w:sz="0" w:space="0" w:color="auto"/>
                <w:right w:val="none" w:sz="0" w:space="0" w:color="auto"/>
              </w:divBdr>
            </w:div>
            <w:div w:id="1200776526">
              <w:marLeft w:val="0"/>
              <w:marRight w:val="0"/>
              <w:marTop w:val="0"/>
              <w:marBottom w:val="0"/>
              <w:divBdr>
                <w:top w:val="none" w:sz="0" w:space="0" w:color="auto"/>
                <w:left w:val="none" w:sz="0" w:space="0" w:color="auto"/>
                <w:bottom w:val="none" w:sz="0" w:space="0" w:color="auto"/>
                <w:right w:val="none" w:sz="0" w:space="0" w:color="auto"/>
              </w:divBdr>
            </w:div>
            <w:div w:id="280115531">
              <w:marLeft w:val="0"/>
              <w:marRight w:val="0"/>
              <w:marTop w:val="0"/>
              <w:marBottom w:val="0"/>
              <w:divBdr>
                <w:top w:val="none" w:sz="0" w:space="0" w:color="auto"/>
                <w:left w:val="none" w:sz="0" w:space="0" w:color="auto"/>
                <w:bottom w:val="none" w:sz="0" w:space="0" w:color="auto"/>
                <w:right w:val="none" w:sz="0" w:space="0" w:color="auto"/>
              </w:divBdr>
            </w:div>
            <w:div w:id="240794998">
              <w:marLeft w:val="0"/>
              <w:marRight w:val="0"/>
              <w:marTop w:val="0"/>
              <w:marBottom w:val="0"/>
              <w:divBdr>
                <w:top w:val="none" w:sz="0" w:space="0" w:color="auto"/>
                <w:left w:val="none" w:sz="0" w:space="0" w:color="auto"/>
                <w:bottom w:val="none" w:sz="0" w:space="0" w:color="auto"/>
                <w:right w:val="none" w:sz="0" w:space="0" w:color="auto"/>
              </w:divBdr>
            </w:div>
            <w:div w:id="1935742950">
              <w:marLeft w:val="0"/>
              <w:marRight w:val="0"/>
              <w:marTop w:val="0"/>
              <w:marBottom w:val="0"/>
              <w:divBdr>
                <w:top w:val="none" w:sz="0" w:space="0" w:color="auto"/>
                <w:left w:val="none" w:sz="0" w:space="0" w:color="auto"/>
                <w:bottom w:val="none" w:sz="0" w:space="0" w:color="auto"/>
                <w:right w:val="none" w:sz="0" w:space="0" w:color="auto"/>
              </w:divBdr>
            </w:div>
            <w:div w:id="1718773622">
              <w:marLeft w:val="0"/>
              <w:marRight w:val="0"/>
              <w:marTop w:val="0"/>
              <w:marBottom w:val="0"/>
              <w:divBdr>
                <w:top w:val="none" w:sz="0" w:space="0" w:color="auto"/>
                <w:left w:val="none" w:sz="0" w:space="0" w:color="auto"/>
                <w:bottom w:val="none" w:sz="0" w:space="0" w:color="auto"/>
                <w:right w:val="none" w:sz="0" w:space="0" w:color="auto"/>
              </w:divBdr>
            </w:div>
            <w:div w:id="899251920">
              <w:marLeft w:val="0"/>
              <w:marRight w:val="0"/>
              <w:marTop w:val="0"/>
              <w:marBottom w:val="0"/>
              <w:divBdr>
                <w:top w:val="none" w:sz="0" w:space="0" w:color="auto"/>
                <w:left w:val="none" w:sz="0" w:space="0" w:color="auto"/>
                <w:bottom w:val="none" w:sz="0" w:space="0" w:color="auto"/>
                <w:right w:val="none" w:sz="0" w:space="0" w:color="auto"/>
              </w:divBdr>
            </w:div>
            <w:div w:id="306280228">
              <w:marLeft w:val="0"/>
              <w:marRight w:val="0"/>
              <w:marTop w:val="0"/>
              <w:marBottom w:val="0"/>
              <w:divBdr>
                <w:top w:val="none" w:sz="0" w:space="0" w:color="auto"/>
                <w:left w:val="none" w:sz="0" w:space="0" w:color="auto"/>
                <w:bottom w:val="none" w:sz="0" w:space="0" w:color="auto"/>
                <w:right w:val="none" w:sz="0" w:space="0" w:color="auto"/>
              </w:divBdr>
            </w:div>
            <w:div w:id="1220241652">
              <w:marLeft w:val="0"/>
              <w:marRight w:val="0"/>
              <w:marTop w:val="0"/>
              <w:marBottom w:val="0"/>
              <w:divBdr>
                <w:top w:val="none" w:sz="0" w:space="0" w:color="auto"/>
                <w:left w:val="none" w:sz="0" w:space="0" w:color="auto"/>
                <w:bottom w:val="none" w:sz="0" w:space="0" w:color="auto"/>
                <w:right w:val="none" w:sz="0" w:space="0" w:color="auto"/>
              </w:divBdr>
            </w:div>
            <w:div w:id="40906042">
              <w:marLeft w:val="0"/>
              <w:marRight w:val="0"/>
              <w:marTop w:val="0"/>
              <w:marBottom w:val="0"/>
              <w:divBdr>
                <w:top w:val="none" w:sz="0" w:space="0" w:color="auto"/>
                <w:left w:val="none" w:sz="0" w:space="0" w:color="auto"/>
                <w:bottom w:val="none" w:sz="0" w:space="0" w:color="auto"/>
                <w:right w:val="none" w:sz="0" w:space="0" w:color="auto"/>
              </w:divBdr>
            </w:div>
            <w:div w:id="564029914">
              <w:marLeft w:val="0"/>
              <w:marRight w:val="0"/>
              <w:marTop w:val="0"/>
              <w:marBottom w:val="0"/>
              <w:divBdr>
                <w:top w:val="none" w:sz="0" w:space="0" w:color="auto"/>
                <w:left w:val="none" w:sz="0" w:space="0" w:color="auto"/>
                <w:bottom w:val="none" w:sz="0" w:space="0" w:color="auto"/>
                <w:right w:val="none" w:sz="0" w:space="0" w:color="auto"/>
              </w:divBdr>
            </w:div>
            <w:div w:id="75127137">
              <w:marLeft w:val="0"/>
              <w:marRight w:val="0"/>
              <w:marTop w:val="0"/>
              <w:marBottom w:val="0"/>
              <w:divBdr>
                <w:top w:val="none" w:sz="0" w:space="0" w:color="auto"/>
                <w:left w:val="none" w:sz="0" w:space="0" w:color="auto"/>
                <w:bottom w:val="none" w:sz="0" w:space="0" w:color="auto"/>
                <w:right w:val="none" w:sz="0" w:space="0" w:color="auto"/>
              </w:divBdr>
            </w:div>
            <w:div w:id="253437718">
              <w:marLeft w:val="0"/>
              <w:marRight w:val="0"/>
              <w:marTop w:val="0"/>
              <w:marBottom w:val="0"/>
              <w:divBdr>
                <w:top w:val="none" w:sz="0" w:space="0" w:color="auto"/>
                <w:left w:val="none" w:sz="0" w:space="0" w:color="auto"/>
                <w:bottom w:val="none" w:sz="0" w:space="0" w:color="auto"/>
                <w:right w:val="none" w:sz="0" w:space="0" w:color="auto"/>
              </w:divBdr>
            </w:div>
            <w:div w:id="2021540249">
              <w:marLeft w:val="0"/>
              <w:marRight w:val="0"/>
              <w:marTop w:val="0"/>
              <w:marBottom w:val="0"/>
              <w:divBdr>
                <w:top w:val="none" w:sz="0" w:space="0" w:color="auto"/>
                <w:left w:val="none" w:sz="0" w:space="0" w:color="auto"/>
                <w:bottom w:val="none" w:sz="0" w:space="0" w:color="auto"/>
                <w:right w:val="none" w:sz="0" w:space="0" w:color="auto"/>
              </w:divBdr>
            </w:div>
            <w:div w:id="685324924">
              <w:marLeft w:val="0"/>
              <w:marRight w:val="0"/>
              <w:marTop w:val="0"/>
              <w:marBottom w:val="0"/>
              <w:divBdr>
                <w:top w:val="none" w:sz="0" w:space="0" w:color="auto"/>
                <w:left w:val="none" w:sz="0" w:space="0" w:color="auto"/>
                <w:bottom w:val="none" w:sz="0" w:space="0" w:color="auto"/>
                <w:right w:val="none" w:sz="0" w:space="0" w:color="auto"/>
              </w:divBdr>
            </w:div>
            <w:div w:id="968512280">
              <w:marLeft w:val="0"/>
              <w:marRight w:val="0"/>
              <w:marTop w:val="0"/>
              <w:marBottom w:val="0"/>
              <w:divBdr>
                <w:top w:val="none" w:sz="0" w:space="0" w:color="auto"/>
                <w:left w:val="none" w:sz="0" w:space="0" w:color="auto"/>
                <w:bottom w:val="none" w:sz="0" w:space="0" w:color="auto"/>
                <w:right w:val="none" w:sz="0" w:space="0" w:color="auto"/>
              </w:divBdr>
            </w:div>
            <w:div w:id="1570967158">
              <w:marLeft w:val="0"/>
              <w:marRight w:val="0"/>
              <w:marTop w:val="0"/>
              <w:marBottom w:val="0"/>
              <w:divBdr>
                <w:top w:val="none" w:sz="0" w:space="0" w:color="auto"/>
                <w:left w:val="none" w:sz="0" w:space="0" w:color="auto"/>
                <w:bottom w:val="none" w:sz="0" w:space="0" w:color="auto"/>
                <w:right w:val="none" w:sz="0" w:space="0" w:color="auto"/>
              </w:divBdr>
            </w:div>
            <w:div w:id="1595741819">
              <w:marLeft w:val="0"/>
              <w:marRight w:val="0"/>
              <w:marTop w:val="0"/>
              <w:marBottom w:val="0"/>
              <w:divBdr>
                <w:top w:val="none" w:sz="0" w:space="0" w:color="auto"/>
                <w:left w:val="none" w:sz="0" w:space="0" w:color="auto"/>
                <w:bottom w:val="none" w:sz="0" w:space="0" w:color="auto"/>
                <w:right w:val="none" w:sz="0" w:space="0" w:color="auto"/>
              </w:divBdr>
            </w:div>
            <w:div w:id="1944454373">
              <w:marLeft w:val="0"/>
              <w:marRight w:val="0"/>
              <w:marTop w:val="0"/>
              <w:marBottom w:val="0"/>
              <w:divBdr>
                <w:top w:val="none" w:sz="0" w:space="0" w:color="auto"/>
                <w:left w:val="none" w:sz="0" w:space="0" w:color="auto"/>
                <w:bottom w:val="none" w:sz="0" w:space="0" w:color="auto"/>
                <w:right w:val="none" w:sz="0" w:space="0" w:color="auto"/>
              </w:divBdr>
            </w:div>
            <w:div w:id="1466243143">
              <w:marLeft w:val="0"/>
              <w:marRight w:val="0"/>
              <w:marTop w:val="0"/>
              <w:marBottom w:val="0"/>
              <w:divBdr>
                <w:top w:val="none" w:sz="0" w:space="0" w:color="auto"/>
                <w:left w:val="none" w:sz="0" w:space="0" w:color="auto"/>
                <w:bottom w:val="none" w:sz="0" w:space="0" w:color="auto"/>
                <w:right w:val="none" w:sz="0" w:space="0" w:color="auto"/>
              </w:divBdr>
            </w:div>
            <w:div w:id="2079864090">
              <w:marLeft w:val="0"/>
              <w:marRight w:val="0"/>
              <w:marTop w:val="0"/>
              <w:marBottom w:val="0"/>
              <w:divBdr>
                <w:top w:val="none" w:sz="0" w:space="0" w:color="auto"/>
                <w:left w:val="none" w:sz="0" w:space="0" w:color="auto"/>
                <w:bottom w:val="none" w:sz="0" w:space="0" w:color="auto"/>
                <w:right w:val="none" w:sz="0" w:space="0" w:color="auto"/>
              </w:divBdr>
            </w:div>
            <w:div w:id="1056733370">
              <w:marLeft w:val="0"/>
              <w:marRight w:val="0"/>
              <w:marTop w:val="0"/>
              <w:marBottom w:val="0"/>
              <w:divBdr>
                <w:top w:val="none" w:sz="0" w:space="0" w:color="auto"/>
                <w:left w:val="none" w:sz="0" w:space="0" w:color="auto"/>
                <w:bottom w:val="none" w:sz="0" w:space="0" w:color="auto"/>
                <w:right w:val="none" w:sz="0" w:space="0" w:color="auto"/>
              </w:divBdr>
            </w:div>
            <w:div w:id="326712519">
              <w:marLeft w:val="0"/>
              <w:marRight w:val="0"/>
              <w:marTop w:val="0"/>
              <w:marBottom w:val="0"/>
              <w:divBdr>
                <w:top w:val="none" w:sz="0" w:space="0" w:color="auto"/>
                <w:left w:val="none" w:sz="0" w:space="0" w:color="auto"/>
                <w:bottom w:val="none" w:sz="0" w:space="0" w:color="auto"/>
                <w:right w:val="none" w:sz="0" w:space="0" w:color="auto"/>
              </w:divBdr>
            </w:div>
            <w:div w:id="628587759">
              <w:marLeft w:val="0"/>
              <w:marRight w:val="0"/>
              <w:marTop w:val="0"/>
              <w:marBottom w:val="0"/>
              <w:divBdr>
                <w:top w:val="none" w:sz="0" w:space="0" w:color="auto"/>
                <w:left w:val="none" w:sz="0" w:space="0" w:color="auto"/>
                <w:bottom w:val="none" w:sz="0" w:space="0" w:color="auto"/>
                <w:right w:val="none" w:sz="0" w:space="0" w:color="auto"/>
              </w:divBdr>
            </w:div>
            <w:div w:id="78598375">
              <w:marLeft w:val="0"/>
              <w:marRight w:val="0"/>
              <w:marTop w:val="0"/>
              <w:marBottom w:val="0"/>
              <w:divBdr>
                <w:top w:val="none" w:sz="0" w:space="0" w:color="auto"/>
                <w:left w:val="none" w:sz="0" w:space="0" w:color="auto"/>
                <w:bottom w:val="none" w:sz="0" w:space="0" w:color="auto"/>
                <w:right w:val="none" w:sz="0" w:space="0" w:color="auto"/>
              </w:divBdr>
            </w:div>
            <w:div w:id="1113161621">
              <w:marLeft w:val="0"/>
              <w:marRight w:val="0"/>
              <w:marTop w:val="0"/>
              <w:marBottom w:val="0"/>
              <w:divBdr>
                <w:top w:val="none" w:sz="0" w:space="0" w:color="auto"/>
                <w:left w:val="none" w:sz="0" w:space="0" w:color="auto"/>
                <w:bottom w:val="none" w:sz="0" w:space="0" w:color="auto"/>
                <w:right w:val="none" w:sz="0" w:space="0" w:color="auto"/>
              </w:divBdr>
            </w:div>
            <w:div w:id="878470003">
              <w:marLeft w:val="0"/>
              <w:marRight w:val="0"/>
              <w:marTop w:val="0"/>
              <w:marBottom w:val="0"/>
              <w:divBdr>
                <w:top w:val="none" w:sz="0" w:space="0" w:color="auto"/>
                <w:left w:val="none" w:sz="0" w:space="0" w:color="auto"/>
                <w:bottom w:val="none" w:sz="0" w:space="0" w:color="auto"/>
                <w:right w:val="none" w:sz="0" w:space="0" w:color="auto"/>
              </w:divBdr>
            </w:div>
            <w:div w:id="1508516221">
              <w:marLeft w:val="0"/>
              <w:marRight w:val="0"/>
              <w:marTop w:val="0"/>
              <w:marBottom w:val="0"/>
              <w:divBdr>
                <w:top w:val="none" w:sz="0" w:space="0" w:color="auto"/>
                <w:left w:val="none" w:sz="0" w:space="0" w:color="auto"/>
                <w:bottom w:val="none" w:sz="0" w:space="0" w:color="auto"/>
                <w:right w:val="none" w:sz="0" w:space="0" w:color="auto"/>
              </w:divBdr>
            </w:div>
            <w:div w:id="1431899753">
              <w:marLeft w:val="0"/>
              <w:marRight w:val="0"/>
              <w:marTop w:val="0"/>
              <w:marBottom w:val="0"/>
              <w:divBdr>
                <w:top w:val="none" w:sz="0" w:space="0" w:color="auto"/>
                <w:left w:val="none" w:sz="0" w:space="0" w:color="auto"/>
                <w:bottom w:val="none" w:sz="0" w:space="0" w:color="auto"/>
                <w:right w:val="none" w:sz="0" w:space="0" w:color="auto"/>
              </w:divBdr>
            </w:div>
            <w:div w:id="1273048638">
              <w:marLeft w:val="0"/>
              <w:marRight w:val="0"/>
              <w:marTop w:val="0"/>
              <w:marBottom w:val="0"/>
              <w:divBdr>
                <w:top w:val="none" w:sz="0" w:space="0" w:color="auto"/>
                <w:left w:val="none" w:sz="0" w:space="0" w:color="auto"/>
                <w:bottom w:val="none" w:sz="0" w:space="0" w:color="auto"/>
                <w:right w:val="none" w:sz="0" w:space="0" w:color="auto"/>
              </w:divBdr>
            </w:div>
            <w:div w:id="444496092">
              <w:marLeft w:val="0"/>
              <w:marRight w:val="0"/>
              <w:marTop w:val="0"/>
              <w:marBottom w:val="0"/>
              <w:divBdr>
                <w:top w:val="none" w:sz="0" w:space="0" w:color="auto"/>
                <w:left w:val="none" w:sz="0" w:space="0" w:color="auto"/>
                <w:bottom w:val="none" w:sz="0" w:space="0" w:color="auto"/>
                <w:right w:val="none" w:sz="0" w:space="0" w:color="auto"/>
              </w:divBdr>
            </w:div>
            <w:div w:id="1130900369">
              <w:marLeft w:val="0"/>
              <w:marRight w:val="0"/>
              <w:marTop w:val="0"/>
              <w:marBottom w:val="0"/>
              <w:divBdr>
                <w:top w:val="none" w:sz="0" w:space="0" w:color="auto"/>
                <w:left w:val="none" w:sz="0" w:space="0" w:color="auto"/>
                <w:bottom w:val="none" w:sz="0" w:space="0" w:color="auto"/>
                <w:right w:val="none" w:sz="0" w:space="0" w:color="auto"/>
              </w:divBdr>
            </w:div>
            <w:div w:id="1977637317">
              <w:marLeft w:val="0"/>
              <w:marRight w:val="0"/>
              <w:marTop w:val="0"/>
              <w:marBottom w:val="0"/>
              <w:divBdr>
                <w:top w:val="none" w:sz="0" w:space="0" w:color="auto"/>
                <w:left w:val="none" w:sz="0" w:space="0" w:color="auto"/>
                <w:bottom w:val="none" w:sz="0" w:space="0" w:color="auto"/>
                <w:right w:val="none" w:sz="0" w:space="0" w:color="auto"/>
              </w:divBdr>
            </w:div>
            <w:div w:id="1844661431">
              <w:marLeft w:val="0"/>
              <w:marRight w:val="0"/>
              <w:marTop w:val="0"/>
              <w:marBottom w:val="0"/>
              <w:divBdr>
                <w:top w:val="none" w:sz="0" w:space="0" w:color="auto"/>
                <w:left w:val="none" w:sz="0" w:space="0" w:color="auto"/>
                <w:bottom w:val="none" w:sz="0" w:space="0" w:color="auto"/>
                <w:right w:val="none" w:sz="0" w:space="0" w:color="auto"/>
              </w:divBdr>
            </w:div>
            <w:div w:id="534774015">
              <w:marLeft w:val="0"/>
              <w:marRight w:val="0"/>
              <w:marTop w:val="0"/>
              <w:marBottom w:val="0"/>
              <w:divBdr>
                <w:top w:val="none" w:sz="0" w:space="0" w:color="auto"/>
                <w:left w:val="none" w:sz="0" w:space="0" w:color="auto"/>
                <w:bottom w:val="none" w:sz="0" w:space="0" w:color="auto"/>
                <w:right w:val="none" w:sz="0" w:space="0" w:color="auto"/>
              </w:divBdr>
            </w:div>
            <w:div w:id="954750722">
              <w:marLeft w:val="0"/>
              <w:marRight w:val="0"/>
              <w:marTop w:val="0"/>
              <w:marBottom w:val="0"/>
              <w:divBdr>
                <w:top w:val="none" w:sz="0" w:space="0" w:color="auto"/>
                <w:left w:val="none" w:sz="0" w:space="0" w:color="auto"/>
                <w:bottom w:val="none" w:sz="0" w:space="0" w:color="auto"/>
                <w:right w:val="none" w:sz="0" w:space="0" w:color="auto"/>
              </w:divBdr>
            </w:div>
            <w:div w:id="466167859">
              <w:marLeft w:val="0"/>
              <w:marRight w:val="0"/>
              <w:marTop w:val="0"/>
              <w:marBottom w:val="0"/>
              <w:divBdr>
                <w:top w:val="none" w:sz="0" w:space="0" w:color="auto"/>
                <w:left w:val="none" w:sz="0" w:space="0" w:color="auto"/>
                <w:bottom w:val="none" w:sz="0" w:space="0" w:color="auto"/>
                <w:right w:val="none" w:sz="0" w:space="0" w:color="auto"/>
              </w:divBdr>
            </w:div>
            <w:div w:id="1049841961">
              <w:marLeft w:val="0"/>
              <w:marRight w:val="0"/>
              <w:marTop w:val="0"/>
              <w:marBottom w:val="0"/>
              <w:divBdr>
                <w:top w:val="none" w:sz="0" w:space="0" w:color="auto"/>
                <w:left w:val="none" w:sz="0" w:space="0" w:color="auto"/>
                <w:bottom w:val="none" w:sz="0" w:space="0" w:color="auto"/>
                <w:right w:val="none" w:sz="0" w:space="0" w:color="auto"/>
              </w:divBdr>
            </w:div>
            <w:div w:id="963579232">
              <w:marLeft w:val="0"/>
              <w:marRight w:val="0"/>
              <w:marTop w:val="0"/>
              <w:marBottom w:val="0"/>
              <w:divBdr>
                <w:top w:val="none" w:sz="0" w:space="0" w:color="auto"/>
                <w:left w:val="none" w:sz="0" w:space="0" w:color="auto"/>
                <w:bottom w:val="none" w:sz="0" w:space="0" w:color="auto"/>
                <w:right w:val="none" w:sz="0" w:space="0" w:color="auto"/>
              </w:divBdr>
            </w:div>
            <w:div w:id="449206185">
              <w:marLeft w:val="0"/>
              <w:marRight w:val="0"/>
              <w:marTop w:val="0"/>
              <w:marBottom w:val="0"/>
              <w:divBdr>
                <w:top w:val="none" w:sz="0" w:space="0" w:color="auto"/>
                <w:left w:val="none" w:sz="0" w:space="0" w:color="auto"/>
                <w:bottom w:val="none" w:sz="0" w:space="0" w:color="auto"/>
                <w:right w:val="none" w:sz="0" w:space="0" w:color="auto"/>
              </w:divBdr>
            </w:div>
            <w:div w:id="226570518">
              <w:marLeft w:val="0"/>
              <w:marRight w:val="0"/>
              <w:marTop w:val="0"/>
              <w:marBottom w:val="0"/>
              <w:divBdr>
                <w:top w:val="none" w:sz="0" w:space="0" w:color="auto"/>
                <w:left w:val="none" w:sz="0" w:space="0" w:color="auto"/>
                <w:bottom w:val="none" w:sz="0" w:space="0" w:color="auto"/>
                <w:right w:val="none" w:sz="0" w:space="0" w:color="auto"/>
              </w:divBdr>
            </w:div>
            <w:div w:id="1073310966">
              <w:marLeft w:val="0"/>
              <w:marRight w:val="0"/>
              <w:marTop w:val="0"/>
              <w:marBottom w:val="0"/>
              <w:divBdr>
                <w:top w:val="none" w:sz="0" w:space="0" w:color="auto"/>
                <w:left w:val="none" w:sz="0" w:space="0" w:color="auto"/>
                <w:bottom w:val="none" w:sz="0" w:space="0" w:color="auto"/>
                <w:right w:val="none" w:sz="0" w:space="0" w:color="auto"/>
              </w:divBdr>
            </w:div>
            <w:div w:id="993990053">
              <w:marLeft w:val="0"/>
              <w:marRight w:val="0"/>
              <w:marTop w:val="0"/>
              <w:marBottom w:val="0"/>
              <w:divBdr>
                <w:top w:val="none" w:sz="0" w:space="0" w:color="auto"/>
                <w:left w:val="none" w:sz="0" w:space="0" w:color="auto"/>
                <w:bottom w:val="none" w:sz="0" w:space="0" w:color="auto"/>
                <w:right w:val="none" w:sz="0" w:space="0" w:color="auto"/>
              </w:divBdr>
            </w:div>
            <w:div w:id="1494641989">
              <w:marLeft w:val="0"/>
              <w:marRight w:val="0"/>
              <w:marTop w:val="0"/>
              <w:marBottom w:val="0"/>
              <w:divBdr>
                <w:top w:val="none" w:sz="0" w:space="0" w:color="auto"/>
                <w:left w:val="none" w:sz="0" w:space="0" w:color="auto"/>
                <w:bottom w:val="none" w:sz="0" w:space="0" w:color="auto"/>
                <w:right w:val="none" w:sz="0" w:space="0" w:color="auto"/>
              </w:divBdr>
            </w:div>
            <w:div w:id="436486487">
              <w:marLeft w:val="0"/>
              <w:marRight w:val="0"/>
              <w:marTop w:val="0"/>
              <w:marBottom w:val="0"/>
              <w:divBdr>
                <w:top w:val="none" w:sz="0" w:space="0" w:color="auto"/>
                <w:left w:val="none" w:sz="0" w:space="0" w:color="auto"/>
                <w:bottom w:val="none" w:sz="0" w:space="0" w:color="auto"/>
                <w:right w:val="none" w:sz="0" w:space="0" w:color="auto"/>
              </w:divBdr>
            </w:div>
            <w:div w:id="994915106">
              <w:marLeft w:val="0"/>
              <w:marRight w:val="0"/>
              <w:marTop w:val="0"/>
              <w:marBottom w:val="0"/>
              <w:divBdr>
                <w:top w:val="none" w:sz="0" w:space="0" w:color="auto"/>
                <w:left w:val="none" w:sz="0" w:space="0" w:color="auto"/>
                <w:bottom w:val="none" w:sz="0" w:space="0" w:color="auto"/>
                <w:right w:val="none" w:sz="0" w:space="0" w:color="auto"/>
              </w:divBdr>
            </w:div>
            <w:div w:id="679044438">
              <w:marLeft w:val="0"/>
              <w:marRight w:val="0"/>
              <w:marTop w:val="0"/>
              <w:marBottom w:val="0"/>
              <w:divBdr>
                <w:top w:val="none" w:sz="0" w:space="0" w:color="auto"/>
                <w:left w:val="none" w:sz="0" w:space="0" w:color="auto"/>
                <w:bottom w:val="none" w:sz="0" w:space="0" w:color="auto"/>
                <w:right w:val="none" w:sz="0" w:space="0" w:color="auto"/>
              </w:divBdr>
            </w:div>
            <w:div w:id="1019889171">
              <w:marLeft w:val="0"/>
              <w:marRight w:val="0"/>
              <w:marTop w:val="0"/>
              <w:marBottom w:val="0"/>
              <w:divBdr>
                <w:top w:val="none" w:sz="0" w:space="0" w:color="auto"/>
                <w:left w:val="none" w:sz="0" w:space="0" w:color="auto"/>
                <w:bottom w:val="none" w:sz="0" w:space="0" w:color="auto"/>
                <w:right w:val="none" w:sz="0" w:space="0" w:color="auto"/>
              </w:divBdr>
            </w:div>
            <w:div w:id="1495608922">
              <w:marLeft w:val="0"/>
              <w:marRight w:val="0"/>
              <w:marTop w:val="0"/>
              <w:marBottom w:val="0"/>
              <w:divBdr>
                <w:top w:val="none" w:sz="0" w:space="0" w:color="auto"/>
                <w:left w:val="none" w:sz="0" w:space="0" w:color="auto"/>
                <w:bottom w:val="none" w:sz="0" w:space="0" w:color="auto"/>
                <w:right w:val="none" w:sz="0" w:space="0" w:color="auto"/>
              </w:divBdr>
            </w:div>
            <w:div w:id="1187908851">
              <w:marLeft w:val="0"/>
              <w:marRight w:val="0"/>
              <w:marTop w:val="0"/>
              <w:marBottom w:val="0"/>
              <w:divBdr>
                <w:top w:val="none" w:sz="0" w:space="0" w:color="auto"/>
                <w:left w:val="none" w:sz="0" w:space="0" w:color="auto"/>
                <w:bottom w:val="none" w:sz="0" w:space="0" w:color="auto"/>
                <w:right w:val="none" w:sz="0" w:space="0" w:color="auto"/>
              </w:divBdr>
            </w:div>
            <w:div w:id="1094937376">
              <w:marLeft w:val="0"/>
              <w:marRight w:val="0"/>
              <w:marTop w:val="0"/>
              <w:marBottom w:val="0"/>
              <w:divBdr>
                <w:top w:val="none" w:sz="0" w:space="0" w:color="auto"/>
                <w:left w:val="none" w:sz="0" w:space="0" w:color="auto"/>
                <w:bottom w:val="none" w:sz="0" w:space="0" w:color="auto"/>
                <w:right w:val="none" w:sz="0" w:space="0" w:color="auto"/>
              </w:divBdr>
            </w:div>
            <w:div w:id="1394622627">
              <w:marLeft w:val="0"/>
              <w:marRight w:val="0"/>
              <w:marTop w:val="0"/>
              <w:marBottom w:val="0"/>
              <w:divBdr>
                <w:top w:val="none" w:sz="0" w:space="0" w:color="auto"/>
                <w:left w:val="none" w:sz="0" w:space="0" w:color="auto"/>
                <w:bottom w:val="none" w:sz="0" w:space="0" w:color="auto"/>
                <w:right w:val="none" w:sz="0" w:space="0" w:color="auto"/>
              </w:divBdr>
            </w:div>
            <w:div w:id="1433625926">
              <w:marLeft w:val="0"/>
              <w:marRight w:val="0"/>
              <w:marTop w:val="0"/>
              <w:marBottom w:val="0"/>
              <w:divBdr>
                <w:top w:val="none" w:sz="0" w:space="0" w:color="auto"/>
                <w:left w:val="none" w:sz="0" w:space="0" w:color="auto"/>
                <w:bottom w:val="none" w:sz="0" w:space="0" w:color="auto"/>
                <w:right w:val="none" w:sz="0" w:space="0" w:color="auto"/>
              </w:divBdr>
            </w:div>
            <w:div w:id="1528174160">
              <w:marLeft w:val="0"/>
              <w:marRight w:val="0"/>
              <w:marTop w:val="0"/>
              <w:marBottom w:val="0"/>
              <w:divBdr>
                <w:top w:val="none" w:sz="0" w:space="0" w:color="auto"/>
                <w:left w:val="none" w:sz="0" w:space="0" w:color="auto"/>
                <w:bottom w:val="none" w:sz="0" w:space="0" w:color="auto"/>
                <w:right w:val="none" w:sz="0" w:space="0" w:color="auto"/>
              </w:divBdr>
            </w:div>
            <w:div w:id="355035377">
              <w:marLeft w:val="0"/>
              <w:marRight w:val="0"/>
              <w:marTop w:val="0"/>
              <w:marBottom w:val="0"/>
              <w:divBdr>
                <w:top w:val="none" w:sz="0" w:space="0" w:color="auto"/>
                <w:left w:val="none" w:sz="0" w:space="0" w:color="auto"/>
                <w:bottom w:val="none" w:sz="0" w:space="0" w:color="auto"/>
                <w:right w:val="none" w:sz="0" w:space="0" w:color="auto"/>
              </w:divBdr>
            </w:div>
            <w:div w:id="23598605">
              <w:marLeft w:val="0"/>
              <w:marRight w:val="0"/>
              <w:marTop w:val="0"/>
              <w:marBottom w:val="0"/>
              <w:divBdr>
                <w:top w:val="none" w:sz="0" w:space="0" w:color="auto"/>
                <w:left w:val="none" w:sz="0" w:space="0" w:color="auto"/>
                <w:bottom w:val="none" w:sz="0" w:space="0" w:color="auto"/>
                <w:right w:val="none" w:sz="0" w:space="0" w:color="auto"/>
              </w:divBdr>
            </w:div>
            <w:div w:id="238099562">
              <w:marLeft w:val="0"/>
              <w:marRight w:val="0"/>
              <w:marTop w:val="0"/>
              <w:marBottom w:val="0"/>
              <w:divBdr>
                <w:top w:val="none" w:sz="0" w:space="0" w:color="auto"/>
                <w:left w:val="none" w:sz="0" w:space="0" w:color="auto"/>
                <w:bottom w:val="none" w:sz="0" w:space="0" w:color="auto"/>
                <w:right w:val="none" w:sz="0" w:space="0" w:color="auto"/>
              </w:divBdr>
            </w:div>
            <w:div w:id="382943403">
              <w:marLeft w:val="0"/>
              <w:marRight w:val="0"/>
              <w:marTop w:val="0"/>
              <w:marBottom w:val="0"/>
              <w:divBdr>
                <w:top w:val="none" w:sz="0" w:space="0" w:color="auto"/>
                <w:left w:val="none" w:sz="0" w:space="0" w:color="auto"/>
                <w:bottom w:val="none" w:sz="0" w:space="0" w:color="auto"/>
                <w:right w:val="none" w:sz="0" w:space="0" w:color="auto"/>
              </w:divBdr>
            </w:div>
            <w:div w:id="2079666244">
              <w:marLeft w:val="0"/>
              <w:marRight w:val="0"/>
              <w:marTop w:val="0"/>
              <w:marBottom w:val="0"/>
              <w:divBdr>
                <w:top w:val="none" w:sz="0" w:space="0" w:color="auto"/>
                <w:left w:val="none" w:sz="0" w:space="0" w:color="auto"/>
                <w:bottom w:val="none" w:sz="0" w:space="0" w:color="auto"/>
                <w:right w:val="none" w:sz="0" w:space="0" w:color="auto"/>
              </w:divBdr>
            </w:div>
            <w:div w:id="842285408">
              <w:marLeft w:val="0"/>
              <w:marRight w:val="0"/>
              <w:marTop w:val="0"/>
              <w:marBottom w:val="0"/>
              <w:divBdr>
                <w:top w:val="none" w:sz="0" w:space="0" w:color="auto"/>
                <w:left w:val="none" w:sz="0" w:space="0" w:color="auto"/>
                <w:bottom w:val="none" w:sz="0" w:space="0" w:color="auto"/>
                <w:right w:val="none" w:sz="0" w:space="0" w:color="auto"/>
              </w:divBdr>
            </w:div>
            <w:div w:id="417867025">
              <w:marLeft w:val="0"/>
              <w:marRight w:val="0"/>
              <w:marTop w:val="0"/>
              <w:marBottom w:val="0"/>
              <w:divBdr>
                <w:top w:val="none" w:sz="0" w:space="0" w:color="auto"/>
                <w:left w:val="none" w:sz="0" w:space="0" w:color="auto"/>
                <w:bottom w:val="none" w:sz="0" w:space="0" w:color="auto"/>
                <w:right w:val="none" w:sz="0" w:space="0" w:color="auto"/>
              </w:divBdr>
            </w:div>
            <w:div w:id="139079976">
              <w:marLeft w:val="0"/>
              <w:marRight w:val="0"/>
              <w:marTop w:val="0"/>
              <w:marBottom w:val="0"/>
              <w:divBdr>
                <w:top w:val="none" w:sz="0" w:space="0" w:color="auto"/>
                <w:left w:val="none" w:sz="0" w:space="0" w:color="auto"/>
                <w:bottom w:val="none" w:sz="0" w:space="0" w:color="auto"/>
                <w:right w:val="none" w:sz="0" w:space="0" w:color="auto"/>
              </w:divBdr>
            </w:div>
            <w:div w:id="1482230133">
              <w:marLeft w:val="0"/>
              <w:marRight w:val="0"/>
              <w:marTop w:val="0"/>
              <w:marBottom w:val="0"/>
              <w:divBdr>
                <w:top w:val="none" w:sz="0" w:space="0" w:color="auto"/>
                <w:left w:val="none" w:sz="0" w:space="0" w:color="auto"/>
                <w:bottom w:val="none" w:sz="0" w:space="0" w:color="auto"/>
                <w:right w:val="none" w:sz="0" w:space="0" w:color="auto"/>
              </w:divBdr>
            </w:div>
            <w:div w:id="1398087022">
              <w:marLeft w:val="0"/>
              <w:marRight w:val="0"/>
              <w:marTop w:val="0"/>
              <w:marBottom w:val="0"/>
              <w:divBdr>
                <w:top w:val="none" w:sz="0" w:space="0" w:color="auto"/>
                <w:left w:val="none" w:sz="0" w:space="0" w:color="auto"/>
                <w:bottom w:val="none" w:sz="0" w:space="0" w:color="auto"/>
                <w:right w:val="none" w:sz="0" w:space="0" w:color="auto"/>
              </w:divBdr>
            </w:div>
            <w:div w:id="584150752">
              <w:marLeft w:val="0"/>
              <w:marRight w:val="0"/>
              <w:marTop w:val="0"/>
              <w:marBottom w:val="0"/>
              <w:divBdr>
                <w:top w:val="none" w:sz="0" w:space="0" w:color="auto"/>
                <w:left w:val="none" w:sz="0" w:space="0" w:color="auto"/>
                <w:bottom w:val="none" w:sz="0" w:space="0" w:color="auto"/>
                <w:right w:val="none" w:sz="0" w:space="0" w:color="auto"/>
              </w:divBdr>
            </w:div>
            <w:div w:id="1094397344">
              <w:marLeft w:val="0"/>
              <w:marRight w:val="0"/>
              <w:marTop w:val="0"/>
              <w:marBottom w:val="0"/>
              <w:divBdr>
                <w:top w:val="none" w:sz="0" w:space="0" w:color="auto"/>
                <w:left w:val="none" w:sz="0" w:space="0" w:color="auto"/>
                <w:bottom w:val="none" w:sz="0" w:space="0" w:color="auto"/>
                <w:right w:val="none" w:sz="0" w:space="0" w:color="auto"/>
              </w:divBdr>
            </w:div>
            <w:div w:id="1885750118">
              <w:marLeft w:val="0"/>
              <w:marRight w:val="0"/>
              <w:marTop w:val="0"/>
              <w:marBottom w:val="0"/>
              <w:divBdr>
                <w:top w:val="none" w:sz="0" w:space="0" w:color="auto"/>
                <w:left w:val="none" w:sz="0" w:space="0" w:color="auto"/>
                <w:bottom w:val="none" w:sz="0" w:space="0" w:color="auto"/>
                <w:right w:val="none" w:sz="0" w:space="0" w:color="auto"/>
              </w:divBdr>
            </w:div>
            <w:div w:id="1325400463">
              <w:marLeft w:val="0"/>
              <w:marRight w:val="0"/>
              <w:marTop w:val="0"/>
              <w:marBottom w:val="0"/>
              <w:divBdr>
                <w:top w:val="none" w:sz="0" w:space="0" w:color="auto"/>
                <w:left w:val="none" w:sz="0" w:space="0" w:color="auto"/>
                <w:bottom w:val="none" w:sz="0" w:space="0" w:color="auto"/>
                <w:right w:val="none" w:sz="0" w:space="0" w:color="auto"/>
              </w:divBdr>
            </w:div>
            <w:div w:id="1422525097">
              <w:marLeft w:val="0"/>
              <w:marRight w:val="0"/>
              <w:marTop w:val="0"/>
              <w:marBottom w:val="0"/>
              <w:divBdr>
                <w:top w:val="none" w:sz="0" w:space="0" w:color="auto"/>
                <w:left w:val="none" w:sz="0" w:space="0" w:color="auto"/>
                <w:bottom w:val="none" w:sz="0" w:space="0" w:color="auto"/>
                <w:right w:val="none" w:sz="0" w:space="0" w:color="auto"/>
              </w:divBdr>
            </w:div>
            <w:div w:id="349262857">
              <w:marLeft w:val="0"/>
              <w:marRight w:val="0"/>
              <w:marTop w:val="0"/>
              <w:marBottom w:val="0"/>
              <w:divBdr>
                <w:top w:val="none" w:sz="0" w:space="0" w:color="auto"/>
                <w:left w:val="none" w:sz="0" w:space="0" w:color="auto"/>
                <w:bottom w:val="none" w:sz="0" w:space="0" w:color="auto"/>
                <w:right w:val="none" w:sz="0" w:space="0" w:color="auto"/>
              </w:divBdr>
            </w:div>
            <w:div w:id="55861627">
              <w:marLeft w:val="0"/>
              <w:marRight w:val="0"/>
              <w:marTop w:val="0"/>
              <w:marBottom w:val="0"/>
              <w:divBdr>
                <w:top w:val="none" w:sz="0" w:space="0" w:color="auto"/>
                <w:left w:val="none" w:sz="0" w:space="0" w:color="auto"/>
                <w:bottom w:val="none" w:sz="0" w:space="0" w:color="auto"/>
                <w:right w:val="none" w:sz="0" w:space="0" w:color="auto"/>
              </w:divBdr>
            </w:div>
            <w:div w:id="1274942628">
              <w:marLeft w:val="0"/>
              <w:marRight w:val="0"/>
              <w:marTop w:val="0"/>
              <w:marBottom w:val="0"/>
              <w:divBdr>
                <w:top w:val="none" w:sz="0" w:space="0" w:color="auto"/>
                <w:left w:val="none" w:sz="0" w:space="0" w:color="auto"/>
                <w:bottom w:val="none" w:sz="0" w:space="0" w:color="auto"/>
                <w:right w:val="none" w:sz="0" w:space="0" w:color="auto"/>
              </w:divBdr>
            </w:div>
            <w:div w:id="1832484352">
              <w:marLeft w:val="0"/>
              <w:marRight w:val="0"/>
              <w:marTop w:val="0"/>
              <w:marBottom w:val="0"/>
              <w:divBdr>
                <w:top w:val="none" w:sz="0" w:space="0" w:color="auto"/>
                <w:left w:val="none" w:sz="0" w:space="0" w:color="auto"/>
                <w:bottom w:val="none" w:sz="0" w:space="0" w:color="auto"/>
                <w:right w:val="none" w:sz="0" w:space="0" w:color="auto"/>
              </w:divBdr>
            </w:div>
            <w:div w:id="2059359008">
              <w:marLeft w:val="0"/>
              <w:marRight w:val="0"/>
              <w:marTop w:val="0"/>
              <w:marBottom w:val="0"/>
              <w:divBdr>
                <w:top w:val="none" w:sz="0" w:space="0" w:color="auto"/>
                <w:left w:val="none" w:sz="0" w:space="0" w:color="auto"/>
                <w:bottom w:val="none" w:sz="0" w:space="0" w:color="auto"/>
                <w:right w:val="none" w:sz="0" w:space="0" w:color="auto"/>
              </w:divBdr>
            </w:div>
            <w:div w:id="606281058">
              <w:marLeft w:val="0"/>
              <w:marRight w:val="0"/>
              <w:marTop w:val="0"/>
              <w:marBottom w:val="0"/>
              <w:divBdr>
                <w:top w:val="none" w:sz="0" w:space="0" w:color="auto"/>
                <w:left w:val="none" w:sz="0" w:space="0" w:color="auto"/>
                <w:bottom w:val="none" w:sz="0" w:space="0" w:color="auto"/>
                <w:right w:val="none" w:sz="0" w:space="0" w:color="auto"/>
              </w:divBdr>
            </w:div>
            <w:div w:id="1240873095">
              <w:marLeft w:val="0"/>
              <w:marRight w:val="0"/>
              <w:marTop w:val="0"/>
              <w:marBottom w:val="0"/>
              <w:divBdr>
                <w:top w:val="none" w:sz="0" w:space="0" w:color="auto"/>
                <w:left w:val="none" w:sz="0" w:space="0" w:color="auto"/>
                <w:bottom w:val="none" w:sz="0" w:space="0" w:color="auto"/>
                <w:right w:val="none" w:sz="0" w:space="0" w:color="auto"/>
              </w:divBdr>
            </w:div>
            <w:div w:id="546720758">
              <w:marLeft w:val="0"/>
              <w:marRight w:val="0"/>
              <w:marTop w:val="0"/>
              <w:marBottom w:val="0"/>
              <w:divBdr>
                <w:top w:val="none" w:sz="0" w:space="0" w:color="auto"/>
                <w:left w:val="none" w:sz="0" w:space="0" w:color="auto"/>
                <w:bottom w:val="none" w:sz="0" w:space="0" w:color="auto"/>
                <w:right w:val="none" w:sz="0" w:space="0" w:color="auto"/>
              </w:divBdr>
            </w:div>
            <w:div w:id="1152410837">
              <w:marLeft w:val="0"/>
              <w:marRight w:val="0"/>
              <w:marTop w:val="0"/>
              <w:marBottom w:val="0"/>
              <w:divBdr>
                <w:top w:val="none" w:sz="0" w:space="0" w:color="auto"/>
                <w:left w:val="none" w:sz="0" w:space="0" w:color="auto"/>
                <w:bottom w:val="none" w:sz="0" w:space="0" w:color="auto"/>
                <w:right w:val="none" w:sz="0" w:space="0" w:color="auto"/>
              </w:divBdr>
            </w:div>
            <w:div w:id="1507015334">
              <w:marLeft w:val="0"/>
              <w:marRight w:val="0"/>
              <w:marTop w:val="0"/>
              <w:marBottom w:val="0"/>
              <w:divBdr>
                <w:top w:val="none" w:sz="0" w:space="0" w:color="auto"/>
                <w:left w:val="none" w:sz="0" w:space="0" w:color="auto"/>
                <w:bottom w:val="none" w:sz="0" w:space="0" w:color="auto"/>
                <w:right w:val="none" w:sz="0" w:space="0" w:color="auto"/>
              </w:divBdr>
            </w:div>
            <w:div w:id="169373730">
              <w:marLeft w:val="0"/>
              <w:marRight w:val="0"/>
              <w:marTop w:val="0"/>
              <w:marBottom w:val="0"/>
              <w:divBdr>
                <w:top w:val="none" w:sz="0" w:space="0" w:color="auto"/>
                <w:left w:val="none" w:sz="0" w:space="0" w:color="auto"/>
                <w:bottom w:val="none" w:sz="0" w:space="0" w:color="auto"/>
                <w:right w:val="none" w:sz="0" w:space="0" w:color="auto"/>
              </w:divBdr>
            </w:div>
            <w:div w:id="1753090197">
              <w:marLeft w:val="0"/>
              <w:marRight w:val="0"/>
              <w:marTop w:val="0"/>
              <w:marBottom w:val="0"/>
              <w:divBdr>
                <w:top w:val="none" w:sz="0" w:space="0" w:color="auto"/>
                <w:left w:val="none" w:sz="0" w:space="0" w:color="auto"/>
                <w:bottom w:val="none" w:sz="0" w:space="0" w:color="auto"/>
                <w:right w:val="none" w:sz="0" w:space="0" w:color="auto"/>
              </w:divBdr>
            </w:div>
            <w:div w:id="1361399240">
              <w:marLeft w:val="0"/>
              <w:marRight w:val="0"/>
              <w:marTop w:val="0"/>
              <w:marBottom w:val="0"/>
              <w:divBdr>
                <w:top w:val="none" w:sz="0" w:space="0" w:color="auto"/>
                <w:left w:val="none" w:sz="0" w:space="0" w:color="auto"/>
                <w:bottom w:val="none" w:sz="0" w:space="0" w:color="auto"/>
                <w:right w:val="none" w:sz="0" w:space="0" w:color="auto"/>
              </w:divBdr>
            </w:div>
            <w:div w:id="231280719">
              <w:marLeft w:val="0"/>
              <w:marRight w:val="0"/>
              <w:marTop w:val="0"/>
              <w:marBottom w:val="0"/>
              <w:divBdr>
                <w:top w:val="none" w:sz="0" w:space="0" w:color="auto"/>
                <w:left w:val="none" w:sz="0" w:space="0" w:color="auto"/>
                <w:bottom w:val="none" w:sz="0" w:space="0" w:color="auto"/>
                <w:right w:val="none" w:sz="0" w:space="0" w:color="auto"/>
              </w:divBdr>
            </w:div>
            <w:div w:id="1133787875">
              <w:marLeft w:val="0"/>
              <w:marRight w:val="0"/>
              <w:marTop w:val="0"/>
              <w:marBottom w:val="0"/>
              <w:divBdr>
                <w:top w:val="none" w:sz="0" w:space="0" w:color="auto"/>
                <w:left w:val="none" w:sz="0" w:space="0" w:color="auto"/>
                <w:bottom w:val="none" w:sz="0" w:space="0" w:color="auto"/>
                <w:right w:val="none" w:sz="0" w:space="0" w:color="auto"/>
              </w:divBdr>
            </w:div>
            <w:div w:id="511645057">
              <w:marLeft w:val="0"/>
              <w:marRight w:val="0"/>
              <w:marTop w:val="0"/>
              <w:marBottom w:val="0"/>
              <w:divBdr>
                <w:top w:val="none" w:sz="0" w:space="0" w:color="auto"/>
                <w:left w:val="none" w:sz="0" w:space="0" w:color="auto"/>
                <w:bottom w:val="none" w:sz="0" w:space="0" w:color="auto"/>
                <w:right w:val="none" w:sz="0" w:space="0" w:color="auto"/>
              </w:divBdr>
            </w:div>
            <w:div w:id="2144804638">
              <w:marLeft w:val="0"/>
              <w:marRight w:val="0"/>
              <w:marTop w:val="0"/>
              <w:marBottom w:val="0"/>
              <w:divBdr>
                <w:top w:val="none" w:sz="0" w:space="0" w:color="auto"/>
                <w:left w:val="none" w:sz="0" w:space="0" w:color="auto"/>
                <w:bottom w:val="none" w:sz="0" w:space="0" w:color="auto"/>
                <w:right w:val="none" w:sz="0" w:space="0" w:color="auto"/>
              </w:divBdr>
            </w:div>
            <w:div w:id="1218666453">
              <w:marLeft w:val="0"/>
              <w:marRight w:val="0"/>
              <w:marTop w:val="0"/>
              <w:marBottom w:val="0"/>
              <w:divBdr>
                <w:top w:val="none" w:sz="0" w:space="0" w:color="auto"/>
                <w:left w:val="none" w:sz="0" w:space="0" w:color="auto"/>
                <w:bottom w:val="none" w:sz="0" w:space="0" w:color="auto"/>
                <w:right w:val="none" w:sz="0" w:space="0" w:color="auto"/>
              </w:divBdr>
            </w:div>
            <w:div w:id="575477984">
              <w:marLeft w:val="0"/>
              <w:marRight w:val="0"/>
              <w:marTop w:val="0"/>
              <w:marBottom w:val="0"/>
              <w:divBdr>
                <w:top w:val="none" w:sz="0" w:space="0" w:color="auto"/>
                <w:left w:val="none" w:sz="0" w:space="0" w:color="auto"/>
                <w:bottom w:val="none" w:sz="0" w:space="0" w:color="auto"/>
                <w:right w:val="none" w:sz="0" w:space="0" w:color="auto"/>
              </w:divBdr>
            </w:div>
            <w:div w:id="1548109405">
              <w:marLeft w:val="0"/>
              <w:marRight w:val="0"/>
              <w:marTop w:val="0"/>
              <w:marBottom w:val="0"/>
              <w:divBdr>
                <w:top w:val="none" w:sz="0" w:space="0" w:color="auto"/>
                <w:left w:val="none" w:sz="0" w:space="0" w:color="auto"/>
                <w:bottom w:val="none" w:sz="0" w:space="0" w:color="auto"/>
                <w:right w:val="none" w:sz="0" w:space="0" w:color="auto"/>
              </w:divBdr>
            </w:div>
            <w:div w:id="73477785">
              <w:marLeft w:val="0"/>
              <w:marRight w:val="0"/>
              <w:marTop w:val="0"/>
              <w:marBottom w:val="0"/>
              <w:divBdr>
                <w:top w:val="none" w:sz="0" w:space="0" w:color="auto"/>
                <w:left w:val="none" w:sz="0" w:space="0" w:color="auto"/>
                <w:bottom w:val="none" w:sz="0" w:space="0" w:color="auto"/>
                <w:right w:val="none" w:sz="0" w:space="0" w:color="auto"/>
              </w:divBdr>
            </w:div>
            <w:div w:id="756679771">
              <w:marLeft w:val="0"/>
              <w:marRight w:val="0"/>
              <w:marTop w:val="0"/>
              <w:marBottom w:val="0"/>
              <w:divBdr>
                <w:top w:val="none" w:sz="0" w:space="0" w:color="auto"/>
                <w:left w:val="none" w:sz="0" w:space="0" w:color="auto"/>
                <w:bottom w:val="none" w:sz="0" w:space="0" w:color="auto"/>
                <w:right w:val="none" w:sz="0" w:space="0" w:color="auto"/>
              </w:divBdr>
            </w:div>
            <w:div w:id="809516336">
              <w:marLeft w:val="0"/>
              <w:marRight w:val="0"/>
              <w:marTop w:val="0"/>
              <w:marBottom w:val="0"/>
              <w:divBdr>
                <w:top w:val="none" w:sz="0" w:space="0" w:color="auto"/>
                <w:left w:val="none" w:sz="0" w:space="0" w:color="auto"/>
                <w:bottom w:val="none" w:sz="0" w:space="0" w:color="auto"/>
                <w:right w:val="none" w:sz="0" w:space="0" w:color="auto"/>
              </w:divBdr>
            </w:div>
            <w:div w:id="1795367968">
              <w:marLeft w:val="0"/>
              <w:marRight w:val="0"/>
              <w:marTop w:val="0"/>
              <w:marBottom w:val="0"/>
              <w:divBdr>
                <w:top w:val="none" w:sz="0" w:space="0" w:color="auto"/>
                <w:left w:val="none" w:sz="0" w:space="0" w:color="auto"/>
                <w:bottom w:val="none" w:sz="0" w:space="0" w:color="auto"/>
                <w:right w:val="none" w:sz="0" w:space="0" w:color="auto"/>
              </w:divBdr>
            </w:div>
            <w:div w:id="1902709834">
              <w:marLeft w:val="0"/>
              <w:marRight w:val="0"/>
              <w:marTop w:val="0"/>
              <w:marBottom w:val="0"/>
              <w:divBdr>
                <w:top w:val="none" w:sz="0" w:space="0" w:color="auto"/>
                <w:left w:val="none" w:sz="0" w:space="0" w:color="auto"/>
                <w:bottom w:val="none" w:sz="0" w:space="0" w:color="auto"/>
                <w:right w:val="none" w:sz="0" w:space="0" w:color="auto"/>
              </w:divBdr>
            </w:div>
            <w:div w:id="150028568">
              <w:marLeft w:val="0"/>
              <w:marRight w:val="0"/>
              <w:marTop w:val="0"/>
              <w:marBottom w:val="0"/>
              <w:divBdr>
                <w:top w:val="none" w:sz="0" w:space="0" w:color="auto"/>
                <w:left w:val="none" w:sz="0" w:space="0" w:color="auto"/>
                <w:bottom w:val="none" w:sz="0" w:space="0" w:color="auto"/>
                <w:right w:val="none" w:sz="0" w:space="0" w:color="auto"/>
              </w:divBdr>
            </w:div>
            <w:div w:id="1659455899">
              <w:marLeft w:val="0"/>
              <w:marRight w:val="0"/>
              <w:marTop w:val="0"/>
              <w:marBottom w:val="0"/>
              <w:divBdr>
                <w:top w:val="none" w:sz="0" w:space="0" w:color="auto"/>
                <w:left w:val="none" w:sz="0" w:space="0" w:color="auto"/>
                <w:bottom w:val="none" w:sz="0" w:space="0" w:color="auto"/>
                <w:right w:val="none" w:sz="0" w:space="0" w:color="auto"/>
              </w:divBdr>
            </w:div>
            <w:div w:id="1808742592">
              <w:marLeft w:val="0"/>
              <w:marRight w:val="0"/>
              <w:marTop w:val="0"/>
              <w:marBottom w:val="0"/>
              <w:divBdr>
                <w:top w:val="none" w:sz="0" w:space="0" w:color="auto"/>
                <w:left w:val="none" w:sz="0" w:space="0" w:color="auto"/>
                <w:bottom w:val="none" w:sz="0" w:space="0" w:color="auto"/>
                <w:right w:val="none" w:sz="0" w:space="0" w:color="auto"/>
              </w:divBdr>
            </w:div>
            <w:div w:id="956058832">
              <w:marLeft w:val="0"/>
              <w:marRight w:val="0"/>
              <w:marTop w:val="0"/>
              <w:marBottom w:val="0"/>
              <w:divBdr>
                <w:top w:val="none" w:sz="0" w:space="0" w:color="auto"/>
                <w:left w:val="none" w:sz="0" w:space="0" w:color="auto"/>
                <w:bottom w:val="none" w:sz="0" w:space="0" w:color="auto"/>
                <w:right w:val="none" w:sz="0" w:space="0" w:color="auto"/>
              </w:divBdr>
            </w:div>
            <w:div w:id="1649046258">
              <w:marLeft w:val="0"/>
              <w:marRight w:val="0"/>
              <w:marTop w:val="0"/>
              <w:marBottom w:val="0"/>
              <w:divBdr>
                <w:top w:val="none" w:sz="0" w:space="0" w:color="auto"/>
                <w:left w:val="none" w:sz="0" w:space="0" w:color="auto"/>
                <w:bottom w:val="none" w:sz="0" w:space="0" w:color="auto"/>
                <w:right w:val="none" w:sz="0" w:space="0" w:color="auto"/>
              </w:divBdr>
            </w:div>
            <w:div w:id="1459182848">
              <w:marLeft w:val="0"/>
              <w:marRight w:val="0"/>
              <w:marTop w:val="0"/>
              <w:marBottom w:val="0"/>
              <w:divBdr>
                <w:top w:val="none" w:sz="0" w:space="0" w:color="auto"/>
                <w:left w:val="none" w:sz="0" w:space="0" w:color="auto"/>
                <w:bottom w:val="none" w:sz="0" w:space="0" w:color="auto"/>
                <w:right w:val="none" w:sz="0" w:space="0" w:color="auto"/>
              </w:divBdr>
            </w:div>
            <w:div w:id="1599559623">
              <w:marLeft w:val="0"/>
              <w:marRight w:val="0"/>
              <w:marTop w:val="0"/>
              <w:marBottom w:val="0"/>
              <w:divBdr>
                <w:top w:val="none" w:sz="0" w:space="0" w:color="auto"/>
                <w:left w:val="none" w:sz="0" w:space="0" w:color="auto"/>
                <w:bottom w:val="none" w:sz="0" w:space="0" w:color="auto"/>
                <w:right w:val="none" w:sz="0" w:space="0" w:color="auto"/>
              </w:divBdr>
            </w:div>
            <w:div w:id="219286262">
              <w:marLeft w:val="0"/>
              <w:marRight w:val="0"/>
              <w:marTop w:val="0"/>
              <w:marBottom w:val="0"/>
              <w:divBdr>
                <w:top w:val="none" w:sz="0" w:space="0" w:color="auto"/>
                <w:left w:val="none" w:sz="0" w:space="0" w:color="auto"/>
                <w:bottom w:val="none" w:sz="0" w:space="0" w:color="auto"/>
                <w:right w:val="none" w:sz="0" w:space="0" w:color="auto"/>
              </w:divBdr>
            </w:div>
            <w:div w:id="338237272">
              <w:marLeft w:val="0"/>
              <w:marRight w:val="0"/>
              <w:marTop w:val="0"/>
              <w:marBottom w:val="0"/>
              <w:divBdr>
                <w:top w:val="none" w:sz="0" w:space="0" w:color="auto"/>
                <w:left w:val="none" w:sz="0" w:space="0" w:color="auto"/>
                <w:bottom w:val="none" w:sz="0" w:space="0" w:color="auto"/>
                <w:right w:val="none" w:sz="0" w:space="0" w:color="auto"/>
              </w:divBdr>
            </w:div>
            <w:div w:id="257913942">
              <w:marLeft w:val="0"/>
              <w:marRight w:val="0"/>
              <w:marTop w:val="0"/>
              <w:marBottom w:val="0"/>
              <w:divBdr>
                <w:top w:val="none" w:sz="0" w:space="0" w:color="auto"/>
                <w:left w:val="none" w:sz="0" w:space="0" w:color="auto"/>
                <w:bottom w:val="none" w:sz="0" w:space="0" w:color="auto"/>
                <w:right w:val="none" w:sz="0" w:space="0" w:color="auto"/>
              </w:divBdr>
            </w:div>
            <w:div w:id="851602868">
              <w:marLeft w:val="0"/>
              <w:marRight w:val="0"/>
              <w:marTop w:val="0"/>
              <w:marBottom w:val="0"/>
              <w:divBdr>
                <w:top w:val="none" w:sz="0" w:space="0" w:color="auto"/>
                <w:left w:val="none" w:sz="0" w:space="0" w:color="auto"/>
                <w:bottom w:val="none" w:sz="0" w:space="0" w:color="auto"/>
                <w:right w:val="none" w:sz="0" w:space="0" w:color="auto"/>
              </w:divBdr>
            </w:div>
            <w:div w:id="1193806386">
              <w:marLeft w:val="0"/>
              <w:marRight w:val="0"/>
              <w:marTop w:val="0"/>
              <w:marBottom w:val="0"/>
              <w:divBdr>
                <w:top w:val="none" w:sz="0" w:space="0" w:color="auto"/>
                <w:left w:val="none" w:sz="0" w:space="0" w:color="auto"/>
                <w:bottom w:val="none" w:sz="0" w:space="0" w:color="auto"/>
                <w:right w:val="none" w:sz="0" w:space="0" w:color="auto"/>
              </w:divBdr>
            </w:div>
            <w:div w:id="555240146">
              <w:marLeft w:val="0"/>
              <w:marRight w:val="0"/>
              <w:marTop w:val="0"/>
              <w:marBottom w:val="0"/>
              <w:divBdr>
                <w:top w:val="none" w:sz="0" w:space="0" w:color="auto"/>
                <w:left w:val="none" w:sz="0" w:space="0" w:color="auto"/>
                <w:bottom w:val="none" w:sz="0" w:space="0" w:color="auto"/>
                <w:right w:val="none" w:sz="0" w:space="0" w:color="auto"/>
              </w:divBdr>
            </w:div>
            <w:div w:id="11959187">
              <w:marLeft w:val="0"/>
              <w:marRight w:val="0"/>
              <w:marTop w:val="0"/>
              <w:marBottom w:val="0"/>
              <w:divBdr>
                <w:top w:val="none" w:sz="0" w:space="0" w:color="auto"/>
                <w:left w:val="none" w:sz="0" w:space="0" w:color="auto"/>
                <w:bottom w:val="none" w:sz="0" w:space="0" w:color="auto"/>
                <w:right w:val="none" w:sz="0" w:space="0" w:color="auto"/>
              </w:divBdr>
            </w:div>
            <w:div w:id="1963340669">
              <w:marLeft w:val="0"/>
              <w:marRight w:val="0"/>
              <w:marTop w:val="0"/>
              <w:marBottom w:val="0"/>
              <w:divBdr>
                <w:top w:val="none" w:sz="0" w:space="0" w:color="auto"/>
                <w:left w:val="none" w:sz="0" w:space="0" w:color="auto"/>
                <w:bottom w:val="none" w:sz="0" w:space="0" w:color="auto"/>
                <w:right w:val="none" w:sz="0" w:space="0" w:color="auto"/>
              </w:divBdr>
            </w:div>
            <w:div w:id="1666738739">
              <w:marLeft w:val="0"/>
              <w:marRight w:val="0"/>
              <w:marTop w:val="0"/>
              <w:marBottom w:val="0"/>
              <w:divBdr>
                <w:top w:val="none" w:sz="0" w:space="0" w:color="auto"/>
                <w:left w:val="none" w:sz="0" w:space="0" w:color="auto"/>
                <w:bottom w:val="none" w:sz="0" w:space="0" w:color="auto"/>
                <w:right w:val="none" w:sz="0" w:space="0" w:color="auto"/>
              </w:divBdr>
            </w:div>
            <w:div w:id="1393769485">
              <w:marLeft w:val="0"/>
              <w:marRight w:val="0"/>
              <w:marTop w:val="0"/>
              <w:marBottom w:val="0"/>
              <w:divBdr>
                <w:top w:val="none" w:sz="0" w:space="0" w:color="auto"/>
                <w:left w:val="none" w:sz="0" w:space="0" w:color="auto"/>
                <w:bottom w:val="none" w:sz="0" w:space="0" w:color="auto"/>
                <w:right w:val="none" w:sz="0" w:space="0" w:color="auto"/>
              </w:divBdr>
            </w:div>
            <w:div w:id="1596671198">
              <w:marLeft w:val="0"/>
              <w:marRight w:val="0"/>
              <w:marTop w:val="0"/>
              <w:marBottom w:val="0"/>
              <w:divBdr>
                <w:top w:val="none" w:sz="0" w:space="0" w:color="auto"/>
                <w:left w:val="none" w:sz="0" w:space="0" w:color="auto"/>
                <w:bottom w:val="none" w:sz="0" w:space="0" w:color="auto"/>
                <w:right w:val="none" w:sz="0" w:space="0" w:color="auto"/>
              </w:divBdr>
            </w:div>
            <w:div w:id="407699602">
              <w:marLeft w:val="0"/>
              <w:marRight w:val="0"/>
              <w:marTop w:val="0"/>
              <w:marBottom w:val="0"/>
              <w:divBdr>
                <w:top w:val="none" w:sz="0" w:space="0" w:color="auto"/>
                <w:left w:val="none" w:sz="0" w:space="0" w:color="auto"/>
                <w:bottom w:val="none" w:sz="0" w:space="0" w:color="auto"/>
                <w:right w:val="none" w:sz="0" w:space="0" w:color="auto"/>
              </w:divBdr>
            </w:div>
            <w:div w:id="1464738612">
              <w:marLeft w:val="0"/>
              <w:marRight w:val="0"/>
              <w:marTop w:val="0"/>
              <w:marBottom w:val="0"/>
              <w:divBdr>
                <w:top w:val="none" w:sz="0" w:space="0" w:color="auto"/>
                <w:left w:val="none" w:sz="0" w:space="0" w:color="auto"/>
                <w:bottom w:val="none" w:sz="0" w:space="0" w:color="auto"/>
                <w:right w:val="none" w:sz="0" w:space="0" w:color="auto"/>
              </w:divBdr>
            </w:div>
            <w:div w:id="211775746">
              <w:marLeft w:val="0"/>
              <w:marRight w:val="0"/>
              <w:marTop w:val="0"/>
              <w:marBottom w:val="0"/>
              <w:divBdr>
                <w:top w:val="none" w:sz="0" w:space="0" w:color="auto"/>
                <w:left w:val="none" w:sz="0" w:space="0" w:color="auto"/>
                <w:bottom w:val="none" w:sz="0" w:space="0" w:color="auto"/>
                <w:right w:val="none" w:sz="0" w:space="0" w:color="auto"/>
              </w:divBdr>
            </w:div>
            <w:div w:id="280110123">
              <w:marLeft w:val="0"/>
              <w:marRight w:val="0"/>
              <w:marTop w:val="0"/>
              <w:marBottom w:val="0"/>
              <w:divBdr>
                <w:top w:val="none" w:sz="0" w:space="0" w:color="auto"/>
                <w:left w:val="none" w:sz="0" w:space="0" w:color="auto"/>
                <w:bottom w:val="none" w:sz="0" w:space="0" w:color="auto"/>
                <w:right w:val="none" w:sz="0" w:space="0" w:color="auto"/>
              </w:divBdr>
            </w:div>
            <w:div w:id="380180036">
              <w:marLeft w:val="0"/>
              <w:marRight w:val="0"/>
              <w:marTop w:val="0"/>
              <w:marBottom w:val="0"/>
              <w:divBdr>
                <w:top w:val="none" w:sz="0" w:space="0" w:color="auto"/>
                <w:left w:val="none" w:sz="0" w:space="0" w:color="auto"/>
                <w:bottom w:val="none" w:sz="0" w:space="0" w:color="auto"/>
                <w:right w:val="none" w:sz="0" w:space="0" w:color="auto"/>
              </w:divBdr>
            </w:div>
            <w:div w:id="968589140">
              <w:marLeft w:val="0"/>
              <w:marRight w:val="0"/>
              <w:marTop w:val="0"/>
              <w:marBottom w:val="0"/>
              <w:divBdr>
                <w:top w:val="none" w:sz="0" w:space="0" w:color="auto"/>
                <w:left w:val="none" w:sz="0" w:space="0" w:color="auto"/>
                <w:bottom w:val="none" w:sz="0" w:space="0" w:color="auto"/>
                <w:right w:val="none" w:sz="0" w:space="0" w:color="auto"/>
              </w:divBdr>
            </w:div>
            <w:div w:id="1843816096">
              <w:marLeft w:val="0"/>
              <w:marRight w:val="0"/>
              <w:marTop w:val="0"/>
              <w:marBottom w:val="0"/>
              <w:divBdr>
                <w:top w:val="none" w:sz="0" w:space="0" w:color="auto"/>
                <w:left w:val="none" w:sz="0" w:space="0" w:color="auto"/>
                <w:bottom w:val="none" w:sz="0" w:space="0" w:color="auto"/>
                <w:right w:val="none" w:sz="0" w:space="0" w:color="auto"/>
              </w:divBdr>
            </w:div>
            <w:div w:id="914127720">
              <w:marLeft w:val="0"/>
              <w:marRight w:val="0"/>
              <w:marTop w:val="0"/>
              <w:marBottom w:val="0"/>
              <w:divBdr>
                <w:top w:val="none" w:sz="0" w:space="0" w:color="auto"/>
                <w:left w:val="none" w:sz="0" w:space="0" w:color="auto"/>
                <w:bottom w:val="none" w:sz="0" w:space="0" w:color="auto"/>
                <w:right w:val="none" w:sz="0" w:space="0" w:color="auto"/>
              </w:divBdr>
            </w:div>
            <w:div w:id="1594588110">
              <w:marLeft w:val="0"/>
              <w:marRight w:val="0"/>
              <w:marTop w:val="0"/>
              <w:marBottom w:val="0"/>
              <w:divBdr>
                <w:top w:val="none" w:sz="0" w:space="0" w:color="auto"/>
                <w:left w:val="none" w:sz="0" w:space="0" w:color="auto"/>
                <w:bottom w:val="none" w:sz="0" w:space="0" w:color="auto"/>
                <w:right w:val="none" w:sz="0" w:space="0" w:color="auto"/>
              </w:divBdr>
            </w:div>
            <w:div w:id="1011299921">
              <w:marLeft w:val="0"/>
              <w:marRight w:val="0"/>
              <w:marTop w:val="0"/>
              <w:marBottom w:val="0"/>
              <w:divBdr>
                <w:top w:val="none" w:sz="0" w:space="0" w:color="auto"/>
                <w:left w:val="none" w:sz="0" w:space="0" w:color="auto"/>
                <w:bottom w:val="none" w:sz="0" w:space="0" w:color="auto"/>
                <w:right w:val="none" w:sz="0" w:space="0" w:color="auto"/>
              </w:divBdr>
            </w:div>
            <w:div w:id="1352730308">
              <w:marLeft w:val="0"/>
              <w:marRight w:val="0"/>
              <w:marTop w:val="0"/>
              <w:marBottom w:val="0"/>
              <w:divBdr>
                <w:top w:val="none" w:sz="0" w:space="0" w:color="auto"/>
                <w:left w:val="none" w:sz="0" w:space="0" w:color="auto"/>
                <w:bottom w:val="none" w:sz="0" w:space="0" w:color="auto"/>
                <w:right w:val="none" w:sz="0" w:space="0" w:color="auto"/>
              </w:divBdr>
            </w:div>
            <w:div w:id="364524739">
              <w:marLeft w:val="0"/>
              <w:marRight w:val="0"/>
              <w:marTop w:val="0"/>
              <w:marBottom w:val="0"/>
              <w:divBdr>
                <w:top w:val="none" w:sz="0" w:space="0" w:color="auto"/>
                <w:left w:val="none" w:sz="0" w:space="0" w:color="auto"/>
                <w:bottom w:val="none" w:sz="0" w:space="0" w:color="auto"/>
                <w:right w:val="none" w:sz="0" w:space="0" w:color="auto"/>
              </w:divBdr>
            </w:div>
            <w:div w:id="1100180578">
              <w:marLeft w:val="0"/>
              <w:marRight w:val="0"/>
              <w:marTop w:val="0"/>
              <w:marBottom w:val="0"/>
              <w:divBdr>
                <w:top w:val="none" w:sz="0" w:space="0" w:color="auto"/>
                <w:left w:val="none" w:sz="0" w:space="0" w:color="auto"/>
                <w:bottom w:val="none" w:sz="0" w:space="0" w:color="auto"/>
                <w:right w:val="none" w:sz="0" w:space="0" w:color="auto"/>
              </w:divBdr>
            </w:div>
            <w:div w:id="94907553">
              <w:marLeft w:val="0"/>
              <w:marRight w:val="0"/>
              <w:marTop w:val="0"/>
              <w:marBottom w:val="0"/>
              <w:divBdr>
                <w:top w:val="none" w:sz="0" w:space="0" w:color="auto"/>
                <w:left w:val="none" w:sz="0" w:space="0" w:color="auto"/>
                <w:bottom w:val="none" w:sz="0" w:space="0" w:color="auto"/>
                <w:right w:val="none" w:sz="0" w:space="0" w:color="auto"/>
              </w:divBdr>
            </w:div>
            <w:div w:id="762653195">
              <w:marLeft w:val="0"/>
              <w:marRight w:val="0"/>
              <w:marTop w:val="0"/>
              <w:marBottom w:val="0"/>
              <w:divBdr>
                <w:top w:val="none" w:sz="0" w:space="0" w:color="auto"/>
                <w:left w:val="none" w:sz="0" w:space="0" w:color="auto"/>
                <w:bottom w:val="none" w:sz="0" w:space="0" w:color="auto"/>
                <w:right w:val="none" w:sz="0" w:space="0" w:color="auto"/>
              </w:divBdr>
            </w:div>
            <w:div w:id="41634398">
              <w:marLeft w:val="0"/>
              <w:marRight w:val="0"/>
              <w:marTop w:val="0"/>
              <w:marBottom w:val="0"/>
              <w:divBdr>
                <w:top w:val="none" w:sz="0" w:space="0" w:color="auto"/>
                <w:left w:val="none" w:sz="0" w:space="0" w:color="auto"/>
                <w:bottom w:val="none" w:sz="0" w:space="0" w:color="auto"/>
                <w:right w:val="none" w:sz="0" w:space="0" w:color="auto"/>
              </w:divBdr>
            </w:div>
            <w:div w:id="295569020">
              <w:marLeft w:val="0"/>
              <w:marRight w:val="0"/>
              <w:marTop w:val="0"/>
              <w:marBottom w:val="0"/>
              <w:divBdr>
                <w:top w:val="none" w:sz="0" w:space="0" w:color="auto"/>
                <w:left w:val="none" w:sz="0" w:space="0" w:color="auto"/>
                <w:bottom w:val="none" w:sz="0" w:space="0" w:color="auto"/>
                <w:right w:val="none" w:sz="0" w:space="0" w:color="auto"/>
              </w:divBdr>
            </w:div>
            <w:div w:id="992682443">
              <w:marLeft w:val="0"/>
              <w:marRight w:val="0"/>
              <w:marTop w:val="0"/>
              <w:marBottom w:val="0"/>
              <w:divBdr>
                <w:top w:val="none" w:sz="0" w:space="0" w:color="auto"/>
                <w:left w:val="none" w:sz="0" w:space="0" w:color="auto"/>
                <w:bottom w:val="none" w:sz="0" w:space="0" w:color="auto"/>
                <w:right w:val="none" w:sz="0" w:space="0" w:color="auto"/>
              </w:divBdr>
            </w:div>
            <w:div w:id="2048873201">
              <w:marLeft w:val="0"/>
              <w:marRight w:val="0"/>
              <w:marTop w:val="0"/>
              <w:marBottom w:val="0"/>
              <w:divBdr>
                <w:top w:val="none" w:sz="0" w:space="0" w:color="auto"/>
                <w:left w:val="none" w:sz="0" w:space="0" w:color="auto"/>
                <w:bottom w:val="none" w:sz="0" w:space="0" w:color="auto"/>
                <w:right w:val="none" w:sz="0" w:space="0" w:color="auto"/>
              </w:divBdr>
            </w:div>
            <w:div w:id="2027293483">
              <w:marLeft w:val="0"/>
              <w:marRight w:val="0"/>
              <w:marTop w:val="0"/>
              <w:marBottom w:val="0"/>
              <w:divBdr>
                <w:top w:val="none" w:sz="0" w:space="0" w:color="auto"/>
                <w:left w:val="none" w:sz="0" w:space="0" w:color="auto"/>
                <w:bottom w:val="none" w:sz="0" w:space="0" w:color="auto"/>
                <w:right w:val="none" w:sz="0" w:space="0" w:color="auto"/>
              </w:divBdr>
            </w:div>
            <w:div w:id="153954980">
              <w:marLeft w:val="0"/>
              <w:marRight w:val="0"/>
              <w:marTop w:val="0"/>
              <w:marBottom w:val="0"/>
              <w:divBdr>
                <w:top w:val="none" w:sz="0" w:space="0" w:color="auto"/>
                <w:left w:val="none" w:sz="0" w:space="0" w:color="auto"/>
                <w:bottom w:val="none" w:sz="0" w:space="0" w:color="auto"/>
                <w:right w:val="none" w:sz="0" w:space="0" w:color="auto"/>
              </w:divBdr>
            </w:div>
            <w:div w:id="1872256053">
              <w:marLeft w:val="0"/>
              <w:marRight w:val="0"/>
              <w:marTop w:val="0"/>
              <w:marBottom w:val="0"/>
              <w:divBdr>
                <w:top w:val="none" w:sz="0" w:space="0" w:color="auto"/>
                <w:left w:val="none" w:sz="0" w:space="0" w:color="auto"/>
                <w:bottom w:val="none" w:sz="0" w:space="0" w:color="auto"/>
                <w:right w:val="none" w:sz="0" w:space="0" w:color="auto"/>
              </w:divBdr>
            </w:div>
            <w:div w:id="2018189542">
              <w:marLeft w:val="0"/>
              <w:marRight w:val="0"/>
              <w:marTop w:val="0"/>
              <w:marBottom w:val="0"/>
              <w:divBdr>
                <w:top w:val="none" w:sz="0" w:space="0" w:color="auto"/>
                <w:left w:val="none" w:sz="0" w:space="0" w:color="auto"/>
                <w:bottom w:val="none" w:sz="0" w:space="0" w:color="auto"/>
                <w:right w:val="none" w:sz="0" w:space="0" w:color="auto"/>
              </w:divBdr>
            </w:div>
            <w:div w:id="916089037">
              <w:marLeft w:val="0"/>
              <w:marRight w:val="0"/>
              <w:marTop w:val="0"/>
              <w:marBottom w:val="0"/>
              <w:divBdr>
                <w:top w:val="none" w:sz="0" w:space="0" w:color="auto"/>
                <w:left w:val="none" w:sz="0" w:space="0" w:color="auto"/>
                <w:bottom w:val="none" w:sz="0" w:space="0" w:color="auto"/>
                <w:right w:val="none" w:sz="0" w:space="0" w:color="auto"/>
              </w:divBdr>
            </w:div>
            <w:div w:id="892077381">
              <w:marLeft w:val="0"/>
              <w:marRight w:val="0"/>
              <w:marTop w:val="0"/>
              <w:marBottom w:val="0"/>
              <w:divBdr>
                <w:top w:val="none" w:sz="0" w:space="0" w:color="auto"/>
                <w:left w:val="none" w:sz="0" w:space="0" w:color="auto"/>
                <w:bottom w:val="none" w:sz="0" w:space="0" w:color="auto"/>
                <w:right w:val="none" w:sz="0" w:space="0" w:color="auto"/>
              </w:divBdr>
            </w:div>
            <w:div w:id="934367861">
              <w:marLeft w:val="0"/>
              <w:marRight w:val="0"/>
              <w:marTop w:val="0"/>
              <w:marBottom w:val="0"/>
              <w:divBdr>
                <w:top w:val="none" w:sz="0" w:space="0" w:color="auto"/>
                <w:left w:val="none" w:sz="0" w:space="0" w:color="auto"/>
                <w:bottom w:val="none" w:sz="0" w:space="0" w:color="auto"/>
                <w:right w:val="none" w:sz="0" w:space="0" w:color="auto"/>
              </w:divBdr>
            </w:div>
            <w:div w:id="1976255847">
              <w:marLeft w:val="0"/>
              <w:marRight w:val="0"/>
              <w:marTop w:val="0"/>
              <w:marBottom w:val="0"/>
              <w:divBdr>
                <w:top w:val="none" w:sz="0" w:space="0" w:color="auto"/>
                <w:left w:val="none" w:sz="0" w:space="0" w:color="auto"/>
                <w:bottom w:val="none" w:sz="0" w:space="0" w:color="auto"/>
                <w:right w:val="none" w:sz="0" w:space="0" w:color="auto"/>
              </w:divBdr>
            </w:div>
            <w:div w:id="439646570">
              <w:marLeft w:val="0"/>
              <w:marRight w:val="0"/>
              <w:marTop w:val="0"/>
              <w:marBottom w:val="0"/>
              <w:divBdr>
                <w:top w:val="none" w:sz="0" w:space="0" w:color="auto"/>
                <w:left w:val="none" w:sz="0" w:space="0" w:color="auto"/>
                <w:bottom w:val="none" w:sz="0" w:space="0" w:color="auto"/>
                <w:right w:val="none" w:sz="0" w:space="0" w:color="auto"/>
              </w:divBdr>
            </w:div>
            <w:div w:id="2133863800">
              <w:marLeft w:val="0"/>
              <w:marRight w:val="0"/>
              <w:marTop w:val="0"/>
              <w:marBottom w:val="0"/>
              <w:divBdr>
                <w:top w:val="none" w:sz="0" w:space="0" w:color="auto"/>
                <w:left w:val="none" w:sz="0" w:space="0" w:color="auto"/>
                <w:bottom w:val="none" w:sz="0" w:space="0" w:color="auto"/>
                <w:right w:val="none" w:sz="0" w:space="0" w:color="auto"/>
              </w:divBdr>
            </w:div>
            <w:div w:id="1507329830">
              <w:marLeft w:val="0"/>
              <w:marRight w:val="0"/>
              <w:marTop w:val="0"/>
              <w:marBottom w:val="0"/>
              <w:divBdr>
                <w:top w:val="none" w:sz="0" w:space="0" w:color="auto"/>
                <w:left w:val="none" w:sz="0" w:space="0" w:color="auto"/>
                <w:bottom w:val="none" w:sz="0" w:space="0" w:color="auto"/>
                <w:right w:val="none" w:sz="0" w:space="0" w:color="auto"/>
              </w:divBdr>
            </w:div>
            <w:div w:id="1213270595">
              <w:marLeft w:val="0"/>
              <w:marRight w:val="0"/>
              <w:marTop w:val="0"/>
              <w:marBottom w:val="0"/>
              <w:divBdr>
                <w:top w:val="none" w:sz="0" w:space="0" w:color="auto"/>
                <w:left w:val="none" w:sz="0" w:space="0" w:color="auto"/>
                <w:bottom w:val="none" w:sz="0" w:space="0" w:color="auto"/>
                <w:right w:val="none" w:sz="0" w:space="0" w:color="auto"/>
              </w:divBdr>
            </w:div>
            <w:div w:id="883830404">
              <w:marLeft w:val="0"/>
              <w:marRight w:val="0"/>
              <w:marTop w:val="0"/>
              <w:marBottom w:val="0"/>
              <w:divBdr>
                <w:top w:val="none" w:sz="0" w:space="0" w:color="auto"/>
                <w:left w:val="none" w:sz="0" w:space="0" w:color="auto"/>
                <w:bottom w:val="none" w:sz="0" w:space="0" w:color="auto"/>
                <w:right w:val="none" w:sz="0" w:space="0" w:color="auto"/>
              </w:divBdr>
            </w:div>
            <w:div w:id="489761007">
              <w:marLeft w:val="0"/>
              <w:marRight w:val="0"/>
              <w:marTop w:val="0"/>
              <w:marBottom w:val="0"/>
              <w:divBdr>
                <w:top w:val="none" w:sz="0" w:space="0" w:color="auto"/>
                <w:left w:val="none" w:sz="0" w:space="0" w:color="auto"/>
                <w:bottom w:val="none" w:sz="0" w:space="0" w:color="auto"/>
                <w:right w:val="none" w:sz="0" w:space="0" w:color="auto"/>
              </w:divBdr>
            </w:div>
            <w:div w:id="940454">
              <w:marLeft w:val="0"/>
              <w:marRight w:val="0"/>
              <w:marTop w:val="0"/>
              <w:marBottom w:val="0"/>
              <w:divBdr>
                <w:top w:val="none" w:sz="0" w:space="0" w:color="auto"/>
                <w:left w:val="none" w:sz="0" w:space="0" w:color="auto"/>
                <w:bottom w:val="none" w:sz="0" w:space="0" w:color="auto"/>
                <w:right w:val="none" w:sz="0" w:space="0" w:color="auto"/>
              </w:divBdr>
            </w:div>
            <w:div w:id="1362126895">
              <w:marLeft w:val="0"/>
              <w:marRight w:val="0"/>
              <w:marTop w:val="0"/>
              <w:marBottom w:val="0"/>
              <w:divBdr>
                <w:top w:val="none" w:sz="0" w:space="0" w:color="auto"/>
                <w:left w:val="none" w:sz="0" w:space="0" w:color="auto"/>
                <w:bottom w:val="none" w:sz="0" w:space="0" w:color="auto"/>
                <w:right w:val="none" w:sz="0" w:space="0" w:color="auto"/>
              </w:divBdr>
            </w:div>
            <w:div w:id="2123111720">
              <w:marLeft w:val="0"/>
              <w:marRight w:val="0"/>
              <w:marTop w:val="0"/>
              <w:marBottom w:val="0"/>
              <w:divBdr>
                <w:top w:val="none" w:sz="0" w:space="0" w:color="auto"/>
                <w:left w:val="none" w:sz="0" w:space="0" w:color="auto"/>
                <w:bottom w:val="none" w:sz="0" w:space="0" w:color="auto"/>
                <w:right w:val="none" w:sz="0" w:space="0" w:color="auto"/>
              </w:divBdr>
            </w:div>
            <w:div w:id="640044002">
              <w:marLeft w:val="0"/>
              <w:marRight w:val="0"/>
              <w:marTop w:val="0"/>
              <w:marBottom w:val="0"/>
              <w:divBdr>
                <w:top w:val="none" w:sz="0" w:space="0" w:color="auto"/>
                <w:left w:val="none" w:sz="0" w:space="0" w:color="auto"/>
                <w:bottom w:val="none" w:sz="0" w:space="0" w:color="auto"/>
                <w:right w:val="none" w:sz="0" w:space="0" w:color="auto"/>
              </w:divBdr>
            </w:div>
            <w:div w:id="1310984008">
              <w:marLeft w:val="0"/>
              <w:marRight w:val="0"/>
              <w:marTop w:val="0"/>
              <w:marBottom w:val="0"/>
              <w:divBdr>
                <w:top w:val="none" w:sz="0" w:space="0" w:color="auto"/>
                <w:left w:val="none" w:sz="0" w:space="0" w:color="auto"/>
                <w:bottom w:val="none" w:sz="0" w:space="0" w:color="auto"/>
                <w:right w:val="none" w:sz="0" w:space="0" w:color="auto"/>
              </w:divBdr>
            </w:div>
            <w:div w:id="1576016134">
              <w:marLeft w:val="0"/>
              <w:marRight w:val="0"/>
              <w:marTop w:val="0"/>
              <w:marBottom w:val="0"/>
              <w:divBdr>
                <w:top w:val="none" w:sz="0" w:space="0" w:color="auto"/>
                <w:left w:val="none" w:sz="0" w:space="0" w:color="auto"/>
                <w:bottom w:val="none" w:sz="0" w:space="0" w:color="auto"/>
                <w:right w:val="none" w:sz="0" w:space="0" w:color="auto"/>
              </w:divBdr>
            </w:div>
            <w:div w:id="252713455">
              <w:marLeft w:val="0"/>
              <w:marRight w:val="0"/>
              <w:marTop w:val="0"/>
              <w:marBottom w:val="0"/>
              <w:divBdr>
                <w:top w:val="none" w:sz="0" w:space="0" w:color="auto"/>
                <w:left w:val="none" w:sz="0" w:space="0" w:color="auto"/>
                <w:bottom w:val="none" w:sz="0" w:space="0" w:color="auto"/>
                <w:right w:val="none" w:sz="0" w:space="0" w:color="auto"/>
              </w:divBdr>
            </w:div>
            <w:div w:id="1744790841">
              <w:marLeft w:val="0"/>
              <w:marRight w:val="0"/>
              <w:marTop w:val="0"/>
              <w:marBottom w:val="0"/>
              <w:divBdr>
                <w:top w:val="none" w:sz="0" w:space="0" w:color="auto"/>
                <w:left w:val="none" w:sz="0" w:space="0" w:color="auto"/>
                <w:bottom w:val="none" w:sz="0" w:space="0" w:color="auto"/>
                <w:right w:val="none" w:sz="0" w:space="0" w:color="auto"/>
              </w:divBdr>
            </w:div>
            <w:div w:id="1875923330">
              <w:marLeft w:val="0"/>
              <w:marRight w:val="0"/>
              <w:marTop w:val="0"/>
              <w:marBottom w:val="0"/>
              <w:divBdr>
                <w:top w:val="none" w:sz="0" w:space="0" w:color="auto"/>
                <w:left w:val="none" w:sz="0" w:space="0" w:color="auto"/>
                <w:bottom w:val="none" w:sz="0" w:space="0" w:color="auto"/>
                <w:right w:val="none" w:sz="0" w:space="0" w:color="auto"/>
              </w:divBdr>
            </w:div>
            <w:div w:id="257174380">
              <w:marLeft w:val="0"/>
              <w:marRight w:val="0"/>
              <w:marTop w:val="0"/>
              <w:marBottom w:val="0"/>
              <w:divBdr>
                <w:top w:val="none" w:sz="0" w:space="0" w:color="auto"/>
                <w:left w:val="none" w:sz="0" w:space="0" w:color="auto"/>
                <w:bottom w:val="none" w:sz="0" w:space="0" w:color="auto"/>
                <w:right w:val="none" w:sz="0" w:space="0" w:color="auto"/>
              </w:divBdr>
            </w:div>
            <w:div w:id="1836413784">
              <w:marLeft w:val="0"/>
              <w:marRight w:val="0"/>
              <w:marTop w:val="0"/>
              <w:marBottom w:val="0"/>
              <w:divBdr>
                <w:top w:val="none" w:sz="0" w:space="0" w:color="auto"/>
                <w:left w:val="none" w:sz="0" w:space="0" w:color="auto"/>
                <w:bottom w:val="none" w:sz="0" w:space="0" w:color="auto"/>
                <w:right w:val="none" w:sz="0" w:space="0" w:color="auto"/>
              </w:divBdr>
            </w:div>
            <w:div w:id="324746443">
              <w:marLeft w:val="0"/>
              <w:marRight w:val="0"/>
              <w:marTop w:val="0"/>
              <w:marBottom w:val="0"/>
              <w:divBdr>
                <w:top w:val="none" w:sz="0" w:space="0" w:color="auto"/>
                <w:left w:val="none" w:sz="0" w:space="0" w:color="auto"/>
                <w:bottom w:val="none" w:sz="0" w:space="0" w:color="auto"/>
                <w:right w:val="none" w:sz="0" w:space="0" w:color="auto"/>
              </w:divBdr>
            </w:div>
            <w:div w:id="1554612031">
              <w:marLeft w:val="0"/>
              <w:marRight w:val="0"/>
              <w:marTop w:val="0"/>
              <w:marBottom w:val="0"/>
              <w:divBdr>
                <w:top w:val="none" w:sz="0" w:space="0" w:color="auto"/>
                <w:left w:val="none" w:sz="0" w:space="0" w:color="auto"/>
                <w:bottom w:val="none" w:sz="0" w:space="0" w:color="auto"/>
                <w:right w:val="none" w:sz="0" w:space="0" w:color="auto"/>
              </w:divBdr>
            </w:div>
            <w:div w:id="1394894268">
              <w:marLeft w:val="0"/>
              <w:marRight w:val="0"/>
              <w:marTop w:val="0"/>
              <w:marBottom w:val="0"/>
              <w:divBdr>
                <w:top w:val="none" w:sz="0" w:space="0" w:color="auto"/>
                <w:left w:val="none" w:sz="0" w:space="0" w:color="auto"/>
                <w:bottom w:val="none" w:sz="0" w:space="0" w:color="auto"/>
                <w:right w:val="none" w:sz="0" w:space="0" w:color="auto"/>
              </w:divBdr>
            </w:div>
            <w:div w:id="2113359385">
              <w:marLeft w:val="0"/>
              <w:marRight w:val="0"/>
              <w:marTop w:val="0"/>
              <w:marBottom w:val="0"/>
              <w:divBdr>
                <w:top w:val="none" w:sz="0" w:space="0" w:color="auto"/>
                <w:left w:val="none" w:sz="0" w:space="0" w:color="auto"/>
                <w:bottom w:val="none" w:sz="0" w:space="0" w:color="auto"/>
                <w:right w:val="none" w:sz="0" w:space="0" w:color="auto"/>
              </w:divBdr>
            </w:div>
            <w:div w:id="867371673">
              <w:marLeft w:val="0"/>
              <w:marRight w:val="0"/>
              <w:marTop w:val="0"/>
              <w:marBottom w:val="0"/>
              <w:divBdr>
                <w:top w:val="none" w:sz="0" w:space="0" w:color="auto"/>
                <w:left w:val="none" w:sz="0" w:space="0" w:color="auto"/>
                <w:bottom w:val="none" w:sz="0" w:space="0" w:color="auto"/>
                <w:right w:val="none" w:sz="0" w:space="0" w:color="auto"/>
              </w:divBdr>
            </w:div>
            <w:div w:id="754475697">
              <w:marLeft w:val="0"/>
              <w:marRight w:val="0"/>
              <w:marTop w:val="0"/>
              <w:marBottom w:val="0"/>
              <w:divBdr>
                <w:top w:val="none" w:sz="0" w:space="0" w:color="auto"/>
                <w:left w:val="none" w:sz="0" w:space="0" w:color="auto"/>
                <w:bottom w:val="none" w:sz="0" w:space="0" w:color="auto"/>
                <w:right w:val="none" w:sz="0" w:space="0" w:color="auto"/>
              </w:divBdr>
            </w:div>
            <w:div w:id="968969698">
              <w:marLeft w:val="0"/>
              <w:marRight w:val="0"/>
              <w:marTop w:val="0"/>
              <w:marBottom w:val="0"/>
              <w:divBdr>
                <w:top w:val="none" w:sz="0" w:space="0" w:color="auto"/>
                <w:left w:val="none" w:sz="0" w:space="0" w:color="auto"/>
                <w:bottom w:val="none" w:sz="0" w:space="0" w:color="auto"/>
                <w:right w:val="none" w:sz="0" w:space="0" w:color="auto"/>
              </w:divBdr>
            </w:div>
            <w:div w:id="87973242">
              <w:marLeft w:val="0"/>
              <w:marRight w:val="0"/>
              <w:marTop w:val="0"/>
              <w:marBottom w:val="0"/>
              <w:divBdr>
                <w:top w:val="none" w:sz="0" w:space="0" w:color="auto"/>
                <w:left w:val="none" w:sz="0" w:space="0" w:color="auto"/>
                <w:bottom w:val="none" w:sz="0" w:space="0" w:color="auto"/>
                <w:right w:val="none" w:sz="0" w:space="0" w:color="auto"/>
              </w:divBdr>
            </w:div>
            <w:div w:id="1016925576">
              <w:marLeft w:val="0"/>
              <w:marRight w:val="0"/>
              <w:marTop w:val="0"/>
              <w:marBottom w:val="0"/>
              <w:divBdr>
                <w:top w:val="none" w:sz="0" w:space="0" w:color="auto"/>
                <w:left w:val="none" w:sz="0" w:space="0" w:color="auto"/>
                <w:bottom w:val="none" w:sz="0" w:space="0" w:color="auto"/>
                <w:right w:val="none" w:sz="0" w:space="0" w:color="auto"/>
              </w:divBdr>
            </w:div>
            <w:div w:id="742141291">
              <w:marLeft w:val="0"/>
              <w:marRight w:val="0"/>
              <w:marTop w:val="0"/>
              <w:marBottom w:val="0"/>
              <w:divBdr>
                <w:top w:val="none" w:sz="0" w:space="0" w:color="auto"/>
                <w:left w:val="none" w:sz="0" w:space="0" w:color="auto"/>
                <w:bottom w:val="none" w:sz="0" w:space="0" w:color="auto"/>
                <w:right w:val="none" w:sz="0" w:space="0" w:color="auto"/>
              </w:divBdr>
            </w:div>
            <w:div w:id="1827014184">
              <w:marLeft w:val="0"/>
              <w:marRight w:val="0"/>
              <w:marTop w:val="0"/>
              <w:marBottom w:val="0"/>
              <w:divBdr>
                <w:top w:val="none" w:sz="0" w:space="0" w:color="auto"/>
                <w:left w:val="none" w:sz="0" w:space="0" w:color="auto"/>
                <w:bottom w:val="none" w:sz="0" w:space="0" w:color="auto"/>
                <w:right w:val="none" w:sz="0" w:space="0" w:color="auto"/>
              </w:divBdr>
            </w:div>
            <w:div w:id="1134250640">
              <w:marLeft w:val="0"/>
              <w:marRight w:val="0"/>
              <w:marTop w:val="0"/>
              <w:marBottom w:val="0"/>
              <w:divBdr>
                <w:top w:val="none" w:sz="0" w:space="0" w:color="auto"/>
                <w:left w:val="none" w:sz="0" w:space="0" w:color="auto"/>
                <w:bottom w:val="none" w:sz="0" w:space="0" w:color="auto"/>
                <w:right w:val="none" w:sz="0" w:space="0" w:color="auto"/>
              </w:divBdr>
            </w:div>
            <w:div w:id="173691640">
              <w:marLeft w:val="0"/>
              <w:marRight w:val="0"/>
              <w:marTop w:val="0"/>
              <w:marBottom w:val="0"/>
              <w:divBdr>
                <w:top w:val="none" w:sz="0" w:space="0" w:color="auto"/>
                <w:left w:val="none" w:sz="0" w:space="0" w:color="auto"/>
                <w:bottom w:val="none" w:sz="0" w:space="0" w:color="auto"/>
                <w:right w:val="none" w:sz="0" w:space="0" w:color="auto"/>
              </w:divBdr>
            </w:div>
            <w:div w:id="183061309">
              <w:marLeft w:val="0"/>
              <w:marRight w:val="0"/>
              <w:marTop w:val="0"/>
              <w:marBottom w:val="0"/>
              <w:divBdr>
                <w:top w:val="none" w:sz="0" w:space="0" w:color="auto"/>
                <w:left w:val="none" w:sz="0" w:space="0" w:color="auto"/>
                <w:bottom w:val="none" w:sz="0" w:space="0" w:color="auto"/>
                <w:right w:val="none" w:sz="0" w:space="0" w:color="auto"/>
              </w:divBdr>
            </w:div>
            <w:div w:id="2112700055">
              <w:marLeft w:val="0"/>
              <w:marRight w:val="0"/>
              <w:marTop w:val="0"/>
              <w:marBottom w:val="0"/>
              <w:divBdr>
                <w:top w:val="none" w:sz="0" w:space="0" w:color="auto"/>
                <w:left w:val="none" w:sz="0" w:space="0" w:color="auto"/>
                <w:bottom w:val="none" w:sz="0" w:space="0" w:color="auto"/>
                <w:right w:val="none" w:sz="0" w:space="0" w:color="auto"/>
              </w:divBdr>
            </w:div>
            <w:div w:id="1048530283">
              <w:marLeft w:val="0"/>
              <w:marRight w:val="0"/>
              <w:marTop w:val="0"/>
              <w:marBottom w:val="0"/>
              <w:divBdr>
                <w:top w:val="none" w:sz="0" w:space="0" w:color="auto"/>
                <w:left w:val="none" w:sz="0" w:space="0" w:color="auto"/>
                <w:bottom w:val="none" w:sz="0" w:space="0" w:color="auto"/>
                <w:right w:val="none" w:sz="0" w:space="0" w:color="auto"/>
              </w:divBdr>
            </w:div>
            <w:div w:id="663316198">
              <w:marLeft w:val="0"/>
              <w:marRight w:val="0"/>
              <w:marTop w:val="0"/>
              <w:marBottom w:val="0"/>
              <w:divBdr>
                <w:top w:val="none" w:sz="0" w:space="0" w:color="auto"/>
                <w:left w:val="none" w:sz="0" w:space="0" w:color="auto"/>
                <w:bottom w:val="none" w:sz="0" w:space="0" w:color="auto"/>
                <w:right w:val="none" w:sz="0" w:space="0" w:color="auto"/>
              </w:divBdr>
            </w:div>
            <w:div w:id="679090965">
              <w:marLeft w:val="0"/>
              <w:marRight w:val="0"/>
              <w:marTop w:val="0"/>
              <w:marBottom w:val="0"/>
              <w:divBdr>
                <w:top w:val="none" w:sz="0" w:space="0" w:color="auto"/>
                <w:left w:val="none" w:sz="0" w:space="0" w:color="auto"/>
                <w:bottom w:val="none" w:sz="0" w:space="0" w:color="auto"/>
                <w:right w:val="none" w:sz="0" w:space="0" w:color="auto"/>
              </w:divBdr>
            </w:div>
            <w:div w:id="2143886391">
              <w:marLeft w:val="0"/>
              <w:marRight w:val="0"/>
              <w:marTop w:val="0"/>
              <w:marBottom w:val="0"/>
              <w:divBdr>
                <w:top w:val="none" w:sz="0" w:space="0" w:color="auto"/>
                <w:left w:val="none" w:sz="0" w:space="0" w:color="auto"/>
                <w:bottom w:val="none" w:sz="0" w:space="0" w:color="auto"/>
                <w:right w:val="none" w:sz="0" w:space="0" w:color="auto"/>
              </w:divBdr>
            </w:div>
            <w:div w:id="1972468712">
              <w:marLeft w:val="0"/>
              <w:marRight w:val="0"/>
              <w:marTop w:val="0"/>
              <w:marBottom w:val="0"/>
              <w:divBdr>
                <w:top w:val="none" w:sz="0" w:space="0" w:color="auto"/>
                <w:left w:val="none" w:sz="0" w:space="0" w:color="auto"/>
                <w:bottom w:val="none" w:sz="0" w:space="0" w:color="auto"/>
                <w:right w:val="none" w:sz="0" w:space="0" w:color="auto"/>
              </w:divBdr>
            </w:div>
            <w:div w:id="662316228">
              <w:marLeft w:val="0"/>
              <w:marRight w:val="0"/>
              <w:marTop w:val="0"/>
              <w:marBottom w:val="0"/>
              <w:divBdr>
                <w:top w:val="none" w:sz="0" w:space="0" w:color="auto"/>
                <w:left w:val="none" w:sz="0" w:space="0" w:color="auto"/>
                <w:bottom w:val="none" w:sz="0" w:space="0" w:color="auto"/>
                <w:right w:val="none" w:sz="0" w:space="0" w:color="auto"/>
              </w:divBdr>
            </w:div>
            <w:div w:id="1983609149">
              <w:marLeft w:val="0"/>
              <w:marRight w:val="0"/>
              <w:marTop w:val="0"/>
              <w:marBottom w:val="0"/>
              <w:divBdr>
                <w:top w:val="none" w:sz="0" w:space="0" w:color="auto"/>
                <w:left w:val="none" w:sz="0" w:space="0" w:color="auto"/>
                <w:bottom w:val="none" w:sz="0" w:space="0" w:color="auto"/>
                <w:right w:val="none" w:sz="0" w:space="0" w:color="auto"/>
              </w:divBdr>
            </w:div>
            <w:div w:id="1374963540">
              <w:marLeft w:val="0"/>
              <w:marRight w:val="0"/>
              <w:marTop w:val="0"/>
              <w:marBottom w:val="0"/>
              <w:divBdr>
                <w:top w:val="none" w:sz="0" w:space="0" w:color="auto"/>
                <w:left w:val="none" w:sz="0" w:space="0" w:color="auto"/>
                <w:bottom w:val="none" w:sz="0" w:space="0" w:color="auto"/>
                <w:right w:val="none" w:sz="0" w:space="0" w:color="auto"/>
              </w:divBdr>
            </w:div>
            <w:div w:id="287704205">
              <w:marLeft w:val="0"/>
              <w:marRight w:val="0"/>
              <w:marTop w:val="0"/>
              <w:marBottom w:val="0"/>
              <w:divBdr>
                <w:top w:val="none" w:sz="0" w:space="0" w:color="auto"/>
                <w:left w:val="none" w:sz="0" w:space="0" w:color="auto"/>
                <w:bottom w:val="none" w:sz="0" w:space="0" w:color="auto"/>
                <w:right w:val="none" w:sz="0" w:space="0" w:color="auto"/>
              </w:divBdr>
            </w:div>
            <w:div w:id="640817341">
              <w:marLeft w:val="0"/>
              <w:marRight w:val="0"/>
              <w:marTop w:val="0"/>
              <w:marBottom w:val="0"/>
              <w:divBdr>
                <w:top w:val="none" w:sz="0" w:space="0" w:color="auto"/>
                <w:left w:val="none" w:sz="0" w:space="0" w:color="auto"/>
                <w:bottom w:val="none" w:sz="0" w:space="0" w:color="auto"/>
                <w:right w:val="none" w:sz="0" w:space="0" w:color="auto"/>
              </w:divBdr>
            </w:div>
            <w:div w:id="682634153">
              <w:marLeft w:val="0"/>
              <w:marRight w:val="0"/>
              <w:marTop w:val="0"/>
              <w:marBottom w:val="0"/>
              <w:divBdr>
                <w:top w:val="none" w:sz="0" w:space="0" w:color="auto"/>
                <w:left w:val="none" w:sz="0" w:space="0" w:color="auto"/>
                <w:bottom w:val="none" w:sz="0" w:space="0" w:color="auto"/>
                <w:right w:val="none" w:sz="0" w:space="0" w:color="auto"/>
              </w:divBdr>
            </w:div>
            <w:div w:id="193151202">
              <w:marLeft w:val="0"/>
              <w:marRight w:val="0"/>
              <w:marTop w:val="0"/>
              <w:marBottom w:val="0"/>
              <w:divBdr>
                <w:top w:val="none" w:sz="0" w:space="0" w:color="auto"/>
                <w:left w:val="none" w:sz="0" w:space="0" w:color="auto"/>
                <w:bottom w:val="none" w:sz="0" w:space="0" w:color="auto"/>
                <w:right w:val="none" w:sz="0" w:space="0" w:color="auto"/>
              </w:divBdr>
            </w:div>
            <w:div w:id="875001340">
              <w:marLeft w:val="0"/>
              <w:marRight w:val="0"/>
              <w:marTop w:val="0"/>
              <w:marBottom w:val="0"/>
              <w:divBdr>
                <w:top w:val="none" w:sz="0" w:space="0" w:color="auto"/>
                <w:left w:val="none" w:sz="0" w:space="0" w:color="auto"/>
                <w:bottom w:val="none" w:sz="0" w:space="0" w:color="auto"/>
                <w:right w:val="none" w:sz="0" w:space="0" w:color="auto"/>
              </w:divBdr>
            </w:div>
            <w:div w:id="1846894050">
              <w:marLeft w:val="0"/>
              <w:marRight w:val="0"/>
              <w:marTop w:val="0"/>
              <w:marBottom w:val="0"/>
              <w:divBdr>
                <w:top w:val="none" w:sz="0" w:space="0" w:color="auto"/>
                <w:left w:val="none" w:sz="0" w:space="0" w:color="auto"/>
                <w:bottom w:val="none" w:sz="0" w:space="0" w:color="auto"/>
                <w:right w:val="none" w:sz="0" w:space="0" w:color="auto"/>
              </w:divBdr>
            </w:div>
            <w:div w:id="1421293860">
              <w:marLeft w:val="0"/>
              <w:marRight w:val="0"/>
              <w:marTop w:val="0"/>
              <w:marBottom w:val="0"/>
              <w:divBdr>
                <w:top w:val="none" w:sz="0" w:space="0" w:color="auto"/>
                <w:left w:val="none" w:sz="0" w:space="0" w:color="auto"/>
                <w:bottom w:val="none" w:sz="0" w:space="0" w:color="auto"/>
                <w:right w:val="none" w:sz="0" w:space="0" w:color="auto"/>
              </w:divBdr>
            </w:div>
            <w:div w:id="653921308">
              <w:marLeft w:val="0"/>
              <w:marRight w:val="0"/>
              <w:marTop w:val="0"/>
              <w:marBottom w:val="0"/>
              <w:divBdr>
                <w:top w:val="none" w:sz="0" w:space="0" w:color="auto"/>
                <w:left w:val="none" w:sz="0" w:space="0" w:color="auto"/>
                <w:bottom w:val="none" w:sz="0" w:space="0" w:color="auto"/>
                <w:right w:val="none" w:sz="0" w:space="0" w:color="auto"/>
              </w:divBdr>
            </w:div>
            <w:div w:id="468669772">
              <w:marLeft w:val="0"/>
              <w:marRight w:val="0"/>
              <w:marTop w:val="0"/>
              <w:marBottom w:val="0"/>
              <w:divBdr>
                <w:top w:val="none" w:sz="0" w:space="0" w:color="auto"/>
                <w:left w:val="none" w:sz="0" w:space="0" w:color="auto"/>
                <w:bottom w:val="none" w:sz="0" w:space="0" w:color="auto"/>
                <w:right w:val="none" w:sz="0" w:space="0" w:color="auto"/>
              </w:divBdr>
            </w:div>
            <w:div w:id="1450515416">
              <w:marLeft w:val="0"/>
              <w:marRight w:val="0"/>
              <w:marTop w:val="0"/>
              <w:marBottom w:val="0"/>
              <w:divBdr>
                <w:top w:val="none" w:sz="0" w:space="0" w:color="auto"/>
                <w:left w:val="none" w:sz="0" w:space="0" w:color="auto"/>
                <w:bottom w:val="none" w:sz="0" w:space="0" w:color="auto"/>
                <w:right w:val="none" w:sz="0" w:space="0" w:color="auto"/>
              </w:divBdr>
            </w:div>
            <w:div w:id="1014185673">
              <w:marLeft w:val="0"/>
              <w:marRight w:val="0"/>
              <w:marTop w:val="0"/>
              <w:marBottom w:val="0"/>
              <w:divBdr>
                <w:top w:val="none" w:sz="0" w:space="0" w:color="auto"/>
                <w:left w:val="none" w:sz="0" w:space="0" w:color="auto"/>
                <w:bottom w:val="none" w:sz="0" w:space="0" w:color="auto"/>
                <w:right w:val="none" w:sz="0" w:space="0" w:color="auto"/>
              </w:divBdr>
            </w:div>
            <w:div w:id="869340218">
              <w:marLeft w:val="0"/>
              <w:marRight w:val="0"/>
              <w:marTop w:val="0"/>
              <w:marBottom w:val="0"/>
              <w:divBdr>
                <w:top w:val="none" w:sz="0" w:space="0" w:color="auto"/>
                <w:left w:val="none" w:sz="0" w:space="0" w:color="auto"/>
                <w:bottom w:val="none" w:sz="0" w:space="0" w:color="auto"/>
                <w:right w:val="none" w:sz="0" w:space="0" w:color="auto"/>
              </w:divBdr>
            </w:div>
            <w:div w:id="2005546278">
              <w:marLeft w:val="0"/>
              <w:marRight w:val="0"/>
              <w:marTop w:val="0"/>
              <w:marBottom w:val="0"/>
              <w:divBdr>
                <w:top w:val="none" w:sz="0" w:space="0" w:color="auto"/>
                <w:left w:val="none" w:sz="0" w:space="0" w:color="auto"/>
                <w:bottom w:val="none" w:sz="0" w:space="0" w:color="auto"/>
                <w:right w:val="none" w:sz="0" w:space="0" w:color="auto"/>
              </w:divBdr>
            </w:div>
            <w:div w:id="2121483844">
              <w:marLeft w:val="0"/>
              <w:marRight w:val="0"/>
              <w:marTop w:val="0"/>
              <w:marBottom w:val="0"/>
              <w:divBdr>
                <w:top w:val="none" w:sz="0" w:space="0" w:color="auto"/>
                <w:left w:val="none" w:sz="0" w:space="0" w:color="auto"/>
                <w:bottom w:val="none" w:sz="0" w:space="0" w:color="auto"/>
                <w:right w:val="none" w:sz="0" w:space="0" w:color="auto"/>
              </w:divBdr>
            </w:div>
            <w:div w:id="1016613665">
              <w:marLeft w:val="0"/>
              <w:marRight w:val="0"/>
              <w:marTop w:val="0"/>
              <w:marBottom w:val="0"/>
              <w:divBdr>
                <w:top w:val="none" w:sz="0" w:space="0" w:color="auto"/>
                <w:left w:val="none" w:sz="0" w:space="0" w:color="auto"/>
                <w:bottom w:val="none" w:sz="0" w:space="0" w:color="auto"/>
                <w:right w:val="none" w:sz="0" w:space="0" w:color="auto"/>
              </w:divBdr>
            </w:div>
            <w:div w:id="1285888396">
              <w:marLeft w:val="0"/>
              <w:marRight w:val="0"/>
              <w:marTop w:val="0"/>
              <w:marBottom w:val="0"/>
              <w:divBdr>
                <w:top w:val="none" w:sz="0" w:space="0" w:color="auto"/>
                <w:left w:val="none" w:sz="0" w:space="0" w:color="auto"/>
                <w:bottom w:val="none" w:sz="0" w:space="0" w:color="auto"/>
                <w:right w:val="none" w:sz="0" w:space="0" w:color="auto"/>
              </w:divBdr>
            </w:div>
            <w:div w:id="403919949">
              <w:marLeft w:val="0"/>
              <w:marRight w:val="0"/>
              <w:marTop w:val="0"/>
              <w:marBottom w:val="0"/>
              <w:divBdr>
                <w:top w:val="none" w:sz="0" w:space="0" w:color="auto"/>
                <w:left w:val="none" w:sz="0" w:space="0" w:color="auto"/>
                <w:bottom w:val="none" w:sz="0" w:space="0" w:color="auto"/>
                <w:right w:val="none" w:sz="0" w:space="0" w:color="auto"/>
              </w:divBdr>
            </w:div>
            <w:div w:id="1040276005">
              <w:marLeft w:val="0"/>
              <w:marRight w:val="0"/>
              <w:marTop w:val="0"/>
              <w:marBottom w:val="0"/>
              <w:divBdr>
                <w:top w:val="none" w:sz="0" w:space="0" w:color="auto"/>
                <w:left w:val="none" w:sz="0" w:space="0" w:color="auto"/>
                <w:bottom w:val="none" w:sz="0" w:space="0" w:color="auto"/>
                <w:right w:val="none" w:sz="0" w:space="0" w:color="auto"/>
              </w:divBdr>
            </w:div>
            <w:div w:id="1612860622">
              <w:marLeft w:val="0"/>
              <w:marRight w:val="0"/>
              <w:marTop w:val="0"/>
              <w:marBottom w:val="0"/>
              <w:divBdr>
                <w:top w:val="none" w:sz="0" w:space="0" w:color="auto"/>
                <w:left w:val="none" w:sz="0" w:space="0" w:color="auto"/>
                <w:bottom w:val="none" w:sz="0" w:space="0" w:color="auto"/>
                <w:right w:val="none" w:sz="0" w:space="0" w:color="auto"/>
              </w:divBdr>
            </w:div>
            <w:div w:id="678309491">
              <w:marLeft w:val="0"/>
              <w:marRight w:val="0"/>
              <w:marTop w:val="0"/>
              <w:marBottom w:val="0"/>
              <w:divBdr>
                <w:top w:val="none" w:sz="0" w:space="0" w:color="auto"/>
                <w:left w:val="none" w:sz="0" w:space="0" w:color="auto"/>
                <w:bottom w:val="none" w:sz="0" w:space="0" w:color="auto"/>
                <w:right w:val="none" w:sz="0" w:space="0" w:color="auto"/>
              </w:divBdr>
            </w:div>
            <w:div w:id="130636638">
              <w:marLeft w:val="0"/>
              <w:marRight w:val="0"/>
              <w:marTop w:val="0"/>
              <w:marBottom w:val="0"/>
              <w:divBdr>
                <w:top w:val="none" w:sz="0" w:space="0" w:color="auto"/>
                <w:left w:val="none" w:sz="0" w:space="0" w:color="auto"/>
                <w:bottom w:val="none" w:sz="0" w:space="0" w:color="auto"/>
                <w:right w:val="none" w:sz="0" w:space="0" w:color="auto"/>
              </w:divBdr>
            </w:div>
            <w:div w:id="993214733">
              <w:marLeft w:val="0"/>
              <w:marRight w:val="0"/>
              <w:marTop w:val="0"/>
              <w:marBottom w:val="0"/>
              <w:divBdr>
                <w:top w:val="none" w:sz="0" w:space="0" w:color="auto"/>
                <w:left w:val="none" w:sz="0" w:space="0" w:color="auto"/>
                <w:bottom w:val="none" w:sz="0" w:space="0" w:color="auto"/>
                <w:right w:val="none" w:sz="0" w:space="0" w:color="auto"/>
              </w:divBdr>
            </w:div>
            <w:div w:id="592594355">
              <w:marLeft w:val="0"/>
              <w:marRight w:val="0"/>
              <w:marTop w:val="0"/>
              <w:marBottom w:val="0"/>
              <w:divBdr>
                <w:top w:val="none" w:sz="0" w:space="0" w:color="auto"/>
                <w:left w:val="none" w:sz="0" w:space="0" w:color="auto"/>
                <w:bottom w:val="none" w:sz="0" w:space="0" w:color="auto"/>
                <w:right w:val="none" w:sz="0" w:space="0" w:color="auto"/>
              </w:divBdr>
            </w:div>
            <w:div w:id="260375880">
              <w:marLeft w:val="0"/>
              <w:marRight w:val="0"/>
              <w:marTop w:val="0"/>
              <w:marBottom w:val="0"/>
              <w:divBdr>
                <w:top w:val="none" w:sz="0" w:space="0" w:color="auto"/>
                <w:left w:val="none" w:sz="0" w:space="0" w:color="auto"/>
                <w:bottom w:val="none" w:sz="0" w:space="0" w:color="auto"/>
                <w:right w:val="none" w:sz="0" w:space="0" w:color="auto"/>
              </w:divBdr>
            </w:div>
            <w:div w:id="746926973">
              <w:marLeft w:val="0"/>
              <w:marRight w:val="0"/>
              <w:marTop w:val="0"/>
              <w:marBottom w:val="0"/>
              <w:divBdr>
                <w:top w:val="none" w:sz="0" w:space="0" w:color="auto"/>
                <w:left w:val="none" w:sz="0" w:space="0" w:color="auto"/>
                <w:bottom w:val="none" w:sz="0" w:space="0" w:color="auto"/>
                <w:right w:val="none" w:sz="0" w:space="0" w:color="auto"/>
              </w:divBdr>
            </w:div>
            <w:div w:id="1571964528">
              <w:marLeft w:val="0"/>
              <w:marRight w:val="0"/>
              <w:marTop w:val="0"/>
              <w:marBottom w:val="0"/>
              <w:divBdr>
                <w:top w:val="none" w:sz="0" w:space="0" w:color="auto"/>
                <w:left w:val="none" w:sz="0" w:space="0" w:color="auto"/>
                <w:bottom w:val="none" w:sz="0" w:space="0" w:color="auto"/>
                <w:right w:val="none" w:sz="0" w:space="0" w:color="auto"/>
              </w:divBdr>
            </w:div>
            <w:div w:id="1619726610">
              <w:marLeft w:val="0"/>
              <w:marRight w:val="0"/>
              <w:marTop w:val="0"/>
              <w:marBottom w:val="0"/>
              <w:divBdr>
                <w:top w:val="none" w:sz="0" w:space="0" w:color="auto"/>
                <w:left w:val="none" w:sz="0" w:space="0" w:color="auto"/>
                <w:bottom w:val="none" w:sz="0" w:space="0" w:color="auto"/>
                <w:right w:val="none" w:sz="0" w:space="0" w:color="auto"/>
              </w:divBdr>
            </w:div>
            <w:div w:id="1826703534">
              <w:marLeft w:val="0"/>
              <w:marRight w:val="0"/>
              <w:marTop w:val="0"/>
              <w:marBottom w:val="0"/>
              <w:divBdr>
                <w:top w:val="none" w:sz="0" w:space="0" w:color="auto"/>
                <w:left w:val="none" w:sz="0" w:space="0" w:color="auto"/>
                <w:bottom w:val="none" w:sz="0" w:space="0" w:color="auto"/>
                <w:right w:val="none" w:sz="0" w:space="0" w:color="auto"/>
              </w:divBdr>
            </w:div>
            <w:div w:id="1770156001">
              <w:marLeft w:val="0"/>
              <w:marRight w:val="0"/>
              <w:marTop w:val="0"/>
              <w:marBottom w:val="0"/>
              <w:divBdr>
                <w:top w:val="none" w:sz="0" w:space="0" w:color="auto"/>
                <w:left w:val="none" w:sz="0" w:space="0" w:color="auto"/>
                <w:bottom w:val="none" w:sz="0" w:space="0" w:color="auto"/>
                <w:right w:val="none" w:sz="0" w:space="0" w:color="auto"/>
              </w:divBdr>
            </w:div>
            <w:div w:id="806044962">
              <w:marLeft w:val="0"/>
              <w:marRight w:val="0"/>
              <w:marTop w:val="0"/>
              <w:marBottom w:val="0"/>
              <w:divBdr>
                <w:top w:val="none" w:sz="0" w:space="0" w:color="auto"/>
                <w:left w:val="none" w:sz="0" w:space="0" w:color="auto"/>
                <w:bottom w:val="none" w:sz="0" w:space="0" w:color="auto"/>
                <w:right w:val="none" w:sz="0" w:space="0" w:color="auto"/>
              </w:divBdr>
            </w:div>
            <w:div w:id="968515721">
              <w:marLeft w:val="0"/>
              <w:marRight w:val="0"/>
              <w:marTop w:val="0"/>
              <w:marBottom w:val="0"/>
              <w:divBdr>
                <w:top w:val="none" w:sz="0" w:space="0" w:color="auto"/>
                <w:left w:val="none" w:sz="0" w:space="0" w:color="auto"/>
                <w:bottom w:val="none" w:sz="0" w:space="0" w:color="auto"/>
                <w:right w:val="none" w:sz="0" w:space="0" w:color="auto"/>
              </w:divBdr>
            </w:div>
            <w:div w:id="325522955">
              <w:marLeft w:val="0"/>
              <w:marRight w:val="0"/>
              <w:marTop w:val="0"/>
              <w:marBottom w:val="0"/>
              <w:divBdr>
                <w:top w:val="none" w:sz="0" w:space="0" w:color="auto"/>
                <w:left w:val="none" w:sz="0" w:space="0" w:color="auto"/>
                <w:bottom w:val="none" w:sz="0" w:space="0" w:color="auto"/>
                <w:right w:val="none" w:sz="0" w:space="0" w:color="auto"/>
              </w:divBdr>
            </w:div>
            <w:div w:id="891817209">
              <w:marLeft w:val="0"/>
              <w:marRight w:val="0"/>
              <w:marTop w:val="0"/>
              <w:marBottom w:val="0"/>
              <w:divBdr>
                <w:top w:val="none" w:sz="0" w:space="0" w:color="auto"/>
                <w:left w:val="none" w:sz="0" w:space="0" w:color="auto"/>
                <w:bottom w:val="none" w:sz="0" w:space="0" w:color="auto"/>
                <w:right w:val="none" w:sz="0" w:space="0" w:color="auto"/>
              </w:divBdr>
            </w:div>
            <w:div w:id="1161654730">
              <w:marLeft w:val="0"/>
              <w:marRight w:val="0"/>
              <w:marTop w:val="0"/>
              <w:marBottom w:val="0"/>
              <w:divBdr>
                <w:top w:val="none" w:sz="0" w:space="0" w:color="auto"/>
                <w:left w:val="none" w:sz="0" w:space="0" w:color="auto"/>
                <w:bottom w:val="none" w:sz="0" w:space="0" w:color="auto"/>
                <w:right w:val="none" w:sz="0" w:space="0" w:color="auto"/>
              </w:divBdr>
            </w:div>
            <w:div w:id="1855531757">
              <w:marLeft w:val="0"/>
              <w:marRight w:val="0"/>
              <w:marTop w:val="0"/>
              <w:marBottom w:val="0"/>
              <w:divBdr>
                <w:top w:val="none" w:sz="0" w:space="0" w:color="auto"/>
                <w:left w:val="none" w:sz="0" w:space="0" w:color="auto"/>
                <w:bottom w:val="none" w:sz="0" w:space="0" w:color="auto"/>
                <w:right w:val="none" w:sz="0" w:space="0" w:color="auto"/>
              </w:divBdr>
            </w:div>
            <w:div w:id="1725371104">
              <w:marLeft w:val="0"/>
              <w:marRight w:val="0"/>
              <w:marTop w:val="0"/>
              <w:marBottom w:val="0"/>
              <w:divBdr>
                <w:top w:val="none" w:sz="0" w:space="0" w:color="auto"/>
                <w:left w:val="none" w:sz="0" w:space="0" w:color="auto"/>
                <w:bottom w:val="none" w:sz="0" w:space="0" w:color="auto"/>
                <w:right w:val="none" w:sz="0" w:space="0" w:color="auto"/>
              </w:divBdr>
            </w:div>
            <w:div w:id="977956342">
              <w:marLeft w:val="0"/>
              <w:marRight w:val="0"/>
              <w:marTop w:val="0"/>
              <w:marBottom w:val="0"/>
              <w:divBdr>
                <w:top w:val="none" w:sz="0" w:space="0" w:color="auto"/>
                <w:left w:val="none" w:sz="0" w:space="0" w:color="auto"/>
                <w:bottom w:val="none" w:sz="0" w:space="0" w:color="auto"/>
                <w:right w:val="none" w:sz="0" w:space="0" w:color="auto"/>
              </w:divBdr>
            </w:div>
            <w:div w:id="268199786">
              <w:marLeft w:val="0"/>
              <w:marRight w:val="0"/>
              <w:marTop w:val="0"/>
              <w:marBottom w:val="0"/>
              <w:divBdr>
                <w:top w:val="none" w:sz="0" w:space="0" w:color="auto"/>
                <w:left w:val="none" w:sz="0" w:space="0" w:color="auto"/>
                <w:bottom w:val="none" w:sz="0" w:space="0" w:color="auto"/>
                <w:right w:val="none" w:sz="0" w:space="0" w:color="auto"/>
              </w:divBdr>
            </w:div>
            <w:div w:id="1800415533">
              <w:marLeft w:val="0"/>
              <w:marRight w:val="0"/>
              <w:marTop w:val="0"/>
              <w:marBottom w:val="0"/>
              <w:divBdr>
                <w:top w:val="none" w:sz="0" w:space="0" w:color="auto"/>
                <w:left w:val="none" w:sz="0" w:space="0" w:color="auto"/>
                <w:bottom w:val="none" w:sz="0" w:space="0" w:color="auto"/>
                <w:right w:val="none" w:sz="0" w:space="0" w:color="auto"/>
              </w:divBdr>
            </w:div>
            <w:div w:id="827287755">
              <w:marLeft w:val="0"/>
              <w:marRight w:val="0"/>
              <w:marTop w:val="0"/>
              <w:marBottom w:val="0"/>
              <w:divBdr>
                <w:top w:val="none" w:sz="0" w:space="0" w:color="auto"/>
                <w:left w:val="none" w:sz="0" w:space="0" w:color="auto"/>
                <w:bottom w:val="none" w:sz="0" w:space="0" w:color="auto"/>
                <w:right w:val="none" w:sz="0" w:space="0" w:color="auto"/>
              </w:divBdr>
            </w:div>
            <w:div w:id="1503163698">
              <w:marLeft w:val="0"/>
              <w:marRight w:val="0"/>
              <w:marTop w:val="0"/>
              <w:marBottom w:val="0"/>
              <w:divBdr>
                <w:top w:val="none" w:sz="0" w:space="0" w:color="auto"/>
                <w:left w:val="none" w:sz="0" w:space="0" w:color="auto"/>
                <w:bottom w:val="none" w:sz="0" w:space="0" w:color="auto"/>
                <w:right w:val="none" w:sz="0" w:space="0" w:color="auto"/>
              </w:divBdr>
            </w:div>
            <w:div w:id="874587525">
              <w:marLeft w:val="0"/>
              <w:marRight w:val="0"/>
              <w:marTop w:val="0"/>
              <w:marBottom w:val="0"/>
              <w:divBdr>
                <w:top w:val="none" w:sz="0" w:space="0" w:color="auto"/>
                <w:left w:val="none" w:sz="0" w:space="0" w:color="auto"/>
                <w:bottom w:val="none" w:sz="0" w:space="0" w:color="auto"/>
                <w:right w:val="none" w:sz="0" w:space="0" w:color="auto"/>
              </w:divBdr>
            </w:div>
            <w:div w:id="65804011">
              <w:marLeft w:val="0"/>
              <w:marRight w:val="0"/>
              <w:marTop w:val="0"/>
              <w:marBottom w:val="0"/>
              <w:divBdr>
                <w:top w:val="none" w:sz="0" w:space="0" w:color="auto"/>
                <w:left w:val="none" w:sz="0" w:space="0" w:color="auto"/>
                <w:bottom w:val="none" w:sz="0" w:space="0" w:color="auto"/>
                <w:right w:val="none" w:sz="0" w:space="0" w:color="auto"/>
              </w:divBdr>
            </w:div>
            <w:div w:id="1273585041">
              <w:marLeft w:val="0"/>
              <w:marRight w:val="0"/>
              <w:marTop w:val="0"/>
              <w:marBottom w:val="0"/>
              <w:divBdr>
                <w:top w:val="none" w:sz="0" w:space="0" w:color="auto"/>
                <w:left w:val="none" w:sz="0" w:space="0" w:color="auto"/>
                <w:bottom w:val="none" w:sz="0" w:space="0" w:color="auto"/>
                <w:right w:val="none" w:sz="0" w:space="0" w:color="auto"/>
              </w:divBdr>
            </w:div>
            <w:div w:id="607784519">
              <w:marLeft w:val="0"/>
              <w:marRight w:val="0"/>
              <w:marTop w:val="0"/>
              <w:marBottom w:val="0"/>
              <w:divBdr>
                <w:top w:val="none" w:sz="0" w:space="0" w:color="auto"/>
                <w:left w:val="none" w:sz="0" w:space="0" w:color="auto"/>
                <w:bottom w:val="none" w:sz="0" w:space="0" w:color="auto"/>
                <w:right w:val="none" w:sz="0" w:space="0" w:color="auto"/>
              </w:divBdr>
            </w:div>
            <w:div w:id="914970737">
              <w:marLeft w:val="0"/>
              <w:marRight w:val="0"/>
              <w:marTop w:val="0"/>
              <w:marBottom w:val="0"/>
              <w:divBdr>
                <w:top w:val="none" w:sz="0" w:space="0" w:color="auto"/>
                <w:left w:val="none" w:sz="0" w:space="0" w:color="auto"/>
                <w:bottom w:val="none" w:sz="0" w:space="0" w:color="auto"/>
                <w:right w:val="none" w:sz="0" w:space="0" w:color="auto"/>
              </w:divBdr>
            </w:div>
            <w:div w:id="146409439">
              <w:marLeft w:val="0"/>
              <w:marRight w:val="0"/>
              <w:marTop w:val="0"/>
              <w:marBottom w:val="0"/>
              <w:divBdr>
                <w:top w:val="none" w:sz="0" w:space="0" w:color="auto"/>
                <w:left w:val="none" w:sz="0" w:space="0" w:color="auto"/>
                <w:bottom w:val="none" w:sz="0" w:space="0" w:color="auto"/>
                <w:right w:val="none" w:sz="0" w:space="0" w:color="auto"/>
              </w:divBdr>
            </w:div>
            <w:div w:id="301622394">
              <w:marLeft w:val="0"/>
              <w:marRight w:val="0"/>
              <w:marTop w:val="0"/>
              <w:marBottom w:val="0"/>
              <w:divBdr>
                <w:top w:val="none" w:sz="0" w:space="0" w:color="auto"/>
                <w:left w:val="none" w:sz="0" w:space="0" w:color="auto"/>
                <w:bottom w:val="none" w:sz="0" w:space="0" w:color="auto"/>
                <w:right w:val="none" w:sz="0" w:space="0" w:color="auto"/>
              </w:divBdr>
            </w:div>
            <w:div w:id="1033850486">
              <w:marLeft w:val="0"/>
              <w:marRight w:val="0"/>
              <w:marTop w:val="0"/>
              <w:marBottom w:val="0"/>
              <w:divBdr>
                <w:top w:val="none" w:sz="0" w:space="0" w:color="auto"/>
                <w:left w:val="none" w:sz="0" w:space="0" w:color="auto"/>
                <w:bottom w:val="none" w:sz="0" w:space="0" w:color="auto"/>
                <w:right w:val="none" w:sz="0" w:space="0" w:color="auto"/>
              </w:divBdr>
            </w:div>
            <w:div w:id="816460355">
              <w:marLeft w:val="0"/>
              <w:marRight w:val="0"/>
              <w:marTop w:val="0"/>
              <w:marBottom w:val="0"/>
              <w:divBdr>
                <w:top w:val="none" w:sz="0" w:space="0" w:color="auto"/>
                <w:left w:val="none" w:sz="0" w:space="0" w:color="auto"/>
                <w:bottom w:val="none" w:sz="0" w:space="0" w:color="auto"/>
                <w:right w:val="none" w:sz="0" w:space="0" w:color="auto"/>
              </w:divBdr>
            </w:div>
            <w:div w:id="1236011659">
              <w:marLeft w:val="0"/>
              <w:marRight w:val="0"/>
              <w:marTop w:val="0"/>
              <w:marBottom w:val="0"/>
              <w:divBdr>
                <w:top w:val="none" w:sz="0" w:space="0" w:color="auto"/>
                <w:left w:val="none" w:sz="0" w:space="0" w:color="auto"/>
                <w:bottom w:val="none" w:sz="0" w:space="0" w:color="auto"/>
                <w:right w:val="none" w:sz="0" w:space="0" w:color="auto"/>
              </w:divBdr>
            </w:div>
            <w:div w:id="1943102205">
              <w:marLeft w:val="0"/>
              <w:marRight w:val="0"/>
              <w:marTop w:val="0"/>
              <w:marBottom w:val="0"/>
              <w:divBdr>
                <w:top w:val="none" w:sz="0" w:space="0" w:color="auto"/>
                <w:left w:val="none" w:sz="0" w:space="0" w:color="auto"/>
                <w:bottom w:val="none" w:sz="0" w:space="0" w:color="auto"/>
                <w:right w:val="none" w:sz="0" w:space="0" w:color="auto"/>
              </w:divBdr>
            </w:div>
            <w:div w:id="630794261">
              <w:marLeft w:val="0"/>
              <w:marRight w:val="0"/>
              <w:marTop w:val="0"/>
              <w:marBottom w:val="0"/>
              <w:divBdr>
                <w:top w:val="none" w:sz="0" w:space="0" w:color="auto"/>
                <w:left w:val="none" w:sz="0" w:space="0" w:color="auto"/>
                <w:bottom w:val="none" w:sz="0" w:space="0" w:color="auto"/>
                <w:right w:val="none" w:sz="0" w:space="0" w:color="auto"/>
              </w:divBdr>
            </w:div>
            <w:div w:id="1095200622">
              <w:marLeft w:val="0"/>
              <w:marRight w:val="0"/>
              <w:marTop w:val="0"/>
              <w:marBottom w:val="0"/>
              <w:divBdr>
                <w:top w:val="none" w:sz="0" w:space="0" w:color="auto"/>
                <w:left w:val="none" w:sz="0" w:space="0" w:color="auto"/>
                <w:bottom w:val="none" w:sz="0" w:space="0" w:color="auto"/>
                <w:right w:val="none" w:sz="0" w:space="0" w:color="auto"/>
              </w:divBdr>
            </w:div>
            <w:div w:id="1773863870">
              <w:marLeft w:val="0"/>
              <w:marRight w:val="0"/>
              <w:marTop w:val="0"/>
              <w:marBottom w:val="0"/>
              <w:divBdr>
                <w:top w:val="none" w:sz="0" w:space="0" w:color="auto"/>
                <w:left w:val="none" w:sz="0" w:space="0" w:color="auto"/>
                <w:bottom w:val="none" w:sz="0" w:space="0" w:color="auto"/>
                <w:right w:val="none" w:sz="0" w:space="0" w:color="auto"/>
              </w:divBdr>
            </w:div>
            <w:div w:id="308438877">
              <w:marLeft w:val="0"/>
              <w:marRight w:val="0"/>
              <w:marTop w:val="0"/>
              <w:marBottom w:val="0"/>
              <w:divBdr>
                <w:top w:val="none" w:sz="0" w:space="0" w:color="auto"/>
                <w:left w:val="none" w:sz="0" w:space="0" w:color="auto"/>
                <w:bottom w:val="none" w:sz="0" w:space="0" w:color="auto"/>
                <w:right w:val="none" w:sz="0" w:space="0" w:color="auto"/>
              </w:divBdr>
            </w:div>
            <w:div w:id="2081439567">
              <w:marLeft w:val="0"/>
              <w:marRight w:val="0"/>
              <w:marTop w:val="0"/>
              <w:marBottom w:val="0"/>
              <w:divBdr>
                <w:top w:val="none" w:sz="0" w:space="0" w:color="auto"/>
                <w:left w:val="none" w:sz="0" w:space="0" w:color="auto"/>
                <w:bottom w:val="none" w:sz="0" w:space="0" w:color="auto"/>
                <w:right w:val="none" w:sz="0" w:space="0" w:color="auto"/>
              </w:divBdr>
            </w:div>
            <w:div w:id="1570993685">
              <w:marLeft w:val="0"/>
              <w:marRight w:val="0"/>
              <w:marTop w:val="0"/>
              <w:marBottom w:val="0"/>
              <w:divBdr>
                <w:top w:val="none" w:sz="0" w:space="0" w:color="auto"/>
                <w:left w:val="none" w:sz="0" w:space="0" w:color="auto"/>
                <w:bottom w:val="none" w:sz="0" w:space="0" w:color="auto"/>
                <w:right w:val="none" w:sz="0" w:space="0" w:color="auto"/>
              </w:divBdr>
            </w:div>
            <w:div w:id="557933494">
              <w:marLeft w:val="0"/>
              <w:marRight w:val="0"/>
              <w:marTop w:val="0"/>
              <w:marBottom w:val="0"/>
              <w:divBdr>
                <w:top w:val="none" w:sz="0" w:space="0" w:color="auto"/>
                <w:left w:val="none" w:sz="0" w:space="0" w:color="auto"/>
                <w:bottom w:val="none" w:sz="0" w:space="0" w:color="auto"/>
                <w:right w:val="none" w:sz="0" w:space="0" w:color="auto"/>
              </w:divBdr>
            </w:div>
            <w:div w:id="1511523907">
              <w:marLeft w:val="0"/>
              <w:marRight w:val="0"/>
              <w:marTop w:val="0"/>
              <w:marBottom w:val="0"/>
              <w:divBdr>
                <w:top w:val="none" w:sz="0" w:space="0" w:color="auto"/>
                <w:left w:val="none" w:sz="0" w:space="0" w:color="auto"/>
                <w:bottom w:val="none" w:sz="0" w:space="0" w:color="auto"/>
                <w:right w:val="none" w:sz="0" w:space="0" w:color="auto"/>
              </w:divBdr>
            </w:div>
            <w:div w:id="1309163951">
              <w:marLeft w:val="0"/>
              <w:marRight w:val="0"/>
              <w:marTop w:val="0"/>
              <w:marBottom w:val="0"/>
              <w:divBdr>
                <w:top w:val="none" w:sz="0" w:space="0" w:color="auto"/>
                <w:left w:val="none" w:sz="0" w:space="0" w:color="auto"/>
                <w:bottom w:val="none" w:sz="0" w:space="0" w:color="auto"/>
                <w:right w:val="none" w:sz="0" w:space="0" w:color="auto"/>
              </w:divBdr>
            </w:div>
            <w:div w:id="1723485402">
              <w:marLeft w:val="0"/>
              <w:marRight w:val="0"/>
              <w:marTop w:val="0"/>
              <w:marBottom w:val="0"/>
              <w:divBdr>
                <w:top w:val="none" w:sz="0" w:space="0" w:color="auto"/>
                <w:left w:val="none" w:sz="0" w:space="0" w:color="auto"/>
                <w:bottom w:val="none" w:sz="0" w:space="0" w:color="auto"/>
                <w:right w:val="none" w:sz="0" w:space="0" w:color="auto"/>
              </w:divBdr>
            </w:div>
            <w:div w:id="1773745494">
              <w:marLeft w:val="0"/>
              <w:marRight w:val="0"/>
              <w:marTop w:val="0"/>
              <w:marBottom w:val="0"/>
              <w:divBdr>
                <w:top w:val="none" w:sz="0" w:space="0" w:color="auto"/>
                <w:left w:val="none" w:sz="0" w:space="0" w:color="auto"/>
                <w:bottom w:val="none" w:sz="0" w:space="0" w:color="auto"/>
                <w:right w:val="none" w:sz="0" w:space="0" w:color="auto"/>
              </w:divBdr>
            </w:div>
            <w:div w:id="1209730274">
              <w:marLeft w:val="0"/>
              <w:marRight w:val="0"/>
              <w:marTop w:val="0"/>
              <w:marBottom w:val="0"/>
              <w:divBdr>
                <w:top w:val="none" w:sz="0" w:space="0" w:color="auto"/>
                <w:left w:val="none" w:sz="0" w:space="0" w:color="auto"/>
                <w:bottom w:val="none" w:sz="0" w:space="0" w:color="auto"/>
                <w:right w:val="none" w:sz="0" w:space="0" w:color="auto"/>
              </w:divBdr>
            </w:div>
            <w:div w:id="1806728455">
              <w:marLeft w:val="0"/>
              <w:marRight w:val="0"/>
              <w:marTop w:val="0"/>
              <w:marBottom w:val="0"/>
              <w:divBdr>
                <w:top w:val="none" w:sz="0" w:space="0" w:color="auto"/>
                <w:left w:val="none" w:sz="0" w:space="0" w:color="auto"/>
                <w:bottom w:val="none" w:sz="0" w:space="0" w:color="auto"/>
                <w:right w:val="none" w:sz="0" w:space="0" w:color="auto"/>
              </w:divBdr>
            </w:div>
            <w:div w:id="702902223">
              <w:marLeft w:val="0"/>
              <w:marRight w:val="0"/>
              <w:marTop w:val="0"/>
              <w:marBottom w:val="0"/>
              <w:divBdr>
                <w:top w:val="none" w:sz="0" w:space="0" w:color="auto"/>
                <w:left w:val="none" w:sz="0" w:space="0" w:color="auto"/>
                <w:bottom w:val="none" w:sz="0" w:space="0" w:color="auto"/>
                <w:right w:val="none" w:sz="0" w:space="0" w:color="auto"/>
              </w:divBdr>
            </w:div>
            <w:div w:id="1911843056">
              <w:marLeft w:val="0"/>
              <w:marRight w:val="0"/>
              <w:marTop w:val="0"/>
              <w:marBottom w:val="0"/>
              <w:divBdr>
                <w:top w:val="none" w:sz="0" w:space="0" w:color="auto"/>
                <w:left w:val="none" w:sz="0" w:space="0" w:color="auto"/>
                <w:bottom w:val="none" w:sz="0" w:space="0" w:color="auto"/>
                <w:right w:val="none" w:sz="0" w:space="0" w:color="auto"/>
              </w:divBdr>
            </w:div>
            <w:div w:id="1898861132">
              <w:marLeft w:val="0"/>
              <w:marRight w:val="0"/>
              <w:marTop w:val="0"/>
              <w:marBottom w:val="0"/>
              <w:divBdr>
                <w:top w:val="none" w:sz="0" w:space="0" w:color="auto"/>
                <w:left w:val="none" w:sz="0" w:space="0" w:color="auto"/>
                <w:bottom w:val="none" w:sz="0" w:space="0" w:color="auto"/>
                <w:right w:val="none" w:sz="0" w:space="0" w:color="auto"/>
              </w:divBdr>
            </w:div>
            <w:div w:id="1356688610">
              <w:marLeft w:val="0"/>
              <w:marRight w:val="0"/>
              <w:marTop w:val="0"/>
              <w:marBottom w:val="0"/>
              <w:divBdr>
                <w:top w:val="none" w:sz="0" w:space="0" w:color="auto"/>
                <w:left w:val="none" w:sz="0" w:space="0" w:color="auto"/>
                <w:bottom w:val="none" w:sz="0" w:space="0" w:color="auto"/>
                <w:right w:val="none" w:sz="0" w:space="0" w:color="auto"/>
              </w:divBdr>
            </w:div>
            <w:div w:id="1164201169">
              <w:marLeft w:val="0"/>
              <w:marRight w:val="0"/>
              <w:marTop w:val="0"/>
              <w:marBottom w:val="0"/>
              <w:divBdr>
                <w:top w:val="none" w:sz="0" w:space="0" w:color="auto"/>
                <w:left w:val="none" w:sz="0" w:space="0" w:color="auto"/>
                <w:bottom w:val="none" w:sz="0" w:space="0" w:color="auto"/>
                <w:right w:val="none" w:sz="0" w:space="0" w:color="auto"/>
              </w:divBdr>
            </w:div>
            <w:div w:id="2144419238">
              <w:marLeft w:val="0"/>
              <w:marRight w:val="0"/>
              <w:marTop w:val="0"/>
              <w:marBottom w:val="0"/>
              <w:divBdr>
                <w:top w:val="none" w:sz="0" w:space="0" w:color="auto"/>
                <w:left w:val="none" w:sz="0" w:space="0" w:color="auto"/>
                <w:bottom w:val="none" w:sz="0" w:space="0" w:color="auto"/>
                <w:right w:val="none" w:sz="0" w:space="0" w:color="auto"/>
              </w:divBdr>
            </w:div>
            <w:div w:id="540478147">
              <w:marLeft w:val="0"/>
              <w:marRight w:val="0"/>
              <w:marTop w:val="0"/>
              <w:marBottom w:val="0"/>
              <w:divBdr>
                <w:top w:val="none" w:sz="0" w:space="0" w:color="auto"/>
                <w:left w:val="none" w:sz="0" w:space="0" w:color="auto"/>
                <w:bottom w:val="none" w:sz="0" w:space="0" w:color="auto"/>
                <w:right w:val="none" w:sz="0" w:space="0" w:color="auto"/>
              </w:divBdr>
            </w:div>
            <w:div w:id="1894272861">
              <w:marLeft w:val="0"/>
              <w:marRight w:val="0"/>
              <w:marTop w:val="0"/>
              <w:marBottom w:val="0"/>
              <w:divBdr>
                <w:top w:val="none" w:sz="0" w:space="0" w:color="auto"/>
                <w:left w:val="none" w:sz="0" w:space="0" w:color="auto"/>
                <w:bottom w:val="none" w:sz="0" w:space="0" w:color="auto"/>
                <w:right w:val="none" w:sz="0" w:space="0" w:color="auto"/>
              </w:divBdr>
            </w:div>
            <w:div w:id="1263956393">
              <w:marLeft w:val="0"/>
              <w:marRight w:val="0"/>
              <w:marTop w:val="0"/>
              <w:marBottom w:val="0"/>
              <w:divBdr>
                <w:top w:val="none" w:sz="0" w:space="0" w:color="auto"/>
                <w:left w:val="none" w:sz="0" w:space="0" w:color="auto"/>
                <w:bottom w:val="none" w:sz="0" w:space="0" w:color="auto"/>
                <w:right w:val="none" w:sz="0" w:space="0" w:color="auto"/>
              </w:divBdr>
            </w:div>
            <w:div w:id="63258149">
              <w:marLeft w:val="0"/>
              <w:marRight w:val="0"/>
              <w:marTop w:val="0"/>
              <w:marBottom w:val="0"/>
              <w:divBdr>
                <w:top w:val="none" w:sz="0" w:space="0" w:color="auto"/>
                <w:left w:val="none" w:sz="0" w:space="0" w:color="auto"/>
                <w:bottom w:val="none" w:sz="0" w:space="0" w:color="auto"/>
                <w:right w:val="none" w:sz="0" w:space="0" w:color="auto"/>
              </w:divBdr>
            </w:div>
            <w:div w:id="729381264">
              <w:marLeft w:val="0"/>
              <w:marRight w:val="0"/>
              <w:marTop w:val="0"/>
              <w:marBottom w:val="0"/>
              <w:divBdr>
                <w:top w:val="none" w:sz="0" w:space="0" w:color="auto"/>
                <w:left w:val="none" w:sz="0" w:space="0" w:color="auto"/>
                <w:bottom w:val="none" w:sz="0" w:space="0" w:color="auto"/>
                <w:right w:val="none" w:sz="0" w:space="0" w:color="auto"/>
              </w:divBdr>
            </w:div>
            <w:div w:id="1023820319">
              <w:marLeft w:val="0"/>
              <w:marRight w:val="0"/>
              <w:marTop w:val="0"/>
              <w:marBottom w:val="0"/>
              <w:divBdr>
                <w:top w:val="none" w:sz="0" w:space="0" w:color="auto"/>
                <w:left w:val="none" w:sz="0" w:space="0" w:color="auto"/>
                <w:bottom w:val="none" w:sz="0" w:space="0" w:color="auto"/>
                <w:right w:val="none" w:sz="0" w:space="0" w:color="auto"/>
              </w:divBdr>
            </w:div>
            <w:div w:id="949434977">
              <w:marLeft w:val="0"/>
              <w:marRight w:val="0"/>
              <w:marTop w:val="0"/>
              <w:marBottom w:val="0"/>
              <w:divBdr>
                <w:top w:val="none" w:sz="0" w:space="0" w:color="auto"/>
                <w:left w:val="none" w:sz="0" w:space="0" w:color="auto"/>
                <w:bottom w:val="none" w:sz="0" w:space="0" w:color="auto"/>
                <w:right w:val="none" w:sz="0" w:space="0" w:color="auto"/>
              </w:divBdr>
            </w:div>
            <w:div w:id="1020743355">
              <w:marLeft w:val="0"/>
              <w:marRight w:val="0"/>
              <w:marTop w:val="0"/>
              <w:marBottom w:val="0"/>
              <w:divBdr>
                <w:top w:val="none" w:sz="0" w:space="0" w:color="auto"/>
                <w:left w:val="none" w:sz="0" w:space="0" w:color="auto"/>
                <w:bottom w:val="none" w:sz="0" w:space="0" w:color="auto"/>
                <w:right w:val="none" w:sz="0" w:space="0" w:color="auto"/>
              </w:divBdr>
            </w:div>
            <w:div w:id="1901817928">
              <w:marLeft w:val="0"/>
              <w:marRight w:val="0"/>
              <w:marTop w:val="0"/>
              <w:marBottom w:val="0"/>
              <w:divBdr>
                <w:top w:val="none" w:sz="0" w:space="0" w:color="auto"/>
                <w:left w:val="none" w:sz="0" w:space="0" w:color="auto"/>
                <w:bottom w:val="none" w:sz="0" w:space="0" w:color="auto"/>
                <w:right w:val="none" w:sz="0" w:space="0" w:color="auto"/>
              </w:divBdr>
            </w:div>
            <w:div w:id="822158124">
              <w:marLeft w:val="0"/>
              <w:marRight w:val="0"/>
              <w:marTop w:val="0"/>
              <w:marBottom w:val="0"/>
              <w:divBdr>
                <w:top w:val="none" w:sz="0" w:space="0" w:color="auto"/>
                <w:left w:val="none" w:sz="0" w:space="0" w:color="auto"/>
                <w:bottom w:val="none" w:sz="0" w:space="0" w:color="auto"/>
                <w:right w:val="none" w:sz="0" w:space="0" w:color="auto"/>
              </w:divBdr>
            </w:div>
            <w:div w:id="1615862054">
              <w:marLeft w:val="0"/>
              <w:marRight w:val="0"/>
              <w:marTop w:val="0"/>
              <w:marBottom w:val="0"/>
              <w:divBdr>
                <w:top w:val="none" w:sz="0" w:space="0" w:color="auto"/>
                <w:left w:val="none" w:sz="0" w:space="0" w:color="auto"/>
                <w:bottom w:val="none" w:sz="0" w:space="0" w:color="auto"/>
                <w:right w:val="none" w:sz="0" w:space="0" w:color="auto"/>
              </w:divBdr>
            </w:div>
            <w:div w:id="1322467010">
              <w:marLeft w:val="0"/>
              <w:marRight w:val="0"/>
              <w:marTop w:val="0"/>
              <w:marBottom w:val="0"/>
              <w:divBdr>
                <w:top w:val="none" w:sz="0" w:space="0" w:color="auto"/>
                <w:left w:val="none" w:sz="0" w:space="0" w:color="auto"/>
                <w:bottom w:val="none" w:sz="0" w:space="0" w:color="auto"/>
                <w:right w:val="none" w:sz="0" w:space="0" w:color="auto"/>
              </w:divBdr>
            </w:div>
            <w:div w:id="652105630">
              <w:marLeft w:val="0"/>
              <w:marRight w:val="0"/>
              <w:marTop w:val="0"/>
              <w:marBottom w:val="0"/>
              <w:divBdr>
                <w:top w:val="none" w:sz="0" w:space="0" w:color="auto"/>
                <w:left w:val="none" w:sz="0" w:space="0" w:color="auto"/>
                <w:bottom w:val="none" w:sz="0" w:space="0" w:color="auto"/>
                <w:right w:val="none" w:sz="0" w:space="0" w:color="auto"/>
              </w:divBdr>
            </w:div>
            <w:div w:id="2024159704">
              <w:marLeft w:val="0"/>
              <w:marRight w:val="0"/>
              <w:marTop w:val="0"/>
              <w:marBottom w:val="0"/>
              <w:divBdr>
                <w:top w:val="none" w:sz="0" w:space="0" w:color="auto"/>
                <w:left w:val="none" w:sz="0" w:space="0" w:color="auto"/>
                <w:bottom w:val="none" w:sz="0" w:space="0" w:color="auto"/>
                <w:right w:val="none" w:sz="0" w:space="0" w:color="auto"/>
              </w:divBdr>
            </w:div>
            <w:div w:id="477770636">
              <w:marLeft w:val="0"/>
              <w:marRight w:val="0"/>
              <w:marTop w:val="0"/>
              <w:marBottom w:val="0"/>
              <w:divBdr>
                <w:top w:val="none" w:sz="0" w:space="0" w:color="auto"/>
                <w:left w:val="none" w:sz="0" w:space="0" w:color="auto"/>
                <w:bottom w:val="none" w:sz="0" w:space="0" w:color="auto"/>
                <w:right w:val="none" w:sz="0" w:space="0" w:color="auto"/>
              </w:divBdr>
            </w:div>
            <w:div w:id="232548270">
              <w:marLeft w:val="0"/>
              <w:marRight w:val="0"/>
              <w:marTop w:val="0"/>
              <w:marBottom w:val="0"/>
              <w:divBdr>
                <w:top w:val="none" w:sz="0" w:space="0" w:color="auto"/>
                <w:left w:val="none" w:sz="0" w:space="0" w:color="auto"/>
                <w:bottom w:val="none" w:sz="0" w:space="0" w:color="auto"/>
                <w:right w:val="none" w:sz="0" w:space="0" w:color="auto"/>
              </w:divBdr>
            </w:div>
            <w:div w:id="826821632">
              <w:marLeft w:val="0"/>
              <w:marRight w:val="0"/>
              <w:marTop w:val="0"/>
              <w:marBottom w:val="0"/>
              <w:divBdr>
                <w:top w:val="none" w:sz="0" w:space="0" w:color="auto"/>
                <w:left w:val="none" w:sz="0" w:space="0" w:color="auto"/>
                <w:bottom w:val="none" w:sz="0" w:space="0" w:color="auto"/>
                <w:right w:val="none" w:sz="0" w:space="0" w:color="auto"/>
              </w:divBdr>
            </w:div>
            <w:div w:id="960382563">
              <w:marLeft w:val="0"/>
              <w:marRight w:val="0"/>
              <w:marTop w:val="0"/>
              <w:marBottom w:val="0"/>
              <w:divBdr>
                <w:top w:val="none" w:sz="0" w:space="0" w:color="auto"/>
                <w:left w:val="none" w:sz="0" w:space="0" w:color="auto"/>
                <w:bottom w:val="none" w:sz="0" w:space="0" w:color="auto"/>
                <w:right w:val="none" w:sz="0" w:space="0" w:color="auto"/>
              </w:divBdr>
            </w:div>
            <w:div w:id="1502891155">
              <w:marLeft w:val="0"/>
              <w:marRight w:val="0"/>
              <w:marTop w:val="0"/>
              <w:marBottom w:val="0"/>
              <w:divBdr>
                <w:top w:val="none" w:sz="0" w:space="0" w:color="auto"/>
                <w:left w:val="none" w:sz="0" w:space="0" w:color="auto"/>
                <w:bottom w:val="none" w:sz="0" w:space="0" w:color="auto"/>
                <w:right w:val="none" w:sz="0" w:space="0" w:color="auto"/>
              </w:divBdr>
            </w:div>
            <w:div w:id="1269578882">
              <w:marLeft w:val="0"/>
              <w:marRight w:val="0"/>
              <w:marTop w:val="0"/>
              <w:marBottom w:val="0"/>
              <w:divBdr>
                <w:top w:val="none" w:sz="0" w:space="0" w:color="auto"/>
                <w:left w:val="none" w:sz="0" w:space="0" w:color="auto"/>
                <w:bottom w:val="none" w:sz="0" w:space="0" w:color="auto"/>
                <w:right w:val="none" w:sz="0" w:space="0" w:color="auto"/>
              </w:divBdr>
            </w:div>
            <w:div w:id="1382514341">
              <w:marLeft w:val="0"/>
              <w:marRight w:val="0"/>
              <w:marTop w:val="0"/>
              <w:marBottom w:val="0"/>
              <w:divBdr>
                <w:top w:val="none" w:sz="0" w:space="0" w:color="auto"/>
                <w:left w:val="none" w:sz="0" w:space="0" w:color="auto"/>
                <w:bottom w:val="none" w:sz="0" w:space="0" w:color="auto"/>
                <w:right w:val="none" w:sz="0" w:space="0" w:color="auto"/>
              </w:divBdr>
            </w:div>
            <w:div w:id="1038624965">
              <w:marLeft w:val="0"/>
              <w:marRight w:val="0"/>
              <w:marTop w:val="0"/>
              <w:marBottom w:val="0"/>
              <w:divBdr>
                <w:top w:val="none" w:sz="0" w:space="0" w:color="auto"/>
                <w:left w:val="none" w:sz="0" w:space="0" w:color="auto"/>
                <w:bottom w:val="none" w:sz="0" w:space="0" w:color="auto"/>
                <w:right w:val="none" w:sz="0" w:space="0" w:color="auto"/>
              </w:divBdr>
            </w:div>
            <w:div w:id="493298898">
              <w:marLeft w:val="0"/>
              <w:marRight w:val="0"/>
              <w:marTop w:val="0"/>
              <w:marBottom w:val="0"/>
              <w:divBdr>
                <w:top w:val="none" w:sz="0" w:space="0" w:color="auto"/>
                <w:left w:val="none" w:sz="0" w:space="0" w:color="auto"/>
                <w:bottom w:val="none" w:sz="0" w:space="0" w:color="auto"/>
                <w:right w:val="none" w:sz="0" w:space="0" w:color="auto"/>
              </w:divBdr>
            </w:div>
            <w:div w:id="524713026">
              <w:marLeft w:val="0"/>
              <w:marRight w:val="0"/>
              <w:marTop w:val="0"/>
              <w:marBottom w:val="0"/>
              <w:divBdr>
                <w:top w:val="none" w:sz="0" w:space="0" w:color="auto"/>
                <w:left w:val="none" w:sz="0" w:space="0" w:color="auto"/>
                <w:bottom w:val="none" w:sz="0" w:space="0" w:color="auto"/>
                <w:right w:val="none" w:sz="0" w:space="0" w:color="auto"/>
              </w:divBdr>
            </w:div>
            <w:div w:id="631255032">
              <w:marLeft w:val="0"/>
              <w:marRight w:val="0"/>
              <w:marTop w:val="0"/>
              <w:marBottom w:val="0"/>
              <w:divBdr>
                <w:top w:val="none" w:sz="0" w:space="0" w:color="auto"/>
                <w:left w:val="none" w:sz="0" w:space="0" w:color="auto"/>
                <w:bottom w:val="none" w:sz="0" w:space="0" w:color="auto"/>
                <w:right w:val="none" w:sz="0" w:space="0" w:color="auto"/>
              </w:divBdr>
            </w:div>
            <w:div w:id="1193108282">
              <w:marLeft w:val="0"/>
              <w:marRight w:val="0"/>
              <w:marTop w:val="0"/>
              <w:marBottom w:val="0"/>
              <w:divBdr>
                <w:top w:val="none" w:sz="0" w:space="0" w:color="auto"/>
                <w:left w:val="none" w:sz="0" w:space="0" w:color="auto"/>
                <w:bottom w:val="none" w:sz="0" w:space="0" w:color="auto"/>
                <w:right w:val="none" w:sz="0" w:space="0" w:color="auto"/>
              </w:divBdr>
            </w:div>
            <w:div w:id="1080366760">
              <w:marLeft w:val="0"/>
              <w:marRight w:val="0"/>
              <w:marTop w:val="0"/>
              <w:marBottom w:val="0"/>
              <w:divBdr>
                <w:top w:val="none" w:sz="0" w:space="0" w:color="auto"/>
                <w:left w:val="none" w:sz="0" w:space="0" w:color="auto"/>
                <w:bottom w:val="none" w:sz="0" w:space="0" w:color="auto"/>
                <w:right w:val="none" w:sz="0" w:space="0" w:color="auto"/>
              </w:divBdr>
            </w:div>
            <w:div w:id="925849152">
              <w:marLeft w:val="0"/>
              <w:marRight w:val="0"/>
              <w:marTop w:val="0"/>
              <w:marBottom w:val="0"/>
              <w:divBdr>
                <w:top w:val="none" w:sz="0" w:space="0" w:color="auto"/>
                <w:left w:val="none" w:sz="0" w:space="0" w:color="auto"/>
                <w:bottom w:val="none" w:sz="0" w:space="0" w:color="auto"/>
                <w:right w:val="none" w:sz="0" w:space="0" w:color="auto"/>
              </w:divBdr>
            </w:div>
            <w:div w:id="2073119366">
              <w:marLeft w:val="0"/>
              <w:marRight w:val="0"/>
              <w:marTop w:val="0"/>
              <w:marBottom w:val="0"/>
              <w:divBdr>
                <w:top w:val="none" w:sz="0" w:space="0" w:color="auto"/>
                <w:left w:val="none" w:sz="0" w:space="0" w:color="auto"/>
                <w:bottom w:val="none" w:sz="0" w:space="0" w:color="auto"/>
                <w:right w:val="none" w:sz="0" w:space="0" w:color="auto"/>
              </w:divBdr>
            </w:div>
            <w:div w:id="668868388">
              <w:marLeft w:val="0"/>
              <w:marRight w:val="0"/>
              <w:marTop w:val="0"/>
              <w:marBottom w:val="0"/>
              <w:divBdr>
                <w:top w:val="none" w:sz="0" w:space="0" w:color="auto"/>
                <w:left w:val="none" w:sz="0" w:space="0" w:color="auto"/>
                <w:bottom w:val="none" w:sz="0" w:space="0" w:color="auto"/>
                <w:right w:val="none" w:sz="0" w:space="0" w:color="auto"/>
              </w:divBdr>
            </w:div>
            <w:div w:id="1111894820">
              <w:marLeft w:val="0"/>
              <w:marRight w:val="0"/>
              <w:marTop w:val="0"/>
              <w:marBottom w:val="0"/>
              <w:divBdr>
                <w:top w:val="none" w:sz="0" w:space="0" w:color="auto"/>
                <w:left w:val="none" w:sz="0" w:space="0" w:color="auto"/>
                <w:bottom w:val="none" w:sz="0" w:space="0" w:color="auto"/>
                <w:right w:val="none" w:sz="0" w:space="0" w:color="auto"/>
              </w:divBdr>
            </w:div>
            <w:div w:id="359014558">
              <w:marLeft w:val="0"/>
              <w:marRight w:val="0"/>
              <w:marTop w:val="0"/>
              <w:marBottom w:val="0"/>
              <w:divBdr>
                <w:top w:val="none" w:sz="0" w:space="0" w:color="auto"/>
                <w:left w:val="none" w:sz="0" w:space="0" w:color="auto"/>
                <w:bottom w:val="none" w:sz="0" w:space="0" w:color="auto"/>
                <w:right w:val="none" w:sz="0" w:space="0" w:color="auto"/>
              </w:divBdr>
            </w:div>
            <w:div w:id="1642539431">
              <w:marLeft w:val="0"/>
              <w:marRight w:val="0"/>
              <w:marTop w:val="0"/>
              <w:marBottom w:val="0"/>
              <w:divBdr>
                <w:top w:val="none" w:sz="0" w:space="0" w:color="auto"/>
                <w:left w:val="none" w:sz="0" w:space="0" w:color="auto"/>
                <w:bottom w:val="none" w:sz="0" w:space="0" w:color="auto"/>
                <w:right w:val="none" w:sz="0" w:space="0" w:color="auto"/>
              </w:divBdr>
            </w:div>
            <w:div w:id="2135099599">
              <w:marLeft w:val="0"/>
              <w:marRight w:val="0"/>
              <w:marTop w:val="0"/>
              <w:marBottom w:val="0"/>
              <w:divBdr>
                <w:top w:val="none" w:sz="0" w:space="0" w:color="auto"/>
                <w:left w:val="none" w:sz="0" w:space="0" w:color="auto"/>
                <w:bottom w:val="none" w:sz="0" w:space="0" w:color="auto"/>
                <w:right w:val="none" w:sz="0" w:space="0" w:color="auto"/>
              </w:divBdr>
            </w:div>
            <w:div w:id="1732263246">
              <w:marLeft w:val="0"/>
              <w:marRight w:val="0"/>
              <w:marTop w:val="0"/>
              <w:marBottom w:val="0"/>
              <w:divBdr>
                <w:top w:val="none" w:sz="0" w:space="0" w:color="auto"/>
                <w:left w:val="none" w:sz="0" w:space="0" w:color="auto"/>
                <w:bottom w:val="none" w:sz="0" w:space="0" w:color="auto"/>
                <w:right w:val="none" w:sz="0" w:space="0" w:color="auto"/>
              </w:divBdr>
            </w:div>
            <w:div w:id="50618031">
              <w:marLeft w:val="0"/>
              <w:marRight w:val="0"/>
              <w:marTop w:val="0"/>
              <w:marBottom w:val="0"/>
              <w:divBdr>
                <w:top w:val="none" w:sz="0" w:space="0" w:color="auto"/>
                <w:left w:val="none" w:sz="0" w:space="0" w:color="auto"/>
                <w:bottom w:val="none" w:sz="0" w:space="0" w:color="auto"/>
                <w:right w:val="none" w:sz="0" w:space="0" w:color="auto"/>
              </w:divBdr>
            </w:div>
            <w:div w:id="326515168">
              <w:marLeft w:val="0"/>
              <w:marRight w:val="0"/>
              <w:marTop w:val="0"/>
              <w:marBottom w:val="0"/>
              <w:divBdr>
                <w:top w:val="none" w:sz="0" w:space="0" w:color="auto"/>
                <w:left w:val="none" w:sz="0" w:space="0" w:color="auto"/>
                <w:bottom w:val="none" w:sz="0" w:space="0" w:color="auto"/>
                <w:right w:val="none" w:sz="0" w:space="0" w:color="auto"/>
              </w:divBdr>
            </w:div>
            <w:div w:id="1584021991">
              <w:marLeft w:val="0"/>
              <w:marRight w:val="0"/>
              <w:marTop w:val="0"/>
              <w:marBottom w:val="0"/>
              <w:divBdr>
                <w:top w:val="none" w:sz="0" w:space="0" w:color="auto"/>
                <w:left w:val="none" w:sz="0" w:space="0" w:color="auto"/>
                <w:bottom w:val="none" w:sz="0" w:space="0" w:color="auto"/>
                <w:right w:val="none" w:sz="0" w:space="0" w:color="auto"/>
              </w:divBdr>
            </w:div>
            <w:div w:id="1677222051">
              <w:marLeft w:val="0"/>
              <w:marRight w:val="0"/>
              <w:marTop w:val="0"/>
              <w:marBottom w:val="0"/>
              <w:divBdr>
                <w:top w:val="none" w:sz="0" w:space="0" w:color="auto"/>
                <w:left w:val="none" w:sz="0" w:space="0" w:color="auto"/>
                <w:bottom w:val="none" w:sz="0" w:space="0" w:color="auto"/>
                <w:right w:val="none" w:sz="0" w:space="0" w:color="auto"/>
              </w:divBdr>
            </w:div>
            <w:div w:id="1832137819">
              <w:marLeft w:val="0"/>
              <w:marRight w:val="0"/>
              <w:marTop w:val="0"/>
              <w:marBottom w:val="0"/>
              <w:divBdr>
                <w:top w:val="none" w:sz="0" w:space="0" w:color="auto"/>
                <w:left w:val="none" w:sz="0" w:space="0" w:color="auto"/>
                <w:bottom w:val="none" w:sz="0" w:space="0" w:color="auto"/>
                <w:right w:val="none" w:sz="0" w:space="0" w:color="auto"/>
              </w:divBdr>
            </w:div>
            <w:div w:id="203293464">
              <w:marLeft w:val="0"/>
              <w:marRight w:val="0"/>
              <w:marTop w:val="0"/>
              <w:marBottom w:val="0"/>
              <w:divBdr>
                <w:top w:val="none" w:sz="0" w:space="0" w:color="auto"/>
                <w:left w:val="none" w:sz="0" w:space="0" w:color="auto"/>
                <w:bottom w:val="none" w:sz="0" w:space="0" w:color="auto"/>
                <w:right w:val="none" w:sz="0" w:space="0" w:color="auto"/>
              </w:divBdr>
            </w:div>
            <w:div w:id="1174030447">
              <w:marLeft w:val="0"/>
              <w:marRight w:val="0"/>
              <w:marTop w:val="0"/>
              <w:marBottom w:val="0"/>
              <w:divBdr>
                <w:top w:val="none" w:sz="0" w:space="0" w:color="auto"/>
                <w:left w:val="none" w:sz="0" w:space="0" w:color="auto"/>
                <w:bottom w:val="none" w:sz="0" w:space="0" w:color="auto"/>
                <w:right w:val="none" w:sz="0" w:space="0" w:color="auto"/>
              </w:divBdr>
            </w:div>
            <w:div w:id="1680889983">
              <w:marLeft w:val="0"/>
              <w:marRight w:val="0"/>
              <w:marTop w:val="0"/>
              <w:marBottom w:val="0"/>
              <w:divBdr>
                <w:top w:val="none" w:sz="0" w:space="0" w:color="auto"/>
                <w:left w:val="none" w:sz="0" w:space="0" w:color="auto"/>
                <w:bottom w:val="none" w:sz="0" w:space="0" w:color="auto"/>
                <w:right w:val="none" w:sz="0" w:space="0" w:color="auto"/>
              </w:divBdr>
            </w:div>
            <w:div w:id="726732792">
              <w:marLeft w:val="0"/>
              <w:marRight w:val="0"/>
              <w:marTop w:val="0"/>
              <w:marBottom w:val="0"/>
              <w:divBdr>
                <w:top w:val="none" w:sz="0" w:space="0" w:color="auto"/>
                <w:left w:val="none" w:sz="0" w:space="0" w:color="auto"/>
                <w:bottom w:val="none" w:sz="0" w:space="0" w:color="auto"/>
                <w:right w:val="none" w:sz="0" w:space="0" w:color="auto"/>
              </w:divBdr>
            </w:div>
            <w:div w:id="994410021">
              <w:marLeft w:val="0"/>
              <w:marRight w:val="0"/>
              <w:marTop w:val="0"/>
              <w:marBottom w:val="0"/>
              <w:divBdr>
                <w:top w:val="none" w:sz="0" w:space="0" w:color="auto"/>
                <w:left w:val="none" w:sz="0" w:space="0" w:color="auto"/>
                <w:bottom w:val="none" w:sz="0" w:space="0" w:color="auto"/>
                <w:right w:val="none" w:sz="0" w:space="0" w:color="auto"/>
              </w:divBdr>
            </w:div>
            <w:div w:id="81730659">
              <w:marLeft w:val="0"/>
              <w:marRight w:val="0"/>
              <w:marTop w:val="0"/>
              <w:marBottom w:val="0"/>
              <w:divBdr>
                <w:top w:val="none" w:sz="0" w:space="0" w:color="auto"/>
                <w:left w:val="none" w:sz="0" w:space="0" w:color="auto"/>
                <w:bottom w:val="none" w:sz="0" w:space="0" w:color="auto"/>
                <w:right w:val="none" w:sz="0" w:space="0" w:color="auto"/>
              </w:divBdr>
            </w:div>
            <w:div w:id="491213464">
              <w:marLeft w:val="0"/>
              <w:marRight w:val="0"/>
              <w:marTop w:val="0"/>
              <w:marBottom w:val="0"/>
              <w:divBdr>
                <w:top w:val="none" w:sz="0" w:space="0" w:color="auto"/>
                <w:left w:val="none" w:sz="0" w:space="0" w:color="auto"/>
                <w:bottom w:val="none" w:sz="0" w:space="0" w:color="auto"/>
                <w:right w:val="none" w:sz="0" w:space="0" w:color="auto"/>
              </w:divBdr>
            </w:div>
            <w:div w:id="815074906">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2109421984">
              <w:marLeft w:val="0"/>
              <w:marRight w:val="0"/>
              <w:marTop w:val="0"/>
              <w:marBottom w:val="0"/>
              <w:divBdr>
                <w:top w:val="none" w:sz="0" w:space="0" w:color="auto"/>
                <w:left w:val="none" w:sz="0" w:space="0" w:color="auto"/>
                <w:bottom w:val="none" w:sz="0" w:space="0" w:color="auto"/>
                <w:right w:val="none" w:sz="0" w:space="0" w:color="auto"/>
              </w:divBdr>
            </w:div>
            <w:div w:id="1246038188">
              <w:marLeft w:val="0"/>
              <w:marRight w:val="0"/>
              <w:marTop w:val="0"/>
              <w:marBottom w:val="0"/>
              <w:divBdr>
                <w:top w:val="none" w:sz="0" w:space="0" w:color="auto"/>
                <w:left w:val="none" w:sz="0" w:space="0" w:color="auto"/>
                <w:bottom w:val="none" w:sz="0" w:space="0" w:color="auto"/>
                <w:right w:val="none" w:sz="0" w:space="0" w:color="auto"/>
              </w:divBdr>
            </w:div>
            <w:div w:id="798963222">
              <w:marLeft w:val="0"/>
              <w:marRight w:val="0"/>
              <w:marTop w:val="0"/>
              <w:marBottom w:val="0"/>
              <w:divBdr>
                <w:top w:val="none" w:sz="0" w:space="0" w:color="auto"/>
                <w:left w:val="none" w:sz="0" w:space="0" w:color="auto"/>
                <w:bottom w:val="none" w:sz="0" w:space="0" w:color="auto"/>
                <w:right w:val="none" w:sz="0" w:space="0" w:color="auto"/>
              </w:divBdr>
            </w:div>
            <w:div w:id="2080132088">
              <w:marLeft w:val="0"/>
              <w:marRight w:val="0"/>
              <w:marTop w:val="0"/>
              <w:marBottom w:val="0"/>
              <w:divBdr>
                <w:top w:val="none" w:sz="0" w:space="0" w:color="auto"/>
                <w:left w:val="none" w:sz="0" w:space="0" w:color="auto"/>
                <w:bottom w:val="none" w:sz="0" w:space="0" w:color="auto"/>
                <w:right w:val="none" w:sz="0" w:space="0" w:color="auto"/>
              </w:divBdr>
            </w:div>
            <w:div w:id="320428055">
              <w:marLeft w:val="0"/>
              <w:marRight w:val="0"/>
              <w:marTop w:val="0"/>
              <w:marBottom w:val="0"/>
              <w:divBdr>
                <w:top w:val="none" w:sz="0" w:space="0" w:color="auto"/>
                <w:left w:val="none" w:sz="0" w:space="0" w:color="auto"/>
                <w:bottom w:val="none" w:sz="0" w:space="0" w:color="auto"/>
                <w:right w:val="none" w:sz="0" w:space="0" w:color="auto"/>
              </w:divBdr>
            </w:div>
            <w:div w:id="71389462">
              <w:marLeft w:val="0"/>
              <w:marRight w:val="0"/>
              <w:marTop w:val="0"/>
              <w:marBottom w:val="0"/>
              <w:divBdr>
                <w:top w:val="none" w:sz="0" w:space="0" w:color="auto"/>
                <w:left w:val="none" w:sz="0" w:space="0" w:color="auto"/>
                <w:bottom w:val="none" w:sz="0" w:space="0" w:color="auto"/>
                <w:right w:val="none" w:sz="0" w:space="0" w:color="auto"/>
              </w:divBdr>
            </w:div>
            <w:div w:id="1302226406">
              <w:marLeft w:val="0"/>
              <w:marRight w:val="0"/>
              <w:marTop w:val="0"/>
              <w:marBottom w:val="0"/>
              <w:divBdr>
                <w:top w:val="none" w:sz="0" w:space="0" w:color="auto"/>
                <w:left w:val="none" w:sz="0" w:space="0" w:color="auto"/>
                <w:bottom w:val="none" w:sz="0" w:space="0" w:color="auto"/>
                <w:right w:val="none" w:sz="0" w:space="0" w:color="auto"/>
              </w:divBdr>
            </w:div>
            <w:div w:id="1285582179">
              <w:marLeft w:val="0"/>
              <w:marRight w:val="0"/>
              <w:marTop w:val="0"/>
              <w:marBottom w:val="0"/>
              <w:divBdr>
                <w:top w:val="none" w:sz="0" w:space="0" w:color="auto"/>
                <w:left w:val="none" w:sz="0" w:space="0" w:color="auto"/>
                <w:bottom w:val="none" w:sz="0" w:space="0" w:color="auto"/>
                <w:right w:val="none" w:sz="0" w:space="0" w:color="auto"/>
              </w:divBdr>
            </w:div>
            <w:div w:id="380833684">
              <w:marLeft w:val="0"/>
              <w:marRight w:val="0"/>
              <w:marTop w:val="0"/>
              <w:marBottom w:val="0"/>
              <w:divBdr>
                <w:top w:val="none" w:sz="0" w:space="0" w:color="auto"/>
                <w:left w:val="none" w:sz="0" w:space="0" w:color="auto"/>
                <w:bottom w:val="none" w:sz="0" w:space="0" w:color="auto"/>
                <w:right w:val="none" w:sz="0" w:space="0" w:color="auto"/>
              </w:divBdr>
            </w:div>
            <w:div w:id="494616106">
              <w:marLeft w:val="0"/>
              <w:marRight w:val="0"/>
              <w:marTop w:val="0"/>
              <w:marBottom w:val="0"/>
              <w:divBdr>
                <w:top w:val="none" w:sz="0" w:space="0" w:color="auto"/>
                <w:left w:val="none" w:sz="0" w:space="0" w:color="auto"/>
                <w:bottom w:val="none" w:sz="0" w:space="0" w:color="auto"/>
                <w:right w:val="none" w:sz="0" w:space="0" w:color="auto"/>
              </w:divBdr>
            </w:div>
            <w:div w:id="2051026752">
              <w:marLeft w:val="0"/>
              <w:marRight w:val="0"/>
              <w:marTop w:val="0"/>
              <w:marBottom w:val="0"/>
              <w:divBdr>
                <w:top w:val="none" w:sz="0" w:space="0" w:color="auto"/>
                <w:left w:val="none" w:sz="0" w:space="0" w:color="auto"/>
                <w:bottom w:val="none" w:sz="0" w:space="0" w:color="auto"/>
                <w:right w:val="none" w:sz="0" w:space="0" w:color="auto"/>
              </w:divBdr>
            </w:div>
            <w:div w:id="1148666933">
              <w:marLeft w:val="0"/>
              <w:marRight w:val="0"/>
              <w:marTop w:val="0"/>
              <w:marBottom w:val="0"/>
              <w:divBdr>
                <w:top w:val="none" w:sz="0" w:space="0" w:color="auto"/>
                <w:left w:val="none" w:sz="0" w:space="0" w:color="auto"/>
                <w:bottom w:val="none" w:sz="0" w:space="0" w:color="auto"/>
                <w:right w:val="none" w:sz="0" w:space="0" w:color="auto"/>
              </w:divBdr>
            </w:div>
            <w:div w:id="782530244">
              <w:marLeft w:val="0"/>
              <w:marRight w:val="0"/>
              <w:marTop w:val="0"/>
              <w:marBottom w:val="0"/>
              <w:divBdr>
                <w:top w:val="none" w:sz="0" w:space="0" w:color="auto"/>
                <w:left w:val="none" w:sz="0" w:space="0" w:color="auto"/>
                <w:bottom w:val="none" w:sz="0" w:space="0" w:color="auto"/>
                <w:right w:val="none" w:sz="0" w:space="0" w:color="auto"/>
              </w:divBdr>
            </w:div>
            <w:div w:id="1800877769">
              <w:marLeft w:val="0"/>
              <w:marRight w:val="0"/>
              <w:marTop w:val="0"/>
              <w:marBottom w:val="0"/>
              <w:divBdr>
                <w:top w:val="none" w:sz="0" w:space="0" w:color="auto"/>
                <w:left w:val="none" w:sz="0" w:space="0" w:color="auto"/>
                <w:bottom w:val="none" w:sz="0" w:space="0" w:color="auto"/>
                <w:right w:val="none" w:sz="0" w:space="0" w:color="auto"/>
              </w:divBdr>
            </w:div>
            <w:div w:id="12199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1693">
      <w:bodyDiv w:val="1"/>
      <w:marLeft w:val="0"/>
      <w:marRight w:val="0"/>
      <w:marTop w:val="0"/>
      <w:marBottom w:val="0"/>
      <w:divBdr>
        <w:top w:val="none" w:sz="0" w:space="0" w:color="auto"/>
        <w:left w:val="none" w:sz="0" w:space="0" w:color="auto"/>
        <w:bottom w:val="none" w:sz="0" w:space="0" w:color="auto"/>
        <w:right w:val="none" w:sz="0" w:space="0" w:color="auto"/>
      </w:divBdr>
    </w:div>
    <w:div w:id="296951907">
      <w:bodyDiv w:val="1"/>
      <w:marLeft w:val="0"/>
      <w:marRight w:val="0"/>
      <w:marTop w:val="0"/>
      <w:marBottom w:val="0"/>
      <w:divBdr>
        <w:top w:val="none" w:sz="0" w:space="0" w:color="auto"/>
        <w:left w:val="none" w:sz="0" w:space="0" w:color="auto"/>
        <w:bottom w:val="none" w:sz="0" w:space="0" w:color="auto"/>
        <w:right w:val="none" w:sz="0" w:space="0" w:color="auto"/>
      </w:divBdr>
    </w:div>
    <w:div w:id="300576345">
      <w:bodyDiv w:val="1"/>
      <w:marLeft w:val="0"/>
      <w:marRight w:val="0"/>
      <w:marTop w:val="0"/>
      <w:marBottom w:val="0"/>
      <w:divBdr>
        <w:top w:val="none" w:sz="0" w:space="0" w:color="auto"/>
        <w:left w:val="none" w:sz="0" w:space="0" w:color="auto"/>
        <w:bottom w:val="none" w:sz="0" w:space="0" w:color="auto"/>
        <w:right w:val="none" w:sz="0" w:space="0" w:color="auto"/>
      </w:divBdr>
      <w:divsChild>
        <w:div w:id="1596940098">
          <w:marLeft w:val="0"/>
          <w:marRight w:val="0"/>
          <w:marTop w:val="0"/>
          <w:marBottom w:val="0"/>
          <w:divBdr>
            <w:top w:val="none" w:sz="0" w:space="0" w:color="auto"/>
            <w:left w:val="none" w:sz="0" w:space="0" w:color="auto"/>
            <w:bottom w:val="none" w:sz="0" w:space="0" w:color="auto"/>
            <w:right w:val="none" w:sz="0" w:space="0" w:color="auto"/>
          </w:divBdr>
          <w:divsChild>
            <w:div w:id="1559245733">
              <w:marLeft w:val="0"/>
              <w:marRight w:val="0"/>
              <w:marTop w:val="0"/>
              <w:marBottom w:val="0"/>
              <w:divBdr>
                <w:top w:val="none" w:sz="0" w:space="0" w:color="auto"/>
                <w:left w:val="none" w:sz="0" w:space="0" w:color="auto"/>
                <w:bottom w:val="none" w:sz="0" w:space="0" w:color="auto"/>
                <w:right w:val="none" w:sz="0" w:space="0" w:color="auto"/>
              </w:divBdr>
              <w:divsChild>
                <w:div w:id="578715239">
                  <w:marLeft w:val="0"/>
                  <w:marRight w:val="0"/>
                  <w:marTop w:val="0"/>
                  <w:marBottom w:val="0"/>
                  <w:divBdr>
                    <w:top w:val="none" w:sz="0" w:space="0" w:color="auto"/>
                    <w:left w:val="none" w:sz="0" w:space="0" w:color="auto"/>
                    <w:bottom w:val="none" w:sz="0" w:space="0" w:color="auto"/>
                    <w:right w:val="none" w:sz="0" w:space="0" w:color="auto"/>
                  </w:divBdr>
                  <w:divsChild>
                    <w:div w:id="1758480884">
                      <w:marLeft w:val="0"/>
                      <w:marRight w:val="0"/>
                      <w:marTop w:val="0"/>
                      <w:marBottom w:val="0"/>
                      <w:divBdr>
                        <w:top w:val="none" w:sz="0" w:space="0" w:color="auto"/>
                        <w:left w:val="none" w:sz="0" w:space="0" w:color="auto"/>
                        <w:bottom w:val="none" w:sz="0" w:space="0" w:color="auto"/>
                        <w:right w:val="none" w:sz="0" w:space="0" w:color="auto"/>
                      </w:divBdr>
                      <w:divsChild>
                        <w:div w:id="2076776252">
                          <w:marLeft w:val="0"/>
                          <w:marRight w:val="0"/>
                          <w:marTop w:val="0"/>
                          <w:marBottom w:val="0"/>
                          <w:divBdr>
                            <w:top w:val="none" w:sz="0" w:space="0" w:color="auto"/>
                            <w:left w:val="none" w:sz="0" w:space="0" w:color="auto"/>
                            <w:bottom w:val="none" w:sz="0" w:space="0" w:color="auto"/>
                            <w:right w:val="none" w:sz="0" w:space="0" w:color="auto"/>
                          </w:divBdr>
                          <w:divsChild>
                            <w:div w:id="258410289">
                              <w:marLeft w:val="0"/>
                              <w:marRight w:val="0"/>
                              <w:marTop w:val="0"/>
                              <w:marBottom w:val="0"/>
                              <w:divBdr>
                                <w:top w:val="none" w:sz="0" w:space="0" w:color="auto"/>
                                <w:left w:val="none" w:sz="0" w:space="0" w:color="auto"/>
                                <w:bottom w:val="none" w:sz="0" w:space="0" w:color="auto"/>
                                <w:right w:val="none" w:sz="0" w:space="0" w:color="auto"/>
                              </w:divBdr>
                              <w:divsChild>
                                <w:div w:id="218370314">
                                  <w:marLeft w:val="0"/>
                                  <w:marRight w:val="120"/>
                                  <w:marTop w:val="0"/>
                                  <w:marBottom w:val="0"/>
                                  <w:divBdr>
                                    <w:top w:val="none" w:sz="0" w:space="0" w:color="auto"/>
                                    <w:left w:val="none" w:sz="0" w:space="0" w:color="auto"/>
                                    <w:bottom w:val="none" w:sz="0" w:space="0" w:color="auto"/>
                                    <w:right w:val="none" w:sz="0" w:space="0" w:color="auto"/>
                                  </w:divBdr>
                                </w:div>
                                <w:div w:id="9532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057037">
      <w:bodyDiv w:val="1"/>
      <w:marLeft w:val="0"/>
      <w:marRight w:val="0"/>
      <w:marTop w:val="0"/>
      <w:marBottom w:val="0"/>
      <w:divBdr>
        <w:top w:val="none" w:sz="0" w:space="0" w:color="auto"/>
        <w:left w:val="none" w:sz="0" w:space="0" w:color="auto"/>
        <w:bottom w:val="none" w:sz="0" w:space="0" w:color="auto"/>
        <w:right w:val="none" w:sz="0" w:space="0" w:color="auto"/>
      </w:divBdr>
    </w:div>
    <w:div w:id="314065761">
      <w:bodyDiv w:val="1"/>
      <w:marLeft w:val="0"/>
      <w:marRight w:val="0"/>
      <w:marTop w:val="0"/>
      <w:marBottom w:val="0"/>
      <w:divBdr>
        <w:top w:val="none" w:sz="0" w:space="0" w:color="auto"/>
        <w:left w:val="none" w:sz="0" w:space="0" w:color="auto"/>
        <w:bottom w:val="none" w:sz="0" w:space="0" w:color="auto"/>
        <w:right w:val="none" w:sz="0" w:space="0" w:color="auto"/>
      </w:divBdr>
      <w:divsChild>
        <w:div w:id="680474692">
          <w:marLeft w:val="0"/>
          <w:marRight w:val="0"/>
          <w:marTop w:val="0"/>
          <w:marBottom w:val="0"/>
          <w:divBdr>
            <w:top w:val="none" w:sz="0" w:space="0" w:color="auto"/>
            <w:left w:val="none" w:sz="0" w:space="0" w:color="auto"/>
            <w:bottom w:val="none" w:sz="0" w:space="0" w:color="auto"/>
            <w:right w:val="none" w:sz="0" w:space="0" w:color="auto"/>
          </w:divBdr>
          <w:divsChild>
            <w:div w:id="152257645">
              <w:marLeft w:val="0"/>
              <w:marRight w:val="0"/>
              <w:marTop w:val="0"/>
              <w:marBottom w:val="0"/>
              <w:divBdr>
                <w:top w:val="none" w:sz="0" w:space="0" w:color="auto"/>
                <w:left w:val="none" w:sz="0" w:space="0" w:color="auto"/>
                <w:bottom w:val="none" w:sz="0" w:space="0" w:color="auto"/>
                <w:right w:val="none" w:sz="0" w:space="0" w:color="auto"/>
              </w:divBdr>
            </w:div>
            <w:div w:id="588926194">
              <w:marLeft w:val="0"/>
              <w:marRight w:val="0"/>
              <w:marTop w:val="0"/>
              <w:marBottom w:val="0"/>
              <w:divBdr>
                <w:top w:val="none" w:sz="0" w:space="0" w:color="auto"/>
                <w:left w:val="none" w:sz="0" w:space="0" w:color="auto"/>
                <w:bottom w:val="none" w:sz="0" w:space="0" w:color="auto"/>
                <w:right w:val="none" w:sz="0" w:space="0" w:color="auto"/>
              </w:divBdr>
            </w:div>
            <w:div w:id="167791434">
              <w:marLeft w:val="0"/>
              <w:marRight w:val="0"/>
              <w:marTop w:val="0"/>
              <w:marBottom w:val="0"/>
              <w:divBdr>
                <w:top w:val="none" w:sz="0" w:space="0" w:color="auto"/>
                <w:left w:val="none" w:sz="0" w:space="0" w:color="auto"/>
                <w:bottom w:val="none" w:sz="0" w:space="0" w:color="auto"/>
                <w:right w:val="none" w:sz="0" w:space="0" w:color="auto"/>
              </w:divBdr>
            </w:div>
            <w:div w:id="1647709147">
              <w:marLeft w:val="0"/>
              <w:marRight w:val="0"/>
              <w:marTop w:val="0"/>
              <w:marBottom w:val="0"/>
              <w:divBdr>
                <w:top w:val="none" w:sz="0" w:space="0" w:color="auto"/>
                <w:left w:val="none" w:sz="0" w:space="0" w:color="auto"/>
                <w:bottom w:val="none" w:sz="0" w:space="0" w:color="auto"/>
                <w:right w:val="none" w:sz="0" w:space="0" w:color="auto"/>
              </w:divBdr>
            </w:div>
            <w:div w:id="1674263725">
              <w:marLeft w:val="0"/>
              <w:marRight w:val="0"/>
              <w:marTop w:val="0"/>
              <w:marBottom w:val="0"/>
              <w:divBdr>
                <w:top w:val="none" w:sz="0" w:space="0" w:color="auto"/>
                <w:left w:val="none" w:sz="0" w:space="0" w:color="auto"/>
                <w:bottom w:val="none" w:sz="0" w:space="0" w:color="auto"/>
                <w:right w:val="none" w:sz="0" w:space="0" w:color="auto"/>
              </w:divBdr>
            </w:div>
            <w:div w:id="1407846502">
              <w:marLeft w:val="0"/>
              <w:marRight w:val="0"/>
              <w:marTop w:val="0"/>
              <w:marBottom w:val="0"/>
              <w:divBdr>
                <w:top w:val="none" w:sz="0" w:space="0" w:color="auto"/>
                <w:left w:val="none" w:sz="0" w:space="0" w:color="auto"/>
                <w:bottom w:val="none" w:sz="0" w:space="0" w:color="auto"/>
                <w:right w:val="none" w:sz="0" w:space="0" w:color="auto"/>
              </w:divBdr>
            </w:div>
            <w:div w:id="993099744">
              <w:marLeft w:val="0"/>
              <w:marRight w:val="0"/>
              <w:marTop w:val="0"/>
              <w:marBottom w:val="0"/>
              <w:divBdr>
                <w:top w:val="none" w:sz="0" w:space="0" w:color="auto"/>
                <w:left w:val="none" w:sz="0" w:space="0" w:color="auto"/>
                <w:bottom w:val="none" w:sz="0" w:space="0" w:color="auto"/>
                <w:right w:val="none" w:sz="0" w:space="0" w:color="auto"/>
              </w:divBdr>
            </w:div>
            <w:div w:id="1861317736">
              <w:marLeft w:val="0"/>
              <w:marRight w:val="0"/>
              <w:marTop w:val="0"/>
              <w:marBottom w:val="0"/>
              <w:divBdr>
                <w:top w:val="none" w:sz="0" w:space="0" w:color="auto"/>
                <w:left w:val="none" w:sz="0" w:space="0" w:color="auto"/>
                <w:bottom w:val="none" w:sz="0" w:space="0" w:color="auto"/>
                <w:right w:val="none" w:sz="0" w:space="0" w:color="auto"/>
              </w:divBdr>
            </w:div>
            <w:div w:id="1997419440">
              <w:marLeft w:val="0"/>
              <w:marRight w:val="0"/>
              <w:marTop w:val="0"/>
              <w:marBottom w:val="0"/>
              <w:divBdr>
                <w:top w:val="none" w:sz="0" w:space="0" w:color="auto"/>
                <w:left w:val="none" w:sz="0" w:space="0" w:color="auto"/>
                <w:bottom w:val="none" w:sz="0" w:space="0" w:color="auto"/>
                <w:right w:val="none" w:sz="0" w:space="0" w:color="auto"/>
              </w:divBdr>
            </w:div>
            <w:div w:id="2073966348">
              <w:marLeft w:val="0"/>
              <w:marRight w:val="0"/>
              <w:marTop w:val="0"/>
              <w:marBottom w:val="0"/>
              <w:divBdr>
                <w:top w:val="none" w:sz="0" w:space="0" w:color="auto"/>
                <w:left w:val="none" w:sz="0" w:space="0" w:color="auto"/>
                <w:bottom w:val="none" w:sz="0" w:space="0" w:color="auto"/>
                <w:right w:val="none" w:sz="0" w:space="0" w:color="auto"/>
              </w:divBdr>
            </w:div>
            <w:div w:id="1393575060">
              <w:marLeft w:val="0"/>
              <w:marRight w:val="0"/>
              <w:marTop w:val="0"/>
              <w:marBottom w:val="0"/>
              <w:divBdr>
                <w:top w:val="none" w:sz="0" w:space="0" w:color="auto"/>
                <w:left w:val="none" w:sz="0" w:space="0" w:color="auto"/>
                <w:bottom w:val="none" w:sz="0" w:space="0" w:color="auto"/>
                <w:right w:val="none" w:sz="0" w:space="0" w:color="auto"/>
              </w:divBdr>
            </w:div>
            <w:div w:id="111675751">
              <w:marLeft w:val="0"/>
              <w:marRight w:val="0"/>
              <w:marTop w:val="0"/>
              <w:marBottom w:val="0"/>
              <w:divBdr>
                <w:top w:val="none" w:sz="0" w:space="0" w:color="auto"/>
                <w:left w:val="none" w:sz="0" w:space="0" w:color="auto"/>
                <w:bottom w:val="none" w:sz="0" w:space="0" w:color="auto"/>
                <w:right w:val="none" w:sz="0" w:space="0" w:color="auto"/>
              </w:divBdr>
            </w:div>
            <w:div w:id="825783722">
              <w:marLeft w:val="0"/>
              <w:marRight w:val="0"/>
              <w:marTop w:val="0"/>
              <w:marBottom w:val="0"/>
              <w:divBdr>
                <w:top w:val="none" w:sz="0" w:space="0" w:color="auto"/>
                <w:left w:val="none" w:sz="0" w:space="0" w:color="auto"/>
                <w:bottom w:val="none" w:sz="0" w:space="0" w:color="auto"/>
                <w:right w:val="none" w:sz="0" w:space="0" w:color="auto"/>
              </w:divBdr>
            </w:div>
            <w:div w:id="921791967">
              <w:marLeft w:val="0"/>
              <w:marRight w:val="0"/>
              <w:marTop w:val="0"/>
              <w:marBottom w:val="0"/>
              <w:divBdr>
                <w:top w:val="none" w:sz="0" w:space="0" w:color="auto"/>
                <w:left w:val="none" w:sz="0" w:space="0" w:color="auto"/>
                <w:bottom w:val="none" w:sz="0" w:space="0" w:color="auto"/>
                <w:right w:val="none" w:sz="0" w:space="0" w:color="auto"/>
              </w:divBdr>
            </w:div>
            <w:div w:id="793980076">
              <w:marLeft w:val="0"/>
              <w:marRight w:val="0"/>
              <w:marTop w:val="0"/>
              <w:marBottom w:val="0"/>
              <w:divBdr>
                <w:top w:val="none" w:sz="0" w:space="0" w:color="auto"/>
                <w:left w:val="none" w:sz="0" w:space="0" w:color="auto"/>
                <w:bottom w:val="none" w:sz="0" w:space="0" w:color="auto"/>
                <w:right w:val="none" w:sz="0" w:space="0" w:color="auto"/>
              </w:divBdr>
            </w:div>
            <w:div w:id="1259294098">
              <w:marLeft w:val="0"/>
              <w:marRight w:val="0"/>
              <w:marTop w:val="0"/>
              <w:marBottom w:val="0"/>
              <w:divBdr>
                <w:top w:val="none" w:sz="0" w:space="0" w:color="auto"/>
                <w:left w:val="none" w:sz="0" w:space="0" w:color="auto"/>
                <w:bottom w:val="none" w:sz="0" w:space="0" w:color="auto"/>
                <w:right w:val="none" w:sz="0" w:space="0" w:color="auto"/>
              </w:divBdr>
            </w:div>
            <w:div w:id="1869829116">
              <w:marLeft w:val="0"/>
              <w:marRight w:val="0"/>
              <w:marTop w:val="0"/>
              <w:marBottom w:val="0"/>
              <w:divBdr>
                <w:top w:val="none" w:sz="0" w:space="0" w:color="auto"/>
                <w:left w:val="none" w:sz="0" w:space="0" w:color="auto"/>
                <w:bottom w:val="none" w:sz="0" w:space="0" w:color="auto"/>
                <w:right w:val="none" w:sz="0" w:space="0" w:color="auto"/>
              </w:divBdr>
            </w:div>
            <w:div w:id="369646730">
              <w:marLeft w:val="0"/>
              <w:marRight w:val="0"/>
              <w:marTop w:val="0"/>
              <w:marBottom w:val="0"/>
              <w:divBdr>
                <w:top w:val="none" w:sz="0" w:space="0" w:color="auto"/>
                <w:left w:val="none" w:sz="0" w:space="0" w:color="auto"/>
                <w:bottom w:val="none" w:sz="0" w:space="0" w:color="auto"/>
                <w:right w:val="none" w:sz="0" w:space="0" w:color="auto"/>
              </w:divBdr>
            </w:div>
            <w:div w:id="1281229000">
              <w:marLeft w:val="0"/>
              <w:marRight w:val="0"/>
              <w:marTop w:val="0"/>
              <w:marBottom w:val="0"/>
              <w:divBdr>
                <w:top w:val="none" w:sz="0" w:space="0" w:color="auto"/>
                <w:left w:val="none" w:sz="0" w:space="0" w:color="auto"/>
                <w:bottom w:val="none" w:sz="0" w:space="0" w:color="auto"/>
                <w:right w:val="none" w:sz="0" w:space="0" w:color="auto"/>
              </w:divBdr>
            </w:div>
            <w:div w:id="2001810150">
              <w:marLeft w:val="0"/>
              <w:marRight w:val="0"/>
              <w:marTop w:val="0"/>
              <w:marBottom w:val="0"/>
              <w:divBdr>
                <w:top w:val="none" w:sz="0" w:space="0" w:color="auto"/>
                <w:left w:val="none" w:sz="0" w:space="0" w:color="auto"/>
                <w:bottom w:val="none" w:sz="0" w:space="0" w:color="auto"/>
                <w:right w:val="none" w:sz="0" w:space="0" w:color="auto"/>
              </w:divBdr>
            </w:div>
            <w:div w:id="1057582113">
              <w:marLeft w:val="0"/>
              <w:marRight w:val="0"/>
              <w:marTop w:val="0"/>
              <w:marBottom w:val="0"/>
              <w:divBdr>
                <w:top w:val="none" w:sz="0" w:space="0" w:color="auto"/>
                <w:left w:val="none" w:sz="0" w:space="0" w:color="auto"/>
                <w:bottom w:val="none" w:sz="0" w:space="0" w:color="auto"/>
                <w:right w:val="none" w:sz="0" w:space="0" w:color="auto"/>
              </w:divBdr>
            </w:div>
            <w:div w:id="1294629173">
              <w:marLeft w:val="0"/>
              <w:marRight w:val="0"/>
              <w:marTop w:val="0"/>
              <w:marBottom w:val="0"/>
              <w:divBdr>
                <w:top w:val="none" w:sz="0" w:space="0" w:color="auto"/>
                <w:left w:val="none" w:sz="0" w:space="0" w:color="auto"/>
                <w:bottom w:val="none" w:sz="0" w:space="0" w:color="auto"/>
                <w:right w:val="none" w:sz="0" w:space="0" w:color="auto"/>
              </w:divBdr>
            </w:div>
            <w:div w:id="373848339">
              <w:marLeft w:val="0"/>
              <w:marRight w:val="0"/>
              <w:marTop w:val="0"/>
              <w:marBottom w:val="0"/>
              <w:divBdr>
                <w:top w:val="none" w:sz="0" w:space="0" w:color="auto"/>
                <w:left w:val="none" w:sz="0" w:space="0" w:color="auto"/>
                <w:bottom w:val="none" w:sz="0" w:space="0" w:color="auto"/>
                <w:right w:val="none" w:sz="0" w:space="0" w:color="auto"/>
              </w:divBdr>
            </w:div>
            <w:div w:id="198401043">
              <w:marLeft w:val="0"/>
              <w:marRight w:val="0"/>
              <w:marTop w:val="0"/>
              <w:marBottom w:val="0"/>
              <w:divBdr>
                <w:top w:val="none" w:sz="0" w:space="0" w:color="auto"/>
                <w:left w:val="none" w:sz="0" w:space="0" w:color="auto"/>
                <w:bottom w:val="none" w:sz="0" w:space="0" w:color="auto"/>
                <w:right w:val="none" w:sz="0" w:space="0" w:color="auto"/>
              </w:divBdr>
            </w:div>
            <w:div w:id="2051831949">
              <w:marLeft w:val="0"/>
              <w:marRight w:val="0"/>
              <w:marTop w:val="0"/>
              <w:marBottom w:val="0"/>
              <w:divBdr>
                <w:top w:val="none" w:sz="0" w:space="0" w:color="auto"/>
                <w:left w:val="none" w:sz="0" w:space="0" w:color="auto"/>
                <w:bottom w:val="none" w:sz="0" w:space="0" w:color="auto"/>
                <w:right w:val="none" w:sz="0" w:space="0" w:color="auto"/>
              </w:divBdr>
            </w:div>
            <w:div w:id="1948390261">
              <w:marLeft w:val="0"/>
              <w:marRight w:val="0"/>
              <w:marTop w:val="0"/>
              <w:marBottom w:val="0"/>
              <w:divBdr>
                <w:top w:val="none" w:sz="0" w:space="0" w:color="auto"/>
                <w:left w:val="none" w:sz="0" w:space="0" w:color="auto"/>
                <w:bottom w:val="none" w:sz="0" w:space="0" w:color="auto"/>
                <w:right w:val="none" w:sz="0" w:space="0" w:color="auto"/>
              </w:divBdr>
            </w:div>
            <w:div w:id="1966349200">
              <w:marLeft w:val="0"/>
              <w:marRight w:val="0"/>
              <w:marTop w:val="0"/>
              <w:marBottom w:val="0"/>
              <w:divBdr>
                <w:top w:val="none" w:sz="0" w:space="0" w:color="auto"/>
                <w:left w:val="none" w:sz="0" w:space="0" w:color="auto"/>
                <w:bottom w:val="none" w:sz="0" w:space="0" w:color="auto"/>
                <w:right w:val="none" w:sz="0" w:space="0" w:color="auto"/>
              </w:divBdr>
            </w:div>
            <w:div w:id="1660382231">
              <w:marLeft w:val="0"/>
              <w:marRight w:val="0"/>
              <w:marTop w:val="0"/>
              <w:marBottom w:val="0"/>
              <w:divBdr>
                <w:top w:val="none" w:sz="0" w:space="0" w:color="auto"/>
                <w:left w:val="none" w:sz="0" w:space="0" w:color="auto"/>
                <w:bottom w:val="none" w:sz="0" w:space="0" w:color="auto"/>
                <w:right w:val="none" w:sz="0" w:space="0" w:color="auto"/>
              </w:divBdr>
            </w:div>
            <w:div w:id="1190100075">
              <w:marLeft w:val="0"/>
              <w:marRight w:val="0"/>
              <w:marTop w:val="0"/>
              <w:marBottom w:val="0"/>
              <w:divBdr>
                <w:top w:val="none" w:sz="0" w:space="0" w:color="auto"/>
                <w:left w:val="none" w:sz="0" w:space="0" w:color="auto"/>
                <w:bottom w:val="none" w:sz="0" w:space="0" w:color="auto"/>
                <w:right w:val="none" w:sz="0" w:space="0" w:color="auto"/>
              </w:divBdr>
            </w:div>
            <w:div w:id="1360007220">
              <w:marLeft w:val="0"/>
              <w:marRight w:val="0"/>
              <w:marTop w:val="0"/>
              <w:marBottom w:val="0"/>
              <w:divBdr>
                <w:top w:val="none" w:sz="0" w:space="0" w:color="auto"/>
                <w:left w:val="none" w:sz="0" w:space="0" w:color="auto"/>
                <w:bottom w:val="none" w:sz="0" w:space="0" w:color="auto"/>
                <w:right w:val="none" w:sz="0" w:space="0" w:color="auto"/>
              </w:divBdr>
            </w:div>
            <w:div w:id="968434892">
              <w:marLeft w:val="0"/>
              <w:marRight w:val="0"/>
              <w:marTop w:val="0"/>
              <w:marBottom w:val="0"/>
              <w:divBdr>
                <w:top w:val="none" w:sz="0" w:space="0" w:color="auto"/>
                <w:left w:val="none" w:sz="0" w:space="0" w:color="auto"/>
                <w:bottom w:val="none" w:sz="0" w:space="0" w:color="auto"/>
                <w:right w:val="none" w:sz="0" w:space="0" w:color="auto"/>
              </w:divBdr>
            </w:div>
            <w:div w:id="922880808">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284732578">
              <w:marLeft w:val="0"/>
              <w:marRight w:val="0"/>
              <w:marTop w:val="0"/>
              <w:marBottom w:val="0"/>
              <w:divBdr>
                <w:top w:val="none" w:sz="0" w:space="0" w:color="auto"/>
                <w:left w:val="none" w:sz="0" w:space="0" w:color="auto"/>
                <w:bottom w:val="none" w:sz="0" w:space="0" w:color="auto"/>
                <w:right w:val="none" w:sz="0" w:space="0" w:color="auto"/>
              </w:divBdr>
            </w:div>
            <w:div w:id="1148278478">
              <w:marLeft w:val="0"/>
              <w:marRight w:val="0"/>
              <w:marTop w:val="0"/>
              <w:marBottom w:val="0"/>
              <w:divBdr>
                <w:top w:val="none" w:sz="0" w:space="0" w:color="auto"/>
                <w:left w:val="none" w:sz="0" w:space="0" w:color="auto"/>
                <w:bottom w:val="none" w:sz="0" w:space="0" w:color="auto"/>
                <w:right w:val="none" w:sz="0" w:space="0" w:color="auto"/>
              </w:divBdr>
            </w:div>
            <w:div w:id="950749244">
              <w:marLeft w:val="0"/>
              <w:marRight w:val="0"/>
              <w:marTop w:val="0"/>
              <w:marBottom w:val="0"/>
              <w:divBdr>
                <w:top w:val="none" w:sz="0" w:space="0" w:color="auto"/>
                <w:left w:val="none" w:sz="0" w:space="0" w:color="auto"/>
                <w:bottom w:val="none" w:sz="0" w:space="0" w:color="auto"/>
                <w:right w:val="none" w:sz="0" w:space="0" w:color="auto"/>
              </w:divBdr>
            </w:div>
            <w:div w:id="863638124">
              <w:marLeft w:val="0"/>
              <w:marRight w:val="0"/>
              <w:marTop w:val="0"/>
              <w:marBottom w:val="0"/>
              <w:divBdr>
                <w:top w:val="none" w:sz="0" w:space="0" w:color="auto"/>
                <w:left w:val="none" w:sz="0" w:space="0" w:color="auto"/>
                <w:bottom w:val="none" w:sz="0" w:space="0" w:color="auto"/>
                <w:right w:val="none" w:sz="0" w:space="0" w:color="auto"/>
              </w:divBdr>
            </w:div>
            <w:div w:id="942955153">
              <w:marLeft w:val="0"/>
              <w:marRight w:val="0"/>
              <w:marTop w:val="0"/>
              <w:marBottom w:val="0"/>
              <w:divBdr>
                <w:top w:val="none" w:sz="0" w:space="0" w:color="auto"/>
                <w:left w:val="none" w:sz="0" w:space="0" w:color="auto"/>
                <w:bottom w:val="none" w:sz="0" w:space="0" w:color="auto"/>
                <w:right w:val="none" w:sz="0" w:space="0" w:color="auto"/>
              </w:divBdr>
            </w:div>
            <w:div w:id="535238172">
              <w:marLeft w:val="0"/>
              <w:marRight w:val="0"/>
              <w:marTop w:val="0"/>
              <w:marBottom w:val="0"/>
              <w:divBdr>
                <w:top w:val="none" w:sz="0" w:space="0" w:color="auto"/>
                <w:left w:val="none" w:sz="0" w:space="0" w:color="auto"/>
                <w:bottom w:val="none" w:sz="0" w:space="0" w:color="auto"/>
                <w:right w:val="none" w:sz="0" w:space="0" w:color="auto"/>
              </w:divBdr>
            </w:div>
            <w:div w:id="1343584339">
              <w:marLeft w:val="0"/>
              <w:marRight w:val="0"/>
              <w:marTop w:val="0"/>
              <w:marBottom w:val="0"/>
              <w:divBdr>
                <w:top w:val="none" w:sz="0" w:space="0" w:color="auto"/>
                <w:left w:val="none" w:sz="0" w:space="0" w:color="auto"/>
                <w:bottom w:val="none" w:sz="0" w:space="0" w:color="auto"/>
                <w:right w:val="none" w:sz="0" w:space="0" w:color="auto"/>
              </w:divBdr>
            </w:div>
            <w:div w:id="793983158">
              <w:marLeft w:val="0"/>
              <w:marRight w:val="0"/>
              <w:marTop w:val="0"/>
              <w:marBottom w:val="0"/>
              <w:divBdr>
                <w:top w:val="none" w:sz="0" w:space="0" w:color="auto"/>
                <w:left w:val="none" w:sz="0" w:space="0" w:color="auto"/>
                <w:bottom w:val="none" w:sz="0" w:space="0" w:color="auto"/>
                <w:right w:val="none" w:sz="0" w:space="0" w:color="auto"/>
              </w:divBdr>
            </w:div>
            <w:div w:id="979506285">
              <w:marLeft w:val="0"/>
              <w:marRight w:val="0"/>
              <w:marTop w:val="0"/>
              <w:marBottom w:val="0"/>
              <w:divBdr>
                <w:top w:val="none" w:sz="0" w:space="0" w:color="auto"/>
                <w:left w:val="none" w:sz="0" w:space="0" w:color="auto"/>
                <w:bottom w:val="none" w:sz="0" w:space="0" w:color="auto"/>
                <w:right w:val="none" w:sz="0" w:space="0" w:color="auto"/>
              </w:divBdr>
            </w:div>
            <w:div w:id="525488268">
              <w:marLeft w:val="0"/>
              <w:marRight w:val="0"/>
              <w:marTop w:val="0"/>
              <w:marBottom w:val="0"/>
              <w:divBdr>
                <w:top w:val="none" w:sz="0" w:space="0" w:color="auto"/>
                <w:left w:val="none" w:sz="0" w:space="0" w:color="auto"/>
                <w:bottom w:val="none" w:sz="0" w:space="0" w:color="auto"/>
                <w:right w:val="none" w:sz="0" w:space="0" w:color="auto"/>
              </w:divBdr>
            </w:div>
            <w:div w:id="1016229453">
              <w:marLeft w:val="0"/>
              <w:marRight w:val="0"/>
              <w:marTop w:val="0"/>
              <w:marBottom w:val="0"/>
              <w:divBdr>
                <w:top w:val="none" w:sz="0" w:space="0" w:color="auto"/>
                <w:left w:val="none" w:sz="0" w:space="0" w:color="auto"/>
                <w:bottom w:val="none" w:sz="0" w:space="0" w:color="auto"/>
                <w:right w:val="none" w:sz="0" w:space="0" w:color="auto"/>
              </w:divBdr>
            </w:div>
            <w:div w:id="466166199">
              <w:marLeft w:val="0"/>
              <w:marRight w:val="0"/>
              <w:marTop w:val="0"/>
              <w:marBottom w:val="0"/>
              <w:divBdr>
                <w:top w:val="none" w:sz="0" w:space="0" w:color="auto"/>
                <w:left w:val="none" w:sz="0" w:space="0" w:color="auto"/>
                <w:bottom w:val="none" w:sz="0" w:space="0" w:color="auto"/>
                <w:right w:val="none" w:sz="0" w:space="0" w:color="auto"/>
              </w:divBdr>
            </w:div>
            <w:div w:id="1779444018">
              <w:marLeft w:val="0"/>
              <w:marRight w:val="0"/>
              <w:marTop w:val="0"/>
              <w:marBottom w:val="0"/>
              <w:divBdr>
                <w:top w:val="none" w:sz="0" w:space="0" w:color="auto"/>
                <w:left w:val="none" w:sz="0" w:space="0" w:color="auto"/>
                <w:bottom w:val="none" w:sz="0" w:space="0" w:color="auto"/>
                <w:right w:val="none" w:sz="0" w:space="0" w:color="auto"/>
              </w:divBdr>
            </w:div>
            <w:div w:id="1704020734">
              <w:marLeft w:val="0"/>
              <w:marRight w:val="0"/>
              <w:marTop w:val="0"/>
              <w:marBottom w:val="0"/>
              <w:divBdr>
                <w:top w:val="none" w:sz="0" w:space="0" w:color="auto"/>
                <w:left w:val="none" w:sz="0" w:space="0" w:color="auto"/>
                <w:bottom w:val="none" w:sz="0" w:space="0" w:color="auto"/>
                <w:right w:val="none" w:sz="0" w:space="0" w:color="auto"/>
              </w:divBdr>
            </w:div>
            <w:div w:id="511183353">
              <w:marLeft w:val="0"/>
              <w:marRight w:val="0"/>
              <w:marTop w:val="0"/>
              <w:marBottom w:val="0"/>
              <w:divBdr>
                <w:top w:val="none" w:sz="0" w:space="0" w:color="auto"/>
                <w:left w:val="none" w:sz="0" w:space="0" w:color="auto"/>
                <w:bottom w:val="none" w:sz="0" w:space="0" w:color="auto"/>
                <w:right w:val="none" w:sz="0" w:space="0" w:color="auto"/>
              </w:divBdr>
            </w:div>
            <w:div w:id="327829006">
              <w:marLeft w:val="0"/>
              <w:marRight w:val="0"/>
              <w:marTop w:val="0"/>
              <w:marBottom w:val="0"/>
              <w:divBdr>
                <w:top w:val="none" w:sz="0" w:space="0" w:color="auto"/>
                <w:left w:val="none" w:sz="0" w:space="0" w:color="auto"/>
                <w:bottom w:val="none" w:sz="0" w:space="0" w:color="auto"/>
                <w:right w:val="none" w:sz="0" w:space="0" w:color="auto"/>
              </w:divBdr>
            </w:div>
            <w:div w:id="563174881">
              <w:marLeft w:val="0"/>
              <w:marRight w:val="0"/>
              <w:marTop w:val="0"/>
              <w:marBottom w:val="0"/>
              <w:divBdr>
                <w:top w:val="none" w:sz="0" w:space="0" w:color="auto"/>
                <w:left w:val="none" w:sz="0" w:space="0" w:color="auto"/>
                <w:bottom w:val="none" w:sz="0" w:space="0" w:color="auto"/>
                <w:right w:val="none" w:sz="0" w:space="0" w:color="auto"/>
              </w:divBdr>
            </w:div>
            <w:div w:id="615138678">
              <w:marLeft w:val="0"/>
              <w:marRight w:val="0"/>
              <w:marTop w:val="0"/>
              <w:marBottom w:val="0"/>
              <w:divBdr>
                <w:top w:val="none" w:sz="0" w:space="0" w:color="auto"/>
                <w:left w:val="none" w:sz="0" w:space="0" w:color="auto"/>
                <w:bottom w:val="none" w:sz="0" w:space="0" w:color="auto"/>
                <w:right w:val="none" w:sz="0" w:space="0" w:color="auto"/>
              </w:divBdr>
            </w:div>
            <w:div w:id="1356344237">
              <w:marLeft w:val="0"/>
              <w:marRight w:val="0"/>
              <w:marTop w:val="0"/>
              <w:marBottom w:val="0"/>
              <w:divBdr>
                <w:top w:val="none" w:sz="0" w:space="0" w:color="auto"/>
                <w:left w:val="none" w:sz="0" w:space="0" w:color="auto"/>
                <w:bottom w:val="none" w:sz="0" w:space="0" w:color="auto"/>
                <w:right w:val="none" w:sz="0" w:space="0" w:color="auto"/>
              </w:divBdr>
            </w:div>
            <w:div w:id="680282979">
              <w:marLeft w:val="0"/>
              <w:marRight w:val="0"/>
              <w:marTop w:val="0"/>
              <w:marBottom w:val="0"/>
              <w:divBdr>
                <w:top w:val="none" w:sz="0" w:space="0" w:color="auto"/>
                <w:left w:val="none" w:sz="0" w:space="0" w:color="auto"/>
                <w:bottom w:val="none" w:sz="0" w:space="0" w:color="auto"/>
                <w:right w:val="none" w:sz="0" w:space="0" w:color="auto"/>
              </w:divBdr>
            </w:div>
            <w:div w:id="1173494202">
              <w:marLeft w:val="0"/>
              <w:marRight w:val="0"/>
              <w:marTop w:val="0"/>
              <w:marBottom w:val="0"/>
              <w:divBdr>
                <w:top w:val="none" w:sz="0" w:space="0" w:color="auto"/>
                <w:left w:val="none" w:sz="0" w:space="0" w:color="auto"/>
                <w:bottom w:val="none" w:sz="0" w:space="0" w:color="auto"/>
                <w:right w:val="none" w:sz="0" w:space="0" w:color="auto"/>
              </w:divBdr>
            </w:div>
            <w:div w:id="340090349">
              <w:marLeft w:val="0"/>
              <w:marRight w:val="0"/>
              <w:marTop w:val="0"/>
              <w:marBottom w:val="0"/>
              <w:divBdr>
                <w:top w:val="none" w:sz="0" w:space="0" w:color="auto"/>
                <w:left w:val="none" w:sz="0" w:space="0" w:color="auto"/>
                <w:bottom w:val="none" w:sz="0" w:space="0" w:color="auto"/>
                <w:right w:val="none" w:sz="0" w:space="0" w:color="auto"/>
              </w:divBdr>
            </w:div>
            <w:div w:id="1594361560">
              <w:marLeft w:val="0"/>
              <w:marRight w:val="0"/>
              <w:marTop w:val="0"/>
              <w:marBottom w:val="0"/>
              <w:divBdr>
                <w:top w:val="none" w:sz="0" w:space="0" w:color="auto"/>
                <w:left w:val="none" w:sz="0" w:space="0" w:color="auto"/>
                <w:bottom w:val="none" w:sz="0" w:space="0" w:color="auto"/>
                <w:right w:val="none" w:sz="0" w:space="0" w:color="auto"/>
              </w:divBdr>
            </w:div>
            <w:div w:id="203907575">
              <w:marLeft w:val="0"/>
              <w:marRight w:val="0"/>
              <w:marTop w:val="0"/>
              <w:marBottom w:val="0"/>
              <w:divBdr>
                <w:top w:val="none" w:sz="0" w:space="0" w:color="auto"/>
                <w:left w:val="none" w:sz="0" w:space="0" w:color="auto"/>
                <w:bottom w:val="none" w:sz="0" w:space="0" w:color="auto"/>
                <w:right w:val="none" w:sz="0" w:space="0" w:color="auto"/>
              </w:divBdr>
            </w:div>
            <w:div w:id="1840730278">
              <w:marLeft w:val="0"/>
              <w:marRight w:val="0"/>
              <w:marTop w:val="0"/>
              <w:marBottom w:val="0"/>
              <w:divBdr>
                <w:top w:val="none" w:sz="0" w:space="0" w:color="auto"/>
                <w:left w:val="none" w:sz="0" w:space="0" w:color="auto"/>
                <w:bottom w:val="none" w:sz="0" w:space="0" w:color="auto"/>
                <w:right w:val="none" w:sz="0" w:space="0" w:color="auto"/>
              </w:divBdr>
            </w:div>
            <w:div w:id="530580465">
              <w:marLeft w:val="0"/>
              <w:marRight w:val="0"/>
              <w:marTop w:val="0"/>
              <w:marBottom w:val="0"/>
              <w:divBdr>
                <w:top w:val="none" w:sz="0" w:space="0" w:color="auto"/>
                <w:left w:val="none" w:sz="0" w:space="0" w:color="auto"/>
                <w:bottom w:val="none" w:sz="0" w:space="0" w:color="auto"/>
                <w:right w:val="none" w:sz="0" w:space="0" w:color="auto"/>
              </w:divBdr>
            </w:div>
            <w:div w:id="823282902">
              <w:marLeft w:val="0"/>
              <w:marRight w:val="0"/>
              <w:marTop w:val="0"/>
              <w:marBottom w:val="0"/>
              <w:divBdr>
                <w:top w:val="none" w:sz="0" w:space="0" w:color="auto"/>
                <w:left w:val="none" w:sz="0" w:space="0" w:color="auto"/>
                <w:bottom w:val="none" w:sz="0" w:space="0" w:color="auto"/>
                <w:right w:val="none" w:sz="0" w:space="0" w:color="auto"/>
              </w:divBdr>
            </w:div>
            <w:div w:id="1370297832">
              <w:marLeft w:val="0"/>
              <w:marRight w:val="0"/>
              <w:marTop w:val="0"/>
              <w:marBottom w:val="0"/>
              <w:divBdr>
                <w:top w:val="none" w:sz="0" w:space="0" w:color="auto"/>
                <w:left w:val="none" w:sz="0" w:space="0" w:color="auto"/>
                <w:bottom w:val="none" w:sz="0" w:space="0" w:color="auto"/>
                <w:right w:val="none" w:sz="0" w:space="0" w:color="auto"/>
              </w:divBdr>
            </w:div>
            <w:div w:id="1808358468">
              <w:marLeft w:val="0"/>
              <w:marRight w:val="0"/>
              <w:marTop w:val="0"/>
              <w:marBottom w:val="0"/>
              <w:divBdr>
                <w:top w:val="none" w:sz="0" w:space="0" w:color="auto"/>
                <w:left w:val="none" w:sz="0" w:space="0" w:color="auto"/>
                <w:bottom w:val="none" w:sz="0" w:space="0" w:color="auto"/>
                <w:right w:val="none" w:sz="0" w:space="0" w:color="auto"/>
              </w:divBdr>
            </w:div>
            <w:div w:id="1144544723">
              <w:marLeft w:val="0"/>
              <w:marRight w:val="0"/>
              <w:marTop w:val="0"/>
              <w:marBottom w:val="0"/>
              <w:divBdr>
                <w:top w:val="none" w:sz="0" w:space="0" w:color="auto"/>
                <w:left w:val="none" w:sz="0" w:space="0" w:color="auto"/>
                <w:bottom w:val="none" w:sz="0" w:space="0" w:color="auto"/>
                <w:right w:val="none" w:sz="0" w:space="0" w:color="auto"/>
              </w:divBdr>
            </w:div>
            <w:div w:id="401105296">
              <w:marLeft w:val="0"/>
              <w:marRight w:val="0"/>
              <w:marTop w:val="0"/>
              <w:marBottom w:val="0"/>
              <w:divBdr>
                <w:top w:val="none" w:sz="0" w:space="0" w:color="auto"/>
                <w:left w:val="none" w:sz="0" w:space="0" w:color="auto"/>
                <w:bottom w:val="none" w:sz="0" w:space="0" w:color="auto"/>
                <w:right w:val="none" w:sz="0" w:space="0" w:color="auto"/>
              </w:divBdr>
            </w:div>
            <w:div w:id="2072344340">
              <w:marLeft w:val="0"/>
              <w:marRight w:val="0"/>
              <w:marTop w:val="0"/>
              <w:marBottom w:val="0"/>
              <w:divBdr>
                <w:top w:val="none" w:sz="0" w:space="0" w:color="auto"/>
                <w:left w:val="none" w:sz="0" w:space="0" w:color="auto"/>
                <w:bottom w:val="none" w:sz="0" w:space="0" w:color="auto"/>
                <w:right w:val="none" w:sz="0" w:space="0" w:color="auto"/>
              </w:divBdr>
            </w:div>
            <w:div w:id="2029524710">
              <w:marLeft w:val="0"/>
              <w:marRight w:val="0"/>
              <w:marTop w:val="0"/>
              <w:marBottom w:val="0"/>
              <w:divBdr>
                <w:top w:val="none" w:sz="0" w:space="0" w:color="auto"/>
                <w:left w:val="none" w:sz="0" w:space="0" w:color="auto"/>
                <w:bottom w:val="none" w:sz="0" w:space="0" w:color="auto"/>
                <w:right w:val="none" w:sz="0" w:space="0" w:color="auto"/>
              </w:divBdr>
            </w:div>
            <w:div w:id="2011256342">
              <w:marLeft w:val="0"/>
              <w:marRight w:val="0"/>
              <w:marTop w:val="0"/>
              <w:marBottom w:val="0"/>
              <w:divBdr>
                <w:top w:val="none" w:sz="0" w:space="0" w:color="auto"/>
                <w:left w:val="none" w:sz="0" w:space="0" w:color="auto"/>
                <w:bottom w:val="none" w:sz="0" w:space="0" w:color="auto"/>
                <w:right w:val="none" w:sz="0" w:space="0" w:color="auto"/>
              </w:divBdr>
            </w:div>
            <w:div w:id="885608518">
              <w:marLeft w:val="0"/>
              <w:marRight w:val="0"/>
              <w:marTop w:val="0"/>
              <w:marBottom w:val="0"/>
              <w:divBdr>
                <w:top w:val="none" w:sz="0" w:space="0" w:color="auto"/>
                <w:left w:val="none" w:sz="0" w:space="0" w:color="auto"/>
                <w:bottom w:val="none" w:sz="0" w:space="0" w:color="auto"/>
                <w:right w:val="none" w:sz="0" w:space="0" w:color="auto"/>
              </w:divBdr>
            </w:div>
            <w:div w:id="1060784856">
              <w:marLeft w:val="0"/>
              <w:marRight w:val="0"/>
              <w:marTop w:val="0"/>
              <w:marBottom w:val="0"/>
              <w:divBdr>
                <w:top w:val="none" w:sz="0" w:space="0" w:color="auto"/>
                <w:left w:val="none" w:sz="0" w:space="0" w:color="auto"/>
                <w:bottom w:val="none" w:sz="0" w:space="0" w:color="auto"/>
                <w:right w:val="none" w:sz="0" w:space="0" w:color="auto"/>
              </w:divBdr>
            </w:div>
            <w:div w:id="1306858429">
              <w:marLeft w:val="0"/>
              <w:marRight w:val="0"/>
              <w:marTop w:val="0"/>
              <w:marBottom w:val="0"/>
              <w:divBdr>
                <w:top w:val="none" w:sz="0" w:space="0" w:color="auto"/>
                <w:left w:val="none" w:sz="0" w:space="0" w:color="auto"/>
                <w:bottom w:val="none" w:sz="0" w:space="0" w:color="auto"/>
                <w:right w:val="none" w:sz="0" w:space="0" w:color="auto"/>
              </w:divBdr>
            </w:div>
            <w:div w:id="965938830">
              <w:marLeft w:val="0"/>
              <w:marRight w:val="0"/>
              <w:marTop w:val="0"/>
              <w:marBottom w:val="0"/>
              <w:divBdr>
                <w:top w:val="none" w:sz="0" w:space="0" w:color="auto"/>
                <w:left w:val="none" w:sz="0" w:space="0" w:color="auto"/>
                <w:bottom w:val="none" w:sz="0" w:space="0" w:color="auto"/>
                <w:right w:val="none" w:sz="0" w:space="0" w:color="auto"/>
              </w:divBdr>
            </w:div>
            <w:div w:id="1942302031">
              <w:marLeft w:val="0"/>
              <w:marRight w:val="0"/>
              <w:marTop w:val="0"/>
              <w:marBottom w:val="0"/>
              <w:divBdr>
                <w:top w:val="none" w:sz="0" w:space="0" w:color="auto"/>
                <w:left w:val="none" w:sz="0" w:space="0" w:color="auto"/>
                <w:bottom w:val="none" w:sz="0" w:space="0" w:color="auto"/>
                <w:right w:val="none" w:sz="0" w:space="0" w:color="auto"/>
              </w:divBdr>
            </w:div>
            <w:div w:id="1297561136">
              <w:marLeft w:val="0"/>
              <w:marRight w:val="0"/>
              <w:marTop w:val="0"/>
              <w:marBottom w:val="0"/>
              <w:divBdr>
                <w:top w:val="none" w:sz="0" w:space="0" w:color="auto"/>
                <w:left w:val="none" w:sz="0" w:space="0" w:color="auto"/>
                <w:bottom w:val="none" w:sz="0" w:space="0" w:color="auto"/>
                <w:right w:val="none" w:sz="0" w:space="0" w:color="auto"/>
              </w:divBdr>
            </w:div>
            <w:div w:id="1576934549">
              <w:marLeft w:val="0"/>
              <w:marRight w:val="0"/>
              <w:marTop w:val="0"/>
              <w:marBottom w:val="0"/>
              <w:divBdr>
                <w:top w:val="none" w:sz="0" w:space="0" w:color="auto"/>
                <w:left w:val="none" w:sz="0" w:space="0" w:color="auto"/>
                <w:bottom w:val="none" w:sz="0" w:space="0" w:color="auto"/>
                <w:right w:val="none" w:sz="0" w:space="0" w:color="auto"/>
              </w:divBdr>
            </w:div>
            <w:div w:id="141117392">
              <w:marLeft w:val="0"/>
              <w:marRight w:val="0"/>
              <w:marTop w:val="0"/>
              <w:marBottom w:val="0"/>
              <w:divBdr>
                <w:top w:val="none" w:sz="0" w:space="0" w:color="auto"/>
                <w:left w:val="none" w:sz="0" w:space="0" w:color="auto"/>
                <w:bottom w:val="none" w:sz="0" w:space="0" w:color="auto"/>
                <w:right w:val="none" w:sz="0" w:space="0" w:color="auto"/>
              </w:divBdr>
            </w:div>
            <w:div w:id="59134781">
              <w:marLeft w:val="0"/>
              <w:marRight w:val="0"/>
              <w:marTop w:val="0"/>
              <w:marBottom w:val="0"/>
              <w:divBdr>
                <w:top w:val="none" w:sz="0" w:space="0" w:color="auto"/>
                <w:left w:val="none" w:sz="0" w:space="0" w:color="auto"/>
                <w:bottom w:val="none" w:sz="0" w:space="0" w:color="auto"/>
                <w:right w:val="none" w:sz="0" w:space="0" w:color="auto"/>
              </w:divBdr>
            </w:div>
            <w:div w:id="2014142761">
              <w:marLeft w:val="0"/>
              <w:marRight w:val="0"/>
              <w:marTop w:val="0"/>
              <w:marBottom w:val="0"/>
              <w:divBdr>
                <w:top w:val="none" w:sz="0" w:space="0" w:color="auto"/>
                <w:left w:val="none" w:sz="0" w:space="0" w:color="auto"/>
                <w:bottom w:val="none" w:sz="0" w:space="0" w:color="auto"/>
                <w:right w:val="none" w:sz="0" w:space="0" w:color="auto"/>
              </w:divBdr>
            </w:div>
            <w:div w:id="1980575382">
              <w:marLeft w:val="0"/>
              <w:marRight w:val="0"/>
              <w:marTop w:val="0"/>
              <w:marBottom w:val="0"/>
              <w:divBdr>
                <w:top w:val="none" w:sz="0" w:space="0" w:color="auto"/>
                <w:left w:val="none" w:sz="0" w:space="0" w:color="auto"/>
                <w:bottom w:val="none" w:sz="0" w:space="0" w:color="auto"/>
                <w:right w:val="none" w:sz="0" w:space="0" w:color="auto"/>
              </w:divBdr>
            </w:div>
            <w:div w:id="1260062172">
              <w:marLeft w:val="0"/>
              <w:marRight w:val="0"/>
              <w:marTop w:val="0"/>
              <w:marBottom w:val="0"/>
              <w:divBdr>
                <w:top w:val="none" w:sz="0" w:space="0" w:color="auto"/>
                <w:left w:val="none" w:sz="0" w:space="0" w:color="auto"/>
                <w:bottom w:val="none" w:sz="0" w:space="0" w:color="auto"/>
                <w:right w:val="none" w:sz="0" w:space="0" w:color="auto"/>
              </w:divBdr>
            </w:div>
            <w:div w:id="1667322217">
              <w:marLeft w:val="0"/>
              <w:marRight w:val="0"/>
              <w:marTop w:val="0"/>
              <w:marBottom w:val="0"/>
              <w:divBdr>
                <w:top w:val="none" w:sz="0" w:space="0" w:color="auto"/>
                <w:left w:val="none" w:sz="0" w:space="0" w:color="auto"/>
                <w:bottom w:val="none" w:sz="0" w:space="0" w:color="auto"/>
                <w:right w:val="none" w:sz="0" w:space="0" w:color="auto"/>
              </w:divBdr>
            </w:div>
            <w:div w:id="1002008944">
              <w:marLeft w:val="0"/>
              <w:marRight w:val="0"/>
              <w:marTop w:val="0"/>
              <w:marBottom w:val="0"/>
              <w:divBdr>
                <w:top w:val="none" w:sz="0" w:space="0" w:color="auto"/>
                <w:left w:val="none" w:sz="0" w:space="0" w:color="auto"/>
                <w:bottom w:val="none" w:sz="0" w:space="0" w:color="auto"/>
                <w:right w:val="none" w:sz="0" w:space="0" w:color="auto"/>
              </w:divBdr>
            </w:div>
            <w:div w:id="2032368287">
              <w:marLeft w:val="0"/>
              <w:marRight w:val="0"/>
              <w:marTop w:val="0"/>
              <w:marBottom w:val="0"/>
              <w:divBdr>
                <w:top w:val="none" w:sz="0" w:space="0" w:color="auto"/>
                <w:left w:val="none" w:sz="0" w:space="0" w:color="auto"/>
                <w:bottom w:val="none" w:sz="0" w:space="0" w:color="auto"/>
                <w:right w:val="none" w:sz="0" w:space="0" w:color="auto"/>
              </w:divBdr>
            </w:div>
            <w:div w:id="1409155662">
              <w:marLeft w:val="0"/>
              <w:marRight w:val="0"/>
              <w:marTop w:val="0"/>
              <w:marBottom w:val="0"/>
              <w:divBdr>
                <w:top w:val="none" w:sz="0" w:space="0" w:color="auto"/>
                <w:left w:val="none" w:sz="0" w:space="0" w:color="auto"/>
                <w:bottom w:val="none" w:sz="0" w:space="0" w:color="auto"/>
                <w:right w:val="none" w:sz="0" w:space="0" w:color="auto"/>
              </w:divBdr>
            </w:div>
            <w:div w:id="1959483691">
              <w:marLeft w:val="0"/>
              <w:marRight w:val="0"/>
              <w:marTop w:val="0"/>
              <w:marBottom w:val="0"/>
              <w:divBdr>
                <w:top w:val="none" w:sz="0" w:space="0" w:color="auto"/>
                <w:left w:val="none" w:sz="0" w:space="0" w:color="auto"/>
                <w:bottom w:val="none" w:sz="0" w:space="0" w:color="auto"/>
                <w:right w:val="none" w:sz="0" w:space="0" w:color="auto"/>
              </w:divBdr>
            </w:div>
            <w:div w:id="1915123443">
              <w:marLeft w:val="0"/>
              <w:marRight w:val="0"/>
              <w:marTop w:val="0"/>
              <w:marBottom w:val="0"/>
              <w:divBdr>
                <w:top w:val="none" w:sz="0" w:space="0" w:color="auto"/>
                <w:left w:val="none" w:sz="0" w:space="0" w:color="auto"/>
                <w:bottom w:val="none" w:sz="0" w:space="0" w:color="auto"/>
                <w:right w:val="none" w:sz="0" w:space="0" w:color="auto"/>
              </w:divBdr>
            </w:div>
            <w:div w:id="2136823770">
              <w:marLeft w:val="0"/>
              <w:marRight w:val="0"/>
              <w:marTop w:val="0"/>
              <w:marBottom w:val="0"/>
              <w:divBdr>
                <w:top w:val="none" w:sz="0" w:space="0" w:color="auto"/>
                <w:left w:val="none" w:sz="0" w:space="0" w:color="auto"/>
                <w:bottom w:val="none" w:sz="0" w:space="0" w:color="auto"/>
                <w:right w:val="none" w:sz="0" w:space="0" w:color="auto"/>
              </w:divBdr>
            </w:div>
            <w:div w:id="1795244475">
              <w:marLeft w:val="0"/>
              <w:marRight w:val="0"/>
              <w:marTop w:val="0"/>
              <w:marBottom w:val="0"/>
              <w:divBdr>
                <w:top w:val="none" w:sz="0" w:space="0" w:color="auto"/>
                <w:left w:val="none" w:sz="0" w:space="0" w:color="auto"/>
                <w:bottom w:val="none" w:sz="0" w:space="0" w:color="auto"/>
                <w:right w:val="none" w:sz="0" w:space="0" w:color="auto"/>
              </w:divBdr>
            </w:div>
            <w:div w:id="768086343">
              <w:marLeft w:val="0"/>
              <w:marRight w:val="0"/>
              <w:marTop w:val="0"/>
              <w:marBottom w:val="0"/>
              <w:divBdr>
                <w:top w:val="none" w:sz="0" w:space="0" w:color="auto"/>
                <w:left w:val="none" w:sz="0" w:space="0" w:color="auto"/>
                <w:bottom w:val="none" w:sz="0" w:space="0" w:color="auto"/>
                <w:right w:val="none" w:sz="0" w:space="0" w:color="auto"/>
              </w:divBdr>
            </w:div>
            <w:div w:id="1742406577">
              <w:marLeft w:val="0"/>
              <w:marRight w:val="0"/>
              <w:marTop w:val="0"/>
              <w:marBottom w:val="0"/>
              <w:divBdr>
                <w:top w:val="none" w:sz="0" w:space="0" w:color="auto"/>
                <w:left w:val="none" w:sz="0" w:space="0" w:color="auto"/>
                <w:bottom w:val="none" w:sz="0" w:space="0" w:color="auto"/>
                <w:right w:val="none" w:sz="0" w:space="0" w:color="auto"/>
              </w:divBdr>
            </w:div>
            <w:div w:id="379600695">
              <w:marLeft w:val="0"/>
              <w:marRight w:val="0"/>
              <w:marTop w:val="0"/>
              <w:marBottom w:val="0"/>
              <w:divBdr>
                <w:top w:val="none" w:sz="0" w:space="0" w:color="auto"/>
                <w:left w:val="none" w:sz="0" w:space="0" w:color="auto"/>
                <w:bottom w:val="none" w:sz="0" w:space="0" w:color="auto"/>
                <w:right w:val="none" w:sz="0" w:space="0" w:color="auto"/>
              </w:divBdr>
            </w:div>
            <w:div w:id="926765196">
              <w:marLeft w:val="0"/>
              <w:marRight w:val="0"/>
              <w:marTop w:val="0"/>
              <w:marBottom w:val="0"/>
              <w:divBdr>
                <w:top w:val="none" w:sz="0" w:space="0" w:color="auto"/>
                <w:left w:val="none" w:sz="0" w:space="0" w:color="auto"/>
                <w:bottom w:val="none" w:sz="0" w:space="0" w:color="auto"/>
                <w:right w:val="none" w:sz="0" w:space="0" w:color="auto"/>
              </w:divBdr>
            </w:div>
            <w:div w:id="735275811">
              <w:marLeft w:val="0"/>
              <w:marRight w:val="0"/>
              <w:marTop w:val="0"/>
              <w:marBottom w:val="0"/>
              <w:divBdr>
                <w:top w:val="none" w:sz="0" w:space="0" w:color="auto"/>
                <w:left w:val="none" w:sz="0" w:space="0" w:color="auto"/>
                <w:bottom w:val="none" w:sz="0" w:space="0" w:color="auto"/>
                <w:right w:val="none" w:sz="0" w:space="0" w:color="auto"/>
              </w:divBdr>
            </w:div>
            <w:div w:id="1033841873">
              <w:marLeft w:val="0"/>
              <w:marRight w:val="0"/>
              <w:marTop w:val="0"/>
              <w:marBottom w:val="0"/>
              <w:divBdr>
                <w:top w:val="none" w:sz="0" w:space="0" w:color="auto"/>
                <w:left w:val="none" w:sz="0" w:space="0" w:color="auto"/>
                <w:bottom w:val="none" w:sz="0" w:space="0" w:color="auto"/>
                <w:right w:val="none" w:sz="0" w:space="0" w:color="auto"/>
              </w:divBdr>
            </w:div>
            <w:div w:id="1443265088">
              <w:marLeft w:val="0"/>
              <w:marRight w:val="0"/>
              <w:marTop w:val="0"/>
              <w:marBottom w:val="0"/>
              <w:divBdr>
                <w:top w:val="none" w:sz="0" w:space="0" w:color="auto"/>
                <w:left w:val="none" w:sz="0" w:space="0" w:color="auto"/>
                <w:bottom w:val="none" w:sz="0" w:space="0" w:color="auto"/>
                <w:right w:val="none" w:sz="0" w:space="0" w:color="auto"/>
              </w:divBdr>
            </w:div>
            <w:div w:id="626738351">
              <w:marLeft w:val="0"/>
              <w:marRight w:val="0"/>
              <w:marTop w:val="0"/>
              <w:marBottom w:val="0"/>
              <w:divBdr>
                <w:top w:val="none" w:sz="0" w:space="0" w:color="auto"/>
                <w:left w:val="none" w:sz="0" w:space="0" w:color="auto"/>
                <w:bottom w:val="none" w:sz="0" w:space="0" w:color="auto"/>
                <w:right w:val="none" w:sz="0" w:space="0" w:color="auto"/>
              </w:divBdr>
            </w:div>
            <w:div w:id="399207348">
              <w:marLeft w:val="0"/>
              <w:marRight w:val="0"/>
              <w:marTop w:val="0"/>
              <w:marBottom w:val="0"/>
              <w:divBdr>
                <w:top w:val="none" w:sz="0" w:space="0" w:color="auto"/>
                <w:left w:val="none" w:sz="0" w:space="0" w:color="auto"/>
                <w:bottom w:val="none" w:sz="0" w:space="0" w:color="auto"/>
                <w:right w:val="none" w:sz="0" w:space="0" w:color="auto"/>
              </w:divBdr>
            </w:div>
            <w:div w:id="273445564">
              <w:marLeft w:val="0"/>
              <w:marRight w:val="0"/>
              <w:marTop w:val="0"/>
              <w:marBottom w:val="0"/>
              <w:divBdr>
                <w:top w:val="none" w:sz="0" w:space="0" w:color="auto"/>
                <w:left w:val="none" w:sz="0" w:space="0" w:color="auto"/>
                <w:bottom w:val="none" w:sz="0" w:space="0" w:color="auto"/>
                <w:right w:val="none" w:sz="0" w:space="0" w:color="auto"/>
              </w:divBdr>
            </w:div>
            <w:div w:id="1109425927">
              <w:marLeft w:val="0"/>
              <w:marRight w:val="0"/>
              <w:marTop w:val="0"/>
              <w:marBottom w:val="0"/>
              <w:divBdr>
                <w:top w:val="none" w:sz="0" w:space="0" w:color="auto"/>
                <w:left w:val="none" w:sz="0" w:space="0" w:color="auto"/>
                <w:bottom w:val="none" w:sz="0" w:space="0" w:color="auto"/>
                <w:right w:val="none" w:sz="0" w:space="0" w:color="auto"/>
              </w:divBdr>
            </w:div>
            <w:div w:id="1394965818">
              <w:marLeft w:val="0"/>
              <w:marRight w:val="0"/>
              <w:marTop w:val="0"/>
              <w:marBottom w:val="0"/>
              <w:divBdr>
                <w:top w:val="none" w:sz="0" w:space="0" w:color="auto"/>
                <w:left w:val="none" w:sz="0" w:space="0" w:color="auto"/>
                <w:bottom w:val="none" w:sz="0" w:space="0" w:color="auto"/>
                <w:right w:val="none" w:sz="0" w:space="0" w:color="auto"/>
              </w:divBdr>
            </w:div>
            <w:div w:id="1462068417">
              <w:marLeft w:val="0"/>
              <w:marRight w:val="0"/>
              <w:marTop w:val="0"/>
              <w:marBottom w:val="0"/>
              <w:divBdr>
                <w:top w:val="none" w:sz="0" w:space="0" w:color="auto"/>
                <w:left w:val="none" w:sz="0" w:space="0" w:color="auto"/>
                <w:bottom w:val="none" w:sz="0" w:space="0" w:color="auto"/>
                <w:right w:val="none" w:sz="0" w:space="0" w:color="auto"/>
              </w:divBdr>
            </w:div>
            <w:div w:id="2000964446">
              <w:marLeft w:val="0"/>
              <w:marRight w:val="0"/>
              <w:marTop w:val="0"/>
              <w:marBottom w:val="0"/>
              <w:divBdr>
                <w:top w:val="none" w:sz="0" w:space="0" w:color="auto"/>
                <w:left w:val="none" w:sz="0" w:space="0" w:color="auto"/>
                <w:bottom w:val="none" w:sz="0" w:space="0" w:color="auto"/>
                <w:right w:val="none" w:sz="0" w:space="0" w:color="auto"/>
              </w:divBdr>
            </w:div>
            <w:div w:id="2101487617">
              <w:marLeft w:val="0"/>
              <w:marRight w:val="0"/>
              <w:marTop w:val="0"/>
              <w:marBottom w:val="0"/>
              <w:divBdr>
                <w:top w:val="none" w:sz="0" w:space="0" w:color="auto"/>
                <w:left w:val="none" w:sz="0" w:space="0" w:color="auto"/>
                <w:bottom w:val="none" w:sz="0" w:space="0" w:color="auto"/>
                <w:right w:val="none" w:sz="0" w:space="0" w:color="auto"/>
              </w:divBdr>
            </w:div>
            <w:div w:id="1220169575">
              <w:marLeft w:val="0"/>
              <w:marRight w:val="0"/>
              <w:marTop w:val="0"/>
              <w:marBottom w:val="0"/>
              <w:divBdr>
                <w:top w:val="none" w:sz="0" w:space="0" w:color="auto"/>
                <w:left w:val="none" w:sz="0" w:space="0" w:color="auto"/>
                <w:bottom w:val="none" w:sz="0" w:space="0" w:color="auto"/>
                <w:right w:val="none" w:sz="0" w:space="0" w:color="auto"/>
              </w:divBdr>
            </w:div>
            <w:div w:id="1271469856">
              <w:marLeft w:val="0"/>
              <w:marRight w:val="0"/>
              <w:marTop w:val="0"/>
              <w:marBottom w:val="0"/>
              <w:divBdr>
                <w:top w:val="none" w:sz="0" w:space="0" w:color="auto"/>
                <w:left w:val="none" w:sz="0" w:space="0" w:color="auto"/>
                <w:bottom w:val="none" w:sz="0" w:space="0" w:color="auto"/>
                <w:right w:val="none" w:sz="0" w:space="0" w:color="auto"/>
              </w:divBdr>
            </w:div>
            <w:div w:id="611397913">
              <w:marLeft w:val="0"/>
              <w:marRight w:val="0"/>
              <w:marTop w:val="0"/>
              <w:marBottom w:val="0"/>
              <w:divBdr>
                <w:top w:val="none" w:sz="0" w:space="0" w:color="auto"/>
                <w:left w:val="none" w:sz="0" w:space="0" w:color="auto"/>
                <w:bottom w:val="none" w:sz="0" w:space="0" w:color="auto"/>
                <w:right w:val="none" w:sz="0" w:space="0" w:color="auto"/>
              </w:divBdr>
            </w:div>
            <w:div w:id="403725161">
              <w:marLeft w:val="0"/>
              <w:marRight w:val="0"/>
              <w:marTop w:val="0"/>
              <w:marBottom w:val="0"/>
              <w:divBdr>
                <w:top w:val="none" w:sz="0" w:space="0" w:color="auto"/>
                <w:left w:val="none" w:sz="0" w:space="0" w:color="auto"/>
                <w:bottom w:val="none" w:sz="0" w:space="0" w:color="auto"/>
                <w:right w:val="none" w:sz="0" w:space="0" w:color="auto"/>
              </w:divBdr>
            </w:div>
            <w:div w:id="1842235964">
              <w:marLeft w:val="0"/>
              <w:marRight w:val="0"/>
              <w:marTop w:val="0"/>
              <w:marBottom w:val="0"/>
              <w:divBdr>
                <w:top w:val="none" w:sz="0" w:space="0" w:color="auto"/>
                <w:left w:val="none" w:sz="0" w:space="0" w:color="auto"/>
                <w:bottom w:val="none" w:sz="0" w:space="0" w:color="auto"/>
                <w:right w:val="none" w:sz="0" w:space="0" w:color="auto"/>
              </w:divBdr>
            </w:div>
            <w:div w:id="1986204800">
              <w:marLeft w:val="0"/>
              <w:marRight w:val="0"/>
              <w:marTop w:val="0"/>
              <w:marBottom w:val="0"/>
              <w:divBdr>
                <w:top w:val="none" w:sz="0" w:space="0" w:color="auto"/>
                <w:left w:val="none" w:sz="0" w:space="0" w:color="auto"/>
                <w:bottom w:val="none" w:sz="0" w:space="0" w:color="auto"/>
                <w:right w:val="none" w:sz="0" w:space="0" w:color="auto"/>
              </w:divBdr>
            </w:div>
            <w:div w:id="274559520">
              <w:marLeft w:val="0"/>
              <w:marRight w:val="0"/>
              <w:marTop w:val="0"/>
              <w:marBottom w:val="0"/>
              <w:divBdr>
                <w:top w:val="none" w:sz="0" w:space="0" w:color="auto"/>
                <w:left w:val="none" w:sz="0" w:space="0" w:color="auto"/>
                <w:bottom w:val="none" w:sz="0" w:space="0" w:color="auto"/>
                <w:right w:val="none" w:sz="0" w:space="0" w:color="auto"/>
              </w:divBdr>
            </w:div>
            <w:div w:id="1899436888">
              <w:marLeft w:val="0"/>
              <w:marRight w:val="0"/>
              <w:marTop w:val="0"/>
              <w:marBottom w:val="0"/>
              <w:divBdr>
                <w:top w:val="none" w:sz="0" w:space="0" w:color="auto"/>
                <w:left w:val="none" w:sz="0" w:space="0" w:color="auto"/>
                <w:bottom w:val="none" w:sz="0" w:space="0" w:color="auto"/>
                <w:right w:val="none" w:sz="0" w:space="0" w:color="auto"/>
              </w:divBdr>
            </w:div>
            <w:div w:id="65613535">
              <w:marLeft w:val="0"/>
              <w:marRight w:val="0"/>
              <w:marTop w:val="0"/>
              <w:marBottom w:val="0"/>
              <w:divBdr>
                <w:top w:val="none" w:sz="0" w:space="0" w:color="auto"/>
                <w:left w:val="none" w:sz="0" w:space="0" w:color="auto"/>
                <w:bottom w:val="none" w:sz="0" w:space="0" w:color="auto"/>
                <w:right w:val="none" w:sz="0" w:space="0" w:color="auto"/>
              </w:divBdr>
            </w:div>
            <w:div w:id="800877824">
              <w:marLeft w:val="0"/>
              <w:marRight w:val="0"/>
              <w:marTop w:val="0"/>
              <w:marBottom w:val="0"/>
              <w:divBdr>
                <w:top w:val="none" w:sz="0" w:space="0" w:color="auto"/>
                <w:left w:val="none" w:sz="0" w:space="0" w:color="auto"/>
                <w:bottom w:val="none" w:sz="0" w:space="0" w:color="auto"/>
                <w:right w:val="none" w:sz="0" w:space="0" w:color="auto"/>
              </w:divBdr>
            </w:div>
            <w:div w:id="1204561671">
              <w:marLeft w:val="0"/>
              <w:marRight w:val="0"/>
              <w:marTop w:val="0"/>
              <w:marBottom w:val="0"/>
              <w:divBdr>
                <w:top w:val="none" w:sz="0" w:space="0" w:color="auto"/>
                <w:left w:val="none" w:sz="0" w:space="0" w:color="auto"/>
                <w:bottom w:val="none" w:sz="0" w:space="0" w:color="auto"/>
                <w:right w:val="none" w:sz="0" w:space="0" w:color="auto"/>
              </w:divBdr>
            </w:div>
            <w:div w:id="1288005652">
              <w:marLeft w:val="0"/>
              <w:marRight w:val="0"/>
              <w:marTop w:val="0"/>
              <w:marBottom w:val="0"/>
              <w:divBdr>
                <w:top w:val="none" w:sz="0" w:space="0" w:color="auto"/>
                <w:left w:val="none" w:sz="0" w:space="0" w:color="auto"/>
                <w:bottom w:val="none" w:sz="0" w:space="0" w:color="auto"/>
                <w:right w:val="none" w:sz="0" w:space="0" w:color="auto"/>
              </w:divBdr>
            </w:div>
            <w:div w:id="1965698541">
              <w:marLeft w:val="0"/>
              <w:marRight w:val="0"/>
              <w:marTop w:val="0"/>
              <w:marBottom w:val="0"/>
              <w:divBdr>
                <w:top w:val="none" w:sz="0" w:space="0" w:color="auto"/>
                <w:left w:val="none" w:sz="0" w:space="0" w:color="auto"/>
                <w:bottom w:val="none" w:sz="0" w:space="0" w:color="auto"/>
                <w:right w:val="none" w:sz="0" w:space="0" w:color="auto"/>
              </w:divBdr>
            </w:div>
            <w:div w:id="1779787577">
              <w:marLeft w:val="0"/>
              <w:marRight w:val="0"/>
              <w:marTop w:val="0"/>
              <w:marBottom w:val="0"/>
              <w:divBdr>
                <w:top w:val="none" w:sz="0" w:space="0" w:color="auto"/>
                <w:left w:val="none" w:sz="0" w:space="0" w:color="auto"/>
                <w:bottom w:val="none" w:sz="0" w:space="0" w:color="auto"/>
                <w:right w:val="none" w:sz="0" w:space="0" w:color="auto"/>
              </w:divBdr>
            </w:div>
            <w:div w:id="299112139">
              <w:marLeft w:val="0"/>
              <w:marRight w:val="0"/>
              <w:marTop w:val="0"/>
              <w:marBottom w:val="0"/>
              <w:divBdr>
                <w:top w:val="none" w:sz="0" w:space="0" w:color="auto"/>
                <w:left w:val="none" w:sz="0" w:space="0" w:color="auto"/>
                <w:bottom w:val="none" w:sz="0" w:space="0" w:color="auto"/>
                <w:right w:val="none" w:sz="0" w:space="0" w:color="auto"/>
              </w:divBdr>
            </w:div>
            <w:div w:id="2068646691">
              <w:marLeft w:val="0"/>
              <w:marRight w:val="0"/>
              <w:marTop w:val="0"/>
              <w:marBottom w:val="0"/>
              <w:divBdr>
                <w:top w:val="none" w:sz="0" w:space="0" w:color="auto"/>
                <w:left w:val="none" w:sz="0" w:space="0" w:color="auto"/>
                <w:bottom w:val="none" w:sz="0" w:space="0" w:color="auto"/>
                <w:right w:val="none" w:sz="0" w:space="0" w:color="auto"/>
              </w:divBdr>
            </w:div>
            <w:div w:id="1024551367">
              <w:marLeft w:val="0"/>
              <w:marRight w:val="0"/>
              <w:marTop w:val="0"/>
              <w:marBottom w:val="0"/>
              <w:divBdr>
                <w:top w:val="none" w:sz="0" w:space="0" w:color="auto"/>
                <w:left w:val="none" w:sz="0" w:space="0" w:color="auto"/>
                <w:bottom w:val="none" w:sz="0" w:space="0" w:color="auto"/>
                <w:right w:val="none" w:sz="0" w:space="0" w:color="auto"/>
              </w:divBdr>
            </w:div>
            <w:div w:id="627007836">
              <w:marLeft w:val="0"/>
              <w:marRight w:val="0"/>
              <w:marTop w:val="0"/>
              <w:marBottom w:val="0"/>
              <w:divBdr>
                <w:top w:val="none" w:sz="0" w:space="0" w:color="auto"/>
                <w:left w:val="none" w:sz="0" w:space="0" w:color="auto"/>
                <w:bottom w:val="none" w:sz="0" w:space="0" w:color="auto"/>
                <w:right w:val="none" w:sz="0" w:space="0" w:color="auto"/>
              </w:divBdr>
            </w:div>
            <w:div w:id="512688693">
              <w:marLeft w:val="0"/>
              <w:marRight w:val="0"/>
              <w:marTop w:val="0"/>
              <w:marBottom w:val="0"/>
              <w:divBdr>
                <w:top w:val="none" w:sz="0" w:space="0" w:color="auto"/>
                <w:left w:val="none" w:sz="0" w:space="0" w:color="auto"/>
                <w:bottom w:val="none" w:sz="0" w:space="0" w:color="auto"/>
                <w:right w:val="none" w:sz="0" w:space="0" w:color="auto"/>
              </w:divBdr>
            </w:div>
            <w:div w:id="1077290052">
              <w:marLeft w:val="0"/>
              <w:marRight w:val="0"/>
              <w:marTop w:val="0"/>
              <w:marBottom w:val="0"/>
              <w:divBdr>
                <w:top w:val="none" w:sz="0" w:space="0" w:color="auto"/>
                <w:left w:val="none" w:sz="0" w:space="0" w:color="auto"/>
                <w:bottom w:val="none" w:sz="0" w:space="0" w:color="auto"/>
                <w:right w:val="none" w:sz="0" w:space="0" w:color="auto"/>
              </w:divBdr>
            </w:div>
            <w:div w:id="1724909156">
              <w:marLeft w:val="0"/>
              <w:marRight w:val="0"/>
              <w:marTop w:val="0"/>
              <w:marBottom w:val="0"/>
              <w:divBdr>
                <w:top w:val="none" w:sz="0" w:space="0" w:color="auto"/>
                <w:left w:val="none" w:sz="0" w:space="0" w:color="auto"/>
                <w:bottom w:val="none" w:sz="0" w:space="0" w:color="auto"/>
                <w:right w:val="none" w:sz="0" w:space="0" w:color="auto"/>
              </w:divBdr>
            </w:div>
            <w:div w:id="600795904">
              <w:marLeft w:val="0"/>
              <w:marRight w:val="0"/>
              <w:marTop w:val="0"/>
              <w:marBottom w:val="0"/>
              <w:divBdr>
                <w:top w:val="none" w:sz="0" w:space="0" w:color="auto"/>
                <w:left w:val="none" w:sz="0" w:space="0" w:color="auto"/>
                <w:bottom w:val="none" w:sz="0" w:space="0" w:color="auto"/>
                <w:right w:val="none" w:sz="0" w:space="0" w:color="auto"/>
              </w:divBdr>
            </w:div>
            <w:div w:id="95180613">
              <w:marLeft w:val="0"/>
              <w:marRight w:val="0"/>
              <w:marTop w:val="0"/>
              <w:marBottom w:val="0"/>
              <w:divBdr>
                <w:top w:val="none" w:sz="0" w:space="0" w:color="auto"/>
                <w:left w:val="none" w:sz="0" w:space="0" w:color="auto"/>
                <w:bottom w:val="none" w:sz="0" w:space="0" w:color="auto"/>
                <w:right w:val="none" w:sz="0" w:space="0" w:color="auto"/>
              </w:divBdr>
            </w:div>
            <w:div w:id="380715705">
              <w:marLeft w:val="0"/>
              <w:marRight w:val="0"/>
              <w:marTop w:val="0"/>
              <w:marBottom w:val="0"/>
              <w:divBdr>
                <w:top w:val="none" w:sz="0" w:space="0" w:color="auto"/>
                <w:left w:val="none" w:sz="0" w:space="0" w:color="auto"/>
                <w:bottom w:val="none" w:sz="0" w:space="0" w:color="auto"/>
                <w:right w:val="none" w:sz="0" w:space="0" w:color="auto"/>
              </w:divBdr>
            </w:div>
            <w:div w:id="1462187893">
              <w:marLeft w:val="0"/>
              <w:marRight w:val="0"/>
              <w:marTop w:val="0"/>
              <w:marBottom w:val="0"/>
              <w:divBdr>
                <w:top w:val="none" w:sz="0" w:space="0" w:color="auto"/>
                <w:left w:val="none" w:sz="0" w:space="0" w:color="auto"/>
                <w:bottom w:val="none" w:sz="0" w:space="0" w:color="auto"/>
                <w:right w:val="none" w:sz="0" w:space="0" w:color="auto"/>
              </w:divBdr>
            </w:div>
            <w:div w:id="539127452">
              <w:marLeft w:val="0"/>
              <w:marRight w:val="0"/>
              <w:marTop w:val="0"/>
              <w:marBottom w:val="0"/>
              <w:divBdr>
                <w:top w:val="none" w:sz="0" w:space="0" w:color="auto"/>
                <w:left w:val="none" w:sz="0" w:space="0" w:color="auto"/>
                <w:bottom w:val="none" w:sz="0" w:space="0" w:color="auto"/>
                <w:right w:val="none" w:sz="0" w:space="0" w:color="auto"/>
              </w:divBdr>
            </w:div>
            <w:div w:id="2044095545">
              <w:marLeft w:val="0"/>
              <w:marRight w:val="0"/>
              <w:marTop w:val="0"/>
              <w:marBottom w:val="0"/>
              <w:divBdr>
                <w:top w:val="none" w:sz="0" w:space="0" w:color="auto"/>
                <w:left w:val="none" w:sz="0" w:space="0" w:color="auto"/>
                <w:bottom w:val="none" w:sz="0" w:space="0" w:color="auto"/>
                <w:right w:val="none" w:sz="0" w:space="0" w:color="auto"/>
              </w:divBdr>
            </w:div>
            <w:div w:id="1798984769">
              <w:marLeft w:val="0"/>
              <w:marRight w:val="0"/>
              <w:marTop w:val="0"/>
              <w:marBottom w:val="0"/>
              <w:divBdr>
                <w:top w:val="none" w:sz="0" w:space="0" w:color="auto"/>
                <w:left w:val="none" w:sz="0" w:space="0" w:color="auto"/>
                <w:bottom w:val="none" w:sz="0" w:space="0" w:color="auto"/>
                <w:right w:val="none" w:sz="0" w:space="0" w:color="auto"/>
              </w:divBdr>
            </w:div>
            <w:div w:id="1844123099">
              <w:marLeft w:val="0"/>
              <w:marRight w:val="0"/>
              <w:marTop w:val="0"/>
              <w:marBottom w:val="0"/>
              <w:divBdr>
                <w:top w:val="none" w:sz="0" w:space="0" w:color="auto"/>
                <w:left w:val="none" w:sz="0" w:space="0" w:color="auto"/>
                <w:bottom w:val="none" w:sz="0" w:space="0" w:color="auto"/>
                <w:right w:val="none" w:sz="0" w:space="0" w:color="auto"/>
              </w:divBdr>
            </w:div>
            <w:div w:id="2042701842">
              <w:marLeft w:val="0"/>
              <w:marRight w:val="0"/>
              <w:marTop w:val="0"/>
              <w:marBottom w:val="0"/>
              <w:divBdr>
                <w:top w:val="none" w:sz="0" w:space="0" w:color="auto"/>
                <w:left w:val="none" w:sz="0" w:space="0" w:color="auto"/>
                <w:bottom w:val="none" w:sz="0" w:space="0" w:color="auto"/>
                <w:right w:val="none" w:sz="0" w:space="0" w:color="auto"/>
              </w:divBdr>
            </w:div>
            <w:div w:id="1353340320">
              <w:marLeft w:val="0"/>
              <w:marRight w:val="0"/>
              <w:marTop w:val="0"/>
              <w:marBottom w:val="0"/>
              <w:divBdr>
                <w:top w:val="none" w:sz="0" w:space="0" w:color="auto"/>
                <w:left w:val="none" w:sz="0" w:space="0" w:color="auto"/>
                <w:bottom w:val="none" w:sz="0" w:space="0" w:color="auto"/>
                <w:right w:val="none" w:sz="0" w:space="0" w:color="auto"/>
              </w:divBdr>
            </w:div>
            <w:div w:id="90469247">
              <w:marLeft w:val="0"/>
              <w:marRight w:val="0"/>
              <w:marTop w:val="0"/>
              <w:marBottom w:val="0"/>
              <w:divBdr>
                <w:top w:val="none" w:sz="0" w:space="0" w:color="auto"/>
                <w:left w:val="none" w:sz="0" w:space="0" w:color="auto"/>
                <w:bottom w:val="none" w:sz="0" w:space="0" w:color="auto"/>
                <w:right w:val="none" w:sz="0" w:space="0" w:color="auto"/>
              </w:divBdr>
            </w:div>
            <w:div w:id="27219312">
              <w:marLeft w:val="0"/>
              <w:marRight w:val="0"/>
              <w:marTop w:val="0"/>
              <w:marBottom w:val="0"/>
              <w:divBdr>
                <w:top w:val="none" w:sz="0" w:space="0" w:color="auto"/>
                <w:left w:val="none" w:sz="0" w:space="0" w:color="auto"/>
                <w:bottom w:val="none" w:sz="0" w:space="0" w:color="auto"/>
                <w:right w:val="none" w:sz="0" w:space="0" w:color="auto"/>
              </w:divBdr>
            </w:div>
            <w:div w:id="1110860128">
              <w:marLeft w:val="0"/>
              <w:marRight w:val="0"/>
              <w:marTop w:val="0"/>
              <w:marBottom w:val="0"/>
              <w:divBdr>
                <w:top w:val="none" w:sz="0" w:space="0" w:color="auto"/>
                <w:left w:val="none" w:sz="0" w:space="0" w:color="auto"/>
                <w:bottom w:val="none" w:sz="0" w:space="0" w:color="auto"/>
                <w:right w:val="none" w:sz="0" w:space="0" w:color="auto"/>
              </w:divBdr>
            </w:div>
            <w:div w:id="1072461065">
              <w:marLeft w:val="0"/>
              <w:marRight w:val="0"/>
              <w:marTop w:val="0"/>
              <w:marBottom w:val="0"/>
              <w:divBdr>
                <w:top w:val="none" w:sz="0" w:space="0" w:color="auto"/>
                <w:left w:val="none" w:sz="0" w:space="0" w:color="auto"/>
                <w:bottom w:val="none" w:sz="0" w:space="0" w:color="auto"/>
                <w:right w:val="none" w:sz="0" w:space="0" w:color="auto"/>
              </w:divBdr>
            </w:div>
            <w:div w:id="2083330308">
              <w:marLeft w:val="0"/>
              <w:marRight w:val="0"/>
              <w:marTop w:val="0"/>
              <w:marBottom w:val="0"/>
              <w:divBdr>
                <w:top w:val="none" w:sz="0" w:space="0" w:color="auto"/>
                <w:left w:val="none" w:sz="0" w:space="0" w:color="auto"/>
                <w:bottom w:val="none" w:sz="0" w:space="0" w:color="auto"/>
                <w:right w:val="none" w:sz="0" w:space="0" w:color="auto"/>
              </w:divBdr>
            </w:div>
            <w:div w:id="1341934561">
              <w:marLeft w:val="0"/>
              <w:marRight w:val="0"/>
              <w:marTop w:val="0"/>
              <w:marBottom w:val="0"/>
              <w:divBdr>
                <w:top w:val="none" w:sz="0" w:space="0" w:color="auto"/>
                <w:left w:val="none" w:sz="0" w:space="0" w:color="auto"/>
                <w:bottom w:val="none" w:sz="0" w:space="0" w:color="auto"/>
                <w:right w:val="none" w:sz="0" w:space="0" w:color="auto"/>
              </w:divBdr>
            </w:div>
            <w:div w:id="661734647">
              <w:marLeft w:val="0"/>
              <w:marRight w:val="0"/>
              <w:marTop w:val="0"/>
              <w:marBottom w:val="0"/>
              <w:divBdr>
                <w:top w:val="none" w:sz="0" w:space="0" w:color="auto"/>
                <w:left w:val="none" w:sz="0" w:space="0" w:color="auto"/>
                <w:bottom w:val="none" w:sz="0" w:space="0" w:color="auto"/>
                <w:right w:val="none" w:sz="0" w:space="0" w:color="auto"/>
              </w:divBdr>
            </w:div>
            <w:div w:id="1682968543">
              <w:marLeft w:val="0"/>
              <w:marRight w:val="0"/>
              <w:marTop w:val="0"/>
              <w:marBottom w:val="0"/>
              <w:divBdr>
                <w:top w:val="none" w:sz="0" w:space="0" w:color="auto"/>
                <w:left w:val="none" w:sz="0" w:space="0" w:color="auto"/>
                <w:bottom w:val="none" w:sz="0" w:space="0" w:color="auto"/>
                <w:right w:val="none" w:sz="0" w:space="0" w:color="auto"/>
              </w:divBdr>
            </w:div>
            <w:div w:id="1540124101">
              <w:marLeft w:val="0"/>
              <w:marRight w:val="0"/>
              <w:marTop w:val="0"/>
              <w:marBottom w:val="0"/>
              <w:divBdr>
                <w:top w:val="none" w:sz="0" w:space="0" w:color="auto"/>
                <w:left w:val="none" w:sz="0" w:space="0" w:color="auto"/>
                <w:bottom w:val="none" w:sz="0" w:space="0" w:color="auto"/>
                <w:right w:val="none" w:sz="0" w:space="0" w:color="auto"/>
              </w:divBdr>
            </w:div>
            <w:div w:id="1473595219">
              <w:marLeft w:val="0"/>
              <w:marRight w:val="0"/>
              <w:marTop w:val="0"/>
              <w:marBottom w:val="0"/>
              <w:divBdr>
                <w:top w:val="none" w:sz="0" w:space="0" w:color="auto"/>
                <w:left w:val="none" w:sz="0" w:space="0" w:color="auto"/>
                <w:bottom w:val="none" w:sz="0" w:space="0" w:color="auto"/>
                <w:right w:val="none" w:sz="0" w:space="0" w:color="auto"/>
              </w:divBdr>
            </w:div>
            <w:div w:id="1661427222">
              <w:marLeft w:val="0"/>
              <w:marRight w:val="0"/>
              <w:marTop w:val="0"/>
              <w:marBottom w:val="0"/>
              <w:divBdr>
                <w:top w:val="none" w:sz="0" w:space="0" w:color="auto"/>
                <w:left w:val="none" w:sz="0" w:space="0" w:color="auto"/>
                <w:bottom w:val="none" w:sz="0" w:space="0" w:color="auto"/>
                <w:right w:val="none" w:sz="0" w:space="0" w:color="auto"/>
              </w:divBdr>
            </w:div>
            <w:div w:id="501089932">
              <w:marLeft w:val="0"/>
              <w:marRight w:val="0"/>
              <w:marTop w:val="0"/>
              <w:marBottom w:val="0"/>
              <w:divBdr>
                <w:top w:val="none" w:sz="0" w:space="0" w:color="auto"/>
                <w:left w:val="none" w:sz="0" w:space="0" w:color="auto"/>
                <w:bottom w:val="none" w:sz="0" w:space="0" w:color="auto"/>
                <w:right w:val="none" w:sz="0" w:space="0" w:color="auto"/>
              </w:divBdr>
            </w:div>
            <w:div w:id="678041983">
              <w:marLeft w:val="0"/>
              <w:marRight w:val="0"/>
              <w:marTop w:val="0"/>
              <w:marBottom w:val="0"/>
              <w:divBdr>
                <w:top w:val="none" w:sz="0" w:space="0" w:color="auto"/>
                <w:left w:val="none" w:sz="0" w:space="0" w:color="auto"/>
                <w:bottom w:val="none" w:sz="0" w:space="0" w:color="auto"/>
                <w:right w:val="none" w:sz="0" w:space="0" w:color="auto"/>
              </w:divBdr>
            </w:div>
            <w:div w:id="699354665">
              <w:marLeft w:val="0"/>
              <w:marRight w:val="0"/>
              <w:marTop w:val="0"/>
              <w:marBottom w:val="0"/>
              <w:divBdr>
                <w:top w:val="none" w:sz="0" w:space="0" w:color="auto"/>
                <w:left w:val="none" w:sz="0" w:space="0" w:color="auto"/>
                <w:bottom w:val="none" w:sz="0" w:space="0" w:color="auto"/>
                <w:right w:val="none" w:sz="0" w:space="0" w:color="auto"/>
              </w:divBdr>
            </w:div>
            <w:div w:id="165243062">
              <w:marLeft w:val="0"/>
              <w:marRight w:val="0"/>
              <w:marTop w:val="0"/>
              <w:marBottom w:val="0"/>
              <w:divBdr>
                <w:top w:val="none" w:sz="0" w:space="0" w:color="auto"/>
                <w:left w:val="none" w:sz="0" w:space="0" w:color="auto"/>
                <w:bottom w:val="none" w:sz="0" w:space="0" w:color="auto"/>
                <w:right w:val="none" w:sz="0" w:space="0" w:color="auto"/>
              </w:divBdr>
            </w:div>
            <w:div w:id="673411688">
              <w:marLeft w:val="0"/>
              <w:marRight w:val="0"/>
              <w:marTop w:val="0"/>
              <w:marBottom w:val="0"/>
              <w:divBdr>
                <w:top w:val="none" w:sz="0" w:space="0" w:color="auto"/>
                <w:left w:val="none" w:sz="0" w:space="0" w:color="auto"/>
                <w:bottom w:val="none" w:sz="0" w:space="0" w:color="auto"/>
                <w:right w:val="none" w:sz="0" w:space="0" w:color="auto"/>
              </w:divBdr>
            </w:div>
            <w:div w:id="708803372">
              <w:marLeft w:val="0"/>
              <w:marRight w:val="0"/>
              <w:marTop w:val="0"/>
              <w:marBottom w:val="0"/>
              <w:divBdr>
                <w:top w:val="none" w:sz="0" w:space="0" w:color="auto"/>
                <w:left w:val="none" w:sz="0" w:space="0" w:color="auto"/>
                <w:bottom w:val="none" w:sz="0" w:space="0" w:color="auto"/>
                <w:right w:val="none" w:sz="0" w:space="0" w:color="auto"/>
              </w:divBdr>
            </w:div>
            <w:div w:id="1918707895">
              <w:marLeft w:val="0"/>
              <w:marRight w:val="0"/>
              <w:marTop w:val="0"/>
              <w:marBottom w:val="0"/>
              <w:divBdr>
                <w:top w:val="none" w:sz="0" w:space="0" w:color="auto"/>
                <w:left w:val="none" w:sz="0" w:space="0" w:color="auto"/>
                <w:bottom w:val="none" w:sz="0" w:space="0" w:color="auto"/>
                <w:right w:val="none" w:sz="0" w:space="0" w:color="auto"/>
              </w:divBdr>
            </w:div>
            <w:div w:id="95827567">
              <w:marLeft w:val="0"/>
              <w:marRight w:val="0"/>
              <w:marTop w:val="0"/>
              <w:marBottom w:val="0"/>
              <w:divBdr>
                <w:top w:val="none" w:sz="0" w:space="0" w:color="auto"/>
                <w:left w:val="none" w:sz="0" w:space="0" w:color="auto"/>
                <w:bottom w:val="none" w:sz="0" w:space="0" w:color="auto"/>
                <w:right w:val="none" w:sz="0" w:space="0" w:color="auto"/>
              </w:divBdr>
            </w:div>
            <w:div w:id="1580090726">
              <w:marLeft w:val="0"/>
              <w:marRight w:val="0"/>
              <w:marTop w:val="0"/>
              <w:marBottom w:val="0"/>
              <w:divBdr>
                <w:top w:val="none" w:sz="0" w:space="0" w:color="auto"/>
                <w:left w:val="none" w:sz="0" w:space="0" w:color="auto"/>
                <w:bottom w:val="none" w:sz="0" w:space="0" w:color="auto"/>
                <w:right w:val="none" w:sz="0" w:space="0" w:color="auto"/>
              </w:divBdr>
            </w:div>
            <w:div w:id="2077164299">
              <w:marLeft w:val="0"/>
              <w:marRight w:val="0"/>
              <w:marTop w:val="0"/>
              <w:marBottom w:val="0"/>
              <w:divBdr>
                <w:top w:val="none" w:sz="0" w:space="0" w:color="auto"/>
                <w:left w:val="none" w:sz="0" w:space="0" w:color="auto"/>
                <w:bottom w:val="none" w:sz="0" w:space="0" w:color="auto"/>
                <w:right w:val="none" w:sz="0" w:space="0" w:color="auto"/>
              </w:divBdr>
            </w:div>
            <w:div w:id="1139109950">
              <w:marLeft w:val="0"/>
              <w:marRight w:val="0"/>
              <w:marTop w:val="0"/>
              <w:marBottom w:val="0"/>
              <w:divBdr>
                <w:top w:val="none" w:sz="0" w:space="0" w:color="auto"/>
                <w:left w:val="none" w:sz="0" w:space="0" w:color="auto"/>
                <w:bottom w:val="none" w:sz="0" w:space="0" w:color="auto"/>
                <w:right w:val="none" w:sz="0" w:space="0" w:color="auto"/>
              </w:divBdr>
            </w:div>
            <w:div w:id="682510726">
              <w:marLeft w:val="0"/>
              <w:marRight w:val="0"/>
              <w:marTop w:val="0"/>
              <w:marBottom w:val="0"/>
              <w:divBdr>
                <w:top w:val="none" w:sz="0" w:space="0" w:color="auto"/>
                <w:left w:val="none" w:sz="0" w:space="0" w:color="auto"/>
                <w:bottom w:val="none" w:sz="0" w:space="0" w:color="auto"/>
                <w:right w:val="none" w:sz="0" w:space="0" w:color="auto"/>
              </w:divBdr>
            </w:div>
            <w:div w:id="741877269">
              <w:marLeft w:val="0"/>
              <w:marRight w:val="0"/>
              <w:marTop w:val="0"/>
              <w:marBottom w:val="0"/>
              <w:divBdr>
                <w:top w:val="none" w:sz="0" w:space="0" w:color="auto"/>
                <w:left w:val="none" w:sz="0" w:space="0" w:color="auto"/>
                <w:bottom w:val="none" w:sz="0" w:space="0" w:color="auto"/>
                <w:right w:val="none" w:sz="0" w:space="0" w:color="auto"/>
              </w:divBdr>
            </w:div>
            <w:div w:id="414320832">
              <w:marLeft w:val="0"/>
              <w:marRight w:val="0"/>
              <w:marTop w:val="0"/>
              <w:marBottom w:val="0"/>
              <w:divBdr>
                <w:top w:val="none" w:sz="0" w:space="0" w:color="auto"/>
                <w:left w:val="none" w:sz="0" w:space="0" w:color="auto"/>
                <w:bottom w:val="none" w:sz="0" w:space="0" w:color="auto"/>
                <w:right w:val="none" w:sz="0" w:space="0" w:color="auto"/>
              </w:divBdr>
            </w:div>
            <w:div w:id="661154488">
              <w:marLeft w:val="0"/>
              <w:marRight w:val="0"/>
              <w:marTop w:val="0"/>
              <w:marBottom w:val="0"/>
              <w:divBdr>
                <w:top w:val="none" w:sz="0" w:space="0" w:color="auto"/>
                <w:left w:val="none" w:sz="0" w:space="0" w:color="auto"/>
                <w:bottom w:val="none" w:sz="0" w:space="0" w:color="auto"/>
                <w:right w:val="none" w:sz="0" w:space="0" w:color="auto"/>
              </w:divBdr>
            </w:div>
            <w:div w:id="1190950169">
              <w:marLeft w:val="0"/>
              <w:marRight w:val="0"/>
              <w:marTop w:val="0"/>
              <w:marBottom w:val="0"/>
              <w:divBdr>
                <w:top w:val="none" w:sz="0" w:space="0" w:color="auto"/>
                <w:left w:val="none" w:sz="0" w:space="0" w:color="auto"/>
                <w:bottom w:val="none" w:sz="0" w:space="0" w:color="auto"/>
                <w:right w:val="none" w:sz="0" w:space="0" w:color="auto"/>
              </w:divBdr>
            </w:div>
            <w:div w:id="1726753722">
              <w:marLeft w:val="0"/>
              <w:marRight w:val="0"/>
              <w:marTop w:val="0"/>
              <w:marBottom w:val="0"/>
              <w:divBdr>
                <w:top w:val="none" w:sz="0" w:space="0" w:color="auto"/>
                <w:left w:val="none" w:sz="0" w:space="0" w:color="auto"/>
                <w:bottom w:val="none" w:sz="0" w:space="0" w:color="auto"/>
                <w:right w:val="none" w:sz="0" w:space="0" w:color="auto"/>
              </w:divBdr>
            </w:div>
            <w:div w:id="122618979">
              <w:marLeft w:val="0"/>
              <w:marRight w:val="0"/>
              <w:marTop w:val="0"/>
              <w:marBottom w:val="0"/>
              <w:divBdr>
                <w:top w:val="none" w:sz="0" w:space="0" w:color="auto"/>
                <w:left w:val="none" w:sz="0" w:space="0" w:color="auto"/>
                <w:bottom w:val="none" w:sz="0" w:space="0" w:color="auto"/>
                <w:right w:val="none" w:sz="0" w:space="0" w:color="auto"/>
              </w:divBdr>
            </w:div>
            <w:div w:id="1604872479">
              <w:marLeft w:val="0"/>
              <w:marRight w:val="0"/>
              <w:marTop w:val="0"/>
              <w:marBottom w:val="0"/>
              <w:divBdr>
                <w:top w:val="none" w:sz="0" w:space="0" w:color="auto"/>
                <w:left w:val="none" w:sz="0" w:space="0" w:color="auto"/>
                <w:bottom w:val="none" w:sz="0" w:space="0" w:color="auto"/>
                <w:right w:val="none" w:sz="0" w:space="0" w:color="auto"/>
              </w:divBdr>
            </w:div>
            <w:div w:id="1829634387">
              <w:marLeft w:val="0"/>
              <w:marRight w:val="0"/>
              <w:marTop w:val="0"/>
              <w:marBottom w:val="0"/>
              <w:divBdr>
                <w:top w:val="none" w:sz="0" w:space="0" w:color="auto"/>
                <w:left w:val="none" w:sz="0" w:space="0" w:color="auto"/>
                <w:bottom w:val="none" w:sz="0" w:space="0" w:color="auto"/>
                <w:right w:val="none" w:sz="0" w:space="0" w:color="auto"/>
              </w:divBdr>
            </w:div>
            <w:div w:id="1727099304">
              <w:marLeft w:val="0"/>
              <w:marRight w:val="0"/>
              <w:marTop w:val="0"/>
              <w:marBottom w:val="0"/>
              <w:divBdr>
                <w:top w:val="none" w:sz="0" w:space="0" w:color="auto"/>
                <w:left w:val="none" w:sz="0" w:space="0" w:color="auto"/>
                <w:bottom w:val="none" w:sz="0" w:space="0" w:color="auto"/>
                <w:right w:val="none" w:sz="0" w:space="0" w:color="auto"/>
              </w:divBdr>
            </w:div>
            <w:div w:id="1699156413">
              <w:marLeft w:val="0"/>
              <w:marRight w:val="0"/>
              <w:marTop w:val="0"/>
              <w:marBottom w:val="0"/>
              <w:divBdr>
                <w:top w:val="none" w:sz="0" w:space="0" w:color="auto"/>
                <w:left w:val="none" w:sz="0" w:space="0" w:color="auto"/>
                <w:bottom w:val="none" w:sz="0" w:space="0" w:color="auto"/>
                <w:right w:val="none" w:sz="0" w:space="0" w:color="auto"/>
              </w:divBdr>
            </w:div>
            <w:div w:id="439305524">
              <w:marLeft w:val="0"/>
              <w:marRight w:val="0"/>
              <w:marTop w:val="0"/>
              <w:marBottom w:val="0"/>
              <w:divBdr>
                <w:top w:val="none" w:sz="0" w:space="0" w:color="auto"/>
                <w:left w:val="none" w:sz="0" w:space="0" w:color="auto"/>
                <w:bottom w:val="none" w:sz="0" w:space="0" w:color="auto"/>
                <w:right w:val="none" w:sz="0" w:space="0" w:color="auto"/>
              </w:divBdr>
            </w:div>
            <w:div w:id="2136478806">
              <w:marLeft w:val="0"/>
              <w:marRight w:val="0"/>
              <w:marTop w:val="0"/>
              <w:marBottom w:val="0"/>
              <w:divBdr>
                <w:top w:val="none" w:sz="0" w:space="0" w:color="auto"/>
                <w:left w:val="none" w:sz="0" w:space="0" w:color="auto"/>
                <w:bottom w:val="none" w:sz="0" w:space="0" w:color="auto"/>
                <w:right w:val="none" w:sz="0" w:space="0" w:color="auto"/>
              </w:divBdr>
            </w:div>
            <w:div w:id="885750626">
              <w:marLeft w:val="0"/>
              <w:marRight w:val="0"/>
              <w:marTop w:val="0"/>
              <w:marBottom w:val="0"/>
              <w:divBdr>
                <w:top w:val="none" w:sz="0" w:space="0" w:color="auto"/>
                <w:left w:val="none" w:sz="0" w:space="0" w:color="auto"/>
                <w:bottom w:val="none" w:sz="0" w:space="0" w:color="auto"/>
                <w:right w:val="none" w:sz="0" w:space="0" w:color="auto"/>
              </w:divBdr>
            </w:div>
            <w:div w:id="476805638">
              <w:marLeft w:val="0"/>
              <w:marRight w:val="0"/>
              <w:marTop w:val="0"/>
              <w:marBottom w:val="0"/>
              <w:divBdr>
                <w:top w:val="none" w:sz="0" w:space="0" w:color="auto"/>
                <w:left w:val="none" w:sz="0" w:space="0" w:color="auto"/>
                <w:bottom w:val="none" w:sz="0" w:space="0" w:color="auto"/>
                <w:right w:val="none" w:sz="0" w:space="0" w:color="auto"/>
              </w:divBdr>
            </w:div>
            <w:div w:id="1467578961">
              <w:marLeft w:val="0"/>
              <w:marRight w:val="0"/>
              <w:marTop w:val="0"/>
              <w:marBottom w:val="0"/>
              <w:divBdr>
                <w:top w:val="none" w:sz="0" w:space="0" w:color="auto"/>
                <w:left w:val="none" w:sz="0" w:space="0" w:color="auto"/>
                <w:bottom w:val="none" w:sz="0" w:space="0" w:color="auto"/>
                <w:right w:val="none" w:sz="0" w:space="0" w:color="auto"/>
              </w:divBdr>
            </w:div>
            <w:div w:id="606809233">
              <w:marLeft w:val="0"/>
              <w:marRight w:val="0"/>
              <w:marTop w:val="0"/>
              <w:marBottom w:val="0"/>
              <w:divBdr>
                <w:top w:val="none" w:sz="0" w:space="0" w:color="auto"/>
                <w:left w:val="none" w:sz="0" w:space="0" w:color="auto"/>
                <w:bottom w:val="none" w:sz="0" w:space="0" w:color="auto"/>
                <w:right w:val="none" w:sz="0" w:space="0" w:color="auto"/>
              </w:divBdr>
            </w:div>
            <w:div w:id="1345941566">
              <w:marLeft w:val="0"/>
              <w:marRight w:val="0"/>
              <w:marTop w:val="0"/>
              <w:marBottom w:val="0"/>
              <w:divBdr>
                <w:top w:val="none" w:sz="0" w:space="0" w:color="auto"/>
                <w:left w:val="none" w:sz="0" w:space="0" w:color="auto"/>
                <w:bottom w:val="none" w:sz="0" w:space="0" w:color="auto"/>
                <w:right w:val="none" w:sz="0" w:space="0" w:color="auto"/>
              </w:divBdr>
            </w:div>
            <w:div w:id="757561921">
              <w:marLeft w:val="0"/>
              <w:marRight w:val="0"/>
              <w:marTop w:val="0"/>
              <w:marBottom w:val="0"/>
              <w:divBdr>
                <w:top w:val="none" w:sz="0" w:space="0" w:color="auto"/>
                <w:left w:val="none" w:sz="0" w:space="0" w:color="auto"/>
                <w:bottom w:val="none" w:sz="0" w:space="0" w:color="auto"/>
                <w:right w:val="none" w:sz="0" w:space="0" w:color="auto"/>
              </w:divBdr>
            </w:div>
            <w:div w:id="914557346">
              <w:marLeft w:val="0"/>
              <w:marRight w:val="0"/>
              <w:marTop w:val="0"/>
              <w:marBottom w:val="0"/>
              <w:divBdr>
                <w:top w:val="none" w:sz="0" w:space="0" w:color="auto"/>
                <w:left w:val="none" w:sz="0" w:space="0" w:color="auto"/>
                <w:bottom w:val="none" w:sz="0" w:space="0" w:color="auto"/>
                <w:right w:val="none" w:sz="0" w:space="0" w:color="auto"/>
              </w:divBdr>
            </w:div>
            <w:div w:id="125245979">
              <w:marLeft w:val="0"/>
              <w:marRight w:val="0"/>
              <w:marTop w:val="0"/>
              <w:marBottom w:val="0"/>
              <w:divBdr>
                <w:top w:val="none" w:sz="0" w:space="0" w:color="auto"/>
                <w:left w:val="none" w:sz="0" w:space="0" w:color="auto"/>
                <w:bottom w:val="none" w:sz="0" w:space="0" w:color="auto"/>
                <w:right w:val="none" w:sz="0" w:space="0" w:color="auto"/>
              </w:divBdr>
            </w:div>
            <w:div w:id="520898403">
              <w:marLeft w:val="0"/>
              <w:marRight w:val="0"/>
              <w:marTop w:val="0"/>
              <w:marBottom w:val="0"/>
              <w:divBdr>
                <w:top w:val="none" w:sz="0" w:space="0" w:color="auto"/>
                <w:left w:val="none" w:sz="0" w:space="0" w:color="auto"/>
                <w:bottom w:val="none" w:sz="0" w:space="0" w:color="auto"/>
                <w:right w:val="none" w:sz="0" w:space="0" w:color="auto"/>
              </w:divBdr>
            </w:div>
            <w:div w:id="1140459618">
              <w:marLeft w:val="0"/>
              <w:marRight w:val="0"/>
              <w:marTop w:val="0"/>
              <w:marBottom w:val="0"/>
              <w:divBdr>
                <w:top w:val="none" w:sz="0" w:space="0" w:color="auto"/>
                <w:left w:val="none" w:sz="0" w:space="0" w:color="auto"/>
                <w:bottom w:val="none" w:sz="0" w:space="0" w:color="auto"/>
                <w:right w:val="none" w:sz="0" w:space="0" w:color="auto"/>
              </w:divBdr>
            </w:div>
            <w:div w:id="361789774">
              <w:marLeft w:val="0"/>
              <w:marRight w:val="0"/>
              <w:marTop w:val="0"/>
              <w:marBottom w:val="0"/>
              <w:divBdr>
                <w:top w:val="none" w:sz="0" w:space="0" w:color="auto"/>
                <w:left w:val="none" w:sz="0" w:space="0" w:color="auto"/>
                <w:bottom w:val="none" w:sz="0" w:space="0" w:color="auto"/>
                <w:right w:val="none" w:sz="0" w:space="0" w:color="auto"/>
              </w:divBdr>
            </w:div>
            <w:div w:id="1487547888">
              <w:marLeft w:val="0"/>
              <w:marRight w:val="0"/>
              <w:marTop w:val="0"/>
              <w:marBottom w:val="0"/>
              <w:divBdr>
                <w:top w:val="none" w:sz="0" w:space="0" w:color="auto"/>
                <w:left w:val="none" w:sz="0" w:space="0" w:color="auto"/>
                <w:bottom w:val="none" w:sz="0" w:space="0" w:color="auto"/>
                <w:right w:val="none" w:sz="0" w:space="0" w:color="auto"/>
              </w:divBdr>
            </w:div>
            <w:div w:id="1919511630">
              <w:marLeft w:val="0"/>
              <w:marRight w:val="0"/>
              <w:marTop w:val="0"/>
              <w:marBottom w:val="0"/>
              <w:divBdr>
                <w:top w:val="none" w:sz="0" w:space="0" w:color="auto"/>
                <w:left w:val="none" w:sz="0" w:space="0" w:color="auto"/>
                <w:bottom w:val="none" w:sz="0" w:space="0" w:color="auto"/>
                <w:right w:val="none" w:sz="0" w:space="0" w:color="auto"/>
              </w:divBdr>
            </w:div>
            <w:div w:id="362634134">
              <w:marLeft w:val="0"/>
              <w:marRight w:val="0"/>
              <w:marTop w:val="0"/>
              <w:marBottom w:val="0"/>
              <w:divBdr>
                <w:top w:val="none" w:sz="0" w:space="0" w:color="auto"/>
                <w:left w:val="none" w:sz="0" w:space="0" w:color="auto"/>
                <w:bottom w:val="none" w:sz="0" w:space="0" w:color="auto"/>
                <w:right w:val="none" w:sz="0" w:space="0" w:color="auto"/>
              </w:divBdr>
            </w:div>
            <w:div w:id="1054500992">
              <w:marLeft w:val="0"/>
              <w:marRight w:val="0"/>
              <w:marTop w:val="0"/>
              <w:marBottom w:val="0"/>
              <w:divBdr>
                <w:top w:val="none" w:sz="0" w:space="0" w:color="auto"/>
                <w:left w:val="none" w:sz="0" w:space="0" w:color="auto"/>
                <w:bottom w:val="none" w:sz="0" w:space="0" w:color="auto"/>
                <w:right w:val="none" w:sz="0" w:space="0" w:color="auto"/>
              </w:divBdr>
            </w:div>
            <w:div w:id="383410438">
              <w:marLeft w:val="0"/>
              <w:marRight w:val="0"/>
              <w:marTop w:val="0"/>
              <w:marBottom w:val="0"/>
              <w:divBdr>
                <w:top w:val="none" w:sz="0" w:space="0" w:color="auto"/>
                <w:left w:val="none" w:sz="0" w:space="0" w:color="auto"/>
                <w:bottom w:val="none" w:sz="0" w:space="0" w:color="auto"/>
                <w:right w:val="none" w:sz="0" w:space="0" w:color="auto"/>
              </w:divBdr>
            </w:div>
            <w:div w:id="1216160918">
              <w:marLeft w:val="0"/>
              <w:marRight w:val="0"/>
              <w:marTop w:val="0"/>
              <w:marBottom w:val="0"/>
              <w:divBdr>
                <w:top w:val="none" w:sz="0" w:space="0" w:color="auto"/>
                <w:left w:val="none" w:sz="0" w:space="0" w:color="auto"/>
                <w:bottom w:val="none" w:sz="0" w:space="0" w:color="auto"/>
                <w:right w:val="none" w:sz="0" w:space="0" w:color="auto"/>
              </w:divBdr>
            </w:div>
            <w:div w:id="252209873">
              <w:marLeft w:val="0"/>
              <w:marRight w:val="0"/>
              <w:marTop w:val="0"/>
              <w:marBottom w:val="0"/>
              <w:divBdr>
                <w:top w:val="none" w:sz="0" w:space="0" w:color="auto"/>
                <w:left w:val="none" w:sz="0" w:space="0" w:color="auto"/>
                <w:bottom w:val="none" w:sz="0" w:space="0" w:color="auto"/>
                <w:right w:val="none" w:sz="0" w:space="0" w:color="auto"/>
              </w:divBdr>
            </w:div>
            <w:div w:id="155073154">
              <w:marLeft w:val="0"/>
              <w:marRight w:val="0"/>
              <w:marTop w:val="0"/>
              <w:marBottom w:val="0"/>
              <w:divBdr>
                <w:top w:val="none" w:sz="0" w:space="0" w:color="auto"/>
                <w:left w:val="none" w:sz="0" w:space="0" w:color="auto"/>
                <w:bottom w:val="none" w:sz="0" w:space="0" w:color="auto"/>
                <w:right w:val="none" w:sz="0" w:space="0" w:color="auto"/>
              </w:divBdr>
            </w:div>
            <w:div w:id="468859579">
              <w:marLeft w:val="0"/>
              <w:marRight w:val="0"/>
              <w:marTop w:val="0"/>
              <w:marBottom w:val="0"/>
              <w:divBdr>
                <w:top w:val="none" w:sz="0" w:space="0" w:color="auto"/>
                <w:left w:val="none" w:sz="0" w:space="0" w:color="auto"/>
                <w:bottom w:val="none" w:sz="0" w:space="0" w:color="auto"/>
                <w:right w:val="none" w:sz="0" w:space="0" w:color="auto"/>
              </w:divBdr>
            </w:div>
            <w:div w:id="939488843">
              <w:marLeft w:val="0"/>
              <w:marRight w:val="0"/>
              <w:marTop w:val="0"/>
              <w:marBottom w:val="0"/>
              <w:divBdr>
                <w:top w:val="none" w:sz="0" w:space="0" w:color="auto"/>
                <w:left w:val="none" w:sz="0" w:space="0" w:color="auto"/>
                <w:bottom w:val="none" w:sz="0" w:space="0" w:color="auto"/>
                <w:right w:val="none" w:sz="0" w:space="0" w:color="auto"/>
              </w:divBdr>
            </w:div>
            <w:div w:id="1016495733">
              <w:marLeft w:val="0"/>
              <w:marRight w:val="0"/>
              <w:marTop w:val="0"/>
              <w:marBottom w:val="0"/>
              <w:divBdr>
                <w:top w:val="none" w:sz="0" w:space="0" w:color="auto"/>
                <w:left w:val="none" w:sz="0" w:space="0" w:color="auto"/>
                <w:bottom w:val="none" w:sz="0" w:space="0" w:color="auto"/>
                <w:right w:val="none" w:sz="0" w:space="0" w:color="auto"/>
              </w:divBdr>
            </w:div>
            <w:div w:id="1825658122">
              <w:marLeft w:val="0"/>
              <w:marRight w:val="0"/>
              <w:marTop w:val="0"/>
              <w:marBottom w:val="0"/>
              <w:divBdr>
                <w:top w:val="none" w:sz="0" w:space="0" w:color="auto"/>
                <w:left w:val="none" w:sz="0" w:space="0" w:color="auto"/>
                <w:bottom w:val="none" w:sz="0" w:space="0" w:color="auto"/>
                <w:right w:val="none" w:sz="0" w:space="0" w:color="auto"/>
              </w:divBdr>
            </w:div>
            <w:div w:id="281497115">
              <w:marLeft w:val="0"/>
              <w:marRight w:val="0"/>
              <w:marTop w:val="0"/>
              <w:marBottom w:val="0"/>
              <w:divBdr>
                <w:top w:val="none" w:sz="0" w:space="0" w:color="auto"/>
                <w:left w:val="none" w:sz="0" w:space="0" w:color="auto"/>
                <w:bottom w:val="none" w:sz="0" w:space="0" w:color="auto"/>
                <w:right w:val="none" w:sz="0" w:space="0" w:color="auto"/>
              </w:divBdr>
            </w:div>
            <w:div w:id="2084449246">
              <w:marLeft w:val="0"/>
              <w:marRight w:val="0"/>
              <w:marTop w:val="0"/>
              <w:marBottom w:val="0"/>
              <w:divBdr>
                <w:top w:val="none" w:sz="0" w:space="0" w:color="auto"/>
                <w:left w:val="none" w:sz="0" w:space="0" w:color="auto"/>
                <w:bottom w:val="none" w:sz="0" w:space="0" w:color="auto"/>
                <w:right w:val="none" w:sz="0" w:space="0" w:color="auto"/>
              </w:divBdr>
            </w:div>
            <w:div w:id="2091808189">
              <w:marLeft w:val="0"/>
              <w:marRight w:val="0"/>
              <w:marTop w:val="0"/>
              <w:marBottom w:val="0"/>
              <w:divBdr>
                <w:top w:val="none" w:sz="0" w:space="0" w:color="auto"/>
                <w:left w:val="none" w:sz="0" w:space="0" w:color="auto"/>
                <w:bottom w:val="none" w:sz="0" w:space="0" w:color="auto"/>
                <w:right w:val="none" w:sz="0" w:space="0" w:color="auto"/>
              </w:divBdr>
            </w:div>
            <w:div w:id="2035306624">
              <w:marLeft w:val="0"/>
              <w:marRight w:val="0"/>
              <w:marTop w:val="0"/>
              <w:marBottom w:val="0"/>
              <w:divBdr>
                <w:top w:val="none" w:sz="0" w:space="0" w:color="auto"/>
                <w:left w:val="none" w:sz="0" w:space="0" w:color="auto"/>
                <w:bottom w:val="none" w:sz="0" w:space="0" w:color="auto"/>
                <w:right w:val="none" w:sz="0" w:space="0" w:color="auto"/>
              </w:divBdr>
            </w:div>
            <w:div w:id="1328705545">
              <w:marLeft w:val="0"/>
              <w:marRight w:val="0"/>
              <w:marTop w:val="0"/>
              <w:marBottom w:val="0"/>
              <w:divBdr>
                <w:top w:val="none" w:sz="0" w:space="0" w:color="auto"/>
                <w:left w:val="none" w:sz="0" w:space="0" w:color="auto"/>
                <w:bottom w:val="none" w:sz="0" w:space="0" w:color="auto"/>
                <w:right w:val="none" w:sz="0" w:space="0" w:color="auto"/>
              </w:divBdr>
            </w:div>
            <w:div w:id="683215068">
              <w:marLeft w:val="0"/>
              <w:marRight w:val="0"/>
              <w:marTop w:val="0"/>
              <w:marBottom w:val="0"/>
              <w:divBdr>
                <w:top w:val="none" w:sz="0" w:space="0" w:color="auto"/>
                <w:left w:val="none" w:sz="0" w:space="0" w:color="auto"/>
                <w:bottom w:val="none" w:sz="0" w:space="0" w:color="auto"/>
                <w:right w:val="none" w:sz="0" w:space="0" w:color="auto"/>
              </w:divBdr>
            </w:div>
            <w:div w:id="1844127316">
              <w:marLeft w:val="0"/>
              <w:marRight w:val="0"/>
              <w:marTop w:val="0"/>
              <w:marBottom w:val="0"/>
              <w:divBdr>
                <w:top w:val="none" w:sz="0" w:space="0" w:color="auto"/>
                <w:left w:val="none" w:sz="0" w:space="0" w:color="auto"/>
                <w:bottom w:val="none" w:sz="0" w:space="0" w:color="auto"/>
                <w:right w:val="none" w:sz="0" w:space="0" w:color="auto"/>
              </w:divBdr>
            </w:div>
            <w:div w:id="1891728144">
              <w:marLeft w:val="0"/>
              <w:marRight w:val="0"/>
              <w:marTop w:val="0"/>
              <w:marBottom w:val="0"/>
              <w:divBdr>
                <w:top w:val="none" w:sz="0" w:space="0" w:color="auto"/>
                <w:left w:val="none" w:sz="0" w:space="0" w:color="auto"/>
                <w:bottom w:val="none" w:sz="0" w:space="0" w:color="auto"/>
                <w:right w:val="none" w:sz="0" w:space="0" w:color="auto"/>
              </w:divBdr>
            </w:div>
            <w:div w:id="1145510877">
              <w:marLeft w:val="0"/>
              <w:marRight w:val="0"/>
              <w:marTop w:val="0"/>
              <w:marBottom w:val="0"/>
              <w:divBdr>
                <w:top w:val="none" w:sz="0" w:space="0" w:color="auto"/>
                <w:left w:val="none" w:sz="0" w:space="0" w:color="auto"/>
                <w:bottom w:val="none" w:sz="0" w:space="0" w:color="auto"/>
                <w:right w:val="none" w:sz="0" w:space="0" w:color="auto"/>
              </w:divBdr>
            </w:div>
            <w:div w:id="278952646">
              <w:marLeft w:val="0"/>
              <w:marRight w:val="0"/>
              <w:marTop w:val="0"/>
              <w:marBottom w:val="0"/>
              <w:divBdr>
                <w:top w:val="none" w:sz="0" w:space="0" w:color="auto"/>
                <w:left w:val="none" w:sz="0" w:space="0" w:color="auto"/>
                <w:bottom w:val="none" w:sz="0" w:space="0" w:color="auto"/>
                <w:right w:val="none" w:sz="0" w:space="0" w:color="auto"/>
              </w:divBdr>
            </w:div>
            <w:div w:id="872157326">
              <w:marLeft w:val="0"/>
              <w:marRight w:val="0"/>
              <w:marTop w:val="0"/>
              <w:marBottom w:val="0"/>
              <w:divBdr>
                <w:top w:val="none" w:sz="0" w:space="0" w:color="auto"/>
                <w:left w:val="none" w:sz="0" w:space="0" w:color="auto"/>
                <w:bottom w:val="none" w:sz="0" w:space="0" w:color="auto"/>
                <w:right w:val="none" w:sz="0" w:space="0" w:color="auto"/>
              </w:divBdr>
            </w:div>
            <w:div w:id="366641074">
              <w:marLeft w:val="0"/>
              <w:marRight w:val="0"/>
              <w:marTop w:val="0"/>
              <w:marBottom w:val="0"/>
              <w:divBdr>
                <w:top w:val="none" w:sz="0" w:space="0" w:color="auto"/>
                <w:left w:val="none" w:sz="0" w:space="0" w:color="auto"/>
                <w:bottom w:val="none" w:sz="0" w:space="0" w:color="auto"/>
                <w:right w:val="none" w:sz="0" w:space="0" w:color="auto"/>
              </w:divBdr>
            </w:div>
            <w:div w:id="2110418890">
              <w:marLeft w:val="0"/>
              <w:marRight w:val="0"/>
              <w:marTop w:val="0"/>
              <w:marBottom w:val="0"/>
              <w:divBdr>
                <w:top w:val="none" w:sz="0" w:space="0" w:color="auto"/>
                <w:left w:val="none" w:sz="0" w:space="0" w:color="auto"/>
                <w:bottom w:val="none" w:sz="0" w:space="0" w:color="auto"/>
                <w:right w:val="none" w:sz="0" w:space="0" w:color="auto"/>
              </w:divBdr>
            </w:div>
            <w:div w:id="1330788078">
              <w:marLeft w:val="0"/>
              <w:marRight w:val="0"/>
              <w:marTop w:val="0"/>
              <w:marBottom w:val="0"/>
              <w:divBdr>
                <w:top w:val="none" w:sz="0" w:space="0" w:color="auto"/>
                <w:left w:val="none" w:sz="0" w:space="0" w:color="auto"/>
                <w:bottom w:val="none" w:sz="0" w:space="0" w:color="auto"/>
                <w:right w:val="none" w:sz="0" w:space="0" w:color="auto"/>
              </w:divBdr>
            </w:div>
            <w:div w:id="1562525115">
              <w:marLeft w:val="0"/>
              <w:marRight w:val="0"/>
              <w:marTop w:val="0"/>
              <w:marBottom w:val="0"/>
              <w:divBdr>
                <w:top w:val="none" w:sz="0" w:space="0" w:color="auto"/>
                <w:left w:val="none" w:sz="0" w:space="0" w:color="auto"/>
                <w:bottom w:val="none" w:sz="0" w:space="0" w:color="auto"/>
                <w:right w:val="none" w:sz="0" w:space="0" w:color="auto"/>
              </w:divBdr>
            </w:div>
            <w:div w:id="1144082482">
              <w:marLeft w:val="0"/>
              <w:marRight w:val="0"/>
              <w:marTop w:val="0"/>
              <w:marBottom w:val="0"/>
              <w:divBdr>
                <w:top w:val="none" w:sz="0" w:space="0" w:color="auto"/>
                <w:left w:val="none" w:sz="0" w:space="0" w:color="auto"/>
                <w:bottom w:val="none" w:sz="0" w:space="0" w:color="auto"/>
                <w:right w:val="none" w:sz="0" w:space="0" w:color="auto"/>
              </w:divBdr>
            </w:div>
            <w:div w:id="549148280">
              <w:marLeft w:val="0"/>
              <w:marRight w:val="0"/>
              <w:marTop w:val="0"/>
              <w:marBottom w:val="0"/>
              <w:divBdr>
                <w:top w:val="none" w:sz="0" w:space="0" w:color="auto"/>
                <w:left w:val="none" w:sz="0" w:space="0" w:color="auto"/>
                <w:bottom w:val="none" w:sz="0" w:space="0" w:color="auto"/>
                <w:right w:val="none" w:sz="0" w:space="0" w:color="auto"/>
              </w:divBdr>
            </w:div>
            <w:div w:id="1827436976">
              <w:marLeft w:val="0"/>
              <w:marRight w:val="0"/>
              <w:marTop w:val="0"/>
              <w:marBottom w:val="0"/>
              <w:divBdr>
                <w:top w:val="none" w:sz="0" w:space="0" w:color="auto"/>
                <w:left w:val="none" w:sz="0" w:space="0" w:color="auto"/>
                <w:bottom w:val="none" w:sz="0" w:space="0" w:color="auto"/>
                <w:right w:val="none" w:sz="0" w:space="0" w:color="auto"/>
              </w:divBdr>
            </w:div>
            <w:div w:id="2089226445">
              <w:marLeft w:val="0"/>
              <w:marRight w:val="0"/>
              <w:marTop w:val="0"/>
              <w:marBottom w:val="0"/>
              <w:divBdr>
                <w:top w:val="none" w:sz="0" w:space="0" w:color="auto"/>
                <w:left w:val="none" w:sz="0" w:space="0" w:color="auto"/>
                <w:bottom w:val="none" w:sz="0" w:space="0" w:color="auto"/>
                <w:right w:val="none" w:sz="0" w:space="0" w:color="auto"/>
              </w:divBdr>
            </w:div>
            <w:div w:id="317194671">
              <w:marLeft w:val="0"/>
              <w:marRight w:val="0"/>
              <w:marTop w:val="0"/>
              <w:marBottom w:val="0"/>
              <w:divBdr>
                <w:top w:val="none" w:sz="0" w:space="0" w:color="auto"/>
                <w:left w:val="none" w:sz="0" w:space="0" w:color="auto"/>
                <w:bottom w:val="none" w:sz="0" w:space="0" w:color="auto"/>
                <w:right w:val="none" w:sz="0" w:space="0" w:color="auto"/>
              </w:divBdr>
            </w:div>
            <w:div w:id="447284120">
              <w:marLeft w:val="0"/>
              <w:marRight w:val="0"/>
              <w:marTop w:val="0"/>
              <w:marBottom w:val="0"/>
              <w:divBdr>
                <w:top w:val="none" w:sz="0" w:space="0" w:color="auto"/>
                <w:left w:val="none" w:sz="0" w:space="0" w:color="auto"/>
                <w:bottom w:val="none" w:sz="0" w:space="0" w:color="auto"/>
                <w:right w:val="none" w:sz="0" w:space="0" w:color="auto"/>
              </w:divBdr>
            </w:div>
            <w:div w:id="1653558515">
              <w:marLeft w:val="0"/>
              <w:marRight w:val="0"/>
              <w:marTop w:val="0"/>
              <w:marBottom w:val="0"/>
              <w:divBdr>
                <w:top w:val="none" w:sz="0" w:space="0" w:color="auto"/>
                <w:left w:val="none" w:sz="0" w:space="0" w:color="auto"/>
                <w:bottom w:val="none" w:sz="0" w:space="0" w:color="auto"/>
                <w:right w:val="none" w:sz="0" w:space="0" w:color="auto"/>
              </w:divBdr>
            </w:div>
            <w:div w:id="744062171">
              <w:marLeft w:val="0"/>
              <w:marRight w:val="0"/>
              <w:marTop w:val="0"/>
              <w:marBottom w:val="0"/>
              <w:divBdr>
                <w:top w:val="none" w:sz="0" w:space="0" w:color="auto"/>
                <w:left w:val="none" w:sz="0" w:space="0" w:color="auto"/>
                <w:bottom w:val="none" w:sz="0" w:space="0" w:color="auto"/>
                <w:right w:val="none" w:sz="0" w:space="0" w:color="auto"/>
              </w:divBdr>
            </w:div>
            <w:div w:id="42609022">
              <w:marLeft w:val="0"/>
              <w:marRight w:val="0"/>
              <w:marTop w:val="0"/>
              <w:marBottom w:val="0"/>
              <w:divBdr>
                <w:top w:val="none" w:sz="0" w:space="0" w:color="auto"/>
                <w:left w:val="none" w:sz="0" w:space="0" w:color="auto"/>
                <w:bottom w:val="none" w:sz="0" w:space="0" w:color="auto"/>
                <w:right w:val="none" w:sz="0" w:space="0" w:color="auto"/>
              </w:divBdr>
            </w:div>
            <w:div w:id="1341784440">
              <w:marLeft w:val="0"/>
              <w:marRight w:val="0"/>
              <w:marTop w:val="0"/>
              <w:marBottom w:val="0"/>
              <w:divBdr>
                <w:top w:val="none" w:sz="0" w:space="0" w:color="auto"/>
                <w:left w:val="none" w:sz="0" w:space="0" w:color="auto"/>
                <w:bottom w:val="none" w:sz="0" w:space="0" w:color="auto"/>
                <w:right w:val="none" w:sz="0" w:space="0" w:color="auto"/>
              </w:divBdr>
            </w:div>
            <w:div w:id="1730376250">
              <w:marLeft w:val="0"/>
              <w:marRight w:val="0"/>
              <w:marTop w:val="0"/>
              <w:marBottom w:val="0"/>
              <w:divBdr>
                <w:top w:val="none" w:sz="0" w:space="0" w:color="auto"/>
                <w:left w:val="none" w:sz="0" w:space="0" w:color="auto"/>
                <w:bottom w:val="none" w:sz="0" w:space="0" w:color="auto"/>
                <w:right w:val="none" w:sz="0" w:space="0" w:color="auto"/>
              </w:divBdr>
            </w:div>
            <w:div w:id="1361323038">
              <w:marLeft w:val="0"/>
              <w:marRight w:val="0"/>
              <w:marTop w:val="0"/>
              <w:marBottom w:val="0"/>
              <w:divBdr>
                <w:top w:val="none" w:sz="0" w:space="0" w:color="auto"/>
                <w:left w:val="none" w:sz="0" w:space="0" w:color="auto"/>
                <w:bottom w:val="none" w:sz="0" w:space="0" w:color="auto"/>
                <w:right w:val="none" w:sz="0" w:space="0" w:color="auto"/>
              </w:divBdr>
            </w:div>
            <w:div w:id="484470100">
              <w:marLeft w:val="0"/>
              <w:marRight w:val="0"/>
              <w:marTop w:val="0"/>
              <w:marBottom w:val="0"/>
              <w:divBdr>
                <w:top w:val="none" w:sz="0" w:space="0" w:color="auto"/>
                <w:left w:val="none" w:sz="0" w:space="0" w:color="auto"/>
                <w:bottom w:val="none" w:sz="0" w:space="0" w:color="auto"/>
                <w:right w:val="none" w:sz="0" w:space="0" w:color="auto"/>
              </w:divBdr>
            </w:div>
            <w:div w:id="1651865240">
              <w:marLeft w:val="0"/>
              <w:marRight w:val="0"/>
              <w:marTop w:val="0"/>
              <w:marBottom w:val="0"/>
              <w:divBdr>
                <w:top w:val="none" w:sz="0" w:space="0" w:color="auto"/>
                <w:left w:val="none" w:sz="0" w:space="0" w:color="auto"/>
                <w:bottom w:val="none" w:sz="0" w:space="0" w:color="auto"/>
                <w:right w:val="none" w:sz="0" w:space="0" w:color="auto"/>
              </w:divBdr>
            </w:div>
            <w:div w:id="1229027705">
              <w:marLeft w:val="0"/>
              <w:marRight w:val="0"/>
              <w:marTop w:val="0"/>
              <w:marBottom w:val="0"/>
              <w:divBdr>
                <w:top w:val="none" w:sz="0" w:space="0" w:color="auto"/>
                <w:left w:val="none" w:sz="0" w:space="0" w:color="auto"/>
                <w:bottom w:val="none" w:sz="0" w:space="0" w:color="auto"/>
                <w:right w:val="none" w:sz="0" w:space="0" w:color="auto"/>
              </w:divBdr>
            </w:div>
            <w:div w:id="1288198116">
              <w:marLeft w:val="0"/>
              <w:marRight w:val="0"/>
              <w:marTop w:val="0"/>
              <w:marBottom w:val="0"/>
              <w:divBdr>
                <w:top w:val="none" w:sz="0" w:space="0" w:color="auto"/>
                <w:left w:val="none" w:sz="0" w:space="0" w:color="auto"/>
                <w:bottom w:val="none" w:sz="0" w:space="0" w:color="auto"/>
                <w:right w:val="none" w:sz="0" w:space="0" w:color="auto"/>
              </w:divBdr>
            </w:div>
            <w:div w:id="1920477004">
              <w:marLeft w:val="0"/>
              <w:marRight w:val="0"/>
              <w:marTop w:val="0"/>
              <w:marBottom w:val="0"/>
              <w:divBdr>
                <w:top w:val="none" w:sz="0" w:space="0" w:color="auto"/>
                <w:left w:val="none" w:sz="0" w:space="0" w:color="auto"/>
                <w:bottom w:val="none" w:sz="0" w:space="0" w:color="auto"/>
                <w:right w:val="none" w:sz="0" w:space="0" w:color="auto"/>
              </w:divBdr>
            </w:div>
            <w:div w:id="597249906">
              <w:marLeft w:val="0"/>
              <w:marRight w:val="0"/>
              <w:marTop w:val="0"/>
              <w:marBottom w:val="0"/>
              <w:divBdr>
                <w:top w:val="none" w:sz="0" w:space="0" w:color="auto"/>
                <w:left w:val="none" w:sz="0" w:space="0" w:color="auto"/>
                <w:bottom w:val="none" w:sz="0" w:space="0" w:color="auto"/>
                <w:right w:val="none" w:sz="0" w:space="0" w:color="auto"/>
              </w:divBdr>
            </w:div>
            <w:div w:id="1923639980">
              <w:marLeft w:val="0"/>
              <w:marRight w:val="0"/>
              <w:marTop w:val="0"/>
              <w:marBottom w:val="0"/>
              <w:divBdr>
                <w:top w:val="none" w:sz="0" w:space="0" w:color="auto"/>
                <w:left w:val="none" w:sz="0" w:space="0" w:color="auto"/>
                <w:bottom w:val="none" w:sz="0" w:space="0" w:color="auto"/>
                <w:right w:val="none" w:sz="0" w:space="0" w:color="auto"/>
              </w:divBdr>
            </w:div>
            <w:div w:id="1779980846">
              <w:marLeft w:val="0"/>
              <w:marRight w:val="0"/>
              <w:marTop w:val="0"/>
              <w:marBottom w:val="0"/>
              <w:divBdr>
                <w:top w:val="none" w:sz="0" w:space="0" w:color="auto"/>
                <w:left w:val="none" w:sz="0" w:space="0" w:color="auto"/>
                <w:bottom w:val="none" w:sz="0" w:space="0" w:color="auto"/>
                <w:right w:val="none" w:sz="0" w:space="0" w:color="auto"/>
              </w:divBdr>
            </w:div>
            <w:div w:id="853230621">
              <w:marLeft w:val="0"/>
              <w:marRight w:val="0"/>
              <w:marTop w:val="0"/>
              <w:marBottom w:val="0"/>
              <w:divBdr>
                <w:top w:val="none" w:sz="0" w:space="0" w:color="auto"/>
                <w:left w:val="none" w:sz="0" w:space="0" w:color="auto"/>
                <w:bottom w:val="none" w:sz="0" w:space="0" w:color="auto"/>
                <w:right w:val="none" w:sz="0" w:space="0" w:color="auto"/>
              </w:divBdr>
            </w:div>
            <w:div w:id="687873772">
              <w:marLeft w:val="0"/>
              <w:marRight w:val="0"/>
              <w:marTop w:val="0"/>
              <w:marBottom w:val="0"/>
              <w:divBdr>
                <w:top w:val="none" w:sz="0" w:space="0" w:color="auto"/>
                <w:left w:val="none" w:sz="0" w:space="0" w:color="auto"/>
                <w:bottom w:val="none" w:sz="0" w:space="0" w:color="auto"/>
                <w:right w:val="none" w:sz="0" w:space="0" w:color="auto"/>
              </w:divBdr>
            </w:div>
            <w:div w:id="1534613831">
              <w:marLeft w:val="0"/>
              <w:marRight w:val="0"/>
              <w:marTop w:val="0"/>
              <w:marBottom w:val="0"/>
              <w:divBdr>
                <w:top w:val="none" w:sz="0" w:space="0" w:color="auto"/>
                <w:left w:val="none" w:sz="0" w:space="0" w:color="auto"/>
                <w:bottom w:val="none" w:sz="0" w:space="0" w:color="auto"/>
                <w:right w:val="none" w:sz="0" w:space="0" w:color="auto"/>
              </w:divBdr>
            </w:div>
            <w:div w:id="274944458">
              <w:marLeft w:val="0"/>
              <w:marRight w:val="0"/>
              <w:marTop w:val="0"/>
              <w:marBottom w:val="0"/>
              <w:divBdr>
                <w:top w:val="none" w:sz="0" w:space="0" w:color="auto"/>
                <w:left w:val="none" w:sz="0" w:space="0" w:color="auto"/>
                <w:bottom w:val="none" w:sz="0" w:space="0" w:color="auto"/>
                <w:right w:val="none" w:sz="0" w:space="0" w:color="auto"/>
              </w:divBdr>
            </w:div>
            <w:div w:id="1533377082">
              <w:marLeft w:val="0"/>
              <w:marRight w:val="0"/>
              <w:marTop w:val="0"/>
              <w:marBottom w:val="0"/>
              <w:divBdr>
                <w:top w:val="none" w:sz="0" w:space="0" w:color="auto"/>
                <w:left w:val="none" w:sz="0" w:space="0" w:color="auto"/>
                <w:bottom w:val="none" w:sz="0" w:space="0" w:color="auto"/>
                <w:right w:val="none" w:sz="0" w:space="0" w:color="auto"/>
              </w:divBdr>
            </w:div>
            <w:div w:id="897394845">
              <w:marLeft w:val="0"/>
              <w:marRight w:val="0"/>
              <w:marTop w:val="0"/>
              <w:marBottom w:val="0"/>
              <w:divBdr>
                <w:top w:val="none" w:sz="0" w:space="0" w:color="auto"/>
                <w:left w:val="none" w:sz="0" w:space="0" w:color="auto"/>
                <w:bottom w:val="none" w:sz="0" w:space="0" w:color="auto"/>
                <w:right w:val="none" w:sz="0" w:space="0" w:color="auto"/>
              </w:divBdr>
            </w:div>
            <w:div w:id="344094360">
              <w:marLeft w:val="0"/>
              <w:marRight w:val="0"/>
              <w:marTop w:val="0"/>
              <w:marBottom w:val="0"/>
              <w:divBdr>
                <w:top w:val="none" w:sz="0" w:space="0" w:color="auto"/>
                <w:left w:val="none" w:sz="0" w:space="0" w:color="auto"/>
                <w:bottom w:val="none" w:sz="0" w:space="0" w:color="auto"/>
                <w:right w:val="none" w:sz="0" w:space="0" w:color="auto"/>
              </w:divBdr>
            </w:div>
            <w:div w:id="1311207298">
              <w:marLeft w:val="0"/>
              <w:marRight w:val="0"/>
              <w:marTop w:val="0"/>
              <w:marBottom w:val="0"/>
              <w:divBdr>
                <w:top w:val="none" w:sz="0" w:space="0" w:color="auto"/>
                <w:left w:val="none" w:sz="0" w:space="0" w:color="auto"/>
                <w:bottom w:val="none" w:sz="0" w:space="0" w:color="auto"/>
                <w:right w:val="none" w:sz="0" w:space="0" w:color="auto"/>
              </w:divBdr>
            </w:div>
            <w:div w:id="1816297221">
              <w:marLeft w:val="0"/>
              <w:marRight w:val="0"/>
              <w:marTop w:val="0"/>
              <w:marBottom w:val="0"/>
              <w:divBdr>
                <w:top w:val="none" w:sz="0" w:space="0" w:color="auto"/>
                <w:left w:val="none" w:sz="0" w:space="0" w:color="auto"/>
                <w:bottom w:val="none" w:sz="0" w:space="0" w:color="auto"/>
                <w:right w:val="none" w:sz="0" w:space="0" w:color="auto"/>
              </w:divBdr>
            </w:div>
            <w:div w:id="443618600">
              <w:marLeft w:val="0"/>
              <w:marRight w:val="0"/>
              <w:marTop w:val="0"/>
              <w:marBottom w:val="0"/>
              <w:divBdr>
                <w:top w:val="none" w:sz="0" w:space="0" w:color="auto"/>
                <w:left w:val="none" w:sz="0" w:space="0" w:color="auto"/>
                <w:bottom w:val="none" w:sz="0" w:space="0" w:color="auto"/>
                <w:right w:val="none" w:sz="0" w:space="0" w:color="auto"/>
              </w:divBdr>
            </w:div>
            <w:div w:id="551775970">
              <w:marLeft w:val="0"/>
              <w:marRight w:val="0"/>
              <w:marTop w:val="0"/>
              <w:marBottom w:val="0"/>
              <w:divBdr>
                <w:top w:val="none" w:sz="0" w:space="0" w:color="auto"/>
                <w:left w:val="none" w:sz="0" w:space="0" w:color="auto"/>
                <w:bottom w:val="none" w:sz="0" w:space="0" w:color="auto"/>
                <w:right w:val="none" w:sz="0" w:space="0" w:color="auto"/>
              </w:divBdr>
            </w:div>
            <w:div w:id="170340654">
              <w:marLeft w:val="0"/>
              <w:marRight w:val="0"/>
              <w:marTop w:val="0"/>
              <w:marBottom w:val="0"/>
              <w:divBdr>
                <w:top w:val="none" w:sz="0" w:space="0" w:color="auto"/>
                <w:left w:val="none" w:sz="0" w:space="0" w:color="auto"/>
                <w:bottom w:val="none" w:sz="0" w:space="0" w:color="auto"/>
                <w:right w:val="none" w:sz="0" w:space="0" w:color="auto"/>
              </w:divBdr>
            </w:div>
            <w:div w:id="1062753790">
              <w:marLeft w:val="0"/>
              <w:marRight w:val="0"/>
              <w:marTop w:val="0"/>
              <w:marBottom w:val="0"/>
              <w:divBdr>
                <w:top w:val="none" w:sz="0" w:space="0" w:color="auto"/>
                <w:left w:val="none" w:sz="0" w:space="0" w:color="auto"/>
                <w:bottom w:val="none" w:sz="0" w:space="0" w:color="auto"/>
                <w:right w:val="none" w:sz="0" w:space="0" w:color="auto"/>
              </w:divBdr>
            </w:div>
            <w:div w:id="35200077">
              <w:marLeft w:val="0"/>
              <w:marRight w:val="0"/>
              <w:marTop w:val="0"/>
              <w:marBottom w:val="0"/>
              <w:divBdr>
                <w:top w:val="none" w:sz="0" w:space="0" w:color="auto"/>
                <w:left w:val="none" w:sz="0" w:space="0" w:color="auto"/>
                <w:bottom w:val="none" w:sz="0" w:space="0" w:color="auto"/>
                <w:right w:val="none" w:sz="0" w:space="0" w:color="auto"/>
              </w:divBdr>
            </w:div>
            <w:div w:id="1215236494">
              <w:marLeft w:val="0"/>
              <w:marRight w:val="0"/>
              <w:marTop w:val="0"/>
              <w:marBottom w:val="0"/>
              <w:divBdr>
                <w:top w:val="none" w:sz="0" w:space="0" w:color="auto"/>
                <w:left w:val="none" w:sz="0" w:space="0" w:color="auto"/>
                <w:bottom w:val="none" w:sz="0" w:space="0" w:color="auto"/>
                <w:right w:val="none" w:sz="0" w:space="0" w:color="auto"/>
              </w:divBdr>
            </w:div>
            <w:div w:id="126819858">
              <w:marLeft w:val="0"/>
              <w:marRight w:val="0"/>
              <w:marTop w:val="0"/>
              <w:marBottom w:val="0"/>
              <w:divBdr>
                <w:top w:val="none" w:sz="0" w:space="0" w:color="auto"/>
                <w:left w:val="none" w:sz="0" w:space="0" w:color="auto"/>
                <w:bottom w:val="none" w:sz="0" w:space="0" w:color="auto"/>
                <w:right w:val="none" w:sz="0" w:space="0" w:color="auto"/>
              </w:divBdr>
            </w:div>
            <w:div w:id="565189520">
              <w:marLeft w:val="0"/>
              <w:marRight w:val="0"/>
              <w:marTop w:val="0"/>
              <w:marBottom w:val="0"/>
              <w:divBdr>
                <w:top w:val="none" w:sz="0" w:space="0" w:color="auto"/>
                <w:left w:val="none" w:sz="0" w:space="0" w:color="auto"/>
                <w:bottom w:val="none" w:sz="0" w:space="0" w:color="auto"/>
                <w:right w:val="none" w:sz="0" w:space="0" w:color="auto"/>
              </w:divBdr>
            </w:div>
            <w:div w:id="1797487230">
              <w:marLeft w:val="0"/>
              <w:marRight w:val="0"/>
              <w:marTop w:val="0"/>
              <w:marBottom w:val="0"/>
              <w:divBdr>
                <w:top w:val="none" w:sz="0" w:space="0" w:color="auto"/>
                <w:left w:val="none" w:sz="0" w:space="0" w:color="auto"/>
                <w:bottom w:val="none" w:sz="0" w:space="0" w:color="auto"/>
                <w:right w:val="none" w:sz="0" w:space="0" w:color="auto"/>
              </w:divBdr>
            </w:div>
            <w:div w:id="1325468852">
              <w:marLeft w:val="0"/>
              <w:marRight w:val="0"/>
              <w:marTop w:val="0"/>
              <w:marBottom w:val="0"/>
              <w:divBdr>
                <w:top w:val="none" w:sz="0" w:space="0" w:color="auto"/>
                <w:left w:val="none" w:sz="0" w:space="0" w:color="auto"/>
                <w:bottom w:val="none" w:sz="0" w:space="0" w:color="auto"/>
                <w:right w:val="none" w:sz="0" w:space="0" w:color="auto"/>
              </w:divBdr>
            </w:div>
            <w:div w:id="1644846050">
              <w:marLeft w:val="0"/>
              <w:marRight w:val="0"/>
              <w:marTop w:val="0"/>
              <w:marBottom w:val="0"/>
              <w:divBdr>
                <w:top w:val="none" w:sz="0" w:space="0" w:color="auto"/>
                <w:left w:val="none" w:sz="0" w:space="0" w:color="auto"/>
                <w:bottom w:val="none" w:sz="0" w:space="0" w:color="auto"/>
                <w:right w:val="none" w:sz="0" w:space="0" w:color="auto"/>
              </w:divBdr>
            </w:div>
            <w:div w:id="277685282">
              <w:marLeft w:val="0"/>
              <w:marRight w:val="0"/>
              <w:marTop w:val="0"/>
              <w:marBottom w:val="0"/>
              <w:divBdr>
                <w:top w:val="none" w:sz="0" w:space="0" w:color="auto"/>
                <w:left w:val="none" w:sz="0" w:space="0" w:color="auto"/>
                <w:bottom w:val="none" w:sz="0" w:space="0" w:color="auto"/>
                <w:right w:val="none" w:sz="0" w:space="0" w:color="auto"/>
              </w:divBdr>
            </w:div>
            <w:div w:id="1213687596">
              <w:marLeft w:val="0"/>
              <w:marRight w:val="0"/>
              <w:marTop w:val="0"/>
              <w:marBottom w:val="0"/>
              <w:divBdr>
                <w:top w:val="none" w:sz="0" w:space="0" w:color="auto"/>
                <w:left w:val="none" w:sz="0" w:space="0" w:color="auto"/>
                <w:bottom w:val="none" w:sz="0" w:space="0" w:color="auto"/>
                <w:right w:val="none" w:sz="0" w:space="0" w:color="auto"/>
              </w:divBdr>
            </w:div>
            <w:div w:id="700790442">
              <w:marLeft w:val="0"/>
              <w:marRight w:val="0"/>
              <w:marTop w:val="0"/>
              <w:marBottom w:val="0"/>
              <w:divBdr>
                <w:top w:val="none" w:sz="0" w:space="0" w:color="auto"/>
                <w:left w:val="none" w:sz="0" w:space="0" w:color="auto"/>
                <w:bottom w:val="none" w:sz="0" w:space="0" w:color="auto"/>
                <w:right w:val="none" w:sz="0" w:space="0" w:color="auto"/>
              </w:divBdr>
            </w:div>
            <w:div w:id="1104156426">
              <w:marLeft w:val="0"/>
              <w:marRight w:val="0"/>
              <w:marTop w:val="0"/>
              <w:marBottom w:val="0"/>
              <w:divBdr>
                <w:top w:val="none" w:sz="0" w:space="0" w:color="auto"/>
                <w:left w:val="none" w:sz="0" w:space="0" w:color="auto"/>
                <w:bottom w:val="none" w:sz="0" w:space="0" w:color="auto"/>
                <w:right w:val="none" w:sz="0" w:space="0" w:color="auto"/>
              </w:divBdr>
            </w:div>
            <w:div w:id="1572891505">
              <w:marLeft w:val="0"/>
              <w:marRight w:val="0"/>
              <w:marTop w:val="0"/>
              <w:marBottom w:val="0"/>
              <w:divBdr>
                <w:top w:val="none" w:sz="0" w:space="0" w:color="auto"/>
                <w:left w:val="none" w:sz="0" w:space="0" w:color="auto"/>
                <w:bottom w:val="none" w:sz="0" w:space="0" w:color="auto"/>
                <w:right w:val="none" w:sz="0" w:space="0" w:color="auto"/>
              </w:divBdr>
            </w:div>
            <w:div w:id="1897081921">
              <w:marLeft w:val="0"/>
              <w:marRight w:val="0"/>
              <w:marTop w:val="0"/>
              <w:marBottom w:val="0"/>
              <w:divBdr>
                <w:top w:val="none" w:sz="0" w:space="0" w:color="auto"/>
                <w:left w:val="none" w:sz="0" w:space="0" w:color="auto"/>
                <w:bottom w:val="none" w:sz="0" w:space="0" w:color="auto"/>
                <w:right w:val="none" w:sz="0" w:space="0" w:color="auto"/>
              </w:divBdr>
            </w:div>
            <w:div w:id="1442216912">
              <w:marLeft w:val="0"/>
              <w:marRight w:val="0"/>
              <w:marTop w:val="0"/>
              <w:marBottom w:val="0"/>
              <w:divBdr>
                <w:top w:val="none" w:sz="0" w:space="0" w:color="auto"/>
                <w:left w:val="none" w:sz="0" w:space="0" w:color="auto"/>
                <w:bottom w:val="none" w:sz="0" w:space="0" w:color="auto"/>
                <w:right w:val="none" w:sz="0" w:space="0" w:color="auto"/>
              </w:divBdr>
            </w:div>
            <w:div w:id="170026429">
              <w:marLeft w:val="0"/>
              <w:marRight w:val="0"/>
              <w:marTop w:val="0"/>
              <w:marBottom w:val="0"/>
              <w:divBdr>
                <w:top w:val="none" w:sz="0" w:space="0" w:color="auto"/>
                <w:left w:val="none" w:sz="0" w:space="0" w:color="auto"/>
                <w:bottom w:val="none" w:sz="0" w:space="0" w:color="auto"/>
                <w:right w:val="none" w:sz="0" w:space="0" w:color="auto"/>
              </w:divBdr>
            </w:div>
            <w:div w:id="820803922">
              <w:marLeft w:val="0"/>
              <w:marRight w:val="0"/>
              <w:marTop w:val="0"/>
              <w:marBottom w:val="0"/>
              <w:divBdr>
                <w:top w:val="none" w:sz="0" w:space="0" w:color="auto"/>
                <w:left w:val="none" w:sz="0" w:space="0" w:color="auto"/>
                <w:bottom w:val="none" w:sz="0" w:space="0" w:color="auto"/>
                <w:right w:val="none" w:sz="0" w:space="0" w:color="auto"/>
              </w:divBdr>
            </w:div>
            <w:div w:id="1927886472">
              <w:marLeft w:val="0"/>
              <w:marRight w:val="0"/>
              <w:marTop w:val="0"/>
              <w:marBottom w:val="0"/>
              <w:divBdr>
                <w:top w:val="none" w:sz="0" w:space="0" w:color="auto"/>
                <w:left w:val="none" w:sz="0" w:space="0" w:color="auto"/>
                <w:bottom w:val="none" w:sz="0" w:space="0" w:color="auto"/>
                <w:right w:val="none" w:sz="0" w:space="0" w:color="auto"/>
              </w:divBdr>
            </w:div>
            <w:div w:id="516895995">
              <w:marLeft w:val="0"/>
              <w:marRight w:val="0"/>
              <w:marTop w:val="0"/>
              <w:marBottom w:val="0"/>
              <w:divBdr>
                <w:top w:val="none" w:sz="0" w:space="0" w:color="auto"/>
                <w:left w:val="none" w:sz="0" w:space="0" w:color="auto"/>
                <w:bottom w:val="none" w:sz="0" w:space="0" w:color="auto"/>
                <w:right w:val="none" w:sz="0" w:space="0" w:color="auto"/>
              </w:divBdr>
            </w:div>
            <w:div w:id="635574533">
              <w:marLeft w:val="0"/>
              <w:marRight w:val="0"/>
              <w:marTop w:val="0"/>
              <w:marBottom w:val="0"/>
              <w:divBdr>
                <w:top w:val="none" w:sz="0" w:space="0" w:color="auto"/>
                <w:left w:val="none" w:sz="0" w:space="0" w:color="auto"/>
                <w:bottom w:val="none" w:sz="0" w:space="0" w:color="auto"/>
                <w:right w:val="none" w:sz="0" w:space="0" w:color="auto"/>
              </w:divBdr>
            </w:div>
            <w:div w:id="1584559201">
              <w:marLeft w:val="0"/>
              <w:marRight w:val="0"/>
              <w:marTop w:val="0"/>
              <w:marBottom w:val="0"/>
              <w:divBdr>
                <w:top w:val="none" w:sz="0" w:space="0" w:color="auto"/>
                <w:left w:val="none" w:sz="0" w:space="0" w:color="auto"/>
                <w:bottom w:val="none" w:sz="0" w:space="0" w:color="auto"/>
                <w:right w:val="none" w:sz="0" w:space="0" w:color="auto"/>
              </w:divBdr>
            </w:div>
            <w:div w:id="1345401158">
              <w:marLeft w:val="0"/>
              <w:marRight w:val="0"/>
              <w:marTop w:val="0"/>
              <w:marBottom w:val="0"/>
              <w:divBdr>
                <w:top w:val="none" w:sz="0" w:space="0" w:color="auto"/>
                <w:left w:val="none" w:sz="0" w:space="0" w:color="auto"/>
                <w:bottom w:val="none" w:sz="0" w:space="0" w:color="auto"/>
                <w:right w:val="none" w:sz="0" w:space="0" w:color="auto"/>
              </w:divBdr>
            </w:div>
            <w:div w:id="1436168335">
              <w:marLeft w:val="0"/>
              <w:marRight w:val="0"/>
              <w:marTop w:val="0"/>
              <w:marBottom w:val="0"/>
              <w:divBdr>
                <w:top w:val="none" w:sz="0" w:space="0" w:color="auto"/>
                <w:left w:val="none" w:sz="0" w:space="0" w:color="auto"/>
                <w:bottom w:val="none" w:sz="0" w:space="0" w:color="auto"/>
                <w:right w:val="none" w:sz="0" w:space="0" w:color="auto"/>
              </w:divBdr>
            </w:div>
            <w:div w:id="7293954">
              <w:marLeft w:val="0"/>
              <w:marRight w:val="0"/>
              <w:marTop w:val="0"/>
              <w:marBottom w:val="0"/>
              <w:divBdr>
                <w:top w:val="none" w:sz="0" w:space="0" w:color="auto"/>
                <w:left w:val="none" w:sz="0" w:space="0" w:color="auto"/>
                <w:bottom w:val="none" w:sz="0" w:space="0" w:color="auto"/>
                <w:right w:val="none" w:sz="0" w:space="0" w:color="auto"/>
              </w:divBdr>
            </w:div>
            <w:div w:id="70085324">
              <w:marLeft w:val="0"/>
              <w:marRight w:val="0"/>
              <w:marTop w:val="0"/>
              <w:marBottom w:val="0"/>
              <w:divBdr>
                <w:top w:val="none" w:sz="0" w:space="0" w:color="auto"/>
                <w:left w:val="none" w:sz="0" w:space="0" w:color="auto"/>
                <w:bottom w:val="none" w:sz="0" w:space="0" w:color="auto"/>
                <w:right w:val="none" w:sz="0" w:space="0" w:color="auto"/>
              </w:divBdr>
            </w:div>
            <w:div w:id="1214925910">
              <w:marLeft w:val="0"/>
              <w:marRight w:val="0"/>
              <w:marTop w:val="0"/>
              <w:marBottom w:val="0"/>
              <w:divBdr>
                <w:top w:val="none" w:sz="0" w:space="0" w:color="auto"/>
                <w:left w:val="none" w:sz="0" w:space="0" w:color="auto"/>
                <w:bottom w:val="none" w:sz="0" w:space="0" w:color="auto"/>
                <w:right w:val="none" w:sz="0" w:space="0" w:color="auto"/>
              </w:divBdr>
            </w:div>
            <w:div w:id="318046702">
              <w:marLeft w:val="0"/>
              <w:marRight w:val="0"/>
              <w:marTop w:val="0"/>
              <w:marBottom w:val="0"/>
              <w:divBdr>
                <w:top w:val="none" w:sz="0" w:space="0" w:color="auto"/>
                <w:left w:val="none" w:sz="0" w:space="0" w:color="auto"/>
                <w:bottom w:val="none" w:sz="0" w:space="0" w:color="auto"/>
                <w:right w:val="none" w:sz="0" w:space="0" w:color="auto"/>
              </w:divBdr>
            </w:div>
            <w:div w:id="548735126">
              <w:marLeft w:val="0"/>
              <w:marRight w:val="0"/>
              <w:marTop w:val="0"/>
              <w:marBottom w:val="0"/>
              <w:divBdr>
                <w:top w:val="none" w:sz="0" w:space="0" w:color="auto"/>
                <w:left w:val="none" w:sz="0" w:space="0" w:color="auto"/>
                <w:bottom w:val="none" w:sz="0" w:space="0" w:color="auto"/>
                <w:right w:val="none" w:sz="0" w:space="0" w:color="auto"/>
              </w:divBdr>
            </w:div>
            <w:div w:id="1680161522">
              <w:marLeft w:val="0"/>
              <w:marRight w:val="0"/>
              <w:marTop w:val="0"/>
              <w:marBottom w:val="0"/>
              <w:divBdr>
                <w:top w:val="none" w:sz="0" w:space="0" w:color="auto"/>
                <w:left w:val="none" w:sz="0" w:space="0" w:color="auto"/>
                <w:bottom w:val="none" w:sz="0" w:space="0" w:color="auto"/>
                <w:right w:val="none" w:sz="0" w:space="0" w:color="auto"/>
              </w:divBdr>
            </w:div>
            <w:div w:id="1820921683">
              <w:marLeft w:val="0"/>
              <w:marRight w:val="0"/>
              <w:marTop w:val="0"/>
              <w:marBottom w:val="0"/>
              <w:divBdr>
                <w:top w:val="none" w:sz="0" w:space="0" w:color="auto"/>
                <w:left w:val="none" w:sz="0" w:space="0" w:color="auto"/>
                <w:bottom w:val="none" w:sz="0" w:space="0" w:color="auto"/>
                <w:right w:val="none" w:sz="0" w:space="0" w:color="auto"/>
              </w:divBdr>
            </w:div>
            <w:div w:id="1608466305">
              <w:marLeft w:val="0"/>
              <w:marRight w:val="0"/>
              <w:marTop w:val="0"/>
              <w:marBottom w:val="0"/>
              <w:divBdr>
                <w:top w:val="none" w:sz="0" w:space="0" w:color="auto"/>
                <w:left w:val="none" w:sz="0" w:space="0" w:color="auto"/>
                <w:bottom w:val="none" w:sz="0" w:space="0" w:color="auto"/>
                <w:right w:val="none" w:sz="0" w:space="0" w:color="auto"/>
              </w:divBdr>
            </w:div>
            <w:div w:id="1080326380">
              <w:marLeft w:val="0"/>
              <w:marRight w:val="0"/>
              <w:marTop w:val="0"/>
              <w:marBottom w:val="0"/>
              <w:divBdr>
                <w:top w:val="none" w:sz="0" w:space="0" w:color="auto"/>
                <w:left w:val="none" w:sz="0" w:space="0" w:color="auto"/>
                <w:bottom w:val="none" w:sz="0" w:space="0" w:color="auto"/>
                <w:right w:val="none" w:sz="0" w:space="0" w:color="auto"/>
              </w:divBdr>
            </w:div>
            <w:div w:id="618492483">
              <w:marLeft w:val="0"/>
              <w:marRight w:val="0"/>
              <w:marTop w:val="0"/>
              <w:marBottom w:val="0"/>
              <w:divBdr>
                <w:top w:val="none" w:sz="0" w:space="0" w:color="auto"/>
                <w:left w:val="none" w:sz="0" w:space="0" w:color="auto"/>
                <w:bottom w:val="none" w:sz="0" w:space="0" w:color="auto"/>
                <w:right w:val="none" w:sz="0" w:space="0" w:color="auto"/>
              </w:divBdr>
            </w:div>
            <w:div w:id="796073243">
              <w:marLeft w:val="0"/>
              <w:marRight w:val="0"/>
              <w:marTop w:val="0"/>
              <w:marBottom w:val="0"/>
              <w:divBdr>
                <w:top w:val="none" w:sz="0" w:space="0" w:color="auto"/>
                <w:left w:val="none" w:sz="0" w:space="0" w:color="auto"/>
                <w:bottom w:val="none" w:sz="0" w:space="0" w:color="auto"/>
                <w:right w:val="none" w:sz="0" w:space="0" w:color="auto"/>
              </w:divBdr>
            </w:div>
            <w:div w:id="602106398">
              <w:marLeft w:val="0"/>
              <w:marRight w:val="0"/>
              <w:marTop w:val="0"/>
              <w:marBottom w:val="0"/>
              <w:divBdr>
                <w:top w:val="none" w:sz="0" w:space="0" w:color="auto"/>
                <w:left w:val="none" w:sz="0" w:space="0" w:color="auto"/>
                <w:bottom w:val="none" w:sz="0" w:space="0" w:color="auto"/>
                <w:right w:val="none" w:sz="0" w:space="0" w:color="auto"/>
              </w:divBdr>
            </w:div>
            <w:div w:id="489252415">
              <w:marLeft w:val="0"/>
              <w:marRight w:val="0"/>
              <w:marTop w:val="0"/>
              <w:marBottom w:val="0"/>
              <w:divBdr>
                <w:top w:val="none" w:sz="0" w:space="0" w:color="auto"/>
                <w:left w:val="none" w:sz="0" w:space="0" w:color="auto"/>
                <w:bottom w:val="none" w:sz="0" w:space="0" w:color="auto"/>
                <w:right w:val="none" w:sz="0" w:space="0" w:color="auto"/>
              </w:divBdr>
            </w:div>
            <w:div w:id="506600252">
              <w:marLeft w:val="0"/>
              <w:marRight w:val="0"/>
              <w:marTop w:val="0"/>
              <w:marBottom w:val="0"/>
              <w:divBdr>
                <w:top w:val="none" w:sz="0" w:space="0" w:color="auto"/>
                <w:left w:val="none" w:sz="0" w:space="0" w:color="auto"/>
                <w:bottom w:val="none" w:sz="0" w:space="0" w:color="auto"/>
                <w:right w:val="none" w:sz="0" w:space="0" w:color="auto"/>
              </w:divBdr>
            </w:div>
            <w:div w:id="1512066812">
              <w:marLeft w:val="0"/>
              <w:marRight w:val="0"/>
              <w:marTop w:val="0"/>
              <w:marBottom w:val="0"/>
              <w:divBdr>
                <w:top w:val="none" w:sz="0" w:space="0" w:color="auto"/>
                <w:left w:val="none" w:sz="0" w:space="0" w:color="auto"/>
                <w:bottom w:val="none" w:sz="0" w:space="0" w:color="auto"/>
                <w:right w:val="none" w:sz="0" w:space="0" w:color="auto"/>
              </w:divBdr>
            </w:div>
            <w:div w:id="860584080">
              <w:marLeft w:val="0"/>
              <w:marRight w:val="0"/>
              <w:marTop w:val="0"/>
              <w:marBottom w:val="0"/>
              <w:divBdr>
                <w:top w:val="none" w:sz="0" w:space="0" w:color="auto"/>
                <w:left w:val="none" w:sz="0" w:space="0" w:color="auto"/>
                <w:bottom w:val="none" w:sz="0" w:space="0" w:color="auto"/>
                <w:right w:val="none" w:sz="0" w:space="0" w:color="auto"/>
              </w:divBdr>
            </w:div>
            <w:div w:id="1251040603">
              <w:marLeft w:val="0"/>
              <w:marRight w:val="0"/>
              <w:marTop w:val="0"/>
              <w:marBottom w:val="0"/>
              <w:divBdr>
                <w:top w:val="none" w:sz="0" w:space="0" w:color="auto"/>
                <w:left w:val="none" w:sz="0" w:space="0" w:color="auto"/>
                <w:bottom w:val="none" w:sz="0" w:space="0" w:color="auto"/>
                <w:right w:val="none" w:sz="0" w:space="0" w:color="auto"/>
              </w:divBdr>
            </w:div>
            <w:div w:id="427383939">
              <w:marLeft w:val="0"/>
              <w:marRight w:val="0"/>
              <w:marTop w:val="0"/>
              <w:marBottom w:val="0"/>
              <w:divBdr>
                <w:top w:val="none" w:sz="0" w:space="0" w:color="auto"/>
                <w:left w:val="none" w:sz="0" w:space="0" w:color="auto"/>
                <w:bottom w:val="none" w:sz="0" w:space="0" w:color="auto"/>
                <w:right w:val="none" w:sz="0" w:space="0" w:color="auto"/>
              </w:divBdr>
            </w:div>
            <w:div w:id="592587575">
              <w:marLeft w:val="0"/>
              <w:marRight w:val="0"/>
              <w:marTop w:val="0"/>
              <w:marBottom w:val="0"/>
              <w:divBdr>
                <w:top w:val="none" w:sz="0" w:space="0" w:color="auto"/>
                <w:left w:val="none" w:sz="0" w:space="0" w:color="auto"/>
                <w:bottom w:val="none" w:sz="0" w:space="0" w:color="auto"/>
                <w:right w:val="none" w:sz="0" w:space="0" w:color="auto"/>
              </w:divBdr>
            </w:div>
            <w:div w:id="2079206138">
              <w:marLeft w:val="0"/>
              <w:marRight w:val="0"/>
              <w:marTop w:val="0"/>
              <w:marBottom w:val="0"/>
              <w:divBdr>
                <w:top w:val="none" w:sz="0" w:space="0" w:color="auto"/>
                <w:left w:val="none" w:sz="0" w:space="0" w:color="auto"/>
                <w:bottom w:val="none" w:sz="0" w:space="0" w:color="auto"/>
                <w:right w:val="none" w:sz="0" w:space="0" w:color="auto"/>
              </w:divBdr>
            </w:div>
            <w:div w:id="1242444541">
              <w:marLeft w:val="0"/>
              <w:marRight w:val="0"/>
              <w:marTop w:val="0"/>
              <w:marBottom w:val="0"/>
              <w:divBdr>
                <w:top w:val="none" w:sz="0" w:space="0" w:color="auto"/>
                <w:left w:val="none" w:sz="0" w:space="0" w:color="auto"/>
                <w:bottom w:val="none" w:sz="0" w:space="0" w:color="auto"/>
                <w:right w:val="none" w:sz="0" w:space="0" w:color="auto"/>
              </w:divBdr>
            </w:div>
            <w:div w:id="460344381">
              <w:marLeft w:val="0"/>
              <w:marRight w:val="0"/>
              <w:marTop w:val="0"/>
              <w:marBottom w:val="0"/>
              <w:divBdr>
                <w:top w:val="none" w:sz="0" w:space="0" w:color="auto"/>
                <w:left w:val="none" w:sz="0" w:space="0" w:color="auto"/>
                <w:bottom w:val="none" w:sz="0" w:space="0" w:color="auto"/>
                <w:right w:val="none" w:sz="0" w:space="0" w:color="auto"/>
              </w:divBdr>
            </w:div>
            <w:div w:id="1845631731">
              <w:marLeft w:val="0"/>
              <w:marRight w:val="0"/>
              <w:marTop w:val="0"/>
              <w:marBottom w:val="0"/>
              <w:divBdr>
                <w:top w:val="none" w:sz="0" w:space="0" w:color="auto"/>
                <w:left w:val="none" w:sz="0" w:space="0" w:color="auto"/>
                <w:bottom w:val="none" w:sz="0" w:space="0" w:color="auto"/>
                <w:right w:val="none" w:sz="0" w:space="0" w:color="auto"/>
              </w:divBdr>
            </w:div>
            <w:div w:id="1758207393">
              <w:marLeft w:val="0"/>
              <w:marRight w:val="0"/>
              <w:marTop w:val="0"/>
              <w:marBottom w:val="0"/>
              <w:divBdr>
                <w:top w:val="none" w:sz="0" w:space="0" w:color="auto"/>
                <w:left w:val="none" w:sz="0" w:space="0" w:color="auto"/>
                <w:bottom w:val="none" w:sz="0" w:space="0" w:color="auto"/>
                <w:right w:val="none" w:sz="0" w:space="0" w:color="auto"/>
              </w:divBdr>
            </w:div>
            <w:div w:id="824706358">
              <w:marLeft w:val="0"/>
              <w:marRight w:val="0"/>
              <w:marTop w:val="0"/>
              <w:marBottom w:val="0"/>
              <w:divBdr>
                <w:top w:val="none" w:sz="0" w:space="0" w:color="auto"/>
                <w:left w:val="none" w:sz="0" w:space="0" w:color="auto"/>
                <w:bottom w:val="none" w:sz="0" w:space="0" w:color="auto"/>
                <w:right w:val="none" w:sz="0" w:space="0" w:color="auto"/>
              </w:divBdr>
            </w:div>
            <w:div w:id="1805853268">
              <w:marLeft w:val="0"/>
              <w:marRight w:val="0"/>
              <w:marTop w:val="0"/>
              <w:marBottom w:val="0"/>
              <w:divBdr>
                <w:top w:val="none" w:sz="0" w:space="0" w:color="auto"/>
                <w:left w:val="none" w:sz="0" w:space="0" w:color="auto"/>
                <w:bottom w:val="none" w:sz="0" w:space="0" w:color="auto"/>
                <w:right w:val="none" w:sz="0" w:space="0" w:color="auto"/>
              </w:divBdr>
            </w:div>
            <w:div w:id="51731047">
              <w:marLeft w:val="0"/>
              <w:marRight w:val="0"/>
              <w:marTop w:val="0"/>
              <w:marBottom w:val="0"/>
              <w:divBdr>
                <w:top w:val="none" w:sz="0" w:space="0" w:color="auto"/>
                <w:left w:val="none" w:sz="0" w:space="0" w:color="auto"/>
                <w:bottom w:val="none" w:sz="0" w:space="0" w:color="auto"/>
                <w:right w:val="none" w:sz="0" w:space="0" w:color="auto"/>
              </w:divBdr>
            </w:div>
            <w:div w:id="1241132627">
              <w:marLeft w:val="0"/>
              <w:marRight w:val="0"/>
              <w:marTop w:val="0"/>
              <w:marBottom w:val="0"/>
              <w:divBdr>
                <w:top w:val="none" w:sz="0" w:space="0" w:color="auto"/>
                <w:left w:val="none" w:sz="0" w:space="0" w:color="auto"/>
                <w:bottom w:val="none" w:sz="0" w:space="0" w:color="auto"/>
                <w:right w:val="none" w:sz="0" w:space="0" w:color="auto"/>
              </w:divBdr>
            </w:div>
            <w:div w:id="1033265422">
              <w:marLeft w:val="0"/>
              <w:marRight w:val="0"/>
              <w:marTop w:val="0"/>
              <w:marBottom w:val="0"/>
              <w:divBdr>
                <w:top w:val="none" w:sz="0" w:space="0" w:color="auto"/>
                <w:left w:val="none" w:sz="0" w:space="0" w:color="auto"/>
                <w:bottom w:val="none" w:sz="0" w:space="0" w:color="auto"/>
                <w:right w:val="none" w:sz="0" w:space="0" w:color="auto"/>
              </w:divBdr>
            </w:div>
            <w:div w:id="1870292747">
              <w:marLeft w:val="0"/>
              <w:marRight w:val="0"/>
              <w:marTop w:val="0"/>
              <w:marBottom w:val="0"/>
              <w:divBdr>
                <w:top w:val="none" w:sz="0" w:space="0" w:color="auto"/>
                <w:left w:val="none" w:sz="0" w:space="0" w:color="auto"/>
                <w:bottom w:val="none" w:sz="0" w:space="0" w:color="auto"/>
                <w:right w:val="none" w:sz="0" w:space="0" w:color="auto"/>
              </w:divBdr>
            </w:div>
            <w:div w:id="961687912">
              <w:marLeft w:val="0"/>
              <w:marRight w:val="0"/>
              <w:marTop w:val="0"/>
              <w:marBottom w:val="0"/>
              <w:divBdr>
                <w:top w:val="none" w:sz="0" w:space="0" w:color="auto"/>
                <w:left w:val="none" w:sz="0" w:space="0" w:color="auto"/>
                <w:bottom w:val="none" w:sz="0" w:space="0" w:color="auto"/>
                <w:right w:val="none" w:sz="0" w:space="0" w:color="auto"/>
              </w:divBdr>
            </w:div>
            <w:div w:id="1866862701">
              <w:marLeft w:val="0"/>
              <w:marRight w:val="0"/>
              <w:marTop w:val="0"/>
              <w:marBottom w:val="0"/>
              <w:divBdr>
                <w:top w:val="none" w:sz="0" w:space="0" w:color="auto"/>
                <w:left w:val="none" w:sz="0" w:space="0" w:color="auto"/>
                <w:bottom w:val="none" w:sz="0" w:space="0" w:color="auto"/>
                <w:right w:val="none" w:sz="0" w:space="0" w:color="auto"/>
              </w:divBdr>
            </w:div>
            <w:div w:id="753353931">
              <w:marLeft w:val="0"/>
              <w:marRight w:val="0"/>
              <w:marTop w:val="0"/>
              <w:marBottom w:val="0"/>
              <w:divBdr>
                <w:top w:val="none" w:sz="0" w:space="0" w:color="auto"/>
                <w:left w:val="none" w:sz="0" w:space="0" w:color="auto"/>
                <w:bottom w:val="none" w:sz="0" w:space="0" w:color="auto"/>
                <w:right w:val="none" w:sz="0" w:space="0" w:color="auto"/>
              </w:divBdr>
            </w:div>
            <w:div w:id="1184130272">
              <w:marLeft w:val="0"/>
              <w:marRight w:val="0"/>
              <w:marTop w:val="0"/>
              <w:marBottom w:val="0"/>
              <w:divBdr>
                <w:top w:val="none" w:sz="0" w:space="0" w:color="auto"/>
                <w:left w:val="none" w:sz="0" w:space="0" w:color="auto"/>
                <w:bottom w:val="none" w:sz="0" w:space="0" w:color="auto"/>
                <w:right w:val="none" w:sz="0" w:space="0" w:color="auto"/>
              </w:divBdr>
            </w:div>
            <w:div w:id="128599118">
              <w:marLeft w:val="0"/>
              <w:marRight w:val="0"/>
              <w:marTop w:val="0"/>
              <w:marBottom w:val="0"/>
              <w:divBdr>
                <w:top w:val="none" w:sz="0" w:space="0" w:color="auto"/>
                <w:left w:val="none" w:sz="0" w:space="0" w:color="auto"/>
                <w:bottom w:val="none" w:sz="0" w:space="0" w:color="auto"/>
                <w:right w:val="none" w:sz="0" w:space="0" w:color="auto"/>
              </w:divBdr>
            </w:div>
            <w:div w:id="1945073435">
              <w:marLeft w:val="0"/>
              <w:marRight w:val="0"/>
              <w:marTop w:val="0"/>
              <w:marBottom w:val="0"/>
              <w:divBdr>
                <w:top w:val="none" w:sz="0" w:space="0" w:color="auto"/>
                <w:left w:val="none" w:sz="0" w:space="0" w:color="auto"/>
                <w:bottom w:val="none" w:sz="0" w:space="0" w:color="auto"/>
                <w:right w:val="none" w:sz="0" w:space="0" w:color="auto"/>
              </w:divBdr>
            </w:div>
            <w:div w:id="80835181">
              <w:marLeft w:val="0"/>
              <w:marRight w:val="0"/>
              <w:marTop w:val="0"/>
              <w:marBottom w:val="0"/>
              <w:divBdr>
                <w:top w:val="none" w:sz="0" w:space="0" w:color="auto"/>
                <w:left w:val="none" w:sz="0" w:space="0" w:color="auto"/>
                <w:bottom w:val="none" w:sz="0" w:space="0" w:color="auto"/>
                <w:right w:val="none" w:sz="0" w:space="0" w:color="auto"/>
              </w:divBdr>
            </w:div>
            <w:div w:id="1775662244">
              <w:marLeft w:val="0"/>
              <w:marRight w:val="0"/>
              <w:marTop w:val="0"/>
              <w:marBottom w:val="0"/>
              <w:divBdr>
                <w:top w:val="none" w:sz="0" w:space="0" w:color="auto"/>
                <w:left w:val="none" w:sz="0" w:space="0" w:color="auto"/>
                <w:bottom w:val="none" w:sz="0" w:space="0" w:color="auto"/>
                <w:right w:val="none" w:sz="0" w:space="0" w:color="auto"/>
              </w:divBdr>
            </w:div>
            <w:div w:id="1386761191">
              <w:marLeft w:val="0"/>
              <w:marRight w:val="0"/>
              <w:marTop w:val="0"/>
              <w:marBottom w:val="0"/>
              <w:divBdr>
                <w:top w:val="none" w:sz="0" w:space="0" w:color="auto"/>
                <w:left w:val="none" w:sz="0" w:space="0" w:color="auto"/>
                <w:bottom w:val="none" w:sz="0" w:space="0" w:color="auto"/>
                <w:right w:val="none" w:sz="0" w:space="0" w:color="auto"/>
              </w:divBdr>
            </w:div>
            <w:div w:id="2048139145">
              <w:marLeft w:val="0"/>
              <w:marRight w:val="0"/>
              <w:marTop w:val="0"/>
              <w:marBottom w:val="0"/>
              <w:divBdr>
                <w:top w:val="none" w:sz="0" w:space="0" w:color="auto"/>
                <w:left w:val="none" w:sz="0" w:space="0" w:color="auto"/>
                <w:bottom w:val="none" w:sz="0" w:space="0" w:color="auto"/>
                <w:right w:val="none" w:sz="0" w:space="0" w:color="auto"/>
              </w:divBdr>
            </w:div>
            <w:div w:id="16413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4753">
      <w:bodyDiv w:val="1"/>
      <w:marLeft w:val="0"/>
      <w:marRight w:val="0"/>
      <w:marTop w:val="0"/>
      <w:marBottom w:val="0"/>
      <w:divBdr>
        <w:top w:val="none" w:sz="0" w:space="0" w:color="auto"/>
        <w:left w:val="none" w:sz="0" w:space="0" w:color="auto"/>
        <w:bottom w:val="none" w:sz="0" w:space="0" w:color="auto"/>
        <w:right w:val="none" w:sz="0" w:space="0" w:color="auto"/>
      </w:divBdr>
    </w:div>
    <w:div w:id="314382075">
      <w:bodyDiv w:val="1"/>
      <w:marLeft w:val="0"/>
      <w:marRight w:val="0"/>
      <w:marTop w:val="0"/>
      <w:marBottom w:val="0"/>
      <w:divBdr>
        <w:top w:val="none" w:sz="0" w:space="0" w:color="auto"/>
        <w:left w:val="none" w:sz="0" w:space="0" w:color="auto"/>
        <w:bottom w:val="none" w:sz="0" w:space="0" w:color="auto"/>
        <w:right w:val="none" w:sz="0" w:space="0" w:color="auto"/>
      </w:divBdr>
    </w:div>
    <w:div w:id="315644603">
      <w:bodyDiv w:val="1"/>
      <w:marLeft w:val="0"/>
      <w:marRight w:val="0"/>
      <w:marTop w:val="0"/>
      <w:marBottom w:val="0"/>
      <w:divBdr>
        <w:top w:val="none" w:sz="0" w:space="0" w:color="auto"/>
        <w:left w:val="none" w:sz="0" w:space="0" w:color="auto"/>
        <w:bottom w:val="none" w:sz="0" w:space="0" w:color="auto"/>
        <w:right w:val="none" w:sz="0" w:space="0" w:color="auto"/>
      </w:divBdr>
    </w:div>
    <w:div w:id="325476715">
      <w:bodyDiv w:val="1"/>
      <w:marLeft w:val="0"/>
      <w:marRight w:val="0"/>
      <w:marTop w:val="0"/>
      <w:marBottom w:val="0"/>
      <w:divBdr>
        <w:top w:val="none" w:sz="0" w:space="0" w:color="auto"/>
        <w:left w:val="none" w:sz="0" w:space="0" w:color="auto"/>
        <w:bottom w:val="none" w:sz="0" w:space="0" w:color="auto"/>
        <w:right w:val="none" w:sz="0" w:space="0" w:color="auto"/>
      </w:divBdr>
    </w:div>
    <w:div w:id="342824803">
      <w:bodyDiv w:val="1"/>
      <w:marLeft w:val="0"/>
      <w:marRight w:val="0"/>
      <w:marTop w:val="0"/>
      <w:marBottom w:val="0"/>
      <w:divBdr>
        <w:top w:val="none" w:sz="0" w:space="0" w:color="auto"/>
        <w:left w:val="none" w:sz="0" w:space="0" w:color="auto"/>
        <w:bottom w:val="none" w:sz="0" w:space="0" w:color="auto"/>
        <w:right w:val="none" w:sz="0" w:space="0" w:color="auto"/>
      </w:divBdr>
    </w:div>
    <w:div w:id="343435425">
      <w:bodyDiv w:val="1"/>
      <w:marLeft w:val="0"/>
      <w:marRight w:val="0"/>
      <w:marTop w:val="0"/>
      <w:marBottom w:val="0"/>
      <w:divBdr>
        <w:top w:val="none" w:sz="0" w:space="0" w:color="auto"/>
        <w:left w:val="none" w:sz="0" w:space="0" w:color="auto"/>
        <w:bottom w:val="none" w:sz="0" w:space="0" w:color="auto"/>
        <w:right w:val="none" w:sz="0" w:space="0" w:color="auto"/>
      </w:divBdr>
    </w:div>
    <w:div w:id="380789944">
      <w:bodyDiv w:val="1"/>
      <w:marLeft w:val="0"/>
      <w:marRight w:val="0"/>
      <w:marTop w:val="0"/>
      <w:marBottom w:val="0"/>
      <w:divBdr>
        <w:top w:val="none" w:sz="0" w:space="0" w:color="auto"/>
        <w:left w:val="none" w:sz="0" w:space="0" w:color="auto"/>
        <w:bottom w:val="none" w:sz="0" w:space="0" w:color="auto"/>
        <w:right w:val="none" w:sz="0" w:space="0" w:color="auto"/>
      </w:divBdr>
      <w:divsChild>
        <w:div w:id="652880412">
          <w:marLeft w:val="0"/>
          <w:marRight w:val="0"/>
          <w:marTop w:val="0"/>
          <w:marBottom w:val="0"/>
          <w:divBdr>
            <w:top w:val="none" w:sz="0" w:space="0" w:color="auto"/>
            <w:left w:val="none" w:sz="0" w:space="0" w:color="auto"/>
            <w:bottom w:val="none" w:sz="0" w:space="0" w:color="auto"/>
            <w:right w:val="none" w:sz="0" w:space="0" w:color="auto"/>
          </w:divBdr>
        </w:div>
      </w:divsChild>
    </w:div>
    <w:div w:id="382566062">
      <w:bodyDiv w:val="1"/>
      <w:marLeft w:val="0"/>
      <w:marRight w:val="0"/>
      <w:marTop w:val="0"/>
      <w:marBottom w:val="0"/>
      <w:divBdr>
        <w:top w:val="none" w:sz="0" w:space="0" w:color="auto"/>
        <w:left w:val="none" w:sz="0" w:space="0" w:color="auto"/>
        <w:bottom w:val="none" w:sz="0" w:space="0" w:color="auto"/>
        <w:right w:val="none" w:sz="0" w:space="0" w:color="auto"/>
      </w:divBdr>
    </w:div>
    <w:div w:id="389885448">
      <w:bodyDiv w:val="1"/>
      <w:marLeft w:val="0"/>
      <w:marRight w:val="0"/>
      <w:marTop w:val="0"/>
      <w:marBottom w:val="0"/>
      <w:divBdr>
        <w:top w:val="none" w:sz="0" w:space="0" w:color="auto"/>
        <w:left w:val="none" w:sz="0" w:space="0" w:color="auto"/>
        <w:bottom w:val="none" w:sz="0" w:space="0" w:color="auto"/>
        <w:right w:val="none" w:sz="0" w:space="0" w:color="auto"/>
      </w:divBdr>
    </w:div>
    <w:div w:id="398330498">
      <w:bodyDiv w:val="1"/>
      <w:marLeft w:val="0"/>
      <w:marRight w:val="0"/>
      <w:marTop w:val="0"/>
      <w:marBottom w:val="0"/>
      <w:divBdr>
        <w:top w:val="none" w:sz="0" w:space="0" w:color="auto"/>
        <w:left w:val="none" w:sz="0" w:space="0" w:color="auto"/>
        <w:bottom w:val="none" w:sz="0" w:space="0" w:color="auto"/>
        <w:right w:val="none" w:sz="0" w:space="0" w:color="auto"/>
      </w:divBdr>
    </w:div>
    <w:div w:id="414253138">
      <w:bodyDiv w:val="1"/>
      <w:marLeft w:val="0"/>
      <w:marRight w:val="0"/>
      <w:marTop w:val="0"/>
      <w:marBottom w:val="0"/>
      <w:divBdr>
        <w:top w:val="none" w:sz="0" w:space="0" w:color="auto"/>
        <w:left w:val="none" w:sz="0" w:space="0" w:color="auto"/>
        <w:bottom w:val="none" w:sz="0" w:space="0" w:color="auto"/>
        <w:right w:val="none" w:sz="0" w:space="0" w:color="auto"/>
      </w:divBdr>
    </w:div>
    <w:div w:id="418603651">
      <w:bodyDiv w:val="1"/>
      <w:marLeft w:val="0"/>
      <w:marRight w:val="0"/>
      <w:marTop w:val="0"/>
      <w:marBottom w:val="0"/>
      <w:divBdr>
        <w:top w:val="none" w:sz="0" w:space="0" w:color="auto"/>
        <w:left w:val="none" w:sz="0" w:space="0" w:color="auto"/>
        <w:bottom w:val="none" w:sz="0" w:space="0" w:color="auto"/>
        <w:right w:val="none" w:sz="0" w:space="0" w:color="auto"/>
      </w:divBdr>
      <w:divsChild>
        <w:div w:id="1345547062">
          <w:marLeft w:val="0"/>
          <w:marRight w:val="0"/>
          <w:marTop w:val="0"/>
          <w:marBottom w:val="0"/>
          <w:divBdr>
            <w:top w:val="none" w:sz="0" w:space="0" w:color="auto"/>
            <w:left w:val="none" w:sz="0" w:space="0" w:color="auto"/>
            <w:bottom w:val="none" w:sz="0" w:space="0" w:color="auto"/>
            <w:right w:val="none" w:sz="0" w:space="0" w:color="auto"/>
          </w:divBdr>
        </w:div>
      </w:divsChild>
    </w:div>
    <w:div w:id="421491300">
      <w:bodyDiv w:val="1"/>
      <w:marLeft w:val="0"/>
      <w:marRight w:val="0"/>
      <w:marTop w:val="0"/>
      <w:marBottom w:val="0"/>
      <w:divBdr>
        <w:top w:val="none" w:sz="0" w:space="0" w:color="auto"/>
        <w:left w:val="none" w:sz="0" w:space="0" w:color="auto"/>
        <w:bottom w:val="none" w:sz="0" w:space="0" w:color="auto"/>
        <w:right w:val="none" w:sz="0" w:space="0" w:color="auto"/>
      </w:divBdr>
      <w:divsChild>
        <w:div w:id="1174106611">
          <w:marLeft w:val="0"/>
          <w:marRight w:val="0"/>
          <w:marTop w:val="0"/>
          <w:marBottom w:val="0"/>
          <w:divBdr>
            <w:top w:val="none" w:sz="0" w:space="0" w:color="auto"/>
            <w:left w:val="none" w:sz="0" w:space="0" w:color="auto"/>
            <w:bottom w:val="none" w:sz="0" w:space="0" w:color="auto"/>
            <w:right w:val="none" w:sz="0" w:space="0" w:color="auto"/>
          </w:divBdr>
          <w:divsChild>
            <w:div w:id="608049448">
              <w:marLeft w:val="0"/>
              <w:marRight w:val="0"/>
              <w:marTop w:val="0"/>
              <w:marBottom w:val="0"/>
              <w:divBdr>
                <w:top w:val="none" w:sz="0" w:space="0" w:color="auto"/>
                <w:left w:val="none" w:sz="0" w:space="0" w:color="auto"/>
                <w:bottom w:val="none" w:sz="0" w:space="0" w:color="auto"/>
                <w:right w:val="none" w:sz="0" w:space="0" w:color="auto"/>
              </w:divBdr>
            </w:div>
            <w:div w:id="559747786">
              <w:marLeft w:val="0"/>
              <w:marRight w:val="0"/>
              <w:marTop w:val="0"/>
              <w:marBottom w:val="0"/>
              <w:divBdr>
                <w:top w:val="none" w:sz="0" w:space="0" w:color="auto"/>
                <w:left w:val="none" w:sz="0" w:space="0" w:color="auto"/>
                <w:bottom w:val="none" w:sz="0" w:space="0" w:color="auto"/>
                <w:right w:val="none" w:sz="0" w:space="0" w:color="auto"/>
              </w:divBdr>
            </w:div>
            <w:div w:id="1311515555">
              <w:marLeft w:val="0"/>
              <w:marRight w:val="0"/>
              <w:marTop w:val="0"/>
              <w:marBottom w:val="0"/>
              <w:divBdr>
                <w:top w:val="none" w:sz="0" w:space="0" w:color="auto"/>
                <w:left w:val="none" w:sz="0" w:space="0" w:color="auto"/>
                <w:bottom w:val="none" w:sz="0" w:space="0" w:color="auto"/>
                <w:right w:val="none" w:sz="0" w:space="0" w:color="auto"/>
              </w:divBdr>
            </w:div>
            <w:div w:id="1136794828">
              <w:marLeft w:val="0"/>
              <w:marRight w:val="0"/>
              <w:marTop w:val="0"/>
              <w:marBottom w:val="0"/>
              <w:divBdr>
                <w:top w:val="none" w:sz="0" w:space="0" w:color="auto"/>
                <w:left w:val="none" w:sz="0" w:space="0" w:color="auto"/>
                <w:bottom w:val="none" w:sz="0" w:space="0" w:color="auto"/>
                <w:right w:val="none" w:sz="0" w:space="0" w:color="auto"/>
              </w:divBdr>
            </w:div>
            <w:div w:id="1174953247">
              <w:marLeft w:val="0"/>
              <w:marRight w:val="0"/>
              <w:marTop w:val="0"/>
              <w:marBottom w:val="0"/>
              <w:divBdr>
                <w:top w:val="none" w:sz="0" w:space="0" w:color="auto"/>
                <w:left w:val="none" w:sz="0" w:space="0" w:color="auto"/>
                <w:bottom w:val="none" w:sz="0" w:space="0" w:color="auto"/>
                <w:right w:val="none" w:sz="0" w:space="0" w:color="auto"/>
              </w:divBdr>
            </w:div>
            <w:div w:id="120734025">
              <w:marLeft w:val="0"/>
              <w:marRight w:val="0"/>
              <w:marTop w:val="0"/>
              <w:marBottom w:val="0"/>
              <w:divBdr>
                <w:top w:val="none" w:sz="0" w:space="0" w:color="auto"/>
                <w:left w:val="none" w:sz="0" w:space="0" w:color="auto"/>
                <w:bottom w:val="none" w:sz="0" w:space="0" w:color="auto"/>
                <w:right w:val="none" w:sz="0" w:space="0" w:color="auto"/>
              </w:divBdr>
            </w:div>
            <w:div w:id="789667631">
              <w:marLeft w:val="0"/>
              <w:marRight w:val="0"/>
              <w:marTop w:val="0"/>
              <w:marBottom w:val="0"/>
              <w:divBdr>
                <w:top w:val="none" w:sz="0" w:space="0" w:color="auto"/>
                <w:left w:val="none" w:sz="0" w:space="0" w:color="auto"/>
                <w:bottom w:val="none" w:sz="0" w:space="0" w:color="auto"/>
                <w:right w:val="none" w:sz="0" w:space="0" w:color="auto"/>
              </w:divBdr>
            </w:div>
            <w:div w:id="525795591">
              <w:marLeft w:val="0"/>
              <w:marRight w:val="0"/>
              <w:marTop w:val="0"/>
              <w:marBottom w:val="0"/>
              <w:divBdr>
                <w:top w:val="none" w:sz="0" w:space="0" w:color="auto"/>
                <w:left w:val="none" w:sz="0" w:space="0" w:color="auto"/>
                <w:bottom w:val="none" w:sz="0" w:space="0" w:color="auto"/>
                <w:right w:val="none" w:sz="0" w:space="0" w:color="auto"/>
              </w:divBdr>
            </w:div>
            <w:div w:id="54354696">
              <w:marLeft w:val="0"/>
              <w:marRight w:val="0"/>
              <w:marTop w:val="0"/>
              <w:marBottom w:val="0"/>
              <w:divBdr>
                <w:top w:val="none" w:sz="0" w:space="0" w:color="auto"/>
                <w:left w:val="none" w:sz="0" w:space="0" w:color="auto"/>
                <w:bottom w:val="none" w:sz="0" w:space="0" w:color="auto"/>
                <w:right w:val="none" w:sz="0" w:space="0" w:color="auto"/>
              </w:divBdr>
            </w:div>
            <w:div w:id="1530996842">
              <w:marLeft w:val="0"/>
              <w:marRight w:val="0"/>
              <w:marTop w:val="0"/>
              <w:marBottom w:val="0"/>
              <w:divBdr>
                <w:top w:val="none" w:sz="0" w:space="0" w:color="auto"/>
                <w:left w:val="none" w:sz="0" w:space="0" w:color="auto"/>
                <w:bottom w:val="none" w:sz="0" w:space="0" w:color="auto"/>
                <w:right w:val="none" w:sz="0" w:space="0" w:color="auto"/>
              </w:divBdr>
            </w:div>
            <w:div w:id="1800681880">
              <w:marLeft w:val="0"/>
              <w:marRight w:val="0"/>
              <w:marTop w:val="0"/>
              <w:marBottom w:val="0"/>
              <w:divBdr>
                <w:top w:val="none" w:sz="0" w:space="0" w:color="auto"/>
                <w:left w:val="none" w:sz="0" w:space="0" w:color="auto"/>
                <w:bottom w:val="none" w:sz="0" w:space="0" w:color="auto"/>
                <w:right w:val="none" w:sz="0" w:space="0" w:color="auto"/>
              </w:divBdr>
            </w:div>
            <w:div w:id="599877212">
              <w:marLeft w:val="0"/>
              <w:marRight w:val="0"/>
              <w:marTop w:val="0"/>
              <w:marBottom w:val="0"/>
              <w:divBdr>
                <w:top w:val="none" w:sz="0" w:space="0" w:color="auto"/>
                <w:left w:val="none" w:sz="0" w:space="0" w:color="auto"/>
                <w:bottom w:val="none" w:sz="0" w:space="0" w:color="auto"/>
                <w:right w:val="none" w:sz="0" w:space="0" w:color="auto"/>
              </w:divBdr>
            </w:div>
            <w:div w:id="109863998">
              <w:marLeft w:val="0"/>
              <w:marRight w:val="0"/>
              <w:marTop w:val="0"/>
              <w:marBottom w:val="0"/>
              <w:divBdr>
                <w:top w:val="none" w:sz="0" w:space="0" w:color="auto"/>
                <w:left w:val="none" w:sz="0" w:space="0" w:color="auto"/>
                <w:bottom w:val="none" w:sz="0" w:space="0" w:color="auto"/>
                <w:right w:val="none" w:sz="0" w:space="0" w:color="auto"/>
              </w:divBdr>
            </w:div>
            <w:div w:id="977685694">
              <w:marLeft w:val="0"/>
              <w:marRight w:val="0"/>
              <w:marTop w:val="0"/>
              <w:marBottom w:val="0"/>
              <w:divBdr>
                <w:top w:val="none" w:sz="0" w:space="0" w:color="auto"/>
                <w:left w:val="none" w:sz="0" w:space="0" w:color="auto"/>
                <w:bottom w:val="none" w:sz="0" w:space="0" w:color="auto"/>
                <w:right w:val="none" w:sz="0" w:space="0" w:color="auto"/>
              </w:divBdr>
            </w:div>
            <w:div w:id="560869005">
              <w:marLeft w:val="0"/>
              <w:marRight w:val="0"/>
              <w:marTop w:val="0"/>
              <w:marBottom w:val="0"/>
              <w:divBdr>
                <w:top w:val="none" w:sz="0" w:space="0" w:color="auto"/>
                <w:left w:val="none" w:sz="0" w:space="0" w:color="auto"/>
                <w:bottom w:val="none" w:sz="0" w:space="0" w:color="auto"/>
                <w:right w:val="none" w:sz="0" w:space="0" w:color="auto"/>
              </w:divBdr>
            </w:div>
            <w:div w:id="1547329810">
              <w:marLeft w:val="0"/>
              <w:marRight w:val="0"/>
              <w:marTop w:val="0"/>
              <w:marBottom w:val="0"/>
              <w:divBdr>
                <w:top w:val="none" w:sz="0" w:space="0" w:color="auto"/>
                <w:left w:val="none" w:sz="0" w:space="0" w:color="auto"/>
                <w:bottom w:val="none" w:sz="0" w:space="0" w:color="auto"/>
                <w:right w:val="none" w:sz="0" w:space="0" w:color="auto"/>
              </w:divBdr>
            </w:div>
            <w:div w:id="363025583">
              <w:marLeft w:val="0"/>
              <w:marRight w:val="0"/>
              <w:marTop w:val="0"/>
              <w:marBottom w:val="0"/>
              <w:divBdr>
                <w:top w:val="none" w:sz="0" w:space="0" w:color="auto"/>
                <w:left w:val="none" w:sz="0" w:space="0" w:color="auto"/>
                <w:bottom w:val="none" w:sz="0" w:space="0" w:color="auto"/>
                <w:right w:val="none" w:sz="0" w:space="0" w:color="auto"/>
              </w:divBdr>
            </w:div>
            <w:div w:id="1676492313">
              <w:marLeft w:val="0"/>
              <w:marRight w:val="0"/>
              <w:marTop w:val="0"/>
              <w:marBottom w:val="0"/>
              <w:divBdr>
                <w:top w:val="none" w:sz="0" w:space="0" w:color="auto"/>
                <w:left w:val="none" w:sz="0" w:space="0" w:color="auto"/>
                <w:bottom w:val="none" w:sz="0" w:space="0" w:color="auto"/>
                <w:right w:val="none" w:sz="0" w:space="0" w:color="auto"/>
              </w:divBdr>
            </w:div>
            <w:div w:id="1619945380">
              <w:marLeft w:val="0"/>
              <w:marRight w:val="0"/>
              <w:marTop w:val="0"/>
              <w:marBottom w:val="0"/>
              <w:divBdr>
                <w:top w:val="none" w:sz="0" w:space="0" w:color="auto"/>
                <w:left w:val="none" w:sz="0" w:space="0" w:color="auto"/>
                <w:bottom w:val="none" w:sz="0" w:space="0" w:color="auto"/>
                <w:right w:val="none" w:sz="0" w:space="0" w:color="auto"/>
              </w:divBdr>
            </w:div>
            <w:div w:id="938679774">
              <w:marLeft w:val="0"/>
              <w:marRight w:val="0"/>
              <w:marTop w:val="0"/>
              <w:marBottom w:val="0"/>
              <w:divBdr>
                <w:top w:val="none" w:sz="0" w:space="0" w:color="auto"/>
                <w:left w:val="none" w:sz="0" w:space="0" w:color="auto"/>
                <w:bottom w:val="none" w:sz="0" w:space="0" w:color="auto"/>
                <w:right w:val="none" w:sz="0" w:space="0" w:color="auto"/>
              </w:divBdr>
            </w:div>
            <w:div w:id="1826161947">
              <w:marLeft w:val="0"/>
              <w:marRight w:val="0"/>
              <w:marTop w:val="0"/>
              <w:marBottom w:val="0"/>
              <w:divBdr>
                <w:top w:val="none" w:sz="0" w:space="0" w:color="auto"/>
                <w:left w:val="none" w:sz="0" w:space="0" w:color="auto"/>
                <w:bottom w:val="none" w:sz="0" w:space="0" w:color="auto"/>
                <w:right w:val="none" w:sz="0" w:space="0" w:color="auto"/>
              </w:divBdr>
            </w:div>
            <w:div w:id="1689870012">
              <w:marLeft w:val="0"/>
              <w:marRight w:val="0"/>
              <w:marTop w:val="0"/>
              <w:marBottom w:val="0"/>
              <w:divBdr>
                <w:top w:val="none" w:sz="0" w:space="0" w:color="auto"/>
                <w:left w:val="none" w:sz="0" w:space="0" w:color="auto"/>
                <w:bottom w:val="none" w:sz="0" w:space="0" w:color="auto"/>
                <w:right w:val="none" w:sz="0" w:space="0" w:color="auto"/>
              </w:divBdr>
            </w:div>
            <w:div w:id="2035883690">
              <w:marLeft w:val="0"/>
              <w:marRight w:val="0"/>
              <w:marTop w:val="0"/>
              <w:marBottom w:val="0"/>
              <w:divBdr>
                <w:top w:val="none" w:sz="0" w:space="0" w:color="auto"/>
                <w:left w:val="none" w:sz="0" w:space="0" w:color="auto"/>
                <w:bottom w:val="none" w:sz="0" w:space="0" w:color="auto"/>
                <w:right w:val="none" w:sz="0" w:space="0" w:color="auto"/>
              </w:divBdr>
            </w:div>
            <w:div w:id="2107380626">
              <w:marLeft w:val="0"/>
              <w:marRight w:val="0"/>
              <w:marTop w:val="0"/>
              <w:marBottom w:val="0"/>
              <w:divBdr>
                <w:top w:val="none" w:sz="0" w:space="0" w:color="auto"/>
                <w:left w:val="none" w:sz="0" w:space="0" w:color="auto"/>
                <w:bottom w:val="none" w:sz="0" w:space="0" w:color="auto"/>
                <w:right w:val="none" w:sz="0" w:space="0" w:color="auto"/>
              </w:divBdr>
            </w:div>
            <w:div w:id="1640843149">
              <w:marLeft w:val="0"/>
              <w:marRight w:val="0"/>
              <w:marTop w:val="0"/>
              <w:marBottom w:val="0"/>
              <w:divBdr>
                <w:top w:val="none" w:sz="0" w:space="0" w:color="auto"/>
                <w:left w:val="none" w:sz="0" w:space="0" w:color="auto"/>
                <w:bottom w:val="none" w:sz="0" w:space="0" w:color="auto"/>
                <w:right w:val="none" w:sz="0" w:space="0" w:color="auto"/>
              </w:divBdr>
            </w:div>
            <w:div w:id="260795621">
              <w:marLeft w:val="0"/>
              <w:marRight w:val="0"/>
              <w:marTop w:val="0"/>
              <w:marBottom w:val="0"/>
              <w:divBdr>
                <w:top w:val="none" w:sz="0" w:space="0" w:color="auto"/>
                <w:left w:val="none" w:sz="0" w:space="0" w:color="auto"/>
                <w:bottom w:val="none" w:sz="0" w:space="0" w:color="auto"/>
                <w:right w:val="none" w:sz="0" w:space="0" w:color="auto"/>
              </w:divBdr>
            </w:div>
            <w:div w:id="974523680">
              <w:marLeft w:val="0"/>
              <w:marRight w:val="0"/>
              <w:marTop w:val="0"/>
              <w:marBottom w:val="0"/>
              <w:divBdr>
                <w:top w:val="none" w:sz="0" w:space="0" w:color="auto"/>
                <w:left w:val="none" w:sz="0" w:space="0" w:color="auto"/>
                <w:bottom w:val="none" w:sz="0" w:space="0" w:color="auto"/>
                <w:right w:val="none" w:sz="0" w:space="0" w:color="auto"/>
              </w:divBdr>
            </w:div>
            <w:div w:id="121508341">
              <w:marLeft w:val="0"/>
              <w:marRight w:val="0"/>
              <w:marTop w:val="0"/>
              <w:marBottom w:val="0"/>
              <w:divBdr>
                <w:top w:val="none" w:sz="0" w:space="0" w:color="auto"/>
                <w:left w:val="none" w:sz="0" w:space="0" w:color="auto"/>
                <w:bottom w:val="none" w:sz="0" w:space="0" w:color="auto"/>
                <w:right w:val="none" w:sz="0" w:space="0" w:color="auto"/>
              </w:divBdr>
            </w:div>
            <w:div w:id="1704674744">
              <w:marLeft w:val="0"/>
              <w:marRight w:val="0"/>
              <w:marTop w:val="0"/>
              <w:marBottom w:val="0"/>
              <w:divBdr>
                <w:top w:val="none" w:sz="0" w:space="0" w:color="auto"/>
                <w:left w:val="none" w:sz="0" w:space="0" w:color="auto"/>
                <w:bottom w:val="none" w:sz="0" w:space="0" w:color="auto"/>
                <w:right w:val="none" w:sz="0" w:space="0" w:color="auto"/>
              </w:divBdr>
            </w:div>
            <w:div w:id="1374844571">
              <w:marLeft w:val="0"/>
              <w:marRight w:val="0"/>
              <w:marTop w:val="0"/>
              <w:marBottom w:val="0"/>
              <w:divBdr>
                <w:top w:val="none" w:sz="0" w:space="0" w:color="auto"/>
                <w:left w:val="none" w:sz="0" w:space="0" w:color="auto"/>
                <w:bottom w:val="none" w:sz="0" w:space="0" w:color="auto"/>
                <w:right w:val="none" w:sz="0" w:space="0" w:color="auto"/>
              </w:divBdr>
            </w:div>
            <w:div w:id="1273633962">
              <w:marLeft w:val="0"/>
              <w:marRight w:val="0"/>
              <w:marTop w:val="0"/>
              <w:marBottom w:val="0"/>
              <w:divBdr>
                <w:top w:val="none" w:sz="0" w:space="0" w:color="auto"/>
                <w:left w:val="none" w:sz="0" w:space="0" w:color="auto"/>
                <w:bottom w:val="none" w:sz="0" w:space="0" w:color="auto"/>
                <w:right w:val="none" w:sz="0" w:space="0" w:color="auto"/>
              </w:divBdr>
            </w:div>
            <w:div w:id="1183477360">
              <w:marLeft w:val="0"/>
              <w:marRight w:val="0"/>
              <w:marTop w:val="0"/>
              <w:marBottom w:val="0"/>
              <w:divBdr>
                <w:top w:val="none" w:sz="0" w:space="0" w:color="auto"/>
                <w:left w:val="none" w:sz="0" w:space="0" w:color="auto"/>
                <w:bottom w:val="none" w:sz="0" w:space="0" w:color="auto"/>
                <w:right w:val="none" w:sz="0" w:space="0" w:color="auto"/>
              </w:divBdr>
            </w:div>
            <w:div w:id="1645041937">
              <w:marLeft w:val="0"/>
              <w:marRight w:val="0"/>
              <w:marTop w:val="0"/>
              <w:marBottom w:val="0"/>
              <w:divBdr>
                <w:top w:val="none" w:sz="0" w:space="0" w:color="auto"/>
                <w:left w:val="none" w:sz="0" w:space="0" w:color="auto"/>
                <w:bottom w:val="none" w:sz="0" w:space="0" w:color="auto"/>
                <w:right w:val="none" w:sz="0" w:space="0" w:color="auto"/>
              </w:divBdr>
            </w:div>
            <w:div w:id="163282867">
              <w:marLeft w:val="0"/>
              <w:marRight w:val="0"/>
              <w:marTop w:val="0"/>
              <w:marBottom w:val="0"/>
              <w:divBdr>
                <w:top w:val="none" w:sz="0" w:space="0" w:color="auto"/>
                <w:left w:val="none" w:sz="0" w:space="0" w:color="auto"/>
                <w:bottom w:val="none" w:sz="0" w:space="0" w:color="auto"/>
                <w:right w:val="none" w:sz="0" w:space="0" w:color="auto"/>
              </w:divBdr>
            </w:div>
            <w:div w:id="489293316">
              <w:marLeft w:val="0"/>
              <w:marRight w:val="0"/>
              <w:marTop w:val="0"/>
              <w:marBottom w:val="0"/>
              <w:divBdr>
                <w:top w:val="none" w:sz="0" w:space="0" w:color="auto"/>
                <w:left w:val="none" w:sz="0" w:space="0" w:color="auto"/>
                <w:bottom w:val="none" w:sz="0" w:space="0" w:color="auto"/>
                <w:right w:val="none" w:sz="0" w:space="0" w:color="auto"/>
              </w:divBdr>
            </w:div>
            <w:div w:id="1483159169">
              <w:marLeft w:val="0"/>
              <w:marRight w:val="0"/>
              <w:marTop w:val="0"/>
              <w:marBottom w:val="0"/>
              <w:divBdr>
                <w:top w:val="none" w:sz="0" w:space="0" w:color="auto"/>
                <w:left w:val="none" w:sz="0" w:space="0" w:color="auto"/>
                <w:bottom w:val="none" w:sz="0" w:space="0" w:color="auto"/>
                <w:right w:val="none" w:sz="0" w:space="0" w:color="auto"/>
              </w:divBdr>
            </w:div>
            <w:div w:id="118032016">
              <w:marLeft w:val="0"/>
              <w:marRight w:val="0"/>
              <w:marTop w:val="0"/>
              <w:marBottom w:val="0"/>
              <w:divBdr>
                <w:top w:val="none" w:sz="0" w:space="0" w:color="auto"/>
                <w:left w:val="none" w:sz="0" w:space="0" w:color="auto"/>
                <w:bottom w:val="none" w:sz="0" w:space="0" w:color="auto"/>
                <w:right w:val="none" w:sz="0" w:space="0" w:color="auto"/>
              </w:divBdr>
            </w:div>
            <w:div w:id="1334530582">
              <w:marLeft w:val="0"/>
              <w:marRight w:val="0"/>
              <w:marTop w:val="0"/>
              <w:marBottom w:val="0"/>
              <w:divBdr>
                <w:top w:val="none" w:sz="0" w:space="0" w:color="auto"/>
                <w:left w:val="none" w:sz="0" w:space="0" w:color="auto"/>
                <w:bottom w:val="none" w:sz="0" w:space="0" w:color="auto"/>
                <w:right w:val="none" w:sz="0" w:space="0" w:color="auto"/>
              </w:divBdr>
            </w:div>
            <w:div w:id="610743367">
              <w:marLeft w:val="0"/>
              <w:marRight w:val="0"/>
              <w:marTop w:val="0"/>
              <w:marBottom w:val="0"/>
              <w:divBdr>
                <w:top w:val="none" w:sz="0" w:space="0" w:color="auto"/>
                <w:left w:val="none" w:sz="0" w:space="0" w:color="auto"/>
                <w:bottom w:val="none" w:sz="0" w:space="0" w:color="auto"/>
                <w:right w:val="none" w:sz="0" w:space="0" w:color="auto"/>
              </w:divBdr>
            </w:div>
            <w:div w:id="795299826">
              <w:marLeft w:val="0"/>
              <w:marRight w:val="0"/>
              <w:marTop w:val="0"/>
              <w:marBottom w:val="0"/>
              <w:divBdr>
                <w:top w:val="none" w:sz="0" w:space="0" w:color="auto"/>
                <w:left w:val="none" w:sz="0" w:space="0" w:color="auto"/>
                <w:bottom w:val="none" w:sz="0" w:space="0" w:color="auto"/>
                <w:right w:val="none" w:sz="0" w:space="0" w:color="auto"/>
              </w:divBdr>
            </w:div>
            <w:div w:id="553587522">
              <w:marLeft w:val="0"/>
              <w:marRight w:val="0"/>
              <w:marTop w:val="0"/>
              <w:marBottom w:val="0"/>
              <w:divBdr>
                <w:top w:val="none" w:sz="0" w:space="0" w:color="auto"/>
                <w:left w:val="none" w:sz="0" w:space="0" w:color="auto"/>
                <w:bottom w:val="none" w:sz="0" w:space="0" w:color="auto"/>
                <w:right w:val="none" w:sz="0" w:space="0" w:color="auto"/>
              </w:divBdr>
            </w:div>
            <w:div w:id="1291790484">
              <w:marLeft w:val="0"/>
              <w:marRight w:val="0"/>
              <w:marTop w:val="0"/>
              <w:marBottom w:val="0"/>
              <w:divBdr>
                <w:top w:val="none" w:sz="0" w:space="0" w:color="auto"/>
                <w:left w:val="none" w:sz="0" w:space="0" w:color="auto"/>
                <w:bottom w:val="none" w:sz="0" w:space="0" w:color="auto"/>
                <w:right w:val="none" w:sz="0" w:space="0" w:color="auto"/>
              </w:divBdr>
            </w:div>
            <w:div w:id="1205480088">
              <w:marLeft w:val="0"/>
              <w:marRight w:val="0"/>
              <w:marTop w:val="0"/>
              <w:marBottom w:val="0"/>
              <w:divBdr>
                <w:top w:val="none" w:sz="0" w:space="0" w:color="auto"/>
                <w:left w:val="none" w:sz="0" w:space="0" w:color="auto"/>
                <w:bottom w:val="none" w:sz="0" w:space="0" w:color="auto"/>
                <w:right w:val="none" w:sz="0" w:space="0" w:color="auto"/>
              </w:divBdr>
            </w:div>
            <w:div w:id="612789915">
              <w:marLeft w:val="0"/>
              <w:marRight w:val="0"/>
              <w:marTop w:val="0"/>
              <w:marBottom w:val="0"/>
              <w:divBdr>
                <w:top w:val="none" w:sz="0" w:space="0" w:color="auto"/>
                <w:left w:val="none" w:sz="0" w:space="0" w:color="auto"/>
                <w:bottom w:val="none" w:sz="0" w:space="0" w:color="auto"/>
                <w:right w:val="none" w:sz="0" w:space="0" w:color="auto"/>
              </w:divBdr>
            </w:div>
            <w:div w:id="1662733970">
              <w:marLeft w:val="0"/>
              <w:marRight w:val="0"/>
              <w:marTop w:val="0"/>
              <w:marBottom w:val="0"/>
              <w:divBdr>
                <w:top w:val="none" w:sz="0" w:space="0" w:color="auto"/>
                <w:left w:val="none" w:sz="0" w:space="0" w:color="auto"/>
                <w:bottom w:val="none" w:sz="0" w:space="0" w:color="auto"/>
                <w:right w:val="none" w:sz="0" w:space="0" w:color="auto"/>
              </w:divBdr>
            </w:div>
            <w:div w:id="1358391395">
              <w:marLeft w:val="0"/>
              <w:marRight w:val="0"/>
              <w:marTop w:val="0"/>
              <w:marBottom w:val="0"/>
              <w:divBdr>
                <w:top w:val="none" w:sz="0" w:space="0" w:color="auto"/>
                <w:left w:val="none" w:sz="0" w:space="0" w:color="auto"/>
                <w:bottom w:val="none" w:sz="0" w:space="0" w:color="auto"/>
                <w:right w:val="none" w:sz="0" w:space="0" w:color="auto"/>
              </w:divBdr>
            </w:div>
            <w:div w:id="1428111806">
              <w:marLeft w:val="0"/>
              <w:marRight w:val="0"/>
              <w:marTop w:val="0"/>
              <w:marBottom w:val="0"/>
              <w:divBdr>
                <w:top w:val="none" w:sz="0" w:space="0" w:color="auto"/>
                <w:left w:val="none" w:sz="0" w:space="0" w:color="auto"/>
                <w:bottom w:val="none" w:sz="0" w:space="0" w:color="auto"/>
                <w:right w:val="none" w:sz="0" w:space="0" w:color="auto"/>
              </w:divBdr>
            </w:div>
            <w:div w:id="818498837">
              <w:marLeft w:val="0"/>
              <w:marRight w:val="0"/>
              <w:marTop w:val="0"/>
              <w:marBottom w:val="0"/>
              <w:divBdr>
                <w:top w:val="none" w:sz="0" w:space="0" w:color="auto"/>
                <w:left w:val="none" w:sz="0" w:space="0" w:color="auto"/>
                <w:bottom w:val="none" w:sz="0" w:space="0" w:color="auto"/>
                <w:right w:val="none" w:sz="0" w:space="0" w:color="auto"/>
              </w:divBdr>
            </w:div>
            <w:div w:id="894510188">
              <w:marLeft w:val="0"/>
              <w:marRight w:val="0"/>
              <w:marTop w:val="0"/>
              <w:marBottom w:val="0"/>
              <w:divBdr>
                <w:top w:val="none" w:sz="0" w:space="0" w:color="auto"/>
                <w:left w:val="none" w:sz="0" w:space="0" w:color="auto"/>
                <w:bottom w:val="none" w:sz="0" w:space="0" w:color="auto"/>
                <w:right w:val="none" w:sz="0" w:space="0" w:color="auto"/>
              </w:divBdr>
            </w:div>
            <w:div w:id="1428892028">
              <w:marLeft w:val="0"/>
              <w:marRight w:val="0"/>
              <w:marTop w:val="0"/>
              <w:marBottom w:val="0"/>
              <w:divBdr>
                <w:top w:val="none" w:sz="0" w:space="0" w:color="auto"/>
                <w:left w:val="none" w:sz="0" w:space="0" w:color="auto"/>
                <w:bottom w:val="none" w:sz="0" w:space="0" w:color="auto"/>
                <w:right w:val="none" w:sz="0" w:space="0" w:color="auto"/>
              </w:divBdr>
            </w:div>
            <w:div w:id="366761484">
              <w:marLeft w:val="0"/>
              <w:marRight w:val="0"/>
              <w:marTop w:val="0"/>
              <w:marBottom w:val="0"/>
              <w:divBdr>
                <w:top w:val="none" w:sz="0" w:space="0" w:color="auto"/>
                <w:left w:val="none" w:sz="0" w:space="0" w:color="auto"/>
                <w:bottom w:val="none" w:sz="0" w:space="0" w:color="auto"/>
                <w:right w:val="none" w:sz="0" w:space="0" w:color="auto"/>
              </w:divBdr>
            </w:div>
            <w:div w:id="554120696">
              <w:marLeft w:val="0"/>
              <w:marRight w:val="0"/>
              <w:marTop w:val="0"/>
              <w:marBottom w:val="0"/>
              <w:divBdr>
                <w:top w:val="none" w:sz="0" w:space="0" w:color="auto"/>
                <w:left w:val="none" w:sz="0" w:space="0" w:color="auto"/>
                <w:bottom w:val="none" w:sz="0" w:space="0" w:color="auto"/>
                <w:right w:val="none" w:sz="0" w:space="0" w:color="auto"/>
              </w:divBdr>
            </w:div>
            <w:div w:id="1943491105">
              <w:marLeft w:val="0"/>
              <w:marRight w:val="0"/>
              <w:marTop w:val="0"/>
              <w:marBottom w:val="0"/>
              <w:divBdr>
                <w:top w:val="none" w:sz="0" w:space="0" w:color="auto"/>
                <w:left w:val="none" w:sz="0" w:space="0" w:color="auto"/>
                <w:bottom w:val="none" w:sz="0" w:space="0" w:color="auto"/>
                <w:right w:val="none" w:sz="0" w:space="0" w:color="auto"/>
              </w:divBdr>
            </w:div>
            <w:div w:id="1449735674">
              <w:marLeft w:val="0"/>
              <w:marRight w:val="0"/>
              <w:marTop w:val="0"/>
              <w:marBottom w:val="0"/>
              <w:divBdr>
                <w:top w:val="none" w:sz="0" w:space="0" w:color="auto"/>
                <w:left w:val="none" w:sz="0" w:space="0" w:color="auto"/>
                <w:bottom w:val="none" w:sz="0" w:space="0" w:color="auto"/>
                <w:right w:val="none" w:sz="0" w:space="0" w:color="auto"/>
              </w:divBdr>
            </w:div>
            <w:div w:id="1083528664">
              <w:marLeft w:val="0"/>
              <w:marRight w:val="0"/>
              <w:marTop w:val="0"/>
              <w:marBottom w:val="0"/>
              <w:divBdr>
                <w:top w:val="none" w:sz="0" w:space="0" w:color="auto"/>
                <w:left w:val="none" w:sz="0" w:space="0" w:color="auto"/>
                <w:bottom w:val="none" w:sz="0" w:space="0" w:color="auto"/>
                <w:right w:val="none" w:sz="0" w:space="0" w:color="auto"/>
              </w:divBdr>
            </w:div>
            <w:div w:id="1668823819">
              <w:marLeft w:val="0"/>
              <w:marRight w:val="0"/>
              <w:marTop w:val="0"/>
              <w:marBottom w:val="0"/>
              <w:divBdr>
                <w:top w:val="none" w:sz="0" w:space="0" w:color="auto"/>
                <w:left w:val="none" w:sz="0" w:space="0" w:color="auto"/>
                <w:bottom w:val="none" w:sz="0" w:space="0" w:color="auto"/>
                <w:right w:val="none" w:sz="0" w:space="0" w:color="auto"/>
              </w:divBdr>
            </w:div>
            <w:div w:id="1008797229">
              <w:marLeft w:val="0"/>
              <w:marRight w:val="0"/>
              <w:marTop w:val="0"/>
              <w:marBottom w:val="0"/>
              <w:divBdr>
                <w:top w:val="none" w:sz="0" w:space="0" w:color="auto"/>
                <w:left w:val="none" w:sz="0" w:space="0" w:color="auto"/>
                <w:bottom w:val="none" w:sz="0" w:space="0" w:color="auto"/>
                <w:right w:val="none" w:sz="0" w:space="0" w:color="auto"/>
              </w:divBdr>
            </w:div>
            <w:div w:id="13846872">
              <w:marLeft w:val="0"/>
              <w:marRight w:val="0"/>
              <w:marTop w:val="0"/>
              <w:marBottom w:val="0"/>
              <w:divBdr>
                <w:top w:val="none" w:sz="0" w:space="0" w:color="auto"/>
                <w:left w:val="none" w:sz="0" w:space="0" w:color="auto"/>
                <w:bottom w:val="none" w:sz="0" w:space="0" w:color="auto"/>
                <w:right w:val="none" w:sz="0" w:space="0" w:color="auto"/>
              </w:divBdr>
            </w:div>
            <w:div w:id="1509294931">
              <w:marLeft w:val="0"/>
              <w:marRight w:val="0"/>
              <w:marTop w:val="0"/>
              <w:marBottom w:val="0"/>
              <w:divBdr>
                <w:top w:val="none" w:sz="0" w:space="0" w:color="auto"/>
                <w:left w:val="none" w:sz="0" w:space="0" w:color="auto"/>
                <w:bottom w:val="none" w:sz="0" w:space="0" w:color="auto"/>
                <w:right w:val="none" w:sz="0" w:space="0" w:color="auto"/>
              </w:divBdr>
            </w:div>
            <w:div w:id="460733599">
              <w:marLeft w:val="0"/>
              <w:marRight w:val="0"/>
              <w:marTop w:val="0"/>
              <w:marBottom w:val="0"/>
              <w:divBdr>
                <w:top w:val="none" w:sz="0" w:space="0" w:color="auto"/>
                <w:left w:val="none" w:sz="0" w:space="0" w:color="auto"/>
                <w:bottom w:val="none" w:sz="0" w:space="0" w:color="auto"/>
                <w:right w:val="none" w:sz="0" w:space="0" w:color="auto"/>
              </w:divBdr>
            </w:div>
            <w:div w:id="1275939228">
              <w:marLeft w:val="0"/>
              <w:marRight w:val="0"/>
              <w:marTop w:val="0"/>
              <w:marBottom w:val="0"/>
              <w:divBdr>
                <w:top w:val="none" w:sz="0" w:space="0" w:color="auto"/>
                <w:left w:val="none" w:sz="0" w:space="0" w:color="auto"/>
                <w:bottom w:val="none" w:sz="0" w:space="0" w:color="auto"/>
                <w:right w:val="none" w:sz="0" w:space="0" w:color="auto"/>
              </w:divBdr>
            </w:div>
            <w:div w:id="84964753">
              <w:marLeft w:val="0"/>
              <w:marRight w:val="0"/>
              <w:marTop w:val="0"/>
              <w:marBottom w:val="0"/>
              <w:divBdr>
                <w:top w:val="none" w:sz="0" w:space="0" w:color="auto"/>
                <w:left w:val="none" w:sz="0" w:space="0" w:color="auto"/>
                <w:bottom w:val="none" w:sz="0" w:space="0" w:color="auto"/>
                <w:right w:val="none" w:sz="0" w:space="0" w:color="auto"/>
              </w:divBdr>
            </w:div>
            <w:div w:id="1407190042">
              <w:marLeft w:val="0"/>
              <w:marRight w:val="0"/>
              <w:marTop w:val="0"/>
              <w:marBottom w:val="0"/>
              <w:divBdr>
                <w:top w:val="none" w:sz="0" w:space="0" w:color="auto"/>
                <w:left w:val="none" w:sz="0" w:space="0" w:color="auto"/>
                <w:bottom w:val="none" w:sz="0" w:space="0" w:color="auto"/>
                <w:right w:val="none" w:sz="0" w:space="0" w:color="auto"/>
              </w:divBdr>
            </w:div>
            <w:div w:id="1729067236">
              <w:marLeft w:val="0"/>
              <w:marRight w:val="0"/>
              <w:marTop w:val="0"/>
              <w:marBottom w:val="0"/>
              <w:divBdr>
                <w:top w:val="none" w:sz="0" w:space="0" w:color="auto"/>
                <w:left w:val="none" w:sz="0" w:space="0" w:color="auto"/>
                <w:bottom w:val="none" w:sz="0" w:space="0" w:color="auto"/>
                <w:right w:val="none" w:sz="0" w:space="0" w:color="auto"/>
              </w:divBdr>
            </w:div>
            <w:div w:id="1639073719">
              <w:marLeft w:val="0"/>
              <w:marRight w:val="0"/>
              <w:marTop w:val="0"/>
              <w:marBottom w:val="0"/>
              <w:divBdr>
                <w:top w:val="none" w:sz="0" w:space="0" w:color="auto"/>
                <w:left w:val="none" w:sz="0" w:space="0" w:color="auto"/>
                <w:bottom w:val="none" w:sz="0" w:space="0" w:color="auto"/>
                <w:right w:val="none" w:sz="0" w:space="0" w:color="auto"/>
              </w:divBdr>
            </w:div>
            <w:div w:id="1659116915">
              <w:marLeft w:val="0"/>
              <w:marRight w:val="0"/>
              <w:marTop w:val="0"/>
              <w:marBottom w:val="0"/>
              <w:divBdr>
                <w:top w:val="none" w:sz="0" w:space="0" w:color="auto"/>
                <w:left w:val="none" w:sz="0" w:space="0" w:color="auto"/>
                <w:bottom w:val="none" w:sz="0" w:space="0" w:color="auto"/>
                <w:right w:val="none" w:sz="0" w:space="0" w:color="auto"/>
              </w:divBdr>
            </w:div>
            <w:div w:id="1607271820">
              <w:marLeft w:val="0"/>
              <w:marRight w:val="0"/>
              <w:marTop w:val="0"/>
              <w:marBottom w:val="0"/>
              <w:divBdr>
                <w:top w:val="none" w:sz="0" w:space="0" w:color="auto"/>
                <w:left w:val="none" w:sz="0" w:space="0" w:color="auto"/>
                <w:bottom w:val="none" w:sz="0" w:space="0" w:color="auto"/>
                <w:right w:val="none" w:sz="0" w:space="0" w:color="auto"/>
              </w:divBdr>
            </w:div>
            <w:div w:id="1697004940">
              <w:marLeft w:val="0"/>
              <w:marRight w:val="0"/>
              <w:marTop w:val="0"/>
              <w:marBottom w:val="0"/>
              <w:divBdr>
                <w:top w:val="none" w:sz="0" w:space="0" w:color="auto"/>
                <w:left w:val="none" w:sz="0" w:space="0" w:color="auto"/>
                <w:bottom w:val="none" w:sz="0" w:space="0" w:color="auto"/>
                <w:right w:val="none" w:sz="0" w:space="0" w:color="auto"/>
              </w:divBdr>
            </w:div>
            <w:div w:id="1246067303">
              <w:marLeft w:val="0"/>
              <w:marRight w:val="0"/>
              <w:marTop w:val="0"/>
              <w:marBottom w:val="0"/>
              <w:divBdr>
                <w:top w:val="none" w:sz="0" w:space="0" w:color="auto"/>
                <w:left w:val="none" w:sz="0" w:space="0" w:color="auto"/>
                <w:bottom w:val="none" w:sz="0" w:space="0" w:color="auto"/>
                <w:right w:val="none" w:sz="0" w:space="0" w:color="auto"/>
              </w:divBdr>
            </w:div>
            <w:div w:id="1918781239">
              <w:marLeft w:val="0"/>
              <w:marRight w:val="0"/>
              <w:marTop w:val="0"/>
              <w:marBottom w:val="0"/>
              <w:divBdr>
                <w:top w:val="none" w:sz="0" w:space="0" w:color="auto"/>
                <w:left w:val="none" w:sz="0" w:space="0" w:color="auto"/>
                <w:bottom w:val="none" w:sz="0" w:space="0" w:color="auto"/>
                <w:right w:val="none" w:sz="0" w:space="0" w:color="auto"/>
              </w:divBdr>
            </w:div>
            <w:div w:id="815803580">
              <w:marLeft w:val="0"/>
              <w:marRight w:val="0"/>
              <w:marTop w:val="0"/>
              <w:marBottom w:val="0"/>
              <w:divBdr>
                <w:top w:val="none" w:sz="0" w:space="0" w:color="auto"/>
                <w:left w:val="none" w:sz="0" w:space="0" w:color="auto"/>
                <w:bottom w:val="none" w:sz="0" w:space="0" w:color="auto"/>
                <w:right w:val="none" w:sz="0" w:space="0" w:color="auto"/>
              </w:divBdr>
            </w:div>
            <w:div w:id="1274165422">
              <w:marLeft w:val="0"/>
              <w:marRight w:val="0"/>
              <w:marTop w:val="0"/>
              <w:marBottom w:val="0"/>
              <w:divBdr>
                <w:top w:val="none" w:sz="0" w:space="0" w:color="auto"/>
                <w:left w:val="none" w:sz="0" w:space="0" w:color="auto"/>
                <w:bottom w:val="none" w:sz="0" w:space="0" w:color="auto"/>
                <w:right w:val="none" w:sz="0" w:space="0" w:color="auto"/>
              </w:divBdr>
            </w:div>
            <w:div w:id="262881456">
              <w:marLeft w:val="0"/>
              <w:marRight w:val="0"/>
              <w:marTop w:val="0"/>
              <w:marBottom w:val="0"/>
              <w:divBdr>
                <w:top w:val="none" w:sz="0" w:space="0" w:color="auto"/>
                <w:left w:val="none" w:sz="0" w:space="0" w:color="auto"/>
                <w:bottom w:val="none" w:sz="0" w:space="0" w:color="auto"/>
                <w:right w:val="none" w:sz="0" w:space="0" w:color="auto"/>
              </w:divBdr>
            </w:div>
            <w:div w:id="1043099096">
              <w:marLeft w:val="0"/>
              <w:marRight w:val="0"/>
              <w:marTop w:val="0"/>
              <w:marBottom w:val="0"/>
              <w:divBdr>
                <w:top w:val="none" w:sz="0" w:space="0" w:color="auto"/>
                <w:left w:val="none" w:sz="0" w:space="0" w:color="auto"/>
                <w:bottom w:val="none" w:sz="0" w:space="0" w:color="auto"/>
                <w:right w:val="none" w:sz="0" w:space="0" w:color="auto"/>
              </w:divBdr>
            </w:div>
            <w:div w:id="825979966">
              <w:marLeft w:val="0"/>
              <w:marRight w:val="0"/>
              <w:marTop w:val="0"/>
              <w:marBottom w:val="0"/>
              <w:divBdr>
                <w:top w:val="none" w:sz="0" w:space="0" w:color="auto"/>
                <w:left w:val="none" w:sz="0" w:space="0" w:color="auto"/>
                <w:bottom w:val="none" w:sz="0" w:space="0" w:color="auto"/>
                <w:right w:val="none" w:sz="0" w:space="0" w:color="auto"/>
              </w:divBdr>
            </w:div>
            <w:div w:id="459423932">
              <w:marLeft w:val="0"/>
              <w:marRight w:val="0"/>
              <w:marTop w:val="0"/>
              <w:marBottom w:val="0"/>
              <w:divBdr>
                <w:top w:val="none" w:sz="0" w:space="0" w:color="auto"/>
                <w:left w:val="none" w:sz="0" w:space="0" w:color="auto"/>
                <w:bottom w:val="none" w:sz="0" w:space="0" w:color="auto"/>
                <w:right w:val="none" w:sz="0" w:space="0" w:color="auto"/>
              </w:divBdr>
            </w:div>
            <w:div w:id="231044616">
              <w:marLeft w:val="0"/>
              <w:marRight w:val="0"/>
              <w:marTop w:val="0"/>
              <w:marBottom w:val="0"/>
              <w:divBdr>
                <w:top w:val="none" w:sz="0" w:space="0" w:color="auto"/>
                <w:left w:val="none" w:sz="0" w:space="0" w:color="auto"/>
                <w:bottom w:val="none" w:sz="0" w:space="0" w:color="auto"/>
                <w:right w:val="none" w:sz="0" w:space="0" w:color="auto"/>
              </w:divBdr>
            </w:div>
            <w:div w:id="1009792250">
              <w:marLeft w:val="0"/>
              <w:marRight w:val="0"/>
              <w:marTop w:val="0"/>
              <w:marBottom w:val="0"/>
              <w:divBdr>
                <w:top w:val="none" w:sz="0" w:space="0" w:color="auto"/>
                <w:left w:val="none" w:sz="0" w:space="0" w:color="auto"/>
                <w:bottom w:val="none" w:sz="0" w:space="0" w:color="auto"/>
                <w:right w:val="none" w:sz="0" w:space="0" w:color="auto"/>
              </w:divBdr>
            </w:div>
            <w:div w:id="2103405167">
              <w:marLeft w:val="0"/>
              <w:marRight w:val="0"/>
              <w:marTop w:val="0"/>
              <w:marBottom w:val="0"/>
              <w:divBdr>
                <w:top w:val="none" w:sz="0" w:space="0" w:color="auto"/>
                <w:left w:val="none" w:sz="0" w:space="0" w:color="auto"/>
                <w:bottom w:val="none" w:sz="0" w:space="0" w:color="auto"/>
                <w:right w:val="none" w:sz="0" w:space="0" w:color="auto"/>
              </w:divBdr>
            </w:div>
            <w:div w:id="1026563207">
              <w:marLeft w:val="0"/>
              <w:marRight w:val="0"/>
              <w:marTop w:val="0"/>
              <w:marBottom w:val="0"/>
              <w:divBdr>
                <w:top w:val="none" w:sz="0" w:space="0" w:color="auto"/>
                <w:left w:val="none" w:sz="0" w:space="0" w:color="auto"/>
                <w:bottom w:val="none" w:sz="0" w:space="0" w:color="auto"/>
                <w:right w:val="none" w:sz="0" w:space="0" w:color="auto"/>
              </w:divBdr>
            </w:div>
            <w:div w:id="140578926">
              <w:marLeft w:val="0"/>
              <w:marRight w:val="0"/>
              <w:marTop w:val="0"/>
              <w:marBottom w:val="0"/>
              <w:divBdr>
                <w:top w:val="none" w:sz="0" w:space="0" w:color="auto"/>
                <w:left w:val="none" w:sz="0" w:space="0" w:color="auto"/>
                <w:bottom w:val="none" w:sz="0" w:space="0" w:color="auto"/>
                <w:right w:val="none" w:sz="0" w:space="0" w:color="auto"/>
              </w:divBdr>
            </w:div>
            <w:div w:id="1599562308">
              <w:marLeft w:val="0"/>
              <w:marRight w:val="0"/>
              <w:marTop w:val="0"/>
              <w:marBottom w:val="0"/>
              <w:divBdr>
                <w:top w:val="none" w:sz="0" w:space="0" w:color="auto"/>
                <w:left w:val="none" w:sz="0" w:space="0" w:color="auto"/>
                <w:bottom w:val="none" w:sz="0" w:space="0" w:color="auto"/>
                <w:right w:val="none" w:sz="0" w:space="0" w:color="auto"/>
              </w:divBdr>
            </w:div>
            <w:div w:id="1759060478">
              <w:marLeft w:val="0"/>
              <w:marRight w:val="0"/>
              <w:marTop w:val="0"/>
              <w:marBottom w:val="0"/>
              <w:divBdr>
                <w:top w:val="none" w:sz="0" w:space="0" w:color="auto"/>
                <w:left w:val="none" w:sz="0" w:space="0" w:color="auto"/>
                <w:bottom w:val="none" w:sz="0" w:space="0" w:color="auto"/>
                <w:right w:val="none" w:sz="0" w:space="0" w:color="auto"/>
              </w:divBdr>
            </w:div>
            <w:div w:id="683023252">
              <w:marLeft w:val="0"/>
              <w:marRight w:val="0"/>
              <w:marTop w:val="0"/>
              <w:marBottom w:val="0"/>
              <w:divBdr>
                <w:top w:val="none" w:sz="0" w:space="0" w:color="auto"/>
                <w:left w:val="none" w:sz="0" w:space="0" w:color="auto"/>
                <w:bottom w:val="none" w:sz="0" w:space="0" w:color="auto"/>
                <w:right w:val="none" w:sz="0" w:space="0" w:color="auto"/>
              </w:divBdr>
            </w:div>
            <w:div w:id="2045904952">
              <w:marLeft w:val="0"/>
              <w:marRight w:val="0"/>
              <w:marTop w:val="0"/>
              <w:marBottom w:val="0"/>
              <w:divBdr>
                <w:top w:val="none" w:sz="0" w:space="0" w:color="auto"/>
                <w:left w:val="none" w:sz="0" w:space="0" w:color="auto"/>
                <w:bottom w:val="none" w:sz="0" w:space="0" w:color="auto"/>
                <w:right w:val="none" w:sz="0" w:space="0" w:color="auto"/>
              </w:divBdr>
            </w:div>
            <w:div w:id="1379473433">
              <w:marLeft w:val="0"/>
              <w:marRight w:val="0"/>
              <w:marTop w:val="0"/>
              <w:marBottom w:val="0"/>
              <w:divBdr>
                <w:top w:val="none" w:sz="0" w:space="0" w:color="auto"/>
                <w:left w:val="none" w:sz="0" w:space="0" w:color="auto"/>
                <w:bottom w:val="none" w:sz="0" w:space="0" w:color="auto"/>
                <w:right w:val="none" w:sz="0" w:space="0" w:color="auto"/>
              </w:divBdr>
            </w:div>
            <w:div w:id="106390161">
              <w:marLeft w:val="0"/>
              <w:marRight w:val="0"/>
              <w:marTop w:val="0"/>
              <w:marBottom w:val="0"/>
              <w:divBdr>
                <w:top w:val="none" w:sz="0" w:space="0" w:color="auto"/>
                <w:left w:val="none" w:sz="0" w:space="0" w:color="auto"/>
                <w:bottom w:val="none" w:sz="0" w:space="0" w:color="auto"/>
                <w:right w:val="none" w:sz="0" w:space="0" w:color="auto"/>
              </w:divBdr>
            </w:div>
            <w:div w:id="1706737">
              <w:marLeft w:val="0"/>
              <w:marRight w:val="0"/>
              <w:marTop w:val="0"/>
              <w:marBottom w:val="0"/>
              <w:divBdr>
                <w:top w:val="none" w:sz="0" w:space="0" w:color="auto"/>
                <w:left w:val="none" w:sz="0" w:space="0" w:color="auto"/>
                <w:bottom w:val="none" w:sz="0" w:space="0" w:color="auto"/>
                <w:right w:val="none" w:sz="0" w:space="0" w:color="auto"/>
              </w:divBdr>
            </w:div>
            <w:div w:id="1050611481">
              <w:marLeft w:val="0"/>
              <w:marRight w:val="0"/>
              <w:marTop w:val="0"/>
              <w:marBottom w:val="0"/>
              <w:divBdr>
                <w:top w:val="none" w:sz="0" w:space="0" w:color="auto"/>
                <w:left w:val="none" w:sz="0" w:space="0" w:color="auto"/>
                <w:bottom w:val="none" w:sz="0" w:space="0" w:color="auto"/>
                <w:right w:val="none" w:sz="0" w:space="0" w:color="auto"/>
              </w:divBdr>
            </w:div>
            <w:div w:id="1320379423">
              <w:marLeft w:val="0"/>
              <w:marRight w:val="0"/>
              <w:marTop w:val="0"/>
              <w:marBottom w:val="0"/>
              <w:divBdr>
                <w:top w:val="none" w:sz="0" w:space="0" w:color="auto"/>
                <w:left w:val="none" w:sz="0" w:space="0" w:color="auto"/>
                <w:bottom w:val="none" w:sz="0" w:space="0" w:color="auto"/>
                <w:right w:val="none" w:sz="0" w:space="0" w:color="auto"/>
              </w:divBdr>
            </w:div>
            <w:div w:id="692876565">
              <w:marLeft w:val="0"/>
              <w:marRight w:val="0"/>
              <w:marTop w:val="0"/>
              <w:marBottom w:val="0"/>
              <w:divBdr>
                <w:top w:val="none" w:sz="0" w:space="0" w:color="auto"/>
                <w:left w:val="none" w:sz="0" w:space="0" w:color="auto"/>
                <w:bottom w:val="none" w:sz="0" w:space="0" w:color="auto"/>
                <w:right w:val="none" w:sz="0" w:space="0" w:color="auto"/>
              </w:divBdr>
            </w:div>
            <w:div w:id="1122580730">
              <w:marLeft w:val="0"/>
              <w:marRight w:val="0"/>
              <w:marTop w:val="0"/>
              <w:marBottom w:val="0"/>
              <w:divBdr>
                <w:top w:val="none" w:sz="0" w:space="0" w:color="auto"/>
                <w:left w:val="none" w:sz="0" w:space="0" w:color="auto"/>
                <w:bottom w:val="none" w:sz="0" w:space="0" w:color="auto"/>
                <w:right w:val="none" w:sz="0" w:space="0" w:color="auto"/>
              </w:divBdr>
            </w:div>
            <w:div w:id="1999769202">
              <w:marLeft w:val="0"/>
              <w:marRight w:val="0"/>
              <w:marTop w:val="0"/>
              <w:marBottom w:val="0"/>
              <w:divBdr>
                <w:top w:val="none" w:sz="0" w:space="0" w:color="auto"/>
                <w:left w:val="none" w:sz="0" w:space="0" w:color="auto"/>
                <w:bottom w:val="none" w:sz="0" w:space="0" w:color="auto"/>
                <w:right w:val="none" w:sz="0" w:space="0" w:color="auto"/>
              </w:divBdr>
            </w:div>
            <w:div w:id="1020009253">
              <w:marLeft w:val="0"/>
              <w:marRight w:val="0"/>
              <w:marTop w:val="0"/>
              <w:marBottom w:val="0"/>
              <w:divBdr>
                <w:top w:val="none" w:sz="0" w:space="0" w:color="auto"/>
                <w:left w:val="none" w:sz="0" w:space="0" w:color="auto"/>
                <w:bottom w:val="none" w:sz="0" w:space="0" w:color="auto"/>
                <w:right w:val="none" w:sz="0" w:space="0" w:color="auto"/>
              </w:divBdr>
            </w:div>
            <w:div w:id="1760251880">
              <w:marLeft w:val="0"/>
              <w:marRight w:val="0"/>
              <w:marTop w:val="0"/>
              <w:marBottom w:val="0"/>
              <w:divBdr>
                <w:top w:val="none" w:sz="0" w:space="0" w:color="auto"/>
                <w:left w:val="none" w:sz="0" w:space="0" w:color="auto"/>
                <w:bottom w:val="none" w:sz="0" w:space="0" w:color="auto"/>
                <w:right w:val="none" w:sz="0" w:space="0" w:color="auto"/>
              </w:divBdr>
            </w:div>
            <w:div w:id="105127502">
              <w:marLeft w:val="0"/>
              <w:marRight w:val="0"/>
              <w:marTop w:val="0"/>
              <w:marBottom w:val="0"/>
              <w:divBdr>
                <w:top w:val="none" w:sz="0" w:space="0" w:color="auto"/>
                <w:left w:val="none" w:sz="0" w:space="0" w:color="auto"/>
                <w:bottom w:val="none" w:sz="0" w:space="0" w:color="auto"/>
                <w:right w:val="none" w:sz="0" w:space="0" w:color="auto"/>
              </w:divBdr>
            </w:div>
            <w:div w:id="711419375">
              <w:marLeft w:val="0"/>
              <w:marRight w:val="0"/>
              <w:marTop w:val="0"/>
              <w:marBottom w:val="0"/>
              <w:divBdr>
                <w:top w:val="none" w:sz="0" w:space="0" w:color="auto"/>
                <w:left w:val="none" w:sz="0" w:space="0" w:color="auto"/>
                <w:bottom w:val="none" w:sz="0" w:space="0" w:color="auto"/>
                <w:right w:val="none" w:sz="0" w:space="0" w:color="auto"/>
              </w:divBdr>
            </w:div>
            <w:div w:id="836305215">
              <w:marLeft w:val="0"/>
              <w:marRight w:val="0"/>
              <w:marTop w:val="0"/>
              <w:marBottom w:val="0"/>
              <w:divBdr>
                <w:top w:val="none" w:sz="0" w:space="0" w:color="auto"/>
                <w:left w:val="none" w:sz="0" w:space="0" w:color="auto"/>
                <w:bottom w:val="none" w:sz="0" w:space="0" w:color="auto"/>
                <w:right w:val="none" w:sz="0" w:space="0" w:color="auto"/>
              </w:divBdr>
            </w:div>
            <w:div w:id="1488860769">
              <w:marLeft w:val="0"/>
              <w:marRight w:val="0"/>
              <w:marTop w:val="0"/>
              <w:marBottom w:val="0"/>
              <w:divBdr>
                <w:top w:val="none" w:sz="0" w:space="0" w:color="auto"/>
                <w:left w:val="none" w:sz="0" w:space="0" w:color="auto"/>
                <w:bottom w:val="none" w:sz="0" w:space="0" w:color="auto"/>
                <w:right w:val="none" w:sz="0" w:space="0" w:color="auto"/>
              </w:divBdr>
            </w:div>
            <w:div w:id="1231886697">
              <w:marLeft w:val="0"/>
              <w:marRight w:val="0"/>
              <w:marTop w:val="0"/>
              <w:marBottom w:val="0"/>
              <w:divBdr>
                <w:top w:val="none" w:sz="0" w:space="0" w:color="auto"/>
                <w:left w:val="none" w:sz="0" w:space="0" w:color="auto"/>
                <w:bottom w:val="none" w:sz="0" w:space="0" w:color="auto"/>
                <w:right w:val="none" w:sz="0" w:space="0" w:color="auto"/>
              </w:divBdr>
            </w:div>
            <w:div w:id="1644962134">
              <w:marLeft w:val="0"/>
              <w:marRight w:val="0"/>
              <w:marTop w:val="0"/>
              <w:marBottom w:val="0"/>
              <w:divBdr>
                <w:top w:val="none" w:sz="0" w:space="0" w:color="auto"/>
                <w:left w:val="none" w:sz="0" w:space="0" w:color="auto"/>
                <w:bottom w:val="none" w:sz="0" w:space="0" w:color="auto"/>
                <w:right w:val="none" w:sz="0" w:space="0" w:color="auto"/>
              </w:divBdr>
            </w:div>
            <w:div w:id="41564511">
              <w:marLeft w:val="0"/>
              <w:marRight w:val="0"/>
              <w:marTop w:val="0"/>
              <w:marBottom w:val="0"/>
              <w:divBdr>
                <w:top w:val="none" w:sz="0" w:space="0" w:color="auto"/>
                <w:left w:val="none" w:sz="0" w:space="0" w:color="auto"/>
                <w:bottom w:val="none" w:sz="0" w:space="0" w:color="auto"/>
                <w:right w:val="none" w:sz="0" w:space="0" w:color="auto"/>
              </w:divBdr>
            </w:div>
            <w:div w:id="128864799">
              <w:marLeft w:val="0"/>
              <w:marRight w:val="0"/>
              <w:marTop w:val="0"/>
              <w:marBottom w:val="0"/>
              <w:divBdr>
                <w:top w:val="none" w:sz="0" w:space="0" w:color="auto"/>
                <w:left w:val="none" w:sz="0" w:space="0" w:color="auto"/>
                <w:bottom w:val="none" w:sz="0" w:space="0" w:color="auto"/>
                <w:right w:val="none" w:sz="0" w:space="0" w:color="auto"/>
              </w:divBdr>
            </w:div>
            <w:div w:id="464813851">
              <w:marLeft w:val="0"/>
              <w:marRight w:val="0"/>
              <w:marTop w:val="0"/>
              <w:marBottom w:val="0"/>
              <w:divBdr>
                <w:top w:val="none" w:sz="0" w:space="0" w:color="auto"/>
                <w:left w:val="none" w:sz="0" w:space="0" w:color="auto"/>
                <w:bottom w:val="none" w:sz="0" w:space="0" w:color="auto"/>
                <w:right w:val="none" w:sz="0" w:space="0" w:color="auto"/>
              </w:divBdr>
            </w:div>
            <w:div w:id="1552572734">
              <w:marLeft w:val="0"/>
              <w:marRight w:val="0"/>
              <w:marTop w:val="0"/>
              <w:marBottom w:val="0"/>
              <w:divBdr>
                <w:top w:val="none" w:sz="0" w:space="0" w:color="auto"/>
                <w:left w:val="none" w:sz="0" w:space="0" w:color="auto"/>
                <w:bottom w:val="none" w:sz="0" w:space="0" w:color="auto"/>
                <w:right w:val="none" w:sz="0" w:space="0" w:color="auto"/>
              </w:divBdr>
            </w:div>
            <w:div w:id="529416784">
              <w:marLeft w:val="0"/>
              <w:marRight w:val="0"/>
              <w:marTop w:val="0"/>
              <w:marBottom w:val="0"/>
              <w:divBdr>
                <w:top w:val="none" w:sz="0" w:space="0" w:color="auto"/>
                <w:left w:val="none" w:sz="0" w:space="0" w:color="auto"/>
                <w:bottom w:val="none" w:sz="0" w:space="0" w:color="auto"/>
                <w:right w:val="none" w:sz="0" w:space="0" w:color="auto"/>
              </w:divBdr>
            </w:div>
            <w:div w:id="73556749">
              <w:marLeft w:val="0"/>
              <w:marRight w:val="0"/>
              <w:marTop w:val="0"/>
              <w:marBottom w:val="0"/>
              <w:divBdr>
                <w:top w:val="none" w:sz="0" w:space="0" w:color="auto"/>
                <w:left w:val="none" w:sz="0" w:space="0" w:color="auto"/>
                <w:bottom w:val="none" w:sz="0" w:space="0" w:color="auto"/>
                <w:right w:val="none" w:sz="0" w:space="0" w:color="auto"/>
              </w:divBdr>
            </w:div>
            <w:div w:id="545871747">
              <w:marLeft w:val="0"/>
              <w:marRight w:val="0"/>
              <w:marTop w:val="0"/>
              <w:marBottom w:val="0"/>
              <w:divBdr>
                <w:top w:val="none" w:sz="0" w:space="0" w:color="auto"/>
                <w:left w:val="none" w:sz="0" w:space="0" w:color="auto"/>
                <w:bottom w:val="none" w:sz="0" w:space="0" w:color="auto"/>
                <w:right w:val="none" w:sz="0" w:space="0" w:color="auto"/>
              </w:divBdr>
            </w:div>
            <w:div w:id="1893885868">
              <w:marLeft w:val="0"/>
              <w:marRight w:val="0"/>
              <w:marTop w:val="0"/>
              <w:marBottom w:val="0"/>
              <w:divBdr>
                <w:top w:val="none" w:sz="0" w:space="0" w:color="auto"/>
                <w:left w:val="none" w:sz="0" w:space="0" w:color="auto"/>
                <w:bottom w:val="none" w:sz="0" w:space="0" w:color="auto"/>
                <w:right w:val="none" w:sz="0" w:space="0" w:color="auto"/>
              </w:divBdr>
            </w:div>
            <w:div w:id="1794517001">
              <w:marLeft w:val="0"/>
              <w:marRight w:val="0"/>
              <w:marTop w:val="0"/>
              <w:marBottom w:val="0"/>
              <w:divBdr>
                <w:top w:val="none" w:sz="0" w:space="0" w:color="auto"/>
                <w:left w:val="none" w:sz="0" w:space="0" w:color="auto"/>
                <w:bottom w:val="none" w:sz="0" w:space="0" w:color="auto"/>
                <w:right w:val="none" w:sz="0" w:space="0" w:color="auto"/>
              </w:divBdr>
            </w:div>
            <w:div w:id="1946036622">
              <w:marLeft w:val="0"/>
              <w:marRight w:val="0"/>
              <w:marTop w:val="0"/>
              <w:marBottom w:val="0"/>
              <w:divBdr>
                <w:top w:val="none" w:sz="0" w:space="0" w:color="auto"/>
                <w:left w:val="none" w:sz="0" w:space="0" w:color="auto"/>
                <w:bottom w:val="none" w:sz="0" w:space="0" w:color="auto"/>
                <w:right w:val="none" w:sz="0" w:space="0" w:color="auto"/>
              </w:divBdr>
            </w:div>
            <w:div w:id="847909735">
              <w:marLeft w:val="0"/>
              <w:marRight w:val="0"/>
              <w:marTop w:val="0"/>
              <w:marBottom w:val="0"/>
              <w:divBdr>
                <w:top w:val="none" w:sz="0" w:space="0" w:color="auto"/>
                <w:left w:val="none" w:sz="0" w:space="0" w:color="auto"/>
                <w:bottom w:val="none" w:sz="0" w:space="0" w:color="auto"/>
                <w:right w:val="none" w:sz="0" w:space="0" w:color="auto"/>
              </w:divBdr>
            </w:div>
            <w:div w:id="1430008662">
              <w:marLeft w:val="0"/>
              <w:marRight w:val="0"/>
              <w:marTop w:val="0"/>
              <w:marBottom w:val="0"/>
              <w:divBdr>
                <w:top w:val="none" w:sz="0" w:space="0" w:color="auto"/>
                <w:left w:val="none" w:sz="0" w:space="0" w:color="auto"/>
                <w:bottom w:val="none" w:sz="0" w:space="0" w:color="auto"/>
                <w:right w:val="none" w:sz="0" w:space="0" w:color="auto"/>
              </w:divBdr>
            </w:div>
            <w:div w:id="262887007">
              <w:marLeft w:val="0"/>
              <w:marRight w:val="0"/>
              <w:marTop w:val="0"/>
              <w:marBottom w:val="0"/>
              <w:divBdr>
                <w:top w:val="none" w:sz="0" w:space="0" w:color="auto"/>
                <w:left w:val="none" w:sz="0" w:space="0" w:color="auto"/>
                <w:bottom w:val="none" w:sz="0" w:space="0" w:color="auto"/>
                <w:right w:val="none" w:sz="0" w:space="0" w:color="auto"/>
              </w:divBdr>
            </w:div>
            <w:div w:id="400830672">
              <w:marLeft w:val="0"/>
              <w:marRight w:val="0"/>
              <w:marTop w:val="0"/>
              <w:marBottom w:val="0"/>
              <w:divBdr>
                <w:top w:val="none" w:sz="0" w:space="0" w:color="auto"/>
                <w:left w:val="none" w:sz="0" w:space="0" w:color="auto"/>
                <w:bottom w:val="none" w:sz="0" w:space="0" w:color="auto"/>
                <w:right w:val="none" w:sz="0" w:space="0" w:color="auto"/>
              </w:divBdr>
            </w:div>
            <w:div w:id="564073961">
              <w:marLeft w:val="0"/>
              <w:marRight w:val="0"/>
              <w:marTop w:val="0"/>
              <w:marBottom w:val="0"/>
              <w:divBdr>
                <w:top w:val="none" w:sz="0" w:space="0" w:color="auto"/>
                <w:left w:val="none" w:sz="0" w:space="0" w:color="auto"/>
                <w:bottom w:val="none" w:sz="0" w:space="0" w:color="auto"/>
                <w:right w:val="none" w:sz="0" w:space="0" w:color="auto"/>
              </w:divBdr>
            </w:div>
            <w:div w:id="145782672">
              <w:marLeft w:val="0"/>
              <w:marRight w:val="0"/>
              <w:marTop w:val="0"/>
              <w:marBottom w:val="0"/>
              <w:divBdr>
                <w:top w:val="none" w:sz="0" w:space="0" w:color="auto"/>
                <w:left w:val="none" w:sz="0" w:space="0" w:color="auto"/>
                <w:bottom w:val="none" w:sz="0" w:space="0" w:color="auto"/>
                <w:right w:val="none" w:sz="0" w:space="0" w:color="auto"/>
              </w:divBdr>
            </w:div>
            <w:div w:id="2127576212">
              <w:marLeft w:val="0"/>
              <w:marRight w:val="0"/>
              <w:marTop w:val="0"/>
              <w:marBottom w:val="0"/>
              <w:divBdr>
                <w:top w:val="none" w:sz="0" w:space="0" w:color="auto"/>
                <w:left w:val="none" w:sz="0" w:space="0" w:color="auto"/>
                <w:bottom w:val="none" w:sz="0" w:space="0" w:color="auto"/>
                <w:right w:val="none" w:sz="0" w:space="0" w:color="auto"/>
              </w:divBdr>
            </w:div>
            <w:div w:id="587152909">
              <w:marLeft w:val="0"/>
              <w:marRight w:val="0"/>
              <w:marTop w:val="0"/>
              <w:marBottom w:val="0"/>
              <w:divBdr>
                <w:top w:val="none" w:sz="0" w:space="0" w:color="auto"/>
                <w:left w:val="none" w:sz="0" w:space="0" w:color="auto"/>
                <w:bottom w:val="none" w:sz="0" w:space="0" w:color="auto"/>
                <w:right w:val="none" w:sz="0" w:space="0" w:color="auto"/>
              </w:divBdr>
            </w:div>
            <w:div w:id="282619535">
              <w:marLeft w:val="0"/>
              <w:marRight w:val="0"/>
              <w:marTop w:val="0"/>
              <w:marBottom w:val="0"/>
              <w:divBdr>
                <w:top w:val="none" w:sz="0" w:space="0" w:color="auto"/>
                <w:left w:val="none" w:sz="0" w:space="0" w:color="auto"/>
                <w:bottom w:val="none" w:sz="0" w:space="0" w:color="auto"/>
                <w:right w:val="none" w:sz="0" w:space="0" w:color="auto"/>
              </w:divBdr>
            </w:div>
            <w:div w:id="429157717">
              <w:marLeft w:val="0"/>
              <w:marRight w:val="0"/>
              <w:marTop w:val="0"/>
              <w:marBottom w:val="0"/>
              <w:divBdr>
                <w:top w:val="none" w:sz="0" w:space="0" w:color="auto"/>
                <w:left w:val="none" w:sz="0" w:space="0" w:color="auto"/>
                <w:bottom w:val="none" w:sz="0" w:space="0" w:color="auto"/>
                <w:right w:val="none" w:sz="0" w:space="0" w:color="auto"/>
              </w:divBdr>
            </w:div>
            <w:div w:id="2050950616">
              <w:marLeft w:val="0"/>
              <w:marRight w:val="0"/>
              <w:marTop w:val="0"/>
              <w:marBottom w:val="0"/>
              <w:divBdr>
                <w:top w:val="none" w:sz="0" w:space="0" w:color="auto"/>
                <w:left w:val="none" w:sz="0" w:space="0" w:color="auto"/>
                <w:bottom w:val="none" w:sz="0" w:space="0" w:color="auto"/>
                <w:right w:val="none" w:sz="0" w:space="0" w:color="auto"/>
              </w:divBdr>
            </w:div>
            <w:div w:id="892542829">
              <w:marLeft w:val="0"/>
              <w:marRight w:val="0"/>
              <w:marTop w:val="0"/>
              <w:marBottom w:val="0"/>
              <w:divBdr>
                <w:top w:val="none" w:sz="0" w:space="0" w:color="auto"/>
                <w:left w:val="none" w:sz="0" w:space="0" w:color="auto"/>
                <w:bottom w:val="none" w:sz="0" w:space="0" w:color="auto"/>
                <w:right w:val="none" w:sz="0" w:space="0" w:color="auto"/>
              </w:divBdr>
            </w:div>
            <w:div w:id="999967702">
              <w:marLeft w:val="0"/>
              <w:marRight w:val="0"/>
              <w:marTop w:val="0"/>
              <w:marBottom w:val="0"/>
              <w:divBdr>
                <w:top w:val="none" w:sz="0" w:space="0" w:color="auto"/>
                <w:left w:val="none" w:sz="0" w:space="0" w:color="auto"/>
                <w:bottom w:val="none" w:sz="0" w:space="0" w:color="auto"/>
                <w:right w:val="none" w:sz="0" w:space="0" w:color="auto"/>
              </w:divBdr>
            </w:div>
            <w:div w:id="1598638064">
              <w:marLeft w:val="0"/>
              <w:marRight w:val="0"/>
              <w:marTop w:val="0"/>
              <w:marBottom w:val="0"/>
              <w:divBdr>
                <w:top w:val="none" w:sz="0" w:space="0" w:color="auto"/>
                <w:left w:val="none" w:sz="0" w:space="0" w:color="auto"/>
                <w:bottom w:val="none" w:sz="0" w:space="0" w:color="auto"/>
                <w:right w:val="none" w:sz="0" w:space="0" w:color="auto"/>
              </w:divBdr>
            </w:div>
            <w:div w:id="1351176992">
              <w:marLeft w:val="0"/>
              <w:marRight w:val="0"/>
              <w:marTop w:val="0"/>
              <w:marBottom w:val="0"/>
              <w:divBdr>
                <w:top w:val="none" w:sz="0" w:space="0" w:color="auto"/>
                <w:left w:val="none" w:sz="0" w:space="0" w:color="auto"/>
                <w:bottom w:val="none" w:sz="0" w:space="0" w:color="auto"/>
                <w:right w:val="none" w:sz="0" w:space="0" w:color="auto"/>
              </w:divBdr>
            </w:div>
            <w:div w:id="130482887">
              <w:marLeft w:val="0"/>
              <w:marRight w:val="0"/>
              <w:marTop w:val="0"/>
              <w:marBottom w:val="0"/>
              <w:divBdr>
                <w:top w:val="none" w:sz="0" w:space="0" w:color="auto"/>
                <w:left w:val="none" w:sz="0" w:space="0" w:color="auto"/>
                <w:bottom w:val="none" w:sz="0" w:space="0" w:color="auto"/>
                <w:right w:val="none" w:sz="0" w:space="0" w:color="auto"/>
              </w:divBdr>
            </w:div>
            <w:div w:id="593364543">
              <w:marLeft w:val="0"/>
              <w:marRight w:val="0"/>
              <w:marTop w:val="0"/>
              <w:marBottom w:val="0"/>
              <w:divBdr>
                <w:top w:val="none" w:sz="0" w:space="0" w:color="auto"/>
                <w:left w:val="none" w:sz="0" w:space="0" w:color="auto"/>
                <w:bottom w:val="none" w:sz="0" w:space="0" w:color="auto"/>
                <w:right w:val="none" w:sz="0" w:space="0" w:color="auto"/>
              </w:divBdr>
            </w:div>
            <w:div w:id="698048269">
              <w:marLeft w:val="0"/>
              <w:marRight w:val="0"/>
              <w:marTop w:val="0"/>
              <w:marBottom w:val="0"/>
              <w:divBdr>
                <w:top w:val="none" w:sz="0" w:space="0" w:color="auto"/>
                <w:left w:val="none" w:sz="0" w:space="0" w:color="auto"/>
                <w:bottom w:val="none" w:sz="0" w:space="0" w:color="auto"/>
                <w:right w:val="none" w:sz="0" w:space="0" w:color="auto"/>
              </w:divBdr>
            </w:div>
            <w:div w:id="264381873">
              <w:marLeft w:val="0"/>
              <w:marRight w:val="0"/>
              <w:marTop w:val="0"/>
              <w:marBottom w:val="0"/>
              <w:divBdr>
                <w:top w:val="none" w:sz="0" w:space="0" w:color="auto"/>
                <w:left w:val="none" w:sz="0" w:space="0" w:color="auto"/>
                <w:bottom w:val="none" w:sz="0" w:space="0" w:color="auto"/>
                <w:right w:val="none" w:sz="0" w:space="0" w:color="auto"/>
              </w:divBdr>
            </w:div>
            <w:div w:id="2142797404">
              <w:marLeft w:val="0"/>
              <w:marRight w:val="0"/>
              <w:marTop w:val="0"/>
              <w:marBottom w:val="0"/>
              <w:divBdr>
                <w:top w:val="none" w:sz="0" w:space="0" w:color="auto"/>
                <w:left w:val="none" w:sz="0" w:space="0" w:color="auto"/>
                <w:bottom w:val="none" w:sz="0" w:space="0" w:color="auto"/>
                <w:right w:val="none" w:sz="0" w:space="0" w:color="auto"/>
              </w:divBdr>
            </w:div>
            <w:div w:id="1156605292">
              <w:marLeft w:val="0"/>
              <w:marRight w:val="0"/>
              <w:marTop w:val="0"/>
              <w:marBottom w:val="0"/>
              <w:divBdr>
                <w:top w:val="none" w:sz="0" w:space="0" w:color="auto"/>
                <w:left w:val="none" w:sz="0" w:space="0" w:color="auto"/>
                <w:bottom w:val="none" w:sz="0" w:space="0" w:color="auto"/>
                <w:right w:val="none" w:sz="0" w:space="0" w:color="auto"/>
              </w:divBdr>
            </w:div>
            <w:div w:id="140928288">
              <w:marLeft w:val="0"/>
              <w:marRight w:val="0"/>
              <w:marTop w:val="0"/>
              <w:marBottom w:val="0"/>
              <w:divBdr>
                <w:top w:val="none" w:sz="0" w:space="0" w:color="auto"/>
                <w:left w:val="none" w:sz="0" w:space="0" w:color="auto"/>
                <w:bottom w:val="none" w:sz="0" w:space="0" w:color="auto"/>
                <w:right w:val="none" w:sz="0" w:space="0" w:color="auto"/>
              </w:divBdr>
            </w:div>
            <w:div w:id="523321444">
              <w:marLeft w:val="0"/>
              <w:marRight w:val="0"/>
              <w:marTop w:val="0"/>
              <w:marBottom w:val="0"/>
              <w:divBdr>
                <w:top w:val="none" w:sz="0" w:space="0" w:color="auto"/>
                <w:left w:val="none" w:sz="0" w:space="0" w:color="auto"/>
                <w:bottom w:val="none" w:sz="0" w:space="0" w:color="auto"/>
                <w:right w:val="none" w:sz="0" w:space="0" w:color="auto"/>
              </w:divBdr>
            </w:div>
            <w:div w:id="1432966058">
              <w:marLeft w:val="0"/>
              <w:marRight w:val="0"/>
              <w:marTop w:val="0"/>
              <w:marBottom w:val="0"/>
              <w:divBdr>
                <w:top w:val="none" w:sz="0" w:space="0" w:color="auto"/>
                <w:left w:val="none" w:sz="0" w:space="0" w:color="auto"/>
                <w:bottom w:val="none" w:sz="0" w:space="0" w:color="auto"/>
                <w:right w:val="none" w:sz="0" w:space="0" w:color="auto"/>
              </w:divBdr>
            </w:div>
            <w:div w:id="780564826">
              <w:marLeft w:val="0"/>
              <w:marRight w:val="0"/>
              <w:marTop w:val="0"/>
              <w:marBottom w:val="0"/>
              <w:divBdr>
                <w:top w:val="none" w:sz="0" w:space="0" w:color="auto"/>
                <w:left w:val="none" w:sz="0" w:space="0" w:color="auto"/>
                <w:bottom w:val="none" w:sz="0" w:space="0" w:color="auto"/>
                <w:right w:val="none" w:sz="0" w:space="0" w:color="auto"/>
              </w:divBdr>
            </w:div>
            <w:div w:id="191455162">
              <w:marLeft w:val="0"/>
              <w:marRight w:val="0"/>
              <w:marTop w:val="0"/>
              <w:marBottom w:val="0"/>
              <w:divBdr>
                <w:top w:val="none" w:sz="0" w:space="0" w:color="auto"/>
                <w:left w:val="none" w:sz="0" w:space="0" w:color="auto"/>
                <w:bottom w:val="none" w:sz="0" w:space="0" w:color="auto"/>
                <w:right w:val="none" w:sz="0" w:space="0" w:color="auto"/>
              </w:divBdr>
            </w:div>
            <w:div w:id="184948360">
              <w:marLeft w:val="0"/>
              <w:marRight w:val="0"/>
              <w:marTop w:val="0"/>
              <w:marBottom w:val="0"/>
              <w:divBdr>
                <w:top w:val="none" w:sz="0" w:space="0" w:color="auto"/>
                <w:left w:val="none" w:sz="0" w:space="0" w:color="auto"/>
                <w:bottom w:val="none" w:sz="0" w:space="0" w:color="auto"/>
                <w:right w:val="none" w:sz="0" w:space="0" w:color="auto"/>
              </w:divBdr>
            </w:div>
            <w:div w:id="1632704935">
              <w:marLeft w:val="0"/>
              <w:marRight w:val="0"/>
              <w:marTop w:val="0"/>
              <w:marBottom w:val="0"/>
              <w:divBdr>
                <w:top w:val="none" w:sz="0" w:space="0" w:color="auto"/>
                <w:left w:val="none" w:sz="0" w:space="0" w:color="auto"/>
                <w:bottom w:val="none" w:sz="0" w:space="0" w:color="auto"/>
                <w:right w:val="none" w:sz="0" w:space="0" w:color="auto"/>
              </w:divBdr>
            </w:div>
            <w:div w:id="1005590242">
              <w:marLeft w:val="0"/>
              <w:marRight w:val="0"/>
              <w:marTop w:val="0"/>
              <w:marBottom w:val="0"/>
              <w:divBdr>
                <w:top w:val="none" w:sz="0" w:space="0" w:color="auto"/>
                <w:left w:val="none" w:sz="0" w:space="0" w:color="auto"/>
                <w:bottom w:val="none" w:sz="0" w:space="0" w:color="auto"/>
                <w:right w:val="none" w:sz="0" w:space="0" w:color="auto"/>
              </w:divBdr>
            </w:div>
            <w:div w:id="1892379863">
              <w:marLeft w:val="0"/>
              <w:marRight w:val="0"/>
              <w:marTop w:val="0"/>
              <w:marBottom w:val="0"/>
              <w:divBdr>
                <w:top w:val="none" w:sz="0" w:space="0" w:color="auto"/>
                <w:left w:val="none" w:sz="0" w:space="0" w:color="auto"/>
                <w:bottom w:val="none" w:sz="0" w:space="0" w:color="auto"/>
                <w:right w:val="none" w:sz="0" w:space="0" w:color="auto"/>
              </w:divBdr>
            </w:div>
            <w:div w:id="239367485">
              <w:marLeft w:val="0"/>
              <w:marRight w:val="0"/>
              <w:marTop w:val="0"/>
              <w:marBottom w:val="0"/>
              <w:divBdr>
                <w:top w:val="none" w:sz="0" w:space="0" w:color="auto"/>
                <w:left w:val="none" w:sz="0" w:space="0" w:color="auto"/>
                <w:bottom w:val="none" w:sz="0" w:space="0" w:color="auto"/>
                <w:right w:val="none" w:sz="0" w:space="0" w:color="auto"/>
              </w:divBdr>
            </w:div>
            <w:div w:id="1568566621">
              <w:marLeft w:val="0"/>
              <w:marRight w:val="0"/>
              <w:marTop w:val="0"/>
              <w:marBottom w:val="0"/>
              <w:divBdr>
                <w:top w:val="none" w:sz="0" w:space="0" w:color="auto"/>
                <w:left w:val="none" w:sz="0" w:space="0" w:color="auto"/>
                <w:bottom w:val="none" w:sz="0" w:space="0" w:color="auto"/>
                <w:right w:val="none" w:sz="0" w:space="0" w:color="auto"/>
              </w:divBdr>
            </w:div>
            <w:div w:id="857739319">
              <w:marLeft w:val="0"/>
              <w:marRight w:val="0"/>
              <w:marTop w:val="0"/>
              <w:marBottom w:val="0"/>
              <w:divBdr>
                <w:top w:val="none" w:sz="0" w:space="0" w:color="auto"/>
                <w:left w:val="none" w:sz="0" w:space="0" w:color="auto"/>
                <w:bottom w:val="none" w:sz="0" w:space="0" w:color="auto"/>
                <w:right w:val="none" w:sz="0" w:space="0" w:color="auto"/>
              </w:divBdr>
            </w:div>
            <w:div w:id="455953973">
              <w:marLeft w:val="0"/>
              <w:marRight w:val="0"/>
              <w:marTop w:val="0"/>
              <w:marBottom w:val="0"/>
              <w:divBdr>
                <w:top w:val="none" w:sz="0" w:space="0" w:color="auto"/>
                <w:left w:val="none" w:sz="0" w:space="0" w:color="auto"/>
                <w:bottom w:val="none" w:sz="0" w:space="0" w:color="auto"/>
                <w:right w:val="none" w:sz="0" w:space="0" w:color="auto"/>
              </w:divBdr>
            </w:div>
            <w:div w:id="1419015661">
              <w:marLeft w:val="0"/>
              <w:marRight w:val="0"/>
              <w:marTop w:val="0"/>
              <w:marBottom w:val="0"/>
              <w:divBdr>
                <w:top w:val="none" w:sz="0" w:space="0" w:color="auto"/>
                <w:left w:val="none" w:sz="0" w:space="0" w:color="auto"/>
                <w:bottom w:val="none" w:sz="0" w:space="0" w:color="auto"/>
                <w:right w:val="none" w:sz="0" w:space="0" w:color="auto"/>
              </w:divBdr>
            </w:div>
            <w:div w:id="723262459">
              <w:marLeft w:val="0"/>
              <w:marRight w:val="0"/>
              <w:marTop w:val="0"/>
              <w:marBottom w:val="0"/>
              <w:divBdr>
                <w:top w:val="none" w:sz="0" w:space="0" w:color="auto"/>
                <w:left w:val="none" w:sz="0" w:space="0" w:color="auto"/>
                <w:bottom w:val="none" w:sz="0" w:space="0" w:color="auto"/>
                <w:right w:val="none" w:sz="0" w:space="0" w:color="auto"/>
              </w:divBdr>
            </w:div>
            <w:div w:id="1912887785">
              <w:marLeft w:val="0"/>
              <w:marRight w:val="0"/>
              <w:marTop w:val="0"/>
              <w:marBottom w:val="0"/>
              <w:divBdr>
                <w:top w:val="none" w:sz="0" w:space="0" w:color="auto"/>
                <w:left w:val="none" w:sz="0" w:space="0" w:color="auto"/>
                <w:bottom w:val="none" w:sz="0" w:space="0" w:color="auto"/>
                <w:right w:val="none" w:sz="0" w:space="0" w:color="auto"/>
              </w:divBdr>
            </w:div>
            <w:div w:id="1632053043">
              <w:marLeft w:val="0"/>
              <w:marRight w:val="0"/>
              <w:marTop w:val="0"/>
              <w:marBottom w:val="0"/>
              <w:divBdr>
                <w:top w:val="none" w:sz="0" w:space="0" w:color="auto"/>
                <w:left w:val="none" w:sz="0" w:space="0" w:color="auto"/>
                <w:bottom w:val="none" w:sz="0" w:space="0" w:color="auto"/>
                <w:right w:val="none" w:sz="0" w:space="0" w:color="auto"/>
              </w:divBdr>
            </w:div>
            <w:div w:id="1537159466">
              <w:marLeft w:val="0"/>
              <w:marRight w:val="0"/>
              <w:marTop w:val="0"/>
              <w:marBottom w:val="0"/>
              <w:divBdr>
                <w:top w:val="none" w:sz="0" w:space="0" w:color="auto"/>
                <w:left w:val="none" w:sz="0" w:space="0" w:color="auto"/>
                <w:bottom w:val="none" w:sz="0" w:space="0" w:color="auto"/>
                <w:right w:val="none" w:sz="0" w:space="0" w:color="auto"/>
              </w:divBdr>
            </w:div>
            <w:div w:id="949972900">
              <w:marLeft w:val="0"/>
              <w:marRight w:val="0"/>
              <w:marTop w:val="0"/>
              <w:marBottom w:val="0"/>
              <w:divBdr>
                <w:top w:val="none" w:sz="0" w:space="0" w:color="auto"/>
                <w:left w:val="none" w:sz="0" w:space="0" w:color="auto"/>
                <w:bottom w:val="none" w:sz="0" w:space="0" w:color="auto"/>
                <w:right w:val="none" w:sz="0" w:space="0" w:color="auto"/>
              </w:divBdr>
            </w:div>
            <w:div w:id="138231231">
              <w:marLeft w:val="0"/>
              <w:marRight w:val="0"/>
              <w:marTop w:val="0"/>
              <w:marBottom w:val="0"/>
              <w:divBdr>
                <w:top w:val="none" w:sz="0" w:space="0" w:color="auto"/>
                <w:left w:val="none" w:sz="0" w:space="0" w:color="auto"/>
                <w:bottom w:val="none" w:sz="0" w:space="0" w:color="auto"/>
                <w:right w:val="none" w:sz="0" w:space="0" w:color="auto"/>
              </w:divBdr>
            </w:div>
            <w:div w:id="1485001923">
              <w:marLeft w:val="0"/>
              <w:marRight w:val="0"/>
              <w:marTop w:val="0"/>
              <w:marBottom w:val="0"/>
              <w:divBdr>
                <w:top w:val="none" w:sz="0" w:space="0" w:color="auto"/>
                <w:left w:val="none" w:sz="0" w:space="0" w:color="auto"/>
                <w:bottom w:val="none" w:sz="0" w:space="0" w:color="auto"/>
                <w:right w:val="none" w:sz="0" w:space="0" w:color="auto"/>
              </w:divBdr>
            </w:div>
            <w:div w:id="1732993634">
              <w:marLeft w:val="0"/>
              <w:marRight w:val="0"/>
              <w:marTop w:val="0"/>
              <w:marBottom w:val="0"/>
              <w:divBdr>
                <w:top w:val="none" w:sz="0" w:space="0" w:color="auto"/>
                <w:left w:val="none" w:sz="0" w:space="0" w:color="auto"/>
                <w:bottom w:val="none" w:sz="0" w:space="0" w:color="auto"/>
                <w:right w:val="none" w:sz="0" w:space="0" w:color="auto"/>
              </w:divBdr>
            </w:div>
            <w:div w:id="1682009175">
              <w:marLeft w:val="0"/>
              <w:marRight w:val="0"/>
              <w:marTop w:val="0"/>
              <w:marBottom w:val="0"/>
              <w:divBdr>
                <w:top w:val="none" w:sz="0" w:space="0" w:color="auto"/>
                <w:left w:val="none" w:sz="0" w:space="0" w:color="auto"/>
                <w:bottom w:val="none" w:sz="0" w:space="0" w:color="auto"/>
                <w:right w:val="none" w:sz="0" w:space="0" w:color="auto"/>
              </w:divBdr>
            </w:div>
            <w:div w:id="1573007805">
              <w:marLeft w:val="0"/>
              <w:marRight w:val="0"/>
              <w:marTop w:val="0"/>
              <w:marBottom w:val="0"/>
              <w:divBdr>
                <w:top w:val="none" w:sz="0" w:space="0" w:color="auto"/>
                <w:left w:val="none" w:sz="0" w:space="0" w:color="auto"/>
                <w:bottom w:val="none" w:sz="0" w:space="0" w:color="auto"/>
                <w:right w:val="none" w:sz="0" w:space="0" w:color="auto"/>
              </w:divBdr>
            </w:div>
            <w:div w:id="671223585">
              <w:marLeft w:val="0"/>
              <w:marRight w:val="0"/>
              <w:marTop w:val="0"/>
              <w:marBottom w:val="0"/>
              <w:divBdr>
                <w:top w:val="none" w:sz="0" w:space="0" w:color="auto"/>
                <w:left w:val="none" w:sz="0" w:space="0" w:color="auto"/>
                <w:bottom w:val="none" w:sz="0" w:space="0" w:color="auto"/>
                <w:right w:val="none" w:sz="0" w:space="0" w:color="auto"/>
              </w:divBdr>
            </w:div>
            <w:div w:id="2079133625">
              <w:marLeft w:val="0"/>
              <w:marRight w:val="0"/>
              <w:marTop w:val="0"/>
              <w:marBottom w:val="0"/>
              <w:divBdr>
                <w:top w:val="none" w:sz="0" w:space="0" w:color="auto"/>
                <w:left w:val="none" w:sz="0" w:space="0" w:color="auto"/>
                <w:bottom w:val="none" w:sz="0" w:space="0" w:color="auto"/>
                <w:right w:val="none" w:sz="0" w:space="0" w:color="auto"/>
              </w:divBdr>
            </w:div>
            <w:div w:id="880628819">
              <w:marLeft w:val="0"/>
              <w:marRight w:val="0"/>
              <w:marTop w:val="0"/>
              <w:marBottom w:val="0"/>
              <w:divBdr>
                <w:top w:val="none" w:sz="0" w:space="0" w:color="auto"/>
                <w:left w:val="none" w:sz="0" w:space="0" w:color="auto"/>
                <w:bottom w:val="none" w:sz="0" w:space="0" w:color="auto"/>
                <w:right w:val="none" w:sz="0" w:space="0" w:color="auto"/>
              </w:divBdr>
            </w:div>
            <w:div w:id="162863491">
              <w:marLeft w:val="0"/>
              <w:marRight w:val="0"/>
              <w:marTop w:val="0"/>
              <w:marBottom w:val="0"/>
              <w:divBdr>
                <w:top w:val="none" w:sz="0" w:space="0" w:color="auto"/>
                <w:left w:val="none" w:sz="0" w:space="0" w:color="auto"/>
                <w:bottom w:val="none" w:sz="0" w:space="0" w:color="auto"/>
                <w:right w:val="none" w:sz="0" w:space="0" w:color="auto"/>
              </w:divBdr>
            </w:div>
            <w:div w:id="1164854590">
              <w:marLeft w:val="0"/>
              <w:marRight w:val="0"/>
              <w:marTop w:val="0"/>
              <w:marBottom w:val="0"/>
              <w:divBdr>
                <w:top w:val="none" w:sz="0" w:space="0" w:color="auto"/>
                <w:left w:val="none" w:sz="0" w:space="0" w:color="auto"/>
                <w:bottom w:val="none" w:sz="0" w:space="0" w:color="auto"/>
                <w:right w:val="none" w:sz="0" w:space="0" w:color="auto"/>
              </w:divBdr>
            </w:div>
            <w:div w:id="8607298">
              <w:marLeft w:val="0"/>
              <w:marRight w:val="0"/>
              <w:marTop w:val="0"/>
              <w:marBottom w:val="0"/>
              <w:divBdr>
                <w:top w:val="none" w:sz="0" w:space="0" w:color="auto"/>
                <w:left w:val="none" w:sz="0" w:space="0" w:color="auto"/>
                <w:bottom w:val="none" w:sz="0" w:space="0" w:color="auto"/>
                <w:right w:val="none" w:sz="0" w:space="0" w:color="auto"/>
              </w:divBdr>
            </w:div>
            <w:div w:id="881134541">
              <w:marLeft w:val="0"/>
              <w:marRight w:val="0"/>
              <w:marTop w:val="0"/>
              <w:marBottom w:val="0"/>
              <w:divBdr>
                <w:top w:val="none" w:sz="0" w:space="0" w:color="auto"/>
                <w:left w:val="none" w:sz="0" w:space="0" w:color="auto"/>
                <w:bottom w:val="none" w:sz="0" w:space="0" w:color="auto"/>
                <w:right w:val="none" w:sz="0" w:space="0" w:color="auto"/>
              </w:divBdr>
            </w:div>
            <w:div w:id="1066757732">
              <w:marLeft w:val="0"/>
              <w:marRight w:val="0"/>
              <w:marTop w:val="0"/>
              <w:marBottom w:val="0"/>
              <w:divBdr>
                <w:top w:val="none" w:sz="0" w:space="0" w:color="auto"/>
                <w:left w:val="none" w:sz="0" w:space="0" w:color="auto"/>
                <w:bottom w:val="none" w:sz="0" w:space="0" w:color="auto"/>
                <w:right w:val="none" w:sz="0" w:space="0" w:color="auto"/>
              </w:divBdr>
            </w:div>
            <w:div w:id="752052211">
              <w:marLeft w:val="0"/>
              <w:marRight w:val="0"/>
              <w:marTop w:val="0"/>
              <w:marBottom w:val="0"/>
              <w:divBdr>
                <w:top w:val="none" w:sz="0" w:space="0" w:color="auto"/>
                <w:left w:val="none" w:sz="0" w:space="0" w:color="auto"/>
                <w:bottom w:val="none" w:sz="0" w:space="0" w:color="auto"/>
                <w:right w:val="none" w:sz="0" w:space="0" w:color="auto"/>
              </w:divBdr>
            </w:div>
            <w:div w:id="1861966873">
              <w:marLeft w:val="0"/>
              <w:marRight w:val="0"/>
              <w:marTop w:val="0"/>
              <w:marBottom w:val="0"/>
              <w:divBdr>
                <w:top w:val="none" w:sz="0" w:space="0" w:color="auto"/>
                <w:left w:val="none" w:sz="0" w:space="0" w:color="auto"/>
                <w:bottom w:val="none" w:sz="0" w:space="0" w:color="auto"/>
                <w:right w:val="none" w:sz="0" w:space="0" w:color="auto"/>
              </w:divBdr>
            </w:div>
            <w:div w:id="1590236054">
              <w:marLeft w:val="0"/>
              <w:marRight w:val="0"/>
              <w:marTop w:val="0"/>
              <w:marBottom w:val="0"/>
              <w:divBdr>
                <w:top w:val="none" w:sz="0" w:space="0" w:color="auto"/>
                <w:left w:val="none" w:sz="0" w:space="0" w:color="auto"/>
                <w:bottom w:val="none" w:sz="0" w:space="0" w:color="auto"/>
                <w:right w:val="none" w:sz="0" w:space="0" w:color="auto"/>
              </w:divBdr>
            </w:div>
            <w:div w:id="1953437720">
              <w:marLeft w:val="0"/>
              <w:marRight w:val="0"/>
              <w:marTop w:val="0"/>
              <w:marBottom w:val="0"/>
              <w:divBdr>
                <w:top w:val="none" w:sz="0" w:space="0" w:color="auto"/>
                <w:left w:val="none" w:sz="0" w:space="0" w:color="auto"/>
                <w:bottom w:val="none" w:sz="0" w:space="0" w:color="auto"/>
                <w:right w:val="none" w:sz="0" w:space="0" w:color="auto"/>
              </w:divBdr>
            </w:div>
            <w:div w:id="1368749579">
              <w:marLeft w:val="0"/>
              <w:marRight w:val="0"/>
              <w:marTop w:val="0"/>
              <w:marBottom w:val="0"/>
              <w:divBdr>
                <w:top w:val="none" w:sz="0" w:space="0" w:color="auto"/>
                <w:left w:val="none" w:sz="0" w:space="0" w:color="auto"/>
                <w:bottom w:val="none" w:sz="0" w:space="0" w:color="auto"/>
                <w:right w:val="none" w:sz="0" w:space="0" w:color="auto"/>
              </w:divBdr>
            </w:div>
            <w:div w:id="534928924">
              <w:marLeft w:val="0"/>
              <w:marRight w:val="0"/>
              <w:marTop w:val="0"/>
              <w:marBottom w:val="0"/>
              <w:divBdr>
                <w:top w:val="none" w:sz="0" w:space="0" w:color="auto"/>
                <w:left w:val="none" w:sz="0" w:space="0" w:color="auto"/>
                <w:bottom w:val="none" w:sz="0" w:space="0" w:color="auto"/>
                <w:right w:val="none" w:sz="0" w:space="0" w:color="auto"/>
              </w:divBdr>
            </w:div>
            <w:div w:id="1915313431">
              <w:marLeft w:val="0"/>
              <w:marRight w:val="0"/>
              <w:marTop w:val="0"/>
              <w:marBottom w:val="0"/>
              <w:divBdr>
                <w:top w:val="none" w:sz="0" w:space="0" w:color="auto"/>
                <w:left w:val="none" w:sz="0" w:space="0" w:color="auto"/>
                <w:bottom w:val="none" w:sz="0" w:space="0" w:color="auto"/>
                <w:right w:val="none" w:sz="0" w:space="0" w:color="auto"/>
              </w:divBdr>
            </w:div>
            <w:div w:id="1550995861">
              <w:marLeft w:val="0"/>
              <w:marRight w:val="0"/>
              <w:marTop w:val="0"/>
              <w:marBottom w:val="0"/>
              <w:divBdr>
                <w:top w:val="none" w:sz="0" w:space="0" w:color="auto"/>
                <w:left w:val="none" w:sz="0" w:space="0" w:color="auto"/>
                <w:bottom w:val="none" w:sz="0" w:space="0" w:color="auto"/>
                <w:right w:val="none" w:sz="0" w:space="0" w:color="auto"/>
              </w:divBdr>
            </w:div>
            <w:div w:id="1439837072">
              <w:marLeft w:val="0"/>
              <w:marRight w:val="0"/>
              <w:marTop w:val="0"/>
              <w:marBottom w:val="0"/>
              <w:divBdr>
                <w:top w:val="none" w:sz="0" w:space="0" w:color="auto"/>
                <w:left w:val="none" w:sz="0" w:space="0" w:color="auto"/>
                <w:bottom w:val="none" w:sz="0" w:space="0" w:color="auto"/>
                <w:right w:val="none" w:sz="0" w:space="0" w:color="auto"/>
              </w:divBdr>
            </w:div>
            <w:div w:id="1185169579">
              <w:marLeft w:val="0"/>
              <w:marRight w:val="0"/>
              <w:marTop w:val="0"/>
              <w:marBottom w:val="0"/>
              <w:divBdr>
                <w:top w:val="none" w:sz="0" w:space="0" w:color="auto"/>
                <w:left w:val="none" w:sz="0" w:space="0" w:color="auto"/>
                <w:bottom w:val="none" w:sz="0" w:space="0" w:color="auto"/>
                <w:right w:val="none" w:sz="0" w:space="0" w:color="auto"/>
              </w:divBdr>
            </w:div>
            <w:div w:id="1927567671">
              <w:marLeft w:val="0"/>
              <w:marRight w:val="0"/>
              <w:marTop w:val="0"/>
              <w:marBottom w:val="0"/>
              <w:divBdr>
                <w:top w:val="none" w:sz="0" w:space="0" w:color="auto"/>
                <w:left w:val="none" w:sz="0" w:space="0" w:color="auto"/>
                <w:bottom w:val="none" w:sz="0" w:space="0" w:color="auto"/>
                <w:right w:val="none" w:sz="0" w:space="0" w:color="auto"/>
              </w:divBdr>
            </w:div>
            <w:div w:id="845095076">
              <w:marLeft w:val="0"/>
              <w:marRight w:val="0"/>
              <w:marTop w:val="0"/>
              <w:marBottom w:val="0"/>
              <w:divBdr>
                <w:top w:val="none" w:sz="0" w:space="0" w:color="auto"/>
                <w:left w:val="none" w:sz="0" w:space="0" w:color="auto"/>
                <w:bottom w:val="none" w:sz="0" w:space="0" w:color="auto"/>
                <w:right w:val="none" w:sz="0" w:space="0" w:color="auto"/>
              </w:divBdr>
            </w:div>
            <w:div w:id="1083527123">
              <w:marLeft w:val="0"/>
              <w:marRight w:val="0"/>
              <w:marTop w:val="0"/>
              <w:marBottom w:val="0"/>
              <w:divBdr>
                <w:top w:val="none" w:sz="0" w:space="0" w:color="auto"/>
                <w:left w:val="none" w:sz="0" w:space="0" w:color="auto"/>
                <w:bottom w:val="none" w:sz="0" w:space="0" w:color="auto"/>
                <w:right w:val="none" w:sz="0" w:space="0" w:color="auto"/>
              </w:divBdr>
            </w:div>
            <w:div w:id="45186093">
              <w:marLeft w:val="0"/>
              <w:marRight w:val="0"/>
              <w:marTop w:val="0"/>
              <w:marBottom w:val="0"/>
              <w:divBdr>
                <w:top w:val="none" w:sz="0" w:space="0" w:color="auto"/>
                <w:left w:val="none" w:sz="0" w:space="0" w:color="auto"/>
                <w:bottom w:val="none" w:sz="0" w:space="0" w:color="auto"/>
                <w:right w:val="none" w:sz="0" w:space="0" w:color="auto"/>
              </w:divBdr>
            </w:div>
            <w:div w:id="1706560600">
              <w:marLeft w:val="0"/>
              <w:marRight w:val="0"/>
              <w:marTop w:val="0"/>
              <w:marBottom w:val="0"/>
              <w:divBdr>
                <w:top w:val="none" w:sz="0" w:space="0" w:color="auto"/>
                <w:left w:val="none" w:sz="0" w:space="0" w:color="auto"/>
                <w:bottom w:val="none" w:sz="0" w:space="0" w:color="auto"/>
                <w:right w:val="none" w:sz="0" w:space="0" w:color="auto"/>
              </w:divBdr>
            </w:div>
            <w:div w:id="253318680">
              <w:marLeft w:val="0"/>
              <w:marRight w:val="0"/>
              <w:marTop w:val="0"/>
              <w:marBottom w:val="0"/>
              <w:divBdr>
                <w:top w:val="none" w:sz="0" w:space="0" w:color="auto"/>
                <w:left w:val="none" w:sz="0" w:space="0" w:color="auto"/>
                <w:bottom w:val="none" w:sz="0" w:space="0" w:color="auto"/>
                <w:right w:val="none" w:sz="0" w:space="0" w:color="auto"/>
              </w:divBdr>
            </w:div>
            <w:div w:id="2121029541">
              <w:marLeft w:val="0"/>
              <w:marRight w:val="0"/>
              <w:marTop w:val="0"/>
              <w:marBottom w:val="0"/>
              <w:divBdr>
                <w:top w:val="none" w:sz="0" w:space="0" w:color="auto"/>
                <w:left w:val="none" w:sz="0" w:space="0" w:color="auto"/>
                <w:bottom w:val="none" w:sz="0" w:space="0" w:color="auto"/>
                <w:right w:val="none" w:sz="0" w:space="0" w:color="auto"/>
              </w:divBdr>
            </w:div>
            <w:div w:id="1736319454">
              <w:marLeft w:val="0"/>
              <w:marRight w:val="0"/>
              <w:marTop w:val="0"/>
              <w:marBottom w:val="0"/>
              <w:divBdr>
                <w:top w:val="none" w:sz="0" w:space="0" w:color="auto"/>
                <w:left w:val="none" w:sz="0" w:space="0" w:color="auto"/>
                <w:bottom w:val="none" w:sz="0" w:space="0" w:color="auto"/>
                <w:right w:val="none" w:sz="0" w:space="0" w:color="auto"/>
              </w:divBdr>
            </w:div>
            <w:div w:id="1083650834">
              <w:marLeft w:val="0"/>
              <w:marRight w:val="0"/>
              <w:marTop w:val="0"/>
              <w:marBottom w:val="0"/>
              <w:divBdr>
                <w:top w:val="none" w:sz="0" w:space="0" w:color="auto"/>
                <w:left w:val="none" w:sz="0" w:space="0" w:color="auto"/>
                <w:bottom w:val="none" w:sz="0" w:space="0" w:color="auto"/>
                <w:right w:val="none" w:sz="0" w:space="0" w:color="auto"/>
              </w:divBdr>
            </w:div>
            <w:div w:id="1189635137">
              <w:marLeft w:val="0"/>
              <w:marRight w:val="0"/>
              <w:marTop w:val="0"/>
              <w:marBottom w:val="0"/>
              <w:divBdr>
                <w:top w:val="none" w:sz="0" w:space="0" w:color="auto"/>
                <w:left w:val="none" w:sz="0" w:space="0" w:color="auto"/>
                <w:bottom w:val="none" w:sz="0" w:space="0" w:color="auto"/>
                <w:right w:val="none" w:sz="0" w:space="0" w:color="auto"/>
              </w:divBdr>
            </w:div>
            <w:div w:id="1227567342">
              <w:marLeft w:val="0"/>
              <w:marRight w:val="0"/>
              <w:marTop w:val="0"/>
              <w:marBottom w:val="0"/>
              <w:divBdr>
                <w:top w:val="none" w:sz="0" w:space="0" w:color="auto"/>
                <w:left w:val="none" w:sz="0" w:space="0" w:color="auto"/>
                <w:bottom w:val="none" w:sz="0" w:space="0" w:color="auto"/>
                <w:right w:val="none" w:sz="0" w:space="0" w:color="auto"/>
              </w:divBdr>
            </w:div>
            <w:div w:id="1135025323">
              <w:marLeft w:val="0"/>
              <w:marRight w:val="0"/>
              <w:marTop w:val="0"/>
              <w:marBottom w:val="0"/>
              <w:divBdr>
                <w:top w:val="none" w:sz="0" w:space="0" w:color="auto"/>
                <w:left w:val="none" w:sz="0" w:space="0" w:color="auto"/>
                <w:bottom w:val="none" w:sz="0" w:space="0" w:color="auto"/>
                <w:right w:val="none" w:sz="0" w:space="0" w:color="auto"/>
              </w:divBdr>
            </w:div>
            <w:div w:id="1339892741">
              <w:marLeft w:val="0"/>
              <w:marRight w:val="0"/>
              <w:marTop w:val="0"/>
              <w:marBottom w:val="0"/>
              <w:divBdr>
                <w:top w:val="none" w:sz="0" w:space="0" w:color="auto"/>
                <w:left w:val="none" w:sz="0" w:space="0" w:color="auto"/>
                <w:bottom w:val="none" w:sz="0" w:space="0" w:color="auto"/>
                <w:right w:val="none" w:sz="0" w:space="0" w:color="auto"/>
              </w:divBdr>
            </w:div>
            <w:div w:id="1455639495">
              <w:marLeft w:val="0"/>
              <w:marRight w:val="0"/>
              <w:marTop w:val="0"/>
              <w:marBottom w:val="0"/>
              <w:divBdr>
                <w:top w:val="none" w:sz="0" w:space="0" w:color="auto"/>
                <w:left w:val="none" w:sz="0" w:space="0" w:color="auto"/>
                <w:bottom w:val="none" w:sz="0" w:space="0" w:color="auto"/>
                <w:right w:val="none" w:sz="0" w:space="0" w:color="auto"/>
              </w:divBdr>
            </w:div>
            <w:div w:id="824778751">
              <w:marLeft w:val="0"/>
              <w:marRight w:val="0"/>
              <w:marTop w:val="0"/>
              <w:marBottom w:val="0"/>
              <w:divBdr>
                <w:top w:val="none" w:sz="0" w:space="0" w:color="auto"/>
                <w:left w:val="none" w:sz="0" w:space="0" w:color="auto"/>
                <w:bottom w:val="none" w:sz="0" w:space="0" w:color="auto"/>
                <w:right w:val="none" w:sz="0" w:space="0" w:color="auto"/>
              </w:divBdr>
            </w:div>
            <w:div w:id="2078475560">
              <w:marLeft w:val="0"/>
              <w:marRight w:val="0"/>
              <w:marTop w:val="0"/>
              <w:marBottom w:val="0"/>
              <w:divBdr>
                <w:top w:val="none" w:sz="0" w:space="0" w:color="auto"/>
                <w:left w:val="none" w:sz="0" w:space="0" w:color="auto"/>
                <w:bottom w:val="none" w:sz="0" w:space="0" w:color="auto"/>
                <w:right w:val="none" w:sz="0" w:space="0" w:color="auto"/>
              </w:divBdr>
            </w:div>
            <w:div w:id="1787312305">
              <w:marLeft w:val="0"/>
              <w:marRight w:val="0"/>
              <w:marTop w:val="0"/>
              <w:marBottom w:val="0"/>
              <w:divBdr>
                <w:top w:val="none" w:sz="0" w:space="0" w:color="auto"/>
                <w:left w:val="none" w:sz="0" w:space="0" w:color="auto"/>
                <w:bottom w:val="none" w:sz="0" w:space="0" w:color="auto"/>
                <w:right w:val="none" w:sz="0" w:space="0" w:color="auto"/>
              </w:divBdr>
            </w:div>
            <w:div w:id="165707543">
              <w:marLeft w:val="0"/>
              <w:marRight w:val="0"/>
              <w:marTop w:val="0"/>
              <w:marBottom w:val="0"/>
              <w:divBdr>
                <w:top w:val="none" w:sz="0" w:space="0" w:color="auto"/>
                <w:left w:val="none" w:sz="0" w:space="0" w:color="auto"/>
                <w:bottom w:val="none" w:sz="0" w:space="0" w:color="auto"/>
                <w:right w:val="none" w:sz="0" w:space="0" w:color="auto"/>
              </w:divBdr>
            </w:div>
            <w:div w:id="1319114046">
              <w:marLeft w:val="0"/>
              <w:marRight w:val="0"/>
              <w:marTop w:val="0"/>
              <w:marBottom w:val="0"/>
              <w:divBdr>
                <w:top w:val="none" w:sz="0" w:space="0" w:color="auto"/>
                <w:left w:val="none" w:sz="0" w:space="0" w:color="auto"/>
                <w:bottom w:val="none" w:sz="0" w:space="0" w:color="auto"/>
                <w:right w:val="none" w:sz="0" w:space="0" w:color="auto"/>
              </w:divBdr>
            </w:div>
            <w:div w:id="59329851">
              <w:marLeft w:val="0"/>
              <w:marRight w:val="0"/>
              <w:marTop w:val="0"/>
              <w:marBottom w:val="0"/>
              <w:divBdr>
                <w:top w:val="none" w:sz="0" w:space="0" w:color="auto"/>
                <w:left w:val="none" w:sz="0" w:space="0" w:color="auto"/>
                <w:bottom w:val="none" w:sz="0" w:space="0" w:color="auto"/>
                <w:right w:val="none" w:sz="0" w:space="0" w:color="auto"/>
              </w:divBdr>
            </w:div>
            <w:div w:id="1924800692">
              <w:marLeft w:val="0"/>
              <w:marRight w:val="0"/>
              <w:marTop w:val="0"/>
              <w:marBottom w:val="0"/>
              <w:divBdr>
                <w:top w:val="none" w:sz="0" w:space="0" w:color="auto"/>
                <w:left w:val="none" w:sz="0" w:space="0" w:color="auto"/>
                <w:bottom w:val="none" w:sz="0" w:space="0" w:color="auto"/>
                <w:right w:val="none" w:sz="0" w:space="0" w:color="auto"/>
              </w:divBdr>
            </w:div>
            <w:div w:id="422533638">
              <w:marLeft w:val="0"/>
              <w:marRight w:val="0"/>
              <w:marTop w:val="0"/>
              <w:marBottom w:val="0"/>
              <w:divBdr>
                <w:top w:val="none" w:sz="0" w:space="0" w:color="auto"/>
                <w:left w:val="none" w:sz="0" w:space="0" w:color="auto"/>
                <w:bottom w:val="none" w:sz="0" w:space="0" w:color="auto"/>
                <w:right w:val="none" w:sz="0" w:space="0" w:color="auto"/>
              </w:divBdr>
            </w:div>
            <w:div w:id="999774828">
              <w:marLeft w:val="0"/>
              <w:marRight w:val="0"/>
              <w:marTop w:val="0"/>
              <w:marBottom w:val="0"/>
              <w:divBdr>
                <w:top w:val="none" w:sz="0" w:space="0" w:color="auto"/>
                <w:left w:val="none" w:sz="0" w:space="0" w:color="auto"/>
                <w:bottom w:val="none" w:sz="0" w:space="0" w:color="auto"/>
                <w:right w:val="none" w:sz="0" w:space="0" w:color="auto"/>
              </w:divBdr>
            </w:div>
            <w:div w:id="320624848">
              <w:marLeft w:val="0"/>
              <w:marRight w:val="0"/>
              <w:marTop w:val="0"/>
              <w:marBottom w:val="0"/>
              <w:divBdr>
                <w:top w:val="none" w:sz="0" w:space="0" w:color="auto"/>
                <w:left w:val="none" w:sz="0" w:space="0" w:color="auto"/>
                <w:bottom w:val="none" w:sz="0" w:space="0" w:color="auto"/>
                <w:right w:val="none" w:sz="0" w:space="0" w:color="auto"/>
              </w:divBdr>
            </w:div>
            <w:div w:id="1356737010">
              <w:marLeft w:val="0"/>
              <w:marRight w:val="0"/>
              <w:marTop w:val="0"/>
              <w:marBottom w:val="0"/>
              <w:divBdr>
                <w:top w:val="none" w:sz="0" w:space="0" w:color="auto"/>
                <w:left w:val="none" w:sz="0" w:space="0" w:color="auto"/>
                <w:bottom w:val="none" w:sz="0" w:space="0" w:color="auto"/>
                <w:right w:val="none" w:sz="0" w:space="0" w:color="auto"/>
              </w:divBdr>
            </w:div>
            <w:div w:id="925456289">
              <w:marLeft w:val="0"/>
              <w:marRight w:val="0"/>
              <w:marTop w:val="0"/>
              <w:marBottom w:val="0"/>
              <w:divBdr>
                <w:top w:val="none" w:sz="0" w:space="0" w:color="auto"/>
                <w:left w:val="none" w:sz="0" w:space="0" w:color="auto"/>
                <w:bottom w:val="none" w:sz="0" w:space="0" w:color="auto"/>
                <w:right w:val="none" w:sz="0" w:space="0" w:color="auto"/>
              </w:divBdr>
            </w:div>
            <w:div w:id="1538735542">
              <w:marLeft w:val="0"/>
              <w:marRight w:val="0"/>
              <w:marTop w:val="0"/>
              <w:marBottom w:val="0"/>
              <w:divBdr>
                <w:top w:val="none" w:sz="0" w:space="0" w:color="auto"/>
                <w:left w:val="none" w:sz="0" w:space="0" w:color="auto"/>
                <w:bottom w:val="none" w:sz="0" w:space="0" w:color="auto"/>
                <w:right w:val="none" w:sz="0" w:space="0" w:color="auto"/>
              </w:divBdr>
            </w:div>
            <w:div w:id="2096827168">
              <w:marLeft w:val="0"/>
              <w:marRight w:val="0"/>
              <w:marTop w:val="0"/>
              <w:marBottom w:val="0"/>
              <w:divBdr>
                <w:top w:val="none" w:sz="0" w:space="0" w:color="auto"/>
                <w:left w:val="none" w:sz="0" w:space="0" w:color="auto"/>
                <w:bottom w:val="none" w:sz="0" w:space="0" w:color="auto"/>
                <w:right w:val="none" w:sz="0" w:space="0" w:color="auto"/>
              </w:divBdr>
            </w:div>
            <w:div w:id="1630864839">
              <w:marLeft w:val="0"/>
              <w:marRight w:val="0"/>
              <w:marTop w:val="0"/>
              <w:marBottom w:val="0"/>
              <w:divBdr>
                <w:top w:val="none" w:sz="0" w:space="0" w:color="auto"/>
                <w:left w:val="none" w:sz="0" w:space="0" w:color="auto"/>
                <w:bottom w:val="none" w:sz="0" w:space="0" w:color="auto"/>
                <w:right w:val="none" w:sz="0" w:space="0" w:color="auto"/>
              </w:divBdr>
            </w:div>
            <w:div w:id="679626743">
              <w:marLeft w:val="0"/>
              <w:marRight w:val="0"/>
              <w:marTop w:val="0"/>
              <w:marBottom w:val="0"/>
              <w:divBdr>
                <w:top w:val="none" w:sz="0" w:space="0" w:color="auto"/>
                <w:left w:val="none" w:sz="0" w:space="0" w:color="auto"/>
                <w:bottom w:val="none" w:sz="0" w:space="0" w:color="auto"/>
                <w:right w:val="none" w:sz="0" w:space="0" w:color="auto"/>
              </w:divBdr>
            </w:div>
            <w:div w:id="1646665919">
              <w:marLeft w:val="0"/>
              <w:marRight w:val="0"/>
              <w:marTop w:val="0"/>
              <w:marBottom w:val="0"/>
              <w:divBdr>
                <w:top w:val="none" w:sz="0" w:space="0" w:color="auto"/>
                <w:left w:val="none" w:sz="0" w:space="0" w:color="auto"/>
                <w:bottom w:val="none" w:sz="0" w:space="0" w:color="auto"/>
                <w:right w:val="none" w:sz="0" w:space="0" w:color="auto"/>
              </w:divBdr>
            </w:div>
            <w:div w:id="1583640475">
              <w:marLeft w:val="0"/>
              <w:marRight w:val="0"/>
              <w:marTop w:val="0"/>
              <w:marBottom w:val="0"/>
              <w:divBdr>
                <w:top w:val="none" w:sz="0" w:space="0" w:color="auto"/>
                <w:left w:val="none" w:sz="0" w:space="0" w:color="auto"/>
                <w:bottom w:val="none" w:sz="0" w:space="0" w:color="auto"/>
                <w:right w:val="none" w:sz="0" w:space="0" w:color="auto"/>
              </w:divBdr>
            </w:div>
            <w:div w:id="610090569">
              <w:marLeft w:val="0"/>
              <w:marRight w:val="0"/>
              <w:marTop w:val="0"/>
              <w:marBottom w:val="0"/>
              <w:divBdr>
                <w:top w:val="none" w:sz="0" w:space="0" w:color="auto"/>
                <w:left w:val="none" w:sz="0" w:space="0" w:color="auto"/>
                <w:bottom w:val="none" w:sz="0" w:space="0" w:color="auto"/>
                <w:right w:val="none" w:sz="0" w:space="0" w:color="auto"/>
              </w:divBdr>
            </w:div>
            <w:div w:id="224949708">
              <w:marLeft w:val="0"/>
              <w:marRight w:val="0"/>
              <w:marTop w:val="0"/>
              <w:marBottom w:val="0"/>
              <w:divBdr>
                <w:top w:val="none" w:sz="0" w:space="0" w:color="auto"/>
                <w:left w:val="none" w:sz="0" w:space="0" w:color="auto"/>
                <w:bottom w:val="none" w:sz="0" w:space="0" w:color="auto"/>
                <w:right w:val="none" w:sz="0" w:space="0" w:color="auto"/>
              </w:divBdr>
            </w:div>
            <w:div w:id="845558397">
              <w:marLeft w:val="0"/>
              <w:marRight w:val="0"/>
              <w:marTop w:val="0"/>
              <w:marBottom w:val="0"/>
              <w:divBdr>
                <w:top w:val="none" w:sz="0" w:space="0" w:color="auto"/>
                <w:left w:val="none" w:sz="0" w:space="0" w:color="auto"/>
                <w:bottom w:val="none" w:sz="0" w:space="0" w:color="auto"/>
                <w:right w:val="none" w:sz="0" w:space="0" w:color="auto"/>
              </w:divBdr>
            </w:div>
            <w:div w:id="101728194">
              <w:marLeft w:val="0"/>
              <w:marRight w:val="0"/>
              <w:marTop w:val="0"/>
              <w:marBottom w:val="0"/>
              <w:divBdr>
                <w:top w:val="none" w:sz="0" w:space="0" w:color="auto"/>
                <w:left w:val="none" w:sz="0" w:space="0" w:color="auto"/>
                <w:bottom w:val="none" w:sz="0" w:space="0" w:color="auto"/>
                <w:right w:val="none" w:sz="0" w:space="0" w:color="auto"/>
              </w:divBdr>
            </w:div>
            <w:div w:id="535002875">
              <w:marLeft w:val="0"/>
              <w:marRight w:val="0"/>
              <w:marTop w:val="0"/>
              <w:marBottom w:val="0"/>
              <w:divBdr>
                <w:top w:val="none" w:sz="0" w:space="0" w:color="auto"/>
                <w:left w:val="none" w:sz="0" w:space="0" w:color="auto"/>
                <w:bottom w:val="none" w:sz="0" w:space="0" w:color="auto"/>
                <w:right w:val="none" w:sz="0" w:space="0" w:color="auto"/>
              </w:divBdr>
            </w:div>
            <w:div w:id="30617247">
              <w:marLeft w:val="0"/>
              <w:marRight w:val="0"/>
              <w:marTop w:val="0"/>
              <w:marBottom w:val="0"/>
              <w:divBdr>
                <w:top w:val="none" w:sz="0" w:space="0" w:color="auto"/>
                <w:left w:val="none" w:sz="0" w:space="0" w:color="auto"/>
                <w:bottom w:val="none" w:sz="0" w:space="0" w:color="auto"/>
                <w:right w:val="none" w:sz="0" w:space="0" w:color="auto"/>
              </w:divBdr>
            </w:div>
            <w:div w:id="278294341">
              <w:marLeft w:val="0"/>
              <w:marRight w:val="0"/>
              <w:marTop w:val="0"/>
              <w:marBottom w:val="0"/>
              <w:divBdr>
                <w:top w:val="none" w:sz="0" w:space="0" w:color="auto"/>
                <w:left w:val="none" w:sz="0" w:space="0" w:color="auto"/>
                <w:bottom w:val="none" w:sz="0" w:space="0" w:color="auto"/>
                <w:right w:val="none" w:sz="0" w:space="0" w:color="auto"/>
              </w:divBdr>
            </w:div>
            <w:div w:id="1219975586">
              <w:marLeft w:val="0"/>
              <w:marRight w:val="0"/>
              <w:marTop w:val="0"/>
              <w:marBottom w:val="0"/>
              <w:divBdr>
                <w:top w:val="none" w:sz="0" w:space="0" w:color="auto"/>
                <w:left w:val="none" w:sz="0" w:space="0" w:color="auto"/>
                <w:bottom w:val="none" w:sz="0" w:space="0" w:color="auto"/>
                <w:right w:val="none" w:sz="0" w:space="0" w:color="auto"/>
              </w:divBdr>
            </w:div>
            <w:div w:id="1292589629">
              <w:marLeft w:val="0"/>
              <w:marRight w:val="0"/>
              <w:marTop w:val="0"/>
              <w:marBottom w:val="0"/>
              <w:divBdr>
                <w:top w:val="none" w:sz="0" w:space="0" w:color="auto"/>
                <w:left w:val="none" w:sz="0" w:space="0" w:color="auto"/>
                <w:bottom w:val="none" w:sz="0" w:space="0" w:color="auto"/>
                <w:right w:val="none" w:sz="0" w:space="0" w:color="auto"/>
              </w:divBdr>
            </w:div>
            <w:div w:id="1801536618">
              <w:marLeft w:val="0"/>
              <w:marRight w:val="0"/>
              <w:marTop w:val="0"/>
              <w:marBottom w:val="0"/>
              <w:divBdr>
                <w:top w:val="none" w:sz="0" w:space="0" w:color="auto"/>
                <w:left w:val="none" w:sz="0" w:space="0" w:color="auto"/>
                <w:bottom w:val="none" w:sz="0" w:space="0" w:color="auto"/>
                <w:right w:val="none" w:sz="0" w:space="0" w:color="auto"/>
              </w:divBdr>
            </w:div>
            <w:div w:id="811338022">
              <w:marLeft w:val="0"/>
              <w:marRight w:val="0"/>
              <w:marTop w:val="0"/>
              <w:marBottom w:val="0"/>
              <w:divBdr>
                <w:top w:val="none" w:sz="0" w:space="0" w:color="auto"/>
                <w:left w:val="none" w:sz="0" w:space="0" w:color="auto"/>
                <w:bottom w:val="none" w:sz="0" w:space="0" w:color="auto"/>
                <w:right w:val="none" w:sz="0" w:space="0" w:color="auto"/>
              </w:divBdr>
            </w:div>
            <w:div w:id="1882940375">
              <w:marLeft w:val="0"/>
              <w:marRight w:val="0"/>
              <w:marTop w:val="0"/>
              <w:marBottom w:val="0"/>
              <w:divBdr>
                <w:top w:val="none" w:sz="0" w:space="0" w:color="auto"/>
                <w:left w:val="none" w:sz="0" w:space="0" w:color="auto"/>
                <w:bottom w:val="none" w:sz="0" w:space="0" w:color="auto"/>
                <w:right w:val="none" w:sz="0" w:space="0" w:color="auto"/>
              </w:divBdr>
            </w:div>
            <w:div w:id="1109081234">
              <w:marLeft w:val="0"/>
              <w:marRight w:val="0"/>
              <w:marTop w:val="0"/>
              <w:marBottom w:val="0"/>
              <w:divBdr>
                <w:top w:val="none" w:sz="0" w:space="0" w:color="auto"/>
                <w:left w:val="none" w:sz="0" w:space="0" w:color="auto"/>
                <w:bottom w:val="none" w:sz="0" w:space="0" w:color="auto"/>
                <w:right w:val="none" w:sz="0" w:space="0" w:color="auto"/>
              </w:divBdr>
            </w:div>
            <w:div w:id="1301112428">
              <w:marLeft w:val="0"/>
              <w:marRight w:val="0"/>
              <w:marTop w:val="0"/>
              <w:marBottom w:val="0"/>
              <w:divBdr>
                <w:top w:val="none" w:sz="0" w:space="0" w:color="auto"/>
                <w:left w:val="none" w:sz="0" w:space="0" w:color="auto"/>
                <w:bottom w:val="none" w:sz="0" w:space="0" w:color="auto"/>
                <w:right w:val="none" w:sz="0" w:space="0" w:color="auto"/>
              </w:divBdr>
            </w:div>
            <w:div w:id="1938101506">
              <w:marLeft w:val="0"/>
              <w:marRight w:val="0"/>
              <w:marTop w:val="0"/>
              <w:marBottom w:val="0"/>
              <w:divBdr>
                <w:top w:val="none" w:sz="0" w:space="0" w:color="auto"/>
                <w:left w:val="none" w:sz="0" w:space="0" w:color="auto"/>
                <w:bottom w:val="none" w:sz="0" w:space="0" w:color="auto"/>
                <w:right w:val="none" w:sz="0" w:space="0" w:color="auto"/>
              </w:divBdr>
            </w:div>
            <w:div w:id="73474496">
              <w:marLeft w:val="0"/>
              <w:marRight w:val="0"/>
              <w:marTop w:val="0"/>
              <w:marBottom w:val="0"/>
              <w:divBdr>
                <w:top w:val="none" w:sz="0" w:space="0" w:color="auto"/>
                <w:left w:val="none" w:sz="0" w:space="0" w:color="auto"/>
                <w:bottom w:val="none" w:sz="0" w:space="0" w:color="auto"/>
                <w:right w:val="none" w:sz="0" w:space="0" w:color="auto"/>
              </w:divBdr>
            </w:div>
            <w:div w:id="1675300349">
              <w:marLeft w:val="0"/>
              <w:marRight w:val="0"/>
              <w:marTop w:val="0"/>
              <w:marBottom w:val="0"/>
              <w:divBdr>
                <w:top w:val="none" w:sz="0" w:space="0" w:color="auto"/>
                <w:left w:val="none" w:sz="0" w:space="0" w:color="auto"/>
                <w:bottom w:val="none" w:sz="0" w:space="0" w:color="auto"/>
                <w:right w:val="none" w:sz="0" w:space="0" w:color="auto"/>
              </w:divBdr>
            </w:div>
            <w:div w:id="822966110">
              <w:marLeft w:val="0"/>
              <w:marRight w:val="0"/>
              <w:marTop w:val="0"/>
              <w:marBottom w:val="0"/>
              <w:divBdr>
                <w:top w:val="none" w:sz="0" w:space="0" w:color="auto"/>
                <w:left w:val="none" w:sz="0" w:space="0" w:color="auto"/>
                <w:bottom w:val="none" w:sz="0" w:space="0" w:color="auto"/>
                <w:right w:val="none" w:sz="0" w:space="0" w:color="auto"/>
              </w:divBdr>
            </w:div>
            <w:div w:id="144591434">
              <w:marLeft w:val="0"/>
              <w:marRight w:val="0"/>
              <w:marTop w:val="0"/>
              <w:marBottom w:val="0"/>
              <w:divBdr>
                <w:top w:val="none" w:sz="0" w:space="0" w:color="auto"/>
                <w:left w:val="none" w:sz="0" w:space="0" w:color="auto"/>
                <w:bottom w:val="none" w:sz="0" w:space="0" w:color="auto"/>
                <w:right w:val="none" w:sz="0" w:space="0" w:color="auto"/>
              </w:divBdr>
            </w:div>
            <w:div w:id="67189258">
              <w:marLeft w:val="0"/>
              <w:marRight w:val="0"/>
              <w:marTop w:val="0"/>
              <w:marBottom w:val="0"/>
              <w:divBdr>
                <w:top w:val="none" w:sz="0" w:space="0" w:color="auto"/>
                <w:left w:val="none" w:sz="0" w:space="0" w:color="auto"/>
                <w:bottom w:val="none" w:sz="0" w:space="0" w:color="auto"/>
                <w:right w:val="none" w:sz="0" w:space="0" w:color="auto"/>
              </w:divBdr>
            </w:div>
            <w:div w:id="677973568">
              <w:marLeft w:val="0"/>
              <w:marRight w:val="0"/>
              <w:marTop w:val="0"/>
              <w:marBottom w:val="0"/>
              <w:divBdr>
                <w:top w:val="none" w:sz="0" w:space="0" w:color="auto"/>
                <w:left w:val="none" w:sz="0" w:space="0" w:color="auto"/>
                <w:bottom w:val="none" w:sz="0" w:space="0" w:color="auto"/>
                <w:right w:val="none" w:sz="0" w:space="0" w:color="auto"/>
              </w:divBdr>
            </w:div>
            <w:div w:id="800926718">
              <w:marLeft w:val="0"/>
              <w:marRight w:val="0"/>
              <w:marTop w:val="0"/>
              <w:marBottom w:val="0"/>
              <w:divBdr>
                <w:top w:val="none" w:sz="0" w:space="0" w:color="auto"/>
                <w:left w:val="none" w:sz="0" w:space="0" w:color="auto"/>
                <w:bottom w:val="none" w:sz="0" w:space="0" w:color="auto"/>
                <w:right w:val="none" w:sz="0" w:space="0" w:color="auto"/>
              </w:divBdr>
            </w:div>
            <w:div w:id="1310744506">
              <w:marLeft w:val="0"/>
              <w:marRight w:val="0"/>
              <w:marTop w:val="0"/>
              <w:marBottom w:val="0"/>
              <w:divBdr>
                <w:top w:val="none" w:sz="0" w:space="0" w:color="auto"/>
                <w:left w:val="none" w:sz="0" w:space="0" w:color="auto"/>
                <w:bottom w:val="none" w:sz="0" w:space="0" w:color="auto"/>
                <w:right w:val="none" w:sz="0" w:space="0" w:color="auto"/>
              </w:divBdr>
            </w:div>
            <w:div w:id="1957836011">
              <w:marLeft w:val="0"/>
              <w:marRight w:val="0"/>
              <w:marTop w:val="0"/>
              <w:marBottom w:val="0"/>
              <w:divBdr>
                <w:top w:val="none" w:sz="0" w:space="0" w:color="auto"/>
                <w:left w:val="none" w:sz="0" w:space="0" w:color="auto"/>
                <w:bottom w:val="none" w:sz="0" w:space="0" w:color="auto"/>
                <w:right w:val="none" w:sz="0" w:space="0" w:color="auto"/>
              </w:divBdr>
            </w:div>
            <w:div w:id="973296124">
              <w:marLeft w:val="0"/>
              <w:marRight w:val="0"/>
              <w:marTop w:val="0"/>
              <w:marBottom w:val="0"/>
              <w:divBdr>
                <w:top w:val="none" w:sz="0" w:space="0" w:color="auto"/>
                <w:left w:val="none" w:sz="0" w:space="0" w:color="auto"/>
                <w:bottom w:val="none" w:sz="0" w:space="0" w:color="auto"/>
                <w:right w:val="none" w:sz="0" w:space="0" w:color="auto"/>
              </w:divBdr>
            </w:div>
            <w:div w:id="1062824695">
              <w:marLeft w:val="0"/>
              <w:marRight w:val="0"/>
              <w:marTop w:val="0"/>
              <w:marBottom w:val="0"/>
              <w:divBdr>
                <w:top w:val="none" w:sz="0" w:space="0" w:color="auto"/>
                <w:left w:val="none" w:sz="0" w:space="0" w:color="auto"/>
                <w:bottom w:val="none" w:sz="0" w:space="0" w:color="auto"/>
                <w:right w:val="none" w:sz="0" w:space="0" w:color="auto"/>
              </w:divBdr>
            </w:div>
            <w:div w:id="915625145">
              <w:marLeft w:val="0"/>
              <w:marRight w:val="0"/>
              <w:marTop w:val="0"/>
              <w:marBottom w:val="0"/>
              <w:divBdr>
                <w:top w:val="none" w:sz="0" w:space="0" w:color="auto"/>
                <w:left w:val="none" w:sz="0" w:space="0" w:color="auto"/>
                <w:bottom w:val="none" w:sz="0" w:space="0" w:color="auto"/>
                <w:right w:val="none" w:sz="0" w:space="0" w:color="auto"/>
              </w:divBdr>
            </w:div>
            <w:div w:id="1720934787">
              <w:marLeft w:val="0"/>
              <w:marRight w:val="0"/>
              <w:marTop w:val="0"/>
              <w:marBottom w:val="0"/>
              <w:divBdr>
                <w:top w:val="none" w:sz="0" w:space="0" w:color="auto"/>
                <w:left w:val="none" w:sz="0" w:space="0" w:color="auto"/>
                <w:bottom w:val="none" w:sz="0" w:space="0" w:color="auto"/>
                <w:right w:val="none" w:sz="0" w:space="0" w:color="auto"/>
              </w:divBdr>
            </w:div>
            <w:div w:id="380982969">
              <w:marLeft w:val="0"/>
              <w:marRight w:val="0"/>
              <w:marTop w:val="0"/>
              <w:marBottom w:val="0"/>
              <w:divBdr>
                <w:top w:val="none" w:sz="0" w:space="0" w:color="auto"/>
                <w:left w:val="none" w:sz="0" w:space="0" w:color="auto"/>
                <w:bottom w:val="none" w:sz="0" w:space="0" w:color="auto"/>
                <w:right w:val="none" w:sz="0" w:space="0" w:color="auto"/>
              </w:divBdr>
            </w:div>
            <w:div w:id="313216180">
              <w:marLeft w:val="0"/>
              <w:marRight w:val="0"/>
              <w:marTop w:val="0"/>
              <w:marBottom w:val="0"/>
              <w:divBdr>
                <w:top w:val="none" w:sz="0" w:space="0" w:color="auto"/>
                <w:left w:val="none" w:sz="0" w:space="0" w:color="auto"/>
                <w:bottom w:val="none" w:sz="0" w:space="0" w:color="auto"/>
                <w:right w:val="none" w:sz="0" w:space="0" w:color="auto"/>
              </w:divBdr>
            </w:div>
            <w:div w:id="599996793">
              <w:marLeft w:val="0"/>
              <w:marRight w:val="0"/>
              <w:marTop w:val="0"/>
              <w:marBottom w:val="0"/>
              <w:divBdr>
                <w:top w:val="none" w:sz="0" w:space="0" w:color="auto"/>
                <w:left w:val="none" w:sz="0" w:space="0" w:color="auto"/>
                <w:bottom w:val="none" w:sz="0" w:space="0" w:color="auto"/>
                <w:right w:val="none" w:sz="0" w:space="0" w:color="auto"/>
              </w:divBdr>
            </w:div>
            <w:div w:id="1573469620">
              <w:marLeft w:val="0"/>
              <w:marRight w:val="0"/>
              <w:marTop w:val="0"/>
              <w:marBottom w:val="0"/>
              <w:divBdr>
                <w:top w:val="none" w:sz="0" w:space="0" w:color="auto"/>
                <w:left w:val="none" w:sz="0" w:space="0" w:color="auto"/>
                <w:bottom w:val="none" w:sz="0" w:space="0" w:color="auto"/>
                <w:right w:val="none" w:sz="0" w:space="0" w:color="auto"/>
              </w:divBdr>
            </w:div>
            <w:div w:id="759057918">
              <w:marLeft w:val="0"/>
              <w:marRight w:val="0"/>
              <w:marTop w:val="0"/>
              <w:marBottom w:val="0"/>
              <w:divBdr>
                <w:top w:val="none" w:sz="0" w:space="0" w:color="auto"/>
                <w:left w:val="none" w:sz="0" w:space="0" w:color="auto"/>
                <w:bottom w:val="none" w:sz="0" w:space="0" w:color="auto"/>
                <w:right w:val="none" w:sz="0" w:space="0" w:color="auto"/>
              </w:divBdr>
            </w:div>
            <w:div w:id="929048822">
              <w:marLeft w:val="0"/>
              <w:marRight w:val="0"/>
              <w:marTop w:val="0"/>
              <w:marBottom w:val="0"/>
              <w:divBdr>
                <w:top w:val="none" w:sz="0" w:space="0" w:color="auto"/>
                <w:left w:val="none" w:sz="0" w:space="0" w:color="auto"/>
                <w:bottom w:val="none" w:sz="0" w:space="0" w:color="auto"/>
                <w:right w:val="none" w:sz="0" w:space="0" w:color="auto"/>
              </w:divBdr>
            </w:div>
            <w:div w:id="1766799079">
              <w:marLeft w:val="0"/>
              <w:marRight w:val="0"/>
              <w:marTop w:val="0"/>
              <w:marBottom w:val="0"/>
              <w:divBdr>
                <w:top w:val="none" w:sz="0" w:space="0" w:color="auto"/>
                <w:left w:val="none" w:sz="0" w:space="0" w:color="auto"/>
                <w:bottom w:val="none" w:sz="0" w:space="0" w:color="auto"/>
                <w:right w:val="none" w:sz="0" w:space="0" w:color="auto"/>
              </w:divBdr>
            </w:div>
            <w:div w:id="1156340995">
              <w:marLeft w:val="0"/>
              <w:marRight w:val="0"/>
              <w:marTop w:val="0"/>
              <w:marBottom w:val="0"/>
              <w:divBdr>
                <w:top w:val="none" w:sz="0" w:space="0" w:color="auto"/>
                <w:left w:val="none" w:sz="0" w:space="0" w:color="auto"/>
                <w:bottom w:val="none" w:sz="0" w:space="0" w:color="auto"/>
                <w:right w:val="none" w:sz="0" w:space="0" w:color="auto"/>
              </w:divBdr>
            </w:div>
            <w:div w:id="1890802299">
              <w:marLeft w:val="0"/>
              <w:marRight w:val="0"/>
              <w:marTop w:val="0"/>
              <w:marBottom w:val="0"/>
              <w:divBdr>
                <w:top w:val="none" w:sz="0" w:space="0" w:color="auto"/>
                <w:left w:val="none" w:sz="0" w:space="0" w:color="auto"/>
                <w:bottom w:val="none" w:sz="0" w:space="0" w:color="auto"/>
                <w:right w:val="none" w:sz="0" w:space="0" w:color="auto"/>
              </w:divBdr>
            </w:div>
            <w:div w:id="1377243788">
              <w:marLeft w:val="0"/>
              <w:marRight w:val="0"/>
              <w:marTop w:val="0"/>
              <w:marBottom w:val="0"/>
              <w:divBdr>
                <w:top w:val="none" w:sz="0" w:space="0" w:color="auto"/>
                <w:left w:val="none" w:sz="0" w:space="0" w:color="auto"/>
                <w:bottom w:val="none" w:sz="0" w:space="0" w:color="auto"/>
                <w:right w:val="none" w:sz="0" w:space="0" w:color="auto"/>
              </w:divBdr>
            </w:div>
            <w:div w:id="265624487">
              <w:marLeft w:val="0"/>
              <w:marRight w:val="0"/>
              <w:marTop w:val="0"/>
              <w:marBottom w:val="0"/>
              <w:divBdr>
                <w:top w:val="none" w:sz="0" w:space="0" w:color="auto"/>
                <w:left w:val="none" w:sz="0" w:space="0" w:color="auto"/>
                <w:bottom w:val="none" w:sz="0" w:space="0" w:color="auto"/>
                <w:right w:val="none" w:sz="0" w:space="0" w:color="auto"/>
              </w:divBdr>
            </w:div>
            <w:div w:id="1582132340">
              <w:marLeft w:val="0"/>
              <w:marRight w:val="0"/>
              <w:marTop w:val="0"/>
              <w:marBottom w:val="0"/>
              <w:divBdr>
                <w:top w:val="none" w:sz="0" w:space="0" w:color="auto"/>
                <w:left w:val="none" w:sz="0" w:space="0" w:color="auto"/>
                <w:bottom w:val="none" w:sz="0" w:space="0" w:color="auto"/>
                <w:right w:val="none" w:sz="0" w:space="0" w:color="auto"/>
              </w:divBdr>
            </w:div>
            <w:div w:id="1073236307">
              <w:marLeft w:val="0"/>
              <w:marRight w:val="0"/>
              <w:marTop w:val="0"/>
              <w:marBottom w:val="0"/>
              <w:divBdr>
                <w:top w:val="none" w:sz="0" w:space="0" w:color="auto"/>
                <w:left w:val="none" w:sz="0" w:space="0" w:color="auto"/>
                <w:bottom w:val="none" w:sz="0" w:space="0" w:color="auto"/>
                <w:right w:val="none" w:sz="0" w:space="0" w:color="auto"/>
              </w:divBdr>
            </w:div>
            <w:div w:id="444619279">
              <w:marLeft w:val="0"/>
              <w:marRight w:val="0"/>
              <w:marTop w:val="0"/>
              <w:marBottom w:val="0"/>
              <w:divBdr>
                <w:top w:val="none" w:sz="0" w:space="0" w:color="auto"/>
                <w:left w:val="none" w:sz="0" w:space="0" w:color="auto"/>
                <w:bottom w:val="none" w:sz="0" w:space="0" w:color="auto"/>
                <w:right w:val="none" w:sz="0" w:space="0" w:color="auto"/>
              </w:divBdr>
            </w:div>
            <w:div w:id="461732714">
              <w:marLeft w:val="0"/>
              <w:marRight w:val="0"/>
              <w:marTop w:val="0"/>
              <w:marBottom w:val="0"/>
              <w:divBdr>
                <w:top w:val="none" w:sz="0" w:space="0" w:color="auto"/>
                <w:left w:val="none" w:sz="0" w:space="0" w:color="auto"/>
                <w:bottom w:val="none" w:sz="0" w:space="0" w:color="auto"/>
                <w:right w:val="none" w:sz="0" w:space="0" w:color="auto"/>
              </w:divBdr>
            </w:div>
            <w:div w:id="882064151">
              <w:marLeft w:val="0"/>
              <w:marRight w:val="0"/>
              <w:marTop w:val="0"/>
              <w:marBottom w:val="0"/>
              <w:divBdr>
                <w:top w:val="none" w:sz="0" w:space="0" w:color="auto"/>
                <w:left w:val="none" w:sz="0" w:space="0" w:color="auto"/>
                <w:bottom w:val="none" w:sz="0" w:space="0" w:color="auto"/>
                <w:right w:val="none" w:sz="0" w:space="0" w:color="auto"/>
              </w:divBdr>
            </w:div>
            <w:div w:id="2008169909">
              <w:marLeft w:val="0"/>
              <w:marRight w:val="0"/>
              <w:marTop w:val="0"/>
              <w:marBottom w:val="0"/>
              <w:divBdr>
                <w:top w:val="none" w:sz="0" w:space="0" w:color="auto"/>
                <w:left w:val="none" w:sz="0" w:space="0" w:color="auto"/>
                <w:bottom w:val="none" w:sz="0" w:space="0" w:color="auto"/>
                <w:right w:val="none" w:sz="0" w:space="0" w:color="auto"/>
              </w:divBdr>
            </w:div>
            <w:div w:id="1438913871">
              <w:marLeft w:val="0"/>
              <w:marRight w:val="0"/>
              <w:marTop w:val="0"/>
              <w:marBottom w:val="0"/>
              <w:divBdr>
                <w:top w:val="none" w:sz="0" w:space="0" w:color="auto"/>
                <w:left w:val="none" w:sz="0" w:space="0" w:color="auto"/>
                <w:bottom w:val="none" w:sz="0" w:space="0" w:color="auto"/>
                <w:right w:val="none" w:sz="0" w:space="0" w:color="auto"/>
              </w:divBdr>
            </w:div>
            <w:div w:id="300498320">
              <w:marLeft w:val="0"/>
              <w:marRight w:val="0"/>
              <w:marTop w:val="0"/>
              <w:marBottom w:val="0"/>
              <w:divBdr>
                <w:top w:val="none" w:sz="0" w:space="0" w:color="auto"/>
                <w:left w:val="none" w:sz="0" w:space="0" w:color="auto"/>
                <w:bottom w:val="none" w:sz="0" w:space="0" w:color="auto"/>
                <w:right w:val="none" w:sz="0" w:space="0" w:color="auto"/>
              </w:divBdr>
            </w:div>
            <w:div w:id="1297687674">
              <w:marLeft w:val="0"/>
              <w:marRight w:val="0"/>
              <w:marTop w:val="0"/>
              <w:marBottom w:val="0"/>
              <w:divBdr>
                <w:top w:val="none" w:sz="0" w:space="0" w:color="auto"/>
                <w:left w:val="none" w:sz="0" w:space="0" w:color="auto"/>
                <w:bottom w:val="none" w:sz="0" w:space="0" w:color="auto"/>
                <w:right w:val="none" w:sz="0" w:space="0" w:color="auto"/>
              </w:divBdr>
            </w:div>
            <w:div w:id="1716927569">
              <w:marLeft w:val="0"/>
              <w:marRight w:val="0"/>
              <w:marTop w:val="0"/>
              <w:marBottom w:val="0"/>
              <w:divBdr>
                <w:top w:val="none" w:sz="0" w:space="0" w:color="auto"/>
                <w:left w:val="none" w:sz="0" w:space="0" w:color="auto"/>
                <w:bottom w:val="none" w:sz="0" w:space="0" w:color="auto"/>
                <w:right w:val="none" w:sz="0" w:space="0" w:color="auto"/>
              </w:divBdr>
            </w:div>
            <w:div w:id="2012876149">
              <w:marLeft w:val="0"/>
              <w:marRight w:val="0"/>
              <w:marTop w:val="0"/>
              <w:marBottom w:val="0"/>
              <w:divBdr>
                <w:top w:val="none" w:sz="0" w:space="0" w:color="auto"/>
                <w:left w:val="none" w:sz="0" w:space="0" w:color="auto"/>
                <w:bottom w:val="none" w:sz="0" w:space="0" w:color="auto"/>
                <w:right w:val="none" w:sz="0" w:space="0" w:color="auto"/>
              </w:divBdr>
            </w:div>
            <w:div w:id="1405370124">
              <w:marLeft w:val="0"/>
              <w:marRight w:val="0"/>
              <w:marTop w:val="0"/>
              <w:marBottom w:val="0"/>
              <w:divBdr>
                <w:top w:val="none" w:sz="0" w:space="0" w:color="auto"/>
                <w:left w:val="none" w:sz="0" w:space="0" w:color="auto"/>
                <w:bottom w:val="none" w:sz="0" w:space="0" w:color="auto"/>
                <w:right w:val="none" w:sz="0" w:space="0" w:color="auto"/>
              </w:divBdr>
            </w:div>
            <w:div w:id="1416899621">
              <w:marLeft w:val="0"/>
              <w:marRight w:val="0"/>
              <w:marTop w:val="0"/>
              <w:marBottom w:val="0"/>
              <w:divBdr>
                <w:top w:val="none" w:sz="0" w:space="0" w:color="auto"/>
                <w:left w:val="none" w:sz="0" w:space="0" w:color="auto"/>
                <w:bottom w:val="none" w:sz="0" w:space="0" w:color="auto"/>
                <w:right w:val="none" w:sz="0" w:space="0" w:color="auto"/>
              </w:divBdr>
            </w:div>
            <w:div w:id="190264899">
              <w:marLeft w:val="0"/>
              <w:marRight w:val="0"/>
              <w:marTop w:val="0"/>
              <w:marBottom w:val="0"/>
              <w:divBdr>
                <w:top w:val="none" w:sz="0" w:space="0" w:color="auto"/>
                <w:left w:val="none" w:sz="0" w:space="0" w:color="auto"/>
                <w:bottom w:val="none" w:sz="0" w:space="0" w:color="auto"/>
                <w:right w:val="none" w:sz="0" w:space="0" w:color="auto"/>
              </w:divBdr>
            </w:div>
            <w:div w:id="969745775">
              <w:marLeft w:val="0"/>
              <w:marRight w:val="0"/>
              <w:marTop w:val="0"/>
              <w:marBottom w:val="0"/>
              <w:divBdr>
                <w:top w:val="none" w:sz="0" w:space="0" w:color="auto"/>
                <w:left w:val="none" w:sz="0" w:space="0" w:color="auto"/>
                <w:bottom w:val="none" w:sz="0" w:space="0" w:color="auto"/>
                <w:right w:val="none" w:sz="0" w:space="0" w:color="auto"/>
              </w:divBdr>
            </w:div>
            <w:div w:id="379480955">
              <w:marLeft w:val="0"/>
              <w:marRight w:val="0"/>
              <w:marTop w:val="0"/>
              <w:marBottom w:val="0"/>
              <w:divBdr>
                <w:top w:val="none" w:sz="0" w:space="0" w:color="auto"/>
                <w:left w:val="none" w:sz="0" w:space="0" w:color="auto"/>
                <w:bottom w:val="none" w:sz="0" w:space="0" w:color="auto"/>
                <w:right w:val="none" w:sz="0" w:space="0" w:color="auto"/>
              </w:divBdr>
            </w:div>
            <w:div w:id="1725136115">
              <w:marLeft w:val="0"/>
              <w:marRight w:val="0"/>
              <w:marTop w:val="0"/>
              <w:marBottom w:val="0"/>
              <w:divBdr>
                <w:top w:val="none" w:sz="0" w:space="0" w:color="auto"/>
                <w:left w:val="none" w:sz="0" w:space="0" w:color="auto"/>
                <w:bottom w:val="none" w:sz="0" w:space="0" w:color="auto"/>
                <w:right w:val="none" w:sz="0" w:space="0" w:color="auto"/>
              </w:divBdr>
            </w:div>
            <w:div w:id="599141147">
              <w:marLeft w:val="0"/>
              <w:marRight w:val="0"/>
              <w:marTop w:val="0"/>
              <w:marBottom w:val="0"/>
              <w:divBdr>
                <w:top w:val="none" w:sz="0" w:space="0" w:color="auto"/>
                <w:left w:val="none" w:sz="0" w:space="0" w:color="auto"/>
                <w:bottom w:val="none" w:sz="0" w:space="0" w:color="auto"/>
                <w:right w:val="none" w:sz="0" w:space="0" w:color="auto"/>
              </w:divBdr>
            </w:div>
            <w:div w:id="915824794">
              <w:marLeft w:val="0"/>
              <w:marRight w:val="0"/>
              <w:marTop w:val="0"/>
              <w:marBottom w:val="0"/>
              <w:divBdr>
                <w:top w:val="none" w:sz="0" w:space="0" w:color="auto"/>
                <w:left w:val="none" w:sz="0" w:space="0" w:color="auto"/>
                <w:bottom w:val="none" w:sz="0" w:space="0" w:color="auto"/>
                <w:right w:val="none" w:sz="0" w:space="0" w:color="auto"/>
              </w:divBdr>
            </w:div>
            <w:div w:id="478307522">
              <w:marLeft w:val="0"/>
              <w:marRight w:val="0"/>
              <w:marTop w:val="0"/>
              <w:marBottom w:val="0"/>
              <w:divBdr>
                <w:top w:val="none" w:sz="0" w:space="0" w:color="auto"/>
                <w:left w:val="none" w:sz="0" w:space="0" w:color="auto"/>
                <w:bottom w:val="none" w:sz="0" w:space="0" w:color="auto"/>
                <w:right w:val="none" w:sz="0" w:space="0" w:color="auto"/>
              </w:divBdr>
            </w:div>
            <w:div w:id="488137622">
              <w:marLeft w:val="0"/>
              <w:marRight w:val="0"/>
              <w:marTop w:val="0"/>
              <w:marBottom w:val="0"/>
              <w:divBdr>
                <w:top w:val="none" w:sz="0" w:space="0" w:color="auto"/>
                <w:left w:val="none" w:sz="0" w:space="0" w:color="auto"/>
                <w:bottom w:val="none" w:sz="0" w:space="0" w:color="auto"/>
                <w:right w:val="none" w:sz="0" w:space="0" w:color="auto"/>
              </w:divBdr>
            </w:div>
            <w:div w:id="302126172">
              <w:marLeft w:val="0"/>
              <w:marRight w:val="0"/>
              <w:marTop w:val="0"/>
              <w:marBottom w:val="0"/>
              <w:divBdr>
                <w:top w:val="none" w:sz="0" w:space="0" w:color="auto"/>
                <w:left w:val="none" w:sz="0" w:space="0" w:color="auto"/>
                <w:bottom w:val="none" w:sz="0" w:space="0" w:color="auto"/>
                <w:right w:val="none" w:sz="0" w:space="0" w:color="auto"/>
              </w:divBdr>
            </w:div>
            <w:div w:id="527521778">
              <w:marLeft w:val="0"/>
              <w:marRight w:val="0"/>
              <w:marTop w:val="0"/>
              <w:marBottom w:val="0"/>
              <w:divBdr>
                <w:top w:val="none" w:sz="0" w:space="0" w:color="auto"/>
                <w:left w:val="none" w:sz="0" w:space="0" w:color="auto"/>
                <w:bottom w:val="none" w:sz="0" w:space="0" w:color="auto"/>
                <w:right w:val="none" w:sz="0" w:space="0" w:color="auto"/>
              </w:divBdr>
            </w:div>
            <w:div w:id="1886091154">
              <w:marLeft w:val="0"/>
              <w:marRight w:val="0"/>
              <w:marTop w:val="0"/>
              <w:marBottom w:val="0"/>
              <w:divBdr>
                <w:top w:val="none" w:sz="0" w:space="0" w:color="auto"/>
                <w:left w:val="none" w:sz="0" w:space="0" w:color="auto"/>
                <w:bottom w:val="none" w:sz="0" w:space="0" w:color="auto"/>
                <w:right w:val="none" w:sz="0" w:space="0" w:color="auto"/>
              </w:divBdr>
            </w:div>
            <w:div w:id="1063600043">
              <w:marLeft w:val="0"/>
              <w:marRight w:val="0"/>
              <w:marTop w:val="0"/>
              <w:marBottom w:val="0"/>
              <w:divBdr>
                <w:top w:val="none" w:sz="0" w:space="0" w:color="auto"/>
                <w:left w:val="none" w:sz="0" w:space="0" w:color="auto"/>
                <w:bottom w:val="none" w:sz="0" w:space="0" w:color="auto"/>
                <w:right w:val="none" w:sz="0" w:space="0" w:color="auto"/>
              </w:divBdr>
            </w:div>
            <w:div w:id="6707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8899">
      <w:bodyDiv w:val="1"/>
      <w:marLeft w:val="0"/>
      <w:marRight w:val="0"/>
      <w:marTop w:val="0"/>
      <w:marBottom w:val="0"/>
      <w:divBdr>
        <w:top w:val="none" w:sz="0" w:space="0" w:color="auto"/>
        <w:left w:val="none" w:sz="0" w:space="0" w:color="auto"/>
        <w:bottom w:val="none" w:sz="0" w:space="0" w:color="auto"/>
        <w:right w:val="none" w:sz="0" w:space="0" w:color="auto"/>
      </w:divBdr>
    </w:div>
    <w:div w:id="430931766">
      <w:bodyDiv w:val="1"/>
      <w:marLeft w:val="0"/>
      <w:marRight w:val="0"/>
      <w:marTop w:val="0"/>
      <w:marBottom w:val="0"/>
      <w:divBdr>
        <w:top w:val="none" w:sz="0" w:space="0" w:color="auto"/>
        <w:left w:val="none" w:sz="0" w:space="0" w:color="auto"/>
        <w:bottom w:val="none" w:sz="0" w:space="0" w:color="auto"/>
        <w:right w:val="none" w:sz="0" w:space="0" w:color="auto"/>
      </w:divBdr>
      <w:divsChild>
        <w:div w:id="481505604">
          <w:marLeft w:val="0"/>
          <w:marRight w:val="0"/>
          <w:marTop w:val="0"/>
          <w:marBottom w:val="0"/>
          <w:divBdr>
            <w:top w:val="none" w:sz="0" w:space="0" w:color="auto"/>
            <w:left w:val="none" w:sz="0" w:space="0" w:color="auto"/>
            <w:bottom w:val="none" w:sz="0" w:space="0" w:color="auto"/>
            <w:right w:val="none" w:sz="0" w:space="0" w:color="auto"/>
          </w:divBdr>
          <w:divsChild>
            <w:div w:id="204294713">
              <w:marLeft w:val="0"/>
              <w:marRight w:val="0"/>
              <w:marTop w:val="0"/>
              <w:marBottom w:val="0"/>
              <w:divBdr>
                <w:top w:val="none" w:sz="0" w:space="0" w:color="auto"/>
                <w:left w:val="none" w:sz="0" w:space="0" w:color="auto"/>
                <w:bottom w:val="none" w:sz="0" w:space="0" w:color="auto"/>
                <w:right w:val="none" w:sz="0" w:space="0" w:color="auto"/>
              </w:divBdr>
              <w:divsChild>
                <w:div w:id="1837040310">
                  <w:marLeft w:val="0"/>
                  <w:marRight w:val="0"/>
                  <w:marTop w:val="0"/>
                  <w:marBottom w:val="0"/>
                  <w:divBdr>
                    <w:top w:val="none" w:sz="0" w:space="0" w:color="auto"/>
                    <w:left w:val="none" w:sz="0" w:space="0" w:color="auto"/>
                    <w:bottom w:val="none" w:sz="0" w:space="0" w:color="auto"/>
                    <w:right w:val="none" w:sz="0" w:space="0" w:color="auto"/>
                  </w:divBdr>
                  <w:divsChild>
                    <w:div w:id="1099065314">
                      <w:marLeft w:val="0"/>
                      <w:marRight w:val="0"/>
                      <w:marTop w:val="0"/>
                      <w:marBottom w:val="0"/>
                      <w:divBdr>
                        <w:top w:val="none" w:sz="0" w:space="0" w:color="auto"/>
                        <w:left w:val="none" w:sz="0" w:space="0" w:color="auto"/>
                        <w:bottom w:val="none" w:sz="0" w:space="0" w:color="auto"/>
                        <w:right w:val="none" w:sz="0" w:space="0" w:color="auto"/>
                      </w:divBdr>
                      <w:divsChild>
                        <w:div w:id="1445804858">
                          <w:marLeft w:val="0"/>
                          <w:marRight w:val="0"/>
                          <w:marTop w:val="0"/>
                          <w:marBottom w:val="0"/>
                          <w:divBdr>
                            <w:top w:val="none" w:sz="0" w:space="0" w:color="auto"/>
                            <w:left w:val="none" w:sz="0" w:space="0" w:color="auto"/>
                            <w:bottom w:val="none" w:sz="0" w:space="0" w:color="auto"/>
                            <w:right w:val="none" w:sz="0" w:space="0" w:color="auto"/>
                          </w:divBdr>
                          <w:divsChild>
                            <w:div w:id="589697071">
                              <w:marLeft w:val="0"/>
                              <w:marRight w:val="0"/>
                              <w:marTop w:val="0"/>
                              <w:marBottom w:val="0"/>
                              <w:divBdr>
                                <w:top w:val="none" w:sz="0" w:space="0" w:color="auto"/>
                                <w:left w:val="none" w:sz="0" w:space="0" w:color="auto"/>
                                <w:bottom w:val="none" w:sz="0" w:space="0" w:color="auto"/>
                                <w:right w:val="none" w:sz="0" w:space="0" w:color="auto"/>
                              </w:divBdr>
                              <w:divsChild>
                                <w:div w:id="151800883">
                                  <w:marLeft w:val="0"/>
                                  <w:marRight w:val="120"/>
                                  <w:marTop w:val="0"/>
                                  <w:marBottom w:val="0"/>
                                  <w:divBdr>
                                    <w:top w:val="none" w:sz="0" w:space="0" w:color="auto"/>
                                    <w:left w:val="none" w:sz="0" w:space="0" w:color="auto"/>
                                    <w:bottom w:val="none" w:sz="0" w:space="0" w:color="auto"/>
                                    <w:right w:val="none" w:sz="0" w:space="0" w:color="auto"/>
                                  </w:divBdr>
                                </w:div>
                                <w:div w:id="17936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834378">
      <w:bodyDiv w:val="1"/>
      <w:marLeft w:val="0"/>
      <w:marRight w:val="0"/>
      <w:marTop w:val="0"/>
      <w:marBottom w:val="0"/>
      <w:divBdr>
        <w:top w:val="none" w:sz="0" w:space="0" w:color="auto"/>
        <w:left w:val="none" w:sz="0" w:space="0" w:color="auto"/>
        <w:bottom w:val="none" w:sz="0" w:space="0" w:color="auto"/>
        <w:right w:val="none" w:sz="0" w:space="0" w:color="auto"/>
      </w:divBdr>
    </w:div>
    <w:div w:id="446629364">
      <w:bodyDiv w:val="1"/>
      <w:marLeft w:val="0"/>
      <w:marRight w:val="0"/>
      <w:marTop w:val="0"/>
      <w:marBottom w:val="0"/>
      <w:divBdr>
        <w:top w:val="none" w:sz="0" w:space="0" w:color="auto"/>
        <w:left w:val="none" w:sz="0" w:space="0" w:color="auto"/>
        <w:bottom w:val="none" w:sz="0" w:space="0" w:color="auto"/>
        <w:right w:val="none" w:sz="0" w:space="0" w:color="auto"/>
      </w:divBdr>
    </w:div>
    <w:div w:id="451945846">
      <w:bodyDiv w:val="1"/>
      <w:marLeft w:val="0"/>
      <w:marRight w:val="0"/>
      <w:marTop w:val="0"/>
      <w:marBottom w:val="0"/>
      <w:divBdr>
        <w:top w:val="none" w:sz="0" w:space="0" w:color="auto"/>
        <w:left w:val="none" w:sz="0" w:space="0" w:color="auto"/>
        <w:bottom w:val="none" w:sz="0" w:space="0" w:color="auto"/>
        <w:right w:val="none" w:sz="0" w:space="0" w:color="auto"/>
      </w:divBdr>
    </w:div>
    <w:div w:id="458498242">
      <w:bodyDiv w:val="1"/>
      <w:marLeft w:val="0"/>
      <w:marRight w:val="0"/>
      <w:marTop w:val="0"/>
      <w:marBottom w:val="0"/>
      <w:divBdr>
        <w:top w:val="none" w:sz="0" w:space="0" w:color="auto"/>
        <w:left w:val="none" w:sz="0" w:space="0" w:color="auto"/>
        <w:bottom w:val="none" w:sz="0" w:space="0" w:color="auto"/>
        <w:right w:val="none" w:sz="0" w:space="0" w:color="auto"/>
      </w:divBdr>
    </w:div>
    <w:div w:id="471019823">
      <w:bodyDiv w:val="1"/>
      <w:marLeft w:val="0"/>
      <w:marRight w:val="0"/>
      <w:marTop w:val="0"/>
      <w:marBottom w:val="0"/>
      <w:divBdr>
        <w:top w:val="none" w:sz="0" w:space="0" w:color="auto"/>
        <w:left w:val="none" w:sz="0" w:space="0" w:color="auto"/>
        <w:bottom w:val="none" w:sz="0" w:space="0" w:color="auto"/>
        <w:right w:val="none" w:sz="0" w:space="0" w:color="auto"/>
      </w:divBdr>
    </w:div>
    <w:div w:id="471219569">
      <w:bodyDiv w:val="1"/>
      <w:marLeft w:val="0"/>
      <w:marRight w:val="0"/>
      <w:marTop w:val="0"/>
      <w:marBottom w:val="0"/>
      <w:divBdr>
        <w:top w:val="none" w:sz="0" w:space="0" w:color="auto"/>
        <w:left w:val="none" w:sz="0" w:space="0" w:color="auto"/>
        <w:bottom w:val="none" w:sz="0" w:space="0" w:color="auto"/>
        <w:right w:val="none" w:sz="0" w:space="0" w:color="auto"/>
      </w:divBdr>
      <w:divsChild>
        <w:div w:id="1872570301">
          <w:marLeft w:val="0"/>
          <w:marRight w:val="0"/>
          <w:marTop w:val="0"/>
          <w:marBottom w:val="0"/>
          <w:divBdr>
            <w:top w:val="none" w:sz="0" w:space="0" w:color="auto"/>
            <w:left w:val="none" w:sz="0" w:space="0" w:color="auto"/>
            <w:bottom w:val="none" w:sz="0" w:space="0" w:color="auto"/>
            <w:right w:val="none" w:sz="0" w:space="0" w:color="auto"/>
          </w:divBdr>
        </w:div>
      </w:divsChild>
    </w:div>
    <w:div w:id="472335169">
      <w:bodyDiv w:val="1"/>
      <w:marLeft w:val="0"/>
      <w:marRight w:val="0"/>
      <w:marTop w:val="0"/>
      <w:marBottom w:val="0"/>
      <w:divBdr>
        <w:top w:val="none" w:sz="0" w:space="0" w:color="auto"/>
        <w:left w:val="none" w:sz="0" w:space="0" w:color="auto"/>
        <w:bottom w:val="none" w:sz="0" w:space="0" w:color="auto"/>
        <w:right w:val="none" w:sz="0" w:space="0" w:color="auto"/>
      </w:divBdr>
      <w:divsChild>
        <w:div w:id="392512904">
          <w:marLeft w:val="0"/>
          <w:marRight w:val="0"/>
          <w:marTop w:val="0"/>
          <w:marBottom w:val="0"/>
          <w:divBdr>
            <w:top w:val="none" w:sz="0" w:space="0" w:color="auto"/>
            <w:left w:val="none" w:sz="0" w:space="0" w:color="auto"/>
            <w:bottom w:val="none" w:sz="0" w:space="0" w:color="auto"/>
            <w:right w:val="none" w:sz="0" w:space="0" w:color="auto"/>
          </w:divBdr>
          <w:divsChild>
            <w:div w:id="1651405939">
              <w:marLeft w:val="0"/>
              <w:marRight w:val="0"/>
              <w:marTop w:val="0"/>
              <w:marBottom w:val="0"/>
              <w:divBdr>
                <w:top w:val="none" w:sz="0" w:space="0" w:color="auto"/>
                <w:left w:val="none" w:sz="0" w:space="0" w:color="auto"/>
                <w:bottom w:val="none" w:sz="0" w:space="0" w:color="auto"/>
                <w:right w:val="none" w:sz="0" w:space="0" w:color="auto"/>
              </w:divBdr>
            </w:div>
            <w:div w:id="89812915">
              <w:marLeft w:val="0"/>
              <w:marRight w:val="0"/>
              <w:marTop w:val="0"/>
              <w:marBottom w:val="0"/>
              <w:divBdr>
                <w:top w:val="none" w:sz="0" w:space="0" w:color="auto"/>
                <w:left w:val="none" w:sz="0" w:space="0" w:color="auto"/>
                <w:bottom w:val="none" w:sz="0" w:space="0" w:color="auto"/>
                <w:right w:val="none" w:sz="0" w:space="0" w:color="auto"/>
              </w:divBdr>
            </w:div>
            <w:div w:id="1232695438">
              <w:marLeft w:val="0"/>
              <w:marRight w:val="0"/>
              <w:marTop w:val="0"/>
              <w:marBottom w:val="0"/>
              <w:divBdr>
                <w:top w:val="none" w:sz="0" w:space="0" w:color="auto"/>
                <w:left w:val="none" w:sz="0" w:space="0" w:color="auto"/>
                <w:bottom w:val="none" w:sz="0" w:space="0" w:color="auto"/>
                <w:right w:val="none" w:sz="0" w:space="0" w:color="auto"/>
              </w:divBdr>
            </w:div>
            <w:div w:id="460533672">
              <w:marLeft w:val="0"/>
              <w:marRight w:val="0"/>
              <w:marTop w:val="0"/>
              <w:marBottom w:val="0"/>
              <w:divBdr>
                <w:top w:val="none" w:sz="0" w:space="0" w:color="auto"/>
                <w:left w:val="none" w:sz="0" w:space="0" w:color="auto"/>
                <w:bottom w:val="none" w:sz="0" w:space="0" w:color="auto"/>
                <w:right w:val="none" w:sz="0" w:space="0" w:color="auto"/>
              </w:divBdr>
            </w:div>
            <w:div w:id="1496384764">
              <w:marLeft w:val="0"/>
              <w:marRight w:val="0"/>
              <w:marTop w:val="0"/>
              <w:marBottom w:val="0"/>
              <w:divBdr>
                <w:top w:val="none" w:sz="0" w:space="0" w:color="auto"/>
                <w:left w:val="none" w:sz="0" w:space="0" w:color="auto"/>
                <w:bottom w:val="none" w:sz="0" w:space="0" w:color="auto"/>
                <w:right w:val="none" w:sz="0" w:space="0" w:color="auto"/>
              </w:divBdr>
            </w:div>
            <w:div w:id="979771713">
              <w:marLeft w:val="0"/>
              <w:marRight w:val="0"/>
              <w:marTop w:val="0"/>
              <w:marBottom w:val="0"/>
              <w:divBdr>
                <w:top w:val="none" w:sz="0" w:space="0" w:color="auto"/>
                <w:left w:val="none" w:sz="0" w:space="0" w:color="auto"/>
                <w:bottom w:val="none" w:sz="0" w:space="0" w:color="auto"/>
                <w:right w:val="none" w:sz="0" w:space="0" w:color="auto"/>
              </w:divBdr>
            </w:div>
            <w:div w:id="1493523132">
              <w:marLeft w:val="0"/>
              <w:marRight w:val="0"/>
              <w:marTop w:val="0"/>
              <w:marBottom w:val="0"/>
              <w:divBdr>
                <w:top w:val="none" w:sz="0" w:space="0" w:color="auto"/>
                <w:left w:val="none" w:sz="0" w:space="0" w:color="auto"/>
                <w:bottom w:val="none" w:sz="0" w:space="0" w:color="auto"/>
                <w:right w:val="none" w:sz="0" w:space="0" w:color="auto"/>
              </w:divBdr>
            </w:div>
            <w:div w:id="325481983">
              <w:marLeft w:val="0"/>
              <w:marRight w:val="0"/>
              <w:marTop w:val="0"/>
              <w:marBottom w:val="0"/>
              <w:divBdr>
                <w:top w:val="none" w:sz="0" w:space="0" w:color="auto"/>
                <w:left w:val="none" w:sz="0" w:space="0" w:color="auto"/>
                <w:bottom w:val="none" w:sz="0" w:space="0" w:color="auto"/>
                <w:right w:val="none" w:sz="0" w:space="0" w:color="auto"/>
              </w:divBdr>
            </w:div>
            <w:div w:id="1641687471">
              <w:marLeft w:val="0"/>
              <w:marRight w:val="0"/>
              <w:marTop w:val="0"/>
              <w:marBottom w:val="0"/>
              <w:divBdr>
                <w:top w:val="none" w:sz="0" w:space="0" w:color="auto"/>
                <w:left w:val="none" w:sz="0" w:space="0" w:color="auto"/>
                <w:bottom w:val="none" w:sz="0" w:space="0" w:color="auto"/>
                <w:right w:val="none" w:sz="0" w:space="0" w:color="auto"/>
              </w:divBdr>
            </w:div>
            <w:div w:id="770668662">
              <w:marLeft w:val="0"/>
              <w:marRight w:val="0"/>
              <w:marTop w:val="0"/>
              <w:marBottom w:val="0"/>
              <w:divBdr>
                <w:top w:val="none" w:sz="0" w:space="0" w:color="auto"/>
                <w:left w:val="none" w:sz="0" w:space="0" w:color="auto"/>
                <w:bottom w:val="none" w:sz="0" w:space="0" w:color="auto"/>
                <w:right w:val="none" w:sz="0" w:space="0" w:color="auto"/>
              </w:divBdr>
            </w:div>
            <w:div w:id="23600940">
              <w:marLeft w:val="0"/>
              <w:marRight w:val="0"/>
              <w:marTop w:val="0"/>
              <w:marBottom w:val="0"/>
              <w:divBdr>
                <w:top w:val="none" w:sz="0" w:space="0" w:color="auto"/>
                <w:left w:val="none" w:sz="0" w:space="0" w:color="auto"/>
                <w:bottom w:val="none" w:sz="0" w:space="0" w:color="auto"/>
                <w:right w:val="none" w:sz="0" w:space="0" w:color="auto"/>
              </w:divBdr>
            </w:div>
            <w:div w:id="1954168964">
              <w:marLeft w:val="0"/>
              <w:marRight w:val="0"/>
              <w:marTop w:val="0"/>
              <w:marBottom w:val="0"/>
              <w:divBdr>
                <w:top w:val="none" w:sz="0" w:space="0" w:color="auto"/>
                <w:left w:val="none" w:sz="0" w:space="0" w:color="auto"/>
                <w:bottom w:val="none" w:sz="0" w:space="0" w:color="auto"/>
                <w:right w:val="none" w:sz="0" w:space="0" w:color="auto"/>
              </w:divBdr>
            </w:div>
            <w:div w:id="512573594">
              <w:marLeft w:val="0"/>
              <w:marRight w:val="0"/>
              <w:marTop w:val="0"/>
              <w:marBottom w:val="0"/>
              <w:divBdr>
                <w:top w:val="none" w:sz="0" w:space="0" w:color="auto"/>
                <w:left w:val="none" w:sz="0" w:space="0" w:color="auto"/>
                <w:bottom w:val="none" w:sz="0" w:space="0" w:color="auto"/>
                <w:right w:val="none" w:sz="0" w:space="0" w:color="auto"/>
              </w:divBdr>
            </w:div>
            <w:div w:id="1947735636">
              <w:marLeft w:val="0"/>
              <w:marRight w:val="0"/>
              <w:marTop w:val="0"/>
              <w:marBottom w:val="0"/>
              <w:divBdr>
                <w:top w:val="none" w:sz="0" w:space="0" w:color="auto"/>
                <w:left w:val="none" w:sz="0" w:space="0" w:color="auto"/>
                <w:bottom w:val="none" w:sz="0" w:space="0" w:color="auto"/>
                <w:right w:val="none" w:sz="0" w:space="0" w:color="auto"/>
              </w:divBdr>
            </w:div>
            <w:div w:id="395471459">
              <w:marLeft w:val="0"/>
              <w:marRight w:val="0"/>
              <w:marTop w:val="0"/>
              <w:marBottom w:val="0"/>
              <w:divBdr>
                <w:top w:val="none" w:sz="0" w:space="0" w:color="auto"/>
                <w:left w:val="none" w:sz="0" w:space="0" w:color="auto"/>
                <w:bottom w:val="none" w:sz="0" w:space="0" w:color="auto"/>
                <w:right w:val="none" w:sz="0" w:space="0" w:color="auto"/>
              </w:divBdr>
            </w:div>
            <w:div w:id="1951427723">
              <w:marLeft w:val="0"/>
              <w:marRight w:val="0"/>
              <w:marTop w:val="0"/>
              <w:marBottom w:val="0"/>
              <w:divBdr>
                <w:top w:val="none" w:sz="0" w:space="0" w:color="auto"/>
                <w:left w:val="none" w:sz="0" w:space="0" w:color="auto"/>
                <w:bottom w:val="none" w:sz="0" w:space="0" w:color="auto"/>
                <w:right w:val="none" w:sz="0" w:space="0" w:color="auto"/>
              </w:divBdr>
            </w:div>
            <w:div w:id="1151100959">
              <w:marLeft w:val="0"/>
              <w:marRight w:val="0"/>
              <w:marTop w:val="0"/>
              <w:marBottom w:val="0"/>
              <w:divBdr>
                <w:top w:val="none" w:sz="0" w:space="0" w:color="auto"/>
                <w:left w:val="none" w:sz="0" w:space="0" w:color="auto"/>
                <w:bottom w:val="none" w:sz="0" w:space="0" w:color="auto"/>
                <w:right w:val="none" w:sz="0" w:space="0" w:color="auto"/>
              </w:divBdr>
            </w:div>
            <w:div w:id="197209591">
              <w:marLeft w:val="0"/>
              <w:marRight w:val="0"/>
              <w:marTop w:val="0"/>
              <w:marBottom w:val="0"/>
              <w:divBdr>
                <w:top w:val="none" w:sz="0" w:space="0" w:color="auto"/>
                <w:left w:val="none" w:sz="0" w:space="0" w:color="auto"/>
                <w:bottom w:val="none" w:sz="0" w:space="0" w:color="auto"/>
                <w:right w:val="none" w:sz="0" w:space="0" w:color="auto"/>
              </w:divBdr>
            </w:div>
            <w:div w:id="84376692">
              <w:marLeft w:val="0"/>
              <w:marRight w:val="0"/>
              <w:marTop w:val="0"/>
              <w:marBottom w:val="0"/>
              <w:divBdr>
                <w:top w:val="none" w:sz="0" w:space="0" w:color="auto"/>
                <w:left w:val="none" w:sz="0" w:space="0" w:color="auto"/>
                <w:bottom w:val="none" w:sz="0" w:space="0" w:color="auto"/>
                <w:right w:val="none" w:sz="0" w:space="0" w:color="auto"/>
              </w:divBdr>
            </w:div>
            <w:div w:id="452866458">
              <w:marLeft w:val="0"/>
              <w:marRight w:val="0"/>
              <w:marTop w:val="0"/>
              <w:marBottom w:val="0"/>
              <w:divBdr>
                <w:top w:val="none" w:sz="0" w:space="0" w:color="auto"/>
                <w:left w:val="none" w:sz="0" w:space="0" w:color="auto"/>
                <w:bottom w:val="none" w:sz="0" w:space="0" w:color="auto"/>
                <w:right w:val="none" w:sz="0" w:space="0" w:color="auto"/>
              </w:divBdr>
            </w:div>
            <w:div w:id="2058045413">
              <w:marLeft w:val="0"/>
              <w:marRight w:val="0"/>
              <w:marTop w:val="0"/>
              <w:marBottom w:val="0"/>
              <w:divBdr>
                <w:top w:val="none" w:sz="0" w:space="0" w:color="auto"/>
                <w:left w:val="none" w:sz="0" w:space="0" w:color="auto"/>
                <w:bottom w:val="none" w:sz="0" w:space="0" w:color="auto"/>
                <w:right w:val="none" w:sz="0" w:space="0" w:color="auto"/>
              </w:divBdr>
            </w:div>
            <w:div w:id="884489132">
              <w:marLeft w:val="0"/>
              <w:marRight w:val="0"/>
              <w:marTop w:val="0"/>
              <w:marBottom w:val="0"/>
              <w:divBdr>
                <w:top w:val="none" w:sz="0" w:space="0" w:color="auto"/>
                <w:left w:val="none" w:sz="0" w:space="0" w:color="auto"/>
                <w:bottom w:val="none" w:sz="0" w:space="0" w:color="auto"/>
                <w:right w:val="none" w:sz="0" w:space="0" w:color="auto"/>
              </w:divBdr>
            </w:div>
            <w:div w:id="1014041275">
              <w:marLeft w:val="0"/>
              <w:marRight w:val="0"/>
              <w:marTop w:val="0"/>
              <w:marBottom w:val="0"/>
              <w:divBdr>
                <w:top w:val="none" w:sz="0" w:space="0" w:color="auto"/>
                <w:left w:val="none" w:sz="0" w:space="0" w:color="auto"/>
                <w:bottom w:val="none" w:sz="0" w:space="0" w:color="auto"/>
                <w:right w:val="none" w:sz="0" w:space="0" w:color="auto"/>
              </w:divBdr>
            </w:div>
            <w:div w:id="650790961">
              <w:marLeft w:val="0"/>
              <w:marRight w:val="0"/>
              <w:marTop w:val="0"/>
              <w:marBottom w:val="0"/>
              <w:divBdr>
                <w:top w:val="none" w:sz="0" w:space="0" w:color="auto"/>
                <w:left w:val="none" w:sz="0" w:space="0" w:color="auto"/>
                <w:bottom w:val="none" w:sz="0" w:space="0" w:color="auto"/>
                <w:right w:val="none" w:sz="0" w:space="0" w:color="auto"/>
              </w:divBdr>
            </w:div>
            <w:div w:id="410734686">
              <w:marLeft w:val="0"/>
              <w:marRight w:val="0"/>
              <w:marTop w:val="0"/>
              <w:marBottom w:val="0"/>
              <w:divBdr>
                <w:top w:val="none" w:sz="0" w:space="0" w:color="auto"/>
                <w:left w:val="none" w:sz="0" w:space="0" w:color="auto"/>
                <w:bottom w:val="none" w:sz="0" w:space="0" w:color="auto"/>
                <w:right w:val="none" w:sz="0" w:space="0" w:color="auto"/>
              </w:divBdr>
            </w:div>
            <w:div w:id="858087178">
              <w:marLeft w:val="0"/>
              <w:marRight w:val="0"/>
              <w:marTop w:val="0"/>
              <w:marBottom w:val="0"/>
              <w:divBdr>
                <w:top w:val="none" w:sz="0" w:space="0" w:color="auto"/>
                <w:left w:val="none" w:sz="0" w:space="0" w:color="auto"/>
                <w:bottom w:val="none" w:sz="0" w:space="0" w:color="auto"/>
                <w:right w:val="none" w:sz="0" w:space="0" w:color="auto"/>
              </w:divBdr>
            </w:div>
            <w:div w:id="668411074">
              <w:marLeft w:val="0"/>
              <w:marRight w:val="0"/>
              <w:marTop w:val="0"/>
              <w:marBottom w:val="0"/>
              <w:divBdr>
                <w:top w:val="none" w:sz="0" w:space="0" w:color="auto"/>
                <w:left w:val="none" w:sz="0" w:space="0" w:color="auto"/>
                <w:bottom w:val="none" w:sz="0" w:space="0" w:color="auto"/>
                <w:right w:val="none" w:sz="0" w:space="0" w:color="auto"/>
              </w:divBdr>
            </w:div>
            <w:div w:id="963118385">
              <w:marLeft w:val="0"/>
              <w:marRight w:val="0"/>
              <w:marTop w:val="0"/>
              <w:marBottom w:val="0"/>
              <w:divBdr>
                <w:top w:val="none" w:sz="0" w:space="0" w:color="auto"/>
                <w:left w:val="none" w:sz="0" w:space="0" w:color="auto"/>
                <w:bottom w:val="none" w:sz="0" w:space="0" w:color="auto"/>
                <w:right w:val="none" w:sz="0" w:space="0" w:color="auto"/>
              </w:divBdr>
            </w:div>
            <w:div w:id="1007244642">
              <w:marLeft w:val="0"/>
              <w:marRight w:val="0"/>
              <w:marTop w:val="0"/>
              <w:marBottom w:val="0"/>
              <w:divBdr>
                <w:top w:val="none" w:sz="0" w:space="0" w:color="auto"/>
                <w:left w:val="none" w:sz="0" w:space="0" w:color="auto"/>
                <w:bottom w:val="none" w:sz="0" w:space="0" w:color="auto"/>
                <w:right w:val="none" w:sz="0" w:space="0" w:color="auto"/>
              </w:divBdr>
            </w:div>
            <w:div w:id="978073469">
              <w:marLeft w:val="0"/>
              <w:marRight w:val="0"/>
              <w:marTop w:val="0"/>
              <w:marBottom w:val="0"/>
              <w:divBdr>
                <w:top w:val="none" w:sz="0" w:space="0" w:color="auto"/>
                <w:left w:val="none" w:sz="0" w:space="0" w:color="auto"/>
                <w:bottom w:val="none" w:sz="0" w:space="0" w:color="auto"/>
                <w:right w:val="none" w:sz="0" w:space="0" w:color="auto"/>
              </w:divBdr>
            </w:div>
            <w:div w:id="1276250546">
              <w:marLeft w:val="0"/>
              <w:marRight w:val="0"/>
              <w:marTop w:val="0"/>
              <w:marBottom w:val="0"/>
              <w:divBdr>
                <w:top w:val="none" w:sz="0" w:space="0" w:color="auto"/>
                <w:left w:val="none" w:sz="0" w:space="0" w:color="auto"/>
                <w:bottom w:val="none" w:sz="0" w:space="0" w:color="auto"/>
                <w:right w:val="none" w:sz="0" w:space="0" w:color="auto"/>
              </w:divBdr>
            </w:div>
            <w:div w:id="2065984375">
              <w:marLeft w:val="0"/>
              <w:marRight w:val="0"/>
              <w:marTop w:val="0"/>
              <w:marBottom w:val="0"/>
              <w:divBdr>
                <w:top w:val="none" w:sz="0" w:space="0" w:color="auto"/>
                <w:left w:val="none" w:sz="0" w:space="0" w:color="auto"/>
                <w:bottom w:val="none" w:sz="0" w:space="0" w:color="auto"/>
                <w:right w:val="none" w:sz="0" w:space="0" w:color="auto"/>
              </w:divBdr>
            </w:div>
            <w:div w:id="1588267594">
              <w:marLeft w:val="0"/>
              <w:marRight w:val="0"/>
              <w:marTop w:val="0"/>
              <w:marBottom w:val="0"/>
              <w:divBdr>
                <w:top w:val="none" w:sz="0" w:space="0" w:color="auto"/>
                <w:left w:val="none" w:sz="0" w:space="0" w:color="auto"/>
                <w:bottom w:val="none" w:sz="0" w:space="0" w:color="auto"/>
                <w:right w:val="none" w:sz="0" w:space="0" w:color="auto"/>
              </w:divBdr>
            </w:div>
            <w:div w:id="1451704564">
              <w:marLeft w:val="0"/>
              <w:marRight w:val="0"/>
              <w:marTop w:val="0"/>
              <w:marBottom w:val="0"/>
              <w:divBdr>
                <w:top w:val="none" w:sz="0" w:space="0" w:color="auto"/>
                <w:left w:val="none" w:sz="0" w:space="0" w:color="auto"/>
                <w:bottom w:val="none" w:sz="0" w:space="0" w:color="auto"/>
                <w:right w:val="none" w:sz="0" w:space="0" w:color="auto"/>
              </w:divBdr>
            </w:div>
            <w:div w:id="1587108265">
              <w:marLeft w:val="0"/>
              <w:marRight w:val="0"/>
              <w:marTop w:val="0"/>
              <w:marBottom w:val="0"/>
              <w:divBdr>
                <w:top w:val="none" w:sz="0" w:space="0" w:color="auto"/>
                <w:left w:val="none" w:sz="0" w:space="0" w:color="auto"/>
                <w:bottom w:val="none" w:sz="0" w:space="0" w:color="auto"/>
                <w:right w:val="none" w:sz="0" w:space="0" w:color="auto"/>
              </w:divBdr>
            </w:div>
            <w:div w:id="1188367435">
              <w:marLeft w:val="0"/>
              <w:marRight w:val="0"/>
              <w:marTop w:val="0"/>
              <w:marBottom w:val="0"/>
              <w:divBdr>
                <w:top w:val="none" w:sz="0" w:space="0" w:color="auto"/>
                <w:left w:val="none" w:sz="0" w:space="0" w:color="auto"/>
                <w:bottom w:val="none" w:sz="0" w:space="0" w:color="auto"/>
                <w:right w:val="none" w:sz="0" w:space="0" w:color="auto"/>
              </w:divBdr>
            </w:div>
            <w:div w:id="701247016">
              <w:marLeft w:val="0"/>
              <w:marRight w:val="0"/>
              <w:marTop w:val="0"/>
              <w:marBottom w:val="0"/>
              <w:divBdr>
                <w:top w:val="none" w:sz="0" w:space="0" w:color="auto"/>
                <w:left w:val="none" w:sz="0" w:space="0" w:color="auto"/>
                <w:bottom w:val="none" w:sz="0" w:space="0" w:color="auto"/>
                <w:right w:val="none" w:sz="0" w:space="0" w:color="auto"/>
              </w:divBdr>
            </w:div>
            <w:div w:id="1466199539">
              <w:marLeft w:val="0"/>
              <w:marRight w:val="0"/>
              <w:marTop w:val="0"/>
              <w:marBottom w:val="0"/>
              <w:divBdr>
                <w:top w:val="none" w:sz="0" w:space="0" w:color="auto"/>
                <w:left w:val="none" w:sz="0" w:space="0" w:color="auto"/>
                <w:bottom w:val="none" w:sz="0" w:space="0" w:color="auto"/>
                <w:right w:val="none" w:sz="0" w:space="0" w:color="auto"/>
              </w:divBdr>
            </w:div>
            <w:div w:id="1019162449">
              <w:marLeft w:val="0"/>
              <w:marRight w:val="0"/>
              <w:marTop w:val="0"/>
              <w:marBottom w:val="0"/>
              <w:divBdr>
                <w:top w:val="none" w:sz="0" w:space="0" w:color="auto"/>
                <w:left w:val="none" w:sz="0" w:space="0" w:color="auto"/>
                <w:bottom w:val="none" w:sz="0" w:space="0" w:color="auto"/>
                <w:right w:val="none" w:sz="0" w:space="0" w:color="auto"/>
              </w:divBdr>
            </w:div>
            <w:div w:id="1574855369">
              <w:marLeft w:val="0"/>
              <w:marRight w:val="0"/>
              <w:marTop w:val="0"/>
              <w:marBottom w:val="0"/>
              <w:divBdr>
                <w:top w:val="none" w:sz="0" w:space="0" w:color="auto"/>
                <w:left w:val="none" w:sz="0" w:space="0" w:color="auto"/>
                <w:bottom w:val="none" w:sz="0" w:space="0" w:color="auto"/>
                <w:right w:val="none" w:sz="0" w:space="0" w:color="auto"/>
              </w:divBdr>
            </w:div>
            <w:div w:id="1904218021">
              <w:marLeft w:val="0"/>
              <w:marRight w:val="0"/>
              <w:marTop w:val="0"/>
              <w:marBottom w:val="0"/>
              <w:divBdr>
                <w:top w:val="none" w:sz="0" w:space="0" w:color="auto"/>
                <w:left w:val="none" w:sz="0" w:space="0" w:color="auto"/>
                <w:bottom w:val="none" w:sz="0" w:space="0" w:color="auto"/>
                <w:right w:val="none" w:sz="0" w:space="0" w:color="auto"/>
              </w:divBdr>
            </w:div>
            <w:div w:id="1060060509">
              <w:marLeft w:val="0"/>
              <w:marRight w:val="0"/>
              <w:marTop w:val="0"/>
              <w:marBottom w:val="0"/>
              <w:divBdr>
                <w:top w:val="none" w:sz="0" w:space="0" w:color="auto"/>
                <w:left w:val="none" w:sz="0" w:space="0" w:color="auto"/>
                <w:bottom w:val="none" w:sz="0" w:space="0" w:color="auto"/>
                <w:right w:val="none" w:sz="0" w:space="0" w:color="auto"/>
              </w:divBdr>
            </w:div>
            <w:div w:id="1115517134">
              <w:marLeft w:val="0"/>
              <w:marRight w:val="0"/>
              <w:marTop w:val="0"/>
              <w:marBottom w:val="0"/>
              <w:divBdr>
                <w:top w:val="none" w:sz="0" w:space="0" w:color="auto"/>
                <w:left w:val="none" w:sz="0" w:space="0" w:color="auto"/>
                <w:bottom w:val="none" w:sz="0" w:space="0" w:color="auto"/>
                <w:right w:val="none" w:sz="0" w:space="0" w:color="auto"/>
              </w:divBdr>
            </w:div>
            <w:div w:id="1152713605">
              <w:marLeft w:val="0"/>
              <w:marRight w:val="0"/>
              <w:marTop w:val="0"/>
              <w:marBottom w:val="0"/>
              <w:divBdr>
                <w:top w:val="none" w:sz="0" w:space="0" w:color="auto"/>
                <w:left w:val="none" w:sz="0" w:space="0" w:color="auto"/>
                <w:bottom w:val="none" w:sz="0" w:space="0" w:color="auto"/>
                <w:right w:val="none" w:sz="0" w:space="0" w:color="auto"/>
              </w:divBdr>
            </w:div>
            <w:div w:id="219558980">
              <w:marLeft w:val="0"/>
              <w:marRight w:val="0"/>
              <w:marTop w:val="0"/>
              <w:marBottom w:val="0"/>
              <w:divBdr>
                <w:top w:val="none" w:sz="0" w:space="0" w:color="auto"/>
                <w:left w:val="none" w:sz="0" w:space="0" w:color="auto"/>
                <w:bottom w:val="none" w:sz="0" w:space="0" w:color="auto"/>
                <w:right w:val="none" w:sz="0" w:space="0" w:color="auto"/>
              </w:divBdr>
            </w:div>
            <w:div w:id="698748120">
              <w:marLeft w:val="0"/>
              <w:marRight w:val="0"/>
              <w:marTop w:val="0"/>
              <w:marBottom w:val="0"/>
              <w:divBdr>
                <w:top w:val="none" w:sz="0" w:space="0" w:color="auto"/>
                <w:left w:val="none" w:sz="0" w:space="0" w:color="auto"/>
                <w:bottom w:val="none" w:sz="0" w:space="0" w:color="auto"/>
                <w:right w:val="none" w:sz="0" w:space="0" w:color="auto"/>
              </w:divBdr>
            </w:div>
            <w:div w:id="1252589578">
              <w:marLeft w:val="0"/>
              <w:marRight w:val="0"/>
              <w:marTop w:val="0"/>
              <w:marBottom w:val="0"/>
              <w:divBdr>
                <w:top w:val="none" w:sz="0" w:space="0" w:color="auto"/>
                <w:left w:val="none" w:sz="0" w:space="0" w:color="auto"/>
                <w:bottom w:val="none" w:sz="0" w:space="0" w:color="auto"/>
                <w:right w:val="none" w:sz="0" w:space="0" w:color="auto"/>
              </w:divBdr>
            </w:div>
            <w:div w:id="359861696">
              <w:marLeft w:val="0"/>
              <w:marRight w:val="0"/>
              <w:marTop w:val="0"/>
              <w:marBottom w:val="0"/>
              <w:divBdr>
                <w:top w:val="none" w:sz="0" w:space="0" w:color="auto"/>
                <w:left w:val="none" w:sz="0" w:space="0" w:color="auto"/>
                <w:bottom w:val="none" w:sz="0" w:space="0" w:color="auto"/>
                <w:right w:val="none" w:sz="0" w:space="0" w:color="auto"/>
              </w:divBdr>
            </w:div>
            <w:div w:id="5136288">
              <w:marLeft w:val="0"/>
              <w:marRight w:val="0"/>
              <w:marTop w:val="0"/>
              <w:marBottom w:val="0"/>
              <w:divBdr>
                <w:top w:val="none" w:sz="0" w:space="0" w:color="auto"/>
                <w:left w:val="none" w:sz="0" w:space="0" w:color="auto"/>
                <w:bottom w:val="none" w:sz="0" w:space="0" w:color="auto"/>
                <w:right w:val="none" w:sz="0" w:space="0" w:color="auto"/>
              </w:divBdr>
            </w:div>
            <w:div w:id="320349802">
              <w:marLeft w:val="0"/>
              <w:marRight w:val="0"/>
              <w:marTop w:val="0"/>
              <w:marBottom w:val="0"/>
              <w:divBdr>
                <w:top w:val="none" w:sz="0" w:space="0" w:color="auto"/>
                <w:left w:val="none" w:sz="0" w:space="0" w:color="auto"/>
                <w:bottom w:val="none" w:sz="0" w:space="0" w:color="auto"/>
                <w:right w:val="none" w:sz="0" w:space="0" w:color="auto"/>
              </w:divBdr>
            </w:div>
            <w:div w:id="1112364829">
              <w:marLeft w:val="0"/>
              <w:marRight w:val="0"/>
              <w:marTop w:val="0"/>
              <w:marBottom w:val="0"/>
              <w:divBdr>
                <w:top w:val="none" w:sz="0" w:space="0" w:color="auto"/>
                <w:left w:val="none" w:sz="0" w:space="0" w:color="auto"/>
                <w:bottom w:val="none" w:sz="0" w:space="0" w:color="auto"/>
                <w:right w:val="none" w:sz="0" w:space="0" w:color="auto"/>
              </w:divBdr>
            </w:div>
            <w:div w:id="533154096">
              <w:marLeft w:val="0"/>
              <w:marRight w:val="0"/>
              <w:marTop w:val="0"/>
              <w:marBottom w:val="0"/>
              <w:divBdr>
                <w:top w:val="none" w:sz="0" w:space="0" w:color="auto"/>
                <w:left w:val="none" w:sz="0" w:space="0" w:color="auto"/>
                <w:bottom w:val="none" w:sz="0" w:space="0" w:color="auto"/>
                <w:right w:val="none" w:sz="0" w:space="0" w:color="auto"/>
              </w:divBdr>
            </w:div>
            <w:div w:id="1296109303">
              <w:marLeft w:val="0"/>
              <w:marRight w:val="0"/>
              <w:marTop w:val="0"/>
              <w:marBottom w:val="0"/>
              <w:divBdr>
                <w:top w:val="none" w:sz="0" w:space="0" w:color="auto"/>
                <w:left w:val="none" w:sz="0" w:space="0" w:color="auto"/>
                <w:bottom w:val="none" w:sz="0" w:space="0" w:color="auto"/>
                <w:right w:val="none" w:sz="0" w:space="0" w:color="auto"/>
              </w:divBdr>
            </w:div>
            <w:div w:id="939415589">
              <w:marLeft w:val="0"/>
              <w:marRight w:val="0"/>
              <w:marTop w:val="0"/>
              <w:marBottom w:val="0"/>
              <w:divBdr>
                <w:top w:val="none" w:sz="0" w:space="0" w:color="auto"/>
                <w:left w:val="none" w:sz="0" w:space="0" w:color="auto"/>
                <w:bottom w:val="none" w:sz="0" w:space="0" w:color="auto"/>
                <w:right w:val="none" w:sz="0" w:space="0" w:color="auto"/>
              </w:divBdr>
            </w:div>
            <w:div w:id="899751231">
              <w:marLeft w:val="0"/>
              <w:marRight w:val="0"/>
              <w:marTop w:val="0"/>
              <w:marBottom w:val="0"/>
              <w:divBdr>
                <w:top w:val="none" w:sz="0" w:space="0" w:color="auto"/>
                <w:left w:val="none" w:sz="0" w:space="0" w:color="auto"/>
                <w:bottom w:val="none" w:sz="0" w:space="0" w:color="auto"/>
                <w:right w:val="none" w:sz="0" w:space="0" w:color="auto"/>
              </w:divBdr>
            </w:div>
            <w:div w:id="236134038">
              <w:marLeft w:val="0"/>
              <w:marRight w:val="0"/>
              <w:marTop w:val="0"/>
              <w:marBottom w:val="0"/>
              <w:divBdr>
                <w:top w:val="none" w:sz="0" w:space="0" w:color="auto"/>
                <w:left w:val="none" w:sz="0" w:space="0" w:color="auto"/>
                <w:bottom w:val="none" w:sz="0" w:space="0" w:color="auto"/>
                <w:right w:val="none" w:sz="0" w:space="0" w:color="auto"/>
              </w:divBdr>
            </w:div>
            <w:div w:id="1917129639">
              <w:marLeft w:val="0"/>
              <w:marRight w:val="0"/>
              <w:marTop w:val="0"/>
              <w:marBottom w:val="0"/>
              <w:divBdr>
                <w:top w:val="none" w:sz="0" w:space="0" w:color="auto"/>
                <w:left w:val="none" w:sz="0" w:space="0" w:color="auto"/>
                <w:bottom w:val="none" w:sz="0" w:space="0" w:color="auto"/>
                <w:right w:val="none" w:sz="0" w:space="0" w:color="auto"/>
              </w:divBdr>
            </w:div>
            <w:div w:id="67265634">
              <w:marLeft w:val="0"/>
              <w:marRight w:val="0"/>
              <w:marTop w:val="0"/>
              <w:marBottom w:val="0"/>
              <w:divBdr>
                <w:top w:val="none" w:sz="0" w:space="0" w:color="auto"/>
                <w:left w:val="none" w:sz="0" w:space="0" w:color="auto"/>
                <w:bottom w:val="none" w:sz="0" w:space="0" w:color="auto"/>
                <w:right w:val="none" w:sz="0" w:space="0" w:color="auto"/>
              </w:divBdr>
            </w:div>
            <w:div w:id="1013646411">
              <w:marLeft w:val="0"/>
              <w:marRight w:val="0"/>
              <w:marTop w:val="0"/>
              <w:marBottom w:val="0"/>
              <w:divBdr>
                <w:top w:val="none" w:sz="0" w:space="0" w:color="auto"/>
                <w:left w:val="none" w:sz="0" w:space="0" w:color="auto"/>
                <w:bottom w:val="none" w:sz="0" w:space="0" w:color="auto"/>
                <w:right w:val="none" w:sz="0" w:space="0" w:color="auto"/>
              </w:divBdr>
            </w:div>
            <w:div w:id="869492724">
              <w:marLeft w:val="0"/>
              <w:marRight w:val="0"/>
              <w:marTop w:val="0"/>
              <w:marBottom w:val="0"/>
              <w:divBdr>
                <w:top w:val="none" w:sz="0" w:space="0" w:color="auto"/>
                <w:left w:val="none" w:sz="0" w:space="0" w:color="auto"/>
                <w:bottom w:val="none" w:sz="0" w:space="0" w:color="auto"/>
                <w:right w:val="none" w:sz="0" w:space="0" w:color="auto"/>
              </w:divBdr>
            </w:div>
            <w:div w:id="836071139">
              <w:marLeft w:val="0"/>
              <w:marRight w:val="0"/>
              <w:marTop w:val="0"/>
              <w:marBottom w:val="0"/>
              <w:divBdr>
                <w:top w:val="none" w:sz="0" w:space="0" w:color="auto"/>
                <w:left w:val="none" w:sz="0" w:space="0" w:color="auto"/>
                <w:bottom w:val="none" w:sz="0" w:space="0" w:color="auto"/>
                <w:right w:val="none" w:sz="0" w:space="0" w:color="auto"/>
              </w:divBdr>
            </w:div>
            <w:div w:id="626160340">
              <w:marLeft w:val="0"/>
              <w:marRight w:val="0"/>
              <w:marTop w:val="0"/>
              <w:marBottom w:val="0"/>
              <w:divBdr>
                <w:top w:val="none" w:sz="0" w:space="0" w:color="auto"/>
                <w:left w:val="none" w:sz="0" w:space="0" w:color="auto"/>
                <w:bottom w:val="none" w:sz="0" w:space="0" w:color="auto"/>
                <w:right w:val="none" w:sz="0" w:space="0" w:color="auto"/>
              </w:divBdr>
            </w:div>
            <w:div w:id="1198809073">
              <w:marLeft w:val="0"/>
              <w:marRight w:val="0"/>
              <w:marTop w:val="0"/>
              <w:marBottom w:val="0"/>
              <w:divBdr>
                <w:top w:val="none" w:sz="0" w:space="0" w:color="auto"/>
                <w:left w:val="none" w:sz="0" w:space="0" w:color="auto"/>
                <w:bottom w:val="none" w:sz="0" w:space="0" w:color="auto"/>
                <w:right w:val="none" w:sz="0" w:space="0" w:color="auto"/>
              </w:divBdr>
            </w:div>
            <w:div w:id="1232080065">
              <w:marLeft w:val="0"/>
              <w:marRight w:val="0"/>
              <w:marTop w:val="0"/>
              <w:marBottom w:val="0"/>
              <w:divBdr>
                <w:top w:val="none" w:sz="0" w:space="0" w:color="auto"/>
                <w:left w:val="none" w:sz="0" w:space="0" w:color="auto"/>
                <w:bottom w:val="none" w:sz="0" w:space="0" w:color="auto"/>
                <w:right w:val="none" w:sz="0" w:space="0" w:color="auto"/>
              </w:divBdr>
            </w:div>
            <w:div w:id="1111588714">
              <w:marLeft w:val="0"/>
              <w:marRight w:val="0"/>
              <w:marTop w:val="0"/>
              <w:marBottom w:val="0"/>
              <w:divBdr>
                <w:top w:val="none" w:sz="0" w:space="0" w:color="auto"/>
                <w:left w:val="none" w:sz="0" w:space="0" w:color="auto"/>
                <w:bottom w:val="none" w:sz="0" w:space="0" w:color="auto"/>
                <w:right w:val="none" w:sz="0" w:space="0" w:color="auto"/>
              </w:divBdr>
            </w:div>
            <w:div w:id="858355660">
              <w:marLeft w:val="0"/>
              <w:marRight w:val="0"/>
              <w:marTop w:val="0"/>
              <w:marBottom w:val="0"/>
              <w:divBdr>
                <w:top w:val="none" w:sz="0" w:space="0" w:color="auto"/>
                <w:left w:val="none" w:sz="0" w:space="0" w:color="auto"/>
                <w:bottom w:val="none" w:sz="0" w:space="0" w:color="auto"/>
                <w:right w:val="none" w:sz="0" w:space="0" w:color="auto"/>
              </w:divBdr>
            </w:div>
            <w:div w:id="1973249199">
              <w:marLeft w:val="0"/>
              <w:marRight w:val="0"/>
              <w:marTop w:val="0"/>
              <w:marBottom w:val="0"/>
              <w:divBdr>
                <w:top w:val="none" w:sz="0" w:space="0" w:color="auto"/>
                <w:left w:val="none" w:sz="0" w:space="0" w:color="auto"/>
                <w:bottom w:val="none" w:sz="0" w:space="0" w:color="auto"/>
                <w:right w:val="none" w:sz="0" w:space="0" w:color="auto"/>
              </w:divBdr>
            </w:div>
            <w:div w:id="655376572">
              <w:marLeft w:val="0"/>
              <w:marRight w:val="0"/>
              <w:marTop w:val="0"/>
              <w:marBottom w:val="0"/>
              <w:divBdr>
                <w:top w:val="none" w:sz="0" w:space="0" w:color="auto"/>
                <w:left w:val="none" w:sz="0" w:space="0" w:color="auto"/>
                <w:bottom w:val="none" w:sz="0" w:space="0" w:color="auto"/>
                <w:right w:val="none" w:sz="0" w:space="0" w:color="auto"/>
              </w:divBdr>
            </w:div>
            <w:div w:id="169636825">
              <w:marLeft w:val="0"/>
              <w:marRight w:val="0"/>
              <w:marTop w:val="0"/>
              <w:marBottom w:val="0"/>
              <w:divBdr>
                <w:top w:val="none" w:sz="0" w:space="0" w:color="auto"/>
                <w:left w:val="none" w:sz="0" w:space="0" w:color="auto"/>
                <w:bottom w:val="none" w:sz="0" w:space="0" w:color="auto"/>
                <w:right w:val="none" w:sz="0" w:space="0" w:color="auto"/>
              </w:divBdr>
            </w:div>
            <w:div w:id="142359176">
              <w:marLeft w:val="0"/>
              <w:marRight w:val="0"/>
              <w:marTop w:val="0"/>
              <w:marBottom w:val="0"/>
              <w:divBdr>
                <w:top w:val="none" w:sz="0" w:space="0" w:color="auto"/>
                <w:left w:val="none" w:sz="0" w:space="0" w:color="auto"/>
                <w:bottom w:val="none" w:sz="0" w:space="0" w:color="auto"/>
                <w:right w:val="none" w:sz="0" w:space="0" w:color="auto"/>
              </w:divBdr>
            </w:div>
            <w:div w:id="2101832313">
              <w:marLeft w:val="0"/>
              <w:marRight w:val="0"/>
              <w:marTop w:val="0"/>
              <w:marBottom w:val="0"/>
              <w:divBdr>
                <w:top w:val="none" w:sz="0" w:space="0" w:color="auto"/>
                <w:left w:val="none" w:sz="0" w:space="0" w:color="auto"/>
                <w:bottom w:val="none" w:sz="0" w:space="0" w:color="auto"/>
                <w:right w:val="none" w:sz="0" w:space="0" w:color="auto"/>
              </w:divBdr>
            </w:div>
            <w:div w:id="1164930044">
              <w:marLeft w:val="0"/>
              <w:marRight w:val="0"/>
              <w:marTop w:val="0"/>
              <w:marBottom w:val="0"/>
              <w:divBdr>
                <w:top w:val="none" w:sz="0" w:space="0" w:color="auto"/>
                <w:left w:val="none" w:sz="0" w:space="0" w:color="auto"/>
                <w:bottom w:val="none" w:sz="0" w:space="0" w:color="auto"/>
                <w:right w:val="none" w:sz="0" w:space="0" w:color="auto"/>
              </w:divBdr>
            </w:div>
            <w:div w:id="1206138491">
              <w:marLeft w:val="0"/>
              <w:marRight w:val="0"/>
              <w:marTop w:val="0"/>
              <w:marBottom w:val="0"/>
              <w:divBdr>
                <w:top w:val="none" w:sz="0" w:space="0" w:color="auto"/>
                <w:left w:val="none" w:sz="0" w:space="0" w:color="auto"/>
                <w:bottom w:val="none" w:sz="0" w:space="0" w:color="auto"/>
                <w:right w:val="none" w:sz="0" w:space="0" w:color="auto"/>
              </w:divBdr>
            </w:div>
            <w:div w:id="617567093">
              <w:marLeft w:val="0"/>
              <w:marRight w:val="0"/>
              <w:marTop w:val="0"/>
              <w:marBottom w:val="0"/>
              <w:divBdr>
                <w:top w:val="none" w:sz="0" w:space="0" w:color="auto"/>
                <w:left w:val="none" w:sz="0" w:space="0" w:color="auto"/>
                <w:bottom w:val="none" w:sz="0" w:space="0" w:color="auto"/>
                <w:right w:val="none" w:sz="0" w:space="0" w:color="auto"/>
              </w:divBdr>
            </w:div>
            <w:div w:id="1317950395">
              <w:marLeft w:val="0"/>
              <w:marRight w:val="0"/>
              <w:marTop w:val="0"/>
              <w:marBottom w:val="0"/>
              <w:divBdr>
                <w:top w:val="none" w:sz="0" w:space="0" w:color="auto"/>
                <w:left w:val="none" w:sz="0" w:space="0" w:color="auto"/>
                <w:bottom w:val="none" w:sz="0" w:space="0" w:color="auto"/>
                <w:right w:val="none" w:sz="0" w:space="0" w:color="auto"/>
              </w:divBdr>
            </w:div>
            <w:div w:id="1110902667">
              <w:marLeft w:val="0"/>
              <w:marRight w:val="0"/>
              <w:marTop w:val="0"/>
              <w:marBottom w:val="0"/>
              <w:divBdr>
                <w:top w:val="none" w:sz="0" w:space="0" w:color="auto"/>
                <w:left w:val="none" w:sz="0" w:space="0" w:color="auto"/>
                <w:bottom w:val="none" w:sz="0" w:space="0" w:color="auto"/>
                <w:right w:val="none" w:sz="0" w:space="0" w:color="auto"/>
              </w:divBdr>
            </w:div>
            <w:div w:id="1522087375">
              <w:marLeft w:val="0"/>
              <w:marRight w:val="0"/>
              <w:marTop w:val="0"/>
              <w:marBottom w:val="0"/>
              <w:divBdr>
                <w:top w:val="none" w:sz="0" w:space="0" w:color="auto"/>
                <w:left w:val="none" w:sz="0" w:space="0" w:color="auto"/>
                <w:bottom w:val="none" w:sz="0" w:space="0" w:color="auto"/>
                <w:right w:val="none" w:sz="0" w:space="0" w:color="auto"/>
              </w:divBdr>
            </w:div>
            <w:div w:id="1330600358">
              <w:marLeft w:val="0"/>
              <w:marRight w:val="0"/>
              <w:marTop w:val="0"/>
              <w:marBottom w:val="0"/>
              <w:divBdr>
                <w:top w:val="none" w:sz="0" w:space="0" w:color="auto"/>
                <w:left w:val="none" w:sz="0" w:space="0" w:color="auto"/>
                <w:bottom w:val="none" w:sz="0" w:space="0" w:color="auto"/>
                <w:right w:val="none" w:sz="0" w:space="0" w:color="auto"/>
              </w:divBdr>
            </w:div>
            <w:div w:id="1254431979">
              <w:marLeft w:val="0"/>
              <w:marRight w:val="0"/>
              <w:marTop w:val="0"/>
              <w:marBottom w:val="0"/>
              <w:divBdr>
                <w:top w:val="none" w:sz="0" w:space="0" w:color="auto"/>
                <w:left w:val="none" w:sz="0" w:space="0" w:color="auto"/>
                <w:bottom w:val="none" w:sz="0" w:space="0" w:color="auto"/>
                <w:right w:val="none" w:sz="0" w:space="0" w:color="auto"/>
              </w:divBdr>
            </w:div>
            <w:div w:id="1784958619">
              <w:marLeft w:val="0"/>
              <w:marRight w:val="0"/>
              <w:marTop w:val="0"/>
              <w:marBottom w:val="0"/>
              <w:divBdr>
                <w:top w:val="none" w:sz="0" w:space="0" w:color="auto"/>
                <w:left w:val="none" w:sz="0" w:space="0" w:color="auto"/>
                <w:bottom w:val="none" w:sz="0" w:space="0" w:color="auto"/>
                <w:right w:val="none" w:sz="0" w:space="0" w:color="auto"/>
              </w:divBdr>
            </w:div>
            <w:div w:id="564755019">
              <w:marLeft w:val="0"/>
              <w:marRight w:val="0"/>
              <w:marTop w:val="0"/>
              <w:marBottom w:val="0"/>
              <w:divBdr>
                <w:top w:val="none" w:sz="0" w:space="0" w:color="auto"/>
                <w:left w:val="none" w:sz="0" w:space="0" w:color="auto"/>
                <w:bottom w:val="none" w:sz="0" w:space="0" w:color="auto"/>
                <w:right w:val="none" w:sz="0" w:space="0" w:color="auto"/>
              </w:divBdr>
            </w:div>
            <w:div w:id="687872380">
              <w:marLeft w:val="0"/>
              <w:marRight w:val="0"/>
              <w:marTop w:val="0"/>
              <w:marBottom w:val="0"/>
              <w:divBdr>
                <w:top w:val="none" w:sz="0" w:space="0" w:color="auto"/>
                <w:left w:val="none" w:sz="0" w:space="0" w:color="auto"/>
                <w:bottom w:val="none" w:sz="0" w:space="0" w:color="auto"/>
                <w:right w:val="none" w:sz="0" w:space="0" w:color="auto"/>
              </w:divBdr>
            </w:div>
            <w:div w:id="917641161">
              <w:marLeft w:val="0"/>
              <w:marRight w:val="0"/>
              <w:marTop w:val="0"/>
              <w:marBottom w:val="0"/>
              <w:divBdr>
                <w:top w:val="none" w:sz="0" w:space="0" w:color="auto"/>
                <w:left w:val="none" w:sz="0" w:space="0" w:color="auto"/>
                <w:bottom w:val="none" w:sz="0" w:space="0" w:color="auto"/>
                <w:right w:val="none" w:sz="0" w:space="0" w:color="auto"/>
              </w:divBdr>
            </w:div>
            <w:div w:id="179635194">
              <w:marLeft w:val="0"/>
              <w:marRight w:val="0"/>
              <w:marTop w:val="0"/>
              <w:marBottom w:val="0"/>
              <w:divBdr>
                <w:top w:val="none" w:sz="0" w:space="0" w:color="auto"/>
                <w:left w:val="none" w:sz="0" w:space="0" w:color="auto"/>
                <w:bottom w:val="none" w:sz="0" w:space="0" w:color="auto"/>
                <w:right w:val="none" w:sz="0" w:space="0" w:color="auto"/>
              </w:divBdr>
            </w:div>
            <w:div w:id="229468513">
              <w:marLeft w:val="0"/>
              <w:marRight w:val="0"/>
              <w:marTop w:val="0"/>
              <w:marBottom w:val="0"/>
              <w:divBdr>
                <w:top w:val="none" w:sz="0" w:space="0" w:color="auto"/>
                <w:left w:val="none" w:sz="0" w:space="0" w:color="auto"/>
                <w:bottom w:val="none" w:sz="0" w:space="0" w:color="auto"/>
                <w:right w:val="none" w:sz="0" w:space="0" w:color="auto"/>
              </w:divBdr>
            </w:div>
            <w:div w:id="1420055480">
              <w:marLeft w:val="0"/>
              <w:marRight w:val="0"/>
              <w:marTop w:val="0"/>
              <w:marBottom w:val="0"/>
              <w:divBdr>
                <w:top w:val="none" w:sz="0" w:space="0" w:color="auto"/>
                <w:left w:val="none" w:sz="0" w:space="0" w:color="auto"/>
                <w:bottom w:val="none" w:sz="0" w:space="0" w:color="auto"/>
                <w:right w:val="none" w:sz="0" w:space="0" w:color="auto"/>
              </w:divBdr>
            </w:div>
            <w:div w:id="1589462063">
              <w:marLeft w:val="0"/>
              <w:marRight w:val="0"/>
              <w:marTop w:val="0"/>
              <w:marBottom w:val="0"/>
              <w:divBdr>
                <w:top w:val="none" w:sz="0" w:space="0" w:color="auto"/>
                <w:left w:val="none" w:sz="0" w:space="0" w:color="auto"/>
                <w:bottom w:val="none" w:sz="0" w:space="0" w:color="auto"/>
                <w:right w:val="none" w:sz="0" w:space="0" w:color="auto"/>
              </w:divBdr>
            </w:div>
            <w:div w:id="1221674375">
              <w:marLeft w:val="0"/>
              <w:marRight w:val="0"/>
              <w:marTop w:val="0"/>
              <w:marBottom w:val="0"/>
              <w:divBdr>
                <w:top w:val="none" w:sz="0" w:space="0" w:color="auto"/>
                <w:left w:val="none" w:sz="0" w:space="0" w:color="auto"/>
                <w:bottom w:val="none" w:sz="0" w:space="0" w:color="auto"/>
                <w:right w:val="none" w:sz="0" w:space="0" w:color="auto"/>
              </w:divBdr>
            </w:div>
            <w:div w:id="1529295445">
              <w:marLeft w:val="0"/>
              <w:marRight w:val="0"/>
              <w:marTop w:val="0"/>
              <w:marBottom w:val="0"/>
              <w:divBdr>
                <w:top w:val="none" w:sz="0" w:space="0" w:color="auto"/>
                <w:left w:val="none" w:sz="0" w:space="0" w:color="auto"/>
                <w:bottom w:val="none" w:sz="0" w:space="0" w:color="auto"/>
                <w:right w:val="none" w:sz="0" w:space="0" w:color="auto"/>
              </w:divBdr>
            </w:div>
            <w:div w:id="2141729594">
              <w:marLeft w:val="0"/>
              <w:marRight w:val="0"/>
              <w:marTop w:val="0"/>
              <w:marBottom w:val="0"/>
              <w:divBdr>
                <w:top w:val="none" w:sz="0" w:space="0" w:color="auto"/>
                <w:left w:val="none" w:sz="0" w:space="0" w:color="auto"/>
                <w:bottom w:val="none" w:sz="0" w:space="0" w:color="auto"/>
                <w:right w:val="none" w:sz="0" w:space="0" w:color="auto"/>
              </w:divBdr>
            </w:div>
            <w:div w:id="1247373929">
              <w:marLeft w:val="0"/>
              <w:marRight w:val="0"/>
              <w:marTop w:val="0"/>
              <w:marBottom w:val="0"/>
              <w:divBdr>
                <w:top w:val="none" w:sz="0" w:space="0" w:color="auto"/>
                <w:left w:val="none" w:sz="0" w:space="0" w:color="auto"/>
                <w:bottom w:val="none" w:sz="0" w:space="0" w:color="auto"/>
                <w:right w:val="none" w:sz="0" w:space="0" w:color="auto"/>
              </w:divBdr>
            </w:div>
            <w:div w:id="1922569047">
              <w:marLeft w:val="0"/>
              <w:marRight w:val="0"/>
              <w:marTop w:val="0"/>
              <w:marBottom w:val="0"/>
              <w:divBdr>
                <w:top w:val="none" w:sz="0" w:space="0" w:color="auto"/>
                <w:left w:val="none" w:sz="0" w:space="0" w:color="auto"/>
                <w:bottom w:val="none" w:sz="0" w:space="0" w:color="auto"/>
                <w:right w:val="none" w:sz="0" w:space="0" w:color="auto"/>
              </w:divBdr>
            </w:div>
            <w:div w:id="1856379142">
              <w:marLeft w:val="0"/>
              <w:marRight w:val="0"/>
              <w:marTop w:val="0"/>
              <w:marBottom w:val="0"/>
              <w:divBdr>
                <w:top w:val="none" w:sz="0" w:space="0" w:color="auto"/>
                <w:left w:val="none" w:sz="0" w:space="0" w:color="auto"/>
                <w:bottom w:val="none" w:sz="0" w:space="0" w:color="auto"/>
                <w:right w:val="none" w:sz="0" w:space="0" w:color="auto"/>
              </w:divBdr>
            </w:div>
            <w:div w:id="417601098">
              <w:marLeft w:val="0"/>
              <w:marRight w:val="0"/>
              <w:marTop w:val="0"/>
              <w:marBottom w:val="0"/>
              <w:divBdr>
                <w:top w:val="none" w:sz="0" w:space="0" w:color="auto"/>
                <w:left w:val="none" w:sz="0" w:space="0" w:color="auto"/>
                <w:bottom w:val="none" w:sz="0" w:space="0" w:color="auto"/>
                <w:right w:val="none" w:sz="0" w:space="0" w:color="auto"/>
              </w:divBdr>
            </w:div>
            <w:div w:id="554391419">
              <w:marLeft w:val="0"/>
              <w:marRight w:val="0"/>
              <w:marTop w:val="0"/>
              <w:marBottom w:val="0"/>
              <w:divBdr>
                <w:top w:val="none" w:sz="0" w:space="0" w:color="auto"/>
                <w:left w:val="none" w:sz="0" w:space="0" w:color="auto"/>
                <w:bottom w:val="none" w:sz="0" w:space="0" w:color="auto"/>
                <w:right w:val="none" w:sz="0" w:space="0" w:color="auto"/>
              </w:divBdr>
            </w:div>
            <w:div w:id="753168020">
              <w:marLeft w:val="0"/>
              <w:marRight w:val="0"/>
              <w:marTop w:val="0"/>
              <w:marBottom w:val="0"/>
              <w:divBdr>
                <w:top w:val="none" w:sz="0" w:space="0" w:color="auto"/>
                <w:left w:val="none" w:sz="0" w:space="0" w:color="auto"/>
                <w:bottom w:val="none" w:sz="0" w:space="0" w:color="auto"/>
                <w:right w:val="none" w:sz="0" w:space="0" w:color="auto"/>
              </w:divBdr>
            </w:div>
            <w:div w:id="1519468130">
              <w:marLeft w:val="0"/>
              <w:marRight w:val="0"/>
              <w:marTop w:val="0"/>
              <w:marBottom w:val="0"/>
              <w:divBdr>
                <w:top w:val="none" w:sz="0" w:space="0" w:color="auto"/>
                <w:left w:val="none" w:sz="0" w:space="0" w:color="auto"/>
                <w:bottom w:val="none" w:sz="0" w:space="0" w:color="auto"/>
                <w:right w:val="none" w:sz="0" w:space="0" w:color="auto"/>
              </w:divBdr>
            </w:div>
            <w:div w:id="1632009062">
              <w:marLeft w:val="0"/>
              <w:marRight w:val="0"/>
              <w:marTop w:val="0"/>
              <w:marBottom w:val="0"/>
              <w:divBdr>
                <w:top w:val="none" w:sz="0" w:space="0" w:color="auto"/>
                <w:left w:val="none" w:sz="0" w:space="0" w:color="auto"/>
                <w:bottom w:val="none" w:sz="0" w:space="0" w:color="auto"/>
                <w:right w:val="none" w:sz="0" w:space="0" w:color="auto"/>
              </w:divBdr>
            </w:div>
            <w:div w:id="752824512">
              <w:marLeft w:val="0"/>
              <w:marRight w:val="0"/>
              <w:marTop w:val="0"/>
              <w:marBottom w:val="0"/>
              <w:divBdr>
                <w:top w:val="none" w:sz="0" w:space="0" w:color="auto"/>
                <w:left w:val="none" w:sz="0" w:space="0" w:color="auto"/>
                <w:bottom w:val="none" w:sz="0" w:space="0" w:color="auto"/>
                <w:right w:val="none" w:sz="0" w:space="0" w:color="auto"/>
              </w:divBdr>
            </w:div>
            <w:div w:id="1016346717">
              <w:marLeft w:val="0"/>
              <w:marRight w:val="0"/>
              <w:marTop w:val="0"/>
              <w:marBottom w:val="0"/>
              <w:divBdr>
                <w:top w:val="none" w:sz="0" w:space="0" w:color="auto"/>
                <w:left w:val="none" w:sz="0" w:space="0" w:color="auto"/>
                <w:bottom w:val="none" w:sz="0" w:space="0" w:color="auto"/>
                <w:right w:val="none" w:sz="0" w:space="0" w:color="auto"/>
              </w:divBdr>
            </w:div>
            <w:div w:id="1411269393">
              <w:marLeft w:val="0"/>
              <w:marRight w:val="0"/>
              <w:marTop w:val="0"/>
              <w:marBottom w:val="0"/>
              <w:divBdr>
                <w:top w:val="none" w:sz="0" w:space="0" w:color="auto"/>
                <w:left w:val="none" w:sz="0" w:space="0" w:color="auto"/>
                <w:bottom w:val="none" w:sz="0" w:space="0" w:color="auto"/>
                <w:right w:val="none" w:sz="0" w:space="0" w:color="auto"/>
              </w:divBdr>
            </w:div>
            <w:div w:id="207227291">
              <w:marLeft w:val="0"/>
              <w:marRight w:val="0"/>
              <w:marTop w:val="0"/>
              <w:marBottom w:val="0"/>
              <w:divBdr>
                <w:top w:val="none" w:sz="0" w:space="0" w:color="auto"/>
                <w:left w:val="none" w:sz="0" w:space="0" w:color="auto"/>
                <w:bottom w:val="none" w:sz="0" w:space="0" w:color="auto"/>
                <w:right w:val="none" w:sz="0" w:space="0" w:color="auto"/>
              </w:divBdr>
            </w:div>
            <w:div w:id="477842601">
              <w:marLeft w:val="0"/>
              <w:marRight w:val="0"/>
              <w:marTop w:val="0"/>
              <w:marBottom w:val="0"/>
              <w:divBdr>
                <w:top w:val="none" w:sz="0" w:space="0" w:color="auto"/>
                <w:left w:val="none" w:sz="0" w:space="0" w:color="auto"/>
                <w:bottom w:val="none" w:sz="0" w:space="0" w:color="auto"/>
                <w:right w:val="none" w:sz="0" w:space="0" w:color="auto"/>
              </w:divBdr>
            </w:div>
            <w:div w:id="8532193">
              <w:marLeft w:val="0"/>
              <w:marRight w:val="0"/>
              <w:marTop w:val="0"/>
              <w:marBottom w:val="0"/>
              <w:divBdr>
                <w:top w:val="none" w:sz="0" w:space="0" w:color="auto"/>
                <w:left w:val="none" w:sz="0" w:space="0" w:color="auto"/>
                <w:bottom w:val="none" w:sz="0" w:space="0" w:color="auto"/>
                <w:right w:val="none" w:sz="0" w:space="0" w:color="auto"/>
              </w:divBdr>
            </w:div>
            <w:div w:id="781458268">
              <w:marLeft w:val="0"/>
              <w:marRight w:val="0"/>
              <w:marTop w:val="0"/>
              <w:marBottom w:val="0"/>
              <w:divBdr>
                <w:top w:val="none" w:sz="0" w:space="0" w:color="auto"/>
                <w:left w:val="none" w:sz="0" w:space="0" w:color="auto"/>
                <w:bottom w:val="none" w:sz="0" w:space="0" w:color="auto"/>
                <w:right w:val="none" w:sz="0" w:space="0" w:color="auto"/>
              </w:divBdr>
            </w:div>
            <w:div w:id="572934075">
              <w:marLeft w:val="0"/>
              <w:marRight w:val="0"/>
              <w:marTop w:val="0"/>
              <w:marBottom w:val="0"/>
              <w:divBdr>
                <w:top w:val="none" w:sz="0" w:space="0" w:color="auto"/>
                <w:left w:val="none" w:sz="0" w:space="0" w:color="auto"/>
                <w:bottom w:val="none" w:sz="0" w:space="0" w:color="auto"/>
                <w:right w:val="none" w:sz="0" w:space="0" w:color="auto"/>
              </w:divBdr>
            </w:div>
            <w:div w:id="1561013109">
              <w:marLeft w:val="0"/>
              <w:marRight w:val="0"/>
              <w:marTop w:val="0"/>
              <w:marBottom w:val="0"/>
              <w:divBdr>
                <w:top w:val="none" w:sz="0" w:space="0" w:color="auto"/>
                <w:left w:val="none" w:sz="0" w:space="0" w:color="auto"/>
                <w:bottom w:val="none" w:sz="0" w:space="0" w:color="auto"/>
                <w:right w:val="none" w:sz="0" w:space="0" w:color="auto"/>
              </w:divBdr>
            </w:div>
            <w:div w:id="1103182500">
              <w:marLeft w:val="0"/>
              <w:marRight w:val="0"/>
              <w:marTop w:val="0"/>
              <w:marBottom w:val="0"/>
              <w:divBdr>
                <w:top w:val="none" w:sz="0" w:space="0" w:color="auto"/>
                <w:left w:val="none" w:sz="0" w:space="0" w:color="auto"/>
                <w:bottom w:val="none" w:sz="0" w:space="0" w:color="auto"/>
                <w:right w:val="none" w:sz="0" w:space="0" w:color="auto"/>
              </w:divBdr>
            </w:div>
            <w:div w:id="1039597716">
              <w:marLeft w:val="0"/>
              <w:marRight w:val="0"/>
              <w:marTop w:val="0"/>
              <w:marBottom w:val="0"/>
              <w:divBdr>
                <w:top w:val="none" w:sz="0" w:space="0" w:color="auto"/>
                <w:left w:val="none" w:sz="0" w:space="0" w:color="auto"/>
                <w:bottom w:val="none" w:sz="0" w:space="0" w:color="auto"/>
                <w:right w:val="none" w:sz="0" w:space="0" w:color="auto"/>
              </w:divBdr>
            </w:div>
            <w:div w:id="858927862">
              <w:marLeft w:val="0"/>
              <w:marRight w:val="0"/>
              <w:marTop w:val="0"/>
              <w:marBottom w:val="0"/>
              <w:divBdr>
                <w:top w:val="none" w:sz="0" w:space="0" w:color="auto"/>
                <w:left w:val="none" w:sz="0" w:space="0" w:color="auto"/>
                <w:bottom w:val="none" w:sz="0" w:space="0" w:color="auto"/>
                <w:right w:val="none" w:sz="0" w:space="0" w:color="auto"/>
              </w:divBdr>
            </w:div>
            <w:div w:id="676231284">
              <w:marLeft w:val="0"/>
              <w:marRight w:val="0"/>
              <w:marTop w:val="0"/>
              <w:marBottom w:val="0"/>
              <w:divBdr>
                <w:top w:val="none" w:sz="0" w:space="0" w:color="auto"/>
                <w:left w:val="none" w:sz="0" w:space="0" w:color="auto"/>
                <w:bottom w:val="none" w:sz="0" w:space="0" w:color="auto"/>
                <w:right w:val="none" w:sz="0" w:space="0" w:color="auto"/>
              </w:divBdr>
            </w:div>
            <w:div w:id="955789112">
              <w:marLeft w:val="0"/>
              <w:marRight w:val="0"/>
              <w:marTop w:val="0"/>
              <w:marBottom w:val="0"/>
              <w:divBdr>
                <w:top w:val="none" w:sz="0" w:space="0" w:color="auto"/>
                <w:left w:val="none" w:sz="0" w:space="0" w:color="auto"/>
                <w:bottom w:val="none" w:sz="0" w:space="0" w:color="auto"/>
                <w:right w:val="none" w:sz="0" w:space="0" w:color="auto"/>
              </w:divBdr>
            </w:div>
            <w:div w:id="129371955">
              <w:marLeft w:val="0"/>
              <w:marRight w:val="0"/>
              <w:marTop w:val="0"/>
              <w:marBottom w:val="0"/>
              <w:divBdr>
                <w:top w:val="none" w:sz="0" w:space="0" w:color="auto"/>
                <w:left w:val="none" w:sz="0" w:space="0" w:color="auto"/>
                <w:bottom w:val="none" w:sz="0" w:space="0" w:color="auto"/>
                <w:right w:val="none" w:sz="0" w:space="0" w:color="auto"/>
              </w:divBdr>
            </w:div>
            <w:div w:id="371659865">
              <w:marLeft w:val="0"/>
              <w:marRight w:val="0"/>
              <w:marTop w:val="0"/>
              <w:marBottom w:val="0"/>
              <w:divBdr>
                <w:top w:val="none" w:sz="0" w:space="0" w:color="auto"/>
                <w:left w:val="none" w:sz="0" w:space="0" w:color="auto"/>
                <w:bottom w:val="none" w:sz="0" w:space="0" w:color="auto"/>
                <w:right w:val="none" w:sz="0" w:space="0" w:color="auto"/>
              </w:divBdr>
            </w:div>
            <w:div w:id="557908350">
              <w:marLeft w:val="0"/>
              <w:marRight w:val="0"/>
              <w:marTop w:val="0"/>
              <w:marBottom w:val="0"/>
              <w:divBdr>
                <w:top w:val="none" w:sz="0" w:space="0" w:color="auto"/>
                <w:left w:val="none" w:sz="0" w:space="0" w:color="auto"/>
                <w:bottom w:val="none" w:sz="0" w:space="0" w:color="auto"/>
                <w:right w:val="none" w:sz="0" w:space="0" w:color="auto"/>
              </w:divBdr>
            </w:div>
            <w:div w:id="1391004027">
              <w:marLeft w:val="0"/>
              <w:marRight w:val="0"/>
              <w:marTop w:val="0"/>
              <w:marBottom w:val="0"/>
              <w:divBdr>
                <w:top w:val="none" w:sz="0" w:space="0" w:color="auto"/>
                <w:left w:val="none" w:sz="0" w:space="0" w:color="auto"/>
                <w:bottom w:val="none" w:sz="0" w:space="0" w:color="auto"/>
                <w:right w:val="none" w:sz="0" w:space="0" w:color="auto"/>
              </w:divBdr>
            </w:div>
            <w:div w:id="1256402651">
              <w:marLeft w:val="0"/>
              <w:marRight w:val="0"/>
              <w:marTop w:val="0"/>
              <w:marBottom w:val="0"/>
              <w:divBdr>
                <w:top w:val="none" w:sz="0" w:space="0" w:color="auto"/>
                <w:left w:val="none" w:sz="0" w:space="0" w:color="auto"/>
                <w:bottom w:val="none" w:sz="0" w:space="0" w:color="auto"/>
                <w:right w:val="none" w:sz="0" w:space="0" w:color="auto"/>
              </w:divBdr>
            </w:div>
            <w:div w:id="695425692">
              <w:marLeft w:val="0"/>
              <w:marRight w:val="0"/>
              <w:marTop w:val="0"/>
              <w:marBottom w:val="0"/>
              <w:divBdr>
                <w:top w:val="none" w:sz="0" w:space="0" w:color="auto"/>
                <w:left w:val="none" w:sz="0" w:space="0" w:color="auto"/>
                <w:bottom w:val="none" w:sz="0" w:space="0" w:color="auto"/>
                <w:right w:val="none" w:sz="0" w:space="0" w:color="auto"/>
              </w:divBdr>
            </w:div>
            <w:div w:id="934483700">
              <w:marLeft w:val="0"/>
              <w:marRight w:val="0"/>
              <w:marTop w:val="0"/>
              <w:marBottom w:val="0"/>
              <w:divBdr>
                <w:top w:val="none" w:sz="0" w:space="0" w:color="auto"/>
                <w:left w:val="none" w:sz="0" w:space="0" w:color="auto"/>
                <w:bottom w:val="none" w:sz="0" w:space="0" w:color="auto"/>
                <w:right w:val="none" w:sz="0" w:space="0" w:color="auto"/>
              </w:divBdr>
            </w:div>
            <w:div w:id="285620264">
              <w:marLeft w:val="0"/>
              <w:marRight w:val="0"/>
              <w:marTop w:val="0"/>
              <w:marBottom w:val="0"/>
              <w:divBdr>
                <w:top w:val="none" w:sz="0" w:space="0" w:color="auto"/>
                <w:left w:val="none" w:sz="0" w:space="0" w:color="auto"/>
                <w:bottom w:val="none" w:sz="0" w:space="0" w:color="auto"/>
                <w:right w:val="none" w:sz="0" w:space="0" w:color="auto"/>
              </w:divBdr>
            </w:div>
            <w:div w:id="1633168643">
              <w:marLeft w:val="0"/>
              <w:marRight w:val="0"/>
              <w:marTop w:val="0"/>
              <w:marBottom w:val="0"/>
              <w:divBdr>
                <w:top w:val="none" w:sz="0" w:space="0" w:color="auto"/>
                <w:left w:val="none" w:sz="0" w:space="0" w:color="auto"/>
                <w:bottom w:val="none" w:sz="0" w:space="0" w:color="auto"/>
                <w:right w:val="none" w:sz="0" w:space="0" w:color="auto"/>
              </w:divBdr>
            </w:div>
            <w:div w:id="1351377527">
              <w:marLeft w:val="0"/>
              <w:marRight w:val="0"/>
              <w:marTop w:val="0"/>
              <w:marBottom w:val="0"/>
              <w:divBdr>
                <w:top w:val="none" w:sz="0" w:space="0" w:color="auto"/>
                <w:left w:val="none" w:sz="0" w:space="0" w:color="auto"/>
                <w:bottom w:val="none" w:sz="0" w:space="0" w:color="auto"/>
                <w:right w:val="none" w:sz="0" w:space="0" w:color="auto"/>
              </w:divBdr>
            </w:div>
            <w:div w:id="362558385">
              <w:marLeft w:val="0"/>
              <w:marRight w:val="0"/>
              <w:marTop w:val="0"/>
              <w:marBottom w:val="0"/>
              <w:divBdr>
                <w:top w:val="none" w:sz="0" w:space="0" w:color="auto"/>
                <w:left w:val="none" w:sz="0" w:space="0" w:color="auto"/>
                <w:bottom w:val="none" w:sz="0" w:space="0" w:color="auto"/>
                <w:right w:val="none" w:sz="0" w:space="0" w:color="auto"/>
              </w:divBdr>
            </w:div>
            <w:div w:id="801194632">
              <w:marLeft w:val="0"/>
              <w:marRight w:val="0"/>
              <w:marTop w:val="0"/>
              <w:marBottom w:val="0"/>
              <w:divBdr>
                <w:top w:val="none" w:sz="0" w:space="0" w:color="auto"/>
                <w:left w:val="none" w:sz="0" w:space="0" w:color="auto"/>
                <w:bottom w:val="none" w:sz="0" w:space="0" w:color="auto"/>
                <w:right w:val="none" w:sz="0" w:space="0" w:color="auto"/>
              </w:divBdr>
            </w:div>
            <w:div w:id="1849363422">
              <w:marLeft w:val="0"/>
              <w:marRight w:val="0"/>
              <w:marTop w:val="0"/>
              <w:marBottom w:val="0"/>
              <w:divBdr>
                <w:top w:val="none" w:sz="0" w:space="0" w:color="auto"/>
                <w:left w:val="none" w:sz="0" w:space="0" w:color="auto"/>
                <w:bottom w:val="none" w:sz="0" w:space="0" w:color="auto"/>
                <w:right w:val="none" w:sz="0" w:space="0" w:color="auto"/>
              </w:divBdr>
            </w:div>
            <w:div w:id="1245870017">
              <w:marLeft w:val="0"/>
              <w:marRight w:val="0"/>
              <w:marTop w:val="0"/>
              <w:marBottom w:val="0"/>
              <w:divBdr>
                <w:top w:val="none" w:sz="0" w:space="0" w:color="auto"/>
                <w:left w:val="none" w:sz="0" w:space="0" w:color="auto"/>
                <w:bottom w:val="none" w:sz="0" w:space="0" w:color="auto"/>
                <w:right w:val="none" w:sz="0" w:space="0" w:color="auto"/>
              </w:divBdr>
            </w:div>
            <w:div w:id="1575818288">
              <w:marLeft w:val="0"/>
              <w:marRight w:val="0"/>
              <w:marTop w:val="0"/>
              <w:marBottom w:val="0"/>
              <w:divBdr>
                <w:top w:val="none" w:sz="0" w:space="0" w:color="auto"/>
                <w:left w:val="none" w:sz="0" w:space="0" w:color="auto"/>
                <w:bottom w:val="none" w:sz="0" w:space="0" w:color="auto"/>
                <w:right w:val="none" w:sz="0" w:space="0" w:color="auto"/>
              </w:divBdr>
            </w:div>
            <w:div w:id="104886694">
              <w:marLeft w:val="0"/>
              <w:marRight w:val="0"/>
              <w:marTop w:val="0"/>
              <w:marBottom w:val="0"/>
              <w:divBdr>
                <w:top w:val="none" w:sz="0" w:space="0" w:color="auto"/>
                <w:left w:val="none" w:sz="0" w:space="0" w:color="auto"/>
                <w:bottom w:val="none" w:sz="0" w:space="0" w:color="auto"/>
                <w:right w:val="none" w:sz="0" w:space="0" w:color="auto"/>
              </w:divBdr>
            </w:div>
            <w:div w:id="488401588">
              <w:marLeft w:val="0"/>
              <w:marRight w:val="0"/>
              <w:marTop w:val="0"/>
              <w:marBottom w:val="0"/>
              <w:divBdr>
                <w:top w:val="none" w:sz="0" w:space="0" w:color="auto"/>
                <w:left w:val="none" w:sz="0" w:space="0" w:color="auto"/>
                <w:bottom w:val="none" w:sz="0" w:space="0" w:color="auto"/>
                <w:right w:val="none" w:sz="0" w:space="0" w:color="auto"/>
              </w:divBdr>
            </w:div>
            <w:div w:id="443381598">
              <w:marLeft w:val="0"/>
              <w:marRight w:val="0"/>
              <w:marTop w:val="0"/>
              <w:marBottom w:val="0"/>
              <w:divBdr>
                <w:top w:val="none" w:sz="0" w:space="0" w:color="auto"/>
                <w:left w:val="none" w:sz="0" w:space="0" w:color="auto"/>
                <w:bottom w:val="none" w:sz="0" w:space="0" w:color="auto"/>
                <w:right w:val="none" w:sz="0" w:space="0" w:color="auto"/>
              </w:divBdr>
            </w:div>
            <w:div w:id="2002155989">
              <w:marLeft w:val="0"/>
              <w:marRight w:val="0"/>
              <w:marTop w:val="0"/>
              <w:marBottom w:val="0"/>
              <w:divBdr>
                <w:top w:val="none" w:sz="0" w:space="0" w:color="auto"/>
                <w:left w:val="none" w:sz="0" w:space="0" w:color="auto"/>
                <w:bottom w:val="none" w:sz="0" w:space="0" w:color="auto"/>
                <w:right w:val="none" w:sz="0" w:space="0" w:color="auto"/>
              </w:divBdr>
            </w:div>
            <w:div w:id="419833109">
              <w:marLeft w:val="0"/>
              <w:marRight w:val="0"/>
              <w:marTop w:val="0"/>
              <w:marBottom w:val="0"/>
              <w:divBdr>
                <w:top w:val="none" w:sz="0" w:space="0" w:color="auto"/>
                <w:left w:val="none" w:sz="0" w:space="0" w:color="auto"/>
                <w:bottom w:val="none" w:sz="0" w:space="0" w:color="auto"/>
                <w:right w:val="none" w:sz="0" w:space="0" w:color="auto"/>
              </w:divBdr>
            </w:div>
            <w:div w:id="385879107">
              <w:marLeft w:val="0"/>
              <w:marRight w:val="0"/>
              <w:marTop w:val="0"/>
              <w:marBottom w:val="0"/>
              <w:divBdr>
                <w:top w:val="none" w:sz="0" w:space="0" w:color="auto"/>
                <w:left w:val="none" w:sz="0" w:space="0" w:color="auto"/>
                <w:bottom w:val="none" w:sz="0" w:space="0" w:color="auto"/>
                <w:right w:val="none" w:sz="0" w:space="0" w:color="auto"/>
              </w:divBdr>
            </w:div>
            <w:div w:id="2033415841">
              <w:marLeft w:val="0"/>
              <w:marRight w:val="0"/>
              <w:marTop w:val="0"/>
              <w:marBottom w:val="0"/>
              <w:divBdr>
                <w:top w:val="none" w:sz="0" w:space="0" w:color="auto"/>
                <w:left w:val="none" w:sz="0" w:space="0" w:color="auto"/>
                <w:bottom w:val="none" w:sz="0" w:space="0" w:color="auto"/>
                <w:right w:val="none" w:sz="0" w:space="0" w:color="auto"/>
              </w:divBdr>
            </w:div>
            <w:div w:id="704134671">
              <w:marLeft w:val="0"/>
              <w:marRight w:val="0"/>
              <w:marTop w:val="0"/>
              <w:marBottom w:val="0"/>
              <w:divBdr>
                <w:top w:val="none" w:sz="0" w:space="0" w:color="auto"/>
                <w:left w:val="none" w:sz="0" w:space="0" w:color="auto"/>
                <w:bottom w:val="none" w:sz="0" w:space="0" w:color="auto"/>
                <w:right w:val="none" w:sz="0" w:space="0" w:color="auto"/>
              </w:divBdr>
            </w:div>
            <w:div w:id="1735354545">
              <w:marLeft w:val="0"/>
              <w:marRight w:val="0"/>
              <w:marTop w:val="0"/>
              <w:marBottom w:val="0"/>
              <w:divBdr>
                <w:top w:val="none" w:sz="0" w:space="0" w:color="auto"/>
                <w:left w:val="none" w:sz="0" w:space="0" w:color="auto"/>
                <w:bottom w:val="none" w:sz="0" w:space="0" w:color="auto"/>
                <w:right w:val="none" w:sz="0" w:space="0" w:color="auto"/>
              </w:divBdr>
            </w:div>
            <w:div w:id="1897811284">
              <w:marLeft w:val="0"/>
              <w:marRight w:val="0"/>
              <w:marTop w:val="0"/>
              <w:marBottom w:val="0"/>
              <w:divBdr>
                <w:top w:val="none" w:sz="0" w:space="0" w:color="auto"/>
                <w:left w:val="none" w:sz="0" w:space="0" w:color="auto"/>
                <w:bottom w:val="none" w:sz="0" w:space="0" w:color="auto"/>
                <w:right w:val="none" w:sz="0" w:space="0" w:color="auto"/>
              </w:divBdr>
            </w:div>
            <w:div w:id="1024596024">
              <w:marLeft w:val="0"/>
              <w:marRight w:val="0"/>
              <w:marTop w:val="0"/>
              <w:marBottom w:val="0"/>
              <w:divBdr>
                <w:top w:val="none" w:sz="0" w:space="0" w:color="auto"/>
                <w:left w:val="none" w:sz="0" w:space="0" w:color="auto"/>
                <w:bottom w:val="none" w:sz="0" w:space="0" w:color="auto"/>
                <w:right w:val="none" w:sz="0" w:space="0" w:color="auto"/>
              </w:divBdr>
            </w:div>
            <w:div w:id="646276823">
              <w:marLeft w:val="0"/>
              <w:marRight w:val="0"/>
              <w:marTop w:val="0"/>
              <w:marBottom w:val="0"/>
              <w:divBdr>
                <w:top w:val="none" w:sz="0" w:space="0" w:color="auto"/>
                <w:left w:val="none" w:sz="0" w:space="0" w:color="auto"/>
                <w:bottom w:val="none" w:sz="0" w:space="0" w:color="auto"/>
                <w:right w:val="none" w:sz="0" w:space="0" w:color="auto"/>
              </w:divBdr>
            </w:div>
            <w:div w:id="1930188125">
              <w:marLeft w:val="0"/>
              <w:marRight w:val="0"/>
              <w:marTop w:val="0"/>
              <w:marBottom w:val="0"/>
              <w:divBdr>
                <w:top w:val="none" w:sz="0" w:space="0" w:color="auto"/>
                <w:left w:val="none" w:sz="0" w:space="0" w:color="auto"/>
                <w:bottom w:val="none" w:sz="0" w:space="0" w:color="auto"/>
                <w:right w:val="none" w:sz="0" w:space="0" w:color="auto"/>
              </w:divBdr>
            </w:div>
            <w:div w:id="1681615649">
              <w:marLeft w:val="0"/>
              <w:marRight w:val="0"/>
              <w:marTop w:val="0"/>
              <w:marBottom w:val="0"/>
              <w:divBdr>
                <w:top w:val="none" w:sz="0" w:space="0" w:color="auto"/>
                <w:left w:val="none" w:sz="0" w:space="0" w:color="auto"/>
                <w:bottom w:val="none" w:sz="0" w:space="0" w:color="auto"/>
                <w:right w:val="none" w:sz="0" w:space="0" w:color="auto"/>
              </w:divBdr>
            </w:div>
            <w:div w:id="1797793589">
              <w:marLeft w:val="0"/>
              <w:marRight w:val="0"/>
              <w:marTop w:val="0"/>
              <w:marBottom w:val="0"/>
              <w:divBdr>
                <w:top w:val="none" w:sz="0" w:space="0" w:color="auto"/>
                <w:left w:val="none" w:sz="0" w:space="0" w:color="auto"/>
                <w:bottom w:val="none" w:sz="0" w:space="0" w:color="auto"/>
                <w:right w:val="none" w:sz="0" w:space="0" w:color="auto"/>
              </w:divBdr>
            </w:div>
            <w:div w:id="825129268">
              <w:marLeft w:val="0"/>
              <w:marRight w:val="0"/>
              <w:marTop w:val="0"/>
              <w:marBottom w:val="0"/>
              <w:divBdr>
                <w:top w:val="none" w:sz="0" w:space="0" w:color="auto"/>
                <w:left w:val="none" w:sz="0" w:space="0" w:color="auto"/>
                <w:bottom w:val="none" w:sz="0" w:space="0" w:color="auto"/>
                <w:right w:val="none" w:sz="0" w:space="0" w:color="auto"/>
              </w:divBdr>
            </w:div>
            <w:div w:id="1669868334">
              <w:marLeft w:val="0"/>
              <w:marRight w:val="0"/>
              <w:marTop w:val="0"/>
              <w:marBottom w:val="0"/>
              <w:divBdr>
                <w:top w:val="none" w:sz="0" w:space="0" w:color="auto"/>
                <w:left w:val="none" w:sz="0" w:space="0" w:color="auto"/>
                <w:bottom w:val="none" w:sz="0" w:space="0" w:color="auto"/>
                <w:right w:val="none" w:sz="0" w:space="0" w:color="auto"/>
              </w:divBdr>
            </w:div>
            <w:div w:id="286008323">
              <w:marLeft w:val="0"/>
              <w:marRight w:val="0"/>
              <w:marTop w:val="0"/>
              <w:marBottom w:val="0"/>
              <w:divBdr>
                <w:top w:val="none" w:sz="0" w:space="0" w:color="auto"/>
                <w:left w:val="none" w:sz="0" w:space="0" w:color="auto"/>
                <w:bottom w:val="none" w:sz="0" w:space="0" w:color="auto"/>
                <w:right w:val="none" w:sz="0" w:space="0" w:color="auto"/>
              </w:divBdr>
            </w:div>
            <w:div w:id="576289406">
              <w:marLeft w:val="0"/>
              <w:marRight w:val="0"/>
              <w:marTop w:val="0"/>
              <w:marBottom w:val="0"/>
              <w:divBdr>
                <w:top w:val="none" w:sz="0" w:space="0" w:color="auto"/>
                <w:left w:val="none" w:sz="0" w:space="0" w:color="auto"/>
                <w:bottom w:val="none" w:sz="0" w:space="0" w:color="auto"/>
                <w:right w:val="none" w:sz="0" w:space="0" w:color="auto"/>
              </w:divBdr>
            </w:div>
            <w:div w:id="1895507087">
              <w:marLeft w:val="0"/>
              <w:marRight w:val="0"/>
              <w:marTop w:val="0"/>
              <w:marBottom w:val="0"/>
              <w:divBdr>
                <w:top w:val="none" w:sz="0" w:space="0" w:color="auto"/>
                <w:left w:val="none" w:sz="0" w:space="0" w:color="auto"/>
                <w:bottom w:val="none" w:sz="0" w:space="0" w:color="auto"/>
                <w:right w:val="none" w:sz="0" w:space="0" w:color="auto"/>
              </w:divBdr>
            </w:div>
            <w:div w:id="114179482">
              <w:marLeft w:val="0"/>
              <w:marRight w:val="0"/>
              <w:marTop w:val="0"/>
              <w:marBottom w:val="0"/>
              <w:divBdr>
                <w:top w:val="none" w:sz="0" w:space="0" w:color="auto"/>
                <w:left w:val="none" w:sz="0" w:space="0" w:color="auto"/>
                <w:bottom w:val="none" w:sz="0" w:space="0" w:color="auto"/>
                <w:right w:val="none" w:sz="0" w:space="0" w:color="auto"/>
              </w:divBdr>
            </w:div>
            <w:div w:id="1309820214">
              <w:marLeft w:val="0"/>
              <w:marRight w:val="0"/>
              <w:marTop w:val="0"/>
              <w:marBottom w:val="0"/>
              <w:divBdr>
                <w:top w:val="none" w:sz="0" w:space="0" w:color="auto"/>
                <w:left w:val="none" w:sz="0" w:space="0" w:color="auto"/>
                <w:bottom w:val="none" w:sz="0" w:space="0" w:color="auto"/>
                <w:right w:val="none" w:sz="0" w:space="0" w:color="auto"/>
              </w:divBdr>
            </w:div>
            <w:div w:id="880632303">
              <w:marLeft w:val="0"/>
              <w:marRight w:val="0"/>
              <w:marTop w:val="0"/>
              <w:marBottom w:val="0"/>
              <w:divBdr>
                <w:top w:val="none" w:sz="0" w:space="0" w:color="auto"/>
                <w:left w:val="none" w:sz="0" w:space="0" w:color="auto"/>
                <w:bottom w:val="none" w:sz="0" w:space="0" w:color="auto"/>
                <w:right w:val="none" w:sz="0" w:space="0" w:color="auto"/>
              </w:divBdr>
            </w:div>
            <w:div w:id="1042747432">
              <w:marLeft w:val="0"/>
              <w:marRight w:val="0"/>
              <w:marTop w:val="0"/>
              <w:marBottom w:val="0"/>
              <w:divBdr>
                <w:top w:val="none" w:sz="0" w:space="0" w:color="auto"/>
                <w:left w:val="none" w:sz="0" w:space="0" w:color="auto"/>
                <w:bottom w:val="none" w:sz="0" w:space="0" w:color="auto"/>
                <w:right w:val="none" w:sz="0" w:space="0" w:color="auto"/>
              </w:divBdr>
            </w:div>
            <w:div w:id="1342977148">
              <w:marLeft w:val="0"/>
              <w:marRight w:val="0"/>
              <w:marTop w:val="0"/>
              <w:marBottom w:val="0"/>
              <w:divBdr>
                <w:top w:val="none" w:sz="0" w:space="0" w:color="auto"/>
                <w:left w:val="none" w:sz="0" w:space="0" w:color="auto"/>
                <w:bottom w:val="none" w:sz="0" w:space="0" w:color="auto"/>
                <w:right w:val="none" w:sz="0" w:space="0" w:color="auto"/>
              </w:divBdr>
            </w:div>
            <w:div w:id="141821143">
              <w:marLeft w:val="0"/>
              <w:marRight w:val="0"/>
              <w:marTop w:val="0"/>
              <w:marBottom w:val="0"/>
              <w:divBdr>
                <w:top w:val="none" w:sz="0" w:space="0" w:color="auto"/>
                <w:left w:val="none" w:sz="0" w:space="0" w:color="auto"/>
                <w:bottom w:val="none" w:sz="0" w:space="0" w:color="auto"/>
                <w:right w:val="none" w:sz="0" w:space="0" w:color="auto"/>
              </w:divBdr>
            </w:div>
            <w:div w:id="634600669">
              <w:marLeft w:val="0"/>
              <w:marRight w:val="0"/>
              <w:marTop w:val="0"/>
              <w:marBottom w:val="0"/>
              <w:divBdr>
                <w:top w:val="none" w:sz="0" w:space="0" w:color="auto"/>
                <w:left w:val="none" w:sz="0" w:space="0" w:color="auto"/>
                <w:bottom w:val="none" w:sz="0" w:space="0" w:color="auto"/>
                <w:right w:val="none" w:sz="0" w:space="0" w:color="auto"/>
              </w:divBdr>
            </w:div>
            <w:div w:id="227150462">
              <w:marLeft w:val="0"/>
              <w:marRight w:val="0"/>
              <w:marTop w:val="0"/>
              <w:marBottom w:val="0"/>
              <w:divBdr>
                <w:top w:val="none" w:sz="0" w:space="0" w:color="auto"/>
                <w:left w:val="none" w:sz="0" w:space="0" w:color="auto"/>
                <w:bottom w:val="none" w:sz="0" w:space="0" w:color="auto"/>
                <w:right w:val="none" w:sz="0" w:space="0" w:color="auto"/>
              </w:divBdr>
            </w:div>
            <w:div w:id="452092673">
              <w:marLeft w:val="0"/>
              <w:marRight w:val="0"/>
              <w:marTop w:val="0"/>
              <w:marBottom w:val="0"/>
              <w:divBdr>
                <w:top w:val="none" w:sz="0" w:space="0" w:color="auto"/>
                <w:left w:val="none" w:sz="0" w:space="0" w:color="auto"/>
                <w:bottom w:val="none" w:sz="0" w:space="0" w:color="auto"/>
                <w:right w:val="none" w:sz="0" w:space="0" w:color="auto"/>
              </w:divBdr>
            </w:div>
            <w:div w:id="1406299762">
              <w:marLeft w:val="0"/>
              <w:marRight w:val="0"/>
              <w:marTop w:val="0"/>
              <w:marBottom w:val="0"/>
              <w:divBdr>
                <w:top w:val="none" w:sz="0" w:space="0" w:color="auto"/>
                <w:left w:val="none" w:sz="0" w:space="0" w:color="auto"/>
                <w:bottom w:val="none" w:sz="0" w:space="0" w:color="auto"/>
                <w:right w:val="none" w:sz="0" w:space="0" w:color="auto"/>
              </w:divBdr>
            </w:div>
            <w:div w:id="925503172">
              <w:marLeft w:val="0"/>
              <w:marRight w:val="0"/>
              <w:marTop w:val="0"/>
              <w:marBottom w:val="0"/>
              <w:divBdr>
                <w:top w:val="none" w:sz="0" w:space="0" w:color="auto"/>
                <w:left w:val="none" w:sz="0" w:space="0" w:color="auto"/>
                <w:bottom w:val="none" w:sz="0" w:space="0" w:color="auto"/>
                <w:right w:val="none" w:sz="0" w:space="0" w:color="auto"/>
              </w:divBdr>
            </w:div>
            <w:div w:id="2058503884">
              <w:marLeft w:val="0"/>
              <w:marRight w:val="0"/>
              <w:marTop w:val="0"/>
              <w:marBottom w:val="0"/>
              <w:divBdr>
                <w:top w:val="none" w:sz="0" w:space="0" w:color="auto"/>
                <w:left w:val="none" w:sz="0" w:space="0" w:color="auto"/>
                <w:bottom w:val="none" w:sz="0" w:space="0" w:color="auto"/>
                <w:right w:val="none" w:sz="0" w:space="0" w:color="auto"/>
              </w:divBdr>
            </w:div>
            <w:div w:id="441341911">
              <w:marLeft w:val="0"/>
              <w:marRight w:val="0"/>
              <w:marTop w:val="0"/>
              <w:marBottom w:val="0"/>
              <w:divBdr>
                <w:top w:val="none" w:sz="0" w:space="0" w:color="auto"/>
                <w:left w:val="none" w:sz="0" w:space="0" w:color="auto"/>
                <w:bottom w:val="none" w:sz="0" w:space="0" w:color="auto"/>
                <w:right w:val="none" w:sz="0" w:space="0" w:color="auto"/>
              </w:divBdr>
            </w:div>
            <w:div w:id="128985208">
              <w:marLeft w:val="0"/>
              <w:marRight w:val="0"/>
              <w:marTop w:val="0"/>
              <w:marBottom w:val="0"/>
              <w:divBdr>
                <w:top w:val="none" w:sz="0" w:space="0" w:color="auto"/>
                <w:left w:val="none" w:sz="0" w:space="0" w:color="auto"/>
                <w:bottom w:val="none" w:sz="0" w:space="0" w:color="auto"/>
                <w:right w:val="none" w:sz="0" w:space="0" w:color="auto"/>
              </w:divBdr>
            </w:div>
            <w:div w:id="485902585">
              <w:marLeft w:val="0"/>
              <w:marRight w:val="0"/>
              <w:marTop w:val="0"/>
              <w:marBottom w:val="0"/>
              <w:divBdr>
                <w:top w:val="none" w:sz="0" w:space="0" w:color="auto"/>
                <w:left w:val="none" w:sz="0" w:space="0" w:color="auto"/>
                <w:bottom w:val="none" w:sz="0" w:space="0" w:color="auto"/>
                <w:right w:val="none" w:sz="0" w:space="0" w:color="auto"/>
              </w:divBdr>
            </w:div>
            <w:div w:id="84157250">
              <w:marLeft w:val="0"/>
              <w:marRight w:val="0"/>
              <w:marTop w:val="0"/>
              <w:marBottom w:val="0"/>
              <w:divBdr>
                <w:top w:val="none" w:sz="0" w:space="0" w:color="auto"/>
                <w:left w:val="none" w:sz="0" w:space="0" w:color="auto"/>
                <w:bottom w:val="none" w:sz="0" w:space="0" w:color="auto"/>
                <w:right w:val="none" w:sz="0" w:space="0" w:color="auto"/>
              </w:divBdr>
            </w:div>
            <w:div w:id="1045914256">
              <w:marLeft w:val="0"/>
              <w:marRight w:val="0"/>
              <w:marTop w:val="0"/>
              <w:marBottom w:val="0"/>
              <w:divBdr>
                <w:top w:val="none" w:sz="0" w:space="0" w:color="auto"/>
                <w:left w:val="none" w:sz="0" w:space="0" w:color="auto"/>
                <w:bottom w:val="none" w:sz="0" w:space="0" w:color="auto"/>
                <w:right w:val="none" w:sz="0" w:space="0" w:color="auto"/>
              </w:divBdr>
            </w:div>
            <w:div w:id="1507210170">
              <w:marLeft w:val="0"/>
              <w:marRight w:val="0"/>
              <w:marTop w:val="0"/>
              <w:marBottom w:val="0"/>
              <w:divBdr>
                <w:top w:val="none" w:sz="0" w:space="0" w:color="auto"/>
                <w:left w:val="none" w:sz="0" w:space="0" w:color="auto"/>
                <w:bottom w:val="none" w:sz="0" w:space="0" w:color="auto"/>
                <w:right w:val="none" w:sz="0" w:space="0" w:color="auto"/>
              </w:divBdr>
            </w:div>
            <w:div w:id="2074304973">
              <w:marLeft w:val="0"/>
              <w:marRight w:val="0"/>
              <w:marTop w:val="0"/>
              <w:marBottom w:val="0"/>
              <w:divBdr>
                <w:top w:val="none" w:sz="0" w:space="0" w:color="auto"/>
                <w:left w:val="none" w:sz="0" w:space="0" w:color="auto"/>
                <w:bottom w:val="none" w:sz="0" w:space="0" w:color="auto"/>
                <w:right w:val="none" w:sz="0" w:space="0" w:color="auto"/>
              </w:divBdr>
            </w:div>
            <w:div w:id="710955428">
              <w:marLeft w:val="0"/>
              <w:marRight w:val="0"/>
              <w:marTop w:val="0"/>
              <w:marBottom w:val="0"/>
              <w:divBdr>
                <w:top w:val="none" w:sz="0" w:space="0" w:color="auto"/>
                <w:left w:val="none" w:sz="0" w:space="0" w:color="auto"/>
                <w:bottom w:val="none" w:sz="0" w:space="0" w:color="auto"/>
                <w:right w:val="none" w:sz="0" w:space="0" w:color="auto"/>
              </w:divBdr>
            </w:div>
            <w:div w:id="256837480">
              <w:marLeft w:val="0"/>
              <w:marRight w:val="0"/>
              <w:marTop w:val="0"/>
              <w:marBottom w:val="0"/>
              <w:divBdr>
                <w:top w:val="none" w:sz="0" w:space="0" w:color="auto"/>
                <w:left w:val="none" w:sz="0" w:space="0" w:color="auto"/>
                <w:bottom w:val="none" w:sz="0" w:space="0" w:color="auto"/>
                <w:right w:val="none" w:sz="0" w:space="0" w:color="auto"/>
              </w:divBdr>
            </w:div>
            <w:div w:id="420032655">
              <w:marLeft w:val="0"/>
              <w:marRight w:val="0"/>
              <w:marTop w:val="0"/>
              <w:marBottom w:val="0"/>
              <w:divBdr>
                <w:top w:val="none" w:sz="0" w:space="0" w:color="auto"/>
                <w:left w:val="none" w:sz="0" w:space="0" w:color="auto"/>
                <w:bottom w:val="none" w:sz="0" w:space="0" w:color="auto"/>
                <w:right w:val="none" w:sz="0" w:space="0" w:color="auto"/>
              </w:divBdr>
            </w:div>
            <w:div w:id="2038849989">
              <w:marLeft w:val="0"/>
              <w:marRight w:val="0"/>
              <w:marTop w:val="0"/>
              <w:marBottom w:val="0"/>
              <w:divBdr>
                <w:top w:val="none" w:sz="0" w:space="0" w:color="auto"/>
                <w:left w:val="none" w:sz="0" w:space="0" w:color="auto"/>
                <w:bottom w:val="none" w:sz="0" w:space="0" w:color="auto"/>
                <w:right w:val="none" w:sz="0" w:space="0" w:color="auto"/>
              </w:divBdr>
            </w:div>
            <w:div w:id="1785072857">
              <w:marLeft w:val="0"/>
              <w:marRight w:val="0"/>
              <w:marTop w:val="0"/>
              <w:marBottom w:val="0"/>
              <w:divBdr>
                <w:top w:val="none" w:sz="0" w:space="0" w:color="auto"/>
                <w:left w:val="none" w:sz="0" w:space="0" w:color="auto"/>
                <w:bottom w:val="none" w:sz="0" w:space="0" w:color="auto"/>
                <w:right w:val="none" w:sz="0" w:space="0" w:color="auto"/>
              </w:divBdr>
            </w:div>
            <w:div w:id="2022467112">
              <w:marLeft w:val="0"/>
              <w:marRight w:val="0"/>
              <w:marTop w:val="0"/>
              <w:marBottom w:val="0"/>
              <w:divBdr>
                <w:top w:val="none" w:sz="0" w:space="0" w:color="auto"/>
                <w:left w:val="none" w:sz="0" w:space="0" w:color="auto"/>
                <w:bottom w:val="none" w:sz="0" w:space="0" w:color="auto"/>
                <w:right w:val="none" w:sz="0" w:space="0" w:color="auto"/>
              </w:divBdr>
            </w:div>
            <w:div w:id="877863264">
              <w:marLeft w:val="0"/>
              <w:marRight w:val="0"/>
              <w:marTop w:val="0"/>
              <w:marBottom w:val="0"/>
              <w:divBdr>
                <w:top w:val="none" w:sz="0" w:space="0" w:color="auto"/>
                <w:left w:val="none" w:sz="0" w:space="0" w:color="auto"/>
                <w:bottom w:val="none" w:sz="0" w:space="0" w:color="auto"/>
                <w:right w:val="none" w:sz="0" w:space="0" w:color="auto"/>
              </w:divBdr>
            </w:div>
            <w:div w:id="17121946">
              <w:marLeft w:val="0"/>
              <w:marRight w:val="0"/>
              <w:marTop w:val="0"/>
              <w:marBottom w:val="0"/>
              <w:divBdr>
                <w:top w:val="none" w:sz="0" w:space="0" w:color="auto"/>
                <w:left w:val="none" w:sz="0" w:space="0" w:color="auto"/>
                <w:bottom w:val="none" w:sz="0" w:space="0" w:color="auto"/>
                <w:right w:val="none" w:sz="0" w:space="0" w:color="auto"/>
              </w:divBdr>
            </w:div>
            <w:div w:id="898328012">
              <w:marLeft w:val="0"/>
              <w:marRight w:val="0"/>
              <w:marTop w:val="0"/>
              <w:marBottom w:val="0"/>
              <w:divBdr>
                <w:top w:val="none" w:sz="0" w:space="0" w:color="auto"/>
                <w:left w:val="none" w:sz="0" w:space="0" w:color="auto"/>
                <w:bottom w:val="none" w:sz="0" w:space="0" w:color="auto"/>
                <w:right w:val="none" w:sz="0" w:space="0" w:color="auto"/>
              </w:divBdr>
            </w:div>
            <w:div w:id="1492792120">
              <w:marLeft w:val="0"/>
              <w:marRight w:val="0"/>
              <w:marTop w:val="0"/>
              <w:marBottom w:val="0"/>
              <w:divBdr>
                <w:top w:val="none" w:sz="0" w:space="0" w:color="auto"/>
                <w:left w:val="none" w:sz="0" w:space="0" w:color="auto"/>
                <w:bottom w:val="none" w:sz="0" w:space="0" w:color="auto"/>
                <w:right w:val="none" w:sz="0" w:space="0" w:color="auto"/>
              </w:divBdr>
            </w:div>
            <w:div w:id="2108883208">
              <w:marLeft w:val="0"/>
              <w:marRight w:val="0"/>
              <w:marTop w:val="0"/>
              <w:marBottom w:val="0"/>
              <w:divBdr>
                <w:top w:val="none" w:sz="0" w:space="0" w:color="auto"/>
                <w:left w:val="none" w:sz="0" w:space="0" w:color="auto"/>
                <w:bottom w:val="none" w:sz="0" w:space="0" w:color="auto"/>
                <w:right w:val="none" w:sz="0" w:space="0" w:color="auto"/>
              </w:divBdr>
            </w:div>
            <w:div w:id="183979699">
              <w:marLeft w:val="0"/>
              <w:marRight w:val="0"/>
              <w:marTop w:val="0"/>
              <w:marBottom w:val="0"/>
              <w:divBdr>
                <w:top w:val="none" w:sz="0" w:space="0" w:color="auto"/>
                <w:left w:val="none" w:sz="0" w:space="0" w:color="auto"/>
                <w:bottom w:val="none" w:sz="0" w:space="0" w:color="auto"/>
                <w:right w:val="none" w:sz="0" w:space="0" w:color="auto"/>
              </w:divBdr>
            </w:div>
            <w:div w:id="1070270139">
              <w:marLeft w:val="0"/>
              <w:marRight w:val="0"/>
              <w:marTop w:val="0"/>
              <w:marBottom w:val="0"/>
              <w:divBdr>
                <w:top w:val="none" w:sz="0" w:space="0" w:color="auto"/>
                <w:left w:val="none" w:sz="0" w:space="0" w:color="auto"/>
                <w:bottom w:val="none" w:sz="0" w:space="0" w:color="auto"/>
                <w:right w:val="none" w:sz="0" w:space="0" w:color="auto"/>
              </w:divBdr>
            </w:div>
            <w:div w:id="1190340892">
              <w:marLeft w:val="0"/>
              <w:marRight w:val="0"/>
              <w:marTop w:val="0"/>
              <w:marBottom w:val="0"/>
              <w:divBdr>
                <w:top w:val="none" w:sz="0" w:space="0" w:color="auto"/>
                <w:left w:val="none" w:sz="0" w:space="0" w:color="auto"/>
                <w:bottom w:val="none" w:sz="0" w:space="0" w:color="auto"/>
                <w:right w:val="none" w:sz="0" w:space="0" w:color="auto"/>
              </w:divBdr>
            </w:div>
            <w:div w:id="563026066">
              <w:marLeft w:val="0"/>
              <w:marRight w:val="0"/>
              <w:marTop w:val="0"/>
              <w:marBottom w:val="0"/>
              <w:divBdr>
                <w:top w:val="none" w:sz="0" w:space="0" w:color="auto"/>
                <w:left w:val="none" w:sz="0" w:space="0" w:color="auto"/>
                <w:bottom w:val="none" w:sz="0" w:space="0" w:color="auto"/>
                <w:right w:val="none" w:sz="0" w:space="0" w:color="auto"/>
              </w:divBdr>
            </w:div>
            <w:div w:id="631525328">
              <w:marLeft w:val="0"/>
              <w:marRight w:val="0"/>
              <w:marTop w:val="0"/>
              <w:marBottom w:val="0"/>
              <w:divBdr>
                <w:top w:val="none" w:sz="0" w:space="0" w:color="auto"/>
                <w:left w:val="none" w:sz="0" w:space="0" w:color="auto"/>
                <w:bottom w:val="none" w:sz="0" w:space="0" w:color="auto"/>
                <w:right w:val="none" w:sz="0" w:space="0" w:color="auto"/>
              </w:divBdr>
            </w:div>
            <w:div w:id="151339546">
              <w:marLeft w:val="0"/>
              <w:marRight w:val="0"/>
              <w:marTop w:val="0"/>
              <w:marBottom w:val="0"/>
              <w:divBdr>
                <w:top w:val="none" w:sz="0" w:space="0" w:color="auto"/>
                <w:left w:val="none" w:sz="0" w:space="0" w:color="auto"/>
                <w:bottom w:val="none" w:sz="0" w:space="0" w:color="auto"/>
                <w:right w:val="none" w:sz="0" w:space="0" w:color="auto"/>
              </w:divBdr>
            </w:div>
            <w:div w:id="2053193222">
              <w:marLeft w:val="0"/>
              <w:marRight w:val="0"/>
              <w:marTop w:val="0"/>
              <w:marBottom w:val="0"/>
              <w:divBdr>
                <w:top w:val="none" w:sz="0" w:space="0" w:color="auto"/>
                <w:left w:val="none" w:sz="0" w:space="0" w:color="auto"/>
                <w:bottom w:val="none" w:sz="0" w:space="0" w:color="auto"/>
                <w:right w:val="none" w:sz="0" w:space="0" w:color="auto"/>
              </w:divBdr>
            </w:div>
            <w:div w:id="227693267">
              <w:marLeft w:val="0"/>
              <w:marRight w:val="0"/>
              <w:marTop w:val="0"/>
              <w:marBottom w:val="0"/>
              <w:divBdr>
                <w:top w:val="none" w:sz="0" w:space="0" w:color="auto"/>
                <w:left w:val="none" w:sz="0" w:space="0" w:color="auto"/>
                <w:bottom w:val="none" w:sz="0" w:space="0" w:color="auto"/>
                <w:right w:val="none" w:sz="0" w:space="0" w:color="auto"/>
              </w:divBdr>
            </w:div>
            <w:div w:id="374042182">
              <w:marLeft w:val="0"/>
              <w:marRight w:val="0"/>
              <w:marTop w:val="0"/>
              <w:marBottom w:val="0"/>
              <w:divBdr>
                <w:top w:val="none" w:sz="0" w:space="0" w:color="auto"/>
                <w:left w:val="none" w:sz="0" w:space="0" w:color="auto"/>
                <w:bottom w:val="none" w:sz="0" w:space="0" w:color="auto"/>
                <w:right w:val="none" w:sz="0" w:space="0" w:color="auto"/>
              </w:divBdr>
            </w:div>
            <w:div w:id="739985678">
              <w:marLeft w:val="0"/>
              <w:marRight w:val="0"/>
              <w:marTop w:val="0"/>
              <w:marBottom w:val="0"/>
              <w:divBdr>
                <w:top w:val="none" w:sz="0" w:space="0" w:color="auto"/>
                <w:left w:val="none" w:sz="0" w:space="0" w:color="auto"/>
                <w:bottom w:val="none" w:sz="0" w:space="0" w:color="auto"/>
                <w:right w:val="none" w:sz="0" w:space="0" w:color="auto"/>
              </w:divBdr>
            </w:div>
            <w:div w:id="923959090">
              <w:marLeft w:val="0"/>
              <w:marRight w:val="0"/>
              <w:marTop w:val="0"/>
              <w:marBottom w:val="0"/>
              <w:divBdr>
                <w:top w:val="none" w:sz="0" w:space="0" w:color="auto"/>
                <w:left w:val="none" w:sz="0" w:space="0" w:color="auto"/>
                <w:bottom w:val="none" w:sz="0" w:space="0" w:color="auto"/>
                <w:right w:val="none" w:sz="0" w:space="0" w:color="auto"/>
              </w:divBdr>
            </w:div>
            <w:div w:id="1224288906">
              <w:marLeft w:val="0"/>
              <w:marRight w:val="0"/>
              <w:marTop w:val="0"/>
              <w:marBottom w:val="0"/>
              <w:divBdr>
                <w:top w:val="none" w:sz="0" w:space="0" w:color="auto"/>
                <w:left w:val="none" w:sz="0" w:space="0" w:color="auto"/>
                <w:bottom w:val="none" w:sz="0" w:space="0" w:color="auto"/>
                <w:right w:val="none" w:sz="0" w:space="0" w:color="auto"/>
              </w:divBdr>
            </w:div>
            <w:div w:id="1917396501">
              <w:marLeft w:val="0"/>
              <w:marRight w:val="0"/>
              <w:marTop w:val="0"/>
              <w:marBottom w:val="0"/>
              <w:divBdr>
                <w:top w:val="none" w:sz="0" w:space="0" w:color="auto"/>
                <w:left w:val="none" w:sz="0" w:space="0" w:color="auto"/>
                <w:bottom w:val="none" w:sz="0" w:space="0" w:color="auto"/>
                <w:right w:val="none" w:sz="0" w:space="0" w:color="auto"/>
              </w:divBdr>
            </w:div>
            <w:div w:id="2103790923">
              <w:marLeft w:val="0"/>
              <w:marRight w:val="0"/>
              <w:marTop w:val="0"/>
              <w:marBottom w:val="0"/>
              <w:divBdr>
                <w:top w:val="none" w:sz="0" w:space="0" w:color="auto"/>
                <w:left w:val="none" w:sz="0" w:space="0" w:color="auto"/>
                <w:bottom w:val="none" w:sz="0" w:space="0" w:color="auto"/>
                <w:right w:val="none" w:sz="0" w:space="0" w:color="auto"/>
              </w:divBdr>
            </w:div>
            <w:div w:id="1143622022">
              <w:marLeft w:val="0"/>
              <w:marRight w:val="0"/>
              <w:marTop w:val="0"/>
              <w:marBottom w:val="0"/>
              <w:divBdr>
                <w:top w:val="none" w:sz="0" w:space="0" w:color="auto"/>
                <w:left w:val="none" w:sz="0" w:space="0" w:color="auto"/>
                <w:bottom w:val="none" w:sz="0" w:space="0" w:color="auto"/>
                <w:right w:val="none" w:sz="0" w:space="0" w:color="auto"/>
              </w:divBdr>
            </w:div>
            <w:div w:id="1067991979">
              <w:marLeft w:val="0"/>
              <w:marRight w:val="0"/>
              <w:marTop w:val="0"/>
              <w:marBottom w:val="0"/>
              <w:divBdr>
                <w:top w:val="none" w:sz="0" w:space="0" w:color="auto"/>
                <w:left w:val="none" w:sz="0" w:space="0" w:color="auto"/>
                <w:bottom w:val="none" w:sz="0" w:space="0" w:color="auto"/>
                <w:right w:val="none" w:sz="0" w:space="0" w:color="auto"/>
              </w:divBdr>
            </w:div>
            <w:div w:id="78254018">
              <w:marLeft w:val="0"/>
              <w:marRight w:val="0"/>
              <w:marTop w:val="0"/>
              <w:marBottom w:val="0"/>
              <w:divBdr>
                <w:top w:val="none" w:sz="0" w:space="0" w:color="auto"/>
                <w:left w:val="none" w:sz="0" w:space="0" w:color="auto"/>
                <w:bottom w:val="none" w:sz="0" w:space="0" w:color="auto"/>
                <w:right w:val="none" w:sz="0" w:space="0" w:color="auto"/>
              </w:divBdr>
            </w:div>
            <w:div w:id="90126449">
              <w:marLeft w:val="0"/>
              <w:marRight w:val="0"/>
              <w:marTop w:val="0"/>
              <w:marBottom w:val="0"/>
              <w:divBdr>
                <w:top w:val="none" w:sz="0" w:space="0" w:color="auto"/>
                <w:left w:val="none" w:sz="0" w:space="0" w:color="auto"/>
                <w:bottom w:val="none" w:sz="0" w:space="0" w:color="auto"/>
                <w:right w:val="none" w:sz="0" w:space="0" w:color="auto"/>
              </w:divBdr>
            </w:div>
            <w:div w:id="1818254006">
              <w:marLeft w:val="0"/>
              <w:marRight w:val="0"/>
              <w:marTop w:val="0"/>
              <w:marBottom w:val="0"/>
              <w:divBdr>
                <w:top w:val="none" w:sz="0" w:space="0" w:color="auto"/>
                <w:left w:val="none" w:sz="0" w:space="0" w:color="auto"/>
                <w:bottom w:val="none" w:sz="0" w:space="0" w:color="auto"/>
                <w:right w:val="none" w:sz="0" w:space="0" w:color="auto"/>
              </w:divBdr>
            </w:div>
            <w:div w:id="173688683">
              <w:marLeft w:val="0"/>
              <w:marRight w:val="0"/>
              <w:marTop w:val="0"/>
              <w:marBottom w:val="0"/>
              <w:divBdr>
                <w:top w:val="none" w:sz="0" w:space="0" w:color="auto"/>
                <w:left w:val="none" w:sz="0" w:space="0" w:color="auto"/>
                <w:bottom w:val="none" w:sz="0" w:space="0" w:color="auto"/>
                <w:right w:val="none" w:sz="0" w:space="0" w:color="auto"/>
              </w:divBdr>
            </w:div>
            <w:div w:id="1905412047">
              <w:marLeft w:val="0"/>
              <w:marRight w:val="0"/>
              <w:marTop w:val="0"/>
              <w:marBottom w:val="0"/>
              <w:divBdr>
                <w:top w:val="none" w:sz="0" w:space="0" w:color="auto"/>
                <w:left w:val="none" w:sz="0" w:space="0" w:color="auto"/>
                <w:bottom w:val="none" w:sz="0" w:space="0" w:color="auto"/>
                <w:right w:val="none" w:sz="0" w:space="0" w:color="auto"/>
              </w:divBdr>
            </w:div>
            <w:div w:id="1681080970">
              <w:marLeft w:val="0"/>
              <w:marRight w:val="0"/>
              <w:marTop w:val="0"/>
              <w:marBottom w:val="0"/>
              <w:divBdr>
                <w:top w:val="none" w:sz="0" w:space="0" w:color="auto"/>
                <w:left w:val="none" w:sz="0" w:space="0" w:color="auto"/>
                <w:bottom w:val="none" w:sz="0" w:space="0" w:color="auto"/>
                <w:right w:val="none" w:sz="0" w:space="0" w:color="auto"/>
              </w:divBdr>
            </w:div>
            <w:div w:id="1076636403">
              <w:marLeft w:val="0"/>
              <w:marRight w:val="0"/>
              <w:marTop w:val="0"/>
              <w:marBottom w:val="0"/>
              <w:divBdr>
                <w:top w:val="none" w:sz="0" w:space="0" w:color="auto"/>
                <w:left w:val="none" w:sz="0" w:space="0" w:color="auto"/>
                <w:bottom w:val="none" w:sz="0" w:space="0" w:color="auto"/>
                <w:right w:val="none" w:sz="0" w:space="0" w:color="auto"/>
              </w:divBdr>
            </w:div>
            <w:div w:id="932589363">
              <w:marLeft w:val="0"/>
              <w:marRight w:val="0"/>
              <w:marTop w:val="0"/>
              <w:marBottom w:val="0"/>
              <w:divBdr>
                <w:top w:val="none" w:sz="0" w:space="0" w:color="auto"/>
                <w:left w:val="none" w:sz="0" w:space="0" w:color="auto"/>
                <w:bottom w:val="none" w:sz="0" w:space="0" w:color="auto"/>
                <w:right w:val="none" w:sz="0" w:space="0" w:color="auto"/>
              </w:divBdr>
            </w:div>
            <w:div w:id="1060250246">
              <w:marLeft w:val="0"/>
              <w:marRight w:val="0"/>
              <w:marTop w:val="0"/>
              <w:marBottom w:val="0"/>
              <w:divBdr>
                <w:top w:val="none" w:sz="0" w:space="0" w:color="auto"/>
                <w:left w:val="none" w:sz="0" w:space="0" w:color="auto"/>
                <w:bottom w:val="none" w:sz="0" w:space="0" w:color="auto"/>
                <w:right w:val="none" w:sz="0" w:space="0" w:color="auto"/>
              </w:divBdr>
            </w:div>
            <w:div w:id="2006976621">
              <w:marLeft w:val="0"/>
              <w:marRight w:val="0"/>
              <w:marTop w:val="0"/>
              <w:marBottom w:val="0"/>
              <w:divBdr>
                <w:top w:val="none" w:sz="0" w:space="0" w:color="auto"/>
                <w:left w:val="none" w:sz="0" w:space="0" w:color="auto"/>
                <w:bottom w:val="none" w:sz="0" w:space="0" w:color="auto"/>
                <w:right w:val="none" w:sz="0" w:space="0" w:color="auto"/>
              </w:divBdr>
            </w:div>
            <w:div w:id="889070308">
              <w:marLeft w:val="0"/>
              <w:marRight w:val="0"/>
              <w:marTop w:val="0"/>
              <w:marBottom w:val="0"/>
              <w:divBdr>
                <w:top w:val="none" w:sz="0" w:space="0" w:color="auto"/>
                <w:left w:val="none" w:sz="0" w:space="0" w:color="auto"/>
                <w:bottom w:val="none" w:sz="0" w:space="0" w:color="auto"/>
                <w:right w:val="none" w:sz="0" w:space="0" w:color="auto"/>
              </w:divBdr>
            </w:div>
            <w:div w:id="610629894">
              <w:marLeft w:val="0"/>
              <w:marRight w:val="0"/>
              <w:marTop w:val="0"/>
              <w:marBottom w:val="0"/>
              <w:divBdr>
                <w:top w:val="none" w:sz="0" w:space="0" w:color="auto"/>
                <w:left w:val="none" w:sz="0" w:space="0" w:color="auto"/>
                <w:bottom w:val="none" w:sz="0" w:space="0" w:color="auto"/>
                <w:right w:val="none" w:sz="0" w:space="0" w:color="auto"/>
              </w:divBdr>
            </w:div>
            <w:div w:id="379862213">
              <w:marLeft w:val="0"/>
              <w:marRight w:val="0"/>
              <w:marTop w:val="0"/>
              <w:marBottom w:val="0"/>
              <w:divBdr>
                <w:top w:val="none" w:sz="0" w:space="0" w:color="auto"/>
                <w:left w:val="none" w:sz="0" w:space="0" w:color="auto"/>
                <w:bottom w:val="none" w:sz="0" w:space="0" w:color="auto"/>
                <w:right w:val="none" w:sz="0" w:space="0" w:color="auto"/>
              </w:divBdr>
            </w:div>
            <w:div w:id="2017732578">
              <w:marLeft w:val="0"/>
              <w:marRight w:val="0"/>
              <w:marTop w:val="0"/>
              <w:marBottom w:val="0"/>
              <w:divBdr>
                <w:top w:val="none" w:sz="0" w:space="0" w:color="auto"/>
                <w:left w:val="none" w:sz="0" w:space="0" w:color="auto"/>
                <w:bottom w:val="none" w:sz="0" w:space="0" w:color="auto"/>
                <w:right w:val="none" w:sz="0" w:space="0" w:color="auto"/>
              </w:divBdr>
            </w:div>
            <w:div w:id="448597461">
              <w:marLeft w:val="0"/>
              <w:marRight w:val="0"/>
              <w:marTop w:val="0"/>
              <w:marBottom w:val="0"/>
              <w:divBdr>
                <w:top w:val="none" w:sz="0" w:space="0" w:color="auto"/>
                <w:left w:val="none" w:sz="0" w:space="0" w:color="auto"/>
                <w:bottom w:val="none" w:sz="0" w:space="0" w:color="auto"/>
                <w:right w:val="none" w:sz="0" w:space="0" w:color="auto"/>
              </w:divBdr>
            </w:div>
            <w:div w:id="1023289362">
              <w:marLeft w:val="0"/>
              <w:marRight w:val="0"/>
              <w:marTop w:val="0"/>
              <w:marBottom w:val="0"/>
              <w:divBdr>
                <w:top w:val="none" w:sz="0" w:space="0" w:color="auto"/>
                <w:left w:val="none" w:sz="0" w:space="0" w:color="auto"/>
                <w:bottom w:val="none" w:sz="0" w:space="0" w:color="auto"/>
                <w:right w:val="none" w:sz="0" w:space="0" w:color="auto"/>
              </w:divBdr>
            </w:div>
            <w:div w:id="1397821794">
              <w:marLeft w:val="0"/>
              <w:marRight w:val="0"/>
              <w:marTop w:val="0"/>
              <w:marBottom w:val="0"/>
              <w:divBdr>
                <w:top w:val="none" w:sz="0" w:space="0" w:color="auto"/>
                <w:left w:val="none" w:sz="0" w:space="0" w:color="auto"/>
                <w:bottom w:val="none" w:sz="0" w:space="0" w:color="auto"/>
                <w:right w:val="none" w:sz="0" w:space="0" w:color="auto"/>
              </w:divBdr>
            </w:div>
            <w:div w:id="1632054780">
              <w:marLeft w:val="0"/>
              <w:marRight w:val="0"/>
              <w:marTop w:val="0"/>
              <w:marBottom w:val="0"/>
              <w:divBdr>
                <w:top w:val="none" w:sz="0" w:space="0" w:color="auto"/>
                <w:left w:val="none" w:sz="0" w:space="0" w:color="auto"/>
                <w:bottom w:val="none" w:sz="0" w:space="0" w:color="auto"/>
                <w:right w:val="none" w:sz="0" w:space="0" w:color="auto"/>
              </w:divBdr>
            </w:div>
            <w:div w:id="841505499">
              <w:marLeft w:val="0"/>
              <w:marRight w:val="0"/>
              <w:marTop w:val="0"/>
              <w:marBottom w:val="0"/>
              <w:divBdr>
                <w:top w:val="none" w:sz="0" w:space="0" w:color="auto"/>
                <w:left w:val="none" w:sz="0" w:space="0" w:color="auto"/>
                <w:bottom w:val="none" w:sz="0" w:space="0" w:color="auto"/>
                <w:right w:val="none" w:sz="0" w:space="0" w:color="auto"/>
              </w:divBdr>
            </w:div>
            <w:div w:id="917137789">
              <w:marLeft w:val="0"/>
              <w:marRight w:val="0"/>
              <w:marTop w:val="0"/>
              <w:marBottom w:val="0"/>
              <w:divBdr>
                <w:top w:val="none" w:sz="0" w:space="0" w:color="auto"/>
                <w:left w:val="none" w:sz="0" w:space="0" w:color="auto"/>
                <w:bottom w:val="none" w:sz="0" w:space="0" w:color="auto"/>
                <w:right w:val="none" w:sz="0" w:space="0" w:color="auto"/>
              </w:divBdr>
            </w:div>
            <w:div w:id="2054304863">
              <w:marLeft w:val="0"/>
              <w:marRight w:val="0"/>
              <w:marTop w:val="0"/>
              <w:marBottom w:val="0"/>
              <w:divBdr>
                <w:top w:val="none" w:sz="0" w:space="0" w:color="auto"/>
                <w:left w:val="none" w:sz="0" w:space="0" w:color="auto"/>
                <w:bottom w:val="none" w:sz="0" w:space="0" w:color="auto"/>
                <w:right w:val="none" w:sz="0" w:space="0" w:color="auto"/>
              </w:divBdr>
            </w:div>
            <w:div w:id="1241410233">
              <w:marLeft w:val="0"/>
              <w:marRight w:val="0"/>
              <w:marTop w:val="0"/>
              <w:marBottom w:val="0"/>
              <w:divBdr>
                <w:top w:val="none" w:sz="0" w:space="0" w:color="auto"/>
                <w:left w:val="none" w:sz="0" w:space="0" w:color="auto"/>
                <w:bottom w:val="none" w:sz="0" w:space="0" w:color="auto"/>
                <w:right w:val="none" w:sz="0" w:space="0" w:color="auto"/>
              </w:divBdr>
            </w:div>
            <w:div w:id="1549298225">
              <w:marLeft w:val="0"/>
              <w:marRight w:val="0"/>
              <w:marTop w:val="0"/>
              <w:marBottom w:val="0"/>
              <w:divBdr>
                <w:top w:val="none" w:sz="0" w:space="0" w:color="auto"/>
                <w:left w:val="none" w:sz="0" w:space="0" w:color="auto"/>
                <w:bottom w:val="none" w:sz="0" w:space="0" w:color="auto"/>
                <w:right w:val="none" w:sz="0" w:space="0" w:color="auto"/>
              </w:divBdr>
            </w:div>
            <w:div w:id="1934586624">
              <w:marLeft w:val="0"/>
              <w:marRight w:val="0"/>
              <w:marTop w:val="0"/>
              <w:marBottom w:val="0"/>
              <w:divBdr>
                <w:top w:val="none" w:sz="0" w:space="0" w:color="auto"/>
                <w:left w:val="none" w:sz="0" w:space="0" w:color="auto"/>
                <w:bottom w:val="none" w:sz="0" w:space="0" w:color="auto"/>
                <w:right w:val="none" w:sz="0" w:space="0" w:color="auto"/>
              </w:divBdr>
            </w:div>
            <w:div w:id="1812478413">
              <w:marLeft w:val="0"/>
              <w:marRight w:val="0"/>
              <w:marTop w:val="0"/>
              <w:marBottom w:val="0"/>
              <w:divBdr>
                <w:top w:val="none" w:sz="0" w:space="0" w:color="auto"/>
                <w:left w:val="none" w:sz="0" w:space="0" w:color="auto"/>
                <w:bottom w:val="none" w:sz="0" w:space="0" w:color="auto"/>
                <w:right w:val="none" w:sz="0" w:space="0" w:color="auto"/>
              </w:divBdr>
            </w:div>
            <w:div w:id="1996034779">
              <w:marLeft w:val="0"/>
              <w:marRight w:val="0"/>
              <w:marTop w:val="0"/>
              <w:marBottom w:val="0"/>
              <w:divBdr>
                <w:top w:val="none" w:sz="0" w:space="0" w:color="auto"/>
                <w:left w:val="none" w:sz="0" w:space="0" w:color="auto"/>
                <w:bottom w:val="none" w:sz="0" w:space="0" w:color="auto"/>
                <w:right w:val="none" w:sz="0" w:space="0" w:color="auto"/>
              </w:divBdr>
            </w:div>
            <w:div w:id="1481388948">
              <w:marLeft w:val="0"/>
              <w:marRight w:val="0"/>
              <w:marTop w:val="0"/>
              <w:marBottom w:val="0"/>
              <w:divBdr>
                <w:top w:val="none" w:sz="0" w:space="0" w:color="auto"/>
                <w:left w:val="none" w:sz="0" w:space="0" w:color="auto"/>
                <w:bottom w:val="none" w:sz="0" w:space="0" w:color="auto"/>
                <w:right w:val="none" w:sz="0" w:space="0" w:color="auto"/>
              </w:divBdr>
            </w:div>
            <w:div w:id="1400706914">
              <w:marLeft w:val="0"/>
              <w:marRight w:val="0"/>
              <w:marTop w:val="0"/>
              <w:marBottom w:val="0"/>
              <w:divBdr>
                <w:top w:val="none" w:sz="0" w:space="0" w:color="auto"/>
                <w:left w:val="none" w:sz="0" w:space="0" w:color="auto"/>
                <w:bottom w:val="none" w:sz="0" w:space="0" w:color="auto"/>
                <w:right w:val="none" w:sz="0" w:space="0" w:color="auto"/>
              </w:divBdr>
            </w:div>
            <w:div w:id="156121339">
              <w:marLeft w:val="0"/>
              <w:marRight w:val="0"/>
              <w:marTop w:val="0"/>
              <w:marBottom w:val="0"/>
              <w:divBdr>
                <w:top w:val="none" w:sz="0" w:space="0" w:color="auto"/>
                <w:left w:val="none" w:sz="0" w:space="0" w:color="auto"/>
                <w:bottom w:val="none" w:sz="0" w:space="0" w:color="auto"/>
                <w:right w:val="none" w:sz="0" w:space="0" w:color="auto"/>
              </w:divBdr>
            </w:div>
            <w:div w:id="487601337">
              <w:marLeft w:val="0"/>
              <w:marRight w:val="0"/>
              <w:marTop w:val="0"/>
              <w:marBottom w:val="0"/>
              <w:divBdr>
                <w:top w:val="none" w:sz="0" w:space="0" w:color="auto"/>
                <w:left w:val="none" w:sz="0" w:space="0" w:color="auto"/>
                <w:bottom w:val="none" w:sz="0" w:space="0" w:color="auto"/>
                <w:right w:val="none" w:sz="0" w:space="0" w:color="auto"/>
              </w:divBdr>
            </w:div>
            <w:div w:id="1114980454">
              <w:marLeft w:val="0"/>
              <w:marRight w:val="0"/>
              <w:marTop w:val="0"/>
              <w:marBottom w:val="0"/>
              <w:divBdr>
                <w:top w:val="none" w:sz="0" w:space="0" w:color="auto"/>
                <w:left w:val="none" w:sz="0" w:space="0" w:color="auto"/>
                <w:bottom w:val="none" w:sz="0" w:space="0" w:color="auto"/>
                <w:right w:val="none" w:sz="0" w:space="0" w:color="auto"/>
              </w:divBdr>
            </w:div>
            <w:div w:id="587350437">
              <w:marLeft w:val="0"/>
              <w:marRight w:val="0"/>
              <w:marTop w:val="0"/>
              <w:marBottom w:val="0"/>
              <w:divBdr>
                <w:top w:val="none" w:sz="0" w:space="0" w:color="auto"/>
                <w:left w:val="none" w:sz="0" w:space="0" w:color="auto"/>
                <w:bottom w:val="none" w:sz="0" w:space="0" w:color="auto"/>
                <w:right w:val="none" w:sz="0" w:space="0" w:color="auto"/>
              </w:divBdr>
            </w:div>
            <w:div w:id="2104689281">
              <w:marLeft w:val="0"/>
              <w:marRight w:val="0"/>
              <w:marTop w:val="0"/>
              <w:marBottom w:val="0"/>
              <w:divBdr>
                <w:top w:val="none" w:sz="0" w:space="0" w:color="auto"/>
                <w:left w:val="none" w:sz="0" w:space="0" w:color="auto"/>
                <w:bottom w:val="none" w:sz="0" w:space="0" w:color="auto"/>
                <w:right w:val="none" w:sz="0" w:space="0" w:color="auto"/>
              </w:divBdr>
            </w:div>
            <w:div w:id="232663898">
              <w:marLeft w:val="0"/>
              <w:marRight w:val="0"/>
              <w:marTop w:val="0"/>
              <w:marBottom w:val="0"/>
              <w:divBdr>
                <w:top w:val="none" w:sz="0" w:space="0" w:color="auto"/>
                <w:left w:val="none" w:sz="0" w:space="0" w:color="auto"/>
                <w:bottom w:val="none" w:sz="0" w:space="0" w:color="auto"/>
                <w:right w:val="none" w:sz="0" w:space="0" w:color="auto"/>
              </w:divBdr>
            </w:div>
            <w:div w:id="866992699">
              <w:marLeft w:val="0"/>
              <w:marRight w:val="0"/>
              <w:marTop w:val="0"/>
              <w:marBottom w:val="0"/>
              <w:divBdr>
                <w:top w:val="none" w:sz="0" w:space="0" w:color="auto"/>
                <w:left w:val="none" w:sz="0" w:space="0" w:color="auto"/>
                <w:bottom w:val="none" w:sz="0" w:space="0" w:color="auto"/>
                <w:right w:val="none" w:sz="0" w:space="0" w:color="auto"/>
              </w:divBdr>
            </w:div>
            <w:div w:id="1698197278">
              <w:marLeft w:val="0"/>
              <w:marRight w:val="0"/>
              <w:marTop w:val="0"/>
              <w:marBottom w:val="0"/>
              <w:divBdr>
                <w:top w:val="none" w:sz="0" w:space="0" w:color="auto"/>
                <w:left w:val="none" w:sz="0" w:space="0" w:color="auto"/>
                <w:bottom w:val="none" w:sz="0" w:space="0" w:color="auto"/>
                <w:right w:val="none" w:sz="0" w:space="0" w:color="auto"/>
              </w:divBdr>
            </w:div>
            <w:div w:id="174078979">
              <w:marLeft w:val="0"/>
              <w:marRight w:val="0"/>
              <w:marTop w:val="0"/>
              <w:marBottom w:val="0"/>
              <w:divBdr>
                <w:top w:val="none" w:sz="0" w:space="0" w:color="auto"/>
                <w:left w:val="none" w:sz="0" w:space="0" w:color="auto"/>
                <w:bottom w:val="none" w:sz="0" w:space="0" w:color="auto"/>
                <w:right w:val="none" w:sz="0" w:space="0" w:color="auto"/>
              </w:divBdr>
            </w:div>
            <w:div w:id="1384527144">
              <w:marLeft w:val="0"/>
              <w:marRight w:val="0"/>
              <w:marTop w:val="0"/>
              <w:marBottom w:val="0"/>
              <w:divBdr>
                <w:top w:val="none" w:sz="0" w:space="0" w:color="auto"/>
                <w:left w:val="none" w:sz="0" w:space="0" w:color="auto"/>
                <w:bottom w:val="none" w:sz="0" w:space="0" w:color="auto"/>
                <w:right w:val="none" w:sz="0" w:space="0" w:color="auto"/>
              </w:divBdr>
            </w:div>
            <w:div w:id="1362121999">
              <w:marLeft w:val="0"/>
              <w:marRight w:val="0"/>
              <w:marTop w:val="0"/>
              <w:marBottom w:val="0"/>
              <w:divBdr>
                <w:top w:val="none" w:sz="0" w:space="0" w:color="auto"/>
                <w:left w:val="none" w:sz="0" w:space="0" w:color="auto"/>
                <w:bottom w:val="none" w:sz="0" w:space="0" w:color="auto"/>
                <w:right w:val="none" w:sz="0" w:space="0" w:color="auto"/>
              </w:divBdr>
            </w:div>
            <w:div w:id="1169519918">
              <w:marLeft w:val="0"/>
              <w:marRight w:val="0"/>
              <w:marTop w:val="0"/>
              <w:marBottom w:val="0"/>
              <w:divBdr>
                <w:top w:val="none" w:sz="0" w:space="0" w:color="auto"/>
                <w:left w:val="none" w:sz="0" w:space="0" w:color="auto"/>
                <w:bottom w:val="none" w:sz="0" w:space="0" w:color="auto"/>
                <w:right w:val="none" w:sz="0" w:space="0" w:color="auto"/>
              </w:divBdr>
            </w:div>
            <w:div w:id="238373186">
              <w:marLeft w:val="0"/>
              <w:marRight w:val="0"/>
              <w:marTop w:val="0"/>
              <w:marBottom w:val="0"/>
              <w:divBdr>
                <w:top w:val="none" w:sz="0" w:space="0" w:color="auto"/>
                <w:left w:val="none" w:sz="0" w:space="0" w:color="auto"/>
                <w:bottom w:val="none" w:sz="0" w:space="0" w:color="auto"/>
                <w:right w:val="none" w:sz="0" w:space="0" w:color="auto"/>
              </w:divBdr>
            </w:div>
            <w:div w:id="298849507">
              <w:marLeft w:val="0"/>
              <w:marRight w:val="0"/>
              <w:marTop w:val="0"/>
              <w:marBottom w:val="0"/>
              <w:divBdr>
                <w:top w:val="none" w:sz="0" w:space="0" w:color="auto"/>
                <w:left w:val="none" w:sz="0" w:space="0" w:color="auto"/>
                <w:bottom w:val="none" w:sz="0" w:space="0" w:color="auto"/>
                <w:right w:val="none" w:sz="0" w:space="0" w:color="auto"/>
              </w:divBdr>
            </w:div>
            <w:div w:id="1156920436">
              <w:marLeft w:val="0"/>
              <w:marRight w:val="0"/>
              <w:marTop w:val="0"/>
              <w:marBottom w:val="0"/>
              <w:divBdr>
                <w:top w:val="none" w:sz="0" w:space="0" w:color="auto"/>
                <w:left w:val="none" w:sz="0" w:space="0" w:color="auto"/>
                <w:bottom w:val="none" w:sz="0" w:space="0" w:color="auto"/>
                <w:right w:val="none" w:sz="0" w:space="0" w:color="auto"/>
              </w:divBdr>
            </w:div>
            <w:div w:id="1541554405">
              <w:marLeft w:val="0"/>
              <w:marRight w:val="0"/>
              <w:marTop w:val="0"/>
              <w:marBottom w:val="0"/>
              <w:divBdr>
                <w:top w:val="none" w:sz="0" w:space="0" w:color="auto"/>
                <w:left w:val="none" w:sz="0" w:space="0" w:color="auto"/>
                <w:bottom w:val="none" w:sz="0" w:space="0" w:color="auto"/>
                <w:right w:val="none" w:sz="0" w:space="0" w:color="auto"/>
              </w:divBdr>
            </w:div>
            <w:div w:id="943419760">
              <w:marLeft w:val="0"/>
              <w:marRight w:val="0"/>
              <w:marTop w:val="0"/>
              <w:marBottom w:val="0"/>
              <w:divBdr>
                <w:top w:val="none" w:sz="0" w:space="0" w:color="auto"/>
                <w:left w:val="none" w:sz="0" w:space="0" w:color="auto"/>
                <w:bottom w:val="none" w:sz="0" w:space="0" w:color="auto"/>
                <w:right w:val="none" w:sz="0" w:space="0" w:color="auto"/>
              </w:divBdr>
            </w:div>
            <w:div w:id="1991591824">
              <w:marLeft w:val="0"/>
              <w:marRight w:val="0"/>
              <w:marTop w:val="0"/>
              <w:marBottom w:val="0"/>
              <w:divBdr>
                <w:top w:val="none" w:sz="0" w:space="0" w:color="auto"/>
                <w:left w:val="none" w:sz="0" w:space="0" w:color="auto"/>
                <w:bottom w:val="none" w:sz="0" w:space="0" w:color="auto"/>
                <w:right w:val="none" w:sz="0" w:space="0" w:color="auto"/>
              </w:divBdr>
            </w:div>
            <w:div w:id="107436872">
              <w:marLeft w:val="0"/>
              <w:marRight w:val="0"/>
              <w:marTop w:val="0"/>
              <w:marBottom w:val="0"/>
              <w:divBdr>
                <w:top w:val="none" w:sz="0" w:space="0" w:color="auto"/>
                <w:left w:val="none" w:sz="0" w:space="0" w:color="auto"/>
                <w:bottom w:val="none" w:sz="0" w:space="0" w:color="auto"/>
                <w:right w:val="none" w:sz="0" w:space="0" w:color="auto"/>
              </w:divBdr>
            </w:div>
            <w:div w:id="1968274822">
              <w:marLeft w:val="0"/>
              <w:marRight w:val="0"/>
              <w:marTop w:val="0"/>
              <w:marBottom w:val="0"/>
              <w:divBdr>
                <w:top w:val="none" w:sz="0" w:space="0" w:color="auto"/>
                <w:left w:val="none" w:sz="0" w:space="0" w:color="auto"/>
                <w:bottom w:val="none" w:sz="0" w:space="0" w:color="auto"/>
                <w:right w:val="none" w:sz="0" w:space="0" w:color="auto"/>
              </w:divBdr>
            </w:div>
            <w:div w:id="986712158">
              <w:marLeft w:val="0"/>
              <w:marRight w:val="0"/>
              <w:marTop w:val="0"/>
              <w:marBottom w:val="0"/>
              <w:divBdr>
                <w:top w:val="none" w:sz="0" w:space="0" w:color="auto"/>
                <w:left w:val="none" w:sz="0" w:space="0" w:color="auto"/>
                <w:bottom w:val="none" w:sz="0" w:space="0" w:color="auto"/>
                <w:right w:val="none" w:sz="0" w:space="0" w:color="auto"/>
              </w:divBdr>
            </w:div>
            <w:div w:id="2026783460">
              <w:marLeft w:val="0"/>
              <w:marRight w:val="0"/>
              <w:marTop w:val="0"/>
              <w:marBottom w:val="0"/>
              <w:divBdr>
                <w:top w:val="none" w:sz="0" w:space="0" w:color="auto"/>
                <w:left w:val="none" w:sz="0" w:space="0" w:color="auto"/>
                <w:bottom w:val="none" w:sz="0" w:space="0" w:color="auto"/>
                <w:right w:val="none" w:sz="0" w:space="0" w:color="auto"/>
              </w:divBdr>
            </w:div>
            <w:div w:id="1208296663">
              <w:marLeft w:val="0"/>
              <w:marRight w:val="0"/>
              <w:marTop w:val="0"/>
              <w:marBottom w:val="0"/>
              <w:divBdr>
                <w:top w:val="none" w:sz="0" w:space="0" w:color="auto"/>
                <w:left w:val="none" w:sz="0" w:space="0" w:color="auto"/>
                <w:bottom w:val="none" w:sz="0" w:space="0" w:color="auto"/>
                <w:right w:val="none" w:sz="0" w:space="0" w:color="auto"/>
              </w:divBdr>
            </w:div>
            <w:div w:id="1640648014">
              <w:marLeft w:val="0"/>
              <w:marRight w:val="0"/>
              <w:marTop w:val="0"/>
              <w:marBottom w:val="0"/>
              <w:divBdr>
                <w:top w:val="none" w:sz="0" w:space="0" w:color="auto"/>
                <w:left w:val="none" w:sz="0" w:space="0" w:color="auto"/>
                <w:bottom w:val="none" w:sz="0" w:space="0" w:color="auto"/>
                <w:right w:val="none" w:sz="0" w:space="0" w:color="auto"/>
              </w:divBdr>
            </w:div>
            <w:div w:id="1454053760">
              <w:marLeft w:val="0"/>
              <w:marRight w:val="0"/>
              <w:marTop w:val="0"/>
              <w:marBottom w:val="0"/>
              <w:divBdr>
                <w:top w:val="none" w:sz="0" w:space="0" w:color="auto"/>
                <w:left w:val="none" w:sz="0" w:space="0" w:color="auto"/>
                <w:bottom w:val="none" w:sz="0" w:space="0" w:color="auto"/>
                <w:right w:val="none" w:sz="0" w:space="0" w:color="auto"/>
              </w:divBdr>
            </w:div>
            <w:div w:id="1425540561">
              <w:marLeft w:val="0"/>
              <w:marRight w:val="0"/>
              <w:marTop w:val="0"/>
              <w:marBottom w:val="0"/>
              <w:divBdr>
                <w:top w:val="none" w:sz="0" w:space="0" w:color="auto"/>
                <w:left w:val="none" w:sz="0" w:space="0" w:color="auto"/>
                <w:bottom w:val="none" w:sz="0" w:space="0" w:color="auto"/>
                <w:right w:val="none" w:sz="0" w:space="0" w:color="auto"/>
              </w:divBdr>
            </w:div>
            <w:div w:id="878736771">
              <w:marLeft w:val="0"/>
              <w:marRight w:val="0"/>
              <w:marTop w:val="0"/>
              <w:marBottom w:val="0"/>
              <w:divBdr>
                <w:top w:val="none" w:sz="0" w:space="0" w:color="auto"/>
                <w:left w:val="none" w:sz="0" w:space="0" w:color="auto"/>
                <w:bottom w:val="none" w:sz="0" w:space="0" w:color="auto"/>
                <w:right w:val="none" w:sz="0" w:space="0" w:color="auto"/>
              </w:divBdr>
            </w:div>
            <w:div w:id="1020084602">
              <w:marLeft w:val="0"/>
              <w:marRight w:val="0"/>
              <w:marTop w:val="0"/>
              <w:marBottom w:val="0"/>
              <w:divBdr>
                <w:top w:val="none" w:sz="0" w:space="0" w:color="auto"/>
                <w:left w:val="none" w:sz="0" w:space="0" w:color="auto"/>
                <w:bottom w:val="none" w:sz="0" w:space="0" w:color="auto"/>
                <w:right w:val="none" w:sz="0" w:space="0" w:color="auto"/>
              </w:divBdr>
            </w:div>
            <w:div w:id="1944192537">
              <w:marLeft w:val="0"/>
              <w:marRight w:val="0"/>
              <w:marTop w:val="0"/>
              <w:marBottom w:val="0"/>
              <w:divBdr>
                <w:top w:val="none" w:sz="0" w:space="0" w:color="auto"/>
                <w:left w:val="none" w:sz="0" w:space="0" w:color="auto"/>
                <w:bottom w:val="none" w:sz="0" w:space="0" w:color="auto"/>
                <w:right w:val="none" w:sz="0" w:space="0" w:color="auto"/>
              </w:divBdr>
            </w:div>
            <w:div w:id="1703435601">
              <w:marLeft w:val="0"/>
              <w:marRight w:val="0"/>
              <w:marTop w:val="0"/>
              <w:marBottom w:val="0"/>
              <w:divBdr>
                <w:top w:val="none" w:sz="0" w:space="0" w:color="auto"/>
                <w:left w:val="none" w:sz="0" w:space="0" w:color="auto"/>
                <w:bottom w:val="none" w:sz="0" w:space="0" w:color="auto"/>
                <w:right w:val="none" w:sz="0" w:space="0" w:color="auto"/>
              </w:divBdr>
            </w:div>
            <w:div w:id="496190063">
              <w:marLeft w:val="0"/>
              <w:marRight w:val="0"/>
              <w:marTop w:val="0"/>
              <w:marBottom w:val="0"/>
              <w:divBdr>
                <w:top w:val="none" w:sz="0" w:space="0" w:color="auto"/>
                <w:left w:val="none" w:sz="0" w:space="0" w:color="auto"/>
                <w:bottom w:val="none" w:sz="0" w:space="0" w:color="auto"/>
                <w:right w:val="none" w:sz="0" w:space="0" w:color="auto"/>
              </w:divBdr>
            </w:div>
            <w:div w:id="686714469">
              <w:marLeft w:val="0"/>
              <w:marRight w:val="0"/>
              <w:marTop w:val="0"/>
              <w:marBottom w:val="0"/>
              <w:divBdr>
                <w:top w:val="none" w:sz="0" w:space="0" w:color="auto"/>
                <w:left w:val="none" w:sz="0" w:space="0" w:color="auto"/>
                <w:bottom w:val="none" w:sz="0" w:space="0" w:color="auto"/>
                <w:right w:val="none" w:sz="0" w:space="0" w:color="auto"/>
              </w:divBdr>
            </w:div>
            <w:div w:id="1263227090">
              <w:marLeft w:val="0"/>
              <w:marRight w:val="0"/>
              <w:marTop w:val="0"/>
              <w:marBottom w:val="0"/>
              <w:divBdr>
                <w:top w:val="none" w:sz="0" w:space="0" w:color="auto"/>
                <w:left w:val="none" w:sz="0" w:space="0" w:color="auto"/>
                <w:bottom w:val="none" w:sz="0" w:space="0" w:color="auto"/>
                <w:right w:val="none" w:sz="0" w:space="0" w:color="auto"/>
              </w:divBdr>
            </w:div>
            <w:div w:id="914241374">
              <w:marLeft w:val="0"/>
              <w:marRight w:val="0"/>
              <w:marTop w:val="0"/>
              <w:marBottom w:val="0"/>
              <w:divBdr>
                <w:top w:val="none" w:sz="0" w:space="0" w:color="auto"/>
                <w:left w:val="none" w:sz="0" w:space="0" w:color="auto"/>
                <w:bottom w:val="none" w:sz="0" w:space="0" w:color="auto"/>
                <w:right w:val="none" w:sz="0" w:space="0" w:color="auto"/>
              </w:divBdr>
            </w:div>
            <w:div w:id="998073649">
              <w:marLeft w:val="0"/>
              <w:marRight w:val="0"/>
              <w:marTop w:val="0"/>
              <w:marBottom w:val="0"/>
              <w:divBdr>
                <w:top w:val="none" w:sz="0" w:space="0" w:color="auto"/>
                <w:left w:val="none" w:sz="0" w:space="0" w:color="auto"/>
                <w:bottom w:val="none" w:sz="0" w:space="0" w:color="auto"/>
                <w:right w:val="none" w:sz="0" w:space="0" w:color="auto"/>
              </w:divBdr>
            </w:div>
            <w:div w:id="610863859">
              <w:marLeft w:val="0"/>
              <w:marRight w:val="0"/>
              <w:marTop w:val="0"/>
              <w:marBottom w:val="0"/>
              <w:divBdr>
                <w:top w:val="none" w:sz="0" w:space="0" w:color="auto"/>
                <w:left w:val="none" w:sz="0" w:space="0" w:color="auto"/>
                <w:bottom w:val="none" w:sz="0" w:space="0" w:color="auto"/>
                <w:right w:val="none" w:sz="0" w:space="0" w:color="auto"/>
              </w:divBdr>
            </w:div>
            <w:div w:id="332807911">
              <w:marLeft w:val="0"/>
              <w:marRight w:val="0"/>
              <w:marTop w:val="0"/>
              <w:marBottom w:val="0"/>
              <w:divBdr>
                <w:top w:val="none" w:sz="0" w:space="0" w:color="auto"/>
                <w:left w:val="none" w:sz="0" w:space="0" w:color="auto"/>
                <w:bottom w:val="none" w:sz="0" w:space="0" w:color="auto"/>
                <w:right w:val="none" w:sz="0" w:space="0" w:color="auto"/>
              </w:divBdr>
            </w:div>
            <w:div w:id="1226914595">
              <w:marLeft w:val="0"/>
              <w:marRight w:val="0"/>
              <w:marTop w:val="0"/>
              <w:marBottom w:val="0"/>
              <w:divBdr>
                <w:top w:val="none" w:sz="0" w:space="0" w:color="auto"/>
                <w:left w:val="none" w:sz="0" w:space="0" w:color="auto"/>
                <w:bottom w:val="none" w:sz="0" w:space="0" w:color="auto"/>
                <w:right w:val="none" w:sz="0" w:space="0" w:color="auto"/>
              </w:divBdr>
            </w:div>
            <w:div w:id="1269044582">
              <w:marLeft w:val="0"/>
              <w:marRight w:val="0"/>
              <w:marTop w:val="0"/>
              <w:marBottom w:val="0"/>
              <w:divBdr>
                <w:top w:val="none" w:sz="0" w:space="0" w:color="auto"/>
                <w:left w:val="none" w:sz="0" w:space="0" w:color="auto"/>
                <w:bottom w:val="none" w:sz="0" w:space="0" w:color="auto"/>
                <w:right w:val="none" w:sz="0" w:space="0" w:color="auto"/>
              </w:divBdr>
            </w:div>
            <w:div w:id="2146854808">
              <w:marLeft w:val="0"/>
              <w:marRight w:val="0"/>
              <w:marTop w:val="0"/>
              <w:marBottom w:val="0"/>
              <w:divBdr>
                <w:top w:val="none" w:sz="0" w:space="0" w:color="auto"/>
                <w:left w:val="none" w:sz="0" w:space="0" w:color="auto"/>
                <w:bottom w:val="none" w:sz="0" w:space="0" w:color="auto"/>
                <w:right w:val="none" w:sz="0" w:space="0" w:color="auto"/>
              </w:divBdr>
            </w:div>
            <w:div w:id="1583641935">
              <w:marLeft w:val="0"/>
              <w:marRight w:val="0"/>
              <w:marTop w:val="0"/>
              <w:marBottom w:val="0"/>
              <w:divBdr>
                <w:top w:val="none" w:sz="0" w:space="0" w:color="auto"/>
                <w:left w:val="none" w:sz="0" w:space="0" w:color="auto"/>
                <w:bottom w:val="none" w:sz="0" w:space="0" w:color="auto"/>
                <w:right w:val="none" w:sz="0" w:space="0" w:color="auto"/>
              </w:divBdr>
            </w:div>
            <w:div w:id="298344202">
              <w:marLeft w:val="0"/>
              <w:marRight w:val="0"/>
              <w:marTop w:val="0"/>
              <w:marBottom w:val="0"/>
              <w:divBdr>
                <w:top w:val="none" w:sz="0" w:space="0" w:color="auto"/>
                <w:left w:val="none" w:sz="0" w:space="0" w:color="auto"/>
                <w:bottom w:val="none" w:sz="0" w:space="0" w:color="auto"/>
                <w:right w:val="none" w:sz="0" w:space="0" w:color="auto"/>
              </w:divBdr>
            </w:div>
            <w:div w:id="782261822">
              <w:marLeft w:val="0"/>
              <w:marRight w:val="0"/>
              <w:marTop w:val="0"/>
              <w:marBottom w:val="0"/>
              <w:divBdr>
                <w:top w:val="none" w:sz="0" w:space="0" w:color="auto"/>
                <w:left w:val="none" w:sz="0" w:space="0" w:color="auto"/>
                <w:bottom w:val="none" w:sz="0" w:space="0" w:color="auto"/>
                <w:right w:val="none" w:sz="0" w:space="0" w:color="auto"/>
              </w:divBdr>
            </w:div>
            <w:div w:id="25833230">
              <w:marLeft w:val="0"/>
              <w:marRight w:val="0"/>
              <w:marTop w:val="0"/>
              <w:marBottom w:val="0"/>
              <w:divBdr>
                <w:top w:val="none" w:sz="0" w:space="0" w:color="auto"/>
                <w:left w:val="none" w:sz="0" w:space="0" w:color="auto"/>
                <w:bottom w:val="none" w:sz="0" w:space="0" w:color="auto"/>
                <w:right w:val="none" w:sz="0" w:space="0" w:color="auto"/>
              </w:divBdr>
            </w:div>
            <w:div w:id="981542450">
              <w:marLeft w:val="0"/>
              <w:marRight w:val="0"/>
              <w:marTop w:val="0"/>
              <w:marBottom w:val="0"/>
              <w:divBdr>
                <w:top w:val="none" w:sz="0" w:space="0" w:color="auto"/>
                <w:left w:val="none" w:sz="0" w:space="0" w:color="auto"/>
                <w:bottom w:val="none" w:sz="0" w:space="0" w:color="auto"/>
                <w:right w:val="none" w:sz="0" w:space="0" w:color="auto"/>
              </w:divBdr>
            </w:div>
            <w:div w:id="1744060621">
              <w:marLeft w:val="0"/>
              <w:marRight w:val="0"/>
              <w:marTop w:val="0"/>
              <w:marBottom w:val="0"/>
              <w:divBdr>
                <w:top w:val="none" w:sz="0" w:space="0" w:color="auto"/>
                <w:left w:val="none" w:sz="0" w:space="0" w:color="auto"/>
                <w:bottom w:val="none" w:sz="0" w:space="0" w:color="auto"/>
                <w:right w:val="none" w:sz="0" w:space="0" w:color="auto"/>
              </w:divBdr>
            </w:div>
            <w:div w:id="250437367">
              <w:marLeft w:val="0"/>
              <w:marRight w:val="0"/>
              <w:marTop w:val="0"/>
              <w:marBottom w:val="0"/>
              <w:divBdr>
                <w:top w:val="none" w:sz="0" w:space="0" w:color="auto"/>
                <w:left w:val="none" w:sz="0" w:space="0" w:color="auto"/>
                <w:bottom w:val="none" w:sz="0" w:space="0" w:color="auto"/>
                <w:right w:val="none" w:sz="0" w:space="0" w:color="auto"/>
              </w:divBdr>
            </w:div>
            <w:div w:id="1381056772">
              <w:marLeft w:val="0"/>
              <w:marRight w:val="0"/>
              <w:marTop w:val="0"/>
              <w:marBottom w:val="0"/>
              <w:divBdr>
                <w:top w:val="none" w:sz="0" w:space="0" w:color="auto"/>
                <w:left w:val="none" w:sz="0" w:space="0" w:color="auto"/>
                <w:bottom w:val="none" w:sz="0" w:space="0" w:color="auto"/>
                <w:right w:val="none" w:sz="0" w:space="0" w:color="auto"/>
              </w:divBdr>
            </w:div>
            <w:div w:id="1605722369">
              <w:marLeft w:val="0"/>
              <w:marRight w:val="0"/>
              <w:marTop w:val="0"/>
              <w:marBottom w:val="0"/>
              <w:divBdr>
                <w:top w:val="none" w:sz="0" w:space="0" w:color="auto"/>
                <w:left w:val="none" w:sz="0" w:space="0" w:color="auto"/>
                <w:bottom w:val="none" w:sz="0" w:space="0" w:color="auto"/>
                <w:right w:val="none" w:sz="0" w:space="0" w:color="auto"/>
              </w:divBdr>
            </w:div>
            <w:div w:id="2079131872">
              <w:marLeft w:val="0"/>
              <w:marRight w:val="0"/>
              <w:marTop w:val="0"/>
              <w:marBottom w:val="0"/>
              <w:divBdr>
                <w:top w:val="none" w:sz="0" w:space="0" w:color="auto"/>
                <w:left w:val="none" w:sz="0" w:space="0" w:color="auto"/>
                <w:bottom w:val="none" w:sz="0" w:space="0" w:color="auto"/>
                <w:right w:val="none" w:sz="0" w:space="0" w:color="auto"/>
              </w:divBdr>
            </w:div>
            <w:div w:id="217016311">
              <w:marLeft w:val="0"/>
              <w:marRight w:val="0"/>
              <w:marTop w:val="0"/>
              <w:marBottom w:val="0"/>
              <w:divBdr>
                <w:top w:val="none" w:sz="0" w:space="0" w:color="auto"/>
                <w:left w:val="none" w:sz="0" w:space="0" w:color="auto"/>
                <w:bottom w:val="none" w:sz="0" w:space="0" w:color="auto"/>
                <w:right w:val="none" w:sz="0" w:space="0" w:color="auto"/>
              </w:divBdr>
            </w:div>
            <w:div w:id="568274266">
              <w:marLeft w:val="0"/>
              <w:marRight w:val="0"/>
              <w:marTop w:val="0"/>
              <w:marBottom w:val="0"/>
              <w:divBdr>
                <w:top w:val="none" w:sz="0" w:space="0" w:color="auto"/>
                <w:left w:val="none" w:sz="0" w:space="0" w:color="auto"/>
                <w:bottom w:val="none" w:sz="0" w:space="0" w:color="auto"/>
                <w:right w:val="none" w:sz="0" w:space="0" w:color="auto"/>
              </w:divBdr>
            </w:div>
            <w:div w:id="2050497452">
              <w:marLeft w:val="0"/>
              <w:marRight w:val="0"/>
              <w:marTop w:val="0"/>
              <w:marBottom w:val="0"/>
              <w:divBdr>
                <w:top w:val="none" w:sz="0" w:space="0" w:color="auto"/>
                <w:left w:val="none" w:sz="0" w:space="0" w:color="auto"/>
                <w:bottom w:val="none" w:sz="0" w:space="0" w:color="auto"/>
                <w:right w:val="none" w:sz="0" w:space="0" w:color="auto"/>
              </w:divBdr>
            </w:div>
            <w:div w:id="320349395">
              <w:marLeft w:val="0"/>
              <w:marRight w:val="0"/>
              <w:marTop w:val="0"/>
              <w:marBottom w:val="0"/>
              <w:divBdr>
                <w:top w:val="none" w:sz="0" w:space="0" w:color="auto"/>
                <w:left w:val="none" w:sz="0" w:space="0" w:color="auto"/>
                <w:bottom w:val="none" w:sz="0" w:space="0" w:color="auto"/>
                <w:right w:val="none" w:sz="0" w:space="0" w:color="auto"/>
              </w:divBdr>
            </w:div>
            <w:div w:id="1295335601">
              <w:marLeft w:val="0"/>
              <w:marRight w:val="0"/>
              <w:marTop w:val="0"/>
              <w:marBottom w:val="0"/>
              <w:divBdr>
                <w:top w:val="none" w:sz="0" w:space="0" w:color="auto"/>
                <w:left w:val="none" w:sz="0" w:space="0" w:color="auto"/>
                <w:bottom w:val="none" w:sz="0" w:space="0" w:color="auto"/>
                <w:right w:val="none" w:sz="0" w:space="0" w:color="auto"/>
              </w:divBdr>
            </w:div>
            <w:div w:id="1564020738">
              <w:marLeft w:val="0"/>
              <w:marRight w:val="0"/>
              <w:marTop w:val="0"/>
              <w:marBottom w:val="0"/>
              <w:divBdr>
                <w:top w:val="none" w:sz="0" w:space="0" w:color="auto"/>
                <w:left w:val="none" w:sz="0" w:space="0" w:color="auto"/>
                <w:bottom w:val="none" w:sz="0" w:space="0" w:color="auto"/>
                <w:right w:val="none" w:sz="0" w:space="0" w:color="auto"/>
              </w:divBdr>
            </w:div>
            <w:div w:id="931861461">
              <w:marLeft w:val="0"/>
              <w:marRight w:val="0"/>
              <w:marTop w:val="0"/>
              <w:marBottom w:val="0"/>
              <w:divBdr>
                <w:top w:val="none" w:sz="0" w:space="0" w:color="auto"/>
                <w:left w:val="none" w:sz="0" w:space="0" w:color="auto"/>
                <w:bottom w:val="none" w:sz="0" w:space="0" w:color="auto"/>
                <w:right w:val="none" w:sz="0" w:space="0" w:color="auto"/>
              </w:divBdr>
            </w:div>
            <w:div w:id="1556042812">
              <w:marLeft w:val="0"/>
              <w:marRight w:val="0"/>
              <w:marTop w:val="0"/>
              <w:marBottom w:val="0"/>
              <w:divBdr>
                <w:top w:val="none" w:sz="0" w:space="0" w:color="auto"/>
                <w:left w:val="none" w:sz="0" w:space="0" w:color="auto"/>
                <w:bottom w:val="none" w:sz="0" w:space="0" w:color="auto"/>
                <w:right w:val="none" w:sz="0" w:space="0" w:color="auto"/>
              </w:divBdr>
            </w:div>
            <w:div w:id="663095378">
              <w:marLeft w:val="0"/>
              <w:marRight w:val="0"/>
              <w:marTop w:val="0"/>
              <w:marBottom w:val="0"/>
              <w:divBdr>
                <w:top w:val="none" w:sz="0" w:space="0" w:color="auto"/>
                <w:left w:val="none" w:sz="0" w:space="0" w:color="auto"/>
                <w:bottom w:val="none" w:sz="0" w:space="0" w:color="auto"/>
                <w:right w:val="none" w:sz="0" w:space="0" w:color="auto"/>
              </w:divBdr>
            </w:div>
            <w:div w:id="752750312">
              <w:marLeft w:val="0"/>
              <w:marRight w:val="0"/>
              <w:marTop w:val="0"/>
              <w:marBottom w:val="0"/>
              <w:divBdr>
                <w:top w:val="none" w:sz="0" w:space="0" w:color="auto"/>
                <w:left w:val="none" w:sz="0" w:space="0" w:color="auto"/>
                <w:bottom w:val="none" w:sz="0" w:space="0" w:color="auto"/>
                <w:right w:val="none" w:sz="0" w:space="0" w:color="auto"/>
              </w:divBdr>
            </w:div>
            <w:div w:id="2020351188">
              <w:marLeft w:val="0"/>
              <w:marRight w:val="0"/>
              <w:marTop w:val="0"/>
              <w:marBottom w:val="0"/>
              <w:divBdr>
                <w:top w:val="none" w:sz="0" w:space="0" w:color="auto"/>
                <w:left w:val="none" w:sz="0" w:space="0" w:color="auto"/>
                <w:bottom w:val="none" w:sz="0" w:space="0" w:color="auto"/>
                <w:right w:val="none" w:sz="0" w:space="0" w:color="auto"/>
              </w:divBdr>
            </w:div>
            <w:div w:id="180946045">
              <w:marLeft w:val="0"/>
              <w:marRight w:val="0"/>
              <w:marTop w:val="0"/>
              <w:marBottom w:val="0"/>
              <w:divBdr>
                <w:top w:val="none" w:sz="0" w:space="0" w:color="auto"/>
                <w:left w:val="none" w:sz="0" w:space="0" w:color="auto"/>
                <w:bottom w:val="none" w:sz="0" w:space="0" w:color="auto"/>
                <w:right w:val="none" w:sz="0" w:space="0" w:color="auto"/>
              </w:divBdr>
            </w:div>
            <w:div w:id="1198280412">
              <w:marLeft w:val="0"/>
              <w:marRight w:val="0"/>
              <w:marTop w:val="0"/>
              <w:marBottom w:val="0"/>
              <w:divBdr>
                <w:top w:val="none" w:sz="0" w:space="0" w:color="auto"/>
                <w:left w:val="none" w:sz="0" w:space="0" w:color="auto"/>
                <w:bottom w:val="none" w:sz="0" w:space="0" w:color="auto"/>
                <w:right w:val="none" w:sz="0" w:space="0" w:color="auto"/>
              </w:divBdr>
            </w:div>
            <w:div w:id="2145195615">
              <w:marLeft w:val="0"/>
              <w:marRight w:val="0"/>
              <w:marTop w:val="0"/>
              <w:marBottom w:val="0"/>
              <w:divBdr>
                <w:top w:val="none" w:sz="0" w:space="0" w:color="auto"/>
                <w:left w:val="none" w:sz="0" w:space="0" w:color="auto"/>
                <w:bottom w:val="none" w:sz="0" w:space="0" w:color="auto"/>
                <w:right w:val="none" w:sz="0" w:space="0" w:color="auto"/>
              </w:divBdr>
            </w:div>
            <w:div w:id="1544367347">
              <w:marLeft w:val="0"/>
              <w:marRight w:val="0"/>
              <w:marTop w:val="0"/>
              <w:marBottom w:val="0"/>
              <w:divBdr>
                <w:top w:val="none" w:sz="0" w:space="0" w:color="auto"/>
                <w:left w:val="none" w:sz="0" w:space="0" w:color="auto"/>
                <w:bottom w:val="none" w:sz="0" w:space="0" w:color="auto"/>
                <w:right w:val="none" w:sz="0" w:space="0" w:color="auto"/>
              </w:divBdr>
            </w:div>
            <w:div w:id="1804343673">
              <w:marLeft w:val="0"/>
              <w:marRight w:val="0"/>
              <w:marTop w:val="0"/>
              <w:marBottom w:val="0"/>
              <w:divBdr>
                <w:top w:val="none" w:sz="0" w:space="0" w:color="auto"/>
                <w:left w:val="none" w:sz="0" w:space="0" w:color="auto"/>
                <w:bottom w:val="none" w:sz="0" w:space="0" w:color="auto"/>
                <w:right w:val="none" w:sz="0" w:space="0" w:color="auto"/>
              </w:divBdr>
            </w:div>
            <w:div w:id="1290742374">
              <w:marLeft w:val="0"/>
              <w:marRight w:val="0"/>
              <w:marTop w:val="0"/>
              <w:marBottom w:val="0"/>
              <w:divBdr>
                <w:top w:val="none" w:sz="0" w:space="0" w:color="auto"/>
                <w:left w:val="none" w:sz="0" w:space="0" w:color="auto"/>
                <w:bottom w:val="none" w:sz="0" w:space="0" w:color="auto"/>
                <w:right w:val="none" w:sz="0" w:space="0" w:color="auto"/>
              </w:divBdr>
            </w:div>
            <w:div w:id="399601572">
              <w:marLeft w:val="0"/>
              <w:marRight w:val="0"/>
              <w:marTop w:val="0"/>
              <w:marBottom w:val="0"/>
              <w:divBdr>
                <w:top w:val="none" w:sz="0" w:space="0" w:color="auto"/>
                <w:left w:val="none" w:sz="0" w:space="0" w:color="auto"/>
                <w:bottom w:val="none" w:sz="0" w:space="0" w:color="auto"/>
                <w:right w:val="none" w:sz="0" w:space="0" w:color="auto"/>
              </w:divBdr>
            </w:div>
            <w:div w:id="522323431">
              <w:marLeft w:val="0"/>
              <w:marRight w:val="0"/>
              <w:marTop w:val="0"/>
              <w:marBottom w:val="0"/>
              <w:divBdr>
                <w:top w:val="none" w:sz="0" w:space="0" w:color="auto"/>
                <w:left w:val="none" w:sz="0" w:space="0" w:color="auto"/>
                <w:bottom w:val="none" w:sz="0" w:space="0" w:color="auto"/>
                <w:right w:val="none" w:sz="0" w:space="0" w:color="auto"/>
              </w:divBdr>
            </w:div>
            <w:div w:id="1975672665">
              <w:marLeft w:val="0"/>
              <w:marRight w:val="0"/>
              <w:marTop w:val="0"/>
              <w:marBottom w:val="0"/>
              <w:divBdr>
                <w:top w:val="none" w:sz="0" w:space="0" w:color="auto"/>
                <w:left w:val="none" w:sz="0" w:space="0" w:color="auto"/>
                <w:bottom w:val="none" w:sz="0" w:space="0" w:color="auto"/>
                <w:right w:val="none" w:sz="0" w:space="0" w:color="auto"/>
              </w:divBdr>
            </w:div>
            <w:div w:id="1850294473">
              <w:marLeft w:val="0"/>
              <w:marRight w:val="0"/>
              <w:marTop w:val="0"/>
              <w:marBottom w:val="0"/>
              <w:divBdr>
                <w:top w:val="none" w:sz="0" w:space="0" w:color="auto"/>
                <w:left w:val="none" w:sz="0" w:space="0" w:color="auto"/>
                <w:bottom w:val="none" w:sz="0" w:space="0" w:color="auto"/>
                <w:right w:val="none" w:sz="0" w:space="0" w:color="auto"/>
              </w:divBdr>
            </w:div>
            <w:div w:id="1917592658">
              <w:marLeft w:val="0"/>
              <w:marRight w:val="0"/>
              <w:marTop w:val="0"/>
              <w:marBottom w:val="0"/>
              <w:divBdr>
                <w:top w:val="none" w:sz="0" w:space="0" w:color="auto"/>
                <w:left w:val="none" w:sz="0" w:space="0" w:color="auto"/>
                <w:bottom w:val="none" w:sz="0" w:space="0" w:color="auto"/>
                <w:right w:val="none" w:sz="0" w:space="0" w:color="auto"/>
              </w:divBdr>
            </w:div>
            <w:div w:id="2129886877">
              <w:marLeft w:val="0"/>
              <w:marRight w:val="0"/>
              <w:marTop w:val="0"/>
              <w:marBottom w:val="0"/>
              <w:divBdr>
                <w:top w:val="none" w:sz="0" w:space="0" w:color="auto"/>
                <w:left w:val="none" w:sz="0" w:space="0" w:color="auto"/>
                <w:bottom w:val="none" w:sz="0" w:space="0" w:color="auto"/>
                <w:right w:val="none" w:sz="0" w:space="0" w:color="auto"/>
              </w:divBdr>
            </w:div>
            <w:div w:id="145048561">
              <w:marLeft w:val="0"/>
              <w:marRight w:val="0"/>
              <w:marTop w:val="0"/>
              <w:marBottom w:val="0"/>
              <w:divBdr>
                <w:top w:val="none" w:sz="0" w:space="0" w:color="auto"/>
                <w:left w:val="none" w:sz="0" w:space="0" w:color="auto"/>
                <w:bottom w:val="none" w:sz="0" w:space="0" w:color="auto"/>
                <w:right w:val="none" w:sz="0" w:space="0" w:color="auto"/>
              </w:divBdr>
            </w:div>
            <w:div w:id="23334780">
              <w:marLeft w:val="0"/>
              <w:marRight w:val="0"/>
              <w:marTop w:val="0"/>
              <w:marBottom w:val="0"/>
              <w:divBdr>
                <w:top w:val="none" w:sz="0" w:space="0" w:color="auto"/>
                <w:left w:val="none" w:sz="0" w:space="0" w:color="auto"/>
                <w:bottom w:val="none" w:sz="0" w:space="0" w:color="auto"/>
                <w:right w:val="none" w:sz="0" w:space="0" w:color="auto"/>
              </w:divBdr>
            </w:div>
            <w:div w:id="67188863">
              <w:marLeft w:val="0"/>
              <w:marRight w:val="0"/>
              <w:marTop w:val="0"/>
              <w:marBottom w:val="0"/>
              <w:divBdr>
                <w:top w:val="none" w:sz="0" w:space="0" w:color="auto"/>
                <w:left w:val="none" w:sz="0" w:space="0" w:color="auto"/>
                <w:bottom w:val="none" w:sz="0" w:space="0" w:color="auto"/>
                <w:right w:val="none" w:sz="0" w:space="0" w:color="auto"/>
              </w:divBdr>
            </w:div>
            <w:div w:id="1948845995">
              <w:marLeft w:val="0"/>
              <w:marRight w:val="0"/>
              <w:marTop w:val="0"/>
              <w:marBottom w:val="0"/>
              <w:divBdr>
                <w:top w:val="none" w:sz="0" w:space="0" w:color="auto"/>
                <w:left w:val="none" w:sz="0" w:space="0" w:color="auto"/>
                <w:bottom w:val="none" w:sz="0" w:space="0" w:color="auto"/>
                <w:right w:val="none" w:sz="0" w:space="0" w:color="auto"/>
              </w:divBdr>
            </w:div>
            <w:div w:id="700135296">
              <w:marLeft w:val="0"/>
              <w:marRight w:val="0"/>
              <w:marTop w:val="0"/>
              <w:marBottom w:val="0"/>
              <w:divBdr>
                <w:top w:val="none" w:sz="0" w:space="0" w:color="auto"/>
                <w:left w:val="none" w:sz="0" w:space="0" w:color="auto"/>
                <w:bottom w:val="none" w:sz="0" w:space="0" w:color="auto"/>
                <w:right w:val="none" w:sz="0" w:space="0" w:color="auto"/>
              </w:divBdr>
            </w:div>
            <w:div w:id="1058018434">
              <w:marLeft w:val="0"/>
              <w:marRight w:val="0"/>
              <w:marTop w:val="0"/>
              <w:marBottom w:val="0"/>
              <w:divBdr>
                <w:top w:val="none" w:sz="0" w:space="0" w:color="auto"/>
                <w:left w:val="none" w:sz="0" w:space="0" w:color="auto"/>
                <w:bottom w:val="none" w:sz="0" w:space="0" w:color="auto"/>
                <w:right w:val="none" w:sz="0" w:space="0" w:color="auto"/>
              </w:divBdr>
            </w:div>
            <w:div w:id="1320038888">
              <w:marLeft w:val="0"/>
              <w:marRight w:val="0"/>
              <w:marTop w:val="0"/>
              <w:marBottom w:val="0"/>
              <w:divBdr>
                <w:top w:val="none" w:sz="0" w:space="0" w:color="auto"/>
                <w:left w:val="none" w:sz="0" w:space="0" w:color="auto"/>
                <w:bottom w:val="none" w:sz="0" w:space="0" w:color="auto"/>
                <w:right w:val="none" w:sz="0" w:space="0" w:color="auto"/>
              </w:divBdr>
            </w:div>
            <w:div w:id="769085246">
              <w:marLeft w:val="0"/>
              <w:marRight w:val="0"/>
              <w:marTop w:val="0"/>
              <w:marBottom w:val="0"/>
              <w:divBdr>
                <w:top w:val="none" w:sz="0" w:space="0" w:color="auto"/>
                <w:left w:val="none" w:sz="0" w:space="0" w:color="auto"/>
                <w:bottom w:val="none" w:sz="0" w:space="0" w:color="auto"/>
                <w:right w:val="none" w:sz="0" w:space="0" w:color="auto"/>
              </w:divBdr>
            </w:div>
            <w:div w:id="766273177">
              <w:marLeft w:val="0"/>
              <w:marRight w:val="0"/>
              <w:marTop w:val="0"/>
              <w:marBottom w:val="0"/>
              <w:divBdr>
                <w:top w:val="none" w:sz="0" w:space="0" w:color="auto"/>
                <w:left w:val="none" w:sz="0" w:space="0" w:color="auto"/>
                <w:bottom w:val="none" w:sz="0" w:space="0" w:color="auto"/>
                <w:right w:val="none" w:sz="0" w:space="0" w:color="auto"/>
              </w:divBdr>
            </w:div>
            <w:div w:id="398865306">
              <w:marLeft w:val="0"/>
              <w:marRight w:val="0"/>
              <w:marTop w:val="0"/>
              <w:marBottom w:val="0"/>
              <w:divBdr>
                <w:top w:val="none" w:sz="0" w:space="0" w:color="auto"/>
                <w:left w:val="none" w:sz="0" w:space="0" w:color="auto"/>
                <w:bottom w:val="none" w:sz="0" w:space="0" w:color="auto"/>
                <w:right w:val="none" w:sz="0" w:space="0" w:color="auto"/>
              </w:divBdr>
            </w:div>
            <w:div w:id="956957914">
              <w:marLeft w:val="0"/>
              <w:marRight w:val="0"/>
              <w:marTop w:val="0"/>
              <w:marBottom w:val="0"/>
              <w:divBdr>
                <w:top w:val="none" w:sz="0" w:space="0" w:color="auto"/>
                <w:left w:val="none" w:sz="0" w:space="0" w:color="auto"/>
                <w:bottom w:val="none" w:sz="0" w:space="0" w:color="auto"/>
                <w:right w:val="none" w:sz="0" w:space="0" w:color="auto"/>
              </w:divBdr>
            </w:div>
            <w:div w:id="765081924">
              <w:marLeft w:val="0"/>
              <w:marRight w:val="0"/>
              <w:marTop w:val="0"/>
              <w:marBottom w:val="0"/>
              <w:divBdr>
                <w:top w:val="none" w:sz="0" w:space="0" w:color="auto"/>
                <w:left w:val="none" w:sz="0" w:space="0" w:color="auto"/>
                <w:bottom w:val="none" w:sz="0" w:space="0" w:color="auto"/>
                <w:right w:val="none" w:sz="0" w:space="0" w:color="auto"/>
              </w:divBdr>
            </w:div>
            <w:div w:id="136846210">
              <w:marLeft w:val="0"/>
              <w:marRight w:val="0"/>
              <w:marTop w:val="0"/>
              <w:marBottom w:val="0"/>
              <w:divBdr>
                <w:top w:val="none" w:sz="0" w:space="0" w:color="auto"/>
                <w:left w:val="none" w:sz="0" w:space="0" w:color="auto"/>
                <w:bottom w:val="none" w:sz="0" w:space="0" w:color="auto"/>
                <w:right w:val="none" w:sz="0" w:space="0" w:color="auto"/>
              </w:divBdr>
            </w:div>
            <w:div w:id="1818373254">
              <w:marLeft w:val="0"/>
              <w:marRight w:val="0"/>
              <w:marTop w:val="0"/>
              <w:marBottom w:val="0"/>
              <w:divBdr>
                <w:top w:val="none" w:sz="0" w:space="0" w:color="auto"/>
                <w:left w:val="none" w:sz="0" w:space="0" w:color="auto"/>
                <w:bottom w:val="none" w:sz="0" w:space="0" w:color="auto"/>
                <w:right w:val="none" w:sz="0" w:space="0" w:color="auto"/>
              </w:divBdr>
            </w:div>
            <w:div w:id="459227491">
              <w:marLeft w:val="0"/>
              <w:marRight w:val="0"/>
              <w:marTop w:val="0"/>
              <w:marBottom w:val="0"/>
              <w:divBdr>
                <w:top w:val="none" w:sz="0" w:space="0" w:color="auto"/>
                <w:left w:val="none" w:sz="0" w:space="0" w:color="auto"/>
                <w:bottom w:val="none" w:sz="0" w:space="0" w:color="auto"/>
                <w:right w:val="none" w:sz="0" w:space="0" w:color="auto"/>
              </w:divBdr>
            </w:div>
            <w:div w:id="154273356">
              <w:marLeft w:val="0"/>
              <w:marRight w:val="0"/>
              <w:marTop w:val="0"/>
              <w:marBottom w:val="0"/>
              <w:divBdr>
                <w:top w:val="none" w:sz="0" w:space="0" w:color="auto"/>
                <w:left w:val="none" w:sz="0" w:space="0" w:color="auto"/>
                <w:bottom w:val="none" w:sz="0" w:space="0" w:color="auto"/>
                <w:right w:val="none" w:sz="0" w:space="0" w:color="auto"/>
              </w:divBdr>
            </w:div>
            <w:div w:id="387457722">
              <w:marLeft w:val="0"/>
              <w:marRight w:val="0"/>
              <w:marTop w:val="0"/>
              <w:marBottom w:val="0"/>
              <w:divBdr>
                <w:top w:val="none" w:sz="0" w:space="0" w:color="auto"/>
                <w:left w:val="none" w:sz="0" w:space="0" w:color="auto"/>
                <w:bottom w:val="none" w:sz="0" w:space="0" w:color="auto"/>
                <w:right w:val="none" w:sz="0" w:space="0" w:color="auto"/>
              </w:divBdr>
            </w:div>
            <w:div w:id="1056196815">
              <w:marLeft w:val="0"/>
              <w:marRight w:val="0"/>
              <w:marTop w:val="0"/>
              <w:marBottom w:val="0"/>
              <w:divBdr>
                <w:top w:val="none" w:sz="0" w:space="0" w:color="auto"/>
                <w:left w:val="none" w:sz="0" w:space="0" w:color="auto"/>
                <w:bottom w:val="none" w:sz="0" w:space="0" w:color="auto"/>
                <w:right w:val="none" w:sz="0" w:space="0" w:color="auto"/>
              </w:divBdr>
            </w:div>
            <w:div w:id="1159885303">
              <w:marLeft w:val="0"/>
              <w:marRight w:val="0"/>
              <w:marTop w:val="0"/>
              <w:marBottom w:val="0"/>
              <w:divBdr>
                <w:top w:val="none" w:sz="0" w:space="0" w:color="auto"/>
                <w:left w:val="none" w:sz="0" w:space="0" w:color="auto"/>
                <w:bottom w:val="none" w:sz="0" w:space="0" w:color="auto"/>
                <w:right w:val="none" w:sz="0" w:space="0" w:color="auto"/>
              </w:divBdr>
            </w:div>
            <w:div w:id="674839722">
              <w:marLeft w:val="0"/>
              <w:marRight w:val="0"/>
              <w:marTop w:val="0"/>
              <w:marBottom w:val="0"/>
              <w:divBdr>
                <w:top w:val="none" w:sz="0" w:space="0" w:color="auto"/>
                <w:left w:val="none" w:sz="0" w:space="0" w:color="auto"/>
                <w:bottom w:val="none" w:sz="0" w:space="0" w:color="auto"/>
                <w:right w:val="none" w:sz="0" w:space="0" w:color="auto"/>
              </w:divBdr>
            </w:div>
            <w:div w:id="1671908351">
              <w:marLeft w:val="0"/>
              <w:marRight w:val="0"/>
              <w:marTop w:val="0"/>
              <w:marBottom w:val="0"/>
              <w:divBdr>
                <w:top w:val="none" w:sz="0" w:space="0" w:color="auto"/>
                <w:left w:val="none" w:sz="0" w:space="0" w:color="auto"/>
                <w:bottom w:val="none" w:sz="0" w:space="0" w:color="auto"/>
                <w:right w:val="none" w:sz="0" w:space="0" w:color="auto"/>
              </w:divBdr>
            </w:div>
            <w:div w:id="58788206">
              <w:marLeft w:val="0"/>
              <w:marRight w:val="0"/>
              <w:marTop w:val="0"/>
              <w:marBottom w:val="0"/>
              <w:divBdr>
                <w:top w:val="none" w:sz="0" w:space="0" w:color="auto"/>
                <w:left w:val="none" w:sz="0" w:space="0" w:color="auto"/>
                <w:bottom w:val="none" w:sz="0" w:space="0" w:color="auto"/>
                <w:right w:val="none" w:sz="0" w:space="0" w:color="auto"/>
              </w:divBdr>
            </w:div>
            <w:div w:id="1131093641">
              <w:marLeft w:val="0"/>
              <w:marRight w:val="0"/>
              <w:marTop w:val="0"/>
              <w:marBottom w:val="0"/>
              <w:divBdr>
                <w:top w:val="none" w:sz="0" w:space="0" w:color="auto"/>
                <w:left w:val="none" w:sz="0" w:space="0" w:color="auto"/>
                <w:bottom w:val="none" w:sz="0" w:space="0" w:color="auto"/>
                <w:right w:val="none" w:sz="0" w:space="0" w:color="auto"/>
              </w:divBdr>
            </w:div>
            <w:div w:id="1814102719">
              <w:marLeft w:val="0"/>
              <w:marRight w:val="0"/>
              <w:marTop w:val="0"/>
              <w:marBottom w:val="0"/>
              <w:divBdr>
                <w:top w:val="none" w:sz="0" w:space="0" w:color="auto"/>
                <w:left w:val="none" w:sz="0" w:space="0" w:color="auto"/>
                <w:bottom w:val="none" w:sz="0" w:space="0" w:color="auto"/>
                <w:right w:val="none" w:sz="0" w:space="0" w:color="auto"/>
              </w:divBdr>
            </w:div>
            <w:div w:id="1681351986">
              <w:marLeft w:val="0"/>
              <w:marRight w:val="0"/>
              <w:marTop w:val="0"/>
              <w:marBottom w:val="0"/>
              <w:divBdr>
                <w:top w:val="none" w:sz="0" w:space="0" w:color="auto"/>
                <w:left w:val="none" w:sz="0" w:space="0" w:color="auto"/>
                <w:bottom w:val="none" w:sz="0" w:space="0" w:color="auto"/>
                <w:right w:val="none" w:sz="0" w:space="0" w:color="auto"/>
              </w:divBdr>
            </w:div>
            <w:div w:id="1177230634">
              <w:marLeft w:val="0"/>
              <w:marRight w:val="0"/>
              <w:marTop w:val="0"/>
              <w:marBottom w:val="0"/>
              <w:divBdr>
                <w:top w:val="none" w:sz="0" w:space="0" w:color="auto"/>
                <w:left w:val="none" w:sz="0" w:space="0" w:color="auto"/>
                <w:bottom w:val="none" w:sz="0" w:space="0" w:color="auto"/>
                <w:right w:val="none" w:sz="0" w:space="0" w:color="auto"/>
              </w:divBdr>
            </w:div>
            <w:div w:id="1427967547">
              <w:marLeft w:val="0"/>
              <w:marRight w:val="0"/>
              <w:marTop w:val="0"/>
              <w:marBottom w:val="0"/>
              <w:divBdr>
                <w:top w:val="none" w:sz="0" w:space="0" w:color="auto"/>
                <w:left w:val="none" w:sz="0" w:space="0" w:color="auto"/>
                <w:bottom w:val="none" w:sz="0" w:space="0" w:color="auto"/>
                <w:right w:val="none" w:sz="0" w:space="0" w:color="auto"/>
              </w:divBdr>
            </w:div>
            <w:div w:id="1915891076">
              <w:marLeft w:val="0"/>
              <w:marRight w:val="0"/>
              <w:marTop w:val="0"/>
              <w:marBottom w:val="0"/>
              <w:divBdr>
                <w:top w:val="none" w:sz="0" w:space="0" w:color="auto"/>
                <w:left w:val="none" w:sz="0" w:space="0" w:color="auto"/>
                <w:bottom w:val="none" w:sz="0" w:space="0" w:color="auto"/>
                <w:right w:val="none" w:sz="0" w:space="0" w:color="auto"/>
              </w:divBdr>
            </w:div>
            <w:div w:id="919172749">
              <w:marLeft w:val="0"/>
              <w:marRight w:val="0"/>
              <w:marTop w:val="0"/>
              <w:marBottom w:val="0"/>
              <w:divBdr>
                <w:top w:val="none" w:sz="0" w:space="0" w:color="auto"/>
                <w:left w:val="none" w:sz="0" w:space="0" w:color="auto"/>
                <w:bottom w:val="none" w:sz="0" w:space="0" w:color="auto"/>
                <w:right w:val="none" w:sz="0" w:space="0" w:color="auto"/>
              </w:divBdr>
            </w:div>
            <w:div w:id="711882866">
              <w:marLeft w:val="0"/>
              <w:marRight w:val="0"/>
              <w:marTop w:val="0"/>
              <w:marBottom w:val="0"/>
              <w:divBdr>
                <w:top w:val="none" w:sz="0" w:space="0" w:color="auto"/>
                <w:left w:val="none" w:sz="0" w:space="0" w:color="auto"/>
                <w:bottom w:val="none" w:sz="0" w:space="0" w:color="auto"/>
                <w:right w:val="none" w:sz="0" w:space="0" w:color="auto"/>
              </w:divBdr>
            </w:div>
            <w:div w:id="1526093903">
              <w:marLeft w:val="0"/>
              <w:marRight w:val="0"/>
              <w:marTop w:val="0"/>
              <w:marBottom w:val="0"/>
              <w:divBdr>
                <w:top w:val="none" w:sz="0" w:space="0" w:color="auto"/>
                <w:left w:val="none" w:sz="0" w:space="0" w:color="auto"/>
                <w:bottom w:val="none" w:sz="0" w:space="0" w:color="auto"/>
                <w:right w:val="none" w:sz="0" w:space="0" w:color="auto"/>
              </w:divBdr>
            </w:div>
            <w:div w:id="1829442176">
              <w:marLeft w:val="0"/>
              <w:marRight w:val="0"/>
              <w:marTop w:val="0"/>
              <w:marBottom w:val="0"/>
              <w:divBdr>
                <w:top w:val="none" w:sz="0" w:space="0" w:color="auto"/>
                <w:left w:val="none" w:sz="0" w:space="0" w:color="auto"/>
                <w:bottom w:val="none" w:sz="0" w:space="0" w:color="auto"/>
                <w:right w:val="none" w:sz="0" w:space="0" w:color="auto"/>
              </w:divBdr>
            </w:div>
            <w:div w:id="1198349125">
              <w:marLeft w:val="0"/>
              <w:marRight w:val="0"/>
              <w:marTop w:val="0"/>
              <w:marBottom w:val="0"/>
              <w:divBdr>
                <w:top w:val="none" w:sz="0" w:space="0" w:color="auto"/>
                <w:left w:val="none" w:sz="0" w:space="0" w:color="auto"/>
                <w:bottom w:val="none" w:sz="0" w:space="0" w:color="auto"/>
                <w:right w:val="none" w:sz="0" w:space="0" w:color="auto"/>
              </w:divBdr>
            </w:div>
            <w:div w:id="2120877031">
              <w:marLeft w:val="0"/>
              <w:marRight w:val="0"/>
              <w:marTop w:val="0"/>
              <w:marBottom w:val="0"/>
              <w:divBdr>
                <w:top w:val="none" w:sz="0" w:space="0" w:color="auto"/>
                <w:left w:val="none" w:sz="0" w:space="0" w:color="auto"/>
                <w:bottom w:val="none" w:sz="0" w:space="0" w:color="auto"/>
                <w:right w:val="none" w:sz="0" w:space="0" w:color="auto"/>
              </w:divBdr>
            </w:div>
            <w:div w:id="766778088">
              <w:marLeft w:val="0"/>
              <w:marRight w:val="0"/>
              <w:marTop w:val="0"/>
              <w:marBottom w:val="0"/>
              <w:divBdr>
                <w:top w:val="none" w:sz="0" w:space="0" w:color="auto"/>
                <w:left w:val="none" w:sz="0" w:space="0" w:color="auto"/>
                <w:bottom w:val="none" w:sz="0" w:space="0" w:color="auto"/>
                <w:right w:val="none" w:sz="0" w:space="0" w:color="auto"/>
              </w:divBdr>
            </w:div>
            <w:div w:id="1041631640">
              <w:marLeft w:val="0"/>
              <w:marRight w:val="0"/>
              <w:marTop w:val="0"/>
              <w:marBottom w:val="0"/>
              <w:divBdr>
                <w:top w:val="none" w:sz="0" w:space="0" w:color="auto"/>
                <w:left w:val="none" w:sz="0" w:space="0" w:color="auto"/>
                <w:bottom w:val="none" w:sz="0" w:space="0" w:color="auto"/>
                <w:right w:val="none" w:sz="0" w:space="0" w:color="auto"/>
              </w:divBdr>
            </w:div>
            <w:div w:id="373894681">
              <w:marLeft w:val="0"/>
              <w:marRight w:val="0"/>
              <w:marTop w:val="0"/>
              <w:marBottom w:val="0"/>
              <w:divBdr>
                <w:top w:val="none" w:sz="0" w:space="0" w:color="auto"/>
                <w:left w:val="none" w:sz="0" w:space="0" w:color="auto"/>
                <w:bottom w:val="none" w:sz="0" w:space="0" w:color="auto"/>
                <w:right w:val="none" w:sz="0" w:space="0" w:color="auto"/>
              </w:divBdr>
            </w:div>
            <w:div w:id="11416589">
              <w:marLeft w:val="0"/>
              <w:marRight w:val="0"/>
              <w:marTop w:val="0"/>
              <w:marBottom w:val="0"/>
              <w:divBdr>
                <w:top w:val="none" w:sz="0" w:space="0" w:color="auto"/>
                <w:left w:val="none" w:sz="0" w:space="0" w:color="auto"/>
                <w:bottom w:val="none" w:sz="0" w:space="0" w:color="auto"/>
                <w:right w:val="none" w:sz="0" w:space="0" w:color="auto"/>
              </w:divBdr>
            </w:div>
            <w:div w:id="1998730311">
              <w:marLeft w:val="0"/>
              <w:marRight w:val="0"/>
              <w:marTop w:val="0"/>
              <w:marBottom w:val="0"/>
              <w:divBdr>
                <w:top w:val="none" w:sz="0" w:space="0" w:color="auto"/>
                <w:left w:val="none" w:sz="0" w:space="0" w:color="auto"/>
                <w:bottom w:val="none" w:sz="0" w:space="0" w:color="auto"/>
                <w:right w:val="none" w:sz="0" w:space="0" w:color="auto"/>
              </w:divBdr>
            </w:div>
            <w:div w:id="551425083">
              <w:marLeft w:val="0"/>
              <w:marRight w:val="0"/>
              <w:marTop w:val="0"/>
              <w:marBottom w:val="0"/>
              <w:divBdr>
                <w:top w:val="none" w:sz="0" w:space="0" w:color="auto"/>
                <w:left w:val="none" w:sz="0" w:space="0" w:color="auto"/>
                <w:bottom w:val="none" w:sz="0" w:space="0" w:color="auto"/>
                <w:right w:val="none" w:sz="0" w:space="0" w:color="auto"/>
              </w:divBdr>
            </w:div>
            <w:div w:id="780758154">
              <w:marLeft w:val="0"/>
              <w:marRight w:val="0"/>
              <w:marTop w:val="0"/>
              <w:marBottom w:val="0"/>
              <w:divBdr>
                <w:top w:val="none" w:sz="0" w:space="0" w:color="auto"/>
                <w:left w:val="none" w:sz="0" w:space="0" w:color="auto"/>
                <w:bottom w:val="none" w:sz="0" w:space="0" w:color="auto"/>
                <w:right w:val="none" w:sz="0" w:space="0" w:color="auto"/>
              </w:divBdr>
            </w:div>
            <w:div w:id="489908360">
              <w:marLeft w:val="0"/>
              <w:marRight w:val="0"/>
              <w:marTop w:val="0"/>
              <w:marBottom w:val="0"/>
              <w:divBdr>
                <w:top w:val="none" w:sz="0" w:space="0" w:color="auto"/>
                <w:left w:val="none" w:sz="0" w:space="0" w:color="auto"/>
                <w:bottom w:val="none" w:sz="0" w:space="0" w:color="auto"/>
                <w:right w:val="none" w:sz="0" w:space="0" w:color="auto"/>
              </w:divBdr>
            </w:div>
            <w:div w:id="1152597331">
              <w:marLeft w:val="0"/>
              <w:marRight w:val="0"/>
              <w:marTop w:val="0"/>
              <w:marBottom w:val="0"/>
              <w:divBdr>
                <w:top w:val="none" w:sz="0" w:space="0" w:color="auto"/>
                <w:left w:val="none" w:sz="0" w:space="0" w:color="auto"/>
                <w:bottom w:val="none" w:sz="0" w:space="0" w:color="auto"/>
                <w:right w:val="none" w:sz="0" w:space="0" w:color="auto"/>
              </w:divBdr>
            </w:div>
            <w:div w:id="715158282">
              <w:marLeft w:val="0"/>
              <w:marRight w:val="0"/>
              <w:marTop w:val="0"/>
              <w:marBottom w:val="0"/>
              <w:divBdr>
                <w:top w:val="none" w:sz="0" w:space="0" w:color="auto"/>
                <w:left w:val="none" w:sz="0" w:space="0" w:color="auto"/>
                <w:bottom w:val="none" w:sz="0" w:space="0" w:color="auto"/>
                <w:right w:val="none" w:sz="0" w:space="0" w:color="auto"/>
              </w:divBdr>
            </w:div>
            <w:div w:id="2040887893">
              <w:marLeft w:val="0"/>
              <w:marRight w:val="0"/>
              <w:marTop w:val="0"/>
              <w:marBottom w:val="0"/>
              <w:divBdr>
                <w:top w:val="none" w:sz="0" w:space="0" w:color="auto"/>
                <w:left w:val="none" w:sz="0" w:space="0" w:color="auto"/>
                <w:bottom w:val="none" w:sz="0" w:space="0" w:color="auto"/>
                <w:right w:val="none" w:sz="0" w:space="0" w:color="auto"/>
              </w:divBdr>
            </w:div>
            <w:div w:id="740568787">
              <w:marLeft w:val="0"/>
              <w:marRight w:val="0"/>
              <w:marTop w:val="0"/>
              <w:marBottom w:val="0"/>
              <w:divBdr>
                <w:top w:val="none" w:sz="0" w:space="0" w:color="auto"/>
                <w:left w:val="none" w:sz="0" w:space="0" w:color="auto"/>
                <w:bottom w:val="none" w:sz="0" w:space="0" w:color="auto"/>
                <w:right w:val="none" w:sz="0" w:space="0" w:color="auto"/>
              </w:divBdr>
            </w:div>
            <w:div w:id="1821850727">
              <w:marLeft w:val="0"/>
              <w:marRight w:val="0"/>
              <w:marTop w:val="0"/>
              <w:marBottom w:val="0"/>
              <w:divBdr>
                <w:top w:val="none" w:sz="0" w:space="0" w:color="auto"/>
                <w:left w:val="none" w:sz="0" w:space="0" w:color="auto"/>
                <w:bottom w:val="none" w:sz="0" w:space="0" w:color="auto"/>
                <w:right w:val="none" w:sz="0" w:space="0" w:color="auto"/>
              </w:divBdr>
            </w:div>
            <w:div w:id="1305507395">
              <w:marLeft w:val="0"/>
              <w:marRight w:val="0"/>
              <w:marTop w:val="0"/>
              <w:marBottom w:val="0"/>
              <w:divBdr>
                <w:top w:val="none" w:sz="0" w:space="0" w:color="auto"/>
                <w:left w:val="none" w:sz="0" w:space="0" w:color="auto"/>
                <w:bottom w:val="none" w:sz="0" w:space="0" w:color="auto"/>
                <w:right w:val="none" w:sz="0" w:space="0" w:color="auto"/>
              </w:divBdr>
            </w:div>
            <w:div w:id="191919117">
              <w:marLeft w:val="0"/>
              <w:marRight w:val="0"/>
              <w:marTop w:val="0"/>
              <w:marBottom w:val="0"/>
              <w:divBdr>
                <w:top w:val="none" w:sz="0" w:space="0" w:color="auto"/>
                <w:left w:val="none" w:sz="0" w:space="0" w:color="auto"/>
                <w:bottom w:val="none" w:sz="0" w:space="0" w:color="auto"/>
                <w:right w:val="none" w:sz="0" w:space="0" w:color="auto"/>
              </w:divBdr>
            </w:div>
            <w:div w:id="1017733441">
              <w:marLeft w:val="0"/>
              <w:marRight w:val="0"/>
              <w:marTop w:val="0"/>
              <w:marBottom w:val="0"/>
              <w:divBdr>
                <w:top w:val="none" w:sz="0" w:space="0" w:color="auto"/>
                <w:left w:val="none" w:sz="0" w:space="0" w:color="auto"/>
                <w:bottom w:val="none" w:sz="0" w:space="0" w:color="auto"/>
                <w:right w:val="none" w:sz="0" w:space="0" w:color="auto"/>
              </w:divBdr>
            </w:div>
            <w:div w:id="777526622">
              <w:marLeft w:val="0"/>
              <w:marRight w:val="0"/>
              <w:marTop w:val="0"/>
              <w:marBottom w:val="0"/>
              <w:divBdr>
                <w:top w:val="none" w:sz="0" w:space="0" w:color="auto"/>
                <w:left w:val="none" w:sz="0" w:space="0" w:color="auto"/>
                <w:bottom w:val="none" w:sz="0" w:space="0" w:color="auto"/>
                <w:right w:val="none" w:sz="0" w:space="0" w:color="auto"/>
              </w:divBdr>
            </w:div>
            <w:div w:id="1056272153">
              <w:marLeft w:val="0"/>
              <w:marRight w:val="0"/>
              <w:marTop w:val="0"/>
              <w:marBottom w:val="0"/>
              <w:divBdr>
                <w:top w:val="none" w:sz="0" w:space="0" w:color="auto"/>
                <w:left w:val="none" w:sz="0" w:space="0" w:color="auto"/>
                <w:bottom w:val="none" w:sz="0" w:space="0" w:color="auto"/>
                <w:right w:val="none" w:sz="0" w:space="0" w:color="auto"/>
              </w:divBdr>
            </w:div>
            <w:div w:id="1200437323">
              <w:marLeft w:val="0"/>
              <w:marRight w:val="0"/>
              <w:marTop w:val="0"/>
              <w:marBottom w:val="0"/>
              <w:divBdr>
                <w:top w:val="none" w:sz="0" w:space="0" w:color="auto"/>
                <w:left w:val="none" w:sz="0" w:space="0" w:color="auto"/>
                <w:bottom w:val="none" w:sz="0" w:space="0" w:color="auto"/>
                <w:right w:val="none" w:sz="0" w:space="0" w:color="auto"/>
              </w:divBdr>
            </w:div>
            <w:div w:id="570043221">
              <w:marLeft w:val="0"/>
              <w:marRight w:val="0"/>
              <w:marTop w:val="0"/>
              <w:marBottom w:val="0"/>
              <w:divBdr>
                <w:top w:val="none" w:sz="0" w:space="0" w:color="auto"/>
                <w:left w:val="none" w:sz="0" w:space="0" w:color="auto"/>
                <w:bottom w:val="none" w:sz="0" w:space="0" w:color="auto"/>
                <w:right w:val="none" w:sz="0" w:space="0" w:color="auto"/>
              </w:divBdr>
            </w:div>
            <w:div w:id="1645281900">
              <w:marLeft w:val="0"/>
              <w:marRight w:val="0"/>
              <w:marTop w:val="0"/>
              <w:marBottom w:val="0"/>
              <w:divBdr>
                <w:top w:val="none" w:sz="0" w:space="0" w:color="auto"/>
                <w:left w:val="none" w:sz="0" w:space="0" w:color="auto"/>
                <w:bottom w:val="none" w:sz="0" w:space="0" w:color="auto"/>
                <w:right w:val="none" w:sz="0" w:space="0" w:color="auto"/>
              </w:divBdr>
            </w:div>
            <w:div w:id="1959137121">
              <w:marLeft w:val="0"/>
              <w:marRight w:val="0"/>
              <w:marTop w:val="0"/>
              <w:marBottom w:val="0"/>
              <w:divBdr>
                <w:top w:val="none" w:sz="0" w:space="0" w:color="auto"/>
                <w:left w:val="none" w:sz="0" w:space="0" w:color="auto"/>
                <w:bottom w:val="none" w:sz="0" w:space="0" w:color="auto"/>
                <w:right w:val="none" w:sz="0" w:space="0" w:color="auto"/>
              </w:divBdr>
            </w:div>
            <w:div w:id="408507094">
              <w:marLeft w:val="0"/>
              <w:marRight w:val="0"/>
              <w:marTop w:val="0"/>
              <w:marBottom w:val="0"/>
              <w:divBdr>
                <w:top w:val="none" w:sz="0" w:space="0" w:color="auto"/>
                <w:left w:val="none" w:sz="0" w:space="0" w:color="auto"/>
                <w:bottom w:val="none" w:sz="0" w:space="0" w:color="auto"/>
                <w:right w:val="none" w:sz="0" w:space="0" w:color="auto"/>
              </w:divBdr>
            </w:div>
            <w:div w:id="169297588">
              <w:marLeft w:val="0"/>
              <w:marRight w:val="0"/>
              <w:marTop w:val="0"/>
              <w:marBottom w:val="0"/>
              <w:divBdr>
                <w:top w:val="none" w:sz="0" w:space="0" w:color="auto"/>
                <w:left w:val="none" w:sz="0" w:space="0" w:color="auto"/>
                <w:bottom w:val="none" w:sz="0" w:space="0" w:color="auto"/>
                <w:right w:val="none" w:sz="0" w:space="0" w:color="auto"/>
              </w:divBdr>
            </w:div>
            <w:div w:id="296960027">
              <w:marLeft w:val="0"/>
              <w:marRight w:val="0"/>
              <w:marTop w:val="0"/>
              <w:marBottom w:val="0"/>
              <w:divBdr>
                <w:top w:val="none" w:sz="0" w:space="0" w:color="auto"/>
                <w:left w:val="none" w:sz="0" w:space="0" w:color="auto"/>
                <w:bottom w:val="none" w:sz="0" w:space="0" w:color="auto"/>
                <w:right w:val="none" w:sz="0" w:space="0" w:color="auto"/>
              </w:divBdr>
            </w:div>
            <w:div w:id="1860312045">
              <w:marLeft w:val="0"/>
              <w:marRight w:val="0"/>
              <w:marTop w:val="0"/>
              <w:marBottom w:val="0"/>
              <w:divBdr>
                <w:top w:val="none" w:sz="0" w:space="0" w:color="auto"/>
                <w:left w:val="none" w:sz="0" w:space="0" w:color="auto"/>
                <w:bottom w:val="none" w:sz="0" w:space="0" w:color="auto"/>
                <w:right w:val="none" w:sz="0" w:space="0" w:color="auto"/>
              </w:divBdr>
            </w:div>
            <w:div w:id="1947077747">
              <w:marLeft w:val="0"/>
              <w:marRight w:val="0"/>
              <w:marTop w:val="0"/>
              <w:marBottom w:val="0"/>
              <w:divBdr>
                <w:top w:val="none" w:sz="0" w:space="0" w:color="auto"/>
                <w:left w:val="none" w:sz="0" w:space="0" w:color="auto"/>
                <w:bottom w:val="none" w:sz="0" w:space="0" w:color="auto"/>
                <w:right w:val="none" w:sz="0" w:space="0" w:color="auto"/>
              </w:divBdr>
            </w:div>
            <w:div w:id="887690364">
              <w:marLeft w:val="0"/>
              <w:marRight w:val="0"/>
              <w:marTop w:val="0"/>
              <w:marBottom w:val="0"/>
              <w:divBdr>
                <w:top w:val="none" w:sz="0" w:space="0" w:color="auto"/>
                <w:left w:val="none" w:sz="0" w:space="0" w:color="auto"/>
                <w:bottom w:val="none" w:sz="0" w:space="0" w:color="auto"/>
                <w:right w:val="none" w:sz="0" w:space="0" w:color="auto"/>
              </w:divBdr>
            </w:div>
            <w:div w:id="1775438519">
              <w:marLeft w:val="0"/>
              <w:marRight w:val="0"/>
              <w:marTop w:val="0"/>
              <w:marBottom w:val="0"/>
              <w:divBdr>
                <w:top w:val="none" w:sz="0" w:space="0" w:color="auto"/>
                <w:left w:val="none" w:sz="0" w:space="0" w:color="auto"/>
                <w:bottom w:val="none" w:sz="0" w:space="0" w:color="auto"/>
                <w:right w:val="none" w:sz="0" w:space="0" w:color="auto"/>
              </w:divBdr>
            </w:div>
            <w:div w:id="536161587">
              <w:marLeft w:val="0"/>
              <w:marRight w:val="0"/>
              <w:marTop w:val="0"/>
              <w:marBottom w:val="0"/>
              <w:divBdr>
                <w:top w:val="none" w:sz="0" w:space="0" w:color="auto"/>
                <w:left w:val="none" w:sz="0" w:space="0" w:color="auto"/>
                <w:bottom w:val="none" w:sz="0" w:space="0" w:color="auto"/>
                <w:right w:val="none" w:sz="0" w:space="0" w:color="auto"/>
              </w:divBdr>
            </w:div>
            <w:div w:id="52700060">
              <w:marLeft w:val="0"/>
              <w:marRight w:val="0"/>
              <w:marTop w:val="0"/>
              <w:marBottom w:val="0"/>
              <w:divBdr>
                <w:top w:val="none" w:sz="0" w:space="0" w:color="auto"/>
                <w:left w:val="none" w:sz="0" w:space="0" w:color="auto"/>
                <w:bottom w:val="none" w:sz="0" w:space="0" w:color="auto"/>
                <w:right w:val="none" w:sz="0" w:space="0" w:color="auto"/>
              </w:divBdr>
            </w:div>
            <w:div w:id="570193384">
              <w:marLeft w:val="0"/>
              <w:marRight w:val="0"/>
              <w:marTop w:val="0"/>
              <w:marBottom w:val="0"/>
              <w:divBdr>
                <w:top w:val="none" w:sz="0" w:space="0" w:color="auto"/>
                <w:left w:val="none" w:sz="0" w:space="0" w:color="auto"/>
                <w:bottom w:val="none" w:sz="0" w:space="0" w:color="auto"/>
                <w:right w:val="none" w:sz="0" w:space="0" w:color="auto"/>
              </w:divBdr>
            </w:div>
            <w:div w:id="1879318800">
              <w:marLeft w:val="0"/>
              <w:marRight w:val="0"/>
              <w:marTop w:val="0"/>
              <w:marBottom w:val="0"/>
              <w:divBdr>
                <w:top w:val="none" w:sz="0" w:space="0" w:color="auto"/>
                <w:left w:val="none" w:sz="0" w:space="0" w:color="auto"/>
                <w:bottom w:val="none" w:sz="0" w:space="0" w:color="auto"/>
                <w:right w:val="none" w:sz="0" w:space="0" w:color="auto"/>
              </w:divBdr>
            </w:div>
            <w:div w:id="2042127329">
              <w:marLeft w:val="0"/>
              <w:marRight w:val="0"/>
              <w:marTop w:val="0"/>
              <w:marBottom w:val="0"/>
              <w:divBdr>
                <w:top w:val="none" w:sz="0" w:space="0" w:color="auto"/>
                <w:left w:val="none" w:sz="0" w:space="0" w:color="auto"/>
                <w:bottom w:val="none" w:sz="0" w:space="0" w:color="auto"/>
                <w:right w:val="none" w:sz="0" w:space="0" w:color="auto"/>
              </w:divBdr>
            </w:div>
            <w:div w:id="1540510469">
              <w:marLeft w:val="0"/>
              <w:marRight w:val="0"/>
              <w:marTop w:val="0"/>
              <w:marBottom w:val="0"/>
              <w:divBdr>
                <w:top w:val="none" w:sz="0" w:space="0" w:color="auto"/>
                <w:left w:val="none" w:sz="0" w:space="0" w:color="auto"/>
                <w:bottom w:val="none" w:sz="0" w:space="0" w:color="auto"/>
                <w:right w:val="none" w:sz="0" w:space="0" w:color="auto"/>
              </w:divBdr>
            </w:div>
            <w:div w:id="178276859">
              <w:marLeft w:val="0"/>
              <w:marRight w:val="0"/>
              <w:marTop w:val="0"/>
              <w:marBottom w:val="0"/>
              <w:divBdr>
                <w:top w:val="none" w:sz="0" w:space="0" w:color="auto"/>
                <w:left w:val="none" w:sz="0" w:space="0" w:color="auto"/>
                <w:bottom w:val="none" w:sz="0" w:space="0" w:color="auto"/>
                <w:right w:val="none" w:sz="0" w:space="0" w:color="auto"/>
              </w:divBdr>
            </w:div>
            <w:div w:id="921337114">
              <w:marLeft w:val="0"/>
              <w:marRight w:val="0"/>
              <w:marTop w:val="0"/>
              <w:marBottom w:val="0"/>
              <w:divBdr>
                <w:top w:val="none" w:sz="0" w:space="0" w:color="auto"/>
                <w:left w:val="none" w:sz="0" w:space="0" w:color="auto"/>
                <w:bottom w:val="none" w:sz="0" w:space="0" w:color="auto"/>
                <w:right w:val="none" w:sz="0" w:space="0" w:color="auto"/>
              </w:divBdr>
            </w:div>
            <w:div w:id="2076734948">
              <w:marLeft w:val="0"/>
              <w:marRight w:val="0"/>
              <w:marTop w:val="0"/>
              <w:marBottom w:val="0"/>
              <w:divBdr>
                <w:top w:val="none" w:sz="0" w:space="0" w:color="auto"/>
                <w:left w:val="none" w:sz="0" w:space="0" w:color="auto"/>
                <w:bottom w:val="none" w:sz="0" w:space="0" w:color="auto"/>
                <w:right w:val="none" w:sz="0" w:space="0" w:color="auto"/>
              </w:divBdr>
            </w:div>
            <w:div w:id="1302541507">
              <w:marLeft w:val="0"/>
              <w:marRight w:val="0"/>
              <w:marTop w:val="0"/>
              <w:marBottom w:val="0"/>
              <w:divBdr>
                <w:top w:val="none" w:sz="0" w:space="0" w:color="auto"/>
                <w:left w:val="none" w:sz="0" w:space="0" w:color="auto"/>
                <w:bottom w:val="none" w:sz="0" w:space="0" w:color="auto"/>
                <w:right w:val="none" w:sz="0" w:space="0" w:color="auto"/>
              </w:divBdr>
            </w:div>
            <w:div w:id="663751751">
              <w:marLeft w:val="0"/>
              <w:marRight w:val="0"/>
              <w:marTop w:val="0"/>
              <w:marBottom w:val="0"/>
              <w:divBdr>
                <w:top w:val="none" w:sz="0" w:space="0" w:color="auto"/>
                <w:left w:val="none" w:sz="0" w:space="0" w:color="auto"/>
                <w:bottom w:val="none" w:sz="0" w:space="0" w:color="auto"/>
                <w:right w:val="none" w:sz="0" w:space="0" w:color="auto"/>
              </w:divBdr>
            </w:div>
            <w:div w:id="65956587">
              <w:marLeft w:val="0"/>
              <w:marRight w:val="0"/>
              <w:marTop w:val="0"/>
              <w:marBottom w:val="0"/>
              <w:divBdr>
                <w:top w:val="none" w:sz="0" w:space="0" w:color="auto"/>
                <w:left w:val="none" w:sz="0" w:space="0" w:color="auto"/>
                <w:bottom w:val="none" w:sz="0" w:space="0" w:color="auto"/>
                <w:right w:val="none" w:sz="0" w:space="0" w:color="auto"/>
              </w:divBdr>
            </w:div>
            <w:div w:id="1917125726">
              <w:marLeft w:val="0"/>
              <w:marRight w:val="0"/>
              <w:marTop w:val="0"/>
              <w:marBottom w:val="0"/>
              <w:divBdr>
                <w:top w:val="none" w:sz="0" w:space="0" w:color="auto"/>
                <w:left w:val="none" w:sz="0" w:space="0" w:color="auto"/>
                <w:bottom w:val="none" w:sz="0" w:space="0" w:color="auto"/>
                <w:right w:val="none" w:sz="0" w:space="0" w:color="auto"/>
              </w:divBdr>
            </w:div>
            <w:div w:id="203687358">
              <w:marLeft w:val="0"/>
              <w:marRight w:val="0"/>
              <w:marTop w:val="0"/>
              <w:marBottom w:val="0"/>
              <w:divBdr>
                <w:top w:val="none" w:sz="0" w:space="0" w:color="auto"/>
                <w:left w:val="none" w:sz="0" w:space="0" w:color="auto"/>
                <w:bottom w:val="none" w:sz="0" w:space="0" w:color="auto"/>
                <w:right w:val="none" w:sz="0" w:space="0" w:color="auto"/>
              </w:divBdr>
            </w:div>
            <w:div w:id="1374311769">
              <w:marLeft w:val="0"/>
              <w:marRight w:val="0"/>
              <w:marTop w:val="0"/>
              <w:marBottom w:val="0"/>
              <w:divBdr>
                <w:top w:val="none" w:sz="0" w:space="0" w:color="auto"/>
                <w:left w:val="none" w:sz="0" w:space="0" w:color="auto"/>
                <w:bottom w:val="none" w:sz="0" w:space="0" w:color="auto"/>
                <w:right w:val="none" w:sz="0" w:space="0" w:color="auto"/>
              </w:divBdr>
            </w:div>
            <w:div w:id="1483426337">
              <w:marLeft w:val="0"/>
              <w:marRight w:val="0"/>
              <w:marTop w:val="0"/>
              <w:marBottom w:val="0"/>
              <w:divBdr>
                <w:top w:val="none" w:sz="0" w:space="0" w:color="auto"/>
                <w:left w:val="none" w:sz="0" w:space="0" w:color="auto"/>
                <w:bottom w:val="none" w:sz="0" w:space="0" w:color="auto"/>
                <w:right w:val="none" w:sz="0" w:space="0" w:color="auto"/>
              </w:divBdr>
            </w:div>
            <w:div w:id="1779987842">
              <w:marLeft w:val="0"/>
              <w:marRight w:val="0"/>
              <w:marTop w:val="0"/>
              <w:marBottom w:val="0"/>
              <w:divBdr>
                <w:top w:val="none" w:sz="0" w:space="0" w:color="auto"/>
                <w:left w:val="none" w:sz="0" w:space="0" w:color="auto"/>
                <w:bottom w:val="none" w:sz="0" w:space="0" w:color="auto"/>
                <w:right w:val="none" w:sz="0" w:space="0" w:color="auto"/>
              </w:divBdr>
            </w:div>
            <w:div w:id="780031103">
              <w:marLeft w:val="0"/>
              <w:marRight w:val="0"/>
              <w:marTop w:val="0"/>
              <w:marBottom w:val="0"/>
              <w:divBdr>
                <w:top w:val="none" w:sz="0" w:space="0" w:color="auto"/>
                <w:left w:val="none" w:sz="0" w:space="0" w:color="auto"/>
                <w:bottom w:val="none" w:sz="0" w:space="0" w:color="auto"/>
                <w:right w:val="none" w:sz="0" w:space="0" w:color="auto"/>
              </w:divBdr>
            </w:div>
            <w:div w:id="662659612">
              <w:marLeft w:val="0"/>
              <w:marRight w:val="0"/>
              <w:marTop w:val="0"/>
              <w:marBottom w:val="0"/>
              <w:divBdr>
                <w:top w:val="none" w:sz="0" w:space="0" w:color="auto"/>
                <w:left w:val="none" w:sz="0" w:space="0" w:color="auto"/>
                <w:bottom w:val="none" w:sz="0" w:space="0" w:color="auto"/>
                <w:right w:val="none" w:sz="0" w:space="0" w:color="auto"/>
              </w:divBdr>
            </w:div>
            <w:div w:id="1724013186">
              <w:marLeft w:val="0"/>
              <w:marRight w:val="0"/>
              <w:marTop w:val="0"/>
              <w:marBottom w:val="0"/>
              <w:divBdr>
                <w:top w:val="none" w:sz="0" w:space="0" w:color="auto"/>
                <w:left w:val="none" w:sz="0" w:space="0" w:color="auto"/>
                <w:bottom w:val="none" w:sz="0" w:space="0" w:color="auto"/>
                <w:right w:val="none" w:sz="0" w:space="0" w:color="auto"/>
              </w:divBdr>
            </w:div>
            <w:div w:id="1204486746">
              <w:marLeft w:val="0"/>
              <w:marRight w:val="0"/>
              <w:marTop w:val="0"/>
              <w:marBottom w:val="0"/>
              <w:divBdr>
                <w:top w:val="none" w:sz="0" w:space="0" w:color="auto"/>
                <w:left w:val="none" w:sz="0" w:space="0" w:color="auto"/>
                <w:bottom w:val="none" w:sz="0" w:space="0" w:color="auto"/>
                <w:right w:val="none" w:sz="0" w:space="0" w:color="auto"/>
              </w:divBdr>
            </w:div>
            <w:div w:id="1099066298">
              <w:marLeft w:val="0"/>
              <w:marRight w:val="0"/>
              <w:marTop w:val="0"/>
              <w:marBottom w:val="0"/>
              <w:divBdr>
                <w:top w:val="none" w:sz="0" w:space="0" w:color="auto"/>
                <w:left w:val="none" w:sz="0" w:space="0" w:color="auto"/>
                <w:bottom w:val="none" w:sz="0" w:space="0" w:color="auto"/>
                <w:right w:val="none" w:sz="0" w:space="0" w:color="auto"/>
              </w:divBdr>
            </w:div>
            <w:div w:id="1446079062">
              <w:marLeft w:val="0"/>
              <w:marRight w:val="0"/>
              <w:marTop w:val="0"/>
              <w:marBottom w:val="0"/>
              <w:divBdr>
                <w:top w:val="none" w:sz="0" w:space="0" w:color="auto"/>
                <w:left w:val="none" w:sz="0" w:space="0" w:color="auto"/>
                <w:bottom w:val="none" w:sz="0" w:space="0" w:color="auto"/>
                <w:right w:val="none" w:sz="0" w:space="0" w:color="auto"/>
              </w:divBdr>
            </w:div>
            <w:div w:id="455872929">
              <w:marLeft w:val="0"/>
              <w:marRight w:val="0"/>
              <w:marTop w:val="0"/>
              <w:marBottom w:val="0"/>
              <w:divBdr>
                <w:top w:val="none" w:sz="0" w:space="0" w:color="auto"/>
                <w:left w:val="none" w:sz="0" w:space="0" w:color="auto"/>
                <w:bottom w:val="none" w:sz="0" w:space="0" w:color="auto"/>
                <w:right w:val="none" w:sz="0" w:space="0" w:color="auto"/>
              </w:divBdr>
            </w:div>
            <w:div w:id="1568806491">
              <w:marLeft w:val="0"/>
              <w:marRight w:val="0"/>
              <w:marTop w:val="0"/>
              <w:marBottom w:val="0"/>
              <w:divBdr>
                <w:top w:val="none" w:sz="0" w:space="0" w:color="auto"/>
                <w:left w:val="none" w:sz="0" w:space="0" w:color="auto"/>
                <w:bottom w:val="none" w:sz="0" w:space="0" w:color="auto"/>
                <w:right w:val="none" w:sz="0" w:space="0" w:color="auto"/>
              </w:divBdr>
            </w:div>
            <w:div w:id="667758128">
              <w:marLeft w:val="0"/>
              <w:marRight w:val="0"/>
              <w:marTop w:val="0"/>
              <w:marBottom w:val="0"/>
              <w:divBdr>
                <w:top w:val="none" w:sz="0" w:space="0" w:color="auto"/>
                <w:left w:val="none" w:sz="0" w:space="0" w:color="auto"/>
                <w:bottom w:val="none" w:sz="0" w:space="0" w:color="auto"/>
                <w:right w:val="none" w:sz="0" w:space="0" w:color="auto"/>
              </w:divBdr>
            </w:div>
            <w:div w:id="2056002730">
              <w:marLeft w:val="0"/>
              <w:marRight w:val="0"/>
              <w:marTop w:val="0"/>
              <w:marBottom w:val="0"/>
              <w:divBdr>
                <w:top w:val="none" w:sz="0" w:space="0" w:color="auto"/>
                <w:left w:val="none" w:sz="0" w:space="0" w:color="auto"/>
                <w:bottom w:val="none" w:sz="0" w:space="0" w:color="auto"/>
                <w:right w:val="none" w:sz="0" w:space="0" w:color="auto"/>
              </w:divBdr>
            </w:div>
            <w:div w:id="966859643">
              <w:marLeft w:val="0"/>
              <w:marRight w:val="0"/>
              <w:marTop w:val="0"/>
              <w:marBottom w:val="0"/>
              <w:divBdr>
                <w:top w:val="none" w:sz="0" w:space="0" w:color="auto"/>
                <w:left w:val="none" w:sz="0" w:space="0" w:color="auto"/>
                <w:bottom w:val="none" w:sz="0" w:space="0" w:color="auto"/>
                <w:right w:val="none" w:sz="0" w:space="0" w:color="auto"/>
              </w:divBdr>
            </w:div>
            <w:div w:id="1044866042">
              <w:marLeft w:val="0"/>
              <w:marRight w:val="0"/>
              <w:marTop w:val="0"/>
              <w:marBottom w:val="0"/>
              <w:divBdr>
                <w:top w:val="none" w:sz="0" w:space="0" w:color="auto"/>
                <w:left w:val="none" w:sz="0" w:space="0" w:color="auto"/>
                <w:bottom w:val="none" w:sz="0" w:space="0" w:color="auto"/>
                <w:right w:val="none" w:sz="0" w:space="0" w:color="auto"/>
              </w:divBdr>
            </w:div>
            <w:div w:id="392387441">
              <w:marLeft w:val="0"/>
              <w:marRight w:val="0"/>
              <w:marTop w:val="0"/>
              <w:marBottom w:val="0"/>
              <w:divBdr>
                <w:top w:val="none" w:sz="0" w:space="0" w:color="auto"/>
                <w:left w:val="none" w:sz="0" w:space="0" w:color="auto"/>
                <w:bottom w:val="none" w:sz="0" w:space="0" w:color="auto"/>
                <w:right w:val="none" w:sz="0" w:space="0" w:color="auto"/>
              </w:divBdr>
            </w:div>
            <w:div w:id="337654914">
              <w:marLeft w:val="0"/>
              <w:marRight w:val="0"/>
              <w:marTop w:val="0"/>
              <w:marBottom w:val="0"/>
              <w:divBdr>
                <w:top w:val="none" w:sz="0" w:space="0" w:color="auto"/>
                <w:left w:val="none" w:sz="0" w:space="0" w:color="auto"/>
                <w:bottom w:val="none" w:sz="0" w:space="0" w:color="auto"/>
                <w:right w:val="none" w:sz="0" w:space="0" w:color="auto"/>
              </w:divBdr>
            </w:div>
            <w:div w:id="1786653108">
              <w:marLeft w:val="0"/>
              <w:marRight w:val="0"/>
              <w:marTop w:val="0"/>
              <w:marBottom w:val="0"/>
              <w:divBdr>
                <w:top w:val="none" w:sz="0" w:space="0" w:color="auto"/>
                <w:left w:val="none" w:sz="0" w:space="0" w:color="auto"/>
                <w:bottom w:val="none" w:sz="0" w:space="0" w:color="auto"/>
                <w:right w:val="none" w:sz="0" w:space="0" w:color="auto"/>
              </w:divBdr>
            </w:div>
            <w:div w:id="1831948403">
              <w:marLeft w:val="0"/>
              <w:marRight w:val="0"/>
              <w:marTop w:val="0"/>
              <w:marBottom w:val="0"/>
              <w:divBdr>
                <w:top w:val="none" w:sz="0" w:space="0" w:color="auto"/>
                <w:left w:val="none" w:sz="0" w:space="0" w:color="auto"/>
                <w:bottom w:val="none" w:sz="0" w:space="0" w:color="auto"/>
                <w:right w:val="none" w:sz="0" w:space="0" w:color="auto"/>
              </w:divBdr>
            </w:div>
            <w:div w:id="1884636563">
              <w:marLeft w:val="0"/>
              <w:marRight w:val="0"/>
              <w:marTop w:val="0"/>
              <w:marBottom w:val="0"/>
              <w:divBdr>
                <w:top w:val="none" w:sz="0" w:space="0" w:color="auto"/>
                <w:left w:val="none" w:sz="0" w:space="0" w:color="auto"/>
                <w:bottom w:val="none" w:sz="0" w:space="0" w:color="auto"/>
                <w:right w:val="none" w:sz="0" w:space="0" w:color="auto"/>
              </w:divBdr>
            </w:div>
            <w:div w:id="858619854">
              <w:marLeft w:val="0"/>
              <w:marRight w:val="0"/>
              <w:marTop w:val="0"/>
              <w:marBottom w:val="0"/>
              <w:divBdr>
                <w:top w:val="none" w:sz="0" w:space="0" w:color="auto"/>
                <w:left w:val="none" w:sz="0" w:space="0" w:color="auto"/>
                <w:bottom w:val="none" w:sz="0" w:space="0" w:color="auto"/>
                <w:right w:val="none" w:sz="0" w:space="0" w:color="auto"/>
              </w:divBdr>
            </w:div>
            <w:div w:id="964387619">
              <w:marLeft w:val="0"/>
              <w:marRight w:val="0"/>
              <w:marTop w:val="0"/>
              <w:marBottom w:val="0"/>
              <w:divBdr>
                <w:top w:val="none" w:sz="0" w:space="0" w:color="auto"/>
                <w:left w:val="none" w:sz="0" w:space="0" w:color="auto"/>
                <w:bottom w:val="none" w:sz="0" w:space="0" w:color="auto"/>
                <w:right w:val="none" w:sz="0" w:space="0" w:color="auto"/>
              </w:divBdr>
            </w:div>
            <w:div w:id="1637879241">
              <w:marLeft w:val="0"/>
              <w:marRight w:val="0"/>
              <w:marTop w:val="0"/>
              <w:marBottom w:val="0"/>
              <w:divBdr>
                <w:top w:val="none" w:sz="0" w:space="0" w:color="auto"/>
                <w:left w:val="none" w:sz="0" w:space="0" w:color="auto"/>
                <w:bottom w:val="none" w:sz="0" w:space="0" w:color="auto"/>
                <w:right w:val="none" w:sz="0" w:space="0" w:color="auto"/>
              </w:divBdr>
            </w:div>
            <w:div w:id="1550991516">
              <w:marLeft w:val="0"/>
              <w:marRight w:val="0"/>
              <w:marTop w:val="0"/>
              <w:marBottom w:val="0"/>
              <w:divBdr>
                <w:top w:val="none" w:sz="0" w:space="0" w:color="auto"/>
                <w:left w:val="none" w:sz="0" w:space="0" w:color="auto"/>
                <w:bottom w:val="none" w:sz="0" w:space="0" w:color="auto"/>
                <w:right w:val="none" w:sz="0" w:space="0" w:color="auto"/>
              </w:divBdr>
            </w:div>
            <w:div w:id="729496151">
              <w:marLeft w:val="0"/>
              <w:marRight w:val="0"/>
              <w:marTop w:val="0"/>
              <w:marBottom w:val="0"/>
              <w:divBdr>
                <w:top w:val="none" w:sz="0" w:space="0" w:color="auto"/>
                <w:left w:val="none" w:sz="0" w:space="0" w:color="auto"/>
                <w:bottom w:val="none" w:sz="0" w:space="0" w:color="auto"/>
                <w:right w:val="none" w:sz="0" w:space="0" w:color="auto"/>
              </w:divBdr>
            </w:div>
            <w:div w:id="842478348">
              <w:marLeft w:val="0"/>
              <w:marRight w:val="0"/>
              <w:marTop w:val="0"/>
              <w:marBottom w:val="0"/>
              <w:divBdr>
                <w:top w:val="none" w:sz="0" w:space="0" w:color="auto"/>
                <w:left w:val="none" w:sz="0" w:space="0" w:color="auto"/>
                <w:bottom w:val="none" w:sz="0" w:space="0" w:color="auto"/>
                <w:right w:val="none" w:sz="0" w:space="0" w:color="auto"/>
              </w:divBdr>
            </w:div>
            <w:div w:id="1874348187">
              <w:marLeft w:val="0"/>
              <w:marRight w:val="0"/>
              <w:marTop w:val="0"/>
              <w:marBottom w:val="0"/>
              <w:divBdr>
                <w:top w:val="none" w:sz="0" w:space="0" w:color="auto"/>
                <w:left w:val="none" w:sz="0" w:space="0" w:color="auto"/>
                <w:bottom w:val="none" w:sz="0" w:space="0" w:color="auto"/>
                <w:right w:val="none" w:sz="0" w:space="0" w:color="auto"/>
              </w:divBdr>
            </w:div>
            <w:div w:id="2137291667">
              <w:marLeft w:val="0"/>
              <w:marRight w:val="0"/>
              <w:marTop w:val="0"/>
              <w:marBottom w:val="0"/>
              <w:divBdr>
                <w:top w:val="none" w:sz="0" w:space="0" w:color="auto"/>
                <w:left w:val="none" w:sz="0" w:space="0" w:color="auto"/>
                <w:bottom w:val="none" w:sz="0" w:space="0" w:color="auto"/>
                <w:right w:val="none" w:sz="0" w:space="0" w:color="auto"/>
              </w:divBdr>
            </w:div>
            <w:div w:id="1792556555">
              <w:marLeft w:val="0"/>
              <w:marRight w:val="0"/>
              <w:marTop w:val="0"/>
              <w:marBottom w:val="0"/>
              <w:divBdr>
                <w:top w:val="none" w:sz="0" w:space="0" w:color="auto"/>
                <w:left w:val="none" w:sz="0" w:space="0" w:color="auto"/>
                <w:bottom w:val="none" w:sz="0" w:space="0" w:color="auto"/>
                <w:right w:val="none" w:sz="0" w:space="0" w:color="auto"/>
              </w:divBdr>
            </w:div>
            <w:div w:id="967127286">
              <w:marLeft w:val="0"/>
              <w:marRight w:val="0"/>
              <w:marTop w:val="0"/>
              <w:marBottom w:val="0"/>
              <w:divBdr>
                <w:top w:val="none" w:sz="0" w:space="0" w:color="auto"/>
                <w:left w:val="none" w:sz="0" w:space="0" w:color="auto"/>
                <w:bottom w:val="none" w:sz="0" w:space="0" w:color="auto"/>
                <w:right w:val="none" w:sz="0" w:space="0" w:color="auto"/>
              </w:divBdr>
            </w:div>
            <w:div w:id="1590653443">
              <w:marLeft w:val="0"/>
              <w:marRight w:val="0"/>
              <w:marTop w:val="0"/>
              <w:marBottom w:val="0"/>
              <w:divBdr>
                <w:top w:val="none" w:sz="0" w:space="0" w:color="auto"/>
                <w:left w:val="none" w:sz="0" w:space="0" w:color="auto"/>
                <w:bottom w:val="none" w:sz="0" w:space="0" w:color="auto"/>
                <w:right w:val="none" w:sz="0" w:space="0" w:color="auto"/>
              </w:divBdr>
            </w:div>
            <w:div w:id="88543893">
              <w:marLeft w:val="0"/>
              <w:marRight w:val="0"/>
              <w:marTop w:val="0"/>
              <w:marBottom w:val="0"/>
              <w:divBdr>
                <w:top w:val="none" w:sz="0" w:space="0" w:color="auto"/>
                <w:left w:val="none" w:sz="0" w:space="0" w:color="auto"/>
                <w:bottom w:val="none" w:sz="0" w:space="0" w:color="auto"/>
                <w:right w:val="none" w:sz="0" w:space="0" w:color="auto"/>
              </w:divBdr>
            </w:div>
            <w:div w:id="1690451774">
              <w:marLeft w:val="0"/>
              <w:marRight w:val="0"/>
              <w:marTop w:val="0"/>
              <w:marBottom w:val="0"/>
              <w:divBdr>
                <w:top w:val="none" w:sz="0" w:space="0" w:color="auto"/>
                <w:left w:val="none" w:sz="0" w:space="0" w:color="auto"/>
                <w:bottom w:val="none" w:sz="0" w:space="0" w:color="auto"/>
                <w:right w:val="none" w:sz="0" w:space="0" w:color="auto"/>
              </w:divBdr>
            </w:div>
            <w:div w:id="1194852611">
              <w:marLeft w:val="0"/>
              <w:marRight w:val="0"/>
              <w:marTop w:val="0"/>
              <w:marBottom w:val="0"/>
              <w:divBdr>
                <w:top w:val="none" w:sz="0" w:space="0" w:color="auto"/>
                <w:left w:val="none" w:sz="0" w:space="0" w:color="auto"/>
                <w:bottom w:val="none" w:sz="0" w:space="0" w:color="auto"/>
                <w:right w:val="none" w:sz="0" w:space="0" w:color="auto"/>
              </w:divBdr>
            </w:div>
            <w:div w:id="1444152862">
              <w:marLeft w:val="0"/>
              <w:marRight w:val="0"/>
              <w:marTop w:val="0"/>
              <w:marBottom w:val="0"/>
              <w:divBdr>
                <w:top w:val="none" w:sz="0" w:space="0" w:color="auto"/>
                <w:left w:val="none" w:sz="0" w:space="0" w:color="auto"/>
                <w:bottom w:val="none" w:sz="0" w:space="0" w:color="auto"/>
                <w:right w:val="none" w:sz="0" w:space="0" w:color="auto"/>
              </w:divBdr>
            </w:div>
            <w:div w:id="720595587">
              <w:marLeft w:val="0"/>
              <w:marRight w:val="0"/>
              <w:marTop w:val="0"/>
              <w:marBottom w:val="0"/>
              <w:divBdr>
                <w:top w:val="none" w:sz="0" w:space="0" w:color="auto"/>
                <w:left w:val="none" w:sz="0" w:space="0" w:color="auto"/>
                <w:bottom w:val="none" w:sz="0" w:space="0" w:color="auto"/>
                <w:right w:val="none" w:sz="0" w:space="0" w:color="auto"/>
              </w:divBdr>
            </w:div>
            <w:div w:id="1417166771">
              <w:marLeft w:val="0"/>
              <w:marRight w:val="0"/>
              <w:marTop w:val="0"/>
              <w:marBottom w:val="0"/>
              <w:divBdr>
                <w:top w:val="none" w:sz="0" w:space="0" w:color="auto"/>
                <w:left w:val="none" w:sz="0" w:space="0" w:color="auto"/>
                <w:bottom w:val="none" w:sz="0" w:space="0" w:color="auto"/>
                <w:right w:val="none" w:sz="0" w:space="0" w:color="auto"/>
              </w:divBdr>
            </w:div>
            <w:div w:id="1092505711">
              <w:marLeft w:val="0"/>
              <w:marRight w:val="0"/>
              <w:marTop w:val="0"/>
              <w:marBottom w:val="0"/>
              <w:divBdr>
                <w:top w:val="none" w:sz="0" w:space="0" w:color="auto"/>
                <w:left w:val="none" w:sz="0" w:space="0" w:color="auto"/>
                <w:bottom w:val="none" w:sz="0" w:space="0" w:color="auto"/>
                <w:right w:val="none" w:sz="0" w:space="0" w:color="auto"/>
              </w:divBdr>
            </w:div>
            <w:div w:id="1383822567">
              <w:marLeft w:val="0"/>
              <w:marRight w:val="0"/>
              <w:marTop w:val="0"/>
              <w:marBottom w:val="0"/>
              <w:divBdr>
                <w:top w:val="none" w:sz="0" w:space="0" w:color="auto"/>
                <w:left w:val="none" w:sz="0" w:space="0" w:color="auto"/>
                <w:bottom w:val="none" w:sz="0" w:space="0" w:color="auto"/>
                <w:right w:val="none" w:sz="0" w:space="0" w:color="auto"/>
              </w:divBdr>
            </w:div>
            <w:div w:id="1717197579">
              <w:marLeft w:val="0"/>
              <w:marRight w:val="0"/>
              <w:marTop w:val="0"/>
              <w:marBottom w:val="0"/>
              <w:divBdr>
                <w:top w:val="none" w:sz="0" w:space="0" w:color="auto"/>
                <w:left w:val="none" w:sz="0" w:space="0" w:color="auto"/>
                <w:bottom w:val="none" w:sz="0" w:space="0" w:color="auto"/>
                <w:right w:val="none" w:sz="0" w:space="0" w:color="auto"/>
              </w:divBdr>
            </w:div>
            <w:div w:id="1423066148">
              <w:marLeft w:val="0"/>
              <w:marRight w:val="0"/>
              <w:marTop w:val="0"/>
              <w:marBottom w:val="0"/>
              <w:divBdr>
                <w:top w:val="none" w:sz="0" w:space="0" w:color="auto"/>
                <w:left w:val="none" w:sz="0" w:space="0" w:color="auto"/>
                <w:bottom w:val="none" w:sz="0" w:space="0" w:color="auto"/>
                <w:right w:val="none" w:sz="0" w:space="0" w:color="auto"/>
              </w:divBdr>
            </w:div>
            <w:div w:id="1071461648">
              <w:marLeft w:val="0"/>
              <w:marRight w:val="0"/>
              <w:marTop w:val="0"/>
              <w:marBottom w:val="0"/>
              <w:divBdr>
                <w:top w:val="none" w:sz="0" w:space="0" w:color="auto"/>
                <w:left w:val="none" w:sz="0" w:space="0" w:color="auto"/>
                <w:bottom w:val="none" w:sz="0" w:space="0" w:color="auto"/>
                <w:right w:val="none" w:sz="0" w:space="0" w:color="auto"/>
              </w:divBdr>
            </w:div>
            <w:div w:id="1256480211">
              <w:marLeft w:val="0"/>
              <w:marRight w:val="0"/>
              <w:marTop w:val="0"/>
              <w:marBottom w:val="0"/>
              <w:divBdr>
                <w:top w:val="none" w:sz="0" w:space="0" w:color="auto"/>
                <w:left w:val="none" w:sz="0" w:space="0" w:color="auto"/>
                <w:bottom w:val="none" w:sz="0" w:space="0" w:color="auto"/>
                <w:right w:val="none" w:sz="0" w:space="0" w:color="auto"/>
              </w:divBdr>
            </w:div>
            <w:div w:id="2054844015">
              <w:marLeft w:val="0"/>
              <w:marRight w:val="0"/>
              <w:marTop w:val="0"/>
              <w:marBottom w:val="0"/>
              <w:divBdr>
                <w:top w:val="none" w:sz="0" w:space="0" w:color="auto"/>
                <w:left w:val="none" w:sz="0" w:space="0" w:color="auto"/>
                <w:bottom w:val="none" w:sz="0" w:space="0" w:color="auto"/>
                <w:right w:val="none" w:sz="0" w:space="0" w:color="auto"/>
              </w:divBdr>
            </w:div>
            <w:div w:id="936988059">
              <w:marLeft w:val="0"/>
              <w:marRight w:val="0"/>
              <w:marTop w:val="0"/>
              <w:marBottom w:val="0"/>
              <w:divBdr>
                <w:top w:val="none" w:sz="0" w:space="0" w:color="auto"/>
                <w:left w:val="none" w:sz="0" w:space="0" w:color="auto"/>
                <w:bottom w:val="none" w:sz="0" w:space="0" w:color="auto"/>
                <w:right w:val="none" w:sz="0" w:space="0" w:color="auto"/>
              </w:divBdr>
            </w:div>
            <w:div w:id="1196504280">
              <w:marLeft w:val="0"/>
              <w:marRight w:val="0"/>
              <w:marTop w:val="0"/>
              <w:marBottom w:val="0"/>
              <w:divBdr>
                <w:top w:val="none" w:sz="0" w:space="0" w:color="auto"/>
                <w:left w:val="none" w:sz="0" w:space="0" w:color="auto"/>
                <w:bottom w:val="none" w:sz="0" w:space="0" w:color="auto"/>
                <w:right w:val="none" w:sz="0" w:space="0" w:color="auto"/>
              </w:divBdr>
            </w:div>
            <w:div w:id="1251238659">
              <w:marLeft w:val="0"/>
              <w:marRight w:val="0"/>
              <w:marTop w:val="0"/>
              <w:marBottom w:val="0"/>
              <w:divBdr>
                <w:top w:val="none" w:sz="0" w:space="0" w:color="auto"/>
                <w:left w:val="none" w:sz="0" w:space="0" w:color="auto"/>
                <w:bottom w:val="none" w:sz="0" w:space="0" w:color="auto"/>
                <w:right w:val="none" w:sz="0" w:space="0" w:color="auto"/>
              </w:divBdr>
            </w:div>
            <w:div w:id="125465034">
              <w:marLeft w:val="0"/>
              <w:marRight w:val="0"/>
              <w:marTop w:val="0"/>
              <w:marBottom w:val="0"/>
              <w:divBdr>
                <w:top w:val="none" w:sz="0" w:space="0" w:color="auto"/>
                <w:left w:val="none" w:sz="0" w:space="0" w:color="auto"/>
                <w:bottom w:val="none" w:sz="0" w:space="0" w:color="auto"/>
                <w:right w:val="none" w:sz="0" w:space="0" w:color="auto"/>
              </w:divBdr>
            </w:div>
            <w:div w:id="131797408">
              <w:marLeft w:val="0"/>
              <w:marRight w:val="0"/>
              <w:marTop w:val="0"/>
              <w:marBottom w:val="0"/>
              <w:divBdr>
                <w:top w:val="none" w:sz="0" w:space="0" w:color="auto"/>
                <w:left w:val="none" w:sz="0" w:space="0" w:color="auto"/>
                <w:bottom w:val="none" w:sz="0" w:space="0" w:color="auto"/>
                <w:right w:val="none" w:sz="0" w:space="0" w:color="auto"/>
              </w:divBdr>
            </w:div>
            <w:div w:id="1068840098">
              <w:marLeft w:val="0"/>
              <w:marRight w:val="0"/>
              <w:marTop w:val="0"/>
              <w:marBottom w:val="0"/>
              <w:divBdr>
                <w:top w:val="none" w:sz="0" w:space="0" w:color="auto"/>
                <w:left w:val="none" w:sz="0" w:space="0" w:color="auto"/>
                <w:bottom w:val="none" w:sz="0" w:space="0" w:color="auto"/>
                <w:right w:val="none" w:sz="0" w:space="0" w:color="auto"/>
              </w:divBdr>
            </w:div>
            <w:div w:id="1198422058">
              <w:marLeft w:val="0"/>
              <w:marRight w:val="0"/>
              <w:marTop w:val="0"/>
              <w:marBottom w:val="0"/>
              <w:divBdr>
                <w:top w:val="none" w:sz="0" w:space="0" w:color="auto"/>
                <w:left w:val="none" w:sz="0" w:space="0" w:color="auto"/>
                <w:bottom w:val="none" w:sz="0" w:space="0" w:color="auto"/>
                <w:right w:val="none" w:sz="0" w:space="0" w:color="auto"/>
              </w:divBdr>
            </w:div>
            <w:div w:id="53359734">
              <w:marLeft w:val="0"/>
              <w:marRight w:val="0"/>
              <w:marTop w:val="0"/>
              <w:marBottom w:val="0"/>
              <w:divBdr>
                <w:top w:val="none" w:sz="0" w:space="0" w:color="auto"/>
                <w:left w:val="none" w:sz="0" w:space="0" w:color="auto"/>
                <w:bottom w:val="none" w:sz="0" w:space="0" w:color="auto"/>
                <w:right w:val="none" w:sz="0" w:space="0" w:color="auto"/>
              </w:divBdr>
            </w:div>
            <w:div w:id="825780246">
              <w:marLeft w:val="0"/>
              <w:marRight w:val="0"/>
              <w:marTop w:val="0"/>
              <w:marBottom w:val="0"/>
              <w:divBdr>
                <w:top w:val="none" w:sz="0" w:space="0" w:color="auto"/>
                <w:left w:val="none" w:sz="0" w:space="0" w:color="auto"/>
                <w:bottom w:val="none" w:sz="0" w:space="0" w:color="auto"/>
                <w:right w:val="none" w:sz="0" w:space="0" w:color="auto"/>
              </w:divBdr>
            </w:div>
            <w:div w:id="1185484805">
              <w:marLeft w:val="0"/>
              <w:marRight w:val="0"/>
              <w:marTop w:val="0"/>
              <w:marBottom w:val="0"/>
              <w:divBdr>
                <w:top w:val="none" w:sz="0" w:space="0" w:color="auto"/>
                <w:left w:val="none" w:sz="0" w:space="0" w:color="auto"/>
                <w:bottom w:val="none" w:sz="0" w:space="0" w:color="auto"/>
                <w:right w:val="none" w:sz="0" w:space="0" w:color="auto"/>
              </w:divBdr>
            </w:div>
            <w:div w:id="349064647">
              <w:marLeft w:val="0"/>
              <w:marRight w:val="0"/>
              <w:marTop w:val="0"/>
              <w:marBottom w:val="0"/>
              <w:divBdr>
                <w:top w:val="none" w:sz="0" w:space="0" w:color="auto"/>
                <w:left w:val="none" w:sz="0" w:space="0" w:color="auto"/>
                <w:bottom w:val="none" w:sz="0" w:space="0" w:color="auto"/>
                <w:right w:val="none" w:sz="0" w:space="0" w:color="auto"/>
              </w:divBdr>
            </w:div>
            <w:div w:id="2083479162">
              <w:marLeft w:val="0"/>
              <w:marRight w:val="0"/>
              <w:marTop w:val="0"/>
              <w:marBottom w:val="0"/>
              <w:divBdr>
                <w:top w:val="none" w:sz="0" w:space="0" w:color="auto"/>
                <w:left w:val="none" w:sz="0" w:space="0" w:color="auto"/>
                <w:bottom w:val="none" w:sz="0" w:space="0" w:color="auto"/>
                <w:right w:val="none" w:sz="0" w:space="0" w:color="auto"/>
              </w:divBdr>
            </w:div>
            <w:div w:id="528950336">
              <w:marLeft w:val="0"/>
              <w:marRight w:val="0"/>
              <w:marTop w:val="0"/>
              <w:marBottom w:val="0"/>
              <w:divBdr>
                <w:top w:val="none" w:sz="0" w:space="0" w:color="auto"/>
                <w:left w:val="none" w:sz="0" w:space="0" w:color="auto"/>
                <w:bottom w:val="none" w:sz="0" w:space="0" w:color="auto"/>
                <w:right w:val="none" w:sz="0" w:space="0" w:color="auto"/>
              </w:divBdr>
            </w:div>
            <w:div w:id="1028525885">
              <w:marLeft w:val="0"/>
              <w:marRight w:val="0"/>
              <w:marTop w:val="0"/>
              <w:marBottom w:val="0"/>
              <w:divBdr>
                <w:top w:val="none" w:sz="0" w:space="0" w:color="auto"/>
                <w:left w:val="none" w:sz="0" w:space="0" w:color="auto"/>
                <w:bottom w:val="none" w:sz="0" w:space="0" w:color="auto"/>
                <w:right w:val="none" w:sz="0" w:space="0" w:color="auto"/>
              </w:divBdr>
            </w:div>
            <w:div w:id="599142667">
              <w:marLeft w:val="0"/>
              <w:marRight w:val="0"/>
              <w:marTop w:val="0"/>
              <w:marBottom w:val="0"/>
              <w:divBdr>
                <w:top w:val="none" w:sz="0" w:space="0" w:color="auto"/>
                <w:left w:val="none" w:sz="0" w:space="0" w:color="auto"/>
                <w:bottom w:val="none" w:sz="0" w:space="0" w:color="auto"/>
                <w:right w:val="none" w:sz="0" w:space="0" w:color="auto"/>
              </w:divBdr>
            </w:div>
            <w:div w:id="1989507455">
              <w:marLeft w:val="0"/>
              <w:marRight w:val="0"/>
              <w:marTop w:val="0"/>
              <w:marBottom w:val="0"/>
              <w:divBdr>
                <w:top w:val="none" w:sz="0" w:space="0" w:color="auto"/>
                <w:left w:val="none" w:sz="0" w:space="0" w:color="auto"/>
                <w:bottom w:val="none" w:sz="0" w:space="0" w:color="auto"/>
                <w:right w:val="none" w:sz="0" w:space="0" w:color="auto"/>
              </w:divBdr>
            </w:div>
            <w:div w:id="677927194">
              <w:marLeft w:val="0"/>
              <w:marRight w:val="0"/>
              <w:marTop w:val="0"/>
              <w:marBottom w:val="0"/>
              <w:divBdr>
                <w:top w:val="none" w:sz="0" w:space="0" w:color="auto"/>
                <w:left w:val="none" w:sz="0" w:space="0" w:color="auto"/>
                <w:bottom w:val="none" w:sz="0" w:space="0" w:color="auto"/>
                <w:right w:val="none" w:sz="0" w:space="0" w:color="auto"/>
              </w:divBdr>
            </w:div>
            <w:div w:id="1645893583">
              <w:marLeft w:val="0"/>
              <w:marRight w:val="0"/>
              <w:marTop w:val="0"/>
              <w:marBottom w:val="0"/>
              <w:divBdr>
                <w:top w:val="none" w:sz="0" w:space="0" w:color="auto"/>
                <w:left w:val="none" w:sz="0" w:space="0" w:color="auto"/>
                <w:bottom w:val="none" w:sz="0" w:space="0" w:color="auto"/>
                <w:right w:val="none" w:sz="0" w:space="0" w:color="auto"/>
              </w:divBdr>
            </w:div>
            <w:div w:id="796142064">
              <w:marLeft w:val="0"/>
              <w:marRight w:val="0"/>
              <w:marTop w:val="0"/>
              <w:marBottom w:val="0"/>
              <w:divBdr>
                <w:top w:val="none" w:sz="0" w:space="0" w:color="auto"/>
                <w:left w:val="none" w:sz="0" w:space="0" w:color="auto"/>
                <w:bottom w:val="none" w:sz="0" w:space="0" w:color="auto"/>
                <w:right w:val="none" w:sz="0" w:space="0" w:color="auto"/>
              </w:divBdr>
            </w:div>
            <w:div w:id="1572736015">
              <w:marLeft w:val="0"/>
              <w:marRight w:val="0"/>
              <w:marTop w:val="0"/>
              <w:marBottom w:val="0"/>
              <w:divBdr>
                <w:top w:val="none" w:sz="0" w:space="0" w:color="auto"/>
                <w:left w:val="none" w:sz="0" w:space="0" w:color="auto"/>
                <w:bottom w:val="none" w:sz="0" w:space="0" w:color="auto"/>
                <w:right w:val="none" w:sz="0" w:space="0" w:color="auto"/>
              </w:divBdr>
            </w:div>
            <w:div w:id="396560601">
              <w:marLeft w:val="0"/>
              <w:marRight w:val="0"/>
              <w:marTop w:val="0"/>
              <w:marBottom w:val="0"/>
              <w:divBdr>
                <w:top w:val="none" w:sz="0" w:space="0" w:color="auto"/>
                <w:left w:val="none" w:sz="0" w:space="0" w:color="auto"/>
                <w:bottom w:val="none" w:sz="0" w:space="0" w:color="auto"/>
                <w:right w:val="none" w:sz="0" w:space="0" w:color="auto"/>
              </w:divBdr>
            </w:div>
            <w:div w:id="58872824">
              <w:marLeft w:val="0"/>
              <w:marRight w:val="0"/>
              <w:marTop w:val="0"/>
              <w:marBottom w:val="0"/>
              <w:divBdr>
                <w:top w:val="none" w:sz="0" w:space="0" w:color="auto"/>
                <w:left w:val="none" w:sz="0" w:space="0" w:color="auto"/>
                <w:bottom w:val="none" w:sz="0" w:space="0" w:color="auto"/>
                <w:right w:val="none" w:sz="0" w:space="0" w:color="auto"/>
              </w:divBdr>
            </w:div>
            <w:div w:id="60638590">
              <w:marLeft w:val="0"/>
              <w:marRight w:val="0"/>
              <w:marTop w:val="0"/>
              <w:marBottom w:val="0"/>
              <w:divBdr>
                <w:top w:val="none" w:sz="0" w:space="0" w:color="auto"/>
                <w:left w:val="none" w:sz="0" w:space="0" w:color="auto"/>
                <w:bottom w:val="none" w:sz="0" w:space="0" w:color="auto"/>
                <w:right w:val="none" w:sz="0" w:space="0" w:color="auto"/>
              </w:divBdr>
            </w:div>
            <w:div w:id="6568974">
              <w:marLeft w:val="0"/>
              <w:marRight w:val="0"/>
              <w:marTop w:val="0"/>
              <w:marBottom w:val="0"/>
              <w:divBdr>
                <w:top w:val="none" w:sz="0" w:space="0" w:color="auto"/>
                <w:left w:val="none" w:sz="0" w:space="0" w:color="auto"/>
                <w:bottom w:val="none" w:sz="0" w:space="0" w:color="auto"/>
                <w:right w:val="none" w:sz="0" w:space="0" w:color="auto"/>
              </w:divBdr>
            </w:div>
            <w:div w:id="2011760680">
              <w:marLeft w:val="0"/>
              <w:marRight w:val="0"/>
              <w:marTop w:val="0"/>
              <w:marBottom w:val="0"/>
              <w:divBdr>
                <w:top w:val="none" w:sz="0" w:space="0" w:color="auto"/>
                <w:left w:val="none" w:sz="0" w:space="0" w:color="auto"/>
                <w:bottom w:val="none" w:sz="0" w:space="0" w:color="auto"/>
                <w:right w:val="none" w:sz="0" w:space="0" w:color="auto"/>
              </w:divBdr>
            </w:div>
            <w:div w:id="1707487679">
              <w:marLeft w:val="0"/>
              <w:marRight w:val="0"/>
              <w:marTop w:val="0"/>
              <w:marBottom w:val="0"/>
              <w:divBdr>
                <w:top w:val="none" w:sz="0" w:space="0" w:color="auto"/>
                <w:left w:val="none" w:sz="0" w:space="0" w:color="auto"/>
                <w:bottom w:val="none" w:sz="0" w:space="0" w:color="auto"/>
                <w:right w:val="none" w:sz="0" w:space="0" w:color="auto"/>
              </w:divBdr>
            </w:div>
            <w:div w:id="44069648">
              <w:marLeft w:val="0"/>
              <w:marRight w:val="0"/>
              <w:marTop w:val="0"/>
              <w:marBottom w:val="0"/>
              <w:divBdr>
                <w:top w:val="none" w:sz="0" w:space="0" w:color="auto"/>
                <w:left w:val="none" w:sz="0" w:space="0" w:color="auto"/>
                <w:bottom w:val="none" w:sz="0" w:space="0" w:color="auto"/>
                <w:right w:val="none" w:sz="0" w:space="0" w:color="auto"/>
              </w:divBdr>
            </w:div>
            <w:div w:id="1639652238">
              <w:marLeft w:val="0"/>
              <w:marRight w:val="0"/>
              <w:marTop w:val="0"/>
              <w:marBottom w:val="0"/>
              <w:divBdr>
                <w:top w:val="none" w:sz="0" w:space="0" w:color="auto"/>
                <w:left w:val="none" w:sz="0" w:space="0" w:color="auto"/>
                <w:bottom w:val="none" w:sz="0" w:space="0" w:color="auto"/>
                <w:right w:val="none" w:sz="0" w:space="0" w:color="auto"/>
              </w:divBdr>
            </w:div>
            <w:div w:id="441267388">
              <w:marLeft w:val="0"/>
              <w:marRight w:val="0"/>
              <w:marTop w:val="0"/>
              <w:marBottom w:val="0"/>
              <w:divBdr>
                <w:top w:val="none" w:sz="0" w:space="0" w:color="auto"/>
                <w:left w:val="none" w:sz="0" w:space="0" w:color="auto"/>
                <w:bottom w:val="none" w:sz="0" w:space="0" w:color="auto"/>
                <w:right w:val="none" w:sz="0" w:space="0" w:color="auto"/>
              </w:divBdr>
            </w:div>
            <w:div w:id="886263365">
              <w:marLeft w:val="0"/>
              <w:marRight w:val="0"/>
              <w:marTop w:val="0"/>
              <w:marBottom w:val="0"/>
              <w:divBdr>
                <w:top w:val="none" w:sz="0" w:space="0" w:color="auto"/>
                <w:left w:val="none" w:sz="0" w:space="0" w:color="auto"/>
                <w:bottom w:val="none" w:sz="0" w:space="0" w:color="auto"/>
                <w:right w:val="none" w:sz="0" w:space="0" w:color="auto"/>
              </w:divBdr>
            </w:div>
            <w:div w:id="1073553093">
              <w:marLeft w:val="0"/>
              <w:marRight w:val="0"/>
              <w:marTop w:val="0"/>
              <w:marBottom w:val="0"/>
              <w:divBdr>
                <w:top w:val="none" w:sz="0" w:space="0" w:color="auto"/>
                <w:left w:val="none" w:sz="0" w:space="0" w:color="auto"/>
                <w:bottom w:val="none" w:sz="0" w:space="0" w:color="auto"/>
                <w:right w:val="none" w:sz="0" w:space="0" w:color="auto"/>
              </w:divBdr>
            </w:div>
            <w:div w:id="1819757787">
              <w:marLeft w:val="0"/>
              <w:marRight w:val="0"/>
              <w:marTop w:val="0"/>
              <w:marBottom w:val="0"/>
              <w:divBdr>
                <w:top w:val="none" w:sz="0" w:space="0" w:color="auto"/>
                <w:left w:val="none" w:sz="0" w:space="0" w:color="auto"/>
                <w:bottom w:val="none" w:sz="0" w:space="0" w:color="auto"/>
                <w:right w:val="none" w:sz="0" w:space="0" w:color="auto"/>
              </w:divBdr>
            </w:div>
            <w:div w:id="22824413">
              <w:marLeft w:val="0"/>
              <w:marRight w:val="0"/>
              <w:marTop w:val="0"/>
              <w:marBottom w:val="0"/>
              <w:divBdr>
                <w:top w:val="none" w:sz="0" w:space="0" w:color="auto"/>
                <w:left w:val="none" w:sz="0" w:space="0" w:color="auto"/>
                <w:bottom w:val="none" w:sz="0" w:space="0" w:color="auto"/>
                <w:right w:val="none" w:sz="0" w:space="0" w:color="auto"/>
              </w:divBdr>
            </w:div>
            <w:div w:id="997878484">
              <w:marLeft w:val="0"/>
              <w:marRight w:val="0"/>
              <w:marTop w:val="0"/>
              <w:marBottom w:val="0"/>
              <w:divBdr>
                <w:top w:val="none" w:sz="0" w:space="0" w:color="auto"/>
                <w:left w:val="none" w:sz="0" w:space="0" w:color="auto"/>
                <w:bottom w:val="none" w:sz="0" w:space="0" w:color="auto"/>
                <w:right w:val="none" w:sz="0" w:space="0" w:color="auto"/>
              </w:divBdr>
            </w:div>
            <w:div w:id="2123650733">
              <w:marLeft w:val="0"/>
              <w:marRight w:val="0"/>
              <w:marTop w:val="0"/>
              <w:marBottom w:val="0"/>
              <w:divBdr>
                <w:top w:val="none" w:sz="0" w:space="0" w:color="auto"/>
                <w:left w:val="none" w:sz="0" w:space="0" w:color="auto"/>
                <w:bottom w:val="none" w:sz="0" w:space="0" w:color="auto"/>
                <w:right w:val="none" w:sz="0" w:space="0" w:color="auto"/>
              </w:divBdr>
            </w:div>
            <w:div w:id="1150556691">
              <w:marLeft w:val="0"/>
              <w:marRight w:val="0"/>
              <w:marTop w:val="0"/>
              <w:marBottom w:val="0"/>
              <w:divBdr>
                <w:top w:val="none" w:sz="0" w:space="0" w:color="auto"/>
                <w:left w:val="none" w:sz="0" w:space="0" w:color="auto"/>
                <w:bottom w:val="none" w:sz="0" w:space="0" w:color="auto"/>
                <w:right w:val="none" w:sz="0" w:space="0" w:color="auto"/>
              </w:divBdr>
            </w:div>
            <w:div w:id="1506434782">
              <w:marLeft w:val="0"/>
              <w:marRight w:val="0"/>
              <w:marTop w:val="0"/>
              <w:marBottom w:val="0"/>
              <w:divBdr>
                <w:top w:val="none" w:sz="0" w:space="0" w:color="auto"/>
                <w:left w:val="none" w:sz="0" w:space="0" w:color="auto"/>
                <w:bottom w:val="none" w:sz="0" w:space="0" w:color="auto"/>
                <w:right w:val="none" w:sz="0" w:space="0" w:color="auto"/>
              </w:divBdr>
            </w:div>
            <w:div w:id="255291291">
              <w:marLeft w:val="0"/>
              <w:marRight w:val="0"/>
              <w:marTop w:val="0"/>
              <w:marBottom w:val="0"/>
              <w:divBdr>
                <w:top w:val="none" w:sz="0" w:space="0" w:color="auto"/>
                <w:left w:val="none" w:sz="0" w:space="0" w:color="auto"/>
                <w:bottom w:val="none" w:sz="0" w:space="0" w:color="auto"/>
                <w:right w:val="none" w:sz="0" w:space="0" w:color="auto"/>
              </w:divBdr>
            </w:div>
            <w:div w:id="669218167">
              <w:marLeft w:val="0"/>
              <w:marRight w:val="0"/>
              <w:marTop w:val="0"/>
              <w:marBottom w:val="0"/>
              <w:divBdr>
                <w:top w:val="none" w:sz="0" w:space="0" w:color="auto"/>
                <w:left w:val="none" w:sz="0" w:space="0" w:color="auto"/>
                <w:bottom w:val="none" w:sz="0" w:space="0" w:color="auto"/>
                <w:right w:val="none" w:sz="0" w:space="0" w:color="auto"/>
              </w:divBdr>
            </w:div>
            <w:div w:id="252592684">
              <w:marLeft w:val="0"/>
              <w:marRight w:val="0"/>
              <w:marTop w:val="0"/>
              <w:marBottom w:val="0"/>
              <w:divBdr>
                <w:top w:val="none" w:sz="0" w:space="0" w:color="auto"/>
                <w:left w:val="none" w:sz="0" w:space="0" w:color="auto"/>
                <w:bottom w:val="none" w:sz="0" w:space="0" w:color="auto"/>
                <w:right w:val="none" w:sz="0" w:space="0" w:color="auto"/>
              </w:divBdr>
            </w:div>
            <w:div w:id="906918932">
              <w:marLeft w:val="0"/>
              <w:marRight w:val="0"/>
              <w:marTop w:val="0"/>
              <w:marBottom w:val="0"/>
              <w:divBdr>
                <w:top w:val="none" w:sz="0" w:space="0" w:color="auto"/>
                <w:left w:val="none" w:sz="0" w:space="0" w:color="auto"/>
                <w:bottom w:val="none" w:sz="0" w:space="0" w:color="auto"/>
                <w:right w:val="none" w:sz="0" w:space="0" w:color="auto"/>
              </w:divBdr>
            </w:div>
            <w:div w:id="982390968">
              <w:marLeft w:val="0"/>
              <w:marRight w:val="0"/>
              <w:marTop w:val="0"/>
              <w:marBottom w:val="0"/>
              <w:divBdr>
                <w:top w:val="none" w:sz="0" w:space="0" w:color="auto"/>
                <w:left w:val="none" w:sz="0" w:space="0" w:color="auto"/>
                <w:bottom w:val="none" w:sz="0" w:space="0" w:color="auto"/>
                <w:right w:val="none" w:sz="0" w:space="0" w:color="auto"/>
              </w:divBdr>
            </w:div>
            <w:div w:id="1376587983">
              <w:marLeft w:val="0"/>
              <w:marRight w:val="0"/>
              <w:marTop w:val="0"/>
              <w:marBottom w:val="0"/>
              <w:divBdr>
                <w:top w:val="none" w:sz="0" w:space="0" w:color="auto"/>
                <w:left w:val="none" w:sz="0" w:space="0" w:color="auto"/>
                <w:bottom w:val="none" w:sz="0" w:space="0" w:color="auto"/>
                <w:right w:val="none" w:sz="0" w:space="0" w:color="auto"/>
              </w:divBdr>
            </w:div>
            <w:div w:id="1708143621">
              <w:marLeft w:val="0"/>
              <w:marRight w:val="0"/>
              <w:marTop w:val="0"/>
              <w:marBottom w:val="0"/>
              <w:divBdr>
                <w:top w:val="none" w:sz="0" w:space="0" w:color="auto"/>
                <w:left w:val="none" w:sz="0" w:space="0" w:color="auto"/>
                <w:bottom w:val="none" w:sz="0" w:space="0" w:color="auto"/>
                <w:right w:val="none" w:sz="0" w:space="0" w:color="auto"/>
              </w:divBdr>
            </w:div>
            <w:div w:id="1138109927">
              <w:marLeft w:val="0"/>
              <w:marRight w:val="0"/>
              <w:marTop w:val="0"/>
              <w:marBottom w:val="0"/>
              <w:divBdr>
                <w:top w:val="none" w:sz="0" w:space="0" w:color="auto"/>
                <w:left w:val="none" w:sz="0" w:space="0" w:color="auto"/>
                <w:bottom w:val="none" w:sz="0" w:space="0" w:color="auto"/>
                <w:right w:val="none" w:sz="0" w:space="0" w:color="auto"/>
              </w:divBdr>
            </w:div>
            <w:div w:id="2048142807">
              <w:marLeft w:val="0"/>
              <w:marRight w:val="0"/>
              <w:marTop w:val="0"/>
              <w:marBottom w:val="0"/>
              <w:divBdr>
                <w:top w:val="none" w:sz="0" w:space="0" w:color="auto"/>
                <w:left w:val="none" w:sz="0" w:space="0" w:color="auto"/>
                <w:bottom w:val="none" w:sz="0" w:space="0" w:color="auto"/>
                <w:right w:val="none" w:sz="0" w:space="0" w:color="auto"/>
              </w:divBdr>
            </w:div>
            <w:div w:id="565267932">
              <w:marLeft w:val="0"/>
              <w:marRight w:val="0"/>
              <w:marTop w:val="0"/>
              <w:marBottom w:val="0"/>
              <w:divBdr>
                <w:top w:val="none" w:sz="0" w:space="0" w:color="auto"/>
                <w:left w:val="none" w:sz="0" w:space="0" w:color="auto"/>
                <w:bottom w:val="none" w:sz="0" w:space="0" w:color="auto"/>
                <w:right w:val="none" w:sz="0" w:space="0" w:color="auto"/>
              </w:divBdr>
            </w:div>
            <w:div w:id="147402390">
              <w:marLeft w:val="0"/>
              <w:marRight w:val="0"/>
              <w:marTop w:val="0"/>
              <w:marBottom w:val="0"/>
              <w:divBdr>
                <w:top w:val="none" w:sz="0" w:space="0" w:color="auto"/>
                <w:left w:val="none" w:sz="0" w:space="0" w:color="auto"/>
                <w:bottom w:val="none" w:sz="0" w:space="0" w:color="auto"/>
                <w:right w:val="none" w:sz="0" w:space="0" w:color="auto"/>
              </w:divBdr>
            </w:div>
            <w:div w:id="1082023730">
              <w:marLeft w:val="0"/>
              <w:marRight w:val="0"/>
              <w:marTop w:val="0"/>
              <w:marBottom w:val="0"/>
              <w:divBdr>
                <w:top w:val="none" w:sz="0" w:space="0" w:color="auto"/>
                <w:left w:val="none" w:sz="0" w:space="0" w:color="auto"/>
                <w:bottom w:val="none" w:sz="0" w:space="0" w:color="auto"/>
                <w:right w:val="none" w:sz="0" w:space="0" w:color="auto"/>
              </w:divBdr>
            </w:div>
            <w:div w:id="413666840">
              <w:marLeft w:val="0"/>
              <w:marRight w:val="0"/>
              <w:marTop w:val="0"/>
              <w:marBottom w:val="0"/>
              <w:divBdr>
                <w:top w:val="none" w:sz="0" w:space="0" w:color="auto"/>
                <w:left w:val="none" w:sz="0" w:space="0" w:color="auto"/>
                <w:bottom w:val="none" w:sz="0" w:space="0" w:color="auto"/>
                <w:right w:val="none" w:sz="0" w:space="0" w:color="auto"/>
              </w:divBdr>
            </w:div>
            <w:div w:id="667631626">
              <w:marLeft w:val="0"/>
              <w:marRight w:val="0"/>
              <w:marTop w:val="0"/>
              <w:marBottom w:val="0"/>
              <w:divBdr>
                <w:top w:val="none" w:sz="0" w:space="0" w:color="auto"/>
                <w:left w:val="none" w:sz="0" w:space="0" w:color="auto"/>
                <w:bottom w:val="none" w:sz="0" w:space="0" w:color="auto"/>
                <w:right w:val="none" w:sz="0" w:space="0" w:color="auto"/>
              </w:divBdr>
            </w:div>
            <w:div w:id="1636793754">
              <w:marLeft w:val="0"/>
              <w:marRight w:val="0"/>
              <w:marTop w:val="0"/>
              <w:marBottom w:val="0"/>
              <w:divBdr>
                <w:top w:val="none" w:sz="0" w:space="0" w:color="auto"/>
                <w:left w:val="none" w:sz="0" w:space="0" w:color="auto"/>
                <w:bottom w:val="none" w:sz="0" w:space="0" w:color="auto"/>
                <w:right w:val="none" w:sz="0" w:space="0" w:color="auto"/>
              </w:divBdr>
            </w:div>
            <w:div w:id="794831017">
              <w:marLeft w:val="0"/>
              <w:marRight w:val="0"/>
              <w:marTop w:val="0"/>
              <w:marBottom w:val="0"/>
              <w:divBdr>
                <w:top w:val="none" w:sz="0" w:space="0" w:color="auto"/>
                <w:left w:val="none" w:sz="0" w:space="0" w:color="auto"/>
                <w:bottom w:val="none" w:sz="0" w:space="0" w:color="auto"/>
                <w:right w:val="none" w:sz="0" w:space="0" w:color="auto"/>
              </w:divBdr>
            </w:div>
            <w:div w:id="1641837099">
              <w:marLeft w:val="0"/>
              <w:marRight w:val="0"/>
              <w:marTop w:val="0"/>
              <w:marBottom w:val="0"/>
              <w:divBdr>
                <w:top w:val="none" w:sz="0" w:space="0" w:color="auto"/>
                <w:left w:val="none" w:sz="0" w:space="0" w:color="auto"/>
                <w:bottom w:val="none" w:sz="0" w:space="0" w:color="auto"/>
                <w:right w:val="none" w:sz="0" w:space="0" w:color="auto"/>
              </w:divBdr>
            </w:div>
            <w:div w:id="2116242538">
              <w:marLeft w:val="0"/>
              <w:marRight w:val="0"/>
              <w:marTop w:val="0"/>
              <w:marBottom w:val="0"/>
              <w:divBdr>
                <w:top w:val="none" w:sz="0" w:space="0" w:color="auto"/>
                <w:left w:val="none" w:sz="0" w:space="0" w:color="auto"/>
                <w:bottom w:val="none" w:sz="0" w:space="0" w:color="auto"/>
                <w:right w:val="none" w:sz="0" w:space="0" w:color="auto"/>
              </w:divBdr>
            </w:div>
            <w:div w:id="494490092">
              <w:marLeft w:val="0"/>
              <w:marRight w:val="0"/>
              <w:marTop w:val="0"/>
              <w:marBottom w:val="0"/>
              <w:divBdr>
                <w:top w:val="none" w:sz="0" w:space="0" w:color="auto"/>
                <w:left w:val="none" w:sz="0" w:space="0" w:color="auto"/>
                <w:bottom w:val="none" w:sz="0" w:space="0" w:color="auto"/>
                <w:right w:val="none" w:sz="0" w:space="0" w:color="auto"/>
              </w:divBdr>
            </w:div>
            <w:div w:id="1790972399">
              <w:marLeft w:val="0"/>
              <w:marRight w:val="0"/>
              <w:marTop w:val="0"/>
              <w:marBottom w:val="0"/>
              <w:divBdr>
                <w:top w:val="none" w:sz="0" w:space="0" w:color="auto"/>
                <w:left w:val="none" w:sz="0" w:space="0" w:color="auto"/>
                <w:bottom w:val="none" w:sz="0" w:space="0" w:color="auto"/>
                <w:right w:val="none" w:sz="0" w:space="0" w:color="auto"/>
              </w:divBdr>
            </w:div>
            <w:div w:id="418793567">
              <w:marLeft w:val="0"/>
              <w:marRight w:val="0"/>
              <w:marTop w:val="0"/>
              <w:marBottom w:val="0"/>
              <w:divBdr>
                <w:top w:val="none" w:sz="0" w:space="0" w:color="auto"/>
                <w:left w:val="none" w:sz="0" w:space="0" w:color="auto"/>
                <w:bottom w:val="none" w:sz="0" w:space="0" w:color="auto"/>
                <w:right w:val="none" w:sz="0" w:space="0" w:color="auto"/>
              </w:divBdr>
            </w:div>
            <w:div w:id="355155818">
              <w:marLeft w:val="0"/>
              <w:marRight w:val="0"/>
              <w:marTop w:val="0"/>
              <w:marBottom w:val="0"/>
              <w:divBdr>
                <w:top w:val="none" w:sz="0" w:space="0" w:color="auto"/>
                <w:left w:val="none" w:sz="0" w:space="0" w:color="auto"/>
                <w:bottom w:val="none" w:sz="0" w:space="0" w:color="auto"/>
                <w:right w:val="none" w:sz="0" w:space="0" w:color="auto"/>
              </w:divBdr>
            </w:div>
            <w:div w:id="1674336452">
              <w:marLeft w:val="0"/>
              <w:marRight w:val="0"/>
              <w:marTop w:val="0"/>
              <w:marBottom w:val="0"/>
              <w:divBdr>
                <w:top w:val="none" w:sz="0" w:space="0" w:color="auto"/>
                <w:left w:val="none" w:sz="0" w:space="0" w:color="auto"/>
                <w:bottom w:val="none" w:sz="0" w:space="0" w:color="auto"/>
                <w:right w:val="none" w:sz="0" w:space="0" w:color="auto"/>
              </w:divBdr>
            </w:div>
            <w:div w:id="1849900900">
              <w:marLeft w:val="0"/>
              <w:marRight w:val="0"/>
              <w:marTop w:val="0"/>
              <w:marBottom w:val="0"/>
              <w:divBdr>
                <w:top w:val="none" w:sz="0" w:space="0" w:color="auto"/>
                <w:left w:val="none" w:sz="0" w:space="0" w:color="auto"/>
                <w:bottom w:val="none" w:sz="0" w:space="0" w:color="auto"/>
                <w:right w:val="none" w:sz="0" w:space="0" w:color="auto"/>
              </w:divBdr>
            </w:div>
            <w:div w:id="41098836">
              <w:marLeft w:val="0"/>
              <w:marRight w:val="0"/>
              <w:marTop w:val="0"/>
              <w:marBottom w:val="0"/>
              <w:divBdr>
                <w:top w:val="none" w:sz="0" w:space="0" w:color="auto"/>
                <w:left w:val="none" w:sz="0" w:space="0" w:color="auto"/>
                <w:bottom w:val="none" w:sz="0" w:space="0" w:color="auto"/>
                <w:right w:val="none" w:sz="0" w:space="0" w:color="auto"/>
              </w:divBdr>
            </w:div>
            <w:div w:id="459155352">
              <w:marLeft w:val="0"/>
              <w:marRight w:val="0"/>
              <w:marTop w:val="0"/>
              <w:marBottom w:val="0"/>
              <w:divBdr>
                <w:top w:val="none" w:sz="0" w:space="0" w:color="auto"/>
                <w:left w:val="none" w:sz="0" w:space="0" w:color="auto"/>
                <w:bottom w:val="none" w:sz="0" w:space="0" w:color="auto"/>
                <w:right w:val="none" w:sz="0" w:space="0" w:color="auto"/>
              </w:divBdr>
            </w:div>
            <w:div w:id="407265775">
              <w:marLeft w:val="0"/>
              <w:marRight w:val="0"/>
              <w:marTop w:val="0"/>
              <w:marBottom w:val="0"/>
              <w:divBdr>
                <w:top w:val="none" w:sz="0" w:space="0" w:color="auto"/>
                <w:left w:val="none" w:sz="0" w:space="0" w:color="auto"/>
                <w:bottom w:val="none" w:sz="0" w:space="0" w:color="auto"/>
                <w:right w:val="none" w:sz="0" w:space="0" w:color="auto"/>
              </w:divBdr>
            </w:div>
            <w:div w:id="894124504">
              <w:marLeft w:val="0"/>
              <w:marRight w:val="0"/>
              <w:marTop w:val="0"/>
              <w:marBottom w:val="0"/>
              <w:divBdr>
                <w:top w:val="none" w:sz="0" w:space="0" w:color="auto"/>
                <w:left w:val="none" w:sz="0" w:space="0" w:color="auto"/>
                <w:bottom w:val="none" w:sz="0" w:space="0" w:color="auto"/>
                <w:right w:val="none" w:sz="0" w:space="0" w:color="auto"/>
              </w:divBdr>
            </w:div>
            <w:div w:id="522285654">
              <w:marLeft w:val="0"/>
              <w:marRight w:val="0"/>
              <w:marTop w:val="0"/>
              <w:marBottom w:val="0"/>
              <w:divBdr>
                <w:top w:val="none" w:sz="0" w:space="0" w:color="auto"/>
                <w:left w:val="none" w:sz="0" w:space="0" w:color="auto"/>
                <w:bottom w:val="none" w:sz="0" w:space="0" w:color="auto"/>
                <w:right w:val="none" w:sz="0" w:space="0" w:color="auto"/>
              </w:divBdr>
            </w:div>
            <w:div w:id="1814757447">
              <w:marLeft w:val="0"/>
              <w:marRight w:val="0"/>
              <w:marTop w:val="0"/>
              <w:marBottom w:val="0"/>
              <w:divBdr>
                <w:top w:val="none" w:sz="0" w:space="0" w:color="auto"/>
                <w:left w:val="none" w:sz="0" w:space="0" w:color="auto"/>
                <w:bottom w:val="none" w:sz="0" w:space="0" w:color="auto"/>
                <w:right w:val="none" w:sz="0" w:space="0" w:color="auto"/>
              </w:divBdr>
            </w:div>
            <w:div w:id="924807597">
              <w:marLeft w:val="0"/>
              <w:marRight w:val="0"/>
              <w:marTop w:val="0"/>
              <w:marBottom w:val="0"/>
              <w:divBdr>
                <w:top w:val="none" w:sz="0" w:space="0" w:color="auto"/>
                <w:left w:val="none" w:sz="0" w:space="0" w:color="auto"/>
                <w:bottom w:val="none" w:sz="0" w:space="0" w:color="auto"/>
                <w:right w:val="none" w:sz="0" w:space="0" w:color="auto"/>
              </w:divBdr>
            </w:div>
            <w:div w:id="324742213">
              <w:marLeft w:val="0"/>
              <w:marRight w:val="0"/>
              <w:marTop w:val="0"/>
              <w:marBottom w:val="0"/>
              <w:divBdr>
                <w:top w:val="none" w:sz="0" w:space="0" w:color="auto"/>
                <w:left w:val="none" w:sz="0" w:space="0" w:color="auto"/>
                <w:bottom w:val="none" w:sz="0" w:space="0" w:color="auto"/>
                <w:right w:val="none" w:sz="0" w:space="0" w:color="auto"/>
              </w:divBdr>
            </w:div>
            <w:div w:id="2046364144">
              <w:marLeft w:val="0"/>
              <w:marRight w:val="0"/>
              <w:marTop w:val="0"/>
              <w:marBottom w:val="0"/>
              <w:divBdr>
                <w:top w:val="none" w:sz="0" w:space="0" w:color="auto"/>
                <w:left w:val="none" w:sz="0" w:space="0" w:color="auto"/>
                <w:bottom w:val="none" w:sz="0" w:space="0" w:color="auto"/>
                <w:right w:val="none" w:sz="0" w:space="0" w:color="auto"/>
              </w:divBdr>
            </w:div>
            <w:div w:id="1288656431">
              <w:marLeft w:val="0"/>
              <w:marRight w:val="0"/>
              <w:marTop w:val="0"/>
              <w:marBottom w:val="0"/>
              <w:divBdr>
                <w:top w:val="none" w:sz="0" w:space="0" w:color="auto"/>
                <w:left w:val="none" w:sz="0" w:space="0" w:color="auto"/>
                <w:bottom w:val="none" w:sz="0" w:space="0" w:color="auto"/>
                <w:right w:val="none" w:sz="0" w:space="0" w:color="auto"/>
              </w:divBdr>
            </w:div>
            <w:div w:id="1585533846">
              <w:marLeft w:val="0"/>
              <w:marRight w:val="0"/>
              <w:marTop w:val="0"/>
              <w:marBottom w:val="0"/>
              <w:divBdr>
                <w:top w:val="none" w:sz="0" w:space="0" w:color="auto"/>
                <w:left w:val="none" w:sz="0" w:space="0" w:color="auto"/>
                <w:bottom w:val="none" w:sz="0" w:space="0" w:color="auto"/>
                <w:right w:val="none" w:sz="0" w:space="0" w:color="auto"/>
              </w:divBdr>
            </w:div>
            <w:div w:id="1205799226">
              <w:marLeft w:val="0"/>
              <w:marRight w:val="0"/>
              <w:marTop w:val="0"/>
              <w:marBottom w:val="0"/>
              <w:divBdr>
                <w:top w:val="none" w:sz="0" w:space="0" w:color="auto"/>
                <w:left w:val="none" w:sz="0" w:space="0" w:color="auto"/>
                <w:bottom w:val="none" w:sz="0" w:space="0" w:color="auto"/>
                <w:right w:val="none" w:sz="0" w:space="0" w:color="auto"/>
              </w:divBdr>
            </w:div>
            <w:div w:id="1919560453">
              <w:marLeft w:val="0"/>
              <w:marRight w:val="0"/>
              <w:marTop w:val="0"/>
              <w:marBottom w:val="0"/>
              <w:divBdr>
                <w:top w:val="none" w:sz="0" w:space="0" w:color="auto"/>
                <w:left w:val="none" w:sz="0" w:space="0" w:color="auto"/>
                <w:bottom w:val="none" w:sz="0" w:space="0" w:color="auto"/>
                <w:right w:val="none" w:sz="0" w:space="0" w:color="auto"/>
              </w:divBdr>
            </w:div>
            <w:div w:id="1965311153">
              <w:marLeft w:val="0"/>
              <w:marRight w:val="0"/>
              <w:marTop w:val="0"/>
              <w:marBottom w:val="0"/>
              <w:divBdr>
                <w:top w:val="none" w:sz="0" w:space="0" w:color="auto"/>
                <w:left w:val="none" w:sz="0" w:space="0" w:color="auto"/>
                <w:bottom w:val="none" w:sz="0" w:space="0" w:color="auto"/>
                <w:right w:val="none" w:sz="0" w:space="0" w:color="auto"/>
              </w:divBdr>
            </w:div>
            <w:div w:id="1449622849">
              <w:marLeft w:val="0"/>
              <w:marRight w:val="0"/>
              <w:marTop w:val="0"/>
              <w:marBottom w:val="0"/>
              <w:divBdr>
                <w:top w:val="none" w:sz="0" w:space="0" w:color="auto"/>
                <w:left w:val="none" w:sz="0" w:space="0" w:color="auto"/>
                <w:bottom w:val="none" w:sz="0" w:space="0" w:color="auto"/>
                <w:right w:val="none" w:sz="0" w:space="0" w:color="auto"/>
              </w:divBdr>
            </w:div>
            <w:div w:id="1388147939">
              <w:marLeft w:val="0"/>
              <w:marRight w:val="0"/>
              <w:marTop w:val="0"/>
              <w:marBottom w:val="0"/>
              <w:divBdr>
                <w:top w:val="none" w:sz="0" w:space="0" w:color="auto"/>
                <w:left w:val="none" w:sz="0" w:space="0" w:color="auto"/>
                <w:bottom w:val="none" w:sz="0" w:space="0" w:color="auto"/>
                <w:right w:val="none" w:sz="0" w:space="0" w:color="auto"/>
              </w:divBdr>
            </w:div>
            <w:div w:id="1638026431">
              <w:marLeft w:val="0"/>
              <w:marRight w:val="0"/>
              <w:marTop w:val="0"/>
              <w:marBottom w:val="0"/>
              <w:divBdr>
                <w:top w:val="none" w:sz="0" w:space="0" w:color="auto"/>
                <w:left w:val="none" w:sz="0" w:space="0" w:color="auto"/>
                <w:bottom w:val="none" w:sz="0" w:space="0" w:color="auto"/>
                <w:right w:val="none" w:sz="0" w:space="0" w:color="auto"/>
              </w:divBdr>
            </w:div>
            <w:div w:id="1772815680">
              <w:marLeft w:val="0"/>
              <w:marRight w:val="0"/>
              <w:marTop w:val="0"/>
              <w:marBottom w:val="0"/>
              <w:divBdr>
                <w:top w:val="none" w:sz="0" w:space="0" w:color="auto"/>
                <w:left w:val="none" w:sz="0" w:space="0" w:color="auto"/>
                <w:bottom w:val="none" w:sz="0" w:space="0" w:color="auto"/>
                <w:right w:val="none" w:sz="0" w:space="0" w:color="auto"/>
              </w:divBdr>
            </w:div>
            <w:div w:id="51973356">
              <w:marLeft w:val="0"/>
              <w:marRight w:val="0"/>
              <w:marTop w:val="0"/>
              <w:marBottom w:val="0"/>
              <w:divBdr>
                <w:top w:val="none" w:sz="0" w:space="0" w:color="auto"/>
                <w:left w:val="none" w:sz="0" w:space="0" w:color="auto"/>
                <w:bottom w:val="none" w:sz="0" w:space="0" w:color="auto"/>
                <w:right w:val="none" w:sz="0" w:space="0" w:color="auto"/>
              </w:divBdr>
            </w:div>
            <w:div w:id="1415586937">
              <w:marLeft w:val="0"/>
              <w:marRight w:val="0"/>
              <w:marTop w:val="0"/>
              <w:marBottom w:val="0"/>
              <w:divBdr>
                <w:top w:val="none" w:sz="0" w:space="0" w:color="auto"/>
                <w:left w:val="none" w:sz="0" w:space="0" w:color="auto"/>
                <w:bottom w:val="none" w:sz="0" w:space="0" w:color="auto"/>
                <w:right w:val="none" w:sz="0" w:space="0" w:color="auto"/>
              </w:divBdr>
            </w:div>
            <w:div w:id="1360931398">
              <w:marLeft w:val="0"/>
              <w:marRight w:val="0"/>
              <w:marTop w:val="0"/>
              <w:marBottom w:val="0"/>
              <w:divBdr>
                <w:top w:val="none" w:sz="0" w:space="0" w:color="auto"/>
                <w:left w:val="none" w:sz="0" w:space="0" w:color="auto"/>
                <w:bottom w:val="none" w:sz="0" w:space="0" w:color="auto"/>
                <w:right w:val="none" w:sz="0" w:space="0" w:color="auto"/>
              </w:divBdr>
            </w:div>
            <w:div w:id="1322126536">
              <w:marLeft w:val="0"/>
              <w:marRight w:val="0"/>
              <w:marTop w:val="0"/>
              <w:marBottom w:val="0"/>
              <w:divBdr>
                <w:top w:val="none" w:sz="0" w:space="0" w:color="auto"/>
                <w:left w:val="none" w:sz="0" w:space="0" w:color="auto"/>
                <w:bottom w:val="none" w:sz="0" w:space="0" w:color="auto"/>
                <w:right w:val="none" w:sz="0" w:space="0" w:color="auto"/>
              </w:divBdr>
            </w:div>
            <w:div w:id="1631590756">
              <w:marLeft w:val="0"/>
              <w:marRight w:val="0"/>
              <w:marTop w:val="0"/>
              <w:marBottom w:val="0"/>
              <w:divBdr>
                <w:top w:val="none" w:sz="0" w:space="0" w:color="auto"/>
                <w:left w:val="none" w:sz="0" w:space="0" w:color="auto"/>
                <w:bottom w:val="none" w:sz="0" w:space="0" w:color="auto"/>
                <w:right w:val="none" w:sz="0" w:space="0" w:color="auto"/>
              </w:divBdr>
            </w:div>
            <w:div w:id="826824041">
              <w:marLeft w:val="0"/>
              <w:marRight w:val="0"/>
              <w:marTop w:val="0"/>
              <w:marBottom w:val="0"/>
              <w:divBdr>
                <w:top w:val="none" w:sz="0" w:space="0" w:color="auto"/>
                <w:left w:val="none" w:sz="0" w:space="0" w:color="auto"/>
                <w:bottom w:val="none" w:sz="0" w:space="0" w:color="auto"/>
                <w:right w:val="none" w:sz="0" w:space="0" w:color="auto"/>
              </w:divBdr>
            </w:div>
            <w:div w:id="1042511076">
              <w:marLeft w:val="0"/>
              <w:marRight w:val="0"/>
              <w:marTop w:val="0"/>
              <w:marBottom w:val="0"/>
              <w:divBdr>
                <w:top w:val="none" w:sz="0" w:space="0" w:color="auto"/>
                <w:left w:val="none" w:sz="0" w:space="0" w:color="auto"/>
                <w:bottom w:val="none" w:sz="0" w:space="0" w:color="auto"/>
                <w:right w:val="none" w:sz="0" w:space="0" w:color="auto"/>
              </w:divBdr>
            </w:div>
            <w:div w:id="2048869661">
              <w:marLeft w:val="0"/>
              <w:marRight w:val="0"/>
              <w:marTop w:val="0"/>
              <w:marBottom w:val="0"/>
              <w:divBdr>
                <w:top w:val="none" w:sz="0" w:space="0" w:color="auto"/>
                <w:left w:val="none" w:sz="0" w:space="0" w:color="auto"/>
                <w:bottom w:val="none" w:sz="0" w:space="0" w:color="auto"/>
                <w:right w:val="none" w:sz="0" w:space="0" w:color="auto"/>
              </w:divBdr>
            </w:div>
            <w:div w:id="327292202">
              <w:marLeft w:val="0"/>
              <w:marRight w:val="0"/>
              <w:marTop w:val="0"/>
              <w:marBottom w:val="0"/>
              <w:divBdr>
                <w:top w:val="none" w:sz="0" w:space="0" w:color="auto"/>
                <w:left w:val="none" w:sz="0" w:space="0" w:color="auto"/>
                <w:bottom w:val="none" w:sz="0" w:space="0" w:color="auto"/>
                <w:right w:val="none" w:sz="0" w:space="0" w:color="auto"/>
              </w:divBdr>
            </w:div>
            <w:div w:id="113642010">
              <w:marLeft w:val="0"/>
              <w:marRight w:val="0"/>
              <w:marTop w:val="0"/>
              <w:marBottom w:val="0"/>
              <w:divBdr>
                <w:top w:val="none" w:sz="0" w:space="0" w:color="auto"/>
                <w:left w:val="none" w:sz="0" w:space="0" w:color="auto"/>
                <w:bottom w:val="none" w:sz="0" w:space="0" w:color="auto"/>
                <w:right w:val="none" w:sz="0" w:space="0" w:color="auto"/>
              </w:divBdr>
            </w:div>
            <w:div w:id="336737605">
              <w:marLeft w:val="0"/>
              <w:marRight w:val="0"/>
              <w:marTop w:val="0"/>
              <w:marBottom w:val="0"/>
              <w:divBdr>
                <w:top w:val="none" w:sz="0" w:space="0" w:color="auto"/>
                <w:left w:val="none" w:sz="0" w:space="0" w:color="auto"/>
                <w:bottom w:val="none" w:sz="0" w:space="0" w:color="auto"/>
                <w:right w:val="none" w:sz="0" w:space="0" w:color="auto"/>
              </w:divBdr>
            </w:div>
            <w:div w:id="1088187155">
              <w:marLeft w:val="0"/>
              <w:marRight w:val="0"/>
              <w:marTop w:val="0"/>
              <w:marBottom w:val="0"/>
              <w:divBdr>
                <w:top w:val="none" w:sz="0" w:space="0" w:color="auto"/>
                <w:left w:val="none" w:sz="0" w:space="0" w:color="auto"/>
                <w:bottom w:val="none" w:sz="0" w:space="0" w:color="auto"/>
                <w:right w:val="none" w:sz="0" w:space="0" w:color="auto"/>
              </w:divBdr>
            </w:div>
            <w:div w:id="1698653236">
              <w:marLeft w:val="0"/>
              <w:marRight w:val="0"/>
              <w:marTop w:val="0"/>
              <w:marBottom w:val="0"/>
              <w:divBdr>
                <w:top w:val="none" w:sz="0" w:space="0" w:color="auto"/>
                <w:left w:val="none" w:sz="0" w:space="0" w:color="auto"/>
                <w:bottom w:val="none" w:sz="0" w:space="0" w:color="auto"/>
                <w:right w:val="none" w:sz="0" w:space="0" w:color="auto"/>
              </w:divBdr>
            </w:div>
            <w:div w:id="1461455017">
              <w:marLeft w:val="0"/>
              <w:marRight w:val="0"/>
              <w:marTop w:val="0"/>
              <w:marBottom w:val="0"/>
              <w:divBdr>
                <w:top w:val="none" w:sz="0" w:space="0" w:color="auto"/>
                <w:left w:val="none" w:sz="0" w:space="0" w:color="auto"/>
                <w:bottom w:val="none" w:sz="0" w:space="0" w:color="auto"/>
                <w:right w:val="none" w:sz="0" w:space="0" w:color="auto"/>
              </w:divBdr>
            </w:div>
            <w:div w:id="1464076722">
              <w:marLeft w:val="0"/>
              <w:marRight w:val="0"/>
              <w:marTop w:val="0"/>
              <w:marBottom w:val="0"/>
              <w:divBdr>
                <w:top w:val="none" w:sz="0" w:space="0" w:color="auto"/>
                <w:left w:val="none" w:sz="0" w:space="0" w:color="auto"/>
                <w:bottom w:val="none" w:sz="0" w:space="0" w:color="auto"/>
                <w:right w:val="none" w:sz="0" w:space="0" w:color="auto"/>
              </w:divBdr>
            </w:div>
            <w:div w:id="1850295021">
              <w:marLeft w:val="0"/>
              <w:marRight w:val="0"/>
              <w:marTop w:val="0"/>
              <w:marBottom w:val="0"/>
              <w:divBdr>
                <w:top w:val="none" w:sz="0" w:space="0" w:color="auto"/>
                <w:left w:val="none" w:sz="0" w:space="0" w:color="auto"/>
                <w:bottom w:val="none" w:sz="0" w:space="0" w:color="auto"/>
                <w:right w:val="none" w:sz="0" w:space="0" w:color="auto"/>
              </w:divBdr>
            </w:div>
            <w:div w:id="132985891">
              <w:marLeft w:val="0"/>
              <w:marRight w:val="0"/>
              <w:marTop w:val="0"/>
              <w:marBottom w:val="0"/>
              <w:divBdr>
                <w:top w:val="none" w:sz="0" w:space="0" w:color="auto"/>
                <w:left w:val="none" w:sz="0" w:space="0" w:color="auto"/>
                <w:bottom w:val="none" w:sz="0" w:space="0" w:color="auto"/>
                <w:right w:val="none" w:sz="0" w:space="0" w:color="auto"/>
              </w:divBdr>
            </w:div>
            <w:div w:id="1085685088">
              <w:marLeft w:val="0"/>
              <w:marRight w:val="0"/>
              <w:marTop w:val="0"/>
              <w:marBottom w:val="0"/>
              <w:divBdr>
                <w:top w:val="none" w:sz="0" w:space="0" w:color="auto"/>
                <w:left w:val="none" w:sz="0" w:space="0" w:color="auto"/>
                <w:bottom w:val="none" w:sz="0" w:space="0" w:color="auto"/>
                <w:right w:val="none" w:sz="0" w:space="0" w:color="auto"/>
              </w:divBdr>
            </w:div>
            <w:div w:id="455686485">
              <w:marLeft w:val="0"/>
              <w:marRight w:val="0"/>
              <w:marTop w:val="0"/>
              <w:marBottom w:val="0"/>
              <w:divBdr>
                <w:top w:val="none" w:sz="0" w:space="0" w:color="auto"/>
                <w:left w:val="none" w:sz="0" w:space="0" w:color="auto"/>
                <w:bottom w:val="none" w:sz="0" w:space="0" w:color="auto"/>
                <w:right w:val="none" w:sz="0" w:space="0" w:color="auto"/>
              </w:divBdr>
            </w:div>
            <w:div w:id="154994983">
              <w:marLeft w:val="0"/>
              <w:marRight w:val="0"/>
              <w:marTop w:val="0"/>
              <w:marBottom w:val="0"/>
              <w:divBdr>
                <w:top w:val="none" w:sz="0" w:space="0" w:color="auto"/>
                <w:left w:val="none" w:sz="0" w:space="0" w:color="auto"/>
                <w:bottom w:val="none" w:sz="0" w:space="0" w:color="auto"/>
                <w:right w:val="none" w:sz="0" w:space="0" w:color="auto"/>
              </w:divBdr>
            </w:div>
            <w:div w:id="754086502">
              <w:marLeft w:val="0"/>
              <w:marRight w:val="0"/>
              <w:marTop w:val="0"/>
              <w:marBottom w:val="0"/>
              <w:divBdr>
                <w:top w:val="none" w:sz="0" w:space="0" w:color="auto"/>
                <w:left w:val="none" w:sz="0" w:space="0" w:color="auto"/>
                <w:bottom w:val="none" w:sz="0" w:space="0" w:color="auto"/>
                <w:right w:val="none" w:sz="0" w:space="0" w:color="auto"/>
              </w:divBdr>
            </w:div>
            <w:div w:id="1812944274">
              <w:marLeft w:val="0"/>
              <w:marRight w:val="0"/>
              <w:marTop w:val="0"/>
              <w:marBottom w:val="0"/>
              <w:divBdr>
                <w:top w:val="none" w:sz="0" w:space="0" w:color="auto"/>
                <w:left w:val="none" w:sz="0" w:space="0" w:color="auto"/>
                <w:bottom w:val="none" w:sz="0" w:space="0" w:color="auto"/>
                <w:right w:val="none" w:sz="0" w:space="0" w:color="auto"/>
              </w:divBdr>
            </w:div>
            <w:div w:id="1943679101">
              <w:marLeft w:val="0"/>
              <w:marRight w:val="0"/>
              <w:marTop w:val="0"/>
              <w:marBottom w:val="0"/>
              <w:divBdr>
                <w:top w:val="none" w:sz="0" w:space="0" w:color="auto"/>
                <w:left w:val="none" w:sz="0" w:space="0" w:color="auto"/>
                <w:bottom w:val="none" w:sz="0" w:space="0" w:color="auto"/>
                <w:right w:val="none" w:sz="0" w:space="0" w:color="auto"/>
              </w:divBdr>
            </w:div>
            <w:div w:id="797650004">
              <w:marLeft w:val="0"/>
              <w:marRight w:val="0"/>
              <w:marTop w:val="0"/>
              <w:marBottom w:val="0"/>
              <w:divBdr>
                <w:top w:val="none" w:sz="0" w:space="0" w:color="auto"/>
                <w:left w:val="none" w:sz="0" w:space="0" w:color="auto"/>
                <w:bottom w:val="none" w:sz="0" w:space="0" w:color="auto"/>
                <w:right w:val="none" w:sz="0" w:space="0" w:color="auto"/>
              </w:divBdr>
            </w:div>
            <w:div w:id="537670045">
              <w:marLeft w:val="0"/>
              <w:marRight w:val="0"/>
              <w:marTop w:val="0"/>
              <w:marBottom w:val="0"/>
              <w:divBdr>
                <w:top w:val="none" w:sz="0" w:space="0" w:color="auto"/>
                <w:left w:val="none" w:sz="0" w:space="0" w:color="auto"/>
                <w:bottom w:val="none" w:sz="0" w:space="0" w:color="auto"/>
                <w:right w:val="none" w:sz="0" w:space="0" w:color="auto"/>
              </w:divBdr>
            </w:div>
            <w:div w:id="1628049391">
              <w:marLeft w:val="0"/>
              <w:marRight w:val="0"/>
              <w:marTop w:val="0"/>
              <w:marBottom w:val="0"/>
              <w:divBdr>
                <w:top w:val="none" w:sz="0" w:space="0" w:color="auto"/>
                <w:left w:val="none" w:sz="0" w:space="0" w:color="auto"/>
                <w:bottom w:val="none" w:sz="0" w:space="0" w:color="auto"/>
                <w:right w:val="none" w:sz="0" w:space="0" w:color="auto"/>
              </w:divBdr>
            </w:div>
            <w:div w:id="1438063377">
              <w:marLeft w:val="0"/>
              <w:marRight w:val="0"/>
              <w:marTop w:val="0"/>
              <w:marBottom w:val="0"/>
              <w:divBdr>
                <w:top w:val="none" w:sz="0" w:space="0" w:color="auto"/>
                <w:left w:val="none" w:sz="0" w:space="0" w:color="auto"/>
                <w:bottom w:val="none" w:sz="0" w:space="0" w:color="auto"/>
                <w:right w:val="none" w:sz="0" w:space="0" w:color="auto"/>
              </w:divBdr>
            </w:div>
            <w:div w:id="1692761169">
              <w:marLeft w:val="0"/>
              <w:marRight w:val="0"/>
              <w:marTop w:val="0"/>
              <w:marBottom w:val="0"/>
              <w:divBdr>
                <w:top w:val="none" w:sz="0" w:space="0" w:color="auto"/>
                <w:left w:val="none" w:sz="0" w:space="0" w:color="auto"/>
                <w:bottom w:val="none" w:sz="0" w:space="0" w:color="auto"/>
                <w:right w:val="none" w:sz="0" w:space="0" w:color="auto"/>
              </w:divBdr>
            </w:div>
            <w:div w:id="1668558582">
              <w:marLeft w:val="0"/>
              <w:marRight w:val="0"/>
              <w:marTop w:val="0"/>
              <w:marBottom w:val="0"/>
              <w:divBdr>
                <w:top w:val="none" w:sz="0" w:space="0" w:color="auto"/>
                <w:left w:val="none" w:sz="0" w:space="0" w:color="auto"/>
                <w:bottom w:val="none" w:sz="0" w:space="0" w:color="auto"/>
                <w:right w:val="none" w:sz="0" w:space="0" w:color="auto"/>
              </w:divBdr>
            </w:div>
            <w:div w:id="910627563">
              <w:marLeft w:val="0"/>
              <w:marRight w:val="0"/>
              <w:marTop w:val="0"/>
              <w:marBottom w:val="0"/>
              <w:divBdr>
                <w:top w:val="none" w:sz="0" w:space="0" w:color="auto"/>
                <w:left w:val="none" w:sz="0" w:space="0" w:color="auto"/>
                <w:bottom w:val="none" w:sz="0" w:space="0" w:color="auto"/>
                <w:right w:val="none" w:sz="0" w:space="0" w:color="auto"/>
              </w:divBdr>
            </w:div>
            <w:div w:id="1455563209">
              <w:marLeft w:val="0"/>
              <w:marRight w:val="0"/>
              <w:marTop w:val="0"/>
              <w:marBottom w:val="0"/>
              <w:divBdr>
                <w:top w:val="none" w:sz="0" w:space="0" w:color="auto"/>
                <w:left w:val="none" w:sz="0" w:space="0" w:color="auto"/>
                <w:bottom w:val="none" w:sz="0" w:space="0" w:color="auto"/>
                <w:right w:val="none" w:sz="0" w:space="0" w:color="auto"/>
              </w:divBdr>
            </w:div>
            <w:div w:id="917442948">
              <w:marLeft w:val="0"/>
              <w:marRight w:val="0"/>
              <w:marTop w:val="0"/>
              <w:marBottom w:val="0"/>
              <w:divBdr>
                <w:top w:val="none" w:sz="0" w:space="0" w:color="auto"/>
                <w:left w:val="none" w:sz="0" w:space="0" w:color="auto"/>
                <w:bottom w:val="none" w:sz="0" w:space="0" w:color="auto"/>
                <w:right w:val="none" w:sz="0" w:space="0" w:color="auto"/>
              </w:divBdr>
            </w:div>
            <w:div w:id="250238180">
              <w:marLeft w:val="0"/>
              <w:marRight w:val="0"/>
              <w:marTop w:val="0"/>
              <w:marBottom w:val="0"/>
              <w:divBdr>
                <w:top w:val="none" w:sz="0" w:space="0" w:color="auto"/>
                <w:left w:val="none" w:sz="0" w:space="0" w:color="auto"/>
                <w:bottom w:val="none" w:sz="0" w:space="0" w:color="auto"/>
                <w:right w:val="none" w:sz="0" w:space="0" w:color="auto"/>
              </w:divBdr>
            </w:div>
            <w:div w:id="1202942007">
              <w:marLeft w:val="0"/>
              <w:marRight w:val="0"/>
              <w:marTop w:val="0"/>
              <w:marBottom w:val="0"/>
              <w:divBdr>
                <w:top w:val="none" w:sz="0" w:space="0" w:color="auto"/>
                <w:left w:val="none" w:sz="0" w:space="0" w:color="auto"/>
                <w:bottom w:val="none" w:sz="0" w:space="0" w:color="auto"/>
                <w:right w:val="none" w:sz="0" w:space="0" w:color="auto"/>
              </w:divBdr>
            </w:div>
            <w:div w:id="545721941">
              <w:marLeft w:val="0"/>
              <w:marRight w:val="0"/>
              <w:marTop w:val="0"/>
              <w:marBottom w:val="0"/>
              <w:divBdr>
                <w:top w:val="none" w:sz="0" w:space="0" w:color="auto"/>
                <w:left w:val="none" w:sz="0" w:space="0" w:color="auto"/>
                <w:bottom w:val="none" w:sz="0" w:space="0" w:color="auto"/>
                <w:right w:val="none" w:sz="0" w:space="0" w:color="auto"/>
              </w:divBdr>
            </w:div>
            <w:div w:id="1706635921">
              <w:marLeft w:val="0"/>
              <w:marRight w:val="0"/>
              <w:marTop w:val="0"/>
              <w:marBottom w:val="0"/>
              <w:divBdr>
                <w:top w:val="none" w:sz="0" w:space="0" w:color="auto"/>
                <w:left w:val="none" w:sz="0" w:space="0" w:color="auto"/>
                <w:bottom w:val="none" w:sz="0" w:space="0" w:color="auto"/>
                <w:right w:val="none" w:sz="0" w:space="0" w:color="auto"/>
              </w:divBdr>
            </w:div>
            <w:div w:id="1831095818">
              <w:marLeft w:val="0"/>
              <w:marRight w:val="0"/>
              <w:marTop w:val="0"/>
              <w:marBottom w:val="0"/>
              <w:divBdr>
                <w:top w:val="none" w:sz="0" w:space="0" w:color="auto"/>
                <w:left w:val="none" w:sz="0" w:space="0" w:color="auto"/>
                <w:bottom w:val="none" w:sz="0" w:space="0" w:color="auto"/>
                <w:right w:val="none" w:sz="0" w:space="0" w:color="auto"/>
              </w:divBdr>
            </w:div>
            <w:div w:id="1821656497">
              <w:marLeft w:val="0"/>
              <w:marRight w:val="0"/>
              <w:marTop w:val="0"/>
              <w:marBottom w:val="0"/>
              <w:divBdr>
                <w:top w:val="none" w:sz="0" w:space="0" w:color="auto"/>
                <w:left w:val="none" w:sz="0" w:space="0" w:color="auto"/>
                <w:bottom w:val="none" w:sz="0" w:space="0" w:color="auto"/>
                <w:right w:val="none" w:sz="0" w:space="0" w:color="auto"/>
              </w:divBdr>
            </w:div>
            <w:div w:id="661465852">
              <w:marLeft w:val="0"/>
              <w:marRight w:val="0"/>
              <w:marTop w:val="0"/>
              <w:marBottom w:val="0"/>
              <w:divBdr>
                <w:top w:val="none" w:sz="0" w:space="0" w:color="auto"/>
                <w:left w:val="none" w:sz="0" w:space="0" w:color="auto"/>
                <w:bottom w:val="none" w:sz="0" w:space="0" w:color="auto"/>
                <w:right w:val="none" w:sz="0" w:space="0" w:color="auto"/>
              </w:divBdr>
            </w:div>
            <w:div w:id="567376459">
              <w:marLeft w:val="0"/>
              <w:marRight w:val="0"/>
              <w:marTop w:val="0"/>
              <w:marBottom w:val="0"/>
              <w:divBdr>
                <w:top w:val="none" w:sz="0" w:space="0" w:color="auto"/>
                <w:left w:val="none" w:sz="0" w:space="0" w:color="auto"/>
                <w:bottom w:val="none" w:sz="0" w:space="0" w:color="auto"/>
                <w:right w:val="none" w:sz="0" w:space="0" w:color="auto"/>
              </w:divBdr>
            </w:div>
            <w:div w:id="1107428809">
              <w:marLeft w:val="0"/>
              <w:marRight w:val="0"/>
              <w:marTop w:val="0"/>
              <w:marBottom w:val="0"/>
              <w:divBdr>
                <w:top w:val="none" w:sz="0" w:space="0" w:color="auto"/>
                <w:left w:val="none" w:sz="0" w:space="0" w:color="auto"/>
                <w:bottom w:val="none" w:sz="0" w:space="0" w:color="auto"/>
                <w:right w:val="none" w:sz="0" w:space="0" w:color="auto"/>
              </w:divBdr>
            </w:div>
            <w:div w:id="1819375274">
              <w:marLeft w:val="0"/>
              <w:marRight w:val="0"/>
              <w:marTop w:val="0"/>
              <w:marBottom w:val="0"/>
              <w:divBdr>
                <w:top w:val="none" w:sz="0" w:space="0" w:color="auto"/>
                <w:left w:val="none" w:sz="0" w:space="0" w:color="auto"/>
                <w:bottom w:val="none" w:sz="0" w:space="0" w:color="auto"/>
                <w:right w:val="none" w:sz="0" w:space="0" w:color="auto"/>
              </w:divBdr>
            </w:div>
            <w:div w:id="1979065712">
              <w:marLeft w:val="0"/>
              <w:marRight w:val="0"/>
              <w:marTop w:val="0"/>
              <w:marBottom w:val="0"/>
              <w:divBdr>
                <w:top w:val="none" w:sz="0" w:space="0" w:color="auto"/>
                <w:left w:val="none" w:sz="0" w:space="0" w:color="auto"/>
                <w:bottom w:val="none" w:sz="0" w:space="0" w:color="auto"/>
                <w:right w:val="none" w:sz="0" w:space="0" w:color="auto"/>
              </w:divBdr>
            </w:div>
            <w:div w:id="1102729289">
              <w:marLeft w:val="0"/>
              <w:marRight w:val="0"/>
              <w:marTop w:val="0"/>
              <w:marBottom w:val="0"/>
              <w:divBdr>
                <w:top w:val="none" w:sz="0" w:space="0" w:color="auto"/>
                <w:left w:val="none" w:sz="0" w:space="0" w:color="auto"/>
                <w:bottom w:val="none" w:sz="0" w:space="0" w:color="auto"/>
                <w:right w:val="none" w:sz="0" w:space="0" w:color="auto"/>
              </w:divBdr>
            </w:div>
            <w:div w:id="612319905">
              <w:marLeft w:val="0"/>
              <w:marRight w:val="0"/>
              <w:marTop w:val="0"/>
              <w:marBottom w:val="0"/>
              <w:divBdr>
                <w:top w:val="none" w:sz="0" w:space="0" w:color="auto"/>
                <w:left w:val="none" w:sz="0" w:space="0" w:color="auto"/>
                <w:bottom w:val="none" w:sz="0" w:space="0" w:color="auto"/>
                <w:right w:val="none" w:sz="0" w:space="0" w:color="auto"/>
              </w:divBdr>
            </w:div>
            <w:div w:id="704406260">
              <w:marLeft w:val="0"/>
              <w:marRight w:val="0"/>
              <w:marTop w:val="0"/>
              <w:marBottom w:val="0"/>
              <w:divBdr>
                <w:top w:val="none" w:sz="0" w:space="0" w:color="auto"/>
                <w:left w:val="none" w:sz="0" w:space="0" w:color="auto"/>
                <w:bottom w:val="none" w:sz="0" w:space="0" w:color="auto"/>
                <w:right w:val="none" w:sz="0" w:space="0" w:color="auto"/>
              </w:divBdr>
            </w:div>
            <w:div w:id="1134639493">
              <w:marLeft w:val="0"/>
              <w:marRight w:val="0"/>
              <w:marTop w:val="0"/>
              <w:marBottom w:val="0"/>
              <w:divBdr>
                <w:top w:val="none" w:sz="0" w:space="0" w:color="auto"/>
                <w:left w:val="none" w:sz="0" w:space="0" w:color="auto"/>
                <w:bottom w:val="none" w:sz="0" w:space="0" w:color="auto"/>
                <w:right w:val="none" w:sz="0" w:space="0" w:color="auto"/>
              </w:divBdr>
            </w:div>
            <w:div w:id="1165127669">
              <w:marLeft w:val="0"/>
              <w:marRight w:val="0"/>
              <w:marTop w:val="0"/>
              <w:marBottom w:val="0"/>
              <w:divBdr>
                <w:top w:val="none" w:sz="0" w:space="0" w:color="auto"/>
                <w:left w:val="none" w:sz="0" w:space="0" w:color="auto"/>
                <w:bottom w:val="none" w:sz="0" w:space="0" w:color="auto"/>
                <w:right w:val="none" w:sz="0" w:space="0" w:color="auto"/>
              </w:divBdr>
            </w:div>
            <w:div w:id="1115635314">
              <w:marLeft w:val="0"/>
              <w:marRight w:val="0"/>
              <w:marTop w:val="0"/>
              <w:marBottom w:val="0"/>
              <w:divBdr>
                <w:top w:val="none" w:sz="0" w:space="0" w:color="auto"/>
                <w:left w:val="none" w:sz="0" w:space="0" w:color="auto"/>
                <w:bottom w:val="none" w:sz="0" w:space="0" w:color="auto"/>
                <w:right w:val="none" w:sz="0" w:space="0" w:color="auto"/>
              </w:divBdr>
            </w:div>
            <w:div w:id="778720307">
              <w:marLeft w:val="0"/>
              <w:marRight w:val="0"/>
              <w:marTop w:val="0"/>
              <w:marBottom w:val="0"/>
              <w:divBdr>
                <w:top w:val="none" w:sz="0" w:space="0" w:color="auto"/>
                <w:left w:val="none" w:sz="0" w:space="0" w:color="auto"/>
                <w:bottom w:val="none" w:sz="0" w:space="0" w:color="auto"/>
                <w:right w:val="none" w:sz="0" w:space="0" w:color="auto"/>
              </w:divBdr>
            </w:div>
            <w:div w:id="1163158485">
              <w:marLeft w:val="0"/>
              <w:marRight w:val="0"/>
              <w:marTop w:val="0"/>
              <w:marBottom w:val="0"/>
              <w:divBdr>
                <w:top w:val="none" w:sz="0" w:space="0" w:color="auto"/>
                <w:left w:val="none" w:sz="0" w:space="0" w:color="auto"/>
                <w:bottom w:val="none" w:sz="0" w:space="0" w:color="auto"/>
                <w:right w:val="none" w:sz="0" w:space="0" w:color="auto"/>
              </w:divBdr>
            </w:div>
            <w:div w:id="114754946">
              <w:marLeft w:val="0"/>
              <w:marRight w:val="0"/>
              <w:marTop w:val="0"/>
              <w:marBottom w:val="0"/>
              <w:divBdr>
                <w:top w:val="none" w:sz="0" w:space="0" w:color="auto"/>
                <w:left w:val="none" w:sz="0" w:space="0" w:color="auto"/>
                <w:bottom w:val="none" w:sz="0" w:space="0" w:color="auto"/>
                <w:right w:val="none" w:sz="0" w:space="0" w:color="auto"/>
              </w:divBdr>
            </w:div>
            <w:div w:id="1487740183">
              <w:marLeft w:val="0"/>
              <w:marRight w:val="0"/>
              <w:marTop w:val="0"/>
              <w:marBottom w:val="0"/>
              <w:divBdr>
                <w:top w:val="none" w:sz="0" w:space="0" w:color="auto"/>
                <w:left w:val="none" w:sz="0" w:space="0" w:color="auto"/>
                <w:bottom w:val="none" w:sz="0" w:space="0" w:color="auto"/>
                <w:right w:val="none" w:sz="0" w:space="0" w:color="auto"/>
              </w:divBdr>
            </w:div>
            <w:div w:id="340545507">
              <w:marLeft w:val="0"/>
              <w:marRight w:val="0"/>
              <w:marTop w:val="0"/>
              <w:marBottom w:val="0"/>
              <w:divBdr>
                <w:top w:val="none" w:sz="0" w:space="0" w:color="auto"/>
                <w:left w:val="none" w:sz="0" w:space="0" w:color="auto"/>
                <w:bottom w:val="none" w:sz="0" w:space="0" w:color="auto"/>
                <w:right w:val="none" w:sz="0" w:space="0" w:color="auto"/>
              </w:divBdr>
            </w:div>
            <w:div w:id="1178614513">
              <w:marLeft w:val="0"/>
              <w:marRight w:val="0"/>
              <w:marTop w:val="0"/>
              <w:marBottom w:val="0"/>
              <w:divBdr>
                <w:top w:val="none" w:sz="0" w:space="0" w:color="auto"/>
                <w:left w:val="none" w:sz="0" w:space="0" w:color="auto"/>
                <w:bottom w:val="none" w:sz="0" w:space="0" w:color="auto"/>
                <w:right w:val="none" w:sz="0" w:space="0" w:color="auto"/>
              </w:divBdr>
            </w:div>
            <w:div w:id="1518347804">
              <w:marLeft w:val="0"/>
              <w:marRight w:val="0"/>
              <w:marTop w:val="0"/>
              <w:marBottom w:val="0"/>
              <w:divBdr>
                <w:top w:val="none" w:sz="0" w:space="0" w:color="auto"/>
                <w:left w:val="none" w:sz="0" w:space="0" w:color="auto"/>
                <w:bottom w:val="none" w:sz="0" w:space="0" w:color="auto"/>
                <w:right w:val="none" w:sz="0" w:space="0" w:color="auto"/>
              </w:divBdr>
            </w:div>
            <w:div w:id="470950913">
              <w:marLeft w:val="0"/>
              <w:marRight w:val="0"/>
              <w:marTop w:val="0"/>
              <w:marBottom w:val="0"/>
              <w:divBdr>
                <w:top w:val="none" w:sz="0" w:space="0" w:color="auto"/>
                <w:left w:val="none" w:sz="0" w:space="0" w:color="auto"/>
                <w:bottom w:val="none" w:sz="0" w:space="0" w:color="auto"/>
                <w:right w:val="none" w:sz="0" w:space="0" w:color="auto"/>
              </w:divBdr>
            </w:div>
            <w:div w:id="1457865901">
              <w:marLeft w:val="0"/>
              <w:marRight w:val="0"/>
              <w:marTop w:val="0"/>
              <w:marBottom w:val="0"/>
              <w:divBdr>
                <w:top w:val="none" w:sz="0" w:space="0" w:color="auto"/>
                <w:left w:val="none" w:sz="0" w:space="0" w:color="auto"/>
                <w:bottom w:val="none" w:sz="0" w:space="0" w:color="auto"/>
                <w:right w:val="none" w:sz="0" w:space="0" w:color="auto"/>
              </w:divBdr>
            </w:div>
            <w:div w:id="938217432">
              <w:marLeft w:val="0"/>
              <w:marRight w:val="0"/>
              <w:marTop w:val="0"/>
              <w:marBottom w:val="0"/>
              <w:divBdr>
                <w:top w:val="none" w:sz="0" w:space="0" w:color="auto"/>
                <w:left w:val="none" w:sz="0" w:space="0" w:color="auto"/>
                <w:bottom w:val="none" w:sz="0" w:space="0" w:color="auto"/>
                <w:right w:val="none" w:sz="0" w:space="0" w:color="auto"/>
              </w:divBdr>
            </w:div>
            <w:div w:id="1684630173">
              <w:marLeft w:val="0"/>
              <w:marRight w:val="0"/>
              <w:marTop w:val="0"/>
              <w:marBottom w:val="0"/>
              <w:divBdr>
                <w:top w:val="none" w:sz="0" w:space="0" w:color="auto"/>
                <w:left w:val="none" w:sz="0" w:space="0" w:color="auto"/>
                <w:bottom w:val="none" w:sz="0" w:space="0" w:color="auto"/>
                <w:right w:val="none" w:sz="0" w:space="0" w:color="auto"/>
              </w:divBdr>
            </w:div>
            <w:div w:id="638153198">
              <w:marLeft w:val="0"/>
              <w:marRight w:val="0"/>
              <w:marTop w:val="0"/>
              <w:marBottom w:val="0"/>
              <w:divBdr>
                <w:top w:val="none" w:sz="0" w:space="0" w:color="auto"/>
                <w:left w:val="none" w:sz="0" w:space="0" w:color="auto"/>
                <w:bottom w:val="none" w:sz="0" w:space="0" w:color="auto"/>
                <w:right w:val="none" w:sz="0" w:space="0" w:color="auto"/>
              </w:divBdr>
            </w:div>
            <w:div w:id="1432045450">
              <w:marLeft w:val="0"/>
              <w:marRight w:val="0"/>
              <w:marTop w:val="0"/>
              <w:marBottom w:val="0"/>
              <w:divBdr>
                <w:top w:val="none" w:sz="0" w:space="0" w:color="auto"/>
                <w:left w:val="none" w:sz="0" w:space="0" w:color="auto"/>
                <w:bottom w:val="none" w:sz="0" w:space="0" w:color="auto"/>
                <w:right w:val="none" w:sz="0" w:space="0" w:color="auto"/>
              </w:divBdr>
            </w:div>
            <w:div w:id="271010951">
              <w:marLeft w:val="0"/>
              <w:marRight w:val="0"/>
              <w:marTop w:val="0"/>
              <w:marBottom w:val="0"/>
              <w:divBdr>
                <w:top w:val="none" w:sz="0" w:space="0" w:color="auto"/>
                <w:left w:val="none" w:sz="0" w:space="0" w:color="auto"/>
                <w:bottom w:val="none" w:sz="0" w:space="0" w:color="auto"/>
                <w:right w:val="none" w:sz="0" w:space="0" w:color="auto"/>
              </w:divBdr>
            </w:div>
            <w:div w:id="118189453">
              <w:marLeft w:val="0"/>
              <w:marRight w:val="0"/>
              <w:marTop w:val="0"/>
              <w:marBottom w:val="0"/>
              <w:divBdr>
                <w:top w:val="none" w:sz="0" w:space="0" w:color="auto"/>
                <w:left w:val="none" w:sz="0" w:space="0" w:color="auto"/>
                <w:bottom w:val="none" w:sz="0" w:space="0" w:color="auto"/>
                <w:right w:val="none" w:sz="0" w:space="0" w:color="auto"/>
              </w:divBdr>
            </w:div>
            <w:div w:id="1731533702">
              <w:marLeft w:val="0"/>
              <w:marRight w:val="0"/>
              <w:marTop w:val="0"/>
              <w:marBottom w:val="0"/>
              <w:divBdr>
                <w:top w:val="none" w:sz="0" w:space="0" w:color="auto"/>
                <w:left w:val="none" w:sz="0" w:space="0" w:color="auto"/>
                <w:bottom w:val="none" w:sz="0" w:space="0" w:color="auto"/>
                <w:right w:val="none" w:sz="0" w:space="0" w:color="auto"/>
              </w:divBdr>
            </w:div>
            <w:div w:id="1845823477">
              <w:marLeft w:val="0"/>
              <w:marRight w:val="0"/>
              <w:marTop w:val="0"/>
              <w:marBottom w:val="0"/>
              <w:divBdr>
                <w:top w:val="none" w:sz="0" w:space="0" w:color="auto"/>
                <w:left w:val="none" w:sz="0" w:space="0" w:color="auto"/>
                <w:bottom w:val="none" w:sz="0" w:space="0" w:color="auto"/>
                <w:right w:val="none" w:sz="0" w:space="0" w:color="auto"/>
              </w:divBdr>
            </w:div>
            <w:div w:id="960958728">
              <w:marLeft w:val="0"/>
              <w:marRight w:val="0"/>
              <w:marTop w:val="0"/>
              <w:marBottom w:val="0"/>
              <w:divBdr>
                <w:top w:val="none" w:sz="0" w:space="0" w:color="auto"/>
                <w:left w:val="none" w:sz="0" w:space="0" w:color="auto"/>
                <w:bottom w:val="none" w:sz="0" w:space="0" w:color="auto"/>
                <w:right w:val="none" w:sz="0" w:space="0" w:color="auto"/>
              </w:divBdr>
            </w:div>
            <w:div w:id="1702974309">
              <w:marLeft w:val="0"/>
              <w:marRight w:val="0"/>
              <w:marTop w:val="0"/>
              <w:marBottom w:val="0"/>
              <w:divBdr>
                <w:top w:val="none" w:sz="0" w:space="0" w:color="auto"/>
                <w:left w:val="none" w:sz="0" w:space="0" w:color="auto"/>
                <w:bottom w:val="none" w:sz="0" w:space="0" w:color="auto"/>
                <w:right w:val="none" w:sz="0" w:space="0" w:color="auto"/>
              </w:divBdr>
            </w:div>
            <w:div w:id="1695232704">
              <w:marLeft w:val="0"/>
              <w:marRight w:val="0"/>
              <w:marTop w:val="0"/>
              <w:marBottom w:val="0"/>
              <w:divBdr>
                <w:top w:val="none" w:sz="0" w:space="0" w:color="auto"/>
                <w:left w:val="none" w:sz="0" w:space="0" w:color="auto"/>
                <w:bottom w:val="none" w:sz="0" w:space="0" w:color="auto"/>
                <w:right w:val="none" w:sz="0" w:space="0" w:color="auto"/>
              </w:divBdr>
            </w:div>
            <w:div w:id="213473072">
              <w:marLeft w:val="0"/>
              <w:marRight w:val="0"/>
              <w:marTop w:val="0"/>
              <w:marBottom w:val="0"/>
              <w:divBdr>
                <w:top w:val="none" w:sz="0" w:space="0" w:color="auto"/>
                <w:left w:val="none" w:sz="0" w:space="0" w:color="auto"/>
                <w:bottom w:val="none" w:sz="0" w:space="0" w:color="auto"/>
                <w:right w:val="none" w:sz="0" w:space="0" w:color="auto"/>
              </w:divBdr>
            </w:div>
            <w:div w:id="20983386">
              <w:marLeft w:val="0"/>
              <w:marRight w:val="0"/>
              <w:marTop w:val="0"/>
              <w:marBottom w:val="0"/>
              <w:divBdr>
                <w:top w:val="none" w:sz="0" w:space="0" w:color="auto"/>
                <w:left w:val="none" w:sz="0" w:space="0" w:color="auto"/>
                <w:bottom w:val="none" w:sz="0" w:space="0" w:color="auto"/>
                <w:right w:val="none" w:sz="0" w:space="0" w:color="auto"/>
              </w:divBdr>
            </w:div>
            <w:div w:id="1321540907">
              <w:marLeft w:val="0"/>
              <w:marRight w:val="0"/>
              <w:marTop w:val="0"/>
              <w:marBottom w:val="0"/>
              <w:divBdr>
                <w:top w:val="none" w:sz="0" w:space="0" w:color="auto"/>
                <w:left w:val="none" w:sz="0" w:space="0" w:color="auto"/>
                <w:bottom w:val="none" w:sz="0" w:space="0" w:color="auto"/>
                <w:right w:val="none" w:sz="0" w:space="0" w:color="auto"/>
              </w:divBdr>
            </w:div>
            <w:div w:id="500392642">
              <w:marLeft w:val="0"/>
              <w:marRight w:val="0"/>
              <w:marTop w:val="0"/>
              <w:marBottom w:val="0"/>
              <w:divBdr>
                <w:top w:val="none" w:sz="0" w:space="0" w:color="auto"/>
                <w:left w:val="none" w:sz="0" w:space="0" w:color="auto"/>
                <w:bottom w:val="none" w:sz="0" w:space="0" w:color="auto"/>
                <w:right w:val="none" w:sz="0" w:space="0" w:color="auto"/>
              </w:divBdr>
            </w:div>
            <w:div w:id="1131441103">
              <w:marLeft w:val="0"/>
              <w:marRight w:val="0"/>
              <w:marTop w:val="0"/>
              <w:marBottom w:val="0"/>
              <w:divBdr>
                <w:top w:val="none" w:sz="0" w:space="0" w:color="auto"/>
                <w:left w:val="none" w:sz="0" w:space="0" w:color="auto"/>
                <w:bottom w:val="none" w:sz="0" w:space="0" w:color="auto"/>
                <w:right w:val="none" w:sz="0" w:space="0" w:color="auto"/>
              </w:divBdr>
            </w:div>
            <w:div w:id="82185363">
              <w:marLeft w:val="0"/>
              <w:marRight w:val="0"/>
              <w:marTop w:val="0"/>
              <w:marBottom w:val="0"/>
              <w:divBdr>
                <w:top w:val="none" w:sz="0" w:space="0" w:color="auto"/>
                <w:left w:val="none" w:sz="0" w:space="0" w:color="auto"/>
                <w:bottom w:val="none" w:sz="0" w:space="0" w:color="auto"/>
                <w:right w:val="none" w:sz="0" w:space="0" w:color="auto"/>
              </w:divBdr>
            </w:div>
            <w:div w:id="2076471969">
              <w:marLeft w:val="0"/>
              <w:marRight w:val="0"/>
              <w:marTop w:val="0"/>
              <w:marBottom w:val="0"/>
              <w:divBdr>
                <w:top w:val="none" w:sz="0" w:space="0" w:color="auto"/>
                <w:left w:val="none" w:sz="0" w:space="0" w:color="auto"/>
                <w:bottom w:val="none" w:sz="0" w:space="0" w:color="auto"/>
                <w:right w:val="none" w:sz="0" w:space="0" w:color="auto"/>
              </w:divBdr>
            </w:div>
            <w:div w:id="579218524">
              <w:marLeft w:val="0"/>
              <w:marRight w:val="0"/>
              <w:marTop w:val="0"/>
              <w:marBottom w:val="0"/>
              <w:divBdr>
                <w:top w:val="none" w:sz="0" w:space="0" w:color="auto"/>
                <w:left w:val="none" w:sz="0" w:space="0" w:color="auto"/>
                <w:bottom w:val="none" w:sz="0" w:space="0" w:color="auto"/>
                <w:right w:val="none" w:sz="0" w:space="0" w:color="auto"/>
              </w:divBdr>
            </w:div>
            <w:div w:id="1794519488">
              <w:marLeft w:val="0"/>
              <w:marRight w:val="0"/>
              <w:marTop w:val="0"/>
              <w:marBottom w:val="0"/>
              <w:divBdr>
                <w:top w:val="none" w:sz="0" w:space="0" w:color="auto"/>
                <w:left w:val="none" w:sz="0" w:space="0" w:color="auto"/>
                <w:bottom w:val="none" w:sz="0" w:space="0" w:color="auto"/>
                <w:right w:val="none" w:sz="0" w:space="0" w:color="auto"/>
              </w:divBdr>
            </w:div>
            <w:div w:id="576012668">
              <w:marLeft w:val="0"/>
              <w:marRight w:val="0"/>
              <w:marTop w:val="0"/>
              <w:marBottom w:val="0"/>
              <w:divBdr>
                <w:top w:val="none" w:sz="0" w:space="0" w:color="auto"/>
                <w:left w:val="none" w:sz="0" w:space="0" w:color="auto"/>
                <w:bottom w:val="none" w:sz="0" w:space="0" w:color="auto"/>
                <w:right w:val="none" w:sz="0" w:space="0" w:color="auto"/>
              </w:divBdr>
            </w:div>
            <w:div w:id="1251813376">
              <w:marLeft w:val="0"/>
              <w:marRight w:val="0"/>
              <w:marTop w:val="0"/>
              <w:marBottom w:val="0"/>
              <w:divBdr>
                <w:top w:val="none" w:sz="0" w:space="0" w:color="auto"/>
                <w:left w:val="none" w:sz="0" w:space="0" w:color="auto"/>
                <w:bottom w:val="none" w:sz="0" w:space="0" w:color="auto"/>
                <w:right w:val="none" w:sz="0" w:space="0" w:color="auto"/>
              </w:divBdr>
            </w:div>
            <w:div w:id="575209790">
              <w:marLeft w:val="0"/>
              <w:marRight w:val="0"/>
              <w:marTop w:val="0"/>
              <w:marBottom w:val="0"/>
              <w:divBdr>
                <w:top w:val="none" w:sz="0" w:space="0" w:color="auto"/>
                <w:left w:val="none" w:sz="0" w:space="0" w:color="auto"/>
                <w:bottom w:val="none" w:sz="0" w:space="0" w:color="auto"/>
                <w:right w:val="none" w:sz="0" w:space="0" w:color="auto"/>
              </w:divBdr>
            </w:div>
            <w:div w:id="900020049">
              <w:marLeft w:val="0"/>
              <w:marRight w:val="0"/>
              <w:marTop w:val="0"/>
              <w:marBottom w:val="0"/>
              <w:divBdr>
                <w:top w:val="none" w:sz="0" w:space="0" w:color="auto"/>
                <w:left w:val="none" w:sz="0" w:space="0" w:color="auto"/>
                <w:bottom w:val="none" w:sz="0" w:space="0" w:color="auto"/>
                <w:right w:val="none" w:sz="0" w:space="0" w:color="auto"/>
              </w:divBdr>
            </w:div>
            <w:div w:id="905142822">
              <w:marLeft w:val="0"/>
              <w:marRight w:val="0"/>
              <w:marTop w:val="0"/>
              <w:marBottom w:val="0"/>
              <w:divBdr>
                <w:top w:val="none" w:sz="0" w:space="0" w:color="auto"/>
                <w:left w:val="none" w:sz="0" w:space="0" w:color="auto"/>
                <w:bottom w:val="none" w:sz="0" w:space="0" w:color="auto"/>
                <w:right w:val="none" w:sz="0" w:space="0" w:color="auto"/>
              </w:divBdr>
            </w:div>
            <w:div w:id="1925064178">
              <w:marLeft w:val="0"/>
              <w:marRight w:val="0"/>
              <w:marTop w:val="0"/>
              <w:marBottom w:val="0"/>
              <w:divBdr>
                <w:top w:val="none" w:sz="0" w:space="0" w:color="auto"/>
                <w:left w:val="none" w:sz="0" w:space="0" w:color="auto"/>
                <w:bottom w:val="none" w:sz="0" w:space="0" w:color="auto"/>
                <w:right w:val="none" w:sz="0" w:space="0" w:color="auto"/>
              </w:divBdr>
            </w:div>
            <w:div w:id="1174418016">
              <w:marLeft w:val="0"/>
              <w:marRight w:val="0"/>
              <w:marTop w:val="0"/>
              <w:marBottom w:val="0"/>
              <w:divBdr>
                <w:top w:val="none" w:sz="0" w:space="0" w:color="auto"/>
                <w:left w:val="none" w:sz="0" w:space="0" w:color="auto"/>
                <w:bottom w:val="none" w:sz="0" w:space="0" w:color="auto"/>
                <w:right w:val="none" w:sz="0" w:space="0" w:color="auto"/>
              </w:divBdr>
            </w:div>
            <w:div w:id="359474543">
              <w:marLeft w:val="0"/>
              <w:marRight w:val="0"/>
              <w:marTop w:val="0"/>
              <w:marBottom w:val="0"/>
              <w:divBdr>
                <w:top w:val="none" w:sz="0" w:space="0" w:color="auto"/>
                <w:left w:val="none" w:sz="0" w:space="0" w:color="auto"/>
                <w:bottom w:val="none" w:sz="0" w:space="0" w:color="auto"/>
                <w:right w:val="none" w:sz="0" w:space="0" w:color="auto"/>
              </w:divBdr>
            </w:div>
            <w:div w:id="479806177">
              <w:marLeft w:val="0"/>
              <w:marRight w:val="0"/>
              <w:marTop w:val="0"/>
              <w:marBottom w:val="0"/>
              <w:divBdr>
                <w:top w:val="none" w:sz="0" w:space="0" w:color="auto"/>
                <w:left w:val="none" w:sz="0" w:space="0" w:color="auto"/>
                <w:bottom w:val="none" w:sz="0" w:space="0" w:color="auto"/>
                <w:right w:val="none" w:sz="0" w:space="0" w:color="auto"/>
              </w:divBdr>
            </w:div>
            <w:div w:id="1434089924">
              <w:marLeft w:val="0"/>
              <w:marRight w:val="0"/>
              <w:marTop w:val="0"/>
              <w:marBottom w:val="0"/>
              <w:divBdr>
                <w:top w:val="none" w:sz="0" w:space="0" w:color="auto"/>
                <w:left w:val="none" w:sz="0" w:space="0" w:color="auto"/>
                <w:bottom w:val="none" w:sz="0" w:space="0" w:color="auto"/>
                <w:right w:val="none" w:sz="0" w:space="0" w:color="auto"/>
              </w:divBdr>
            </w:div>
            <w:div w:id="103233377">
              <w:marLeft w:val="0"/>
              <w:marRight w:val="0"/>
              <w:marTop w:val="0"/>
              <w:marBottom w:val="0"/>
              <w:divBdr>
                <w:top w:val="none" w:sz="0" w:space="0" w:color="auto"/>
                <w:left w:val="none" w:sz="0" w:space="0" w:color="auto"/>
                <w:bottom w:val="none" w:sz="0" w:space="0" w:color="auto"/>
                <w:right w:val="none" w:sz="0" w:space="0" w:color="auto"/>
              </w:divBdr>
            </w:div>
            <w:div w:id="255678743">
              <w:marLeft w:val="0"/>
              <w:marRight w:val="0"/>
              <w:marTop w:val="0"/>
              <w:marBottom w:val="0"/>
              <w:divBdr>
                <w:top w:val="none" w:sz="0" w:space="0" w:color="auto"/>
                <w:left w:val="none" w:sz="0" w:space="0" w:color="auto"/>
                <w:bottom w:val="none" w:sz="0" w:space="0" w:color="auto"/>
                <w:right w:val="none" w:sz="0" w:space="0" w:color="auto"/>
              </w:divBdr>
            </w:div>
            <w:div w:id="1556621156">
              <w:marLeft w:val="0"/>
              <w:marRight w:val="0"/>
              <w:marTop w:val="0"/>
              <w:marBottom w:val="0"/>
              <w:divBdr>
                <w:top w:val="none" w:sz="0" w:space="0" w:color="auto"/>
                <w:left w:val="none" w:sz="0" w:space="0" w:color="auto"/>
                <w:bottom w:val="none" w:sz="0" w:space="0" w:color="auto"/>
                <w:right w:val="none" w:sz="0" w:space="0" w:color="auto"/>
              </w:divBdr>
            </w:div>
            <w:div w:id="1040056666">
              <w:marLeft w:val="0"/>
              <w:marRight w:val="0"/>
              <w:marTop w:val="0"/>
              <w:marBottom w:val="0"/>
              <w:divBdr>
                <w:top w:val="none" w:sz="0" w:space="0" w:color="auto"/>
                <w:left w:val="none" w:sz="0" w:space="0" w:color="auto"/>
                <w:bottom w:val="none" w:sz="0" w:space="0" w:color="auto"/>
                <w:right w:val="none" w:sz="0" w:space="0" w:color="auto"/>
              </w:divBdr>
            </w:div>
            <w:div w:id="1479104662">
              <w:marLeft w:val="0"/>
              <w:marRight w:val="0"/>
              <w:marTop w:val="0"/>
              <w:marBottom w:val="0"/>
              <w:divBdr>
                <w:top w:val="none" w:sz="0" w:space="0" w:color="auto"/>
                <w:left w:val="none" w:sz="0" w:space="0" w:color="auto"/>
                <w:bottom w:val="none" w:sz="0" w:space="0" w:color="auto"/>
                <w:right w:val="none" w:sz="0" w:space="0" w:color="auto"/>
              </w:divBdr>
            </w:div>
            <w:div w:id="293559345">
              <w:marLeft w:val="0"/>
              <w:marRight w:val="0"/>
              <w:marTop w:val="0"/>
              <w:marBottom w:val="0"/>
              <w:divBdr>
                <w:top w:val="none" w:sz="0" w:space="0" w:color="auto"/>
                <w:left w:val="none" w:sz="0" w:space="0" w:color="auto"/>
                <w:bottom w:val="none" w:sz="0" w:space="0" w:color="auto"/>
                <w:right w:val="none" w:sz="0" w:space="0" w:color="auto"/>
              </w:divBdr>
            </w:div>
            <w:div w:id="1665694485">
              <w:marLeft w:val="0"/>
              <w:marRight w:val="0"/>
              <w:marTop w:val="0"/>
              <w:marBottom w:val="0"/>
              <w:divBdr>
                <w:top w:val="none" w:sz="0" w:space="0" w:color="auto"/>
                <w:left w:val="none" w:sz="0" w:space="0" w:color="auto"/>
                <w:bottom w:val="none" w:sz="0" w:space="0" w:color="auto"/>
                <w:right w:val="none" w:sz="0" w:space="0" w:color="auto"/>
              </w:divBdr>
            </w:div>
            <w:div w:id="12614595">
              <w:marLeft w:val="0"/>
              <w:marRight w:val="0"/>
              <w:marTop w:val="0"/>
              <w:marBottom w:val="0"/>
              <w:divBdr>
                <w:top w:val="none" w:sz="0" w:space="0" w:color="auto"/>
                <w:left w:val="none" w:sz="0" w:space="0" w:color="auto"/>
                <w:bottom w:val="none" w:sz="0" w:space="0" w:color="auto"/>
                <w:right w:val="none" w:sz="0" w:space="0" w:color="auto"/>
              </w:divBdr>
            </w:div>
            <w:div w:id="81071083">
              <w:marLeft w:val="0"/>
              <w:marRight w:val="0"/>
              <w:marTop w:val="0"/>
              <w:marBottom w:val="0"/>
              <w:divBdr>
                <w:top w:val="none" w:sz="0" w:space="0" w:color="auto"/>
                <w:left w:val="none" w:sz="0" w:space="0" w:color="auto"/>
                <w:bottom w:val="none" w:sz="0" w:space="0" w:color="auto"/>
                <w:right w:val="none" w:sz="0" w:space="0" w:color="auto"/>
              </w:divBdr>
            </w:div>
            <w:div w:id="996953910">
              <w:marLeft w:val="0"/>
              <w:marRight w:val="0"/>
              <w:marTop w:val="0"/>
              <w:marBottom w:val="0"/>
              <w:divBdr>
                <w:top w:val="none" w:sz="0" w:space="0" w:color="auto"/>
                <w:left w:val="none" w:sz="0" w:space="0" w:color="auto"/>
                <w:bottom w:val="none" w:sz="0" w:space="0" w:color="auto"/>
                <w:right w:val="none" w:sz="0" w:space="0" w:color="auto"/>
              </w:divBdr>
            </w:div>
            <w:div w:id="1903247411">
              <w:marLeft w:val="0"/>
              <w:marRight w:val="0"/>
              <w:marTop w:val="0"/>
              <w:marBottom w:val="0"/>
              <w:divBdr>
                <w:top w:val="none" w:sz="0" w:space="0" w:color="auto"/>
                <w:left w:val="none" w:sz="0" w:space="0" w:color="auto"/>
                <w:bottom w:val="none" w:sz="0" w:space="0" w:color="auto"/>
                <w:right w:val="none" w:sz="0" w:space="0" w:color="auto"/>
              </w:divBdr>
            </w:div>
            <w:div w:id="146675969">
              <w:marLeft w:val="0"/>
              <w:marRight w:val="0"/>
              <w:marTop w:val="0"/>
              <w:marBottom w:val="0"/>
              <w:divBdr>
                <w:top w:val="none" w:sz="0" w:space="0" w:color="auto"/>
                <w:left w:val="none" w:sz="0" w:space="0" w:color="auto"/>
                <w:bottom w:val="none" w:sz="0" w:space="0" w:color="auto"/>
                <w:right w:val="none" w:sz="0" w:space="0" w:color="auto"/>
              </w:divBdr>
            </w:div>
            <w:div w:id="1048411339">
              <w:marLeft w:val="0"/>
              <w:marRight w:val="0"/>
              <w:marTop w:val="0"/>
              <w:marBottom w:val="0"/>
              <w:divBdr>
                <w:top w:val="none" w:sz="0" w:space="0" w:color="auto"/>
                <w:left w:val="none" w:sz="0" w:space="0" w:color="auto"/>
                <w:bottom w:val="none" w:sz="0" w:space="0" w:color="auto"/>
                <w:right w:val="none" w:sz="0" w:space="0" w:color="auto"/>
              </w:divBdr>
            </w:div>
            <w:div w:id="881359271">
              <w:marLeft w:val="0"/>
              <w:marRight w:val="0"/>
              <w:marTop w:val="0"/>
              <w:marBottom w:val="0"/>
              <w:divBdr>
                <w:top w:val="none" w:sz="0" w:space="0" w:color="auto"/>
                <w:left w:val="none" w:sz="0" w:space="0" w:color="auto"/>
                <w:bottom w:val="none" w:sz="0" w:space="0" w:color="auto"/>
                <w:right w:val="none" w:sz="0" w:space="0" w:color="auto"/>
              </w:divBdr>
            </w:div>
            <w:div w:id="724766555">
              <w:marLeft w:val="0"/>
              <w:marRight w:val="0"/>
              <w:marTop w:val="0"/>
              <w:marBottom w:val="0"/>
              <w:divBdr>
                <w:top w:val="none" w:sz="0" w:space="0" w:color="auto"/>
                <w:left w:val="none" w:sz="0" w:space="0" w:color="auto"/>
                <w:bottom w:val="none" w:sz="0" w:space="0" w:color="auto"/>
                <w:right w:val="none" w:sz="0" w:space="0" w:color="auto"/>
              </w:divBdr>
            </w:div>
            <w:div w:id="759453168">
              <w:marLeft w:val="0"/>
              <w:marRight w:val="0"/>
              <w:marTop w:val="0"/>
              <w:marBottom w:val="0"/>
              <w:divBdr>
                <w:top w:val="none" w:sz="0" w:space="0" w:color="auto"/>
                <w:left w:val="none" w:sz="0" w:space="0" w:color="auto"/>
                <w:bottom w:val="none" w:sz="0" w:space="0" w:color="auto"/>
                <w:right w:val="none" w:sz="0" w:space="0" w:color="auto"/>
              </w:divBdr>
            </w:div>
            <w:div w:id="46150666">
              <w:marLeft w:val="0"/>
              <w:marRight w:val="0"/>
              <w:marTop w:val="0"/>
              <w:marBottom w:val="0"/>
              <w:divBdr>
                <w:top w:val="none" w:sz="0" w:space="0" w:color="auto"/>
                <w:left w:val="none" w:sz="0" w:space="0" w:color="auto"/>
                <w:bottom w:val="none" w:sz="0" w:space="0" w:color="auto"/>
                <w:right w:val="none" w:sz="0" w:space="0" w:color="auto"/>
              </w:divBdr>
            </w:div>
            <w:div w:id="2077048676">
              <w:marLeft w:val="0"/>
              <w:marRight w:val="0"/>
              <w:marTop w:val="0"/>
              <w:marBottom w:val="0"/>
              <w:divBdr>
                <w:top w:val="none" w:sz="0" w:space="0" w:color="auto"/>
                <w:left w:val="none" w:sz="0" w:space="0" w:color="auto"/>
                <w:bottom w:val="none" w:sz="0" w:space="0" w:color="auto"/>
                <w:right w:val="none" w:sz="0" w:space="0" w:color="auto"/>
              </w:divBdr>
            </w:div>
            <w:div w:id="1971934117">
              <w:marLeft w:val="0"/>
              <w:marRight w:val="0"/>
              <w:marTop w:val="0"/>
              <w:marBottom w:val="0"/>
              <w:divBdr>
                <w:top w:val="none" w:sz="0" w:space="0" w:color="auto"/>
                <w:left w:val="none" w:sz="0" w:space="0" w:color="auto"/>
                <w:bottom w:val="none" w:sz="0" w:space="0" w:color="auto"/>
                <w:right w:val="none" w:sz="0" w:space="0" w:color="auto"/>
              </w:divBdr>
            </w:div>
            <w:div w:id="1884172602">
              <w:marLeft w:val="0"/>
              <w:marRight w:val="0"/>
              <w:marTop w:val="0"/>
              <w:marBottom w:val="0"/>
              <w:divBdr>
                <w:top w:val="none" w:sz="0" w:space="0" w:color="auto"/>
                <w:left w:val="none" w:sz="0" w:space="0" w:color="auto"/>
                <w:bottom w:val="none" w:sz="0" w:space="0" w:color="auto"/>
                <w:right w:val="none" w:sz="0" w:space="0" w:color="auto"/>
              </w:divBdr>
            </w:div>
            <w:div w:id="336884800">
              <w:marLeft w:val="0"/>
              <w:marRight w:val="0"/>
              <w:marTop w:val="0"/>
              <w:marBottom w:val="0"/>
              <w:divBdr>
                <w:top w:val="none" w:sz="0" w:space="0" w:color="auto"/>
                <w:left w:val="none" w:sz="0" w:space="0" w:color="auto"/>
                <w:bottom w:val="none" w:sz="0" w:space="0" w:color="auto"/>
                <w:right w:val="none" w:sz="0" w:space="0" w:color="auto"/>
              </w:divBdr>
            </w:div>
            <w:div w:id="2017996026">
              <w:marLeft w:val="0"/>
              <w:marRight w:val="0"/>
              <w:marTop w:val="0"/>
              <w:marBottom w:val="0"/>
              <w:divBdr>
                <w:top w:val="none" w:sz="0" w:space="0" w:color="auto"/>
                <w:left w:val="none" w:sz="0" w:space="0" w:color="auto"/>
                <w:bottom w:val="none" w:sz="0" w:space="0" w:color="auto"/>
                <w:right w:val="none" w:sz="0" w:space="0" w:color="auto"/>
              </w:divBdr>
            </w:div>
            <w:div w:id="91626660">
              <w:marLeft w:val="0"/>
              <w:marRight w:val="0"/>
              <w:marTop w:val="0"/>
              <w:marBottom w:val="0"/>
              <w:divBdr>
                <w:top w:val="none" w:sz="0" w:space="0" w:color="auto"/>
                <w:left w:val="none" w:sz="0" w:space="0" w:color="auto"/>
                <w:bottom w:val="none" w:sz="0" w:space="0" w:color="auto"/>
                <w:right w:val="none" w:sz="0" w:space="0" w:color="auto"/>
              </w:divBdr>
            </w:div>
            <w:div w:id="1104303206">
              <w:marLeft w:val="0"/>
              <w:marRight w:val="0"/>
              <w:marTop w:val="0"/>
              <w:marBottom w:val="0"/>
              <w:divBdr>
                <w:top w:val="none" w:sz="0" w:space="0" w:color="auto"/>
                <w:left w:val="none" w:sz="0" w:space="0" w:color="auto"/>
                <w:bottom w:val="none" w:sz="0" w:space="0" w:color="auto"/>
                <w:right w:val="none" w:sz="0" w:space="0" w:color="auto"/>
              </w:divBdr>
            </w:div>
            <w:div w:id="1931084830">
              <w:marLeft w:val="0"/>
              <w:marRight w:val="0"/>
              <w:marTop w:val="0"/>
              <w:marBottom w:val="0"/>
              <w:divBdr>
                <w:top w:val="none" w:sz="0" w:space="0" w:color="auto"/>
                <w:left w:val="none" w:sz="0" w:space="0" w:color="auto"/>
                <w:bottom w:val="none" w:sz="0" w:space="0" w:color="auto"/>
                <w:right w:val="none" w:sz="0" w:space="0" w:color="auto"/>
              </w:divBdr>
            </w:div>
            <w:div w:id="2033071618">
              <w:marLeft w:val="0"/>
              <w:marRight w:val="0"/>
              <w:marTop w:val="0"/>
              <w:marBottom w:val="0"/>
              <w:divBdr>
                <w:top w:val="none" w:sz="0" w:space="0" w:color="auto"/>
                <w:left w:val="none" w:sz="0" w:space="0" w:color="auto"/>
                <w:bottom w:val="none" w:sz="0" w:space="0" w:color="auto"/>
                <w:right w:val="none" w:sz="0" w:space="0" w:color="auto"/>
              </w:divBdr>
            </w:div>
            <w:div w:id="2112118910">
              <w:marLeft w:val="0"/>
              <w:marRight w:val="0"/>
              <w:marTop w:val="0"/>
              <w:marBottom w:val="0"/>
              <w:divBdr>
                <w:top w:val="none" w:sz="0" w:space="0" w:color="auto"/>
                <w:left w:val="none" w:sz="0" w:space="0" w:color="auto"/>
                <w:bottom w:val="none" w:sz="0" w:space="0" w:color="auto"/>
                <w:right w:val="none" w:sz="0" w:space="0" w:color="auto"/>
              </w:divBdr>
            </w:div>
            <w:div w:id="1985355373">
              <w:marLeft w:val="0"/>
              <w:marRight w:val="0"/>
              <w:marTop w:val="0"/>
              <w:marBottom w:val="0"/>
              <w:divBdr>
                <w:top w:val="none" w:sz="0" w:space="0" w:color="auto"/>
                <w:left w:val="none" w:sz="0" w:space="0" w:color="auto"/>
                <w:bottom w:val="none" w:sz="0" w:space="0" w:color="auto"/>
                <w:right w:val="none" w:sz="0" w:space="0" w:color="auto"/>
              </w:divBdr>
            </w:div>
            <w:div w:id="1558005313">
              <w:marLeft w:val="0"/>
              <w:marRight w:val="0"/>
              <w:marTop w:val="0"/>
              <w:marBottom w:val="0"/>
              <w:divBdr>
                <w:top w:val="none" w:sz="0" w:space="0" w:color="auto"/>
                <w:left w:val="none" w:sz="0" w:space="0" w:color="auto"/>
                <w:bottom w:val="none" w:sz="0" w:space="0" w:color="auto"/>
                <w:right w:val="none" w:sz="0" w:space="0" w:color="auto"/>
              </w:divBdr>
            </w:div>
            <w:div w:id="910962762">
              <w:marLeft w:val="0"/>
              <w:marRight w:val="0"/>
              <w:marTop w:val="0"/>
              <w:marBottom w:val="0"/>
              <w:divBdr>
                <w:top w:val="none" w:sz="0" w:space="0" w:color="auto"/>
                <w:left w:val="none" w:sz="0" w:space="0" w:color="auto"/>
                <w:bottom w:val="none" w:sz="0" w:space="0" w:color="auto"/>
                <w:right w:val="none" w:sz="0" w:space="0" w:color="auto"/>
              </w:divBdr>
            </w:div>
            <w:div w:id="505051896">
              <w:marLeft w:val="0"/>
              <w:marRight w:val="0"/>
              <w:marTop w:val="0"/>
              <w:marBottom w:val="0"/>
              <w:divBdr>
                <w:top w:val="none" w:sz="0" w:space="0" w:color="auto"/>
                <w:left w:val="none" w:sz="0" w:space="0" w:color="auto"/>
                <w:bottom w:val="none" w:sz="0" w:space="0" w:color="auto"/>
                <w:right w:val="none" w:sz="0" w:space="0" w:color="auto"/>
              </w:divBdr>
            </w:div>
            <w:div w:id="963075183">
              <w:marLeft w:val="0"/>
              <w:marRight w:val="0"/>
              <w:marTop w:val="0"/>
              <w:marBottom w:val="0"/>
              <w:divBdr>
                <w:top w:val="none" w:sz="0" w:space="0" w:color="auto"/>
                <w:left w:val="none" w:sz="0" w:space="0" w:color="auto"/>
                <w:bottom w:val="none" w:sz="0" w:space="0" w:color="auto"/>
                <w:right w:val="none" w:sz="0" w:space="0" w:color="auto"/>
              </w:divBdr>
            </w:div>
            <w:div w:id="746339850">
              <w:marLeft w:val="0"/>
              <w:marRight w:val="0"/>
              <w:marTop w:val="0"/>
              <w:marBottom w:val="0"/>
              <w:divBdr>
                <w:top w:val="none" w:sz="0" w:space="0" w:color="auto"/>
                <w:left w:val="none" w:sz="0" w:space="0" w:color="auto"/>
                <w:bottom w:val="none" w:sz="0" w:space="0" w:color="auto"/>
                <w:right w:val="none" w:sz="0" w:space="0" w:color="auto"/>
              </w:divBdr>
            </w:div>
            <w:div w:id="412164147">
              <w:marLeft w:val="0"/>
              <w:marRight w:val="0"/>
              <w:marTop w:val="0"/>
              <w:marBottom w:val="0"/>
              <w:divBdr>
                <w:top w:val="none" w:sz="0" w:space="0" w:color="auto"/>
                <w:left w:val="none" w:sz="0" w:space="0" w:color="auto"/>
                <w:bottom w:val="none" w:sz="0" w:space="0" w:color="auto"/>
                <w:right w:val="none" w:sz="0" w:space="0" w:color="auto"/>
              </w:divBdr>
            </w:div>
            <w:div w:id="1619602573">
              <w:marLeft w:val="0"/>
              <w:marRight w:val="0"/>
              <w:marTop w:val="0"/>
              <w:marBottom w:val="0"/>
              <w:divBdr>
                <w:top w:val="none" w:sz="0" w:space="0" w:color="auto"/>
                <w:left w:val="none" w:sz="0" w:space="0" w:color="auto"/>
                <w:bottom w:val="none" w:sz="0" w:space="0" w:color="auto"/>
                <w:right w:val="none" w:sz="0" w:space="0" w:color="auto"/>
              </w:divBdr>
            </w:div>
            <w:div w:id="1099522532">
              <w:marLeft w:val="0"/>
              <w:marRight w:val="0"/>
              <w:marTop w:val="0"/>
              <w:marBottom w:val="0"/>
              <w:divBdr>
                <w:top w:val="none" w:sz="0" w:space="0" w:color="auto"/>
                <w:left w:val="none" w:sz="0" w:space="0" w:color="auto"/>
                <w:bottom w:val="none" w:sz="0" w:space="0" w:color="auto"/>
                <w:right w:val="none" w:sz="0" w:space="0" w:color="auto"/>
              </w:divBdr>
            </w:div>
            <w:div w:id="2112125417">
              <w:marLeft w:val="0"/>
              <w:marRight w:val="0"/>
              <w:marTop w:val="0"/>
              <w:marBottom w:val="0"/>
              <w:divBdr>
                <w:top w:val="none" w:sz="0" w:space="0" w:color="auto"/>
                <w:left w:val="none" w:sz="0" w:space="0" w:color="auto"/>
                <w:bottom w:val="none" w:sz="0" w:space="0" w:color="auto"/>
                <w:right w:val="none" w:sz="0" w:space="0" w:color="auto"/>
              </w:divBdr>
            </w:div>
            <w:div w:id="44987685">
              <w:marLeft w:val="0"/>
              <w:marRight w:val="0"/>
              <w:marTop w:val="0"/>
              <w:marBottom w:val="0"/>
              <w:divBdr>
                <w:top w:val="none" w:sz="0" w:space="0" w:color="auto"/>
                <w:left w:val="none" w:sz="0" w:space="0" w:color="auto"/>
                <w:bottom w:val="none" w:sz="0" w:space="0" w:color="auto"/>
                <w:right w:val="none" w:sz="0" w:space="0" w:color="auto"/>
              </w:divBdr>
            </w:div>
            <w:div w:id="1048071286">
              <w:marLeft w:val="0"/>
              <w:marRight w:val="0"/>
              <w:marTop w:val="0"/>
              <w:marBottom w:val="0"/>
              <w:divBdr>
                <w:top w:val="none" w:sz="0" w:space="0" w:color="auto"/>
                <w:left w:val="none" w:sz="0" w:space="0" w:color="auto"/>
                <w:bottom w:val="none" w:sz="0" w:space="0" w:color="auto"/>
                <w:right w:val="none" w:sz="0" w:space="0" w:color="auto"/>
              </w:divBdr>
            </w:div>
            <w:div w:id="1627659921">
              <w:marLeft w:val="0"/>
              <w:marRight w:val="0"/>
              <w:marTop w:val="0"/>
              <w:marBottom w:val="0"/>
              <w:divBdr>
                <w:top w:val="none" w:sz="0" w:space="0" w:color="auto"/>
                <w:left w:val="none" w:sz="0" w:space="0" w:color="auto"/>
                <w:bottom w:val="none" w:sz="0" w:space="0" w:color="auto"/>
                <w:right w:val="none" w:sz="0" w:space="0" w:color="auto"/>
              </w:divBdr>
            </w:div>
            <w:div w:id="734670669">
              <w:marLeft w:val="0"/>
              <w:marRight w:val="0"/>
              <w:marTop w:val="0"/>
              <w:marBottom w:val="0"/>
              <w:divBdr>
                <w:top w:val="none" w:sz="0" w:space="0" w:color="auto"/>
                <w:left w:val="none" w:sz="0" w:space="0" w:color="auto"/>
                <w:bottom w:val="none" w:sz="0" w:space="0" w:color="auto"/>
                <w:right w:val="none" w:sz="0" w:space="0" w:color="auto"/>
              </w:divBdr>
            </w:div>
            <w:div w:id="1033306697">
              <w:marLeft w:val="0"/>
              <w:marRight w:val="0"/>
              <w:marTop w:val="0"/>
              <w:marBottom w:val="0"/>
              <w:divBdr>
                <w:top w:val="none" w:sz="0" w:space="0" w:color="auto"/>
                <w:left w:val="none" w:sz="0" w:space="0" w:color="auto"/>
                <w:bottom w:val="none" w:sz="0" w:space="0" w:color="auto"/>
                <w:right w:val="none" w:sz="0" w:space="0" w:color="auto"/>
              </w:divBdr>
            </w:div>
            <w:div w:id="602685374">
              <w:marLeft w:val="0"/>
              <w:marRight w:val="0"/>
              <w:marTop w:val="0"/>
              <w:marBottom w:val="0"/>
              <w:divBdr>
                <w:top w:val="none" w:sz="0" w:space="0" w:color="auto"/>
                <w:left w:val="none" w:sz="0" w:space="0" w:color="auto"/>
                <w:bottom w:val="none" w:sz="0" w:space="0" w:color="auto"/>
                <w:right w:val="none" w:sz="0" w:space="0" w:color="auto"/>
              </w:divBdr>
            </w:div>
            <w:div w:id="1832678203">
              <w:marLeft w:val="0"/>
              <w:marRight w:val="0"/>
              <w:marTop w:val="0"/>
              <w:marBottom w:val="0"/>
              <w:divBdr>
                <w:top w:val="none" w:sz="0" w:space="0" w:color="auto"/>
                <w:left w:val="none" w:sz="0" w:space="0" w:color="auto"/>
                <w:bottom w:val="none" w:sz="0" w:space="0" w:color="auto"/>
                <w:right w:val="none" w:sz="0" w:space="0" w:color="auto"/>
              </w:divBdr>
            </w:div>
            <w:div w:id="934440260">
              <w:marLeft w:val="0"/>
              <w:marRight w:val="0"/>
              <w:marTop w:val="0"/>
              <w:marBottom w:val="0"/>
              <w:divBdr>
                <w:top w:val="none" w:sz="0" w:space="0" w:color="auto"/>
                <w:left w:val="none" w:sz="0" w:space="0" w:color="auto"/>
                <w:bottom w:val="none" w:sz="0" w:space="0" w:color="auto"/>
                <w:right w:val="none" w:sz="0" w:space="0" w:color="auto"/>
              </w:divBdr>
            </w:div>
            <w:div w:id="1821998566">
              <w:marLeft w:val="0"/>
              <w:marRight w:val="0"/>
              <w:marTop w:val="0"/>
              <w:marBottom w:val="0"/>
              <w:divBdr>
                <w:top w:val="none" w:sz="0" w:space="0" w:color="auto"/>
                <w:left w:val="none" w:sz="0" w:space="0" w:color="auto"/>
                <w:bottom w:val="none" w:sz="0" w:space="0" w:color="auto"/>
                <w:right w:val="none" w:sz="0" w:space="0" w:color="auto"/>
              </w:divBdr>
            </w:div>
            <w:div w:id="160126686">
              <w:marLeft w:val="0"/>
              <w:marRight w:val="0"/>
              <w:marTop w:val="0"/>
              <w:marBottom w:val="0"/>
              <w:divBdr>
                <w:top w:val="none" w:sz="0" w:space="0" w:color="auto"/>
                <w:left w:val="none" w:sz="0" w:space="0" w:color="auto"/>
                <w:bottom w:val="none" w:sz="0" w:space="0" w:color="auto"/>
                <w:right w:val="none" w:sz="0" w:space="0" w:color="auto"/>
              </w:divBdr>
            </w:div>
            <w:div w:id="638415977">
              <w:marLeft w:val="0"/>
              <w:marRight w:val="0"/>
              <w:marTop w:val="0"/>
              <w:marBottom w:val="0"/>
              <w:divBdr>
                <w:top w:val="none" w:sz="0" w:space="0" w:color="auto"/>
                <w:left w:val="none" w:sz="0" w:space="0" w:color="auto"/>
                <w:bottom w:val="none" w:sz="0" w:space="0" w:color="auto"/>
                <w:right w:val="none" w:sz="0" w:space="0" w:color="auto"/>
              </w:divBdr>
            </w:div>
            <w:div w:id="2035573689">
              <w:marLeft w:val="0"/>
              <w:marRight w:val="0"/>
              <w:marTop w:val="0"/>
              <w:marBottom w:val="0"/>
              <w:divBdr>
                <w:top w:val="none" w:sz="0" w:space="0" w:color="auto"/>
                <w:left w:val="none" w:sz="0" w:space="0" w:color="auto"/>
                <w:bottom w:val="none" w:sz="0" w:space="0" w:color="auto"/>
                <w:right w:val="none" w:sz="0" w:space="0" w:color="auto"/>
              </w:divBdr>
            </w:div>
            <w:div w:id="1431243636">
              <w:marLeft w:val="0"/>
              <w:marRight w:val="0"/>
              <w:marTop w:val="0"/>
              <w:marBottom w:val="0"/>
              <w:divBdr>
                <w:top w:val="none" w:sz="0" w:space="0" w:color="auto"/>
                <w:left w:val="none" w:sz="0" w:space="0" w:color="auto"/>
                <w:bottom w:val="none" w:sz="0" w:space="0" w:color="auto"/>
                <w:right w:val="none" w:sz="0" w:space="0" w:color="auto"/>
              </w:divBdr>
            </w:div>
            <w:div w:id="2132284053">
              <w:marLeft w:val="0"/>
              <w:marRight w:val="0"/>
              <w:marTop w:val="0"/>
              <w:marBottom w:val="0"/>
              <w:divBdr>
                <w:top w:val="none" w:sz="0" w:space="0" w:color="auto"/>
                <w:left w:val="none" w:sz="0" w:space="0" w:color="auto"/>
                <w:bottom w:val="none" w:sz="0" w:space="0" w:color="auto"/>
                <w:right w:val="none" w:sz="0" w:space="0" w:color="auto"/>
              </w:divBdr>
            </w:div>
            <w:div w:id="1555115306">
              <w:marLeft w:val="0"/>
              <w:marRight w:val="0"/>
              <w:marTop w:val="0"/>
              <w:marBottom w:val="0"/>
              <w:divBdr>
                <w:top w:val="none" w:sz="0" w:space="0" w:color="auto"/>
                <w:left w:val="none" w:sz="0" w:space="0" w:color="auto"/>
                <w:bottom w:val="none" w:sz="0" w:space="0" w:color="auto"/>
                <w:right w:val="none" w:sz="0" w:space="0" w:color="auto"/>
              </w:divBdr>
            </w:div>
            <w:div w:id="653795249">
              <w:marLeft w:val="0"/>
              <w:marRight w:val="0"/>
              <w:marTop w:val="0"/>
              <w:marBottom w:val="0"/>
              <w:divBdr>
                <w:top w:val="none" w:sz="0" w:space="0" w:color="auto"/>
                <w:left w:val="none" w:sz="0" w:space="0" w:color="auto"/>
                <w:bottom w:val="none" w:sz="0" w:space="0" w:color="auto"/>
                <w:right w:val="none" w:sz="0" w:space="0" w:color="auto"/>
              </w:divBdr>
            </w:div>
            <w:div w:id="1667593066">
              <w:marLeft w:val="0"/>
              <w:marRight w:val="0"/>
              <w:marTop w:val="0"/>
              <w:marBottom w:val="0"/>
              <w:divBdr>
                <w:top w:val="none" w:sz="0" w:space="0" w:color="auto"/>
                <w:left w:val="none" w:sz="0" w:space="0" w:color="auto"/>
                <w:bottom w:val="none" w:sz="0" w:space="0" w:color="auto"/>
                <w:right w:val="none" w:sz="0" w:space="0" w:color="auto"/>
              </w:divBdr>
            </w:div>
            <w:div w:id="1576238433">
              <w:marLeft w:val="0"/>
              <w:marRight w:val="0"/>
              <w:marTop w:val="0"/>
              <w:marBottom w:val="0"/>
              <w:divBdr>
                <w:top w:val="none" w:sz="0" w:space="0" w:color="auto"/>
                <w:left w:val="none" w:sz="0" w:space="0" w:color="auto"/>
                <w:bottom w:val="none" w:sz="0" w:space="0" w:color="auto"/>
                <w:right w:val="none" w:sz="0" w:space="0" w:color="auto"/>
              </w:divBdr>
            </w:div>
            <w:div w:id="401027475">
              <w:marLeft w:val="0"/>
              <w:marRight w:val="0"/>
              <w:marTop w:val="0"/>
              <w:marBottom w:val="0"/>
              <w:divBdr>
                <w:top w:val="none" w:sz="0" w:space="0" w:color="auto"/>
                <w:left w:val="none" w:sz="0" w:space="0" w:color="auto"/>
                <w:bottom w:val="none" w:sz="0" w:space="0" w:color="auto"/>
                <w:right w:val="none" w:sz="0" w:space="0" w:color="auto"/>
              </w:divBdr>
            </w:div>
            <w:div w:id="1629580812">
              <w:marLeft w:val="0"/>
              <w:marRight w:val="0"/>
              <w:marTop w:val="0"/>
              <w:marBottom w:val="0"/>
              <w:divBdr>
                <w:top w:val="none" w:sz="0" w:space="0" w:color="auto"/>
                <w:left w:val="none" w:sz="0" w:space="0" w:color="auto"/>
                <w:bottom w:val="none" w:sz="0" w:space="0" w:color="auto"/>
                <w:right w:val="none" w:sz="0" w:space="0" w:color="auto"/>
              </w:divBdr>
            </w:div>
            <w:div w:id="2109350968">
              <w:marLeft w:val="0"/>
              <w:marRight w:val="0"/>
              <w:marTop w:val="0"/>
              <w:marBottom w:val="0"/>
              <w:divBdr>
                <w:top w:val="none" w:sz="0" w:space="0" w:color="auto"/>
                <w:left w:val="none" w:sz="0" w:space="0" w:color="auto"/>
                <w:bottom w:val="none" w:sz="0" w:space="0" w:color="auto"/>
                <w:right w:val="none" w:sz="0" w:space="0" w:color="auto"/>
              </w:divBdr>
            </w:div>
            <w:div w:id="275406671">
              <w:marLeft w:val="0"/>
              <w:marRight w:val="0"/>
              <w:marTop w:val="0"/>
              <w:marBottom w:val="0"/>
              <w:divBdr>
                <w:top w:val="none" w:sz="0" w:space="0" w:color="auto"/>
                <w:left w:val="none" w:sz="0" w:space="0" w:color="auto"/>
                <w:bottom w:val="none" w:sz="0" w:space="0" w:color="auto"/>
                <w:right w:val="none" w:sz="0" w:space="0" w:color="auto"/>
              </w:divBdr>
            </w:div>
            <w:div w:id="1796950259">
              <w:marLeft w:val="0"/>
              <w:marRight w:val="0"/>
              <w:marTop w:val="0"/>
              <w:marBottom w:val="0"/>
              <w:divBdr>
                <w:top w:val="none" w:sz="0" w:space="0" w:color="auto"/>
                <w:left w:val="none" w:sz="0" w:space="0" w:color="auto"/>
                <w:bottom w:val="none" w:sz="0" w:space="0" w:color="auto"/>
                <w:right w:val="none" w:sz="0" w:space="0" w:color="auto"/>
              </w:divBdr>
            </w:div>
            <w:div w:id="649090343">
              <w:marLeft w:val="0"/>
              <w:marRight w:val="0"/>
              <w:marTop w:val="0"/>
              <w:marBottom w:val="0"/>
              <w:divBdr>
                <w:top w:val="none" w:sz="0" w:space="0" w:color="auto"/>
                <w:left w:val="none" w:sz="0" w:space="0" w:color="auto"/>
                <w:bottom w:val="none" w:sz="0" w:space="0" w:color="auto"/>
                <w:right w:val="none" w:sz="0" w:space="0" w:color="auto"/>
              </w:divBdr>
            </w:div>
            <w:div w:id="1256942179">
              <w:marLeft w:val="0"/>
              <w:marRight w:val="0"/>
              <w:marTop w:val="0"/>
              <w:marBottom w:val="0"/>
              <w:divBdr>
                <w:top w:val="none" w:sz="0" w:space="0" w:color="auto"/>
                <w:left w:val="none" w:sz="0" w:space="0" w:color="auto"/>
                <w:bottom w:val="none" w:sz="0" w:space="0" w:color="auto"/>
                <w:right w:val="none" w:sz="0" w:space="0" w:color="auto"/>
              </w:divBdr>
            </w:div>
            <w:div w:id="1948736691">
              <w:marLeft w:val="0"/>
              <w:marRight w:val="0"/>
              <w:marTop w:val="0"/>
              <w:marBottom w:val="0"/>
              <w:divBdr>
                <w:top w:val="none" w:sz="0" w:space="0" w:color="auto"/>
                <w:left w:val="none" w:sz="0" w:space="0" w:color="auto"/>
                <w:bottom w:val="none" w:sz="0" w:space="0" w:color="auto"/>
                <w:right w:val="none" w:sz="0" w:space="0" w:color="auto"/>
              </w:divBdr>
            </w:div>
            <w:div w:id="1654218522">
              <w:marLeft w:val="0"/>
              <w:marRight w:val="0"/>
              <w:marTop w:val="0"/>
              <w:marBottom w:val="0"/>
              <w:divBdr>
                <w:top w:val="none" w:sz="0" w:space="0" w:color="auto"/>
                <w:left w:val="none" w:sz="0" w:space="0" w:color="auto"/>
                <w:bottom w:val="none" w:sz="0" w:space="0" w:color="auto"/>
                <w:right w:val="none" w:sz="0" w:space="0" w:color="auto"/>
              </w:divBdr>
            </w:div>
            <w:div w:id="56438461">
              <w:marLeft w:val="0"/>
              <w:marRight w:val="0"/>
              <w:marTop w:val="0"/>
              <w:marBottom w:val="0"/>
              <w:divBdr>
                <w:top w:val="none" w:sz="0" w:space="0" w:color="auto"/>
                <w:left w:val="none" w:sz="0" w:space="0" w:color="auto"/>
                <w:bottom w:val="none" w:sz="0" w:space="0" w:color="auto"/>
                <w:right w:val="none" w:sz="0" w:space="0" w:color="auto"/>
              </w:divBdr>
            </w:div>
            <w:div w:id="577400306">
              <w:marLeft w:val="0"/>
              <w:marRight w:val="0"/>
              <w:marTop w:val="0"/>
              <w:marBottom w:val="0"/>
              <w:divBdr>
                <w:top w:val="none" w:sz="0" w:space="0" w:color="auto"/>
                <w:left w:val="none" w:sz="0" w:space="0" w:color="auto"/>
                <w:bottom w:val="none" w:sz="0" w:space="0" w:color="auto"/>
                <w:right w:val="none" w:sz="0" w:space="0" w:color="auto"/>
              </w:divBdr>
            </w:div>
            <w:div w:id="274558085">
              <w:marLeft w:val="0"/>
              <w:marRight w:val="0"/>
              <w:marTop w:val="0"/>
              <w:marBottom w:val="0"/>
              <w:divBdr>
                <w:top w:val="none" w:sz="0" w:space="0" w:color="auto"/>
                <w:left w:val="none" w:sz="0" w:space="0" w:color="auto"/>
                <w:bottom w:val="none" w:sz="0" w:space="0" w:color="auto"/>
                <w:right w:val="none" w:sz="0" w:space="0" w:color="auto"/>
              </w:divBdr>
            </w:div>
            <w:div w:id="1164279775">
              <w:marLeft w:val="0"/>
              <w:marRight w:val="0"/>
              <w:marTop w:val="0"/>
              <w:marBottom w:val="0"/>
              <w:divBdr>
                <w:top w:val="none" w:sz="0" w:space="0" w:color="auto"/>
                <w:left w:val="none" w:sz="0" w:space="0" w:color="auto"/>
                <w:bottom w:val="none" w:sz="0" w:space="0" w:color="auto"/>
                <w:right w:val="none" w:sz="0" w:space="0" w:color="auto"/>
              </w:divBdr>
            </w:div>
            <w:div w:id="814755827">
              <w:marLeft w:val="0"/>
              <w:marRight w:val="0"/>
              <w:marTop w:val="0"/>
              <w:marBottom w:val="0"/>
              <w:divBdr>
                <w:top w:val="none" w:sz="0" w:space="0" w:color="auto"/>
                <w:left w:val="none" w:sz="0" w:space="0" w:color="auto"/>
                <w:bottom w:val="none" w:sz="0" w:space="0" w:color="auto"/>
                <w:right w:val="none" w:sz="0" w:space="0" w:color="auto"/>
              </w:divBdr>
            </w:div>
            <w:div w:id="138689973">
              <w:marLeft w:val="0"/>
              <w:marRight w:val="0"/>
              <w:marTop w:val="0"/>
              <w:marBottom w:val="0"/>
              <w:divBdr>
                <w:top w:val="none" w:sz="0" w:space="0" w:color="auto"/>
                <w:left w:val="none" w:sz="0" w:space="0" w:color="auto"/>
                <w:bottom w:val="none" w:sz="0" w:space="0" w:color="auto"/>
                <w:right w:val="none" w:sz="0" w:space="0" w:color="auto"/>
              </w:divBdr>
            </w:div>
            <w:div w:id="1405949740">
              <w:marLeft w:val="0"/>
              <w:marRight w:val="0"/>
              <w:marTop w:val="0"/>
              <w:marBottom w:val="0"/>
              <w:divBdr>
                <w:top w:val="none" w:sz="0" w:space="0" w:color="auto"/>
                <w:left w:val="none" w:sz="0" w:space="0" w:color="auto"/>
                <w:bottom w:val="none" w:sz="0" w:space="0" w:color="auto"/>
                <w:right w:val="none" w:sz="0" w:space="0" w:color="auto"/>
              </w:divBdr>
            </w:div>
            <w:div w:id="2126582823">
              <w:marLeft w:val="0"/>
              <w:marRight w:val="0"/>
              <w:marTop w:val="0"/>
              <w:marBottom w:val="0"/>
              <w:divBdr>
                <w:top w:val="none" w:sz="0" w:space="0" w:color="auto"/>
                <w:left w:val="none" w:sz="0" w:space="0" w:color="auto"/>
                <w:bottom w:val="none" w:sz="0" w:space="0" w:color="auto"/>
                <w:right w:val="none" w:sz="0" w:space="0" w:color="auto"/>
              </w:divBdr>
            </w:div>
            <w:div w:id="1015033101">
              <w:marLeft w:val="0"/>
              <w:marRight w:val="0"/>
              <w:marTop w:val="0"/>
              <w:marBottom w:val="0"/>
              <w:divBdr>
                <w:top w:val="none" w:sz="0" w:space="0" w:color="auto"/>
                <w:left w:val="none" w:sz="0" w:space="0" w:color="auto"/>
                <w:bottom w:val="none" w:sz="0" w:space="0" w:color="auto"/>
                <w:right w:val="none" w:sz="0" w:space="0" w:color="auto"/>
              </w:divBdr>
            </w:div>
            <w:div w:id="1891456357">
              <w:marLeft w:val="0"/>
              <w:marRight w:val="0"/>
              <w:marTop w:val="0"/>
              <w:marBottom w:val="0"/>
              <w:divBdr>
                <w:top w:val="none" w:sz="0" w:space="0" w:color="auto"/>
                <w:left w:val="none" w:sz="0" w:space="0" w:color="auto"/>
                <w:bottom w:val="none" w:sz="0" w:space="0" w:color="auto"/>
                <w:right w:val="none" w:sz="0" w:space="0" w:color="auto"/>
              </w:divBdr>
            </w:div>
            <w:div w:id="575943285">
              <w:marLeft w:val="0"/>
              <w:marRight w:val="0"/>
              <w:marTop w:val="0"/>
              <w:marBottom w:val="0"/>
              <w:divBdr>
                <w:top w:val="none" w:sz="0" w:space="0" w:color="auto"/>
                <w:left w:val="none" w:sz="0" w:space="0" w:color="auto"/>
                <w:bottom w:val="none" w:sz="0" w:space="0" w:color="auto"/>
                <w:right w:val="none" w:sz="0" w:space="0" w:color="auto"/>
              </w:divBdr>
            </w:div>
            <w:div w:id="1236430673">
              <w:marLeft w:val="0"/>
              <w:marRight w:val="0"/>
              <w:marTop w:val="0"/>
              <w:marBottom w:val="0"/>
              <w:divBdr>
                <w:top w:val="none" w:sz="0" w:space="0" w:color="auto"/>
                <w:left w:val="none" w:sz="0" w:space="0" w:color="auto"/>
                <w:bottom w:val="none" w:sz="0" w:space="0" w:color="auto"/>
                <w:right w:val="none" w:sz="0" w:space="0" w:color="auto"/>
              </w:divBdr>
            </w:div>
            <w:div w:id="672532024">
              <w:marLeft w:val="0"/>
              <w:marRight w:val="0"/>
              <w:marTop w:val="0"/>
              <w:marBottom w:val="0"/>
              <w:divBdr>
                <w:top w:val="none" w:sz="0" w:space="0" w:color="auto"/>
                <w:left w:val="none" w:sz="0" w:space="0" w:color="auto"/>
                <w:bottom w:val="none" w:sz="0" w:space="0" w:color="auto"/>
                <w:right w:val="none" w:sz="0" w:space="0" w:color="auto"/>
              </w:divBdr>
            </w:div>
            <w:div w:id="446003535">
              <w:marLeft w:val="0"/>
              <w:marRight w:val="0"/>
              <w:marTop w:val="0"/>
              <w:marBottom w:val="0"/>
              <w:divBdr>
                <w:top w:val="none" w:sz="0" w:space="0" w:color="auto"/>
                <w:left w:val="none" w:sz="0" w:space="0" w:color="auto"/>
                <w:bottom w:val="none" w:sz="0" w:space="0" w:color="auto"/>
                <w:right w:val="none" w:sz="0" w:space="0" w:color="auto"/>
              </w:divBdr>
            </w:div>
            <w:div w:id="1753236439">
              <w:marLeft w:val="0"/>
              <w:marRight w:val="0"/>
              <w:marTop w:val="0"/>
              <w:marBottom w:val="0"/>
              <w:divBdr>
                <w:top w:val="none" w:sz="0" w:space="0" w:color="auto"/>
                <w:left w:val="none" w:sz="0" w:space="0" w:color="auto"/>
                <w:bottom w:val="none" w:sz="0" w:space="0" w:color="auto"/>
                <w:right w:val="none" w:sz="0" w:space="0" w:color="auto"/>
              </w:divBdr>
            </w:div>
            <w:div w:id="693968201">
              <w:marLeft w:val="0"/>
              <w:marRight w:val="0"/>
              <w:marTop w:val="0"/>
              <w:marBottom w:val="0"/>
              <w:divBdr>
                <w:top w:val="none" w:sz="0" w:space="0" w:color="auto"/>
                <w:left w:val="none" w:sz="0" w:space="0" w:color="auto"/>
                <w:bottom w:val="none" w:sz="0" w:space="0" w:color="auto"/>
                <w:right w:val="none" w:sz="0" w:space="0" w:color="auto"/>
              </w:divBdr>
            </w:div>
            <w:div w:id="68500071">
              <w:marLeft w:val="0"/>
              <w:marRight w:val="0"/>
              <w:marTop w:val="0"/>
              <w:marBottom w:val="0"/>
              <w:divBdr>
                <w:top w:val="none" w:sz="0" w:space="0" w:color="auto"/>
                <w:left w:val="none" w:sz="0" w:space="0" w:color="auto"/>
                <w:bottom w:val="none" w:sz="0" w:space="0" w:color="auto"/>
                <w:right w:val="none" w:sz="0" w:space="0" w:color="auto"/>
              </w:divBdr>
            </w:div>
            <w:div w:id="578373459">
              <w:marLeft w:val="0"/>
              <w:marRight w:val="0"/>
              <w:marTop w:val="0"/>
              <w:marBottom w:val="0"/>
              <w:divBdr>
                <w:top w:val="none" w:sz="0" w:space="0" w:color="auto"/>
                <w:left w:val="none" w:sz="0" w:space="0" w:color="auto"/>
                <w:bottom w:val="none" w:sz="0" w:space="0" w:color="auto"/>
                <w:right w:val="none" w:sz="0" w:space="0" w:color="auto"/>
              </w:divBdr>
            </w:div>
            <w:div w:id="1259102476">
              <w:marLeft w:val="0"/>
              <w:marRight w:val="0"/>
              <w:marTop w:val="0"/>
              <w:marBottom w:val="0"/>
              <w:divBdr>
                <w:top w:val="none" w:sz="0" w:space="0" w:color="auto"/>
                <w:left w:val="none" w:sz="0" w:space="0" w:color="auto"/>
                <w:bottom w:val="none" w:sz="0" w:space="0" w:color="auto"/>
                <w:right w:val="none" w:sz="0" w:space="0" w:color="auto"/>
              </w:divBdr>
            </w:div>
            <w:div w:id="798961553">
              <w:marLeft w:val="0"/>
              <w:marRight w:val="0"/>
              <w:marTop w:val="0"/>
              <w:marBottom w:val="0"/>
              <w:divBdr>
                <w:top w:val="none" w:sz="0" w:space="0" w:color="auto"/>
                <w:left w:val="none" w:sz="0" w:space="0" w:color="auto"/>
                <w:bottom w:val="none" w:sz="0" w:space="0" w:color="auto"/>
                <w:right w:val="none" w:sz="0" w:space="0" w:color="auto"/>
              </w:divBdr>
            </w:div>
            <w:div w:id="1482043517">
              <w:marLeft w:val="0"/>
              <w:marRight w:val="0"/>
              <w:marTop w:val="0"/>
              <w:marBottom w:val="0"/>
              <w:divBdr>
                <w:top w:val="none" w:sz="0" w:space="0" w:color="auto"/>
                <w:left w:val="none" w:sz="0" w:space="0" w:color="auto"/>
                <w:bottom w:val="none" w:sz="0" w:space="0" w:color="auto"/>
                <w:right w:val="none" w:sz="0" w:space="0" w:color="auto"/>
              </w:divBdr>
            </w:div>
            <w:div w:id="954288954">
              <w:marLeft w:val="0"/>
              <w:marRight w:val="0"/>
              <w:marTop w:val="0"/>
              <w:marBottom w:val="0"/>
              <w:divBdr>
                <w:top w:val="none" w:sz="0" w:space="0" w:color="auto"/>
                <w:left w:val="none" w:sz="0" w:space="0" w:color="auto"/>
                <w:bottom w:val="none" w:sz="0" w:space="0" w:color="auto"/>
                <w:right w:val="none" w:sz="0" w:space="0" w:color="auto"/>
              </w:divBdr>
            </w:div>
            <w:div w:id="549616765">
              <w:marLeft w:val="0"/>
              <w:marRight w:val="0"/>
              <w:marTop w:val="0"/>
              <w:marBottom w:val="0"/>
              <w:divBdr>
                <w:top w:val="none" w:sz="0" w:space="0" w:color="auto"/>
                <w:left w:val="none" w:sz="0" w:space="0" w:color="auto"/>
                <w:bottom w:val="none" w:sz="0" w:space="0" w:color="auto"/>
                <w:right w:val="none" w:sz="0" w:space="0" w:color="auto"/>
              </w:divBdr>
            </w:div>
            <w:div w:id="1707832101">
              <w:marLeft w:val="0"/>
              <w:marRight w:val="0"/>
              <w:marTop w:val="0"/>
              <w:marBottom w:val="0"/>
              <w:divBdr>
                <w:top w:val="none" w:sz="0" w:space="0" w:color="auto"/>
                <w:left w:val="none" w:sz="0" w:space="0" w:color="auto"/>
                <w:bottom w:val="none" w:sz="0" w:space="0" w:color="auto"/>
                <w:right w:val="none" w:sz="0" w:space="0" w:color="auto"/>
              </w:divBdr>
            </w:div>
            <w:div w:id="2026324254">
              <w:marLeft w:val="0"/>
              <w:marRight w:val="0"/>
              <w:marTop w:val="0"/>
              <w:marBottom w:val="0"/>
              <w:divBdr>
                <w:top w:val="none" w:sz="0" w:space="0" w:color="auto"/>
                <w:left w:val="none" w:sz="0" w:space="0" w:color="auto"/>
                <w:bottom w:val="none" w:sz="0" w:space="0" w:color="auto"/>
                <w:right w:val="none" w:sz="0" w:space="0" w:color="auto"/>
              </w:divBdr>
            </w:div>
            <w:div w:id="695814622">
              <w:marLeft w:val="0"/>
              <w:marRight w:val="0"/>
              <w:marTop w:val="0"/>
              <w:marBottom w:val="0"/>
              <w:divBdr>
                <w:top w:val="none" w:sz="0" w:space="0" w:color="auto"/>
                <w:left w:val="none" w:sz="0" w:space="0" w:color="auto"/>
                <w:bottom w:val="none" w:sz="0" w:space="0" w:color="auto"/>
                <w:right w:val="none" w:sz="0" w:space="0" w:color="auto"/>
              </w:divBdr>
            </w:div>
            <w:div w:id="1691569662">
              <w:marLeft w:val="0"/>
              <w:marRight w:val="0"/>
              <w:marTop w:val="0"/>
              <w:marBottom w:val="0"/>
              <w:divBdr>
                <w:top w:val="none" w:sz="0" w:space="0" w:color="auto"/>
                <w:left w:val="none" w:sz="0" w:space="0" w:color="auto"/>
                <w:bottom w:val="none" w:sz="0" w:space="0" w:color="auto"/>
                <w:right w:val="none" w:sz="0" w:space="0" w:color="auto"/>
              </w:divBdr>
            </w:div>
            <w:div w:id="441189415">
              <w:marLeft w:val="0"/>
              <w:marRight w:val="0"/>
              <w:marTop w:val="0"/>
              <w:marBottom w:val="0"/>
              <w:divBdr>
                <w:top w:val="none" w:sz="0" w:space="0" w:color="auto"/>
                <w:left w:val="none" w:sz="0" w:space="0" w:color="auto"/>
                <w:bottom w:val="none" w:sz="0" w:space="0" w:color="auto"/>
                <w:right w:val="none" w:sz="0" w:space="0" w:color="auto"/>
              </w:divBdr>
            </w:div>
            <w:div w:id="1323588059">
              <w:marLeft w:val="0"/>
              <w:marRight w:val="0"/>
              <w:marTop w:val="0"/>
              <w:marBottom w:val="0"/>
              <w:divBdr>
                <w:top w:val="none" w:sz="0" w:space="0" w:color="auto"/>
                <w:left w:val="none" w:sz="0" w:space="0" w:color="auto"/>
                <w:bottom w:val="none" w:sz="0" w:space="0" w:color="auto"/>
                <w:right w:val="none" w:sz="0" w:space="0" w:color="auto"/>
              </w:divBdr>
            </w:div>
            <w:div w:id="1147864758">
              <w:marLeft w:val="0"/>
              <w:marRight w:val="0"/>
              <w:marTop w:val="0"/>
              <w:marBottom w:val="0"/>
              <w:divBdr>
                <w:top w:val="none" w:sz="0" w:space="0" w:color="auto"/>
                <w:left w:val="none" w:sz="0" w:space="0" w:color="auto"/>
                <w:bottom w:val="none" w:sz="0" w:space="0" w:color="auto"/>
                <w:right w:val="none" w:sz="0" w:space="0" w:color="auto"/>
              </w:divBdr>
            </w:div>
            <w:div w:id="265505012">
              <w:marLeft w:val="0"/>
              <w:marRight w:val="0"/>
              <w:marTop w:val="0"/>
              <w:marBottom w:val="0"/>
              <w:divBdr>
                <w:top w:val="none" w:sz="0" w:space="0" w:color="auto"/>
                <w:left w:val="none" w:sz="0" w:space="0" w:color="auto"/>
                <w:bottom w:val="none" w:sz="0" w:space="0" w:color="auto"/>
                <w:right w:val="none" w:sz="0" w:space="0" w:color="auto"/>
              </w:divBdr>
            </w:div>
            <w:div w:id="1162544535">
              <w:marLeft w:val="0"/>
              <w:marRight w:val="0"/>
              <w:marTop w:val="0"/>
              <w:marBottom w:val="0"/>
              <w:divBdr>
                <w:top w:val="none" w:sz="0" w:space="0" w:color="auto"/>
                <w:left w:val="none" w:sz="0" w:space="0" w:color="auto"/>
                <w:bottom w:val="none" w:sz="0" w:space="0" w:color="auto"/>
                <w:right w:val="none" w:sz="0" w:space="0" w:color="auto"/>
              </w:divBdr>
            </w:div>
            <w:div w:id="1951274044">
              <w:marLeft w:val="0"/>
              <w:marRight w:val="0"/>
              <w:marTop w:val="0"/>
              <w:marBottom w:val="0"/>
              <w:divBdr>
                <w:top w:val="none" w:sz="0" w:space="0" w:color="auto"/>
                <w:left w:val="none" w:sz="0" w:space="0" w:color="auto"/>
                <w:bottom w:val="none" w:sz="0" w:space="0" w:color="auto"/>
                <w:right w:val="none" w:sz="0" w:space="0" w:color="auto"/>
              </w:divBdr>
            </w:div>
            <w:div w:id="1572815385">
              <w:marLeft w:val="0"/>
              <w:marRight w:val="0"/>
              <w:marTop w:val="0"/>
              <w:marBottom w:val="0"/>
              <w:divBdr>
                <w:top w:val="none" w:sz="0" w:space="0" w:color="auto"/>
                <w:left w:val="none" w:sz="0" w:space="0" w:color="auto"/>
                <w:bottom w:val="none" w:sz="0" w:space="0" w:color="auto"/>
                <w:right w:val="none" w:sz="0" w:space="0" w:color="auto"/>
              </w:divBdr>
            </w:div>
            <w:div w:id="1614053280">
              <w:marLeft w:val="0"/>
              <w:marRight w:val="0"/>
              <w:marTop w:val="0"/>
              <w:marBottom w:val="0"/>
              <w:divBdr>
                <w:top w:val="none" w:sz="0" w:space="0" w:color="auto"/>
                <w:left w:val="none" w:sz="0" w:space="0" w:color="auto"/>
                <w:bottom w:val="none" w:sz="0" w:space="0" w:color="auto"/>
                <w:right w:val="none" w:sz="0" w:space="0" w:color="auto"/>
              </w:divBdr>
            </w:div>
            <w:div w:id="1548683146">
              <w:marLeft w:val="0"/>
              <w:marRight w:val="0"/>
              <w:marTop w:val="0"/>
              <w:marBottom w:val="0"/>
              <w:divBdr>
                <w:top w:val="none" w:sz="0" w:space="0" w:color="auto"/>
                <w:left w:val="none" w:sz="0" w:space="0" w:color="auto"/>
                <w:bottom w:val="none" w:sz="0" w:space="0" w:color="auto"/>
                <w:right w:val="none" w:sz="0" w:space="0" w:color="auto"/>
              </w:divBdr>
            </w:div>
            <w:div w:id="946692636">
              <w:marLeft w:val="0"/>
              <w:marRight w:val="0"/>
              <w:marTop w:val="0"/>
              <w:marBottom w:val="0"/>
              <w:divBdr>
                <w:top w:val="none" w:sz="0" w:space="0" w:color="auto"/>
                <w:left w:val="none" w:sz="0" w:space="0" w:color="auto"/>
                <w:bottom w:val="none" w:sz="0" w:space="0" w:color="auto"/>
                <w:right w:val="none" w:sz="0" w:space="0" w:color="auto"/>
              </w:divBdr>
            </w:div>
            <w:div w:id="2063140813">
              <w:marLeft w:val="0"/>
              <w:marRight w:val="0"/>
              <w:marTop w:val="0"/>
              <w:marBottom w:val="0"/>
              <w:divBdr>
                <w:top w:val="none" w:sz="0" w:space="0" w:color="auto"/>
                <w:left w:val="none" w:sz="0" w:space="0" w:color="auto"/>
                <w:bottom w:val="none" w:sz="0" w:space="0" w:color="auto"/>
                <w:right w:val="none" w:sz="0" w:space="0" w:color="auto"/>
              </w:divBdr>
            </w:div>
            <w:div w:id="1272468796">
              <w:marLeft w:val="0"/>
              <w:marRight w:val="0"/>
              <w:marTop w:val="0"/>
              <w:marBottom w:val="0"/>
              <w:divBdr>
                <w:top w:val="none" w:sz="0" w:space="0" w:color="auto"/>
                <w:left w:val="none" w:sz="0" w:space="0" w:color="auto"/>
                <w:bottom w:val="none" w:sz="0" w:space="0" w:color="auto"/>
                <w:right w:val="none" w:sz="0" w:space="0" w:color="auto"/>
              </w:divBdr>
            </w:div>
            <w:div w:id="238180033">
              <w:marLeft w:val="0"/>
              <w:marRight w:val="0"/>
              <w:marTop w:val="0"/>
              <w:marBottom w:val="0"/>
              <w:divBdr>
                <w:top w:val="none" w:sz="0" w:space="0" w:color="auto"/>
                <w:left w:val="none" w:sz="0" w:space="0" w:color="auto"/>
                <w:bottom w:val="none" w:sz="0" w:space="0" w:color="auto"/>
                <w:right w:val="none" w:sz="0" w:space="0" w:color="auto"/>
              </w:divBdr>
            </w:div>
            <w:div w:id="1401250534">
              <w:marLeft w:val="0"/>
              <w:marRight w:val="0"/>
              <w:marTop w:val="0"/>
              <w:marBottom w:val="0"/>
              <w:divBdr>
                <w:top w:val="none" w:sz="0" w:space="0" w:color="auto"/>
                <w:left w:val="none" w:sz="0" w:space="0" w:color="auto"/>
                <w:bottom w:val="none" w:sz="0" w:space="0" w:color="auto"/>
                <w:right w:val="none" w:sz="0" w:space="0" w:color="auto"/>
              </w:divBdr>
            </w:div>
            <w:div w:id="945623590">
              <w:marLeft w:val="0"/>
              <w:marRight w:val="0"/>
              <w:marTop w:val="0"/>
              <w:marBottom w:val="0"/>
              <w:divBdr>
                <w:top w:val="none" w:sz="0" w:space="0" w:color="auto"/>
                <w:left w:val="none" w:sz="0" w:space="0" w:color="auto"/>
                <w:bottom w:val="none" w:sz="0" w:space="0" w:color="auto"/>
                <w:right w:val="none" w:sz="0" w:space="0" w:color="auto"/>
              </w:divBdr>
            </w:div>
            <w:div w:id="1449659318">
              <w:marLeft w:val="0"/>
              <w:marRight w:val="0"/>
              <w:marTop w:val="0"/>
              <w:marBottom w:val="0"/>
              <w:divBdr>
                <w:top w:val="none" w:sz="0" w:space="0" w:color="auto"/>
                <w:left w:val="none" w:sz="0" w:space="0" w:color="auto"/>
                <w:bottom w:val="none" w:sz="0" w:space="0" w:color="auto"/>
                <w:right w:val="none" w:sz="0" w:space="0" w:color="auto"/>
              </w:divBdr>
            </w:div>
            <w:div w:id="1164928918">
              <w:marLeft w:val="0"/>
              <w:marRight w:val="0"/>
              <w:marTop w:val="0"/>
              <w:marBottom w:val="0"/>
              <w:divBdr>
                <w:top w:val="none" w:sz="0" w:space="0" w:color="auto"/>
                <w:left w:val="none" w:sz="0" w:space="0" w:color="auto"/>
                <w:bottom w:val="none" w:sz="0" w:space="0" w:color="auto"/>
                <w:right w:val="none" w:sz="0" w:space="0" w:color="auto"/>
              </w:divBdr>
            </w:div>
            <w:div w:id="292633857">
              <w:marLeft w:val="0"/>
              <w:marRight w:val="0"/>
              <w:marTop w:val="0"/>
              <w:marBottom w:val="0"/>
              <w:divBdr>
                <w:top w:val="none" w:sz="0" w:space="0" w:color="auto"/>
                <w:left w:val="none" w:sz="0" w:space="0" w:color="auto"/>
                <w:bottom w:val="none" w:sz="0" w:space="0" w:color="auto"/>
                <w:right w:val="none" w:sz="0" w:space="0" w:color="auto"/>
              </w:divBdr>
            </w:div>
            <w:div w:id="1586836360">
              <w:marLeft w:val="0"/>
              <w:marRight w:val="0"/>
              <w:marTop w:val="0"/>
              <w:marBottom w:val="0"/>
              <w:divBdr>
                <w:top w:val="none" w:sz="0" w:space="0" w:color="auto"/>
                <w:left w:val="none" w:sz="0" w:space="0" w:color="auto"/>
                <w:bottom w:val="none" w:sz="0" w:space="0" w:color="auto"/>
                <w:right w:val="none" w:sz="0" w:space="0" w:color="auto"/>
              </w:divBdr>
            </w:div>
            <w:div w:id="81881819">
              <w:marLeft w:val="0"/>
              <w:marRight w:val="0"/>
              <w:marTop w:val="0"/>
              <w:marBottom w:val="0"/>
              <w:divBdr>
                <w:top w:val="none" w:sz="0" w:space="0" w:color="auto"/>
                <w:left w:val="none" w:sz="0" w:space="0" w:color="auto"/>
                <w:bottom w:val="none" w:sz="0" w:space="0" w:color="auto"/>
                <w:right w:val="none" w:sz="0" w:space="0" w:color="auto"/>
              </w:divBdr>
            </w:div>
            <w:div w:id="2002344847">
              <w:marLeft w:val="0"/>
              <w:marRight w:val="0"/>
              <w:marTop w:val="0"/>
              <w:marBottom w:val="0"/>
              <w:divBdr>
                <w:top w:val="none" w:sz="0" w:space="0" w:color="auto"/>
                <w:left w:val="none" w:sz="0" w:space="0" w:color="auto"/>
                <w:bottom w:val="none" w:sz="0" w:space="0" w:color="auto"/>
                <w:right w:val="none" w:sz="0" w:space="0" w:color="auto"/>
              </w:divBdr>
            </w:div>
            <w:div w:id="846099449">
              <w:marLeft w:val="0"/>
              <w:marRight w:val="0"/>
              <w:marTop w:val="0"/>
              <w:marBottom w:val="0"/>
              <w:divBdr>
                <w:top w:val="none" w:sz="0" w:space="0" w:color="auto"/>
                <w:left w:val="none" w:sz="0" w:space="0" w:color="auto"/>
                <w:bottom w:val="none" w:sz="0" w:space="0" w:color="auto"/>
                <w:right w:val="none" w:sz="0" w:space="0" w:color="auto"/>
              </w:divBdr>
            </w:div>
            <w:div w:id="1159929139">
              <w:marLeft w:val="0"/>
              <w:marRight w:val="0"/>
              <w:marTop w:val="0"/>
              <w:marBottom w:val="0"/>
              <w:divBdr>
                <w:top w:val="none" w:sz="0" w:space="0" w:color="auto"/>
                <w:left w:val="none" w:sz="0" w:space="0" w:color="auto"/>
                <w:bottom w:val="none" w:sz="0" w:space="0" w:color="auto"/>
                <w:right w:val="none" w:sz="0" w:space="0" w:color="auto"/>
              </w:divBdr>
            </w:div>
            <w:div w:id="1264260741">
              <w:marLeft w:val="0"/>
              <w:marRight w:val="0"/>
              <w:marTop w:val="0"/>
              <w:marBottom w:val="0"/>
              <w:divBdr>
                <w:top w:val="none" w:sz="0" w:space="0" w:color="auto"/>
                <w:left w:val="none" w:sz="0" w:space="0" w:color="auto"/>
                <w:bottom w:val="none" w:sz="0" w:space="0" w:color="auto"/>
                <w:right w:val="none" w:sz="0" w:space="0" w:color="auto"/>
              </w:divBdr>
            </w:div>
            <w:div w:id="1892614472">
              <w:marLeft w:val="0"/>
              <w:marRight w:val="0"/>
              <w:marTop w:val="0"/>
              <w:marBottom w:val="0"/>
              <w:divBdr>
                <w:top w:val="none" w:sz="0" w:space="0" w:color="auto"/>
                <w:left w:val="none" w:sz="0" w:space="0" w:color="auto"/>
                <w:bottom w:val="none" w:sz="0" w:space="0" w:color="auto"/>
                <w:right w:val="none" w:sz="0" w:space="0" w:color="auto"/>
              </w:divBdr>
            </w:div>
            <w:div w:id="1049498170">
              <w:marLeft w:val="0"/>
              <w:marRight w:val="0"/>
              <w:marTop w:val="0"/>
              <w:marBottom w:val="0"/>
              <w:divBdr>
                <w:top w:val="none" w:sz="0" w:space="0" w:color="auto"/>
                <w:left w:val="none" w:sz="0" w:space="0" w:color="auto"/>
                <w:bottom w:val="none" w:sz="0" w:space="0" w:color="auto"/>
                <w:right w:val="none" w:sz="0" w:space="0" w:color="auto"/>
              </w:divBdr>
            </w:div>
            <w:div w:id="1475292760">
              <w:marLeft w:val="0"/>
              <w:marRight w:val="0"/>
              <w:marTop w:val="0"/>
              <w:marBottom w:val="0"/>
              <w:divBdr>
                <w:top w:val="none" w:sz="0" w:space="0" w:color="auto"/>
                <w:left w:val="none" w:sz="0" w:space="0" w:color="auto"/>
                <w:bottom w:val="none" w:sz="0" w:space="0" w:color="auto"/>
                <w:right w:val="none" w:sz="0" w:space="0" w:color="auto"/>
              </w:divBdr>
            </w:div>
            <w:div w:id="81681572">
              <w:marLeft w:val="0"/>
              <w:marRight w:val="0"/>
              <w:marTop w:val="0"/>
              <w:marBottom w:val="0"/>
              <w:divBdr>
                <w:top w:val="none" w:sz="0" w:space="0" w:color="auto"/>
                <w:left w:val="none" w:sz="0" w:space="0" w:color="auto"/>
                <w:bottom w:val="none" w:sz="0" w:space="0" w:color="auto"/>
                <w:right w:val="none" w:sz="0" w:space="0" w:color="auto"/>
              </w:divBdr>
            </w:div>
            <w:div w:id="433984786">
              <w:marLeft w:val="0"/>
              <w:marRight w:val="0"/>
              <w:marTop w:val="0"/>
              <w:marBottom w:val="0"/>
              <w:divBdr>
                <w:top w:val="none" w:sz="0" w:space="0" w:color="auto"/>
                <w:left w:val="none" w:sz="0" w:space="0" w:color="auto"/>
                <w:bottom w:val="none" w:sz="0" w:space="0" w:color="auto"/>
                <w:right w:val="none" w:sz="0" w:space="0" w:color="auto"/>
              </w:divBdr>
            </w:div>
            <w:div w:id="1437406571">
              <w:marLeft w:val="0"/>
              <w:marRight w:val="0"/>
              <w:marTop w:val="0"/>
              <w:marBottom w:val="0"/>
              <w:divBdr>
                <w:top w:val="none" w:sz="0" w:space="0" w:color="auto"/>
                <w:left w:val="none" w:sz="0" w:space="0" w:color="auto"/>
                <w:bottom w:val="none" w:sz="0" w:space="0" w:color="auto"/>
                <w:right w:val="none" w:sz="0" w:space="0" w:color="auto"/>
              </w:divBdr>
            </w:div>
            <w:div w:id="759257183">
              <w:marLeft w:val="0"/>
              <w:marRight w:val="0"/>
              <w:marTop w:val="0"/>
              <w:marBottom w:val="0"/>
              <w:divBdr>
                <w:top w:val="none" w:sz="0" w:space="0" w:color="auto"/>
                <w:left w:val="none" w:sz="0" w:space="0" w:color="auto"/>
                <w:bottom w:val="none" w:sz="0" w:space="0" w:color="auto"/>
                <w:right w:val="none" w:sz="0" w:space="0" w:color="auto"/>
              </w:divBdr>
            </w:div>
            <w:div w:id="1207376974">
              <w:marLeft w:val="0"/>
              <w:marRight w:val="0"/>
              <w:marTop w:val="0"/>
              <w:marBottom w:val="0"/>
              <w:divBdr>
                <w:top w:val="none" w:sz="0" w:space="0" w:color="auto"/>
                <w:left w:val="none" w:sz="0" w:space="0" w:color="auto"/>
                <w:bottom w:val="none" w:sz="0" w:space="0" w:color="auto"/>
                <w:right w:val="none" w:sz="0" w:space="0" w:color="auto"/>
              </w:divBdr>
            </w:div>
            <w:div w:id="1536843315">
              <w:marLeft w:val="0"/>
              <w:marRight w:val="0"/>
              <w:marTop w:val="0"/>
              <w:marBottom w:val="0"/>
              <w:divBdr>
                <w:top w:val="none" w:sz="0" w:space="0" w:color="auto"/>
                <w:left w:val="none" w:sz="0" w:space="0" w:color="auto"/>
                <w:bottom w:val="none" w:sz="0" w:space="0" w:color="auto"/>
                <w:right w:val="none" w:sz="0" w:space="0" w:color="auto"/>
              </w:divBdr>
            </w:div>
            <w:div w:id="1571386711">
              <w:marLeft w:val="0"/>
              <w:marRight w:val="0"/>
              <w:marTop w:val="0"/>
              <w:marBottom w:val="0"/>
              <w:divBdr>
                <w:top w:val="none" w:sz="0" w:space="0" w:color="auto"/>
                <w:left w:val="none" w:sz="0" w:space="0" w:color="auto"/>
                <w:bottom w:val="none" w:sz="0" w:space="0" w:color="auto"/>
                <w:right w:val="none" w:sz="0" w:space="0" w:color="auto"/>
              </w:divBdr>
            </w:div>
            <w:div w:id="1143741080">
              <w:marLeft w:val="0"/>
              <w:marRight w:val="0"/>
              <w:marTop w:val="0"/>
              <w:marBottom w:val="0"/>
              <w:divBdr>
                <w:top w:val="none" w:sz="0" w:space="0" w:color="auto"/>
                <w:left w:val="none" w:sz="0" w:space="0" w:color="auto"/>
                <w:bottom w:val="none" w:sz="0" w:space="0" w:color="auto"/>
                <w:right w:val="none" w:sz="0" w:space="0" w:color="auto"/>
              </w:divBdr>
            </w:div>
            <w:div w:id="1377316757">
              <w:marLeft w:val="0"/>
              <w:marRight w:val="0"/>
              <w:marTop w:val="0"/>
              <w:marBottom w:val="0"/>
              <w:divBdr>
                <w:top w:val="none" w:sz="0" w:space="0" w:color="auto"/>
                <w:left w:val="none" w:sz="0" w:space="0" w:color="auto"/>
                <w:bottom w:val="none" w:sz="0" w:space="0" w:color="auto"/>
                <w:right w:val="none" w:sz="0" w:space="0" w:color="auto"/>
              </w:divBdr>
            </w:div>
            <w:div w:id="1782532426">
              <w:marLeft w:val="0"/>
              <w:marRight w:val="0"/>
              <w:marTop w:val="0"/>
              <w:marBottom w:val="0"/>
              <w:divBdr>
                <w:top w:val="none" w:sz="0" w:space="0" w:color="auto"/>
                <w:left w:val="none" w:sz="0" w:space="0" w:color="auto"/>
                <w:bottom w:val="none" w:sz="0" w:space="0" w:color="auto"/>
                <w:right w:val="none" w:sz="0" w:space="0" w:color="auto"/>
              </w:divBdr>
            </w:div>
            <w:div w:id="1237478348">
              <w:marLeft w:val="0"/>
              <w:marRight w:val="0"/>
              <w:marTop w:val="0"/>
              <w:marBottom w:val="0"/>
              <w:divBdr>
                <w:top w:val="none" w:sz="0" w:space="0" w:color="auto"/>
                <w:left w:val="none" w:sz="0" w:space="0" w:color="auto"/>
                <w:bottom w:val="none" w:sz="0" w:space="0" w:color="auto"/>
                <w:right w:val="none" w:sz="0" w:space="0" w:color="auto"/>
              </w:divBdr>
            </w:div>
            <w:div w:id="583537954">
              <w:marLeft w:val="0"/>
              <w:marRight w:val="0"/>
              <w:marTop w:val="0"/>
              <w:marBottom w:val="0"/>
              <w:divBdr>
                <w:top w:val="none" w:sz="0" w:space="0" w:color="auto"/>
                <w:left w:val="none" w:sz="0" w:space="0" w:color="auto"/>
                <w:bottom w:val="none" w:sz="0" w:space="0" w:color="auto"/>
                <w:right w:val="none" w:sz="0" w:space="0" w:color="auto"/>
              </w:divBdr>
            </w:div>
            <w:div w:id="1078286928">
              <w:marLeft w:val="0"/>
              <w:marRight w:val="0"/>
              <w:marTop w:val="0"/>
              <w:marBottom w:val="0"/>
              <w:divBdr>
                <w:top w:val="none" w:sz="0" w:space="0" w:color="auto"/>
                <w:left w:val="none" w:sz="0" w:space="0" w:color="auto"/>
                <w:bottom w:val="none" w:sz="0" w:space="0" w:color="auto"/>
                <w:right w:val="none" w:sz="0" w:space="0" w:color="auto"/>
              </w:divBdr>
            </w:div>
            <w:div w:id="1378049456">
              <w:marLeft w:val="0"/>
              <w:marRight w:val="0"/>
              <w:marTop w:val="0"/>
              <w:marBottom w:val="0"/>
              <w:divBdr>
                <w:top w:val="none" w:sz="0" w:space="0" w:color="auto"/>
                <w:left w:val="none" w:sz="0" w:space="0" w:color="auto"/>
                <w:bottom w:val="none" w:sz="0" w:space="0" w:color="auto"/>
                <w:right w:val="none" w:sz="0" w:space="0" w:color="auto"/>
              </w:divBdr>
            </w:div>
            <w:div w:id="1261329099">
              <w:marLeft w:val="0"/>
              <w:marRight w:val="0"/>
              <w:marTop w:val="0"/>
              <w:marBottom w:val="0"/>
              <w:divBdr>
                <w:top w:val="none" w:sz="0" w:space="0" w:color="auto"/>
                <w:left w:val="none" w:sz="0" w:space="0" w:color="auto"/>
                <w:bottom w:val="none" w:sz="0" w:space="0" w:color="auto"/>
                <w:right w:val="none" w:sz="0" w:space="0" w:color="auto"/>
              </w:divBdr>
            </w:div>
            <w:div w:id="900947815">
              <w:marLeft w:val="0"/>
              <w:marRight w:val="0"/>
              <w:marTop w:val="0"/>
              <w:marBottom w:val="0"/>
              <w:divBdr>
                <w:top w:val="none" w:sz="0" w:space="0" w:color="auto"/>
                <w:left w:val="none" w:sz="0" w:space="0" w:color="auto"/>
                <w:bottom w:val="none" w:sz="0" w:space="0" w:color="auto"/>
                <w:right w:val="none" w:sz="0" w:space="0" w:color="auto"/>
              </w:divBdr>
            </w:div>
            <w:div w:id="243994663">
              <w:marLeft w:val="0"/>
              <w:marRight w:val="0"/>
              <w:marTop w:val="0"/>
              <w:marBottom w:val="0"/>
              <w:divBdr>
                <w:top w:val="none" w:sz="0" w:space="0" w:color="auto"/>
                <w:left w:val="none" w:sz="0" w:space="0" w:color="auto"/>
                <w:bottom w:val="none" w:sz="0" w:space="0" w:color="auto"/>
                <w:right w:val="none" w:sz="0" w:space="0" w:color="auto"/>
              </w:divBdr>
            </w:div>
            <w:div w:id="1199780235">
              <w:marLeft w:val="0"/>
              <w:marRight w:val="0"/>
              <w:marTop w:val="0"/>
              <w:marBottom w:val="0"/>
              <w:divBdr>
                <w:top w:val="none" w:sz="0" w:space="0" w:color="auto"/>
                <w:left w:val="none" w:sz="0" w:space="0" w:color="auto"/>
                <w:bottom w:val="none" w:sz="0" w:space="0" w:color="auto"/>
                <w:right w:val="none" w:sz="0" w:space="0" w:color="auto"/>
              </w:divBdr>
            </w:div>
            <w:div w:id="1166242401">
              <w:marLeft w:val="0"/>
              <w:marRight w:val="0"/>
              <w:marTop w:val="0"/>
              <w:marBottom w:val="0"/>
              <w:divBdr>
                <w:top w:val="none" w:sz="0" w:space="0" w:color="auto"/>
                <w:left w:val="none" w:sz="0" w:space="0" w:color="auto"/>
                <w:bottom w:val="none" w:sz="0" w:space="0" w:color="auto"/>
                <w:right w:val="none" w:sz="0" w:space="0" w:color="auto"/>
              </w:divBdr>
            </w:div>
            <w:div w:id="191891788">
              <w:marLeft w:val="0"/>
              <w:marRight w:val="0"/>
              <w:marTop w:val="0"/>
              <w:marBottom w:val="0"/>
              <w:divBdr>
                <w:top w:val="none" w:sz="0" w:space="0" w:color="auto"/>
                <w:left w:val="none" w:sz="0" w:space="0" w:color="auto"/>
                <w:bottom w:val="none" w:sz="0" w:space="0" w:color="auto"/>
                <w:right w:val="none" w:sz="0" w:space="0" w:color="auto"/>
              </w:divBdr>
            </w:div>
            <w:div w:id="961152216">
              <w:marLeft w:val="0"/>
              <w:marRight w:val="0"/>
              <w:marTop w:val="0"/>
              <w:marBottom w:val="0"/>
              <w:divBdr>
                <w:top w:val="none" w:sz="0" w:space="0" w:color="auto"/>
                <w:left w:val="none" w:sz="0" w:space="0" w:color="auto"/>
                <w:bottom w:val="none" w:sz="0" w:space="0" w:color="auto"/>
                <w:right w:val="none" w:sz="0" w:space="0" w:color="auto"/>
              </w:divBdr>
            </w:div>
            <w:div w:id="1457529213">
              <w:marLeft w:val="0"/>
              <w:marRight w:val="0"/>
              <w:marTop w:val="0"/>
              <w:marBottom w:val="0"/>
              <w:divBdr>
                <w:top w:val="none" w:sz="0" w:space="0" w:color="auto"/>
                <w:left w:val="none" w:sz="0" w:space="0" w:color="auto"/>
                <w:bottom w:val="none" w:sz="0" w:space="0" w:color="auto"/>
                <w:right w:val="none" w:sz="0" w:space="0" w:color="auto"/>
              </w:divBdr>
            </w:div>
            <w:div w:id="1468012150">
              <w:marLeft w:val="0"/>
              <w:marRight w:val="0"/>
              <w:marTop w:val="0"/>
              <w:marBottom w:val="0"/>
              <w:divBdr>
                <w:top w:val="none" w:sz="0" w:space="0" w:color="auto"/>
                <w:left w:val="none" w:sz="0" w:space="0" w:color="auto"/>
                <w:bottom w:val="none" w:sz="0" w:space="0" w:color="auto"/>
                <w:right w:val="none" w:sz="0" w:space="0" w:color="auto"/>
              </w:divBdr>
            </w:div>
            <w:div w:id="1086344359">
              <w:marLeft w:val="0"/>
              <w:marRight w:val="0"/>
              <w:marTop w:val="0"/>
              <w:marBottom w:val="0"/>
              <w:divBdr>
                <w:top w:val="none" w:sz="0" w:space="0" w:color="auto"/>
                <w:left w:val="none" w:sz="0" w:space="0" w:color="auto"/>
                <w:bottom w:val="none" w:sz="0" w:space="0" w:color="auto"/>
                <w:right w:val="none" w:sz="0" w:space="0" w:color="auto"/>
              </w:divBdr>
            </w:div>
            <w:div w:id="852885551">
              <w:marLeft w:val="0"/>
              <w:marRight w:val="0"/>
              <w:marTop w:val="0"/>
              <w:marBottom w:val="0"/>
              <w:divBdr>
                <w:top w:val="none" w:sz="0" w:space="0" w:color="auto"/>
                <w:left w:val="none" w:sz="0" w:space="0" w:color="auto"/>
                <w:bottom w:val="none" w:sz="0" w:space="0" w:color="auto"/>
                <w:right w:val="none" w:sz="0" w:space="0" w:color="auto"/>
              </w:divBdr>
            </w:div>
            <w:div w:id="638727979">
              <w:marLeft w:val="0"/>
              <w:marRight w:val="0"/>
              <w:marTop w:val="0"/>
              <w:marBottom w:val="0"/>
              <w:divBdr>
                <w:top w:val="none" w:sz="0" w:space="0" w:color="auto"/>
                <w:left w:val="none" w:sz="0" w:space="0" w:color="auto"/>
                <w:bottom w:val="none" w:sz="0" w:space="0" w:color="auto"/>
                <w:right w:val="none" w:sz="0" w:space="0" w:color="auto"/>
              </w:divBdr>
            </w:div>
            <w:div w:id="71438733">
              <w:marLeft w:val="0"/>
              <w:marRight w:val="0"/>
              <w:marTop w:val="0"/>
              <w:marBottom w:val="0"/>
              <w:divBdr>
                <w:top w:val="none" w:sz="0" w:space="0" w:color="auto"/>
                <w:left w:val="none" w:sz="0" w:space="0" w:color="auto"/>
                <w:bottom w:val="none" w:sz="0" w:space="0" w:color="auto"/>
                <w:right w:val="none" w:sz="0" w:space="0" w:color="auto"/>
              </w:divBdr>
            </w:div>
            <w:div w:id="1691833008">
              <w:marLeft w:val="0"/>
              <w:marRight w:val="0"/>
              <w:marTop w:val="0"/>
              <w:marBottom w:val="0"/>
              <w:divBdr>
                <w:top w:val="none" w:sz="0" w:space="0" w:color="auto"/>
                <w:left w:val="none" w:sz="0" w:space="0" w:color="auto"/>
                <w:bottom w:val="none" w:sz="0" w:space="0" w:color="auto"/>
                <w:right w:val="none" w:sz="0" w:space="0" w:color="auto"/>
              </w:divBdr>
            </w:div>
            <w:div w:id="1501043113">
              <w:marLeft w:val="0"/>
              <w:marRight w:val="0"/>
              <w:marTop w:val="0"/>
              <w:marBottom w:val="0"/>
              <w:divBdr>
                <w:top w:val="none" w:sz="0" w:space="0" w:color="auto"/>
                <w:left w:val="none" w:sz="0" w:space="0" w:color="auto"/>
                <w:bottom w:val="none" w:sz="0" w:space="0" w:color="auto"/>
                <w:right w:val="none" w:sz="0" w:space="0" w:color="auto"/>
              </w:divBdr>
            </w:div>
            <w:div w:id="2059893236">
              <w:marLeft w:val="0"/>
              <w:marRight w:val="0"/>
              <w:marTop w:val="0"/>
              <w:marBottom w:val="0"/>
              <w:divBdr>
                <w:top w:val="none" w:sz="0" w:space="0" w:color="auto"/>
                <w:left w:val="none" w:sz="0" w:space="0" w:color="auto"/>
                <w:bottom w:val="none" w:sz="0" w:space="0" w:color="auto"/>
                <w:right w:val="none" w:sz="0" w:space="0" w:color="auto"/>
              </w:divBdr>
            </w:div>
            <w:div w:id="763765674">
              <w:marLeft w:val="0"/>
              <w:marRight w:val="0"/>
              <w:marTop w:val="0"/>
              <w:marBottom w:val="0"/>
              <w:divBdr>
                <w:top w:val="none" w:sz="0" w:space="0" w:color="auto"/>
                <w:left w:val="none" w:sz="0" w:space="0" w:color="auto"/>
                <w:bottom w:val="none" w:sz="0" w:space="0" w:color="auto"/>
                <w:right w:val="none" w:sz="0" w:space="0" w:color="auto"/>
              </w:divBdr>
            </w:div>
            <w:div w:id="954410640">
              <w:marLeft w:val="0"/>
              <w:marRight w:val="0"/>
              <w:marTop w:val="0"/>
              <w:marBottom w:val="0"/>
              <w:divBdr>
                <w:top w:val="none" w:sz="0" w:space="0" w:color="auto"/>
                <w:left w:val="none" w:sz="0" w:space="0" w:color="auto"/>
                <w:bottom w:val="none" w:sz="0" w:space="0" w:color="auto"/>
                <w:right w:val="none" w:sz="0" w:space="0" w:color="auto"/>
              </w:divBdr>
            </w:div>
            <w:div w:id="1680113333">
              <w:marLeft w:val="0"/>
              <w:marRight w:val="0"/>
              <w:marTop w:val="0"/>
              <w:marBottom w:val="0"/>
              <w:divBdr>
                <w:top w:val="none" w:sz="0" w:space="0" w:color="auto"/>
                <w:left w:val="none" w:sz="0" w:space="0" w:color="auto"/>
                <w:bottom w:val="none" w:sz="0" w:space="0" w:color="auto"/>
                <w:right w:val="none" w:sz="0" w:space="0" w:color="auto"/>
              </w:divBdr>
            </w:div>
            <w:div w:id="221988486">
              <w:marLeft w:val="0"/>
              <w:marRight w:val="0"/>
              <w:marTop w:val="0"/>
              <w:marBottom w:val="0"/>
              <w:divBdr>
                <w:top w:val="none" w:sz="0" w:space="0" w:color="auto"/>
                <w:left w:val="none" w:sz="0" w:space="0" w:color="auto"/>
                <w:bottom w:val="none" w:sz="0" w:space="0" w:color="auto"/>
                <w:right w:val="none" w:sz="0" w:space="0" w:color="auto"/>
              </w:divBdr>
            </w:div>
            <w:div w:id="261258964">
              <w:marLeft w:val="0"/>
              <w:marRight w:val="0"/>
              <w:marTop w:val="0"/>
              <w:marBottom w:val="0"/>
              <w:divBdr>
                <w:top w:val="none" w:sz="0" w:space="0" w:color="auto"/>
                <w:left w:val="none" w:sz="0" w:space="0" w:color="auto"/>
                <w:bottom w:val="none" w:sz="0" w:space="0" w:color="auto"/>
                <w:right w:val="none" w:sz="0" w:space="0" w:color="auto"/>
              </w:divBdr>
            </w:div>
            <w:div w:id="1129477585">
              <w:marLeft w:val="0"/>
              <w:marRight w:val="0"/>
              <w:marTop w:val="0"/>
              <w:marBottom w:val="0"/>
              <w:divBdr>
                <w:top w:val="none" w:sz="0" w:space="0" w:color="auto"/>
                <w:left w:val="none" w:sz="0" w:space="0" w:color="auto"/>
                <w:bottom w:val="none" w:sz="0" w:space="0" w:color="auto"/>
                <w:right w:val="none" w:sz="0" w:space="0" w:color="auto"/>
              </w:divBdr>
            </w:div>
            <w:div w:id="277107478">
              <w:marLeft w:val="0"/>
              <w:marRight w:val="0"/>
              <w:marTop w:val="0"/>
              <w:marBottom w:val="0"/>
              <w:divBdr>
                <w:top w:val="none" w:sz="0" w:space="0" w:color="auto"/>
                <w:left w:val="none" w:sz="0" w:space="0" w:color="auto"/>
                <w:bottom w:val="none" w:sz="0" w:space="0" w:color="auto"/>
                <w:right w:val="none" w:sz="0" w:space="0" w:color="auto"/>
              </w:divBdr>
            </w:div>
            <w:div w:id="585961257">
              <w:marLeft w:val="0"/>
              <w:marRight w:val="0"/>
              <w:marTop w:val="0"/>
              <w:marBottom w:val="0"/>
              <w:divBdr>
                <w:top w:val="none" w:sz="0" w:space="0" w:color="auto"/>
                <w:left w:val="none" w:sz="0" w:space="0" w:color="auto"/>
                <w:bottom w:val="none" w:sz="0" w:space="0" w:color="auto"/>
                <w:right w:val="none" w:sz="0" w:space="0" w:color="auto"/>
              </w:divBdr>
            </w:div>
            <w:div w:id="582223320">
              <w:marLeft w:val="0"/>
              <w:marRight w:val="0"/>
              <w:marTop w:val="0"/>
              <w:marBottom w:val="0"/>
              <w:divBdr>
                <w:top w:val="none" w:sz="0" w:space="0" w:color="auto"/>
                <w:left w:val="none" w:sz="0" w:space="0" w:color="auto"/>
                <w:bottom w:val="none" w:sz="0" w:space="0" w:color="auto"/>
                <w:right w:val="none" w:sz="0" w:space="0" w:color="auto"/>
              </w:divBdr>
            </w:div>
            <w:div w:id="686175483">
              <w:marLeft w:val="0"/>
              <w:marRight w:val="0"/>
              <w:marTop w:val="0"/>
              <w:marBottom w:val="0"/>
              <w:divBdr>
                <w:top w:val="none" w:sz="0" w:space="0" w:color="auto"/>
                <w:left w:val="none" w:sz="0" w:space="0" w:color="auto"/>
                <w:bottom w:val="none" w:sz="0" w:space="0" w:color="auto"/>
                <w:right w:val="none" w:sz="0" w:space="0" w:color="auto"/>
              </w:divBdr>
            </w:div>
            <w:div w:id="276066943">
              <w:marLeft w:val="0"/>
              <w:marRight w:val="0"/>
              <w:marTop w:val="0"/>
              <w:marBottom w:val="0"/>
              <w:divBdr>
                <w:top w:val="none" w:sz="0" w:space="0" w:color="auto"/>
                <w:left w:val="none" w:sz="0" w:space="0" w:color="auto"/>
                <w:bottom w:val="none" w:sz="0" w:space="0" w:color="auto"/>
                <w:right w:val="none" w:sz="0" w:space="0" w:color="auto"/>
              </w:divBdr>
            </w:div>
            <w:div w:id="164177367">
              <w:marLeft w:val="0"/>
              <w:marRight w:val="0"/>
              <w:marTop w:val="0"/>
              <w:marBottom w:val="0"/>
              <w:divBdr>
                <w:top w:val="none" w:sz="0" w:space="0" w:color="auto"/>
                <w:left w:val="none" w:sz="0" w:space="0" w:color="auto"/>
                <w:bottom w:val="none" w:sz="0" w:space="0" w:color="auto"/>
                <w:right w:val="none" w:sz="0" w:space="0" w:color="auto"/>
              </w:divBdr>
            </w:div>
            <w:div w:id="716205346">
              <w:marLeft w:val="0"/>
              <w:marRight w:val="0"/>
              <w:marTop w:val="0"/>
              <w:marBottom w:val="0"/>
              <w:divBdr>
                <w:top w:val="none" w:sz="0" w:space="0" w:color="auto"/>
                <w:left w:val="none" w:sz="0" w:space="0" w:color="auto"/>
                <w:bottom w:val="none" w:sz="0" w:space="0" w:color="auto"/>
                <w:right w:val="none" w:sz="0" w:space="0" w:color="auto"/>
              </w:divBdr>
            </w:div>
            <w:div w:id="1642927557">
              <w:marLeft w:val="0"/>
              <w:marRight w:val="0"/>
              <w:marTop w:val="0"/>
              <w:marBottom w:val="0"/>
              <w:divBdr>
                <w:top w:val="none" w:sz="0" w:space="0" w:color="auto"/>
                <w:left w:val="none" w:sz="0" w:space="0" w:color="auto"/>
                <w:bottom w:val="none" w:sz="0" w:space="0" w:color="auto"/>
                <w:right w:val="none" w:sz="0" w:space="0" w:color="auto"/>
              </w:divBdr>
            </w:div>
            <w:div w:id="1204631685">
              <w:marLeft w:val="0"/>
              <w:marRight w:val="0"/>
              <w:marTop w:val="0"/>
              <w:marBottom w:val="0"/>
              <w:divBdr>
                <w:top w:val="none" w:sz="0" w:space="0" w:color="auto"/>
                <w:left w:val="none" w:sz="0" w:space="0" w:color="auto"/>
                <w:bottom w:val="none" w:sz="0" w:space="0" w:color="auto"/>
                <w:right w:val="none" w:sz="0" w:space="0" w:color="auto"/>
              </w:divBdr>
            </w:div>
            <w:div w:id="1837921425">
              <w:marLeft w:val="0"/>
              <w:marRight w:val="0"/>
              <w:marTop w:val="0"/>
              <w:marBottom w:val="0"/>
              <w:divBdr>
                <w:top w:val="none" w:sz="0" w:space="0" w:color="auto"/>
                <w:left w:val="none" w:sz="0" w:space="0" w:color="auto"/>
                <w:bottom w:val="none" w:sz="0" w:space="0" w:color="auto"/>
                <w:right w:val="none" w:sz="0" w:space="0" w:color="auto"/>
              </w:divBdr>
            </w:div>
            <w:div w:id="345595421">
              <w:marLeft w:val="0"/>
              <w:marRight w:val="0"/>
              <w:marTop w:val="0"/>
              <w:marBottom w:val="0"/>
              <w:divBdr>
                <w:top w:val="none" w:sz="0" w:space="0" w:color="auto"/>
                <w:left w:val="none" w:sz="0" w:space="0" w:color="auto"/>
                <w:bottom w:val="none" w:sz="0" w:space="0" w:color="auto"/>
                <w:right w:val="none" w:sz="0" w:space="0" w:color="auto"/>
              </w:divBdr>
            </w:div>
            <w:div w:id="561135096">
              <w:marLeft w:val="0"/>
              <w:marRight w:val="0"/>
              <w:marTop w:val="0"/>
              <w:marBottom w:val="0"/>
              <w:divBdr>
                <w:top w:val="none" w:sz="0" w:space="0" w:color="auto"/>
                <w:left w:val="none" w:sz="0" w:space="0" w:color="auto"/>
                <w:bottom w:val="none" w:sz="0" w:space="0" w:color="auto"/>
                <w:right w:val="none" w:sz="0" w:space="0" w:color="auto"/>
              </w:divBdr>
            </w:div>
            <w:div w:id="1714501168">
              <w:marLeft w:val="0"/>
              <w:marRight w:val="0"/>
              <w:marTop w:val="0"/>
              <w:marBottom w:val="0"/>
              <w:divBdr>
                <w:top w:val="none" w:sz="0" w:space="0" w:color="auto"/>
                <w:left w:val="none" w:sz="0" w:space="0" w:color="auto"/>
                <w:bottom w:val="none" w:sz="0" w:space="0" w:color="auto"/>
                <w:right w:val="none" w:sz="0" w:space="0" w:color="auto"/>
              </w:divBdr>
            </w:div>
            <w:div w:id="1602950077">
              <w:marLeft w:val="0"/>
              <w:marRight w:val="0"/>
              <w:marTop w:val="0"/>
              <w:marBottom w:val="0"/>
              <w:divBdr>
                <w:top w:val="none" w:sz="0" w:space="0" w:color="auto"/>
                <w:left w:val="none" w:sz="0" w:space="0" w:color="auto"/>
                <w:bottom w:val="none" w:sz="0" w:space="0" w:color="auto"/>
                <w:right w:val="none" w:sz="0" w:space="0" w:color="auto"/>
              </w:divBdr>
            </w:div>
            <w:div w:id="1088770441">
              <w:marLeft w:val="0"/>
              <w:marRight w:val="0"/>
              <w:marTop w:val="0"/>
              <w:marBottom w:val="0"/>
              <w:divBdr>
                <w:top w:val="none" w:sz="0" w:space="0" w:color="auto"/>
                <w:left w:val="none" w:sz="0" w:space="0" w:color="auto"/>
                <w:bottom w:val="none" w:sz="0" w:space="0" w:color="auto"/>
                <w:right w:val="none" w:sz="0" w:space="0" w:color="auto"/>
              </w:divBdr>
            </w:div>
            <w:div w:id="126557536">
              <w:marLeft w:val="0"/>
              <w:marRight w:val="0"/>
              <w:marTop w:val="0"/>
              <w:marBottom w:val="0"/>
              <w:divBdr>
                <w:top w:val="none" w:sz="0" w:space="0" w:color="auto"/>
                <w:left w:val="none" w:sz="0" w:space="0" w:color="auto"/>
                <w:bottom w:val="none" w:sz="0" w:space="0" w:color="auto"/>
                <w:right w:val="none" w:sz="0" w:space="0" w:color="auto"/>
              </w:divBdr>
            </w:div>
            <w:div w:id="151602326">
              <w:marLeft w:val="0"/>
              <w:marRight w:val="0"/>
              <w:marTop w:val="0"/>
              <w:marBottom w:val="0"/>
              <w:divBdr>
                <w:top w:val="none" w:sz="0" w:space="0" w:color="auto"/>
                <w:left w:val="none" w:sz="0" w:space="0" w:color="auto"/>
                <w:bottom w:val="none" w:sz="0" w:space="0" w:color="auto"/>
                <w:right w:val="none" w:sz="0" w:space="0" w:color="auto"/>
              </w:divBdr>
            </w:div>
            <w:div w:id="1519200965">
              <w:marLeft w:val="0"/>
              <w:marRight w:val="0"/>
              <w:marTop w:val="0"/>
              <w:marBottom w:val="0"/>
              <w:divBdr>
                <w:top w:val="none" w:sz="0" w:space="0" w:color="auto"/>
                <w:left w:val="none" w:sz="0" w:space="0" w:color="auto"/>
                <w:bottom w:val="none" w:sz="0" w:space="0" w:color="auto"/>
                <w:right w:val="none" w:sz="0" w:space="0" w:color="auto"/>
              </w:divBdr>
            </w:div>
            <w:div w:id="1675377794">
              <w:marLeft w:val="0"/>
              <w:marRight w:val="0"/>
              <w:marTop w:val="0"/>
              <w:marBottom w:val="0"/>
              <w:divBdr>
                <w:top w:val="none" w:sz="0" w:space="0" w:color="auto"/>
                <w:left w:val="none" w:sz="0" w:space="0" w:color="auto"/>
                <w:bottom w:val="none" w:sz="0" w:space="0" w:color="auto"/>
                <w:right w:val="none" w:sz="0" w:space="0" w:color="auto"/>
              </w:divBdr>
            </w:div>
            <w:div w:id="1872499767">
              <w:marLeft w:val="0"/>
              <w:marRight w:val="0"/>
              <w:marTop w:val="0"/>
              <w:marBottom w:val="0"/>
              <w:divBdr>
                <w:top w:val="none" w:sz="0" w:space="0" w:color="auto"/>
                <w:left w:val="none" w:sz="0" w:space="0" w:color="auto"/>
                <w:bottom w:val="none" w:sz="0" w:space="0" w:color="auto"/>
                <w:right w:val="none" w:sz="0" w:space="0" w:color="auto"/>
              </w:divBdr>
            </w:div>
            <w:div w:id="29763860">
              <w:marLeft w:val="0"/>
              <w:marRight w:val="0"/>
              <w:marTop w:val="0"/>
              <w:marBottom w:val="0"/>
              <w:divBdr>
                <w:top w:val="none" w:sz="0" w:space="0" w:color="auto"/>
                <w:left w:val="none" w:sz="0" w:space="0" w:color="auto"/>
                <w:bottom w:val="none" w:sz="0" w:space="0" w:color="auto"/>
                <w:right w:val="none" w:sz="0" w:space="0" w:color="auto"/>
              </w:divBdr>
            </w:div>
            <w:div w:id="1897087576">
              <w:marLeft w:val="0"/>
              <w:marRight w:val="0"/>
              <w:marTop w:val="0"/>
              <w:marBottom w:val="0"/>
              <w:divBdr>
                <w:top w:val="none" w:sz="0" w:space="0" w:color="auto"/>
                <w:left w:val="none" w:sz="0" w:space="0" w:color="auto"/>
                <w:bottom w:val="none" w:sz="0" w:space="0" w:color="auto"/>
                <w:right w:val="none" w:sz="0" w:space="0" w:color="auto"/>
              </w:divBdr>
            </w:div>
            <w:div w:id="990406938">
              <w:marLeft w:val="0"/>
              <w:marRight w:val="0"/>
              <w:marTop w:val="0"/>
              <w:marBottom w:val="0"/>
              <w:divBdr>
                <w:top w:val="none" w:sz="0" w:space="0" w:color="auto"/>
                <w:left w:val="none" w:sz="0" w:space="0" w:color="auto"/>
                <w:bottom w:val="none" w:sz="0" w:space="0" w:color="auto"/>
                <w:right w:val="none" w:sz="0" w:space="0" w:color="auto"/>
              </w:divBdr>
            </w:div>
            <w:div w:id="1109590733">
              <w:marLeft w:val="0"/>
              <w:marRight w:val="0"/>
              <w:marTop w:val="0"/>
              <w:marBottom w:val="0"/>
              <w:divBdr>
                <w:top w:val="none" w:sz="0" w:space="0" w:color="auto"/>
                <w:left w:val="none" w:sz="0" w:space="0" w:color="auto"/>
                <w:bottom w:val="none" w:sz="0" w:space="0" w:color="auto"/>
                <w:right w:val="none" w:sz="0" w:space="0" w:color="auto"/>
              </w:divBdr>
            </w:div>
            <w:div w:id="226234524">
              <w:marLeft w:val="0"/>
              <w:marRight w:val="0"/>
              <w:marTop w:val="0"/>
              <w:marBottom w:val="0"/>
              <w:divBdr>
                <w:top w:val="none" w:sz="0" w:space="0" w:color="auto"/>
                <w:left w:val="none" w:sz="0" w:space="0" w:color="auto"/>
                <w:bottom w:val="none" w:sz="0" w:space="0" w:color="auto"/>
                <w:right w:val="none" w:sz="0" w:space="0" w:color="auto"/>
              </w:divBdr>
            </w:div>
            <w:div w:id="848955784">
              <w:marLeft w:val="0"/>
              <w:marRight w:val="0"/>
              <w:marTop w:val="0"/>
              <w:marBottom w:val="0"/>
              <w:divBdr>
                <w:top w:val="none" w:sz="0" w:space="0" w:color="auto"/>
                <w:left w:val="none" w:sz="0" w:space="0" w:color="auto"/>
                <w:bottom w:val="none" w:sz="0" w:space="0" w:color="auto"/>
                <w:right w:val="none" w:sz="0" w:space="0" w:color="auto"/>
              </w:divBdr>
            </w:div>
            <w:div w:id="1053192966">
              <w:marLeft w:val="0"/>
              <w:marRight w:val="0"/>
              <w:marTop w:val="0"/>
              <w:marBottom w:val="0"/>
              <w:divBdr>
                <w:top w:val="none" w:sz="0" w:space="0" w:color="auto"/>
                <w:left w:val="none" w:sz="0" w:space="0" w:color="auto"/>
                <w:bottom w:val="none" w:sz="0" w:space="0" w:color="auto"/>
                <w:right w:val="none" w:sz="0" w:space="0" w:color="auto"/>
              </w:divBdr>
            </w:div>
            <w:div w:id="1234386395">
              <w:marLeft w:val="0"/>
              <w:marRight w:val="0"/>
              <w:marTop w:val="0"/>
              <w:marBottom w:val="0"/>
              <w:divBdr>
                <w:top w:val="none" w:sz="0" w:space="0" w:color="auto"/>
                <w:left w:val="none" w:sz="0" w:space="0" w:color="auto"/>
                <w:bottom w:val="none" w:sz="0" w:space="0" w:color="auto"/>
                <w:right w:val="none" w:sz="0" w:space="0" w:color="auto"/>
              </w:divBdr>
            </w:div>
            <w:div w:id="354892929">
              <w:marLeft w:val="0"/>
              <w:marRight w:val="0"/>
              <w:marTop w:val="0"/>
              <w:marBottom w:val="0"/>
              <w:divBdr>
                <w:top w:val="none" w:sz="0" w:space="0" w:color="auto"/>
                <w:left w:val="none" w:sz="0" w:space="0" w:color="auto"/>
                <w:bottom w:val="none" w:sz="0" w:space="0" w:color="auto"/>
                <w:right w:val="none" w:sz="0" w:space="0" w:color="auto"/>
              </w:divBdr>
            </w:div>
            <w:div w:id="1241217105">
              <w:marLeft w:val="0"/>
              <w:marRight w:val="0"/>
              <w:marTop w:val="0"/>
              <w:marBottom w:val="0"/>
              <w:divBdr>
                <w:top w:val="none" w:sz="0" w:space="0" w:color="auto"/>
                <w:left w:val="none" w:sz="0" w:space="0" w:color="auto"/>
                <w:bottom w:val="none" w:sz="0" w:space="0" w:color="auto"/>
                <w:right w:val="none" w:sz="0" w:space="0" w:color="auto"/>
              </w:divBdr>
            </w:div>
            <w:div w:id="1464038919">
              <w:marLeft w:val="0"/>
              <w:marRight w:val="0"/>
              <w:marTop w:val="0"/>
              <w:marBottom w:val="0"/>
              <w:divBdr>
                <w:top w:val="none" w:sz="0" w:space="0" w:color="auto"/>
                <w:left w:val="none" w:sz="0" w:space="0" w:color="auto"/>
                <w:bottom w:val="none" w:sz="0" w:space="0" w:color="auto"/>
                <w:right w:val="none" w:sz="0" w:space="0" w:color="auto"/>
              </w:divBdr>
            </w:div>
            <w:div w:id="351415738">
              <w:marLeft w:val="0"/>
              <w:marRight w:val="0"/>
              <w:marTop w:val="0"/>
              <w:marBottom w:val="0"/>
              <w:divBdr>
                <w:top w:val="none" w:sz="0" w:space="0" w:color="auto"/>
                <w:left w:val="none" w:sz="0" w:space="0" w:color="auto"/>
                <w:bottom w:val="none" w:sz="0" w:space="0" w:color="auto"/>
                <w:right w:val="none" w:sz="0" w:space="0" w:color="auto"/>
              </w:divBdr>
            </w:div>
            <w:div w:id="1140802429">
              <w:marLeft w:val="0"/>
              <w:marRight w:val="0"/>
              <w:marTop w:val="0"/>
              <w:marBottom w:val="0"/>
              <w:divBdr>
                <w:top w:val="none" w:sz="0" w:space="0" w:color="auto"/>
                <w:left w:val="none" w:sz="0" w:space="0" w:color="auto"/>
                <w:bottom w:val="none" w:sz="0" w:space="0" w:color="auto"/>
                <w:right w:val="none" w:sz="0" w:space="0" w:color="auto"/>
              </w:divBdr>
            </w:div>
            <w:div w:id="1093012805">
              <w:marLeft w:val="0"/>
              <w:marRight w:val="0"/>
              <w:marTop w:val="0"/>
              <w:marBottom w:val="0"/>
              <w:divBdr>
                <w:top w:val="none" w:sz="0" w:space="0" w:color="auto"/>
                <w:left w:val="none" w:sz="0" w:space="0" w:color="auto"/>
                <w:bottom w:val="none" w:sz="0" w:space="0" w:color="auto"/>
                <w:right w:val="none" w:sz="0" w:space="0" w:color="auto"/>
              </w:divBdr>
            </w:div>
            <w:div w:id="644971655">
              <w:marLeft w:val="0"/>
              <w:marRight w:val="0"/>
              <w:marTop w:val="0"/>
              <w:marBottom w:val="0"/>
              <w:divBdr>
                <w:top w:val="none" w:sz="0" w:space="0" w:color="auto"/>
                <w:left w:val="none" w:sz="0" w:space="0" w:color="auto"/>
                <w:bottom w:val="none" w:sz="0" w:space="0" w:color="auto"/>
                <w:right w:val="none" w:sz="0" w:space="0" w:color="auto"/>
              </w:divBdr>
            </w:div>
            <w:div w:id="2041737782">
              <w:marLeft w:val="0"/>
              <w:marRight w:val="0"/>
              <w:marTop w:val="0"/>
              <w:marBottom w:val="0"/>
              <w:divBdr>
                <w:top w:val="none" w:sz="0" w:space="0" w:color="auto"/>
                <w:left w:val="none" w:sz="0" w:space="0" w:color="auto"/>
                <w:bottom w:val="none" w:sz="0" w:space="0" w:color="auto"/>
                <w:right w:val="none" w:sz="0" w:space="0" w:color="auto"/>
              </w:divBdr>
            </w:div>
            <w:div w:id="556472628">
              <w:marLeft w:val="0"/>
              <w:marRight w:val="0"/>
              <w:marTop w:val="0"/>
              <w:marBottom w:val="0"/>
              <w:divBdr>
                <w:top w:val="none" w:sz="0" w:space="0" w:color="auto"/>
                <w:left w:val="none" w:sz="0" w:space="0" w:color="auto"/>
                <w:bottom w:val="none" w:sz="0" w:space="0" w:color="auto"/>
                <w:right w:val="none" w:sz="0" w:space="0" w:color="auto"/>
              </w:divBdr>
            </w:div>
            <w:div w:id="1784420454">
              <w:marLeft w:val="0"/>
              <w:marRight w:val="0"/>
              <w:marTop w:val="0"/>
              <w:marBottom w:val="0"/>
              <w:divBdr>
                <w:top w:val="none" w:sz="0" w:space="0" w:color="auto"/>
                <w:left w:val="none" w:sz="0" w:space="0" w:color="auto"/>
                <w:bottom w:val="none" w:sz="0" w:space="0" w:color="auto"/>
                <w:right w:val="none" w:sz="0" w:space="0" w:color="auto"/>
              </w:divBdr>
            </w:div>
            <w:div w:id="47992573">
              <w:marLeft w:val="0"/>
              <w:marRight w:val="0"/>
              <w:marTop w:val="0"/>
              <w:marBottom w:val="0"/>
              <w:divBdr>
                <w:top w:val="none" w:sz="0" w:space="0" w:color="auto"/>
                <w:left w:val="none" w:sz="0" w:space="0" w:color="auto"/>
                <w:bottom w:val="none" w:sz="0" w:space="0" w:color="auto"/>
                <w:right w:val="none" w:sz="0" w:space="0" w:color="auto"/>
              </w:divBdr>
            </w:div>
            <w:div w:id="1850944634">
              <w:marLeft w:val="0"/>
              <w:marRight w:val="0"/>
              <w:marTop w:val="0"/>
              <w:marBottom w:val="0"/>
              <w:divBdr>
                <w:top w:val="none" w:sz="0" w:space="0" w:color="auto"/>
                <w:left w:val="none" w:sz="0" w:space="0" w:color="auto"/>
                <w:bottom w:val="none" w:sz="0" w:space="0" w:color="auto"/>
                <w:right w:val="none" w:sz="0" w:space="0" w:color="auto"/>
              </w:divBdr>
            </w:div>
            <w:div w:id="1356807905">
              <w:marLeft w:val="0"/>
              <w:marRight w:val="0"/>
              <w:marTop w:val="0"/>
              <w:marBottom w:val="0"/>
              <w:divBdr>
                <w:top w:val="none" w:sz="0" w:space="0" w:color="auto"/>
                <w:left w:val="none" w:sz="0" w:space="0" w:color="auto"/>
                <w:bottom w:val="none" w:sz="0" w:space="0" w:color="auto"/>
                <w:right w:val="none" w:sz="0" w:space="0" w:color="auto"/>
              </w:divBdr>
            </w:div>
            <w:div w:id="1599680153">
              <w:marLeft w:val="0"/>
              <w:marRight w:val="0"/>
              <w:marTop w:val="0"/>
              <w:marBottom w:val="0"/>
              <w:divBdr>
                <w:top w:val="none" w:sz="0" w:space="0" w:color="auto"/>
                <w:left w:val="none" w:sz="0" w:space="0" w:color="auto"/>
                <w:bottom w:val="none" w:sz="0" w:space="0" w:color="auto"/>
                <w:right w:val="none" w:sz="0" w:space="0" w:color="auto"/>
              </w:divBdr>
            </w:div>
            <w:div w:id="1242258250">
              <w:marLeft w:val="0"/>
              <w:marRight w:val="0"/>
              <w:marTop w:val="0"/>
              <w:marBottom w:val="0"/>
              <w:divBdr>
                <w:top w:val="none" w:sz="0" w:space="0" w:color="auto"/>
                <w:left w:val="none" w:sz="0" w:space="0" w:color="auto"/>
                <w:bottom w:val="none" w:sz="0" w:space="0" w:color="auto"/>
                <w:right w:val="none" w:sz="0" w:space="0" w:color="auto"/>
              </w:divBdr>
            </w:div>
            <w:div w:id="1379016665">
              <w:marLeft w:val="0"/>
              <w:marRight w:val="0"/>
              <w:marTop w:val="0"/>
              <w:marBottom w:val="0"/>
              <w:divBdr>
                <w:top w:val="none" w:sz="0" w:space="0" w:color="auto"/>
                <w:left w:val="none" w:sz="0" w:space="0" w:color="auto"/>
                <w:bottom w:val="none" w:sz="0" w:space="0" w:color="auto"/>
                <w:right w:val="none" w:sz="0" w:space="0" w:color="auto"/>
              </w:divBdr>
            </w:div>
            <w:div w:id="1312518021">
              <w:marLeft w:val="0"/>
              <w:marRight w:val="0"/>
              <w:marTop w:val="0"/>
              <w:marBottom w:val="0"/>
              <w:divBdr>
                <w:top w:val="none" w:sz="0" w:space="0" w:color="auto"/>
                <w:left w:val="none" w:sz="0" w:space="0" w:color="auto"/>
                <w:bottom w:val="none" w:sz="0" w:space="0" w:color="auto"/>
                <w:right w:val="none" w:sz="0" w:space="0" w:color="auto"/>
              </w:divBdr>
            </w:div>
            <w:div w:id="1996107753">
              <w:marLeft w:val="0"/>
              <w:marRight w:val="0"/>
              <w:marTop w:val="0"/>
              <w:marBottom w:val="0"/>
              <w:divBdr>
                <w:top w:val="none" w:sz="0" w:space="0" w:color="auto"/>
                <w:left w:val="none" w:sz="0" w:space="0" w:color="auto"/>
                <w:bottom w:val="none" w:sz="0" w:space="0" w:color="auto"/>
                <w:right w:val="none" w:sz="0" w:space="0" w:color="auto"/>
              </w:divBdr>
            </w:div>
            <w:div w:id="93787830">
              <w:marLeft w:val="0"/>
              <w:marRight w:val="0"/>
              <w:marTop w:val="0"/>
              <w:marBottom w:val="0"/>
              <w:divBdr>
                <w:top w:val="none" w:sz="0" w:space="0" w:color="auto"/>
                <w:left w:val="none" w:sz="0" w:space="0" w:color="auto"/>
                <w:bottom w:val="none" w:sz="0" w:space="0" w:color="auto"/>
                <w:right w:val="none" w:sz="0" w:space="0" w:color="auto"/>
              </w:divBdr>
            </w:div>
            <w:div w:id="1123504805">
              <w:marLeft w:val="0"/>
              <w:marRight w:val="0"/>
              <w:marTop w:val="0"/>
              <w:marBottom w:val="0"/>
              <w:divBdr>
                <w:top w:val="none" w:sz="0" w:space="0" w:color="auto"/>
                <w:left w:val="none" w:sz="0" w:space="0" w:color="auto"/>
                <w:bottom w:val="none" w:sz="0" w:space="0" w:color="auto"/>
                <w:right w:val="none" w:sz="0" w:space="0" w:color="auto"/>
              </w:divBdr>
            </w:div>
            <w:div w:id="324166307">
              <w:marLeft w:val="0"/>
              <w:marRight w:val="0"/>
              <w:marTop w:val="0"/>
              <w:marBottom w:val="0"/>
              <w:divBdr>
                <w:top w:val="none" w:sz="0" w:space="0" w:color="auto"/>
                <w:left w:val="none" w:sz="0" w:space="0" w:color="auto"/>
                <w:bottom w:val="none" w:sz="0" w:space="0" w:color="auto"/>
                <w:right w:val="none" w:sz="0" w:space="0" w:color="auto"/>
              </w:divBdr>
            </w:div>
            <w:div w:id="968169243">
              <w:marLeft w:val="0"/>
              <w:marRight w:val="0"/>
              <w:marTop w:val="0"/>
              <w:marBottom w:val="0"/>
              <w:divBdr>
                <w:top w:val="none" w:sz="0" w:space="0" w:color="auto"/>
                <w:left w:val="none" w:sz="0" w:space="0" w:color="auto"/>
                <w:bottom w:val="none" w:sz="0" w:space="0" w:color="auto"/>
                <w:right w:val="none" w:sz="0" w:space="0" w:color="auto"/>
              </w:divBdr>
            </w:div>
            <w:div w:id="1951350854">
              <w:marLeft w:val="0"/>
              <w:marRight w:val="0"/>
              <w:marTop w:val="0"/>
              <w:marBottom w:val="0"/>
              <w:divBdr>
                <w:top w:val="none" w:sz="0" w:space="0" w:color="auto"/>
                <w:left w:val="none" w:sz="0" w:space="0" w:color="auto"/>
                <w:bottom w:val="none" w:sz="0" w:space="0" w:color="auto"/>
                <w:right w:val="none" w:sz="0" w:space="0" w:color="auto"/>
              </w:divBdr>
            </w:div>
            <w:div w:id="1759447580">
              <w:marLeft w:val="0"/>
              <w:marRight w:val="0"/>
              <w:marTop w:val="0"/>
              <w:marBottom w:val="0"/>
              <w:divBdr>
                <w:top w:val="none" w:sz="0" w:space="0" w:color="auto"/>
                <w:left w:val="none" w:sz="0" w:space="0" w:color="auto"/>
                <w:bottom w:val="none" w:sz="0" w:space="0" w:color="auto"/>
                <w:right w:val="none" w:sz="0" w:space="0" w:color="auto"/>
              </w:divBdr>
            </w:div>
            <w:div w:id="1631083951">
              <w:marLeft w:val="0"/>
              <w:marRight w:val="0"/>
              <w:marTop w:val="0"/>
              <w:marBottom w:val="0"/>
              <w:divBdr>
                <w:top w:val="none" w:sz="0" w:space="0" w:color="auto"/>
                <w:left w:val="none" w:sz="0" w:space="0" w:color="auto"/>
                <w:bottom w:val="none" w:sz="0" w:space="0" w:color="auto"/>
                <w:right w:val="none" w:sz="0" w:space="0" w:color="auto"/>
              </w:divBdr>
            </w:div>
            <w:div w:id="856312725">
              <w:marLeft w:val="0"/>
              <w:marRight w:val="0"/>
              <w:marTop w:val="0"/>
              <w:marBottom w:val="0"/>
              <w:divBdr>
                <w:top w:val="none" w:sz="0" w:space="0" w:color="auto"/>
                <w:left w:val="none" w:sz="0" w:space="0" w:color="auto"/>
                <w:bottom w:val="none" w:sz="0" w:space="0" w:color="auto"/>
                <w:right w:val="none" w:sz="0" w:space="0" w:color="auto"/>
              </w:divBdr>
            </w:div>
            <w:div w:id="981619884">
              <w:marLeft w:val="0"/>
              <w:marRight w:val="0"/>
              <w:marTop w:val="0"/>
              <w:marBottom w:val="0"/>
              <w:divBdr>
                <w:top w:val="none" w:sz="0" w:space="0" w:color="auto"/>
                <w:left w:val="none" w:sz="0" w:space="0" w:color="auto"/>
                <w:bottom w:val="none" w:sz="0" w:space="0" w:color="auto"/>
                <w:right w:val="none" w:sz="0" w:space="0" w:color="auto"/>
              </w:divBdr>
            </w:div>
            <w:div w:id="2105148649">
              <w:marLeft w:val="0"/>
              <w:marRight w:val="0"/>
              <w:marTop w:val="0"/>
              <w:marBottom w:val="0"/>
              <w:divBdr>
                <w:top w:val="none" w:sz="0" w:space="0" w:color="auto"/>
                <w:left w:val="none" w:sz="0" w:space="0" w:color="auto"/>
                <w:bottom w:val="none" w:sz="0" w:space="0" w:color="auto"/>
                <w:right w:val="none" w:sz="0" w:space="0" w:color="auto"/>
              </w:divBdr>
            </w:div>
            <w:div w:id="1683776584">
              <w:marLeft w:val="0"/>
              <w:marRight w:val="0"/>
              <w:marTop w:val="0"/>
              <w:marBottom w:val="0"/>
              <w:divBdr>
                <w:top w:val="none" w:sz="0" w:space="0" w:color="auto"/>
                <w:left w:val="none" w:sz="0" w:space="0" w:color="auto"/>
                <w:bottom w:val="none" w:sz="0" w:space="0" w:color="auto"/>
                <w:right w:val="none" w:sz="0" w:space="0" w:color="auto"/>
              </w:divBdr>
            </w:div>
            <w:div w:id="1299721703">
              <w:marLeft w:val="0"/>
              <w:marRight w:val="0"/>
              <w:marTop w:val="0"/>
              <w:marBottom w:val="0"/>
              <w:divBdr>
                <w:top w:val="none" w:sz="0" w:space="0" w:color="auto"/>
                <w:left w:val="none" w:sz="0" w:space="0" w:color="auto"/>
                <w:bottom w:val="none" w:sz="0" w:space="0" w:color="auto"/>
                <w:right w:val="none" w:sz="0" w:space="0" w:color="auto"/>
              </w:divBdr>
            </w:div>
            <w:div w:id="149518994">
              <w:marLeft w:val="0"/>
              <w:marRight w:val="0"/>
              <w:marTop w:val="0"/>
              <w:marBottom w:val="0"/>
              <w:divBdr>
                <w:top w:val="none" w:sz="0" w:space="0" w:color="auto"/>
                <w:left w:val="none" w:sz="0" w:space="0" w:color="auto"/>
                <w:bottom w:val="none" w:sz="0" w:space="0" w:color="auto"/>
                <w:right w:val="none" w:sz="0" w:space="0" w:color="auto"/>
              </w:divBdr>
            </w:div>
            <w:div w:id="1706981037">
              <w:marLeft w:val="0"/>
              <w:marRight w:val="0"/>
              <w:marTop w:val="0"/>
              <w:marBottom w:val="0"/>
              <w:divBdr>
                <w:top w:val="none" w:sz="0" w:space="0" w:color="auto"/>
                <w:left w:val="none" w:sz="0" w:space="0" w:color="auto"/>
                <w:bottom w:val="none" w:sz="0" w:space="0" w:color="auto"/>
                <w:right w:val="none" w:sz="0" w:space="0" w:color="auto"/>
              </w:divBdr>
            </w:div>
            <w:div w:id="1857428317">
              <w:marLeft w:val="0"/>
              <w:marRight w:val="0"/>
              <w:marTop w:val="0"/>
              <w:marBottom w:val="0"/>
              <w:divBdr>
                <w:top w:val="none" w:sz="0" w:space="0" w:color="auto"/>
                <w:left w:val="none" w:sz="0" w:space="0" w:color="auto"/>
                <w:bottom w:val="none" w:sz="0" w:space="0" w:color="auto"/>
                <w:right w:val="none" w:sz="0" w:space="0" w:color="auto"/>
              </w:divBdr>
            </w:div>
            <w:div w:id="1233197125">
              <w:marLeft w:val="0"/>
              <w:marRight w:val="0"/>
              <w:marTop w:val="0"/>
              <w:marBottom w:val="0"/>
              <w:divBdr>
                <w:top w:val="none" w:sz="0" w:space="0" w:color="auto"/>
                <w:left w:val="none" w:sz="0" w:space="0" w:color="auto"/>
                <w:bottom w:val="none" w:sz="0" w:space="0" w:color="auto"/>
                <w:right w:val="none" w:sz="0" w:space="0" w:color="auto"/>
              </w:divBdr>
            </w:div>
            <w:div w:id="647785653">
              <w:marLeft w:val="0"/>
              <w:marRight w:val="0"/>
              <w:marTop w:val="0"/>
              <w:marBottom w:val="0"/>
              <w:divBdr>
                <w:top w:val="none" w:sz="0" w:space="0" w:color="auto"/>
                <w:left w:val="none" w:sz="0" w:space="0" w:color="auto"/>
                <w:bottom w:val="none" w:sz="0" w:space="0" w:color="auto"/>
                <w:right w:val="none" w:sz="0" w:space="0" w:color="auto"/>
              </w:divBdr>
            </w:div>
            <w:div w:id="2142914242">
              <w:marLeft w:val="0"/>
              <w:marRight w:val="0"/>
              <w:marTop w:val="0"/>
              <w:marBottom w:val="0"/>
              <w:divBdr>
                <w:top w:val="none" w:sz="0" w:space="0" w:color="auto"/>
                <w:left w:val="none" w:sz="0" w:space="0" w:color="auto"/>
                <w:bottom w:val="none" w:sz="0" w:space="0" w:color="auto"/>
                <w:right w:val="none" w:sz="0" w:space="0" w:color="auto"/>
              </w:divBdr>
            </w:div>
            <w:div w:id="197396296">
              <w:marLeft w:val="0"/>
              <w:marRight w:val="0"/>
              <w:marTop w:val="0"/>
              <w:marBottom w:val="0"/>
              <w:divBdr>
                <w:top w:val="none" w:sz="0" w:space="0" w:color="auto"/>
                <w:left w:val="none" w:sz="0" w:space="0" w:color="auto"/>
                <w:bottom w:val="none" w:sz="0" w:space="0" w:color="auto"/>
                <w:right w:val="none" w:sz="0" w:space="0" w:color="auto"/>
              </w:divBdr>
            </w:div>
            <w:div w:id="1478915484">
              <w:marLeft w:val="0"/>
              <w:marRight w:val="0"/>
              <w:marTop w:val="0"/>
              <w:marBottom w:val="0"/>
              <w:divBdr>
                <w:top w:val="none" w:sz="0" w:space="0" w:color="auto"/>
                <w:left w:val="none" w:sz="0" w:space="0" w:color="auto"/>
                <w:bottom w:val="none" w:sz="0" w:space="0" w:color="auto"/>
                <w:right w:val="none" w:sz="0" w:space="0" w:color="auto"/>
              </w:divBdr>
            </w:div>
            <w:div w:id="314726423">
              <w:marLeft w:val="0"/>
              <w:marRight w:val="0"/>
              <w:marTop w:val="0"/>
              <w:marBottom w:val="0"/>
              <w:divBdr>
                <w:top w:val="none" w:sz="0" w:space="0" w:color="auto"/>
                <w:left w:val="none" w:sz="0" w:space="0" w:color="auto"/>
                <w:bottom w:val="none" w:sz="0" w:space="0" w:color="auto"/>
                <w:right w:val="none" w:sz="0" w:space="0" w:color="auto"/>
              </w:divBdr>
            </w:div>
            <w:div w:id="289282460">
              <w:marLeft w:val="0"/>
              <w:marRight w:val="0"/>
              <w:marTop w:val="0"/>
              <w:marBottom w:val="0"/>
              <w:divBdr>
                <w:top w:val="none" w:sz="0" w:space="0" w:color="auto"/>
                <w:left w:val="none" w:sz="0" w:space="0" w:color="auto"/>
                <w:bottom w:val="none" w:sz="0" w:space="0" w:color="auto"/>
                <w:right w:val="none" w:sz="0" w:space="0" w:color="auto"/>
              </w:divBdr>
            </w:div>
            <w:div w:id="380636959">
              <w:marLeft w:val="0"/>
              <w:marRight w:val="0"/>
              <w:marTop w:val="0"/>
              <w:marBottom w:val="0"/>
              <w:divBdr>
                <w:top w:val="none" w:sz="0" w:space="0" w:color="auto"/>
                <w:left w:val="none" w:sz="0" w:space="0" w:color="auto"/>
                <w:bottom w:val="none" w:sz="0" w:space="0" w:color="auto"/>
                <w:right w:val="none" w:sz="0" w:space="0" w:color="auto"/>
              </w:divBdr>
            </w:div>
            <w:div w:id="472987727">
              <w:marLeft w:val="0"/>
              <w:marRight w:val="0"/>
              <w:marTop w:val="0"/>
              <w:marBottom w:val="0"/>
              <w:divBdr>
                <w:top w:val="none" w:sz="0" w:space="0" w:color="auto"/>
                <w:left w:val="none" w:sz="0" w:space="0" w:color="auto"/>
                <w:bottom w:val="none" w:sz="0" w:space="0" w:color="auto"/>
                <w:right w:val="none" w:sz="0" w:space="0" w:color="auto"/>
              </w:divBdr>
            </w:div>
            <w:div w:id="1082067023">
              <w:marLeft w:val="0"/>
              <w:marRight w:val="0"/>
              <w:marTop w:val="0"/>
              <w:marBottom w:val="0"/>
              <w:divBdr>
                <w:top w:val="none" w:sz="0" w:space="0" w:color="auto"/>
                <w:left w:val="none" w:sz="0" w:space="0" w:color="auto"/>
                <w:bottom w:val="none" w:sz="0" w:space="0" w:color="auto"/>
                <w:right w:val="none" w:sz="0" w:space="0" w:color="auto"/>
              </w:divBdr>
            </w:div>
            <w:div w:id="1313097718">
              <w:marLeft w:val="0"/>
              <w:marRight w:val="0"/>
              <w:marTop w:val="0"/>
              <w:marBottom w:val="0"/>
              <w:divBdr>
                <w:top w:val="none" w:sz="0" w:space="0" w:color="auto"/>
                <w:left w:val="none" w:sz="0" w:space="0" w:color="auto"/>
                <w:bottom w:val="none" w:sz="0" w:space="0" w:color="auto"/>
                <w:right w:val="none" w:sz="0" w:space="0" w:color="auto"/>
              </w:divBdr>
            </w:div>
            <w:div w:id="1095714865">
              <w:marLeft w:val="0"/>
              <w:marRight w:val="0"/>
              <w:marTop w:val="0"/>
              <w:marBottom w:val="0"/>
              <w:divBdr>
                <w:top w:val="none" w:sz="0" w:space="0" w:color="auto"/>
                <w:left w:val="none" w:sz="0" w:space="0" w:color="auto"/>
                <w:bottom w:val="none" w:sz="0" w:space="0" w:color="auto"/>
                <w:right w:val="none" w:sz="0" w:space="0" w:color="auto"/>
              </w:divBdr>
            </w:div>
            <w:div w:id="734277610">
              <w:marLeft w:val="0"/>
              <w:marRight w:val="0"/>
              <w:marTop w:val="0"/>
              <w:marBottom w:val="0"/>
              <w:divBdr>
                <w:top w:val="none" w:sz="0" w:space="0" w:color="auto"/>
                <w:left w:val="none" w:sz="0" w:space="0" w:color="auto"/>
                <w:bottom w:val="none" w:sz="0" w:space="0" w:color="auto"/>
                <w:right w:val="none" w:sz="0" w:space="0" w:color="auto"/>
              </w:divBdr>
            </w:div>
            <w:div w:id="1160002292">
              <w:marLeft w:val="0"/>
              <w:marRight w:val="0"/>
              <w:marTop w:val="0"/>
              <w:marBottom w:val="0"/>
              <w:divBdr>
                <w:top w:val="none" w:sz="0" w:space="0" w:color="auto"/>
                <w:left w:val="none" w:sz="0" w:space="0" w:color="auto"/>
                <w:bottom w:val="none" w:sz="0" w:space="0" w:color="auto"/>
                <w:right w:val="none" w:sz="0" w:space="0" w:color="auto"/>
              </w:divBdr>
            </w:div>
            <w:div w:id="1183934818">
              <w:marLeft w:val="0"/>
              <w:marRight w:val="0"/>
              <w:marTop w:val="0"/>
              <w:marBottom w:val="0"/>
              <w:divBdr>
                <w:top w:val="none" w:sz="0" w:space="0" w:color="auto"/>
                <w:left w:val="none" w:sz="0" w:space="0" w:color="auto"/>
                <w:bottom w:val="none" w:sz="0" w:space="0" w:color="auto"/>
                <w:right w:val="none" w:sz="0" w:space="0" w:color="auto"/>
              </w:divBdr>
            </w:div>
            <w:div w:id="1926111812">
              <w:marLeft w:val="0"/>
              <w:marRight w:val="0"/>
              <w:marTop w:val="0"/>
              <w:marBottom w:val="0"/>
              <w:divBdr>
                <w:top w:val="none" w:sz="0" w:space="0" w:color="auto"/>
                <w:left w:val="none" w:sz="0" w:space="0" w:color="auto"/>
                <w:bottom w:val="none" w:sz="0" w:space="0" w:color="auto"/>
                <w:right w:val="none" w:sz="0" w:space="0" w:color="auto"/>
              </w:divBdr>
            </w:div>
            <w:div w:id="184951455">
              <w:marLeft w:val="0"/>
              <w:marRight w:val="0"/>
              <w:marTop w:val="0"/>
              <w:marBottom w:val="0"/>
              <w:divBdr>
                <w:top w:val="none" w:sz="0" w:space="0" w:color="auto"/>
                <w:left w:val="none" w:sz="0" w:space="0" w:color="auto"/>
                <w:bottom w:val="none" w:sz="0" w:space="0" w:color="auto"/>
                <w:right w:val="none" w:sz="0" w:space="0" w:color="auto"/>
              </w:divBdr>
            </w:div>
            <w:div w:id="1254708501">
              <w:marLeft w:val="0"/>
              <w:marRight w:val="0"/>
              <w:marTop w:val="0"/>
              <w:marBottom w:val="0"/>
              <w:divBdr>
                <w:top w:val="none" w:sz="0" w:space="0" w:color="auto"/>
                <w:left w:val="none" w:sz="0" w:space="0" w:color="auto"/>
                <w:bottom w:val="none" w:sz="0" w:space="0" w:color="auto"/>
                <w:right w:val="none" w:sz="0" w:space="0" w:color="auto"/>
              </w:divBdr>
            </w:div>
            <w:div w:id="674575029">
              <w:marLeft w:val="0"/>
              <w:marRight w:val="0"/>
              <w:marTop w:val="0"/>
              <w:marBottom w:val="0"/>
              <w:divBdr>
                <w:top w:val="none" w:sz="0" w:space="0" w:color="auto"/>
                <w:left w:val="none" w:sz="0" w:space="0" w:color="auto"/>
                <w:bottom w:val="none" w:sz="0" w:space="0" w:color="auto"/>
                <w:right w:val="none" w:sz="0" w:space="0" w:color="auto"/>
              </w:divBdr>
            </w:div>
            <w:div w:id="1438210923">
              <w:marLeft w:val="0"/>
              <w:marRight w:val="0"/>
              <w:marTop w:val="0"/>
              <w:marBottom w:val="0"/>
              <w:divBdr>
                <w:top w:val="none" w:sz="0" w:space="0" w:color="auto"/>
                <w:left w:val="none" w:sz="0" w:space="0" w:color="auto"/>
                <w:bottom w:val="none" w:sz="0" w:space="0" w:color="auto"/>
                <w:right w:val="none" w:sz="0" w:space="0" w:color="auto"/>
              </w:divBdr>
            </w:div>
            <w:div w:id="991983377">
              <w:marLeft w:val="0"/>
              <w:marRight w:val="0"/>
              <w:marTop w:val="0"/>
              <w:marBottom w:val="0"/>
              <w:divBdr>
                <w:top w:val="none" w:sz="0" w:space="0" w:color="auto"/>
                <w:left w:val="none" w:sz="0" w:space="0" w:color="auto"/>
                <w:bottom w:val="none" w:sz="0" w:space="0" w:color="auto"/>
                <w:right w:val="none" w:sz="0" w:space="0" w:color="auto"/>
              </w:divBdr>
            </w:div>
            <w:div w:id="1982807780">
              <w:marLeft w:val="0"/>
              <w:marRight w:val="0"/>
              <w:marTop w:val="0"/>
              <w:marBottom w:val="0"/>
              <w:divBdr>
                <w:top w:val="none" w:sz="0" w:space="0" w:color="auto"/>
                <w:left w:val="none" w:sz="0" w:space="0" w:color="auto"/>
                <w:bottom w:val="none" w:sz="0" w:space="0" w:color="auto"/>
                <w:right w:val="none" w:sz="0" w:space="0" w:color="auto"/>
              </w:divBdr>
            </w:div>
            <w:div w:id="1021510910">
              <w:marLeft w:val="0"/>
              <w:marRight w:val="0"/>
              <w:marTop w:val="0"/>
              <w:marBottom w:val="0"/>
              <w:divBdr>
                <w:top w:val="none" w:sz="0" w:space="0" w:color="auto"/>
                <w:left w:val="none" w:sz="0" w:space="0" w:color="auto"/>
                <w:bottom w:val="none" w:sz="0" w:space="0" w:color="auto"/>
                <w:right w:val="none" w:sz="0" w:space="0" w:color="auto"/>
              </w:divBdr>
            </w:div>
            <w:div w:id="259532490">
              <w:marLeft w:val="0"/>
              <w:marRight w:val="0"/>
              <w:marTop w:val="0"/>
              <w:marBottom w:val="0"/>
              <w:divBdr>
                <w:top w:val="none" w:sz="0" w:space="0" w:color="auto"/>
                <w:left w:val="none" w:sz="0" w:space="0" w:color="auto"/>
                <w:bottom w:val="none" w:sz="0" w:space="0" w:color="auto"/>
                <w:right w:val="none" w:sz="0" w:space="0" w:color="auto"/>
              </w:divBdr>
            </w:div>
            <w:div w:id="532306517">
              <w:marLeft w:val="0"/>
              <w:marRight w:val="0"/>
              <w:marTop w:val="0"/>
              <w:marBottom w:val="0"/>
              <w:divBdr>
                <w:top w:val="none" w:sz="0" w:space="0" w:color="auto"/>
                <w:left w:val="none" w:sz="0" w:space="0" w:color="auto"/>
                <w:bottom w:val="none" w:sz="0" w:space="0" w:color="auto"/>
                <w:right w:val="none" w:sz="0" w:space="0" w:color="auto"/>
              </w:divBdr>
            </w:div>
            <w:div w:id="130249428">
              <w:marLeft w:val="0"/>
              <w:marRight w:val="0"/>
              <w:marTop w:val="0"/>
              <w:marBottom w:val="0"/>
              <w:divBdr>
                <w:top w:val="none" w:sz="0" w:space="0" w:color="auto"/>
                <w:left w:val="none" w:sz="0" w:space="0" w:color="auto"/>
                <w:bottom w:val="none" w:sz="0" w:space="0" w:color="auto"/>
                <w:right w:val="none" w:sz="0" w:space="0" w:color="auto"/>
              </w:divBdr>
            </w:div>
            <w:div w:id="1656496271">
              <w:marLeft w:val="0"/>
              <w:marRight w:val="0"/>
              <w:marTop w:val="0"/>
              <w:marBottom w:val="0"/>
              <w:divBdr>
                <w:top w:val="none" w:sz="0" w:space="0" w:color="auto"/>
                <w:left w:val="none" w:sz="0" w:space="0" w:color="auto"/>
                <w:bottom w:val="none" w:sz="0" w:space="0" w:color="auto"/>
                <w:right w:val="none" w:sz="0" w:space="0" w:color="auto"/>
              </w:divBdr>
            </w:div>
            <w:div w:id="596987513">
              <w:marLeft w:val="0"/>
              <w:marRight w:val="0"/>
              <w:marTop w:val="0"/>
              <w:marBottom w:val="0"/>
              <w:divBdr>
                <w:top w:val="none" w:sz="0" w:space="0" w:color="auto"/>
                <w:left w:val="none" w:sz="0" w:space="0" w:color="auto"/>
                <w:bottom w:val="none" w:sz="0" w:space="0" w:color="auto"/>
                <w:right w:val="none" w:sz="0" w:space="0" w:color="auto"/>
              </w:divBdr>
            </w:div>
            <w:div w:id="81147941">
              <w:marLeft w:val="0"/>
              <w:marRight w:val="0"/>
              <w:marTop w:val="0"/>
              <w:marBottom w:val="0"/>
              <w:divBdr>
                <w:top w:val="none" w:sz="0" w:space="0" w:color="auto"/>
                <w:left w:val="none" w:sz="0" w:space="0" w:color="auto"/>
                <w:bottom w:val="none" w:sz="0" w:space="0" w:color="auto"/>
                <w:right w:val="none" w:sz="0" w:space="0" w:color="auto"/>
              </w:divBdr>
            </w:div>
            <w:div w:id="37971662">
              <w:marLeft w:val="0"/>
              <w:marRight w:val="0"/>
              <w:marTop w:val="0"/>
              <w:marBottom w:val="0"/>
              <w:divBdr>
                <w:top w:val="none" w:sz="0" w:space="0" w:color="auto"/>
                <w:left w:val="none" w:sz="0" w:space="0" w:color="auto"/>
                <w:bottom w:val="none" w:sz="0" w:space="0" w:color="auto"/>
                <w:right w:val="none" w:sz="0" w:space="0" w:color="auto"/>
              </w:divBdr>
            </w:div>
            <w:div w:id="176585268">
              <w:marLeft w:val="0"/>
              <w:marRight w:val="0"/>
              <w:marTop w:val="0"/>
              <w:marBottom w:val="0"/>
              <w:divBdr>
                <w:top w:val="none" w:sz="0" w:space="0" w:color="auto"/>
                <w:left w:val="none" w:sz="0" w:space="0" w:color="auto"/>
                <w:bottom w:val="none" w:sz="0" w:space="0" w:color="auto"/>
                <w:right w:val="none" w:sz="0" w:space="0" w:color="auto"/>
              </w:divBdr>
            </w:div>
            <w:div w:id="912810690">
              <w:marLeft w:val="0"/>
              <w:marRight w:val="0"/>
              <w:marTop w:val="0"/>
              <w:marBottom w:val="0"/>
              <w:divBdr>
                <w:top w:val="none" w:sz="0" w:space="0" w:color="auto"/>
                <w:left w:val="none" w:sz="0" w:space="0" w:color="auto"/>
                <w:bottom w:val="none" w:sz="0" w:space="0" w:color="auto"/>
                <w:right w:val="none" w:sz="0" w:space="0" w:color="auto"/>
              </w:divBdr>
            </w:div>
            <w:div w:id="1221164799">
              <w:marLeft w:val="0"/>
              <w:marRight w:val="0"/>
              <w:marTop w:val="0"/>
              <w:marBottom w:val="0"/>
              <w:divBdr>
                <w:top w:val="none" w:sz="0" w:space="0" w:color="auto"/>
                <w:left w:val="none" w:sz="0" w:space="0" w:color="auto"/>
                <w:bottom w:val="none" w:sz="0" w:space="0" w:color="auto"/>
                <w:right w:val="none" w:sz="0" w:space="0" w:color="auto"/>
              </w:divBdr>
            </w:div>
            <w:div w:id="825973514">
              <w:marLeft w:val="0"/>
              <w:marRight w:val="0"/>
              <w:marTop w:val="0"/>
              <w:marBottom w:val="0"/>
              <w:divBdr>
                <w:top w:val="none" w:sz="0" w:space="0" w:color="auto"/>
                <w:left w:val="none" w:sz="0" w:space="0" w:color="auto"/>
                <w:bottom w:val="none" w:sz="0" w:space="0" w:color="auto"/>
                <w:right w:val="none" w:sz="0" w:space="0" w:color="auto"/>
              </w:divBdr>
            </w:div>
            <w:div w:id="676688694">
              <w:marLeft w:val="0"/>
              <w:marRight w:val="0"/>
              <w:marTop w:val="0"/>
              <w:marBottom w:val="0"/>
              <w:divBdr>
                <w:top w:val="none" w:sz="0" w:space="0" w:color="auto"/>
                <w:left w:val="none" w:sz="0" w:space="0" w:color="auto"/>
                <w:bottom w:val="none" w:sz="0" w:space="0" w:color="auto"/>
                <w:right w:val="none" w:sz="0" w:space="0" w:color="auto"/>
              </w:divBdr>
            </w:div>
            <w:div w:id="257181222">
              <w:marLeft w:val="0"/>
              <w:marRight w:val="0"/>
              <w:marTop w:val="0"/>
              <w:marBottom w:val="0"/>
              <w:divBdr>
                <w:top w:val="none" w:sz="0" w:space="0" w:color="auto"/>
                <w:left w:val="none" w:sz="0" w:space="0" w:color="auto"/>
                <w:bottom w:val="none" w:sz="0" w:space="0" w:color="auto"/>
                <w:right w:val="none" w:sz="0" w:space="0" w:color="auto"/>
              </w:divBdr>
            </w:div>
            <w:div w:id="879901586">
              <w:marLeft w:val="0"/>
              <w:marRight w:val="0"/>
              <w:marTop w:val="0"/>
              <w:marBottom w:val="0"/>
              <w:divBdr>
                <w:top w:val="none" w:sz="0" w:space="0" w:color="auto"/>
                <w:left w:val="none" w:sz="0" w:space="0" w:color="auto"/>
                <w:bottom w:val="none" w:sz="0" w:space="0" w:color="auto"/>
                <w:right w:val="none" w:sz="0" w:space="0" w:color="auto"/>
              </w:divBdr>
            </w:div>
            <w:div w:id="2013334763">
              <w:marLeft w:val="0"/>
              <w:marRight w:val="0"/>
              <w:marTop w:val="0"/>
              <w:marBottom w:val="0"/>
              <w:divBdr>
                <w:top w:val="none" w:sz="0" w:space="0" w:color="auto"/>
                <w:left w:val="none" w:sz="0" w:space="0" w:color="auto"/>
                <w:bottom w:val="none" w:sz="0" w:space="0" w:color="auto"/>
                <w:right w:val="none" w:sz="0" w:space="0" w:color="auto"/>
              </w:divBdr>
            </w:div>
            <w:div w:id="798189521">
              <w:marLeft w:val="0"/>
              <w:marRight w:val="0"/>
              <w:marTop w:val="0"/>
              <w:marBottom w:val="0"/>
              <w:divBdr>
                <w:top w:val="none" w:sz="0" w:space="0" w:color="auto"/>
                <w:left w:val="none" w:sz="0" w:space="0" w:color="auto"/>
                <w:bottom w:val="none" w:sz="0" w:space="0" w:color="auto"/>
                <w:right w:val="none" w:sz="0" w:space="0" w:color="auto"/>
              </w:divBdr>
            </w:div>
            <w:div w:id="1912498832">
              <w:marLeft w:val="0"/>
              <w:marRight w:val="0"/>
              <w:marTop w:val="0"/>
              <w:marBottom w:val="0"/>
              <w:divBdr>
                <w:top w:val="none" w:sz="0" w:space="0" w:color="auto"/>
                <w:left w:val="none" w:sz="0" w:space="0" w:color="auto"/>
                <w:bottom w:val="none" w:sz="0" w:space="0" w:color="auto"/>
                <w:right w:val="none" w:sz="0" w:space="0" w:color="auto"/>
              </w:divBdr>
            </w:div>
            <w:div w:id="1133056652">
              <w:marLeft w:val="0"/>
              <w:marRight w:val="0"/>
              <w:marTop w:val="0"/>
              <w:marBottom w:val="0"/>
              <w:divBdr>
                <w:top w:val="none" w:sz="0" w:space="0" w:color="auto"/>
                <w:left w:val="none" w:sz="0" w:space="0" w:color="auto"/>
                <w:bottom w:val="none" w:sz="0" w:space="0" w:color="auto"/>
                <w:right w:val="none" w:sz="0" w:space="0" w:color="auto"/>
              </w:divBdr>
            </w:div>
            <w:div w:id="1393988">
              <w:marLeft w:val="0"/>
              <w:marRight w:val="0"/>
              <w:marTop w:val="0"/>
              <w:marBottom w:val="0"/>
              <w:divBdr>
                <w:top w:val="none" w:sz="0" w:space="0" w:color="auto"/>
                <w:left w:val="none" w:sz="0" w:space="0" w:color="auto"/>
                <w:bottom w:val="none" w:sz="0" w:space="0" w:color="auto"/>
                <w:right w:val="none" w:sz="0" w:space="0" w:color="auto"/>
              </w:divBdr>
            </w:div>
            <w:div w:id="1277062229">
              <w:marLeft w:val="0"/>
              <w:marRight w:val="0"/>
              <w:marTop w:val="0"/>
              <w:marBottom w:val="0"/>
              <w:divBdr>
                <w:top w:val="none" w:sz="0" w:space="0" w:color="auto"/>
                <w:left w:val="none" w:sz="0" w:space="0" w:color="auto"/>
                <w:bottom w:val="none" w:sz="0" w:space="0" w:color="auto"/>
                <w:right w:val="none" w:sz="0" w:space="0" w:color="auto"/>
              </w:divBdr>
            </w:div>
            <w:div w:id="806355148">
              <w:marLeft w:val="0"/>
              <w:marRight w:val="0"/>
              <w:marTop w:val="0"/>
              <w:marBottom w:val="0"/>
              <w:divBdr>
                <w:top w:val="none" w:sz="0" w:space="0" w:color="auto"/>
                <w:left w:val="none" w:sz="0" w:space="0" w:color="auto"/>
                <w:bottom w:val="none" w:sz="0" w:space="0" w:color="auto"/>
                <w:right w:val="none" w:sz="0" w:space="0" w:color="auto"/>
              </w:divBdr>
            </w:div>
            <w:div w:id="614793818">
              <w:marLeft w:val="0"/>
              <w:marRight w:val="0"/>
              <w:marTop w:val="0"/>
              <w:marBottom w:val="0"/>
              <w:divBdr>
                <w:top w:val="none" w:sz="0" w:space="0" w:color="auto"/>
                <w:left w:val="none" w:sz="0" w:space="0" w:color="auto"/>
                <w:bottom w:val="none" w:sz="0" w:space="0" w:color="auto"/>
                <w:right w:val="none" w:sz="0" w:space="0" w:color="auto"/>
              </w:divBdr>
            </w:div>
            <w:div w:id="1221357068">
              <w:marLeft w:val="0"/>
              <w:marRight w:val="0"/>
              <w:marTop w:val="0"/>
              <w:marBottom w:val="0"/>
              <w:divBdr>
                <w:top w:val="none" w:sz="0" w:space="0" w:color="auto"/>
                <w:left w:val="none" w:sz="0" w:space="0" w:color="auto"/>
                <w:bottom w:val="none" w:sz="0" w:space="0" w:color="auto"/>
                <w:right w:val="none" w:sz="0" w:space="0" w:color="auto"/>
              </w:divBdr>
            </w:div>
            <w:div w:id="1847668978">
              <w:marLeft w:val="0"/>
              <w:marRight w:val="0"/>
              <w:marTop w:val="0"/>
              <w:marBottom w:val="0"/>
              <w:divBdr>
                <w:top w:val="none" w:sz="0" w:space="0" w:color="auto"/>
                <w:left w:val="none" w:sz="0" w:space="0" w:color="auto"/>
                <w:bottom w:val="none" w:sz="0" w:space="0" w:color="auto"/>
                <w:right w:val="none" w:sz="0" w:space="0" w:color="auto"/>
              </w:divBdr>
            </w:div>
            <w:div w:id="947155239">
              <w:marLeft w:val="0"/>
              <w:marRight w:val="0"/>
              <w:marTop w:val="0"/>
              <w:marBottom w:val="0"/>
              <w:divBdr>
                <w:top w:val="none" w:sz="0" w:space="0" w:color="auto"/>
                <w:left w:val="none" w:sz="0" w:space="0" w:color="auto"/>
                <w:bottom w:val="none" w:sz="0" w:space="0" w:color="auto"/>
                <w:right w:val="none" w:sz="0" w:space="0" w:color="auto"/>
              </w:divBdr>
            </w:div>
            <w:div w:id="496502714">
              <w:marLeft w:val="0"/>
              <w:marRight w:val="0"/>
              <w:marTop w:val="0"/>
              <w:marBottom w:val="0"/>
              <w:divBdr>
                <w:top w:val="none" w:sz="0" w:space="0" w:color="auto"/>
                <w:left w:val="none" w:sz="0" w:space="0" w:color="auto"/>
                <w:bottom w:val="none" w:sz="0" w:space="0" w:color="auto"/>
                <w:right w:val="none" w:sz="0" w:space="0" w:color="auto"/>
              </w:divBdr>
            </w:div>
            <w:div w:id="1661345859">
              <w:marLeft w:val="0"/>
              <w:marRight w:val="0"/>
              <w:marTop w:val="0"/>
              <w:marBottom w:val="0"/>
              <w:divBdr>
                <w:top w:val="none" w:sz="0" w:space="0" w:color="auto"/>
                <w:left w:val="none" w:sz="0" w:space="0" w:color="auto"/>
                <w:bottom w:val="none" w:sz="0" w:space="0" w:color="auto"/>
                <w:right w:val="none" w:sz="0" w:space="0" w:color="auto"/>
              </w:divBdr>
            </w:div>
            <w:div w:id="731276647">
              <w:marLeft w:val="0"/>
              <w:marRight w:val="0"/>
              <w:marTop w:val="0"/>
              <w:marBottom w:val="0"/>
              <w:divBdr>
                <w:top w:val="none" w:sz="0" w:space="0" w:color="auto"/>
                <w:left w:val="none" w:sz="0" w:space="0" w:color="auto"/>
                <w:bottom w:val="none" w:sz="0" w:space="0" w:color="auto"/>
                <w:right w:val="none" w:sz="0" w:space="0" w:color="auto"/>
              </w:divBdr>
            </w:div>
            <w:div w:id="1296719167">
              <w:marLeft w:val="0"/>
              <w:marRight w:val="0"/>
              <w:marTop w:val="0"/>
              <w:marBottom w:val="0"/>
              <w:divBdr>
                <w:top w:val="none" w:sz="0" w:space="0" w:color="auto"/>
                <w:left w:val="none" w:sz="0" w:space="0" w:color="auto"/>
                <w:bottom w:val="none" w:sz="0" w:space="0" w:color="auto"/>
                <w:right w:val="none" w:sz="0" w:space="0" w:color="auto"/>
              </w:divBdr>
            </w:div>
            <w:div w:id="1575316113">
              <w:marLeft w:val="0"/>
              <w:marRight w:val="0"/>
              <w:marTop w:val="0"/>
              <w:marBottom w:val="0"/>
              <w:divBdr>
                <w:top w:val="none" w:sz="0" w:space="0" w:color="auto"/>
                <w:left w:val="none" w:sz="0" w:space="0" w:color="auto"/>
                <w:bottom w:val="none" w:sz="0" w:space="0" w:color="auto"/>
                <w:right w:val="none" w:sz="0" w:space="0" w:color="auto"/>
              </w:divBdr>
            </w:div>
            <w:div w:id="1556357794">
              <w:marLeft w:val="0"/>
              <w:marRight w:val="0"/>
              <w:marTop w:val="0"/>
              <w:marBottom w:val="0"/>
              <w:divBdr>
                <w:top w:val="none" w:sz="0" w:space="0" w:color="auto"/>
                <w:left w:val="none" w:sz="0" w:space="0" w:color="auto"/>
                <w:bottom w:val="none" w:sz="0" w:space="0" w:color="auto"/>
                <w:right w:val="none" w:sz="0" w:space="0" w:color="auto"/>
              </w:divBdr>
            </w:div>
            <w:div w:id="835997163">
              <w:marLeft w:val="0"/>
              <w:marRight w:val="0"/>
              <w:marTop w:val="0"/>
              <w:marBottom w:val="0"/>
              <w:divBdr>
                <w:top w:val="none" w:sz="0" w:space="0" w:color="auto"/>
                <w:left w:val="none" w:sz="0" w:space="0" w:color="auto"/>
                <w:bottom w:val="none" w:sz="0" w:space="0" w:color="auto"/>
                <w:right w:val="none" w:sz="0" w:space="0" w:color="auto"/>
              </w:divBdr>
            </w:div>
            <w:div w:id="1652560316">
              <w:marLeft w:val="0"/>
              <w:marRight w:val="0"/>
              <w:marTop w:val="0"/>
              <w:marBottom w:val="0"/>
              <w:divBdr>
                <w:top w:val="none" w:sz="0" w:space="0" w:color="auto"/>
                <w:left w:val="none" w:sz="0" w:space="0" w:color="auto"/>
                <w:bottom w:val="none" w:sz="0" w:space="0" w:color="auto"/>
                <w:right w:val="none" w:sz="0" w:space="0" w:color="auto"/>
              </w:divBdr>
            </w:div>
            <w:div w:id="1456219312">
              <w:marLeft w:val="0"/>
              <w:marRight w:val="0"/>
              <w:marTop w:val="0"/>
              <w:marBottom w:val="0"/>
              <w:divBdr>
                <w:top w:val="none" w:sz="0" w:space="0" w:color="auto"/>
                <w:left w:val="none" w:sz="0" w:space="0" w:color="auto"/>
                <w:bottom w:val="none" w:sz="0" w:space="0" w:color="auto"/>
                <w:right w:val="none" w:sz="0" w:space="0" w:color="auto"/>
              </w:divBdr>
            </w:div>
            <w:div w:id="125440895">
              <w:marLeft w:val="0"/>
              <w:marRight w:val="0"/>
              <w:marTop w:val="0"/>
              <w:marBottom w:val="0"/>
              <w:divBdr>
                <w:top w:val="none" w:sz="0" w:space="0" w:color="auto"/>
                <w:left w:val="none" w:sz="0" w:space="0" w:color="auto"/>
                <w:bottom w:val="none" w:sz="0" w:space="0" w:color="auto"/>
                <w:right w:val="none" w:sz="0" w:space="0" w:color="auto"/>
              </w:divBdr>
            </w:div>
            <w:div w:id="1936474699">
              <w:marLeft w:val="0"/>
              <w:marRight w:val="0"/>
              <w:marTop w:val="0"/>
              <w:marBottom w:val="0"/>
              <w:divBdr>
                <w:top w:val="none" w:sz="0" w:space="0" w:color="auto"/>
                <w:left w:val="none" w:sz="0" w:space="0" w:color="auto"/>
                <w:bottom w:val="none" w:sz="0" w:space="0" w:color="auto"/>
                <w:right w:val="none" w:sz="0" w:space="0" w:color="auto"/>
              </w:divBdr>
            </w:div>
            <w:div w:id="1144931840">
              <w:marLeft w:val="0"/>
              <w:marRight w:val="0"/>
              <w:marTop w:val="0"/>
              <w:marBottom w:val="0"/>
              <w:divBdr>
                <w:top w:val="none" w:sz="0" w:space="0" w:color="auto"/>
                <w:left w:val="none" w:sz="0" w:space="0" w:color="auto"/>
                <w:bottom w:val="none" w:sz="0" w:space="0" w:color="auto"/>
                <w:right w:val="none" w:sz="0" w:space="0" w:color="auto"/>
              </w:divBdr>
            </w:div>
            <w:div w:id="470557264">
              <w:marLeft w:val="0"/>
              <w:marRight w:val="0"/>
              <w:marTop w:val="0"/>
              <w:marBottom w:val="0"/>
              <w:divBdr>
                <w:top w:val="none" w:sz="0" w:space="0" w:color="auto"/>
                <w:left w:val="none" w:sz="0" w:space="0" w:color="auto"/>
                <w:bottom w:val="none" w:sz="0" w:space="0" w:color="auto"/>
                <w:right w:val="none" w:sz="0" w:space="0" w:color="auto"/>
              </w:divBdr>
            </w:div>
            <w:div w:id="1867595567">
              <w:marLeft w:val="0"/>
              <w:marRight w:val="0"/>
              <w:marTop w:val="0"/>
              <w:marBottom w:val="0"/>
              <w:divBdr>
                <w:top w:val="none" w:sz="0" w:space="0" w:color="auto"/>
                <w:left w:val="none" w:sz="0" w:space="0" w:color="auto"/>
                <w:bottom w:val="none" w:sz="0" w:space="0" w:color="auto"/>
                <w:right w:val="none" w:sz="0" w:space="0" w:color="auto"/>
              </w:divBdr>
            </w:div>
            <w:div w:id="2055421827">
              <w:marLeft w:val="0"/>
              <w:marRight w:val="0"/>
              <w:marTop w:val="0"/>
              <w:marBottom w:val="0"/>
              <w:divBdr>
                <w:top w:val="none" w:sz="0" w:space="0" w:color="auto"/>
                <w:left w:val="none" w:sz="0" w:space="0" w:color="auto"/>
                <w:bottom w:val="none" w:sz="0" w:space="0" w:color="auto"/>
                <w:right w:val="none" w:sz="0" w:space="0" w:color="auto"/>
              </w:divBdr>
            </w:div>
            <w:div w:id="764152116">
              <w:marLeft w:val="0"/>
              <w:marRight w:val="0"/>
              <w:marTop w:val="0"/>
              <w:marBottom w:val="0"/>
              <w:divBdr>
                <w:top w:val="none" w:sz="0" w:space="0" w:color="auto"/>
                <w:left w:val="none" w:sz="0" w:space="0" w:color="auto"/>
                <w:bottom w:val="none" w:sz="0" w:space="0" w:color="auto"/>
                <w:right w:val="none" w:sz="0" w:space="0" w:color="auto"/>
              </w:divBdr>
            </w:div>
            <w:div w:id="325675324">
              <w:marLeft w:val="0"/>
              <w:marRight w:val="0"/>
              <w:marTop w:val="0"/>
              <w:marBottom w:val="0"/>
              <w:divBdr>
                <w:top w:val="none" w:sz="0" w:space="0" w:color="auto"/>
                <w:left w:val="none" w:sz="0" w:space="0" w:color="auto"/>
                <w:bottom w:val="none" w:sz="0" w:space="0" w:color="auto"/>
                <w:right w:val="none" w:sz="0" w:space="0" w:color="auto"/>
              </w:divBdr>
            </w:div>
            <w:div w:id="1244991851">
              <w:marLeft w:val="0"/>
              <w:marRight w:val="0"/>
              <w:marTop w:val="0"/>
              <w:marBottom w:val="0"/>
              <w:divBdr>
                <w:top w:val="none" w:sz="0" w:space="0" w:color="auto"/>
                <w:left w:val="none" w:sz="0" w:space="0" w:color="auto"/>
                <w:bottom w:val="none" w:sz="0" w:space="0" w:color="auto"/>
                <w:right w:val="none" w:sz="0" w:space="0" w:color="auto"/>
              </w:divBdr>
            </w:div>
            <w:div w:id="1347249831">
              <w:marLeft w:val="0"/>
              <w:marRight w:val="0"/>
              <w:marTop w:val="0"/>
              <w:marBottom w:val="0"/>
              <w:divBdr>
                <w:top w:val="none" w:sz="0" w:space="0" w:color="auto"/>
                <w:left w:val="none" w:sz="0" w:space="0" w:color="auto"/>
                <w:bottom w:val="none" w:sz="0" w:space="0" w:color="auto"/>
                <w:right w:val="none" w:sz="0" w:space="0" w:color="auto"/>
              </w:divBdr>
            </w:div>
            <w:div w:id="1163011485">
              <w:marLeft w:val="0"/>
              <w:marRight w:val="0"/>
              <w:marTop w:val="0"/>
              <w:marBottom w:val="0"/>
              <w:divBdr>
                <w:top w:val="none" w:sz="0" w:space="0" w:color="auto"/>
                <w:left w:val="none" w:sz="0" w:space="0" w:color="auto"/>
                <w:bottom w:val="none" w:sz="0" w:space="0" w:color="auto"/>
                <w:right w:val="none" w:sz="0" w:space="0" w:color="auto"/>
              </w:divBdr>
            </w:div>
            <w:div w:id="454982235">
              <w:marLeft w:val="0"/>
              <w:marRight w:val="0"/>
              <w:marTop w:val="0"/>
              <w:marBottom w:val="0"/>
              <w:divBdr>
                <w:top w:val="none" w:sz="0" w:space="0" w:color="auto"/>
                <w:left w:val="none" w:sz="0" w:space="0" w:color="auto"/>
                <w:bottom w:val="none" w:sz="0" w:space="0" w:color="auto"/>
                <w:right w:val="none" w:sz="0" w:space="0" w:color="auto"/>
              </w:divBdr>
            </w:div>
            <w:div w:id="549149702">
              <w:marLeft w:val="0"/>
              <w:marRight w:val="0"/>
              <w:marTop w:val="0"/>
              <w:marBottom w:val="0"/>
              <w:divBdr>
                <w:top w:val="none" w:sz="0" w:space="0" w:color="auto"/>
                <w:left w:val="none" w:sz="0" w:space="0" w:color="auto"/>
                <w:bottom w:val="none" w:sz="0" w:space="0" w:color="auto"/>
                <w:right w:val="none" w:sz="0" w:space="0" w:color="auto"/>
              </w:divBdr>
            </w:div>
            <w:div w:id="2016954483">
              <w:marLeft w:val="0"/>
              <w:marRight w:val="0"/>
              <w:marTop w:val="0"/>
              <w:marBottom w:val="0"/>
              <w:divBdr>
                <w:top w:val="none" w:sz="0" w:space="0" w:color="auto"/>
                <w:left w:val="none" w:sz="0" w:space="0" w:color="auto"/>
                <w:bottom w:val="none" w:sz="0" w:space="0" w:color="auto"/>
                <w:right w:val="none" w:sz="0" w:space="0" w:color="auto"/>
              </w:divBdr>
            </w:div>
            <w:div w:id="177275570">
              <w:marLeft w:val="0"/>
              <w:marRight w:val="0"/>
              <w:marTop w:val="0"/>
              <w:marBottom w:val="0"/>
              <w:divBdr>
                <w:top w:val="none" w:sz="0" w:space="0" w:color="auto"/>
                <w:left w:val="none" w:sz="0" w:space="0" w:color="auto"/>
                <w:bottom w:val="none" w:sz="0" w:space="0" w:color="auto"/>
                <w:right w:val="none" w:sz="0" w:space="0" w:color="auto"/>
              </w:divBdr>
            </w:div>
            <w:div w:id="1695769972">
              <w:marLeft w:val="0"/>
              <w:marRight w:val="0"/>
              <w:marTop w:val="0"/>
              <w:marBottom w:val="0"/>
              <w:divBdr>
                <w:top w:val="none" w:sz="0" w:space="0" w:color="auto"/>
                <w:left w:val="none" w:sz="0" w:space="0" w:color="auto"/>
                <w:bottom w:val="none" w:sz="0" w:space="0" w:color="auto"/>
                <w:right w:val="none" w:sz="0" w:space="0" w:color="auto"/>
              </w:divBdr>
            </w:div>
            <w:div w:id="909193423">
              <w:marLeft w:val="0"/>
              <w:marRight w:val="0"/>
              <w:marTop w:val="0"/>
              <w:marBottom w:val="0"/>
              <w:divBdr>
                <w:top w:val="none" w:sz="0" w:space="0" w:color="auto"/>
                <w:left w:val="none" w:sz="0" w:space="0" w:color="auto"/>
                <w:bottom w:val="none" w:sz="0" w:space="0" w:color="auto"/>
                <w:right w:val="none" w:sz="0" w:space="0" w:color="auto"/>
              </w:divBdr>
            </w:div>
            <w:div w:id="408816373">
              <w:marLeft w:val="0"/>
              <w:marRight w:val="0"/>
              <w:marTop w:val="0"/>
              <w:marBottom w:val="0"/>
              <w:divBdr>
                <w:top w:val="none" w:sz="0" w:space="0" w:color="auto"/>
                <w:left w:val="none" w:sz="0" w:space="0" w:color="auto"/>
                <w:bottom w:val="none" w:sz="0" w:space="0" w:color="auto"/>
                <w:right w:val="none" w:sz="0" w:space="0" w:color="auto"/>
              </w:divBdr>
            </w:div>
            <w:div w:id="1368407417">
              <w:marLeft w:val="0"/>
              <w:marRight w:val="0"/>
              <w:marTop w:val="0"/>
              <w:marBottom w:val="0"/>
              <w:divBdr>
                <w:top w:val="none" w:sz="0" w:space="0" w:color="auto"/>
                <w:left w:val="none" w:sz="0" w:space="0" w:color="auto"/>
                <w:bottom w:val="none" w:sz="0" w:space="0" w:color="auto"/>
                <w:right w:val="none" w:sz="0" w:space="0" w:color="auto"/>
              </w:divBdr>
            </w:div>
            <w:div w:id="1735084278">
              <w:marLeft w:val="0"/>
              <w:marRight w:val="0"/>
              <w:marTop w:val="0"/>
              <w:marBottom w:val="0"/>
              <w:divBdr>
                <w:top w:val="none" w:sz="0" w:space="0" w:color="auto"/>
                <w:left w:val="none" w:sz="0" w:space="0" w:color="auto"/>
                <w:bottom w:val="none" w:sz="0" w:space="0" w:color="auto"/>
                <w:right w:val="none" w:sz="0" w:space="0" w:color="auto"/>
              </w:divBdr>
            </w:div>
            <w:div w:id="571087151">
              <w:marLeft w:val="0"/>
              <w:marRight w:val="0"/>
              <w:marTop w:val="0"/>
              <w:marBottom w:val="0"/>
              <w:divBdr>
                <w:top w:val="none" w:sz="0" w:space="0" w:color="auto"/>
                <w:left w:val="none" w:sz="0" w:space="0" w:color="auto"/>
                <w:bottom w:val="none" w:sz="0" w:space="0" w:color="auto"/>
                <w:right w:val="none" w:sz="0" w:space="0" w:color="auto"/>
              </w:divBdr>
            </w:div>
            <w:div w:id="707294595">
              <w:marLeft w:val="0"/>
              <w:marRight w:val="0"/>
              <w:marTop w:val="0"/>
              <w:marBottom w:val="0"/>
              <w:divBdr>
                <w:top w:val="none" w:sz="0" w:space="0" w:color="auto"/>
                <w:left w:val="none" w:sz="0" w:space="0" w:color="auto"/>
                <w:bottom w:val="none" w:sz="0" w:space="0" w:color="auto"/>
                <w:right w:val="none" w:sz="0" w:space="0" w:color="auto"/>
              </w:divBdr>
            </w:div>
            <w:div w:id="1545672970">
              <w:marLeft w:val="0"/>
              <w:marRight w:val="0"/>
              <w:marTop w:val="0"/>
              <w:marBottom w:val="0"/>
              <w:divBdr>
                <w:top w:val="none" w:sz="0" w:space="0" w:color="auto"/>
                <w:left w:val="none" w:sz="0" w:space="0" w:color="auto"/>
                <w:bottom w:val="none" w:sz="0" w:space="0" w:color="auto"/>
                <w:right w:val="none" w:sz="0" w:space="0" w:color="auto"/>
              </w:divBdr>
            </w:div>
            <w:div w:id="899554389">
              <w:marLeft w:val="0"/>
              <w:marRight w:val="0"/>
              <w:marTop w:val="0"/>
              <w:marBottom w:val="0"/>
              <w:divBdr>
                <w:top w:val="none" w:sz="0" w:space="0" w:color="auto"/>
                <w:left w:val="none" w:sz="0" w:space="0" w:color="auto"/>
                <w:bottom w:val="none" w:sz="0" w:space="0" w:color="auto"/>
                <w:right w:val="none" w:sz="0" w:space="0" w:color="auto"/>
              </w:divBdr>
            </w:div>
            <w:div w:id="131213063">
              <w:marLeft w:val="0"/>
              <w:marRight w:val="0"/>
              <w:marTop w:val="0"/>
              <w:marBottom w:val="0"/>
              <w:divBdr>
                <w:top w:val="none" w:sz="0" w:space="0" w:color="auto"/>
                <w:left w:val="none" w:sz="0" w:space="0" w:color="auto"/>
                <w:bottom w:val="none" w:sz="0" w:space="0" w:color="auto"/>
                <w:right w:val="none" w:sz="0" w:space="0" w:color="auto"/>
              </w:divBdr>
            </w:div>
            <w:div w:id="1389301814">
              <w:marLeft w:val="0"/>
              <w:marRight w:val="0"/>
              <w:marTop w:val="0"/>
              <w:marBottom w:val="0"/>
              <w:divBdr>
                <w:top w:val="none" w:sz="0" w:space="0" w:color="auto"/>
                <w:left w:val="none" w:sz="0" w:space="0" w:color="auto"/>
                <w:bottom w:val="none" w:sz="0" w:space="0" w:color="auto"/>
                <w:right w:val="none" w:sz="0" w:space="0" w:color="auto"/>
              </w:divBdr>
            </w:div>
            <w:div w:id="1934900936">
              <w:marLeft w:val="0"/>
              <w:marRight w:val="0"/>
              <w:marTop w:val="0"/>
              <w:marBottom w:val="0"/>
              <w:divBdr>
                <w:top w:val="none" w:sz="0" w:space="0" w:color="auto"/>
                <w:left w:val="none" w:sz="0" w:space="0" w:color="auto"/>
                <w:bottom w:val="none" w:sz="0" w:space="0" w:color="auto"/>
                <w:right w:val="none" w:sz="0" w:space="0" w:color="auto"/>
              </w:divBdr>
            </w:div>
            <w:div w:id="310599777">
              <w:marLeft w:val="0"/>
              <w:marRight w:val="0"/>
              <w:marTop w:val="0"/>
              <w:marBottom w:val="0"/>
              <w:divBdr>
                <w:top w:val="none" w:sz="0" w:space="0" w:color="auto"/>
                <w:left w:val="none" w:sz="0" w:space="0" w:color="auto"/>
                <w:bottom w:val="none" w:sz="0" w:space="0" w:color="auto"/>
                <w:right w:val="none" w:sz="0" w:space="0" w:color="auto"/>
              </w:divBdr>
            </w:div>
            <w:div w:id="547030007">
              <w:marLeft w:val="0"/>
              <w:marRight w:val="0"/>
              <w:marTop w:val="0"/>
              <w:marBottom w:val="0"/>
              <w:divBdr>
                <w:top w:val="none" w:sz="0" w:space="0" w:color="auto"/>
                <w:left w:val="none" w:sz="0" w:space="0" w:color="auto"/>
                <w:bottom w:val="none" w:sz="0" w:space="0" w:color="auto"/>
                <w:right w:val="none" w:sz="0" w:space="0" w:color="auto"/>
              </w:divBdr>
            </w:div>
            <w:div w:id="880240998">
              <w:marLeft w:val="0"/>
              <w:marRight w:val="0"/>
              <w:marTop w:val="0"/>
              <w:marBottom w:val="0"/>
              <w:divBdr>
                <w:top w:val="none" w:sz="0" w:space="0" w:color="auto"/>
                <w:left w:val="none" w:sz="0" w:space="0" w:color="auto"/>
                <w:bottom w:val="none" w:sz="0" w:space="0" w:color="auto"/>
                <w:right w:val="none" w:sz="0" w:space="0" w:color="auto"/>
              </w:divBdr>
            </w:div>
            <w:div w:id="682511556">
              <w:marLeft w:val="0"/>
              <w:marRight w:val="0"/>
              <w:marTop w:val="0"/>
              <w:marBottom w:val="0"/>
              <w:divBdr>
                <w:top w:val="none" w:sz="0" w:space="0" w:color="auto"/>
                <w:left w:val="none" w:sz="0" w:space="0" w:color="auto"/>
                <w:bottom w:val="none" w:sz="0" w:space="0" w:color="auto"/>
                <w:right w:val="none" w:sz="0" w:space="0" w:color="auto"/>
              </w:divBdr>
            </w:div>
            <w:div w:id="135417644">
              <w:marLeft w:val="0"/>
              <w:marRight w:val="0"/>
              <w:marTop w:val="0"/>
              <w:marBottom w:val="0"/>
              <w:divBdr>
                <w:top w:val="none" w:sz="0" w:space="0" w:color="auto"/>
                <w:left w:val="none" w:sz="0" w:space="0" w:color="auto"/>
                <w:bottom w:val="none" w:sz="0" w:space="0" w:color="auto"/>
                <w:right w:val="none" w:sz="0" w:space="0" w:color="auto"/>
              </w:divBdr>
            </w:div>
            <w:div w:id="2066297304">
              <w:marLeft w:val="0"/>
              <w:marRight w:val="0"/>
              <w:marTop w:val="0"/>
              <w:marBottom w:val="0"/>
              <w:divBdr>
                <w:top w:val="none" w:sz="0" w:space="0" w:color="auto"/>
                <w:left w:val="none" w:sz="0" w:space="0" w:color="auto"/>
                <w:bottom w:val="none" w:sz="0" w:space="0" w:color="auto"/>
                <w:right w:val="none" w:sz="0" w:space="0" w:color="auto"/>
              </w:divBdr>
            </w:div>
            <w:div w:id="1292712082">
              <w:marLeft w:val="0"/>
              <w:marRight w:val="0"/>
              <w:marTop w:val="0"/>
              <w:marBottom w:val="0"/>
              <w:divBdr>
                <w:top w:val="none" w:sz="0" w:space="0" w:color="auto"/>
                <w:left w:val="none" w:sz="0" w:space="0" w:color="auto"/>
                <w:bottom w:val="none" w:sz="0" w:space="0" w:color="auto"/>
                <w:right w:val="none" w:sz="0" w:space="0" w:color="auto"/>
              </w:divBdr>
            </w:div>
            <w:div w:id="1416122634">
              <w:marLeft w:val="0"/>
              <w:marRight w:val="0"/>
              <w:marTop w:val="0"/>
              <w:marBottom w:val="0"/>
              <w:divBdr>
                <w:top w:val="none" w:sz="0" w:space="0" w:color="auto"/>
                <w:left w:val="none" w:sz="0" w:space="0" w:color="auto"/>
                <w:bottom w:val="none" w:sz="0" w:space="0" w:color="auto"/>
                <w:right w:val="none" w:sz="0" w:space="0" w:color="auto"/>
              </w:divBdr>
            </w:div>
            <w:div w:id="2140028141">
              <w:marLeft w:val="0"/>
              <w:marRight w:val="0"/>
              <w:marTop w:val="0"/>
              <w:marBottom w:val="0"/>
              <w:divBdr>
                <w:top w:val="none" w:sz="0" w:space="0" w:color="auto"/>
                <w:left w:val="none" w:sz="0" w:space="0" w:color="auto"/>
                <w:bottom w:val="none" w:sz="0" w:space="0" w:color="auto"/>
                <w:right w:val="none" w:sz="0" w:space="0" w:color="auto"/>
              </w:divBdr>
            </w:div>
            <w:div w:id="1747148935">
              <w:marLeft w:val="0"/>
              <w:marRight w:val="0"/>
              <w:marTop w:val="0"/>
              <w:marBottom w:val="0"/>
              <w:divBdr>
                <w:top w:val="none" w:sz="0" w:space="0" w:color="auto"/>
                <w:left w:val="none" w:sz="0" w:space="0" w:color="auto"/>
                <w:bottom w:val="none" w:sz="0" w:space="0" w:color="auto"/>
                <w:right w:val="none" w:sz="0" w:space="0" w:color="auto"/>
              </w:divBdr>
            </w:div>
            <w:div w:id="927812317">
              <w:marLeft w:val="0"/>
              <w:marRight w:val="0"/>
              <w:marTop w:val="0"/>
              <w:marBottom w:val="0"/>
              <w:divBdr>
                <w:top w:val="none" w:sz="0" w:space="0" w:color="auto"/>
                <w:left w:val="none" w:sz="0" w:space="0" w:color="auto"/>
                <w:bottom w:val="none" w:sz="0" w:space="0" w:color="auto"/>
                <w:right w:val="none" w:sz="0" w:space="0" w:color="auto"/>
              </w:divBdr>
            </w:div>
            <w:div w:id="203098588">
              <w:marLeft w:val="0"/>
              <w:marRight w:val="0"/>
              <w:marTop w:val="0"/>
              <w:marBottom w:val="0"/>
              <w:divBdr>
                <w:top w:val="none" w:sz="0" w:space="0" w:color="auto"/>
                <w:left w:val="none" w:sz="0" w:space="0" w:color="auto"/>
                <w:bottom w:val="none" w:sz="0" w:space="0" w:color="auto"/>
                <w:right w:val="none" w:sz="0" w:space="0" w:color="auto"/>
              </w:divBdr>
            </w:div>
            <w:div w:id="1446077449">
              <w:marLeft w:val="0"/>
              <w:marRight w:val="0"/>
              <w:marTop w:val="0"/>
              <w:marBottom w:val="0"/>
              <w:divBdr>
                <w:top w:val="none" w:sz="0" w:space="0" w:color="auto"/>
                <w:left w:val="none" w:sz="0" w:space="0" w:color="auto"/>
                <w:bottom w:val="none" w:sz="0" w:space="0" w:color="auto"/>
                <w:right w:val="none" w:sz="0" w:space="0" w:color="auto"/>
              </w:divBdr>
            </w:div>
            <w:div w:id="1286619191">
              <w:marLeft w:val="0"/>
              <w:marRight w:val="0"/>
              <w:marTop w:val="0"/>
              <w:marBottom w:val="0"/>
              <w:divBdr>
                <w:top w:val="none" w:sz="0" w:space="0" w:color="auto"/>
                <w:left w:val="none" w:sz="0" w:space="0" w:color="auto"/>
                <w:bottom w:val="none" w:sz="0" w:space="0" w:color="auto"/>
                <w:right w:val="none" w:sz="0" w:space="0" w:color="auto"/>
              </w:divBdr>
            </w:div>
            <w:div w:id="159540757">
              <w:marLeft w:val="0"/>
              <w:marRight w:val="0"/>
              <w:marTop w:val="0"/>
              <w:marBottom w:val="0"/>
              <w:divBdr>
                <w:top w:val="none" w:sz="0" w:space="0" w:color="auto"/>
                <w:left w:val="none" w:sz="0" w:space="0" w:color="auto"/>
                <w:bottom w:val="none" w:sz="0" w:space="0" w:color="auto"/>
                <w:right w:val="none" w:sz="0" w:space="0" w:color="auto"/>
              </w:divBdr>
            </w:div>
            <w:div w:id="1630209342">
              <w:marLeft w:val="0"/>
              <w:marRight w:val="0"/>
              <w:marTop w:val="0"/>
              <w:marBottom w:val="0"/>
              <w:divBdr>
                <w:top w:val="none" w:sz="0" w:space="0" w:color="auto"/>
                <w:left w:val="none" w:sz="0" w:space="0" w:color="auto"/>
                <w:bottom w:val="none" w:sz="0" w:space="0" w:color="auto"/>
                <w:right w:val="none" w:sz="0" w:space="0" w:color="auto"/>
              </w:divBdr>
            </w:div>
            <w:div w:id="784889394">
              <w:marLeft w:val="0"/>
              <w:marRight w:val="0"/>
              <w:marTop w:val="0"/>
              <w:marBottom w:val="0"/>
              <w:divBdr>
                <w:top w:val="none" w:sz="0" w:space="0" w:color="auto"/>
                <w:left w:val="none" w:sz="0" w:space="0" w:color="auto"/>
                <w:bottom w:val="none" w:sz="0" w:space="0" w:color="auto"/>
                <w:right w:val="none" w:sz="0" w:space="0" w:color="auto"/>
              </w:divBdr>
            </w:div>
            <w:div w:id="317224949">
              <w:marLeft w:val="0"/>
              <w:marRight w:val="0"/>
              <w:marTop w:val="0"/>
              <w:marBottom w:val="0"/>
              <w:divBdr>
                <w:top w:val="none" w:sz="0" w:space="0" w:color="auto"/>
                <w:left w:val="none" w:sz="0" w:space="0" w:color="auto"/>
                <w:bottom w:val="none" w:sz="0" w:space="0" w:color="auto"/>
                <w:right w:val="none" w:sz="0" w:space="0" w:color="auto"/>
              </w:divBdr>
            </w:div>
            <w:div w:id="781653864">
              <w:marLeft w:val="0"/>
              <w:marRight w:val="0"/>
              <w:marTop w:val="0"/>
              <w:marBottom w:val="0"/>
              <w:divBdr>
                <w:top w:val="none" w:sz="0" w:space="0" w:color="auto"/>
                <w:left w:val="none" w:sz="0" w:space="0" w:color="auto"/>
                <w:bottom w:val="none" w:sz="0" w:space="0" w:color="auto"/>
                <w:right w:val="none" w:sz="0" w:space="0" w:color="auto"/>
              </w:divBdr>
            </w:div>
            <w:div w:id="122237905">
              <w:marLeft w:val="0"/>
              <w:marRight w:val="0"/>
              <w:marTop w:val="0"/>
              <w:marBottom w:val="0"/>
              <w:divBdr>
                <w:top w:val="none" w:sz="0" w:space="0" w:color="auto"/>
                <w:left w:val="none" w:sz="0" w:space="0" w:color="auto"/>
                <w:bottom w:val="none" w:sz="0" w:space="0" w:color="auto"/>
                <w:right w:val="none" w:sz="0" w:space="0" w:color="auto"/>
              </w:divBdr>
            </w:div>
            <w:div w:id="1611472140">
              <w:marLeft w:val="0"/>
              <w:marRight w:val="0"/>
              <w:marTop w:val="0"/>
              <w:marBottom w:val="0"/>
              <w:divBdr>
                <w:top w:val="none" w:sz="0" w:space="0" w:color="auto"/>
                <w:left w:val="none" w:sz="0" w:space="0" w:color="auto"/>
                <w:bottom w:val="none" w:sz="0" w:space="0" w:color="auto"/>
                <w:right w:val="none" w:sz="0" w:space="0" w:color="auto"/>
              </w:divBdr>
            </w:div>
            <w:div w:id="1669092631">
              <w:marLeft w:val="0"/>
              <w:marRight w:val="0"/>
              <w:marTop w:val="0"/>
              <w:marBottom w:val="0"/>
              <w:divBdr>
                <w:top w:val="none" w:sz="0" w:space="0" w:color="auto"/>
                <w:left w:val="none" w:sz="0" w:space="0" w:color="auto"/>
                <w:bottom w:val="none" w:sz="0" w:space="0" w:color="auto"/>
                <w:right w:val="none" w:sz="0" w:space="0" w:color="auto"/>
              </w:divBdr>
            </w:div>
            <w:div w:id="18285433">
              <w:marLeft w:val="0"/>
              <w:marRight w:val="0"/>
              <w:marTop w:val="0"/>
              <w:marBottom w:val="0"/>
              <w:divBdr>
                <w:top w:val="none" w:sz="0" w:space="0" w:color="auto"/>
                <w:left w:val="none" w:sz="0" w:space="0" w:color="auto"/>
                <w:bottom w:val="none" w:sz="0" w:space="0" w:color="auto"/>
                <w:right w:val="none" w:sz="0" w:space="0" w:color="auto"/>
              </w:divBdr>
            </w:div>
            <w:div w:id="1039016958">
              <w:marLeft w:val="0"/>
              <w:marRight w:val="0"/>
              <w:marTop w:val="0"/>
              <w:marBottom w:val="0"/>
              <w:divBdr>
                <w:top w:val="none" w:sz="0" w:space="0" w:color="auto"/>
                <w:left w:val="none" w:sz="0" w:space="0" w:color="auto"/>
                <w:bottom w:val="none" w:sz="0" w:space="0" w:color="auto"/>
                <w:right w:val="none" w:sz="0" w:space="0" w:color="auto"/>
              </w:divBdr>
            </w:div>
            <w:div w:id="1457943406">
              <w:marLeft w:val="0"/>
              <w:marRight w:val="0"/>
              <w:marTop w:val="0"/>
              <w:marBottom w:val="0"/>
              <w:divBdr>
                <w:top w:val="none" w:sz="0" w:space="0" w:color="auto"/>
                <w:left w:val="none" w:sz="0" w:space="0" w:color="auto"/>
                <w:bottom w:val="none" w:sz="0" w:space="0" w:color="auto"/>
                <w:right w:val="none" w:sz="0" w:space="0" w:color="auto"/>
              </w:divBdr>
            </w:div>
            <w:div w:id="2032413338">
              <w:marLeft w:val="0"/>
              <w:marRight w:val="0"/>
              <w:marTop w:val="0"/>
              <w:marBottom w:val="0"/>
              <w:divBdr>
                <w:top w:val="none" w:sz="0" w:space="0" w:color="auto"/>
                <w:left w:val="none" w:sz="0" w:space="0" w:color="auto"/>
                <w:bottom w:val="none" w:sz="0" w:space="0" w:color="auto"/>
                <w:right w:val="none" w:sz="0" w:space="0" w:color="auto"/>
              </w:divBdr>
            </w:div>
            <w:div w:id="1924412320">
              <w:marLeft w:val="0"/>
              <w:marRight w:val="0"/>
              <w:marTop w:val="0"/>
              <w:marBottom w:val="0"/>
              <w:divBdr>
                <w:top w:val="none" w:sz="0" w:space="0" w:color="auto"/>
                <w:left w:val="none" w:sz="0" w:space="0" w:color="auto"/>
                <w:bottom w:val="none" w:sz="0" w:space="0" w:color="auto"/>
                <w:right w:val="none" w:sz="0" w:space="0" w:color="auto"/>
              </w:divBdr>
            </w:div>
            <w:div w:id="125315840">
              <w:marLeft w:val="0"/>
              <w:marRight w:val="0"/>
              <w:marTop w:val="0"/>
              <w:marBottom w:val="0"/>
              <w:divBdr>
                <w:top w:val="none" w:sz="0" w:space="0" w:color="auto"/>
                <w:left w:val="none" w:sz="0" w:space="0" w:color="auto"/>
                <w:bottom w:val="none" w:sz="0" w:space="0" w:color="auto"/>
                <w:right w:val="none" w:sz="0" w:space="0" w:color="auto"/>
              </w:divBdr>
            </w:div>
            <w:div w:id="776412042">
              <w:marLeft w:val="0"/>
              <w:marRight w:val="0"/>
              <w:marTop w:val="0"/>
              <w:marBottom w:val="0"/>
              <w:divBdr>
                <w:top w:val="none" w:sz="0" w:space="0" w:color="auto"/>
                <w:left w:val="none" w:sz="0" w:space="0" w:color="auto"/>
                <w:bottom w:val="none" w:sz="0" w:space="0" w:color="auto"/>
                <w:right w:val="none" w:sz="0" w:space="0" w:color="auto"/>
              </w:divBdr>
            </w:div>
            <w:div w:id="258876363">
              <w:marLeft w:val="0"/>
              <w:marRight w:val="0"/>
              <w:marTop w:val="0"/>
              <w:marBottom w:val="0"/>
              <w:divBdr>
                <w:top w:val="none" w:sz="0" w:space="0" w:color="auto"/>
                <w:left w:val="none" w:sz="0" w:space="0" w:color="auto"/>
                <w:bottom w:val="none" w:sz="0" w:space="0" w:color="auto"/>
                <w:right w:val="none" w:sz="0" w:space="0" w:color="auto"/>
              </w:divBdr>
            </w:div>
            <w:div w:id="977807899">
              <w:marLeft w:val="0"/>
              <w:marRight w:val="0"/>
              <w:marTop w:val="0"/>
              <w:marBottom w:val="0"/>
              <w:divBdr>
                <w:top w:val="none" w:sz="0" w:space="0" w:color="auto"/>
                <w:left w:val="none" w:sz="0" w:space="0" w:color="auto"/>
                <w:bottom w:val="none" w:sz="0" w:space="0" w:color="auto"/>
                <w:right w:val="none" w:sz="0" w:space="0" w:color="auto"/>
              </w:divBdr>
            </w:div>
            <w:div w:id="1739084455">
              <w:marLeft w:val="0"/>
              <w:marRight w:val="0"/>
              <w:marTop w:val="0"/>
              <w:marBottom w:val="0"/>
              <w:divBdr>
                <w:top w:val="none" w:sz="0" w:space="0" w:color="auto"/>
                <w:left w:val="none" w:sz="0" w:space="0" w:color="auto"/>
                <w:bottom w:val="none" w:sz="0" w:space="0" w:color="auto"/>
                <w:right w:val="none" w:sz="0" w:space="0" w:color="auto"/>
              </w:divBdr>
            </w:div>
            <w:div w:id="1677878684">
              <w:marLeft w:val="0"/>
              <w:marRight w:val="0"/>
              <w:marTop w:val="0"/>
              <w:marBottom w:val="0"/>
              <w:divBdr>
                <w:top w:val="none" w:sz="0" w:space="0" w:color="auto"/>
                <w:left w:val="none" w:sz="0" w:space="0" w:color="auto"/>
                <w:bottom w:val="none" w:sz="0" w:space="0" w:color="auto"/>
                <w:right w:val="none" w:sz="0" w:space="0" w:color="auto"/>
              </w:divBdr>
            </w:div>
            <w:div w:id="1133524819">
              <w:marLeft w:val="0"/>
              <w:marRight w:val="0"/>
              <w:marTop w:val="0"/>
              <w:marBottom w:val="0"/>
              <w:divBdr>
                <w:top w:val="none" w:sz="0" w:space="0" w:color="auto"/>
                <w:left w:val="none" w:sz="0" w:space="0" w:color="auto"/>
                <w:bottom w:val="none" w:sz="0" w:space="0" w:color="auto"/>
                <w:right w:val="none" w:sz="0" w:space="0" w:color="auto"/>
              </w:divBdr>
            </w:div>
            <w:div w:id="114056820">
              <w:marLeft w:val="0"/>
              <w:marRight w:val="0"/>
              <w:marTop w:val="0"/>
              <w:marBottom w:val="0"/>
              <w:divBdr>
                <w:top w:val="none" w:sz="0" w:space="0" w:color="auto"/>
                <w:left w:val="none" w:sz="0" w:space="0" w:color="auto"/>
                <w:bottom w:val="none" w:sz="0" w:space="0" w:color="auto"/>
                <w:right w:val="none" w:sz="0" w:space="0" w:color="auto"/>
              </w:divBdr>
            </w:div>
            <w:div w:id="824277636">
              <w:marLeft w:val="0"/>
              <w:marRight w:val="0"/>
              <w:marTop w:val="0"/>
              <w:marBottom w:val="0"/>
              <w:divBdr>
                <w:top w:val="none" w:sz="0" w:space="0" w:color="auto"/>
                <w:left w:val="none" w:sz="0" w:space="0" w:color="auto"/>
                <w:bottom w:val="none" w:sz="0" w:space="0" w:color="auto"/>
                <w:right w:val="none" w:sz="0" w:space="0" w:color="auto"/>
              </w:divBdr>
            </w:div>
            <w:div w:id="1404329773">
              <w:marLeft w:val="0"/>
              <w:marRight w:val="0"/>
              <w:marTop w:val="0"/>
              <w:marBottom w:val="0"/>
              <w:divBdr>
                <w:top w:val="none" w:sz="0" w:space="0" w:color="auto"/>
                <w:left w:val="none" w:sz="0" w:space="0" w:color="auto"/>
                <w:bottom w:val="none" w:sz="0" w:space="0" w:color="auto"/>
                <w:right w:val="none" w:sz="0" w:space="0" w:color="auto"/>
              </w:divBdr>
            </w:div>
            <w:div w:id="1651980218">
              <w:marLeft w:val="0"/>
              <w:marRight w:val="0"/>
              <w:marTop w:val="0"/>
              <w:marBottom w:val="0"/>
              <w:divBdr>
                <w:top w:val="none" w:sz="0" w:space="0" w:color="auto"/>
                <w:left w:val="none" w:sz="0" w:space="0" w:color="auto"/>
                <w:bottom w:val="none" w:sz="0" w:space="0" w:color="auto"/>
                <w:right w:val="none" w:sz="0" w:space="0" w:color="auto"/>
              </w:divBdr>
            </w:div>
            <w:div w:id="1955596865">
              <w:marLeft w:val="0"/>
              <w:marRight w:val="0"/>
              <w:marTop w:val="0"/>
              <w:marBottom w:val="0"/>
              <w:divBdr>
                <w:top w:val="none" w:sz="0" w:space="0" w:color="auto"/>
                <w:left w:val="none" w:sz="0" w:space="0" w:color="auto"/>
                <w:bottom w:val="none" w:sz="0" w:space="0" w:color="auto"/>
                <w:right w:val="none" w:sz="0" w:space="0" w:color="auto"/>
              </w:divBdr>
            </w:div>
            <w:div w:id="1744526705">
              <w:marLeft w:val="0"/>
              <w:marRight w:val="0"/>
              <w:marTop w:val="0"/>
              <w:marBottom w:val="0"/>
              <w:divBdr>
                <w:top w:val="none" w:sz="0" w:space="0" w:color="auto"/>
                <w:left w:val="none" w:sz="0" w:space="0" w:color="auto"/>
                <w:bottom w:val="none" w:sz="0" w:space="0" w:color="auto"/>
                <w:right w:val="none" w:sz="0" w:space="0" w:color="auto"/>
              </w:divBdr>
            </w:div>
            <w:div w:id="1831556598">
              <w:marLeft w:val="0"/>
              <w:marRight w:val="0"/>
              <w:marTop w:val="0"/>
              <w:marBottom w:val="0"/>
              <w:divBdr>
                <w:top w:val="none" w:sz="0" w:space="0" w:color="auto"/>
                <w:left w:val="none" w:sz="0" w:space="0" w:color="auto"/>
                <w:bottom w:val="none" w:sz="0" w:space="0" w:color="auto"/>
                <w:right w:val="none" w:sz="0" w:space="0" w:color="auto"/>
              </w:divBdr>
            </w:div>
            <w:div w:id="1418818733">
              <w:marLeft w:val="0"/>
              <w:marRight w:val="0"/>
              <w:marTop w:val="0"/>
              <w:marBottom w:val="0"/>
              <w:divBdr>
                <w:top w:val="none" w:sz="0" w:space="0" w:color="auto"/>
                <w:left w:val="none" w:sz="0" w:space="0" w:color="auto"/>
                <w:bottom w:val="none" w:sz="0" w:space="0" w:color="auto"/>
                <w:right w:val="none" w:sz="0" w:space="0" w:color="auto"/>
              </w:divBdr>
            </w:div>
            <w:div w:id="1113940307">
              <w:marLeft w:val="0"/>
              <w:marRight w:val="0"/>
              <w:marTop w:val="0"/>
              <w:marBottom w:val="0"/>
              <w:divBdr>
                <w:top w:val="none" w:sz="0" w:space="0" w:color="auto"/>
                <w:left w:val="none" w:sz="0" w:space="0" w:color="auto"/>
                <w:bottom w:val="none" w:sz="0" w:space="0" w:color="auto"/>
                <w:right w:val="none" w:sz="0" w:space="0" w:color="auto"/>
              </w:divBdr>
            </w:div>
            <w:div w:id="1201864724">
              <w:marLeft w:val="0"/>
              <w:marRight w:val="0"/>
              <w:marTop w:val="0"/>
              <w:marBottom w:val="0"/>
              <w:divBdr>
                <w:top w:val="none" w:sz="0" w:space="0" w:color="auto"/>
                <w:left w:val="none" w:sz="0" w:space="0" w:color="auto"/>
                <w:bottom w:val="none" w:sz="0" w:space="0" w:color="auto"/>
                <w:right w:val="none" w:sz="0" w:space="0" w:color="auto"/>
              </w:divBdr>
            </w:div>
            <w:div w:id="2100522444">
              <w:marLeft w:val="0"/>
              <w:marRight w:val="0"/>
              <w:marTop w:val="0"/>
              <w:marBottom w:val="0"/>
              <w:divBdr>
                <w:top w:val="none" w:sz="0" w:space="0" w:color="auto"/>
                <w:left w:val="none" w:sz="0" w:space="0" w:color="auto"/>
                <w:bottom w:val="none" w:sz="0" w:space="0" w:color="auto"/>
                <w:right w:val="none" w:sz="0" w:space="0" w:color="auto"/>
              </w:divBdr>
            </w:div>
            <w:div w:id="1301109144">
              <w:marLeft w:val="0"/>
              <w:marRight w:val="0"/>
              <w:marTop w:val="0"/>
              <w:marBottom w:val="0"/>
              <w:divBdr>
                <w:top w:val="none" w:sz="0" w:space="0" w:color="auto"/>
                <w:left w:val="none" w:sz="0" w:space="0" w:color="auto"/>
                <w:bottom w:val="none" w:sz="0" w:space="0" w:color="auto"/>
                <w:right w:val="none" w:sz="0" w:space="0" w:color="auto"/>
              </w:divBdr>
            </w:div>
            <w:div w:id="1182013019">
              <w:marLeft w:val="0"/>
              <w:marRight w:val="0"/>
              <w:marTop w:val="0"/>
              <w:marBottom w:val="0"/>
              <w:divBdr>
                <w:top w:val="none" w:sz="0" w:space="0" w:color="auto"/>
                <w:left w:val="none" w:sz="0" w:space="0" w:color="auto"/>
                <w:bottom w:val="none" w:sz="0" w:space="0" w:color="auto"/>
                <w:right w:val="none" w:sz="0" w:space="0" w:color="auto"/>
              </w:divBdr>
            </w:div>
            <w:div w:id="913276094">
              <w:marLeft w:val="0"/>
              <w:marRight w:val="0"/>
              <w:marTop w:val="0"/>
              <w:marBottom w:val="0"/>
              <w:divBdr>
                <w:top w:val="none" w:sz="0" w:space="0" w:color="auto"/>
                <w:left w:val="none" w:sz="0" w:space="0" w:color="auto"/>
                <w:bottom w:val="none" w:sz="0" w:space="0" w:color="auto"/>
                <w:right w:val="none" w:sz="0" w:space="0" w:color="auto"/>
              </w:divBdr>
            </w:div>
            <w:div w:id="1090153466">
              <w:marLeft w:val="0"/>
              <w:marRight w:val="0"/>
              <w:marTop w:val="0"/>
              <w:marBottom w:val="0"/>
              <w:divBdr>
                <w:top w:val="none" w:sz="0" w:space="0" w:color="auto"/>
                <w:left w:val="none" w:sz="0" w:space="0" w:color="auto"/>
                <w:bottom w:val="none" w:sz="0" w:space="0" w:color="auto"/>
                <w:right w:val="none" w:sz="0" w:space="0" w:color="auto"/>
              </w:divBdr>
            </w:div>
            <w:div w:id="1897083376">
              <w:marLeft w:val="0"/>
              <w:marRight w:val="0"/>
              <w:marTop w:val="0"/>
              <w:marBottom w:val="0"/>
              <w:divBdr>
                <w:top w:val="none" w:sz="0" w:space="0" w:color="auto"/>
                <w:left w:val="none" w:sz="0" w:space="0" w:color="auto"/>
                <w:bottom w:val="none" w:sz="0" w:space="0" w:color="auto"/>
                <w:right w:val="none" w:sz="0" w:space="0" w:color="auto"/>
              </w:divBdr>
            </w:div>
            <w:div w:id="1458062323">
              <w:marLeft w:val="0"/>
              <w:marRight w:val="0"/>
              <w:marTop w:val="0"/>
              <w:marBottom w:val="0"/>
              <w:divBdr>
                <w:top w:val="none" w:sz="0" w:space="0" w:color="auto"/>
                <w:left w:val="none" w:sz="0" w:space="0" w:color="auto"/>
                <w:bottom w:val="none" w:sz="0" w:space="0" w:color="auto"/>
                <w:right w:val="none" w:sz="0" w:space="0" w:color="auto"/>
              </w:divBdr>
            </w:div>
            <w:div w:id="1499661946">
              <w:marLeft w:val="0"/>
              <w:marRight w:val="0"/>
              <w:marTop w:val="0"/>
              <w:marBottom w:val="0"/>
              <w:divBdr>
                <w:top w:val="none" w:sz="0" w:space="0" w:color="auto"/>
                <w:left w:val="none" w:sz="0" w:space="0" w:color="auto"/>
                <w:bottom w:val="none" w:sz="0" w:space="0" w:color="auto"/>
                <w:right w:val="none" w:sz="0" w:space="0" w:color="auto"/>
              </w:divBdr>
            </w:div>
            <w:div w:id="57946253">
              <w:marLeft w:val="0"/>
              <w:marRight w:val="0"/>
              <w:marTop w:val="0"/>
              <w:marBottom w:val="0"/>
              <w:divBdr>
                <w:top w:val="none" w:sz="0" w:space="0" w:color="auto"/>
                <w:left w:val="none" w:sz="0" w:space="0" w:color="auto"/>
                <w:bottom w:val="none" w:sz="0" w:space="0" w:color="auto"/>
                <w:right w:val="none" w:sz="0" w:space="0" w:color="auto"/>
              </w:divBdr>
            </w:div>
            <w:div w:id="780295182">
              <w:marLeft w:val="0"/>
              <w:marRight w:val="0"/>
              <w:marTop w:val="0"/>
              <w:marBottom w:val="0"/>
              <w:divBdr>
                <w:top w:val="none" w:sz="0" w:space="0" w:color="auto"/>
                <w:left w:val="none" w:sz="0" w:space="0" w:color="auto"/>
                <w:bottom w:val="none" w:sz="0" w:space="0" w:color="auto"/>
                <w:right w:val="none" w:sz="0" w:space="0" w:color="auto"/>
              </w:divBdr>
            </w:div>
            <w:div w:id="786047945">
              <w:marLeft w:val="0"/>
              <w:marRight w:val="0"/>
              <w:marTop w:val="0"/>
              <w:marBottom w:val="0"/>
              <w:divBdr>
                <w:top w:val="none" w:sz="0" w:space="0" w:color="auto"/>
                <w:left w:val="none" w:sz="0" w:space="0" w:color="auto"/>
                <w:bottom w:val="none" w:sz="0" w:space="0" w:color="auto"/>
                <w:right w:val="none" w:sz="0" w:space="0" w:color="auto"/>
              </w:divBdr>
            </w:div>
            <w:div w:id="1581403564">
              <w:marLeft w:val="0"/>
              <w:marRight w:val="0"/>
              <w:marTop w:val="0"/>
              <w:marBottom w:val="0"/>
              <w:divBdr>
                <w:top w:val="none" w:sz="0" w:space="0" w:color="auto"/>
                <w:left w:val="none" w:sz="0" w:space="0" w:color="auto"/>
                <w:bottom w:val="none" w:sz="0" w:space="0" w:color="auto"/>
                <w:right w:val="none" w:sz="0" w:space="0" w:color="auto"/>
              </w:divBdr>
            </w:div>
            <w:div w:id="1794060729">
              <w:marLeft w:val="0"/>
              <w:marRight w:val="0"/>
              <w:marTop w:val="0"/>
              <w:marBottom w:val="0"/>
              <w:divBdr>
                <w:top w:val="none" w:sz="0" w:space="0" w:color="auto"/>
                <w:left w:val="none" w:sz="0" w:space="0" w:color="auto"/>
                <w:bottom w:val="none" w:sz="0" w:space="0" w:color="auto"/>
                <w:right w:val="none" w:sz="0" w:space="0" w:color="auto"/>
              </w:divBdr>
            </w:div>
            <w:div w:id="449860626">
              <w:marLeft w:val="0"/>
              <w:marRight w:val="0"/>
              <w:marTop w:val="0"/>
              <w:marBottom w:val="0"/>
              <w:divBdr>
                <w:top w:val="none" w:sz="0" w:space="0" w:color="auto"/>
                <w:left w:val="none" w:sz="0" w:space="0" w:color="auto"/>
                <w:bottom w:val="none" w:sz="0" w:space="0" w:color="auto"/>
                <w:right w:val="none" w:sz="0" w:space="0" w:color="auto"/>
              </w:divBdr>
            </w:div>
            <w:div w:id="1220673604">
              <w:marLeft w:val="0"/>
              <w:marRight w:val="0"/>
              <w:marTop w:val="0"/>
              <w:marBottom w:val="0"/>
              <w:divBdr>
                <w:top w:val="none" w:sz="0" w:space="0" w:color="auto"/>
                <w:left w:val="none" w:sz="0" w:space="0" w:color="auto"/>
                <w:bottom w:val="none" w:sz="0" w:space="0" w:color="auto"/>
                <w:right w:val="none" w:sz="0" w:space="0" w:color="auto"/>
              </w:divBdr>
            </w:div>
            <w:div w:id="894707604">
              <w:marLeft w:val="0"/>
              <w:marRight w:val="0"/>
              <w:marTop w:val="0"/>
              <w:marBottom w:val="0"/>
              <w:divBdr>
                <w:top w:val="none" w:sz="0" w:space="0" w:color="auto"/>
                <w:left w:val="none" w:sz="0" w:space="0" w:color="auto"/>
                <w:bottom w:val="none" w:sz="0" w:space="0" w:color="auto"/>
                <w:right w:val="none" w:sz="0" w:space="0" w:color="auto"/>
              </w:divBdr>
            </w:div>
            <w:div w:id="2050450810">
              <w:marLeft w:val="0"/>
              <w:marRight w:val="0"/>
              <w:marTop w:val="0"/>
              <w:marBottom w:val="0"/>
              <w:divBdr>
                <w:top w:val="none" w:sz="0" w:space="0" w:color="auto"/>
                <w:left w:val="none" w:sz="0" w:space="0" w:color="auto"/>
                <w:bottom w:val="none" w:sz="0" w:space="0" w:color="auto"/>
                <w:right w:val="none" w:sz="0" w:space="0" w:color="auto"/>
              </w:divBdr>
            </w:div>
            <w:div w:id="697659061">
              <w:marLeft w:val="0"/>
              <w:marRight w:val="0"/>
              <w:marTop w:val="0"/>
              <w:marBottom w:val="0"/>
              <w:divBdr>
                <w:top w:val="none" w:sz="0" w:space="0" w:color="auto"/>
                <w:left w:val="none" w:sz="0" w:space="0" w:color="auto"/>
                <w:bottom w:val="none" w:sz="0" w:space="0" w:color="auto"/>
                <w:right w:val="none" w:sz="0" w:space="0" w:color="auto"/>
              </w:divBdr>
            </w:div>
            <w:div w:id="1310940462">
              <w:marLeft w:val="0"/>
              <w:marRight w:val="0"/>
              <w:marTop w:val="0"/>
              <w:marBottom w:val="0"/>
              <w:divBdr>
                <w:top w:val="none" w:sz="0" w:space="0" w:color="auto"/>
                <w:left w:val="none" w:sz="0" w:space="0" w:color="auto"/>
                <w:bottom w:val="none" w:sz="0" w:space="0" w:color="auto"/>
                <w:right w:val="none" w:sz="0" w:space="0" w:color="auto"/>
              </w:divBdr>
            </w:div>
            <w:div w:id="1427311148">
              <w:marLeft w:val="0"/>
              <w:marRight w:val="0"/>
              <w:marTop w:val="0"/>
              <w:marBottom w:val="0"/>
              <w:divBdr>
                <w:top w:val="none" w:sz="0" w:space="0" w:color="auto"/>
                <w:left w:val="none" w:sz="0" w:space="0" w:color="auto"/>
                <w:bottom w:val="none" w:sz="0" w:space="0" w:color="auto"/>
                <w:right w:val="none" w:sz="0" w:space="0" w:color="auto"/>
              </w:divBdr>
            </w:div>
            <w:div w:id="948010753">
              <w:marLeft w:val="0"/>
              <w:marRight w:val="0"/>
              <w:marTop w:val="0"/>
              <w:marBottom w:val="0"/>
              <w:divBdr>
                <w:top w:val="none" w:sz="0" w:space="0" w:color="auto"/>
                <w:left w:val="none" w:sz="0" w:space="0" w:color="auto"/>
                <w:bottom w:val="none" w:sz="0" w:space="0" w:color="auto"/>
                <w:right w:val="none" w:sz="0" w:space="0" w:color="auto"/>
              </w:divBdr>
            </w:div>
            <w:div w:id="135072456">
              <w:marLeft w:val="0"/>
              <w:marRight w:val="0"/>
              <w:marTop w:val="0"/>
              <w:marBottom w:val="0"/>
              <w:divBdr>
                <w:top w:val="none" w:sz="0" w:space="0" w:color="auto"/>
                <w:left w:val="none" w:sz="0" w:space="0" w:color="auto"/>
                <w:bottom w:val="none" w:sz="0" w:space="0" w:color="auto"/>
                <w:right w:val="none" w:sz="0" w:space="0" w:color="auto"/>
              </w:divBdr>
            </w:div>
            <w:div w:id="442499276">
              <w:marLeft w:val="0"/>
              <w:marRight w:val="0"/>
              <w:marTop w:val="0"/>
              <w:marBottom w:val="0"/>
              <w:divBdr>
                <w:top w:val="none" w:sz="0" w:space="0" w:color="auto"/>
                <w:left w:val="none" w:sz="0" w:space="0" w:color="auto"/>
                <w:bottom w:val="none" w:sz="0" w:space="0" w:color="auto"/>
                <w:right w:val="none" w:sz="0" w:space="0" w:color="auto"/>
              </w:divBdr>
            </w:div>
            <w:div w:id="286594572">
              <w:marLeft w:val="0"/>
              <w:marRight w:val="0"/>
              <w:marTop w:val="0"/>
              <w:marBottom w:val="0"/>
              <w:divBdr>
                <w:top w:val="none" w:sz="0" w:space="0" w:color="auto"/>
                <w:left w:val="none" w:sz="0" w:space="0" w:color="auto"/>
                <w:bottom w:val="none" w:sz="0" w:space="0" w:color="auto"/>
                <w:right w:val="none" w:sz="0" w:space="0" w:color="auto"/>
              </w:divBdr>
            </w:div>
            <w:div w:id="1460686931">
              <w:marLeft w:val="0"/>
              <w:marRight w:val="0"/>
              <w:marTop w:val="0"/>
              <w:marBottom w:val="0"/>
              <w:divBdr>
                <w:top w:val="none" w:sz="0" w:space="0" w:color="auto"/>
                <w:left w:val="none" w:sz="0" w:space="0" w:color="auto"/>
                <w:bottom w:val="none" w:sz="0" w:space="0" w:color="auto"/>
                <w:right w:val="none" w:sz="0" w:space="0" w:color="auto"/>
              </w:divBdr>
            </w:div>
            <w:div w:id="630743129">
              <w:marLeft w:val="0"/>
              <w:marRight w:val="0"/>
              <w:marTop w:val="0"/>
              <w:marBottom w:val="0"/>
              <w:divBdr>
                <w:top w:val="none" w:sz="0" w:space="0" w:color="auto"/>
                <w:left w:val="none" w:sz="0" w:space="0" w:color="auto"/>
                <w:bottom w:val="none" w:sz="0" w:space="0" w:color="auto"/>
                <w:right w:val="none" w:sz="0" w:space="0" w:color="auto"/>
              </w:divBdr>
            </w:div>
            <w:div w:id="1366563142">
              <w:marLeft w:val="0"/>
              <w:marRight w:val="0"/>
              <w:marTop w:val="0"/>
              <w:marBottom w:val="0"/>
              <w:divBdr>
                <w:top w:val="none" w:sz="0" w:space="0" w:color="auto"/>
                <w:left w:val="none" w:sz="0" w:space="0" w:color="auto"/>
                <w:bottom w:val="none" w:sz="0" w:space="0" w:color="auto"/>
                <w:right w:val="none" w:sz="0" w:space="0" w:color="auto"/>
              </w:divBdr>
            </w:div>
            <w:div w:id="313680107">
              <w:marLeft w:val="0"/>
              <w:marRight w:val="0"/>
              <w:marTop w:val="0"/>
              <w:marBottom w:val="0"/>
              <w:divBdr>
                <w:top w:val="none" w:sz="0" w:space="0" w:color="auto"/>
                <w:left w:val="none" w:sz="0" w:space="0" w:color="auto"/>
                <w:bottom w:val="none" w:sz="0" w:space="0" w:color="auto"/>
                <w:right w:val="none" w:sz="0" w:space="0" w:color="auto"/>
              </w:divBdr>
            </w:div>
            <w:div w:id="1298730139">
              <w:marLeft w:val="0"/>
              <w:marRight w:val="0"/>
              <w:marTop w:val="0"/>
              <w:marBottom w:val="0"/>
              <w:divBdr>
                <w:top w:val="none" w:sz="0" w:space="0" w:color="auto"/>
                <w:left w:val="none" w:sz="0" w:space="0" w:color="auto"/>
                <w:bottom w:val="none" w:sz="0" w:space="0" w:color="auto"/>
                <w:right w:val="none" w:sz="0" w:space="0" w:color="auto"/>
              </w:divBdr>
            </w:div>
            <w:div w:id="421608533">
              <w:marLeft w:val="0"/>
              <w:marRight w:val="0"/>
              <w:marTop w:val="0"/>
              <w:marBottom w:val="0"/>
              <w:divBdr>
                <w:top w:val="none" w:sz="0" w:space="0" w:color="auto"/>
                <w:left w:val="none" w:sz="0" w:space="0" w:color="auto"/>
                <w:bottom w:val="none" w:sz="0" w:space="0" w:color="auto"/>
                <w:right w:val="none" w:sz="0" w:space="0" w:color="auto"/>
              </w:divBdr>
            </w:div>
            <w:div w:id="540939051">
              <w:marLeft w:val="0"/>
              <w:marRight w:val="0"/>
              <w:marTop w:val="0"/>
              <w:marBottom w:val="0"/>
              <w:divBdr>
                <w:top w:val="none" w:sz="0" w:space="0" w:color="auto"/>
                <w:left w:val="none" w:sz="0" w:space="0" w:color="auto"/>
                <w:bottom w:val="none" w:sz="0" w:space="0" w:color="auto"/>
                <w:right w:val="none" w:sz="0" w:space="0" w:color="auto"/>
              </w:divBdr>
            </w:div>
            <w:div w:id="1435981450">
              <w:marLeft w:val="0"/>
              <w:marRight w:val="0"/>
              <w:marTop w:val="0"/>
              <w:marBottom w:val="0"/>
              <w:divBdr>
                <w:top w:val="none" w:sz="0" w:space="0" w:color="auto"/>
                <w:left w:val="none" w:sz="0" w:space="0" w:color="auto"/>
                <w:bottom w:val="none" w:sz="0" w:space="0" w:color="auto"/>
                <w:right w:val="none" w:sz="0" w:space="0" w:color="auto"/>
              </w:divBdr>
            </w:div>
            <w:div w:id="464666907">
              <w:marLeft w:val="0"/>
              <w:marRight w:val="0"/>
              <w:marTop w:val="0"/>
              <w:marBottom w:val="0"/>
              <w:divBdr>
                <w:top w:val="none" w:sz="0" w:space="0" w:color="auto"/>
                <w:left w:val="none" w:sz="0" w:space="0" w:color="auto"/>
                <w:bottom w:val="none" w:sz="0" w:space="0" w:color="auto"/>
                <w:right w:val="none" w:sz="0" w:space="0" w:color="auto"/>
              </w:divBdr>
            </w:div>
            <w:div w:id="1060785812">
              <w:marLeft w:val="0"/>
              <w:marRight w:val="0"/>
              <w:marTop w:val="0"/>
              <w:marBottom w:val="0"/>
              <w:divBdr>
                <w:top w:val="none" w:sz="0" w:space="0" w:color="auto"/>
                <w:left w:val="none" w:sz="0" w:space="0" w:color="auto"/>
                <w:bottom w:val="none" w:sz="0" w:space="0" w:color="auto"/>
                <w:right w:val="none" w:sz="0" w:space="0" w:color="auto"/>
              </w:divBdr>
            </w:div>
            <w:div w:id="744184144">
              <w:marLeft w:val="0"/>
              <w:marRight w:val="0"/>
              <w:marTop w:val="0"/>
              <w:marBottom w:val="0"/>
              <w:divBdr>
                <w:top w:val="none" w:sz="0" w:space="0" w:color="auto"/>
                <w:left w:val="none" w:sz="0" w:space="0" w:color="auto"/>
                <w:bottom w:val="none" w:sz="0" w:space="0" w:color="auto"/>
                <w:right w:val="none" w:sz="0" w:space="0" w:color="auto"/>
              </w:divBdr>
            </w:div>
            <w:div w:id="1691688186">
              <w:marLeft w:val="0"/>
              <w:marRight w:val="0"/>
              <w:marTop w:val="0"/>
              <w:marBottom w:val="0"/>
              <w:divBdr>
                <w:top w:val="none" w:sz="0" w:space="0" w:color="auto"/>
                <w:left w:val="none" w:sz="0" w:space="0" w:color="auto"/>
                <w:bottom w:val="none" w:sz="0" w:space="0" w:color="auto"/>
                <w:right w:val="none" w:sz="0" w:space="0" w:color="auto"/>
              </w:divBdr>
            </w:div>
            <w:div w:id="622268052">
              <w:marLeft w:val="0"/>
              <w:marRight w:val="0"/>
              <w:marTop w:val="0"/>
              <w:marBottom w:val="0"/>
              <w:divBdr>
                <w:top w:val="none" w:sz="0" w:space="0" w:color="auto"/>
                <w:left w:val="none" w:sz="0" w:space="0" w:color="auto"/>
                <w:bottom w:val="none" w:sz="0" w:space="0" w:color="auto"/>
                <w:right w:val="none" w:sz="0" w:space="0" w:color="auto"/>
              </w:divBdr>
            </w:div>
            <w:div w:id="1574318265">
              <w:marLeft w:val="0"/>
              <w:marRight w:val="0"/>
              <w:marTop w:val="0"/>
              <w:marBottom w:val="0"/>
              <w:divBdr>
                <w:top w:val="none" w:sz="0" w:space="0" w:color="auto"/>
                <w:left w:val="none" w:sz="0" w:space="0" w:color="auto"/>
                <w:bottom w:val="none" w:sz="0" w:space="0" w:color="auto"/>
                <w:right w:val="none" w:sz="0" w:space="0" w:color="auto"/>
              </w:divBdr>
            </w:div>
            <w:div w:id="1345549417">
              <w:marLeft w:val="0"/>
              <w:marRight w:val="0"/>
              <w:marTop w:val="0"/>
              <w:marBottom w:val="0"/>
              <w:divBdr>
                <w:top w:val="none" w:sz="0" w:space="0" w:color="auto"/>
                <w:left w:val="none" w:sz="0" w:space="0" w:color="auto"/>
                <w:bottom w:val="none" w:sz="0" w:space="0" w:color="auto"/>
                <w:right w:val="none" w:sz="0" w:space="0" w:color="auto"/>
              </w:divBdr>
            </w:div>
            <w:div w:id="217398668">
              <w:marLeft w:val="0"/>
              <w:marRight w:val="0"/>
              <w:marTop w:val="0"/>
              <w:marBottom w:val="0"/>
              <w:divBdr>
                <w:top w:val="none" w:sz="0" w:space="0" w:color="auto"/>
                <w:left w:val="none" w:sz="0" w:space="0" w:color="auto"/>
                <w:bottom w:val="none" w:sz="0" w:space="0" w:color="auto"/>
                <w:right w:val="none" w:sz="0" w:space="0" w:color="auto"/>
              </w:divBdr>
            </w:div>
            <w:div w:id="1339040277">
              <w:marLeft w:val="0"/>
              <w:marRight w:val="0"/>
              <w:marTop w:val="0"/>
              <w:marBottom w:val="0"/>
              <w:divBdr>
                <w:top w:val="none" w:sz="0" w:space="0" w:color="auto"/>
                <w:left w:val="none" w:sz="0" w:space="0" w:color="auto"/>
                <w:bottom w:val="none" w:sz="0" w:space="0" w:color="auto"/>
                <w:right w:val="none" w:sz="0" w:space="0" w:color="auto"/>
              </w:divBdr>
            </w:div>
            <w:div w:id="148637829">
              <w:marLeft w:val="0"/>
              <w:marRight w:val="0"/>
              <w:marTop w:val="0"/>
              <w:marBottom w:val="0"/>
              <w:divBdr>
                <w:top w:val="none" w:sz="0" w:space="0" w:color="auto"/>
                <w:left w:val="none" w:sz="0" w:space="0" w:color="auto"/>
                <w:bottom w:val="none" w:sz="0" w:space="0" w:color="auto"/>
                <w:right w:val="none" w:sz="0" w:space="0" w:color="auto"/>
              </w:divBdr>
            </w:div>
            <w:div w:id="1817643613">
              <w:marLeft w:val="0"/>
              <w:marRight w:val="0"/>
              <w:marTop w:val="0"/>
              <w:marBottom w:val="0"/>
              <w:divBdr>
                <w:top w:val="none" w:sz="0" w:space="0" w:color="auto"/>
                <w:left w:val="none" w:sz="0" w:space="0" w:color="auto"/>
                <w:bottom w:val="none" w:sz="0" w:space="0" w:color="auto"/>
                <w:right w:val="none" w:sz="0" w:space="0" w:color="auto"/>
              </w:divBdr>
            </w:div>
            <w:div w:id="570383869">
              <w:marLeft w:val="0"/>
              <w:marRight w:val="0"/>
              <w:marTop w:val="0"/>
              <w:marBottom w:val="0"/>
              <w:divBdr>
                <w:top w:val="none" w:sz="0" w:space="0" w:color="auto"/>
                <w:left w:val="none" w:sz="0" w:space="0" w:color="auto"/>
                <w:bottom w:val="none" w:sz="0" w:space="0" w:color="auto"/>
                <w:right w:val="none" w:sz="0" w:space="0" w:color="auto"/>
              </w:divBdr>
            </w:div>
            <w:div w:id="1186599532">
              <w:marLeft w:val="0"/>
              <w:marRight w:val="0"/>
              <w:marTop w:val="0"/>
              <w:marBottom w:val="0"/>
              <w:divBdr>
                <w:top w:val="none" w:sz="0" w:space="0" w:color="auto"/>
                <w:left w:val="none" w:sz="0" w:space="0" w:color="auto"/>
                <w:bottom w:val="none" w:sz="0" w:space="0" w:color="auto"/>
                <w:right w:val="none" w:sz="0" w:space="0" w:color="auto"/>
              </w:divBdr>
            </w:div>
            <w:div w:id="947851948">
              <w:marLeft w:val="0"/>
              <w:marRight w:val="0"/>
              <w:marTop w:val="0"/>
              <w:marBottom w:val="0"/>
              <w:divBdr>
                <w:top w:val="none" w:sz="0" w:space="0" w:color="auto"/>
                <w:left w:val="none" w:sz="0" w:space="0" w:color="auto"/>
                <w:bottom w:val="none" w:sz="0" w:space="0" w:color="auto"/>
                <w:right w:val="none" w:sz="0" w:space="0" w:color="auto"/>
              </w:divBdr>
            </w:div>
            <w:div w:id="1827893480">
              <w:marLeft w:val="0"/>
              <w:marRight w:val="0"/>
              <w:marTop w:val="0"/>
              <w:marBottom w:val="0"/>
              <w:divBdr>
                <w:top w:val="none" w:sz="0" w:space="0" w:color="auto"/>
                <w:left w:val="none" w:sz="0" w:space="0" w:color="auto"/>
                <w:bottom w:val="none" w:sz="0" w:space="0" w:color="auto"/>
                <w:right w:val="none" w:sz="0" w:space="0" w:color="auto"/>
              </w:divBdr>
            </w:div>
            <w:div w:id="361443486">
              <w:marLeft w:val="0"/>
              <w:marRight w:val="0"/>
              <w:marTop w:val="0"/>
              <w:marBottom w:val="0"/>
              <w:divBdr>
                <w:top w:val="none" w:sz="0" w:space="0" w:color="auto"/>
                <w:left w:val="none" w:sz="0" w:space="0" w:color="auto"/>
                <w:bottom w:val="none" w:sz="0" w:space="0" w:color="auto"/>
                <w:right w:val="none" w:sz="0" w:space="0" w:color="auto"/>
              </w:divBdr>
            </w:div>
            <w:div w:id="842626309">
              <w:marLeft w:val="0"/>
              <w:marRight w:val="0"/>
              <w:marTop w:val="0"/>
              <w:marBottom w:val="0"/>
              <w:divBdr>
                <w:top w:val="none" w:sz="0" w:space="0" w:color="auto"/>
                <w:left w:val="none" w:sz="0" w:space="0" w:color="auto"/>
                <w:bottom w:val="none" w:sz="0" w:space="0" w:color="auto"/>
                <w:right w:val="none" w:sz="0" w:space="0" w:color="auto"/>
              </w:divBdr>
            </w:div>
            <w:div w:id="1732996276">
              <w:marLeft w:val="0"/>
              <w:marRight w:val="0"/>
              <w:marTop w:val="0"/>
              <w:marBottom w:val="0"/>
              <w:divBdr>
                <w:top w:val="none" w:sz="0" w:space="0" w:color="auto"/>
                <w:left w:val="none" w:sz="0" w:space="0" w:color="auto"/>
                <w:bottom w:val="none" w:sz="0" w:space="0" w:color="auto"/>
                <w:right w:val="none" w:sz="0" w:space="0" w:color="auto"/>
              </w:divBdr>
            </w:div>
            <w:div w:id="1406606604">
              <w:marLeft w:val="0"/>
              <w:marRight w:val="0"/>
              <w:marTop w:val="0"/>
              <w:marBottom w:val="0"/>
              <w:divBdr>
                <w:top w:val="none" w:sz="0" w:space="0" w:color="auto"/>
                <w:left w:val="none" w:sz="0" w:space="0" w:color="auto"/>
                <w:bottom w:val="none" w:sz="0" w:space="0" w:color="auto"/>
                <w:right w:val="none" w:sz="0" w:space="0" w:color="auto"/>
              </w:divBdr>
            </w:div>
            <w:div w:id="1919825903">
              <w:marLeft w:val="0"/>
              <w:marRight w:val="0"/>
              <w:marTop w:val="0"/>
              <w:marBottom w:val="0"/>
              <w:divBdr>
                <w:top w:val="none" w:sz="0" w:space="0" w:color="auto"/>
                <w:left w:val="none" w:sz="0" w:space="0" w:color="auto"/>
                <w:bottom w:val="none" w:sz="0" w:space="0" w:color="auto"/>
                <w:right w:val="none" w:sz="0" w:space="0" w:color="auto"/>
              </w:divBdr>
            </w:div>
            <w:div w:id="1679117827">
              <w:marLeft w:val="0"/>
              <w:marRight w:val="0"/>
              <w:marTop w:val="0"/>
              <w:marBottom w:val="0"/>
              <w:divBdr>
                <w:top w:val="none" w:sz="0" w:space="0" w:color="auto"/>
                <w:left w:val="none" w:sz="0" w:space="0" w:color="auto"/>
                <w:bottom w:val="none" w:sz="0" w:space="0" w:color="auto"/>
                <w:right w:val="none" w:sz="0" w:space="0" w:color="auto"/>
              </w:divBdr>
            </w:div>
            <w:div w:id="1596471925">
              <w:marLeft w:val="0"/>
              <w:marRight w:val="0"/>
              <w:marTop w:val="0"/>
              <w:marBottom w:val="0"/>
              <w:divBdr>
                <w:top w:val="none" w:sz="0" w:space="0" w:color="auto"/>
                <w:left w:val="none" w:sz="0" w:space="0" w:color="auto"/>
                <w:bottom w:val="none" w:sz="0" w:space="0" w:color="auto"/>
                <w:right w:val="none" w:sz="0" w:space="0" w:color="auto"/>
              </w:divBdr>
            </w:div>
            <w:div w:id="987785240">
              <w:marLeft w:val="0"/>
              <w:marRight w:val="0"/>
              <w:marTop w:val="0"/>
              <w:marBottom w:val="0"/>
              <w:divBdr>
                <w:top w:val="none" w:sz="0" w:space="0" w:color="auto"/>
                <w:left w:val="none" w:sz="0" w:space="0" w:color="auto"/>
                <w:bottom w:val="none" w:sz="0" w:space="0" w:color="auto"/>
                <w:right w:val="none" w:sz="0" w:space="0" w:color="auto"/>
              </w:divBdr>
            </w:div>
            <w:div w:id="46465086">
              <w:marLeft w:val="0"/>
              <w:marRight w:val="0"/>
              <w:marTop w:val="0"/>
              <w:marBottom w:val="0"/>
              <w:divBdr>
                <w:top w:val="none" w:sz="0" w:space="0" w:color="auto"/>
                <w:left w:val="none" w:sz="0" w:space="0" w:color="auto"/>
                <w:bottom w:val="none" w:sz="0" w:space="0" w:color="auto"/>
                <w:right w:val="none" w:sz="0" w:space="0" w:color="auto"/>
              </w:divBdr>
            </w:div>
            <w:div w:id="1663198789">
              <w:marLeft w:val="0"/>
              <w:marRight w:val="0"/>
              <w:marTop w:val="0"/>
              <w:marBottom w:val="0"/>
              <w:divBdr>
                <w:top w:val="none" w:sz="0" w:space="0" w:color="auto"/>
                <w:left w:val="none" w:sz="0" w:space="0" w:color="auto"/>
                <w:bottom w:val="none" w:sz="0" w:space="0" w:color="auto"/>
                <w:right w:val="none" w:sz="0" w:space="0" w:color="auto"/>
              </w:divBdr>
            </w:div>
            <w:div w:id="327757100">
              <w:marLeft w:val="0"/>
              <w:marRight w:val="0"/>
              <w:marTop w:val="0"/>
              <w:marBottom w:val="0"/>
              <w:divBdr>
                <w:top w:val="none" w:sz="0" w:space="0" w:color="auto"/>
                <w:left w:val="none" w:sz="0" w:space="0" w:color="auto"/>
                <w:bottom w:val="none" w:sz="0" w:space="0" w:color="auto"/>
                <w:right w:val="none" w:sz="0" w:space="0" w:color="auto"/>
              </w:divBdr>
            </w:div>
            <w:div w:id="105127865">
              <w:marLeft w:val="0"/>
              <w:marRight w:val="0"/>
              <w:marTop w:val="0"/>
              <w:marBottom w:val="0"/>
              <w:divBdr>
                <w:top w:val="none" w:sz="0" w:space="0" w:color="auto"/>
                <w:left w:val="none" w:sz="0" w:space="0" w:color="auto"/>
                <w:bottom w:val="none" w:sz="0" w:space="0" w:color="auto"/>
                <w:right w:val="none" w:sz="0" w:space="0" w:color="auto"/>
              </w:divBdr>
            </w:div>
            <w:div w:id="196936454">
              <w:marLeft w:val="0"/>
              <w:marRight w:val="0"/>
              <w:marTop w:val="0"/>
              <w:marBottom w:val="0"/>
              <w:divBdr>
                <w:top w:val="none" w:sz="0" w:space="0" w:color="auto"/>
                <w:left w:val="none" w:sz="0" w:space="0" w:color="auto"/>
                <w:bottom w:val="none" w:sz="0" w:space="0" w:color="auto"/>
                <w:right w:val="none" w:sz="0" w:space="0" w:color="auto"/>
              </w:divBdr>
            </w:div>
            <w:div w:id="290138211">
              <w:marLeft w:val="0"/>
              <w:marRight w:val="0"/>
              <w:marTop w:val="0"/>
              <w:marBottom w:val="0"/>
              <w:divBdr>
                <w:top w:val="none" w:sz="0" w:space="0" w:color="auto"/>
                <w:left w:val="none" w:sz="0" w:space="0" w:color="auto"/>
                <w:bottom w:val="none" w:sz="0" w:space="0" w:color="auto"/>
                <w:right w:val="none" w:sz="0" w:space="0" w:color="auto"/>
              </w:divBdr>
            </w:div>
            <w:div w:id="1645282339">
              <w:marLeft w:val="0"/>
              <w:marRight w:val="0"/>
              <w:marTop w:val="0"/>
              <w:marBottom w:val="0"/>
              <w:divBdr>
                <w:top w:val="none" w:sz="0" w:space="0" w:color="auto"/>
                <w:left w:val="none" w:sz="0" w:space="0" w:color="auto"/>
                <w:bottom w:val="none" w:sz="0" w:space="0" w:color="auto"/>
                <w:right w:val="none" w:sz="0" w:space="0" w:color="auto"/>
              </w:divBdr>
            </w:div>
            <w:div w:id="789860504">
              <w:marLeft w:val="0"/>
              <w:marRight w:val="0"/>
              <w:marTop w:val="0"/>
              <w:marBottom w:val="0"/>
              <w:divBdr>
                <w:top w:val="none" w:sz="0" w:space="0" w:color="auto"/>
                <w:left w:val="none" w:sz="0" w:space="0" w:color="auto"/>
                <w:bottom w:val="none" w:sz="0" w:space="0" w:color="auto"/>
                <w:right w:val="none" w:sz="0" w:space="0" w:color="auto"/>
              </w:divBdr>
            </w:div>
            <w:div w:id="136381693">
              <w:marLeft w:val="0"/>
              <w:marRight w:val="0"/>
              <w:marTop w:val="0"/>
              <w:marBottom w:val="0"/>
              <w:divBdr>
                <w:top w:val="none" w:sz="0" w:space="0" w:color="auto"/>
                <w:left w:val="none" w:sz="0" w:space="0" w:color="auto"/>
                <w:bottom w:val="none" w:sz="0" w:space="0" w:color="auto"/>
                <w:right w:val="none" w:sz="0" w:space="0" w:color="auto"/>
              </w:divBdr>
            </w:div>
            <w:div w:id="1450509591">
              <w:marLeft w:val="0"/>
              <w:marRight w:val="0"/>
              <w:marTop w:val="0"/>
              <w:marBottom w:val="0"/>
              <w:divBdr>
                <w:top w:val="none" w:sz="0" w:space="0" w:color="auto"/>
                <w:left w:val="none" w:sz="0" w:space="0" w:color="auto"/>
                <w:bottom w:val="none" w:sz="0" w:space="0" w:color="auto"/>
                <w:right w:val="none" w:sz="0" w:space="0" w:color="auto"/>
              </w:divBdr>
            </w:div>
            <w:div w:id="1169251422">
              <w:marLeft w:val="0"/>
              <w:marRight w:val="0"/>
              <w:marTop w:val="0"/>
              <w:marBottom w:val="0"/>
              <w:divBdr>
                <w:top w:val="none" w:sz="0" w:space="0" w:color="auto"/>
                <w:left w:val="none" w:sz="0" w:space="0" w:color="auto"/>
                <w:bottom w:val="none" w:sz="0" w:space="0" w:color="auto"/>
                <w:right w:val="none" w:sz="0" w:space="0" w:color="auto"/>
              </w:divBdr>
            </w:div>
            <w:div w:id="792284108">
              <w:marLeft w:val="0"/>
              <w:marRight w:val="0"/>
              <w:marTop w:val="0"/>
              <w:marBottom w:val="0"/>
              <w:divBdr>
                <w:top w:val="none" w:sz="0" w:space="0" w:color="auto"/>
                <w:left w:val="none" w:sz="0" w:space="0" w:color="auto"/>
                <w:bottom w:val="none" w:sz="0" w:space="0" w:color="auto"/>
                <w:right w:val="none" w:sz="0" w:space="0" w:color="auto"/>
              </w:divBdr>
            </w:div>
            <w:div w:id="1903978532">
              <w:marLeft w:val="0"/>
              <w:marRight w:val="0"/>
              <w:marTop w:val="0"/>
              <w:marBottom w:val="0"/>
              <w:divBdr>
                <w:top w:val="none" w:sz="0" w:space="0" w:color="auto"/>
                <w:left w:val="none" w:sz="0" w:space="0" w:color="auto"/>
                <w:bottom w:val="none" w:sz="0" w:space="0" w:color="auto"/>
                <w:right w:val="none" w:sz="0" w:space="0" w:color="auto"/>
              </w:divBdr>
            </w:div>
            <w:div w:id="1222787393">
              <w:marLeft w:val="0"/>
              <w:marRight w:val="0"/>
              <w:marTop w:val="0"/>
              <w:marBottom w:val="0"/>
              <w:divBdr>
                <w:top w:val="none" w:sz="0" w:space="0" w:color="auto"/>
                <w:left w:val="none" w:sz="0" w:space="0" w:color="auto"/>
                <w:bottom w:val="none" w:sz="0" w:space="0" w:color="auto"/>
                <w:right w:val="none" w:sz="0" w:space="0" w:color="auto"/>
              </w:divBdr>
            </w:div>
            <w:div w:id="1685399744">
              <w:marLeft w:val="0"/>
              <w:marRight w:val="0"/>
              <w:marTop w:val="0"/>
              <w:marBottom w:val="0"/>
              <w:divBdr>
                <w:top w:val="none" w:sz="0" w:space="0" w:color="auto"/>
                <w:left w:val="none" w:sz="0" w:space="0" w:color="auto"/>
                <w:bottom w:val="none" w:sz="0" w:space="0" w:color="auto"/>
                <w:right w:val="none" w:sz="0" w:space="0" w:color="auto"/>
              </w:divBdr>
            </w:div>
            <w:div w:id="1538734267">
              <w:marLeft w:val="0"/>
              <w:marRight w:val="0"/>
              <w:marTop w:val="0"/>
              <w:marBottom w:val="0"/>
              <w:divBdr>
                <w:top w:val="none" w:sz="0" w:space="0" w:color="auto"/>
                <w:left w:val="none" w:sz="0" w:space="0" w:color="auto"/>
                <w:bottom w:val="none" w:sz="0" w:space="0" w:color="auto"/>
                <w:right w:val="none" w:sz="0" w:space="0" w:color="auto"/>
              </w:divBdr>
            </w:div>
            <w:div w:id="2131707249">
              <w:marLeft w:val="0"/>
              <w:marRight w:val="0"/>
              <w:marTop w:val="0"/>
              <w:marBottom w:val="0"/>
              <w:divBdr>
                <w:top w:val="none" w:sz="0" w:space="0" w:color="auto"/>
                <w:left w:val="none" w:sz="0" w:space="0" w:color="auto"/>
                <w:bottom w:val="none" w:sz="0" w:space="0" w:color="auto"/>
                <w:right w:val="none" w:sz="0" w:space="0" w:color="auto"/>
              </w:divBdr>
            </w:div>
            <w:div w:id="585578651">
              <w:marLeft w:val="0"/>
              <w:marRight w:val="0"/>
              <w:marTop w:val="0"/>
              <w:marBottom w:val="0"/>
              <w:divBdr>
                <w:top w:val="none" w:sz="0" w:space="0" w:color="auto"/>
                <w:left w:val="none" w:sz="0" w:space="0" w:color="auto"/>
                <w:bottom w:val="none" w:sz="0" w:space="0" w:color="auto"/>
                <w:right w:val="none" w:sz="0" w:space="0" w:color="auto"/>
              </w:divBdr>
            </w:div>
            <w:div w:id="508058757">
              <w:marLeft w:val="0"/>
              <w:marRight w:val="0"/>
              <w:marTop w:val="0"/>
              <w:marBottom w:val="0"/>
              <w:divBdr>
                <w:top w:val="none" w:sz="0" w:space="0" w:color="auto"/>
                <w:left w:val="none" w:sz="0" w:space="0" w:color="auto"/>
                <w:bottom w:val="none" w:sz="0" w:space="0" w:color="auto"/>
                <w:right w:val="none" w:sz="0" w:space="0" w:color="auto"/>
              </w:divBdr>
            </w:div>
            <w:div w:id="95709920">
              <w:marLeft w:val="0"/>
              <w:marRight w:val="0"/>
              <w:marTop w:val="0"/>
              <w:marBottom w:val="0"/>
              <w:divBdr>
                <w:top w:val="none" w:sz="0" w:space="0" w:color="auto"/>
                <w:left w:val="none" w:sz="0" w:space="0" w:color="auto"/>
                <w:bottom w:val="none" w:sz="0" w:space="0" w:color="auto"/>
                <w:right w:val="none" w:sz="0" w:space="0" w:color="auto"/>
              </w:divBdr>
            </w:div>
            <w:div w:id="943612289">
              <w:marLeft w:val="0"/>
              <w:marRight w:val="0"/>
              <w:marTop w:val="0"/>
              <w:marBottom w:val="0"/>
              <w:divBdr>
                <w:top w:val="none" w:sz="0" w:space="0" w:color="auto"/>
                <w:left w:val="none" w:sz="0" w:space="0" w:color="auto"/>
                <w:bottom w:val="none" w:sz="0" w:space="0" w:color="auto"/>
                <w:right w:val="none" w:sz="0" w:space="0" w:color="auto"/>
              </w:divBdr>
            </w:div>
            <w:div w:id="959722023">
              <w:marLeft w:val="0"/>
              <w:marRight w:val="0"/>
              <w:marTop w:val="0"/>
              <w:marBottom w:val="0"/>
              <w:divBdr>
                <w:top w:val="none" w:sz="0" w:space="0" w:color="auto"/>
                <w:left w:val="none" w:sz="0" w:space="0" w:color="auto"/>
                <w:bottom w:val="none" w:sz="0" w:space="0" w:color="auto"/>
                <w:right w:val="none" w:sz="0" w:space="0" w:color="auto"/>
              </w:divBdr>
            </w:div>
            <w:div w:id="144204857">
              <w:marLeft w:val="0"/>
              <w:marRight w:val="0"/>
              <w:marTop w:val="0"/>
              <w:marBottom w:val="0"/>
              <w:divBdr>
                <w:top w:val="none" w:sz="0" w:space="0" w:color="auto"/>
                <w:left w:val="none" w:sz="0" w:space="0" w:color="auto"/>
                <w:bottom w:val="none" w:sz="0" w:space="0" w:color="auto"/>
                <w:right w:val="none" w:sz="0" w:space="0" w:color="auto"/>
              </w:divBdr>
            </w:div>
            <w:div w:id="104734370">
              <w:marLeft w:val="0"/>
              <w:marRight w:val="0"/>
              <w:marTop w:val="0"/>
              <w:marBottom w:val="0"/>
              <w:divBdr>
                <w:top w:val="none" w:sz="0" w:space="0" w:color="auto"/>
                <w:left w:val="none" w:sz="0" w:space="0" w:color="auto"/>
                <w:bottom w:val="none" w:sz="0" w:space="0" w:color="auto"/>
                <w:right w:val="none" w:sz="0" w:space="0" w:color="auto"/>
              </w:divBdr>
            </w:div>
            <w:div w:id="1340934686">
              <w:marLeft w:val="0"/>
              <w:marRight w:val="0"/>
              <w:marTop w:val="0"/>
              <w:marBottom w:val="0"/>
              <w:divBdr>
                <w:top w:val="none" w:sz="0" w:space="0" w:color="auto"/>
                <w:left w:val="none" w:sz="0" w:space="0" w:color="auto"/>
                <w:bottom w:val="none" w:sz="0" w:space="0" w:color="auto"/>
                <w:right w:val="none" w:sz="0" w:space="0" w:color="auto"/>
              </w:divBdr>
            </w:div>
            <w:div w:id="1022124510">
              <w:marLeft w:val="0"/>
              <w:marRight w:val="0"/>
              <w:marTop w:val="0"/>
              <w:marBottom w:val="0"/>
              <w:divBdr>
                <w:top w:val="none" w:sz="0" w:space="0" w:color="auto"/>
                <w:left w:val="none" w:sz="0" w:space="0" w:color="auto"/>
                <w:bottom w:val="none" w:sz="0" w:space="0" w:color="auto"/>
                <w:right w:val="none" w:sz="0" w:space="0" w:color="auto"/>
              </w:divBdr>
            </w:div>
            <w:div w:id="743142887">
              <w:marLeft w:val="0"/>
              <w:marRight w:val="0"/>
              <w:marTop w:val="0"/>
              <w:marBottom w:val="0"/>
              <w:divBdr>
                <w:top w:val="none" w:sz="0" w:space="0" w:color="auto"/>
                <w:left w:val="none" w:sz="0" w:space="0" w:color="auto"/>
                <w:bottom w:val="none" w:sz="0" w:space="0" w:color="auto"/>
                <w:right w:val="none" w:sz="0" w:space="0" w:color="auto"/>
              </w:divBdr>
            </w:div>
            <w:div w:id="1328165650">
              <w:marLeft w:val="0"/>
              <w:marRight w:val="0"/>
              <w:marTop w:val="0"/>
              <w:marBottom w:val="0"/>
              <w:divBdr>
                <w:top w:val="none" w:sz="0" w:space="0" w:color="auto"/>
                <w:left w:val="none" w:sz="0" w:space="0" w:color="auto"/>
                <w:bottom w:val="none" w:sz="0" w:space="0" w:color="auto"/>
                <w:right w:val="none" w:sz="0" w:space="0" w:color="auto"/>
              </w:divBdr>
            </w:div>
            <w:div w:id="1147743688">
              <w:marLeft w:val="0"/>
              <w:marRight w:val="0"/>
              <w:marTop w:val="0"/>
              <w:marBottom w:val="0"/>
              <w:divBdr>
                <w:top w:val="none" w:sz="0" w:space="0" w:color="auto"/>
                <w:left w:val="none" w:sz="0" w:space="0" w:color="auto"/>
                <w:bottom w:val="none" w:sz="0" w:space="0" w:color="auto"/>
                <w:right w:val="none" w:sz="0" w:space="0" w:color="auto"/>
              </w:divBdr>
            </w:div>
            <w:div w:id="1987469306">
              <w:marLeft w:val="0"/>
              <w:marRight w:val="0"/>
              <w:marTop w:val="0"/>
              <w:marBottom w:val="0"/>
              <w:divBdr>
                <w:top w:val="none" w:sz="0" w:space="0" w:color="auto"/>
                <w:left w:val="none" w:sz="0" w:space="0" w:color="auto"/>
                <w:bottom w:val="none" w:sz="0" w:space="0" w:color="auto"/>
                <w:right w:val="none" w:sz="0" w:space="0" w:color="auto"/>
              </w:divBdr>
            </w:div>
            <w:div w:id="450170603">
              <w:marLeft w:val="0"/>
              <w:marRight w:val="0"/>
              <w:marTop w:val="0"/>
              <w:marBottom w:val="0"/>
              <w:divBdr>
                <w:top w:val="none" w:sz="0" w:space="0" w:color="auto"/>
                <w:left w:val="none" w:sz="0" w:space="0" w:color="auto"/>
                <w:bottom w:val="none" w:sz="0" w:space="0" w:color="auto"/>
                <w:right w:val="none" w:sz="0" w:space="0" w:color="auto"/>
              </w:divBdr>
            </w:div>
            <w:div w:id="1257791740">
              <w:marLeft w:val="0"/>
              <w:marRight w:val="0"/>
              <w:marTop w:val="0"/>
              <w:marBottom w:val="0"/>
              <w:divBdr>
                <w:top w:val="none" w:sz="0" w:space="0" w:color="auto"/>
                <w:left w:val="none" w:sz="0" w:space="0" w:color="auto"/>
                <w:bottom w:val="none" w:sz="0" w:space="0" w:color="auto"/>
                <w:right w:val="none" w:sz="0" w:space="0" w:color="auto"/>
              </w:divBdr>
            </w:div>
            <w:div w:id="1220900690">
              <w:marLeft w:val="0"/>
              <w:marRight w:val="0"/>
              <w:marTop w:val="0"/>
              <w:marBottom w:val="0"/>
              <w:divBdr>
                <w:top w:val="none" w:sz="0" w:space="0" w:color="auto"/>
                <w:left w:val="none" w:sz="0" w:space="0" w:color="auto"/>
                <w:bottom w:val="none" w:sz="0" w:space="0" w:color="auto"/>
                <w:right w:val="none" w:sz="0" w:space="0" w:color="auto"/>
              </w:divBdr>
            </w:div>
            <w:div w:id="546920142">
              <w:marLeft w:val="0"/>
              <w:marRight w:val="0"/>
              <w:marTop w:val="0"/>
              <w:marBottom w:val="0"/>
              <w:divBdr>
                <w:top w:val="none" w:sz="0" w:space="0" w:color="auto"/>
                <w:left w:val="none" w:sz="0" w:space="0" w:color="auto"/>
                <w:bottom w:val="none" w:sz="0" w:space="0" w:color="auto"/>
                <w:right w:val="none" w:sz="0" w:space="0" w:color="auto"/>
              </w:divBdr>
            </w:div>
            <w:div w:id="1222518707">
              <w:marLeft w:val="0"/>
              <w:marRight w:val="0"/>
              <w:marTop w:val="0"/>
              <w:marBottom w:val="0"/>
              <w:divBdr>
                <w:top w:val="none" w:sz="0" w:space="0" w:color="auto"/>
                <w:left w:val="none" w:sz="0" w:space="0" w:color="auto"/>
                <w:bottom w:val="none" w:sz="0" w:space="0" w:color="auto"/>
                <w:right w:val="none" w:sz="0" w:space="0" w:color="auto"/>
              </w:divBdr>
            </w:div>
            <w:div w:id="515003474">
              <w:marLeft w:val="0"/>
              <w:marRight w:val="0"/>
              <w:marTop w:val="0"/>
              <w:marBottom w:val="0"/>
              <w:divBdr>
                <w:top w:val="none" w:sz="0" w:space="0" w:color="auto"/>
                <w:left w:val="none" w:sz="0" w:space="0" w:color="auto"/>
                <w:bottom w:val="none" w:sz="0" w:space="0" w:color="auto"/>
                <w:right w:val="none" w:sz="0" w:space="0" w:color="auto"/>
              </w:divBdr>
            </w:div>
            <w:div w:id="2093311080">
              <w:marLeft w:val="0"/>
              <w:marRight w:val="0"/>
              <w:marTop w:val="0"/>
              <w:marBottom w:val="0"/>
              <w:divBdr>
                <w:top w:val="none" w:sz="0" w:space="0" w:color="auto"/>
                <w:left w:val="none" w:sz="0" w:space="0" w:color="auto"/>
                <w:bottom w:val="none" w:sz="0" w:space="0" w:color="auto"/>
                <w:right w:val="none" w:sz="0" w:space="0" w:color="auto"/>
              </w:divBdr>
            </w:div>
            <w:div w:id="370497652">
              <w:marLeft w:val="0"/>
              <w:marRight w:val="0"/>
              <w:marTop w:val="0"/>
              <w:marBottom w:val="0"/>
              <w:divBdr>
                <w:top w:val="none" w:sz="0" w:space="0" w:color="auto"/>
                <w:left w:val="none" w:sz="0" w:space="0" w:color="auto"/>
                <w:bottom w:val="none" w:sz="0" w:space="0" w:color="auto"/>
                <w:right w:val="none" w:sz="0" w:space="0" w:color="auto"/>
              </w:divBdr>
            </w:div>
            <w:div w:id="113403956">
              <w:marLeft w:val="0"/>
              <w:marRight w:val="0"/>
              <w:marTop w:val="0"/>
              <w:marBottom w:val="0"/>
              <w:divBdr>
                <w:top w:val="none" w:sz="0" w:space="0" w:color="auto"/>
                <w:left w:val="none" w:sz="0" w:space="0" w:color="auto"/>
                <w:bottom w:val="none" w:sz="0" w:space="0" w:color="auto"/>
                <w:right w:val="none" w:sz="0" w:space="0" w:color="auto"/>
              </w:divBdr>
            </w:div>
            <w:div w:id="765349240">
              <w:marLeft w:val="0"/>
              <w:marRight w:val="0"/>
              <w:marTop w:val="0"/>
              <w:marBottom w:val="0"/>
              <w:divBdr>
                <w:top w:val="none" w:sz="0" w:space="0" w:color="auto"/>
                <w:left w:val="none" w:sz="0" w:space="0" w:color="auto"/>
                <w:bottom w:val="none" w:sz="0" w:space="0" w:color="auto"/>
                <w:right w:val="none" w:sz="0" w:space="0" w:color="auto"/>
              </w:divBdr>
            </w:div>
            <w:div w:id="513422488">
              <w:marLeft w:val="0"/>
              <w:marRight w:val="0"/>
              <w:marTop w:val="0"/>
              <w:marBottom w:val="0"/>
              <w:divBdr>
                <w:top w:val="none" w:sz="0" w:space="0" w:color="auto"/>
                <w:left w:val="none" w:sz="0" w:space="0" w:color="auto"/>
                <w:bottom w:val="none" w:sz="0" w:space="0" w:color="auto"/>
                <w:right w:val="none" w:sz="0" w:space="0" w:color="auto"/>
              </w:divBdr>
            </w:div>
            <w:div w:id="924874861">
              <w:marLeft w:val="0"/>
              <w:marRight w:val="0"/>
              <w:marTop w:val="0"/>
              <w:marBottom w:val="0"/>
              <w:divBdr>
                <w:top w:val="none" w:sz="0" w:space="0" w:color="auto"/>
                <w:left w:val="none" w:sz="0" w:space="0" w:color="auto"/>
                <w:bottom w:val="none" w:sz="0" w:space="0" w:color="auto"/>
                <w:right w:val="none" w:sz="0" w:space="0" w:color="auto"/>
              </w:divBdr>
            </w:div>
            <w:div w:id="320889736">
              <w:marLeft w:val="0"/>
              <w:marRight w:val="0"/>
              <w:marTop w:val="0"/>
              <w:marBottom w:val="0"/>
              <w:divBdr>
                <w:top w:val="none" w:sz="0" w:space="0" w:color="auto"/>
                <w:left w:val="none" w:sz="0" w:space="0" w:color="auto"/>
                <w:bottom w:val="none" w:sz="0" w:space="0" w:color="auto"/>
                <w:right w:val="none" w:sz="0" w:space="0" w:color="auto"/>
              </w:divBdr>
            </w:div>
            <w:div w:id="2104568699">
              <w:marLeft w:val="0"/>
              <w:marRight w:val="0"/>
              <w:marTop w:val="0"/>
              <w:marBottom w:val="0"/>
              <w:divBdr>
                <w:top w:val="none" w:sz="0" w:space="0" w:color="auto"/>
                <w:left w:val="none" w:sz="0" w:space="0" w:color="auto"/>
                <w:bottom w:val="none" w:sz="0" w:space="0" w:color="auto"/>
                <w:right w:val="none" w:sz="0" w:space="0" w:color="auto"/>
              </w:divBdr>
            </w:div>
            <w:div w:id="881134533">
              <w:marLeft w:val="0"/>
              <w:marRight w:val="0"/>
              <w:marTop w:val="0"/>
              <w:marBottom w:val="0"/>
              <w:divBdr>
                <w:top w:val="none" w:sz="0" w:space="0" w:color="auto"/>
                <w:left w:val="none" w:sz="0" w:space="0" w:color="auto"/>
                <w:bottom w:val="none" w:sz="0" w:space="0" w:color="auto"/>
                <w:right w:val="none" w:sz="0" w:space="0" w:color="auto"/>
              </w:divBdr>
            </w:div>
            <w:div w:id="155416255">
              <w:marLeft w:val="0"/>
              <w:marRight w:val="0"/>
              <w:marTop w:val="0"/>
              <w:marBottom w:val="0"/>
              <w:divBdr>
                <w:top w:val="none" w:sz="0" w:space="0" w:color="auto"/>
                <w:left w:val="none" w:sz="0" w:space="0" w:color="auto"/>
                <w:bottom w:val="none" w:sz="0" w:space="0" w:color="auto"/>
                <w:right w:val="none" w:sz="0" w:space="0" w:color="auto"/>
              </w:divBdr>
            </w:div>
            <w:div w:id="524637696">
              <w:marLeft w:val="0"/>
              <w:marRight w:val="0"/>
              <w:marTop w:val="0"/>
              <w:marBottom w:val="0"/>
              <w:divBdr>
                <w:top w:val="none" w:sz="0" w:space="0" w:color="auto"/>
                <w:left w:val="none" w:sz="0" w:space="0" w:color="auto"/>
                <w:bottom w:val="none" w:sz="0" w:space="0" w:color="auto"/>
                <w:right w:val="none" w:sz="0" w:space="0" w:color="auto"/>
              </w:divBdr>
            </w:div>
            <w:div w:id="1730761523">
              <w:marLeft w:val="0"/>
              <w:marRight w:val="0"/>
              <w:marTop w:val="0"/>
              <w:marBottom w:val="0"/>
              <w:divBdr>
                <w:top w:val="none" w:sz="0" w:space="0" w:color="auto"/>
                <w:left w:val="none" w:sz="0" w:space="0" w:color="auto"/>
                <w:bottom w:val="none" w:sz="0" w:space="0" w:color="auto"/>
                <w:right w:val="none" w:sz="0" w:space="0" w:color="auto"/>
              </w:divBdr>
            </w:div>
            <w:div w:id="2127459647">
              <w:marLeft w:val="0"/>
              <w:marRight w:val="0"/>
              <w:marTop w:val="0"/>
              <w:marBottom w:val="0"/>
              <w:divBdr>
                <w:top w:val="none" w:sz="0" w:space="0" w:color="auto"/>
                <w:left w:val="none" w:sz="0" w:space="0" w:color="auto"/>
                <w:bottom w:val="none" w:sz="0" w:space="0" w:color="auto"/>
                <w:right w:val="none" w:sz="0" w:space="0" w:color="auto"/>
              </w:divBdr>
            </w:div>
            <w:div w:id="515773835">
              <w:marLeft w:val="0"/>
              <w:marRight w:val="0"/>
              <w:marTop w:val="0"/>
              <w:marBottom w:val="0"/>
              <w:divBdr>
                <w:top w:val="none" w:sz="0" w:space="0" w:color="auto"/>
                <w:left w:val="none" w:sz="0" w:space="0" w:color="auto"/>
                <w:bottom w:val="none" w:sz="0" w:space="0" w:color="auto"/>
                <w:right w:val="none" w:sz="0" w:space="0" w:color="auto"/>
              </w:divBdr>
            </w:div>
            <w:div w:id="142895292">
              <w:marLeft w:val="0"/>
              <w:marRight w:val="0"/>
              <w:marTop w:val="0"/>
              <w:marBottom w:val="0"/>
              <w:divBdr>
                <w:top w:val="none" w:sz="0" w:space="0" w:color="auto"/>
                <w:left w:val="none" w:sz="0" w:space="0" w:color="auto"/>
                <w:bottom w:val="none" w:sz="0" w:space="0" w:color="auto"/>
                <w:right w:val="none" w:sz="0" w:space="0" w:color="auto"/>
              </w:divBdr>
            </w:div>
            <w:div w:id="609242485">
              <w:marLeft w:val="0"/>
              <w:marRight w:val="0"/>
              <w:marTop w:val="0"/>
              <w:marBottom w:val="0"/>
              <w:divBdr>
                <w:top w:val="none" w:sz="0" w:space="0" w:color="auto"/>
                <w:left w:val="none" w:sz="0" w:space="0" w:color="auto"/>
                <w:bottom w:val="none" w:sz="0" w:space="0" w:color="auto"/>
                <w:right w:val="none" w:sz="0" w:space="0" w:color="auto"/>
              </w:divBdr>
            </w:div>
            <w:div w:id="524638063">
              <w:marLeft w:val="0"/>
              <w:marRight w:val="0"/>
              <w:marTop w:val="0"/>
              <w:marBottom w:val="0"/>
              <w:divBdr>
                <w:top w:val="none" w:sz="0" w:space="0" w:color="auto"/>
                <w:left w:val="none" w:sz="0" w:space="0" w:color="auto"/>
                <w:bottom w:val="none" w:sz="0" w:space="0" w:color="auto"/>
                <w:right w:val="none" w:sz="0" w:space="0" w:color="auto"/>
              </w:divBdr>
            </w:div>
            <w:div w:id="1886284284">
              <w:marLeft w:val="0"/>
              <w:marRight w:val="0"/>
              <w:marTop w:val="0"/>
              <w:marBottom w:val="0"/>
              <w:divBdr>
                <w:top w:val="none" w:sz="0" w:space="0" w:color="auto"/>
                <w:left w:val="none" w:sz="0" w:space="0" w:color="auto"/>
                <w:bottom w:val="none" w:sz="0" w:space="0" w:color="auto"/>
                <w:right w:val="none" w:sz="0" w:space="0" w:color="auto"/>
              </w:divBdr>
            </w:div>
            <w:div w:id="211769612">
              <w:marLeft w:val="0"/>
              <w:marRight w:val="0"/>
              <w:marTop w:val="0"/>
              <w:marBottom w:val="0"/>
              <w:divBdr>
                <w:top w:val="none" w:sz="0" w:space="0" w:color="auto"/>
                <w:left w:val="none" w:sz="0" w:space="0" w:color="auto"/>
                <w:bottom w:val="none" w:sz="0" w:space="0" w:color="auto"/>
                <w:right w:val="none" w:sz="0" w:space="0" w:color="auto"/>
              </w:divBdr>
            </w:div>
            <w:div w:id="1285817197">
              <w:marLeft w:val="0"/>
              <w:marRight w:val="0"/>
              <w:marTop w:val="0"/>
              <w:marBottom w:val="0"/>
              <w:divBdr>
                <w:top w:val="none" w:sz="0" w:space="0" w:color="auto"/>
                <w:left w:val="none" w:sz="0" w:space="0" w:color="auto"/>
                <w:bottom w:val="none" w:sz="0" w:space="0" w:color="auto"/>
                <w:right w:val="none" w:sz="0" w:space="0" w:color="auto"/>
              </w:divBdr>
            </w:div>
            <w:div w:id="2145081141">
              <w:marLeft w:val="0"/>
              <w:marRight w:val="0"/>
              <w:marTop w:val="0"/>
              <w:marBottom w:val="0"/>
              <w:divBdr>
                <w:top w:val="none" w:sz="0" w:space="0" w:color="auto"/>
                <w:left w:val="none" w:sz="0" w:space="0" w:color="auto"/>
                <w:bottom w:val="none" w:sz="0" w:space="0" w:color="auto"/>
                <w:right w:val="none" w:sz="0" w:space="0" w:color="auto"/>
              </w:divBdr>
            </w:div>
            <w:div w:id="500006646">
              <w:marLeft w:val="0"/>
              <w:marRight w:val="0"/>
              <w:marTop w:val="0"/>
              <w:marBottom w:val="0"/>
              <w:divBdr>
                <w:top w:val="none" w:sz="0" w:space="0" w:color="auto"/>
                <w:left w:val="none" w:sz="0" w:space="0" w:color="auto"/>
                <w:bottom w:val="none" w:sz="0" w:space="0" w:color="auto"/>
                <w:right w:val="none" w:sz="0" w:space="0" w:color="auto"/>
              </w:divBdr>
            </w:div>
            <w:div w:id="1632855708">
              <w:marLeft w:val="0"/>
              <w:marRight w:val="0"/>
              <w:marTop w:val="0"/>
              <w:marBottom w:val="0"/>
              <w:divBdr>
                <w:top w:val="none" w:sz="0" w:space="0" w:color="auto"/>
                <w:left w:val="none" w:sz="0" w:space="0" w:color="auto"/>
                <w:bottom w:val="none" w:sz="0" w:space="0" w:color="auto"/>
                <w:right w:val="none" w:sz="0" w:space="0" w:color="auto"/>
              </w:divBdr>
            </w:div>
            <w:div w:id="163782934">
              <w:marLeft w:val="0"/>
              <w:marRight w:val="0"/>
              <w:marTop w:val="0"/>
              <w:marBottom w:val="0"/>
              <w:divBdr>
                <w:top w:val="none" w:sz="0" w:space="0" w:color="auto"/>
                <w:left w:val="none" w:sz="0" w:space="0" w:color="auto"/>
                <w:bottom w:val="none" w:sz="0" w:space="0" w:color="auto"/>
                <w:right w:val="none" w:sz="0" w:space="0" w:color="auto"/>
              </w:divBdr>
            </w:div>
            <w:div w:id="1266037343">
              <w:marLeft w:val="0"/>
              <w:marRight w:val="0"/>
              <w:marTop w:val="0"/>
              <w:marBottom w:val="0"/>
              <w:divBdr>
                <w:top w:val="none" w:sz="0" w:space="0" w:color="auto"/>
                <w:left w:val="none" w:sz="0" w:space="0" w:color="auto"/>
                <w:bottom w:val="none" w:sz="0" w:space="0" w:color="auto"/>
                <w:right w:val="none" w:sz="0" w:space="0" w:color="auto"/>
              </w:divBdr>
            </w:div>
            <w:div w:id="1891380077">
              <w:marLeft w:val="0"/>
              <w:marRight w:val="0"/>
              <w:marTop w:val="0"/>
              <w:marBottom w:val="0"/>
              <w:divBdr>
                <w:top w:val="none" w:sz="0" w:space="0" w:color="auto"/>
                <w:left w:val="none" w:sz="0" w:space="0" w:color="auto"/>
                <w:bottom w:val="none" w:sz="0" w:space="0" w:color="auto"/>
                <w:right w:val="none" w:sz="0" w:space="0" w:color="auto"/>
              </w:divBdr>
            </w:div>
            <w:div w:id="90510021">
              <w:marLeft w:val="0"/>
              <w:marRight w:val="0"/>
              <w:marTop w:val="0"/>
              <w:marBottom w:val="0"/>
              <w:divBdr>
                <w:top w:val="none" w:sz="0" w:space="0" w:color="auto"/>
                <w:left w:val="none" w:sz="0" w:space="0" w:color="auto"/>
                <w:bottom w:val="none" w:sz="0" w:space="0" w:color="auto"/>
                <w:right w:val="none" w:sz="0" w:space="0" w:color="auto"/>
              </w:divBdr>
            </w:div>
            <w:div w:id="502207448">
              <w:marLeft w:val="0"/>
              <w:marRight w:val="0"/>
              <w:marTop w:val="0"/>
              <w:marBottom w:val="0"/>
              <w:divBdr>
                <w:top w:val="none" w:sz="0" w:space="0" w:color="auto"/>
                <w:left w:val="none" w:sz="0" w:space="0" w:color="auto"/>
                <w:bottom w:val="none" w:sz="0" w:space="0" w:color="auto"/>
                <w:right w:val="none" w:sz="0" w:space="0" w:color="auto"/>
              </w:divBdr>
            </w:div>
            <w:div w:id="1475369630">
              <w:marLeft w:val="0"/>
              <w:marRight w:val="0"/>
              <w:marTop w:val="0"/>
              <w:marBottom w:val="0"/>
              <w:divBdr>
                <w:top w:val="none" w:sz="0" w:space="0" w:color="auto"/>
                <w:left w:val="none" w:sz="0" w:space="0" w:color="auto"/>
                <w:bottom w:val="none" w:sz="0" w:space="0" w:color="auto"/>
                <w:right w:val="none" w:sz="0" w:space="0" w:color="auto"/>
              </w:divBdr>
            </w:div>
            <w:div w:id="282033525">
              <w:marLeft w:val="0"/>
              <w:marRight w:val="0"/>
              <w:marTop w:val="0"/>
              <w:marBottom w:val="0"/>
              <w:divBdr>
                <w:top w:val="none" w:sz="0" w:space="0" w:color="auto"/>
                <w:left w:val="none" w:sz="0" w:space="0" w:color="auto"/>
                <w:bottom w:val="none" w:sz="0" w:space="0" w:color="auto"/>
                <w:right w:val="none" w:sz="0" w:space="0" w:color="auto"/>
              </w:divBdr>
            </w:div>
            <w:div w:id="320937551">
              <w:marLeft w:val="0"/>
              <w:marRight w:val="0"/>
              <w:marTop w:val="0"/>
              <w:marBottom w:val="0"/>
              <w:divBdr>
                <w:top w:val="none" w:sz="0" w:space="0" w:color="auto"/>
                <w:left w:val="none" w:sz="0" w:space="0" w:color="auto"/>
                <w:bottom w:val="none" w:sz="0" w:space="0" w:color="auto"/>
                <w:right w:val="none" w:sz="0" w:space="0" w:color="auto"/>
              </w:divBdr>
            </w:div>
            <w:div w:id="1061171434">
              <w:marLeft w:val="0"/>
              <w:marRight w:val="0"/>
              <w:marTop w:val="0"/>
              <w:marBottom w:val="0"/>
              <w:divBdr>
                <w:top w:val="none" w:sz="0" w:space="0" w:color="auto"/>
                <w:left w:val="none" w:sz="0" w:space="0" w:color="auto"/>
                <w:bottom w:val="none" w:sz="0" w:space="0" w:color="auto"/>
                <w:right w:val="none" w:sz="0" w:space="0" w:color="auto"/>
              </w:divBdr>
            </w:div>
            <w:div w:id="1092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2137">
      <w:bodyDiv w:val="1"/>
      <w:marLeft w:val="0"/>
      <w:marRight w:val="0"/>
      <w:marTop w:val="0"/>
      <w:marBottom w:val="0"/>
      <w:divBdr>
        <w:top w:val="none" w:sz="0" w:space="0" w:color="auto"/>
        <w:left w:val="none" w:sz="0" w:space="0" w:color="auto"/>
        <w:bottom w:val="none" w:sz="0" w:space="0" w:color="auto"/>
        <w:right w:val="none" w:sz="0" w:space="0" w:color="auto"/>
      </w:divBdr>
      <w:divsChild>
        <w:div w:id="1004210801">
          <w:marLeft w:val="0"/>
          <w:marRight w:val="0"/>
          <w:marTop w:val="0"/>
          <w:marBottom w:val="0"/>
          <w:divBdr>
            <w:top w:val="none" w:sz="0" w:space="0" w:color="auto"/>
            <w:left w:val="none" w:sz="0" w:space="0" w:color="auto"/>
            <w:bottom w:val="none" w:sz="0" w:space="0" w:color="auto"/>
            <w:right w:val="none" w:sz="0" w:space="0" w:color="auto"/>
          </w:divBdr>
        </w:div>
      </w:divsChild>
    </w:div>
    <w:div w:id="518853018">
      <w:bodyDiv w:val="1"/>
      <w:marLeft w:val="0"/>
      <w:marRight w:val="0"/>
      <w:marTop w:val="0"/>
      <w:marBottom w:val="0"/>
      <w:divBdr>
        <w:top w:val="none" w:sz="0" w:space="0" w:color="auto"/>
        <w:left w:val="none" w:sz="0" w:space="0" w:color="auto"/>
        <w:bottom w:val="none" w:sz="0" w:space="0" w:color="auto"/>
        <w:right w:val="none" w:sz="0" w:space="0" w:color="auto"/>
      </w:divBdr>
    </w:div>
    <w:div w:id="525025552">
      <w:bodyDiv w:val="1"/>
      <w:marLeft w:val="0"/>
      <w:marRight w:val="0"/>
      <w:marTop w:val="0"/>
      <w:marBottom w:val="0"/>
      <w:divBdr>
        <w:top w:val="none" w:sz="0" w:space="0" w:color="auto"/>
        <w:left w:val="none" w:sz="0" w:space="0" w:color="auto"/>
        <w:bottom w:val="none" w:sz="0" w:space="0" w:color="auto"/>
        <w:right w:val="none" w:sz="0" w:space="0" w:color="auto"/>
      </w:divBdr>
      <w:divsChild>
        <w:div w:id="1454904112">
          <w:marLeft w:val="0"/>
          <w:marRight w:val="0"/>
          <w:marTop w:val="0"/>
          <w:marBottom w:val="0"/>
          <w:divBdr>
            <w:top w:val="none" w:sz="0" w:space="0" w:color="auto"/>
            <w:left w:val="none" w:sz="0" w:space="0" w:color="auto"/>
            <w:bottom w:val="none" w:sz="0" w:space="0" w:color="auto"/>
            <w:right w:val="none" w:sz="0" w:space="0" w:color="auto"/>
          </w:divBdr>
        </w:div>
      </w:divsChild>
    </w:div>
    <w:div w:id="533932963">
      <w:bodyDiv w:val="1"/>
      <w:marLeft w:val="0"/>
      <w:marRight w:val="0"/>
      <w:marTop w:val="0"/>
      <w:marBottom w:val="0"/>
      <w:divBdr>
        <w:top w:val="none" w:sz="0" w:space="0" w:color="auto"/>
        <w:left w:val="none" w:sz="0" w:space="0" w:color="auto"/>
        <w:bottom w:val="none" w:sz="0" w:space="0" w:color="auto"/>
        <w:right w:val="none" w:sz="0" w:space="0" w:color="auto"/>
      </w:divBdr>
    </w:div>
    <w:div w:id="535971011">
      <w:bodyDiv w:val="1"/>
      <w:marLeft w:val="0"/>
      <w:marRight w:val="0"/>
      <w:marTop w:val="0"/>
      <w:marBottom w:val="0"/>
      <w:divBdr>
        <w:top w:val="none" w:sz="0" w:space="0" w:color="auto"/>
        <w:left w:val="none" w:sz="0" w:space="0" w:color="auto"/>
        <w:bottom w:val="none" w:sz="0" w:space="0" w:color="auto"/>
        <w:right w:val="none" w:sz="0" w:space="0" w:color="auto"/>
      </w:divBdr>
    </w:div>
    <w:div w:id="546337388">
      <w:bodyDiv w:val="1"/>
      <w:marLeft w:val="0"/>
      <w:marRight w:val="0"/>
      <w:marTop w:val="0"/>
      <w:marBottom w:val="0"/>
      <w:divBdr>
        <w:top w:val="none" w:sz="0" w:space="0" w:color="auto"/>
        <w:left w:val="none" w:sz="0" w:space="0" w:color="auto"/>
        <w:bottom w:val="none" w:sz="0" w:space="0" w:color="auto"/>
        <w:right w:val="none" w:sz="0" w:space="0" w:color="auto"/>
      </w:divBdr>
      <w:divsChild>
        <w:div w:id="647978014">
          <w:marLeft w:val="0"/>
          <w:marRight w:val="0"/>
          <w:marTop w:val="0"/>
          <w:marBottom w:val="0"/>
          <w:divBdr>
            <w:top w:val="none" w:sz="0" w:space="0" w:color="auto"/>
            <w:left w:val="none" w:sz="0" w:space="0" w:color="auto"/>
            <w:bottom w:val="none" w:sz="0" w:space="0" w:color="auto"/>
            <w:right w:val="none" w:sz="0" w:space="0" w:color="auto"/>
          </w:divBdr>
          <w:divsChild>
            <w:div w:id="2071686128">
              <w:marLeft w:val="0"/>
              <w:marRight w:val="0"/>
              <w:marTop w:val="0"/>
              <w:marBottom w:val="0"/>
              <w:divBdr>
                <w:top w:val="none" w:sz="0" w:space="0" w:color="auto"/>
                <w:left w:val="none" w:sz="0" w:space="0" w:color="auto"/>
                <w:bottom w:val="none" w:sz="0" w:space="0" w:color="auto"/>
                <w:right w:val="none" w:sz="0" w:space="0" w:color="auto"/>
              </w:divBdr>
            </w:div>
            <w:div w:id="1972708059">
              <w:marLeft w:val="0"/>
              <w:marRight w:val="0"/>
              <w:marTop w:val="0"/>
              <w:marBottom w:val="0"/>
              <w:divBdr>
                <w:top w:val="none" w:sz="0" w:space="0" w:color="auto"/>
                <w:left w:val="none" w:sz="0" w:space="0" w:color="auto"/>
                <w:bottom w:val="none" w:sz="0" w:space="0" w:color="auto"/>
                <w:right w:val="none" w:sz="0" w:space="0" w:color="auto"/>
              </w:divBdr>
            </w:div>
            <w:div w:id="1040742127">
              <w:marLeft w:val="0"/>
              <w:marRight w:val="0"/>
              <w:marTop w:val="0"/>
              <w:marBottom w:val="0"/>
              <w:divBdr>
                <w:top w:val="none" w:sz="0" w:space="0" w:color="auto"/>
                <w:left w:val="none" w:sz="0" w:space="0" w:color="auto"/>
                <w:bottom w:val="none" w:sz="0" w:space="0" w:color="auto"/>
                <w:right w:val="none" w:sz="0" w:space="0" w:color="auto"/>
              </w:divBdr>
            </w:div>
            <w:div w:id="1287587885">
              <w:marLeft w:val="0"/>
              <w:marRight w:val="0"/>
              <w:marTop w:val="0"/>
              <w:marBottom w:val="0"/>
              <w:divBdr>
                <w:top w:val="none" w:sz="0" w:space="0" w:color="auto"/>
                <w:left w:val="none" w:sz="0" w:space="0" w:color="auto"/>
                <w:bottom w:val="none" w:sz="0" w:space="0" w:color="auto"/>
                <w:right w:val="none" w:sz="0" w:space="0" w:color="auto"/>
              </w:divBdr>
            </w:div>
            <w:div w:id="626665095">
              <w:marLeft w:val="0"/>
              <w:marRight w:val="0"/>
              <w:marTop w:val="0"/>
              <w:marBottom w:val="0"/>
              <w:divBdr>
                <w:top w:val="none" w:sz="0" w:space="0" w:color="auto"/>
                <w:left w:val="none" w:sz="0" w:space="0" w:color="auto"/>
                <w:bottom w:val="none" w:sz="0" w:space="0" w:color="auto"/>
                <w:right w:val="none" w:sz="0" w:space="0" w:color="auto"/>
              </w:divBdr>
            </w:div>
            <w:div w:id="312367263">
              <w:marLeft w:val="0"/>
              <w:marRight w:val="0"/>
              <w:marTop w:val="0"/>
              <w:marBottom w:val="0"/>
              <w:divBdr>
                <w:top w:val="none" w:sz="0" w:space="0" w:color="auto"/>
                <w:left w:val="none" w:sz="0" w:space="0" w:color="auto"/>
                <w:bottom w:val="none" w:sz="0" w:space="0" w:color="auto"/>
                <w:right w:val="none" w:sz="0" w:space="0" w:color="auto"/>
              </w:divBdr>
            </w:div>
            <w:div w:id="1604652100">
              <w:marLeft w:val="0"/>
              <w:marRight w:val="0"/>
              <w:marTop w:val="0"/>
              <w:marBottom w:val="0"/>
              <w:divBdr>
                <w:top w:val="none" w:sz="0" w:space="0" w:color="auto"/>
                <w:left w:val="none" w:sz="0" w:space="0" w:color="auto"/>
                <w:bottom w:val="none" w:sz="0" w:space="0" w:color="auto"/>
                <w:right w:val="none" w:sz="0" w:space="0" w:color="auto"/>
              </w:divBdr>
            </w:div>
            <w:div w:id="401484859">
              <w:marLeft w:val="0"/>
              <w:marRight w:val="0"/>
              <w:marTop w:val="0"/>
              <w:marBottom w:val="0"/>
              <w:divBdr>
                <w:top w:val="none" w:sz="0" w:space="0" w:color="auto"/>
                <w:left w:val="none" w:sz="0" w:space="0" w:color="auto"/>
                <w:bottom w:val="none" w:sz="0" w:space="0" w:color="auto"/>
                <w:right w:val="none" w:sz="0" w:space="0" w:color="auto"/>
              </w:divBdr>
            </w:div>
            <w:div w:id="1832720580">
              <w:marLeft w:val="0"/>
              <w:marRight w:val="0"/>
              <w:marTop w:val="0"/>
              <w:marBottom w:val="0"/>
              <w:divBdr>
                <w:top w:val="none" w:sz="0" w:space="0" w:color="auto"/>
                <w:left w:val="none" w:sz="0" w:space="0" w:color="auto"/>
                <w:bottom w:val="none" w:sz="0" w:space="0" w:color="auto"/>
                <w:right w:val="none" w:sz="0" w:space="0" w:color="auto"/>
              </w:divBdr>
            </w:div>
            <w:div w:id="795487006">
              <w:marLeft w:val="0"/>
              <w:marRight w:val="0"/>
              <w:marTop w:val="0"/>
              <w:marBottom w:val="0"/>
              <w:divBdr>
                <w:top w:val="none" w:sz="0" w:space="0" w:color="auto"/>
                <w:left w:val="none" w:sz="0" w:space="0" w:color="auto"/>
                <w:bottom w:val="none" w:sz="0" w:space="0" w:color="auto"/>
                <w:right w:val="none" w:sz="0" w:space="0" w:color="auto"/>
              </w:divBdr>
            </w:div>
            <w:div w:id="612202626">
              <w:marLeft w:val="0"/>
              <w:marRight w:val="0"/>
              <w:marTop w:val="0"/>
              <w:marBottom w:val="0"/>
              <w:divBdr>
                <w:top w:val="none" w:sz="0" w:space="0" w:color="auto"/>
                <w:left w:val="none" w:sz="0" w:space="0" w:color="auto"/>
                <w:bottom w:val="none" w:sz="0" w:space="0" w:color="auto"/>
                <w:right w:val="none" w:sz="0" w:space="0" w:color="auto"/>
              </w:divBdr>
            </w:div>
            <w:div w:id="1255361685">
              <w:marLeft w:val="0"/>
              <w:marRight w:val="0"/>
              <w:marTop w:val="0"/>
              <w:marBottom w:val="0"/>
              <w:divBdr>
                <w:top w:val="none" w:sz="0" w:space="0" w:color="auto"/>
                <w:left w:val="none" w:sz="0" w:space="0" w:color="auto"/>
                <w:bottom w:val="none" w:sz="0" w:space="0" w:color="auto"/>
                <w:right w:val="none" w:sz="0" w:space="0" w:color="auto"/>
              </w:divBdr>
            </w:div>
            <w:div w:id="567419436">
              <w:marLeft w:val="0"/>
              <w:marRight w:val="0"/>
              <w:marTop w:val="0"/>
              <w:marBottom w:val="0"/>
              <w:divBdr>
                <w:top w:val="none" w:sz="0" w:space="0" w:color="auto"/>
                <w:left w:val="none" w:sz="0" w:space="0" w:color="auto"/>
                <w:bottom w:val="none" w:sz="0" w:space="0" w:color="auto"/>
                <w:right w:val="none" w:sz="0" w:space="0" w:color="auto"/>
              </w:divBdr>
            </w:div>
            <w:div w:id="100732055">
              <w:marLeft w:val="0"/>
              <w:marRight w:val="0"/>
              <w:marTop w:val="0"/>
              <w:marBottom w:val="0"/>
              <w:divBdr>
                <w:top w:val="none" w:sz="0" w:space="0" w:color="auto"/>
                <w:left w:val="none" w:sz="0" w:space="0" w:color="auto"/>
                <w:bottom w:val="none" w:sz="0" w:space="0" w:color="auto"/>
                <w:right w:val="none" w:sz="0" w:space="0" w:color="auto"/>
              </w:divBdr>
            </w:div>
            <w:div w:id="218827036">
              <w:marLeft w:val="0"/>
              <w:marRight w:val="0"/>
              <w:marTop w:val="0"/>
              <w:marBottom w:val="0"/>
              <w:divBdr>
                <w:top w:val="none" w:sz="0" w:space="0" w:color="auto"/>
                <w:left w:val="none" w:sz="0" w:space="0" w:color="auto"/>
                <w:bottom w:val="none" w:sz="0" w:space="0" w:color="auto"/>
                <w:right w:val="none" w:sz="0" w:space="0" w:color="auto"/>
              </w:divBdr>
            </w:div>
            <w:div w:id="2004703612">
              <w:marLeft w:val="0"/>
              <w:marRight w:val="0"/>
              <w:marTop w:val="0"/>
              <w:marBottom w:val="0"/>
              <w:divBdr>
                <w:top w:val="none" w:sz="0" w:space="0" w:color="auto"/>
                <w:left w:val="none" w:sz="0" w:space="0" w:color="auto"/>
                <w:bottom w:val="none" w:sz="0" w:space="0" w:color="auto"/>
                <w:right w:val="none" w:sz="0" w:space="0" w:color="auto"/>
              </w:divBdr>
            </w:div>
            <w:div w:id="220290319">
              <w:marLeft w:val="0"/>
              <w:marRight w:val="0"/>
              <w:marTop w:val="0"/>
              <w:marBottom w:val="0"/>
              <w:divBdr>
                <w:top w:val="none" w:sz="0" w:space="0" w:color="auto"/>
                <w:left w:val="none" w:sz="0" w:space="0" w:color="auto"/>
                <w:bottom w:val="none" w:sz="0" w:space="0" w:color="auto"/>
                <w:right w:val="none" w:sz="0" w:space="0" w:color="auto"/>
              </w:divBdr>
            </w:div>
            <w:div w:id="1033723682">
              <w:marLeft w:val="0"/>
              <w:marRight w:val="0"/>
              <w:marTop w:val="0"/>
              <w:marBottom w:val="0"/>
              <w:divBdr>
                <w:top w:val="none" w:sz="0" w:space="0" w:color="auto"/>
                <w:left w:val="none" w:sz="0" w:space="0" w:color="auto"/>
                <w:bottom w:val="none" w:sz="0" w:space="0" w:color="auto"/>
                <w:right w:val="none" w:sz="0" w:space="0" w:color="auto"/>
              </w:divBdr>
            </w:div>
            <w:div w:id="869073583">
              <w:marLeft w:val="0"/>
              <w:marRight w:val="0"/>
              <w:marTop w:val="0"/>
              <w:marBottom w:val="0"/>
              <w:divBdr>
                <w:top w:val="none" w:sz="0" w:space="0" w:color="auto"/>
                <w:left w:val="none" w:sz="0" w:space="0" w:color="auto"/>
                <w:bottom w:val="none" w:sz="0" w:space="0" w:color="auto"/>
                <w:right w:val="none" w:sz="0" w:space="0" w:color="auto"/>
              </w:divBdr>
            </w:div>
            <w:div w:id="2115395050">
              <w:marLeft w:val="0"/>
              <w:marRight w:val="0"/>
              <w:marTop w:val="0"/>
              <w:marBottom w:val="0"/>
              <w:divBdr>
                <w:top w:val="none" w:sz="0" w:space="0" w:color="auto"/>
                <w:left w:val="none" w:sz="0" w:space="0" w:color="auto"/>
                <w:bottom w:val="none" w:sz="0" w:space="0" w:color="auto"/>
                <w:right w:val="none" w:sz="0" w:space="0" w:color="auto"/>
              </w:divBdr>
            </w:div>
            <w:div w:id="2142922571">
              <w:marLeft w:val="0"/>
              <w:marRight w:val="0"/>
              <w:marTop w:val="0"/>
              <w:marBottom w:val="0"/>
              <w:divBdr>
                <w:top w:val="none" w:sz="0" w:space="0" w:color="auto"/>
                <w:left w:val="none" w:sz="0" w:space="0" w:color="auto"/>
                <w:bottom w:val="none" w:sz="0" w:space="0" w:color="auto"/>
                <w:right w:val="none" w:sz="0" w:space="0" w:color="auto"/>
              </w:divBdr>
            </w:div>
            <w:div w:id="1035741337">
              <w:marLeft w:val="0"/>
              <w:marRight w:val="0"/>
              <w:marTop w:val="0"/>
              <w:marBottom w:val="0"/>
              <w:divBdr>
                <w:top w:val="none" w:sz="0" w:space="0" w:color="auto"/>
                <w:left w:val="none" w:sz="0" w:space="0" w:color="auto"/>
                <w:bottom w:val="none" w:sz="0" w:space="0" w:color="auto"/>
                <w:right w:val="none" w:sz="0" w:space="0" w:color="auto"/>
              </w:divBdr>
            </w:div>
            <w:div w:id="214322270">
              <w:marLeft w:val="0"/>
              <w:marRight w:val="0"/>
              <w:marTop w:val="0"/>
              <w:marBottom w:val="0"/>
              <w:divBdr>
                <w:top w:val="none" w:sz="0" w:space="0" w:color="auto"/>
                <w:left w:val="none" w:sz="0" w:space="0" w:color="auto"/>
                <w:bottom w:val="none" w:sz="0" w:space="0" w:color="auto"/>
                <w:right w:val="none" w:sz="0" w:space="0" w:color="auto"/>
              </w:divBdr>
            </w:div>
            <w:div w:id="1156267433">
              <w:marLeft w:val="0"/>
              <w:marRight w:val="0"/>
              <w:marTop w:val="0"/>
              <w:marBottom w:val="0"/>
              <w:divBdr>
                <w:top w:val="none" w:sz="0" w:space="0" w:color="auto"/>
                <w:left w:val="none" w:sz="0" w:space="0" w:color="auto"/>
                <w:bottom w:val="none" w:sz="0" w:space="0" w:color="auto"/>
                <w:right w:val="none" w:sz="0" w:space="0" w:color="auto"/>
              </w:divBdr>
            </w:div>
            <w:div w:id="224536019">
              <w:marLeft w:val="0"/>
              <w:marRight w:val="0"/>
              <w:marTop w:val="0"/>
              <w:marBottom w:val="0"/>
              <w:divBdr>
                <w:top w:val="none" w:sz="0" w:space="0" w:color="auto"/>
                <w:left w:val="none" w:sz="0" w:space="0" w:color="auto"/>
                <w:bottom w:val="none" w:sz="0" w:space="0" w:color="auto"/>
                <w:right w:val="none" w:sz="0" w:space="0" w:color="auto"/>
              </w:divBdr>
            </w:div>
            <w:div w:id="387842775">
              <w:marLeft w:val="0"/>
              <w:marRight w:val="0"/>
              <w:marTop w:val="0"/>
              <w:marBottom w:val="0"/>
              <w:divBdr>
                <w:top w:val="none" w:sz="0" w:space="0" w:color="auto"/>
                <w:left w:val="none" w:sz="0" w:space="0" w:color="auto"/>
                <w:bottom w:val="none" w:sz="0" w:space="0" w:color="auto"/>
                <w:right w:val="none" w:sz="0" w:space="0" w:color="auto"/>
              </w:divBdr>
            </w:div>
            <w:div w:id="1807310222">
              <w:marLeft w:val="0"/>
              <w:marRight w:val="0"/>
              <w:marTop w:val="0"/>
              <w:marBottom w:val="0"/>
              <w:divBdr>
                <w:top w:val="none" w:sz="0" w:space="0" w:color="auto"/>
                <w:left w:val="none" w:sz="0" w:space="0" w:color="auto"/>
                <w:bottom w:val="none" w:sz="0" w:space="0" w:color="auto"/>
                <w:right w:val="none" w:sz="0" w:space="0" w:color="auto"/>
              </w:divBdr>
            </w:div>
            <w:div w:id="895430183">
              <w:marLeft w:val="0"/>
              <w:marRight w:val="0"/>
              <w:marTop w:val="0"/>
              <w:marBottom w:val="0"/>
              <w:divBdr>
                <w:top w:val="none" w:sz="0" w:space="0" w:color="auto"/>
                <w:left w:val="none" w:sz="0" w:space="0" w:color="auto"/>
                <w:bottom w:val="none" w:sz="0" w:space="0" w:color="auto"/>
                <w:right w:val="none" w:sz="0" w:space="0" w:color="auto"/>
              </w:divBdr>
            </w:div>
            <w:div w:id="344790776">
              <w:marLeft w:val="0"/>
              <w:marRight w:val="0"/>
              <w:marTop w:val="0"/>
              <w:marBottom w:val="0"/>
              <w:divBdr>
                <w:top w:val="none" w:sz="0" w:space="0" w:color="auto"/>
                <w:left w:val="none" w:sz="0" w:space="0" w:color="auto"/>
                <w:bottom w:val="none" w:sz="0" w:space="0" w:color="auto"/>
                <w:right w:val="none" w:sz="0" w:space="0" w:color="auto"/>
              </w:divBdr>
            </w:div>
            <w:div w:id="858156477">
              <w:marLeft w:val="0"/>
              <w:marRight w:val="0"/>
              <w:marTop w:val="0"/>
              <w:marBottom w:val="0"/>
              <w:divBdr>
                <w:top w:val="none" w:sz="0" w:space="0" w:color="auto"/>
                <w:left w:val="none" w:sz="0" w:space="0" w:color="auto"/>
                <w:bottom w:val="none" w:sz="0" w:space="0" w:color="auto"/>
                <w:right w:val="none" w:sz="0" w:space="0" w:color="auto"/>
              </w:divBdr>
            </w:div>
            <w:div w:id="47727982">
              <w:marLeft w:val="0"/>
              <w:marRight w:val="0"/>
              <w:marTop w:val="0"/>
              <w:marBottom w:val="0"/>
              <w:divBdr>
                <w:top w:val="none" w:sz="0" w:space="0" w:color="auto"/>
                <w:left w:val="none" w:sz="0" w:space="0" w:color="auto"/>
                <w:bottom w:val="none" w:sz="0" w:space="0" w:color="auto"/>
                <w:right w:val="none" w:sz="0" w:space="0" w:color="auto"/>
              </w:divBdr>
            </w:div>
            <w:div w:id="537862680">
              <w:marLeft w:val="0"/>
              <w:marRight w:val="0"/>
              <w:marTop w:val="0"/>
              <w:marBottom w:val="0"/>
              <w:divBdr>
                <w:top w:val="none" w:sz="0" w:space="0" w:color="auto"/>
                <w:left w:val="none" w:sz="0" w:space="0" w:color="auto"/>
                <w:bottom w:val="none" w:sz="0" w:space="0" w:color="auto"/>
                <w:right w:val="none" w:sz="0" w:space="0" w:color="auto"/>
              </w:divBdr>
            </w:div>
            <w:div w:id="2007047844">
              <w:marLeft w:val="0"/>
              <w:marRight w:val="0"/>
              <w:marTop w:val="0"/>
              <w:marBottom w:val="0"/>
              <w:divBdr>
                <w:top w:val="none" w:sz="0" w:space="0" w:color="auto"/>
                <w:left w:val="none" w:sz="0" w:space="0" w:color="auto"/>
                <w:bottom w:val="none" w:sz="0" w:space="0" w:color="auto"/>
                <w:right w:val="none" w:sz="0" w:space="0" w:color="auto"/>
              </w:divBdr>
            </w:div>
            <w:div w:id="346174977">
              <w:marLeft w:val="0"/>
              <w:marRight w:val="0"/>
              <w:marTop w:val="0"/>
              <w:marBottom w:val="0"/>
              <w:divBdr>
                <w:top w:val="none" w:sz="0" w:space="0" w:color="auto"/>
                <w:left w:val="none" w:sz="0" w:space="0" w:color="auto"/>
                <w:bottom w:val="none" w:sz="0" w:space="0" w:color="auto"/>
                <w:right w:val="none" w:sz="0" w:space="0" w:color="auto"/>
              </w:divBdr>
            </w:div>
            <w:div w:id="1705252230">
              <w:marLeft w:val="0"/>
              <w:marRight w:val="0"/>
              <w:marTop w:val="0"/>
              <w:marBottom w:val="0"/>
              <w:divBdr>
                <w:top w:val="none" w:sz="0" w:space="0" w:color="auto"/>
                <w:left w:val="none" w:sz="0" w:space="0" w:color="auto"/>
                <w:bottom w:val="none" w:sz="0" w:space="0" w:color="auto"/>
                <w:right w:val="none" w:sz="0" w:space="0" w:color="auto"/>
              </w:divBdr>
            </w:div>
            <w:div w:id="1162353275">
              <w:marLeft w:val="0"/>
              <w:marRight w:val="0"/>
              <w:marTop w:val="0"/>
              <w:marBottom w:val="0"/>
              <w:divBdr>
                <w:top w:val="none" w:sz="0" w:space="0" w:color="auto"/>
                <w:left w:val="none" w:sz="0" w:space="0" w:color="auto"/>
                <w:bottom w:val="none" w:sz="0" w:space="0" w:color="auto"/>
                <w:right w:val="none" w:sz="0" w:space="0" w:color="auto"/>
              </w:divBdr>
            </w:div>
            <w:div w:id="1672487184">
              <w:marLeft w:val="0"/>
              <w:marRight w:val="0"/>
              <w:marTop w:val="0"/>
              <w:marBottom w:val="0"/>
              <w:divBdr>
                <w:top w:val="none" w:sz="0" w:space="0" w:color="auto"/>
                <w:left w:val="none" w:sz="0" w:space="0" w:color="auto"/>
                <w:bottom w:val="none" w:sz="0" w:space="0" w:color="auto"/>
                <w:right w:val="none" w:sz="0" w:space="0" w:color="auto"/>
              </w:divBdr>
            </w:div>
            <w:div w:id="2093623431">
              <w:marLeft w:val="0"/>
              <w:marRight w:val="0"/>
              <w:marTop w:val="0"/>
              <w:marBottom w:val="0"/>
              <w:divBdr>
                <w:top w:val="none" w:sz="0" w:space="0" w:color="auto"/>
                <w:left w:val="none" w:sz="0" w:space="0" w:color="auto"/>
                <w:bottom w:val="none" w:sz="0" w:space="0" w:color="auto"/>
                <w:right w:val="none" w:sz="0" w:space="0" w:color="auto"/>
              </w:divBdr>
            </w:div>
            <w:div w:id="1294097886">
              <w:marLeft w:val="0"/>
              <w:marRight w:val="0"/>
              <w:marTop w:val="0"/>
              <w:marBottom w:val="0"/>
              <w:divBdr>
                <w:top w:val="none" w:sz="0" w:space="0" w:color="auto"/>
                <w:left w:val="none" w:sz="0" w:space="0" w:color="auto"/>
                <w:bottom w:val="none" w:sz="0" w:space="0" w:color="auto"/>
                <w:right w:val="none" w:sz="0" w:space="0" w:color="auto"/>
              </w:divBdr>
            </w:div>
            <w:div w:id="785125532">
              <w:marLeft w:val="0"/>
              <w:marRight w:val="0"/>
              <w:marTop w:val="0"/>
              <w:marBottom w:val="0"/>
              <w:divBdr>
                <w:top w:val="none" w:sz="0" w:space="0" w:color="auto"/>
                <w:left w:val="none" w:sz="0" w:space="0" w:color="auto"/>
                <w:bottom w:val="none" w:sz="0" w:space="0" w:color="auto"/>
                <w:right w:val="none" w:sz="0" w:space="0" w:color="auto"/>
              </w:divBdr>
            </w:div>
            <w:div w:id="973951665">
              <w:marLeft w:val="0"/>
              <w:marRight w:val="0"/>
              <w:marTop w:val="0"/>
              <w:marBottom w:val="0"/>
              <w:divBdr>
                <w:top w:val="none" w:sz="0" w:space="0" w:color="auto"/>
                <w:left w:val="none" w:sz="0" w:space="0" w:color="auto"/>
                <w:bottom w:val="none" w:sz="0" w:space="0" w:color="auto"/>
                <w:right w:val="none" w:sz="0" w:space="0" w:color="auto"/>
              </w:divBdr>
            </w:div>
            <w:div w:id="1623923486">
              <w:marLeft w:val="0"/>
              <w:marRight w:val="0"/>
              <w:marTop w:val="0"/>
              <w:marBottom w:val="0"/>
              <w:divBdr>
                <w:top w:val="none" w:sz="0" w:space="0" w:color="auto"/>
                <w:left w:val="none" w:sz="0" w:space="0" w:color="auto"/>
                <w:bottom w:val="none" w:sz="0" w:space="0" w:color="auto"/>
                <w:right w:val="none" w:sz="0" w:space="0" w:color="auto"/>
              </w:divBdr>
            </w:div>
            <w:div w:id="1358043301">
              <w:marLeft w:val="0"/>
              <w:marRight w:val="0"/>
              <w:marTop w:val="0"/>
              <w:marBottom w:val="0"/>
              <w:divBdr>
                <w:top w:val="none" w:sz="0" w:space="0" w:color="auto"/>
                <w:left w:val="none" w:sz="0" w:space="0" w:color="auto"/>
                <w:bottom w:val="none" w:sz="0" w:space="0" w:color="auto"/>
                <w:right w:val="none" w:sz="0" w:space="0" w:color="auto"/>
              </w:divBdr>
            </w:div>
            <w:div w:id="2030059689">
              <w:marLeft w:val="0"/>
              <w:marRight w:val="0"/>
              <w:marTop w:val="0"/>
              <w:marBottom w:val="0"/>
              <w:divBdr>
                <w:top w:val="none" w:sz="0" w:space="0" w:color="auto"/>
                <w:left w:val="none" w:sz="0" w:space="0" w:color="auto"/>
                <w:bottom w:val="none" w:sz="0" w:space="0" w:color="auto"/>
                <w:right w:val="none" w:sz="0" w:space="0" w:color="auto"/>
              </w:divBdr>
            </w:div>
            <w:div w:id="985084536">
              <w:marLeft w:val="0"/>
              <w:marRight w:val="0"/>
              <w:marTop w:val="0"/>
              <w:marBottom w:val="0"/>
              <w:divBdr>
                <w:top w:val="none" w:sz="0" w:space="0" w:color="auto"/>
                <w:left w:val="none" w:sz="0" w:space="0" w:color="auto"/>
                <w:bottom w:val="none" w:sz="0" w:space="0" w:color="auto"/>
                <w:right w:val="none" w:sz="0" w:space="0" w:color="auto"/>
              </w:divBdr>
            </w:div>
            <w:div w:id="1174344286">
              <w:marLeft w:val="0"/>
              <w:marRight w:val="0"/>
              <w:marTop w:val="0"/>
              <w:marBottom w:val="0"/>
              <w:divBdr>
                <w:top w:val="none" w:sz="0" w:space="0" w:color="auto"/>
                <w:left w:val="none" w:sz="0" w:space="0" w:color="auto"/>
                <w:bottom w:val="none" w:sz="0" w:space="0" w:color="auto"/>
                <w:right w:val="none" w:sz="0" w:space="0" w:color="auto"/>
              </w:divBdr>
            </w:div>
            <w:div w:id="738408220">
              <w:marLeft w:val="0"/>
              <w:marRight w:val="0"/>
              <w:marTop w:val="0"/>
              <w:marBottom w:val="0"/>
              <w:divBdr>
                <w:top w:val="none" w:sz="0" w:space="0" w:color="auto"/>
                <w:left w:val="none" w:sz="0" w:space="0" w:color="auto"/>
                <w:bottom w:val="none" w:sz="0" w:space="0" w:color="auto"/>
                <w:right w:val="none" w:sz="0" w:space="0" w:color="auto"/>
              </w:divBdr>
            </w:div>
            <w:div w:id="1056926379">
              <w:marLeft w:val="0"/>
              <w:marRight w:val="0"/>
              <w:marTop w:val="0"/>
              <w:marBottom w:val="0"/>
              <w:divBdr>
                <w:top w:val="none" w:sz="0" w:space="0" w:color="auto"/>
                <w:left w:val="none" w:sz="0" w:space="0" w:color="auto"/>
                <w:bottom w:val="none" w:sz="0" w:space="0" w:color="auto"/>
                <w:right w:val="none" w:sz="0" w:space="0" w:color="auto"/>
              </w:divBdr>
            </w:div>
            <w:div w:id="1547376442">
              <w:marLeft w:val="0"/>
              <w:marRight w:val="0"/>
              <w:marTop w:val="0"/>
              <w:marBottom w:val="0"/>
              <w:divBdr>
                <w:top w:val="none" w:sz="0" w:space="0" w:color="auto"/>
                <w:left w:val="none" w:sz="0" w:space="0" w:color="auto"/>
                <w:bottom w:val="none" w:sz="0" w:space="0" w:color="auto"/>
                <w:right w:val="none" w:sz="0" w:space="0" w:color="auto"/>
              </w:divBdr>
            </w:div>
            <w:div w:id="444739209">
              <w:marLeft w:val="0"/>
              <w:marRight w:val="0"/>
              <w:marTop w:val="0"/>
              <w:marBottom w:val="0"/>
              <w:divBdr>
                <w:top w:val="none" w:sz="0" w:space="0" w:color="auto"/>
                <w:left w:val="none" w:sz="0" w:space="0" w:color="auto"/>
                <w:bottom w:val="none" w:sz="0" w:space="0" w:color="auto"/>
                <w:right w:val="none" w:sz="0" w:space="0" w:color="auto"/>
              </w:divBdr>
            </w:div>
            <w:div w:id="1413233506">
              <w:marLeft w:val="0"/>
              <w:marRight w:val="0"/>
              <w:marTop w:val="0"/>
              <w:marBottom w:val="0"/>
              <w:divBdr>
                <w:top w:val="none" w:sz="0" w:space="0" w:color="auto"/>
                <w:left w:val="none" w:sz="0" w:space="0" w:color="auto"/>
                <w:bottom w:val="none" w:sz="0" w:space="0" w:color="auto"/>
                <w:right w:val="none" w:sz="0" w:space="0" w:color="auto"/>
              </w:divBdr>
            </w:div>
            <w:div w:id="1004279405">
              <w:marLeft w:val="0"/>
              <w:marRight w:val="0"/>
              <w:marTop w:val="0"/>
              <w:marBottom w:val="0"/>
              <w:divBdr>
                <w:top w:val="none" w:sz="0" w:space="0" w:color="auto"/>
                <w:left w:val="none" w:sz="0" w:space="0" w:color="auto"/>
                <w:bottom w:val="none" w:sz="0" w:space="0" w:color="auto"/>
                <w:right w:val="none" w:sz="0" w:space="0" w:color="auto"/>
              </w:divBdr>
            </w:div>
            <w:div w:id="1698852187">
              <w:marLeft w:val="0"/>
              <w:marRight w:val="0"/>
              <w:marTop w:val="0"/>
              <w:marBottom w:val="0"/>
              <w:divBdr>
                <w:top w:val="none" w:sz="0" w:space="0" w:color="auto"/>
                <w:left w:val="none" w:sz="0" w:space="0" w:color="auto"/>
                <w:bottom w:val="none" w:sz="0" w:space="0" w:color="auto"/>
                <w:right w:val="none" w:sz="0" w:space="0" w:color="auto"/>
              </w:divBdr>
            </w:div>
            <w:div w:id="1555652915">
              <w:marLeft w:val="0"/>
              <w:marRight w:val="0"/>
              <w:marTop w:val="0"/>
              <w:marBottom w:val="0"/>
              <w:divBdr>
                <w:top w:val="none" w:sz="0" w:space="0" w:color="auto"/>
                <w:left w:val="none" w:sz="0" w:space="0" w:color="auto"/>
                <w:bottom w:val="none" w:sz="0" w:space="0" w:color="auto"/>
                <w:right w:val="none" w:sz="0" w:space="0" w:color="auto"/>
              </w:divBdr>
            </w:div>
            <w:div w:id="345326846">
              <w:marLeft w:val="0"/>
              <w:marRight w:val="0"/>
              <w:marTop w:val="0"/>
              <w:marBottom w:val="0"/>
              <w:divBdr>
                <w:top w:val="none" w:sz="0" w:space="0" w:color="auto"/>
                <w:left w:val="none" w:sz="0" w:space="0" w:color="auto"/>
                <w:bottom w:val="none" w:sz="0" w:space="0" w:color="auto"/>
                <w:right w:val="none" w:sz="0" w:space="0" w:color="auto"/>
              </w:divBdr>
            </w:div>
            <w:div w:id="1885750836">
              <w:marLeft w:val="0"/>
              <w:marRight w:val="0"/>
              <w:marTop w:val="0"/>
              <w:marBottom w:val="0"/>
              <w:divBdr>
                <w:top w:val="none" w:sz="0" w:space="0" w:color="auto"/>
                <w:left w:val="none" w:sz="0" w:space="0" w:color="auto"/>
                <w:bottom w:val="none" w:sz="0" w:space="0" w:color="auto"/>
                <w:right w:val="none" w:sz="0" w:space="0" w:color="auto"/>
              </w:divBdr>
            </w:div>
            <w:div w:id="1188447120">
              <w:marLeft w:val="0"/>
              <w:marRight w:val="0"/>
              <w:marTop w:val="0"/>
              <w:marBottom w:val="0"/>
              <w:divBdr>
                <w:top w:val="none" w:sz="0" w:space="0" w:color="auto"/>
                <w:left w:val="none" w:sz="0" w:space="0" w:color="auto"/>
                <w:bottom w:val="none" w:sz="0" w:space="0" w:color="auto"/>
                <w:right w:val="none" w:sz="0" w:space="0" w:color="auto"/>
              </w:divBdr>
            </w:div>
            <w:div w:id="2088726812">
              <w:marLeft w:val="0"/>
              <w:marRight w:val="0"/>
              <w:marTop w:val="0"/>
              <w:marBottom w:val="0"/>
              <w:divBdr>
                <w:top w:val="none" w:sz="0" w:space="0" w:color="auto"/>
                <w:left w:val="none" w:sz="0" w:space="0" w:color="auto"/>
                <w:bottom w:val="none" w:sz="0" w:space="0" w:color="auto"/>
                <w:right w:val="none" w:sz="0" w:space="0" w:color="auto"/>
              </w:divBdr>
            </w:div>
            <w:div w:id="1842547377">
              <w:marLeft w:val="0"/>
              <w:marRight w:val="0"/>
              <w:marTop w:val="0"/>
              <w:marBottom w:val="0"/>
              <w:divBdr>
                <w:top w:val="none" w:sz="0" w:space="0" w:color="auto"/>
                <w:left w:val="none" w:sz="0" w:space="0" w:color="auto"/>
                <w:bottom w:val="none" w:sz="0" w:space="0" w:color="auto"/>
                <w:right w:val="none" w:sz="0" w:space="0" w:color="auto"/>
              </w:divBdr>
            </w:div>
            <w:div w:id="840195877">
              <w:marLeft w:val="0"/>
              <w:marRight w:val="0"/>
              <w:marTop w:val="0"/>
              <w:marBottom w:val="0"/>
              <w:divBdr>
                <w:top w:val="none" w:sz="0" w:space="0" w:color="auto"/>
                <w:left w:val="none" w:sz="0" w:space="0" w:color="auto"/>
                <w:bottom w:val="none" w:sz="0" w:space="0" w:color="auto"/>
                <w:right w:val="none" w:sz="0" w:space="0" w:color="auto"/>
              </w:divBdr>
            </w:div>
            <w:div w:id="861555502">
              <w:marLeft w:val="0"/>
              <w:marRight w:val="0"/>
              <w:marTop w:val="0"/>
              <w:marBottom w:val="0"/>
              <w:divBdr>
                <w:top w:val="none" w:sz="0" w:space="0" w:color="auto"/>
                <w:left w:val="none" w:sz="0" w:space="0" w:color="auto"/>
                <w:bottom w:val="none" w:sz="0" w:space="0" w:color="auto"/>
                <w:right w:val="none" w:sz="0" w:space="0" w:color="auto"/>
              </w:divBdr>
            </w:div>
            <w:div w:id="1343513680">
              <w:marLeft w:val="0"/>
              <w:marRight w:val="0"/>
              <w:marTop w:val="0"/>
              <w:marBottom w:val="0"/>
              <w:divBdr>
                <w:top w:val="none" w:sz="0" w:space="0" w:color="auto"/>
                <w:left w:val="none" w:sz="0" w:space="0" w:color="auto"/>
                <w:bottom w:val="none" w:sz="0" w:space="0" w:color="auto"/>
                <w:right w:val="none" w:sz="0" w:space="0" w:color="auto"/>
              </w:divBdr>
            </w:div>
            <w:div w:id="95173522">
              <w:marLeft w:val="0"/>
              <w:marRight w:val="0"/>
              <w:marTop w:val="0"/>
              <w:marBottom w:val="0"/>
              <w:divBdr>
                <w:top w:val="none" w:sz="0" w:space="0" w:color="auto"/>
                <w:left w:val="none" w:sz="0" w:space="0" w:color="auto"/>
                <w:bottom w:val="none" w:sz="0" w:space="0" w:color="auto"/>
                <w:right w:val="none" w:sz="0" w:space="0" w:color="auto"/>
              </w:divBdr>
            </w:div>
            <w:div w:id="1647973017">
              <w:marLeft w:val="0"/>
              <w:marRight w:val="0"/>
              <w:marTop w:val="0"/>
              <w:marBottom w:val="0"/>
              <w:divBdr>
                <w:top w:val="none" w:sz="0" w:space="0" w:color="auto"/>
                <w:left w:val="none" w:sz="0" w:space="0" w:color="auto"/>
                <w:bottom w:val="none" w:sz="0" w:space="0" w:color="auto"/>
                <w:right w:val="none" w:sz="0" w:space="0" w:color="auto"/>
              </w:divBdr>
            </w:div>
            <w:div w:id="2070807386">
              <w:marLeft w:val="0"/>
              <w:marRight w:val="0"/>
              <w:marTop w:val="0"/>
              <w:marBottom w:val="0"/>
              <w:divBdr>
                <w:top w:val="none" w:sz="0" w:space="0" w:color="auto"/>
                <w:left w:val="none" w:sz="0" w:space="0" w:color="auto"/>
                <w:bottom w:val="none" w:sz="0" w:space="0" w:color="auto"/>
                <w:right w:val="none" w:sz="0" w:space="0" w:color="auto"/>
              </w:divBdr>
            </w:div>
            <w:div w:id="472335960">
              <w:marLeft w:val="0"/>
              <w:marRight w:val="0"/>
              <w:marTop w:val="0"/>
              <w:marBottom w:val="0"/>
              <w:divBdr>
                <w:top w:val="none" w:sz="0" w:space="0" w:color="auto"/>
                <w:left w:val="none" w:sz="0" w:space="0" w:color="auto"/>
                <w:bottom w:val="none" w:sz="0" w:space="0" w:color="auto"/>
                <w:right w:val="none" w:sz="0" w:space="0" w:color="auto"/>
              </w:divBdr>
            </w:div>
            <w:div w:id="692993741">
              <w:marLeft w:val="0"/>
              <w:marRight w:val="0"/>
              <w:marTop w:val="0"/>
              <w:marBottom w:val="0"/>
              <w:divBdr>
                <w:top w:val="none" w:sz="0" w:space="0" w:color="auto"/>
                <w:left w:val="none" w:sz="0" w:space="0" w:color="auto"/>
                <w:bottom w:val="none" w:sz="0" w:space="0" w:color="auto"/>
                <w:right w:val="none" w:sz="0" w:space="0" w:color="auto"/>
              </w:divBdr>
            </w:div>
            <w:div w:id="1755127618">
              <w:marLeft w:val="0"/>
              <w:marRight w:val="0"/>
              <w:marTop w:val="0"/>
              <w:marBottom w:val="0"/>
              <w:divBdr>
                <w:top w:val="none" w:sz="0" w:space="0" w:color="auto"/>
                <w:left w:val="none" w:sz="0" w:space="0" w:color="auto"/>
                <w:bottom w:val="none" w:sz="0" w:space="0" w:color="auto"/>
                <w:right w:val="none" w:sz="0" w:space="0" w:color="auto"/>
              </w:divBdr>
            </w:div>
            <w:div w:id="1236862238">
              <w:marLeft w:val="0"/>
              <w:marRight w:val="0"/>
              <w:marTop w:val="0"/>
              <w:marBottom w:val="0"/>
              <w:divBdr>
                <w:top w:val="none" w:sz="0" w:space="0" w:color="auto"/>
                <w:left w:val="none" w:sz="0" w:space="0" w:color="auto"/>
                <w:bottom w:val="none" w:sz="0" w:space="0" w:color="auto"/>
                <w:right w:val="none" w:sz="0" w:space="0" w:color="auto"/>
              </w:divBdr>
            </w:div>
            <w:div w:id="1587574599">
              <w:marLeft w:val="0"/>
              <w:marRight w:val="0"/>
              <w:marTop w:val="0"/>
              <w:marBottom w:val="0"/>
              <w:divBdr>
                <w:top w:val="none" w:sz="0" w:space="0" w:color="auto"/>
                <w:left w:val="none" w:sz="0" w:space="0" w:color="auto"/>
                <w:bottom w:val="none" w:sz="0" w:space="0" w:color="auto"/>
                <w:right w:val="none" w:sz="0" w:space="0" w:color="auto"/>
              </w:divBdr>
            </w:div>
            <w:div w:id="169639000">
              <w:marLeft w:val="0"/>
              <w:marRight w:val="0"/>
              <w:marTop w:val="0"/>
              <w:marBottom w:val="0"/>
              <w:divBdr>
                <w:top w:val="none" w:sz="0" w:space="0" w:color="auto"/>
                <w:left w:val="none" w:sz="0" w:space="0" w:color="auto"/>
                <w:bottom w:val="none" w:sz="0" w:space="0" w:color="auto"/>
                <w:right w:val="none" w:sz="0" w:space="0" w:color="auto"/>
              </w:divBdr>
            </w:div>
            <w:div w:id="1928608661">
              <w:marLeft w:val="0"/>
              <w:marRight w:val="0"/>
              <w:marTop w:val="0"/>
              <w:marBottom w:val="0"/>
              <w:divBdr>
                <w:top w:val="none" w:sz="0" w:space="0" w:color="auto"/>
                <w:left w:val="none" w:sz="0" w:space="0" w:color="auto"/>
                <w:bottom w:val="none" w:sz="0" w:space="0" w:color="auto"/>
                <w:right w:val="none" w:sz="0" w:space="0" w:color="auto"/>
              </w:divBdr>
            </w:div>
            <w:div w:id="1702703820">
              <w:marLeft w:val="0"/>
              <w:marRight w:val="0"/>
              <w:marTop w:val="0"/>
              <w:marBottom w:val="0"/>
              <w:divBdr>
                <w:top w:val="none" w:sz="0" w:space="0" w:color="auto"/>
                <w:left w:val="none" w:sz="0" w:space="0" w:color="auto"/>
                <w:bottom w:val="none" w:sz="0" w:space="0" w:color="auto"/>
                <w:right w:val="none" w:sz="0" w:space="0" w:color="auto"/>
              </w:divBdr>
            </w:div>
            <w:div w:id="1350253107">
              <w:marLeft w:val="0"/>
              <w:marRight w:val="0"/>
              <w:marTop w:val="0"/>
              <w:marBottom w:val="0"/>
              <w:divBdr>
                <w:top w:val="none" w:sz="0" w:space="0" w:color="auto"/>
                <w:left w:val="none" w:sz="0" w:space="0" w:color="auto"/>
                <w:bottom w:val="none" w:sz="0" w:space="0" w:color="auto"/>
                <w:right w:val="none" w:sz="0" w:space="0" w:color="auto"/>
              </w:divBdr>
            </w:div>
            <w:div w:id="1274823594">
              <w:marLeft w:val="0"/>
              <w:marRight w:val="0"/>
              <w:marTop w:val="0"/>
              <w:marBottom w:val="0"/>
              <w:divBdr>
                <w:top w:val="none" w:sz="0" w:space="0" w:color="auto"/>
                <w:left w:val="none" w:sz="0" w:space="0" w:color="auto"/>
                <w:bottom w:val="none" w:sz="0" w:space="0" w:color="auto"/>
                <w:right w:val="none" w:sz="0" w:space="0" w:color="auto"/>
              </w:divBdr>
            </w:div>
            <w:div w:id="2146850103">
              <w:marLeft w:val="0"/>
              <w:marRight w:val="0"/>
              <w:marTop w:val="0"/>
              <w:marBottom w:val="0"/>
              <w:divBdr>
                <w:top w:val="none" w:sz="0" w:space="0" w:color="auto"/>
                <w:left w:val="none" w:sz="0" w:space="0" w:color="auto"/>
                <w:bottom w:val="none" w:sz="0" w:space="0" w:color="auto"/>
                <w:right w:val="none" w:sz="0" w:space="0" w:color="auto"/>
              </w:divBdr>
            </w:div>
            <w:div w:id="1200515378">
              <w:marLeft w:val="0"/>
              <w:marRight w:val="0"/>
              <w:marTop w:val="0"/>
              <w:marBottom w:val="0"/>
              <w:divBdr>
                <w:top w:val="none" w:sz="0" w:space="0" w:color="auto"/>
                <w:left w:val="none" w:sz="0" w:space="0" w:color="auto"/>
                <w:bottom w:val="none" w:sz="0" w:space="0" w:color="auto"/>
                <w:right w:val="none" w:sz="0" w:space="0" w:color="auto"/>
              </w:divBdr>
            </w:div>
            <w:div w:id="1067848942">
              <w:marLeft w:val="0"/>
              <w:marRight w:val="0"/>
              <w:marTop w:val="0"/>
              <w:marBottom w:val="0"/>
              <w:divBdr>
                <w:top w:val="none" w:sz="0" w:space="0" w:color="auto"/>
                <w:left w:val="none" w:sz="0" w:space="0" w:color="auto"/>
                <w:bottom w:val="none" w:sz="0" w:space="0" w:color="auto"/>
                <w:right w:val="none" w:sz="0" w:space="0" w:color="auto"/>
              </w:divBdr>
            </w:div>
            <w:div w:id="138500641">
              <w:marLeft w:val="0"/>
              <w:marRight w:val="0"/>
              <w:marTop w:val="0"/>
              <w:marBottom w:val="0"/>
              <w:divBdr>
                <w:top w:val="none" w:sz="0" w:space="0" w:color="auto"/>
                <w:left w:val="none" w:sz="0" w:space="0" w:color="auto"/>
                <w:bottom w:val="none" w:sz="0" w:space="0" w:color="auto"/>
                <w:right w:val="none" w:sz="0" w:space="0" w:color="auto"/>
              </w:divBdr>
            </w:div>
            <w:div w:id="1210532876">
              <w:marLeft w:val="0"/>
              <w:marRight w:val="0"/>
              <w:marTop w:val="0"/>
              <w:marBottom w:val="0"/>
              <w:divBdr>
                <w:top w:val="none" w:sz="0" w:space="0" w:color="auto"/>
                <w:left w:val="none" w:sz="0" w:space="0" w:color="auto"/>
                <w:bottom w:val="none" w:sz="0" w:space="0" w:color="auto"/>
                <w:right w:val="none" w:sz="0" w:space="0" w:color="auto"/>
              </w:divBdr>
            </w:div>
            <w:div w:id="317610427">
              <w:marLeft w:val="0"/>
              <w:marRight w:val="0"/>
              <w:marTop w:val="0"/>
              <w:marBottom w:val="0"/>
              <w:divBdr>
                <w:top w:val="none" w:sz="0" w:space="0" w:color="auto"/>
                <w:left w:val="none" w:sz="0" w:space="0" w:color="auto"/>
                <w:bottom w:val="none" w:sz="0" w:space="0" w:color="auto"/>
                <w:right w:val="none" w:sz="0" w:space="0" w:color="auto"/>
              </w:divBdr>
            </w:div>
            <w:div w:id="1843616506">
              <w:marLeft w:val="0"/>
              <w:marRight w:val="0"/>
              <w:marTop w:val="0"/>
              <w:marBottom w:val="0"/>
              <w:divBdr>
                <w:top w:val="none" w:sz="0" w:space="0" w:color="auto"/>
                <w:left w:val="none" w:sz="0" w:space="0" w:color="auto"/>
                <w:bottom w:val="none" w:sz="0" w:space="0" w:color="auto"/>
                <w:right w:val="none" w:sz="0" w:space="0" w:color="auto"/>
              </w:divBdr>
            </w:div>
            <w:div w:id="1332178168">
              <w:marLeft w:val="0"/>
              <w:marRight w:val="0"/>
              <w:marTop w:val="0"/>
              <w:marBottom w:val="0"/>
              <w:divBdr>
                <w:top w:val="none" w:sz="0" w:space="0" w:color="auto"/>
                <w:left w:val="none" w:sz="0" w:space="0" w:color="auto"/>
                <w:bottom w:val="none" w:sz="0" w:space="0" w:color="auto"/>
                <w:right w:val="none" w:sz="0" w:space="0" w:color="auto"/>
              </w:divBdr>
            </w:div>
            <w:div w:id="236478195">
              <w:marLeft w:val="0"/>
              <w:marRight w:val="0"/>
              <w:marTop w:val="0"/>
              <w:marBottom w:val="0"/>
              <w:divBdr>
                <w:top w:val="none" w:sz="0" w:space="0" w:color="auto"/>
                <w:left w:val="none" w:sz="0" w:space="0" w:color="auto"/>
                <w:bottom w:val="none" w:sz="0" w:space="0" w:color="auto"/>
                <w:right w:val="none" w:sz="0" w:space="0" w:color="auto"/>
              </w:divBdr>
            </w:div>
            <w:div w:id="1200361659">
              <w:marLeft w:val="0"/>
              <w:marRight w:val="0"/>
              <w:marTop w:val="0"/>
              <w:marBottom w:val="0"/>
              <w:divBdr>
                <w:top w:val="none" w:sz="0" w:space="0" w:color="auto"/>
                <w:left w:val="none" w:sz="0" w:space="0" w:color="auto"/>
                <w:bottom w:val="none" w:sz="0" w:space="0" w:color="auto"/>
                <w:right w:val="none" w:sz="0" w:space="0" w:color="auto"/>
              </w:divBdr>
            </w:div>
            <w:div w:id="1732193604">
              <w:marLeft w:val="0"/>
              <w:marRight w:val="0"/>
              <w:marTop w:val="0"/>
              <w:marBottom w:val="0"/>
              <w:divBdr>
                <w:top w:val="none" w:sz="0" w:space="0" w:color="auto"/>
                <w:left w:val="none" w:sz="0" w:space="0" w:color="auto"/>
                <w:bottom w:val="none" w:sz="0" w:space="0" w:color="auto"/>
                <w:right w:val="none" w:sz="0" w:space="0" w:color="auto"/>
              </w:divBdr>
            </w:div>
            <w:div w:id="423499490">
              <w:marLeft w:val="0"/>
              <w:marRight w:val="0"/>
              <w:marTop w:val="0"/>
              <w:marBottom w:val="0"/>
              <w:divBdr>
                <w:top w:val="none" w:sz="0" w:space="0" w:color="auto"/>
                <w:left w:val="none" w:sz="0" w:space="0" w:color="auto"/>
                <w:bottom w:val="none" w:sz="0" w:space="0" w:color="auto"/>
                <w:right w:val="none" w:sz="0" w:space="0" w:color="auto"/>
              </w:divBdr>
            </w:div>
            <w:div w:id="1498615030">
              <w:marLeft w:val="0"/>
              <w:marRight w:val="0"/>
              <w:marTop w:val="0"/>
              <w:marBottom w:val="0"/>
              <w:divBdr>
                <w:top w:val="none" w:sz="0" w:space="0" w:color="auto"/>
                <w:left w:val="none" w:sz="0" w:space="0" w:color="auto"/>
                <w:bottom w:val="none" w:sz="0" w:space="0" w:color="auto"/>
                <w:right w:val="none" w:sz="0" w:space="0" w:color="auto"/>
              </w:divBdr>
            </w:div>
            <w:div w:id="1045838354">
              <w:marLeft w:val="0"/>
              <w:marRight w:val="0"/>
              <w:marTop w:val="0"/>
              <w:marBottom w:val="0"/>
              <w:divBdr>
                <w:top w:val="none" w:sz="0" w:space="0" w:color="auto"/>
                <w:left w:val="none" w:sz="0" w:space="0" w:color="auto"/>
                <w:bottom w:val="none" w:sz="0" w:space="0" w:color="auto"/>
                <w:right w:val="none" w:sz="0" w:space="0" w:color="auto"/>
              </w:divBdr>
            </w:div>
            <w:div w:id="1680816281">
              <w:marLeft w:val="0"/>
              <w:marRight w:val="0"/>
              <w:marTop w:val="0"/>
              <w:marBottom w:val="0"/>
              <w:divBdr>
                <w:top w:val="none" w:sz="0" w:space="0" w:color="auto"/>
                <w:left w:val="none" w:sz="0" w:space="0" w:color="auto"/>
                <w:bottom w:val="none" w:sz="0" w:space="0" w:color="auto"/>
                <w:right w:val="none" w:sz="0" w:space="0" w:color="auto"/>
              </w:divBdr>
            </w:div>
            <w:div w:id="1400249238">
              <w:marLeft w:val="0"/>
              <w:marRight w:val="0"/>
              <w:marTop w:val="0"/>
              <w:marBottom w:val="0"/>
              <w:divBdr>
                <w:top w:val="none" w:sz="0" w:space="0" w:color="auto"/>
                <w:left w:val="none" w:sz="0" w:space="0" w:color="auto"/>
                <w:bottom w:val="none" w:sz="0" w:space="0" w:color="auto"/>
                <w:right w:val="none" w:sz="0" w:space="0" w:color="auto"/>
              </w:divBdr>
            </w:div>
            <w:div w:id="1766874566">
              <w:marLeft w:val="0"/>
              <w:marRight w:val="0"/>
              <w:marTop w:val="0"/>
              <w:marBottom w:val="0"/>
              <w:divBdr>
                <w:top w:val="none" w:sz="0" w:space="0" w:color="auto"/>
                <w:left w:val="none" w:sz="0" w:space="0" w:color="auto"/>
                <w:bottom w:val="none" w:sz="0" w:space="0" w:color="auto"/>
                <w:right w:val="none" w:sz="0" w:space="0" w:color="auto"/>
              </w:divBdr>
            </w:div>
            <w:div w:id="157573298">
              <w:marLeft w:val="0"/>
              <w:marRight w:val="0"/>
              <w:marTop w:val="0"/>
              <w:marBottom w:val="0"/>
              <w:divBdr>
                <w:top w:val="none" w:sz="0" w:space="0" w:color="auto"/>
                <w:left w:val="none" w:sz="0" w:space="0" w:color="auto"/>
                <w:bottom w:val="none" w:sz="0" w:space="0" w:color="auto"/>
                <w:right w:val="none" w:sz="0" w:space="0" w:color="auto"/>
              </w:divBdr>
            </w:div>
            <w:div w:id="696977059">
              <w:marLeft w:val="0"/>
              <w:marRight w:val="0"/>
              <w:marTop w:val="0"/>
              <w:marBottom w:val="0"/>
              <w:divBdr>
                <w:top w:val="none" w:sz="0" w:space="0" w:color="auto"/>
                <w:left w:val="none" w:sz="0" w:space="0" w:color="auto"/>
                <w:bottom w:val="none" w:sz="0" w:space="0" w:color="auto"/>
                <w:right w:val="none" w:sz="0" w:space="0" w:color="auto"/>
              </w:divBdr>
            </w:div>
            <w:div w:id="407532653">
              <w:marLeft w:val="0"/>
              <w:marRight w:val="0"/>
              <w:marTop w:val="0"/>
              <w:marBottom w:val="0"/>
              <w:divBdr>
                <w:top w:val="none" w:sz="0" w:space="0" w:color="auto"/>
                <w:left w:val="none" w:sz="0" w:space="0" w:color="auto"/>
                <w:bottom w:val="none" w:sz="0" w:space="0" w:color="auto"/>
                <w:right w:val="none" w:sz="0" w:space="0" w:color="auto"/>
              </w:divBdr>
            </w:div>
            <w:div w:id="863710124">
              <w:marLeft w:val="0"/>
              <w:marRight w:val="0"/>
              <w:marTop w:val="0"/>
              <w:marBottom w:val="0"/>
              <w:divBdr>
                <w:top w:val="none" w:sz="0" w:space="0" w:color="auto"/>
                <w:left w:val="none" w:sz="0" w:space="0" w:color="auto"/>
                <w:bottom w:val="none" w:sz="0" w:space="0" w:color="auto"/>
                <w:right w:val="none" w:sz="0" w:space="0" w:color="auto"/>
              </w:divBdr>
            </w:div>
            <w:div w:id="166946345">
              <w:marLeft w:val="0"/>
              <w:marRight w:val="0"/>
              <w:marTop w:val="0"/>
              <w:marBottom w:val="0"/>
              <w:divBdr>
                <w:top w:val="none" w:sz="0" w:space="0" w:color="auto"/>
                <w:left w:val="none" w:sz="0" w:space="0" w:color="auto"/>
                <w:bottom w:val="none" w:sz="0" w:space="0" w:color="auto"/>
                <w:right w:val="none" w:sz="0" w:space="0" w:color="auto"/>
              </w:divBdr>
            </w:div>
            <w:div w:id="1524513420">
              <w:marLeft w:val="0"/>
              <w:marRight w:val="0"/>
              <w:marTop w:val="0"/>
              <w:marBottom w:val="0"/>
              <w:divBdr>
                <w:top w:val="none" w:sz="0" w:space="0" w:color="auto"/>
                <w:left w:val="none" w:sz="0" w:space="0" w:color="auto"/>
                <w:bottom w:val="none" w:sz="0" w:space="0" w:color="auto"/>
                <w:right w:val="none" w:sz="0" w:space="0" w:color="auto"/>
              </w:divBdr>
            </w:div>
            <w:div w:id="384842777">
              <w:marLeft w:val="0"/>
              <w:marRight w:val="0"/>
              <w:marTop w:val="0"/>
              <w:marBottom w:val="0"/>
              <w:divBdr>
                <w:top w:val="none" w:sz="0" w:space="0" w:color="auto"/>
                <w:left w:val="none" w:sz="0" w:space="0" w:color="auto"/>
                <w:bottom w:val="none" w:sz="0" w:space="0" w:color="auto"/>
                <w:right w:val="none" w:sz="0" w:space="0" w:color="auto"/>
              </w:divBdr>
            </w:div>
            <w:div w:id="777604717">
              <w:marLeft w:val="0"/>
              <w:marRight w:val="0"/>
              <w:marTop w:val="0"/>
              <w:marBottom w:val="0"/>
              <w:divBdr>
                <w:top w:val="none" w:sz="0" w:space="0" w:color="auto"/>
                <w:left w:val="none" w:sz="0" w:space="0" w:color="auto"/>
                <w:bottom w:val="none" w:sz="0" w:space="0" w:color="auto"/>
                <w:right w:val="none" w:sz="0" w:space="0" w:color="auto"/>
              </w:divBdr>
            </w:div>
            <w:div w:id="1161508711">
              <w:marLeft w:val="0"/>
              <w:marRight w:val="0"/>
              <w:marTop w:val="0"/>
              <w:marBottom w:val="0"/>
              <w:divBdr>
                <w:top w:val="none" w:sz="0" w:space="0" w:color="auto"/>
                <w:left w:val="none" w:sz="0" w:space="0" w:color="auto"/>
                <w:bottom w:val="none" w:sz="0" w:space="0" w:color="auto"/>
                <w:right w:val="none" w:sz="0" w:space="0" w:color="auto"/>
              </w:divBdr>
            </w:div>
            <w:div w:id="1877767954">
              <w:marLeft w:val="0"/>
              <w:marRight w:val="0"/>
              <w:marTop w:val="0"/>
              <w:marBottom w:val="0"/>
              <w:divBdr>
                <w:top w:val="none" w:sz="0" w:space="0" w:color="auto"/>
                <w:left w:val="none" w:sz="0" w:space="0" w:color="auto"/>
                <w:bottom w:val="none" w:sz="0" w:space="0" w:color="auto"/>
                <w:right w:val="none" w:sz="0" w:space="0" w:color="auto"/>
              </w:divBdr>
            </w:div>
            <w:div w:id="549918652">
              <w:marLeft w:val="0"/>
              <w:marRight w:val="0"/>
              <w:marTop w:val="0"/>
              <w:marBottom w:val="0"/>
              <w:divBdr>
                <w:top w:val="none" w:sz="0" w:space="0" w:color="auto"/>
                <w:left w:val="none" w:sz="0" w:space="0" w:color="auto"/>
                <w:bottom w:val="none" w:sz="0" w:space="0" w:color="auto"/>
                <w:right w:val="none" w:sz="0" w:space="0" w:color="auto"/>
              </w:divBdr>
            </w:div>
            <w:div w:id="436407603">
              <w:marLeft w:val="0"/>
              <w:marRight w:val="0"/>
              <w:marTop w:val="0"/>
              <w:marBottom w:val="0"/>
              <w:divBdr>
                <w:top w:val="none" w:sz="0" w:space="0" w:color="auto"/>
                <w:left w:val="none" w:sz="0" w:space="0" w:color="auto"/>
                <w:bottom w:val="none" w:sz="0" w:space="0" w:color="auto"/>
                <w:right w:val="none" w:sz="0" w:space="0" w:color="auto"/>
              </w:divBdr>
            </w:div>
            <w:div w:id="1652514290">
              <w:marLeft w:val="0"/>
              <w:marRight w:val="0"/>
              <w:marTop w:val="0"/>
              <w:marBottom w:val="0"/>
              <w:divBdr>
                <w:top w:val="none" w:sz="0" w:space="0" w:color="auto"/>
                <w:left w:val="none" w:sz="0" w:space="0" w:color="auto"/>
                <w:bottom w:val="none" w:sz="0" w:space="0" w:color="auto"/>
                <w:right w:val="none" w:sz="0" w:space="0" w:color="auto"/>
              </w:divBdr>
            </w:div>
            <w:div w:id="712660827">
              <w:marLeft w:val="0"/>
              <w:marRight w:val="0"/>
              <w:marTop w:val="0"/>
              <w:marBottom w:val="0"/>
              <w:divBdr>
                <w:top w:val="none" w:sz="0" w:space="0" w:color="auto"/>
                <w:left w:val="none" w:sz="0" w:space="0" w:color="auto"/>
                <w:bottom w:val="none" w:sz="0" w:space="0" w:color="auto"/>
                <w:right w:val="none" w:sz="0" w:space="0" w:color="auto"/>
              </w:divBdr>
            </w:div>
            <w:div w:id="1606960578">
              <w:marLeft w:val="0"/>
              <w:marRight w:val="0"/>
              <w:marTop w:val="0"/>
              <w:marBottom w:val="0"/>
              <w:divBdr>
                <w:top w:val="none" w:sz="0" w:space="0" w:color="auto"/>
                <w:left w:val="none" w:sz="0" w:space="0" w:color="auto"/>
                <w:bottom w:val="none" w:sz="0" w:space="0" w:color="auto"/>
                <w:right w:val="none" w:sz="0" w:space="0" w:color="auto"/>
              </w:divBdr>
            </w:div>
            <w:div w:id="966007171">
              <w:marLeft w:val="0"/>
              <w:marRight w:val="0"/>
              <w:marTop w:val="0"/>
              <w:marBottom w:val="0"/>
              <w:divBdr>
                <w:top w:val="none" w:sz="0" w:space="0" w:color="auto"/>
                <w:left w:val="none" w:sz="0" w:space="0" w:color="auto"/>
                <w:bottom w:val="none" w:sz="0" w:space="0" w:color="auto"/>
                <w:right w:val="none" w:sz="0" w:space="0" w:color="auto"/>
              </w:divBdr>
            </w:div>
            <w:div w:id="937175408">
              <w:marLeft w:val="0"/>
              <w:marRight w:val="0"/>
              <w:marTop w:val="0"/>
              <w:marBottom w:val="0"/>
              <w:divBdr>
                <w:top w:val="none" w:sz="0" w:space="0" w:color="auto"/>
                <w:left w:val="none" w:sz="0" w:space="0" w:color="auto"/>
                <w:bottom w:val="none" w:sz="0" w:space="0" w:color="auto"/>
                <w:right w:val="none" w:sz="0" w:space="0" w:color="auto"/>
              </w:divBdr>
            </w:div>
            <w:div w:id="1105274713">
              <w:marLeft w:val="0"/>
              <w:marRight w:val="0"/>
              <w:marTop w:val="0"/>
              <w:marBottom w:val="0"/>
              <w:divBdr>
                <w:top w:val="none" w:sz="0" w:space="0" w:color="auto"/>
                <w:left w:val="none" w:sz="0" w:space="0" w:color="auto"/>
                <w:bottom w:val="none" w:sz="0" w:space="0" w:color="auto"/>
                <w:right w:val="none" w:sz="0" w:space="0" w:color="auto"/>
              </w:divBdr>
            </w:div>
            <w:div w:id="209802585">
              <w:marLeft w:val="0"/>
              <w:marRight w:val="0"/>
              <w:marTop w:val="0"/>
              <w:marBottom w:val="0"/>
              <w:divBdr>
                <w:top w:val="none" w:sz="0" w:space="0" w:color="auto"/>
                <w:left w:val="none" w:sz="0" w:space="0" w:color="auto"/>
                <w:bottom w:val="none" w:sz="0" w:space="0" w:color="auto"/>
                <w:right w:val="none" w:sz="0" w:space="0" w:color="auto"/>
              </w:divBdr>
            </w:div>
            <w:div w:id="1211190384">
              <w:marLeft w:val="0"/>
              <w:marRight w:val="0"/>
              <w:marTop w:val="0"/>
              <w:marBottom w:val="0"/>
              <w:divBdr>
                <w:top w:val="none" w:sz="0" w:space="0" w:color="auto"/>
                <w:left w:val="none" w:sz="0" w:space="0" w:color="auto"/>
                <w:bottom w:val="none" w:sz="0" w:space="0" w:color="auto"/>
                <w:right w:val="none" w:sz="0" w:space="0" w:color="auto"/>
              </w:divBdr>
            </w:div>
            <w:div w:id="1904102341">
              <w:marLeft w:val="0"/>
              <w:marRight w:val="0"/>
              <w:marTop w:val="0"/>
              <w:marBottom w:val="0"/>
              <w:divBdr>
                <w:top w:val="none" w:sz="0" w:space="0" w:color="auto"/>
                <w:left w:val="none" w:sz="0" w:space="0" w:color="auto"/>
                <w:bottom w:val="none" w:sz="0" w:space="0" w:color="auto"/>
                <w:right w:val="none" w:sz="0" w:space="0" w:color="auto"/>
              </w:divBdr>
            </w:div>
            <w:div w:id="1749494803">
              <w:marLeft w:val="0"/>
              <w:marRight w:val="0"/>
              <w:marTop w:val="0"/>
              <w:marBottom w:val="0"/>
              <w:divBdr>
                <w:top w:val="none" w:sz="0" w:space="0" w:color="auto"/>
                <w:left w:val="none" w:sz="0" w:space="0" w:color="auto"/>
                <w:bottom w:val="none" w:sz="0" w:space="0" w:color="auto"/>
                <w:right w:val="none" w:sz="0" w:space="0" w:color="auto"/>
              </w:divBdr>
            </w:div>
            <w:div w:id="1817840365">
              <w:marLeft w:val="0"/>
              <w:marRight w:val="0"/>
              <w:marTop w:val="0"/>
              <w:marBottom w:val="0"/>
              <w:divBdr>
                <w:top w:val="none" w:sz="0" w:space="0" w:color="auto"/>
                <w:left w:val="none" w:sz="0" w:space="0" w:color="auto"/>
                <w:bottom w:val="none" w:sz="0" w:space="0" w:color="auto"/>
                <w:right w:val="none" w:sz="0" w:space="0" w:color="auto"/>
              </w:divBdr>
            </w:div>
            <w:div w:id="930814058">
              <w:marLeft w:val="0"/>
              <w:marRight w:val="0"/>
              <w:marTop w:val="0"/>
              <w:marBottom w:val="0"/>
              <w:divBdr>
                <w:top w:val="none" w:sz="0" w:space="0" w:color="auto"/>
                <w:left w:val="none" w:sz="0" w:space="0" w:color="auto"/>
                <w:bottom w:val="none" w:sz="0" w:space="0" w:color="auto"/>
                <w:right w:val="none" w:sz="0" w:space="0" w:color="auto"/>
              </w:divBdr>
            </w:div>
            <w:div w:id="619185036">
              <w:marLeft w:val="0"/>
              <w:marRight w:val="0"/>
              <w:marTop w:val="0"/>
              <w:marBottom w:val="0"/>
              <w:divBdr>
                <w:top w:val="none" w:sz="0" w:space="0" w:color="auto"/>
                <w:left w:val="none" w:sz="0" w:space="0" w:color="auto"/>
                <w:bottom w:val="none" w:sz="0" w:space="0" w:color="auto"/>
                <w:right w:val="none" w:sz="0" w:space="0" w:color="auto"/>
              </w:divBdr>
            </w:div>
            <w:div w:id="464742760">
              <w:marLeft w:val="0"/>
              <w:marRight w:val="0"/>
              <w:marTop w:val="0"/>
              <w:marBottom w:val="0"/>
              <w:divBdr>
                <w:top w:val="none" w:sz="0" w:space="0" w:color="auto"/>
                <w:left w:val="none" w:sz="0" w:space="0" w:color="auto"/>
                <w:bottom w:val="none" w:sz="0" w:space="0" w:color="auto"/>
                <w:right w:val="none" w:sz="0" w:space="0" w:color="auto"/>
              </w:divBdr>
            </w:div>
            <w:div w:id="1345940296">
              <w:marLeft w:val="0"/>
              <w:marRight w:val="0"/>
              <w:marTop w:val="0"/>
              <w:marBottom w:val="0"/>
              <w:divBdr>
                <w:top w:val="none" w:sz="0" w:space="0" w:color="auto"/>
                <w:left w:val="none" w:sz="0" w:space="0" w:color="auto"/>
                <w:bottom w:val="none" w:sz="0" w:space="0" w:color="auto"/>
                <w:right w:val="none" w:sz="0" w:space="0" w:color="auto"/>
              </w:divBdr>
            </w:div>
            <w:div w:id="1134058714">
              <w:marLeft w:val="0"/>
              <w:marRight w:val="0"/>
              <w:marTop w:val="0"/>
              <w:marBottom w:val="0"/>
              <w:divBdr>
                <w:top w:val="none" w:sz="0" w:space="0" w:color="auto"/>
                <w:left w:val="none" w:sz="0" w:space="0" w:color="auto"/>
                <w:bottom w:val="none" w:sz="0" w:space="0" w:color="auto"/>
                <w:right w:val="none" w:sz="0" w:space="0" w:color="auto"/>
              </w:divBdr>
            </w:div>
            <w:div w:id="838813261">
              <w:marLeft w:val="0"/>
              <w:marRight w:val="0"/>
              <w:marTop w:val="0"/>
              <w:marBottom w:val="0"/>
              <w:divBdr>
                <w:top w:val="none" w:sz="0" w:space="0" w:color="auto"/>
                <w:left w:val="none" w:sz="0" w:space="0" w:color="auto"/>
                <w:bottom w:val="none" w:sz="0" w:space="0" w:color="auto"/>
                <w:right w:val="none" w:sz="0" w:space="0" w:color="auto"/>
              </w:divBdr>
            </w:div>
            <w:div w:id="589004120">
              <w:marLeft w:val="0"/>
              <w:marRight w:val="0"/>
              <w:marTop w:val="0"/>
              <w:marBottom w:val="0"/>
              <w:divBdr>
                <w:top w:val="none" w:sz="0" w:space="0" w:color="auto"/>
                <w:left w:val="none" w:sz="0" w:space="0" w:color="auto"/>
                <w:bottom w:val="none" w:sz="0" w:space="0" w:color="auto"/>
                <w:right w:val="none" w:sz="0" w:space="0" w:color="auto"/>
              </w:divBdr>
            </w:div>
            <w:div w:id="968360677">
              <w:marLeft w:val="0"/>
              <w:marRight w:val="0"/>
              <w:marTop w:val="0"/>
              <w:marBottom w:val="0"/>
              <w:divBdr>
                <w:top w:val="none" w:sz="0" w:space="0" w:color="auto"/>
                <w:left w:val="none" w:sz="0" w:space="0" w:color="auto"/>
                <w:bottom w:val="none" w:sz="0" w:space="0" w:color="auto"/>
                <w:right w:val="none" w:sz="0" w:space="0" w:color="auto"/>
              </w:divBdr>
            </w:div>
            <w:div w:id="365909088">
              <w:marLeft w:val="0"/>
              <w:marRight w:val="0"/>
              <w:marTop w:val="0"/>
              <w:marBottom w:val="0"/>
              <w:divBdr>
                <w:top w:val="none" w:sz="0" w:space="0" w:color="auto"/>
                <w:left w:val="none" w:sz="0" w:space="0" w:color="auto"/>
                <w:bottom w:val="none" w:sz="0" w:space="0" w:color="auto"/>
                <w:right w:val="none" w:sz="0" w:space="0" w:color="auto"/>
              </w:divBdr>
            </w:div>
            <w:div w:id="122232761">
              <w:marLeft w:val="0"/>
              <w:marRight w:val="0"/>
              <w:marTop w:val="0"/>
              <w:marBottom w:val="0"/>
              <w:divBdr>
                <w:top w:val="none" w:sz="0" w:space="0" w:color="auto"/>
                <w:left w:val="none" w:sz="0" w:space="0" w:color="auto"/>
                <w:bottom w:val="none" w:sz="0" w:space="0" w:color="auto"/>
                <w:right w:val="none" w:sz="0" w:space="0" w:color="auto"/>
              </w:divBdr>
            </w:div>
            <w:div w:id="155652518">
              <w:marLeft w:val="0"/>
              <w:marRight w:val="0"/>
              <w:marTop w:val="0"/>
              <w:marBottom w:val="0"/>
              <w:divBdr>
                <w:top w:val="none" w:sz="0" w:space="0" w:color="auto"/>
                <w:left w:val="none" w:sz="0" w:space="0" w:color="auto"/>
                <w:bottom w:val="none" w:sz="0" w:space="0" w:color="auto"/>
                <w:right w:val="none" w:sz="0" w:space="0" w:color="auto"/>
              </w:divBdr>
            </w:div>
            <w:div w:id="406149449">
              <w:marLeft w:val="0"/>
              <w:marRight w:val="0"/>
              <w:marTop w:val="0"/>
              <w:marBottom w:val="0"/>
              <w:divBdr>
                <w:top w:val="none" w:sz="0" w:space="0" w:color="auto"/>
                <w:left w:val="none" w:sz="0" w:space="0" w:color="auto"/>
                <w:bottom w:val="none" w:sz="0" w:space="0" w:color="auto"/>
                <w:right w:val="none" w:sz="0" w:space="0" w:color="auto"/>
              </w:divBdr>
            </w:div>
            <w:div w:id="1577396338">
              <w:marLeft w:val="0"/>
              <w:marRight w:val="0"/>
              <w:marTop w:val="0"/>
              <w:marBottom w:val="0"/>
              <w:divBdr>
                <w:top w:val="none" w:sz="0" w:space="0" w:color="auto"/>
                <w:left w:val="none" w:sz="0" w:space="0" w:color="auto"/>
                <w:bottom w:val="none" w:sz="0" w:space="0" w:color="auto"/>
                <w:right w:val="none" w:sz="0" w:space="0" w:color="auto"/>
              </w:divBdr>
            </w:div>
            <w:div w:id="726685084">
              <w:marLeft w:val="0"/>
              <w:marRight w:val="0"/>
              <w:marTop w:val="0"/>
              <w:marBottom w:val="0"/>
              <w:divBdr>
                <w:top w:val="none" w:sz="0" w:space="0" w:color="auto"/>
                <w:left w:val="none" w:sz="0" w:space="0" w:color="auto"/>
                <w:bottom w:val="none" w:sz="0" w:space="0" w:color="auto"/>
                <w:right w:val="none" w:sz="0" w:space="0" w:color="auto"/>
              </w:divBdr>
            </w:div>
            <w:div w:id="1663048503">
              <w:marLeft w:val="0"/>
              <w:marRight w:val="0"/>
              <w:marTop w:val="0"/>
              <w:marBottom w:val="0"/>
              <w:divBdr>
                <w:top w:val="none" w:sz="0" w:space="0" w:color="auto"/>
                <w:left w:val="none" w:sz="0" w:space="0" w:color="auto"/>
                <w:bottom w:val="none" w:sz="0" w:space="0" w:color="auto"/>
                <w:right w:val="none" w:sz="0" w:space="0" w:color="auto"/>
              </w:divBdr>
            </w:div>
            <w:div w:id="792480722">
              <w:marLeft w:val="0"/>
              <w:marRight w:val="0"/>
              <w:marTop w:val="0"/>
              <w:marBottom w:val="0"/>
              <w:divBdr>
                <w:top w:val="none" w:sz="0" w:space="0" w:color="auto"/>
                <w:left w:val="none" w:sz="0" w:space="0" w:color="auto"/>
                <w:bottom w:val="none" w:sz="0" w:space="0" w:color="auto"/>
                <w:right w:val="none" w:sz="0" w:space="0" w:color="auto"/>
              </w:divBdr>
            </w:div>
            <w:div w:id="1663925955">
              <w:marLeft w:val="0"/>
              <w:marRight w:val="0"/>
              <w:marTop w:val="0"/>
              <w:marBottom w:val="0"/>
              <w:divBdr>
                <w:top w:val="none" w:sz="0" w:space="0" w:color="auto"/>
                <w:left w:val="none" w:sz="0" w:space="0" w:color="auto"/>
                <w:bottom w:val="none" w:sz="0" w:space="0" w:color="auto"/>
                <w:right w:val="none" w:sz="0" w:space="0" w:color="auto"/>
              </w:divBdr>
            </w:div>
            <w:div w:id="586962175">
              <w:marLeft w:val="0"/>
              <w:marRight w:val="0"/>
              <w:marTop w:val="0"/>
              <w:marBottom w:val="0"/>
              <w:divBdr>
                <w:top w:val="none" w:sz="0" w:space="0" w:color="auto"/>
                <w:left w:val="none" w:sz="0" w:space="0" w:color="auto"/>
                <w:bottom w:val="none" w:sz="0" w:space="0" w:color="auto"/>
                <w:right w:val="none" w:sz="0" w:space="0" w:color="auto"/>
              </w:divBdr>
            </w:div>
            <w:div w:id="1256326617">
              <w:marLeft w:val="0"/>
              <w:marRight w:val="0"/>
              <w:marTop w:val="0"/>
              <w:marBottom w:val="0"/>
              <w:divBdr>
                <w:top w:val="none" w:sz="0" w:space="0" w:color="auto"/>
                <w:left w:val="none" w:sz="0" w:space="0" w:color="auto"/>
                <w:bottom w:val="none" w:sz="0" w:space="0" w:color="auto"/>
                <w:right w:val="none" w:sz="0" w:space="0" w:color="auto"/>
              </w:divBdr>
            </w:div>
            <w:div w:id="1520583495">
              <w:marLeft w:val="0"/>
              <w:marRight w:val="0"/>
              <w:marTop w:val="0"/>
              <w:marBottom w:val="0"/>
              <w:divBdr>
                <w:top w:val="none" w:sz="0" w:space="0" w:color="auto"/>
                <w:left w:val="none" w:sz="0" w:space="0" w:color="auto"/>
                <w:bottom w:val="none" w:sz="0" w:space="0" w:color="auto"/>
                <w:right w:val="none" w:sz="0" w:space="0" w:color="auto"/>
              </w:divBdr>
            </w:div>
            <w:div w:id="447360542">
              <w:marLeft w:val="0"/>
              <w:marRight w:val="0"/>
              <w:marTop w:val="0"/>
              <w:marBottom w:val="0"/>
              <w:divBdr>
                <w:top w:val="none" w:sz="0" w:space="0" w:color="auto"/>
                <w:left w:val="none" w:sz="0" w:space="0" w:color="auto"/>
                <w:bottom w:val="none" w:sz="0" w:space="0" w:color="auto"/>
                <w:right w:val="none" w:sz="0" w:space="0" w:color="auto"/>
              </w:divBdr>
            </w:div>
            <w:div w:id="1399937032">
              <w:marLeft w:val="0"/>
              <w:marRight w:val="0"/>
              <w:marTop w:val="0"/>
              <w:marBottom w:val="0"/>
              <w:divBdr>
                <w:top w:val="none" w:sz="0" w:space="0" w:color="auto"/>
                <w:left w:val="none" w:sz="0" w:space="0" w:color="auto"/>
                <w:bottom w:val="none" w:sz="0" w:space="0" w:color="auto"/>
                <w:right w:val="none" w:sz="0" w:space="0" w:color="auto"/>
              </w:divBdr>
            </w:div>
            <w:div w:id="978416062">
              <w:marLeft w:val="0"/>
              <w:marRight w:val="0"/>
              <w:marTop w:val="0"/>
              <w:marBottom w:val="0"/>
              <w:divBdr>
                <w:top w:val="none" w:sz="0" w:space="0" w:color="auto"/>
                <w:left w:val="none" w:sz="0" w:space="0" w:color="auto"/>
                <w:bottom w:val="none" w:sz="0" w:space="0" w:color="auto"/>
                <w:right w:val="none" w:sz="0" w:space="0" w:color="auto"/>
              </w:divBdr>
            </w:div>
            <w:div w:id="688289456">
              <w:marLeft w:val="0"/>
              <w:marRight w:val="0"/>
              <w:marTop w:val="0"/>
              <w:marBottom w:val="0"/>
              <w:divBdr>
                <w:top w:val="none" w:sz="0" w:space="0" w:color="auto"/>
                <w:left w:val="none" w:sz="0" w:space="0" w:color="auto"/>
                <w:bottom w:val="none" w:sz="0" w:space="0" w:color="auto"/>
                <w:right w:val="none" w:sz="0" w:space="0" w:color="auto"/>
              </w:divBdr>
            </w:div>
            <w:div w:id="2037995938">
              <w:marLeft w:val="0"/>
              <w:marRight w:val="0"/>
              <w:marTop w:val="0"/>
              <w:marBottom w:val="0"/>
              <w:divBdr>
                <w:top w:val="none" w:sz="0" w:space="0" w:color="auto"/>
                <w:left w:val="none" w:sz="0" w:space="0" w:color="auto"/>
                <w:bottom w:val="none" w:sz="0" w:space="0" w:color="auto"/>
                <w:right w:val="none" w:sz="0" w:space="0" w:color="auto"/>
              </w:divBdr>
            </w:div>
            <w:div w:id="1293440938">
              <w:marLeft w:val="0"/>
              <w:marRight w:val="0"/>
              <w:marTop w:val="0"/>
              <w:marBottom w:val="0"/>
              <w:divBdr>
                <w:top w:val="none" w:sz="0" w:space="0" w:color="auto"/>
                <w:left w:val="none" w:sz="0" w:space="0" w:color="auto"/>
                <w:bottom w:val="none" w:sz="0" w:space="0" w:color="auto"/>
                <w:right w:val="none" w:sz="0" w:space="0" w:color="auto"/>
              </w:divBdr>
            </w:div>
            <w:div w:id="675693532">
              <w:marLeft w:val="0"/>
              <w:marRight w:val="0"/>
              <w:marTop w:val="0"/>
              <w:marBottom w:val="0"/>
              <w:divBdr>
                <w:top w:val="none" w:sz="0" w:space="0" w:color="auto"/>
                <w:left w:val="none" w:sz="0" w:space="0" w:color="auto"/>
                <w:bottom w:val="none" w:sz="0" w:space="0" w:color="auto"/>
                <w:right w:val="none" w:sz="0" w:space="0" w:color="auto"/>
              </w:divBdr>
            </w:div>
            <w:div w:id="1595169833">
              <w:marLeft w:val="0"/>
              <w:marRight w:val="0"/>
              <w:marTop w:val="0"/>
              <w:marBottom w:val="0"/>
              <w:divBdr>
                <w:top w:val="none" w:sz="0" w:space="0" w:color="auto"/>
                <w:left w:val="none" w:sz="0" w:space="0" w:color="auto"/>
                <w:bottom w:val="none" w:sz="0" w:space="0" w:color="auto"/>
                <w:right w:val="none" w:sz="0" w:space="0" w:color="auto"/>
              </w:divBdr>
            </w:div>
            <w:div w:id="1114598807">
              <w:marLeft w:val="0"/>
              <w:marRight w:val="0"/>
              <w:marTop w:val="0"/>
              <w:marBottom w:val="0"/>
              <w:divBdr>
                <w:top w:val="none" w:sz="0" w:space="0" w:color="auto"/>
                <w:left w:val="none" w:sz="0" w:space="0" w:color="auto"/>
                <w:bottom w:val="none" w:sz="0" w:space="0" w:color="auto"/>
                <w:right w:val="none" w:sz="0" w:space="0" w:color="auto"/>
              </w:divBdr>
            </w:div>
            <w:div w:id="1661692028">
              <w:marLeft w:val="0"/>
              <w:marRight w:val="0"/>
              <w:marTop w:val="0"/>
              <w:marBottom w:val="0"/>
              <w:divBdr>
                <w:top w:val="none" w:sz="0" w:space="0" w:color="auto"/>
                <w:left w:val="none" w:sz="0" w:space="0" w:color="auto"/>
                <w:bottom w:val="none" w:sz="0" w:space="0" w:color="auto"/>
                <w:right w:val="none" w:sz="0" w:space="0" w:color="auto"/>
              </w:divBdr>
            </w:div>
            <w:div w:id="225798258">
              <w:marLeft w:val="0"/>
              <w:marRight w:val="0"/>
              <w:marTop w:val="0"/>
              <w:marBottom w:val="0"/>
              <w:divBdr>
                <w:top w:val="none" w:sz="0" w:space="0" w:color="auto"/>
                <w:left w:val="none" w:sz="0" w:space="0" w:color="auto"/>
                <w:bottom w:val="none" w:sz="0" w:space="0" w:color="auto"/>
                <w:right w:val="none" w:sz="0" w:space="0" w:color="auto"/>
              </w:divBdr>
            </w:div>
            <w:div w:id="1995601550">
              <w:marLeft w:val="0"/>
              <w:marRight w:val="0"/>
              <w:marTop w:val="0"/>
              <w:marBottom w:val="0"/>
              <w:divBdr>
                <w:top w:val="none" w:sz="0" w:space="0" w:color="auto"/>
                <w:left w:val="none" w:sz="0" w:space="0" w:color="auto"/>
                <w:bottom w:val="none" w:sz="0" w:space="0" w:color="auto"/>
                <w:right w:val="none" w:sz="0" w:space="0" w:color="auto"/>
              </w:divBdr>
            </w:div>
            <w:div w:id="1604996171">
              <w:marLeft w:val="0"/>
              <w:marRight w:val="0"/>
              <w:marTop w:val="0"/>
              <w:marBottom w:val="0"/>
              <w:divBdr>
                <w:top w:val="none" w:sz="0" w:space="0" w:color="auto"/>
                <w:left w:val="none" w:sz="0" w:space="0" w:color="auto"/>
                <w:bottom w:val="none" w:sz="0" w:space="0" w:color="auto"/>
                <w:right w:val="none" w:sz="0" w:space="0" w:color="auto"/>
              </w:divBdr>
            </w:div>
            <w:div w:id="1739399481">
              <w:marLeft w:val="0"/>
              <w:marRight w:val="0"/>
              <w:marTop w:val="0"/>
              <w:marBottom w:val="0"/>
              <w:divBdr>
                <w:top w:val="none" w:sz="0" w:space="0" w:color="auto"/>
                <w:left w:val="none" w:sz="0" w:space="0" w:color="auto"/>
                <w:bottom w:val="none" w:sz="0" w:space="0" w:color="auto"/>
                <w:right w:val="none" w:sz="0" w:space="0" w:color="auto"/>
              </w:divBdr>
            </w:div>
            <w:div w:id="161357156">
              <w:marLeft w:val="0"/>
              <w:marRight w:val="0"/>
              <w:marTop w:val="0"/>
              <w:marBottom w:val="0"/>
              <w:divBdr>
                <w:top w:val="none" w:sz="0" w:space="0" w:color="auto"/>
                <w:left w:val="none" w:sz="0" w:space="0" w:color="auto"/>
                <w:bottom w:val="none" w:sz="0" w:space="0" w:color="auto"/>
                <w:right w:val="none" w:sz="0" w:space="0" w:color="auto"/>
              </w:divBdr>
            </w:div>
            <w:div w:id="77673062">
              <w:marLeft w:val="0"/>
              <w:marRight w:val="0"/>
              <w:marTop w:val="0"/>
              <w:marBottom w:val="0"/>
              <w:divBdr>
                <w:top w:val="none" w:sz="0" w:space="0" w:color="auto"/>
                <w:left w:val="none" w:sz="0" w:space="0" w:color="auto"/>
                <w:bottom w:val="none" w:sz="0" w:space="0" w:color="auto"/>
                <w:right w:val="none" w:sz="0" w:space="0" w:color="auto"/>
              </w:divBdr>
            </w:div>
            <w:div w:id="2113744285">
              <w:marLeft w:val="0"/>
              <w:marRight w:val="0"/>
              <w:marTop w:val="0"/>
              <w:marBottom w:val="0"/>
              <w:divBdr>
                <w:top w:val="none" w:sz="0" w:space="0" w:color="auto"/>
                <w:left w:val="none" w:sz="0" w:space="0" w:color="auto"/>
                <w:bottom w:val="none" w:sz="0" w:space="0" w:color="auto"/>
                <w:right w:val="none" w:sz="0" w:space="0" w:color="auto"/>
              </w:divBdr>
            </w:div>
            <w:div w:id="1795177706">
              <w:marLeft w:val="0"/>
              <w:marRight w:val="0"/>
              <w:marTop w:val="0"/>
              <w:marBottom w:val="0"/>
              <w:divBdr>
                <w:top w:val="none" w:sz="0" w:space="0" w:color="auto"/>
                <w:left w:val="none" w:sz="0" w:space="0" w:color="auto"/>
                <w:bottom w:val="none" w:sz="0" w:space="0" w:color="auto"/>
                <w:right w:val="none" w:sz="0" w:space="0" w:color="auto"/>
              </w:divBdr>
            </w:div>
            <w:div w:id="29771781">
              <w:marLeft w:val="0"/>
              <w:marRight w:val="0"/>
              <w:marTop w:val="0"/>
              <w:marBottom w:val="0"/>
              <w:divBdr>
                <w:top w:val="none" w:sz="0" w:space="0" w:color="auto"/>
                <w:left w:val="none" w:sz="0" w:space="0" w:color="auto"/>
                <w:bottom w:val="none" w:sz="0" w:space="0" w:color="auto"/>
                <w:right w:val="none" w:sz="0" w:space="0" w:color="auto"/>
              </w:divBdr>
            </w:div>
            <w:div w:id="10187855">
              <w:marLeft w:val="0"/>
              <w:marRight w:val="0"/>
              <w:marTop w:val="0"/>
              <w:marBottom w:val="0"/>
              <w:divBdr>
                <w:top w:val="none" w:sz="0" w:space="0" w:color="auto"/>
                <w:left w:val="none" w:sz="0" w:space="0" w:color="auto"/>
                <w:bottom w:val="none" w:sz="0" w:space="0" w:color="auto"/>
                <w:right w:val="none" w:sz="0" w:space="0" w:color="auto"/>
              </w:divBdr>
            </w:div>
            <w:div w:id="308049489">
              <w:marLeft w:val="0"/>
              <w:marRight w:val="0"/>
              <w:marTop w:val="0"/>
              <w:marBottom w:val="0"/>
              <w:divBdr>
                <w:top w:val="none" w:sz="0" w:space="0" w:color="auto"/>
                <w:left w:val="none" w:sz="0" w:space="0" w:color="auto"/>
                <w:bottom w:val="none" w:sz="0" w:space="0" w:color="auto"/>
                <w:right w:val="none" w:sz="0" w:space="0" w:color="auto"/>
              </w:divBdr>
            </w:div>
            <w:div w:id="859972686">
              <w:marLeft w:val="0"/>
              <w:marRight w:val="0"/>
              <w:marTop w:val="0"/>
              <w:marBottom w:val="0"/>
              <w:divBdr>
                <w:top w:val="none" w:sz="0" w:space="0" w:color="auto"/>
                <w:left w:val="none" w:sz="0" w:space="0" w:color="auto"/>
                <w:bottom w:val="none" w:sz="0" w:space="0" w:color="auto"/>
                <w:right w:val="none" w:sz="0" w:space="0" w:color="auto"/>
              </w:divBdr>
            </w:div>
            <w:div w:id="1517617529">
              <w:marLeft w:val="0"/>
              <w:marRight w:val="0"/>
              <w:marTop w:val="0"/>
              <w:marBottom w:val="0"/>
              <w:divBdr>
                <w:top w:val="none" w:sz="0" w:space="0" w:color="auto"/>
                <w:left w:val="none" w:sz="0" w:space="0" w:color="auto"/>
                <w:bottom w:val="none" w:sz="0" w:space="0" w:color="auto"/>
                <w:right w:val="none" w:sz="0" w:space="0" w:color="auto"/>
              </w:divBdr>
            </w:div>
            <w:div w:id="415785192">
              <w:marLeft w:val="0"/>
              <w:marRight w:val="0"/>
              <w:marTop w:val="0"/>
              <w:marBottom w:val="0"/>
              <w:divBdr>
                <w:top w:val="none" w:sz="0" w:space="0" w:color="auto"/>
                <w:left w:val="none" w:sz="0" w:space="0" w:color="auto"/>
                <w:bottom w:val="none" w:sz="0" w:space="0" w:color="auto"/>
                <w:right w:val="none" w:sz="0" w:space="0" w:color="auto"/>
              </w:divBdr>
            </w:div>
            <w:div w:id="1382092265">
              <w:marLeft w:val="0"/>
              <w:marRight w:val="0"/>
              <w:marTop w:val="0"/>
              <w:marBottom w:val="0"/>
              <w:divBdr>
                <w:top w:val="none" w:sz="0" w:space="0" w:color="auto"/>
                <w:left w:val="none" w:sz="0" w:space="0" w:color="auto"/>
                <w:bottom w:val="none" w:sz="0" w:space="0" w:color="auto"/>
                <w:right w:val="none" w:sz="0" w:space="0" w:color="auto"/>
              </w:divBdr>
            </w:div>
            <w:div w:id="520584454">
              <w:marLeft w:val="0"/>
              <w:marRight w:val="0"/>
              <w:marTop w:val="0"/>
              <w:marBottom w:val="0"/>
              <w:divBdr>
                <w:top w:val="none" w:sz="0" w:space="0" w:color="auto"/>
                <w:left w:val="none" w:sz="0" w:space="0" w:color="auto"/>
                <w:bottom w:val="none" w:sz="0" w:space="0" w:color="auto"/>
                <w:right w:val="none" w:sz="0" w:space="0" w:color="auto"/>
              </w:divBdr>
            </w:div>
            <w:div w:id="231743947">
              <w:marLeft w:val="0"/>
              <w:marRight w:val="0"/>
              <w:marTop w:val="0"/>
              <w:marBottom w:val="0"/>
              <w:divBdr>
                <w:top w:val="none" w:sz="0" w:space="0" w:color="auto"/>
                <w:left w:val="none" w:sz="0" w:space="0" w:color="auto"/>
                <w:bottom w:val="none" w:sz="0" w:space="0" w:color="auto"/>
                <w:right w:val="none" w:sz="0" w:space="0" w:color="auto"/>
              </w:divBdr>
            </w:div>
            <w:div w:id="214316585">
              <w:marLeft w:val="0"/>
              <w:marRight w:val="0"/>
              <w:marTop w:val="0"/>
              <w:marBottom w:val="0"/>
              <w:divBdr>
                <w:top w:val="none" w:sz="0" w:space="0" w:color="auto"/>
                <w:left w:val="none" w:sz="0" w:space="0" w:color="auto"/>
                <w:bottom w:val="none" w:sz="0" w:space="0" w:color="auto"/>
                <w:right w:val="none" w:sz="0" w:space="0" w:color="auto"/>
              </w:divBdr>
            </w:div>
            <w:div w:id="1439519957">
              <w:marLeft w:val="0"/>
              <w:marRight w:val="0"/>
              <w:marTop w:val="0"/>
              <w:marBottom w:val="0"/>
              <w:divBdr>
                <w:top w:val="none" w:sz="0" w:space="0" w:color="auto"/>
                <w:left w:val="none" w:sz="0" w:space="0" w:color="auto"/>
                <w:bottom w:val="none" w:sz="0" w:space="0" w:color="auto"/>
                <w:right w:val="none" w:sz="0" w:space="0" w:color="auto"/>
              </w:divBdr>
            </w:div>
            <w:div w:id="165050569">
              <w:marLeft w:val="0"/>
              <w:marRight w:val="0"/>
              <w:marTop w:val="0"/>
              <w:marBottom w:val="0"/>
              <w:divBdr>
                <w:top w:val="none" w:sz="0" w:space="0" w:color="auto"/>
                <w:left w:val="none" w:sz="0" w:space="0" w:color="auto"/>
                <w:bottom w:val="none" w:sz="0" w:space="0" w:color="auto"/>
                <w:right w:val="none" w:sz="0" w:space="0" w:color="auto"/>
              </w:divBdr>
            </w:div>
            <w:div w:id="1714423707">
              <w:marLeft w:val="0"/>
              <w:marRight w:val="0"/>
              <w:marTop w:val="0"/>
              <w:marBottom w:val="0"/>
              <w:divBdr>
                <w:top w:val="none" w:sz="0" w:space="0" w:color="auto"/>
                <w:left w:val="none" w:sz="0" w:space="0" w:color="auto"/>
                <w:bottom w:val="none" w:sz="0" w:space="0" w:color="auto"/>
                <w:right w:val="none" w:sz="0" w:space="0" w:color="auto"/>
              </w:divBdr>
            </w:div>
            <w:div w:id="1187211510">
              <w:marLeft w:val="0"/>
              <w:marRight w:val="0"/>
              <w:marTop w:val="0"/>
              <w:marBottom w:val="0"/>
              <w:divBdr>
                <w:top w:val="none" w:sz="0" w:space="0" w:color="auto"/>
                <w:left w:val="none" w:sz="0" w:space="0" w:color="auto"/>
                <w:bottom w:val="none" w:sz="0" w:space="0" w:color="auto"/>
                <w:right w:val="none" w:sz="0" w:space="0" w:color="auto"/>
              </w:divBdr>
            </w:div>
            <w:div w:id="1355762657">
              <w:marLeft w:val="0"/>
              <w:marRight w:val="0"/>
              <w:marTop w:val="0"/>
              <w:marBottom w:val="0"/>
              <w:divBdr>
                <w:top w:val="none" w:sz="0" w:space="0" w:color="auto"/>
                <w:left w:val="none" w:sz="0" w:space="0" w:color="auto"/>
                <w:bottom w:val="none" w:sz="0" w:space="0" w:color="auto"/>
                <w:right w:val="none" w:sz="0" w:space="0" w:color="auto"/>
              </w:divBdr>
            </w:div>
            <w:div w:id="278148035">
              <w:marLeft w:val="0"/>
              <w:marRight w:val="0"/>
              <w:marTop w:val="0"/>
              <w:marBottom w:val="0"/>
              <w:divBdr>
                <w:top w:val="none" w:sz="0" w:space="0" w:color="auto"/>
                <w:left w:val="none" w:sz="0" w:space="0" w:color="auto"/>
                <w:bottom w:val="none" w:sz="0" w:space="0" w:color="auto"/>
                <w:right w:val="none" w:sz="0" w:space="0" w:color="auto"/>
              </w:divBdr>
            </w:div>
            <w:div w:id="1578978185">
              <w:marLeft w:val="0"/>
              <w:marRight w:val="0"/>
              <w:marTop w:val="0"/>
              <w:marBottom w:val="0"/>
              <w:divBdr>
                <w:top w:val="none" w:sz="0" w:space="0" w:color="auto"/>
                <w:left w:val="none" w:sz="0" w:space="0" w:color="auto"/>
                <w:bottom w:val="none" w:sz="0" w:space="0" w:color="auto"/>
                <w:right w:val="none" w:sz="0" w:space="0" w:color="auto"/>
              </w:divBdr>
            </w:div>
            <w:div w:id="1508863381">
              <w:marLeft w:val="0"/>
              <w:marRight w:val="0"/>
              <w:marTop w:val="0"/>
              <w:marBottom w:val="0"/>
              <w:divBdr>
                <w:top w:val="none" w:sz="0" w:space="0" w:color="auto"/>
                <w:left w:val="none" w:sz="0" w:space="0" w:color="auto"/>
                <w:bottom w:val="none" w:sz="0" w:space="0" w:color="auto"/>
                <w:right w:val="none" w:sz="0" w:space="0" w:color="auto"/>
              </w:divBdr>
            </w:div>
            <w:div w:id="466051417">
              <w:marLeft w:val="0"/>
              <w:marRight w:val="0"/>
              <w:marTop w:val="0"/>
              <w:marBottom w:val="0"/>
              <w:divBdr>
                <w:top w:val="none" w:sz="0" w:space="0" w:color="auto"/>
                <w:left w:val="none" w:sz="0" w:space="0" w:color="auto"/>
                <w:bottom w:val="none" w:sz="0" w:space="0" w:color="auto"/>
                <w:right w:val="none" w:sz="0" w:space="0" w:color="auto"/>
              </w:divBdr>
            </w:div>
            <w:div w:id="1102803777">
              <w:marLeft w:val="0"/>
              <w:marRight w:val="0"/>
              <w:marTop w:val="0"/>
              <w:marBottom w:val="0"/>
              <w:divBdr>
                <w:top w:val="none" w:sz="0" w:space="0" w:color="auto"/>
                <w:left w:val="none" w:sz="0" w:space="0" w:color="auto"/>
                <w:bottom w:val="none" w:sz="0" w:space="0" w:color="auto"/>
                <w:right w:val="none" w:sz="0" w:space="0" w:color="auto"/>
              </w:divBdr>
            </w:div>
            <w:div w:id="522479881">
              <w:marLeft w:val="0"/>
              <w:marRight w:val="0"/>
              <w:marTop w:val="0"/>
              <w:marBottom w:val="0"/>
              <w:divBdr>
                <w:top w:val="none" w:sz="0" w:space="0" w:color="auto"/>
                <w:left w:val="none" w:sz="0" w:space="0" w:color="auto"/>
                <w:bottom w:val="none" w:sz="0" w:space="0" w:color="auto"/>
                <w:right w:val="none" w:sz="0" w:space="0" w:color="auto"/>
              </w:divBdr>
            </w:div>
            <w:div w:id="788862776">
              <w:marLeft w:val="0"/>
              <w:marRight w:val="0"/>
              <w:marTop w:val="0"/>
              <w:marBottom w:val="0"/>
              <w:divBdr>
                <w:top w:val="none" w:sz="0" w:space="0" w:color="auto"/>
                <w:left w:val="none" w:sz="0" w:space="0" w:color="auto"/>
                <w:bottom w:val="none" w:sz="0" w:space="0" w:color="auto"/>
                <w:right w:val="none" w:sz="0" w:space="0" w:color="auto"/>
              </w:divBdr>
            </w:div>
            <w:div w:id="1499424502">
              <w:marLeft w:val="0"/>
              <w:marRight w:val="0"/>
              <w:marTop w:val="0"/>
              <w:marBottom w:val="0"/>
              <w:divBdr>
                <w:top w:val="none" w:sz="0" w:space="0" w:color="auto"/>
                <w:left w:val="none" w:sz="0" w:space="0" w:color="auto"/>
                <w:bottom w:val="none" w:sz="0" w:space="0" w:color="auto"/>
                <w:right w:val="none" w:sz="0" w:space="0" w:color="auto"/>
              </w:divBdr>
            </w:div>
            <w:div w:id="153498328">
              <w:marLeft w:val="0"/>
              <w:marRight w:val="0"/>
              <w:marTop w:val="0"/>
              <w:marBottom w:val="0"/>
              <w:divBdr>
                <w:top w:val="none" w:sz="0" w:space="0" w:color="auto"/>
                <w:left w:val="none" w:sz="0" w:space="0" w:color="auto"/>
                <w:bottom w:val="none" w:sz="0" w:space="0" w:color="auto"/>
                <w:right w:val="none" w:sz="0" w:space="0" w:color="auto"/>
              </w:divBdr>
            </w:div>
            <w:div w:id="777989618">
              <w:marLeft w:val="0"/>
              <w:marRight w:val="0"/>
              <w:marTop w:val="0"/>
              <w:marBottom w:val="0"/>
              <w:divBdr>
                <w:top w:val="none" w:sz="0" w:space="0" w:color="auto"/>
                <w:left w:val="none" w:sz="0" w:space="0" w:color="auto"/>
                <w:bottom w:val="none" w:sz="0" w:space="0" w:color="auto"/>
                <w:right w:val="none" w:sz="0" w:space="0" w:color="auto"/>
              </w:divBdr>
            </w:div>
            <w:div w:id="756099712">
              <w:marLeft w:val="0"/>
              <w:marRight w:val="0"/>
              <w:marTop w:val="0"/>
              <w:marBottom w:val="0"/>
              <w:divBdr>
                <w:top w:val="none" w:sz="0" w:space="0" w:color="auto"/>
                <w:left w:val="none" w:sz="0" w:space="0" w:color="auto"/>
                <w:bottom w:val="none" w:sz="0" w:space="0" w:color="auto"/>
                <w:right w:val="none" w:sz="0" w:space="0" w:color="auto"/>
              </w:divBdr>
            </w:div>
            <w:div w:id="1931232213">
              <w:marLeft w:val="0"/>
              <w:marRight w:val="0"/>
              <w:marTop w:val="0"/>
              <w:marBottom w:val="0"/>
              <w:divBdr>
                <w:top w:val="none" w:sz="0" w:space="0" w:color="auto"/>
                <w:left w:val="none" w:sz="0" w:space="0" w:color="auto"/>
                <w:bottom w:val="none" w:sz="0" w:space="0" w:color="auto"/>
                <w:right w:val="none" w:sz="0" w:space="0" w:color="auto"/>
              </w:divBdr>
            </w:div>
            <w:div w:id="1502161892">
              <w:marLeft w:val="0"/>
              <w:marRight w:val="0"/>
              <w:marTop w:val="0"/>
              <w:marBottom w:val="0"/>
              <w:divBdr>
                <w:top w:val="none" w:sz="0" w:space="0" w:color="auto"/>
                <w:left w:val="none" w:sz="0" w:space="0" w:color="auto"/>
                <w:bottom w:val="none" w:sz="0" w:space="0" w:color="auto"/>
                <w:right w:val="none" w:sz="0" w:space="0" w:color="auto"/>
              </w:divBdr>
            </w:div>
            <w:div w:id="1426995429">
              <w:marLeft w:val="0"/>
              <w:marRight w:val="0"/>
              <w:marTop w:val="0"/>
              <w:marBottom w:val="0"/>
              <w:divBdr>
                <w:top w:val="none" w:sz="0" w:space="0" w:color="auto"/>
                <w:left w:val="none" w:sz="0" w:space="0" w:color="auto"/>
                <w:bottom w:val="none" w:sz="0" w:space="0" w:color="auto"/>
                <w:right w:val="none" w:sz="0" w:space="0" w:color="auto"/>
              </w:divBdr>
            </w:div>
            <w:div w:id="1312907166">
              <w:marLeft w:val="0"/>
              <w:marRight w:val="0"/>
              <w:marTop w:val="0"/>
              <w:marBottom w:val="0"/>
              <w:divBdr>
                <w:top w:val="none" w:sz="0" w:space="0" w:color="auto"/>
                <w:left w:val="none" w:sz="0" w:space="0" w:color="auto"/>
                <w:bottom w:val="none" w:sz="0" w:space="0" w:color="auto"/>
                <w:right w:val="none" w:sz="0" w:space="0" w:color="auto"/>
              </w:divBdr>
            </w:div>
            <w:div w:id="1706246392">
              <w:marLeft w:val="0"/>
              <w:marRight w:val="0"/>
              <w:marTop w:val="0"/>
              <w:marBottom w:val="0"/>
              <w:divBdr>
                <w:top w:val="none" w:sz="0" w:space="0" w:color="auto"/>
                <w:left w:val="none" w:sz="0" w:space="0" w:color="auto"/>
                <w:bottom w:val="none" w:sz="0" w:space="0" w:color="auto"/>
                <w:right w:val="none" w:sz="0" w:space="0" w:color="auto"/>
              </w:divBdr>
            </w:div>
            <w:div w:id="182524656">
              <w:marLeft w:val="0"/>
              <w:marRight w:val="0"/>
              <w:marTop w:val="0"/>
              <w:marBottom w:val="0"/>
              <w:divBdr>
                <w:top w:val="none" w:sz="0" w:space="0" w:color="auto"/>
                <w:left w:val="none" w:sz="0" w:space="0" w:color="auto"/>
                <w:bottom w:val="none" w:sz="0" w:space="0" w:color="auto"/>
                <w:right w:val="none" w:sz="0" w:space="0" w:color="auto"/>
              </w:divBdr>
            </w:div>
            <w:div w:id="1983922700">
              <w:marLeft w:val="0"/>
              <w:marRight w:val="0"/>
              <w:marTop w:val="0"/>
              <w:marBottom w:val="0"/>
              <w:divBdr>
                <w:top w:val="none" w:sz="0" w:space="0" w:color="auto"/>
                <w:left w:val="none" w:sz="0" w:space="0" w:color="auto"/>
                <w:bottom w:val="none" w:sz="0" w:space="0" w:color="auto"/>
                <w:right w:val="none" w:sz="0" w:space="0" w:color="auto"/>
              </w:divBdr>
            </w:div>
            <w:div w:id="1900627838">
              <w:marLeft w:val="0"/>
              <w:marRight w:val="0"/>
              <w:marTop w:val="0"/>
              <w:marBottom w:val="0"/>
              <w:divBdr>
                <w:top w:val="none" w:sz="0" w:space="0" w:color="auto"/>
                <w:left w:val="none" w:sz="0" w:space="0" w:color="auto"/>
                <w:bottom w:val="none" w:sz="0" w:space="0" w:color="auto"/>
                <w:right w:val="none" w:sz="0" w:space="0" w:color="auto"/>
              </w:divBdr>
            </w:div>
            <w:div w:id="1241527809">
              <w:marLeft w:val="0"/>
              <w:marRight w:val="0"/>
              <w:marTop w:val="0"/>
              <w:marBottom w:val="0"/>
              <w:divBdr>
                <w:top w:val="none" w:sz="0" w:space="0" w:color="auto"/>
                <w:left w:val="none" w:sz="0" w:space="0" w:color="auto"/>
                <w:bottom w:val="none" w:sz="0" w:space="0" w:color="auto"/>
                <w:right w:val="none" w:sz="0" w:space="0" w:color="auto"/>
              </w:divBdr>
            </w:div>
            <w:div w:id="1710838630">
              <w:marLeft w:val="0"/>
              <w:marRight w:val="0"/>
              <w:marTop w:val="0"/>
              <w:marBottom w:val="0"/>
              <w:divBdr>
                <w:top w:val="none" w:sz="0" w:space="0" w:color="auto"/>
                <w:left w:val="none" w:sz="0" w:space="0" w:color="auto"/>
                <w:bottom w:val="none" w:sz="0" w:space="0" w:color="auto"/>
                <w:right w:val="none" w:sz="0" w:space="0" w:color="auto"/>
              </w:divBdr>
            </w:div>
            <w:div w:id="474033198">
              <w:marLeft w:val="0"/>
              <w:marRight w:val="0"/>
              <w:marTop w:val="0"/>
              <w:marBottom w:val="0"/>
              <w:divBdr>
                <w:top w:val="none" w:sz="0" w:space="0" w:color="auto"/>
                <w:left w:val="none" w:sz="0" w:space="0" w:color="auto"/>
                <w:bottom w:val="none" w:sz="0" w:space="0" w:color="auto"/>
                <w:right w:val="none" w:sz="0" w:space="0" w:color="auto"/>
              </w:divBdr>
            </w:div>
            <w:div w:id="1893272508">
              <w:marLeft w:val="0"/>
              <w:marRight w:val="0"/>
              <w:marTop w:val="0"/>
              <w:marBottom w:val="0"/>
              <w:divBdr>
                <w:top w:val="none" w:sz="0" w:space="0" w:color="auto"/>
                <w:left w:val="none" w:sz="0" w:space="0" w:color="auto"/>
                <w:bottom w:val="none" w:sz="0" w:space="0" w:color="auto"/>
                <w:right w:val="none" w:sz="0" w:space="0" w:color="auto"/>
              </w:divBdr>
            </w:div>
            <w:div w:id="601690246">
              <w:marLeft w:val="0"/>
              <w:marRight w:val="0"/>
              <w:marTop w:val="0"/>
              <w:marBottom w:val="0"/>
              <w:divBdr>
                <w:top w:val="none" w:sz="0" w:space="0" w:color="auto"/>
                <w:left w:val="none" w:sz="0" w:space="0" w:color="auto"/>
                <w:bottom w:val="none" w:sz="0" w:space="0" w:color="auto"/>
                <w:right w:val="none" w:sz="0" w:space="0" w:color="auto"/>
              </w:divBdr>
            </w:div>
            <w:div w:id="1982952932">
              <w:marLeft w:val="0"/>
              <w:marRight w:val="0"/>
              <w:marTop w:val="0"/>
              <w:marBottom w:val="0"/>
              <w:divBdr>
                <w:top w:val="none" w:sz="0" w:space="0" w:color="auto"/>
                <w:left w:val="none" w:sz="0" w:space="0" w:color="auto"/>
                <w:bottom w:val="none" w:sz="0" w:space="0" w:color="auto"/>
                <w:right w:val="none" w:sz="0" w:space="0" w:color="auto"/>
              </w:divBdr>
            </w:div>
            <w:div w:id="1238637916">
              <w:marLeft w:val="0"/>
              <w:marRight w:val="0"/>
              <w:marTop w:val="0"/>
              <w:marBottom w:val="0"/>
              <w:divBdr>
                <w:top w:val="none" w:sz="0" w:space="0" w:color="auto"/>
                <w:left w:val="none" w:sz="0" w:space="0" w:color="auto"/>
                <w:bottom w:val="none" w:sz="0" w:space="0" w:color="auto"/>
                <w:right w:val="none" w:sz="0" w:space="0" w:color="auto"/>
              </w:divBdr>
            </w:div>
            <w:div w:id="1807039314">
              <w:marLeft w:val="0"/>
              <w:marRight w:val="0"/>
              <w:marTop w:val="0"/>
              <w:marBottom w:val="0"/>
              <w:divBdr>
                <w:top w:val="none" w:sz="0" w:space="0" w:color="auto"/>
                <w:left w:val="none" w:sz="0" w:space="0" w:color="auto"/>
                <w:bottom w:val="none" w:sz="0" w:space="0" w:color="auto"/>
                <w:right w:val="none" w:sz="0" w:space="0" w:color="auto"/>
              </w:divBdr>
            </w:div>
            <w:div w:id="1651013538">
              <w:marLeft w:val="0"/>
              <w:marRight w:val="0"/>
              <w:marTop w:val="0"/>
              <w:marBottom w:val="0"/>
              <w:divBdr>
                <w:top w:val="none" w:sz="0" w:space="0" w:color="auto"/>
                <w:left w:val="none" w:sz="0" w:space="0" w:color="auto"/>
                <w:bottom w:val="none" w:sz="0" w:space="0" w:color="auto"/>
                <w:right w:val="none" w:sz="0" w:space="0" w:color="auto"/>
              </w:divBdr>
            </w:div>
            <w:div w:id="556160904">
              <w:marLeft w:val="0"/>
              <w:marRight w:val="0"/>
              <w:marTop w:val="0"/>
              <w:marBottom w:val="0"/>
              <w:divBdr>
                <w:top w:val="none" w:sz="0" w:space="0" w:color="auto"/>
                <w:left w:val="none" w:sz="0" w:space="0" w:color="auto"/>
                <w:bottom w:val="none" w:sz="0" w:space="0" w:color="auto"/>
                <w:right w:val="none" w:sz="0" w:space="0" w:color="auto"/>
              </w:divBdr>
            </w:div>
            <w:div w:id="612975334">
              <w:marLeft w:val="0"/>
              <w:marRight w:val="0"/>
              <w:marTop w:val="0"/>
              <w:marBottom w:val="0"/>
              <w:divBdr>
                <w:top w:val="none" w:sz="0" w:space="0" w:color="auto"/>
                <w:left w:val="none" w:sz="0" w:space="0" w:color="auto"/>
                <w:bottom w:val="none" w:sz="0" w:space="0" w:color="auto"/>
                <w:right w:val="none" w:sz="0" w:space="0" w:color="auto"/>
              </w:divBdr>
            </w:div>
            <w:div w:id="251473229">
              <w:marLeft w:val="0"/>
              <w:marRight w:val="0"/>
              <w:marTop w:val="0"/>
              <w:marBottom w:val="0"/>
              <w:divBdr>
                <w:top w:val="none" w:sz="0" w:space="0" w:color="auto"/>
                <w:left w:val="none" w:sz="0" w:space="0" w:color="auto"/>
                <w:bottom w:val="none" w:sz="0" w:space="0" w:color="auto"/>
                <w:right w:val="none" w:sz="0" w:space="0" w:color="auto"/>
              </w:divBdr>
            </w:div>
            <w:div w:id="163447008">
              <w:marLeft w:val="0"/>
              <w:marRight w:val="0"/>
              <w:marTop w:val="0"/>
              <w:marBottom w:val="0"/>
              <w:divBdr>
                <w:top w:val="none" w:sz="0" w:space="0" w:color="auto"/>
                <w:left w:val="none" w:sz="0" w:space="0" w:color="auto"/>
                <w:bottom w:val="none" w:sz="0" w:space="0" w:color="auto"/>
                <w:right w:val="none" w:sz="0" w:space="0" w:color="auto"/>
              </w:divBdr>
            </w:div>
            <w:div w:id="720400774">
              <w:marLeft w:val="0"/>
              <w:marRight w:val="0"/>
              <w:marTop w:val="0"/>
              <w:marBottom w:val="0"/>
              <w:divBdr>
                <w:top w:val="none" w:sz="0" w:space="0" w:color="auto"/>
                <w:left w:val="none" w:sz="0" w:space="0" w:color="auto"/>
                <w:bottom w:val="none" w:sz="0" w:space="0" w:color="auto"/>
                <w:right w:val="none" w:sz="0" w:space="0" w:color="auto"/>
              </w:divBdr>
            </w:div>
            <w:div w:id="1517234749">
              <w:marLeft w:val="0"/>
              <w:marRight w:val="0"/>
              <w:marTop w:val="0"/>
              <w:marBottom w:val="0"/>
              <w:divBdr>
                <w:top w:val="none" w:sz="0" w:space="0" w:color="auto"/>
                <w:left w:val="none" w:sz="0" w:space="0" w:color="auto"/>
                <w:bottom w:val="none" w:sz="0" w:space="0" w:color="auto"/>
                <w:right w:val="none" w:sz="0" w:space="0" w:color="auto"/>
              </w:divBdr>
            </w:div>
            <w:div w:id="1803385637">
              <w:marLeft w:val="0"/>
              <w:marRight w:val="0"/>
              <w:marTop w:val="0"/>
              <w:marBottom w:val="0"/>
              <w:divBdr>
                <w:top w:val="none" w:sz="0" w:space="0" w:color="auto"/>
                <w:left w:val="none" w:sz="0" w:space="0" w:color="auto"/>
                <w:bottom w:val="none" w:sz="0" w:space="0" w:color="auto"/>
                <w:right w:val="none" w:sz="0" w:space="0" w:color="auto"/>
              </w:divBdr>
            </w:div>
            <w:div w:id="1828551546">
              <w:marLeft w:val="0"/>
              <w:marRight w:val="0"/>
              <w:marTop w:val="0"/>
              <w:marBottom w:val="0"/>
              <w:divBdr>
                <w:top w:val="none" w:sz="0" w:space="0" w:color="auto"/>
                <w:left w:val="none" w:sz="0" w:space="0" w:color="auto"/>
                <w:bottom w:val="none" w:sz="0" w:space="0" w:color="auto"/>
                <w:right w:val="none" w:sz="0" w:space="0" w:color="auto"/>
              </w:divBdr>
            </w:div>
            <w:div w:id="706299827">
              <w:marLeft w:val="0"/>
              <w:marRight w:val="0"/>
              <w:marTop w:val="0"/>
              <w:marBottom w:val="0"/>
              <w:divBdr>
                <w:top w:val="none" w:sz="0" w:space="0" w:color="auto"/>
                <w:left w:val="none" w:sz="0" w:space="0" w:color="auto"/>
                <w:bottom w:val="none" w:sz="0" w:space="0" w:color="auto"/>
                <w:right w:val="none" w:sz="0" w:space="0" w:color="auto"/>
              </w:divBdr>
            </w:div>
            <w:div w:id="1252005318">
              <w:marLeft w:val="0"/>
              <w:marRight w:val="0"/>
              <w:marTop w:val="0"/>
              <w:marBottom w:val="0"/>
              <w:divBdr>
                <w:top w:val="none" w:sz="0" w:space="0" w:color="auto"/>
                <w:left w:val="none" w:sz="0" w:space="0" w:color="auto"/>
                <w:bottom w:val="none" w:sz="0" w:space="0" w:color="auto"/>
                <w:right w:val="none" w:sz="0" w:space="0" w:color="auto"/>
              </w:divBdr>
            </w:div>
            <w:div w:id="1545171775">
              <w:marLeft w:val="0"/>
              <w:marRight w:val="0"/>
              <w:marTop w:val="0"/>
              <w:marBottom w:val="0"/>
              <w:divBdr>
                <w:top w:val="none" w:sz="0" w:space="0" w:color="auto"/>
                <w:left w:val="none" w:sz="0" w:space="0" w:color="auto"/>
                <w:bottom w:val="none" w:sz="0" w:space="0" w:color="auto"/>
                <w:right w:val="none" w:sz="0" w:space="0" w:color="auto"/>
              </w:divBdr>
            </w:div>
            <w:div w:id="1671978837">
              <w:marLeft w:val="0"/>
              <w:marRight w:val="0"/>
              <w:marTop w:val="0"/>
              <w:marBottom w:val="0"/>
              <w:divBdr>
                <w:top w:val="none" w:sz="0" w:space="0" w:color="auto"/>
                <w:left w:val="none" w:sz="0" w:space="0" w:color="auto"/>
                <w:bottom w:val="none" w:sz="0" w:space="0" w:color="auto"/>
                <w:right w:val="none" w:sz="0" w:space="0" w:color="auto"/>
              </w:divBdr>
            </w:div>
            <w:div w:id="1543244363">
              <w:marLeft w:val="0"/>
              <w:marRight w:val="0"/>
              <w:marTop w:val="0"/>
              <w:marBottom w:val="0"/>
              <w:divBdr>
                <w:top w:val="none" w:sz="0" w:space="0" w:color="auto"/>
                <w:left w:val="none" w:sz="0" w:space="0" w:color="auto"/>
                <w:bottom w:val="none" w:sz="0" w:space="0" w:color="auto"/>
                <w:right w:val="none" w:sz="0" w:space="0" w:color="auto"/>
              </w:divBdr>
            </w:div>
            <w:div w:id="2005471402">
              <w:marLeft w:val="0"/>
              <w:marRight w:val="0"/>
              <w:marTop w:val="0"/>
              <w:marBottom w:val="0"/>
              <w:divBdr>
                <w:top w:val="none" w:sz="0" w:space="0" w:color="auto"/>
                <w:left w:val="none" w:sz="0" w:space="0" w:color="auto"/>
                <w:bottom w:val="none" w:sz="0" w:space="0" w:color="auto"/>
                <w:right w:val="none" w:sz="0" w:space="0" w:color="auto"/>
              </w:divBdr>
            </w:div>
            <w:div w:id="1677732918">
              <w:marLeft w:val="0"/>
              <w:marRight w:val="0"/>
              <w:marTop w:val="0"/>
              <w:marBottom w:val="0"/>
              <w:divBdr>
                <w:top w:val="none" w:sz="0" w:space="0" w:color="auto"/>
                <w:left w:val="none" w:sz="0" w:space="0" w:color="auto"/>
                <w:bottom w:val="none" w:sz="0" w:space="0" w:color="auto"/>
                <w:right w:val="none" w:sz="0" w:space="0" w:color="auto"/>
              </w:divBdr>
            </w:div>
            <w:div w:id="874466787">
              <w:marLeft w:val="0"/>
              <w:marRight w:val="0"/>
              <w:marTop w:val="0"/>
              <w:marBottom w:val="0"/>
              <w:divBdr>
                <w:top w:val="none" w:sz="0" w:space="0" w:color="auto"/>
                <w:left w:val="none" w:sz="0" w:space="0" w:color="auto"/>
                <w:bottom w:val="none" w:sz="0" w:space="0" w:color="auto"/>
                <w:right w:val="none" w:sz="0" w:space="0" w:color="auto"/>
              </w:divBdr>
            </w:div>
            <w:div w:id="413236165">
              <w:marLeft w:val="0"/>
              <w:marRight w:val="0"/>
              <w:marTop w:val="0"/>
              <w:marBottom w:val="0"/>
              <w:divBdr>
                <w:top w:val="none" w:sz="0" w:space="0" w:color="auto"/>
                <w:left w:val="none" w:sz="0" w:space="0" w:color="auto"/>
                <w:bottom w:val="none" w:sz="0" w:space="0" w:color="auto"/>
                <w:right w:val="none" w:sz="0" w:space="0" w:color="auto"/>
              </w:divBdr>
            </w:div>
            <w:div w:id="1778938268">
              <w:marLeft w:val="0"/>
              <w:marRight w:val="0"/>
              <w:marTop w:val="0"/>
              <w:marBottom w:val="0"/>
              <w:divBdr>
                <w:top w:val="none" w:sz="0" w:space="0" w:color="auto"/>
                <w:left w:val="none" w:sz="0" w:space="0" w:color="auto"/>
                <w:bottom w:val="none" w:sz="0" w:space="0" w:color="auto"/>
                <w:right w:val="none" w:sz="0" w:space="0" w:color="auto"/>
              </w:divBdr>
            </w:div>
            <w:div w:id="254944275">
              <w:marLeft w:val="0"/>
              <w:marRight w:val="0"/>
              <w:marTop w:val="0"/>
              <w:marBottom w:val="0"/>
              <w:divBdr>
                <w:top w:val="none" w:sz="0" w:space="0" w:color="auto"/>
                <w:left w:val="none" w:sz="0" w:space="0" w:color="auto"/>
                <w:bottom w:val="none" w:sz="0" w:space="0" w:color="auto"/>
                <w:right w:val="none" w:sz="0" w:space="0" w:color="auto"/>
              </w:divBdr>
            </w:div>
            <w:div w:id="94910766">
              <w:marLeft w:val="0"/>
              <w:marRight w:val="0"/>
              <w:marTop w:val="0"/>
              <w:marBottom w:val="0"/>
              <w:divBdr>
                <w:top w:val="none" w:sz="0" w:space="0" w:color="auto"/>
                <w:left w:val="none" w:sz="0" w:space="0" w:color="auto"/>
                <w:bottom w:val="none" w:sz="0" w:space="0" w:color="auto"/>
                <w:right w:val="none" w:sz="0" w:space="0" w:color="auto"/>
              </w:divBdr>
            </w:div>
            <w:div w:id="1000352889">
              <w:marLeft w:val="0"/>
              <w:marRight w:val="0"/>
              <w:marTop w:val="0"/>
              <w:marBottom w:val="0"/>
              <w:divBdr>
                <w:top w:val="none" w:sz="0" w:space="0" w:color="auto"/>
                <w:left w:val="none" w:sz="0" w:space="0" w:color="auto"/>
                <w:bottom w:val="none" w:sz="0" w:space="0" w:color="auto"/>
                <w:right w:val="none" w:sz="0" w:space="0" w:color="auto"/>
              </w:divBdr>
            </w:div>
            <w:div w:id="1021472314">
              <w:marLeft w:val="0"/>
              <w:marRight w:val="0"/>
              <w:marTop w:val="0"/>
              <w:marBottom w:val="0"/>
              <w:divBdr>
                <w:top w:val="none" w:sz="0" w:space="0" w:color="auto"/>
                <w:left w:val="none" w:sz="0" w:space="0" w:color="auto"/>
                <w:bottom w:val="none" w:sz="0" w:space="0" w:color="auto"/>
                <w:right w:val="none" w:sz="0" w:space="0" w:color="auto"/>
              </w:divBdr>
            </w:div>
            <w:div w:id="1239634304">
              <w:marLeft w:val="0"/>
              <w:marRight w:val="0"/>
              <w:marTop w:val="0"/>
              <w:marBottom w:val="0"/>
              <w:divBdr>
                <w:top w:val="none" w:sz="0" w:space="0" w:color="auto"/>
                <w:left w:val="none" w:sz="0" w:space="0" w:color="auto"/>
                <w:bottom w:val="none" w:sz="0" w:space="0" w:color="auto"/>
                <w:right w:val="none" w:sz="0" w:space="0" w:color="auto"/>
              </w:divBdr>
            </w:div>
            <w:div w:id="712658774">
              <w:marLeft w:val="0"/>
              <w:marRight w:val="0"/>
              <w:marTop w:val="0"/>
              <w:marBottom w:val="0"/>
              <w:divBdr>
                <w:top w:val="none" w:sz="0" w:space="0" w:color="auto"/>
                <w:left w:val="none" w:sz="0" w:space="0" w:color="auto"/>
                <w:bottom w:val="none" w:sz="0" w:space="0" w:color="auto"/>
                <w:right w:val="none" w:sz="0" w:space="0" w:color="auto"/>
              </w:divBdr>
            </w:div>
            <w:div w:id="763496654">
              <w:marLeft w:val="0"/>
              <w:marRight w:val="0"/>
              <w:marTop w:val="0"/>
              <w:marBottom w:val="0"/>
              <w:divBdr>
                <w:top w:val="none" w:sz="0" w:space="0" w:color="auto"/>
                <w:left w:val="none" w:sz="0" w:space="0" w:color="auto"/>
                <w:bottom w:val="none" w:sz="0" w:space="0" w:color="auto"/>
                <w:right w:val="none" w:sz="0" w:space="0" w:color="auto"/>
              </w:divBdr>
            </w:div>
            <w:div w:id="1532037153">
              <w:marLeft w:val="0"/>
              <w:marRight w:val="0"/>
              <w:marTop w:val="0"/>
              <w:marBottom w:val="0"/>
              <w:divBdr>
                <w:top w:val="none" w:sz="0" w:space="0" w:color="auto"/>
                <w:left w:val="none" w:sz="0" w:space="0" w:color="auto"/>
                <w:bottom w:val="none" w:sz="0" w:space="0" w:color="auto"/>
                <w:right w:val="none" w:sz="0" w:space="0" w:color="auto"/>
              </w:divBdr>
            </w:div>
            <w:div w:id="1785416982">
              <w:marLeft w:val="0"/>
              <w:marRight w:val="0"/>
              <w:marTop w:val="0"/>
              <w:marBottom w:val="0"/>
              <w:divBdr>
                <w:top w:val="none" w:sz="0" w:space="0" w:color="auto"/>
                <w:left w:val="none" w:sz="0" w:space="0" w:color="auto"/>
                <w:bottom w:val="none" w:sz="0" w:space="0" w:color="auto"/>
                <w:right w:val="none" w:sz="0" w:space="0" w:color="auto"/>
              </w:divBdr>
            </w:div>
            <w:div w:id="1744596259">
              <w:marLeft w:val="0"/>
              <w:marRight w:val="0"/>
              <w:marTop w:val="0"/>
              <w:marBottom w:val="0"/>
              <w:divBdr>
                <w:top w:val="none" w:sz="0" w:space="0" w:color="auto"/>
                <w:left w:val="none" w:sz="0" w:space="0" w:color="auto"/>
                <w:bottom w:val="none" w:sz="0" w:space="0" w:color="auto"/>
                <w:right w:val="none" w:sz="0" w:space="0" w:color="auto"/>
              </w:divBdr>
            </w:div>
            <w:div w:id="2047946762">
              <w:marLeft w:val="0"/>
              <w:marRight w:val="0"/>
              <w:marTop w:val="0"/>
              <w:marBottom w:val="0"/>
              <w:divBdr>
                <w:top w:val="none" w:sz="0" w:space="0" w:color="auto"/>
                <w:left w:val="none" w:sz="0" w:space="0" w:color="auto"/>
                <w:bottom w:val="none" w:sz="0" w:space="0" w:color="auto"/>
                <w:right w:val="none" w:sz="0" w:space="0" w:color="auto"/>
              </w:divBdr>
            </w:div>
            <w:div w:id="267154403">
              <w:marLeft w:val="0"/>
              <w:marRight w:val="0"/>
              <w:marTop w:val="0"/>
              <w:marBottom w:val="0"/>
              <w:divBdr>
                <w:top w:val="none" w:sz="0" w:space="0" w:color="auto"/>
                <w:left w:val="none" w:sz="0" w:space="0" w:color="auto"/>
                <w:bottom w:val="none" w:sz="0" w:space="0" w:color="auto"/>
                <w:right w:val="none" w:sz="0" w:space="0" w:color="auto"/>
              </w:divBdr>
            </w:div>
            <w:div w:id="1841239188">
              <w:marLeft w:val="0"/>
              <w:marRight w:val="0"/>
              <w:marTop w:val="0"/>
              <w:marBottom w:val="0"/>
              <w:divBdr>
                <w:top w:val="none" w:sz="0" w:space="0" w:color="auto"/>
                <w:left w:val="none" w:sz="0" w:space="0" w:color="auto"/>
                <w:bottom w:val="none" w:sz="0" w:space="0" w:color="auto"/>
                <w:right w:val="none" w:sz="0" w:space="0" w:color="auto"/>
              </w:divBdr>
            </w:div>
            <w:div w:id="289091939">
              <w:marLeft w:val="0"/>
              <w:marRight w:val="0"/>
              <w:marTop w:val="0"/>
              <w:marBottom w:val="0"/>
              <w:divBdr>
                <w:top w:val="none" w:sz="0" w:space="0" w:color="auto"/>
                <w:left w:val="none" w:sz="0" w:space="0" w:color="auto"/>
                <w:bottom w:val="none" w:sz="0" w:space="0" w:color="auto"/>
                <w:right w:val="none" w:sz="0" w:space="0" w:color="auto"/>
              </w:divBdr>
            </w:div>
            <w:div w:id="836265258">
              <w:marLeft w:val="0"/>
              <w:marRight w:val="0"/>
              <w:marTop w:val="0"/>
              <w:marBottom w:val="0"/>
              <w:divBdr>
                <w:top w:val="none" w:sz="0" w:space="0" w:color="auto"/>
                <w:left w:val="none" w:sz="0" w:space="0" w:color="auto"/>
                <w:bottom w:val="none" w:sz="0" w:space="0" w:color="auto"/>
                <w:right w:val="none" w:sz="0" w:space="0" w:color="auto"/>
              </w:divBdr>
            </w:div>
            <w:div w:id="671301257">
              <w:marLeft w:val="0"/>
              <w:marRight w:val="0"/>
              <w:marTop w:val="0"/>
              <w:marBottom w:val="0"/>
              <w:divBdr>
                <w:top w:val="none" w:sz="0" w:space="0" w:color="auto"/>
                <w:left w:val="none" w:sz="0" w:space="0" w:color="auto"/>
                <w:bottom w:val="none" w:sz="0" w:space="0" w:color="auto"/>
                <w:right w:val="none" w:sz="0" w:space="0" w:color="auto"/>
              </w:divBdr>
            </w:div>
            <w:div w:id="806748903">
              <w:marLeft w:val="0"/>
              <w:marRight w:val="0"/>
              <w:marTop w:val="0"/>
              <w:marBottom w:val="0"/>
              <w:divBdr>
                <w:top w:val="none" w:sz="0" w:space="0" w:color="auto"/>
                <w:left w:val="none" w:sz="0" w:space="0" w:color="auto"/>
                <w:bottom w:val="none" w:sz="0" w:space="0" w:color="auto"/>
                <w:right w:val="none" w:sz="0" w:space="0" w:color="auto"/>
              </w:divBdr>
            </w:div>
            <w:div w:id="1792555511">
              <w:marLeft w:val="0"/>
              <w:marRight w:val="0"/>
              <w:marTop w:val="0"/>
              <w:marBottom w:val="0"/>
              <w:divBdr>
                <w:top w:val="none" w:sz="0" w:space="0" w:color="auto"/>
                <w:left w:val="none" w:sz="0" w:space="0" w:color="auto"/>
                <w:bottom w:val="none" w:sz="0" w:space="0" w:color="auto"/>
                <w:right w:val="none" w:sz="0" w:space="0" w:color="auto"/>
              </w:divBdr>
            </w:div>
            <w:div w:id="1485127394">
              <w:marLeft w:val="0"/>
              <w:marRight w:val="0"/>
              <w:marTop w:val="0"/>
              <w:marBottom w:val="0"/>
              <w:divBdr>
                <w:top w:val="none" w:sz="0" w:space="0" w:color="auto"/>
                <w:left w:val="none" w:sz="0" w:space="0" w:color="auto"/>
                <w:bottom w:val="none" w:sz="0" w:space="0" w:color="auto"/>
                <w:right w:val="none" w:sz="0" w:space="0" w:color="auto"/>
              </w:divBdr>
            </w:div>
            <w:div w:id="1948462609">
              <w:marLeft w:val="0"/>
              <w:marRight w:val="0"/>
              <w:marTop w:val="0"/>
              <w:marBottom w:val="0"/>
              <w:divBdr>
                <w:top w:val="none" w:sz="0" w:space="0" w:color="auto"/>
                <w:left w:val="none" w:sz="0" w:space="0" w:color="auto"/>
                <w:bottom w:val="none" w:sz="0" w:space="0" w:color="auto"/>
                <w:right w:val="none" w:sz="0" w:space="0" w:color="auto"/>
              </w:divBdr>
            </w:div>
            <w:div w:id="1561793106">
              <w:marLeft w:val="0"/>
              <w:marRight w:val="0"/>
              <w:marTop w:val="0"/>
              <w:marBottom w:val="0"/>
              <w:divBdr>
                <w:top w:val="none" w:sz="0" w:space="0" w:color="auto"/>
                <w:left w:val="none" w:sz="0" w:space="0" w:color="auto"/>
                <w:bottom w:val="none" w:sz="0" w:space="0" w:color="auto"/>
                <w:right w:val="none" w:sz="0" w:space="0" w:color="auto"/>
              </w:divBdr>
            </w:div>
            <w:div w:id="1426534947">
              <w:marLeft w:val="0"/>
              <w:marRight w:val="0"/>
              <w:marTop w:val="0"/>
              <w:marBottom w:val="0"/>
              <w:divBdr>
                <w:top w:val="none" w:sz="0" w:space="0" w:color="auto"/>
                <w:left w:val="none" w:sz="0" w:space="0" w:color="auto"/>
                <w:bottom w:val="none" w:sz="0" w:space="0" w:color="auto"/>
                <w:right w:val="none" w:sz="0" w:space="0" w:color="auto"/>
              </w:divBdr>
            </w:div>
            <w:div w:id="2127500858">
              <w:marLeft w:val="0"/>
              <w:marRight w:val="0"/>
              <w:marTop w:val="0"/>
              <w:marBottom w:val="0"/>
              <w:divBdr>
                <w:top w:val="none" w:sz="0" w:space="0" w:color="auto"/>
                <w:left w:val="none" w:sz="0" w:space="0" w:color="auto"/>
                <w:bottom w:val="none" w:sz="0" w:space="0" w:color="auto"/>
                <w:right w:val="none" w:sz="0" w:space="0" w:color="auto"/>
              </w:divBdr>
            </w:div>
            <w:div w:id="756049947">
              <w:marLeft w:val="0"/>
              <w:marRight w:val="0"/>
              <w:marTop w:val="0"/>
              <w:marBottom w:val="0"/>
              <w:divBdr>
                <w:top w:val="none" w:sz="0" w:space="0" w:color="auto"/>
                <w:left w:val="none" w:sz="0" w:space="0" w:color="auto"/>
                <w:bottom w:val="none" w:sz="0" w:space="0" w:color="auto"/>
                <w:right w:val="none" w:sz="0" w:space="0" w:color="auto"/>
              </w:divBdr>
            </w:div>
            <w:div w:id="131556182">
              <w:marLeft w:val="0"/>
              <w:marRight w:val="0"/>
              <w:marTop w:val="0"/>
              <w:marBottom w:val="0"/>
              <w:divBdr>
                <w:top w:val="none" w:sz="0" w:space="0" w:color="auto"/>
                <w:left w:val="none" w:sz="0" w:space="0" w:color="auto"/>
                <w:bottom w:val="none" w:sz="0" w:space="0" w:color="auto"/>
                <w:right w:val="none" w:sz="0" w:space="0" w:color="auto"/>
              </w:divBdr>
            </w:div>
            <w:div w:id="71201365">
              <w:marLeft w:val="0"/>
              <w:marRight w:val="0"/>
              <w:marTop w:val="0"/>
              <w:marBottom w:val="0"/>
              <w:divBdr>
                <w:top w:val="none" w:sz="0" w:space="0" w:color="auto"/>
                <w:left w:val="none" w:sz="0" w:space="0" w:color="auto"/>
                <w:bottom w:val="none" w:sz="0" w:space="0" w:color="auto"/>
                <w:right w:val="none" w:sz="0" w:space="0" w:color="auto"/>
              </w:divBdr>
            </w:div>
            <w:div w:id="1501774904">
              <w:marLeft w:val="0"/>
              <w:marRight w:val="0"/>
              <w:marTop w:val="0"/>
              <w:marBottom w:val="0"/>
              <w:divBdr>
                <w:top w:val="none" w:sz="0" w:space="0" w:color="auto"/>
                <w:left w:val="none" w:sz="0" w:space="0" w:color="auto"/>
                <w:bottom w:val="none" w:sz="0" w:space="0" w:color="auto"/>
                <w:right w:val="none" w:sz="0" w:space="0" w:color="auto"/>
              </w:divBdr>
            </w:div>
            <w:div w:id="703866808">
              <w:marLeft w:val="0"/>
              <w:marRight w:val="0"/>
              <w:marTop w:val="0"/>
              <w:marBottom w:val="0"/>
              <w:divBdr>
                <w:top w:val="none" w:sz="0" w:space="0" w:color="auto"/>
                <w:left w:val="none" w:sz="0" w:space="0" w:color="auto"/>
                <w:bottom w:val="none" w:sz="0" w:space="0" w:color="auto"/>
                <w:right w:val="none" w:sz="0" w:space="0" w:color="auto"/>
              </w:divBdr>
            </w:div>
            <w:div w:id="1287079619">
              <w:marLeft w:val="0"/>
              <w:marRight w:val="0"/>
              <w:marTop w:val="0"/>
              <w:marBottom w:val="0"/>
              <w:divBdr>
                <w:top w:val="none" w:sz="0" w:space="0" w:color="auto"/>
                <w:left w:val="none" w:sz="0" w:space="0" w:color="auto"/>
                <w:bottom w:val="none" w:sz="0" w:space="0" w:color="auto"/>
                <w:right w:val="none" w:sz="0" w:space="0" w:color="auto"/>
              </w:divBdr>
            </w:div>
            <w:div w:id="980698789">
              <w:marLeft w:val="0"/>
              <w:marRight w:val="0"/>
              <w:marTop w:val="0"/>
              <w:marBottom w:val="0"/>
              <w:divBdr>
                <w:top w:val="none" w:sz="0" w:space="0" w:color="auto"/>
                <w:left w:val="none" w:sz="0" w:space="0" w:color="auto"/>
                <w:bottom w:val="none" w:sz="0" w:space="0" w:color="auto"/>
                <w:right w:val="none" w:sz="0" w:space="0" w:color="auto"/>
              </w:divBdr>
            </w:div>
            <w:div w:id="1309282991">
              <w:marLeft w:val="0"/>
              <w:marRight w:val="0"/>
              <w:marTop w:val="0"/>
              <w:marBottom w:val="0"/>
              <w:divBdr>
                <w:top w:val="none" w:sz="0" w:space="0" w:color="auto"/>
                <w:left w:val="none" w:sz="0" w:space="0" w:color="auto"/>
                <w:bottom w:val="none" w:sz="0" w:space="0" w:color="auto"/>
                <w:right w:val="none" w:sz="0" w:space="0" w:color="auto"/>
              </w:divBdr>
            </w:div>
            <w:div w:id="1325859074">
              <w:marLeft w:val="0"/>
              <w:marRight w:val="0"/>
              <w:marTop w:val="0"/>
              <w:marBottom w:val="0"/>
              <w:divBdr>
                <w:top w:val="none" w:sz="0" w:space="0" w:color="auto"/>
                <w:left w:val="none" w:sz="0" w:space="0" w:color="auto"/>
                <w:bottom w:val="none" w:sz="0" w:space="0" w:color="auto"/>
                <w:right w:val="none" w:sz="0" w:space="0" w:color="auto"/>
              </w:divBdr>
            </w:div>
            <w:div w:id="612596698">
              <w:marLeft w:val="0"/>
              <w:marRight w:val="0"/>
              <w:marTop w:val="0"/>
              <w:marBottom w:val="0"/>
              <w:divBdr>
                <w:top w:val="none" w:sz="0" w:space="0" w:color="auto"/>
                <w:left w:val="none" w:sz="0" w:space="0" w:color="auto"/>
                <w:bottom w:val="none" w:sz="0" w:space="0" w:color="auto"/>
                <w:right w:val="none" w:sz="0" w:space="0" w:color="auto"/>
              </w:divBdr>
            </w:div>
            <w:div w:id="150997163">
              <w:marLeft w:val="0"/>
              <w:marRight w:val="0"/>
              <w:marTop w:val="0"/>
              <w:marBottom w:val="0"/>
              <w:divBdr>
                <w:top w:val="none" w:sz="0" w:space="0" w:color="auto"/>
                <w:left w:val="none" w:sz="0" w:space="0" w:color="auto"/>
                <w:bottom w:val="none" w:sz="0" w:space="0" w:color="auto"/>
                <w:right w:val="none" w:sz="0" w:space="0" w:color="auto"/>
              </w:divBdr>
            </w:div>
            <w:div w:id="342172528">
              <w:marLeft w:val="0"/>
              <w:marRight w:val="0"/>
              <w:marTop w:val="0"/>
              <w:marBottom w:val="0"/>
              <w:divBdr>
                <w:top w:val="none" w:sz="0" w:space="0" w:color="auto"/>
                <w:left w:val="none" w:sz="0" w:space="0" w:color="auto"/>
                <w:bottom w:val="none" w:sz="0" w:space="0" w:color="auto"/>
                <w:right w:val="none" w:sz="0" w:space="0" w:color="auto"/>
              </w:divBdr>
            </w:div>
            <w:div w:id="231165209">
              <w:marLeft w:val="0"/>
              <w:marRight w:val="0"/>
              <w:marTop w:val="0"/>
              <w:marBottom w:val="0"/>
              <w:divBdr>
                <w:top w:val="none" w:sz="0" w:space="0" w:color="auto"/>
                <w:left w:val="none" w:sz="0" w:space="0" w:color="auto"/>
                <w:bottom w:val="none" w:sz="0" w:space="0" w:color="auto"/>
                <w:right w:val="none" w:sz="0" w:space="0" w:color="auto"/>
              </w:divBdr>
            </w:div>
            <w:div w:id="1778713241">
              <w:marLeft w:val="0"/>
              <w:marRight w:val="0"/>
              <w:marTop w:val="0"/>
              <w:marBottom w:val="0"/>
              <w:divBdr>
                <w:top w:val="none" w:sz="0" w:space="0" w:color="auto"/>
                <w:left w:val="none" w:sz="0" w:space="0" w:color="auto"/>
                <w:bottom w:val="none" w:sz="0" w:space="0" w:color="auto"/>
                <w:right w:val="none" w:sz="0" w:space="0" w:color="auto"/>
              </w:divBdr>
            </w:div>
            <w:div w:id="1075279656">
              <w:marLeft w:val="0"/>
              <w:marRight w:val="0"/>
              <w:marTop w:val="0"/>
              <w:marBottom w:val="0"/>
              <w:divBdr>
                <w:top w:val="none" w:sz="0" w:space="0" w:color="auto"/>
                <w:left w:val="none" w:sz="0" w:space="0" w:color="auto"/>
                <w:bottom w:val="none" w:sz="0" w:space="0" w:color="auto"/>
                <w:right w:val="none" w:sz="0" w:space="0" w:color="auto"/>
              </w:divBdr>
            </w:div>
            <w:div w:id="1890339612">
              <w:marLeft w:val="0"/>
              <w:marRight w:val="0"/>
              <w:marTop w:val="0"/>
              <w:marBottom w:val="0"/>
              <w:divBdr>
                <w:top w:val="none" w:sz="0" w:space="0" w:color="auto"/>
                <w:left w:val="none" w:sz="0" w:space="0" w:color="auto"/>
                <w:bottom w:val="none" w:sz="0" w:space="0" w:color="auto"/>
                <w:right w:val="none" w:sz="0" w:space="0" w:color="auto"/>
              </w:divBdr>
            </w:div>
            <w:div w:id="295523795">
              <w:marLeft w:val="0"/>
              <w:marRight w:val="0"/>
              <w:marTop w:val="0"/>
              <w:marBottom w:val="0"/>
              <w:divBdr>
                <w:top w:val="none" w:sz="0" w:space="0" w:color="auto"/>
                <w:left w:val="none" w:sz="0" w:space="0" w:color="auto"/>
                <w:bottom w:val="none" w:sz="0" w:space="0" w:color="auto"/>
                <w:right w:val="none" w:sz="0" w:space="0" w:color="auto"/>
              </w:divBdr>
            </w:div>
            <w:div w:id="567804666">
              <w:marLeft w:val="0"/>
              <w:marRight w:val="0"/>
              <w:marTop w:val="0"/>
              <w:marBottom w:val="0"/>
              <w:divBdr>
                <w:top w:val="none" w:sz="0" w:space="0" w:color="auto"/>
                <w:left w:val="none" w:sz="0" w:space="0" w:color="auto"/>
                <w:bottom w:val="none" w:sz="0" w:space="0" w:color="auto"/>
                <w:right w:val="none" w:sz="0" w:space="0" w:color="auto"/>
              </w:divBdr>
            </w:div>
            <w:div w:id="908030504">
              <w:marLeft w:val="0"/>
              <w:marRight w:val="0"/>
              <w:marTop w:val="0"/>
              <w:marBottom w:val="0"/>
              <w:divBdr>
                <w:top w:val="none" w:sz="0" w:space="0" w:color="auto"/>
                <w:left w:val="none" w:sz="0" w:space="0" w:color="auto"/>
                <w:bottom w:val="none" w:sz="0" w:space="0" w:color="auto"/>
                <w:right w:val="none" w:sz="0" w:space="0" w:color="auto"/>
              </w:divBdr>
            </w:div>
            <w:div w:id="260845216">
              <w:marLeft w:val="0"/>
              <w:marRight w:val="0"/>
              <w:marTop w:val="0"/>
              <w:marBottom w:val="0"/>
              <w:divBdr>
                <w:top w:val="none" w:sz="0" w:space="0" w:color="auto"/>
                <w:left w:val="none" w:sz="0" w:space="0" w:color="auto"/>
                <w:bottom w:val="none" w:sz="0" w:space="0" w:color="auto"/>
                <w:right w:val="none" w:sz="0" w:space="0" w:color="auto"/>
              </w:divBdr>
            </w:div>
            <w:div w:id="1144081151">
              <w:marLeft w:val="0"/>
              <w:marRight w:val="0"/>
              <w:marTop w:val="0"/>
              <w:marBottom w:val="0"/>
              <w:divBdr>
                <w:top w:val="none" w:sz="0" w:space="0" w:color="auto"/>
                <w:left w:val="none" w:sz="0" w:space="0" w:color="auto"/>
                <w:bottom w:val="none" w:sz="0" w:space="0" w:color="auto"/>
                <w:right w:val="none" w:sz="0" w:space="0" w:color="auto"/>
              </w:divBdr>
            </w:div>
            <w:div w:id="990253743">
              <w:marLeft w:val="0"/>
              <w:marRight w:val="0"/>
              <w:marTop w:val="0"/>
              <w:marBottom w:val="0"/>
              <w:divBdr>
                <w:top w:val="none" w:sz="0" w:space="0" w:color="auto"/>
                <w:left w:val="none" w:sz="0" w:space="0" w:color="auto"/>
                <w:bottom w:val="none" w:sz="0" w:space="0" w:color="auto"/>
                <w:right w:val="none" w:sz="0" w:space="0" w:color="auto"/>
              </w:divBdr>
            </w:div>
            <w:div w:id="1277715013">
              <w:marLeft w:val="0"/>
              <w:marRight w:val="0"/>
              <w:marTop w:val="0"/>
              <w:marBottom w:val="0"/>
              <w:divBdr>
                <w:top w:val="none" w:sz="0" w:space="0" w:color="auto"/>
                <w:left w:val="none" w:sz="0" w:space="0" w:color="auto"/>
                <w:bottom w:val="none" w:sz="0" w:space="0" w:color="auto"/>
                <w:right w:val="none" w:sz="0" w:space="0" w:color="auto"/>
              </w:divBdr>
            </w:div>
            <w:div w:id="675111550">
              <w:marLeft w:val="0"/>
              <w:marRight w:val="0"/>
              <w:marTop w:val="0"/>
              <w:marBottom w:val="0"/>
              <w:divBdr>
                <w:top w:val="none" w:sz="0" w:space="0" w:color="auto"/>
                <w:left w:val="none" w:sz="0" w:space="0" w:color="auto"/>
                <w:bottom w:val="none" w:sz="0" w:space="0" w:color="auto"/>
                <w:right w:val="none" w:sz="0" w:space="0" w:color="auto"/>
              </w:divBdr>
            </w:div>
            <w:div w:id="588932577">
              <w:marLeft w:val="0"/>
              <w:marRight w:val="0"/>
              <w:marTop w:val="0"/>
              <w:marBottom w:val="0"/>
              <w:divBdr>
                <w:top w:val="none" w:sz="0" w:space="0" w:color="auto"/>
                <w:left w:val="none" w:sz="0" w:space="0" w:color="auto"/>
                <w:bottom w:val="none" w:sz="0" w:space="0" w:color="auto"/>
                <w:right w:val="none" w:sz="0" w:space="0" w:color="auto"/>
              </w:divBdr>
            </w:div>
            <w:div w:id="2113013642">
              <w:marLeft w:val="0"/>
              <w:marRight w:val="0"/>
              <w:marTop w:val="0"/>
              <w:marBottom w:val="0"/>
              <w:divBdr>
                <w:top w:val="none" w:sz="0" w:space="0" w:color="auto"/>
                <w:left w:val="none" w:sz="0" w:space="0" w:color="auto"/>
                <w:bottom w:val="none" w:sz="0" w:space="0" w:color="auto"/>
                <w:right w:val="none" w:sz="0" w:space="0" w:color="auto"/>
              </w:divBdr>
            </w:div>
            <w:div w:id="1229926755">
              <w:marLeft w:val="0"/>
              <w:marRight w:val="0"/>
              <w:marTop w:val="0"/>
              <w:marBottom w:val="0"/>
              <w:divBdr>
                <w:top w:val="none" w:sz="0" w:space="0" w:color="auto"/>
                <w:left w:val="none" w:sz="0" w:space="0" w:color="auto"/>
                <w:bottom w:val="none" w:sz="0" w:space="0" w:color="auto"/>
                <w:right w:val="none" w:sz="0" w:space="0" w:color="auto"/>
              </w:divBdr>
            </w:div>
            <w:div w:id="812478791">
              <w:marLeft w:val="0"/>
              <w:marRight w:val="0"/>
              <w:marTop w:val="0"/>
              <w:marBottom w:val="0"/>
              <w:divBdr>
                <w:top w:val="none" w:sz="0" w:space="0" w:color="auto"/>
                <w:left w:val="none" w:sz="0" w:space="0" w:color="auto"/>
                <w:bottom w:val="none" w:sz="0" w:space="0" w:color="auto"/>
                <w:right w:val="none" w:sz="0" w:space="0" w:color="auto"/>
              </w:divBdr>
            </w:div>
            <w:div w:id="1820923554">
              <w:marLeft w:val="0"/>
              <w:marRight w:val="0"/>
              <w:marTop w:val="0"/>
              <w:marBottom w:val="0"/>
              <w:divBdr>
                <w:top w:val="none" w:sz="0" w:space="0" w:color="auto"/>
                <w:left w:val="none" w:sz="0" w:space="0" w:color="auto"/>
                <w:bottom w:val="none" w:sz="0" w:space="0" w:color="auto"/>
                <w:right w:val="none" w:sz="0" w:space="0" w:color="auto"/>
              </w:divBdr>
            </w:div>
            <w:div w:id="1124545525">
              <w:marLeft w:val="0"/>
              <w:marRight w:val="0"/>
              <w:marTop w:val="0"/>
              <w:marBottom w:val="0"/>
              <w:divBdr>
                <w:top w:val="none" w:sz="0" w:space="0" w:color="auto"/>
                <w:left w:val="none" w:sz="0" w:space="0" w:color="auto"/>
                <w:bottom w:val="none" w:sz="0" w:space="0" w:color="auto"/>
                <w:right w:val="none" w:sz="0" w:space="0" w:color="auto"/>
              </w:divBdr>
            </w:div>
            <w:div w:id="1345665926">
              <w:marLeft w:val="0"/>
              <w:marRight w:val="0"/>
              <w:marTop w:val="0"/>
              <w:marBottom w:val="0"/>
              <w:divBdr>
                <w:top w:val="none" w:sz="0" w:space="0" w:color="auto"/>
                <w:left w:val="none" w:sz="0" w:space="0" w:color="auto"/>
                <w:bottom w:val="none" w:sz="0" w:space="0" w:color="auto"/>
                <w:right w:val="none" w:sz="0" w:space="0" w:color="auto"/>
              </w:divBdr>
            </w:div>
            <w:div w:id="732855612">
              <w:marLeft w:val="0"/>
              <w:marRight w:val="0"/>
              <w:marTop w:val="0"/>
              <w:marBottom w:val="0"/>
              <w:divBdr>
                <w:top w:val="none" w:sz="0" w:space="0" w:color="auto"/>
                <w:left w:val="none" w:sz="0" w:space="0" w:color="auto"/>
                <w:bottom w:val="none" w:sz="0" w:space="0" w:color="auto"/>
                <w:right w:val="none" w:sz="0" w:space="0" w:color="auto"/>
              </w:divBdr>
            </w:div>
            <w:div w:id="211231654">
              <w:marLeft w:val="0"/>
              <w:marRight w:val="0"/>
              <w:marTop w:val="0"/>
              <w:marBottom w:val="0"/>
              <w:divBdr>
                <w:top w:val="none" w:sz="0" w:space="0" w:color="auto"/>
                <w:left w:val="none" w:sz="0" w:space="0" w:color="auto"/>
                <w:bottom w:val="none" w:sz="0" w:space="0" w:color="auto"/>
                <w:right w:val="none" w:sz="0" w:space="0" w:color="auto"/>
              </w:divBdr>
            </w:div>
            <w:div w:id="746809827">
              <w:marLeft w:val="0"/>
              <w:marRight w:val="0"/>
              <w:marTop w:val="0"/>
              <w:marBottom w:val="0"/>
              <w:divBdr>
                <w:top w:val="none" w:sz="0" w:space="0" w:color="auto"/>
                <w:left w:val="none" w:sz="0" w:space="0" w:color="auto"/>
                <w:bottom w:val="none" w:sz="0" w:space="0" w:color="auto"/>
                <w:right w:val="none" w:sz="0" w:space="0" w:color="auto"/>
              </w:divBdr>
            </w:div>
            <w:div w:id="1060205013">
              <w:marLeft w:val="0"/>
              <w:marRight w:val="0"/>
              <w:marTop w:val="0"/>
              <w:marBottom w:val="0"/>
              <w:divBdr>
                <w:top w:val="none" w:sz="0" w:space="0" w:color="auto"/>
                <w:left w:val="none" w:sz="0" w:space="0" w:color="auto"/>
                <w:bottom w:val="none" w:sz="0" w:space="0" w:color="auto"/>
                <w:right w:val="none" w:sz="0" w:space="0" w:color="auto"/>
              </w:divBdr>
            </w:div>
            <w:div w:id="332802179">
              <w:marLeft w:val="0"/>
              <w:marRight w:val="0"/>
              <w:marTop w:val="0"/>
              <w:marBottom w:val="0"/>
              <w:divBdr>
                <w:top w:val="none" w:sz="0" w:space="0" w:color="auto"/>
                <w:left w:val="none" w:sz="0" w:space="0" w:color="auto"/>
                <w:bottom w:val="none" w:sz="0" w:space="0" w:color="auto"/>
                <w:right w:val="none" w:sz="0" w:space="0" w:color="auto"/>
              </w:divBdr>
            </w:div>
            <w:div w:id="1185168638">
              <w:marLeft w:val="0"/>
              <w:marRight w:val="0"/>
              <w:marTop w:val="0"/>
              <w:marBottom w:val="0"/>
              <w:divBdr>
                <w:top w:val="none" w:sz="0" w:space="0" w:color="auto"/>
                <w:left w:val="none" w:sz="0" w:space="0" w:color="auto"/>
                <w:bottom w:val="none" w:sz="0" w:space="0" w:color="auto"/>
                <w:right w:val="none" w:sz="0" w:space="0" w:color="auto"/>
              </w:divBdr>
            </w:div>
            <w:div w:id="2048332762">
              <w:marLeft w:val="0"/>
              <w:marRight w:val="0"/>
              <w:marTop w:val="0"/>
              <w:marBottom w:val="0"/>
              <w:divBdr>
                <w:top w:val="none" w:sz="0" w:space="0" w:color="auto"/>
                <w:left w:val="none" w:sz="0" w:space="0" w:color="auto"/>
                <w:bottom w:val="none" w:sz="0" w:space="0" w:color="auto"/>
                <w:right w:val="none" w:sz="0" w:space="0" w:color="auto"/>
              </w:divBdr>
            </w:div>
            <w:div w:id="516889429">
              <w:marLeft w:val="0"/>
              <w:marRight w:val="0"/>
              <w:marTop w:val="0"/>
              <w:marBottom w:val="0"/>
              <w:divBdr>
                <w:top w:val="none" w:sz="0" w:space="0" w:color="auto"/>
                <w:left w:val="none" w:sz="0" w:space="0" w:color="auto"/>
                <w:bottom w:val="none" w:sz="0" w:space="0" w:color="auto"/>
                <w:right w:val="none" w:sz="0" w:space="0" w:color="auto"/>
              </w:divBdr>
            </w:div>
            <w:div w:id="616453065">
              <w:marLeft w:val="0"/>
              <w:marRight w:val="0"/>
              <w:marTop w:val="0"/>
              <w:marBottom w:val="0"/>
              <w:divBdr>
                <w:top w:val="none" w:sz="0" w:space="0" w:color="auto"/>
                <w:left w:val="none" w:sz="0" w:space="0" w:color="auto"/>
                <w:bottom w:val="none" w:sz="0" w:space="0" w:color="auto"/>
                <w:right w:val="none" w:sz="0" w:space="0" w:color="auto"/>
              </w:divBdr>
            </w:div>
            <w:div w:id="1598710326">
              <w:marLeft w:val="0"/>
              <w:marRight w:val="0"/>
              <w:marTop w:val="0"/>
              <w:marBottom w:val="0"/>
              <w:divBdr>
                <w:top w:val="none" w:sz="0" w:space="0" w:color="auto"/>
                <w:left w:val="none" w:sz="0" w:space="0" w:color="auto"/>
                <w:bottom w:val="none" w:sz="0" w:space="0" w:color="auto"/>
                <w:right w:val="none" w:sz="0" w:space="0" w:color="auto"/>
              </w:divBdr>
            </w:div>
            <w:div w:id="1369648871">
              <w:marLeft w:val="0"/>
              <w:marRight w:val="0"/>
              <w:marTop w:val="0"/>
              <w:marBottom w:val="0"/>
              <w:divBdr>
                <w:top w:val="none" w:sz="0" w:space="0" w:color="auto"/>
                <w:left w:val="none" w:sz="0" w:space="0" w:color="auto"/>
                <w:bottom w:val="none" w:sz="0" w:space="0" w:color="auto"/>
                <w:right w:val="none" w:sz="0" w:space="0" w:color="auto"/>
              </w:divBdr>
            </w:div>
            <w:div w:id="1735355421">
              <w:marLeft w:val="0"/>
              <w:marRight w:val="0"/>
              <w:marTop w:val="0"/>
              <w:marBottom w:val="0"/>
              <w:divBdr>
                <w:top w:val="none" w:sz="0" w:space="0" w:color="auto"/>
                <w:left w:val="none" w:sz="0" w:space="0" w:color="auto"/>
                <w:bottom w:val="none" w:sz="0" w:space="0" w:color="auto"/>
                <w:right w:val="none" w:sz="0" w:space="0" w:color="auto"/>
              </w:divBdr>
            </w:div>
            <w:div w:id="804929813">
              <w:marLeft w:val="0"/>
              <w:marRight w:val="0"/>
              <w:marTop w:val="0"/>
              <w:marBottom w:val="0"/>
              <w:divBdr>
                <w:top w:val="none" w:sz="0" w:space="0" w:color="auto"/>
                <w:left w:val="none" w:sz="0" w:space="0" w:color="auto"/>
                <w:bottom w:val="none" w:sz="0" w:space="0" w:color="auto"/>
                <w:right w:val="none" w:sz="0" w:space="0" w:color="auto"/>
              </w:divBdr>
            </w:div>
            <w:div w:id="1889730577">
              <w:marLeft w:val="0"/>
              <w:marRight w:val="0"/>
              <w:marTop w:val="0"/>
              <w:marBottom w:val="0"/>
              <w:divBdr>
                <w:top w:val="none" w:sz="0" w:space="0" w:color="auto"/>
                <w:left w:val="none" w:sz="0" w:space="0" w:color="auto"/>
                <w:bottom w:val="none" w:sz="0" w:space="0" w:color="auto"/>
                <w:right w:val="none" w:sz="0" w:space="0" w:color="auto"/>
              </w:divBdr>
            </w:div>
            <w:div w:id="16009974">
              <w:marLeft w:val="0"/>
              <w:marRight w:val="0"/>
              <w:marTop w:val="0"/>
              <w:marBottom w:val="0"/>
              <w:divBdr>
                <w:top w:val="none" w:sz="0" w:space="0" w:color="auto"/>
                <w:left w:val="none" w:sz="0" w:space="0" w:color="auto"/>
                <w:bottom w:val="none" w:sz="0" w:space="0" w:color="auto"/>
                <w:right w:val="none" w:sz="0" w:space="0" w:color="auto"/>
              </w:divBdr>
            </w:div>
            <w:div w:id="1522162193">
              <w:marLeft w:val="0"/>
              <w:marRight w:val="0"/>
              <w:marTop w:val="0"/>
              <w:marBottom w:val="0"/>
              <w:divBdr>
                <w:top w:val="none" w:sz="0" w:space="0" w:color="auto"/>
                <w:left w:val="none" w:sz="0" w:space="0" w:color="auto"/>
                <w:bottom w:val="none" w:sz="0" w:space="0" w:color="auto"/>
                <w:right w:val="none" w:sz="0" w:space="0" w:color="auto"/>
              </w:divBdr>
            </w:div>
            <w:div w:id="1746950249">
              <w:marLeft w:val="0"/>
              <w:marRight w:val="0"/>
              <w:marTop w:val="0"/>
              <w:marBottom w:val="0"/>
              <w:divBdr>
                <w:top w:val="none" w:sz="0" w:space="0" w:color="auto"/>
                <w:left w:val="none" w:sz="0" w:space="0" w:color="auto"/>
                <w:bottom w:val="none" w:sz="0" w:space="0" w:color="auto"/>
                <w:right w:val="none" w:sz="0" w:space="0" w:color="auto"/>
              </w:divBdr>
            </w:div>
            <w:div w:id="1514615361">
              <w:marLeft w:val="0"/>
              <w:marRight w:val="0"/>
              <w:marTop w:val="0"/>
              <w:marBottom w:val="0"/>
              <w:divBdr>
                <w:top w:val="none" w:sz="0" w:space="0" w:color="auto"/>
                <w:left w:val="none" w:sz="0" w:space="0" w:color="auto"/>
                <w:bottom w:val="none" w:sz="0" w:space="0" w:color="auto"/>
                <w:right w:val="none" w:sz="0" w:space="0" w:color="auto"/>
              </w:divBdr>
            </w:div>
            <w:div w:id="219287384">
              <w:marLeft w:val="0"/>
              <w:marRight w:val="0"/>
              <w:marTop w:val="0"/>
              <w:marBottom w:val="0"/>
              <w:divBdr>
                <w:top w:val="none" w:sz="0" w:space="0" w:color="auto"/>
                <w:left w:val="none" w:sz="0" w:space="0" w:color="auto"/>
                <w:bottom w:val="none" w:sz="0" w:space="0" w:color="auto"/>
                <w:right w:val="none" w:sz="0" w:space="0" w:color="auto"/>
              </w:divBdr>
            </w:div>
            <w:div w:id="504785056">
              <w:marLeft w:val="0"/>
              <w:marRight w:val="0"/>
              <w:marTop w:val="0"/>
              <w:marBottom w:val="0"/>
              <w:divBdr>
                <w:top w:val="none" w:sz="0" w:space="0" w:color="auto"/>
                <w:left w:val="none" w:sz="0" w:space="0" w:color="auto"/>
                <w:bottom w:val="none" w:sz="0" w:space="0" w:color="auto"/>
                <w:right w:val="none" w:sz="0" w:space="0" w:color="auto"/>
              </w:divBdr>
            </w:div>
            <w:div w:id="1649168991">
              <w:marLeft w:val="0"/>
              <w:marRight w:val="0"/>
              <w:marTop w:val="0"/>
              <w:marBottom w:val="0"/>
              <w:divBdr>
                <w:top w:val="none" w:sz="0" w:space="0" w:color="auto"/>
                <w:left w:val="none" w:sz="0" w:space="0" w:color="auto"/>
                <w:bottom w:val="none" w:sz="0" w:space="0" w:color="auto"/>
                <w:right w:val="none" w:sz="0" w:space="0" w:color="auto"/>
              </w:divBdr>
            </w:div>
            <w:div w:id="393546627">
              <w:marLeft w:val="0"/>
              <w:marRight w:val="0"/>
              <w:marTop w:val="0"/>
              <w:marBottom w:val="0"/>
              <w:divBdr>
                <w:top w:val="none" w:sz="0" w:space="0" w:color="auto"/>
                <w:left w:val="none" w:sz="0" w:space="0" w:color="auto"/>
                <w:bottom w:val="none" w:sz="0" w:space="0" w:color="auto"/>
                <w:right w:val="none" w:sz="0" w:space="0" w:color="auto"/>
              </w:divBdr>
            </w:div>
            <w:div w:id="633675486">
              <w:marLeft w:val="0"/>
              <w:marRight w:val="0"/>
              <w:marTop w:val="0"/>
              <w:marBottom w:val="0"/>
              <w:divBdr>
                <w:top w:val="none" w:sz="0" w:space="0" w:color="auto"/>
                <w:left w:val="none" w:sz="0" w:space="0" w:color="auto"/>
                <w:bottom w:val="none" w:sz="0" w:space="0" w:color="auto"/>
                <w:right w:val="none" w:sz="0" w:space="0" w:color="auto"/>
              </w:divBdr>
            </w:div>
            <w:div w:id="1082141672">
              <w:marLeft w:val="0"/>
              <w:marRight w:val="0"/>
              <w:marTop w:val="0"/>
              <w:marBottom w:val="0"/>
              <w:divBdr>
                <w:top w:val="none" w:sz="0" w:space="0" w:color="auto"/>
                <w:left w:val="none" w:sz="0" w:space="0" w:color="auto"/>
                <w:bottom w:val="none" w:sz="0" w:space="0" w:color="auto"/>
                <w:right w:val="none" w:sz="0" w:space="0" w:color="auto"/>
              </w:divBdr>
            </w:div>
            <w:div w:id="47267889">
              <w:marLeft w:val="0"/>
              <w:marRight w:val="0"/>
              <w:marTop w:val="0"/>
              <w:marBottom w:val="0"/>
              <w:divBdr>
                <w:top w:val="none" w:sz="0" w:space="0" w:color="auto"/>
                <w:left w:val="none" w:sz="0" w:space="0" w:color="auto"/>
                <w:bottom w:val="none" w:sz="0" w:space="0" w:color="auto"/>
                <w:right w:val="none" w:sz="0" w:space="0" w:color="auto"/>
              </w:divBdr>
            </w:div>
            <w:div w:id="554397077">
              <w:marLeft w:val="0"/>
              <w:marRight w:val="0"/>
              <w:marTop w:val="0"/>
              <w:marBottom w:val="0"/>
              <w:divBdr>
                <w:top w:val="none" w:sz="0" w:space="0" w:color="auto"/>
                <w:left w:val="none" w:sz="0" w:space="0" w:color="auto"/>
                <w:bottom w:val="none" w:sz="0" w:space="0" w:color="auto"/>
                <w:right w:val="none" w:sz="0" w:space="0" w:color="auto"/>
              </w:divBdr>
            </w:div>
            <w:div w:id="540552837">
              <w:marLeft w:val="0"/>
              <w:marRight w:val="0"/>
              <w:marTop w:val="0"/>
              <w:marBottom w:val="0"/>
              <w:divBdr>
                <w:top w:val="none" w:sz="0" w:space="0" w:color="auto"/>
                <w:left w:val="none" w:sz="0" w:space="0" w:color="auto"/>
                <w:bottom w:val="none" w:sz="0" w:space="0" w:color="auto"/>
                <w:right w:val="none" w:sz="0" w:space="0" w:color="auto"/>
              </w:divBdr>
            </w:div>
            <w:div w:id="1245068737">
              <w:marLeft w:val="0"/>
              <w:marRight w:val="0"/>
              <w:marTop w:val="0"/>
              <w:marBottom w:val="0"/>
              <w:divBdr>
                <w:top w:val="none" w:sz="0" w:space="0" w:color="auto"/>
                <w:left w:val="none" w:sz="0" w:space="0" w:color="auto"/>
                <w:bottom w:val="none" w:sz="0" w:space="0" w:color="auto"/>
                <w:right w:val="none" w:sz="0" w:space="0" w:color="auto"/>
              </w:divBdr>
            </w:div>
            <w:div w:id="824979931">
              <w:marLeft w:val="0"/>
              <w:marRight w:val="0"/>
              <w:marTop w:val="0"/>
              <w:marBottom w:val="0"/>
              <w:divBdr>
                <w:top w:val="none" w:sz="0" w:space="0" w:color="auto"/>
                <w:left w:val="none" w:sz="0" w:space="0" w:color="auto"/>
                <w:bottom w:val="none" w:sz="0" w:space="0" w:color="auto"/>
                <w:right w:val="none" w:sz="0" w:space="0" w:color="auto"/>
              </w:divBdr>
            </w:div>
            <w:div w:id="605889487">
              <w:marLeft w:val="0"/>
              <w:marRight w:val="0"/>
              <w:marTop w:val="0"/>
              <w:marBottom w:val="0"/>
              <w:divBdr>
                <w:top w:val="none" w:sz="0" w:space="0" w:color="auto"/>
                <w:left w:val="none" w:sz="0" w:space="0" w:color="auto"/>
                <w:bottom w:val="none" w:sz="0" w:space="0" w:color="auto"/>
                <w:right w:val="none" w:sz="0" w:space="0" w:color="auto"/>
              </w:divBdr>
            </w:div>
            <w:div w:id="1219439292">
              <w:marLeft w:val="0"/>
              <w:marRight w:val="0"/>
              <w:marTop w:val="0"/>
              <w:marBottom w:val="0"/>
              <w:divBdr>
                <w:top w:val="none" w:sz="0" w:space="0" w:color="auto"/>
                <w:left w:val="none" w:sz="0" w:space="0" w:color="auto"/>
                <w:bottom w:val="none" w:sz="0" w:space="0" w:color="auto"/>
                <w:right w:val="none" w:sz="0" w:space="0" w:color="auto"/>
              </w:divBdr>
            </w:div>
            <w:div w:id="2078938938">
              <w:marLeft w:val="0"/>
              <w:marRight w:val="0"/>
              <w:marTop w:val="0"/>
              <w:marBottom w:val="0"/>
              <w:divBdr>
                <w:top w:val="none" w:sz="0" w:space="0" w:color="auto"/>
                <w:left w:val="none" w:sz="0" w:space="0" w:color="auto"/>
                <w:bottom w:val="none" w:sz="0" w:space="0" w:color="auto"/>
                <w:right w:val="none" w:sz="0" w:space="0" w:color="auto"/>
              </w:divBdr>
            </w:div>
            <w:div w:id="160044392">
              <w:marLeft w:val="0"/>
              <w:marRight w:val="0"/>
              <w:marTop w:val="0"/>
              <w:marBottom w:val="0"/>
              <w:divBdr>
                <w:top w:val="none" w:sz="0" w:space="0" w:color="auto"/>
                <w:left w:val="none" w:sz="0" w:space="0" w:color="auto"/>
                <w:bottom w:val="none" w:sz="0" w:space="0" w:color="auto"/>
                <w:right w:val="none" w:sz="0" w:space="0" w:color="auto"/>
              </w:divBdr>
            </w:div>
            <w:div w:id="1051420401">
              <w:marLeft w:val="0"/>
              <w:marRight w:val="0"/>
              <w:marTop w:val="0"/>
              <w:marBottom w:val="0"/>
              <w:divBdr>
                <w:top w:val="none" w:sz="0" w:space="0" w:color="auto"/>
                <w:left w:val="none" w:sz="0" w:space="0" w:color="auto"/>
                <w:bottom w:val="none" w:sz="0" w:space="0" w:color="auto"/>
                <w:right w:val="none" w:sz="0" w:space="0" w:color="auto"/>
              </w:divBdr>
            </w:div>
            <w:div w:id="1600528288">
              <w:marLeft w:val="0"/>
              <w:marRight w:val="0"/>
              <w:marTop w:val="0"/>
              <w:marBottom w:val="0"/>
              <w:divBdr>
                <w:top w:val="none" w:sz="0" w:space="0" w:color="auto"/>
                <w:left w:val="none" w:sz="0" w:space="0" w:color="auto"/>
                <w:bottom w:val="none" w:sz="0" w:space="0" w:color="auto"/>
                <w:right w:val="none" w:sz="0" w:space="0" w:color="auto"/>
              </w:divBdr>
            </w:div>
            <w:div w:id="1609119552">
              <w:marLeft w:val="0"/>
              <w:marRight w:val="0"/>
              <w:marTop w:val="0"/>
              <w:marBottom w:val="0"/>
              <w:divBdr>
                <w:top w:val="none" w:sz="0" w:space="0" w:color="auto"/>
                <w:left w:val="none" w:sz="0" w:space="0" w:color="auto"/>
                <w:bottom w:val="none" w:sz="0" w:space="0" w:color="auto"/>
                <w:right w:val="none" w:sz="0" w:space="0" w:color="auto"/>
              </w:divBdr>
            </w:div>
            <w:div w:id="468867176">
              <w:marLeft w:val="0"/>
              <w:marRight w:val="0"/>
              <w:marTop w:val="0"/>
              <w:marBottom w:val="0"/>
              <w:divBdr>
                <w:top w:val="none" w:sz="0" w:space="0" w:color="auto"/>
                <w:left w:val="none" w:sz="0" w:space="0" w:color="auto"/>
                <w:bottom w:val="none" w:sz="0" w:space="0" w:color="auto"/>
                <w:right w:val="none" w:sz="0" w:space="0" w:color="auto"/>
              </w:divBdr>
            </w:div>
            <w:div w:id="1039353163">
              <w:marLeft w:val="0"/>
              <w:marRight w:val="0"/>
              <w:marTop w:val="0"/>
              <w:marBottom w:val="0"/>
              <w:divBdr>
                <w:top w:val="none" w:sz="0" w:space="0" w:color="auto"/>
                <w:left w:val="none" w:sz="0" w:space="0" w:color="auto"/>
                <w:bottom w:val="none" w:sz="0" w:space="0" w:color="auto"/>
                <w:right w:val="none" w:sz="0" w:space="0" w:color="auto"/>
              </w:divBdr>
            </w:div>
            <w:div w:id="1669362991">
              <w:marLeft w:val="0"/>
              <w:marRight w:val="0"/>
              <w:marTop w:val="0"/>
              <w:marBottom w:val="0"/>
              <w:divBdr>
                <w:top w:val="none" w:sz="0" w:space="0" w:color="auto"/>
                <w:left w:val="none" w:sz="0" w:space="0" w:color="auto"/>
                <w:bottom w:val="none" w:sz="0" w:space="0" w:color="auto"/>
                <w:right w:val="none" w:sz="0" w:space="0" w:color="auto"/>
              </w:divBdr>
            </w:div>
            <w:div w:id="895705937">
              <w:marLeft w:val="0"/>
              <w:marRight w:val="0"/>
              <w:marTop w:val="0"/>
              <w:marBottom w:val="0"/>
              <w:divBdr>
                <w:top w:val="none" w:sz="0" w:space="0" w:color="auto"/>
                <w:left w:val="none" w:sz="0" w:space="0" w:color="auto"/>
                <w:bottom w:val="none" w:sz="0" w:space="0" w:color="auto"/>
                <w:right w:val="none" w:sz="0" w:space="0" w:color="auto"/>
              </w:divBdr>
            </w:div>
            <w:div w:id="1081297391">
              <w:marLeft w:val="0"/>
              <w:marRight w:val="0"/>
              <w:marTop w:val="0"/>
              <w:marBottom w:val="0"/>
              <w:divBdr>
                <w:top w:val="none" w:sz="0" w:space="0" w:color="auto"/>
                <w:left w:val="none" w:sz="0" w:space="0" w:color="auto"/>
                <w:bottom w:val="none" w:sz="0" w:space="0" w:color="auto"/>
                <w:right w:val="none" w:sz="0" w:space="0" w:color="auto"/>
              </w:divBdr>
            </w:div>
            <w:div w:id="1647733849">
              <w:marLeft w:val="0"/>
              <w:marRight w:val="0"/>
              <w:marTop w:val="0"/>
              <w:marBottom w:val="0"/>
              <w:divBdr>
                <w:top w:val="none" w:sz="0" w:space="0" w:color="auto"/>
                <w:left w:val="none" w:sz="0" w:space="0" w:color="auto"/>
                <w:bottom w:val="none" w:sz="0" w:space="0" w:color="auto"/>
                <w:right w:val="none" w:sz="0" w:space="0" w:color="auto"/>
              </w:divBdr>
            </w:div>
            <w:div w:id="728571439">
              <w:marLeft w:val="0"/>
              <w:marRight w:val="0"/>
              <w:marTop w:val="0"/>
              <w:marBottom w:val="0"/>
              <w:divBdr>
                <w:top w:val="none" w:sz="0" w:space="0" w:color="auto"/>
                <w:left w:val="none" w:sz="0" w:space="0" w:color="auto"/>
                <w:bottom w:val="none" w:sz="0" w:space="0" w:color="auto"/>
                <w:right w:val="none" w:sz="0" w:space="0" w:color="auto"/>
              </w:divBdr>
            </w:div>
            <w:div w:id="79954439">
              <w:marLeft w:val="0"/>
              <w:marRight w:val="0"/>
              <w:marTop w:val="0"/>
              <w:marBottom w:val="0"/>
              <w:divBdr>
                <w:top w:val="none" w:sz="0" w:space="0" w:color="auto"/>
                <w:left w:val="none" w:sz="0" w:space="0" w:color="auto"/>
                <w:bottom w:val="none" w:sz="0" w:space="0" w:color="auto"/>
                <w:right w:val="none" w:sz="0" w:space="0" w:color="auto"/>
              </w:divBdr>
            </w:div>
            <w:div w:id="1073236527">
              <w:marLeft w:val="0"/>
              <w:marRight w:val="0"/>
              <w:marTop w:val="0"/>
              <w:marBottom w:val="0"/>
              <w:divBdr>
                <w:top w:val="none" w:sz="0" w:space="0" w:color="auto"/>
                <w:left w:val="none" w:sz="0" w:space="0" w:color="auto"/>
                <w:bottom w:val="none" w:sz="0" w:space="0" w:color="auto"/>
                <w:right w:val="none" w:sz="0" w:space="0" w:color="auto"/>
              </w:divBdr>
            </w:div>
            <w:div w:id="23136336">
              <w:marLeft w:val="0"/>
              <w:marRight w:val="0"/>
              <w:marTop w:val="0"/>
              <w:marBottom w:val="0"/>
              <w:divBdr>
                <w:top w:val="none" w:sz="0" w:space="0" w:color="auto"/>
                <w:left w:val="none" w:sz="0" w:space="0" w:color="auto"/>
                <w:bottom w:val="none" w:sz="0" w:space="0" w:color="auto"/>
                <w:right w:val="none" w:sz="0" w:space="0" w:color="auto"/>
              </w:divBdr>
            </w:div>
            <w:div w:id="2046834387">
              <w:marLeft w:val="0"/>
              <w:marRight w:val="0"/>
              <w:marTop w:val="0"/>
              <w:marBottom w:val="0"/>
              <w:divBdr>
                <w:top w:val="none" w:sz="0" w:space="0" w:color="auto"/>
                <w:left w:val="none" w:sz="0" w:space="0" w:color="auto"/>
                <w:bottom w:val="none" w:sz="0" w:space="0" w:color="auto"/>
                <w:right w:val="none" w:sz="0" w:space="0" w:color="auto"/>
              </w:divBdr>
            </w:div>
            <w:div w:id="1485120152">
              <w:marLeft w:val="0"/>
              <w:marRight w:val="0"/>
              <w:marTop w:val="0"/>
              <w:marBottom w:val="0"/>
              <w:divBdr>
                <w:top w:val="none" w:sz="0" w:space="0" w:color="auto"/>
                <w:left w:val="none" w:sz="0" w:space="0" w:color="auto"/>
                <w:bottom w:val="none" w:sz="0" w:space="0" w:color="auto"/>
                <w:right w:val="none" w:sz="0" w:space="0" w:color="auto"/>
              </w:divBdr>
            </w:div>
            <w:div w:id="1097948748">
              <w:marLeft w:val="0"/>
              <w:marRight w:val="0"/>
              <w:marTop w:val="0"/>
              <w:marBottom w:val="0"/>
              <w:divBdr>
                <w:top w:val="none" w:sz="0" w:space="0" w:color="auto"/>
                <w:left w:val="none" w:sz="0" w:space="0" w:color="auto"/>
                <w:bottom w:val="none" w:sz="0" w:space="0" w:color="auto"/>
                <w:right w:val="none" w:sz="0" w:space="0" w:color="auto"/>
              </w:divBdr>
            </w:div>
            <w:div w:id="880049295">
              <w:marLeft w:val="0"/>
              <w:marRight w:val="0"/>
              <w:marTop w:val="0"/>
              <w:marBottom w:val="0"/>
              <w:divBdr>
                <w:top w:val="none" w:sz="0" w:space="0" w:color="auto"/>
                <w:left w:val="none" w:sz="0" w:space="0" w:color="auto"/>
                <w:bottom w:val="none" w:sz="0" w:space="0" w:color="auto"/>
                <w:right w:val="none" w:sz="0" w:space="0" w:color="auto"/>
              </w:divBdr>
            </w:div>
            <w:div w:id="630668532">
              <w:marLeft w:val="0"/>
              <w:marRight w:val="0"/>
              <w:marTop w:val="0"/>
              <w:marBottom w:val="0"/>
              <w:divBdr>
                <w:top w:val="none" w:sz="0" w:space="0" w:color="auto"/>
                <w:left w:val="none" w:sz="0" w:space="0" w:color="auto"/>
                <w:bottom w:val="none" w:sz="0" w:space="0" w:color="auto"/>
                <w:right w:val="none" w:sz="0" w:space="0" w:color="auto"/>
              </w:divBdr>
            </w:div>
            <w:div w:id="1743601953">
              <w:marLeft w:val="0"/>
              <w:marRight w:val="0"/>
              <w:marTop w:val="0"/>
              <w:marBottom w:val="0"/>
              <w:divBdr>
                <w:top w:val="none" w:sz="0" w:space="0" w:color="auto"/>
                <w:left w:val="none" w:sz="0" w:space="0" w:color="auto"/>
                <w:bottom w:val="none" w:sz="0" w:space="0" w:color="auto"/>
                <w:right w:val="none" w:sz="0" w:space="0" w:color="auto"/>
              </w:divBdr>
            </w:div>
            <w:div w:id="950668363">
              <w:marLeft w:val="0"/>
              <w:marRight w:val="0"/>
              <w:marTop w:val="0"/>
              <w:marBottom w:val="0"/>
              <w:divBdr>
                <w:top w:val="none" w:sz="0" w:space="0" w:color="auto"/>
                <w:left w:val="none" w:sz="0" w:space="0" w:color="auto"/>
                <w:bottom w:val="none" w:sz="0" w:space="0" w:color="auto"/>
                <w:right w:val="none" w:sz="0" w:space="0" w:color="auto"/>
              </w:divBdr>
            </w:div>
            <w:div w:id="841897791">
              <w:marLeft w:val="0"/>
              <w:marRight w:val="0"/>
              <w:marTop w:val="0"/>
              <w:marBottom w:val="0"/>
              <w:divBdr>
                <w:top w:val="none" w:sz="0" w:space="0" w:color="auto"/>
                <w:left w:val="none" w:sz="0" w:space="0" w:color="auto"/>
                <w:bottom w:val="none" w:sz="0" w:space="0" w:color="auto"/>
                <w:right w:val="none" w:sz="0" w:space="0" w:color="auto"/>
              </w:divBdr>
            </w:div>
            <w:div w:id="1091464172">
              <w:marLeft w:val="0"/>
              <w:marRight w:val="0"/>
              <w:marTop w:val="0"/>
              <w:marBottom w:val="0"/>
              <w:divBdr>
                <w:top w:val="none" w:sz="0" w:space="0" w:color="auto"/>
                <w:left w:val="none" w:sz="0" w:space="0" w:color="auto"/>
                <w:bottom w:val="none" w:sz="0" w:space="0" w:color="auto"/>
                <w:right w:val="none" w:sz="0" w:space="0" w:color="auto"/>
              </w:divBdr>
            </w:div>
            <w:div w:id="1973441621">
              <w:marLeft w:val="0"/>
              <w:marRight w:val="0"/>
              <w:marTop w:val="0"/>
              <w:marBottom w:val="0"/>
              <w:divBdr>
                <w:top w:val="none" w:sz="0" w:space="0" w:color="auto"/>
                <w:left w:val="none" w:sz="0" w:space="0" w:color="auto"/>
                <w:bottom w:val="none" w:sz="0" w:space="0" w:color="auto"/>
                <w:right w:val="none" w:sz="0" w:space="0" w:color="auto"/>
              </w:divBdr>
            </w:div>
            <w:div w:id="1583297994">
              <w:marLeft w:val="0"/>
              <w:marRight w:val="0"/>
              <w:marTop w:val="0"/>
              <w:marBottom w:val="0"/>
              <w:divBdr>
                <w:top w:val="none" w:sz="0" w:space="0" w:color="auto"/>
                <w:left w:val="none" w:sz="0" w:space="0" w:color="auto"/>
                <w:bottom w:val="none" w:sz="0" w:space="0" w:color="auto"/>
                <w:right w:val="none" w:sz="0" w:space="0" w:color="auto"/>
              </w:divBdr>
            </w:div>
            <w:div w:id="455417228">
              <w:marLeft w:val="0"/>
              <w:marRight w:val="0"/>
              <w:marTop w:val="0"/>
              <w:marBottom w:val="0"/>
              <w:divBdr>
                <w:top w:val="none" w:sz="0" w:space="0" w:color="auto"/>
                <w:left w:val="none" w:sz="0" w:space="0" w:color="auto"/>
                <w:bottom w:val="none" w:sz="0" w:space="0" w:color="auto"/>
                <w:right w:val="none" w:sz="0" w:space="0" w:color="auto"/>
              </w:divBdr>
            </w:div>
            <w:div w:id="462768380">
              <w:marLeft w:val="0"/>
              <w:marRight w:val="0"/>
              <w:marTop w:val="0"/>
              <w:marBottom w:val="0"/>
              <w:divBdr>
                <w:top w:val="none" w:sz="0" w:space="0" w:color="auto"/>
                <w:left w:val="none" w:sz="0" w:space="0" w:color="auto"/>
                <w:bottom w:val="none" w:sz="0" w:space="0" w:color="auto"/>
                <w:right w:val="none" w:sz="0" w:space="0" w:color="auto"/>
              </w:divBdr>
            </w:div>
            <w:div w:id="2048797956">
              <w:marLeft w:val="0"/>
              <w:marRight w:val="0"/>
              <w:marTop w:val="0"/>
              <w:marBottom w:val="0"/>
              <w:divBdr>
                <w:top w:val="none" w:sz="0" w:space="0" w:color="auto"/>
                <w:left w:val="none" w:sz="0" w:space="0" w:color="auto"/>
                <w:bottom w:val="none" w:sz="0" w:space="0" w:color="auto"/>
                <w:right w:val="none" w:sz="0" w:space="0" w:color="auto"/>
              </w:divBdr>
            </w:div>
            <w:div w:id="220413177">
              <w:marLeft w:val="0"/>
              <w:marRight w:val="0"/>
              <w:marTop w:val="0"/>
              <w:marBottom w:val="0"/>
              <w:divBdr>
                <w:top w:val="none" w:sz="0" w:space="0" w:color="auto"/>
                <w:left w:val="none" w:sz="0" w:space="0" w:color="auto"/>
                <w:bottom w:val="none" w:sz="0" w:space="0" w:color="auto"/>
                <w:right w:val="none" w:sz="0" w:space="0" w:color="auto"/>
              </w:divBdr>
            </w:div>
            <w:div w:id="1225608951">
              <w:marLeft w:val="0"/>
              <w:marRight w:val="0"/>
              <w:marTop w:val="0"/>
              <w:marBottom w:val="0"/>
              <w:divBdr>
                <w:top w:val="none" w:sz="0" w:space="0" w:color="auto"/>
                <w:left w:val="none" w:sz="0" w:space="0" w:color="auto"/>
                <w:bottom w:val="none" w:sz="0" w:space="0" w:color="auto"/>
                <w:right w:val="none" w:sz="0" w:space="0" w:color="auto"/>
              </w:divBdr>
            </w:div>
            <w:div w:id="1772506005">
              <w:marLeft w:val="0"/>
              <w:marRight w:val="0"/>
              <w:marTop w:val="0"/>
              <w:marBottom w:val="0"/>
              <w:divBdr>
                <w:top w:val="none" w:sz="0" w:space="0" w:color="auto"/>
                <w:left w:val="none" w:sz="0" w:space="0" w:color="auto"/>
                <w:bottom w:val="none" w:sz="0" w:space="0" w:color="auto"/>
                <w:right w:val="none" w:sz="0" w:space="0" w:color="auto"/>
              </w:divBdr>
            </w:div>
            <w:div w:id="616911665">
              <w:marLeft w:val="0"/>
              <w:marRight w:val="0"/>
              <w:marTop w:val="0"/>
              <w:marBottom w:val="0"/>
              <w:divBdr>
                <w:top w:val="none" w:sz="0" w:space="0" w:color="auto"/>
                <w:left w:val="none" w:sz="0" w:space="0" w:color="auto"/>
                <w:bottom w:val="none" w:sz="0" w:space="0" w:color="auto"/>
                <w:right w:val="none" w:sz="0" w:space="0" w:color="auto"/>
              </w:divBdr>
            </w:div>
            <w:div w:id="375816177">
              <w:marLeft w:val="0"/>
              <w:marRight w:val="0"/>
              <w:marTop w:val="0"/>
              <w:marBottom w:val="0"/>
              <w:divBdr>
                <w:top w:val="none" w:sz="0" w:space="0" w:color="auto"/>
                <w:left w:val="none" w:sz="0" w:space="0" w:color="auto"/>
                <w:bottom w:val="none" w:sz="0" w:space="0" w:color="auto"/>
                <w:right w:val="none" w:sz="0" w:space="0" w:color="auto"/>
              </w:divBdr>
            </w:div>
            <w:div w:id="1890920848">
              <w:marLeft w:val="0"/>
              <w:marRight w:val="0"/>
              <w:marTop w:val="0"/>
              <w:marBottom w:val="0"/>
              <w:divBdr>
                <w:top w:val="none" w:sz="0" w:space="0" w:color="auto"/>
                <w:left w:val="none" w:sz="0" w:space="0" w:color="auto"/>
                <w:bottom w:val="none" w:sz="0" w:space="0" w:color="auto"/>
                <w:right w:val="none" w:sz="0" w:space="0" w:color="auto"/>
              </w:divBdr>
            </w:div>
            <w:div w:id="11494468">
              <w:marLeft w:val="0"/>
              <w:marRight w:val="0"/>
              <w:marTop w:val="0"/>
              <w:marBottom w:val="0"/>
              <w:divBdr>
                <w:top w:val="none" w:sz="0" w:space="0" w:color="auto"/>
                <w:left w:val="none" w:sz="0" w:space="0" w:color="auto"/>
                <w:bottom w:val="none" w:sz="0" w:space="0" w:color="auto"/>
                <w:right w:val="none" w:sz="0" w:space="0" w:color="auto"/>
              </w:divBdr>
            </w:div>
            <w:div w:id="998314715">
              <w:marLeft w:val="0"/>
              <w:marRight w:val="0"/>
              <w:marTop w:val="0"/>
              <w:marBottom w:val="0"/>
              <w:divBdr>
                <w:top w:val="none" w:sz="0" w:space="0" w:color="auto"/>
                <w:left w:val="none" w:sz="0" w:space="0" w:color="auto"/>
                <w:bottom w:val="none" w:sz="0" w:space="0" w:color="auto"/>
                <w:right w:val="none" w:sz="0" w:space="0" w:color="auto"/>
              </w:divBdr>
            </w:div>
            <w:div w:id="1893350338">
              <w:marLeft w:val="0"/>
              <w:marRight w:val="0"/>
              <w:marTop w:val="0"/>
              <w:marBottom w:val="0"/>
              <w:divBdr>
                <w:top w:val="none" w:sz="0" w:space="0" w:color="auto"/>
                <w:left w:val="none" w:sz="0" w:space="0" w:color="auto"/>
                <w:bottom w:val="none" w:sz="0" w:space="0" w:color="auto"/>
                <w:right w:val="none" w:sz="0" w:space="0" w:color="auto"/>
              </w:divBdr>
            </w:div>
            <w:div w:id="303312327">
              <w:marLeft w:val="0"/>
              <w:marRight w:val="0"/>
              <w:marTop w:val="0"/>
              <w:marBottom w:val="0"/>
              <w:divBdr>
                <w:top w:val="none" w:sz="0" w:space="0" w:color="auto"/>
                <w:left w:val="none" w:sz="0" w:space="0" w:color="auto"/>
                <w:bottom w:val="none" w:sz="0" w:space="0" w:color="auto"/>
                <w:right w:val="none" w:sz="0" w:space="0" w:color="auto"/>
              </w:divBdr>
            </w:div>
            <w:div w:id="1163854413">
              <w:marLeft w:val="0"/>
              <w:marRight w:val="0"/>
              <w:marTop w:val="0"/>
              <w:marBottom w:val="0"/>
              <w:divBdr>
                <w:top w:val="none" w:sz="0" w:space="0" w:color="auto"/>
                <w:left w:val="none" w:sz="0" w:space="0" w:color="auto"/>
                <w:bottom w:val="none" w:sz="0" w:space="0" w:color="auto"/>
                <w:right w:val="none" w:sz="0" w:space="0" w:color="auto"/>
              </w:divBdr>
            </w:div>
            <w:div w:id="1418945735">
              <w:marLeft w:val="0"/>
              <w:marRight w:val="0"/>
              <w:marTop w:val="0"/>
              <w:marBottom w:val="0"/>
              <w:divBdr>
                <w:top w:val="none" w:sz="0" w:space="0" w:color="auto"/>
                <w:left w:val="none" w:sz="0" w:space="0" w:color="auto"/>
                <w:bottom w:val="none" w:sz="0" w:space="0" w:color="auto"/>
                <w:right w:val="none" w:sz="0" w:space="0" w:color="auto"/>
              </w:divBdr>
            </w:div>
            <w:div w:id="1158230445">
              <w:marLeft w:val="0"/>
              <w:marRight w:val="0"/>
              <w:marTop w:val="0"/>
              <w:marBottom w:val="0"/>
              <w:divBdr>
                <w:top w:val="none" w:sz="0" w:space="0" w:color="auto"/>
                <w:left w:val="none" w:sz="0" w:space="0" w:color="auto"/>
                <w:bottom w:val="none" w:sz="0" w:space="0" w:color="auto"/>
                <w:right w:val="none" w:sz="0" w:space="0" w:color="auto"/>
              </w:divBdr>
            </w:div>
            <w:div w:id="1538008453">
              <w:marLeft w:val="0"/>
              <w:marRight w:val="0"/>
              <w:marTop w:val="0"/>
              <w:marBottom w:val="0"/>
              <w:divBdr>
                <w:top w:val="none" w:sz="0" w:space="0" w:color="auto"/>
                <w:left w:val="none" w:sz="0" w:space="0" w:color="auto"/>
                <w:bottom w:val="none" w:sz="0" w:space="0" w:color="auto"/>
                <w:right w:val="none" w:sz="0" w:space="0" w:color="auto"/>
              </w:divBdr>
            </w:div>
            <w:div w:id="1878004368">
              <w:marLeft w:val="0"/>
              <w:marRight w:val="0"/>
              <w:marTop w:val="0"/>
              <w:marBottom w:val="0"/>
              <w:divBdr>
                <w:top w:val="none" w:sz="0" w:space="0" w:color="auto"/>
                <w:left w:val="none" w:sz="0" w:space="0" w:color="auto"/>
                <w:bottom w:val="none" w:sz="0" w:space="0" w:color="auto"/>
                <w:right w:val="none" w:sz="0" w:space="0" w:color="auto"/>
              </w:divBdr>
            </w:div>
            <w:div w:id="1030687504">
              <w:marLeft w:val="0"/>
              <w:marRight w:val="0"/>
              <w:marTop w:val="0"/>
              <w:marBottom w:val="0"/>
              <w:divBdr>
                <w:top w:val="none" w:sz="0" w:space="0" w:color="auto"/>
                <w:left w:val="none" w:sz="0" w:space="0" w:color="auto"/>
                <w:bottom w:val="none" w:sz="0" w:space="0" w:color="auto"/>
                <w:right w:val="none" w:sz="0" w:space="0" w:color="auto"/>
              </w:divBdr>
            </w:div>
            <w:div w:id="1646540784">
              <w:marLeft w:val="0"/>
              <w:marRight w:val="0"/>
              <w:marTop w:val="0"/>
              <w:marBottom w:val="0"/>
              <w:divBdr>
                <w:top w:val="none" w:sz="0" w:space="0" w:color="auto"/>
                <w:left w:val="none" w:sz="0" w:space="0" w:color="auto"/>
                <w:bottom w:val="none" w:sz="0" w:space="0" w:color="auto"/>
                <w:right w:val="none" w:sz="0" w:space="0" w:color="auto"/>
              </w:divBdr>
            </w:div>
            <w:div w:id="138502879">
              <w:marLeft w:val="0"/>
              <w:marRight w:val="0"/>
              <w:marTop w:val="0"/>
              <w:marBottom w:val="0"/>
              <w:divBdr>
                <w:top w:val="none" w:sz="0" w:space="0" w:color="auto"/>
                <w:left w:val="none" w:sz="0" w:space="0" w:color="auto"/>
                <w:bottom w:val="none" w:sz="0" w:space="0" w:color="auto"/>
                <w:right w:val="none" w:sz="0" w:space="0" w:color="auto"/>
              </w:divBdr>
            </w:div>
            <w:div w:id="984430246">
              <w:marLeft w:val="0"/>
              <w:marRight w:val="0"/>
              <w:marTop w:val="0"/>
              <w:marBottom w:val="0"/>
              <w:divBdr>
                <w:top w:val="none" w:sz="0" w:space="0" w:color="auto"/>
                <w:left w:val="none" w:sz="0" w:space="0" w:color="auto"/>
                <w:bottom w:val="none" w:sz="0" w:space="0" w:color="auto"/>
                <w:right w:val="none" w:sz="0" w:space="0" w:color="auto"/>
              </w:divBdr>
            </w:div>
            <w:div w:id="498274964">
              <w:marLeft w:val="0"/>
              <w:marRight w:val="0"/>
              <w:marTop w:val="0"/>
              <w:marBottom w:val="0"/>
              <w:divBdr>
                <w:top w:val="none" w:sz="0" w:space="0" w:color="auto"/>
                <w:left w:val="none" w:sz="0" w:space="0" w:color="auto"/>
                <w:bottom w:val="none" w:sz="0" w:space="0" w:color="auto"/>
                <w:right w:val="none" w:sz="0" w:space="0" w:color="auto"/>
              </w:divBdr>
            </w:div>
            <w:div w:id="1272785397">
              <w:marLeft w:val="0"/>
              <w:marRight w:val="0"/>
              <w:marTop w:val="0"/>
              <w:marBottom w:val="0"/>
              <w:divBdr>
                <w:top w:val="none" w:sz="0" w:space="0" w:color="auto"/>
                <w:left w:val="none" w:sz="0" w:space="0" w:color="auto"/>
                <w:bottom w:val="none" w:sz="0" w:space="0" w:color="auto"/>
                <w:right w:val="none" w:sz="0" w:space="0" w:color="auto"/>
              </w:divBdr>
            </w:div>
            <w:div w:id="1021473161">
              <w:marLeft w:val="0"/>
              <w:marRight w:val="0"/>
              <w:marTop w:val="0"/>
              <w:marBottom w:val="0"/>
              <w:divBdr>
                <w:top w:val="none" w:sz="0" w:space="0" w:color="auto"/>
                <w:left w:val="none" w:sz="0" w:space="0" w:color="auto"/>
                <w:bottom w:val="none" w:sz="0" w:space="0" w:color="auto"/>
                <w:right w:val="none" w:sz="0" w:space="0" w:color="auto"/>
              </w:divBdr>
            </w:div>
            <w:div w:id="1240486617">
              <w:marLeft w:val="0"/>
              <w:marRight w:val="0"/>
              <w:marTop w:val="0"/>
              <w:marBottom w:val="0"/>
              <w:divBdr>
                <w:top w:val="none" w:sz="0" w:space="0" w:color="auto"/>
                <w:left w:val="none" w:sz="0" w:space="0" w:color="auto"/>
                <w:bottom w:val="none" w:sz="0" w:space="0" w:color="auto"/>
                <w:right w:val="none" w:sz="0" w:space="0" w:color="auto"/>
              </w:divBdr>
            </w:div>
            <w:div w:id="1729111901">
              <w:marLeft w:val="0"/>
              <w:marRight w:val="0"/>
              <w:marTop w:val="0"/>
              <w:marBottom w:val="0"/>
              <w:divBdr>
                <w:top w:val="none" w:sz="0" w:space="0" w:color="auto"/>
                <w:left w:val="none" w:sz="0" w:space="0" w:color="auto"/>
                <w:bottom w:val="none" w:sz="0" w:space="0" w:color="auto"/>
                <w:right w:val="none" w:sz="0" w:space="0" w:color="auto"/>
              </w:divBdr>
            </w:div>
            <w:div w:id="1050884275">
              <w:marLeft w:val="0"/>
              <w:marRight w:val="0"/>
              <w:marTop w:val="0"/>
              <w:marBottom w:val="0"/>
              <w:divBdr>
                <w:top w:val="none" w:sz="0" w:space="0" w:color="auto"/>
                <w:left w:val="none" w:sz="0" w:space="0" w:color="auto"/>
                <w:bottom w:val="none" w:sz="0" w:space="0" w:color="auto"/>
                <w:right w:val="none" w:sz="0" w:space="0" w:color="auto"/>
              </w:divBdr>
            </w:div>
            <w:div w:id="1118571673">
              <w:marLeft w:val="0"/>
              <w:marRight w:val="0"/>
              <w:marTop w:val="0"/>
              <w:marBottom w:val="0"/>
              <w:divBdr>
                <w:top w:val="none" w:sz="0" w:space="0" w:color="auto"/>
                <w:left w:val="none" w:sz="0" w:space="0" w:color="auto"/>
                <w:bottom w:val="none" w:sz="0" w:space="0" w:color="auto"/>
                <w:right w:val="none" w:sz="0" w:space="0" w:color="auto"/>
              </w:divBdr>
            </w:div>
            <w:div w:id="1108088779">
              <w:marLeft w:val="0"/>
              <w:marRight w:val="0"/>
              <w:marTop w:val="0"/>
              <w:marBottom w:val="0"/>
              <w:divBdr>
                <w:top w:val="none" w:sz="0" w:space="0" w:color="auto"/>
                <w:left w:val="none" w:sz="0" w:space="0" w:color="auto"/>
                <w:bottom w:val="none" w:sz="0" w:space="0" w:color="auto"/>
                <w:right w:val="none" w:sz="0" w:space="0" w:color="auto"/>
              </w:divBdr>
            </w:div>
            <w:div w:id="1321344242">
              <w:marLeft w:val="0"/>
              <w:marRight w:val="0"/>
              <w:marTop w:val="0"/>
              <w:marBottom w:val="0"/>
              <w:divBdr>
                <w:top w:val="none" w:sz="0" w:space="0" w:color="auto"/>
                <w:left w:val="none" w:sz="0" w:space="0" w:color="auto"/>
                <w:bottom w:val="none" w:sz="0" w:space="0" w:color="auto"/>
                <w:right w:val="none" w:sz="0" w:space="0" w:color="auto"/>
              </w:divBdr>
            </w:div>
            <w:div w:id="245384187">
              <w:marLeft w:val="0"/>
              <w:marRight w:val="0"/>
              <w:marTop w:val="0"/>
              <w:marBottom w:val="0"/>
              <w:divBdr>
                <w:top w:val="none" w:sz="0" w:space="0" w:color="auto"/>
                <w:left w:val="none" w:sz="0" w:space="0" w:color="auto"/>
                <w:bottom w:val="none" w:sz="0" w:space="0" w:color="auto"/>
                <w:right w:val="none" w:sz="0" w:space="0" w:color="auto"/>
              </w:divBdr>
            </w:div>
            <w:div w:id="329137331">
              <w:marLeft w:val="0"/>
              <w:marRight w:val="0"/>
              <w:marTop w:val="0"/>
              <w:marBottom w:val="0"/>
              <w:divBdr>
                <w:top w:val="none" w:sz="0" w:space="0" w:color="auto"/>
                <w:left w:val="none" w:sz="0" w:space="0" w:color="auto"/>
                <w:bottom w:val="none" w:sz="0" w:space="0" w:color="auto"/>
                <w:right w:val="none" w:sz="0" w:space="0" w:color="auto"/>
              </w:divBdr>
            </w:div>
            <w:div w:id="1022628073">
              <w:marLeft w:val="0"/>
              <w:marRight w:val="0"/>
              <w:marTop w:val="0"/>
              <w:marBottom w:val="0"/>
              <w:divBdr>
                <w:top w:val="none" w:sz="0" w:space="0" w:color="auto"/>
                <w:left w:val="none" w:sz="0" w:space="0" w:color="auto"/>
                <w:bottom w:val="none" w:sz="0" w:space="0" w:color="auto"/>
                <w:right w:val="none" w:sz="0" w:space="0" w:color="auto"/>
              </w:divBdr>
            </w:div>
            <w:div w:id="1129278418">
              <w:marLeft w:val="0"/>
              <w:marRight w:val="0"/>
              <w:marTop w:val="0"/>
              <w:marBottom w:val="0"/>
              <w:divBdr>
                <w:top w:val="none" w:sz="0" w:space="0" w:color="auto"/>
                <w:left w:val="none" w:sz="0" w:space="0" w:color="auto"/>
                <w:bottom w:val="none" w:sz="0" w:space="0" w:color="auto"/>
                <w:right w:val="none" w:sz="0" w:space="0" w:color="auto"/>
              </w:divBdr>
            </w:div>
            <w:div w:id="41096875">
              <w:marLeft w:val="0"/>
              <w:marRight w:val="0"/>
              <w:marTop w:val="0"/>
              <w:marBottom w:val="0"/>
              <w:divBdr>
                <w:top w:val="none" w:sz="0" w:space="0" w:color="auto"/>
                <w:left w:val="none" w:sz="0" w:space="0" w:color="auto"/>
                <w:bottom w:val="none" w:sz="0" w:space="0" w:color="auto"/>
                <w:right w:val="none" w:sz="0" w:space="0" w:color="auto"/>
              </w:divBdr>
            </w:div>
            <w:div w:id="457529331">
              <w:marLeft w:val="0"/>
              <w:marRight w:val="0"/>
              <w:marTop w:val="0"/>
              <w:marBottom w:val="0"/>
              <w:divBdr>
                <w:top w:val="none" w:sz="0" w:space="0" w:color="auto"/>
                <w:left w:val="none" w:sz="0" w:space="0" w:color="auto"/>
                <w:bottom w:val="none" w:sz="0" w:space="0" w:color="auto"/>
                <w:right w:val="none" w:sz="0" w:space="0" w:color="auto"/>
              </w:divBdr>
            </w:div>
            <w:div w:id="410202455">
              <w:marLeft w:val="0"/>
              <w:marRight w:val="0"/>
              <w:marTop w:val="0"/>
              <w:marBottom w:val="0"/>
              <w:divBdr>
                <w:top w:val="none" w:sz="0" w:space="0" w:color="auto"/>
                <w:left w:val="none" w:sz="0" w:space="0" w:color="auto"/>
                <w:bottom w:val="none" w:sz="0" w:space="0" w:color="auto"/>
                <w:right w:val="none" w:sz="0" w:space="0" w:color="auto"/>
              </w:divBdr>
            </w:div>
            <w:div w:id="1837727519">
              <w:marLeft w:val="0"/>
              <w:marRight w:val="0"/>
              <w:marTop w:val="0"/>
              <w:marBottom w:val="0"/>
              <w:divBdr>
                <w:top w:val="none" w:sz="0" w:space="0" w:color="auto"/>
                <w:left w:val="none" w:sz="0" w:space="0" w:color="auto"/>
                <w:bottom w:val="none" w:sz="0" w:space="0" w:color="auto"/>
                <w:right w:val="none" w:sz="0" w:space="0" w:color="auto"/>
              </w:divBdr>
            </w:div>
            <w:div w:id="7762021">
              <w:marLeft w:val="0"/>
              <w:marRight w:val="0"/>
              <w:marTop w:val="0"/>
              <w:marBottom w:val="0"/>
              <w:divBdr>
                <w:top w:val="none" w:sz="0" w:space="0" w:color="auto"/>
                <w:left w:val="none" w:sz="0" w:space="0" w:color="auto"/>
                <w:bottom w:val="none" w:sz="0" w:space="0" w:color="auto"/>
                <w:right w:val="none" w:sz="0" w:space="0" w:color="auto"/>
              </w:divBdr>
            </w:div>
            <w:div w:id="18700231">
              <w:marLeft w:val="0"/>
              <w:marRight w:val="0"/>
              <w:marTop w:val="0"/>
              <w:marBottom w:val="0"/>
              <w:divBdr>
                <w:top w:val="none" w:sz="0" w:space="0" w:color="auto"/>
                <w:left w:val="none" w:sz="0" w:space="0" w:color="auto"/>
                <w:bottom w:val="none" w:sz="0" w:space="0" w:color="auto"/>
                <w:right w:val="none" w:sz="0" w:space="0" w:color="auto"/>
              </w:divBdr>
            </w:div>
            <w:div w:id="299964370">
              <w:marLeft w:val="0"/>
              <w:marRight w:val="0"/>
              <w:marTop w:val="0"/>
              <w:marBottom w:val="0"/>
              <w:divBdr>
                <w:top w:val="none" w:sz="0" w:space="0" w:color="auto"/>
                <w:left w:val="none" w:sz="0" w:space="0" w:color="auto"/>
                <w:bottom w:val="none" w:sz="0" w:space="0" w:color="auto"/>
                <w:right w:val="none" w:sz="0" w:space="0" w:color="auto"/>
              </w:divBdr>
            </w:div>
            <w:div w:id="1881287104">
              <w:marLeft w:val="0"/>
              <w:marRight w:val="0"/>
              <w:marTop w:val="0"/>
              <w:marBottom w:val="0"/>
              <w:divBdr>
                <w:top w:val="none" w:sz="0" w:space="0" w:color="auto"/>
                <w:left w:val="none" w:sz="0" w:space="0" w:color="auto"/>
                <w:bottom w:val="none" w:sz="0" w:space="0" w:color="auto"/>
                <w:right w:val="none" w:sz="0" w:space="0" w:color="auto"/>
              </w:divBdr>
            </w:div>
            <w:div w:id="1149201941">
              <w:marLeft w:val="0"/>
              <w:marRight w:val="0"/>
              <w:marTop w:val="0"/>
              <w:marBottom w:val="0"/>
              <w:divBdr>
                <w:top w:val="none" w:sz="0" w:space="0" w:color="auto"/>
                <w:left w:val="none" w:sz="0" w:space="0" w:color="auto"/>
                <w:bottom w:val="none" w:sz="0" w:space="0" w:color="auto"/>
                <w:right w:val="none" w:sz="0" w:space="0" w:color="auto"/>
              </w:divBdr>
            </w:div>
            <w:div w:id="1281104762">
              <w:marLeft w:val="0"/>
              <w:marRight w:val="0"/>
              <w:marTop w:val="0"/>
              <w:marBottom w:val="0"/>
              <w:divBdr>
                <w:top w:val="none" w:sz="0" w:space="0" w:color="auto"/>
                <w:left w:val="none" w:sz="0" w:space="0" w:color="auto"/>
                <w:bottom w:val="none" w:sz="0" w:space="0" w:color="auto"/>
                <w:right w:val="none" w:sz="0" w:space="0" w:color="auto"/>
              </w:divBdr>
            </w:div>
            <w:div w:id="442383268">
              <w:marLeft w:val="0"/>
              <w:marRight w:val="0"/>
              <w:marTop w:val="0"/>
              <w:marBottom w:val="0"/>
              <w:divBdr>
                <w:top w:val="none" w:sz="0" w:space="0" w:color="auto"/>
                <w:left w:val="none" w:sz="0" w:space="0" w:color="auto"/>
                <w:bottom w:val="none" w:sz="0" w:space="0" w:color="auto"/>
                <w:right w:val="none" w:sz="0" w:space="0" w:color="auto"/>
              </w:divBdr>
            </w:div>
            <w:div w:id="580405552">
              <w:marLeft w:val="0"/>
              <w:marRight w:val="0"/>
              <w:marTop w:val="0"/>
              <w:marBottom w:val="0"/>
              <w:divBdr>
                <w:top w:val="none" w:sz="0" w:space="0" w:color="auto"/>
                <w:left w:val="none" w:sz="0" w:space="0" w:color="auto"/>
                <w:bottom w:val="none" w:sz="0" w:space="0" w:color="auto"/>
                <w:right w:val="none" w:sz="0" w:space="0" w:color="auto"/>
              </w:divBdr>
            </w:div>
            <w:div w:id="1635212873">
              <w:marLeft w:val="0"/>
              <w:marRight w:val="0"/>
              <w:marTop w:val="0"/>
              <w:marBottom w:val="0"/>
              <w:divBdr>
                <w:top w:val="none" w:sz="0" w:space="0" w:color="auto"/>
                <w:left w:val="none" w:sz="0" w:space="0" w:color="auto"/>
                <w:bottom w:val="none" w:sz="0" w:space="0" w:color="auto"/>
                <w:right w:val="none" w:sz="0" w:space="0" w:color="auto"/>
              </w:divBdr>
            </w:div>
            <w:div w:id="807360828">
              <w:marLeft w:val="0"/>
              <w:marRight w:val="0"/>
              <w:marTop w:val="0"/>
              <w:marBottom w:val="0"/>
              <w:divBdr>
                <w:top w:val="none" w:sz="0" w:space="0" w:color="auto"/>
                <w:left w:val="none" w:sz="0" w:space="0" w:color="auto"/>
                <w:bottom w:val="none" w:sz="0" w:space="0" w:color="auto"/>
                <w:right w:val="none" w:sz="0" w:space="0" w:color="auto"/>
              </w:divBdr>
            </w:div>
            <w:div w:id="1676226025">
              <w:marLeft w:val="0"/>
              <w:marRight w:val="0"/>
              <w:marTop w:val="0"/>
              <w:marBottom w:val="0"/>
              <w:divBdr>
                <w:top w:val="none" w:sz="0" w:space="0" w:color="auto"/>
                <w:left w:val="none" w:sz="0" w:space="0" w:color="auto"/>
                <w:bottom w:val="none" w:sz="0" w:space="0" w:color="auto"/>
                <w:right w:val="none" w:sz="0" w:space="0" w:color="auto"/>
              </w:divBdr>
            </w:div>
            <w:div w:id="1399355069">
              <w:marLeft w:val="0"/>
              <w:marRight w:val="0"/>
              <w:marTop w:val="0"/>
              <w:marBottom w:val="0"/>
              <w:divBdr>
                <w:top w:val="none" w:sz="0" w:space="0" w:color="auto"/>
                <w:left w:val="none" w:sz="0" w:space="0" w:color="auto"/>
                <w:bottom w:val="none" w:sz="0" w:space="0" w:color="auto"/>
                <w:right w:val="none" w:sz="0" w:space="0" w:color="auto"/>
              </w:divBdr>
            </w:div>
            <w:div w:id="1575118687">
              <w:marLeft w:val="0"/>
              <w:marRight w:val="0"/>
              <w:marTop w:val="0"/>
              <w:marBottom w:val="0"/>
              <w:divBdr>
                <w:top w:val="none" w:sz="0" w:space="0" w:color="auto"/>
                <w:left w:val="none" w:sz="0" w:space="0" w:color="auto"/>
                <w:bottom w:val="none" w:sz="0" w:space="0" w:color="auto"/>
                <w:right w:val="none" w:sz="0" w:space="0" w:color="auto"/>
              </w:divBdr>
            </w:div>
            <w:div w:id="1427580873">
              <w:marLeft w:val="0"/>
              <w:marRight w:val="0"/>
              <w:marTop w:val="0"/>
              <w:marBottom w:val="0"/>
              <w:divBdr>
                <w:top w:val="none" w:sz="0" w:space="0" w:color="auto"/>
                <w:left w:val="none" w:sz="0" w:space="0" w:color="auto"/>
                <w:bottom w:val="none" w:sz="0" w:space="0" w:color="auto"/>
                <w:right w:val="none" w:sz="0" w:space="0" w:color="auto"/>
              </w:divBdr>
            </w:div>
            <w:div w:id="1863283027">
              <w:marLeft w:val="0"/>
              <w:marRight w:val="0"/>
              <w:marTop w:val="0"/>
              <w:marBottom w:val="0"/>
              <w:divBdr>
                <w:top w:val="none" w:sz="0" w:space="0" w:color="auto"/>
                <w:left w:val="none" w:sz="0" w:space="0" w:color="auto"/>
                <w:bottom w:val="none" w:sz="0" w:space="0" w:color="auto"/>
                <w:right w:val="none" w:sz="0" w:space="0" w:color="auto"/>
              </w:divBdr>
            </w:div>
            <w:div w:id="770511412">
              <w:marLeft w:val="0"/>
              <w:marRight w:val="0"/>
              <w:marTop w:val="0"/>
              <w:marBottom w:val="0"/>
              <w:divBdr>
                <w:top w:val="none" w:sz="0" w:space="0" w:color="auto"/>
                <w:left w:val="none" w:sz="0" w:space="0" w:color="auto"/>
                <w:bottom w:val="none" w:sz="0" w:space="0" w:color="auto"/>
                <w:right w:val="none" w:sz="0" w:space="0" w:color="auto"/>
              </w:divBdr>
            </w:div>
            <w:div w:id="1350986590">
              <w:marLeft w:val="0"/>
              <w:marRight w:val="0"/>
              <w:marTop w:val="0"/>
              <w:marBottom w:val="0"/>
              <w:divBdr>
                <w:top w:val="none" w:sz="0" w:space="0" w:color="auto"/>
                <w:left w:val="none" w:sz="0" w:space="0" w:color="auto"/>
                <w:bottom w:val="none" w:sz="0" w:space="0" w:color="auto"/>
                <w:right w:val="none" w:sz="0" w:space="0" w:color="auto"/>
              </w:divBdr>
            </w:div>
            <w:div w:id="242765091">
              <w:marLeft w:val="0"/>
              <w:marRight w:val="0"/>
              <w:marTop w:val="0"/>
              <w:marBottom w:val="0"/>
              <w:divBdr>
                <w:top w:val="none" w:sz="0" w:space="0" w:color="auto"/>
                <w:left w:val="none" w:sz="0" w:space="0" w:color="auto"/>
                <w:bottom w:val="none" w:sz="0" w:space="0" w:color="auto"/>
                <w:right w:val="none" w:sz="0" w:space="0" w:color="auto"/>
              </w:divBdr>
            </w:div>
            <w:div w:id="1158114910">
              <w:marLeft w:val="0"/>
              <w:marRight w:val="0"/>
              <w:marTop w:val="0"/>
              <w:marBottom w:val="0"/>
              <w:divBdr>
                <w:top w:val="none" w:sz="0" w:space="0" w:color="auto"/>
                <w:left w:val="none" w:sz="0" w:space="0" w:color="auto"/>
                <w:bottom w:val="none" w:sz="0" w:space="0" w:color="auto"/>
                <w:right w:val="none" w:sz="0" w:space="0" w:color="auto"/>
              </w:divBdr>
            </w:div>
            <w:div w:id="750352646">
              <w:marLeft w:val="0"/>
              <w:marRight w:val="0"/>
              <w:marTop w:val="0"/>
              <w:marBottom w:val="0"/>
              <w:divBdr>
                <w:top w:val="none" w:sz="0" w:space="0" w:color="auto"/>
                <w:left w:val="none" w:sz="0" w:space="0" w:color="auto"/>
                <w:bottom w:val="none" w:sz="0" w:space="0" w:color="auto"/>
                <w:right w:val="none" w:sz="0" w:space="0" w:color="auto"/>
              </w:divBdr>
            </w:div>
            <w:div w:id="219903678">
              <w:marLeft w:val="0"/>
              <w:marRight w:val="0"/>
              <w:marTop w:val="0"/>
              <w:marBottom w:val="0"/>
              <w:divBdr>
                <w:top w:val="none" w:sz="0" w:space="0" w:color="auto"/>
                <w:left w:val="none" w:sz="0" w:space="0" w:color="auto"/>
                <w:bottom w:val="none" w:sz="0" w:space="0" w:color="auto"/>
                <w:right w:val="none" w:sz="0" w:space="0" w:color="auto"/>
              </w:divBdr>
            </w:div>
            <w:div w:id="2094232985">
              <w:marLeft w:val="0"/>
              <w:marRight w:val="0"/>
              <w:marTop w:val="0"/>
              <w:marBottom w:val="0"/>
              <w:divBdr>
                <w:top w:val="none" w:sz="0" w:space="0" w:color="auto"/>
                <w:left w:val="none" w:sz="0" w:space="0" w:color="auto"/>
                <w:bottom w:val="none" w:sz="0" w:space="0" w:color="auto"/>
                <w:right w:val="none" w:sz="0" w:space="0" w:color="auto"/>
              </w:divBdr>
            </w:div>
            <w:div w:id="254631191">
              <w:marLeft w:val="0"/>
              <w:marRight w:val="0"/>
              <w:marTop w:val="0"/>
              <w:marBottom w:val="0"/>
              <w:divBdr>
                <w:top w:val="none" w:sz="0" w:space="0" w:color="auto"/>
                <w:left w:val="none" w:sz="0" w:space="0" w:color="auto"/>
                <w:bottom w:val="none" w:sz="0" w:space="0" w:color="auto"/>
                <w:right w:val="none" w:sz="0" w:space="0" w:color="auto"/>
              </w:divBdr>
            </w:div>
            <w:div w:id="1883864955">
              <w:marLeft w:val="0"/>
              <w:marRight w:val="0"/>
              <w:marTop w:val="0"/>
              <w:marBottom w:val="0"/>
              <w:divBdr>
                <w:top w:val="none" w:sz="0" w:space="0" w:color="auto"/>
                <w:left w:val="none" w:sz="0" w:space="0" w:color="auto"/>
                <w:bottom w:val="none" w:sz="0" w:space="0" w:color="auto"/>
                <w:right w:val="none" w:sz="0" w:space="0" w:color="auto"/>
              </w:divBdr>
            </w:div>
            <w:div w:id="1370565622">
              <w:marLeft w:val="0"/>
              <w:marRight w:val="0"/>
              <w:marTop w:val="0"/>
              <w:marBottom w:val="0"/>
              <w:divBdr>
                <w:top w:val="none" w:sz="0" w:space="0" w:color="auto"/>
                <w:left w:val="none" w:sz="0" w:space="0" w:color="auto"/>
                <w:bottom w:val="none" w:sz="0" w:space="0" w:color="auto"/>
                <w:right w:val="none" w:sz="0" w:space="0" w:color="auto"/>
              </w:divBdr>
            </w:div>
            <w:div w:id="2147315656">
              <w:marLeft w:val="0"/>
              <w:marRight w:val="0"/>
              <w:marTop w:val="0"/>
              <w:marBottom w:val="0"/>
              <w:divBdr>
                <w:top w:val="none" w:sz="0" w:space="0" w:color="auto"/>
                <w:left w:val="none" w:sz="0" w:space="0" w:color="auto"/>
                <w:bottom w:val="none" w:sz="0" w:space="0" w:color="auto"/>
                <w:right w:val="none" w:sz="0" w:space="0" w:color="auto"/>
              </w:divBdr>
            </w:div>
            <w:div w:id="75396493">
              <w:marLeft w:val="0"/>
              <w:marRight w:val="0"/>
              <w:marTop w:val="0"/>
              <w:marBottom w:val="0"/>
              <w:divBdr>
                <w:top w:val="none" w:sz="0" w:space="0" w:color="auto"/>
                <w:left w:val="none" w:sz="0" w:space="0" w:color="auto"/>
                <w:bottom w:val="none" w:sz="0" w:space="0" w:color="auto"/>
                <w:right w:val="none" w:sz="0" w:space="0" w:color="auto"/>
              </w:divBdr>
            </w:div>
            <w:div w:id="1147818413">
              <w:marLeft w:val="0"/>
              <w:marRight w:val="0"/>
              <w:marTop w:val="0"/>
              <w:marBottom w:val="0"/>
              <w:divBdr>
                <w:top w:val="none" w:sz="0" w:space="0" w:color="auto"/>
                <w:left w:val="none" w:sz="0" w:space="0" w:color="auto"/>
                <w:bottom w:val="none" w:sz="0" w:space="0" w:color="auto"/>
                <w:right w:val="none" w:sz="0" w:space="0" w:color="auto"/>
              </w:divBdr>
            </w:div>
            <w:div w:id="1751390856">
              <w:marLeft w:val="0"/>
              <w:marRight w:val="0"/>
              <w:marTop w:val="0"/>
              <w:marBottom w:val="0"/>
              <w:divBdr>
                <w:top w:val="none" w:sz="0" w:space="0" w:color="auto"/>
                <w:left w:val="none" w:sz="0" w:space="0" w:color="auto"/>
                <w:bottom w:val="none" w:sz="0" w:space="0" w:color="auto"/>
                <w:right w:val="none" w:sz="0" w:space="0" w:color="auto"/>
              </w:divBdr>
            </w:div>
            <w:div w:id="1668752653">
              <w:marLeft w:val="0"/>
              <w:marRight w:val="0"/>
              <w:marTop w:val="0"/>
              <w:marBottom w:val="0"/>
              <w:divBdr>
                <w:top w:val="none" w:sz="0" w:space="0" w:color="auto"/>
                <w:left w:val="none" w:sz="0" w:space="0" w:color="auto"/>
                <w:bottom w:val="none" w:sz="0" w:space="0" w:color="auto"/>
                <w:right w:val="none" w:sz="0" w:space="0" w:color="auto"/>
              </w:divBdr>
            </w:div>
            <w:div w:id="1907833929">
              <w:marLeft w:val="0"/>
              <w:marRight w:val="0"/>
              <w:marTop w:val="0"/>
              <w:marBottom w:val="0"/>
              <w:divBdr>
                <w:top w:val="none" w:sz="0" w:space="0" w:color="auto"/>
                <w:left w:val="none" w:sz="0" w:space="0" w:color="auto"/>
                <w:bottom w:val="none" w:sz="0" w:space="0" w:color="auto"/>
                <w:right w:val="none" w:sz="0" w:space="0" w:color="auto"/>
              </w:divBdr>
            </w:div>
            <w:div w:id="1759787317">
              <w:marLeft w:val="0"/>
              <w:marRight w:val="0"/>
              <w:marTop w:val="0"/>
              <w:marBottom w:val="0"/>
              <w:divBdr>
                <w:top w:val="none" w:sz="0" w:space="0" w:color="auto"/>
                <w:left w:val="none" w:sz="0" w:space="0" w:color="auto"/>
                <w:bottom w:val="none" w:sz="0" w:space="0" w:color="auto"/>
                <w:right w:val="none" w:sz="0" w:space="0" w:color="auto"/>
              </w:divBdr>
            </w:div>
            <w:div w:id="999235226">
              <w:marLeft w:val="0"/>
              <w:marRight w:val="0"/>
              <w:marTop w:val="0"/>
              <w:marBottom w:val="0"/>
              <w:divBdr>
                <w:top w:val="none" w:sz="0" w:space="0" w:color="auto"/>
                <w:left w:val="none" w:sz="0" w:space="0" w:color="auto"/>
                <w:bottom w:val="none" w:sz="0" w:space="0" w:color="auto"/>
                <w:right w:val="none" w:sz="0" w:space="0" w:color="auto"/>
              </w:divBdr>
            </w:div>
            <w:div w:id="233392407">
              <w:marLeft w:val="0"/>
              <w:marRight w:val="0"/>
              <w:marTop w:val="0"/>
              <w:marBottom w:val="0"/>
              <w:divBdr>
                <w:top w:val="none" w:sz="0" w:space="0" w:color="auto"/>
                <w:left w:val="none" w:sz="0" w:space="0" w:color="auto"/>
                <w:bottom w:val="none" w:sz="0" w:space="0" w:color="auto"/>
                <w:right w:val="none" w:sz="0" w:space="0" w:color="auto"/>
              </w:divBdr>
            </w:div>
            <w:div w:id="212736136">
              <w:marLeft w:val="0"/>
              <w:marRight w:val="0"/>
              <w:marTop w:val="0"/>
              <w:marBottom w:val="0"/>
              <w:divBdr>
                <w:top w:val="none" w:sz="0" w:space="0" w:color="auto"/>
                <w:left w:val="none" w:sz="0" w:space="0" w:color="auto"/>
                <w:bottom w:val="none" w:sz="0" w:space="0" w:color="auto"/>
                <w:right w:val="none" w:sz="0" w:space="0" w:color="auto"/>
              </w:divBdr>
            </w:div>
            <w:div w:id="738482442">
              <w:marLeft w:val="0"/>
              <w:marRight w:val="0"/>
              <w:marTop w:val="0"/>
              <w:marBottom w:val="0"/>
              <w:divBdr>
                <w:top w:val="none" w:sz="0" w:space="0" w:color="auto"/>
                <w:left w:val="none" w:sz="0" w:space="0" w:color="auto"/>
                <w:bottom w:val="none" w:sz="0" w:space="0" w:color="auto"/>
                <w:right w:val="none" w:sz="0" w:space="0" w:color="auto"/>
              </w:divBdr>
            </w:div>
            <w:div w:id="1819028460">
              <w:marLeft w:val="0"/>
              <w:marRight w:val="0"/>
              <w:marTop w:val="0"/>
              <w:marBottom w:val="0"/>
              <w:divBdr>
                <w:top w:val="none" w:sz="0" w:space="0" w:color="auto"/>
                <w:left w:val="none" w:sz="0" w:space="0" w:color="auto"/>
                <w:bottom w:val="none" w:sz="0" w:space="0" w:color="auto"/>
                <w:right w:val="none" w:sz="0" w:space="0" w:color="auto"/>
              </w:divBdr>
            </w:div>
            <w:div w:id="479855498">
              <w:marLeft w:val="0"/>
              <w:marRight w:val="0"/>
              <w:marTop w:val="0"/>
              <w:marBottom w:val="0"/>
              <w:divBdr>
                <w:top w:val="none" w:sz="0" w:space="0" w:color="auto"/>
                <w:left w:val="none" w:sz="0" w:space="0" w:color="auto"/>
                <w:bottom w:val="none" w:sz="0" w:space="0" w:color="auto"/>
                <w:right w:val="none" w:sz="0" w:space="0" w:color="auto"/>
              </w:divBdr>
            </w:div>
            <w:div w:id="1058017005">
              <w:marLeft w:val="0"/>
              <w:marRight w:val="0"/>
              <w:marTop w:val="0"/>
              <w:marBottom w:val="0"/>
              <w:divBdr>
                <w:top w:val="none" w:sz="0" w:space="0" w:color="auto"/>
                <w:left w:val="none" w:sz="0" w:space="0" w:color="auto"/>
                <w:bottom w:val="none" w:sz="0" w:space="0" w:color="auto"/>
                <w:right w:val="none" w:sz="0" w:space="0" w:color="auto"/>
              </w:divBdr>
            </w:div>
            <w:div w:id="659847384">
              <w:marLeft w:val="0"/>
              <w:marRight w:val="0"/>
              <w:marTop w:val="0"/>
              <w:marBottom w:val="0"/>
              <w:divBdr>
                <w:top w:val="none" w:sz="0" w:space="0" w:color="auto"/>
                <w:left w:val="none" w:sz="0" w:space="0" w:color="auto"/>
                <w:bottom w:val="none" w:sz="0" w:space="0" w:color="auto"/>
                <w:right w:val="none" w:sz="0" w:space="0" w:color="auto"/>
              </w:divBdr>
            </w:div>
            <w:div w:id="880827127">
              <w:marLeft w:val="0"/>
              <w:marRight w:val="0"/>
              <w:marTop w:val="0"/>
              <w:marBottom w:val="0"/>
              <w:divBdr>
                <w:top w:val="none" w:sz="0" w:space="0" w:color="auto"/>
                <w:left w:val="none" w:sz="0" w:space="0" w:color="auto"/>
                <w:bottom w:val="none" w:sz="0" w:space="0" w:color="auto"/>
                <w:right w:val="none" w:sz="0" w:space="0" w:color="auto"/>
              </w:divBdr>
            </w:div>
            <w:div w:id="1375738428">
              <w:marLeft w:val="0"/>
              <w:marRight w:val="0"/>
              <w:marTop w:val="0"/>
              <w:marBottom w:val="0"/>
              <w:divBdr>
                <w:top w:val="none" w:sz="0" w:space="0" w:color="auto"/>
                <w:left w:val="none" w:sz="0" w:space="0" w:color="auto"/>
                <w:bottom w:val="none" w:sz="0" w:space="0" w:color="auto"/>
                <w:right w:val="none" w:sz="0" w:space="0" w:color="auto"/>
              </w:divBdr>
            </w:div>
            <w:div w:id="2062056027">
              <w:marLeft w:val="0"/>
              <w:marRight w:val="0"/>
              <w:marTop w:val="0"/>
              <w:marBottom w:val="0"/>
              <w:divBdr>
                <w:top w:val="none" w:sz="0" w:space="0" w:color="auto"/>
                <w:left w:val="none" w:sz="0" w:space="0" w:color="auto"/>
                <w:bottom w:val="none" w:sz="0" w:space="0" w:color="auto"/>
                <w:right w:val="none" w:sz="0" w:space="0" w:color="auto"/>
              </w:divBdr>
            </w:div>
            <w:div w:id="746004310">
              <w:marLeft w:val="0"/>
              <w:marRight w:val="0"/>
              <w:marTop w:val="0"/>
              <w:marBottom w:val="0"/>
              <w:divBdr>
                <w:top w:val="none" w:sz="0" w:space="0" w:color="auto"/>
                <w:left w:val="none" w:sz="0" w:space="0" w:color="auto"/>
                <w:bottom w:val="none" w:sz="0" w:space="0" w:color="auto"/>
                <w:right w:val="none" w:sz="0" w:space="0" w:color="auto"/>
              </w:divBdr>
            </w:div>
            <w:div w:id="816193344">
              <w:marLeft w:val="0"/>
              <w:marRight w:val="0"/>
              <w:marTop w:val="0"/>
              <w:marBottom w:val="0"/>
              <w:divBdr>
                <w:top w:val="none" w:sz="0" w:space="0" w:color="auto"/>
                <w:left w:val="none" w:sz="0" w:space="0" w:color="auto"/>
                <w:bottom w:val="none" w:sz="0" w:space="0" w:color="auto"/>
                <w:right w:val="none" w:sz="0" w:space="0" w:color="auto"/>
              </w:divBdr>
            </w:div>
            <w:div w:id="2044624216">
              <w:marLeft w:val="0"/>
              <w:marRight w:val="0"/>
              <w:marTop w:val="0"/>
              <w:marBottom w:val="0"/>
              <w:divBdr>
                <w:top w:val="none" w:sz="0" w:space="0" w:color="auto"/>
                <w:left w:val="none" w:sz="0" w:space="0" w:color="auto"/>
                <w:bottom w:val="none" w:sz="0" w:space="0" w:color="auto"/>
                <w:right w:val="none" w:sz="0" w:space="0" w:color="auto"/>
              </w:divBdr>
            </w:div>
            <w:div w:id="1014763346">
              <w:marLeft w:val="0"/>
              <w:marRight w:val="0"/>
              <w:marTop w:val="0"/>
              <w:marBottom w:val="0"/>
              <w:divBdr>
                <w:top w:val="none" w:sz="0" w:space="0" w:color="auto"/>
                <w:left w:val="none" w:sz="0" w:space="0" w:color="auto"/>
                <w:bottom w:val="none" w:sz="0" w:space="0" w:color="auto"/>
                <w:right w:val="none" w:sz="0" w:space="0" w:color="auto"/>
              </w:divBdr>
            </w:div>
            <w:div w:id="1001658072">
              <w:marLeft w:val="0"/>
              <w:marRight w:val="0"/>
              <w:marTop w:val="0"/>
              <w:marBottom w:val="0"/>
              <w:divBdr>
                <w:top w:val="none" w:sz="0" w:space="0" w:color="auto"/>
                <w:left w:val="none" w:sz="0" w:space="0" w:color="auto"/>
                <w:bottom w:val="none" w:sz="0" w:space="0" w:color="auto"/>
                <w:right w:val="none" w:sz="0" w:space="0" w:color="auto"/>
              </w:divBdr>
            </w:div>
            <w:div w:id="1978877487">
              <w:marLeft w:val="0"/>
              <w:marRight w:val="0"/>
              <w:marTop w:val="0"/>
              <w:marBottom w:val="0"/>
              <w:divBdr>
                <w:top w:val="none" w:sz="0" w:space="0" w:color="auto"/>
                <w:left w:val="none" w:sz="0" w:space="0" w:color="auto"/>
                <w:bottom w:val="none" w:sz="0" w:space="0" w:color="auto"/>
                <w:right w:val="none" w:sz="0" w:space="0" w:color="auto"/>
              </w:divBdr>
            </w:div>
            <w:div w:id="476000140">
              <w:marLeft w:val="0"/>
              <w:marRight w:val="0"/>
              <w:marTop w:val="0"/>
              <w:marBottom w:val="0"/>
              <w:divBdr>
                <w:top w:val="none" w:sz="0" w:space="0" w:color="auto"/>
                <w:left w:val="none" w:sz="0" w:space="0" w:color="auto"/>
                <w:bottom w:val="none" w:sz="0" w:space="0" w:color="auto"/>
                <w:right w:val="none" w:sz="0" w:space="0" w:color="auto"/>
              </w:divBdr>
            </w:div>
            <w:div w:id="884415350">
              <w:marLeft w:val="0"/>
              <w:marRight w:val="0"/>
              <w:marTop w:val="0"/>
              <w:marBottom w:val="0"/>
              <w:divBdr>
                <w:top w:val="none" w:sz="0" w:space="0" w:color="auto"/>
                <w:left w:val="none" w:sz="0" w:space="0" w:color="auto"/>
                <w:bottom w:val="none" w:sz="0" w:space="0" w:color="auto"/>
                <w:right w:val="none" w:sz="0" w:space="0" w:color="auto"/>
              </w:divBdr>
            </w:div>
            <w:div w:id="95441249">
              <w:marLeft w:val="0"/>
              <w:marRight w:val="0"/>
              <w:marTop w:val="0"/>
              <w:marBottom w:val="0"/>
              <w:divBdr>
                <w:top w:val="none" w:sz="0" w:space="0" w:color="auto"/>
                <w:left w:val="none" w:sz="0" w:space="0" w:color="auto"/>
                <w:bottom w:val="none" w:sz="0" w:space="0" w:color="auto"/>
                <w:right w:val="none" w:sz="0" w:space="0" w:color="auto"/>
              </w:divBdr>
            </w:div>
            <w:div w:id="415712042">
              <w:marLeft w:val="0"/>
              <w:marRight w:val="0"/>
              <w:marTop w:val="0"/>
              <w:marBottom w:val="0"/>
              <w:divBdr>
                <w:top w:val="none" w:sz="0" w:space="0" w:color="auto"/>
                <w:left w:val="none" w:sz="0" w:space="0" w:color="auto"/>
                <w:bottom w:val="none" w:sz="0" w:space="0" w:color="auto"/>
                <w:right w:val="none" w:sz="0" w:space="0" w:color="auto"/>
              </w:divBdr>
            </w:div>
            <w:div w:id="1053121852">
              <w:marLeft w:val="0"/>
              <w:marRight w:val="0"/>
              <w:marTop w:val="0"/>
              <w:marBottom w:val="0"/>
              <w:divBdr>
                <w:top w:val="none" w:sz="0" w:space="0" w:color="auto"/>
                <w:left w:val="none" w:sz="0" w:space="0" w:color="auto"/>
                <w:bottom w:val="none" w:sz="0" w:space="0" w:color="auto"/>
                <w:right w:val="none" w:sz="0" w:space="0" w:color="auto"/>
              </w:divBdr>
            </w:div>
            <w:div w:id="1566523423">
              <w:marLeft w:val="0"/>
              <w:marRight w:val="0"/>
              <w:marTop w:val="0"/>
              <w:marBottom w:val="0"/>
              <w:divBdr>
                <w:top w:val="none" w:sz="0" w:space="0" w:color="auto"/>
                <w:left w:val="none" w:sz="0" w:space="0" w:color="auto"/>
                <w:bottom w:val="none" w:sz="0" w:space="0" w:color="auto"/>
                <w:right w:val="none" w:sz="0" w:space="0" w:color="auto"/>
              </w:divBdr>
            </w:div>
            <w:div w:id="123428943">
              <w:marLeft w:val="0"/>
              <w:marRight w:val="0"/>
              <w:marTop w:val="0"/>
              <w:marBottom w:val="0"/>
              <w:divBdr>
                <w:top w:val="none" w:sz="0" w:space="0" w:color="auto"/>
                <w:left w:val="none" w:sz="0" w:space="0" w:color="auto"/>
                <w:bottom w:val="none" w:sz="0" w:space="0" w:color="auto"/>
                <w:right w:val="none" w:sz="0" w:space="0" w:color="auto"/>
              </w:divBdr>
            </w:div>
            <w:div w:id="1596405600">
              <w:marLeft w:val="0"/>
              <w:marRight w:val="0"/>
              <w:marTop w:val="0"/>
              <w:marBottom w:val="0"/>
              <w:divBdr>
                <w:top w:val="none" w:sz="0" w:space="0" w:color="auto"/>
                <w:left w:val="none" w:sz="0" w:space="0" w:color="auto"/>
                <w:bottom w:val="none" w:sz="0" w:space="0" w:color="auto"/>
                <w:right w:val="none" w:sz="0" w:space="0" w:color="auto"/>
              </w:divBdr>
            </w:div>
            <w:div w:id="68891428">
              <w:marLeft w:val="0"/>
              <w:marRight w:val="0"/>
              <w:marTop w:val="0"/>
              <w:marBottom w:val="0"/>
              <w:divBdr>
                <w:top w:val="none" w:sz="0" w:space="0" w:color="auto"/>
                <w:left w:val="none" w:sz="0" w:space="0" w:color="auto"/>
                <w:bottom w:val="none" w:sz="0" w:space="0" w:color="auto"/>
                <w:right w:val="none" w:sz="0" w:space="0" w:color="auto"/>
              </w:divBdr>
            </w:div>
            <w:div w:id="101462571">
              <w:marLeft w:val="0"/>
              <w:marRight w:val="0"/>
              <w:marTop w:val="0"/>
              <w:marBottom w:val="0"/>
              <w:divBdr>
                <w:top w:val="none" w:sz="0" w:space="0" w:color="auto"/>
                <w:left w:val="none" w:sz="0" w:space="0" w:color="auto"/>
                <w:bottom w:val="none" w:sz="0" w:space="0" w:color="auto"/>
                <w:right w:val="none" w:sz="0" w:space="0" w:color="auto"/>
              </w:divBdr>
            </w:div>
            <w:div w:id="543829829">
              <w:marLeft w:val="0"/>
              <w:marRight w:val="0"/>
              <w:marTop w:val="0"/>
              <w:marBottom w:val="0"/>
              <w:divBdr>
                <w:top w:val="none" w:sz="0" w:space="0" w:color="auto"/>
                <w:left w:val="none" w:sz="0" w:space="0" w:color="auto"/>
                <w:bottom w:val="none" w:sz="0" w:space="0" w:color="auto"/>
                <w:right w:val="none" w:sz="0" w:space="0" w:color="auto"/>
              </w:divBdr>
            </w:div>
            <w:div w:id="270748052">
              <w:marLeft w:val="0"/>
              <w:marRight w:val="0"/>
              <w:marTop w:val="0"/>
              <w:marBottom w:val="0"/>
              <w:divBdr>
                <w:top w:val="none" w:sz="0" w:space="0" w:color="auto"/>
                <w:left w:val="none" w:sz="0" w:space="0" w:color="auto"/>
                <w:bottom w:val="none" w:sz="0" w:space="0" w:color="auto"/>
                <w:right w:val="none" w:sz="0" w:space="0" w:color="auto"/>
              </w:divBdr>
            </w:div>
            <w:div w:id="1079520044">
              <w:marLeft w:val="0"/>
              <w:marRight w:val="0"/>
              <w:marTop w:val="0"/>
              <w:marBottom w:val="0"/>
              <w:divBdr>
                <w:top w:val="none" w:sz="0" w:space="0" w:color="auto"/>
                <w:left w:val="none" w:sz="0" w:space="0" w:color="auto"/>
                <w:bottom w:val="none" w:sz="0" w:space="0" w:color="auto"/>
                <w:right w:val="none" w:sz="0" w:space="0" w:color="auto"/>
              </w:divBdr>
            </w:div>
            <w:div w:id="973560867">
              <w:marLeft w:val="0"/>
              <w:marRight w:val="0"/>
              <w:marTop w:val="0"/>
              <w:marBottom w:val="0"/>
              <w:divBdr>
                <w:top w:val="none" w:sz="0" w:space="0" w:color="auto"/>
                <w:left w:val="none" w:sz="0" w:space="0" w:color="auto"/>
                <w:bottom w:val="none" w:sz="0" w:space="0" w:color="auto"/>
                <w:right w:val="none" w:sz="0" w:space="0" w:color="auto"/>
              </w:divBdr>
            </w:div>
            <w:div w:id="1187138098">
              <w:marLeft w:val="0"/>
              <w:marRight w:val="0"/>
              <w:marTop w:val="0"/>
              <w:marBottom w:val="0"/>
              <w:divBdr>
                <w:top w:val="none" w:sz="0" w:space="0" w:color="auto"/>
                <w:left w:val="none" w:sz="0" w:space="0" w:color="auto"/>
                <w:bottom w:val="none" w:sz="0" w:space="0" w:color="auto"/>
                <w:right w:val="none" w:sz="0" w:space="0" w:color="auto"/>
              </w:divBdr>
            </w:div>
            <w:div w:id="1977299259">
              <w:marLeft w:val="0"/>
              <w:marRight w:val="0"/>
              <w:marTop w:val="0"/>
              <w:marBottom w:val="0"/>
              <w:divBdr>
                <w:top w:val="none" w:sz="0" w:space="0" w:color="auto"/>
                <w:left w:val="none" w:sz="0" w:space="0" w:color="auto"/>
                <w:bottom w:val="none" w:sz="0" w:space="0" w:color="auto"/>
                <w:right w:val="none" w:sz="0" w:space="0" w:color="auto"/>
              </w:divBdr>
            </w:div>
            <w:div w:id="1152673556">
              <w:marLeft w:val="0"/>
              <w:marRight w:val="0"/>
              <w:marTop w:val="0"/>
              <w:marBottom w:val="0"/>
              <w:divBdr>
                <w:top w:val="none" w:sz="0" w:space="0" w:color="auto"/>
                <w:left w:val="none" w:sz="0" w:space="0" w:color="auto"/>
                <w:bottom w:val="none" w:sz="0" w:space="0" w:color="auto"/>
                <w:right w:val="none" w:sz="0" w:space="0" w:color="auto"/>
              </w:divBdr>
            </w:div>
            <w:div w:id="285280882">
              <w:marLeft w:val="0"/>
              <w:marRight w:val="0"/>
              <w:marTop w:val="0"/>
              <w:marBottom w:val="0"/>
              <w:divBdr>
                <w:top w:val="none" w:sz="0" w:space="0" w:color="auto"/>
                <w:left w:val="none" w:sz="0" w:space="0" w:color="auto"/>
                <w:bottom w:val="none" w:sz="0" w:space="0" w:color="auto"/>
                <w:right w:val="none" w:sz="0" w:space="0" w:color="auto"/>
              </w:divBdr>
            </w:div>
            <w:div w:id="1334381223">
              <w:marLeft w:val="0"/>
              <w:marRight w:val="0"/>
              <w:marTop w:val="0"/>
              <w:marBottom w:val="0"/>
              <w:divBdr>
                <w:top w:val="none" w:sz="0" w:space="0" w:color="auto"/>
                <w:left w:val="none" w:sz="0" w:space="0" w:color="auto"/>
                <w:bottom w:val="none" w:sz="0" w:space="0" w:color="auto"/>
                <w:right w:val="none" w:sz="0" w:space="0" w:color="auto"/>
              </w:divBdr>
            </w:div>
            <w:div w:id="642124779">
              <w:marLeft w:val="0"/>
              <w:marRight w:val="0"/>
              <w:marTop w:val="0"/>
              <w:marBottom w:val="0"/>
              <w:divBdr>
                <w:top w:val="none" w:sz="0" w:space="0" w:color="auto"/>
                <w:left w:val="none" w:sz="0" w:space="0" w:color="auto"/>
                <w:bottom w:val="none" w:sz="0" w:space="0" w:color="auto"/>
                <w:right w:val="none" w:sz="0" w:space="0" w:color="auto"/>
              </w:divBdr>
            </w:div>
            <w:div w:id="1193033490">
              <w:marLeft w:val="0"/>
              <w:marRight w:val="0"/>
              <w:marTop w:val="0"/>
              <w:marBottom w:val="0"/>
              <w:divBdr>
                <w:top w:val="none" w:sz="0" w:space="0" w:color="auto"/>
                <w:left w:val="none" w:sz="0" w:space="0" w:color="auto"/>
                <w:bottom w:val="none" w:sz="0" w:space="0" w:color="auto"/>
                <w:right w:val="none" w:sz="0" w:space="0" w:color="auto"/>
              </w:divBdr>
            </w:div>
            <w:div w:id="488718297">
              <w:marLeft w:val="0"/>
              <w:marRight w:val="0"/>
              <w:marTop w:val="0"/>
              <w:marBottom w:val="0"/>
              <w:divBdr>
                <w:top w:val="none" w:sz="0" w:space="0" w:color="auto"/>
                <w:left w:val="none" w:sz="0" w:space="0" w:color="auto"/>
                <w:bottom w:val="none" w:sz="0" w:space="0" w:color="auto"/>
                <w:right w:val="none" w:sz="0" w:space="0" w:color="auto"/>
              </w:divBdr>
            </w:div>
            <w:div w:id="299656653">
              <w:marLeft w:val="0"/>
              <w:marRight w:val="0"/>
              <w:marTop w:val="0"/>
              <w:marBottom w:val="0"/>
              <w:divBdr>
                <w:top w:val="none" w:sz="0" w:space="0" w:color="auto"/>
                <w:left w:val="none" w:sz="0" w:space="0" w:color="auto"/>
                <w:bottom w:val="none" w:sz="0" w:space="0" w:color="auto"/>
                <w:right w:val="none" w:sz="0" w:space="0" w:color="auto"/>
              </w:divBdr>
            </w:div>
            <w:div w:id="40443004">
              <w:marLeft w:val="0"/>
              <w:marRight w:val="0"/>
              <w:marTop w:val="0"/>
              <w:marBottom w:val="0"/>
              <w:divBdr>
                <w:top w:val="none" w:sz="0" w:space="0" w:color="auto"/>
                <w:left w:val="none" w:sz="0" w:space="0" w:color="auto"/>
                <w:bottom w:val="none" w:sz="0" w:space="0" w:color="auto"/>
                <w:right w:val="none" w:sz="0" w:space="0" w:color="auto"/>
              </w:divBdr>
            </w:div>
            <w:div w:id="1621300391">
              <w:marLeft w:val="0"/>
              <w:marRight w:val="0"/>
              <w:marTop w:val="0"/>
              <w:marBottom w:val="0"/>
              <w:divBdr>
                <w:top w:val="none" w:sz="0" w:space="0" w:color="auto"/>
                <w:left w:val="none" w:sz="0" w:space="0" w:color="auto"/>
                <w:bottom w:val="none" w:sz="0" w:space="0" w:color="auto"/>
                <w:right w:val="none" w:sz="0" w:space="0" w:color="auto"/>
              </w:divBdr>
            </w:div>
            <w:div w:id="1770347691">
              <w:marLeft w:val="0"/>
              <w:marRight w:val="0"/>
              <w:marTop w:val="0"/>
              <w:marBottom w:val="0"/>
              <w:divBdr>
                <w:top w:val="none" w:sz="0" w:space="0" w:color="auto"/>
                <w:left w:val="none" w:sz="0" w:space="0" w:color="auto"/>
                <w:bottom w:val="none" w:sz="0" w:space="0" w:color="auto"/>
                <w:right w:val="none" w:sz="0" w:space="0" w:color="auto"/>
              </w:divBdr>
            </w:div>
            <w:div w:id="664473238">
              <w:marLeft w:val="0"/>
              <w:marRight w:val="0"/>
              <w:marTop w:val="0"/>
              <w:marBottom w:val="0"/>
              <w:divBdr>
                <w:top w:val="none" w:sz="0" w:space="0" w:color="auto"/>
                <w:left w:val="none" w:sz="0" w:space="0" w:color="auto"/>
                <w:bottom w:val="none" w:sz="0" w:space="0" w:color="auto"/>
                <w:right w:val="none" w:sz="0" w:space="0" w:color="auto"/>
              </w:divBdr>
            </w:div>
            <w:div w:id="738409148">
              <w:marLeft w:val="0"/>
              <w:marRight w:val="0"/>
              <w:marTop w:val="0"/>
              <w:marBottom w:val="0"/>
              <w:divBdr>
                <w:top w:val="none" w:sz="0" w:space="0" w:color="auto"/>
                <w:left w:val="none" w:sz="0" w:space="0" w:color="auto"/>
                <w:bottom w:val="none" w:sz="0" w:space="0" w:color="auto"/>
                <w:right w:val="none" w:sz="0" w:space="0" w:color="auto"/>
              </w:divBdr>
            </w:div>
            <w:div w:id="1294409039">
              <w:marLeft w:val="0"/>
              <w:marRight w:val="0"/>
              <w:marTop w:val="0"/>
              <w:marBottom w:val="0"/>
              <w:divBdr>
                <w:top w:val="none" w:sz="0" w:space="0" w:color="auto"/>
                <w:left w:val="none" w:sz="0" w:space="0" w:color="auto"/>
                <w:bottom w:val="none" w:sz="0" w:space="0" w:color="auto"/>
                <w:right w:val="none" w:sz="0" w:space="0" w:color="auto"/>
              </w:divBdr>
            </w:div>
            <w:div w:id="2115124978">
              <w:marLeft w:val="0"/>
              <w:marRight w:val="0"/>
              <w:marTop w:val="0"/>
              <w:marBottom w:val="0"/>
              <w:divBdr>
                <w:top w:val="none" w:sz="0" w:space="0" w:color="auto"/>
                <w:left w:val="none" w:sz="0" w:space="0" w:color="auto"/>
                <w:bottom w:val="none" w:sz="0" w:space="0" w:color="auto"/>
                <w:right w:val="none" w:sz="0" w:space="0" w:color="auto"/>
              </w:divBdr>
            </w:div>
            <w:div w:id="1977829380">
              <w:marLeft w:val="0"/>
              <w:marRight w:val="0"/>
              <w:marTop w:val="0"/>
              <w:marBottom w:val="0"/>
              <w:divBdr>
                <w:top w:val="none" w:sz="0" w:space="0" w:color="auto"/>
                <w:left w:val="none" w:sz="0" w:space="0" w:color="auto"/>
                <w:bottom w:val="none" w:sz="0" w:space="0" w:color="auto"/>
                <w:right w:val="none" w:sz="0" w:space="0" w:color="auto"/>
              </w:divBdr>
            </w:div>
            <w:div w:id="1760440474">
              <w:marLeft w:val="0"/>
              <w:marRight w:val="0"/>
              <w:marTop w:val="0"/>
              <w:marBottom w:val="0"/>
              <w:divBdr>
                <w:top w:val="none" w:sz="0" w:space="0" w:color="auto"/>
                <w:left w:val="none" w:sz="0" w:space="0" w:color="auto"/>
                <w:bottom w:val="none" w:sz="0" w:space="0" w:color="auto"/>
                <w:right w:val="none" w:sz="0" w:space="0" w:color="auto"/>
              </w:divBdr>
            </w:div>
            <w:div w:id="290324868">
              <w:marLeft w:val="0"/>
              <w:marRight w:val="0"/>
              <w:marTop w:val="0"/>
              <w:marBottom w:val="0"/>
              <w:divBdr>
                <w:top w:val="none" w:sz="0" w:space="0" w:color="auto"/>
                <w:left w:val="none" w:sz="0" w:space="0" w:color="auto"/>
                <w:bottom w:val="none" w:sz="0" w:space="0" w:color="auto"/>
                <w:right w:val="none" w:sz="0" w:space="0" w:color="auto"/>
              </w:divBdr>
            </w:div>
            <w:div w:id="794298289">
              <w:marLeft w:val="0"/>
              <w:marRight w:val="0"/>
              <w:marTop w:val="0"/>
              <w:marBottom w:val="0"/>
              <w:divBdr>
                <w:top w:val="none" w:sz="0" w:space="0" w:color="auto"/>
                <w:left w:val="none" w:sz="0" w:space="0" w:color="auto"/>
                <w:bottom w:val="none" w:sz="0" w:space="0" w:color="auto"/>
                <w:right w:val="none" w:sz="0" w:space="0" w:color="auto"/>
              </w:divBdr>
            </w:div>
            <w:div w:id="491871292">
              <w:marLeft w:val="0"/>
              <w:marRight w:val="0"/>
              <w:marTop w:val="0"/>
              <w:marBottom w:val="0"/>
              <w:divBdr>
                <w:top w:val="none" w:sz="0" w:space="0" w:color="auto"/>
                <w:left w:val="none" w:sz="0" w:space="0" w:color="auto"/>
                <w:bottom w:val="none" w:sz="0" w:space="0" w:color="auto"/>
                <w:right w:val="none" w:sz="0" w:space="0" w:color="auto"/>
              </w:divBdr>
            </w:div>
            <w:div w:id="465778983">
              <w:marLeft w:val="0"/>
              <w:marRight w:val="0"/>
              <w:marTop w:val="0"/>
              <w:marBottom w:val="0"/>
              <w:divBdr>
                <w:top w:val="none" w:sz="0" w:space="0" w:color="auto"/>
                <w:left w:val="none" w:sz="0" w:space="0" w:color="auto"/>
                <w:bottom w:val="none" w:sz="0" w:space="0" w:color="auto"/>
                <w:right w:val="none" w:sz="0" w:space="0" w:color="auto"/>
              </w:divBdr>
            </w:div>
            <w:div w:id="504511762">
              <w:marLeft w:val="0"/>
              <w:marRight w:val="0"/>
              <w:marTop w:val="0"/>
              <w:marBottom w:val="0"/>
              <w:divBdr>
                <w:top w:val="none" w:sz="0" w:space="0" w:color="auto"/>
                <w:left w:val="none" w:sz="0" w:space="0" w:color="auto"/>
                <w:bottom w:val="none" w:sz="0" w:space="0" w:color="auto"/>
                <w:right w:val="none" w:sz="0" w:space="0" w:color="auto"/>
              </w:divBdr>
            </w:div>
            <w:div w:id="2035963030">
              <w:marLeft w:val="0"/>
              <w:marRight w:val="0"/>
              <w:marTop w:val="0"/>
              <w:marBottom w:val="0"/>
              <w:divBdr>
                <w:top w:val="none" w:sz="0" w:space="0" w:color="auto"/>
                <w:left w:val="none" w:sz="0" w:space="0" w:color="auto"/>
                <w:bottom w:val="none" w:sz="0" w:space="0" w:color="auto"/>
                <w:right w:val="none" w:sz="0" w:space="0" w:color="auto"/>
              </w:divBdr>
            </w:div>
            <w:div w:id="815953198">
              <w:marLeft w:val="0"/>
              <w:marRight w:val="0"/>
              <w:marTop w:val="0"/>
              <w:marBottom w:val="0"/>
              <w:divBdr>
                <w:top w:val="none" w:sz="0" w:space="0" w:color="auto"/>
                <w:left w:val="none" w:sz="0" w:space="0" w:color="auto"/>
                <w:bottom w:val="none" w:sz="0" w:space="0" w:color="auto"/>
                <w:right w:val="none" w:sz="0" w:space="0" w:color="auto"/>
              </w:divBdr>
            </w:div>
            <w:div w:id="442265177">
              <w:marLeft w:val="0"/>
              <w:marRight w:val="0"/>
              <w:marTop w:val="0"/>
              <w:marBottom w:val="0"/>
              <w:divBdr>
                <w:top w:val="none" w:sz="0" w:space="0" w:color="auto"/>
                <w:left w:val="none" w:sz="0" w:space="0" w:color="auto"/>
                <w:bottom w:val="none" w:sz="0" w:space="0" w:color="auto"/>
                <w:right w:val="none" w:sz="0" w:space="0" w:color="auto"/>
              </w:divBdr>
            </w:div>
            <w:div w:id="128666379">
              <w:marLeft w:val="0"/>
              <w:marRight w:val="0"/>
              <w:marTop w:val="0"/>
              <w:marBottom w:val="0"/>
              <w:divBdr>
                <w:top w:val="none" w:sz="0" w:space="0" w:color="auto"/>
                <w:left w:val="none" w:sz="0" w:space="0" w:color="auto"/>
                <w:bottom w:val="none" w:sz="0" w:space="0" w:color="auto"/>
                <w:right w:val="none" w:sz="0" w:space="0" w:color="auto"/>
              </w:divBdr>
            </w:div>
            <w:div w:id="2095083427">
              <w:marLeft w:val="0"/>
              <w:marRight w:val="0"/>
              <w:marTop w:val="0"/>
              <w:marBottom w:val="0"/>
              <w:divBdr>
                <w:top w:val="none" w:sz="0" w:space="0" w:color="auto"/>
                <w:left w:val="none" w:sz="0" w:space="0" w:color="auto"/>
                <w:bottom w:val="none" w:sz="0" w:space="0" w:color="auto"/>
                <w:right w:val="none" w:sz="0" w:space="0" w:color="auto"/>
              </w:divBdr>
            </w:div>
            <w:div w:id="1699744273">
              <w:marLeft w:val="0"/>
              <w:marRight w:val="0"/>
              <w:marTop w:val="0"/>
              <w:marBottom w:val="0"/>
              <w:divBdr>
                <w:top w:val="none" w:sz="0" w:space="0" w:color="auto"/>
                <w:left w:val="none" w:sz="0" w:space="0" w:color="auto"/>
                <w:bottom w:val="none" w:sz="0" w:space="0" w:color="auto"/>
                <w:right w:val="none" w:sz="0" w:space="0" w:color="auto"/>
              </w:divBdr>
            </w:div>
            <w:div w:id="1023169380">
              <w:marLeft w:val="0"/>
              <w:marRight w:val="0"/>
              <w:marTop w:val="0"/>
              <w:marBottom w:val="0"/>
              <w:divBdr>
                <w:top w:val="none" w:sz="0" w:space="0" w:color="auto"/>
                <w:left w:val="none" w:sz="0" w:space="0" w:color="auto"/>
                <w:bottom w:val="none" w:sz="0" w:space="0" w:color="auto"/>
                <w:right w:val="none" w:sz="0" w:space="0" w:color="auto"/>
              </w:divBdr>
            </w:div>
            <w:div w:id="1318026827">
              <w:marLeft w:val="0"/>
              <w:marRight w:val="0"/>
              <w:marTop w:val="0"/>
              <w:marBottom w:val="0"/>
              <w:divBdr>
                <w:top w:val="none" w:sz="0" w:space="0" w:color="auto"/>
                <w:left w:val="none" w:sz="0" w:space="0" w:color="auto"/>
                <w:bottom w:val="none" w:sz="0" w:space="0" w:color="auto"/>
                <w:right w:val="none" w:sz="0" w:space="0" w:color="auto"/>
              </w:divBdr>
            </w:div>
            <w:div w:id="673916598">
              <w:marLeft w:val="0"/>
              <w:marRight w:val="0"/>
              <w:marTop w:val="0"/>
              <w:marBottom w:val="0"/>
              <w:divBdr>
                <w:top w:val="none" w:sz="0" w:space="0" w:color="auto"/>
                <w:left w:val="none" w:sz="0" w:space="0" w:color="auto"/>
                <w:bottom w:val="none" w:sz="0" w:space="0" w:color="auto"/>
                <w:right w:val="none" w:sz="0" w:space="0" w:color="auto"/>
              </w:divBdr>
            </w:div>
            <w:div w:id="846749701">
              <w:marLeft w:val="0"/>
              <w:marRight w:val="0"/>
              <w:marTop w:val="0"/>
              <w:marBottom w:val="0"/>
              <w:divBdr>
                <w:top w:val="none" w:sz="0" w:space="0" w:color="auto"/>
                <w:left w:val="none" w:sz="0" w:space="0" w:color="auto"/>
                <w:bottom w:val="none" w:sz="0" w:space="0" w:color="auto"/>
                <w:right w:val="none" w:sz="0" w:space="0" w:color="auto"/>
              </w:divBdr>
            </w:div>
            <w:div w:id="1219367323">
              <w:marLeft w:val="0"/>
              <w:marRight w:val="0"/>
              <w:marTop w:val="0"/>
              <w:marBottom w:val="0"/>
              <w:divBdr>
                <w:top w:val="none" w:sz="0" w:space="0" w:color="auto"/>
                <w:left w:val="none" w:sz="0" w:space="0" w:color="auto"/>
                <w:bottom w:val="none" w:sz="0" w:space="0" w:color="auto"/>
                <w:right w:val="none" w:sz="0" w:space="0" w:color="auto"/>
              </w:divBdr>
            </w:div>
            <w:div w:id="1671251499">
              <w:marLeft w:val="0"/>
              <w:marRight w:val="0"/>
              <w:marTop w:val="0"/>
              <w:marBottom w:val="0"/>
              <w:divBdr>
                <w:top w:val="none" w:sz="0" w:space="0" w:color="auto"/>
                <w:left w:val="none" w:sz="0" w:space="0" w:color="auto"/>
                <w:bottom w:val="none" w:sz="0" w:space="0" w:color="auto"/>
                <w:right w:val="none" w:sz="0" w:space="0" w:color="auto"/>
              </w:divBdr>
            </w:div>
            <w:div w:id="2070104814">
              <w:marLeft w:val="0"/>
              <w:marRight w:val="0"/>
              <w:marTop w:val="0"/>
              <w:marBottom w:val="0"/>
              <w:divBdr>
                <w:top w:val="none" w:sz="0" w:space="0" w:color="auto"/>
                <w:left w:val="none" w:sz="0" w:space="0" w:color="auto"/>
                <w:bottom w:val="none" w:sz="0" w:space="0" w:color="auto"/>
                <w:right w:val="none" w:sz="0" w:space="0" w:color="auto"/>
              </w:divBdr>
            </w:div>
            <w:div w:id="469858995">
              <w:marLeft w:val="0"/>
              <w:marRight w:val="0"/>
              <w:marTop w:val="0"/>
              <w:marBottom w:val="0"/>
              <w:divBdr>
                <w:top w:val="none" w:sz="0" w:space="0" w:color="auto"/>
                <w:left w:val="none" w:sz="0" w:space="0" w:color="auto"/>
                <w:bottom w:val="none" w:sz="0" w:space="0" w:color="auto"/>
                <w:right w:val="none" w:sz="0" w:space="0" w:color="auto"/>
              </w:divBdr>
            </w:div>
            <w:div w:id="1266381694">
              <w:marLeft w:val="0"/>
              <w:marRight w:val="0"/>
              <w:marTop w:val="0"/>
              <w:marBottom w:val="0"/>
              <w:divBdr>
                <w:top w:val="none" w:sz="0" w:space="0" w:color="auto"/>
                <w:left w:val="none" w:sz="0" w:space="0" w:color="auto"/>
                <w:bottom w:val="none" w:sz="0" w:space="0" w:color="auto"/>
                <w:right w:val="none" w:sz="0" w:space="0" w:color="auto"/>
              </w:divBdr>
            </w:div>
            <w:div w:id="1626350700">
              <w:marLeft w:val="0"/>
              <w:marRight w:val="0"/>
              <w:marTop w:val="0"/>
              <w:marBottom w:val="0"/>
              <w:divBdr>
                <w:top w:val="none" w:sz="0" w:space="0" w:color="auto"/>
                <w:left w:val="none" w:sz="0" w:space="0" w:color="auto"/>
                <w:bottom w:val="none" w:sz="0" w:space="0" w:color="auto"/>
                <w:right w:val="none" w:sz="0" w:space="0" w:color="auto"/>
              </w:divBdr>
            </w:div>
            <w:div w:id="1509059440">
              <w:marLeft w:val="0"/>
              <w:marRight w:val="0"/>
              <w:marTop w:val="0"/>
              <w:marBottom w:val="0"/>
              <w:divBdr>
                <w:top w:val="none" w:sz="0" w:space="0" w:color="auto"/>
                <w:left w:val="none" w:sz="0" w:space="0" w:color="auto"/>
                <w:bottom w:val="none" w:sz="0" w:space="0" w:color="auto"/>
                <w:right w:val="none" w:sz="0" w:space="0" w:color="auto"/>
              </w:divBdr>
            </w:div>
            <w:div w:id="1649169766">
              <w:marLeft w:val="0"/>
              <w:marRight w:val="0"/>
              <w:marTop w:val="0"/>
              <w:marBottom w:val="0"/>
              <w:divBdr>
                <w:top w:val="none" w:sz="0" w:space="0" w:color="auto"/>
                <w:left w:val="none" w:sz="0" w:space="0" w:color="auto"/>
                <w:bottom w:val="none" w:sz="0" w:space="0" w:color="auto"/>
                <w:right w:val="none" w:sz="0" w:space="0" w:color="auto"/>
              </w:divBdr>
            </w:div>
            <w:div w:id="1441877388">
              <w:marLeft w:val="0"/>
              <w:marRight w:val="0"/>
              <w:marTop w:val="0"/>
              <w:marBottom w:val="0"/>
              <w:divBdr>
                <w:top w:val="none" w:sz="0" w:space="0" w:color="auto"/>
                <w:left w:val="none" w:sz="0" w:space="0" w:color="auto"/>
                <w:bottom w:val="none" w:sz="0" w:space="0" w:color="auto"/>
                <w:right w:val="none" w:sz="0" w:space="0" w:color="auto"/>
              </w:divBdr>
            </w:div>
            <w:div w:id="160700923">
              <w:marLeft w:val="0"/>
              <w:marRight w:val="0"/>
              <w:marTop w:val="0"/>
              <w:marBottom w:val="0"/>
              <w:divBdr>
                <w:top w:val="none" w:sz="0" w:space="0" w:color="auto"/>
                <w:left w:val="none" w:sz="0" w:space="0" w:color="auto"/>
                <w:bottom w:val="none" w:sz="0" w:space="0" w:color="auto"/>
                <w:right w:val="none" w:sz="0" w:space="0" w:color="auto"/>
              </w:divBdr>
            </w:div>
            <w:div w:id="925193614">
              <w:marLeft w:val="0"/>
              <w:marRight w:val="0"/>
              <w:marTop w:val="0"/>
              <w:marBottom w:val="0"/>
              <w:divBdr>
                <w:top w:val="none" w:sz="0" w:space="0" w:color="auto"/>
                <w:left w:val="none" w:sz="0" w:space="0" w:color="auto"/>
                <w:bottom w:val="none" w:sz="0" w:space="0" w:color="auto"/>
                <w:right w:val="none" w:sz="0" w:space="0" w:color="auto"/>
              </w:divBdr>
            </w:div>
            <w:div w:id="1069767721">
              <w:marLeft w:val="0"/>
              <w:marRight w:val="0"/>
              <w:marTop w:val="0"/>
              <w:marBottom w:val="0"/>
              <w:divBdr>
                <w:top w:val="none" w:sz="0" w:space="0" w:color="auto"/>
                <w:left w:val="none" w:sz="0" w:space="0" w:color="auto"/>
                <w:bottom w:val="none" w:sz="0" w:space="0" w:color="auto"/>
                <w:right w:val="none" w:sz="0" w:space="0" w:color="auto"/>
              </w:divBdr>
            </w:div>
            <w:div w:id="736246389">
              <w:marLeft w:val="0"/>
              <w:marRight w:val="0"/>
              <w:marTop w:val="0"/>
              <w:marBottom w:val="0"/>
              <w:divBdr>
                <w:top w:val="none" w:sz="0" w:space="0" w:color="auto"/>
                <w:left w:val="none" w:sz="0" w:space="0" w:color="auto"/>
                <w:bottom w:val="none" w:sz="0" w:space="0" w:color="auto"/>
                <w:right w:val="none" w:sz="0" w:space="0" w:color="auto"/>
              </w:divBdr>
            </w:div>
            <w:div w:id="1098214438">
              <w:marLeft w:val="0"/>
              <w:marRight w:val="0"/>
              <w:marTop w:val="0"/>
              <w:marBottom w:val="0"/>
              <w:divBdr>
                <w:top w:val="none" w:sz="0" w:space="0" w:color="auto"/>
                <w:left w:val="none" w:sz="0" w:space="0" w:color="auto"/>
                <w:bottom w:val="none" w:sz="0" w:space="0" w:color="auto"/>
                <w:right w:val="none" w:sz="0" w:space="0" w:color="auto"/>
              </w:divBdr>
            </w:div>
            <w:div w:id="96365221">
              <w:marLeft w:val="0"/>
              <w:marRight w:val="0"/>
              <w:marTop w:val="0"/>
              <w:marBottom w:val="0"/>
              <w:divBdr>
                <w:top w:val="none" w:sz="0" w:space="0" w:color="auto"/>
                <w:left w:val="none" w:sz="0" w:space="0" w:color="auto"/>
                <w:bottom w:val="none" w:sz="0" w:space="0" w:color="auto"/>
                <w:right w:val="none" w:sz="0" w:space="0" w:color="auto"/>
              </w:divBdr>
            </w:div>
            <w:div w:id="1527715333">
              <w:marLeft w:val="0"/>
              <w:marRight w:val="0"/>
              <w:marTop w:val="0"/>
              <w:marBottom w:val="0"/>
              <w:divBdr>
                <w:top w:val="none" w:sz="0" w:space="0" w:color="auto"/>
                <w:left w:val="none" w:sz="0" w:space="0" w:color="auto"/>
                <w:bottom w:val="none" w:sz="0" w:space="0" w:color="auto"/>
                <w:right w:val="none" w:sz="0" w:space="0" w:color="auto"/>
              </w:divBdr>
            </w:div>
            <w:div w:id="1152257165">
              <w:marLeft w:val="0"/>
              <w:marRight w:val="0"/>
              <w:marTop w:val="0"/>
              <w:marBottom w:val="0"/>
              <w:divBdr>
                <w:top w:val="none" w:sz="0" w:space="0" w:color="auto"/>
                <w:left w:val="none" w:sz="0" w:space="0" w:color="auto"/>
                <w:bottom w:val="none" w:sz="0" w:space="0" w:color="auto"/>
                <w:right w:val="none" w:sz="0" w:space="0" w:color="auto"/>
              </w:divBdr>
            </w:div>
            <w:div w:id="425924300">
              <w:marLeft w:val="0"/>
              <w:marRight w:val="0"/>
              <w:marTop w:val="0"/>
              <w:marBottom w:val="0"/>
              <w:divBdr>
                <w:top w:val="none" w:sz="0" w:space="0" w:color="auto"/>
                <w:left w:val="none" w:sz="0" w:space="0" w:color="auto"/>
                <w:bottom w:val="none" w:sz="0" w:space="0" w:color="auto"/>
                <w:right w:val="none" w:sz="0" w:space="0" w:color="auto"/>
              </w:divBdr>
            </w:div>
            <w:div w:id="771823710">
              <w:marLeft w:val="0"/>
              <w:marRight w:val="0"/>
              <w:marTop w:val="0"/>
              <w:marBottom w:val="0"/>
              <w:divBdr>
                <w:top w:val="none" w:sz="0" w:space="0" w:color="auto"/>
                <w:left w:val="none" w:sz="0" w:space="0" w:color="auto"/>
                <w:bottom w:val="none" w:sz="0" w:space="0" w:color="auto"/>
                <w:right w:val="none" w:sz="0" w:space="0" w:color="auto"/>
              </w:divBdr>
            </w:div>
            <w:div w:id="1430734512">
              <w:marLeft w:val="0"/>
              <w:marRight w:val="0"/>
              <w:marTop w:val="0"/>
              <w:marBottom w:val="0"/>
              <w:divBdr>
                <w:top w:val="none" w:sz="0" w:space="0" w:color="auto"/>
                <w:left w:val="none" w:sz="0" w:space="0" w:color="auto"/>
                <w:bottom w:val="none" w:sz="0" w:space="0" w:color="auto"/>
                <w:right w:val="none" w:sz="0" w:space="0" w:color="auto"/>
              </w:divBdr>
            </w:div>
            <w:div w:id="1804107759">
              <w:marLeft w:val="0"/>
              <w:marRight w:val="0"/>
              <w:marTop w:val="0"/>
              <w:marBottom w:val="0"/>
              <w:divBdr>
                <w:top w:val="none" w:sz="0" w:space="0" w:color="auto"/>
                <w:left w:val="none" w:sz="0" w:space="0" w:color="auto"/>
                <w:bottom w:val="none" w:sz="0" w:space="0" w:color="auto"/>
                <w:right w:val="none" w:sz="0" w:space="0" w:color="auto"/>
              </w:divBdr>
            </w:div>
            <w:div w:id="715349557">
              <w:marLeft w:val="0"/>
              <w:marRight w:val="0"/>
              <w:marTop w:val="0"/>
              <w:marBottom w:val="0"/>
              <w:divBdr>
                <w:top w:val="none" w:sz="0" w:space="0" w:color="auto"/>
                <w:left w:val="none" w:sz="0" w:space="0" w:color="auto"/>
                <w:bottom w:val="none" w:sz="0" w:space="0" w:color="auto"/>
                <w:right w:val="none" w:sz="0" w:space="0" w:color="auto"/>
              </w:divBdr>
            </w:div>
            <w:div w:id="887257980">
              <w:marLeft w:val="0"/>
              <w:marRight w:val="0"/>
              <w:marTop w:val="0"/>
              <w:marBottom w:val="0"/>
              <w:divBdr>
                <w:top w:val="none" w:sz="0" w:space="0" w:color="auto"/>
                <w:left w:val="none" w:sz="0" w:space="0" w:color="auto"/>
                <w:bottom w:val="none" w:sz="0" w:space="0" w:color="auto"/>
                <w:right w:val="none" w:sz="0" w:space="0" w:color="auto"/>
              </w:divBdr>
            </w:div>
            <w:div w:id="1734618613">
              <w:marLeft w:val="0"/>
              <w:marRight w:val="0"/>
              <w:marTop w:val="0"/>
              <w:marBottom w:val="0"/>
              <w:divBdr>
                <w:top w:val="none" w:sz="0" w:space="0" w:color="auto"/>
                <w:left w:val="none" w:sz="0" w:space="0" w:color="auto"/>
                <w:bottom w:val="none" w:sz="0" w:space="0" w:color="auto"/>
                <w:right w:val="none" w:sz="0" w:space="0" w:color="auto"/>
              </w:divBdr>
            </w:div>
            <w:div w:id="876238424">
              <w:marLeft w:val="0"/>
              <w:marRight w:val="0"/>
              <w:marTop w:val="0"/>
              <w:marBottom w:val="0"/>
              <w:divBdr>
                <w:top w:val="none" w:sz="0" w:space="0" w:color="auto"/>
                <w:left w:val="none" w:sz="0" w:space="0" w:color="auto"/>
                <w:bottom w:val="none" w:sz="0" w:space="0" w:color="auto"/>
                <w:right w:val="none" w:sz="0" w:space="0" w:color="auto"/>
              </w:divBdr>
            </w:div>
            <w:div w:id="74864874">
              <w:marLeft w:val="0"/>
              <w:marRight w:val="0"/>
              <w:marTop w:val="0"/>
              <w:marBottom w:val="0"/>
              <w:divBdr>
                <w:top w:val="none" w:sz="0" w:space="0" w:color="auto"/>
                <w:left w:val="none" w:sz="0" w:space="0" w:color="auto"/>
                <w:bottom w:val="none" w:sz="0" w:space="0" w:color="auto"/>
                <w:right w:val="none" w:sz="0" w:space="0" w:color="auto"/>
              </w:divBdr>
            </w:div>
            <w:div w:id="611282393">
              <w:marLeft w:val="0"/>
              <w:marRight w:val="0"/>
              <w:marTop w:val="0"/>
              <w:marBottom w:val="0"/>
              <w:divBdr>
                <w:top w:val="none" w:sz="0" w:space="0" w:color="auto"/>
                <w:left w:val="none" w:sz="0" w:space="0" w:color="auto"/>
                <w:bottom w:val="none" w:sz="0" w:space="0" w:color="auto"/>
                <w:right w:val="none" w:sz="0" w:space="0" w:color="auto"/>
              </w:divBdr>
            </w:div>
            <w:div w:id="1444224049">
              <w:marLeft w:val="0"/>
              <w:marRight w:val="0"/>
              <w:marTop w:val="0"/>
              <w:marBottom w:val="0"/>
              <w:divBdr>
                <w:top w:val="none" w:sz="0" w:space="0" w:color="auto"/>
                <w:left w:val="none" w:sz="0" w:space="0" w:color="auto"/>
                <w:bottom w:val="none" w:sz="0" w:space="0" w:color="auto"/>
                <w:right w:val="none" w:sz="0" w:space="0" w:color="auto"/>
              </w:divBdr>
            </w:div>
            <w:div w:id="96146056">
              <w:marLeft w:val="0"/>
              <w:marRight w:val="0"/>
              <w:marTop w:val="0"/>
              <w:marBottom w:val="0"/>
              <w:divBdr>
                <w:top w:val="none" w:sz="0" w:space="0" w:color="auto"/>
                <w:left w:val="none" w:sz="0" w:space="0" w:color="auto"/>
                <w:bottom w:val="none" w:sz="0" w:space="0" w:color="auto"/>
                <w:right w:val="none" w:sz="0" w:space="0" w:color="auto"/>
              </w:divBdr>
            </w:div>
            <w:div w:id="2030174765">
              <w:marLeft w:val="0"/>
              <w:marRight w:val="0"/>
              <w:marTop w:val="0"/>
              <w:marBottom w:val="0"/>
              <w:divBdr>
                <w:top w:val="none" w:sz="0" w:space="0" w:color="auto"/>
                <w:left w:val="none" w:sz="0" w:space="0" w:color="auto"/>
                <w:bottom w:val="none" w:sz="0" w:space="0" w:color="auto"/>
                <w:right w:val="none" w:sz="0" w:space="0" w:color="auto"/>
              </w:divBdr>
            </w:div>
            <w:div w:id="265696919">
              <w:marLeft w:val="0"/>
              <w:marRight w:val="0"/>
              <w:marTop w:val="0"/>
              <w:marBottom w:val="0"/>
              <w:divBdr>
                <w:top w:val="none" w:sz="0" w:space="0" w:color="auto"/>
                <w:left w:val="none" w:sz="0" w:space="0" w:color="auto"/>
                <w:bottom w:val="none" w:sz="0" w:space="0" w:color="auto"/>
                <w:right w:val="none" w:sz="0" w:space="0" w:color="auto"/>
              </w:divBdr>
            </w:div>
            <w:div w:id="1312055350">
              <w:marLeft w:val="0"/>
              <w:marRight w:val="0"/>
              <w:marTop w:val="0"/>
              <w:marBottom w:val="0"/>
              <w:divBdr>
                <w:top w:val="none" w:sz="0" w:space="0" w:color="auto"/>
                <w:left w:val="none" w:sz="0" w:space="0" w:color="auto"/>
                <w:bottom w:val="none" w:sz="0" w:space="0" w:color="auto"/>
                <w:right w:val="none" w:sz="0" w:space="0" w:color="auto"/>
              </w:divBdr>
            </w:div>
            <w:div w:id="595091573">
              <w:marLeft w:val="0"/>
              <w:marRight w:val="0"/>
              <w:marTop w:val="0"/>
              <w:marBottom w:val="0"/>
              <w:divBdr>
                <w:top w:val="none" w:sz="0" w:space="0" w:color="auto"/>
                <w:left w:val="none" w:sz="0" w:space="0" w:color="auto"/>
                <w:bottom w:val="none" w:sz="0" w:space="0" w:color="auto"/>
                <w:right w:val="none" w:sz="0" w:space="0" w:color="auto"/>
              </w:divBdr>
            </w:div>
            <w:div w:id="307786716">
              <w:marLeft w:val="0"/>
              <w:marRight w:val="0"/>
              <w:marTop w:val="0"/>
              <w:marBottom w:val="0"/>
              <w:divBdr>
                <w:top w:val="none" w:sz="0" w:space="0" w:color="auto"/>
                <w:left w:val="none" w:sz="0" w:space="0" w:color="auto"/>
                <w:bottom w:val="none" w:sz="0" w:space="0" w:color="auto"/>
                <w:right w:val="none" w:sz="0" w:space="0" w:color="auto"/>
              </w:divBdr>
            </w:div>
            <w:div w:id="1819684382">
              <w:marLeft w:val="0"/>
              <w:marRight w:val="0"/>
              <w:marTop w:val="0"/>
              <w:marBottom w:val="0"/>
              <w:divBdr>
                <w:top w:val="none" w:sz="0" w:space="0" w:color="auto"/>
                <w:left w:val="none" w:sz="0" w:space="0" w:color="auto"/>
                <w:bottom w:val="none" w:sz="0" w:space="0" w:color="auto"/>
                <w:right w:val="none" w:sz="0" w:space="0" w:color="auto"/>
              </w:divBdr>
            </w:div>
            <w:div w:id="1530489345">
              <w:marLeft w:val="0"/>
              <w:marRight w:val="0"/>
              <w:marTop w:val="0"/>
              <w:marBottom w:val="0"/>
              <w:divBdr>
                <w:top w:val="none" w:sz="0" w:space="0" w:color="auto"/>
                <w:left w:val="none" w:sz="0" w:space="0" w:color="auto"/>
                <w:bottom w:val="none" w:sz="0" w:space="0" w:color="auto"/>
                <w:right w:val="none" w:sz="0" w:space="0" w:color="auto"/>
              </w:divBdr>
            </w:div>
            <w:div w:id="1127626722">
              <w:marLeft w:val="0"/>
              <w:marRight w:val="0"/>
              <w:marTop w:val="0"/>
              <w:marBottom w:val="0"/>
              <w:divBdr>
                <w:top w:val="none" w:sz="0" w:space="0" w:color="auto"/>
                <w:left w:val="none" w:sz="0" w:space="0" w:color="auto"/>
                <w:bottom w:val="none" w:sz="0" w:space="0" w:color="auto"/>
                <w:right w:val="none" w:sz="0" w:space="0" w:color="auto"/>
              </w:divBdr>
            </w:div>
            <w:div w:id="1971401016">
              <w:marLeft w:val="0"/>
              <w:marRight w:val="0"/>
              <w:marTop w:val="0"/>
              <w:marBottom w:val="0"/>
              <w:divBdr>
                <w:top w:val="none" w:sz="0" w:space="0" w:color="auto"/>
                <w:left w:val="none" w:sz="0" w:space="0" w:color="auto"/>
                <w:bottom w:val="none" w:sz="0" w:space="0" w:color="auto"/>
                <w:right w:val="none" w:sz="0" w:space="0" w:color="auto"/>
              </w:divBdr>
            </w:div>
            <w:div w:id="1297954816">
              <w:marLeft w:val="0"/>
              <w:marRight w:val="0"/>
              <w:marTop w:val="0"/>
              <w:marBottom w:val="0"/>
              <w:divBdr>
                <w:top w:val="none" w:sz="0" w:space="0" w:color="auto"/>
                <w:left w:val="none" w:sz="0" w:space="0" w:color="auto"/>
                <w:bottom w:val="none" w:sz="0" w:space="0" w:color="auto"/>
                <w:right w:val="none" w:sz="0" w:space="0" w:color="auto"/>
              </w:divBdr>
            </w:div>
            <w:div w:id="2071154539">
              <w:marLeft w:val="0"/>
              <w:marRight w:val="0"/>
              <w:marTop w:val="0"/>
              <w:marBottom w:val="0"/>
              <w:divBdr>
                <w:top w:val="none" w:sz="0" w:space="0" w:color="auto"/>
                <w:left w:val="none" w:sz="0" w:space="0" w:color="auto"/>
                <w:bottom w:val="none" w:sz="0" w:space="0" w:color="auto"/>
                <w:right w:val="none" w:sz="0" w:space="0" w:color="auto"/>
              </w:divBdr>
            </w:div>
            <w:div w:id="1562524914">
              <w:marLeft w:val="0"/>
              <w:marRight w:val="0"/>
              <w:marTop w:val="0"/>
              <w:marBottom w:val="0"/>
              <w:divBdr>
                <w:top w:val="none" w:sz="0" w:space="0" w:color="auto"/>
                <w:left w:val="none" w:sz="0" w:space="0" w:color="auto"/>
                <w:bottom w:val="none" w:sz="0" w:space="0" w:color="auto"/>
                <w:right w:val="none" w:sz="0" w:space="0" w:color="auto"/>
              </w:divBdr>
            </w:div>
            <w:div w:id="641345228">
              <w:marLeft w:val="0"/>
              <w:marRight w:val="0"/>
              <w:marTop w:val="0"/>
              <w:marBottom w:val="0"/>
              <w:divBdr>
                <w:top w:val="none" w:sz="0" w:space="0" w:color="auto"/>
                <w:left w:val="none" w:sz="0" w:space="0" w:color="auto"/>
                <w:bottom w:val="none" w:sz="0" w:space="0" w:color="auto"/>
                <w:right w:val="none" w:sz="0" w:space="0" w:color="auto"/>
              </w:divBdr>
            </w:div>
            <w:div w:id="2017883162">
              <w:marLeft w:val="0"/>
              <w:marRight w:val="0"/>
              <w:marTop w:val="0"/>
              <w:marBottom w:val="0"/>
              <w:divBdr>
                <w:top w:val="none" w:sz="0" w:space="0" w:color="auto"/>
                <w:left w:val="none" w:sz="0" w:space="0" w:color="auto"/>
                <w:bottom w:val="none" w:sz="0" w:space="0" w:color="auto"/>
                <w:right w:val="none" w:sz="0" w:space="0" w:color="auto"/>
              </w:divBdr>
            </w:div>
            <w:div w:id="664473462">
              <w:marLeft w:val="0"/>
              <w:marRight w:val="0"/>
              <w:marTop w:val="0"/>
              <w:marBottom w:val="0"/>
              <w:divBdr>
                <w:top w:val="none" w:sz="0" w:space="0" w:color="auto"/>
                <w:left w:val="none" w:sz="0" w:space="0" w:color="auto"/>
                <w:bottom w:val="none" w:sz="0" w:space="0" w:color="auto"/>
                <w:right w:val="none" w:sz="0" w:space="0" w:color="auto"/>
              </w:divBdr>
            </w:div>
            <w:div w:id="726952873">
              <w:marLeft w:val="0"/>
              <w:marRight w:val="0"/>
              <w:marTop w:val="0"/>
              <w:marBottom w:val="0"/>
              <w:divBdr>
                <w:top w:val="none" w:sz="0" w:space="0" w:color="auto"/>
                <w:left w:val="none" w:sz="0" w:space="0" w:color="auto"/>
                <w:bottom w:val="none" w:sz="0" w:space="0" w:color="auto"/>
                <w:right w:val="none" w:sz="0" w:space="0" w:color="auto"/>
              </w:divBdr>
            </w:div>
            <w:div w:id="1412392401">
              <w:marLeft w:val="0"/>
              <w:marRight w:val="0"/>
              <w:marTop w:val="0"/>
              <w:marBottom w:val="0"/>
              <w:divBdr>
                <w:top w:val="none" w:sz="0" w:space="0" w:color="auto"/>
                <w:left w:val="none" w:sz="0" w:space="0" w:color="auto"/>
                <w:bottom w:val="none" w:sz="0" w:space="0" w:color="auto"/>
                <w:right w:val="none" w:sz="0" w:space="0" w:color="auto"/>
              </w:divBdr>
            </w:div>
            <w:div w:id="477452550">
              <w:marLeft w:val="0"/>
              <w:marRight w:val="0"/>
              <w:marTop w:val="0"/>
              <w:marBottom w:val="0"/>
              <w:divBdr>
                <w:top w:val="none" w:sz="0" w:space="0" w:color="auto"/>
                <w:left w:val="none" w:sz="0" w:space="0" w:color="auto"/>
                <w:bottom w:val="none" w:sz="0" w:space="0" w:color="auto"/>
                <w:right w:val="none" w:sz="0" w:space="0" w:color="auto"/>
              </w:divBdr>
            </w:div>
            <w:div w:id="1269049392">
              <w:marLeft w:val="0"/>
              <w:marRight w:val="0"/>
              <w:marTop w:val="0"/>
              <w:marBottom w:val="0"/>
              <w:divBdr>
                <w:top w:val="none" w:sz="0" w:space="0" w:color="auto"/>
                <w:left w:val="none" w:sz="0" w:space="0" w:color="auto"/>
                <w:bottom w:val="none" w:sz="0" w:space="0" w:color="auto"/>
                <w:right w:val="none" w:sz="0" w:space="0" w:color="auto"/>
              </w:divBdr>
            </w:div>
            <w:div w:id="1434549720">
              <w:marLeft w:val="0"/>
              <w:marRight w:val="0"/>
              <w:marTop w:val="0"/>
              <w:marBottom w:val="0"/>
              <w:divBdr>
                <w:top w:val="none" w:sz="0" w:space="0" w:color="auto"/>
                <w:left w:val="none" w:sz="0" w:space="0" w:color="auto"/>
                <w:bottom w:val="none" w:sz="0" w:space="0" w:color="auto"/>
                <w:right w:val="none" w:sz="0" w:space="0" w:color="auto"/>
              </w:divBdr>
            </w:div>
            <w:div w:id="1947344554">
              <w:marLeft w:val="0"/>
              <w:marRight w:val="0"/>
              <w:marTop w:val="0"/>
              <w:marBottom w:val="0"/>
              <w:divBdr>
                <w:top w:val="none" w:sz="0" w:space="0" w:color="auto"/>
                <w:left w:val="none" w:sz="0" w:space="0" w:color="auto"/>
                <w:bottom w:val="none" w:sz="0" w:space="0" w:color="auto"/>
                <w:right w:val="none" w:sz="0" w:space="0" w:color="auto"/>
              </w:divBdr>
            </w:div>
            <w:div w:id="2100833106">
              <w:marLeft w:val="0"/>
              <w:marRight w:val="0"/>
              <w:marTop w:val="0"/>
              <w:marBottom w:val="0"/>
              <w:divBdr>
                <w:top w:val="none" w:sz="0" w:space="0" w:color="auto"/>
                <w:left w:val="none" w:sz="0" w:space="0" w:color="auto"/>
                <w:bottom w:val="none" w:sz="0" w:space="0" w:color="auto"/>
                <w:right w:val="none" w:sz="0" w:space="0" w:color="auto"/>
              </w:divBdr>
            </w:div>
            <w:div w:id="1994794014">
              <w:marLeft w:val="0"/>
              <w:marRight w:val="0"/>
              <w:marTop w:val="0"/>
              <w:marBottom w:val="0"/>
              <w:divBdr>
                <w:top w:val="none" w:sz="0" w:space="0" w:color="auto"/>
                <w:left w:val="none" w:sz="0" w:space="0" w:color="auto"/>
                <w:bottom w:val="none" w:sz="0" w:space="0" w:color="auto"/>
                <w:right w:val="none" w:sz="0" w:space="0" w:color="auto"/>
              </w:divBdr>
            </w:div>
            <w:div w:id="782309425">
              <w:marLeft w:val="0"/>
              <w:marRight w:val="0"/>
              <w:marTop w:val="0"/>
              <w:marBottom w:val="0"/>
              <w:divBdr>
                <w:top w:val="none" w:sz="0" w:space="0" w:color="auto"/>
                <w:left w:val="none" w:sz="0" w:space="0" w:color="auto"/>
                <w:bottom w:val="none" w:sz="0" w:space="0" w:color="auto"/>
                <w:right w:val="none" w:sz="0" w:space="0" w:color="auto"/>
              </w:divBdr>
            </w:div>
            <w:div w:id="429811855">
              <w:marLeft w:val="0"/>
              <w:marRight w:val="0"/>
              <w:marTop w:val="0"/>
              <w:marBottom w:val="0"/>
              <w:divBdr>
                <w:top w:val="none" w:sz="0" w:space="0" w:color="auto"/>
                <w:left w:val="none" w:sz="0" w:space="0" w:color="auto"/>
                <w:bottom w:val="none" w:sz="0" w:space="0" w:color="auto"/>
                <w:right w:val="none" w:sz="0" w:space="0" w:color="auto"/>
              </w:divBdr>
            </w:div>
            <w:div w:id="1329558063">
              <w:marLeft w:val="0"/>
              <w:marRight w:val="0"/>
              <w:marTop w:val="0"/>
              <w:marBottom w:val="0"/>
              <w:divBdr>
                <w:top w:val="none" w:sz="0" w:space="0" w:color="auto"/>
                <w:left w:val="none" w:sz="0" w:space="0" w:color="auto"/>
                <w:bottom w:val="none" w:sz="0" w:space="0" w:color="auto"/>
                <w:right w:val="none" w:sz="0" w:space="0" w:color="auto"/>
              </w:divBdr>
            </w:div>
            <w:div w:id="771901048">
              <w:marLeft w:val="0"/>
              <w:marRight w:val="0"/>
              <w:marTop w:val="0"/>
              <w:marBottom w:val="0"/>
              <w:divBdr>
                <w:top w:val="none" w:sz="0" w:space="0" w:color="auto"/>
                <w:left w:val="none" w:sz="0" w:space="0" w:color="auto"/>
                <w:bottom w:val="none" w:sz="0" w:space="0" w:color="auto"/>
                <w:right w:val="none" w:sz="0" w:space="0" w:color="auto"/>
              </w:divBdr>
            </w:div>
            <w:div w:id="186214319">
              <w:marLeft w:val="0"/>
              <w:marRight w:val="0"/>
              <w:marTop w:val="0"/>
              <w:marBottom w:val="0"/>
              <w:divBdr>
                <w:top w:val="none" w:sz="0" w:space="0" w:color="auto"/>
                <w:left w:val="none" w:sz="0" w:space="0" w:color="auto"/>
                <w:bottom w:val="none" w:sz="0" w:space="0" w:color="auto"/>
                <w:right w:val="none" w:sz="0" w:space="0" w:color="auto"/>
              </w:divBdr>
            </w:div>
            <w:div w:id="1060323646">
              <w:marLeft w:val="0"/>
              <w:marRight w:val="0"/>
              <w:marTop w:val="0"/>
              <w:marBottom w:val="0"/>
              <w:divBdr>
                <w:top w:val="none" w:sz="0" w:space="0" w:color="auto"/>
                <w:left w:val="none" w:sz="0" w:space="0" w:color="auto"/>
                <w:bottom w:val="none" w:sz="0" w:space="0" w:color="auto"/>
                <w:right w:val="none" w:sz="0" w:space="0" w:color="auto"/>
              </w:divBdr>
            </w:div>
            <w:div w:id="359596764">
              <w:marLeft w:val="0"/>
              <w:marRight w:val="0"/>
              <w:marTop w:val="0"/>
              <w:marBottom w:val="0"/>
              <w:divBdr>
                <w:top w:val="none" w:sz="0" w:space="0" w:color="auto"/>
                <w:left w:val="none" w:sz="0" w:space="0" w:color="auto"/>
                <w:bottom w:val="none" w:sz="0" w:space="0" w:color="auto"/>
                <w:right w:val="none" w:sz="0" w:space="0" w:color="auto"/>
              </w:divBdr>
            </w:div>
            <w:div w:id="1124694987">
              <w:marLeft w:val="0"/>
              <w:marRight w:val="0"/>
              <w:marTop w:val="0"/>
              <w:marBottom w:val="0"/>
              <w:divBdr>
                <w:top w:val="none" w:sz="0" w:space="0" w:color="auto"/>
                <w:left w:val="none" w:sz="0" w:space="0" w:color="auto"/>
                <w:bottom w:val="none" w:sz="0" w:space="0" w:color="auto"/>
                <w:right w:val="none" w:sz="0" w:space="0" w:color="auto"/>
              </w:divBdr>
            </w:div>
            <w:div w:id="895581219">
              <w:marLeft w:val="0"/>
              <w:marRight w:val="0"/>
              <w:marTop w:val="0"/>
              <w:marBottom w:val="0"/>
              <w:divBdr>
                <w:top w:val="none" w:sz="0" w:space="0" w:color="auto"/>
                <w:left w:val="none" w:sz="0" w:space="0" w:color="auto"/>
                <w:bottom w:val="none" w:sz="0" w:space="0" w:color="auto"/>
                <w:right w:val="none" w:sz="0" w:space="0" w:color="auto"/>
              </w:divBdr>
            </w:div>
            <w:div w:id="1878929517">
              <w:marLeft w:val="0"/>
              <w:marRight w:val="0"/>
              <w:marTop w:val="0"/>
              <w:marBottom w:val="0"/>
              <w:divBdr>
                <w:top w:val="none" w:sz="0" w:space="0" w:color="auto"/>
                <w:left w:val="none" w:sz="0" w:space="0" w:color="auto"/>
                <w:bottom w:val="none" w:sz="0" w:space="0" w:color="auto"/>
                <w:right w:val="none" w:sz="0" w:space="0" w:color="auto"/>
              </w:divBdr>
            </w:div>
            <w:div w:id="1511141682">
              <w:marLeft w:val="0"/>
              <w:marRight w:val="0"/>
              <w:marTop w:val="0"/>
              <w:marBottom w:val="0"/>
              <w:divBdr>
                <w:top w:val="none" w:sz="0" w:space="0" w:color="auto"/>
                <w:left w:val="none" w:sz="0" w:space="0" w:color="auto"/>
                <w:bottom w:val="none" w:sz="0" w:space="0" w:color="auto"/>
                <w:right w:val="none" w:sz="0" w:space="0" w:color="auto"/>
              </w:divBdr>
            </w:div>
            <w:div w:id="1365521592">
              <w:marLeft w:val="0"/>
              <w:marRight w:val="0"/>
              <w:marTop w:val="0"/>
              <w:marBottom w:val="0"/>
              <w:divBdr>
                <w:top w:val="none" w:sz="0" w:space="0" w:color="auto"/>
                <w:left w:val="none" w:sz="0" w:space="0" w:color="auto"/>
                <w:bottom w:val="none" w:sz="0" w:space="0" w:color="auto"/>
                <w:right w:val="none" w:sz="0" w:space="0" w:color="auto"/>
              </w:divBdr>
            </w:div>
            <w:div w:id="280303668">
              <w:marLeft w:val="0"/>
              <w:marRight w:val="0"/>
              <w:marTop w:val="0"/>
              <w:marBottom w:val="0"/>
              <w:divBdr>
                <w:top w:val="none" w:sz="0" w:space="0" w:color="auto"/>
                <w:left w:val="none" w:sz="0" w:space="0" w:color="auto"/>
                <w:bottom w:val="none" w:sz="0" w:space="0" w:color="auto"/>
                <w:right w:val="none" w:sz="0" w:space="0" w:color="auto"/>
              </w:divBdr>
            </w:div>
            <w:div w:id="317420104">
              <w:marLeft w:val="0"/>
              <w:marRight w:val="0"/>
              <w:marTop w:val="0"/>
              <w:marBottom w:val="0"/>
              <w:divBdr>
                <w:top w:val="none" w:sz="0" w:space="0" w:color="auto"/>
                <w:left w:val="none" w:sz="0" w:space="0" w:color="auto"/>
                <w:bottom w:val="none" w:sz="0" w:space="0" w:color="auto"/>
                <w:right w:val="none" w:sz="0" w:space="0" w:color="auto"/>
              </w:divBdr>
            </w:div>
            <w:div w:id="1417747797">
              <w:marLeft w:val="0"/>
              <w:marRight w:val="0"/>
              <w:marTop w:val="0"/>
              <w:marBottom w:val="0"/>
              <w:divBdr>
                <w:top w:val="none" w:sz="0" w:space="0" w:color="auto"/>
                <w:left w:val="none" w:sz="0" w:space="0" w:color="auto"/>
                <w:bottom w:val="none" w:sz="0" w:space="0" w:color="auto"/>
                <w:right w:val="none" w:sz="0" w:space="0" w:color="auto"/>
              </w:divBdr>
            </w:div>
            <w:div w:id="1497498418">
              <w:marLeft w:val="0"/>
              <w:marRight w:val="0"/>
              <w:marTop w:val="0"/>
              <w:marBottom w:val="0"/>
              <w:divBdr>
                <w:top w:val="none" w:sz="0" w:space="0" w:color="auto"/>
                <w:left w:val="none" w:sz="0" w:space="0" w:color="auto"/>
                <w:bottom w:val="none" w:sz="0" w:space="0" w:color="auto"/>
                <w:right w:val="none" w:sz="0" w:space="0" w:color="auto"/>
              </w:divBdr>
            </w:div>
            <w:div w:id="789936849">
              <w:marLeft w:val="0"/>
              <w:marRight w:val="0"/>
              <w:marTop w:val="0"/>
              <w:marBottom w:val="0"/>
              <w:divBdr>
                <w:top w:val="none" w:sz="0" w:space="0" w:color="auto"/>
                <w:left w:val="none" w:sz="0" w:space="0" w:color="auto"/>
                <w:bottom w:val="none" w:sz="0" w:space="0" w:color="auto"/>
                <w:right w:val="none" w:sz="0" w:space="0" w:color="auto"/>
              </w:divBdr>
            </w:div>
            <w:div w:id="1549296264">
              <w:marLeft w:val="0"/>
              <w:marRight w:val="0"/>
              <w:marTop w:val="0"/>
              <w:marBottom w:val="0"/>
              <w:divBdr>
                <w:top w:val="none" w:sz="0" w:space="0" w:color="auto"/>
                <w:left w:val="none" w:sz="0" w:space="0" w:color="auto"/>
                <w:bottom w:val="none" w:sz="0" w:space="0" w:color="auto"/>
                <w:right w:val="none" w:sz="0" w:space="0" w:color="auto"/>
              </w:divBdr>
            </w:div>
            <w:div w:id="616638692">
              <w:marLeft w:val="0"/>
              <w:marRight w:val="0"/>
              <w:marTop w:val="0"/>
              <w:marBottom w:val="0"/>
              <w:divBdr>
                <w:top w:val="none" w:sz="0" w:space="0" w:color="auto"/>
                <w:left w:val="none" w:sz="0" w:space="0" w:color="auto"/>
                <w:bottom w:val="none" w:sz="0" w:space="0" w:color="auto"/>
                <w:right w:val="none" w:sz="0" w:space="0" w:color="auto"/>
              </w:divBdr>
            </w:div>
            <w:div w:id="1131169070">
              <w:marLeft w:val="0"/>
              <w:marRight w:val="0"/>
              <w:marTop w:val="0"/>
              <w:marBottom w:val="0"/>
              <w:divBdr>
                <w:top w:val="none" w:sz="0" w:space="0" w:color="auto"/>
                <w:left w:val="none" w:sz="0" w:space="0" w:color="auto"/>
                <w:bottom w:val="none" w:sz="0" w:space="0" w:color="auto"/>
                <w:right w:val="none" w:sz="0" w:space="0" w:color="auto"/>
              </w:divBdr>
            </w:div>
            <w:div w:id="353506528">
              <w:marLeft w:val="0"/>
              <w:marRight w:val="0"/>
              <w:marTop w:val="0"/>
              <w:marBottom w:val="0"/>
              <w:divBdr>
                <w:top w:val="none" w:sz="0" w:space="0" w:color="auto"/>
                <w:left w:val="none" w:sz="0" w:space="0" w:color="auto"/>
                <w:bottom w:val="none" w:sz="0" w:space="0" w:color="auto"/>
                <w:right w:val="none" w:sz="0" w:space="0" w:color="auto"/>
              </w:divBdr>
            </w:div>
            <w:div w:id="1559590892">
              <w:marLeft w:val="0"/>
              <w:marRight w:val="0"/>
              <w:marTop w:val="0"/>
              <w:marBottom w:val="0"/>
              <w:divBdr>
                <w:top w:val="none" w:sz="0" w:space="0" w:color="auto"/>
                <w:left w:val="none" w:sz="0" w:space="0" w:color="auto"/>
                <w:bottom w:val="none" w:sz="0" w:space="0" w:color="auto"/>
                <w:right w:val="none" w:sz="0" w:space="0" w:color="auto"/>
              </w:divBdr>
            </w:div>
            <w:div w:id="1187330394">
              <w:marLeft w:val="0"/>
              <w:marRight w:val="0"/>
              <w:marTop w:val="0"/>
              <w:marBottom w:val="0"/>
              <w:divBdr>
                <w:top w:val="none" w:sz="0" w:space="0" w:color="auto"/>
                <w:left w:val="none" w:sz="0" w:space="0" w:color="auto"/>
                <w:bottom w:val="none" w:sz="0" w:space="0" w:color="auto"/>
                <w:right w:val="none" w:sz="0" w:space="0" w:color="auto"/>
              </w:divBdr>
            </w:div>
            <w:div w:id="1434277716">
              <w:marLeft w:val="0"/>
              <w:marRight w:val="0"/>
              <w:marTop w:val="0"/>
              <w:marBottom w:val="0"/>
              <w:divBdr>
                <w:top w:val="none" w:sz="0" w:space="0" w:color="auto"/>
                <w:left w:val="none" w:sz="0" w:space="0" w:color="auto"/>
                <w:bottom w:val="none" w:sz="0" w:space="0" w:color="auto"/>
                <w:right w:val="none" w:sz="0" w:space="0" w:color="auto"/>
              </w:divBdr>
            </w:div>
            <w:div w:id="1301686111">
              <w:marLeft w:val="0"/>
              <w:marRight w:val="0"/>
              <w:marTop w:val="0"/>
              <w:marBottom w:val="0"/>
              <w:divBdr>
                <w:top w:val="none" w:sz="0" w:space="0" w:color="auto"/>
                <w:left w:val="none" w:sz="0" w:space="0" w:color="auto"/>
                <w:bottom w:val="none" w:sz="0" w:space="0" w:color="auto"/>
                <w:right w:val="none" w:sz="0" w:space="0" w:color="auto"/>
              </w:divBdr>
            </w:div>
            <w:div w:id="1795295684">
              <w:marLeft w:val="0"/>
              <w:marRight w:val="0"/>
              <w:marTop w:val="0"/>
              <w:marBottom w:val="0"/>
              <w:divBdr>
                <w:top w:val="none" w:sz="0" w:space="0" w:color="auto"/>
                <w:left w:val="none" w:sz="0" w:space="0" w:color="auto"/>
                <w:bottom w:val="none" w:sz="0" w:space="0" w:color="auto"/>
                <w:right w:val="none" w:sz="0" w:space="0" w:color="auto"/>
              </w:divBdr>
            </w:div>
            <w:div w:id="723869530">
              <w:marLeft w:val="0"/>
              <w:marRight w:val="0"/>
              <w:marTop w:val="0"/>
              <w:marBottom w:val="0"/>
              <w:divBdr>
                <w:top w:val="none" w:sz="0" w:space="0" w:color="auto"/>
                <w:left w:val="none" w:sz="0" w:space="0" w:color="auto"/>
                <w:bottom w:val="none" w:sz="0" w:space="0" w:color="auto"/>
                <w:right w:val="none" w:sz="0" w:space="0" w:color="auto"/>
              </w:divBdr>
            </w:div>
            <w:div w:id="849832780">
              <w:marLeft w:val="0"/>
              <w:marRight w:val="0"/>
              <w:marTop w:val="0"/>
              <w:marBottom w:val="0"/>
              <w:divBdr>
                <w:top w:val="none" w:sz="0" w:space="0" w:color="auto"/>
                <w:left w:val="none" w:sz="0" w:space="0" w:color="auto"/>
                <w:bottom w:val="none" w:sz="0" w:space="0" w:color="auto"/>
                <w:right w:val="none" w:sz="0" w:space="0" w:color="auto"/>
              </w:divBdr>
            </w:div>
            <w:div w:id="1957909863">
              <w:marLeft w:val="0"/>
              <w:marRight w:val="0"/>
              <w:marTop w:val="0"/>
              <w:marBottom w:val="0"/>
              <w:divBdr>
                <w:top w:val="none" w:sz="0" w:space="0" w:color="auto"/>
                <w:left w:val="none" w:sz="0" w:space="0" w:color="auto"/>
                <w:bottom w:val="none" w:sz="0" w:space="0" w:color="auto"/>
                <w:right w:val="none" w:sz="0" w:space="0" w:color="auto"/>
              </w:divBdr>
            </w:div>
            <w:div w:id="1747529124">
              <w:marLeft w:val="0"/>
              <w:marRight w:val="0"/>
              <w:marTop w:val="0"/>
              <w:marBottom w:val="0"/>
              <w:divBdr>
                <w:top w:val="none" w:sz="0" w:space="0" w:color="auto"/>
                <w:left w:val="none" w:sz="0" w:space="0" w:color="auto"/>
                <w:bottom w:val="none" w:sz="0" w:space="0" w:color="auto"/>
                <w:right w:val="none" w:sz="0" w:space="0" w:color="auto"/>
              </w:divBdr>
            </w:div>
            <w:div w:id="182670381">
              <w:marLeft w:val="0"/>
              <w:marRight w:val="0"/>
              <w:marTop w:val="0"/>
              <w:marBottom w:val="0"/>
              <w:divBdr>
                <w:top w:val="none" w:sz="0" w:space="0" w:color="auto"/>
                <w:left w:val="none" w:sz="0" w:space="0" w:color="auto"/>
                <w:bottom w:val="none" w:sz="0" w:space="0" w:color="auto"/>
                <w:right w:val="none" w:sz="0" w:space="0" w:color="auto"/>
              </w:divBdr>
            </w:div>
            <w:div w:id="1755592195">
              <w:marLeft w:val="0"/>
              <w:marRight w:val="0"/>
              <w:marTop w:val="0"/>
              <w:marBottom w:val="0"/>
              <w:divBdr>
                <w:top w:val="none" w:sz="0" w:space="0" w:color="auto"/>
                <w:left w:val="none" w:sz="0" w:space="0" w:color="auto"/>
                <w:bottom w:val="none" w:sz="0" w:space="0" w:color="auto"/>
                <w:right w:val="none" w:sz="0" w:space="0" w:color="auto"/>
              </w:divBdr>
            </w:div>
            <w:div w:id="802771553">
              <w:marLeft w:val="0"/>
              <w:marRight w:val="0"/>
              <w:marTop w:val="0"/>
              <w:marBottom w:val="0"/>
              <w:divBdr>
                <w:top w:val="none" w:sz="0" w:space="0" w:color="auto"/>
                <w:left w:val="none" w:sz="0" w:space="0" w:color="auto"/>
                <w:bottom w:val="none" w:sz="0" w:space="0" w:color="auto"/>
                <w:right w:val="none" w:sz="0" w:space="0" w:color="auto"/>
              </w:divBdr>
            </w:div>
            <w:div w:id="1674144511">
              <w:marLeft w:val="0"/>
              <w:marRight w:val="0"/>
              <w:marTop w:val="0"/>
              <w:marBottom w:val="0"/>
              <w:divBdr>
                <w:top w:val="none" w:sz="0" w:space="0" w:color="auto"/>
                <w:left w:val="none" w:sz="0" w:space="0" w:color="auto"/>
                <w:bottom w:val="none" w:sz="0" w:space="0" w:color="auto"/>
                <w:right w:val="none" w:sz="0" w:space="0" w:color="auto"/>
              </w:divBdr>
            </w:div>
            <w:div w:id="1698845450">
              <w:marLeft w:val="0"/>
              <w:marRight w:val="0"/>
              <w:marTop w:val="0"/>
              <w:marBottom w:val="0"/>
              <w:divBdr>
                <w:top w:val="none" w:sz="0" w:space="0" w:color="auto"/>
                <w:left w:val="none" w:sz="0" w:space="0" w:color="auto"/>
                <w:bottom w:val="none" w:sz="0" w:space="0" w:color="auto"/>
                <w:right w:val="none" w:sz="0" w:space="0" w:color="auto"/>
              </w:divBdr>
            </w:div>
            <w:div w:id="1430811071">
              <w:marLeft w:val="0"/>
              <w:marRight w:val="0"/>
              <w:marTop w:val="0"/>
              <w:marBottom w:val="0"/>
              <w:divBdr>
                <w:top w:val="none" w:sz="0" w:space="0" w:color="auto"/>
                <w:left w:val="none" w:sz="0" w:space="0" w:color="auto"/>
                <w:bottom w:val="none" w:sz="0" w:space="0" w:color="auto"/>
                <w:right w:val="none" w:sz="0" w:space="0" w:color="auto"/>
              </w:divBdr>
            </w:div>
            <w:div w:id="1494833732">
              <w:marLeft w:val="0"/>
              <w:marRight w:val="0"/>
              <w:marTop w:val="0"/>
              <w:marBottom w:val="0"/>
              <w:divBdr>
                <w:top w:val="none" w:sz="0" w:space="0" w:color="auto"/>
                <w:left w:val="none" w:sz="0" w:space="0" w:color="auto"/>
                <w:bottom w:val="none" w:sz="0" w:space="0" w:color="auto"/>
                <w:right w:val="none" w:sz="0" w:space="0" w:color="auto"/>
              </w:divBdr>
            </w:div>
            <w:div w:id="169834994">
              <w:marLeft w:val="0"/>
              <w:marRight w:val="0"/>
              <w:marTop w:val="0"/>
              <w:marBottom w:val="0"/>
              <w:divBdr>
                <w:top w:val="none" w:sz="0" w:space="0" w:color="auto"/>
                <w:left w:val="none" w:sz="0" w:space="0" w:color="auto"/>
                <w:bottom w:val="none" w:sz="0" w:space="0" w:color="auto"/>
                <w:right w:val="none" w:sz="0" w:space="0" w:color="auto"/>
              </w:divBdr>
            </w:div>
            <w:div w:id="1842037616">
              <w:marLeft w:val="0"/>
              <w:marRight w:val="0"/>
              <w:marTop w:val="0"/>
              <w:marBottom w:val="0"/>
              <w:divBdr>
                <w:top w:val="none" w:sz="0" w:space="0" w:color="auto"/>
                <w:left w:val="none" w:sz="0" w:space="0" w:color="auto"/>
                <w:bottom w:val="none" w:sz="0" w:space="0" w:color="auto"/>
                <w:right w:val="none" w:sz="0" w:space="0" w:color="auto"/>
              </w:divBdr>
            </w:div>
            <w:div w:id="1051924649">
              <w:marLeft w:val="0"/>
              <w:marRight w:val="0"/>
              <w:marTop w:val="0"/>
              <w:marBottom w:val="0"/>
              <w:divBdr>
                <w:top w:val="none" w:sz="0" w:space="0" w:color="auto"/>
                <w:left w:val="none" w:sz="0" w:space="0" w:color="auto"/>
                <w:bottom w:val="none" w:sz="0" w:space="0" w:color="auto"/>
                <w:right w:val="none" w:sz="0" w:space="0" w:color="auto"/>
              </w:divBdr>
            </w:div>
            <w:div w:id="521283714">
              <w:marLeft w:val="0"/>
              <w:marRight w:val="0"/>
              <w:marTop w:val="0"/>
              <w:marBottom w:val="0"/>
              <w:divBdr>
                <w:top w:val="none" w:sz="0" w:space="0" w:color="auto"/>
                <w:left w:val="none" w:sz="0" w:space="0" w:color="auto"/>
                <w:bottom w:val="none" w:sz="0" w:space="0" w:color="auto"/>
                <w:right w:val="none" w:sz="0" w:space="0" w:color="auto"/>
              </w:divBdr>
            </w:div>
            <w:div w:id="486018807">
              <w:marLeft w:val="0"/>
              <w:marRight w:val="0"/>
              <w:marTop w:val="0"/>
              <w:marBottom w:val="0"/>
              <w:divBdr>
                <w:top w:val="none" w:sz="0" w:space="0" w:color="auto"/>
                <w:left w:val="none" w:sz="0" w:space="0" w:color="auto"/>
                <w:bottom w:val="none" w:sz="0" w:space="0" w:color="auto"/>
                <w:right w:val="none" w:sz="0" w:space="0" w:color="auto"/>
              </w:divBdr>
            </w:div>
            <w:div w:id="872420143">
              <w:marLeft w:val="0"/>
              <w:marRight w:val="0"/>
              <w:marTop w:val="0"/>
              <w:marBottom w:val="0"/>
              <w:divBdr>
                <w:top w:val="none" w:sz="0" w:space="0" w:color="auto"/>
                <w:left w:val="none" w:sz="0" w:space="0" w:color="auto"/>
                <w:bottom w:val="none" w:sz="0" w:space="0" w:color="auto"/>
                <w:right w:val="none" w:sz="0" w:space="0" w:color="auto"/>
              </w:divBdr>
            </w:div>
            <w:div w:id="1824616404">
              <w:marLeft w:val="0"/>
              <w:marRight w:val="0"/>
              <w:marTop w:val="0"/>
              <w:marBottom w:val="0"/>
              <w:divBdr>
                <w:top w:val="none" w:sz="0" w:space="0" w:color="auto"/>
                <w:left w:val="none" w:sz="0" w:space="0" w:color="auto"/>
                <w:bottom w:val="none" w:sz="0" w:space="0" w:color="auto"/>
                <w:right w:val="none" w:sz="0" w:space="0" w:color="auto"/>
              </w:divBdr>
            </w:div>
            <w:div w:id="809447204">
              <w:marLeft w:val="0"/>
              <w:marRight w:val="0"/>
              <w:marTop w:val="0"/>
              <w:marBottom w:val="0"/>
              <w:divBdr>
                <w:top w:val="none" w:sz="0" w:space="0" w:color="auto"/>
                <w:left w:val="none" w:sz="0" w:space="0" w:color="auto"/>
                <w:bottom w:val="none" w:sz="0" w:space="0" w:color="auto"/>
                <w:right w:val="none" w:sz="0" w:space="0" w:color="auto"/>
              </w:divBdr>
            </w:div>
            <w:div w:id="306857881">
              <w:marLeft w:val="0"/>
              <w:marRight w:val="0"/>
              <w:marTop w:val="0"/>
              <w:marBottom w:val="0"/>
              <w:divBdr>
                <w:top w:val="none" w:sz="0" w:space="0" w:color="auto"/>
                <w:left w:val="none" w:sz="0" w:space="0" w:color="auto"/>
                <w:bottom w:val="none" w:sz="0" w:space="0" w:color="auto"/>
                <w:right w:val="none" w:sz="0" w:space="0" w:color="auto"/>
              </w:divBdr>
            </w:div>
            <w:div w:id="1275746441">
              <w:marLeft w:val="0"/>
              <w:marRight w:val="0"/>
              <w:marTop w:val="0"/>
              <w:marBottom w:val="0"/>
              <w:divBdr>
                <w:top w:val="none" w:sz="0" w:space="0" w:color="auto"/>
                <w:left w:val="none" w:sz="0" w:space="0" w:color="auto"/>
                <w:bottom w:val="none" w:sz="0" w:space="0" w:color="auto"/>
                <w:right w:val="none" w:sz="0" w:space="0" w:color="auto"/>
              </w:divBdr>
            </w:div>
            <w:div w:id="321087098">
              <w:marLeft w:val="0"/>
              <w:marRight w:val="0"/>
              <w:marTop w:val="0"/>
              <w:marBottom w:val="0"/>
              <w:divBdr>
                <w:top w:val="none" w:sz="0" w:space="0" w:color="auto"/>
                <w:left w:val="none" w:sz="0" w:space="0" w:color="auto"/>
                <w:bottom w:val="none" w:sz="0" w:space="0" w:color="auto"/>
                <w:right w:val="none" w:sz="0" w:space="0" w:color="auto"/>
              </w:divBdr>
            </w:div>
            <w:div w:id="1949652419">
              <w:marLeft w:val="0"/>
              <w:marRight w:val="0"/>
              <w:marTop w:val="0"/>
              <w:marBottom w:val="0"/>
              <w:divBdr>
                <w:top w:val="none" w:sz="0" w:space="0" w:color="auto"/>
                <w:left w:val="none" w:sz="0" w:space="0" w:color="auto"/>
                <w:bottom w:val="none" w:sz="0" w:space="0" w:color="auto"/>
                <w:right w:val="none" w:sz="0" w:space="0" w:color="auto"/>
              </w:divBdr>
            </w:div>
            <w:div w:id="713652321">
              <w:marLeft w:val="0"/>
              <w:marRight w:val="0"/>
              <w:marTop w:val="0"/>
              <w:marBottom w:val="0"/>
              <w:divBdr>
                <w:top w:val="none" w:sz="0" w:space="0" w:color="auto"/>
                <w:left w:val="none" w:sz="0" w:space="0" w:color="auto"/>
                <w:bottom w:val="none" w:sz="0" w:space="0" w:color="auto"/>
                <w:right w:val="none" w:sz="0" w:space="0" w:color="auto"/>
              </w:divBdr>
            </w:div>
            <w:div w:id="1556161001">
              <w:marLeft w:val="0"/>
              <w:marRight w:val="0"/>
              <w:marTop w:val="0"/>
              <w:marBottom w:val="0"/>
              <w:divBdr>
                <w:top w:val="none" w:sz="0" w:space="0" w:color="auto"/>
                <w:left w:val="none" w:sz="0" w:space="0" w:color="auto"/>
                <w:bottom w:val="none" w:sz="0" w:space="0" w:color="auto"/>
                <w:right w:val="none" w:sz="0" w:space="0" w:color="auto"/>
              </w:divBdr>
            </w:div>
            <w:div w:id="53548916">
              <w:marLeft w:val="0"/>
              <w:marRight w:val="0"/>
              <w:marTop w:val="0"/>
              <w:marBottom w:val="0"/>
              <w:divBdr>
                <w:top w:val="none" w:sz="0" w:space="0" w:color="auto"/>
                <w:left w:val="none" w:sz="0" w:space="0" w:color="auto"/>
                <w:bottom w:val="none" w:sz="0" w:space="0" w:color="auto"/>
                <w:right w:val="none" w:sz="0" w:space="0" w:color="auto"/>
              </w:divBdr>
            </w:div>
            <w:div w:id="1591886215">
              <w:marLeft w:val="0"/>
              <w:marRight w:val="0"/>
              <w:marTop w:val="0"/>
              <w:marBottom w:val="0"/>
              <w:divBdr>
                <w:top w:val="none" w:sz="0" w:space="0" w:color="auto"/>
                <w:left w:val="none" w:sz="0" w:space="0" w:color="auto"/>
                <w:bottom w:val="none" w:sz="0" w:space="0" w:color="auto"/>
                <w:right w:val="none" w:sz="0" w:space="0" w:color="auto"/>
              </w:divBdr>
            </w:div>
            <w:div w:id="1706444091">
              <w:marLeft w:val="0"/>
              <w:marRight w:val="0"/>
              <w:marTop w:val="0"/>
              <w:marBottom w:val="0"/>
              <w:divBdr>
                <w:top w:val="none" w:sz="0" w:space="0" w:color="auto"/>
                <w:left w:val="none" w:sz="0" w:space="0" w:color="auto"/>
                <w:bottom w:val="none" w:sz="0" w:space="0" w:color="auto"/>
                <w:right w:val="none" w:sz="0" w:space="0" w:color="auto"/>
              </w:divBdr>
            </w:div>
            <w:div w:id="1932665785">
              <w:marLeft w:val="0"/>
              <w:marRight w:val="0"/>
              <w:marTop w:val="0"/>
              <w:marBottom w:val="0"/>
              <w:divBdr>
                <w:top w:val="none" w:sz="0" w:space="0" w:color="auto"/>
                <w:left w:val="none" w:sz="0" w:space="0" w:color="auto"/>
                <w:bottom w:val="none" w:sz="0" w:space="0" w:color="auto"/>
                <w:right w:val="none" w:sz="0" w:space="0" w:color="auto"/>
              </w:divBdr>
            </w:div>
            <w:div w:id="12615642">
              <w:marLeft w:val="0"/>
              <w:marRight w:val="0"/>
              <w:marTop w:val="0"/>
              <w:marBottom w:val="0"/>
              <w:divBdr>
                <w:top w:val="none" w:sz="0" w:space="0" w:color="auto"/>
                <w:left w:val="none" w:sz="0" w:space="0" w:color="auto"/>
                <w:bottom w:val="none" w:sz="0" w:space="0" w:color="auto"/>
                <w:right w:val="none" w:sz="0" w:space="0" w:color="auto"/>
              </w:divBdr>
            </w:div>
            <w:div w:id="32197102">
              <w:marLeft w:val="0"/>
              <w:marRight w:val="0"/>
              <w:marTop w:val="0"/>
              <w:marBottom w:val="0"/>
              <w:divBdr>
                <w:top w:val="none" w:sz="0" w:space="0" w:color="auto"/>
                <w:left w:val="none" w:sz="0" w:space="0" w:color="auto"/>
                <w:bottom w:val="none" w:sz="0" w:space="0" w:color="auto"/>
                <w:right w:val="none" w:sz="0" w:space="0" w:color="auto"/>
              </w:divBdr>
            </w:div>
            <w:div w:id="1461917913">
              <w:marLeft w:val="0"/>
              <w:marRight w:val="0"/>
              <w:marTop w:val="0"/>
              <w:marBottom w:val="0"/>
              <w:divBdr>
                <w:top w:val="none" w:sz="0" w:space="0" w:color="auto"/>
                <w:left w:val="none" w:sz="0" w:space="0" w:color="auto"/>
                <w:bottom w:val="none" w:sz="0" w:space="0" w:color="auto"/>
                <w:right w:val="none" w:sz="0" w:space="0" w:color="auto"/>
              </w:divBdr>
            </w:div>
            <w:div w:id="1337685004">
              <w:marLeft w:val="0"/>
              <w:marRight w:val="0"/>
              <w:marTop w:val="0"/>
              <w:marBottom w:val="0"/>
              <w:divBdr>
                <w:top w:val="none" w:sz="0" w:space="0" w:color="auto"/>
                <w:left w:val="none" w:sz="0" w:space="0" w:color="auto"/>
                <w:bottom w:val="none" w:sz="0" w:space="0" w:color="auto"/>
                <w:right w:val="none" w:sz="0" w:space="0" w:color="auto"/>
              </w:divBdr>
            </w:div>
            <w:div w:id="398985730">
              <w:marLeft w:val="0"/>
              <w:marRight w:val="0"/>
              <w:marTop w:val="0"/>
              <w:marBottom w:val="0"/>
              <w:divBdr>
                <w:top w:val="none" w:sz="0" w:space="0" w:color="auto"/>
                <w:left w:val="none" w:sz="0" w:space="0" w:color="auto"/>
                <w:bottom w:val="none" w:sz="0" w:space="0" w:color="auto"/>
                <w:right w:val="none" w:sz="0" w:space="0" w:color="auto"/>
              </w:divBdr>
            </w:div>
            <w:div w:id="104623815">
              <w:marLeft w:val="0"/>
              <w:marRight w:val="0"/>
              <w:marTop w:val="0"/>
              <w:marBottom w:val="0"/>
              <w:divBdr>
                <w:top w:val="none" w:sz="0" w:space="0" w:color="auto"/>
                <w:left w:val="none" w:sz="0" w:space="0" w:color="auto"/>
                <w:bottom w:val="none" w:sz="0" w:space="0" w:color="auto"/>
                <w:right w:val="none" w:sz="0" w:space="0" w:color="auto"/>
              </w:divBdr>
            </w:div>
            <w:div w:id="1775514363">
              <w:marLeft w:val="0"/>
              <w:marRight w:val="0"/>
              <w:marTop w:val="0"/>
              <w:marBottom w:val="0"/>
              <w:divBdr>
                <w:top w:val="none" w:sz="0" w:space="0" w:color="auto"/>
                <w:left w:val="none" w:sz="0" w:space="0" w:color="auto"/>
                <w:bottom w:val="none" w:sz="0" w:space="0" w:color="auto"/>
                <w:right w:val="none" w:sz="0" w:space="0" w:color="auto"/>
              </w:divBdr>
            </w:div>
            <w:div w:id="1661234640">
              <w:marLeft w:val="0"/>
              <w:marRight w:val="0"/>
              <w:marTop w:val="0"/>
              <w:marBottom w:val="0"/>
              <w:divBdr>
                <w:top w:val="none" w:sz="0" w:space="0" w:color="auto"/>
                <w:left w:val="none" w:sz="0" w:space="0" w:color="auto"/>
                <w:bottom w:val="none" w:sz="0" w:space="0" w:color="auto"/>
                <w:right w:val="none" w:sz="0" w:space="0" w:color="auto"/>
              </w:divBdr>
            </w:div>
            <w:div w:id="1961566698">
              <w:marLeft w:val="0"/>
              <w:marRight w:val="0"/>
              <w:marTop w:val="0"/>
              <w:marBottom w:val="0"/>
              <w:divBdr>
                <w:top w:val="none" w:sz="0" w:space="0" w:color="auto"/>
                <w:left w:val="none" w:sz="0" w:space="0" w:color="auto"/>
                <w:bottom w:val="none" w:sz="0" w:space="0" w:color="auto"/>
                <w:right w:val="none" w:sz="0" w:space="0" w:color="auto"/>
              </w:divBdr>
            </w:div>
            <w:div w:id="658383446">
              <w:marLeft w:val="0"/>
              <w:marRight w:val="0"/>
              <w:marTop w:val="0"/>
              <w:marBottom w:val="0"/>
              <w:divBdr>
                <w:top w:val="none" w:sz="0" w:space="0" w:color="auto"/>
                <w:left w:val="none" w:sz="0" w:space="0" w:color="auto"/>
                <w:bottom w:val="none" w:sz="0" w:space="0" w:color="auto"/>
                <w:right w:val="none" w:sz="0" w:space="0" w:color="auto"/>
              </w:divBdr>
            </w:div>
            <w:div w:id="1417938423">
              <w:marLeft w:val="0"/>
              <w:marRight w:val="0"/>
              <w:marTop w:val="0"/>
              <w:marBottom w:val="0"/>
              <w:divBdr>
                <w:top w:val="none" w:sz="0" w:space="0" w:color="auto"/>
                <w:left w:val="none" w:sz="0" w:space="0" w:color="auto"/>
                <w:bottom w:val="none" w:sz="0" w:space="0" w:color="auto"/>
                <w:right w:val="none" w:sz="0" w:space="0" w:color="auto"/>
              </w:divBdr>
            </w:div>
            <w:div w:id="1558318929">
              <w:marLeft w:val="0"/>
              <w:marRight w:val="0"/>
              <w:marTop w:val="0"/>
              <w:marBottom w:val="0"/>
              <w:divBdr>
                <w:top w:val="none" w:sz="0" w:space="0" w:color="auto"/>
                <w:left w:val="none" w:sz="0" w:space="0" w:color="auto"/>
                <w:bottom w:val="none" w:sz="0" w:space="0" w:color="auto"/>
                <w:right w:val="none" w:sz="0" w:space="0" w:color="auto"/>
              </w:divBdr>
            </w:div>
            <w:div w:id="882326253">
              <w:marLeft w:val="0"/>
              <w:marRight w:val="0"/>
              <w:marTop w:val="0"/>
              <w:marBottom w:val="0"/>
              <w:divBdr>
                <w:top w:val="none" w:sz="0" w:space="0" w:color="auto"/>
                <w:left w:val="none" w:sz="0" w:space="0" w:color="auto"/>
                <w:bottom w:val="none" w:sz="0" w:space="0" w:color="auto"/>
                <w:right w:val="none" w:sz="0" w:space="0" w:color="auto"/>
              </w:divBdr>
            </w:div>
            <w:div w:id="521406253">
              <w:marLeft w:val="0"/>
              <w:marRight w:val="0"/>
              <w:marTop w:val="0"/>
              <w:marBottom w:val="0"/>
              <w:divBdr>
                <w:top w:val="none" w:sz="0" w:space="0" w:color="auto"/>
                <w:left w:val="none" w:sz="0" w:space="0" w:color="auto"/>
                <w:bottom w:val="none" w:sz="0" w:space="0" w:color="auto"/>
                <w:right w:val="none" w:sz="0" w:space="0" w:color="auto"/>
              </w:divBdr>
            </w:div>
            <w:div w:id="1480926294">
              <w:marLeft w:val="0"/>
              <w:marRight w:val="0"/>
              <w:marTop w:val="0"/>
              <w:marBottom w:val="0"/>
              <w:divBdr>
                <w:top w:val="none" w:sz="0" w:space="0" w:color="auto"/>
                <w:left w:val="none" w:sz="0" w:space="0" w:color="auto"/>
                <w:bottom w:val="none" w:sz="0" w:space="0" w:color="auto"/>
                <w:right w:val="none" w:sz="0" w:space="0" w:color="auto"/>
              </w:divBdr>
            </w:div>
            <w:div w:id="2106220475">
              <w:marLeft w:val="0"/>
              <w:marRight w:val="0"/>
              <w:marTop w:val="0"/>
              <w:marBottom w:val="0"/>
              <w:divBdr>
                <w:top w:val="none" w:sz="0" w:space="0" w:color="auto"/>
                <w:left w:val="none" w:sz="0" w:space="0" w:color="auto"/>
                <w:bottom w:val="none" w:sz="0" w:space="0" w:color="auto"/>
                <w:right w:val="none" w:sz="0" w:space="0" w:color="auto"/>
              </w:divBdr>
            </w:div>
            <w:div w:id="460074283">
              <w:marLeft w:val="0"/>
              <w:marRight w:val="0"/>
              <w:marTop w:val="0"/>
              <w:marBottom w:val="0"/>
              <w:divBdr>
                <w:top w:val="none" w:sz="0" w:space="0" w:color="auto"/>
                <w:left w:val="none" w:sz="0" w:space="0" w:color="auto"/>
                <w:bottom w:val="none" w:sz="0" w:space="0" w:color="auto"/>
                <w:right w:val="none" w:sz="0" w:space="0" w:color="auto"/>
              </w:divBdr>
            </w:div>
            <w:div w:id="1448352313">
              <w:marLeft w:val="0"/>
              <w:marRight w:val="0"/>
              <w:marTop w:val="0"/>
              <w:marBottom w:val="0"/>
              <w:divBdr>
                <w:top w:val="none" w:sz="0" w:space="0" w:color="auto"/>
                <w:left w:val="none" w:sz="0" w:space="0" w:color="auto"/>
                <w:bottom w:val="none" w:sz="0" w:space="0" w:color="auto"/>
                <w:right w:val="none" w:sz="0" w:space="0" w:color="auto"/>
              </w:divBdr>
            </w:div>
            <w:div w:id="175535168">
              <w:marLeft w:val="0"/>
              <w:marRight w:val="0"/>
              <w:marTop w:val="0"/>
              <w:marBottom w:val="0"/>
              <w:divBdr>
                <w:top w:val="none" w:sz="0" w:space="0" w:color="auto"/>
                <w:left w:val="none" w:sz="0" w:space="0" w:color="auto"/>
                <w:bottom w:val="none" w:sz="0" w:space="0" w:color="auto"/>
                <w:right w:val="none" w:sz="0" w:space="0" w:color="auto"/>
              </w:divBdr>
            </w:div>
            <w:div w:id="1786315616">
              <w:marLeft w:val="0"/>
              <w:marRight w:val="0"/>
              <w:marTop w:val="0"/>
              <w:marBottom w:val="0"/>
              <w:divBdr>
                <w:top w:val="none" w:sz="0" w:space="0" w:color="auto"/>
                <w:left w:val="none" w:sz="0" w:space="0" w:color="auto"/>
                <w:bottom w:val="none" w:sz="0" w:space="0" w:color="auto"/>
                <w:right w:val="none" w:sz="0" w:space="0" w:color="auto"/>
              </w:divBdr>
            </w:div>
            <w:div w:id="2014187742">
              <w:marLeft w:val="0"/>
              <w:marRight w:val="0"/>
              <w:marTop w:val="0"/>
              <w:marBottom w:val="0"/>
              <w:divBdr>
                <w:top w:val="none" w:sz="0" w:space="0" w:color="auto"/>
                <w:left w:val="none" w:sz="0" w:space="0" w:color="auto"/>
                <w:bottom w:val="none" w:sz="0" w:space="0" w:color="auto"/>
                <w:right w:val="none" w:sz="0" w:space="0" w:color="auto"/>
              </w:divBdr>
            </w:div>
            <w:div w:id="302782991">
              <w:marLeft w:val="0"/>
              <w:marRight w:val="0"/>
              <w:marTop w:val="0"/>
              <w:marBottom w:val="0"/>
              <w:divBdr>
                <w:top w:val="none" w:sz="0" w:space="0" w:color="auto"/>
                <w:left w:val="none" w:sz="0" w:space="0" w:color="auto"/>
                <w:bottom w:val="none" w:sz="0" w:space="0" w:color="auto"/>
                <w:right w:val="none" w:sz="0" w:space="0" w:color="auto"/>
              </w:divBdr>
            </w:div>
            <w:div w:id="842284671">
              <w:marLeft w:val="0"/>
              <w:marRight w:val="0"/>
              <w:marTop w:val="0"/>
              <w:marBottom w:val="0"/>
              <w:divBdr>
                <w:top w:val="none" w:sz="0" w:space="0" w:color="auto"/>
                <w:left w:val="none" w:sz="0" w:space="0" w:color="auto"/>
                <w:bottom w:val="none" w:sz="0" w:space="0" w:color="auto"/>
                <w:right w:val="none" w:sz="0" w:space="0" w:color="auto"/>
              </w:divBdr>
            </w:div>
            <w:div w:id="799612810">
              <w:marLeft w:val="0"/>
              <w:marRight w:val="0"/>
              <w:marTop w:val="0"/>
              <w:marBottom w:val="0"/>
              <w:divBdr>
                <w:top w:val="none" w:sz="0" w:space="0" w:color="auto"/>
                <w:left w:val="none" w:sz="0" w:space="0" w:color="auto"/>
                <w:bottom w:val="none" w:sz="0" w:space="0" w:color="auto"/>
                <w:right w:val="none" w:sz="0" w:space="0" w:color="auto"/>
              </w:divBdr>
            </w:div>
            <w:div w:id="1891531251">
              <w:marLeft w:val="0"/>
              <w:marRight w:val="0"/>
              <w:marTop w:val="0"/>
              <w:marBottom w:val="0"/>
              <w:divBdr>
                <w:top w:val="none" w:sz="0" w:space="0" w:color="auto"/>
                <w:left w:val="none" w:sz="0" w:space="0" w:color="auto"/>
                <w:bottom w:val="none" w:sz="0" w:space="0" w:color="auto"/>
                <w:right w:val="none" w:sz="0" w:space="0" w:color="auto"/>
              </w:divBdr>
            </w:div>
            <w:div w:id="2088309847">
              <w:marLeft w:val="0"/>
              <w:marRight w:val="0"/>
              <w:marTop w:val="0"/>
              <w:marBottom w:val="0"/>
              <w:divBdr>
                <w:top w:val="none" w:sz="0" w:space="0" w:color="auto"/>
                <w:left w:val="none" w:sz="0" w:space="0" w:color="auto"/>
                <w:bottom w:val="none" w:sz="0" w:space="0" w:color="auto"/>
                <w:right w:val="none" w:sz="0" w:space="0" w:color="auto"/>
              </w:divBdr>
            </w:div>
            <w:div w:id="1853913666">
              <w:marLeft w:val="0"/>
              <w:marRight w:val="0"/>
              <w:marTop w:val="0"/>
              <w:marBottom w:val="0"/>
              <w:divBdr>
                <w:top w:val="none" w:sz="0" w:space="0" w:color="auto"/>
                <w:left w:val="none" w:sz="0" w:space="0" w:color="auto"/>
                <w:bottom w:val="none" w:sz="0" w:space="0" w:color="auto"/>
                <w:right w:val="none" w:sz="0" w:space="0" w:color="auto"/>
              </w:divBdr>
            </w:div>
            <w:div w:id="1605573394">
              <w:marLeft w:val="0"/>
              <w:marRight w:val="0"/>
              <w:marTop w:val="0"/>
              <w:marBottom w:val="0"/>
              <w:divBdr>
                <w:top w:val="none" w:sz="0" w:space="0" w:color="auto"/>
                <w:left w:val="none" w:sz="0" w:space="0" w:color="auto"/>
                <w:bottom w:val="none" w:sz="0" w:space="0" w:color="auto"/>
                <w:right w:val="none" w:sz="0" w:space="0" w:color="auto"/>
              </w:divBdr>
            </w:div>
            <w:div w:id="405959229">
              <w:marLeft w:val="0"/>
              <w:marRight w:val="0"/>
              <w:marTop w:val="0"/>
              <w:marBottom w:val="0"/>
              <w:divBdr>
                <w:top w:val="none" w:sz="0" w:space="0" w:color="auto"/>
                <w:left w:val="none" w:sz="0" w:space="0" w:color="auto"/>
                <w:bottom w:val="none" w:sz="0" w:space="0" w:color="auto"/>
                <w:right w:val="none" w:sz="0" w:space="0" w:color="auto"/>
              </w:divBdr>
            </w:div>
            <w:div w:id="689339920">
              <w:marLeft w:val="0"/>
              <w:marRight w:val="0"/>
              <w:marTop w:val="0"/>
              <w:marBottom w:val="0"/>
              <w:divBdr>
                <w:top w:val="none" w:sz="0" w:space="0" w:color="auto"/>
                <w:left w:val="none" w:sz="0" w:space="0" w:color="auto"/>
                <w:bottom w:val="none" w:sz="0" w:space="0" w:color="auto"/>
                <w:right w:val="none" w:sz="0" w:space="0" w:color="auto"/>
              </w:divBdr>
            </w:div>
            <w:div w:id="1490829810">
              <w:marLeft w:val="0"/>
              <w:marRight w:val="0"/>
              <w:marTop w:val="0"/>
              <w:marBottom w:val="0"/>
              <w:divBdr>
                <w:top w:val="none" w:sz="0" w:space="0" w:color="auto"/>
                <w:left w:val="none" w:sz="0" w:space="0" w:color="auto"/>
                <w:bottom w:val="none" w:sz="0" w:space="0" w:color="auto"/>
                <w:right w:val="none" w:sz="0" w:space="0" w:color="auto"/>
              </w:divBdr>
            </w:div>
            <w:div w:id="2147156377">
              <w:marLeft w:val="0"/>
              <w:marRight w:val="0"/>
              <w:marTop w:val="0"/>
              <w:marBottom w:val="0"/>
              <w:divBdr>
                <w:top w:val="none" w:sz="0" w:space="0" w:color="auto"/>
                <w:left w:val="none" w:sz="0" w:space="0" w:color="auto"/>
                <w:bottom w:val="none" w:sz="0" w:space="0" w:color="auto"/>
                <w:right w:val="none" w:sz="0" w:space="0" w:color="auto"/>
              </w:divBdr>
            </w:div>
            <w:div w:id="1504708022">
              <w:marLeft w:val="0"/>
              <w:marRight w:val="0"/>
              <w:marTop w:val="0"/>
              <w:marBottom w:val="0"/>
              <w:divBdr>
                <w:top w:val="none" w:sz="0" w:space="0" w:color="auto"/>
                <w:left w:val="none" w:sz="0" w:space="0" w:color="auto"/>
                <w:bottom w:val="none" w:sz="0" w:space="0" w:color="auto"/>
                <w:right w:val="none" w:sz="0" w:space="0" w:color="auto"/>
              </w:divBdr>
            </w:div>
            <w:div w:id="867068181">
              <w:marLeft w:val="0"/>
              <w:marRight w:val="0"/>
              <w:marTop w:val="0"/>
              <w:marBottom w:val="0"/>
              <w:divBdr>
                <w:top w:val="none" w:sz="0" w:space="0" w:color="auto"/>
                <w:left w:val="none" w:sz="0" w:space="0" w:color="auto"/>
                <w:bottom w:val="none" w:sz="0" w:space="0" w:color="auto"/>
                <w:right w:val="none" w:sz="0" w:space="0" w:color="auto"/>
              </w:divBdr>
            </w:div>
            <w:div w:id="6450060">
              <w:marLeft w:val="0"/>
              <w:marRight w:val="0"/>
              <w:marTop w:val="0"/>
              <w:marBottom w:val="0"/>
              <w:divBdr>
                <w:top w:val="none" w:sz="0" w:space="0" w:color="auto"/>
                <w:left w:val="none" w:sz="0" w:space="0" w:color="auto"/>
                <w:bottom w:val="none" w:sz="0" w:space="0" w:color="auto"/>
                <w:right w:val="none" w:sz="0" w:space="0" w:color="auto"/>
              </w:divBdr>
            </w:div>
            <w:div w:id="41681629">
              <w:marLeft w:val="0"/>
              <w:marRight w:val="0"/>
              <w:marTop w:val="0"/>
              <w:marBottom w:val="0"/>
              <w:divBdr>
                <w:top w:val="none" w:sz="0" w:space="0" w:color="auto"/>
                <w:left w:val="none" w:sz="0" w:space="0" w:color="auto"/>
                <w:bottom w:val="none" w:sz="0" w:space="0" w:color="auto"/>
                <w:right w:val="none" w:sz="0" w:space="0" w:color="auto"/>
              </w:divBdr>
            </w:div>
            <w:div w:id="1675035567">
              <w:marLeft w:val="0"/>
              <w:marRight w:val="0"/>
              <w:marTop w:val="0"/>
              <w:marBottom w:val="0"/>
              <w:divBdr>
                <w:top w:val="none" w:sz="0" w:space="0" w:color="auto"/>
                <w:left w:val="none" w:sz="0" w:space="0" w:color="auto"/>
                <w:bottom w:val="none" w:sz="0" w:space="0" w:color="auto"/>
                <w:right w:val="none" w:sz="0" w:space="0" w:color="auto"/>
              </w:divBdr>
            </w:div>
            <w:div w:id="1653025032">
              <w:marLeft w:val="0"/>
              <w:marRight w:val="0"/>
              <w:marTop w:val="0"/>
              <w:marBottom w:val="0"/>
              <w:divBdr>
                <w:top w:val="none" w:sz="0" w:space="0" w:color="auto"/>
                <w:left w:val="none" w:sz="0" w:space="0" w:color="auto"/>
                <w:bottom w:val="none" w:sz="0" w:space="0" w:color="auto"/>
                <w:right w:val="none" w:sz="0" w:space="0" w:color="auto"/>
              </w:divBdr>
            </w:div>
            <w:div w:id="947739098">
              <w:marLeft w:val="0"/>
              <w:marRight w:val="0"/>
              <w:marTop w:val="0"/>
              <w:marBottom w:val="0"/>
              <w:divBdr>
                <w:top w:val="none" w:sz="0" w:space="0" w:color="auto"/>
                <w:left w:val="none" w:sz="0" w:space="0" w:color="auto"/>
                <w:bottom w:val="none" w:sz="0" w:space="0" w:color="auto"/>
                <w:right w:val="none" w:sz="0" w:space="0" w:color="auto"/>
              </w:divBdr>
            </w:div>
            <w:div w:id="876236082">
              <w:marLeft w:val="0"/>
              <w:marRight w:val="0"/>
              <w:marTop w:val="0"/>
              <w:marBottom w:val="0"/>
              <w:divBdr>
                <w:top w:val="none" w:sz="0" w:space="0" w:color="auto"/>
                <w:left w:val="none" w:sz="0" w:space="0" w:color="auto"/>
                <w:bottom w:val="none" w:sz="0" w:space="0" w:color="auto"/>
                <w:right w:val="none" w:sz="0" w:space="0" w:color="auto"/>
              </w:divBdr>
            </w:div>
            <w:div w:id="508105376">
              <w:marLeft w:val="0"/>
              <w:marRight w:val="0"/>
              <w:marTop w:val="0"/>
              <w:marBottom w:val="0"/>
              <w:divBdr>
                <w:top w:val="none" w:sz="0" w:space="0" w:color="auto"/>
                <w:left w:val="none" w:sz="0" w:space="0" w:color="auto"/>
                <w:bottom w:val="none" w:sz="0" w:space="0" w:color="auto"/>
                <w:right w:val="none" w:sz="0" w:space="0" w:color="auto"/>
              </w:divBdr>
            </w:div>
            <w:div w:id="72704491">
              <w:marLeft w:val="0"/>
              <w:marRight w:val="0"/>
              <w:marTop w:val="0"/>
              <w:marBottom w:val="0"/>
              <w:divBdr>
                <w:top w:val="none" w:sz="0" w:space="0" w:color="auto"/>
                <w:left w:val="none" w:sz="0" w:space="0" w:color="auto"/>
                <w:bottom w:val="none" w:sz="0" w:space="0" w:color="auto"/>
                <w:right w:val="none" w:sz="0" w:space="0" w:color="auto"/>
              </w:divBdr>
            </w:div>
            <w:div w:id="202988765">
              <w:marLeft w:val="0"/>
              <w:marRight w:val="0"/>
              <w:marTop w:val="0"/>
              <w:marBottom w:val="0"/>
              <w:divBdr>
                <w:top w:val="none" w:sz="0" w:space="0" w:color="auto"/>
                <w:left w:val="none" w:sz="0" w:space="0" w:color="auto"/>
                <w:bottom w:val="none" w:sz="0" w:space="0" w:color="auto"/>
                <w:right w:val="none" w:sz="0" w:space="0" w:color="auto"/>
              </w:divBdr>
            </w:div>
            <w:div w:id="1071925133">
              <w:marLeft w:val="0"/>
              <w:marRight w:val="0"/>
              <w:marTop w:val="0"/>
              <w:marBottom w:val="0"/>
              <w:divBdr>
                <w:top w:val="none" w:sz="0" w:space="0" w:color="auto"/>
                <w:left w:val="none" w:sz="0" w:space="0" w:color="auto"/>
                <w:bottom w:val="none" w:sz="0" w:space="0" w:color="auto"/>
                <w:right w:val="none" w:sz="0" w:space="0" w:color="auto"/>
              </w:divBdr>
            </w:div>
            <w:div w:id="2055032999">
              <w:marLeft w:val="0"/>
              <w:marRight w:val="0"/>
              <w:marTop w:val="0"/>
              <w:marBottom w:val="0"/>
              <w:divBdr>
                <w:top w:val="none" w:sz="0" w:space="0" w:color="auto"/>
                <w:left w:val="none" w:sz="0" w:space="0" w:color="auto"/>
                <w:bottom w:val="none" w:sz="0" w:space="0" w:color="auto"/>
                <w:right w:val="none" w:sz="0" w:space="0" w:color="auto"/>
              </w:divBdr>
            </w:div>
            <w:div w:id="1147670592">
              <w:marLeft w:val="0"/>
              <w:marRight w:val="0"/>
              <w:marTop w:val="0"/>
              <w:marBottom w:val="0"/>
              <w:divBdr>
                <w:top w:val="none" w:sz="0" w:space="0" w:color="auto"/>
                <w:left w:val="none" w:sz="0" w:space="0" w:color="auto"/>
                <w:bottom w:val="none" w:sz="0" w:space="0" w:color="auto"/>
                <w:right w:val="none" w:sz="0" w:space="0" w:color="auto"/>
              </w:divBdr>
            </w:div>
            <w:div w:id="1862862657">
              <w:marLeft w:val="0"/>
              <w:marRight w:val="0"/>
              <w:marTop w:val="0"/>
              <w:marBottom w:val="0"/>
              <w:divBdr>
                <w:top w:val="none" w:sz="0" w:space="0" w:color="auto"/>
                <w:left w:val="none" w:sz="0" w:space="0" w:color="auto"/>
                <w:bottom w:val="none" w:sz="0" w:space="0" w:color="auto"/>
                <w:right w:val="none" w:sz="0" w:space="0" w:color="auto"/>
              </w:divBdr>
            </w:div>
            <w:div w:id="1089889748">
              <w:marLeft w:val="0"/>
              <w:marRight w:val="0"/>
              <w:marTop w:val="0"/>
              <w:marBottom w:val="0"/>
              <w:divBdr>
                <w:top w:val="none" w:sz="0" w:space="0" w:color="auto"/>
                <w:left w:val="none" w:sz="0" w:space="0" w:color="auto"/>
                <w:bottom w:val="none" w:sz="0" w:space="0" w:color="auto"/>
                <w:right w:val="none" w:sz="0" w:space="0" w:color="auto"/>
              </w:divBdr>
            </w:div>
            <w:div w:id="165481572">
              <w:marLeft w:val="0"/>
              <w:marRight w:val="0"/>
              <w:marTop w:val="0"/>
              <w:marBottom w:val="0"/>
              <w:divBdr>
                <w:top w:val="none" w:sz="0" w:space="0" w:color="auto"/>
                <w:left w:val="none" w:sz="0" w:space="0" w:color="auto"/>
                <w:bottom w:val="none" w:sz="0" w:space="0" w:color="auto"/>
                <w:right w:val="none" w:sz="0" w:space="0" w:color="auto"/>
              </w:divBdr>
            </w:div>
            <w:div w:id="1913735048">
              <w:marLeft w:val="0"/>
              <w:marRight w:val="0"/>
              <w:marTop w:val="0"/>
              <w:marBottom w:val="0"/>
              <w:divBdr>
                <w:top w:val="none" w:sz="0" w:space="0" w:color="auto"/>
                <w:left w:val="none" w:sz="0" w:space="0" w:color="auto"/>
                <w:bottom w:val="none" w:sz="0" w:space="0" w:color="auto"/>
                <w:right w:val="none" w:sz="0" w:space="0" w:color="auto"/>
              </w:divBdr>
            </w:div>
            <w:div w:id="1265770563">
              <w:marLeft w:val="0"/>
              <w:marRight w:val="0"/>
              <w:marTop w:val="0"/>
              <w:marBottom w:val="0"/>
              <w:divBdr>
                <w:top w:val="none" w:sz="0" w:space="0" w:color="auto"/>
                <w:left w:val="none" w:sz="0" w:space="0" w:color="auto"/>
                <w:bottom w:val="none" w:sz="0" w:space="0" w:color="auto"/>
                <w:right w:val="none" w:sz="0" w:space="0" w:color="auto"/>
              </w:divBdr>
            </w:div>
            <w:div w:id="955795907">
              <w:marLeft w:val="0"/>
              <w:marRight w:val="0"/>
              <w:marTop w:val="0"/>
              <w:marBottom w:val="0"/>
              <w:divBdr>
                <w:top w:val="none" w:sz="0" w:space="0" w:color="auto"/>
                <w:left w:val="none" w:sz="0" w:space="0" w:color="auto"/>
                <w:bottom w:val="none" w:sz="0" w:space="0" w:color="auto"/>
                <w:right w:val="none" w:sz="0" w:space="0" w:color="auto"/>
              </w:divBdr>
            </w:div>
            <w:div w:id="1826314590">
              <w:marLeft w:val="0"/>
              <w:marRight w:val="0"/>
              <w:marTop w:val="0"/>
              <w:marBottom w:val="0"/>
              <w:divBdr>
                <w:top w:val="none" w:sz="0" w:space="0" w:color="auto"/>
                <w:left w:val="none" w:sz="0" w:space="0" w:color="auto"/>
                <w:bottom w:val="none" w:sz="0" w:space="0" w:color="auto"/>
                <w:right w:val="none" w:sz="0" w:space="0" w:color="auto"/>
              </w:divBdr>
            </w:div>
            <w:div w:id="12076378">
              <w:marLeft w:val="0"/>
              <w:marRight w:val="0"/>
              <w:marTop w:val="0"/>
              <w:marBottom w:val="0"/>
              <w:divBdr>
                <w:top w:val="none" w:sz="0" w:space="0" w:color="auto"/>
                <w:left w:val="none" w:sz="0" w:space="0" w:color="auto"/>
                <w:bottom w:val="none" w:sz="0" w:space="0" w:color="auto"/>
                <w:right w:val="none" w:sz="0" w:space="0" w:color="auto"/>
              </w:divBdr>
            </w:div>
            <w:div w:id="444812396">
              <w:marLeft w:val="0"/>
              <w:marRight w:val="0"/>
              <w:marTop w:val="0"/>
              <w:marBottom w:val="0"/>
              <w:divBdr>
                <w:top w:val="none" w:sz="0" w:space="0" w:color="auto"/>
                <w:left w:val="none" w:sz="0" w:space="0" w:color="auto"/>
                <w:bottom w:val="none" w:sz="0" w:space="0" w:color="auto"/>
                <w:right w:val="none" w:sz="0" w:space="0" w:color="auto"/>
              </w:divBdr>
            </w:div>
            <w:div w:id="1776975749">
              <w:marLeft w:val="0"/>
              <w:marRight w:val="0"/>
              <w:marTop w:val="0"/>
              <w:marBottom w:val="0"/>
              <w:divBdr>
                <w:top w:val="none" w:sz="0" w:space="0" w:color="auto"/>
                <w:left w:val="none" w:sz="0" w:space="0" w:color="auto"/>
                <w:bottom w:val="none" w:sz="0" w:space="0" w:color="auto"/>
                <w:right w:val="none" w:sz="0" w:space="0" w:color="auto"/>
              </w:divBdr>
            </w:div>
            <w:div w:id="1032539238">
              <w:marLeft w:val="0"/>
              <w:marRight w:val="0"/>
              <w:marTop w:val="0"/>
              <w:marBottom w:val="0"/>
              <w:divBdr>
                <w:top w:val="none" w:sz="0" w:space="0" w:color="auto"/>
                <w:left w:val="none" w:sz="0" w:space="0" w:color="auto"/>
                <w:bottom w:val="none" w:sz="0" w:space="0" w:color="auto"/>
                <w:right w:val="none" w:sz="0" w:space="0" w:color="auto"/>
              </w:divBdr>
            </w:div>
            <w:div w:id="133180552">
              <w:marLeft w:val="0"/>
              <w:marRight w:val="0"/>
              <w:marTop w:val="0"/>
              <w:marBottom w:val="0"/>
              <w:divBdr>
                <w:top w:val="none" w:sz="0" w:space="0" w:color="auto"/>
                <w:left w:val="none" w:sz="0" w:space="0" w:color="auto"/>
                <w:bottom w:val="none" w:sz="0" w:space="0" w:color="auto"/>
                <w:right w:val="none" w:sz="0" w:space="0" w:color="auto"/>
              </w:divBdr>
            </w:div>
            <w:div w:id="1975328066">
              <w:marLeft w:val="0"/>
              <w:marRight w:val="0"/>
              <w:marTop w:val="0"/>
              <w:marBottom w:val="0"/>
              <w:divBdr>
                <w:top w:val="none" w:sz="0" w:space="0" w:color="auto"/>
                <w:left w:val="none" w:sz="0" w:space="0" w:color="auto"/>
                <w:bottom w:val="none" w:sz="0" w:space="0" w:color="auto"/>
                <w:right w:val="none" w:sz="0" w:space="0" w:color="auto"/>
              </w:divBdr>
            </w:div>
            <w:div w:id="254635081">
              <w:marLeft w:val="0"/>
              <w:marRight w:val="0"/>
              <w:marTop w:val="0"/>
              <w:marBottom w:val="0"/>
              <w:divBdr>
                <w:top w:val="none" w:sz="0" w:space="0" w:color="auto"/>
                <w:left w:val="none" w:sz="0" w:space="0" w:color="auto"/>
                <w:bottom w:val="none" w:sz="0" w:space="0" w:color="auto"/>
                <w:right w:val="none" w:sz="0" w:space="0" w:color="auto"/>
              </w:divBdr>
            </w:div>
            <w:div w:id="1591230898">
              <w:marLeft w:val="0"/>
              <w:marRight w:val="0"/>
              <w:marTop w:val="0"/>
              <w:marBottom w:val="0"/>
              <w:divBdr>
                <w:top w:val="none" w:sz="0" w:space="0" w:color="auto"/>
                <w:left w:val="none" w:sz="0" w:space="0" w:color="auto"/>
                <w:bottom w:val="none" w:sz="0" w:space="0" w:color="auto"/>
                <w:right w:val="none" w:sz="0" w:space="0" w:color="auto"/>
              </w:divBdr>
            </w:div>
            <w:div w:id="1911963713">
              <w:marLeft w:val="0"/>
              <w:marRight w:val="0"/>
              <w:marTop w:val="0"/>
              <w:marBottom w:val="0"/>
              <w:divBdr>
                <w:top w:val="none" w:sz="0" w:space="0" w:color="auto"/>
                <w:left w:val="none" w:sz="0" w:space="0" w:color="auto"/>
                <w:bottom w:val="none" w:sz="0" w:space="0" w:color="auto"/>
                <w:right w:val="none" w:sz="0" w:space="0" w:color="auto"/>
              </w:divBdr>
            </w:div>
            <w:div w:id="407772614">
              <w:marLeft w:val="0"/>
              <w:marRight w:val="0"/>
              <w:marTop w:val="0"/>
              <w:marBottom w:val="0"/>
              <w:divBdr>
                <w:top w:val="none" w:sz="0" w:space="0" w:color="auto"/>
                <w:left w:val="none" w:sz="0" w:space="0" w:color="auto"/>
                <w:bottom w:val="none" w:sz="0" w:space="0" w:color="auto"/>
                <w:right w:val="none" w:sz="0" w:space="0" w:color="auto"/>
              </w:divBdr>
            </w:div>
            <w:div w:id="1159884711">
              <w:marLeft w:val="0"/>
              <w:marRight w:val="0"/>
              <w:marTop w:val="0"/>
              <w:marBottom w:val="0"/>
              <w:divBdr>
                <w:top w:val="none" w:sz="0" w:space="0" w:color="auto"/>
                <w:left w:val="none" w:sz="0" w:space="0" w:color="auto"/>
                <w:bottom w:val="none" w:sz="0" w:space="0" w:color="auto"/>
                <w:right w:val="none" w:sz="0" w:space="0" w:color="auto"/>
              </w:divBdr>
            </w:div>
            <w:div w:id="1962029875">
              <w:marLeft w:val="0"/>
              <w:marRight w:val="0"/>
              <w:marTop w:val="0"/>
              <w:marBottom w:val="0"/>
              <w:divBdr>
                <w:top w:val="none" w:sz="0" w:space="0" w:color="auto"/>
                <w:left w:val="none" w:sz="0" w:space="0" w:color="auto"/>
                <w:bottom w:val="none" w:sz="0" w:space="0" w:color="auto"/>
                <w:right w:val="none" w:sz="0" w:space="0" w:color="auto"/>
              </w:divBdr>
            </w:div>
            <w:div w:id="1399860983">
              <w:marLeft w:val="0"/>
              <w:marRight w:val="0"/>
              <w:marTop w:val="0"/>
              <w:marBottom w:val="0"/>
              <w:divBdr>
                <w:top w:val="none" w:sz="0" w:space="0" w:color="auto"/>
                <w:left w:val="none" w:sz="0" w:space="0" w:color="auto"/>
                <w:bottom w:val="none" w:sz="0" w:space="0" w:color="auto"/>
                <w:right w:val="none" w:sz="0" w:space="0" w:color="auto"/>
              </w:divBdr>
            </w:div>
            <w:div w:id="1426462176">
              <w:marLeft w:val="0"/>
              <w:marRight w:val="0"/>
              <w:marTop w:val="0"/>
              <w:marBottom w:val="0"/>
              <w:divBdr>
                <w:top w:val="none" w:sz="0" w:space="0" w:color="auto"/>
                <w:left w:val="none" w:sz="0" w:space="0" w:color="auto"/>
                <w:bottom w:val="none" w:sz="0" w:space="0" w:color="auto"/>
                <w:right w:val="none" w:sz="0" w:space="0" w:color="auto"/>
              </w:divBdr>
            </w:div>
            <w:div w:id="1316690799">
              <w:marLeft w:val="0"/>
              <w:marRight w:val="0"/>
              <w:marTop w:val="0"/>
              <w:marBottom w:val="0"/>
              <w:divBdr>
                <w:top w:val="none" w:sz="0" w:space="0" w:color="auto"/>
                <w:left w:val="none" w:sz="0" w:space="0" w:color="auto"/>
                <w:bottom w:val="none" w:sz="0" w:space="0" w:color="auto"/>
                <w:right w:val="none" w:sz="0" w:space="0" w:color="auto"/>
              </w:divBdr>
            </w:div>
            <w:div w:id="1974212402">
              <w:marLeft w:val="0"/>
              <w:marRight w:val="0"/>
              <w:marTop w:val="0"/>
              <w:marBottom w:val="0"/>
              <w:divBdr>
                <w:top w:val="none" w:sz="0" w:space="0" w:color="auto"/>
                <w:left w:val="none" w:sz="0" w:space="0" w:color="auto"/>
                <w:bottom w:val="none" w:sz="0" w:space="0" w:color="auto"/>
                <w:right w:val="none" w:sz="0" w:space="0" w:color="auto"/>
              </w:divBdr>
            </w:div>
            <w:div w:id="1935820462">
              <w:marLeft w:val="0"/>
              <w:marRight w:val="0"/>
              <w:marTop w:val="0"/>
              <w:marBottom w:val="0"/>
              <w:divBdr>
                <w:top w:val="none" w:sz="0" w:space="0" w:color="auto"/>
                <w:left w:val="none" w:sz="0" w:space="0" w:color="auto"/>
                <w:bottom w:val="none" w:sz="0" w:space="0" w:color="auto"/>
                <w:right w:val="none" w:sz="0" w:space="0" w:color="auto"/>
              </w:divBdr>
            </w:div>
            <w:div w:id="386690071">
              <w:marLeft w:val="0"/>
              <w:marRight w:val="0"/>
              <w:marTop w:val="0"/>
              <w:marBottom w:val="0"/>
              <w:divBdr>
                <w:top w:val="none" w:sz="0" w:space="0" w:color="auto"/>
                <w:left w:val="none" w:sz="0" w:space="0" w:color="auto"/>
                <w:bottom w:val="none" w:sz="0" w:space="0" w:color="auto"/>
                <w:right w:val="none" w:sz="0" w:space="0" w:color="auto"/>
              </w:divBdr>
            </w:div>
            <w:div w:id="1515538315">
              <w:marLeft w:val="0"/>
              <w:marRight w:val="0"/>
              <w:marTop w:val="0"/>
              <w:marBottom w:val="0"/>
              <w:divBdr>
                <w:top w:val="none" w:sz="0" w:space="0" w:color="auto"/>
                <w:left w:val="none" w:sz="0" w:space="0" w:color="auto"/>
                <w:bottom w:val="none" w:sz="0" w:space="0" w:color="auto"/>
                <w:right w:val="none" w:sz="0" w:space="0" w:color="auto"/>
              </w:divBdr>
            </w:div>
            <w:div w:id="1209680031">
              <w:marLeft w:val="0"/>
              <w:marRight w:val="0"/>
              <w:marTop w:val="0"/>
              <w:marBottom w:val="0"/>
              <w:divBdr>
                <w:top w:val="none" w:sz="0" w:space="0" w:color="auto"/>
                <w:left w:val="none" w:sz="0" w:space="0" w:color="auto"/>
                <w:bottom w:val="none" w:sz="0" w:space="0" w:color="auto"/>
                <w:right w:val="none" w:sz="0" w:space="0" w:color="auto"/>
              </w:divBdr>
            </w:div>
            <w:div w:id="591475109">
              <w:marLeft w:val="0"/>
              <w:marRight w:val="0"/>
              <w:marTop w:val="0"/>
              <w:marBottom w:val="0"/>
              <w:divBdr>
                <w:top w:val="none" w:sz="0" w:space="0" w:color="auto"/>
                <w:left w:val="none" w:sz="0" w:space="0" w:color="auto"/>
                <w:bottom w:val="none" w:sz="0" w:space="0" w:color="auto"/>
                <w:right w:val="none" w:sz="0" w:space="0" w:color="auto"/>
              </w:divBdr>
            </w:div>
            <w:div w:id="202982922">
              <w:marLeft w:val="0"/>
              <w:marRight w:val="0"/>
              <w:marTop w:val="0"/>
              <w:marBottom w:val="0"/>
              <w:divBdr>
                <w:top w:val="none" w:sz="0" w:space="0" w:color="auto"/>
                <w:left w:val="none" w:sz="0" w:space="0" w:color="auto"/>
                <w:bottom w:val="none" w:sz="0" w:space="0" w:color="auto"/>
                <w:right w:val="none" w:sz="0" w:space="0" w:color="auto"/>
              </w:divBdr>
            </w:div>
            <w:div w:id="130248266">
              <w:marLeft w:val="0"/>
              <w:marRight w:val="0"/>
              <w:marTop w:val="0"/>
              <w:marBottom w:val="0"/>
              <w:divBdr>
                <w:top w:val="none" w:sz="0" w:space="0" w:color="auto"/>
                <w:left w:val="none" w:sz="0" w:space="0" w:color="auto"/>
                <w:bottom w:val="none" w:sz="0" w:space="0" w:color="auto"/>
                <w:right w:val="none" w:sz="0" w:space="0" w:color="auto"/>
              </w:divBdr>
            </w:div>
            <w:div w:id="592708425">
              <w:marLeft w:val="0"/>
              <w:marRight w:val="0"/>
              <w:marTop w:val="0"/>
              <w:marBottom w:val="0"/>
              <w:divBdr>
                <w:top w:val="none" w:sz="0" w:space="0" w:color="auto"/>
                <w:left w:val="none" w:sz="0" w:space="0" w:color="auto"/>
                <w:bottom w:val="none" w:sz="0" w:space="0" w:color="auto"/>
                <w:right w:val="none" w:sz="0" w:space="0" w:color="auto"/>
              </w:divBdr>
            </w:div>
            <w:div w:id="408965943">
              <w:marLeft w:val="0"/>
              <w:marRight w:val="0"/>
              <w:marTop w:val="0"/>
              <w:marBottom w:val="0"/>
              <w:divBdr>
                <w:top w:val="none" w:sz="0" w:space="0" w:color="auto"/>
                <w:left w:val="none" w:sz="0" w:space="0" w:color="auto"/>
                <w:bottom w:val="none" w:sz="0" w:space="0" w:color="auto"/>
                <w:right w:val="none" w:sz="0" w:space="0" w:color="auto"/>
              </w:divBdr>
            </w:div>
            <w:div w:id="172888803">
              <w:marLeft w:val="0"/>
              <w:marRight w:val="0"/>
              <w:marTop w:val="0"/>
              <w:marBottom w:val="0"/>
              <w:divBdr>
                <w:top w:val="none" w:sz="0" w:space="0" w:color="auto"/>
                <w:left w:val="none" w:sz="0" w:space="0" w:color="auto"/>
                <w:bottom w:val="none" w:sz="0" w:space="0" w:color="auto"/>
                <w:right w:val="none" w:sz="0" w:space="0" w:color="auto"/>
              </w:divBdr>
            </w:div>
            <w:div w:id="733820479">
              <w:marLeft w:val="0"/>
              <w:marRight w:val="0"/>
              <w:marTop w:val="0"/>
              <w:marBottom w:val="0"/>
              <w:divBdr>
                <w:top w:val="none" w:sz="0" w:space="0" w:color="auto"/>
                <w:left w:val="none" w:sz="0" w:space="0" w:color="auto"/>
                <w:bottom w:val="none" w:sz="0" w:space="0" w:color="auto"/>
                <w:right w:val="none" w:sz="0" w:space="0" w:color="auto"/>
              </w:divBdr>
            </w:div>
            <w:div w:id="641009234">
              <w:marLeft w:val="0"/>
              <w:marRight w:val="0"/>
              <w:marTop w:val="0"/>
              <w:marBottom w:val="0"/>
              <w:divBdr>
                <w:top w:val="none" w:sz="0" w:space="0" w:color="auto"/>
                <w:left w:val="none" w:sz="0" w:space="0" w:color="auto"/>
                <w:bottom w:val="none" w:sz="0" w:space="0" w:color="auto"/>
                <w:right w:val="none" w:sz="0" w:space="0" w:color="auto"/>
              </w:divBdr>
            </w:div>
            <w:div w:id="289095163">
              <w:marLeft w:val="0"/>
              <w:marRight w:val="0"/>
              <w:marTop w:val="0"/>
              <w:marBottom w:val="0"/>
              <w:divBdr>
                <w:top w:val="none" w:sz="0" w:space="0" w:color="auto"/>
                <w:left w:val="none" w:sz="0" w:space="0" w:color="auto"/>
                <w:bottom w:val="none" w:sz="0" w:space="0" w:color="auto"/>
                <w:right w:val="none" w:sz="0" w:space="0" w:color="auto"/>
              </w:divBdr>
            </w:div>
            <w:div w:id="1696224933">
              <w:marLeft w:val="0"/>
              <w:marRight w:val="0"/>
              <w:marTop w:val="0"/>
              <w:marBottom w:val="0"/>
              <w:divBdr>
                <w:top w:val="none" w:sz="0" w:space="0" w:color="auto"/>
                <w:left w:val="none" w:sz="0" w:space="0" w:color="auto"/>
                <w:bottom w:val="none" w:sz="0" w:space="0" w:color="auto"/>
                <w:right w:val="none" w:sz="0" w:space="0" w:color="auto"/>
              </w:divBdr>
            </w:div>
            <w:div w:id="129523811">
              <w:marLeft w:val="0"/>
              <w:marRight w:val="0"/>
              <w:marTop w:val="0"/>
              <w:marBottom w:val="0"/>
              <w:divBdr>
                <w:top w:val="none" w:sz="0" w:space="0" w:color="auto"/>
                <w:left w:val="none" w:sz="0" w:space="0" w:color="auto"/>
                <w:bottom w:val="none" w:sz="0" w:space="0" w:color="auto"/>
                <w:right w:val="none" w:sz="0" w:space="0" w:color="auto"/>
              </w:divBdr>
            </w:div>
            <w:div w:id="1557739449">
              <w:marLeft w:val="0"/>
              <w:marRight w:val="0"/>
              <w:marTop w:val="0"/>
              <w:marBottom w:val="0"/>
              <w:divBdr>
                <w:top w:val="none" w:sz="0" w:space="0" w:color="auto"/>
                <w:left w:val="none" w:sz="0" w:space="0" w:color="auto"/>
                <w:bottom w:val="none" w:sz="0" w:space="0" w:color="auto"/>
                <w:right w:val="none" w:sz="0" w:space="0" w:color="auto"/>
              </w:divBdr>
            </w:div>
            <w:div w:id="1072701115">
              <w:marLeft w:val="0"/>
              <w:marRight w:val="0"/>
              <w:marTop w:val="0"/>
              <w:marBottom w:val="0"/>
              <w:divBdr>
                <w:top w:val="none" w:sz="0" w:space="0" w:color="auto"/>
                <w:left w:val="none" w:sz="0" w:space="0" w:color="auto"/>
                <w:bottom w:val="none" w:sz="0" w:space="0" w:color="auto"/>
                <w:right w:val="none" w:sz="0" w:space="0" w:color="auto"/>
              </w:divBdr>
            </w:div>
            <w:div w:id="20478004">
              <w:marLeft w:val="0"/>
              <w:marRight w:val="0"/>
              <w:marTop w:val="0"/>
              <w:marBottom w:val="0"/>
              <w:divBdr>
                <w:top w:val="none" w:sz="0" w:space="0" w:color="auto"/>
                <w:left w:val="none" w:sz="0" w:space="0" w:color="auto"/>
                <w:bottom w:val="none" w:sz="0" w:space="0" w:color="auto"/>
                <w:right w:val="none" w:sz="0" w:space="0" w:color="auto"/>
              </w:divBdr>
            </w:div>
            <w:div w:id="242687640">
              <w:marLeft w:val="0"/>
              <w:marRight w:val="0"/>
              <w:marTop w:val="0"/>
              <w:marBottom w:val="0"/>
              <w:divBdr>
                <w:top w:val="none" w:sz="0" w:space="0" w:color="auto"/>
                <w:left w:val="none" w:sz="0" w:space="0" w:color="auto"/>
                <w:bottom w:val="none" w:sz="0" w:space="0" w:color="auto"/>
                <w:right w:val="none" w:sz="0" w:space="0" w:color="auto"/>
              </w:divBdr>
            </w:div>
            <w:div w:id="1118642028">
              <w:marLeft w:val="0"/>
              <w:marRight w:val="0"/>
              <w:marTop w:val="0"/>
              <w:marBottom w:val="0"/>
              <w:divBdr>
                <w:top w:val="none" w:sz="0" w:space="0" w:color="auto"/>
                <w:left w:val="none" w:sz="0" w:space="0" w:color="auto"/>
                <w:bottom w:val="none" w:sz="0" w:space="0" w:color="auto"/>
                <w:right w:val="none" w:sz="0" w:space="0" w:color="auto"/>
              </w:divBdr>
            </w:div>
            <w:div w:id="245309650">
              <w:marLeft w:val="0"/>
              <w:marRight w:val="0"/>
              <w:marTop w:val="0"/>
              <w:marBottom w:val="0"/>
              <w:divBdr>
                <w:top w:val="none" w:sz="0" w:space="0" w:color="auto"/>
                <w:left w:val="none" w:sz="0" w:space="0" w:color="auto"/>
                <w:bottom w:val="none" w:sz="0" w:space="0" w:color="auto"/>
                <w:right w:val="none" w:sz="0" w:space="0" w:color="auto"/>
              </w:divBdr>
            </w:div>
            <w:div w:id="820973331">
              <w:marLeft w:val="0"/>
              <w:marRight w:val="0"/>
              <w:marTop w:val="0"/>
              <w:marBottom w:val="0"/>
              <w:divBdr>
                <w:top w:val="none" w:sz="0" w:space="0" w:color="auto"/>
                <w:left w:val="none" w:sz="0" w:space="0" w:color="auto"/>
                <w:bottom w:val="none" w:sz="0" w:space="0" w:color="auto"/>
                <w:right w:val="none" w:sz="0" w:space="0" w:color="auto"/>
              </w:divBdr>
            </w:div>
            <w:div w:id="1178619610">
              <w:marLeft w:val="0"/>
              <w:marRight w:val="0"/>
              <w:marTop w:val="0"/>
              <w:marBottom w:val="0"/>
              <w:divBdr>
                <w:top w:val="none" w:sz="0" w:space="0" w:color="auto"/>
                <w:left w:val="none" w:sz="0" w:space="0" w:color="auto"/>
                <w:bottom w:val="none" w:sz="0" w:space="0" w:color="auto"/>
                <w:right w:val="none" w:sz="0" w:space="0" w:color="auto"/>
              </w:divBdr>
            </w:div>
            <w:div w:id="426462763">
              <w:marLeft w:val="0"/>
              <w:marRight w:val="0"/>
              <w:marTop w:val="0"/>
              <w:marBottom w:val="0"/>
              <w:divBdr>
                <w:top w:val="none" w:sz="0" w:space="0" w:color="auto"/>
                <w:left w:val="none" w:sz="0" w:space="0" w:color="auto"/>
                <w:bottom w:val="none" w:sz="0" w:space="0" w:color="auto"/>
                <w:right w:val="none" w:sz="0" w:space="0" w:color="auto"/>
              </w:divBdr>
            </w:div>
            <w:div w:id="1914466299">
              <w:marLeft w:val="0"/>
              <w:marRight w:val="0"/>
              <w:marTop w:val="0"/>
              <w:marBottom w:val="0"/>
              <w:divBdr>
                <w:top w:val="none" w:sz="0" w:space="0" w:color="auto"/>
                <w:left w:val="none" w:sz="0" w:space="0" w:color="auto"/>
                <w:bottom w:val="none" w:sz="0" w:space="0" w:color="auto"/>
                <w:right w:val="none" w:sz="0" w:space="0" w:color="auto"/>
              </w:divBdr>
            </w:div>
            <w:div w:id="703823423">
              <w:marLeft w:val="0"/>
              <w:marRight w:val="0"/>
              <w:marTop w:val="0"/>
              <w:marBottom w:val="0"/>
              <w:divBdr>
                <w:top w:val="none" w:sz="0" w:space="0" w:color="auto"/>
                <w:left w:val="none" w:sz="0" w:space="0" w:color="auto"/>
                <w:bottom w:val="none" w:sz="0" w:space="0" w:color="auto"/>
                <w:right w:val="none" w:sz="0" w:space="0" w:color="auto"/>
              </w:divBdr>
            </w:div>
            <w:div w:id="1835297529">
              <w:marLeft w:val="0"/>
              <w:marRight w:val="0"/>
              <w:marTop w:val="0"/>
              <w:marBottom w:val="0"/>
              <w:divBdr>
                <w:top w:val="none" w:sz="0" w:space="0" w:color="auto"/>
                <w:left w:val="none" w:sz="0" w:space="0" w:color="auto"/>
                <w:bottom w:val="none" w:sz="0" w:space="0" w:color="auto"/>
                <w:right w:val="none" w:sz="0" w:space="0" w:color="auto"/>
              </w:divBdr>
            </w:div>
            <w:div w:id="2034843647">
              <w:marLeft w:val="0"/>
              <w:marRight w:val="0"/>
              <w:marTop w:val="0"/>
              <w:marBottom w:val="0"/>
              <w:divBdr>
                <w:top w:val="none" w:sz="0" w:space="0" w:color="auto"/>
                <w:left w:val="none" w:sz="0" w:space="0" w:color="auto"/>
                <w:bottom w:val="none" w:sz="0" w:space="0" w:color="auto"/>
                <w:right w:val="none" w:sz="0" w:space="0" w:color="auto"/>
              </w:divBdr>
            </w:div>
            <w:div w:id="809060531">
              <w:marLeft w:val="0"/>
              <w:marRight w:val="0"/>
              <w:marTop w:val="0"/>
              <w:marBottom w:val="0"/>
              <w:divBdr>
                <w:top w:val="none" w:sz="0" w:space="0" w:color="auto"/>
                <w:left w:val="none" w:sz="0" w:space="0" w:color="auto"/>
                <w:bottom w:val="none" w:sz="0" w:space="0" w:color="auto"/>
                <w:right w:val="none" w:sz="0" w:space="0" w:color="auto"/>
              </w:divBdr>
            </w:div>
            <w:div w:id="456409226">
              <w:marLeft w:val="0"/>
              <w:marRight w:val="0"/>
              <w:marTop w:val="0"/>
              <w:marBottom w:val="0"/>
              <w:divBdr>
                <w:top w:val="none" w:sz="0" w:space="0" w:color="auto"/>
                <w:left w:val="none" w:sz="0" w:space="0" w:color="auto"/>
                <w:bottom w:val="none" w:sz="0" w:space="0" w:color="auto"/>
                <w:right w:val="none" w:sz="0" w:space="0" w:color="auto"/>
              </w:divBdr>
            </w:div>
            <w:div w:id="369769557">
              <w:marLeft w:val="0"/>
              <w:marRight w:val="0"/>
              <w:marTop w:val="0"/>
              <w:marBottom w:val="0"/>
              <w:divBdr>
                <w:top w:val="none" w:sz="0" w:space="0" w:color="auto"/>
                <w:left w:val="none" w:sz="0" w:space="0" w:color="auto"/>
                <w:bottom w:val="none" w:sz="0" w:space="0" w:color="auto"/>
                <w:right w:val="none" w:sz="0" w:space="0" w:color="auto"/>
              </w:divBdr>
            </w:div>
            <w:div w:id="769084696">
              <w:marLeft w:val="0"/>
              <w:marRight w:val="0"/>
              <w:marTop w:val="0"/>
              <w:marBottom w:val="0"/>
              <w:divBdr>
                <w:top w:val="none" w:sz="0" w:space="0" w:color="auto"/>
                <w:left w:val="none" w:sz="0" w:space="0" w:color="auto"/>
                <w:bottom w:val="none" w:sz="0" w:space="0" w:color="auto"/>
                <w:right w:val="none" w:sz="0" w:space="0" w:color="auto"/>
              </w:divBdr>
            </w:div>
            <w:div w:id="1092702107">
              <w:marLeft w:val="0"/>
              <w:marRight w:val="0"/>
              <w:marTop w:val="0"/>
              <w:marBottom w:val="0"/>
              <w:divBdr>
                <w:top w:val="none" w:sz="0" w:space="0" w:color="auto"/>
                <w:left w:val="none" w:sz="0" w:space="0" w:color="auto"/>
                <w:bottom w:val="none" w:sz="0" w:space="0" w:color="auto"/>
                <w:right w:val="none" w:sz="0" w:space="0" w:color="auto"/>
              </w:divBdr>
            </w:div>
            <w:div w:id="162859663">
              <w:marLeft w:val="0"/>
              <w:marRight w:val="0"/>
              <w:marTop w:val="0"/>
              <w:marBottom w:val="0"/>
              <w:divBdr>
                <w:top w:val="none" w:sz="0" w:space="0" w:color="auto"/>
                <w:left w:val="none" w:sz="0" w:space="0" w:color="auto"/>
                <w:bottom w:val="none" w:sz="0" w:space="0" w:color="auto"/>
                <w:right w:val="none" w:sz="0" w:space="0" w:color="auto"/>
              </w:divBdr>
            </w:div>
            <w:div w:id="342167239">
              <w:marLeft w:val="0"/>
              <w:marRight w:val="0"/>
              <w:marTop w:val="0"/>
              <w:marBottom w:val="0"/>
              <w:divBdr>
                <w:top w:val="none" w:sz="0" w:space="0" w:color="auto"/>
                <w:left w:val="none" w:sz="0" w:space="0" w:color="auto"/>
                <w:bottom w:val="none" w:sz="0" w:space="0" w:color="auto"/>
                <w:right w:val="none" w:sz="0" w:space="0" w:color="auto"/>
              </w:divBdr>
            </w:div>
            <w:div w:id="2114278380">
              <w:marLeft w:val="0"/>
              <w:marRight w:val="0"/>
              <w:marTop w:val="0"/>
              <w:marBottom w:val="0"/>
              <w:divBdr>
                <w:top w:val="none" w:sz="0" w:space="0" w:color="auto"/>
                <w:left w:val="none" w:sz="0" w:space="0" w:color="auto"/>
                <w:bottom w:val="none" w:sz="0" w:space="0" w:color="auto"/>
                <w:right w:val="none" w:sz="0" w:space="0" w:color="auto"/>
              </w:divBdr>
            </w:div>
            <w:div w:id="596016190">
              <w:marLeft w:val="0"/>
              <w:marRight w:val="0"/>
              <w:marTop w:val="0"/>
              <w:marBottom w:val="0"/>
              <w:divBdr>
                <w:top w:val="none" w:sz="0" w:space="0" w:color="auto"/>
                <w:left w:val="none" w:sz="0" w:space="0" w:color="auto"/>
                <w:bottom w:val="none" w:sz="0" w:space="0" w:color="auto"/>
                <w:right w:val="none" w:sz="0" w:space="0" w:color="auto"/>
              </w:divBdr>
            </w:div>
            <w:div w:id="316228645">
              <w:marLeft w:val="0"/>
              <w:marRight w:val="0"/>
              <w:marTop w:val="0"/>
              <w:marBottom w:val="0"/>
              <w:divBdr>
                <w:top w:val="none" w:sz="0" w:space="0" w:color="auto"/>
                <w:left w:val="none" w:sz="0" w:space="0" w:color="auto"/>
                <w:bottom w:val="none" w:sz="0" w:space="0" w:color="auto"/>
                <w:right w:val="none" w:sz="0" w:space="0" w:color="auto"/>
              </w:divBdr>
            </w:div>
            <w:div w:id="1616912473">
              <w:marLeft w:val="0"/>
              <w:marRight w:val="0"/>
              <w:marTop w:val="0"/>
              <w:marBottom w:val="0"/>
              <w:divBdr>
                <w:top w:val="none" w:sz="0" w:space="0" w:color="auto"/>
                <w:left w:val="none" w:sz="0" w:space="0" w:color="auto"/>
                <w:bottom w:val="none" w:sz="0" w:space="0" w:color="auto"/>
                <w:right w:val="none" w:sz="0" w:space="0" w:color="auto"/>
              </w:divBdr>
            </w:div>
            <w:div w:id="388499678">
              <w:marLeft w:val="0"/>
              <w:marRight w:val="0"/>
              <w:marTop w:val="0"/>
              <w:marBottom w:val="0"/>
              <w:divBdr>
                <w:top w:val="none" w:sz="0" w:space="0" w:color="auto"/>
                <w:left w:val="none" w:sz="0" w:space="0" w:color="auto"/>
                <w:bottom w:val="none" w:sz="0" w:space="0" w:color="auto"/>
                <w:right w:val="none" w:sz="0" w:space="0" w:color="auto"/>
              </w:divBdr>
            </w:div>
            <w:div w:id="755126991">
              <w:marLeft w:val="0"/>
              <w:marRight w:val="0"/>
              <w:marTop w:val="0"/>
              <w:marBottom w:val="0"/>
              <w:divBdr>
                <w:top w:val="none" w:sz="0" w:space="0" w:color="auto"/>
                <w:left w:val="none" w:sz="0" w:space="0" w:color="auto"/>
                <w:bottom w:val="none" w:sz="0" w:space="0" w:color="auto"/>
                <w:right w:val="none" w:sz="0" w:space="0" w:color="auto"/>
              </w:divBdr>
            </w:div>
            <w:div w:id="1719891026">
              <w:marLeft w:val="0"/>
              <w:marRight w:val="0"/>
              <w:marTop w:val="0"/>
              <w:marBottom w:val="0"/>
              <w:divBdr>
                <w:top w:val="none" w:sz="0" w:space="0" w:color="auto"/>
                <w:left w:val="none" w:sz="0" w:space="0" w:color="auto"/>
                <w:bottom w:val="none" w:sz="0" w:space="0" w:color="auto"/>
                <w:right w:val="none" w:sz="0" w:space="0" w:color="auto"/>
              </w:divBdr>
            </w:div>
            <w:div w:id="560286113">
              <w:marLeft w:val="0"/>
              <w:marRight w:val="0"/>
              <w:marTop w:val="0"/>
              <w:marBottom w:val="0"/>
              <w:divBdr>
                <w:top w:val="none" w:sz="0" w:space="0" w:color="auto"/>
                <w:left w:val="none" w:sz="0" w:space="0" w:color="auto"/>
                <w:bottom w:val="none" w:sz="0" w:space="0" w:color="auto"/>
                <w:right w:val="none" w:sz="0" w:space="0" w:color="auto"/>
              </w:divBdr>
            </w:div>
            <w:div w:id="1218862110">
              <w:marLeft w:val="0"/>
              <w:marRight w:val="0"/>
              <w:marTop w:val="0"/>
              <w:marBottom w:val="0"/>
              <w:divBdr>
                <w:top w:val="none" w:sz="0" w:space="0" w:color="auto"/>
                <w:left w:val="none" w:sz="0" w:space="0" w:color="auto"/>
                <w:bottom w:val="none" w:sz="0" w:space="0" w:color="auto"/>
                <w:right w:val="none" w:sz="0" w:space="0" w:color="auto"/>
              </w:divBdr>
            </w:div>
            <w:div w:id="433020112">
              <w:marLeft w:val="0"/>
              <w:marRight w:val="0"/>
              <w:marTop w:val="0"/>
              <w:marBottom w:val="0"/>
              <w:divBdr>
                <w:top w:val="none" w:sz="0" w:space="0" w:color="auto"/>
                <w:left w:val="none" w:sz="0" w:space="0" w:color="auto"/>
                <w:bottom w:val="none" w:sz="0" w:space="0" w:color="auto"/>
                <w:right w:val="none" w:sz="0" w:space="0" w:color="auto"/>
              </w:divBdr>
            </w:div>
            <w:div w:id="1008557685">
              <w:marLeft w:val="0"/>
              <w:marRight w:val="0"/>
              <w:marTop w:val="0"/>
              <w:marBottom w:val="0"/>
              <w:divBdr>
                <w:top w:val="none" w:sz="0" w:space="0" w:color="auto"/>
                <w:left w:val="none" w:sz="0" w:space="0" w:color="auto"/>
                <w:bottom w:val="none" w:sz="0" w:space="0" w:color="auto"/>
                <w:right w:val="none" w:sz="0" w:space="0" w:color="auto"/>
              </w:divBdr>
            </w:div>
            <w:div w:id="1702703185">
              <w:marLeft w:val="0"/>
              <w:marRight w:val="0"/>
              <w:marTop w:val="0"/>
              <w:marBottom w:val="0"/>
              <w:divBdr>
                <w:top w:val="none" w:sz="0" w:space="0" w:color="auto"/>
                <w:left w:val="none" w:sz="0" w:space="0" w:color="auto"/>
                <w:bottom w:val="none" w:sz="0" w:space="0" w:color="auto"/>
                <w:right w:val="none" w:sz="0" w:space="0" w:color="auto"/>
              </w:divBdr>
            </w:div>
            <w:div w:id="816537128">
              <w:marLeft w:val="0"/>
              <w:marRight w:val="0"/>
              <w:marTop w:val="0"/>
              <w:marBottom w:val="0"/>
              <w:divBdr>
                <w:top w:val="none" w:sz="0" w:space="0" w:color="auto"/>
                <w:left w:val="none" w:sz="0" w:space="0" w:color="auto"/>
                <w:bottom w:val="none" w:sz="0" w:space="0" w:color="auto"/>
                <w:right w:val="none" w:sz="0" w:space="0" w:color="auto"/>
              </w:divBdr>
            </w:div>
            <w:div w:id="1491797297">
              <w:marLeft w:val="0"/>
              <w:marRight w:val="0"/>
              <w:marTop w:val="0"/>
              <w:marBottom w:val="0"/>
              <w:divBdr>
                <w:top w:val="none" w:sz="0" w:space="0" w:color="auto"/>
                <w:left w:val="none" w:sz="0" w:space="0" w:color="auto"/>
                <w:bottom w:val="none" w:sz="0" w:space="0" w:color="auto"/>
                <w:right w:val="none" w:sz="0" w:space="0" w:color="auto"/>
              </w:divBdr>
            </w:div>
            <w:div w:id="841093036">
              <w:marLeft w:val="0"/>
              <w:marRight w:val="0"/>
              <w:marTop w:val="0"/>
              <w:marBottom w:val="0"/>
              <w:divBdr>
                <w:top w:val="none" w:sz="0" w:space="0" w:color="auto"/>
                <w:left w:val="none" w:sz="0" w:space="0" w:color="auto"/>
                <w:bottom w:val="none" w:sz="0" w:space="0" w:color="auto"/>
                <w:right w:val="none" w:sz="0" w:space="0" w:color="auto"/>
              </w:divBdr>
            </w:div>
            <w:div w:id="1155025335">
              <w:marLeft w:val="0"/>
              <w:marRight w:val="0"/>
              <w:marTop w:val="0"/>
              <w:marBottom w:val="0"/>
              <w:divBdr>
                <w:top w:val="none" w:sz="0" w:space="0" w:color="auto"/>
                <w:left w:val="none" w:sz="0" w:space="0" w:color="auto"/>
                <w:bottom w:val="none" w:sz="0" w:space="0" w:color="auto"/>
                <w:right w:val="none" w:sz="0" w:space="0" w:color="auto"/>
              </w:divBdr>
            </w:div>
            <w:div w:id="559362721">
              <w:marLeft w:val="0"/>
              <w:marRight w:val="0"/>
              <w:marTop w:val="0"/>
              <w:marBottom w:val="0"/>
              <w:divBdr>
                <w:top w:val="none" w:sz="0" w:space="0" w:color="auto"/>
                <w:left w:val="none" w:sz="0" w:space="0" w:color="auto"/>
                <w:bottom w:val="none" w:sz="0" w:space="0" w:color="auto"/>
                <w:right w:val="none" w:sz="0" w:space="0" w:color="auto"/>
              </w:divBdr>
            </w:div>
            <w:div w:id="1766002010">
              <w:marLeft w:val="0"/>
              <w:marRight w:val="0"/>
              <w:marTop w:val="0"/>
              <w:marBottom w:val="0"/>
              <w:divBdr>
                <w:top w:val="none" w:sz="0" w:space="0" w:color="auto"/>
                <w:left w:val="none" w:sz="0" w:space="0" w:color="auto"/>
                <w:bottom w:val="none" w:sz="0" w:space="0" w:color="auto"/>
                <w:right w:val="none" w:sz="0" w:space="0" w:color="auto"/>
              </w:divBdr>
            </w:div>
            <w:div w:id="1420131456">
              <w:marLeft w:val="0"/>
              <w:marRight w:val="0"/>
              <w:marTop w:val="0"/>
              <w:marBottom w:val="0"/>
              <w:divBdr>
                <w:top w:val="none" w:sz="0" w:space="0" w:color="auto"/>
                <w:left w:val="none" w:sz="0" w:space="0" w:color="auto"/>
                <w:bottom w:val="none" w:sz="0" w:space="0" w:color="auto"/>
                <w:right w:val="none" w:sz="0" w:space="0" w:color="auto"/>
              </w:divBdr>
            </w:div>
            <w:div w:id="1819420508">
              <w:marLeft w:val="0"/>
              <w:marRight w:val="0"/>
              <w:marTop w:val="0"/>
              <w:marBottom w:val="0"/>
              <w:divBdr>
                <w:top w:val="none" w:sz="0" w:space="0" w:color="auto"/>
                <w:left w:val="none" w:sz="0" w:space="0" w:color="auto"/>
                <w:bottom w:val="none" w:sz="0" w:space="0" w:color="auto"/>
                <w:right w:val="none" w:sz="0" w:space="0" w:color="auto"/>
              </w:divBdr>
            </w:div>
            <w:div w:id="117795862">
              <w:marLeft w:val="0"/>
              <w:marRight w:val="0"/>
              <w:marTop w:val="0"/>
              <w:marBottom w:val="0"/>
              <w:divBdr>
                <w:top w:val="none" w:sz="0" w:space="0" w:color="auto"/>
                <w:left w:val="none" w:sz="0" w:space="0" w:color="auto"/>
                <w:bottom w:val="none" w:sz="0" w:space="0" w:color="auto"/>
                <w:right w:val="none" w:sz="0" w:space="0" w:color="auto"/>
              </w:divBdr>
            </w:div>
            <w:div w:id="515122816">
              <w:marLeft w:val="0"/>
              <w:marRight w:val="0"/>
              <w:marTop w:val="0"/>
              <w:marBottom w:val="0"/>
              <w:divBdr>
                <w:top w:val="none" w:sz="0" w:space="0" w:color="auto"/>
                <w:left w:val="none" w:sz="0" w:space="0" w:color="auto"/>
                <w:bottom w:val="none" w:sz="0" w:space="0" w:color="auto"/>
                <w:right w:val="none" w:sz="0" w:space="0" w:color="auto"/>
              </w:divBdr>
            </w:div>
            <w:div w:id="48697677">
              <w:marLeft w:val="0"/>
              <w:marRight w:val="0"/>
              <w:marTop w:val="0"/>
              <w:marBottom w:val="0"/>
              <w:divBdr>
                <w:top w:val="none" w:sz="0" w:space="0" w:color="auto"/>
                <w:left w:val="none" w:sz="0" w:space="0" w:color="auto"/>
                <w:bottom w:val="none" w:sz="0" w:space="0" w:color="auto"/>
                <w:right w:val="none" w:sz="0" w:space="0" w:color="auto"/>
              </w:divBdr>
            </w:div>
            <w:div w:id="883447175">
              <w:marLeft w:val="0"/>
              <w:marRight w:val="0"/>
              <w:marTop w:val="0"/>
              <w:marBottom w:val="0"/>
              <w:divBdr>
                <w:top w:val="none" w:sz="0" w:space="0" w:color="auto"/>
                <w:left w:val="none" w:sz="0" w:space="0" w:color="auto"/>
                <w:bottom w:val="none" w:sz="0" w:space="0" w:color="auto"/>
                <w:right w:val="none" w:sz="0" w:space="0" w:color="auto"/>
              </w:divBdr>
            </w:div>
            <w:div w:id="921642020">
              <w:marLeft w:val="0"/>
              <w:marRight w:val="0"/>
              <w:marTop w:val="0"/>
              <w:marBottom w:val="0"/>
              <w:divBdr>
                <w:top w:val="none" w:sz="0" w:space="0" w:color="auto"/>
                <w:left w:val="none" w:sz="0" w:space="0" w:color="auto"/>
                <w:bottom w:val="none" w:sz="0" w:space="0" w:color="auto"/>
                <w:right w:val="none" w:sz="0" w:space="0" w:color="auto"/>
              </w:divBdr>
            </w:div>
            <w:div w:id="464465752">
              <w:marLeft w:val="0"/>
              <w:marRight w:val="0"/>
              <w:marTop w:val="0"/>
              <w:marBottom w:val="0"/>
              <w:divBdr>
                <w:top w:val="none" w:sz="0" w:space="0" w:color="auto"/>
                <w:left w:val="none" w:sz="0" w:space="0" w:color="auto"/>
                <w:bottom w:val="none" w:sz="0" w:space="0" w:color="auto"/>
                <w:right w:val="none" w:sz="0" w:space="0" w:color="auto"/>
              </w:divBdr>
            </w:div>
            <w:div w:id="1423337234">
              <w:marLeft w:val="0"/>
              <w:marRight w:val="0"/>
              <w:marTop w:val="0"/>
              <w:marBottom w:val="0"/>
              <w:divBdr>
                <w:top w:val="none" w:sz="0" w:space="0" w:color="auto"/>
                <w:left w:val="none" w:sz="0" w:space="0" w:color="auto"/>
                <w:bottom w:val="none" w:sz="0" w:space="0" w:color="auto"/>
                <w:right w:val="none" w:sz="0" w:space="0" w:color="auto"/>
              </w:divBdr>
            </w:div>
            <w:div w:id="1262031509">
              <w:marLeft w:val="0"/>
              <w:marRight w:val="0"/>
              <w:marTop w:val="0"/>
              <w:marBottom w:val="0"/>
              <w:divBdr>
                <w:top w:val="none" w:sz="0" w:space="0" w:color="auto"/>
                <w:left w:val="none" w:sz="0" w:space="0" w:color="auto"/>
                <w:bottom w:val="none" w:sz="0" w:space="0" w:color="auto"/>
                <w:right w:val="none" w:sz="0" w:space="0" w:color="auto"/>
              </w:divBdr>
            </w:div>
            <w:div w:id="1906600124">
              <w:marLeft w:val="0"/>
              <w:marRight w:val="0"/>
              <w:marTop w:val="0"/>
              <w:marBottom w:val="0"/>
              <w:divBdr>
                <w:top w:val="none" w:sz="0" w:space="0" w:color="auto"/>
                <w:left w:val="none" w:sz="0" w:space="0" w:color="auto"/>
                <w:bottom w:val="none" w:sz="0" w:space="0" w:color="auto"/>
                <w:right w:val="none" w:sz="0" w:space="0" w:color="auto"/>
              </w:divBdr>
            </w:div>
            <w:div w:id="742992100">
              <w:marLeft w:val="0"/>
              <w:marRight w:val="0"/>
              <w:marTop w:val="0"/>
              <w:marBottom w:val="0"/>
              <w:divBdr>
                <w:top w:val="none" w:sz="0" w:space="0" w:color="auto"/>
                <w:left w:val="none" w:sz="0" w:space="0" w:color="auto"/>
                <w:bottom w:val="none" w:sz="0" w:space="0" w:color="auto"/>
                <w:right w:val="none" w:sz="0" w:space="0" w:color="auto"/>
              </w:divBdr>
            </w:div>
            <w:div w:id="946502276">
              <w:marLeft w:val="0"/>
              <w:marRight w:val="0"/>
              <w:marTop w:val="0"/>
              <w:marBottom w:val="0"/>
              <w:divBdr>
                <w:top w:val="none" w:sz="0" w:space="0" w:color="auto"/>
                <w:left w:val="none" w:sz="0" w:space="0" w:color="auto"/>
                <w:bottom w:val="none" w:sz="0" w:space="0" w:color="auto"/>
                <w:right w:val="none" w:sz="0" w:space="0" w:color="auto"/>
              </w:divBdr>
            </w:div>
            <w:div w:id="1239556336">
              <w:marLeft w:val="0"/>
              <w:marRight w:val="0"/>
              <w:marTop w:val="0"/>
              <w:marBottom w:val="0"/>
              <w:divBdr>
                <w:top w:val="none" w:sz="0" w:space="0" w:color="auto"/>
                <w:left w:val="none" w:sz="0" w:space="0" w:color="auto"/>
                <w:bottom w:val="none" w:sz="0" w:space="0" w:color="auto"/>
                <w:right w:val="none" w:sz="0" w:space="0" w:color="auto"/>
              </w:divBdr>
            </w:div>
            <w:div w:id="587467406">
              <w:marLeft w:val="0"/>
              <w:marRight w:val="0"/>
              <w:marTop w:val="0"/>
              <w:marBottom w:val="0"/>
              <w:divBdr>
                <w:top w:val="none" w:sz="0" w:space="0" w:color="auto"/>
                <w:left w:val="none" w:sz="0" w:space="0" w:color="auto"/>
                <w:bottom w:val="none" w:sz="0" w:space="0" w:color="auto"/>
                <w:right w:val="none" w:sz="0" w:space="0" w:color="auto"/>
              </w:divBdr>
            </w:div>
            <w:div w:id="1932160764">
              <w:marLeft w:val="0"/>
              <w:marRight w:val="0"/>
              <w:marTop w:val="0"/>
              <w:marBottom w:val="0"/>
              <w:divBdr>
                <w:top w:val="none" w:sz="0" w:space="0" w:color="auto"/>
                <w:left w:val="none" w:sz="0" w:space="0" w:color="auto"/>
                <w:bottom w:val="none" w:sz="0" w:space="0" w:color="auto"/>
                <w:right w:val="none" w:sz="0" w:space="0" w:color="auto"/>
              </w:divBdr>
            </w:div>
            <w:div w:id="1361400120">
              <w:marLeft w:val="0"/>
              <w:marRight w:val="0"/>
              <w:marTop w:val="0"/>
              <w:marBottom w:val="0"/>
              <w:divBdr>
                <w:top w:val="none" w:sz="0" w:space="0" w:color="auto"/>
                <w:left w:val="none" w:sz="0" w:space="0" w:color="auto"/>
                <w:bottom w:val="none" w:sz="0" w:space="0" w:color="auto"/>
                <w:right w:val="none" w:sz="0" w:space="0" w:color="auto"/>
              </w:divBdr>
            </w:div>
            <w:div w:id="1893076011">
              <w:marLeft w:val="0"/>
              <w:marRight w:val="0"/>
              <w:marTop w:val="0"/>
              <w:marBottom w:val="0"/>
              <w:divBdr>
                <w:top w:val="none" w:sz="0" w:space="0" w:color="auto"/>
                <w:left w:val="none" w:sz="0" w:space="0" w:color="auto"/>
                <w:bottom w:val="none" w:sz="0" w:space="0" w:color="auto"/>
                <w:right w:val="none" w:sz="0" w:space="0" w:color="auto"/>
              </w:divBdr>
            </w:div>
            <w:div w:id="1530679784">
              <w:marLeft w:val="0"/>
              <w:marRight w:val="0"/>
              <w:marTop w:val="0"/>
              <w:marBottom w:val="0"/>
              <w:divBdr>
                <w:top w:val="none" w:sz="0" w:space="0" w:color="auto"/>
                <w:left w:val="none" w:sz="0" w:space="0" w:color="auto"/>
                <w:bottom w:val="none" w:sz="0" w:space="0" w:color="auto"/>
                <w:right w:val="none" w:sz="0" w:space="0" w:color="auto"/>
              </w:divBdr>
            </w:div>
            <w:div w:id="1534492640">
              <w:marLeft w:val="0"/>
              <w:marRight w:val="0"/>
              <w:marTop w:val="0"/>
              <w:marBottom w:val="0"/>
              <w:divBdr>
                <w:top w:val="none" w:sz="0" w:space="0" w:color="auto"/>
                <w:left w:val="none" w:sz="0" w:space="0" w:color="auto"/>
                <w:bottom w:val="none" w:sz="0" w:space="0" w:color="auto"/>
                <w:right w:val="none" w:sz="0" w:space="0" w:color="auto"/>
              </w:divBdr>
            </w:div>
            <w:div w:id="1384208028">
              <w:marLeft w:val="0"/>
              <w:marRight w:val="0"/>
              <w:marTop w:val="0"/>
              <w:marBottom w:val="0"/>
              <w:divBdr>
                <w:top w:val="none" w:sz="0" w:space="0" w:color="auto"/>
                <w:left w:val="none" w:sz="0" w:space="0" w:color="auto"/>
                <w:bottom w:val="none" w:sz="0" w:space="0" w:color="auto"/>
                <w:right w:val="none" w:sz="0" w:space="0" w:color="auto"/>
              </w:divBdr>
            </w:div>
            <w:div w:id="960571744">
              <w:marLeft w:val="0"/>
              <w:marRight w:val="0"/>
              <w:marTop w:val="0"/>
              <w:marBottom w:val="0"/>
              <w:divBdr>
                <w:top w:val="none" w:sz="0" w:space="0" w:color="auto"/>
                <w:left w:val="none" w:sz="0" w:space="0" w:color="auto"/>
                <w:bottom w:val="none" w:sz="0" w:space="0" w:color="auto"/>
                <w:right w:val="none" w:sz="0" w:space="0" w:color="auto"/>
              </w:divBdr>
            </w:div>
            <w:div w:id="1248156032">
              <w:marLeft w:val="0"/>
              <w:marRight w:val="0"/>
              <w:marTop w:val="0"/>
              <w:marBottom w:val="0"/>
              <w:divBdr>
                <w:top w:val="none" w:sz="0" w:space="0" w:color="auto"/>
                <w:left w:val="none" w:sz="0" w:space="0" w:color="auto"/>
                <w:bottom w:val="none" w:sz="0" w:space="0" w:color="auto"/>
                <w:right w:val="none" w:sz="0" w:space="0" w:color="auto"/>
              </w:divBdr>
            </w:div>
            <w:div w:id="441656073">
              <w:marLeft w:val="0"/>
              <w:marRight w:val="0"/>
              <w:marTop w:val="0"/>
              <w:marBottom w:val="0"/>
              <w:divBdr>
                <w:top w:val="none" w:sz="0" w:space="0" w:color="auto"/>
                <w:left w:val="none" w:sz="0" w:space="0" w:color="auto"/>
                <w:bottom w:val="none" w:sz="0" w:space="0" w:color="auto"/>
                <w:right w:val="none" w:sz="0" w:space="0" w:color="auto"/>
              </w:divBdr>
            </w:div>
            <w:div w:id="606237783">
              <w:marLeft w:val="0"/>
              <w:marRight w:val="0"/>
              <w:marTop w:val="0"/>
              <w:marBottom w:val="0"/>
              <w:divBdr>
                <w:top w:val="none" w:sz="0" w:space="0" w:color="auto"/>
                <w:left w:val="none" w:sz="0" w:space="0" w:color="auto"/>
                <w:bottom w:val="none" w:sz="0" w:space="0" w:color="auto"/>
                <w:right w:val="none" w:sz="0" w:space="0" w:color="auto"/>
              </w:divBdr>
            </w:div>
            <w:div w:id="1571230641">
              <w:marLeft w:val="0"/>
              <w:marRight w:val="0"/>
              <w:marTop w:val="0"/>
              <w:marBottom w:val="0"/>
              <w:divBdr>
                <w:top w:val="none" w:sz="0" w:space="0" w:color="auto"/>
                <w:left w:val="none" w:sz="0" w:space="0" w:color="auto"/>
                <w:bottom w:val="none" w:sz="0" w:space="0" w:color="auto"/>
                <w:right w:val="none" w:sz="0" w:space="0" w:color="auto"/>
              </w:divBdr>
            </w:div>
            <w:div w:id="1914048595">
              <w:marLeft w:val="0"/>
              <w:marRight w:val="0"/>
              <w:marTop w:val="0"/>
              <w:marBottom w:val="0"/>
              <w:divBdr>
                <w:top w:val="none" w:sz="0" w:space="0" w:color="auto"/>
                <w:left w:val="none" w:sz="0" w:space="0" w:color="auto"/>
                <w:bottom w:val="none" w:sz="0" w:space="0" w:color="auto"/>
                <w:right w:val="none" w:sz="0" w:space="0" w:color="auto"/>
              </w:divBdr>
            </w:div>
            <w:div w:id="1249579459">
              <w:marLeft w:val="0"/>
              <w:marRight w:val="0"/>
              <w:marTop w:val="0"/>
              <w:marBottom w:val="0"/>
              <w:divBdr>
                <w:top w:val="none" w:sz="0" w:space="0" w:color="auto"/>
                <w:left w:val="none" w:sz="0" w:space="0" w:color="auto"/>
                <w:bottom w:val="none" w:sz="0" w:space="0" w:color="auto"/>
                <w:right w:val="none" w:sz="0" w:space="0" w:color="auto"/>
              </w:divBdr>
            </w:div>
            <w:div w:id="103696398">
              <w:marLeft w:val="0"/>
              <w:marRight w:val="0"/>
              <w:marTop w:val="0"/>
              <w:marBottom w:val="0"/>
              <w:divBdr>
                <w:top w:val="none" w:sz="0" w:space="0" w:color="auto"/>
                <w:left w:val="none" w:sz="0" w:space="0" w:color="auto"/>
                <w:bottom w:val="none" w:sz="0" w:space="0" w:color="auto"/>
                <w:right w:val="none" w:sz="0" w:space="0" w:color="auto"/>
              </w:divBdr>
            </w:div>
            <w:div w:id="1823892196">
              <w:marLeft w:val="0"/>
              <w:marRight w:val="0"/>
              <w:marTop w:val="0"/>
              <w:marBottom w:val="0"/>
              <w:divBdr>
                <w:top w:val="none" w:sz="0" w:space="0" w:color="auto"/>
                <w:left w:val="none" w:sz="0" w:space="0" w:color="auto"/>
                <w:bottom w:val="none" w:sz="0" w:space="0" w:color="auto"/>
                <w:right w:val="none" w:sz="0" w:space="0" w:color="auto"/>
              </w:divBdr>
            </w:div>
            <w:div w:id="1497764770">
              <w:marLeft w:val="0"/>
              <w:marRight w:val="0"/>
              <w:marTop w:val="0"/>
              <w:marBottom w:val="0"/>
              <w:divBdr>
                <w:top w:val="none" w:sz="0" w:space="0" w:color="auto"/>
                <w:left w:val="none" w:sz="0" w:space="0" w:color="auto"/>
                <w:bottom w:val="none" w:sz="0" w:space="0" w:color="auto"/>
                <w:right w:val="none" w:sz="0" w:space="0" w:color="auto"/>
              </w:divBdr>
            </w:div>
            <w:div w:id="1258096507">
              <w:marLeft w:val="0"/>
              <w:marRight w:val="0"/>
              <w:marTop w:val="0"/>
              <w:marBottom w:val="0"/>
              <w:divBdr>
                <w:top w:val="none" w:sz="0" w:space="0" w:color="auto"/>
                <w:left w:val="none" w:sz="0" w:space="0" w:color="auto"/>
                <w:bottom w:val="none" w:sz="0" w:space="0" w:color="auto"/>
                <w:right w:val="none" w:sz="0" w:space="0" w:color="auto"/>
              </w:divBdr>
            </w:div>
            <w:div w:id="166530286">
              <w:marLeft w:val="0"/>
              <w:marRight w:val="0"/>
              <w:marTop w:val="0"/>
              <w:marBottom w:val="0"/>
              <w:divBdr>
                <w:top w:val="none" w:sz="0" w:space="0" w:color="auto"/>
                <w:left w:val="none" w:sz="0" w:space="0" w:color="auto"/>
                <w:bottom w:val="none" w:sz="0" w:space="0" w:color="auto"/>
                <w:right w:val="none" w:sz="0" w:space="0" w:color="auto"/>
              </w:divBdr>
            </w:div>
            <w:div w:id="309405756">
              <w:marLeft w:val="0"/>
              <w:marRight w:val="0"/>
              <w:marTop w:val="0"/>
              <w:marBottom w:val="0"/>
              <w:divBdr>
                <w:top w:val="none" w:sz="0" w:space="0" w:color="auto"/>
                <w:left w:val="none" w:sz="0" w:space="0" w:color="auto"/>
                <w:bottom w:val="none" w:sz="0" w:space="0" w:color="auto"/>
                <w:right w:val="none" w:sz="0" w:space="0" w:color="auto"/>
              </w:divBdr>
            </w:div>
            <w:div w:id="130902878">
              <w:marLeft w:val="0"/>
              <w:marRight w:val="0"/>
              <w:marTop w:val="0"/>
              <w:marBottom w:val="0"/>
              <w:divBdr>
                <w:top w:val="none" w:sz="0" w:space="0" w:color="auto"/>
                <w:left w:val="none" w:sz="0" w:space="0" w:color="auto"/>
                <w:bottom w:val="none" w:sz="0" w:space="0" w:color="auto"/>
                <w:right w:val="none" w:sz="0" w:space="0" w:color="auto"/>
              </w:divBdr>
            </w:div>
            <w:div w:id="668826463">
              <w:marLeft w:val="0"/>
              <w:marRight w:val="0"/>
              <w:marTop w:val="0"/>
              <w:marBottom w:val="0"/>
              <w:divBdr>
                <w:top w:val="none" w:sz="0" w:space="0" w:color="auto"/>
                <w:left w:val="none" w:sz="0" w:space="0" w:color="auto"/>
                <w:bottom w:val="none" w:sz="0" w:space="0" w:color="auto"/>
                <w:right w:val="none" w:sz="0" w:space="0" w:color="auto"/>
              </w:divBdr>
            </w:div>
            <w:div w:id="590895134">
              <w:marLeft w:val="0"/>
              <w:marRight w:val="0"/>
              <w:marTop w:val="0"/>
              <w:marBottom w:val="0"/>
              <w:divBdr>
                <w:top w:val="none" w:sz="0" w:space="0" w:color="auto"/>
                <w:left w:val="none" w:sz="0" w:space="0" w:color="auto"/>
                <w:bottom w:val="none" w:sz="0" w:space="0" w:color="auto"/>
                <w:right w:val="none" w:sz="0" w:space="0" w:color="auto"/>
              </w:divBdr>
            </w:div>
            <w:div w:id="667289987">
              <w:marLeft w:val="0"/>
              <w:marRight w:val="0"/>
              <w:marTop w:val="0"/>
              <w:marBottom w:val="0"/>
              <w:divBdr>
                <w:top w:val="none" w:sz="0" w:space="0" w:color="auto"/>
                <w:left w:val="none" w:sz="0" w:space="0" w:color="auto"/>
                <w:bottom w:val="none" w:sz="0" w:space="0" w:color="auto"/>
                <w:right w:val="none" w:sz="0" w:space="0" w:color="auto"/>
              </w:divBdr>
            </w:div>
            <w:div w:id="1881088119">
              <w:marLeft w:val="0"/>
              <w:marRight w:val="0"/>
              <w:marTop w:val="0"/>
              <w:marBottom w:val="0"/>
              <w:divBdr>
                <w:top w:val="none" w:sz="0" w:space="0" w:color="auto"/>
                <w:left w:val="none" w:sz="0" w:space="0" w:color="auto"/>
                <w:bottom w:val="none" w:sz="0" w:space="0" w:color="auto"/>
                <w:right w:val="none" w:sz="0" w:space="0" w:color="auto"/>
              </w:divBdr>
            </w:div>
            <w:div w:id="2041199399">
              <w:marLeft w:val="0"/>
              <w:marRight w:val="0"/>
              <w:marTop w:val="0"/>
              <w:marBottom w:val="0"/>
              <w:divBdr>
                <w:top w:val="none" w:sz="0" w:space="0" w:color="auto"/>
                <w:left w:val="none" w:sz="0" w:space="0" w:color="auto"/>
                <w:bottom w:val="none" w:sz="0" w:space="0" w:color="auto"/>
                <w:right w:val="none" w:sz="0" w:space="0" w:color="auto"/>
              </w:divBdr>
            </w:div>
            <w:div w:id="1908878052">
              <w:marLeft w:val="0"/>
              <w:marRight w:val="0"/>
              <w:marTop w:val="0"/>
              <w:marBottom w:val="0"/>
              <w:divBdr>
                <w:top w:val="none" w:sz="0" w:space="0" w:color="auto"/>
                <w:left w:val="none" w:sz="0" w:space="0" w:color="auto"/>
                <w:bottom w:val="none" w:sz="0" w:space="0" w:color="auto"/>
                <w:right w:val="none" w:sz="0" w:space="0" w:color="auto"/>
              </w:divBdr>
            </w:div>
            <w:div w:id="2144039915">
              <w:marLeft w:val="0"/>
              <w:marRight w:val="0"/>
              <w:marTop w:val="0"/>
              <w:marBottom w:val="0"/>
              <w:divBdr>
                <w:top w:val="none" w:sz="0" w:space="0" w:color="auto"/>
                <w:left w:val="none" w:sz="0" w:space="0" w:color="auto"/>
                <w:bottom w:val="none" w:sz="0" w:space="0" w:color="auto"/>
                <w:right w:val="none" w:sz="0" w:space="0" w:color="auto"/>
              </w:divBdr>
            </w:div>
            <w:div w:id="805125341">
              <w:marLeft w:val="0"/>
              <w:marRight w:val="0"/>
              <w:marTop w:val="0"/>
              <w:marBottom w:val="0"/>
              <w:divBdr>
                <w:top w:val="none" w:sz="0" w:space="0" w:color="auto"/>
                <w:left w:val="none" w:sz="0" w:space="0" w:color="auto"/>
                <w:bottom w:val="none" w:sz="0" w:space="0" w:color="auto"/>
                <w:right w:val="none" w:sz="0" w:space="0" w:color="auto"/>
              </w:divBdr>
            </w:div>
            <w:div w:id="10961450">
              <w:marLeft w:val="0"/>
              <w:marRight w:val="0"/>
              <w:marTop w:val="0"/>
              <w:marBottom w:val="0"/>
              <w:divBdr>
                <w:top w:val="none" w:sz="0" w:space="0" w:color="auto"/>
                <w:left w:val="none" w:sz="0" w:space="0" w:color="auto"/>
                <w:bottom w:val="none" w:sz="0" w:space="0" w:color="auto"/>
                <w:right w:val="none" w:sz="0" w:space="0" w:color="auto"/>
              </w:divBdr>
            </w:div>
            <w:div w:id="1452628626">
              <w:marLeft w:val="0"/>
              <w:marRight w:val="0"/>
              <w:marTop w:val="0"/>
              <w:marBottom w:val="0"/>
              <w:divBdr>
                <w:top w:val="none" w:sz="0" w:space="0" w:color="auto"/>
                <w:left w:val="none" w:sz="0" w:space="0" w:color="auto"/>
                <w:bottom w:val="none" w:sz="0" w:space="0" w:color="auto"/>
                <w:right w:val="none" w:sz="0" w:space="0" w:color="auto"/>
              </w:divBdr>
            </w:div>
            <w:div w:id="914051023">
              <w:marLeft w:val="0"/>
              <w:marRight w:val="0"/>
              <w:marTop w:val="0"/>
              <w:marBottom w:val="0"/>
              <w:divBdr>
                <w:top w:val="none" w:sz="0" w:space="0" w:color="auto"/>
                <w:left w:val="none" w:sz="0" w:space="0" w:color="auto"/>
                <w:bottom w:val="none" w:sz="0" w:space="0" w:color="auto"/>
                <w:right w:val="none" w:sz="0" w:space="0" w:color="auto"/>
              </w:divBdr>
            </w:div>
            <w:div w:id="1635989352">
              <w:marLeft w:val="0"/>
              <w:marRight w:val="0"/>
              <w:marTop w:val="0"/>
              <w:marBottom w:val="0"/>
              <w:divBdr>
                <w:top w:val="none" w:sz="0" w:space="0" w:color="auto"/>
                <w:left w:val="none" w:sz="0" w:space="0" w:color="auto"/>
                <w:bottom w:val="none" w:sz="0" w:space="0" w:color="auto"/>
                <w:right w:val="none" w:sz="0" w:space="0" w:color="auto"/>
              </w:divBdr>
            </w:div>
            <w:div w:id="719324460">
              <w:marLeft w:val="0"/>
              <w:marRight w:val="0"/>
              <w:marTop w:val="0"/>
              <w:marBottom w:val="0"/>
              <w:divBdr>
                <w:top w:val="none" w:sz="0" w:space="0" w:color="auto"/>
                <w:left w:val="none" w:sz="0" w:space="0" w:color="auto"/>
                <w:bottom w:val="none" w:sz="0" w:space="0" w:color="auto"/>
                <w:right w:val="none" w:sz="0" w:space="0" w:color="auto"/>
              </w:divBdr>
            </w:div>
            <w:div w:id="40905406">
              <w:marLeft w:val="0"/>
              <w:marRight w:val="0"/>
              <w:marTop w:val="0"/>
              <w:marBottom w:val="0"/>
              <w:divBdr>
                <w:top w:val="none" w:sz="0" w:space="0" w:color="auto"/>
                <w:left w:val="none" w:sz="0" w:space="0" w:color="auto"/>
                <w:bottom w:val="none" w:sz="0" w:space="0" w:color="auto"/>
                <w:right w:val="none" w:sz="0" w:space="0" w:color="auto"/>
              </w:divBdr>
            </w:div>
            <w:div w:id="1579095986">
              <w:marLeft w:val="0"/>
              <w:marRight w:val="0"/>
              <w:marTop w:val="0"/>
              <w:marBottom w:val="0"/>
              <w:divBdr>
                <w:top w:val="none" w:sz="0" w:space="0" w:color="auto"/>
                <w:left w:val="none" w:sz="0" w:space="0" w:color="auto"/>
                <w:bottom w:val="none" w:sz="0" w:space="0" w:color="auto"/>
                <w:right w:val="none" w:sz="0" w:space="0" w:color="auto"/>
              </w:divBdr>
            </w:div>
            <w:div w:id="537743926">
              <w:marLeft w:val="0"/>
              <w:marRight w:val="0"/>
              <w:marTop w:val="0"/>
              <w:marBottom w:val="0"/>
              <w:divBdr>
                <w:top w:val="none" w:sz="0" w:space="0" w:color="auto"/>
                <w:left w:val="none" w:sz="0" w:space="0" w:color="auto"/>
                <w:bottom w:val="none" w:sz="0" w:space="0" w:color="auto"/>
                <w:right w:val="none" w:sz="0" w:space="0" w:color="auto"/>
              </w:divBdr>
            </w:div>
            <w:div w:id="2076930544">
              <w:marLeft w:val="0"/>
              <w:marRight w:val="0"/>
              <w:marTop w:val="0"/>
              <w:marBottom w:val="0"/>
              <w:divBdr>
                <w:top w:val="none" w:sz="0" w:space="0" w:color="auto"/>
                <w:left w:val="none" w:sz="0" w:space="0" w:color="auto"/>
                <w:bottom w:val="none" w:sz="0" w:space="0" w:color="auto"/>
                <w:right w:val="none" w:sz="0" w:space="0" w:color="auto"/>
              </w:divBdr>
            </w:div>
            <w:div w:id="623849701">
              <w:marLeft w:val="0"/>
              <w:marRight w:val="0"/>
              <w:marTop w:val="0"/>
              <w:marBottom w:val="0"/>
              <w:divBdr>
                <w:top w:val="none" w:sz="0" w:space="0" w:color="auto"/>
                <w:left w:val="none" w:sz="0" w:space="0" w:color="auto"/>
                <w:bottom w:val="none" w:sz="0" w:space="0" w:color="auto"/>
                <w:right w:val="none" w:sz="0" w:space="0" w:color="auto"/>
              </w:divBdr>
            </w:div>
            <w:div w:id="1379477075">
              <w:marLeft w:val="0"/>
              <w:marRight w:val="0"/>
              <w:marTop w:val="0"/>
              <w:marBottom w:val="0"/>
              <w:divBdr>
                <w:top w:val="none" w:sz="0" w:space="0" w:color="auto"/>
                <w:left w:val="none" w:sz="0" w:space="0" w:color="auto"/>
                <w:bottom w:val="none" w:sz="0" w:space="0" w:color="auto"/>
                <w:right w:val="none" w:sz="0" w:space="0" w:color="auto"/>
              </w:divBdr>
            </w:div>
            <w:div w:id="1310478493">
              <w:marLeft w:val="0"/>
              <w:marRight w:val="0"/>
              <w:marTop w:val="0"/>
              <w:marBottom w:val="0"/>
              <w:divBdr>
                <w:top w:val="none" w:sz="0" w:space="0" w:color="auto"/>
                <w:left w:val="none" w:sz="0" w:space="0" w:color="auto"/>
                <w:bottom w:val="none" w:sz="0" w:space="0" w:color="auto"/>
                <w:right w:val="none" w:sz="0" w:space="0" w:color="auto"/>
              </w:divBdr>
            </w:div>
            <w:div w:id="1176457389">
              <w:marLeft w:val="0"/>
              <w:marRight w:val="0"/>
              <w:marTop w:val="0"/>
              <w:marBottom w:val="0"/>
              <w:divBdr>
                <w:top w:val="none" w:sz="0" w:space="0" w:color="auto"/>
                <w:left w:val="none" w:sz="0" w:space="0" w:color="auto"/>
                <w:bottom w:val="none" w:sz="0" w:space="0" w:color="auto"/>
                <w:right w:val="none" w:sz="0" w:space="0" w:color="auto"/>
              </w:divBdr>
            </w:div>
            <w:div w:id="601644267">
              <w:marLeft w:val="0"/>
              <w:marRight w:val="0"/>
              <w:marTop w:val="0"/>
              <w:marBottom w:val="0"/>
              <w:divBdr>
                <w:top w:val="none" w:sz="0" w:space="0" w:color="auto"/>
                <w:left w:val="none" w:sz="0" w:space="0" w:color="auto"/>
                <w:bottom w:val="none" w:sz="0" w:space="0" w:color="auto"/>
                <w:right w:val="none" w:sz="0" w:space="0" w:color="auto"/>
              </w:divBdr>
            </w:div>
            <w:div w:id="1296830286">
              <w:marLeft w:val="0"/>
              <w:marRight w:val="0"/>
              <w:marTop w:val="0"/>
              <w:marBottom w:val="0"/>
              <w:divBdr>
                <w:top w:val="none" w:sz="0" w:space="0" w:color="auto"/>
                <w:left w:val="none" w:sz="0" w:space="0" w:color="auto"/>
                <w:bottom w:val="none" w:sz="0" w:space="0" w:color="auto"/>
                <w:right w:val="none" w:sz="0" w:space="0" w:color="auto"/>
              </w:divBdr>
            </w:div>
            <w:div w:id="618029048">
              <w:marLeft w:val="0"/>
              <w:marRight w:val="0"/>
              <w:marTop w:val="0"/>
              <w:marBottom w:val="0"/>
              <w:divBdr>
                <w:top w:val="none" w:sz="0" w:space="0" w:color="auto"/>
                <w:left w:val="none" w:sz="0" w:space="0" w:color="auto"/>
                <w:bottom w:val="none" w:sz="0" w:space="0" w:color="auto"/>
                <w:right w:val="none" w:sz="0" w:space="0" w:color="auto"/>
              </w:divBdr>
            </w:div>
            <w:div w:id="1255751220">
              <w:marLeft w:val="0"/>
              <w:marRight w:val="0"/>
              <w:marTop w:val="0"/>
              <w:marBottom w:val="0"/>
              <w:divBdr>
                <w:top w:val="none" w:sz="0" w:space="0" w:color="auto"/>
                <w:left w:val="none" w:sz="0" w:space="0" w:color="auto"/>
                <w:bottom w:val="none" w:sz="0" w:space="0" w:color="auto"/>
                <w:right w:val="none" w:sz="0" w:space="0" w:color="auto"/>
              </w:divBdr>
            </w:div>
            <w:div w:id="2058814674">
              <w:marLeft w:val="0"/>
              <w:marRight w:val="0"/>
              <w:marTop w:val="0"/>
              <w:marBottom w:val="0"/>
              <w:divBdr>
                <w:top w:val="none" w:sz="0" w:space="0" w:color="auto"/>
                <w:left w:val="none" w:sz="0" w:space="0" w:color="auto"/>
                <w:bottom w:val="none" w:sz="0" w:space="0" w:color="auto"/>
                <w:right w:val="none" w:sz="0" w:space="0" w:color="auto"/>
              </w:divBdr>
            </w:div>
            <w:div w:id="1997686410">
              <w:marLeft w:val="0"/>
              <w:marRight w:val="0"/>
              <w:marTop w:val="0"/>
              <w:marBottom w:val="0"/>
              <w:divBdr>
                <w:top w:val="none" w:sz="0" w:space="0" w:color="auto"/>
                <w:left w:val="none" w:sz="0" w:space="0" w:color="auto"/>
                <w:bottom w:val="none" w:sz="0" w:space="0" w:color="auto"/>
                <w:right w:val="none" w:sz="0" w:space="0" w:color="auto"/>
              </w:divBdr>
            </w:div>
            <w:div w:id="826826750">
              <w:marLeft w:val="0"/>
              <w:marRight w:val="0"/>
              <w:marTop w:val="0"/>
              <w:marBottom w:val="0"/>
              <w:divBdr>
                <w:top w:val="none" w:sz="0" w:space="0" w:color="auto"/>
                <w:left w:val="none" w:sz="0" w:space="0" w:color="auto"/>
                <w:bottom w:val="none" w:sz="0" w:space="0" w:color="auto"/>
                <w:right w:val="none" w:sz="0" w:space="0" w:color="auto"/>
              </w:divBdr>
            </w:div>
            <w:div w:id="1119449572">
              <w:marLeft w:val="0"/>
              <w:marRight w:val="0"/>
              <w:marTop w:val="0"/>
              <w:marBottom w:val="0"/>
              <w:divBdr>
                <w:top w:val="none" w:sz="0" w:space="0" w:color="auto"/>
                <w:left w:val="none" w:sz="0" w:space="0" w:color="auto"/>
                <w:bottom w:val="none" w:sz="0" w:space="0" w:color="auto"/>
                <w:right w:val="none" w:sz="0" w:space="0" w:color="auto"/>
              </w:divBdr>
            </w:div>
            <w:div w:id="1784378854">
              <w:marLeft w:val="0"/>
              <w:marRight w:val="0"/>
              <w:marTop w:val="0"/>
              <w:marBottom w:val="0"/>
              <w:divBdr>
                <w:top w:val="none" w:sz="0" w:space="0" w:color="auto"/>
                <w:left w:val="none" w:sz="0" w:space="0" w:color="auto"/>
                <w:bottom w:val="none" w:sz="0" w:space="0" w:color="auto"/>
                <w:right w:val="none" w:sz="0" w:space="0" w:color="auto"/>
              </w:divBdr>
            </w:div>
            <w:div w:id="625742004">
              <w:marLeft w:val="0"/>
              <w:marRight w:val="0"/>
              <w:marTop w:val="0"/>
              <w:marBottom w:val="0"/>
              <w:divBdr>
                <w:top w:val="none" w:sz="0" w:space="0" w:color="auto"/>
                <w:left w:val="none" w:sz="0" w:space="0" w:color="auto"/>
                <w:bottom w:val="none" w:sz="0" w:space="0" w:color="auto"/>
                <w:right w:val="none" w:sz="0" w:space="0" w:color="auto"/>
              </w:divBdr>
            </w:div>
            <w:div w:id="1504278856">
              <w:marLeft w:val="0"/>
              <w:marRight w:val="0"/>
              <w:marTop w:val="0"/>
              <w:marBottom w:val="0"/>
              <w:divBdr>
                <w:top w:val="none" w:sz="0" w:space="0" w:color="auto"/>
                <w:left w:val="none" w:sz="0" w:space="0" w:color="auto"/>
                <w:bottom w:val="none" w:sz="0" w:space="0" w:color="auto"/>
                <w:right w:val="none" w:sz="0" w:space="0" w:color="auto"/>
              </w:divBdr>
            </w:div>
            <w:div w:id="1553807305">
              <w:marLeft w:val="0"/>
              <w:marRight w:val="0"/>
              <w:marTop w:val="0"/>
              <w:marBottom w:val="0"/>
              <w:divBdr>
                <w:top w:val="none" w:sz="0" w:space="0" w:color="auto"/>
                <w:left w:val="none" w:sz="0" w:space="0" w:color="auto"/>
                <w:bottom w:val="none" w:sz="0" w:space="0" w:color="auto"/>
                <w:right w:val="none" w:sz="0" w:space="0" w:color="auto"/>
              </w:divBdr>
            </w:div>
            <w:div w:id="1146895348">
              <w:marLeft w:val="0"/>
              <w:marRight w:val="0"/>
              <w:marTop w:val="0"/>
              <w:marBottom w:val="0"/>
              <w:divBdr>
                <w:top w:val="none" w:sz="0" w:space="0" w:color="auto"/>
                <w:left w:val="none" w:sz="0" w:space="0" w:color="auto"/>
                <w:bottom w:val="none" w:sz="0" w:space="0" w:color="auto"/>
                <w:right w:val="none" w:sz="0" w:space="0" w:color="auto"/>
              </w:divBdr>
            </w:div>
            <w:div w:id="509492446">
              <w:marLeft w:val="0"/>
              <w:marRight w:val="0"/>
              <w:marTop w:val="0"/>
              <w:marBottom w:val="0"/>
              <w:divBdr>
                <w:top w:val="none" w:sz="0" w:space="0" w:color="auto"/>
                <w:left w:val="none" w:sz="0" w:space="0" w:color="auto"/>
                <w:bottom w:val="none" w:sz="0" w:space="0" w:color="auto"/>
                <w:right w:val="none" w:sz="0" w:space="0" w:color="auto"/>
              </w:divBdr>
            </w:div>
            <w:div w:id="817770182">
              <w:marLeft w:val="0"/>
              <w:marRight w:val="0"/>
              <w:marTop w:val="0"/>
              <w:marBottom w:val="0"/>
              <w:divBdr>
                <w:top w:val="none" w:sz="0" w:space="0" w:color="auto"/>
                <w:left w:val="none" w:sz="0" w:space="0" w:color="auto"/>
                <w:bottom w:val="none" w:sz="0" w:space="0" w:color="auto"/>
                <w:right w:val="none" w:sz="0" w:space="0" w:color="auto"/>
              </w:divBdr>
            </w:div>
            <w:div w:id="1811559650">
              <w:marLeft w:val="0"/>
              <w:marRight w:val="0"/>
              <w:marTop w:val="0"/>
              <w:marBottom w:val="0"/>
              <w:divBdr>
                <w:top w:val="none" w:sz="0" w:space="0" w:color="auto"/>
                <w:left w:val="none" w:sz="0" w:space="0" w:color="auto"/>
                <w:bottom w:val="none" w:sz="0" w:space="0" w:color="auto"/>
                <w:right w:val="none" w:sz="0" w:space="0" w:color="auto"/>
              </w:divBdr>
            </w:div>
            <w:div w:id="1360468753">
              <w:marLeft w:val="0"/>
              <w:marRight w:val="0"/>
              <w:marTop w:val="0"/>
              <w:marBottom w:val="0"/>
              <w:divBdr>
                <w:top w:val="none" w:sz="0" w:space="0" w:color="auto"/>
                <w:left w:val="none" w:sz="0" w:space="0" w:color="auto"/>
                <w:bottom w:val="none" w:sz="0" w:space="0" w:color="auto"/>
                <w:right w:val="none" w:sz="0" w:space="0" w:color="auto"/>
              </w:divBdr>
            </w:div>
            <w:div w:id="1672640819">
              <w:marLeft w:val="0"/>
              <w:marRight w:val="0"/>
              <w:marTop w:val="0"/>
              <w:marBottom w:val="0"/>
              <w:divBdr>
                <w:top w:val="none" w:sz="0" w:space="0" w:color="auto"/>
                <w:left w:val="none" w:sz="0" w:space="0" w:color="auto"/>
                <w:bottom w:val="none" w:sz="0" w:space="0" w:color="auto"/>
                <w:right w:val="none" w:sz="0" w:space="0" w:color="auto"/>
              </w:divBdr>
            </w:div>
            <w:div w:id="1109473279">
              <w:marLeft w:val="0"/>
              <w:marRight w:val="0"/>
              <w:marTop w:val="0"/>
              <w:marBottom w:val="0"/>
              <w:divBdr>
                <w:top w:val="none" w:sz="0" w:space="0" w:color="auto"/>
                <w:left w:val="none" w:sz="0" w:space="0" w:color="auto"/>
                <w:bottom w:val="none" w:sz="0" w:space="0" w:color="auto"/>
                <w:right w:val="none" w:sz="0" w:space="0" w:color="auto"/>
              </w:divBdr>
            </w:div>
            <w:div w:id="1243298781">
              <w:marLeft w:val="0"/>
              <w:marRight w:val="0"/>
              <w:marTop w:val="0"/>
              <w:marBottom w:val="0"/>
              <w:divBdr>
                <w:top w:val="none" w:sz="0" w:space="0" w:color="auto"/>
                <w:left w:val="none" w:sz="0" w:space="0" w:color="auto"/>
                <w:bottom w:val="none" w:sz="0" w:space="0" w:color="auto"/>
                <w:right w:val="none" w:sz="0" w:space="0" w:color="auto"/>
              </w:divBdr>
            </w:div>
            <w:div w:id="886529210">
              <w:marLeft w:val="0"/>
              <w:marRight w:val="0"/>
              <w:marTop w:val="0"/>
              <w:marBottom w:val="0"/>
              <w:divBdr>
                <w:top w:val="none" w:sz="0" w:space="0" w:color="auto"/>
                <w:left w:val="none" w:sz="0" w:space="0" w:color="auto"/>
                <w:bottom w:val="none" w:sz="0" w:space="0" w:color="auto"/>
                <w:right w:val="none" w:sz="0" w:space="0" w:color="auto"/>
              </w:divBdr>
            </w:div>
            <w:div w:id="1648628542">
              <w:marLeft w:val="0"/>
              <w:marRight w:val="0"/>
              <w:marTop w:val="0"/>
              <w:marBottom w:val="0"/>
              <w:divBdr>
                <w:top w:val="none" w:sz="0" w:space="0" w:color="auto"/>
                <w:left w:val="none" w:sz="0" w:space="0" w:color="auto"/>
                <w:bottom w:val="none" w:sz="0" w:space="0" w:color="auto"/>
                <w:right w:val="none" w:sz="0" w:space="0" w:color="auto"/>
              </w:divBdr>
            </w:div>
            <w:div w:id="1076242420">
              <w:marLeft w:val="0"/>
              <w:marRight w:val="0"/>
              <w:marTop w:val="0"/>
              <w:marBottom w:val="0"/>
              <w:divBdr>
                <w:top w:val="none" w:sz="0" w:space="0" w:color="auto"/>
                <w:left w:val="none" w:sz="0" w:space="0" w:color="auto"/>
                <w:bottom w:val="none" w:sz="0" w:space="0" w:color="auto"/>
                <w:right w:val="none" w:sz="0" w:space="0" w:color="auto"/>
              </w:divBdr>
            </w:div>
            <w:div w:id="1557206694">
              <w:marLeft w:val="0"/>
              <w:marRight w:val="0"/>
              <w:marTop w:val="0"/>
              <w:marBottom w:val="0"/>
              <w:divBdr>
                <w:top w:val="none" w:sz="0" w:space="0" w:color="auto"/>
                <w:left w:val="none" w:sz="0" w:space="0" w:color="auto"/>
                <w:bottom w:val="none" w:sz="0" w:space="0" w:color="auto"/>
                <w:right w:val="none" w:sz="0" w:space="0" w:color="auto"/>
              </w:divBdr>
            </w:div>
            <w:div w:id="1780179900">
              <w:marLeft w:val="0"/>
              <w:marRight w:val="0"/>
              <w:marTop w:val="0"/>
              <w:marBottom w:val="0"/>
              <w:divBdr>
                <w:top w:val="none" w:sz="0" w:space="0" w:color="auto"/>
                <w:left w:val="none" w:sz="0" w:space="0" w:color="auto"/>
                <w:bottom w:val="none" w:sz="0" w:space="0" w:color="auto"/>
                <w:right w:val="none" w:sz="0" w:space="0" w:color="auto"/>
              </w:divBdr>
            </w:div>
            <w:div w:id="1126240750">
              <w:marLeft w:val="0"/>
              <w:marRight w:val="0"/>
              <w:marTop w:val="0"/>
              <w:marBottom w:val="0"/>
              <w:divBdr>
                <w:top w:val="none" w:sz="0" w:space="0" w:color="auto"/>
                <w:left w:val="none" w:sz="0" w:space="0" w:color="auto"/>
                <w:bottom w:val="none" w:sz="0" w:space="0" w:color="auto"/>
                <w:right w:val="none" w:sz="0" w:space="0" w:color="auto"/>
              </w:divBdr>
            </w:div>
            <w:div w:id="1634749540">
              <w:marLeft w:val="0"/>
              <w:marRight w:val="0"/>
              <w:marTop w:val="0"/>
              <w:marBottom w:val="0"/>
              <w:divBdr>
                <w:top w:val="none" w:sz="0" w:space="0" w:color="auto"/>
                <w:left w:val="none" w:sz="0" w:space="0" w:color="auto"/>
                <w:bottom w:val="none" w:sz="0" w:space="0" w:color="auto"/>
                <w:right w:val="none" w:sz="0" w:space="0" w:color="auto"/>
              </w:divBdr>
            </w:div>
            <w:div w:id="1086875483">
              <w:marLeft w:val="0"/>
              <w:marRight w:val="0"/>
              <w:marTop w:val="0"/>
              <w:marBottom w:val="0"/>
              <w:divBdr>
                <w:top w:val="none" w:sz="0" w:space="0" w:color="auto"/>
                <w:left w:val="none" w:sz="0" w:space="0" w:color="auto"/>
                <w:bottom w:val="none" w:sz="0" w:space="0" w:color="auto"/>
                <w:right w:val="none" w:sz="0" w:space="0" w:color="auto"/>
              </w:divBdr>
            </w:div>
            <w:div w:id="666446871">
              <w:marLeft w:val="0"/>
              <w:marRight w:val="0"/>
              <w:marTop w:val="0"/>
              <w:marBottom w:val="0"/>
              <w:divBdr>
                <w:top w:val="none" w:sz="0" w:space="0" w:color="auto"/>
                <w:left w:val="none" w:sz="0" w:space="0" w:color="auto"/>
                <w:bottom w:val="none" w:sz="0" w:space="0" w:color="auto"/>
                <w:right w:val="none" w:sz="0" w:space="0" w:color="auto"/>
              </w:divBdr>
            </w:div>
            <w:div w:id="285938998">
              <w:marLeft w:val="0"/>
              <w:marRight w:val="0"/>
              <w:marTop w:val="0"/>
              <w:marBottom w:val="0"/>
              <w:divBdr>
                <w:top w:val="none" w:sz="0" w:space="0" w:color="auto"/>
                <w:left w:val="none" w:sz="0" w:space="0" w:color="auto"/>
                <w:bottom w:val="none" w:sz="0" w:space="0" w:color="auto"/>
                <w:right w:val="none" w:sz="0" w:space="0" w:color="auto"/>
              </w:divBdr>
            </w:div>
            <w:div w:id="1503396174">
              <w:marLeft w:val="0"/>
              <w:marRight w:val="0"/>
              <w:marTop w:val="0"/>
              <w:marBottom w:val="0"/>
              <w:divBdr>
                <w:top w:val="none" w:sz="0" w:space="0" w:color="auto"/>
                <w:left w:val="none" w:sz="0" w:space="0" w:color="auto"/>
                <w:bottom w:val="none" w:sz="0" w:space="0" w:color="auto"/>
                <w:right w:val="none" w:sz="0" w:space="0" w:color="auto"/>
              </w:divBdr>
            </w:div>
            <w:div w:id="396514900">
              <w:marLeft w:val="0"/>
              <w:marRight w:val="0"/>
              <w:marTop w:val="0"/>
              <w:marBottom w:val="0"/>
              <w:divBdr>
                <w:top w:val="none" w:sz="0" w:space="0" w:color="auto"/>
                <w:left w:val="none" w:sz="0" w:space="0" w:color="auto"/>
                <w:bottom w:val="none" w:sz="0" w:space="0" w:color="auto"/>
                <w:right w:val="none" w:sz="0" w:space="0" w:color="auto"/>
              </w:divBdr>
            </w:div>
            <w:div w:id="2121296972">
              <w:marLeft w:val="0"/>
              <w:marRight w:val="0"/>
              <w:marTop w:val="0"/>
              <w:marBottom w:val="0"/>
              <w:divBdr>
                <w:top w:val="none" w:sz="0" w:space="0" w:color="auto"/>
                <w:left w:val="none" w:sz="0" w:space="0" w:color="auto"/>
                <w:bottom w:val="none" w:sz="0" w:space="0" w:color="auto"/>
                <w:right w:val="none" w:sz="0" w:space="0" w:color="auto"/>
              </w:divBdr>
            </w:div>
            <w:div w:id="946503668">
              <w:marLeft w:val="0"/>
              <w:marRight w:val="0"/>
              <w:marTop w:val="0"/>
              <w:marBottom w:val="0"/>
              <w:divBdr>
                <w:top w:val="none" w:sz="0" w:space="0" w:color="auto"/>
                <w:left w:val="none" w:sz="0" w:space="0" w:color="auto"/>
                <w:bottom w:val="none" w:sz="0" w:space="0" w:color="auto"/>
                <w:right w:val="none" w:sz="0" w:space="0" w:color="auto"/>
              </w:divBdr>
            </w:div>
            <w:div w:id="1740441855">
              <w:marLeft w:val="0"/>
              <w:marRight w:val="0"/>
              <w:marTop w:val="0"/>
              <w:marBottom w:val="0"/>
              <w:divBdr>
                <w:top w:val="none" w:sz="0" w:space="0" w:color="auto"/>
                <w:left w:val="none" w:sz="0" w:space="0" w:color="auto"/>
                <w:bottom w:val="none" w:sz="0" w:space="0" w:color="auto"/>
                <w:right w:val="none" w:sz="0" w:space="0" w:color="auto"/>
              </w:divBdr>
            </w:div>
            <w:div w:id="957567903">
              <w:marLeft w:val="0"/>
              <w:marRight w:val="0"/>
              <w:marTop w:val="0"/>
              <w:marBottom w:val="0"/>
              <w:divBdr>
                <w:top w:val="none" w:sz="0" w:space="0" w:color="auto"/>
                <w:left w:val="none" w:sz="0" w:space="0" w:color="auto"/>
                <w:bottom w:val="none" w:sz="0" w:space="0" w:color="auto"/>
                <w:right w:val="none" w:sz="0" w:space="0" w:color="auto"/>
              </w:divBdr>
            </w:div>
            <w:div w:id="236936327">
              <w:marLeft w:val="0"/>
              <w:marRight w:val="0"/>
              <w:marTop w:val="0"/>
              <w:marBottom w:val="0"/>
              <w:divBdr>
                <w:top w:val="none" w:sz="0" w:space="0" w:color="auto"/>
                <w:left w:val="none" w:sz="0" w:space="0" w:color="auto"/>
                <w:bottom w:val="none" w:sz="0" w:space="0" w:color="auto"/>
                <w:right w:val="none" w:sz="0" w:space="0" w:color="auto"/>
              </w:divBdr>
            </w:div>
            <w:div w:id="1554776486">
              <w:marLeft w:val="0"/>
              <w:marRight w:val="0"/>
              <w:marTop w:val="0"/>
              <w:marBottom w:val="0"/>
              <w:divBdr>
                <w:top w:val="none" w:sz="0" w:space="0" w:color="auto"/>
                <w:left w:val="none" w:sz="0" w:space="0" w:color="auto"/>
                <w:bottom w:val="none" w:sz="0" w:space="0" w:color="auto"/>
                <w:right w:val="none" w:sz="0" w:space="0" w:color="auto"/>
              </w:divBdr>
            </w:div>
            <w:div w:id="981083018">
              <w:marLeft w:val="0"/>
              <w:marRight w:val="0"/>
              <w:marTop w:val="0"/>
              <w:marBottom w:val="0"/>
              <w:divBdr>
                <w:top w:val="none" w:sz="0" w:space="0" w:color="auto"/>
                <w:left w:val="none" w:sz="0" w:space="0" w:color="auto"/>
                <w:bottom w:val="none" w:sz="0" w:space="0" w:color="auto"/>
                <w:right w:val="none" w:sz="0" w:space="0" w:color="auto"/>
              </w:divBdr>
            </w:div>
            <w:div w:id="34547970">
              <w:marLeft w:val="0"/>
              <w:marRight w:val="0"/>
              <w:marTop w:val="0"/>
              <w:marBottom w:val="0"/>
              <w:divBdr>
                <w:top w:val="none" w:sz="0" w:space="0" w:color="auto"/>
                <w:left w:val="none" w:sz="0" w:space="0" w:color="auto"/>
                <w:bottom w:val="none" w:sz="0" w:space="0" w:color="auto"/>
                <w:right w:val="none" w:sz="0" w:space="0" w:color="auto"/>
              </w:divBdr>
            </w:div>
            <w:div w:id="1424765525">
              <w:marLeft w:val="0"/>
              <w:marRight w:val="0"/>
              <w:marTop w:val="0"/>
              <w:marBottom w:val="0"/>
              <w:divBdr>
                <w:top w:val="none" w:sz="0" w:space="0" w:color="auto"/>
                <w:left w:val="none" w:sz="0" w:space="0" w:color="auto"/>
                <w:bottom w:val="none" w:sz="0" w:space="0" w:color="auto"/>
                <w:right w:val="none" w:sz="0" w:space="0" w:color="auto"/>
              </w:divBdr>
            </w:div>
            <w:div w:id="253326958">
              <w:marLeft w:val="0"/>
              <w:marRight w:val="0"/>
              <w:marTop w:val="0"/>
              <w:marBottom w:val="0"/>
              <w:divBdr>
                <w:top w:val="none" w:sz="0" w:space="0" w:color="auto"/>
                <w:left w:val="none" w:sz="0" w:space="0" w:color="auto"/>
                <w:bottom w:val="none" w:sz="0" w:space="0" w:color="auto"/>
                <w:right w:val="none" w:sz="0" w:space="0" w:color="auto"/>
              </w:divBdr>
            </w:div>
            <w:div w:id="1995059845">
              <w:marLeft w:val="0"/>
              <w:marRight w:val="0"/>
              <w:marTop w:val="0"/>
              <w:marBottom w:val="0"/>
              <w:divBdr>
                <w:top w:val="none" w:sz="0" w:space="0" w:color="auto"/>
                <w:left w:val="none" w:sz="0" w:space="0" w:color="auto"/>
                <w:bottom w:val="none" w:sz="0" w:space="0" w:color="auto"/>
                <w:right w:val="none" w:sz="0" w:space="0" w:color="auto"/>
              </w:divBdr>
            </w:div>
            <w:div w:id="609361034">
              <w:marLeft w:val="0"/>
              <w:marRight w:val="0"/>
              <w:marTop w:val="0"/>
              <w:marBottom w:val="0"/>
              <w:divBdr>
                <w:top w:val="none" w:sz="0" w:space="0" w:color="auto"/>
                <w:left w:val="none" w:sz="0" w:space="0" w:color="auto"/>
                <w:bottom w:val="none" w:sz="0" w:space="0" w:color="auto"/>
                <w:right w:val="none" w:sz="0" w:space="0" w:color="auto"/>
              </w:divBdr>
            </w:div>
            <w:div w:id="1670402774">
              <w:marLeft w:val="0"/>
              <w:marRight w:val="0"/>
              <w:marTop w:val="0"/>
              <w:marBottom w:val="0"/>
              <w:divBdr>
                <w:top w:val="none" w:sz="0" w:space="0" w:color="auto"/>
                <w:left w:val="none" w:sz="0" w:space="0" w:color="auto"/>
                <w:bottom w:val="none" w:sz="0" w:space="0" w:color="auto"/>
                <w:right w:val="none" w:sz="0" w:space="0" w:color="auto"/>
              </w:divBdr>
            </w:div>
            <w:div w:id="55864746">
              <w:marLeft w:val="0"/>
              <w:marRight w:val="0"/>
              <w:marTop w:val="0"/>
              <w:marBottom w:val="0"/>
              <w:divBdr>
                <w:top w:val="none" w:sz="0" w:space="0" w:color="auto"/>
                <w:left w:val="none" w:sz="0" w:space="0" w:color="auto"/>
                <w:bottom w:val="none" w:sz="0" w:space="0" w:color="auto"/>
                <w:right w:val="none" w:sz="0" w:space="0" w:color="auto"/>
              </w:divBdr>
            </w:div>
            <w:div w:id="1234967537">
              <w:marLeft w:val="0"/>
              <w:marRight w:val="0"/>
              <w:marTop w:val="0"/>
              <w:marBottom w:val="0"/>
              <w:divBdr>
                <w:top w:val="none" w:sz="0" w:space="0" w:color="auto"/>
                <w:left w:val="none" w:sz="0" w:space="0" w:color="auto"/>
                <w:bottom w:val="none" w:sz="0" w:space="0" w:color="auto"/>
                <w:right w:val="none" w:sz="0" w:space="0" w:color="auto"/>
              </w:divBdr>
            </w:div>
            <w:div w:id="11346517">
              <w:marLeft w:val="0"/>
              <w:marRight w:val="0"/>
              <w:marTop w:val="0"/>
              <w:marBottom w:val="0"/>
              <w:divBdr>
                <w:top w:val="none" w:sz="0" w:space="0" w:color="auto"/>
                <w:left w:val="none" w:sz="0" w:space="0" w:color="auto"/>
                <w:bottom w:val="none" w:sz="0" w:space="0" w:color="auto"/>
                <w:right w:val="none" w:sz="0" w:space="0" w:color="auto"/>
              </w:divBdr>
            </w:div>
            <w:div w:id="669254713">
              <w:marLeft w:val="0"/>
              <w:marRight w:val="0"/>
              <w:marTop w:val="0"/>
              <w:marBottom w:val="0"/>
              <w:divBdr>
                <w:top w:val="none" w:sz="0" w:space="0" w:color="auto"/>
                <w:left w:val="none" w:sz="0" w:space="0" w:color="auto"/>
                <w:bottom w:val="none" w:sz="0" w:space="0" w:color="auto"/>
                <w:right w:val="none" w:sz="0" w:space="0" w:color="auto"/>
              </w:divBdr>
            </w:div>
            <w:div w:id="91364536">
              <w:marLeft w:val="0"/>
              <w:marRight w:val="0"/>
              <w:marTop w:val="0"/>
              <w:marBottom w:val="0"/>
              <w:divBdr>
                <w:top w:val="none" w:sz="0" w:space="0" w:color="auto"/>
                <w:left w:val="none" w:sz="0" w:space="0" w:color="auto"/>
                <w:bottom w:val="none" w:sz="0" w:space="0" w:color="auto"/>
                <w:right w:val="none" w:sz="0" w:space="0" w:color="auto"/>
              </w:divBdr>
            </w:div>
            <w:div w:id="1025405186">
              <w:marLeft w:val="0"/>
              <w:marRight w:val="0"/>
              <w:marTop w:val="0"/>
              <w:marBottom w:val="0"/>
              <w:divBdr>
                <w:top w:val="none" w:sz="0" w:space="0" w:color="auto"/>
                <w:left w:val="none" w:sz="0" w:space="0" w:color="auto"/>
                <w:bottom w:val="none" w:sz="0" w:space="0" w:color="auto"/>
                <w:right w:val="none" w:sz="0" w:space="0" w:color="auto"/>
              </w:divBdr>
            </w:div>
            <w:div w:id="1885558576">
              <w:marLeft w:val="0"/>
              <w:marRight w:val="0"/>
              <w:marTop w:val="0"/>
              <w:marBottom w:val="0"/>
              <w:divBdr>
                <w:top w:val="none" w:sz="0" w:space="0" w:color="auto"/>
                <w:left w:val="none" w:sz="0" w:space="0" w:color="auto"/>
                <w:bottom w:val="none" w:sz="0" w:space="0" w:color="auto"/>
                <w:right w:val="none" w:sz="0" w:space="0" w:color="auto"/>
              </w:divBdr>
            </w:div>
            <w:div w:id="1620335484">
              <w:marLeft w:val="0"/>
              <w:marRight w:val="0"/>
              <w:marTop w:val="0"/>
              <w:marBottom w:val="0"/>
              <w:divBdr>
                <w:top w:val="none" w:sz="0" w:space="0" w:color="auto"/>
                <w:left w:val="none" w:sz="0" w:space="0" w:color="auto"/>
                <w:bottom w:val="none" w:sz="0" w:space="0" w:color="auto"/>
                <w:right w:val="none" w:sz="0" w:space="0" w:color="auto"/>
              </w:divBdr>
            </w:div>
            <w:div w:id="1456872466">
              <w:marLeft w:val="0"/>
              <w:marRight w:val="0"/>
              <w:marTop w:val="0"/>
              <w:marBottom w:val="0"/>
              <w:divBdr>
                <w:top w:val="none" w:sz="0" w:space="0" w:color="auto"/>
                <w:left w:val="none" w:sz="0" w:space="0" w:color="auto"/>
                <w:bottom w:val="none" w:sz="0" w:space="0" w:color="auto"/>
                <w:right w:val="none" w:sz="0" w:space="0" w:color="auto"/>
              </w:divBdr>
            </w:div>
            <w:div w:id="1571647507">
              <w:marLeft w:val="0"/>
              <w:marRight w:val="0"/>
              <w:marTop w:val="0"/>
              <w:marBottom w:val="0"/>
              <w:divBdr>
                <w:top w:val="none" w:sz="0" w:space="0" w:color="auto"/>
                <w:left w:val="none" w:sz="0" w:space="0" w:color="auto"/>
                <w:bottom w:val="none" w:sz="0" w:space="0" w:color="auto"/>
                <w:right w:val="none" w:sz="0" w:space="0" w:color="auto"/>
              </w:divBdr>
            </w:div>
            <w:div w:id="1036084784">
              <w:marLeft w:val="0"/>
              <w:marRight w:val="0"/>
              <w:marTop w:val="0"/>
              <w:marBottom w:val="0"/>
              <w:divBdr>
                <w:top w:val="none" w:sz="0" w:space="0" w:color="auto"/>
                <w:left w:val="none" w:sz="0" w:space="0" w:color="auto"/>
                <w:bottom w:val="none" w:sz="0" w:space="0" w:color="auto"/>
                <w:right w:val="none" w:sz="0" w:space="0" w:color="auto"/>
              </w:divBdr>
            </w:div>
            <w:div w:id="1668364422">
              <w:marLeft w:val="0"/>
              <w:marRight w:val="0"/>
              <w:marTop w:val="0"/>
              <w:marBottom w:val="0"/>
              <w:divBdr>
                <w:top w:val="none" w:sz="0" w:space="0" w:color="auto"/>
                <w:left w:val="none" w:sz="0" w:space="0" w:color="auto"/>
                <w:bottom w:val="none" w:sz="0" w:space="0" w:color="auto"/>
                <w:right w:val="none" w:sz="0" w:space="0" w:color="auto"/>
              </w:divBdr>
            </w:div>
            <w:div w:id="1963805063">
              <w:marLeft w:val="0"/>
              <w:marRight w:val="0"/>
              <w:marTop w:val="0"/>
              <w:marBottom w:val="0"/>
              <w:divBdr>
                <w:top w:val="none" w:sz="0" w:space="0" w:color="auto"/>
                <w:left w:val="none" w:sz="0" w:space="0" w:color="auto"/>
                <w:bottom w:val="none" w:sz="0" w:space="0" w:color="auto"/>
                <w:right w:val="none" w:sz="0" w:space="0" w:color="auto"/>
              </w:divBdr>
            </w:div>
            <w:div w:id="1402143544">
              <w:marLeft w:val="0"/>
              <w:marRight w:val="0"/>
              <w:marTop w:val="0"/>
              <w:marBottom w:val="0"/>
              <w:divBdr>
                <w:top w:val="none" w:sz="0" w:space="0" w:color="auto"/>
                <w:left w:val="none" w:sz="0" w:space="0" w:color="auto"/>
                <w:bottom w:val="none" w:sz="0" w:space="0" w:color="auto"/>
                <w:right w:val="none" w:sz="0" w:space="0" w:color="auto"/>
              </w:divBdr>
            </w:div>
            <w:div w:id="2075884752">
              <w:marLeft w:val="0"/>
              <w:marRight w:val="0"/>
              <w:marTop w:val="0"/>
              <w:marBottom w:val="0"/>
              <w:divBdr>
                <w:top w:val="none" w:sz="0" w:space="0" w:color="auto"/>
                <w:left w:val="none" w:sz="0" w:space="0" w:color="auto"/>
                <w:bottom w:val="none" w:sz="0" w:space="0" w:color="auto"/>
                <w:right w:val="none" w:sz="0" w:space="0" w:color="auto"/>
              </w:divBdr>
            </w:div>
            <w:div w:id="1862233894">
              <w:marLeft w:val="0"/>
              <w:marRight w:val="0"/>
              <w:marTop w:val="0"/>
              <w:marBottom w:val="0"/>
              <w:divBdr>
                <w:top w:val="none" w:sz="0" w:space="0" w:color="auto"/>
                <w:left w:val="none" w:sz="0" w:space="0" w:color="auto"/>
                <w:bottom w:val="none" w:sz="0" w:space="0" w:color="auto"/>
                <w:right w:val="none" w:sz="0" w:space="0" w:color="auto"/>
              </w:divBdr>
            </w:div>
            <w:div w:id="859899258">
              <w:marLeft w:val="0"/>
              <w:marRight w:val="0"/>
              <w:marTop w:val="0"/>
              <w:marBottom w:val="0"/>
              <w:divBdr>
                <w:top w:val="none" w:sz="0" w:space="0" w:color="auto"/>
                <w:left w:val="none" w:sz="0" w:space="0" w:color="auto"/>
                <w:bottom w:val="none" w:sz="0" w:space="0" w:color="auto"/>
                <w:right w:val="none" w:sz="0" w:space="0" w:color="auto"/>
              </w:divBdr>
            </w:div>
            <w:div w:id="472715661">
              <w:marLeft w:val="0"/>
              <w:marRight w:val="0"/>
              <w:marTop w:val="0"/>
              <w:marBottom w:val="0"/>
              <w:divBdr>
                <w:top w:val="none" w:sz="0" w:space="0" w:color="auto"/>
                <w:left w:val="none" w:sz="0" w:space="0" w:color="auto"/>
                <w:bottom w:val="none" w:sz="0" w:space="0" w:color="auto"/>
                <w:right w:val="none" w:sz="0" w:space="0" w:color="auto"/>
              </w:divBdr>
            </w:div>
            <w:div w:id="1609197352">
              <w:marLeft w:val="0"/>
              <w:marRight w:val="0"/>
              <w:marTop w:val="0"/>
              <w:marBottom w:val="0"/>
              <w:divBdr>
                <w:top w:val="none" w:sz="0" w:space="0" w:color="auto"/>
                <w:left w:val="none" w:sz="0" w:space="0" w:color="auto"/>
                <w:bottom w:val="none" w:sz="0" w:space="0" w:color="auto"/>
                <w:right w:val="none" w:sz="0" w:space="0" w:color="auto"/>
              </w:divBdr>
            </w:div>
            <w:div w:id="204761177">
              <w:marLeft w:val="0"/>
              <w:marRight w:val="0"/>
              <w:marTop w:val="0"/>
              <w:marBottom w:val="0"/>
              <w:divBdr>
                <w:top w:val="none" w:sz="0" w:space="0" w:color="auto"/>
                <w:left w:val="none" w:sz="0" w:space="0" w:color="auto"/>
                <w:bottom w:val="none" w:sz="0" w:space="0" w:color="auto"/>
                <w:right w:val="none" w:sz="0" w:space="0" w:color="auto"/>
              </w:divBdr>
            </w:div>
            <w:div w:id="861675800">
              <w:marLeft w:val="0"/>
              <w:marRight w:val="0"/>
              <w:marTop w:val="0"/>
              <w:marBottom w:val="0"/>
              <w:divBdr>
                <w:top w:val="none" w:sz="0" w:space="0" w:color="auto"/>
                <w:left w:val="none" w:sz="0" w:space="0" w:color="auto"/>
                <w:bottom w:val="none" w:sz="0" w:space="0" w:color="auto"/>
                <w:right w:val="none" w:sz="0" w:space="0" w:color="auto"/>
              </w:divBdr>
            </w:div>
            <w:div w:id="696077524">
              <w:marLeft w:val="0"/>
              <w:marRight w:val="0"/>
              <w:marTop w:val="0"/>
              <w:marBottom w:val="0"/>
              <w:divBdr>
                <w:top w:val="none" w:sz="0" w:space="0" w:color="auto"/>
                <w:left w:val="none" w:sz="0" w:space="0" w:color="auto"/>
                <w:bottom w:val="none" w:sz="0" w:space="0" w:color="auto"/>
                <w:right w:val="none" w:sz="0" w:space="0" w:color="auto"/>
              </w:divBdr>
            </w:div>
            <w:div w:id="2056813900">
              <w:marLeft w:val="0"/>
              <w:marRight w:val="0"/>
              <w:marTop w:val="0"/>
              <w:marBottom w:val="0"/>
              <w:divBdr>
                <w:top w:val="none" w:sz="0" w:space="0" w:color="auto"/>
                <w:left w:val="none" w:sz="0" w:space="0" w:color="auto"/>
                <w:bottom w:val="none" w:sz="0" w:space="0" w:color="auto"/>
                <w:right w:val="none" w:sz="0" w:space="0" w:color="auto"/>
              </w:divBdr>
            </w:div>
            <w:div w:id="11540464">
              <w:marLeft w:val="0"/>
              <w:marRight w:val="0"/>
              <w:marTop w:val="0"/>
              <w:marBottom w:val="0"/>
              <w:divBdr>
                <w:top w:val="none" w:sz="0" w:space="0" w:color="auto"/>
                <w:left w:val="none" w:sz="0" w:space="0" w:color="auto"/>
                <w:bottom w:val="none" w:sz="0" w:space="0" w:color="auto"/>
                <w:right w:val="none" w:sz="0" w:space="0" w:color="auto"/>
              </w:divBdr>
            </w:div>
            <w:div w:id="1902599537">
              <w:marLeft w:val="0"/>
              <w:marRight w:val="0"/>
              <w:marTop w:val="0"/>
              <w:marBottom w:val="0"/>
              <w:divBdr>
                <w:top w:val="none" w:sz="0" w:space="0" w:color="auto"/>
                <w:left w:val="none" w:sz="0" w:space="0" w:color="auto"/>
                <w:bottom w:val="none" w:sz="0" w:space="0" w:color="auto"/>
                <w:right w:val="none" w:sz="0" w:space="0" w:color="auto"/>
              </w:divBdr>
            </w:div>
            <w:div w:id="1377268459">
              <w:marLeft w:val="0"/>
              <w:marRight w:val="0"/>
              <w:marTop w:val="0"/>
              <w:marBottom w:val="0"/>
              <w:divBdr>
                <w:top w:val="none" w:sz="0" w:space="0" w:color="auto"/>
                <w:left w:val="none" w:sz="0" w:space="0" w:color="auto"/>
                <w:bottom w:val="none" w:sz="0" w:space="0" w:color="auto"/>
                <w:right w:val="none" w:sz="0" w:space="0" w:color="auto"/>
              </w:divBdr>
            </w:div>
            <w:div w:id="954405587">
              <w:marLeft w:val="0"/>
              <w:marRight w:val="0"/>
              <w:marTop w:val="0"/>
              <w:marBottom w:val="0"/>
              <w:divBdr>
                <w:top w:val="none" w:sz="0" w:space="0" w:color="auto"/>
                <w:left w:val="none" w:sz="0" w:space="0" w:color="auto"/>
                <w:bottom w:val="none" w:sz="0" w:space="0" w:color="auto"/>
                <w:right w:val="none" w:sz="0" w:space="0" w:color="auto"/>
              </w:divBdr>
            </w:div>
            <w:div w:id="917246803">
              <w:marLeft w:val="0"/>
              <w:marRight w:val="0"/>
              <w:marTop w:val="0"/>
              <w:marBottom w:val="0"/>
              <w:divBdr>
                <w:top w:val="none" w:sz="0" w:space="0" w:color="auto"/>
                <w:left w:val="none" w:sz="0" w:space="0" w:color="auto"/>
                <w:bottom w:val="none" w:sz="0" w:space="0" w:color="auto"/>
                <w:right w:val="none" w:sz="0" w:space="0" w:color="auto"/>
              </w:divBdr>
            </w:div>
            <w:div w:id="1927493416">
              <w:marLeft w:val="0"/>
              <w:marRight w:val="0"/>
              <w:marTop w:val="0"/>
              <w:marBottom w:val="0"/>
              <w:divBdr>
                <w:top w:val="none" w:sz="0" w:space="0" w:color="auto"/>
                <w:left w:val="none" w:sz="0" w:space="0" w:color="auto"/>
                <w:bottom w:val="none" w:sz="0" w:space="0" w:color="auto"/>
                <w:right w:val="none" w:sz="0" w:space="0" w:color="auto"/>
              </w:divBdr>
            </w:div>
            <w:div w:id="110563037">
              <w:marLeft w:val="0"/>
              <w:marRight w:val="0"/>
              <w:marTop w:val="0"/>
              <w:marBottom w:val="0"/>
              <w:divBdr>
                <w:top w:val="none" w:sz="0" w:space="0" w:color="auto"/>
                <w:left w:val="none" w:sz="0" w:space="0" w:color="auto"/>
                <w:bottom w:val="none" w:sz="0" w:space="0" w:color="auto"/>
                <w:right w:val="none" w:sz="0" w:space="0" w:color="auto"/>
              </w:divBdr>
            </w:div>
            <w:div w:id="826091283">
              <w:marLeft w:val="0"/>
              <w:marRight w:val="0"/>
              <w:marTop w:val="0"/>
              <w:marBottom w:val="0"/>
              <w:divBdr>
                <w:top w:val="none" w:sz="0" w:space="0" w:color="auto"/>
                <w:left w:val="none" w:sz="0" w:space="0" w:color="auto"/>
                <w:bottom w:val="none" w:sz="0" w:space="0" w:color="auto"/>
                <w:right w:val="none" w:sz="0" w:space="0" w:color="auto"/>
              </w:divBdr>
            </w:div>
            <w:div w:id="325090180">
              <w:marLeft w:val="0"/>
              <w:marRight w:val="0"/>
              <w:marTop w:val="0"/>
              <w:marBottom w:val="0"/>
              <w:divBdr>
                <w:top w:val="none" w:sz="0" w:space="0" w:color="auto"/>
                <w:left w:val="none" w:sz="0" w:space="0" w:color="auto"/>
                <w:bottom w:val="none" w:sz="0" w:space="0" w:color="auto"/>
                <w:right w:val="none" w:sz="0" w:space="0" w:color="auto"/>
              </w:divBdr>
            </w:div>
            <w:div w:id="750350604">
              <w:marLeft w:val="0"/>
              <w:marRight w:val="0"/>
              <w:marTop w:val="0"/>
              <w:marBottom w:val="0"/>
              <w:divBdr>
                <w:top w:val="none" w:sz="0" w:space="0" w:color="auto"/>
                <w:left w:val="none" w:sz="0" w:space="0" w:color="auto"/>
                <w:bottom w:val="none" w:sz="0" w:space="0" w:color="auto"/>
                <w:right w:val="none" w:sz="0" w:space="0" w:color="auto"/>
              </w:divBdr>
            </w:div>
            <w:div w:id="17897701">
              <w:marLeft w:val="0"/>
              <w:marRight w:val="0"/>
              <w:marTop w:val="0"/>
              <w:marBottom w:val="0"/>
              <w:divBdr>
                <w:top w:val="none" w:sz="0" w:space="0" w:color="auto"/>
                <w:left w:val="none" w:sz="0" w:space="0" w:color="auto"/>
                <w:bottom w:val="none" w:sz="0" w:space="0" w:color="auto"/>
                <w:right w:val="none" w:sz="0" w:space="0" w:color="auto"/>
              </w:divBdr>
            </w:div>
            <w:div w:id="340133452">
              <w:marLeft w:val="0"/>
              <w:marRight w:val="0"/>
              <w:marTop w:val="0"/>
              <w:marBottom w:val="0"/>
              <w:divBdr>
                <w:top w:val="none" w:sz="0" w:space="0" w:color="auto"/>
                <w:left w:val="none" w:sz="0" w:space="0" w:color="auto"/>
                <w:bottom w:val="none" w:sz="0" w:space="0" w:color="auto"/>
                <w:right w:val="none" w:sz="0" w:space="0" w:color="auto"/>
              </w:divBdr>
            </w:div>
            <w:div w:id="279721849">
              <w:marLeft w:val="0"/>
              <w:marRight w:val="0"/>
              <w:marTop w:val="0"/>
              <w:marBottom w:val="0"/>
              <w:divBdr>
                <w:top w:val="none" w:sz="0" w:space="0" w:color="auto"/>
                <w:left w:val="none" w:sz="0" w:space="0" w:color="auto"/>
                <w:bottom w:val="none" w:sz="0" w:space="0" w:color="auto"/>
                <w:right w:val="none" w:sz="0" w:space="0" w:color="auto"/>
              </w:divBdr>
            </w:div>
            <w:div w:id="643394990">
              <w:marLeft w:val="0"/>
              <w:marRight w:val="0"/>
              <w:marTop w:val="0"/>
              <w:marBottom w:val="0"/>
              <w:divBdr>
                <w:top w:val="none" w:sz="0" w:space="0" w:color="auto"/>
                <w:left w:val="none" w:sz="0" w:space="0" w:color="auto"/>
                <w:bottom w:val="none" w:sz="0" w:space="0" w:color="auto"/>
                <w:right w:val="none" w:sz="0" w:space="0" w:color="auto"/>
              </w:divBdr>
            </w:div>
            <w:div w:id="1480001984">
              <w:marLeft w:val="0"/>
              <w:marRight w:val="0"/>
              <w:marTop w:val="0"/>
              <w:marBottom w:val="0"/>
              <w:divBdr>
                <w:top w:val="none" w:sz="0" w:space="0" w:color="auto"/>
                <w:left w:val="none" w:sz="0" w:space="0" w:color="auto"/>
                <w:bottom w:val="none" w:sz="0" w:space="0" w:color="auto"/>
                <w:right w:val="none" w:sz="0" w:space="0" w:color="auto"/>
              </w:divBdr>
            </w:div>
            <w:div w:id="307055938">
              <w:marLeft w:val="0"/>
              <w:marRight w:val="0"/>
              <w:marTop w:val="0"/>
              <w:marBottom w:val="0"/>
              <w:divBdr>
                <w:top w:val="none" w:sz="0" w:space="0" w:color="auto"/>
                <w:left w:val="none" w:sz="0" w:space="0" w:color="auto"/>
                <w:bottom w:val="none" w:sz="0" w:space="0" w:color="auto"/>
                <w:right w:val="none" w:sz="0" w:space="0" w:color="auto"/>
              </w:divBdr>
            </w:div>
            <w:div w:id="1882549420">
              <w:marLeft w:val="0"/>
              <w:marRight w:val="0"/>
              <w:marTop w:val="0"/>
              <w:marBottom w:val="0"/>
              <w:divBdr>
                <w:top w:val="none" w:sz="0" w:space="0" w:color="auto"/>
                <w:left w:val="none" w:sz="0" w:space="0" w:color="auto"/>
                <w:bottom w:val="none" w:sz="0" w:space="0" w:color="auto"/>
                <w:right w:val="none" w:sz="0" w:space="0" w:color="auto"/>
              </w:divBdr>
            </w:div>
            <w:div w:id="498348992">
              <w:marLeft w:val="0"/>
              <w:marRight w:val="0"/>
              <w:marTop w:val="0"/>
              <w:marBottom w:val="0"/>
              <w:divBdr>
                <w:top w:val="none" w:sz="0" w:space="0" w:color="auto"/>
                <w:left w:val="none" w:sz="0" w:space="0" w:color="auto"/>
                <w:bottom w:val="none" w:sz="0" w:space="0" w:color="auto"/>
                <w:right w:val="none" w:sz="0" w:space="0" w:color="auto"/>
              </w:divBdr>
            </w:div>
            <w:div w:id="1832600438">
              <w:marLeft w:val="0"/>
              <w:marRight w:val="0"/>
              <w:marTop w:val="0"/>
              <w:marBottom w:val="0"/>
              <w:divBdr>
                <w:top w:val="none" w:sz="0" w:space="0" w:color="auto"/>
                <w:left w:val="none" w:sz="0" w:space="0" w:color="auto"/>
                <w:bottom w:val="none" w:sz="0" w:space="0" w:color="auto"/>
                <w:right w:val="none" w:sz="0" w:space="0" w:color="auto"/>
              </w:divBdr>
            </w:div>
            <w:div w:id="446698978">
              <w:marLeft w:val="0"/>
              <w:marRight w:val="0"/>
              <w:marTop w:val="0"/>
              <w:marBottom w:val="0"/>
              <w:divBdr>
                <w:top w:val="none" w:sz="0" w:space="0" w:color="auto"/>
                <w:left w:val="none" w:sz="0" w:space="0" w:color="auto"/>
                <w:bottom w:val="none" w:sz="0" w:space="0" w:color="auto"/>
                <w:right w:val="none" w:sz="0" w:space="0" w:color="auto"/>
              </w:divBdr>
            </w:div>
            <w:div w:id="457837822">
              <w:marLeft w:val="0"/>
              <w:marRight w:val="0"/>
              <w:marTop w:val="0"/>
              <w:marBottom w:val="0"/>
              <w:divBdr>
                <w:top w:val="none" w:sz="0" w:space="0" w:color="auto"/>
                <w:left w:val="none" w:sz="0" w:space="0" w:color="auto"/>
                <w:bottom w:val="none" w:sz="0" w:space="0" w:color="auto"/>
                <w:right w:val="none" w:sz="0" w:space="0" w:color="auto"/>
              </w:divBdr>
            </w:div>
            <w:div w:id="158734409">
              <w:marLeft w:val="0"/>
              <w:marRight w:val="0"/>
              <w:marTop w:val="0"/>
              <w:marBottom w:val="0"/>
              <w:divBdr>
                <w:top w:val="none" w:sz="0" w:space="0" w:color="auto"/>
                <w:left w:val="none" w:sz="0" w:space="0" w:color="auto"/>
                <w:bottom w:val="none" w:sz="0" w:space="0" w:color="auto"/>
                <w:right w:val="none" w:sz="0" w:space="0" w:color="auto"/>
              </w:divBdr>
            </w:div>
            <w:div w:id="1179929783">
              <w:marLeft w:val="0"/>
              <w:marRight w:val="0"/>
              <w:marTop w:val="0"/>
              <w:marBottom w:val="0"/>
              <w:divBdr>
                <w:top w:val="none" w:sz="0" w:space="0" w:color="auto"/>
                <w:left w:val="none" w:sz="0" w:space="0" w:color="auto"/>
                <w:bottom w:val="none" w:sz="0" w:space="0" w:color="auto"/>
                <w:right w:val="none" w:sz="0" w:space="0" w:color="auto"/>
              </w:divBdr>
            </w:div>
            <w:div w:id="453863648">
              <w:marLeft w:val="0"/>
              <w:marRight w:val="0"/>
              <w:marTop w:val="0"/>
              <w:marBottom w:val="0"/>
              <w:divBdr>
                <w:top w:val="none" w:sz="0" w:space="0" w:color="auto"/>
                <w:left w:val="none" w:sz="0" w:space="0" w:color="auto"/>
                <w:bottom w:val="none" w:sz="0" w:space="0" w:color="auto"/>
                <w:right w:val="none" w:sz="0" w:space="0" w:color="auto"/>
              </w:divBdr>
            </w:div>
            <w:div w:id="259024298">
              <w:marLeft w:val="0"/>
              <w:marRight w:val="0"/>
              <w:marTop w:val="0"/>
              <w:marBottom w:val="0"/>
              <w:divBdr>
                <w:top w:val="none" w:sz="0" w:space="0" w:color="auto"/>
                <w:left w:val="none" w:sz="0" w:space="0" w:color="auto"/>
                <w:bottom w:val="none" w:sz="0" w:space="0" w:color="auto"/>
                <w:right w:val="none" w:sz="0" w:space="0" w:color="auto"/>
              </w:divBdr>
            </w:div>
            <w:div w:id="1128544455">
              <w:marLeft w:val="0"/>
              <w:marRight w:val="0"/>
              <w:marTop w:val="0"/>
              <w:marBottom w:val="0"/>
              <w:divBdr>
                <w:top w:val="none" w:sz="0" w:space="0" w:color="auto"/>
                <w:left w:val="none" w:sz="0" w:space="0" w:color="auto"/>
                <w:bottom w:val="none" w:sz="0" w:space="0" w:color="auto"/>
                <w:right w:val="none" w:sz="0" w:space="0" w:color="auto"/>
              </w:divBdr>
            </w:div>
            <w:div w:id="1321032904">
              <w:marLeft w:val="0"/>
              <w:marRight w:val="0"/>
              <w:marTop w:val="0"/>
              <w:marBottom w:val="0"/>
              <w:divBdr>
                <w:top w:val="none" w:sz="0" w:space="0" w:color="auto"/>
                <w:left w:val="none" w:sz="0" w:space="0" w:color="auto"/>
                <w:bottom w:val="none" w:sz="0" w:space="0" w:color="auto"/>
                <w:right w:val="none" w:sz="0" w:space="0" w:color="auto"/>
              </w:divBdr>
            </w:div>
            <w:div w:id="134220246">
              <w:marLeft w:val="0"/>
              <w:marRight w:val="0"/>
              <w:marTop w:val="0"/>
              <w:marBottom w:val="0"/>
              <w:divBdr>
                <w:top w:val="none" w:sz="0" w:space="0" w:color="auto"/>
                <w:left w:val="none" w:sz="0" w:space="0" w:color="auto"/>
                <w:bottom w:val="none" w:sz="0" w:space="0" w:color="auto"/>
                <w:right w:val="none" w:sz="0" w:space="0" w:color="auto"/>
              </w:divBdr>
            </w:div>
            <w:div w:id="1599873413">
              <w:marLeft w:val="0"/>
              <w:marRight w:val="0"/>
              <w:marTop w:val="0"/>
              <w:marBottom w:val="0"/>
              <w:divBdr>
                <w:top w:val="none" w:sz="0" w:space="0" w:color="auto"/>
                <w:left w:val="none" w:sz="0" w:space="0" w:color="auto"/>
                <w:bottom w:val="none" w:sz="0" w:space="0" w:color="auto"/>
                <w:right w:val="none" w:sz="0" w:space="0" w:color="auto"/>
              </w:divBdr>
            </w:div>
            <w:div w:id="250434639">
              <w:marLeft w:val="0"/>
              <w:marRight w:val="0"/>
              <w:marTop w:val="0"/>
              <w:marBottom w:val="0"/>
              <w:divBdr>
                <w:top w:val="none" w:sz="0" w:space="0" w:color="auto"/>
                <w:left w:val="none" w:sz="0" w:space="0" w:color="auto"/>
                <w:bottom w:val="none" w:sz="0" w:space="0" w:color="auto"/>
                <w:right w:val="none" w:sz="0" w:space="0" w:color="auto"/>
              </w:divBdr>
            </w:div>
            <w:div w:id="185296637">
              <w:marLeft w:val="0"/>
              <w:marRight w:val="0"/>
              <w:marTop w:val="0"/>
              <w:marBottom w:val="0"/>
              <w:divBdr>
                <w:top w:val="none" w:sz="0" w:space="0" w:color="auto"/>
                <w:left w:val="none" w:sz="0" w:space="0" w:color="auto"/>
                <w:bottom w:val="none" w:sz="0" w:space="0" w:color="auto"/>
                <w:right w:val="none" w:sz="0" w:space="0" w:color="auto"/>
              </w:divBdr>
            </w:div>
            <w:div w:id="453452740">
              <w:marLeft w:val="0"/>
              <w:marRight w:val="0"/>
              <w:marTop w:val="0"/>
              <w:marBottom w:val="0"/>
              <w:divBdr>
                <w:top w:val="none" w:sz="0" w:space="0" w:color="auto"/>
                <w:left w:val="none" w:sz="0" w:space="0" w:color="auto"/>
                <w:bottom w:val="none" w:sz="0" w:space="0" w:color="auto"/>
                <w:right w:val="none" w:sz="0" w:space="0" w:color="auto"/>
              </w:divBdr>
            </w:div>
            <w:div w:id="762141910">
              <w:marLeft w:val="0"/>
              <w:marRight w:val="0"/>
              <w:marTop w:val="0"/>
              <w:marBottom w:val="0"/>
              <w:divBdr>
                <w:top w:val="none" w:sz="0" w:space="0" w:color="auto"/>
                <w:left w:val="none" w:sz="0" w:space="0" w:color="auto"/>
                <w:bottom w:val="none" w:sz="0" w:space="0" w:color="auto"/>
                <w:right w:val="none" w:sz="0" w:space="0" w:color="auto"/>
              </w:divBdr>
            </w:div>
            <w:div w:id="721634140">
              <w:marLeft w:val="0"/>
              <w:marRight w:val="0"/>
              <w:marTop w:val="0"/>
              <w:marBottom w:val="0"/>
              <w:divBdr>
                <w:top w:val="none" w:sz="0" w:space="0" w:color="auto"/>
                <w:left w:val="none" w:sz="0" w:space="0" w:color="auto"/>
                <w:bottom w:val="none" w:sz="0" w:space="0" w:color="auto"/>
                <w:right w:val="none" w:sz="0" w:space="0" w:color="auto"/>
              </w:divBdr>
            </w:div>
            <w:div w:id="721751473">
              <w:marLeft w:val="0"/>
              <w:marRight w:val="0"/>
              <w:marTop w:val="0"/>
              <w:marBottom w:val="0"/>
              <w:divBdr>
                <w:top w:val="none" w:sz="0" w:space="0" w:color="auto"/>
                <w:left w:val="none" w:sz="0" w:space="0" w:color="auto"/>
                <w:bottom w:val="none" w:sz="0" w:space="0" w:color="auto"/>
                <w:right w:val="none" w:sz="0" w:space="0" w:color="auto"/>
              </w:divBdr>
            </w:div>
            <w:div w:id="1106072956">
              <w:marLeft w:val="0"/>
              <w:marRight w:val="0"/>
              <w:marTop w:val="0"/>
              <w:marBottom w:val="0"/>
              <w:divBdr>
                <w:top w:val="none" w:sz="0" w:space="0" w:color="auto"/>
                <w:left w:val="none" w:sz="0" w:space="0" w:color="auto"/>
                <w:bottom w:val="none" w:sz="0" w:space="0" w:color="auto"/>
                <w:right w:val="none" w:sz="0" w:space="0" w:color="auto"/>
              </w:divBdr>
            </w:div>
            <w:div w:id="686907794">
              <w:marLeft w:val="0"/>
              <w:marRight w:val="0"/>
              <w:marTop w:val="0"/>
              <w:marBottom w:val="0"/>
              <w:divBdr>
                <w:top w:val="none" w:sz="0" w:space="0" w:color="auto"/>
                <w:left w:val="none" w:sz="0" w:space="0" w:color="auto"/>
                <w:bottom w:val="none" w:sz="0" w:space="0" w:color="auto"/>
                <w:right w:val="none" w:sz="0" w:space="0" w:color="auto"/>
              </w:divBdr>
            </w:div>
            <w:div w:id="896092225">
              <w:marLeft w:val="0"/>
              <w:marRight w:val="0"/>
              <w:marTop w:val="0"/>
              <w:marBottom w:val="0"/>
              <w:divBdr>
                <w:top w:val="none" w:sz="0" w:space="0" w:color="auto"/>
                <w:left w:val="none" w:sz="0" w:space="0" w:color="auto"/>
                <w:bottom w:val="none" w:sz="0" w:space="0" w:color="auto"/>
                <w:right w:val="none" w:sz="0" w:space="0" w:color="auto"/>
              </w:divBdr>
            </w:div>
            <w:div w:id="228810090">
              <w:marLeft w:val="0"/>
              <w:marRight w:val="0"/>
              <w:marTop w:val="0"/>
              <w:marBottom w:val="0"/>
              <w:divBdr>
                <w:top w:val="none" w:sz="0" w:space="0" w:color="auto"/>
                <w:left w:val="none" w:sz="0" w:space="0" w:color="auto"/>
                <w:bottom w:val="none" w:sz="0" w:space="0" w:color="auto"/>
                <w:right w:val="none" w:sz="0" w:space="0" w:color="auto"/>
              </w:divBdr>
            </w:div>
            <w:div w:id="1226186726">
              <w:marLeft w:val="0"/>
              <w:marRight w:val="0"/>
              <w:marTop w:val="0"/>
              <w:marBottom w:val="0"/>
              <w:divBdr>
                <w:top w:val="none" w:sz="0" w:space="0" w:color="auto"/>
                <w:left w:val="none" w:sz="0" w:space="0" w:color="auto"/>
                <w:bottom w:val="none" w:sz="0" w:space="0" w:color="auto"/>
                <w:right w:val="none" w:sz="0" w:space="0" w:color="auto"/>
              </w:divBdr>
            </w:div>
            <w:div w:id="1475368275">
              <w:marLeft w:val="0"/>
              <w:marRight w:val="0"/>
              <w:marTop w:val="0"/>
              <w:marBottom w:val="0"/>
              <w:divBdr>
                <w:top w:val="none" w:sz="0" w:space="0" w:color="auto"/>
                <w:left w:val="none" w:sz="0" w:space="0" w:color="auto"/>
                <w:bottom w:val="none" w:sz="0" w:space="0" w:color="auto"/>
                <w:right w:val="none" w:sz="0" w:space="0" w:color="auto"/>
              </w:divBdr>
            </w:div>
            <w:div w:id="79833584">
              <w:marLeft w:val="0"/>
              <w:marRight w:val="0"/>
              <w:marTop w:val="0"/>
              <w:marBottom w:val="0"/>
              <w:divBdr>
                <w:top w:val="none" w:sz="0" w:space="0" w:color="auto"/>
                <w:left w:val="none" w:sz="0" w:space="0" w:color="auto"/>
                <w:bottom w:val="none" w:sz="0" w:space="0" w:color="auto"/>
                <w:right w:val="none" w:sz="0" w:space="0" w:color="auto"/>
              </w:divBdr>
            </w:div>
            <w:div w:id="1760953839">
              <w:marLeft w:val="0"/>
              <w:marRight w:val="0"/>
              <w:marTop w:val="0"/>
              <w:marBottom w:val="0"/>
              <w:divBdr>
                <w:top w:val="none" w:sz="0" w:space="0" w:color="auto"/>
                <w:left w:val="none" w:sz="0" w:space="0" w:color="auto"/>
                <w:bottom w:val="none" w:sz="0" w:space="0" w:color="auto"/>
                <w:right w:val="none" w:sz="0" w:space="0" w:color="auto"/>
              </w:divBdr>
            </w:div>
            <w:div w:id="859273068">
              <w:marLeft w:val="0"/>
              <w:marRight w:val="0"/>
              <w:marTop w:val="0"/>
              <w:marBottom w:val="0"/>
              <w:divBdr>
                <w:top w:val="none" w:sz="0" w:space="0" w:color="auto"/>
                <w:left w:val="none" w:sz="0" w:space="0" w:color="auto"/>
                <w:bottom w:val="none" w:sz="0" w:space="0" w:color="auto"/>
                <w:right w:val="none" w:sz="0" w:space="0" w:color="auto"/>
              </w:divBdr>
            </w:div>
            <w:div w:id="376244674">
              <w:marLeft w:val="0"/>
              <w:marRight w:val="0"/>
              <w:marTop w:val="0"/>
              <w:marBottom w:val="0"/>
              <w:divBdr>
                <w:top w:val="none" w:sz="0" w:space="0" w:color="auto"/>
                <w:left w:val="none" w:sz="0" w:space="0" w:color="auto"/>
                <w:bottom w:val="none" w:sz="0" w:space="0" w:color="auto"/>
                <w:right w:val="none" w:sz="0" w:space="0" w:color="auto"/>
              </w:divBdr>
            </w:div>
            <w:div w:id="1905985689">
              <w:marLeft w:val="0"/>
              <w:marRight w:val="0"/>
              <w:marTop w:val="0"/>
              <w:marBottom w:val="0"/>
              <w:divBdr>
                <w:top w:val="none" w:sz="0" w:space="0" w:color="auto"/>
                <w:left w:val="none" w:sz="0" w:space="0" w:color="auto"/>
                <w:bottom w:val="none" w:sz="0" w:space="0" w:color="auto"/>
                <w:right w:val="none" w:sz="0" w:space="0" w:color="auto"/>
              </w:divBdr>
            </w:div>
            <w:div w:id="1633749209">
              <w:marLeft w:val="0"/>
              <w:marRight w:val="0"/>
              <w:marTop w:val="0"/>
              <w:marBottom w:val="0"/>
              <w:divBdr>
                <w:top w:val="none" w:sz="0" w:space="0" w:color="auto"/>
                <w:left w:val="none" w:sz="0" w:space="0" w:color="auto"/>
                <w:bottom w:val="none" w:sz="0" w:space="0" w:color="auto"/>
                <w:right w:val="none" w:sz="0" w:space="0" w:color="auto"/>
              </w:divBdr>
            </w:div>
            <w:div w:id="32387067">
              <w:marLeft w:val="0"/>
              <w:marRight w:val="0"/>
              <w:marTop w:val="0"/>
              <w:marBottom w:val="0"/>
              <w:divBdr>
                <w:top w:val="none" w:sz="0" w:space="0" w:color="auto"/>
                <w:left w:val="none" w:sz="0" w:space="0" w:color="auto"/>
                <w:bottom w:val="none" w:sz="0" w:space="0" w:color="auto"/>
                <w:right w:val="none" w:sz="0" w:space="0" w:color="auto"/>
              </w:divBdr>
            </w:div>
            <w:div w:id="1373966619">
              <w:marLeft w:val="0"/>
              <w:marRight w:val="0"/>
              <w:marTop w:val="0"/>
              <w:marBottom w:val="0"/>
              <w:divBdr>
                <w:top w:val="none" w:sz="0" w:space="0" w:color="auto"/>
                <w:left w:val="none" w:sz="0" w:space="0" w:color="auto"/>
                <w:bottom w:val="none" w:sz="0" w:space="0" w:color="auto"/>
                <w:right w:val="none" w:sz="0" w:space="0" w:color="auto"/>
              </w:divBdr>
            </w:div>
            <w:div w:id="1321542162">
              <w:marLeft w:val="0"/>
              <w:marRight w:val="0"/>
              <w:marTop w:val="0"/>
              <w:marBottom w:val="0"/>
              <w:divBdr>
                <w:top w:val="none" w:sz="0" w:space="0" w:color="auto"/>
                <w:left w:val="none" w:sz="0" w:space="0" w:color="auto"/>
                <w:bottom w:val="none" w:sz="0" w:space="0" w:color="auto"/>
                <w:right w:val="none" w:sz="0" w:space="0" w:color="auto"/>
              </w:divBdr>
            </w:div>
            <w:div w:id="667252498">
              <w:marLeft w:val="0"/>
              <w:marRight w:val="0"/>
              <w:marTop w:val="0"/>
              <w:marBottom w:val="0"/>
              <w:divBdr>
                <w:top w:val="none" w:sz="0" w:space="0" w:color="auto"/>
                <w:left w:val="none" w:sz="0" w:space="0" w:color="auto"/>
                <w:bottom w:val="none" w:sz="0" w:space="0" w:color="auto"/>
                <w:right w:val="none" w:sz="0" w:space="0" w:color="auto"/>
              </w:divBdr>
            </w:div>
            <w:div w:id="393234251">
              <w:marLeft w:val="0"/>
              <w:marRight w:val="0"/>
              <w:marTop w:val="0"/>
              <w:marBottom w:val="0"/>
              <w:divBdr>
                <w:top w:val="none" w:sz="0" w:space="0" w:color="auto"/>
                <w:left w:val="none" w:sz="0" w:space="0" w:color="auto"/>
                <w:bottom w:val="none" w:sz="0" w:space="0" w:color="auto"/>
                <w:right w:val="none" w:sz="0" w:space="0" w:color="auto"/>
              </w:divBdr>
            </w:div>
            <w:div w:id="331447509">
              <w:marLeft w:val="0"/>
              <w:marRight w:val="0"/>
              <w:marTop w:val="0"/>
              <w:marBottom w:val="0"/>
              <w:divBdr>
                <w:top w:val="none" w:sz="0" w:space="0" w:color="auto"/>
                <w:left w:val="none" w:sz="0" w:space="0" w:color="auto"/>
                <w:bottom w:val="none" w:sz="0" w:space="0" w:color="auto"/>
                <w:right w:val="none" w:sz="0" w:space="0" w:color="auto"/>
              </w:divBdr>
            </w:div>
            <w:div w:id="510800306">
              <w:marLeft w:val="0"/>
              <w:marRight w:val="0"/>
              <w:marTop w:val="0"/>
              <w:marBottom w:val="0"/>
              <w:divBdr>
                <w:top w:val="none" w:sz="0" w:space="0" w:color="auto"/>
                <w:left w:val="none" w:sz="0" w:space="0" w:color="auto"/>
                <w:bottom w:val="none" w:sz="0" w:space="0" w:color="auto"/>
                <w:right w:val="none" w:sz="0" w:space="0" w:color="auto"/>
              </w:divBdr>
            </w:div>
            <w:div w:id="90861726">
              <w:marLeft w:val="0"/>
              <w:marRight w:val="0"/>
              <w:marTop w:val="0"/>
              <w:marBottom w:val="0"/>
              <w:divBdr>
                <w:top w:val="none" w:sz="0" w:space="0" w:color="auto"/>
                <w:left w:val="none" w:sz="0" w:space="0" w:color="auto"/>
                <w:bottom w:val="none" w:sz="0" w:space="0" w:color="auto"/>
                <w:right w:val="none" w:sz="0" w:space="0" w:color="auto"/>
              </w:divBdr>
            </w:div>
            <w:div w:id="1975208338">
              <w:marLeft w:val="0"/>
              <w:marRight w:val="0"/>
              <w:marTop w:val="0"/>
              <w:marBottom w:val="0"/>
              <w:divBdr>
                <w:top w:val="none" w:sz="0" w:space="0" w:color="auto"/>
                <w:left w:val="none" w:sz="0" w:space="0" w:color="auto"/>
                <w:bottom w:val="none" w:sz="0" w:space="0" w:color="auto"/>
                <w:right w:val="none" w:sz="0" w:space="0" w:color="auto"/>
              </w:divBdr>
            </w:div>
            <w:div w:id="18046829">
              <w:marLeft w:val="0"/>
              <w:marRight w:val="0"/>
              <w:marTop w:val="0"/>
              <w:marBottom w:val="0"/>
              <w:divBdr>
                <w:top w:val="none" w:sz="0" w:space="0" w:color="auto"/>
                <w:left w:val="none" w:sz="0" w:space="0" w:color="auto"/>
                <w:bottom w:val="none" w:sz="0" w:space="0" w:color="auto"/>
                <w:right w:val="none" w:sz="0" w:space="0" w:color="auto"/>
              </w:divBdr>
            </w:div>
            <w:div w:id="28143662">
              <w:marLeft w:val="0"/>
              <w:marRight w:val="0"/>
              <w:marTop w:val="0"/>
              <w:marBottom w:val="0"/>
              <w:divBdr>
                <w:top w:val="none" w:sz="0" w:space="0" w:color="auto"/>
                <w:left w:val="none" w:sz="0" w:space="0" w:color="auto"/>
                <w:bottom w:val="none" w:sz="0" w:space="0" w:color="auto"/>
                <w:right w:val="none" w:sz="0" w:space="0" w:color="auto"/>
              </w:divBdr>
            </w:div>
            <w:div w:id="1027101167">
              <w:marLeft w:val="0"/>
              <w:marRight w:val="0"/>
              <w:marTop w:val="0"/>
              <w:marBottom w:val="0"/>
              <w:divBdr>
                <w:top w:val="none" w:sz="0" w:space="0" w:color="auto"/>
                <w:left w:val="none" w:sz="0" w:space="0" w:color="auto"/>
                <w:bottom w:val="none" w:sz="0" w:space="0" w:color="auto"/>
                <w:right w:val="none" w:sz="0" w:space="0" w:color="auto"/>
              </w:divBdr>
            </w:div>
            <w:div w:id="1590964397">
              <w:marLeft w:val="0"/>
              <w:marRight w:val="0"/>
              <w:marTop w:val="0"/>
              <w:marBottom w:val="0"/>
              <w:divBdr>
                <w:top w:val="none" w:sz="0" w:space="0" w:color="auto"/>
                <w:left w:val="none" w:sz="0" w:space="0" w:color="auto"/>
                <w:bottom w:val="none" w:sz="0" w:space="0" w:color="auto"/>
                <w:right w:val="none" w:sz="0" w:space="0" w:color="auto"/>
              </w:divBdr>
            </w:div>
            <w:div w:id="1949698890">
              <w:marLeft w:val="0"/>
              <w:marRight w:val="0"/>
              <w:marTop w:val="0"/>
              <w:marBottom w:val="0"/>
              <w:divBdr>
                <w:top w:val="none" w:sz="0" w:space="0" w:color="auto"/>
                <w:left w:val="none" w:sz="0" w:space="0" w:color="auto"/>
                <w:bottom w:val="none" w:sz="0" w:space="0" w:color="auto"/>
                <w:right w:val="none" w:sz="0" w:space="0" w:color="auto"/>
              </w:divBdr>
            </w:div>
            <w:div w:id="795148951">
              <w:marLeft w:val="0"/>
              <w:marRight w:val="0"/>
              <w:marTop w:val="0"/>
              <w:marBottom w:val="0"/>
              <w:divBdr>
                <w:top w:val="none" w:sz="0" w:space="0" w:color="auto"/>
                <w:left w:val="none" w:sz="0" w:space="0" w:color="auto"/>
                <w:bottom w:val="none" w:sz="0" w:space="0" w:color="auto"/>
                <w:right w:val="none" w:sz="0" w:space="0" w:color="auto"/>
              </w:divBdr>
            </w:div>
            <w:div w:id="1599942020">
              <w:marLeft w:val="0"/>
              <w:marRight w:val="0"/>
              <w:marTop w:val="0"/>
              <w:marBottom w:val="0"/>
              <w:divBdr>
                <w:top w:val="none" w:sz="0" w:space="0" w:color="auto"/>
                <w:left w:val="none" w:sz="0" w:space="0" w:color="auto"/>
                <w:bottom w:val="none" w:sz="0" w:space="0" w:color="auto"/>
                <w:right w:val="none" w:sz="0" w:space="0" w:color="auto"/>
              </w:divBdr>
            </w:div>
            <w:div w:id="785659549">
              <w:marLeft w:val="0"/>
              <w:marRight w:val="0"/>
              <w:marTop w:val="0"/>
              <w:marBottom w:val="0"/>
              <w:divBdr>
                <w:top w:val="none" w:sz="0" w:space="0" w:color="auto"/>
                <w:left w:val="none" w:sz="0" w:space="0" w:color="auto"/>
                <w:bottom w:val="none" w:sz="0" w:space="0" w:color="auto"/>
                <w:right w:val="none" w:sz="0" w:space="0" w:color="auto"/>
              </w:divBdr>
            </w:div>
            <w:div w:id="1111047536">
              <w:marLeft w:val="0"/>
              <w:marRight w:val="0"/>
              <w:marTop w:val="0"/>
              <w:marBottom w:val="0"/>
              <w:divBdr>
                <w:top w:val="none" w:sz="0" w:space="0" w:color="auto"/>
                <w:left w:val="none" w:sz="0" w:space="0" w:color="auto"/>
                <w:bottom w:val="none" w:sz="0" w:space="0" w:color="auto"/>
                <w:right w:val="none" w:sz="0" w:space="0" w:color="auto"/>
              </w:divBdr>
            </w:div>
            <w:div w:id="235015881">
              <w:marLeft w:val="0"/>
              <w:marRight w:val="0"/>
              <w:marTop w:val="0"/>
              <w:marBottom w:val="0"/>
              <w:divBdr>
                <w:top w:val="none" w:sz="0" w:space="0" w:color="auto"/>
                <w:left w:val="none" w:sz="0" w:space="0" w:color="auto"/>
                <w:bottom w:val="none" w:sz="0" w:space="0" w:color="auto"/>
                <w:right w:val="none" w:sz="0" w:space="0" w:color="auto"/>
              </w:divBdr>
            </w:div>
            <w:div w:id="1037124614">
              <w:marLeft w:val="0"/>
              <w:marRight w:val="0"/>
              <w:marTop w:val="0"/>
              <w:marBottom w:val="0"/>
              <w:divBdr>
                <w:top w:val="none" w:sz="0" w:space="0" w:color="auto"/>
                <w:left w:val="none" w:sz="0" w:space="0" w:color="auto"/>
                <w:bottom w:val="none" w:sz="0" w:space="0" w:color="auto"/>
                <w:right w:val="none" w:sz="0" w:space="0" w:color="auto"/>
              </w:divBdr>
            </w:div>
            <w:div w:id="1209803886">
              <w:marLeft w:val="0"/>
              <w:marRight w:val="0"/>
              <w:marTop w:val="0"/>
              <w:marBottom w:val="0"/>
              <w:divBdr>
                <w:top w:val="none" w:sz="0" w:space="0" w:color="auto"/>
                <w:left w:val="none" w:sz="0" w:space="0" w:color="auto"/>
                <w:bottom w:val="none" w:sz="0" w:space="0" w:color="auto"/>
                <w:right w:val="none" w:sz="0" w:space="0" w:color="auto"/>
              </w:divBdr>
            </w:div>
            <w:div w:id="643505198">
              <w:marLeft w:val="0"/>
              <w:marRight w:val="0"/>
              <w:marTop w:val="0"/>
              <w:marBottom w:val="0"/>
              <w:divBdr>
                <w:top w:val="none" w:sz="0" w:space="0" w:color="auto"/>
                <w:left w:val="none" w:sz="0" w:space="0" w:color="auto"/>
                <w:bottom w:val="none" w:sz="0" w:space="0" w:color="auto"/>
                <w:right w:val="none" w:sz="0" w:space="0" w:color="auto"/>
              </w:divBdr>
            </w:div>
            <w:div w:id="831525799">
              <w:marLeft w:val="0"/>
              <w:marRight w:val="0"/>
              <w:marTop w:val="0"/>
              <w:marBottom w:val="0"/>
              <w:divBdr>
                <w:top w:val="none" w:sz="0" w:space="0" w:color="auto"/>
                <w:left w:val="none" w:sz="0" w:space="0" w:color="auto"/>
                <w:bottom w:val="none" w:sz="0" w:space="0" w:color="auto"/>
                <w:right w:val="none" w:sz="0" w:space="0" w:color="auto"/>
              </w:divBdr>
            </w:div>
            <w:div w:id="202256365">
              <w:marLeft w:val="0"/>
              <w:marRight w:val="0"/>
              <w:marTop w:val="0"/>
              <w:marBottom w:val="0"/>
              <w:divBdr>
                <w:top w:val="none" w:sz="0" w:space="0" w:color="auto"/>
                <w:left w:val="none" w:sz="0" w:space="0" w:color="auto"/>
                <w:bottom w:val="none" w:sz="0" w:space="0" w:color="auto"/>
                <w:right w:val="none" w:sz="0" w:space="0" w:color="auto"/>
              </w:divBdr>
            </w:div>
            <w:div w:id="556669089">
              <w:marLeft w:val="0"/>
              <w:marRight w:val="0"/>
              <w:marTop w:val="0"/>
              <w:marBottom w:val="0"/>
              <w:divBdr>
                <w:top w:val="none" w:sz="0" w:space="0" w:color="auto"/>
                <w:left w:val="none" w:sz="0" w:space="0" w:color="auto"/>
                <w:bottom w:val="none" w:sz="0" w:space="0" w:color="auto"/>
                <w:right w:val="none" w:sz="0" w:space="0" w:color="auto"/>
              </w:divBdr>
            </w:div>
            <w:div w:id="1428575086">
              <w:marLeft w:val="0"/>
              <w:marRight w:val="0"/>
              <w:marTop w:val="0"/>
              <w:marBottom w:val="0"/>
              <w:divBdr>
                <w:top w:val="none" w:sz="0" w:space="0" w:color="auto"/>
                <w:left w:val="none" w:sz="0" w:space="0" w:color="auto"/>
                <w:bottom w:val="none" w:sz="0" w:space="0" w:color="auto"/>
                <w:right w:val="none" w:sz="0" w:space="0" w:color="auto"/>
              </w:divBdr>
            </w:div>
            <w:div w:id="1066686872">
              <w:marLeft w:val="0"/>
              <w:marRight w:val="0"/>
              <w:marTop w:val="0"/>
              <w:marBottom w:val="0"/>
              <w:divBdr>
                <w:top w:val="none" w:sz="0" w:space="0" w:color="auto"/>
                <w:left w:val="none" w:sz="0" w:space="0" w:color="auto"/>
                <w:bottom w:val="none" w:sz="0" w:space="0" w:color="auto"/>
                <w:right w:val="none" w:sz="0" w:space="0" w:color="auto"/>
              </w:divBdr>
            </w:div>
            <w:div w:id="962081549">
              <w:marLeft w:val="0"/>
              <w:marRight w:val="0"/>
              <w:marTop w:val="0"/>
              <w:marBottom w:val="0"/>
              <w:divBdr>
                <w:top w:val="none" w:sz="0" w:space="0" w:color="auto"/>
                <w:left w:val="none" w:sz="0" w:space="0" w:color="auto"/>
                <w:bottom w:val="none" w:sz="0" w:space="0" w:color="auto"/>
                <w:right w:val="none" w:sz="0" w:space="0" w:color="auto"/>
              </w:divBdr>
            </w:div>
            <w:div w:id="469784017">
              <w:marLeft w:val="0"/>
              <w:marRight w:val="0"/>
              <w:marTop w:val="0"/>
              <w:marBottom w:val="0"/>
              <w:divBdr>
                <w:top w:val="none" w:sz="0" w:space="0" w:color="auto"/>
                <w:left w:val="none" w:sz="0" w:space="0" w:color="auto"/>
                <w:bottom w:val="none" w:sz="0" w:space="0" w:color="auto"/>
                <w:right w:val="none" w:sz="0" w:space="0" w:color="auto"/>
              </w:divBdr>
            </w:div>
            <w:div w:id="1296787843">
              <w:marLeft w:val="0"/>
              <w:marRight w:val="0"/>
              <w:marTop w:val="0"/>
              <w:marBottom w:val="0"/>
              <w:divBdr>
                <w:top w:val="none" w:sz="0" w:space="0" w:color="auto"/>
                <w:left w:val="none" w:sz="0" w:space="0" w:color="auto"/>
                <w:bottom w:val="none" w:sz="0" w:space="0" w:color="auto"/>
                <w:right w:val="none" w:sz="0" w:space="0" w:color="auto"/>
              </w:divBdr>
            </w:div>
            <w:div w:id="1926109548">
              <w:marLeft w:val="0"/>
              <w:marRight w:val="0"/>
              <w:marTop w:val="0"/>
              <w:marBottom w:val="0"/>
              <w:divBdr>
                <w:top w:val="none" w:sz="0" w:space="0" w:color="auto"/>
                <w:left w:val="none" w:sz="0" w:space="0" w:color="auto"/>
                <w:bottom w:val="none" w:sz="0" w:space="0" w:color="auto"/>
                <w:right w:val="none" w:sz="0" w:space="0" w:color="auto"/>
              </w:divBdr>
            </w:div>
            <w:div w:id="1473670031">
              <w:marLeft w:val="0"/>
              <w:marRight w:val="0"/>
              <w:marTop w:val="0"/>
              <w:marBottom w:val="0"/>
              <w:divBdr>
                <w:top w:val="none" w:sz="0" w:space="0" w:color="auto"/>
                <w:left w:val="none" w:sz="0" w:space="0" w:color="auto"/>
                <w:bottom w:val="none" w:sz="0" w:space="0" w:color="auto"/>
                <w:right w:val="none" w:sz="0" w:space="0" w:color="auto"/>
              </w:divBdr>
            </w:div>
            <w:div w:id="65038995">
              <w:marLeft w:val="0"/>
              <w:marRight w:val="0"/>
              <w:marTop w:val="0"/>
              <w:marBottom w:val="0"/>
              <w:divBdr>
                <w:top w:val="none" w:sz="0" w:space="0" w:color="auto"/>
                <w:left w:val="none" w:sz="0" w:space="0" w:color="auto"/>
                <w:bottom w:val="none" w:sz="0" w:space="0" w:color="auto"/>
                <w:right w:val="none" w:sz="0" w:space="0" w:color="auto"/>
              </w:divBdr>
            </w:div>
            <w:div w:id="707608342">
              <w:marLeft w:val="0"/>
              <w:marRight w:val="0"/>
              <w:marTop w:val="0"/>
              <w:marBottom w:val="0"/>
              <w:divBdr>
                <w:top w:val="none" w:sz="0" w:space="0" w:color="auto"/>
                <w:left w:val="none" w:sz="0" w:space="0" w:color="auto"/>
                <w:bottom w:val="none" w:sz="0" w:space="0" w:color="auto"/>
                <w:right w:val="none" w:sz="0" w:space="0" w:color="auto"/>
              </w:divBdr>
            </w:div>
            <w:div w:id="952055500">
              <w:marLeft w:val="0"/>
              <w:marRight w:val="0"/>
              <w:marTop w:val="0"/>
              <w:marBottom w:val="0"/>
              <w:divBdr>
                <w:top w:val="none" w:sz="0" w:space="0" w:color="auto"/>
                <w:left w:val="none" w:sz="0" w:space="0" w:color="auto"/>
                <w:bottom w:val="none" w:sz="0" w:space="0" w:color="auto"/>
                <w:right w:val="none" w:sz="0" w:space="0" w:color="auto"/>
              </w:divBdr>
            </w:div>
            <w:div w:id="977340851">
              <w:marLeft w:val="0"/>
              <w:marRight w:val="0"/>
              <w:marTop w:val="0"/>
              <w:marBottom w:val="0"/>
              <w:divBdr>
                <w:top w:val="none" w:sz="0" w:space="0" w:color="auto"/>
                <w:left w:val="none" w:sz="0" w:space="0" w:color="auto"/>
                <w:bottom w:val="none" w:sz="0" w:space="0" w:color="auto"/>
                <w:right w:val="none" w:sz="0" w:space="0" w:color="auto"/>
              </w:divBdr>
            </w:div>
            <w:div w:id="824316012">
              <w:marLeft w:val="0"/>
              <w:marRight w:val="0"/>
              <w:marTop w:val="0"/>
              <w:marBottom w:val="0"/>
              <w:divBdr>
                <w:top w:val="none" w:sz="0" w:space="0" w:color="auto"/>
                <w:left w:val="none" w:sz="0" w:space="0" w:color="auto"/>
                <w:bottom w:val="none" w:sz="0" w:space="0" w:color="auto"/>
                <w:right w:val="none" w:sz="0" w:space="0" w:color="auto"/>
              </w:divBdr>
            </w:div>
            <w:div w:id="320475856">
              <w:marLeft w:val="0"/>
              <w:marRight w:val="0"/>
              <w:marTop w:val="0"/>
              <w:marBottom w:val="0"/>
              <w:divBdr>
                <w:top w:val="none" w:sz="0" w:space="0" w:color="auto"/>
                <w:left w:val="none" w:sz="0" w:space="0" w:color="auto"/>
                <w:bottom w:val="none" w:sz="0" w:space="0" w:color="auto"/>
                <w:right w:val="none" w:sz="0" w:space="0" w:color="auto"/>
              </w:divBdr>
            </w:div>
            <w:div w:id="1284464100">
              <w:marLeft w:val="0"/>
              <w:marRight w:val="0"/>
              <w:marTop w:val="0"/>
              <w:marBottom w:val="0"/>
              <w:divBdr>
                <w:top w:val="none" w:sz="0" w:space="0" w:color="auto"/>
                <w:left w:val="none" w:sz="0" w:space="0" w:color="auto"/>
                <w:bottom w:val="none" w:sz="0" w:space="0" w:color="auto"/>
                <w:right w:val="none" w:sz="0" w:space="0" w:color="auto"/>
              </w:divBdr>
            </w:div>
            <w:div w:id="578750981">
              <w:marLeft w:val="0"/>
              <w:marRight w:val="0"/>
              <w:marTop w:val="0"/>
              <w:marBottom w:val="0"/>
              <w:divBdr>
                <w:top w:val="none" w:sz="0" w:space="0" w:color="auto"/>
                <w:left w:val="none" w:sz="0" w:space="0" w:color="auto"/>
                <w:bottom w:val="none" w:sz="0" w:space="0" w:color="auto"/>
                <w:right w:val="none" w:sz="0" w:space="0" w:color="auto"/>
              </w:divBdr>
            </w:div>
            <w:div w:id="1909605725">
              <w:marLeft w:val="0"/>
              <w:marRight w:val="0"/>
              <w:marTop w:val="0"/>
              <w:marBottom w:val="0"/>
              <w:divBdr>
                <w:top w:val="none" w:sz="0" w:space="0" w:color="auto"/>
                <w:left w:val="none" w:sz="0" w:space="0" w:color="auto"/>
                <w:bottom w:val="none" w:sz="0" w:space="0" w:color="auto"/>
                <w:right w:val="none" w:sz="0" w:space="0" w:color="auto"/>
              </w:divBdr>
            </w:div>
            <w:div w:id="748186797">
              <w:marLeft w:val="0"/>
              <w:marRight w:val="0"/>
              <w:marTop w:val="0"/>
              <w:marBottom w:val="0"/>
              <w:divBdr>
                <w:top w:val="none" w:sz="0" w:space="0" w:color="auto"/>
                <w:left w:val="none" w:sz="0" w:space="0" w:color="auto"/>
                <w:bottom w:val="none" w:sz="0" w:space="0" w:color="auto"/>
                <w:right w:val="none" w:sz="0" w:space="0" w:color="auto"/>
              </w:divBdr>
            </w:div>
            <w:div w:id="1425374310">
              <w:marLeft w:val="0"/>
              <w:marRight w:val="0"/>
              <w:marTop w:val="0"/>
              <w:marBottom w:val="0"/>
              <w:divBdr>
                <w:top w:val="none" w:sz="0" w:space="0" w:color="auto"/>
                <w:left w:val="none" w:sz="0" w:space="0" w:color="auto"/>
                <w:bottom w:val="none" w:sz="0" w:space="0" w:color="auto"/>
                <w:right w:val="none" w:sz="0" w:space="0" w:color="auto"/>
              </w:divBdr>
            </w:div>
            <w:div w:id="2020111300">
              <w:marLeft w:val="0"/>
              <w:marRight w:val="0"/>
              <w:marTop w:val="0"/>
              <w:marBottom w:val="0"/>
              <w:divBdr>
                <w:top w:val="none" w:sz="0" w:space="0" w:color="auto"/>
                <w:left w:val="none" w:sz="0" w:space="0" w:color="auto"/>
                <w:bottom w:val="none" w:sz="0" w:space="0" w:color="auto"/>
                <w:right w:val="none" w:sz="0" w:space="0" w:color="auto"/>
              </w:divBdr>
            </w:div>
            <w:div w:id="1619986256">
              <w:marLeft w:val="0"/>
              <w:marRight w:val="0"/>
              <w:marTop w:val="0"/>
              <w:marBottom w:val="0"/>
              <w:divBdr>
                <w:top w:val="none" w:sz="0" w:space="0" w:color="auto"/>
                <w:left w:val="none" w:sz="0" w:space="0" w:color="auto"/>
                <w:bottom w:val="none" w:sz="0" w:space="0" w:color="auto"/>
                <w:right w:val="none" w:sz="0" w:space="0" w:color="auto"/>
              </w:divBdr>
            </w:div>
            <w:div w:id="346444818">
              <w:marLeft w:val="0"/>
              <w:marRight w:val="0"/>
              <w:marTop w:val="0"/>
              <w:marBottom w:val="0"/>
              <w:divBdr>
                <w:top w:val="none" w:sz="0" w:space="0" w:color="auto"/>
                <w:left w:val="none" w:sz="0" w:space="0" w:color="auto"/>
                <w:bottom w:val="none" w:sz="0" w:space="0" w:color="auto"/>
                <w:right w:val="none" w:sz="0" w:space="0" w:color="auto"/>
              </w:divBdr>
            </w:div>
            <w:div w:id="1154221812">
              <w:marLeft w:val="0"/>
              <w:marRight w:val="0"/>
              <w:marTop w:val="0"/>
              <w:marBottom w:val="0"/>
              <w:divBdr>
                <w:top w:val="none" w:sz="0" w:space="0" w:color="auto"/>
                <w:left w:val="none" w:sz="0" w:space="0" w:color="auto"/>
                <w:bottom w:val="none" w:sz="0" w:space="0" w:color="auto"/>
                <w:right w:val="none" w:sz="0" w:space="0" w:color="auto"/>
              </w:divBdr>
            </w:div>
            <w:div w:id="1454637595">
              <w:marLeft w:val="0"/>
              <w:marRight w:val="0"/>
              <w:marTop w:val="0"/>
              <w:marBottom w:val="0"/>
              <w:divBdr>
                <w:top w:val="none" w:sz="0" w:space="0" w:color="auto"/>
                <w:left w:val="none" w:sz="0" w:space="0" w:color="auto"/>
                <w:bottom w:val="none" w:sz="0" w:space="0" w:color="auto"/>
                <w:right w:val="none" w:sz="0" w:space="0" w:color="auto"/>
              </w:divBdr>
            </w:div>
            <w:div w:id="1612010153">
              <w:marLeft w:val="0"/>
              <w:marRight w:val="0"/>
              <w:marTop w:val="0"/>
              <w:marBottom w:val="0"/>
              <w:divBdr>
                <w:top w:val="none" w:sz="0" w:space="0" w:color="auto"/>
                <w:left w:val="none" w:sz="0" w:space="0" w:color="auto"/>
                <w:bottom w:val="none" w:sz="0" w:space="0" w:color="auto"/>
                <w:right w:val="none" w:sz="0" w:space="0" w:color="auto"/>
              </w:divBdr>
            </w:div>
            <w:div w:id="761803678">
              <w:marLeft w:val="0"/>
              <w:marRight w:val="0"/>
              <w:marTop w:val="0"/>
              <w:marBottom w:val="0"/>
              <w:divBdr>
                <w:top w:val="none" w:sz="0" w:space="0" w:color="auto"/>
                <w:left w:val="none" w:sz="0" w:space="0" w:color="auto"/>
                <w:bottom w:val="none" w:sz="0" w:space="0" w:color="auto"/>
                <w:right w:val="none" w:sz="0" w:space="0" w:color="auto"/>
              </w:divBdr>
            </w:div>
            <w:div w:id="1104884956">
              <w:marLeft w:val="0"/>
              <w:marRight w:val="0"/>
              <w:marTop w:val="0"/>
              <w:marBottom w:val="0"/>
              <w:divBdr>
                <w:top w:val="none" w:sz="0" w:space="0" w:color="auto"/>
                <w:left w:val="none" w:sz="0" w:space="0" w:color="auto"/>
                <w:bottom w:val="none" w:sz="0" w:space="0" w:color="auto"/>
                <w:right w:val="none" w:sz="0" w:space="0" w:color="auto"/>
              </w:divBdr>
            </w:div>
            <w:div w:id="2080058365">
              <w:marLeft w:val="0"/>
              <w:marRight w:val="0"/>
              <w:marTop w:val="0"/>
              <w:marBottom w:val="0"/>
              <w:divBdr>
                <w:top w:val="none" w:sz="0" w:space="0" w:color="auto"/>
                <w:left w:val="none" w:sz="0" w:space="0" w:color="auto"/>
                <w:bottom w:val="none" w:sz="0" w:space="0" w:color="auto"/>
                <w:right w:val="none" w:sz="0" w:space="0" w:color="auto"/>
              </w:divBdr>
            </w:div>
            <w:div w:id="309599129">
              <w:marLeft w:val="0"/>
              <w:marRight w:val="0"/>
              <w:marTop w:val="0"/>
              <w:marBottom w:val="0"/>
              <w:divBdr>
                <w:top w:val="none" w:sz="0" w:space="0" w:color="auto"/>
                <w:left w:val="none" w:sz="0" w:space="0" w:color="auto"/>
                <w:bottom w:val="none" w:sz="0" w:space="0" w:color="auto"/>
                <w:right w:val="none" w:sz="0" w:space="0" w:color="auto"/>
              </w:divBdr>
            </w:div>
            <w:div w:id="1538272936">
              <w:marLeft w:val="0"/>
              <w:marRight w:val="0"/>
              <w:marTop w:val="0"/>
              <w:marBottom w:val="0"/>
              <w:divBdr>
                <w:top w:val="none" w:sz="0" w:space="0" w:color="auto"/>
                <w:left w:val="none" w:sz="0" w:space="0" w:color="auto"/>
                <w:bottom w:val="none" w:sz="0" w:space="0" w:color="auto"/>
                <w:right w:val="none" w:sz="0" w:space="0" w:color="auto"/>
              </w:divBdr>
            </w:div>
            <w:div w:id="1877156063">
              <w:marLeft w:val="0"/>
              <w:marRight w:val="0"/>
              <w:marTop w:val="0"/>
              <w:marBottom w:val="0"/>
              <w:divBdr>
                <w:top w:val="none" w:sz="0" w:space="0" w:color="auto"/>
                <w:left w:val="none" w:sz="0" w:space="0" w:color="auto"/>
                <w:bottom w:val="none" w:sz="0" w:space="0" w:color="auto"/>
                <w:right w:val="none" w:sz="0" w:space="0" w:color="auto"/>
              </w:divBdr>
            </w:div>
            <w:div w:id="506142971">
              <w:marLeft w:val="0"/>
              <w:marRight w:val="0"/>
              <w:marTop w:val="0"/>
              <w:marBottom w:val="0"/>
              <w:divBdr>
                <w:top w:val="none" w:sz="0" w:space="0" w:color="auto"/>
                <w:left w:val="none" w:sz="0" w:space="0" w:color="auto"/>
                <w:bottom w:val="none" w:sz="0" w:space="0" w:color="auto"/>
                <w:right w:val="none" w:sz="0" w:space="0" w:color="auto"/>
              </w:divBdr>
            </w:div>
            <w:div w:id="1007907579">
              <w:marLeft w:val="0"/>
              <w:marRight w:val="0"/>
              <w:marTop w:val="0"/>
              <w:marBottom w:val="0"/>
              <w:divBdr>
                <w:top w:val="none" w:sz="0" w:space="0" w:color="auto"/>
                <w:left w:val="none" w:sz="0" w:space="0" w:color="auto"/>
                <w:bottom w:val="none" w:sz="0" w:space="0" w:color="auto"/>
                <w:right w:val="none" w:sz="0" w:space="0" w:color="auto"/>
              </w:divBdr>
            </w:div>
            <w:div w:id="746414048">
              <w:marLeft w:val="0"/>
              <w:marRight w:val="0"/>
              <w:marTop w:val="0"/>
              <w:marBottom w:val="0"/>
              <w:divBdr>
                <w:top w:val="none" w:sz="0" w:space="0" w:color="auto"/>
                <w:left w:val="none" w:sz="0" w:space="0" w:color="auto"/>
                <w:bottom w:val="none" w:sz="0" w:space="0" w:color="auto"/>
                <w:right w:val="none" w:sz="0" w:space="0" w:color="auto"/>
              </w:divBdr>
            </w:div>
            <w:div w:id="970667953">
              <w:marLeft w:val="0"/>
              <w:marRight w:val="0"/>
              <w:marTop w:val="0"/>
              <w:marBottom w:val="0"/>
              <w:divBdr>
                <w:top w:val="none" w:sz="0" w:space="0" w:color="auto"/>
                <w:left w:val="none" w:sz="0" w:space="0" w:color="auto"/>
                <w:bottom w:val="none" w:sz="0" w:space="0" w:color="auto"/>
                <w:right w:val="none" w:sz="0" w:space="0" w:color="auto"/>
              </w:divBdr>
            </w:div>
            <w:div w:id="692389454">
              <w:marLeft w:val="0"/>
              <w:marRight w:val="0"/>
              <w:marTop w:val="0"/>
              <w:marBottom w:val="0"/>
              <w:divBdr>
                <w:top w:val="none" w:sz="0" w:space="0" w:color="auto"/>
                <w:left w:val="none" w:sz="0" w:space="0" w:color="auto"/>
                <w:bottom w:val="none" w:sz="0" w:space="0" w:color="auto"/>
                <w:right w:val="none" w:sz="0" w:space="0" w:color="auto"/>
              </w:divBdr>
            </w:div>
            <w:div w:id="1713653236">
              <w:marLeft w:val="0"/>
              <w:marRight w:val="0"/>
              <w:marTop w:val="0"/>
              <w:marBottom w:val="0"/>
              <w:divBdr>
                <w:top w:val="none" w:sz="0" w:space="0" w:color="auto"/>
                <w:left w:val="none" w:sz="0" w:space="0" w:color="auto"/>
                <w:bottom w:val="none" w:sz="0" w:space="0" w:color="auto"/>
                <w:right w:val="none" w:sz="0" w:space="0" w:color="auto"/>
              </w:divBdr>
            </w:div>
            <w:div w:id="828518772">
              <w:marLeft w:val="0"/>
              <w:marRight w:val="0"/>
              <w:marTop w:val="0"/>
              <w:marBottom w:val="0"/>
              <w:divBdr>
                <w:top w:val="none" w:sz="0" w:space="0" w:color="auto"/>
                <w:left w:val="none" w:sz="0" w:space="0" w:color="auto"/>
                <w:bottom w:val="none" w:sz="0" w:space="0" w:color="auto"/>
                <w:right w:val="none" w:sz="0" w:space="0" w:color="auto"/>
              </w:divBdr>
            </w:div>
            <w:div w:id="976683852">
              <w:marLeft w:val="0"/>
              <w:marRight w:val="0"/>
              <w:marTop w:val="0"/>
              <w:marBottom w:val="0"/>
              <w:divBdr>
                <w:top w:val="none" w:sz="0" w:space="0" w:color="auto"/>
                <w:left w:val="none" w:sz="0" w:space="0" w:color="auto"/>
                <w:bottom w:val="none" w:sz="0" w:space="0" w:color="auto"/>
                <w:right w:val="none" w:sz="0" w:space="0" w:color="auto"/>
              </w:divBdr>
            </w:div>
            <w:div w:id="342098729">
              <w:marLeft w:val="0"/>
              <w:marRight w:val="0"/>
              <w:marTop w:val="0"/>
              <w:marBottom w:val="0"/>
              <w:divBdr>
                <w:top w:val="none" w:sz="0" w:space="0" w:color="auto"/>
                <w:left w:val="none" w:sz="0" w:space="0" w:color="auto"/>
                <w:bottom w:val="none" w:sz="0" w:space="0" w:color="auto"/>
                <w:right w:val="none" w:sz="0" w:space="0" w:color="auto"/>
              </w:divBdr>
            </w:div>
            <w:div w:id="1231229901">
              <w:marLeft w:val="0"/>
              <w:marRight w:val="0"/>
              <w:marTop w:val="0"/>
              <w:marBottom w:val="0"/>
              <w:divBdr>
                <w:top w:val="none" w:sz="0" w:space="0" w:color="auto"/>
                <w:left w:val="none" w:sz="0" w:space="0" w:color="auto"/>
                <w:bottom w:val="none" w:sz="0" w:space="0" w:color="auto"/>
                <w:right w:val="none" w:sz="0" w:space="0" w:color="auto"/>
              </w:divBdr>
            </w:div>
            <w:div w:id="629555132">
              <w:marLeft w:val="0"/>
              <w:marRight w:val="0"/>
              <w:marTop w:val="0"/>
              <w:marBottom w:val="0"/>
              <w:divBdr>
                <w:top w:val="none" w:sz="0" w:space="0" w:color="auto"/>
                <w:left w:val="none" w:sz="0" w:space="0" w:color="auto"/>
                <w:bottom w:val="none" w:sz="0" w:space="0" w:color="auto"/>
                <w:right w:val="none" w:sz="0" w:space="0" w:color="auto"/>
              </w:divBdr>
            </w:div>
            <w:div w:id="577786031">
              <w:marLeft w:val="0"/>
              <w:marRight w:val="0"/>
              <w:marTop w:val="0"/>
              <w:marBottom w:val="0"/>
              <w:divBdr>
                <w:top w:val="none" w:sz="0" w:space="0" w:color="auto"/>
                <w:left w:val="none" w:sz="0" w:space="0" w:color="auto"/>
                <w:bottom w:val="none" w:sz="0" w:space="0" w:color="auto"/>
                <w:right w:val="none" w:sz="0" w:space="0" w:color="auto"/>
              </w:divBdr>
            </w:div>
            <w:div w:id="1865751328">
              <w:marLeft w:val="0"/>
              <w:marRight w:val="0"/>
              <w:marTop w:val="0"/>
              <w:marBottom w:val="0"/>
              <w:divBdr>
                <w:top w:val="none" w:sz="0" w:space="0" w:color="auto"/>
                <w:left w:val="none" w:sz="0" w:space="0" w:color="auto"/>
                <w:bottom w:val="none" w:sz="0" w:space="0" w:color="auto"/>
                <w:right w:val="none" w:sz="0" w:space="0" w:color="auto"/>
              </w:divBdr>
            </w:div>
            <w:div w:id="466246397">
              <w:marLeft w:val="0"/>
              <w:marRight w:val="0"/>
              <w:marTop w:val="0"/>
              <w:marBottom w:val="0"/>
              <w:divBdr>
                <w:top w:val="none" w:sz="0" w:space="0" w:color="auto"/>
                <w:left w:val="none" w:sz="0" w:space="0" w:color="auto"/>
                <w:bottom w:val="none" w:sz="0" w:space="0" w:color="auto"/>
                <w:right w:val="none" w:sz="0" w:space="0" w:color="auto"/>
              </w:divBdr>
            </w:div>
            <w:div w:id="1291593390">
              <w:marLeft w:val="0"/>
              <w:marRight w:val="0"/>
              <w:marTop w:val="0"/>
              <w:marBottom w:val="0"/>
              <w:divBdr>
                <w:top w:val="none" w:sz="0" w:space="0" w:color="auto"/>
                <w:left w:val="none" w:sz="0" w:space="0" w:color="auto"/>
                <w:bottom w:val="none" w:sz="0" w:space="0" w:color="auto"/>
                <w:right w:val="none" w:sz="0" w:space="0" w:color="auto"/>
              </w:divBdr>
            </w:div>
            <w:div w:id="2064064733">
              <w:marLeft w:val="0"/>
              <w:marRight w:val="0"/>
              <w:marTop w:val="0"/>
              <w:marBottom w:val="0"/>
              <w:divBdr>
                <w:top w:val="none" w:sz="0" w:space="0" w:color="auto"/>
                <w:left w:val="none" w:sz="0" w:space="0" w:color="auto"/>
                <w:bottom w:val="none" w:sz="0" w:space="0" w:color="auto"/>
                <w:right w:val="none" w:sz="0" w:space="0" w:color="auto"/>
              </w:divBdr>
            </w:div>
            <w:div w:id="1457527388">
              <w:marLeft w:val="0"/>
              <w:marRight w:val="0"/>
              <w:marTop w:val="0"/>
              <w:marBottom w:val="0"/>
              <w:divBdr>
                <w:top w:val="none" w:sz="0" w:space="0" w:color="auto"/>
                <w:left w:val="none" w:sz="0" w:space="0" w:color="auto"/>
                <w:bottom w:val="none" w:sz="0" w:space="0" w:color="auto"/>
                <w:right w:val="none" w:sz="0" w:space="0" w:color="auto"/>
              </w:divBdr>
            </w:div>
            <w:div w:id="1343507052">
              <w:marLeft w:val="0"/>
              <w:marRight w:val="0"/>
              <w:marTop w:val="0"/>
              <w:marBottom w:val="0"/>
              <w:divBdr>
                <w:top w:val="none" w:sz="0" w:space="0" w:color="auto"/>
                <w:left w:val="none" w:sz="0" w:space="0" w:color="auto"/>
                <w:bottom w:val="none" w:sz="0" w:space="0" w:color="auto"/>
                <w:right w:val="none" w:sz="0" w:space="0" w:color="auto"/>
              </w:divBdr>
            </w:div>
            <w:div w:id="982781980">
              <w:marLeft w:val="0"/>
              <w:marRight w:val="0"/>
              <w:marTop w:val="0"/>
              <w:marBottom w:val="0"/>
              <w:divBdr>
                <w:top w:val="none" w:sz="0" w:space="0" w:color="auto"/>
                <w:left w:val="none" w:sz="0" w:space="0" w:color="auto"/>
                <w:bottom w:val="none" w:sz="0" w:space="0" w:color="auto"/>
                <w:right w:val="none" w:sz="0" w:space="0" w:color="auto"/>
              </w:divBdr>
            </w:div>
            <w:div w:id="38744888">
              <w:marLeft w:val="0"/>
              <w:marRight w:val="0"/>
              <w:marTop w:val="0"/>
              <w:marBottom w:val="0"/>
              <w:divBdr>
                <w:top w:val="none" w:sz="0" w:space="0" w:color="auto"/>
                <w:left w:val="none" w:sz="0" w:space="0" w:color="auto"/>
                <w:bottom w:val="none" w:sz="0" w:space="0" w:color="auto"/>
                <w:right w:val="none" w:sz="0" w:space="0" w:color="auto"/>
              </w:divBdr>
            </w:div>
            <w:div w:id="2019572962">
              <w:marLeft w:val="0"/>
              <w:marRight w:val="0"/>
              <w:marTop w:val="0"/>
              <w:marBottom w:val="0"/>
              <w:divBdr>
                <w:top w:val="none" w:sz="0" w:space="0" w:color="auto"/>
                <w:left w:val="none" w:sz="0" w:space="0" w:color="auto"/>
                <w:bottom w:val="none" w:sz="0" w:space="0" w:color="auto"/>
                <w:right w:val="none" w:sz="0" w:space="0" w:color="auto"/>
              </w:divBdr>
            </w:div>
            <w:div w:id="868764754">
              <w:marLeft w:val="0"/>
              <w:marRight w:val="0"/>
              <w:marTop w:val="0"/>
              <w:marBottom w:val="0"/>
              <w:divBdr>
                <w:top w:val="none" w:sz="0" w:space="0" w:color="auto"/>
                <w:left w:val="none" w:sz="0" w:space="0" w:color="auto"/>
                <w:bottom w:val="none" w:sz="0" w:space="0" w:color="auto"/>
                <w:right w:val="none" w:sz="0" w:space="0" w:color="auto"/>
              </w:divBdr>
            </w:div>
            <w:div w:id="1924609259">
              <w:marLeft w:val="0"/>
              <w:marRight w:val="0"/>
              <w:marTop w:val="0"/>
              <w:marBottom w:val="0"/>
              <w:divBdr>
                <w:top w:val="none" w:sz="0" w:space="0" w:color="auto"/>
                <w:left w:val="none" w:sz="0" w:space="0" w:color="auto"/>
                <w:bottom w:val="none" w:sz="0" w:space="0" w:color="auto"/>
                <w:right w:val="none" w:sz="0" w:space="0" w:color="auto"/>
              </w:divBdr>
            </w:div>
            <w:div w:id="1093283298">
              <w:marLeft w:val="0"/>
              <w:marRight w:val="0"/>
              <w:marTop w:val="0"/>
              <w:marBottom w:val="0"/>
              <w:divBdr>
                <w:top w:val="none" w:sz="0" w:space="0" w:color="auto"/>
                <w:left w:val="none" w:sz="0" w:space="0" w:color="auto"/>
                <w:bottom w:val="none" w:sz="0" w:space="0" w:color="auto"/>
                <w:right w:val="none" w:sz="0" w:space="0" w:color="auto"/>
              </w:divBdr>
            </w:div>
            <w:div w:id="1513569040">
              <w:marLeft w:val="0"/>
              <w:marRight w:val="0"/>
              <w:marTop w:val="0"/>
              <w:marBottom w:val="0"/>
              <w:divBdr>
                <w:top w:val="none" w:sz="0" w:space="0" w:color="auto"/>
                <w:left w:val="none" w:sz="0" w:space="0" w:color="auto"/>
                <w:bottom w:val="none" w:sz="0" w:space="0" w:color="auto"/>
                <w:right w:val="none" w:sz="0" w:space="0" w:color="auto"/>
              </w:divBdr>
            </w:div>
            <w:div w:id="1714234421">
              <w:marLeft w:val="0"/>
              <w:marRight w:val="0"/>
              <w:marTop w:val="0"/>
              <w:marBottom w:val="0"/>
              <w:divBdr>
                <w:top w:val="none" w:sz="0" w:space="0" w:color="auto"/>
                <w:left w:val="none" w:sz="0" w:space="0" w:color="auto"/>
                <w:bottom w:val="none" w:sz="0" w:space="0" w:color="auto"/>
                <w:right w:val="none" w:sz="0" w:space="0" w:color="auto"/>
              </w:divBdr>
            </w:div>
            <w:div w:id="442499235">
              <w:marLeft w:val="0"/>
              <w:marRight w:val="0"/>
              <w:marTop w:val="0"/>
              <w:marBottom w:val="0"/>
              <w:divBdr>
                <w:top w:val="none" w:sz="0" w:space="0" w:color="auto"/>
                <w:left w:val="none" w:sz="0" w:space="0" w:color="auto"/>
                <w:bottom w:val="none" w:sz="0" w:space="0" w:color="auto"/>
                <w:right w:val="none" w:sz="0" w:space="0" w:color="auto"/>
              </w:divBdr>
            </w:div>
            <w:div w:id="1753234456">
              <w:marLeft w:val="0"/>
              <w:marRight w:val="0"/>
              <w:marTop w:val="0"/>
              <w:marBottom w:val="0"/>
              <w:divBdr>
                <w:top w:val="none" w:sz="0" w:space="0" w:color="auto"/>
                <w:left w:val="none" w:sz="0" w:space="0" w:color="auto"/>
                <w:bottom w:val="none" w:sz="0" w:space="0" w:color="auto"/>
                <w:right w:val="none" w:sz="0" w:space="0" w:color="auto"/>
              </w:divBdr>
            </w:div>
            <w:div w:id="1817141574">
              <w:marLeft w:val="0"/>
              <w:marRight w:val="0"/>
              <w:marTop w:val="0"/>
              <w:marBottom w:val="0"/>
              <w:divBdr>
                <w:top w:val="none" w:sz="0" w:space="0" w:color="auto"/>
                <w:left w:val="none" w:sz="0" w:space="0" w:color="auto"/>
                <w:bottom w:val="none" w:sz="0" w:space="0" w:color="auto"/>
                <w:right w:val="none" w:sz="0" w:space="0" w:color="auto"/>
              </w:divBdr>
            </w:div>
            <w:div w:id="1323697809">
              <w:marLeft w:val="0"/>
              <w:marRight w:val="0"/>
              <w:marTop w:val="0"/>
              <w:marBottom w:val="0"/>
              <w:divBdr>
                <w:top w:val="none" w:sz="0" w:space="0" w:color="auto"/>
                <w:left w:val="none" w:sz="0" w:space="0" w:color="auto"/>
                <w:bottom w:val="none" w:sz="0" w:space="0" w:color="auto"/>
                <w:right w:val="none" w:sz="0" w:space="0" w:color="auto"/>
              </w:divBdr>
            </w:div>
            <w:div w:id="2092193510">
              <w:marLeft w:val="0"/>
              <w:marRight w:val="0"/>
              <w:marTop w:val="0"/>
              <w:marBottom w:val="0"/>
              <w:divBdr>
                <w:top w:val="none" w:sz="0" w:space="0" w:color="auto"/>
                <w:left w:val="none" w:sz="0" w:space="0" w:color="auto"/>
                <w:bottom w:val="none" w:sz="0" w:space="0" w:color="auto"/>
                <w:right w:val="none" w:sz="0" w:space="0" w:color="auto"/>
              </w:divBdr>
            </w:div>
            <w:div w:id="1675570640">
              <w:marLeft w:val="0"/>
              <w:marRight w:val="0"/>
              <w:marTop w:val="0"/>
              <w:marBottom w:val="0"/>
              <w:divBdr>
                <w:top w:val="none" w:sz="0" w:space="0" w:color="auto"/>
                <w:left w:val="none" w:sz="0" w:space="0" w:color="auto"/>
                <w:bottom w:val="none" w:sz="0" w:space="0" w:color="auto"/>
                <w:right w:val="none" w:sz="0" w:space="0" w:color="auto"/>
              </w:divBdr>
            </w:div>
            <w:div w:id="730272519">
              <w:marLeft w:val="0"/>
              <w:marRight w:val="0"/>
              <w:marTop w:val="0"/>
              <w:marBottom w:val="0"/>
              <w:divBdr>
                <w:top w:val="none" w:sz="0" w:space="0" w:color="auto"/>
                <w:left w:val="none" w:sz="0" w:space="0" w:color="auto"/>
                <w:bottom w:val="none" w:sz="0" w:space="0" w:color="auto"/>
                <w:right w:val="none" w:sz="0" w:space="0" w:color="auto"/>
              </w:divBdr>
            </w:div>
            <w:div w:id="1897010346">
              <w:marLeft w:val="0"/>
              <w:marRight w:val="0"/>
              <w:marTop w:val="0"/>
              <w:marBottom w:val="0"/>
              <w:divBdr>
                <w:top w:val="none" w:sz="0" w:space="0" w:color="auto"/>
                <w:left w:val="none" w:sz="0" w:space="0" w:color="auto"/>
                <w:bottom w:val="none" w:sz="0" w:space="0" w:color="auto"/>
                <w:right w:val="none" w:sz="0" w:space="0" w:color="auto"/>
              </w:divBdr>
            </w:div>
            <w:div w:id="1536691632">
              <w:marLeft w:val="0"/>
              <w:marRight w:val="0"/>
              <w:marTop w:val="0"/>
              <w:marBottom w:val="0"/>
              <w:divBdr>
                <w:top w:val="none" w:sz="0" w:space="0" w:color="auto"/>
                <w:left w:val="none" w:sz="0" w:space="0" w:color="auto"/>
                <w:bottom w:val="none" w:sz="0" w:space="0" w:color="auto"/>
                <w:right w:val="none" w:sz="0" w:space="0" w:color="auto"/>
              </w:divBdr>
            </w:div>
            <w:div w:id="357197371">
              <w:marLeft w:val="0"/>
              <w:marRight w:val="0"/>
              <w:marTop w:val="0"/>
              <w:marBottom w:val="0"/>
              <w:divBdr>
                <w:top w:val="none" w:sz="0" w:space="0" w:color="auto"/>
                <w:left w:val="none" w:sz="0" w:space="0" w:color="auto"/>
                <w:bottom w:val="none" w:sz="0" w:space="0" w:color="auto"/>
                <w:right w:val="none" w:sz="0" w:space="0" w:color="auto"/>
              </w:divBdr>
            </w:div>
            <w:div w:id="388966756">
              <w:marLeft w:val="0"/>
              <w:marRight w:val="0"/>
              <w:marTop w:val="0"/>
              <w:marBottom w:val="0"/>
              <w:divBdr>
                <w:top w:val="none" w:sz="0" w:space="0" w:color="auto"/>
                <w:left w:val="none" w:sz="0" w:space="0" w:color="auto"/>
                <w:bottom w:val="none" w:sz="0" w:space="0" w:color="auto"/>
                <w:right w:val="none" w:sz="0" w:space="0" w:color="auto"/>
              </w:divBdr>
            </w:div>
            <w:div w:id="2114012411">
              <w:marLeft w:val="0"/>
              <w:marRight w:val="0"/>
              <w:marTop w:val="0"/>
              <w:marBottom w:val="0"/>
              <w:divBdr>
                <w:top w:val="none" w:sz="0" w:space="0" w:color="auto"/>
                <w:left w:val="none" w:sz="0" w:space="0" w:color="auto"/>
                <w:bottom w:val="none" w:sz="0" w:space="0" w:color="auto"/>
                <w:right w:val="none" w:sz="0" w:space="0" w:color="auto"/>
              </w:divBdr>
            </w:div>
            <w:div w:id="1544829000">
              <w:marLeft w:val="0"/>
              <w:marRight w:val="0"/>
              <w:marTop w:val="0"/>
              <w:marBottom w:val="0"/>
              <w:divBdr>
                <w:top w:val="none" w:sz="0" w:space="0" w:color="auto"/>
                <w:left w:val="none" w:sz="0" w:space="0" w:color="auto"/>
                <w:bottom w:val="none" w:sz="0" w:space="0" w:color="auto"/>
                <w:right w:val="none" w:sz="0" w:space="0" w:color="auto"/>
              </w:divBdr>
            </w:div>
            <w:div w:id="757562450">
              <w:marLeft w:val="0"/>
              <w:marRight w:val="0"/>
              <w:marTop w:val="0"/>
              <w:marBottom w:val="0"/>
              <w:divBdr>
                <w:top w:val="none" w:sz="0" w:space="0" w:color="auto"/>
                <w:left w:val="none" w:sz="0" w:space="0" w:color="auto"/>
                <w:bottom w:val="none" w:sz="0" w:space="0" w:color="auto"/>
                <w:right w:val="none" w:sz="0" w:space="0" w:color="auto"/>
              </w:divBdr>
            </w:div>
            <w:div w:id="92825194">
              <w:marLeft w:val="0"/>
              <w:marRight w:val="0"/>
              <w:marTop w:val="0"/>
              <w:marBottom w:val="0"/>
              <w:divBdr>
                <w:top w:val="none" w:sz="0" w:space="0" w:color="auto"/>
                <w:left w:val="none" w:sz="0" w:space="0" w:color="auto"/>
                <w:bottom w:val="none" w:sz="0" w:space="0" w:color="auto"/>
                <w:right w:val="none" w:sz="0" w:space="0" w:color="auto"/>
              </w:divBdr>
            </w:div>
            <w:div w:id="125129110">
              <w:marLeft w:val="0"/>
              <w:marRight w:val="0"/>
              <w:marTop w:val="0"/>
              <w:marBottom w:val="0"/>
              <w:divBdr>
                <w:top w:val="none" w:sz="0" w:space="0" w:color="auto"/>
                <w:left w:val="none" w:sz="0" w:space="0" w:color="auto"/>
                <w:bottom w:val="none" w:sz="0" w:space="0" w:color="auto"/>
                <w:right w:val="none" w:sz="0" w:space="0" w:color="auto"/>
              </w:divBdr>
            </w:div>
            <w:div w:id="336689304">
              <w:marLeft w:val="0"/>
              <w:marRight w:val="0"/>
              <w:marTop w:val="0"/>
              <w:marBottom w:val="0"/>
              <w:divBdr>
                <w:top w:val="none" w:sz="0" w:space="0" w:color="auto"/>
                <w:left w:val="none" w:sz="0" w:space="0" w:color="auto"/>
                <w:bottom w:val="none" w:sz="0" w:space="0" w:color="auto"/>
                <w:right w:val="none" w:sz="0" w:space="0" w:color="auto"/>
              </w:divBdr>
            </w:div>
            <w:div w:id="2097314883">
              <w:marLeft w:val="0"/>
              <w:marRight w:val="0"/>
              <w:marTop w:val="0"/>
              <w:marBottom w:val="0"/>
              <w:divBdr>
                <w:top w:val="none" w:sz="0" w:space="0" w:color="auto"/>
                <w:left w:val="none" w:sz="0" w:space="0" w:color="auto"/>
                <w:bottom w:val="none" w:sz="0" w:space="0" w:color="auto"/>
                <w:right w:val="none" w:sz="0" w:space="0" w:color="auto"/>
              </w:divBdr>
            </w:div>
            <w:div w:id="1059860837">
              <w:marLeft w:val="0"/>
              <w:marRight w:val="0"/>
              <w:marTop w:val="0"/>
              <w:marBottom w:val="0"/>
              <w:divBdr>
                <w:top w:val="none" w:sz="0" w:space="0" w:color="auto"/>
                <w:left w:val="none" w:sz="0" w:space="0" w:color="auto"/>
                <w:bottom w:val="none" w:sz="0" w:space="0" w:color="auto"/>
                <w:right w:val="none" w:sz="0" w:space="0" w:color="auto"/>
              </w:divBdr>
            </w:div>
            <w:div w:id="225796388">
              <w:marLeft w:val="0"/>
              <w:marRight w:val="0"/>
              <w:marTop w:val="0"/>
              <w:marBottom w:val="0"/>
              <w:divBdr>
                <w:top w:val="none" w:sz="0" w:space="0" w:color="auto"/>
                <w:left w:val="none" w:sz="0" w:space="0" w:color="auto"/>
                <w:bottom w:val="none" w:sz="0" w:space="0" w:color="auto"/>
                <w:right w:val="none" w:sz="0" w:space="0" w:color="auto"/>
              </w:divBdr>
            </w:div>
            <w:div w:id="1002926990">
              <w:marLeft w:val="0"/>
              <w:marRight w:val="0"/>
              <w:marTop w:val="0"/>
              <w:marBottom w:val="0"/>
              <w:divBdr>
                <w:top w:val="none" w:sz="0" w:space="0" w:color="auto"/>
                <w:left w:val="none" w:sz="0" w:space="0" w:color="auto"/>
                <w:bottom w:val="none" w:sz="0" w:space="0" w:color="auto"/>
                <w:right w:val="none" w:sz="0" w:space="0" w:color="auto"/>
              </w:divBdr>
            </w:div>
            <w:div w:id="1109080502">
              <w:marLeft w:val="0"/>
              <w:marRight w:val="0"/>
              <w:marTop w:val="0"/>
              <w:marBottom w:val="0"/>
              <w:divBdr>
                <w:top w:val="none" w:sz="0" w:space="0" w:color="auto"/>
                <w:left w:val="none" w:sz="0" w:space="0" w:color="auto"/>
                <w:bottom w:val="none" w:sz="0" w:space="0" w:color="auto"/>
                <w:right w:val="none" w:sz="0" w:space="0" w:color="auto"/>
              </w:divBdr>
            </w:div>
            <w:div w:id="40979577">
              <w:marLeft w:val="0"/>
              <w:marRight w:val="0"/>
              <w:marTop w:val="0"/>
              <w:marBottom w:val="0"/>
              <w:divBdr>
                <w:top w:val="none" w:sz="0" w:space="0" w:color="auto"/>
                <w:left w:val="none" w:sz="0" w:space="0" w:color="auto"/>
                <w:bottom w:val="none" w:sz="0" w:space="0" w:color="auto"/>
                <w:right w:val="none" w:sz="0" w:space="0" w:color="auto"/>
              </w:divBdr>
            </w:div>
            <w:div w:id="1260093429">
              <w:marLeft w:val="0"/>
              <w:marRight w:val="0"/>
              <w:marTop w:val="0"/>
              <w:marBottom w:val="0"/>
              <w:divBdr>
                <w:top w:val="none" w:sz="0" w:space="0" w:color="auto"/>
                <w:left w:val="none" w:sz="0" w:space="0" w:color="auto"/>
                <w:bottom w:val="none" w:sz="0" w:space="0" w:color="auto"/>
                <w:right w:val="none" w:sz="0" w:space="0" w:color="auto"/>
              </w:divBdr>
            </w:div>
            <w:div w:id="2105954709">
              <w:marLeft w:val="0"/>
              <w:marRight w:val="0"/>
              <w:marTop w:val="0"/>
              <w:marBottom w:val="0"/>
              <w:divBdr>
                <w:top w:val="none" w:sz="0" w:space="0" w:color="auto"/>
                <w:left w:val="none" w:sz="0" w:space="0" w:color="auto"/>
                <w:bottom w:val="none" w:sz="0" w:space="0" w:color="auto"/>
                <w:right w:val="none" w:sz="0" w:space="0" w:color="auto"/>
              </w:divBdr>
            </w:div>
            <w:div w:id="1448351121">
              <w:marLeft w:val="0"/>
              <w:marRight w:val="0"/>
              <w:marTop w:val="0"/>
              <w:marBottom w:val="0"/>
              <w:divBdr>
                <w:top w:val="none" w:sz="0" w:space="0" w:color="auto"/>
                <w:left w:val="none" w:sz="0" w:space="0" w:color="auto"/>
                <w:bottom w:val="none" w:sz="0" w:space="0" w:color="auto"/>
                <w:right w:val="none" w:sz="0" w:space="0" w:color="auto"/>
              </w:divBdr>
            </w:div>
            <w:div w:id="1473325658">
              <w:marLeft w:val="0"/>
              <w:marRight w:val="0"/>
              <w:marTop w:val="0"/>
              <w:marBottom w:val="0"/>
              <w:divBdr>
                <w:top w:val="none" w:sz="0" w:space="0" w:color="auto"/>
                <w:left w:val="none" w:sz="0" w:space="0" w:color="auto"/>
                <w:bottom w:val="none" w:sz="0" w:space="0" w:color="auto"/>
                <w:right w:val="none" w:sz="0" w:space="0" w:color="auto"/>
              </w:divBdr>
            </w:div>
            <w:div w:id="1098449689">
              <w:marLeft w:val="0"/>
              <w:marRight w:val="0"/>
              <w:marTop w:val="0"/>
              <w:marBottom w:val="0"/>
              <w:divBdr>
                <w:top w:val="none" w:sz="0" w:space="0" w:color="auto"/>
                <w:left w:val="none" w:sz="0" w:space="0" w:color="auto"/>
                <w:bottom w:val="none" w:sz="0" w:space="0" w:color="auto"/>
                <w:right w:val="none" w:sz="0" w:space="0" w:color="auto"/>
              </w:divBdr>
            </w:div>
            <w:div w:id="1479180171">
              <w:marLeft w:val="0"/>
              <w:marRight w:val="0"/>
              <w:marTop w:val="0"/>
              <w:marBottom w:val="0"/>
              <w:divBdr>
                <w:top w:val="none" w:sz="0" w:space="0" w:color="auto"/>
                <w:left w:val="none" w:sz="0" w:space="0" w:color="auto"/>
                <w:bottom w:val="none" w:sz="0" w:space="0" w:color="auto"/>
                <w:right w:val="none" w:sz="0" w:space="0" w:color="auto"/>
              </w:divBdr>
            </w:div>
            <w:div w:id="748573512">
              <w:marLeft w:val="0"/>
              <w:marRight w:val="0"/>
              <w:marTop w:val="0"/>
              <w:marBottom w:val="0"/>
              <w:divBdr>
                <w:top w:val="none" w:sz="0" w:space="0" w:color="auto"/>
                <w:left w:val="none" w:sz="0" w:space="0" w:color="auto"/>
                <w:bottom w:val="none" w:sz="0" w:space="0" w:color="auto"/>
                <w:right w:val="none" w:sz="0" w:space="0" w:color="auto"/>
              </w:divBdr>
            </w:div>
            <w:div w:id="222716710">
              <w:marLeft w:val="0"/>
              <w:marRight w:val="0"/>
              <w:marTop w:val="0"/>
              <w:marBottom w:val="0"/>
              <w:divBdr>
                <w:top w:val="none" w:sz="0" w:space="0" w:color="auto"/>
                <w:left w:val="none" w:sz="0" w:space="0" w:color="auto"/>
                <w:bottom w:val="none" w:sz="0" w:space="0" w:color="auto"/>
                <w:right w:val="none" w:sz="0" w:space="0" w:color="auto"/>
              </w:divBdr>
            </w:div>
            <w:div w:id="1618634196">
              <w:marLeft w:val="0"/>
              <w:marRight w:val="0"/>
              <w:marTop w:val="0"/>
              <w:marBottom w:val="0"/>
              <w:divBdr>
                <w:top w:val="none" w:sz="0" w:space="0" w:color="auto"/>
                <w:left w:val="none" w:sz="0" w:space="0" w:color="auto"/>
                <w:bottom w:val="none" w:sz="0" w:space="0" w:color="auto"/>
                <w:right w:val="none" w:sz="0" w:space="0" w:color="auto"/>
              </w:divBdr>
            </w:div>
            <w:div w:id="653067549">
              <w:marLeft w:val="0"/>
              <w:marRight w:val="0"/>
              <w:marTop w:val="0"/>
              <w:marBottom w:val="0"/>
              <w:divBdr>
                <w:top w:val="none" w:sz="0" w:space="0" w:color="auto"/>
                <w:left w:val="none" w:sz="0" w:space="0" w:color="auto"/>
                <w:bottom w:val="none" w:sz="0" w:space="0" w:color="auto"/>
                <w:right w:val="none" w:sz="0" w:space="0" w:color="auto"/>
              </w:divBdr>
            </w:div>
            <w:div w:id="822358506">
              <w:marLeft w:val="0"/>
              <w:marRight w:val="0"/>
              <w:marTop w:val="0"/>
              <w:marBottom w:val="0"/>
              <w:divBdr>
                <w:top w:val="none" w:sz="0" w:space="0" w:color="auto"/>
                <w:left w:val="none" w:sz="0" w:space="0" w:color="auto"/>
                <w:bottom w:val="none" w:sz="0" w:space="0" w:color="auto"/>
                <w:right w:val="none" w:sz="0" w:space="0" w:color="auto"/>
              </w:divBdr>
            </w:div>
            <w:div w:id="2060786801">
              <w:marLeft w:val="0"/>
              <w:marRight w:val="0"/>
              <w:marTop w:val="0"/>
              <w:marBottom w:val="0"/>
              <w:divBdr>
                <w:top w:val="none" w:sz="0" w:space="0" w:color="auto"/>
                <w:left w:val="none" w:sz="0" w:space="0" w:color="auto"/>
                <w:bottom w:val="none" w:sz="0" w:space="0" w:color="auto"/>
                <w:right w:val="none" w:sz="0" w:space="0" w:color="auto"/>
              </w:divBdr>
            </w:div>
            <w:div w:id="956571716">
              <w:marLeft w:val="0"/>
              <w:marRight w:val="0"/>
              <w:marTop w:val="0"/>
              <w:marBottom w:val="0"/>
              <w:divBdr>
                <w:top w:val="none" w:sz="0" w:space="0" w:color="auto"/>
                <w:left w:val="none" w:sz="0" w:space="0" w:color="auto"/>
                <w:bottom w:val="none" w:sz="0" w:space="0" w:color="auto"/>
                <w:right w:val="none" w:sz="0" w:space="0" w:color="auto"/>
              </w:divBdr>
            </w:div>
            <w:div w:id="1361516565">
              <w:marLeft w:val="0"/>
              <w:marRight w:val="0"/>
              <w:marTop w:val="0"/>
              <w:marBottom w:val="0"/>
              <w:divBdr>
                <w:top w:val="none" w:sz="0" w:space="0" w:color="auto"/>
                <w:left w:val="none" w:sz="0" w:space="0" w:color="auto"/>
                <w:bottom w:val="none" w:sz="0" w:space="0" w:color="auto"/>
                <w:right w:val="none" w:sz="0" w:space="0" w:color="auto"/>
              </w:divBdr>
            </w:div>
            <w:div w:id="1785029399">
              <w:marLeft w:val="0"/>
              <w:marRight w:val="0"/>
              <w:marTop w:val="0"/>
              <w:marBottom w:val="0"/>
              <w:divBdr>
                <w:top w:val="none" w:sz="0" w:space="0" w:color="auto"/>
                <w:left w:val="none" w:sz="0" w:space="0" w:color="auto"/>
                <w:bottom w:val="none" w:sz="0" w:space="0" w:color="auto"/>
                <w:right w:val="none" w:sz="0" w:space="0" w:color="auto"/>
              </w:divBdr>
            </w:div>
            <w:div w:id="226691740">
              <w:marLeft w:val="0"/>
              <w:marRight w:val="0"/>
              <w:marTop w:val="0"/>
              <w:marBottom w:val="0"/>
              <w:divBdr>
                <w:top w:val="none" w:sz="0" w:space="0" w:color="auto"/>
                <w:left w:val="none" w:sz="0" w:space="0" w:color="auto"/>
                <w:bottom w:val="none" w:sz="0" w:space="0" w:color="auto"/>
                <w:right w:val="none" w:sz="0" w:space="0" w:color="auto"/>
              </w:divBdr>
            </w:div>
            <w:div w:id="96096850">
              <w:marLeft w:val="0"/>
              <w:marRight w:val="0"/>
              <w:marTop w:val="0"/>
              <w:marBottom w:val="0"/>
              <w:divBdr>
                <w:top w:val="none" w:sz="0" w:space="0" w:color="auto"/>
                <w:left w:val="none" w:sz="0" w:space="0" w:color="auto"/>
                <w:bottom w:val="none" w:sz="0" w:space="0" w:color="auto"/>
                <w:right w:val="none" w:sz="0" w:space="0" w:color="auto"/>
              </w:divBdr>
            </w:div>
            <w:div w:id="689725148">
              <w:marLeft w:val="0"/>
              <w:marRight w:val="0"/>
              <w:marTop w:val="0"/>
              <w:marBottom w:val="0"/>
              <w:divBdr>
                <w:top w:val="none" w:sz="0" w:space="0" w:color="auto"/>
                <w:left w:val="none" w:sz="0" w:space="0" w:color="auto"/>
                <w:bottom w:val="none" w:sz="0" w:space="0" w:color="auto"/>
                <w:right w:val="none" w:sz="0" w:space="0" w:color="auto"/>
              </w:divBdr>
            </w:div>
            <w:div w:id="1045787381">
              <w:marLeft w:val="0"/>
              <w:marRight w:val="0"/>
              <w:marTop w:val="0"/>
              <w:marBottom w:val="0"/>
              <w:divBdr>
                <w:top w:val="none" w:sz="0" w:space="0" w:color="auto"/>
                <w:left w:val="none" w:sz="0" w:space="0" w:color="auto"/>
                <w:bottom w:val="none" w:sz="0" w:space="0" w:color="auto"/>
                <w:right w:val="none" w:sz="0" w:space="0" w:color="auto"/>
              </w:divBdr>
            </w:div>
            <w:div w:id="1555310149">
              <w:marLeft w:val="0"/>
              <w:marRight w:val="0"/>
              <w:marTop w:val="0"/>
              <w:marBottom w:val="0"/>
              <w:divBdr>
                <w:top w:val="none" w:sz="0" w:space="0" w:color="auto"/>
                <w:left w:val="none" w:sz="0" w:space="0" w:color="auto"/>
                <w:bottom w:val="none" w:sz="0" w:space="0" w:color="auto"/>
                <w:right w:val="none" w:sz="0" w:space="0" w:color="auto"/>
              </w:divBdr>
            </w:div>
            <w:div w:id="1102922828">
              <w:marLeft w:val="0"/>
              <w:marRight w:val="0"/>
              <w:marTop w:val="0"/>
              <w:marBottom w:val="0"/>
              <w:divBdr>
                <w:top w:val="none" w:sz="0" w:space="0" w:color="auto"/>
                <w:left w:val="none" w:sz="0" w:space="0" w:color="auto"/>
                <w:bottom w:val="none" w:sz="0" w:space="0" w:color="auto"/>
                <w:right w:val="none" w:sz="0" w:space="0" w:color="auto"/>
              </w:divBdr>
            </w:div>
            <w:div w:id="759176663">
              <w:marLeft w:val="0"/>
              <w:marRight w:val="0"/>
              <w:marTop w:val="0"/>
              <w:marBottom w:val="0"/>
              <w:divBdr>
                <w:top w:val="none" w:sz="0" w:space="0" w:color="auto"/>
                <w:left w:val="none" w:sz="0" w:space="0" w:color="auto"/>
                <w:bottom w:val="none" w:sz="0" w:space="0" w:color="auto"/>
                <w:right w:val="none" w:sz="0" w:space="0" w:color="auto"/>
              </w:divBdr>
            </w:div>
            <w:div w:id="1647313904">
              <w:marLeft w:val="0"/>
              <w:marRight w:val="0"/>
              <w:marTop w:val="0"/>
              <w:marBottom w:val="0"/>
              <w:divBdr>
                <w:top w:val="none" w:sz="0" w:space="0" w:color="auto"/>
                <w:left w:val="none" w:sz="0" w:space="0" w:color="auto"/>
                <w:bottom w:val="none" w:sz="0" w:space="0" w:color="auto"/>
                <w:right w:val="none" w:sz="0" w:space="0" w:color="auto"/>
              </w:divBdr>
            </w:div>
            <w:div w:id="676468739">
              <w:marLeft w:val="0"/>
              <w:marRight w:val="0"/>
              <w:marTop w:val="0"/>
              <w:marBottom w:val="0"/>
              <w:divBdr>
                <w:top w:val="none" w:sz="0" w:space="0" w:color="auto"/>
                <w:left w:val="none" w:sz="0" w:space="0" w:color="auto"/>
                <w:bottom w:val="none" w:sz="0" w:space="0" w:color="auto"/>
                <w:right w:val="none" w:sz="0" w:space="0" w:color="auto"/>
              </w:divBdr>
            </w:div>
            <w:div w:id="954365916">
              <w:marLeft w:val="0"/>
              <w:marRight w:val="0"/>
              <w:marTop w:val="0"/>
              <w:marBottom w:val="0"/>
              <w:divBdr>
                <w:top w:val="none" w:sz="0" w:space="0" w:color="auto"/>
                <w:left w:val="none" w:sz="0" w:space="0" w:color="auto"/>
                <w:bottom w:val="none" w:sz="0" w:space="0" w:color="auto"/>
                <w:right w:val="none" w:sz="0" w:space="0" w:color="auto"/>
              </w:divBdr>
            </w:div>
            <w:div w:id="1323925372">
              <w:marLeft w:val="0"/>
              <w:marRight w:val="0"/>
              <w:marTop w:val="0"/>
              <w:marBottom w:val="0"/>
              <w:divBdr>
                <w:top w:val="none" w:sz="0" w:space="0" w:color="auto"/>
                <w:left w:val="none" w:sz="0" w:space="0" w:color="auto"/>
                <w:bottom w:val="none" w:sz="0" w:space="0" w:color="auto"/>
                <w:right w:val="none" w:sz="0" w:space="0" w:color="auto"/>
              </w:divBdr>
            </w:div>
            <w:div w:id="1805192128">
              <w:marLeft w:val="0"/>
              <w:marRight w:val="0"/>
              <w:marTop w:val="0"/>
              <w:marBottom w:val="0"/>
              <w:divBdr>
                <w:top w:val="none" w:sz="0" w:space="0" w:color="auto"/>
                <w:left w:val="none" w:sz="0" w:space="0" w:color="auto"/>
                <w:bottom w:val="none" w:sz="0" w:space="0" w:color="auto"/>
                <w:right w:val="none" w:sz="0" w:space="0" w:color="auto"/>
              </w:divBdr>
            </w:div>
            <w:div w:id="1073699511">
              <w:marLeft w:val="0"/>
              <w:marRight w:val="0"/>
              <w:marTop w:val="0"/>
              <w:marBottom w:val="0"/>
              <w:divBdr>
                <w:top w:val="none" w:sz="0" w:space="0" w:color="auto"/>
                <w:left w:val="none" w:sz="0" w:space="0" w:color="auto"/>
                <w:bottom w:val="none" w:sz="0" w:space="0" w:color="auto"/>
                <w:right w:val="none" w:sz="0" w:space="0" w:color="auto"/>
              </w:divBdr>
            </w:div>
            <w:div w:id="936789133">
              <w:marLeft w:val="0"/>
              <w:marRight w:val="0"/>
              <w:marTop w:val="0"/>
              <w:marBottom w:val="0"/>
              <w:divBdr>
                <w:top w:val="none" w:sz="0" w:space="0" w:color="auto"/>
                <w:left w:val="none" w:sz="0" w:space="0" w:color="auto"/>
                <w:bottom w:val="none" w:sz="0" w:space="0" w:color="auto"/>
                <w:right w:val="none" w:sz="0" w:space="0" w:color="auto"/>
              </w:divBdr>
            </w:div>
            <w:div w:id="1980760909">
              <w:marLeft w:val="0"/>
              <w:marRight w:val="0"/>
              <w:marTop w:val="0"/>
              <w:marBottom w:val="0"/>
              <w:divBdr>
                <w:top w:val="none" w:sz="0" w:space="0" w:color="auto"/>
                <w:left w:val="none" w:sz="0" w:space="0" w:color="auto"/>
                <w:bottom w:val="none" w:sz="0" w:space="0" w:color="auto"/>
                <w:right w:val="none" w:sz="0" w:space="0" w:color="auto"/>
              </w:divBdr>
            </w:div>
            <w:div w:id="716465937">
              <w:marLeft w:val="0"/>
              <w:marRight w:val="0"/>
              <w:marTop w:val="0"/>
              <w:marBottom w:val="0"/>
              <w:divBdr>
                <w:top w:val="none" w:sz="0" w:space="0" w:color="auto"/>
                <w:left w:val="none" w:sz="0" w:space="0" w:color="auto"/>
                <w:bottom w:val="none" w:sz="0" w:space="0" w:color="auto"/>
                <w:right w:val="none" w:sz="0" w:space="0" w:color="auto"/>
              </w:divBdr>
            </w:div>
            <w:div w:id="259531076">
              <w:marLeft w:val="0"/>
              <w:marRight w:val="0"/>
              <w:marTop w:val="0"/>
              <w:marBottom w:val="0"/>
              <w:divBdr>
                <w:top w:val="none" w:sz="0" w:space="0" w:color="auto"/>
                <w:left w:val="none" w:sz="0" w:space="0" w:color="auto"/>
                <w:bottom w:val="none" w:sz="0" w:space="0" w:color="auto"/>
                <w:right w:val="none" w:sz="0" w:space="0" w:color="auto"/>
              </w:divBdr>
            </w:div>
            <w:div w:id="884562832">
              <w:marLeft w:val="0"/>
              <w:marRight w:val="0"/>
              <w:marTop w:val="0"/>
              <w:marBottom w:val="0"/>
              <w:divBdr>
                <w:top w:val="none" w:sz="0" w:space="0" w:color="auto"/>
                <w:left w:val="none" w:sz="0" w:space="0" w:color="auto"/>
                <w:bottom w:val="none" w:sz="0" w:space="0" w:color="auto"/>
                <w:right w:val="none" w:sz="0" w:space="0" w:color="auto"/>
              </w:divBdr>
            </w:div>
            <w:div w:id="1080641072">
              <w:marLeft w:val="0"/>
              <w:marRight w:val="0"/>
              <w:marTop w:val="0"/>
              <w:marBottom w:val="0"/>
              <w:divBdr>
                <w:top w:val="none" w:sz="0" w:space="0" w:color="auto"/>
                <w:left w:val="none" w:sz="0" w:space="0" w:color="auto"/>
                <w:bottom w:val="none" w:sz="0" w:space="0" w:color="auto"/>
                <w:right w:val="none" w:sz="0" w:space="0" w:color="auto"/>
              </w:divBdr>
            </w:div>
            <w:div w:id="950433955">
              <w:marLeft w:val="0"/>
              <w:marRight w:val="0"/>
              <w:marTop w:val="0"/>
              <w:marBottom w:val="0"/>
              <w:divBdr>
                <w:top w:val="none" w:sz="0" w:space="0" w:color="auto"/>
                <w:left w:val="none" w:sz="0" w:space="0" w:color="auto"/>
                <w:bottom w:val="none" w:sz="0" w:space="0" w:color="auto"/>
                <w:right w:val="none" w:sz="0" w:space="0" w:color="auto"/>
              </w:divBdr>
            </w:div>
            <w:div w:id="865868155">
              <w:marLeft w:val="0"/>
              <w:marRight w:val="0"/>
              <w:marTop w:val="0"/>
              <w:marBottom w:val="0"/>
              <w:divBdr>
                <w:top w:val="none" w:sz="0" w:space="0" w:color="auto"/>
                <w:left w:val="none" w:sz="0" w:space="0" w:color="auto"/>
                <w:bottom w:val="none" w:sz="0" w:space="0" w:color="auto"/>
                <w:right w:val="none" w:sz="0" w:space="0" w:color="auto"/>
              </w:divBdr>
            </w:div>
            <w:div w:id="409545706">
              <w:marLeft w:val="0"/>
              <w:marRight w:val="0"/>
              <w:marTop w:val="0"/>
              <w:marBottom w:val="0"/>
              <w:divBdr>
                <w:top w:val="none" w:sz="0" w:space="0" w:color="auto"/>
                <w:left w:val="none" w:sz="0" w:space="0" w:color="auto"/>
                <w:bottom w:val="none" w:sz="0" w:space="0" w:color="auto"/>
                <w:right w:val="none" w:sz="0" w:space="0" w:color="auto"/>
              </w:divBdr>
            </w:div>
            <w:div w:id="1151286059">
              <w:marLeft w:val="0"/>
              <w:marRight w:val="0"/>
              <w:marTop w:val="0"/>
              <w:marBottom w:val="0"/>
              <w:divBdr>
                <w:top w:val="none" w:sz="0" w:space="0" w:color="auto"/>
                <w:left w:val="none" w:sz="0" w:space="0" w:color="auto"/>
                <w:bottom w:val="none" w:sz="0" w:space="0" w:color="auto"/>
                <w:right w:val="none" w:sz="0" w:space="0" w:color="auto"/>
              </w:divBdr>
            </w:div>
            <w:div w:id="1966961382">
              <w:marLeft w:val="0"/>
              <w:marRight w:val="0"/>
              <w:marTop w:val="0"/>
              <w:marBottom w:val="0"/>
              <w:divBdr>
                <w:top w:val="none" w:sz="0" w:space="0" w:color="auto"/>
                <w:left w:val="none" w:sz="0" w:space="0" w:color="auto"/>
                <w:bottom w:val="none" w:sz="0" w:space="0" w:color="auto"/>
                <w:right w:val="none" w:sz="0" w:space="0" w:color="auto"/>
              </w:divBdr>
            </w:div>
            <w:div w:id="375277984">
              <w:marLeft w:val="0"/>
              <w:marRight w:val="0"/>
              <w:marTop w:val="0"/>
              <w:marBottom w:val="0"/>
              <w:divBdr>
                <w:top w:val="none" w:sz="0" w:space="0" w:color="auto"/>
                <w:left w:val="none" w:sz="0" w:space="0" w:color="auto"/>
                <w:bottom w:val="none" w:sz="0" w:space="0" w:color="auto"/>
                <w:right w:val="none" w:sz="0" w:space="0" w:color="auto"/>
              </w:divBdr>
            </w:div>
            <w:div w:id="268703287">
              <w:marLeft w:val="0"/>
              <w:marRight w:val="0"/>
              <w:marTop w:val="0"/>
              <w:marBottom w:val="0"/>
              <w:divBdr>
                <w:top w:val="none" w:sz="0" w:space="0" w:color="auto"/>
                <w:left w:val="none" w:sz="0" w:space="0" w:color="auto"/>
                <w:bottom w:val="none" w:sz="0" w:space="0" w:color="auto"/>
                <w:right w:val="none" w:sz="0" w:space="0" w:color="auto"/>
              </w:divBdr>
            </w:div>
            <w:div w:id="1141463646">
              <w:marLeft w:val="0"/>
              <w:marRight w:val="0"/>
              <w:marTop w:val="0"/>
              <w:marBottom w:val="0"/>
              <w:divBdr>
                <w:top w:val="none" w:sz="0" w:space="0" w:color="auto"/>
                <w:left w:val="none" w:sz="0" w:space="0" w:color="auto"/>
                <w:bottom w:val="none" w:sz="0" w:space="0" w:color="auto"/>
                <w:right w:val="none" w:sz="0" w:space="0" w:color="auto"/>
              </w:divBdr>
            </w:div>
            <w:div w:id="1665163092">
              <w:marLeft w:val="0"/>
              <w:marRight w:val="0"/>
              <w:marTop w:val="0"/>
              <w:marBottom w:val="0"/>
              <w:divBdr>
                <w:top w:val="none" w:sz="0" w:space="0" w:color="auto"/>
                <w:left w:val="none" w:sz="0" w:space="0" w:color="auto"/>
                <w:bottom w:val="none" w:sz="0" w:space="0" w:color="auto"/>
                <w:right w:val="none" w:sz="0" w:space="0" w:color="auto"/>
              </w:divBdr>
            </w:div>
            <w:div w:id="1280337434">
              <w:marLeft w:val="0"/>
              <w:marRight w:val="0"/>
              <w:marTop w:val="0"/>
              <w:marBottom w:val="0"/>
              <w:divBdr>
                <w:top w:val="none" w:sz="0" w:space="0" w:color="auto"/>
                <w:left w:val="none" w:sz="0" w:space="0" w:color="auto"/>
                <w:bottom w:val="none" w:sz="0" w:space="0" w:color="auto"/>
                <w:right w:val="none" w:sz="0" w:space="0" w:color="auto"/>
              </w:divBdr>
            </w:div>
            <w:div w:id="670062184">
              <w:marLeft w:val="0"/>
              <w:marRight w:val="0"/>
              <w:marTop w:val="0"/>
              <w:marBottom w:val="0"/>
              <w:divBdr>
                <w:top w:val="none" w:sz="0" w:space="0" w:color="auto"/>
                <w:left w:val="none" w:sz="0" w:space="0" w:color="auto"/>
                <w:bottom w:val="none" w:sz="0" w:space="0" w:color="auto"/>
                <w:right w:val="none" w:sz="0" w:space="0" w:color="auto"/>
              </w:divBdr>
            </w:div>
            <w:div w:id="282969">
              <w:marLeft w:val="0"/>
              <w:marRight w:val="0"/>
              <w:marTop w:val="0"/>
              <w:marBottom w:val="0"/>
              <w:divBdr>
                <w:top w:val="none" w:sz="0" w:space="0" w:color="auto"/>
                <w:left w:val="none" w:sz="0" w:space="0" w:color="auto"/>
                <w:bottom w:val="none" w:sz="0" w:space="0" w:color="auto"/>
                <w:right w:val="none" w:sz="0" w:space="0" w:color="auto"/>
              </w:divBdr>
            </w:div>
            <w:div w:id="1446196841">
              <w:marLeft w:val="0"/>
              <w:marRight w:val="0"/>
              <w:marTop w:val="0"/>
              <w:marBottom w:val="0"/>
              <w:divBdr>
                <w:top w:val="none" w:sz="0" w:space="0" w:color="auto"/>
                <w:left w:val="none" w:sz="0" w:space="0" w:color="auto"/>
                <w:bottom w:val="none" w:sz="0" w:space="0" w:color="auto"/>
                <w:right w:val="none" w:sz="0" w:space="0" w:color="auto"/>
              </w:divBdr>
            </w:div>
            <w:div w:id="1930961937">
              <w:marLeft w:val="0"/>
              <w:marRight w:val="0"/>
              <w:marTop w:val="0"/>
              <w:marBottom w:val="0"/>
              <w:divBdr>
                <w:top w:val="none" w:sz="0" w:space="0" w:color="auto"/>
                <w:left w:val="none" w:sz="0" w:space="0" w:color="auto"/>
                <w:bottom w:val="none" w:sz="0" w:space="0" w:color="auto"/>
                <w:right w:val="none" w:sz="0" w:space="0" w:color="auto"/>
              </w:divBdr>
            </w:div>
            <w:div w:id="569123345">
              <w:marLeft w:val="0"/>
              <w:marRight w:val="0"/>
              <w:marTop w:val="0"/>
              <w:marBottom w:val="0"/>
              <w:divBdr>
                <w:top w:val="none" w:sz="0" w:space="0" w:color="auto"/>
                <w:left w:val="none" w:sz="0" w:space="0" w:color="auto"/>
                <w:bottom w:val="none" w:sz="0" w:space="0" w:color="auto"/>
                <w:right w:val="none" w:sz="0" w:space="0" w:color="auto"/>
              </w:divBdr>
            </w:div>
            <w:div w:id="96681436">
              <w:marLeft w:val="0"/>
              <w:marRight w:val="0"/>
              <w:marTop w:val="0"/>
              <w:marBottom w:val="0"/>
              <w:divBdr>
                <w:top w:val="none" w:sz="0" w:space="0" w:color="auto"/>
                <w:left w:val="none" w:sz="0" w:space="0" w:color="auto"/>
                <w:bottom w:val="none" w:sz="0" w:space="0" w:color="auto"/>
                <w:right w:val="none" w:sz="0" w:space="0" w:color="auto"/>
              </w:divBdr>
            </w:div>
            <w:div w:id="915362779">
              <w:marLeft w:val="0"/>
              <w:marRight w:val="0"/>
              <w:marTop w:val="0"/>
              <w:marBottom w:val="0"/>
              <w:divBdr>
                <w:top w:val="none" w:sz="0" w:space="0" w:color="auto"/>
                <w:left w:val="none" w:sz="0" w:space="0" w:color="auto"/>
                <w:bottom w:val="none" w:sz="0" w:space="0" w:color="auto"/>
                <w:right w:val="none" w:sz="0" w:space="0" w:color="auto"/>
              </w:divBdr>
            </w:div>
            <w:div w:id="215900068">
              <w:marLeft w:val="0"/>
              <w:marRight w:val="0"/>
              <w:marTop w:val="0"/>
              <w:marBottom w:val="0"/>
              <w:divBdr>
                <w:top w:val="none" w:sz="0" w:space="0" w:color="auto"/>
                <w:left w:val="none" w:sz="0" w:space="0" w:color="auto"/>
                <w:bottom w:val="none" w:sz="0" w:space="0" w:color="auto"/>
                <w:right w:val="none" w:sz="0" w:space="0" w:color="auto"/>
              </w:divBdr>
            </w:div>
            <w:div w:id="712770165">
              <w:marLeft w:val="0"/>
              <w:marRight w:val="0"/>
              <w:marTop w:val="0"/>
              <w:marBottom w:val="0"/>
              <w:divBdr>
                <w:top w:val="none" w:sz="0" w:space="0" w:color="auto"/>
                <w:left w:val="none" w:sz="0" w:space="0" w:color="auto"/>
                <w:bottom w:val="none" w:sz="0" w:space="0" w:color="auto"/>
                <w:right w:val="none" w:sz="0" w:space="0" w:color="auto"/>
              </w:divBdr>
            </w:div>
            <w:div w:id="1069108920">
              <w:marLeft w:val="0"/>
              <w:marRight w:val="0"/>
              <w:marTop w:val="0"/>
              <w:marBottom w:val="0"/>
              <w:divBdr>
                <w:top w:val="none" w:sz="0" w:space="0" w:color="auto"/>
                <w:left w:val="none" w:sz="0" w:space="0" w:color="auto"/>
                <w:bottom w:val="none" w:sz="0" w:space="0" w:color="auto"/>
                <w:right w:val="none" w:sz="0" w:space="0" w:color="auto"/>
              </w:divBdr>
            </w:div>
            <w:div w:id="215630523">
              <w:marLeft w:val="0"/>
              <w:marRight w:val="0"/>
              <w:marTop w:val="0"/>
              <w:marBottom w:val="0"/>
              <w:divBdr>
                <w:top w:val="none" w:sz="0" w:space="0" w:color="auto"/>
                <w:left w:val="none" w:sz="0" w:space="0" w:color="auto"/>
                <w:bottom w:val="none" w:sz="0" w:space="0" w:color="auto"/>
                <w:right w:val="none" w:sz="0" w:space="0" w:color="auto"/>
              </w:divBdr>
            </w:div>
            <w:div w:id="497159206">
              <w:marLeft w:val="0"/>
              <w:marRight w:val="0"/>
              <w:marTop w:val="0"/>
              <w:marBottom w:val="0"/>
              <w:divBdr>
                <w:top w:val="none" w:sz="0" w:space="0" w:color="auto"/>
                <w:left w:val="none" w:sz="0" w:space="0" w:color="auto"/>
                <w:bottom w:val="none" w:sz="0" w:space="0" w:color="auto"/>
                <w:right w:val="none" w:sz="0" w:space="0" w:color="auto"/>
              </w:divBdr>
            </w:div>
            <w:div w:id="213929303">
              <w:marLeft w:val="0"/>
              <w:marRight w:val="0"/>
              <w:marTop w:val="0"/>
              <w:marBottom w:val="0"/>
              <w:divBdr>
                <w:top w:val="none" w:sz="0" w:space="0" w:color="auto"/>
                <w:left w:val="none" w:sz="0" w:space="0" w:color="auto"/>
                <w:bottom w:val="none" w:sz="0" w:space="0" w:color="auto"/>
                <w:right w:val="none" w:sz="0" w:space="0" w:color="auto"/>
              </w:divBdr>
            </w:div>
            <w:div w:id="838620462">
              <w:marLeft w:val="0"/>
              <w:marRight w:val="0"/>
              <w:marTop w:val="0"/>
              <w:marBottom w:val="0"/>
              <w:divBdr>
                <w:top w:val="none" w:sz="0" w:space="0" w:color="auto"/>
                <w:left w:val="none" w:sz="0" w:space="0" w:color="auto"/>
                <w:bottom w:val="none" w:sz="0" w:space="0" w:color="auto"/>
                <w:right w:val="none" w:sz="0" w:space="0" w:color="auto"/>
              </w:divBdr>
            </w:div>
            <w:div w:id="1969164487">
              <w:marLeft w:val="0"/>
              <w:marRight w:val="0"/>
              <w:marTop w:val="0"/>
              <w:marBottom w:val="0"/>
              <w:divBdr>
                <w:top w:val="none" w:sz="0" w:space="0" w:color="auto"/>
                <w:left w:val="none" w:sz="0" w:space="0" w:color="auto"/>
                <w:bottom w:val="none" w:sz="0" w:space="0" w:color="auto"/>
                <w:right w:val="none" w:sz="0" w:space="0" w:color="auto"/>
              </w:divBdr>
            </w:div>
            <w:div w:id="615675276">
              <w:marLeft w:val="0"/>
              <w:marRight w:val="0"/>
              <w:marTop w:val="0"/>
              <w:marBottom w:val="0"/>
              <w:divBdr>
                <w:top w:val="none" w:sz="0" w:space="0" w:color="auto"/>
                <w:left w:val="none" w:sz="0" w:space="0" w:color="auto"/>
                <w:bottom w:val="none" w:sz="0" w:space="0" w:color="auto"/>
                <w:right w:val="none" w:sz="0" w:space="0" w:color="auto"/>
              </w:divBdr>
            </w:div>
            <w:div w:id="854810137">
              <w:marLeft w:val="0"/>
              <w:marRight w:val="0"/>
              <w:marTop w:val="0"/>
              <w:marBottom w:val="0"/>
              <w:divBdr>
                <w:top w:val="none" w:sz="0" w:space="0" w:color="auto"/>
                <w:left w:val="none" w:sz="0" w:space="0" w:color="auto"/>
                <w:bottom w:val="none" w:sz="0" w:space="0" w:color="auto"/>
                <w:right w:val="none" w:sz="0" w:space="0" w:color="auto"/>
              </w:divBdr>
            </w:div>
            <w:div w:id="204678228">
              <w:marLeft w:val="0"/>
              <w:marRight w:val="0"/>
              <w:marTop w:val="0"/>
              <w:marBottom w:val="0"/>
              <w:divBdr>
                <w:top w:val="none" w:sz="0" w:space="0" w:color="auto"/>
                <w:left w:val="none" w:sz="0" w:space="0" w:color="auto"/>
                <w:bottom w:val="none" w:sz="0" w:space="0" w:color="auto"/>
                <w:right w:val="none" w:sz="0" w:space="0" w:color="auto"/>
              </w:divBdr>
            </w:div>
            <w:div w:id="1002780881">
              <w:marLeft w:val="0"/>
              <w:marRight w:val="0"/>
              <w:marTop w:val="0"/>
              <w:marBottom w:val="0"/>
              <w:divBdr>
                <w:top w:val="none" w:sz="0" w:space="0" w:color="auto"/>
                <w:left w:val="none" w:sz="0" w:space="0" w:color="auto"/>
                <w:bottom w:val="none" w:sz="0" w:space="0" w:color="auto"/>
                <w:right w:val="none" w:sz="0" w:space="0" w:color="auto"/>
              </w:divBdr>
            </w:div>
            <w:div w:id="1434277388">
              <w:marLeft w:val="0"/>
              <w:marRight w:val="0"/>
              <w:marTop w:val="0"/>
              <w:marBottom w:val="0"/>
              <w:divBdr>
                <w:top w:val="none" w:sz="0" w:space="0" w:color="auto"/>
                <w:left w:val="none" w:sz="0" w:space="0" w:color="auto"/>
                <w:bottom w:val="none" w:sz="0" w:space="0" w:color="auto"/>
                <w:right w:val="none" w:sz="0" w:space="0" w:color="auto"/>
              </w:divBdr>
            </w:div>
            <w:div w:id="678849558">
              <w:marLeft w:val="0"/>
              <w:marRight w:val="0"/>
              <w:marTop w:val="0"/>
              <w:marBottom w:val="0"/>
              <w:divBdr>
                <w:top w:val="none" w:sz="0" w:space="0" w:color="auto"/>
                <w:left w:val="none" w:sz="0" w:space="0" w:color="auto"/>
                <w:bottom w:val="none" w:sz="0" w:space="0" w:color="auto"/>
                <w:right w:val="none" w:sz="0" w:space="0" w:color="auto"/>
              </w:divBdr>
            </w:div>
            <w:div w:id="1107969438">
              <w:marLeft w:val="0"/>
              <w:marRight w:val="0"/>
              <w:marTop w:val="0"/>
              <w:marBottom w:val="0"/>
              <w:divBdr>
                <w:top w:val="none" w:sz="0" w:space="0" w:color="auto"/>
                <w:left w:val="none" w:sz="0" w:space="0" w:color="auto"/>
                <w:bottom w:val="none" w:sz="0" w:space="0" w:color="auto"/>
                <w:right w:val="none" w:sz="0" w:space="0" w:color="auto"/>
              </w:divBdr>
            </w:div>
            <w:div w:id="1348798053">
              <w:marLeft w:val="0"/>
              <w:marRight w:val="0"/>
              <w:marTop w:val="0"/>
              <w:marBottom w:val="0"/>
              <w:divBdr>
                <w:top w:val="none" w:sz="0" w:space="0" w:color="auto"/>
                <w:left w:val="none" w:sz="0" w:space="0" w:color="auto"/>
                <w:bottom w:val="none" w:sz="0" w:space="0" w:color="auto"/>
                <w:right w:val="none" w:sz="0" w:space="0" w:color="auto"/>
              </w:divBdr>
            </w:div>
            <w:div w:id="1515532716">
              <w:marLeft w:val="0"/>
              <w:marRight w:val="0"/>
              <w:marTop w:val="0"/>
              <w:marBottom w:val="0"/>
              <w:divBdr>
                <w:top w:val="none" w:sz="0" w:space="0" w:color="auto"/>
                <w:left w:val="none" w:sz="0" w:space="0" w:color="auto"/>
                <w:bottom w:val="none" w:sz="0" w:space="0" w:color="auto"/>
                <w:right w:val="none" w:sz="0" w:space="0" w:color="auto"/>
              </w:divBdr>
            </w:div>
            <w:div w:id="755593215">
              <w:marLeft w:val="0"/>
              <w:marRight w:val="0"/>
              <w:marTop w:val="0"/>
              <w:marBottom w:val="0"/>
              <w:divBdr>
                <w:top w:val="none" w:sz="0" w:space="0" w:color="auto"/>
                <w:left w:val="none" w:sz="0" w:space="0" w:color="auto"/>
                <w:bottom w:val="none" w:sz="0" w:space="0" w:color="auto"/>
                <w:right w:val="none" w:sz="0" w:space="0" w:color="auto"/>
              </w:divBdr>
            </w:div>
            <w:div w:id="589706402">
              <w:marLeft w:val="0"/>
              <w:marRight w:val="0"/>
              <w:marTop w:val="0"/>
              <w:marBottom w:val="0"/>
              <w:divBdr>
                <w:top w:val="none" w:sz="0" w:space="0" w:color="auto"/>
                <w:left w:val="none" w:sz="0" w:space="0" w:color="auto"/>
                <w:bottom w:val="none" w:sz="0" w:space="0" w:color="auto"/>
                <w:right w:val="none" w:sz="0" w:space="0" w:color="auto"/>
              </w:divBdr>
            </w:div>
            <w:div w:id="1388609270">
              <w:marLeft w:val="0"/>
              <w:marRight w:val="0"/>
              <w:marTop w:val="0"/>
              <w:marBottom w:val="0"/>
              <w:divBdr>
                <w:top w:val="none" w:sz="0" w:space="0" w:color="auto"/>
                <w:left w:val="none" w:sz="0" w:space="0" w:color="auto"/>
                <w:bottom w:val="none" w:sz="0" w:space="0" w:color="auto"/>
                <w:right w:val="none" w:sz="0" w:space="0" w:color="auto"/>
              </w:divBdr>
            </w:div>
            <w:div w:id="1622489829">
              <w:marLeft w:val="0"/>
              <w:marRight w:val="0"/>
              <w:marTop w:val="0"/>
              <w:marBottom w:val="0"/>
              <w:divBdr>
                <w:top w:val="none" w:sz="0" w:space="0" w:color="auto"/>
                <w:left w:val="none" w:sz="0" w:space="0" w:color="auto"/>
                <w:bottom w:val="none" w:sz="0" w:space="0" w:color="auto"/>
                <w:right w:val="none" w:sz="0" w:space="0" w:color="auto"/>
              </w:divBdr>
            </w:div>
            <w:div w:id="1961720815">
              <w:marLeft w:val="0"/>
              <w:marRight w:val="0"/>
              <w:marTop w:val="0"/>
              <w:marBottom w:val="0"/>
              <w:divBdr>
                <w:top w:val="none" w:sz="0" w:space="0" w:color="auto"/>
                <w:left w:val="none" w:sz="0" w:space="0" w:color="auto"/>
                <w:bottom w:val="none" w:sz="0" w:space="0" w:color="auto"/>
                <w:right w:val="none" w:sz="0" w:space="0" w:color="auto"/>
              </w:divBdr>
            </w:div>
            <w:div w:id="889653974">
              <w:marLeft w:val="0"/>
              <w:marRight w:val="0"/>
              <w:marTop w:val="0"/>
              <w:marBottom w:val="0"/>
              <w:divBdr>
                <w:top w:val="none" w:sz="0" w:space="0" w:color="auto"/>
                <w:left w:val="none" w:sz="0" w:space="0" w:color="auto"/>
                <w:bottom w:val="none" w:sz="0" w:space="0" w:color="auto"/>
                <w:right w:val="none" w:sz="0" w:space="0" w:color="auto"/>
              </w:divBdr>
            </w:div>
            <w:div w:id="861092217">
              <w:marLeft w:val="0"/>
              <w:marRight w:val="0"/>
              <w:marTop w:val="0"/>
              <w:marBottom w:val="0"/>
              <w:divBdr>
                <w:top w:val="none" w:sz="0" w:space="0" w:color="auto"/>
                <w:left w:val="none" w:sz="0" w:space="0" w:color="auto"/>
                <w:bottom w:val="none" w:sz="0" w:space="0" w:color="auto"/>
                <w:right w:val="none" w:sz="0" w:space="0" w:color="auto"/>
              </w:divBdr>
            </w:div>
            <w:div w:id="1861312827">
              <w:marLeft w:val="0"/>
              <w:marRight w:val="0"/>
              <w:marTop w:val="0"/>
              <w:marBottom w:val="0"/>
              <w:divBdr>
                <w:top w:val="none" w:sz="0" w:space="0" w:color="auto"/>
                <w:left w:val="none" w:sz="0" w:space="0" w:color="auto"/>
                <w:bottom w:val="none" w:sz="0" w:space="0" w:color="auto"/>
                <w:right w:val="none" w:sz="0" w:space="0" w:color="auto"/>
              </w:divBdr>
            </w:div>
            <w:div w:id="7106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49906">
      <w:bodyDiv w:val="1"/>
      <w:marLeft w:val="0"/>
      <w:marRight w:val="0"/>
      <w:marTop w:val="0"/>
      <w:marBottom w:val="0"/>
      <w:divBdr>
        <w:top w:val="none" w:sz="0" w:space="0" w:color="auto"/>
        <w:left w:val="none" w:sz="0" w:space="0" w:color="auto"/>
        <w:bottom w:val="none" w:sz="0" w:space="0" w:color="auto"/>
        <w:right w:val="none" w:sz="0" w:space="0" w:color="auto"/>
      </w:divBdr>
      <w:divsChild>
        <w:div w:id="927662798">
          <w:marLeft w:val="0"/>
          <w:marRight w:val="0"/>
          <w:marTop w:val="0"/>
          <w:marBottom w:val="0"/>
          <w:divBdr>
            <w:top w:val="none" w:sz="0" w:space="0" w:color="auto"/>
            <w:left w:val="none" w:sz="0" w:space="0" w:color="auto"/>
            <w:bottom w:val="none" w:sz="0" w:space="0" w:color="auto"/>
            <w:right w:val="none" w:sz="0" w:space="0" w:color="auto"/>
          </w:divBdr>
          <w:divsChild>
            <w:div w:id="905647342">
              <w:marLeft w:val="0"/>
              <w:marRight w:val="0"/>
              <w:marTop w:val="0"/>
              <w:marBottom w:val="0"/>
              <w:divBdr>
                <w:top w:val="none" w:sz="0" w:space="0" w:color="auto"/>
                <w:left w:val="none" w:sz="0" w:space="0" w:color="auto"/>
                <w:bottom w:val="none" w:sz="0" w:space="0" w:color="auto"/>
                <w:right w:val="none" w:sz="0" w:space="0" w:color="auto"/>
              </w:divBdr>
            </w:div>
            <w:div w:id="1959993427">
              <w:marLeft w:val="0"/>
              <w:marRight w:val="0"/>
              <w:marTop w:val="0"/>
              <w:marBottom w:val="0"/>
              <w:divBdr>
                <w:top w:val="none" w:sz="0" w:space="0" w:color="auto"/>
                <w:left w:val="none" w:sz="0" w:space="0" w:color="auto"/>
                <w:bottom w:val="none" w:sz="0" w:space="0" w:color="auto"/>
                <w:right w:val="none" w:sz="0" w:space="0" w:color="auto"/>
              </w:divBdr>
            </w:div>
            <w:div w:id="474953716">
              <w:marLeft w:val="0"/>
              <w:marRight w:val="0"/>
              <w:marTop w:val="0"/>
              <w:marBottom w:val="0"/>
              <w:divBdr>
                <w:top w:val="none" w:sz="0" w:space="0" w:color="auto"/>
                <w:left w:val="none" w:sz="0" w:space="0" w:color="auto"/>
                <w:bottom w:val="none" w:sz="0" w:space="0" w:color="auto"/>
                <w:right w:val="none" w:sz="0" w:space="0" w:color="auto"/>
              </w:divBdr>
            </w:div>
            <w:div w:id="909122789">
              <w:marLeft w:val="0"/>
              <w:marRight w:val="0"/>
              <w:marTop w:val="0"/>
              <w:marBottom w:val="0"/>
              <w:divBdr>
                <w:top w:val="none" w:sz="0" w:space="0" w:color="auto"/>
                <w:left w:val="none" w:sz="0" w:space="0" w:color="auto"/>
                <w:bottom w:val="none" w:sz="0" w:space="0" w:color="auto"/>
                <w:right w:val="none" w:sz="0" w:space="0" w:color="auto"/>
              </w:divBdr>
            </w:div>
            <w:div w:id="291909601">
              <w:marLeft w:val="0"/>
              <w:marRight w:val="0"/>
              <w:marTop w:val="0"/>
              <w:marBottom w:val="0"/>
              <w:divBdr>
                <w:top w:val="none" w:sz="0" w:space="0" w:color="auto"/>
                <w:left w:val="none" w:sz="0" w:space="0" w:color="auto"/>
                <w:bottom w:val="none" w:sz="0" w:space="0" w:color="auto"/>
                <w:right w:val="none" w:sz="0" w:space="0" w:color="auto"/>
              </w:divBdr>
            </w:div>
            <w:div w:id="1335839688">
              <w:marLeft w:val="0"/>
              <w:marRight w:val="0"/>
              <w:marTop w:val="0"/>
              <w:marBottom w:val="0"/>
              <w:divBdr>
                <w:top w:val="none" w:sz="0" w:space="0" w:color="auto"/>
                <w:left w:val="none" w:sz="0" w:space="0" w:color="auto"/>
                <w:bottom w:val="none" w:sz="0" w:space="0" w:color="auto"/>
                <w:right w:val="none" w:sz="0" w:space="0" w:color="auto"/>
              </w:divBdr>
            </w:div>
            <w:div w:id="1225481281">
              <w:marLeft w:val="0"/>
              <w:marRight w:val="0"/>
              <w:marTop w:val="0"/>
              <w:marBottom w:val="0"/>
              <w:divBdr>
                <w:top w:val="none" w:sz="0" w:space="0" w:color="auto"/>
                <w:left w:val="none" w:sz="0" w:space="0" w:color="auto"/>
                <w:bottom w:val="none" w:sz="0" w:space="0" w:color="auto"/>
                <w:right w:val="none" w:sz="0" w:space="0" w:color="auto"/>
              </w:divBdr>
            </w:div>
            <w:div w:id="1458405123">
              <w:marLeft w:val="0"/>
              <w:marRight w:val="0"/>
              <w:marTop w:val="0"/>
              <w:marBottom w:val="0"/>
              <w:divBdr>
                <w:top w:val="none" w:sz="0" w:space="0" w:color="auto"/>
                <w:left w:val="none" w:sz="0" w:space="0" w:color="auto"/>
                <w:bottom w:val="none" w:sz="0" w:space="0" w:color="auto"/>
                <w:right w:val="none" w:sz="0" w:space="0" w:color="auto"/>
              </w:divBdr>
            </w:div>
            <w:div w:id="1185557919">
              <w:marLeft w:val="0"/>
              <w:marRight w:val="0"/>
              <w:marTop w:val="0"/>
              <w:marBottom w:val="0"/>
              <w:divBdr>
                <w:top w:val="none" w:sz="0" w:space="0" w:color="auto"/>
                <w:left w:val="none" w:sz="0" w:space="0" w:color="auto"/>
                <w:bottom w:val="none" w:sz="0" w:space="0" w:color="auto"/>
                <w:right w:val="none" w:sz="0" w:space="0" w:color="auto"/>
              </w:divBdr>
            </w:div>
            <w:div w:id="1013532747">
              <w:marLeft w:val="0"/>
              <w:marRight w:val="0"/>
              <w:marTop w:val="0"/>
              <w:marBottom w:val="0"/>
              <w:divBdr>
                <w:top w:val="none" w:sz="0" w:space="0" w:color="auto"/>
                <w:left w:val="none" w:sz="0" w:space="0" w:color="auto"/>
                <w:bottom w:val="none" w:sz="0" w:space="0" w:color="auto"/>
                <w:right w:val="none" w:sz="0" w:space="0" w:color="auto"/>
              </w:divBdr>
            </w:div>
            <w:div w:id="326173513">
              <w:marLeft w:val="0"/>
              <w:marRight w:val="0"/>
              <w:marTop w:val="0"/>
              <w:marBottom w:val="0"/>
              <w:divBdr>
                <w:top w:val="none" w:sz="0" w:space="0" w:color="auto"/>
                <w:left w:val="none" w:sz="0" w:space="0" w:color="auto"/>
                <w:bottom w:val="none" w:sz="0" w:space="0" w:color="auto"/>
                <w:right w:val="none" w:sz="0" w:space="0" w:color="auto"/>
              </w:divBdr>
            </w:div>
            <w:div w:id="462041580">
              <w:marLeft w:val="0"/>
              <w:marRight w:val="0"/>
              <w:marTop w:val="0"/>
              <w:marBottom w:val="0"/>
              <w:divBdr>
                <w:top w:val="none" w:sz="0" w:space="0" w:color="auto"/>
                <w:left w:val="none" w:sz="0" w:space="0" w:color="auto"/>
                <w:bottom w:val="none" w:sz="0" w:space="0" w:color="auto"/>
                <w:right w:val="none" w:sz="0" w:space="0" w:color="auto"/>
              </w:divBdr>
            </w:div>
            <w:div w:id="1248923395">
              <w:marLeft w:val="0"/>
              <w:marRight w:val="0"/>
              <w:marTop w:val="0"/>
              <w:marBottom w:val="0"/>
              <w:divBdr>
                <w:top w:val="none" w:sz="0" w:space="0" w:color="auto"/>
                <w:left w:val="none" w:sz="0" w:space="0" w:color="auto"/>
                <w:bottom w:val="none" w:sz="0" w:space="0" w:color="auto"/>
                <w:right w:val="none" w:sz="0" w:space="0" w:color="auto"/>
              </w:divBdr>
            </w:div>
            <w:div w:id="2105954201">
              <w:marLeft w:val="0"/>
              <w:marRight w:val="0"/>
              <w:marTop w:val="0"/>
              <w:marBottom w:val="0"/>
              <w:divBdr>
                <w:top w:val="none" w:sz="0" w:space="0" w:color="auto"/>
                <w:left w:val="none" w:sz="0" w:space="0" w:color="auto"/>
                <w:bottom w:val="none" w:sz="0" w:space="0" w:color="auto"/>
                <w:right w:val="none" w:sz="0" w:space="0" w:color="auto"/>
              </w:divBdr>
            </w:div>
            <w:div w:id="1268122166">
              <w:marLeft w:val="0"/>
              <w:marRight w:val="0"/>
              <w:marTop w:val="0"/>
              <w:marBottom w:val="0"/>
              <w:divBdr>
                <w:top w:val="none" w:sz="0" w:space="0" w:color="auto"/>
                <w:left w:val="none" w:sz="0" w:space="0" w:color="auto"/>
                <w:bottom w:val="none" w:sz="0" w:space="0" w:color="auto"/>
                <w:right w:val="none" w:sz="0" w:space="0" w:color="auto"/>
              </w:divBdr>
            </w:div>
            <w:div w:id="1239704933">
              <w:marLeft w:val="0"/>
              <w:marRight w:val="0"/>
              <w:marTop w:val="0"/>
              <w:marBottom w:val="0"/>
              <w:divBdr>
                <w:top w:val="none" w:sz="0" w:space="0" w:color="auto"/>
                <w:left w:val="none" w:sz="0" w:space="0" w:color="auto"/>
                <w:bottom w:val="none" w:sz="0" w:space="0" w:color="auto"/>
                <w:right w:val="none" w:sz="0" w:space="0" w:color="auto"/>
              </w:divBdr>
            </w:div>
            <w:div w:id="1990592019">
              <w:marLeft w:val="0"/>
              <w:marRight w:val="0"/>
              <w:marTop w:val="0"/>
              <w:marBottom w:val="0"/>
              <w:divBdr>
                <w:top w:val="none" w:sz="0" w:space="0" w:color="auto"/>
                <w:left w:val="none" w:sz="0" w:space="0" w:color="auto"/>
                <w:bottom w:val="none" w:sz="0" w:space="0" w:color="auto"/>
                <w:right w:val="none" w:sz="0" w:space="0" w:color="auto"/>
              </w:divBdr>
            </w:div>
            <w:div w:id="448279259">
              <w:marLeft w:val="0"/>
              <w:marRight w:val="0"/>
              <w:marTop w:val="0"/>
              <w:marBottom w:val="0"/>
              <w:divBdr>
                <w:top w:val="none" w:sz="0" w:space="0" w:color="auto"/>
                <w:left w:val="none" w:sz="0" w:space="0" w:color="auto"/>
                <w:bottom w:val="none" w:sz="0" w:space="0" w:color="auto"/>
                <w:right w:val="none" w:sz="0" w:space="0" w:color="auto"/>
              </w:divBdr>
            </w:div>
            <w:div w:id="91779660">
              <w:marLeft w:val="0"/>
              <w:marRight w:val="0"/>
              <w:marTop w:val="0"/>
              <w:marBottom w:val="0"/>
              <w:divBdr>
                <w:top w:val="none" w:sz="0" w:space="0" w:color="auto"/>
                <w:left w:val="none" w:sz="0" w:space="0" w:color="auto"/>
                <w:bottom w:val="none" w:sz="0" w:space="0" w:color="auto"/>
                <w:right w:val="none" w:sz="0" w:space="0" w:color="auto"/>
              </w:divBdr>
            </w:div>
            <w:div w:id="123960974">
              <w:marLeft w:val="0"/>
              <w:marRight w:val="0"/>
              <w:marTop w:val="0"/>
              <w:marBottom w:val="0"/>
              <w:divBdr>
                <w:top w:val="none" w:sz="0" w:space="0" w:color="auto"/>
                <w:left w:val="none" w:sz="0" w:space="0" w:color="auto"/>
                <w:bottom w:val="none" w:sz="0" w:space="0" w:color="auto"/>
                <w:right w:val="none" w:sz="0" w:space="0" w:color="auto"/>
              </w:divBdr>
            </w:div>
            <w:div w:id="1048379945">
              <w:marLeft w:val="0"/>
              <w:marRight w:val="0"/>
              <w:marTop w:val="0"/>
              <w:marBottom w:val="0"/>
              <w:divBdr>
                <w:top w:val="none" w:sz="0" w:space="0" w:color="auto"/>
                <w:left w:val="none" w:sz="0" w:space="0" w:color="auto"/>
                <w:bottom w:val="none" w:sz="0" w:space="0" w:color="auto"/>
                <w:right w:val="none" w:sz="0" w:space="0" w:color="auto"/>
              </w:divBdr>
            </w:div>
            <w:div w:id="1771663726">
              <w:marLeft w:val="0"/>
              <w:marRight w:val="0"/>
              <w:marTop w:val="0"/>
              <w:marBottom w:val="0"/>
              <w:divBdr>
                <w:top w:val="none" w:sz="0" w:space="0" w:color="auto"/>
                <w:left w:val="none" w:sz="0" w:space="0" w:color="auto"/>
                <w:bottom w:val="none" w:sz="0" w:space="0" w:color="auto"/>
                <w:right w:val="none" w:sz="0" w:space="0" w:color="auto"/>
              </w:divBdr>
            </w:div>
            <w:div w:id="911743256">
              <w:marLeft w:val="0"/>
              <w:marRight w:val="0"/>
              <w:marTop w:val="0"/>
              <w:marBottom w:val="0"/>
              <w:divBdr>
                <w:top w:val="none" w:sz="0" w:space="0" w:color="auto"/>
                <w:left w:val="none" w:sz="0" w:space="0" w:color="auto"/>
                <w:bottom w:val="none" w:sz="0" w:space="0" w:color="auto"/>
                <w:right w:val="none" w:sz="0" w:space="0" w:color="auto"/>
              </w:divBdr>
            </w:div>
            <w:div w:id="805313154">
              <w:marLeft w:val="0"/>
              <w:marRight w:val="0"/>
              <w:marTop w:val="0"/>
              <w:marBottom w:val="0"/>
              <w:divBdr>
                <w:top w:val="none" w:sz="0" w:space="0" w:color="auto"/>
                <w:left w:val="none" w:sz="0" w:space="0" w:color="auto"/>
                <w:bottom w:val="none" w:sz="0" w:space="0" w:color="auto"/>
                <w:right w:val="none" w:sz="0" w:space="0" w:color="auto"/>
              </w:divBdr>
            </w:div>
            <w:div w:id="2015187366">
              <w:marLeft w:val="0"/>
              <w:marRight w:val="0"/>
              <w:marTop w:val="0"/>
              <w:marBottom w:val="0"/>
              <w:divBdr>
                <w:top w:val="none" w:sz="0" w:space="0" w:color="auto"/>
                <w:left w:val="none" w:sz="0" w:space="0" w:color="auto"/>
                <w:bottom w:val="none" w:sz="0" w:space="0" w:color="auto"/>
                <w:right w:val="none" w:sz="0" w:space="0" w:color="auto"/>
              </w:divBdr>
            </w:div>
            <w:div w:id="2075273277">
              <w:marLeft w:val="0"/>
              <w:marRight w:val="0"/>
              <w:marTop w:val="0"/>
              <w:marBottom w:val="0"/>
              <w:divBdr>
                <w:top w:val="none" w:sz="0" w:space="0" w:color="auto"/>
                <w:left w:val="none" w:sz="0" w:space="0" w:color="auto"/>
                <w:bottom w:val="none" w:sz="0" w:space="0" w:color="auto"/>
                <w:right w:val="none" w:sz="0" w:space="0" w:color="auto"/>
              </w:divBdr>
            </w:div>
            <w:div w:id="861355379">
              <w:marLeft w:val="0"/>
              <w:marRight w:val="0"/>
              <w:marTop w:val="0"/>
              <w:marBottom w:val="0"/>
              <w:divBdr>
                <w:top w:val="none" w:sz="0" w:space="0" w:color="auto"/>
                <w:left w:val="none" w:sz="0" w:space="0" w:color="auto"/>
                <w:bottom w:val="none" w:sz="0" w:space="0" w:color="auto"/>
                <w:right w:val="none" w:sz="0" w:space="0" w:color="auto"/>
              </w:divBdr>
            </w:div>
            <w:div w:id="2112700010">
              <w:marLeft w:val="0"/>
              <w:marRight w:val="0"/>
              <w:marTop w:val="0"/>
              <w:marBottom w:val="0"/>
              <w:divBdr>
                <w:top w:val="none" w:sz="0" w:space="0" w:color="auto"/>
                <w:left w:val="none" w:sz="0" w:space="0" w:color="auto"/>
                <w:bottom w:val="none" w:sz="0" w:space="0" w:color="auto"/>
                <w:right w:val="none" w:sz="0" w:space="0" w:color="auto"/>
              </w:divBdr>
            </w:div>
            <w:div w:id="369304662">
              <w:marLeft w:val="0"/>
              <w:marRight w:val="0"/>
              <w:marTop w:val="0"/>
              <w:marBottom w:val="0"/>
              <w:divBdr>
                <w:top w:val="none" w:sz="0" w:space="0" w:color="auto"/>
                <w:left w:val="none" w:sz="0" w:space="0" w:color="auto"/>
                <w:bottom w:val="none" w:sz="0" w:space="0" w:color="auto"/>
                <w:right w:val="none" w:sz="0" w:space="0" w:color="auto"/>
              </w:divBdr>
            </w:div>
            <w:div w:id="2082605324">
              <w:marLeft w:val="0"/>
              <w:marRight w:val="0"/>
              <w:marTop w:val="0"/>
              <w:marBottom w:val="0"/>
              <w:divBdr>
                <w:top w:val="none" w:sz="0" w:space="0" w:color="auto"/>
                <w:left w:val="none" w:sz="0" w:space="0" w:color="auto"/>
                <w:bottom w:val="none" w:sz="0" w:space="0" w:color="auto"/>
                <w:right w:val="none" w:sz="0" w:space="0" w:color="auto"/>
              </w:divBdr>
            </w:div>
            <w:div w:id="179397279">
              <w:marLeft w:val="0"/>
              <w:marRight w:val="0"/>
              <w:marTop w:val="0"/>
              <w:marBottom w:val="0"/>
              <w:divBdr>
                <w:top w:val="none" w:sz="0" w:space="0" w:color="auto"/>
                <w:left w:val="none" w:sz="0" w:space="0" w:color="auto"/>
                <w:bottom w:val="none" w:sz="0" w:space="0" w:color="auto"/>
                <w:right w:val="none" w:sz="0" w:space="0" w:color="auto"/>
              </w:divBdr>
            </w:div>
            <w:div w:id="146288336">
              <w:marLeft w:val="0"/>
              <w:marRight w:val="0"/>
              <w:marTop w:val="0"/>
              <w:marBottom w:val="0"/>
              <w:divBdr>
                <w:top w:val="none" w:sz="0" w:space="0" w:color="auto"/>
                <w:left w:val="none" w:sz="0" w:space="0" w:color="auto"/>
                <w:bottom w:val="none" w:sz="0" w:space="0" w:color="auto"/>
                <w:right w:val="none" w:sz="0" w:space="0" w:color="auto"/>
              </w:divBdr>
            </w:div>
            <w:div w:id="1875461207">
              <w:marLeft w:val="0"/>
              <w:marRight w:val="0"/>
              <w:marTop w:val="0"/>
              <w:marBottom w:val="0"/>
              <w:divBdr>
                <w:top w:val="none" w:sz="0" w:space="0" w:color="auto"/>
                <w:left w:val="none" w:sz="0" w:space="0" w:color="auto"/>
                <w:bottom w:val="none" w:sz="0" w:space="0" w:color="auto"/>
                <w:right w:val="none" w:sz="0" w:space="0" w:color="auto"/>
              </w:divBdr>
            </w:div>
            <w:div w:id="1355378648">
              <w:marLeft w:val="0"/>
              <w:marRight w:val="0"/>
              <w:marTop w:val="0"/>
              <w:marBottom w:val="0"/>
              <w:divBdr>
                <w:top w:val="none" w:sz="0" w:space="0" w:color="auto"/>
                <w:left w:val="none" w:sz="0" w:space="0" w:color="auto"/>
                <w:bottom w:val="none" w:sz="0" w:space="0" w:color="auto"/>
                <w:right w:val="none" w:sz="0" w:space="0" w:color="auto"/>
              </w:divBdr>
            </w:div>
            <w:div w:id="1794637932">
              <w:marLeft w:val="0"/>
              <w:marRight w:val="0"/>
              <w:marTop w:val="0"/>
              <w:marBottom w:val="0"/>
              <w:divBdr>
                <w:top w:val="none" w:sz="0" w:space="0" w:color="auto"/>
                <w:left w:val="none" w:sz="0" w:space="0" w:color="auto"/>
                <w:bottom w:val="none" w:sz="0" w:space="0" w:color="auto"/>
                <w:right w:val="none" w:sz="0" w:space="0" w:color="auto"/>
              </w:divBdr>
            </w:div>
            <w:div w:id="1022784048">
              <w:marLeft w:val="0"/>
              <w:marRight w:val="0"/>
              <w:marTop w:val="0"/>
              <w:marBottom w:val="0"/>
              <w:divBdr>
                <w:top w:val="none" w:sz="0" w:space="0" w:color="auto"/>
                <w:left w:val="none" w:sz="0" w:space="0" w:color="auto"/>
                <w:bottom w:val="none" w:sz="0" w:space="0" w:color="auto"/>
                <w:right w:val="none" w:sz="0" w:space="0" w:color="auto"/>
              </w:divBdr>
            </w:div>
            <w:div w:id="1347637314">
              <w:marLeft w:val="0"/>
              <w:marRight w:val="0"/>
              <w:marTop w:val="0"/>
              <w:marBottom w:val="0"/>
              <w:divBdr>
                <w:top w:val="none" w:sz="0" w:space="0" w:color="auto"/>
                <w:left w:val="none" w:sz="0" w:space="0" w:color="auto"/>
                <w:bottom w:val="none" w:sz="0" w:space="0" w:color="auto"/>
                <w:right w:val="none" w:sz="0" w:space="0" w:color="auto"/>
              </w:divBdr>
            </w:div>
            <w:div w:id="167065735">
              <w:marLeft w:val="0"/>
              <w:marRight w:val="0"/>
              <w:marTop w:val="0"/>
              <w:marBottom w:val="0"/>
              <w:divBdr>
                <w:top w:val="none" w:sz="0" w:space="0" w:color="auto"/>
                <w:left w:val="none" w:sz="0" w:space="0" w:color="auto"/>
                <w:bottom w:val="none" w:sz="0" w:space="0" w:color="auto"/>
                <w:right w:val="none" w:sz="0" w:space="0" w:color="auto"/>
              </w:divBdr>
            </w:div>
            <w:div w:id="499079251">
              <w:marLeft w:val="0"/>
              <w:marRight w:val="0"/>
              <w:marTop w:val="0"/>
              <w:marBottom w:val="0"/>
              <w:divBdr>
                <w:top w:val="none" w:sz="0" w:space="0" w:color="auto"/>
                <w:left w:val="none" w:sz="0" w:space="0" w:color="auto"/>
                <w:bottom w:val="none" w:sz="0" w:space="0" w:color="auto"/>
                <w:right w:val="none" w:sz="0" w:space="0" w:color="auto"/>
              </w:divBdr>
            </w:div>
            <w:div w:id="2097313518">
              <w:marLeft w:val="0"/>
              <w:marRight w:val="0"/>
              <w:marTop w:val="0"/>
              <w:marBottom w:val="0"/>
              <w:divBdr>
                <w:top w:val="none" w:sz="0" w:space="0" w:color="auto"/>
                <w:left w:val="none" w:sz="0" w:space="0" w:color="auto"/>
                <w:bottom w:val="none" w:sz="0" w:space="0" w:color="auto"/>
                <w:right w:val="none" w:sz="0" w:space="0" w:color="auto"/>
              </w:divBdr>
            </w:div>
            <w:div w:id="563565048">
              <w:marLeft w:val="0"/>
              <w:marRight w:val="0"/>
              <w:marTop w:val="0"/>
              <w:marBottom w:val="0"/>
              <w:divBdr>
                <w:top w:val="none" w:sz="0" w:space="0" w:color="auto"/>
                <w:left w:val="none" w:sz="0" w:space="0" w:color="auto"/>
                <w:bottom w:val="none" w:sz="0" w:space="0" w:color="auto"/>
                <w:right w:val="none" w:sz="0" w:space="0" w:color="auto"/>
              </w:divBdr>
            </w:div>
            <w:div w:id="793208128">
              <w:marLeft w:val="0"/>
              <w:marRight w:val="0"/>
              <w:marTop w:val="0"/>
              <w:marBottom w:val="0"/>
              <w:divBdr>
                <w:top w:val="none" w:sz="0" w:space="0" w:color="auto"/>
                <w:left w:val="none" w:sz="0" w:space="0" w:color="auto"/>
                <w:bottom w:val="none" w:sz="0" w:space="0" w:color="auto"/>
                <w:right w:val="none" w:sz="0" w:space="0" w:color="auto"/>
              </w:divBdr>
            </w:div>
            <w:div w:id="1662928318">
              <w:marLeft w:val="0"/>
              <w:marRight w:val="0"/>
              <w:marTop w:val="0"/>
              <w:marBottom w:val="0"/>
              <w:divBdr>
                <w:top w:val="none" w:sz="0" w:space="0" w:color="auto"/>
                <w:left w:val="none" w:sz="0" w:space="0" w:color="auto"/>
                <w:bottom w:val="none" w:sz="0" w:space="0" w:color="auto"/>
                <w:right w:val="none" w:sz="0" w:space="0" w:color="auto"/>
              </w:divBdr>
            </w:div>
            <w:div w:id="933710530">
              <w:marLeft w:val="0"/>
              <w:marRight w:val="0"/>
              <w:marTop w:val="0"/>
              <w:marBottom w:val="0"/>
              <w:divBdr>
                <w:top w:val="none" w:sz="0" w:space="0" w:color="auto"/>
                <w:left w:val="none" w:sz="0" w:space="0" w:color="auto"/>
                <w:bottom w:val="none" w:sz="0" w:space="0" w:color="auto"/>
                <w:right w:val="none" w:sz="0" w:space="0" w:color="auto"/>
              </w:divBdr>
            </w:div>
            <w:div w:id="635530025">
              <w:marLeft w:val="0"/>
              <w:marRight w:val="0"/>
              <w:marTop w:val="0"/>
              <w:marBottom w:val="0"/>
              <w:divBdr>
                <w:top w:val="none" w:sz="0" w:space="0" w:color="auto"/>
                <w:left w:val="none" w:sz="0" w:space="0" w:color="auto"/>
                <w:bottom w:val="none" w:sz="0" w:space="0" w:color="auto"/>
                <w:right w:val="none" w:sz="0" w:space="0" w:color="auto"/>
              </w:divBdr>
            </w:div>
            <w:div w:id="725951580">
              <w:marLeft w:val="0"/>
              <w:marRight w:val="0"/>
              <w:marTop w:val="0"/>
              <w:marBottom w:val="0"/>
              <w:divBdr>
                <w:top w:val="none" w:sz="0" w:space="0" w:color="auto"/>
                <w:left w:val="none" w:sz="0" w:space="0" w:color="auto"/>
                <w:bottom w:val="none" w:sz="0" w:space="0" w:color="auto"/>
                <w:right w:val="none" w:sz="0" w:space="0" w:color="auto"/>
              </w:divBdr>
            </w:div>
            <w:div w:id="1768191844">
              <w:marLeft w:val="0"/>
              <w:marRight w:val="0"/>
              <w:marTop w:val="0"/>
              <w:marBottom w:val="0"/>
              <w:divBdr>
                <w:top w:val="none" w:sz="0" w:space="0" w:color="auto"/>
                <w:left w:val="none" w:sz="0" w:space="0" w:color="auto"/>
                <w:bottom w:val="none" w:sz="0" w:space="0" w:color="auto"/>
                <w:right w:val="none" w:sz="0" w:space="0" w:color="auto"/>
              </w:divBdr>
            </w:div>
            <w:div w:id="1479106042">
              <w:marLeft w:val="0"/>
              <w:marRight w:val="0"/>
              <w:marTop w:val="0"/>
              <w:marBottom w:val="0"/>
              <w:divBdr>
                <w:top w:val="none" w:sz="0" w:space="0" w:color="auto"/>
                <w:left w:val="none" w:sz="0" w:space="0" w:color="auto"/>
                <w:bottom w:val="none" w:sz="0" w:space="0" w:color="auto"/>
                <w:right w:val="none" w:sz="0" w:space="0" w:color="auto"/>
              </w:divBdr>
            </w:div>
            <w:div w:id="1719940606">
              <w:marLeft w:val="0"/>
              <w:marRight w:val="0"/>
              <w:marTop w:val="0"/>
              <w:marBottom w:val="0"/>
              <w:divBdr>
                <w:top w:val="none" w:sz="0" w:space="0" w:color="auto"/>
                <w:left w:val="none" w:sz="0" w:space="0" w:color="auto"/>
                <w:bottom w:val="none" w:sz="0" w:space="0" w:color="auto"/>
                <w:right w:val="none" w:sz="0" w:space="0" w:color="auto"/>
              </w:divBdr>
            </w:div>
            <w:div w:id="1779987824">
              <w:marLeft w:val="0"/>
              <w:marRight w:val="0"/>
              <w:marTop w:val="0"/>
              <w:marBottom w:val="0"/>
              <w:divBdr>
                <w:top w:val="none" w:sz="0" w:space="0" w:color="auto"/>
                <w:left w:val="none" w:sz="0" w:space="0" w:color="auto"/>
                <w:bottom w:val="none" w:sz="0" w:space="0" w:color="auto"/>
                <w:right w:val="none" w:sz="0" w:space="0" w:color="auto"/>
              </w:divBdr>
            </w:div>
            <w:div w:id="2119064769">
              <w:marLeft w:val="0"/>
              <w:marRight w:val="0"/>
              <w:marTop w:val="0"/>
              <w:marBottom w:val="0"/>
              <w:divBdr>
                <w:top w:val="none" w:sz="0" w:space="0" w:color="auto"/>
                <w:left w:val="none" w:sz="0" w:space="0" w:color="auto"/>
                <w:bottom w:val="none" w:sz="0" w:space="0" w:color="auto"/>
                <w:right w:val="none" w:sz="0" w:space="0" w:color="auto"/>
              </w:divBdr>
            </w:div>
            <w:div w:id="240414555">
              <w:marLeft w:val="0"/>
              <w:marRight w:val="0"/>
              <w:marTop w:val="0"/>
              <w:marBottom w:val="0"/>
              <w:divBdr>
                <w:top w:val="none" w:sz="0" w:space="0" w:color="auto"/>
                <w:left w:val="none" w:sz="0" w:space="0" w:color="auto"/>
                <w:bottom w:val="none" w:sz="0" w:space="0" w:color="auto"/>
                <w:right w:val="none" w:sz="0" w:space="0" w:color="auto"/>
              </w:divBdr>
            </w:div>
            <w:div w:id="770509192">
              <w:marLeft w:val="0"/>
              <w:marRight w:val="0"/>
              <w:marTop w:val="0"/>
              <w:marBottom w:val="0"/>
              <w:divBdr>
                <w:top w:val="none" w:sz="0" w:space="0" w:color="auto"/>
                <w:left w:val="none" w:sz="0" w:space="0" w:color="auto"/>
                <w:bottom w:val="none" w:sz="0" w:space="0" w:color="auto"/>
                <w:right w:val="none" w:sz="0" w:space="0" w:color="auto"/>
              </w:divBdr>
            </w:div>
            <w:div w:id="720862071">
              <w:marLeft w:val="0"/>
              <w:marRight w:val="0"/>
              <w:marTop w:val="0"/>
              <w:marBottom w:val="0"/>
              <w:divBdr>
                <w:top w:val="none" w:sz="0" w:space="0" w:color="auto"/>
                <w:left w:val="none" w:sz="0" w:space="0" w:color="auto"/>
                <w:bottom w:val="none" w:sz="0" w:space="0" w:color="auto"/>
                <w:right w:val="none" w:sz="0" w:space="0" w:color="auto"/>
              </w:divBdr>
            </w:div>
            <w:div w:id="568807839">
              <w:marLeft w:val="0"/>
              <w:marRight w:val="0"/>
              <w:marTop w:val="0"/>
              <w:marBottom w:val="0"/>
              <w:divBdr>
                <w:top w:val="none" w:sz="0" w:space="0" w:color="auto"/>
                <w:left w:val="none" w:sz="0" w:space="0" w:color="auto"/>
                <w:bottom w:val="none" w:sz="0" w:space="0" w:color="auto"/>
                <w:right w:val="none" w:sz="0" w:space="0" w:color="auto"/>
              </w:divBdr>
            </w:div>
            <w:div w:id="1766463384">
              <w:marLeft w:val="0"/>
              <w:marRight w:val="0"/>
              <w:marTop w:val="0"/>
              <w:marBottom w:val="0"/>
              <w:divBdr>
                <w:top w:val="none" w:sz="0" w:space="0" w:color="auto"/>
                <w:left w:val="none" w:sz="0" w:space="0" w:color="auto"/>
                <w:bottom w:val="none" w:sz="0" w:space="0" w:color="auto"/>
                <w:right w:val="none" w:sz="0" w:space="0" w:color="auto"/>
              </w:divBdr>
            </w:div>
            <w:div w:id="799417452">
              <w:marLeft w:val="0"/>
              <w:marRight w:val="0"/>
              <w:marTop w:val="0"/>
              <w:marBottom w:val="0"/>
              <w:divBdr>
                <w:top w:val="none" w:sz="0" w:space="0" w:color="auto"/>
                <w:left w:val="none" w:sz="0" w:space="0" w:color="auto"/>
                <w:bottom w:val="none" w:sz="0" w:space="0" w:color="auto"/>
                <w:right w:val="none" w:sz="0" w:space="0" w:color="auto"/>
              </w:divBdr>
            </w:div>
            <w:div w:id="1286304830">
              <w:marLeft w:val="0"/>
              <w:marRight w:val="0"/>
              <w:marTop w:val="0"/>
              <w:marBottom w:val="0"/>
              <w:divBdr>
                <w:top w:val="none" w:sz="0" w:space="0" w:color="auto"/>
                <w:left w:val="none" w:sz="0" w:space="0" w:color="auto"/>
                <w:bottom w:val="none" w:sz="0" w:space="0" w:color="auto"/>
                <w:right w:val="none" w:sz="0" w:space="0" w:color="auto"/>
              </w:divBdr>
            </w:div>
            <w:div w:id="591012810">
              <w:marLeft w:val="0"/>
              <w:marRight w:val="0"/>
              <w:marTop w:val="0"/>
              <w:marBottom w:val="0"/>
              <w:divBdr>
                <w:top w:val="none" w:sz="0" w:space="0" w:color="auto"/>
                <w:left w:val="none" w:sz="0" w:space="0" w:color="auto"/>
                <w:bottom w:val="none" w:sz="0" w:space="0" w:color="auto"/>
                <w:right w:val="none" w:sz="0" w:space="0" w:color="auto"/>
              </w:divBdr>
            </w:div>
            <w:div w:id="11491815">
              <w:marLeft w:val="0"/>
              <w:marRight w:val="0"/>
              <w:marTop w:val="0"/>
              <w:marBottom w:val="0"/>
              <w:divBdr>
                <w:top w:val="none" w:sz="0" w:space="0" w:color="auto"/>
                <w:left w:val="none" w:sz="0" w:space="0" w:color="auto"/>
                <w:bottom w:val="none" w:sz="0" w:space="0" w:color="auto"/>
                <w:right w:val="none" w:sz="0" w:space="0" w:color="auto"/>
              </w:divBdr>
            </w:div>
            <w:div w:id="361243966">
              <w:marLeft w:val="0"/>
              <w:marRight w:val="0"/>
              <w:marTop w:val="0"/>
              <w:marBottom w:val="0"/>
              <w:divBdr>
                <w:top w:val="none" w:sz="0" w:space="0" w:color="auto"/>
                <w:left w:val="none" w:sz="0" w:space="0" w:color="auto"/>
                <w:bottom w:val="none" w:sz="0" w:space="0" w:color="auto"/>
                <w:right w:val="none" w:sz="0" w:space="0" w:color="auto"/>
              </w:divBdr>
            </w:div>
            <w:div w:id="1552494062">
              <w:marLeft w:val="0"/>
              <w:marRight w:val="0"/>
              <w:marTop w:val="0"/>
              <w:marBottom w:val="0"/>
              <w:divBdr>
                <w:top w:val="none" w:sz="0" w:space="0" w:color="auto"/>
                <w:left w:val="none" w:sz="0" w:space="0" w:color="auto"/>
                <w:bottom w:val="none" w:sz="0" w:space="0" w:color="auto"/>
                <w:right w:val="none" w:sz="0" w:space="0" w:color="auto"/>
              </w:divBdr>
            </w:div>
            <w:div w:id="411709041">
              <w:marLeft w:val="0"/>
              <w:marRight w:val="0"/>
              <w:marTop w:val="0"/>
              <w:marBottom w:val="0"/>
              <w:divBdr>
                <w:top w:val="none" w:sz="0" w:space="0" w:color="auto"/>
                <w:left w:val="none" w:sz="0" w:space="0" w:color="auto"/>
                <w:bottom w:val="none" w:sz="0" w:space="0" w:color="auto"/>
                <w:right w:val="none" w:sz="0" w:space="0" w:color="auto"/>
              </w:divBdr>
            </w:div>
            <w:div w:id="993996223">
              <w:marLeft w:val="0"/>
              <w:marRight w:val="0"/>
              <w:marTop w:val="0"/>
              <w:marBottom w:val="0"/>
              <w:divBdr>
                <w:top w:val="none" w:sz="0" w:space="0" w:color="auto"/>
                <w:left w:val="none" w:sz="0" w:space="0" w:color="auto"/>
                <w:bottom w:val="none" w:sz="0" w:space="0" w:color="auto"/>
                <w:right w:val="none" w:sz="0" w:space="0" w:color="auto"/>
              </w:divBdr>
            </w:div>
            <w:div w:id="158234009">
              <w:marLeft w:val="0"/>
              <w:marRight w:val="0"/>
              <w:marTop w:val="0"/>
              <w:marBottom w:val="0"/>
              <w:divBdr>
                <w:top w:val="none" w:sz="0" w:space="0" w:color="auto"/>
                <w:left w:val="none" w:sz="0" w:space="0" w:color="auto"/>
                <w:bottom w:val="none" w:sz="0" w:space="0" w:color="auto"/>
                <w:right w:val="none" w:sz="0" w:space="0" w:color="auto"/>
              </w:divBdr>
            </w:div>
            <w:div w:id="297877942">
              <w:marLeft w:val="0"/>
              <w:marRight w:val="0"/>
              <w:marTop w:val="0"/>
              <w:marBottom w:val="0"/>
              <w:divBdr>
                <w:top w:val="none" w:sz="0" w:space="0" w:color="auto"/>
                <w:left w:val="none" w:sz="0" w:space="0" w:color="auto"/>
                <w:bottom w:val="none" w:sz="0" w:space="0" w:color="auto"/>
                <w:right w:val="none" w:sz="0" w:space="0" w:color="auto"/>
              </w:divBdr>
            </w:div>
            <w:div w:id="71856048">
              <w:marLeft w:val="0"/>
              <w:marRight w:val="0"/>
              <w:marTop w:val="0"/>
              <w:marBottom w:val="0"/>
              <w:divBdr>
                <w:top w:val="none" w:sz="0" w:space="0" w:color="auto"/>
                <w:left w:val="none" w:sz="0" w:space="0" w:color="auto"/>
                <w:bottom w:val="none" w:sz="0" w:space="0" w:color="auto"/>
                <w:right w:val="none" w:sz="0" w:space="0" w:color="auto"/>
              </w:divBdr>
            </w:div>
            <w:div w:id="1336571197">
              <w:marLeft w:val="0"/>
              <w:marRight w:val="0"/>
              <w:marTop w:val="0"/>
              <w:marBottom w:val="0"/>
              <w:divBdr>
                <w:top w:val="none" w:sz="0" w:space="0" w:color="auto"/>
                <w:left w:val="none" w:sz="0" w:space="0" w:color="auto"/>
                <w:bottom w:val="none" w:sz="0" w:space="0" w:color="auto"/>
                <w:right w:val="none" w:sz="0" w:space="0" w:color="auto"/>
              </w:divBdr>
            </w:div>
            <w:div w:id="1393845584">
              <w:marLeft w:val="0"/>
              <w:marRight w:val="0"/>
              <w:marTop w:val="0"/>
              <w:marBottom w:val="0"/>
              <w:divBdr>
                <w:top w:val="none" w:sz="0" w:space="0" w:color="auto"/>
                <w:left w:val="none" w:sz="0" w:space="0" w:color="auto"/>
                <w:bottom w:val="none" w:sz="0" w:space="0" w:color="auto"/>
                <w:right w:val="none" w:sz="0" w:space="0" w:color="auto"/>
              </w:divBdr>
            </w:div>
            <w:div w:id="1587961502">
              <w:marLeft w:val="0"/>
              <w:marRight w:val="0"/>
              <w:marTop w:val="0"/>
              <w:marBottom w:val="0"/>
              <w:divBdr>
                <w:top w:val="none" w:sz="0" w:space="0" w:color="auto"/>
                <w:left w:val="none" w:sz="0" w:space="0" w:color="auto"/>
                <w:bottom w:val="none" w:sz="0" w:space="0" w:color="auto"/>
                <w:right w:val="none" w:sz="0" w:space="0" w:color="auto"/>
              </w:divBdr>
            </w:div>
            <w:div w:id="1897665068">
              <w:marLeft w:val="0"/>
              <w:marRight w:val="0"/>
              <w:marTop w:val="0"/>
              <w:marBottom w:val="0"/>
              <w:divBdr>
                <w:top w:val="none" w:sz="0" w:space="0" w:color="auto"/>
                <w:left w:val="none" w:sz="0" w:space="0" w:color="auto"/>
                <w:bottom w:val="none" w:sz="0" w:space="0" w:color="auto"/>
                <w:right w:val="none" w:sz="0" w:space="0" w:color="auto"/>
              </w:divBdr>
            </w:div>
            <w:div w:id="1067647219">
              <w:marLeft w:val="0"/>
              <w:marRight w:val="0"/>
              <w:marTop w:val="0"/>
              <w:marBottom w:val="0"/>
              <w:divBdr>
                <w:top w:val="none" w:sz="0" w:space="0" w:color="auto"/>
                <w:left w:val="none" w:sz="0" w:space="0" w:color="auto"/>
                <w:bottom w:val="none" w:sz="0" w:space="0" w:color="auto"/>
                <w:right w:val="none" w:sz="0" w:space="0" w:color="auto"/>
              </w:divBdr>
            </w:div>
            <w:div w:id="1673340877">
              <w:marLeft w:val="0"/>
              <w:marRight w:val="0"/>
              <w:marTop w:val="0"/>
              <w:marBottom w:val="0"/>
              <w:divBdr>
                <w:top w:val="none" w:sz="0" w:space="0" w:color="auto"/>
                <w:left w:val="none" w:sz="0" w:space="0" w:color="auto"/>
                <w:bottom w:val="none" w:sz="0" w:space="0" w:color="auto"/>
                <w:right w:val="none" w:sz="0" w:space="0" w:color="auto"/>
              </w:divBdr>
            </w:div>
            <w:div w:id="89861145">
              <w:marLeft w:val="0"/>
              <w:marRight w:val="0"/>
              <w:marTop w:val="0"/>
              <w:marBottom w:val="0"/>
              <w:divBdr>
                <w:top w:val="none" w:sz="0" w:space="0" w:color="auto"/>
                <w:left w:val="none" w:sz="0" w:space="0" w:color="auto"/>
                <w:bottom w:val="none" w:sz="0" w:space="0" w:color="auto"/>
                <w:right w:val="none" w:sz="0" w:space="0" w:color="auto"/>
              </w:divBdr>
            </w:div>
            <w:div w:id="1392122603">
              <w:marLeft w:val="0"/>
              <w:marRight w:val="0"/>
              <w:marTop w:val="0"/>
              <w:marBottom w:val="0"/>
              <w:divBdr>
                <w:top w:val="none" w:sz="0" w:space="0" w:color="auto"/>
                <w:left w:val="none" w:sz="0" w:space="0" w:color="auto"/>
                <w:bottom w:val="none" w:sz="0" w:space="0" w:color="auto"/>
                <w:right w:val="none" w:sz="0" w:space="0" w:color="auto"/>
              </w:divBdr>
            </w:div>
            <w:div w:id="829716064">
              <w:marLeft w:val="0"/>
              <w:marRight w:val="0"/>
              <w:marTop w:val="0"/>
              <w:marBottom w:val="0"/>
              <w:divBdr>
                <w:top w:val="none" w:sz="0" w:space="0" w:color="auto"/>
                <w:left w:val="none" w:sz="0" w:space="0" w:color="auto"/>
                <w:bottom w:val="none" w:sz="0" w:space="0" w:color="auto"/>
                <w:right w:val="none" w:sz="0" w:space="0" w:color="auto"/>
              </w:divBdr>
            </w:div>
            <w:div w:id="1499268610">
              <w:marLeft w:val="0"/>
              <w:marRight w:val="0"/>
              <w:marTop w:val="0"/>
              <w:marBottom w:val="0"/>
              <w:divBdr>
                <w:top w:val="none" w:sz="0" w:space="0" w:color="auto"/>
                <w:left w:val="none" w:sz="0" w:space="0" w:color="auto"/>
                <w:bottom w:val="none" w:sz="0" w:space="0" w:color="auto"/>
                <w:right w:val="none" w:sz="0" w:space="0" w:color="auto"/>
              </w:divBdr>
            </w:div>
            <w:div w:id="219875626">
              <w:marLeft w:val="0"/>
              <w:marRight w:val="0"/>
              <w:marTop w:val="0"/>
              <w:marBottom w:val="0"/>
              <w:divBdr>
                <w:top w:val="none" w:sz="0" w:space="0" w:color="auto"/>
                <w:left w:val="none" w:sz="0" w:space="0" w:color="auto"/>
                <w:bottom w:val="none" w:sz="0" w:space="0" w:color="auto"/>
                <w:right w:val="none" w:sz="0" w:space="0" w:color="auto"/>
              </w:divBdr>
            </w:div>
            <w:div w:id="462161751">
              <w:marLeft w:val="0"/>
              <w:marRight w:val="0"/>
              <w:marTop w:val="0"/>
              <w:marBottom w:val="0"/>
              <w:divBdr>
                <w:top w:val="none" w:sz="0" w:space="0" w:color="auto"/>
                <w:left w:val="none" w:sz="0" w:space="0" w:color="auto"/>
                <w:bottom w:val="none" w:sz="0" w:space="0" w:color="auto"/>
                <w:right w:val="none" w:sz="0" w:space="0" w:color="auto"/>
              </w:divBdr>
            </w:div>
            <w:div w:id="368340265">
              <w:marLeft w:val="0"/>
              <w:marRight w:val="0"/>
              <w:marTop w:val="0"/>
              <w:marBottom w:val="0"/>
              <w:divBdr>
                <w:top w:val="none" w:sz="0" w:space="0" w:color="auto"/>
                <w:left w:val="none" w:sz="0" w:space="0" w:color="auto"/>
                <w:bottom w:val="none" w:sz="0" w:space="0" w:color="auto"/>
                <w:right w:val="none" w:sz="0" w:space="0" w:color="auto"/>
              </w:divBdr>
            </w:div>
            <w:div w:id="2023895568">
              <w:marLeft w:val="0"/>
              <w:marRight w:val="0"/>
              <w:marTop w:val="0"/>
              <w:marBottom w:val="0"/>
              <w:divBdr>
                <w:top w:val="none" w:sz="0" w:space="0" w:color="auto"/>
                <w:left w:val="none" w:sz="0" w:space="0" w:color="auto"/>
                <w:bottom w:val="none" w:sz="0" w:space="0" w:color="auto"/>
                <w:right w:val="none" w:sz="0" w:space="0" w:color="auto"/>
              </w:divBdr>
            </w:div>
            <w:div w:id="839545091">
              <w:marLeft w:val="0"/>
              <w:marRight w:val="0"/>
              <w:marTop w:val="0"/>
              <w:marBottom w:val="0"/>
              <w:divBdr>
                <w:top w:val="none" w:sz="0" w:space="0" w:color="auto"/>
                <w:left w:val="none" w:sz="0" w:space="0" w:color="auto"/>
                <w:bottom w:val="none" w:sz="0" w:space="0" w:color="auto"/>
                <w:right w:val="none" w:sz="0" w:space="0" w:color="auto"/>
              </w:divBdr>
            </w:div>
            <w:div w:id="432866177">
              <w:marLeft w:val="0"/>
              <w:marRight w:val="0"/>
              <w:marTop w:val="0"/>
              <w:marBottom w:val="0"/>
              <w:divBdr>
                <w:top w:val="none" w:sz="0" w:space="0" w:color="auto"/>
                <w:left w:val="none" w:sz="0" w:space="0" w:color="auto"/>
                <w:bottom w:val="none" w:sz="0" w:space="0" w:color="auto"/>
                <w:right w:val="none" w:sz="0" w:space="0" w:color="auto"/>
              </w:divBdr>
            </w:div>
            <w:div w:id="1726559339">
              <w:marLeft w:val="0"/>
              <w:marRight w:val="0"/>
              <w:marTop w:val="0"/>
              <w:marBottom w:val="0"/>
              <w:divBdr>
                <w:top w:val="none" w:sz="0" w:space="0" w:color="auto"/>
                <w:left w:val="none" w:sz="0" w:space="0" w:color="auto"/>
                <w:bottom w:val="none" w:sz="0" w:space="0" w:color="auto"/>
                <w:right w:val="none" w:sz="0" w:space="0" w:color="auto"/>
              </w:divBdr>
            </w:div>
            <w:div w:id="194199448">
              <w:marLeft w:val="0"/>
              <w:marRight w:val="0"/>
              <w:marTop w:val="0"/>
              <w:marBottom w:val="0"/>
              <w:divBdr>
                <w:top w:val="none" w:sz="0" w:space="0" w:color="auto"/>
                <w:left w:val="none" w:sz="0" w:space="0" w:color="auto"/>
                <w:bottom w:val="none" w:sz="0" w:space="0" w:color="auto"/>
                <w:right w:val="none" w:sz="0" w:space="0" w:color="auto"/>
              </w:divBdr>
            </w:div>
            <w:div w:id="1211116588">
              <w:marLeft w:val="0"/>
              <w:marRight w:val="0"/>
              <w:marTop w:val="0"/>
              <w:marBottom w:val="0"/>
              <w:divBdr>
                <w:top w:val="none" w:sz="0" w:space="0" w:color="auto"/>
                <w:left w:val="none" w:sz="0" w:space="0" w:color="auto"/>
                <w:bottom w:val="none" w:sz="0" w:space="0" w:color="auto"/>
                <w:right w:val="none" w:sz="0" w:space="0" w:color="auto"/>
              </w:divBdr>
            </w:div>
            <w:div w:id="894701560">
              <w:marLeft w:val="0"/>
              <w:marRight w:val="0"/>
              <w:marTop w:val="0"/>
              <w:marBottom w:val="0"/>
              <w:divBdr>
                <w:top w:val="none" w:sz="0" w:space="0" w:color="auto"/>
                <w:left w:val="none" w:sz="0" w:space="0" w:color="auto"/>
                <w:bottom w:val="none" w:sz="0" w:space="0" w:color="auto"/>
                <w:right w:val="none" w:sz="0" w:space="0" w:color="auto"/>
              </w:divBdr>
            </w:div>
            <w:div w:id="836767643">
              <w:marLeft w:val="0"/>
              <w:marRight w:val="0"/>
              <w:marTop w:val="0"/>
              <w:marBottom w:val="0"/>
              <w:divBdr>
                <w:top w:val="none" w:sz="0" w:space="0" w:color="auto"/>
                <w:left w:val="none" w:sz="0" w:space="0" w:color="auto"/>
                <w:bottom w:val="none" w:sz="0" w:space="0" w:color="auto"/>
                <w:right w:val="none" w:sz="0" w:space="0" w:color="auto"/>
              </w:divBdr>
            </w:div>
            <w:div w:id="1028947298">
              <w:marLeft w:val="0"/>
              <w:marRight w:val="0"/>
              <w:marTop w:val="0"/>
              <w:marBottom w:val="0"/>
              <w:divBdr>
                <w:top w:val="none" w:sz="0" w:space="0" w:color="auto"/>
                <w:left w:val="none" w:sz="0" w:space="0" w:color="auto"/>
                <w:bottom w:val="none" w:sz="0" w:space="0" w:color="auto"/>
                <w:right w:val="none" w:sz="0" w:space="0" w:color="auto"/>
              </w:divBdr>
            </w:div>
            <w:div w:id="1434279812">
              <w:marLeft w:val="0"/>
              <w:marRight w:val="0"/>
              <w:marTop w:val="0"/>
              <w:marBottom w:val="0"/>
              <w:divBdr>
                <w:top w:val="none" w:sz="0" w:space="0" w:color="auto"/>
                <w:left w:val="none" w:sz="0" w:space="0" w:color="auto"/>
                <w:bottom w:val="none" w:sz="0" w:space="0" w:color="auto"/>
                <w:right w:val="none" w:sz="0" w:space="0" w:color="auto"/>
              </w:divBdr>
            </w:div>
            <w:div w:id="2106612084">
              <w:marLeft w:val="0"/>
              <w:marRight w:val="0"/>
              <w:marTop w:val="0"/>
              <w:marBottom w:val="0"/>
              <w:divBdr>
                <w:top w:val="none" w:sz="0" w:space="0" w:color="auto"/>
                <w:left w:val="none" w:sz="0" w:space="0" w:color="auto"/>
                <w:bottom w:val="none" w:sz="0" w:space="0" w:color="auto"/>
                <w:right w:val="none" w:sz="0" w:space="0" w:color="auto"/>
              </w:divBdr>
            </w:div>
            <w:div w:id="1592349502">
              <w:marLeft w:val="0"/>
              <w:marRight w:val="0"/>
              <w:marTop w:val="0"/>
              <w:marBottom w:val="0"/>
              <w:divBdr>
                <w:top w:val="none" w:sz="0" w:space="0" w:color="auto"/>
                <w:left w:val="none" w:sz="0" w:space="0" w:color="auto"/>
                <w:bottom w:val="none" w:sz="0" w:space="0" w:color="auto"/>
                <w:right w:val="none" w:sz="0" w:space="0" w:color="auto"/>
              </w:divBdr>
            </w:div>
            <w:div w:id="45493408">
              <w:marLeft w:val="0"/>
              <w:marRight w:val="0"/>
              <w:marTop w:val="0"/>
              <w:marBottom w:val="0"/>
              <w:divBdr>
                <w:top w:val="none" w:sz="0" w:space="0" w:color="auto"/>
                <w:left w:val="none" w:sz="0" w:space="0" w:color="auto"/>
                <w:bottom w:val="none" w:sz="0" w:space="0" w:color="auto"/>
                <w:right w:val="none" w:sz="0" w:space="0" w:color="auto"/>
              </w:divBdr>
            </w:div>
            <w:div w:id="2091729263">
              <w:marLeft w:val="0"/>
              <w:marRight w:val="0"/>
              <w:marTop w:val="0"/>
              <w:marBottom w:val="0"/>
              <w:divBdr>
                <w:top w:val="none" w:sz="0" w:space="0" w:color="auto"/>
                <w:left w:val="none" w:sz="0" w:space="0" w:color="auto"/>
                <w:bottom w:val="none" w:sz="0" w:space="0" w:color="auto"/>
                <w:right w:val="none" w:sz="0" w:space="0" w:color="auto"/>
              </w:divBdr>
            </w:div>
            <w:div w:id="1469516082">
              <w:marLeft w:val="0"/>
              <w:marRight w:val="0"/>
              <w:marTop w:val="0"/>
              <w:marBottom w:val="0"/>
              <w:divBdr>
                <w:top w:val="none" w:sz="0" w:space="0" w:color="auto"/>
                <w:left w:val="none" w:sz="0" w:space="0" w:color="auto"/>
                <w:bottom w:val="none" w:sz="0" w:space="0" w:color="auto"/>
                <w:right w:val="none" w:sz="0" w:space="0" w:color="auto"/>
              </w:divBdr>
            </w:div>
            <w:div w:id="1570992117">
              <w:marLeft w:val="0"/>
              <w:marRight w:val="0"/>
              <w:marTop w:val="0"/>
              <w:marBottom w:val="0"/>
              <w:divBdr>
                <w:top w:val="none" w:sz="0" w:space="0" w:color="auto"/>
                <w:left w:val="none" w:sz="0" w:space="0" w:color="auto"/>
                <w:bottom w:val="none" w:sz="0" w:space="0" w:color="auto"/>
                <w:right w:val="none" w:sz="0" w:space="0" w:color="auto"/>
              </w:divBdr>
            </w:div>
            <w:div w:id="897938594">
              <w:marLeft w:val="0"/>
              <w:marRight w:val="0"/>
              <w:marTop w:val="0"/>
              <w:marBottom w:val="0"/>
              <w:divBdr>
                <w:top w:val="none" w:sz="0" w:space="0" w:color="auto"/>
                <w:left w:val="none" w:sz="0" w:space="0" w:color="auto"/>
                <w:bottom w:val="none" w:sz="0" w:space="0" w:color="auto"/>
                <w:right w:val="none" w:sz="0" w:space="0" w:color="auto"/>
              </w:divBdr>
            </w:div>
            <w:div w:id="189992455">
              <w:marLeft w:val="0"/>
              <w:marRight w:val="0"/>
              <w:marTop w:val="0"/>
              <w:marBottom w:val="0"/>
              <w:divBdr>
                <w:top w:val="none" w:sz="0" w:space="0" w:color="auto"/>
                <w:left w:val="none" w:sz="0" w:space="0" w:color="auto"/>
                <w:bottom w:val="none" w:sz="0" w:space="0" w:color="auto"/>
                <w:right w:val="none" w:sz="0" w:space="0" w:color="auto"/>
              </w:divBdr>
            </w:div>
            <w:div w:id="637565274">
              <w:marLeft w:val="0"/>
              <w:marRight w:val="0"/>
              <w:marTop w:val="0"/>
              <w:marBottom w:val="0"/>
              <w:divBdr>
                <w:top w:val="none" w:sz="0" w:space="0" w:color="auto"/>
                <w:left w:val="none" w:sz="0" w:space="0" w:color="auto"/>
                <w:bottom w:val="none" w:sz="0" w:space="0" w:color="auto"/>
                <w:right w:val="none" w:sz="0" w:space="0" w:color="auto"/>
              </w:divBdr>
            </w:div>
            <w:div w:id="224293897">
              <w:marLeft w:val="0"/>
              <w:marRight w:val="0"/>
              <w:marTop w:val="0"/>
              <w:marBottom w:val="0"/>
              <w:divBdr>
                <w:top w:val="none" w:sz="0" w:space="0" w:color="auto"/>
                <w:left w:val="none" w:sz="0" w:space="0" w:color="auto"/>
                <w:bottom w:val="none" w:sz="0" w:space="0" w:color="auto"/>
                <w:right w:val="none" w:sz="0" w:space="0" w:color="auto"/>
              </w:divBdr>
            </w:div>
            <w:div w:id="801919835">
              <w:marLeft w:val="0"/>
              <w:marRight w:val="0"/>
              <w:marTop w:val="0"/>
              <w:marBottom w:val="0"/>
              <w:divBdr>
                <w:top w:val="none" w:sz="0" w:space="0" w:color="auto"/>
                <w:left w:val="none" w:sz="0" w:space="0" w:color="auto"/>
                <w:bottom w:val="none" w:sz="0" w:space="0" w:color="auto"/>
                <w:right w:val="none" w:sz="0" w:space="0" w:color="auto"/>
              </w:divBdr>
            </w:div>
            <w:div w:id="1788309693">
              <w:marLeft w:val="0"/>
              <w:marRight w:val="0"/>
              <w:marTop w:val="0"/>
              <w:marBottom w:val="0"/>
              <w:divBdr>
                <w:top w:val="none" w:sz="0" w:space="0" w:color="auto"/>
                <w:left w:val="none" w:sz="0" w:space="0" w:color="auto"/>
                <w:bottom w:val="none" w:sz="0" w:space="0" w:color="auto"/>
                <w:right w:val="none" w:sz="0" w:space="0" w:color="auto"/>
              </w:divBdr>
            </w:div>
            <w:div w:id="1064374846">
              <w:marLeft w:val="0"/>
              <w:marRight w:val="0"/>
              <w:marTop w:val="0"/>
              <w:marBottom w:val="0"/>
              <w:divBdr>
                <w:top w:val="none" w:sz="0" w:space="0" w:color="auto"/>
                <w:left w:val="none" w:sz="0" w:space="0" w:color="auto"/>
                <w:bottom w:val="none" w:sz="0" w:space="0" w:color="auto"/>
                <w:right w:val="none" w:sz="0" w:space="0" w:color="auto"/>
              </w:divBdr>
            </w:div>
            <w:div w:id="1773623097">
              <w:marLeft w:val="0"/>
              <w:marRight w:val="0"/>
              <w:marTop w:val="0"/>
              <w:marBottom w:val="0"/>
              <w:divBdr>
                <w:top w:val="none" w:sz="0" w:space="0" w:color="auto"/>
                <w:left w:val="none" w:sz="0" w:space="0" w:color="auto"/>
                <w:bottom w:val="none" w:sz="0" w:space="0" w:color="auto"/>
                <w:right w:val="none" w:sz="0" w:space="0" w:color="auto"/>
              </w:divBdr>
            </w:div>
            <w:div w:id="1285967364">
              <w:marLeft w:val="0"/>
              <w:marRight w:val="0"/>
              <w:marTop w:val="0"/>
              <w:marBottom w:val="0"/>
              <w:divBdr>
                <w:top w:val="none" w:sz="0" w:space="0" w:color="auto"/>
                <w:left w:val="none" w:sz="0" w:space="0" w:color="auto"/>
                <w:bottom w:val="none" w:sz="0" w:space="0" w:color="auto"/>
                <w:right w:val="none" w:sz="0" w:space="0" w:color="auto"/>
              </w:divBdr>
            </w:div>
            <w:div w:id="561604882">
              <w:marLeft w:val="0"/>
              <w:marRight w:val="0"/>
              <w:marTop w:val="0"/>
              <w:marBottom w:val="0"/>
              <w:divBdr>
                <w:top w:val="none" w:sz="0" w:space="0" w:color="auto"/>
                <w:left w:val="none" w:sz="0" w:space="0" w:color="auto"/>
                <w:bottom w:val="none" w:sz="0" w:space="0" w:color="auto"/>
                <w:right w:val="none" w:sz="0" w:space="0" w:color="auto"/>
              </w:divBdr>
            </w:div>
            <w:div w:id="269243398">
              <w:marLeft w:val="0"/>
              <w:marRight w:val="0"/>
              <w:marTop w:val="0"/>
              <w:marBottom w:val="0"/>
              <w:divBdr>
                <w:top w:val="none" w:sz="0" w:space="0" w:color="auto"/>
                <w:left w:val="none" w:sz="0" w:space="0" w:color="auto"/>
                <w:bottom w:val="none" w:sz="0" w:space="0" w:color="auto"/>
                <w:right w:val="none" w:sz="0" w:space="0" w:color="auto"/>
              </w:divBdr>
            </w:div>
            <w:div w:id="390082382">
              <w:marLeft w:val="0"/>
              <w:marRight w:val="0"/>
              <w:marTop w:val="0"/>
              <w:marBottom w:val="0"/>
              <w:divBdr>
                <w:top w:val="none" w:sz="0" w:space="0" w:color="auto"/>
                <w:left w:val="none" w:sz="0" w:space="0" w:color="auto"/>
                <w:bottom w:val="none" w:sz="0" w:space="0" w:color="auto"/>
                <w:right w:val="none" w:sz="0" w:space="0" w:color="auto"/>
              </w:divBdr>
            </w:div>
            <w:div w:id="1385060111">
              <w:marLeft w:val="0"/>
              <w:marRight w:val="0"/>
              <w:marTop w:val="0"/>
              <w:marBottom w:val="0"/>
              <w:divBdr>
                <w:top w:val="none" w:sz="0" w:space="0" w:color="auto"/>
                <w:left w:val="none" w:sz="0" w:space="0" w:color="auto"/>
                <w:bottom w:val="none" w:sz="0" w:space="0" w:color="auto"/>
                <w:right w:val="none" w:sz="0" w:space="0" w:color="auto"/>
              </w:divBdr>
            </w:div>
            <w:div w:id="2047873069">
              <w:marLeft w:val="0"/>
              <w:marRight w:val="0"/>
              <w:marTop w:val="0"/>
              <w:marBottom w:val="0"/>
              <w:divBdr>
                <w:top w:val="none" w:sz="0" w:space="0" w:color="auto"/>
                <w:left w:val="none" w:sz="0" w:space="0" w:color="auto"/>
                <w:bottom w:val="none" w:sz="0" w:space="0" w:color="auto"/>
                <w:right w:val="none" w:sz="0" w:space="0" w:color="auto"/>
              </w:divBdr>
            </w:div>
            <w:div w:id="705370755">
              <w:marLeft w:val="0"/>
              <w:marRight w:val="0"/>
              <w:marTop w:val="0"/>
              <w:marBottom w:val="0"/>
              <w:divBdr>
                <w:top w:val="none" w:sz="0" w:space="0" w:color="auto"/>
                <w:left w:val="none" w:sz="0" w:space="0" w:color="auto"/>
                <w:bottom w:val="none" w:sz="0" w:space="0" w:color="auto"/>
                <w:right w:val="none" w:sz="0" w:space="0" w:color="auto"/>
              </w:divBdr>
            </w:div>
            <w:div w:id="472258109">
              <w:marLeft w:val="0"/>
              <w:marRight w:val="0"/>
              <w:marTop w:val="0"/>
              <w:marBottom w:val="0"/>
              <w:divBdr>
                <w:top w:val="none" w:sz="0" w:space="0" w:color="auto"/>
                <w:left w:val="none" w:sz="0" w:space="0" w:color="auto"/>
                <w:bottom w:val="none" w:sz="0" w:space="0" w:color="auto"/>
                <w:right w:val="none" w:sz="0" w:space="0" w:color="auto"/>
              </w:divBdr>
            </w:div>
            <w:div w:id="803498045">
              <w:marLeft w:val="0"/>
              <w:marRight w:val="0"/>
              <w:marTop w:val="0"/>
              <w:marBottom w:val="0"/>
              <w:divBdr>
                <w:top w:val="none" w:sz="0" w:space="0" w:color="auto"/>
                <w:left w:val="none" w:sz="0" w:space="0" w:color="auto"/>
                <w:bottom w:val="none" w:sz="0" w:space="0" w:color="auto"/>
                <w:right w:val="none" w:sz="0" w:space="0" w:color="auto"/>
              </w:divBdr>
            </w:div>
            <w:div w:id="2511929">
              <w:marLeft w:val="0"/>
              <w:marRight w:val="0"/>
              <w:marTop w:val="0"/>
              <w:marBottom w:val="0"/>
              <w:divBdr>
                <w:top w:val="none" w:sz="0" w:space="0" w:color="auto"/>
                <w:left w:val="none" w:sz="0" w:space="0" w:color="auto"/>
                <w:bottom w:val="none" w:sz="0" w:space="0" w:color="auto"/>
                <w:right w:val="none" w:sz="0" w:space="0" w:color="auto"/>
              </w:divBdr>
            </w:div>
            <w:div w:id="623930404">
              <w:marLeft w:val="0"/>
              <w:marRight w:val="0"/>
              <w:marTop w:val="0"/>
              <w:marBottom w:val="0"/>
              <w:divBdr>
                <w:top w:val="none" w:sz="0" w:space="0" w:color="auto"/>
                <w:left w:val="none" w:sz="0" w:space="0" w:color="auto"/>
                <w:bottom w:val="none" w:sz="0" w:space="0" w:color="auto"/>
                <w:right w:val="none" w:sz="0" w:space="0" w:color="auto"/>
              </w:divBdr>
            </w:div>
            <w:div w:id="1481535439">
              <w:marLeft w:val="0"/>
              <w:marRight w:val="0"/>
              <w:marTop w:val="0"/>
              <w:marBottom w:val="0"/>
              <w:divBdr>
                <w:top w:val="none" w:sz="0" w:space="0" w:color="auto"/>
                <w:left w:val="none" w:sz="0" w:space="0" w:color="auto"/>
                <w:bottom w:val="none" w:sz="0" w:space="0" w:color="auto"/>
                <w:right w:val="none" w:sz="0" w:space="0" w:color="auto"/>
              </w:divBdr>
            </w:div>
            <w:div w:id="114492179">
              <w:marLeft w:val="0"/>
              <w:marRight w:val="0"/>
              <w:marTop w:val="0"/>
              <w:marBottom w:val="0"/>
              <w:divBdr>
                <w:top w:val="none" w:sz="0" w:space="0" w:color="auto"/>
                <w:left w:val="none" w:sz="0" w:space="0" w:color="auto"/>
                <w:bottom w:val="none" w:sz="0" w:space="0" w:color="auto"/>
                <w:right w:val="none" w:sz="0" w:space="0" w:color="auto"/>
              </w:divBdr>
            </w:div>
            <w:div w:id="1716276828">
              <w:marLeft w:val="0"/>
              <w:marRight w:val="0"/>
              <w:marTop w:val="0"/>
              <w:marBottom w:val="0"/>
              <w:divBdr>
                <w:top w:val="none" w:sz="0" w:space="0" w:color="auto"/>
                <w:left w:val="none" w:sz="0" w:space="0" w:color="auto"/>
                <w:bottom w:val="none" w:sz="0" w:space="0" w:color="auto"/>
                <w:right w:val="none" w:sz="0" w:space="0" w:color="auto"/>
              </w:divBdr>
            </w:div>
            <w:div w:id="1316883910">
              <w:marLeft w:val="0"/>
              <w:marRight w:val="0"/>
              <w:marTop w:val="0"/>
              <w:marBottom w:val="0"/>
              <w:divBdr>
                <w:top w:val="none" w:sz="0" w:space="0" w:color="auto"/>
                <w:left w:val="none" w:sz="0" w:space="0" w:color="auto"/>
                <w:bottom w:val="none" w:sz="0" w:space="0" w:color="auto"/>
                <w:right w:val="none" w:sz="0" w:space="0" w:color="auto"/>
              </w:divBdr>
            </w:div>
            <w:div w:id="1976369811">
              <w:marLeft w:val="0"/>
              <w:marRight w:val="0"/>
              <w:marTop w:val="0"/>
              <w:marBottom w:val="0"/>
              <w:divBdr>
                <w:top w:val="none" w:sz="0" w:space="0" w:color="auto"/>
                <w:left w:val="none" w:sz="0" w:space="0" w:color="auto"/>
                <w:bottom w:val="none" w:sz="0" w:space="0" w:color="auto"/>
                <w:right w:val="none" w:sz="0" w:space="0" w:color="auto"/>
              </w:divBdr>
            </w:div>
            <w:div w:id="1380398687">
              <w:marLeft w:val="0"/>
              <w:marRight w:val="0"/>
              <w:marTop w:val="0"/>
              <w:marBottom w:val="0"/>
              <w:divBdr>
                <w:top w:val="none" w:sz="0" w:space="0" w:color="auto"/>
                <w:left w:val="none" w:sz="0" w:space="0" w:color="auto"/>
                <w:bottom w:val="none" w:sz="0" w:space="0" w:color="auto"/>
                <w:right w:val="none" w:sz="0" w:space="0" w:color="auto"/>
              </w:divBdr>
            </w:div>
            <w:div w:id="1832286918">
              <w:marLeft w:val="0"/>
              <w:marRight w:val="0"/>
              <w:marTop w:val="0"/>
              <w:marBottom w:val="0"/>
              <w:divBdr>
                <w:top w:val="none" w:sz="0" w:space="0" w:color="auto"/>
                <w:left w:val="none" w:sz="0" w:space="0" w:color="auto"/>
                <w:bottom w:val="none" w:sz="0" w:space="0" w:color="auto"/>
                <w:right w:val="none" w:sz="0" w:space="0" w:color="auto"/>
              </w:divBdr>
            </w:div>
            <w:div w:id="449082892">
              <w:marLeft w:val="0"/>
              <w:marRight w:val="0"/>
              <w:marTop w:val="0"/>
              <w:marBottom w:val="0"/>
              <w:divBdr>
                <w:top w:val="none" w:sz="0" w:space="0" w:color="auto"/>
                <w:left w:val="none" w:sz="0" w:space="0" w:color="auto"/>
                <w:bottom w:val="none" w:sz="0" w:space="0" w:color="auto"/>
                <w:right w:val="none" w:sz="0" w:space="0" w:color="auto"/>
              </w:divBdr>
            </w:div>
            <w:div w:id="1417170690">
              <w:marLeft w:val="0"/>
              <w:marRight w:val="0"/>
              <w:marTop w:val="0"/>
              <w:marBottom w:val="0"/>
              <w:divBdr>
                <w:top w:val="none" w:sz="0" w:space="0" w:color="auto"/>
                <w:left w:val="none" w:sz="0" w:space="0" w:color="auto"/>
                <w:bottom w:val="none" w:sz="0" w:space="0" w:color="auto"/>
                <w:right w:val="none" w:sz="0" w:space="0" w:color="auto"/>
              </w:divBdr>
            </w:div>
            <w:div w:id="237323444">
              <w:marLeft w:val="0"/>
              <w:marRight w:val="0"/>
              <w:marTop w:val="0"/>
              <w:marBottom w:val="0"/>
              <w:divBdr>
                <w:top w:val="none" w:sz="0" w:space="0" w:color="auto"/>
                <w:left w:val="none" w:sz="0" w:space="0" w:color="auto"/>
                <w:bottom w:val="none" w:sz="0" w:space="0" w:color="auto"/>
                <w:right w:val="none" w:sz="0" w:space="0" w:color="auto"/>
              </w:divBdr>
            </w:div>
            <w:div w:id="1046294152">
              <w:marLeft w:val="0"/>
              <w:marRight w:val="0"/>
              <w:marTop w:val="0"/>
              <w:marBottom w:val="0"/>
              <w:divBdr>
                <w:top w:val="none" w:sz="0" w:space="0" w:color="auto"/>
                <w:left w:val="none" w:sz="0" w:space="0" w:color="auto"/>
                <w:bottom w:val="none" w:sz="0" w:space="0" w:color="auto"/>
                <w:right w:val="none" w:sz="0" w:space="0" w:color="auto"/>
              </w:divBdr>
            </w:div>
            <w:div w:id="666205198">
              <w:marLeft w:val="0"/>
              <w:marRight w:val="0"/>
              <w:marTop w:val="0"/>
              <w:marBottom w:val="0"/>
              <w:divBdr>
                <w:top w:val="none" w:sz="0" w:space="0" w:color="auto"/>
                <w:left w:val="none" w:sz="0" w:space="0" w:color="auto"/>
                <w:bottom w:val="none" w:sz="0" w:space="0" w:color="auto"/>
                <w:right w:val="none" w:sz="0" w:space="0" w:color="auto"/>
              </w:divBdr>
            </w:div>
            <w:div w:id="1510949695">
              <w:marLeft w:val="0"/>
              <w:marRight w:val="0"/>
              <w:marTop w:val="0"/>
              <w:marBottom w:val="0"/>
              <w:divBdr>
                <w:top w:val="none" w:sz="0" w:space="0" w:color="auto"/>
                <w:left w:val="none" w:sz="0" w:space="0" w:color="auto"/>
                <w:bottom w:val="none" w:sz="0" w:space="0" w:color="auto"/>
                <w:right w:val="none" w:sz="0" w:space="0" w:color="auto"/>
              </w:divBdr>
            </w:div>
            <w:div w:id="1865705568">
              <w:marLeft w:val="0"/>
              <w:marRight w:val="0"/>
              <w:marTop w:val="0"/>
              <w:marBottom w:val="0"/>
              <w:divBdr>
                <w:top w:val="none" w:sz="0" w:space="0" w:color="auto"/>
                <w:left w:val="none" w:sz="0" w:space="0" w:color="auto"/>
                <w:bottom w:val="none" w:sz="0" w:space="0" w:color="auto"/>
                <w:right w:val="none" w:sz="0" w:space="0" w:color="auto"/>
              </w:divBdr>
            </w:div>
            <w:div w:id="1481069728">
              <w:marLeft w:val="0"/>
              <w:marRight w:val="0"/>
              <w:marTop w:val="0"/>
              <w:marBottom w:val="0"/>
              <w:divBdr>
                <w:top w:val="none" w:sz="0" w:space="0" w:color="auto"/>
                <w:left w:val="none" w:sz="0" w:space="0" w:color="auto"/>
                <w:bottom w:val="none" w:sz="0" w:space="0" w:color="auto"/>
                <w:right w:val="none" w:sz="0" w:space="0" w:color="auto"/>
              </w:divBdr>
            </w:div>
            <w:div w:id="291716767">
              <w:marLeft w:val="0"/>
              <w:marRight w:val="0"/>
              <w:marTop w:val="0"/>
              <w:marBottom w:val="0"/>
              <w:divBdr>
                <w:top w:val="none" w:sz="0" w:space="0" w:color="auto"/>
                <w:left w:val="none" w:sz="0" w:space="0" w:color="auto"/>
                <w:bottom w:val="none" w:sz="0" w:space="0" w:color="auto"/>
                <w:right w:val="none" w:sz="0" w:space="0" w:color="auto"/>
              </w:divBdr>
            </w:div>
            <w:div w:id="1818498531">
              <w:marLeft w:val="0"/>
              <w:marRight w:val="0"/>
              <w:marTop w:val="0"/>
              <w:marBottom w:val="0"/>
              <w:divBdr>
                <w:top w:val="none" w:sz="0" w:space="0" w:color="auto"/>
                <w:left w:val="none" w:sz="0" w:space="0" w:color="auto"/>
                <w:bottom w:val="none" w:sz="0" w:space="0" w:color="auto"/>
                <w:right w:val="none" w:sz="0" w:space="0" w:color="auto"/>
              </w:divBdr>
            </w:div>
            <w:div w:id="835610527">
              <w:marLeft w:val="0"/>
              <w:marRight w:val="0"/>
              <w:marTop w:val="0"/>
              <w:marBottom w:val="0"/>
              <w:divBdr>
                <w:top w:val="none" w:sz="0" w:space="0" w:color="auto"/>
                <w:left w:val="none" w:sz="0" w:space="0" w:color="auto"/>
                <w:bottom w:val="none" w:sz="0" w:space="0" w:color="auto"/>
                <w:right w:val="none" w:sz="0" w:space="0" w:color="auto"/>
              </w:divBdr>
            </w:div>
            <w:div w:id="1981960103">
              <w:marLeft w:val="0"/>
              <w:marRight w:val="0"/>
              <w:marTop w:val="0"/>
              <w:marBottom w:val="0"/>
              <w:divBdr>
                <w:top w:val="none" w:sz="0" w:space="0" w:color="auto"/>
                <w:left w:val="none" w:sz="0" w:space="0" w:color="auto"/>
                <w:bottom w:val="none" w:sz="0" w:space="0" w:color="auto"/>
                <w:right w:val="none" w:sz="0" w:space="0" w:color="auto"/>
              </w:divBdr>
            </w:div>
            <w:div w:id="1804956788">
              <w:marLeft w:val="0"/>
              <w:marRight w:val="0"/>
              <w:marTop w:val="0"/>
              <w:marBottom w:val="0"/>
              <w:divBdr>
                <w:top w:val="none" w:sz="0" w:space="0" w:color="auto"/>
                <w:left w:val="none" w:sz="0" w:space="0" w:color="auto"/>
                <w:bottom w:val="none" w:sz="0" w:space="0" w:color="auto"/>
                <w:right w:val="none" w:sz="0" w:space="0" w:color="auto"/>
              </w:divBdr>
            </w:div>
            <w:div w:id="968897969">
              <w:marLeft w:val="0"/>
              <w:marRight w:val="0"/>
              <w:marTop w:val="0"/>
              <w:marBottom w:val="0"/>
              <w:divBdr>
                <w:top w:val="none" w:sz="0" w:space="0" w:color="auto"/>
                <w:left w:val="none" w:sz="0" w:space="0" w:color="auto"/>
                <w:bottom w:val="none" w:sz="0" w:space="0" w:color="auto"/>
                <w:right w:val="none" w:sz="0" w:space="0" w:color="auto"/>
              </w:divBdr>
            </w:div>
            <w:div w:id="1872567060">
              <w:marLeft w:val="0"/>
              <w:marRight w:val="0"/>
              <w:marTop w:val="0"/>
              <w:marBottom w:val="0"/>
              <w:divBdr>
                <w:top w:val="none" w:sz="0" w:space="0" w:color="auto"/>
                <w:left w:val="none" w:sz="0" w:space="0" w:color="auto"/>
                <w:bottom w:val="none" w:sz="0" w:space="0" w:color="auto"/>
                <w:right w:val="none" w:sz="0" w:space="0" w:color="auto"/>
              </w:divBdr>
            </w:div>
            <w:div w:id="1621692545">
              <w:marLeft w:val="0"/>
              <w:marRight w:val="0"/>
              <w:marTop w:val="0"/>
              <w:marBottom w:val="0"/>
              <w:divBdr>
                <w:top w:val="none" w:sz="0" w:space="0" w:color="auto"/>
                <w:left w:val="none" w:sz="0" w:space="0" w:color="auto"/>
                <w:bottom w:val="none" w:sz="0" w:space="0" w:color="auto"/>
                <w:right w:val="none" w:sz="0" w:space="0" w:color="auto"/>
              </w:divBdr>
            </w:div>
            <w:div w:id="876966184">
              <w:marLeft w:val="0"/>
              <w:marRight w:val="0"/>
              <w:marTop w:val="0"/>
              <w:marBottom w:val="0"/>
              <w:divBdr>
                <w:top w:val="none" w:sz="0" w:space="0" w:color="auto"/>
                <w:left w:val="none" w:sz="0" w:space="0" w:color="auto"/>
                <w:bottom w:val="none" w:sz="0" w:space="0" w:color="auto"/>
                <w:right w:val="none" w:sz="0" w:space="0" w:color="auto"/>
              </w:divBdr>
            </w:div>
            <w:div w:id="1025906618">
              <w:marLeft w:val="0"/>
              <w:marRight w:val="0"/>
              <w:marTop w:val="0"/>
              <w:marBottom w:val="0"/>
              <w:divBdr>
                <w:top w:val="none" w:sz="0" w:space="0" w:color="auto"/>
                <w:left w:val="none" w:sz="0" w:space="0" w:color="auto"/>
                <w:bottom w:val="none" w:sz="0" w:space="0" w:color="auto"/>
                <w:right w:val="none" w:sz="0" w:space="0" w:color="auto"/>
              </w:divBdr>
            </w:div>
            <w:div w:id="1284772219">
              <w:marLeft w:val="0"/>
              <w:marRight w:val="0"/>
              <w:marTop w:val="0"/>
              <w:marBottom w:val="0"/>
              <w:divBdr>
                <w:top w:val="none" w:sz="0" w:space="0" w:color="auto"/>
                <w:left w:val="none" w:sz="0" w:space="0" w:color="auto"/>
                <w:bottom w:val="none" w:sz="0" w:space="0" w:color="auto"/>
                <w:right w:val="none" w:sz="0" w:space="0" w:color="auto"/>
              </w:divBdr>
            </w:div>
            <w:div w:id="376129965">
              <w:marLeft w:val="0"/>
              <w:marRight w:val="0"/>
              <w:marTop w:val="0"/>
              <w:marBottom w:val="0"/>
              <w:divBdr>
                <w:top w:val="none" w:sz="0" w:space="0" w:color="auto"/>
                <w:left w:val="none" w:sz="0" w:space="0" w:color="auto"/>
                <w:bottom w:val="none" w:sz="0" w:space="0" w:color="auto"/>
                <w:right w:val="none" w:sz="0" w:space="0" w:color="auto"/>
              </w:divBdr>
            </w:div>
            <w:div w:id="2111928462">
              <w:marLeft w:val="0"/>
              <w:marRight w:val="0"/>
              <w:marTop w:val="0"/>
              <w:marBottom w:val="0"/>
              <w:divBdr>
                <w:top w:val="none" w:sz="0" w:space="0" w:color="auto"/>
                <w:left w:val="none" w:sz="0" w:space="0" w:color="auto"/>
                <w:bottom w:val="none" w:sz="0" w:space="0" w:color="auto"/>
                <w:right w:val="none" w:sz="0" w:space="0" w:color="auto"/>
              </w:divBdr>
            </w:div>
            <w:div w:id="364328062">
              <w:marLeft w:val="0"/>
              <w:marRight w:val="0"/>
              <w:marTop w:val="0"/>
              <w:marBottom w:val="0"/>
              <w:divBdr>
                <w:top w:val="none" w:sz="0" w:space="0" w:color="auto"/>
                <w:left w:val="none" w:sz="0" w:space="0" w:color="auto"/>
                <w:bottom w:val="none" w:sz="0" w:space="0" w:color="auto"/>
                <w:right w:val="none" w:sz="0" w:space="0" w:color="auto"/>
              </w:divBdr>
            </w:div>
            <w:div w:id="1286887317">
              <w:marLeft w:val="0"/>
              <w:marRight w:val="0"/>
              <w:marTop w:val="0"/>
              <w:marBottom w:val="0"/>
              <w:divBdr>
                <w:top w:val="none" w:sz="0" w:space="0" w:color="auto"/>
                <w:left w:val="none" w:sz="0" w:space="0" w:color="auto"/>
                <w:bottom w:val="none" w:sz="0" w:space="0" w:color="auto"/>
                <w:right w:val="none" w:sz="0" w:space="0" w:color="auto"/>
              </w:divBdr>
            </w:div>
            <w:div w:id="543249226">
              <w:marLeft w:val="0"/>
              <w:marRight w:val="0"/>
              <w:marTop w:val="0"/>
              <w:marBottom w:val="0"/>
              <w:divBdr>
                <w:top w:val="none" w:sz="0" w:space="0" w:color="auto"/>
                <w:left w:val="none" w:sz="0" w:space="0" w:color="auto"/>
                <w:bottom w:val="none" w:sz="0" w:space="0" w:color="auto"/>
                <w:right w:val="none" w:sz="0" w:space="0" w:color="auto"/>
              </w:divBdr>
            </w:div>
            <w:div w:id="1480221613">
              <w:marLeft w:val="0"/>
              <w:marRight w:val="0"/>
              <w:marTop w:val="0"/>
              <w:marBottom w:val="0"/>
              <w:divBdr>
                <w:top w:val="none" w:sz="0" w:space="0" w:color="auto"/>
                <w:left w:val="none" w:sz="0" w:space="0" w:color="auto"/>
                <w:bottom w:val="none" w:sz="0" w:space="0" w:color="auto"/>
                <w:right w:val="none" w:sz="0" w:space="0" w:color="auto"/>
              </w:divBdr>
            </w:div>
            <w:div w:id="125241892">
              <w:marLeft w:val="0"/>
              <w:marRight w:val="0"/>
              <w:marTop w:val="0"/>
              <w:marBottom w:val="0"/>
              <w:divBdr>
                <w:top w:val="none" w:sz="0" w:space="0" w:color="auto"/>
                <w:left w:val="none" w:sz="0" w:space="0" w:color="auto"/>
                <w:bottom w:val="none" w:sz="0" w:space="0" w:color="auto"/>
                <w:right w:val="none" w:sz="0" w:space="0" w:color="auto"/>
              </w:divBdr>
            </w:div>
            <w:div w:id="65230007">
              <w:marLeft w:val="0"/>
              <w:marRight w:val="0"/>
              <w:marTop w:val="0"/>
              <w:marBottom w:val="0"/>
              <w:divBdr>
                <w:top w:val="none" w:sz="0" w:space="0" w:color="auto"/>
                <w:left w:val="none" w:sz="0" w:space="0" w:color="auto"/>
                <w:bottom w:val="none" w:sz="0" w:space="0" w:color="auto"/>
                <w:right w:val="none" w:sz="0" w:space="0" w:color="auto"/>
              </w:divBdr>
            </w:div>
            <w:div w:id="215967528">
              <w:marLeft w:val="0"/>
              <w:marRight w:val="0"/>
              <w:marTop w:val="0"/>
              <w:marBottom w:val="0"/>
              <w:divBdr>
                <w:top w:val="none" w:sz="0" w:space="0" w:color="auto"/>
                <w:left w:val="none" w:sz="0" w:space="0" w:color="auto"/>
                <w:bottom w:val="none" w:sz="0" w:space="0" w:color="auto"/>
                <w:right w:val="none" w:sz="0" w:space="0" w:color="auto"/>
              </w:divBdr>
            </w:div>
            <w:div w:id="232814716">
              <w:marLeft w:val="0"/>
              <w:marRight w:val="0"/>
              <w:marTop w:val="0"/>
              <w:marBottom w:val="0"/>
              <w:divBdr>
                <w:top w:val="none" w:sz="0" w:space="0" w:color="auto"/>
                <w:left w:val="none" w:sz="0" w:space="0" w:color="auto"/>
                <w:bottom w:val="none" w:sz="0" w:space="0" w:color="auto"/>
                <w:right w:val="none" w:sz="0" w:space="0" w:color="auto"/>
              </w:divBdr>
            </w:div>
            <w:div w:id="1362434261">
              <w:marLeft w:val="0"/>
              <w:marRight w:val="0"/>
              <w:marTop w:val="0"/>
              <w:marBottom w:val="0"/>
              <w:divBdr>
                <w:top w:val="none" w:sz="0" w:space="0" w:color="auto"/>
                <w:left w:val="none" w:sz="0" w:space="0" w:color="auto"/>
                <w:bottom w:val="none" w:sz="0" w:space="0" w:color="auto"/>
                <w:right w:val="none" w:sz="0" w:space="0" w:color="auto"/>
              </w:divBdr>
            </w:div>
            <w:div w:id="756747928">
              <w:marLeft w:val="0"/>
              <w:marRight w:val="0"/>
              <w:marTop w:val="0"/>
              <w:marBottom w:val="0"/>
              <w:divBdr>
                <w:top w:val="none" w:sz="0" w:space="0" w:color="auto"/>
                <w:left w:val="none" w:sz="0" w:space="0" w:color="auto"/>
                <w:bottom w:val="none" w:sz="0" w:space="0" w:color="auto"/>
                <w:right w:val="none" w:sz="0" w:space="0" w:color="auto"/>
              </w:divBdr>
            </w:div>
            <w:div w:id="1930312234">
              <w:marLeft w:val="0"/>
              <w:marRight w:val="0"/>
              <w:marTop w:val="0"/>
              <w:marBottom w:val="0"/>
              <w:divBdr>
                <w:top w:val="none" w:sz="0" w:space="0" w:color="auto"/>
                <w:left w:val="none" w:sz="0" w:space="0" w:color="auto"/>
                <w:bottom w:val="none" w:sz="0" w:space="0" w:color="auto"/>
                <w:right w:val="none" w:sz="0" w:space="0" w:color="auto"/>
              </w:divBdr>
            </w:div>
            <w:div w:id="1925718344">
              <w:marLeft w:val="0"/>
              <w:marRight w:val="0"/>
              <w:marTop w:val="0"/>
              <w:marBottom w:val="0"/>
              <w:divBdr>
                <w:top w:val="none" w:sz="0" w:space="0" w:color="auto"/>
                <w:left w:val="none" w:sz="0" w:space="0" w:color="auto"/>
                <w:bottom w:val="none" w:sz="0" w:space="0" w:color="auto"/>
                <w:right w:val="none" w:sz="0" w:space="0" w:color="auto"/>
              </w:divBdr>
            </w:div>
            <w:div w:id="1516116707">
              <w:marLeft w:val="0"/>
              <w:marRight w:val="0"/>
              <w:marTop w:val="0"/>
              <w:marBottom w:val="0"/>
              <w:divBdr>
                <w:top w:val="none" w:sz="0" w:space="0" w:color="auto"/>
                <w:left w:val="none" w:sz="0" w:space="0" w:color="auto"/>
                <w:bottom w:val="none" w:sz="0" w:space="0" w:color="auto"/>
                <w:right w:val="none" w:sz="0" w:space="0" w:color="auto"/>
              </w:divBdr>
            </w:div>
            <w:div w:id="409667476">
              <w:marLeft w:val="0"/>
              <w:marRight w:val="0"/>
              <w:marTop w:val="0"/>
              <w:marBottom w:val="0"/>
              <w:divBdr>
                <w:top w:val="none" w:sz="0" w:space="0" w:color="auto"/>
                <w:left w:val="none" w:sz="0" w:space="0" w:color="auto"/>
                <w:bottom w:val="none" w:sz="0" w:space="0" w:color="auto"/>
                <w:right w:val="none" w:sz="0" w:space="0" w:color="auto"/>
              </w:divBdr>
            </w:div>
            <w:div w:id="1126238969">
              <w:marLeft w:val="0"/>
              <w:marRight w:val="0"/>
              <w:marTop w:val="0"/>
              <w:marBottom w:val="0"/>
              <w:divBdr>
                <w:top w:val="none" w:sz="0" w:space="0" w:color="auto"/>
                <w:left w:val="none" w:sz="0" w:space="0" w:color="auto"/>
                <w:bottom w:val="none" w:sz="0" w:space="0" w:color="auto"/>
                <w:right w:val="none" w:sz="0" w:space="0" w:color="auto"/>
              </w:divBdr>
            </w:div>
            <w:div w:id="106462082">
              <w:marLeft w:val="0"/>
              <w:marRight w:val="0"/>
              <w:marTop w:val="0"/>
              <w:marBottom w:val="0"/>
              <w:divBdr>
                <w:top w:val="none" w:sz="0" w:space="0" w:color="auto"/>
                <w:left w:val="none" w:sz="0" w:space="0" w:color="auto"/>
                <w:bottom w:val="none" w:sz="0" w:space="0" w:color="auto"/>
                <w:right w:val="none" w:sz="0" w:space="0" w:color="auto"/>
              </w:divBdr>
            </w:div>
            <w:div w:id="1307927434">
              <w:marLeft w:val="0"/>
              <w:marRight w:val="0"/>
              <w:marTop w:val="0"/>
              <w:marBottom w:val="0"/>
              <w:divBdr>
                <w:top w:val="none" w:sz="0" w:space="0" w:color="auto"/>
                <w:left w:val="none" w:sz="0" w:space="0" w:color="auto"/>
                <w:bottom w:val="none" w:sz="0" w:space="0" w:color="auto"/>
                <w:right w:val="none" w:sz="0" w:space="0" w:color="auto"/>
              </w:divBdr>
            </w:div>
            <w:div w:id="1302033300">
              <w:marLeft w:val="0"/>
              <w:marRight w:val="0"/>
              <w:marTop w:val="0"/>
              <w:marBottom w:val="0"/>
              <w:divBdr>
                <w:top w:val="none" w:sz="0" w:space="0" w:color="auto"/>
                <w:left w:val="none" w:sz="0" w:space="0" w:color="auto"/>
                <w:bottom w:val="none" w:sz="0" w:space="0" w:color="auto"/>
                <w:right w:val="none" w:sz="0" w:space="0" w:color="auto"/>
              </w:divBdr>
            </w:div>
            <w:div w:id="615062288">
              <w:marLeft w:val="0"/>
              <w:marRight w:val="0"/>
              <w:marTop w:val="0"/>
              <w:marBottom w:val="0"/>
              <w:divBdr>
                <w:top w:val="none" w:sz="0" w:space="0" w:color="auto"/>
                <w:left w:val="none" w:sz="0" w:space="0" w:color="auto"/>
                <w:bottom w:val="none" w:sz="0" w:space="0" w:color="auto"/>
                <w:right w:val="none" w:sz="0" w:space="0" w:color="auto"/>
              </w:divBdr>
            </w:div>
            <w:div w:id="998314246">
              <w:marLeft w:val="0"/>
              <w:marRight w:val="0"/>
              <w:marTop w:val="0"/>
              <w:marBottom w:val="0"/>
              <w:divBdr>
                <w:top w:val="none" w:sz="0" w:space="0" w:color="auto"/>
                <w:left w:val="none" w:sz="0" w:space="0" w:color="auto"/>
                <w:bottom w:val="none" w:sz="0" w:space="0" w:color="auto"/>
                <w:right w:val="none" w:sz="0" w:space="0" w:color="auto"/>
              </w:divBdr>
            </w:div>
            <w:div w:id="692608528">
              <w:marLeft w:val="0"/>
              <w:marRight w:val="0"/>
              <w:marTop w:val="0"/>
              <w:marBottom w:val="0"/>
              <w:divBdr>
                <w:top w:val="none" w:sz="0" w:space="0" w:color="auto"/>
                <w:left w:val="none" w:sz="0" w:space="0" w:color="auto"/>
                <w:bottom w:val="none" w:sz="0" w:space="0" w:color="auto"/>
                <w:right w:val="none" w:sz="0" w:space="0" w:color="auto"/>
              </w:divBdr>
            </w:div>
            <w:div w:id="607353313">
              <w:marLeft w:val="0"/>
              <w:marRight w:val="0"/>
              <w:marTop w:val="0"/>
              <w:marBottom w:val="0"/>
              <w:divBdr>
                <w:top w:val="none" w:sz="0" w:space="0" w:color="auto"/>
                <w:left w:val="none" w:sz="0" w:space="0" w:color="auto"/>
                <w:bottom w:val="none" w:sz="0" w:space="0" w:color="auto"/>
                <w:right w:val="none" w:sz="0" w:space="0" w:color="auto"/>
              </w:divBdr>
            </w:div>
            <w:div w:id="1296718378">
              <w:marLeft w:val="0"/>
              <w:marRight w:val="0"/>
              <w:marTop w:val="0"/>
              <w:marBottom w:val="0"/>
              <w:divBdr>
                <w:top w:val="none" w:sz="0" w:space="0" w:color="auto"/>
                <w:left w:val="none" w:sz="0" w:space="0" w:color="auto"/>
                <w:bottom w:val="none" w:sz="0" w:space="0" w:color="auto"/>
                <w:right w:val="none" w:sz="0" w:space="0" w:color="auto"/>
              </w:divBdr>
            </w:div>
            <w:div w:id="511795807">
              <w:marLeft w:val="0"/>
              <w:marRight w:val="0"/>
              <w:marTop w:val="0"/>
              <w:marBottom w:val="0"/>
              <w:divBdr>
                <w:top w:val="none" w:sz="0" w:space="0" w:color="auto"/>
                <w:left w:val="none" w:sz="0" w:space="0" w:color="auto"/>
                <w:bottom w:val="none" w:sz="0" w:space="0" w:color="auto"/>
                <w:right w:val="none" w:sz="0" w:space="0" w:color="auto"/>
              </w:divBdr>
            </w:div>
            <w:div w:id="2065330696">
              <w:marLeft w:val="0"/>
              <w:marRight w:val="0"/>
              <w:marTop w:val="0"/>
              <w:marBottom w:val="0"/>
              <w:divBdr>
                <w:top w:val="none" w:sz="0" w:space="0" w:color="auto"/>
                <w:left w:val="none" w:sz="0" w:space="0" w:color="auto"/>
                <w:bottom w:val="none" w:sz="0" w:space="0" w:color="auto"/>
                <w:right w:val="none" w:sz="0" w:space="0" w:color="auto"/>
              </w:divBdr>
            </w:div>
            <w:div w:id="1012029614">
              <w:marLeft w:val="0"/>
              <w:marRight w:val="0"/>
              <w:marTop w:val="0"/>
              <w:marBottom w:val="0"/>
              <w:divBdr>
                <w:top w:val="none" w:sz="0" w:space="0" w:color="auto"/>
                <w:left w:val="none" w:sz="0" w:space="0" w:color="auto"/>
                <w:bottom w:val="none" w:sz="0" w:space="0" w:color="auto"/>
                <w:right w:val="none" w:sz="0" w:space="0" w:color="auto"/>
              </w:divBdr>
            </w:div>
            <w:div w:id="567230278">
              <w:marLeft w:val="0"/>
              <w:marRight w:val="0"/>
              <w:marTop w:val="0"/>
              <w:marBottom w:val="0"/>
              <w:divBdr>
                <w:top w:val="none" w:sz="0" w:space="0" w:color="auto"/>
                <w:left w:val="none" w:sz="0" w:space="0" w:color="auto"/>
                <w:bottom w:val="none" w:sz="0" w:space="0" w:color="auto"/>
                <w:right w:val="none" w:sz="0" w:space="0" w:color="auto"/>
              </w:divBdr>
            </w:div>
            <w:div w:id="1969779632">
              <w:marLeft w:val="0"/>
              <w:marRight w:val="0"/>
              <w:marTop w:val="0"/>
              <w:marBottom w:val="0"/>
              <w:divBdr>
                <w:top w:val="none" w:sz="0" w:space="0" w:color="auto"/>
                <w:left w:val="none" w:sz="0" w:space="0" w:color="auto"/>
                <w:bottom w:val="none" w:sz="0" w:space="0" w:color="auto"/>
                <w:right w:val="none" w:sz="0" w:space="0" w:color="auto"/>
              </w:divBdr>
            </w:div>
            <w:div w:id="1395159526">
              <w:marLeft w:val="0"/>
              <w:marRight w:val="0"/>
              <w:marTop w:val="0"/>
              <w:marBottom w:val="0"/>
              <w:divBdr>
                <w:top w:val="none" w:sz="0" w:space="0" w:color="auto"/>
                <w:left w:val="none" w:sz="0" w:space="0" w:color="auto"/>
                <w:bottom w:val="none" w:sz="0" w:space="0" w:color="auto"/>
                <w:right w:val="none" w:sz="0" w:space="0" w:color="auto"/>
              </w:divBdr>
            </w:div>
            <w:div w:id="623538453">
              <w:marLeft w:val="0"/>
              <w:marRight w:val="0"/>
              <w:marTop w:val="0"/>
              <w:marBottom w:val="0"/>
              <w:divBdr>
                <w:top w:val="none" w:sz="0" w:space="0" w:color="auto"/>
                <w:left w:val="none" w:sz="0" w:space="0" w:color="auto"/>
                <w:bottom w:val="none" w:sz="0" w:space="0" w:color="auto"/>
                <w:right w:val="none" w:sz="0" w:space="0" w:color="auto"/>
              </w:divBdr>
            </w:div>
            <w:div w:id="1295212442">
              <w:marLeft w:val="0"/>
              <w:marRight w:val="0"/>
              <w:marTop w:val="0"/>
              <w:marBottom w:val="0"/>
              <w:divBdr>
                <w:top w:val="none" w:sz="0" w:space="0" w:color="auto"/>
                <w:left w:val="none" w:sz="0" w:space="0" w:color="auto"/>
                <w:bottom w:val="none" w:sz="0" w:space="0" w:color="auto"/>
                <w:right w:val="none" w:sz="0" w:space="0" w:color="auto"/>
              </w:divBdr>
            </w:div>
            <w:div w:id="1019048142">
              <w:marLeft w:val="0"/>
              <w:marRight w:val="0"/>
              <w:marTop w:val="0"/>
              <w:marBottom w:val="0"/>
              <w:divBdr>
                <w:top w:val="none" w:sz="0" w:space="0" w:color="auto"/>
                <w:left w:val="none" w:sz="0" w:space="0" w:color="auto"/>
                <w:bottom w:val="none" w:sz="0" w:space="0" w:color="auto"/>
                <w:right w:val="none" w:sz="0" w:space="0" w:color="auto"/>
              </w:divBdr>
            </w:div>
            <w:div w:id="877812304">
              <w:marLeft w:val="0"/>
              <w:marRight w:val="0"/>
              <w:marTop w:val="0"/>
              <w:marBottom w:val="0"/>
              <w:divBdr>
                <w:top w:val="none" w:sz="0" w:space="0" w:color="auto"/>
                <w:left w:val="none" w:sz="0" w:space="0" w:color="auto"/>
                <w:bottom w:val="none" w:sz="0" w:space="0" w:color="auto"/>
                <w:right w:val="none" w:sz="0" w:space="0" w:color="auto"/>
              </w:divBdr>
            </w:div>
            <w:div w:id="1287345329">
              <w:marLeft w:val="0"/>
              <w:marRight w:val="0"/>
              <w:marTop w:val="0"/>
              <w:marBottom w:val="0"/>
              <w:divBdr>
                <w:top w:val="none" w:sz="0" w:space="0" w:color="auto"/>
                <w:left w:val="none" w:sz="0" w:space="0" w:color="auto"/>
                <w:bottom w:val="none" w:sz="0" w:space="0" w:color="auto"/>
                <w:right w:val="none" w:sz="0" w:space="0" w:color="auto"/>
              </w:divBdr>
            </w:div>
            <w:div w:id="790326775">
              <w:marLeft w:val="0"/>
              <w:marRight w:val="0"/>
              <w:marTop w:val="0"/>
              <w:marBottom w:val="0"/>
              <w:divBdr>
                <w:top w:val="none" w:sz="0" w:space="0" w:color="auto"/>
                <w:left w:val="none" w:sz="0" w:space="0" w:color="auto"/>
                <w:bottom w:val="none" w:sz="0" w:space="0" w:color="auto"/>
                <w:right w:val="none" w:sz="0" w:space="0" w:color="auto"/>
              </w:divBdr>
            </w:div>
            <w:div w:id="1150290227">
              <w:marLeft w:val="0"/>
              <w:marRight w:val="0"/>
              <w:marTop w:val="0"/>
              <w:marBottom w:val="0"/>
              <w:divBdr>
                <w:top w:val="none" w:sz="0" w:space="0" w:color="auto"/>
                <w:left w:val="none" w:sz="0" w:space="0" w:color="auto"/>
                <w:bottom w:val="none" w:sz="0" w:space="0" w:color="auto"/>
                <w:right w:val="none" w:sz="0" w:space="0" w:color="auto"/>
              </w:divBdr>
            </w:div>
            <w:div w:id="1631865442">
              <w:marLeft w:val="0"/>
              <w:marRight w:val="0"/>
              <w:marTop w:val="0"/>
              <w:marBottom w:val="0"/>
              <w:divBdr>
                <w:top w:val="none" w:sz="0" w:space="0" w:color="auto"/>
                <w:left w:val="none" w:sz="0" w:space="0" w:color="auto"/>
                <w:bottom w:val="none" w:sz="0" w:space="0" w:color="auto"/>
                <w:right w:val="none" w:sz="0" w:space="0" w:color="auto"/>
              </w:divBdr>
            </w:div>
            <w:div w:id="609359657">
              <w:marLeft w:val="0"/>
              <w:marRight w:val="0"/>
              <w:marTop w:val="0"/>
              <w:marBottom w:val="0"/>
              <w:divBdr>
                <w:top w:val="none" w:sz="0" w:space="0" w:color="auto"/>
                <w:left w:val="none" w:sz="0" w:space="0" w:color="auto"/>
                <w:bottom w:val="none" w:sz="0" w:space="0" w:color="auto"/>
                <w:right w:val="none" w:sz="0" w:space="0" w:color="auto"/>
              </w:divBdr>
            </w:div>
            <w:div w:id="240800832">
              <w:marLeft w:val="0"/>
              <w:marRight w:val="0"/>
              <w:marTop w:val="0"/>
              <w:marBottom w:val="0"/>
              <w:divBdr>
                <w:top w:val="none" w:sz="0" w:space="0" w:color="auto"/>
                <w:left w:val="none" w:sz="0" w:space="0" w:color="auto"/>
                <w:bottom w:val="none" w:sz="0" w:space="0" w:color="auto"/>
                <w:right w:val="none" w:sz="0" w:space="0" w:color="auto"/>
              </w:divBdr>
            </w:div>
            <w:div w:id="984626300">
              <w:marLeft w:val="0"/>
              <w:marRight w:val="0"/>
              <w:marTop w:val="0"/>
              <w:marBottom w:val="0"/>
              <w:divBdr>
                <w:top w:val="none" w:sz="0" w:space="0" w:color="auto"/>
                <w:left w:val="none" w:sz="0" w:space="0" w:color="auto"/>
                <w:bottom w:val="none" w:sz="0" w:space="0" w:color="auto"/>
                <w:right w:val="none" w:sz="0" w:space="0" w:color="auto"/>
              </w:divBdr>
            </w:div>
            <w:div w:id="284507520">
              <w:marLeft w:val="0"/>
              <w:marRight w:val="0"/>
              <w:marTop w:val="0"/>
              <w:marBottom w:val="0"/>
              <w:divBdr>
                <w:top w:val="none" w:sz="0" w:space="0" w:color="auto"/>
                <w:left w:val="none" w:sz="0" w:space="0" w:color="auto"/>
                <w:bottom w:val="none" w:sz="0" w:space="0" w:color="auto"/>
                <w:right w:val="none" w:sz="0" w:space="0" w:color="auto"/>
              </w:divBdr>
            </w:div>
            <w:div w:id="2052611339">
              <w:marLeft w:val="0"/>
              <w:marRight w:val="0"/>
              <w:marTop w:val="0"/>
              <w:marBottom w:val="0"/>
              <w:divBdr>
                <w:top w:val="none" w:sz="0" w:space="0" w:color="auto"/>
                <w:left w:val="none" w:sz="0" w:space="0" w:color="auto"/>
                <w:bottom w:val="none" w:sz="0" w:space="0" w:color="auto"/>
                <w:right w:val="none" w:sz="0" w:space="0" w:color="auto"/>
              </w:divBdr>
            </w:div>
            <w:div w:id="327297127">
              <w:marLeft w:val="0"/>
              <w:marRight w:val="0"/>
              <w:marTop w:val="0"/>
              <w:marBottom w:val="0"/>
              <w:divBdr>
                <w:top w:val="none" w:sz="0" w:space="0" w:color="auto"/>
                <w:left w:val="none" w:sz="0" w:space="0" w:color="auto"/>
                <w:bottom w:val="none" w:sz="0" w:space="0" w:color="auto"/>
                <w:right w:val="none" w:sz="0" w:space="0" w:color="auto"/>
              </w:divBdr>
            </w:div>
            <w:div w:id="188809438">
              <w:marLeft w:val="0"/>
              <w:marRight w:val="0"/>
              <w:marTop w:val="0"/>
              <w:marBottom w:val="0"/>
              <w:divBdr>
                <w:top w:val="none" w:sz="0" w:space="0" w:color="auto"/>
                <w:left w:val="none" w:sz="0" w:space="0" w:color="auto"/>
                <w:bottom w:val="none" w:sz="0" w:space="0" w:color="auto"/>
                <w:right w:val="none" w:sz="0" w:space="0" w:color="auto"/>
              </w:divBdr>
            </w:div>
            <w:div w:id="1555652565">
              <w:marLeft w:val="0"/>
              <w:marRight w:val="0"/>
              <w:marTop w:val="0"/>
              <w:marBottom w:val="0"/>
              <w:divBdr>
                <w:top w:val="none" w:sz="0" w:space="0" w:color="auto"/>
                <w:left w:val="none" w:sz="0" w:space="0" w:color="auto"/>
                <w:bottom w:val="none" w:sz="0" w:space="0" w:color="auto"/>
                <w:right w:val="none" w:sz="0" w:space="0" w:color="auto"/>
              </w:divBdr>
            </w:div>
            <w:div w:id="416094657">
              <w:marLeft w:val="0"/>
              <w:marRight w:val="0"/>
              <w:marTop w:val="0"/>
              <w:marBottom w:val="0"/>
              <w:divBdr>
                <w:top w:val="none" w:sz="0" w:space="0" w:color="auto"/>
                <w:left w:val="none" w:sz="0" w:space="0" w:color="auto"/>
                <w:bottom w:val="none" w:sz="0" w:space="0" w:color="auto"/>
                <w:right w:val="none" w:sz="0" w:space="0" w:color="auto"/>
              </w:divBdr>
            </w:div>
            <w:div w:id="347683496">
              <w:marLeft w:val="0"/>
              <w:marRight w:val="0"/>
              <w:marTop w:val="0"/>
              <w:marBottom w:val="0"/>
              <w:divBdr>
                <w:top w:val="none" w:sz="0" w:space="0" w:color="auto"/>
                <w:left w:val="none" w:sz="0" w:space="0" w:color="auto"/>
                <w:bottom w:val="none" w:sz="0" w:space="0" w:color="auto"/>
                <w:right w:val="none" w:sz="0" w:space="0" w:color="auto"/>
              </w:divBdr>
            </w:div>
            <w:div w:id="1164662914">
              <w:marLeft w:val="0"/>
              <w:marRight w:val="0"/>
              <w:marTop w:val="0"/>
              <w:marBottom w:val="0"/>
              <w:divBdr>
                <w:top w:val="none" w:sz="0" w:space="0" w:color="auto"/>
                <w:left w:val="none" w:sz="0" w:space="0" w:color="auto"/>
                <w:bottom w:val="none" w:sz="0" w:space="0" w:color="auto"/>
                <w:right w:val="none" w:sz="0" w:space="0" w:color="auto"/>
              </w:divBdr>
            </w:div>
            <w:div w:id="659118560">
              <w:marLeft w:val="0"/>
              <w:marRight w:val="0"/>
              <w:marTop w:val="0"/>
              <w:marBottom w:val="0"/>
              <w:divBdr>
                <w:top w:val="none" w:sz="0" w:space="0" w:color="auto"/>
                <w:left w:val="none" w:sz="0" w:space="0" w:color="auto"/>
                <w:bottom w:val="none" w:sz="0" w:space="0" w:color="auto"/>
                <w:right w:val="none" w:sz="0" w:space="0" w:color="auto"/>
              </w:divBdr>
            </w:div>
            <w:div w:id="73749902">
              <w:marLeft w:val="0"/>
              <w:marRight w:val="0"/>
              <w:marTop w:val="0"/>
              <w:marBottom w:val="0"/>
              <w:divBdr>
                <w:top w:val="none" w:sz="0" w:space="0" w:color="auto"/>
                <w:left w:val="none" w:sz="0" w:space="0" w:color="auto"/>
                <w:bottom w:val="none" w:sz="0" w:space="0" w:color="auto"/>
                <w:right w:val="none" w:sz="0" w:space="0" w:color="auto"/>
              </w:divBdr>
            </w:div>
            <w:div w:id="1051223928">
              <w:marLeft w:val="0"/>
              <w:marRight w:val="0"/>
              <w:marTop w:val="0"/>
              <w:marBottom w:val="0"/>
              <w:divBdr>
                <w:top w:val="none" w:sz="0" w:space="0" w:color="auto"/>
                <w:left w:val="none" w:sz="0" w:space="0" w:color="auto"/>
                <w:bottom w:val="none" w:sz="0" w:space="0" w:color="auto"/>
                <w:right w:val="none" w:sz="0" w:space="0" w:color="auto"/>
              </w:divBdr>
            </w:div>
            <w:div w:id="342711280">
              <w:marLeft w:val="0"/>
              <w:marRight w:val="0"/>
              <w:marTop w:val="0"/>
              <w:marBottom w:val="0"/>
              <w:divBdr>
                <w:top w:val="none" w:sz="0" w:space="0" w:color="auto"/>
                <w:left w:val="none" w:sz="0" w:space="0" w:color="auto"/>
                <w:bottom w:val="none" w:sz="0" w:space="0" w:color="auto"/>
                <w:right w:val="none" w:sz="0" w:space="0" w:color="auto"/>
              </w:divBdr>
            </w:div>
            <w:div w:id="805202427">
              <w:marLeft w:val="0"/>
              <w:marRight w:val="0"/>
              <w:marTop w:val="0"/>
              <w:marBottom w:val="0"/>
              <w:divBdr>
                <w:top w:val="none" w:sz="0" w:space="0" w:color="auto"/>
                <w:left w:val="none" w:sz="0" w:space="0" w:color="auto"/>
                <w:bottom w:val="none" w:sz="0" w:space="0" w:color="auto"/>
                <w:right w:val="none" w:sz="0" w:space="0" w:color="auto"/>
              </w:divBdr>
            </w:div>
            <w:div w:id="1846937710">
              <w:marLeft w:val="0"/>
              <w:marRight w:val="0"/>
              <w:marTop w:val="0"/>
              <w:marBottom w:val="0"/>
              <w:divBdr>
                <w:top w:val="none" w:sz="0" w:space="0" w:color="auto"/>
                <w:left w:val="none" w:sz="0" w:space="0" w:color="auto"/>
                <w:bottom w:val="none" w:sz="0" w:space="0" w:color="auto"/>
                <w:right w:val="none" w:sz="0" w:space="0" w:color="auto"/>
              </w:divBdr>
            </w:div>
            <w:div w:id="1707481421">
              <w:marLeft w:val="0"/>
              <w:marRight w:val="0"/>
              <w:marTop w:val="0"/>
              <w:marBottom w:val="0"/>
              <w:divBdr>
                <w:top w:val="none" w:sz="0" w:space="0" w:color="auto"/>
                <w:left w:val="none" w:sz="0" w:space="0" w:color="auto"/>
                <w:bottom w:val="none" w:sz="0" w:space="0" w:color="auto"/>
                <w:right w:val="none" w:sz="0" w:space="0" w:color="auto"/>
              </w:divBdr>
            </w:div>
            <w:div w:id="986009092">
              <w:marLeft w:val="0"/>
              <w:marRight w:val="0"/>
              <w:marTop w:val="0"/>
              <w:marBottom w:val="0"/>
              <w:divBdr>
                <w:top w:val="none" w:sz="0" w:space="0" w:color="auto"/>
                <w:left w:val="none" w:sz="0" w:space="0" w:color="auto"/>
                <w:bottom w:val="none" w:sz="0" w:space="0" w:color="auto"/>
                <w:right w:val="none" w:sz="0" w:space="0" w:color="auto"/>
              </w:divBdr>
            </w:div>
            <w:div w:id="2140298344">
              <w:marLeft w:val="0"/>
              <w:marRight w:val="0"/>
              <w:marTop w:val="0"/>
              <w:marBottom w:val="0"/>
              <w:divBdr>
                <w:top w:val="none" w:sz="0" w:space="0" w:color="auto"/>
                <w:left w:val="none" w:sz="0" w:space="0" w:color="auto"/>
                <w:bottom w:val="none" w:sz="0" w:space="0" w:color="auto"/>
                <w:right w:val="none" w:sz="0" w:space="0" w:color="auto"/>
              </w:divBdr>
            </w:div>
            <w:div w:id="911697117">
              <w:marLeft w:val="0"/>
              <w:marRight w:val="0"/>
              <w:marTop w:val="0"/>
              <w:marBottom w:val="0"/>
              <w:divBdr>
                <w:top w:val="none" w:sz="0" w:space="0" w:color="auto"/>
                <w:left w:val="none" w:sz="0" w:space="0" w:color="auto"/>
                <w:bottom w:val="none" w:sz="0" w:space="0" w:color="auto"/>
                <w:right w:val="none" w:sz="0" w:space="0" w:color="auto"/>
              </w:divBdr>
            </w:div>
            <w:div w:id="110784555">
              <w:marLeft w:val="0"/>
              <w:marRight w:val="0"/>
              <w:marTop w:val="0"/>
              <w:marBottom w:val="0"/>
              <w:divBdr>
                <w:top w:val="none" w:sz="0" w:space="0" w:color="auto"/>
                <w:left w:val="none" w:sz="0" w:space="0" w:color="auto"/>
                <w:bottom w:val="none" w:sz="0" w:space="0" w:color="auto"/>
                <w:right w:val="none" w:sz="0" w:space="0" w:color="auto"/>
              </w:divBdr>
            </w:div>
            <w:div w:id="1414430447">
              <w:marLeft w:val="0"/>
              <w:marRight w:val="0"/>
              <w:marTop w:val="0"/>
              <w:marBottom w:val="0"/>
              <w:divBdr>
                <w:top w:val="none" w:sz="0" w:space="0" w:color="auto"/>
                <w:left w:val="none" w:sz="0" w:space="0" w:color="auto"/>
                <w:bottom w:val="none" w:sz="0" w:space="0" w:color="auto"/>
                <w:right w:val="none" w:sz="0" w:space="0" w:color="auto"/>
              </w:divBdr>
            </w:div>
            <w:div w:id="966933324">
              <w:marLeft w:val="0"/>
              <w:marRight w:val="0"/>
              <w:marTop w:val="0"/>
              <w:marBottom w:val="0"/>
              <w:divBdr>
                <w:top w:val="none" w:sz="0" w:space="0" w:color="auto"/>
                <w:left w:val="none" w:sz="0" w:space="0" w:color="auto"/>
                <w:bottom w:val="none" w:sz="0" w:space="0" w:color="auto"/>
                <w:right w:val="none" w:sz="0" w:space="0" w:color="auto"/>
              </w:divBdr>
            </w:div>
            <w:div w:id="2016296883">
              <w:marLeft w:val="0"/>
              <w:marRight w:val="0"/>
              <w:marTop w:val="0"/>
              <w:marBottom w:val="0"/>
              <w:divBdr>
                <w:top w:val="none" w:sz="0" w:space="0" w:color="auto"/>
                <w:left w:val="none" w:sz="0" w:space="0" w:color="auto"/>
                <w:bottom w:val="none" w:sz="0" w:space="0" w:color="auto"/>
                <w:right w:val="none" w:sz="0" w:space="0" w:color="auto"/>
              </w:divBdr>
            </w:div>
            <w:div w:id="1576238249">
              <w:marLeft w:val="0"/>
              <w:marRight w:val="0"/>
              <w:marTop w:val="0"/>
              <w:marBottom w:val="0"/>
              <w:divBdr>
                <w:top w:val="none" w:sz="0" w:space="0" w:color="auto"/>
                <w:left w:val="none" w:sz="0" w:space="0" w:color="auto"/>
                <w:bottom w:val="none" w:sz="0" w:space="0" w:color="auto"/>
                <w:right w:val="none" w:sz="0" w:space="0" w:color="auto"/>
              </w:divBdr>
            </w:div>
            <w:div w:id="308244525">
              <w:marLeft w:val="0"/>
              <w:marRight w:val="0"/>
              <w:marTop w:val="0"/>
              <w:marBottom w:val="0"/>
              <w:divBdr>
                <w:top w:val="none" w:sz="0" w:space="0" w:color="auto"/>
                <w:left w:val="none" w:sz="0" w:space="0" w:color="auto"/>
                <w:bottom w:val="none" w:sz="0" w:space="0" w:color="auto"/>
                <w:right w:val="none" w:sz="0" w:space="0" w:color="auto"/>
              </w:divBdr>
            </w:div>
            <w:div w:id="308484139">
              <w:marLeft w:val="0"/>
              <w:marRight w:val="0"/>
              <w:marTop w:val="0"/>
              <w:marBottom w:val="0"/>
              <w:divBdr>
                <w:top w:val="none" w:sz="0" w:space="0" w:color="auto"/>
                <w:left w:val="none" w:sz="0" w:space="0" w:color="auto"/>
                <w:bottom w:val="none" w:sz="0" w:space="0" w:color="auto"/>
                <w:right w:val="none" w:sz="0" w:space="0" w:color="auto"/>
              </w:divBdr>
            </w:div>
            <w:div w:id="1095244702">
              <w:marLeft w:val="0"/>
              <w:marRight w:val="0"/>
              <w:marTop w:val="0"/>
              <w:marBottom w:val="0"/>
              <w:divBdr>
                <w:top w:val="none" w:sz="0" w:space="0" w:color="auto"/>
                <w:left w:val="none" w:sz="0" w:space="0" w:color="auto"/>
                <w:bottom w:val="none" w:sz="0" w:space="0" w:color="auto"/>
                <w:right w:val="none" w:sz="0" w:space="0" w:color="auto"/>
              </w:divBdr>
            </w:div>
            <w:div w:id="2063744712">
              <w:marLeft w:val="0"/>
              <w:marRight w:val="0"/>
              <w:marTop w:val="0"/>
              <w:marBottom w:val="0"/>
              <w:divBdr>
                <w:top w:val="none" w:sz="0" w:space="0" w:color="auto"/>
                <w:left w:val="none" w:sz="0" w:space="0" w:color="auto"/>
                <w:bottom w:val="none" w:sz="0" w:space="0" w:color="auto"/>
                <w:right w:val="none" w:sz="0" w:space="0" w:color="auto"/>
              </w:divBdr>
            </w:div>
            <w:div w:id="534198634">
              <w:marLeft w:val="0"/>
              <w:marRight w:val="0"/>
              <w:marTop w:val="0"/>
              <w:marBottom w:val="0"/>
              <w:divBdr>
                <w:top w:val="none" w:sz="0" w:space="0" w:color="auto"/>
                <w:left w:val="none" w:sz="0" w:space="0" w:color="auto"/>
                <w:bottom w:val="none" w:sz="0" w:space="0" w:color="auto"/>
                <w:right w:val="none" w:sz="0" w:space="0" w:color="auto"/>
              </w:divBdr>
            </w:div>
            <w:div w:id="985861528">
              <w:marLeft w:val="0"/>
              <w:marRight w:val="0"/>
              <w:marTop w:val="0"/>
              <w:marBottom w:val="0"/>
              <w:divBdr>
                <w:top w:val="none" w:sz="0" w:space="0" w:color="auto"/>
                <w:left w:val="none" w:sz="0" w:space="0" w:color="auto"/>
                <w:bottom w:val="none" w:sz="0" w:space="0" w:color="auto"/>
                <w:right w:val="none" w:sz="0" w:space="0" w:color="auto"/>
              </w:divBdr>
            </w:div>
            <w:div w:id="448746139">
              <w:marLeft w:val="0"/>
              <w:marRight w:val="0"/>
              <w:marTop w:val="0"/>
              <w:marBottom w:val="0"/>
              <w:divBdr>
                <w:top w:val="none" w:sz="0" w:space="0" w:color="auto"/>
                <w:left w:val="none" w:sz="0" w:space="0" w:color="auto"/>
                <w:bottom w:val="none" w:sz="0" w:space="0" w:color="auto"/>
                <w:right w:val="none" w:sz="0" w:space="0" w:color="auto"/>
              </w:divBdr>
            </w:div>
            <w:div w:id="319579418">
              <w:marLeft w:val="0"/>
              <w:marRight w:val="0"/>
              <w:marTop w:val="0"/>
              <w:marBottom w:val="0"/>
              <w:divBdr>
                <w:top w:val="none" w:sz="0" w:space="0" w:color="auto"/>
                <w:left w:val="none" w:sz="0" w:space="0" w:color="auto"/>
                <w:bottom w:val="none" w:sz="0" w:space="0" w:color="auto"/>
                <w:right w:val="none" w:sz="0" w:space="0" w:color="auto"/>
              </w:divBdr>
            </w:div>
            <w:div w:id="945695397">
              <w:marLeft w:val="0"/>
              <w:marRight w:val="0"/>
              <w:marTop w:val="0"/>
              <w:marBottom w:val="0"/>
              <w:divBdr>
                <w:top w:val="none" w:sz="0" w:space="0" w:color="auto"/>
                <w:left w:val="none" w:sz="0" w:space="0" w:color="auto"/>
                <w:bottom w:val="none" w:sz="0" w:space="0" w:color="auto"/>
                <w:right w:val="none" w:sz="0" w:space="0" w:color="auto"/>
              </w:divBdr>
            </w:div>
            <w:div w:id="438725111">
              <w:marLeft w:val="0"/>
              <w:marRight w:val="0"/>
              <w:marTop w:val="0"/>
              <w:marBottom w:val="0"/>
              <w:divBdr>
                <w:top w:val="none" w:sz="0" w:space="0" w:color="auto"/>
                <w:left w:val="none" w:sz="0" w:space="0" w:color="auto"/>
                <w:bottom w:val="none" w:sz="0" w:space="0" w:color="auto"/>
                <w:right w:val="none" w:sz="0" w:space="0" w:color="auto"/>
              </w:divBdr>
            </w:div>
            <w:div w:id="1664239968">
              <w:marLeft w:val="0"/>
              <w:marRight w:val="0"/>
              <w:marTop w:val="0"/>
              <w:marBottom w:val="0"/>
              <w:divBdr>
                <w:top w:val="none" w:sz="0" w:space="0" w:color="auto"/>
                <w:left w:val="none" w:sz="0" w:space="0" w:color="auto"/>
                <w:bottom w:val="none" w:sz="0" w:space="0" w:color="auto"/>
                <w:right w:val="none" w:sz="0" w:space="0" w:color="auto"/>
              </w:divBdr>
            </w:div>
            <w:div w:id="105001167">
              <w:marLeft w:val="0"/>
              <w:marRight w:val="0"/>
              <w:marTop w:val="0"/>
              <w:marBottom w:val="0"/>
              <w:divBdr>
                <w:top w:val="none" w:sz="0" w:space="0" w:color="auto"/>
                <w:left w:val="none" w:sz="0" w:space="0" w:color="auto"/>
                <w:bottom w:val="none" w:sz="0" w:space="0" w:color="auto"/>
                <w:right w:val="none" w:sz="0" w:space="0" w:color="auto"/>
              </w:divBdr>
            </w:div>
            <w:div w:id="2045983897">
              <w:marLeft w:val="0"/>
              <w:marRight w:val="0"/>
              <w:marTop w:val="0"/>
              <w:marBottom w:val="0"/>
              <w:divBdr>
                <w:top w:val="none" w:sz="0" w:space="0" w:color="auto"/>
                <w:left w:val="none" w:sz="0" w:space="0" w:color="auto"/>
                <w:bottom w:val="none" w:sz="0" w:space="0" w:color="auto"/>
                <w:right w:val="none" w:sz="0" w:space="0" w:color="auto"/>
              </w:divBdr>
            </w:div>
            <w:div w:id="1637757266">
              <w:marLeft w:val="0"/>
              <w:marRight w:val="0"/>
              <w:marTop w:val="0"/>
              <w:marBottom w:val="0"/>
              <w:divBdr>
                <w:top w:val="none" w:sz="0" w:space="0" w:color="auto"/>
                <w:left w:val="none" w:sz="0" w:space="0" w:color="auto"/>
                <w:bottom w:val="none" w:sz="0" w:space="0" w:color="auto"/>
                <w:right w:val="none" w:sz="0" w:space="0" w:color="auto"/>
              </w:divBdr>
            </w:div>
            <w:div w:id="791485080">
              <w:marLeft w:val="0"/>
              <w:marRight w:val="0"/>
              <w:marTop w:val="0"/>
              <w:marBottom w:val="0"/>
              <w:divBdr>
                <w:top w:val="none" w:sz="0" w:space="0" w:color="auto"/>
                <w:left w:val="none" w:sz="0" w:space="0" w:color="auto"/>
                <w:bottom w:val="none" w:sz="0" w:space="0" w:color="auto"/>
                <w:right w:val="none" w:sz="0" w:space="0" w:color="auto"/>
              </w:divBdr>
            </w:div>
            <w:div w:id="1358000028">
              <w:marLeft w:val="0"/>
              <w:marRight w:val="0"/>
              <w:marTop w:val="0"/>
              <w:marBottom w:val="0"/>
              <w:divBdr>
                <w:top w:val="none" w:sz="0" w:space="0" w:color="auto"/>
                <w:left w:val="none" w:sz="0" w:space="0" w:color="auto"/>
                <w:bottom w:val="none" w:sz="0" w:space="0" w:color="auto"/>
                <w:right w:val="none" w:sz="0" w:space="0" w:color="auto"/>
              </w:divBdr>
            </w:div>
            <w:div w:id="1581937827">
              <w:marLeft w:val="0"/>
              <w:marRight w:val="0"/>
              <w:marTop w:val="0"/>
              <w:marBottom w:val="0"/>
              <w:divBdr>
                <w:top w:val="none" w:sz="0" w:space="0" w:color="auto"/>
                <w:left w:val="none" w:sz="0" w:space="0" w:color="auto"/>
                <w:bottom w:val="none" w:sz="0" w:space="0" w:color="auto"/>
                <w:right w:val="none" w:sz="0" w:space="0" w:color="auto"/>
              </w:divBdr>
            </w:div>
            <w:div w:id="730008797">
              <w:marLeft w:val="0"/>
              <w:marRight w:val="0"/>
              <w:marTop w:val="0"/>
              <w:marBottom w:val="0"/>
              <w:divBdr>
                <w:top w:val="none" w:sz="0" w:space="0" w:color="auto"/>
                <w:left w:val="none" w:sz="0" w:space="0" w:color="auto"/>
                <w:bottom w:val="none" w:sz="0" w:space="0" w:color="auto"/>
                <w:right w:val="none" w:sz="0" w:space="0" w:color="auto"/>
              </w:divBdr>
            </w:div>
            <w:div w:id="2113086453">
              <w:marLeft w:val="0"/>
              <w:marRight w:val="0"/>
              <w:marTop w:val="0"/>
              <w:marBottom w:val="0"/>
              <w:divBdr>
                <w:top w:val="none" w:sz="0" w:space="0" w:color="auto"/>
                <w:left w:val="none" w:sz="0" w:space="0" w:color="auto"/>
                <w:bottom w:val="none" w:sz="0" w:space="0" w:color="auto"/>
                <w:right w:val="none" w:sz="0" w:space="0" w:color="auto"/>
              </w:divBdr>
            </w:div>
            <w:div w:id="1886867807">
              <w:marLeft w:val="0"/>
              <w:marRight w:val="0"/>
              <w:marTop w:val="0"/>
              <w:marBottom w:val="0"/>
              <w:divBdr>
                <w:top w:val="none" w:sz="0" w:space="0" w:color="auto"/>
                <w:left w:val="none" w:sz="0" w:space="0" w:color="auto"/>
                <w:bottom w:val="none" w:sz="0" w:space="0" w:color="auto"/>
                <w:right w:val="none" w:sz="0" w:space="0" w:color="auto"/>
              </w:divBdr>
            </w:div>
            <w:div w:id="1018197832">
              <w:marLeft w:val="0"/>
              <w:marRight w:val="0"/>
              <w:marTop w:val="0"/>
              <w:marBottom w:val="0"/>
              <w:divBdr>
                <w:top w:val="none" w:sz="0" w:space="0" w:color="auto"/>
                <w:left w:val="none" w:sz="0" w:space="0" w:color="auto"/>
                <w:bottom w:val="none" w:sz="0" w:space="0" w:color="auto"/>
                <w:right w:val="none" w:sz="0" w:space="0" w:color="auto"/>
              </w:divBdr>
            </w:div>
            <w:div w:id="570386602">
              <w:marLeft w:val="0"/>
              <w:marRight w:val="0"/>
              <w:marTop w:val="0"/>
              <w:marBottom w:val="0"/>
              <w:divBdr>
                <w:top w:val="none" w:sz="0" w:space="0" w:color="auto"/>
                <w:left w:val="none" w:sz="0" w:space="0" w:color="auto"/>
                <w:bottom w:val="none" w:sz="0" w:space="0" w:color="auto"/>
                <w:right w:val="none" w:sz="0" w:space="0" w:color="auto"/>
              </w:divBdr>
            </w:div>
            <w:div w:id="2000116045">
              <w:marLeft w:val="0"/>
              <w:marRight w:val="0"/>
              <w:marTop w:val="0"/>
              <w:marBottom w:val="0"/>
              <w:divBdr>
                <w:top w:val="none" w:sz="0" w:space="0" w:color="auto"/>
                <w:left w:val="none" w:sz="0" w:space="0" w:color="auto"/>
                <w:bottom w:val="none" w:sz="0" w:space="0" w:color="auto"/>
                <w:right w:val="none" w:sz="0" w:space="0" w:color="auto"/>
              </w:divBdr>
            </w:div>
            <w:div w:id="313529710">
              <w:marLeft w:val="0"/>
              <w:marRight w:val="0"/>
              <w:marTop w:val="0"/>
              <w:marBottom w:val="0"/>
              <w:divBdr>
                <w:top w:val="none" w:sz="0" w:space="0" w:color="auto"/>
                <w:left w:val="none" w:sz="0" w:space="0" w:color="auto"/>
                <w:bottom w:val="none" w:sz="0" w:space="0" w:color="auto"/>
                <w:right w:val="none" w:sz="0" w:space="0" w:color="auto"/>
              </w:divBdr>
            </w:div>
            <w:div w:id="578488780">
              <w:marLeft w:val="0"/>
              <w:marRight w:val="0"/>
              <w:marTop w:val="0"/>
              <w:marBottom w:val="0"/>
              <w:divBdr>
                <w:top w:val="none" w:sz="0" w:space="0" w:color="auto"/>
                <w:left w:val="none" w:sz="0" w:space="0" w:color="auto"/>
                <w:bottom w:val="none" w:sz="0" w:space="0" w:color="auto"/>
                <w:right w:val="none" w:sz="0" w:space="0" w:color="auto"/>
              </w:divBdr>
            </w:div>
            <w:div w:id="1810054820">
              <w:marLeft w:val="0"/>
              <w:marRight w:val="0"/>
              <w:marTop w:val="0"/>
              <w:marBottom w:val="0"/>
              <w:divBdr>
                <w:top w:val="none" w:sz="0" w:space="0" w:color="auto"/>
                <w:left w:val="none" w:sz="0" w:space="0" w:color="auto"/>
                <w:bottom w:val="none" w:sz="0" w:space="0" w:color="auto"/>
                <w:right w:val="none" w:sz="0" w:space="0" w:color="auto"/>
              </w:divBdr>
            </w:div>
            <w:div w:id="674651028">
              <w:marLeft w:val="0"/>
              <w:marRight w:val="0"/>
              <w:marTop w:val="0"/>
              <w:marBottom w:val="0"/>
              <w:divBdr>
                <w:top w:val="none" w:sz="0" w:space="0" w:color="auto"/>
                <w:left w:val="none" w:sz="0" w:space="0" w:color="auto"/>
                <w:bottom w:val="none" w:sz="0" w:space="0" w:color="auto"/>
                <w:right w:val="none" w:sz="0" w:space="0" w:color="auto"/>
              </w:divBdr>
            </w:div>
            <w:div w:id="1840923455">
              <w:marLeft w:val="0"/>
              <w:marRight w:val="0"/>
              <w:marTop w:val="0"/>
              <w:marBottom w:val="0"/>
              <w:divBdr>
                <w:top w:val="none" w:sz="0" w:space="0" w:color="auto"/>
                <w:left w:val="none" w:sz="0" w:space="0" w:color="auto"/>
                <w:bottom w:val="none" w:sz="0" w:space="0" w:color="auto"/>
                <w:right w:val="none" w:sz="0" w:space="0" w:color="auto"/>
              </w:divBdr>
            </w:div>
            <w:div w:id="1410494749">
              <w:marLeft w:val="0"/>
              <w:marRight w:val="0"/>
              <w:marTop w:val="0"/>
              <w:marBottom w:val="0"/>
              <w:divBdr>
                <w:top w:val="none" w:sz="0" w:space="0" w:color="auto"/>
                <w:left w:val="none" w:sz="0" w:space="0" w:color="auto"/>
                <w:bottom w:val="none" w:sz="0" w:space="0" w:color="auto"/>
                <w:right w:val="none" w:sz="0" w:space="0" w:color="auto"/>
              </w:divBdr>
            </w:div>
            <w:div w:id="223956018">
              <w:marLeft w:val="0"/>
              <w:marRight w:val="0"/>
              <w:marTop w:val="0"/>
              <w:marBottom w:val="0"/>
              <w:divBdr>
                <w:top w:val="none" w:sz="0" w:space="0" w:color="auto"/>
                <w:left w:val="none" w:sz="0" w:space="0" w:color="auto"/>
                <w:bottom w:val="none" w:sz="0" w:space="0" w:color="auto"/>
                <w:right w:val="none" w:sz="0" w:space="0" w:color="auto"/>
              </w:divBdr>
            </w:div>
            <w:div w:id="902563326">
              <w:marLeft w:val="0"/>
              <w:marRight w:val="0"/>
              <w:marTop w:val="0"/>
              <w:marBottom w:val="0"/>
              <w:divBdr>
                <w:top w:val="none" w:sz="0" w:space="0" w:color="auto"/>
                <w:left w:val="none" w:sz="0" w:space="0" w:color="auto"/>
                <w:bottom w:val="none" w:sz="0" w:space="0" w:color="auto"/>
                <w:right w:val="none" w:sz="0" w:space="0" w:color="auto"/>
              </w:divBdr>
            </w:div>
            <w:div w:id="1598177354">
              <w:marLeft w:val="0"/>
              <w:marRight w:val="0"/>
              <w:marTop w:val="0"/>
              <w:marBottom w:val="0"/>
              <w:divBdr>
                <w:top w:val="none" w:sz="0" w:space="0" w:color="auto"/>
                <w:left w:val="none" w:sz="0" w:space="0" w:color="auto"/>
                <w:bottom w:val="none" w:sz="0" w:space="0" w:color="auto"/>
                <w:right w:val="none" w:sz="0" w:space="0" w:color="auto"/>
              </w:divBdr>
            </w:div>
            <w:div w:id="1633291550">
              <w:marLeft w:val="0"/>
              <w:marRight w:val="0"/>
              <w:marTop w:val="0"/>
              <w:marBottom w:val="0"/>
              <w:divBdr>
                <w:top w:val="none" w:sz="0" w:space="0" w:color="auto"/>
                <w:left w:val="none" w:sz="0" w:space="0" w:color="auto"/>
                <w:bottom w:val="none" w:sz="0" w:space="0" w:color="auto"/>
                <w:right w:val="none" w:sz="0" w:space="0" w:color="auto"/>
              </w:divBdr>
            </w:div>
            <w:div w:id="942372623">
              <w:marLeft w:val="0"/>
              <w:marRight w:val="0"/>
              <w:marTop w:val="0"/>
              <w:marBottom w:val="0"/>
              <w:divBdr>
                <w:top w:val="none" w:sz="0" w:space="0" w:color="auto"/>
                <w:left w:val="none" w:sz="0" w:space="0" w:color="auto"/>
                <w:bottom w:val="none" w:sz="0" w:space="0" w:color="auto"/>
                <w:right w:val="none" w:sz="0" w:space="0" w:color="auto"/>
              </w:divBdr>
            </w:div>
            <w:div w:id="575943402">
              <w:marLeft w:val="0"/>
              <w:marRight w:val="0"/>
              <w:marTop w:val="0"/>
              <w:marBottom w:val="0"/>
              <w:divBdr>
                <w:top w:val="none" w:sz="0" w:space="0" w:color="auto"/>
                <w:left w:val="none" w:sz="0" w:space="0" w:color="auto"/>
                <w:bottom w:val="none" w:sz="0" w:space="0" w:color="auto"/>
                <w:right w:val="none" w:sz="0" w:space="0" w:color="auto"/>
              </w:divBdr>
            </w:div>
            <w:div w:id="1153528428">
              <w:marLeft w:val="0"/>
              <w:marRight w:val="0"/>
              <w:marTop w:val="0"/>
              <w:marBottom w:val="0"/>
              <w:divBdr>
                <w:top w:val="none" w:sz="0" w:space="0" w:color="auto"/>
                <w:left w:val="none" w:sz="0" w:space="0" w:color="auto"/>
                <w:bottom w:val="none" w:sz="0" w:space="0" w:color="auto"/>
                <w:right w:val="none" w:sz="0" w:space="0" w:color="auto"/>
              </w:divBdr>
            </w:div>
            <w:div w:id="819924114">
              <w:marLeft w:val="0"/>
              <w:marRight w:val="0"/>
              <w:marTop w:val="0"/>
              <w:marBottom w:val="0"/>
              <w:divBdr>
                <w:top w:val="none" w:sz="0" w:space="0" w:color="auto"/>
                <w:left w:val="none" w:sz="0" w:space="0" w:color="auto"/>
                <w:bottom w:val="none" w:sz="0" w:space="0" w:color="auto"/>
                <w:right w:val="none" w:sz="0" w:space="0" w:color="auto"/>
              </w:divBdr>
            </w:div>
            <w:div w:id="1152984810">
              <w:marLeft w:val="0"/>
              <w:marRight w:val="0"/>
              <w:marTop w:val="0"/>
              <w:marBottom w:val="0"/>
              <w:divBdr>
                <w:top w:val="none" w:sz="0" w:space="0" w:color="auto"/>
                <w:left w:val="none" w:sz="0" w:space="0" w:color="auto"/>
                <w:bottom w:val="none" w:sz="0" w:space="0" w:color="auto"/>
                <w:right w:val="none" w:sz="0" w:space="0" w:color="auto"/>
              </w:divBdr>
            </w:div>
            <w:div w:id="1946961355">
              <w:marLeft w:val="0"/>
              <w:marRight w:val="0"/>
              <w:marTop w:val="0"/>
              <w:marBottom w:val="0"/>
              <w:divBdr>
                <w:top w:val="none" w:sz="0" w:space="0" w:color="auto"/>
                <w:left w:val="none" w:sz="0" w:space="0" w:color="auto"/>
                <w:bottom w:val="none" w:sz="0" w:space="0" w:color="auto"/>
                <w:right w:val="none" w:sz="0" w:space="0" w:color="auto"/>
              </w:divBdr>
            </w:div>
            <w:div w:id="507329568">
              <w:marLeft w:val="0"/>
              <w:marRight w:val="0"/>
              <w:marTop w:val="0"/>
              <w:marBottom w:val="0"/>
              <w:divBdr>
                <w:top w:val="none" w:sz="0" w:space="0" w:color="auto"/>
                <w:left w:val="none" w:sz="0" w:space="0" w:color="auto"/>
                <w:bottom w:val="none" w:sz="0" w:space="0" w:color="auto"/>
                <w:right w:val="none" w:sz="0" w:space="0" w:color="auto"/>
              </w:divBdr>
            </w:div>
            <w:div w:id="795878548">
              <w:marLeft w:val="0"/>
              <w:marRight w:val="0"/>
              <w:marTop w:val="0"/>
              <w:marBottom w:val="0"/>
              <w:divBdr>
                <w:top w:val="none" w:sz="0" w:space="0" w:color="auto"/>
                <w:left w:val="none" w:sz="0" w:space="0" w:color="auto"/>
                <w:bottom w:val="none" w:sz="0" w:space="0" w:color="auto"/>
                <w:right w:val="none" w:sz="0" w:space="0" w:color="auto"/>
              </w:divBdr>
            </w:div>
            <w:div w:id="1332299037">
              <w:marLeft w:val="0"/>
              <w:marRight w:val="0"/>
              <w:marTop w:val="0"/>
              <w:marBottom w:val="0"/>
              <w:divBdr>
                <w:top w:val="none" w:sz="0" w:space="0" w:color="auto"/>
                <w:left w:val="none" w:sz="0" w:space="0" w:color="auto"/>
                <w:bottom w:val="none" w:sz="0" w:space="0" w:color="auto"/>
                <w:right w:val="none" w:sz="0" w:space="0" w:color="auto"/>
              </w:divBdr>
            </w:div>
            <w:div w:id="1952785915">
              <w:marLeft w:val="0"/>
              <w:marRight w:val="0"/>
              <w:marTop w:val="0"/>
              <w:marBottom w:val="0"/>
              <w:divBdr>
                <w:top w:val="none" w:sz="0" w:space="0" w:color="auto"/>
                <w:left w:val="none" w:sz="0" w:space="0" w:color="auto"/>
                <w:bottom w:val="none" w:sz="0" w:space="0" w:color="auto"/>
                <w:right w:val="none" w:sz="0" w:space="0" w:color="auto"/>
              </w:divBdr>
            </w:div>
            <w:div w:id="397940441">
              <w:marLeft w:val="0"/>
              <w:marRight w:val="0"/>
              <w:marTop w:val="0"/>
              <w:marBottom w:val="0"/>
              <w:divBdr>
                <w:top w:val="none" w:sz="0" w:space="0" w:color="auto"/>
                <w:left w:val="none" w:sz="0" w:space="0" w:color="auto"/>
                <w:bottom w:val="none" w:sz="0" w:space="0" w:color="auto"/>
                <w:right w:val="none" w:sz="0" w:space="0" w:color="auto"/>
              </w:divBdr>
            </w:div>
            <w:div w:id="403572917">
              <w:marLeft w:val="0"/>
              <w:marRight w:val="0"/>
              <w:marTop w:val="0"/>
              <w:marBottom w:val="0"/>
              <w:divBdr>
                <w:top w:val="none" w:sz="0" w:space="0" w:color="auto"/>
                <w:left w:val="none" w:sz="0" w:space="0" w:color="auto"/>
                <w:bottom w:val="none" w:sz="0" w:space="0" w:color="auto"/>
                <w:right w:val="none" w:sz="0" w:space="0" w:color="auto"/>
              </w:divBdr>
            </w:div>
            <w:div w:id="431053692">
              <w:marLeft w:val="0"/>
              <w:marRight w:val="0"/>
              <w:marTop w:val="0"/>
              <w:marBottom w:val="0"/>
              <w:divBdr>
                <w:top w:val="none" w:sz="0" w:space="0" w:color="auto"/>
                <w:left w:val="none" w:sz="0" w:space="0" w:color="auto"/>
                <w:bottom w:val="none" w:sz="0" w:space="0" w:color="auto"/>
                <w:right w:val="none" w:sz="0" w:space="0" w:color="auto"/>
              </w:divBdr>
            </w:div>
            <w:div w:id="1502155799">
              <w:marLeft w:val="0"/>
              <w:marRight w:val="0"/>
              <w:marTop w:val="0"/>
              <w:marBottom w:val="0"/>
              <w:divBdr>
                <w:top w:val="none" w:sz="0" w:space="0" w:color="auto"/>
                <w:left w:val="none" w:sz="0" w:space="0" w:color="auto"/>
                <w:bottom w:val="none" w:sz="0" w:space="0" w:color="auto"/>
                <w:right w:val="none" w:sz="0" w:space="0" w:color="auto"/>
              </w:divBdr>
            </w:div>
            <w:div w:id="1079207715">
              <w:marLeft w:val="0"/>
              <w:marRight w:val="0"/>
              <w:marTop w:val="0"/>
              <w:marBottom w:val="0"/>
              <w:divBdr>
                <w:top w:val="none" w:sz="0" w:space="0" w:color="auto"/>
                <w:left w:val="none" w:sz="0" w:space="0" w:color="auto"/>
                <w:bottom w:val="none" w:sz="0" w:space="0" w:color="auto"/>
                <w:right w:val="none" w:sz="0" w:space="0" w:color="auto"/>
              </w:divBdr>
            </w:div>
            <w:div w:id="1561401493">
              <w:marLeft w:val="0"/>
              <w:marRight w:val="0"/>
              <w:marTop w:val="0"/>
              <w:marBottom w:val="0"/>
              <w:divBdr>
                <w:top w:val="none" w:sz="0" w:space="0" w:color="auto"/>
                <w:left w:val="none" w:sz="0" w:space="0" w:color="auto"/>
                <w:bottom w:val="none" w:sz="0" w:space="0" w:color="auto"/>
                <w:right w:val="none" w:sz="0" w:space="0" w:color="auto"/>
              </w:divBdr>
            </w:div>
            <w:div w:id="419451226">
              <w:marLeft w:val="0"/>
              <w:marRight w:val="0"/>
              <w:marTop w:val="0"/>
              <w:marBottom w:val="0"/>
              <w:divBdr>
                <w:top w:val="none" w:sz="0" w:space="0" w:color="auto"/>
                <w:left w:val="none" w:sz="0" w:space="0" w:color="auto"/>
                <w:bottom w:val="none" w:sz="0" w:space="0" w:color="auto"/>
                <w:right w:val="none" w:sz="0" w:space="0" w:color="auto"/>
              </w:divBdr>
            </w:div>
            <w:div w:id="386993631">
              <w:marLeft w:val="0"/>
              <w:marRight w:val="0"/>
              <w:marTop w:val="0"/>
              <w:marBottom w:val="0"/>
              <w:divBdr>
                <w:top w:val="none" w:sz="0" w:space="0" w:color="auto"/>
                <w:left w:val="none" w:sz="0" w:space="0" w:color="auto"/>
                <w:bottom w:val="none" w:sz="0" w:space="0" w:color="auto"/>
                <w:right w:val="none" w:sz="0" w:space="0" w:color="auto"/>
              </w:divBdr>
            </w:div>
            <w:div w:id="1007097692">
              <w:marLeft w:val="0"/>
              <w:marRight w:val="0"/>
              <w:marTop w:val="0"/>
              <w:marBottom w:val="0"/>
              <w:divBdr>
                <w:top w:val="none" w:sz="0" w:space="0" w:color="auto"/>
                <w:left w:val="none" w:sz="0" w:space="0" w:color="auto"/>
                <w:bottom w:val="none" w:sz="0" w:space="0" w:color="auto"/>
                <w:right w:val="none" w:sz="0" w:space="0" w:color="auto"/>
              </w:divBdr>
            </w:div>
            <w:div w:id="808790727">
              <w:marLeft w:val="0"/>
              <w:marRight w:val="0"/>
              <w:marTop w:val="0"/>
              <w:marBottom w:val="0"/>
              <w:divBdr>
                <w:top w:val="none" w:sz="0" w:space="0" w:color="auto"/>
                <w:left w:val="none" w:sz="0" w:space="0" w:color="auto"/>
                <w:bottom w:val="none" w:sz="0" w:space="0" w:color="auto"/>
                <w:right w:val="none" w:sz="0" w:space="0" w:color="auto"/>
              </w:divBdr>
            </w:div>
            <w:div w:id="769659980">
              <w:marLeft w:val="0"/>
              <w:marRight w:val="0"/>
              <w:marTop w:val="0"/>
              <w:marBottom w:val="0"/>
              <w:divBdr>
                <w:top w:val="none" w:sz="0" w:space="0" w:color="auto"/>
                <w:left w:val="none" w:sz="0" w:space="0" w:color="auto"/>
                <w:bottom w:val="none" w:sz="0" w:space="0" w:color="auto"/>
                <w:right w:val="none" w:sz="0" w:space="0" w:color="auto"/>
              </w:divBdr>
            </w:div>
            <w:div w:id="1065638340">
              <w:marLeft w:val="0"/>
              <w:marRight w:val="0"/>
              <w:marTop w:val="0"/>
              <w:marBottom w:val="0"/>
              <w:divBdr>
                <w:top w:val="none" w:sz="0" w:space="0" w:color="auto"/>
                <w:left w:val="none" w:sz="0" w:space="0" w:color="auto"/>
                <w:bottom w:val="none" w:sz="0" w:space="0" w:color="auto"/>
                <w:right w:val="none" w:sz="0" w:space="0" w:color="auto"/>
              </w:divBdr>
            </w:div>
            <w:div w:id="1265266778">
              <w:marLeft w:val="0"/>
              <w:marRight w:val="0"/>
              <w:marTop w:val="0"/>
              <w:marBottom w:val="0"/>
              <w:divBdr>
                <w:top w:val="none" w:sz="0" w:space="0" w:color="auto"/>
                <w:left w:val="none" w:sz="0" w:space="0" w:color="auto"/>
                <w:bottom w:val="none" w:sz="0" w:space="0" w:color="auto"/>
                <w:right w:val="none" w:sz="0" w:space="0" w:color="auto"/>
              </w:divBdr>
            </w:div>
            <w:div w:id="1484273030">
              <w:marLeft w:val="0"/>
              <w:marRight w:val="0"/>
              <w:marTop w:val="0"/>
              <w:marBottom w:val="0"/>
              <w:divBdr>
                <w:top w:val="none" w:sz="0" w:space="0" w:color="auto"/>
                <w:left w:val="none" w:sz="0" w:space="0" w:color="auto"/>
                <w:bottom w:val="none" w:sz="0" w:space="0" w:color="auto"/>
                <w:right w:val="none" w:sz="0" w:space="0" w:color="auto"/>
              </w:divBdr>
            </w:div>
            <w:div w:id="1973631883">
              <w:marLeft w:val="0"/>
              <w:marRight w:val="0"/>
              <w:marTop w:val="0"/>
              <w:marBottom w:val="0"/>
              <w:divBdr>
                <w:top w:val="none" w:sz="0" w:space="0" w:color="auto"/>
                <w:left w:val="none" w:sz="0" w:space="0" w:color="auto"/>
                <w:bottom w:val="none" w:sz="0" w:space="0" w:color="auto"/>
                <w:right w:val="none" w:sz="0" w:space="0" w:color="auto"/>
              </w:divBdr>
            </w:div>
            <w:div w:id="1506241104">
              <w:marLeft w:val="0"/>
              <w:marRight w:val="0"/>
              <w:marTop w:val="0"/>
              <w:marBottom w:val="0"/>
              <w:divBdr>
                <w:top w:val="none" w:sz="0" w:space="0" w:color="auto"/>
                <w:left w:val="none" w:sz="0" w:space="0" w:color="auto"/>
                <w:bottom w:val="none" w:sz="0" w:space="0" w:color="auto"/>
                <w:right w:val="none" w:sz="0" w:space="0" w:color="auto"/>
              </w:divBdr>
            </w:div>
            <w:div w:id="602148034">
              <w:marLeft w:val="0"/>
              <w:marRight w:val="0"/>
              <w:marTop w:val="0"/>
              <w:marBottom w:val="0"/>
              <w:divBdr>
                <w:top w:val="none" w:sz="0" w:space="0" w:color="auto"/>
                <w:left w:val="none" w:sz="0" w:space="0" w:color="auto"/>
                <w:bottom w:val="none" w:sz="0" w:space="0" w:color="auto"/>
                <w:right w:val="none" w:sz="0" w:space="0" w:color="auto"/>
              </w:divBdr>
            </w:div>
            <w:div w:id="1974022417">
              <w:marLeft w:val="0"/>
              <w:marRight w:val="0"/>
              <w:marTop w:val="0"/>
              <w:marBottom w:val="0"/>
              <w:divBdr>
                <w:top w:val="none" w:sz="0" w:space="0" w:color="auto"/>
                <w:left w:val="none" w:sz="0" w:space="0" w:color="auto"/>
                <w:bottom w:val="none" w:sz="0" w:space="0" w:color="auto"/>
                <w:right w:val="none" w:sz="0" w:space="0" w:color="auto"/>
              </w:divBdr>
            </w:div>
            <w:div w:id="1674917434">
              <w:marLeft w:val="0"/>
              <w:marRight w:val="0"/>
              <w:marTop w:val="0"/>
              <w:marBottom w:val="0"/>
              <w:divBdr>
                <w:top w:val="none" w:sz="0" w:space="0" w:color="auto"/>
                <w:left w:val="none" w:sz="0" w:space="0" w:color="auto"/>
                <w:bottom w:val="none" w:sz="0" w:space="0" w:color="auto"/>
                <w:right w:val="none" w:sz="0" w:space="0" w:color="auto"/>
              </w:divBdr>
            </w:div>
            <w:div w:id="1818912297">
              <w:marLeft w:val="0"/>
              <w:marRight w:val="0"/>
              <w:marTop w:val="0"/>
              <w:marBottom w:val="0"/>
              <w:divBdr>
                <w:top w:val="none" w:sz="0" w:space="0" w:color="auto"/>
                <w:left w:val="none" w:sz="0" w:space="0" w:color="auto"/>
                <w:bottom w:val="none" w:sz="0" w:space="0" w:color="auto"/>
                <w:right w:val="none" w:sz="0" w:space="0" w:color="auto"/>
              </w:divBdr>
            </w:div>
            <w:div w:id="1434399618">
              <w:marLeft w:val="0"/>
              <w:marRight w:val="0"/>
              <w:marTop w:val="0"/>
              <w:marBottom w:val="0"/>
              <w:divBdr>
                <w:top w:val="none" w:sz="0" w:space="0" w:color="auto"/>
                <w:left w:val="none" w:sz="0" w:space="0" w:color="auto"/>
                <w:bottom w:val="none" w:sz="0" w:space="0" w:color="auto"/>
                <w:right w:val="none" w:sz="0" w:space="0" w:color="auto"/>
              </w:divBdr>
            </w:div>
            <w:div w:id="25625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7941">
      <w:bodyDiv w:val="1"/>
      <w:marLeft w:val="0"/>
      <w:marRight w:val="0"/>
      <w:marTop w:val="0"/>
      <w:marBottom w:val="0"/>
      <w:divBdr>
        <w:top w:val="none" w:sz="0" w:space="0" w:color="auto"/>
        <w:left w:val="none" w:sz="0" w:space="0" w:color="auto"/>
        <w:bottom w:val="none" w:sz="0" w:space="0" w:color="auto"/>
        <w:right w:val="none" w:sz="0" w:space="0" w:color="auto"/>
      </w:divBdr>
    </w:div>
    <w:div w:id="571089911">
      <w:bodyDiv w:val="1"/>
      <w:marLeft w:val="0"/>
      <w:marRight w:val="0"/>
      <w:marTop w:val="0"/>
      <w:marBottom w:val="0"/>
      <w:divBdr>
        <w:top w:val="none" w:sz="0" w:space="0" w:color="auto"/>
        <w:left w:val="none" w:sz="0" w:space="0" w:color="auto"/>
        <w:bottom w:val="none" w:sz="0" w:space="0" w:color="auto"/>
        <w:right w:val="none" w:sz="0" w:space="0" w:color="auto"/>
      </w:divBdr>
      <w:divsChild>
        <w:div w:id="1650668465">
          <w:marLeft w:val="0"/>
          <w:marRight w:val="0"/>
          <w:marTop w:val="0"/>
          <w:marBottom w:val="0"/>
          <w:divBdr>
            <w:top w:val="none" w:sz="0" w:space="0" w:color="auto"/>
            <w:left w:val="none" w:sz="0" w:space="0" w:color="auto"/>
            <w:bottom w:val="none" w:sz="0" w:space="0" w:color="auto"/>
            <w:right w:val="none" w:sz="0" w:space="0" w:color="auto"/>
          </w:divBdr>
          <w:divsChild>
            <w:div w:id="1165585275">
              <w:marLeft w:val="0"/>
              <w:marRight w:val="0"/>
              <w:marTop w:val="0"/>
              <w:marBottom w:val="0"/>
              <w:divBdr>
                <w:top w:val="none" w:sz="0" w:space="0" w:color="auto"/>
                <w:left w:val="none" w:sz="0" w:space="0" w:color="auto"/>
                <w:bottom w:val="none" w:sz="0" w:space="0" w:color="auto"/>
                <w:right w:val="none" w:sz="0" w:space="0" w:color="auto"/>
              </w:divBdr>
            </w:div>
            <w:div w:id="2022123599">
              <w:marLeft w:val="0"/>
              <w:marRight w:val="0"/>
              <w:marTop w:val="0"/>
              <w:marBottom w:val="0"/>
              <w:divBdr>
                <w:top w:val="none" w:sz="0" w:space="0" w:color="auto"/>
                <w:left w:val="none" w:sz="0" w:space="0" w:color="auto"/>
                <w:bottom w:val="none" w:sz="0" w:space="0" w:color="auto"/>
                <w:right w:val="none" w:sz="0" w:space="0" w:color="auto"/>
              </w:divBdr>
            </w:div>
            <w:div w:id="1829981494">
              <w:marLeft w:val="0"/>
              <w:marRight w:val="0"/>
              <w:marTop w:val="0"/>
              <w:marBottom w:val="0"/>
              <w:divBdr>
                <w:top w:val="none" w:sz="0" w:space="0" w:color="auto"/>
                <w:left w:val="none" w:sz="0" w:space="0" w:color="auto"/>
                <w:bottom w:val="none" w:sz="0" w:space="0" w:color="auto"/>
                <w:right w:val="none" w:sz="0" w:space="0" w:color="auto"/>
              </w:divBdr>
            </w:div>
            <w:div w:id="781922580">
              <w:marLeft w:val="0"/>
              <w:marRight w:val="0"/>
              <w:marTop w:val="0"/>
              <w:marBottom w:val="0"/>
              <w:divBdr>
                <w:top w:val="none" w:sz="0" w:space="0" w:color="auto"/>
                <w:left w:val="none" w:sz="0" w:space="0" w:color="auto"/>
                <w:bottom w:val="none" w:sz="0" w:space="0" w:color="auto"/>
                <w:right w:val="none" w:sz="0" w:space="0" w:color="auto"/>
              </w:divBdr>
            </w:div>
            <w:div w:id="1712339053">
              <w:marLeft w:val="0"/>
              <w:marRight w:val="0"/>
              <w:marTop w:val="0"/>
              <w:marBottom w:val="0"/>
              <w:divBdr>
                <w:top w:val="none" w:sz="0" w:space="0" w:color="auto"/>
                <w:left w:val="none" w:sz="0" w:space="0" w:color="auto"/>
                <w:bottom w:val="none" w:sz="0" w:space="0" w:color="auto"/>
                <w:right w:val="none" w:sz="0" w:space="0" w:color="auto"/>
              </w:divBdr>
            </w:div>
            <w:div w:id="921109722">
              <w:marLeft w:val="0"/>
              <w:marRight w:val="0"/>
              <w:marTop w:val="0"/>
              <w:marBottom w:val="0"/>
              <w:divBdr>
                <w:top w:val="none" w:sz="0" w:space="0" w:color="auto"/>
                <w:left w:val="none" w:sz="0" w:space="0" w:color="auto"/>
                <w:bottom w:val="none" w:sz="0" w:space="0" w:color="auto"/>
                <w:right w:val="none" w:sz="0" w:space="0" w:color="auto"/>
              </w:divBdr>
            </w:div>
            <w:div w:id="491526865">
              <w:marLeft w:val="0"/>
              <w:marRight w:val="0"/>
              <w:marTop w:val="0"/>
              <w:marBottom w:val="0"/>
              <w:divBdr>
                <w:top w:val="none" w:sz="0" w:space="0" w:color="auto"/>
                <w:left w:val="none" w:sz="0" w:space="0" w:color="auto"/>
                <w:bottom w:val="none" w:sz="0" w:space="0" w:color="auto"/>
                <w:right w:val="none" w:sz="0" w:space="0" w:color="auto"/>
              </w:divBdr>
            </w:div>
            <w:div w:id="1176579547">
              <w:marLeft w:val="0"/>
              <w:marRight w:val="0"/>
              <w:marTop w:val="0"/>
              <w:marBottom w:val="0"/>
              <w:divBdr>
                <w:top w:val="none" w:sz="0" w:space="0" w:color="auto"/>
                <w:left w:val="none" w:sz="0" w:space="0" w:color="auto"/>
                <w:bottom w:val="none" w:sz="0" w:space="0" w:color="auto"/>
                <w:right w:val="none" w:sz="0" w:space="0" w:color="auto"/>
              </w:divBdr>
            </w:div>
            <w:div w:id="770663606">
              <w:marLeft w:val="0"/>
              <w:marRight w:val="0"/>
              <w:marTop w:val="0"/>
              <w:marBottom w:val="0"/>
              <w:divBdr>
                <w:top w:val="none" w:sz="0" w:space="0" w:color="auto"/>
                <w:left w:val="none" w:sz="0" w:space="0" w:color="auto"/>
                <w:bottom w:val="none" w:sz="0" w:space="0" w:color="auto"/>
                <w:right w:val="none" w:sz="0" w:space="0" w:color="auto"/>
              </w:divBdr>
            </w:div>
            <w:div w:id="1013069157">
              <w:marLeft w:val="0"/>
              <w:marRight w:val="0"/>
              <w:marTop w:val="0"/>
              <w:marBottom w:val="0"/>
              <w:divBdr>
                <w:top w:val="none" w:sz="0" w:space="0" w:color="auto"/>
                <w:left w:val="none" w:sz="0" w:space="0" w:color="auto"/>
                <w:bottom w:val="none" w:sz="0" w:space="0" w:color="auto"/>
                <w:right w:val="none" w:sz="0" w:space="0" w:color="auto"/>
              </w:divBdr>
            </w:div>
            <w:div w:id="2008169259">
              <w:marLeft w:val="0"/>
              <w:marRight w:val="0"/>
              <w:marTop w:val="0"/>
              <w:marBottom w:val="0"/>
              <w:divBdr>
                <w:top w:val="none" w:sz="0" w:space="0" w:color="auto"/>
                <w:left w:val="none" w:sz="0" w:space="0" w:color="auto"/>
                <w:bottom w:val="none" w:sz="0" w:space="0" w:color="auto"/>
                <w:right w:val="none" w:sz="0" w:space="0" w:color="auto"/>
              </w:divBdr>
            </w:div>
            <w:div w:id="2086757608">
              <w:marLeft w:val="0"/>
              <w:marRight w:val="0"/>
              <w:marTop w:val="0"/>
              <w:marBottom w:val="0"/>
              <w:divBdr>
                <w:top w:val="none" w:sz="0" w:space="0" w:color="auto"/>
                <w:left w:val="none" w:sz="0" w:space="0" w:color="auto"/>
                <w:bottom w:val="none" w:sz="0" w:space="0" w:color="auto"/>
                <w:right w:val="none" w:sz="0" w:space="0" w:color="auto"/>
              </w:divBdr>
            </w:div>
            <w:div w:id="758520156">
              <w:marLeft w:val="0"/>
              <w:marRight w:val="0"/>
              <w:marTop w:val="0"/>
              <w:marBottom w:val="0"/>
              <w:divBdr>
                <w:top w:val="none" w:sz="0" w:space="0" w:color="auto"/>
                <w:left w:val="none" w:sz="0" w:space="0" w:color="auto"/>
                <w:bottom w:val="none" w:sz="0" w:space="0" w:color="auto"/>
                <w:right w:val="none" w:sz="0" w:space="0" w:color="auto"/>
              </w:divBdr>
            </w:div>
            <w:div w:id="2122533741">
              <w:marLeft w:val="0"/>
              <w:marRight w:val="0"/>
              <w:marTop w:val="0"/>
              <w:marBottom w:val="0"/>
              <w:divBdr>
                <w:top w:val="none" w:sz="0" w:space="0" w:color="auto"/>
                <w:left w:val="none" w:sz="0" w:space="0" w:color="auto"/>
                <w:bottom w:val="none" w:sz="0" w:space="0" w:color="auto"/>
                <w:right w:val="none" w:sz="0" w:space="0" w:color="auto"/>
              </w:divBdr>
            </w:div>
            <w:div w:id="834300684">
              <w:marLeft w:val="0"/>
              <w:marRight w:val="0"/>
              <w:marTop w:val="0"/>
              <w:marBottom w:val="0"/>
              <w:divBdr>
                <w:top w:val="none" w:sz="0" w:space="0" w:color="auto"/>
                <w:left w:val="none" w:sz="0" w:space="0" w:color="auto"/>
                <w:bottom w:val="none" w:sz="0" w:space="0" w:color="auto"/>
                <w:right w:val="none" w:sz="0" w:space="0" w:color="auto"/>
              </w:divBdr>
            </w:div>
            <w:div w:id="1689326837">
              <w:marLeft w:val="0"/>
              <w:marRight w:val="0"/>
              <w:marTop w:val="0"/>
              <w:marBottom w:val="0"/>
              <w:divBdr>
                <w:top w:val="none" w:sz="0" w:space="0" w:color="auto"/>
                <w:left w:val="none" w:sz="0" w:space="0" w:color="auto"/>
                <w:bottom w:val="none" w:sz="0" w:space="0" w:color="auto"/>
                <w:right w:val="none" w:sz="0" w:space="0" w:color="auto"/>
              </w:divBdr>
            </w:div>
            <w:div w:id="386418507">
              <w:marLeft w:val="0"/>
              <w:marRight w:val="0"/>
              <w:marTop w:val="0"/>
              <w:marBottom w:val="0"/>
              <w:divBdr>
                <w:top w:val="none" w:sz="0" w:space="0" w:color="auto"/>
                <w:left w:val="none" w:sz="0" w:space="0" w:color="auto"/>
                <w:bottom w:val="none" w:sz="0" w:space="0" w:color="auto"/>
                <w:right w:val="none" w:sz="0" w:space="0" w:color="auto"/>
              </w:divBdr>
            </w:div>
            <w:div w:id="350372896">
              <w:marLeft w:val="0"/>
              <w:marRight w:val="0"/>
              <w:marTop w:val="0"/>
              <w:marBottom w:val="0"/>
              <w:divBdr>
                <w:top w:val="none" w:sz="0" w:space="0" w:color="auto"/>
                <w:left w:val="none" w:sz="0" w:space="0" w:color="auto"/>
                <w:bottom w:val="none" w:sz="0" w:space="0" w:color="auto"/>
                <w:right w:val="none" w:sz="0" w:space="0" w:color="auto"/>
              </w:divBdr>
            </w:div>
            <w:div w:id="348992347">
              <w:marLeft w:val="0"/>
              <w:marRight w:val="0"/>
              <w:marTop w:val="0"/>
              <w:marBottom w:val="0"/>
              <w:divBdr>
                <w:top w:val="none" w:sz="0" w:space="0" w:color="auto"/>
                <w:left w:val="none" w:sz="0" w:space="0" w:color="auto"/>
                <w:bottom w:val="none" w:sz="0" w:space="0" w:color="auto"/>
                <w:right w:val="none" w:sz="0" w:space="0" w:color="auto"/>
              </w:divBdr>
            </w:div>
            <w:div w:id="923031302">
              <w:marLeft w:val="0"/>
              <w:marRight w:val="0"/>
              <w:marTop w:val="0"/>
              <w:marBottom w:val="0"/>
              <w:divBdr>
                <w:top w:val="none" w:sz="0" w:space="0" w:color="auto"/>
                <w:left w:val="none" w:sz="0" w:space="0" w:color="auto"/>
                <w:bottom w:val="none" w:sz="0" w:space="0" w:color="auto"/>
                <w:right w:val="none" w:sz="0" w:space="0" w:color="auto"/>
              </w:divBdr>
            </w:div>
            <w:div w:id="699470915">
              <w:marLeft w:val="0"/>
              <w:marRight w:val="0"/>
              <w:marTop w:val="0"/>
              <w:marBottom w:val="0"/>
              <w:divBdr>
                <w:top w:val="none" w:sz="0" w:space="0" w:color="auto"/>
                <w:left w:val="none" w:sz="0" w:space="0" w:color="auto"/>
                <w:bottom w:val="none" w:sz="0" w:space="0" w:color="auto"/>
                <w:right w:val="none" w:sz="0" w:space="0" w:color="auto"/>
              </w:divBdr>
            </w:div>
            <w:div w:id="1820996425">
              <w:marLeft w:val="0"/>
              <w:marRight w:val="0"/>
              <w:marTop w:val="0"/>
              <w:marBottom w:val="0"/>
              <w:divBdr>
                <w:top w:val="none" w:sz="0" w:space="0" w:color="auto"/>
                <w:left w:val="none" w:sz="0" w:space="0" w:color="auto"/>
                <w:bottom w:val="none" w:sz="0" w:space="0" w:color="auto"/>
                <w:right w:val="none" w:sz="0" w:space="0" w:color="auto"/>
              </w:divBdr>
            </w:div>
            <w:div w:id="318929603">
              <w:marLeft w:val="0"/>
              <w:marRight w:val="0"/>
              <w:marTop w:val="0"/>
              <w:marBottom w:val="0"/>
              <w:divBdr>
                <w:top w:val="none" w:sz="0" w:space="0" w:color="auto"/>
                <w:left w:val="none" w:sz="0" w:space="0" w:color="auto"/>
                <w:bottom w:val="none" w:sz="0" w:space="0" w:color="auto"/>
                <w:right w:val="none" w:sz="0" w:space="0" w:color="auto"/>
              </w:divBdr>
            </w:div>
            <w:div w:id="1004088651">
              <w:marLeft w:val="0"/>
              <w:marRight w:val="0"/>
              <w:marTop w:val="0"/>
              <w:marBottom w:val="0"/>
              <w:divBdr>
                <w:top w:val="none" w:sz="0" w:space="0" w:color="auto"/>
                <w:left w:val="none" w:sz="0" w:space="0" w:color="auto"/>
                <w:bottom w:val="none" w:sz="0" w:space="0" w:color="auto"/>
                <w:right w:val="none" w:sz="0" w:space="0" w:color="auto"/>
              </w:divBdr>
            </w:div>
            <w:div w:id="457257095">
              <w:marLeft w:val="0"/>
              <w:marRight w:val="0"/>
              <w:marTop w:val="0"/>
              <w:marBottom w:val="0"/>
              <w:divBdr>
                <w:top w:val="none" w:sz="0" w:space="0" w:color="auto"/>
                <w:left w:val="none" w:sz="0" w:space="0" w:color="auto"/>
                <w:bottom w:val="none" w:sz="0" w:space="0" w:color="auto"/>
                <w:right w:val="none" w:sz="0" w:space="0" w:color="auto"/>
              </w:divBdr>
            </w:div>
            <w:div w:id="1260024688">
              <w:marLeft w:val="0"/>
              <w:marRight w:val="0"/>
              <w:marTop w:val="0"/>
              <w:marBottom w:val="0"/>
              <w:divBdr>
                <w:top w:val="none" w:sz="0" w:space="0" w:color="auto"/>
                <w:left w:val="none" w:sz="0" w:space="0" w:color="auto"/>
                <w:bottom w:val="none" w:sz="0" w:space="0" w:color="auto"/>
                <w:right w:val="none" w:sz="0" w:space="0" w:color="auto"/>
              </w:divBdr>
            </w:div>
            <w:div w:id="990451187">
              <w:marLeft w:val="0"/>
              <w:marRight w:val="0"/>
              <w:marTop w:val="0"/>
              <w:marBottom w:val="0"/>
              <w:divBdr>
                <w:top w:val="none" w:sz="0" w:space="0" w:color="auto"/>
                <w:left w:val="none" w:sz="0" w:space="0" w:color="auto"/>
                <w:bottom w:val="none" w:sz="0" w:space="0" w:color="auto"/>
                <w:right w:val="none" w:sz="0" w:space="0" w:color="auto"/>
              </w:divBdr>
            </w:div>
            <w:div w:id="712585450">
              <w:marLeft w:val="0"/>
              <w:marRight w:val="0"/>
              <w:marTop w:val="0"/>
              <w:marBottom w:val="0"/>
              <w:divBdr>
                <w:top w:val="none" w:sz="0" w:space="0" w:color="auto"/>
                <w:left w:val="none" w:sz="0" w:space="0" w:color="auto"/>
                <w:bottom w:val="none" w:sz="0" w:space="0" w:color="auto"/>
                <w:right w:val="none" w:sz="0" w:space="0" w:color="auto"/>
              </w:divBdr>
            </w:div>
            <w:div w:id="606817793">
              <w:marLeft w:val="0"/>
              <w:marRight w:val="0"/>
              <w:marTop w:val="0"/>
              <w:marBottom w:val="0"/>
              <w:divBdr>
                <w:top w:val="none" w:sz="0" w:space="0" w:color="auto"/>
                <w:left w:val="none" w:sz="0" w:space="0" w:color="auto"/>
                <w:bottom w:val="none" w:sz="0" w:space="0" w:color="auto"/>
                <w:right w:val="none" w:sz="0" w:space="0" w:color="auto"/>
              </w:divBdr>
            </w:div>
            <w:div w:id="574320882">
              <w:marLeft w:val="0"/>
              <w:marRight w:val="0"/>
              <w:marTop w:val="0"/>
              <w:marBottom w:val="0"/>
              <w:divBdr>
                <w:top w:val="none" w:sz="0" w:space="0" w:color="auto"/>
                <w:left w:val="none" w:sz="0" w:space="0" w:color="auto"/>
                <w:bottom w:val="none" w:sz="0" w:space="0" w:color="auto"/>
                <w:right w:val="none" w:sz="0" w:space="0" w:color="auto"/>
              </w:divBdr>
            </w:div>
            <w:div w:id="454712816">
              <w:marLeft w:val="0"/>
              <w:marRight w:val="0"/>
              <w:marTop w:val="0"/>
              <w:marBottom w:val="0"/>
              <w:divBdr>
                <w:top w:val="none" w:sz="0" w:space="0" w:color="auto"/>
                <w:left w:val="none" w:sz="0" w:space="0" w:color="auto"/>
                <w:bottom w:val="none" w:sz="0" w:space="0" w:color="auto"/>
                <w:right w:val="none" w:sz="0" w:space="0" w:color="auto"/>
              </w:divBdr>
            </w:div>
            <w:div w:id="1962295524">
              <w:marLeft w:val="0"/>
              <w:marRight w:val="0"/>
              <w:marTop w:val="0"/>
              <w:marBottom w:val="0"/>
              <w:divBdr>
                <w:top w:val="none" w:sz="0" w:space="0" w:color="auto"/>
                <w:left w:val="none" w:sz="0" w:space="0" w:color="auto"/>
                <w:bottom w:val="none" w:sz="0" w:space="0" w:color="auto"/>
                <w:right w:val="none" w:sz="0" w:space="0" w:color="auto"/>
              </w:divBdr>
            </w:div>
            <w:div w:id="367488529">
              <w:marLeft w:val="0"/>
              <w:marRight w:val="0"/>
              <w:marTop w:val="0"/>
              <w:marBottom w:val="0"/>
              <w:divBdr>
                <w:top w:val="none" w:sz="0" w:space="0" w:color="auto"/>
                <w:left w:val="none" w:sz="0" w:space="0" w:color="auto"/>
                <w:bottom w:val="none" w:sz="0" w:space="0" w:color="auto"/>
                <w:right w:val="none" w:sz="0" w:space="0" w:color="auto"/>
              </w:divBdr>
            </w:div>
            <w:div w:id="764348578">
              <w:marLeft w:val="0"/>
              <w:marRight w:val="0"/>
              <w:marTop w:val="0"/>
              <w:marBottom w:val="0"/>
              <w:divBdr>
                <w:top w:val="none" w:sz="0" w:space="0" w:color="auto"/>
                <w:left w:val="none" w:sz="0" w:space="0" w:color="auto"/>
                <w:bottom w:val="none" w:sz="0" w:space="0" w:color="auto"/>
                <w:right w:val="none" w:sz="0" w:space="0" w:color="auto"/>
              </w:divBdr>
            </w:div>
            <w:div w:id="1232472564">
              <w:marLeft w:val="0"/>
              <w:marRight w:val="0"/>
              <w:marTop w:val="0"/>
              <w:marBottom w:val="0"/>
              <w:divBdr>
                <w:top w:val="none" w:sz="0" w:space="0" w:color="auto"/>
                <w:left w:val="none" w:sz="0" w:space="0" w:color="auto"/>
                <w:bottom w:val="none" w:sz="0" w:space="0" w:color="auto"/>
                <w:right w:val="none" w:sz="0" w:space="0" w:color="auto"/>
              </w:divBdr>
            </w:div>
            <w:div w:id="1645619565">
              <w:marLeft w:val="0"/>
              <w:marRight w:val="0"/>
              <w:marTop w:val="0"/>
              <w:marBottom w:val="0"/>
              <w:divBdr>
                <w:top w:val="none" w:sz="0" w:space="0" w:color="auto"/>
                <w:left w:val="none" w:sz="0" w:space="0" w:color="auto"/>
                <w:bottom w:val="none" w:sz="0" w:space="0" w:color="auto"/>
                <w:right w:val="none" w:sz="0" w:space="0" w:color="auto"/>
              </w:divBdr>
            </w:div>
            <w:div w:id="1222910351">
              <w:marLeft w:val="0"/>
              <w:marRight w:val="0"/>
              <w:marTop w:val="0"/>
              <w:marBottom w:val="0"/>
              <w:divBdr>
                <w:top w:val="none" w:sz="0" w:space="0" w:color="auto"/>
                <w:left w:val="none" w:sz="0" w:space="0" w:color="auto"/>
                <w:bottom w:val="none" w:sz="0" w:space="0" w:color="auto"/>
                <w:right w:val="none" w:sz="0" w:space="0" w:color="auto"/>
              </w:divBdr>
            </w:div>
            <w:div w:id="1934975843">
              <w:marLeft w:val="0"/>
              <w:marRight w:val="0"/>
              <w:marTop w:val="0"/>
              <w:marBottom w:val="0"/>
              <w:divBdr>
                <w:top w:val="none" w:sz="0" w:space="0" w:color="auto"/>
                <w:left w:val="none" w:sz="0" w:space="0" w:color="auto"/>
                <w:bottom w:val="none" w:sz="0" w:space="0" w:color="auto"/>
                <w:right w:val="none" w:sz="0" w:space="0" w:color="auto"/>
              </w:divBdr>
            </w:div>
            <w:div w:id="1706103203">
              <w:marLeft w:val="0"/>
              <w:marRight w:val="0"/>
              <w:marTop w:val="0"/>
              <w:marBottom w:val="0"/>
              <w:divBdr>
                <w:top w:val="none" w:sz="0" w:space="0" w:color="auto"/>
                <w:left w:val="none" w:sz="0" w:space="0" w:color="auto"/>
                <w:bottom w:val="none" w:sz="0" w:space="0" w:color="auto"/>
                <w:right w:val="none" w:sz="0" w:space="0" w:color="auto"/>
              </w:divBdr>
            </w:div>
            <w:div w:id="399980102">
              <w:marLeft w:val="0"/>
              <w:marRight w:val="0"/>
              <w:marTop w:val="0"/>
              <w:marBottom w:val="0"/>
              <w:divBdr>
                <w:top w:val="none" w:sz="0" w:space="0" w:color="auto"/>
                <w:left w:val="none" w:sz="0" w:space="0" w:color="auto"/>
                <w:bottom w:val="none" w:sz="0" w:space="0" w:color="auto"/>
                <w:right w:val="none" w:sz="0" w:space="0" w:color="auto"/>
              </w:divBdr>
            </w:div>
            <w:div w:id="1184516323">
              <w:marLeft w:val="0"/>
              <w:marRight w:val="0"/>
              <w:marTop w:val="0"/>
              <w:marBottom w:val="0"/>
              <w:divBdr>
                <w:top w:val="none" w:sz="0" w:space="0" w:color="auto"/>
                <w:left w:val="none" w:sz="0" w:space="0" w:color="auto"/>
                <w:bottom w:val="none" w:sz="0" w:space="0" w:color="auto"/>
                <w:right w:val="none" w:sz="0" w:space="0" w:color="auto"/>
              </w:divBdr>
            </w:div>
            <w:div w:id="1492910956">
              <w:marLeft w:val="0"/>
              <w:marRight w:val="0"/>
              <w:marTop w:val="0"/>
              <w:marBottom w:val="0"/>
              <w:divBdr>
                <w:top w:val="none" w:sz="0" w:space="0" w:color="auto"/>
                <w:left w:val="none" w:sz="0" w:space="0" w:color="auto"/>
                <w:bottom w:val="none" w:sz="0" w:space="0" w:color="auto"/>
                <w:right w:val="none" w:sz="0" w:space="0" w:color="auto"/>
              </w:divBdr>
            </w:div>
            <w:div w:id="1435973745">
              <w:marLeft w:val="0"/>
              <w:marRight w:val="0"/>
              <w:marTop w:val="0"/>
              <w:marBottom w:val="0"/>
              <w:divBdr>
                <w:top w:val="none" w:sz="0" w:space="0" w:color="auto"/>
                <w:left w:val="none" w:sz="0" w:space="0" w:color="auto"/>
                <w:bottom w:val="none" w:sz="0" w:space="0" w:color="auto"/>
                <w:right w:val="none" w:sz="0" w:space="0" w:color="auto"/>
              </w:divBdr>
            </w:div>
            <w:div w:id="1326665559">
              <w:marLeft w:val="0"/>
              <w:marRight w:val="0"/>
              <w:marTop w:val="0"/>
              <w:marBottom w:val="0"/>
              <w:divBdr>
                <w:top w:val="none" w:sz="0" w:space="0" w:color="auto"/>
                <w:left w:val="none" w:sz="0" w:space="0" w:color="auto"/>
                <w:bottom w:val="none" w:sz="0" w:space="0" w:color="auto"/>
                <w:right w:val="none" w:sz="0" w:space="0" w:color="auto"/>
              </w:divBdr>
            </w:div>
            <w:div w:id="1708027746">
              <w:marLeft w:val="0"/>
              <w:marRight w:val="0"/>
              <w:marTop w:val="0"/>
              <w:marBottom w:val="0"/>
              <w:divBdr>
                <w:top w:val="none" w:sz="0" w:space="0" w:color="auto"/>
                <w:left w:val="none" w:sz="0" w:space="0" w:color="auto"/>
                <w:bottom w:val="none" w:sz="0" w:space="0" w:color="auto"/>
                <w:right w:val="none" w:sz="0" w:space="0" w:color="auto"/>
              </w:divBdr>
            </w:div>
            <w:div w:id="482088919">
              <w:marLeft w:val="0"/>
              <w:marRight w:val="0"/>
              <w:marTop w:val="0"/>
              <w:marBottom w:val="0"/>
              <w:divBdr>
                <w:top w:val="none" w:sz="0" w:space="0" w:color="auto"/>
                <w:left w:val="none" w:sz="0" w:space="0" w:color="auto"/>
                <w:bottom w:val="none" w:sz="0" w:space="0" w:color="auto"/>
                <w:right w:val="none" w:sz="0" w:space="0" w:color="auto"/>
              </w:divBdr>
            </w:div>
            <w:div w:id="343364054">
              <w:marLeft w:val="0"/>
              <w:marRight w:val="0"/>
              <w:marTop w:val="0"/>
              <w:marBottom w:val="0"/>
              <w:divBdr>
                <w:top w:val="none" w:sz="0" w:space="0" w:color="auto"/>
                <w:left w:val="none" w:sz="0" w:space="0" w:color="auto"/>
                <w:bottom w:val="none" w:sz="0" w:space="0" w:color="auto"/>
                <w:right w:val="none" w:sz="0" w:space="0" w:color="auto"/>
              </w:divBdr>
            </w:div>
            <w:div w:id="451632786">
              <w:marLeft w:val="0"/>
              <w:marRight w:val="0"/>
              <w:marTop w:val="0"/>
              <w:marBottom w:val="0"/>
              <w:divBdr>
                <w:top w:val="none" w:sz="0" w:space="0" w:color="auto"/>
                <w:left w:val="none" w:sz="0" w:space="0" w:color="auto"/>
                <w:bottom w:val="none" w:sz="0" w:space="0" w:color="auto"/>
                <w:right w:val="none" w:sz="0" w:space="0" w:color="auto"/>
              </w:divBdr>
            </w:div>
            <w:div w:id="555701271">
              <w:marLeft w:val="0"/>
              <w:marRight w:val="0"/>
              <w:marTop w:val="0"/>
              <w:marBottom w:val="0"/>
              <w:divBdr>
                <w:top w:val="none" w:sz="0" w:space="0" w:color="auto"/>
                <w:left w:val="none" w:sz="0" w:space="0" w:color="auto"/>
                <w:bottom w:val="none" w:sz="0" w:space="0" w:color="auto"/>
                <w:right w:val="none" w:sz="0" w:space="0" w:color="auto"/>
              </w:divBdr>
            </w:div>
            <w:div w:id="298387050">
              <w:marLeft w:val="0"/>
              <w:marRight w:val="0"/>
              <w:marTop w:val="0"/>
              <w:marBottom w:val="0"/>
              <w:divBdr>
                <w:top w:val="none" w:sz="0" w:space="0" w:color="auto"/>
                <w:left w:val="none" w:sz="0" w:space="0" w:color="auto"/>
                <w:bottom w:val="none" w:sz="0" w:space="0" w:color="auto"/>
                <w:right w:val="none" w:sz="0" w:space="0" w:color="auto"/>
              </w:divBdr>
            </w:div>
            <w:div w:id="670373260">
              <w:marLeft w:val="0"/>
              <w:marRight w:val="0"/>
              <w:marTop w:val="0"/>
              <w:marBottom w:val="0"/>
              <w:divBdr>
                <w:top w:val="none" w:sz="0" w:space="0" w:color="auto"/>
                <w:left w:val="none" w:sz="0" w:space="0" w:color="auto"/>
                <w:bottom w:val="none" w:sz="0" w:space="0" w:color="auto"/>
                <w:right w:val="none" w:sz="0" w:space="0" w:color="auto"/>
              </w:divBdr>
            </w:div>
            <w:div w:id="762651837">
              <w:marLeft w:val="0"/>
              <w:marRight w:val="0"/>
              <w:marTop w:val="0"/>
              <w:marBottom w:val="0"/>
              <w:divBdr>
                <w:top w:val="none" w:sz="0" w:space="0" w:color="auto"/>
                <w:left w:val="none" w:sz="0" w:space="0" w:color="auto"/>
                <w:bottom w:val="none" w:sz="0" w:space="0" w:color="auto"/>
                <w:right w:val="none" w:sz="0" w:space="0" w:color="auto"/>
              </w:divBdr>
            </w:div>
            <w:div w:id="1750538835">
              <w:marLeft w:val="0"/>
              <w:marRight w:val="0"/>
              <w:marTop w:val="0"/>
              <w:marBottom w:val="0"/>
              <w:divBdr>
                <w:top w:val="none" w:sz="0" w:space="0" w:color="auto"/>
                <w:left w:val="none" w:sz="0" w:space="0" w:color="auto"/>
                <w:bottom w:val="none" w:sz="0" w:space="0" w:color="auto"/>
                <w:right w:val="none" w:sz="0" w:space="0" w:color="auto"/>
              </w:divBdr>
            </w:div>
            <w:div w:id="1632521158">
              <w:marLeft w:val="0"/>
              <w:marRight w:val="0"/>
              <w:marTop w:val="0"/>
              <w:marBottom w:val="0"/>
              <w:divBdr>
                <w:top w:val="none" w:sz="0" w:space="0" w:color="auto"/>
                <w:left w:val="none" w:sz="0" w:space="0" w:color="auto"/>
                <w:bottom w:val="none" w:sz="0" w:space="0" w:color="auto"/>
                <w:right w:val="none" w:sz="0" w:space="0" w:color="auto"/>
              </w:divBdr>
            </w:div>
            <w:div w:id="2096315505">
              <w:marLeft w:val="0"/>
              <w:marRight w:val="0"/>
              <w:marTop w:val="0"/>
              <w:marBottom w:val="0"/>
              <w:divBdr>
                <w:top w:val="none" w:sz="0" w:space="0" w:color="auto"/>
                <w:left w:val="none" w:sz="0" w:space="0" w:color="auto"/>
                <w:bottom w:val="none" w:sz="0" w:space="0" w:color="auto"/>
                <w:right w:val="none" w:sz="0" w:space="0" w:color="auto"/>
              </w:divBdr>
            </w:div>
            <w:div w:id="1476288987">
              <w:marLeft w:val="0"/>
              <w:marRight w:val="0"/>
              <w:marTop w:val="0"/>
              <w:marBottom w:val="0"/>
              <w:divBdr>
                <w:top w:val="none" w:sz="0" w:space="0" w:color="auto"/>
                <w:left w:val="none" w:sz="0" w:space="0" w:color="auto"/>
                <w:bottom w:val="none" w:sz="0" w:space="0" w:color="auto"/>
                <w:right w:val="none" w:sz="0" w:space="0" w:color="auto"/>
              </w:divBdr>
            </w:div>
            <w:div w:id="1014962266">
              <w:marLeft w:val="0"/>
              <w:marRight w:val="0"/>
              <w:marTop w:val="0"/>
              <w:marBottom w:val="0"/>
              <w:divBdr>
                <w:top w:val="none" w:sz="0" w:space="0" w:color="auto"/>
                <w:left w:val="none" w:sz="0" w:space="0" w:color="auto"/>
                <w:bottom w:val="none" w:sz="0" w:space="0" w:color="auto"/>
                <w:right w:val="none" w:sz="0" w:space="0" w:color="auto"/>
              </w:divBdr>
            </w:div>
            <w:div w:id="1224295323">
              <w:marLeft w:val="0"/>
              <w:marRight w:val="0"/>
              <w:marTop w:val="0"/>
              <w:marBottom w:val="0"/>
              <w:divBdr>
                <w:top w:val="none" w:sz="0" w:space="0" w:color="auto"/>
                <w:left w:val="none" w:sz="0" w:space="0" w:color="auto"/>
                <w:bottom w:val="none" w:sz="0" w:space="0" w:color="auto"/>
                <w:right w:val="none" w:sz="0" w:space="0" w:color="auto"/>
              </w:divBdr>
            </w:div>
            <w:div w:id="953243659">
              <w:marLeft w:val="0"/>
              <w:marRight w:val="0"/>
              <w:marTop w:val="0"/>
              <w:marBottom w:val="0"/>
              <w:divBdr>
                <w:top w:val="none" w:sz="0" w:space="0" w:color="auto"/>
                <w:left w:val="none" w:sz="0" w:space="0" w:color="auto"/>
                <w:bottom w:val="none" w:sz="0" w:space="0" w:color="auto"/>
                <w:right w:val="none" w:sz="0" w:space="0" w:color="auto"/>
              </w:divBdr>
            </w:div>
            <w:div w:id="1153984854">
              <w:marLeft w:val="0"/>
              <w:marRight w:val="0"/>
              <w:marTop w:val="0"/>
              <w:marBottom w:val="0"/>
              <w:divBdr>
                <w:top w:val="none" w:sz="0" w:space="0" w:color="auto"/>
                <w:left w:val="none" w:sz="0" w:space="0" w:color="auto"/>
                <w:bottom w:val="none" w:sz="0" w:space="0" w:color="auto"/>
                <w:right w:val="none" w:sz="0" w:space="0" w:color="auto"/>
              </w:divBdr>
            </w:div>
            <w:div w:id="1048921550">
              <w:marLeft w:val="0"/>
              <w:marRight w:val="0"/>
              <w:marTop w:val="0"/>
              <w:marBottom w:val="0"/>
              <w:divBdr>
                <w:top w:val="none" w:sz="0" w:space="0" w:color="auto"/>
                <w:left w:val="none" w:sz="0" w:space="0" w:color="auto"/>
                <w:bottom w:val="none" w:sz="0" w:space="0" w:color="auto"/>
                <w:right w:val="none" w:sz="0" w:space="0" w:color="auto"/>
              </w:divBdr>
            </w:div>
            <w:div w:id="328291523">
              <w:marLeft w:val="0"/>
              <w:marRight w:val="0"/>
              <w:marTop w:val="0"/>
              <w:marBottom w:val="0"/>
              <w:divBdr>
                <w:top w:val="none" w:sz="0" w:space="0" w:color="auto"/>
                <w:left w:val="none" w:sz="0" w:space="0" w:color="auto"/>
                <w:bottom w:val="none" w:sz="0" w:space="0" w:color="auto"/>
                <w:right w:val="none" w:sz="0" w:space="0" w:color="auto"/>
              </w:divBdr>
            </w:div>
            <w:div w:id="1712536942">
              <w:marLeft w:val="0"/>
              <w:marRight w:val="0"/>
              <w:marTop w:val="0"/>
              <w:marBottom w:val="0"/>
              <w:divBdr>
                <w:top w:val="none" w:sz="0" w:space="0" w:color="auto"/>
                <w:left w:val="none" w:sz="0" w:space="0" w:color="auto"/>
                <w:bottom w:val="none" w:sz="0" w:space="0" w:color="auto"/>
                <w:right w:val="none" w:sz="0" w:space="0" w:color="auto"/>
              </w:divBdr>
            </w:div>
            <w:div w:id="815220192">
              <w:marLeft w:val="0"/>
              <w:marRight w:val="0"/>
              <w:marTop w:val="0"/>
              <w:marBottom w:val="0"/>
              <w:divBdr>
                <w:top w:val="none" w:sz="0" w:space="0" w:color="auto"/>
                <w:left w:val="none" w:sz="0" w:space="0" w:color="auto"/>
                <w:bottom w:val="none" w:sz="0" w:space="0" w:color="auto"/>
                <w:right w:val="none" w:sz="0" w:space="0" w:color="auto"/>
              </w:divBdr>
            </w:div>
            <w:div w:id="1142502730">
              <w:marLeft w:val="0"/>
              <w:marRight w:val="0"/>
              <w:marTop w:val="0"/>
              <w:marBottom w:val="0"/>
              <w:divBdr>
                <w:top w:val="none" w:sz="0" w:space="0" w:color="auto"/>
                <w:left w:val="none" w:sz="0" w:space="0" w:color="auto"/>
                <w:bottom w:val="none" w:sz="0" w:space="0" w:color="auto"/>
                <w:right w:val="none" w:sz="0" w:space="0" w:color="auto"/>
              </w:divBdr>
            </w:div>
            <w:div w:id="1993361543">
              <w:marLeft w:val="0"/>
              <w:marRight w:val="0"/>
              <w:marTop w:val="0"/>
              <w:marBottom w:val="0"/>
              <w:divBdr>
                <w:top w:val="none" w:sz="0" w:space="0" w:color="auto"/>
                <w:left w:val="none" w:sz="0" w:space="0" w:color="auto"/>
                <w:bottom w:val="none" w:sz="0" w:space="0" w:color="auto"/>
                <w:right w:val="none" w:sz="0" w:space="0" w:color="auto"/>
              </w:divBdr>
            </w:div>
            <w:div w:id="21902241">
              <w:marLeft w:val="0"/>
              <w:marRight w:val="0"/>
              <w:marTop w:val="0"/>
              <w:marBottom w:val="0"/>
              <w:divBdr>
                <w:top w:val="none" w:sz="0" w:space="0" w:color="auto"/>
                <w:left w:val="none" w:sz="0" w:space="0" w:color="auto"/>
                <w:bottom w:val="none" w:sz="0" w:space="0" w:color="auto"/>
                <w:right w:val="none" w:sz="0" w:space="0" w:color="auto"/>
              </w:divBdr>
            </w:div>
            <w:div w:id="1012680586">
              <w:marLeft w:val="0"/>
              <w:marRight w:val="0"/>
              <w:marTop w:val="0"/>
              <w:marBottom w:val="0"/>
              <w:divBdr>
                <w:top w:val="none" w:sz="0" w:space="0" w:color="auto"/>
                <w:left w:val="none" w:sz="0" w:space="0" w:color="auto"/>
                <w:bottom w:val="none" w:sz="0" w:space="0" w:color="auto"/>
                <w:right w:val="none" w:sz="0" w:space="0" w:color="auto"/>
              </w:divBdr>
            </w:div>
            <w:div w:id="592519251">
              <w:marLeft w:val="0"/>
              <w:marRight w:val="0"/>
              <w:marTop w:val="0"/>
              <w:marBottom w:val="0"/>
              <w:divBdr>
                <w:top w:val="none" w:sz="0" w:space="0" w:color="auto"/>
                <w:left w:val="none" w:sz="0" w:space="0" w:color="auto"/>
                <w:bottom w:val="none" w:sz="0" w:space="0" w:color="auto"/>
                <w:right w:val="none" w:sz="0" w:space="0" w:color="auto"/>
              </w:divBdr>
            </w:div>
            <w:div w:id="598804637">
              <w:marLeft w:val="0"/>
              <w:marRight w:val="0"/>
              <w:marTop w:val="0"/>
              <w:marBottom w:val="0"/>
              <w:divBdr>
                <w:top w:val="none" w:sz="0" w:space="0" w:color="auto"/>
                <w:left w:val="none" w:sz="0" w:space="0" w:color="auto"/>
                <w:bottom w:val="none" w:sz="0" w:space="0" w:color="auto"/>
                <w:right w:val="none" w:sz="0" w:space="0" w:color="auto"/>
              </w:divBdr>
            </w:div>
            <w:div w:id="108400405">
              <w:marLeft w:val="0"/>
              <w:marRight w:val="0"/>
              <w:marTop w:val="0"/>
              <w:marBottom w:val="0"/>
              <w:divBdr>
                <w:top w:val="none" w:sz="0" w:space="0" w:color="auto"/>
                <w:left w:val="none" w:sz="0" w:space="0" w:color="auto"/>
                <w:bottom w:val="none" w:sz="0" w:space="0" w:color="auto"/>
                <w:right w:val="none" w:sz="0" w:space="0" w:color="auto"/>
              </w:divBdr>
            </w:div>
            <w:div w:id="493376812">
              <w:marLeft w:val="0"/>
              <w:marRight w:val="0"/>
              <w:marTop w:val="0"/>
              <w:marBottom w:val="0"/>
              <w:divBdr>
                <w:top w:val="none" w:sz="0" w:space="0" w:color="auto"/>
                <w:left w:val="none" w:sz="0" w:space="0" w:color="auto"/>
                <w:bottom w:val="none" w:sz="0" w:space="0" w:color="auto"/>
                <w:right w:val="none" w:sz="0" w:space="0" w:color="auto"/>
              </w:divBdr>
            </w:div>
            <w:div w:id="260916549">
              <w:marLeft w:val="0"/>
              <w:marRight w:val="0"/>
              <w:marTop w:val="0"/>
              <w:marBottom w:val="0"/>
              <w:divBdr>
                <w:top w:val="none" w:sz="0" w:space="0" w:color="auto"/>
                <w:left w:val="none" w:sz="0" w:space="0" w:color="auto"/>
                <w:bottom w:val="none" w:sz="0" w:space="0" w:color="auto"/>
                <w:right w:val="none" w:sz="0" w:space="0" w:color="auto"/>
              </w:divBdr>
            </w:div>
            <w:div w:id="2000771420">
              <w:marLeft w:val="0"/>
              <w:marRight w:val="0"/>
              <w:marTop w:val="0"/>
              <w:marBottom w:val="0"/>
              <w:divBdr>
                <w:top w:val="none" w:sz="0" w:space="0" w:color="auto"/>
                <w:left w:val="none" w:sz="0" w:space="0" w:color="auto"/>
                <w:bottom w:val="none" w:sz="0" w:space="0" w:color="auto"/>
                <w:right w:val="none" w:sz="0" w:space="0" w:color="auto"/>
              </w:divBdr>
            </w:div>
            <w:div w:id="771164157">
              <w:marLeft w:val="0"/>
              <w:marRight w:val="0"/>
              <w:marTop w:val="0"/>
              <w:marBottom w:val="0"/>
              <w:divBdr>
                <w:top w:val="none" w:sz="0" w:space="0" w:color="auto"/>
                <w:left w:val="none" w:sz="0" w:space="0" w:color="auto"/>
                <w:bottom w:val="none" w:sz="0" w:space="0" w:color="auto"/>
                <w:right w:val="none" w:sz="0" w:space="0" w:color="auto"/>
              </w:divBdr>
            </w:div>
            <w:div w:id="52778702">
              <w:marLeft w:val="0"/>
              <w:marRight w:val="0"/>
              <w:marTop w:val="0"/>
              <w:marBottom w:val="0"/>
              <w:divBdr>
                <w:top w:val="none" w:sz="0" w:space="0" w:color="auto"/>
                <w:left w:val="none" w:sz="0" w:space="0" w:color="auto"/>
                <w:bottom w:val="none" w:sz="0" w:space="0" w:color="auto"/>
                <w:right w:val="none" w:sz="0" w:space="0" w:color="auto"/>
              </w:divBdr>
            </w:div>
            <w:div w:id="1075709632">
              <w:marLeft w:val="0"/>
              <w:marRight w:val="0"/>
              <w:marTop w:val="0"/>
              <w:marBottom w:val="0"/>
              <w:divBdr>
                <w:top w:val="none" w:sz="0" w:space="0" w:color="auto"/>
                <w:left w:val="none" w:sz="0" w:space="0" w:color="auto"/>
                <w:bottom w:val="none" w:sz="0" w:space="0" w:color="auto"/>
                <w:right w:val="none" w:sz="0" w:space="0" w:color="auto"/>
              </w:divBdr>
            </w:div>
            <w:div w:id="2083603035">
              <w:marLeft w:val="0"/>
              <w:marRight w:val="0"/>
              <w:marTop w:val="0"/>
              <w:marBottom w:val="0"/>
              <w:divBdr>
                <w:top w:val="none" w:sz="0" w:space="0" w:color="auto"/>
                <w:left w:val="none" w:sz="0" w:space="0" w:color="auto"/>
                <w:bottom w:val="none" w:sz="0" w:space="0" w:color="auto"/>
                <w:right w:val="none" w:sz="0" w:space="0" w:color="auto"/>
              </w:divBdr>
            </w:div>
            <w:div w:id="679087505">
              <w:marLeft w:val="0"/>
              <w:marRight w:val="0"/>
              <w:marTop w:val="0"/>
              <w:marBottom w:val="0"/>
              <w:divBdr>
                <w:top w:val="none" w:sz="0" w:space="0" w:color="auto"/>
                <w:left w:val="none" w:sz="0" w:space="0" w:color="auto"/>
                <w:bottom w:val="none" w:sz="0" w:space="0" w:color="auto"/>
                <w:right w:val="none" w:sz="0" w:space="0" w:color="auto"/>
              </w:divBdr>
            </w:div>
            <w:div w:id="2077629940">
              <w:marLeft w:val="0"/>
              <w:marRight w:val="0"/>
              <w:marTop w:val="0"/>
              <w:marBottom w:val="0"/>
              <w:divBdr>
                <w:top w:val="none" w:sz="0" w:space="0" w:color="auto"/>
                <w:left w:val="none" w:sz="0" w:space="0" w:color="auto"/>
                <w:bottom w:val="none" w:sz="0" w:space="0" w:color="auto"/>
                <w:right w:val="none" w:sz="0" w:space="0" w:color="auto"/>
              </w:divBdr>
            </w:div>
            <w:div w:id="433288600">
              <w:marLeft w:val="0"/>
              <w:marRight w:val="0"/>
              <w:marTop w:val="0"/>
              <w:marBottom w:val="0"/>
              <w:divBdr>
                <w:top w:val="none" w:sz="0" w:space="0" w:color="auto"/>
                <w:left w:val="none" w:sz="0" w:space="0" w:color="auto"/>
                <w:bottom w:val="none" w:sz="0" w:space="0" w:color="auto"/>
                <w:right w:val="none" w:sz="0" w:space="0" w:color="auto"/>
              </w:divBdr>
            </w:div>
            <w:div w:id="6370395">
              <w:marLeft w:val="0"/>
              <w:marRight w:val="0"/>
              <w:marTop w:val="0"/>
              <w:marBottom w:val="0"/>
              <w:divBdr>
                <w:top w:val="none" w:sz="0" w:space="0" w:color="auto"/>
                <w:left w:val="none" w:sz="0" w:space="0" w:color="auto"/>
                <w:bottom w:val="none" w:sz="0" w:space="0" w:color="auto"/>
                <w:right w:val="none" w:sz="0" w:space="0" w:color="auto"/>
              </w:divBdr>
            </w:div>
            <w:div w:id="587226551">
              <w:marLeft w:val="0"/>
              <w:marRight w:val="0"/>
              <w:marTop w:val="0"/>
              <w:marBottom w:val="0"/>
              <w:divBdr>
                <w:top w:val="none" w:sz="0" w:space="0" w:color="auto"/>
                <w:left w:val="none" w:sz="0" w:space="0" w:color="auto"/>
                <w:bottom w:val="none" w:sz="0" w:space="0" w:color="auto"/>
                <w:right w:val="none" w:sz="0" w:space="0" w:color="auto"/>
              </w:divBdr>
            </w:div>
            <w:div w:id="1346132703">
              <w:marLeft w:val="0"/>
              <w:marRight w:val="0"/>
              <w:marTop w:val="0"/>
              <w:marBottom w:val="0"/>
              <w:divBdr>
                <w:top w:val="none" w:sz="0" w:space="0" w:color="auto"/>
                <w:left w:val="none" w:sz="0" w:space="0" w:color="auto"/>
                <w:bottom w:val="none" w:sz="0" w:space="0" w:color="auto"/>
                <w:right w:val="none" w:sz="0" w:space="0" w:color="auto"/>
              </w:divBdr>
            </w:div>
            <w:div w:id="1367104347">
              <w:marLeft w:val="0"/>
              <w:marRight w:val="0"/>
              <w:marTop w:val="0"/>
              <w:marBottom w:val="0"/>
              <w:divBdr>
                <w:top w:val="none" w:sz="0" w:space="0" w:color="auto"/>
                <w:left w:val="none" w:sz="0" w:space="0" w:color="auto"/>
                <w:bottom w:val="none" w:sz="0" w:space="0" w:color="auto"/>
                <w:right w:val="none" w:sz="0" w:space="0" w:color="auto"/>
              </w:divBdr>
            </w:div>
            <w:div w:id="1235312992">
              <w:marLeft w:val="0"/>
              <w:marRight w:val="0"/>
              <w:marTop w:val="0"/>
              <w:marBottom w:val="0"/>
              <w:divBdr>
                <w:top w:val="none" w:sz="0" w:space="0" w:color="auto"/>
                <w:left w:val="none" w:sz="0" w:space="0" w:color="auto"/>
                <w:bottom w:val="none" w:sz="0" w:space="0" w:color="auto"/>
                <w:right w:val="none" w:sz="0" w:space="0" w:color="auto"/>
              </w:divBdr>
            </w:div>
            <w:div w:id="1389038877">
              <w:marLeft w:val="0"/>
              <w:marRight w:val="0"/>
              <w:marTop w:val="0"/>
              <w:marBottom w:val="0"/>
              <w:divBdr>
                <w:top w:val="none" w:sz="0" w:space="0" w:color="auto"/>
                <w:left w:val="none" w:sz="0" w:space="0" w:color="auto"/>
                <w:bottom w:val="none" w:sz="0" w:space="0" w:color="auto"/>
                <w:right w:val="none" w:sz="0" w:space="0" w:color="auto"/>
              </w:divBdr>
            </w:div>
            <w:div w:id="389428043">
              <w:marLeft w:val="0"/>
              <w:marRight w:val="0"/>
              <w:marTop w:val="0"/>
              <w:marBottom w:val="0"/>
              <w:divBdr>
                <w:top w:val="none" w:sz="0" w:space="0" w:color="auto"/>
                <w:left w:val="none" w:sz="0" w:space="0" w:color="auto"/>
                <w:bottom w:val="none" w:sz="0" w:space="0" w:color="auto"/>
                <w:right w:val="none" w:sz="0" w:space="0" w:color="auto"/>
              </w:divBdr>
            </w:div>
            <w:div w:id="1400178755">
              <w:marLeft w:val="0"/>
              <w:marRight w:val="0"/>
              <w:marTop w:val="0"/>
              <w:marBottom w:val="0"/>
              <w:divBdr>
                <w:top w:val="none" w:sz="0" w:space="0" w:color="auto"/>
                <w:left w:val="none" w:sz="0" w:space="0" w:color="auto"/>
                <w:bottom w:val="none" w:sz="0" w:space="0" w:color="auto"/>
                <w:right w:val="none" w:sz="0" w:space="0" w:color="auto"/>
              </w:divBdr>
            </w:div>
            <w:div w:id="1859466151">
              <w:marLeft w:val="0"/>
              <w:marRight w:val="0"/>
              <w:marTop w:val="0"/>
              <w:marBottom w:val="0"/>
              <w:divBdr>
                <w:top w:val="none" w:sz="0" w:space="0" w:color="auto"/>
                <w:left w:val="none" w:sz="0" w:space="0" w:color="auto"/>
                <w:bottom w:val="none" w:sz="0" w:space="0" w:color="auto"/>
                <w:right w:val="none" w:sz="0" w:space="0" w:color="auto"/>
              </w:divBdr>
            </w:div>
            <w:div w:id="821310103">
              <w:marLeft w:val="0"/>
              <w:marRight w:val="0"/>
              <w:marTop w:val="0"/>
              <w:marBottom w:val="0"/>
              <w:divBdr>
                <w:top w:val="none" w:sz="0" w:space="0" w:color="auto"/>
                <w:left w:val="none" w:sz="0" w:space="0" w:color="auto"/>
                <w:bottom w:val="none" w:sz="0" w:space="0" w:color="auto"/>
                <w:right w:val="none" w:sz="0" w:space="0" w:color="auto"/>
              </w:divBdr>
            </w:div>
            <w:div w:id="1345782550">
              <w:marLeft w:val="0"/>
              <w:marRight w:val="0"/>
              <w:marTop w:val="0"/>
              <w:marBottom w:val="0"/>
              <w:divBdr>
                <w:top w:val="none" w:sz="0" w:space="0" w:color="auto"/>
                <w:left w:val="none" w:sz="0" w:space="0" w:color="auto"/>
                <w:bottom w:val="none" w:sz="0" w:space="0" w:color="auto"/>
                <w:right w:val="none" w:sz="0" w:space="0" w:color="auto"/>
              </w:divBdr>
            </w:div>
            <w:div w:id="2045515128">
              <w:marLeft w:val="0"/>
              <w:marRight w:val="0"/>
              <w:marTop w:val="0"/>
              <w:marBottom w:val="0"/>
              <w:divBdr>
                <w:top w:val="none" w:sz="0" w:space="0" w:color="auto"/>
                <w:left w:val="none" w:sz="0" w:space="0" w:color="auto"/>
                <w:bottom w:val="none" w:sz="0" w:space="0" w:color="auto"/>
                <w:right w:val="none" w:sz="0" w:space="0" w:color="auto"/>
              </w:divBdr>
            </w:div>
            <w:div w:id="613439607">
              <w:marLeft w:val="0"/>
              <w:marRight w:val="0"/>
              <w:marTop w:val="0"/>
              <w:marBottom w:val="0"/>
              <w:divBdr>
                <w:top w:val="none" w:sz="0" w:space="0" w:color="auto"/>
                <w:left w:val="none" w:sz="0" w:space="0" w:color="auto"/>
                <w:bottom w:val="none" w:sz="0" w:space="0" w:color="auto"/>
                <w:right w:val="none" w:sz="0" w:space="0" w:color="auto"/>
              </w:divBdr>
            </w:div>
            <w:div w:id="1846433357">
              <w:marLeft w:val="0"/>
              <w:marRight w:val="0"/>
              <w:marTop w:val="0"/>
              <w:marBottom w:val="0"/>
              <w:divBdr>
                <w:top w:val="none" w:sz="0" w:space="0" w:color="auto"/>
                <w:left w:val="none" w:sz="0" w:space="0" w:color="auto"/>
                <w:bottom w:val="none" w:sz="0" w:space="0" w:color="auto"/>
                <w:right w:val="none" w:sz="0" w:space="0" w:color="auto"/>
              </w:divBdr>
            </w:div>
            <w:div w:id="1889606748">
              <w:marLeft w:val="0"/>
              <w:marRight w:val="0"/>
              <w:marTop w:val="0"/>
              <w:marBottom w:val="0"/>
              <w:divBdr>
                <w:top w:val="none" w:sz="0" w:space="0" w:color="auto"/>
                <w:left w:val="none" w:sz="0" w:space="0" w:color="auto"/>
                <w:bottom w:val="none" w:sz="0" w:space="0" w:color="auto"/>
                <w:right w:val="none" w:sz="0" w:space="0" w:color="auto"/>
              </w:divBdr>
            </w:div>
            <w:div w:id="1957058796">
              <w:marLeft w:val="0"/>
              <w:marRight w:val="0"/>
              <w:marTop w:val="0"/>
              <w:marBottom w:val="0"/>
              <w:divBdr>
                <w:top w:val="none" w:sz="0" w:space="0" w:color="auto"/>
                <w:left w:val="none" w:sz="0" w:space="0" w:color="auto"/>
                <w:bottom w:val="none" w:sz="0" w:space="0" w:color="auto"/>
                <w:right w:val="none" w:sz="0" w:space="0" w:color="auto"/>
              </w:divBdr>
            </w:div>
            <w:div w:id="2077168220">
              <w:marLeft w:val="0"/>
              <w:marRight w:val="0"/>
              <w:marTop w:val="0"/>
              <w:marBottom w:val="0"/>
              <w:divBdr>
                <w:top w:val="none" w:sz="0" w:space="0" w:color="auto"/>
                <w:left w:val="none" w:sz="0" w:space="0" w:color="auto"/>
                <w:bottom w:val="none" w:sz="0" w:space="0" w:color="auto"/>
                <w:right w:val="none" w:sz="0" w:space="0" w:color="auto"/>
              </w:divBdr>
            </w:div>
            <w:div w:id="1425301775">
              <w:marLeft w:val="0"/>
              <w:marRight w:val="0"/>
              <w:marTop w:val="0"/>
              <w:marBottom w:val="0"/>
              <w:divBdr>
                <w:top w:val="none" w:sz="0" w:space="0" w:color="auto"/>
                <w:left w:val="none" w:sz="0" w:space="0" w:color="auto"/>
                <w:bottom w:val="none" w:sz="0" w:space="0" w:color="auto"/>
                <w:right w:val="none" w:sz="0" w:space="0" w:color="auto"/>
              </w:divBdr>
            </w:div>
            <w:div w:id="599679101">
              <w:marLeft w:val="0"/>
              <w:marRight w:val="0"/>
              <w:marTop w:val="0"/>
              <w:marBottom w:val="0"/>
              <w:divBdr>
                <w:top w:val="none" w:sz="0" w:space="0" w:color="auto"/>
                <w:left w:val="none" w:sz="0" w:space="0" w:color="auto"/>
                <w:bottom w:val="none" w:sz="0" w:space="0" w:color="auto"/>
                <w:right w:val="none" w:sz="0" w:space="0" w:color="auto"/>
              </w:divBdr>
            </w:div>
            <w:div w:id="997418676">
              <w:marLeft w:val="0"/>
              <w:marRight w:val="0"/>
              <w:marTop w:val="0"/>
              <w:marBottom w:val="0"/>
              <w:divBdr>
                <w:top w:val="none" w:sz="0" w:space="0" w:color="auto"/>
                <w:left w:val="none" w:sz="0" w:space="0" w:color="auto"/>
                <w:bottom w:val="none" w:sz="0" w:space="0" w:color="auto"/>
                <w:right w:val="none" w:sz="0" w:space="0" w:color="auto"/>
              </w:divBdr>
            </w:div>
            <w:div w:id="923877937">
              <w:marLeft w:val="0"/>
              <w:marRight w:val="0"/>
              <w:marTop w:val="0"/>
              <w:marBottom w:val="0"/>
              <w:divBdr>
                <w:top w:val="none" w:sz="0" w:space="0" w:color="auto"/>
                <w:left w:val="none" w:sz="0" w:space="0" w:color="auto"/>
                <w:bottom w:val="none" w:sz="0" w:space="0" w:color="auto"/>
                <w:right w:val="none" w:sz="0" w:space="0" w:color="auto"/>
              </w:divBdr>
            </w:div>
            <w:div w:id="1935240489">
              <w:marLeft w:val="0"/>
              <w:marRight w:val="0"/>
              <w:marTop w:val="0"/>
              <w:marBottom w:val="0"/>
              <w:divBdr>
                <w:top w:val="none" w:sz="0" w:space="0" w:color="auto"/>
                <w:left w:val="none" w:sz="0" w:space="0" w:color="auto"/>
                <w:bottom w:val="none" w:sz="0" w:space="0" w:color="auto"/>
                <w:right w:val="none" w:sz="0" w:space="0" w:color="auto"/>
              </w:divBdr>
            </w:div>
            <w:div w:id="1433091450">
              <w:marLeft w:val="0"/>
              <w:marRight w:val="0"/>
              <w:marTop w:val="0"/>
              <w:marBottom w:val="0"/>
              <w:divBdr>
                <w:top w:val="none" w:sz="0" w:space="0" w:color="auto"/>
                <w:left w:val="none" w:sz="0" w:space="0" w:color="auto"/>
                <w:bottom w:val="none" w:sz="0" w:space="0" w:color="auto"/>
                <w:right w:val="none" w:sz="0" w:space="0" w:color="auto"/>
              </w:divBdr>
            </w:div>
            <w:div w:id="299264358">
              <w:marLeft w:val="0"/>
              <w:marRight w:val="0"/>
              <w:marTop w:val="0"/>
              <w:marBottom w:val="0"/>
              <w:divBdr>
                <w:top w:val="none" w:sz="0" w:space="0" w:color="auto"/>
                <w:left w:val="none" w:sz="0" w:space="0" w:color="auto"/>
                <w:bottom w:val="none" w:sz="0" w:space="0" w:color="auto"/>
                <w:right w:val="none" w:sz="0" w:space="0" w:color="auto"/>
              </w:divBdr>
            </w:div>
            <w:div w:id="68038988">
              <w:marLeft w:val="0"/>
              <w:marRight w:val="0"/>
              <w:marTop w:val="0"/>
              <w:marBottom w:val="0"/>
              <w:divBdr>
                <w:top w:val="none" w:sz="0" w:space="0" w:color="auto"/>
                <w:left w:val="none" w:sz="0" w:space="0" w:color="auto"/>
                <w:bottom w:val="none" w:sz="0" w:space="0" w:color="auto"/>
                <w:right w:val="none" w:sz="0" w:space="0" w:color="auto"/>
              </w:divBdr>
            </w:div>
            <w:div w:id="1454443457">
              <w:marLeft w:val="0"/>
              <w:marRight w:val="0"/>
              <w:marTop w:val="0"/>
              <w:marBottom w:val="0"/>
              <w:divBdr>
                <w:top w:val="none" w:sz="0" w:space="0" w:color="auto"/>
                <w:left w:val="none" w:sz="0" w:space="0" w:color="auto"/>
                <w:bottom w:val="none" w:sz="0" w:space="0" w:color="auto"/>
                <w:right w:val="none" w:sz="0" w:space="0" w:color="auto"/>
              </w:divBdr>
            </w:div>
            <w:div w:id="1948000913">
              <w:marLeft w:val="0"/>
              <w:marRight w:val="0"/>
              <w:marTop w:val="0"/>
              <w:marBottom w:val="0"/>
              <w:divBdr>
                <w:top w:val="none" w:sz="0" w:space="0" w:color="auto"/>
                <w:left w:val="none" w:sz="0" w:space="0" w:color="auto"/>
                <w:bottom w:val="none" w:sz="0" w:space="0" w:color="auto"/>
                <w:right w:val="none" w:sz="0" w:space="0" w:color="auto"/>
              </w:divBdr>
            </w:div>
            <w:div w:id="683676947">
              <w:marLeft w:val="0"/>
              <w:marRight w:val="0"/>
              <w:marTop w:val="0"/>
              <w:marBottom w:val="0"/>
              <w:divBdr>
                <w:top w:val="none" w:sz="0" w:space="0" w:color="auto"/>
                <w:left w:val="none" w:sz="0" w:space="0" w:color="auto"/>
                <w:bottom w:val="none" w:sz="0" w:space="0" w:color="auto"/>
                <w:right w:val="none" w:sz="0" w:space="0" w:color="auto"/>
              </w:divBdr>
            </w:div>
            <w:div w:id="189730091">
              <w:marLeft w:val="0"/>
              <w:marRight w:val="0"/>
              <w:marTop w:val="0"/>
              <w:marBottom w:val="0"/>
              <w:divBdr>
                <w:top w:val="none" w:sz="0" w:space="0" w:color="auto"/>
                <w:left w:val="none" w:sz="0" w:space="0" w:color="auto"/>
                <w:bottom w:val="none" w:sz="0" w:space="0" w:color="auto"/>
                <w:right w:val="none" w:sz="0" w:space="0" w:color="auto"/>
              </w:divBdr>
            </w:div>
            <w:div w:id="1211840388">
              <w:marLeft w:val="0"/>
              <w:marRight w:val="0"/>
              <w:marTop w:val="0"/>
              <w:marBottom w:val="0"/>
              <w:divBdr>
                <w:top w:val="none" w:sz="0" w:space="0" w:color="auto"/>
                <w:left w:val="none" w:sz="0" w:space="0" w:color="auto"/>
                <w:bottom w:val="none" w:sz="0" w:space="0" w:color="auto"/>
                <w:right w:val="none" w:sz="0" w:space="0" w:color="auto"/>
              </w:divBdr>
            </w:div>
            <w:div w:id="1435396811">
              <w:marLeft w:val="0"/>
              <w:marRight w:val="0"/>
              <w:marTop w:val="0"/>
              <w:marBottom w:val="0"/>
              <w:divBdr>
                <w:top w:val="none" w:sz="0" w:space="0" w:color="auto"/>
                <w:left w:val="none" w:sz="0" w:space="0" w:color="auto"/>
                <w:bottom w:val="none" w:sz="0" w:space="0" w:color="auto"/>
                <w:right w:val="none" w:sz="0" w:space="0" w:color="auto"/>
              </w:divBdr>
            </w:div>
            <w:div w:id="101924373">
              <w:marLeft w:val="0"/>
              <w:marRight w:val="0"/>
              <w:marTop w:val="0"/>
              <w:marBottom w:val="0"/>
              <w:divBdr>
                <w:top w:val="none" w:sz="0" w:space="0" w:color="auto"/>
                <w:left w:val="none" w:sz="0" w:space="0" w:color="auto"/>
                <w:bottom w:val="none" w:sz="0" w:space="0" w:color="auto"/>
                <w:right w:val="none" w:sz="0" w:space="0" w:color="auto"/>
              </w:divBdr>
            </w:div>
            <w:div w:id="1099791811">
              <w:marLeft w:val="0"/>
              <w:marRight w:val="0"/>
              <w:marTop w:val="0"/>
              <w:marBottom w:val="0"/>
              <w:divBdr>
                <w:top w:val="none" w:sz="0" w:space="0" w:color="auto"/>
                <w:left w:val="none" w:sz="0" w:space="0" w:color="auto"/>
                <w:bottom w:val="none" w:sz="0" w:space="0" w:color="auto"/>
                <w:right w:val="none" w:sz="0" w:space="0" w:color="auto"/>
              </w:divBdr>
            </w:div>
            <w:div w:id="1554390402">
              <w:marLeft w:val="0"/>
              <w:marRight w:val="0"/>
              <w:marTop w:val="0"/>
              <w:marBottom w:val="0"/>
              <w:divBdr>
                <w:top w:val="none" w:sz="0" w:space="0" w:color="auto"/>
                <w:left w:val="none" w:sz="0" w:space="0" w:color="auto"/>
                <w:bottom w:val="none" w:sz="0" w:space="0" w:color="auto"/>
                <w:right w:val="none" w:sz="0" w:space="0" w:color="auto"/>
              </w:divBdr>
            </w:div>
            <w:div w:id="659584037">
              <w:marLeft w:val="0"/>
              <w:marRight w:val="0"/>
              <w:marTop w:val="0"/>
              <w:marBottom w:val="0"/>
              <w:divBdr>
                <w:top w:val="none" w:sz="0" w:space="0" w:color="auto"/>
                <w:left w:val="none" w:sz="0" w:space="0" w:color="auto"/>
                <w:bottom w:val="none" w:sz="0" w:space="0" w:color="auto"/>
                <w:right w:val="none" w:sz="0" w:space="0" w:color="auto"/>
              </w:divBdr>
            </w:div>
            <w:div w:id="1352412680">
              <w:marLeft w:val="0"/>
              <w:marRight w:val="0"/>
              <w:marTop w:val="0"/>
              <w:marBottom w:val="0"/>
              <w:divBdr>
                <w:top w:val="none" w:sz="0" w:space="0" w:color="auto"/>
                <w:left w:val="none" w:sz="0" w:space="0" w:color="auto"/>
                <w:bottom w:val="none" w:sz="0" w:space="0" w:color="auto"/>
                <w:right w:val="none" w:sz="0" w:space="0" w:color="auto"/>
              </w:divBdr>
            </w:div>
            <w:div w:id="89350493">
              <w:marLeft w:val="0"/>
              <w:marRight w:val="0"/>
              <w:marTop w:val="0"/>
              <w:marBottom w:val="0"/>
              <w:divBdr>
                <w:top w:val="none" w:sz="0" w:space="0" w:color="auto"/>
                <w:left w:val="none" w:sz="0" w:space="0" w:color="auto"/>
                <w:bottom w:val="none" w:sz="0" w:space="0" w:color="auto"/>
                <w:right w:val="none" w:sz="0" w:space="0" w:color="auto"/>
              </w:divBdr>
            </w:div>
            <w:div w:id="1145514940">
              <w:marLeft w:val="0"/>
              <w:marRight w:val="0"/>
              <w:marTop w:val="0"/>
              <w:marBottom w:val="0"/>
              <w:divBdr>
                <w:top w:val="none" w:sz="0" w:space="0" w:color="auto"/>
                <w:left w:val="none" w:sz="0" w:space="0" w:color="auto"/>
                <w:bottom w:val="none" w:sz="0" w:space="0" w:color="auto"/>
                <w:right w:val="none" w:sz="0" w:space="0" w:color="auto"/>
              </w:divBdr>
            </w:div>
            <w:div w:id="1594819990">
              <w:marLeft w:val="0"/>
              <w:marRight w:val="0"/>
              <w:marTop w:val="0"/>
              <w:marBottom w:val="0"/>
              <w:divBdr>
                <w:top w:val="none" w:sz="0" w:space="0" w:color="auto"/>
                <w:left w:val="none" w:sz="0" w:space="0" w:color="auto"/>
                <w:bottom w:val="none" w:sz="0" w:space="0" w:color="auto"/>
                <w:right w:val="none" w:sz="0" w:space="0" w:color="auto"/>
              </w:divBdr>
            </w:div>
            <w:div w:id="1489711446">
              <w:marLeft w:val="0"/>
              <w:marRight w:val="0"/>
              <w:marTop w:val="0"/>
              <w:marBottom w:val="0"/>
              <w:divBdr>
                <w:top w:val="none" w:sz="0" w:space="0" w:color="auto"/>
                <w:left w:val="none" w:sz="0" w:space="0" w:color="auto"/>
                <w:bottom w:val="none" w:sz="0" w:space="0" w:color="auto"/>
                <w:right w:val="none" w:sz="0" w:space="0" w:color="auto"/>
              </w:divBdr>
            </w:div>
            <w:div w:id="1081413772">
              <w:marLeft w:val="0"/>
              <w:marRight w:val="0"/>
              <w:marTop w:val="0"/>
              <w:marBottom w:val="0"/>
              <w:divBdr>
                <w:top w:val="none" w:sz="0" w:space="0" w:color="auto"/>
                <w:left w:val="none" w:sz="0" w:space="0" w:color="auto"/>
                <w:bottom w:val="none" w:sz="0" w:space="0" w:color="auto"/>
                <w:right w:val="none" w:sz="0" w:space="0" w:color="auto"/>
              </w:divBdr>
            </w:div>
            <w:div w:id="1789929595">
              <w:marLeft w:val="0"/>
              <w:marRight w:val="0"/>
              <w:marTop w:val="0"/>
              <w:marBottom w:val="0"/>
              <w:divBdr>
                <w:top w:val="none" w:sz="0" w:space="0" w:color="auto"/>
                <w:left w:val="none" w:sz="0" w:space="0" w:color="auto"/>
                <w:bottom w:val="none" w:sz="0" w:space="0" w:color="auto"/>
                <w:right w:val="none" w:sz="0" w:space="0" w:color="auto"/>
              </w:divBdr>
            </w:div>
            <w:div w:id="386879003">
              <w:marLeft w:val="0"/>
              <w:marRight w:val="0"/>
              <w:marTop w:val="0"/>
              <w:marBottom w:val="0"/>
              <w:divBdr>
                <w:top w:val="none" w:sz="0" w:space="0" w:color="auto"/>
                <w:left w:val="none" w:sz="0" w:space="0" w:color="auto"/>
                <w:bottom w:val="none" w:sz="0" w:space="0" w:color="auto"/>
                <w:right w:val="none" w:sz="0" w:space="0" w:color="auto"/>
              </w:divBdr>
            </w:div>
            <w:div w:id="11152802">
              <w:marLeft w:val="0"/>
              <w:marRight w:val="0"/>
              <w:marTop w:val="0"/>
              <w:marBottom w:val="0"/>
              <w:divBdr>
                <w:top w:val="none" w:sz="0" w:space="0" w:color="auto"/>
                <w:left w:val="none" w:sz="0" w:space="0" w:color="auto"/>
                <w:bottom w:val="none" w:sz="0" w:space="0" w:color="auto"/>
                <w:right w:val="none" w:sz="0" w:space="0" w:color="auto"/>
              </w:divBdr>
            </w:div>
            <w:div w:id="1150026402">
              <w:marLeft w:val="0"/>
              <w:marRight w:val="0"/>
              <w:marTop w:val="0"/>
              <w:marBottom w:val="0"/>
              <w:divBdr>
                <w:top w:val="none" w:sz="0" w:space="0" w:color="auto"/>
                <w:left w:val="none" w:sz="0" w:space="0" w:color="auto"/>
                <w:bottom w:val="none" w:sz="0" w:space="0" w:color="auto"/>
                <w:right w:val="none" w:sz="0" w:space="0" w:color="auto"/>
              </w:divBdr>
            </w:div>
            <w:div w:id="2131824403">
              <w:marLeft w:val="0"/>
              <w:marRight w:val="0"/>
              <w:marTop w:val="0"/>
              <w:marBottom w:val="0"/>
              <w:divBdr>
                <w:top w:val="none" w:sz="0" w:space="0" w:color="auto"/>
                <w:left w:val="none" w:sz="0" w:space="0" w:color="auto"/>
                <w:bottom w:val="none" w:sz="0" w:space="0" w:color="auto"/>
                <w:right w:val="none" w:sz="0" w:space="0" w:color="auto"/>
              </w:divBdr>
            </w:div>
            <w:div w:id="1526290917">
              <w:marLeft w:val="0"/>
              <w:marRight w:val="0"/>
              <w:marTop w:val="0"/>
              <w:marBottom w:val="0"/>
              <w:divBdr>
                <w:top w:val="none" w:sz="0" w:space="0" w:color="auto"/>
                <w:left w:val="none" w:sz="0" w:space="0" w:color="auto"/>
                <w:bottom w:val="none" w:sz="0" w:space="0" w:color="auto"/>
                <w:right w:val="none" w:sz="0" w:space="0" w:color="auto"/>
              </w:divBdr>
            </w:div>
            <w:div w:id="948927616">
              <w:marLeft w:val="0"/>
              <w:marRight w:val="0"/>
              <w:marTop w:val="0"/>
              <w:marBottom w:val="0"/>
              <w:divBdr>
                <w:top w:val="none" w:sz="0" w:space="0" w:color="auto"/>
                <w:left w:val="none" w:sz="0" w:space="0" w:color="auto"/>
                <w:bottom w:val="none" w:sz="0" w:space="0" w:color="auto"/>
                <w:right w:val="none" w:sz="0" w:space="0" w:color="auto"/>
              </w:divBdr>
            </w:div>
            <w:div w:id="1604679113">
              <w:marLeft w:val="0"/>
              <w:marRight w:val="0"/>
              <w:marTop w:val="0"/>
              <w:marBottom w:val="0"/>
              <w:divBdr>
                <w:top w:val="none" w:sz="0" w:space="0" w:color="auto"/>
                <w:left w:val="none" w:sz="0" w:space="0" w:color="auto"/>
                <w:bottom w:val="none" w:sz="0" w:space="0" w:color="auto"/>
                <w:right w:val="none" w:sz="0" w:space="0" w:color="auto"/>
              </w:divBdr>
            </w:div>
            <w:div w:id="1023744825">
              <w:marLeft w:val="0"/>
              <w:marRight w:val="0"/>
              <w:marTop w:val="0"/>
              <w:marBottom w:val="0"/>
              <w:divBdr>
                <w:top w:val="none" w:sz="0" w:space="0" w:color="auto"/>
                <w:left w:val="none" w:sz="0" w:space="0" w:color="auto"/>
                <w:bottom w:val="none" w:sz="0" w:space="0" w:color="auto"/>
                <w:right w:val="none" w:sz="0" w:space="0" w:color="auto"/>
              </w:divBdr>
            </w:div>
            <w:div w:id="2065254033">
              <w:marLeft w:val="0"/>
              <w:marRight w:val="0"/>
              <w:marTop w:val="0"/>
              <w:marBottom w:val="0"/>
              <w:divBdr>
                <w:top w:val="none" w:sz="0" w:space="0" w:color="auto"/>
                <w:left w:val="none" w:sz="0" w:space="0" w:color="auto"/>
                <w:bottom w:val="none" w:sz="0" w:space="0" w:color="auto"/>
                <w:right w:val="none" w:sz="0" w:space="0" w:color="auto"/>
              </w:divBdr>
            </w:div>
            <w:div w:id="1254320245">
              <w:marLeft w:val="0"/>
              <w:marRight w:val="0"/>
              <w:marTop w:val="0"/>
              <w:marBottom w:val="0"/>
              <w:divBdr>
                <w:top w:val="none" w:sz="0" w:space="0" w:color="auto"/>
                <w:left w:val="none" w:sz="0" w:space="0" w:color="auto"/>
                <w:bottom w:val="none" w:sz="0" w:space="0" w:color="auto"/>
                <w:right w:val="none" w:sz="0" w:space="0" w:color="auto"/>
              </w:divBdr>
            </w:div>
            <w:div w:id="1849636353">
              <w:marLeft w:val="0"/>
              <w:marRight w:val="0"/>
              <w:marTop w:val="0"/>
              <w:marBottom w:val="0"/>
              <w:divBdr>
                <w:top w:val="none" w:sz="0" w:space="0" w:color="auto"/>
                <w:left w:val="none" w:sz="0" w:space="0" w:color="auto"/>
                <w:bottom w:val="none" w:sz="0" w:space="0" w:color="auto"/>
                <w:right w:val="none" w:sz="0" w:space="0" w:color="auto"/>
              </w:divBdr>
            </w:div>
            <w:div w:id="1639069767">
              <w:marLeft w:val="0"/>
              <w:marRight w:val="0"/>
              <w:marTop w:val="0"/>
              <w:marBottom w:val="0"/>
              <w:divBdr>
                <w:top w:val="none" w:sz="0" w:space="0" w:color="auto"/>
                <w:left w:val="none" w:sz="0" w:space="0" w:color="auto"/>
                <w:bottom w:val="none" w:sz="0" w:space="0" w:color="auto"/>
                <w:right w:val="none" w:sz="0" w:space="0" w:color="auto"/>
              </w:divBdr>
            </w:div>
            <w:div w:id="262079816">
              <w:marLeft w:val="0"/>
              <w:marRight w:val="0"/>
              <w:marTop w:val="0"/>
              <w:marBottom w:val="0"/>
              <w:divBdr>
                <w:top w:val="none" w:sz="0" w:space="0" w:color="auto"/>
                <w:left w:val="none" w:sz="0" w:space="0" w:color="auto"/>
                <w:bottom w:val="none" w:sz="0" w:space="0" w:color="auto"/>
                <w:right w:val="none" w:sz="0" w:space="0" w:color="auto"/>
              </w:divBdr>
            </w:div>
            <w:div w:id="672880760">
              <w:marLeft w:val="0"/>
              <w:marRight w:val="0"/>
              <w:marTop w:val="0"/>
              <w:marBottom w:val="0"/>
              <w:divBdr>
                <w:top w:val="none" w:sz="0" w:space="0" w:color="auto"/>
                <w:left w:val="none" w:sz="0" w:space="0" w:color="auto"/>
                <w:bottom w:val="none" w:sz="0" w:space="0" w:color="auto"/>
                <w:right w:val="none" w:sz="0" w:space="0" w:color="auto"/>
              </w:divBdr>
            </w:div>
            <w:div w:id="621424458">
              <w:marLeft w:val="0"/>
              <w:marRight w:val="0"/>
              <w:marTop w:val="0"/>
              <w:marBottom w:val="0"/>
              <w:divBdr>
                <w:top w:val="none" w:sz="0" w:space="0" w:color="auto"/>
                <w:left w:val="none" w:sz="0" w:space="0" w:color="auto"/>
                <w:bottom w:val="none" w:sz="0" w:space="0" w:color="auto"/>
                <w:right w:val="none" w:sz="0" w:space="0" w:color="auto"/>
              </w:divBdr>
            </w:div>
            <w:div w:id="918252602">
              <w:marLeft w:val="0"/>
              <w:marRight w:val="0"/>
              <w:marTop w:val="0"/>
              <w:marBottom w:val="0"/>
              <w:divBdr>
                <w:top w:val="none" w:sz="0" w:space="0" w:color="auto"/>
                <w:left w:val="none" w:sz="0" w:space="0" w:color="auto"/>
                <w:bottom w:val="none" w:sz="0" w:space="0" w:color="auto"/>
                <w:right w:val="none" w:sz="0" w:space="0" w:color="auto"/>
              </w:divBdr>
            </w:div>
            <w:div w:id="648676555">
              <w:marLeft w:val="0"/>
              <w:marRight w:val="0"/>
              <w:marTop w:val="0"/>
              <w:marBottom w:val="0"/>
              <w:divBdr>
                <w:top w:val="none" w:sz="0" w:space="0" w:color="auto"/>
                <w:left w:val="none" w:sz="0" w:space="0" w:color="auto"/>
                <w:bottom w:val="none" w:sz="0" w:space="0" w:color="auto"/>
                <w:right w:val="none" w:sz="0" w:space="0" w:color="auto"/>
              </w:divBdr>
            </w:div>
            <w:div w:id="1916475760">
              <w:marLeft w:val="0"/>
              <w:marRight w:val="0"/>
              <w:marTop w:val="0"/>
              <w:marBottom w:val="0"/>
              <w:divBdr>
                <w:top w:val="none" w:sz="0" w:space="0" w:color="auto"/>
                <w:left w:val="none" w:sz="0" w:space="0" w:color="auto"/>
                <w:bottom w:val="none" w:sz="0" w:space="0" w:color="auto"/>
                <w:right w:val="none" w:sz="0" w:space="0" w:color="auto"/>
              </w:divBdr>
            </w:div>
            <w:div w:id="1609459491">
              <w:marLeft w:val="0"/>
              <w:marRight w:val="0"/>
              <w:marTop w:val="0"/>
              <w:marBottom w:val="0"/>
              <w:divBdr>
                <w:top w:val="none" w:sz="0" w:space="0" w:color="auto"/>
                <w:left w:val="none" w:sz="0" w:space="0" w:color="auto"/>
                <w:bottom w:val="none" w:sz="0" w:space="0" w:color="auto"/>
                <w:right w:val="none" w:sz="0" w:space="0" w:color="auto"/>
              </w:divBdr>
            </w:div>
            <w:div w:id="1173765730">
              <w:marLeft w:val="0"/>
              <w:marRight w:val="0"/>
              <w:marTop w:val="0"/>
              <w:marBottom w:val="0"/>
              <w:divBdr>
                <w:top w:val="none" w:sz="0" w:space="0" w:color="auto"/>
                <w:left w:val="none" w:sz="0" w:space="0" w:color="auto"/>
                <w:bottom w:val="none" w:sz="0" w:space="0" w:color="auto"/>
                <w:right w:val="none" w:sz="0" w:space="0" w:color="auto"/>
              </w:divBdr>
            </w:div>
            <w:div w:id="1240679575">
              <w:marLeft w:val="0"/>
              <w:marRight w:val="0"/>
              <w:marTop w:val="0"/>
              <w:marBottom w:val="0"/>
              <w:divBdr>
                <w:top w:val="none" w:sz="0" w:space="0" w:color="auto"/>
                <w:left w:val="none" w:sz="0" w:space="0" w:color="auto"/>
                <w:bottom w:val="none" w:sz="0" w:space="0" w:color="auto"/>
                <w:right w:val="none" w:sz="0" w:space="0" w:color="auto"/>
              </w:divBdr>
            </w:div>
            <w:div w:id="2070221602">
              <w:marLeft w:val="0"/>
              <w:marRight w:val="0"/>
              <w:marTop w:val="0"/>
              <w:marBottom w:val="0"/>
              <w:divBdr>
                <w:top w:val="none" w:sz="0" w:space="0" w:color="auto"/>
                <w:left w:val="none" w:sz="0" w:space="0" w:color="auto"/>
                <w:bottom w:val="none" w:sz="0" w:space="0" w:color="auto"/>
                <w:right w:val="none" w:sz="0" w:space="0" w:color="auto"/>
              </w:divBdr>
            </w:div>
            <w:div w:id="432283628">
              <w:marLeft w:val="0"/>
              <w:marRight w:val="0"/>
              <w:marTop w:val="0"/>
              <w:marBottom w:val="0"/>
              <w:divBdr>
                <w:top w:val="none" w:sz="0" w:space="0" w:color="auto"/>
                <w:left w:val="none" w:sz="0" w:space="0" w:color="auto"/>
                <w:bottom w:val="none" w:sz="0" w:space="0" w:color="auto"/>
                <w:right w:val="none" w:sz="0" w:space="0" w:color="auto"/>
              </w:divBdr>
            </w:div>
            <w:div w:id="1131825659">
              <w:marLeft w:val="0"/>
              <w:marRight w:val="0"/>
              <w:marTop w:val="0"/>
              <w:marBottom w:val="0"/>
              <w:divBdr>
                <w:top w:val="none" w:sz="0" w:space="0" w:color="auto"/>
                <w:left w:val="none" w:sz="0" w:space="0" w:color="auto"/>
                <w:bottom w:val="none" w:sz="0" w:space="0" w:color="auto"/>
                <w:right w:val="none" w:sz="0" w:space="0" w:color="auto"/>
              </w:divBdr>
            </w:div>
            <w:div w:id="985210220">
              <w:marLeft w:val="0"/>
              <w:marRight w:val="0"/>
              <w:marTop w:val="0"/>
              <w:marBottom w:val="0"/>
              <w:divBdr>
                <w:top w:val="none" w:sz="0" w:space="0" w:color="auto"/>
                <w:left w:val="none" w:sz="0" w:space="0" w:color="auto"/>
                <w:bottom w:val="none" w:sz="0" w:space="0" w:color="auto"/>
                <w:right w:val="none" w:sz="0" w:space="0" w:color="auto"/>
              </w:divBdr>
            </w:div>
            <w:div w:id="1040712073">
              <w:marLeft w:val="0"/>
              <w:marRight w:val="0"/>
              <w:marTop w:val="0"/>
              <w:marBottom w:val="0"/>
              <w:divBdr>
                <w:top w:val="none" w:sz="0" w:space="0" w:color="auto"/>
                <w:left w:val="none" w:sz="0" w:space="0" w:color="auto"/>
                <w:bottom w:val="none" w:sz="0" w:space="0" w:color="auto"/>
                <w:right w:val="none" w:sz="0" w:space="0" w:color="auto"/>
              </w:divBdr>
            </w:div>
            <w:div w:id="2114012913">
              <w:marLeft w:val="0"/>
              <w:marRight w:val="0"/>
              <w:marTop w:val="0"/>
              <w:marBottom w:val="0"/>
              <w:divBdr>
                <w:top w:val="none" w:sz="0" w:space="0" w:color="auto"/>
                <w:left w:val="none" w:sz="0" w:space="0" w:color="auto"/>
                <w:bottom w:val="none" w:sz="0" w:space="0" w:color="auto"/>
                <w:right w:val="none" w:sz="0" w:space="0" w:color="auto"/>
              </w:divBdr>
            </w:div>
            <w:div w:id="868029581">
              <w:marLeft w:val="0"/>
              <w:marRight w:val="0"/>
              <w:marTop w:val="0"/>
              <w:marBottom w:val="0"/>
              <w:divBdr>
                <w:top w:val="none" w:sz="0" w:space="0" w:color="auto"/>
                <w:left w:val="none" w:sz="0" w:space="0" w:color="auto"/>
                <w:bottom w:val="none" w:sz="0" w:space="0" w:color="auto"/>
                <w:right w:val="none" w:sz="0" w:space="0" w:color="auto"/>
              </w:divBdr>
            </w:div>
            <w:div w:id="106319345">
              <w:marLeft w:val="0"/>
              <w:marRight w:val="0"/>
              <w:marTop w:val="0"/>
              <w:marBottom w:val="0"/>
              <w:divBdr>
                <w:top w:val="none" w:sz="0" w:space="0" w:color="auto"/>
                <w:left w:val="none" w:sz="0" w:space="0" w:color="auto"/>
                <w:bottom w:val="none" w:sz="0" w:space="0" w:color="auto"/>
                <w:right w:val="none" w:sz="0" w:space="0" w:color="auto"/>
              </w:divBdr>
            </w:div>
            <w:div w:id="1221013765">
              <w:marLeft w:val="0"/>
              <w:marRight w:val="0"/>
              <w:marTop w:val="0"/>
              <w:marBottom w:val="0"/>
              <w:divBdr>
                <w:top w:val="none" w:sz="0" w:space="0" w:color="auto"/>
                <w:left w:val="none" w:sz="0" w:space="0" w:color="auto"/>
                <w:bottom w:val="none" w:sz="0" w:space="0" w:color="auto"/>
                <w:right w:val="none" w:sz="0" w:space="0" w:color="auto"/>
              </w:divBdr>
            </w:div>
            <w:div w:id="692994925">
              <w:marLeft w:val="0"/>
              <w:marRight w:val="0"/>
              <w:marTop w:val="0"/>
              <w:marBottom w:val="0"/>
              <w:divBdr>
                <w:top w:val="none" w:sz="0" w:space="0" w:color="auto"/>
                <w:left w:val="none" w:sz="0" w:space="0" w:color="auto"/>
                <w:bottom w:val="none" w:sz="0" w:space="0" w:color="auto"/>
                <w:right w:val="none" w:sz="0" w:space="0" w:color="auto"/>
              </w:divBdr>
            </w:div>
            <w:div w:id="1420829059">
              <w:marLeft w:val="0"/>
              <w:marRight w:val="0"/>
              <w:marTop w:val="0"/>
              <w:marBottom w:val="0"/>
              <w:divBdr>
                <w:top w:val="none" w:sz="0" w:space="0" w:color="auto"/>
                <w:left w:val="none" w:sz="0" w:space="0" w:color="auto"/>
                <w:bottom w:val="none" w:sz="0" w:space="0" w:color="auto"/>
                <w:right w:val="none" w:sz="0" w:space="0" w:color="auto"/>
              </w:divBdr>
            </w:div>
            <w:div w:id="1087536208">
              <w:marLeft w:val="0"/>
              <w:marRight w:val="0"/>
              <w:marTop w:val="0"/>
              <w:marBottom w:val="0"/>
              <w:divBdr>
                <w:top w:val="none" w:sz="0" w:space="0" w:color="auto"/>
                <w:left w:val="none" w:sz="0" w:space="0" w:color="auto"/>
                <w:bottom w:val="none" w:sz="0" w:space="0" w:color="auto"/>
                <w:right w:val="none" w:sz="0" w:space="0" w:color="auto"/>
              </w:divBdr>
            </w:div>
            <w:div w:id="1017737436">
              <w:marLeft w:val="0"/>
              <w:marRight w:val="0"/>
              <w:marTop w:val="0"/>
              <w:marBottom w:val="0"/>
              <w:divBdr>
                <w:top w:val="none" w:sz="0" w:space="0" w:color="auto"/>
                <w:left w:val="none" w:sz="0" w:space="0" w:color="auto"/>
                <w:bottom w:val="none" w:sz="0" w:space="0" w:color="auto"/>
                <w:right w:val="none" w:sz="0" w:space="0" w:color="auto"/>
              </w:divBdr>
            </w:div>
            <w:div w:id="1130320937">
              <w:marLeft w:val="0"/>
              <w:marRight w:val="0"/>
              <w:marTop w:val="0"/>
              <w:marBottom w:val="0"/>
              <w:divBdr>
                <w:top w:val="none" w:sz="0" w:space="0" w:color="auto"/>
                <w:left w:val="none" w:sz="0" w:space="0" w:color="auto"/>
                <w:bottom w:val="none" w:sz="0" w:space="0" w:color="auto"/>
                <w:right w:val="none" w:sz="0" w:space="0" w:color="auto"/>
              </w:divBdr>
            </w:div>
            <w:div w:id="1136948324">
              <w:marLeft w:val="0"/>
              <w:marRight w:val="0"/>
              <w:marTop w:val="0"/>
              <w:marBottom w:val="0"/>
              <w:divBdr>
                <w:top w:val="none" w:sz="0" w:space="0" w:color="auto"/>
                <w:left w:val="none" w:sz="0" w:space="0" w:color="auto"/>
                <w:bottom w:val="none" w:sz="0" w:space="0" w:color="auto"/>
                <w:right w:val="none" w:sz="0" w:space="0" w:color="auto"/>
              </w:divBdr>
            </w:div>
            <w:div w:id="1030182829">
              <w:marLeft w:val="0"/>
              <w:marRight w:val="0"/>
              <w:marTop w:val="0"/>
              <w:marBottom w:val="0"/>
              <w:divBdr>
                <w:top w:val="none" w:sz="0" w:space="0" w:color="auto"/>
                <w:left w:val="none" w:sz="0" w:space="0" w:color="auto"/>
                <w:bottom w:val="none" w:sz="0" w:space="0" w:color="auto"/>
                <w:right w:val="none" w:sz="0" w:space="0" w:color="auto"/>
              </w:divBdr>
            </w:div>
            <w:div w:id="774180997">
              <w:marLeft w:val="0"/>
              <w:marRight w:val="0"/>
              <w:marTop w:val="0"/>
              <w:marBottom w:val="0"/>
              <w:divBdr>
                <w:top w:val="none" w:sz="0" w:space="0" w:color="auto"/>
                <w:left w:val="none" w:sz="0" w:space="0" w:color="auto"/>
                <w:bottom w:val="none" w:sz="0" w:space="0" w:color="auto"/>
                <w:right w:val="none" w:sz="0" w:space="0" w:color="auto"/>
              </w:divBdr>
            </w:div>
            <w:div w:id="1020930510">
              <w:marLeft w:val="0"/>
              <w:marRight w:val="0"/>
              <w:marTop w:val="0"/>
              <w:marBottom w:val="0"/>
              <w:divBdr>
                <w:top w:val="none" w:sz="0" w:space="0" w:color="auto"/>
                <w:left w:val="none" w:sz="0" w:space="0" w:color="auto"/>
                <w:bottom w:val="none" w:sz="0" w:space="0" w:color="auto"/>
                <w:right w:val="none" w:sz="0" w:space="0" w:color="auto"/>
              </w:divBdr>
            </w:div>
            <w:div w:id="1716611890">
              <w:marLeft w:val="0"/>
              <w:marRight w:val="0"/>
              <w:marTop w:val="0"/>
              <w:marBottom w:val="0"/>
              <w:divBdr>
                <w:top w:val="none" w:sz="0" w:space="0" w:color="auto"/>
                <w:left w:val="none" w:sz="0" w:space="0" w:color="auto"/>
                <w:bottom w:val="none" w:sz="0" w:space="0" w:color="auto"/>
                <w:right w:val="none" w:sz="0" w:space="0" w:color="auto"/>
              </w:divBdr>
            </w:div>
            <w:div w:id="2025009358">
              <w:marLeft w:val="0"/>
              <w:marRight w:val="0"/>
              <w:marTop w:val="0"/>
              <w:marBottom w:val="0"/>
              <w:divBdr>
                <w:top w:val="none" w:sz="0" w:space="0" w:color="auto"/>
                <w:left w:val="none" w:sz="0" w:space="0" w:color="auto"/>
                <w:bottom w:val="none" w:sz="0" w:space="0" w:color="auto"/>
                <w:right w:val="none" w:sz="0" w:space="0" w:color="auto"/>
              </w:divBdr>
            </w:div>
            <w:div w:id="1803571940">
              <w:marLeft w:val="0"/>
              <w:marRight w:val="0"/>
              <w:marTop w:val="0"/>
              <w:marBottom w:val="0"/>
              <w:divBdr>
                <w:top w:val="none" w:sz="0" w:space="0" w:color="auto"/>
                <w:left w:val="none" w:sz="0" w:space="0" w:color="auto"/>
                <w:bottom w:val="none" w:sz="0" w:space="0" w:color="auto"/>
                <w:right w:val="none" w:sz="0" w:space="0" w:color="auto"/>
              </w:divBdr>
            </w:div>
            <w:div w:id="183980028">
              <w:marLeft w:val="0"/>
              <w:marRight w:val="0"/>
              <w:marTop w:val="0"/>
              <w:marBottom w:val="0"/>
              <w:divBdr>
                <w:top w:val="none" w:sz="0" w:space="0" w:color="auto"/>
                <w:left w:val="none" w:sz="0" w:space="0" w:color="auto"/>
                <w:bottom w:val="none" w:sz="0" w:space="0" w:color="auto"/>
                <w:right w:val="none" w:sz="0" w:space="0" w:color="auto"/>
              </w:divBdr>
            </w:div>
            <w:div w:id="122118643">
              <w:marLeft w:val="0"/>
              <w:marRight w:val="0"/>
              <w:marTop w:val="0"/>
              <w:marBottom w:val="0"/>
              <w:divBdr>
                <w:top w:val="none" w:sz="0" w:space="0" w:color="auto"/>
                <w:left w:val="none" w:sz="0" w:space="0" w:color="auto"/>
                <w:bottom w:val="none" w:sz="0" w:space="0" w:color="auto"/>
                <w:right w:val="none" w:sz="0" w:space="0" w:color="auto"/>
              </w:divBdr>
            </w:div>
            <w:div w:id="1021392490">
              <w:marLeft w:val="0"/>
              <w:marRight w:val="0"/>
              <w:marTop w:val="0"/>
              <w:marBottom w:val="0"/>
              <w:divBdr>
                <w:top w:val="none" w:sz="0" w:space="0" w:color="auto"/>
                <w:left w:val="none" w:sz="0" w:space="0" w:color="auto"/>
                <w:bottom w:val="none" w:sz="0" w:space="0" w:color="auto"/>
                <w:right w:val="none" w:sz="0" w:space="0" w:color="auto"/>
              </w:divBdr>
            </w:div>
            <w:div w:id="664016249">
              <w:marLeft w:val="0"/>
              <w:marRight w:val="0"/>
              <w:marTop w:val="0"/>
              <w:marBottom w:val="0"/>
              <w:divBdr>
                <w:top w:val="none" w:sz="0" w:space="0" w:color="auto"/>
                <w:left w:val="none" w:sz="0" w:space="0" w:color="auto"/>
                <w:bottom w:val="none" w:sz="0" w:space="0" w:color="auto"/>
                <w:right w:val="none" w:sz="0" w:space="0" w:color="auto"/>
              </w:divBdr>
            </w:div>
            <w:div w:id="1552108129">
              <w:marLeft w:val="0"/>
              <w:marRight w:val="0"/>
              <w:marTop w:val="0"/>
              <w:marBottom w:val="0"/>
              <w:divBdr>
                <w:top w:val="none" w:sz="0" w:space="0" w:color="auto"/>
                <w:left w:val="none" w:sz="0" w:space="0" w:color="auto"/>
                <w:bottom w:val="none" w:sz="0" w:space="0" w:color="auto"/>
                <w:right w:val="none" w:sz="0" w:space="0" w:color="auto"/>
              </w:divBdr>
            </w:div>
            <w:div w:id="2028411536">
              <w:marLeft w:val="0"/>
              <w:marRight w:val="0"/>
              <w:marTop w:val="0"/>
              <w:marBottom w:val="0"/>
              <w:divBdr>
                <w:top w:val="none" w:sz="0" w:space="0" w:color="auto"/>
                <w:left w:val="none" w:sz="0" w:space="0" w:color="auto"/>
                <w:bottom w:val="none" w:sz="0" w:space="0" w:color="auto"/>
                <w:right w:val="none" w:sz="0" w:space="0" w:color="auto"/>
              </w:divBdr>
            </w:div>
            <w:div w:id="262302049">
              <w:marLeft w:val="0"/>
              <w:marRight w:val="0"/>
              <w:marTop w:val="0"/>
              <w:marBottom w:val="0"/>
              <w:divBdr>
                <w:top w:val="none" w:sz="0" w:space="0" w:color="auto"/>
                <w:left w:val="none" w:sz="0" w:space="0" w:color="auto"/>
                <w:bottom w:val="none" w:sz="0" w:space="0" w:color="auto"/>
                <w:right w:val="none" w:sz="0" w:space="0" w:color="auto"/>
              </w:divBdr>
            </w:div>
            <w:div w:id="1219508712">
              <w:marLeft w:val="0"/>
              <w:marRight w:val="0"/>
              <w:marTop w:val="0"/>
              <w:marBottom w:val="0"/>
              <w:divBdr>
                <w:top w:val="none" w:sz="0" w:space="0" w:color="auto"/>
                <w:left w:val="none" w:sz="0" w:space="0" w:color="auto"/>
                <w:bottom w:val="none" w:sz="0" w:space="0" w:color="auto"/>
                <w:right w:val="none" w:sz="0" w:space="0" w:color="auto"/>
              </w:divBdr>
            </w:div>
            <w:div w:id="428039858">
              <w:marLeft w:val="0"/>
              <w:marRight w:val="0"/>
              <w:marTop w:val="0"/>
              <w:marBottom w:val="0"/>
              <w:divBdr>
                <w:top w:val="none" w:sz="0" w:space="0" w:color="auto"/>
                <w:left w:val="none" w:sz="0" w:space="0" w:color="auto"/>
                <w:bottom w:val="none" w:sz="0" w:space="0" w:color="auto"/>
                <w:right w:val="none" w:sz="0" w:space="0" w:color="auto"/>
              </w:divBdr>
            </w:div>
            <w:div w:id="1747804932">
              <w:marLeft w:val="0"/>
              <w:marRight w:val="0"/>
              <w:marTop w:val="0"/>
              <w:marBottom w:val="0"/>
              <w:divBdr>
                <w:top w:val="none" w:sz="0" w:space="0" w:color="auto"/>
                <w:left w:val="none" w:sz="0" w:space="0" w:color="auto"/>
                <w:bottom w:val="none" w:sz="0" w:space="0" w:color="auto"/>
                <w:right w:val="none" w:sz="0" w:space="0" w:color="auto"/>
              </w:divBdr>
            </w:div>
            <w:div w:id="969282073">
              <w:marLeft w:val="0"/>
              <w:marRight w:val="0"/>
              <w:marTop w:val="0"/>
              <w:marBottom w:val="0"/>
              <w:divBdr>
                <w:top w:val="none" w:sz="0" w:space="0" w:color="auto"/>
                <w:left w:val="none" w:sz="0" w:space="0" w:color="auto"/>
                <w:bottom w:val="none" w:sz="0" w:space="0" w:color="auto"/>
                <w:right w:val="none" w:sz="0" w:space="0" w:color="auto"/>
              </w:divBdr>
            </w:div>
            <w:div w:id="1394741444">
              <w:marLeft w:val="0"/>
              <w:marRight w:val="0"/>
              <w:marTop w:val="0"/>
              <w:marBottom w:val="0"/>
              <w:divBdr>
                <w:top w:val="none" w:sz="0" w:space="0" w:color="auto"/>
                <w:left w:val="none" w:sz="0" w:space="0" w:color="auto"/>
                <w:bottom w:val="none" w:sz="0" w:space="0" w:color="auto"/>
                <w:right w:val="none" w:sz="0" w:space="0" w:color="auto"/>
              </w:divBdr>
            </w:div>
            <w:div w:id="890925550">
              <w:marLeft w:val="0"/>
              <w:marRight w:val="0"/>
              <w:marTop w:val="0"/>
              <w:marBottom w:val="0"/>
              <w:divBdr>
                <w:top w:val="none" w:sz="0" w:space="0" w:color="auto"/>
                <w:left w:val="none" w:sz="0" w:space="0" w:color="auto"/>
                <w:bottom w:val="none" w:sz="0" w:space="0" w:color="auto"/>
                <w:right w:val="none" w:sz="0" w:space="0" w:color="auto"/>
              </w:divBdr>
            </w:div>
            <w:div w:id="1511985208">
              <w:marLeft w:val="0"/>
              <w:marRight w:val="0"/>
              <w:marTop w:val="0"/>
              <w:marBottom w:val="0"/>
              <w:divBdr>
                <w:top w:val="none" w:sz="0" w:space="0" w:color="auto"/>
                <w:left w:val="none" w:sz="0" w:space="0" w:color="auto"/>
                <w:bottom w:val="none" w:sz="0" w:space="0" w:color="auto"/>
                <w:right w:val="none" w:sz="0" w:space="0" w:color="auto"/>
              </w:divBdr>
            </w:div>
            <w:div w:id="867841752">
              <w:marLeft w:val="0"/>
              <w:marRight w:val="0"/>
              <w:marTop w:val="0"/>
              <w:marBottom w:val="0"/>
              <w:divBdr>
                <w:top w:val="none" w:sz="0" w:space="0" w:color="auto"/>
                <w:left w:val="none" w:sz="0" w:space="0" w:color="auto"/>
                <w:bottom w:val="none" w:sz="0" w:space="0" w:color="auto"/>
                <w:right w:val="none" w:sz="0" w:space="0" w:color="auto"/>
              </w:divBdr>
            </w:div>
            <w:div w:id="277568500">
              <w:marLeft w:val="0"/>
              <w:marRight w:val="0"/>
              <w:marTop w:val="0"/>
              <w:marBottom w:val="0"/>
              <w:divBdr>
                <w:top w:val="none" w:sz="0" w:space="0" w:color="auto"/>
                <w:left w:val="none" w:sz="0" w:space="0" w:color="auto"/>
                <w:bottom w:val="none" w:sz="0" w:space="0" w:color="auto"/>
                <w:right w:val="none" w:sz="0" w:space="0" w:color="auto"/>
              </w:divBdr>
            </w:div>
            <w:div w:id="1040938987">
              <w:marLeft w:val="0"/>
              <w:marRight w:val="0"/>
              <w:marTop w:val="0"/>
              <w:marBottom w:val="0"/>
              <w:divBdr>
                <w:top w:val="none" w:sz="0" w:space="0" w:color="auto"/>
                <w:left w:val="none" w:sz="0" w:space="0" w:color="auto"/>
                <w:bottom w:val="none" w:sz="0" w:space="0" w:color="auto"/>
                <w:right w:val="none" w:sz="0" w:space="0" w:color="auto"/>
              </w:divBdr>
            </w:div>
            <w:div w:id="472991235">
              <w:marLeft w:val="0"/>
              <w:marRight w:val="0"/>
              <w:marTop w:val="0"/>
              <w:marBottom w:val="0"/>
              <w:divBdr>
                <w:top w:val="none" w:sz="0" w:space="0" w:color="auto"/>
                <w:left w:val="none" w:sz="0" w:space="0" w:color="auto"/>
                <w:bottom w:val="none" w:sz="0" w:space="0" w:color="auto"/>
                <w:right w:val="none" w:sz="0" w:space="0" w:color="auto"/>
              </w:divBdr>
            </w:div>
            <w:div w:id="249504378">
              <w:marLeft w:val="0"/>
              <w:marRight w:val="0"/>
              <w:marTop w:val="0"/>
              <w:marBottom w:val="0"/>
              <w:divBdr>
                <w:top w:val="none" w:sz="0" w:space="0" w:color="auto"/>
                <w:left w:val="none" w:sz="0" w:space="0" w:color="auto"/>
                <w:bottom w:val="none" w:sz="0" w:space="0" w:color="auto"/>
                <w:right w:val="none" w:sz="0" w:space="0" w:color="auto"/>
              </w:divBdr>
            </w:div>
            <w:div w:id="580261190">
              <w:marLeft w:val="0"/>
              <w:marRight w:val="0"/>
              <w:marTop w:val="0"/>
              <w:marBottom w:val="0"/>
              <w:divBdr>
                <w:top w:val="none" w:sz="0" w:space="0" w:color="auto"/>
                <w:left w:val="none" w:sz="0" w:space="0" w:color="auto"/>
                <w:bottom w:val="none" w:sz="0" w:space="0" w:color="auto"/>
                <w:right w:val="none" w:sz="0" w:space="0" w:color="auto"/>
              </w:divBdr>
            </w:div>
            <w:div w:id="925848587">
              <w:marLeft w:val="0"/>
              <w:marRight w:val="0"/>
              <w:marTop w:val="0"/>
              <w:marBottom w:val="0"/>
              <w:divBdr>
                <w:top w:val="none" w:sz="0" w:space="0" w:color="auto"/>
                <w:left w:val="none" w:sz="0" w:space="0" w:color="auto"/>
                <w:bottom w:val="none" w:sz="0" w:space="0" w:color="auto"/>
                <w:right w:val="none" w:sz="0" w:space="0" w:color="auto"/>
              </w:divBdr>
            </w:div>
            <w:div w:id="1050424249">
              <w:marLeft w:val="0"/>
              <w:marRight w:val="0"/>
              <w:marTop w:val="0"/>
              <w:marBottom w:val="0"/>
              <w:divBdr>
                <w:top w:val="none" w:sz="0" w:space="0" w:color="auto"/>
                <w:left w:val="none" w:sz="0" w:space="0" w:color="auto"/>
                <w:bottom w:val="none" w:sz="0" w:space="0" w:color="auto"/>
                <w:right w:val="none" w:sz="0" w:space="0" w:color="auto"/>
              </w:divBdr>
            </w:div>
            <w:div w:id="1645963699">
              <w:marLeft w:val="0"/>
              <w:marRight w:val="0"/>
              <w:marTop w:val="0"/>
              <w:marBottom w:val="0"/>
              <w:divBdr>
                <w:top w:val="none" w:sz="0" w:space="0" w:color="auto"/>
                <w:left w:val="none" w:sz="0" w:space="0" w:color="auto"/>
                <w:bottom w:val="none" w:sz="0" w:space="0" w:color="auto"/>
                <w:right w:val="none" w:sz="0" w:space="0" w:color="auto"/>
              </w:divBdr>
            </w:div>
            <w:div w:id="468481330">
              <w:marLeft w:val="0"/>
              <w:marRight w:val="0"/>
              <w:marTop w:val="0"/>
              <w:marBottom w:val="0"/>
              <w:divBdr>
                <w:top w:val="none" w:sz="0" w:space="0" w:color="auto"/>
                <w:left w:val="none" w:sz="0" w:space="0" w:color="auto"/>
                <w:bottom w:val="none" w:sz="0" w:space="0" w:color="auto"/>
                <w:right w:val="none" w:sz="0" w:space="0" w:color="auto"/>
              </w:divBdr>
            </w:div>
            <w:div w:id="949119295">
              <w:marLeft w:val="0"/>
              <w:marRight w:val="0"/>
              <w:marTop w:val="0"/>
              <w:marBottom w:val="0"/>
              <w:divBdr>
                <w:top w:val="none" w:sz="0" w:space="0" w:color="auto"/>
                <w:left w:val="none" w:sz="0" w:space="0" w:color="auto"/>
                <w:bottom w:val="none" w:sz="0" w:space="0" w:color="auto"/>
                <w:right w:val="none" w:sz="0" w:space="0" w:color="auto"/>
              </w:divBdr>
            </w:div>
            <w:div w:id="1192303985">
              <w:marLeft w:val="0"/>
              <w:marRight w:val="0"/>
              <w:marTop w:val="0"/>
              <w:marBottom w:val="0"/>
              <w:divBdr>
                <w:top w:val="none" w:sz="0" w:space="0" w:color="auto"/>
                <w:left w:val="none" w:sz="0" w:space="0" w:color="auto"/>
                <w:bottom w:val="none" w:sz="0" w:space="0" w:color="auto"/>
                <w:right w:val="none" w:sz="0" w:space="0" w:color="auto"/>
              </w:divBdr>
            </w:div>
            <w:div w:id="339822543">
              <w:marLeft w:val="0"/>
              <w:marRight w:val="0"/>
              <w:marTop w:val="0"/>
              <w:marBottom w:val="0"/>
              <w:divBdr>
                <w:top w:val="none" w:sz="0" w:space="0" w:color="auto"/>
                <w:left w:val="none" w:sz="0" w:space="0" w:color="auto"/>
                <w:bottom w:val="none" w:sz="0" w:space="0" w:color="auto"/>
                <w:right w:val="none" w:sz="0" w:space="0" w:color="auto"/>
              </w:divBdr>
            </w:div>
            <w:div w:id="2042628425">
              <w:marLeft w:val="0"/>
              <w:marRight w:val="0"/>
              <w:marTop w:val="0"/>
              <w:marBottom w:val="0"/>
              <w:divBdr>
                <w:top w:val="none" w:sz="0" w:space="0" w:color="auto"/>
                <w:left w:val="none" w:sz="0" w:space="0" w:color="auto"/>
                <w:bottom w:val="none" w:sz="0" w:space="0" w:color="auto"/>
                <w:right w:val="none" w:sz="0" w:space="0" w:color="auto"/>
              </w:divBdr>
            </w:div>
            <w:div w:id="1369061066">
              <w:marLeft w:val="0"/>
              <w:marRight w:val="0"/>
              <w:marTop w:val="0"/>
              <w:marBottom w:val="0"/>
              <w:divBdr>
                <w:top w:val="none" w:sz="0" w:space="0" w:color="auto"/>
                <w:left w:val="none" w:sz="0" w:space="0" w:color="auto"/>
                <w:bottom w:val="none" w:sz="0" w:space="0" w:color="auto"/>
                <w:right w:val="none" w:sz="0" w:space="0" w:color="auto"/>
              </w:divBdr>
            </w:div>
            <w:div w:id="2117678199">
              <w:marLeft w:val="0"/>
              <w:marRight w:val="0"/>
              <w:marTop w:val="0"/>
              <w:marBottom w:val="0"/>
              <w:divBdr>
                <w:top w:val="none" w:sz="0" w:space="0" w:color="auto"/>
                <w:left w:val="none" w:sz="0" w:space="0" w:color="auto"/>
                <w:bottom w:val="none" w:sz="0" w:space="0" w:color="auto"/>
                <w:right w:val="none" w:sz="0" w:space="0" w:color="auto"/>
              </w:divBdr>
            </w:div>
            <w:div w:id="1121459365">
              <w:marLeft w:val="0"/>
              <w:marRight w:val="0"/>
              <w:marTop w:val="0"/>
              <w:marBottom w:val="0"/>
              <w:divBdr>
                <w:top w:val="none" w:sz="0" w:space="0" w:color="auto"/>
                <w:left w:val="none" w:sz="0" w:space="0" w:color="auto"/>
                <w:bottom w:val="none" w:sz="0" w:space="0" w:color="auto"/>
                <w:right w:val="none" w:sz="0" w:space="0" w:color="auto"/>
              </w:divBdr>
            </w:div>
            <w:div w:id="84689671">
              <w:marLeft w:val="0"/>
              <w:marRight w:val="0"/>
              <w:marTop w:val="0"/>
              <w:marBottom w:val="0"/>
              <w:divBdr>
                <w:top w:val="none" w:sz="0" w:space="0" w:color="auto"/>
                <w:left w:val="none" w:sz="0" w:space="0" w:color="auto"/>
                <w:bottom w:val="none" w:sz="0" w:space="0" w:color="auto"/>
                <w:right w:val="none" w:sz="0" w:space="0" w:color="auto"/>
              </w:divBdr>
            </w:div>
            <w:div w:id="1996450836">
              <w:marLeft w:val="0"/>
              <w:marRight w:val="0"/>
              <w:marTop w:val="0"/>
              <w:marBottom w:val="0"/>
              <w:divBdr>
                <w:top w:val="none" w:sz="0" w:space="0" w:color="auto"/>
                <w:left w:val="none" w:sz="0" w:space="0" w:color="auto"/>
                <w:bottom w:val="none" w:sz="0" w:space="0" w:color="auto"/>
                <w:right w:val="none" w:sz="0" w:space="0" w:color="auto"/>
              </w:divBdr>
            </w:div>
            <w:div w:id="1420254312">
              <w:marLeft w:val="0"/>
              <w:marRight w:val="0"/>
              <w:marTop w:val="0"/>
              <w:marBottom w:val="0"/>
              <w:divBdr>
                <w:top w:val="none" w:sz="0" w:space="0" w:color="auto"/>
                <w:left w:val="none" w:sz="0" w:space="0" w:color="auto"/>
                <w:bottom w:val="none" w:sz="0" w:space="0" w:color="auto"/>
                <w:right w:val="none" w:sz="0" w:space="0" w:color="auto"/>
              </w:divBdr>
            </w:div>
            <w:div w:id="436562878">
              <w:marLeft w:val="0"/>
              <w:marRight w:val="0"/>
              <w:marTop w:val="0"/>
              <w:marBottom w:val="0"/>
              <w:divBdr>
                <w:top w:val="none" w:sz="0" w:space="0" w:color="auto"/>
                <w:left w:val="none" w:sz="0" w:space="0" w:color="auto"/>
                <w:bottom w:val="none" w:sz="0" w:space="0" w:color="auto"/>
                <w:right w:val="none" w:sz="0" w:space="0" w:color="auto"/>
              </w:divBdr>
            </w:div>
            <w:div w:id="147013760">
              <w:marLeft w:val="0"/>
              <w:marRight w:val="0"/>
              <w:marTop w:val="0"/>
              <w:marBottom w:val="0"/>
              <w:divBdr>
                <w:top w:val="none" w:sz="0" w:space="0" w:color="auto"/>
                <w:left w:val="none" w:sz="0" w:space="0" w:color="auto"/>
                <w:bottom w:val="none" w:sz="0" w:space="0" w:color="auto"/>
                <w:right w:val="none" w:sz="0" w:space="0" w:color="auto"/>
              </w:divBdr>
            </w:div>
            <w:div w:id="195312343">
              <w:marLeft w:val="0"/>
              <w:marRight w:val="0"/>
              <w:marTop w:val="0"/>
              <w:marBottom w:val="0"/>
              <w:divBdr>
                <w:top w:val="none" w:sz="0" w:space="0" w:color="auto"/>
                <w:left w:val="none" w:sz="0" w:space="0" w:color="auto"/>
                <w:bottom w:val="none" w:sz="0" w:space="0" w:color="auto"/>
                <w:right w:val="none" w:sz="0" w:space="0" w:color="auto"/>
              </w:divBdr>
            </w:div>
            <w:div w:id="1527209227">
              <w:marLeft w:val="0"/>
              <w:marRight w:val="0"/>
              <w:marTop w:val="0"/>
              <w:marBottom w:val="0"/>
              <w:divBdr>
                <w:top w:val="none" w:sz="0" w:space="0" w:color="auto"/>
                <w:left w:val="none" w:sz="0" w:space="0" w:color="auto"/>
                <w:bottom w:val="none" w:sz="0" w:space="0" w:color="auto"/>
                <w:right w:val="none" w:sz="0" w:space="0" w:color="auto"/>
              </w:divBdr>
            </w:div>
            <w:div w:id="338384843">
              <w:marLeft w:val="0"/>
              <w:marRight w:val="0"/>
              <w:marTop w:val="0"/>
              <w:marBottom w:val="0"/>
              <w:divBdr>
                <w:top w:val="none" w:sz="0" w:space="0" w:color="auto"/>
                <w:left w:val="none" w:sz="0" w:space="0" w:color="auto"/>
                <w:bottom w:val="none" w:sz="0" w:space="0" w:color="auto"/>
                <w:right w:val="none" w:sz="0" w:space="0" w:color="auto"/>
              </w:divBdr>
            </w:div>
            <w:div w:id="479200742">
              <w:marLeft w:val="0"/>
              <w:marRight w:val="0"/>
              <w:marTop w:val="0"/>
              <w:marBottom w:val="0"/>
              <w:divBdr>
                <w:top w:val="none" w:sz="0" w:space="0" w:color="auto"/>
                <w:left w:val="none" w:sz="0" w:space="0" w:color="auto"/>
                <w:bottom w:val="none" w:sz="0" w:space="0" w:color="auto"/>
                <w:right w:val="none" w:sz="0" w:space="0" w:color="auto"/>
              </w:divBdr>
            </w:div>
            <w:div w:id="1611812980">
              <w:marLeft w:val="0"/>
              <w:marRight w:val="0"/>
              <w:marTop w:val="0"/>
              <w:marBottom w:val="0"/>
              <w:divBdr>
                <w:top w:val="none" w:sz="0" w:space="0" w:color="auto"/>
                <w:left w:val="none" w:sz="0" w:space="0" w:color="auto"/>
                <w:bottom w:val="none" w:sz="0" w:space="0" w:color="auto"/>
                <w:right w:val="none" w:sz="0" w:space="0" w:color="auto"/>
              </w:divBdr>
            </w:div>
            <w:div w:id="346836118">
              <w:marLeft w:val="0"/>
              <w:marRight w:val="0"/>
              <w:marTop w:val="0"/>
              <w:marBottom w:val="0"/>
              <w:divBdr>
                <w:top w:val="none" w:sz="0" w:space="0" w:color="auto"/>
                <w:left w:val="none" w:sz="0" w:space="0" w:color="auto"/>
                <w:bottom w:val="none" w:sz="0" w:space="0" w:color="auto"/>
                <w:right w:val="none" w:sz="0" w:space="0" w:color="auto"/>
              </w:divBdr>
            </w:div>
            <w:div w:id="1120686048">
              <w:marLeft w:val="0"/>
              <w:marRight w:val="0"/>
              <w:marTop w:val="0"/>
              <w:marBottom w:val="0"/>
              <w:divBdr>
                <w:top w:val="none" w:sz="0" w:space="0" w:color="auto"/>
                <w:left w:val="none" w:sz="0" w:space="0" w:color="auto"/>
                <w:bottom w:val="none" w:sz="0" w:space="0" w:color="auto"/>
                <w:right w:val="none" w:sz="0" w:space="0" w:color="auto"/>
              </w:divBdr>
            </w:div>
            <w:div w:id="1398087637">
              <w:marLeft w:val="0"/>
              <w:marRight w:val="0"/>
              <w:marTop w:val="0"/>
              <w:marBottom w:val="0"/>
              <w:divBdr>
                <w:top w:val="none" w:sz="0" w:space="0" w:color="auto"/>
                <w:left w:val="none" w:sz="0" w:space="0" w:color="auto"/>
                <w:bottom w:val="none" w:sz="0" w:space="0" w:color="auto"/>
                <w:right w:val="none" w:sz="0" w:space="0" w:color="auto"/>
              </w:divBdr>
            </w:div>
            <w:div w:id="1353603633">
              <w:marLeft w:val="0"/>
              <w:marRight w:val="0"/>
              <w:marTop w:val="0"/>
              <w:marBottom w:val="0"/>
              <w:divBdr>
                <w:top w:val="none" w:sz="0" w:space="0" w:color="auto"/>
                <w:left w:val="none" w:sz="0" w:space="0" w:color="auto"/>
                <w:bottom w:val="none" w:sz="0" w:space="0" w:color="auto"/>
                <w:right w:val="none" w:sz="0" w:space="0" w:color="auto"/>
              </w:divBdr>
            </w:div>
            <w:div w:id="640116017">
              <w:marLeft w:val="0"/>
              <w:marRight w:val="0"/>
              <w:marTop w:val="0"/>
              <w:marBottom w:val="0"/>
              <w:divBdr>
                <w:top w:val="none" w:sz="0" w:space="0" w:color="auto"/>
                <w:left w:val="none" w:sz="0" w:space="0" w:color="auto"/>
                <w:bottom w:val="none" w:sz="0" w:space="0" w:color="auto"/>
                <w:right w:val="none" w:sz="0" w:space="0" w:color="auto"/>
              </w:divBdr>
            </w:div>
            <w:div w:id="674187780">
              <w:marLeft w:val="0"/>
              <w:marRight w:val="0"/>
              <w:marTop w:val="0"/>
              <w:marBottom w:val="0"/>
              <w:divBdr>
                <w:top w:val="none" w:sz="0" w:space="0" w:color="auto"/>
                <w:left w:val="none" w:sz="0" w:space="0" w:color="auto"/>
                <w:bottom w:val="none" w:sz="0" w:space="0" w:color="auto"/>
                <w:right w:val="none" w:sz="0" w:space="0" w:color="auto"/>
              </w:divBdr>
            </w:div>
            <w:div w:id="283737179">
              <w:marLeft w:val="0"/>
              <w:marRight w:val="0"/>
              <w:marTop w:val="0"/>
              <w:marBottom w:val="0"/>
              <w:divBdr>
                <w:top w:val="none" w:sz="0" w:space="0" w:color="auto"/>
                <w:left w:val="none" w:sz="0" w:space="0" w:color="auto"/>
                <w:bottom w:val="none" w:sz="0" w:space="0" w:color="auto"/>
                <w:right w:val="none" w:sz="0" w:space="0" w:color="auto"/>
              </w:divBdr>
            </w:div>
            <w:div w:id="1805583525">
              <w:marLeft w:val="0"/>
              <w:marRight w:val="0"/>
              <w:marTop w:val="0"/>
              <w:marBottom w:val="0"/>
              <w:divBdr>
                <w:top w:val="none" w:sz="0" w:space="0" w:color="auto"/>
                <w:left w:val="none" w:sz="0" w:space="0" w:color="auto"/>
                <w:bottom w:val="none" w:sz="0" w:space="0" w:color="auto"/>
                <w:right w:val="none" w:sz="0" w:space="0" w:color="auto"/>
              </w:divBdr>
            </w:div>
            <w:div w:id="1197350487">
              <w:marLeft w:val="0"/>
              <w:marRight w:val="0"/>
              <w:marTop w:val="0"/>
              <w:marBottom w:val="0"/>
              <w:divBdr>
                <w:top w:val="none" w:sz="0" w:space="0" w:color="auto"/>
                <w:left w:val="none" w:sz="0" w:space="0" w:color="auto"/>
                <w:bottom w:val="none" w:sz="0" w:space="0" w:color="auto"/>
                <w:right w:val="none" w:sz="0" w:space="0" w:color="auto"/>
              </w:divBdr>
            </w:div>
            <w:div w:id="2062973483">
              <w:marLeft w:val="0"/>
              <w:marRight w:val="0"/>
              <w:marTop w:val="0"/>
              <w:marBottom w:val="0"/>
              <w:divBdr>
                <w:top w:val="none" w:sz="0" w:space="0" w:color="auto"/>
                <w:left w:val="none" w:sz="0" w:space="0" w:color="auto"/>
                <w:bottom w:val="none" w:sz="0" w:space="0" w:color="auto"/>
                <w:right w:val="none" w:sz="0" w:space="0" w:color="auto"/>
              </w:divBdr>
            </w:div>
            <w:div w:id="2079745259">
              <w:marLeft w:val="0"/>
              <w:marRight w:val="0"/>
              <w:marTop w:val="0"/>
              <w:marBottom w:val="0"/>
              <w:divBdr>
                <w:top w:val="none" w:sz="0" w:space="0" w:color="auto"/>
                <w:left w:val="none" w:sz="0" w:space="0" w:color="auto"/>
                <w:bottom w:val="none" w:sz="0" w:space="0" w:color="auto"/>
                <w:right w:val="none" w:sz="0" w:space="0" w:color="auto"/>
              </w:divBdr>
            </w:div>
            <w:div w:id="859120959">
              <w:marLeft w:val="0"/>
              <w:marRight w:val="0"/>
              <w:marTop w:val="0"/>
              <w:marBottom w:val="0"/>
              <w:divBdr>
                <w:top w:val="none" w:sz="0" w:space="0" w:color="auto"/>
                <w:left w:val="none" w:sz="0" w:space="0" w:color="auto"/>
                <w:bottom w:val="none" w:sz="0" w:space="0" w:color="auto"/>
                <w:right w:val="none" w:sz="0" w:space="0" w:color="auto"/>
              </w:divBdr>
            </w:div>
            <w:div w:id="1853450344">
              <w:marLeft w:val="0"/>
              <w:marRight w:val="0"/>
              <w:marTop w:val="0"/>
              <w:marBottom w:val="0"/>
              <w:divBdr>
                <w:top w:val="none" w:sz="0" w:space="0" w:color="auto"/>
                <w:left w:val="none" w:sz="0" w:space="0" w:color="auto"/>
                <w:bottom w:val="none" w:sz="0" w:space="0" w:color="auto"/>
                <w:right w:val="none" w:sz="0" w:space="0" w:color="auto"/>
              </w:divBdr>
            </w:div>
            <w:div w:id="86384855">
              <w:marLeft w:val="0"/>
              <w:marRight w:val="0"/>
              <w:marTop w:val="0"/>
              <w:marBottom w:val="0"/>
              <w:divBdr>
                <w:top w:val="none" w:sz="0" w:space="0" w:color="auto"/>
                <w:left w:val="none" w:sz="0" w:space="0" w:color="auto"/>
                <w:bottom w:val="none" w:sz="0" w:space="0" w:color="auto"/>
                <w:right w:val="none" w:sz="0" w:space="0" w:color="auto"/>
              </w:divBdr>
            </w:div>
            <w:div w:id="1877500229">
              <w:marLeft w:val="0"/>
              <w:marRight w:val="0"/>
              <w:marTop w:val="0"/>
              <w:marBottom w:val="0"/>
              <w:divBdr>
                <w:top w:val="none" w:sz="0" w:space="0" w:color="auto"/>
                <w:left w:val="none" w:sz="0" w:space="0" w:color="auto"/>
                <w:bottom w:val="none" w:sz="0" w:space="0" w:color="auto"/>
                <w:right w:val="none" w:sz="0" w:space="0" w:color="auto"/>
              </w:divBdr>
            </w:div>
            <w:div w:id="648434999">
              <w:marLeft w:val="0"/>
              <w:marRight w:val="0"/>
              <w:marTop w:val="0"/>
              <w:marBottom w:val="0"/>
              <w:divBdr>
                <w:top w:val="none" w:sz="0" w:space="0" w:color="auto"/>
                <w:left w:val="none" w:sz="0" w:space="0" w:color="auto"/>
                <w:bottom w:val="none" w:sz="0" w:space="0" w:color="auto"/>
                <w:right w:val="none" w:sz="0" w:space="0" w:color="auto"/>
              </w:divBdr>
            </w:div>
            <w:div w:id="997463181">
              <w:marLeft w:val="0"/>
              <w:marRight w:val="0"/>
              <w:marTop w:val="0"/>
              <w:marBottom w:val="0"/>
              <w:divBdr>
                <w:top w:val="none" w:sz="0" w:space="0" w:color="auto"/>
                <w:left w:val="none" w:sz="0" w:space="0" w:color="auto"/>
                <w:bottom w:val="none" w:sz="0" w:space="0" w:color="auto"/>
                <w:right w:val="none" w:sz="0" w:space="0" w:color="auto"/>
              </w:divBdr>
            </w:div>
            <w:div w:id="1691758670">
              <w:marLeft w:val="0"/>
              <w:marRight w:val="0"/>
              <w:marTop w:val="0"/>
              <w:marBottom w:val="0"/>
              <w:divBdr>
                <w:top w:val="none" w:sz="0" w:space="0" w:color="auto"/>
                <w:left w:val="none" w:sz="0" w:space="0" w:color="auto"/>
                <w:bottom w:val="none" w:sz="0" w:space="0" w:color="auto"/>
                <w:right w:val="none" w:sz="0" w:space="0" w:color="auto"/>
              </w:divBdr>
            </w:div>
            <w:div w:id="1232078943">
              <w:marLeft w:val="0"/>
              <w:marRight w:val="0"/>
              <w:marTop w:val="0"/>
              <w:marBottom w:val="0"/>
              <w:divBdr>
                <w:top w:val="none" w:sz="0" w:space="0" w:color="auto"/>
                <w:left w:val="none" w:sz="0" w:space="0" w:color="auto"/>
                <w:bottom w:val="none" w:sz="0" w:space="0" w:color="auto"/>
                <w:right w:val="none" w:sz="0" w:space="0" w:color="auto"/>
              </w:divBdr>
            </w:div>
            <w:div w:id="1088580537">
              <w:marLeft w:val="0"/>
              <w:marRight w:val="0"/>
              <w:marTop w:val="0"/>
              <w:marBottom w:val="0"/>
              <w:divBdr>
                <w:top w:val="none" w:sz="0" w:space="0" w:color="auto"/>
                <w:left w:val="none" w:sz="0" w:space="0" w:color="auto"/>
                <w:bottom w:val="none" w:sz="0" w:space="0" w:color="auto"/>
                <w:right w:val="none" w:sz="0" w:space="0" w:color="auto"/>
              </w:divBdr>
            </w:div>
            <w:div w:id="828593285">
              <w:marLeft w:val="0"/>
              <w:marRight w:val="0"/>
              <w:marTop w:val="0"/>
              <w:marBottom w:val="0"/>
              <w:divBdr>
                <w:top w:val="none" w:sz="0" w:space="0" w:color="auto"/>
                <w:left w:val="none" w:sz="0" w:space="0" w:color="auto"/>
                <w:bottom w:val="none" w:sz="0" w:space="0" w:color="auto"/>
                <w:right w:val="none" w:sz="0" w:space="0" w:color="auto"/>
              </w:divBdr>
            </w:div>
            <w:div w:id="290206815">
              <w:marLeft w:val="0"/>
              <w:marRight w:val="0"/>
              <w:marTop w:val="0"/>
              <w:marBottom w:val="0"/>
              <w:divBdr>
                <w:top w:val="none" w:sz="0" w:space="0" w:color="auto"/>
                <w:left w:val="none" w:sz="0" w:space="0" w:color="auto"/>
                <w:bottom w:val="none" w:sz="0" w:space="0" w:color="auto"/>
                <w:right w:val="none" w:sz="0" w:space="0" w:color="auto"/>
              </w:divBdr>
            </w:div>
            <w:div w:id="834957526">
              <w:marLeft w:val="0"/>
              <w:marRight w:val="0"/>
              <w:marTop w:val="0"/>
              <w:marBottom w:val="0"/>
              <w:divBdr>
                <w:top w:val="none" w:sz="0" w:space="0" w:color="auto"/>
                <w:left w:val="none" w:sz="0" w:space="0" w:color="auto"/>
                <w:bottom w:val="none" w:sz="0" w:space="0" w:color="auto"/>
                <w:right w:val="none" w:sz="0" w:space="0" w:color="auto"/>
              </w:divBdr>
            </w:div>
            <w:div w:id="1661881386">
              <w:marLeft w:val="0"/>
              <w:marRight w:val="0"/>
              <w:marTop w:val="0"/>
              <w:marBottom w:val="0"/>
              <w:divBdr>
                <w:top w:val="none" w:sz="0" w:space="0" w:color="auto"/>
                <w:left w:val="none" w:sz="0" w:space="0" w:color="auto"/>
                <w:bottom w:val="none" w:sz="0" w:space="0" w:color="auto"/>
                <w:right w:val="none" w:sz="0" w:space="0" w:color="auto"/>
              </w:divBdr>
            </w:div>
            <w:div w:id="2013334207">
              <w:marLeft w:val="0"/>
              <w:marRight w:val="0"/>
              <w:marTop w:val="0"/>
              <w:marBottom w:val="0"/>
              <w:divBdr>
                <w:top w:val="none" w:sz="0" w:space="0" w:color="auto"/>
                <w:left w:val="none" w:sz="0" w:space="0" w:color="auto"/>
                <w:bottom w:val="none" w:sz="0" w:space="0" w:color="auto"/>
                <w:right w:val="none" w:sz="0" w:space="0" w:color="auto"/>
              </w:divBdr>
            </w:div>
            <w:div w:id="1353915553">
              <w:marLeft w:val="0"/>
              <w:marRight w:val="0"/>
              <w:marTop w:val="0"/>
              <w:marBottom w:val="0"/>
              <w:divBdr>
                <w:top w:val="none" w:sz="0" w:space="0" w:color="auto"/>
                <w:left w:val="none" w:sz="0" w:space="0" w:color="auto"/>
                <w:bottom w:val="none" w:sz="0" w:space="0" w:color="auto"/>
                <w:right w:val="none" w:sz="0" w:space="0" w:color="auto"/>
              </w:divBdr>
            </w:div>
            <w:div w:id="1482388952">
              <w:marLeft w:val="0"/>
              <w:marRight w:val="0"/>
              <w:marTop w:val="0"/>
              <w:marBottom w:val="0"/>
              <w:divBdr>
                <w:top w:val="none" w:sz="0" w:space="0" w:color="auto"/>
                <w:left w:val="none" w:sz="0" w:space="0" w:color="auto"/>
                <w:bottom w:val="none" w:sz="0" w:space="0" w:color="auto"/>
                <w:right w:val="none" w:sz="0" w:space="0" w:color="auto"/>
              </w:divBdr>
            </w:div>
            <w:div w:id="29838617">
              <w:marLeft w:val="0"/>
              <w:marRight w:val="0"/>
              <w:marTop w:val="0"/>
              <w:marBottom w:val="0"/>
              <w:divBdr>
                <w:top w:val="none" w:sz="0" w:space="0" w:color="auto"/>
                <w:left w:val="none" w:sz="0" w:space="0" w:color="auto"/>
                <w:bottom w:val="none" w:sz="0" w:space="0" w:color="auto"/>
                <w:right w:val="none" w:sz="0" w:space="0" w:color="auto"/>
              </w:divBdr>
            </w:div>
            <w:div w:id="1291740797">
              <w:marLeft w:val="0"/>
              <w:marRight w:val="0"/>
              <w:marTop w:val="0"/>
              <w:marBottom w:val="0"/>
              <w:divBdr>
                <w:top w:val="none" w:sz="0" w:space="0" w:color="auto"/>
                <w:left w:val="none" w:sz="0" w:space="0" w:color="auto"/>
                <w:bottom w:val="none" w:sz="0" w:space="0" w:color="auto"/>
                <w:right w:val="none" w:sz="0" w:space="0" w:color="auto"/>
              </w:divBdr>
            </w:div>
            <w:div w:id="1647003466">
              <w:marLeft w:val="0"/>
              <w:marRight w:val="0"/>
              <w:marTop w:val="0"/>
              <w:marBottom w:val="0"/>
              <w:divBdr>
                <w:top w:val="none" w:sz="0" w:space="0" w:color="auto"/>
                <w:left w:val="none" w:sz="0" w:space="0" w:color="auto"/>
                <w:bottom w:val="none" w:sz="0" w:space="0" w:color="auto"/>
                <w:right w:val="none" w:sz="0" w:space="0" w:color="auto"/>
              </w:divBdr>
            </w:div>
            <w:div w:id="305473620">
              <w:marLeft w:val="0"/>
              <w:marRight w:val="0"/>
              <w:marTop w:val="0"/>
              <w:marBottom w:val="0"/>
              <w:divBdr>
                <w:top w:val="none" w:sz="0" w:space="0" w:color="auto"/>
                <w:left w:val="none" w:sz="0" w:space="0" w:color="auto"/>
                <w:bottom w:val="none" w:sz="0" w:space="0" w:color="auto"/>
                <w:right w:val="none" w:sz="0" w:space="0" w:color="auto"/>
              </w:divBdr>
            </w:div>
            <w:div w:id="986016231">
              <w:marLeft w:val="0"/>
              <w:marRight w:val="0"/>
              <w:marTop w:val="0"/>
              <w:marBottom w:val="0"/>
              <w:divBdr>
                <w:top w:val="none" w:sz="0" w:space="0" w:color="auto"/>
                <w:left w:val="none" w:sz="0" w:space="0" w:color="auto"/>
                <w:bottom w:val="none" w:sz="0" w:space="0" w:color="auto"/>
                <w:right w:val="none" w:sz="0" w:space="0" w:color="auto"/>
              </w:divBdr>
            </w:div>
            <w:div w:id="1749575478">
              <w:marLeft w:val="0"/>
              <w:marRight w:val="0"/>
              <w:marTop w:val="0"/>
              <w:marBottom w:val="0"/>
              <w:divBdr>
                <w:top w:val="none" w:sz="0" w:space="0" w:color="auto"/>
                <w:left w:val="none" w:sz="0" w:space="0" w:color="auto"/>
                <w:bottom w:val="none" w:sz="0" w:space="0" w:color="auto"/>
                <w:right w:val="none" w:sz="0" w:space="0" w:color="auto"/>
              </w:divBdr>
            </w:div>
            <w:div w:id="417676571">
              <w:marLeft w:val="0"/>
              <w:marRight w:val="0"/>
              <w:marTop w:val="0"/>
              <w:marBottom w:val="0"/>
              <w:divBdr>
                <w:top w:val="none" w:sz="0" w:space="0" w:color="auto"/>
                <w:left w:val="none" w:sz="0" w:space="0" w:color="auto"/>
                <w:bottom w:val="none" w:sz="0" w:space="0" w:color="auto"/>
                <w:right w:val="none" w:sz="0" w:space="0" w:color="auto"/>
              </w:divBdr>
            </w:div>
            <w:div w:id="1282221777">
              <w:marLeft w:val="0"/>
              <w:marRight w:val="0"/>
              <w:marTop w:val="0"/>
              <w:marBottom w:val="0"/>
              <w:divBdr>
                <w:top w:val="none" w:sz="0" w:space="0" w:color="auto"/>
                <w:left w:val="none" w:sz="0" w:space="0" w:color="auto"/>
                <w:bottom w:val="none" w:sz="0" w:space="0" w:color="auto"/>
                <w:right w:val="none" w:sz="0" w:space="0" w:color="auto"/>
              </w:divBdr>
            </w:div>
            <w:div w:id="722675339">
              <w:marLeft w:val="0"/>
              <w:marRight w:val="0"/>
              <w:marTop w:val="0"/>
              <w:marBottom w:val="0"/>
              <w:divBdr>
                <w:top w:val="none" w:sz="0" w:space="0" w:color="auto"/>
                <w:left w:val="none" w:sz="0" w:space="0" w:color="auto"/>
                <w:bottom w:val="none" w:sz="0" w:space="0" w:color="auto"/>
                <w:right w:val="none" w:sz="0" w:space="0" w:color="auto"/>
              </w:divBdr>
            </w:div>
            <w:div w:id="1037972265">
              <w:marLeft w:val="0"/>
              <w:marRight w:val="0"/>
              <w:marTop w:val="0"/>
              <w:marBottom w:val="0"/>
              <w:divBdr>
                <w:top w:val="none" w:sz="0" w:space="0" w:color="auto"/>
                <w:left w:val="none" w:sz="0" w:space="0" w:color="auto"/>
                <w:bottom w:val="none" w:sz="0" w:space="0" w:color="auto"/>
                <w:right w:val="none" w:sz="0" w:space="0" w:color="auto"/>
              </w:divBdr>
            </w:div>
            <w:div w:id="978457370">
              <w:marLeft w:val="0"/>
              <w:marRight w:val="0"/>
              <w:marTop w:val="0"/>
              <w:marBottom w:val="0"/>
              <w:divBdr>
                <w:top w:val="none" w:sz="0" w:space="0" w:color="auto"/>
                <w:left w:val="none" w:sz="0" w:space="0" w:color="auto"/>
                <w:bottom w:val="none" w:sz="0" w:space="0" w:color="auto"/>
                <w:right w:val="none" w:sz="0" w:space="0" w:color="auto"/>
              </w:divBdr>
            </w:div>
            <w:div w:id="1741630895">
              <w:marLeft w:val="0"/>
              <w:marRight w:val="0"/>
              <w:marTop w:val="0"/>
              <w:marBottom w:val="0"/>
              <w:divBdr>
                <w:top w:val="none" w:sz="0" w:space="0" w:color="auto"/>
                <w:left w:val="none" w:sz="0" w:space="0" w:color="auto"/>
                <w:bottom w:val="none" w:sz="0" w:space="0" w:color="auto"/>
                <w:right w:val="none" w:sz="0" w:space="0" w:color="auto"/>
              </w:divBdr>
            </w:div>
            <w:div w:id="755203788">
              <w:marLeft w:val="0"/>
              <w:marRight w:val="0"/>
              <w:marTop w:val="0"/>
              <w:marBottom w:val="0"/>
              <w:divBdr>
                <w:top w:val="none" w:sz="0" w:space="0" w:color="auto"/>
                <w:left w:val="none" w:sz="0" w:space="0" w:color="auto"/>
                <w:bottom w:val="none" w:sz="0" w:space="0" w:color="auto"/>
                <w:right w:val="none" w:sz="0" w:space="0" w:color="auto"/>
              </w:divBdr>
            </w:div>
            <w:div w:id="2112049289">
              <w:marLeft w:val="0"/>
              <w:marRight w:val="0"/>
              <w:marTop w:val="0"/>
              <w:marBottom w:val="0"/>
              <w:divBdr>
                <w:top w:val="none" w:sz="0" w:space="0" w:color="auto"/>
                <w:left w:val="none" w:sz="0" w:space="0" w:color="auto"/>
                <w:bottom w:val="none" w:sz="0" w:space="0" w:color="auto"/>
                <w:right w:val="none" w:sz="0" w:space="0" w:color="auto"/>
              </w:divBdr>
            </w:div>
            <w:div w:id="1039087830">
              <w:marLeft w:val="0"/>
              <w:marRight w:val="0"/>
              <w:marTop w:val="0"/>
              <w:marBottom w:val="0"/>
              <w:divBdr>
                <w:top w:val="none" w:sz="0" w:space="0" w:color="auto"/>
                <w:left w:val="none" w:sz="0" w:space="0" w:color="auto"/>
                <w:bottom w:val="none" w:sz="0" w:space="0" w:color="auto"/>
                <w:right w:val="none" w:sz="0" w:space="0" w:color="auto"/>
              </w:divBdr>
            </w:div>
            <w:div w:id="105077116">
              <w:marLeft w:val="0"/>
              <w:marRight w:val="0"/>
              <w:marTop w:val="0"/>
              <w:marBottom w:val="0"/>
              <w:divBdr>
                <w:top w:val="none" w:sz="0" w:space="0" w:color="auto"/>
                <w:left w:val="none" w:sz="0" w:space="0" w:color="auto"/>
                <w:bottom w:val="none" w:sz="0" w:space="0" w:color="auto"/>
                <w:right w:val="none" w:sz="0" w:space="0" w:color="auto"/>
              </w:divBdr>
            </w:div>
            <w:div w:id="480928350">
              <w:marLeft w:val="0"/>
              <w:marRight w:val="0"/>
              <w:marTop w:val="0"/>
              <w:marBottom w:val="0"/>
              <w:divBdr>
                <w:top w:val="none" w:sz="0" w:space="0" w:color="auto"/>
                <w:left w:val="none" w:sz="0" w:space="0" w:color="auto"/>
                <w:bottom w:val="none" w:sz="0" w:space="0" w:color="auto"/>
                <w:right w:val="none" w:sz="0" w:space="0" w:color="auto"/>
              </w:divBdr>
            </w:div>
            <w:div w:id="1373112716">
              <w:marLeft w:val="0"/>
              <w:marRight w:val="0"/>
              <w:marTop w:val="0"/>
              <w:marBottom w:val="0"/>
              <w:divBdr>
                <w:top w:val="none" w:sz="0" w:space="0" w:color="auto"/>
                <w:left w:val="none" w:sz="0" w:space="0" w:color="auto"/>
                <w:bottom w:val="none" w:sz="0" w:space="0" w:color="auto"/>
                <w:right w:val="none" w:sz="0" w:space="0" w:color="auto"/>
              </w:divBdr>
            </w:div>
            <w:div w:id="1440834141">
              <w:marLeft w:val="0"/>
              <w:marRight w:val="0"/>
              <w:marTop w:val="0"/>
              <w:marBottom w:val="0"/>
              <w:divBdr>
                <w:top w:val="none" w:sz="0" w:space="0" w:color="auto"/>
                <w:left w:val="none" w:sz="0" w:space="0" w:color="auto"/>
                <w:bottom w:val="none" w:sz="0" w:space="0" w:color="auto"/>
                <w:right w:val="none" w:sz="0" w:space="0" w:color="auto"/>
              </w:divBdr>
            </w:div>
            <w:div w:id="681973623">
              <w:marLeft w:val="0"/>
              <w:marRight w:val="0"/>
              <w:marTop w:val="0"/>
              <w:marBottom w:val="0"/>
              <w:divBdr>
                <w:top w:val="none" w:sz="0" w:space="0" w:color="auto"/>
                <w:left w:val="none" w:sz="0" w:space="0" w:color="auto"/>
                <w:bottom w:val="none" w:sz="0" w:space="0" w:color="auto"/>
                <w:right w:val="none" w:sz="0" w:space="0" w:color="auto"/>
              </w:divBdr>
            </w:div>
            <w:div w:id="868301112">
              <w:marLeft w:val="0"/>
              <w:marRight w:val="0"/>
              <w:marTop w:val="0"/>
              <w:marBottom w:val="0"/>
              <w:divBdr>
                <w:top w:val="none" w:sz="0" w:space="0" w:color="auto"/>
                <w:left w:val="none" w:sz="0" w:space="0" w:color="auto"/>
                <w:bottom w:val="none" w:sz="0" w:space="0" w:color="auto"/>
                <w:right w:val="none" w:sz="0" w:space="0" w:color="auto"/>
              </w:divBdr>
            </w:div>
            <w:div w:id="1101411333">
              <w:marLeft w:val="0"/>
              <w:marRight w:val="0"/>
              <w:marTop w:val="0"/>
              <w:marBottom w:val="0"/>
              <w:divBdr>
                <w:top w:val="none" w:sz="0" w:space="0" w:color="auto"/>
                <w:left w:val="none" w:sz="0" w:space="0" w:color="auto"/>
                <w:bottom w:val="none" w:sz="0" w:space="0" w:color="auto"/>
                <w:right w:val="none" w:sz="0" w:space="0" w:color="auto"/>
              </w:divBdr>
            </w:div>
            <w:div w:id="936403084">
              <w:marLeft w:val="0"/>
              <w:marRight w:val="0"/>
              <w:marTop w:val="0"/>
              <w:marBottom w:val="0"/>
              <w:divBdr>
                <w:top w:val="none" w:sz="0" w:space="0" w:color="auto"/>
                <w:left w:val="none" w:sz="0" w:space="0" w:color="auto"/>
                <w:bottom w:val="none" w:sz="0" w:space="0" w:color="auto"/>
                <w:right w:val="none" w:sz="0" w:space="0" w:color="auto"/>
              </w:divBdr>
            </w:div>
            <w:div w:id="1893618955">
              <w:marLeft w:val="0"/>
              <w:marRight w:val="0"/>
              <w:marTop w:val="0"/>
              <w:marBottom w:val="0"/>
              <w:divBdr>
                <w:top w:val="none" w:sz="0" w:space="0" w:color="auto"/>
                <w:left w:val="none" w:sz="0" w:space="0" w:color="auto"/>
                <w:bottom w:val="none" w:sz="0" w:space="0" w:color="auto"/>
                <w:right w:val="none" w:sz="0" w:space="0" w:color="auto"/>
              </w:divBdr>
            </w:div>
            <w:div w:id="573124991">
              <w:marLeft w:val="0"/>
              <w:marRight w:val="0"/>
              <w:marTop w:val="0"/>
              <w:marBottom w:val="0"/>
              <w:divBdr>
                <w:top w:val="none" w:sz="0" w:space="0" w:color="auto"/>
                <w:left w:val="none" w:sz="0" w:space="0" w:color="auto"/>
                <w:bottom w:val="none" w:sz="0" w:space="0" w:color="auto"/>
                <w:right w:val="none" w:sz="0" w:space="0" w:color="auto"/>
              </w:divBdr>
            </w:div>
            <w:div w:id="1560048607">
              <w:marLeft w:val="0"/>
              <w:marRight w:val="0"/>
              <w:marTop w:val="0"/>
              <w:marBottom w:val="0"/>
              <w:divBdr>
                <w:top w:val="none" w:sz="0" w:space="0" w:color="auto"/>
                <w:left w:val="none" w:sz="0" w:space="0" w:color="auto"/>
                <w:bottom w:val="none" w:sz="0" w:space="0" w:color="auto"/>
                <w:right w:val="none" w:sz="0" w:space="0" w:color="auto"/>
              </w:divBdr>
            </w:div>
            <w:div w:id="1613900177">
              <w:marLeft w:val="0"/>
              <w:marRight w:val="0"/>
              <w:marTop w:val="0"/>
              <w:marBottom w:val="0"/>
              <w:divBdr>
                <w:top w:val="none" w:sz="0" w:space="0" w:color="auto"/>
                <w:left w:val="none" w:sz="0" w:space="0" w:color="auto"/>
                <w:bottom w:val="none" w:sz="0" w:space="0" w:color="auto"/>
                <w:right w:val="none" w:sz="0" w:space="0" w:color="auto"/>
              </w:divBdr>
            </w:div>
            <w:div w:id="993415297">
              <w:marLeft w:val="0"/>
              <w:marRight w:val="0"/>
              <w:marTop w:val="0"/>
              <w:marBottom w:val="0"/>
              <w:divBdr>
                <w:top w:val="none" w:sz="0" w:space="0" w:color="auto"/>
                <w:left w:val="none" w:sz="0" w:space="0" w:color="auto"/>
                <w:bottom w:val="none" w:sz="0" w:space="0" w:color="auto"/>
                <w:right w:val="none" w:sz="0" w:space="0" w:color="auto"/>
              </w:divBdr>
            </w:div>
            <w:div w:id="67579531">
              <w:marLeft w:val="0"/>
              <w:marRight w:val="0"/>
              <w:marTop w:val="0"/>
              <w:marBottom w:val="0"/>
              <w:divBdr>
                <w:top w:val="none" w:sz="0" w:space="0" w:color="auto"/>
                <w:left w:val="none" w:sz="0" w:space="0" w:color="auto"/>
                <w:bottom w:val="none" w:sz="0" w:space="0" w:color="auto"/>
                <w:right w:val="none" w:sz="0" w:space="0" w:color="auto"/>
              </w:divBdr>
            </w:div>
            <w:div w:id="412554789">
              <w:marLeft w:val="0"/>
              <w:marRight w:val="0"/>
              <w:marTop w:val="0"/>
              <w:marBottom w:val="0"/>
              <w:divBdr>
                <w:top w:val="none" w:sz="0" w:space="0" w:color="auto"/>
                <w:left w:val="none" w:sz="0" w:space="0" w:color="auto"/>
                <w:bottom w:val="none" w:sz="0" w:space="0" w:color="auto"/>
                <w:right w:val="none" w:sz="0" w:space="0" w:color="auto"/>
              </w:divBdr>
            </w:div>
            <w:div w:id="177161500">
              <w:marLeft w:val="0"/>
              <w:marRight w:val="0"/>
              <w:marTop w:val="0"/>
              <w:marBottom w:val="0"/>
              <w:divBdr>
                <w:top w:val="none" w:sz="0" w:space="0" w:color="auto"/>
                <w:left w:val="none" w:sz="0" w:space="0" w:color="auto"/>
                <w:bottom w:val="none" w:sz="0" w:space="0" w:color="auto"/>
                <w:right w:val="none" w:sz="0" w:space="0" w:color="auto"/>
              </w:divBdr>
            </w:div>
            <w:div w:id="1706909891">
              <w:marLeft w:val="0"/>
              <w:marRight w:val="0"/>
              <w:marTop w:val="0"/>
              <w:marBottom w:val="0"/>
              <w:divBdr>
                <w:top w:val="none" w:sz="0" w:space="0" w:color="auto"/>
                <w:left w:val="none" w:sz="0" w:space="0" w:color="auto"/>
                <w:bottom w:val="none" w:sz="0" w:space="0" w:color="auto"/>
                <w:right w:val="none" w:sz="0" w:space="0" w:color="auto"/>
              </w:divBdr>
            </w:div>
            <w:div w:id="1160922675">
              <w:marLeft w:val="0"/>
              <w:marRight w:val="0"/>
              <w:marTop w:val="0"/>
              <w:marBottom w:val="0"/>
              <w:divBdr>
                <w:top w:val="none" w:sz="0" w:space="0" w:color="auto"/>
                <w:left w:val="none" w:sz="0" w:space="0" w:color="auto"/>
                <w:bottom w:val="none" w:sz="0" w:space="0" w:color="auto"/>
                <w:right w:val="none" w:sz="0" w:space="0" w:color="auto"/>
              </w:divBdr>
            </w:div>
            <w:div w:id="487673826">
              <w:marLeft w:val="0"/>
              <w:marRight w:val="0"/>
              <w:marTop w:val="0"/>
              <w:marBottom w:val="0"/>
              <w:divBdr>
                <w:top w:val="none" w:sz="0" w:space="0" w:color="auto"/>
                <w:left w:val="none" w:sz="0" w:space="0" w:color="auto"/>
                <w:bottom w:val="none" w:sz="0" w:space="0" w:color="auto"/>
                <w:right w:val="none" w:sz="0" w:space="0" w:color="auto"/>
              </w:divBdr>
            </w:div>
            <w:div w:id="802388977">
              <w:marLeft w:val="0"/>
              <w:marRight w:val="0"/>
              <w:marTop w:val="0"/>
              <w:marBottom w:val="0"/>
              <w:divBdr>
                <w:top w:val="none" w:sz="0" w:space="0" w:color="auto"/>
                <w:left w:val="none" w:sz="0" w:space="0" w:color="auto"/>
                <w:bottom w:val="none" w:sz="0" w:space="0" w:color="auto"/>
                <w:right w:val="none" w:sz="0" w:space="0" w:color="auto"/>
              </w:divBdr>
            </w:div>
            <w:div w:id="187182528">
              <w:marLeft w:val="0"/>
              <w:marRight w:val="0"/>
              <w:marTop w:val="0"/>
              <w:marBottom w:val="0"/>
              <w:divBdr>
                <w:top w:val="none" w:sz="0" w:space="0" w:color="auto"/>
                <w:left w:val="none" w:sz="0" w:space="0" w:color="auto"/>
                <w:bottom w:val="none" w:sz="0" w:space="0" w:color="auto"/>
                <w:right w:val="none" w:sz="0" w:space="0" w:color="auto"/>
              </w:divBdr>
            </w:div>
            <w:div w:id="1147749238">
              <w:marLeft w:val="0"/>
              <w:marRight w:val="0"/>
              <w:marTop w:val="0"/>
              <w:marBottom w:val="0"/>
              <w:divBdr>
                <w:top w:val="none" w:sz="0" w:space="0" w:color="auto"/>
                <w:left w:val="none" w:sz="0" w:space="0" w:color="auto"/>
                <w:bottom w:val="none" w:sz="0" w:space="0" w:color="auto"/>
                <w:right w:val="none" w:sz="0" w:space="0" w:color="auto"/>
              </w:divBdr>
            </w:div>
            <w:div w:id="811677693">
              <w:marLeft w:val="0"/>
              <w:marRight w:val="0"/>
              <w:marTop w:val="0"/>
              <w:marBottom w:val="0"/>
              <w:divBdr>
                <w:top w:val="none" w:sz="0" w:space="0" w:color="auto"/>
                <w:left w:val="none" w:sz="0" w:space="0" w:color="auto"/>
                <w:bottom w:val="none" w:sz="0" w:space="0" w:color="auto"/>
                <w:right w:val="none" w:sz="0" w:space="0" w:color="auto"/>
              </w:divBdr>
            </w:div>
            <w:div w:id="251747650">
              <w:marLeft w:val="0"/>
              <w:marRight w:val="0"/>
              <w:marTop w:val="0"/>
              <w:marBottom w:val="0"/>
              <w:divBdr>
                <w:top w:val="none" w:sz="0" w:space="0" w:color="auto"/>
                <w:left w:val="none" w:sz="0" w:space="0" w:color="auto"/>
                <w:bottom w:val="none" w:sz="0" w:space="0" w:color="auto"/>
                <w:right w:val="none" w:sz="0" w:space="0" w:color="auto"/>
              </w:divBdr>
            </w:div>
            <w:div w:id="1589538109">
              <w:marLeft w:val="0"/>
              <w:marRight w:val="0"/>
              <w:marTop w:val="0"/>
              <w:marBottom w:val="0"/>
              <w:divBdr>
                <w:top w:val="none" w:sz="0" w:space="0" w:color="auto"/>
                <w:left w:val="none" w:sz="0" w:space="0" w:color="auto"/>
                <w:bottom w:val="none" w:sz="0" w:space="0" w:color="auto"/>
                <w:right w:val="none" w:sz="0" w:space="0" w:color="auto"/>
              </w:divBdr>
            </w:div>
            <w:div w:id="1494832375">
              <w:marLeft w:val="0"/>
              <w:marRight w:val="0"/>
              <w:marTop w:val="0"/>
              <w:marBottom w:val="0"/>
              <w:divBdr>
                <w:top w:val="none" w:sz="0" w:space="0" w:color="auto"/>
                <w:left w:val="none" w:sz="0" w:space="0" w:color="auto"/>
                <w:bottom w:val="none" w:sz="0" w:space="0" w:color="auto"/>
                <w:right w:val="none" w:sz="0" w:space="0" w:color="auto"/>
              </w:divBdr>
            </w:div>
            <w:div w:id="735011683">
              <w:marLeft w:val="0"/>
              <w:marRight w:val="0"/>
              <w:marTop w:val="0"/>
              <w:marBottom w:val="0"/>
              <w:divBdr>
                <w:top w:val="none" w:sz="0" w:space="0" w:color="auto"/>
                <w:left w:val="none" w:sz="0" w:space="0" w:color="auto"/>
                <w:bottom w:val="none" w:sz="0" w:space="0" w:color="auto"/>
                <w:right w:val="none" w:sz="0" w:space="0" w:color="auto"/>
              </w:divBdr>
            </w:div>
            <w:div w:id="1640070205">
              <w:marLeft w:val="0"/>
              <w:marRight w:val="0"/>
              <w:marTop w:val="0"/>
              <w:marBottom w:val="0"/>
              <w:divBdr>
                <w:top w:val="none" w:sz="0" w:space="0" w:color="auto"/>
                <w:left w:val="none" w:sz="0" w:space="0" w:color="auto"/>
                <w:bottom w:val="none" w:sz="0" w:space="0" w:color="auto"/>
                <w:right w:val="none" w:sz="0" w:space="0" w:color="auto"/>
              </w:divBdr>
            </w:div>
            <w:div w:id="1413353885">
              <w:marLeft w:val="0"/>
              <w:marRight w:val="0"/>
              <w:marTop w:val="0"/>
              <w:marBottom w:val="0"/>
              <w:divBdr>
                <w:top w:val="none" w:sz="0" w:space="0" w:color="auto"/>
                <w:left w:val="none" w:sz="0" w:space="0" w:color="auto"/>
                <w:bottom w:val="none" w:sz="0" w:space="0" w:color="auto"/>
                <w:right w:val="none" w:sz="0" w:space="0" w:color="auto"/>
              </w:divBdr>
            </w:div>
            <w:div w:id="963776764">
              <w:marLeft w:val="0"/>
              <w:marRight w:val="0"/>
              <w:marTop w:val="0"/>
              <w:marBottom w:val="0"/>
              <w:divBdr>
                <w:top w:val="none" w:sz="0" w:space="0" w:color="auto"/>
                <w:left w:val="none" w:sz="0" w:space="0" w:color="auto"/>
                <w:bottom w:val="none" w:sz="0" w:space="0" w:color="auto"/>
                <w:right w:val="none" w:sz="0" w:space="0" w:color="auto"/>
              </w:divBdr>
            </w:div>
            <w:div w:id="327439428">
              <w:marLeft w:val="0"/>
              <w:marRight w:val="0"/>
              <w:marTop w:val="0"/>
              <w:marBottom w:val="0"/>
              <w:divBdr>
                <w:top w:val="none" w:sz="0" w:space="0" w:color="auto"/>
                <w:left w:val="none" w:sz="0" w:space="0" w:color="auto"/>
                <w:bottom w:val="none" w:sz="0" w:space="0" w:color="auto"/>
                <w:right w:val="none" w:sz="0" w:space="0" w:color="auto"/>
              </w:divBdr>
            </w:div>
            <w:div w:id="1242566681">
              <w:marLeft w:val="0"/>
              <w:marRight w:val="0"/>
              <w:marTop w:val="0"/>
              <w:marBottom w:val="0"/>
              <w:divBdr>
                <w:top w:val="none" w:sz="0" w:space="0" w:color="auto"/>
                <w:left w:val="none" w:sz="0" w:space="0" w:color="auto"/>
                <w:bottom w:val="none" w:sz="0" w:space="0" w:color="auto"/>
                <w:right w:val="none" w:sz="0" w:space="0" w:color="auto"/>
              </w:divBdr>
            </w:div>
            <w:div w:id="370884908">
              <w:marLeft w:val="0"/>
              <w:marRight w:val="0"/>
              <w:marTop w:val="0"/>
              <w:marBottom w:val="0"/>
              <w:divBdr>
                <w:top w:val="none" w:sz="0" w:space="0" w:color="auto"/>
                <w:left w:val="none" w:sz="0" w:space="0" w:color="auto"/>
                <w:bottom w:val="none" w:sz="0" w:space="0" w:color="auto"/>
                <w:right w:val="none" w:sz="0" w:space="0" w:color="auto"/>
              </w:divBdr>
            </w:div>
            <w:div w:id="1595044856">
              <w:marLeft w:val="0"/>
              <w:marRight w:val="0"/>
              <w:marTop w:val="0"/>
              <w:marBottom w:val="0"/>
              <w:divBdr>
                <w:top w:val="none" w:sz="0" w:space="0" w:color="auto"/>
                <w:left w:val="none" w:sz="0" w:space="0" w:color="auto"/>
                <w:bottom w:val="none" w:sz="0" w:space="0" w:color="auto"/>
                <w:right w:val="none" w:sz="0" w:space="0" w:color="auto"/>
              </w:divBdr>
            </w:div>
            <w:div w:id="390465415">
              <w:marLeft w:val="0"/>
              <w:marRight w:val="0"/>
              <w:marTop w:val="0"/>
              <w:marBottom w:val="0"/>
              <w:divBdr>
                <w:top w:val="none" w:sz="0" w:space="0" w:color="auto"/>
                <w:left w:val="none" w:sz="0" w:space="0" w:color="auto"/>
                <w:bottom w:val="none" w:sz="0" w:space="0" w:color="auto"/>
                <w:right w:val="none" w:sz="0" w:space="0" w:color="auto"/>
              </w:divBdr>
            </w:div>
            <w:div w:id="1452162693">
              <w:marLeft w:val="0"/>
              <w:marRight w:val="0"/>
              <w:marTop w:val="0"/>
              <w:marBottom w:val="0"/>
              <w:divBdr>
                <w:top w:val="none" w:sz="0" w:space="0" w:color="auto"/>
                <w:left w:val="none" w:sz="0" w:space="0" w:color="auto"/>
                <w:bottom w:val="none" w:sz="0" w:space="0" w:color="auto"/>
                <w:right w:val="none" w:sz="0" w:space="0" w:color="auto"/>
              </w:divBdr>
            </w:div>
            <w:div w:id="340667693">
              <w:marLeft w:val="0"/>
              <w:marRight w:val="0"/>
              <w:marTop w:val="0"/>
              <w:marBottom w:val="0"/>
              <w:divBdr>
                <w:top w:val="none" w:sz="0" w:space="0" w:color="auto"/>
                <w:left w:val="none" w:sz="0" w:space="0" w:color="auto"/>
                <w:bottom w:val="none" w:sz="0" w:space="0" w:color="auto"/>
                <w:right w:val="none" w:sz="0" w:space="0" w:color="auto"/>
              </w:divBdr>
            </w:div>
            <w:div w:id="517045091">
              <w:marLeft w:val="0"/>
              <w:marRight w:val="0"/>
              <w:marTop w:val="0"/>
              <w:marBottom w:val="0"/>
              <w:divBdr>
                <w:top w:val="none" w:sz="0" w:space="0" w:color="auto"/>
                <w:left w:val="none" w:sz="0" w:space="0" w:color="auto"/>
                <w:bottom w:val="none" w:sz="0" w:space="0" w:color="auto"/>
                <w:right w:val="none" w:sz="0" w:space="0" w:color="auto"/>
              </w:divBdr>
            </w:div>
            <w:div w:id="1074005951">
              <w:marLeft w:val="0"/>
              <w:marRight w:val="0"/>
              <w:marTop w:val="0"/>
              <w:marBottom w:val="0"/>
              <w:divBdr>
                <w:top w:val="none" w:sz="0" w:space="0" w:color="auto"/>
                <w:left w:val="none" w:sz="0" w:space="0" w:color="auto"/>
                <w:bottom w:val="none" w:sz="0" w:space="0" w:color="auto"/>
                <w:right w:val="none" w:sz="0" w:space="0" w:color="auto"/>
              </w:divBdr>
            </w:div>
            <w:div w:id="1015963379">
              <w:marLeft w:val="0"/>
              <w:marRight w:val="0"/>
              <w:marTop w:val="0"/>
              <w:marBottom w:val="0"/>
              <w:divBdr>
                <w:top w:val="none" w:sz="0" w:space="0" w:color="auto"/>
                <w:left w:val="none" w:sz="0" w:space="0" w:color="auto"/>
                <w:bottom w:val="none" w:sz="0" w:space="0" w:color="auto"/>
                <w:right w:val="none" w:sz="0" w:space="0" w:color="auto"/>
              </w:divBdr>
            </w:div>
            <w:div w:id="1034232222">
              <w:marLeft w:val="0"/>
              <w:marRight w:val="0"/>
              <w:marTop w:val="0"/>
              <w:marBottom w:val="0"/>
              <w:divBdr>
                <w:top w:val="none" w:sz="0" w:space="0" w:color="auto"/>
                <w:left w:val="none" w:sz="0" w:space="0" w:color="auto"/>
                <w:bottom w:val="none" w:sz="0" w:space="0" w:color="auto"/>
                <w:right w:val="none" w:sz="0" w:space="0" w:color="auto"/>
              </w:divBdr>
            </w:div>
            <w:div w:id="967589735">
              <w:marLeft w:val="0"/>
              <w:marRight w:val="0"/>
              <w:marTop w:val="0"/>
              <w:marBottom w:val="0"/>
              <w:divBdr>
                <w:top w:val="none" w:sz="0" w:space="0" w:color="auto"/>
                <w:left w:val="none" w:sz="0" w:space="0" w:color="auto"/>
                <w:bottom w:val="none" w:sz="0" w:space="0" w:color="auto"/>
                <w:right w:val="none" w:sz="0" w:space="0" w:color="auto"/>
              </w:divBdr>
            </w:div>
            <w:div w:id="2013529860">
              <w:marLeft w:val="0"/>
              <w:marRight w:val="0"/>
              <w:marTop w:val="0"/>
              <w:marBottom w:val="0"/>
              <w:divBdr>
                <w:top w:val="none" w:sz="0" w:space="0" w:color="auto"/>
                <w:left w:val="none" w:sz="0" w:space="0" w:color="auto"/>
                <w:bottom w:val="none" w:sz="0" w:space="0" w:color="auto"/>
                <w:right w:val="none" w:sz="0" w:space="0" w:color="auto"/>
              </w:divBdr>
            </w:div>
            <w:div w:id="529997848">
              <w:marLeft w:val="0"/>
              <w:marRight w:val="0"/>
              <w:marTop w:val="0"/>
              <w:marBottom w:val="0"/>
              <w:divBdr>
                <w:top w:val="none" w:sz="0" w:space="0" w:color="auto"/>
                <w:left w:val="none" w:sz="0" w:space="0" w:color="auto"/>
                <w:bottom w:val="none" w:sz="0" w:space="0" w:color="auto"/>
                <w:right w:val="none" w:sz="0" w:space="0" w:color="auto"/>
              </w:divBdr>
            </w:div>
            <w:div w:id="1084570871">
              <w:marLeft w:val="0"/>
              <w:marRight w:val="0"/>
              <w:marTop w:val="0"/>
              <w:marBottom w:val="0"/>
              <w:divBdr>
                <w:top w:val="none" w:sz="0" w:space="0" w:color="auto"/>
                <w:left w:val="none" w:sz="0" w:space="0" w:color="auto"/>
                <w:bottom w:val="none" w:sz="0" w:space="0" w:color="auto"/>
                <w:right w:val="none" w:sz="0" w:space="0" w:color="auto"/>
              </w:divBdr>
            </w:div>
            <w:div w:id="1815566997">
              <w:marLeft w:val="0"/>
              <w:marRight w:val="0"/>
              <w:marTop w:val="0"/>
              <w:marBottom w:val="0"/>
              <w:divBdr>
                <w:top w:val="none" w:sz="0" w:space="0" w:color="auto"/>
                <w:left w:val="none" w:sz="0" w:space="0" w:color="auto"/>
                <w:bottom w:val="none" w:sz="0" w:space="0" w:color="auto"/>
                <w:right w:val="none" w:sz="0" w:space="0" w:color="auto"/>
              </w:divBdr>
            </w:div>
            <w:div w:id="906375334">
              <w:marLeft w:val="0"/>
              <w:marRight w:val="0"/>
              <w:marTop w:val="0"/>
              <w:marBottom w:val="0"/>
              <w:divBdr>
                <w:top w:val="none" w:sz="0" w:space="0" w:color="auto"/>
                <w:left w:val="none" w:sz="0" w:space="0" w:color="auto"/>
                <w:bottom w:val="none" w:sz="0" w:space="0" w:color="auto"/>
                <w:right w:val="none" w:sz="0" w:space="0" w:color="auto"/>
              </w:divBdr>
            </w:div>
            <w:div w:id="1748454850">
              <w:marLeft w:val="0"/>
              <w:marRight w:val="0"/>
              <w:marTop w:val="0"/>
              <w:marBottom w:val="0"/>
              <w:divBdr>
                <w:top w:val="none" w:sz="0" w:space="0" w:color="auto"/>
                <w:left w:val="none" w:sz="0" w:space="0" w:color="auto"/>
                <w:bottom w:val="none" w:sz="0" w:space="0" w:color="auto"/>
                <w:right w:val="none" w:sz="0" w:space="0" w:color="auto"/>
              </w:divBdr>
            </w:div>
            <w:div w:id="679048475">
              <w:marLeft w:val="0"/>
              <w:marRight w:val="0"/>
              <w:marTop w:val="0"/>
              <w:marBottom w:val="0"/>
              <w:divBdr>
                <w:top w:val="none" w:sz="0" w:space="0" w:color="auto"/>
                <w:left w:val="none" w:sz="0" w:space="0" w:color="auto"/>
                <w:bottom w:val="none" w:sz="0" w:space="0" w:color="auto"/>
                <w:right w:val="none" w:sz="0" w:space="0" w:color="auto"/>
              </w:divBdr>
            </w:div>
            <w:div w:id="928196418">
              <w:marLeft w:val="0"/>
              <w:marRight w:val="0"/>
              <w:marTop w:val="0"/>
              <w:marBottom w:val="0"/>
              <w:divBdr>
                <w:top w:val="none" w:sz="0" w:space="0" w:color="auto"/>
                <w:left w:val="none" w:sz="0" w:space="0" w:color="auto"/>
                <w:bottom w:val="none" w:sz="0" w:space="0" w:color="auto"/>
                <w:right w:val="none" w:sz="0" w:space="0" w:color="auto"/>
              </w:divBdr>
            </w:div>
            <w:div w:id="808399231">
              <w:marLeft w:val="0"/>
              <w:marRight w:val="0"/>
              <w:marTop w:val="0"/>
              <w:marBottom w:val="0"/>
              <w:divBdr>
                <w:top w:val="none" w:sz="0" w:space="0" w:color="auto"/>
                <w:left w:val="none" w:sz="0" w:space="0" w:color="auto"/>
                <w:bottom w:val="none" w:sz="0" w:space="0" w:color="auto"/>
                <w:right w:val="none" w:sz="0" w:space="0" w:color="auto"/>
              </w:divBdr>
            </w:div>
            <w:div w:id="1616935848">
              <w:marLeft w:val="0"/>
              <w:marRight w:val="0"/>
              <w:marTop w:val="0"/>
              <w:marBottom w:val="0"/>
              <w:divBdr>
                <w:top w:val="none" w:sz="0" w:space="0" w:color="auto"/>
                <w:left w:val="none" w:sz="0" w:space="0" w:color="auto"/>
                <w:bottom w:val="none" w:sz="0" w:space="0" w:color="auto"/>
                <w:right w:val="none" w:sz="0" w:space="0" w:color="auto"/>
              </w:divBdr>
            </w:div>
            <w:div w:id="2145350296">
              <w:marLeft w:val="0"/>
              <w:marRight w:val="0"/>
              <w:marTop w:val="0"/>
              <w:marBottom w:val="0"/>
              <w:divBdr>
                <w:top w:val="none" w:sz="0" w:space="0" w:color="auto"/>
                <w:left w:val="none" w:sz="0" w:space="0" w:color="auto"/>
                <w:bottom w:val="none" w:sz="0" w:space="0" w:color="auto"/>
                <w:right w:val="none" w:sz="0" w:space="0" w:color="auto"/>
              </w:divBdr>
            </w:div>
            <w:div w:id="1723673871">
              <w:marLeft w:val="0"/>
              <w:marRight w:val="0"/>
              <w:marTop w:val="0"/>
              <w:marBottom w:val="0"/>
              <w:divBdr>
                <w:top w:val="none" w:sz="0" w:space="0" w:color="auto"/>
                <w:left w:val="none" w:sz="0" w:space="0" w:color="auto"/>
                <w:bottom w:val="none" w:sz="0" w:space="0" w:color="auto"/>
                <w:right w:val="none" w:sz="0" w:space="0" w:color="auto"/>
              </w:divBdr>
            </w:div>
            <w:div w:id="573589693">
              <w:marLeft w:val="0"/>
              <w:marRight w:val="0"/>
              <w:marTop w:val="0"/>
              <w:marBottom w:val="0"/>
              <w:divBdr>
                <w:top w:val="none" w:sz="0" w:space="0" w:color="auto"/>
                <w:left w:val="none" w:sz="0" w:space="0" w:color="auto"/>
                <w:bottom w:val="none" w:sz="0" w:space="0" w:color="auto"/>
                <w:right w:val="none" w:sz="0" w:space="0" w:color="auto"/>
              </w:divBdr>
            </w:div>
            <w:div w:id="562562336">
              <w:marLeft w:val="0"/>
              <w:marRight w:val="0"/>
              <w:marTop w:val="0"/>
              <w:marBottom w:val="0"/>
              <w:divBdr>
                <w:top w:val="none" w:sz="0" w:space="0" w:color="auto"/>
                <w:left w:val="none" w:sz="0" w:space="0" w:color="auto"/>
                <w:bottom w:val="none" w:sz="0" w:space="0" w:color="auto"/>
                <w:right w:val="none" w:sz="0" w:space="0" w:color="auto"/>
              </w:divBdr>
            </w:div>
            <w:div w:id="677318564">
              <w:marLeft w:val="0"/>
              <w:marRight w:val="0"/>
              <w:marTop w:val="0"/>
              <w:marBottom w:val="0"/>
              <w:divBdr>
                <w:top w:val="none" w:sz="0" w:space="0" w:color="auto"/>
                <w:left w:val="none" w:sz="0" w:space="0" w:color="auto"/>
                <w:bottom w:val="none" w:sz="0" w:space="0" w:color="auto"/>
                <w:right w:val="none" w:sz="0" w:space="0" w:color="auto"/>
              </w:divBdr>
            </w:div>
            <w:div w:id="579942937">
              <w:marLeft w:val="0"/>
              <w:marRight w:val="0"/>
              <w:marTop w:val="0"/>
              <w:marBottom w:val="0"/>
              <w:divBdr>
                <w:top w:val="none" w:sz="0" w:space="0" w:color="auto"/>
                <w:left w:val="none" w:sz="0" w:space="0" w:color="auto"/>
                <w:bottom w:val="none" w:sz="0" w:space="0" w:color="auto"/>
                <w:right w:val="none" w:sz="0" w:space="0" w:color="auto"/>
              </w:divBdr>
            </w:div>
            <w:div w:id="1674068770">
              <w:marLeft w:val="0"/>
              <w:marRight w:val="0"/>
              <w:marTop w:val="0"/>
              <w:marBottom w:val="0"/>
              <w:divBdr>
                <w:top w:val="none" w:sz="0" w:space="0" w:color="auto"/>
                <w:left w:val="none" w:sz="0" w:space="0" w:color="auto"/>
                <w:bottom w:val="none" w:sz="0" w:space="0" w:color="auto"/>
                <w:right w:val="none" w:sz="0" w:space="0" w:color="auto"/>
              </w:divBdr>
            </w:div>
            <w:div w:id="95488080">
              <w:marLeft w:val="0"/>
              <w:marRight w:val="0"/>
              <w:marTop w:val="0"/>
              <w:marBottom w:val="0"/>
              <w:divBdr>
                <w:top w:val="none" w:sz="0" w:space="0" w:color="auto"/>
                <w:left w:val="none" w:sz="0" w:space="0" w:color="auto"/>
                <w:bottom w:val="none" w:sz="0" w:space="0" w:color="auto"/>
                <w:right w:val="none" w:sz="0" w:space="0" w:color="auto"/>
              </w:divBdr>
            </w:div>
            <w:div w:id="1859851814">
              <w:marLeft w:val="0"/>
              <w:marRight w:val="0"/>
              <w:marTop w:val="0"/>
              <w:marBottom w:val="0"/>
              <w:divBdr>
                <w:top w:val="none" w:sz="0" w:space="0" w:color="auto"/>
                <w:left w:val="none" w:sz="0" w:space="0" w:color="auto"/>
                <w:bottom w:val="none" w:sz="0" w:space="0" w:color="auto"/>
                <w:right w:val="none" w:sz="0" w:space="0" w:color="auto"/>
              </w:divBdr>
            </w:div>
            <w:div w:id="1169833455">
              <w:marLeft w:val="0"/>
              <w:marRight w:val="0"/>
              <w:marTop w:val="0"/>
              <w:marBottom w:val="0"/>
              <w:divBdr>
                <w:top w:val="none" w:sz="0" w:space="0" w:color="auto"/>
                <w:left w:val="none" w:sz="0" w:space="0" w:color="auto"/>
                <w:bottom w:val="none" w:sz="0" w:space="0" w:color="auto"/>
                <w:right w:val="none" w:sz="0" w:space="0" w:color="auto"/>
              </w:divBdr>
            </w:div>
            <w:div w:id="563295833">
              <w:marLeft w:val="0"/>
              <w:marRight w:val="0"/>
              <w:marTop w:val="0"/>
              <w:marBottom w:val="0"/>
              <w:divBdr>
                <w:top w:val="none" w:sz="0" w:space="0" w:color="auto"/>
                <w:left w:val="none" w:sz="0" w:space="0" w:color="auto"/>
                <w:bottom w:val="none" w:sz="0" w:space="0" w:color="auto"/>
                <w:right w:val="none" w:sz="0" w:space="0" w:color="auto"/>
              </w:divBdr>
            </w:div>
            <w:div w:id="175702410">
              <w:marLeft w:val="0"/>
              <w:marRight w:val="0"/>
              <w:marTop w:val="0"/>
              <w:marBottom w:val="0"/>
              <w:divBdr>
                <w:top w:val="none" w:sz="0" w:space="0" w:color="auto"/>
                <w:left w:val="none" w:sz="0" w:space="0" w:color="auto"/>
                <w:bottom w:val="none" w:sz="0" w:space="0" w:color="auto"/>
                <w:right w:val="none" w:sz="0" w:space="0" w:color="auto"/>
              </w:divBdr>
            </w:div>
            <w:div w:id="566843673">
              <w:marLeft w:val="0"/>
              <w:marRight w:val="0"/>
              <w:marTop w:val="0"/>
              <w:marBottom w:val="0"/>
              <w:divBdr>
                <w:top w:val="none" w:sz="0" w:space="0" w:color="auto"/>
                <w:left w:val="none" w:sz="0" w:space="0" w:color="auto"/>
                <w:bottom w:val="none" w:sz="0" w:space="0" w:color="auto"/>
                <w:right w:val="none" w:sz="0" w:space="0" w:color="auto"/>
              </w:divBdr>
            </w:div>
            <w:div w:id="1146360572">
              <w:marLeft w:val="0"/>
              <w:marRight w:val="0"/>
              <w:marTop w:val="0"/>
              <w:marBottom w:val="0"/>
              <w:divBdr>
                <w:top w:val="none" w:sz="0" w:space="0" w:color="auto"/>
                <w:left w:val="none" w:sz="0" w:space="0" w:color="auto"/>
                <w:bottom w:val="none" w:sz="0" w:space="0" w:color="auto"/>
                <w:right w:val="none" w:sz="0" w:space="0" w:color="auto"/>
              </w:divBdr>
            </w:div>
            <w:div w:id="1356811280">
              <w:marLeft w:val="0"/>
              <w:marRight w:val="0"/>
              <w:marTop w:val="0"/>
              <w:marBottom w:val="0"/>
              <w:divBdr>
                <w:top w:val="none" w:sz="0" w:space="0" w:color="auto"/>
                <w:left w:val="none" w:sz="0" w:space="0" w:color="auto"/>
                <w:bottom w:val="none" w:sz="0" w:space="0" w:color="auto"/>
                <w:right w:val="none" w:sz="0" w:space="0" w:color="auto"/>
              </w:divBdr>
            </w:div>
            <w:div w:id="406340205">
              <w:marLeft w:val="0"/>
              <w:marRight w:val="0"/>
              <w:marTop w:val="0"/>
              <w:marBottom w:val="0"/>
              <w:divBdr>
                <w:top w:val="none" w:sz="0" w:space="0" w:color="auto"/>
                <w:left w:val="none" w:sz="0" w:space="0" w:color="auto"/>
                <w:bottom w:val="none" w:sz="0" w:space="0" w:color="auto"/>
                <w:right w:val="none" w:sz="0" w:space="0" w:color="auto"/>
              </w:divBdr>
            </w:div>
            <w:div w:id="1837457811">
              <w:marLeft w:val="0"/>
              <w:marRight w:val="0"/>
              <w:marTop w:val="0"/>
              <w:marBottom w:val="0"/>
              <w:divBdr>
                <w:top w:val="none" w:sz="0" w:space="0" w:color="auto"/>
                <w:left w:val="none" w:sz="0" w:space="0" w:color="auto"/>
                <w:bottom w:val="none" w:sz="0" w:space="0" w:color="auto"/>
                <w:right w:val="none" w:sz="0" w:space="0" w:color="auto"/>
              </w:divBdr>
            </w:div>
            <w:div w:id="2027749852">
              <w:marLeft w:val="0"/>
              <w:marRight w:val="0"/>
              <w:marTop w:val="0"/>
              <w:marBottom w:val="0"/>
              <w:divBdr>
                <w:top w:val="none" w:sz="0" w:space="0" w:color="auto"/>
                <w:left w:val="none" w:sz="0" w:space="0" w:color="auto"/>
                <w:bottom w:val="none" w:sz="0" w:space="0" w:color="auto"/>
                <w:right w:val="none" w:sz="0" w:space="0" w:color="auto"/>
              </w:divBdr>
            </w:div>
            <w:div w:id="1769305924">
              <w:marLeft w:val="0"/>
              <w:marRight w:val="0"/>
              <w:marTop w:val="0"/>
              <w:marBottom w:val="0"/>
              <w:divBdr>
                <w:top w:val="none" w:sz="0" w:space="0" w:color="auto"/>
                <w:left w:val="none" w:sz="0" w:space="0" w:color="auto"/>
                <w:bottom w:val="none" w:sz="0" w:space="0" w:color="auto"/>
                <w:right w:val="none" w:sz="0" w:space="0" w:color="auto"/>
              </w:divBdr>
            </w:div>
            <w:div w:id="94982079">
              <w:marLeft w:val="0"/>
              <w:marRight w:val="0"/>
              <w:marTop w:val="0"/>
              <w:marBottom w:val="0"/>
              <w:divBdr>
                <w:top w:val="none" w:sz="0" w:space="0" w:color="auto"/>
                <w:left w:val="none" w:sz="0" w:space="0" w:color="auto"/>
                <w:bottom w:val="none" w:sz="0" w:space="0" w:color="auto"/>
                <w:right w:val="none" w:sz="0" w:space="0" w:color="auto"/>
              </w:divBdr>
            </w:div>
            <w:div w:id="1857377866">
              <w:marLeft w:val="0"/>
              <w:marRight w:val="0"/>
              <w:marTop w:val="0"/>
              <w:marBottom w:val="0"/>
              <w:divBdr>
                <w:top w:val="none" w:sz="0" w:space="0" w:color="auto"/>
                <w:left w:val="none" w:sz="0" w:space="0" w:color="auto"/>
                <w:bottom w:val="none" w:sz="0" w:space="0" w:color="auto"/>
                <w:right w:val="none" w:sz="0" w:space="0" w:color="auto"/>
              </w:divBdr>
            </w:div>
            <w:div w:id="118456131">
              <w:marLeft w:val="0"/>
              <w:marRight w:val="0"/>
              <w:marTop w:val="0"/>
              <w:marBottom w:val="0"/>
              <w:divBdr>
                <w:top w:val="none" w:sz="0" w:space="0" w:color="auto"/>
                <w:left w:val="none" w:sz="0" w:space="0" w:color="auto"/>
                <w:bottom w:val="none" w:sz="0" w:space="0" w:color="auto"/>
                <w:right w:val="none" w:sz="0" w:space="0" w:color="auto"/>
              </w:divBdr>
            </w:div>
            <w:div w:id="1736735245">
              <w:marLeft w:val="0"/>
              <w:marRight w:val="0"/>
              <w:marTop w:val="0"/>
              <w:marBottom w:val="0"/>
              <w:divBdr>
                <w:top w:val="none" w:sz="0" w:space="0" w:color="auto"/>
                <w:left w:val="none" w:sz="0" w:space="0" w:color="auto"/>
                <w:bottom w:val="none" w:sz="0" w:space="0" w:color="auto"/>
                <w:right w:val="none" w:sz="0" w:space="0" w:color="auto"/>
              </w:divBdr>
            </w:div>
            <w:div w:id="39013946">
              <w:marLeft w:val="0"/>
              <w:marRight w:val="0"/>
              <w:marTop w:val="0"/>
              <w:marBottom w:val="0"/>
              <w:divBdr>
                <w:top w:val="none" w:sz="0" w:space="0" w:color="auto"/>
                <w:left w:val="none" w:sz="0" w:space="0" w:color="auto"/>
                <w:bottom w:val="none" w:sz="0" w:space="0" w:color="auto"/>
                <w:right w:val="none" w:sz="0" w:space="0" w:color="auto"/>
              </w:divBdr>
            </w:div>
            <w:div w:id="510607196">
              <w:marLeft w:val="0"/>
              <w:marRight w:val="0"/>
              <w:marTop w:val="0"/>
              <w:marBottom w:val="0"/>
              <w:divBdr>
                <w:top w:val="none" w:sz="0" w:space="0" w:color="auto"/>
                <w:left w:val="none" w:sz="0" w:space="0" w:color="auto"/>
                <w:bottom w:val="none" w:sz="0" w:space="0" w:color="auto"/>
                <w:right w:val="none" w:sz="0" w:space="0" w:color="auto"/>
              </w:divBdr>
            </w:div>
            <w:div w:id="1461803034">
              <w:marLeft w:val="0"/>
              <w:marRight w:val="0"/>
              <w:marTop w:val="0"/>
              <w:marBottom w:val="0"/>
              <w:divBdr>
                <w:top w:val="none" w:sz="0" w:space="0" w:color="auto"/>
                <w:left w:val="none" w:sz="0" w:space="0" w:color="auto"/>
                <w:bottom w:val="none" w:sz="0" w:space="0" w:color="auto"/>
                <w:right w:val="none" w:sz="0" w:space="0" w:color="auto"/>
              </w:divBdr>
            </w:div>
            <w:div w:id="2125271926">
              <w:marLeft w:val="0"/>
              <w:marRight w:val="0"/>
              <w:marTop w:val="0"/>
              <w:marBottom w:val="0"/>
              <w:divBdr>
                <w:top w:val="none" w:sz="0" w:space="0" w:color="auto"/>
                <w:left w:val="none" w:sz="0" w:space="0" w:color="auto"/>
                <w:bottom w:val="none" w:sz="0" w:space="0" w:color="auto"/>
                <w:right w:val="none" w:sz="0" w:space="0" w:color="auto"/>
              </w:divBdr>
            </w:div>
            <w:div w:id="311444988">
              <w:marLeft w:val="0"/>
              <w:marRight w:val="0"/>
              <w:marTop w:val="0"/>
              <w:marBottom w:val="0"/>
              <w:divBdr>
                <w:top w:val="none" w:sz="0" w:space="0" w:color="auto"/>
                <w:left w:val="none" w:sz="0" w:space="0" w:color="auto"/>
                <w:bottom w:val="none" w:sz="0" w:space="0" w:color="auto"/>
                <w:right w:val="none" w:sz="0" w:space="0" w:color="auto"/>
              </w:divBdr>
            </w:div>
            <w:div w:id="1714379098">
              <w:marLeft w:val="0"/>
              <w:marRight w:val="0"/>
              <w:marTop w:val="0"/>
              <w:marBottom w:val="0"/>
              <w:divBdr>
                <w:top w:val="none" w:sz="0" w:space="0" w:color="auto"/>
                <w:left w:val="none" w:sz="0" w:space="0" w:color="auto"/>
                <w:bottom w:val="none" w:sz="0" w:space="0" w:color="auto"/>
                <w:right w:val="none" w:sz="0" w:space="0" w:color="auto"/>
              </w:divBdr>
            </w:div>
            <w:div w:id="2041085235">
              <w:marLeft w:val="0"/>
              <w:marRight w:val="0"/>
              <w:marTop w:val="0"/>
              <w:marBottom w:val="0"/>
              <w:divBdr>
                <w:top w:val="none" w:sz="0" w:space="0" w:color="auto"/>
                <w:left w:val="none" w:sz="0" w:space="0" w:color="auto"/>
                <w:bottom w:val="none" w:sz="0" w:space="0" w:color="auto"/>
                <w:right w:val="none" w:sz="0" w:space="0" w:color="auto"/>
              </w:divBdr>
            </w:div>
            <w:div w:id="1204364690">
              <w:marLeft w:val="0"/>
              <w:marRight w:val="0"/>
              <w:marTop w:val="0"/>
              <w:marBottom w:val="0"/>
              <w:divBdr>
                <w:top w:val="none" w:sz="0" w:space="0" w:color="auto"/>
                <w:left w:val="none" w:sz="0" w:space="0" w:color="auto"/>
                <w:bottom w:val="none" w:sz="0" w:space="0" w:color="auto"/>
                <w:right w:val="none" w:sz="0" w:space="0" w:color="auto"/>
              </w:divBdr>
            </w:div>
            <w:div w:id="1942374582">
              <w:marLeft w:val="0"/>
              <w:marRight w:val="0"/>
              <w:marTop w:val="0"/>
              <w:marBottom w:val="0"/>
              <w:divBdr>
                <w:top w:val="none" w:sz="0" w:space="0" w:color="auto"/>
                <w:left w:val="none" w:sz="0" w:space="0" w:color="auto"/>
                <w:bottom w:val="none" w:sz="0" w:space="0" w:color="auto"/>
                <w:right w:val="none" w:sz="0" w:space="0" w:color="auto"/>
              </w:divBdr>
            </w:div>
            <w:div w:id="100731126">
              <w:marLeft w:val="0"/>
              <w:marRight w:val="0"/>
              <w:marTop w:val="0"/>
              <w:marBottom w:val="0"/>
              <w:divBdr>
                <w:top w:val="none" w:sz="0" w:space="0" w:color="auto"/>
                <w:left w:val="none" w:sz="0" w:space="0" w:color="auto"/>
                <w:bottom w:val="none" w:sz="0" w:space="0" w:color="auto"/>
                <w:right w:val="none" w:sz="0" w:space="0" w:color="auto"/>
              </w:divBdr>
            </w:div>
            <w:div w:id="1147629053">
              <w:marLeft w:val="0"/>
              <w:marRight w:val="0"/>
              <w:marTop w:val="0"/>
              <w:marBottom w:val="0"/>
              <w:divBdr>
                <w:top w:val="none" w:sz="0" w:space="0" w:color="auto"/>
                <w:left w:val="none" w:sz="0" w:space="0" w:color="auto"/>
                <w:bottom w:val="none" w:sz="0" w:space="0" w:color="auto"/>
                <w:right w:val="none" w:sz="0" w:space="0" w:color="auto"/>
              </w:divBdr>
            </w:div>
            <w:div w:id="1026054566">
              <w:marLeft w:val="0"/>
              <w:marRight w:val="0"/>
              <w:marTop w:val="0"/>
              <w:marBottom w:val="0"/>
              <w:divBdr>
                <w:top w:val="none" w:sz="0" w:space="0" w:color="auto"/>
                <w:left w:val="none" w:sz="0" w:space="0" w:color="auto"/>
                <w:bottom w:val="none" w:sz="0" w:space="0" w:color="auto"/>
                <w:right w:val="none" w:sz="0" w:space="0" w:color="auto"/>
              </w:divBdr>
            </w:div>
            <w:div w:id="1365328821">
              <w:marLeft w:val="0"/>
              <w:marRight w:val="0"/>
              <w:marTop w:val="0"/>
              <w:marBottom w:val="0"/>
              <w:divBdr>
                <w:top w:val="none" w:sz="0" w:space="0" w:color="auto"/>
                <w:left w:val="none" w:sz="0" w:space="0" w:color="auto"/>
                <w:bottom w:val="none" w:sz="0" w:space="0" w:color="auto"/>
                <w:right w:val="none" w:sz="0" w:space="0" w:color="auto"/>
              </w:divBdr>
            </w:div>
            <w:div w:id="626085550">
              <w:marLeft w:val="0"/>
              <w:marRight w:val="0"/>
              <w:marTop w:val="0"/>
              <w:marBottom w:val="0"/>
              <w:divBdr>
                <w:top w:val="none" w:sz="0" w:space="0" w:color="auto"/>
                <w:left w:val="none" w:sz="0" w:space="0" w:color="auto"/>
                <w:bottom w:val="none" w:sz="0" w:space="0" w:color="auto"/>
                <w:right w:val="none" w:sz="0" w:space="0" w:color="auto"/>
              </w:divBdr>
            </w:div>
            <w:div w:id="63380651">
              <w:marLeft w:val="0"/>
              <w:marRight w:val="0"/>
              <w:marTop w:val="0"/>
              <w:marBottom w:val="0"/>
              <w:divBdr>
                <w:top w:val="none" w:sz="0" w:space="0" w:color="auto"/>
                <w:left w:val="none" w:sz="0" w:space="0" w:color="auto"/>
                <w:bottom w:val="none" w:sz="0" w:space="0" w:color="auto"/>
                <w:right w:val="none" w:sz="0" w:space="0" w:color="auto"/>
              </w:divBdr>
            </w:div>
            <w:div w:id="1355688538">
              <w:marLeft w:val="0"/>
              <w:marRight w:val="0"/>
              <w:marTop w:val="0"/>
              <w:marBottom w:val="0"/>
              <w:divBdr>
                <w:top w:val="none" w:sz="0" w:space="0" w:color="auto"/>
                <w:left w:val="none" w:sz="0" w:space="0" w:color="auto"/>
                <w:bottom w:val="none" w:sz="0" w:space="0" w:color="auto"/>
                <w:right w:val="none" w:sz="0" w:space="0" w:color="auto"/>
              </w:divBdr>
            </w:div>
            <w:div w:id="1393963304">
              <w:marLeft w:val="0"/>
              <w:marRight w:val="0"/>
              <w:marTop w:val="0"/>
              <w:marBottom w:val="0"/>
              <w:divBdr>
                <w:top w:val="none" w:sz="0" w:space="0" w:color="auto"/>
                <w:left w:val="none" w:sz="0" w:space="0" w:color="auto"/>
                <w:bottom w:val="none" w:sz="0" w:space="0" w:color="auto"/>
                <w:right w:val="none" w:sz="0" w:space="0" w:color="auto"/>
              </w:divBdr>
            </w:div>
            <w:div w:id="1869029471">
              <w:marLeft w:val="0"/>
              <w:marRight w:val="0"/>
              <w:marTop w:val="0"/>
              <w:marBottom w:val="0"/>
              <w:divBdr>
                <w:top w:val="none" w:sz="0" w:space="0" w:color="auto"/>
                <w:left w:val="none" w:sz="0" w:space="0" w:color="auto"/>
                <w:bottom w:val="none" w:sz="0" w:space="0" w:color="auto"/>
                <w:right w:val="none" w:sz="0" w:space="0" w:color="auto"/>
              </w:divBdr>
            </w:div>
            <w:div w:id="1639342160">
              <w:marLeft w:val="0"/>
              <w:marRight w:val="0"/>
              <w:marTop w:val="0"/>
              <w:marBottom w:val="0"/>
              <w:divBdr>
                <w:top w:val="none" w:sz="0" w:space="0" w:color="auto"/>
                <w:left w:val="none" w:sz="0" w:space="0" w:color="auto"/>
                <w:bottom w:val="none" w:sz="0" w:space="0" w:color="auto"/>
                <w:right w:val="none" w:sz="0" w:space="0" w:color="auto"/>
              </w:divBdr>
            </w:div>
            <w:div w:id="256867912">
              <w:marLeft w:val="0"/>
              <w:marRight w:val="0"/>
              <w:marTop w:val="0"/>
              <w:marBottom w:val="0"/>
              <w:divBdr>
                <w:top w:val="none" w:sz="0" w:space="0" w:color="auto"/>
                <w:left w:val="none" w:sz="0" w:space="0" w:color="auto"/>
                <w:bottom w:val="none" w:sz="0" w:space="0" w:color="auto"/>
                <w:right w:val="none" w:sz="0" w:space="0" w:color="auto"/>
              </w:divBdr>
            </w:div>
            <w:div w:id="727456633">
              <w:marLeft w:val="0"/>
              <w:marRight w:val="0"/>
              <w:marTop w:val="0"/>
              <w:marBottom w:val="0"/>
              <w:divBdr>
                <w:top w:val="none" w:sz="0" w:space="0" w:color="auto"/>
                <w:left w:val="none" w:sz="0" w:space="0" w:color="auto"/>
                <w:bottom w:val="none" w:sz="0" w:space="0" w:color="auto"/>
                <w:right w:val="none" w:sz="0" w:space="0" w:color="auto"/>
              </w:divBdr>
            </w:div>
            <w:div w:id="2007516855">
              <w:marLeft w:val="0"/>
              <w:marRight w:val="0"/>
              <w:marTop w:val="0"/>
              <w:marBottom w:val="0"/>
              <w:divBdr>
                <w:top w:val="none" w:sz="0" w:space="0" w:color="auto"/>
                <w:left w:val="none" w:sz="0" w:space="0" w:color="auto"/>
                <w:bottom w:val="none" w:sz="0" w:space="0" w:color="auto"/>
                <w:right w:val="none" w:sz="0" w:space="0" w:color="auto"/>
              </w:divBdr>
            </w:div>
            <w:div w:id="69277450">
              <w:marLeft w:val="0"/>
              <w:marRight w:val="0"/>
              <w:marTop w:val="0"/>
              <w:marBottom w:val="0"/>
              <w:divBdr>
                <w:top w:val="none" w:sz="0" w:space="0" w:color="auto"/>
                <w:left w:val="none" w:sz="0" w:space="0" w:color="auto"/>
                <w:bottom w:val="none" w:sz="0" w:space="0" w:color="auto"/>
                <w:right w:val="none" w:sz="0" w:space="0" w:color="auto"/>
              </w:divBdr>
            </w:div>
            <w:div w:id="1703166076">
              <w:marLeft w:val="0"/>
              <w:marRight w:val="0"/>
              <w:marTop w:val="0"/>
              <w:marBottom w:val="0"/>
              <w:divBdr>
                <w:top w:val="none" w:sz="0" w:space="0" w:color="auto"/>
                <w:left w:val="none" w:sz="0" w:space="0" w:color="auto"/>
                <w:bottom w:val="none" w:sz="0" w:space="0" w:color="auto"/>
                <w:right w:val="none" w:sz="0" w:space="0" w:color="auto"/>
              </w:divBdr>
            </w:div>
            <w:div w:id="2045521046">
              <w:marLeft w:val="0"/>
              <w:marRight w:val="0"/>
              <w:marTop w:val="0"/>
              <w:marBottom w:val="0"/>
              <w:divBdr>
                <w:top w:val="none" w:sz="0" w:space="0" w:color="auto"/>
                <w:left w:val="none" w:sz="0" w:space="0" w:color="auto"/>
                <w:bottom w:val="none" w:sz="0" w:space="0" w:color="auto"/>
                <w:right w:val="none" w:sz="0" w:space="0" w:color="auto"/>
              </w:divBdr>
            </w:div>
            <w:div w:id="2061518980">
              <w:marLeft w:val="0"/>
              <w:marRight w:val="0"/>
              <w:marTop w:val="0"/>
              <w:marBottom w:val="0"/>
              <w:divBdr>
                <w:top w:val="none" w:sz="0" w:space="0" w:color="auto"/>
                <w:left w:val="none" w:sz="0" w:space="0" w:color="auto"/>
                <w:bottom w:val="none" w:sz="0" w:space="0" w:color="auto"/>
                <w:right w:val="none" w:sz="0" w:space="0" w:color="auto"/>
              </w:divBdr>
            </w:div>
            <w:div w:id="332805594">
              <w:marLeft w:val="0"/>
              <w:marRight w:val="0"/>
              <w:marTop w:val="0"/>
              <w:marBottom w:val="0"/>
              <w:divBdr>
                <w:top w:val="none" w:sz="0" w:space="0" w:color="auto"/>
                <w:left w:val="none" w:sz="0" w:space="0" w:color="auto"/>
                <w:bottom w:val="none" w:sz="0" w:space="0" w:color="auto"/>
                <w:right w:val="none" w:sz="0" w:space="0" w:color="auto"/>
              </w:divBdr>
            </w:div>
            <w:div w:id="189224188">
              <w:marLeft w:val="0"/>
              <w:marRight w:val="0"/>
              <w:marTop w:val="0"/>
              <w:marBottom w:val="0"/>
              <w:divBdr>
                <w:top w:val="none" w:sz="0" w:space="0" w:color="auto"/>
                <w:left w:val="none" w:sz="0" w:space="0" w:color="auto"/>
                <w:bottom w:val="none" w:sz="0" w:space="0" w:color="auto"/>
                <w:right w:val="none" w:sz="0" w:space="0" w:color="auto"/>
              </w:divBdr>
            </w:div>
            <w:div w:id="2036734208">
              <w:marLeft w:val="0"/>
              <w:marRight w:val="0"/>
              <w:marTop w:val="0"/>
              <w:marBottom w:val="0"/>
              <w:divBdr>
                <w:top w:val="none" w:sz="0" w:space="0" w:color="auto"/>
                <w:left w:val="none" w:sz="0" w:space="0" w:color="auto"/>
                <w:bottom w:val="none" w:sz="0" w:space="0" w:color="auto"/>
                <w:right w:val="none" w:sz="0" w:space="0" w:color="auto"/>
              </w:divBdr>
            </w:div>
            <w:div w:id="872768379">
              <w:marLeft w:val="0"/>
              <w:marRight w:val="0"/>
              <w:marTop w:val="0"/>
              <w:marBottom w:val="0"/>
              <w:divBdr>
                <w:top w:val="none" w:sz="0" w:space="0" w:color="auto"/>
                <w:left w:val="none" w:sz="0" w:space="0" w:color="auto"/>
                <w:bottom w:val="none" w:sz="0" w:space="0" w:color="auto"/>
                <w:right w:val="none" w:sz="0" w:space="0" w:color="auto"/>
              </w:divBdr>
            </w:div>
            <w:div w:id="2066023648">
              <w:marLeft w:val="0"/>
              <w:marRight w:val="0"/>
              <w:marTop w:val="0"/>
              <w:marBottom w:val="0"/>
              <w:divBdr>
                <w:top w:val="none" w:sz="0" w:space="0" w:color="auto"/>
                <w:left w:val="none" w:sz="0" w:space="0" w:color="auto"/>
                <w:bottom w:val="none" w:sz="0" w:space="0" w:color="auto"/>
                <w:right w:val="none" w:sz="0" w:space="0" w:color="auto"/>
              </w:divBdr>
            </w:div>
            <w:div w:id="306132154">
              <w:marLeft w:val="0"/>
              <w:marRight w:val="0"/>
              <w:marTop w:val="0"/>
              <w:marBottom w:val="0"/>
              <w:divBdr>
                <w:top w:val="none" w:sz="0" w:space="0" w:color="auto"/>
                <w:left w:val="none" w:sz="0" w:space="0" w:color="auto"/>
                <w:bottom w:val="none" w:sz="0" w:space="0" w:color="auto"/>
                <w:right w:val="none" w:sz="0" w:space="0" w:color="auto"/>
              </w:divBdr>
            </w:div>
            <w:div w:id="1324040532">
              <w:marLeft w:val="0"/>
              <w:marRight w:val="0"/>
              <w:marTop w:val="0"/>
              <w:marBottom w:val="0"/>
              <w:divBdr>
                <w:top w:val="none" w:sz="0" w:space="0" w:color="auto"/>
                <w:left w:val="none" w:sz="0" w:space="0" w:color="auto"/>
                <w:bottom w:val="none" w:sz="0" w:space="0" w:color="auto"/>
                <w:right w:val="none" w:sz="0" w:space="0" w:color="auto"/>
              </w:divBdr>
            </w:div>
            <w:div w:id="1152991540">
              <w:marLeft w:val="0"/>
              <w:marRight w:val="0"/>
              <w:marTop w:val="0"/>
              <w:marBottom w:val="0"/>
              <w:divBdr>
                <w:top w:val="none" w:sz="0" w:space="0" w:color="auto"/>
                <w:left w:val="none" w:sz="0" w:space="0" w:color="auto"/>
                <w:bottom w:val="none" w:sz="0" w:space="0" w:color="auto"/>
                <w:right w:val="none" w:sz="0" w:space="0" w:color="auto"/>
              </w:divBdr>
            </w:div>
            <w:div w:id="87384122">
              <w:marLeft w:val="0"/>
              <w:marRight w:val="0"/>
              <w:marTop w:val="0"/>
              <w:marBottom w:val="0"/>
              <w:divBdr>
                <w:top w:val="none" w:sz="0" w:space="0" w:color="auto"/>
                <w:left w:val="none" w:sz="0" w:space="0" w:color="auto"/>
                <w:bottom w:val="none" w:sz="0" w:space="0" w:color="auto"/>
                <w:right w:val="none" w:sz="0" w:space="0" w:color="auto"/>
              </w:divBdr>
            </w:div>
            <w:div w:id="1161121724">
              <w:marLeft w:val="0"/>
              <w:marRight w:val="0"/>
              <w:marTop w:val="0"/>
              <w:marBottom w:val="0"/>
              <w:divBdr>
                <w:top w:val="none" w:sz="0" w:space="0" w:color="auto"/>
                <w:left w:val="none" w:sz="0" w:space="0" w:color="auto"/>
                <w:bottom w:val="none" w:sz="0" w:space="0" w:color="auto"/>
                <w:right w:val="none" w:sz="0" w:space="0" w:color="auto"/>
              </w:divBdr>
            </w:div>
            <w:div w:id="2053921536">
              <w:marLeft w:val="0"/>
              <w:marRight w:val="0"/>
              <w:marTop w:val="0"/>
              <w:marBottom w:val="0"/>
              <w:divBdr>
                <w:top w:val="none" w:sz="0" w:space="0" w:color="auto"/>
                <w:left w:val="none" w:sz="0" w:space="0" w:color="auto"/>
                <w:bottom w:val="none" w:sz="0" w:space="0" w:color="auto"/>
                <w:right w:val="none" w:sz="0" w:space="0" w:color="auto"/>
              </w:divBdr>
            </w:div>
            <w:div w:id="542906958">
              <w:marLeft w:val="0"/>
              <w:marRight w:val="0"/>
              <w:marTop w:val="0"/>
              <w:marBottom w:val="0"/>
              <w:divBdr>
                <w:top w:val="none" w:sz="0" w:space="0" w:color="auto"/>
                <w:left w:val="none" w:sz="0" w:space="0" w:color="auto"/>
                <w:bottom w:val="none" w:sz="0" w:space="0" w:color="auto"/>
                <w:right w:val="none" w:sz="0" w:space="0" w:color="auto"/>
              </w:divBdr>
            </w:div>
            <w:div w:id="595551812">
              <w:marLeft w:val="0"/>
              <w:marRight w:val="0"/>
              <w:marTop w:val="0"/>
              <w:marBottom w:val="0"/>
              <w:divBdr>
                <w:top w:val="none" w:sz="0" w:space="0" w:color="auto"/>
                <w:left w:val="none" w:sz="0" w:space="0" w:color="auto"/>
                <w:bottom w:val="none" w:sz="0" w:space="0" w:color="auto"/>
                <w:right w:val="none" w:sz="0" w:space="0" w:color="auto"/>
              </w:divBdr>
            </w:div>
            <w:div w:id="1645042447">
              <w:marLeft w:val="0"/>
              <w:marRight w:val="0"/>
              <w:marTop w:val="0"/>
              <w:marBottom w:val="0"/>
              <w:divBdr>
                <w:top w:val="none" w:sz="0" w:space="0" w:color="auto"/>
                <w:left w:val="none" w:sz="0" w:space="0" w:color="auto"/>
                <w:bottom w:val="none" w:sz="0" w:space="0" w:color="auto"/>
                <w:right w:val="none" w:sz="0" w:space="0" w:color="auto"/>
              </w:divBdr>
            </w:div>
            <w:div w:id="1957517241">
              <w:marLeft w:val="0"/>
              <w:marRight w:val="0"/>
              <w:marTop w:val="0"/>
              <w:marBottom w:val="0"/>
              <w:divBdr>
                <w:top w:val="none" w:sz="0" w:space="0" w:color="auto"/>
                <w:left w:val="none" w:sz="0" w:space="0" w:color="auto"/>
                <w:bottom w:val="none" w:sz="0" w:space="0" w:color="auto"/>
                <w:right w:val="none" w:sz="0" w:space="0" w:color="auto"/>
              </w:divBdr>
            </w:div>
            <w:div w:id="2071537005">
              <w:marLeft w:val="0"/>
              <w:marRight w:val="0"/>
              <w:marTop w:val="0"/>
              <w:marBottom w:val="0"/>
              <w:divBdr>
                <w:top w:val="none" w:sz="0" w:space="0" w:color="auto"/>
                <w:left w:val="none" w:sz="0" w:space="0" w:color="auto"/>
                <w:bottom w:val="none" w:sz="0" w:space="0" w:color="auto"/>
                <w:right w:val="none" w:sz="0" w:space="0" w:color="auto"/>
              </w:divBdr>
            </w:div>
            <w:div w:id="1214930404">
              <w:marLeft w:val="0"/>
              <w:marRight w:val="0"/>
              <w:marTop w:val="0"/>
              <w:marBottom w:val="0"/>
              <w:divBdr>
                <w:top w:val="none" w:sz="0" w:space="0" w:color="auto"/>
                <w:left w:val="none" w:sz="0" w:space="0" w:color="auto"/>
                <w:bottom w:val="none" w:sz="0" w:space="0" w:color="auto"/>
                <w:right w:val="none" w:sz="0" w:space="0" w:color="auto"/>
              </w:divBdr>
            </w:div>
            <w:div w:id="254901915">
              <w:marLeft w:val="0"/>
              <w:marRight w:val="0"/>
              <w:marTop w:val="0"/>
              <w:marBottom w:val="0"/>
              <w:divBdr>
                <w:top w:val="none" w:sz="0" w:space="0" w:color="auto"/>
                <w:left w:val="none" w:sz="0" w:space="0" w:color="auto"/>
                <w:bottom w:val="none" w:sz="0" w:space="0" w:color="auto"/>
                <w:right w:val="none" w:sz="0" w:space="0" w:color="auto"/>
              </w:divBdr>
            </w:div>
            <w:div w:id="568080576">
              <w:marLeft w:val="0"/>
              <w:marRight w:val="0"/>
              <w:marTop w:val="0"/>
              <w:marBottom w:val="0"/>
              <w:divBdr>
                <w:top w:val="none" w:sz="0" w:space="0" w:color="auto"/>
                <w:left w:val="none" w:sz="0" w:space="0" w:color="auto"/>
                <w:bottom w:val="none" w:sz="0" w:space="0" w:color="auto"/>
                <w:right w:val="none" w:sz="0" w:space="0" w:color="auto"/>
              </w:divBdr>
            </w:div>
            <w:div w:id="1096049716">
              <w:marLeft w:val="0"/>
              <w:marRight w:val="0"/>
              <w:marTop w:val="0"/>
              <w:marBottom w:val="0"/>
              <w:divBdr>
                <w:top w:val="none" w:sz="0" w:space="0" w:color="auto"/>
                <w:left w:val="none" w:sz="0" w:space="0" w:color="auto"/>
                <w:bottom w:val="none" w:sz="0" w:space="0" w:color="auto"/>
                <w:right w:val="none" w:sz="0" w:space="0" w:color="auto"/>
              </w:divBdr>
            </w:div>
            <w:div w:id="1240140656">
              <w:marLeft w:val="0"/>
              <w:marRight w:val="0"/>
              <w:marTop w:val="0"/>
              <w:marBottom w:val="0"/>
              <w:divBdr>
                <w:top w:val="none" w:sz="0" w:space="0" w:color="auto"/>
                <w:left w:val="none" w:sz="0" w:space="0" w:color="auto"/>
                <w:bottom w:val="none" w:sz="0" w:space="0" w:color="auto"/>
                <w:right w:val="none" w:sz="0" w:space="0" w:color="auto"/>
              </w:divBdr>
            </w:div>
            <w:div w:id="1223325539">
              <w:marLeft w:val="0"/>
              <w:marRight w:val="0"/>
              <w:marTop w:val="0"/>
              <w:marBottom w:val="0"/>
              <w:divBdr>
                <w:top w:val="none" w:sz="0" w:space="0" w:color="auto"/>
                <w:left w:val="none" w:sz="0" w:space="0" w:color="auto"/>
                <w:bottom w:val="none" w:sz="0" w:space="0" w:color="auto"/>
                <w:right w:val="none" w:sz="0" w:space="0" w:color="auto"/>
              </w:divBdr>
            </w:div>
            <w:div w:id="1191140443">
              <w:marLeft w:val="0"/>
              <w:marRight w:val="0"/>
              <w:marTop w:val="0"/>
              <w:marBottom w:val="0"/>
              <w:divBdr>
                <w:top w:val="none" w:sz="0" w:space="0" w:color="auto"/>
                <w:left w:val="none" w:sz="0" w:space="0" w:color="auto"/>
                <w:bottom w:val="none" w:sz="0" w:space="0" w:color="auto"/>
                <w:right w:val="none" w:sz="0" w:space="0" w:color="auto"/>
              </w:divBdr>
            </w:div>
            <w:div w:id="544565418">
              <w:marLeft w:val="0"/>
              <w:marRight w:val="0"/>
              <w:marTop w:val="0"/>
              <w:marBottom w:val="0"/>
              <w:divBdr>
                <w:top w:val="none" w:sz="0" w:space="0" w:color="auto"/>
                <w:left w:val="none" w:sz="0" w:space="0" w:color="auto"/>
                <w:bottom w:val="none" w:sz="0" w:space="0" w:color="auto"/>
                <w:right w:val="none" w:sz="0" w:space="0" w:color="auto"/>
              </w:divBdr>
            </w:div>
            <w:div w:id="1880511005">
              <w:marLeft w:val="0"/>
              <w:marRight w:val="0"/>
              <w:marTop w:val="0"/>
              <w:marBottom w:val="0"/>
              <w:divBdr>
                <w:top w:val="none" w:sz="0" w:space="0" w:color="auto"/>
                <w:left w:val="none" w:sz="0" w:space="0" w:color="auto"/>
                <w:bottom w:val="none" w:sz="0" w:space="0" w:color="auto"/>
                <w:right w:val="none" w:sz="0" w:space="0" w:color="auto"/>
              </w:divBdr>
            </w:div>
            <w:div w:id="1382896772">
              <w:marLeft w:val="0"/>
              <w:marRight w:val="0"/>
              <w:marTop w:val="0"/>
              <w:marBottom w:val="0"/>
              <w:divBdr>
                <w:top w:val="none" w:sz="0" w:space="0" w:color="auto"/>
                <w:left w:val="none" w:sz="0" w:space="0" w:color="auto"/>
                <w:bottom w:val="none" w:sz="0" w:space="0" w:color="auto"/>
                <w:right w:val="none" w:sz="0" w:space="0" w:color="auto"/>
              </w:divBdr>
            </w:div>
            <w:div w:id="1898006951">
              <w:marLeft w:val="0"/>
              <w:marRight w:val="0"/>
              <w:marTop w:val="0"/>
              <w:marBottom w:val="0"/>
              <w:divBdr>
                <w:top w:val="none" w:sz="0" w:space="0" w:color="auto"/>
                <w:left w:val="none" w:sz="0" w:space="0" w:color="auto"/>
                <w:bottom w:val="none" w:sz="0" w:space="0" w:color="auto"/>
                <w:right w:val="none" w:sz="0" w:space="0" w:color="auto"/>
              </w:divBdr>
            </w:div>
            <w:div w:id="933247291">
              <w:marLeft w:val="0"/>
              <w:marRight w:val="0"/>
              <w:marTop w:val="0"/>
              <w:marBottom w:val="0"/>
              <w:divBdr>
                <w:top w:val="none" w:sz="0" w:space="0" w:color="auto"/>
                <w:left w:val="none" w:sz="0" w:space="0" w:color="auto"/>
                <w:bottom w:val="none" w:sz="0" w:space="0" w:color="auto"/>
                <w:right w:val="none" w:sz="0" w:space="0" w:color="auto"/>
              </w:divBdr>
            </w:div>
            <w:div w:id="764115114">
              <w:marLeft w:val="0"/>
              <w:marRight w:val="0"/>
              <w:marTop w:val="0"/>
              <w:marBottom w:val="0"/>
              <w:divBdr>
                <w:top w:val="none" w:sz="0" w:space="0" w:color="auto"/>
                <w:left w:val="none" w:sz="0" w:space="0" w:color="auto"/>
                <w:bottom w:val="none" w:sz="0" w:space="0" w:color="auto"/>
                <w:right w:val="none" w:sz="0" w:space="0" w:color="auto"/>
              </w:divBdr>
            </w:div>
            <w:div w:id="1188838072">
              <w:marLeft w:val="0"/>
              <w:marRight w:val="0"/>
              <w:marTop w:val="0"/>
              <w:marBottom w:val="0"/>
              <w:divBdr>
                <w:top w:val="none" w:sz="0" w:space="0" w:color="auto"/>
                <w:left w:val="none" w:sz="0" w:space="0" w:color="auto"/>
                <w:bottom w:val="none" w:sz="0" w:space="0" w:color="auto"/>
                <w:right w:val="none" w:sz="0" w:space="0" w:color="auto"/>
              </w:divBdr>
            </w:div>
            <w:div w:id="1298683045">
              <w:marLeft w:val="0"/>
              <w:marRight w:val="0"/>
              <w:marTop w:val="0"/>
              <w:marBottom w:val="0"/>
              <w:divBdr>
                <w:top w:val="none" w:sz="0" w:space="0" w:color="auto"/>
                <w:left w:val="none" w:sz="0" w:space="0" w:color="auto"/>
                <w:bottom w:val="none" w:sz="0" w:space="0" w:color="auto"/>
                <w:right w:val="none" w:sz="0" w:space="0" w:color="auto"/>
              </w:divBdr>
            </w:div>
            <w:div w:id="1875187525">
              <w:marLeft w:val="0"/>
              <w:marRight w:val="0"/>
              <w:marTop w:val="0"/>
              <w:marBottom w:val="0"/>
              <w:divBdr>
                <w:top w:val="none" w:sz="0" w:space="0" w:color="auto"/>
                <w:left w:val="none" w:sz="0" w:space="0" w:color="auto"/>
                <w:bottom w:val="none" w:sz="0" w:space="0" w:color="auto"/>
                <w:right w:val="none" w:sz="0" w:space="0" w:color="auto"/>
              </w:divBdr>
            </w:div>
            <w:div w:id="1039669683">
              <w:marLeft w:val="0"/>
              <w:marRight w:val="0"/>
              <w:marTop w:val="0"/>
              <w:marBottom w:val="0"/>
              <w:divBdr>
                <w:top w:val="none" w:sz="0" w:space="0" w:color="auto"/>
                <w:left w:val="none" w:sz="0" w:space="0" w:color="auto"/>
                <w:bottom w:val="none" w:sz="0" w:space="0" w:color="auto"/>
                <w:right w:val="none" w:sz="0" w:space="0" w:color="auto"/>
              </w:divBdr>
            </w:div>
            <w:div w:id="1917937547">
              <w:marLeft w:val="0"/>
              <w:marRight w:val="0"/>
              <w:marTop w:val="0"/>
              <w:marBottom w:val="0"/>
              <w:divBdr>
                <w:top w:val="none" w:sz="0" w:space="0" w:color="auto"/>
                <w:left w:val="none" w:sz="0" w:space="0" w:color="auto"/>
                <w:bottom w:val="none" w:sz="0" w:space="0" w:color="auto"/>
                <w:right w:val="none" w:sz="0" w:space="0" w:color="auto"/>
              </w:divBdr>
            </w:div>
            <w:div w:id="1693720409">
              <w:marLeft w:val="0"/>
              <w:marRight w:val="0"/>
              <w:marTop w:val="0"/>
              <w:marBottom w:val="0"/>
              <w:divBdr>
                <w:top w:val="none" w:sz="0" w:space="0" w:color="auto"/>
                <w:left w:val="none" w:sz="0" w:space="0" w:color="auto"/>
                <w:bottom w:val="none" w:sz="0" w:space="0" w:color="auto"/>
                <w:right w:val="none" w:sz="0" w:space="0" w:color="auto"/>
              </w:divBdr>
            </w:div>
            <w:div w:id="967079977">
              <w:marLeft w:val="0"/>
              <w:marRight w:val="0"/>
              <w:marTop w:val="0"/>
              <w:marBottom w:val="0"/>
              <w:divBdr>
                <w:top w:val="none" w:sz="0" w:space="0" w:color="auto"/>
                <w:left w:val="none" w:sz="0" w:space="0" w:color="auto"/>
                <w:bottom w:val="none" w:sz="0" w:space="0" w:color="auto"/>
                <w:right w:val="none" w:sz="0" w:space="0" w:color="auto"/>
              </w:divBdr>
            </w:div>
            <w:div w:id="1635915134">
              <w:marLeft w:val="0"/>
              <w:marRight w:val="0"/>
              <w:marTop w:val="0"/>
              <w:marBottom w:val="0"/>
              <w:divBdr>
                <w:top w:val="none" w:sz="0" w:space="0" w:color="auto"/>
                <w:left w:val="none" w:sz="0" w:space="0" w:color="auto"/>
                <w:bottom w:val="none" w:sz="0" w:space="0" w:color="auto"/>
                <w:right w:val="none" w:sz="0" w:space="0" w:color="auto"/>
              </w:divBdr>
            </w:div>
            <w:div w:id="434442813">
              <w:marLeft w:val="0"/>
              <w:marRight w:val="0"/>
              <w:marTop w:val="0"/>
              <w:marBottom w:val="0"/>
              <w:divBdr>
                <w:top w:val="none" w:sz="0" w:space="0" w:color="auto"/>
                <w:left w:val="none" w:sz="0" w:space="0" w:color="auto"/>
                <w:bottom w:val="none" w:sz="0" w:space="0" w:color="auto"/>
                <w:right w:val="none" w:sz="0" w:space="0" w:color="auto"/>
              </w:divBdr>
            </w:div>
            <w:div w:id="1115323998">
              <w:marLeft w:val="0"/>
              <w:marRight w:val="0"/>
              <w:marTop w:val="0"/>
              <w:marBottom w:val="0"/>
              <w:divBdr>
                <w:top w:val="none" w:sz="0" w:space="0" w:color="auto"/>
                <w:left w:val="none" w:sz="0" w:space="0" w:color="auto"/>
                <w:bottom w:val="none" w:sz="0" w:space="0" w:color="auto"/>
                <w:right w:val="none" w:sz="0" w:space="0" w:color="auto"/>
              </w:divBdr>
            </w:div>
            <w:div w:id="2076509765">
              <w:marLeft w:val="0"/>
              <w:marRight w:val="0"/>
              <w:marTop w:val="0"/>
              <w:marBottom w:val="0"/>
              <w:divBdr>
                <w:top w:val="none" w:sz="0" w:space="0" w:color="auto"/>
                <w:left w:val="none" w:sz="0" w:space="0" w:color="auto"/>
                <w:bottom w:val="none" w:sz="0" w:space="0" w:color="auto"/>
                <w:right w:val="none" w:sz="0" w:space="0" w:color="auto"/>
              </w:divBdr>
            </w:div>
            <w:div w:id="452017073">
              <w:marLeft w:val="0"/>
              <w:marRight w:val="0"/>
              <w:marTop w:val="0"/>
              <w:marBottom w:val="0"/>
              <w:divBdr>
                <w:top w:val="none" w:sz="0" w:space="0" w:color="auto"/>
                <w:left w:val="none" w:sz="0" w:space="0" w:color="auto"/>
                <w:bottom w:val="none" w:sz="0" w:space="0" w:color="auto"/>
                <w:right w:val="none" w:sz="0" w:space="0" w:color="auto"/>
              </w:divBdr>
            </w:div>
            <w:div w:id="459499220">
              <w:marLeft w:val="0"/>
              <w:marRight w:val="0"/>
              <w:marTop w:val="0"/>
              <w:marBottom w:val="0"/>
              <w:divBdr>
                <w:top w:val="none" w:sz="0" w:space="0" w:color="auto"/>
                <w:left w:val="none" w:sz="0" w:space="0" w:color="auto"/>
                <w:bottom w:val="none" w:sz="0" w:space="0" w:color="auto"/>
                <w:right w:val="none" w:sz="0" w:space="0" w:color="auto"/>
              </w:divBdr>
            </w:div>
            <w:div w:id="1962302764">
              <w:marLeft w:val="0"/>
              <w:marRight w:val="0"/>
              <w:marTop w:val="0"/>
              <w:marBottom w:val="0"/>
              <w:divBdr>
                <w:top w:val="none" w:sz="0" w:space="0" w:color="auto"/>
                <w:left w:val="none" w:sz="0" w:space="0" w:color="auto"/>
                <w:bottom w:val="none" w:sz="0" w:space="0" w:color="auto"/>
                <w:right w:val="none" w:sz="0" w:space="0" w:color="auto"/>
              </w:divBdr>
            </w:div>
            <w:div w:id="137965304">
              <w:marLeft w:val="0"/>
              <w:marRight w:val="0"/>
              <w:marTop w:val="0"/>
              <w:marBottom w:val="0"/>
              <w:divBdr>
                <w:top w:val="none" w:sz="0" w:space="0" w:color="auto"/>
                <w:left w:val="none" w:sz="0" w:space="0" w:color="auto"/>
                <w:bottom w:val="none" w:sz="0" w:space="0" w:color="auto"/>
                <w:right w:val="none" w:sz="0" w:space="0" w:color="auto"/>
              </w:divBdr>
            </w:div>
            <w:div w:id="1752773049">
              <w:marLeft w:val="0"/>
              <w:marRight w:val="0"/>
              <w:marTop w:val="0"/>
              <w:marBottom w:val="0"/>
              <w:divBdr>
                <w:top w:val="none" w:sz="0" w:space="0" w:color="auto"/>
                <w:left w:val="none" w:sz="0" w:space="0" w:color="auto"/>
                <w:bottom w:val="none" w:sz="0" w:space="0" w:color="auto"/>
                <w:right w:val="none" w:sz="0" w:space="0" w:color="auto"/>
              </w:divBdr>
            </w:div>
            <w:div w:id="627900816">
              <w:marLeft w:val="0"/>
              <w:marRight w:val="0"/>
              <w:marTop w:val="0"/>
              <w:marBottom w:val="0"/>
              <w:divBdr>
                <w:top w:val="none" w:sz="0" w:space="0" w:color="auto"/>
                <w:left w:val="none" w:sz="0" w:space="0" w:color="auto"/>
                <w:bottom w:val="none" w:sz="0" w:space="0" w:color="auto"/>
                <w:right w:val="none" w:sz="0" w:space="0" w:color="auto"/>
              </w:divBdr>
            </w:div>
            <w:div w:id="2058819796">
              <w:marLeft w:val="0"/>
              <w:marRight w:val="0"/>
              <w:marTop w:val="0"/>
              <w:marBottom w:val="0"/>
              <w:divBdr>
                <w:top w:val="none" w:sz="0" w:space="0" w:color="auto"/>
                <w:left w:val="none" w:sz="0" w:space="0" w:color="auto"/>
                <w:bottom w:val="none" w:sz="0" w:space="0" w:color="auto"/>
                <w:right w:val="none" w:sz="0" w:space="0" w:color="auto"/>
              </w:divBdr>
            </w:div>
            <w:div w:id="121851284">
              <w:marLeft w:val="0"/>
              <w:marRight w:val="0"/>
              <w:marTop w:val="0"/>
              <w:marBottom w:val="0"/>
              <w:divBdr>
                <w:top w:val="none" w:sz="0" w:space="0" w:color="auto"/>
                <w:left w:val="none" w:sz="0" w:space="0" w:color="auto"/>
                <w:bottom w:val="none" w:sz="0" w:space="0" w:color="auto"/>
                <w:right w:val="none" w:sz="0" w:space="0" w:color="auto"/>
              </w:divBdr>
            </w:div>
            <w:div w:id="963584379">
              <w:marLeft w:val="0"/>
              <w:marRight w:val="0"/>
              <w:marTop w:val="0"/>
              <w:marBottom w:val="0"/>
              <w:divBdr>
                <w:top w:val="none" w:sz="0" w:space="0" w:color="auto"/>
                <w:left w:val="none" w:sz="0" w:space="0" w:color="auto"/>
                <w:bottom w:val="none" w:sz="0" w:space="0" w:color="auto"/>
                <w:right w:val="none" w:sz="0" w:space="0" w:color="auto"/>
              </w:divBdr>
            </w:div>
            <w:div w:id="1925453920">
              <w:marLeft w:val="0"/>
              <w:marRight w:val="0"/>
              <w:marTop w:val="0"/>
              <w:marBottom w:val="0"/>
              <w:divBdr>
                <w:top w:val="none" w:sz="0" w:space="0" w:color="auto"/>
                <w:left w:val="none" w:sz="0" w:space="0" w:color="auto"/>
                <w:bottom w:val="none" w:sz="0" w:space="0" w:color="auto"/>
                <w:right w:val="none" w:sz="0" w:space="0" w:color="auto"/>
              </w:divBdr>
            </w:div>
            <w:div w:id="458105655">
              <w:marLeft w:val="0"/>
              <w:marRight w:val="0"/>
              <w:marTop w:val="0"/>
              <w:marBottom w:val="0"/>
              <w:divBdr>
                <w:top w:val="none" w:sz="0" w:space="0" w:color="auto"/>
                <w:left w:val="none" w:sz="0" w:space="0" w:color="auto"/>
                <w:bottom w:val="none" w:sz="0" w:space="0" w:color="auto"/>
                <w:right w:val="none" w:sz="0" w:space="0" w:color="auto"/>
              </w:divBdr>
            </w:div>
            <w:div w:id="2013407435">
              <w:marLeft w:val="0"/>
              <w:marRight w:val="0"/>
              <w:marTop w:val="0"/>
              <w:marBottom w:val="0"/>
              <w:divBdr>
                <w:top w:val="none" w:sz="0" w:space="0" w:color="auto"/>
                <w:left w:val="none" w:sz="0" w:space="0" w:color="auto"/>
                <w:bottom w:val="none" w:sz="0" w:space="0" w:color="auto"/>
                <w:right w:val="none" w:sz="0" w:space="0" w:color="auto"/>
              </w:divBdr>
            </w:div>
            <w:div w:id="176624656">
              <w:marLeft w:val="0"/>
              <w:marRight w:val="0"/>
              <w:marTop w:val="0"/>
              <w:marBottom w:val="0"/>
              <w:divBdr>
                <w:top w:val="none" w:sz="0" w:space="0" w:color="auto"/>
                <w:left w:val="none" w:sz="0" w:space="0" w:color="auto"/>
                <w:bottom w:val="none" w:sz="0" w:space="0" w:color="auto"/>
                <w:right w:val="none" w:sz="0" w:space="0" w:color="auto"/>
              </w:divBdr>
            </w:div>
            <w:div w:id="1069964645">
              <w:marLeft w:val="0"/>
              <w:marRight w:val="0"/>
              <w:marTop w:val="0"/>
              <w:marBottom w:val="0"/>
              <w:divBdr>
                <w:top w:val="none" w:sz="0" w:space="0" w:color="auto"/>
                <w:left w:val="none" w:sz="0" w:space="0" w:color="auto"/>
                <w:bottom w:val="none" w:sz="0" w:space="0" w:color="auto"/>
                <w:right w:val="none" w:sz="0" w:space="0" w:color="auto"/>
              </w:divBdr>
            </w:div>
            <w:div w:id="127014514">
              <w:marLeft w:val="0"/>
              <w:marRight w:val="0"/>
              <w:marTop w:val="0"/>
              <w:marBottom w:val="0"/>
              <w:divBdr>
                <w:top w:val="none" w:sz="0" w:space="0" w:color="auto"/>
                <w:left w:val="none" w:sz="0" w:space="0" w:color="auto"/>
                <w:bottom w:val="none" w:sz="0" w:space="0" w:color="auto"/>
                <w:right w:val="none" w:sz="0" w:space="0" w:color="auto"/>
              </w:divBdr>
            </w:div>
            <w:div w:id="464856175">
              <w:marLeft w:val="0"/>
              <w:marRight w:val="0"/>
              <w:marTop w:val="0"/>
              <w:marBottom w:val="0"/>
              <w:divBdr>
                <w:top w:val="none" w:sz="0" w:space="0" w:color="auto"/>
                <w:left w:val="none" w:sz="0" w:space="0" w:color="auto"/>
                <w:bottom w:val="none" w:sz="0" w:space="0" w:color="auto"/>
                <w:right w:val="none" w:sz="0" w:space="0" w:color="auto"/>
              </w:divBdr>
            </w:div>
            <w:div w:id="1297183572">
              <w:marLeft w:val="0"/>
              <w:marRight w:val="0"/>
              <w:marTop w:val="0"/>
              <w:marBottom w:val="0"/>
              <w:divBdr>
                <w:top w:val="none" w:sz="0" w:space="0" w:color="auto"/>
                <w:left w:val="none" w:sz="0" w:space="0" w:color="auto"/>
                <w:bottom w:val="none" w:sz="0" w:space="0" w:color="auto"/>
                <w:right w:val="none" w:sz="0" w:space="0" w:color="auto"/>
              </w:divBdr>
            </w:div>
            <w:div w:id="22824684">
              <w:marLeft w:val="0"/>
              <w:marRight w:val="0"/>
              <w:marTop w:val="0"/>
              <w:marBottom w:val="0"/>
              <w:divBdr>
                <w:top w:val="none" w:sz="0" w:space="0" w:color="auto"/>
                <w:left w:val="none" w:sz="0" w:space="0" w:color="auto"/>
                <w:bottom w:val="none" w:sz="0" w:space="0" w:color="auto"/>
                <w:right w:val="none" w:sz="0" w:space="0" w:color="auto"/>
              </w:divBdr>
            </w:div>
            <w:div w:id="1661692077">
              <w:marLeft w:val="0"/>
              <w:marRight w:val="0"/>
              <w:marTop w:val="0"/>
              <w:marBottom w:val="0"/>
              <w:divBdr>
                <w:top w:val="none" w:sz="0" w:space="0" w:color="auto"/>
                <w:left w:val="none" w:sz="0" w:space="0" w:color="auto"/>
                <w:bottom w:val="none" w:sz="0" w:space="0" w:color="auto"/>
                <w:right w:val="none" w:sz="0" w:space="0" w:color="auto"/>
              </w:divBdr>
            </w:div>
            <w:div w:id="1242831951">
              <w:marLeft w:val="0"/>
              <w:marRight w:val="0"/>
              <w:marTop w:val="0"/>
              <w:marBottom w:val="0"/>
              <w:divBdr>
                <w:top w:val="none" w:sz="0" w:space="0" w:color="auto"/>
                <w:left w:val="none" w:sz="0" w:space="0" w:color="auto"/>
                <w:bottom w:val="none" w:sz="0" w:space="0" w:color="auto"/>
                <w:right w:val="none" w:sz="0" w:space="0" w:color="auto"/>
              </w:divBdr>
            </w:div>
            <w:div w:id="438987621">
              <w:marLeft w:val="0"/>
              <w:marRight w:val="0"/>
              <w:marTop w:val="0"/>
              <w:marBottom w:val="0"/>
              <w:divBdr>
                <w:top w:val="none" w:sz="0" w:space="0" w:color="auto"/>
                <w:left w:val="none" w:sz="0" w:space="0" w:color="auto"/>
                <w:bottom w:val="none" w:sz="0" w:space="0" w:color="auto"/>
                <w:right w:val="none" w:sz="0" w:space="0" w:color="auto"/>
              </w:divBdr>
            </w:div>
            <w:div w:id="461505825">
              <w:marLeft w:val="0"/>
              <w:marRight w:val="0"/>
              <w:marTop w:val="0"/>
              <w:marBottom w:val="0"/>
              <w:divBdr>
                <w:top w:val="none" w:sz="0" w:space="0" w:color="auto"/>
                <w:left w:val="none" w:sz="0" w:space="0" w:color="auto"/>
                <w:bottom w:val="none" w:sz="0" w:space="0" w:color="auto"/>
                <w:right w:val="none" w:sz="0" w:space="0" w:color="auto"/>
              </w:divBdr>
            </w:div>
            <w:div w:id="995038930">
              <w:marLeft w:val="0"/>
              <w:marRight w:val="0"/>
              <w:marTop w:val="0"/>
              <w:marBottom w:val="0"/>
              <w:divBdr>
                <w:top w:val="none" w:sz="0" w:space="0" w:color="auto"/>
                <w:left w:val="none" w:sz="0" w:space="0" w:color="auto"/>
                <w:bottom w:val="none" w:sz="0" w:space="0" w:color="auto"/>
                <w:right w:val="none" w:sz="0" w:space="0" w:color="auto"/>
              </w:divBdr>
            </w:div>
            <w:div w:id="52511173">
              <w:marLeft w:val="0"/>
              <w:marRight w:val="0"/>
              <w:marTop w:val="0"/>
              <w:marBottom w:val="0"/>
              <w:divBdr>
                <w:top w:val="none" w:sz="0" w:space="0" w:color="auto"/>
                <w:left w:val="none" w:sz="0" w:space="0" w:color="auto"/>
                <w:bottom w:val="none" w:sz="0" w:space="0" w:color="auto"/>
                <w:right w:val="none" w:sz="0" w:space="0" w:color="auto"/>
              </w:divBdr>
            </w:div>
            <w:div w:id="918711537">
              <w:marLeft w:val="0"/>
              <w:marRight w:val="0"/>
              <w:marTop w:val="0"/>
              <w:marBottom w:val="0"/>
              <w:divBdr>
                <w:top w:val="none" w:sz="0" w:space="0" w:color="auto"/>
                <w:left w:val="none" w:sz="0" w:space="0" w:color="auto"/>
                <w:bottom w:val="none" w:sz="0" w:space="0" w:color="auto"/>
                <w:right w:val="none" w:sz="0" w:space="0" w:color="auto"/>
              </w:divBdr>
            </w:div>
            <w:div w:id="2067020885">
              <w:marLeft w:val="0"/>
              <w:marRight w:val="0"/>
              <w:marTop w:val="0"/>
              <w:marBottom w:val="0"/>
              <w:divBdr>
                <w:top w:val="none" w:sz="0" w:space="0" w:color="auto"/>
                <w:left w:val="none" w:sz="0" w:space="0" w:color="auto"/>
                <w:bottom w:val="none" w:sz="0" w:space="0" w:color="auto"/>
                <w:right w:val="none" w:sz="0" w:space="0" w:color="auto"/>
              </w:divBdr>
            </w:div>
            <w:div w:id="544172588">
              <w:marLeft w:val="0"/>
              <w:marRight w:val="0"/>
              <w:marTop w:val="0"/>
              <w:marBottom w:val="0"/>
              <w:divBdr>
                <w:top w:val="none" w:sz="0" w:space="0" w:color="auto"/>
                <w:left w:val="none" w:sz="0" w:space="0" w:color="auto"/>
                <w:bottom w:val="none" w:sz="0" w:space="0" w:color="auto"/>
                <w:right w:val="none" w:sz="0" w:space="0" w:color="auto"/>
              </w:divBdr>
            </w:div>
            <w:div w:id="1406419018">
              <w:marLeft w:val="0"/>
              <w:marRight w:val="0"/>
              <w:marTop w:val="0"/>
              <w:marBottom w:val="0"/>
              <w:divBdr>
                <w:top w:val="none" w:sz="0" w:space="0" w:color="auto"/>
                <w:left w:val="none" w:sz="0" w:space="0" w:color="auto"/>
                <w:bottom w:val="none" w:sz="0" w:space="0" w:color="auto"/>
                <w:right w:val="none" w:sz="0" w:space="0" w:color="auto"/>
              </w:divBdr>
            </w:div>
            <w:div w:id="1761679277">
              <w:marLeft w:val="0"/>
              <w:marRight w:val="0"/>
              <w:marTop w:val="0"/>
              <w:marBottom w:val="0"/>
              <w:divBdr>
                <w:top w:val="none" w:sz="0" w:space="0" w:color="auto"/>
                <w:left w:val="none" w:sz="0" w:space="0" w:color="auto"/>
                <w:bottom w:val="none" w:sz="0" w:space="0" w:color="auto"/>
                <w:right w:val="none" w:sz="0" w:space="0" w:color="auto"/>
              </w:divBdr>
            </w:div>
            <w:div w:id="1351490147">
              <w:marLeft w:val="0"/>
              <w:marRight w:val="0"/>
              <w:marTop w:val="0"/>
              <w:marBottom w:val="0"/>
              <w:divBdr>
                <w:top w:val="none" w:sz="0" w:space="0" w:color="auto"/>
                <w:left w:val="none" w:sz="0" w:space="0" w:color="auto"/>
                <w:bottom w:val="none" w:sz="0" w:space="0" w:color="auto"/>
                <w:right w:val="none" w:sz="0" w:space="0" w:color="auto"/>
              </w:divBdr>
            </w:div>
            <w:div w:id="1241908515">
              <w:marLeft w:val="0"/>
              <w:marRight w:val="0"/>
              <w:marTop w:val="0"/>
              <w:marBottom w:val="0"/>
              <w:divBdr>
                <w:top w:val="none" w:sz="0" w:space="0" w:color="auto"/>
                <w:left w:val="none" w:sz="0" w:space="0" w:color="auto"/>
                <w:bottom w:val="none" w:sz="0" w:space="0" w:color="auto"/>
                <w:right w:val="none" w:sz="0" w:space="0" w:color="auto"/>
              </w:divBdr>
            </w:div>
            <w:div w:id="720978972">
              <w:marLeft w:val="0"/>
              <w:marRight w:val="0"/>
              <w:marTop w:val="0"/>
              <w:marBottom w:val="0"/>
              <w:divBdr>
                <w:top w:val="none" w:sz="0" w:space="0" w:color="auto"/>
                <w:left w:val="none" w:sz="0" w:space="0" w:color="auto"/>
                <w:bottom w:val="none" w:sz="0" w:space="0" w:color="auto"/>
                <w:right w:val="none" w:sz="0" w:space="0" w:color="auto"/>
              </w:divBdr>
            </w:div>
            <w:div w:id="2083139567">
              <w:marLeft w:val="0"/>
              <w:marRight w:val="0"/>
              <w:marTop w:val="0"/>
              <w:marBottom w:val="0"/>
              <w:divBdr>
                <w:top w:val="none" w:sz="0" w:space="0" w:color="auto"/>
                <w:left w:val="none" w:sz="0" w:space="0" w:color="auto"/>
                <w:bottom w:val="none" w:sz="0" w:space="0" w:color="auto"/>
                <w:right w:val="none" w:sz="0" w:space="0" w:color="auto"/>
              </w:divBdr>
            </w:div>
            <w:div w:id="1809546539">
              <w:marLeft w:val="0"/>
              <w:marRight w:val="0"/>
              <w:marTop w:val="0"/>
              <w:marBottom w:val="0"/>
              <w:divBdr>
                <w:top w:val="none" w:sz="0" w:space="0" w:color="auto"/>
                <w:left w:val="none" w:sz="0" w:space="0" w:color="auto"/>
                <w:bottom w:val="none" w:sz="0" w:space="0" w:color="auto"/>
                <w:right w:val="none" w:sz="0" w:space="0" w:color="auto"/>
              </w:divBdr>
            </w:div>
            <w:div w:id="2137865658">
              <w:marLeft w:val="0"/>
              <w:marRight w:val="0"/>
              <w:marTop w:val="0"/>
              <w:marBottom w:val="0"/>
              <w:divBdr>
                <w:top w:val="none" w:sz="0" w:space="0" w:color="auto"/>
                <w:left w:val="none" w:sz="0" w:space="0" w:color="auto"/>
                <w:bottom w:val="none" w:sz="0" w:space="0" w:color="auto"/>
                <w:right w:val="none" w:sz="0" w:space="0" w:color="auto"/>
              </w:divBdr>
            </w:div>
            <w:div w:id="861280226">
              <w:marLeft w:val="0"/>
              <w:marRight w:val="0"/>
              <w:marTop w:val="0"/>
              <w:marBottom w:val="0"/>
              <w:divBdr>
                <w:top w:val="none" w:sz="0" w:space="0" w:color="auto"/>
                <w:left w:val="none" w:sz="0" w:space="0" w:color="auto"/>
                <w:bottom w:val="none" w:sz="0" w:space="0" w:color="auto"/>
                <w:right w:val="none" w:sz="0" w:space="0" w:color="auto"/>
              </w:divBdr>
            </w:div>
            <w:div w:id="1152679668">
              <w:marLeft w:val="0"/>
              <w:marRight w:val="0"/>
              <w:marTop w:val="0"/>
              <w:marBottom w:val="0"/>
              <w:divBdr>
                <w:top w:val="none" w:sz="0" w:space="0" w:color="auto"/>
                <w:left w:val="none" w:sz="0" w:space="0" w:color="auto"/>
                <w:bottom w:val="none" w:sz="0" w:space="0" w:color="auto"/>
                <w:right w:val="none" w:sz="0" w:space="0" w:color="auto"/>
              </w:divBdr>
            </w:div>
            <w:div w:id="224418926">
              <w:marLeft w:val="0"/>
              <w:marRight w:val="0"/>
              <w:marTop w:val="0"/>
              <w:marBottom w:val="0"/>
              <w:divBdr>
                <w:top w:val="none" w:sz="0" w:space="0" w:color="auto"/>
                <w:left w:val="none" w:sz="0" w:space="0" w:color="auto"/>
                <w:bottom w:val="none" w:sz="0" w:space="0" w:color="auto"/>
                <w:right w:val="none" w:sz="0" w:space="0" w:color="auto"/>
              </w:divBdr>
            </w:div>
            <w:div w:id="2067333660">
              <w:marLeft w:val="0"/>
              <w:marRight w:val="0"/>
              <w:marTop w:val="0"/>
              <w:marBottom w:val="0"/>
              <w:divBdr>
                <w:top w:val="none" w:sz="0" w:space="0" w:color="auto"/>
                <w:left w:val="none" w:sz="0" w:space="0" w:color="auto"/>
                <w:bottom w:val="none" w:sz="0" w:space="0" w:color="auto"/>
                <w:right w:val="none" w:sz="0" w:space="0" w:color="auto"/>
              </w:divBdr>
            </w:div>
            <w:div w:id="1838839403">
              <w:marLeft w:val="0"/>
              <w:marRight w:val="0"/>
              <w:marTop w:val="0"/>
              <w:marBottom w:val="0"/>
              <w:divBdr>
                <w:top w:val="none" w:sz="0" w:space="0" w:color="auto"/>
                <w:left w:val="none" w:sz="0" w:space="0" w:color="auto"/>
                <w:bottom w:val="none" w:sz="0" w:space="0" w:color="auto"/>
                <w:right w:val="none" w:sz="0" w:space="0" w:color="auto"/>
              </w:divBdr>
            </w:div>
            <w:div w:id="82185954">
              <w:marLeft w:val="0"/>
              <w:marRight w:val="0"/>
              <w:marTop w:val="0"/>
              <w:marBottom w:val="0"/>
              <w:divBdr>
                <w:top w:val="none" w:sz="0" w:space="0" w:color="auto"/>
                <w:left w:val="none" w:sz="0" w:space="0" w:color="auto"/>
                <w:bottom w:val="none" w:sz="0" w:space="0" w:color="auto"/>
                <w:right w:val="none" w:sz="0" w:space="0" w:color="auto"/>
              </w:divBdr>
            </w:div>
            <w:div w:id="274989363">
              <w:marLeft w:val="0"/>
              <w:marRight w:val="0"/>
              <w:marTop w:val="0"/>
              <w:marBottom w:val="0"/>
              <w:divBdr>
                <w:top w:val="none" w:sz="0" w:space="0" w:color="auto"/>
                <w:left w:val="none" w:sz="0" w:space="0" w:color="auto"/>
                <w:bottom w:val="none" w:sz="0" w:space="0" w:color="auto"/>
                <w:right w:val="none" w:sz="0" w:space="0" w:color="auto"/>
              </w:divBdr>
            </w:div>
            <w:div w:id="116267564">
              <w:marLeft w:val="0"/>
              <w:marRight w:val="0"/>
              <w:marTop w:val="0"/>
              <w:marBottom w:val="0"/>
              <w:divBdr>
                <w:top w:val="none" w:sz="0" w:space="0" w:color="auto"/>
                <w:left w:val="none" w:sz="0" w:space="0" w:color="auto"/>
                <w:bottom w:val="none" w:sz="0" w:space="0" w:color="auto"/>
                <w:right w:val="none" w:sz="0" w:space="0" w:color="auto"/>
              </w:divBdr>
            </w:div>
            <w:div w:id="115879287">
              <w:marLeft w:val="0"/>
              <w:marRight w:val="0"/>
              <w:marTop w:val="0"/>
              <w:marBottom w:val="0"/>
              <w:divBdr>
                <w:top w:val="none" w:sz="0" w:space="0" w:color="auto"/>
                <w:left w:val="none" w:sz="0" w:space="0" w:color="auto"/>
                <w:bottom w:val="none" w:sz="0" w:space="0" w:color="auto"/>
                <w:right w:val="none" w:sz="0" w:space="0" w:color="auto"/>
              </w:divBdr>
            </w:div>
            <w:div w:id="1040591242">
              <w:marLeft w:val="0"/>
              <w:marRight w:val="0"/>
              <w:marTop w:val="0"/>
              <w:marBottom w:val="0"/>
              <w:divBdr>
                <w:top w:val="none" w:sz="0" w:space="0" w:color="auto"/>
                <w:left w:val="none" w:sz="0" w:space="0" w:color="auto"/>
                <w:bottom w:val="none" w:sz="0" w:space="0" w:color="auto"/>
                <w:right w:val="none" w:sz="0" w:space="0" w:color="auto"/>
              </w:divBdr>
            </w:div>
            <w:div w:id="501511402">
              <w:marLeft w:val="0"/>
              <w:marRight w:val="0"/>
              <w:marTop w:val="0"/>
              <w:marBottom w:val="0"/>
              <w:divBdr>
                <w:top w:val="none" w:sz="0" w:space="0" w:color="auto"/>
                <w:left w:val="none" w:sz="0" w:space="0" w:color="auto"/>
                <w:bottom w:val="none" w:sz="0" w:space="0" w:color="auto"/>
                <w:right w:val="none" w:sz="0" w:space="0" w:color="auto"/>
              </w:divBdr>
            </w:div>
            <w:div w:id="1924290953">
              <w:marLeft w:val="0"/>
              <w:marRight w:val="0"/>
              <w:marTop w:val="0"/>
              <w:marBottom w:val="0"/>
              <w:divBdr>
                <w:top w:val="none" w:sz="0" w:space="0" w:color="auto"/>
                <w:left w:val="none" w:sz="0" w:space="0" w:color="auto"/>
                <w:bottom w:val="none" w:sz="0" w:space="0" w:color="auto"/>
                <w:right w:val="none" w:sz="0" w:space="0" w:color="auto"/>
              </w:divBdr>
            </w:div>
            <w:div w:id="2040081684">
              <w:marLeft w:val="0"/>
              <w:marRight w:val="0"/>
              <w:marTop w:val="0"/>
              <w:marBottom w:val="0"/>
              <w:divBdr>
                <w:top w:val="none" w:sz="0" w:space="0" w:color="auto"/>
                <w:left w:val="none" w:sz="0" w:space="0" w:color="auto"/>
                <w:bottom w:val="none" w:sz="0" w:space="0" w:color="auto"/>
                <w:right w:val="none" w:sz="0" w:space="0" w:color="auto"/>
              </w:divBdr>
            </w:div>
            <w:div w:id="2031443346">
              <w:marLeft w:val="0"/>
              <w:marRight w:val="0"/>
              <w:marTop w:val="0"/>
              <w:marBottom w:val="0"/>
              <w:divBdr>
                <w:top w:val="none" w:sz="0" w:space="0" w:color="auto"/>
                <w:left w:val="none" w:sz="0" w:space="0" w:color="auto"/>
                <w:bottom w:val="none" w:sz="0" w:space="0" w:color="auto"/>
                <w:right w:val="none" w:sz="0" w:space="0" w:color="auto"/>
              </w:divBdr>
            </w:div>
            <w:div w:id="997616402">
              <w:marLeft w:val="0"/>
              <w:marRight w:val="0"/>
              <w:marTop w:val="0"/>
              <w:marBottom w:val="0"/>
              <w:divBdr>
                <w:top w:val="none" w:sz="0" w:space="0" w:color="auto"/>
                <w:left w:val="none" w:sz="0" w:space="0" w:color="auto"/>
                <w:bottom w:val="none" w:sz="0" w:space="0" w:color="auto"/>
                <w:right w:val="none" w:sz="0" w:space="0" w:color="auto"/>
              </w:divBdr>
            </w:div>
            <w:div w:id="706150691">
              <w:marLeft w:val="0"/>
              <w:marRight w:val="0"/>
              <w:marTop w:val="0"/>
              <w:marBottom w:val="0"/>
              <w:divBdr>
                <w:top w:val="none" w:sz="0" w:space="0" w:color="auto"/>
                <w:left w:val="none" w:sz="0" w:space="0" w:color="auto"/>
                <w:bottom w:val="none" w:sz="0" w:space="0" w:color="auto"/>
                <w:right w:val="none" w:sz="0" w:space="0" w:color="auto"/>
              </w:divBdr>
            </w:div>
            <w:div w:id="766117330">
              <w:marLeft w:val="0"/>
              <w:marRight w:val="0"/>
              <w:marTop w:val="0"/>
              <w:marBottom w:val="0"/>
              <w:divBdr>
                <w:top w:val="none" w:sz="0" w:space="0" w:color="auto"/>
                <w:left w:val="none" w:sz="0" w:space="0" w:color="auto"/>
                <w:bottom w:val="none" w:sz="0" w:space="0" w:color="auto"/>
                <w:right w:val="none" w:sz="0" w:space="0" w:color="auto"/>
              </w:divBdr>
            </w:div>
            <w:div w:id="1668360103">
              <w:marLeft w:val="0"/>
              <w:marRight w:val="0"/>
              <w:marTop w:val="0"/>
              <w:marBottom w:val="0"/>
              <w:divBdr>
                <w:top w:val="none" w:sz="0" w:space="0" w:color="auto"/>
                <w:left w:val="none" w:sz="0" w:space="0" w:color="auto"/>
                <w:bottom w:val="none" w:sz="0" w:space="0" w:color="auto"/>
                <w:right w:val="none" w:sz="0" w:space="0" w:color="auto"/>
              </w:divBdr>
            </w:div>
            <w:div w:id="1155102624">
              <w:marLeft w:val="0"/>
              <w:marRight w:val="0"/>
              <w:marTop w:val="0"/>
              <w:marBottom w:val="0"/>
              <w:divBdr>
                <w:top w:val="none" w:sz="0" w:space="0" w:color="auto"/>
                <w:left w:val="none" w:sz="0" w:space="0" w:color="auto"/>
                <w:bottom w:val="none" w:sz="0" w:space="0" w:color="auto"/>
                <w:right w:val="none" w:sz="0" w:space="0" w:color="auto"/>
              </w:divBdr>
            </w:div>
            <w:div w:id="1673490375">
              <w:marLeft w:val="0"/>
              <w:marRight w:val="0"/>
              <w:marTop w:val="0"/>
              <w:marBottom w:val="0"/>
              <w:divBdr>
                <w:top w:val="none" w:sz="0" w:space="0" w:color="auto"/>
                <w:left w:val="none" w:sz="0" w:space="0" w:color="auto"/>
                <w:bottom w:val="none" w:sz="0" w:space="0" w:color="auto"/>
                <w:right w:val="none" w:sz="0" w:space="0" w:color="auto"/>
              </w:divBdr>
            </w:div>
            <w:div w:id="1045104235">
              <w:marLeft w:val="0"/>
              <w:marRight w:val="0"/>
              <w:marTop w:val="0"/>
              <w:marBottom w:val="0"/>
              <w:divBdr>
                <w:top w:val="none" w:sz="0" w:space="0" w:color="auto"/>
                <w:left w:val="none" w:sz="0" w:space="0" w:color="auto"/>
                <w:bottom w:val="none" w:sz="0" w:space="0" w:color="auto"/>
                <w:right w:val="none" w:sz="0" w:space="0" w:color="auto"/>
              </w:divBdr>
            </w:div>
            <w:div w:id="782959717">
              <w:marLeft w:val="0"/>
              <w:marRight w:val="0"/>
              <w:marTop w:val="0"/>
              <w:marBottom w:val="0"/>
              <w:divBdr>
                <w:top w:val="none" w:sz="0" w:space="0" w:color="auto"/>
                <w:left w:val="none" w:sz="0" w:space="0" w:color="auto"/>
                <w:bottom w:val="none" w:sz="0" w:space="0" w:color="auto"/>
                <w:right w:val="none" w:sz="0" w:space="0" w:color="auto"/>
              </w:divBdr>
            </w:div>
            <w:div w:id="500390682">
              <w:marLeft w:val="0"/>
              <w:marRight w:val="0"/>
              <w:marTop w:val="0"/>
              <w:marBottom w:val="0"/>
              <w:divBdr>
                <w:top w:val="none" w:sz="0" w:space="0" w:color="auto"/>
                <w:left w:val="none" w:sz="0" w:space="0" w:color="auto"/>
                <w:bottom w:val="none" w:sz="0" w:space="0" w:color="auto"/>
                <w:right w:val="none" w:sz="0" w:space="0" w:color="auto"/>
              </w:divBdr>
            </w:div>
            <w:div w:id="92828570">
              <w:marLeft w:val="0"/>
              <w:marRight w:val="0"/>
              <w:marTop w:val="0"/>
              <w:marBottom w:val="0"/>
              <w:divBdr>
                <w:top w:val="none" w:sz="0" w:space="0" w:color="auto"/>
                <w:left w:val="none" w:sz="0" w:space="0" w:color="auto"/>
                <w:bottom w:val="none" w:sz="0" w:space="0" w:color="auto"/>
                <w:right w:val="none" w:sz="0" w:space="0" w:color="auto"/>
              </w:divBdr>
            </w:div>
            <w:div w:id="2002615737">
              <w:marLeft w:val="0"/>
              <w:marRight w:val="0"/>
              <w:marTop w:val="0"/>
              <w:marBottom w:val="0"/>
              <w:divBdr>
                <w:top w:val="none" w:sz="0" w:space="0" w:color="auto"/>
                <w:left w:val="none" w:sz="0" w:space="0" w:color="auto"/>
                <w:bottom w:val="none" w:sz="0" w:space="0" w:color="auto"/>
                <w:right w:val="none" w:sz="0" w:space="0" w:color="auto"/>
              </w:divBdr>
            </w:div>
            <w:div w:id="1590848192">
              <w:marLeft w:val="0"/>
              <w:marRight w:val="0"/>
              <w:marTop w:val="0"/>
              <w:marBottom w:val="0"/>
              <w:divBdr>
                <w:top w:val="none" w:sz="0" w:space="0" w:color="auto"/>
                <w:left w:val="none" w:sz="0" w:space="0" w:color="auto"/>
                <w:bottom w:val="none" w:sz="0" w:space="0" w:color="auto"/>
                <w:right w:val="none" w:sz="0" w:space="0" w:color="auto"/>
              </w:divBdr>
            </w:div>
            <w:div w:id="1746607915">
              <w:marLeft w:val="0"/>
              <w:marRight w:val="0"/>
              <w:marTop w:val="0"/>
              <w:marBottom w:val="0"/>
              <w:divBdr>
                <w:top w:val="none" w:sz="0" w:space="0" w:color="auto"/>
                <w:left w:val="none" w:sz="0" w:space="0" w:color="auto"/>
                <w:bottom w:val="none" w:sz="0" w:space="0" w:color="auto"/>
                <w:right w:val="none" w:sz="0" w:space="0" w:color="auto"/>
              </w:divBdr>
            </w:div>
            <w:div w:id="1441408981">
              <w:marLeft w:val="0"/>
              <w:marRight w:val="0"/>
              <w:marTop w:val="0"/>
              <w:marBottom w:val="0"/>
              <w:divBdr>
                <w:top w:val="none" w:sz="0" w:space="0" w:color="auto"/>
                <w:left w:val="none" w:sz="0" w:space="0" w:color="auto"/>
                <w:bottom w:val="none" w:sz="0" w:space="0" w:color="auto"/>
                <w:right w:val="none" w:sz="0" w:space="0" w:color="auto"/>
              </w:divBdr>
            </w:div>
            <w:div w:id="599412397">
              <w:marLeft w:val="0"/>
              <w:marRight w:val="0"/>
              <w:marTop w:val="0"/>
              <w:marBottom w:val="0"/>
              <w:divBdr>
                <w:top w:val="none" w:sz="0" w:space="0" w:color="auto"/>
                <w:left w:val="none" w:sz="0" w:space="0" w:color="auto"/>
                <w:bottom w:val="none" w:sz="0" w:space="0" w:color="auto"/>
                <w:right w:val="none" w:sz="0" w:space="0" w:color="auto"/>
              </w:divBdr>
            </w:div>
            <w:div w:id="1718316152">
              <w:marLeft w:val="0"/>
              <w:marRight w:val="0"/>
              <w:marTop w:val="0"/>
              <w:marBottom w:val="0"/>
              <w:divBdr>
                <w:top w:val="none" w:sz="0" w:space="0" w:color="auto"/>
                <w:left w:val="none" w:sz="0" w:space="0" w:color="auto"/>
                <w:bottom w:val="none" w:sz="0" w:space="0" w:color="auto"/>
                <w:right w:val="none" w:sz="0" w:space="0" w:color="auto"/>
              </w:divBdr>
            </w:div>
            <w:div w:id="1681202654">
              <w:marLeft w:val="0"/>
              <w:marRight w:val="0"/>
              <w:marTop w:val="0"/>
              <w:marBottom w:val="0"/>
              <w:divBdr>
                <w:top w:val="none" w:sz="0" w:space="0" w:color="auto"/>
                <w:left w:val="none" w:sz="0" w:space="0" w:color="auto"/>
                <w:bottom w:val="none" w:sz="0" w:space="0" w:color="auto"/>
                <w:right w:val="none" w:sz="0" w:space="0" w:color="auto"/>
              </w:divBdr>
            </w:div>
            <w:div w:id="1366372251">
              <w:marLeft w:val="0"/>
              <w:marRight w:val="0"/>
              <w:marTop w:val="0"/>
              <w:marBottom w:val="0"/>
              <w:divBdr>
                <w:top w:val="none" w:sz="0" w:space="0" w:color="auto"/>
                <w:left w:val="none" w:sz="0" w:space="0" w:color="auto"/>
                <w:bottom w:val="none" w:sz="0" w:space="0" w:color="auto"/>
                <w:right w:val="none" w:sz="0" w:space="0" w:color="auto"/>
              </w:divBdr>
            </w:div>
            <w:div w:id="1603957896">
              <w:marLeft w:val="0"/>
              <w:marRight w:val="0"/>
              <w:marTop w:val="0"/>
              <w:marBottom w:val="0"/>
              <w:divBdr>
                <w:top w:val="none" w:sz="0" w:space="0" w:color="auto"/>
                <w:left w:val="none" w:sz="0" w:space="0" w:color="auto"/>
                <w:bottom w:val="none" w:sz="0" w:space="0" w:color="auto"/>
                <w:right w:val="none" w:sz="0" w:space="0" w:color="auto"/>
              </w:divBdr>
            </w:div>
            <w:div w:id="657727867">
              <w:marLeft w:val="0"/>
              <w:marRight w:val="0"/>
              <w:marTop w:val="0"/>
              <w:marBottom w:val="0"/>
              <w:divBdr>
                <w:top w:val="none" w:sz="0" w:space="0" w:color="auto"/>
                <w:left w:val="none" w:sz="0" w:space="0" w:color="auto"/>
                <w:bottom w:val="none" w:sz="0" w:space="0" w:color="auto"/>
                <w:right w:val="none" w:sz="0" w:space="0" w:color="auto"/>
              </w:divBdr>
            </w:div>
            <w:div w:id="2067608050">
              <w:marLeft w:val="0"/>
              <w:marRight w:val="0"/>
              <w:marTop w:val="0"/>
              <w:marBottom w:val="0"/>
              <w:divBdr>
                <w:top w:val="none" w:sz="0" w:space="0" w:color="auto"/>
                <w:left w:val="none" w:sz="0" w:space="0" w:color="auto"/>
                <w:bottom w:val="none" w:sz="0" w:space="0" w:color="auto"/>
                <w:right w:val="none" w:sz="0" w:space="0" w:color="auto"/>
              </w:divBdr>
            </w:div>
            <w:div w:id="927227293">
              <w:marLeft w:val="0"/>
              <w:marRight w:val="0"/>
              <w:marTop w:val="0"/>
              <w:marBottom w:val="0"/>
              <w:divBdr>
                <w:top w:val="none" w:sz="0" w:space="0" w:color="auto"/>
                <w:left w:val="none" w:sz="0" w:space="0" w:color="auto"/>
                <w:bottom w:val="none" w:sz="0" w:space="0" w:color="auto"/>
                <w:right w:val="none" w:sz="0" w:space="0" w:color="auto"/>
              </w:divBdr>
            </w:div>
            <w:div w:id="1815831715">
              <w:marLeft w:val="0"/>
              <w:marRight w:val="0"/>
              <w:marTop w:val="0"/>
              <w:marBottom w:val="0"/>
              <w:divBdr>
                <w:top w:val="none" w:sz="0" w:space="0" w:color="auto"/>
                <w:left w:val="none" w:sz="0" w:space="0" w:color="auto"/>
                <w:bottom w:val="none" w:sz="0" w:space="0" w:color="auto"/>
                <w:right w:val="none" w:sz="0" w:space="0" w:color="auto"/>
              </w:divBdr>
            </w:div>
            <w:div w:id="1522088309">
              <w:marLeft w:val="0"/>
              <w:marRight w:val="0"/>
              <w:marTop w:val="0"/>
              <w:marBottom w:val="0"/>
              <w:divBdr>
                <w:top w:val="none" w:sz="0" w:space="0" w:color="auto"/>
                <w:left w:val="none" w:sz="0" w:space="0" w:color="auto"/>
                <w:bottom w:val="none" w:sz="0" w:space="0" w:color="auto"/>
                <w:right w:val="none" w:sz="0" w:space="0" w:color="auto"/>
              </w:divBdr>
            </w:div>
            <w:div w:id="1535539108">
              <w:marLeft w:val="0"/>
              <w:marRight w:val="0"/>
              <w:marTop w:val="0"/>
              <w:marBottom w:val="0"/>
              <w:divBdr>
                <w:top w:val="none" w:sz="0" w:space="0" w:color="auto"/>
                <w:left w:val="none" w:sz="0" w:space="0" w:color="auto"/>
                <w:bottom w:val="none" w:sz="0" w:space="0" w:color="auto"/>
                <w:right w:val="none" w:sz="0" w:space="0" w:color="auto"/>
              </w:divBdr>
            </w:div>
            <w:div w:id="1801721918">
              <w:marLeft w:val="0"/>
              <w:marRight w:val="0"/>
              <w:marTop w:val="0"/>
              <w:marBottom w:val="0"/>
              <w:divBdr>
                <w:top w:val="none" w:sz="0" w:space="0" w:color="auto"/>
                <w:left w:val="none" w:sz="0" w:space="0" w:color="auto"/>
                <w:bottom w:val="none" w:sz="0" w:space="0" w:color="auto"/>
                <w:right w:val="none" w:sz="0" w:space="0" w:color="auto"/>
              </w:divBdr>
            </w:div>
            <w:div w:id="602805852">
              <w:marLeft w:val="0"/>
              <w:marRight w:val="0"/>
              <w:marTop w:val="0"/>
              <w:marBottom w:val="0"/>
              <w:divBdr>
                <w:top w:val="none" w:sz="0" w:space="0" w:color="auto"/>
                <w:left w:val="none" w:sz="0" w:space="0" w:color="auto"/>
                <w:bottom w:val="none" w:sz="0" w:space="0" w:color="auto"/>
                <w:right w:val="none" w:sz="0" w:space="0" w:color="auto"/>
              </w:divBdr>
            </w:div>
            <w:div w:id="1494759596">
              <w:marLeft w:val="0"/>
              <w:marRight w:val="0"/>
              <w:marTop w:val="0"/>
              <w:marBottom w:val="0"/>
              <w:divBdr>
                <w:top w:val="none" w:sz="0" w:space="0" w:color="auto"/>
                <w:left w:val="none" w:sz="0" w:space="0" w:color="auto"/>
                <w:bottom w:val="none" w:sz="0" w:space="0" w:color="auto"/>
                <w:right w:val="none" w:sz="0" w:space="0" w:color="auto"/>
              </w:divBdr>
            </w:div>
            <w:div w:id="850993487">
              <w:marLeft w:val="0"/>
              <w:marRight w:val="0"/>
              <w:marTop w:val="0"/>
              <w:marBottom w:val="0"/>
              <w:divBdr>
                <w:top w:val="none" w:sz="0" w:space="0" w:color="auto"/>
                <w:left w:val="none" w:sz="0" w:space="0" w:color="auto"/>
                <w:bottom w:val="none" w:sz="0" w:space="0" w:color="auto"/>
                <w:right w:val="none" w:sz="0" w:space="0" w:color="auto"/>
              </w:divBdr>
            </w:div>
            <w:div w:id="1968510402">
              <w:marLeft w:val="0"/>
              <w:marRight w:val="0"/>
              <w:marTop w:val="0"/>
              <w:marBottom w:val="0"/>
              <w:divBdr>
                <w:top w:val="none" w:sz="0" w:space="0" w:color="auto"/>
                <w:left w:val="none" w:sz="0" w:space="0" w:color="auto"/>
                <w:bottom w:val="none" w:sz="0" w:space="0" w:color="auto"/>
                <w:right w:val="none" w:sz="0" w:space="0" w:color="auto"/>
              </w:divBdr>
            </w:div>
            <w:div w:id="882446664">
              <w:marLeft w:val="0"/>
              <w:marRight w:val="0"/>
              <w:marTop w:val="0"/>
              <w:marBottom w:val="0"/>
              <w:divBdr>
                <w:top w:val="none" w:sz="0" w:space="0" w:color="auto"/>
                <w:left w:val="none" w:sz="0" w:space="0" w:color="auto"/>
                <w:bottom w:val="none" w:sz="0" w:space="0" w:color="auto"/>
                <w:right w:val="none" w:sz="0" w:space="0" w:color="auto"/>
              </w:divBdr>
            </w:div>
            <w:div w:id="61560361">
              <w:marLeft w:val="0"/>
              <w:marRight w:val="0"/>
              <w:marTop w:val="0"/>
              <w:marBottom w:val="0"/>
              <w:divBdr>
                <w:top w:val="none" w:sz="0" w:space="0" w:color="auto"/>
                <w:left w:val="none" w:sz="0" w:space="0" w:color="auto"/>
                <w:bottom w:val="none" w:sz="0" w:space="0" w:color="auto"/>
                <w:right w:val="none" w:sz="0" w:space="0" w:color="auto"/>
              </w:divBdr>
            </w:div>
            <w:div w:id="2008707115">
              <w:marLeft w:val="0"/>
              <w:marRight w:val="0"/>
              <w:marTop w:val="0"/>
              <w:marBottom w:val="0"/>
              <w:divBdr>
                <w:top w:val="none" w:sz="0" w:space="0" w:color="auto"/>
                <w:left w:val="none" w:sz="0" w:space="0" w:color="auto"/>
                <w:bottom w:val="none" w:sz="0" w:space="0" w:color="auto"/>
                <w:right w:val="none" w:sz="0" w:space="0" w:color="auto"/>
              </w:divBdr>
            </w:div>
            <w:div w:id="1509127503">
              <w:marLeft w:val="0"/>
              <w:marRight w:val="0"/>
              <w:marTop w:val="0"/>
              <w:marBottom w:val="0"/>
              <w:divBdr>
                <w:top w:val="none" w:sz="0" w:space="0" w:color="auto"/>
                <w:left w:val="none" w:sz="0" w:space="0" w:color="auto"/>
                <w:bottom w:val="none" w:sz="0" w:space="0" w:color="auto"/>
                <w:right w:val="none" w:sz="0" w:space="0" w:color="auto"/>
              </w:divBdr>
            </w:div>
            <w:div w:id="140923741">
              <w:marLeft w:val="0"/>
              <w:marRight w:val="0"/>
              <w:marTop w:val="0"/>
              <w:marBottom w:val="0"/>
              <w:divBdr>
                <w:top w:val="none" w:sz="0" w:space="0" w:color="auto"/>
                <w:left w:val="none" w:sz="0" w:space="0" w:color="auto"/>
                <w:bottom w:val="none" w:sz="0" w:space="0" w:color="auto"/>
                <w:right w:val="none" w:sz="0" w:space="0" w:color="auto"/>
              </w:divBdr>
            </w:div>
            <w:div w:id="1122966855">
              <w:marLeft w:val="0"/>
              <w:marRight w:val="0"/>
              <w:marTop w:val="0"/>
              <w:marBottom w:val="0"/>
              <w:divBdr>
                <w:top w:val="none" w:sz="0" w:space="0" w:color="auto"/>
                <w:left w:val="none" w:sz="0" w:space="0" w:color="auto"/>
                <w:bottom w:val="none" w:sz="0" w:space="0" w:color="auto"/>
                <w:right w:val="none" w:sz="0" w:space="0" w:color="auto"/>
              </w:divBdr>
            </w:div>
            <w:div w:id="924608470">
              <w:marLeft w:val="0"/>
              <w:marRight w:val="0"/>
              <w:marTop w:val="0"/>
              <w:marBottom w:val="0"/>
              <w:divBdr>
                <w:top w:val="none" w:sz="0" w:space="0" w:color="auto"/>
                <w:left w:val="none" w:sz="0" w:space="0" w:color="auto"/>
                <w:bottom w:val="none" w:sz="0" w:space="0" w:color="auto"/>
                <w:right w:val="none" w:sz="0" w:space="0" w:color="auto"/>
              </w:divBdr>
            </w:div>
            <w:div w:id="546840201">
              <w:marLeft w:val="0"/>
              <w:marRight w:val="0"/>
              <w:marTop w:val="0"/>
              <w:marBottom w:val="0"/>
              <w:divBdr>
                <w:top w:val="none" w:sz="0" w:space="0" w:color="auto"/>
                <w:left w:val="none" w:sz="0" w:space="0" w:color="auto"/>
                <w:bottom w:val="none" w:sz="0" w:space="0" w:color="auto"/>
                <w:right w:val="none" w:sz="0" w:space="0" w:color="auto"/>
              </w:divBdr>
            </w:div>
            <w:div w:id="1844124718">
              <w:marLeft w:val="0"/>
              <w:marRight w:val="0"/>
              <w:marTop w:val="0"/>
              <w:marBottom w:val="0"/>
              <w:divBdr>
                <w:top w:val="none" w:sz="0" w:space="0" w:color="auto"/>
                <w:left w:val="none" w:sz="0" w:space="0" w:color="auto"/>
                <w:bottom w:val="none" w:sz="0" w:space="0" w:color="auto"/>
                <w:right w:val="none" w:sz="0" w:space="0" w:color="auto"/>
              </w:divBdr>
            </w:div>
            <w:div w:id="556551040">
              <w:marLeft w:val="0"/>
              <w:marRight w:val="0"/>
              <w:marTop w:val="0"/>
              <w:marBottom w:val="0"/>
              <w:divBdr>
                <w:top w:val="none" w:sz="0" w:space="0" w:color="auto"/>
                <w:left w:val="none" w:sz="0" w:space="0" w:color="auto"/>
                <w:bottom w:val="none" w:sz="0" w:space="0" w:color="auto"/>
                <w:right w:val="none" w:sz="0" w:space="0" w:color="auto"/>
              </w:divBdr>
            </w:div>
            <w:div w:id="497696017">
              <w:marLeft w:val="0"/>
              <w:marRight w:val="0"/>
              <w:marTop w:val="0"/>
              <w:marBottom w:val="0"/>
              <w:divBdr>
                <w:top w:val="none" w:sz="0" w:space="0" w:color="auto"/>
                <w:left w:val="none" w:sz="0" w:space="0" w:color="auto"/>
                <w:bottom w:val="none" w:sz="0" w:space="0" w:color="auto"/>
                <w:right w:val="none" w:sz="0" w:space="0" w:color="auto"/>
              </w:divBdr>
            </w:div>
            <w:div w:id="1314984825">
              <w:marLeft w:val="0"/>
              <w:marRight w:val="0"/>
              <w:marTop w:val="0"/>
              <w:marBottom w:val="0"/>
              <w:divBdr>
                <w:top w:val="none" w:sz="0" w:space="0" w:color="auto"/>
                <w:left w:val="none" w:sz="0" w:space="0" w:color="auto"/>
                <w:bottom w:val="none" w:sz="0" w:space="0" w:color="auto"/>
                <w:right w:val="none" w:sz="0" w:space="0" w:color="auto"/>
              </w:divBdr>
            </w:div>
            <w:div w:id="202326761">
              <w:marLeft w:val="0"/>
              <w:marRight w:val="0"/>
              <w:marTop w:val="0"/>
              <w:marBottom w:val="0"/>
              <w:divBdr>
                <w:top w:val="none" w:sz="0" w:space="0" w:color="auto"/>
                <w:left w:val="none" w:sz="0" w:space="0" w:color="auto"/>
                <w:bottom w:val="none" w:sz="0" w:space="0" w:color="auto"/>
                <w:right w:val="none" w:sz="0" w:space="0" w:color="auto"/>
              </w:divBdr>
            </w:div>
            <w:div w:id="240601029">
              <w:marLeft w:val="0"/>
              <w:marRight w:val="0"/>
              <w:marTop w:val="0"/>
              <w:marBottom w:val="0"/>
              <w:divBdr>
                <w:top w:val="none" w:sz="0" w:space="0" w:color="auto"/>
                <w:left w:val="none" w:sz="0" w:space="0" w:color="auto"/>
                <w:bottom w:val="none" w:sz="0" w:space="0" w:color="auto"/>
                <w:right w:val="none" w:sz="0" w:space="0" w:color="auto"/>
              </w:divBdr>
            </w:div>
            <w:div w:id="1976911171">
              <w:marLeft w:val="0"/>
              <w:marRight w:val="0"/>
              <w:marTop w:val="0"/>
              <w:marBottom w:val="0"/>
              <w:divBdr>
                <w:top w:val="none" w:sz="0" w:space="0" w:color="auto"/>
                <w:left w:val="none" w:sz="0" w:space="0" w:color="auto"/>
                <w:bottom w:val="none" w:sz="0" w:space="0" w:color="auto"/>
                <w:right w:val="none" w:sz="0" w:space="0" w:color="auto"/>
              </w:divBdr>
            </w:div>
            <w:div w:id="978922212">
              <w:marLeft w:val="0"/>
              <w:marRight w:val="0"/>
              <w:marTop w:val="0"/>
              <w:marBottom w:val="0"/>
              <w:divBdr>
                <w:top w:val="none" w:sz="0" w:space="0" w:color="auto"/>
                <w:left w:val="none" w:sz="0" w:space="0" w:color="auto"/>
                <w:bottom w:val="none" w:sz="0" w:space="0" w:color="auto"/>
                <w:right w:val="none" w:sz="0" w:space="0" w:color="auto"/>
              </w:divBdr>
            </w:div>
            <w:div w:id="69231096">
              <w:marLeft w:val="0"/>
              <w:marRight w:val="0"/>
              <w:marTop w:val="0"/>
              <w:marBottom w:val="0"/>
              <w:divBdr>
                <w:top w:val="none" w:sz="0" w:space="0" w:color="auto"/>
                <w:left w:val="none" w:sz="0" w:space="0" w:color="auto"/>
                <w:bottom w:val="none" w:sz="0" w:space="0" w:color="auto"/>
                <w:right w:val="none" w:sz="0" w:space="0" w:color="auto"/>
              </w:divBdr>
            </w:div>
            <w:div w:id="175120353">
              <w:marLeft w:val="0"/>
              <w:marRight w:val="0"/>
              <w:marTop w:val="0"/>
              <w:marBottom w:val="0"/>
              <w:divBdr>
                <w:top w:val="none" w:sz="0" w:space="0" w:color="auto"/>
                <w:left w:val="none" w:sz="0" w:space="0" w:color="auto"/>
                <w:bottom w:val="none" w:sz="0" w:space="0" w:color="auto"/>
                <w:right w:val="none" w:sz="0" w:space="0" w:color="auto"/>
              </w:divBdr>
            </w:div>
            <w:div w:id="461267873">
              <w:marLeft w:val="0"/>
              <w:marRight w:val="0"/>
              <w:marTop w:val="0"/>
              <w:marBottom w:val="0"/>
              <w:divBdr>
                <w:top w:val="none" w:sz="0" w:space="0" w:color="auto"/>
                <w:left w:val="none" w:sz="0" w:space="0" w:color="auto"/>
                <w:bottom w:val="none" w:sz="0" w:space="0" w:color="auto"/>
                <w:right w:val="none" w:sz="0" w:space="0" w:color="auto"/>
              </w:divBdr>
            </w:div>
            <w:div w:id="1065838250">
              <w:marLeft w:val="0"/>
              <w:marRight w:val="0"/>
              <w:marTop w:val="0"/>
              <w:marBottom w:val="0"/>
              <w:divBdr>
                <w:top w:val="none" w:sz="0" w:space="0" w:color="auto"/>
                <w:left w:val="none" w:sz="0" w:space="0" w:color="auto"/>
                <w:bottom w:val="none" w:sz="0" w:space="0" w:color="auto"/>
                <w:right w:val="none" w:sz="0" w:space="0" w:color="auto"/>
              </w:divBdr>
            </w:div>
            <w:div w:id="666445758">
              <w:marLeft w:val="0"/>
              <w:marRight w:val="0"/>
              <w:marTop w:val="0"/>
              <w:marBottom w:val="0"/>
              <w:divBdr>
                <w:top w:val="none" w:sz="0" w:space="0" w:color="auto"/>
                <w:left w:val="none" w:sz="0" w:space="0" w:color="auto"/>
                <w:bottom w:val="none" w:sz="0" w:space="0" w:color="auto"/>
                <w:right w:val="none" w:sz="0" w:space="0" w:color="auto"/>
              </w:divBdr>
            </w:div>
            <w:div w:id="890458281">
              <w:marLeft w:val="0"/>
              <w:marRight w:val="0"/>
              <w:marTop w:val="0"/>
              <w:marBottom w:val="0"/>
              <w:divBdr>
                <w:top w:val="none" w:sz="0" w:space="0" w:color="auto"/>
                <w:left w:val="none" w:sz="0" w:space="0" w:color="auto"/>
                <w:bottom w:val="none" w:sz="0" w:space="0" w:color="auto"/>
                <w:right w:val="none" w:sz="0" w:space="0" w:color="auto"/>
              </w:divBdr>
            </w:div>
            <w:div w:id="2066180901">
              <w:marLeft w:val="0"/>
              <w:marRight w:val="0"/>
              <w:marTop w:val="0"/>
              <w:marBottom w:val="0"/>
              <w:divBdr>
                <w:top w:val="none" w:sz="0" w:space="0" w:color="auto"/>
                <w:left w:val="none" w:sz="0" w:space="0" w:color="auto"/>
                <w:bottom w:val="none" w:sz="0" w:space="0" w:color="auto"/>
                <w:right w:val="none" w:sz="0" w:space="0" w:color="auto"/>
              </w:divBdr>
            </w:div>
            <w:div w:id="153878608">
              <w:marLeft w:val="0"/>
              <w:marRight w:val="0"/>
              <w:marTop w:val="0"/>
              <w:marBottom w:val="0"/>
              <w:divBdr>
                <w:top w:val="none" w:sz="0" w:space="0" w:color="auto"/>
                <w:left w:val="none" w:sz="0" w:space="0" w:color="auto"/>
                <w:bottom w:val="none" w:sz="0" w:space="0" w:color="auto"/>
                <w:right w:val="none" w:sz="0" w:space="0" w:color="auto"/>
              </w:divBdr>
            </w:div>
            <w:div w:id="310060603">
              <w:marLeft w:val="0"/>
              <w:marRight w:val="0"/>
              <w:marTop w:val="0"/>
              <w:marBottom w:val="0"/>
              <w:divBdr>
                <w:top w:val="none" w:sz="0" w:space="0" w:color="auto"/>
                <w:left w:val="none" w:sz="0" w:space="0" w:color="auto"/>
                <w:bottom w:val="none" w:sz="0" w:space="0" w:color="auto"/>
                <w:right w:val="none" w:sz="0" w:space="0" w:color="auto"/>
              </w:divBdr>
            </w:div>
            <w:div w:id="1269047454">
              <w:marLeft w:val="0"/>
              <w:marRight w:val="0"/>
              <w:marTop w:val="0"/>
              <w:marBottom w:val="0"/>
              <w:divBdr>
                <w:top w:val="none" w:sz="0" w:space="0" w:color="auto"/>
                <w:left w:val="none" w:sz="0" w:space="0" w:color="auto"/>
                <w:bottom w:val="none" w:sz="0" w:space="0" w:color="auto"/>
                <w:right w:val="none" w:sz="0" w:space="0" w:color="auto"/>
              </w:divBdr>
            </w:div>
            <w:div w:id="1451513307">
              <w:marLeft w:val="0"/>
              <w:marRight w:val="0"/>
              <w:marTop w:val="0"/>
              <w:marBottom w:val="0"/>
              <w:divBdr>
                <w:top w:val="none" w:sz="0" w:space="0" w:color="auto"/>
                <w:left w:val="none" w:sz="0" w:space="0" w:color="auto"/>
                <w:bottom w:val="none" w:sz="0" w:space="0" w:color="auto"/>
                <w:right w:val="none" w:sz="0" w:space="0" w:color="auto"/>
              </w:divBdr>
            </w:div>
            <w:div w:id="1160123297">
              <w:marLeft w:val="0"/>
              <w:marRight w:val="0"/>
              <w:marTop w:val="0"/>
              <w:marBottom w:val="0"/>
              <w:divBdr>
                <w:top w:val="none" w:sz="0" w:space="0" w:color="auto"/>
                <w:left w:val="none" w:sz="0" w:space="0" w:color="auto"/>
                <w:bottom w:val="none" w:sz="0" w:space="0" w:color="auto"/>
                <w:right w:val="none" w:sz="0" w:space="0" w:color="auto"/>
              </w:divBdr>
            </w:div>
            <w:div w:id="546913465">
              <w:marLeft w:val="0"/>
              <w:marRight w:val="0"/>
              <w:marTop w:val="0"/>
              <w:marBottom w:val="0"/>
              <w:divBdr>
                <w:top w:val="none" w:sz="0" w:space="0" w:color="auto"/>
                <w:left w:val="none" w:sz="0" w:space="0" w:color="auto"/>
                <w:bottom w:val="none" w:sz="0" w:space="0" w:color="auto"/>
                <w:right w:val="none" w:sz="0" w:space="0" w:color="auto"/>
              </w:divBdr>
            </w:div>
            <w:div w:id="237903778">
              <w:marLeft w:val="0"/>
              <w:marRight w:val="0"/>
              <w:marTop w:val="0"/>
              <w:marBottom w:val="0"/>
              <w:divBdr>
                <w:top w:val="none" w:sz="0" w:space="0" w:color="auto"/>
                <w:left w:val="none" w:sz="0" w:space="0" w:color="auto"/>
                <w:bottom w:val="none" w:sz="0" w:space="0" w:color="auto"/>
                <w:right w:val="none" w:sz="0" w:space="0" w:color="auto"/>
              </w:divBdr>
            </w:div>
            <w:div w:id="506557360">
              <w:marLeft w:val="0"/>
              <w:marRight w:val="0"/>
              <w:marTop w:val="0"/>
              <w:marBottom w:val="0"/>
              <w:divBdr>
                <w:top w:val="none" w:sz="0" w:space="0" w:color="auto"/>
                <w:left w:val="none" w:sz="0" w:space="0" w:color="auto"/>
                <w:bottom w:val="none" w:sz="0" w:space="0" w:color="auto"/>
                <w:right w:val="none" w:sz="0" w:space="0" w:color="auto"/>
              </w:divBdr>
            </w:div>
            <w:div w:id="1213538585">
              <w:marLeft w:val="0"/>
              <w:marRight w:val="0"/>
              <w:marTop w:val="0"/>
              <w:marBottom w:val="0"/>
              <w:divBdr>
                <w:top w:val="none" w:sz="0" w:space="0" w:color="auto"/>
                <w:left w:val="none" w:sz="0" w:space="0" w:color="auto"/>
                <w:bottom w:val="none" w:sz="0" w:space="0" w:color="auto"/>
                <w:right w:val="none" w:sz="0" w:space="0" w:color="auto"/>
              </w:divBdr>
            </w:div>
            <w:div w:id="1046414814">
              <w:marLeft w:val="0"/>
              <w:marRight w:val="0"/>
              <w:marTop w:val="0"/>
              <w:marBottom w:val="0"/>
              <w:divBdr>
                <w:top w:val="none" w:sz="0" w:space="0" w:color="auto"/>
                <w:left w:val="none" w:sz="0" w:space="0" w:color="auto"/>
                <w:bottom w:val="none" w:sz="0" w:space="0" w:color="auto"/>
                <w:right w:val="none" w:sz="0" w:space="0" w:color="auto"/>
              </w:divBdr>
            </w:div>
            <w:div w:id="340085777">
              <w:marLeft w:val="0"/>
              <w:marRight w:val="0"/>
              <w:marTop w:val="0"/>
              <w:marBottom w:val="0"/>
              <w:divBdr>
                <w:top w:val="none" w:sz="0" w:space="0" w:color="auto"/>
                <w:left w:val="none" w:sz="0" w:space="0" w:color="auto"/>
                <w:bottom w:val="none" w:sz="0" w:space="0" w:color="auto"/>
                <w:right w:val="none" w:sz="0" w:space="0" w:color="auto"/>
              </w:divBdr>
            </w:div>
            <w:div w:id="1478036947">
              <w:marLeft w:val="0"/>
              <w:marRight w:val="0"/>
              <w:marTop w:val="0"/>
              <w:marBottom w:val="0"/>
              <w:divBdr>
                <w:top w:val="none" w:sz="0" w:space="0" w:color="auto"/>
                <w:left w:val="none" w:sz="0" w:space="0" w:color="auto"/>
                <w:bottom w:val="none" w:sz="0" w:space="0" w:color="auto"/>
                <w:right w:val="none" w:sz="0" w:space="0" w:color="auto"/>
              </w:divBdr>
            </w:div>
            <w:div w:id="1801680554">
              <w:marLeft w:val="0"/>
              <w:marRight w:val="0"/>
              <w:marTop w:val="0"/>
              <w:marBottom w:val="0"/>
              <w:divBdr>
                <w:top w:val="none" w:sz="0" w:space="0" w:color="auto"/>
                <w:left w:val="none" w:sz="0" w:space="0" w:color="auto"/>
                <w:bottom w:val="none" w:sz="0" w:space="0" w:color="auto"/>
                <w:right w:val="none" w:sz="0" w:space="0" w:color="auto"/>
              </w:divBdr>
            </w:div>
            <w:div w:id="2111587235">
              <w:marLeft w:val="0"/>
              <w:marRight w:val="0"/>
              <w:marTop w:val="0"/>
              <w:marBottom w:val="0"/>
              <w:divBdr>
                <w:top w:val="none" w:sz="0" w:space="0" w:color="auto"/>
                <w:left w:val="none" w:sz="0" w:space="0" w:color="auto"/>
                <w:bottom w:val="none" w:sz="0" w:space="0" w:color="auto"/>
                <w:right w:val="none" w:sz="0" w:space="0" w:color="auto"/>
              </w:divBdr>
            </w:div>
            <w:div w:id="1468359116">
              <w:marLeft w:val="0"/>
              <w:marRight w:val="0"/>
              <w:marTop w:val="0"/>
              <w:marBottom w:val="0"/>
              <w:divBdr>
                <w:top w:val="none" w:sz="0" w:space="0" w:color="auto"/>
                <w:left w:val="none" w:sz="0" w:space="0" w:color="auto"/>
                <w:bottom w:val="none" w:sz="0" w:space="0" w:color="auto"/>
                <w:right w:val="none" w:sz="0" w:space="0" w:color="auto"/>
              </w:divBdr>
            </w:div>
            <w:div w:id="114831104">
              <w:marLeft w:val="0"/>
              <w:marRight w:val="0"/>
              <w:marTop w:val="0"/>
              <w:marBottom w:val="0"/>
              <w:divBdr>
                <w:top w:val="none" w:sz="0" w:space="0" w:color="auto"/>
                <w:left w:val="none" w:sz="0" w:space="0" w:color="auto"/>
                <w:bottom w:val="none" w:sz="0" w:space="0" w:color="auto"/>
                <w:right w:val="none" w:sz="0" w:space="0" w:color="auto"/>
              </w:divBdr>
            </w:div>
            <w:div w:id="960955693">
              <w:marLeft w:val="0"/>
              <w:marRight w:val="0"/>
              <w:marTop w:val="0"/>
              <w:marBottom w:val="0"/>
              <w:divBdr>
                <w:top w:val="none" w:sz="0" w:space="0" w:color="auto"/>
                <w:left w:val="none" w:sz="0" w:space="0" w:color="auto"/>
                <w:bottom w:val="none" w:sz="0" w:space="0" w:color="auto"/>
                <w:right w:val="none" w:sz="0" w:space="0" w:color="auto"/>
              </w:divBdr>
            </w:div>
            <w:div w:id="114521349">
              <w:marLeft w:val="0"/>
              <w:marRight w:val="0"/>
              <w:marTop w:val="0"/>
              <w:marBottom w:val="0"/>
              <w:divBdr>
                <w:top w:val="none" w:sz="0" w:space="0" w:color="auto"/>
                <w:left w:val="none" w:sz="0" w:space="0" w:color="auto"/>
                <w:bottom w:val="none" w:sz="0" w:space="0" w:color="auto"/>
                <w:right w:val="none" w:sz="0" w:space="0" w:color="auto"/>
              </w:divBdr>
            </w:div>
            <w:div w:id="1639727111">
              <w:marLeft w:val="0"/>
              <w:marRight w:val="0"/>
              <w:marTop w:val="0"/>
              <w:marBottom w:val="0"/>
              <w:divBdr>
                <w:top w:val="none" w:sz="0" w:space="0" w:color="auto"/>
                <w:left w:val="none" w:sz="0" w:space="0" w:color="auto"/>
                <w:bottom w:val="none" w:sz="0" w:space="0" w:color="auto"/>
                <w:right w:val="none" w:sz="0" w:space="0" w:color="auto"/>
              </w:divBdr>
            </w:div>
            <w:div w:id="1566257162">
              <w:marLeft w:val="0"/>
              <w:marRight w:val="0"/>
              <w:marTop w:val="0"/>
              <w:marBottom w:val="0"/>
              <w:divBdr>
                <w:top w:val="none" w:sz="0" w:space="0" w:color="auto"/>
                <w:left w:val="none" w:sz="0" w:space="0" w:color="auto"/>
                <w:bottom w:val="none" w:sz="0" w:space="0" w:color="auto"/>
                <w:right w:val="none" w:sz="0" w:space="0" w:color="auto"/>
              </w:divBdr>
            </w:div>
            <w:div w:id="166478909">
              <w:marLeft w:val="0"/>
              <w:marRight w:val="0"/>
              <w:marTop w:val="0"/>
              <w:marBottom w:val="0"/>
              <w:divBdr>
                <w:top w:val="none" w:sz="0" w:space="0" w:color="auto"/>
                <w:left w:val="none" w:sz="0" w:space="0" w:color="auto"/>
                <w:bottom w:val="none" w:sz="0" w:space="0" w:color="auto"/>
                <w:right w:val="none" w:sz="0" w:space="0" w:color="auto"/>
              </w:divBdr>
            </w:div>
            <w:div w:id="1943566765">
              <w:marLeft w:val="0"/>
              <w:marRight w:val="0"/>
              <w:marTop w:val="0"/>
              <w:marBottom w:val="0"/>
              <w:divBdr>
                <w:top w:val="none" w:sz="0" w:space="0" w:color="auto"/>
                <w:left w:val="none" w:sz="0" w:space="0" w:color="auto"/>
                <w:bottom w:val="none" w:sz="0" w:space="0" w:color="auto"/>
                <w:right w:val="none" w:sz="0" w:space="0" w:color="auto"/>
              </w:divBdr>
            </w:div>
            <w:div w:id="144319333">
              <w:marLeft w:val="0"/>
              <w:marRight w:val="0"/>
              <w:marTop w:val="0"/>
              <w:marBottom w:val="0"/>
              <w:divBdr>
                <w:top w:val="none" w:sz="0" w:space="0" w:color="auto"/>
                <w:left w:val="none" w:sz="0" w:space="0" w:color="auto"/>
                <w:bottom w:val="none" w:sz="0" w:space="0" w:color="auto"/>
                <w:right w:val="none" w:sz="0" w:space="0" w:color="auto"/>
              </w:divBdr>
            </w:div>
            <w:div w:id="1619679155">
              <w:marLeft w:val="0"/>
              <w:marRight w:val="0"/>
              <w:marTop w:val="0"/>
              <w:marBottom w:val="0"/>
              <w:divBdr>
                <w:top w:val="none" w:sz="0" w:space="0" w:color="auto"/>
                <w:left w:val="none" w:sz="0" w:space="0" w:color="auto"/>
                <w:bottom w:val="none" w:sz="0" w:space="0" w:color="auto"/>
                <w:right w:val="none" w:sz="0" w:space="0" w:color="auto"/>
              </w:divBdr>
            </w:div>
            <w:div w:id="147745392">
              <w:marLeft w:val="0"/>
              <w:marRight w:val="0"/>
              <w:marTop w:val="0"/>
              <w:marBottom w:val="0"/>
              <w:divBdr>
                <w:top w:val="none" w:sz="0" w:space="0" w:color="auto"/>
                <w:left w:val="none" w:sz="0" w:space="0" w:color="auto"/>
                <w:bottom w:val="none" w:sz="0" w:space="0" w:color="auto"/>
                <w:right w:val="none" w:sz="0" w:space="0" w:color="auto"/>
              </w:divBdr>
            </w:div>
            <w:div w:id="1978948080">
              <w:marLeft w:val="0"/>
              <w:marRight w:val="0"/>
              <w:marTop w:val="0"/>
              <w:marBottom w:val="0"/>
              <w:divBdr>
                <w:top w:val="none" w:sz="0" w:space="0" w:color="auto"/>
                <w:left w:val="none" w:sz="0" w:space="0" w:color="auto"/>
                <w:bottom w:val="none" w:sz="0" w:space="0" w:color="auto"/>
                <w:right w:val="none" w:sz="0" w:space="0" w:color="auto"/>
              </w:divBdr>
            </w:div>
            <w:div w:id="1793553483">
              <w:marLeft w:val="0"/>
              <w:marRight w:val="0"/>
              <w:marTop w:val="0"/>
              <w:marBottom w:val="0"/>
              <w:divBdr>
                <w:top w:val="none" w:sz="0" w:space="0" w:color="auto"/>
                <w:left w:val="none" w:sz="0" w:space="0" w:color="auto"/>
                <w:bottom w:val="none" w:sz="0" w:space="0" w:color="auto"/>
                <w:right w:val="none" w:sz="0" w:space="0" w:color="auto"/>
              </w:divBdr>
            </w:div>
            <w:div w:id="452792055">
              <w:marLeft w:val="0"/>
              <w:marRight w:val="0"/>
              <w:marTop w:val="0"/>
              <w:marBottom w:val="0"/>
              <w:divBdr>
                <w:top w:val="none" w:sz="0" w:space="0" w:color="auto"/>
                <w:left w:val="none" w:sz="0" w:space="0" w:color="auto"/>
                <w:bottom w:val="none" w:sz="0" w:space="0" w:color="auto"/>
                <w:right w:val="none" w:sz="0" w:space="0" w:color="auto"/>
              </w:divBdr>
            </w:div>
            <w:div w:id="813446597">
              <w:marLeft w:val="0"/>
              <w:marRight w:val="0"/>
              <w:marTop w:val="0"/>
              <w:marBottom w:val="0"/>
              <w:divBdr>
                <w:top w:val="none" w:sz="0" w:space="0" w:color="auto"/>
                <w:left w:val="none" w:sz="0" w:space="0" w:color="auto"/>
                <w:bottom w:val="none" w:sz="0" w:space="0" w:color="auto"/>
                <w:right w:val="none" w:sz="0" w:space="0" w:color="auto"/>
              </w:divBdr>
            </w:div>
            <w:div w:id="1546134465">
              <w:marLeft w:val="0"/>
              <w:marRight w:val="0"/>
              <w:marTop w:val="0"/>
              <w:marBottom w:val="0"/>
              <w:divBdr>
                <w:top w:val="none" w:sz="0" w:space="0" w:color="auto"/>
                <w:left w:val="none" w:sz="0" w:space="0" w:color="auto"/>
                <w:bottom w:val="none" w:sz="0" w:space="0" w:color="auto"/>
                <w:right w:val="none" w:sz="0" w:space="0" w:color="auto"/>
              </w:divBdr>
            </w:div>
            <w:div w:id="767391538">
              <w:marLeft w:val="0"/>
              <w:marRight w:val="0"/>
              <w:marTop w:val="0"/>
              <w:marBottom w:val="0"/>
              <w:divBdr>
                <w:top w:val="none" w:sz="0" w:space="0" w:color="auto"/>
                <w:left w:val="none" w:sz="0" w:space="0" w:color="auto"/>
                <w:bottom w:val="none" w:sz="0" w:space="0" w:color="auto"/>
                <w:right w:val="none" w:sz="0" w:space="0" w:color="auto"/>
              </w:divBdr>
            </w:div>
            <w:div w:id="1648897106">
              <w:marLeft w:val="0"/>
              <w:marRight w:val="0"/>
              <w:marTop w:val="0"/>
              <w:marBottom w:val="0"/>
              <w:divBdr>
                <w:top w:val="none" w:sz="0" w:space="0" w:color="auto"/>
                <w:left w:val="none" w:sz="0" w:space="0" w:color="auto"/>
                <w:bottom w:val="none" w:sz="0" w:space="0" w:color="auto"/>
                <w:right w:val="none" w:sz="0" w:space="0" w:color="auto"/>
              </w:divBdr>
            </w:div>
            <w:div w:id="1720586419">
              <w:marLeft w:val="0"/>
              <w:marRight w:val="0"/>
              <w:marTop w:val="0"/>
              <w:marBottom w:val="0"/>
              <w:divBdr>
                <w:top w:val="none" w:sz="0" w:space="0" w:color="auto"/>
                <w:left w:val="none" w:sz="0" w:space="0" w:color="auto"/>
                <w:bottom w:val="none" w:sz="0" w:space="0" w:color="auto"/>
                <w:right w:val="none" w:sz="0" w:space="0" w:color="auto"/>
              </w:divBdr>
            </w:div>
            <w:div w:id="825363337">
              <w:marLeft w:val="0"/>
              <w:marRight w:val="0"/>
              <w:marTop w:val="0"/>
              <w:marBottom w:val="0"/>
              <w:divBdr>
                <w:top w:val="none" w:sz="0" w:space="0" w:color="auto"/>
                <w:left w:val="none" w:sz="0" w:space="0" w:color="auto"/>
                <w:bottom w:val="none" w:sz="0" w:space="0" w:color="auto"/>
                <w:right w:val="none" w:sz="0" w:space="0" w:color="auto"/>
              </w:divBdr>
            </w:div>
            <w:div w:id="336616147">
              <w:marLeft w:val="0"/>
              <w:marRight w:val="0"/>
              <w:marTop w:val="0"/>
              <w:marBottom w:val="0"/>
              <w:divBdr>
                <w:top w:val="none" w:sz="0" w:space="0" w:color="auto"/>
                <w:left w:val="none" w:sz="0" w:space="0" w:color="auto"/>
                <w:bottom w:val="none" w:sz="0" w:space="0" w:color="auto"/>
                <w:right w:val="none" w:sz="0" w:space="0" w:color="auto"/>
              </w:divBdr>
            </w:div>
            <w:div w:id="113401693">
              <w:marLeft w:val="0"/>
              <w:marRight w:val="0"/>
              <w:marTop w:val="0"/>
              <w:marBottom w:val="0"/>
              <w:divBdr>
                <w:top w:val="none" w:sz="0" w:space="0" w:color="auto"/>
                <w:left w:val="none" w:sz="0" w:space="0" w:color="auto"/>
                <w:bottom w:val="none" w:sz="0" w:space="0" w:color="auto"/>
                <w:right w:val="none" w:sz="0" w:space="0" w:color="auto"/>
              </w:divBdr>
            </w:div>
            <w:div w:id="278297367">
              <w:marLeft w:val="0"/>
              <w:marRight w:val="0"/>
              <w:marTop w:val="0"/>
              <w:marBottom w:val="0"/>
              <w:divBdr>
                <w:top w:val="none" w:sz="0" w:space="0" w:color="auto"/>
                <w:left w:val="none" w:sz="0" w:space="0" w:color="auto"/>
                <w:bottom w:val="none" w:sz="0" w:space="0" w:color="auto"/>
                <w:right w:val="none" w:sz="0" w:space="0" w:color="auto"/>
              </w:divBdr>
            </w:div>
            <w:div w:id="1121345457">
              <w:marLeft w:val="0"/>
              <w:marRight w:val="0"/>
              <w:marTop w:val="0"/>
              <w:marBottom w:val="0"/>
              <w:divBdr>
                <w:top w:val="none" w:sz="0" w:space="0" w:color="auto"/>
                <w:left w:val="none" w:sz="0" w:space="0" w:color="auto"/>
                <w:bottom w:val="none" w:sz="0" w:space="0" w:color="auto"/>
                <w:right w:val="none" w:sz="0" w:space="0" w:color="auto"/>
              </w:divBdr>
            </w:div>
            <w:div w:id="892808565">
              <w:marLeft w:val="0"/>
              <w:marRight w:val="0"/>
              <w:marTop w:val="0"/>
              <w:marBottom w:val="0"/>
              <w:divBdr>
                <w:top w:val="none" w:sz="0" w:space="0" w:color="auto"/>
                <w:left w:val="none" w:sz="0" w:space="0" w:color="auto"/>
                <w:bottom w:val="none" w:sz="0" w:space="0" w:color="auto"/>
                <w:right w:val="none" w:sz="0" w:space="0" w:color="auto"/>
              </w:divBdr>
            </w:div>
            <w:div w:id="1923710014">
              <w:marLeft w:val="0"/>
              <w:marRight w:val="0"/>
              <w:marTop w:val="0"/>
              <w:marBottom w:val="0"/>
              <w:divBdr>
                <w:top w:val="none" w:sz="0" w:space="0" w:color="auto"/>
                <w:left w:val="none" w:sz="0" w:space="0" w:color="auto"/>
                <w:bottom w:val="none" w:sz="0" w:space="0" w:color="auto"/>
                <w:right w:val="none" w:sz="0" w:space="0" w:color="auto"/>
              </w:divBdr>
            </w:div>
            <w:div w:id="287929217">
              <w:marLeft w:val="0"/>
              <w:marRight w:val="0"/>
              <w:marTop w:val="0"/>
              <w:marBottom w:val="0"/>
              <w:divBdr>
                <w:top w:val="none" w:sz="0" w:space="0" w:color="auto"/>
                <w:left w:val="none" w:sz="0" w:space="0" w:color="auto"/>
                <w:bottom w:val="none" w:sz="0" w:space="0" w:color="auto"/>
                <w:right w:val="none" w:sz="0" w:space="0" w:color="auto"/>
              </w:divBdr>
            </w:div>
            <w:div w:id="1191528961">
              <w:marLeft w:val="0"/>
              <w:marRight w:val="0"/>
              <w:marTop w:val="0"/>
              <w:marBottom w:val="0"/>
              <w:divBdr>
                <w:top w:val="none" w:sz="0" w:space="0" w:color="auto"/>
                <w:left w:val="none" w:sz="0" w:space="0" w:color="auto"/>
                <w:bottom w:val="none" w:sz="0" w:space="0" w:color="auto"/>
                <w:right w:val="none" w:sz="0" w:space="0" w:color="auto"/>
              </w:divBdr>
            </w:div>
            <w:div w:id="808985430">
              <w:marLeft w:val="0"/>
              <w:marRight w:val="0"/>
              <w:marTop w:val="0"/>
              <w:marBottom w:val="0"/>
              <w:divBdr>
                <w:top w:val="none" w:sz="0" w:space="0" w:color="auto"/>
                <w:left w:val="none" w:sz="0" w:space="0" w:color="auto"/>
                <w:bottom w:val="none" w:sz="0" w:space="0" w:color="auto"/>
                <w:right w:val="none" w:sz="0" w:space="0" w:color="auto"/>
              </w:divBdr>
            </w:div>
            <w:div w:id="629170543">
              <w:marLeft w:val="0"/>
              <w:marRight w:val="0"/>
              <w:marTop w:val="0"/>
              <w:marBottom w:val="0"/>
              <w:divBdr>
                <w:top w:val="none" w:sz="0" w:space="0" w:color="auto"/>
                <w:left w:val="none" w:sz="0" w:space="0" w:color="auto"/>
                <w:bottom w:val="none" w:sz="0" w:space="0" w:color="auto"/>
                <w:right w:val="none" w:sz="0" w:space="0" w:color="auto"/>
              </w:divBdr>
            </w:div>
            <w:div w:id="2012903807">
              <w:marLeft w:val="0"/>
              <w:marRight w:val="0"/>
              <w:marTop w:val="0"/>
              <w:marBottom w:val="0"/>
              <w:divBdr>
                <w:top w:val="none" w:sz="0" w:space="0" w:color="auto"/>
                <w:left w:val="none" w:sz="0" w:space="0" w:color="auto"/>
                <w:bottom w:val="none" w:sz="0" w:space="0" w:color="auto"/>
                <w:right w:val="none" w:sz="0" w:space="0" w:color="auto"/>
              </w:divBdr>
            </w:div>
            <w:div w:id="400177295">
              <w:marLeft w:val="0"/>
              <w:marRight w:val="0"/>
              <w:marTop w:val="0"/>
              <w:marBottom w:val="0"/>
              <w:divBdr>
                <w:top w:val="none" w:sz="0" w:space="0" w:color="auto"/>
                <w:left w:val="none" w:sz="0" w:space="0" w:color="auto"/>
                <w:bottom w:val="none" w:sz="0" w:space="0" w:color="auto"/>
                <w:right w:val="none" w:sz="0" w:space="0" w:color="auto"/>
              </w:divBdr>
            </w:div>
            <w:div w:id="1788157668">
              <w:marLeft w:val="0"/>
              <w:marRight w:val="0"/>
              <w:marTop w:val="0"/>
              <w:marBottom w:val="0"/>
              <w:divBdr>
                <w:top w:val="none" w:sz="0" w:space="0" w:color="auto"/>
                <w:left w:val="none" w:sz="0" w:space="0" w:color="auto"/>
                <w:bottom w:val="none" w:sz="0" w:space="0" w:color="auto"/>
                <w:right w:val="none" w:sz="0" w:space="0" w:color="auto"/>
              </w:divBdr>
            </w:div>
            <w:div w:id="777867348">
              <w:marLeft w:val="0"/>
              <w:marRight w:val="0"/>
              <w:marTop w:val="0"/>
              <w:marBottom w:val="0"/>
              <w:divBdr>
                <w:top w:val="none" w:sz="0" w:space="0" w:color="auto"/>
                <w:left w:val="none" w:sz="0" w:space="0" w:color="auto"/>
                <w:bottom w:val="none" w:sz="0" w:space="0" w:color="auto"/>
                <w:right w:val="none" w:sz="0" w:space="0" w:color="auto"/>
              </w:divBdr>
            </w:div>
            <w:div w:id="1298102332">
              <w:marLeft w:val="0"/>
              <w:marRight w:val="0"/>
              <w:marTop w:val="0"/>
              <w:marBottom w:val="0"/>
              <w:divBdr>
                <w:top w:val="none" w:sz="0" w:space="0" w:color="auto"/>
                <w:left w:val="none" w:sz="0" w:space="0" w:color="auto"/>
                <w:bottom w:val="none" w:sz="0" w:space="0" w:color="auto"/>
                <w:right w:val="none" w:sz="0" w:space="0" w:color="auto"/>
              </w:divBdr>
            </w:div>
            <w:div w:id="1298994319">
              <w:marLeft w:val="0"/>
              <w:marRight w:val="0"/>
              <w:marTop w:val="0"/>
              <w:marBottom w:val="0"/>
              <w:divBdr>
                <w:top w:val="none" w:sz="0" w:space="0" w:color="auto"/>
                <w:left w:val="none" w:sz="0" w:space="0" w:color="auto"/>
                <w:bottom w:val="none" w:sz="0" w:space="0" w:color="auto"/>
                <w:right w:val="none" w:sz="0" w:space="0" w:color="auto"/>
              </w:divBdr>
            </w:div>
            <w:div w:id="1244296612">
              <w:marLeft w:val="0"/>
              <w:marRight w:val="0"/>
              <w:marTop w:val="0"/>
              <w:marBottom w:val="0"/>
              <w:divBdr>
                <w:top w:val="none" w:sz="0" w:space="0" w:color="auto"/>
                <w:left w:val="none" w:sz="0" w:space="0" w:color="auto"/>
                <w:bottom w:val="none" w:sz="0" w:space="0" w:color="auto"/>
                <w:right w:val="none" w:sz="0" w:space="0" w:color="auto"/>
              </w:divBdr>
            </w:div>
            <w:div w:id="1295140420">
              <w:marLeft w:val="0"/>
              <w:marRight w:val="0"/>
              <w:marTop w:val="0"/>
              <w:marBottom w:val="0"/>
              <w:divBdr>
                <w:top w:val="none" w:sz="0" w:space="0" w:color="auto"/>
                <w:left w:val="none" w:sz="0" w:space="0" w:color="auto"/>
                <w:bottom w:val="none" w:sz="0" w:space="0" w:color="auto"/>
                <w:right w:val="none" w:sz="0" w:space="0" w:color="auto"/>
              </w:divBdr>
            </w:div>
            <w:div w:id="1025248321">
              <w:marLeft w:val="0"/>
              <w:marRight w:val="0"/>
              <w:marTop w:val="0"/>
              <w:marBottom w:val="0"/>
              <w:divBdr>
                <w:top w:val="none" w:sz="0" w:space="0" w:color="auto"/>
                <w:left w:val="none" w:sz="0" w:space="0" w:color="auto"/>
                <w:bottom w:val="none" w:sz="0" w:space="0" w:color="auto"/>
                <w:right w:val="none" w:sz="0" w:space="0" w:color="auto"/>
              </w:divBdr>
            </w:div>
            <w:div w:id="636909868">
              <w:marLeft w:val="0"/>
              <w:marRight w:val="0"/>
              <w:marTop w:val="0"/>
              <w:marBottom w:val="0"/>
              <w:divBdr>
                <w:top w:val="none" w:sz="0" w:space="0" w:color="auto"/>
                <w:left w:val="none" w:sz="0" w:space="0" w:color="auto"/>
                <w:bottom w:val="none" w:sz="0" w:space="0" w:color="auto"/>
                <w:right w:val="none" w:sz="0" w:space="0" w:color="auto"/>
              </w:divBdr>
            </w:div>
            <w:div w:id="1267159444">
              <w:marLeft w:val="0"/>
              <w:marRight w:val="0"/>
              <w:marTop w:val="0"/>
              <w:marBottom w:val="0"/>
              <w:divBdr>
                <w:top w:val="none" w:sz="0" w:space="0" w:color="auto"/>
                <w:left w:val="none" w:sz="0" w:space="0" w:color="auto"/>
                <w:bottom w:val="none" w:sz="0" w:space="0" w:color="auto"/>
                <w:right w:val="none" w:sz="0" w:space="0" w:color="auto"/>
              </w:divBdr>
            </w:div>
            <w:div w:id="1304237492">
              <w:marLeft w:val="0"/>
              <w:marRight w:val="0"/>
              <w:marTop w:val="0"/>
              <w:marBottom w:val="0"/>
              <w:divBdr>
                <w:top w:val="none" w:sz="0" w:space="0" w:color="auto"/>
                <w:left w:val="none" w:sz="0" w:space="0" w:color="auto"/>
                <w:bottom w:val="none" w:sz="0" w:space="0" w:color="auto"/>
                <w:right w:val="none" w:sz="0" w:space="0" w:color="auto"/>
              </w:divBdr>
            </w:div>
            <w:div w:id="979119325">
              <w:marLeft w:val="0"/>
              <w:marRight w:val="0"/>
              <w:marTop w:val="0"/>
              <w:marBottom w:val="0"/>
              <w:divBdr>
                <w:top w:val="none" w:sz="0" w:space="0" w:color="auto"/>
                <w:left w:val="none" w:sz="0" w:space="0" w:color="auto"/>
                <w:bottom w:val="none" w:sz="0" w:space="0" w:color="auto"/>
                <w:right w:val="none" w:sz="0" w:space="0" w:color="auto"/>
              </w:divBdr>
            </w:div>
            <w:div w:id="581187193">
              <w:marLeft w:val="0"/>
              <w:marRight w:val="0"/>
              <w:marTop w:val="0"/>
              <w:marBottom w:val="0"/>
              <w:divBdr>
                <w:top w:val="none" w:sz="0" w:space="0" w:color="auto"/>
                <w:left w:val="none" w:sz="0" w:space="0" w:color="auto"/>
                <w:bottom w:val="none" w:sz="0" w:space="0" w:color="auto"/>
                <w:right w:val="none" w:sz="0" w:space="0" w:color="auto"/>
              </w:divBdr>
            </w:div>
            <w:div w:id="1712725658">
              <w:marLeft w:val="0"/>
              <w:marRight w:val="0"/>
              <w:marTop w:val="0"/>
              <w:marBottom w:val="0"/>
              <w:divBdr>
                <w:top w:val="none" w:sz="0" w:space="0" w:color="auto"/>
                <w:left w:val="none" w:sz="0" w:space="0" w:color="auto"/>
                <w:bottom w:val="none" w:sz="0" w:space="0" w:color="auto"/>
                <w:right w:val="none" w:sz="0" w:space="0" w:color="auto"/>
              </w:divBdr>
            </w:div>
            <w:div w:id="156264355">
              <w:marLeft w:val="0"/>
              <w:marRight w:val="0"/>
              <w:marTop w:val="0"/>
              <w:marBottom w:val="0"/>
              <w:divBdr>
                <w:top w:val="none" w:sz="0" w:space="0" w:color="auto"/>
                <w:left w:val="none" w:sz="0" w:space="0" w:color="auto"/>
                <w:bottom w:val="none" w:sz="0" w:space="0" w:color="auto"/>
                <w:right w:val="none" w:sz="0" w:space="0" w:color="auto"/>
              </w:divBdr>
            </w:div>
            <w:div w:id="2073037514">
              <w:marLeft w:val="0"/>
              <w:marRight w:val="0"/>
              <w:marTop w:val="0"/>
              <w:marBottom w:val="0"/>
              <w:divBdr>
                <w:top w:val="none" w:sz="0" w:space="0" w:color="auto"/>
                <w:left w:val="none" w:sz="0" w:space="0" w:color="auto"/>
                <w:bottom w:val="none" w:sz="0" w:space="0" w:color="auto"/>
                <w:right w:val="none" w:sz="0" w:space="0" w:color="auto"/>
              </w:divBdr>
            </w:div>
            <w:div w:id="24793128">
              <w:marLeft w:val="0"/>
              <w:marRight w:val="0"/>
              <w:marTop w:val="0"/>
              <w:marBottom w:val="0"/>
              <w:divBdr>
                <w:top w:val="none" w:sz="0" w:space="0" w:color="auto"/>
                <w:left w:val="none" w:sz="0" w:space="0" w:color="auto"/>
                <w:bottom w:val="none" w:sz="0" w:space="0" w:color="auto"/>
                <w:right w:val="none" w:sz="0" w:space="0" w:color="auto"/>
              </w:divBdr>
            </w:div>
            <w:div w:id="550579950">
              <w:marLeft w:val="0"/>
              <w:marRight w:val="0"/>
              <w:marTop w:val="0"/>
              <w:marBottom w:val="0"/>
              <w:divBdr>
                <w:top w:val="none" w:sz="0" w:space="0" w:color="auto"/>
                <w:left w:val="none" w:sz="0" w:space="0" w:color="auto"/>
                <w:bottom w:val="none" w:sz="0" w:space="0" w:color="auto"/>
                <w:right w:val="none" w:sz="0" w:space="0" w:color="auto"/>
              </w:divBdr>
            </w:div>
            <w:div w:id="2080861359">
              <w:marLeft w:val="0"/>
              <w:marRight w:val="0"/>
              <w:marTop w:val="0"/>
              <w:marBottom w:val="0"/>
              <w:divBdr>
                <w:top w:val="none" w:sz="0" w:space="0" w:color="auto"/>
                <w:left w:val="none" w:sz="0" w:space="0" w:color="auto"/>
                <w:bottom w:val="none" w:sz="0" w:space="0" w:color="auto"/>
                <w:right w:val="none" w:sz="0" w:space="0" w:color="auto"/>
              </w:divBdr>
            </w:div>
            <w:div w:id="335503508">
              <w:marLeft w:val="0"/>
              <w:marRight w:val="0"/>
              <w:marTop w:val="0"/>
              <w:marBottom w:val="0"/>
              <w:divBdr>
                <w:top w:val="none" w:sz="0" w:space="0" w:color="auto"/>
                <w:left w:val="none" w:sz="0" w:space="0" w:color="auto"/>
                <w:bottom w:val="none" w:sz="0" w:space="0" w:color="auto"/>
                <w:right w:val="none" w:sz="0" w:space="0" w:color="auto"/>
              </w:divBdr>
            </w:div>
            <w:div w:id="546070758">
              <w:marLeft w:val="0"/>
              <w:marRight w:val="0"/>
              <w:marTop w:val="0"/>
              <w:marBottom w:val="0"/>
              <w:divBdr>
                <w:top w:val="none" w:sz="0" w:space="0" w:color="auto"/>
                <w:left w:val="none" w:sz="0" w:space="0" w:color="auto"/>
                <w:bottom w:val="none" w:sz="0" w:space="0" w:color="auto"/>
                <w:right w:val="none" w:sz="0" w:space="0" w:color="auto"/>
              </w:divBdr>
            </w:div>
            <w:div w:id="2074500914">
              <w:marLeft w:val="0"/>
              <w:marRight w:val="0"/>
              <w:marTop w:val="0"/>
              <w:marBottom w:val="0"/>
              <w:divBdr>
                <w:top w:val="none" w:sz="0" w:space="0" w:color="auto"/>
                <w:left w:val="none" w:sz="0" w:space="0" w:color="auto"/>
                <w:bottom w:val="none" w:sz="0" w:space="0" w:color="auto"/>
                <w:right w:val="none" w:sz="0" w:space="0" w:color="auto"/>
              </w:divBdr>
            </w:div>
            <w:div w:id="429203139">
              <w:marLeft w:val="0"/>
              <w:marRight w:val="0"/>
              <w:marTop w:val="0"/>
              <w:marBottom w:val="0"/>
              <w:divBdr>
                <w:top w:val="none" w:sz="0" w:space="0" w:color="auto"/>
                <w:left w:val="none" w:sz="0" w:space="0" w:color="auto"/>
                <w:bottom w:val="none" w:sz="0" w:space="0" w:color="auto"/>
                <w:right w:val="none" w:sz="0" w:space="0" w:color="auto"/>
              </w:divBdr>
            </w:div>
            <w:div w:id="802432165">
              <w:marLeft w:val="0"/>
              <w:marRight w:val="0"/>
              <w:marTop w:val="0"/>
              <w:marBottom w:val="0"/>
              <w:divBdr>
                <w:top w:val="none" w:sz="0" w:space="0" w:color="auto"/>
                <w:left w:val="none" w:sz="0" w:space="0" w:color="auto"/>
                <w:bottom w:val="none" w:sz="0" w:space="0" w:color="auto"/>
                <w:right w:val="none" w:sz="0" w:space="0" w:color="auto"/>
              </w:divBdr>
            </w:div>
            <w:div w:id="1308584974">
              <w:marLeft w:val="0"/>
              <w:marRight w:val="0"/>
              <w:marTop w:val="0"/>
              <w:marBottom w:val="0"/>
              <w:divBdr>
                <w:top w:val="none" w:sz="0" w:space="0" w:color="auto"/>
                <w:left w:val="none" w:sz="0" w:space="0" w:color="auto"/>
                <w:bottom w:val="none" w:sz="0" w:space="0" w:color="auto"/>
                <w:right w:val="none" w:sz="0" w:space="0" w:color="auto"/>
              </w:divBdr>
            </w:div>
            <w:div w:id="1858960678">
              <w:marLeft w:val="0"/>
              <w:marRight w:val="0"/>
              <w:marTop w:val="0"/>
              <w:marBottom w:val="0"/>
              <w:divBdr>
                <w:top w:val="none" w:sz="0" w:space="0" w:color="auto"/>
                <w:left w:val="none" w:sz="0" w:space="0" w:color="auto"/>
                <w:bottom w:val="none" w:sz="0" w:space="0" w:color="auto"/>
                <w:right w:val="none" w:sz="0" w:space="0" w:color="auto"/>
              </w:divBdr>
            </w:div>
            <w:div w:id="1438212695">
              <w:marLeft w:val="0"/>
              <w:marRight w:val="0"/>
              <w:marTop w:val="0"/>
              <w:marBottom w:val="0"/>
              <w:divBdr>
                <w:top w:val="none" w:sz="0" w:space="0" w:color="auto"/>
                <w:left w:val="none" w:sz="0" w:space="0" w:color="auto"/>
                <w:bottom w:val="none" w:sz="0" w:space="0" w:color="auto"/>
                <w:right w:val="none" w:sz="0" w:space="0" w:color="auto"/>
              </w:divBdr>
            </w:div>
            <w:div w:id="1157383936">
              <w:marLeft w:val="0"/>
              <w:marRight w:val="0"/>
              <w:marTop w:val="0"/>
              <w:marBottom w:val="0"/>
              <w:divBdr>
                <w:top w:val="none" w:sz="0" w:space="0" w:color="auto"/>
                <w:left w:val="none" w:sz="0" w:space="0" w:color="auto"/>
                <w:bottom w:val="none" w:sz="0" w:space="0" w:color="auto"/>
                <w:right w:val="none" w:sz="0" w:space="0" w:color="auto"/>
              </w:divBdr>
            </w:div>
            <w:div w:id="2045321409">
              <w:marLeft w:val="0"/>
              <w:marRight w:val="0"/>
              <w:marTop w:val="0"/>
              <w:marBottom w:val="0"/>
              <w:divBdr>
                <w:top w:val="none" w:sz="0" w:space="0" w:color="auto"/>
                <w:left w:val="none" w:sz="0" w:space="0" w:color="auto"/>
                <w:bottom w:val="none" w:sz="0" w:space="0" w:color="auto"/>
                <w:right w:val="none" w:sz="0" w:space="0" w:color="auto"/>
              </w:divBdr>
            </w:div>
            <w:div w:id="699159816">
              <w:marLeft w:val="0"/>
              <w:marRight w:val="0"/>
              <w:marTop w:val="0"/>
              <w:marBottom w:val="0"/>
              <w:divBdr>
                <w:top w:val="none" w:sz="0" w:space="0" w:color="auto"/>
                <w:left w:val="none" w:sz="0" w:space="0" w:color="auto"/>
                <w:bottom w:val="none" w:sz="0" w:space="0" w:color="auto"/>
                <w:right w:val="none" w:sz="0" w:space="0" w:color="auto"/>
              </w:divBdr>
            </w:div>
            <w:div w:id="1187864104">
              <w:marLeft w:val="0"/>
              <w:marRight w:val="0"/>
              <w:marTop w:val="0"/>
              <w:marBottom w:val="0"/>
              <w:divBdr>
                <w:top w:val="none" w:sz="0" w:space="0" w:color="auto"/>
                <w:left w:val="none" w:sz="0" w:space="0" w:color="auto"/>
                <w:bottom w:val="none" w:sz="0" w:space="0" w:color="auto"/>
                <w:right w:val="none" w:sz="0" w:space="0" w:color="auto"/>
              </w:divBdr>
            </w:div>
            <w:div w:id="1291404412">
              <w:marLeft w:val="0"/>
              <w:marRight w:val="0"/>
              <w:marTop w:val="0"/>
              <w:marBottom w:val="0"/>
              <w:divBdr>
                <w:top w:val="none" w:sz="0" w:space="0" w:color="auto"/>
                <w:left w:val="none" w:sz="0" w:space="0" w:color="auto"/>
                <w:bottom w:val="none" w:sz="0" w:space="0" w:color="auto"/>
                <w:right w:val="none" w:sz="0" w:space="0" w:color="auto"/>
              </w:divBdr>
            </w:div>
            <w:div w:id="1941596133">
              <w:marLeft w:val="0"/>
              <w:marRight w:val="0"/>
              <w:marTop w:val="0"/>
              <w:marBottom w:val="0"/>
              <w:divBdr>
                <w:top w:val="none" w:sz="0" w:space="0" w:color="auto"/>
                <w:left w:val="none" w:sz="0" w:space="0" w:color="auto"/>
                <w:bottom w:val="none" w:sz="0" w:space="0" w:color="auto"/>
                <w:right w:val="none" w:sz="0" w:space="0" w:color="auto"/>
              </w:divBdr>
            </w:div>
            <w:div w:id="1581795669">
              <w:marLeft w:val="0"/>
              <w:marRight w:val="0"/>
              <w:marTop w:val="0"/>
              <w:marBottom w:val="0"/>
              <w:divBdr>
                <w:top w:val="none" w:sz="0" w:space="0" w:color="auto"/>
                <w:left w:val="none" w:sz="0" w:space="0" w:color="auto"/>
                <w:bottom w:val="none" w:sz="0" w:space="0" w:color="auto"/>
                <w:right w:val="none" w:sz="0" w:space="0" w:color="auto"/>
              </w:divBdr>
            </w:div>
            <w:div w:id="1606844141">
              <w:marLeft w:val="0"/>
              <w:marRight w:val="0"/>
              <w:marTop w:val="0"/>
              <w:marBottom w:val="0"/>
              <w:divBdr>
                <w:top w:val="none" w:sz="0" w:space="0" w:color="auto"/>
                <w:left w:val="none" w:sz="0" w:space="0" w:color="auto"/>
                <w:bottom w:val="none" w:sz="0" w:space="0" w:color="auto"/>
                <w:right w:val="none" w:sz="0" w:space="0" w:color="auto"/>
              </w:divBdr>
            </w:div>
            <w:div w:id="164829555">
              <w:marLeft w:val="0"/>
              <w:marRight w:val="0"/>
              <w:marTop w:val="0"/>
              <w:marBottom w:val="0"/>
              <w:divBdr>
                <w:top w:val="none" w:sz="0" w:space="0" w:color="auto"/>
                <w:left w:val="none" w:sz="0" w:space="0" w:color="auto"/>
                <w:bottom w:val="none" w:sz="0" w:space="0" w:color="auto"/>
                <w:right w:val="none" w:sz="0" w:space="0" w:color="auto"/>
              </w:divBdr>
            </w:div>
            <w:div w:id="1834638598">
              <w:marLeft w:val="0"/>
              <w:marRight w:val="0"/>
              <w:marTop w:val="0"/>
              <w:marBottom w:val="0"/>
              <w:divBdr>
                <w:top w:val="none" w:sz="0" w:space="0" w:color="auto"/>
                <w:left w:val="none" w:sz="0" w:space="0" w:color="auto"/>
                <w:bottom w:val="none" w:sz="0" w:space="0" w:color="auto"/>
                <w:right w:val="none" w:sz="0" w:space="0" w:color="auto"/>
              </w:divBdr>
            </w:div>
            <w:div w:id="1636333836">
              <w:marLeft w:val="0"/>
              <w:marRight w:val="0"/>
              <w:marTop w:val="0"/>
              <w:marBottom w:val="0"/>
              <w:divBdr>
                <w:top w:val="none" w:sz="0" w:space="0" w:color="auto"/>
                <w:left w:val="none" w:sz="0" w:space="0" w:color="auto"/>
                <w:bottom w:val="none" w:sz="0" w:space="0" w:color="auto"/>
                <w:right w:val="none" w:sz="0" w:space="0" w:color="auto"/>
              </w:divBdr>
            </w:div>
            <w:div w:id="7685537">
              <w:marLeft w:val="0"/>
              <w:marRight w:val="0"/>
              <w:marTop w:val="0"/>
              <w:marBottom w:val="0"/>
              <w:divBdr>
                <w:top w:val="none" w:sz="0" w:space="0" w:color="auto"/>
                <w:left w:val="none" w:sz="0" w:space="0" w:color="auto"/>
                <w:bottom w:val="none" w:sz="0" w:space="0" w:color="auto"/>
                <w:right w:val="none" w:sz="0" w:space="0" w:color="auto"/>
              </w:divBdr>
            </w:div>
            <w:div w:id="1345404901">
              <w:marLeft w:val="0"/>
              <w:marRight w:val="0"/>
              <w:marTop w:val="0"/>
              <w:marBottom w:val="0"/>
              <w:divBdr>
                <w:top w:val="none" w:sz="0" w:space="0" w:color="auto"/>
                <w:left w:val="none" w:sz="0" w:space="0" w:color="auto"/>
                <w:bottom w:val="none" w:sz="0" w:space="0" w:color="auto"/>
                <w:right w:val="none" w:sz="0" w:space="0" w:color="auto"/>
              </w:divBdr>
            </w:div>
            <w:div w:id="1156140982">
              <w:marLeft w:val="0"/>
              <w:marRight w:val="0"/>
              <w:marTop w:val="0"/>
              <w:marBottom w:val="0"/>
              <w:divBdr>
                <w:top w:val="none" w:sz="0" w:space="0" w:color="auto"/>
                <w:left w:val="none" w:sz="0" w:space="0" w:color="auto"/>
                <w:bottom w:val="none" w:sz="0" w:space="0" w:color="auto"/>
                <w:right w:val="none" w:sz="0" w:space="0" w:color="auto"/>
              </w:divBdr>
            </w:div>
            <w:div w:id="100229038">
              <w:marLeft w:val="0"/>
              <w:marRight w:val="0"/>
              <w:marTop w:val="0"/>
              <w:marBottom w:val="0"/>
              <w:divBdr>
                <w:top w:val="none" w:sz="0" w:space="0" w:color="auto"/>
                <w:left w:val="none" w:sz="0" w:space="0" w:color="auto"/>
                <w:bottom w:val="none" w:sz="0" w:space="0" w:color="auto"/>
                <w:right w:val="none" w:sz="0" w:space="0" w:color="auto"/>
              </w:divBdr>
            </w:div>
            <w:div w:id="696085114">
              <w:marLeft w:val="0"/>
              <w:marRight w:val="0"/>
              <w:marTop w:val="0"/>
              <w:marBottom w:val="0"/>
              <w:divBdr>
                <w:top w:val="none" w:sz="0" w:space="0" w:color="auto"/>
                <w:left w:val="none" w:sz="0" w:space="0" w:color="auto"/>
                <w:bottom w:val="none" w:sz="0" w:space="0" w:color="auto"/>
                <w:right w:val="none" w:sz="0" w:space="0" w:color="auto"/>
              </w:divBdr>
            </w:div>
            <w:div w:id="2008439012">
              <w:marLeft w:val="0"/>
              <w:marRight w:val="0"/>
              <w:marTop w:val="0"/>
              <w:marBottom w:val="0"/>
              <w:divBdr>
                <w:top w:val="none" w:sz="0" w:space="0" w:color="auto"/>
                <w:left w:val="none" w:sz="0" w:space="0" w:color="auto"/>
                <w:bottom w:val="none" w:sz="0" w:space="0" w:color="auto"/>
                <w:right w:val="none" w:sz="0" w:space="0" w:color="auto"/>
              </w:divBdr>
            </w:div>
            <w:div w:id="1252351978">
              <w:marLeft w:val="0"/>
              <w:marRight w:val="0"/>
              <w:marTop w:val="0"/>
              <w:marBottom w:val="0"/>
              <w:divBdr>
                <w:top w:val="none" w:sz="0" w:space="0" w:color="auto"/>
                <w:left w:val="none" w:sz="0" w:space="0" w:color="auto"/>
                <w:bottom w:val="none" w:sz="0" w:space="0" w:color="auto"/>
                <w:right w:val="none" w:sz="0" w:space="0" w:color="auto"/>
              </w:divBdr>
            </w:div>
            <w:div w:id="1252200315">
              <w:marLeft w:val="0"/>
              <w:marRight w:val="0"/>
              <w:marTop w:val="0"/>
              <w:marBottom w:val="0"/>
              <w:divBdr>
                <w:top w:val="none" w:sz="0" w:space="0" w:color="auto"/>
                <w:left w:val="none" w:sz="0" w:space="0" w:color="auto"/>
                <w:bottom w:val="none" w:sz="0" w:space="0" w:color="auto"/>
                <w:right w:val="none" w:sz="0" w:space="0" w:color="auto"/>
              </w:divBdr>
            </w:div>
            <w:div w:id="1874882022">
              <w:marLeft w:val="0"/>
              <w:marRight w:val="0"/>
              <w:marTop w:val="0"/>
              <w:marBottom w:val="0"/>
              <w:divBdr>
                <w:top w:val="none" w:sz="0" w:space="0" w:color="auto"/>
                <w:left w:val="none" w:sz="0" w:space="0" w:color="auto"/>
                <w:bottom w:val="none" w:sz="0" w:space="0" w:color="auto"/>
                <w:right w:val="none" w:sz="0" w:space="0" w:color="auto"/>
              </w:divBdr>
            </w:div>
            <w:div w:id="865025075">
              <w:marLeft w:val="0"/>
              <w:marRight w:val="0"/>
              <w:marTop w:val="0"/>
              <w:marBottom w:val="0"/>
              <w:divBdr>
                <w:top w:val="none" w:sz="0" w:space="0" w:color="auto"/>
                <w:left w:val="none" w:sz="0" w:space="0" w:color="auto"/>
                <w:bottom w:val="none" w:sz="0" w:space="0" w:color="auto"/>
                <w:right w:val="none" w:sz="0" w:space="0" w:color="auto"/>
              </w:divBdr>
            </w:div>
            <w:div w:id="193008762">
              <w:marLeft w:val="0"/>
              <w:marRight w:val="0"/>
              <w:marTop w:val="0"/>
              <w:marBottom w:val="0"/>
              <w:divBdr>
                <w:top w:val="none" w:sz="0" w:space="0" w:color="auto"/>
                <w:left w:val="none" w:sz="0" w:space="0" w:color="auto"/>
                <w:bottom w:val="none" w:sz="0" w:space="0" w:color="auto"/>
                <w:right w:val="none" w:sz="0" w:space="0" w:color="auto"/>
              </w:divBdr>
            </w:div>
            <w:div w:id="236980544">
              <w:marLeft w:val="0"/>
              <w:marRight w:val="0"/>
              <w:marTop w:val="0"/>
              <w:marBottom w:val="0"/>
              <w:divBdr>
                <w:top w:val="none" w:sz="0" w:space="0" w:color="auto"/>
                <w:left w:val="none" w:sz="0" w:space="0" w:color="auto"/>
                <w:bottom w:val="none" w:sz="0" w:space="0" w:color="auto"/>
                <w:right w:val="none" w:sz="0" w:space="0" w:color="auto"/>
              </w:divBdr>
            </w:div>
            <w:div w:id="1698963716">
              <w:marLeft w:val="0"/>
              <w:marRight w:val="0"/>
              <w:marTop w:val="0"/>
              <w:marBottom w:val="0"/>
              <w:divBdr>
                <w:top w:val="none" w:sz="0" w:space="0" w:color="auto"/>
                <w:left w:val="none" w:sz="0" w:space="0" w:color="auto"/>
                <w:bottom w:val="none" w:sz="0" w:space="0" w:color="auto"/>
                <w:right w:val="none" w:sz="0" w:space="0" w:color="auto"/>
              </w:divBdr>
            </w:div>
            <w:div w:id="847787490">
              <w:marLeft w:val="0"/>
              <w:marRight w:val="0"/>
              <w:marTop w:val="0"/>
              <w:marBottom w:val="0"/>
              <w:divBdr>
                <w:top w:val="none" w:sz="0" w:space="0" w:color="auto"/>
                <w:left w:val="none" w:sz="0" w:space="0" w:color="auto"/>
                <w:bottom w:val="none" w:sz="0" w:space="0" w:color="auto"/>
                <w:right w:val="none" w:sz="0" w:space="0" w:color="auto"/>
              </w:divBdr>
            </w:div>
            <w:div w:id="883638746">
              <w:marLeft w:val="0"/>
              <w:marRight w:val="0"/>
              <w:marTop w:val="0"/>
              <w:marBottom w:val="0"/>
              <w:divBdr>
                <w:top w:val="none" w:sz="0" w:space="0" w:color="auto"/>
                <w:left w:val="none" w:sz="0" w:space="0" w:color="auto"/>
                <w:bottom w:val="none" w:sz="0" w:space="0" w:color="auto"/>
                <w:right w:val="none" w:sz="0" w:space="0" w:color="auto"/>
              </w:divBdr>
            </w:div>
            <w:div w:id="1648970927">
              <w:marLeft w:val="0"/>
              <w:marRight w:val="0"/>
              <w:marTop w:val="0"/>
              <w:marBottom w:val="0"/>
              <w:divBdr>
                <w:top w:val="none" w:sz="0" w:space="0" w:color="auto"/>
                <w:left w:val="none" w:sz="0" w:space="0" w:color="auto"/>
                <w:bottom w:val="none" w:sz="0" w:space="0" w:color="auto"/>
                <w:right w:val="none" w:sz="0" w:space="0" w:color="auto"/>
              </w:divBdr>
            </w:div>
            <w:div w:id="1775588054">
              <w:marLeft w:val="0"/>
              <w:marRight w:val="0"/>
              <w:marTop w:val="0"/>
              <w:marBottom w:val="0"/>
              <w:divBdr>
                <w:top w:val="none" w:sz="0" w:space="0" w:color="auto"/>
                <w:left w:val="none" w:sz="0" w:space="0" w:color="auto"/>
                <w:bottom w:val="none" w:sz="0" w:space="0" w:color="auto"/>
                <w:right w:val="none" w:sz="0" w:space="0" w:color="auto"/>
              </w:divBdr>
            </w:div>
            <w:div w:id="148518474">
              <w:marLeft w:val="0"/>
              <w:marRight w:val="0"/>
              <w:marTop w:val="0"/>
              <w:marBottom w:val="0"/>
              <w:divBdr>
                <w:top w:val="none" w:sz="0" w:space="0" w:color="auto"/>
                <w:left w:val="none" w:sz="0" w:space="0" w:color="auto"/>
                <w:bottom w:val="none" w:sz="0" w:space="0" w:color="auto"/>
                <w:right w:val="none" w:sz="0" w:space="0" w:color="auto"/>
              </w:divBdr>
            </w:div>
            <w:div w:id="1244295298">
              <w:marLeft w:val="0"/>
              <w:marRight w:val="0"/>
              <w:marTop w:val="0"/>
              <w:marBottom w:val="0"/>
              <w:divBdr>
                <w:top w:val="none" w:sz="0" w:space="0" w:color="auto"/>
                <w:left w:val="none" w:sz="0" w:space="0" w:color="auto"/>
                <w:bottom w:val="none" w:sz="0" w:space="0" w:color="auto"/>
                <w:right w:val="none" w:sz="0" w:space="0" w:color="auto"/>
              </w:divBdr>
            </w:div>
            <w:div w:id="1645156054">
              <w:marLeft w:val="0"/>
              <w:marRight w:val="0"/>
              <w:marTop w:val="0"/>
              <w:marBottom w:val="0"/>
              <w:divBdr>
                <w:top w:val="none" w:sz="0" w:space="0" w:color="auto"/>
                <w:left w:val="none" w:sz="0" w:space="0" w:color="auto"/>
                <w:bottom w:val="none" w:sz="0" w:space="0" w:color="auto"/>
                <w:right w:val="none" w:sz="0" w:space="0" w:color="auto"/>
              </w:divBdr>
            </w:div>
            <w:div w:id="823669711">
              <w:marLeft w:val="0"/>
              <w:marRight w:val="0"/>
              <w:marTop w:val="0"/>
              <w:marBottom w:val="0"/>
              <w:divBdr>
                <w:top w:val="none" w:sz="0" w:space="0" w:color="auto"/>
                <w:left w:val="none" w:sz="0" w:space="0" w:color="auto"/>
                <w:bottom w:val="none" w:sz="0" w:space="0" w:color="auto"/>
                <w:right w:val="none" w:sz="0" w:space="0" w:color="auto"/>
              </w:divBdr>
            </w:div>
            <w:div w:id="279537085">
              <w:marLeft w:val="0"/>
              <w:marRight w:val="0"/>
              <w:marTop w:val="0"/>
              <w:marBottom w:val="0"/>
              <w:divBdr>
                <w:top w:val="none" w:sz="0" w:space="0" w:color="auto"/>
                <w:left w:val="none" w:sz="0" w:space="0" w:color="auto"/>
                <w:bottom w:val="none" w:sz="0" w:space="0" w:color="auto"/>
                <w:right w:val="none" w:sz="0" w:space="0" w:color="auto"/>
              </w:divBdr>
            </w:div>
            <w:div w:id="612397886">
              <w:marLeft w:val="0"/>
              <w:marRight w:val="0"/>
              <w:marTop w:val="0"/>
              <w:marBottom w:val="0"/>
              <w:divBdr>
                <w:top w:val="none" w:sz="0" w:space="0" w:color="auto"/>
                <w:left w:val="none" w:sz="0" w:space="0" w:color="auto"/>
                <w:bottom w:val="none" w:sz="0" w:space="0" w:color="auto"/>
                <w:right w:val="none" w:sz="0" w:space="0" w:color="auto"/>
              </w:divBdr>
            </w:div>
            <w:div w:id="964584660">
              <w:marLeft w:val="0"/>
              <w:marRight w:val="0"/>
              <w:marTop w:val="0"/>
              <w:marBottom w:val="0"/>
              <w:divBdr>
                <w:top w:val="none" w:sz="0" w:space="0" w:color="auto"/>
                <w:left w:val="none" w:sz="0" w:space="0" w:color="auto"/>
                <w:bottom w:val="none" w:sz="0" w:space="0" w:color="auto"/>
                <w:right w:val="none" w:sz="0" w:space="0" w:color="auto"/>
              </w:divBdr>
            </w:div>
            <w:div w:id="761921644">
              <w:marLeft w:val="0"/>
              <w:marRight w:val="0"/>
              <w:marTop w:val="0"/>
              <w:marBottom w:val="0"/>
              <w:divBdr>
                <w:top w:val="none" w:sz="0" w:space="0" w:color="auto"/>
                <w:left w:val="none" w:sz="0" w:space="0" w:color="auto"/>
                <w:bottom w:val="none" w:sz="0" w:space="0" w:color="auto"/>
                <w:right w:val="none" w:sz="0" w:space="0" w:color="auto"/>
              </w:divBdr>
            </w:div>
            <w:div w:id="747190793">
              <w:marLeft w:val="0"/>
              <w:marRight w:val="0"/>
              <w:marTop w:val="0"/>
              <w:marBottom w:val="0"/>
              <w:divBdr>
                <w:top w:val="none" w:sz="0" w:space="0" w:color="auto"/>
                <w:left w:val="none" w:sz="0" w:space="0" w:color="auto"/>
                <w:bottom w:val="none" w:sz="0" w:space="0" w:color="auto"/>
                <w:right w:val="none" w:sz="0" w:space="0" w:color="auto"/>
              </w:divBdr>
            </w:div>
            <w:div w:id="391586180">
              <w:marLeft w:val="0"/>
              <w:marRight w:val="0"/>
              <w:marTop w:val="0"/>
              <w:marBottom w:val="0"/>
              <w:divBdr>
                <w:top w:val="none" w:sz="0" w:space="0" w:color="auto"/>
                <w:left w:val="none" w:sz="0" w:space="0" w:color="auto"/>
                <w:bottom w:val="none" w:sz="0" w:space="0" w:color="auto"/>
                <w:right w:val="none" w:sz="0" w:space="0" w:color="auto"/>
              </w:divBdr>
            </w:div>
            <w:div w:id="1523935752">
              <w:marLeft w:val="0"/>
              <w:marRight w:val="0"/>
              <w:marTop w:val="0"/>
              <w:marBottom w:val="0"/>
              <w:divBdr>
                <w:top w:val="none" w:sz="0" w:space="0" w:color="auto"/>
                <w:left w:val="none" w:sz="0" w:space="0" w:color="auto"/>
                <w:bottom w:val="none" w:sz="0" w:space="0" w:color="auto"/>
                <w:right w:val="none" w:sz="0" w:space="0" w:color="auto"/>
              </w:divBdr>
            </w:div>
            <w:div w:id="1405177821">
              <w:marLeft w:val="0"/>
              <w:marRight w:val="0"/>
              <w:marTop w:val="0"/>
              <w:marBottom w:val="0"/>
              <w:divBdr>
                <w:top w:val="none" w:sz="0" w:space="0" w:color="auto"/>
                <w:left w:val="none" w:sz="0" w:space="0" w:color="auto"/>
                <w:bottom w:val="none" w:sz="0" w:space="0" w:color="auto"/>
                <w:right w:val="none" w:sz="0" w:space="0" w:color="auto"/>
              </w:divBdr>
            </w:div>
            <w:div w:id="1611157429">
              <w:marLeft w:val="0"/>
              <w:marRight w:val="0"/>
              <w:marTop w:val="0"/>
              <w:marBottom w:val="0"/>
              <w:divBdr>
                <w:top w:val="none" w:sz="0" w:space="0" w:color="auto"/>
                <w:left w:val="none" w:sz="0" w:space="0" w:color="auto"/>
                <w:bottom w:val="none" w:sz="0" w:space="0" w:color="auto"/>
                <w:right w:val="none" w:sz="0" w:space="0" w:color="auto"/>
              </w:divBdr>
            </w:div>
            <w:div w:id="1829057552">
              <w:marLeft w:val="0"/>
              <w:marRight w:val="0"/>
              <w:marTop w:val="0"/>
              <w:marBottom w:val="0"/>
              <w:divBdr>
                <w:top w:val="none" w:sz="0" w:space="0" w:color="auto"/>
                <w:left w:val="none" w:sz="0" w:space="0" w:color="auto"/>
                <w:bottom w:val="none" w:sz="0" w:space="0" w:color="auto"/>
                <w:right w:val="none" w:sz="0" w:space="0" w:color="auto"/>
              </w:divBdr>
            </w:div>
            <w:div w:id="1949386849">
              <w:marLeft w:val="0"/>
              <w:marRight w:val="0"/>
              <w:marTop w:val="0"/>
              <w:marBottom w:val="0"/>
              <w:divBdr>
                <w:top w:val="none" w:sz="0" w:space="0" w:color="auto"/>
                <w:left w:val="none" w:sz="0" w:space="0" w:color="auto"/>
                <w:bottom w:val="none" w:sz="0" w:space="0" w:color="auto"/>
                <w:right w:val="none" w:sz="0" w:space="0" w:color="auto"/>
              </w:divBdr>
            </w:div>
            <w:div w:id="1330711711">
              <w:marLeft w:val="0"/>
              <w:marRight w:val="0"/>
              <w:marTop w:val="0"/>
              <w:marBottom w:val="0"/>
              <w:divBdr>
                <w:top w:val="none" w:sz="0" w:space="0" w:color="auto"/>
                <w:left w:val="none" w:sz="0" w:space="0" w:color="auto"/>
                <w:bottom w:val="none" w:sz="0" w:space="0" w:color="auto"/>
                <w:right w:val="none" w:sz="0" w:space="0" w:color="auto"/>
              </w:divBdr>
            </w:div>
            <w:div w:id="1091195883">
              <w:marLeft w:val="0"/>
              <w:marRight w:val="0"/>
              <w:marTop w:val="0"/>
              <w:marBottom w:val="0"/>
              <w:divBdr>
                <w:top w:val="none" w:sz="0" w:space="0" w:color="auto"/>
                <w:left w:val="none" w:sz="0" w:space="0" w:color="auto"/>
                <w:bottom w:val="none" w:sz="0" w:space="0" w:color="auto"/>
                <w:right w:val="none" w:sz="0" w:space="0" w:color="auto"/>
              </w:divBdr>
            </w:div>
            <w:div w:id="232546815">
              <w:marLeft w:val="0"/>
              <w:marRight w:val="0"/>
              <w:marTop w:val="0"/>
              <w:marBottom w:val="0"/>
              <w:divBdr>
                <w:top w:val="none" w:sz="0" w:space="0" w:color="auto"/>
                <w:left w:val="none" w:sz="0" w:space="0" w:color="auto"/>
                <w:bottom w:val="none" w:sz="0" w:space="0" w:color="auto"/>
                <w:right w:val="none" w:sz="0" w:space="0" w:color="auto"/>
              </w:divBdr>
            </w:div>
            <w:div w:id="706216688">
              <w:marLeft w:val="0"/>
              <w:marRight w:val="0"/>
              <w:marTop w:val="0"/>
              <w:marBottom w:val="0"/>
              <w:divBdr>
                <w:top w:val="none" w:sz="0" w:space="0" w:color="auto"/>
                <w:left w:val="none" w:sz="0" w:space="0" w:color="auto"/>
                <w:bottom w:val="none" w:sz="0" w:space="0" w:color="auto"/>
                <w:right w:val="none" w:sz="0" w:space="0" w:color="auto"/>
              </w:divBdr>
            </w:div>
            <w:div w:id="1077821523">
              <w:marLeft w:val="0"/>
              <w:marRight w:val="0"/>
              <w:marTop w:val="0"/>
              <w:marBottom w:val="0"/>
              <w:divBdr>
                <w:top w:val="none" w:sz="0" w:space="0" w:color="auto"/>
                <w:left w:val="none" w:sz="0" w:space="0" w:color="auto"/>
                <w:bottom w:val="none" w:sz="0" w:space="0" w:color="auto"/>
                <w:right w:val="none" w:sz="0" w:space="0" w:color="auto"/>
              </w:divBdr>
            </w:div>
            <w:div w:id="1223711091">
              <w:marLeft w:val="0"/>
              <w:marRight w:val="0"/>
              <w:marTop w:val="0"/>
              <w:marBottom w:val="0"/>
              <w:divBdr>
                <w:top w:val="none" w:sz="0" w:space="0" w:color="auto"/>
                <w:left w:val="none" w:sz="0" w:space="0" w:color="auto"/>
                <w:bottom w:val="none" w:sz="0" w:space="0" w:color="auto"/>
                <w:right w:val="none" w:sz="0" w:space="0" w:color="auto"/>
              </w:divBdr>
            </w:div>
            <w:div w:id="1160583964">
              <w:marLeft w:val="0"/>
              <w:marRight w:val="0"/>
              <w:marTop w:val="0"/>
              <w:marBottom w:val="0"/>
              <w:divBdr>
                <w:top w:val="none" w:sz="0" w:space="0" w:color="auto"/>
                <w:left w:val="none" w:sz="0" w:space="0" w:color="auto"/>
                <w:bottom w:val="none" w:sz="0" w:space="0" w:color="auto"/>
                <w:right w:val="none" w:sz="0" w:space="0" w:color="auto"/>
              </w:divBdr>
            </w:div>
            <w:div w:id="192112465">
              <w:marLeft w:val="0"/>
              <w:marRight w:val="0"/>
              <w:marTop w:val="0"/>
              <w:marBottom w:val="0"/>
              <w:divBdr>
                <w:top w:val="none" w:sz="0" w:space="0" w:color="auto"/>
                <w:left w:val="none" w:sz="0" w:space="0" w:color="auto"/>
                <w:bottom w:val="none" w:sz="0" w:space="0" w:color="auto"/>
                <w:right w:val="none" w:sz="0" w:space="0" w:color="auto"/>
              </w:divBdr>
            </w:div>
            <w:div w:id="776219795">
              <w:marLeft w:val="0"/>
              <w:marRight w:val="0"/>
              <w:marTop w:val="0"/>
              <w:marBottom w:val="0"/>
              <w:divBdr>
                <w:top w:val="none" w:sz="0" w:space="0" w:color="auto"/>
                <w:left w:val="none" w:sz="0" w:space="0" w:color="auto"/>
                <w:bottom w:val="none" w:sz="0" w:space="0" w:color="auto"/>
                <w:right w:val="none" w:sz="0" w:space="0" w:color="auto"/>
              </w:divBdr>
            </w:div>
            <w:div w:id="666054545">
              <w:marLeft w:val="0"/>
              <w:marRight w:val="0"/>
              <w:marTop w:val="0"/>
              <w:marBottom w:val="0"/>
              <w:divBdr>
                <w:top w:val="none" w:sz="0" w:space="0" w:color="auto"/>
                <w:left w:val="none" w:sz="0" w:space="0" w:color="auto"/>
                <w:bottom w:val="none" w:sz="0" w:space="0" w:color="auto"/>
                <w:right w:val="none" w:sz="0" w:space="0" w:color="auto"/>
              </w:divBdr>
            </w:div>
            <w:div w:id="1464274267">
              <w:marLeft w:val="0"/>
              <w:marRight w:val="0"/>
              <w:marTop w:val="0"/>
              <w:marBottom w:val="0"/>
              <w:divBdr>
                <w:top w:val="none" w:sz="0" w:space="0" w:color="auto"/>
                <w:left w:val="none" w:sz="0" w:space="0" w:color="auto"/>
                <w:bottom w:val="none" w:sz="0" w:space="0" w:color="auto"/>
                <w:right w:val="none" w:sz="0" w:space="0" w:color="auto"/>
              </w:divBdr>
            </w:div>
            <w:div w:id="1638798972">
              <w:marLeft w:val="0"/>
              <w:marRight w:val="0"/>
              <w:marTop w:val="0"/>
              <w:marBottom w:val="0"/>
              <w:divBdr>
                <w:top w:val="none" w:sz="0" w:space="0" w:color="auto"/>
                <w:left w:val="none" w:sz="0" w:space="0" w:color="auto"/>
                <w:bottom w:val="none" w:sz="0" w:space="0" w:color="auto"/>
                <w:right w:val="none" w:sz="0" w:space="0" w:color="auto"/>
              </w:divBdr>
            </w:div>
            <w:div w:id="357391531">
              <w:marLeft w:val="0"/>
              <w:marRight w:val="0"/>
              <w:marTop w:val="0"/>
              <w:marBottom w:val="0"/>
              <w:divBdr>
                <w:top w:val="none" w:sz="0" w:space="0" w:color="auto"/>
                <w:left w:val="none" w:sz="0" w:space="0" w:color="auto"/>
                <w:bottom w:val="none" w:sz="0" w:space="0" w:color="auto"/>
                <w:right w:val="none" w:sz="0" w:space="0" w:color="auto"/>
              </w:divBdr>
            </w:div>
            <w:div w:id="552471999">
              <w:marLeft w:val="0"/>
              <w:marRight w:val="0"/>
              <w:marTop w:val="0"/>
              <w:marBottom w:val="0"/>
              <w:divBdr>
                <w:top w:val="none" w:sz="0" w:space="0" w:color="auto"/>
                <w:left w:val="none" w:sz="0" w:space="0" w:color="auto"/>
                <w:bottom w:val="none" w:sz="0" w:space="0" w:color="auto"/>
                <w:right w:val="none" w:sz="0" w:space="0" w:color="auto"/>
              </w:divBdr>
            </w:div>
            <w:div w:id="1497920818">
              <w:marLeft w:val="0"/>
              <w:marRight w:val="0"/>
              <w:marTop w:val="0"/>
              <w:marBottom w:val="0"/>
              <w:divBdr>
                <w:top w:val="none" w:sz="0" w:space="0" w:color="auto"/>
                <w:left w:val="none" w:sz="0" w:space="0" w:color="auto"/>
                <w:bottom w:val="none" w:sz="0" w:space="0" w:color="auto"/>
                <w:right w:val="none" w:sz="0" w:space="0" w:color="auto"/>
              </w:divBdr>
            </w:div>
            <w:div w:id="664092870">
              <w:marLeft w:val="0"/>
              <w:marRight w:val="0"/>
              <w:marTop w:val="0"/>
              <w:marBottom w:val="0"/>
              <w:divBdr>
                <w:top w:val="none" w:sz="0" w:space="0" w:color="auto"/>
                <w:left w:val="none" w:sz="0" w:space="0" w:color="auto"/>
                <w:bottom w:val="none" w:sz="0" w:space="0" w:color="auto"/>
                <w:right w:val="none" w:sz="0" w:space="0" w:color="auto"/>
              </w:divBdr>
            </w:div>
            <w:div w:id="371619052">
              <w:marLeft w:val="0"/>
              <w:marRight w:val="0"/>
              <w:marTop w:val="0"/>
              <w:marBottom w:val="0"/>
              <w:divBdr>
                <w:top w:val="none" w:sz="0" w:space="0" w:color="auto"/>
                <w:left w:val="none" w:sz="0" w:space="0" w:color="auto"/>
                <w:bottom w:val="none" w:sz="0" w:space="0" w:color="auto"/>
                <w:right w:val="none" w:sz="0" w:space="0" w:color="auto"/>
              </w:divBdr>
            </w:div>
            <w:div w:id="679503940">
              <w:marLeft w:val="0"/>
              <w:marRight w:val="0"/>
              <w:marTop w:val="0"/>
              <w:marBottom w:val="0"/>
              <w:divBdr>
                <w:top w:val="none" w:sz="0" w:space="0" w:color="auto"/>
                <w:left w:val="none" w:sz="0" w:space="0" w:color="auto"/>
                <w:bottom w:val="none" w:sz="0" w:space="0" w:color="auto"/>
                <w:right w:val="none" w:sz="0" w:space="0" w:color="auto"/>
              </w:divBdr>
            </w:div>
            <w:div w:id="785663315">
              <w:marLeft w:val="0"/>
              <w:marRight w:val="0"/>
              <w:marTop w:val="0"/>
              <w:marBottom w:val="0"/>
              <w:divBdr>
                <w:top w:val="none" w:sz="0" w:space="0" w:color="auto"/>
                <w:left w:val="none" w:sz="0" w:space="0" w:color="auto"/>
                <w:bottom w:val="none" w:sz="0" w:space="0" w:color="auto"/>
                <w:right w:val="none" w:sz="0" w:space="0" w:color="auto"/>
              </w:divBdr>
            </w:div>
            <w:div w:id="304697987">
              <w:marLeft w:val="0"/>
              <w:marRight w:val="0"/>
              <w:marTop w:val="0"/>
              <w:marBottom w:val="0"/>
              <w:divBdr>
                <w:top w:val="none" w:sz="0" w:space="0" w:color="auto"/>
                <w:left w:val="none" w:sz="0" w:space="0" w:color="auto"/>
                <w:bottom w:val="none" w:sz="0" w:space="0" w:color="auto"/>
                <w:right w:val="none" w:sz="0" w:space="0" w:color="auto"/>
              </w:divBdr>
            </w:div>
            <w:div w:id="520970338">
              <w:marLeft w:val="0"/>
              <w:marRight w:val="0"/>
              <w:marTop w:val="0"/>
              <w:marBottom w:val="0"/>
              <w:divBdr>
                <w:top w:val="none" w:sz="0" w:space="0" w:color="auto"/>
                <w:left w:val="none" w:sz="0" w:space="0" w:color="auto"/>
                <w:bottom w:val="none" w:sz="0" w:space="0" w:color="auto"/>
                <w:right w:val="none" w:sz="0" w:space="0" w:color="auto"/>
              </w:divBdr>
            </w:div>
            <w:div w:id="580988503">
              <w:marLeft w:val="0"/>
              <w:marRight w:val="0"/>
              <w:marTop w:val="0"/>
              <w:marBottom w:val="0"/>
              <w:divBdr>
                <w:top w:val="none" w:sz="0" w:space="0" w:color="auto"/>
                <w:left w:val="none" w:sz="0" w:space="0" w:color="auto"/>
                <w:bottom w:val="none" w:sz="0" w:space="0" w:color="auto"/>
                <w:right w:val="none" w:sz="0" w:space="0" w:color="auto"/>
              </w:divBdr>
            </w:div>
            <w:div w:id="1563641863">
              <w:marLeft w:val="0"/>
              <w:marRight w:val="0"/>
              <w:marTop w:val="0"/>
              <w:marBottom w:val="0"/>
              <w:divBdr>
                <w:top w:val="none" w:sz="0" w:space="0" w:color="auto"/>
                <w:left w:val="none" w:sz="0" w:space="0" w:color="auto"/>
                <w:bottom w:val="none" w:sz="0" w:space="0" w:color="auto"/>
                <w:right w:val="none" w:sz="0" w:space="0" w:color="auto"/>
              </w:divBdr>
            </w:div>
            <w:div w:id="1502814354">
              <w:marLeft w:val="0"/>
              <w:marRight w:val="0"/>
              <w:marTop w:val="0"/>
              <w:marBottom w:val="0"/>
              <w:divBdr>
                <w:top w:val="none" w:sz="0" w:space="0" w:color="auto"/>
                <w:left w:val="none" w:sz="0" w:space="0" w:color="auto"/>
                <w:bottom w:val="none" w:sz="0" w:space="0" w:color="auto"/>
                <w:right w:val="none" w:sz="0" w:space="0" w:color="auto"/>
              </w:divBdr>
            </w:div>
            <w:div w:id="291055800">
              <w:marLeft w:val="0"/>
              <w:marRight w:val="0"/>
              <w:marTop w:val="0"/>
              <w:marBottom w:val="0"/>
              <w:divBdr>
                <w:top w:val="none" w:sz="0" w:space="0" w:color="auto"/>
                <w:left w:val="none" w:sz="0" w:space="0" w:color="auto"/>
                <w:bottom w:val="none" w:sz="0" w:space="0" w:color="auto"/>
                <w:right w:val="none" w:sz="0" w:space="0" w:color="auto"/>
              </w:divBdr>
            </w:div>
            <w:div w:id="1071464458">
              <w:marLeft w:val="0"/>
              <w:marRight w:val="0"/>
              <w:marTop w:val="0"/>
              <w:marBottom w:val="0"/>
              <w:divBdr>
                <w:top w:val="none" w:sz="0" w:space="0" w:color="auto"/>
                <w:left w:val="none" w:sz="0" w:space="0" w:color="auto"/>
                <w:bottom w:val="none" w:sz="0" w:space="0" w:color="auto"/>
                <w:right w:val="none" w:sz="0" w:space="0" w:color="auto"/>
              </w:divBdr>
            </w:div>
            <w:div w:id="1290669319">
              <w:marLeft w:val="0"/>
              <w:marRight w:val="0"/>
              <w:marTop w:val="0"/>
              <w:marBottom w:val="0"/>
              <w:divBdr>
                <w:top w:val="none" w:sz="0" w:space="0" w:color="auto"/>
                <w:left w:val="none" w:sz="0" w:space="0" w:color="auto"/>
                <w:bottom w:val="none" w:sz="0" w:space="0" w:color="auto"/>
                <w:right w:val="none" w:sz="0" w:space="0" w:color="auto"/>
              </w:divBdr>
            </w:div>
            <w:div w:id="1626694230">
              <w:marLeft w:val="0"/>
              <w:marRight w:val="0"/>
              <w:marTop w:val="0"/>
              <w:marBottom w:val="0"/>
              <w:divBdr>
                <w:top w:val="none" w:sz="0" w:space="0" w:color="auto"/>
                <w:left w:val="none" w:sz="0" w:space="0" w:color="auto"/>
                <w:bottom w:val="none" w:sz="0" w:space="0" w:color="auto"/>
                <w:right w:val="none" w:sz="0" w:space="0" w:color="auto"/>
              </w:divBdr>
            </w:div>
            <w:div w:id="277643058">
              <w:marLeft w:val="0"/>
              <w:marRight w:val="0"/>
              <w:marTop w:val="0"/>
              <w:marBottom w:val="0"/>
              <w:divBdr>
                <w:top w:val="none" w:sz="0" w:space="0" w:color="auto"/>
                <w:left w:val="none" w:sz="0" w:space="0" w:color="auto"/>
                <w:bottom w:val="none" w:sz="0" w:space="0" w:color="auto"/>
                <w:right w:val="none" w:sz="0" w:space="0" w:color="auto"/>
              </w:divBdr>
            </w:div>
            <w:div w:id="1492208527">
              <w:marLeft w:val="0"/>
              <w:marRight w:val="0"/>
              <w:marTop w:val="0"/>
              <w:marBottom w:val="0"/>
              <w:divBdr>
                <w:top w:val="none" w:sz="0" w:space="0" w:color="auto"/>
                <w:left w:val="none" w:sz="0" w:space="0" w:color="auto"/>
                <w:bottom w:val="none" w:sz="0" w:space="0" w:color="auto"/>
                <w:right w:val="none" w:sz="0" w:space="0" w:color="auto"/>
              </w:divBdr>
            </w:div>
            <w:div w:id="1082726092">
              <w:marLeft w:val="0"/>
              <w:marRight w:val="0"/>
              <w:marTop w:val="0"/>
              <w:marBottom w:val="0"/>
              <w:divBdr>
                <w:top w:val="none" w:sz="0" w:space="0" w:color="auto"/>
                <w:left w:val="none" w:sz="0" w:space="0" w:color="auto"/>
                <w:bottom w:val="none" w:sz="0" w:space="0" w:color="auto"/>
                <w:right w:val="none" w:sz="0" w:space="0" w:color="auto"/>
              </w:divBdr>
            </w:div>
            <w:div w:id="580220284">
              <w:marLeft w:val="0"/>
              <w:marRight w:val="0"/>
              <w:marTop w:val="0"/>
              <w:marBottom w:val="0"/>
              <w:divBdr>
                <w:top w:val="none" w:sz="0" w:space="0" w:color="auto"/>
                <w:left w:val="none" w:sz="0" w:space="0" w:color="auto"/>
                <w:bottom w:val="none" w:sz="0" w:space="0" w:color="auto"/>
                <w:right w:val="none" w:sz="0" w:space="0" w:color="auto"/>
              </w:divBdr>
            </w:div>
            <w:div w:id="1325816741">
              <w:marLeft w:val="0"/>
              <w:marRight w:val="0"/>
              <w:marTop w:val="0"/>
              <w:marBottom w:val="0"/>
              <w:divBdr>
                <w:top w:val="none" w:sz="0" w:space="0" w:color="auto"/>
                <w:left w:val="none" w:sz="0" w:space="0" w:color="auto"/>
                <w:bottom w:val="none" w:sz="0" w:space="0" w:color="auto"/>
                <w:right w:val="none" w:sz="0" w:space="0" w:color="auto"/>
              </w:divBdr>
            </w:div>
            <w:div w:id="2073312073">
              <w:marLeft w:val="0"/>
              <w:marRight w:val="0"/>
              <w:marTop w:val="0"/>
              <w:marBottom w:val="0"/>
              <w:divBdr>
                <w:top w:val="none" w:sz="0" w:space="0" w:color="auto"/>
                <w:left w:val="none" w:sz="0" w:space="0" w:color="auto"/>
                <w:bottom w:val="none" w:sz="0" w:space="0" w:color="auto"/>
                <w:right w:val="none" w:sz="0" w:space="0" w:color="auto"/>
              </w:divBdr>
            </w:div>
            <w:div w:id="739766">
              <w:marLeft w:val="0"/>
              <w:marRight w:val="0"/>
              <w:marTop w:val="0"/>
              <w:marBottom w:val="0"/>
              <w:divBdr>
                <w:top w:val="none" w:sz="0" w:space="0" w:color="auto"/>
                <w:left w:val="none" w:sz="0" w:space="0" w:color="auto"/>
                <w:bottom w:val="none" w:sz="0" w:space="0" w:color="auto"/>
                <w:right w:val="none" w:sz="0" w:space="0" w:color="auto"/>
              </w:divBdr>
            </w:div>
            <w:div w:id="1619870202">
              <w:marLeft w:val="0"/>
              <w:marRight w:val="0"/>
              <w:marTop w:val="0"/>
              <w:marBottom w:val="0"/>
              <w:divBdr>
                <w:top w:val="none" w:sz="0" w:space="0" w:color="auto"/>
                <w:left w:val="none" w:sz="0" w:space="0" w:color="auto"/>
                <w:bottom w:val="none" w:sz="0" w:space="0" w:color="auto"/>
                <w:right w:val="none" w:sz="0" w:space="0" w:color="auto"/>
              </w:divBdr>
            </w:div>
            <w:div w:id="1076630953">
              <w:marLeft w:val="0"/>
              <w:marRight w:val="0"/>
              <w:marTop w:val="0"/>
              <w:marBottom w:val="0"/>
              <w:divBdr>
                <w:top w:val="none" w:sz="0" w:space="0" w:color="auto"/>
                <w:left w:val="none" w:sz="0" w:space="0" w:color="auto"/>
                <w:bottom w:val="none" w:sz="0" w:space="0" w:color="auto"/>
                <w:right w:val="none" w:sz="0" w:space="0" w:color="auto"/>
              </w:divBdr>
            </w:div>
            <w:div w:id="337537448">
              <w:marLeft w:val="0"/>
              <w:marRight w:val="0"/>
              <w:marTop w:val="0"/>
              <w:marBottom w:val="0"/>
              <w:divBdr>
                <w:top w:val="none" w:sz="0" w:space="0" w:color="auto"/>
                <w:left w:val="none" w:sz="0" w:space="0" w:color="auto"/>
                <w:bottom w:val="none" w:sz="0" w:space="0" w:color="auto"/>
                <w:right w:val="none" w:sz="0" w:space="0" w:color="auto"/>
              </w:divBdr>
            </w:div>
            <w:div w:id="1859467737">
              <w:marLeft w:val="0"/>
              <w:marRight w:val="0"/>
              <w:marTop w:val="0"/>
              <w:marBottom w:val="0"/>
              <w:divBdr>
                <w:top w:val="none" w:sz="0" w:space="0" w:color="auto"/>
                <w:left w:val="none" w:sz="0" w:space="0" w:color="auto"/>
                <w:bottom w:val="none" w:sz="0" w:space="0" w:color="auto"/>
                <w:right w:val="none" w:sz="0" w:space="0" w:color="auto"/>
              </w:divBdr>
            </w:div>
            <w:div w:id="1169058145">
              <w:marLeft w:val="0"/>
              <w:marRight w:val="0"/>
              <w:marTop w:val="0"/>
              <w:marBottom w:val="0"/>
              <w:divBdr>
                <w:top w:val="none" w:sz="0" w:space="0" w:color="auto"/>
                <w:left w:val="none" w:sz="0" w:space="0" w:color="auto"/>
                <w:bottom w:val="none" w:sz="0" w:space="0" w:color="auto"/>
                <w:right w:val="none" w:sz="0" w:space="0" w:color="auto"/>
              </w:divBdr>
            </w:div>
            <w:div w:id="1739017614">
              <w:marLeft w:val="0"/>
              <w:marRight w:val="0"/>
              <w:marTop w:val="0"/>
              <w:marBottom w:val="0"/>
              <w:divBdr>
                <w:top w:val="none" w:sz="0" w:space="0" w:color="auto"/>
                <w:left w:val="none" w:sz="0" w:space="0" w:color="auto"/>
                <w:bottom w:val="none" w:sz="0" w:space="0" w:color="auto"/>
                <w:right w:val="none" w:sz="0" w:space="0" w:color="auto"/>
              </w:divBdr>
            </w:div>
            <w:div w:id="1398548935">
              <w:marLeft w:val="0"/>
              <w:marRight w:val="0"/>
              <w:marTop w:val="0"/>
              <w:marBottom w:val="0"/>
              <w:divBdr>
                <w:top w:val="none" w:sz="0" w:space="0" w:color="auto"/>
                <w:left w:val="none" w:sz="0" w:space="0" w:color="auto"/>
                <w:bottom w:val="none" w:sz="0" w:space="0" w:color="auto"/>
                <w:right w:val="none" w:sz="0" w:space="0" w:color="auto"/>
              </w:divBdr>
            </w:div>
            <w:div w:id="1145656969">
              <w:marLeft w:val="0"/>
              <w:marRight w:val="0"/>
              <w:marTop w:val="0"/>
              <w:marBottom w:val="0"/>
              <w:divBdr>
                <w:top w:val="none" w:sz="0" w:space="0" w:color="auto"/>
                <w:left w:val="none" w:sz="0" w:space="0" w:color="auto"/>
                <w:bottom w:val="none" w:sz="0" w:space="0" w:color="auto"/>
                <w:right w:val="none" w:sz="0" w:space="0" w:color="auto"/>
              </w:divBdr>
            </w:div>
            <w:div w:id="1744526918">
              <w:marLeft w:val="0"/>
              <w:marRight w:val="0"/>
              <w:marTop w:val="0"/>
              <w:marBottom w:val="0"/>
              <w:divBdr>
                <w:top w:val="none" w:sz="0" w:space="0" w:color="auto"/>
                <w:left w:val="none" w:sz="0" w:space="0" w:color="auto"/>
                <w:bottom w:val="none" w:sz="0" w:space="0" w:color="auto"/>
                <w:right w:val="none" w:sz="0" w:space="0" w:color="auto"/>
              </w:divBdr>
            </w:div>
            <w:div w:id="1503349242">
              <w:marLeft w:val="0"/>
              <w:marRight w:val="0"/>
              <w:marTop w:val="0"/>
              <w:marBottom w:val="0"/>
              <w:divBdr>
                <w:top w:val="none" w:sz="0" w:space="0" w:color="auto"/>
                <w:left w:val="none" w:sz="0" w:space="0" w:color="auto"/>
                <w:bottom w:val="none" w:sz="0" w:space="0" w:color="auto"/>
                <w:right w:val="none" w:sz="0" w:space="0" w:color="auto"/>
              </w:divBdr>
            </w:div>
            <w:div w:id="466632256">
              <w:marLeft w:val="0"/>
              <w:marRight w:val="0"/>
              <w:marTop w:val="0"/>
              <w:marBottom w:val="0"/>
              <w:divBdr>
                <w:top w:val="none" w:sz="0" w:space="0" w:color="auto"/>
                <w:left w:val="none" w:sz="0" w:space="0" w:color="auto"/>
                <w:bottom w:val="none" w:sz="0" w:space="0" w:color="auto"/>
                <w:right w:val="none" w:sz="0" w:space="0" w:color="auto"/>
              </w:divBdr>
            </w:div>
            <w:div w:id="1202282618">
              <w:marLeft w:val="0"/>
              <w:marRight w:val="0"/>
              <w:marTop w:val="0"/>
              <w:marBottom w:val="0"/>
              <w:divBdr>
                <w:top w:val="none" w:sz="0" w:space="0" w:color="auto"/>
                <w:left w:val="none" w:sz="0" w:space="0" w:color="auto"/>
                <w:bottom w:val="none" w:sz="0" w:space="0" w:color="auto"/>
                <w:right w:val="none" w:sz="0" w:space="0" w:color="auto"/>
              </w:divBdr>
            </w:div>
            <w:div w:id="1125926143">
              <w:marLeft w:val="0"/>
              <w:marRight w:val="0"/>
              <w:marTop w:val="0"/>
              <w:marBottom w:val="0"/>
              <w:divBdr>
                <w:top w:val="none" w:sz="0" w:space="0" w:color="auto"/>
                <w:left w:val="none" w:sz="0" w:space="0" w:color="auto"/>
                <w:bottom w:val="none" w:sz="0" w:space="0" w:color="auto"/>
                <w:right w:val="none" w:sz="0" w:space="0" w:color="auto"/>
              </w:divBdr>
            </w:div>
            <w:div w:id="275672298">
              <w:marLeft w:val="0"/>
              <w:marRight w:val="0"/>
              <w:marTop w:val="0"/>
              <w:marBottom w:val="0"/>
              <w:divBdr>
                <w:top w:val="none" w:sz="0" w:space="0" w:color="auto"/>
                <w:left w:val="none" w:sz="0" w:space="0" w:color="auto"/>
                <w:bottom w:val="none" w:sz="0" w:space="0" w:color="auto"/>
                <w:right w:val="none" w:sz="0" w:space="0" w:color="auto"/>
              </w:divBdr>
            </w:div>
            <w:div w:id="1816679372">
              <w:marLeft w:val="0"/>
              <w:marRight w:val="0"/>
              <w:marTop w:val="0"/>
              <w:marBottom w:val="0"/>
              <w:divBdr>
                <w:top w:val="none" w:sz="0" w:space="0" w:color="auto"/>
                <w:left w:val="none" w:sz="0" w:space="0" w:color="auto"/>
                <w:bottom w:val="none" w:sz="0" w:space="0" w:color="auto"/>
                <w:right w:val="none" w:sz="0" w:space="0" w:color="auto"/>
              </w:divBdr>
            </w:div>
            <w:div w:id="1756969937">
              <w:marLeft w:val="0"/>
              <w:marRight w:val="0"/>
              <w:marTop w:val="0"/>
              <w:marBottom w:val="0"/>
              <w:divBdr>
                <w:top w:val="none" w:sz="0" w:space="0" w:color="auto"/>
                <w:left w:val="none" w:sz="0" w:space="0" w:color="auto"/>
                <w:bottom w:val="none" w:sz="0" w:space="0" w:color="auto"/>
                <w:right w:val="none" w:sz="0" w:space="0" w:color="auto"/>
              </w:divBdr>
            </w:div>
            <w:div w:id="1255893287">
              <w:marLeft w:val="0"/>
              <w:marRight w:val="0"/>
              <w:marTop w:val="0"/>
              <w:marBottom w:val="0"/>
              <w:divBdr>
                <w:top w:val="none" w:sz="0" w:space="0" w:color="auto"/>
                <w:left w:val="none" w:sz="0" w:space="0" w:color="auto"/>
                <w:bottom w:val="none" w:sz="0" w:space="0" w:color="auto"/>
                <w:right w:val="none" w:sz="0" w:space="0" w:color="auto"/>
              </w:divBdr>
            </w:div>
            <w:div w:id="538974624">
              <w:marLeft w:val="0"/>
              <w:marRight w:val="0"/>
              <w:marTop w:val="0"/>
              <w:marBottom w:val="0"/>
              <w:divBdr>
                <w:top w:val="none" w:sz="0" w:space="0" w:color="auto"/>
                <w:left w:val="none" w:sz="0" w:space="0" w:color="auto"/>
                <w:bottom w:val="none" w:sz="0" w:space="0" w:color="auto"/>
                <w:right w:val="none" w:sz="0" w:space="0" w:color="auto"/>
              </w:divBdr>
            </w:div>
            <w:div w:id="608321815">
              <w:marLeft w:val="0"/>
              <w:marRight w:val="0"/>
              <w:marTop w:val="0"/>
              <w:marBottom w:val="0"/>
              <w:divBdr>
                <w:top w:val="none" w:sz="0" w:space="0" w:color="auto"/>
                <w:left w:val="none" w:sz="0" w:space="0" w:color="auto"/>
                <w:bottom w:val="none" w:sz="0" w:space="0" w:color="auto"/>
                <w:right w:val="none" w:sz="0" w:space="0" w:color="auto"/>
              </w:divBdr>
            </w:div>
            <w:div w:id="501243952">
              <w:marLeft w:val="0"/>
              <w:marRight w:val="0"/>
              <w:marTop w:val="0"/>
              <w:marBottom w:val="0"/>
              <w:divBdr>
                <w:top w:val="none" w:sz="0" w:space="0" w:color="auto"/>
                <w:left w:val="none" w:sz="0" w:space="0" w:color="auto"/>
                <w:bottom w:val="none" w:sz="0" w:space="0" w:color="auto"/>
                <w:right w:val="none" w:sz="0" w:space="0" w:color="auto"/>
              </w:divBdr>
            </w:div>
            <w:div w:id="1185241507">
              <w:marLeft w:val="0"/>
              <w:marRight w:val="0"/>
              <w:marTop w:val="0"/>
              <w:marBottom w:val="0"/>
              <w:divBdr>
                <w:top w:val="none" w:sz="0" w:space="0" w:color="auto"/>
                <w:left w:val="none" w:sz="0" w:space="0" w:color="auto"/>
                <w:bottom w:val="none" w:sz="0" w:space="0" w:color="auto"/>
                <w:right w:val="none" w:sz="0" w:space="0" w:color="auto"/>
              </w:divBdr>
            </w:div>
            <w:div w:id="1615790575">
              <w:marLeft w:val="0"/>
              <w:marRight w:val="0"/>
              <w:marTop w:val="0"/>
              <w:marBottom w:val="0"/>
              <w:divBdr>
                <w:top w:val="none" w:sz="0" w:space="0" w:color="auto"/>
                <w:left w:val="none" w:sz="0" w:space="0" w:color="auto"/>
                <w:bottom w:val="none" w:sz="0" w:space="0" w:color="auto"/>
                <w:right w:val="none" w:sz="0" w:space="0" w:color="auto"/>
              </w:divBdr>
            </w:div>
            <w:div w:id="833105218">
              <w:marLeft w:val="0"/>
              <w:marRight w:val="0"/>
              <w:marTop w:val="0"/>
              <w:marBottom w:val="0"/>
              <w:divBdr>
                <w:top w:val="none" w:sz="0" w:space="0" w:color="auto"/>
                <w:left w:val="none" w:sz="0" w:space="0" w:color="auto"/>
                <w:bottom w:val="none" w:sz="0" w:space="0" w:color="auto"/>
                <w:right w:val="none" w:sz="0" w:space="0" w:color="auto"/>
              </w:divBdr>
            </w:div>
            <w:div w:id="1535579258">
              <w:marLeft w:val="0"/>
              <w:marRight w:val="0"/>
              <w:marTop w:val="0"/>
              <w:marBottom w:val="0"/>
              <w:divBdr>
                <w:top w:val="none" w:sz="0" w:space="0" w:color="auto"/>
                <w:left w:val="none" w:sz="0" w:space="0" w:color="auto"/>
                <w:bottom w:val="none" w:sz="0" w:space="0" w:color="auto"/>
                <w:right w:val="none" w:sz="0" w:space="0" w:color="auto"/>
              </w:divBdr>
            </w:div>
            <w:div w:id="412317058">
              <w:marLeft w:val="0"/>
              <w:marRight w:val="0"/>
              <w:marTop w:val="0"/>
              <w:marBottom w:val="0"/>
              <w:divBdr>
                <w:top w:val="none" w:sz="0" w:space="0" w:color="auto"/>
                <w:left w:val="none" w:sz="0" w:space="0" w:color="auto"/>
                <w:bottom w:val="none" w:sz="0" w:space="0" w:color="auto"/>
                <w:right w:val="none" w:sz="0" w:space="0" w:color="auto"/>
              </w:divBdr>
            </w:div>
            <w:div w:id="931596160">
              <w:marLeft w:val="0"/>
              <w:marRight w:val="0"/>
              <w:marTop w:val="0"/>
              <w:marBottom w:val="0"/>
              <w:divBdr>
                <w:top w:val="none" w:sz="0" w:space="0" w:color="auto"/>
                <w:left w:val="none" w:sz="0" w:space="0" w:color="auto"/>
                <w:bottom w:val="none" w:sz="0" w:space="0" w:color="auto"/>
                <w:right w:val="none" w:sz="0" w:space="0" w:color="auto"/>
              </w:divBdr>
            </w:div>
            <w:div w:id="1079595605">
              <w:marLeft w:val="0"/>
              <w:marRight w:val="0"/>
              <w:marTop w:val="0"/>
              <w:marBottom w:val="0"/>
              <w:divBdr>
                <w:top w:val="none" w:sz="0" w:space="0" w:color="auto"/>
                <w:left w:val="none" w:sz="0" w:space="0" w:color="auto"/>
                <w:bottom w:val="none" w:sz="0" w:space="0" w:color="auto"/>
                <w:right w:val="none" w:sz="0" w:space="0" w:color="auto"/>
              </w:divBdr>
            </w:div>
            <w:div w:id="957444449">
              <w:marLeft w:val="0"/>
              <w:marRight w:val="0"/>
              <w:marTop w:val="0"/>
              <w:marBottom w:val="0"/>
              <w:divBdr>
                <w:top w:val="none" w:sz="0" w:space="0" w:color="auto"/>
                <w:left w:val="none" w:sz="0" w:space="0" w:color="auto"/>
                <w:bottom w:val="none" w:sz="0" w:space="0" w:color="auto"/>
                <w:right w:val="none" w:sz="0" w:space="0" w:color="auto"/>
              </w:divBdr>
            </w:div>
            <w:div w:id="805006855">
              <w:marLeft w:val="0"/>
              <w:marRight w:val="0"/>
              <w:marTop w:val="0"/>
              <w:marBottom w:val="0"/>
              <w:divBdr>
                <w:top w:val="none" w:sz="0" w:space="0" w:color="auto"/>
                <w:left w:val="none" w:sz="0" w:space="0" w:color="auto"/>
                <w:bottom w:val="none" w:sz="0" w:space="0" w:color="auto"/>
                <w:right w:val="none" w:sz="0" w:space="0" w:color="auto"/>
              </w:divBdr>
            </w:div>
            <w:div w:id="742022105">
              <w:marLeft w:val="0"/>
              <w:marRight w:val="0"/>
              <w:marTop w:val="0"/>
              <w:marBottom w:val="0"/>
              <w:divBdr>
                <w:top w:val="none" w:sz="0" w:space="0" w:color="auto"/>
                <w:left w:val="none" w:sz="0" w:space="0" w:color="auto"/>
                <w:bottom w:val="none" w:sz="0" w:space="0" w:color="auto"/>
                <w:right w:val="none" w:sz="0" w:space="0" w:color="auto"/>
              </w:divBdr>
            </w:div>
            <w:div w:id="640118879">
              <w:marLeft w:val="0"/>
              <w:marRight w:val="0"/>
              <w:marTop w:val="0"/>
              <w:marBottom w:val="0"/>
              <w:divBdr>
                <w:top w:val="none" w:sz="0" w:space="0" w:color="auto"/>
                <w:left w:val="none" w:sz="0" w:space="0" w:color="auto"/>
                <w:bottom w:val="none" w:sz="0" w:space="0" w:color="auto"/>
                <w:right w:val="none" w:sz="0" w:space="0" w:color="auto"/>
              </w:divBdr>
            </w:div>
            <w:div w:id="265818857">
              <w:marLeft w:val="0"/>
              <w:marRight w:val="0"/>
              <w:marTop w:val="0"/>
              <w:marBottom w:val="0"/>
              <w:divBdr>
                <w:top w:val="none" w:sz="0" w:space="0" w:color="auto"/>
                <w:left w:val="none" w:sz="0" w:space="0" w:color="auto"/>
                <w:bottom w:val="none" w:sz="0" w:space="0" w:color="auto"/>
                <w:right w:val="none" w:sz="0" w:space="0" w:color="auto"/>
              </w:divBdr>
            </w:div>
            <w:div w:id="38475631">
              <w:marLeft w:val="0"/>
              <w:marRight w:val="0"/>
              <w:marTop w:val="0"/>
              <w:marBottom w:val="0"/>
              <w:divBdr>
                <w:top w:val="none" w:sz="0" w:space="0" w:color="auto"/>
                <w:left w:val="none" w:sz="0" w:space="0" w:color="auto"/>
                <w:bottom w:val="none" w:sz="0" w:space="0" w:color="auto"/>
                <w:right w:val="none" w:sz="0" w:space="0" w:color="auto"/>
              </w:divBdr>
            </w:div>
            <w:div w:id="342440982">
              <w:marLeft w:val="0"/>
              <w:marRight w:val="0"/>
              <w:marTop w:val="0"/>
              <w:marBottom w:val="0"/>
              <w:divBdr>
                <w:top w:val="none" w:sz="0" w:space="0" w:color="auto"/>
                <w:left w:val="none" w:sz="0" w:space="0" w:color="auto"/>
                <w:bottom w:val="none" w:sz="0" w:space="0" w:color="auto"/>
                <w:right w:val="none" w:sz="0" w:space="0" w:color="auto"/>
              </w:divBdr>
            </w:div>
            <w:div w:id="523788066">
              <w:marLeft w:val="0"/>
              <w:marRight w:val="0"/>
              <w:marTop w:val="0"/>
              <w:marBottom w:val="0"/>
              <w:divBdr>
                <w:top w:val="none" w:sz="0" w:space="0" w:color="auto"/>
                <w:left w:val="none" w:sz="0" w:space="0" w:color="auto"/>
                <w:bottom w:val="none" w:sz="0" w:space="0" w:color="auto"/>
                <w:right w:val="none" w:sz="0" w:space="0" w:color="auto"/>
              </w:divBdr>
            </w:div>
            <w:div w:id="910164986">
              <w:marLeft w:val="0"/>
              <w:marRight w:val="0"/>
              <w:marTop w:val="0"/>
              <w:marBottom w:val="0"/>
              <w:divBdr>
                <w:top w:val="none" w:sz="0" w:space="0" w:color="auto"/>
                <w:left w:val="none" w:sz="0" w:space="0" w:color="auto"/>
                <w:bottom w:val="none" w:sz="0" w:space="0" w:color="auto"/>
                <w:right w:val="none" w:sz="0" w:space="0" w:color="auto"/>
              </w:divBdr>
            </w:div>
            <w:div w:id="429396837">
              <w:marLeft w:val="0"/>
              <w:marRight w:val="0"/>
              <w:marTop w:val="0"/>
              <w:marBottom w:val="0"/>
              <w:divBdr>
                <w:top w:val="none" w:sz="0" w:space="0" w:color="auto"/>
                <w:left w:val="none" w:sz="0" w:space="0" w:color="auto"/>
                <w:bottom w:val="none" w:sz="0" w:space="0" w:color="auto"/>
                <w:right w:val="none" w:sz="0" w:space="0" w:color="auto"/>
              </w:divBdr>
            </w:div>
            <w:div w:id="272251055">
              <w:marLeft w:val="0"/>
              <w:marRight w:val="0"/>
              <w:marTop w:val="0"/>
              <w:marBottom w:val="0"/>
              <w:divBdr>
                <w:top w:val="none" w:sz="0" w:space="0" w:color="auto"/>
                <w:left w:val="none" w:sz="0" w:space="0" w:color="auto"/>
                <w:bottom w:val="none" w:sz="0" w:space="0" w:color="auto"/>
                <w:right w:val="none" w:sz="0" w:space="0" w:color="auto"/>
              </w:divBdr>
            </w:div>
            <w:div w:id="591161864">
              <w:marLeft w:val="0"/>
              <w:marRight w:val="0"/>
              <w:marTop w:val="0"/>
              <w:marBottom w:val="0"/>
              <w:divBdr>
                <w:top w:val="none" w:sz="0" w:space="0" w:color="auto"/>
                <w:left w:val="none" w:sz="0" w:space="0" w:color="auto"/>
                <w:bottom w:val="none" w:sz="0" w:space="0" w:color="auto"/>
                <w:right w:val="none" w:sz="0" w:space="0" w:color="auto"/>
              </w:divBdr>
            </w:div>
            <w:div w:id="1326978057">
              <w:marLeft w:val="0"/>
              <w:marRight w:val="0"/>
              <w:marTop w:val="0"/>
              <w:marBottom w:val="0"/>
              <w:divBdr>
                <w:top w:val="none" w:sz="0" w:space="0" w:color="auto"/>
                <w:left w:val="none" w:sz="0" w:space="0" w:color="auto"/>
                <w:bottom w:val="none" w:sz="0" w:space="0" w:color="auto"/>
                <w:right w:val="none" w:sz="0" w:space="0" w:color="auto"/>
              </w:divBdr>
            </w:div>
            <w:div w:id="958536924">
              <w:marLeft w:val="0"/>
              <w:marRight w:val="0"/>
              <w:marTop w:val="0"/>
              <w:marBottom w:val="0"/>
              <w:divBdr>
                <w:top w:val="none" w:sz="0" w:space="0" w:color="auto"/>
                <w:left w:val="none" w:sz="0" w:space="0" w:color="auto"/>
                <w:bottom w:val="none" w:sz="0" w:space="0" w:color="auto"/>
                <w:right w:val="none" w:sz="0" w:space="0" w:color="auto"/>
              </w:divBdr>
            </w:div>
            <w:div w:id="1053769069">
              <w:marLeft w:val="0"/>
              <w:marRight w:val="0"/>
              <w:marTop w:val="0"/>
              <w:marBottom w:val="0"/>
              <w:divBdr>
                <w:top w:val="none" w:sz="0" w:space="0" w:color="auto"/>
                <w:left w:val="none" w:sz="0" w:space="0" w:color="auto"/>
                <w:bottom w:val="none" w:sz="0" w:space="0" w:color="auto"/>
                <w:right w:val="none" w:sz="0" w:space="0" w:color="auto"/>
              </w:divBdr>
            </w:div>
            <w:div w:id="148442664">
              <w:marLeft w:val="0"/>
              <w:marRight w:val="0"/>
              <w:marTop w:val="0"/>
              <w:marBottom w:val="0"/>
              <w:divBdr>
                <w:top w:val="none" w:sz="0" w:space="0" w:color="auto"/>
                <w:left w:val="none" w:sz="0" w:space="0" w:color="auto"/>
                <w:bottom w:val="none" w:sz="0" w:space="0" w:color="auto"/>
                <w:right w:val="none" w:sz="0" w:space="0" w:color="auto"/>
              </w:divBdr>
            </w:div>
            <w:div w:id="853887890">
              <w:marLeft w:val="0"/>
              <w:marRight w:val="0"/>
              <w:marTop w:val="0"/>
              <w:marBottom w:val="0"/>
              <w:divBdr>
                <w:top w:val="none" w:sz="0" w:space="0" w:color="auto"/>
                <w:left w:val="none" w:sz="0" w:space="0" w:color="auto"/>
                <w:bottom w:val="none" w:sz="0" w:space="0" w:color="auto"/>
                <w:right w:val="none" w:sz="0" w:space="0" w:color="auto"/>
              </w:divBdr>
            </w:div>
            <w:div w:id="13578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48656">
      <w:bodyDiv w:val="1"/>
      <w:marLeft w:val="0"/>
      <w:marRight w:val="0"/>
      <w:marTop w:val="0"/>
      <w:marBottom w:val="0"/>
      <w:divBdr>
        <w:top w:val="none" w:sz="0" w:space="0" w:color="auto"/>
        <w:left w:val="none" w:sz="0" w:space="0" w:color="auto"/>
        <w:bottom w:val="none" w:sz="0" w:space="0" w:color="auto"/>
        <w:right w:val="none" w:sz="0" w:space="0" w:color="auto"/>
      </w:divBdr>
    </w:div>
    <w:div w:id="576325928">
      <w:bodyDiv w:val="1"/>
      <w:marLeft w:val="0"/>
      <w:marRight w:val="0"/>
      <w:marTop w:val="0"/>
      <w:marBottom w:val="0"/>
      <w:divBdr>
        <w:top w:val="none" w:sz="0" w:space="0" w:color="auto"/>
        <w:left w:val="none" w:sz="0" w:space="0" w:color="auto"/>
        <w:bottom w:val="none" w:sz="0" w:space="0" w:color="auto"/>
        <w:right w:val="none" w:sz="0" w:space="0" w:color="auto"/>
      </w:divBdr>
    </w:div>
    <w:div w:id="578561564">
      <w:bodyDiv w:val="1"/>
      <w:marLeft w:val="0"/>
      <w:marRight w:val="0"/>
      <w:marTop w:val="0"/>
      <w:marBottom w:val="0"/>
      <w:divBdr>
        <w:top w:val="none" w:sz="0" w:space="0" w:color="auto"/>
        <w:left w:val="none" w:sz="0" w:space="0" w:color="auto"/>
        <w:bottom w:val="none" w:sz="0" w:space="0" w:color="auto"/>
        <w:right w:val="none" w:sz="0" w:space="0" w:color="auto"/>
      </w:divBdr>
    </w:div>
    <w:div w:id="579869943">
      <w:bodyDiv w:val="1"/>
      <w:marLeft w:val="0"/>
      <w:marRight w:val="0"/>
      <w:marTop w:val="0"/>
      <w:marBottom w:val="0"/>
      <w:divBdr>
        <w:top w:val="none" w:sz="0" w:space="0" w:color="auto"/>
        <w:left w:val="none" w:sz="0" w:space="0" w:color="auto"/>
        <w:bottom w:val="none" w:sz="0" w:space="0" w:color="auto"/>
        <w:right w:val="none" w:sz="0" w:space="0" w:color="auto"/>
      </w:divBdr>
    </w:div>
    <w:div w:id="592859673">
      <w:bodyDiv w:val="1"/>
      <w:marLeft w:val="0"/>
      <w:marRight w:val="0"/>
      <w:marTop w:val="0"/>
      <w:marBottom w:val="0"/>
      <w:divBdr>
        <w:top w:val="none" w:sz="0" w:space="0" w:color="auto"/>
        <w:left w:val="none" w:sz="0" w:space="0" w:color="auto"/>
        <w:bottom w:val="none" w:sz="0" w:space="0" w:color="auto"/>
        <w:right w:val="none" w:sz="0" w:space="0" w:color="auto"/>
      </w:divBdr>
    </w:div>
    <w:div w:id="593902468">
      <w:bodyDiv w:val="1"/>
      <w:marLeft w:val="0"/>
      <w:marRight w:val="0"/>
      <w:marTop w:val="0"/>
      <w:marBottom w:val="0"/>
      <w:divBdr>
        <w:top w:val="none" w:sz="0" w:space="0" w:color="auto"/>
        <w:left w:val="none" w:sz="0" w:space="0" w:color="auto"/>
        <w:bottom w:val="none" w:sz="0" w:space="0" w:color="auto"/>
        <w:right w:val="none" w:sz="0" w:space="0" w:color="auto"/>
      </w:divBdr>
    </w:div>
    <w:div w:id="595208850">
      <w:bodyDiv w:val="1"/>
      <w:marLeft w:val="0"/>
      <w:marRight w:val="0"/>
      <w:marTop w:val="0"/>
      <w:marBottom w:val="0"/>
      <w:divBdr>
        <w:top w:val="none" w:sz="0" w:space="0" w:color="auto"/>
        <w:left w:val="none" w:sz="0" w:space="0" w:color="auto"/>
        <w:bottom w:val="none" w:sz="0" w:space="0" w:color="auto"/>
        <w:right w:val="none" w:sz="0" w:space="0" w:color="auto"/>
      </w:divBdr>
    </w:div>
    <w:div w:id="627467820">
      <w:bodyDiv w:val="1"/>
      <w:marLeft w:val="0"/>
      <w:marRight w:val="0"/>
      <w:marTop w:val="0"/>
      <w:marBottom w:val="0"/>
      <w:divBdr>
        <w:top w:val="none" w:sz="0" w:space="0" w:color="auto"/>
        <w:left w:val="none" w:sz="0" w:space="0" w:color="auto"/>
        <w:bottom w:val="none" w:sz="0" w:space="0" w:color="auto"/>
        <w:right w:val="none" w:sz="0" w:space="0" w:color="auto"/>
      </w:divBdr>
    </w:div>
    <w:div w:id="628900374">
      <w:bodyDiv w:val="1"/>
      <w:marLeft w:val="0"/>
      <w:marRight w:val="0"/>
      <w:marTop w:val="0"/>
      <w:marBottom w:val="0"/>
      <w:divBdr>
        <w:top w:val="none" w:sz="0" w:space="0" w:color="auto"/>
        <w:left w:val="none" w:sz="0" w:space="0" w:color="auto"/>
        <w:bottom w:val="none" w:sz="0" w:space="0" w:color="auto"/>
        <w:right w:val="none" w:sz="0" w:space="0" w:color="auto"/>
      </w:divBdr>
    </w:div>
    <w:div w:id="652296598">
      <w:bodyDiv w:val="1"/>
      <w:marLeft w:val="0"/>
      <w:marRight w:val="0"/>
      <w:marTop w:val="0"/>
      <w:marBottom w:val="0"/>
      <w:divBdr>
        <w:top w:val="none" w:sz="0" w:space="0" w:color="auto"/>
        <w:left w:val="none" w:sz="0" w:space="0" w:color="auto"/>
        <w:bottom w:val="none" w:sz="0" w:space="0" w:color="auto"/>
        <w:right w:val="none" w:sz="0" w:space="0" w:color="auto"/>
      </w:divBdr>
      <w:divsChild>
        <w:div w:id="1908804036">
          <w:marLeft w:val="0"/>
          <w:marRight w:val="0"/>
          <w:marTop w:val="0"/>
          <w:marBottom w:val="0"/>
          <w:divBdr>
            <w:top w:val="none" w:sz="0" w:space="0" w:color="auto"/>
            <w:left w:val="none" w:sz="0" w:space="0" w:color="auto"/>
            <w:bottom w:val="none" w:sz="0" w:space="0" w:color="auto"/>
            <w:right w:val="none" w:sz="0" w:space="0" w:color="auto"/>
          </w:divBdr>
          <w:divsChild>
            <w:div w:id="850264122">
              <w:marLeft w:val="0"/>
              <w:marRight w:val="0"/>
              <w:marTop w:val="0"/>
              <w:marBottom w:val="0"/>
              <w:divBdr>
                <w:top w:val="none" w:sz="0" w:space="0" w:color="auto"/>
                <w:left w:val="none" w:sz="0" w:space="0" w:color="auto"/>
                <w:bottom w:val="none" w:sz="0" w:space="0" w:color="auto"/>
                <w:right w:val="none" w:sz="0" w:space="0" w:color="auto"/>
              </w:divBdr>
            </w:div>
            <w:div w:id="653223203">
              <w:marLeft w:val="0"/>
              <w:marRight w:val="0"/>
              <w:marTop w:val="0"/>
              <w:marBottom w:val="0"/>
              <w:divBdr>
                <w:top w:val="none" w:sz="0" w:space="0" w:color="auto"/>
                <w:left w:val="none" w:sz="0" w:space="0" w:color="auto"/>
                <w:bottom w:val="none" w:sz="0" w:space="0" w:color="auto"/>
                <w:right w:val="none" w:sz="0" w:space="0" w:color="auto"/>
              </w:divBdr>
            </w:div>
            <w:div w:id="352347322">
              <w:marLeft w:val="0"/>
              <w:marRight w:val="0"/>
              <w:marTop w:val="0"/>
              <w:marBottom w:val="0"/>
              <w:divBdr>
                <w:top w:val="none" w:sz="0" w:space="0" w:color="auto"/>
                <w:left w:val="none" w:sz="0" w:space="0" w:color="auto"/>
                <w:bottom w:val="none" w:sz="0" w:space="0" w:color="auto"/>
                <w:right w:val="none" w:sz="0" w:space="0" w:color="auto"/>
              </w:divBdr>
            </w:div>
            <w:div w:id="1673021040">
              <w:marLeft w:val="0"/>
              <w:marRight w:val="0"/>
              <w:marTop w:val="0"/>
              <w:marBottom w:val="0"/>
              <w:divBdr>
                <w:top w:val="none" w:sz="0" w:space="0" w:color="auto"/>
                <w:left w:val="none" w:sz="0" w:space="0" w:color="auto"/>
                <w:bottom w:val="none" w:sz="0" w:space="0" w:color="auto"/>
                <w:right w:val="none" w:sz="0" w:space="0" w:color="auto"/>
              </w:divBdr>
            </w:div>
            <w:div w:id="1131941765">
              <w:marLeft w:val="0"/>
              <w:marRight w:val="0"/>
              <w:marTop w:val="0"/>
              <w:marBottom w:val="0"/>
              <w:divBdr>
                <w:top w:val="none" w:sz="0" w:space="0" w:color="auto"/>
                <w:left w:val="none" w:sz="0" w:space="0" w:color="auto"/>
                <w:bottom w:val="none" w:sz="0" w:space="0" w:color="auto"/>
                <w:right w:val="none" w:sz="0" w:space="0" w:color="auto"/>
              </w:divBdr>
            </w:div>
            <w:div w:id="1780637611">
              <w:marLeft w:val="0"/>
              <w:marRight w:val="0"/>
              <w:marTop w:val="0"/>
              <w:marBottom w:val="0"/>
              <w:divBdr>
                <w:top w:val="none" w:sz="0" w:space="0" w:color="auto"/>
                <w:left w:val="none" w:sz="0" w:space="0" w:color="auto"/>
                <w:bottom w:val="none" w:sz="0" w:space="0" w:color="auto"/>
                <w:right w:val="none" w:sz="0" w:space="0" w:color="auto"/>
              </w:divBdr>
            </w:div>
            <w:div w:id="903028705">
              <w:marLeft w:val="0"/>
              <w:marRight w:val="0"/>
              <w:marTop w:val="0"/>
              <w:marBottom w:val="0"/>
              <w:divBdr>
                <w:top w:val="none" w:sz="0" w:space="0" w:color="auto"/>
                <w:left w:val="none" w:sz="0" w:space="0" w:color="auto"/>
                <w:bottom w:val="none" w:sz="0" w:space="0" w:color="auto"/>
                <w:right w:val="none" w:sz="0" w:space="0" w:color="auto"/>
              </w:divBdr>
            </w:div>
            <w:div w:id="2041470943">
              <w:marLeft w:val="0"/>
              <w:marRight w:val="0"/>
              <w:marTop w:val="0"/>
              <w:marBottom w:val="0"/>
              <w:divBdr>
                <w:top w:val="none" w:sz="0" w:space="0" w:color="auto"/>
                <w:left w:val="none" w:sz="0" w:space="0" w:color="auto"/>
                <w:bottom w:val="none" w:sz="0" w:space="0" w:color="auto"/>
                <w:right w:val="none" w:sz="0" w:space="0" w:color="auto"/>
              </w:divBdr>
            </w:div>
            <w:div w:id="6175052">
              <w:marLeft w:val="0"/>
              <w:marRight w:val="0"/>
              <w:marTop w:val="0"/>
              <w:marBottom w:val="0"/>
              <w:divBdr>
                <w:top w:val="none" w:sz="0" w:space="0" w:color="auto"/>
                <w:left w:val="none" w:sz="0" w:space="0" w:color="auto"/>
                <w:bottom w:val="none" w:sz="0" w:space="0" w:color="auto"/>
                <w:right w:val="none" w:sz="0" w:space="0" w:color="auto"/>
              </w:divBdr>
            </w:div>
            <w:div w:id="586161219">
              <w:marLeft w:val="0"/>
              <w:marRight w:val="0"/>
              <w:marTop w:val="0"/>
              <w:marBottom w:val="0"/>
              <w:divBdr>
                <w:top w:val="none" w:sz="0" w:space="0" w:color="auto"/>
                <w:left w:val="none" w:sz="0" w:space="0" w:color="auto"/>
                <w:bottom w:val="none" w:sz="0" w:space="0" w:color="auto"/>
                <w:right w:val="none" w:sz="0" w:space="0" w:color="auto"/>
              </w:divBdr>
            </w:div>
            <w:div w:id="1040127606">
              <w:marLeft w:val="0"/>
              <w:marRight w:val="0"/>
              <w:marTop w:val="0"/>
              <w:marBottom w:val="0"/>
              <w:divBdr>
                <w:top w:val="none" w:sz="0" w:space="0" w:color="auto"/>
                <w:left w:val="none" w:sz="0" w:space="0" w:color="auto"/>
                <w:bottom w:val="none" w:sz="0" w:space="0" w:color="auto"/>
                <w:right w:val="none" w:sz="0" w:space="0" w:color="auto"/>
              </w:divBdr>
            </w:div>
            <w:div w:id="1000693595">
              <w:marLeft w:val="0"/>
              <w:marRight w:val="0"/>
              <w:marTop w:val="0"/>
              <w:marBottom w:val="0"/>
              <w:divBdr>
                <w:top w:val="none" w:sz="0" w:space="0" w:color="auto"/>
                <w:left w:val="none" w:sz="0" w:space="0" w:color="auto"/>
                <w:bottom w:val="none" w:sz="0" w:space="0" w:color="auto"/>
                <w:right w:val="none" w:sz="0" w:space="0" w:color="auto"/>
              </w:divBdr>
            </w:div>
            <w:div w:id="1065956426">
              <w:marLeft w:val="0"/>
              <w:marRight w:val="0"/>
              <w:marTop w:val="0"/>
              <w:marBottom w:val="0"/>
              <w:divBdr>
                <w:top w:val="none" w:sz="0" w:space="0" w:color="auto"/>
                <w:left w:val="none" w:sz="0" w:space="0" w:color="auto"/>
                <w:bottom w:val="none" w:sz="0" w:space="0" w:color="auto"/>
                <w:right w:val="none" w:sz="0" w:space="0" w:color="auto"/>
              </w:divBdr>
            </w:div>
            <w:div w:id="592126061">
              <w:marLeft w:val="0"/>
              <w:marRight w:val="0"/>
              <w:marTop w:val="0"/>
              <w:marBottom w:val="0"/>
              <w:divBdr>
                <w:top w:val="none" w:sz="0" w:space="0" w:color="auto"/>
                <w:left w:val="none" w:sz="0" w:space="0" w:color="auto"/>
                <w:bottom w:val="none" w:sz="0" w:space="0" w:color="auto"/>
                <w:right w:val="none" w:sz="0" w:space="0" w:color="auto"/>
              </w:divBdr>
            </w:div>
            <w:div w:id="239564196">
              <w:marLeft w:val="0"/>
              <w:marRight w:val="0"/>
              <w:marTop w:val="0"/>
              <w:marBottom w:val="0"/>
              <w:divBdr>
                <w:top w:val="none" w:sz="0" w:space="0" w:color="auto"/>
                <w:left w:val="none" w:sz="0" w:space="0" w:color="auto"/>
                <w:bottom w:val="none" w:sz="0" w:space="0" w:color="auto"/>
                <w:right w:val="none" w:sz="0" w:space="0" w:color="auto"/>
              </w:divBdr>
            </w:div>
            <w:div w:id="1163617369">
              <w:marLeft w:val="0"/>
              <w:marRight w:val="0"/>
              <w:marTop w:val="0"/>
              <w:marBottom w:val="0"/>
              <w:divBdr>
                <w:top w:val="none" w:sz="0" w:space="0" w:color="auto"/>
                <w:left w:val="none" w:sz="0" w:space="0" w:color="auto"/>
                <w:bottom w:val="none" w:sz="0" w:space="0" w:color="auto"/>
                <w:right w:val="none" w:sz="0" w:space="0" w:color="auto"/>
              </w:divBdr>
            </w:div>
            <w:div w:id="1274480440">
              <w:marLeft w:val="0"/>
              <w:marRight w:val="0"/>
              <w:marTop w:val="0"/>
              <w:marBottom w:val="0"/>
              <w:divBdr>
                <w:top w:val="none" w:sz="0" w:space="0" w:color="auto"/>
                <w:left w:val="none" w:sz="0" w:space="0" w:color="auto"/>
                <w:bottom w:val="none" w:sz="0" w:space="0" w:color="auto"/>
                <w:right w:val="none" w:sz="0" w:space="0" w:color="auto"/>
              </w:divBdr>
            </w:div>
            <w:div w:id="1724256929">
              <w:marLeft w:val="0"/>
              <w:marRight w:val="0"/>
              <w:marTop w:val="0"/>
              <w:marBottom w:val="0"/>
              <w:divBdr>
                <w:top w:val="none" w:sz="0" w:space="0" w:color="auto"/>
                <w:left w:val="none" w:sz="0" w:space="0" w:color="auto"/>
                <w:bottom w:val="none" w:sz="0" w:space="0" w:color="auto"/>
                <w:right w:val="none" w:sz="0" w:space="0" w:color="auto"/>
              </w:divBdr>
            </w:div>
            <w:div w:id="887035974">
              <w:marLeft w:val="0"/>
              <w:marRight w:val="0"/>
              <w:marTop w:val="0"/>
              <w:marBottom w:val="0"/>
              <w:divBdr>
                <w:top w:val="none" w:sz="0" w:space="0" w:color="auto"/>
                <w:left w:val="none" w:sz="0" w:space="0" w:color="auto"/>
                <w:bottom w:val="none" w:sz="0" w:space="0" w:color="auto"/>
                <w:right w:val="none" w:sz="0" w:space="0" w:color="auto"/>
              </w:divBdr>
            </w:div>
            <w:div w:id="1016081078">
              <w:marLeft w:val="0"/>
              <w:marRight w:val="0"/>
              <w:marTop w:val="0"/>
              <w:marBottom w:val="0"/>
              <w:divBdr>
                <w:top w:val="none" w:sz="0" w:space="0" w:color="auto"/>
                <w:left w:val="none" w:sz="0" w:space="0" w:color="auto"/>
                <w:bottom w:val="none" w:sz="0" w:space="0" w:color="auto"/>
                <w:right w:val="none" w:sz="0" w:space="0" w:color="auto"/>
              </w:divBdr>
            </w:div>
            <w:div w:id="723716764">
              <w:marLeft w:val="0"/>
              <w:marRight w:val="0"/>
              <w:marTop w:val="0"/>
              <w:marBottom w:val="0"/>
              <w:divBdr>
                <w:top w:val="none" w:sz="0" w:space="0" w:color="auto"/>
                <w:left w:val="none" w:sz="0" w:space="0" w:color="auto"/>
                <w:bottom w:val="none" w:sz="0" w:space="0" w:color="auto"/>
                <w:right w:val="none" w:sz="0" w:space="0" w:color="auto"/>
              </w:divBdr>
            </w:div>
            <w:div w:id="115494705">
              <w:marLeft w:val="0"/>
              <w:marRight w:val="0"/>
              <w:marTop w:val="0"/>
              <w:marBottom w:val="0"/>
              <w:divBdr>
                <w:top w:val="none" w:sz="0" w:space="0" w:color="auto"/>
                <w:left w:val="none" w:sz="0" w:space="0" w:color="auto"/>
                <w:bottom w:val="none" w:sz="0" w:space="0" w:color="auto"/>
                <w:right w:val="none" w:sz="0" w:space="0" w:color="auto"/>
              </w:divBdr>
            </w:div>
            <w:div w:id="687215719">
              <w:marLeft w:val="0"/>
              <w:marRight w:val="0"/>
              <w:marTop w:val="0"/>
              <w:marBottom w:val="0"/>
              <w:divBdr>
                <w:top w:val="none" w:sz="0" w:space="0" w:color="auto"/>
                <w:left w:val="none" w:sz="0" w:space="0" w:color="auto"/>
                <w:bottom w:val="none" w:sz="0" w:space="0" w:color="auto"/>
                <w:right w:val="none" w:sz="0" w:space="0" w:color="auto"/>
              </w:divBdr>
            </w:div>
            <w:div w:id="1282029270">
              <w:marLeft w:val="0"/>
              <w:marRight w:val="0"/>
              <w:marTop w:val="0"/>
              <w:marBottom w:val="0"/>
              <w:divBdr>
                <w:top w:val="none" w:sz="0" w:space="0" w:color="auto"/>
                <w:left w:val="none" w:sz="0" w:space="0" w:color="auto"/>
                <w:bottom w:val="none" w:sz="0" w:space="0" w:color="auto"/>
                <w:right w:val="none" w:sz="0" w:space="0" w:color="auto"/>
              </w:divBdr>
            </w:div>
            <w:div w:id="1283226162">
              <w:marLeft w:val="0"/>
              <w:marRight w:val="0"/>
              <w:marTop w:val="0"/>
              <w:marBottom w:val="0"/>
              <w:divBdr>
                <w:top w:val="none" w:sz="0" w:space="0" w:color="auto"/>
                <w:left w:val="none" w:sz="0" w:space="0" w:color="auto"/>
                <w:bottom w:val="none" w:sz="0" w:space="0" w:color="auto"/>
                <w:right w:val="none" w:sz="0" w:space="0" w:color="auto"/>
              </w:divBdr>
            </w:div>
            <w:div w:id="171186955">
              <w:marLeft w:val="0"/>
              <w:marRight w:val="0"/>
              <w:marTop w:val="0"/>
              <w:marBottom w:val="0"/>
              <w:divBdr>
                <w:top w:val="none" w:sz="0" w:space="0" w:color="auto"/>
                <w:left w:val="none" w:sz="0" w:space="0" w:color="auto"/>
                <w:bottom w:val="none" w:sz="0" w:space="0" w:color="auto"/>
                <w:right w:val="none" w:sz="0" w:space="0" w:color="auto"/>
              </w:divBdr>
            </w:div>
            <w:div w:id="145436607">
              <w:marLeft w:val="0"/>
              <w:marRight w:val="0"/>
              <w:marTop w:val="0"/>
              <w:marBottom w:val="0"/>
              <w:divBdr>
                <w:top w:val="none" w:sz="0" w:space="0" w:color="auto"/>
                <w:left w:val="none" w:sz="0" w:space="0" w:color="auto"/>
                <w:bottom w:val="none" w:sz="0" w:space="0" w:color="auto"/>
                <w:right w:val="none" w:sz="0" w:space="0" w:color="auto"/>
              </w:divBdr>
            </w:div>
            <w:div w:id="1027171914">
              <w:marLeft w:val="0"/>
              <w:marRight w:val="0"/>
              <w:marTop w:val="0"/>
              <w:marBottom w:val="0"/>
              <w:divBdr>
                <w:top w:val="none" w:sz="0" w:space="0" w:color="auto"/>
                <w:left w:val="none" w:sz="0" w:space="0" w:color="auto"/>
                <w:bottom w:val="none" w:sz="0" w:space="0" w:color="auto"/>
                <w:right w:val="none" w:sz="0" w:space="0" w:color="auto"/>
              </w:divBdr>
            </w:div>
            <w:div w:id="1095593561">
              <w:marLeft w:val="0"/>
              <w:marRight w:val="0"/>
              <w:marTop w:val="0"/>
              <w:marBottom w:val="0"/>
              <w:divBdr>
                <w:top w:val="none" w:sz="0" w:space="0" w:color="auto"/>
                <w:left w:val="none" w:sz="0" w:space="0" w:color="auto"/>
                <w:bottom w:val="none" w:sz="0" w:space="0" w:color="auto"/>
                <w:right w:val="none" w:sz="0" w:space="0" w:color="auto"/>
              </w:divBdr>
            </w:div>
            <w:div w:id="1827936099">
              <w:marLeft w:val="0"/>
              <w:marRight w:val="0"/>
              <w:marTop w:val="0"/>
              <w:marBottom w:val="0"/>
              <w:divBdr>
                <w:top w:val="none" w:sz="0" w:space="0" w:color="auto"/>
                <w:left w:val="none" w:sz="0" w:space="0" w:color="auto"/>
                <w:bottom w:val="none" w:sz="0" w:space="0" w:color="auto"/>
                <w:right w:val="none" w:sz="0" w:space="0" w:color="auto"/>
              </w:divBdr>
            </w:div>
            <w:div w:id="1000281434">
              <w:marLeft w:val="0"/>
              <w:marRight w:val="0"/>
              <w:marTop w:val="0"/>
              <w:marBottom w:val="0"/>
              <w:divBdr>
                <w:top w:val="none" w:sz="0" w:space="0" w:color="auto"/>
                <w:left w:val="none" w:sz="0" w:space="0" w:color="auto"/>
                <w:bottom w:val="none" w:sz="0" w:space="0" w:color="auto"/>
                <w:right w:val="none" w:sz="0" w:space="0" w:color="auto"/>
              </w:divBdr>
            </w:div>
            <w:div w:id="1026980792">
              <w:marLeft w:val="0"/>
              <w:marRight w:val="0"/>
              <w:marTop w:val="0"/>
              <w:marBottom w:val="0"/>
              <w:divBdr>
                <w:top w:val="none" w:sz="0" w:space="0" w:color="auto"/>
                <w:left w:val="none" w:sz="0" w:space="0" w:color="auto"/>
                <w:bottom w:val="none" w:sz="0" w:space="0" w:color="auto"/>
                <w:right w:val="none" w:sz="0" w:space="0" w:color="auto"/>
              </w:divBdr>
            </w:div>
            <w:div w:id="1628120263">
              <w:marLeft w:val="0"/>
              <w:marRight w:val="0"/>
              <w:marTop w:val="0"/>
              <w:marBottom w:val="0"/>
              <w:divBdr>
                <w:top w:val="none" w:sz="0" w:space="0" w:color="auto"/>
                <w:left w:val="none" w:sz="0" w:space="0" w:color="auto"/>
                <w:bottom w:val="none" w:sz="0" w:space="0" w:color="auto"/>
                <w:right w:val="none" w:sz="0" w:space="0" w:color="auto"/>
              </w:divBdr>
            </w:div>
            <w:div w:id="1760445903">
              <w:marLeft w:val="0"/>
              <w:marRight w:val="0"/>
              <w:marTop w:val="0"/>
              <w:marBottom w:val="0"/>
              <w:divBdr>
                <w:top w:val="none" w:sz="0" w:space="0" w:color="auto"/>
                <w:left w:val="none" w:sz="0" w:space="0" w:color="auto"/>
                <w:bottom w:val="none" w:sz="0" w:space="0" w:color="auto"/>
                <w:right w:val="none" w:sz="0" w:space="0" w:color="auto"/>
              </w:divBdr>
            </w:div>
            <w:div w:id="939337447">
              <w:marLeft w:val="0"/>
              <w:marRight w:val="0"/>
              <w:marTop w:val="0"/>
              <w:marBottom w:val="0"/>
              <w:divBdr>
                <w:top w:val="none" w:sz="0" w:space="0" w:color="auto"/>
                <w:left w:val="none" w:sz="0" w:space="0" w:color="auto"/>
                <w:bottom w:val="none" w:sz="0" w:space="0" w:color="auto"/>
                <w:right w:val="none" w:sz="0" w:space="0" w:color="auto"/>
              </w:divBdr>
            </w:div>
            <w:div w:id="48655656">
              <w:marLeft w:val="0"/>
              <w:marRight w:val="0"/>
              <w:marTop w:val="0"/>
              <w:marBottom w:val="0"/>
              <w:divBdr>
                <w:top w:val="none" w:sz="0" w:space="0" w:color="auto"/>
                <w:left w:val="none" w:sz="0" w:space="0" w:color="auto"/>
                <w:bottom w:val="none" w:sz="0" w:space="0" w:color="auto"/>
                <w:right w:val="none" w:sz="0" w:space="0" w:color="auto"/>
              </w:divBdr>
            </w:div>
            <w:div w:id="1337996211">
              <w:marLeft w:val="0"/>
              <w:marRight w:val="0"/>
              <w:marTop w:val="0"/>
              <w:marBottom w:val="0"/>
              <w:divBdr>
                <w:top w:val="none" w:sz="0" w:space="0" w:color="auto"/>
                <w:left w:val="none" w:sz="0" w:space="0" w:color="auto"/>
                <w:bottom w:val="none" w:sz="0" w:space="0" w:color="auto"/>
                <w:right w:val="none" w:sz="0" w:space="0" w:color="auto"/>
              </w:divBdr>
            </w:div>
            <w:div w:id="2051609422">
              <w:marLeft w:val="0"/>
              <w:marRight w:val="0"/>
              <w:marTop w:val="0"/>
              <w:marBottom w:val="0"/>
              <w:divBdr>
                <w:top w:val="none" w:sz="0" w:space="0" w:color="auto"/>
                <w:left w:val="none" w:sz="0" w:space="0" w:color="auto"/>
                <w:bottom w:val="none" w:sz="0" w:space="0" w:color="auto"/>
                <w:right w:val="none" w:sz="0" w:space="0" w:color="auto"/>
              </w:divBdr>
            </w:div>
            <w:div w:id="567691546">
              <w:marLeft w:val="0"/>
              <w:marRight w:val="0"/>
              <w:marTop w:val="0"/>
              <w:marBottom w:val="0"/>
              <w:divBdr>
                <w:top w:val="none" w:sz="0" w:space="0" w:color="auto"/>
                <w:left w:val="none" w:sz="0" w:space="0" w:color="auto"/>
                <w:bottom w:val="none" w:sz="0" w:space="0" w:color="auto"/>
                <w:right w:val="none" w:sz="0" w:space="0" w:color="auto"/>
              </w:divBdr>
            </w:div>
            <w:div w:id="89930471">
              <w:marLeft w:val="0"/>
              <w:marRight w:val="0"/>
              <w:marTop w:val="0"/>
              <w:marBottom w:val="0"/>
              <w:divBdr>
                <w:top w:val="none" w:sz="0" w:space="0" w:color="auto"/>
                <w:left w:val="none" w:sz="0" w:space="0" w:color="auto"/>
                <w:bottom w:val="none" w:sz="0" w:space="0" w:color="auto"/>
                <w:right w:val="none" w:sz="0" w:space="0" w:color="auto"/>
              </w:divBdr>
            </w:div>
            <w:div w:id="1436901660">
              <w:marLeft w:val="0"/>
              <w:marRight w:val="0"/>
              <w:marTop w:val="0"/>
              <w:marBottom w:val="0"/>
              <w:divBdr>
                <w:top w:val="none" w:sz="0" w:space="0" w:color="auto"/>
                <w:left w:val="none" w:sz="0" w:space="0" w:color="auto"/>
                <w:bottom w:val="none" w:sz="0" w:space="0" w:color="auto"/>
                <w:right w:val="none" w:sz="0" w:space="0" w:color="auto"/>
              </w:divBdr>
            </w:div>
            <w:div w:id="28530670">
              <w:marLeft w:val="0"/>
              <w:marRight w:val="0"/>
              <w:marTop w:val="0"/>
              <w:marBottom w:val="0"/>
              <w:divBdr>
                <w:top w:val="none" w:sz="0" w:space="0" w:color="auto"/>
                <w:left w:val="none" w:sz="0" w:space="0" w:color="auto"/>
                <w:bottom w:val="none" w:sz="0" w:space="0" w:color="auto"/>
                <w:right w:val="none" w:sz="0" w:space="0" w:color="auto"/>
              </w:divBdr>
            </w:div>
            <w:div w:id="1719819173">
              <w:marLeft w:val="0"/>
              <w:marRight w:val="0"/>
              <w:marTop w:val="0"/>
              <w:marBottom w:val="0"/>
              <w:divBdr>
                <w:top w:val="none" w:sz="0" w:space="0" w:color="auto"/>
                <w:left w:val="none" w:sz="0" w:space="0" w:color="auto"/>
                <w:bottom w:val="none" w:sz="0" w:space="0" w:color="auto"/>
                <w:right w:val="none" w:sz="0" w:space="0" w:color="auto"/>
              </w:divBdr>
            </w:div>
            <w:div w:id="2037193473">
              <w:marLeft w:val="0"/>
              <w:marRight w:val="0"/>
              <w:marTop w:val="0"/>
              <w:marBottom w:val="0"/>
              <w:divBdr>
                <w:top w:val="none" w:sz="0" w:space="0" w:color="auto"/>
                <w:left w:val="none" w:sz="0" w:space="0" w:color="auto"/>
                <w:bottom w:val="none" w:sz="0" w:space="0" w:color="auto"/>
                <w:right w:val="none" w:sz="0" w:space="0" w:color="auto"/>
              </w:divBdr>
            </w:div>
            <w:div w:id="1973050881">
              <w:marLeft w:val="0"/>
              <w:marRight w:val="0"/>
              <w:marTop w:val="0"/>
              <w:marBottom w:val="0"/>
              <w:divBdr>
                <w:top w:val="none" w:sz="0" w:space="0" w:color="auto"/>
                <w:left w:val="none" w:sz="0" w:space="0" w:color="auto"/>
                <w:bottom w:val="none" w:sz="0" w:space="0" w:color="auto"/>
                <w:right w:val="none" w:sz="0" w:space="0" w:color="auto"/>
              </w:divBdr>
            </w:div>
            <w:div w:id="1750887584">
              <w:marLeft w:val="0"/>
              <w:marRight w:val="0"/>
              <w:marTop w:val="0"/>
              <w:marBottom w:val="0"/>
              <w:divBdr>
                <w:top w:val="none" w:sz="0" w:space="0" w:color="auto"/>
                <w:left w:val="none" w:sz="0" w:space="0" w:color="auto"/>
                <w:bottom w:val="none" w:sz="0" w:space="0" w:color="auto"/>
                <w:right w:val="none" w:sz="0" w:space="0" w:color="auto"/>
              </w:divBdr>
            </w:div>
            <w:div w:id="1384867292">
              <w:marLeft w:val="0"/>
              <w:marRight w:val="0"/>
              <w:marTop w:val="0"/>
              <w:marBottom w:val="0"/>
              <w:divBdr>
                <w:top w:val="none" w:sz="0" w:space="0" w:color="auto"/>
                <w:left w:val="none" w:sz="0" w:space="0" w:color="auto"/>
                <w:bottom w:val="none" w:sz="0" w:space="0" w:color="auto"/>
                <w:right w:val="none" w:sz="0" w:space="0" w:color="auto"/>
              </w:divBdr>
            </w:div>
            <w:div w:id="1314867347">
              <w:marLeft w:val="0"/>
              <w:marRight w:val="0"/>
              <w:marTop w:val="0"/>
              <w:marBottom w:val="0"/>
              <w:divBdr>
                <w:top w:val="none" w:sz="0" w:space="0" w:color="auto"/>
                <w:left w:val="none" w:sz="0" w:space="0" w:color="auto"/>
                <w:bottom w:val="none" w:sz="0" w:space="0" w:color="auto"/>
                <w:right w:val="none" w:sz="0" w:space="0" w:color="auto"/>
              </w:divBdr>
            </w:div>
            <w:div w:id="1038701048">
              <w:marLeft w:val="0"/>
              <w:marRight w:val="0"/>
              <w:marTop w:val="0"/>
              <w:marBottom w:val="0"/>
              <w:divBdr>
                <w:top w:val="none" w:sz="0" w:space="0" w:color="auto"/>
                <w:left w:val="none" w:sz="0" w:space="0" w:color="auto"/>
                <w:bottom w:val="none" w:sz="0" w:space="0" w:color="auto"/>
                <w:right w:val="none" w:sz="0" w:space="0" w:color="auto"/>
              </w:divBdr>
            </w:div>
            <w:div w:id="726611079">
              <w:marLeft w:val="0"/>
              <w:marRight w:val="0"/>
              <w:marTop w:val="0"/>
              <w:marBottom w:val="0"/>
              <w:divBdr>
                <w:top w:val="none" w:sz="0" w:space="0" w:color="auto"/>
                <w:left w:val="none" w:sz="0" w:space="0" w:color="auto"/>
                <w:bottom w:val="none" w:sz="0" w:space="0" w:color="auto"/>
                <w:right w:val="none" w:sz="0" w:space="0" w:color="auto"/>
              </w:divBdr>
            </w:div>
            <w:div w:id="890965032">
              <w:marLeft w:val="0"/>
              <w:marRight w:val="0"/>
              <w:marTop w:val="0"/>
              <w:marBottom w:val="0"/>
              <w:divBdr>
                <w:top w:val="none" w:sz="0" w:space="0" w:color="auto"/>
                <w:left w:val="none" w:sz="0" w:space="0" w:color="auto"/>
                <w:bottom w:val="none" w:sz="0" w:space="0" w:color="auto"/>
                <w:right w:val="none" w:sz="0" w:space="0" w:color="auto"/>
              </w:divBdr>
            </w:div>
            <w:div w:id="1458376389">
              <w:marLeft w:val="0"/>
              <w:marRight w:val="0"/>
              <w:marTop w:val="0"/>
              <w:marBottom w:val="0"/>
              <w:divBdr>
                <w:top w:val="none" w:sz="0" w:space="0" w:color="auto"/>
                <w:left w:val="none" w:sz="0" w:space="0" w:color="auto"/>
                <w:bottom w:val="none" w:sz="0" w:space="0" w:color="auto"/>
                <w:right w:val="none" w:sz="0" w:space="0" w:color="auto"/>
              </w:divBdr>
            </w:div>
            <w:div w:id="830483117">
              <w:marLeft w:val="0"/>
              <w:marRight w:val="0"/>
              <w:marTop w:val="0"/>
              <w:marBottom w:val="0"/>
              <w:divBdr>
                <w:top w:val="none" w:sz="0" w:space="0" w:color="auto"/>
                <w:left w:val="none" w:sz="0" w:space="0" w:color="auto"/>
                <w:bottom w:val="none" w:sz="0" w:space="0" w:color="auto"/>
                <w:right w:val="none" w:sz="0" w:space="0" w:color="auto"/>
              </w:divBdr>
            </w:div>
            <w:div w:id="844829205">
              <w:marLeft w:val="0"/>
              <w:marRight w:val="0"/>
              <w:marTop w:val="0"/>
              <w:marBottom w:val="0"/>
              <w:divBdr>
                <w:top w:val="none" w:sz="0" w:space="0" w:color="auto"/>
                <w:left w:val="none" w:sz="0" w:space="0" w:color="auto"/>
                <w:bottom w:val="none" w:sz="0" w:space="0" w:color="auto"/>
                <w:right w:val="none" w:sz="0" w:space="0" w:color="auto"/>
              </w:divBdr>
            </w:div>
            <w:div w:id="1042632031">
              <w:marLeft w:val="0"/>
              <w:marRight w:val="0"/>
              <w:marTop w:val="0"/>
              <w:marBottom w:val="0"/>
              <w:divBdr>
                <w:top w:val="none" w:sz="0" w:space="0" w:color="auto"/>
                <w:left w:val="none" w:sz="0" w:space="0" w:color="auto"/>
                <w:bottom w:val="none" w:sz="0" w:space="0" w:color="auto"/>
                <w:right w:val="none" w:sz="0" w:space="0" w:color="auto"/>
              </w:divBdr>
            </w:div>
            <w:div w:id="1337151251">
              <w:marLeft w:val="0"/>
              <w:marRight w:val="0"/>
              <w:marTop w:val="0"/>
              <w:marBottom w:val="0"/>
              <w:divBdr>
                <w:top w:val="none" w:sz="0" w:space="0" w:color="auto"/>
                <w:left w:val="none" w:sz="0" w:space="0" w:color="auto"/>
                <w:bottom w:val="none" w:sz="0" w:space="0" w:color="auto"/>
                <w:right w:val="none" w:sz="0" w:space="0" w:color="auto"/>
              </w:divBdr>
            </w:div>
            <w:div w:id="565579332">
              <w:marLeft w:val="0"/>
              <w:marRight w:val="0"/>
              <w:marTop w:val="0"/>
              <w:marBottom w:val="0"/>
              <w:divBdr>
                <w:top w:val="none" w:sz="0" w:space="0" w:color="auto"/>
                <w:left w:val="none" w:sz="0" w:space="0" w:color="auto"/>
                <w:bottom w:val="none" w:sz="0" w:space="0" w:color="auto"/>
                <w:right w:val="none" w:sz="0" w:space="0" w:color="auto"/>
              </w:divBdr>
            </w:div>
            <w:div w:id="1227883235">
              <w:marLeft w:val="0"/>
              <w:marRight w:val="0"/>
              <w:marTop w:val="0"/>
              <w:marBottom w:val="0"/>
              <w:divBdr>
                <w:top w:val="none" w:sz="0" w:space="0" w:color="auto"/>
                <w:left w:val="none" w:sz="0" w:space="0" w:color="auto"/>
                <w:bottom w:val="none" w:sz="0" w:space="0" w:color="auto"/>
                <w:right w:val="none" w:sz="0" w:space="0" w:color="auto"/>
              </w:divBdr>
            </w:div>
            <w:div w:id="1212186330">
              <w:marLeft w:val="0"/>
              <w:marRight w:val="0"/>
              <w:marTop w:val="0"/>
              <w:marBottom w:val="0"/>
              <w:divBdr>
                <w:top w:val="none" w:sz="0" w:space="0" w:color="auto"/>
                <w:left w:val="none" w:sz="0" w:space="0" w:color="auto"/>
                <w:bottom w:val="none" w:sz="0" w:space="0" w:color="auto"/>
                <w:right w:val="none" w:sz="0" w:space="0" w:color="auto"/>
              </w:divBdr>
            </w:div>
            <w:div w:id="200752515">
              <w:marLeft w:val="0"/>
              <w:marRight w:val="0"/>
              <w:marTop w:val="0"/>
              <w:marBottom w:val="0"/>
              <w:divBdr>
                <w:top w:val="none" w:sz="0" w:space="0" w:color="auto"/>
                <w:left w:val="none" w:sz="0" w:space="0" w:color="auto"/>
                <w:bottom w:val="none" w:sz="0" w:space="0" w:color="auto"/>
                <w:right w:val="none" w:sz="0" w:space="0" w:color="auto"/>
              </w:divBdr>
            </w:div>
            <w:div w:id="1677688683">
              <w:marLeft w:val="0"/>
              <w:marRight w:val="0"/>
              <w:marTop w:val="0"/>
              <w:marBottom w:val="0"/>
              <w:divBdr>
                <w:top w:val="none" w:sz="0" w:space="0" w:color="auto"/>
                <w:left w:val="none" w:sz="0" w:space="0" w:color="auto"/>
                <w:bottom w:val="none" w:sz="0" w:space="0" w:color="auto"/>
                <w:right w:val="none" w:sz="0" w:space="0" w:color="auto"/>
              </w:divBdr>
            </w:div>
            <w:div w:id="1459831988">
              <w:marLeft w:val="0"/>
              <w:marRight w:val="0"/>
              <w:marTop w:val="0"/>
              <w:marBottom w:val="0"/>
              <w:divBdr>
                <w:top w:val="none" w:sz="0" w:space="0" w:color="auto"/>
                <w:left w:val="none" w:sz="0" w:space="0" w:color="auto"/>
                <w:bottom w:val="none" w:sz="0" w:space="0" w:color="auto"/>
                <w:right w:val="none" w:sz="0" w:space="0" w:color="auto"/>
              </w:divBdr>
            </w:div>
            <w:div w:id="1455439682">
              <w:marLeft w:val="0"/>
              <w:marRight w:val="0"/>
              <w:marTop w:val="0"/>
              <w:marBottom w:val="0"/>
              <w:divBdr>
                <w:top w:val="none" w:sz="0" w:space="0" w:color="auto"/>
                <w:left w:val="none" w:sz="0" w:space="0" w:color="auto"/>
                <w:bottom w:val="none" w:sz="0" w:space="0" w:color="auto"/>
                <w:right w:val="none" w:sz="0" w:space="0" w:color="auto"/>
              </w:divBdr>
            </w:div>
            <w:div w:id="1616718296">
              <w:marLeft w:val="0"/>
              <w:marRight w:val="0"/>
              <w:marTop w:val="0"/>
              <w:marBottom w:val="0"/>
              <w:divBdr>
                <w:top w:val="none" w:sz="0" w:space="0" w:color="auto"/>
                <w:left w:val="none" w:sz="0" w:space="0" w:color="auto"/>
                <w:bottom w:val="none" w:sz="0" w:space="0" w:color="auto"/>
                <w:right w:val="none" w:sz="0" w:space="0" w:color="auto"/>
              </w:divBdr>
            </w:div>
            <w:div w:id="1538814954">
              <w:marLeft w:val="0"/>
              <w:marRight w:val="0"/>
              <w:marTop w:val="0"/>
              <w:marBottom w:val="0"/>
              <w:divBdr>
                <w:top w:val="none" w:sz="0" w:space="0" w:color="auto"/>
                <w:left w:val="none" w:sz="0" w:space="0" w:color="auto"/>
                <w:bottom w:val="none" w:sz="0" w:space="0" w:color="auto"/>
                <w:right w:val="none" w:sz="0" w:space="0" w:color="auto"/>
              </w:divBdr>
            </w:div>
            <w:div w:id="2124106077">
              <w:marLeft w:val="0"/>
              <w:marRight w:val="0"/>
              <w:marTop w:val="0"/>
              <w:marBottom w:val="0"/>
              <w:divBdr>
                <w:top w:val="none" w:sz="0" w:space="0" w:color="auto"/>
                <w:left w:val="none" w:sz="0" w:space="0" w:color="auto"/>
                <w:bottom w:val="none" w:sz="0" w:space="0" w:color="auto"/>
                <w:right w:val="none" w:sz="0" w:space="0" w:color="auto"/>
              </w:divBdr>
            </w:div>
            <w:div w:id="185869331">
              <w:marLeft w:val="0"/>
              <w:marRight w:val="0"/>
              <w:marTop w:val="0"/>
              <w:marBottom w:val="0"/>
              <w:divBdr>
                <w:top w:val="none" w:sz="0" w:space="0" w:color="auto"/>
                <w:left w:val="none" w:sz="0" w:space="0" w:color="auto"/>
                <w:bottom w:val="none" w:sz="0" w:space="0" w:color="auto"/>
                <w:right w:val="none" w:sz="0" w:space="0" w:color="auto"/>
              </w:divBdr>
            </w:div>
            <w:div w:id="1889098511">
              <w:marLeft w:val="0"/>
              <w:marRight w:val="0"/>
              <w:marTop w:val="0"/>
              <w:marBottom w:val="0"/>
              <w:divBdr>
                <w:top w:val="none" w:sz="0" w:space="0" w:color="auto"/>
                <w:left w:val="none" w:sz="0" w:space="0" w:color="auto"/>
                <w:bottom w:val="none" w:sz="0" w:space="0" w:color="auto"/>
                <w:right w:val="none" w:sz="0" w:space="0" w:color="auto"/>
              </w:divBdr>
            </w:div>
            <w:div w:id="2117409186">
              <w:marLeft w:val="0"/>
              <w:marRight w:val="0"/>
              <w:marTop w:val="0"/>
              <w:marBottom w:val="0"/>
              <w:divBdr>
                <w:top w:val="none" w:sz="0" w:space="0" w:color="auto"/>
                <w:left w:val="none" w:sz="0" w:space="0" w:color="auto"/>
                <w:bottom w:val="none" w:sz="0" w:space="0" w:color="auto"/>
                <w:right w:val="none" w:sz="0" w:space="0" w:color="auto"/>
              </w:divBdr>
            </w:div>
            <w:div w:id="1610353563">
              <w:marLeft w:val="0"/>
              <w:marRight w:val="0"/>
              <w:marTop w:val="0"/>
              <w:marBottom w:val="0"/>
              <w:divBdr>
                <w:top w:val="none" w:sz="0" w:space="0" w:color="auto"/>
                <w:left w:val="none" w:sz="0" w:space="0" w:color="auto"/>
                <w:bottom w:val="none" w:sz="0" w:space="0" w:color="auto"/>
                <w:right w:val="none" w:sz="0" w:space="0" w:color="auto"/>
              </w:divBdr>
            </w:div>
            <w:div w:id="860171720">
              <w:marLeft w:val="0"/>
              <w:marRight w:val="0"/>
              <w:marTop w:val="0"/>
              <w:marBottom w:val="0"/>
              <w:divBdr>
                <w:top w:val="none" w:sz="0" w:space="0" w:color="auto"/>
                <w:left w:val="none" w:sz="0" w:space="0" w:color="auto"/>
                <w:bottom w:val="none" w:sz="0" w:space="0" w:color="auto"/>
                <w:right w:val="none" w:sz="0" w:space="0" w:color="auto"/>
              </w:divBdr>
            </w:div>
            <w:div w:id="1759251593">
              <w:marLeft w:val="0"/>
              <w:marRight w:val="0"/>
              <w:marTop w:val="0"/>
              <w:marBottom w:val="0"/>
              <w:divBdr>
                <w:top w:val="none" w:sz="0" w:space="0" w:color="auto"/>
                <w:left w:val="none" w:sz="0" w:space="0" w:color="auto"/>
                <w:bottom w:val="none" w:sz="0" w:space="0" w:color="auto"/>
                <w:right w:val="none" w:sz="0" w:space="0" w:color="auto"/>
              </w:divBdr>
            </w:div>
            <w:div w:id="2120175759">
              <w:marLeft w:val="0"/>
              <w:marRight w:val="0"/>
              <w:marTop w:val="0"/>
              <w:marBottom w:val="0"/>
              <w:divBdr>
                <w:top w:val="none" w:sz="0" w:space="0" w:color="auto"/>
                <w:left w:val="none" w:sz="0" w:space="0" w:color="auto"/>
                <w:bottom w:val="none" w:sz="0" w:space="0" w:color="auto"/>
                <w:right w:val="none" w:sz="0" w:space="0" w:color="auto"/>
              </w:divBdr>
            </w:div>
            <w:div w:id="456722603">
              <w:marLeft w:val="0"/>
              <w:marRight w:val="0"/>
              <w:marTop w:val="0"/>
              <w:marBottom w:val="0"/>
              <w:divBdr>
                <w:top w:val="none" w:sz="0" w:space="0" w:color="auto"/>
                <w:left w:val="none" w:sz="0" w:space="0" w:color="auto"/>
                <w:bottom w:val="none" w:sz="0" w:space="0" w:color="auto"/>
                <w:right w:val="none" w:sz="0" w:space="0" w:color="auto"/>
              </w:divBdr>
            </w:div>
            <w:div w:id="349258651">
              <w:marLeft w:val="0"/>
              <w:marRight w:val="0"/>
              <w:marTop w:val="0"/>
              <w:marBottom w:val="0"/>
              <w:divBdr>
                <w:top w:val="none" w:sz="0" w:space="0" w:color="auto"/>
                <w:left w:val="none" w:sz="0" w:space="0" w:color="auto"/>
                <w:bottom w:val="none" w:sz="0" w:space="0" w:color="auto"/>
                <w:right w:val="none" w:sz="0" w:space="0" w:color="auto"/>
              </w:divBdr>
            </w:div>
            <w:div w:id="459493996">
              <w:marLeft w:val="0"/>
              <w:marRight w:val="0"/>
              <w:marTop w:val="0"/>
              <w:marBottom w:val="0"/>
              <w:divBdr>
                <w:top w:val="none" w:sz="0" w:space="0" w:color="auto"/>
                <w:left w:val="none" w:sz="0" w:space="0" w:color="auto"/>
                <w:bottom w:val="none" w:sz="0" w:space="0" w:color="auto"/>
                <w:right w:val="none" w:sz="0" w:space="0" w:color="auto"/>
              </w:divBdr>
            </w:div>
            <w:div w:id="169412578">
              <w:marLeft w:val="0"/>
              <w:marRight w:val="0"/>
              <w:marTop w:val="0"/>
              <w:marBottom w:val="0"/>
              <w:divBdr>
                <w:top w:val="none" w:sz="0" w:space="0" w:color="auto"/>
                <w:left w:val="none" w:sz="0" w:space="0" w:color="auto"/>
                <w:bottom w:val="none" w:sz="0" w:space="0" w:color="auto"/>
                <w:right w:val="none" w:sz="0" w:space="0" w:color="auto"/>
              </w:divBdr>
            </w:div>
            <w:div w:id="2043357259">
              <w:marLeft w:val="0"/>
              <w:marRight w:val="0"/>
              <w:marTop w:val="0"/>
              <w:marBottom w:val="0"/>
              <w:divBdr>
                <w:top w:val="none" w:sz="0" w:space="0" w:color="auto"/>
                <w:left w:val="none" w:sz="0" w:space="0" w:color="auto"/>
                <w:bottom w:val="none" w:sz="0" w:space="0" w:color="auto"/>
                <w:right w:val="none" w:sz="0" w:space="0" w:color="auto"/>
              </w:divBdr>
            </w:div>
            <w:div w:id="1583685047">
              <w:marLeft w:val="0"/>
              <w:marRight w:val="0"/>
              <w:marTop w:val="0"/>
              <w:marBottom w:val="0"/>
              <w:divBdr>
                <w:top w:val="none" w:sz="0" w:space="0" w:color="auto"/>
                <w:left w:val="none" w:sz="0" w:space="0" w:color="auto"/>
                <w:bottom w:val="none" w:sz="0" w:space="0" w:color="auto"/>
                <w:right w:val="none" w:sz="0" w:space="0" w:color="auto"/>
              </w:divBdr>
            </w:div>
            <w:div w:id="318703373">
              <w:marLeft w:val="0"/>
              <w:marRight w:val="0"/>
              <w:marTop w:val="0"/>
              <w:marBottom w:val="0"/>
              <w:divBdr>
                <w:top w:val="none" w:sz="0" w:space="0" w:color="auto"/>
                <w:left w:val="none" w:sz="0" w:space="0" w:color="auto"/>
                <w:bottom w:val="none" w:sz="0" w:space="0" w:color="auto"/>
                <w:right w:val="none" w:sz="0" w:space="0" w:color="auto"/>
              </w:divBdr>
            </w:div>
            <w:div w:id="292637685">
              <w:marLeft w:val="0"/>
              <w:marRight w:val="0"/>
              <w:marTop w:val="0"/>
              <w:marBottom w:val="0"/>
              <w:divBdr>
                <w:top w:val="none" w:sz="0" w:space="0" w:color="auto"/>
                <w:left w:val="none" w:sz="0" w:space="0" w:color="auto"/>
                <w:bottom w:val="none" w:sz="0" w:space="0" w:color="auto"/>
                <w:right w:val="none" w:sz="0" w:space="0" w:color="auto"/>
              </w:divBdr>
            </w:div>
            <w:div w:id="522786476">
              <w:marLeft w:val="0"/>
              <w:marRight w:val="0"/>
              <w:marTop w:val="0"/>
              <w:marBottom w:val="0"/>
              <w:divBdr>
                <w:top w:val="none" w:sz="0" w:space="0" w:color="auto"/>
                <w:left w:val="none" w:sz="0" w:space="0" w:color="auto"/>
                <w:bottom w:val="none" w:sz="0" w:space="0" w:color="auto"/>
                <w:right w:val="none" w:sz="0" w:space="0" w:color="auto"/>
              </w:divBdr>
            </w:div>
            <w:div w:id="1542472381">
              <w:marLeft w:val="0"/>
              <w:marRight w:val="0"/>
              <w:marTop w:val="0"/>
              <w:marBottom w:val="0"/>
              <w:divBdr>
                <w:top w:val="none" w:sz="0" w:space="0" w:color="auto"/>
                <w:left w:val="none" w:sz="0" w:space="0" w:color="auto"/>
                <w:bottom w:val="none" w:sz="0" w:space="0" w:color="auto"/>
                <w:right w:val="none" w:sz="0" w:space="0" w:color="auto"/>
              </w:divBdr>
            </w:div>
            <w:div w:id="1899123532">
              <w:marLeft w:val="0"/>
              <w:marRight w:val="0"/>
              <w:marTop w:val="0"/>
              <w:marBottom w:val="0"/>
              <w:divBdr>
                <w:top w:val="none" w:sz="0" w:space="0" w:color="auto"/>
                <w:left w:val="none" w:sz="0" w:space="0" w:color="auto"/>
                <w:bottom w:val="none" w:sz="0" w:space="0" w:color="auto"/>
                <w:right w:val="none" w:sz="0" w:space="0" w:color="auto"/>
              </w:divBdr>
            </w:div>
            <w:div w:id="707755540">
              <w:marLeft w:val="0"/>
              <w:marRight w:val="0"/>
              <w:marTop w:val="0"/>
              <w:marBottom w:val="0"/>
              <w:divBdr>
                <w:top w:val="none" w:sz="0" w:space="0" w:color="auto"/>
                <w:left w:val="none" w:sz="0" w:space="0" w:color="auto"/>
                <w:bottom w:val="none" w:sz="0" w:space="0" w:color="auto"/>
                <w:right w:val="none" w:sz="0" w:space="0" w:color="auto"/>
              </w:divBdr>
            </w:div>
            <w:div w:id="62144671">
              <w:marLeft w:val="0"/>
              <w:marRight w:val="0"/>
              <w:marTop w:val="0"/>
              <w:marBottom w:val="0"/>
              <w:divBdr>
                <w:top w:val="none" w:sz="0" w:space="0" w:color="auto"/>
                <w:left w:val="none" w:sz="0" w:space="0" w:color="auto"/>
                <w:bottom w:val="none" w:sz="0" w:space="0" w:color="auto"/>
                <w:right w:val="none" w:sz="0" w:space="0" w:color="auto"/>
              </w:divBdr>
            </w:div>
            <w:div w:id="539980588">
              <w:marLeft w:val="0"/>
              <w:marRight w:val="0"/>
              <w:marTop w:val="0"/>
              <w:marBottom w:val="0"/>
              <w:divBdr>
                <w:top w:val="none" w:sz="0" w:space="0" w:color="auto"/>
                <w:left w:val="none" w:sz="0" w:space="0" w:color="auto"/>
                <w:bottom w:val="none" w:sz="0" w:space="0" w:color="auto"/>
                <w:right w:val="none" w:sz="0" w:space="0" w:color="auto"/>
              </w:divBdr>
            </w:div>
            <w:div w:id="101732645">
              <w:marLeft w:val="0"/>
              <w:marRight w:val="0"/>
              <w:marTop w:val="0"/>
              <w:marBottom w:val="0"/>
              <w:divBdr>
                <w:top w:val="none" w:sz="0" w:space="0" w:color="auto"/>
                <w:left w:val="none" w:sz="0" w:space="0" w:color="auto"/>
                <w:bottom w:val="none" w:sz="0" w:space="0" w:color="auto"/>
                <w:right w:val="none" w:sz="0" w:space="0" w:color="auto"/>
              </w:divBdr>
            </w:div>
            <w:div w:id="556404714">
              <w:marLeft w:val="0"/>
              <w:marRight w:val="0"/>
              <w:marTop w:val="0"/>
              <w:marBottom w:val="0"/>
              <w:divBdr>
                <w:top w:val="none" w:sz="0" w:space="0" w:color="auto"/>
                <w:left w:val="none" w:sz="0" w:space="0" w:color="auto"/>
                <w:bottom w:val="none" w:sz="0" w:space="0" w:color="auto"/>
                <w:right w:val="none" w:sz="0" w:space="0" w:color="auto"/>
              </w:divBdr>
            </w:div>
            <w:div w:id="358514337">
              <w:marLeft w:val="0"/>
              <w:marRight w:val="0"/>
              <w:marTop w:val="0"/>
              <w:marBottom w:val="0"/>
              <w:divBdr>
                <w:top w:val="none" w:sz="0" w:space="0" w:color="auto"/>
                <w:left w:val="none" w:sz="0" w:space="0" w:color="auto"/>
                <w:bottom w:val="none" w:sz="0" w:space="0" w:color="auto"/>
                <w:right w:val="none" w:sz="0" w:space="0" w:color="auto"/>
              </w:divBdr>
            </w:div>
            <w:div w:id="465514081">
              <w:marLeft w:val="0"/>
              <w:marRight w:val="0"/>
              <w:marTop w:val="0"/>
              <w:marBottom w:val="0"/>
              <w:divBdr>
                <w:top w:val="none" w:sz="0" w:space="0" w:color="auto"/>
                <w:left w:val="none" w:sz="0" w:space="0" w:color="auto"/>
                <w:bottom w:val="none" w:sz="0" w:space="0" w:color="auto"/>
                <w:right w:val="none" w:sz="0" w:space="0" w:color="auto"/>
              </w:divBdr>
            </w:div>
            <w:div w:id="1433554578">
              <w:marLeft w:val="0"/>
              <w:marRight w:val="0"/>
              <w:marTop w:val="0"/>
              <w:marBottom w:val="0"/>
              <w:divBdr>
                <w:top w:val="none" w:sz="0" w:space="0" w:color="auto"/>
                <w:left w:val="none" w:sz="0" w:space="0" w:color="auto"/>
                <w:bottom w:val="none" w:sz="0" w:space="0" w:color="auto"/>
                <w:right w:val="none" w:sz="0" w:space="0" w:color="auto"/>
              </w:divBdr>
            </w:div>
            <w:div w:id="1520653928">
              <w:marLeft w:val="0"/>
              <w:marRight w:val="0"/>
              <w:marTop w:val="0"/>
              <w:marBottom w:val="0"/>
              <w:divBdr>
                <w:top w:val="none" w:sz="0" w:space="0" w:color="auto"/>
                <w:left w:val="none" w:sz="0" w:space="0" w:color="auto"/>
                <w:bottom w:val="none" w:sz="0" w:space="0" w:color="auto"/>
                <w:right w:val="none" w:sz="0" w:space="0" w:color="auto"/>
              </w:divBdr>
            </w:div>
            <w:div w:id="1694721254">
              <w:marLeft w:val="0"/>
              <w:marRight w:val="0"/>
              <w:marTop w:val="0"/>
              <w:marBottom w:val="0"/>
              <w:divBdr>
                <w:top w:val="none" w:sz="0" w:space="0" w:color="auto"/>
                <w:left w:val="none" w:sz="0" w:space="0" w:color="auto"/>
                <w:bottom w:val="none" w:sz="0" w:space="0" w:color="auto"/>
                <w:right w:val="none" w:sz="0" w:space="0" w:color="auto"/>
              </w:divBdr>
            </w:div>
            <w:div w:id="18823202">
              <w:marLeft w:val="0"/>
              <w:marRight w:val="0"/>
              <w:marTop w:val="0"/>
              <w:marBottom w:val="0"/>
              <w:divBdr>
                <w:top w:val="none" w:sz="0" w:space="0" w:color="auto"/>
                <w:left w:val="none" w:sz="0" w:space="0" w:color="auto"/>
                <w:bottom w:val="none" w:sz="0" w:space="0" w:color="auto"/>
                <w:right w:val="none" w:sz="0" w:space="0" w:color="auto"/>
              </w:divBdr>
            </w:div>
            <w:div w:id="14313705">
              <w:marLeft w:val="0"/>
              <w:marRight w:val="0"/>
              <w:marTop w:val="0"/>
              <w:marBottom w:val="0"/>
              <w:divBdr>
                <w:top w:val="none" w:sz="0" w:space="0" w:color="auto"/>
                <w:left w:val="none" w:sz="0" w:space="0" w:color="auto"/>
                <w:bottom w:val="none" w:sz="0" w:space="0" w:color="auto"/>
                <w:right w:val="none" w:sz="0" w:space="0" w:color="auto"/>
              </w:divBdr>
            </w:div>
            <w:div w:id="1391267911">
              <w:marLeft w:val="0"/>
              <w:marRight w:val="0"/>
              <w:marTop w:val="0"/>
              <w:marBottom w:val="0"/>
              <w:divBdr>
                <w:top w:val="none" w:sz="0" w:space="0" w:color="auto"/>
                <w:left w:val="none" w:sz="0" w:space="0" w:color="auto"/>
                <w:bottom w:val="none" w:sz="0" w:space="0" w:color="auto"/>
                <w:right w:val="none" w:sz="0" w:space="0" w:color="auto"/>
              </w:divBdr>
            </w:div>
            <w:div w:id="274412661">
              <w:marLeft w:val="0"/>
              <w:marRight w:val="0"/>
              <w:marTop w:val="0"/>
              <w:marBottom w:val="0"/>
              <w:divBdr>
                <w:top w:val="none" w:sz="0" w:space="0" w:color="auto"/>
                <w:left w:val="none" w:sz="0" w:space="0" w:color="auto"/>
                <w:bottom w:val="none" w:sz="0" w:space="0" w:color="auto"/>
                <w:right w:val="none" w:sz="0" w:space="0" w:color="auto"/>
              </w:divBdr>
            </w:div>
            <w:div w:id="321350965">
              <w:marLeft w:val="0"/>
              <w:marRight w:val="0"/>
              <w:marTop w:val="0"/>
              <w:marBottom w:val="0"/>
              <w:divBdr>
                <w:top w:val="none" w:sz="0" w:space="0" w:color="auto"/>
                <w:left w:val="none" w:sz="0" w:space="0" w:color="auto"/>
                <w:bottom w:val="none" w:sz="0" w:space="0" w:color="auto"/>
                <w:right w:val="none" w:sz="0" w:space="0" w:color="auto"/>
              </w:divBdr>
            </w:div>
            <w:div w:id="885488555">
              <w:marLeft w:val="0"/>
              <w:marRight w:val="0"/>
              <w:marTop w:val="0"/>
              <w:marBottom w:val="0"/>
              <w:divBdr>
                <w:top w:val="none" w:sz="0" w:space="0" w:color="auto"/>
                <w:left w:val="none" w:sz="0" w:space="0" w:color="auto"/>
                <w:bottom w:val="none" w:sz="0" w:space="0" w:color="auto"/>
                <w:right w:val="none" w:sz="0" w:space="0" w:color="auto"/>
              </w:divBdr>
            </w:div>
            <w:div w:id="223376021">
              <w:marLeft w:val="0"/>
              <w:marRight w:val="0"/>
              <w:marTop w:val="0"/>
              <w:marBottom w:val="0"/>
              <w:divBdr>
                <w:top w:val="none" w:sz="0" w:space="0" w:color="auto"/>
                <w:left w:val="none" w:sz="0" w:space="0" w:color="auto"/>
                <w:bottom w:val="none" w:sz="0" w:space="0" w:color="auto"/>
                <w:right w:val="none" w:sz="0" w:space="0" w:color="auto"/>
              </w:divBdr>
            </w:div>
            <w:div w:id="1932933010">
              <w:marLeft w:val="0"/>
              <w:marRight w:val="0"/>
              <w:marTop w:val="0"/>
              <w:marBottom w:val="0"/>
              <w:divBdr>
                <w:top w:val="none" w:sz="0" w:space="0" w:color="auto"/>
                <w:left w:val="none" w:sz="0" w:space="0" w:color="auto"/>
                <w:bottom w:val="none" w:sz="0" w:space="0" w:color="auto"/>
                <w:right w:val="none" w:sz="0" w:space="0" w:color="auto"/>
              </w:divBdr>
            </w:div>
            <w:div w:id="1946814378">
              <w:marLeft w:val="0"/>
              <w:marRight w:val="0"/>
              <w:marTop w:val="0"/>
              <w:marBottom w:val="0"/>
              <w:divBdr>
                <w:top w:val="none" w:sz="0" w:space="0" w:color="auto"/>
                <w:left w:val="none" w:sz="0" w:space="0" w:color="auto"/>
                <w:bottom w:val="none" w:sz="0" w:space="0" w:color="auto"/>
                <w:right w:val="none" w:sz="0" w:space="0" w:color="auto"/>
              </w:divBdr>
            </w:div>
            <w:div w:id="425417988">
              <w:marLeft w:val="0"/>
              <w:marRight w:val="0"/>
              <w:marTop w:val="0"/>
              <w:marBottom w:val="0"/>
              <w:divBdr>
                <w:top w:val="none" w:sz="0" w:space="0" w:color="auto"/>
                <w:left w:val="none" w:sz="0" w:space="0" w:color="auto"/>
                <w:bottom w:val="none" w:sz="0" w:space="0" w:color="auto"/>
                <w:right w:val="none" w:sz="0" w:space="0" w:color="auto"/>
              </w:divBdr>
            </w:div>
            <w:div w:id="287274542">
              <w:marLeft w:val="0"/>
              <w:marRight w:val="0"/>
              <w:marTop w:val="0"/>
              <w:marBottom w:val="0"/>
              <w:divBdr>
                <w:top w:val="none" w:sz="0" w:space="0" w:color="auto"/>
                <w:left w:val="none" w:sz="0" w:space="0" w:color="auto"/>
                <w:bottom w:val="none" w:sz="0" w:space="0" w:color="auto"/>
                <w:right w:val="none" w:sz="0" w:space="0" w:color="auto"/>
              </w:divBdr>
            </w:div>
            <w:div w:id="1582981699">
              <w:marLeft w:val="0"/>
              <w:marRight w:val="0"/>
              <w:marTop w:val="0"/>
              <w:marBottom w:val="0"/>
              <w:divBdr>
                <w:top w:val="none" w:sz="0" w:space="0" w:color="auto"/>
                <w:left w:val="none" w:sz="0" w:space="0" w:color="auto"/>
                <w:bottom w:val="none" w:sz="0" w:space="0" w:color="auto"/>
                <w:right w:val="none" w:sz="0" w:space="0" w:color="auto"/>
              </w:divBdr>
            </w:div>
            <w:div w:id="963735566">
              <w:marLeft w:val="0"/>
              <w:marRight w:val="0"/>
              <w:marTop w:val="0"/>
              <w:marBottom w:val="0"/>
              <w:divBdr>
                <w:top w:val="none" w:sz="0" w:space="0" w:color="auto"/>
                <w:left w:val="none" w:sz="0" w:space="0" w:color="auto"/>
                <w:bottom w:val="none" w:sz="0" w:space="0" w:color="auto"/>
                <w:right w:val="none" w:sz="0" w:space="0" w:color="auto"/>
              </w:divBdr>
            </w:div>
            <w:div w:id="2147316285">
              <w:marLeft w:val="0"/>
              <w:marRight w:val="0"/>
              <w:marTop w:val="0"/>
              <w:marBottom w:val="0"/>
              <w:divBdr>
                <w:top w:val="none" w:sz="0" w:space="0" w:color="auto"/>
                <w:left w:val="none" w:sz="0" w:space="0" w:color="auto"/>
                <w:bottom w:val="none" w:sz="0" w:space="0" w:color="auto"/>
                <w:right w:val="none" w:sz="0" w:space="0" w:color="auto"/>
              </w:divBdr>
            </w:div>
            <w:div w:id="884099643">
              <w:marLeft w:val="0"/>
              <w:marRight w:val="0"/>
              <w:marTop w:val="0"/>
              <w:marBottom w:val="0"/>
              <w:divBdr>
                <w:top w:val="none" w:sz="0" w:space="0" w:color="auto"/>
                <w:left w:val="none" w:sz="0" w:space="0" w:color="auto"/>
                <w:bottom w:val="none" w:sz="0" w:space="0" w:color="auto"/>
                <w:right w:val="none" w:sz="0" w:space="0" w:color="auto"/>
              </w:divBdr>
            </w:div>
            <w:div w:id="1297682215">
              <w:marLeft w:val="0"/>
              <w:marRight w:val="0"/>
              <w:marTop w:val="0"/>
              <w:marBottom w:val="0"/>
              <w:divBdr>
                <w:top w:val="none" w:sz="0" w:space="0" w:color="auto"/>
                <w:left w:val="none" w:sz="0" w:space="0" w:color="auto"/>
                <w:bottom w:val="none" w:sz="0" w:space="0" w:color="auto"/>
                <w:right w:val="none" w:sz="0" w:space="0" w:color="auto"/>
              </w:divBdr>
            </w:div>
            <w:div w:id="1378355418">
              <w:marLeft w:val="0"/>
              <w:marRight w:val="0"/>
              <w:marTop w:val="0"/>
              <w:marBottom w:val="0"/>
              <w:divBdr>
                <w:top w:val="none" w:sz="0" w:space="0" w:color="auto"/>
                <w:left w:val="none" w:sz="0" w:space="0" w:color="auto"/>
                <w:bottom w:val="none" w:sz="0" w:space="0" w:color="auto"/>
                <w:right w:val="none" w:sz="0" w:space="0" w:color="auto"/>
              </w:divBdr>
            </w:div>
            <w:div w:id="468938686">
              <w:marLeft w:val="0"/>
              <w:marRight w:val="0"/>
              <w:marTop w:val="0"/>
              <w:marBottom w:val="0"/>
              <w:divBdr>
                <w:top w:val="none" w:sz="0" w:space="0" w:color="auto"/>
                <w:left w:val="none" w:sz="0" w:space="0" w:color="auto"/>
                <w:bottom w:val="none" w:sz="0" w:space="0" w:color="auto"/>
                <w:right w:val="none" w:sz="0" w:space="0" w:color="auto"/>
              </w:divBdr>
            </w:div>
            <w:div w:id="2093814609">
              <w:marLeft w:val="0"/>
              <w:marRight w:val="0"/>
              <w:marTop w:val="0"/>
              <w:marBottom w:val="0"/>
              <w:divBdr>
                <w:top w:val="none" w:sz="0" w:space="0" w:color="auto"/>
                <w:left w:val="none" w:sz="0" w:space="0" w:color="auto"/>
                <w:bottom w:val="none" w:sz="0" w:space="0" w:color="auto"/>
                <w:right w:val="none" w:sz="0" w:space="0" w:color="auto"/>
              </w:divBdr>
            </w:div>
            <w:div w:id="417483854">
              <w:marLeft w:val="0"/>
              <w:marRight w:val="0"/>
              <w:marTop w:val="0"/>
              <w:marBottom w:val="0"/>
              <w:divBdr>
                <w:top w:val="none" w:sz="0" w:space="0" w:color="auto"/>
                <w:left w:val="none" w:sz="0" w:space="0" w:color="auto"/>
                <w:bottom w:val="none" w:sz="0" w:space="0" w:color="auto"/>
                <w:right w:val="none" w:sz="0" w:space="0" w:color="auto"/>
              </w:divBdr>
            </w:div>
            <w:div w:id="1734615747">
              <w:marLeft w:val="0"/>
              <w:marRight w:val="0"/>
              <w:marTop w:val="0"/>
              <w:marBottom w:val="0"/>
              <w:divBdr>
                <w:top w:val="none" w:sz="0" w:space="0" w:color="auto"/>
                <w:left w:val="none" w:sz="0" w:space="0" w:color="auto"/>
                <w:bottom w:val="none" w:sz="0" w:space="0" w:color="auto"/>
                <w:right w:val="none" w:sz="0" w:space="0" w:color="auto"/>
              </w:divBdr>
            </w:div>
            <w:div w:id="885682574">
              <w:marLeft w:val="0"/>
              <w:marRight w:val="0"/>
              <w:marTop w:val="0"/>
              <w:marBottom w:val="0"/>
              <w:divBdr>
                <w:top w:val="none" w:sz="0" w:space="0" w:color="auto"/>
                <w:left w:val="none" w:sz="0" w:space="0" w:color="auto"/>
                <w:bottom w:val="none" w:sz="0" w:space="0" w:color="auto"/>
                <w:right w:val="none" w:sz="0" w:space="0" w:color="auto"/>
              </w:divBdr>
            </w:div>
            <w:div w:id="1856848715">
              <w:marLeft w:val="0"/>
              <w:marRight w:val="0"/>
              <w:marTop w:val="0"/>
              <w:marBottom w:val="0"/>
              <w:divBdr>
                <w:top w:val="none" w:sz="0" w:space="0" w:color="auto"/>
                <w:left w:val="none" w:sz="0" w:space="0" w:color="auto"/>
                <w:bottom w:val="none" w:sz="0" w:space="0" w:color="auto"/>
                <w:right w:val="none" w:sz="0" w:space="0" w:color="auto"/>
              </w:divBdr>
            </w:div>
            <w:div w:id="1009671692">
              <w:marLeft w:val="0"/>
              <w:marRight w:val="0"/>
              <w:marTop w:val="0"/>
              <w:marBottom w:val="0"/>
              <w:divBdr>
                <w:top w:val="none" w:sz="0" w:space="0" w:color="auto"/>
                <w:left w:val="none" w:sz="0" w:space="0" w:color="auto"/>
                <w:bottom w:val="none" w:sz="0" w:space="0" w:color="auto"/>
                <w:right w:val="none" w:sz="0" w:space="0" w:color="auto"/>
              </w:divBdr>
            </w:div>
            <w:div w:id="680355362">
              <w:marLeft w:val="0"/>
              <w:marRight w:val="0"/>
              <w:marTop w:val="0"/>
              <w:marBottom w:val="0"/>
              <w:divBdr>
                <w:top w:val="none" w:sz="0" w:space="0" w:color="auto"/>
                <w:left w:val="none" w:sz="0" w:space="0" w:color="auto"/>
                <w:bottom w:val="none" w:sz="0" w:space="0" w:color="auto"/>
                <w:right w:val="none" w:sz="0" w:space="0" w:color="auto"/>
              </w:divBdr>
            </w:div>
            <w:div w:id="1016224854">
              <w:marLeft w:val="0"/>
              <w:marRight w:val="0"/>
              <w:marTop w:val="0"/>
              <w:marBottom w:val="0"/>
              <w:divBdr>
                <w:top w:val="none" w:sz="0" w:space="0" w:color="auto"/>
                <w:left w:val="none" w:sz="0" w:space="0" w:color="auto"/>
                <w:bottom w:val="none" w:sz="0" w:space="0" w:color="auto"/>
                <w:right w:val="none" w:sz="0" w:space="0" w:color="auto"/>
              </w:divBdr>
            </w:div>
            <w:div w:id="2110270900">
              <w:marLeft w:val="0"/>
              <w:marRight w:val="0"/>
              <w:marTop w:val="0"/>
              <w:marBottom w:val="0"/>
              <w:divBdr>
                <w:top w:val="none" w:sz="0" w:space="0" w:color="auto"/>
                <w:left w:val="none" w:sz="0" w:space="0" w:color="auto"/>
                <w:bottom w:val="none" w:sz="0" w:space="0" w:color="auto"/>
                <w:right w:val="none" w:sz="0" w:space="0" w:color="auto"/>
              </w:divBdr>
            </w:div>
            <w:div w:id="1783189399">
              <w:marLeft w:val="0"/>
              <w:marRight w:val="0"/>
              <w:marTop w:val="0"/>
              <w:marBottom w:val="0"/>
              <w:divBdr>
                <w:top w:val="none" w:sz="0" w:space="0" w:color="auto"/>
                <w:left w:val="none" w:sz="0" w:space="0" w:color="auto"/>
                <w:bottom w:val="none" w:sz="0" w:space="0" w:color="auto"/>
                <w:right w:val="none" w:sz="0" w:space="0" w:color="auto"/>
              </w:divBdr>
            </w:div>
            <w:div w:id="2019429610">
              <w:marLeft w:val="0"/>
              <w:marRight w:val="0"/>
              <w:marTop w:val="0"/>
              <w:marBottom w:val="0"/>
              <w:divBdr>
                <w:top w:val="none" w:sz="0" w:space="0" w:color="auto"/>
                <w:left w:val="none" w:sz="0" w:space="0" w:color="auto"/>
                <w:bottom w:val="none" w:sz="0" w:space="0" w:color="auto"/>
                <w:right w:val="none" w:sz="0" w:space="0" w:color="auto"/>
              </w:divBdr>
            </w:div>
            <w:div w:id="106631168">
              <w:marLeft w:val="0"/>
              <w:marRight w:val="0"/>
              <w:marTop w:val="0"/>
              <w:marBottom w:val="0"/>
              <w:divBdr>
                <w:top w:val="none" w:sz="0" w:space="0" w:color="auto"/>
                <w:left w:val="none" w:sz="0" w:space="0" w:color="auto"/>
                <w:bottom w:val="none" w:sz="0" w:space="0" w:color="auto"/>
                <w:right w:val="none" w:sz="0" w:space="0" w:color="auto"/>
              </w:divBdr>
            </w:div>
            <w:div w:id="1816603218">
              <w:marLeft w:val="0"/>
              <w:marRight w:val="0"/>
              <w:marTop w:val="0"/>
              <w:marBottom w:val="0"/>
              <w:divBdr>
                <w:top w:val="none" w:sz="0" w:space="0" w:color="auto"/>
                <w:left w:val="none" w:sz="0" w:space="0" w:color="auto"/>
                <w:bottom w:val="none" w:sz="0" w:space="0" w:color="auto"/>
                <w:right w:val="none" w:sz="0" w:space="0" w:color="auto"/>
              </w:divBdr>
            </w:div>
            <w:div w:id="499933742">
              <w:marLeft w:val="0"/>
              <w:marRight w:val="0"/>
              <w:marTop w:val="0"/>
              <w:marBottom w:val="0"/>
              <w:divBdr>
                <w:top w:val="none" w:sz="0" w:space="0" w:color="auto"/>
                <w:left w:val="none" w:sz="0" w:space="0" w:color="auto"/>
                <w:bottom w:val="none" w:sz="0" w:space="0" w:color="auto"/>
                <w:right w:val="none" w:sz="0" w:space="0" w:color="auto"/>
              </w:divBdr>
            </w:div>
            <w:div w:id="632710086">
              <w:marLeft w:val="0"/>
              <w:marRight w:val="0"/>
              <w:marTop w:val="0"/>
              <w:marBottom w:val="0"/>
              <w:divBdr>
                <w:top w:val="none" w:sz="0" w:space="0" w:color="auto"/>
                <w:left w:val="none" w:sz="0" w:space="0" w:color="auto"/>
                <w:bottom w:val="none" w:sz="0" w:space="0" w:color="auto"/>
                <w:right w:val="none" w:sz="0" w:space="0" w:color="auto"/>
              </w:divBdr>
            </w:div>
            <w:div w:id="1523133090">
              <w:marLeft w:val="0"/>
              <w:marRight w:val="0"/>
              <w:marTop w:val="0"/>
              <w:marBottom w:val="0"/>
              <w:divBdr>
                <w:top w:val="none" w:sz="0" w:space="0" w:color="auto"/>
                <w:left w:val="none" w:sz="0" w:space="0" w:color="auto"/>
                <w:bottom w:val="none" w:sz="0" w:space="0" w:color="auto"/>
                <w:right w:val="none" w:sz="0" w:space="0" w:color="auto"/>
              </w:divBdr>
            </w:div>
            <w:div w:id="479227797">
              <w:marLeft w:val="0"/>
              <w:marRight w:val="0"/>
              <w:marTop w:val="0"/>
              <w:marBottom w:val="0"/>
              <w:divBdr>
                <w:top w:val="none" w:sz="0" w:space="0" w:color="auto"/>
                <w:left w:val="none" w:sz="0" w:space="0" w:color="auto"/>
                <w:bottom w:val="none" w:sz="0" w:space="0" w:color="auto"/>
                <w:right w:val="none" w:sz="0" w:space="0" w:color="auto"/>
              </w:divBdr>
            </w:div>
            <w:div w:id="1173639786">
              <w:marLeft w:val="0"/>
              <w:marRight w:val="0"/>
              <w:marTop w:val="0"/>
              <w:marBottom w:val="0"/>
              <w:divBdr>
                <w:top w:val="none" w:sz="0" w:space="0" w:color="auto"/>
                <w:left w:val="none" w:sz="0" w:space="0" w:color="auto"/>
                <w:bottom w:val="none" w:sz="0" w:space="0" w:color="auto"/>
                <w:right w:val="none" w:sz="0" w:space="0" w:color="auto"/>
              </w:divBdr>
            </w:div>
            <w:div w:id="1409231436">
              <w:marLeft w:val="0"/>
              <w:marRight w:val="0"/>
              <w:marTop w:val="0"/>
              <w:marBottom w:val="0"/>
              <w:divBdr>
                <w:top w:val="none" w:sz="0" w:space="0" w:color="auto"/>
                <w:left w:val="none" w:sz="0" w:space="0" w:color="auto"/>
                <w:bottom w:val="none" w:sz="0" w:space="0" w:color="auto"/>
                <w:right w:val="none" w:sz="0" w:space="0" w:color="auto"/>
              </w:divBdr>
            </w:div>
            <w:div w:id="1044135614">
              <w:marLeft w:val="0"/>
              <w:marRight w:val="0"/>
              <w:marTop w:val="0"/>
              <w:marBottom w:val="0"/>
              <w:divBdr>
                <w:top w:val="none" w:sz="0" w:space="0" w:color="auto"/>
                <w:left w:val="none" w:sz="0" w:space="0" w:color="auto"/>
                <w:bottom w:val="none" w:sz="0" w:space="0" w:color="auto"/>
                <w:right w:val="none" w:sz="0" w:space="0" w:color="auto"/>
              </w:divBdr>
            </w:div>
            <w:div w:id="370501273">
              <w:marLeft w:val="0"/>
              <w:marRight w:val="0"/>
              <w:marTop w:val="0"/>
              <w:marBottom w:val="0"/>
              <w:divBdr>
                <w:top w:val="none" w:sz="0" w:space="0" w:color="auto"/>
                <w:left w:val="none" w:sz="0" w:space="0" w:color="auto"/>
                <w:bottom w:val="none" w:sz="0" w:space="0" w:color="auto"/>
                <w:right w:val="none" w:sz="0" w:space="0" w:color="auto"/>
              </w:divBdr>
            </w:div>
            <w:div w:id="643003511">
              <w:marLeft w:val="0"/>
              <w:marRight w:val="0"/>
              <w:marTop w:val="0"/>
              <w:marBottom w:val="0"/>
              <w:divBdr>
                <w:top w:val="none" w:sz="0" w:space="0" w:color="auto"/>
                <w:left w:val="none" w:sz="0" w:space="0" w:color="auto"/>
                <w:bottom w:val="none" w:sz="0" w:space="0" w:color="auto"/>
                <w:right w:val="none" w:sz="0" w:space="0" w:color="auto"/>
              </w:divBdr>
            </w:div>
            <w:div w:id="622227563">
              <w:marLeft w:val="0"/>
              <w:marRight w:val="0"/>
              <w:marTop w:val="0"/>
              <w:marBottom w:val="0"/>
              <w:divBdr>
                <w:top w:val="none" w:sz="0" w:space="0" w:color="auto"/>
                <w:left w:val="none" w:sz="0" w:space="0" w:color="auto"/>
                <w:bottom w:val="none" w:sz="0" w:space="0" w:color="auto"/>
                <w:right w:val="none" w:sz="0" w:space="0" w:color="auto"/>
              </w:divBdr>
            </w:div>
            <w:div w:id="1671718564">
              <w:marLeft w:val="0"/>
              <w:marRight w:val="0"/>
              <w:marTop w:val="0"/>
              <w:marBottom w:val="0"/>
              <w:divBdr>
                <w:top w:val="none" w:sz="0" w:space="0" w:color="auto"/>
                <w:left w:val="none" w:sz="0" w:space="0" w:color="auto"/>
                <w:bottom w:val="none" w:sz="0" w:space="0" w:color="auto"/>
                <w:right w:val="none" w:sz="0" w:space="0" w:color="auto"/>
              </w:divBdr>
            </w:div>
            <w:div w:id="958217460">
              <w:marLeft w:val="0"/>
              <w:marRight w:val="0"/>
              <w:marTop w:val="0"/>
              <w:marBottom w:val="0"/>
              <w:divBdr>
                <w:top w:val="none" w:sz="0" w:space="0" w:color="auto"/>
                <w:left w:val="none" w:sz="0" w:space="0" w:color="auto"/>
                <w:bottom w:val="none" w:sz="0" w:space="0" w:color="auto"/>
                <w:right w:val="none" w:sz="0" w:space="0" w:color="auto"/>
              </w:divBdr>
            </w:div>
            <w:div w:id="470344">
              <w:marLeft w:val="0"/>
              <w:marRight w:val="0"/>
              <w:marTop w:val="0"/>
              <w:marBottom w:val="0"/>
              <w:divBdr>
                <w:top w:val="none" w:sz="0" w:space="0" w:color="auto"/>
                <w:left w:val="none" w:sz="0" w:space="0" w:color="auto"/>
                <w:bottom w:val="none" w:sz="0" w:space="0" w:color="auto"/>
                <w:right w:val="none" w:sz="0" w:space="0" w:color="auto"/>
              </w:divBdr>
            </w:div>
            <w:div w:id="1016612525">
              <w:marLeft w:val="0"/>
              <w:marRight w:val="0"/>
              <w:marTop w:val="0"/>
              <w:marBottom w:val="0"/>
              <w:divBdr>
                <w:top w:val="none" w:sz="0" w:space="0" w:color="auto"/>
                <w:left w:val="none" w:sz="0" w:space="0" w:color="auto"/>
                <w:bottom w:val="none" w:sz="0" w:space="0" w:color="auto"/>
                <w:right w:val="none" w:sz="0" w:space="0" w:color="auto"/>
              </w:divBdr>
            </w:div>
            <w:div w:id="1996686430">
              <w:marLeft w:val="0"/>
              <w:marRight w:val="0"/>
              <w:marTop w:val="0"/>
              <w:marBottom w:val="0"/>
              <w:divBdr>
                <w:top w:val="none" w:sz="0" w:space="0" w:color="auto"/>
                <w:left w:val="none" w:sz="0" w:space="0" w:color="auto"/>
                <w:bottom w:val="none" w:sz="0" w:space="0" w:color="auto"/>
                <w:right w:val="none" w:sz="0" w:space="0" w:color="auto"/>
              </w:divBdr>
            </w:div>
            <w:div w:id="408231761">
              <w:marLeft w:val="0"/>
              <w:marRight w:val="0"/>
              <w:marTop w:val="0"/>
              <w:marBottom w:val="0"/>
              <w:divBdr>
                <w:top w:val="none" w:sz="0" w:space="0" w:color="auto"/>
                <w:left w:val="none" w:sz="0" w:space="0" w:color="auto"/>
                <w:bottom w:val="none" w:sz="0" w:space="0" w:color="auto"/>
                <w:right w:val="none" w:sz="0" w:space="0" w:color="auto"/>
              </w:divBdr>
            </w:div>
            <w:div w:id="1914273040">
              <w:marLeft w:val="0"/>
              <w:marRight w:val="0"/>
              <w:marTop w:val="0"/>
              <w:marBottom w:val="0"/>
              <w:divBdr>
                <w:top w:val="none" w:sz="0" w:space="0" w:color="auto"/>
                <w:left w:val="none" w:sz="0" w:space="0" w:color="auto"/>
                <w:bottom w:val="none" w:sz="0" w:space="0" w:color="auto"/>
                <w:right w:val="none" w:sz="0" w:space="0" w:color="auto"/>
              </w:divBdr>
            </w:div>
            <w:div w:id="1965959665">
              <w:marLeft w:val="0"/>
              <w:marRight w:val="0"/>
              <w:marTop w:val="0"/>
              <w:marBottom w:val="0"/>
              <w:divBdr>
                <w:top w:val="none" w:sz="0" w:space="0" w:color="auto"/>
                <w:left w:val="none" w:sz="0" w:space="0" w:color="auto"/>
                <w:bottom w:val="none" w:sz="0" w:space="0" w:color="auto"/>
                <w:right w:val="none" w:sz="0" w:space="0" w:color="auto"/>
              </w:divBdr>
            </w:div>
            <w:div w:id="530075323">
              <w:marLeft w:val="0"/>
              <w:marRight w:val="0"/>
              <w:marTop w:val="0"/>
              <w:marBottom w:val="0"/>
              <w:divBdr>
                <w:top w:val="none" w:sz="0" w:space="0" w:color="auto"/>
                <w:left w:val="none" w:sz="0" w:space="0" w:color="auto"/>
                <w:bottom w:val="none" w:sz="0" w:space="0" w:color="auto"/>
                <w:right w:val="none" w:sz="0" w:space="0" w:color="auto"/>
              </w:divBdr>
            </w:div>
            <w:div w:id="1989699636">
              <w:marLeft w:val="0"/>
              <w:marRight w:val="0"/>
              <w:marTop w:val="0"/>
              <w:marBottom w:val="0"/>
              <w:divBdr>
                <w:top w:val="none" w:sz="0" w:space="0" w:color="auto"/>
                <w:left w:val="none" w:sz="0" w:space="0" w:color="auto"/>
                <w:bottom w:val="none" w:sz="0" w:space="0" w:color="auto"/>
                <w:right w:val="none" w:sz="0" w:space="0" w:color="auto"/>
              </w:divBdr>
            </w:div>
            <w:div w:id="1199128864">
              <w:marLeft w:val="0"/>
              <w:marRight w:val="0"/>
              <w:marTop w:val="0"/>
              <w:marBottom w:val="0"/>
              <w:divBdr>
                <w:top w:val="none" w:sz="0" w:space="0" w:color="auto"/>
                <w:left w:val="none" w:sz="0" w:space="0" w:color="auto"/>
                <w:bottom w:val="none" w:sz="0" w:space="0" w:color="auto"/>
                <w:right w:val="none" w:sz="0" w:space="0" w:color="auto"/>
              </w:divBdr>
            </w:div>
            <w:div w:id="21563614">
              <w:marLeft w:val="0"/>
              <w:marRight w:val="0"/>
              <w:marTop w:val="0"/>
              <w:marBottom w:val="0"/>
              <w:divBdr>
                <w:top w:val="none" w:sz="0" w:space="0" w:color="auto"/>
                <w:left w:val="none" w:sz="0" w:space="0" w:color="auto"/>
                <w:bottom w:val="none" w:sz="0" w:space="0" w:color="auto"/>
                <w:right w:val="none" w:sz="0" w:space="0" w:color="auto"/>
              </w:divBdr>
            </w:div>
            <w:div w:id="700281254">
              <w:marLeft w:val="0"/>
              <w:marRight w:val="0"/>
              <w:marTop w:val="0"/>
              <w:marBottom w:val="0"/>
              <w:divBdr>
                <w:top w:val="none" w:sz="0" w:space="0" w:color="auto"/>
                <w:left w:val="none" w:sz="0" w:space="0" w:color="auto"/>
                <w:bottom w:val="none" w:sz="0" w:space="0" w:color="auto"/>
                <w:right w:val="none" w:sz="0" w:space="0" w:color="auto"/>
              </w:divBdr>
            </w:div>
            <w:div w:id="236674999">
              <w:marLeft w:val="0"/>
              <w:marRight w:val="0"/>
              <w:marTop w:val="0"/>
              <w:marBottom w:val="0"/>
              <w:divBdr>
                <w:top w:val="none" w:sz="0" w:space="0" w:color="auto"/>
                <w:left w:val="none" w:sz="0" w:space="0" w:color="auto"/>
                <w:bottom w:val="none" w:sz="0" w:space="0" w:color="auto"/>
                <w:right w:val="none" w:sz="0" w:space="0" w:color="auto"/>
              </w:divBdr>
            </w:div>
            <w:div w:id="622342820">
              <w:marLeft w:val="0"/>
              <w:marRight w:val="0"/>
              <w:marTop w:val="0"/>
              <w:marBottom w:val="0"/>
              <w:divBdr>
                <w:top w:val="none" w:sz="0" w:space="0" w:color="auto"/>
                <w:left w:val="none" w:sz="0" w:space="0" w:color="auto"/>
                <w:bottom w:val="none" w:sz="0" w:space="0" w:color="auto"/>
                <w:right w:val="none" w:sz="0" w:space="0" w:color="auto"/>
              </w:divBdr>
            </w:div>
            <w:div w:id="1387535510">
              <w:marLeft w:val="0"/>
              <w:marRight w:val="0"/>
              <w:marTop w:val="0"/>
              <w:marBottom w:val="0"/>
              <w:divBdr>
                <w:top w:val="none" w:sz="0" w:space="0" w:color="auto"/>
                <w:left w:val="none" w:sz="0" w:space="0" w:color="auto"/>
                <w:bottom w:val="none" w:sz="0" w:space="0" w:color="auto"/>
                <w:right w:val="none" w:sz="0" w:space="0" w:color="auto"/>
              </w:divBdr>
            </w:div>
            <w:div w:id="795104108">
              <w:marLeft w:val="0"/>
              <w:marRight w:val="0"/>
              <w:marTop w:val="0"/>
              <w:marBottom w:val="0"/>
              <w:divBdr>
                <w:top w:val="none" w:sz="0" w:space="0" w:color="auto"/>
                <w:left w:val="none" w:sz="0" w:space="0" w:color="auto"/>
                <w:bottom w:val="none" w:sz="0" w:space="0" w:color="auto"/>
                <w:right w:val="none" w:sz="0" w:space="0" w:color="auto"/>
              </w:divBdr>
            </w:div>
            <w:div w:id="133764494">
              <w:marLeft w:val="0"/>
              <w:marRight w:val="0"/>
              <w:marTop w:val="0"/>
              <w:marBottom w:val="0"/>
              <w:divBdr>
                <w:top w:val="none" w:sz="0" w:space="0" w:color="auto"/>
                <w:left w:val="none" w:sz="0" w:space="0" w:color="auto"/>
                <w:bottom w:val="none" w:sz="0" w:space="0" w:color="auto"/>
                <w:right w:val="none" w:sz="0" w:space="0" w:color="auto"/>
              </w:divBdr>
            </w:div>
            <w:div w:id="1893302203">
              <w:marLeft w:val="0"/>
              <w:marRight w:val="0"/>
              <w:marTop w:val="0"/>
              <w:marBottom w:val="0"/>
              <w:divBdr>
                <w:top w:val="none" w:sz="0" w:space="0" w:color="auto"/>
                <w:left w:val="none" w:sz="0" w:space="0" w:color="auto"/>
                <w:bottom w:val="none" w:sz="0" w:space="0" w:color="auto"/>
                <w:right w:val="none" w:sz="0" w:space="0" w:color="auto"/>
              </w:divBdr>
            </w:div>
            <w:div w:id="1219441580">
              <w:marLeft w:val="0"/>
              <w:marRight w:val="0"/>
              <w:marTop w:val="0"/>
              <w:marBottom w:val="0"/>
              <w:divBdr>
                <w:top w:val="none" w:sz="0" w:space="0" w:color="auto"/>
                <w:left w:val="none" w:sz="0" w:space="0" w:color="auto"/>
                <w:bottom w:val="none" w:sz="0" w:space="0" w:color="auto"/>
                <w:right w:val="none" w:sz="0" w:space="0" w:color="auto"/>
              </w:divBdr>
            </w:div>
            <w:div w:id="1762875087">
              <w:marLeft w:val="0"/>
              <w:marRight w:val="0"/>
              <w:marTop w:val="0"/>
              <w:marBottom w:val="0"/>
              <w:divBdr>
                <w:top w:val="none" w:sz="0" w:space="0" w:color="auto"/>
                <w:left w:val="none" w:sz="0" w:space="0" w:color="auto"/>
                <w:bottom w:val="none" w:sz="0" w:space="0" w:color="auto"/>
                <w:right w:val="none" w:sz="0" w:space="0" w:color="auto"/>
              </w:divBdr>
            </w:div>
            <w:div w:id="1592541978">
              <w:marLeft w:val="0"/>
              <w:marRight w:val="0"/>
              <w:marTop w:val="0"/>
              <w:marBottom w:val="0"/>
              <w:divBdr>
                <w:top w:val="none" w:sz="0" w:space="0" w:color="auto"/>
                <w:left w:val="none" w:sz="0" w:space="0" w:color="auto"/>
                <w:bottom w:val="none" w:sz="0" w:space="0" w:color="auto"/>
                <w:right w:val="none" w:sz="0" w:space="0" w:color="auto"/>
              </w:divBdr>
            </w:div>
            <w:div w:id="1617710118">
              <w:marLeft w:val="0"/>
              <w:marRight w:val="0"/>
              <w:marTop w:val="0"/>
              <w:marBottom w:val="0"/>
              <w:divBdr>
                <w:top w:val="none" w:sz="0" w:space="0" w:color="auto"/>
                <w:left w:val="none" w:sz="0" w:space="0" w:color="auto"/>
                <w:bottom w:val="none" w:sz="0" w:space="0" w:color="auto"/>
                <w:right w:val="none" w:sz="0" w:space="0" w:color="auto"/>
              </w:divBdr>
            </w:div>
            <w:div w:id="1801023714">
              <w:marLeft w:val="0"/>
              <w:marRight w:val="0"/>
              <w:marTop w:val="0"/>
              <w:marBottom w:val="0"/>
              <w:divBdr>
                <w:top w:val="none" w:sz="0" w:space="0" w:color="auto"/>
                <w:left w:val="none" w:sz="0" w:space="0" w:color="auto"/>
                <w:bottom w:val="none" w:sz="0" w:space="0" w:color="auto"/>
                <w:right w:val="none" w:sz="0" w:space="0" w:color="auto"/>
              </w:divBdr>
            </w:div>
            <w:div w:id="1070466473">
              <w:marLeft w:val="0"/>
              <w:marRight w:val="0"/>
              <w:marTop w:val="0"/>
              <w:marBottom w:val="0"/>
              <w:divBdr>
                <w:top w:val="none" w:sz="0" w:space="0" w:color="auto"/>
                <w:left w:val="none" w:sz="0" w:space="0" w:color="auto"/>
                <w:bottom w:val="none" w:sz="0" w:space="0" w:color="auto"/>
                <w:right w:val="none" w:sz="0" w:space="0" w:color="auto"/>
              </w:divBdr>
            </w:div>
            <w:div w:id="1052735553">
              <w:marLeft w:val="0"/>
              <w:marRight w:val="0"/>
              <w:marTop w:val="0"/>
              <w:marBottom w:val="0"/>
              <w:divBdr>
                <w:top w:val="none" w:sz="0" w:space="0" w:color="auto"/>
                <w:left w:val="none" w:sz="0" w:space="0" w:color="auto"/>
                <w:bottom w:val="none" w:sz="0" w:space="0" w:color="auto"/>
                <w:right w:val="none" w:sz="0" w:space="0" w:color="auto"/>
              </w:divBdr>
            </w:div>
            <w:div w:id="19284428">
              <w:marLeft w:val="0"/>
              <w:marRight w:val="0"/>
              <w:marTop w:val="0"/>
              <w:marBottom w:val="0"/>
              <w:divBdr>
                <w:top w:val="none" w:sz="0" w:space="0" w:color="auto"/>
                <w:left w:val="none" w:sz="0" w:space="0" w:color="auto"/>
                <w:bottom w:val="none" w:sz="0" w:space="0" w:color="auto"/>
                <w:right w:val="none" w:sz="0" w:space="0" w:color="auto"/>
              </w:divBdr>
            </w:div>
            <w:div w:id="1219126597">
              <w:marLeft w:val="0"/>
              <w:marRight w:val="0"/>
              <w:marTop w:val="0"/>
              <w:marBottom w:val="0"/>
              <w:divBdr>
                <w:top w:val="none" w:sz="0" w:space="0" w:color="auto"/>
                <w:left w:val="none" w:sz="0" w:space="0" w:color="auto"/>
                <w:bottom w:val="none" w:sz="0" w:space="0" w:color="auto"/>
                <w:right w:val="none" w:sz="0" w:space="0" w:color="auto"/>
              </w:divBdr>
            </w:div>
            <w:div w:id="922832631">
              <w:marLeft w:val="0"/>
              <w:marRight w:val="0"/>
              <w:marTop w:val="0"/>
              <w:marBottom w:val="0"/>
              <w:divBdr>
                <w:top w:val="none" w:sz="0" w:space="0" w:color="auto"/>
                <w:left w:val="none" w:sz="0" w:space="0" w:color="auto"/>
                <w:bottom w:val="none" w:sz="0" w:space="0" w:color="auto"/>
                <w:right w:val="none" w:sz="0" w:space="0" w:color="auto"/>
              </w:divBdr>
            </w:div>
            <w:div w:id="124586724">
              <w:marLeft w:val="0"/>
              <w:marRight w:val="0"/>
              <w:marTop w:val="0"/>
              <w:marBottom w:val="0"/>
              <w:divBdr>
                <w:top w:val="none" w:sz="0" w:space="0" w:color="auto"/>
                <w:left w:val="none" w:sz="0" w:space="0" w:color="auto"/>
                <w:bottom w:val="none" w:sz="0" w:space="0" w:color="auto"/>
                <w:right w:val="none" w:sz="0" w:space="0" w:color="auto"/>
              </w:divBdr>
            </w:div>
            <w:div w:id="1261065007">
              <w:marLeft w:val="0"/>
              <w:marRight w:val="0"/>
              <w:marTop w:val="0"/>
              <w:marBottom w:val="0"/>
              <w:divBdr>
                <w:top w:val="none" w:sz="0" w:space="0" w:color="auto"/>
                <w:left w:val="none" w:sz="0" w:space="0" w:color="auto"/>
                <w:bottom w:val="none" w:sz="0" w:space="0" w:color="auto"/>
                <w:right w:val="none" w:sz="0" w:space="0" w:color="auto"/>
              </w:divBdr>
            </w:div>
            <w:div w:id="1673874574">
              <w:marLeft w:val="0"/>
              <w:marRight w:val="0"/>
              <w:marTop w:val="0"/>
              <w:marBottom w:val="0"/>
              <w:divBdr>
                <w:top w:val="none" w:sz="0" w:space="0" w:color="auto"/>
                <w:left w:val="none" w:sz="0" w:space="0" w:color="auto"/>
                <w:bottom w:val="none" w:sz="0" w:space="0" w:color="auto"/>
                <w:right w:val="none" w:sz="0" w:space="0" w:color="auto"/>
              </w:divBdr>
            </w:div>
            <w:div w:id="1890529735">
              <w:marLeft w:val="0"/>
              <w:marRight w:val="0"/>
              <w:marTop w:val="0"/>
              <w:marBottom w:val="0"/>
              <w:divBdr>
                <w:top w:val="none" w:sz="0" w:space="0" w:color="auto"/>
                <w:left w:val="none" w:sz="0" w:space="0" w:color="auto"/>
                <w:bottom w:val="none" w:sz="0" w:space="0" w:color="auto"/>
                <w:right w:val="none" w:sz="0" w:space="0" w:color="auto"/>
              </w:divBdr>
            </w:div>
            <w:div w:id="712850381">
              <w:marLeft w:val="0"/>
              <w:marRight w:val="0"/>
              <w:marTop w:val="0"/>
              <w:marBottom w:val="0"/>
              <w:divBdr>
                <w:top w:val="none" w:sz="0" w:space="0" w:color="auto"/>
                <w:left w:val="none" w:sz="0" w:space="0" w:color="auto"/>
                <w:bottom w:val="none" w:sz="0" w:space="0" w:color="auto"/>
                <w:right w:val="none" w:sz="0" w:space="0" w:color="auto"/>
              </w:divBdr>
            </w:div>
            <w:div w:id="1333487099">
              <w:marLeft w:val="0"/>
              <w:marRight w:val="0"/>
              <w:marTop w:val="0"/>
              <w:marBottom w:val="0"/>
              <w:divBdr>
                <w:top w:val="none" w:sz="0" w:space="0" w:color="auto"/>
                <w:left w:val="none" w:sz="0" w:space="0" w:color="auto"/>
                <w:bottom w:val="none" w:sz="0" w:space="0" w:color="auto"/>
                <w:right w:val="none" w:sz="0" w:space="0" w:color="auto"/>
              </w:divBdr>
            </w:div>
            <w:div w:id="1688747766">
              <w:marLeft w:val="0"/>
              <w:marRight w:val="0"/>
              <w:marTop w:val="0"/>
              <w:marBottom w:val="0"/>
              <w:divBdr>
                <w:top w:val="none" w:sz="0" w:space="0" w:color="auto"/>
                <w:left w:val="none" w:sz="0" w:space="0" w:color="auto"/>
                <w:bottom w:val="none" w:sz="0" w:space="0" w:color="auto"/>
                <w:right w:val="none" w:sz="0" w:space="0" w:color="auto"/>
              </w:divBdr>
            </w:div>
            <w:div w:id="2063088837">
              <w:marLeft w:val="0"/>
              <w:marRight w:val="0"/>
              <w:marTop w:val="0"/>
              <w:marBottom w:val="0"/>
              <w:divBdr>
                <w:top w:val="none" w:sz="0" w:space="0" w:color="auto"/>
                <w:left w:val="none" w:sz="0" w:space="0" w:color="auto"/>
                <w:bottom w:val="none" w:sz="0" w:space="0" w:color="auto"/>
                <w:right w:val="none" w:sz="0" w:space="0" w:color="auto"/>
              </w:divBdr>
            </w:div>
            <w:div w:id="1644583828">
              <w:marLeft w:val="0"/>
              <w:marRight w:val="0"/>
              <w:marTop w:val="0"/>
              <w:marBottom w:val="0"/>
              <w:divBdr>
                <w:top w:val="none" w:sz="0" w:space="0" w:color="auto"/>
                <w:left w:val="none" w:sz="0" w:space="0" w:color="auto"/>
                <w:bottom w:val="none" w:sz="0" w:space="0" w:color="auto"/>
                <w:right w:val="none" w:sz="0" w:space="0" w:color="auto"/>
              </w:divBdr>
            </w:div>
            <w:div w:id="1548641790">
              <w:marLeft w:val="0"/>
              <w:marRight w:val="0"/>
              <w:marTop w:val="0"/>
              <w:marBottom w:val="0"/>
              <w:divBdr>
                <w:top w:val="none" w:sz="0" w:space="0" w:color="auto"/>
                <w:left w:val="none" w:sz="0" w:space="0" w:color="auto"/>
                <w:bottom w:val="none" w:sz="0" w:space="0" w:color="auto"/>
                <w:right w:val="none" w:sz="0" w:space="0" w:color="auto"/>
              </w:divBdr>
            </w:div>
            <w:div w:id="1933319549">
              <w:marLeft w:val="0"/>
              <w:marRight w:val="0"/>
              <w:marTop w:val="0"/>
              <w:marBottom w:val="0"/>
              <w:divBdr>
                <w:top w:val="none" w:sz="0" w:space="0" w:color="auto"/>
                <w:left w:val="none" w:sz="0" w:space="0" w:color="auto"/>
                <w:bottom w:val="none" w:sz="0" w:space="0" w:color="auto"/>
                <w:right w:val="none" w:sz="0" w:space="0" w:color="auto"/>
              </w:divBdr>
            </w:div>
            <w:div w:id="1522431441">
              <w:marLeft w:val="0"/>
              <w:marRight w:val="0"/>
              <w:marTop w:val="0"/>
              <w:marBottom w:val="0"/>
              <w:divBdr>
                <w:top w:val="none" w:sz="0" w:space="0" w:color="auto"/>
                <w:left w:val="none" w:sz="0" w:space="0" w:color="auto"/>
                <w:bottom w:val="none" w:sz="0" w:space="0" w:color="auto"/>
                <w:right w:val="none" w:sz="0" w:space="0" w:color="auto"/>
              </w:divBdr>
            </w:div>
            <w:div w:id="1823933432">
              <w:marLeft w:val="0"/>
              <w:marRight w:val="0"/>
              <w:marTop w:val="0"/>
              <w:marBottom w:val="0"/>
              <w:divBdr>
                <w:top w:val="none" w:sz="0" w:space="0" w:color="auto"/>
                <w:left w:val="none" w:sz="0" w:space="0" w:color="auto"/>
                <w:bottom w:val="none" w:sz="0" w:space="0" w:color="auto"/>
                <w:right w:val="none" w:sz="0" w:space="0" w:color="auto"/>
              </w:divBdr>
            </w:div>
            <w:div w:id="1198740161">
              <w:marLeft w:val="0"/>
              <w:marRight w:val="0"/>
              <w:marTop w:val="0"/>
              <w:marBottom w:val="0"/>
              <w:divBdr>
                <w:top w:val="none" w:sz="0" w:space="0" w:color="auto"/>
                <w:left w:val="none" w:sz="0" w:space="0" w:color="auto"/>
                <w:bottom w:val="none" w:sz="0" w:space="0" w:color="auto"/>
                <w:right w:val="none" w:sz="0" w:space="0" w:color="auto"/>
              </w:divBdr>
            </w:div>
            <w:div w:id="1351880549">
              <w:marLeft w:val="0"/>
              <w:marRight w:val="0"/>
              <w:marTop w:val="0"/>
              <w:marBottom w:val="0"/>
              <w:divBdr>
                <w:top w:val="none" w:sz="0" w:space="0" w:color="auto"/>
                <w:left w:val="none" w:sz="0" w:space="0" w:color="auto"/>
                <w:bottom w:val="none" w:sz="0" w:space="0" w:color="auto"/>
                <w:right w:val="none" w:sz="0" w:space="0" w:color="auto"/>
              </w:divBdr>
            </w:div>
            <w:div w:id="854223494">
              <w:marLeft w:val="0"/>
              <w:marRight w:val="0"/>
              <w:marTop w:val="0"/>
              <w:marBottom w:val="0"/>
              <w:divBdr>
                <w:top w:val="none" w:sz="0" w:space="0" w:color="auto"/>
                <w:left w:val="none" w:sz="0" w:space="0" w:color="auto"/>
                <w:bottom w:val="none" w:sz="0" w:space="0" w:color="auto"/>
                <w:right w:val="none" w:sz="0" w:space="0" w:color="auto"/>
              </w:divBdr>
            </w:div>
            <w:div w:id="1341855453">
              <w:marLeft w:val="0"/>
              <w:marRight w:val="0"/>
              <w:marTop w:val="0"/>
              <w:marBottom w:val="0"/>
              <w:divBdr>
                <w:top w:val="none" w:sz="0" w:space="0" w:color="auto"/>
                <w:left w:val="none" w:sz="0" w:space="0" w:color="auto"/>
                <w:bottom w:val="none" w:sz="0" w:space="0" w:color="auto"/>
                <w:right w:val="none" w:sz="0" w:space="0" w:color="auto"/>
              </w:divBdr>
            </w:div>
            <w:div w:id="955525875">
              <w:marLeft w:val="0"/>
              <w:marRight w:val="0"/>
              <w:marTop w:val="0"/>
              <w:marBottom w:val="0"/>
              <w:divBdr>
                <w:top w:val="none" w:sz="0" w:space="0" w:color="auto"/>
                <w:left w:val="none" w:sz="0" w:space="0" w:color="auto"/>
                <w:bottom w:val="none" w:sz="0" w:space="0" w:color="auto"/>
                <w:right w:val="none" w:sz="0" w:space="0" w:color="auto"/>
              </w:divBdr>
            </w:div>
            <w:div w:id="897131990">
              <w:marLeft w:val="0"/>
              <w:marRight w:val="0"/>
              <w:marTop w:val="0"/>
              <w:marBottom w:val="0"/>
              <w:divBdr>
                <w:top w:val="none" w:sz="0" w:space="0" w:color="auto"/>
                <w:left w:val="none" w:sz="0" w:space="0" w:color="auto"/>
                <w:bottom w:val="none" w:sz="0" w:space="0" w:color="auto"/>
                <w:right w:val="none" w:sz="0" w:space="0" w:color="auto"/>
              </w:divBdr>
            </w:div>
            <w:div w:id="78715371">
              <w:marLeft w:val="0"/>
              <w:marRight w:val="0"/>
              <w:marTop w:val="0"/>
              <w:marBottom w:val="0"/>
              <w:divBdr>
                <w:top w:val="none" w:sz="0" w:space="0" w:color="auto"/>
                <w:left w:val="none" w:sz="0" w:space="0" w:color="auto"/>
                <w:bottom w:val="none" w:sz="0" w:space="0" w:color="auto"/>
                <w:right w:val="none" w:sz="0" w:space="0" w:color="auto"/>
              </w:divBdr>
            </w:div>
            <w:div w:id="1351106417">
              <w:marLeft w:val="0"/>
              <w:marRight w:val="0"/>
              <w:marTop w:val="0"/>
              <w:marBottom w:val="0"/>
              <w:divBdr>
                <w:top w:val="none" w:sz="0" w:space="0" w:color="auto"/>
                <w:left w:val="none" w:sz="0" w:space="0" w:color="auto"/>
                <w:bottom w:val="none" w:sz="0" w:space="0" w:color="auto"/>
                <w:right w:val="none" w:sz="0" w:space="0" w:color="auto"/>
              </w:divBdr>
            </w:div>
            <w:div w:id="1927885872">
              <w:marLeft w:val="0"/>
              <w:marRight w:val="0"/>
              <w:marTop w:val="0"/>
              <w:marBottom w:val="0"/>
              <w:divBdr>
                <w:top w:val="none" w:sz="0" w:space="0" w:color="auto"/>
                <w:left w:val="none" w:sz="0" w:space="0" w:color="auto"/>
                <w:bottom w:val="none" w:sz="0" w:space="0" w:color="auto"/>
                <w:right w:val="none" w:sz="0" w:space="0" w:color="auto"/>
              </w:divBdr>
            </w:div>
            <w:div w:id="959141037">
              <w:marLeft w:val="0"/>
              <w:marRight w:val="0"/>
              <w:marTop w:val="0"/>
              <w:marBottom w:val="0"/>
              <w:divBdr>
                <w:top w:val="none" w:sz="0" w:space="0" w:color="auto"/>
                <w:left w:val="none" w:sz="0" w:space="0" w:color="auto"/>
                <w:bottom w:val="none" w:sz="0" w:space="0" w:color="auto"/>
                <w:right w:val="none" w:sz="0" w:space="0" w:color="auto"/>
              </w:divBdr>
            </w:div>
            <w:div w:id="583271396">
              <w:marLeft w:val="0"/>
              <w:marRight w:val="0"/>
              <w:marTop w:val="0"/>
              <w:marBottom w:val="0"/>
              <w:divBdr>
                <w:top w:val="none" w:sz="0" w:space="0" w:color="auto"/>
                <w:left w:val="none" w:sz="0" w:space="0" w:color="auto"/>
                <w:bottom w:val="none" w:sz="0" w:space="0" w:color="auto"/>
                <w:right w:val="none" w:sz="0" w:space="0" w:color="auto"/>
              </w:divBdr>
            </w:div>
            <w:div w:id="1071151741">
              <w:marLeft w:val="0"/>
              <w:marRight w:val="0"/>
              <w:marTop w:val="0"/>
              <w:marBottom w:val="0"/>
              <w:divBdr>
                <w:top w:val="none" w:sz="0" w:space="0" w:color="auto"/>
                <w:left w:val="none" w:sz="0" w:space="0" w:color="auto"/>
                <w:bottom w:val="none" w:sz="0" w:space="0" w:color="auto"/>
                <w:right w:val="none" w:sz="0" w:space="0" w:color="auto"/>
              </w:divBdr>
            </w:div>
            <w:div w:id="735278461">
              <w:marLeft w:val="0"/>
              <w:marRight w:val="0"/>
              <w:marTop w:val="0"/>
              <w:marBottom w:val="0"/>
              <w:divBdr>
                <w:top w:val="none" w:sz="0" w:space="0" w:color="auto"/>
                <w:left w:val="none" w:sz="0" w:space="0" w:color="auto"/>
                <w:bottom w:val="none" w:sz="0" w:space="0" w:color="auto"/>
                <w:right w:val="none" w:sz="0" w:space="0" w:color="auto"/>
              </w:divBdr>
            </w:div>
            <w:div w:id="1780105818">
              <w:marLeft w:val="0"/>
              <w:marRight w:val="0"/>
              <w:marTop w:val="0"/>
              <w:marBottom w:val="0"/>
              <w:divBdr>
                <w:top w:val="none" w:sz="0" w:space="0" w:color="auto"/>
                <w:left w:val="none" w:sz="0" w:space="0" w:color="auto"/>
                <w:bottom w:val="none" w:sz="0" w:space="0" w:color="auto"/>
                <w:right w:val="none" w:sz="0" w:space="0" w:color="auto"/>
              </w:divBdr>
            </w:div>
            <w:div w:id="82342847">
              <w:marLeft w:val="0"/>
              <w:marRight w:val="0"/>
              <w:marTop w:val="0"/>
              <w:marBottom w:val="0"/>
              <w:divBdr>
                <w:top w:val="none" w:sz="0" w:space="0" w:color="auto"/>
                <w:left w:val="none" w:sz="0" w:space="0" w:color="auto"/>
                <w:bottom w:val="none" w:sz="0" w:space="0" w:color="auto"/>
                <w:right w:val="none" w:sz="0" w:space="0" w:color="auto"/>
              </w:divBdr>
            </w:div>
            <w:div w:id="427041880">
              <w:marLeft w:val="0"/>
              <w:marRight w:val="0"/>
              <w:marTop w:val="0"/>
              <w:marBottom w:val="0"/>
              <w:divBdr>
                <w:top w:val="none" w:sz="0" w:space="0" w:color="auto"/>
                <w:left w:val="none" w:sz="0" w:space="0" w:color="auto"/>
                <w:bottom w:val="none" w:sz="0" w:space="0" w:color="auto"/>
                <w:right w:val="none" w:sz="0" w:space="0" w:color="auto"/>
              </w:divBdr>
            </w:div>
            <w:div w:id="1756245748">
              <w:marLeft w:val="0"/>
              <w:marRight w:val="0"/>
              <w:marTop w:val="0"/>
              <w:marBottom w:val="0"/>
              <w:divBdr>
                <w:top w:val="none" w:sz="0" w:space="0" w:color="auto"/>
                <w:left w:val="none" w:sz="0" w:space="0" w:color="auto"/>
                <w:bottom w:val="none" w:sz="0" w:space="0" w:color="auto"/>
                <w:right w:val="none" w:sz="0" w:space="0" w:color="auto"/>
              </w:divBdr>
            </w:div>
            <w:div w:id="1832525224">
              <w:marLeft w:val="0"/>
              <w:marRight w:val="0"/>
              <w:marTop w:val="0"/>
              <w:marBottom w:val="0"/>
              <w:divBdr>
                <w:top w:val="none" w:sz="0" w:space="0" w:color="auto"/>
                <w:left w:val="none" w:sz="0" w:space="0" w:color="auto"/>
                <w:bottom w:val="none" w:sz="0" w:space="0" w:color="auto"/>
                <w:right w:val="none" w:sz="0" w:space="0" w:color="auto"/>
              </w:divBdr>
            </w:div>
            <w:div w:id="1090086231">
              <w:marLeft w:val="0"/>
              <w:marRight w:val="0"/>
              <w:marTop w:val="0"/>
              <w:marBottom w:val="0"/>
              <w:divBdr>
                <w:top w:val="none" w:sz="0" w:space="0" w:color="auto"/>
                <w:left w:val="none" w:sz="0" w:space="0" w:color="auto"/>
                <w:bottom w:val="none" w:sz="0" w:space="0" w:color="auto"/>
                <w:right w:val="none" w:sz="0" w:space="0" w:color="auto"/>
              </w:divBdr>
            </w:div>
            <w:div w:id="1447114568">
              <w:marLeft w:val="0"/>
              <w:marRight w:val="0"/>
              <w:marTop w:val="0"/>
              <w:marBottom w:val="0"/>
              <w:divBdr>
                <w:top w:val="none" w:sz="0" w:space="0" w:color="auto"/>
                <w:left w:val="none" w:sz="0" w:space="0" w:color="auto"/>
                <w:bottom w:val="none" w:sz="0" w:space="0" w:color="auto"/>
                <w:right w:val="none" w:sz="0" w:space="0" w:color="auto"/>
              </w:divBdr>
            </w:div>
            <w:div w:id="1496993977">
              <w:marLeft w:val="0"/>
              <w:marRight w:val="0"/>
              <w:marTop w:val="0"/>
              <w:marBottom w:val="0"/>
              <w:divBdr>
                <w:top w:val="none" w:sz="0" w:space="0" w:color="auto"/>
                <w:left w:val="none" w:sz="0" w:space="0" w:color="auto"/>
                <w:bottom w:val="none" w:sz="0" w:space="0" w:color="auto"/>
                <w:right w:val="none" w:sz="0" w:space="0" w:color="auto"/>
              </w:divBdr>
            </w:div>
            <w:div w:id="1891067264">
              <w:marLeft w:val="0"/>
              <w:marRight w:val="0"/>
              <w:marTop w:val="0"/>
              <w:marBottom w:val="0"/>
              <w:divBdr>
                <w:top w:val="none" w:sz="0" w:space="0" w:color="auto"/>
                <w:left w:val="none" w:sz="0" w:space="0" w:color="auto"/>
                <w:bottom w:val="none" w:sz="0" w:space="0" w:color="auto"/>
                <w:right w:val="none" w:sz="0" w:space="0" w:color="auto"/>
              </w:divBdr>
            </w:div>
            <w:div w:id="291835668">
              <w:marLeft w:val="0"/>
              <w:marRight w:val="0"/>
              <w:marTop w:val="0"/>
              <w:marBottom w:val="0"/>
              <w:divBdr>
                <w:top w:val="none" w:sz="0" w:space="0" w:color="auto"/>
                <w:left w:val="none" w:sz="0" w:space="0" w:color="auto"/>
                <w:bottom w:val="none" w:sz="0" w:space="0" w:color="auto"/>
                <w:right w:val="none" w:sz="0" w:space="0" w:color="auto"/>
              </w:divBdr>
            </w:div>
            <w:div w:id="1957366487">
              <w:marLeft w:val="0"/>
              <w:marRight w:val="0"/>
              <w:marTop w:val="0"/>
              <w:marBottom w:val="0"/>
              <w:divBdr>
                <w:top w:val="none" w:sz="0" w:space="0" w:color="auto"/>
                <w:left w:val="none" w:sz="0" w:space="0" w:color="auto"/>
                <w:bottom w:val="none" w:sz="0" w:space="0" w:color="auto"/>
                <w:right w:val="none" w:sz="0" w:space="0" w:color="auto"/>
              </w:divBdr>
            </w:div>
            <w:div w:id="1597860695">
              <w:marLeft w:val="0"/>
              <w:marRight w:val="0"/>
              <w:marTop w:val="0"/>
              <w:marBottom w:val="0"/>
              <w:divBdr>
                <w:top w:val="none" w:sz="0" w:space="0" w:color="auto"/>
                <w:left w:val="none" w:sz="0" w:space="0" w:color="auto"/>
                <w:bottom w:val="none" w:sz="0" w:space="0" w:color="auto"/>
                <w:right w:val="none" w:sz="0" w:space="0" w:color="auto"/>
              </w:divBdr>
            </w:div>
            <w:div w:id="590427625">
              <w:marLeft w:val="0"/>
              <w:marRight w:val="0"/>
              <w:marTop w:val="0"/>
              <w:marBottom w:val="0"/>
              <w:divBdr>
                <w:top w:val="none" w:sz="0" w:space="0" w:color="auto"/>
                <w:left w:val="none" w:sz="0" w:space="0" w:color="auto"/>
                <w:bottom w:val="none" w:sz="0" w:space="0" w:color="auto"/>
                <w:right w:val="none" w:sz="0" w:space="0" w:color="auto"/>
              </w:divBdr>
            </w:div>
            <w:div w:id="1417946145">
              <w:marLeft w:val="0"/>
              <w:marRight w:val="0"/>
              <w:marTop w:val="0"/>
              <w:marBottom w:val="0"/>
              <w:divBdr>
                <w:top w:val="none" w:sz="0" w:space="0" w:color="auto"/>
                <w:left w:val="none" w:sz="0" w:space="0" w:color="auto"/>
                <w:bottom w:val="none" w:sz="0" w:space="0" w:color="auto"/>
                <w:right w:val="none" w:sz="0" w:space="0" w:color="auto"/>
              </w:divBdr>
            </w:div>
            <w:div w:id="339621278">
              <w:marLeft w:val="0"/>
              <w:marRight w:val="0"/>
              <w:marTop w:val="0"/>
              <w:marBottom w:val="0"/>
              <w:divBdr>
                <w:top w:val="none" w:sz="0" w:space="0" w:color="auto"/>
                <w:left w:val="none" w:sz="0" w:space="0" w:color="auto"/>
                <w:bottom w:val="none" w:sz="0" w:space="0" w:color="auto"/>
                <w:right w:val="none" w:sz="0" w:space="0" w:color="auto"/>
              </w:divBdr>
            </w:div>
            <w:div w:id="2020693813">
              <w:marLeft w:val="0"/>
              <w:marRight w:val="0"/>
              <w:marTop w:val="0"/>
              <w:marBottom w:val="0"/>
              <w:divBdr>
                <w:top w:val="none" w:sz="0" w:space="0" w:color="auto"/>
                <w:left w:val="none" w:sz="0" w:space="0" w:color="auto"/>
                <w:bottom w:val="none" w:sz="0" w:space="0" w:color="auto"/>
                <w:right w:val="none" w:sz="0" w:space="0" w:color="auto"/>
              </w:divBdr>
            </w:div>
            <w:div w:id="712342330">
              <w:marLeft w:val="0"/>
              <w:marRight w:val="0"/>
              <w:marTop w:val="0"/>
              <w:marBottom w:val="0"/>
              <w:divBdr>
                <w:top w:val="none" w:sz="0" w:space="0" w:color="auto"/>
                <w:left w:val="none" w:sz="0" w:space="0" w:color="auto"/>
                <w:bottom w:val="none" w:sz="0" w:space="0" w:color="auto"/>
                <w:right w:val="none" w:sz="0" w:space="0" w:color="auto"/>
              </w:divBdr>
            </w:div>
            <w:div w:id="85228867">
              <w:marLeft w:val="0"/>
              <w:marRight w:val="0"/>
              <w:marTop w:val="0"/>
              <w:marBottom w:val="0"/>
              <w:divBdr>
                <w:top w:val="none" w:sz="0" w:space="0" w:color="auto"/>
                <w:left w:val="none" w:sz="0" w:space="0" w:color="auto"/>
                <w:bottom w:val="none" w:sz="0" w:space="0" w:color="auto"/>
                <w:right w:val="none" w:sz="0" w:space="0" w:color="auto"/>
              </w:divBdr>
            </w:div>
            <w:div w:id="559167905">
              <w:marLeft w:val="0"/>
              <w:marRight w:val="0"/>
              <w:marTop w:val="0"/>
              <w:marBottom w:val="0"/>
              <w:divBdr>
                <w:top w:val="none" w:sz="0" w:space="0" w:color="auto"/>
                <w:left w:val="none" w:sz="0" w:space="0" w:color="auto"/>
                <w:bottom w:val="none" w:sz="0" w:space="0" w:color="auto"/>
                <w:right w:val="none" w:sz="0" w:space="0" w:color="auto"/>
              </w:divBdr>
            </w:div>
            <w:div w:id="1801071019">
              <w:marLeft w:val="0"/>
              <w:marRight w:val="0"/>
              <w:marTop w:val="0"/>
              <w:marBottom w:val="0"/>
              <w:divBdr>
                <w:top w:val="none" w:sz="0" w:space="0" w:color="auto"/>
                <w:left w:val="none" w:sz="0" w:space="0" w:color="auto"/>
                <w:bottom w:val="none" w:sz="0" w:space="0" w:color="auto"/>
                <w:right w:val="none" w:sz="0" w:space="0" w:color="auto"/>
              </w:divBdr>
            </w:div>
            <w:div w:id="262151324">
              <w:marLeft w:val="0"/>
              <w:marRight w:val="0"/>
              <w:marTop w:val="0"/>
              <w:marBottom w:val="0"/>
              <w:divBdr>
                <w:top w:val="none" w:sz="0" w:space="0" w:color="auto"/>
                <w:left w:val="none" w:sz="0" w:space="0" w:color="auto"/>
                <w:bottom w:val="none" w:sz="0" w:space="0" w:color="auto"/>
                <w:right w:val="none" w:sz="0" w:space="0" w:color="auto"/>
              </w:divBdr>
            </w:div>
            <w:div w:id="511799699">
              <w:marLeft w:val="0"/>
              <w:marRight w:val="0"/>
              <w:marTop w:val="0"/>
              <w:marBottom w:val="0"/>
              <w:divBdr>
                <w:top w:val="none" w:sz="0" w:space="0" w:color="auto"/>
                <w:left w:val="none" w:sz="0" w:space="0" w:color="auto"/>
                <w:bottom w:val="none" w:sz="0" w:space="0" w:color="auto"/>
                <w:right w:val="none" w:sz="0" w:space="0" w:color="auto"/>
              </w:divBdr>
            </w:div>
            <w:div w:id="936014352">
              <w:marLeft w:val="0"/>
              <w:marRight w:val="0"/>
              <w:marTop w:val="0"/>
              <w:marBottom w:val="0"/>
              <w:divBdr>
                <w:top w:val="none" w:sz="0" w:space="0" w:color="auto"/>
                <w:left w:val="none" w:sz="0" w:space="0" w:color="auto"/>
                <w:bottom w:val="none" w:sz="0" w:space="0" w:color="auto"/>
                <w:right w:val="none" w:sz="0" w:space="0" w:color="auto"/>
              </w:divBdr>
            </w:div>
            <w:div w:id="12850327">
              <w:marLeft w:val="0"/>
              <w:marRight w:val="0"/>
              <w:marTop w:val="0"/>
              <w:marBottom w:val="0"/>
              <w:divBdr>
                <w:top w:val="none" w:sz="0" w:space="0" w:color="auto"/>
                <w:left w:val="none" w:sz="0" w:space="0" w:color="auto"/>
                <w:bottom w:val="none" w:sz="0" w:space="0" w:color="auto"/>
                <w:right w:val="none" w:sz="0" w:space="0" w:color="auto"/>
              </w:divBdr>
            </w:div>
            <w:div w:id="93207359">
              <w:marLeft w:val="0"/>
              <w:marRight w:val="0"/>
              <w:marTop w:val="0"/>
              <w:marBottom w:val="0"/>
              <w:divBdr>
                <w:top w:val="none" w:sz="0" w:space="0" w:color="auto"/>
                <w:left w:val="none" w:sz="0" w:space="0" w:color="auto"/>
                <w:bottom w:val="none" w:sz="0" w:space="0" w:color="auto"/>
                <w:right w:val="none" w:sz="0" w:space="0" w:color="auto"/>
              </w:divBdr>
            </w:div>
            <w:div w:id="1838036647">
              <w:marLeft w:val="0"/>
              <w:marRight w:val="0"/>
              <w:marTop w:val="0"/>
              <w:marBottom w:val="0"/>
              <w:divBdr>
                <w:top w:val="none" w:sz="0" w:space="0" w:color="auto"/>
                <w:left w:val="none" w:sz="0" w:space="0" w:color="auto"/>
                <w:bottom w:val="none" w:sz="0" w:space="0" w:color="auto"/>
                <w:right w:val="none" w:sz="0" w:space="0" w:color="auto"/>
              </w:divBdr>
            </w:div>
            <w:div w:id="1168716930">
              <w:marLeft w:val="0"/>
              <w:marRight w:val="0"/>
              <w:marTop w:val="0"/>
              <w:marBottom w:val="0"/>
              <w:divBdr>
                <w:top w:val="none" w:sz="0" w:space="0" w:color="auto"/>
                <w:left w:val="none" w:sz="0" w:space="0" w:color="auto"/>
                <w:bottom w:val="none" w:sz="0" w:space="0" w:color="auto"/>
                <w:right w:val="none" w:sz="0" w:space="0" w:color="auto"/>
              </w:divBdr>
            </w:div>
            <w:div w:id="1721056902">
              <w:marLeft w:val="0"/>
              <w:marRight w:val="0"/>
              <w:marTop w:val="0"/>
              <w:marBottom w:val="0"/>
              <w:divBdr>
                <w:top w:val="none" w:sz="0" w:space="0" w:color="auto"/>
                <w:left w:val="none" w:sz="0" w:space="0" w:color="auto"/>
                <w:bottom w:val="none" w:sz="0" w:space="0" w:color="auto"/>
                <w:right w:val="none" w:sz="0" w:space="0" w:color="auto"/>
              </w:divBdr>
            </w:div>
            <w:div w:id="1153259006">
              <w:marLeft w:val="0"/>
              <w:marRight w:val="0"/>
              <w:marTop w:val="0"/>
              <w:marBottom w:val="0"/>
              <w:divBdr>
                <w:top w:val="none" w:sz="0" w:space="0" w:color="auto"/>
                <w:left w:val="none" w:sz="0" w:space="0" w:color="auto"/>
                <w:bottom w:val="none" w:sz="0" w:space="0" w:color="auto"/>
                <w:right w:val="none" w:sz="0" w:space="0" w:color="auto"/>
              </w:divBdr>
            </w:div>
            <w:div w:id="198203983">
              <w:marLeft w:val="0"/>
              <w:marRight w:val="0"/>
              <w:marTop w:val="0"/>
              <w:marBottom w:val="0"/>
              <w:divBdr>
                <w:top w:val="none" w:sz="0" w:space="0" w:color="auto"/>
                <w:left w:val="none" w:sz="0" w:space="0" w:color="auto"/>
                <w:bottom w:val="none" w:sz="0" w:space="0" w:color="auto"/>
                <w:right w:val="none" w:sz="0" w:space="0" w:color="auto"/>
              </w:divBdr>
            </w:div>
            <w:div w:id="945425420">
              <w:marLeft w:val="0"/>
              <w:marRight w:val="0"/>
              <w:marTop w:val="0"/>
              <w:marBottom w:val="0"/>
              <w:divBdr>
                <w:top w:val="none" w:sz="0" w:space="0" w:color="auto"/>
                <w:left w:val="none" w:sz="0" w:space="0" w:color="auto"/>
                <w:bottom w:val="none" w:sz="0" w:space="0" w:color="auto"/>
                <w:right w:val="none" w:sz="0" w:space="0" w:color="auto"/>
              </w:divBdr>
            </w:div>
            <w:div w:id="1092509055">
              <w:marLeft w:val="0"/>
              <w:marRight w:val="0"/>
              <w:marTop w:val="0"/>
              <w:marBottom w:val="0"/>
              <w:divBdr>
                <w:top w:val="none" w:sz="0" w:space="0" w:color="auto"/>
                <w:left w:val="none" w:sz="0" w:space="0" w:color="auto"/>
                <w:bottom w:val="none" w:sz="0" w:space="0" w:color="auto"/>
                <w:right w:val="none" w:sz="0" w:space="0" w:color="auto"/>
              </w:divBdr>
            </w:div>
            <w:div w:id="2000234617">
              <w:marLeft w:val="0"/>
              <w:marRight w:val="0"/>
              <w:marTop w:val="0"/>
              <w:marBottom w:val="0"/>
              <w:divBdr>
                <w:top w:val="none" w:sz="0" w:space="0" w:color="auto"/>
                <w:left w:val="none" w:sz="0" w:space="0" w:color="auto"/>
                <w:bottom w:val="none" w:sz="0" w:space="0" w:color="auto"/>
                <w:right w:val="none" w:sz="0" w:space="0" w:color="auto"/>
              </w:divBdr>
            </w:div>
            <w:div w:id="1432093971">
              <w:marLeft w:val="0"/>
              <w:marRight w:val="0"/>
              <w:marTop w:val="0"/>
              <w:marBottom w:val="0"/>
              <w:divBdr>
                <w:top w:val="none" w:sz="0" w:space="0" w:color="auto"/>
                <w:left w:val="none" w:sz="0" w:space="0" w:color="auto"/>
                <w:bottom w:val="none" w:sz="0" w:space="0" w:color="auto"/>
                <w:right w:val="none" w:sz="0" w:space="0" w:color="auto"/>
              </w:divBdr>
            </w:div>
            <w:div w:id="613705700">
              <w:marLeft w:val="0"/>
              <w:marRight w:val="0"/>
              <w:marTop w:val="0"/>
              <w:marBottom w:val="0"/>
              <w:divBdr>
                <w:top w:val="none" w:sz="0" w:space="0" w:color="auto"/>
                <w:left w:val="none" w:sz="0" w:space="0" w:color="auto"/>
                <w:bottom w:val="none" w:sz="0" w:space="0" w:color="auto"/>
                <w:right w:val="none" w:sz="0" w:space="0" w:color="auto"/>
              </w:divBdr>
            </w:div>
            <w:div w:id="925456394">
              <w:marLeft w:val="0"/>
              <w:marRight w:val="0"/>
              <w:marTop w:val="0"/>
              <w:marBottom w:val="0"/>
              <w:divBdr>
                <w:top w:val="none" w:sz="0" w:space="0" w:color="auto"/>
                <w:left w:val="none" w:sz="0" w:space="0" w:color="auto"/>
                <w:bottom w:val="none" w:sz="0" w:space="0" w:color="auto"/>
                <w:right w:val="none" w:sz="0" w:space="0" w:color="auto"/>
              </w:divBdr>
            </w:div>
            <w:div w:id="733966915">
              <w:marLeft w:val="0"/>
              <w:marRight w:val="0"/>
              <w:marTop w:val="0"/>
              <w:marBottom w:val="0"/>
              <w:divBdr>
                <w:top w:val="none" w:sz="0" w:space="0" w:color="auto"/>
                <w:left w:val="none" w:sz="0" w:space="0" w:color="auto"/>
                <w:bottom w:val="none" w:sz="0" w:space="0" w:color="auto"/>
                <w:right w:val="none" w:sz="0" w:space="0" w:color="auto"/>
              </w:divBdr>
            </w:div>
            <w:div w:id="264659231">
              <w:marLeft w:val="0"/>
              <w:marRight w:val="0"/>
              <w:marTop w:val="0"/>
              <w:marBottom w:val="0"/>
              <w:divBdr>
                <w:top w:val="none" w:sz="0" w:space="0" w:color="auto"/>
                <w:left w:val="none" w:sz="0" w:space="0" w:color="auto"/>
                <w:bottom w:val="none" w:sz="0" w:space="0" w:color="auto"/>
                <w:right w:val="none" w:sz="0" w:space="0" w:color="auto"/>
              </w:divBdr>
            </w:div>
            <w:div w:id="2073186362">
              <w:marLeft w:val="0"/>
              <w:marRight w:val="0"/>
              <w:marTop w:val="0"/>
              <w:marBottom w:val="0"/>
              <w:divBdr>
                <w:top w:val="none" w:sz="0" w:space="0" w:color="auto"/>
                <w:left w:val="none" w:sz="0" w:space="0" w:color="auto"/>
                <w:bottom w:val="none" w:sz="0" w:space="0" w:color="auto"/>
                <w:right w:val="none" w:sz="0" w:space="0" w:color="auto"/>
              </w:divBdr>
            </w:div>
            <w:div w:id="1616936920">
              <w:marLeft w:val="0"/>
              <w:marRight w:val="0"/>
              <w:marTop w:val="0"/>
              <w:marBottom w:val="0"/>
              <w:divBdr>
                <w:top w:val="none" w:sz="0" w:space="0" w:color="auto"/>
                <w:left w:val="none" w:sz="0" w:space="0" w:color="auto"/>
                <w:bottom w:val="none" w:sz="0" w:space="0" w:color="auto"/>
                <w:right w:val="none" w:sz="0" w:space="0" w:color="auto"/>
              </w:divBdr>
            </w:div>
            <w:div w:id="786043674">
              <w:marLeft w:val="0"/>
              <w:marRight w:val="0"/>
              <w:marTop w:val="0"/>
              <w:marBottom w:val="0"/>
              <w:divBdr>
                <w:top w:val="none" w:sz="0" w:space="0" w:color="auto"/>
                <w:left w:val="none" w:sz="0" w:space="0" w:color="auto"/>
                <w:bottom w:val="none" w:sz="0" w:space="0" w:color="auto"/>
                <w:right w:val="none" w:sz="0" w:space="0" w:color="auto"/>
              </w:divBdr>
            </w:div>
            <w:div w:id="1246500228">
              <w:marLeft w:val="0"/>
              <w:marRight w:val="0"/>
              <w:marTop w:val="0"/>
              <w:marBottom w:val="0"/>
              <w:divBdr>
                <w:top w:val="none" w:sz="0" w:space="0" w:color="auto"/>
                <w:left w:val="none" w:sz="0" w:space="0" w:color="auto"/>
                <w:bottom w:val="none" w:sz="0" w:space="0" w:color="auto"/>
                <w:right w:val="none" w:sz="0" w:space="0" w:color="auto"/>
              </w:divBdr>
            </w:div>
            <w:div w:id="18819282">
              <w:marLeft w:val="0"/>
              <w:marRight w:val="0"/>
              <w:marTop w:val="0"/>
              <w:marBottom w:val="0"/>
              <w:divBdr>
                <w:top w:val="none" w:sz="0" w:space="0" w:color="auto"/>
                <w:left w:val="none" w:sz="0" w:space="0" w:color="auto"/>
                <w:bottom w:val="none" w:sz="0" w:space="0" w:color="auto"/>
                <w:right w:val="none" w:sz="0" w:space="0" w:color="auto"/>
              </w:divBdr>
            </w:div>
            <w:div w:id="139926877">
              <w:marLeft w:val="0"/>
              <w:marRight w:val="0"/>
              <w:marTop w:val="0"/>
              <w:marBottom w:val="0"/>
              <w:divBdr>
                <w:top w:val="none" w:sz="0" w:space="0" w:color="auto"/>
                <w:left w:val="none" w:sz="0" w:space="0" w:color="auto"/>
                <w:bottom w:val="none" w:sz="0" w:space="0" w:color="auto"/>
                <w:right w:val="none" w:sz="0" w:space="0" w:color="auto"/>
              </w:divBdr>
            </w:div>
            <w:div w:id="25445999">
              <w:marLeft w:val="0"/>
              <w:marRight w:val="0"/>
              <w:marTop w:val="0"/>
              <w:marBottom w:val="0"/>
              <w:divBdr>
                <w:top w:val="none" w:sz="0" w:space="0" w:color="auto"/>
                <w:left w:val="none" w:sz="0" w:space="0" w:color="auto"/>
                <w:bottom w:val="none" w:sz="0" w:space="0" w:color="auto"/>
                <w:right w:val="none" w:sz="0" w:space="0" w:color="auto"/>
              </w:divBdr>
            </w:div>
            <w:div w:id="1003821502">
              <w:marLeft w:val="0"/>
              <w:marRight w:val="0"/>
              <w:marTop w:val="0"/>
              <w:marBottom w:val="0"/>
              <w:divBdr>
                <w:top w:val="none" w:sz="0" w:space="0" w:color="auto"/>
                <w:left w:val="none" w:sz="0" w:space="0" w:color="auto"/>
                <w:bottom w:val="none" w:sz="0" w:space="0" w:color="auto"/>
                <w:right w:val="none" w:sz="0" w:space="0" w:color="auto"/>
              </w:divBdr>
            </w:div>
            <w:div w:id="588271877">
              <w:marLeft w:val="0"/>
              <w:marRight w:val="0"/>
              <w:marTop w:val="0"/>
              <w:marBottom w:val="0"/>
              <w:divBdr>
                <w:top w:val="none" w:sz="0" w:space="0" w:color="auto"/>
                <w:left w:val="none" w:sz="0" w:space="0" w:color="auto"/>
                <w:bottom w:val="none" w:sz="0" w:space="0" w:color="auto"/>
                <w:right w:val="none" w:sz="0" w:space="0" w:color="auto"/>
              </w:divBdr>
            </w:div>
            <w:div w:id="1551771678">
              <w:marLeft w:val="0"/>
              <w:marRight w:val="0"/>
              <w:marTop w:val="0"/>
              <w:marBottom w:val="0"/>
              <w:divBdr>
                <w:top w:val="none" w:sz="0" w:space="0" w:color="auto"/>
                <w:left w:val="none" w:sz="0" w:space="0" w:color="auto"/>
                <w:bottom w:val="none" w:sz="0" w:space="0" w:color="auto"/>
                <w:right w:val="none" w:sz="0" w:space="0" w:color="auto"/>
              </w:divBdr>
            </w:div>
            <w:div w:id="576012796">
              <w:marLeft w:val="0"/>
              <w:marRight w:val="0"/>
              <w:marTop w:val="0"/>
              <w:marBottom w:val="0"/>
              <w:divBdr>
                <w:top w:val="none" w:sz="0" w:space="0" w:color="auto"/>
                <w:left w:val="none" w:sz="0" w:space="0" w:color="auto"/>
                <w:bottom w:val="none" w:sz="0" w:space="0" w:color="auto"/>
                <w:right w:val="none" w:sz="0" w:space="0" w:color="auto"/>
              </w:divBdr>
            </w:div>
            <w:div w:id="2069068250">
              <w:marLeft w:val="0"/>
              <w:marRight w:val="0"/>
              <w:marTop w:val="0"/>
              <w:marBottom w:val="0"/>
              <w:divBdr>
                <w:top w:val="none" w:sz="0" w:space="0" w:color="auto"/>
                <w:left w:val="none" w:sz="0" w:space="0" w:color="auto"/>
                <w:bottom w:val="none" w:sz="0" w:space="0" w:color="auto"/>
                <w:right w:val="none" w:sz="0" w:space="0" w:color="auto"/>
              </w:divBdr>
            </w:div>
            <w:div w:id="1360082516">
              <w:marLeft w:val="0"/>
              <w:marRight w:val="0"/>
              <w:marTop w:val="0"/>
              <w:marBottom w:val="0"/>
              <w:divBdr>
                <w:top w:val="none" w:sz="0" w:space="0" w:color="auto"/>
                <w:left w:val="none" w:sz="0" w:space="0" w:color="auto"/>
                <w:bottom w:val="none" w:sz="0" w:space="0" w:color="auto"/>
                <w:right w:val="none" w:sz="0" w:space="0" w:color="auto"/>
              </w:divBdr>
            </w:div>
            <w:div w:id="1443650157">
              <w:marLeft w:val="0"/>
              <w:marRight w:val="0"/>
              <w:marTop w:val="0"/>
              <w:marBottom w:val="0"/>
              <w:divBdr>
                <w:top w:val="none" w:sz="0" w:space="0" w:color="auto"/>
                <w:left w:val="none" w:sz="0" w:space="0" w:color="auto"/>
                <w:bottom w:val="none" w:sz="0" w:space="0" w:color="auto"/>
                <w:right w:val="none" w:sz="0" w:space="0" w:color="auto"/>
              </w:divBdr>
            </w:div>
            <w:div w:id="855726200">
              <w:marLeft w:val="0"/>
              <w:marRight w:val="0"/>
              <w:marTop w:val="0"/>
              <w:marBottom w:val="0"/>
              <w:divBdr>
                <w:top w:val="none" w:sz="0" w:space="0" w:color="auto"/>
                <w:left w:val="none" w:sz="0" w:space="0" w:color="auto"/>
                <w:bottom w:val="none" w:sz="0" w:space="0" w:color="auto"/>
                <w:right w:val="none" w:sz="0" w:space="0" w:color="auto"/>
              </w:divBdr>
            </w:div>
            <w:div w:id="582371670">
              <w:marLeft w:val="0"/>
              <w:marRight w:val="0"/>
              <w:marTop w:val="0"/>
              <w:marBottom w:val="0"/>
              <w:divBdr>
                <w:top w:val="none" w:sz="0" w:space="0" w:color="auto"/>
                <w:left w:val="none" w:sz="0" w:space="0" w:color="auto"/>
                <w:bottom w:val="none" w:sz="0" w:space="0" w:color="auto"/>
                <w:right w:val="none" w:sz="0" w:space="0" w:color="auto"/>
              </w:divBdr>
            </w:div>
            <w:div w:id="1985501534">
              <w:marLeft w:val="0"/>
              <w:marRight w:val="0"/>
              <w:marTop w:val="0"/>
              <w:marBottom w:val="0"/>
              <w:divBdr>
                <w:top w:val="none" w:sz="0" w:space="0" w:color="auto"/>
                <w:left w:val="none" w:sz="0" w:space="0" w:color="auto"/>
                <w:bottom w:val="none" w:sz="0" w:space="0" w:color="auto"/>
                <w:right w:val="none" w:sz="0" w:space="0" w:color="auto"/>
              </w:divBdr>
            </w:div>
            <w:div w:id="95685497">
              <w:marLeft w:val="0"/>
              <w:marRight w:val="0"/>
              <w:marTop w:val="0"/>
              <w:marBottom w:val="0"/>
              <w:divBdr>
                <w:top w:val="none" w:sz="0" w:space="0" w:color="auto"/>
                <w:left w:val="none" w:sz="0" w:space="0" w:color="auto"/>
                <w:bottom w:val="none" w:sz="0" w:space="0" w:color="auto"/>
                <w:right w:val="none" w:sz="0" w:space="0" w:color="auto"/>
              </w:divBdr>
            </w:div>
            <w:div w:id="751395201">
              <w:marLeft w:val="0"/>
              <w:marRight w:val="0"/>
              <w:marTop w:val="0"/>
              <w:marBottom w:val="0"/>
              <w:divBdr>
                <w:top w:val="none" w:sz="0" w:space="0" w:color="auto"/>
                <w:left w:val="none" w:sz="0" w:space="0" w:color="auto"/>
                <w:bottom w:val="none" w:sz="0" w:space="0" w:color="auto"/>
                <w:right w:val="none" w:sz="0" w:space="0" w:color="auto"/>
              </w:divBdr>
            </w:div>
            <w:div w:id="825900450">
              <w:marLeft w:val="0"/>
              <w:marRight w:val="0"/>
              <w:marTop w:val="0"/>
              <w:marBottom w:val="0"/>
              <w:divBdr>
                <w:top w:val="none" w:sz="0" w:space="0" w:color="auto"/>
                <w:left w:val="none" w:sz="0" w:space="0" w:color="auto"/>
                <w:bottom w:val="none" w:sz="0" w:space="0" w:color="auto"/>
                <w:right w:val="none" w:sz="0" w:space="0" w:color="auto"/>
              </w:divBdr>
            </w:div>
            <w:div w:id="486242608">
              <w:marLeft w:val="0"/>
              <w:marRight w:val="0"/>
              <w:marTop w:val="0"/>
              <w:marBottom w:val="0"/>
              <w:divBdr>
                <w:top w:val="none" w:sz="0" w:space="0" w:color="auto"/>
                <w:left w:val="none" w:sz="0" w:space="0" w:color="auto"/>
                <w:bottom w:val="none" w:sz="0" w:space="0" w:color="auto"/>
                <w:right w:val="none" w:sz="0" w:space="0" w:color="auto"/>
              </w:divBdr>
            </w:div>
            <w:div w:id="1429347147">
              <w:marLeft w:val="0"/>
              <w:marRight w:val="0"/>
              <w:marTop w:val="0"/>
              <w:marBottom w:val="0"/>
              <w:divBdr>
                <w:top w:val="none" w:sz="0" w:space="0" w:color="auto"/>
                <w:left w:val="none" w:sz="0" w:space="0" w:color="auto"/>
                <w:bottom w:val="none" w:sz="0" w:space="0" w:color="auto"/>
                <w:right w:val="none" w:sz="0" w:space="0" w:color="auto"/>
              </w:divBdr>
            </w:div>
            <w:div w:id="645475932">
              <w:marLeft w:val="0"/>
              <w:marRight w:val="0"/>
              <w:marTop w:val="0"/>
              <w:marBottom w:val="0"/>
              <w:divBdr>
                <w:top w:val="none" w:sz="0" w:space="0" w:color="auto"/>
                <w:left w:val="none" w:sz="0" w:space="0" w:color="auto"/>
                <w:bottom w:val="none" w:sz="0" w:space="0" w:color="auto"/>
                <w:right w:val="none" w:sz="0" w:space="0" w:color="auto"/>
              </w:divBdr>
            </w:div>
            <w:div w:id="336270383">
              <w:marLeft w:val="0"/>
              <w:marRight w:val="0"/>
              <w:marTop w:val="0"/>
              <w:marBottom w:val="0"/>
              <w:divBdr>
                <w:top w:val="none" w:sz="0" w:space="0" w:color="auto"/>
                <w:left w:val="none" w:sz="0" w:space="0" w:color="auto"/>
                <w:bottom w:val="none" w:sz="0" w:space="0" w:color="auto"/>
                <w:right w:val="none" w:sz="0" w:space="0" w:color="auto"/>
              </w:divBdr>
            </w:div>
            <w:div w:id="1326859300">
              <w:marLeft w:val="0"/>
              <w:marRight w:val="0"/>
              <w:marTop w:val="0"/>
              <w:marBottom w:val="0"/>
              <w:divBdr>
                <w:top w:val="none" w:sz="0" w:space="0" w:color="auto"/>
                <w:left w:val="none" w:sz="0" w:space="0" w:color="auto"/>
                <w:bottom w:val="none" w:sz="0" w:space="0" w:color="auto"/>
                <w:right w:val="none" w:sz="0" w:space="0" w:color="auto"/>
              </w:divBdr>
            </w:div>
            <w:div w:id="992634954">
              <w:marLeft w:val="0"/>
              <w:marRight w:val="0"/>
              <w:marTop w:val="0"/>
              <w:marBottom w:val="0"/>
              <w:divBdr>
                <w:top w:val="none" w:sz="0" w:space="0" w:color="auto"/>
                <w:left w:val="none" w:sz="0" w:space="0" w:color="auto"/>
                <w:bottom w:val="none" w:sz="0" w:space="0" w:color="auto"/>
                <w:right w:val="none" w:sz="0" w:space="0" w:color="auto"/>
              </w:divBdr>
            </w:div>
            <w:div w:id="2120491639">
              <w:marLeft w:val="0"/>
              <w:marRight w:val="0"/>
              <w:marTop w:val="0"/>
              <w:marBottom w:val="0"/>
              <w:divBdr>
                <w:top w:val="none" w:sz="0" w:space="0" w:color="auto"/>
                <w:left w:val="none" w:sz="0" w:space="0" w:color="auto"/>
                <w:bottom w:val="none" w:sz="0" w:space="0" w:color="auto"/>
                <w:right w:val="none" w:sz="0" w:space="0" w:color="auto"/>
              </w:divBdr>
            </w:div>
            <w:div w:id="1097555954">
              <w:marLeft w:val="0"/>
              <w:marRight w:val="0"/>
              <w:marTop w:val="0"/>
              <w:marBottom w:val="0"/>
              <w:divBdr>
                <w:top w:val="none" w:sz="0" w:space="0" w:color="auto"/>
                <w:left w:val="none" w:sz="0" w:space="0" w:color="auto"/>
                <w:bottom w:val="none" w:sz="0" w:space="0" w:color="auto"/>
                <w:right w:val="none" w:sz="0" w:space="0" w:color="auto"/>
              </w:divBdr>
            </w:div>
            <w:div w:id="1482962991">
              <w:marLeft w:val="0"/>
              <w:marRight w:val="0"/>
              <w:marTop w:val="0"/>
              <w:marBottom w:val="0"/>
              <w:divBdr>
                <w:top w:val="none" w:sz="0" w:space="0" w:color="auto"/>
                <w:left w:val="none" w:sz="0" w:space="0" w:color="auto"/>
                <w:bottom w:val="none" w:sz="0" w:space="0" w:color="auto"/>
                <w:right w:val="none" w:sz="0" w:space="0" w:color="auto"/>
              </w:divBdr>
            </w:div>
            <w:div w:id="91821096">
              <w:marLeft w:val="0"/>
              <w:marRight w:val="0"/>
              <w:marTop w:val="0"/>
              <w:marBottom w:val="0"/>
              <w:divBdr>
                <w:top w:val="none" w:sz="0" w:space="0" w:color="auto"/>
                <w:left w:val="none" w:sz="0" w:space="0" w:color="auto"/>
                <w:bottom w:val="none" w:sz="0" w:space="0" w:color="auto"/>
                <w:right w:val="none" w:sz="0" w:space="0" w:color="auto"/>
              </w:divBdr>
            </w:div>
            <w:div w:id="1241213303">
              <w:marLeft w:val="0"/>
              <w:marRight w:val="0"/>
              <w:marTop w:val="0"/>
              <w:marBottom w:val="0"/>
              <w:divBdr>
                <w:top w:val="none" w:sz="0" w:space="0" w:color="auto"/>
                <w:left w:val="none" w:sz="0" w:space="0" w:color="auto"/>
                <w:bottom w:val="none" w:sz="0" w:space="0" w:color="auto"/>
                <w:right w:val="none" w:sz="0" w:space="0" w:color="auto"/>
              </w:divBdr>
            </w:div>
            <w:div w:id="464741272">
              <w:marLeft w:val="0"/>
              <w:marRight w:val="0"/>
              <w:marTop w:val="0"/>
              <w:marBottom w:val="0"/>
              <w:divBdr>
                <w:top w:val="none" w:sz="0" w:space="0" w:color="auto"/>
                <w:left w:val="none" w:sz="0" w:space="0" w:color="auto"/>
                <w:bottom w:val="none" w:sz="0" w:space="0" w:color="auto"/>
                <w:right w:val="none" w:sz="0" w:space="0" w:color="auto"/>
              </w:divBdr>
            </w:div>
            <w:div w:id="1703363925">
              <w:marLeft w:val="0"/>
              <w:marRight w:val="0"/>
              <w:marTop w:val="0"/>
              <w:marBottom w:val="0"/>
              <w:divBdr>
                <w:top w:val="none" w:sz="0" w:space="0" w:color="auto"/>
                <w:left w:val="none" w:sz="0" w:space="0" w:color="auto"/>
                <w:bottom w:val="none" w:sz="0" w:space="0" w:color="auto"/>
                <w:right w:val="none" w:sz="0" w:space="0" w:color="auto"/>
              </w:divBdr>
            </w:div>
            <w:div w:id="1528332098">
              <w:marLeft w:val="0"/>
              <w:marRight w:val="0"/>
              <w:marTop w:val="0"/>
              <w:marBottom w:val="0"/>
              <w:divBdr>
                <w:top w:val="none" w:sz="0" w:space="0" w:color="auto"/>
                <w:left w:val="none" w:sz="0" w:space="0" w:color="auto"/>
                <w:bottom w:val="none" w:sz="0" w:space="0" w:color="auto"/>
                <w:right w:val="none" w:sz="0" w:space="0" w:color="auto"/>
              </w:divBdr>
            </w:div>
            <w:div w:id="646054145">
              <w:marLeft w:val="0"/>
              <w:marRight w:val="0"/>
              <w:marTop w:val="0"/>
              <w:marBottom w:val="0"/>
              <w:divBdr>
                <w:top w:val="none" w:sz="0" w:space="0" w:color="auto"/>
                <w:left w:val="none" w:sz="0" w:space="0" w:color="auto"/>
                <w:bottom w:val="none" w:sz="0" w:space="0" w:color="auto"/>
                <w:right w:val="none" w:sz="0" w:space="0" w:color="auto"/>
              </w:divBdr>
            </w:div>
            <w:div w:id="2081169674">
              <w:marLeft w:val="0"/>
              <w:marRight w:val="0"/>
              <w:marTop w:val="0"/>
              <w:marBottom w:val="0"/>
              <w:divBdr>
                <w:top w:val="none" w:sz="0" w:space="0" w:color="auto"/>
                <w:left w:val="none" w:sz="0" w:space="0" w:color="auto"/>
                <w:bottom w:val="none" w:sz="0" w:space="0" w:color="auto"/>
                <w:right w:val="none" w:sz="0" w:space="0" w:color="auto"/>
              </w:divBdr>
            </w:div>
            <w:div w:id="70280273">
              <w:marLeft w:val="0"/>
              <w:marRight w:val="0"/>
              <w:marTop w:val="0"/>
              <w:marBottom w:val="0"/>
              <w:divBdr>
                <w:top w:val="none" w:sz="0" w:space="0" w:color="auto"/>
                <w:left w:val="none" w:sz="0" w:space="0" w:color="auto"/>
                <w:bottom w:val="none" w:sz="0" w:space="0" w:color="auto"/>
                <w:right w:val="none" w:sz="0" w:space="0" w:color="auto"/>
              </w:divBdr>
            </w:div>
            <w:div w:id="595404325">
              <w:marLeft w:val="0"/>
              <w:marRight w:val="0"/>
              <w:marTop w:val="0"/>
              <w:marBottom w:val="0"/>
              <w:divBdr>
                <w:top w:val="none" w:sz="0" w:space="0" w:color="auto"/>
                <w:left w:val="none" w:sz="0" w:space="0" w:color="auto"/>
                <w:bottom w:val="none" w:sz="0" w:space="0" w:color="auto"/>
                <w:right w:val="none" w:sz="0" w:space="0" w:color="auto"/>
              </w:divBdr>
            </w:div>
            <w:div w:id="1660112344">
              <w:marLeft w:val="0"/>
              <w:marRight w:val="0"/>
              <w:marTop w:val="0"/>
              <w:marBottom w:val="0"/>
              <w:divBdr>
                <w:top w:val="none" w:sz="0" w:space="0" w:color="auto"/>
                <w:left w:val="none" w:sz="0" w:space="0" w:color="auto"/>
                <w:bottom w:val="none" w:sz="0" w:space="0" w:color="auto"/>
                <w:right w:val="none" w:sz="0" w:space="0" w:color="auto"/>
              </w:divBdr>
            </w:div>
            <w:div w:id="73093158">
              <w:marLeft w:val="0"/>
              <w:marRight w:val="0"/>
              <w:marTop w:val="0"/>
              <w:marBottom w:val="0"/>
              <w:divBdr>
                <w:top w:val="none" w:sz="0" w:space="0" w:color="auto"/>
                <w:left w:val="none" w:sz="0" w:space="0" w:color="auto"/>
                <w:bottom w:val="none" w:sz="0" w:space="0" w:color="auto"/>
                <w:right w:val="none" w:sz="0" w:space="0" w:color="auto"/>
              </w:divBdr>
            </w:div>
            <w:div w:id="1954706578">
              <w:marLeft w:val="0"/>
              <w:marRight w:val="0"/>
              <w:marTop w:val="0"/>
              <w:marBottom w:val="0"/>
              <w:divBdr>
                <w:top w:val="none" w:sz="0" w:space="0" w:color="auto"/>
                <w:left w:val="none" w:sz="0" w:space="0" w:color="auto"/>
                <w:bottom w:val="none" w:sz="0" w:space="0" w:color="auto"/>
                <w:right w:val="none" w:sz="0" w:space="0" w:color="auto"/>
              </w:divBdr>
            </w:div>
            <w:div w:id="595333035">
              <w:marLeft w:val="0"/>
              <w:marRight w:val="0"/>
              <w:marTop w:val="0"/>
              <w:marBottom w:val="0"/>
              <w:divBdr>
                <w:top w:val="none" w:sz="0" w:space="0" w:color="auto"/>
                <w:left w:val="none" w:sz="0" w:space="0" w:color="auto"/>
                <w:bottom w:val="none" w:sz="0" w:space="0" w:color="auto"/>
                <w:right w:val="none" w:sz="0" w:space="0" w:color="auto"/>
              </w:divBdr>
            </w:div>
            <w:div w:id="387188515">
              <w:marLeft w:val="0"/>
              <w:marRight w:val="0"/>
              <w:marTop w:val="0"/>
              <w:marBottom w:val="0"/>
              <w:divBdr>
                <w:top w:val="none" w:sz="0" w:space="0" w:color="auto"/>
                <w:left w:val="none" w:sz="0" w:space="0" w:color="auto"/>
                <w:bottom w:val="none" w:sz="0" w:space="0" w:color="auto"/>
                <w:right w:val="none" w:sz="0" w:space="0" w:color="auto"/>
              </w:divBdr>
            </w:div>
            <w:div w:id="1381902651">
              <w:marLeft w:val="0"/>
              <w:marRight w:val="0"/>
              <w:marTop w:val="0"/>
              <w:marBottom w:val="0"/>
              <w:divBdr>
                <w:top w:val="none" w:sz="0" w:space="0" w:color="auto"/>
                <w:left w:val="none" w:sz="0" w:space="0" w:color="auto"/>
                <w:bottom w:val="none" w:sz="0" w:space="0" w:color="auto"/>
                <w:right w:val="none" w:sz="0" w:space="0" w:color="auto"/>
              </w:divBdr>
            </w:div>
            <w:div w:id="1052538738">
              <w:marLeft w:val="0"/>
              <w:marRight w:val="0"/>
              <w:marTop w:val="0"/>
              <w:marBottom w:val="0"/>
              <w:divBdr>
                <w:top w:val="none" w:sz="0" w:space="0" w:color="auto"/>
                <w:left w:val="none" w:sz="0" w:space="0" w:color="auto"/>
                <w:bottom w:val="none" w:sz="0" w:space="0" w:color="auto"/>
                <w:right w:val="none" w:sz="0" w:space="0" w:color="auto"/>
              </w:divBdr>
            </w:div>
            <w:div w:id="138230537">
              <w:marLeft w:val="0"/>
              <w:marRight w:val="0"/>
              <w:marTop w:val="0"/>
              <w:marBottom w:val="0"/>
              <w:divBdr>
                <w:top w:val="none" w:sz="0" w:space="0" w:color="auto"/>
                <w:left w:val="none" w:sz="0" w:space="0" w:color="auto"/>
                <w:bottom w:val="none" w:sz="0" w:space="0" w:color="auto"/>
                <w:right w:val="none" w:sz="0" w:space="0" w:color="auto"/>
              </w:divBdr>
            </w:div>
            <w:div w:id="1611204482">
              <w:marLeft w:val="0"/>
              <w:marRight w:val="0"/>
              <w:marTop w:val="0"/>
              <w:marBottom w:val="0"/>
              <w:divBdr>
                <w:top w:val="none" w:sz="0" w:space="0" w:color="auto"/>
                <w:left w:val="none" w:sz="0" w:space="0" w:color="auto"/>
                <w:bottom w:val="none" w:sz="0" w:space="0" w:color="auto"/>
                <w:right w:val="none" w:sz="0" w:space="0" w:color="auto"/>
              </w:divBdr>
            </w:div>
            <w:div w:id="234557306">
              <w:marLeft w:val="0"/>
              <w:marRight w:val="0"/>
              <w:marTop w:val="0"/>
              <w:marBottom w:val="0"/>
              <w:divBdr>
                <w:top w:val="none" w:sz="0" w:space="0" w:color="auto"/>
                <w:left w:val="none" w:sz="0" w:space="0" w:color="auto"/>
                <w:bottom w:val="none" w:sz="0" w:space="0" w:color="auto"/>
                <w:right w:val="none" w:sz="0" w:space="0" w:color="auto"/>
              </w:divBdr>
            </w:div>
            <w:div w:id="1477379963">
              <w:marLeft w:val="0"/>
              <w:marRight w:val="0"/>
              <w:marTop w:val="0"/>
              <w:marBottom w:val="0"/>
              <w:divBdr>
                <w:top w:val="none" w:sz="0" w:space="0" w:color="auto"/>
                <w:left w:val="none" w:sz="0" w:space="0" w:color="auto"/>
                <w:bottom w:val="none" w:sz="0" w:space="0" w:color="auto"/>
                <w:right w:val="none" w:sz="0" w:space="0" w:color="auto"/>
              </w:divBdr>
            </w:div>
            <w:div w:id="170415376">
              <w:marLeft w:val="0"/>
              <w:marRight w:val="0"/>
              <w:marTop w:val="0"/>
              <w:marBottom w:val="0"/>
              <w:divBdr>
                <w:top w:val="none" w:sz="0" w:space="0" w:color="auto"/>
                <w:left w:val="none" w:sz="0" w:space="0" w:color="auto"/>
                <w:bottom w:val="none" w:sz="0" w:space="0" w:color="auto"/>
                <w:right w:val="none" w:sz="0" w:space="0" w:color="auto"/>
              </w:divBdr>
            </w:div>
            <w:div w:id="1858541486">
              <w:marLeft w:val="0"/>
              <w:marRight w:val="0"/>
              <w:marTop w:val="0"/>
              <w:marBottom w:val="0"/>
              <w:divBdr>
                <w:top w:val="none" w:sz="0" w:space="0" w:color="auto"/>
                <w:left w:val="none" w:sz="0" w:space="0" w:color="auto"/>
                <w:bottom w:val="none" w:sz="0" w:space="0" w:color="auto"/>
                <w:right w:val="none" w:sz="0" w:space="0" w:color="auto"/>
              </w:divBdr>
            </w:div>
            <w:div w:id="2137218495">
              <w:marLeft w:val="0"/>
              <w:marRight w:val="0"/>
              <w:marTop w:val="0"/>
              <w:marBottom w:val="0"/>
              <w:divBdr>
                <w:top w:val="none" w:sz="0" w:space="0" w:color="auto"/>
                <w:left w:val="none" w:sz="0" w:space="0" w:color="auto"/>
                <w:bottom w:val="none" w:sz="0" w:space="0" w:color="auto"/>
                <w:right w:val="none" w:sz="0" w:space="0" w:color="auto"/>
              </w:divBdr>
            </w:div>
            <w:div w:id="2116171118">
              <w:marLeft w:val="0"/>
              <w:marRight w:val="0"/>
              <w:marTop w:val="0"/>
              <w:marBottom w:val="0"/>
              <w:divBdr>
                <w:top w:val="none" w:sz="0" w:space="0" w:color="auto"/>
                <w:left w:val="none" w:sz="0" w:space="0" w:color="auto"/>
                <w:bottom w:val="none" w:sz="0" w:space="0" w:color="auto"/>
                <w:right w:val="none" w:sz="0" w:space="0" w:color="auto"/>
              </w:divBdr>
            </w:div>
            <w:div w:id="1356733783">
              <w:marLeft w:val="0"/>
              <w:marRight w:val="0"/>
              <w:marTop w:val="0"/>
              <w:marBottom w:val="0"/>
              <w:divBdr>
                <w:top w:val="none" w:sz="0" w:space="0" w:color="auto"/>
                <w:left w:val="none" w:sz="0" w:space="0" w:color="auto"/>
                <w:bottom w:val="none" w:sz="0" w:space="0" w:color="auto"/>
                <w:right w:val="none" w:sz="0" w:space="0" w:color="auto"/>
              </w:divBdr>
            </w:div>
            <w:div w:id="704788499">
              <w:marLeft w:val="0"/>
              <w:marRight w:val="0"/>
              <w:marTop w:val="0"/>
              <w:marBottom w:val="0"/>
              <w:divBdr>
                <w:top w:val="none" w:sz="0" w:space="0" w:color="auto"/>
                <w:left w:val="none" w:sz="0" w:space="0" w:color="auto"/>
                <w:bottom w:val="none" w:sz="0" w:space="0" w:color="auto"/>
                <w:right w:val="none" w:sz="0" w:space="0" w:color="auto"/>
              </w:divBdr>
            </w:div>
            <w:div w:id="1466847692">
              <w:marLeft w:val="0"/>
              <w:marRight w:val="0"/>
              <w:marTop w:val="0"/>
              <w:marBottom w:val="0"/>
              <w:divBdr>
                <w:top w:val="none" w:sz="0" w:space="0" w:color="auto"/>
                <w:left w:val="none" w:sz="0" w:space="0" w:color="auto"/>
                <w:bottom w:val="none" w:sz="0" w:space="0" w:color="auto"/>
                <w:right w:val="none" w:sz="0" w:space="0" w:color="auto"/>
              </w:divBdr>
            </w:div>
            <w:div w:id="573123421">
              <w:marLeft w:val="0"/>
              <w:marRight w:val="0"/>
              <w:marTop w:val="0"/>
              <w:marBottom w:val="0"/>
              <w:divBdr>
                <w:top w:val="none" w:sz="0" w:space="0" w:color="auto"/>
                <w:left w:val="none" w:sz="0" w:space="0" w:color="auto"/>
                <w:bottom w:val="none" w:sz="0" w:space="0" w:color="auto"/>
                <w:right w:val="none" w:sz="0" w:space="0" w:color="auto"/>
              </w:divBdr>
            </w:div>
            <w:div w:id="535050178">
              <w:marLeft w:val="0"/>
              <w:marRight w:val="0"/>
              <w:marTop w:val="0"/>
              <w:marBottom w:val="0"/>
              <w:divBdr>
                <w:top w:val="none" w:sz="0" w:space="0" w:color="auto"/>
                <w:left w:val="none" w:sz="0" w:space="0" w:color="auto"/>
                <w:bottom w:val="none" w:sz="0" w:space="0" w:color="auto"/>
                <w:right w:val="none" w:sz="0" w:space="0" w:color="auto"/>
              </w:divBdr>
            </w:div>
            <w:div w:id="929436869">
              <w:marLeft w:val="0"/>
              <w:marRight w:val="0"/>
              <w:marTop w:val="0"/>
              <w:marBottom w:val="0"/>
              <w:divBdr>
                <w:top w:val="none" w:sz="0" w:space="0" w:color="auto"/>
                <w:left w:val="none" w:sz="0" w:space="0" w:color="auto"/>
                <w:bottom w:val="none" w:sz="0" w:space="0" w:color="auto"/>
                <w:right w:val="none" w:sz="0" w:space="0" w:color="auto"/>
              </w:divBdr>
            </w:div>
            <w:div w:id="1420523522">
              <w:marLeft w:val="0"/>
              <w:marRight w:val="0"/>
              <w:marTop w:val="0"/>
              <w:marBottom w:val="0"/>
              <w:divBdr>
                <w:top w:val="none" w:sz="0" w:space="0" w:color="auto"/>
                <w:left w:val="none" w:sz="0" w:space="0" w:color="auto"/>
                <w:bottom w:val="none" w:sz="0" w:space="0" w:color="auto"/>
                <w:right w:val="none" w:sz="0" w:space="0" w:color="auto"/>
              </w:divBdr>
            </w:div>
            <w:div w:id="185871463">
              <w:marLeft w:val="0"/>
              <w:marRight w:val="0"/>
              <w:marTop w:val="0"/>
              <w:marBottom w:val="0"/>
              <w:divBdr>
                <w:top w:val="none" w:sz="0" w:space="0" w:color="auto"/>
                <w:left w:val="none" w:sz="0" w:space="0" w:color="auto"/>
                <w:bottom w:val="none" w:sz="0" w:space="0" w:color="auto"/>
                <w:right w:val="none" w:sz="0" w:space="0" w:color="auto"/>
              </w:divBdr>
            </w:div>
            <w:div w:id="237248976">
              <w:marLeft w:val="0"/>
              <w:marRight w:val="0"/>
              <w:marTop w:val="0"/>
              <w:marBottom w:val="0"/>
              <w:divBdr>
                <w:top w:val="none" w:sz="0" w:space="0" w:color="auto"/>
                <w:left w:val="none" w:sz="0" w:space="0" w:color="auto"/>
                <w:bottom w:val="none" w:sz="0" w:space="0" w:color="auto"/>
                <w:right w:val="none" w:sz="0" w:space="0" w:color="auto"/>
              </w:divBdr>
            </w:div>
            <w:div w:id="1203442025">
              <w:marLeft w:val="0"/>
              <w:marRight w:val="0"/>
              <w:marTop w:val="0"/>
              <w:marBottom w:val="0"/>
              <w:divBdr>
                <w:top w:val="none" w:sz="0" w:space="0" w:color="auto"/>
                <w:left w:val="none" w:sz="0" w:space="0" w:color="auto"/>
                <w:bottom w:val="none" w:sz="0" w:space="0" w:color="auto"/>
                <w:right w:val="none" w:sz="0" w:space="0" w:color="auto"/>
              </w:divBdr>
            </w:div>
            <w:div w:id="1802729373">
              <w:marLeft w:val="0"/>
              <w:marRight w:val="0"/>
              <w:marTop w:val="0"/>
              <w:marBottom w:val="0"/>
              <w:divBdr>
                <w:top w:val="none" w:sz="0" w:space="0" w:color="auto"/>
                <w:left w:val="none" w:sz="0" w:space="0" w:color="auto"/>
                <w:bottom w:val="none" w:sz="0" w:space="0" w:color="auto"/>
                <w:right w:val="none" w:sz="0" w:space="0" w:color="auto"/>
              </w:divBdr>
            </w:div>
            <w:div w:id="1695841253">
              <w:marLeft w:val="0"/>
              <w:marRight w:val="0"/>
              <w:marTop w:val="0"/>
              <w:marBottom w:val="0"/>
              <w:divBdr>
                <w:top w:val="none" w:sz="0" w:space="0" w:color="auto"/>
                <w:left w:val="none" w:sz="0" w:space="0" w:color="auto"/>
                <w:bottom w:val="none" w:sz="0" w:space="0" w:color="auto"/>
                <w:right w:val="none" w:sz="0" w:space="0" w:color="auto"/>
              </w:divBdr>
            </w:div>
            <w:div w:id="483546362">
              <w:marLeft w:val="0"/>
              <w:marRight w:val="0"/>
              <w:marTop w:val="0"/>
              <w:marBottom w:val="0"/>
              <w:divBdr>
                <w:top w:val="none" w:sz="0" w:space="0" w:color="auto"/>
                <w:left w:val="none" w:sz="0" w:space="0" w:color="auto"/>
                <w:bottom w:val="none" w:sz="0" w:space="0" w:color="auto"/>
                <w:right w:val="none" w:sz="0" w:space="0" w:color="auto"/>
              </w:divBdr>
            </w:div>
            <w:div w:id="664818779">
              <w:marLeft w:val="0"/>
              <w:marRight w:val="0"/>
              <w:marTop w:val="0"/>
              <w:marBottom w:val="0"/>
              <w:divBdr>
                <w:top w:val="none" w:sz="0" w:space="0" w:color="auto"/>
                <w:left w:val="none" w:sz="0" w:space="0" w:color="auto"/>
                <w:bottom w:val="none" w:sz="0" w:space="0" w:color="auto"/>
                <w:right w:val="none" w:sz="0" w:space="0" w:color="auto"/>
              </w:divBdr>
            </w:div>
            <w:div w:id="904022607">
              <w:marLeft w:val="0"/>
              <w:marRight w:val="0"/>
              <w:marTop w:val="0"/>
              <w:marBottom w:val="0"/>
              <w:divBdr>
                <w:top w:val="none" w:sz="0" w:space="0" w:color="auto"/>
                <w:left w:val="none" w:sz="0" w:space="0" w:color="auto"/>
                <w:bottom w:val="none" w:sz="0" w:space="0" w:color="auto"/>
                <w:right w:val="none" w:sz="0" w:space="0" w:color="auto"/>
              </w:divBdr>
            </w:div>
            <w:div w:id="1164588671">
              <w:marLeft w:val="0"/>
              <w:marRight w:val="0"/>
              <w:marTop w:val="0"/>
              <w:marBottom w:val="0"/>
              <w:divBdr>
                <w:top w:val="none" w:sz="0" w:space="0" w:color="auto"/>
                <w:left w:val="none" w:sz="0" w:space="0" w:color="auto"/>
                <w:bottom w:val="none" w:sz="0" w:space="0" w:color="auto"/>
                <w:right w:val="none" w:sz="0" w:space="0" w:color="auto"/>
              </w:divBdr>
            </w:div>
            <w:div w:id="1314942598">
              <w:marLeft w:val="0"/>
              <w:marRight w:val="0"/>
              <w:marTop w:val="0"/>
              <w:marBottom w:val="0"/>
              <w:divBdr>
                <w:top w:val="none" w:sz="0" w:space="0" w:color="auto"/>
                <w:left w:val="none" w:sz="0" w:space="0" w:color="auto"/>
                <w:bottom w:val="none" w:sz="0" w:space="0" w:color="auto"/>
                <w:right w:val="none" w:sz="0" w:space="0" w:color="auto"/>
              </w:divBdr>
            </w:div>
            <w:div w:id="846018309">
              <w:marLeft w:val="0"/>
              <w:marRight w:val="0"/>
              <w:marTop w:val="0"/>
              <w:marBottom w:val="0"/>
              <w:divBdr>
                <w:top w:val="none" w:sz="0" w:space="0" w:color="auto"/>
                <w:left w:val="none" w:sz="0" w:space="0" w:color="auto"/>
                <w:bottom w:val="none" w:sz="0" w:space="0" w:color="auto"/>
                <w:right w:val="none" w:sz="0" w:space="0" w:color="auto"/>
              </w:divBdr>
            </w:div>
            <w:div w:id="1104154172">
              <w:marLeft w:val="0"/>
              <w:marRight w:val="0"/>
              <w:marTop w:val="0"/>
              <w:marBottom w:val="0"/>
              <w:divBdr>
                <w:top w:val="none" w:sz="0" w:space="0" w:color="auto"/>
                <w:left w:val="none" w:sz="0" w:space="0" w:color="auto"/>
                <w:bottom w:val="none" w:sz="0" w:space="0" w:color="auto"/>
                <w:right w:val="none" w:sz="0" w:space="0" w:color="auto"/>
              </w:divBdr>
            </w:div>
            <w:div w:id="837581590">
              <w:marLeft w:val="0"/>
              <w:marRight w:val="0"/>
              <w:marTop w:val="0"/>
              <w:marBottom w:val="0"/>
              <w:divBdr>
                <w:top w:val="none" w:sz="0" w:space="0" w:color="auto"/>
                <w:left w:val="none" w:sz="0" w:space="0" w:color="auto"/>
                <w:bottom w:val="none" w:sz="0" w:space="0" w:color="auto"/>
                <w:right w:val="none" w:sz="0" w:space="0" w:color="auto"/>
              </w:divBdr>
            </w:div>
            <w:div w:id="840511497">
              <w:marLeft w:val="0"/>
              <w:marRight w:val="0"/>
              <w:marTop w:val="0"/>
              <w:marBottom w:val="0"/>
              <w:divBdr>
                <w:top w:val="none" w:sz="0" w:space="0" w:color="auto"/>
                <w:left w:val="none" w:sz="0" w:space="0" w:color="auto"/>
                <w:bottom w:val="none" w:sz="0" w:space="0" w:color="auto"/>
                <w:right w:val="none" w:sz="0" w:space="0" w:color="auto"/>
              </w:divBdr>
            </w:div>
            <w:div w:id="1789158673">
              <w:marLeft w:val="0"/>
              <w:marRight w:val="0"/>
              <w:marTop w:val="0"/>
              <w:marBottom w:val="0"/>
              <w:divBdr>
                <w:top w:val="none" w:sz="0" w:space="0" w:color="auto"/>
                <w:left w:val="none" w:sz="0" w:space="0" w:color="auto"/>
                <w:bottom w:val="none" w:sz="0" w:space="0" w:color="auto"/>
                <w:right w:val="none" w:sz="0" w:space="0" w:color="auto"/>
              </w:divBdr>
            </w:div>
            <w:div w:id="1942302479">
              <w:marLeft w:val="0"/>
              <w:marRight w:val="0"/>
              <w:marTop w:val="0"/>
              <w:marBottom w:val="0"/>
              <w:divBdr>
                <w:top w:val="none" w:sz="0" w:space="0" w:color="auto"/>
                <w:left w:val="none" w:sz="0" w:space="0" w:color="auto"/>
                <w:bottom w:val="none" w:sz="0" w:space="0" w:color="auto"/>
                <w:right w:val="none" w:sz="0" w:space="0" w:color="auto"/>
              </w:divBdr>
            </w:div>
            <w:div w:id="2017686301">
              <w:marLeft w:val="0"/>
              <w:marRight w:val="0"/>
              <w:marTop w:val="0"/>
              <w:marBottom w:val="0"/>
              <w:divBdr>
                <w:top w:val="none" w:sz="0" w:space="0" w:color="auto"/>
                <w:left w:val="none" w:sz="0" w:space="0" w:color="auto"/>
                <w:bottom w:val="none" w:sz="0" w:space="0" w:color="auto"/>
                <w:right w:val="none" w:sz="0" w:space="0" w:color="auto"/>
              </w:divBdr>
            </w:div>
            <w:div w:id="1355304680">
              <w:marLeft w:val="0"/>
              <w:marRight w:val="0"/>
              <w:marTop w:val="0"/>
              <w:marBottom w:val="0"/>
              <w:divBdr>
                <w:top w:val="none" w:sz="0" w:space="0" w:color="auto"/>
                <w:left w:val="none" w:sz="0" w:space="0" w:color="auto"/>
                <w:bottom w:val="none" w:sz="0" w:space="0" w:color="auto"/>
                <w:right w:val="none" w:sz="0" w:space="0" w:color="auto"/>
              </w:divBdr>
            </w:div>
            <w:div w:id="1257790260">
              <w:marLeft w:val="0"/>
              <w:marRight w:val="0"/>
              <w:marTop w:val="0"/>
              <w:marBottom w:val="0"/>
              <w:divBdr>
                <w:top w:val="none" w:sz="0" w:space="0" w:color="auto"/>
                <w:left w:val="none" w:sz="0" w:space="0" w:color="auto"/>
                <w:bottom w:val="none" w:sz="0" w:space="0" w:color="auto"/>
                <w:right w:val="none" w:sz="0" w:space="0" w:color="auto"/>
              </w:divBdr>
            </w:div>
            <w:div w:id="2031177609">
              <w:marLeft w:val="0"/>
              <w:marRight w:val="0"/>
              <w:marTop w:val="0"/>
              <w:marBottom w:val="0"/>
              <w:divBdr>
                <w:top w:val="none" w:sz="0" w:space="0" w:color="auto"/>
                <w:left w:val="none" w:sz="0" w:space="0" w:color="auto"/>
                <w:bottom w:val="none" w:sz="0" w:space="0" w:color="auto"/>
                <w:right w:val="none" w:sz="0" w:space="0" w:color="auto"/>
              </w:divBdr>
            </w:div>
            <w:div w:id="1779762669">
              <w:marLeft w:val="0"/>
              <w:marRight w:val="0"/>
              <w:marTop w:val="0"/>
              <w:marBottom w:val="0"/>
              <w:divBdr>
                <w:top w:val="none" w:sz="0" w:space="0" w:color="auto"/>
                <w:left w:val="none" w:sz="0" w:space="0" w:color="auto"/>
                <w:bottom w:val="none" w:sz="0" w:space="0" w:color="auto"/>
                <w:right w:val="none" w:sz="0" w:space="0" w:color="auto"/>
              </w:divBdr>
            </w:div>
            <w:div w:id="1463034260">
              <w:marLeft w:val="0"/>
              <w:marRight w:val="0"/>
              <w:marTop w:val="0"/>
              <w:marBottom w:val="0"/>
              <w:divBdr>
                <w:top w:val="none" w:sz="0" w:space="0" w:color="auto"/>
                <w:left w:val="none" w:sz="0" w:space="0" w:color="auto"/>
                <w:bottom w:val="none" w:sz="0" w:space="0" w:color="auto"/>
                <w:right w:val="none" w:sz="0" w:space="0" w:color="auto"/>
              </w:divBdr>
            </w:div>
            <w:div w:id="914314199">
              <w:marLeft w:val="0"/>
              <w:marRight w:val="0"/>
              <w:marTop w:val="0"/>
              <w:marBottom w:val="0"/>
              <w:divBdr>
                <w:top w:val="none" w:sz="0" w:space="0" w:color="auto"/>
                <w:left w:val="none" w:sz="0" w:space="0" w:color="auto"/>
                <w:bottom w:val="none" w:sz="0" w:space="0" w:color="auto"/>
                <w:right w:val="none" w:sz="0" w:space="0" w:color="auto"/>
              </w:divBdr>
            </w:div>
            <w:div w:id="2131315882">
              <w:marLeft w:val="0"/>
              <w:marRight w:val="0"/>
              <w:marTop w:val="0"/>
              <w:marBottom w:val="0"/>
              <w:divBdr>
                <w:top w:val="none" w:sz="0" w:space="0" w:color="auto"/>
                <w:left w:val="none" w:sz="0" w:space="0" w:color="auto"/>
                <w:bottom w:val="none" w:sz="0" w:space="0" w:color="auto"/>
                <w:right w:val="none" w:sz="0" w:space="0" w:color="auto"/>
              </w:divBdr>
            </w:div>
            <w:div w:id="944187515">
              <w:marLeft w:val="0"/>
              <w:marRight w:val="0"/>
              <w:marTop w:val="0"/>
              <w:marBottom w:val="0"/>
              <w:divBdr>
                <w:top w:val="none" w:sz="0" w:space="0" w:color="auto"/>
                <w:left w:val="none" w:sz="0" w:space="0" w:color="auto"/>
                <w:bottom w:val="none" w:sz="0" w:space="0" w:color="auto"/>
                <w:right w:val="none" w:sz="0" w:space="0" w:color="auto"/>
              </w:divBdr>
            </w:div>
            <w:div w:id="436753145">
              <w:marLeft w:val="0"/>
              <w:marRight w:val="0"/>
              <w:marTop w:val="0"/>
              <w:marBottom w:val="0"/>
              <w:divBdr>
                <w:top w:val="none" w:sz="0" w:space="0" w:color="auto"/>
                <w:left w:val="none" w:sz="0" w:space="0" w:color="auto"/>
                <w:bottom w:val="none" w:sz="0" w:space="0" w:color="auto"/>
                <w:right w:val="none" w:sz="0" w:space="0" w:color="auto"/>
              </w:divBdr>
            </w:div>
            <w:div w:id="893321444">
              <w:marLeft w:val="0"/>
              <w:marRight w:val="0"/>
              <w:marTop w:val="0"/>
              <w:marBottom w:val="0"/>
              <w:divBdr>
                <w:top w:val="none" w:sz="0" w:space="0" w:color="auto"/>
                <w:left w:val="none" w:sz="0" w:space="0" w:color="auto"/>
                <w:bottom w:val="none" w:sz="0" w:space="0" w:color="auto"/>
                <w:right w:val="none" w:sz="0" w:space="0" w:color="auto"/>
              </w:divBdr>
            </w:div>
            <w:div w:id="1119027393">
              <w:marLeft w:val="0"/>
              <w:marRight w:val="0"/>
              <w:marTop w:val="0"/>
              <w:marBottom w:val="0"/>
              <w:divBdr>
                <w:top w:val="none" w:sz="0" w:space="0" w:color="auto"/>
                <w:left w:val="none" w:sz="0" w:space="0" w:color="auto"/>
                <w:bottom w:val="none" w:sz="0" w:space="0" w:color="auto"/>
                <w:right w:val="none" w:sz="0" w:space="0" w:color="auto"/>
              </w:divBdr>
            </w:div>
            <w:div w:id="1761099314">
              <w:marLeft w:val="0"/>
              <w:marRight w:val="0"/>
              <w:marTop w:val="0"/>
              <w:marBottom w:val="0"/>
              <w:divBdr>
                <w:top w:val="none" w:sz="0" w:space="0" w:color="auto"/>
                <w:left w:val="none" w:sz="0" w:space="0" w:color="auto"/>
                <w:bottom w:val="none" w:sz="0" w:space="0" w:color="auto"/>
                <w:right w:val="none" w:sz="0" w:space="0" w:color="auto"/>
              </w:divBdr>
            </w:div>
            <w:div w:id="346635856">
              <w:marLeft w:val="0"/>
              <w:marRight w:val="0"/>
              <w:marTop w:val="0"/>
              <w:marBottom w:val="0"/>
              <w:divBdr>
                <w:top w:val="none" w:sz="0" w:space="0" w:color="auto"/>
                <w:left w:val="none" w:sz="0" w:space="0" w:color="auto"/>
                <w:bottom w:val="none" w:sz="0" w:space="0" w:color="auto"/>
                <w:right w:val="none" w:sz="0" w:space="0" w:color="auto"/>
              </w:divBdr>
            </w:div>
            <w:div w:id="323903107">
              <w:marLeft w:val="0"/>
              <w:marRight w:val="0"/>
              <w:marTop w:val="0"/>
              <w:marBottom w:val="0"/>
              <w:divBdr>
                <w:top w:val="none" w:sz="0" w:space="0" w:color="auto"/>
                <w:left w:val="none" w:sz="0" w:space="0" w:color="auto"/>
                <w:bottom w:val="none" w:sz="0" w:space="0" w:color="auto"/>
                <w:right w:val="none" w:sz="0" w:space="0" w:color="auto"/>
              </w:divBdr>
            </w:div>
            <w:div w:id="1787852277">
              <w:marLeft w:val="0"/>
              <w:marRight w:val="0"/>
              <w:marTop w:val="0"/>
              <w:marBottom w:val="0"/>
              <w:divBdr>
                <w:top w:val="none" w:sz="0" w:space="0" w:color="auto"/>
                <w:left w:val="none" w:sz="0" w:space="0" w:color="auto"/>
                <w:bottom w:val="none" w:sz="0" w:space="0" w:color="auto"/>
                <w:right w:val="none" w:sz="0" w:space="0" w:color="auto"/>
              </w:divBdr>
            </w:div>
            <w:div w:id="1849171254">
              <w:marLeft w:val="0"/>
              <w:marRight w:val="0"/>
              <w:marTop w:val="0"/>
              <w:marBottom w:val="0"/>
              <w:divBdr>
                <w:top w:val="none" w:sz="0" w:space="0" w:color="auto"/>
                <w:left w:val="none" w:sz="0" w:space="0" w:color="auto"/>
                <w:bottom w:val="none" w:sz="0" w:space="0" w:color="auto"/>
                <w:right w:val="none" w:sz="0" w:space="0" w:color="auto"/>
              </w:divBdr>
            </w:div>
            <w:div w:id="679509469">
              <w:marLeft w:val="0"/>
              <w:marRight w:val="0"/>
              <w:marTop w:val="0"/>
              <w:marBottom w:val="0"/>
              <w:divBdr>
                <w:top w:val="none" w:sz="0" w:space="0" w:color="auto"/>
                <w:left w:val="none" w:sz="0" w:space="0" w:color="auto"/>
                <w:bottom w:val="none" w:sz="0" w:space="0" w:color="auto"/>
                <w:right w:val="none" w:sz="0" w:space="0" w:color="auto"/>
              </w:divBdr>
            </w:div>
            <w:div w:id="787242494">
              <w:marLeft w:val="0"/>
              <w:marRight w:val="0"/>
              <w:marTop w:val="0"/>
              <w:marBottom w:val="0"/>
              <w:divBdr>
                <w:top w:val="none" w:sz="0" w:space="0" w:color="auto"/>
                <w:left w:val="none" w:sz="0" w:space="0" w:color="auto"/>
                <w:bottom w:val="none" w:sz="0" w:space="0" w:color="auto"/>
                <w:right w:val="none" w:sz="0" w:space="0" w:color="auto"/>
              </w:divBdr>
            </w:div>
            <w:div w:id="17976467">
              <w:marLeft w:val="0"/>
              <w:marRight w:val="0"/>
              <w:marTop w:val="0"/>
              <w:marBottom w:val="0"/>
              <w:divBdr>
                <w:top w:val="none" w:sz="0" w:space="0" w:color="auto"/>
                <w:left w:val="none" w:sz="0" w:space="0" w:color="auto"/>
                <w:bottom w:val="none" w:sz="0" w:space="0" w:color="auto"/>
                <w:right w:val="none" w:sz="0" w:space="0" w:color="auto"/>
              </w:divBdr>
            </w:div>
            <w:div w:id="1231889423">
              <w:marLeft w:val="0"/>
              <w:marRight w:val="0"/>
              <w:marTop w:val="0"/>
              <w:marBottom w:val="0"/>
              <w:divBdr>
                <w:top w:val="none" w:sz="0" w:space="0" w:color="auto"/>
                <w:left w:val="none" w:sz="0" w:space="0" w:color="auto"/>
                <w:bottom w:val="none" w:sz="0" w:space="0" w:color="auto"/>
                <w:right w:val="none" w:sz="0" w:space="0" w:color="auto"/>
              </w:divBdr>
            </w:div>
            <w:div w:id="1933471413">
              <w:marLeft w:val="0"/>
              <w:marRight w:val="0"/>
              <w:marTop w:val="0"/>
              <w:marBottom w:val="0"/>
              <w:divBdr>
                <w:top w:val="none" w:sz="0" w:space="0" w:color="auto"/>
                <w:left w:val="none" w:sz="0" w:space="0" w:color="auto"/>
                <w:bottom w:val="none" w:sz="0" w:space="0" w:color="auto"/>
                <w:right w:val="none" w:sz="0" w:space="0" w:color="auto"/>
              </w:divBdr>
            </w:div>
            <w:div w:id="998458574">
              <w:marLeft w:val="0"/>
              <w:marRight w:val="0"/>
              <w:marTop w:val="0"/>
              <w:marBottom w:val="0"/>
              <w:divBdr>
                <w:top w:val="none" w:sz="0" w:space="0" w:color="auto"/>
                <w:left w:val="none" w:sz="0" w:space="0" w:color="auto"/>
                <w:bottom w:val="none" w:sz="0" w:space="0" w:color="auto"/>
                <w:right w:val="none" w:sz="0" w:space="0" w:color="auto"/>
              </w:divBdr>
            </w:div>
            <w:div w:id="787774632">
              <w:marLeft w:val="0"/>
              <w:marRight w:val="0"/>
              <w:marTop w:val="0"/>
              <w:marBottom w:val="0"/>
              <w:divBdr>
                <w:top w:val="none" w:sz="0" w:space="0" w:color="auto"/>
                <w:left w:val="none" w:sz="0" w:space="0" w:color="auto"/>
                <w:bottom w:val="none" w:sz="0" w:space="0" w:color="auto"/>
                <w:right w:val="none" w:sz="0" w:space="0" w:color="auto"/>
              </w:divBdr>
            </w:div>
            <w:div w:id="1943415054">
              <w:marLeft w:val="0"/>
              <w:marRight w:val="0"/>
              <w:marTop w:val="0"/>
              <w:marBottom w:val="0"/>
              <w:divBdr>
                <w:top w:val="none" w:sz="0" w:space="0" w:color="auto"/>
                <w:left w:val="none" w:sz="0" w:space="0" w:color="auto"/>
                <w:bottom w:val="none" w:sz="0" w:space="0" w:color="auto"/>
                <w:right w:val="none" w:sz="0" w:space="0" w:color="auto"/>
              </w:divBdr>
            </w:div>
            <w:div w:id="406070774">
              <w:marLeft w:val="0"/>
              <w:marRight w:val="0"/>
              <w:marTop w:val="0"/>
              <w:marBottom w:val="0"/>
              <w:divBdr>
                <w:top w:val="none" w:sz="0" w:space="0" w:color="auto"/>
                <w:left w:val="none" w:sz="0" w:space="0" w:color="auto"/>
                <w:bottom w:val="none" w:sz="0" w:space="0" w:color="auto"/>
                <w:right w:val="none" w:sz="0" w:space="0" w:color="auto"/>
              </w:divBdr>
            </w:div>
            <w:div w:id="1617326383">
              <w:marLeft w:val="0"/>
              <w:marRight w:val="0"/>
              <w:marTop w:val="0"/>
              <w:marBottom w:val="0"/>
              <w:divBdr>
                <w:top w:val="none" w:sz="0" w:space="0" w:color="auto"/>
                <w:left w:val="none" w:sz="0" w:space="0" w:color="auto"/>
                <w:bottom w:val="none" w:sz="0" w:space="0" w:color="auto"/>
                <w:right w:val="none" w:sz="0" w:space="0" w:color="auto"/>
              </w:divBdr>
            </w:div>
            <w:div w:id="1281106359">
              <w:marLeft w:val="0"/>
              <w:marRight w:val="0"/>
              <w:marTop w:val="0"/>
              <w:marBottom w:val="0"/>
              <w:divBdr>
                <w:top w:val="none" w:sz="0" w:space="0" w:color="auto"/>
                <w:left w:val="none" w:sz="0" w:space="0" w:color="auto"/>
                <w:bottom w:val="none" w:sz="0" w:space="0" w:color="auto"/>
                <w:right w:val="none" w:sz="0" w:space="0" w:color="auto"/>
              </w:divBdr>
            </w:div>
            <w:div w:id="2022514271">
              <w:marLeft w:val="0"/>
              <w:marRight w:val="0"/>
              <w:marTop w:val="0"/>
              <w:marBottom w:val="0"/>
              <w:divBdr>
                <w:top w:val="none" w:sz="0" w:space="0" w:color="auto"/>
                <w:left w:val="none" w:sz="0" w:space="0" w:color="auto"/>
                <w:bottom w:val="none" w:sz="0" w:space="0" w:color="auto"/>
                <w:right w:val="none" w:sz="0" w:space="0" w:color="auto"/>
              </w:divBdr>
            </w:div>
            <w:div w:id="731540321">
              <w:marLeft w:val="0"/>
              <w:marRight w:val="0"/>
              <w:marTop w:val="0"/>
              <w:marBottom w:val="0"/>
              <w:divBdr>
                <w:top w:val="none" w:sz="0" w:space="0" w:color="auto"/>
                <w:left w:val="none" w:sz="0" w:space="0" w:color="auto"/>
                <w:bottom w:val="none" w:sz="0" w:space="0" w:color="auto"/>
                <w:right w:val="none" w:sz="0" w:space="0" w:color="auto"/>
              </w:divBdr>
            </w:div>
            <w:div w:id="484661974">
              <w:marLeft w:val="0"/>
              <w:marRight w:val="0"/>
              <w:marTop w:val="0"/>
              <w:marBottom w:val="0"/>
              <w:divBdr>
                <w:top w:val="none" w:sz="0" w:space="0" w:color="auto"/>
                <w:left w:val="none" w:sz="0" w:space="0" w:color="auto"/>
                <w:bottom w:val="none" w:sz="0" w:space="0" w:color="auto"/>
                <w:right w:val="none" w:sz="0" w:space="0" w:color="auto"/>
              </w:divBdr>
            </w:div>
            <w:div w:id="1897037447">
              <w:marLeft w:val="0"/>
              <w:marRight w:val="0"/>
              <w:marTop w:val="0"/>
              <w:marBottom w:val="0"/>
              <w:divBdr>
                <w:top w:val="none" w:sz="0" w:space="0" w:color="auto"/>
                <w:left w:val="none" w:sz="0" w:space="0" w:color="auto"/>
                <w:bottom w:val="none" w:sz="0" w:space="0" w:color="auto"/>
                <w:right w:val="none" w:sz="0" w:space="0" w:color="auto"/>
              </w:divBdr>
            </w:div>
            <w:div w:id="592931390">
              <w:marLeft w:val="0"/>
              <w:marRight w:val="0"/>
              <w:marTop w:val="0"/>
              <w:marBottom w:val="0"/>
              <w:divBdr>
                <w:top w:val="none" w:sz="0" w:space="0" w:color="auto"/>
                <w:left w:val="none" w:sz="0" w:space="0" w:color="auto"/>
                <w:bottom w:val="none" w:sz="0" w:space="0" w:color="auto"/>
                <w:right w:val="none" w:sz="0" w:space="0" w:color="auto"/>
              </w:divBdr>
            </w:div>
            <w:div w:id="1728408842">
              <w:marLeft w:val="0"/>
              <w:marRight w:val="0"/>
              <w:marTop w:val="0"/>
              <w:marBottom w:val="0"/>
              <w:divBdr>
                <w:top w:val="none" w:sz="0" w:space="0" w:color="auto"/>
                <w:left w:val="none" w:sz="0" w:space="0" w:color="auto"/>
                <w:bottom w:val="none" w:sz="0" w:space="0" w:color="auto"/>
                <w:right w:val="none" w:sz="0" w:space="0" w:color="auto"/>
              </w:divBdr>
            </w:div>
            <w:div w:id="1392728197">
              <w:marLeft w:val="0"/>
              <w:marRight w:val="0"/>
              <w:marTop w:val="0"/>
              <w:marBottom w:val="0"/>
              <w:divBdr>
                <w:top w:val="none" w:sz="0" w:space="0" w:color="auto"/>
                <w:left w:val="none" w:sz="0" w:space="0" w:color="auto"/>
                <w:bottom w:val="none" w:sz="0" w:space="0" w:color="auto"/>
                <w:right w:val="none" w:sz="0" w:space="0" w:color="auto"/>
              </w:divBdr>
            </w:div>
            <w:div w:id="128669942">
              <w:marLeft w:val="0"/>
              <w:marRight w:val="0"/>
              <w:marTop w:val="0"/>
              <w:marBottom w:val="0"/>
              <w:divBdr>
                <w:top w:val="none" w:sz="0" w:space="0" w:color="auto"/>
                <w:left w:val="none" w:sz="0" w:space="0" w:color="auto"/>
                <w:bottom w:val="none" w:sz="0" w:space="0" w:color="auto"/>
                <w:right w:val="none" w:sz="0" w:space="0" w:color="auto"/>
              </w:divBdr>
            </w:div>
            <w:div w:id="1797287544">
              <w:marLeft w:val="0"/>
              <w:marRight w:val="0"/>
              <w:marTop w:val="0"/>
              <w:marBottom w:val="0"/>
              <w:divBdr>
                <w:top w:val="none" w:sz="0" w:space="0" w:color="auto"/>
                <w:left w:val="none" w:sz="0" w:space="0" w:color="auto"/>
                <w:bottom w:val="none" w:sz="0" w:space="0" w:color="auto"/>
                <w:right w:val="none" w:sz="0" w:space="0" w:color="auto"/>
              </w:divBdr>
            </w:div>
            <w:div w:id="454251033">
              <w:marLeft w:val="0"/>
              <w:marRight w:val="0"/>
              <w:marTop w:val="0"/>
              <w:marBottom w:val="0"/>
              <w:divBdr>
                <w:top w:val="none" w:sz="0" w:space="0" w:color="auto"/>
                <w:left w:val="none" w:sz="0" w:space="0" w:color="auto"/>
                <w:bottom w:val="none" w:sz="0" w:space="0" w:color="auto"/>
                <w:right w:val="none" w:sz="0" w:space="0" w:color="auto"/>
              </w:divBdr>
            </w:div>
            <w:div w:id="995571098">
              <w:marLeft w:val="0"/>
              <w:marRight w:val="0"/>
              <w:marTop w:val="0"/>
              <w:marBottom w:val="0"/>
              <w:divBdr>
                <w:top w:val="none" w:sz="0" w:space="0" w:color="auto"/>
                <w:left w:val="none" w:sz="0" w:space="0" w:color="auto"/>
                <w:bottom w:val="none" w:sz="0" w:space="0" w:color="auto"/>
                <w:right w:val="none" w:sz="0" w:space="0" w:color="auto"/>
              </w:divBdr>
            </w:div>
            <w:div w:id="1603801948">
              <w:marLeft w:val="0"/>
              <w:marRight w:val="0"/>
              <w:marTop w:val="0"/>
              <w:marBottom w:val="0"/>
              <w:divBdr>
                <w:top w:val="none" w:sz="0" w:space="0" w:color="auto"/>
                <w:left w:val="none" w:sz="0" w:space="0" w:color="auto"/>
                <w:bottom w:val="none" w:sz="0" w:space="0" w:color="auto"/>
                <w:right w:val="none" w:sz="0" w:space="0" w:color="auto"/>
              </w:divBdr>
            </w:div>
            <w:div w:id="859858614">
              <w:marLeft w:val="0"/>
              <w:marRight w:val="0"/>
              <w:marTop w:val="0"/>
              <w:marBottom w:val="0"/>
              <w:divBdr>
                <w:top w:val="none" w:sz="0" w:space="0" w:color="auto"/>
                <w:left w:val="none" w:sz="0" w:space="0" w:color="auto"/>
                <w:bottom w:val="none" w:sz="0" w:space="0" w:color="auto"/>
                <w:right w:val="none" w:sz="0" w:space="0" w:color="auto"/>
              </w:divBdr>
            </w:div>
            <w:div w:id="98448974">
              <w:marLeft w:val="0"/>
              <w:marRight w:val="0"/>
              <w:marTop w:val="0"/>
              <w:marBottom w:val="0"/>
              <w:divBdr>
                <w:top w:val="none" w:sz="0" w:space="0" w:color="auto"/>
                <w:left w:val="none" w:sz="0" w:space="0" w:color="auto"/>
                <w:bottom w:val="none" w:sz="0" w:space="0" w:color="auto"/>
                <w:right w:val="none" w:sz="0" w:space="0" w:color="auto"/>
              </w:divBdr>
            </w:div>
            <w:div w:id="1431462186">
              <w:marLeft w:val="0"/>
              <w:marRight w:val="0"/>
              <w:marTop w:val="0"/>
              <w:marBottom w:val="0"/>
              <w:divBdr>
                <w:top w:val="none" w:sz="0" w:space="0" w:color="auto"/>
                <w:left w:val="none" w:sz="0" w:space="0" w:color="auto"/>
                <w:bottom w:val="none" w:sz="0" w:space="0" w:color="auto"/>
                <w:right w:val="none" w:sz="0" w:space="0" w:color="auto"/>
              </w:divBdr>
            </w:div>
            <w:div w:id="879635242">
              <w:marLeft w:val="0"/>
              <w:marRight w:val="0"/>
              <w:marTop w:val="0"/>
              <w:marBottom w:val="0"/>
              <w:divBdr>
                <w:top w:val="none" w:sz="0" w:space="0" w:color="auto"/>
                <w:left w:val="none" w:sz="0" w:space="0" w:color="auto"/>
                <w:bottom w:val="none" w:sz="0" w:space="0" w:color="auto"/>
                <w:right w:val="none" w:sz="0" w:space="0" w:color="auto"/>
              </w:divBdr>
            </w:div>
            <w:div w:id="2097508263">
              <w:marLeft w:val="0"/>
              <w:marRight w:val="0"/>
              <w:marTop w:val="0"/>
              <w:marBottom w:val="0"/>
              <w:divBdr>
                <w:top w:val="none" w:sz="0" w:space="0" w:color="auto"/>
                <w:left w:val="none" w:sz="0" w:space="0" w:color="auto"/>
                <w:bottom w:val="none" w:sz="0" w:space="0" w:color="auto"/>
                <w:right w:val="none" w:sz="0" w:space="0" w:color="auto"/>
              </w:divBdr>
            </w:div>
            <w:div w:id="23097961">
              <w:marLeft w:val="0"/>
              <w:marRight w:val="0"/>
              <w:marTop w:val="0"/>
              <w:marBottom w:val="0"/>
              <w:divBdr>
                <w:top w:val="none" w:sz="0" w:space="0" w:color="auto"/>
                <w:left w:val="none" w:sz="0" w:space="0" w:color="auto"/>
                <w:bottom w:val="none" w:sz="0" w:space="0" w:color="auto"/>
                <w:right w:val="none" w:sz="0" w:space="0" w:color="auto"/>
              </w:divBdr>
            </w:div>
            <w:div w:id="1146359139">
              <w:marLeft w:val="0"/>
              <w:marRight w:val="0"/>
              <w:marTop w:val="0"/>
              <w:marBottom w:val="0"/>
              <w:divBdr>
                <w:top w:val="none" w:sz="0" w:space="0" w:color="auto"/>
                <w:left w:val="none" w:sz="0" w:space="0" w:color="auto"/>
                <w:bottom w:val="none" w:sz="0" w:space="0" w:color="auto"/>
                <w:right w:val="none" w:sz="0" w:space="0" w:color="auto"/>
              </w:divBdr>
            </w:div>
            <w:div w:id="378745186">
              <w:marLeft w:val="0"/>
              <w:marRight w:val="0"/>
              <w:marTop w:val="0"/>
              <w:marBottom w:val="0"/>
              <w:divBdr>
                <w:top w:val="none" w:sz="0" w:space="0" w:color="auto"/>
                <w:left w:val="none" w:sz="0" w:space="0" w:color="auto"/>
                <w:bottom w:val="none" w:sz="0" w:space="0" w:color="auto"/>
                <w:right w:val="none" w:sz="0" w:space="0" w:color="auto"/>
              </w:divBdr>
            </w:div>
            <w:div w:id="78214595">
              <w:marLeft w:val="0"/>
              <w:marRight w:val="0"/>
              <w:marTop w:val="0"/>
              <w:marBottom w:val="0"/>
              <w:divBdr>
                <w:top w:val="none" w:sz="0" w:space="0" w:color="auto"/>
                <w:left w:val="none" w:sz="0" w:space="0" w:color="auto"/>
                <w:bottom w:val="none" w:sz="0" w:space="0" w:color="auto"/>
                <w:right w:val="none" w:sz="0" w:space="0" w:color="auto"/>
              </w:divBdr>
            </w:div>
            <w:div w:id="1847598373">
              <w:marLeft w:val="0"/>
              <w:marRight w:val="0"/>
              <w:marTop w:val="0"/>
              <w:marBottom w:val="0"/>
              <w:divBdr>
                <w:top w:val="none" w:sz="0" w:space="0" w:color="auto"/>
                <w:left w:val="none" w:sz="0" w:space="0" w:color="auto"/>
                <w:bottom w:val="none" w:sz="0" w:space="0" w:color="auto"/>
                <w:right w:val="none" w:sz="0" w:space="0" w:color="auto"/>
              </w:divBdr>
            </w:div>
            <w:div w:id="576474354">
              <w:marLeft w:val="0"/>
              <w:marRight w:val="0"/>
              <w:marTop w:val="0"/>
              <w:marBottom w:val="0"/>
              <w:divBdr>
                <w:top w:val="none" w:sz="0" w:space="0" w:color="auto"/>
                <w:left w:val="none" w:sz="0" w:space="0" w:color="auto"/>
                <w:bottom w:val="none" w:sz="0" w:space="0" w:color="auto"/>
                <w:right w:val="none" w:sz="0" w:space="0" w:color="auto"/>
              </w:divBdr>
            </w:div>
            <w:div w:id="81533283">
              <w:marLeft w:val="0"/>
              <w:marRight w:val="0"/>
              <w:marTop w:val="0"/>
              <w:marBottom w:val="0"/>
              <w:divBdr>
                <w:top w:val="none" w:sz="0" w:space="0" w:color="auto"/>
                <w:left w:val="none" w:sz="0" w:space="0" w:color="auto"/>
                <w:bottom w:val="none" w:sz="0" w:space="0" w:color="auto"/>
                <w:right w:val="none" w:sz="0" w:space="0" w:color="auto"/>
              </w:divBdr>
            </w:div>
            <w:div w:id="157699897">
              <w:marLeft w:val="0"/>
              <w:marRight w:val="0"/>
              <w:marTop w:val="0"/>
              <w:marBottom w:val="0"/>
              <w:divBdr>
                <w:top w:val="none" w:sz="0" w:space="0" w:color="auto"/>
                <w:left w:val="none" w:sz="0" w:space="0" w:color="auto"/>
                <w:bottom w:val="none" w:sz="0" w:space="0" w:color="auto"/>
                <w:right w:val="none" w:sz="0" w:space="0" w:color="auto"/>
              </w:divBdr>
            </w:div>
            <w:div w:id="1608737277">
              <w:marLeft w:val="0"/>
              <w:marRight w:val="0"/>
              <w:marTop w:val="0"/>
              <w:marBottom w:val="0"/>
              <w:divBdr>
                <w:top w:val="none" w:sz="0" w:space="0" w:color="auto"/>
                <w:left w:val="none" w:sz="0" w:space="0" w:color="auto"/>
                <w:bottom w:val="none" w:sz="0" w:space="0" w:color="auto"/>
                <w:right w:val="none" w:sz="0" w:space="0" w:color="auto"/>
              </w:divBdr>
            </w:div>
            <w:div w:id="1470633339">
              <w:marLeft w:val="0"/>
              <w:marRight w:val="0"/>
              <w:marTop w:val="0"/>
              <w:marBottom w:val="0"/>
              <w:divBdr>
                <w:top w:val="none" w:sz="0" w:space="0" w:color="auto"/>
                <w:left w:val="none" w:sz="0" w:space="0" w:color="auto"/>
                <w:bottom w:val="none" w:sz="0" w:space="0" w:color="auto"/>
                <w:right w:val="none" w:sz="0" w:space="0" w:color="auto"/>
              </w:divBdr>
            </w:div>
            <w:div w:id="502935252">
              <w:marLeft w:val="0"/>
              <w:marRight w:val="0"/>
              <w:marTop w:val="0"/>
              <w:marBottom w:val="0"/>
              <w:divBdr>
                <w:top w:val="none" w:sz="0" w:space="0" w:color="auto"/>
                <w:left w:val="none" w:sz="0" w:space="0" w:color="auto"/>
                <w:bottom w:val="none" w:sz="0" w:space="0" w:color="auto"/>
                <w:right w:val="none" w:sz="0" w:space="0" w:color="auto"/>
              </w:divBdr>
            </w:div>
            <w:div w:id="412506032">
              <w:marLeft w:val="0"/>
              <w:marRight w:val="0"/>
              <w:marTop w:val="0"/>
              <w:marBottom w:val="0"/>
              <w:divBdr>
                <w:top w:val="none" w:sz="0" w:space="0" w:color="auto"/>
                <w:left w:val="none" w:sz="0" w:space="0" w:color="auto"/>
                <w:bottom w:val="none" w:sz="0" w:space="0" w:color="auto"/>
                <w:right w:val="none" w:sz="0" w:space="0" w:color="auto"/>
              </w:divBdr>
            </w:div>
            <w:div w:id="297733765">
              <w:marLeft w:val="0"/>
              <w:marRight w:val="0"/>
              <w:marTop w:val="0"/>
              <w:marBottom w:val="0"/>
              <w:divBdr>
                <w:top w:val="none" w:sz="0" w:space="0" w:color="auto"/>
                <w:left w:val="none" w:sz="0" w:space="0" w:color="auto"/>
                <w:bottom w:val="none" w:sz="0" w:space="0" w:color="auto"/>
                <w:right w:val="none" w:sz="0" w:space="0" w:color="auto"/>
              </w:divBdr>
            </w:div>
            <w:div w:id="549070797">
              <w:marLeft w:val="0"/>
              <w:marRight w:val="0"/>
              <w:marTop w:val="0"/>
              <w:marBottom w:val="0"/>
              <w:divBdr>
                <w:top w:val="none" w:sz="0" w:space="0" w:color="auto"/>
                <w:left w:val="none" w:sz="0" w:space="0" w:color="auto"/>
                <w:bottom w:val="none" w:sz="0" w:space="0" w:color="auto"/>
                <w:right w:val="none" w:sz="0" w:space="0" w:color="auto"/>
              </w:divBdr>
            </w:div>
            <w:div w:id="2041276343">
              <w:marLeft w:val="0"/>
              <w:marRight w:val="0"/>
              <w:marTop w:val="0"/>
              <w:marBottom w:val="0"/>
              <w:divBdr>
                <w:top w:val="none" w:sz="0" w:space="0" w:color="auto"/>
                <w:left w:val="none" w:sz="0" w:space="0" w:color="auto"/>
                <w:bottom w:val="none" w:sz="0" w:space="0" w:color="auto"/>
                <w:right w:val="none" w:sz="0" w:space="0" w:color="auto"/>
              </w:divBdr>
            </w:div>
            <w:div w:id="273513857">
              <w:marLeft w:val="0"/>
              <w:marRight w:val="0"/>
              <w:marTop w:val="0"/>
              <w:marBottom w:val="0"/>
              <w:divBdr>
                <w:top w:val="none" w:sz="0" w:space="0" w:color="auto"/>
                <w:left w:val="none" w:sz="0" w:space="0" w:color="auto"/>
                <w:bottom w:val="none" w:sz="0" w:space="0" w:color="auto"/>
                <w:right w:val="none" w:sz="0" w:space="0" w:color="auto"/>
              </w:divBdr>
            </w:div>
            <w:div w:id="1762604101">
              <w:marLeft w:val="0"/>
              <w:marRight w:val="0"/>
              <w:marTop w:val="0"/>
              <w:marBottom w:val="0"/>
              <w:divBdr>
                <w:top w:val="none" w:sz="0" w:space="0" w:color="auto"/>
                <w:left w:val="none" w:sz="0" w:space="0" w:color="auto"/>
                <w:bottom w:val="none" w:sz="0" w:space="0" w:color="auto"/>
                <w:right w:val="none" w:sz="0" w:space="0" w:color="auto"/>
              </w:divBdr>
            </w:div>
            <w:div w:id="1091051107">
              <w:marLeft w:val="0"/>
              <w:marRight w:val="0"/>
              <w:marTop w:val="0"/>
              <w:marBottom w:val="0"/>
              <w:divBdr>
                <w:top w:val="none" w:sz="0" w:space="0" w:color="auto"/>
                <w:left w:val="none" w:sz="0" w:space="0" w:color="auto"/>
                <w:bottom w:val="none" w:sz="0" w:space="0" w:color="auto"/>
                <w:right w:val="none" w:sz="0" w:space="0" w:color="auto"/>
              </w:divBdr>
            </w:div>
            <w:div w:id="1522084941">
              <w:marLeft w:val="0"/>
              <w:marRight w:val="0"/>
              <w:marTop w:val="0"/>
              <w:marBottom w:val="0"/>
              <w:divBdr>
                <w:top w:val="none" w:sz="0" w:space="0" w:color="auto"/>
                <w:left w:val="none" w:sz="0" w:space="0" w:color="auto"/>
                <w:bottom w:val="none" w:sz="0" w:space="0" w:color="auto"/>
                <w:right w:val="none" w:sz="0" w:space="0" w:color="auto"/>
              </w:divBdr>
            </w:div>
            <w:div w:id="268780586">
              <w:marLeft w:val="0"/>
              <w:marRight w:val="0"/>
              <w:marTop w:val="0"/>
              <w:marBottom w:val="0"/>
              <w:divBdr>
                <w:top w:val="none" w:sz="0" w:space="0" w:color="auto"/>
                <w:left w:val="none" w:sz="0" w:space="0" w:color="auto"/>
                <w:bottom w:val="none" w:sz="0" w:space="0" w:color="auto"/>
                <w:right w:val="none" w:sz="0" w:space="0" w:color="auto"/>
              </w:divBdr>
            </w:div>
            <w:div w:id="510485837">
              <w:marLeft w:val="0"/>
              <w:marRight w:val="0"/>
              <w:marTop w:val="0"/>
              <w:marBottom w:val="0"/>
              <w:divBdr>
                <w:top w:val="none" w:sz="0" w:space="0" w:color="auto"/>
                <w:left w:val="none" w:sz="0" w:space="0" w:color="auto"/>
                <w:bottom w:val="none" w:sz="0" w:space="0" w:color="auto"/>
                <w:right w:val="none" w:sz="0" w:space="0" w:color="auto"/>
              </w:divBdr>
            </w:div>
            <w:div w:id="1365710988">
              <w:marLeft w:val="0"/>
              <w:marRight w:val="0"/>
              <w:marTop w:val="0"/>
              <w:marBottom w:val="0"/>
              <w:divBdr>
                <w:top w:val="none" w:sz="0" w:space="0" w:color="auto"/>
                <w:left w:val="none" w:sz="0" w:space="0" w:color="auto"/>
                <w:bottom w:val="none" w:sz="0" w:space="0" w:color="auto"/>
                <w:right w:val="none" w:sz="0" w:space="0" w:color="auto"/>
              </w:divBdr>
            </w:div>
            <w:div w:id="1211919506">
              <w:marLeft w:val="0"/>
              <w:marRight w:val="0"/>
              <w:marTop w:val="0"/>
              <w:marBottom w:val="0"/>
              <w:divBdr>
                <w:top w:val="none" w:sz="0" w:space="0" w:color="auto"/>
                <w:left w:val="none" w:sz="0" w:space="0" w:color="auto"/>
                <w:bottom w:val="none" w:sz="0" w:space="0" w:color="auto"/>
                <w:right w:val="none" w:sz="0" w:space="0" w:color="auto"/>
              </w:divBdr>
            </w:div>
            <w:div w:id="1032342996">
              <w:marLeft w:val="0"/>
              <w:marRight w:val="0"/>
              <w:marTop w:val="0"/>
              <w:marBottom w:val="0"/>
              <w:divBdr>
                <w:top w:val="none" w:sz="0" w:space="0" w:color="auto"/>
                <w:left w:val="none" w:sz="0" w:space="0" w:color="auto"/>
                <w:bottom w:val="none" w:sz="0" w:space="0" w:color="auto"/>
                <w:right w:val="none" w:sz="0" w:space="0" w:color="auto"/>
              </w:divBdr>
            </w:div>
            <w:div w:id="1404181625">
              <w:marLeft w:val="0"/>
              <w:marRight w:val="0"/>
              <w:marTop w:val="0"/>
              <w:marBottom w:val="0"/>
              <w:divBdr>
                <w:top w:val="none" w:sz="0" w:space="0" w:color="auto"/>
                <w:left w:val="none" w:sz="0" w:space="0" w:color="auto"/>
                <w:bottom w:val="none" w:sz="0" w:space="0" w:color="auto"/>
                <w:right w:val="none" w:sz="0" w:space="0" w:color="auto"/>
              </w:divBdr>
            </w:div>
            <w:div w:id="1711958375">
              <w:marLeft w:val="0"/>
              <w:marRight w:val="0"/>
              <w:marTop w:val="0"/>
              <w:marBottom w:val="0"/>
              <w:divBdr>
                <w:top w:val="none" w:sz="0" w:space="0" w:color="auto"/>
                <w:left w:val="none" w:sz="0" w:space="0" w:color="auto"/>
                <w:bottom w:val="none" w:sz="0" w:space="0" w:color="auto"/>
                <w:right w:val="none" w:sz="0" w:space="0" w:color="auto"/>
              </w:divBdr>
            </w:div>
            <w:div w:id="1010372218">
              <w:marLeft w:val="0"/>
              <w:marRight w:val="0"/>
              <w:marTop w:val="0"/>
              <w:marBottom w:val="0"/>
              <w:divBdr>
                <w:top w:val="none" w:sz="0" w:space="0" w:color="auto"/>
                <w:left w:val="none" w:sz="0" w:space="0" w:color="auto"/>
                <w:bottom w:val="none" w:sz="0" w:space="0" w:color="auto"/>
                <w:right w:val="none" w:sz="0" w:space="0" w:color="auto"/>
              </w:divBdr>
            </w:div>
            <w:div w:id="1760178402">
              <w:marLeft w:val="0"/>
              <w:marRight w:val="0"/>
              <w:marTop w:val="0"/>
              <w:marBottom w:val="0"/>
              <w:divBdr>
                <w:top w:val="none" w:sz="0" w:space="0" w:color="auto"/>
                <w:left w:val="none" w:sz="0" w:space="0" w:color="auto"/>
                <w:bottom w:val="none" w:sz="0" w:space="0" w:color="auto"/>
                <w:right w:val="none" w:sz="0" w:space="0" w:color="auto"/>
              </w:divBdr>
            </w:div>
            <w:div w:id="1680228872">
              <w:marLeft w:val="0"/>
              <w:marRight w:val="0"/>
              <w:marTop w:val="0"/>
              <w:marBottom w:val="0"/>
              <w:divBdr>
                <w:top w:val="none" w:sz="0" w:space="0" w:color="auto"/>
                <w:left w:val="none" w:sz="0" w:space="0" w:color="auto"/>
                <w:bottom w:val="none" w:sz="0" w:space="0" w:color="auto"/>
                <w:right w:val="none" w:sz="0" w:space="0" w:color="auto"/>
              </w:divBdr>
            </w:div>
            <w:div w:id="1364987232">
              <w:marLeft w:val="0"/>
              <w:marRight w:val="0"/>
              <w:marTop w:val="0"/>
              <w:marBottom w:val="0"/>
              <w:divBdr>
                <w:top w:val="none" w:sz="0" w:space="0" w:color="auto"/>
                <w:left w:val="none" w:sz="0" w:space="0" w:color="auto"/>
                <w:bottom w:val="none" w:sz="0" w:space="0" w:color="auto"/>
                <w:right w:val="none" w:sz="0" w:space="0" w:color="auto"/>
              </w:divBdr>
            </w:div>
            <w:div w:id="485244291">
              <w:marLeft w:val="0"/>
              <w:marRight w:val="0"/>
              <w:marTop w:val="0"/>
              <w:marBottom w:val="0"/>
              <w:divBdr>
                <w:top w:val="none" w:sz="0" w:space="0" w:color="auto"/>
                <w:left w:val="none" w:sz="0" w:space="0" w:color="auto"/>
                <w:bottom w:val="none" w:sz="0" w:space="0" w:color="auto"/>
                <w:right w:val="none" w:sz="0" w:space="0" w:color="auto"/>
              </w:divBdr>
            </w:div>
            <w:div w:id="1754206589">
              <w:marLeft w:val="0"/>
              <w:marRight w:val="0"/>
              <w:marTop w:val="0"/>
              <w:marBottom w:val="0"/>
              <w:divBdr>
                <w:top w:val="none" w:sz="0" w:space="0" w:color="auto"/>
                <w:left w:val="none" w:sz="0" w:space="0" w:color="auto"/>
                <w:bottom w:val="none" w:sz="0" w:space="0" w:color="auto"/>
                <w:right w:val="none" w:sz="0" w:space="0" w:color="auto"/>
              </w:divBdr>
            </w:div>
            <w:div w:id="2056192905">
              <w:marLeft w:val="0"/>
              <w:marRight w:val="0"/>
              <w:marTop w:val="0"/>
              <w:marBottom w:val="0"/>
              <w:divBdr>
                <w:top w:val="none" w:sz="0" w:space="0" w:color="auto"/>
                <w:left w:val="none" w:sz="0" w:space="0" w:color="auto"/>
                <w:bottom w:val="none" w:sz="0" w:space="0" w:color="auto"/>
                <w:right w:val="none" w:sz="0" w:space="0" w:color="auto"/>
              </w:divBdr>
            </w:div>
            <w:div w:id="620889278">
              <w:marLeft w:val="0"/>
              <w:marRight w:val="0"/>
              <w:marTop w:val="0"/>
              <w:marBottom w:val="0"/>
              <w:divBdr>
                <w:top w:val="none" w:sz="0" w:space="0" w:color="auto"/>
                <w:left w:val="none" w:sz="0" w:space="0" w:color="auto"/>
                <w:bottom w:val="none" w:sz="0" w:space="0" w:color="auto"/>
                <w:right w:val="none" w:sz="0" w:space="0" w:color="auto"/>
              </w:divBdr>
            </w:div>
            <w:div w:id="1953323388">
              <w:marLeft w:val="0"/>
              <w:marRight w:val="0"/>
              <w:marTop w:val="0"/>
              <w:marBottom w:val="0"/>
              <w:divBdr>
                <w:top w:val="none" w:sz="0" w:space="0" w:color="auto"/>
                <w:left w:val="none" w:sz="0" w:space="0" w:color="auto"/>
                <w:bottom w:val="none" w:sz="0" w:space="0" w:color="auto"/>
                <w:right w:val="none" w:sz="0" w:space="0" w:color="auto"/>
              </w:divBdr>
            </w:div>
            <w:div w:id="2086416246">
              <w:marLeft w:val="0"/>
              <w:marRight w:val="0"/>
              <w:marTop w:val="0"/>
              <w:marBottom w:val="0"/>
              <w:divBdr>
                <w:top w:val="none" w:sz="0" w:space="0" w:color="auto"/>
                <w:left w:val="none" w:sz="0" w:space="0" w:color="auto"/>
                <w:bottom w:val="none" w:sz="0" w:space="0" w:color="auto"/>
                <w:right w:val="none" w:sz="0" w:space="0" w:color="auto"/>
              </w:divBdr>
            </w:div>
            <w:div w:id="1449811050">
              <w:marLeft w:val="0"/>
              <w:marRight w:val="0"/>
              <w:marTop w:val="0"/>
              <w:marBottom w:val="0"/>
              <w:divBdr>
                <w:top w:val="none" w:sz="0" w:space="0" w:color="auto"/>
                <w:left w:val="none" w:sz="0" w:space="0" w:color="auto"/>
                <w:bottom w:val="none" w:sz="0" w:space="0" w:color="auto"/>
                <w:right w:val="none" w:sz="0" w:space="0" w:color="auto"/>
              </w:divBdr>
            </w:div>
            <w:div w:id="2039162031">
              <w:marLeft w:val="0"/>
              <w:marRight w:val="0"/>
              <w:marTop w:val="0"/>
              <w:marBottom w:val="0"/>
              <w:divBdr>
                <w:top w:val="none" w:sz="0" w:space="0" w:color="auto"/>
                <w:left w:val="none" w:sz="0" w:space="0" w:color="auto"/>
                <w:bottom w:val="none" w:sz="0" w:space="0" w:color="auto"/>
                <w:right w:val="none" w:sz="0" w:space="0" w:color="auto"/>
              </w:divBdr>
            </w:div>
            <w:div w:id="1886865237">
              <w:marLeft w:val="0"/>
              <w:marRight w:val="0"/>
              <w:marTop w:val="0"/>
              <w:marBottom w:val="0"/>
              <w:divBdr>
                <w:top w:val="none" w:sz="0" w:space="0" w:color="auto"/>
                <w:left w:val="none" w:sz="0" w:space="0" w:color="auto"/>
                <w:bottom w:val="none" w:sz="0" w:space="0" w:color="auto"/>
                <w:right w:val="none" w:sz="0" w:space="0" w:color="auto"/>
              </w:divBdr>
            </w:div>
            <w:div w:id="446585488">
              <w:marLeft w:val="0"/>
              <w:marRight w:val="0"/>
              <w:marTop w:val="0"/>
              <w:marBottom w:val="0"/>
              <w:divBdr>
                <w:top w:val="none" w:sz="0" w:space="0" w:color="auto"/>
                <w:left w:val="none" w:sz="0" w:space="0" w:color="auto"/>
                <w:bottom w:val="none" w:sz="0" w:space="0" w:color="auto"/>
                <w:right w:val="none" w:sz="0" w:space="0" w:color="auto"/>
              </w:divBdr>
            </w:div>
            <w:div w:id="2010595521">
              <w:marLeft w:val="0"/>
              <w:marRight w:val="0"/>
              <w:marTop w:val="0"/>
              <w:marBottom w:val="0"/>
              <w:divBdr>
                <w:top w:val="none" w:sz="0" w:space="0" w:color="auto"/>
                <w:left w:val="none" w:sz="0" w:space="0" w:color="auto"/>
                <w:bottom w:val="none" w:sz="0" w:space="0" w:color="auto"/>
                <w:right w:val="none" w:sz="0" w:space="0" w:color="auto"/>
              </w:divBdr>
            </w:div>
            <w:div w:id="1328633875">
              <w:marLeft w:val="0"/>
              <w:marRight w:val="0"/>
              <w:marTop w:val="0"/>
              <w:marBottom w:val="0"/>
              <w:divBdr>
                <w:top w:val="none" w:sz="0" w:space="0" w:color="auto"/>
                <w:left w:val="none" w:sz="0" w:space="0" w:color="auto"/>
                <w:bottom w:val="none" w:sz="0" w:space="0" w:color="auto"/>
                <w:right w:val="none" w:sz="0" w:space="0" w:color="auto"/>
              </w:divBdr>
            </w:div>
            <w:div w:id="2089689896">
              <w:marLeft w:val="0"/>
              <w:marRight w:val="0"/>
              <w:marTop w:val="0"/>
              <w:marBottom w:val="0"/>
              <w:divBdr>
                <w:top w:val="none" w:sz="0" w:space="0" w:color="auto"/>
                <w:left w:val="none" w:sz="0" w:space="0" w:color="auto"/>
                <w:bottom w:val="none" w:sz="0" w:space="0" w:color="auto"/>
                <w:right w:val="none" w:sz="0" w:space="0" w:color="auto"/>
              </w:divBdr>
            </w:div>
            <w:div w:id="1042942812">
              <w:marLeft w:val="0"/>
              <w:marRight w:val="0"/>
              <w:marTop w:val="0"/>
              <w:marBottom w:val="0"/>
              <w:divBdr>
                <w:top w:val="none" w:sz="0" w:space="0" w:color="auto"/>
                <w:left w:val="none" w:sz="0" w:space="0" w:color="auto"/>
                <w:bottom w:val="none" w:sz="0" w:space="0" w:color="auto"/>
                <w:right w:val="none" w:sz="0" w:space="0" w:color="auto"/>
              </w:divBdr>
            </w:div>
            <w:div w:id="1529681266">
              <w:marLeft w:val="0"/>
              <w:marRight w:val="0"/>
              <w:marTop w:val="0"/>
              <w:marBottom w:val="0"/>
              <w:divBdr>
                <w:top w:val="none" w:sz="0" w:space="0" w:color="auto"/>
                <w:left w:val="none" w:sz="0" w:space="0" w:color="auto"/>
                <w:bottom w:val="none" w:sz="0" w:space="0" w:color="auto"/>
                <w:right w:val="none" w:sz="0" w:space="0" w:color="auto"/>
              </w:divBdr>
            </w:div>
            <w:div w:id="1270284979">
              <w:marLeft w:val="0"/>
              <w:marRight w:val="0"/>
              <w:marTop w:val="0"/>
              <w:marBottom w:val="0"/>
              <w:divBdr>
                <w:top w:val="none" w:sz="0" w:space="0" w:color="auto"/>
                <w:left w:val="none" w:sz="0" w:space="0" w:color="auto"/>
                <w:bottom w:val="none" w:sz="0" w:space="0" w:color="auto"/>
                <w:right w:val="none" w:sz="0" w:space="0" w:color="auto"/>
              </w:divBdr>
            </w:div>
            <w:div w:id="396319727">
              <w:marLeft w:val="0"/>
              <w:marRight w:val="0"/>
              <w:marTop w:val="0"/>
              <w:marBottom w:val="0"/>
              <w:divBdr>
                <w:top w:val="none" w:sz="0" w:space="0" w:color="auto"/>
                <w:left w:val="none" w:sz="0" w:space="0" w:color="auto"/>
                <w:bottom w:val="none" w:sz="0" w:space="0" w:color="auto"/>
                <w:right w:val="none" w:sz="0" w:space="0" w:color="auto"/>
              </w:divBdr>
            </w:div>
            <w:div w:id="20715609">
              <w:marLeft w:val="0"/>
              <w:marRight w:val="0"/>
              <w:marTop w:val="0"/>
              <w:marBottom w:val="0"/>
              <w:divBdr>
                <w:top w:val="none" w:sz="0" w:space="0" w:color="auto"/>
                <w:left w:val="none" w:sz="0" w:space="0" w:color="auto"/>
                <w:bottom w:val="none" w:sz="0" w:space="0" w:color="auto"/>
                <w:right w:val="none" w:sz="0" w:space="0" w:color="auto"/>
              </w:divBdr>
            </w:div>
            <w:div w:id="221520977">
              <w:marLeft w:val="0"/>
              <w:marRight w:val="0"/>
              <w:marTop w:val="0"/>
              <w:marBottom w:val="0"/>
              <w:divBdr>
                <w:top w:val="none" w:sz="0" w:space="0" w:color="auto"/>
                <w:left w:val="none" w:sz="0" w:space="0" w:color="auto"/>
                <w:bottom w:val="none" w:sz="0" w:space="0" w:color="auto"/>
                <w:right w:val="none" w:sz="0" w:space="0" w:color="auto"/>
              </w:divBdr>
            </w:div>
            <w:div w:id="1139952985">
              <w:marLeft w:val="0"/>
              <w:marRight w:val="0"/>
              <w:marTop w:val="0"/>
              <w:marBottom w:val="0"/>
              <w:divBdr>
                <w:top w:val="none" w:sz="0" w:space="0" w:color="auto"/>
                <w:left w:val="none" w:sz="0" w:space="0" w:color="auto"/>
                <w:bottom w:val="none" w:sz="0" w:space="0" w:color="auto"/>
                <w:right w:val="none" w:sz="0" w:space="0" w:color="auto"/>
              </w:divBdr>
            </w:div>
            <w:div w:id="1753162470">
              <w:marLeft w:val="0"/>
              <w:marRight w:val="0"/>
              <w:marTop w:val="0"/>
              <w:marBottom w:val="0"/>
              <w:divBdr>
                <w:top w:val="none" w:sz="0" w:space="0" w:color="auto"/>
                <w:left w:val="none" w:sz="0" w:space="0" w:color="auto"/>
                <w:bottom w:val="none" w:sz="0" w:space="0" w:color="auto"/>
                <w:right w:val="none" w:sz="0" w:space="0" w:color="auto"/>
              </w:divBdr>
            </w:div>
            <w:div w:id="1910268513">
              <w:marLeft w:val="0"/>
              <w:marRight w:val="0"/>
              <w:marTop w:val="0"/>
              <w:marBottom w:val="0"/>
              <w:divBdr>
                <w:top w:val="none" w:sz="0" w:space="0" w:color="auto"/>
                <w:left w:val="none" w:sz="0" w:space="0" w:color="auto"/>
                <w:bottom w:val="none" w:sz="0" w:space="0" w:color="auto"/>
                <w:right w:val="none" w:sz="0" w:space="0" w:color="auto"/>
              </w:divBdr>
            </w:div>
            <w:div w:id="1229346059">
              <w:marLeft w:val="0"/>
              <w:marRight w:val="0"/>
              <w:marTop w:val="0"/>
              <w:marBottom w:val="0"/>
              <w:divBdr>
                <w:top w:val="none" w:sz="0" w:space="0" w:color="auto"/>
                <w:left w:val="none" w:sz="0" w:space="0" w:color="auto"/>
                <w:bottom w:val="none" w:sz="0" w:space="0" w:color="auto"/>
                <w:right w:val="none" w:sz="0" w:space="0" w:color="auto"/>
              </w:divBdr>
            </w:div>
            <w:div w:id="805585733">
              <w:marLeft w:val="0"/>
              <w:marRight w:val="0"/>
              <w:marTop w:val="0"/>
              <w:marBottom w:val="0"/>
              <w:divBdr>
                <w:top w:val="none" w:sz="0" w:space="0" w:color="auto"/>
                <w:left w:val="none" w:sz="0" w:space="0" w:color="auto"/>
                <w:bottom w:val="none" w:sz="0" w:space="0" w:color="auto"/>
                <w:right w:val="none" w:sz="0" w:space="0" w:color="auto"/>
              </w:divBdr>
            </w:div>
            <w:div w:id="949623752">
              <w:marLeft w:val="0"/>
              <w:marRight w:val="0"/>
              <w:marTop w:val="0"/>
              <w:marBottom w:val="0"/>
              <w:divBdr>
                <w:top w:val="none" w:sz="0" w:space="0" w:color="auto"/>
                <w:left w:val="none" w:sz="0" w:space="0" w:color="auto"/>
                <w:bottom w:val="none" w:sz="0" w:space="0" w:color="auto"/>
                <w:right w:val="none" w:sz="0" w:space="0" w:color="auto"/>
              </w:divBdr>
            </w:div>
            <w:div w:id="1292982138">
              <w:marLeft w:val="0"/>
              <w:marRight w:val="0"/>
              <w:marTop w:val="0"/>
              <w:marBottom w:val="0"/>
              <w:divBdr>
                <w:top w:val="none" w:sz="0" w:space="0" w:color="auto"/>
                <w:left w:val="none" w:sz="0" w:space="0" w:color="auto"/>
                <w:bottom w:val="none" w:sz="0" w:space="0" w:color="auto"/>
                <w:right w:val="none" w:sz="0" w:space="0" w:color="auto"/>
              </w:divBdr>
            </w:div>
            <w:div w:id="63530210">
              <w:marLeft w:val="0"/>
              <w:marRight w:val="0"/>
              <w:marTop w:val="0"/>
              <w:marBottom w:val="0"/>
              <w:divBdr>
                <w:top w:val="none" w:sz="0" w:space="0" w:color="auto"/>
                <w:left w:val="none" w:sz="0" w:space="0" w:color="auto"/>
                <w:bottom w:val="none" w:sz="0" w:space="0" w:color="auto"/>
                <w:right w:val="none" w:sz="0" w:space="0" w:color="auto"/>
              </w:divBdr>
            </w:div>
            <w:div w:id="1450051515">
              <w:marLeft w:val="0"/>
              <w:marRight w:val="0"/>
              <w:marTop w:val="0"/>
              <w:marBottom w:val="0"/>
              <w:divBdr>
                <w:top w:val="none" w:sz="0" w:space="0" w:color="auto"/>
                <w:left w:val="none" w:sz="0" w:space="0" w:color="auto"/>
                <w:bottom w:val="none" w:sz="0" w:space="0" w:color="auto"/>
                <w:right w:val="none" w:sz="0" w:space="0" w:color="auto"/>
              </w:divBdr>
            </w:div>
            <w:div w:id="475419956">
              <w:marLeft w:val="0"/>
              <w:marRight w:val="0"/>
              <w:marTop w:val="0"/>
              <w:marBottom w:val="0"/>
              <w:divBdr>
                <w:top w:val="none" w:sz="0" w:space="0" w:color="auto"/>
                <w:left w:val="none" w:sz="0" w:space="0" w:color="auto"/>
                <w:bottom w:val="none" w:sz="0" w:space="0" w:color="auto"/>
                <w:right w:val="none" w:sz="0" w:space="0" w:color="auto"/>
              </w:divBdr>
            </w:div>
            <w:div w:id="1363628245">
              <w:marLeft w:val="0"/>
              <w:marRight w:val="0"/>
              <w:marTop w:val="0"/>
              <w:marBottom w:val="0"/>
              <w:divBdr>
                <w:top w:val="none" w:sz="0" w:space="0" w:color="auto"/>
                <w:left w:val="none" w:sz="0" w:space="0" w:color="auto"/>
                <w:bottom w:val="none" w:sz="0" w:space="0" w:color="auto"/>
                <w:right w:val="none" w:sz="0" w:space="0" w:color="auto"/>
              </w:divBdr>
            </w:div>
            <w:div w:id="353849076">
              <w:marLeft w:val="0"/>
              <w:marRight w:val="0"/>
              <w:marTop w:val="0"/>
              <w:marBottom w:val="0"/>
              <w:divBdr>
                <w:top w:val="none" w:sz="0" w:space="0" w:color="auto"/>
                <w:left w:val="none" w:sz="0" w:space="0" w:color="auto"/>
                <w:bottom w:val="none" w:sz="0" w:space="0" w:color="auto"/>
                <w:right w:val="none" w:sz="0" w:space="0" w:color="auto"/>
              </w:divBdr>
            </w:div>
            <w:div w:id="2121097842">
              <w:marLeft w:val="0"/>
              <w:marRight w:val="0"/>
              <w:marTop w:val="0"/>
              <w:marBottom w:val="0"/>
              <w:divBdr>
                <w:top w:val="none" w:sz="0" w:space="0" w:color="auto"/>
                <w:left w:val="none" w:sz="0" w:space="0" w:color="auto"/>
                <w:bottom w:val="none" w:sz="0" w:space="0" w:color="auto"/>
                <w:right w:val="none" w:sz="0" w:space="0" w:color="auto"/>
              </w:divBdr>
            </w:div>
            <w:div w:id="1297250976">
              <w:marLeft w:val="0"/>
              <w:marRight w:val="0"/>
              <w:marTop w:val="0"/>
              <w:marBottom w:val="0"/>
              <w:divBdr>
                <w:top w:val="none" w:sz="0" w:space="0" w:color="auto"/>
                <w:left w:val="none" w:sz="0" w:space="0" w:color="auto"/>
                <w:bottom w:val="none" w:sz="0" w:space="0" w:color="auto"/>
                <w:right w:val="none" w:sz="0" w:space="0" w:color="auto"/>
              </w:divBdr>
            </w:div>
            <w:div w:id="2126846241">
              <w:marLeft w:val="0"/>
              <w:marRight w:val="0"/>
              <w:marTop w:val="0"/>
              <w:marBottom w:val="0"/>
              <w:divBdr>
                <w:top w:val="none" w:sz="0" w:space="0" w:color="auto"/>
                <w:left w:val="none" w:sz="0" w:space="0" w:color="auto"/>
                <w:bottom w:val="none" w:sz="0" w:space="0" w:color="auto"/>
                <w:right w:val="none" w:sz="0" w:space="0" w:color="auto"/>
              </w:divBdr>
            </w:div>
            <w:div w:id="621810607">
              <w:marLeft w:val="0"/>
              <w:marRight w:val="0"/>
              <w:marTop w:val="0"/>
              <w:marBottom w:val="0"/>
              <w:divBdr>
                <w:top w:val="none" w:sz="0" w:space="0" w:color="auto"/>
                <w:left w:val="none" w:sz="0" w:space="0" w:color="auto"/>
                <w:bottom w:val="none" w:sz="0" w:space="0" w:color="auto"/>
                <w:right w:val="none" w:sz="0" w:space="0" w:color="auto"/>
              </w:divBdr>
            </w:div>
            <w:div w:id="949429616">
              <w:marLeft w:val="0"/>
              <w:marRight w:val="0"/>
              <w:marTop w:val="0"/>
              <w:marBottom w:val="0"/>
              <w:divBdr>
                <w:top w:val="none" w:sz="0" w:space="0" w:color="auto"/>
                <w:left w:val="none" w:sz="0" w:space="0" w:color="auto"/>
                <w:bottom w:val="none" w:sz="0" w:space="0" w:color="auto"/>
                <w:right w:val="none" w:sz="0" w:space="0" w:color="auto"/>
              </w:divBdr>
            </w:div>
            <w:div w:id="1049963898">
              <w:marLeft w:val="0"/>
              <w:marRight w:val="0"/>
              <w:marTop w:val="0"/>
              <w:marBottom w:val="0"/>
              <w:divBdr>
                <w:top w:val="none" w:sz="0" w:space="0" w:color="auto"/>
                <w:left w:val="none" w:sz="0" w:space="0" w:color="auto"/>
                <w:bottom w:val="none" w:sz="0" w:space="0" w:color="auto"/>
                <w:right w:val="none" w:sz="0" w:space="0" w:color="auto"/>
              </w:divBdr>
            </w:div>
            <w:div w:id="1125735651">
              <w:marLeft w:val="0"/>
              <w:marRight w:val="0"/>
              <w:marTop w:val="0"/>
              <w:marBottom w:val="0"/>
              <w:divBdr>
                <w:top w:val="none" w:sz="0" w:space="0" w:color="auto"/>
                <w:left w:val="none" w:sz="0" w:space="0" w:color="auto"/>
                <w:bottom w:val="none" w:sz="0" w:space="0" w:color="auto"/>
                <w:right w:val="none" w:sz="0" w:space="0" w:color="auto"/>
              </w:divBdr>
            </w:div>
            <w:div w:id="502355491">
              <w:marLeft w:val="0"/>
              <w:marRight w:val="0"/>
              <w:marTop w:val="0"/>
              <w:marBottom w:val="0"/>
              <w:divBdr>
                <w:top w:val="none" w:sz="0" w:space="0" w:color="auto"/>
                <w:left w:val="none" w:sz="0" w:space="0" w:color="auto"/>
                <w:bottom w:val="none" w:sz="0" w:space="0" w:color="auto"/>
                <w:right w:val="none" w:sz="0" w:space="0" w:color="auto"/>
              </w:divBdr>
            </w:div>
            <w:div w:id="346638417">
              <w:marLeft w:val="0"/>
              <w:marRight w:val="0"/>
              <w:marTop w:val="0"/>
              <w:marBottom w:val="0"/>
              <w:divBdr>
                <w:top w:val="none" w:sz="0" w:space="0" w:color="auto"/>
                <w:left w:val="none" w:sz="0" w:space="0" w:color="auto"/>
                <w:bottom w:val="none" w:sz="0" w:space="0" w:color="auto"/>
                <w:right w:val="none" w:sz="0" w:space="0" w:color="auto"/>
              </w:divBdr>
            </w:div>
            <w:div w:id="1909147844">
              <w:marLeft w:val="0"/>
              <w:marRight w:val="0"/>
              <w:marTop w:val="0"/>
              <w:marBottom w:val="0"/>
              <w:divBdr>
                <w:top w:val="none" w:sz="0" w:space="0" w:color="auto"/>
                <w:left w:val="none" w:sz="0" w:space="0" w:color="auto"/>
                <w:bottom w:val="none" w:sz="0" w:space="0" w:color="auto"/>
                <w:right w:val="none" w:sz="0" w:space="0" w:color="auto"/>
              </w:divBdr>
            </w:div>
            <w:div w:id="749305475">
              <w:marLeft w:val="0"/>
              <w:marRight w:val="0"/>
              <w:marTop w:val="0"/>
              <w:marBottom w:val="0"/>
              <w:divBdr>
                <w:top w:val="none" w:sz="0" w:space="0" w:color="auto"/>
                <w:left w:val="none" w:sz="0" w:space="0" w:color="auto"/>
                <w:bottom w:val="none" w:sz="0" w:space="0" w:color="auto"/>
                <w:right w:val="none" w:sz="0" w:space="0" w:color="auto"/>
              </w:divBdr>
            </w:div>
            <w:div w:id="468089614">
              <w:marLeft w:val="0"/>
              <w:marRight w:val="0"/>
              <w:marTop w:val="0"/>
              <w:marBottom w:val="0"/>
              <w:divBdr>
                <w:top w:val="none" w:sz="0" w:space="0" w:color="auto"/>
                <w:left w:val="none" w:sz="0" w:space="0" w:color="auto"/>
                <w:bottom w:val="none" w:sz="0" w:space="0" w:color="auto"/>
                <w:right w:val="none" w:sz="0" w:space="0" w:color="auto"/>
              </w:divBdr>
            </w:div>
            <w:div w:id="115832343">
              <w:marLeft w:val="0"/>
              <w:marRight w:val="0"/>
              <w:marTop w:val="0"/>
              <w:marBottom w:val="0"/>
              <w:divBdr>
                <w:top w:val="none" w:sz="0" w:space="0" w:color="auto"/>
                <w:left w:val="none" w:sz="0" w:space="0" w:color="auto"/>
                <w:bottom w:val="none" w:sz="0" w:space="0" w:color="auto"/>
                <w:right w:val="none" w:sz="0" w:space="0" w:color="auto"/>
              </w:divBdr>
            </w:div>
            <w:div w:id="37048383">
              <w:marLeft w:val="0"/>
              <w:marRight w:val="0"/>
              <w:marTop w:val="0"/>
              <w:marBottom w:val="0"/>
              <w:divBdr>
                <w:top w:val="none" w:sz="0" w:space="0" w:color="auto"/>
                <w:left w:val="none" w:sz="0" w:space="0" w:color="auto"/>
                <w:bottom w:val="none" w:sz="0" w:space="0" w:color="auto"/>
                <w:right w:val="none" w:sz="0" w:space="0" w:color="auto"/>
              </w:divBdr>
            </w:div>
            <w:div w:id="569392304">
              <w:marLeft w:val="0"/>
              <w:marRight w:val="0"/>
              <w:marTop w:val="0"/>
              <w:marBottom w:val="0"/>
              <w:divBdr>
                <w:top w:val="none" w:sz="0" w:space="0" w:color="auto"/>
                <w:left w:val="none" w:sz="0" w:space="0" w:color="auto"/>
                <w:bottom w:val="none" w:sz="0" w:space="0" w:color="auto"/>
                <w:right w:val="none" w:sz="0" w:space="0" w:color="auto"/>
              </w:divBdr>
            </w:div>
            <w:div w:id="968363575">
              <w:marLeft w:val="0"/>
              <w:marRight w:val="0"/>
              <w:marTop w:val="0"/>
              <w:marBottom w:val="0"/>
              <w:divBdr>
                <w:top w:val="none" w:sz="0" w:space="0" w:color="auto"/>
                <w:left w:val="none" w:sz="0" w:space="0" w:color="auto"/>
                <w:bottom w:val="none" w:sz="0" w:space="0" w:color="auto"/>
                <w:right w:val="none" w:sz="0" w:space="0" w:color="auto"/>
              </w:divBdr>
            </w:div>
            <w:div w:id="1779059131">
              <w:marLeft w:val="0"/>
              <w:marRight w:val="0"/>
              <w:marTop w:val="0"/>
              <w:marBottom w:val="0"/>
              <w:divBdr>
                <w:top w:val="none" w:sz="0" w:space="0" w:color="auto"/>
                <w:left w:val="none" w:sz="0" w:space="0" w:color="auto"/>
                <w:bottom w:val="none" w:sz="0" w:space="0" w:color="auto"/>
                <w:right w:val="none" w:sz="0" w:space="0" w:color="auto"/>
              </w:divBdr>
            </w:div>
            <w:div w:id="739057247">
              <w:marLeft w:val="0"/>
              <w:marRight w:val="0"/>
              <w:marTop w:val="0"/>
              <w:marBottom w:val="0"/>
              <w:divBdr>
                <w:top w:val="none" w:sz="0" w:space="0" w:color="auto"/>
                <w:left w:val="none" w:sz="0" w:space="0" w:color="auto"/>
                <w:bottom w:val="none" w:sz="0" w:space="0" w:color="auto"/>
                <w:right w:val="none" w:sz="0" w:space="0" w:color="auto"/>
              </w:divBdr>
            </w:div>
            <w:div w:id="849684349">
              <w:marLeft w:val="0"/>
              <w:marRight w:val="0"/>
              <w:marTop w:val="0"/>
              <w:marBottom w:val="0"/>
              <w:divBdr>
                <w:top w:val="none" w:sz="0" w:space="0" w:color="auto"/>
                <w:left w:val="none" w:sz="0" w:space="0" w:color="auto"/>
                <w:bottom w:val="none" w:sz="0" w:space="0" w:color="auto"/>
                <w:right w:val="none" w:sz="0" w:space="0" w:color="auto"/>
              </w:divBdr>
            </w:div>
            <w:div w:id="151800140">
              <w:marLeft w:val="0"/>
              <w:marRight w:val="0"/>
              <w:marTop w:val="0"/>
              <w:marBottom w:val="0"/>
              <w:divBdr>
                <w:top w:val="none" w:sz="0" w:space="0" w:color="auto"/>
                <w:left w:val="none" w:sz="0" w:space="0" w:color="auto"/>
                <w:bottom w:val="none" w:sz="0" w:space="0" w:color="auto"/>
                <w:right w:val="none" w:sz="0" w:space="0" w:color="auto"/>
              </w:divBdr>
            </w:div>
            <w:div w:id="338315126">
              <w:marLeft w:val="0"/>
              <w:marRight w:val="0"/>
              <w:marTop w:val="0"/>
              <w:marBottom w:val="0"/>
              <w:divBdr>
                <w:top w:val="none" w:sz="0" w:space="0" w:color="auto"/>
                <w:left w:val="none" w:sz="0" w:space="0" w:color="auto"/>
                <w:bottom w:val="none" w:sz="0" w:space="0" w:color="auto"/>
                <w:right w:val="none" w:sz="0" w:space="0" w:color="auto"/>
              </w:divBdr>
            </w:div>
            <w:div w:id="171454321">
              <w:marLeft w:val="0"/>
              <w:marRight w:val="0"/>
              <w:marTop w:val="0"/>
              <w:marBottom w:val="0"/>
              <w:divBdr>
                <w:top w:val="none" w:sz="0" w:space="0" w:color="auto"/>
                <w:left w:val="none" w:sz="0" w:space="0" w:color="auto"/>
                <w:bottom w:val="none" w:sz="0" w:space="0" w:color="auto"/>
                <w:right w:val="none" w:sz="0" w:space="0" w:color="auto"/>
              </w:divBdr>
            </w:div>
            <w:div w:id="476654848">
              <w:marLeft w:val="0"/>
              <w:marRight w:val="0"/>
              <w:marTop w:val="0"/>
              <w:marBottom w:val="0"/>
              <w:divBdr>
                <w:top w:val="none" w:sz="0" w:space="0" w:color="auto"/>
                <w:left w:val="none" w:sz="0" w:space="0" w:color="auto"/>
                <w:bottom w:val="none" w:sz="0" w:space="0" w:color="auto"/>
                <w:right w:val="none" w:sz="0" w:space="0" w:color="auto"/>
              </w:divBdr>
            </w:div>
            <w:div w:id="1614432758">
              <w:marLeft w:val="0"/>
              <w:marRight w:val="0"/>
              <w:marTop w:val="0"/>
              <w:marBottom w:val="0"/>
              <w:divBdr>
                <w:top w:val="none" w:sz="0" w:space="0" w:color="auto"/>
                <w:left w:val="none" w:sz="0" w:space="0" w:color="auto"/>
                <w:bottom w:val="none" w:sz="0" w:space="0" w:color="auto"/>
                <w:right w:val="none" w:sz="0" w:space="0" w:color="auto"/>
              </w:divBdr>
            </w:div>
            <w:div w:id="1908808763">
              <w:marLeft w:val="0"/>
              <w:marRight w:val="0"/>
              <w:marTop w:val="0"/>
              <w:marBottom w:val="0"/>
              <w:divBdr>
                <w:top w:val="none" w:sz="0" w:space="0" w:color="auto"/>
                <w:left w:val="none" w:sz="0" w:space="0" w:color="auto"/>
                <w:bottom w:val="none" w:sz="0" w:space="0" w:color="auto"/>
                <w:right w:val="none" w:sz="0" w:space="0" w:color="auto"/>
              </w:divBdr>
            </w:div>
            <w:div w:id="63795556">
              <w:marLeft w:val="0"/>
              <w:marRight w:val="0"/>
              <w:marTop w:val="0"/>
              <w:marBottom w:val="0"/>
              <w:divBdr>
                <w:top w:val="none" w:sz="0" w:space="0" w:color="auto"/>
                <w:left w:val="none" w:sz="0" w:space="0" w:color="auto"/>
                <w:bottom w:val="none" w:sz="0" w:space="0" w:color="auto"/>
                <w:right w:val="none" w:sz="0" w:space="0" w:color="auto"/>
              </w:divBdr>
            </w:div>
            <w:div w:id="660432857">
              <w:marLeft w:val="0"/>
              <w:marRight w:val="0"/>
              <w:marTop w:val="0"/>
              <w:marBottom w:val="0"/>
              <w:divBdr>
                <w:top w:val="none" w:sz="0" w:space="0" w:color="auto"/>
                <w:left w:val="none" w:sz="0" w:space="0" w:color="auto"/>
                <w:bottom w:val="none" w:sz="0" w:space="0" w:color="auto"/>
                <w:right w:val="none" w:sz="0" w:space="0" w:color="auto"/>
              </w:divBdr>
            </w:div>
            <w:div w:id="152109165">
              <w:marLeft w:val="0"/>
              <w:marRight w:val="0"/>
              <w:marTop w:val="0"/>
              <w:marBottom w:val="0"/>
              <w:divBdr>
                <w:top w:val="none" w:sz="0" w:space="0" w:color="auto"/>
                <w:left w:val="none" w:sz="0" w:space="0" w:color="auto"/>
                <w:bottom w:val="none" w:sz="0" w:space="0" w:color="auto"/>
                <w:right w:val="none" w:sz="0" w:space="0" w:color="auto"/>
              </w:divBdr>
            </w:div>
            <w:div w:id="1675498182">
              <w:marLeft w:val="0"/>
              <w:marRight w:val="0"/>
              <w:marTop w:val="0"/>
              <w:marBottom w:val="0"/>
              <w:divBdr>
                <w:top w:val="none" w:sz="0" w:space="0" w:color="auto"/>
                <w:left w:val="none" w:sz="0" w:space="0" w:color="auto"/>
                <w:bottom w:val="none" w:sz="0" w:space="0" w:color="auto"/>
                <w:right w:val="none" w:sz="0" w:space="0" w:color="auto"/>
              </w:divBdr>
            </w:div>
            <w:div w:id="1031566350">
              <w:marLeft w:val="0"/>
              <w:marRight w:val="0"/>
              <w:marTop w:val="0"/>
              <w:marBottom w:val="0"/>
              <w:divBdr>
                <w:top w:val="none" w:sz="0" w:space="0" w:color="auto"/>
                <w:left w:val="none" w:sz="0" w:space="0" w:color="auto"/>
                <w:bottom w:val="none" w:sz="0" w:space="0" w:color="auto"/>
                <w:right w:val="none" w:sz="0" w:space="0" w:color="auto"/>
              </w:divBdr>
            </w:div>
            <w:div w:id="1860073249">
              <w:marLeft w:val="0"/>
              <w:marRight w:val="0"/>
              <w:marTop w:val="0"/>
              <w:marBottom w:val="0"/>
              <w:divBdr>
                <w:top w:val="none" w:sz="0" w:space="0" w:color="auto"/>
                <w:left w:val="none" w:sz="0" w:space="0" w:color="auto"/>
                <w:bottom w:val="none" w:sz="0" w:space="0" w:color="auto"/>
                <w:right w:val="none" w:sz="0" w:space="0" w:color="auto"/>
              </w:divBdr>
            </w:div>
            <w:div w:id="1235823595">
              <w:marLeft w:val="0"/>
              <w:marRight w:val="0"/>
              <w:marTop w:val="0"/>
              <w:marBottom w:val="0"/>
              <w:divBdr>
                <w:top w:val="none" w:sz="0" w:space="0" w:color="auto"/>
                <w:left w:val="none" w:sz="0" w:space="0" w:color="auto"/>
                <w:bottom w:val="none" w:sz="0" w:space="0" w:color="auto"/>
                <w:right w:val="none" w:sz="0" w:space="0" w:color="auto"/>
              </w:divBdr>
            </w:div>
            <w:div w:id="2085834038">
              <w:marLeft w:val="0"/>
              <w:marRight w:val="0"/>
              <w:marTop w:val="0"/>
              <w:marBottom w:val="0"/>
              <w:divBdr>
                <w:top w:val="none" w:sz="0" w:space="0" w:color="auto"/>
                <w:left w:val="none" w:sz="0" w:space="0" w:color="auto"/>
                <w:bottom w:val="none" w:sz="0" w:space="0" w:color="auto"/>
                <w:right w:val="none" w:sz="0" w:space="0" w:color="auto"/>
              </w:divBdr>
            </w:div>
            <w:div w:id="1089810564">
              <w:marLeft w:val="0"/>
              <w:marRight w:val="0"/>
              <w:marTop w:val="0"/>
              <w:marBottom w:val="0"/>
              <w:divBdr>
                <w:top w:val="none" w:sz="0" w:space="0" w:color="auto"/>
                <w:left w:val="none" w:sz="0" w:space="0" w:color="auto"/>
                <w:bottom w:val="none" w:sz="0" w:space="0" w:color="auto"/>
                <w:right w:val="none" w:sz="0" w:space="0" w:color="auto"/>
              </w:divBdr>
            </w:div>
            <w:div w:id="1275333040">
              <w:marLeft w:val="0"/>
              <w:marRight w:val="0"/>
              <w:marTop w:val="0"/>
              <w:marBottom w:val="0"/>
              <w:divBdr>
                <w:top w:val="none" w:sz="0" w:space="0" w:color="auto"/>
                <w:left w:val="none" w:sz="0" w:space="0" w:color="auto"/>
                <w:bottom w:val="none" w:sz="0" w:space="0" w:color="auto"/>
                <w:right w:val="none" w:sz="0" w:space="0" w:color="auto"/>
              </w:divBdr>
            </w:div>
            <w:div w:id="974289115">
              <w:marLeft w:val="0"/>
              <w:marRight w:val="0"/>
              <w:marTop w:val="0"/>
              <w:marBottom w:val="0"/>
              <w:divBdr>
                <w:top w:val="none" w:sz="0" w:space="0" w:color="auto"/>
                <w:left w:val="none" w:sz="0" w:space="0" w:color="auto"/>
                <w:bottom w:val="none" w:sz="0" w:space="0" w:color="auto"/>
                <w:right w:val="none" w:sz="0" w:space="0" w:color="auto"/>
              </w:divBdr>
            </w:div>
            <w:div w:id="147484972">
              <w:marLeft w:val="0"/>
              <w:marRight w:val="0"/>
              <w:marTop w:val="0"/>
              <w:marBottom w:val="0"/>
              <w:divBdr>
                <w:top w:val="none" w:sz="0" w:space="0" w:color="auto"/>
                <w:left w:val="none" w:sz="0" w:space="0" w:color="auto"/>
                <w:bottom w:val="none" w:sz="0" w:space="0" w:color="auto"/>
                <w:right w:val="none" w:sz="0" w:space="0" w:color="auto"/>
              </w:divBdr>
            </w:div>
            <w:div w:id="1373730221">
              <w:marLeft w:val="0"/>
              <w:marRight w:val="0"/>
              <w:marTop w:val="0"/>
              <w:marBottom w:val="0"/>
              <w:divBdr>
                <w:top w:val="none" w:sz="0" w:space="0" w:color="auto"/>
                <w:left w:val="none" w:sz="0" w:space="0" w:color="auto"/>
                <w:bottom w:val="none" w:sz="0" w:space="0" w:color="auto"/>
                <w:right w:val="none" w:sz="0" w:space="0" w:color="auto"/>
              </w:divBdr>
            </w:div>
            <w:div w:id="450058693">
              <w:marLeft w:val="0"/>
              <w:marRight w:val="0"/>
              <w:marTop w:val="0"/>
              <w:marBottom w:val="0"/>
              <w:divBdr>
                <w:top w:val="none" w:sz="0" w:space="0" w:color="auto"/>
                <w:left w:val="none" w:sz="0" w:space="0" w:color="auto"/>
                <w:bottom w:val="none" w:sz="0" w:space="0" w:color="auto"/>
                <w:right w:val="none" w:sz="0" w:space="0" w:color="auto"/>
              </w:divBdr>
            </w:div>
            <w:div w:id="2020429466">
              <w:marLeft w:val="0"/>
              <w:marRight w:val="0"/>
              <w:marTop w:val="0"/>
              <w:marBottom w:val="0"/>
              <w:divBdr>
                <w:top w:val="none" w:sz="0" w:space="0" w:color="auto"/>
                <w:left w:val="none" w:sz="0" w:space="0" w:color="auto"/>
                <w:bottom w:val="none" w:sz="0" w:space="0" w:color="auto"/>
                <w:right w:val="none" w:sz="0" w:space="0" w:color="auto"/>
              </w:divBdr>
            </w:div>
            <w:div w:id="148140282">
              <w:marLeft w:val="0"/>
              <w:marRight w:val="0"/>
              <w:marTop w:val="0"/>
              <w:marBottom w:val="0"/>
              <w:divBdr>
                <w:top w:val="none" w:sz="0" w:space="0" w:color="auto"/>
                <w:left w:val="none" w:sz="0" w:space="0" w:color="auto"/>
                <w:bottom w:val="none" w:sz="0" w:space="0" w:color="auto"/>
                <w:right w:val="none" w:sz="0" w:space="0" w:color="auto"/>
              </w:divBdr>
            </w:div>
            <w:div w:id="1633294034">
              <w:marLeft w:val="0"/>
              <w:marRight w:val="0"/>
              <w:marTop w:val="0"/>
              <w:marBottom w:val="0"/>
              <w:divBdr>
                <w:top w:val="none" w:sz="0" w:space="0" w:color="auto"/>
                <w:left w:val="none" w:sz="0" w:space="0" w:color="auto"/>
                <w:bottom w:val="none" w:sz="0" w:space="0" w:color="auto"/>
                <w:right w:val="none" w:sz="0" w:space="0" w:color="auto"/>
              </w:divBdr>
            </w:div>
            <w:div w:id="190648422">
              <w:marLeft w:val="0"/>
              <w:marRight w:val="0"/>
              <w:marTop w:val="0"/>
              <w:marBottom w:val="0"/>
              <w:divBdr>
                <w:top w:val="none" w:sz="0" w:space="0" w:color="auto"/>
                <w:left w:val="none" w:sz="0" w:space="0" w:color="auto"/>
                <w:bottom w:val="none" w:sz="0" w:space="0" w:color="auto"/>
                <w:right w:val="none" w:sz="0" w:space="0" w:color="auto"/>
              </w:divBdr>
            </w:div>
            <w:div w:id="369303817">
              <w:marLeft w:val="0"/>
              <w:marRight w:val="0"/>
              <w:marTop w:val="0"/>
              <w:marBottom w:val="0"/>
              <w:divBdr>
                <w:top w:val="none" w:sz="0" w:space="0" w:color="auto"/>
                <w:left w:val="none" w:sz="0" w:space="0" w:color="auto"/>
                <w:bottom w:val="none" w:sz="0" w:space="0" w:color="auto"/>
                <w:right w:val="none" w:sz="0" w:space="0" w:color="auto"/>
              </w:divBdr>
            </w:div>
            <w:div w:id="1653868130">
              <w:marLeft w:val="0"/>
              <w:marRight w:val="0"/>
              <w:marTop w:val="0"/>
              <w:marBottom w:val="0"/>
              <w:divBdr>
                <w:top w:val="none" w:sz="0" w:space="0" w:color="auto"/>
                <w:left w:val="none" w:sz="0" w:space="0" w:color="auto"/>
                <w:bottom w:val="none" w:sz="0" w:space="0" w:color="auto"/>
                <w:right w:val="none" w:sz="0" w:space="0" w:color="auto"/>
              </w:divBdr>
            </w:div>
            <w:div w:id="1730760669">
              <w:marLeft w:val="0"/>
              <w:marRight w:val="0"/>
              <w:marTop w:val="0"/>
              <w:marBottom w:val="0"/>
              <w:divBdr>
                <w:top w:val="none" w:sz="0" w:space="0" w:color="auto"/>
                <w:left w:val="none" w:sz="0" w:space="0" w:color="auto"/>
                <w:bottom w:val="none" w:sz="0" w:space="0" w:color="auto"/>
                <w:right w:val="none" w:sz="0" w:space="0" w:color="auto"/>
              </w:divBdr>
            </w:div>
            <w:div w:id="2032410991">
              <w:marLeft w:val="0"/>
              <w:marRight w:val="0"/>
              <w:marTop w:val="0"/>
              <w:marBottom w:val="0"/>
              <w:divBdr>
                <w:top w:val="none" w:sz="0" w:space="0" w:color="auto"/>
                <w:left w:val="none" w:sz="0" w:space="0" w:color="auto"/>
                <w:bottom w:val="none" w:sz="0" w:space="0" w:color="auto"/>
                <w:right w:val="none" w:sz="0" w:space="0" w:color="auto"/>
              </w:divBdr>
            </w:div>
            <w:div w:id="935553880">
              <w:marLeft w:val="0"/>
              <w:marRight w:val="0"/>
              <w:marTop w:val="0"/>
              <w:marBottom w:val="0"/>
              <w:divBdr>
                <w:top w:val="none" w:sz="0" w:space="0" w:color="auto"/>
                <w:left w:val="none" w:sz="0" w:space="0" w:color="auto"/>
                <w:bottom w:val="none" w:sz="0" w:space="0" w:color="auto"/>
                <w:right w:val="none" w:sz="0" w:space="0" w:color="auto"/>
              </w:divBdr>
            </w:div>
            <w:div w:id="1202749349">
              <w:marLeft w:val="0"/>
              <w:marRight w:val="0"/>
              <w:marTop w:val="0"/>
              <w:marBottom w:val="0"/>
              <w:divBdr>
                <w:top w:val="none" w:sz="0" w:space="0" w:color="auto"/>
                <w:left w:val="none" w:sz="0" w:space="0" w:color="auto"/>
                <w:bottom w:val="none" w:sz="0" w:space="0" w:color="auto"/>
                <w:right w:val="none" w:sz="0" w:space="0" w:color="auto"/>
              </w:divBdr>
            </w:div>
            <w:div w:id="241917169">
              <w:marLeft w:val="0"/>
              <w:marRight w:val="0"/>
              <w:marTop w:val="0"/>
              <w:marBottom w:val="0"/>
              <w:divBdr>
                <w:top w:val="none" w:sz="0" w:space="0" w:color="auto"/>
                <w:left w:val="none" w:sz="0" w:space="0" w:color="auto"/>
                <w:bottom w:val="none" w:sz="0" w:space="0" w:color="auto"/>
                <w:right w:val="none" w:sz="0" w:space="0" w:color="auto"/>
              </w:divBdr>
            </w:div>
            <w:div w:id="1079793395">
              <w:marLeft w:val="0"/>
              <w:marRight w:val="0"/>
              <w:marTop w:val="0"/>
              <w:marBottom w:val="0"/>
              <w:divBdr>
                <w:top w:val="none" w:sz="0" w:space="0" w:color="auto"/>
                <w:left w:val="none" w:sz="0" w:space="0" w:color="auto"/>
                <w:bottom w:val="none" w:sz="0" w:space="0" w:color="auto"/>
                <w:right w:val="none" w:sz="0" w:space="0" w:color="auto"/>
              </w:divBdr>
            </w:div>
            <w:div w:id="1479692049">
              <w:marLeft w:val="0"/>
              <w:marRight w:val="0"/>
              <w:marTop w:val="0"/>
              <w:marBottom w:val="0"/>
              <w:divBdr>
                <w:top w:val="none" w:sz="0" w:space="0" w:color="auto"/>
                <w:left w:val="none" w:sz="0" w:space="0" w:color="auto"/>
                <w:bottom w:val="none" w:sz="0" w:space="0" w:color="auto"/>
                <w:right w:val="none" w:sz="0" w:space="0" w:color="auto"/>
              </w:divBdr>
            </w:div>
            <w:div w:id="1795636762">
              <w:marLeft w:val="0"/>
              <w:marRight w:val="0"/>
              <w:marTop w:val="0"/>
              <w:marBottom w:val="0"/>
              <w:divBdr>
                <w:top w:val="none" w:sz="0" w:space="0" w:color="auto"/>
                <w:left w:val="none" w:sz="0" w:space="0" w:color="auto"/>
                <w:bottom w:val="none" w:sz="0" w:space="0" w:color="auto"/>
                <w:right w:val="none" w:sz="0" w:space="0" w:color="auto"/>
              </w:divBdr>
            </w:div>
            <w:div w:id="259992538">
              <w:marLeft w:val="0"/>
              <w:marRight w:val="0"/>
              <w:marTop w:val="0"/>
              <w:marBottom w:val="0"/>
              <w:divBdr>
                <w:top w:val="none" w:sz="0" w:space="0" w:color="auto"/>
                <w:left w:val="none" w:sz="0" w:space="0" w:color="auto"/>
                <w:bottom w:val="none" w:sz="0" w:space="0" w:color="auto"/>
                <w:right w:val="none" w:sz="0" w:space="0" w:color="auto"/>
              </w:divBdr>
            </w:div>
            <w:div w:id="1824009788">
              <w:marLeft w:val="0"/>
              <w:marRight w:val="0"/>
              <w:marTop w:val="0"/>
              <w:marBottom w:val="0"/>
              <w:divBdr>
                <w:top w:val="none" w:sz="0" w:space="0" w:color="auto"/>
                <w:left w:val="none" w:sz="0" w:space="0" w:color="auto"/>
                <w:bottom w:val="none" w:sz="0" w:space="0" w:color="auto"/>
                <w:right w:val="none" w:sz="0" w:space="0" w:color="auto"/>
              </w:divBdr>
            </w:div>
            <w:div w:id="1135610292">
              <w:marLeft w:val="0"/>
              <w:marRight w:val="0"/>
              <w:marTop w:val="0"/>
              <w:marBottom w:val="0"/>
              <w:divBdr>
                <w:top w:val="none" w:sz="0" w:space="0" w:color="auto"/>
                <w:left w:val="none" w:sz="0" w:space="0" w:color="auto"/>
                <w:bottom w:val="none" w:sz="0" w:space="0" w:color="auto"/>
                <w:right w:val="none" w:sz="0" w:space="0" w:color="auto"/>
              </w:divBdr>
            </w:div>
            <w:div w:id="1355617198">
              <w:marLeft w:val="0"/>
              <w:marRight w:val="0"/>
              <w:marTop w:val="0"/>
              <w:marBottom w:val="0"/>
              <w:divBdr>
                <w:top w:val="none" w:sz="0" w:space="0" w:color="auto"/>
                <w:left w:val="none" w:sz="0" w:space="0" w:color="auto"/>
                <w:bottom w:val="none" w:sz="0" w:space="0" w:color="auto"/>
                <w:right w:val="none" w:sz="0" w:space="0" w:color="auto"/>
              </w:divBdr>
            </w:div>
            <w:div w:id="97986671">
              <w:marLeft w:val="0"/>
              <w:marRight w:val="0"/>
              <w:marTop w:val="0"/>
              <w:marBottom w:val="0"/>
              <w:divBdr>
                <w:top w:val="none" w:sz="0" w:space="0" w:color="auto"/>
                <w:left w:val="none" w:sz="0" w:space="0" w:color="auto"/>
                <w:bottom w:val="none" w:sz="0" w:space="0" w:color="auto"/>
                <w:right w:val="none" w:sz="0" w:space="0" w:color="auto"/>
              </w:divBdr>
            </w:div>
            <w:div w:id="938638236">
              <w:marLeft w:val="0"/>
              <w:marRight w:val="0"/>
              <w:marTop w:val="0"/>
              <w:marBottom w:val="0"/>
              <w:divBdr>
                <w:top w:val="none" w:sz="0" w:space="0" w:color="auto"/>
                <w:left w:val="none" w:sz="0" w:space="0" w:color="auto"/>
                <w:bottom w:val="none" w:sz="0" w:space="0" w:color="auto"/>
                <w:right w:val="none" w:sz="0" w:space="0" w:color="auto"/>
              </w:divBdr>
            </w:div>
            <w:div w:id="1245073670">
              <w:marLeft w:val="0"/>
              <w:marRight w:val="0"/>
              <w:marTop w:val="0"/>
              <w:marBottom w:val="0"/>
              <w:divBdr>
                <w:top w:val="none" w:sz="0" w:space="0" w:color="auto"/>
                <w:left w:val="none" w:sz="0" w:space="0" w:color="auto"/>
                <w:bottom w:val="none" w:sz="0" w:space="0" w:color="auto"/>
                <w:right w:val="none" w:sz="0" w:space="0" w:color="auto"/>
              </w:divBdr>
            </w:div>
            <w:div w:id="1945527764">
              <w:marLeft w:val="0"/>
              <w:marRight w:val="0"/>
              <w:marTop w:val="0"/>
              <w:marBottom w:val="0"/>
              <w:divBdr>
                <w:top w:val="none" w:sz="0" w:space="0" w:color="auto"/>
                <w:left w:val="none" w:sz="0" w:space="0" w:color="auto"/>
                <w:bottom w:val="none" w:sz="0" w:space="0" w:color="auto"/>
                <w:right w:val="none" w:sz="0" w:space="0" w:color="auto"/>
              </w:divBdr>
            </w:div>
            <w:div w:id="591743242">
              <w:marLeft w:val="0"/>
              <w:marRight w:val="0"/>
              <w:marTop w:val="0"/>
              <w:marBottom w:val="0"/>
              <w:divBdr>
                <w:top w:val="none" w:sz="0" w:space="0" w:color="auto"/>
                <w:left w:val="none" w:sz="0" w:space="0" w:color="auto"/>
                <w:bottom w:val="none" w:sz="0" w:space="0" w:color="auto"/>
                <w:right w:val="none" w:sz="0" w:space="0" w:color="auto"/>
              </w:divBdr>
            </w:div>
            <w:div w:id="717170892">
              <w:marLeft w:val="0"/>
              <w:marRight w:val="0"/>
              <w:marTop w:val="0"/>
              <w:marBottom w:val="0"/>
              <w:divBdr>
                <w:top w:val="none" w:sz="0" w:space="0" w:color="auto"/>
                <w:left w:val="none" w:sz="0" w:space="0" w:color="auto"/>
                <w:bottom w:val="none" w:sz="0" w:space="0" w:color="auto"/>
                <w:right w:val="none" w:sz="0" w:space="0" w:color="auto"/>
              </w:divBdr>
            </w:div>
            <w:div w:id="633408621">
              <w:marLeft w:val="0"/>
              <w:marRight w:val="0"/>
              <w:marTop w:val="0"/>
              <w:marBottom w:val="0"/>
              <w:divBdr>
                <w:top w:val="none" w:sz="0" w:space="0" w:color="auto"/>
                <w:left w:val="none" w:sz="0" w:space="0" w:color="auto"/>
                <w:bottom w:val="none" w:sz="0" w:space="0" w:color="auto"/>
                <w:right w:val="none" w:sz="0" w:space="0" w:color="auto"/>
              </w:divBdr>
            </w:div>
            <w:div w:id="1142305642">
              <w:marLeft w:val="0"/>
              <w:marRight w:val="0"/>
              <w:marTop w:val="0"/>
              <w:marBottom w:val="0"/>
              <w:divBdr>
                <w:top w:val="none" w:sz="0" w:space="0" w:color="auto"/>
                <w:left w:val="none" w:sz="0" w:space="0" w:color="auto"/>
                <w:bottom w:val="none" w:sz="0" w:space="0" w:color="auto"/>
                <w:right w:val="none" w:sz="0" w:space="0" w:color="auto"/>
              </w:divBdr>
            </w:div>
            <w:div w:id="332684488">
              <w:marLeft w:val="0"/>
              <w:marRight w:val="0"/>
              <w:marTop w:val="0"/>
              <w:marBottom w:val="0"/>
              <w:divBdr>
                <w:top w:val="none" w:sz="0" w:space="0" w:color="auto"/>
                <w:left w:val="none" w:sz="0" w:space="0" w:color="auto"/>
                <w:bottom w:val="none" w:sz="0" w:space="0" w:color="auto"/>
                <w:right w:val="none" w:sz="0" w:space="0" w:color="auto"/>
              </w:divBdr>
            </w:div>
            <w:div w:id="2123305323">
              <w:marLeft w:val="0"/>
              <w:marRight w:val="0"/>
              <w:marTop w:val="0"/>
              <w:marBottom w:val="0"/>
              <w:divBdr>
                <w:top w:val="none" w:sz="0" w:space="0" w:color="auto"/>
                <w:left w:val="none" w:sz="0" w:space="0" w:color="auto"/>
                <w:bottom w:val="none" w:sz="0" w:space="0" w:color="auto"/>
                <w:right w:val="none" w:sz="0" w:space="0" w:color="auto"/>
              </w:divBdr>
            </w:div>
            <w:div w:id="1400903638">
              <w:marLeft w:val="0"/>
              <w:marRight w:val="0"/>
              <w:marTop w:val="0"/>
              <w:marBottom w:val="0"/>
              <w:divBdr>
                <w:top w:val="none" w:sz="0" w:space="0" w:color="auto"/>
                <w:left w:val="none" w:sz="0" w:space="0" w:color="auto"/>
                <w:bottom w:val="none" w:sz="0" w:space="0" w:color="auto"/>
                <w:right w:val="none" w:sz="0" w:space="0" w:color="auto"/>
              </w:divBdr>
            </w:div>
            <w:div w:id="1755937696">
              <w:marLeft w:val="0"/>
              <w:marRight w:val="0"/>
              <w:marTop w:val="0"/>
              <w:marBottom w:val="0"/>
              <w:divBdr>
                <w:top w:val="none" w:sz="0" w:space="0" w:color="auto"/>
                <w:left w:val="none" w:sz="0" w:space="0" w:color="auto"/>
                <w:bottom w:val="none" w:sz="0" w:space="0" w:color="auto"/>
                <w:right w:val="none" w:sz="0" w:space="0" w:color="auto"/>
              </w:divBdr>
            </w:div>
            <w:div w:id="1744182524">
              <w:marLeft w:val="0"/>
              <w:marRight w:val="0"/>
              <w:marTop w:val="0"/>
              <w:marBottom w:val="0"/>
              <w:divBdr>
                <w:top w:val="none" w:sz="0" w:space="0" w:color="auto"/>
                <w:left w:val="none" w:sz="0" w:space="0" w:color="auto"/>
                <w:bottom w:val="none" w:sz="0" w:space="0" w:color="auto"/>
                <w:right w:val="none" w:sz="0" w:space="0" w:color="auto"/>
              </w:divBdr>
            </w:div>
            <w:div w:id="293682164">
              <w:marLeft w:val="0"/>
              <w:marRight w:val="0"/>
              <w:marTop w:val="0"/>
              <w:marBottom w:val="0"/>
              <w:divBdr>
                <w:top w:val="none" w:sz="0" w:space="0" w:color="auto"/>
                <w:left w:val="none" w:sz="0" w:space="0" w:color="auto"/>
                <w:bottom w:val="none" w:sz="0" w:space="0" w:color="auto"/>
                <w:right w:val="none" w:sz="0" w:space="0" w:color="auto"/>
              </w:divBdr>
            </w:div>
            <w:div w:id="307321580">
              <w:marLeft w:val="0"/>
              <w:marRight w:val="0"/>
              <w:marTop w:val="0"/>
              <w:marBottom w:val="0"/>
              <w:divBdr>
                <w:top w:val="none" w:sz="0" w:space="0" w:color="auto"/>
                <w:left w:val="none" w:sz="0" w:space="0" w:color="auto"/>
                <w:bottom w:val="none" w:sz="0" w:space="0" w:color="auto"/>
                <w:right w:val="none" w:sz="0" w:space="0" w:color="auto"/>
              </w:divBdr>
            </w:div>
            <w:div w:id="841317352">
              <w:marLeft w:val="0"/>
              <w:marRight w:val="0"/>
              <w:marTop w:val="0"/>
              <w:marBottom w:val="0"/>
              <w:divBdr>
                <w:top w:val="none" w:sz="0" w:space="0" w:color="auto"/>
                <w:left w:val="none" w:sz="0" w:space="0" w:color="auto"/>
                <w:bottom w:val="none" w:sz="0" w:space="0" w:color="auto"/>
                <w:right w:val="none" w:sz="0" w:space="0" w:color="auto"/>
              </w:divBdr>
            </w:div>
            <w:div w:id="568271019">
              <w:marLeft w:val="0"/>
              <w:marRight w:val="0"/>
              <w:marTop w:val="0"/>
              <w:marBottom w:val="0"/>
              <w:divBdr>
                <w:top w:val="none" w:sz="0" w:space="0" w:color="auto"/>
                <w:left w:val="none" w:sz="0" w:space="0" w:color="auto"/>
                <w:bottom w:val="none" w:sz="0" w:space="0" w:color="auto"/>
                <w:right w:val="none" w:sz="0" w:space="0" w:color="auto"/>
              </w:divBdr>
            </w:div>
            <w:div w:id="1675840590">
              <w:marLeft w:val="0"/>
              <w:marRight w:val="0"/>
              <w:marTop w:val="0"/>
              <w:marBottom w:val="0"/>
              <w:divBdr>
                <w:top w:val="none" w:sz="0" w:space="0" w:color="auto"/>
                <w:left w:val="none" w:sz="0" w:space="0" w:color="auto"/>
                <w:bottom w:val="none" w:sz="0" w:space="0" w:color="auto"/>
                <w:right w:val="none" w:sz="0" w:space="0" w:color="auto"/>
              </w:divBdr>
            </w:div>
            <w:div w:id="1491410958">
              <w:marLeft w:val="0"/>
              <w:marRight w:val="0"/>
              <w:marTop w:val="0"/>
              <w:marBottom w:val="0"/>
              <w:divBdr>
                <w:top w:val="none" w:sz="0" w:space="0" w:color="auto"/>
                <w:left w:val="none" w:sz="0" w:space="0" w:color="auto"/>
                <w:bottom w:val="none" w:sz="0" w:space="0" w:color="auto"/>
                <w:right w:val="none" w:sz="0" w:space="0" w:color="auto"/>
              </w:divBdr>
            </w:div>
            <w:div w:id="1565674232">
              <w:marLeft w:val="0"/>
              <w:marRight w:val="0"/>
              <w:marTop w:val="0"/>
              <w:marBottom w:val="0"/>
              <w:divBdr>
                <w:top w:val="none" w:sz="0" w:space="0" w:color="auto"/>
                <w:left w:val="none" w:sz="0" w:space="0" w:color="auto"/>
                <w:bottom w:val="none" w:sz="0" w:space="0" w:color="auto"/>
                <w:right w:val="none" w:sz="0" w:space="0" w:color="auto"/>
              </w:divBdr>
            </w:div>
            <w:div w:id="729033825">
              <w:marLeft w:val="0"/>
              <w:marRight w:val="0"/>
              <w:marTop w:val="0"/>
              <w:marBottom w:val="0"/>
              <w:divBdr>
                <w:top w:val="none" w:sz="0" w:space="0" w:color="auto"/>
                <w:left w:val="none" w:sz="0" w:space="0" w:color="auto"/>
                <w:bottom w:val="none" w:sz="0" w:space="0" w:color="auto"/>
                <w:right w:val="none" w:sz="0" w:space="0" w:color="auto"/>
              </w:divBdr>
            </w:div>
            <w:div w:id="211426606">
              <w:marLeft w:val="0"/>
              <w:marRight w:val="0"/>
              <w:marTop w:val="0"/>
              <w:marBottom w:val="0"/>
              <w:divBdr>
                <w:top w:val="none" w:sz="0" w:space="0" w:color="auto"/>
                <w:left w:val="none" w:sz="0" w:space="0" w:color="auto"/>
                <w:bottom w:val="none" w:sz="0" w:space="0" w:color="auto"/>
                <w:right w:val="none" w:sz="0" w:space="0" w:color="auto"/>
              </w:divBdr>
            </w:div>
            <w:div w:id="105928690">
              <w:marLeft w:val="0"/>
              <w:marRight w:val="0"/>
              <w:marTop w:val="0"/>
              <w:marBottom w:val="0"/>
              <w:divBdr>
                <w:top w:val="none" w:sz="0" w:space="0" w:color="auto"/>
                <w:left w:val="none" w:sz="0" w:space="0" w:color="auto"/>
                <w:bottom w:val="none" w:sz="0" w:space="0" w:color="auto"/>
                <w:right w:val="none" w:sz="0" w:space="0" w:color="auto"/>
              </w:divBdr>
            </w:div>
            <w:div w:id="1971938012">
              <w:marLeft w:val="0"/>
              <w:marRight w:val="0"/>
              <w:marTop w:val="0"/>
              <w:marBottom w:val="0"/>
              <w:divBdr>
                <w:top w:val="none" w:sz="0" w:space="0" w:color="auto"/>
                <w:left w:val="none" w:sz="0" w:space="0" w:color="auto"/>
                <w:bottom w:val="none" w:sz="0" w:space="0" w:color="auto"/>
                <w:right w:val="none" w:sz="0" w:space="0" w:color="auto"/>
              </w:divBdr>
            </w:div>
            <w:div w:id="1192303496">
              <w:marLeft w:val="0"/>
              <w:marRight w:val="0"/>
              <w:marTop w:val="0"/>
              <w:marBottom w:val="0"/>
              <w:divBdr>
                <w:top w:val="none" w:sz="0" w:space="0" w:color="auto"/>
                <w:left w:val="none" w:sz="0" w:space="0" w:color="auto"/>
                <w:bottom w:val="none" w:sz="0" w:space="0" w:color="auto"/>
                <w:right w:val="none" w:sz="0" w:space="0" w:color="auto"/>
              </w:divBdr>
            </w:div>
            <w:div w:id="851380205">
              <w:marLeft w:val="0"/>
              <w:marRight w:val="0"/>
              <w:marTop w:val="0"/>
              <w:marBottom w:val="0"/>
              <w:divBdr>
                <w:top w:val="none" w:sz="0" w:space="0" w:color="auto"/>
                <w:left w:val="none" w:sz="0" w:space="0" w:color="auto"/>
                <w:bottom w:val="none" w:sz="0" w:space="0" w:color="auto"/>
                <w:right w:val="none" w:sz="0" w:space="0" w:color="auto"/>
              </w:divBdr>
            </w:div>
            <w:div w:id="489954090">
              <w:marLeft w:val="0"/>
              <w:marRight w:val="0"/>
              <w:marTop w:val="0"/>
              <w:marBottom w:val="0"/>
              <w:divBdr>
                <w:top w:val="none" w:sz="0" w:space="0" w:color="auto"/>
                <w:left w:val="none" w:sz="0" w:space="0" w:color="auto"/>
                <w:bottom w:val="none" w:sz="0" w:space="0" w:color="auto"/>
                <w:right w:val="none" w:sz="0" w:space="0" w:color="auto"/>
              </w:divBdr>
            </w:div>
            <w:div w:id="457846180">
              <w:marLeft w:val="0"/>
              <w:marRight w:val="0"/>
              <w:marTop w:val="0"/>
              <w:marBottom w:val="0"/>
              <w:divBdr>
                <w:top w:val="none" w:sz="0" w:space="0" w:color="auto"/>
                <w:left w:val="none" w:sz="0" w:space="0" w:color="auto"/>
                <w:bottom w:val="none" w:sz="0" w:space="0" w:color="auto"/>
                <w:right w:val="none" w:sz="0" w:space="0" w:color="auto"/>
              </w:divBdr>
            </w:div>
            <w:div w:id="99841254">
              <w:marLeft w:val="0"/>
              <w:marRight w:val="0"/>
              <w:marTop w:val="0"/>
              <w:marBottom w:val="0"/>
              <w:divBdr>
                <w:top w:val="none" w:sz="0" w:space="0" w:color="auto"/>
                <w:left w:val="none" w:sz="0" w:space="0" w:color="auto"/>
                <w:bottom w:val="none" w:sz="0" w:space="0" w:color="auto"/>
                <w:right w:val="none" w:sz="0" w:space="0" w:color="auto"/>
              </w:divBdr>
            </w:div>
            <w:div w:id="1344354278">
              <w:marLeft w:val="0"/>
              <w:marRight w:val="0"/>
              <w:marTop w:val="0"/>
              <w:marBottom w:val="0"/>
              <w:divBdr>
                <w:top w:val="none" w:sz="0" w:space="0" w:color="auto"/>
                <w:left w:val="none" w:sz="0" w:space="0" w:color="auto"/>
                <w:bottom w:val="none" w:sz="0" w:space="0" w:color="auto"/>
                <w:right w:val="none" w:sz="0" w:space="0" w:color="auto"/>
              </w:divBdr>
            </w:div>
            <w:div w:id="68235821">
              <w:marLeft w:val="0"/>
              <w:marRight w:val="0"/>
              <w:marTop w:val="0"/>
              <w:marBottom w:val="0"/>
              <w:divBdr>
                <w:top w:val="none" w:sz="0" w:space="0" w:color="auto"/>
                <w:left w:val="none" w:sz="0" w:space="0" w:color="auto"/>
                <w:bottom w:val="none" w:sz="0" w:space="0" w:color="auto"/>
                <w:right w:val="none" w:sz="0" w:space="0" w:color="auto"/>
              </w:divBdr>
            </w:div>
            <w:div w:id="1937979295">
              <w:marLeft w:val="0"/>
              <w:marRight w:val="0"/>
              <w:marTop w:val="0"/>
              <w:marBottom w:val="0"/>
              <w:divBdr>
                <w:top w:val="none" w:sz="0" w:space="0" w:color="auto"/>
                <w:left w:val="none" w:sz="0" w:space="0" w:color="auto"/>
                <w:bottom w:val="none" w:sz="0" w:space="0" w:color="auto"/>
                <w:right w:val="none" w:sz="0" w:space="0" w:color="auto"/>
              </w:divBdr>
            </w:div>
            <w:div w:id="1628583965">
              <w:marLeft w:val="0"/>
              <w:marRight w:val="0"/>
              <w:marTop w:val="0"/>
              <w:marBottom w:val="0"/>
              <w:divBdr>
                <w:top w:val="none" w:sz="0" w:space="0" w:color="auto"/>
                <w:left w:val="none" w:sz="0" w:space="0" w:color="auto"/>
                <w:bottom w:val="none" w:sz="0" w:space="0" w:color="auto"/>
                <w:right w:val="none" w:sz="0" w:space="0" w:color="auto"/>
              </w:divBdr>
            </w:div>
            <w:div w:id="1166556626">
              <w:marLeft w:val="0"/>
              <w:marRight w:val="0"/>
              <w:marTop w:val="0"/>
              <w:marBottom w:val="0"/>
              <w:divBdr>
                <w:top w:val="none" w:sz="0" w:space="0" w:color="auto"/>
                <w:left w:val="none" w:sz="0" w:space="0" w:color="auto"/>
                <w:bottom w:val="none" w:sz="0" w:space="0" w:color="auto"/>
                <w:right w:val="none" w:sz="0" w:space="0" w:color="auto"/>
              </w:divBdr>
            </w:div>
            <w:div w:id="999234918">
              <w:marLeft w:val="0"/>
              <w:marRight w:val="0"/>
              <w:marTop w:val="0"/>
              <w:marBottom w:val="0"/>
              <w:divBdr>
                <w:top w:val="none" w:sz="0" w:space="0" w:color="auto"/>
                <w:left w:val="none" w:sz="0" w:space="0" w:color="auto"/>
                <w:bottom w:val="none" w:sz="0" w:space="0" w:color="auto"/>
                <w:right w:val="none" w:sz="0" w:space="0" w:color="auto"/>
              </w:divBdr>
            </w:div>
            <w:div w:id="1913658905">
              <w:marLeft w:val="0"/>
              <w:marRight w:val="0"/>
              <w:marTop w:val="0"/>
              <w:marBottom w:val="0"/>
              <w:divBdr>
                <w:top w:val="none" w:sz="0" w:space="0" w:color="auto"/>
                <w:left w:val="none" w:sz="0" w:space="0" w:color="auto"/>
                <w:bottom w:val="none" w:sz="0" w:space="0" w:color="auto"/>
                <w:right w:val="none" w:sz="0" w:space="0" w:color="auto"/>
              </w:divBdr>
            </w:div>
            <w:div w:id="927738079">
              <w:marLeft w:val="0"/>
              <w:marRight w:val="0"/>
              <w:marTop w:val="0"/>
              <w:marBottom w:val="0"/>
              <w:divBdr>
                <w:top w:val="none" w:sz="0" w:space="0" w:color="auto"/>
                <w:left w:val="none" w:sz="0" w:space="0" w:color="auto"/>
                <w:bottom w:val="none" w:sz="0" w:space="0" w:color="auto"/>
                <w:right w:val="none" w:sz="0" w:space="0" w:color="auto"/>
              </w:divBdr>
            </w:div>
            <w:div w:id="358287010">
              <w:marLeft w:val="0"/>
              <w:marRight w:val="0"/>
              <w:marTop w:val="0"/>
              <w:marBottom w:val="0"/>
              <w:divBdr>
                <w:top w:val="none" w:sz="0" w:space="0" w:color="auto"/>
                <w:left w:val="none" w:sz="0" w:space="0" w:color="auto"/>
                <w:bottom w:val="none" w:sz="0" w:space="0" w:color="auto"/>
                <w:right w:val="none" w:sz="0" w:space="0" w:color="auto"/>
              </w:divBdr>
            </w:div>
            <w:div w:id="42485873">
              <w:marLeft w:val="0"/>
              <w:marRight w:val="0"/>
              <w:marTop w:val="0"/>
              <w:marBottom w:val="0"/>
              <w:divBdr>
                <w:top w:val="none" w:sz="0" w:space="0" w:color="auto"/>
                <w:left w:val="none" w:sz="0" w:space="0" w:color="auto"/>
                <w:bottom w:val="none" w:sz="0" w:space="0" w:color="auto"/>
                <w:right w:val="none" w:sz="0" w:space="0" w:color="auto"/>
              </w:divBdr>
            </w:div>
            <w:div w:id="766969109">
              <w:marLeft w:val="0"/>
              <w:marRight w:val="0"/>
              <w:marTop w:val="0"/>
              <w:marBottom w:val="0"/>
              <w:divBdr>
                <w:top w:val="none" w:sz="0" w:space="0" w:color="auto"/>
                <w:left w:val="none" w:sz="0" w:space="0" w:color="auto"/>
                <w:bottom w:val="none" w:sz="0" w:space="0" w:color="auto"/>
                <w:right w:val="none" w:sz="0" w:space="0" w:color="auto"/>
              </w:divBdr>
            </w:div>
            <w:div w:id="1865552788">
              <w:marLeft w:val="0"/>
              <w:marRight w:val="0"/>
              <w:marTop w:val="0"/>
              <w:marBottom w:val="0"/>
              <w:divBdr>
                <w:top w:val="none" w:sz="0" w:space="0" w:color="auto"/>
                <w:left w:val="none" w:sz="0" w:space="0" w:color="auto"/>
                <w:bottom w:val="none" w:sz="0" w:space="0" w:color="auto"/>
                <w:right w:val="none" w:sz="0" w:space="0" w:color="auto"/>
              </w:divBdr>
            </w:div>
            <w:div w:id="514920973">
              <w:marLeft w:val="0"/>
              <w:marRight w:val="0"/>
              <w:marTop w:val="0"/>
              <w:marBottom w:val="0"/>
              <w:divBdr>
                <w:top w:val="none" w:sz="0" w:space="0" w:color="auto"/>
                <w:left w:val="none" w:sz="0" w:space="0" w:color="auto"/>
                <w:bottom w:val="none" w:sz="0" w:space="0" w:color="auto"/>
                <w:right w:val="none" w:sz="0" w:space="0" w:color="auto"/>
              </w:divBdr>
            </w:div>
            <w:div w:id="1996030363">
              <w:marLeft w:val="0"/>
              <w:marRight w:val="0"/>
              <w:marTop w:val="0"/>
              <w:marBottom w:val="0"/>
              <w:divBdr>
                <w:top w:val="none" w:sz="0" w:space="0" w:color="auto"/>
                <w:left w:val="none" w:sz="0" w:space="0" w:color="auto"/>
                <w:bottom w:val="none" w:sz="0" w:space="0" w:color="auto"/>
                <w:right w:val="none" w:sz="0" w:space="0" w:color="auto"/>
              </w:divBdr>
            </w:div>
            <w:div w:id="376199825">
              <w:marLeft w:val="0"/>
              <w:marRight w:val="0"/>
              <w:marTop w:val="0"/>
              <w:marBottom w:val="0"/>
              <w:divBdr>
                <w:top w:val="none" w:sz="0" w:space="0" w:color="auto"/>
                <w:left w:val="none" w:sz="0" w:space="0" w:color="auto"/>
                <w:bottom w:val="none" w:sz="0" w:space="0" w:color="auto"/>
                <w:right w:val="none" w:sz="0" w:space="0" w:color="auto"/>
              </w:divBdr>
            </w:div>
            <w:div w:id="521406085">
              <w:marLeft w:val="0"/>
              <w:marRight w:val="0"/>
              <w:marTop w:val="0"/>
              <w:marBottom w:val="0"/>
              <w:divBdr>
                <w:top w:val="none" w:sz="0" w:space="0" w:color="auto"/>
                <w:left w:val="none" w:sz="0" w:space="0" w:color="auto"/>
                <w:bottom w:val="none" w:sz="0" w:space="0" w:color="auto"/>
                <w:right w:val="none" w:sz="0" w:space="0" w:color="auto"/>
              </w:divBdr>
            </w:div>
            <w:div w:id="492449420">
              <w:marLeft w:val="0"/>
              <w:marRight w:val="0"/>
              <w:marTop w:val="0"/>
              <w:marBottom w:val="0"/>
              <w:divBdr>
                <w:top w:val="none" w:sz="0" w:space="0" w:color="auto"/>
                <w:left w:val="none" w:sz="0" w:space="0" w:color="auto"/>
                <w:bottom w:val="none" w:sz="0" w:space="0" w:color="auto"/>
                <w:right w:val="none" w:sz="0" w:space="0" w:color="auto"/>
              </w:divBdr>
            </w:div>
            <w:div w:id="1029457186">
              <w:marLeft w:val="0"/>
              <w:marRight w:val="0"/>
              <w:marTop w:val="0"/>
              <w:marBottom w:val="0"/>
              <w:divBdr>
                <w:top w:val="none" w:sz="0" w:space="0" w:color="auto"/>
                <w:left w:val="none" w:sz="0" w:space="0" w:color="auto"/>
                <w:bottom w:val="none" w:sz="0" w:space="0" w:color="auto"/>
                <w:right w:val="none" w:sz="0" w:space="0" w:color="auto"/>
              </w:divBdr>
            </w:div>
            <w:div w:id="948858118">
              <w:marLeft w:val="0"/>
              <w:marRight w:val="0"/>
              <w:marTop w:val="0"/>
              <w:marBottom w:val="0"/>
              <w:divBdr>
                <w:top w:val="none" w:sz="0" w:space="0" w:color="auto"/>
                <w:left w:val="none" w:sz="0" w:space="0" w:color="auto"/>
                <w:bottom w:val="none" w:sz="0" w:space="0" w:color="auto"/>
                <w:right w:val="none" w:sz="0" w:space="0" w:color="auto"/>
              </w:divBdr>
            </w:div>
            <w:div w:id="626475210">
              <w:marLeft w:val="0"/>
              <w:marRight w:val="0"/>
              <w:marTop w:val="0"/>
              <w:marBottom w:val="0"/>
              <w:divBdr>
                <w:top w:val="none" w:sz="0" w:space="0" w:color="auto"/>
                <w:left w:val="none" w:sz="0" w:space="0" w:color="auto"/>
                <w:bottom w:val="none" w:sz="0" w:space="0" w:color="auto"/>
                <w:right w:val="none" w:sz="0" w:space="0" w:color="auto"/>
              </w:divBdr>
            </w:div>
            <w:div w:id="345836210">
              <w:marLeft w:val="0"/>
              <w:marRight w:val="0"/>
              <w:marTop w:val="0"/>
              <w:marBottom w:val="0"/>
              <w:divBdr>
                <w:top w:val="none" w:sz="0" w:space="0" w:color="auto"/>
                <w:left w:val="none" w:sz="0" w:space="0" w:color="auto"/>
                <w:bottom w:val="none" w:sz="0" w:space="0" w:color="auto"/>
                <w:right w:val="none" w:sz="0" w:space="0" w:color="auto"/>
              </w:divBdr>
            </w:div>
            <w:div w:id="1582177154">
              <w:marLeft w:val="0"/>
              <w:marRight w:val="0"/>
              <w:marTop w:val="0"/>
              <w:marBottom w:val="0"/>
              <w:divBdr>
                <w:top w:val="none" w:sz="0" w:space="0" w:color="auto"/>
                <w:left w:val="none" w:sz="0" w:space="0" w:color="auto"/>
                <w:bottom w:val="none" w:sz="0" w:space="0" w:color="auto"/>
                <w:right w:val="none" w:sz="0" w:space="0" w:color="auto"/>
              </w:divBdr>
            </w:div>
            <w:div w:id="1683119907">
              <w:marLeft w:val="0"/>
              <w:marRight w:val="0"/>
              <w:marTop w:val="0"/>
              <w:marBottom w:val="0"/>
              <w:divBdr>
                <w:top w:val="none" w:sz="0" w:space="0" w:color="auto"/>
                <w:left w:val="none" w:sz="0" w:space="0" w:color="auto"/>
                <w:bottom w:val="none" w:sz="0" w:space="0" w:color="auto"/>
                <w:right w:val="none" w:sz="0" w:space="0" w:color="auto"/>
              </w:divBdr>
            </w:div>
            <w:div w:id="1642344918">
              <w:marLeft w:val="0"/>
              <w:marRight w:val="0"/>
              <w:marTop w:val="0"/>
              <w:marBottom w:val="0"/>
              <w:divBdr>
                <w:top w:val="none" w:sz="0" w:space="0" w:color="auto"/>
                <w:left w:val="none" w:sz="0" w:space="0" w:color="auto"/>
                <w:bottom w:val="none" w:sz="0" w:space="0" w:color="auto"/>
                <w:right w:val="none" w:sz="0" w:space="0" w:color="auto"/>
              </w:divBdr>
            </w:div>
            <w:div w:id="2120101756">
              <w:marLeft w:val="0"/>
              <w:marRight w:val="0"/>
              <w:marTop w:val="0"/>
              <w:marBottom w:val="0"/>
              <w:divBdr>
                <w:top w:val="none" w:sz="0" w:space="0" w:color="auto"/>
                <w:left w:val="none" w:sz="0" w:space="0" w:color="auto"/>
                <w:bottom w:val="none" w:sz="0" w:space="0" w:color="auto"/>
                <w:right w:val="none" w:sz="0" w:space="0" w:color="auto"/>
              </w:divBdr>
            </w:div>
            <w:div w:id="1006637041">
              <w:marLeft w:val="0"/>
              <w:marRight w:val="0"/>
              <w:marTop w:val="0"/>
              <w:marBottom w:val="0"/>
              <w:divBdr>
                <w:top w:val="none" w:sz="0" w:space="0" w:color="auto"/>
                <w:left w:val="none" w:sz="0" w:space="0" w:color="auto"/>
                <w:bottom w:val="none" w:sz="0" w:space="0" w:color="auto"/>
                <w:right w:val="none" w:sz="0" w:space="0" w:color="auto"/>
              </w:divBdr>
            </w:div>
            <w:div w:id="349650729">
              <w:marLeft w:val="0"/>
              <w:marRight w:val="0"/>
              <w:marTop w:val="0"/>
              <w:marBottom w:val="0"/>
              <w:divBdr>
                <w:top w:val="none" w:sz="0" w:space="0" w:color="auto"/>
                <w:left w:val="none" w:sz="0" w:space="0" w:color="auto"/>
                <w:bottom w:val="none" w:sz="0" w:space="0" w:color="auto"/>
                <w:right w:val="none" w:sz="0" w:space="0" w:color="auto"/>
              </w:divBdr>
            </w:div>
            <w:div w:id="867986839">
              <w:marLeft w:val="0"/>
              <w:marRight w:val="0"/>
              <w:marTop w:val="0"/>
              <w:marBottom w:val="0"/>
              <w:divBdr>
                <w:top w:val="none" w:sz="0" w:space="0" w:color="auto"/>
                <w:left w:val="none" w:sz="0" w:space="0" w:color="auto"/>
                <w:bottom w:val="none" w:sz="0" w:space="0" w:color="auto"/>
                <w:right w:val="none" w:sz="0" w:space="0" w:color="auto"/>
              </w:divBdr>
            </w:div>
            <w:div w:id="1346859707">
              <w:marLeft w:val="0"/>
              <w:marRight w:val="0"/>
              <w:marTop w:val="0"/>
              <w:marBottom w:val="0"/>
              <w:divBdr>
                <w:top w:val="none" w:sz="0" w:space="0" w:color="auto"/>
                <w:left w:val="none" w:sz="0" w:space="0" w:color="auto"/>
                <w:bottom w:val="none" w:sz="0" w:space="0" w:color="auto"/>
                <w:right w:val="none" w:sz="0" w:space="0" w:color="auto"/>
              </w:divBdr>
            </w:div>
            <w:div w:id="218371552">
              <w:marLeft w:val="0"/>
              <w:marRight w:val="0"/>
              <w:marTop w:val="0"/>
              <w:marBottom w:val="0"/>
              <w:divBdr>
                <w:top w:val="none" w:sz="0" w:space="0" w:color="auto"/>
                <w:left w:val="none" w:sz="0" w:space="0" w:color="auto"/>
                <w:bottom w:val="none" w:sz="0" w:space="0" w:color="auto"/>
                <w:right w:val="none" w:sz="0" w:space="0" w:color="auto"/>
              </w:divBdr>
            </w:div>
            <w:div w:id="1398015501">
              <w:marLeft w:val="0"/>
              <w:marRight w:val="0"/>
              <w:marTop w:val="0"/>
              <w:marBottom w:val="0"/>
              <w:divBdr>
                <w:top w:val="none" w:sz="0" w:space="0" w:color="auto"/>
                <w:left w:val="none" w:sz="0" w:space="0" w:color="auto"/>
                <w:bottom w:val="none" w:sz="0" w:space="0" w:color="auto"/>
                <w:right w:val="none" w:sz="0" w:space="0" w:color="auto"/>
              </w:divBdr>
            </w:div>
            <w:div w:id="496111104">
              <w:marLeft w:val="0"/>
              <w:marRight w:val="0"/>
              <w:marTop w:val="0"/>
              <w:marBottom w:val="0"/>
              <w:divBdr>
                <w:top w:val="none" w:sz="0" w:space="0" w:color="auto"/>
                <w:left w:val="none" w:sz="0" w:space="0" w:color="auto"/>
                <w:bottom w:val="none" w:sz="0" w:space="0" w:color="auto"/>
                <w:right w:val="none" w:sz="0" w:space="0" w:color="auto"/>
              </w:divBdr>
            </w:div>
            <w:div w:id="811797768">
              <w:marLeft w:val="0"/>
              <w:marRight w:val="0"/>
              <w:marTop w:val="0"/>
              <w:marBottom w:val="0"/>
              <w:divBdr>
                <w:top w:val="none" w:sz="0" w:space="0" w:color="auto"/>
                <w:left w:val="none" w:sz="0" w:space="0" w:color="auto"/>
                <w:bottom w:val="none" w:sz="0" w:space="0" w:color="auto"/>
                <w:right w:val="none" w:sz="0" w:space="0" w:color="auto"/>
              </w:divBdr>
            </w:div>
            <w:div w:id="1734356163">
              <w:marLeft w:val="0"/>
              <w:marRight w:val="0"/>
              <w:marTop w:val="0"/>
              <w:marBottom w:val="0"/>
              <w:divBdr>
                <w:top w:val="none" w:sz="0" w:space="0" w:color="auto"/>
                <w:left w:val="none" w:sz="0" w:space="0" w:color="auto"/>
                <w:bottom w:val="none" w:sz="0" w:space="0" w:color="auto"/>
                <w:right w:val="none" w:sz="0" w:space="0" w:color="auto"/>
              </w:divBdr>
            </w:div>
            <w:div w:id="1409839189">
              <w:marLeft w:val="0"/>
              <w:marRight w:val="0"/>
              <w:marTop w:val="0"/>
              <w:marBottom w:val="0"/>
              <w:divBdr>
                <w:top w:val="none" w:sz="0" w:space="0" w:color="auto"/>
                <w:left w:val="none" w:sz="0" w:space="0" w:color="auto"/>
                <w:bottom w:val="none" w:sz="0" w:space="0" w:color="auto"/>
                <w:right w:val="none" w:sz="0" w:space="0" w:color="auto"/>
              </w:divBdr>
            </w:div>
            <w:div w:id="336539858">
              <w:marLeft w:val="0"/>
              <w:marRight w:val="0"/>
              <w:marTop w:val="0"/>
              <w:marBottom w:val="0"/>
              <w:divBdr>
                <w:top w:val="none" w:sz="0" w:space="0" w:color="auto"/>
                <w:left w:val="none" w:sz="0" w:space="0" w:color="auto"/>
                <w:bottom w:val="none" w:sz="0" w:space="0" w:color="auto"/>
                <w:right w:val="none" w:sz="0" w:space="0" w:color="auto"/>
              </w:divBdr>
            </w:div>
            <w:div w:id="22708134">
              <w:marLeft w:val="0"/>
              <w:marRight w:val="0"/>
              <w:marTop w:val="0"/>
              <w:marBottom w:val="0"/>
              <w:divBdr>
                <w:top w:val="none" w:sz="0" w:space="0" w:color="auto"/>
                <w:left w:val="none" w:sz="0" w:space="0" w:color="auto"/>
                <w:bottom w:val="none" w:sz="0" w:space="0" w:color="auto"/>
                <w:right w:val="none" w:sz="0" w:space="0" w:color="auto"/>
              </w:divBdr>
            </w:div>
            <w:div w:id="1010528010">
              <w:marLeft w:val="0"/>
              <w:marRight w:val="0"/>
              <w:marTop w:val="0"/>
              <w:marBottom w:val="0"/>
              <w:divBdr>
                <w:top w:val="none" w:sz="0" w:space="0" w:color="auto"/>
                <w:left w:val="none" w:sz="0" w:space="0" w:color="auto"/>
                <w:bottom w:val="none" w:sz="0" w:space="0" w:color="auto"/>
                <w:right w:val="none" w:sz="0" w:space="0" w:color="auto"/>
              </w:divBdr>
            </w:div>
            <w:div w:id="1799105454">
              <w:marLeft w:val="0"/>
              <w:marRight w:val="0"/>
              <w:marTop w:val="0"/>
              <w:marBottom w:val="0"/>
              <w:divBdr>
                <w:top w:val="none" w:sz="0" w:space="0" w:color="auto"/>
                <w:left w:val="none" w:sz="0" w:space="0" w:color="auto"/>
                <w:bottom w:val="none" w:sz="0" w:space="0" w:color="auto"/>
                <w:right w:val="none" w:sz="0" w:space="0" w:color="auto"/>
              </w:divBdr>
            </w:div>
            <w:div w:id="1202863648">
              <w:marLeft w:val="0"/>
              <w:marRight w:val="0"/>
              <w:marTop w:val="0"/>
              <w:marBottom w:val="0"/>
              <w:divBdr>
                <w:top w:val="none" w:sz="0" w:space="0" w:color="auto"/>
                <w:left w:val="none" w:sz="0" w:space="0" w:color="auto"/>
                <w:bottom w:val="none" w:sz="0" w:space="0" w:color="auto"/>
                <w:right w:val="none" w:sz="0" w:space="0" w:color="auto"/>
              </w:divBdr>
            </w:div>
            <w:div w:id="1953904348">
              <w:marLeft w:val="0"/>
              <w:marRight w:val="0"/>
              <w:marTop w:val="0"/>
              <w:marBottom w:val="0"/>
              <w:divBdr>
                <w:top w:val="none" w:sz="0" w:space="0" w:color="auto"/>
                <w:left w:val="none" w:sz="0" w:space="0" w:color="auto"/>
                <w:bottom w:val="none" w:sz="0" w:space="0" w:color="auto"/>
                <w:right w:val="none" w:sz="0" w:space="0" w:color="auto"/>
              </w:divBdr>
            </w:div>
            <w:div w:id="932593100">
              <w:marLeft w:val="0"/>
              <w:marRight w:val="0"/>
              <w:marTop w:val="0"/>
              <w:marBottom w:val="0"/>
              <w:divBdr>
                <w:top w:val="none" w:sz="0" w:space="0" w:color="auto"/>
                <w:left w:val="none" w:sz="0" w:space="0" w:color="auto"/>
                <w:bottom w:val="none" w:sz="0" w:space="0" w:color="auto"/>
                <w:right w:val="none" w:sz="0" w:space="0" w:color="auto"/>
              </w:divBdr>
            </w:div>
            <w:div w:id="1424107741">
              <w:marLeft w:val="0"/>
              <w:marRight w:val="0"/>
              <w:marTop w:val="0"/>
              <w:marBottom w:val="0"/>
              <w:divBdr>
                <w:top w:val="none" w:sz="0" w:space="0" w:color="auto"/>
                <w:left w:val="none" w:sz="0" w:space="0" w:color="auto"/>
                <w:bottom w:val="none" w:sz="0" w:space="0" w:color="auto"/>
                <w:right w:val="none" w:sz="0" w:space="0" w:color="auto"/>
              </w:divBdr>
            </w:div>
            <w:div w:id="1287081287">
              <w:marLeft w:val="0"/>
              <w:marRight w:val="0"/>
              <w:marTop w:val="0"/>
              <w:marBottom w:val="0"/>
              <w:divBdr>
                <w:top w:val="none" w:sz="0" w:space="0" w:color="auto"/>
                <w:left w:val="none" w:sz="0" w:space="0" w:color="auto"/>
                <w:bottom w:val="none" w:sz="0" w:space="0" w:color="auto"/>
                <w:right w:val="none" w:sz="0" w:space="0" w:color="auto"/>
              </w:divBdr>
            </w:div>
            <w:div w:id="879167637">
              <w:marLeft w:val="0"/>
              <w:marRight w:val="0"/>
              <w:marTop w:val="0"/>
              <w:marBottom w:val="0"/>
              <w:divBdr>
                <w:top w:val="none" w:sz="0" w:space="0" w:color="auto"/>
                <w:left w:val="none" w:sz="0" w:space="0" w:color="auto"/>
                <w:bottom w:val="none" w:sz="0" w:space="0" w:color="auto"/>
                <w:right w:val="none" w:sz="0" w:space="0" w:color="auto"/>
              </w:divBdr>
            </w:div>
            <w:div w:id="1327396368">
              <w:marLeft w:val="0"/>
              <w:marRight w:val="0"/>
              <w:marTop w:val="0"/>
              <w:marBottom w:val="0"/>
              <w:divBdr>
                <w:top w:val="none" w:sz="0" w:space="0" w:color="auto"/>
                <w:left w:val="none" w:sz="0" w:space="0" w:color="auto"/>
                <w:bottom w:val="none" w:sz="0" w:space="0" w:color="auto"/>
                <w:right w:val="none" w:sz="0" w:space="0" w:color="auto"/>
              </w:divBdr>
            </w:div>
            <w:div w:id="2053188598">
              <w:marLeft w:val="0"/>
              <w:marRight w:val="0"/>
              <w:marTop w:val="0"/>
              <w:marBottom w:val="0"/>
              <w:divBdr>
                <w:top w:val="none" w:sz="0" w:space="0" w:color="auto"/>
                <w:left w:val="none" w:sz="0" w:space="0" w:color="auto"/>
                <w:bottom w:val="none" w:sz="0" w:space="0" w:color="auto"/>
                <w:right w:val="none" w:sz="0" w:space="0" w:color="auto"/>
              </w:divBdr>
            </w:div>
            <w:div w:id="95180890">
              <w:marLeft w:val="0"/>
              <w:marRight w:val="0"/>
              <w:marTop w:val="0"/>
              <w:marBottom w:val="0"/>
              <w:divBdr>
                <w:top w:val="none" w:sz="0" w:space="0" w:color="auto"/>
                <w:left w:val="none" w:sz="0" w:space="0" w:color="auto"/>
                <w:bottom w:val="none" w:sz="0" w:space="0" w:color="auto"/>
                <w:right w:val="none" w:sz="0" w:space="0" w:color="auto"/>
              </w:divBdr>
            </w:div>
            <w:div w:id="494685344">
              <w:marLeft w:val="0"/>
              <w:marRight w:val="0"/>
              <w:marTop w:val="0"/>
              <w:marBottom w:val="0"/>
              <w:divBdr>
                <w:top w:val="none" w:sz="0" w:space="0" w:color="auto"/>
                <w:left w:val="none" w:sz="0" w:space="0" w:color="auto"/>
                <w:bottom w:val="none" w:sz="0" w:space="0" w:color="auto"/>
                <w:right w:val="none" w:sz="0" w:space="0" w:color="auto"/>
              </w:divBdr>
            </w:div>
            <w:div w:id="1088042860">
              <w:marLeft w:val="0"/>
              <w:marRight w:val="0"/>
              <w:marTop w:val="0"/>
              <w:marBottom w:val="0"/>
              <w:divBdr>
                <w:top w:val="none" w:sz="0" w:space="0" w:color="auto"/>
                <w:left w:val="none" w:sz="0" w:space="0" w:color="auto"/>
                <w:bottom w:val="none" w:sz="0" w:space="0" w:color="auto"/>
                <w:right w:val="none" w:sz="0" w:space="0" w:color="auto"/>
              </w:divBdr>
            </w:div>
            <w:div w:id="989405160">
              <w:marLeft w:val="0"/>
              <w:marRight w:val="0"/>
              <w:marTop w:val="0"/>
              <w:marBottom w:val="0"/>
              <w:divBdr>
                <w:top w:val="none" w:sz="0" w:space="0" w:color="auto"/>
                <w:left w:val="none" w:sz="0" w:space="0" w:color="auto"/>
                <w:bottom w:val="none" w:sz="0" w:space="0" w:color="auto"/>
                <w:right w:val="none" w:sz="0" w:space="0" w:color="auto"/>
              </w:divBdr>
            </w:div>
            <w:div w:id="700059935">
              <w:marLeft w:val="0"/>
              <w:marRight w:val="0"/>
              <w:marTop w:val="0"/>
              <w:marBottom w:val="0"/>
              <w:divBdr>
                <w:top w:val="none" w:sz="0" w:space="0" w:color="auto"/>
                <w:left w:val="none" w:sz="0" w:space="0" w:color="auto"/>
                <w:bottom w:val="none" w:sz="0" w:space="0" w:color="auto"/>
                <w:right w:val="none" w:sz="0" w:space="0" w:color="auto"/>
              </w:divBdr>
            </w:div>
            <w:div w:id="1400665910">
              <w:marLeft w:val="0"/>
              <w:marRight w:val="0"/>
              <w:marTop w:val="0"/>
              <w:marBottom w:val="0"/>
              <w:divBdr>
                <w:top w:val="none" w:sz="0" w:space="0" w:color="auto"/>
                <w:left w:val="none" w:sz="0" w:space="0" w:color="auto"/>
                <w:bottom w:val="none" w:sz="0" w:space="0" w:color="auto"/>
                <w:right w:val="none" w:sz="0" w:space="0" w:color="auto"/>
              </w:divBdr>
            </w:div>
            <w:div w:id="2128884830">
              <w:marLeft w:val="0"/>
              <w:marRight w:val="0"/>
              <w:marTop w:val="0"/>
              <w:marBottom w:val="0"/>
              <w:divBdr>
                <w:top w:val="none" w:sz="0" w:space="0" w:color="auto"/>
                <w:left w:val="none" w:sz="0" w:space="0" w:color="auto"/>
                <w:bottom w:val="none" w:sz="0" w:space="0" w:color="auto"/>
                <w:right w:val="none" w:sz="0" w:space="0" w:color="auto"/>
              </w:divBdr>
            </w:div>
            <w:div w:id="116413913">
              <w:marLeft w:val="0"/>
              <w:marRight w:val="0"/>
              <w:marTop w:val="0"/>
              <w:marBottom w:val="0"/>
              <w:divBdr>
                <w:top w:val="none" w:sz="0" w:space="0" w:color="auto"/>
                <w:left w:val="none" w:sz="0" w:space="0" w:color="auto"/>
                <w:bottom w:val="none" w:sz="0" w:space="0" w:color="auto"/>
                <w:right w:val="none" w:sz="0" w:space="0" w:color="auto"/>
              </w:divBdr>
            </w:div>
            <w:div w:id="14505819">
              <w:marLeft w:val="0"/>
              <w:marRight w:val="0"/>
              <w:marTop w:val="0"/>
              <w:marBottom w:val="0"/>
              <w:divBdr>
                <w:top w:val="none" w:sz="0" w:space="0" w:color="auto"/>
                <w:left w:val="none" w:sz="0" w:space="0" w:color="auto"/>
                <w:bottom w:val="none" w:sz="0" w:space="0" w:color="auto"/>
                <w:right w:val="none" w:sz="0" w:space="0" w:color="auto"/>
              </w:divBdr>
            </w:div>
            <w:div w:id="1747343721">
              <w:marLeft w:val="0"/>
              <w:marRight w:val="0"/>
              <w:marTop w:val="0"/>
              <w:marBottom w:val="0"/>
              <w:divBdr>
                <w:top w:val="none" w:sz="0" w:space="0" w:color="auto"/>
                <w:left w:val="none" w:sz="0" w:space="0" w:color="auto"/>
                <w:bottom w:val="none" w:sz="0" w:space="0" w:color="auto"/>
                <w:right w:val="none" w:sz="0" w:space="0" w:color="auto"/>
              </w:divBdr>
            </w:div>
            <w:div w:id="575015211">
              <w:marLeft w:val="0"/>
              <w:marRight w:val="0"/>
              <w:marTop w:val="0"/>
              <w:marBottom w:val="0"/>
              <w:divBdr>
                <w:top w:val="none" w:sz="0" w:space="0" w:color="auto"/>
                <w:left w:val="none" w:sz="0" w:space="0" w:color="auto"/>
                <w:bottom w:val="none" w:sz="0" w:space="0" w:color="auto"/>
                <w:right w:val="none" w:sz="0" w:space="0" w:color="auto"/>
              </w:divBdr>
            </w:div>
            <w:div w:id="1367103536">
              <w:marLeft w:val="0"/>
              <w:marRight w:val="0"/>
              <w:marTop w:val="0"/>
              <w:marBottom w:val="0"/>
              <w:divBdr>
                <w:top w:val="none" w:sz="0" w:space="0" w:color="auto"/>
                <w:left w:val="none" w:sz="0" w:space="0" w:color="auto"/>
                <w:bottom w:val="none" w:sz="0" w:space="0" w:color="auto"/>
                <w:right w:val="none" w:sz="0" w:space="0" w:color="auto"/>
              </w:divBdr>
            </w:div>
            <w:div w:id="1102143295">
              <w:marLeft w:val="0"/>
              <w:marRight w:val="0"/>
              <w:marTop w:val="0"/>
              <w:marBottom w:val="0"/>
              <w:divBdr>
                <w:top w:val="none" w:sz="0" w:space="0" w:color="auto"/>
                <w:left w:val="none" w:sz="0" w:space="0" w:color="auto"/>
                <w:bottom w:val="none" w:sz="0" w:space="0" w:color="auto"/>
                <w:right w:val="none" w:sz="0" w:space="0" w:color="auto"/>
              </w:divBdr>
            </w:div>
            <w:div w:id="135145538">
              <w:marLeft w:val="0"/>
              <w:marRight w:val="0"/>
              <w:marTop w:val="0"/>
              <w:marBottom w:val="0"/>
              <w:divBdr>
                <w:top w:val="none" w:sz="0" w:space="0" w:color="auto"/>
                <w:left w:val="none" w:sz="0" w:space="0" w:color="auto"/>
                <w:bottom w:val="none" w:sz="0" w:space="0" w:color="auto"/>
                <w:right w:val="none" w:sz="0" w:space="0" w:color="auto"/>
              </w:divBdr>
            </w:div>
            <w:div w:id="51125318">
              <w:marLeft w:val="0"/>
              <w:marRight w:val="0"/>
              <w:marTop w:val="0"/>
              <w:marBottom w:val="0"/>
              <w:divBdr>
                <w:top w:val="none" w:sz="0" w:space="0" w:color="auto"/>
                <w:left w:val="none" w:sz="0" w:space="0" w:color="auto"/>
                <w:bottom w:val="none" w:sz="0" w:space="0" w:color="auto"/>
                <w:right w:val="none" w:sz="0" w:space="0" w:color="auto"/>
              </w:divBdr>
            </w:div>
            <w:div w:id="784349094">
              <w:marLeft w:val="0"/>
              <w:marRight w:val="0"/>
              <w:marTop w:val="0"/>
              <w:marBottom w:val="0"/>
              <w:divBdr>
                <w:top w:val="none" w:sz="0" w:space="0" w:color="auto"/>
                <w:left w:val="none" w:sz="0" w:space="0" w:color="auto"/>
                <w:bottom w:val="none" w:sz="0" w:space="0" w:color="auto"/>
                <w:right w:val="none" w:sz="0" w:space="0" w:color="auto"/>
              </w:divBdr>
            </w:div>
            <w:div w:id="2025399625">
              <w:marLeft w:val="0"/>
              <w:marRight w:val="0"/>
              <w:marTop w:val="0"/>
              <w:marBottom w:val="0"/>
              <w:divBdr>
                <w:top w:val="none" w:sz="0" w:space="0" w:color="auto"/>
                <w:left w:val="none" w:sz="0" w:space="0" w:color="auto"/>
                <w:bottom w:val="none" w:sz="0" w:space="0" w:color="auto"/>
                <w:right w:val="none" w:sz="0" w:space="0" w:color="auto"/>
              </w:divBdr>
            </w:div>
            <w:div w:id="2974663">
              <w:marLeft w:val="0"/>
              <w:marRight w:val="0"/>
              <w:marTop w:val="0"/>
              <w:marBottom w:val="0"/>
              <w:divBdr>
                <w:top w:val="none" w:sz="0" w:space="0" w:color="auto"/>
                <w:left w:val="none" w:sz="0" w:space="0" w:color="auto"/>
                <w:bottom w:val="none" w:sz="0" w:space="0" w:color="auto"/>
                <w:right w:val="none" w:sz="0" w:space="0" w:color="auto"/>
              </w:divBdr>
            </w:div>
            <w:div w:id="2038776834">
              <w:marLeft w:val="0"/>
              <w:marRight w:val="0"/>
              <w:marTop w:val="0"/>
              <w:marBottom w:val="0"/>
              <w:divBdr>
                <w:top w:val="none" w:sz="0" w:space="0" w:color="auto"/>
                <w:left w:val="none" w:sz="0" w:space="0" w:color="auto"/>
                <w:bottom w:val="none" w:sz="0" w:space="0" w:color="auto"/>
                <w:right w:val="none" w:sz="0" w:space="0" w:color="auto"/>
              </w:divBdr>
            </w:div>
            <w:div w:id="572357124">
              <w:marLeft w:val="0"/>
              <w:marRight w:val="0"/>
              <w:marTop w:val="0"/>
              <w:marBottom w:val="0"/>
              <w:divBdr>
                <w:top w:val="none" w:sz="0" w:space="0" w:color="auto"/>
                <w:left w:val="none" w:sz="0" w:space="0" w:color="auto"/>
                <w:bottom w:val="none" w:sz="0" w:space="0" w:color="auto"/>
                <w:right w:val="none" w:sz="0" w:space="0" w:color="auto"/>
              </w:divBdr>
            </w:div>
            <w:div w:id="140971167">
              <w:marLeft w:val="0"/>
              <w:marRight w:val="0"/>
              <w:marTop w:val="0"/>
              <w:marBottom w:val="0"/>
              <w:divBdr>
                <w:top w:val="none" w:sz="0" w:space="0" w:color="auto"/>
                <w:left w:val="none" w:sz="0" w:space="0" w:color="auto"/>
                <w:bottom w:val="none" w:sz="0" w:space="0" w:color="auto"/>
                <w:right w:val="none" w:sz="0" w:space="0" w:color="auto"/>
              </w:divBdr>
            </w:div>
            <w:div w:id="838689505">
              <w:marLeft w:val="0"/>
              <w:marRight w:val="0"/>
              <w:marTop w:val="0"/>
              <w:marBottom w:val="0"/>
              <w:divBdr>
                <w:top w:val="none" w:sz="0" w:space="0" w:color="auto"/>
                <w:left w:val="none" w:sz="0" w:space="0" w:color="auto"/>
                <w:bottom w:val="none" w:sz="0" w:space="0" w:color="auto"/>
                <w:right w:val="none" w:sz="0" w:space="0" w:color="auto"/>
              </w:divBdr>
            </w:div>
            <w:div w:id="2099865077">
              <w:marLeft w:val="0"/>
              <w:marRight w:val="0"/>
              <w:marTop w:val="0"/>
              <w:marBottom w:val="0"/>
              <w:divBdr>
                <w:top w:val="none" w:sz="0" w:space="0" w:color="auto"/>
                <w:left w:val="none" w:sz="0" w:space="0" w:color="auto"/>
                <w:bottom w:val="none" w:sz="0" w:space="0" w:color="auto"/>
                <w:right w:val="none" w:sz="0" w:space="0" w:color="auto"/>
              </w:divBdr>
            </w:div>
            <w:div w:id="2099904885">
              <w:marLeft w:val="0"/>
              <w:marRight w:val="0"/>
              <w:marTop w:val="0"/>
              <w:marBottom w:val="0"/>
              <w:divBdr>
                <w:top w:val="none" w:sz="0" w:space="0" w:color="auto"/>
                <w:left w:val="none" w:sz="0" w:space="0" w:color="auto"/>
                <w:bottom w:val="none" w:sz="0" w:space="0" w:color="auto"/>
                <w:right w:val="none" w:sz="0" w:space="0" w:color="auto"/>
              </w:divBdr>
            </w:div>
            <w:div w:id="1775514221">
              <w:marLeft w:val="0"/>
              <w:marRight w:val="0"/>
              <w:marTop w:val="0"/>
              <w:marBottom w:val="0"/>
              <w:divBdr>
                <w:top w:val="none" w:sz="0" w:space="0" w:color="auto"/>
                <w:left w:val="none" w:sz="0" w:space="0" w:color="auto"/>
                <w:bottom w:val="none" w:sz="0" w:space="0" w:color="auto"/>
                <w:right w:val="none" w:sz="0" w:space="0" w:color="auto"/>
              </w:divBdr>
            </w:div>
            <w:div w:id="69272194">
              <w:marLeft w:val="0"/>
              <w:marRight w:val="0"/>
              <w:marTop w:val="0"/>
              <w:marBottom w:val="0"/>
              <w:divBdr>
                <w:top w:val="none" w:sz="0" w:space="0" w:color="auto"/>
                <w:left w:val="none" w:sz="0" w:space="0" w:color="auto"/>
                <w:bottom w:val="none" w:sz="0" w:space="0" w:color="auto"/>
                <w:right w:val="none" w:sz="0" w:space="0" w:color="auto"/>
              </w:divBdr>
            </w:div>
            <w:div w:id="1047415480">
              <w:marLeft w:val="0"/>
              <w:marRight w:val="0"/>
              <w:marTop w:val="0"/>
              <w:marBottom w:val="0"/>
              <w:divBdr>
                <w:top w:val="none" w:sz="0" w:space="0" w:color="auto"/>
                <w:left w:val="none" w:sz="0" w:space="0" w:color="auto"/>
                <w:bottom w:val="none" w:sz="0" w:space="0" w:color="auto"/>
                <w:right w:val="none" w:sz="0" w:space="0" w:color="auto"/>
              </w:divBdr>
            </w:div>
            <w:div w:id="269314616">
              <w:marLeft w:val="0"/>
              <w:marRight w:val="0"/>
              <w:marTop w:val="0"/>
              <w:marBottom w:val="0"/>
              <w:divBdr>
                <w:top w:val="none" w:sz="0" w:space="0" w:color="auto"/>
                <w:left w:val="none" w:sz="0" w:space="0" w:color="auto"/>
                <w:bottom w:val="none" w:sz="0" w:space="0" w:color="auto"/>
                <w:right w:val="none" w:sz="0" w:space="0" w:color="auto"/>
              </w:divBdr>
            </w:div>
            <w:div w:id="514462653">
              <w:marLeft w:val="0"/>
              <w:marRight w:val="0"/>
              <w:marTop w:val="0"/>
              <w:marBottom w:val="0"/>
              <w:divBdr>
                <w:top w:val="none" w:sz="0" w:space="0" w:color="auto"/>
                <w:left w:val="none" w:sz="0" w:space="0" w:color="auto"/>
                <w:bottom w:val="none" w:sz="0" w:space="0" w:color="auto"/>
                <w:right w:val="none" w:sz="0" w:space="0" w:color="auto"/>
              </w:divBdr>
            </w:div>
            <w:div w:id="1490903358">
              <w:marLeft w:val="0"/>
              <w:marRight w:val="0"/>
              <w:marTop w:val="0"/>
              <w:marBottom w:val="0"/>
              <w:divBdr>
                <w:top w:val="none" w:sz="0" w:space="0" w:color="auto"/>
                <w:left w:val="none" w:sz="0" w:space="0" w:color="auto"/>
                <w:bottom w:val="none" w:sz="0" w:space="0" w:color="auto"/>
                <w:right w:val="none" w:sz="0" w:space="0" w:color="auto"/>
              </w:divBdr>
            </w:div>
            <w:div w:id="563610309">
              <w:marLeft w:val="0"/>
              <w:marRight w:val="0"/>
              <w:marTop w:val="0"/>
              <w:marBottom w:val="0"/>
              <w:divBdr>
                <w:top w:val="none" w:sz="0" w:space="0" w:color="auto"/>
                <w:left w:val="none" w:sz="0" w:space="0" w:color="auto"/>
                <w:bottom w:val="none" w:sz="0" w:space="0" w:color="auto"/>
                <w:right w:val="none" w:sz="0" w:space="0" w:color="auto"/>
              </w:divBdr>
            </w:div>
            <w:div w:id="1031566353">
              <w:marLeft w:val="0"/>
              <w:marRight w:val="0"/>
              <w:marTop w:val="0"/>
              <w:marBottom w:val="0"/>
              <w:divBdr>
                <w:top w:val="none" w:sz="0" w:space="0" w:color="auto"/>
                <w:left w:val="none" w:sz="0" w:space="0" w:color="auto"/>
                <w:bottom w:val="none" w:sz="0" w:space="0" w:color="auto"/>
                <w:right w:val="none" w:sz="0" w:space="0" w:color="auto"/>
              </w:divBdr>
            </w:div>
            <w:div w:id="1662663150">
              <w:marLeft w:val="0"/>
              <w:marRight w:val="0"/>
              <w:marTop w:val="0"/>
              <w:marBottom w:val="0"/>
              <w:divBdr>
                <w:top w:val="none" w:sz="0" w:space="0" w:color="auto"/>
                <w:left w:val="none" w:sz="0" w:space="0" w:color="auto"/>
                <w:bottom w:val="none" w:sz="0" w:space="0" w:color="auto"/>
                <w:right w:val="none" w:sz="0" w:space="0" w:color="auto"/>
              </w:divBdr>
            </w:div>
            <w:div w:id="1711806136">
              <w:marLeft w:val="0"/>
              <w:marRight w:val="0"/>
              <w:marTop w:val="0"/>
              <w:marBottom w:val="0"/>
              <w:divBdr>
                <w:top w:val="none" w:sz="0" w:space="0" w:color="auto"/>
                <w:left w:val="none" w:sz="0" w:space="0" w:color="auto"/>
                <w:bottom w:val="none" w:sz="0" w:space="0" w:color="auto"/>
                <w:right w:val="none" w:sz="0" w:space="0" w:color="auto"/>
              </w:divBdr>
            </w:div>
            <w:div w:id="728386561">
              <w:marLeft w:val="0"/>
              <w:marRight w:val="0"/>
              <w:marTop w:val="0"/>
              <w:marBottom w:val="0"/>
              <w:divBdr>
                <w:top w:val="none" w:sz="0" w:space="0" w:color="auto"/>
                <w:left w:val="none" w:sz="0" w:space="0" w:color="auto"/>
                <w:bottom w:val="none" w:sz="0" w:space="0" w:color="auto"/>
                <w:right w:val="none" w:sz="0" w:space="0" w:color="auto"/>
              </w:divBdr>
            </w:div>
            <w:div w:id="1664158952">
              <w:marLeft w:val="0"/>
              <w:marRight w:val="0"/>
              <w:marTop w:val="0"/>
              <w:marBottom w:val="0"/>
              <w:divBdr>
                <w:top w:val="none" w:sz="0" w:space="0" w:color="auto"/>
                <w:left w:val="none" w:sz="0" w:space="0" w:color="auto"/>
                <w:bottom w:val="none" w:sz="0" w:space="0" w:color="auto"/>
                <w:right w:val="none" w:sz="0" w:space="0" w:color="auto"/>
              </w:divBdr>
            </w:div>
            <w:div w:id="618071442">
              <w:marLeft w:val="0"/>
              <w:marRight w:val="0"/>
              <w:marTop w:val="0"/>
              <w:marBottom w:val="0"/>
              <w:divBdr>
                <w:top w:val="none" w:sz="0" w:space="0" w:color="auto"/>
                <w:left w:val="none" w:sz="0" w:space="0" w:color="auto"/>
                <w:bottom w:val="none" w:sz="0" w:space="0" w:color="auto"/>
                <w:right w:val="none" w:sz="0" w:space="0" w:color="auto"/>
              </w:divBdr>
            </w:div>
            <w:div w:id="907573751">
              <w:marLeft w:val="0"/>
              <w:marRight w:val="0"/>
              <w:marTop w:val="0"/>
              <w:marBottom w:val="0"/>
              <w:divBdr>
                <w:top w:val="none" w:sz="0" w:space="0" w:color="auto"/>
                <w:left w:val="none" w:sz="0" w:space="0" w:color="auto"/>
                <w:bottom w:val="none" w:sz="0" w:space="0" w:color="auto"/>
                <w:right w:val="none" w:sz="0" w:space="0" w:color="auto"/>
              </w:divBdr>
            </w:div>
            <w:div w:id="565998601">
              <w:marLeft w:val="0"/>
              <w:marRight w:val="0"/>
              <w:marTop w:val="0"/>
              <w:marBottom w:val="0"/>
              <w:divBdr>
                <w:top w:val="none" w:sz="0" w:space="0" w:color="auto"/>
                <w:left w:val="none" w:sz="0" w:space="0" w:color="auto"/>
                <w:bottom w:val="none" w:sz="0" w:space="0" w:color="auto"/>
                <w:right w:val="none" w:sz="0" w:space="0" w:color="auto"/>
              </w:divBdr>
            </w:div>
            <w:div w:id="785780447">
              <w:marLeft w:val="0"/>
              <w:marRight w:val="0"/>
              <w:marTop w:val="0"/>
              <w:marBottom w:val="0"/>
              <w:divBdr>
                <w:top w:val="none" w:sz="0" w:space="0" w:color="auto"/>
                <w:left w:val="none" w:sz="0" w:space="0" w:color="auto"/>
                <w:bottom w:val="none" w:sz="0" w:space="0" w:color="auto"/>
                <w:right w:val="none" w:sz="0" w:space="0" w:color="auto"/>
              </w:divBdr>
            </w:div>
            <w:div w:id="2050907663">
              <w:marLeft w:val="0"/>
              <w:marRight w:val="0"/>
              <w:marTop w:val="0"/>
              <w:marBottom w:val="0"/>
              <w:divBdr>
                <w:top w:val="none" w:sz="0" w:space="0" w:color="auto"/>
                <w:left w:val="none" w:sz="0" w:space="0" w:color="auto"/>
                <w:bottom w:val="none" w:sz="0" w:space="0" w:color="auto"/>
                <w:right w:val="none" w:sz="0" w:space="0" w:color="auto"/>
              </w:divBdr>
            </w:div>
            <w:div w:id="120270093">
              <w:marLeft w:val="0"/>
              <w:marRight w:val="0"/>
              <w:marTop w:val="0"/>
              <w:marBottom w:val="0"/>
              <w:divBdr>
                <w:top w:val="none" w:sz="0" w:space="0" w:color="auto"/>
                <w:left w:val="none" w:sz="0" w:space="0" w:color="auto"/>
                <w:bottom w:val="none" w:sz="0" w:space="0" w:color="auto"/>
                <w:right w:val="none" w:sz="0" w:space="0" w:color="auto"/>
              </w:divBdr>
            </w:div>
            <w:div w:id="1484195176">
              <w:marLeft w:val="0"/>
              <w:marRight w:val="0"/>
              <w:marTop w:val="0"/>
              <w:marBottom w:val="0"/>
              <w:divBdr>
                <w:top w:val="none" w:sz="0" w:space="0" w:color="auto"/>
                <w:left w:val="none" w:sz="0" w:space="0" w:color="auto"/>
                <w:bottom w:val="none" w:sz="0" w:space="0" w:color="auto"/>
                <w:right w:val="none" w:sz="0" w:space="0" w:color="auto"/>
              </w:divBdr>
            </w:div>
            <w:div w:id="1935749863">
              <w:marLeft w:val="0"/>
              <w:marRight w:val="0"/>
              <w:marTop w:val="0"/>
              <w:marBottom w:val="0"/>
              <w:divBdr>
                <w:top w:val="none" w:sz="0" w:space="0" w:color="auto"/>
                <w:left w:val="none" w:sz="0" w:space="0" w:color="auto"/>
                <w:bottom w:val="none" w:sz="0" w:space="0" w:color="auto"/>
                <w:right w:val="none" w:sz="0" w:space="0" w:color="auto"/>
              </w:divBdr>
            </w:div>
            <w:div w:id="1868567640">
              <w:marLeft w:val="0"/>
              <w:marRight w:val="0"/>
              <w:marTop w:val="0"/>
              <w:marBottom w:val="0"/>
              <w:divBdr>
                <w:top w:val="none" w:sz="0" w:space="0" w:color="auto"/>
                <w:left w:val="none" w:sz="0" w:space="0" w:color="auto"/>
                <w:bottom w:val="none" w:sz="0" w:space="0" w:color="auto"/>
                <w:right w:val="none" w:sz="0" w:space="0" w:color="auto"/>
              </w:divBdr>
            </w:div>
            <w:div w:id="1960909739">
              <w:marLeft w:val="0"/>
              <w:marRight w:val="0"/>
              <w:marTop w:val="0"/>
              <w:marBottom w:val="0"/>
              <w:divBdr>
                <w:top w:val="none" w:sz="0" w:space="0" w:color="auto"/>
                <w:left w:val="none" w:sz="0" w:space="0" w:color="auto"/>
                <w:bottom w:val="none" w:sz="0" w:space="0" w:color="auto"/>
                <w:right w:val="none" w:sz="0" w:space="0" w:color="auto"/>
              </w:divBdr>
            </w:div>
            <w:div w:id="1876845713">
              <w:marLeft w:val="0"/>
              <w:marRight w:val="0"/>
              <w:marTop w:val="0"/>
              <w:marBottom w:val="0"/>
              <w:divBdr>
                <w:top w:val="none" w:sz="0" w:space="0" w:color="auto"/>
                <w:left w:val="none" w:sz="0" w:space="0" w:color="auto"/>
                <w:bottom w:val="none" w:sz="0" w:space="0" w:color="auto"/>
                <w:right w:val="none" w:sz="0" w:space="0" w:color="auto"/>
              </w:divBdr>
            </w:div>
            <w:div w:id="1164474610">
              <w:marLeft w:val="0"/>
              <w:marRight w:val="0"/>
              <w:marTop w:val="0"/>
              <w:marBottom w:val="0"/>
              <w:divBdr>
                <w:top w:val="none" w:sz="0" w:space="0" w:color="auto"/>
                <w:left w:val="none" w:sz="0" w:space="0" w:color="auto"/>
                <w:bottom w:val="none" w:sz="0" w:space="0" w:color="auto"/>
                <w:right w:val="none" w:sz="0" w:space="0" w:color="auto"/>
              </w:divBdr>
            </w:div>
            <w:div w:id="318465311">
              <w:marLeft w:val="0"/>
              <w:marRight w:val="0"/>
              <w:marTop w:val="0"/>
              <w:marBottom w:val="0"/>
              <w:divBdr>
                <w:top w:val="none" w:sz="0" w:space="0" w:color="auto"/>
                <w:left w:val="none" w:sz="0" w:space="0" w:color="auto"/>
                <w:bottom w:val="none" w:sz="0" w:space="0" w:color="auto"/>
                <w:right w:val="none" w:sz="0" w:space="0" w:color="auto"/>
              </w:divBdr>
            </w:div>
            <w:div w:id="1872181296">
              <w:marLeft w:val="0"/>
              <w:marRight w:val="0"/>
              <w:marTop w:val="0"/>
              <w:marBottom w:val="0"/>
              <w:divBdr>
                <w:top w:val="none" w:sz="0" w:space="0" w:color="auto"/>
                <w:left w:val="none" w:sz="0" w:space="0" w:color="auto"/>
                <w:bottom w:val="none" w:sz="0" w:space="0" w:color="auto"/>
                <w:right w:val="none" w:sz="0" w:space="0" w:color="auto"/>
              </w:divBdr>
            </w:div>
            <w:div w:id="479926852">
              <w:marLeft w:val="0"/>
              <w:marRight w:val="0"/>
              <w:marTop w:val="0"/>
              <w:marBottom w:val="0"/>
              <w:divBdr>
                <w:top w:val="none" w:sz="0" w:space="0" w:color="auto"/>
                <w:left w:val="none" w:sz="0" w:space="0" w:color="auto"/>
                <w:bottom w:val="none" w:sz="0" w:space="0" w:color="auto"/>
                <w:right w:val="none" w:sz="0" w:space="0" w:color="auto"/>
              </w:divBdr>
            </w:div>
            <w:div w:id="1068765811">
              <w:marLeft w:val="0"/>
              <w:marRight w:val="0"/>
              <w:marTop w:val="0"/>
              <w:marBottom w:val="0"/>
              <w:divBdr>
                <w:top w:val="none" w:sz="0" w:space="0" w:color="auto"/>
                <w:left w:val="none" w:sz="0" w:space="0" w:color="auto"/>
                <w:bottom w:val="none" w:sz="0" w:space="0" w:color="auto"/>
                <w:right w:val="none" w:sz="0" w:space="0" w:color="auto"/>
              </w:divBdr>
            </w:div>
            <w:div w:id="1222982622">
              <w:marLeft w:val="0"/>
              <w:marRight w:val="0"/>
              <w:marTop w:val="0"/>
              <w:marBottom w:val="0"/>
              <w:divBdr>
                <w:top w:val="none" w:sz="0" w:space="0" w:color="auto"/>
                <w:left w:val="none" w:sz="0" w:space="0" w:color="auto"/>
                <w:bottom w:val="none" w:sz="0" w:space="0" w:color="auto"/>
                <w:right w:val="none" w:sz="0" w:space="0" w:color="auto"/>
              </w:divBdr>
            </w:div>
            <w:div w:id="1322537544">
              <w:marLeft w:val="0"/>
              <w:marRight w:val="0"/>
              <w:marTop w:val="0"/>
              <w:marBottom w:val="0"/>
              <w:divBdr>
                <w:top w:val="none" w:sz="0" w:space="0" w:color="auto"/>
                <w:left w:val="none" w:sz="0" w:space="0" w:color="auto"/>
                <w:bottom w:val="none" w:sz="0" w:space="0" w:color="auto"/>
                <w:right w:val="none" w:sz="0" w:space="0" w:color="auto"/>
              </w:divBdr>
            </w:div>
            <w:div w:id="879245046">
              <w:marLeft w:val="0"/>
              <w:marRight w:val="0"/>
              <w:marTop w:val="0"/>
              <w:marBottom w:val="0"/>
              <w:divBdr>
                <w:top w:val="none" w:sz="0" w:space="0" w:color="auto"/>
                <w:left w:val="none" w:sz="0" w:space="0" w:color="auto"/>
                <w:bottom w:val="none" w:sz="0" w:space="0" w:color="auto"/>
                <w:right w:val="none" w:sz="0" w:space="0" w:color="auto"/>
              </w:divBdr>
            </w:div>
            <w:div w:id="554708313">
              <w:marLeft w:val="0"/>
              <w:marRight w:val="0"/>
              <w:marTop w:val="0"/>
              <w:marBottom w:val="0"/>
              <w:divBdr>
                <w:top w:val="none" w:sz="0" w:space="0" w:color="auto"/>
                <w:left w:val="none" w:sz="0" w:space="0" w:color="auto"/>
                <w:bottom w:val="none" w:sz="0" w:space="0" w:color="auto"/>
                <w:right w:val="none" w:sz="0" w:space="0" w:color="auto"/>
              </w:divBdr>
            </w:div>
            <w:div w:id="854853940">
              <w:marLeft w:val="0"/>
              <w:marRight w:val="0"/>
              <w:marTop w:val="0"/>
              <w:marBottom w:val="0"/>
              <w:divBdr>
                <w:top w:val="none" w:sz="0" w:space="0" w:color="auto"/>
                <w:left w:val="none" w:sz="0" w:space="0" w:color="auto"/>
                <w:bottom w:val="none" w:sz="0" w:space="0" w:color="auto"/>
                <w:right w:val="none" w:sz="0" w:space="0" w:color="auto"/>
              </w:divBdr>
            </w:div>
            <w:div w:id="601497115">
              <w:marLeft w:val="0"/>
              <w:marRight w:val="0"/>
              <w:marTop w:val="0"/>
              <w:marBottom w:val="0"/>
              <w:divBdr>
                <w:top w:val="none" w:sz="0" w:space="0" w:color="auto"/>
                <w:left w:val="none" w:sz="0" w:space="0" w:color="auto"/>
                <w:bottom w:val="none" w:sz="0" w:space="0" w:color="auto"/>
                <w:right w:val="none" w:sz="0" w:space="0" w:color="auto"/>
              </w:divBdr>
            </w:div>
            <w:div w:id="2083870758">
              <w:marLeft w:val="0"/>
              <w:marRight w:val="0"/>
              <w:marTop w:val="0"/>
              <w:marBottom w:val="0"/>
              <w:divBdr>
                <w:top w:val="none" w:sz="0" w:space="0" w:color="auto"/>
                <w:left w:val="none" w:sz="0" w:space="0" w:color="auto"/>
                <w:bottom w:val="none" w:sz="0" w:space="0" w:color="auto"/>
                <w:right w:val="none" w:sz="0" w:space="0" w:color="auto"/>
              </w:divBdr>
            </w:div>
            <w:div w:id="1257204855">
              <w:marLeft w:val="0"/>
              <w:marRight w:val="0"/>
              <w:marTop w:val="0"/>
              <w:marBottom w:val="0"/>
              <w:divBdr>
                <w:top w:val="none" w:sz="0" w:space="0" w:color="auto"/>
                <w:left w:val="none" w:sz="0" w:space="0" w:color="auto"/>
                <w:bottom w:val="none" w:sz="0" w:space="0" w:color="auto"/>
                <w:right w:val="none" w:sz="0" w:space="0" w:color="auto"/>
              </w:divBdr>
            </w:div>
            <w:div w:id="1121222314">
              <w:marLeft w:val="0"/>
              <w:marRight w:val="0"/>
              <w:marTop w:val="0"/>
              <w:marBottom w:val="0"/>
              <w:divBdr>
                <w:top w:val="none" w:sz="0" w:space="0" w:color="auto"/>
                <w:left w:val="none" w:sz="0" w:space="0" w:color="auto"/>
                <w:bottom w:val="none" w:sz="0" w:space="0" w:color="auto"/>
                <w:right w:val="none" w:sz="0" w:space="0" w:color="auto"/>
              </w:divBdr>
            </w:div>
            <w:div w:id="1698238974">
              <w:marLeft w:val="0"/>
              <w:marRight w:val="0"/>
              <w:marTop w:val="0"/>
              <w:marBottom w:val="0"/>
              <w:divBdr>
                <w:top w:val="none" w:sz="0" w:space="0" w:color="auto"/>
                <w:left w:val="none" w:sz="0" w:space="0" w:color="auto"/>
                <w:bottom w:val="none" w:sz="0" w:space="0" w:color="auto"/>
                <w:right w:val="none" w:sz="0" w:space="0" w:color="auto"/>
              </w:divBdr>
            </w:div>
            <w:div w:id="1043824002">
              <w:marLeft w:val="0"/>
              <w:marRight w:val="0"/>
              <w:marTop w:val="0"/>
              <w:marBottom w:val="0"/>
              <w:divBdr>
                <w:top w:val="none" w:sz="0" w:space="0" w:color="auto"/>
                <w:left w:val="none" w:sz="0" w:space="0" w:color="auto"/>
                <w:bottom w:val="none" w:sz="0" w:space="0" w:color="auto"/>
                <w:right w:val="none" w:sz="0" w:space="0" w:color="auto"/>
              </w:divBdr>
            </w:div>
            <w:div w:id="257756695">
              <w:marLeft w:val="0"/>
              <w:marRight w:val="0"/>
              <w:marTop w:val="0"/>
              <w:marBottom w:val="0"/>
              <w:divBdr>
                <w:top w:val="none" w:sz="0" w:space="0" w:color="auto"/>
                <w:left w:val="none" w:sz="0" w:space="0" w:color="auto"/>
                <w:bottom w:val="none" w:sz="0" w:space="0" w:color="auto"/>
                <w:right w:val="none" w:sz="0" w:space="0" w:color="auto"/>
              </w:divBdr>
            </w:div>
            <w:div w:id="341668415">
              <w:marLeft w:val="0"/>
              <w:marRight w:val="0"/>
              <w:marTop w:val="0"/>
              <w:marBottom w:val="0"/>
              <w:divBdr>
                <w:top w:val="none" w:sz="0" w:space="0" w:color="auto"/>
                <w:left w:val="none" w:sz="0" w:space="0" w:color="auto"/>
                <w:bottom w:val="none" w:sz="0" w:space="0" w:color="auto"/>
                <w:right w:val="none" w:sz="0" w:space="0" w:color="auto"/>
              </w:divBdr>
            </w:div>
            <w:div w:id="1948123875">
              <w:marLeft w:val="0"/>
              <w:marRight w:val="0"/>
              <w:marTop w:val="0"/>
              <w:marBottom w:val="0"/>
              <w:divBdr>
                <w:top w:val="none" w:sz="0" w:space="0" w:color="auto"/>
                <w:left w:val="none" w:sz="0" w:space="0" w:color="auto"/>
                <w:bottom w:val="none" w:sz="0" w:space="0" w:color="auto"/>
                <w:right w:val="none" w:sz="0" w:space="0" w:color="auto"/>
              </w:divBdr>
            </w:div>
            <w:div w:id="1308819840">
              <w:marLeft w:val="0"/>
              <w:marRight w:val="0"/>
              <w:marTop w:val="0"/>
              <w:marBottom w:val="0"/>
              <w:divBdr>
                <w:top w:val="none" w:sz="0" w:space="0" w:color="auto"/>
                <w:left w:val="none" w:sz="0" w:space="0" w:color="auto"/>
                <w:bottom w:val="none" w:sz="0" w:space="0" w:color="auto"/>
                <w:right w:val="none" w:sz="0" w:space="0" w:color="auto"/>
              </w:divBdr>
            </w:div>
            <w:div w:id="549072421">
              <w:marLeft w:val="0"/>
              <w:marRight w:val="0"/>
              <w:marTop w:val="0"/>
              <w:marBottom w:val="0"/>
              <w:divBdr>
                <w:top w:val="none" w:sz="0" w:space="0" w:color="auto"/>
                <w:left w:val="none" w:sz="0" w:space="0" w:color="auto"/>
                <w:bottom w:val="none" w:sz="0" w:space="0" w:color="auto"/>
                <w:right w:val="none" w:sz="0" w:space="0" w:color="auto"/>
              </w:divBdr>
            </w:div>
            <w:div w:id="1595818979">
              <w:marLeft w:val="0"/>
              <w:marRight w:val="0"/>
              <w:marTop w:val="0"/>
              <w:marBottom w:val="0"/>
              <w:divBdr>
                <w:top w:val="none" w:sz="0" w:space="0" w:color="auto"/>
                <w:left w:val="none" w:sz="0" w:space="0" w:color="auto"/>
                <w:bottom w:val="none" w:sz="0" w:space="0" w:color="auto"/>
                <w:right w:val="none" w:sz="0" w:space="0" w:color="auto"/>
              </w:divBdr>
            </w:div>
            <w:div w:id="1943032741">
              <w:marLeft w:val="0"/>
              <w:marRight w:val="0"/>
              <w:marTop w:val="0"/>
              <w:marBottom w:val="0"/>
              <w:divBdr>
                <w:top w:val="none" w:sz="0" w:space="0" w:color="auto"/>
                <w:left w:val="none" w:sz="0" w:space="0" w:color="auto"/>
                <w:bottom w:val="none" w:sz="0" w:space="0" w:color="auto"/>
                <w:right w:val="none" w:sz="0" w:space="0" w:color="auto"/>
              </w:divBdr>
            </w:div>
            <w:div w:id="238951942">
              <w:marLeft w:val="0"/>
              <w:marRight w:val="0"/>
              <w:marTop w:val="0"/>
              <w:marBottom w:val="0"/>
              <w:divBdr>
                <w:top w:val="none" w:sz="0" w:space="0" w:color="auto"/>
                <w:left w:val="none" w:sz="0" w:space="0" w:color="auto"/>
                <w:bottom w:val="none" w:sz="0" w:space="0" w:color="auto"/>
                <w:right w:val="none" w:sz="0" w:space="0" w:color="auto"/>
              </w:divBdr>
            </w:div>
            <w:div w:id="1386217536">
              <w:marLeft w:val="0"/>
              <w:marRight w:val="0"/>
              <w:marTop w:val="0"/>
              <w:marBottom w:val="0"/>
              <w:divBdr>
                <w:top w:val="none" w:sz="0" w:space="0" w:color="auto"/>
                <w:left w:val="none" w:sz="0" w:space="0" w:color="auto"/>
                <w:bottom w:val="none" w:sz="0" w:space="0" w:color="auto"/>
                <w:right w:val="none" w:sz="0" w:space="0" w:color="auto"/>
              </w:divBdr>
            </w:div>
            <w:div w:id="683092252">
              <w:marLeft w:val="0"/>
              <w:marRight w:val="0"/>
              <w:marTop w:val="0"/>
              <w:marBottom w:val="0"/>
              <w:divBdr>
                <w:top w:val="none" w:sz="0" w:space="0" w:color="auto"/>
                <w:left w:val="none" w:sz="0" w:space="0" w:color="auto"/>
                <w:bottom w:val="none" w:sz="0" w:space="0" w:color="auto"/>
                <w:right w:val="none" w:sz="0" w:space="0" w:color="auto"/>
              </w:divBdr>
            </w:div>
            <w:div w:id="716853825">
              <w:marLeft w:val="0"/>
              <w:marRight w:val="0"/>
              <w:marTop w:val="0"/>
              <w:marBottom w:val="0"/>
              <w:divBdr>
                <w:top w:val="none" w:sz="0" w:space="0" w:color="auto"/>
                <w:left w:val="none" w:sz="0" w:space="0" w:color="auto"/>
                <w:bottom w:val="none" w:sz="0" w:space="0" w:color="auto"/>
                <w:right w:val="none" w:sz="0" w:space="0" w:color="auto"/>
              </w:divBdr>
            </w:div>
            <w:div w:id="790437428">
              <w:marLeft w:val="0"/>
              <w:marRight w:val="0"/>
              <w:marTop w:val="0"/>
              <w:marBottom w:val="0"/>
              <w:divBdr>
                <w:top w:val="none" w:sz="0" w:space="0" w:color="auto"/>
                <w:left w:val="none" w:sz="0" w:space="0" w:color="auto"/>
                <w:bottom w:val="none" w:sz="0" w:space="0" w:color="auto"/>
                <w:right w:val="none" w:sz="0" w:space="0" w:color="auto"/>
              </w:divBdr>
            </w:div>
            <w:div w:id="1308317871">
              <w:marLeft w:val="0"/>
              <w:marRight w:val="0"/>
              <w:marTop w:val="0"/>
              <w:marBottom w:val="0"/>
              <w:divBdr>
                <w:top w:val="none" w:sz="0" w:space="0" w:color="auto"/>
                <w:left w:val="none" w:sz="0" w:space="0" w:color="auto"/>
                <w:bottom w:val="none" w:sz="0" w:space="0" w:color="auto"/>
                <w:right w:val="none" w:sz="0" w:space="0" w:color="auto"/>
              </w:divBdr>
            </w:div>
            <w:div w:id="1200893004">
              <w:marLeft w:val="0"/>
              <w:marRight w:val="0"/>
              <w:marTop w:val="0"/>
              <w:marBottom w:val="0"/>
              <w:divBdr>
                <w:top w:val="none" w:sz="0" w:space="0" w:color="auto"/>
                <w:left w:val="none" w:sz="0" w:space="0" w:color="auto"/>
                <w:bottom w:val="none" w:sz="0" w:space="0" w:color="auto"/>
                <w:right w:val="none" w:sz="0" w:space="0" w:color="auto"/>
              </w:divBdr>
            </w:div>
            <w:div w:id="69623183">
              <w:marLeft w:val="0"/>
              <w:marRight w:val="0"/>
              <w:marTop w:val="0"/>
              <w:marBottom w:val="0"/>
              <w:divBdr>
                <w:top w:val="none" w:sz="0" w:space="0" w:color="auto"/>
                <w:left w:val="none" w:sz="0" w:space="0" w:color="auto"/>
                <w:bottom w:val="none" w:sz="0" w:space="0" w:color="auto"/>
                <w:right w:val="none" w:sz="0" w:space="0" w:color="auto"/>
              </w:divBdr>
            </w:div>
            <w:div w:id="1619488385">
              <w:marLeft w:val="0"/>
              <w:marRight w:val="0"/>
              <w:marTop w:val="0"/>
              <w:marBottom w:val="0"/>
              <w:divBdr>
                <w:top w:val="none" w:sz="0" w:space="0" w:color="auto"/>
                <w:left w:val="none" w:sz="0" w:space="0" w:color="auto"/>
                <w:bottom w:val="none" w:sz="0" w:space="0" w:color="auto"/>
                <w:right w:val="none" w:sz="0" w:space="0" w:color="auto"/>
              </w:divBdr>
            </w:div>
            <w:div w:id="1933934009">
              <w:marLeft w:val="0"/>
              <w:marRight w:val="0"/>
              <w:marTop w:val="0"/>
              <w:marBottom w:val="0"/>
              <w:divBdr>
                <w:top w:val="none" w:sz="0" w:space="0" w:color="auto"/>
                <w:left w:val="none" w:sz="0" w:space="0" w:color="auto"/>
                <w:bottom w:val="none" w:sz="0" w:space="0" w:color="auto"/>
                <w:right w:val="none" w:sz="0" w:space="0" w:color="auto"/>
              </w:divBdr>
            </w:div>
            <w:div w:id="1252005891">
              <w:marLeft w:val="0"/>
              <w:marRight w:val="0"/>
              <w:marTop w:val="0"/>
              <w:marBottom w:val="0"/>
              <w:divBdr>
                <w:top w:val="none" w:sz="0" w:space="0" w:color="auto"/>
                <w:left w:val="none" w:sz="0" w:space="0" w:color="auto"/>
                <w:bottom w:val="none" w:sz="0" w:space="0" w:color="auto"/>
                <w:right w:val="none" w:sz="0" w:space="0" w:color="auto"/>
              </w:divBdr>
            </w:div>
            <w:div w:id="1035079293">
              <w:marLeft w:val="0"/>
              <w:marRight w:val="0"/>
              <w:marTop w:val="0"/>
              <w:marBottom w:val="0"/>
              <w:divBdr>
                <w:top w:val="none" w:sz="0" w:space="0" w:color="auto"/>
                <w:left w:val="none" w:sz="0" w:space="0" w:color="auto"/>
                <w:bottom w:val="none" w:sz="0" w:space="0" w:color="auto"/>
                <w:right w:val="none" w:sz="0" w:space="0" w:color="auto"/>
              </w:divBdr>
            </w:div>
            <w:div w:id="1819762472">
              <w:marLeft w:val="0"/>
              <w:marRight w:val="0"/>
              <w:marTop w:val="0"/>
              <w:marBottom w:val="0"/>
              <w:divBdr>
                <w:top w:val="none" w:sz="0" w:space="0" w:color="auto"/>
                <w:left w:val="none" w:sz="0" w:space="0" w:color="auto"/>
                <w:bottom w:val="none" w:sz="0" w:space="0" w:color="auto"/>
                <w:right w:val="none" w:sz="0" w:space="0" w:color="auto"/>
              </w:divBdr>
            </w:div>
            <w:div w:id="783882984">
              <w:marLeft w:val="0"/>
              <w:marRight w:val="0"/>
              <w:marTop w:val="0"/>
              <w:marBottom w:val="0"/>
              <w:divBdr>
                <w:top w:val="none" w:sz="0" w:space="0" w:color="auto"/>
                <w:left w:val="none" w:sz="0" w:space="0" w:color="auto"/>
                <w:bottom w:val="none" w:sz="0" w:space="0" w:color="auto"/>
                <w:right w:val="none" w:sz="0" w:space="0" w:color="auto"/>
              </w:divBdr>
            </w:div>
            <w:div w:id="1262565143">
              <w:marLeft w:val="0"/>
              <w:marRight w:val="0"/>
              <w:marTop w:val="0"/>
              <w:marBottom w:val="0"/>
              <w:divBdr>
                <w:top w:val="none" w:sz="0" w:space="0" w:color="auto"/>
                <w:left w:val="none" w:sz="0" w:space="0" w:color="auto"/>
                <w:bottom w:val="none" w:sz="0" w:space="0" w:color="auto"/>
                <w:right w:val="none" w:sz="0" w:space="0" w:color="auto"/>
              </w:divBdr>
            </w:div>
            <w:div w:id="203909522">
              <w:marLeft w:val="0"/>
              <w:marRight w:val="0"/>
              <w:marTop w:val="0"/>
              <w:marBottom w:val="0"/>
              <w:divBdr>
                <w:top w:val="none" w:sz="0" w:space="0" w:color="auto"/>
                <w:left w:val="none" w:sz="0" w:space="0" w:color="auto"/>
                <w:bottom w:val="none" w:sz="0" w:space="0" w:color="auto"/>
                <w:right w:val="none" w:sz="0" w:space="0" w:color="auto"/>
              </w:divBdr>
            </w:div>
            <w:div w:id="682433700">
              <w:marLeft w:val="0"/>
              <w:marRight w:val="0"/>
              <w:marTop w:val="0"/>
              <w:marBottom w:val="0"/>
              <w:divBdr>
                <w:top w:val="none" w:sz="0" w:space="0" w:color="auto"/>
                <w:left w:val="none" w:sz="0" w:space="0" w:color="auto"/>
                <w:bottom w:val="none" w:sz="0" w:space="0" w:color="auto"/>
                <w:right w:val="none" w:sz="0" w:space="0" w:color="auto"/>
              </w:divBdr>
            </w:div>
            <w:div w:id="1460414192">
              <w:marLeft w:val="0"/>
              <w:marRight w:val="0"/>
              <w:marTop w:val="0"/>
              <w:marBottom w:val="0"/>
              <w:divBdr>
                <w:top w:val="none" w:sz="0" w:space="0" w:color="auto"/>
                <w:left w:val="none" w:sz="0" w:space="0" w:color="auto"/>
                <w:bottom w:val="none" w:sz="0" w:space="0" w:color="auto"/>
                <w:right w:val="none" w:sz="0" w:space="0" w:color="auto"/>
              </w:divBdr>
            </w:div>
            <w:div w:id="1747846419">
              <w:marLeft w:val="0"/>
              <w:marRight w:val="0"/>
              <w:marTop w:val="0"/>
              <w:marBottom w:val="0"/>
              <w:divBdr>
                <w:top w:val="none" w:sz="0" w:space="0" w:color="auto"/>
                <w:left w:val="none" w:sz="0" w:space="0" w:color="auto"/>
                <w:bottom w:val="none" w:sz="0" w:space="0" w:color="auto"/>
                <w:right w:val="none" w:sz="0" w:space="0" w:color="auto"/>
              </w:divBdr>
            </w:div>
            <w:div w:id="613634599">
              <w:marLeft w:val="0"/>
              <w:marRight w:val="0"/>
              <w:marTop w:val="0"/>
              <w:marBottom w:val="0"/>
              <w:divBdr>
                <w:top w:val="none" w:sz="0" w:space="0" w:color="auto"/>
                <w:left w:val="none" w:sz="0" w:space="0" w:color="auto"/>
                <w:bottom w:val="none" w:sz="0" w:space="0" w:color="auto"/>
                <w:right w:val="none" w:sz="0" w:space="0" w:color="auto"/>
              </w:divBdr>
            </w:div>
            <w:div w:id="1118332652">
              <w:marLeft w:val="0"/>
              <w:marRight w:val="0"/>
              <w:marTop w:val="0"/>
              <w:marBottom w:val="0"/>
              <w:divBdr>
                <w:top w:val="none" w:sz="0" w:space="0" w:color="auto"/>
                <w:left w:val="none" w:sz="0" w:space="0" w:color="auto"/>
                <w:bottom w:val="none" w:sz="0" w:space="0" w:color="auto"/>
                <w:right w:val="none" w:sz="0" w:space="0" w:color="auto"/>
              </w:divBdr>
            </w:div>
            <w:div w:id="190999785">
              <w:marLeft w:val="0"/>
              <w:marRight w:val="0"/>
              <w:marTop w:val="0"/>
              <w:marBottom w:val="0"/>
              <w:divBdr>
                <w:top w:val="none" w:sz="0" w:space="0" w:color="auto"/>
                <w:left w:val="none" w:sz="0" w:space="0" w:color="auto"/>
                <w:bottom w:val="none" w:sz="0" w:space="0" w:color="auto"/>
                <w:right w:val="none" w:sz="0" w:space="0" w:color="auto"/>
              </w:divBdr>
            </w:div>
            <w:div w:id="1121532563">
              <w:marLeft w:val="0"/>
              <w:marRight w:val="0"/>
              <w:marTop w:val="0"/>
              <w:marBottom w:val="0"/>
              <w:divBdr>
                <w:top w:val="none" w:sz="0" w:space="0" w:color="auto"/>
                <w:left w:val="none" w:sz="0" w:space="0" w:color="auto"/>
                <w:bottom w:val="none" w:sz="0" w:space="0" w:color="auto"/>
                <w:right w:val="none" w:sz="0" w:space="0" w:color="auto"/>
              </w:divBdr>
            </w:div>
            <w:div w:id="1023943168">
              <w:marLeft w:val="0"/>
              <w:marRight w:val="0"/>
              <w:marTop w:val="0"/>
              <w:marBottom w:val="0"/>
              <w:divBdr>
                <w:top w:val="none" w:sz="0" w:space="0" w:color="auto"/>
                <w:left w:val="none" w:sz="0" w:space="0" w:color="auto"/>
                <w:bottom w:val="none" w:sz="0" w:space="0" w:color="auto"/>
                <w:right w:val="none" w:sz="0" w:space="0" w:color="auto"/>
              </w:divBdr>
            </w:div>
            <w:div w:id="1812870203">
              <w:marLeft w:val="0"/>
              <w:marRight w:val="0"/>
              <w:marTop w:val="0"/>
              <w:marBottom w:val="0"/>
              <w:divBdr>
                <w:top w:val="none" w:sz="0" w:space="0" w:color="auto"/>
                <w:left w:val="none" w:sz="0" w:space="0" w:color="auto"/>
                <w:bottom w:val="none" w:sz="0" w:space="0" w:color="auto"/>
                <w:right w:val="none" w:sz="0" w:space="0" w:color="auto"/>
              </w:divBdr>
            </w:div>
            <w:div w:id="1220242616">
              <w:marLeft w:val="0"/>
              <w:marRight w:val="0"/>
              <w:marTop w:val="0"/>
              <w:marBottom w:val="0"/>
              <w:divBdr>
                <w:top w:val="none" w:sz="0" w:space="0" w:color="auto"/>
                <w:left w:val="none" w:sz="0" w:space="0" w:color="auto"/>
                <w:bottom w:val="none" w:sz="0" w:space="0" w:color="auto"/>
                <w:right w:val="none" w:sz="0" w:space="0" w:color="auto"/>
              </w:divBdr>
            </w:div>
            <w:div w:id="1766655938">
              <w:marLeft w:val="0"/>
              <w:marRight w:val="0"/>
              <w:marTop w:val="0"/>
              <w:marBottom w:val="0"/>
              <w:divBdr>
                <w:top w:val="none" w:sz="0" w:space="0" w:color="auto"/>
                <w:left w:val="none" w:sz="0" w:space="0" w:color="auto"/>
                <w:bottom w:val="none" w:sz="0" w:space="0" w:color="auto"/>
                <w:right w:val="none" w:sz="0" w:space="0" w:color="auto"/>
              </w:divBdr>
            </w:div>
            <w:div w:id="746920303">
              <w:marLeft w:val="0"/>
              <w:marRight w:val="0"/>
              <w:marTop w:val="0"/>
              <w:marBottom w:val="0"/>
              <w:divBdr>
                <w:top w:val="none" w:sz="0" w:space="0" w:color="auto"/>
                <w:left w:val="none" w:sz="0" w:space="0" w:color="auto"/>
                <w:bottom w:val="none" w:sz="0" w:space="0" w:color="auto"/>
                <w:right w:val="none" w:sz="0" w:space="0" w:color="auto"/>
              </w:divBdr>
            </w:div>
            <w:div w:id="1410730898">
              <w:marLeft w:val="0"/>
              <w:marRight w:val="0"/>
              <w:marTop w:val="0"/>
              <w:marBottom w:val="0"/>
              <w:divBdr>
                <w:top w:val="none" w:sz="0" w:space="0" w:color="auto"/>
                <w:left w:val="none" w:sz="0" w:space="0" w:color="auto"/>
                <w:bottom w:val="none" w:sz="0" w:space="0" w:color="auto"/>
                <w:right w:val="none" w:sz="0" w:space="0" w:color="auto"/>
              </w:divBdr>
            </w:div>
            <w:div w:id="1768041209">
              <w:marLeft w:val="0"/>
              <w:marRight w:val="0"/>
              <w:marTop w:val="0"/>
              <w:marBottom w:val="0"/>
              <w:divBdr>
                <w:top w:val="none" w:sz="0" w:space="0" w:color="auto"/>
                <w:left w:val="none" w:sz="0" w:space="0" w:color="auto"/>
                <w:bottom w:val="none" w:sz="0" w:space="0" w:color="auto"/>
                <w:right w:val="none" w:sz="0" w:space="0" w:color="auto"/>
              </w:divBdr>
            </w:div>
            <w:div w:id="767194544">
              <w:marLeft w:val="0"/>
              <w:marRight w:val="0"/>
              <w:marTop w:val="0"/>
              <w:marBottom w:val="0"/>
              <w:divBdr>
                <w:top w:val="none" w:sz="0" w:space="0" w:color="auto"/>
                <w:left w:val="none" w:sz="0" w:space="0" w:color="auto"/>
                <w:bottom w:val="none" w:sz="0" w:space="0" w:color="auto"/>
                <w:right w:val="none" w:sz="0" w:space="0" w:color="auto"/>
              </w:divBdr>
            </w:div>
            <w:div w:id="125395587">
              <w:marLeft w:val="0"/>
              <w:marRight w:val="0"/>
              <w:marTop w:val="0"/>
              <w:marBottom w:val="0"/>
              <w:divBdr>
                <w:top w:val="none" w:sz="0" w:space="0" w:color="auto"/>
                <w:left w:val="none" w:sz="0" w:space="0" w:color="auto"/>
                <w:bottom w:val="none" w:sz="0" w:space="0" w:color="auto"/>
                <w:right w:val="none" w:sz="0" w:space="0" w:color="auto"/>
              </w:divBdr>
            </w:div>
            <w:div w:id="1852406244">
              <w:marLeft w:val="0"/>
              <w:marRight w:val="0"/>
              <w:marTop w:val="0"/>
              <w:marBottom w:val="0"/>
              <w:divBdr>
                <w:top w:val="none" w:sz="0" w:space="0" w:color="auto"/>
                <w:left w:val="none" w:sz="0" w:space="0" w:color="auto"/>
                <w:bottom w:val="none" w:sz="0" w:space="0" w:color="auto"/>
                <w:right w:val="none" w:sz="0" w:space="0" w:color="auto"/>
              </w:divBdr>
            </w:div>
            <w:div w:id="1017077533">
              <w:marLeft w:val="0"/>
              <w:marRight w:val="0"/>
              <w:marTop w:val="0"/>
              <w:marBottom w:val="0"/>
              <w:divBdr>
                <w:top w:val="none" w:sz="0" w:space="0" w:color="auto"/>
                <w:left w:val="none" w:sz="0" w:space="0" w:color="auto"/>
                <w:bottom w:val="none" w:sz="0" w:space="0" w:color="auto"/>
                <w:right w:val="none" w:sz="0" w:space="0" w:color="auto"/>
              </w:divBdr>
            </w:div>
            <w:div w:id="1948345053">
              <w:marLeft w:val="0"/>
              <w:marRight w:val="0"/>
              <w:marTop w:val="0"/>
              <w:marBottom w:val="0"/>
              <w:divBdr>
                <w:top w:val="none" w:sz="0" w:space="0" w:color="auto"/>
                <w:left w:val="none" w:sz="0" w:space="0" w:color="auto"/>
                <w:bottom w:val="none" w:sz="0" w:space="0" w:color="auto"/>
                <w:right w:val="none" w:sz="0" w:space="0" w:color="auto"/>
              </w:divBdr>
            </w:div>
            <w:div w:id="1332022367">
              <w:marLeft w:val="0"/>
              <w:marRight w:val="0"/>
              <w:marTop w:val="0"/>
              <w:marBottom w:val="0"/>
              <w:divBdr>
                <w:top w:val="none" w:sz="0" w:space="0" w:color="auto"/>
                <w:left w:val="none" w:sz="0" w:space="0" w:color="auto"/>
                <w:bottom w:val="none" w:sz="0" w:space="0" w:color="auto"/>
                <w:right w:val="none" w:sz="0" w:space="0" w:color="auto"/>
              </w:divBdr>
            </w:div>
            <w:div w:id="478349239">
              <w:marLeft w:val="0"/>
              <w:marRight w:val="0"/>
              <w:marTop w:val="0"/>
              <w:marBottom w:val="0"/>
              <w:divBdr>
                <w:top w:val="none" w:sz="0" w:space="0" w:color="auto"/>
                <w:left w:val="none" w:sz="0" w:space="0" w:color="auto"/>
                <w:bottom w:val="none" w:sz="0" w:space="0" w:color="auto"/>
                <w:right w:val="none" w:sz="0" w:space="0" w:color="auto"/>
              </w:divBdr>
            </w:div>
            <w:div w:id="29771874">
              <w:marLeft w:val="0"/>
              <w:marRight w:val="0"/>
              <w:marTop w:val="0"/>
              <w:marBottom w:val="0"/>
              <w:divBdr>
                <w:top w:val="none" w:sz="0" w:space="0" w:color="auto"/>
                <w:left w:val="none" w:sz="0" w:space="0" w:color="auto"/>
                <w:bottom w:val="none" w:sz="0" w:space="0" w:color="auto"/>
                <w:right w:val="none" w:sz="0" w:space="0" w:color="auto"/>
              </w:divBdr>
            </w:div>
            <w:div w:id="94599483">
              <w:marLeft w:val="0"/>
              <w:marRight w:val="0"/>
              <w:marTop w:val="0"/>
              <w:marBottom w:val="0"/>
              <w:divBdr>
                <w:top w:val="none" w:sz="0" w:space="0" w:color="auto"/>
                <w:left w:val="none" w:sz="0" w:space="0" w:color="auto"/>
                <w:bottom w:val="none" w:sz="0" w:space="0" w:color="auto"/>
                <w:right w:val="none" w:sz="0" w:space="0" w:color="auto"/>
              </w:divBdr>
            </w:div>
            <w:div w:id="24601914">
              <w:marLeft w:val="0"/>
              <w:marRight w:val="0"/>
              <w:marTop w:val="0"/>
              <w:marBottom w:val="0"/>
              <w:divBdr>
                <w:top w:val="none" w:sz="0" w:space="0" w:color="auto"/>
                <w:left w:val="none" w:sz="0" w:space="0" w:color="auto"/>
                <w:bottom w:val="none" w:sz="0" w:space="0" w:color="auto"/>
                <w:right w:val="none" w:sz="0" w:space="0" w:color="auto"/>
              </w:divBdr>
            </w:div>
            <w:div w:id="316111678">
              <w:marLeft w:val="0"/>
              <w:marRight w:val="0"/>
              <w:marTop w:val="0"/>
              <w:marBottom w:val="0"/>
              <w:divBdr>
                <w:top w:val="none" w:sz="0" w:space="0" w:color="auto"/>
                <w:left w:val="none" w:sz="0" w:space="0" w:color="auto"/>
                <w:bottom w:val="none" w:sz="0" w:space="0" w:color="auto"/>
                <w:right w:val="none" w:sz="0" w:space="0" w:color="auto"/>
              </w:divBdr>
            </w:div>
            <w:div w:id="921179002">
              <w:marLeft w:val="0"/>
              <w:marRight w:val="0"/>
              <w:marTop w:val="0"/>
              <w:marBottom w:val="0"/>
              <w:divBdr>
                <w:top w:val="none" w:sz="0" w:space="0" w:color="auto"/>
                <w:left w:val="none" w:sz="0" w:space="0" w:color="auto"/>
                <w:bottom w:val="none" w:sz="0" w:space="0" w:color="auto"/>
                <w:right w:val="none" w:sz="0" w:space="0" w:color="auto"/>
              </w:divBdr>
            </w:div>
            <w:div w:id="1308172115">
              <w:marLeft w:val="0"/>
              <w:marRight w:val="0"/>
              <w:marTop w:val="0"/>
              <w:marBottom w:val="0"/>
              <w:divBdr>
                <w:top w:val="none" w:sz="0" w:space="0" w:color="auto"/>
                <w:left w:val="none" w:sz="0" w:space="0" w:color="auto"/>
                <w:bottom w:val="none" w:sz="0" w:space="0" w:color="auto"/>
                <w:right w:val="none" w:sz="0" w:space="0" w:color="auto"/>
              </w:divBdr>
            </w:div>
            <w:div w:id="1295286120">
              <w:marLeft w:val="0"/>
              <w:marRight w:val="0"/>
              <w:marTop w:val="0"/>
              <w:marBottom w:val="0"/>
              <w:divBdr>
                <w:top w:val="none" w:sz="0" w:space="0" w:color="auto"/>
                <w:left w:val="none" w:sz="0" w:space="0" w:color="auto"/>
                <w:bottom w:val="none" w:sz="0" w:space="0" w:color="auto"/>
                <w:right w:val="none" w:sz="0" w:space="0" w:color="auto"/>
              </w:divBdr>
            </w:div>
            <w:div w:id="1491404367">
              <w:marLeft w:val="0"/>
              <w:marRight w:val="0"/>
              <w:marTop w:val="0"/>
              <w:marBottom w:val="0"/>
              <w:divBdr>
                <w:top w:val="none" w:sz="0" w:space="0" w:color="auto"/>
                <w:left w:val="none" w:sz="0" w:space="0" w:color="auto"/>
                <w:bottom w:val="none" w:sz="0" w:space="0" w:color="auto"/>
                <w:right w:val="none" w:sz="0" w:space="0" w:color="auto"/>
              </w:divBdr>
            </w:div>
            <w:div w:id="2078554811">
              <w:marLeft w:val="0"/>
              <w:marRight w:val="0"/>
              <w:marTop w:val="0"/>
              <w:marBottom w:val="0"/>
              <w:divBdr>
                <w:top w:val="none" w:sz="0" w:space="0" w:color="auto"/>
                <w:left w:val="none" w:sz="0" w:space="0" w:color="auto"/>
                <w:bottom w:val="none" w:sz="0" w:space="0" w:color="auto"/>
                <w:right w:val="none" w:sz="0" w:space="0" w:color="auto"/>
              </w:divBdr>
            </w:div>
            <w:div w:id="683048782">
              <w:marLeft w:val="0"/>
              <w:marRight w:val="0"/>
              <w:marTop w:val="0"/>
              <w:marBottom w:val="0"/>
              <w:divBdr>
                <w:top w:val="none" w:sz="0" w:space="0" w:color="auto"/>
                <w:left w:val="none" w:sz="0" w:space="0" w:color="auto"/>
                <w:bottom w:val="none" w:sz="0" w:space="0" w:color="auto"/>
                <w:right w:val="none" w:sz="0" w:space="0" w:color="auto"/>
              </w:divBdr>
            </w:div>
            <w:div w:id="2002855663">
              <w:marLeft w:val="0"/>
              <w:marRight w:val="0"/>
              <w:marTop w:val="0"/>
              <w:marBottom w:val="0"/>
              <w:divBdr>
                <w:top w:val="none" w:sz="0" w:space="0" w:color="auto"/>
                <w:left w:val="none" w:sz="0" w:space="0" w:color="auto"/>
                <w:bottom w:val="none" w:sz="0" w:space="0" w:color="auto"/>
                <w:right w:val="none" w:sz="0" w:space="0" w:color="auto"/>
              </w:divBdr>
            </w:div>
            <w:div w:id="1066537959">
              <w:marLeft w:val="0"/>
              <w:marRight w:val="0"/>
              <w:marTop w:val="0"/>
              <w:marBottom w:val="0"/>
              <w:divBdr>
                <w:top w:val="none" w:sz="0" w:space="0" w:color="auto"/>
                <w:left w:val="none" w:sz="0" w:space="0" w:color="auto"/>
                <w:bottom w:val="none" w:sz="0" w:space="0" w:color="auto"/>
                <w:right w:val="none" w:sz="0" w:space="0" w:color="auto"/>
              </w:divBdr>
            </w:div>
            <w:div w:id="366217773">
              <w:marLeft w:val="0"/>
              <w:marRight w:val="0"/>
              <w:marTop w:val="0"/>
              <w:marBottom w:val="0"/>
              <w:divBdr>
                <w:top w:val="none" w:sz="0" w:space="0" w:color="auto"/>
                <w:left w:val="none" w:sz="0" w:space="0" w:color="auto"/>
                <w:bottom w:val="none" w:sz="0" w:space="0" w:color="auto"/>
                <w:right w:val="none" w:sz="0" w:space="0" w:color="auto"/>
              </w:divBdr>
            </w:div>
            <w:div w:id="1836533353">
              <w:marLeft w:val="0"/>
              <w:marRight w:val="0"/>
              <w:marTop w:val="0"/>
              <w:marBottom w:val="0"/>
              <w:divBdr>
                <w:top w:val="none" w:sz="0" w:space="0" w:color="auto"/>
                <w:left w:val="none" w:sz="0" w:space="0" w:color="auto"/>
                <w:bottom w:val="none" w:sz="0" w:space="0" w:color="auto"/>
                <w:right w:val="none" w:sz="0" w:space="0" w:color="auto"/>
              </w:divBdr>
            </w:div>
            <w:div w:id="1153134144">
              <w:marLeft w:val="0"/>
              <w:marRight w:val="0"/>
              <w:marTop w:val="0"/>
              <w:marBottom w:val="0"/>
              <w:divBdr>
                <w:top w:val="none" w:sz="0" w:space="0" w:color="auto"/>
                <w:left w:val="none" w:sz="0" w:space="0" w:color="auto"/>
                <w:bottom w:val="none" w:sz="0" w:space="0" w:color="auto"/>
                <w:right w:val="none" w:sz="0" w:space="0" w:color="auto"/>
              </w:divBdr>
            </w:div>
            <w:div w:id="592204155">
              <w:marLeft w:val="0"/>
              <w:marRight w:val="0"/>
              <w:marTop w:val="0"/>
              <w:marBottom w:val="0"/>
              <w:divBdr>
                <w:top w:val="none" w:sz="0" w:space="0" w:color="auto"/>
                <w:left w:val="none" w:sz="0" w:space="0" w:color="auto"/>
                <w:bottom w:val="none" w:sz="0" w:space="0" w:color="auto"/>
                <w:right w:val="none" w:sz="0" w:space="0" w:color="auto"/>
              </w:divBdr>
            </w:div>
            <w:div w:id="2063745586">
              <w:marLeft w:val="0"/>
              <w:marRight w:val="0"/>
              <w:marTop w:val="0"/>
              <w:marBottom w:val="0"/>
              <w:divBdr>
                <w:top w:val="none" w:sz="0" w:space="0" w:color="auto"/>
                <w:left w:val="none" w:sz="0" w:space="0" w:color="auto"/>
                <w:bottom w:val="none" w:sz="0" w:space="0" w:color="auto"/>
                <w:right w:val="none" w:sz="0" w:space="0" w:color="auto"/>
              </w:divBdr>
            </w:div>
            <w:div w:id="512572362">
              <w:marLeft w:val="0"/>
              <w:marRight w:val="0"/>
              <w:marTop w:val="0"/>
              <w:marBottom w:val="0"/>
              <w:divBdr>
                <w:top w:val="none" w:sz="0" w:space="0" w:color="auto"/>
                <w:left w:val="none" w:sz="0" w:space="0" w:color="auto"/>
                <w:bottom w:val="none" w:sz="0" w:space="0" w:color="auto"/>
                <w:right w:val="none" w:sz="0" w:space="0" w:color="auto"/>
              </w:divBdr>
            </w:div>
            <w:div w:id="1414011847">
              <w:marLeft w:val="0"/>
              <w:marRight w:val="0"/>
              <w:marTop w:val="0"/>
              <w:marBottom w:val="0"/>
              <w:divBdr>
                <w:top w:val="none" w:sz="0" w:space="0" w:color="auto"/>
                <w:left w:val="none" w:sz="0" w:space="0" w:color="auto"/>
                <w:bottom w:val="none" w:sz="0" w:space="0" w:color="auto"/>
                <w:right w:val="none" w:sz="0" w:space="0" w:color="auto"/>
              </w:divBdr>
            </w:div>
            <w:div w:id="772700493">
              <w:marLeft w:val="0"/>
              <w:marRight w:val="0"/>
              <w:marTop w:val="0"/>
              <w:marBottom w:val="0"/>
              <w:divBdr>
                <w:top w:val="none" w:sz="0" w:space="0" w:color="auto"/>
                <w:left w:val="none" w:sz="0" w:space="0" w:color="auto"/>
                <w:bottom w:val="none" w:sz="0" w:space="0" w:color="auto"/>
                <w:right w:val="none" w:sz="0" w:space="0" w:color="auto"/>
              </w:divBdr>
            </w:div>
            <w:div w:id="836501668">
              <w:marLeft w:val="0"/>
              <w:marRight w:val="0"/>
              <w:marTop w:val="0"/>
              <w:marBottom w:val="0"/>
              <w:divBdr>
                <w:top w:val="none" w:sz="0" w:space="0" w:color="auto"/>
                <w:left w:val="none" w:sz="0" w:space="0" w:color="auto"/>
                <w:bottom w:val="none" w:sz="0" w:space="0" w:color="auto"/>
                <w:right w:val="none" w:sz="0" w:space="0" w:color="auto"/>
              </w:divBdr>
            </w:div>
            <w:div w:id="698624564">
              <w:marLeft w:val="0"/>
              <w:marRight w:val="0"/>
              <w:marTop w:val="0"/>
              <w:marBottom w:val="0"/>
              <w:divBdr>
                <w:top w:val="none" w:sz="0" w:space="0" w:color="auto"/>
                <w:left w:val="none" w:sz="0" w:space="0" w:color="auto"/>
                <w:bottom w:val="none" w:sz="0" w:space="0" w:color="auto"/>
                <w:right w:val="none" w:sz="0" w:space="0" w:color="auto"/>
              </w:divBdr>
            </w:div>
            <w:div w:id="392241381">
              <w:marLeft w:val="0"/>
              <w:marRight w:val="0"/>
              <w:marTop w:val="0"/>
              <w:marBottom w:val="0"/>
              <w:divBdr>
                <w:top w:val="none" w:sz="0" w:space="0" w:color="auto"/>
                <w:left w:val="none" w:sz="0" w:space="0" w:color="auto"/>
                <w:bottom w:val="none" w:sz="0" w:space="0" w:color="auto"/>
                <w:right w:val="none" w:sz="0" w:space="0" w:color="auto"/>
              </w:divBdr>
            </w:div>
            <w:div w:id="1875725216">
              <w:marLeft w:val="0"/>
              <w:marRight w:val="0"/>
              <w:marTop w:val="0"/>
              <w:marBottom w:val="0"/>
              <w:divBdr>
                <w:top w:val="none" w:sz="0" w:space="0" w:color="auto"/>
                <w:left w:val="none" w:sz="0" w:space="0" w:color="auto"/>
                <w:bottom w:val="none" w:sz="0" w:space="0" w:color="auto"/>
                <w:right w:val="none" w:sz="0" w:space="0" w:color="auto"/>
              </w:divBdr>
            </w:div>
            <w:div w:id="1478493396">
              <w:marLeft w:val="0"/>
              <w:marRight w:val="0"/>
              <w:marTop w:val="0"/>
              <w:marBottom w:val="0"/>
              <w:divBdr>
                <w:top w:val="none" w:sz="0" w:space="0" w:color="auto"/>
                <w:left w:val="none" w:sz="0" w:space="0" w:color="auto"/>
                <w:bottom w:val="none" w:sz="0" w:space="0" w:color="auto"/>
                <w:right w:val="none" w:sz="0" w:space="0" w:color="auto"/>
              </w:divBdr>
            </w:div>
            <w:div w:id="1194878954">
              <w:marLeft w:val="0"/>
              <w:marRight w:val="0"/>
              <w:marTop w:val="0"/>
              <w:marBottom w:val="0"/>
              <w:divBdr>
                <w:top w:val="none" w:sz="0" w:space="0" w:color="auto"/>
                <w:left w:val="none" w:sz="0" w:space="0" w:color="auto"/>
                <w:bottom w:val="none" w:sz="0" w:space="0" w:color="auto"/>
                <w:right w:val="none" w:sz="0" w:space="0" w:color="auto"/>
              </w:divBdr>
            </w:div>
            <w:div w:id="762258721">
              <w:marLeft w:val="0"/>
              <w:marRight w:val="0"/>
              <w:marTop w:val="0"/>
              <w:marBottom w:val="0"/>
              <w:divBdr>
                <w:top w:val="none" w:sz="0" w:space="0" w:color="auto"/>
                <w:left w:val="none" w:sz="0" w:space="0" w:color="auto"/>
                <w:bottom w:val="none" w:sz="0" w:space="0" w:color="auto"/>
                <w:right w:val="none" w:sz="0" w:space="0" w:color="auto"/>
              </w:divBdr>
            </w:div>
            <w:div w:id="1920164943">
              <w:marLeft w:val="0"/>
              <w:marRight w:val="0"/>
              <w:marTop w:val="0"/>
              <w:marBottom w:val="0"/>
              <w:divBdr>
                <w:top w:val="none" w:sz="0" w:space="0" w:color="auto"/>
                <w:left w:val="none" w:sz="0" w:space="0" w:color="auto"/>
                <w:bottom w:val="none" w:sz="0" w:space="0" w:color="auto"/>
                <w:right w:val="none" w:sz="0" w:space="0" w:color="auto"/>
              </w:divBdr>
            </w:div>
            <w:div w:id="1198930229">
              <w:marLeft w:val="0"/>
              <w:marRight w:val="0"/>
              <w:marTop w:val="0"/>
              <w:marBottom w:val="0"/>
              <w:divBdr>
                <w:top w:val="none" w:sz="0" w:space="0" w:color="auto"/>
                <w:left w:val="none" w:sz="0" w:space="0" w:color="auto"/>
                <w:bottom w:val="none" w:sz="0" w:space="0" w:color="auto"/>
                <w:right w:val="none" w:sz="0" w:space="0" w:color="auto"/>
              </w:divBdr>
            </w:div>
            <w:div w:id="770129078">
              <w:marLeft w:val="0"/>
              <w:marRight w:val="0"/>
              <w:marTop w:val="0"/>
              <w:marBottom w:val="0"/>
              <w:divBdr>
                <w:top w:val="none" w:sz="0" w:space="0" w:color="auto"/>
                <w:left w:val="none" w:sz="0" w:space="0" w:color="auto"/>
                <w:bottom w:val="none" w:sz="0" w:space="0" w:color="auto"/>
                <w:right w:val="none" w:sz="0" w:space="0" w:color="auto"/>
              </w:divBdr>
            </w:div>
            <w:div w:id="731120482">
              <w:marLeft w:val="0"/>
              <w:marRight w:val="0"/>
              <w:marTop w:val="0"/>
              <w:marBottom w:val="0"/>
              <w:divBdr>
                <w:top w:val="none" w:sz="0" w:space="0" w:color="auto"/>
                <w:left w:val="none" w:sz="0" w:space="0" w:color="auto"/>
                <w:bottom w:val="none" w:sz="0" w:space="0" w:color="auto"/>
                <w:right w:val="none" w:sz="0" w:space="0" w:color="auto"/>
              </w:divBdr>
            </w:div>
            <w:div w:id="1543516903">
              <w:marLeft w:val="0"/>
              <w:marRight w:val="0"/>
              <w:marTop w:val="0"/>
              <w:marBottom w:val="0"/>
              <w:divBdr>
                <w:top w:val="none" w:sz="0" w:space="0" w:color="auto"/>
                <w:left w:val="none" w:sz="0" w:space="0" w:color="auto"/>
                <w:bottom w:val="none" w:sz="0" w:space="0" w:color="auto"/>
                <w:right w:val="none" w:sz="0" w:space="0" w:color="auto"/>
              </w:divBdr>
            </w:div>
            <w:div w:id="1599365080">
              <w:marLeft w:val="0"/>
              <w:marRight w:val="0"/>
              <w:marTop w:val="0"/>
              <w:marBottom w:val="0"/>
              <w:divBdr>
                <w:top w:val="none" w:sz="0" w:space="0" w:color="auto"/>
                <w:left w:val="none" w:sz="0" w:space="0" w:color="auto"/>
                <w:bottom w:val="none" w:sz="0" w:space="0" w:color="auto"/>
                <w:right w:val="none" w:sz="0" w:space="0" w:color="auto"/>
              </w:divBdr>
            </w:div>
            <w:div w:id="1956062378">
              <w:marLeft w:val="0"/>
              <w:marRight w:val="0"/>
              <w:marTop w:val="0"/>
              <w:marBottom w:val="0"/>
              <w:divBdr>
                <w:top w:val="none" w:sz="0" w:space="0" w:color="auto"/>
                <w:left w:val="none" w:sz="0" w:space="0" w:color="auto"/>
                <w:bottom w:val="none" w:sz="0" w:space="0" w:color="auto"/>
                <w:right w:val="none" w:sz="0" w:space="0" w:color="auto"/>
              </w:divBdr>
            </w:div>
            <w:div w:id="3885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29855">
      <w:bodyDiv w:val="1"/>
      <w:marLeft w:val="0"/>
      <w:marRight w:val="0"/>
      <w:marTop w:val="0"/>
      <w:marBottom w:val="0"/>
      <w:divBdr>
        <w:top w:val="none" w:sz="0" w:space="0" w:color="auto"/>
        <w:left w:val="none" w:sz="0" w:space="0" w:color="auto"/>
        <w:bottom w:val="none" w:sz="0" w:space="0" w:color="auto"/>
        <w:right w:val="none" w:sz="0" w:space="0" w:color="auto"/>
      </w:divBdr>
    </w:div>
    <w:div w:id="670988076">
      <w:bodyDiv w:val="1"/>
      <w:marLeft w:val="0"/>
      <w:marRight w:val="0"/>
      <w:marTop w:val="0"/>
      <w:marBottom w:val="0"/>
      <w:divBdr>
        <w:top w:val="none" w:sz="0" w:space="0" w:color="auto"/>
        <w:left w:val="none" w:sz="0" w:space="0" w:color="auto"/>
        <w:bottom w:val="none" w:sz="0" w:space="0" w:color="auto"/>
        <w:right w:val="none" w:sz="0" w:space="0" w:color="auto"/>
      </w:divBdr>
    </w:div>
    <w:div w:id="673802990">
      <w:bodyDiv w:val="1"/>
      <w:marLeft w:val="0"/>
      <w:marRight w:val="0"/>
      <w:marTop w:val="0"/>
      <w:marBottom w:val="0"/>
      <w:divBdr>
        <w:top w:val="none" w:sz="0" w:space="0" w:color="auto"/>
        <w:left w:val="none" w:sz="0" w:space="0" w:color="auto"/>
        <w:bottom w:val="none" w:sz="0" w:space="0" w:color="auto"/>
        <w:right w:val="none" w:sz="0" w:space="0" w:color="auto"/>
      </w:divBdr>
      <w:divsChild>
        <w:div w:id="1978141401">
          <w:marLeft w:val="0"/>
          <w:marRight w:val="0"/>
          <w:marTop w:val="0"/>
          <w:marBottom w:val="0"/>
          <w:divBdr>
            <w:top w:val="none" w:sz="0" w:space="0" w:color="auto"/>
            <w:left w:val="none" w:sz="0" w:space="0" w:color="auto"/>
            <w:bottom w:val="none" w:sz="0" w:space="0" w:color="auto"/>
            <w:right w:val="none" w:sz="0" w:space="0" w:color="auto"/>
          </w:divBdr>
          <w:divsChild>
            <w:div w:id="1203665550">
              <w:marLeft w:val="0"/>
              <w:marRight w:val="0"/>
              <w:marTop w:val="0"/>
              <w:marBottom w:val="0"/>
              <w:divBdr>
                <w:top w:val="none" w:sz="0" w:space="0" w:color="auto"/>
                <w:left w:val="none" w:sz="0" w:space="0" w:color="auto"/>
                <w:bottom w:val="none" w:sz="0" w:space="0" w:color="auto"/>
                <w:right w:val="none" w:sz="0" w:space="0" w:color="auto"/>
              </w:divBdr>
            </w:div>
            <w:div w:id="1426539321">
              <w:marLeft w:val="0"/>
              <w:marRight w:val="0"/>
              <w:marTop w:val="0"/>
              <w:marBottom w:val="0"/>
              <w:divBdr>
                <w:top w:val="none" w:sz="0" w:space="0" w:color="auto"/>
                <w:left w:val="none" w:sz="0" w:space="0" w:color="auto"/>
                <w:bottom w:val="none" w:sz="0" w:space="0" w:color="auto"/>
                <w:right w:val="none" w:sz="0" w:space="0" w:color="auto"/>
              </w:divBdr>
            </w:div>
            <w:div w:id="201022521">
              <w:marLeft w:val="0"/>
              <w:marRight w:val="0"/>
              <w:marTop w:val="0"/>
              <w:marBottom w:val="0"/>
              <w:divBdr>
                <w:top w:val="none" w:sz="0" w:space="0" w:color="auto"/>
                <w:left w:val="none" w:sz="0" w:space="0" w:color="auto"/>
                <w:bottom w:val="none" w:sz="0" w:space="0" w:color="auto"/>
                <w:right w:val="none" w:sz="0" w:space="0" w:color="auto"/>
              </w:divBdr>
            </w:div>
            <w:div w:id="214242580">
              <w:marLeft w:val="0"/>
              <w:marRight w:val="0"/>
              <w:marTop w:val="0"/>
              <w:marBottom w:val="0"/>
              <w:divBdr>
                <w:top w:val="none" w:sz="0" w:space="0" w:color="auto"/>
                <w:left w:val="none" w:sz="0" w:space="0" w:color="auto"/>
                <w:bottom w:val="none" w:sz="0" w:space="0" w:color="auto"/>
                <w:right w:val="none" w:sz="0" w:space="0" w:color="auto"/>
              </w:divBdr>
            </w:div>
            <w:div w:id="662700261">
              <w:marLeft w:val="0"/>
              <w:marRight w:val="0"/>
              <w:marTop w:val="0"/>
              <w:marBottom w:val="0"/>
              <w:divBdr>
                <w:top w:val="none" w:sz="0" w:space="0" w:color="auto"/>
                <w:left w:val="none" w:sz="0" w:space="0" w:color="auto"/>
                <w:bottom w:val="none" w:sz="0" w:space="0" w:color="auto"/>
                <w:right w:val="none" w:sz="0" w:space="0" w:color="auto"/>
              </w:divBdr>
            </w:div>
            <w:div w:id="1595086343">
              <w:marLeft w:val="0"/>
              <w:marRight w:val="0"/>
              <w:marTop w:val="0"/>
              <w:marBottom w:val="0"/>
              <w:divBdr>
                <w:top w:val="none" w:sz="0" w:space="0" w:color="auto"/>
                <w:left w:val="none" w:sz="0" w:space="0" w:color="auto"/>
                <w:bottom w:val="none" w:sz="0" w:space="0" w:color="auto"/>
                <w:right w:val="none" w:sz="0" w:space="0" w:color="auto"/>
              </w:divBdr>
            </w:div>
            <w:div w:id="579219509">
              <w:marLeft w:val="0"/>
              <w:marRight w:val="0"/>
              <w:marTop w:val="0"/>
              <w:marBottom w:val="0"/>
              <w:divBdr>
                <w:top w:val="none" w:sz="0" w:space="0" w:color="auto"/>
                <w:left w:val="none" w:sz="0" w:space="0" w:color="auto"/>
                <w:bottom w:val="none" w:sz="0" w:space="0" w:color="auto"/>
                <w:right w:val="none" w:sz="0" w:space="0" w:color="auto"/>
              </w:divBdr>
            </w:div>
            <w:div w:id="1772773641">
              <w:marLeft w:val="0"/>
              <w:marRight w:val="0"/>
              <w:marTop w:val="0"/>
              <w:marBottom w:val="0"/>
              <w:divBdr>
                <w:top w:val="none" w:sz="0" w:space="0" w:color="auto"/>
                <w:left w:val="none" w:sz="0" w:space="0" w:color="auto"/>
                <w:bottom w:val="none" w:sz="0" w:space="0" w:color="auto"/>
                <w:right w:val="none" w:sz="0" w:space="0" w:color="auto"/>
              </w:divBdr>
            </w:div>
            <w:div w:id="8581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86984">
      <w:bodyDiv w:val="1"/>
      <w:marLeft w:val="0"/>
      <w:marRight w:val="0"/>
      <w:marTop w:val="0"/>
      <w:marBottom w:val="0"/>
      <w:divBdr>
        <w:top w:val="none" w:sz="0" w:space="0" w:color="auto"/>
        <w:left w:val="none" w:sz="0" w:space="0" w:color="auto"/>
        <w:bottom w:val="none" w:sz="0" w:space="0" w:color="auto"/>
        <w:right w:val="none" w:sz="0" w:space="0" w:color="auto"/>
      </w:divBdr>
      <w:divsChild>
        <w:div w:id="104932489">
          <w:marLeft w:val="0"/>
          <w:marRight w:val="0"/>
          <w:marTop w:val="0"/>
          <w:marBottom w:val="0"/>
          <w:divBdr>
            <w:top w:val="none" w:sz="0" w:space="0" w:color="auto"/>
            <w:left w:val="none" w:sz="0" w:space="0" w:color="auto"/>
            <w:bottom w:val="none" w:sz="0" w:space="0" w:color="auto"/>
            <w:right w:val="none" w:sz="0" w:space="0" w:color="auto"/>
          </w:divBdr>
          <w:divsChild>
            <w:div w:id="705838694">
              <w:marLeft w:val="0"/>
              <w:marRight w:val="0"/>
              <w:marTop w:val="0"/>
              <w:marBottom w:val="0"/>
              <w:divBdr>
                <w:top w:val="none" w:sz="0" w:space="0" w:color="auto"/>
                <w:left w:val="none" w:sz="0" w:space="0" w:color="auto"/>
                <w:bottom w:val="none" w:sz="0" w:space="0" w:color="auto"/>
                <w:right w:val="none" w:sz="0" w:space="0" w:color="auto"/>
              </w:divBdr>
            </w:div>
            <w:div w:id="1933389584">
              <w:marLeft w:val="0"/>
              <w:marRight w:val="0"/>
              <w:marTop w:val="0"/>
              <w:marBottom w:val="0"/>
              <w:divBdr>
                <w:top w:val="none" w:sz="0" w:space="0" w:color="auto"/>
                <w:left w:val="none" w:sz="0" w:space="0" w:color="auto"/>
                <w:bottom w:val="none" w:sz="0" w:space="0" w:color="auto"/>
                <w:right w:val="none" w:sz="0" w:space="0" w:color="auto"/>
              </w:divBdr>
            </w:div>
            <w:div w:id="26219800">
              <w:marLeft w:val="0"/>
              <w:marRight w:val="0"/>
              <w:marTop w:val="0"/>
              <w:marBottom w:val="0"/>
              <w:divBdr>
                <w:top w:val="none" w:sz="0" w:space="0" w:color="auto"/>
                <w:left w:val="none" w:sz="0" w:space="0" w:color="auto"/>
                <w:bottom w:val="none" w:sz="0" w:space="0" w:color="auto"/>
                <w:right w:val="none" w:sz="0" w:space="0" w:color="auto"/>
              </w:divBdr>
            </w:div>
            <w:div w:id="944769475">
              <w:marLeft w:val="0"/>
              <w:marRight w:val="0"/>
              <w:marTop w:val="0"/>
              <w:marBottom w:val="0"/>
              <w:divBdr>
                <w:top w:val="none" w:sz="0" w:space="0" w:color="auto"/>
                <w:left w:val="none" w:sz="0" w:space="0" w:color="auto"/>
                <w:bottom w:val="none" w:sz="0" w:space="0" w:color="auto"/>
                <w:right w:val="none" w:sz="0" w:space="0" w:color="auto"/>
              </w:divBdr>
            </w:div>
            <w:div w:id="340201763">
              <w:marLeft w:val="0"/>
              <w:marRight w:val="0"/>
              <w:marTop w:val="0"/>
              <w:marBottom w:val="0"/>
              <w:divBdr>
                <w:top w:val="none" w:sz="0" w:space="0" w:color="auto"/>
                <w:left w:val="none" w:sz="0" w:space="0" w:color="auto"/>
                <w:bottom w:val="none" w:sz="0" w:space="0" w:color="auto"/>
                <w:right w:val="none" w:sz="0" w:space="0" w:color="auto"/>
              </w:divBdr>
            </w:div>
            <w:div w:id="1775248665">
              <w:marLeft w:val="0"/>
              <w:marRight w:val="0"/>
              <w:marTop w:val="0"/>
              <w:marBottom w:val="0"/>
              <w:divBdr>
                <w:top w:val="none" w:sz="0" w:space="0" w:color="auto"/>
                <w:left w:val="none" w:sz="0" w:space="0" w:color="auto"/>
                <w:bottom w:val="none" w:sz="0" w:space="0" w:color="auto"/>
                <w:right w:val="none" w:sz="0" w:space="0" w:color="auto"/>
              </w:divBdr>
            </w:div>
            <w:div w:id="1085999759">
              <w:marLeft w:val="0"/>
              <w:marRight w:val="0"/>
              <w:marTop w:val="0"/>
              <w:marBottom w:val="0"/>
              <w:divBdr>
                <w:top w:val="none" w:sz="0" w:space="0" w:color="auto"/>
                <w:left w:val="none" w:sz="0" w:space="0" w:color="auto"/>
                <w:bottom w:val="none" w:sz="0" w:space="0" w:color="auto"/>
                <w:right w:val="none" w:sz="0" w:space="0" w:color="auto"/>
              </w:divBdr>
            </w:div>
            <w:div w:id="362942117">
              <w:marLeft w:val="0"/>
              <w:marRight w:val="0"/>
              <w:marTop w:val="0"/>
              <w:marBottom w:val="0"/>
              <w:divBdr>
                <w:top w:val="none" w:sz="0" w:space="0" w:color="auto"/>
                <w:left w:val="none" w:sz="0" w:space="0" w:color="auto"/>
                <w:bottom w:val="none" w:sz="0" w:space="0" w:color="auto"/>
                <w:right w:val="none" w:sz="0" w:space="0" w:color="auto"/>
              </w:divBdr>
            </w:div>
            <w:div w:id="14113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50784">
      <w:bodyDiv w:val="1"/>
      <w:marLeft w:val="0"/>
      <w:marRight w:val="0"/>
      <w:marTop w:val="0"/>
      <w:marBottom w:val="0"/>
      <w:divBdr>
        <w:top w:val="none" w:sz="0" w:space="0" w:color="auto"/>
        <w:left w:val="none" w:sz="0" w:space="0" w:color="auto"/>
        <w:bottom w:val="none" w:sz="0" w:space="0" w:color="auto"/>
        <w:right w:val="none" w:sz="0" w:space="0" w:color="auto"/>
      </w:divBdr>
      <w:divsChild>
        <w:div w:id="984509318">
          <w:marLeft w:val="0"/>
          <w:marRight w:val="0"/>
          <w:marTop w:val="0"/>
          <w:marBottom w:val="0"/>
          <w:divBdr>
            <w:top w:val="none" w:sz="0" w:space="0" w:color="auto"/>
            <w:left w:val="none" w:sz="0" w:space="0" w:color="auto"/>
            <w:bottom w:val="none" w:sz="0" w:space="0" w:color="auto"/>
            <w:right w:val="none" w:sz="0" w:space="0" w:color="auto"/>
          </w:divBdr>
          <w:divsChild>
            <w:div w:id="2129544485">
              <w:marLeft w:val="0"/>
              <w:marRight w:val="0"/>
              <w:marTop w:val="0"/>
              <w:marBottom w:val="0"/>
              <w:divBdr>
                <w:top w:val="none" w:sz="0" w:space="0" w:color="auto"/>
                <w:left w:val="none" w:sz="0" w:space="0" w:color="auto"/>
                <w:bottom w:val="none" w:sz="0" w:space="0" w:color="auto"/>
                <w:right w:val="none" w:sz="0" w:space="0" w:color="auto"/>
              </w:divBdr>
            </w:div>
            <w:div w:id="1000087101">
              <w:marLeft w:val="0"/>
              <w:marRight w:val="0"/>
              <w:marTop w:val="0"/>
              <w:marBottom w:val="0"/>
              <w:divBdr>
                <w:top w:val="none" w:sz="0" w:space="0" w:color="auto"/>
                <w:left w:val="none" w:sz="0" w:space="0" w:color="auto"/>
                <w:bottom w:val="none" w:sz="0" w:space="0" w:color="auto"/>
                <w:right w:val="none" w:sz="0" w:space="0" w:color="auto"/>
              </w:divBdr>
            </w:div>
            <w:div w:id="525217312">
              <w:marLeft w:val="0"/>
              <w:marRight w:val="0"/>
              <w:marTop w:val="0"/>
              <w:marBottom w:val="0"/>
              <w:divBdr>
                <w:top w:val="none" w:sz="0" w:space="0" w:color="auto"/>
                <w:left w:val="none" w:sz="0" w:space="0" w:color="auto"/>
                <w:bottom w:val="none" w:sz="0" w:space="0" w:color="auto"/>
                <w:right w:val="none" w:sz="0" w:space="0" w:color="auto"/>
              </w:divBdr>
            </w:div>
            <w:div w:id="88501377">
              <w:marLeft w:val="0"/>
              <w:marRight w:val="0"/>
              <w:marTop w:val="0"/>
              <w:marBottom w:val="0"/>
              <w:divBdr>
                <w:top w:val="none" w:sz="0" w:space="0" w:color="auto"/>
                <w:left w:val="none" w:sz="0" w:space="0" w:color="auto"/>
                <w:bottom w:val="none" w:sz="0" w:space="0" w:color="auto"/>
                <w:right w:val="none" w:sz="0" w:space="0" w:color="auto"/>
              </w:divBdr>
            </w:div>
            <w:div w:id="842747317">
              <w:marLeft w:val="0"/>
              <w:marRight w:val="0"/>
              <w:marTop w:val="0"/>
              <w:marBottom w:val="0"/>
              <w:divBdr>
                <w:top w:val="none" w:sz="0" w:space="0" w:color="auto"/>
                <w:left w:val="none" w:sz="0" w:space="0" w:color="auto"/>
                <w:bottom w:val="none" w:sz="0" w:space="0" w:color="auto"/>
                <w:right w:val="none" w:sz="0" w:space="0" w:color="auto"/>
              </w:divBdr>
            </w:div>
            <w:div w:id="1167789682">
              <w:marLeft w:val="0"/>
              <w:marRight w:val="0"/>
              <w:marTop w:val="0"/>
              <w:marBottom w:val="0"/>
              <w:divBdr>
                <w:top w:val="none" w:sz="0" w:space="0" w:color="auto"/>
                <w:left w:val="none" w:sz="0" w:space="0" w:color="auto"/>
                <w:bottom w:val="none" w:sz="0" w:space="0" w:color="auto"/>
                <w:right w:val="none" w:sz="0" w:space="0" w:color="auto"/>
              </w:divBdr>
            </w:div>
            <w:div w:id="907878978">
              <w:marLeft w:val="0"/>
              <w:marRight w:val="0"/>
              <w:marTop w:val="0"/>
              <w:marBottom w:val="0"/>
              <w:divBdr>
                <w:top w:val="none" w:sz="0" w:space="0" w:color="auto"/>
                <w:left w:val="none" w:sz="0" w:space="0" w:color="auto"/>
                <w:bottom w:val="none" w:sz="0" w:space="0" w:color="auto"/>
                <w:right w:val="none" w:sz="0" w:space="0" w:color="auto"/>
              </w:divBdr>
            </w:div>
            <w:div w:id="1335381605">
              <w:marLeft w:val="0"/>
              <w:marRight w:val="0"/>
              <w:marTop w:val="0"/>
              <w:marBottom w:val="0"/>
              <w:divBdr>
                <w:top w:val="none" w:sz="0" w:space="0" w:color="auto"/>
                <w:left w:val="none" w:sz="0" w:space="0" w:color="auto"/>
                <w:bottom w:val="none" w:sz="0" w:space="0" w:color="auto"/>
                <w:right w:val="none" w:sz="0" w:space="0" w:color="auto"/>
              </w:divBdr>
            </w:div>
            <w:div w:id="296762153">
              <w:marLeft w:val="0"/>
              <w:marRight w:val="0"/>
              <w:marTop w:val="0"/>
              <w:marBottom w:val="0"/>
              <w:divBdr>
                <w:top w:val="none" w:sz="0" w:space="0" w:color="auto"/>
                <w:left w:val="none" w:sz="0" w:space="0" w:color="auto"/>
                <w:bottom w:val="none" w:sz="0" w:space="0" w:color="auto"/>
                <w:right w:val="none" w:sz="0" w:space="0" w:color="auto"/>
              </w:divBdr>
            </w:div>
            <w:div w:id="786852934">
              <w:marLeft w:val="0"/>
              <w:marRight w:val="0"/>
              <w:marTop w:val="0"/>
              <w:marBottom w:val="0"/>
              <w:divBdr>
                <w:top w:val="none" w:sz="0" w:space="0" w:color="auto"/>
                <w:left w:val="none" w:sz="0" w:space="0" w:color="auto"/>
                <w:bottom w:val="none" w:sz="0" w:space="0" w:color="auto"/>
                <w:right w:val="none" w:sz="0" w:space="0" w:color="auto"/>
              </w:divBdr>
            </w:div>
            <w:div w:id="1961106774">
              <w:marLeft w:val="0"/>
              <w:marRight w:val="0"/>
              <w:marTop w:val="0"/>
              <w:marBottom w:val="0"/>
              <w:divBdr>
                <w:top w:val="none" w:sz="0" w:space="0" w:color="auto"/>
                <w:left w:val="none" w:sz="0" w:space="0" w:color="auto"/>
                <w:bottom w:val="none" w:sz="0" w:space="0" w:color="auto"/>
                <w:right w:val="none" w:sz="0" w:space="0" w:color="auto"/>
              </w:divBdr>
            </w:div>
            <w:div w:id="2005669220">
              <w:marLeft w:val="0"/>
              <w:marRight w:val="0"/>
              <w:marTop w:val="0"/>
              <w:marBottom w:val="0"/>
              <w:divBdr>
                <w:top w:val="none" w:sz="0" w:space="0" w:color="auto"/>
                <w:left w:val="none" w:sz="0" w:space="0" w:color="auto"/>
                <w:bottom w:val="none" w:sz="0" w:space="0" w:color="auto"/>
                <w:right w:val="none" w:sz="0" w:space="0" w:color="auto"/>
              </w:divBdr>
            </w:div>
            <w:div w:id="636304399">
              <w:marLeft w:val="0"/>
              <w:marRight w:val="0"/>
              <w:marTop w:val="0"/>
              <w:marBottom w:val="0"/>
              <w:divBdr>
                <w:top w:val="none" w:sz="0" w:space="0" w:color="auto"/>
                <w:left w:val="none" w:sz="0" w:space="0" w:color="auto"/>
                <w:bottom w:val="none" w:sz="0" w:space="0" w:color="auto"/>
                <w:right w:val="none" w:sz="0" w:space="0" w:color="auto"/>
              </w:divBdr>
            </w:div>
            <w:div w:id="799807363">
              <w:marLeft w:val="0"/>
              <w:marRight w:val="0"/>
              <w:marTop w:val="0"/>
              <w:marBottom w:val="0"/>
              <w:divBdr>
                <w:top w:val="none" w:sz="0" w:space="0" w:color="auto"/>
                <w:left w:val="none" w:sz="0" w:space="0" w:color="auto"/>
                <w:bottom w:val="none" w:sz="0" w:space="0" w:color="auto"/>
                <w:right w:val="none" w:sz="0" w:space="0" w:color="auto"/>
              </w:divBdr>
            </w:div>
            <w:div w:id="494541054">
              <w:marLeft w:val="0"/>
              <w:marRight w:val="0"/>
              <w:marTop w:val="0"/>
              <w:marBottom w:val="0"/>
              <w:divBdr>
                <w:top w:val="none" w:sz="0" w:space="0" w:color="auto"/>
                <w:left w:val="none" w:sz="0" w:space="0" w:color="auto"/>
                <w:bottom w:val="none" w:sz="0" w:space="0" w:color="auto"/>
                <w:right w:val="none" w:sz="0" w:space="0" w:color="auto"/>
              </w:divBdr>
            </w:div>
            <w:div w:id="1324167922">
              <w:marLeft w:val="0"/>
              <w:marRight w:val="0"/>
              <w:marTop w:val="0"/>
              <w:marBottom w:val="0"/>
              <w:divBdr>
                <w:top w:val="none" w:sz="0" w:space="0" w:color="auto"/>
                <w:left w:val="none" w:sz="0" w:space="0" w:color="auto"/>
                <w:bottom w:val="none" w:sz="0" w:space="0" w:color="auto"/>
                <w:right w:val="none" w:sz="0" w:space="0" w:color="auto"/>
              </w:divBdr>
            </w:div>
            <w:div w:id="298462680">
              <w:marLeft w:val="0"/>
              <w:marRight w:val="0"/>
              <w:marTop w:val="0"/>
              <w:marBottom w:val="0"/>
              <w:divBdr>
                <w:top w:val="none" w:sz="0" w:space="0" w:color="auto"/>
                <w:left w:val="none" w:sz="0" w:space="0" w:color="auto"/>
                <w:bottom w:val="none" w:sz="0" w:space="0" w:color="auto"/>
                <w:right w:val="none" w:sz="0" w:space="0" w:color="auto"/>
              </w:divBdr>
            </w:div>
            <w:div w:id="1468861968">
              <w:marLeft w:val="0"/>
              <w:marRight w:val="0"/>
              <w:marTop w:val="0"/>
              <w:marBottom w:val="0"/>
              <w:divBdr>
                <w:top w:val="none" w:sz="0" w:space="0" w:color="auto"/>
                <w:left w:val="none" w:sz="0" w:space="0" w:color="auto"/>
                <w:bottom w:val="none" w:sz="0" w:space="0" w:color="auto"/>
                <w:right w:val="none" w:sz="0" w:space="0" w:color="auto"/>
              </w:divBdr>
            </w:div>
            <w:div w:id="265116038">
              <w:marLeft w:val="0"/>
              <w:marRight w:val="0"/>
              <w:marTop w:val="0"/>
              <w:marBottom w:val="0"/>
              <w:divBdr>
                <w:top w:val="none" w:sz="0" w:space="0" w:color="auto"/>
                <w:left w:val="none" w:sz="0" w:space="0" w:color="auto"/>
                <w:bottom w:val="none" w:sz="0" w:space="0" w:color="auto"/>
                <w:right w:val="none" w:sz="0" w:space="0" w:color="auto"/>
              </w:divBdr>
            </w:div>
            <w:div w:id="2135100221">
              <w:marLeft w:val="0"/>
              <w:marRight w:val="0"/>
              <w:marTop w:val="0"/>
              <w:marBottom w:val="0"/>
              <w:divBdr>
                <w:top w:val="none" w:sz="0" w:space="0" w:color="auto"/>
                <w:left w:val="none" w:sz="0" w:space="0" w:color="auto"/>
                <w:bottom w:val="none" w:sz="0" w:space="0" w:color="auto"/>
                <w:right w:val="none" w:sz="0" w:space="0" w:color="auto"/>
              </w:divBdr>
            </w:div>
            <w:div w:id="560290418">
              <w:marLeft w:val="0"/>
              <w:marRight w:val="0"/>
              <w:marTop w:val="0"/>
              <w:marBottom w:val="0"/>
              <w:divBdr>
                <w:top w:val="none" w:sz="0" w:space="0" w:color="auto"/>
                <w:left w:val="none" w:sz="0" w:space="0" w:color="auto"/>
                <w:bottom w:val="none" w:sz="0" w:space="0" w:color="auto"/>
                <w:right w:val="none" w:sz="0" w:space="0" w:color="auto"/>
              </w:divBdr>
            </w:div>
            <w:div w:id="1557934413">
              <w:marLeft w:val="0"/>
              <w:marRight w:val="0"/>
              <w:marTop w:val="0"/>
              <w:marBottom w:val="0"/>
              <w:divBdr>
                <w:top w:val="none" w:sz="0" w:space="0" w:color="auto"/>
                <w:left w:val="none" w:sz="0" w:space="0" w:color="auto"/>
                <w:bottom w:val="none" w:sz="0" w:space="0" w:color="auto"/>
                <w:right w:val="none" w:sz="0" w:space="0" w:color="auto"/>
              </w:divBdr>
            </w:div>
            <w:div w:id="1849755050">
              <w:marLeft w:val="0"/>
              <w:marRight w:val="0"/>
              <w:marTop w:val="0"/>
              <w:marBottom w:val="0"/>
              <w:divBdr>
                <w:top w:val="none" w:sz="0" w:space="0" w:color="auto"/>
                <w:left w:val="none" w:sz="0" w:space="0" w:color="auto"/>
                <w:bottom w:val="none" w:sz="0" w:space="0" w:color="auto"/>
                <w:right w:val="none" w:sz="0" w:space="0" w:color="auto"/>
              </w:divBdr>
            </w:div>
            <w:div w:id="1208567073">
              <w:marLeft w:val="0"/>
              <w:marRight w:val="0"/>
              <w:marTop w:val="0"/>
              <w:marBottom w:val="0"/>
              <w:divBdr>
                <w:top w:val="none" w:sz="0" w:space="0" w:color="auto"/>
                <w:left w:val="none" w:sz="0" w:space="0" w:color="auto"/>
                <w:bottom w:val="none" w:sz="0" w:space="0" w:color="auto"/>
                <w:right w:val="none" w:sz="0" w:space="0" w:color="auto"/>
              </w:divBdr>
            </w:div>
            <w:div w:id="705452129">
              <w:marLeft w:val="0"/>
              <w:marRight w:val="0"/>
              <w:marTop w:val="0"/>
              <w:marBottom w:val="0"/>
              <w:divBdr>
                <w:top w:val="none" w:sz="0" w:space="0" w:color="auto"/>
                <w:left w:val="none" w:sz="0" w:space="0" w:color="auto"/>
                <w:bottom w:val="none" w:sz="0" w:space="0" w:color="auto"/>
                <w:right w:val="none" w:sz="0" w:space="0" w:color="auto"/>
              </w:divBdr>
            </w:div>
            <w:div w:id="822159568">
              <w:marLeft w:val="0"/>
              <w:marRight w:val="0"/>
              <w:marTop w:val="0"/>
              <w:marBottom w:val="0"/>
              <w:divBdr>
                <w:top w:val="none" w:sz="0" w:space="0" w:color="auto"/>
                <w:left w:val="none" w:sz="0" w:space="0" w:color="auto"/>
                <w:bottom w:val="none" w:sz="0" w:space="0" w:color="auto"/>
                <w:right w:val="none" w:sz="0" w:space="0" w:color="auto"/>
              </w:divBdr>
            </w:div>
            <w:div w:id="1300846013">
              <w:marLeft w:val="0"/>
              <w:marRight w:val="0"/>
              <w:marTop w:val="0"/>
              <w:marBottom w:val="0"/>
              <w:divBdr>
                <w:top w:val="none" w:sz="0" w:space="0" w:color="auto"/>
                <w:left w:val="none" w:sz="0" w:space="0" w:color="auto"/>
                <w:bottom w:val="none" w:sz="0" w:space="0" w:color="auto"/>
                <w:right w:val="none" w:sz="0" w:space="0" w:color="auto"/>
              </w:divBdr>
            </w:div>
            <w:div w:id="1727098741">
              <w:marLeft w:val="0"/>
              <w:marRight w:val="0"/>
              <w:marTop w:val="0"/>
              <w:marBottom w:val="0"/>
              <w:divBdr>
                <w:top w:val="none" w:sz="0" w:space="0" w:color="auto"/>
                <w:left w:val="none" w:sz="0" w:space="0" w:color="auto"/>
                <w:bottom w:val="none" w:sz="0" w:space="0" w:color="auto"/>
                <w:right w:val="none" w:sz="0" w:space="0" w:color="auto"/>
              </w:divBdr>
            </w:div>
            <w:div w:id="115562935">
              <w:marLeft w:val="0"/>
              <w:marRight w:val="0"/>
              <w:marTop w:val="0"/>
              <w:marBottom w:val="0"/>
              <w:divBdr>
                <w:top w:val="none" w:sz="0" w:space="0" w:color="auto"/>
                <w:left w:val="none" w:sz="0" w:space="0" w:color="auto"/>
                <w:bottom w:val="none" w:sz="0" w:space="0" w:color="auto"/>
                <w:right w:val="none" w:sz="0" w:space="0" w:color="auto"/>
              </w:divBdr>
            </w:div>
            <w:div w:id="1827673310">
              <w:marLeft w:val="0"/>
              <w:marRight w:val="0"/>
              <w:marTop w:val="0"/>
              <w:marBottom w:val="0"/>
              <w:divBdr>
                <w:top w:val="none" w:sz="0" w:space="0" w:color="auto"/>
                <w:left w:val="none" w:sz="0" w:space="0" w:color="auto"/>
                <w:bottom w:val="none" w:sz="0" w:space="0" w:color="auto"/>
                <w:right w:val="none" w:sz="0" w:space="0" w:color="auto"/>
              </w:divBdr>
            </w:div>
            <w:div w:id="682512352">
              <w:marLeft w:val="0"/>
              <w:marRight w:val="0"/>
              <w:marTop w:val="0"/>
              <w:marBottom w:val="0"/>
              <w:divBdr>
                <w:top w:val="none" w:sz="0" w:space="0" w:color="auto"/>
                <w:left w:val="none" w:sz="0" w:space="0" w:color="auto"/>
                <w:bottom w:val="none" w:sz="0" w:space="0" w:color="auto"/>
                <w:right w:val="none" w:sz="0" w:space="0" w:color="auto"/>
              </w:divBdr>
            </w:div>
            <w:div w:id="1804611227">
              <w:marLeft w:val="0"/>
              <w:marRight w:val="0"/>
              <w:marTop w:val="0"/>
              <w:marBottom w:val="0"/>
              <w:divBdr>
                <w:top w:val="none" w:sz="0" w:space="0" w:color="auto"/>
                <w:left w:val="none" w:sz="0" w:space="0" w:color="auto"/>
                <w:bottom w:val="none" w:sz="0" w:space="0" w:color="auto"/>
                <w:right w:val="none" w:sz="0" w:space="0" w:color="auto"/>
              </w:divBdr>
            </w:div>
            <w:div w:id="26373807">
              <w:marLeft w:val="0"/>
              <w:marRight w:val="0"/>
              <w:marTop w:val="0"/>
              <w:marBottom w:val="0"/>
              <w:divBdr>
                <w:top w:val="none" w:sz="0" w:space="0" w:color="auto"/>
                <w:left w:val="none" w:sz="0" w:space="0" w:color="auto"/>
                <w:bottom w:val="none" w:sz="0" w:space="0" w:color="auto"/>
                <w:right w:val="none" w:sz="0" w:space="0" w:color="auto"/>
              </w:divBdr>
            </w:div>
            <w:div w:id="1242715249">
              <w:marLeft w:val="0"/>
              <w:marRight w:val="0"/>
              <w:marTop w:val="0"/>
              <w:marBottom w:val="0"/>
              <w:divBdr>
                <w:top w:val="none" w:sz="0" w:space="0" w:color="auto"/>
                <w:left w:val="none" w:sz="0" w:space="0" w:color="auto"/>
                <w:bottom w:val="none" w:sz="0" w:space="0" w:color="auto"/>
                <w:right w:val="none" w:sz="0" w:space="0" w:color="auto"/>
              </w:divBdr>
            </w:div>
            <w:div w:id="134613428">
              <w:marLeft w:val="0"/>
              <w:marRight w:val="0"/>
              <w:marTop w:val="0"/>
              <w:marBottom w:val="0"/>
              <w:divBdr>
                <w:top w:val="none" w:sz="0" w:space="0" w:color="auto"/>
                <w:left w:val="none" w:sz="0" w:space="0" w:color="auto"/>
                <w:bottom w:val="none" w:sz="0" w:space="0" w:color="auto"/>
                <w:right w:val="none" w:sz="0" w:space="0" w:color="auto"/>
              </w:divBdr>
            </w:div>
            <w:div w:id="1130902564">
              <w:marLeft w:val="0"/>
              <w:marRight w:val="0"/>
              <w:marTop w:val="0"/>
              <w:marBottom w:val="0"/>
              <w:divBdr>
                <w:top w:val="none" w:sz="0" w:space="0" w:color="auto"/>
                <w:left w:val="none" w:sz="0" w:space="0" w:color="auto"/>
                <w:bottom w:val="none" w:sz="0" w:space="0" w:color="auto"/>
                <w:right w:val="none" w:sz="0" w:space="0" w:color="auto"/>
              </w:divBdr>
            </w:div>
            <w:div w:id="1894733867">
              <w:marLeft w:val="0"/>
              <w:marRight w:val="0"/>
              <w:marTop w:val="0"/>
              <w:marBottom w:val="0"/>
              <w:divBdr>
                <w:top w:val="none" w:sz="0" w:space="0" w:color="auto"/>
                <w:left w:val="none" w:sz="0" w:space="0" w:color="auto"/>
                <w:bottom w:val="none" w:sz="0" w:space="0" w:color="auto"/>
                <w:right w:val="none" w:sz="0" w:space="0" w:color="auto"/>
              </w:divBdr>
            </w:div>
            <w:div w:id="215167694">
              <w:marLeft w:val="0"/>
              <w:marRight w:val="0"/>
              <w:marTop w:val="0"/>
              <w:marBottom w:val="0"/>
              <w:divBdr>
                <w:top w:val="none" w:sz="0" w:space="0" w:color="auto"/>
                <w:left w:val="none" w:sz="0" w:space="0" w:color="auto"/>
                <w:bottom w:val="none" w:sz="0" w:space="0" w:color="auto"/>
                <w:right w:val="none" w:sz="0" w:space="0" w:color="auto"/>
              </w:divBdr>
            </w:div>
            <w:div w:id="538588009">
              <w:marLeft w:val="0"/>
              <w:marRight w:val="0"/>
              <w:marTop w:val="0"/>
              <w:marBottom w:val="0"/>
              <w:divBdr>
                <w:top w:val="none" w:sz="0" w:space="0" w:color="auto"/>
                <w:left w:val="none" w:sz="0" w:space="0" w:color="auto"/>
                <w:bottom w:val="none" w:sz="0" w:space="0" w:color="auto"/>
                <w:right w:val="none" w:sz="0" w:space="0" w:color="auto"/>
              </w:divBdr>
            </w:div>
            <w:div w:id="1420324484">
              <w:marLeft w:val="0"/>
              <w:marRight w:val="0"/>
              <w:marTop w:val="0"/>
              <w:marBottom w:val="0"/>
              <w:divBdr>
                <w:top w:val="none" w:sz="0" w:space="0" w:color="auto"/>
                <w:left w:val="none" w:sz="0" w:space="0" w:color="auto"/>
                <w:bottom w:val="none" w:sz="0" w:space="0" w:color="auto"/>
                <w:right w:val="none" w:sz="0" w:space="0" w:color="auto"/>
              </w:divBdr>
            </w:div>
            <w:div w:id="1618178182">
              <w:marLeft w:val="0"/>
              <w:marRight w:val="0"/>
              <w:marTop w:val="0"/>
              <w:marBottom w:val="0"/>
              <w:divBdr>
                <w:top w:val="none" w:sz="0" w:space="0" w:color="auto"/>
                <w:left w:val="none" w:sz="0" w:space="0" w:color="auto"/>
                <w:bottom w:val="none" w:sz="0" w:space="0" w:color="auto"/>
                <w:right w:val="none" w:sz="0" w:space="0" w:color="auto"/>
              </w:divBdr>
            </w:div>
            <w:div w:id="1779988176">
              <w:marLeft w:val="0"/>
              <w:marRight w:val="0"/>
              <w:marTop w:val="0"/>
              <w:marBottom w:val="0"/>
              <w:divBdr>
                <w:top w:val="none" w:sz="0" w:space="0" w:color="auto"/>
                <w:left w:val="none" w:sz="0" w:space="0" w:color="auto"/>
                <w:bottom w:val="none" w:sz="0" w:space="0" w:color="auto"/>
                <w:right w:val="none" w:sz="0" w:space="0" w:color="auto"/>
              </w:divBdr>
            </w:div>
            <w:div w:id="1094665914">
              <w:marLeft w:val="0"/>
              <w:marRight w:val="0"/>
              <w:marTop w:val="0"/>
              <w:marBottom w:val="0"/>
              <w:divBdr>
                <w:top w:val="none" w:sz="0" w:space="0" w:color="auto"/>
                <w:left w:val="none" w:sz="0" w:space="0" w:color="auto"/>
                <w:bottom w:val="none" w:sz="0" w:space="0" w:color="auto"/>
                <w:right w:val="none" w:sz="0" w:space="0" w:color="auto"/>
              </w:divBdr>
            </w:div>
            <w:div w:id="1982072565">
              <w:marLeft w:val="0"/>
              <w:marRight w:val="0"/>
              <w:marTop w:val="0"/>
              <w:marBottom w:val="0"/>
              <w:divBdr>
                <w:top w:val="none" w:sz="0" w:space="0" w:color="auto"/>
                <w:left w:val="none" w:sz="0" w:space="0" w:color="auto"/>
                <w:bottom w:val="none" w:sz="0" w:space="0" w:color="auto"/>
                <w:right w:val="none" w:sz="0" w:space="0" w:color="auto"/>
              </w:divBdr>
            </w:div>
            <w:div w:id="1653633806">
              <w:marLeft w:val="0"/>
              <w:marRight w:val="0"/>
              <w:marTop w:val="0"/>
              <w:marBottom w:val="0"/>
              <w:divBdr>
                <w:top w:val="none" w:sz="0" w:space="0" w:color="auto"/>
                <w:left w:val="none" w:sz="0" w:space="0" w:color="auto"/>
                <w:bottom w:val="none" w:sz="0" w:space="0" w:color="auto"/>
                <w:right w:val="none" w:sz="0" w:space="0" w:color="auto"/>
              </w:divBdr>
            </w:div>
            <w:div w:id="402148345">
              <w:marLeft w:val="0"/>
              <w:marRight w:val="0"/>
              <w:marTop w:val="0"/>
              <w:marBottom w:val="0"/>
              <w:divBdr>
                <w:top w:val="none" w:sz="0" w:space="0" w:color="auto"/>
                <w:left w:val="none" w:sz="0" w:space="0" w:color="auto"/>
                <w:bottom w:val="none" w:sz="0" w:space="0" w:color="auto"/>
                <w:right w:val="none" w:sz="0" w:space="0" w:color="auto"/>
              </w:divBdr>
            </w:div>
            <w:div w:id="1079865277">
              <w:marLeft w:val="0"/>
              <w:marRight w:val="0"/>
              <w:marTop w:val="0"/>
              <w:marBottom w:val="0"/>
              <w:divBdr>
                <w:top w:val="none" w:sz="0" w:space="0" w:color="auto"/>
                <w:left w:val="none" w:sz="0" w:space="0" w:color="auto"/>
                <w:bottom w:val="none" w:sz="0" w:space="0" w:color="auto"/>
                <w:right w:val="none" w:sz="0" w:space="0" w:color="auto"/>
              </w:divBdr>
            </w:div>
            <w:div w:id="1493519930">
              <w:marLeft w:val="0"/>
              <w:marRight w:val="0"/>
              <w:marTop w:val="0"/>
              <w:marBottom w:val="0"/>
              <w:divBdr>
                <w:top w:val="none" w:sz="0" w:space="0" w:color="auto"/>
                <w:left w:val="none" w:sz="0" w:space="0" w:color="auto"/>
                <w:bottom w:val="none" w:sz="0" w:space="0" w:color="auto"/>
                <w:right w:val="none" w:sz="0" w:space="0" w:color="auto"/>
              </w:divBdr>
            </w:div>
            <w:div w:id="413556142">
              <w:marLeft w:val="0"/>
              <w:marRight w:val="0"/>
              <w:marTop w:val="0"/>
              <w:marBottom w:val="0"/>
              <w:divBdr>
                <w:top w:val="none" w:sz="0" w:space="0" w:color="auto"/>
                <w:left w:val="none" w:sz="0" w:space="0" w:color="auto"/>
                <w:bottom w:val="none" w:sz="0" w:space="0" w:color="auto"/>
                <w:right w:val="none" w:sz="0" w:space="0" w:color="auto"/>
              </w:divBdr>
            </w:div>
            <w:div w:id="93012708">
              <w:marLeft w:val="0"/>
              <w:marRight w:val="0"/>
              <w:marTop w:val="0"/>
              <w:marBottom w:val="0"/>
              <w:divBdr>
                <w:top w:val="none" w:sz="0" w:space="0" w:color="auto"/>
                <w:left w:val="none" w:sz="0" w:space="0" w:color="auto"/>
                <w:bottom w:val="none" w:sz="0" w:space="0" w:color="auto"/>
                <w:right w:val="none" w:sz="0" w:space="0" w:color="auto"/>
              </w:divBdr>
            </w:div>
            <w:div w:id="1164081437">
              <w:marLeft w:val="0"/>
              <w:marRight w:val="0"/>
              <w:marTop w:val="0"/>
              <w:marBottom w:val="0"/>
              <w:divBdr>
                <w:top w:val="none" w:sz="0" w:space="0" w:color="auto"/>
                <w:left w:val="none" w:sz="0" w:space="0" w:color="auto"/>
                <w:bottom w:val="none" w:sz="0" w:space="0" w:color="auto"/>
                <w:right w:val="none" w:sz="0" w:space="0" w:color="auto"/>
              </w:divBdr>
            </w:div>
            <w:div w:id="1744982921">
              <w:marLeft w:val="0"/>
              <w:marRight w:val="0"/>
              <w:marTop w:val="0"/>
              <w:marBottom w:val="0"/>
              <w:divBdr>
                <w:top w:val="none" w:sz="0" w:space="0" w:color="auto"/>
                <w:left w:val="none" w:sz="0" w:space="0" w:color="auto"/>
                <w:bottom w:val="none" w:sz="0" w:space="0" w:color="auto"/>
                <w:right w:val="none" w:sz="0" w:space="0" w:color="auto"/>
              </w:divBdr>
            </w:div>
            <w:div w:id="1126772719">
              <w:marLeft w:val="0"/>
              <w:marRight w:val="0"/>
              <w:marTop w:val="0"/>
              <w:marBottom w:val="0"/>
              <w:divBdr>
                <w:top w:val="none" w:sz="0" w:space="0" w:color="auto"/>
                <w:left w:val="none" w:sz="0" w:space="0" w:color="auto"/>
                <w:bottom w:val="none" w:sz="0" w:space="0" w:color="auto"/>
                <w:right w:val="none" w:sz="0" w:space="0" w:color="auto"/>
              </w:divBdr>
            </w:div>
            <w:div w:id="1765345755">
              <w:marLeft w:val="0"/>
              <w:marRight w:val="0"/>
              <w:marTop w:val="0"/>
              <w:marBottom w:val="0"/>
              <w:divBdr>
                <w:top w:val="none" w:sz="0" w:space="0" w:color="auto"/>
                <w:left w:val="none" w:sz="0" w:space="0" w:color="auto"/>
                <w:bottom w:val="none" w:sz="0" w:space="0" w:color="auto"/>
                <w:right w:val="none" w:sz="0" w:space="0" w:color="auto"/>
              </w:divBdr>
            </w:div>
            <w:div w:id="730037653">
              <w:marLeft w:val="0"/>
              <w:marRight w:val="0"/>
              <w:marTop w:val="0"/>
              <w:marBottom w:val="0"/>
              <w:divBdr>
                <w:top w:val="none" w:sz="0" w:space="0" w:color="auto"/>
                <w:left w:val="none" w:sz="0" w:space="0" w:color="auto"/>
                <w:bottom w:val="none" w:sz="0" w:space="0" w:color="auto"/>
                <w:right w:val="none" w:sz="0" w:space="0" w:color="auto"/>
              </w:divBdr>
            </w:div>
            <w:div w:id="1472598096">
              <w:marLeft w:val="0"/>
              <w:marRight w:val="0"/>
              <w:marTop w:val="0"/>
              <w:marBottom w:val="0"/>
              <w:divBdr>
                <w:top w:val="none" w:sz="0" w:space="0" w:color="auto"/>
                <w:left w:val="none" w:sz="0" w:space="0" w:color="auto"/>
                <w:bottom w:val="none" w:sz="0" w:space="0" w:color="auto"/>
                <w:right w:val="none" w:sz="0" w:space="0" w:color="auto"/>
              </w:divBdr>
            </w:div>
            <w:div w:id="1365015526">
              <w:marLeft w:val="0"/>
              <w:marRight w:val="0"/>
              <w:marTop w:val="0"/>
              <w:marBottom w:val="0"/>
              <w:divBdr>
                <w:top w:val="none" w:sz="0" w:space="0" w:color="auto"/>
                <w:left w:val="none" w:sz="0" w:space="0" w:color="auto"/>
                <w:bottom w:val="none" w:sz="0" w:space="0" w:color="auto"/>
                <w:right w:val="none" w:sz="0" w:space="0" w:color="auto"/>
              </w:divBdr>
            </w:div>
            <w:div w:id="1584415858">
              <w:marLeft w:val="0"/>
              <w:marRight w:val="0"/>
              <w:marTop w:val="0"/>
              <w:marBottom w:val="0"/>
              <w:divBdr>
                <w:top w:val="none" w:sz="0" w:space="0" w:color="auto"/>
                <w:left w:val="none" w:sz="0" w:space="0" w:color="auto"/>
                <w:bottom w:val="none" w:sz="0" w:space="0" w:color="auto"/>
                <w:right w:val="none" w:sz="0" w:space="0" w:color="auto"/>
              </w:divBdr>
            </w:div>
            <w:div w:id="1862546378">
              <w:marLeft w:val="0"/>
              <w:marRight w:val="0"/>
              <w:marTop w:val="0"/>
              <w:marBottom w:val="0"/>
              <w:divBdr>
                <w:top w:val="none" w:sz="0" w:space="0" w:color="auto"/>
                <w:left w:val="none" w:sz="0" w:space="0" w:color="auto"/>
                <w:bottom w:val="none" w:sz="0" w:space="0" w:color="auto"/>
                <w:right w:val="none" w:sz="0" w:space="0" w:color="auto"/>
              </w:divBdr>
            </w:div>
            <w:div w:id="1948999164">
              <w:marLeft w:val="0"/>
              <w:marRight w:val="0"/>
              <w:marTop w:val="0"/>
              <w:marBottom w:val="0"/>
              <w:divBdr>
                <w:top w:val="none" w:sz="0" w:space="0" w:color="auto"/>
                <w:left w:val="none" w:sz="0" w:space="0" w:color="auto"/>
                <w:bottom w:val="none" w:sz="0" w:space="0" w:color="auto"/>
                <w:right w:val="none" w:sz="0" w:space="0" w:color="auto"/>
              </w:divBdr>
            </w:div>
            <w:div w:id="715470304">
              <w:marLeft w:val="0"/>
              <w:marRight w:val="0"/>
              <w:marTop w:val="0"/>
              <w:marBottom w:val="0"/>
              <w:divBdr>
                <w:top w:val="none" w:sz="0" w:space="0" w:color="auto"/>
                <w:left w:val="none" w:sz="0" w:space="0" w:color="auto"/>
                <w:bottom w:val="none" w:sz="0" w:space="0" w:color="auto"/>
                <w:right w:val="none" w:sz="0" w:space="0" w:color="auto"/>
              </w:divBdr>
            </w:div>
            <w:div w:id="1801729063">
              <w:marLeft w:val="0"/>
              <w:marRight w:val="0"/>
              <w:marTop w:val="0"/>
              <w:marBottom w:val="0"/>
              <w:divBdr>
                <w:top w:val="none" w:sz="0" w:space="0" w:color="auto"/>
                <w:left w:val="none" w:sz="0" w:space="0" w:color="auto"/>
                <w:bottom w:val="none" w:sz="0" w:space="0" w:color="auto"/>
                <w:right w:val="none" w:sz="0" w:space="0" w:color="auto"/>
              </w:divBdr>
            </w:div>
            <w:div w:id="1352031002">
              <w:marLeft w:val="0"/>
              <w:marRight w:val="0"/>
              <w:marTop w:val="0"/>
              <w:marBottom w:val="0"/>
              <w:divBdr>
                <w:top w:val="none" w:sz="0" w:space="0" w:color="auto"/>
                <w:left w:val="none" w:sz="0" w:space="0" w:color="auto"/>
                <w:bottom w:val="none" w:sz="0" w:space="0" w:color="auto"/>
                <w:right w:val="none" w:sz="0" w:space="0" w:color="auto"/>
              </w:divBdr>
            </w:div>
            <w:div w:id="545219543">
              <w:marLeft w:val="0"/>
              <w:marRight w:val="0"/>
              <w:marTop w:val="0"/>
              <w:marBottom w:val="0"/>
              <w:divBdr>
                <w:top w:val="none" w:sz="0" w:space="0" w:color="auto"/>
                <w:left w:val="none" w:sz="0" w:space="0" w:color="auto"/>
                <w:bottom w:val="none" w:sz="0" w:space="0" w:color="auto"/>
                <w:right w:val="none" w:sz="0" w:space="0" w:color="auto"/>
              </w:divBdr>
            </w:div>
            <w:div w:id="1155415829">
              <w:marLeft w:val="0"/>
              <w:marRight w:val="0"/>
              <w:marTop w:val="0"/>
              <w:marBottom w:val="0"/>
              <w:divBdr>
                <w:top w:val="none" w:sz="0" w:space="0" w:color="auto"/>
                <w:left w:val="none" w:sz="0" w:space="0" w:color="auto"/>
                <w:bottom w:val="none" w:sz="0" w:space="0" w:color="auto"/>
                <w:right w:val="none" w:sz="0" w:space="0" w:color="auto"/>
              </w:divBdr>
            </w:div>
            <w:div w:id="378943218">
              <w:marLeft w:val="0"/>
              <w:marRight w:val="0"/>
              <w:marTop w:val="0"/>
              <w:marBottom w:val="0"/>
              <w:divBdr>
                <w:top w:val="none" w:sz="0" w:space="0" w:color="auto"/>
                <w:left w:val="none" w:sz="0" w:space="0" w:color="auto"/>
                <w:bottom w:val="none" w:sz="0" w:space="0" w:color="auto"/>
                <w:right w:val="none" w:sz="0" w:space="0" w:color="auto"/>
              </w:divBdr>
            </w:div>
            <w:div w:id="146214099">
              <w:marLeft w:val="0"/>
              <w:marRight w:val="0"/>
              <w:marTop w:val="0"/>
              <w:marBottom w:val="0"/>
              <w:divBdr>
                <w:top w:val="none" w:sz="0" w:space="0" w:color="auto"/>
                <w:left w:val="none" w:sz="0" w:space="0" w:color="auto"/>
                <w:bottom w:val="none" w:sz="0" w:space="0" w:color="auto"/>
                <w:right w:val="none" w:sz="0" w:space="0" w:color="auto"/>
              </w:divBdr>
            </w:div>
            <w:div w:id="364791846">
              <w:marLeft w:val="0"/>
              <w:marRight w:val="0"/>
              <w:marTop w:val="0"/>
              <w:marBottom w:val="0"/>
              <w:divBdr>
                <w:top w:val="none" w:sz="0" w:space="0" w:color="auto"/>
                <w:left w:val="none" w:sz="0" w:space="0" w:color="auto"/>
                <w:bottom w:val="none" w:sz="0" w:space="0" w:color="auto"/>
                <w:right w:val="none" w:sz="0" w:space="0" w:color="auto"/>
              </w:divBdr>
            </w:div>
            <w:div w:id="1796211234">
              <w:marLeft w:val="0"/>
              <w:marRight w:val="0"/>
              <w:marTop w:val="0"/>
              <w:marBottom w:val="0"/>
              <w:divBdr>
                <w:top w:val="none" w:sz="0" w:space="0" w:color="auto"/>
                <w:left w:val="none" w:sz="0" w:space="0" w:color="auto"/>
                <w:bottom w:val="none" w:sz="0" w:space="0" w:color="auto"/>
                <w:right w:val="none" w:sz="0" w:space="0" w:color="auto"/>
              </w:divBdr>
            </w:div>
            <w:div w:id="1282810341">
              <w:marLeft w:val="0"/>
              <w:marRight w:val="0"/>
              <w:marTop w:val="0"/>
              <w:marBottom w:val="0"/>
              <w:divBdr>
                <w:top w:val="none" w:sz="0" w:space="0" w:color="auto"/>
                <w:left w:val="none" w:sz="0" w:space="0" w:color="auto"/>
                <w:bottom w:val="none" w:sz="0" w:space="0" w:color="auto"/>
                <w:right w:val="none" w:sz="0" w:space="0" w:color="auto"/>
              </w:divBdr>
            </w:div>
            <w:div w:id="1593781178">
              <w:marLeft w:val="0"/>
              <w:marRight w:val="0"/>
              <w:marTop w:val="0"/>
              <w:marBottom w:val="0"/>
              <w:divBdr>
                <w:top w:val="none" w:sz="0" w:space="0" w:color="auto"/>
                <w:left w:val="none" w:sz="0" w:space="0" w:color="auto"/>
                <w:bottom w:val="none" w:sz="0" w:space="0" w:color="auto"/>
                <w:right w:val="none" w:sz="0" w:space="0" w:color="auto"/>
              </w:divBdr>
            </w:div>
            <w:div w:id="64500324">
              <w:marLeft w:val="0"/>
              <w:marRight w:val="0"/>
              <w:marTop w:val="0"/>
              <w:marBottom w:val="0"/>
              <w:divBdr>
                <w:top w:val="none" w:sz="0" w:space="0" w:color="auto"/>
                <w:left w:val="none" w:sz="0" w:space="0" w:color="auto"/>
                <w:bottom w:val="none" w:sz="0" w:space="0" w:color="auto"/>
                <w:right w:val="none" w:sz="0" w:space="0" w:color="auto"/>
              </w:divBdr>
            </w:div>
            <w:div w:id="1185556972">
              <w:marLeft w:val="0"/>
              <w:marRight w:val="0"/>
              <w:marTop w:val="0"/>
              <w:marBottom w:val="0"/>
              <w:divBdr>
                <w:top w:val="none" w:sz="0" w:space="0" w:color="auto"/>
                <w:left w:val="none" w:sz="0" w:space="0" w:color="auto"/>
                <w:bottom w:val="none" w:sz="0" w:space="0" w:color="auto"/>
                <w:right w:val="none" w:sz="0" w:space="0" w:color="auto"/>
              </w:divBdr>
            </w:div>
            <w:div w:id="1545436712">
              <w:marLeft w:val="0"/>
              <w:marRight w:val="0"/>
              <w:marTop w:val="0"/>
              <w:marBottom w:val="0"/>
              <w:divBdr>
                <w:top w:val="none" w:sz="0" w:space="0" w:color="auto"/>
                <w:left w:val="none" w:sz="0" w:space="0" w:color="auto"/>
                <w:bottom w:val="none" w:sz="0" w:space="0" w:color="auto"/>
                <w:right w:val="none" w:sz="0" w:space="0" w:color="auto"/>
              </w:divBdr>
            </w:div>
            <w:div w:id="1660497559">
              <w:marLeft w:val="0"/>
              <w:marRight w:val="0"/>
              <w:marTop w:val="0"/>
              <w:marBottom w:val="0"/>
              <w:divBdr>
                <w:top w:val="none" w:sz="0" w:space="0" w:color="auto"/>
                <w:left w:val="none" w:sz="0" w:space="0" w:color="auto"/>
                <w:bottom w:val="none" w:sz="0" w:space="0" w:color="auto"/>
                <w:right w:val="none" w:sz="0" w:space="0" w:color="auto"/>
              </w:divBdr>
            </w:div>
            <w:div w:id="1573541998">
              <w:marLeft w:val="0"/>
              <w:marRight w:val="0"/>
              <w:marTop w:val="0"/>
              <w:marBottom w:val="0"/>
              <w:divBdr>
                <w:top w:val="none" w:sz="0" w:space="0" w:color="auto"/>
                <w:left w:val="none" w:sz="0" w:space="0" w:color="auto"/>
                <w:bottom w:val="none" w:sz="0" w:space="0" w:color="auto"/>
                <w:right w:val="none" w:sz="0" w:space="0" w:color="auto"/>
              </w:divBdr>
            </w:div>
            <w:div w:id="251402157">
              <w:marLeft w:val="0"/>
              <w:marRight w:val="0"/>
              <w:marTop w:val="0"/>
              <w:marBottom w:val="0"/>
              <w:divBdr>
                <w:top w:val="none" w:sz="0" w:space="0" w:color="auto"/>
                <w:left w:val="none" w:sz="0" w:space="0" w:color="auto"/>
                <w:bottom w:val="none" w:sz="0" w:space="0" w:color="auto"/>
                <w:right w:val="none" w:sz="0" w:space="0" w:color="auto"/>
              </w:divBdr>
            </w:div>
            <w:div w:id="1332030538">
              <w:marLeft w:val="0"/>
              <w:marRight w:val="0"/>
              <w:marTop w:val="0"/>
              <w:marBottom w:val="0"/>
              <w:divBdr>
                <w:top w:val="none" w:sz="0" w:space="0" w:color="auto"/>
                <w:left w:val="none" w:sz="0" w:space="0" w:color="auto"/>
                <w:bottom w:val="none" w:sz="0" w:space="0" w:color="auto"/>
                <w:right w:val="none" w:sz="0" w:space="0" w:color="auto"/>
              </w:divBdr>
            </w:div>
            <w:div w:id="740639716">
              <w:marLeft w:val="0"/>
              <w:marRight w:val="0"/>
              <w:marTop w:val="0"/>
              <w:marBottom w:val="0"/>
              <w:divBdr>
                <w:top w:val="none" w:sz="0" w:space="0" w:color="auto"/>
                <w:left w:val="none" w:sz="0" w:space="0" w:color="auto"/>
                <w:bottom w:val="none" w:sz="0" w:space="0" w:color="auto"/>
                <w:right w:val="none" w:sz="0" w:space="0" w:color="auto"/>
              </w:divBdr>
            </w:div>
            <w:div w:id="800533996">
              <w:marLeft w:val="0"/>
              <w:marRight w:val="0"/>
              <w:marTop w:val="0"/>
              <w:marBottom w:val="0"/>
              <w:divBdr>
                <w:top w:val="none" w:sz="0" w:space="0" w:color="auto"/>
                <w:left w:val="none" w:sz="0" w:space="0" w:color="auto"/>
                <w:bottom w:val="none" w:sz="0" w:space="0" w:color="auto"/>
                <w:right w:val="none" w:sz="0" w:space="0" w:color="auto"/>
              </w:divBdr>
            </w:div>
            <w:div w:id="1125005462">
              <w:marLeft w:val="0"/>
              <w:marRight w:val="0"/>
              <w:marTop w:val="0"/>
              <w:marBottom w:val="0"/>
              <w:divBdr>
                <w:top w:val="none" w:sz="0" w:space="0" w:color="auto"/>
                <w:left w:val="none" w:sz="0" w:space="0" w:color="auto"/>
                <w:bottom w:val="none" w:sz="0" w:space="0" w:color="auto"/>
                <w:right w:val="none" w:sz="0" w:space="0" w:color="auto"/>
              </w:divBdr>
            </w:div>
            <w:div w:id="1626279432">
              <w:marLeft w:val="0"/>
              <w:marRight w:val="0"/>
              <w:marTop w:val="0"/>
              <w:marBottom w:val="0"/>
              <w:divBdr>
                <w:top w:val="none" w:sz="0" w:space="0" w:color="auto"/>
                <w:left w:val="none" w:sz="0" w:space="0" w:color="auto"/>
                <w:bottom w:val="none" w:sz="0" w:space="0" w:color="auto"/>
                <w:right w:val="none" w:sz="0" w:space="0" w:color="auto"/>
              </w:divBdr>
            </w:div>
            <w:div w:id="1209991571">
              <w:marLeft w:val="0"/>
              <w:marRight w:val="0"/>
              <w:marTop w:val="0"/>
              <w:marBottom w:val="0"/>
              <w:divBdr>
                <w:top w:val="none" w:sz="0" w:space="0" w:color="auto"/>
                <w:left w:val="none" w:sz="0" w:space="0" w:color="auto"/>
                <w:bottom w:val="none" w:sz="0" w:space="0" w:color="auto"/>
                <w:right w:val="none" w:sz="0" w:space="0" w:color="auto"/>
              </w:divBdr>
            </w:div>
            <w:div w:id="2005693853">
              <w:marLeft w:val="0"/>
              <w:marRight w:val="0"/>
              <w:marTop w:val="0"/>
              <w:marBottom w:val="0"/>
              <w:divBdr>
                <w:top w:val="none" w:sz="0" w:space="0" w:color="auto"/>
                <w:left w:val="none" w:sz="0" w:space="0" w:color="auto"/>
                <w:bottom w:val="none" w:sz="0" w:space="0" w:color="auto"/>
                <w:right w:val="none" w:sz="0" w:space="0" w:color="auto"/>
              </w:divBdr>
            </w:div>
            <w:div w:id="589316682">
              <w:marLeft w:val="0"/>
              <w:marRight w:val="0"/>
              <w:marTop w:val="0"/>
              <w:marBottom w:val="0"/>
              <w:divBdr>
                <w:top w:val="none" w:sz="0" w:space="0" w:color="auto"/>
                <w:left w:val="none" w:sz="0" w:space="0" w:color="auto"/>
                <w:bottom w:val="none" w:sz="0" w:space="0" w:color="auto"/>
                <w:right w:val="none" w:sz="0" w:space="0" w:color="auto"/>
              </w:divBdr>
            </w:div>
            <w:div w:id="547840755">
              <w:marLeft w:val="0"/>
              <w:marRight w:val="0"/>
              <w:marTop w:val="0"/>
              <w:marBottom w:val="0"/>
              <w:divBdr>
                <w:top w:val="none" w:sz="0" w:space="0" w:color="auto"/>
                <w:left w:val="none" w:sz="0" w:space="0" w:color="auto"/>
                <w:bottom w:val="none" w:sz="0" w:space="0" w:color="auto"/>
                <w:right w:val="none" w:sz="0" w:space="0" w:color="auto"/>
              </w:divBdr>
            </w:div>
            <w:div w:id="472335406">
              <w:marLeft w:val="0"/>
              <w:marRight w:val="0"/>
              <w:marTop w:val="0"/>
              <w:marBottom w:val="0"/>
              <w:divBdr>
                <w:top w:val="none" w:sz="0" w:space="0" w:color="auto"/>
                <w:left w:val="none" w:sz="0" w:space="0" w:color="auto"/>
                <w:bottom w:val="none" w:sz="0" w:space="0" w:color="auto"/>
                <w:right w:val="none" w:sz="0" w:space="0" w:color="auto"/>
              </w:divBdr>
            </w:div>
            <w:div w:id="906457458">
              <w:marLeft w:val="0"/>
              <w:marRight w:val="0"/>
              <w:marTop w:val="0"/>
              <w:marBottom w:val="0"/>
              <w:divBdr>
                <w:top w:val="none" w:sz="0" w:space="0" w:color="auto"/>
                <w:left w:val="none" w:sz="0" w:space="0" w:color="auto"/>
                <w:bottom w:val="none" w:sz="0" w:space="0" w:color="auto"/>
                <w:right w:val="none" w:sz="0" w:space="0" w:color="auto"/>
              </w:divBdr>
            </w:div>
            <w:div w:id="1151945064">
              <w:marLeft w:val="0"/>
              <w:marRight w:val="0"/>
              <w:marTop w:val="0"/>
              <w:marBottom w:val="0"/>
              <w:divBdr>
                <w:top w:val="none" w:sz="0" w:space="0" w:color="auto"/>
                <w:left w:val="none" w:sz="0" w:space="0" w:color="auto"/>
                <w:bottom w:val="none" w:sz="0" w:space="0" w:color="auto"/>
                <w:right w:val="none" w:sz="0" w:space="0" w:color="auto"/>
              </w:divBdr>
            </w:div>
            <w:div w:id="871964017">
              <w:marLeft w:val="0"/>
              <w:marRight w:val="0"/>
              <w:marTop w:val="0"/>
              <w:marBottom w:val="0"/>
              <w:divBdr>
                <w:top w:val="none" w:sz="0" w:space="0" w:color="auto"/>
                <w:left w:val="none" w:sz="0" w:space="0" w:color="auto"/>
                <w:bottom w:val="none" w:sz="0" w:space="0" w:color="auto"/>
                <w:right w:val="none" w:sz="0" w:space="0" w:color="auto"/>
              </w:divBdr>
            </w:div>
            <w:div w:id="2068916153">
              <w:marLeft w:val="0"/>
              <w:marRight w:val="0"/>
              <w:marTop w:val="0"/>
              <w:marBottom w:val="0"/>
              <w:divBdr>
                <w:top w:val="none" w:sz="0" w:space="0" w:color="auto"/>
                <w:left w:val="none" w:sz="0" w:space="0" w:color="auto"/>
                <w:bottom w:val="none" w:sz="0" w:space="0" w:color="auto"/>
                <w:right w:val="none" w:sz="0" w:space="0" w:color="auto"/>
              </w:divBdr>
            </w:div>
            <w:div w:id="1782873439">
              <w:marLeft w:val="0"/>
              <w:marRight w:val="0"/>
              <w:marTop w:val="0"/>
              <w:marBottom w:val="0"/>
              <w:divBdr>
                <w:top w:val="none" w:sz="0" w:space="0" w:color="auto"/>
                <w:left w:val="none" w:sz="0" w:space="0" w:color="auto"/>
                <w:bottom w:val="none" w:sz="0" w:space="0" w:color="auto"/>
                <w:right w:val="none" w:sz="0" w:space="0" w:color="auto"/>
              </w:divBdr>
            </w:div>
            <w:div w:id="1385177460">
              <w:marLeft w:val="0"/>
              <w:marRight w:val="0"/>
              <w:marTop w:val="0"/>
              <w:marBottom w:val="0"/>
              <w:divBdr>
                <w:top w:val="none" w:sz="0" w:space="0" w:color="auto"/>
                <w:left w:val="none" w:sz="0" w:space="0" w:color="auto"/>
                <w:bottom w:val="none" w:sz="0" w:space="0" w:color="auto"/>
                <w:right w:val="none" w:sz="0" w:space="0" w:color="auto"/>
              </w:divBdr>
            </w:div>
            <w:div w:id="1839610916">
              <w:marLeft w:val="0"/>
              <w:marRight w:val="0"/>
              <w:marTop w:val="0"/>
              <w:marBottom w:val="0"/>
              <w:divBdr>
                <w:top w:val="none" w:sz="0" w:space="0" w:color="auto"/>
                <w:left w:val="none" w:sz="0" w:space="0" w:color="auto"/>
                <w:bottom w:val="none" w:sz="0" w:space="0" w:color="auto"/>
                <w:right w:val="none" w:sz="0" w:space="0" w:color="auto"/>
              </w:divBdr>
            </w:div>
            <w:div w:id="1514567952">
              <w:marLeft w:val="0"/>
              <w:marRight w:val="0"/>
              <w:marTop w:val="0"/>
              <w:marBottom w:val="0"/>
              <w:divBdr>
                <w:top w:val="none" w:sz="0" w:space="0" w:color="auto"/>
                <w:left w:val="none" w:sz="0" w:space="0" w:color="auto"/>
                <w:bottom w:val="none" w:sz="0" w:space="0" w:color="auto"/>
                <w:right w:val="none" w:sz="0" w:space="0" w:color="auto"/>
              </w:divBdr>
            </w:div>
            <w:div w:id="272711170">
              <w:marLeft w:val="0"/>
              <w:marRight w:val="0"/>
              <w:marTop w:val="0"/>
              <w:marBottom w:val="0"/>
              <w:divBdr>
                <w:top w:val="none" w:sz="0" w:space="0" w:color="auto"/>
                <w:left w:val="none" w:sz="0" w:space="0" w:color="auto"/>
                <w:bottom w:val="none" w:sz="0" w:space="0" w:color="auto"/>
                <w:right w:val="none" w:sz="0" w:space="0" w:color="auto"/>
              </w:divBdr>
            </w:div>
            <w:div w:id="1570529680">
              <w:marLeft w:val="0"/>
              <w:marRight w:val="0"/>
              <w:marTop w:val="0"/>
              <w:marBottom w:val="0"/>
              <w:divBdr>
                <w:top w:val="none" w:sz="0" w:space="0" w:color="auto"/>
                <w:left w:val="none" w:sz="0" w:space="0" w:color="auto"/>
                <w:bottom w:val="none" w:sz="0" w:space="0" w:color="auto"/>
                <w:right w:val="none" w:sz="0" w:space="0" w:color="auto"/>
              </w:divBdr>
            </w:div>
            <w:div w:id="1872646861">
              <w:marLeft w:val="0"/>
              <w:marRight w:val="0"/>
              <w:marTop w:val="0"/>
              <w:marBottom w:val="0"/>
              <w:divBdr>
                <w:top w:val="none" w:sz="0" w:space="0" w:color="auto"/>
                <w:left w:val="none" w:sz="0" w:space="0" w:color="auto"/>
                <w:bottom w:val="none" w:sz="0" w:space="0" w:color="auto"/>
                <w:right w:val="none" w:sz="0" w:space="0" w:color="auto"/>
              </w:divBdr>
            </w:div>
            <w:div w:id="491070024">
              <w:marLeft w:val="0"/>
              <w:marRight w:val="0"/>
              <w:marTop w:val="0"/>
              <w:marBottom w:val="0"/>
              <w:divBdr>
                <w:top w:val="none" w:sz="0" w:space="0" w:color="auto"/>
                <w:left w:val="none" w:sz="0" w:space="0" w:color="auto"/>
                <w:bottom w:val="none" w:sz="0" w:space="0" w:color="auto"/>
                <w:right w:val="none" w:sz="0" w:space="0" w:color="auto"/>
              </w:divBdr>
            </w:div>
            <w:div w:id="603849781">
              <w:marLeft w:val="0"/>
              <w:marRight w:val="0"/>
              <w:marTop w:val="0"/>
              <w:marBottom w:val="0"/>
              <w:divBdr>
                <w:top w:val="none" w:sz="0" w:space="0" w:color="auto"/>
                <w:left w:val="none" w:sz="0" w:space="0" w:color="auto"/>
                <w:bottom w:val="none" w:sz="0" w:space="0" w:color="auto"/>
                <w:right w:val="none" w:sz="0" w:space="0" w:color="auto"/>
              </w:divBdr>
            </w:div>
            <w:div w:id="1571965618">
              <w:marLeft w:val="0"/>
              <w:marRight w:val="0"/>
              <w:marTop w:val="0"/>
              <w:marBottom w:val="0"/>
              <w:divBdr>
                <w:top w:val="none" w:sz="0" w:space="0" w:color="auto"/>
                <w:left w:val="none" w:sz="0" w:space="0" w:color="auto"/>
                <w:bottom w:val="none" w:sz="0" w:space="0" w:color="auto"/>
                <w:right w:val="none" w:sz="0" w:space="0" w:color="auto"/>
              </w:divBdr>
            </w:div>
            <w:div w:id="746655481">
              <w:marLeft w:val="0"/>
              <w:marRight w:val="0"/>
              <w:marTop w:val="0"/>
              <w:marBottom w:val="0"/>
              <w:divBdr>
                <w:top w:val="none" w:sz="0" w:space="0" w:color="auto"/>
                <w:left w:val="none" w:sz="0" w:space="0" w:color="auto"/>
                <w:bottom w:val="none" w:sz="0" w:space="0" w:color="auto"/>
                <w:right w:val="none" w:sz="0" w:space="0" w:color="auto"/>
              </w:divBdr>
            </w:div>
            <w:div w:id="1641766283">
              <w:marLeft w:val="0"/>
              <w:marRight w:val="0"/>
              <w:marTop w:val="0"/>
              <w:marBottom w:val="0"/>
              <w:divBdr>
                <w:top w:val="none" w:sz="0" w:space="0" w:color="auto"/>
                <w:left w:val="none" w:sz="0" w:space="0" w:color="auto"/>
                <w:bottom w:val="none" w:sz="0" w:space="0" w:color="auto"/>
                <w:right w:val="none" w:sz="0" w:space="0" w:color="auto"/>
              </w:divBdr>
            </w:div>
            <w:div w:id="1120104755">
              <w:marLeft w:val="0"/>
              <w:marRight w:val="0"/>
              <w:marTop w:val="0"/>
              <w:marBottom w:val="0"/>
              <w:divBdr>
                <w:top w:val="none" w:sz="0" w:space="0" w:color="auto"/>
                <w:left w:val="none" w:sz="0" w:space="0" w:color="auto"/>
                <w:bottom w:val="none" w:sz="0" w:space="0" w:color="auto"/>
                <w:right w:val="none" w:sz="0" w:space="0" w:color="auto"/>
              </w:divBdr>
            </w:div>
            <w:div w:id="1636445550">
              <w:marLeft w:val="0"/>
              <w:marRight w:val="0"/>
              <w:marTop w:val="0"/>
              <w:marBottom w:val="0"/>
              <w:divBdr>
                <w:top w:val="none" w:sz="0" w:space="0" w:color="auto"/>
                <w:left w:val="none" w:sz="0" w:space="0" w:color="auto"/>
                <w:bottom w:val="none" w:sz="0" w:space="0" w:color="auto"/>
                <w:right w:val="none" w:sz="0" w:space="0" w:color="auto"/>
              </w:divBdr>
            </w:div>
            <w:div w:id="1819103503">
              <w:marLeft w:val="0"/>
              <w:marRight w:val="0"/>
              <w:marTop w:val="0"/>
              <w:marBottom w:val="0"/>
              <w:divBdr>
                <w:top w:val="none" w:sz="0" w:space="0" w:color="auto"/>
                <w:left w:val="none" w:sz="0" w:space="0" w:color="auto"/>
                <w:bottom w:val="none" w:sz="0" w:space="0" w:color="auto"/>
                <w:right w:val="none" w:sz="0" w:space="0" w:color="auto"/>
              </w:divBdr>
            </w:div>
            <w:div w:id="1401248105">
              <w:marLeft w:val="0"/>
              <w:marRight w:val="0"/>
              <w:marTop w:val="0"/>
              <w:marBottom w:val="0"/>
              <w:divBdr>
                <w:top w:val="none" w:sz="0" w:space="0" w:color="auto"/>
                <w:left w:val="none" w:sz="0" w:space="0" w:color="auto"/>
                <w:bottom w:val="none" w:sz="0" w:space="0" w:color="auto"/>
                <w:right w:val="none" w:sz="0" w:space="0" w:color="auto"/>
              </w:divBdr>
            </w:div>
            <w:div w:id="985163835">
              <w:marLeft w:val="0"/>
              <w:marRight w:val="0"/>
              <w:marTop w:val="0"/>
              <w:marBottom w:val="0"/>
              <w:divBdr>
                <w:top w:val="none" w:sz="0" w:space="0" w:color="auto"/>
                <w:left w:val="none" w:sz="0" w:space="0" w:color="auto"/>
                <w:bottom w:val="none" w:sz="0" w:space="0" w:color="auto"/>
                <w:right w:val="none" w:sz="0" w:space="0" w:color="auto"/>
              </w:divBdr>
            </w:div>
            <w:div w:id="1494375300">
              <w:marLeft w:val="0"/>
              <w:marRight w:val="0"/>
              <w:marTop w:val="0"/>
              <w:marBottom w:val="0"/>
              <w:divBdr>
                <w:top w:val="none" w:sz="0" w:space="0" w:color="auto"/>
                <w:left w:val="none" w:sz="0" w:space="0" w:color="auto"/>
                <w:bottom w:val="none" w:sz="0" w:space="0" w:color="auto"/>
                <w:right w:val="none" w:sz="0" w:space="0" w:color="auto"/>
              </w:divBdr>
            </w:div>
            <w:div w:id="92361072">
              <w:marLeft w:val="0"/>
              <w:marRight w:val="0"/>
              <w:marTop w:val="0"/>
              <w:marBottom w:val="0"/>
              <w:divBdr>
                <w:top w:val="none" w:sz="0" w:space="0" w:color="auto"/>
                <w:left w:val="none" w:sz="0" w:space="0" w:color="auto"/>
                <w:bottom w:val="none" w:sz="0" w:space="0" w:color="auto"/>
                <w:right w:val="none" w:sz="0" w:space="0" w:color="auto"/>
              </w:divBdr>
            </w:div>
            <w:div w:id="1644654984">
              <w:marLeft w:val="0"/>
              <w:marRight w:val="0"/>
              <w:marTop w:val="0"/>
              <w:marBottom w:val="0"/>
              <w:divBdr>
                <w:top w:val="none" w:sz="0" w:space="0" w:color="auto"/>
                <w:left w:val="none" w:sz="0" w:space="0" w:color="auto"/>
                <w:bottom w:val="none" w:sz="0" w:space="0" w:color="auto"/>
                <w:right w:val="none" w:sz="0" w:space="0" w:color="auto"/>
              </w:divBdr>
            </w:div>
            <w:div w:id="609631494">
              <w:marLeft w:val="0"/>
              <w:marRight w:val="0"/>
              <w:marTop w:val="0"/>
              <w:marBottom w:val="0"/>
              <w:divBdr>
                <w:top w:val="none" w:sz="0" w:space="0" w:color="auto"/>
                <w:left w:val="none" w:sz="0" w:space="0" w:color="auto"/>
                <w:bottom w:val="none" w:sz="0" w:space="0" w:color="auto"/>
                <w:right w:val="none" w:sz="0" w:space="0" w:color="auto"/>
              </w:divBdr>
            </w:div>
            <w:div w:id="944580084">
              <w:marLeft w:val="0"/>
              <w:marRight w:val="0"/>
              <w:marTop w:val="0"/>
              <w:marBottom w:val="0"/>
              <w:divBdr>
                <w:top w:val="none" w:sz="0" w:space="0" w:color="auto"/>
                <w:left w:val="none" w:sz="0" w:space="0" w:color="auto"/>
                <w:bottom w:val="none" w:sz="0" w:space="0" w:color="auto"/>
                <w:right w:val="none" w:sz="0" w:space="0" w:color="auto"/>
              </w:divBdr>
            </w:div>
            <w:div w:id="552932913">
              <w:marLeft w:val="0"/>
              <w:marRight w:val="0"/>
              <w:marTop w:val="0"/>
              <w:marBottom w:val="0"/>
              <w:divBdr>
                <w:top w:val="none" w:sz="0" w:space="0" w:color="auto"/>
                <w:left w:val="none" w:sz="0" w:space="0" w:color="auto"/>
                <w:bottom w:val="none" w:sz="0" w:space="0" w:color="auto"/>
                <w:right w:val="none" w:sz="0" w:space="0" w:color="auto"/>
              </w:divBdr>
            </w:div>
            <w:div w:id="1459060016">
              <w:marLeft w:val="0"/>
              <w:marRight w:val="0"/>
              <w:marTop w:val="0"/>
              <w:marBottom w:val="0"/>
              <w:divBdr>
                <w:top w:val="none" w:sz="0" w:space="0" w:color="auto"/>
                <w:left w:val="none" w:sz="0" w:space="0" w:color="auto"/>
                <w:bottom w:val="none" w:sz="0" w:space="0" w:color="auto"/>
                <w:right w:val="none" w:sz="0" w:space="0" w:color="auto"/>
              </w:divBdr>
            </w:div>
            <w:div w:id="1026567052">
              <w:marLeft w:val="0"/>
              <w:marRight w:val="0"/>
              <w:marTop w:val="0"/>
              <w:marBottom w:val="0"/>
              <w:divBdr>
                <w:top w:val="none" w:sz="0" w:space="0" w:color="auto"/>
                <w:left w:val="none" w:sz="0" w:space="0" w:color="auto"/>
                <w:bottom w:val="none" w:sz="0" w:space="0" w:color="auto"/>
                <w:right w:val="none" w:sz="0" w:space="0" w:color="auto"/>
              </w:divBdr>
            </w:div>
            <w:div w:id="803700073">
              <w:marLeft w:val="0"/>
              <w:marRight w:val="0"/>
              <w:marTop w:val="0"/>
              <w:marBottom w:val="0"/>
              <w:divBdr>
                <w:top w:val="none" w:sz="0" w:space="0" w:color="auto"/>
                <w:left w:val="none" w:sz="0" w:space="0" w:color="auto"/>
                <w:bottom w:val="none" w:sz="0" w:space="0" w:color="auto"/>
                <w:right w:val="none" w:sz="0" w:space="0" w:color="auto"/>
              </w:divBdr>
            </w:div>
            <w:div w:id="1231043969">
              <w:marLeft w:val="0"/>
              <w:marRight w:val="0"/>
              <w:marTop w:val="0"/>
              <w:marBottom w:val="0"/>
              <w:divBdr>
                <w:top w:val="none" w:sz="0" w:space="0" w:color="auto"/>
                <w:left w:val="none" w:sz="0" w:space="0" w:color="auto"/>
                <w:bottom w:val="none" w:sz="0" w:space="0" w:color="auto"/>
                <w:right w:val="none" w:sz="0" w:space="0" w:color="auto"/>
              </w:divBdr>
            </w:div>
            <w:div w:id="265700859">
              <w:marLeft w:val="0"/>
              <w:marRight w:val="0"/>
              <w:marTop w:val="0"/>
              <w:marBottom w:val="0"/>
              <w:divBdr>
                <w:top w:val="none" w:sz="0" w:space="0" w:color="auto"/>
                <w:left w:val="none" w:sz="0" w:space="0" w:color="auto"/>
                <w:bottom w:val="none" w:sz="0" w:space="0" w:color="auto"/>
                <w:right w:val="none" w:sz="0" w:space="0" w:color="auto"/>
              </w:divBdr>
            </w:div>
            <w:div w:id="1056775654">
              <w:marLeft w:val="0"/>
              <w:marRight w:val="0"/>
              <w:marTop w:val="0"/>
              <w:marBottom w:val="0"/>
              <w:divBdr>
                <w:top w:val="none" w:sz="0" w:space="0" w:color="auto"/>
                <w:left w:val="none" w:sz="0" w:space="0" w:color="auto"/>
                <w:bottom w:val="none" w:sz="0" w:space="0" w:color="auto"/>
                <w:right w:val="none" w:sz="0" w:space="0" w:color="auto"/>
              </w:divBdr>
            </w:div>
            <w:div w:id="90900367">
              <w:marLeft w:val="0"/>
              <w:marRight w:val="0"/>
              <w:marTop w:val="0"/>
              <w:marBottom w:val="0"/>
              <w:divBdr>
                <w:top w:val="none" w:sz="0" w:space="0" w:color="auto"/>
                <w:left w:val="none" w:sz="0" w:space="0" w:color="auto"/>
                <w:bottom w:val="none" w:sz="0" w:space="0" w:color="auto"/>
                <w:right w:val="none" w:sz="0" w:space="0" w:color="auto"/>
              </w:divBdr>
            </w:div>
            <w:div w:id="47732343">
              <w:marLeft w:val="0"/>
              <w:marRight w:val="0"/>
              <w:marTop w:val="0"/>
              <w:marBottom w:val="0"/>
              <w:divBdr>
                <w:top w:val="none" w:sz="0" w:space="0" w:color="auto"/>
                <w:left w:val="none" w:sz="0" w:space="0" w:color="auto"/>
                <w:bottom w:val="none" w:sz="0" w:space="0" w:color="auto"/>
                <w:right w:val="none" w:sz="0" w:space="0" w:color="auto"/>
              </w:divBdr>
            </w:div>
            <w:div w:id="1089888123">
              <w:marLeft w:val="0"/>
              <w:marRight w:val="0"/>
              <w:marTop w:val="0"/>
              <w:marBottom w:val="0"/>
              <w:divBdr>
                <w:top w:val="none" w:sz="0" w:space="0" w:color="auto"/>
                <w:left w:val="none" w:sz="0" w:space="0" w:color="auto"/>
                <w:bottom w:val="none" w:sz="0" w:space="0" w:color="auto"/>
                <w:right w:val="none" w:sz="0" w:space="0" w:color="auto"/>
              </w:divBdr>
            </w:div>
            <w:div w:id="124005615">
              <w:marLeft w:val="0"/>
              <w:marRight w:val="0"/>
              <w:marTop w:val="0"/>
              <w:marBottom w:val="0"/>
              <w:divBdr>
                <w:top w:val="none" w:sz="0" w:space="0" w:color="auto"/>
                <w:left w:val="none" w:sz="0" w:space="0" w:color="auto"/>
                <w:bottom w:val="none" w:sz="0" w:space="0" w:color="auto"/>
                <w:right w:val="none" w:sz="0" w:space="0" w:color="auto"/>
              </w:divBdr>
            </w:div>
            <w:div w:id="1613708681">
              <w:marLeft w:val="0"/>
              <w:marRight w:val="0"/>
              <w:marTop w:val="0"/>
              <w:marBottom w:val="0"/>
              <w:divBdr>
                <w:top w:val="none" w:sz="0" w:space="0" w:color="auto"/>
                <w:left w:val="none" w:sz="0" w:space="0" w:color="auto"/>
                <w:bottom w:val="none" w:sz="0" w:space="0" w:color="auto"/>
                <w:right w:val="none" w:sz="0" w:space="0" w:color="auto"/>
              </w:divBdr>
            </w:div>
            <w:div w:id="1178471662">
              <w:marLeft w:val="0"/>
              <w:marRight w:val="0"/>
              <w:marTop w:val="0"/>
              <w:marBottom w:val="0"/>
              <w:divBdr>
                <w:top w:val="none" w:sz="0" w:space="0" w:color="auto"/>
                <w:left w:val="none" w:sz="0" w:space="0" w:color="auto"/>
                <w:bottom w:val="none" w:sz="0" w:space="0" w:color="auto"/>
                <w:right w:val="none" w:sz="0" w:space="0" w:color="auto"/>
              </w:divBdr>
            </w:div>
            <w:div w:id="403724897">
              <w:marLeft w:val="0"/>
              <w:marRight w:val="0"/>
              <w:marTop w:val="0"/>
              <w:marBottom w:val="0"/>
              <w:divBdr>
                <w:top w:val="none" w:sz="0" w:space="0" w:color="auto"/>
                <w:left w:val="none" w:sz="0" w:space="0" w:color="auto"/>
                <w:bottom w:val="none" w:sz="0" w:space="0" w:color="auto"/>
                <w:right w:val="none" w:sz="0" w:space="0" w:color="auto"/>
              </w:divBdr>
            </w:div>
            <w:div w:id="1471897052">
              <w:marLeft w:val="0"/>
              <w:marRight w:val="0"/>
              <w:marTop w:val="0"/>
              <w:marBottom w:val="0"/>
              <w:divBdr>
                <w:top w:val="none" w:sz="0" w:space="0" w:color="auto"/>
                <w:left w:val="none" w:sz="0" w:space="0" w:color="auto"/>
                <w:bottom w:val="none" w:sz="0" w:space="0" w:color="auto"/>
                <w:right w:val="none" w:sz="0" w:space="0" w:color="auto"/>
              </w:divBdr>
            </w:div>
            <w:div w:id="1991209987">
              <w:marLeft w:val="0"/>
              <w:marRight w:val="0"/>
              <w:marTop w:val="0"/>
              <w:marBottom w:val="0"/>
              <w:divBdr>
                <w:top w:val="none" w:sz="0" w:space="0" w:color="auto"/>
                <w:left w:val="none" w:sz="0" w:space="0" w:color="auto"/>
                <w:bottom w:val="none" w:sz="0" w:space="0" w:color="auto"/>
                <w:right w:val="none" w:sz="0" w:space="0" w:color="auto"/>
              </w:divBdr>
            </w:div>
            <w:div w:id="1204828911">
              <w:marLeft w:val="0"/>
              <w:marRight w:val="0"/>
              <w:marTop w:val="0"/>
              <w:marBottom w:val="0"/>
              <w:divBdr>
                <w:top w:val="none" w:sz="0" w:space="0" w:color="auto"/>
                <w:left w:val="none" w:sz="0" w:space="0" w:color="auto"/>
                <w:bottom w:val="none" w:sz="0" w:space="0" w:color="auto"/>
                <w:right w:val="none" w:sz="0" w:space="0" w:color="auto"/>
              </w:divBdr>
            </w:div>
            <w:div w:id="2068068893">
              <w:marLeft w:val="0"/>
              <w:marRight w:val="0"/>
              <w:marTop w:val="0"/>
              <w:marBottom w:val="0"/>
              <w:divBdr>
                <w:top w:val="none" w:sz="0" w:space="0" w:color="auto"/>
                <w:left w:val="none" w:sz="0" w:space="0" w:color="auto"/>
                <w:bottom w:val="none" w:sz="0" w:space="0" w:color="auto"/>
                <w:right w:val="none" w:sz="0" w:space="0" w:color="auto"/>
              </w:divBdr>
            </w:div>
            <w:div w:id="2146001216">
              <w:marLeft w:val="0"/>
              <w:marRight w:val="0"/>
              <w:marTop w:val="0"/>
              <w:marBottom w:val="0"/>
              <w:divBdr>
                <w:top w:val="none" w:sz="0" w:space="0" w:color="auto"/>
                <w:left w:val="none" w:sz="0" w:space="0" w:color="auto"/>
                <w:bottom w:val="none" w:sz="0" w:space="0" w:color="auto"/>
                <w:right w:val="none" w:sz="0" w:space="0" w:color="auto"/>
              </w:divBdr>
            </w:div>
            <w:div w:id="163595759">
              <w:marLeft w:val="0"/>
              <w:marRight w:val="0"/>
              <w:marTop w:val="0"/>
              <w:marBottom w:val="0"/>
              <w:divBdr>
                <w:top w:val="none" w:sz="0" w:space="0" w:color="auto"/>
                <w:left w:val="none" w:sz="0" w:space="0" w:color="auto"/>
                <w:bottom w:val="none" w:sz="0" w:space="0" w:color="auto"/>
                <w:right w:val="none" w:sz="0" w:space="0" w:color="auto"/>
              </w:divBdr>
            </w:div>
            <w:div w:id="2064675894">
              <w:marLeft w:val="0"/>
              <w:marRight w:val="0"/>
              <w:marTop w:val="0"/>
              <w:marBottom w:val="0"/>
              <w:divBdr>
                <w:top w:val="none" w:sz="0" w:space="0" w:color="auto"/>
                <w:left w:val="none" w:sz="0" w:space="0" w:color="auto"/>
                <w:bottom w:val="none" w:sz="0" w:space="0" w:color="auto"/>
                <w:right w:val="none" w:sz="0" w:space="0" w:color="auto"/>
              </w:divBdr>
            </w:div>
            <w:div w:id="1872035990">
              <w:marLeft w:val="0"/>
              <w:marRight w:val="0"/>
              <w:marTop w:val="0"/>
              <w:marBottom w:val="0"/>
              <w:divBdr>
                <w:top w:val="none" w:sz="0" w:space="0" w:color="auto"/>
                <w:left w:val="none" w:sz="0" w:space="0" w:color="auto"/>
                <w:bottom w:val="none" w:sz="0" w:space="0" w:color="auto"/>
                <w:right w:val="none" w:sz="0" w:space="0" w:color="auto"/>
              </w:divBdr>
            </w:div>
            <w:div w:id="2127462041">
              <w:marLeft w:val="0"/>
              <w:marRight w:val="0"/>
              <w:marTop w:val="0"/>
              <w:marBottom w:val="0"/>
              <w:divBdr>
                <w:top w:val="none" w:sz="0" w:space="0" w:color="auto"/>
                <w:left w:val="none" w:sz="0" w:space="0" w:color="auto"/>
                <w:bottom w:val="none" w:sz="0" w:space="0" w:color="auto"/>
                <w:right w:val="none" w:sz="0" w:space="0" w:color="auto"/>
              </w:divBdr>
            </w:div>
            <w:div w:id="1840541902">
              <w:marLeft w:val="0"/>
              <w:marRight w:val="0"/>
              <w:marTop w:val="0"/>
              <w:marBottom w:val="0"/>
              <w:divBdr>
                <w:top w:val="none" w:sz="0" w:space="0" w:color="auto"/>
                <w:left w:val="none" w:sz="0" w:space="0" w:color="auto"/>
                <w:bottom w:val="none" w:sz="0" w:space="0" w:color="auto"/>
                <w:right w:val="none" w:sz="0" w:space="0" w:color="auto"/>
              </w:divBdr>
            </w:div>
            <w:div w:id="1034576292">
              <w:marLeft w:val="0"/>
              <w:marRight w:val="0"/>
              <w:marTop w:val="0"/>
              <w:marBottom w:val="0"/>
              <w:divBdr>
                <w:top w:val="none" w:sz="0" w:space="0" w:color="auto"/>
                <w:left w:val="none" w:sz="0" w:space="0" w:color="auto"/>
                <w:bottom w:val="none" w:sz="0" w:space="0" w:color="auto"/>
                <w:right w:val="none" w:sz="0" w:space="0" w:color="auto"/>
              </w:divBdr>
            </w:div>
            <w:div w:id="1668439594">
              <w:marLeft w:val="0"/>
              <w:marRight w:val="0"/>
              <w:marTop w:val="0"/>
              <w:marBottom w:val="0"/>
              <w:divBdr>
                <w:top w:val="none" w:sz="0" w:space="0" w:color="auto"/>
                <w:left w:val="none" w:sz="0" w:space="0" w:color="auto"/>
                <w:bottom w:val="none" w:sz="0" w:space="0" w:color="auto"/>
                <w:right w:val="none" w:sz="0" w:space="0" w:color="auto"/>
              </w:divBdr>
            </w:div>
            <w:div w:id="37321413">
              <w:marLeft w:val="0"/>
              <w:marRight w:val="0"/>
              <w:marTop w:val="0"/>
              <w:marBottom w:val="0"/>
              <w:divBdr>
                <w:top w:val="none" w:sz="0" w:space="0" w:color="auto"/>
                <w:left w:val="none" w:sz="0" w:space="0" w:color="auto"/>
                <w:bottom w:val="none" w:sz="0" w:space="0" w:color="auto"/>
                <w:right w:val="none" w:sz="0" w:space="0" w:color="auto"/>
              </w:divBdr>
            </w:div>
            <w:div w:id="2111120189">
              <w:marLeft w:val="0"/>
              <w:marRight w:val="0"/>
              <w:marTop w:val="0"/>
              <w:marBottom w:val="0"/>
              <w:divBdr>
                <w:top w:val="none" w:sz="0" w:space="0" w:color="auto"/>
                <w:left w:val="none" w:sz="0" w:space="0" w:color="auto"/>
                <w:bottom w:val="none" w:sz="0" w:space="0" w:color="auto"/>
                <w:right w:val="none" w:sz="0" w:space="0" w:color="auto"/>
              </w:divBdr>
            </w:div>
            <w:div w:id="2089108359">
              <w:marLeft w:val="0"/>
              <w:marRight w:val="0"/>
              <w:marTop w:val="0"/>
              <w:marBottom w:val="0"/>
              <w:divBdr>
                <w:top w:val="none" w:sz="0" w:space="0" w:color="auto"/>
                <w:left w:val="none" w:sz="0" w:space="0" w:color="auto"/>
                <w:bottom w:val="none" w:sz="0" w:space="0" w:color="auto"/>
                <w:right w:val="none" w:sz="0" w:space="0" w:color="auto"/>
              </w:divBdr>
            </w:div>
            <w:div w:id="951936861">
              <w:marLeft w:val="0"/>
              <w:marRight w:val="0"/>
              <w:marTop w:val="0"/>
              <w:marBottom w:val="0"/>
              <w:divBdr>
                <w:top w:val="none" w:sz="0" w:space="0" w:color="auto"/>
                <w:left w:val="none" w:sz="0" w:space="0" w:color="auto"/>
                <w:bottom w:val="none" w:sz="0" w:space="0" w:color="auto"/>
                <w:right w:val="none" w:sz="0" w:space="0" w:color="auto"/>
              </w:divBdr>
            </w:div>
            <w:div w:id="1916931440">
              <w:marLeft w:val="0"/>
              <w:marRight w:val="0"/>
              <w:marTop w:val="0"/>
              <w:marBottom w:val="0"/>
              <w:divBdr>
                <w:top w:val="none" w:sz="0" w:space="0" w:color="auto"/>
                <w:left w:val="none" w:sz="0" w:space="0" w:color="auto"/>
                <w:bottom w:val="none" w:sz="0" w:space="0" w:color="auto"/>
                <w:right w:val="none" w:sz="0" w:space="0" w:color="auto"/>
              </w:divBdr>
            </w:div>
            <w:div w:id="312563310">
              <w:marLeft w:val="0"/>
              <w:marRight w:val="0"/>
              <w:marTop w:val="0"/>
              <w:marBottom w:val="0"/>
              <w:divBdr>
                <w:top w:val="none" w:sz="0" w:space="0" w:color="auto"/>
                <w:left w:val="none" w:sz="0" w:space="0" w:color="auto"/>
                <w:bottom w:val="none" w:sz="0" w:space="0" w:color="auto"/>
                <w:right w:val="none" w:sz="0" w:space="0" w:color="auto"/>
              </w:divBdr>
            </w:div>
            <w:div w:id="1573465798">
              <w:marLeft w:val="0"/>
              <w:marRight w:val="0"/>
              <w:marTop w:val="0"/>
              <w:marBottom w:val="0"/>
              <w:divBdr>
                <w:top w:val="none" w:sz="0" w:space="0" w:color="auto"/>
                <w:left w:val="none" w:sz="0" w:space="0" w:color="auto"/>
                <w:bottom w:val="none" w:sz="0" w:space="0" w:color="auto"/>
                <w:right w:val="none" w:sz="0" w:space="0" w:color="auto"/>
              </w:divBdr>
            </w:div>
            <w:div w:id="149563348">
              <w:marLeft w:val="0"/>
              <w:marRight w:val="0"/>
              <w:marTop w:val="0"/>
              <w:marBottom w:val="0"/>
              <w:divBdr>
                <w:top w:val="none" w:sz="0" w:space="0" w:color="auto"/>
                <w:left w:val="none" w:sz="0" w:space="0" w:color="auto"/>
                <w:bottom w:val="none" w:sz="0" w:space="0" w:color="auto"/>
                <w:right w:val="none" w:sz="0" w:space="0" w:color="auto"/>
              </w:divBdr>
            </w:div>
            <w:div w:id="61948964">
              <w:marLeft w:val="0"/>
              <w:marRight w:val="0"/>
              <w:marTop w:val="0"/>
              <w:marBottom w:val="0"/>
              <w:divBdr>
                <w:top w:val="none" w:sz="0" w:space="0" w:color="auto"/>
                <w:left w:val="none" w:sz="0" w:space="0" w:color="auto"/>
                <w:bottom w:val="none" w:sz="0" w:space="0" w:color="auto"/>
                <w:right w:val="none" w:sz="0" w:space="0" w:color="auto"/>
              </w:divBdr>
            </w:div>
            <w:div w:id="1203786783">
              <w:marLeft w:val="0"/>
              <w:marRight w:val="0"/>
              <w:marTop w:val="0"/>
              <w:marBottom w:val="0"/>
              <w:divBdr>
                <w:top w:val="none" w:sz="0" w:space="0" w:color="auto"/>
                <w:left w:val="none" w:sz="0" w:space="0" w:color="auto"/>
                <w:bottom w:val="none" w:sz="0" w:space="0" w:color="auto"/>
                <w:right w:val="none" w:sz="0" w:space="0" w:color="auto"/>
              </w:divBdr>
            </w:div>
            <w:div w:id="1547833079">
              <w:marLeft w:val="0"/>
              <w:marRight w:val="0"/>
              <w:marTop w:val="0"/>
              <w:marBottom w:val="0"/>
              <w:divBdr>
                <w:top w:val="none" w:sz="0" w:space="0" w:color="auto"/>
                <w:left w:val="none" w:sz="0" w:space="0" w:color="auto"/>
                <w:bottom w:val="none" w:sz="0" w:space="0" w:color="auto"/>
                <w:right w:val="none" w:sz="0" w:space="0" w:color="auto"/>
              </w:divBdr>
            </w:div>
            <w:div w:id="817764286">
              <w:marLeft w:val="0"/>
              <w:marRight w:val="0"/>
              <w:marTop w:val="0"/>
              <w:marBottom w:val="0"/>
              <w:divBdr>
                <w:top w:val="none" w:sz="0" w:space="0" w:color="auto"/>
                <w:left w:val="none" w:sz="0" w:space="0" w:color="auto"/>
                <w:bottom w:val="none" w:sz="0" w:space="0" w:color="auto"/>
                <w:right w:val="none" w:sz="0" w:space="0" w:color="auto"/>
              </w:divBdr>
            </w:div>
            <w:div w:id="1481994618">
              <w:marLeft w:val="0"/>
              <w:marRight w:val="0"/>
              <w:marTop w:val="0"/>
              <w:marBottom w:val="0"/>
              <w:divBdr>
                <w:top w:val="none" w:sz="0" w:space="0" w:color="auto"/>
                <w:left w:val="none" w:sz="0" w:space="0" w:color="auto"/>
                <w:bottom w:val="none" w:sz="0" w:space="0" w:color="auto"/>
                <w:right w:val="none" w:sz="0" w:space="0" w:color="auto"/>
              </w:divBdr>
            </w:div>
            <w:div w:id="122844151">
              <w:marLeft w:val="0"/>
              <w:marRight w:val="0"/>
              <w:marTop w:val="0"/>
              <w:marBottom w:val="0"/>
              <w:divBdr>
                <w:top w:val="none" w:sz="0" w:space="0" w:color="auto"/>
                <w:left w:val="none" w:sz="0" w:space="0" w:color="auto"/>
                <w:bottom w:val="none" w:sz="0" w:space="0" w:color="auto"/>
                <w:right w:val="none" w:sz="0" w:space="0" w:color="auto"/>
              </w:divBdr>
            </w:div>
            <w:div w:id="13850185">
              <w:marLeft w:val="0"/>
              <w:marRight w:val="0"/>
              <w:marTop w:val="0"/>
              <w:marBottom w:val="0"/>
              <w:divBdr>
                <w:top w:val="none" w:sz="0" w:space="0" w:color="auto"/>
                <w:left w:val="none" w:sz="0" w:space="0" w:color="auto"/>
                <w:bottom w:val="none" w:sz="0" w:space="0" w:color="auto"/>
                <w:right w:val="none" w:sz="0" w:space="0" w:color="auto"/>
              </w:divBdr>
            </w:div>
            <w:div w:id="1161507207">
              <w:marLeft w:val="0"/>
              <w:marRight w:val="0"/>
              <w:marTop w:val="0"/>
              <w:marBottom w:val="0"/>
              <w:divBdr>
                <w:top w:val="none" w:sz="0" w:space="0" w:color="auto"/>
                <w:left w:val="none" w:sz="0" w:space="0" w:color="auto"/>
                <w:bottom w:val="none" w:sz="0" w:space="0" w:color="auto"/>
                <w:right w:val="none" w:sz="0" w:space="0" w:color="auto"/>
              </w:divBdr>
            </w:div>
            <w:div w:id="776604546">
              <w:marLeft w:val="0"/>
              <w:marRight w:val="0"/>
              <w:marTop w:val="0"/>
              <w:marBottom w:val="0"/>
              <w:divBdr>
                <w:top w:val="none" w:sz="0" w:space="0" w:color="auto"/>
                <w:left w:val="none" w:sz="0" w:space="0" w:color="auto"/>
                <w:bottom w:val="none" w:sz="0" w:space="0" w:color="auto"/>
                <w:right w:val="none" w:sz="0" w:space="0" w:color="auto"/>
              </w:divBdr>
            </w:div>
            <w:div w:id="73671350">
              <w:marLeft w:val="0"/>
              <w:marRight w:val="0"/>
              <w:marTop w:val="0"/>
              <w:marBottom w:val="0"/>
              <w:divBdr>
                <w:top w:val="none" w:sz="0" w:space="0" w:color="auto"/>
                <w:left w:val="none" w:sz="0" w:space="0" w:color="auto"/>
                <w:bottom w:val="none" w:sz="0" w:space="0" w:color="auto"/>
                <w:right w:val="none" w:sz="0" w:space="0" w:color="auto"/>
              </w:divBdr>
            </w:div>
            <w:div w:id="1018966511">
              <w:marLeft w:val="0"/>
              <w:marRight w:val="0"/>
              <w:marTop w:val="0"/>
              <w:marBottom w:val="0"/>
              <w:divBdr>
                <w:top w:val="none" w:sz="0" w:space="0" w:color="auto"/>
                <w:left w:val="none" w:sz="0" w:space="0" w:color="auto"/>
                <w:bottom w:val="none" w:sz="0" w:space="0" w:color="auto"/>
                <w:right w:val="none" w:sz="0" w:space="0" w:color="auto"/>
              </w:divBdr>
            </w:div>
            <w:div w:id="865826433">
              <w:marLeft w:val="0"/>
              <w:marRight w:val="0"/>
              <w:marTop w:val="0"/>
              <w:marBottom w:val="0"/>
              <w:divBdr>
                <w:top w:val="none" w:sz="0" w:space="0" w:color="auto"/>
                <w:left w:val="none" w:sz="0" w:space="0" w:color="auto"/>
                <w:bottom w:val="none" w:sz="0" w:space="0" w:color="auto"/>
                <w:right w:val="none" w:sz="0" w:space="0" w:color="auto"/>
              </w:divBdr>
            </w:div>
            <w:div w:id="1502965601">
              <w:marLeft w:val="0"/>
              <w:marRight w:val="0"/>
              <w:marTop w:val="0"/>
              <w:marBottom w:val="0"/>
              <w:divBdr>
                <w:top w:val="none" w:sz="0" w:space="0" w:color="auto"/>
                <w:left w:val="none" w:sz="0" w:space="0" w:color="auto"/>
                <w:bottom w:val="none" w:sz="0" w:space="0" w:color="auto"/>
                <w:right w:val="none" w:sz="0" w:space="0" w:color="auto"/>
              </w:divBdr>
            </w:div>
            <w:div w:id="92945977">
              <w:marLeft w:val="0"/>
              <w:marRight w:val="0"/>
              <w:marTop w:val="0"/>
              <w:marBottom w:val="0"/>
              <w:divBdr>
                <w:top w:val="none" w:sz="0" w:space="0" w:color="auto"/>
                <w:left w:val="none" w:sz="0" w:space="0" w:color="auto"/>
                <w:bottom w:val="none" w:sz="0" w:space="0" w:color="auto"/>
                <w:right w:val="none" w:sz="0" w:space="0" w:color="auto"/>
              </w:divBdr>
            </w:div>
            <w:div w:id="692615145">
              <w:marLeft w:val="0"/>
              <w:marRight w:val="0"/>
              <w:marTop w:val="0"/>
              <w:marBottom w:val="0"/>
              <w:divBdr>
                <w:top w:val="none" w:sz="0" w:space="0" w:color="auto"/>
                <w:left w:val="none" w:sz="0" w:space="0" w:color="auto"/>
                <w:bottom w:val="none" w:sz="0" w:space="0" w:color="auto"/>
                <w:right w:val="none" w:sz="0" w:space="0" w:color="auto"/>
              </w:divBdr>
            </w:div>
            <w:div w:id="1061365349">
              <w:marLeft w:val="0"/>
              <w:marRight w:val="0"/>
              <w:marTop w:val="0"/>
              <w:marBottom w:val="0"/>
              <w:divBdr>
                <w:top w:val="none" w:sz="0" w:space="0" w:color="auto"/>
                <w:left w:val="none" w:sz="0" w:space="0" w:color="auto"/>
                <w:bottom w:val="none" w:sz="0" w:space="0" w:color="auto"/>
                <w:right w:val="none" w:sz="0" w:space="0" w:color="auto"/>
              </w:divBdr>
            </w:div>
            <w:div w:id="2073035674">
              <w:marLeft w:val="0"/>
              <w:marRight w:val="0"/>
              <w:marTop w:val="0"/>
              <w:marBottom w:val="0"/>
              <w:divBdr>
                <w:top w:val="none" w:sz="0" w:space="0" w:color="auto"/>
                <w:left w:val="none" w:sz="0" w:space="0" w:color="auto"/>
                <w:bottom w:val="none" w:sz="0" w:space="0" w:color="auto"/>
                <w:right w:val="none" w:sz="0" w:space="0" w:color="auto"/>
              </w:divBdr>
            </w:div>
            <w:div w:id="939488794">
              <w:marLeft w:val="0"/>
              <w:marRight w:val="0"/>
              <w:marTop w:val="0"/>
              <w:marBottom w:val="0"/>
              <w:divBdr>
                <w:top w:val="none" w:sz="0" w:space="0" w:color="auto"/>
                <w:left w:val="none" w:sz="0" w:space="0" w:color="auto"/>
                <w:bottom w:val="none" w:sz="0" w:space="0" w:color="auto"/>
                <w:right w:val="none" w:sz="0" w:space="0" w:color="auto"/>
              </w:divBdr>
            </w:div>
            <w:div w:id="1563952021">
              <w:marLeft w:val="0"/>
              <w:marRight w:val="0"/>
              <w:marTop w:val="0"/>
              <w:marBottom w:val="0"/>
              <w:divBdr>
                <w:top w:val="none" w:sz="0" w:space="0" w:color="auto"/>
                <w:left w:val="none" w:sz="0" w:space="0" w:color="auto"/>
                <w:bottom w:val="none" w:sz="0" w:space="0" w:color="auto"/>
                <w:right w:val="none" w:sz="0" w:space="0" w:color="auto"/>
              </w:divBdr>
            </w:div>
            <w:div w:id="1833326083">
              <w:marLeft w:val="0"/>
              <w:marRight w:val="0"/>
              <w:marTop w:val="0"/>
              <w:marBottom w:val="0"/>
              <w:divBdr>
                <w:top w:val="none" w:sz="0" w:space="0" w:color="auto"/>
                <w:left w:val="none" w:sz="0" w:space="0" w:color="auto"/>
                <w:bottom w:val="none" w:sz="0" w:space="0" w:color="auto"/>
                <w:right w:val="none" w:sz="0" w:space="0" w:color="auto"/>
              </w:divBdr>
            </w:div>
            <w:div w:id="1303389515">
              <w:marLeft w:val="0"/>
              <w:marRight w:val="0"/>
              <w:marTop w:val="0"/>
              <w:marBottom w:val="0"/>
              <w:divBdr>
                <w:top w:val="none" w:sz="0" w:space="0" w:color="auto"/>
                <w:left w:val="none" w:sz="0" w:space="0" w:color="auto"/>
                <w:bottom w:val="none" w:sz="0" w:space="0" w:color="auto"/>
                <w:right w:val="none" w:sz="0" w:space="0" w:color="auto"/>
              </w:divBdr>
            </w:div>
            <w:div w:id="1004746721">
              <w:marLeft w:val="0"/>
              <w:marRight w:val="0"/>
              <w:marTop w:val="0"/>
              <w:marBottom w:val="0"/>
              <w:divBdr>
                <w:top w:val="none" w:sz="0" w:space="0" w:color="auto"/>
                <w:left w:val="none" w:sz="0" w:space="0" w:color="auto"/>
                <w:bottom w:val="none" w:sz="0" w:space="0" w:color="auto"/>
                <w:right w:val="none" w:sz="0" w:space="0" w:color="auto"/>
              </w:divBdr>
            </w:div>
            <w:div w:id="1043674073">
              <w:marLeft w:val="0"/>
              <w:marRight w:val="0"/>
              <w:marTop w:val="0"/>
              <w:marBottom w:val="0"/>
              <w:divBdr>
                <w:top w:val="none" w:sz="0" w:space="0" w:color="auto"/>
                <w:left w:val="none" w:sz="0" w:space="0" w:color="auto"/>
                <w:bottom w:val="none" w:sz="0" w:space="0" w:color="auto"/>
                <w:right w:val="none" w:sz="0" w:space="0" w:color="auto"/>
              </w:divBdr>
            </w:div>
            <w:div w:id="876966762">
              <w:marLeft w:val="0"/>
              <w:marRight w:val="0"/>
              <w:marTop w:val="0"/>
              <w:marBottom w:val="0"/>
              <w:divBdr>
                <w:top w:val="none" w:sz="0" w:space="0" w:color="auto"/>
                <w:left w:val="none" w:sz="0" w:space="0" w:color="auto"/>
                <w:bottom w:val="none" w:sz="0" w:space="0" w:color="auto"/>
                <w:right w:val="none" w:sz="0" w:space="0" w:color="auto"/>
              </w:divBdr>
            </w:div>
            <w:div w:id="1348941532">
              <w:marLeft w:val="0"/>
              <w:marRight w:val="0"/>
              <w:marTop w:val="0"/>
              <w:marBottom w:val="0"/>
              <w:divBdr>
                <w:top w:val="none" w:sz="0" w:space="0" w:color="auto"/>
                <w:left w:val="none" w:sz="0" w:space="0" w:color="auto"/>
                <w:bottom w:val="none" w:sz="0" w:space="0" w:color="auto"/>
                <w:right w:val="none" w:sz="0" w:space="0" w:color="auto"/>
              </w:divBdr>
            </w:div>
            <w:div w:id="736705036">
              <w:marLeft w:val="0"/>
              <w:marRight w:val="0"/>
              <w:marTop w:val="0"/>
              <w:marBottom w:val="0"/>
              <w:divBdr>
                <w:top w:val="none" w:sz="0" w:space="0" w:color="auto"/>
                <w:left w:val="none" w:sz="0" w:space="0" w:color="auto"/>
                <w:bottom w:val="none" w:sz="0" w:space="0" w:color="auto"/>
                <w:right w:val="none" w:sz="0" w:space="0" w:color="auto"/>
              </w:divBdr>
            </w:div>
            <w:div w:id="157889360">
              <w:marLeft w:val="0"/>
              <w:marRight w:val="0"/>
              <w:marTop w:val="0"/>
              <w:marBottom w:val="0"/>
              <w:divBdr>
                <w:top w:val="none" w:sz="0" w:space="0" w:color="auto"/>
                <w:left w:val="none" w:sz="0" w:space="0" w:color="auto"/>
                <w:bottom w:val="none" w:sz="0" w:space="0" w:color="auto"/>
                <w:right w:val="none" w:sz="0" w:space="0" w:color="auto"/>
              </w:divBdr>
            </w:div>
            <w:div w:id="213739123">
              <w:marLeft w:val="0"/>
              <w:marRight w:val="0"/>
              <w:marTop w:val="0"/>
              <w:marBottom w:val="0"/>
              <w:divBdr>
                <w:top w:val="none" w:sz="0" w:space="0" w:color="auto"/>
                <w:left w:val="none" w:sz="0" w:space="0" w:color="auto"/>
                <w:bottom w:val="none" w:sz="0" w:space="0" w:color="auto"/>
                <w:right w:val="none" w:sz="0" w:space="0" w:color="auto"/>
              </w:divBdr>
            </w:div>
            <w:div w:id="44066595">
              <w:marLeft w:val="0"/>
              <w:marRight w:val="0"/>
              <w:marTop w:val="0"/>
              <w:marBottom w:val="0"/>
              <w:divBdr>
                <w:top w:val="none" w:sz="0" w:space="0" w:color="auto"/>
                <w:left w:val="none" w:sz="0" w:space="0" w:color="auto"/>
                <w:bottom w:val="none" w:sz="0" w:space="0" w:color="auto"/>
                <w:right w:val="none" w:sz="0" w:space="0" w:color="auto"/>
              </w:divBdr>
            </w:div>
            <w:div w:id="1647587625">
              <w:marLeft w:val="0"/>
              <w:marRight w:val="0"/>
              <w:marTop w:val="0"/>
              <w:marBottom w:val="0"/>
              <w:divBdr>
                <w:top w:val="none" w:sz="0" w:space="0" w:color="auto"/>
                <w:left w:val="none" w:sz="0" w:space="0" w:color="auto"/>
                <w:bottom w:val="none" w:sz="0" w:space="0" w:color="auto"/>
                <w:right w:val="none" w:sz="0" w:space="0" w:color="auto"/>
              </w:divBdr>
            </w:div>
            <w:div w:id="386219831">
              <w:marLeft w:val="0"/>
              <w:marRight w:val="0"/>
              <w:marTop w:val="0"/>
              <w:marBottom w:val="0"/>
              <w:divBdr>
                <w:top w:val="none" w:sz="0" w:space="0" w:color="auto"/>
                <w:left w:val="none" w:sz="0" w:space="0" w:color="auto"/>
                <w:bottom w:val="none" w:sz="0" w:space="0" w:color="auto"/>
                <w:right w:val="none" w:sz="0" w:space="0" w:color="auto"/>
              </w:divBdr>
            </w:div>
            <w:div w:id="750001834">
              <w:marLeft w:val="0"/>
              <w:marRight w:val="0"/>
              <w:marTop w:val="0"/>
              <w:marBottom w:val="0"/>
              <w:divBdr>
                <w:top w:val="none" w:sz="0" w:space="0" w:color="auto"/>
                <w:left w:val="none" w:sz="0" w:space="0" w:color="auto"/>
                <w:bottom w:val="none" w:sz="0" w:space="0" w:color="auto"/>
                <w:right w:val="none" w:sz="0" w:space="0" w:color="auto"/>
              </w:divBdr>
            </w:div>
            <w:div w:id="1596093716">
              <w:marLeft w:val="0"/>
              <w:marRight w:val="0"/>
              <w:marTop w:val="0"/>
              <w:marBottom w:val="0"/>
              <w:divBdr>
                <w:top w:val="none" w:sz="0" w:space="0" w:color="auto"/>
                <w:left w:val="none" w:sz="0" w:space="0" w:color="auto"/>
                <w:bottom w:val="none" w:sz="0" w:space="0" w:color="auto"/>
                <w:right w:val="none" w:sz="0" w:space="0" w:color="auto"/>
              </w:divBdr>
            </w:div>
            <w:div w:id="921523741">
              <w:marLeft w:val="0"/>
              <w:marRight w:val="0"/>
              <w:marTop w:val="0"/>
              <w:marBottom w:val="0"/>
              <w:divBdr>
                <w:top w:val="none" w:sz="0" w:space="0" w:color="auto"/>
                <w:left w:val="none" w:sz="0" w:space="0" w:color="auto"/>
                <w:bottom w:val="none" w:sz="0" w:space="0" w:color="auto"/>
                <w:right w:val="none" w:sz="0" w:space="0" w:color="auto"/>
              </w:divBdr>
            </w:div>
            <w:div w:id="931667500">
              <w:marLeft w:val="0"/>
              <w:marRight w:val="0"/>
              <w:marTop w:val="0"/>
              <w:marBottom w:val="0"/>
              <w:divBdr>
                <w:top w:val="none" w:sz="0" w:space="0" w:color="auto"/>
                <w:left w:val="none" w:sz="0" w:space="0" w:color="auto"/>
                <w:bottom w:val="none" w:sz="0" w:space="0" w:color="auto"/>
                <w:right w:val="none" w:sz="0" w:space="0" w:color="auto"/>
              </w:divBdr>
            </w:div>
            <w:div w:id="440104574">
              <w:marLeft w:val="0"/>
              <w:marRight w:val="0"/>
              <w:marTop w:val="0"/>
              <w:marBottom w:val="0"/>
              <w:divBdr>
                <w:top w:val="none" w:sz="0" w:space="0" w:color="auto"/>
                <w:left w:val="none" w:sz="0" w:space="0" w:color="auto"/>
                <w:bottom w:val="none" w:sz="0" w:space="0" w:color="auto"/>
                <w:right w:val="none" w:sz="0" w:space="0" w:color="auto"/>
              </w:divBdr>
            </w:div>
            <w:div w:id="1860384501">
              <w:marLeft w:val="0"/>
              <w:marRight w:val="0"/>
              <w:marTop w:val="0"/>
              <w:marBottom w:val="0"/>
              <w:divBdr>
                <w:top w:val="none" w:sz="0" w:space="0" w:color="auto"/>
                <w:left w:val="none" w:sz="0" w:space="0" w:color="auto"/>
                <w:bottom w:val="none" w:sz="0" w:space="0" w:color="auto"/>
                <w:right w:val="none" w:sz="0" w:space="0" w:color="auto"/>
              </w:divBdr>
            </w:div>
            <w:div w:id="1894005775">
              <w:marLeft w:val="0"/>
              <w:marRight w:val="0"/>
              <w:marTop w:val="0"/>
              <w:marBottom w:val="0"/>
              <w:divBdr>
                <w:top w:val="none" w:sz="0" w:space="0" w:color="auto"/>
                <w:left w:val="none" w:sz="0" w:space="0" w:color="auto"/>
                <w:bottom w:val="none" w:sz="0" w:space="0" w:color="auto"/>
                <w:right w:val="none" w:sz="0" w:space="0" w:color="auto"/>
              </w:divBdr>
            </w:div>
            <w:div w:id="705373067">
              <w:marLeft w:val="0"/>
              <w:marRight w:val="0"/>
              <w:marTop w:val="0"/>
              <w:marBottom w:val="0"/>
              <w:divBdr>
                <w:top w:val="none" w:sz="0" w:space="0" w:color="auto"/>
                <w:left w:val="none" w:sz="0" w:space="0" w:color="auto"/>
                <w:bottom w:val="none" w:sz="0" w:space="0" w:color="auto"/>
                <w:right w:val="none" w:sz="0" w:space="0" w:color="auto"/>
              </w:divBdr>
            </w:div>
            <w:div w:id="758063371">
              <w:marLeft w:val="0"/>
              <w:marRight w:val="0"/>
              <w:marTop w:val="0"/>
              <w:marBottom w:val="0"/>
              <w:divBdr>
                <w:top w:val="none" w:sz="0" w:space="0" w:color="auto"/>
                <w:left w:val="none" w:sz="0" w:space="0" w:color="auto"/>
                <w:bottom w:val="none" w:sz="0" w:space="0" w:color="auto"/>
                <w:right w:val="none" w:sz="0" w:space="0" w:color="auto"/>
              </w:divBdr>
            </w:div>
            <w:div w:id="957834414">
              <w:marLeft w:val="0"/>
              <w:marRight w:val="0"/>
              <w:marTop w:val="0"/>
              <w:marBottom w:val="0"/>
              <w:divBdr>
                <w:top w:val="none" w:sz="0" w:space="0" w:color="auto"/>
                <w:left w:val="none" w:sz="0" w:space="0" w:color="auto"/>
                <w:bottom w:val="none" w:sz="0" w:space="0" w:color="auto"/>
                <w:right w:val="none" w:sz="0" w:space="0" w:color="auto"/>
              </w:divBdr>
            </w:div>
            <w:div w:id="268899280">
              <w:marLeft w:val="0"/>
              <w:marRight w:val="0"/>
              <w:marTop w:val="0"/>
              <w:marBottom w:val="0"/>
              <w:divBdr>
                <w:top w:val="none" w:sz="0" w:space="0" w:color="auto"/>
                <w:left w:val="none" w:sz="0" w:space="0" w:color="auto"/>
                <w:bottom w:val="none" w:sz="0" w:space="0" w:color="auto"/>
                <w:right w:val="none" w:sz="0" w:space="0" w:color="auto"/>
              </w:divBdr>
            </w:div>
            <w:div w:id="563030543">
              <w:marLeft w:val="0"/>
              <w:marRight w:val="0"/>
              <w:marTop w:val="0"/>
              <w:marBottom w:val="0"/>
              <w:divBdr>
                <w:top w:val="none" w:sz="0" w:space="0" w:color="auto"/>
                <w:left w:val="none" w:sz="0" w:space="0" w:color="auto"/>
                <w:bottom w:val="none" w:sz="0" w:space="0" w:color="auto"/>
                <w:right w:val="none" w:sz="0" w:space="0" w:color="auto"/>
              </w:divBdr>
            </w:div>
            <w:div w:id="421604029">
              <w:marLeft w:val="0"/>
              <w:marRight w:val="0"/>
              <w:marTop w:val="0"/>
              <w:marBottom w:val="0"/>
              <w:divBdr>
                <w:top w:val="none" w:sz="0" w:space="0" w:color="auto"/>
                <w:left w:val="none" w:sz="0" w:space="0" w:color="auto"/>
                <w:bottom w:val="none" w:sz="0" w:space="0" w:color="auto"/>
                <w:right w:val="none" w:sz="0" w:space="0" w:color="auto"/>
              </w:divBdr>
            </w:div>
            <w:div w:id="803962821">
              <w:marLeft w:val="0"/>
              <w:marRight w:val="0"/>
              <w:marTop w:val="0"/>
              <w:marBottom w:val="0"/>
              <w:divBdr>
                <w:top w:val="none" w:sz="0" w:space="0" w:color="auto"/>
                <w:left w:val="none" w:sz="0" w:space="0" w:color="auto"/>
                <w:bottom w:val="none" w:sz="0" w:space="0" w:color="auto"/>
                <w:right w:val="none" w:sz="0" w:space="0" w:color="auto"/>
              </w:divBdr>
            </w:div>
            <w:div w:id="1745495609">
              <w:marLeft w:val="0"/>
              <w:marRight w:val="0"/>
              <w:marTop w:val="0"/>
              <w:marBottom w:val="0"/>
              <w:divBdr>
                <w:top w:val="none" w:sz="0" w:space="0" w:color="auto"/>
                <w:left w:val="none" w:sz="0" w:space="0" w:color="auto"/>
                <w:bottom w:val="none" w:sz="0" w:space="0" w:color="auto"/>
                <w:right w:val="none" w:sz="0" w:space="0" w:color="auto"/>
              </w:divBdr>
            </w:div>
            <w:div w:id="2034838753">
              <w:marLeft w:val="0"/>
              <w:marRight w:val="0"/>
              <w:marTop w:val="0"/>
              <w:marBottom w:val="0"/>
              <w:divBdr>
                <w:top w:val="none" w:sz="0" w:space="0" w:color="auto"/>
                <w:left w:val="none" w:sz="0" w:space="0" w:color="auto"/>
                <w:bottom w:val="none" w:sz="0" w:space="0" w:color="auto"/>
                <w:right w:val="none" w:sz="0" w:space="0" w:color="auto"/>
              </w:divBdr>
            </w:div>
            <w:div w:id="1457603085">
              <w:marLeft w:val="0"/>
              <w:marRight w:val="0"/>
              <w:marTop w:val="0"/>
              <w:marBottom w:val="0"/>
              <w:divBdr>
                <w:top w:val="none" w:sz="0" w:space="0" w:color="auto"/>
                <w:left w:val="none" w:sz="0" w:space="0" w:color="auto"/>
                <w:bottom w:val="none" w:sz="0" w:space="0" w:color="auto"/>
                <w:right w:val="none" w:sz="0" w:space="0" w:color="auto"/>
              </w:divBdr>
            </w:div>
            <w:div w:id="362247043">
              <w:marLeft w:val="0"/>
              <w:marRight w:val="0"/>
              <w:marTop w:val="0"/>
              <w:marBottom w:val="0"/>
              <w:divBdr>
                <w:top w:val="none" w:sz="0" w:space="0" w:color="auto"/>
                <w:left w:val="none" w:sz="0" w:space="0" w:color="auto"/>
                <w:bottom w:val="none" w:sz="0" w:space="0" w:color="auto"/>
                <w:right w:val="none" w:sz="0" w:space="0" w:color="auto"/>
              </w:divBdr>
            </w:div>
            <w:div w:id="61367532">
              <w:marLeft w:val="0"/>
              <w:marRight w:val="0"/>
              <w:marTop w:val="0"/>
              <w:marBottom w:val="0"/>
              <w:divBdr>
                <w:top w:val="none" w:sz="0" w:space="0" w:color="auto"/>
                <w:left w:val="none" w:sz="0" w:space="0" w:color="auto"/>
                <w:bottom w:val="none" w:sz="0" w:space="0" w:color="auto"/>
                <w:right w:val="none" w:sz="0" w:space="0" w:color="auto"/>
              </w:divBdr>
            </w:div>
            <w:div w:id="1575505384">
              <w:marLeft w:val="0"/>
              <w:marRight w:val="0"/>
              <w:marTop w:val="0"/>
              <w:marBottom w:val="0"/>
              <w:divBdr>
                <w:top w:val="none" w:sz="0" w:space="0" w:color="auto"/>
                <w:left w:val="none" w:sz="0" w:space="0" w:color="auto"/>
                <w:bottom w:val="none" w:sz="0" w:space="0" w:color="auto"/>
                <w:right w:val="none" w:sz="0" w:space="0" w:color="auto"/>
              </w:divBdr>
            </w:div>
            <w:div w:id="1488284730">
              <w:marLeft w:val="0"/>
              <w:marRight w:val="0"/>
              <w:marTop w:val="0"/>
              <w:marBottom w:val="0"/>
              <w:divBdr>
                <w:top w:val="none" w:sz="0" w:space="0" w:color="auto"/>
                <w:left w:val="none" w:sz="0" w:space="0" w:color="auto"/>
                <w:bottom w:val="none" w:sz="0" w:space="0" w:color="auto"/>
                <w:right w:val="none" w:sz="0" w:space="0" w:color="auto"/>
              </w:divBdr>
            </w:div>
            <w:div w:id="270600206">
              <w:marLeft w:val="0"/>
              <w:marRight w:val="0"/>
              <w:marTop w:val="0"/>
              <w:marBottom w:val="0"/>
              <w:divBdr>
                <w:top w:val="none" w:sz="0" w:space="0" w:color="auto"/>
                <w:left w:val="none" w:sz="0" w:space="0" w:color="auto"/>
                <w:bottom w:val="none" w:sz="0" w:space="0" w:color="auto"/>
                <w:right w:val="none" w:sz="0" w:space="0" w:color="auto"/>
              </w:divBdr>
            </w:div>
            <w:div w:id="480268720">
              <w:marLeft w:val="0"/>
              <w:marRight w:val="0"/>
              <w:marTop w:val="0"/>
              <w:marBottom w:val="0"/>
              <w:divBdr>
                <w:top w:val="none" w:sz="0" w:space="0" w:color="auto"/>
                <w:left w:val="none" w:sz="0" w:space="0" w:color="auto"/>
                <w:bottom w:val="none" w:sz="0" w:space="0" w:color="auto"/>
                <w:right w:val="none" w:sz="0" w:space="0" w:color="auto"/>
              </w:divBdr>
            </w:div>
            <w:div w:id="1902597896">
              <w:marLeft w:val="0"/>
              <w:marRight w:val="0"/>
              <w:marTop w:val="0"/>
              <w:marBottom w:val="0"/>
              <w:divBdr>
                <w:top w:val="none" w:sz="0" w:space="0" w:color="auto"/>
                <w:left w:val="none" w:sz="0" w:space="0" w:color="auto"/>
                <w:bottom w:val="none" w:sz="0" w:space="0" w:color="auto"/>
                <w:right w:val="none" w:sz="0" w:space="0" w:color="auto"/>
              </w:divBdr>
            </w:div>
            <w:div w:id="1747607135">
              <w:marLeft w:val="0"/>
              <w:marRight w:val="0"/>
              <w:marTop w:val="0"/>
              <w:marBottom w:val="0"/>
              <w:divBdr>
                <w:top w:val="none" w:sz="0" w:space="0" w:color="auto"/>
                <w:left w:val="none" w:sz="0" w:space="0" w:color="auto"/>
                <w:bottom w:val="none" w:sz="0" w:space="0" w:color="auto"/>
                <w:right w:val="none" w:sz="0" w:space="0" w:color="auto"/>
              </w:divBdr>
            </w:div>
            <w:div w:id="169876701">
              <w:marLeft w:val="0"/>
              <w:marRight w:val="0"/>
              <w:marTop w:val="0"/>
              <w:marBottom w:val="0"/>
              <w:divBdr>
                <w:top w:val="none" w:sz="0" w:space="0" w:color="auto"/>
                <w:left w:val="none" w:sz="0" w:space="0" w:color="auto"/>
                <w:bottom w:val="none" w:sz="0" w:space="0" w:color="auto"/>
                <w:right w:val="none" w:sz="0" w:space="0" w:color="auto"/>
              </w:divBdr>
            </w:div>
            <w:div w:id="1798986798">
              <w:marLeft w:val="0"/>
              <w:marRight w:val="0"/>
              <w:marTop w:val="0"/>
              <w:marBottom w:val="0"/>
              <w:divBdr>
                <w:top w:val="none" w:sz="0" w:space="0" w:color="auto"/>
                <w:left w:val="none" w:sz="0" w:space="0" w:color="auto"/>
                <w:bottom w:val="none" w:sz="0" w:space="0" w:color="auto"/>
                <w:right w:val="none" w:sz="0" w:space="0" w:color="auto"/>
              </w:divBdr>
            </w:div>
            <w:div w:id="49617960">
              <w:marLeft w:val="0"/>
              <w:marRight w:val="0"/>
              <w:marTop w:val="0"/>
              <w:marBottom w:val="0"/>
              <w:divBdr>
                <w:top w:val="none" w:sz="0" w:space="0" w:color="auto"/>
                <w:left w:val="none" w:sz="0" w:space="0" w:color="auto"/>
                <w:bottom w:val="none" w:sz="0" w:space="0" w:color="auto"/>
                <w:right w:val="none" w:sz="0" w:space="0" w:color="auto"/>
              </w:divBdr>
            </w:div>
            <w:div w:id="799423311">
              <w:marLeft w:val="0"/>
              <w:marRight w:val="0"/>
              <w:marTop w:val="0"/>
              <w:marBottom w:val="0"/>
              <w:divBdr>
                <w:top w:val="none" w:sz="0" w:space="0" w:color="auto"/>
                <w:left w:val="none" w:sz="0" w:space="0" w:color="auto"/>
                <w:bottom w:val="none" w:sz="0" w:space="0" w:color="auto"/>
                <w:right w:val="none" w:sz="0" w:space="0" w:color="auto"/>
              </w:divBdr>
            </w:div>
            <w:div w:id="1876623365">
              <w:marLeft w:val="0"/>
              <w:marRight w:val="0"/>
              <w:marTop w:val="0"/>
              <w:marBottom w:val="0"/>
              <w:divBdr>
                <w:top w:val="none" w:sz="0" w:space="0" w:color="auto"/>
                <w:left w:val="none" w:sz="0" w:space="0" w:color="auto"/>
                <w:bottom w:val="none" w:sz="0" w:space="0" w:color="auto"/>
                <w:right w:val="none" w:sz="0" w:space="0" w:color="auto"/>
              </w:divBdr>
            </w:div>
            <w:div w:id="1148743289">
              <w:marLeft w:val="0"/>
              <w:marRight w:val="0"/>
              <w:marTop w:val="0"/>
              <w:marBottom w:val="0"/>
              <w:divBdr>
                <w:top w:val="none" w:sz="0" w:space="0" w:color="auto"/>
                <w:left w:val="none" w:sz="0" w:space="0" w:color="auto"/>
                <w:bottom w:val="none" w:sz="0" w:space="0" w:color="auto"/>
                <w:right w:val="none" w:sz="0" w:space="0" w:color="auto"/>
              </w:divBdr>
            </w:div>
            <w:div w:id="1247035445">
              <w:marLeft w:val="0"/>
              <w:marRight w:val="0"/>
              <w:marTop w:val="0"/>
              <w:marBottom w:val="0"/>
              <w:divBdr>
                <w:top w:val="none" w:sz="0" w:space="0" w:color="auto"/>
                <w:left w:val="none" w:sz="0" w:space="0" w:color="auto"/>
                <w:bottom w:val="none" w:sz="0" w:space="0" w:color="auto"/>
                <w:right w:val="none" w:sz="0" w:space="0" w:color="auto"/>
              </w:divBdr>
            </w:div>
            <w:div w:id="1143349183">
              <w:marLeft w:val="0"/>
              <w:marRight w:val="0"/>
              <w:marTop w:val="0"/>
              <w:marBottom w:val="0"/>
              <w:divBdr>
                <w:top w:val="none" w:sz="0" w:space="0" w:color="auto"/>
                <w:left w:val="none" w:sz="0" w:space="0" w:color="auto"/>
                <w:bottom w:val="none" w:sz="0" w:space="0" w:color="auto"/>
                <w:right w:val="none" w:sz="0" w:space="0" w:color="auto"/>
              </w:divBdr>
            </w:div>
            <w:div w:id="102650755">
              <w:marLeft w:val="0"/>
              <w:marRight w:val="0"/>
              <w:marTop w:val="0"/>
              <w:marBottom w:val="0"/>
              <w:divBdr>
                <w:top w:val="none" w:sz="0" w:space="0" w:color="auto"/>
                <w:left w:val="none" w:sz="0" w:space="0" w:color="auto"/>
                <w:bottom w:val="none" w:sz="0" w:space="0" w:color="auto"/>
                <w:right w:val="none" w:sz="0" w:space="0" w:color="auto"/>
              </w:divBdr>
            </w:div>
            <w:div w:id="1546867198">
              <w:marLeft w:val="0"/>
              <w:marRight w:val="0"/>
              <w:marTop w:val="0"/>
              <w:marBottom w:val="0"/>
              <w:divBdr>
                <w:top w:val="none" w:sz="0" w:space="0" w:color="auto"/>
                <w:left w:val="none" w:sz="0" w:space="0" w:color="auto"/>
                <w:bottom w:val="none" w:sz="0" w:space="0" w:color="auto"/>
                <w:right w:val="none" w:sz="0" w:space="0" w:color="auto"/>
              </w:divBdr>
            </w:div>
            <w:div w:id="749546141">
              <w:marLeft w:val="0"/>
              <w:marRight w:val="0"/>
              <w:marTop w:val="0"/>
              <w:marBottom w:val="0"/>
              <w:divBdr>
                <w:top w:val="none" w:sz="0" w:space="0" w:color="auto"/>
                <w:left w:val="none" w:sz="0" w:space="0" w:color="auto"/>
                <w:bottom w:val="none" w:sz="0" w:space="0" w:color="auto"/>
                <w:right w:val="none" w:sz="0" w:space="0" w:color="auto"/>
              </w:divBdr>
            </w:div>
            <w:div w:id="1557159123">
              <w:marLeft w:val="0"/>
              <w:marRight w:val="0"/>
              <w:marTop w:val="0"/>
              <w:marBottom w:val="0"/>
              <w:divBdr>
                <w:top w:val="none" w:sz="0" w:space="0" w:color="auto"/>
                <w:left w:val="none" w:sz="0" w:space="0" w:color="auto"/>
                <w:bottom w:val="none" w:sz="0" w:space="0" w:color="auto"/>
                <w:right w:val="none" w:sz="0" w:space="0" w:color="auto"/>
              </w:divBdr>
            </w:div>
            <w:div w:id="1045713020">
              <w:marLeft w:val="0"/>
              <w:marRight w:val="0"/>
              <w:marTop w:val="0"/>
              <w:marBottom w:val="0"/>
              <w:divBdr>
                <w:top w:val="none" w:sz="0" w:space="0" w:color="auto"/>
                <w:left w:val="none" w:sz="0" w:space="0" w:color="auto"/>
                <w:bottom w:val="none" w:sz="0" w:space="0" w:color="auto"/>
                <w:right w:val="none" w:sz="0" w:space="0" w:color="auto"/>
              </w:divBdr>
            </w:div>
            <w:div w:id="877355882">
              <w:marLeft w:val="0"/>
              <w:marRight w:val="0"/>
              <w:marTop w:val="0"/>
              <w:marBottom w:val="0"/>
              <w:divBdr>
                <w:top w:val="none" w:sz="0" w:space="0" w:color="auto"/>
                <w:left w:val="none" w:sz="0" w:space="0" w:color="auto"/>
                <w:bottom w:val="none" w:sz="0" w:space="0" w:color="auto"/>
                <w:right w:val="none" w:sz="0" w:space="0" w:color="auto"/>
              </w:divBdr>
            </w:div>
            <w:div w:id="88505451">
              <w:marLeft w:val="0"/>
              <w:marRight w:val="0"/>
              <w:marTop w:val="0"/>
              <w:marBottom w:val="0"/>
              <w:divBdr>
                <w:top w:val="none" w:sz="0" w:space="0" w:color="auto"/>
                <w:left w:val="none" w:sz="0" w:space="0" w:color="auto"/>
                <w:bottom w:val="none" w:sz="0" w:space="0" w:color="auto"/>
                <w:right w:val="none" w:sz="0" w:space="0" w:color="auto"/>
              </w:divBdr>
            </w:div>
            <w:div w:id="1191265279">
              <w:marLeft w:val="0"/>
              <w:marRight w:val="0"/>
              <w:marTop w:val="0"/>
              <w:marBottom w:val="0"/>
              <w:divBdr>
                <w:top w:val="none" w:sz="0" w:space="0" w:color="auto"/>
                <w:left w:val="none" w:sz="0" w:space="0" w:color="auto"/>
                <w:bottom w:val="none" w:sz="0" w:space="0" w:color="auto"/>
                <w:right w:val="none" w:sz="0" w:space="0" w:color="auto"/>
              </w:divBdr>
            </w:div>
            <w:div w:id="895895001">
              <w:marLeft w:val="0"/>
              <w:marRight w:val="0"/>
              <w:marTop w:val="0"/>
              <w:marBottom w:val="0"/>
              <w:divBdr>
                <w:top w:val="none" w:sz="0" w:space="0" w:color="auto"/>
                <w:left w:val="none" w:sz="0" w:space="0" w:color="auto"/>
                <w:bottom w:val="none" w:sz="0" w:space="0" w:color="auto"/>
                <w:right w:val="none" w:sz="0" w:space="0" w:color="auto"/>
              </w:divBdr>
            </w:div>
            <w:div w:id="1062026892">
              <w:marLeft w:val="0"/>
              <w:marRight w:val="0"/>
              <w:marTop w:val="0"/>
              <w:marBottom w:val="0"/>
              <w:divBdr>
                <w:top w:val="none" w:sz="0" w:space="0" w:color="auto"/>
                <w:left w:val="none" w:sz="0" w:space="0" w:color="auto"/>
                <w:bottom w:val="none" w:sz="0" w:space="0" w:color="auto"/>
                <w:right w:val="none" w:sz="0" w:space="0" w:color="auto"/>
              </w:divBdr>
            </w:div>
            <w:div w:id="394937712">
              <w:marLeft w:val="0"/>
              <w:marRight w:val="0"/>
              <w:marTop w:val="0"/>
              <w:marBottom w:val="0"/>
              <w:divBdr>
                <w:top w:val="none" w:sz="0" w:space="0" w:color="auto"/>
                <w:left w:val="none" w:sz="0" w:space="0" w:color="auto"/>
                <w:bottom w:val="none" w:sz="0" w:space="0" w:color="auto"/>
                <w:right w:val="none" w:sz="0" w:space="0" w:color="auto"/>
              </w:divBdr>
            </w:div>
            <w:div w:id="1720739751">
              <w:marLeft w:val="0"/>
              <w:marRight w:val="0"/>
              <w:marTop w:val="0"/>
              <w:marBottom w:val="0"/>
              <w:divBdr>
                <w:top w:val="none" w:sz="0" w:space="0" w:color="auto"/>
                <w:left w:val="none" w:sz="0" w:space="0" w:color="auto"/>
                <w:bottom w:val="none" w:sz="0" w:space="0" w:color="auto"/>
                <w:right w:val="none" w:sz="0" w:space="0" w:color="auto"/>
              </w:divBdr>
            </w:div>
            <w:div w:id="356392383">
              <w:marLeft w:val="0"/>
              <w:marRight w:val="0"/>
              <w:marTop w:val="0"/>
              <w:marBottom w:val="0"/>
              <w:divBdr>
                <w:top w:val="none" w:sz="0" w:space="0" w:color="auto"/>
                <w:left w:val="none" w:sz="0" w:space="0" w:color="auto"/>
                <w:bottom w:val="none" w:sz="0" w:space="0" w:color="auto"/>
                <w:right w:val="none" w:sz="0" w:space="0" w:color="auto"/>
              </w:divBdr>
            </w:div>
            <w:div w:id="1178731843">
              <w:marLeft w:val="0"/>
              <w:marRight w:val="0"/>
              <w:marTop w:val="0"/>
              <w:marBottom w:val="0"/>
              <w:divBdr>
                <w:top w:val="none" w:sz="0" w:space="0" w:color="auto"/>
                <w:left w:val="none" w:sz="0" w:space="0" w:color="auto"/>
                <w:bottom w:val="none" w:sz="0" w:space="0" w:color="auto"/>
                <w:right w:val="none" w:sz="0" w:space="0" w:color="auto"/>
              </w:divBdr>
            </w:div>
            <w:div w:id="1811750330">
              <w:marLeft w:val="0"/>
              <w:marRight w:val="0"/>
              <w:marTop w:val="0"/>
              <w:marBottom w:val="0"/>
              <w:divBdr>
                <w:top w:val="none" w:sz="0" w:space="0" w:color="auto"/>
                <w:left w:val="none" w:sz="0" w:space="0" w:color="auto"/>
                <w:bottom w:val="none" w:sz="0" w:space="0" w:color="auto"/>
                <w:right w:val="none" w:sz="0" w:space="0" w:color="auto"/>
              </w:divBdr>
            </w:div>
            <w:div w:id="1863518925">
              <w:marLeft w:val="0"/>
              <w:marRight w:val="0"/>
              <w:marTop w:val="0"/>
              <w:marBottom w:val="0"/>
              <w:divBdr>
                <w:top w:val="none" w:sz="0" w:space="0" w:color="auto"/>
                <w:left w:val="none" w:sz="0" w:space="0" w:color="auto"/>
                <w:bottom w:val="none" w:sz="0" w:space="0" w:color="auto"/>
                <w:right w:val="none" w:sz="0" w:space="0" w:color="auto"/>
              </w:divBdr>
            </w:div>
            <w:div w:id="2001108361">
              <w:marLeft w:val="0"/>
              <w:marRight w:val="0"/>
              <w:marTop w:val="0"/>
              <w:marBottom w:val="0"/>
              <w:divBdr>
                <w:top w:val="none" w:sz="0" w:space="0" w:color="auto"/>
                <w:left w:val="none" w:sz="0" w:space="0" w:color="auto"/>
                <w:bottom w:val="none" w:sz="0" w:space="0" w:color="auto"/>
                <w:right w:val="none" w:sz="0" w:space="0" w:color="auto"/>
              </w:divBdr>
            </w:div>
            <w:div w:id="825632171">
              <w:marLeft w:val="0"/>
              <w:marRight w:val="0"/>
              <w:marTop w:val="0"/>
              <w:marBottom w:val="0"/>
              <w:divBdr>
                <w:top w:val="none" w:sz="0" w:space="0" w:color="auto"/>
                <w:left w:val="none" w:sz="0" w:space="0" w:color="auto"/>
                <w:bottom w:val="none" w:sz="0" w:space="0" w:color="auto"/>
                <w:right w:val="none" w:sz="0" w:space="0" w:color="auto"/>
              </w:divBdr>
            </w:div>
            <w:div w:id="532772806">
              <w:marLeft w:val="0"/>
              <w:marRight w:val="0"/>
              <w:marTop w:val="0"/>
              <w:marBottom w:val="0"/>
              <w:divBdr>
                <w:top w:val="none" w:sz="0" w:space="0" w:color="auto"/>
                <w:left w:val="none" w:sz="0" w:space="0" w:color="auto"/>
                <w:bottom w:val="none" w:sz="0" w:space="0" w:color="auto"/>
                <w:right w:val="none" w:sz="0" w:space="0" w:color="auto"/>
              </w:divBdr>
            </w:div>
            <w:div w:id="435372828">
              <w:marLeft w:val="0"/>
              <w:marRight w:val="0"/>
              <w:marTop w:val="0"/>
              <w:marBottom w:val="0"/>
              <w:divBdr>
                <w:top w:val="none" w:sz="0" w:space="0" w:color="auto"/>
                <w:left w:val="none" w:sz="0" w:space="0" w:color="auto"/>
                <w:bottom w:val="none" w:sz="0" w:space="0" w:color="auto"/>
                <w:right w:val="none" w:sz="0" w:space="0" w:color="auto"/>
              </w:divBdr>
            </w:div>
            <w:div w:id="572853398">
              <w:marLeft w:val="0"/>
              <w:marRight w:val="0"/>
              <w:marTop w:val="0"/>
              <w:marBottom w:val="0"/>
              <w:divBdr>
                <w:top w:val="none" w:sz="0" w:space="0" w:color="auto"/>
                <w:left w:val="none" w:sz="0" w:space="0" w:color="auto"/>
                <w:bottom w:val="none" w:sz="0" w:space="0" w:color="auto"/>
                <w:right w:val="none" w:sz="0" w:space="0" w:color="auto"/>
              </w:divBdr>
            </w:div>
            <w:div w:id="1855462874">
              <w:marLeft w:val="0"/>
              <w:marRight w:val="0"/>
              <w:marTop w:val="0"/>
              <w:marBottom w:val="0"/>
              <w:divBdr>
                <w:top w:val="none" w:sz="0" w:space="0" w:color="auto"/>
                <w:left w:val="none" w:sz="0" w:space="0" w:color="auto"/>
                <w:bottom w:val="none" w:sz="0" w:space="0" w:color="auto"/>
                <w:right w:val="none" w:sz="0" w:space="0" w:color="auto"/>
              </w:divBdr>
            </w:div>
            <w:div w:id="1319070377">
              <w:marLeft w:val="0"/>
              <w:marRight w:val="0"/>
              <w:marTop w:val="0"/>
              <w:marBottom w:val="0"/>
              <w:divBdr>
                <w:top w:val="none" w:sz="0" w:space="0" w:color="auto"/>
                <w:left w:val="none" w:sz="0" w:space="0" w:color="auto"/>
                <w:bottom w:val="none" w:sz="0" w:space="0" w:color="auto"/>
                <w:right w:val="none" w:sz="0" w:space="0" w:color="auto"/>
              </w:divBdr>
            </w:div>
            <w:div w:id="1931111405">
              <w:marLeft w:val="0"/>
              <w:marRight w:val="0"/>
              <w:marTop w:val="0"/>
              <w:marBottom w:val="0"/>
              <w:divBdr>
                <w:top w:val="none" w:sz="0" w:space="0" w:color="auto"/>
                <w:left w:val="none" w:sz="0" w:space="0" w:color="auto"/>
                <w:bottom w:val="none" w:sz="0" w:space="0" w:color="auto"/>
                <w:right w:val="none" w:sz="0" w:space="0" w:color="auto"/>
              </w:divBdr>
            </w:div>
            <w:div w:id="2146654519">
              <w:marLeft w:val="0"/>
              <w:marRight w:val="0"/>
              <w:marTop w:val="0"/>
              <w:marBottom w:val="0"/>
              <w:divBdr>
                <w:top w:val="none" w:sz="0" w:space="0" w:color="auto"/>
                <w:left w:val="none" w:sz="0" w:space="0" w:color="auto"/>
                <w:bottom w:val="none" w:sz="0" w:space="0" w:color="auto"/>
                <w:right w:val="none" w:sz="0" w:space="0" w:color="auto"/>
              </w:divBdr>
            </w:div>
            <w:div w:id="920145064">
              <w:marLeft w:val="0"/>
              <w:marRight w:val="0"/>
              <w:marTop w:val="0"/>
              <w:marBottom w:val="0"/>
              <w:divBdr>
                <w:top w:val="none" w:sz="0" w:space="0" w:color="auto"/>
                <w:left w:val="none" w:sz="0" w:space="0" w:color="auto"/>
                <w:bottom w:val="none" w:sz="0" w:space="0" w:color="auto"/>
                <w:right w:val="none" w:sz="0" w:space="0" w:color="auto"/>
              </w:divBdr>
            </w:div>
            <w:div w:id="1599752748">
              <w:marLeft w:val="0"/>
              <w:marRight w:val="0"/>
              <w:marTop w:val="0"/>
              <w:marBottom w:val="0"/>
              <w:divBdr>
                <w:top w:val="none" w:sz="0" w:space="0" w:color="auto"/>
                <w:left w:val="none" w:sz="0" w:space="0" w:color="auto"/>
                <w:bottom w:val="none" w:sz="0" w:space="0" w:color="auto"/>
                <w:right w:val="none" w:sz="0" w:space="0" w:color="auto"/>
              </w:divBdr>
            </w:div>
            <w:div w:id="294676790">
              <w:marLeft w:val="0"/>
              <w:marRight w:val="0"/>
              <w:marTop w:val="0"/>
              <w:marBottom w:val="0"/>
              <w:divBdr>
                <w:top w:val="none" w:sz="0" w:space="0" w:color="auto"/>
                <w:left w:val="none" w:sz="0" w:space="0" w:color="auto"/>
                <w:bottom w:val="none" w:sz="0" w:space="0" w:color="auto"/>
                <w:right w:val="none" w:sz="0" w:space="0" w:color="auto"/>
              </w:divBdr>
            </w:div>
            <w:div w:id="1756902921">
              <w:marLeft w:val="0"/>
              <w:marRight w:val="0"/>
              <w:marTop w:val="0"/>
              <w:marBottom w:val="0"/>
              <w:divBdr>
                <w:top w:val="none" w:sz="0" w:space="0" w:color="auto"/>
                <w:left w:val="none" w:sz="0" w:space="0" w:color="auto"/>
                <w:bottom w:val="none" w:sz="0" w:space="0" w:color="auto"/>
                <w:right w:val="none" w:sz="0" w:space="0" w:color="auto"/>
              </w:divBdr>
            </w:div>
            <w:div w:id="2137874474">
              <w:marLeft w:val="0"/>
              <w:marRight w:val="0"/>
              <w:marTop w:val="0"/>
              <w:marBottom w:val="0"/>
              <w:divBdr>
                <w:top w:val="none" w:sz="0" w:space="0" w:color="auto"/>
                <w:left w:val="none" w:sz="0" w:space="0" w:color="auto"/>
                <w:bottom w:val="none" w:sz="0" w:space="0" w:color="auto"/>
                <w:right w:val="none" w:sz="0" w:space="0" w:color="auto"/>
              </w:divBdr>
            </w:div>
            <w:div w:id="1378821665">
              <w:marLeft w:val="0"/>
              <w:marRight w:val="0"/>
              <w:marTop w:val="0"/>
              <w:marBottom w:val="0"/>
              <w:divBdr>
                <w:top w:val="none" w:sz="0" w:space="0" w:color="auto"/>
                <w:left w:val="none" w:sz="0" w:space="0" w:color="auto"/>
                <w:bottom w:val="none" w:sz="0" w:space="0" w:color="auto"/>
                <w:right w:val="none" w:sz="0" w:space="0" w:color="auto"/>
              </w:divBdr>
            </w:div>
            <w:div w:id="1628658284">
              <w:marLeft w:val="0"/>
              <w:marRight w:val="0"/>
              <w:marTop w:val="0"/>
              <w:marBottom w:val="0"/>
              <w:divBdr>
                <w:top w:val="none" w:sz="0" w:space="0" w:color="auto"/>
                <w:left w:val="none" w:sz="0" w:space="0" w:color="auto"/>
                <w:bottom w:val="none" w:sz="0" w:space="0" w:color="auto"/>
                <w:right w:val="none" w:sz="0" w:space="0" w:color="auto"/>
              </w:divBdr>
            </w:div>
            <w:div w:id="1978560766">
              <w:marLeft w:val="0"/>
              <w:marRight w:val="0"/>
              <w:marTop w:val="0"/>
              <w:marBottom w:val="0"/>
              <w:divBdr>
                <w:top w:val="none" w:sz="0" w:space="0" w:color="auto"/>
                <w:left w:val="none" w:sz="0" w:space="0" w:color="auto"/>
                <w:bottom w:val="none" w:sz="0" w:space="0" w:color="auto"/>
                <w:right w:val="none" w:sz="0" w:space="0" w:color="auto"/>
              </w:divBdr>
            </w:div>
            <w:div w:id="1786994554">
              <w:marLeft w:val="0"/>
              <w:marRight w:val="0"/>
              <w:marTop w:val="0"/>
              <w:marBottom w:val="0"/>
              <w:divBdr>
                <w:top w:val="none" w:sz="0" w:space="0" w:color="auto"/>
                <w:left w:val="none" w:sz="0" w:space="0" w:color="auto"/>
                <w:bottom w:val="none" w:sz="0" w:space="0" w:color="auto"/>
                <w:right w:val="none" w:sz="0" w:space="0" w:color="auto"/>
              </w:divBdr>
            </w:div>
            <w:div w:id="2017344166">
              <w:marLeft w:val="0"/>
              <w:marRight w:val="0"/>
              <w:marTop w:val="0"/>
              <w:marBottom w:val="0"/>
              <w:divBdr>
                <w:top w:val="none" w:sz="0" w:space="0" w:color="auto"/>
                <w:left w:val="none" w:sz="0" w:space="0" w:color="auto"/>
                <w:bottom w:val="none" w:sz="0" w:space="0" w:color="auto"/>
                <w:right w:val="none" w:sz="0" w:space="0" w:color="auto"/>
              </w:divBdr>
            </w:div>
            <w:div w:id="2089306374">
              <w:marLeft w:val="0"/>
              <w:marRight w:val="0"/>
              <w:marTop w:val="0"/>
              <w:marBottom w:val="0"/>
              <w:divBdr>
                <w:top w:val="none" w:sz="0" w:space="0" w:color="auto"/>
                <w:left w:val="none" w:sz="0" w:space="0" w:color="auto"/>
                <w:bottom w:val="none" w:sz="0" w:space="0" w:color="auto"/>
                <w:right w:val="none" w:sz="0" w:space="0" w:color="auto"/>
              </w:divBdr>
            </w:div>
            <w:div w:id="310329040">
              <w:marLeft w:val="0"/>
              <w:marRight w:val="0"/>
              <w:marTop w:val="0"/>
              <w:marBottom w:val="0"/>
              <w:divBdr>
                <w:top w:val="none" w:sz="0" w:space="0" w:color="auto"/>
                <w:left w:val="none" w:sz="0" w:space="0" w:color="auto"/>
                <w:bottom w:val="none" w:sz="0" w:space="0" w:color="auto"/>
                <w:right w:val="none" w:sz="0" w:space="0" w:color="auto"/>
              </w:divBdr>
            </w:div>
            <w:div w:id="1088841888">
              <w:marLeft w:val="0"/>
              <w:marRight w:val="0"/>
              <w:marTop w:val="0"/>
              <w:marBottom w:val="0"/>
              <w:divBdr>
                <w:top w:val="none" w:sz="0" w:space="0" w:color="auto"/>
                <w:left w:val="none" w:sz="0" w:space="0" w:color="auto"/>
                <w:bottom w:val="none" w:sz="0" w:space="0" w:color="auto"/>
                <w:right w:val="none" w:sz="0" w:space="0" w:color="auto"/>
              </w:divBdr>
            </w:div>
            <w:div w:id="1648238386">
              <w:marLeft w:val="0"/>
              <w:marRight w:val="0"/>
              <w:marTop w:val="0"/>
              <w:marBottom w:val="0"/>
              <w:divBdr>
                <w:top w:val="none" w:sz="0" w:space="0" w:color="auto"/>
                <w:left w:val="none" w:sz="0" w:space="0" w:color="auto"/>
                <w:bottom w:val="none" w:sz="0" w:space="0" w:color="auto"/>
                <w:right w:val="none" w:sz="0" w:space="0" w:color="auto"/>
              </w:divBdr>
            </w:div>
            <w:div w:id="1273126929">
              <w:marLeft w:val="0"/>
              <w:marRight w:val="0"/>
              <w:marTop w:val="0"/>
              <w:marBottom w:val="0"/>
              <w:divBdr>
                <w:top w:val="none" w:sz="0" w:space="0" w:color="auto"/>
                <w:left w:val="none" w:sz="0" w:space="0" w:color="auto"/>
                <w:bottom w:val="none" w:sz="0" w:space="0" w:color="auto"/>
                <w:right w:val="none" w:sz="0" w:space="0" w:color="auto"/>
              </w:divBdr>
            </w:div>
            <w:div w:id="91323297">
              <w:marLeft w:val="0"/>
              <w:marRight w:val="0"/>
              <w:marTop w:val="0"/>
              <w:marBottom w:val="0"/>
              <w:divBdr>
                <w:top w:val="none" w:sz="0" w:space="0" w:color="auto"/>
                <w:left w:val="none" w:sz="0" w:space="0" w:color="auto"/>
                <w:bottom w:val="none" w:sz="0" w:space="0" w:color="auto"/>
                <w:right w:val="none" w:sz="0" w:space="0" w:color="auto"/>
              </w:divBdr>
            </w:div>
            <w:div w:id="2063599805">
              <w:marLeft w:val="0"/>
              <w:marRight w:val="0"/>
              <w:marTop w:val="0"/>
              <w:marBottom w:val="0"/>
              <w:divBdr>
                <w:top w:val="none" w:sz="0" w:space="0" w:color="auto"/>
                <w:left w:val="none" w:sz="0" w:space="0" w:color="auto"/>
                <w:bottom w:val="none" w:sz="0" w:space="0" w:color="auto"/>
                <w:right w:val="none" w:sz="0" w:space="0" w:color="auto"/>
              </w:divBdr>
            </w:div>
            <w:div w:id="1243951897">
              <w:marLeft w:val="0"/>
              <w:marRight w:val="0"/>
              <w:marTop w:val="0"/>
              <w:marBottom w:val="0"/>
              <w:divBdr>
                <w:top w:val="none" w:sz="0" w:space="0" w:color="auto"/>
                <w:left w:val="none" w:sz="0" w:space="0" w:color="auto"/>
                <w:bottom w:val="none" w:sz="0" w:space="0" w:color="auto"/>
                <w:right w:val="none" w:sz="0" w:space="0" w:color="auto"/>
              </w:divBdr>
            </w:div>
            <w:div w:id="1383863696">
              <w:marLeft w:val="0"/>
              <w:marRight w:val="0"/>
              <w:marTop w:val="0"/>
              <w:marBottom w:val="0"/>
              <w:divBdr>
                <w:top w:val="none" w:sz="0" w:space="0" w:color="auto"/>
                <w:left w:val="none" w:sz="0" w:space="0" w:color="auto"/>
                <w:bottom w:val="none" w:sz="0" w:space="0" w:color="auto"/>
                <w:right w:val="none" w:sz="0" w:space="0" w:color="auto"/>
              </w:divBdr>
            </w:div>
            <w:div w:id="1257904769">
              <w:marLeft w:val="0"/>
              <w:marRight w:val="0"/>
              <w:marTop w:val="0"/>
              <w:marBottom w:val="0"/>
              <w:divBdr>
                <w:top w:val="none" w:sz="0" w:space="0" w:color="auto"/>
                <w:left w:val="none" w:sz="0" w:space="0" w:color="auto"/>
                <w:bottom w:val="none" w:sz="0" w:space="0" w:color="auto"/>
                <w:right w:val="none" w:sz="0" w:space="0" w:color="auto"/>
              </w:divBdr>
            </w:div>
            <w:div w:id="1496145863">
              <w:marLeft w:val="0"/>
              <w:marRight w:val="0"/>
              <w:marTop w:val="0"/>
              <w:marBottom w:val="0"/>
              <w:divBdr>
                <w:top w:val="none" w:sz="0" w:space="0" w:color="auto"/>
                <w:left w:val="none" w:sz="0" w:space="0" w:color="auto"/>
                <w:bottom w:val="none" w:sz="0" w:space="0" w:color="auto"/>
                <w:right w:val="none" w:sz="0" w:space="0" w:color="auto"/>
              </w:divBdr>
            </w:div>
            <w:div w:id="1847940910">
              <w:marLeft w:val="0"/>
              <w:marRight w:val="0"/>
              <w:marTop w:val="0"/>
              <w:marBottom w:val="0"/>
              <w:divBdr>
                <w:top w:val="none" w:sz="0" w:space="0" w:color="auto"/>
                <w:left w:val="none" w:sz="0" w:space="0" w:color="auto"/>
                <w:bottom w:val="none" w:sz="0" w:space="0" w:color="auto"/>
                <w:right w:val="none" w:sz="0" w:space="0" w:color="auto"/>
              </w:divBdr>
            </w:div>
            <w:div w:id="421872495">
              <w:marLeft w:val="0"/>
              <w:marRight w:val="0"/>
              <w:marTop w:val="0"/>
              <w:marBottom w:val="0"/>
              <w:divBdr>
                <w:top w:val="none" w:sz="0" w:space="0" w:color="auto"/>
                <w:left w:val="none" w:sz="0" w:space="0" w:color="auto"/>
                <w:bottom w:val="none" w:sz="0" w:space="0" w:color="auto"/>
                <w:right w:val="none" w:sz="0" w:space="0" w:color="auto"/>
              </w:divBdr>
            </w:div>
            <w:div w:id="224490614">
              <w:marLeft w:val="0"/>
              <w:marRight w:val="0"/>
              <w:marTop w:val="0"/>
              <w:marBottom w:val="0"/>
              <w:divBdr>
                <w:top w:val="none" w:sz="0" w:space="0" w:color="auto"/>
                <w:left w:val="none" w:sz="0" w:space="0" w:color="auto"/>
                <w:bottom w:val="none" w:sz="0" w:space="0" w:color="auto"/>
                <w:right w:val="none" w:sz="0" w:space="0" w:color="auto"/>
              </w:divBdr>
            </w:div>
            <w:div w:id="68577756">
              <w:marLeft w:val="0"/>
              <w:marRight w:val="0"/>
              <w:marTop w:val="0"/>
              <w:marBottom w:val="0"/>
              <w:divBdr>
                <w:top w:val="none" w:sz="0" w:space="0" w:color="auto"/>
                <w:left w:val="none" w:sz="0" w:space="0" w:color="auto"/>
                <w:bottom w:val="none" w:sz="0" w:space="0" w:color="auto"/>
                <w:right w:val="none" w:sz="0" w:space="0" w:color="auto"/>
              </w:divBdr>
            </w:div>
            <w:div w:id="1211307249">
              <w:marLeft w:val="0"/>
              <w:marRight w:val="0"/>
              <w:marTop w:val="0"/>
              <w:marBottom w:val="0"/>
              <w:divBdr>
                <w:top w:val="none" w:sz="0" w:space="0" w:color="auto"/>
                <w:left w:val="none" w:sz="0" w:space="0" w:color="auto"/>
                <w:bottom w:val="none" w:sz="0" w:space="0" w:color="auto"/>
                <w:right w:val="none" w:sz="0" w:space="0" w:color="auto"/>
              </w:divBdr>
            </w:div>
            <w:div w:id="1712266740">
              <w:marLeft w:val="0"/>
              <w:marRight w:val="0"/>
              <w:marTop w:val="0"/>
              <w:marBottom w:val="0"/>
              <w:divBdr>
                <w:top w:val="none" w:sz="0" w:space="0" w:color="auto"/>
                <w:left w:val="none" w:sz="0" w:space="0" w:color="auto"/>
                <w:bottom w:val="none" w:sz="0" w:space="0" w:color="auto"/>
                <w:right w:val="none" w:sz="0" w:space="0" w:color="auto"/>
              </w:divBdr>
            </w:div>
            <w:div w:id="434790312">
              <w:marLeft w:val="0"/>
              <w:marRight w:val="0"/>
              <w:marTop w:val="0"/>
              <w:marBottom w:val="0"/>
              <w:divBdr>
                <w:top w:val="none" w:sz="0" w:space="0" w:color="auto"/>
                <w:left w:val="none" w:sz="0" w:space="0" w:color="auto"/>
                <w:bottom w:val="none" w:sz="0" w:space="0" w:color="auto"/>
                <w:right w:val="none" w:sz="0" w:space="0" w:color="auto"/>
              </w:divBdr>
            </w:div>
            <w:div w:id="1297683011">
              <w:marLeft w:val="0"/>
              <w:marRight w:val="0"/>
              <w:marTop w:val="0"/>
              <w:marBottom w:val="0"/>
              <w:divBdr>
                <w:top w:val="none" w:sz="0" w:space="0" w:color="auto"/>
                <w:left w:val="none" w:sz="0" w:space="0" w:color="auto"/>
                <w:bottom w:val="none" w:sz="0" w:space="0" w:color="auto"/>
                <w:right w:val="none" w:sz="0" w:space="0" w:color="auto"/>
              </w:divBdr>
            </w:div>
            <w:div w:id="548224635">
              <w:marLeft w:val="0"/>
              <w:marRight w:val="0"/>
              <w:marTop w:val="0"/>
              <w:marBottom w:val="0"/>
              <w:divBdr>
                <w:top w:val="none" w:sz="0" w:space="0" w:color="auto"/>
                <w:left w:val="none" w:sz="0" w:space="0" w:color="auto"/>
                <w:bottom w:val="none" w:sz="0" w:space="0" w:color="auto"/>
                <w:right w:val="none" w:sz="0" w:space="0" w:color="auto"/>
              </w:divBdr>
            </w:div>
            <w:div w:id="293752562">
              <w:marLeft w:val="0"/>
              <w:marRight w:val="0"/>
              <w:marTop w:val="0"/>
              <w:marBottom w:val="0"/>
              <w:divBdr>
                <w:top w:val="none" w:sz="0" w:space="0" w:color="auto"/>
                <w:left w:val="none" w:sz="0" w:space="0" w:color="auto"/>
                <w:bottom w:val="none" w:sz="0" w:space="0" w:color="auto"/>
                <w:right w:val="none" w:sz="0" w:space="0" w:color="auto"/>
              </w:divBdr>
            </w:div>
            <w:div w:id="799151046">
              <w:marLeft w:val="0"/>
              <w:marRight w:val="0"/>
              <w:marTop w:val="0"/>
              <w:marBottom w:val="0"/>
              <w:divBdr>
                <w:top w:val="none" w:sz="0" w:space="0" w:color="auto"/>
                <w:left w:val="none" w:sz="0" w:space="0" w:color="auto"/>
                <w:bottom w:val="none" w:sz="0" w:space="0" w:color="auto"/>
                <w:right w:val="none" w:sz="0" w:space="0" w:color="auto"/>
              </w:divBdr>
            </w:div>
            <w:div w:id="341932661">
              <w:marLeft w:val="0"/>
              <w:marRight w:val="0"/>
              <w:marTop w:val="0"/>
              <w:marBottom w:val="0"/>
              <w:divBdr>
                <w:top w:val="none" w:sz="0" w:space="0" w:color="auto"/>
                <w:left w:val="none" w:sz="0" w:space="0" w:color="auto"/>
                <w:bottom w:val="none" w:sz="0" w:space="0" w:color="auto"/>
                <w:right w:val="none" w:sz="0" w:space="0" w:color="auto"/>
              </w:divBdr>
            </w:div>
            <w:div w:id="367724703">
              <w:marLeft w:val="0"/>
              <w:marRight w:val="0"/>
              <w:marTop w:val="0"/>
              <w:marBottom w:val="0"/>
              <w:divBdr>
                <w:top w:val="none" w:sz="0" w:space="0" w:color="auto"/>
                <w:left w:val="none" w:sz="0" w:space="0" w:color="auto"/>
                <w:bottom w:val="none" w:sz="0" w:space="0" w:color="auto"/>
                <w:right w:val="none" w:sz="0" w:space="0" w:color="auto"/>
              </w:divBdr>
            </w:div>
            <w:div w:id="1078985772">
              <w:marLeft w:val="0"/>
              <w:marRight w:val="0"/>
              <w:marTop w:val="0"/>
              <w:marBottom w:val="0"/>
              <w:divBdr>
                <w:top w:val="none" w:sz="0" w:space="0" w:color="auto"/>
                <w:left w:val="none" w:sz="0" w:space="0" w:color="auto"/>
                <w:bottom w:val="none" w:sz="0" w:space="0" w:color="auto"/>
                <w:right w:val="none" w:sz="0" w:space="0" w:color="auto"/>
              </w:divBdr>
            </w:div>
            <w:div w:id="325860006">
              <w:marLeft w:val="0"/>
              <w:marRight w:val="0"/>
              <w:marTop w:val="0"/>
              <w:marBottom w:val="0"/>
              <w:divBdr>
                <w:top w:val="none" w:sz="0" w:space="0" w:color="auto"/>
                <w:left w:val="none" w:sz="0" w:space="0" w:color="auto"/>
                <w:bottom w:val="none" w:sz="0" w:space="0" w:color="auto"/>
                <w:right w:val="none" w:sz="0" w:space="0" w:color="auto"/>
              </w:divBdr>
            </w:div>
            <w:div w:id="410084544">
              <w:marLeft w:val="0"/>
              <w:marRight w:val="0"/>
              <w:marTop w:val="0"/>
              <w:marBottom w:val="0"/>
              <w:divBdr>
                <w:top w:val="none" w:sz="0" w:space="0" w:color="auto"/>
                <w:left w:val="none" w:sz="0" w:space="0" w:color="auto"/>
                <w:bottom w:val="none" w:sz="0" w:space="0" w:color="auto"/>
                <w:right w:val="none" w:sz="0" w:space="0" w:color="auto"/>
              </w:divBdr>
            </w:div>
            <w:div w:id="1081607925">
              <w:marLeft w:val="0"/>
              <w:marRight w:val="0"/>
              <w:marTop w:val="0"/>
              <w:marBottom w:val="0"/>
              <w:divBdr>
                <w:top w:val="none" w:sz="0" w:space="0" w:color="auto"/>
                <w:left w:val="none" w:sz="0" w:space="0" w:color="auto"/>
                <w:bottom w:val="none" w:sz="0" w:space="0" w:color="auto"/>
                <w:right w:val="none" w:sz="0" w:space="0" w:color="auto"/>
              </w:divBdr>
            </w:div>
            <w:div w:id="1676150533">
              <w:marLeft w:val="0"/>
              <w:marRight w:val="0"/>
              <w:marTop w:val="0"/>
              <w:marBottom w:val="0"/>
              <w:divBdr>
                <w:top w:val="none" w:sz="0" w:space="0" w:color="auto"/>
                <w:left w:val="none" w:sz="0" w:space="0" w:color="auto"/>
                <w:bottom w:val="none" w:sz="0" w:space="0" w:color="auto"/>
                <w:right w:val="none" w:sz="0" w:space="0" w:color="auto"/>
              </w:divBdr>
            </w:div>
            <w:div w:id="1110315824">
              <w:marLeft w:val="0"/>
              <w:marRight w:val="0"/>
              <w:marTop w:val="0"/>
              <w:marBottom w:val="0"/>
              <w:divBdr>
                <w:top w:val="none" w:sz="0" w:space="0" w:color="auto"/>
                <w:left w:val="none" w:sz="0" w:space="0" w:color="auto"/>
                <w:bottom w:val="none" w:sz="0" w:space="0" w:color="auto"/>
                <w:right w:val="none" w:sz="0" w:space="0" w:color="auto"/>
              </w:divBdr>
            </w:div>
            <w:div w:id="887689676">
              <w:marLeft w:val="0"/>
              <w:marRight w:val="0"/>
              <w:marTop w:val="0"/>
              <w:marBottom w:val="0"/>
              <w:divBdr>
                <w:top w:val="none" w:sz="0" w:space="0" w:color="auto"/>
                <w:left w:val="none" w:sz="0" w:space="0" w:color="auto"/>
                <w:bottom w:val="none" w:sz="0" w:space="0" w:color="auto"/>
                <w:right w:val="none" w:sz="0" w:space="0" w:color="auto"/>
              </w:divBdr>
            </w:div>
            <w:div w:id="979381180">
              <w:marLeft w:val="0"/>
              <w:marRight w:val="0"/>
              <w:marTop w:val="0"/>
              <w:marBottom w:val="0"/>
              <w:divBdr>
                <w:top w:val="none" w:sz="0" w:space="0" w:color="auto"/>
                <w:left w:val="none" w:sz="0" w:space="0" w:color="auto"/>
                <w:bottom w:val="none" w:sz="0" w:space="0" w:color="auto"/>
                <w:right w:val="none" w:sz="0" w:space="0" w:color="auto"/>
              </w:divBdr>
            </w:div>
            <w:div w:id="1820419200">
              <w:marLeft w:val="0"/>
              <w:marRight w:val="0"/>
              <w:marTop w:val="0"/>
              <w:marBottom w:val="0"/>
              <w:divBdr>
                <w:top w:val="none" w:sz="0" w:space="0" w:color="auto"/>
                <w:left w:val="none" w:sz="0" w:space="0" w:color="auto"/>
                <w:bottom w:val="none" w:sz="0" w:space="0" w:color="auto"/>
                <w:right w:val="none" w:sz="0" w:space="0" w:color="auto"/>
              </w:divBdr>
            </w:div>
            <w:div w:id="510803692">
              <w:marLeft w:val="0"/>
              <w:marRight w:val="0"/>
              <w:marTop w:val="0"/>
              <w:marBottom w:val="0"/>
              <w:divBdr>
                <w:top w:val="none" w:sz="0" w:space="0" w:color="auto"/>
                <w:left w:val="none" w:sz="0" w:space="0" w:color="auto"/>
                <w:bottom w:val="none" w:sz="0" w:space="0" w:color="auto"/>
                <w:right w:val="none" w:sz="0" w:space="0" w:color="auto"/>
              </w:divBdr>
            </w:div>
            <w:div w:id="166094131">
              <w:marLeft w:val="0"/>
              <w:marRight w:val="0"/>
              <w:marTop w:val="0"/>
              <w:marBottom w:val="0"/>
              <w:divBdr>
                <w:top w:val="none" w:sz="0" w:space="0" w:color="auto"/>
                <w:left w:val="none" w:sz="0" w:space="0" w:color="auto"/>
                <w:bottom w:val="none" w:sz="0" w:space="0" w:color="auto"/>
                <w:right w:val="none" w:sz="0" w:space="0" w:color="auto"/>
              </w:divBdr>
            </w:div>
            <w:div w:id="1917395840">
              <w:marLeft w:val="0"/>
              <w:marRight w:val="0"/>
              <w:marTop w:val="0"/>
              <w:marBottom w:val="0"/>
              <w:divBdr>
                <w:top w:val="none" w:sz="0" w:space="0" w:color="auto"/>
                <w:left w:val="none" w:sz="0" w:space="0" w:color="auto"/>
                <w:bottom w:val="none" w:sz="0" w:space="0" w:color="auto"/>
                <w:right w:val="none" w:sz="0" w:space="0" w:color="auto"/>
              </w:divBdr>
            </w:div>
            <w:div w:id="1858420305">
              <w:marLeft w:val="0"/>
              <w:marRight w:val="0"/>
              <w:marTop w:val="0"/>
              <w:marBottom w:val="0"/>
              <w:divBdr>
                <w:top w:val="none" w:sz="0" w:space="0" w:color="auto"/>
                <w:left w:val="none" w:sz="0" w:space="0" w:color="auto"/>
                <w:bottom w:val="none" w:sz="0" w:space="0" w:color="auto"/>
                <w:right w:val="none" w:sz="0" w:space="0" w:color="auto"/>
              </w:divBdr>
            </w:div>
            <w:div w:id="864054235">
              <w:marLeft w:val="0"/>
              <w:marRight w:val="0"/>
              <w:marTop w:val="0"/>
              <w:marBottom w:val="0"/>
              <w:divBdr>
                <w:top w:val="none" w:sz="0" w:space="0" w:color="auto"/>
                <w:left w:val="none" w:sz="0" w:space="0" w:color="auto"/>
                <w:bottom w:val="none" w:sz="0" w:space="0" w:color="auto"/>
                <w:right w:val="none" w:sz="0" w:space="0" w:color="auto"/>
              </w:divBdr>
            </w:div>
            <w:div w:id="1307124290">
              <w:marLeft w:val="0"/>
              <w:marRight w:val="0"/>
              <w:marTop w:val="0"/>
              <w:marBottom w:val="0"/>
              <w:divBdr>
                <w:top w:val="none" w:sz="0" w:space="0" w:color="auto"/>
                <w:left w:val="none" w:sz="0" w:space="0" w:color="auto"/>
                <w:bottom w:val="none" w:sz="0" w:space="0" w:color="auto"/>
                <w:right w:val="none" w:sz="0" w:space="0" w:color="auto"/>
              </w:divBdr>
            </w:div>
            <w:div w:id="1269586473">
              <w:marLeft w:val="0"/>
              <w:marRight w:val="0"/>
              <w:marTop w:val="0"/>
              <w:marBottom w:val="0"/>
              <w:divBdr>
                <w:top w:val="none" w:sz="0" w:space="0" w:color="auto"/>
                <w:left w:val="none" w:sz="0" w:space="0" w:color="auto"/>
                <w:bottom w:val="none" w:sz="0" w:space="0" w:color="auto"/>
                <w:right w:val="none" w:sz="0" w:space="0" w:color="auto"/>
              </w:divBdr>
            </w:div>
            <w:div w:id="133103644">
              <w:marLeft w:val="0"/>
              <w:marRight w:val="0"/>
              <w:marTop w:val="0"/>
              <w:marBottom w:val="0"/>
              <w:divBdr>
                <w:top w:val="none" w:sz="0" w:space="0" w:color="auto"/>
                <w:left w:val="none" w:sz="0" w:space="0" w:color="auto"/>
                <w:bottom w:val="none" w:sz="0" w:space="0" w:color="auto"/>
                <w:right w:val="none" w:sz="0" w:space="0" w:color="auto"/>
              </w:divBdr>
            </w:div>
            <w:div w:id="1099105600">
              <w:marLeft w:val="0"/>
              <w:marRight w:val="0"/>
              <w:marTop w:val="0"/>
              <w:marBottom w:val="0"/>
              <w:divBdr>
                <w:top w:val="none" w:sz="0" w:space="0" w:color="auto"/>
                <w:left w:val="none" w:sz="0" w:space="0" w:color="auto"/>
                <w:bottom w:val="none" w:sz="0" w:space="0" w:color="auto"/>
                <w:right w:val="none" w:sz="0" w:space="0" w:color="auto"/>
              </w:divBdr>
            </w:div>
            <w:div w:id="1597787378">
              <w:marLeft w:val="0"/>
              <w:marRight w:val="0"/>
              <w:marTop w:val="0"/>
              <w:marBottom w:val="0"/>
              <w:divBdr>
                <w:top w:val="none" w:sz="0" w:space="0" w:color="auto"/>
                <w:left w:val="none" w:sz="0" w:space="0" w:color="auto"/>
                <w:bottom w:val="none" w:sz="0" w:space="0" w:color="auto"/>
                <w:right w:val="none" w:sz="0" w:space="0" w:color="auto"/>
              </w:divBdr>
            </w:div>
            <w:div w:id="8021614">
              <w:marLeft w:val="0"/>
              <w:marRight w:val="0"/>
              <w:marTop w:val="0"/>
              <w:marBottom w:val="0"/>
              <w:divBdr>
                <w:top w:val="none" w:sz="0" w:space="0" w:color="auto"/>
                <w:left w:val="none" w:sz="0" w:space="0" w:color="auto"/>
                <w:bottom w:val="none" w:sz="0" w:space="0" w:color="auto"/>
                <w:right w:val="none" w:sz="0" w:space="0" w:color="auto"/>
              </w:divBdr>
            </w:div>
            <w:div w:id="923953419">
              <w:marLeft w:val="0"/>
              <w:marRight w:val="0"/>
              <w:marTop w:val="0"/>
              <w:marBottom w:val="0"/>
              <w:divBdr>
                <w:top w:val="none" w:sz="0" w:space="0" w:color="auto"/>
                <w:left w:val="none" w:sz="0" w:space="0" w:color="auto"/>
                <w:bottom w:val="none" w:sz="0" w:space="0" w:color="auto"/>
                <w:right w:val="none" w:sz="0" w:space="0" w:color="auto"/>
              </w:divBdr>
            </w:div>
            <w:div w:id="1741750722">
              <w:marLeft w:val="0"/>
              <w:marRight w:val="0"/>
              <w:marTop w:val="0"/>
              <w:marBottom w:val="0"/>
              <w:divBdr>
                <w:top w:val="none" w:sz="0" w:space="0" w:color="auto"/>
                <w:left w:val="none" w:sz="0" w:space="0" w:color="auto"/>
                <w:bottom w:val="none" w:sz="0" w:space="0" w:color="auto"/>
                <w:right w:val="none" w:sz="0" w:space="0" w:color="auto"/>
              </w:divBdr>
            </w:div>
            <w:div w:id="1749502779">
              <w:marLeft w:val="0"/>
              <w:marRight w:val="0"/>
              <w:marTop w:val="0"/>
              <w:marBottom w:val="0"/>
              <w:divBdr>
                <w:top w:val="none" w:sz="0" w:space="0" w:color="auto"/>
                <w:left w:val="none" w:sz="0" w:space="0" w:color="auto"/>
                <w:bottom w:val="none" w:sz="0" w:space="0" w:color="auto"/>
                <w:right w:val="none" w:sz="0" w:space="0" w:color="auto"/>
              </w:divBdr>
            </w:div>
            <w:div w:id="870729822">
              <w:marLeft w:val="0"/>
              <w:marRight w:val="0"/>
              <w:marTop w:val="0"/>
              <w:marBottom w:val="0"/>
              <w:divBdr>
                <w:top w:val="none" w:sz="0" w:space="0" w:color="auto"/>
                <w:left w:val="none" w:sz="0" w:space="0" w:color="auto"/>
                <w:bottom w:val="none" w:sz="0" w:space="0" w:color="auto"/>
                <w:right w:val="none" w:sz="0" w:space="0" w:color="auto"/>
              </w:divBdr>
            </w:div>
            <w:div w:id="1637367729">
              <w:marLeft w:val="0"/>
              <w:marRight w:val="0"/>
              <w:marTop w:val="0"/>
              <w:marBottom w:val="0"/>
              <w:divBdr>
                <w:top w:val="none" w:sz="0" w:space="0" w:color="auto"/>
                <w:left w:val="none" w:sz="0" w:space="0" w:color="auto"/>
                <w:bottom w:val="none" w:sz="0" w:space="0" w:color="auto"/>
                <w:right w:val="none" w:sz="0" w:space="0" w:color="auto"/>
              </w:divBdr>
            </w:div>
            <w:div w:id="147139393">
              <w:marLeft w:val="0"/>
              <w:marRight w:val="0"/>
              <w:marTop w:val="0"/>
              <w:marBottom w:val="0"/>
              <w:divBdr>
                <w:top w:val="none" w:sz="0" w:space="0" w:color="auto"/>
                <w:left w:val="none" w:sz="0" w:space="0" w:color="auto"/>
                <w:bottom w:val="none" w:sz="0" w:space="0" w:color="auto"/>
                <w:right w:val="none" w:sz="0" w:space="0" w:color="auto"/>
              </w:divBdr>
            </w:div>
            <w:div w:id="1897429660">
              <w:marLeft w:val="0"/>
              <w:marRight w:val="0"/>
              <w:marTop w:val="0"/>
              <w:marBottom w:val="0"/>
              <w:divBdr>
                <w:top w:val="none" w:sz="0" w:space="0" w:color="auto"/>
                <w:left w:val="none" w:sz="0" w:space="0" w:color="auto"/>
                <w:bottom w:val="none" w:sz="0" w:space="0" w:color="auto"/>
                <w:right w:val="none" w:sz="0" w:space="0" w:color="auto"/>
              </w:divBdr>
            </w:div>
            <w:div w:id="1792820357">
              <w:marLeft w:val="0"/>
              <w:marRight w:val="0"/>
              <w:marTop w:val="0"/>
              <w:marBottom w:val="0"/>
              <w:divBdr>
                <w:top w:val="none" w:sz="0" w:space="0" w:color="auto"/>
                <w:left w:val="none" w:sz="0" w:space="0" w:color="auto"/>
                <w:bottom w:val="none" w:sz="0" w:space="0" w:color="auto"/>
                <w:right w:val="none" w:sz="0" w:space="0" w:color="auto"/>
              </w:divBdr>
            </w:div>
            <w:div w:id="1367363377">
              <w:marLeft w:val="0"/>
              <w:marRight w:val="0"/>
              <w:marTop w:val="0"/>
              <w:marBottom w:val="0"/>
              <w:divBdr>
                <w:top w:val="none" w:sz="0" w:space="0" w:color="auto"/>
                <w:left w:val="none" w:sz="0" w:space="0" w:color="auto"/>
                <w:bottom w:val="none" w:sz="0" w:space="0" w:color="auto"/>
                <w:right w:val="none" w:sz="0" w:space="0" w:color="auto"/>
              </w:divBdr>
            </w:div>
            <w:div w:id="618534984">
              <w:marLeft w:val="0"/>
              <w:marRight w:val="0"/>
              <w:marTop w:val="0"/>
              <w:marBottom w:val="0"/>
              <w:divBdr>
                <w:top w:val="none" w:sz="0" w:space="0" w:color="auto"/>
                <w:left w:val="none" w:sz="0" w:space="0" w:color="auto"/>
                <w:bottom w:val="none" w:sz="0" w:space="0" w:color="auto"/>
                <w:right w:val="none" w:sz="0" w:space="0" w:color="auto"/>
              </w:divBdr>
            </w:div>
            <w:div w:id="437139141">
              <w:marLeft w:val="0"/>
              <w:marRight w:val="0"/>
              <w:marTop w:val="0"/>
              <w:marBottom w:val="0"/>
              <w:divBdr>
                <w:top w:val="none" w:sz="0" w:space="0" w:color="auto"/>
                <w:left w:val="none" w:sz="0" w:space="0" w:color="auto"/>
                <w:bottom w:val="none" w:sz="0" w:space="0" w:color="auto"/>
                <w:right w:val="none" w:sz="0" w:space="0" w:color="auto"/>
              </w:divBdr>
            </w:div>
            <w:div w:id="724137218">
              <w:marLeft w:val="0"/>
              <w:marRight w:val="0"/>
              <w:marTop w:val="0"/>
              <w:marBottom w:val="0"/>
              <w:divBdr>
                <w:top w:val="none" w:sz="0" w:space="0" w:color="auto"/>
                <w:left w:val="none" w:sz="0" w:space="0" w:color="auto"/>
                <w:bottom w:val="none" w:sz="0" w:space="0" w:color="auto"/>
                <w:right w:val="none" w:sz="0" w:space="0" w:color="auto"/>
              </w:divBdr>
            </w:div>
            <w:div w:id="1952710704">
              <w:marLeft w:val="0"/>
              <w:marRight w:val="0"/>
              <w:marTop w:val="0"/>
              <w:marBottom w:val="0"/>
              <w:divBdr>
                <w:top w:val="none" w:sz="0" w:space="0" w:color="auto"/>
                <w:left w:val="none" w:sz="0" w:space="0" w:color="auto"/>
                <w:bottom w:val="none" w:sz="0" w:space="0" w:color="auto"/>
                <w:right w:val="none" w:sz="0" w:space="0" w:color="auto"/>
              </w:divBdr>
            </w:div>
            <w:div w:id="886378894">
              <w:marLeft w:val="0"/>
              <w:marRight w:val="0"/>
              <w:marTop w:val="0"/>
              <w:marBottom w:val="0"/>
              <w:divBdr>
                <w:top w:val="none" w:sz="0" w:space="0" w:color="auto"/>
                <w:left w:val="none" w:sz="0" w:space="0" w:color="auto"/>
                <w:bottom w:val="none" w:sz="0" w:space="0" w:color="auto"/>
                <w:right w:val="none" w:sz="0" w:space="0" w:color="auto"/>
              </w:divBdr>
            </w:div>
            <w:div w:id="88740821">
              <w:marLeft w:val="0"/>
              <w:marRight w:val="0"/>
              <w:marTop w:val="0"/>
              <w:marBottom w:val="0"/>
              <w:divBdr>
                <w:top w:val="none" w:sz="0" w:space="0" w:color="auto"/>
                <w:left w:val="none" w:sz="0" w:space="0" w:color="auto"/>
                <w:bottom w:val="none" w:sz="0" w:space="0" w:color="auto"/>
                <w:right w:val="none" w:sz="0" w:space="0" w:color="auto"/>
              </w:divBdr>
            </w:div>
            <w:div w:id="1844976103">
              <w:marLeft w:val="0"/>
              <w:marRight w:val="0"/>
              <w:marTop w:val="0"/>
              <w:marBottom w:val="0"/>
              <w:divBdr>
                <w:top w:val="none" w:sz="0" w:space="0" w:color="auto"/>
                <w:left w:val="none" w:sz="0" w:space="0" w:color="auto"/>
                <w:bottom w:val="none" w:sz="0" w:space="0" w:color="auto"/>
                <w:right w:val="none" w:sz="0" w:space="0" w:color="auto"/>
              </w:divBdr>
            </w:div>
            <w:div w:id="977951444">
              <w:marLeft w:val="0"/>
              <w:marRight w:val="0"/>
              <w:marTop w:val="0"/>
              <w:marBottom w:val="0"/>
              <w:divBdr>
                <w:top w:val="none" w:sz="0" w:space="0" w:color="auto"/>
                <w:left w:val="none" w:sz="0" w:space="0" w:color="auto"/>
                <w:bottom w:val="none" w:sz="0" w:space="0" w:color="auto"/>
                <w:right w:val="none" w:sz="0" w:space="0" w:color="auto"/>
              </w:divBdr>
            </w:div>
            <w:div w:id="719592820">
              <w:marLeft w:val="0"/>
              <w:marRight w:val="0"/>
              <w:marTop w:val="0"/>
              <w:marBottom w:val="0"/>
              <w:divBdr>
                <w:top w:val="none" w:sz="0" w:space="0" w:color="auto"/>
                <w:left w:val="none" w:sz="0" w:space="0" w:color="auto"/>
                <w:bottom w:val="none" w:sz="0" w:space="0" w:color="auto"/>
                <w:right w:val="none" w:sz="0" w:space="0" w:color="auto"/>
              </w:divBdr>
            </w:div>
            <w:div w:id="227421752">
              <w:marLeft w:val="0"/>
              <w:marRight w:val="0"/>
              <w:marTop w:val="0"/>
              <w:marBottom w:val="0"/>
              <w:divBdr>
                <w:top w:val="none" w:sz="0" w:space="0" w:color="auto"/>
                <w:left w:val="none" w:sz="0" w:space="0" w:color="auto"/>
                <w:bottom w:val="none" w:sz="0" w:space="0" w:color="auto"/>
                <w:right w:val="none" w:sz="0" w:space="0" w:color="auto"/>
              </w:divBdr>
            </w:div>
            <w:div w:id="1073164265">
              <w:marLeft w:val="0"/>
              <w:marRight w:val="0"/>
              <w:marTop w:val="0"/>
              <w:marBottom w:val="0"/>
              <w:divBdr>
                <w:top w:val="none" w:sz="0" w:space="0" w:color="auto"/>
                <w:left w:val="none" w:sz="0" w:space="0" w:color="auto"/>
                <w:bottom w:val="none" w:sz="0" w:space="0" w:color="auto"/>
                <w:right w:val="none" w:sz="0" w:space="0" w:color="auto"/>
              </w:divBdr>
            </w:div>
            <w:div w:id="249697519">
              <w:marLeft w:val="0"/>
              <w:marRight w:val="0"/>
              <w:marTop w:val="0"/>
              <w:marBottom w:val="0"/>
              <w:divBdr>
                <w:top w:val="none" w:sz="0" w:space="0" w:color="auto"/>
                <w:left w:val="none" w:sz="0" w:space="0" w:color="auto"/>
                <w:bottom w:val="none" w:sz="0" w:space="0" w:color="auto"/>
                <w:right w:val="none" w:sz="0" w:space="0" w:color="auto"/>
              </w:divBdr>
            </w:div>
            <w:div w:id="515508320">
              <w:marLeft w:val="0"/>
              <w:marRight w:val="0"/>
              <w:marTop w:val="0"/>
              <w:marBottom w:val="0"/>
              <w:divBdr>
                <w:top w:val="none" w:sz="0" w:space="0" w:color="auto"/>
                <w:left w:val="none" w:sz="0" w:space="0" w:color="auto"/>
                <w:bottom w:val="none" w:sz="0" w:space="0" w:color="auto"/>
                <w:right w:val="none" w:sz="0" w:space="0" w:color="auto"/>
              </w:divBdr>
            </w:div>
            <w:div w:id="1191147097">
              <w:marLeft w:val="0"/>
              <w:marRight w:val="0"/>
              <w:marTop w:val="0"/>
              <w:marBottom w:val="0"/>
              <w:divBdr>
                <w:top w:val="none" w:sz="0" w:space="0" w:color="auto"/>
                <w:left w:val="none" w:sz="0" w:space="0" w:color="auto"/>
                <w:bottom w:val="none" w:sz="0" w:space="0" w:color="auto"/>
                <w:right w:val="none" w:sz="0" w:space="0" w:color="auto"/>
              </w:divBdr>
            </w:div>
            <w:div w:id="1707948374">
              <w:marLeft w:val="0"/>
              <w:marRight w:val="0"/>
              <w:marTop w:val="0"/>
              <w:marBottom w:val="0"/>
              <w:divBdr>
                <w:top w:val="none" w:sz="0" w:space="0" w:color="auto"/>
                <w:left w:val="none" w:sz="0" w:space="0" w:color="auto"/>
                <w:bottom w:val="none" w:sz="0" w:space="0" w:color="auto"/>
                <w:right w:val="none" w:sz="0" w:space="0" w:color="auto"/>
              </w:divBdr>
            </w:div>
            <w:div w:id="538779113">
              <w:marLeft w:val="0"/>
              <w:marRight w:val="0"/>
              <w:marTop w:val="0"/>
              <w:marBottom w:val="0"/>
              <w:divBdr>
                <w:top w:val="none" w:sz="0" w:space="0" w:color="auto"/>
                <w:left w:val="none" w:sz="0" w:space="0" w:color="auto"/>
                <w:bottom w:val="none" w:sz="0" w:space="0" w:color="auto"/>
                <w:right w:val="none" w:sz="0" w:space="0" w:color="auto"/>
              </w:divBdr>
            </w:div>
            <w:div w:id="27993923">
              <w:marLeft w:val="0"/>
              <w:marRight w:val="0"/>
              <w:marTop w:val="0"/>
              <w:marBottom w:val="0"/>
              <w:divBdr>
                <w:top w:val="none" w:sz="0" w:space="0" w:color="auto"/>
                <w:left w:val="none" w:sz="0" w:space="0" w:color="auto"/>
                <w:bottom w:val="none" w:sz="0" w:space="0" w:color="auto"/>
                <w:right w:val="none" w:sz="0" w:space="0" w:color="auto"/>
              </w:divBdr>
            </w:div>
            <w:div w:id="1189952977">
              <w:marLeft w:val="0"/>
              <w:marRight w:val="0"/>
              <w:marTop w:val="0"/>
              <w:marBottom w:val="0"/>
              <w:divBdr>
                <w:top w:val="none" w:sz="0" w:space="0" w:color="auto"/>
                <w:left w:val="none" w:sz="0" w:space="0" w:color="auto"/>
                <w:bottom w:val="none" w:sz="0" w:space="0" w:color="auto"/>
                <w:right w:val="none" w:sz="0" w:space="0" w:color="auto"/>
              </w:divBdr>
            </w:div>
            <w:div w:id="352460804">
              <w:marLeft w:val="0"/>
              <w:marRight w:val="0"/>
              <w:marTop w:val="0"/>
              <w:marBottom w:val="0"/>
              <w:divBdr>
                <w:top w:val="none" w:sz="0" w:space="0" w:color="auto"/>
                <w:left w:val="none" w:sz="0" w:space="0" w:color="auto"/>
                <w:bottom w:val="none" w:sz="0" w:space="0" w:color="auto"/>
                <w:right w:val="none" w:sz="0" w:space="0" w:color="auto"/>
              </w:divBdr>
            </w:div>
            <w:div w:id="1330325778">
              <w:marLeft w:val="0"/>
              <w:marRight w:val="0"/>
              <w:marTop w:val="0"/>
              <w:marBottom w:val="0"/>
              <w:divBdr>
                <w:top w:val="none" w:sz="0" w:space="0" w:color="auto"/>
                <w:left w:val="none" w:sz="0" w:space="0" w:color="auto"/>
                <w:bottom w:val="none" w:sz="0" w:space="0" w:color="auto"/>
                <w:right w:val="none" w:sz="0" w:space="0" w:color="auto"/>
              </w:divBdr>
            </w:div>
            <w:div w:id="688532244">
              <w:marLeft w:val="0"/>
              <w:marRight w:val="0"/>
              <w:marTop w:val="0"/>
              <w:marBottom w:val="0"/>
              <w:divBdr>
                <w:top w:val="none" w:sz="0" w:space="0" w:color="auto"/>
                <w:left w:val="none" w:sz="0" w:space="0" w:color="auto"/>
                <w:bottom w:val="none" w:sz="0" w:space="0" w:color="auto"/>
                <w:right w:val="none" w:sz="0" w:space="0" w:color="auto"/>
              </w:divBdr>
            </w:div>
            <w:div w:id="619919582">
              <w:marLeft w:val="0"/>
              <w:marRight w:val="0"/>
              <w:marTop w:val="0"/>
              <w:marBottom w:val="0"/>
              <w:divBdr>
                <w:top w:val="none" w:sz="0" w:space="0" w:color="auto"/>
                <w:left w:val="none" w:sz="0" w:space="0" w:color="auto"/>
                <w:bottom w:val="none" w:sz="0" w:space="0" w:color="auto"/>
                <w:right w:val="none" w:sz="0" w:space="0" w:color="auto"/>
              </w:divBdr>
            </w:div>
            <w:div w:id="955987549">
              <w:marLeft w:val="0"/>
              <w:marRight w:val="0"/>
              <w:marTop w:val="0"/>
              <w:marBottom w:val="0"/>
              <w:divBdr>
                <w:top w:val="none" w:sz="0" w:space="0" w:color="auto"/>
                <w:left w:val="none" w:sz="0" w:space="0" w:color="auto"/>
                <w:bottom w:val="none" w:sz="0" w:space="0" w:color="auto"/>
                <w:right w:val="none" w:sz="0" w:space="0" w:color="auto"/>
              </w:divBdr>
            </w:div>
            <w:div w:id="698553361">
              <w:marLeft w:val="0"/>
              <w:marRight w:val="0"/>
              <w:marTop w:val="0"/>
              <w:marBottom w:val="0"/>
              <w:divBdr>
                <w:top w:val="none" w:sz="0" w:space="0" w:color="auto"/>
                <w:left w:val="none" w:sz="0" w:space="0" w:color="auto"/>
                <w:bottom w:val="none" w:sz="0" w:space="0" w:color="auto"/>
                <w:right w:val="none" w:sz="0" w:space="0" w:color="auto"/>
              </w:divBdr>
            </w:div>
            <w:div w:id="1823496192">
              <w:marLeft w:val="0"/>
              <w:marRight w:val="0"/>
              <w:marTop w:val="0"/>
              <w:marBottom w:val="0"/>
              <w:divBdr>
                <w:top w:val="none" w:sz="0" w:space="0" w:color="auto"/>
                <w:left w:val="none" w:sz="0" w:space="0" w:color="auto"/>
                <w:bottom w:val="none" w:sz="0" w:space="0" w:color="auto"/>
                <w:right w:val="none" w:sz="0" w:space="0" w:color="auto"/>
              </w:divBdr>
            </w:div>
            <w:div w:id="548303915">
              <w:marLeft w:val="0"/>
              <w:marRight w:val="0"/>
              <w:marTop w:val="0"/>
              <w:marBottom w:val="0"/>
              <w:divBdr>
                <w:top w:val="none" w:sz="0" w:space="0" w:color="auto"/>
                <w:left w:val="none" w:sz="0" w:space="0" w:color="auto"/>
                <w:bottom w:val="none" w:sz="0" w:space="0" w:color="auto"/>
                <w:right w:val="none" w:sz="0" w:space="0" w:color="auto"/>
              </w:divBdr>
            </w:div>
            <w:div w:id="1080251983">
              <w:marLeft w:val="0"/>
              <w:marRight w:val="0"/>
              <w:marTop w:val="0"/>
              <w:marBottom w:val="0"/>
              <w:divBdr>
                <w:top w:val="none" w:sz="0" w:space="0" w:color="auto"/>
                <w:left w:val="none" w:sz="0" w:space="0" w:color="auto"/>
                <w:bottom w:val="none" w:sz="0" w:space="0" w:color="auto"/>
                <w:right w:val="none" w:sz="0" w:space="0" w:color="auto"/>
              </w:divBdr>
            </w:div>
            <w:div w:id="1126780190">
              <w:marLeft w:val="0"/>
              <w:marRight w:val="0"/>
              <w:marTop w:val="0"/>
              <w:marBottom w:val="0"/>
              <w:divBdr>
                <w:top w:val="none" w:sz="0" w:space="0" w:color="auto"/>
                <w:left w:val="none" w:sz="0" w:space="0" w:color="auto"/>
                <w:bottom w:val="none" w:sz="0" w:space="0" w:color="auto"/>
                <w:right w:val="none" w:sz="0" w:space="0" w:color="auto"/>
              </w:divBdr>
            </w:div>
            <w:div w:id="369307031">
              <w:marLeft w:val="0"/>
              <w:marRight w:val="0"/>
              <w:marTop w:val="0"/>
              <w:marBottom w:val="0"/>
              <w:divBdr>
                <w:top w:val="none" w:sz="0" w:space="0" w:color="auto"/>
                <w:left w:val="none" w:sz="0" w:space="0" w:color="auto"/>
                <w:bottom w:val="none" w:sz="0" w:space="0" w:color="auto"/>
                <w:right w:val="none" w:sz="0" w:space="0" w:color="auto"/>
              </w:divBdr>
            </w:div>
            <w:div w:id="384573438">
              <w:marLeft w:val="0"/>
              <w:marRight w:val="0"/>
              <w:marTop w:val="0"/>
              <w:marBottom w:val="0"/>
              <w:divBdr>
                <w:top w:val="none" w:sz="0" w:space="0" w:color="auto"/>
                <w:left w:val="none" w:sz="0" w:space="0" w:color="auto"/>
                <w:bottom w:val="none" w:sz="0" w:space="0" w:color="auto"/>
                <w:right w:val="none" w:sz="0" w:space="0" w:color="auto"/>
              </w:divBdr>
            </w:div>
            <w:div w:id="1864006629">
              <w:marLeft w:val="0"/>
              <w:marRight w:val="0"/>
              <w:marTop w:val="0"/>
              <w:marBottom w:val="0"/>
              <w:divBdr>
                <w:top w:val="none" w:sz="0" w:space="0" w:color="auto"/>
                <w:left w:val="none" w:sz="0" w:space="0" w:color="auto"/>
                <w:bottom w:val="none" w:sz="0" w:space="0" w:color="auto"/>
                <w:right w:val="none" w:sz="0" w:space="0" w:color="auto"/>
              </w:divBdr>
            </w:div>
            <w:div w:id="1066539023">
              <w:marLeft w:val="0"/>
              <w:marRight w:val="0"/>
              <w:marTop w:val="0"/>
              <w:marBottom w:val="0"/>
              <w:divBdr>
                <w:top w:val="none" w:sz="0" w:space="0" w:color="auto"/>
                <w:left w:val="none" w:sz="0" w:space="0" w:color="auto"/>
                <w:bottom w:val="none" w:sz="0" w:space="0" w:color="auto"/>
                <w:right w:val="none" w:sz="0" w:space="0" w:color="auto"/>
              </w:divBdr>
            </w:div>
            <w:div w:id="16734897">
              <w:marLeft w:val="0"/>
              <w:marRight w:val="0"/>
              <w:marTop w:val="0"/>
              <w:marBottom w:val="0"/>
              <w:divBdr>
                <w:top w:val="none" w:sz="0" w:space="0" w:color="auto"/>
                <w:left w:val="none" w:sz="0" w:space="0" w:color="auto"/>
                <w:bottom w:val="none" w:sz="0" w:space="0" w:color="auto"/>
                <w:right w:val="none" w:sz="0" w:space="0" w:color="auto"/>
              </w:divBdr>
            </w:div>
            <w:div w:id="1248925206">
              <w:marLeft w:val="0"/>
              <w:marRight w:val="0"/>
              <w:marTop w:val="0"/>
              <w:marBottom w:val="0"/>
              <w:divBdr>
                <w:top w:val="none" w:sz="0" w:space="0" w:color="auto"/>
                <w:left w:val="none" w:sz="0" w:space="0" w:color="auto"/>
                <w:bottom w:val="none" w:sz="0" w:space="0" w:color="auto"/>
                <w:right w:val="none" w:sz="0" w:space="0" w:color="auto"/>
              </w:divBdr>
            </w:div>
            <w:div w:id="1623801296">
              <w:marLeft w:val="0"/>
              <w:marRight w:val="0"/>
              <w:marTop w:val="0"/>
              <w:marBottom w:val="0"/>
              <w:divBdr>
                <w:top w:val="none" w:sz="0" w:space="0" w:color="auto"/>
                <w:left w:val="none" w:sz="0" w:space="0" w:color="auto"/>
                <w:bottom w:val="none" w:sz="0" w:space="0" w:color="auto"/>
                <w:right w:val="none" w:sz="0" w:space="0" w:color="auto"/>
              </w:divBdr>
            </w:div>
            <w:div w:id="1608465516">
              <w:marLeft w:val="0"/>
              <w:marRight w:val="0"/>
              <w:marTop w:val="0"/>
              <w:marBottom w:val="0"/>
              <w:divBdr>
                <w:top w:val="none" w:sz="0" w:space="0" w:color="auto"/>
                <w:left w:val="none" w:sz="0" w:space="0" w:color="auto"/>
                <w:bottom w:val="none" w:sz="0" w:space="0" w:color="auto"/>
                <w:right w:val="none" w:sz="0" w:space="0" w:color="auto"/>
              </w:divBdr>
            </w:div>
            <w:div w:id="414594468">
              <w:marLeft w:val="0"/>
              <w:marRight w:val="0"/>
              <w:marTop w:val="0"/>
              <w:marBottom w:val="0"/>
              <w:divBdr>
                <w:top w:val="none" w:sz="0" w:space="0" w:color="auto"/>
                <w:left w:val="none" w:sz="0" w:space="0" w:color="auto"/>
                <w:bottom w:val="none" w:sz="0" w:space="0" w:color="auto"/>
                <w:right w:val="none" w:sz="0" w:space="0" w:color="auto"/>
              </w:divBdr>
            </w:div>
            <w:div w:id="2026401947">
              <w:marLeft w:val="0"/>
              <w:marRight w:val="0"/>
              <w:marTop w:val="0"/>
              <w:marBottom w:val="0"/>
              <w:divBdr>
                <w:top w:val="none" w:sz="0" w:space="0" w:color="auto"/>
                <w:left w:val="none" w:sz="0" w:space="0" w:color="auto"/>
                <w:bottom w:val="none" w:sz="0" w:space="0" w:color="auto"/>
                <w:right w:val="none" w:sz="0" w:space="0" w:color="auto"/>
              </w:divBdr>
            </w:div>
            <w:div w:id="93791435">
              <w:marLeft w:val="0"/>
              <w:marRight w:val="0"/>
              <w:marTop w:val="0"/>
              <w:marBottom w:val="0"/>
              <w:divBdr>
                <w:top w:val="none" w:sz="0" w:space="0" w:color="auto"/>
                <w:left w:val="none" w:sz="0" w:space="0" w:color="auto"/>
                <w:bottom w:val="none" w:sz="0" w:space="0" w:color="auto"/>
                <w:right w:val="none" w:sz="0" w:space="0" w:color="auto"/>
              </w:divBdr>
            </w:div>
            <w:div w:id="259601967">
              <w:marLeft w:val="0"/>
              <w:marRight w:val="0"/>
              <w:marTop w:val="0"/>
              <w:marBottom w:val="0"/>
              <w:divBdr>
                <w:top w:val="none" w:sz="0" w:space="0" w:color="auto"/>
                <w:left w:val="none" w:sz="0" w:space="0" w:color="auto"/>
                <w:bottom w:val="none" w:sz="0" w:space="0" w:color="auto"/>
                <w:right w:val="none" w:sz="0" w:space="0" w:color="auto"/>
              </w:divBdr>
            </w:div>
            <w:div w:id="1220435182">
              <w:marLeft w:val="0"/>
              <w:marRight w:val="0"/>
              <w:marTop w:val="0"/>
              <w:marBottom w:val="0"/>
              <w:divBdr>
                <w:top w:val="none" w:sz="0" w:space="0" w:color="auto"/>
                <w:left w:val="none" w:sz="0" w:space="0" w:color="auto"/>
                <w:bottom w:val="none" w:sz="0" w:space="0" w:color="auto"/>
                <w:right w:val="none" w:sz="0" w:space="0" w:color="auto"/>
              </w:divBdr>
            </w:div>
            <w:div w:id="755513575">
              <w:marLeft w:val="0"/>
              <w:marRight w:val="0"/>
              <w:marTop w:val="0"/>
              <w:marBottom w:val="0"/>
              <w:divBdr>
                <w:top w:val="none" w:sz="0" w:space="0" w:color="auto"/>
                <w:left w:val="none" w:sz="0" w:space="0" w:color="auto"/>
                <w:bottom w:val="none" w:sz="0" w:space="0" w:color="auto"/>
                <w:right w:val="none" w:sz="0" w:space="0" w:color="auto"/>
              </w:divBdr>
            </w:div>
            <w:div w:id="379329467">
              <w:marLeft w:val="0"/>
              <w:marRight w:val="0"/>
              <w:marTop w:val="0"/>
              <w:marBottom w:val="0"/>
              <w:divBdr>
                <w:top w:val="none" w:sz="0" w:space="0" w:color="auto"/>
                <w:left w:val="none" w:sz="0" w:space="0" w:color="auto"/>
                <w:bottom w:val="none" w:sz="0" w:space="0" w:color="auto"/>
                <w:right w:val="none" w:sz="0" w:space="0" w:color="auto"/>
              </w:divBdr>
            </w:div>
            <w:div w:id="1956327083">
              <w:marLeft w:val="0"/>
              <w:marRight w:val="0"/>
              <w:marTop w:val="0"/>
              <w:marBottom w:val="0"/>
              <w:divBdr>
                <w:top w:val="none" w:sz="0" w:space="0" w:color="auto"/>
                <w:left w:val="none" w:sz="0" w:space="0" w:color="auto"/>
                <w:bottom w:val="none" w:sz="0" w:space="0" w:color="auto"/>
                <w:right w:val="none" w:sz="0" w:space="0" w:color="auto"/>
              </w:divBdr>
            </w:div>
            <w:div w:id="1568567207">
              <w:marLeft w:val="0"/>
              <w:marRight w:val="0"/>
              <w:marTop w:val="0"/>
              <w:marBottom w:val="0"/>
              <w:divBdr>
                <w:top w:val="none" w:sz="0" w:space="0" w:color="auto"/>
                <w:left w:val="none" w:sz="0" w:space="0" w:color="auto"/>
                <w:bottom w:val="none" w:sz="0" w:space="0" w:color="auto"/>
                <w:right w:val="none" w:sz="0" w:space="0" w:color="auto"/>
              </w:divBdr>
            </w:div>
            <w:div w:id="1987388945">
              <w:marLeft w:val="0"/>
              <w:marRight w:val="0"/>
              <w:marTop w:val="0"/>
              <w:marBottom w:val="0"/>
              <w:divBdr>
                <w:top w:val="none" w:sz="0" w:space="0" w:color="auto"/>
                <w:left w:val="none" w:sz="0" w:space="0" w:color="auto"/>
                <w:bottom w:val="none" w:sz="0" w:space="0" w:color="auto"/>
                <w:right w:val="none" w:sz="0" w:space="0" w:color="auto"/>
              </w:divBdr>
            </w:div>
            <w:div w:id="1582249250">
              <w:marLeft w:val="0"/>
              <w:marRight w:val="0"/>
              <w:marTop w:val="0"/>
              <w:marBottom w:val="0"/>
              <w:divBdr>
                <w:top w:val="none" w:sz="0" w:space="0" w:color="auto"/>
                <w:left w:val="none" w:sz="0" w:space="0" w:color="auto"/>
                <w:bottom w:val="none" w:sz="0" w:space="0" w:color="auto"/>
                <w:right w:val="none" w:sz="0" w:space="0" w:color="auto"/>
              </w:divBdr>
            </w:div>
            <w:div w:id="2085028439">
              <w:marLeft w:val="0"/>
              <w:marRight w:val="0"/>
              <w:marTop w:val="0"/>
              <w:marBottom w:val="0"/>
              <w:divBdr>
                <w:top w:val="none" w:sz="0" w:space="0" w:color="auto"/>
                <w:left w:val="none" w:sz="0" w:space="0" w:color="auto"/>
                <w:bottom w:val="none" w:sz="0" w:space="0" w:color="auto"/>
                <w:right w:val="none" w:sz="0" w:space="0" w:color="auto"/>
              </w:divBdr>
            </w:div>
            <w:div w:id="1433277027">
              <w:marLeft w:val="0"/>
              <w:marRight w:val="0"/>
              <w:marTop w:val="0"/>
              <w:marBottom w:val="0"/>
              <w:divBdr>
                <w:top w:val="none" w:sz="0" w:space="0" w:color="auto"/>
                <w:left w:val="none" w:sz="0" w:space="0" w:color="auto"/>
                <w:bottom w:val="none" w:sz="0" w:space="0" w:color="auto"/>
                <w:right w:val="none" w:sz="0" w:space="0" w:color="auto"/>
              </w:divBdr>
            </w:div>
            <w:div w:id="1566522621">
              <w:marLeft w:val="0"/>
              <w:marRight w:val="0"/>
              <w:marTop w:val="0"/>
              <w:marBottom w:val="0"/>
              <w:divBdr>
                <w:top w:val="none" w:sz="0" w:space="0" w:color="auto"/>
                <w:left w:val="none" w:sz="0" w:space="0" w:color="auto"/>
                <w:bottom w:val="none" w:sz="0" w:space="0" w:color="auto"/>
                <w:right w:val="none" w:sz="0" w:space="0" w:color="auto"/>
              </w:divBdr>
            </w:div>
            <w:div w:id="1543176873">
              <w:marLeft w:val="0"/>
              <w:marRight w:val="0"/>
              <w:marTop w:val="0"/>
              <w:marBottom w:val="0"/>
              <w:divBdr>
                <w:top w:val="none" w:sz="0" w:space="0" w:color="auto"/>
                <w:left w:val="none" w:sz="0" w:space="0" w:color="auto"/>
                <w:bottom w:val="none" w:sz="0" w:space="0" w:color="auto"/>
                <w:right w:val="none" w:sz="0" w:space="0" w:color="auto"/>
              </w:divBdr>
            </w:div>
            <w:div w:id="55252074">
              <w:marLeft w:val="0"/>
              <w:marRight w:val="0"/>
              <w:marTop w:val="0"/>
              <w:marBottom w:val="0"/>
              <w:divBdr>
                <w:top w:val="none" w:sz="0" w:space="0" w:color="auto"/>
                <w:left w:val="none" w:sz="0" w:space="0" w:color="auto"/>
                <w:bottom w:val="none" w:sz="0" w:space="0" w:color="auto"/>
                <w:right w:val="none" w:sz="0" w:space="0" w:color="auto"/>
              </w:divBdr>
            </w:div>
            <w:div w:id="945038546">
              <w:marLeft w:val="0"/>
              <w:marRight w:val="0"/>
              <w:marTop w:val="0"/>
              <w:marBottom w:val="0"/>
              <w:divBdr>
                <w:top w:val="none" w:sz="0" w:space="0" w:color="auto"/>
                <w:left w:val="none" w:sz="0" w:space="0" w:color="auto"/>
                <w:bottom w:val="none" w:sz="0" w:space="0" w:color="auto"/>
                <w:right w:val="none" w:sz="0" w:space="0" w:color="auto"/>
              </w:divBdr>
            </w:div>
            <w:div w:id="649674159">
              <w:marLeft w:val="0"/>
              <w:marRight w:val="0"/>
              <w:marTop w:val="0"/>
              <w:marBottom w:val="0"/>
              <w:divBdr>
                <w:top w:val="none" w:sz="0" w:space="0" w:color="auto"/>
                <w:left w:val="none" w:sz="0" w:space="0" w:color="auto"/>
                <w:bottom w:val="none" w:sz="0" w:space="0" w:color="auto"/>
                <w:right w:val="none" w:sz="0" w:space="0" w:color="auto"/>
              </w:divBdr>
            </w:div>
            <w:div w:id="2082633643">
              <w:marLeft w:val="0"/>
              <w:marRight w:val="0"/>
              <w:marTop w:val="0"/>
              <w:marBottom w:val="0"/>
              <w:divBdr>
                <w:top w:val="none" w:sz="0" w:space="0" w:color="auto"/>
                <w:left w:val="none" w:sz="0" w:space="0" w:color="auto"/>
                <w:bottom w:val="none" w:sz="0" w:space="0" w:color="auto"/>
                <w:right w:val="none" w:sz="0" w:space="0" w:color="auto"/>
              </w:divBdr>
            </w:div>
            <w:div w:id="2006124096">
              <w:marLeft w:val="0"/>
              <w:marRight w:val="0"/>
              <w:marTop w:val="0"/>
              <w:marBottom w:val="0"/>
              <w:divBdr>
                <w:top w:val="none" w:sz="0" w:space="0" w:color="auto"/>
                <w:left w:val="none" w:sz="0" w:space="0" w:color="auto"/>
                <w:bottom w:val="none" w:sz="0" w:space="0" w:color="auto"/>
                <w:right w:val="none" w:sz="0" w:space="0" w:color="auto"/>
              </w:divBdr>
            </w:div>
            <w:div w:id="1226528384">
              <w:marLeft w:val="0"/>
              <w:marRight w:val="0"/>
              <w:marTop w:val="0"/>
              <w:marBottom w:val="0"/>
              <w:divBdr>
                <w:top w:val="none" w:sz="0" w:space="0" w:color="auto"/>
                <w:left w:val="none" w:sz="0" w:space="0" w:color="auto"/>
                <w:bottom w:val="none" w:sz="0" w:space="0" w:color="auto"/>
                <w:right w:val="none" w:sz="0" w:space="0" w:color="auto"/>
              </w:divBdr>
            </w:div>
            <w:div w:id="65304385">
              <w:marLeft w:val="0"/>
              <w:marRight w:val="0"/>
              <w:marTop w:val="0"/>
              <w:marBottom w:val="0"/>
              <w:divBdr>
                <w:top w:val="none" w:sz="0" w:space="0" w:color="auto"/>
                <w:left w:val="none" w:sz="0" w:space="0" w:color="auto"/>
                <w:bottom w:val="none" w:sz="0" w:space="0" w:color="auto"/>
                <w:right w:val="none" w:sz="0" w:space="0" w:color="auto"/>
              </w:divBdr>
            </w:div>
            <w:div w:id="769936003">
              <w:marLeft w:val="0"/>
              <w:marRight w:val="0"/>
              <w:marTop w:val="0"/>
              <w:marBottom w:val="0"/>
              <w:divBdr>
                <w:top w:val="none" w:sz="0" w:space="0" w:color="auto"/>
                <w:left w:val="none" w:sz="0" w:space="0" w:color="auto"/>
                <w:bottom w:val="none" w:sz="0" w:space="0" w:color="auto"/>
                <w:right w:val="none" w:sz="0" w:space="0" w:color="auto"/>
              </w:divBdr>
            </w:div>
            <w:div w:id="557547010">
              <w:marLeft w:val="0"/>
              <w:marRight w:val="0"/>
              <w:marTop w:val="0"/>
              <w:marBottom w:val="0"/>
              <w:divBdr>
                <w:top w:val="none" w:sz="0" w:space="0" w:color="auto"/>
                <w:left w:val="none" w:sz="0" w:space="0" w:color="auto"/>
                <w:bottom w:val="none" w:sz="0" w:space="0" w:color="auto"/>
                <w:right w:val="none" w:sz="0" w:space="0" w:color="auto"/>
              </w:divBdr>
            </w:div>
            <w:div w:id="1089430893">
              <w:marLeft w:val="0"/>
              <w:marRight w:val="0"/>
              <w:marTop w:val="0"/>
              <w:marBottom w:val="0"/>
              <w:divBdr>
                <w:top w:val="none" w:sz="0" w:space="0" w:color="auto"/>
                <w:left w:val="none" w:sz="0" w:space="0" w:color="auto"/>
                <w:bottom w:val="none" w:sz="0" w:space="0" w:color="auto"/>
                <w:right w:val="none" w:sz="0" w:space="0" w:color="auto"/>
              </w:divBdr>
            </w:div>
            <w:div w:id="801456774">
              <w:marLeft w:val="0"/>
              <w:marRight w:val="0"/>
              <w:marTop w:val="0"/>
              <w:marBottom w:val="0"/>
              <w:divBdr>
                <w:top w:val="none" w:sz="0" w:space="0" w:color="auto"/>
                <w:left w:val="none" w:sz="0" w:space="0" w:color="auto"/>
                <w:bottom w:val="none" w:sz="0" w:space="0" w:color="auto"/>
                <w:right w:val="none" w:sz="0" w:space="0" w:color="auto"/>
              </w:divBdr>
            </w:div>
            <w:div w:id="438918820">
              <w:marLeft w:val="0"/>
              <w:marRight w:val="0"/>
              <w:marTop w:val="0"/>
              <w:marBottom w:val="0"/>
              <w:divBdr>
                <w:top w:val="none" w:sz="0" w:space="0" w:color="auto"/>
                <w:left w:val="none" w:sz="0" w:space="0" w:color="auto"/>
                <w:bottom w:val="none" w:sz="0" w:space="0" w:color="auto"/>
                <w:right w:val="none" w:sz="0" w:space="0" w:color="auto"/>
              </w:divBdr>
            </w:div>
            <w:div w:id="1609195429">
              <w:marLeft w:val="0"/>
              <w:marRight w:val="0"/>
              <w:marTop w:val="0"/>
              <w:marBottom w:val="0"/>
              <w:divBdr>
                <w:top w:val="none" w:sz="0" w:space="0" w:color="auto"/>
                <w:left w:val="none" w:sz="0" w:space="0" w:color="auto"/>
                <w:bottom w:val="none" w:sz="0" w:space="0" w:color="auto"/>
                <w:right w:val="none" w:sz="0" w:space="0" w:color="auto"/>
              </w:divBdr>
            </w:div>
            <w:div w:id="1895461909">
              <w:marLeft w:val="0"/>
              <w:marRight w:val="0"/>
              <w:marTop w:val="0"/>
              <w:marBottom w:val="0"/>
              <w:divBdr>
                <w:top w:val="none" w:sz="0" w:space="0" w:color="auto"/>
                <w:left w:val="none" w:sz="0" w:space="0" w:color="auto"/>
                <w:bottom w:val="none" w:sz="0" w:space="0" w:color="auto"/>
                <w:right w:val="none" w:sz="0" w:space="0" w:color="auto"/>
              </w:divBdr>
            </w:div>
            <w:div w:id="1858158333">
              <w:marLeft w:val="0"/>
              <w:marRight w:val="0"/>
              <w:marTop w:val="0"/>
              <w:marBottom w:val="0"/>
              <w:divBdr>
                <w:top w:val="none" w:sz="0" w:space="0" w:color="auto"/>
                <w:left w:val="none" w:sz="0" w:space="0" w:color="auto"/>
                <w:bottom w:val="none" w:sz="0" w:space="0" w:color="auto"/>
                <w:right w:val="none" w:sz="0" w:space="0" w:color="auto"/>
              </w:divBdr>
            </w:div>
            <w:div w:id="383217934">
              <w:marLeft w:val="0"/>
              <w:marRight w:val="0"/>
              <w:marTop w:val="0"/>
              <w:marBottom w:val="0"/>
              <w:divBdr>
                <w:top w:val="none" w:sz="0" w:space="0" w:color="auto"/>
                <w:left w:val="none" w:sz="0" w:space="0" w:color="auto"/>
                <w:bottom w:val="none" w:sz="0" w:space="0" w:color="auto"/>
                <w:right w:val="none" w:sz="0" w:space="0" w:color="auto"/>
              </w:divBdr>
            </w:div>
            <w:div w:id="1366905172">
              <w:marLeft w:val="0"/>
              <w:marRight w:val="0"/>
              <w:marTop w:val="0"/>
              <w:marBottom w:val="0"/>
              <w:divBdr>
                <w:top w:val="none" w:sz="0" w:space="0" w:color="auto"/>
                <w:left w:val="none" w:sz="0" w:space="0" w:color="auto"/>
                <w:bottom w:val="none" w:sz="0" w:space="0" w:color="auto"/>
                <w:right w:val="none" w:sz="0" w:space="0" w:color="auto"/>
              </w:divBdr>
            </w:div>
            <w:div w:id="822744139">
              <w:marLeft w:val="0"/>
              <w:marRight w:val="0"/>
              <w:marTop w:val="0"/>
              <w:marBottom w:val="0"/>
              <w:divBdr>
                <w:top w:val="none" w:sz="0" w:space="0" w:color="auto"/>
                <w:left w:val="none" w:sz="0" w:space="0" w:color="auto"/>
                <w:bottom w:val="none" w:sz="0" w:space="0" w:color="auto"/>
                <w:right w:val="none" w:sz="0" w:space="0" w:color="auto"/>
              </w:divBdr>
            </w:div>
            <w:div w:id="2138906995">
              <w:marLeft w:val="0"/>
              <w:marRight w:val="0"/>
              <w:marTop w:val="0"/>
              <w:marBottom w:val="0"/>
              <w:divBdr>
                <w:top w:val="none" w:sz="0" w:space="0" w:color="auto"/>
                <w:left w:val="none" w:sz="0" w:space="0" w:color="auto"/>
                <w:bottom w:val="none" w:sz="0" w:space="0" w:color="auto"/>
                <w:right w:val="none" w:sz="0" w:space="0" w:color="auto"/>
              </w:divBdr>
            </w:div>
            <w:div w:id="1183859110">
              <w:marLeft w:val="0"/>
              <w:marRight w:val="0"/>
              <w:marTop w:val="0"/>
              <w:marBottom w:val="0"/>
              <w:divBdr>
                <w:top w:val="none" w:sz="0" w:space="0" w:color="auto"/>
                <w:left w:val="none" w:sz="0" w:space="0" w:color="auto"/>
                <w:bottom w:val="none" w:sz="0" w:space="0" w:color="auto"/>
                <w:right w:val="none" w:sz="0" w:space="0" w:color="auto"/>
              </w:divBdr>
            </w:div>
            <w:div w:id="222327712">
              <w:marLeft w:val="0"/>
              <w:marRight w:val="0"/>
              <w:marTop w:val="0"/>
              <w:marBottom w:val="0"/>
              <w:divBdr>
                <w:top w:val="none" w:sz="0" w:space="0" w:color="auto"/>
                <w:left w:val="none" w:sz="0" w:space="0" w:color="auto"/>
                <w:bottom w:val="none" w:sz="0" w:space="0" w:color="auto"/>
                <w:right w:val="none" w:sz="0" w:space="0" w:color="auto"/>
              </w:divBdr>
            </w:div>
            <w:div w:id="1702784999">
              <w:marLeft w:val="0"/>
              <w:marRight w:val="0"/>
              <w:marTop w:val="0"/>
              <w:marBottom w:val="0"/>
              <w:divBdr>
                <w:top w:val="none" w:sz="0" w:space="0" w:color="auto"/>
                <w:left w:val="none" w:sz="0" w:space="0" w:color="auto"/>
                <w:bottom w:val="none" w:sz="0" w:space="0" w:color="auto"/>
                <w:right w:val="none" w:sz="0" w:space="0" w:color="auto"/>
              </w:divBdr>
            </w:div>
            <w:div w:id="130943294">
              <w:marLeft w:val="0"/>
              <w:marRight w:val="0"/>
              <w:marTop w:val="0"/>
              <w:marBottom w:val="0"/>
              <w:divBdr>
                <w:top w:val="none" w:sz="0" w:space="0" w:color="auto"/>
                <w:left w:val="none" w:sz="0" w:space="0" w:color="auto"/>
                <w:bottom w:val="none" w:sz="0" w:space="0" w:color="auto"/>
                <w:right w:val="none" w:sz="0" w:space="0" w:color="auto"/>
              </w:divBdr>
            </w:div>
            <w:div w:id="201329247">
              <w:marLeft w:val="0"/>
              <w:marRight w:val="0"/>
              <w:marTop w:val="0"/>
              <w:marBottom w:val="0"/>
              <w:divBdr>
                <w:top w:val="none" w:sz="0" w:space="0" w:color="auto"/>
                <w:left w:val="none" w:sz="0" w:space="0" w:color="auto"/>
                <w:bottom w:val="none" w:sz="0" w:space="0" w:color="auto"/>
                <w:right w:val="none" w:sz="0" w:space="0" w:color="auto"/>
              </w:divBdr>
            </w:div>
            <w:div w:id="1868249435">
              <w:marLeft w:val="0"/>
              <w:marRight w:val="0"/>
              <w:marTop w:val="0"/>
              <w:marBottom w:val="0"/>
              <w:divBdr>
                <w:top w:val="none" w:sz="0" w:space="0" w:color="auto"/>
                <w:left w:val="none" w:sz="0" w:space="0" w:color="auto"/>
                <w:bottom w:val="none" w:sz="0" w:space="0" w:color="auto"/>
                <w:right w:val="none" w:sz="0" w:space="0" w:color="auto"/>
              </w:divBdr>
            </w:div>
            <w:div w:id="2061711320">
              <w:marLeft w:val="0"/>
              <w:marRight w:val="0"/>
              <w:marTop w:val="0"/>
              <w:marBottom w:val="0"/>
              <w:divBdr>
                <w:top w:val="none" w:sz="0" w:space="0" w:color="auto"/>
                <w:left w:val="none" w:sz="0" w:space="0" w:color="auto"/>
                <w:bottom w:val="none" w:sz="0" w:space="0" w:color="auto"/>
                <w:right w:val="none" w:sz="0" w:space="0" w:color="auto"/>
              </w:divBdr>
            </w:div>
            <w:div w:id="1949699487">
              <w:marLeft w:val="0"/>
              <w:marRight w:val="0"/>
              <w:marTop w:val="0"/>
              <w:marBottom w:val="0"/>
              <w:divBdr>
                <w:top w:val="none" w:sz="0" w:space="0" w:color="auto"/>
                <w:left w:val="none" w:sz="0" w:space="0" w:color="auto"/>
                <w:bottom w:val="none" w:sz="0" w:space="0" w:color="auto"/>
                <w:right w:val="none" w:sz="0" w:space="0" w:color="auto"/>
              </w:divBdr>
            </w:div>
            <w:div w:id="664162732">
              <w:marLeft w:val="0"/>
              <w:marRight w:val="0"/>
              <w:marTop w:val="0"/>
              <w:marBottom w:val="0"/>
              <w:divBdr>
                <w:top w:val="none" w:sz="0" w:space="0" w:color="auto"/>
                <w:left w:val="none" w:sz="0" w:space="0" w:color="auto"/>
                <w:bottom w:val="none" w:sz="0" w:space="0" w:color="auto"/>
                <w:right w:val="none" w:sz="0" w:space="0" w:color="auto"/>
              </w:divBdr>
            </w:div>
            <w:div w:id="1285381660">
              <w:marLeft w:val="0"/>
              <w:marRight w:val="0"/>
              <w:marTop w:val="0"/>
              <w:marBottom w:val="0"/>
              <w:divBdr>
                <w:top w:val="none" w:sz="0" w:space="0" w:color="auto"/>
                <w:left w:val="none" w:sz="0" w:space="0" w:color="auto"/>
                <w:bottom w:val="none" w:sz="0" w:space="0" w:color="auto"/>
                <w:right w:val="none" w:sz="0" w:space="0" w:color="auto"/>
              </w:divBdr>
            </w:div>
            <w:div w:id="2005039849">
              <w:marLeft w:val="0"/>
              <w:marRight w:val="0"/>
              <w:marTop w:val="0"/>
              <w:marBottom w:val="0"/>
              <w:divBdr>
                <w:top w:val="none" w:sz="0" w:space="0" w:color="auto"/>
                <w:left w:val="none" w:sz="0" w:space="0" w:color="auto"/>
                <w:bottom w:val="none" w:sz="0" w:space="0" w:color="auto"/>
                <w:right w:val="none" w:sz="0" w:space="0" w:color="auto"/>
              </w:divBdr>
            </w:div>
            <w:div w:id="2000769883">
              <w:marLeft w:val="0"/>
              <w:marRight w:val="0"/>
              <w:marTop w:val="0"/>
              <w:marBottom w:val="0"/>
              <w:divBdr>
                <w:top w:val="none" w:sz="0" w:space="0" w:color="auto"/>
                <w:left w:val="none" w:sz="0" w:space="0" w:color="auto"/>
                <w:bottom w:val="none" w:sz="0" w:space="0" w:color="auto"/>
                <w:right w:val="none" w:sz="0" w:space="0" w:color="auto"/>
              </w:divBdr>
            </w:div>
            <w:div w:id="1973972996">
              <w:marLeft w:val="0"/>
              <w:marRight w:val="0"/>
              <w:marTop w:val="0"/>
              <w:marBottom w:val="0"/>
              <w:divBdr>
                <w:top w:val="none" w:sz="0" w:space="0" w:color="auto"/>
                <w:left w:val="none" w:sz="0" w:space="0" w:color="auto"/>
                <w:bottom w:val="none" w:sz="0" w:space="0" w:color="auto"/>
                <w:right w:val="none" w:sz="0" w:space="0" w:color="auto"/>
              </w:divBdr>
            </w:div>
            <w:div w:id="2036881357">
              <w:marLeft w:val="0"/>
              <w:marRight w:val="0"/>
              <w:marTop w:val="0"/>
              <w:marBottom w:val="0"/>
              <w:divBdr>
                <w:top w:val="none" w:sz="0" w:space="0" w:color="auto"/>
                <w:left w:val="none" w:sz="0" w:space="0" w:color="auto"/>
                <w:bottom w:val="none" w:sz="0" w:space="0" w:color="auto"/>
                <w:right w:val="none" w:sz="0" w:space="0" w:color="auto"/>
              </w:divBdr>
            </w:div>
            <w:div w:id="1895464478">
              <w:marLeft w:val="0"/>
              <w:marRight w:val="0"/>
              <w:marTop w:val="0"/>
              <w:marBottom w:val="0"/>
              <w:divBdr>
                <w:top w:val="none" w:sz="0" w:space="0" w:color="auto"/>
                <w:left w:val="none" w:sz="0" w:space="0" w:color="auto"/>
                <w:bottom w:val="none" w:sz="0" w:space="0" w:color="auto"/>
                <w:right w:val="none" w:sz="0" w:space="0" w:color="auto"/>
              </w:divBdr>
            </w:div>
            <w:div w:id="1916822725">
              <w:marLeft w:val="0"/>
              <w:marRight w:val="0"/>
              <w:marTop w:val="0"/>
              <w:marBottom w:val="0"/>
              <w:divBdr>
                <w:top w:val="none" w:sz="0" w:space="0" w:color="auto"/>
                <w:left w:val="none" w:sz="0" w:space="0" w:color="auto"/>
                <w:bottom w:val="none" w:sz="0" w:space="0" w:color="auto"/>
                <w:right w:val="none" w:sz="0" w:space="0" w:color="auto"/>
              </w:divBdr>
            </w:div>
            <w:div w:id="1998070282">
              <w:marLeft w:val="0"/>
              <w:marRight w:val="0"/>
              <w:marTop w:val="0"/>
              <w:marBottom w:val="0"/>
              <w:divBdr>
                <w:top w:val="none" w:sz="0" w:space="0" w:color="auto"/>
                <w:left w:val="none" w:sz="0" w:space="0" w:color="auto"/>
                <w:bottom w:val="none" w:sz="0" w:space="0" w:color="auto"/>
                <w:right w:val="none" w:sz="0" w:space="0" w:color="auto"/>
              </w:divBdr>
            </w:div>
            <w:div w:id="1973751753">
              <w:marLeft w:val="0"/>
              <w:marRight w:val="0"/>
              <w:marTop w:val="0"/>
              <w:marBottom w:val="0"/>
              <w:divBdr>
                <w:top w:val="none" w:sz="0" w:space="0" w:color="auto"/>
                <w:left w:val="none" w:sz="0" w:space="0" w:color="auto"/>
                <w:bottom w:val="none" w:sz="0" w:space="0" w:color="auto"/>
                <w:right w:val="none" w:sz="0" w:space="0" w:color="auto"/>
              </w:divBdr>
            </w:div>
            <w:div w:id="703288659">
              <w:marLeft w:val="0"/>
              <w:marRight w:val="0"/>
              <w:marTop w:val="0"/>
              <w:marBottom w:val="0"/>
              <w:divBdr>
                <w:top w:val="none" w:sz="0" w:space="0" w:color="auto"/>
                <w:left w:val="none" w:sz="0" w:space="0" w:color="auto"/>
                <w:bottom w:val="none" w:sz="0" w:space="0" w:color="auto"/>
                <w:right w:val="none" w:sz="0" w:space="0" w:color="auto"/>
              </w:divBdr>
            </w:div>
            <w:div w:id="1909073582">
              <w:marLeft w:val="0"/>
              <w:marRight w:val="0"/>
              <w:marTop w:val="0"/>
              <w:marBottom w:val="0"/>
              <w:divBdr>
                <w:top w:val="none" w:sz="0" w:space="0" w:color="auto"/>
                <w:left w:val="none" w:sz="0" w:space="0" w:color="auto"/>
                <w:bottom w:val="none" w:sz="0" w:space="0" w:color="auto"/>
                <w:right w:val="none" w:sz="0" w:space="0" w:color="auto"/>
              </w:divBdr>
            </w:div>
            <w:div w:id="1836336113">
              <w:marLeft w:val="0"/>
              <w:marRight w:val="0"/>
              <w:marTop w:val="0"/>
              <w:marBottom w:val="0"/>
              <w:divBdr>
                <w:top w:val="none" w:sz="0" w:space="0" w:color="auto"/>
                <w:left w:val="none" w:sz="0" w:space="0" w:color="auto"/>
                <w:bottom w:val="none" w:sz="0" w:space="0" w:color="auto"/>
                <w:right w:val="none" w:sz="0" w:space="0" w:color="auto"/>
              </w:divBdr>
            </w:div>
            <w:div w:id="456603084">
              <w:marLeft w:val="0"/>
              <w:marRight w:val="0"/>
              <w:marTop w:val="0"/>
              <w:marBottom w:val="0"/>
              <w:divBdr>
                <w:top w:val="none" w:sz="0" w:space="0" w:color="auto"/>
                <w:left w:val="none" w:sz="0" w:space="0" w:color="auto"/>
                <w:bottom w:val="none" w:sz="0" w:space="0" w:color="auto"/>
                <w:right w:val="none" w:sz="0" w:space="0" w:color="auto"/>
              </w:divBdr>
            </w:div>
            <w:div w:id="1596790300">
              <w:marLeft w:val="0"/>
              <w:marRight w:val="0"/>
              <w:marTop w:val="0"/>
              <w:marBottom w:val="0"/>
              <w:divBdr>
                <w:top w:val="none" w:sz="0" w:space="0" w:color="auto"/>
                <w:left w:val="none" w:sz="0" w:space="0" w:color="auto"/>
                <w:bottom w:val="none" w:sz="0" w:space="0" w:color="auto"/>
                <w:right w:val="none" w:sz="0" w:space="0" w:color="auto"/>
              </w:divBdr>
            </w:div>
            <w:div w:id="1058936562">
              <w:marLeft w:val="0"/>
              <w:marRight w:val="0"/>
              <w:marTop w:val="0"/>
              <w:marBottom w:val="0"/>
              <w:divBdr>
                <w:top w:val="none" w:sz="0" w:space="0" w:color="auto"/>
                <w:left w:val="none" w:sz="0" w:space="0" w:color="auto"/>
                <w:bottom w:val="none" w:sz="0" w:space="0" w:color="auto"/>
                <w:right w:val="none" w:sz="0" w:space="0" w:color="auto"/>
              </w:divBdr>
            </w:div>
            <w:div w:id="1432705877">
              <w:marLeft w:val="0"/>
              <w:marRight w:val="0"/>
              <w:marTop w:val="0"/>
              <w:marBottom w:val="0"/>
              <w:divBdr>
                <w:top w:val="none" w:sz="0" w:space="0" w:color="auto"/>
                <w:left w:val="none" w:sz="0" w:space="0" w:color="auto"/>
                <w:bottom w:val="none" w:sz="0" w:space="0" w:color="auto"/>
                <w:right w:val="none" w:sz="0" w:space="0" w:color="auto"/>
              </w:divBdr>
            </w:div>
            <w:div w:id="1801340143">
              <w:marLeft w:val="0"/>
              <w:marRight w:val="0"/>
              <w:marTop w:val="0"/>
              <w:marBottom w:val="0"/>
              <w:divBdr>
                <w:top w:val="none" w:sz="0" w:space="0" w:color="auto"/>
                <w:left w:val="none" w:sz="0" w:space="0" w:color="auto"/>
                <w:bottom w:val="none" w:sz="0" w:space="0" w:color="auto"/>
                <w:right w:val="none" w:sz="0" w:space="0" w:color="auto"/>
              </w:divBdr>
            </w:div>
            <w:div w:id="862740859">
              <w:marLeft w:val="0"/>
              <w:marRight w:val="0"/>
              <w:marTop w:val="0"/>
              <w:marBottom w:val="0"/>
              <w:divBdr>
                <w:top w:val="none" w:sz="0" w:space="0" w:color="auto"/>
                <w:left w:val="none" w:sz="0" w:space="0" w:color="auto"/>
                <w:bottom w:val="none" w:sz="0" w:space="0" w:color="auto"/>
                <w:right w:val="none" w:sz="0" w:space="0" w:color="auto"/>
              </w:divBdr>
            </w:div>
            <w:div w:id="1510826495">
              <w:marLeft w:val="0"/>
              <w:marRight w:val="0"/>
              <w:marTop w:val="0"/>
              <w:marBottom w:val="0"/>
              <w:divBdr>
                <w:top w:val="none" w:sz="0" w:space="0" w:color="auto"/>
                <w:left w:val="none" w:sz="0" w:space="0" w:color="auto"/>
                <w:bottom w:val="none" w:sz="0" w:space="0" w:color="auto"/>
                <w:right w:val="none" w:sz="0" w:space="0" w:color="auto"/>
              </w:divBdr>
            </w:div>
            <w:div w:id="424228425">
              <w:marLeft w:val="0"/>
              <w:marRight w:val="0"/>
              <w:marTop w:val="0"/>
              <w:marBottom w:val="0"/>
              <w:divBdr>
                <w:top w:val="none" w:sz="0" w:space="0" w:color="auto"/>
                <w:left w:val="none" w:sz="0" w:space="0" w:color="auto"/>
                <w:bottom w:val="none" w:sz="0" w:space="0" w:color="auto"/>
                <w:right w:val="none" w:sz="0" w:space="0" w:color="auto"/>
              </w:divBdr>
            </w:div>
            <w:div w:id="704251562">
              <w:marLeft w:val="0"/>
              <w:marRight w:val="0"/>
              <w:marTop w:val="0"/>
              <w:marBottom w:val="0"/>
              <w:divBdr>
                <w:top w:val="none" w:sz="0" w:space="0" w:color="auto"/>
                <w:left w:val="none" w:sz="0" w:space="0" w:color="auto"/>
                <w:bottom w:val="none" w:sz="0" w:space="0" w:color="auto"/>
                <w:right w:val="none" w:sz="0" w:space="0" w:color="auto"/>
              </w:divBdr>
            </w:div>
            <w:div w:id="573055957">
              <w:marLeft w:val="0"/>
              <w:marRight w:val="0"/>
              <w:marTop w:val="0"/>
              <w:marBottom w:val="0"/>
              <w:divBdr>
                <w:top w:val="none" w:sz="0" w:space="0" w:color="auto"/>
                <w:left w:val="none" w:sz="0" w:space="0" w:color="auto"/>
                <w:bottom w:val="none" w:sz="0" w:space="0" w:color="auto"/>
                <w:right w:val="none" w:sz="0" w:space="0" w:color="auto"/>
              </w:divBdr>
            </w:div>
            <w:div w:id="732584913">
              <w:marLeft w:val="0"/>
              <w:marRight w:val="0"/>
              <w:marTop w:val="0"/>
              <w:marBottom w:val="0"/>
              <w:divBdr>
                <w:top w:val="none" w:sz="0" w:space="0" w:color="auto"/>
                <w:left w:val="none" w:sz="0" w:space="0" w:color="auto"/>
                <w:bottom w:val="none" w:sz="0" w:space="0" w:color="auto"/>
                <w:right w:val="none" w:sz="0" w:space="0" w:color="auto"/>
              </w:divBdr>
            </w:div>
            <w:div w:id="2008895588">
              <w:marLeft w:val="0"/>
              <w:marRight w:val="0"/>
              <w:marTop w:val="0"/>
              <w:marBottom w:val="0"/>
              <w:divBdr>
                <w:top w:val="none" w:sz="0" w:space="0" w:color="auto"/>
                <w:left w:val="none" w:sz="0" w:space="0" w:color="auto"/>
                <w:bottom w:val="none" w:sz="0" w:space="0" w:color="auto"/>
                <w:right w:val="none" w:sz="0" w:space="0" w:color="auto"/>
              </w:divBdr>
            </w:div>
            <w:div w:id="1003356715">
              <w:marLeft w:val="0"/>
              <w:marRight w:val="0"/>
              <w:marTop w:val="0"/>
              <w:marBottom w:val="0"/>
              <w:divBdr>
                <w:top w:val="none" w:sz="0" w:space="0" w:color="auto"/>
                <w:left w:val="none" w:sz="0" w:space="0" w:color="auto"/>
                <w:bottom w:val="none" w:sz="0" w:space="0" w:color="auto"/>
                <w:right w:val="none" w:sz="0" w:space="0" w:color="auto"/>
              </w:divBdr>
            </w:div>
            <w:div w:id="1022197672">
              <w:marLeft w:val="0"/>
              <w:marRight w:val="0"/>
              <w:marTop w:val="0"/>
              <w:marBottom w:val="0"/>
              <w:divBdr>
                <w:top w:val="none" w:sz="0" w:space="0" w:color="auto"/>
                <w:left w:val="none" w:sz="0" w:space="0" w:color="auto"/>
                <w:bottom w:val="none" w:sz="0" w:space="0" w:color="auto"/>
                <w:right w:val="none" w:sz="0" w:space="0" w:color="auto"/>
              </w:divBdr>
            </w:div>
            <w:div w:id="1988587771">
              <w:marLeft w:val="0"/>
              <w:marRight w:val="0"/>
              <w:marTop w:val="0"/>
              <w:marBottom w:val="0"/>
              <w:divBdr>
                <w:top w:val="none" w:sz="0" w:space="0" w:color="auto"/>
                <w:left w:val="none" w:sz="0" w:space="0" w:color="auto"/>
                <w:bottom w:val="none" w:sz="0" w:space="0" w:color="auto"/>
                <w:right w:val="none" w:sz="0" w:space="0" w:color="auto"/>
              </w:divBdr>
            </w:div>
            <w:div w:id="1962880334">
              <w:marLeft w:val="0"/>
              <w:marRight w:val="0"/>
              <w:marTop w:val="0"/>
              <w:marBottom w:val="0"/>
              <w:divBdr>
                <w:top w:val="none" w:sz="0" w:space="0" w:color="auto"/>
                <w:left w:val="none" w:sz="0" w:space="0" w:color="auto"/>
                <w:bottom w:val="none" w:sz="0" w:space="0" w:color="auto"/>
                <w:right w:val="none" w:sz="0" w:space="0" w:color="auto"/>
              </w:divBdr>
            </w:div>
            <w:div w:id="793329959">
              <w:marLeft w:val="0"/>
              <w:marRight w:val="0"/>
              <w:marTop w:val="0"/>
              <w:marBottom w:val="0"/>
              <w:divBdr>
                <w:top w:val="none" w:sz="0" w:space="0" w:color="auto"/>
                <w:left w:val="none" w:sz="0" w:space="0" w:color="auto"/>
                <w:bottom w:val="none" w:sz="0" w:space="0" w:color="auto"/>
                <w:right w:val="none" w:sz="0" w:space="0" w:color="auto"/>
              </w:divBdr>
            </w:div>
            <w:div w:id="2117097475">
              <w:marLeft w:val="0"/>
              <w:marRight w:val="0"/>
              <w:marTop w:val="0"/>
              <w:marBottom w:val="0"/>
              <w:divBdr>
                <w:top w:val="none" w:sz="0" w:space="0" w:color="auto"/>
                <w:left w:val="none" w:sz="0" w:space="0" w:color="auto"/>
                <w:bottom w:val="none" w:sz="0" w:space="0" w:color="auto"/>
                <w:right w:val="none" w:sz="0" w:space="0" w:color="auto"/>
              </w:divBdr>
            </w:div>
            <w:div w:id="379287819">
              <w:marLeft w:val="0"/>
              <w:marRight w:val="0"/>
              <w:marTop w:val="0"/>
              <w:marBottom w:val="0"/>
              <w:divBdr>
                <w:top w:val="none" w:sz="0" w:space="0" w:color="auto"/>
                <w:left w:val="none" w:sz="0" w:space="0" w:color="auto"/>
                <w:bottom w:val="none" w:sz="0" w:space="0" w:color="auto"/>
                <w:right w:val="none" w:sz="0" w:space="0" w:color="auto"/>
              </w:divBdr>
            </w:div>
            <w:div w:id="1130132366">
              <w:marLeft w:val="0"/>
              <w:marRight w:val="0"/>
              <w:marTop w:val="0"/>
              <w:marBottom w:val="0"/>
              <w:divBdr>
                <w:top w:val="none" w:sz="0" w:space="0" w:color="auto"/>
                <w:left w:val="none" w:sz="0" w:space="0" w:color="auto"/>
                <w:bottom w:val="none" w:sz="0" w:space="0" w:color="auto"/>
                <w:right w:val="none" w:sz="0" w:space="0" w:color="auto"/>
              </w:divBdr>
            </w:div>
            <w:div w:id="793717462">
              <w:marLeft w:val="0"/>
              <w:marRight w:val="0"/>
              <w:marTop w:val="0"/>
              <w:marBottom w:val="0"/>
              <w:divBdr>
                <w:top w:val="none" w:sz="0" w:space="0" w:color="auto"/>
                <w:left w:val="none" w:sz="0" w:space="0" w:color="auto"/>
                <w:bottom w:val="none" w:sz="0" w:space="0" w:color="auto"/>
                <w:right w:val="none" w:sz="0" w:space="0" w:color="auto"/>
              </w:divBdr>
            </w:div>
            <w:div w:id="1941836327">
              <w:marLeft w:val="0"/>
              <w:marRight w:val="0"/>
              <w:marTop w:val="0"/>
              <w:marBottom w:val="0"/>
              <w:divBdr>
                <w:top w:val="none" w:sz="0" w:space="0" w:color="auto"/>
                <w:left w:val="none" w:sz="0" w:space="0" w:color="auto"/>
                <w:bottom w:val="none" w:sz="0" w:space="0" w:color="auto"/>
                <w:right w:val="none" w:sz="0" w:space="0" w:color="auto"/>
              </w:divBdr>
            </w:div>
            <w:div w:id="1729958237">
              <w:marLeft w:val="0"/>
              <w:marRight w:val="0"/>
              <w:marTop w:val="0"/>
              <w:marBottom w:val="0"/>
              <w:divBdr>
                <w:top w:val="none" w:sz="0" w:space="0" w:color="auto"/>
                <w:left w:val="none" w:sz="0" w:space="0" w:color="auto"/>
                <w:bottom w:val="none" w:sz="0" w:space="0" w:color="auto"/>
                <w:right w:val="none" w:sz="0" w:space="0" w:color="auto"/>
              </w:divBdr>
            </w:div>
            <w:div w:id="605888764">
              <w:marLeft w:val="0"/>
              <w:marRight w:val="0"/>
              <w:marTop w:val="0"/>
              <w:marBottom w:val="0"/>
              <w:divBdr>
                <w:top w:val="none" w:sz="0" w:space="0" w:color="auto"/>
                <w:left w:val="none" w:sz="0" w:space="0" w:color="auto"/>
                <w:bottom w:val="none" w:sz="0" w:space="0" w:color="auto"/>
                <w:right w:val="none" w:sz="0" w:space="0" w:color="auto"/>
              </w:divBdr>
            </w:div>
            <w:div w:id="1815367121">
              <w:marLeft w:val="0"/>
              <w:marRight w:val="0"/>
              <w:marTop w:val="0"/>
              <w:marBottom w:val="0"/>
              <w:divBdr>
                <w:top w:val="none" w:sz="0" w:space="0" w:color="auto"/>
                <w:left w:val="none" w:sz="0" w:space="0" w:color="auto"/>
                <w:bottom w:val="none" w:sz="0" w:space="0" w:color="auto"/>
                <w:right w:val="none" w:sz="0" w:space="0" w:color="auto"/>
              </w:divBdr>
            </w:div>
            <w:div w:id="2097507578">
              <w:marLeft w:val="0"/>
              <w:marRight w:val="0"/>
              <w:marTop w:val="0"/>
              <w:marBottom w:val="0"/>
              <w:divBdr>
                <w:top w:val="none" w:sz="0" w:space="0" w:color="auto"/>
                <w:left w:val="none" w:sz="0" w:space="0" w:color="auto"/>
                <w:bottom w:val="none" w:sz="0" w:space="0" w:color="auto"/>
                <w:right w:val="none" w:sz="0" w:space="0" w:color="auto"/>
              </w:divBdr>
            </w:div>
            <w:div w:id="1381704065">
              <w:marLeft w:val="0"/>
              <w:marRight w:val="0"/>
              <w:marTop w:val="0"/>
              <w:marBottom w:val="0"/>
              <w:divBdr>
                <w:top w:val="none" w:sz="0" w:space="0" w:color="auto"/>
                <w:left w:val="none" w:sz="0" w:space="0" w:color="auto"/>
                <w:bottom w:val="none" w:sz="0" w:space="0" w:color="auto"/>
                <w:right w:val="none" w:sz="0" w:space="0" w:color="auto"/>
              </w:divBdr>
            </w:div>
            <w:div w:id="1523543635">
              <w:marLeft w:val="0"/>
              <w:marRight w:val="0"/>
              <w:marTop w:val="0"/>
              <w:marBottom w:val="0"/>
              <w:divBdr>
                <w:top w:val="none" w:sz="0" w:space="0" w:color="auto"/>
                <w:left w:val="none" w:sz="0" w:space="0" w:color="auto"/>
                <w:bottom w:val="none" w:sz="0" w:space="0" w:color="auto"/>
                <w:right w:val="none" w:sz="0" w:space="0" w:color="auto"/>
              </w:divBdr>
            </w:div>
            <w:div w:id="2143844315">
              <w:marLeft w:val="0"/>
              <w:marRight w:val="0"/>
              <w:marTop w:val="0"/>
              <w:marBottom w:val="0"/>
              <w:divBdr>
                <w:top w:val="none" w:sz="0" w:space="0" w:color="auto"/>
                <w:left w:val="none" w:sz="0" w:space="0" w:color="auto"/>
                <w:bottom w:val="none" w:sz="0" w:space="0" w:color="auto"/>
                <w:right w:val="none" w:sz="0" w:space="0" w:color="auto"/>
              </w:divBdr>
            </w:div>
            <w:div w:id="869873334">
              <w:marLeft w:val="0"/>
              <w:marRight w:val="0"/>
              <w:marTop w:val="0"/>
              <w:marBottom w:val="0"/>
              <w:divBdr>
                <w:top w:val="none" w:sz="0" w:space="0" w:color="auto"/>
                <w:left w:val="none" w:sz="0" w:space="0" w:color="auto"/>
                <w:bottom w:val="none" w:sz="0" w:space="0" w:color="auto"/>
                <w:right w:val="none" w:sz="0" w:space="0" w:color="auto"/>
              </w:divBdr>
            </w:div>
            <w:div w:id="216209605">
              <w:marLeft w:val="0"/>
              <w:marRight w:val="0"/>
              <w:marTop w:val="0"/>
              <w:marBottom w:val="0"/>
              <w:divBdr>
                <w:top w:val="none" w:sz="0" w:space="0" w:color="auto"/>
                <w:left w:val="none" w:sz="0" w:space="0" w:color="auto"/>
                <w:bottom w:val="none" w:sz="0" w:space="0" w:color="auto"/>
                <w:right w:val="none" w:sz="0" w:space="0" w:color="auto"/>
              </w:divBdr>
            </w:div>
            <w:div w:id="1310480195">
              <w:marLeft w:val="0"/>
              <w:marRight w:val="0"/>
              <w:marTop w:val="0"/>
              <w:marBottom w:val="0"/>
              <w:divBdr>
                <w:top w:val="none" w:sz="0" w:space="0" w:color="auto"/>
                <w:left w:val="none" w:sz="0" w:space="0" w:color="auto"/>
                <w:bottom w:val="none" w:sz="0" w:space="0" w:color="auto"/>
                <w:right w:val="none" w:sz="0" w:space="0" w:color="auto"/>
              </w:divBdr>
            </w:div>
            <w:div w:id="1127891168">
              <w:marLeft w:val="0"/>
              <w:marRight w:val="0"/>
              <w:marTop w:val="0"/>
              <w:marBottom w:val="0"/>
              <w:divBdr>
                <w:top w:val="none" w:sz="0" w:space="0" w:color="auto"/>
                <w:left w:val="none" w:sz="0" w:space="0" w:color="auto"/>
                <w:bottom w:val="none" w:sz="0" w:space="0" w:color="auto"/>
                <w:right w:val="none" w:sz="0" w:space="0" w:color="auto"/>
              </w:divBdr>
            </w:div>
            <w:div w:id="1707414777">
              <w:marLeft w:val="0"/>
              <w:marRight w:val="0"/>
              <w:marTop w:val="0"/>
              <w:marBottom w:val="0"/>
              <w:divBdr>
                <w:top w:val="none" w:sz="0" w:space="0" w:color="auto"/>
                <w:left w:val="none" w:sz="0" w:space="0" w:color="auto"/>
                <w:bottom w:val="none" w:sz="0" w:space="0" w:color="auto"/>
                <w:right w:val="none" w:sz="0" w:space="0" w:color="auto"/>
              </w:divBdr>
            </w:div>
            <w:div w:id="831483958">
              <w:marLeft w:val="0"/>
              <w:marRight w:val="0"/>
              <w:marTop w:val="0"/>
              <w:marBottom w:val="0"/>
              <w:divBdr>
                <w:top w:val="none" w:sz="0" w:space="0" w:color="auto"/>
                <w:left w:val="none" w:sz="0" w:space="0" w:color="auto"/>
                <w:bottom w:val="none" w:sz="0" w:space="0" w:color="auto"/>
                <w:right w:val="none" w:sz="0" w:space="0" w:color="auto"/>
              </w:divBdr>
            </w:div>
            <w:div w:id="1919828783">
              <w:marLeft w:val="0"/>
              <w:marRight w:val="0"/>
              <w:marTop w:val="0"/>
              <w:marBottom w:val="0"/>
              <w:divBdr>
                <w:top w:val="none" w:sz="0" w:space="0" w:color="auto"/>
                <w:left w:val="none" w:sz="0" w:space="0" w:color="auto"/>
                <w:bottom w:val="none" w:sz="0" w:space="0" w:color="auto"/>
                <w:right w:val="none" w:sz="0" w:space="0" w:color="auto"/>
              </w:divBdr>
            </w:div>
            <w:div w:id="28796492">
              <w:marLeft w:val="0"/>
              <w:marRight w:val="0"/>
              <w:marTop w:val="0"/>
              <w:marBottom w:val="0"/>
              <w:divBdr>
                <w:top w:val="none" w:sz="0" w:space="0" w:color="auto"/>
                <w:left w:val="none" w:sz="0" w:space="0" w:color="auto"/>
                <w:bottom w:val="none" w:sz="0" w:space="0" w:color="auto"/>
                <w:right w:val="none" w:sz="0" w:space="0" w:color="auto"/>
              </w:divBdr>
            </w:div>
            <w:div w:id="205261859">
              <w:marLeft w:val="0"/>
              <w:marRight w:val="0"/>
              <w:marTop w:val="0"/>
              <w:marBottom w:val="0"/>
              <w:divBdr>
                <w:top w:val="none" w:sz="0" w:space="0" w:color="auto"/>
                <w:left w:val="none" w:sz="0" w:space="0" w:color="auto"/>
                <w:bottom w:val="none" w:sz="0" w:space="0" w:color="auto"/>
                <w:right w:val="none" w:sz="0" w:space="0" w:color="auto"/>
              </w:divBdr>
            </w:div>
            <w:div w:id="926765984">
              <w:marLeft w:val="0"/>
              <w:marRight w:val="0"/>
              <w:marTop w:val="0"/>
              <w:marBottom w:val="0"/>
              <w:divBdr>
                <w:top w:val="none" w:sz="0" w:space="0" w:color="auto"/>
                <w:left w:val="none" w:sz="0" w:space="0" w:color="auto"/>
                <w:bottom w:val="none" w:sz="0" w:space="0" w:color="auto"/>
                <w:right w:val="none" w:sz="0" w:space="0" w:color="auto"/>
              </w:divBdr>
            </w:div>
            <w:div w:id="941493649">
              <w:marLeft w:val="0"/>
              <w:marRight w:val="0"/>
              <w:marTop w:val="0"/>
              <w:marBottom w:val="0"/>
              <w:divBdr>
                <w:top w:val="none" w:sz="0" w:space="0" w:color="auto"/>
                <w:left w:val="none" w:sz="0" w:space="0" w:color="auto"/>
                <w:bottom w:val="none" w:sz="0" w:space="0" w:color="auto"/>
                <w:right w:val="none" w:sz="0" w:space="0" w:color="auto"/>
              </w:divBdr>
            </w:div>
            <w:div w:id="2107770902">
              <w:marLeft w:val="0"/>
              <w:marRight w:val="0"/>
              <w:marTop w:val="0"/>
              <w:marBottom w:val="0"/>
              <w:divBdr>
                <w:top w:val="none" w:sz="0" w:space="0" w:color="auto"/>
                <w:left w:val="none" w:sz="0" w:space="0" w:color="auto"/>
                <w:bottom w:val="none" w:sz="0" w:space="0" w:color="auto"/>
                <w:right w:val="none" w:sz="0" w:space="0" w:color="auto"/>
              </w:divBdr>
            </w:div>
            <w:div w:id="966161242">
              <w:marLeft w:val="0"/>
              <w:marRight w:val="0"/>
              <w:marTop w:val="0"/>
              <w:marBottom w:val="0"/>
              <w:divBdr>
                <w:top w:val="none" w:sz="0" w:space="0" w:color="auto"/>
                <w:left w:val="none" w:sz="0" w:space="0" w:color="auto"/>
                <w:bottom w:val="none" w:sz="0" w:space="0" w:color="auto"/>
                <w:right w:val="none" w:sz="0" w:space="0" w:color="auto"/>
              </w:divBdr>
            </w:div>
            <w:div w:id="1537501673">
              <w:marLeft w:val="0"/>
              <w:marRight w:val="0"/>
              <w:marTop w:val="0"/>
              <w:marBottom w:val="0"/>
              <w:divBdr>
                <w:top w:val="none" w:sz="0" w:space="0" w:color="auto"/>
                <w:left w:val="none" w:sz="0" w:space="0" w:color="auto"/>
                <w:bottom w:val="none" w:sz="0" w:space="0" w:color="auto"/>
                <w:right w:val="none" w:sz="0" w:space="0" w:color="auto"/>
              </w:divBdr>
            </w:div>
            <w:div w:id="1222863091">
              <w:marLeft w:val="0"/>
              <w:marRight w:val="0"/>
              <w:marTop w:val="0"/>
              <w:marBottom w:val="0"/>
              <w:divBdr>
                <w:top w:val="none" w:sz="0" w:space="0" w:color="auto"/>
                <w:left w:val="none" w:sz="0" w:space="0" w:color="auto"/>
                <w:bottom w:val="none" w:sz="0" w:space="0" w:color="auto"/>
                <w:right w:val="none" w:sz="0" w:space="0" w:color="auto"/>
              </w:divBdr>
            </w:div>
            <w:div w:id="1307512022">
              <w:marLeft w:val="0"/>
              <w:marRight w:val="0"/>
              <w:marTop w:val="0"/>
              <w:marBottom w:val="0"/>
              <w:divBdr>
                <w:top w:val="none" w:sz="0" w:space="0" w:color="auto"/>
                <w:left w:val="none" w:sz="0" w:space="0" w:color="auto"/>
                <w:bottom w:val="none" w:sz="0" w:space="0" w:color="auto"/>
                <w:right w:val="none" w:sz="0" w:space="0" w:color="auto"/>
              </w:divBdr>
            </w:div>
            <w:div w:id="1754889202">
              <w:marLeft w:val="0"/>
              <w:marRight w:val="0"/>
              <w:marTop w:val="0"/>
              <w:marBottom w:val="0"/>
              <w:divBdr>
                <w:top w:val="none" w:sz="0" w:space="0" w:color="auto"/>
                <w:left w:val="none" w:sz="0" w:space="0" w:color="auto"/>
                <w:bottom w:val="none" w:sz="0" w:space="0" w:color="auto"/>
                <w:right w:val="none" w:sz="0" w:space="0" w:color="auto"/>
              </w:divBdr>
            </w:div>
            <w:div w:id="840853115">
              <w:marLeft w:val="0"/>
              <w:marRight w:val="0"/>
              <w:marTop w:val="0"/>
              <w:marBottom w:val="0"/>
              <w:divBdr>
                <w:top w:val="none" w:sz="0" w:space="0" w:color="auto"/>
                <w:left w:val="none" w:sz="0" w:space="0" w:color="auto"/>
                <w:bottom w:val="none" w:sz="0" w:space="0" w:color="auto"/>
                <w:right w:val="none" w:sz="0" w:space="0" w:color="auto"/>
              </w:divBdr>
            </w:div>
            <w:div w:id="621884322">
              <w:marLeft w:val="0"/>
              <w:marRight w:val="0"/>
              <w:marTop w:val="0"/>
              <w:marBottom w:val="0"/>
              <w:divBdr>
                <w:top w:val="none" w:sz="0" w:space="0" w:color="auto"/>
                <w:left w:val="none" w:sz="0" w:space="0" w:color="auto"/>
                <w:bottom w:val="none" w:sz="0" w:space="0" w:color="auto"/>
                <w:right w:val="none" w:sz="0" w:space="0" w:color="auto"/>
              </w:divBdr>
            </w:div>
            <w:div w:id="1555845907">
              <w:marLeft w:val="0"/>
              <w:marRight w:val="0"/>
              <w:marTop w:val="0"/>
              <w:marBottom w:val="0"/>
              <w:divBdr>
                <w:top w:val="none" w:sz="0" w:space="0" w:color="auto"/>
                <w:left w:val="none" w:sz="0" w:space="0" w:color="auto"/>
                <w:bottom w:val="none" w:sz="0" w:space="0" w:color="auto"/>
                <w:right w:val="none" w:sz="0" w:space="0" w:color="auto"/>
              </w:divBdr>
            </w:div>
            <w:div w:id="796995377">
              <w:marLeft w:val="0"/>
              <w:marRight w:val="0"/>
              <w:marTop w:val="0"/>
              <w:marBottom w:val="0"/>
              <w:divBdr>
                <w:top w:val="none" w:sz="0" w:space="0" w:color="auto"/>
                <w:left w:val="none" w:sz="0" w:space="0" w:color="auto"/>
                <w:bottom w:val="none" w:sz="0" w:space="0" w:color="auto"/>
                <w:right w:val="none" w:sz="0" w:space="0" w:color="auto"/>
              </w:divBdr>
            </w:div>
            <w:div w:id="2106879578">
              <w:marLeft w:val="0"/>
              <w:marRight w:val="0"/>
              <w:marTop w:val="0"/>
              <w:marBottom w:val="0"/>
              <w:divBdr>
                <w:top w:val="none" w:sz="0" w:space="0" w:color="auto"/>
                <w:left w:val="none" w:sz="0" w:space="0" w:color="auto"/>
                <w:bottom w:val="none" w:sz="0" w:space="0" w:color="auto"/>
                <w:right w:val="none" w:sz="0" w:space="0" w:color="auto"/>
              </w:divBdr>
            </w:div>
            <w:div w:id="180704693">
              <w:marLeft w:val="0"/>
              <w:marRight w:val="0"/>
              <w:marTop w:val="0"/>
              <w:marBottom w:val="0"/>
              <w:divBdr>
                <w:top w:val="none" w:sz="0" w:space="0" w:color="auto"/>
                <w:left w:val="none" w:sz="0" w:space="0" w:color="auto"/>
                <w:bottom w:val="none" w:sz="0" w:space="0" w:color="auto"/>
                <w:right w:val="none" w:sz="0" w:space="0" w:color="auto"/>
              </w:divBdr>
            </w:div>
            <w:div w:id="442530063">
              <w:marLeft w:val="0"/>
              <w:marRight w:val="0"/>
              <w:marTop w:val="0"/>
              <w:marBottom w:val="0"/>
              <w:divBdr>
                <w:top w:val="none" w:sz="0" w:space="0" w:color="auto"/>
                <w:left w:val="none" w:sz="0" w:space="0" w:color="auto"/>
                <w:bottom w:val="none" w:sz="0" w:space="0" w:color="auto"/>
                <w:right w:val="none" w:sz="0" w:space="0" w:color="auto"/>
              </w:divBdr>
            </w:div>
            <w:div w:id="1360280982">
              <w:marLeft w:val="0"/>
              <w:marRight w:val="0"/>
              <w:marTop w:val="0"/>
              <w:marBottom w:val="0"/>
              <w:divBdr>
                <w:top w:val="none" w:sz="0" w:space="0" w:color="auto"/>
                <w:left w:val="none" w:sz="0" w:space="0" w:color="auto"/>
                <w:bottom w:val="none" w:sz="0" w:space="0" w:color="auto"/>
                <w:right w:val="none" w:sz="0" w:space="0" w:color="auto"/>
              </w:divBdr>
            </w:div>
            <w:div w:id="884637022">
              <w:marLeft w:val="0"/>
              <w:marRight w:val="0"/>
              <w:marTop w:val="0"/>
              <w:marBottom w:val="0"/>
              <w:divBdr>
                <w:top w:val="none" w:sz="0" w:space="0" w:color="auto"/>
                <w:left w:val="none" w:sz="0" w:space="0" w:color="auto"/>
                <w:bottom w:val="none" w:sz="0" w:space="0" w:color="auto"/>
                <w:right w:val="none" w:sz="0" w:space="0" w:color="auto"/>
              </w:divBdr>
            </w:div>
            <w:div w:id="620261114">
              <w:marLeft w:val="0"/>
              <w:marRight w:val="0"/>
              <w:marTop w:val="0"/>
              <w:marBottom w:val="0"/>
              <w:divBdr>
                <w:top w:val="none" w:sz="0" w:space="0" w:color="auto"/>
                <w:left w:val="none" w:sz="0" w:space="0" w:color="auto"/>
                <w:bottom w:val="none" w:sz="0" w:space="0" w:color="auto"/>
                <w:right w:val="none" w:sz="0" w:space="0" w:color="auto"/>
              </w:divBdr>
            </w:div>
            <w:div w:id="412972976">
              <w:marLeft w:val="0"/>
              <w:marRight w:val="0"/>
              <w:marTop w:val="0"/>
              <w:marBottom w:val="0"/>
              <w:divBdr>
                <w:top w:val="none" w:sz="0" w:space="0" w:color="auto"/>
                <w:left w:val="none" w:sz="0" w:space="0" w:color="auto"/>
                <w:bottom w:val="none" w:sz="0" w:space="0" w:color="auto"/>
                <w:right w:val="none" w:sz="0" w:space="0" w:color="auto"/>
              </w:divBdr>
            </w:div>
            <w:div w:id="1414552482">
              <w:marLeft w:val="0"/>
              <w:marRight w:val="0"/>
              <w:marTop w:val="0"/>
              <w:marBottom w:val="0"/>
              <w:divBdr>
                <w:top w:val="none" w:sz="0" w:space="0" w:color="auto"/>
                <w:left w:val="none" w:sz="0" w:space="0" w:color="auto"/>
                <w:bottom w:val="none" w:sz="0" w:space="0" w:color="auto"/>
                <w:right w:val="none" w:sz="0" w:space="0" w:color="auto"/>
              </w:divBdr>
            </w:div>
            <w:div w:id="54939930">
              <w:marLeft w:val="0"/>
              <w:marRight w:val="0"/>
              <w:marTop w:val="0"/>
              <w:marBottom w:val="0"/>
              <w:divBdr>
                <w:top w:val="none" w:sz="0" w:space="0" w:color="auto"/>
                <w:left w:val="none" w:sz="0" w:space="0" w:color="auto"/>
                <w:bottom w:val="none" w:sz="0" w:space="0" w:color="auto"/>
                <w:right w:val="none" w:sz="0" w:space="0" w:color="auto"/>
              </w:divBdr>
            </w:div>
            <w:div w:id="1752851168">
              <w:marLeft w:val="0"/>
              <w:marRight w:val="0"/>
              <w:marTop w:val="0"/>
              <w:marBottom w:val="0"/>
              <w:divBdr>
                <w:top w:val="none" w:sz="0" w:space="0" w:color="auto"/>
                <w:left w:val="none" w:sz="0" w:space="0" w:color="auto"/>
                <w:bottom w:val="none" w:sz="0" w:space="0" w:color="auto"/>
                <w:right w:val="none" w:sz="0" w:space="0" w:color="auto"/>
              </w:divBdr>
            </w:div>
            <w:div w:id="1171598934">
              <w:marLeft w:val="0"/>
              <w:marRight w:val="0"/>
              <w:marTop w:val="0"/>
              <w:marBottom w:val="0"/>
              <w:divBdr>
                <w:top w:val="none" w:sz="0" w:space="0" w:color="auto"/>
                <w:left w:val="none" w:sz="0" w:space="0" w:color="auto"/>
                <w:bottom w:val="none" w:sz="0" w:space="0" w:color="auto"/>
                <w:right w:val="none" w:sz="0" w:space="0" w:color="auto"/>
              </w:divBdr>
            </w:div>
            <w:div w:id="673656061">
              <w:marLeft w:val="0"/>
              <w:marRight w:val="0"/>
              <w:marTop w:val="0"/>
              <w:marBottom w:val="0"/>
              <w:divBdr>
                <w:top w:val="none" w:sz="0" w:space="0" w:color="auto"/>
                <w:left w:val="none" w:sz="0" w:space="0" w:color="auto"/>
                <w:bottom w:val="none" w:sz="0" w:space="0" w:color="auto"/>
                <w:right w:val="none" w:sz="0" w:space="0" w:color="auto"/>
              </w:divBdr>
            </w:div>
            <w:div w:id="188029317">
              <w:marLeft w:val="0"/>
              <w:marRight w:val="0"/>
              <w:marTop w:val="0"/>
              <w:marBottom w:val="0"/>
              <w:divBdr>
                <w:top w:val="none" w:sz="0" w:space="0" w:color="auto"/>
                <w:left w:val="none" w:sz="0" w:space="0" w:color="auto"/>
                <w:bottom w:val="none" w:sz="0" w:space="0" w:color="auto"/>
                <w:right w:val="none" w:sz="0" w:space="0" w:color="auto"/>
              </w:divBdr>
            </w:div>
            <w:div w:id="469325134">
              <w:marLeft w:val="0"/>
              <w:marRight w:val="0"/>
              <w:marTop w:val="0"/>
              <w:marBottom w:val="0"/>
              <w:divBdr>
                <w:top w:val="none" w:sz="0" w:space="0" w:color="auto"/>
                <w:left w:val="none" w:sz="0" w:space="0" w:color="auto"/>
                <w:bottom w:val="none" w:sz="0" w:space="0" w:color="auto"/>
                <w:right w:val="none" w:sz="0" w:space="0" w:color="auto"/>
              </w:divBdr>
            </w:div>
            <w:div w:id="1029336251">
              <w:marLeft w:val="0"/>
              <w:marRight w:val="0"/>
              <w:marTop w:val="0"/>
              <w:marBottom w:val="0"/>
              <w:divBdr>
                <w:top w:val="none" w:sz="0" w:space="0" w:color="auto"/>
                <w:left w:val="none" w:sz="0" w:space="0" w:color="auto"/>
                <w:bottom w:val="none" w:sz="0" w:space="0" w:color="auto"/>
                <w:right w:val="none" w:sz="0" w:space="0" w:color="auto"/>
              </w:divBdr>
            </w:div>
            <w:div w:id="1808550419">
              <w:marLeft w:val="0"/>
              <w:marRight w:val="0"/>
              <w:marTop w:val="0"/>
              <w:marBottom w:val="0"/>
              <w:divBdr>
                <w:top w:val="none" w:sz="0" w:space="0" w:color="auto"/>
                <w:left w:val="none" w:sz="0" w:space="0" w:color="auto"/>
                <w:bottom w:val="none" w:sz="0" w:space="0" w:color="auto"/>
                <w:right w:val="none" w:sz="0" w:space="0" w:color="auto"/>
              </w:divBdr>
            </w:div>
            <w:div w:id="1669401707">
              <w:marLeft w:val="0"/>
              <w:marRight w:val="0"/>
              <w:marTop w:val="0"/>
              <w:marBottom w:val="0"/>
              <w:divBdr>
                <w:top w:val="none" w:sz="0" w:space="0" w:color="auto"/>
                <w:left w:val="none" w:sz="0" w:space="0" w:color="auto"/>
                <w:bottom w:val="none" w:sz="0" w:space="0" w:color="auto"/>
                <w:right w:val="none" w:sz="0" w:space="0" w:color="auto"/>
              </w:divBdr>
            </w:div>
            <w:div w:id="2112508007">
              <w:marLeft w:val="0"/>
              <w:marRight w:val="0"/>
              <w:marTop w:val="0"/>
              <w:marBottom w:val="0"/>
              <w:divBdr>
                <w:top w:val="none" w:sz="0" w:space="0" w:color="auto"/>
                <w:left w:val="none" w:sz="0" w:space="0" w:color="auto"/>
                <w:bottom w:val="none" w:sz="0" w:space="0" w:color="auto"/>
                <w:right w:val="none" w:sz="0" w:space="0" w:color="auto"/>
              </w:divBdr>
            </w:div>
            <w:div w:id="672220294">
              <w:marLeft w:val="0"/>
              <w:marRight w:val="0"/>
              <w:marTop w:val="0"/>
              <w:marBottom w:val="0"/>
              <w:divBdr>
                <w:top w:val="none" w:sz="0" w:space="0" w:color="auto"/>
                <w:left w:val="none" w:sz="0" w:space="0" w:color="auto"/>
                <w:bottom w:val="none" w:sz="0" w:space="0" w:color="auto"/>
                <w:right w:val="none" w:sz="0" w:space="0" w:color="auto"/>
              </w:divBdr>
            </w:div>
            <w:div w:id="1972396692">
              <w:marLeft w:val="0"/>
              <w:marRight w:val="0"/>
              <w:marTop w:val="0"/>
              <w:marBottom w:val="0"/>
              <w:divBdr>
                <w:top w:val="none" w:sz="0" w:space="0" w:color="auto"/>
                <w:left w:val="none" w:sz="0" w:space="0" w:color="auto"/>
                <w:bottom w:val="none" w:sz="0" w:space="0" w:color="auto"/>
                <w:right w:val="none" w:sz="0" w:space="0" w:color="auto"/>
              </w:divBdr>
            </w:div>
            <w:div w:id="1616018356">
              <w:marLeft w:val="0"/>
              <w:marRight w:val="0"/>
              <w:marTop w:val="0"/>
              <w:marBottom w:val="0"/>
              <w:divBdr>
                <w:top w:val="none" w:sz="0" w:space="0" w:color="auto"/>
                <w:left w:val="none" w:sz="0" w:space="0" w:color="auto"/>
                <w:bottom w:val="none" w:sz="0" w:space="0" w:color="auto"/>
                <w:right w:val="none" w:sz="0" w:space="0" w:color="auto"/>
              </w:divBdr>
            </w:div>
            <w:div w:id="1488936835">
              <w:marLeft w:val="0"/>
              <w:marRight w:val="0"/>
              <w:marTop w:val="0"/>
              <w:marBottom w:val="0"/>
              <w:divBdr>
                <w:top w:val="none" w:sz="0" w:space="0" w:color="auto"/>
                <w:left w:val="none" w:sz="0" w:space="0" w:color="auto"/>
                <w:bottom w:val="none" w:sz="0" w:space="0" w:color="auto"/>
                <w:right w:val="none" w:sz="0" w:space="0" w:color="auto"/>
              </w:divBdr>
            </w:div>
            <w:div w:id="1232958661">
              <w:marLeft w:val="0"/>
              <w:marRight w:val="0"/>
              <w:marTop w:val="0"/>
              <w:marBottom w:val="0"/>
              <w:divBdr>
                <w:top w:val="none" w:sz="0" w:space="0" w:color="auto"/>
                <w:left w:val="none" w:sz="0" w:space="0" w:color="auto"/>
                <w:bottom w:val="none" w:sz="0" w:space="0" w:color="auto"/>
                <w:right w:val="none" w:sz="0" w:space="0" w:color="auto"/>
              </w:divBdr>
            </w:div>
            <w:div w:id="1546912994">
              <w:marLeft w:val="0"/>
              <w:marRight w:val="0"/>
              <w:marTop w:val="0"/>
              <w:marBottom w:val="0"/>
              <w:divBdr>
                <w:top w:val="none" w:sz="0" w:space="0" w:color="auto"/>
                <w:left w:val="none" w:sz="0" w:space="0" w:color="auto"/>
                <w:bottom w:val="none" w:sz="0" w:space="0" w:color="auto"/>
                <w:right w:val="none" w:sz="0" w:space="0" w:color="auto"/>
              </w:divBdr>
            </w:div>
            <w:div w:id="1758401171">
              <w:marLeft w:val="0"/>
              <w:marRight w:val="0"/>
              <w:marTop w:val="0"/>
              <w:marBottom w:val="0"/>
              <w:divBdr>
                <w:top w:val="none" w:sz="0" w:space="0" w:color="auto"/>
                <w:left w:val="none" w:sz="0" w:space="0" w:color="auto"/>
                <w:bottom w:val="none" w:sz="0" w:space="0" w:color="auto"/>
                <w:right w:val="none" w:sz="0" w:space="0" w:color="auto"/>
              </w:divBdr>
            </w:div>
            <w:div w:id="514421775">
              <w:marLeft w:val="0"/>
              <w:marRight w:val="0"/>
              <w:marTop w:val="0"/>
              <w:marBottom w:val="0"/>
              <w:divBdr>
                <w:top w:val="none" w:sz="0" w:space="0" w:color="auto"/>
                <w:left w:val="none" w:sz="0" w:space="0" w:color="auto"/>
                <w:bottom w:val="none" w:sz="0" w:space="0" w:color="auto"/>
                <w:right w:val="none" w:sz="0" w:space="0" w:color="auto"/>
              </w:divBdr>
            </w:div>
            <w:div w:id="10227803">
              <w:marLeft w:val="0"/>
              <w:marRight w:val="0"/>
              <w:marTop w:val="0"/>
              <w:marBottom w:val="0"/>
              <w:divBdr>
                <w:top w:val="none" w:sz="0" w:space="0" w:color="auto"/>
                <w:left w:val="none" w:sz="0" w:space="0" w:color="auto"/>
                <w:bottom w:val="none" w:sz="0" w:space="0" w:color="auto"/>
                <w:right w:val="none" w:sz="0" w:space="0" w:color="auto"/>
              </w:divBdr>
            </w:div>
            <w:div w:id="90469326">
              <w:marLeft w:val="0"/>
              <w:marRight w:val="0"/>
              <w:marTop w:val="0"/>
              <w:marBottom w:val="0"/>
              <w:divBdr>
                <w:top w:val="none" w:sz="0" w:space="0" w:color="auto"/>
                <w:left w:val="none" w:sz="0" w:space="0" w:color="auto"/>
                <w:bottom w:val="none" w:sz="0" w:space="0" w:color="auto"/>
                <w:right w:val="none" w:sz="0" w:space="0" w:color="auto"/>
              </w:divBdr>
            </w:div>
            <w:div w:id="1211067705">
              <w:marLeft w:val="0"/>
              <w:marRight w:val="0"/>
              <w:marTop w:val="0"/>
              <w:marBottom w:val="0"/>
              <w:divBdr>
                <w:top w:val="none" w:sz="0" w:space="0" w:color="auto"/>
                <w:left w:val="none" w:sz="0" w:space="0" w:color="auto"/>
                <w:bottom w:val="none" w:sz="0" w:space="0" w:color="auto"/>
                <w:right w:val="none" w:sz="0" w:space="0" w:color="auto"/>
              </w:divBdr>
            </w:div>
            <w:div w:id="1369600020">
              <w:marLeft w:val="0"/>
              <w:marRight w:val="0"/>
              <w:marTop w:val="0"/>
              <w:marBottom w:val="0"/>
              <w:divBdr>
                <w:top w:val="none" w:sz="0" w:space="0" w:color="auto"/>
                <w:left w:val="none" w:sz="0" w:space="0" w:color="auto"/>
                <w:bottom w:val="none" w:sz="0" w:space="0" w:color="auto"/>
                <w:right w:val="none" w:sz="0" w:space="0" w:color="auto"/>
              </w:divBdr>
            </w:div>
            <w:div w:id="1559439076">
              <w:marLeft w:val="0"/>
              <w:marRight w:val="0"/>
              <w:marTop w:val="0"/>
              <w:marBottom w:val="0"/>
              <w:divBdr>
                <w:top w:val="none" w:sz="0" w:space="0" w:color="auto"/>
                <w:left w:val="none" w:sz="0" w:space="0" w:color="auto"/>
                <w:bottom w:val="none" w:sz="0" w:space="0" w:color="auto"/>
                <w:right w:val="none" w:sz="0" w:space="0" w:color="auto"/>
              </w:divBdr>
            </w:div>
            <w:div w:id="2050379343">
              <w:marLeft w:val="0"/>
              <w:marRight w:val="0"/>
              <w:marTop w:val="0"/>
              <w:marBottom w:val="0"/>
              <w:divBdr>
                <w:top w:val="none" w:sz="0" w:space="0" w:color="auto"/>
                <w:left w:val="none" w:sz="0" w:space="0" w:color="auto"/>
                <w:bottom w:val="none" w:sz="0" w:space="0" w:color="auto"/>
                <w:right w:val="none" w:sz="0" w:space="0" w:color="auto"/>
              </w:divBdr>
            </w:div>
            <w:div w:id="1486819983">
              <w:marLeft w:val="0"/>
              <w:marRight w:val="0"/>
              <w:marTop w:val="0"/>
              <w:marBottom w:val="0"/>
              <w:divBdr>
                <w:top w:val="none" w:sz="0" w:space="0" w:color="auto"/>
                <w:left w:val="none" w:sz="0" w:space="0" w:color="auto"/>
                <w:bottom w:val="none" w:sz="0" w:space="0" w:color="auto"/>
                <w:right w:val="none" w:sz="0" w:space="0" w:color="auto"/>
              </w:divBdr>
            </w:div>
            <w:div w:id="2029210836">
              <w:marLeft w:val="0"/>
              <w:marRight w:val="0"/>
              <w:marTop w:val="0"/>
              <w:marBottom w:val="0"/>
              <w:divBdr>
                <w:top w:val="none" w:sz="0" w:space="0" w:color="auto"/>
                <w:left w:val="none" w:sz="0" w:space="0" w:color="auto"/>
                <w:bottom w:val="none" w:sz="0" w:space="0" w:color="auto"/>
                <w:right w:val="none" w:sz="0" w:space="0" w:color="auto"/>
              </w:divBdr>
            </w:div>
            <w:div w:id="23143340">
              <w:marLeft w:val="0"/>
              <w:marRight w:val="0"/>
              <w:marTop w:val="0"/>
              <w:marBottom w:val="0"/>
              <w:divBdr>
                <w:top w:val="none" w:sz="0" w:space="0" w:color="auto"/>
                <w:left w:val="none" w:sz="0" w:space="0" w:color="auto"/>
                <w:bottom w:val="none" w:sz="0" w:space="0" w:color="auto"/>
                <w:right w:val="none" w:sz="0" w:space="0" w:color="auto"/>
              </w:divBdr>
            </w:div>
            <w:div w:id="548230253">
              <w:marLeft w:val="0"/>
              <w:marRight w:val="0"/>
              <w:marTop w:val="0"/>
              <w:marBottom w:val="0"/>
              <w:divBdr>
                <w:top w:val="none" w:sz="0" w:space="0" w:color="auto"/>
                <w:left w:val="none" w:sz="0" w:space="0" w:color="auto"/>
                <w:bottom w:val="none" w:sz="0" w:space="0" w:color="auto"/>
                <w:right w:val="none" w:sz="0" w:space="0" w:color="auto"/>
              </w:divBdr>
            </w:div>
            <w:div w:id="1912079366">
              <w:marLeft w:val="0"/>
              <w:marRight w:val="0"/>
              <w:marTop w:val="0"/>
              <w:marBottom w:val="0"/>
              <w:divBdr>
                <w:top w:val="none" w:sz="0" w:space="0" w:color="auto"/>
                <w:left w:val="none" w:sz="0" w:space="0" w:color="auto"/>
                <w:bottom w:val="none" w:sz="0" w:space="0" w:color="auto"/>
                <w:right w:val="none" w:sz="0" w:space="0" w:color="auto"/>
              </w:divBdr>
            </w:div>
            <w:div w:id="1621955866">
              <w:marLeft w:val="0"/>
              <w:marRight w:val="0"/>
              <w:marTop w:val="0"/>
              <w:marBottom w:val="0"/>
              <w:divBdr>
                <w:top w:val="none" w:sz="0" w:space="0" w:color="auto"/>
                <w:left w:val="none" w:sz="0" w:space="0" w:color="auto"/>
                <w:bottom w:val="none" w:sz="0" w:space="0" w:color="auto"/>
                <w:right w:val="none" w:sz="0" w:space="0" w:color="auto"/>
              </w:divBdr>
            </w:div>
            <w:div w:id="411701610">
              <w:marLeft w:val="0"/>
              <w:marRight w:val="0"/>
              <w:marTop w:val="0"/>
              <w:marBottom w:val="0"/>
              <w:divBdr>
                <w:top w:val="none" w:sz="0" w:space="0" w:color="auto"/>
                <w:left w:val="none" w:sz="0" w:space="0" w:color="auto"/>
                <w:bottom w:val="none" w:sz="0" w:space="0" w:color="auto"/>
                <w:right w:val="none" w:sz="0" w:space="0" w:color="auto"/>
              </w:divBdr>
            </w:div>
            <w:div w:id="289211356">
              <w:marLeft w:val="0"/>
              <w:marRight w:val="0"/>
              <w:marTop w:val="0"/>
              <w:marBottom w:val="0"/>
              <w:divBdr>
                <w:top w:val="none" w:sz="0" w:space="0" w:color="auto"/>
                <w:left w:val="none" w:sz="0" w:space="0" w:color="auto"/>
                <w:bottom w:val="none" w:sz="0" w:space="0" w:color="auto"/>
                <w:right w:val="none" w:sz="0" w:space="0" w:color="auto"/>
              </w:divBdr>
            </w:div>
            <w:div w:id="672339148">
              <w:marLeft w:val="0"/>
              <w:marRight w:val="0"/>
              <w:marTop w:val="0"/>
              <w:marBottom w:val="0"/>
              <w:divBdr>
                <w:top w:val="none" w:sz="0" w:space="0" w:color="auto"/>
                <w:left w:val="none" w:sz="0" w:space="0" w:color="auto"/>
                <w:bottom w:val="none" w:sz="0" w:space="0" w:color="auto"/>
                <w:right w:val="none" w:sz="0" w:space="0" w:color="auto"/>
              </w:divBdr>
            </w:div>
            <w:div w:id="1627463768">
              <w:marLeft w:val="0"/>
              <w:marRight w:val="0"/>
              <w:marTop w:val="0"/>
              <w:marBottom w:val="0"/>
              <w:divBdr>
                <w:top w:val="none" w:sz="0" w:space="0" w:color="auto"/>
                <w:left w:val="none" w:sz="0" w:space="0" w:color="auto"/>
                <w:bottom w:val="none" w:sz="0" w:space="0" w:color="auto"/>
                <w:right w:val="none" w:sz="0" w:space="0" w:color="auto"/>
              </w:divBdr>
            </w:div>
            <w:div w:id="1668634436">
              <w:marLeft w:val="0"/>
              <w:marRight w:val="0"/>
              <w:marTop w:val="0"/>
              <w:marBottom w:val="0"/>
              <w:divBdr>
                <w:top w:val="none" w:sz="0" w:space="0" w:color="auto"/>
                <w:left w:val="none" w:sz="0" w:space="0" w:color="auto"/>
                <w:bottom w:val="none" w:sz="0" w:space="0" w:color="auto"/>
                <w:right w:val="none" w:sz="0" w:space="0" w:color="auto"/>
              </w:divBdr>
            </w:div>
            <w:div w:id="1825777510">
              <w:marLeft w:val="0"/>
              <w:marRight w:val="0"/>
              <w:marTop w:val="0"/>
              <w:marBottom w:val="0"/>
              <w:divBdr>
                <w:top w:val="none" w:sz="0" w:space="0" w:color="auto"/>
                <w:left w:val="none" w:sz="0" w:space="0" w:color="auto"/>
                <w:bottom w:val="none" w:sz="0" w:space="0" w:color="auto"/>
                <w:right w:val="none" w:sz="0" w:space="0" w:color="auto"/>
              </w:divBdr>
            </w:div>
            <w:div w:id="47725142">
              <w:marLeft w:val="0"/>
              <w:marRight w:val="0"/>
              <w:marTop w:val="0"/>
              <w:marBottom w:val="0"/>
              <w:divBdr>
                <w:top w:val="none" w:sz="0" w:space="0" w:color="auto"/>
                <w:left w:val="none" w:sz="0" w:space="0" w:color="auto"/>
                <w:bottom w:val="none" w:sz="0" w:space="0" w:color="auto"/>
                <w:right w:val="none" w:sz="0" w:space="0" w:color="auto"/>
              </w:divBdr>
            </w:div>
            <w:div w:id="405541433">
              <w:marLeft w:val="0"/>
              <w:marRight w:val="0"/>
              <w:marTop w:val="0"/>
              <w:marBottom w:val="0"/>
              <w:divBdr>
                <w:top w:val="none" w:sz="0" w:space="0" w:color="auto"/>
                <w:left w:val="none" w:sz="0" w:space="0" w:color="auto"/>
                <w:bottom w:val="none" w:sz="0" w:space="0" w:color="auto"/>
                <w:right w:val="none" w:sz="0" w:space="0" w:color="auto"/>
              </w:divBdr>
            </w:div>
            <w:div w:id="387533246">
              <w:marLeft w:val="0"/>
              <w:marRight w:val="0"/>
              <w:marTop w:val="0"/>
              <w:marBottom w:val="0"/>
              <w:divBdr>
                <w:top w:val="none" w:sz="0" w:space="0" w:color="auto"/>
                <w:left w:val="none" w:sz="0" w:space="0" w:color="auto"/>
                <w:bottom w:val="none" w:sz="0" w:space="0" w:color="auto"/>
                <w:right w:val="none" w:sz="0" w:space="0" w:color="auto"/>
              </w:divBdr>
            </w:div>
            <w:div w:id="754671370">
              <w:marLeft w:val="0"/>
              <w:marRight w:val="0"/>
              <w:marTop w:val="0"/>
              <w:marBottom w:val="0"/>
              <w:divBdr>
                <w:top w:val="none" w:sz="0" w:space="0" w:color="auto"/>
                <w:left w:val="none" w:sz="0" w:space="0" w:color="auto"/>
                <w:bottom w:val="none" w:sz="0" w:space="0" w:color="auto"/>
                <w:right w:val="none" w:sz="0" w:space="0" w:color="auto"/>
              </w:divBdr>
            </w:div>
            <w:div w:id="748890621">
              <w:marLeft w:val="0"/>
              <w:marRight w:val="0"/>
              <w:marTop w:val="0"/>
              <w:marBottom w:val="0"/>
              <w:divBdr>
                <w:top w:val="none" w:sz="0" w:space="0" w:color="auto"/>
                <w:left w:val="none" w:sz="0" w:space="0" w:color="auto"/>
                <w:bottom w:val="none" w:sz="0" w:space="0" w:color="auto"/>
                <w:right w:val="none" w:sz="0" w:space="0" w:color="auto"/>
              </w:divBdr>
            </w:div>
            <w:div w:id="1733038536">
              <w:marLeft w:val="0"/>
              <w:marRight w:val="0"/>
              <w:marTop w:val="0"/>
              <w:marBottom w:val="0"/>
              <w:divBdr>
                <w:top w:val="none" w:sz="0" w:space="0" w:color="auto"/>
                <w:left w:val="none" w:sz="0" w:space="0" w:color="auto"/>
                <w:bottom w:val="none" w:sz="0" w:space="0" w:color="auto"/>
                <w:right w:val="none" w:sz="0" w:space="0" w:color="auto"/>
              </w:divBdr>
            </w:div>
            <w:div w:id="964315122">
              <w:marLeft w:val="0"/>
              <w:marRight w:val="0"/>
              <w:marTop w:val="0"/>
              <w:marBottom w:val="0"/>
              <w:divBdr>
                <w:top w:val="none" w:sz="0" w:space="0" w:color="auto"/>
                <w:left w:val="none" w:sz="0" w:space="0" w:color="auto"/>
                <w:bottom w:val="none" w:sz="0" w:space="0" w:color="auto"/>
                <w:right w:val="none" w:sz="0" w:space="0" w:color="auto"/>
              </w:divBdr>
            </w:div>
            <w:div w:id="649211195">
              <w:marLeft w:val="0"/>
              <w:marRight w:val="0"/>
              <w:marTop w:val="0"/>
              <w:marBottom w:val="0"/>
              <w:divBdr>
                <w:top w:val="none" w:sz="0" w:space="0" w:color="auto"/>
                <w:left w:val="none" w:sz="0" w:space="0" w:color="auto"/>
                <w:bottom w:val="none" w:sz="0" w:space="0" w:color="auto"/>
                <w:right w:val="none" w:sz="0" w:space="0" w:color="auto"/>
              </w:divBdr>
            </w:div>
            <w:div w:id="1001204225">
              <w:marLeft w:val="0"/>
              <w:marRight w:val="0"/>
              <w:marTop w:val="0"/>
              <w:marBottom w:val="0"/>
              <w:divBdr>
                <w:top w:val="none" w:sz="0" w:space="0" w:color="auto"/>
                <w:left w:val="none" w:sz="0" w:space="0" w:color="auto"/>
                <w:bottom w:val="none" w:sz="0" w:space="0" w:color="auto"/>
                <w:right w:val="none" w:sz="0" w:space="0" w:color="auto"/>
              </w:divBdr>
            </w:div>
            <w:div w:id="1909728504">
              <w:marLeft w:val="0"/>
              <w:marRight w:val="0"/>
              <w:marTop w:val="0"/>
              <w:marBottom w:val="0"/>
              <w:divBdr>
                <w:top w:val="none" w:sz="0" w:space="0" w:color="auto"/>
                <w:left w:val="none" w:sz="0" w:space="0" w:color="auto"/>
                <w:bottom w:val="none" w:sz="0" w:space="0" w:color="auto"/>
                <w:right w:val="none" w:sz="0" w:space="0" w:color="auto"/>
              </w:divBdr>
            </w:div>
            <w:div w:id="1111822217">
              <w:marLeft w:val="0"/>
              <w:marRight w:val="0"/>
              <w:marTop w:val="0"/>
              <w:marBottom w:val="0"/>
              <w:divBdr>
                <w:top w:val="none" w:sz="0" w:space="0" w:color="auto"/>
                <w:left w:val="none" w:sz="0" w:space="0" w:color="auto"/>
                <w:bottom w:val="none" w:sz="0" w:space="0" w:color="auto"/>
                <w:right w:val="none" w:sz="0" w:space="0" w:color="auto"/>
              </w:divBdr>
            </w:div>
            <w:div w:id="332605813">
              <w:marLeft w:val="0"/>
              <w:marRight w:val="0"/>
              <w:marTop w:val="0"/>
              <w:marBottom w:val="0"/>
              <w:divBdr>
                <w:top w:val="none" w:sz="0" w:space="0" w:color="auto"/>
                <w:left w:val="none" w:sz="0" w:space="0" w:color="auto"/>
                <w:bottom w:val="none" w:sz="0" w:space="0" w:color="auto"/>
                <w:right w:val="none" w:sz="0" w:space="0" w:color="auto"/>
              </w:divBdr>
            </w:div>
            <w:div w:id="1938711116">
              <w:marLeft w:val="0"/>
              <w:marRight w:val="0"/>
              <w:marTop w:val="0"/>
              <w:marBottom w:val="0"/>
              <w:divBdr>
                <w:top w:val="none" w:sz="0" w:space="0" w:color="auto"/>
                <w:left w:val="none" w:sz="0" w:space="0" w:color="auto"/>
                <w:bottom w:val="none" w:sz="0" w:space="0" w:color="auto"/>
                <w:right w:val="none" w:sz="0" w:space="0" w:color="auto"/>
              </w:divBdr>
            </w:div>
            <w:div w:id="423036677">
              <w:marLeft w:val="0"/>
              <w:marRight w:val="0"/>
              <w:marTop w:val="0"/>
              <w:marBottom w:val="0"/>
              <w:divBdr>
                <w:top w:val="none" w:sz="0" w:space="0" w:color="auto"/>
                <w:left w:val="none" w:sz="0" w:space="0" w:color="auto"/>
                <w:bottom w:val="none" w:sz="0" w:space="0" w:color="auto"/>
                <w:right w:val="none" w:sz="0" w:space="0" w:color="auto"/>
              </w:divBdr>
            </w:div>
            <w:div w:id="1642887139">
              <w:marLeft w:val="0"/>
              <w:marRight w:val="0"/>
              <w:marTop w:val="0"/>
              <w:marBottom w:val="0"/>
              <w:divBdr>
                <w:top w:val="none" w:sz="0" w:space="0" w:color="auto"/>
                <w:left w:val="none" w:sz="0" w:space="0" w:color="auto"/>
                <w:bottom w:val="none" w:sz="0" w:space="0" w:color="auto"/>
                <w:right w:val="none" w:sz="0" w:space="0" w:color="auto"/>
              </w:divBdr>
            </w:div>
            <w:div w:id="1611351386">
              <w:marLeft w:val="0"/>
              <w:marRight w:val="0"/>
              <w:marTop w:val="0"/>
              <w:marBottom w:val="0"/>
              <w:divBdr>
                <w:top w:val="none" w:sz="0" w:space="0" w:color="auto"/>
                <w:left w:val="none" w:sz="0" w:space="0" w:color="auto"/>
                <w:bottom w:val="none" w:sz="0" w:space="0" w:color="auto"/>
                <w:right w:val="none" w:sz="0" w:space="0" w:color="auto"/>
              </w:divBdr>
            </w:div>
            <w:div w:id="488247952">
              <w:marLeft w:val="0"/>
              <w:marRight w:val="0"/>
              <w:marTop w:val="0"/>
              <w:marBottom w:val="0"/>
              <w:divBdr>
                <w:top w:val="none" w:sz="0" w:space="0" w:color="auto"/>
                <w:left w:val="none" w:sz="0" w:space="0" w:color="auto"/>
                <w:bottom w:val="none" w:sz="0" w:space="0" w:color="auto"/>
                <w:right w:val="none" w:sz="0" w:space="0" w:color="auto"/>
              </w:divBdr>
            </w:div>
            <w:div w:id="654797729">
              <w:marLeft w:val="0"/>
              <w:marRight w:val="0"/>
              <w:marTop w:val="0"/>
              <w:marBottom w:val="0"/>
              <w:divBdr>
                <w:top w:val="none" w:sz="0" w:space="0" w:color="auto"/>
                <w:left w:val="none" w:sz="0" w:space="0" w:color="auto"/>
                <w:bottom w:val="none" w:sz="0" w:space="0" w:color="auto"/>
                <w:right w:val="none" w:sz="0" w:space="0" w:color="auto"/>
              </w:divBdr>
            </w:div>
            <w:div w:id="563369180">
              <w:marLeft w:val="0"/>
              <w:marRight w:val="0"/>
              <w:marTop w:val="0"/>
              <w:marBottom w:val="0"/>
              <w:divBdr>
                <w:top w:val="none" w:sz="0" w:space="0" w:color="auto"/>
                <w:left w:val="none" w:sz="0" w:space="0" w:color="auto"/>
                <w:bottom w:val="none" w:sz="0" w:space="0" w:color="auto"/>
                <w:right w:val="none" w:sz="0" w:space="0" w:color="auto"/>
              </w:divBdr>
            </w:div>
            <w:div w:id="590087946">
              <w:marLeft w:val="0"/>
              <w:marRight w:val="0"/>
              <w:marTop w:val="0"/>
              <w:marBottom w:val="0"/>
              <w:divBdr>
                <w:top w:val="none" w:sz="0" w:space="0" w:color="auto"/>
                <w:left w:val="none" w:sz="0" w:space="0" w:color="auto"/>
                <w:bottom w:val="none" w:sz="0" w:space="0" w:color="auto"/>
                <w:right w:val="none" w:sz="0" w:space="0" w:color="auto"/>
              </w:divBdr>
            </w:div>
            <w:div w:id="84963618">
              <w:marLeft w:val="0"/>
              <w:marRight w:val="0"/>
              <w:marTop w:val="0"/>
              <w:marBottom w:val="0"/>
              <w:divBdr>
                <w:top w:val="none" w:sz="0" w:space="0" w:color="auto"/>
                <w:left w:val="none" w:sz="0" w:space="0" w:color="auto"/>
                <w:bottom w:val="none" w:sz="0" w:space="0" w:color="auto"/>
                <w:right w:val="none" w:sz="0" w:space="0" w:color="auto"/>
              </w:divBdr>
            </w:div>
            <w:div w:id="1638953574">
              <w:marLeft w:val="0"/>
              <w:marRight w:val="0"/>
              <w:marTop w:val="0"/>
              <w:marBottom w:val="0"/>
              <w:divBdr>
                <w:top w:val="none" w:sz="0" w:space="0" w:color="auto"/>
                <w:left w:val="none" w:sz="0" w:space="0" w:color="auto"/>
                <w:bottom w:val="none" w:sz="0" w:space="0" w:color="auto"/>
                <w:right w:val="none" w:sz="0" w:space="0" w:color="auto"/>
              </w:divBdr>
            </w:div>
            <w:div w:id="1570580668">
              <w:marLeft w:val="0"/>
              <w:marRight w:val="0"/>
              <w:marTop w:val="0"/>
              <w:marBottom w:val="0"/>
              <w:divBdr>
                <w:top w:val="none" w:sz="0" w:space="0" w:color="auto"/>
                <w:left w:val="none" w:sz="0" w:space="0" w:color="auto"/>
                <w:bottom w:val="none" w:sz="0" w:space="0" w:color="auto"/>
                <w:right w:val="none" w:sz="0" w:space="0" w:color="auto"/>
              </w:divBdr>
            </w:div>
            <w:div w:id="1178932328">
              <w:marLeft w:val="0"/>
              <w:marRight w:val="0"/>
              <w:marTop w:val="0"/>
              <w:marBottom w:val="0"/>
              <w:divBdr>
                <w:top w:val="none" w:sz="0" w:space="0" w:color="auto"/>
                <w:left w:val="none" w:sz="0" w:space="0" w:color="auto"/>
                <w:bottom w:val="none" w:sz="0" w:space="0" w:color="auto"/>
                <w:right w:val="none" w:sz="0" w:space="0" w:color="auto"/>
              </w:divBdr>
            </w:div>
            <w:div w:id="2023429242">
              <w:marLeft w:val="0"/>
              <w:marRight w:val="0"/>
              <w:marTop w:val="0"/>
              <w:marBottom w:val="0"/>
              <w:divBdr>
                <w:top w:val="none" w:sz="0" w:space="0" w:color="auto"/>
                <w:left w:val="none" w:sz="0" w:space="0" w:color="auto"/>
                <w:bottom w:val="none" w:sz="0" w:space="0" w:color="auto"/>
                <w:right w:val="none" w:sz="0" w:space="0" w:color="auto"/>
              </w:divBdr>
            </w:div>
            <w:div w:id="606742029">
              <w:marLeft w:val="0"/>
              <w:marRight w:val="0"/>
              <w:marTop w:val="0"/>
              <w:marBottom w:val="0"/>
              <w:divBdr>
                <w:top w:val="none" w:sz="0" w:space="0" w:color="auto"/>
                <w:left w:val="none" w:sz="0" w:space="0" w:color="auto"/>
                <w:bottom w:val="none" w:sz="0" w:space="0" w:color="auto"/>
                <w:right w:val="none" w:sz="0" w:space="0" w:color="auto"/>
              </w:divBdr>
            </w:div>
            <w:div w:id="1338267335">
              <w:marLeft w:val="0"/>
              <w:marRight w:val="0"/>
              <w:marTop w:val="0"/>
              <w:marBottom w:val="0"/>
              <w:divBdr>
                <w:top w:val="none" w:sz="0" w:space="0" w:color="auto"/>
                <w:left w:val="none" w:sz="0" w:space="0" w:color="auto"/>
                <w:bottom w:val="none" w:sz="0" w:space="0" w:color="auto"/>
                <w:right w:val="none" w:sz="0" w:space="0" w:color="auto"/>
              </w:divBdr>
            </w:div>
            <w:div w:id="858591864">
              <w:marLeft w:val="0"/>
              <w:marRight w:val="0"/>
              <w:marTop w:val="0"/>
              <w:marBottom w:val="0"/>
              <w:divBdr>
                <w:top w:val="none" w:sz="0" w:space="0" w:color="auto"/>
                <w:left w:val="none" w:sz="0" w:space="0" w:color="auto"/>
                <w:bottom w:val="none" w:sz="0" w:space="0" w:color="auto"/>
                <w:right w:val="none" w:sz="0" w:space="0" w:color="auto"/>
              </w:divBdr>
            </w:div>
            <w:div w:id="58327978">
              <w:marLeft w:val="0"/>
              <w:marRight w:val="0"/>
              <w:marTop w:val="0"/>
              <w:marBottom w:val="0"/>
              <w:divBdr>
                <w:top w:val="none" w:sz="0" w:space="0" w:color="auto"/>
                <w:left w:val="none" w:sz="0" w:space="0" w:color="auto"/>
                <w:bottom w:val="none" w:sz="0" w:space="0" w:color="auto"/>
                <w:right w:val="none" w:sz="0" w:space="0" w:color="auto"/>
              </w:divBdr>
            </w:div>
            <w:div w:id="382213343">
              <w:marLeft w:val="0"/>
              <w:marRight w:val="0"/>
              <w:marTop w:val="0"/>
              <w:marBottom w:val="0"/>
              <w:divBdr>
                <w:top w:val="none" w:sz="0" w:space="0" w:color="auto"/>
                <w:left w:val="none" w:sz="0" w:space="0" w:color="auto"/>
                <w:bottom w:val="none" w:sz="0" w:space="0" w:color="auto"/>
                <w:right w:val="none" w:sz="0" w:space="0" w:color="auto"/>
              </w:divBdr>
            </w:div>
            <w:div w:id="932130314">
              <w:marLeft w:val="0"/>
              <w:marRight w:val="0"/>
              <w:marTop w:val="0"/>
              <w:marBottom w:val="0"/>
              <w:divBdr>
                <w:top w:val="none" w:sz="0" w:space="0" w:color="auto"/>
                <w:left w:val="none" w:sz="0" w:space="0" w:color="auto"/>
                <w:bottom w:val="none" w:sz="0" w:space="0" w:color="auto"/>
                <w:right w:val="none" w:sz="0" w:space="0" w:color="auto"/>
              </w:divBdr>
            </w:div>
            <w:div w:id="1351101546">
              <w:marLeft w:val="0"/>
              <w:marRight w:val="0"/>
              <w:marTop w:val="0"/>
              <w:marBottom w:val="0"/>
              <w:divBdr>
                <w:top w:val="none" w:sz="0" w:space="0" w:color="auto"/>
                <w:left w:val="none" w:sz="0" w:space="0" w:color="auto"/>
                <w:bottom w:val="none" w:sz="0" w:space="0" w:color="auto"/>
                <w:right w:val="none" w:sz="0" w:space="0" w:color="auto"/>
              </w:divBdr>
            </w:div>
            <w:div w:id="2032219990">
              <w:marLeft w:val="0"/>
              <w:marRight w:val="0"/>
              <w:marTop w:val="0"/>
              <w:marBottom w:val="0"/>
              <w:divBdr>
                <w:top w:val="none" w:sz="0" w:space="0" w:color="auto"/>
                <w:left w:val="none" w:sz="0" w:space="0" w:color="auto"/>
                <w:bottom w:val="none" w:sz="0" w:space="0" w:color="auto"/>
                <w:right w:val="none" w:sz="0" w:space="0" w:color="auto"/>
              </w:divBdr>
            </w:div>
            <w:div w:id="96292836">
              <w:marLeft w:val="0"/>
              <w:marRight w:val="0"/>
              <w:marTop w:val="0"/>
              <w:marBottom w:val="0"/>
              <w:divBdr>
                <w:top w:val="none" w:sz="0" w:space="0" w:color="auto"/>
                <w:left w:val="none" w:sz="0" w:space="0" w:color="auto"/>
                <w:bottom w:val="none" w:sz="0" w:space="0" w:color="auto"/>
                <w:right w:val="none" w:sz="0" w:space="0" w:color="auto"/>
              </w:divBdr>
            </w:div>
            <w:div w:id="1911384682">
              <w:marLeft w:val="0"/>
              <w:marRight w:val="0"/>
              <w:marTop w:val="0"/>
              <w:marBottom w:val="0"/>
              <w:divBdr>
                <w:top w:val="none" w:sz="0" w:space="0" w:color="auto"/>
                <w:left w:val="none" w:sz="0" w:space="0" w:color="auto"/>
                <w:bottom w:val="none" w:sz="0" w:space="0" w:color="auto"/>
                <w:right w:val="none" w:sz="0" w:space="0" w:color="auto"/>
              </w:divBdr>
            </w:div>
            <w:div w:id="2032611715">
              <w:marLeft w:val="0"/>
              <w:marRight w:val="0"/>
              <w:marTop w:val="0"/>
              <w:marBottom w:val="0"/>
              <w:divBdr>
                <w:top w:val="none" w:sz="0" w:space="0" w:color="auto"/>
                <w:left w:val="none" w:sz="0" w:space="0" w:color="auto"/>
                <w:bottom w:val="none" w:sz="0" w:space="0" w:color="auto"/>
                <w:right w:val="none" w:sz="0" w:space="0" w:color="auto"/>
              </w:divBdr>
            </w:div>
            <w:div w:id="1953710457">
              <w:marLeft w:val="0"/>
              <w:marRight w:val="0"/>
              <w:marTop w:val="0"/>
              <w:marBottom w:val="0"/>
              <w:divBdr>
                <w:top w:val="none" w:sz="0" w:space="0" w:color="auto"/>
                <w:left w:val="none" w:sz="0" w:space="0" w:color="auto"/>
                <w:bottom w:val="none" w:sz="0" w:space="0" w:color="auto"/>
                <w:right w:val="none" w:sz="0" w:space="0" w:color="auto"/>
              </w:divBdr>
            </w:div>
            <w:div w:id="1483699703">
              <w:marLeft w:val="0"/>
              <w:marRight w:val="0"/>
              <w:marTop w:val="0"/>
              <w:marBottom w:val="0"/>
              <w:divBdr>
                <w:top w:val="none" w:sz="0" w:space="0" w:color="auto"/>
                <w:left w:val="none" w:sz="0" w:space="0" w:color="auto"/>
                <w:bottom w:val="none" w:sz="0" w:space="0" w:color="auto"/>
                <w:right w:val="none" w:sz="0" w:space="0" w:color="auto"/>
              </w:divBdr>
            </w:div>
            <w:div w:id="1037047821">
              <w:marLeft w:val="0"/>
              <w:marRight w:val="0"/>
              <w:marTop w:val="0"/>
              <w:marBottom w:val="0"/>
              <w:divBdr>
                <w:top w:val="none" w:sz="0" w:space="0" w:color="auto"/>
                <w:left w:val="none" w:sz="0" w:space="0" w:color="auto"/>
                <w:bottom w:val="none" w:sz="0" w:space="0" w:color="auto"/>
                <w:right w:val="none" w:sz="0" w:space="0" w:color="auto"/>
              </w:divBdr>
            </w:div>
            <w:div w:id="907955603">
              <w:marLeft w:val="0"/>
              <w:marRight w:val="0"/>
              <w:marTop w:val="0"/>
              <w:marBottom w:val="0"/>
              <w:divBdr>
                <w:top w:val="none" w:sz="0" w:space="0" w:color="auto"/>
                <w:left w:val="none" w:sz="0" w:space="0" w:color="auto"/>
                <w:bottom w:val="none" w:sz="0" w:space="0" w:color="auto"/>
                <w:right w:val="none" w:sz="0" w:space="0" w:color="auto"/>
              </w:divBdr>
            </w:div>
            <w:div w:id="334572716">
              <w:marLeft w:val="0"/>
              <w:marRight w:val="0"/>
              <w:marTop w:val="0"/>
              <w:marBottom w:val="0"/>
              <w:divBdr>
                <w:top w:val="none" w:sz="0" w:space="0" w:color="auto"/>
                <w:left w:val="none" w:sz="0" w:space="0" w:color="auto"/>
                <w:bottom w:val="none" w:sz="0" w:space="0" w:color="auto"/>
                <w:right w:val="none" w:sz="0" w:space="0" w:color="auto"/>
              </w:divBdr>
            </w:div>
            <w:div w:id="1722900502">
              <w:marLeft w:val="0"/>
              <w:marRight w:val="0"/>
              <w:marTop w:val="0"/>
              <w:marBottom w:val="0"/>
              <w:divBdr>
                <w:top w:val="none" w:sz="0" w:space="0" w:color="auto"/>
                <w:left w:val="none" w:sz="0" w:space="0" w:color="auto"/>
                <w:bottom w:val="none" w:sz="0" w:space="0" w:color="auto"/>
                <w:right w:val="none" w:sz="0" w:space="0" w:color="auto"/>
              </w:divBdr>
            </w:div>
            <w:div w:id="1553689732">
              <w:marLeft w:val="0"/>
              <w:marRight w:val="0"/>
              <w:marTop w:val="0"/>
              <w:marBottom w:val="0"/>
              <w:divBdr>
                <w:top w:val="none" w:sz="0" w:space="0" w:color="auto"/>
                <w:left w:val="none" w:sz="0" w:space="0" w:color="auto"/>
                <w:bottom w:val="none" w:sz="0" w:space="0" w:color="auto"/>
                <w:right w:val="none" w:sz="0" w:space="0" w:color="auto"/>
              </w:divBdr>
            </w:div>
            <w:div w:id="1036275870">
              <w:marLeft w:val="0"/>
              <w:marRight w:val="0"/>
              <w:marTop w:val="0"/>
              <w:marBottom w:val="0"/>
              <w:divBdr>
                <w:top w:val="none" w:sz="0" w:space="0" w:color="auto"/>
                <w:left w:val="none" w:sz="0" w:space="0" w:color="auto"/>
                <w:bottom w:val="none" w:sz="0" w:space="0" w:color="auto"/>
                <w:right w:val="none" w:sz="0" w:space="0" w:color="auto"/>
              </w:divBdr>
            </w:div>
            <w:div w:id="1312566219">
              <w:marLeft w:val="0"/>
              <w:marRight w:val="0"/>
              <w:marTop w:val="0"/>
              <w:marBottom w:val="0"/>
              <w:divBdr>
                <w:top w:val="none" w:sz="0" w:space="0" w:color="auto"/>
                <w:left w:val="none" w:sz="0" w:space="0" w:color="auto"/>
                <w:bottom w:val="none" w:sz="0" w:space="0" w:color="auto"/>
                <w:right w:val="none" w:sz="0" w:space="0" w:color="auto"/>
              </w:divBdr>
            </w:div>
            <w:div w:id="295379137">
              <w:marLeft w:val="0"/>
              <w:marRight w:val="0"/>
              <w:marTop w:val="0"/>
              <w:marBottom w:val="0"/>
              <w:divBdr>
                <w:top w:val="none" w:sz="0" w:space="0" w:color="auto"/>
                <w:left w:val="none" w:sz="0" w:space="0" w:color="auto"/>
                <w:bottom w:val="none" w:sz="0" w:space="0" w:color="auto"/>
                <w:right w:val="none" w:sz="0" w:space="0" w:color="auto"/>
              </w:divBdr>
            </w:div>
            <w:div w:id="522018088">
              <w:marLeft w:val="0"/>
              <w:marRight w:val="0"/>
              <w:marTop w:val="0"/>
              <w:marBottom w:val="0"/>
              <w:divBdr>
                <w:top w:val="none" w:sz="0" w:space="0" w:color="auto"/>
                <w:left w:val="none" w:sz="0" w:space="0" w:color="auto"/>
                <w:bottom w:val="none" w:sz="0" w:space="0" w:color="auto"/>
                <w:right w:val="none" w:sz="0" w:space="0" w:color="auto"/>
              </w:divBdr>
            </w:div>
            <w:div w:id="1511603386">
              <w:marLeft w:val="0"/>
              <w:marRight w:val="0"/>
              <w:marTop w:val="0"/>
              <w:marBottom w:val="0"/>
              <w:divBdr>
                <w:top w:val="none" w:sz="0" w:space="0" w:color="auto"/>
                <w:left w:val="none" w:sz="0" w:space="0" w:color="auto"/>
                <w:bottom w:val="none" w:sz="0" w:space="0" w:color="auto"/>
                <w:right w:val="none" w:sz="0" w:space="0" w:color="auto"/>
              </w:divBdr>
            </w:div>
            <w:div w:id="968172067">
              <w:marLeft w:val="0"/>
              <w:marRight w:val="0"/>
              <w:marTop w:val="0"/>
              <w:marBottom w:val="0"/>
              <w:divBdr>
                <w:top w:val="none" w:sz="0" w:space="0" w:color="auto"/>
                <w:left w:val="none" w:sz="0" w:space="0" w:color="auto"/>
                <w:bottom w:val="none" w:sz="0" w:space="0" w:color="auto"/>
                <w:right w:val="none" w:sz="0" w:space="0" w:color="auto"/>
              </w:divBdr>
            </w:div>
            <w:div w:id="619997466">
              <w:marLeft w:val="0"/>
              <w:marRight w:val="0"/>
              <w:marTop w:val="0"/>
              <w:marBottom w:val="0"/>
              <w:divBdr>
                <w:top w:val="none" w:sz="0" w:space="0" w:color="auto"/>
                <w:left w:val="none" w:sz="0" w:space="0" w:color="auto"/>
                <w:bottom w:val="none" w:sz="0" w:space="0" w:color="auto"/>
                <w:right w:val="none" w:sz="0" w:space="0" w:color="auto"/>
              </w:divBdr>
            </w:div>
            <w:div w:id="1014502560">
              <w:marLeft w:val="0"/>
              <w:marRight w:val="0"/>
              <w:marTop w:val="0"/>
              <w:marBottom w:val="0"/>
              <w:divBdr>
                <w:top w:val="none" w:sz="0" w:space="0" w:color="auto"/>
                <w:left w:val="none" w:sz="0" w:space="0" w:color="auto"/>
                <w:bottom w:val="none" w:sz="0" w:space="0" w:color="auto"/>
                <w:right w:val="none" w:sz="0" w:space="0" w:color="auto"/>
              </w:divBdr>
            </w:div>
            <w:div w:id="1116874444">
              <w:marLeft w:val="0"/>
              <w:marRight w:val="0"/>
              <w:marTop w:val="0"/>
              <w:marBottom w:val="0"/>
              <w:divBdr>
                <w:top w:val="none" w:sz="0" w:space="0" w:color="auto"/>
                <w:left w:val="none" w:sz="0" w:space="0" w:color="auto"/>
                <w:bottom w:val="none" w:sz="0" w:space="0" w:color="auto"/>
                <w:right w:val="none" w:sz="0" w:space="0" w:color="auto"/>
              </w:divBdr>
            </w:div>
            <w:div w:id="3363036">
              <w:marLeft w:val="0"/>
              <w:marRight w:val="0"/>
              <w:marTop w:val="0"/>
              <w:marBottom w:val="0"/>
              <w:divBdr>
                <w:top w:val="none" w:sz="0" w:space="0" w:color="auto"/>
                <w:left w:val="none" w:sz="0" w:space="0" w:color="auto"/>
                <w:bottom w:val="none" w:sz="0" w:space="0" w:color="auto"/>
                <w:right w:val="none" w:sz="0" w:space="0" w:color="auto"/>
              </w:divBdr>
            </w:div>
            <w:div w:id="861095164">
              <w:marLeft w:val="0"/>
              <w:marRight w:val="0"/>
              <w:marTop w:val="0"/>
              <w:marBottom w:val="0"/>
              <w:divBdr>
                <w:top w:val="none" w:sz="0" w:space="0" w:color="auto"/>
                <w:left w:val="none" w:sz="0" w:space="0" w:color="auto"/>
                <w:bottom w:val="none" w:sz="0" w:space="0" w:color="auto"/>
                <w:right w:val="none" w:sz="0" w:space="0" w:color="auto"/>
              </w:divBdr>
            </w:div>
            <w:div w:id="468396847">
              <w:marLeft w:val="0"/>
              <w:marRight w:val="0"/>
              <w:marTop w:val="0"/>
              <w:marBottom w:val="0"/>
              <w:divBdr>
                <w:top w:val="none" w:sz="0" w:space="0" w:color="auto"/>
                <w:left w:val="none" w:sz="0" w:space="0" w:color="auto"/>
                <w:bottom w:val="none" w:sz="0" w:space="0" w:color="auto"/>
                <w:right w:val="none" w:sz="0" w:space="0" w:color="auto"/>
              </w:divBdr>
            </w:div>
            <w:div w:id="885485929">
              <w:marLeft w:val="0"/>
              <w:marRight w:val="0"/>
              <w:marTop w:val="0"/>
              <w:marBottom w:val="0"/>
              <w:divBdr>
                <w:top w:val="none" w:sz="0" w:space="0" w:color="auto"/>
                <w:left w:val="none" w:sz="0" w:space="0" w:color="auto"/>
                <w:bottom w:val="none" w:sz="0" w:space="0" w:color="auto"/>
                <w:right w:val="none" w:sz="0" w:space="0" w:color="auto"/>
              </w:divBdr>
            </w:div>
            <w:div w:id="71204605">
              <w:marLeft w:val="0"/>
              <w:marRight w:val="0"/>
              <w:marTop w:val="0"/>
              <w:marBottom w:val="0"/>
              <w:divBdr>
                <w:top w:val="none" w:sz="0" w:space="0" w:color="auto"/>
                <w:left w:val="none" w:sz="0" w:space="0" w:color="auto"/>
                <w:bottom w:val="none" w:sz="0" w:space="0" w:color="auto"/>
                <w:right w:val="none" w:sz="0" w:space="0" w:color="auto"/>
              </w:divBdr>
            </w:div>
            <w:div w:id="1894387399">
              <w:marLeft w:val="0"/>
              <w:marRight w:val="0"/>
              <w:marTop w:val="0"/>
              <w:marBottom w:val="0"/>
              <w:divBdr>
                <w:top w:val="none" w:sz="0" w:space="0" w:color="auto"/>
                <w:left w:val="none" w:sz="0" w:space="0" w:color="auto"/>
                <w:bottom w:val="none" w:sz="0" w:space="0" w:color="auto"/>
                <w:right w:val="none" w:sz="0" w:space="0" w:color="auto"/>
              </w:divBdr>
            </w:div>
            <w:div w:id="1679770147">
              <w:marLeft w:val="0"/>
              <w:marRight w:val="0"/>
              <w:marTop w:val="0"/>
              <w:marBottom w:val="0"/>
              <w:divBdr>
                <w:top w:val="none" w:sz="0" w:space="0" w:color="auto"/>
                <w:left w:val="none" w:sz="0" w:space="0" w:color="auto"/>
                <w:bottom w:val="none" w:sz="0" w:space="0" w:color="auto"/>
                <w:right w:val="none" w:sz="0" w:space="0" w:color="auto"/>
              </w:divBdr>
            </w:div>
            <w:div w:id="1683193726">
              <w:marLeft w:val="0"/>
              <w:marRight w:val="0"/>
              <w:marTop w:val="0"/>
              <w:marBottom w:val="0"/>
              <w:divBdr>
                <w:top w:val="none" w:sz="0" w:space="0" w:color="auto"/>
                <w:left w:val="none" w:sz="0" w:space="0" w:color="auto"/>
                <w:bottom w:val="none" w:sz="0" w:space="0" w:color="auto"/>
                <w:right w:val="none" w:sz="0" w:space="0" w:color="auto"/>
              </w:divBdr>
            </w:div>
            <w:div w:id="801582617">
              <w:marLeft w:val="0"/>
              <w:marRight w:val="0"/>
              <w:marTop w:val="0"/>
              <w:marBottom w:val="0"/>
              <w:divBdr>
                <w:top w:val="none" w:sz="0" w:space="0" w:color="auto"/>
                <w:left w:val="none" w:sz="0" w:space="0" w:color="auto"/>
                <w:bottom w:val="none" w:sz="0" w:space="0" w:color="auto"/>
                <w:right w:val="none" w:sz="0" w:space="0" w:color="auto"/>
              </w:divBdr>
            </w:div>
            <w:div w:id="328411907">
              <w:marLeft w:val="0"/>
              <w:marRight w:val="0"/>
              <w:marTop w:val="0"/>
              <w:marBottom w:val="0"/>
              <w:divBdr>
                <w:top w:val="none" w:sz="0" w:space="0" w:color="auto"/>
                <w:left w:val="none" w:sz="0" w:space="0" w:color="auto"/>
                <w:bottom w:val="none" w:sz="0" w:space="0" w:color="auto"/>
                <w:right w:val="none" w:sz="0" w:space="0" w:color="auto"/>
              </w:divBdr>
            </w:div>
            <w:div w:id="838470097">
              <w:marLeft w:val="0"/>
              <w:marRight w:val="0"/>
              <w:marTop w:val="0"/>
              <w:marBottom w:val="0"/>
              <w:divBdr>
                <w:top w:val="none" w:sz="0" w:space="0" w:color="auto"/>
                <w:left w:val="none" w:sz="0" w:space="0" w:color="auto"/>
                <w:bottom w:val="none" w:sz="0" w:space="0" w:color="auto"/>
                <w:right w:val="none" w:sz="0" w:space="0" w:color="auto"/>
              </w:divBdr>
            </w:div>
            <w:div w:id="370960618">
              <w:marLeft w:val="0"/>
              <w:marRight w:val="0"/>
              <w:marTop w:val="0"/>
              <w:marBottom w:val="0"/>
              <w:divBdr>
                <w:top w:val="none" w:sz="0" w:space="0" w:color="auto"/>
                <w:left w:val="none" w:sz="0" w:space="0" w:color="auto"/>
                <w:bottom w:val="none" w:sz="0" w:space="0" w:color="auto"/>
                <w:right w:val="none" w:sz="0" w:space="0" w:color="auto"/>
              </w:divBdr>
            </w:div>
            <w:div w:id="219633542">
              <w:marLeft w:val="0"/>
              <w:marRight w:val="0"/>
              <w:marTop w:val="0"/>
              <w:marBottom w:val="0"/>
              <w:divBdr>
                <w:top w:val="none" w:sz="0" w:space="0" w:color="auto"/>
                <w:left w:val="none" w:sz="0" w:space="0" w:color="auto"/>
                <w:bottom w:val="none" w:sz="0" w:space="0" w:color="auto"/>
                <w:right w:val="none" w:sz="0" w:space="0" w:color="auto"/>
              </w:divBdr>
            </w:div>
            <w:div w:id="1601064593">
              <w:marLeft w:val="0"/>
              <w:marRight w:val="0"/>
              <w:marTop w:val="0"/>
              <w:marBottom w:val="0"/>
              <w:divBdr>
                <w:top w:val="none" w:sz="0" w:space="0" w:color="auto"/>
                <w:left w:val="none" w:sz="0" w:space="0" w:color="auto"/>
                <w:bottom w:val="none" w:sz="0" w:space="0" w:color="auto"/>
                <w:right w:val="none" w:sz="0" w:space="0" w:color="auto"/>
              </w:divBdr>
            </w:div>
            <w:div w:id="620459878">
              <w:marLeft w:val="0"/>
              <w:marRight w:val="0"/>
              <w:marTop w:val="0"/>
              <w:marBottom w:val="0"/>
              <w:divBdr>
                <w:top w:val="none" w:sz="0" w:space="0" w:color="auto"/>
                <w:left w:val="none" w:sz="0" w:space="0" w:color="auto"/>
                <w:bottom w:val="none" w:sz="0" w:space="0" w:color="auto"/>
                <w:right w:val="none" w:sz="0" w:space="0" w:color="auto"/>
              </w:divBdr>
            </w:div>
            <w:div w:id="1062220138">
              <w:marLeft w:val="0"/>
              <w:marRight w:val="0"/>
              <w:marTop w:val="0"/>
              <w:marBottom w:val="0"/>
              <w:divBdr>
                <w:top w:val="none" w:sz="0" w:space="0" w:color="auto"/>
                <w:left w:val="none" w:sz="0" w:space="0" w:color="auto"/>
                <w:bottom w:val="none" w:sz="0" w:space="0" w:color="auto"/>
                <w:right w:val="none" w:sz="0" w:space="0" w:color="auto"/>
              </w:divBdr>
            </w:div>
            <w:div w:id="905988952">
              <w:marLeft w:val="0"/>
              <w:marRight w:val="0"/>
              <w:marTop w:val="0"/>
              <w:marBottom w:val="0"/>
              <w:divBdr>
                <w:top w:val="none" w:sz="0" w:space="0" w:color="auto"/>
                <w:left w:val="none" w:sz="0" w:space="0" w:color="auto"/>
                <w:bottom w:val="none" w:sz="0" w:space="0" w:color="auto"/>
                <w:right w:val="none" w:sz="0" w:space="0" w:color="auto"/>
              </w:divBdr>
            </w:div>
            <w:div w:id="379287604">
              <w:marLeft w:val="0"/>
              <w:marRight w:val="0"/>
              <w:marTop w:val="0"/>
              <w:marBottom w:val="0"/>
              <w:divBdr>
                <w:top w:val="none" w:sz="0" w:space="0" w:color="auto"/>
                <w:left w:val="none" w:sz="0" w:space="0" w:color="auto"/>
                <w:bottom w:val="none" w:sz="0" w:space="0" w:color="auto"/>
                <w:right w:val="none" w:sz="0" w:space="0" w:color="auto"/>
              </w:divBdr>
            </w:div>
            <w:div w:id="77019283">
              <w:marLeft w:val="0"/>
              <w:marRight w:val="0"/>
              <w:marTop w:val="0"/>
              <w:marBottom w:val="0"/>
              <w:divBdr>
                <w:top w:val="none" w:sz="0" w:space="0" w:color="auto"/>
                <w:left w:val="none" w:sz="0" w:space="0" w:color="auto"/>
                <w:bottom w:val="none" w:sz="0" w:space="0" w:color="auto"/>
                <w:right w:val="none" w:sz="0" w:space="0" w:color="auto"/>
              </w:divBdr>
            </w:div>
            <w:div w:id="1864200778">
              <w:marLeft w:val="0"/>
              <w:marRight w:val="0"/>
              <w:marTop w:val="0"/>
              <w:marBottom w:val="0"/>
              <w:divBdr>
                <w:top w:val="none" w:sz="0" w:space="0" w:color="auto"/>
                <w:left w:val="none" w:sz="0" w:space="0" w:color="auto"/>
                <w:bottom w:val="none" w:sz="0" w:space="0" w:color="auto"/>
                <w:right w:val="none" w:sz="0" w:space="0" w:color="auto"/>
              </w:divBdr>
            </w:div>
            <w:div w:id="1006664102">
              <w:marLeft w:val="0"/>
              <w:marRight w:val="0"/>
              <w:marTop w:val="0"/>
              <w:marBottom w:val="0"/>
              <w:divBdr>
                <w:top w:val="none" w:sz="0" w:space="0" w:color="auto"/>
                <w:left w:val="none" w:sz="0" w:space="0" w:color="auto"/>
                <w:bottom w:val="none" w:sz="0" w:space="0" w:color="auto"/>
                <w:right w:val="none" w:sz="0" w:space="0" w:color="auto"/>
              </w:divBdr>
            </w:div>
            <w:div w:id="2097896703">
              <w:marLeft w:val="0"/>
              <w:marRight w:val="0"/>
              <w:marTop w:val="0"/>
              <w:marBottom w:val="0"/>
              <w:divBdr>
                <w:top w:val="none" w:sz="0" w:space="0" w:color="auto"/>
                <w:left w:val="none" w:sz="0" w:space="0" w:color="auto"/>
                <w:bottom w:val="none" w:sz="0" w:space="0" w:color="auto"/>
                <w:right w:val="none" w:sz="0" w:space="0" w:color="auto"/>
              </w:divBdr>
            </w:div>
            <w:div w:id="1461454692">
              <w:marLeft w:val="0"/>
              <w:marRight w:val="0"/>
              <w:marTop w:val="0"/>
              <w:marBottom w:val="0"/>
              <w:divBdr>
                <w:top w:val="none" w:sz="0" w:space="0" w:color="auto"/>
                <w:left w:val="none" w:sz="0" w:space="0" w:color="auto"/>
                <w:bottom w:val="none" w:sz="0" w:space="0" w:color="auto"/>
                <w:right w:val="none" w:sz="0" w:space="0" w:color="auto"/>
              </w:divBdr>
            </w:div>
            <w:div w:id="211964177">
              <w:marLeft w:val="0"/>
              <w:marRight w:val="0"/>
              <w:marTop w:val="0"/>
              <w:marBottom w:val="0"/>
              <w:divBdr>
                <w:top w:val="none" w:sz="0" w:space="0" w:color="auto"/>
                <w:left w:val="none" w:sz="0" w:space="0" w:color="auto"/>
                <w:bottom w:val="none" w:sz="0" w:space="0" w:color="auto"/>
                <w:right w:val="none" w:sz="0" w:space="0" w:color="auto"/>
              </w:divBdr>
            </w:div>
            <w:div w:id="414328867">
              <w:marLeft w:val="0"/>
              <w:marRight w:val="0"/>
              <w:marTop w:val="0"/>
              <w:marBottom w:val="0"/>
              <w:divBdr>
                <w:top w:val="none" w:sz="0" w:space="0" w:color="auto"/>
                <w:left w:val="none" w:sz="0" w:space="0" w:color="auto"/>
                <w:bottom w:val="none" w:sz="0" w:space="0" w:color="auto"/>
                <w:right w:val="none" w:sz="0" w:space="0" w:color="auto"/>
              </w:divBdr>
            </w:div>
            <w:div w:id="1482892509">
              <w:marLeft w:val="0"/>
              <w:marRight w:val="0"/>
              <w:marTop w:val="0"/>
              <w:marBottom w:val="0"/>
              <w:divBdr>
                <w:top w:val="none" w:sz="0" w:space="0" w:color="auto"/>
                <w:left w:val="none" w:sz="0" w:space="0" w:color="auto"/>
                <w:bottom w:val="none" w:sz="0" w:space="0" w:color="auto"/>
                <w:right w:val="none" w:sz="0" w:space="0" w:color="auto"/>
              </w:divBdr>
            </w:div>
            <w:div w:id="1480878835">
              <w:marLeft w:val="0"/>
              <w:marRight w:val="0"/>
              <w:marTop w:val="0"/>
              <w:marBottom w:val="0"/>
              <w:divBdr>
                <w:top w:val="none" w:sz="0" w:space="0" w:color="auto"/>
                <w:left w:val="none" w:sz="0" w:space="0" w:color="auto"/>
                <w:bottom w:val="none" w:sz="0" w:space="0" w:color="auto"/>
                <w:right w:val="none" w:sz="0" w:space="0" w:color="auto"/>
              </w:divBdr>
            </w:div>
            <w:div w:id="454060854">
              <w:marLeft w:val="0"/>
              <w:marRight w:val="0"/>
              <w:marTop w:val="0"/>
              <w:marBottom w:val="0"/>
              <w:divBdr>
                <w:top w:val="none" w:sz="0" w:space="0" w:color="auto"/>
                <w:left w:val="none" w:sz="0" w:space="0" w:color="auto"/>
                <w:bottom w:val="none" w:sz="0" w:space="0" w:color="auto"/>
                <w:right w:val="none" w:sz="0" w:space="0" w:color="auto"/>
              </w:divBdr>
            </w:div>
            <w:div w:id="556666588">
              <w:marLeft w:val="0"/>
              <w:marRight w:val="0"/>
              <w:marTop w:val="0"/>
              <w:marBottom w:val="0"/>
              <w:divBdr>
                <w:top w:val="none" w:sz="0" w:space="0" w:color="auto"/>
                <w:left w:val="none" w:sz="0" w:space="0" w:color="auto"/>
                <w:bottom w:val="none" w:sz="0" w:space="0" w:color="auto"/>
                <w:right w:val="none" w:sz="0" w:space="0" w:color="auto"/>
              </w:divBdr>
            </w:div>
            <w:div w:id="524097011">
              <w:marLeft w:val="0"/>
              <w:marRight w:val="0"/>
              <w:marTop w:val="0"/>
              <w:marBottom w:val="0"/>
              <w:divBdr>
                <w:top w:val="none" w:sz="0" w:space="0" w:color="auto"/>
                <w:left w:val="none" w:sz="0" w:space="0" w:color="auto"/>
                <w:bottom w:val="none" w:sz="0" w:space="0" w:color="auto"/>
                <w:right w:val="none" w:sz="0" w:space="0" w:color="auto"/>
              </w:divBdr>
            </w:div>
            <w:div w:id="340667132">
              <w:marLeft w:val="0"/>
              <w:marRight w:val="0"/>
              <w:marTop w:val="0"/>
              <w:marBottom w:val="0"/>
              <w:divBdr>
                <w:top w:val="none" w:sz="0" w:space="0" w:color="auto"/>
                <w:left w:val="none" w:sz="0" w:space="0" w:color="auto"/>
                <w:bottom w:val="none" w:sz="0" w:space="0" w:color="auto"/>
                <w:right w:val="none" w:sz="0" w:space="0" w:color="auto"/>
              </w:divBdr>
            </w:div>
            <w:div w:id="217789542">
              <w:marLeft w:val="0"/>
              <w:marRight w:val="0"/>
              <w:marTop w:val="0"/>
              <w:marBottom w:val="0"/>
              <w:divBdr>
                <w:top w:val="none" w:sz="0" w:space="0" w:color="auto"/>
                <w:left w:val="none" w:sz="0" w:space="0" w:color="auto"/>
                <w:bottom w:val="none" w:sz="0" w:space="0" w:color="auto"/>
                <w:right w:val="none" w:sz="0" w:space="0" w:color="auto"/>
              </w:divBdr>
            </w:div>
            <w:div w:id="1363634534">
              <w:marLeft w:val="0"/>
              <w:marRight w:val="0"/>
              <w:marTop w:val="0"/>
              <w:marBottom w:val="0"/>
              <w:divBdr>
                <w:top w:val="none" w:sz="0" w:space="0" w:color="auto"/>
                <w:left w:val="none" w:sz="0" w:space="0" w:color="auto"/>
                <w:bottom w:val="none" w:sz="0" w:space="0" w:color="auto"/>
                <w:right w:val="none" w:sz="0" w:space="0" w:color="auto"/>
              </w:divBdr>
            </w:div>
            <w:div w:id="205215646">
              <w:marLeft w:val="0"/>
              <w:marRight w:val="0"/>
              <w:marTop w:val="0"/>
              <w:marBottom w:val="0"/>
              <w:divBdr>
                <w:top w:val="none" w:sz="0" w:space="0" w:color="auto"/>
                <w:left w:val="none" w:sz="0" w:space="0" w:color="auto"/>
                <w:bottom w:val="none" w:sz="0" w:space="0" w:color="auto"/>
                <w:right w:val="none" w:sz="0" w:space="0" w:color="auto"/>
              </w:divBdr>
            </w:div>
            <w:div w:id="1688210678">
              <w:marLeft w:val="0"/>
              <w:marRight w:val="0"/>
              <w:marTop w:val="0"/>
              <w:marBottom w:val="0"/>
              <w:divBdr>
                <w:top w:val="none" w:sz="0" w:space="0" w:color="auto"/>
                <w:left w:val="none" w:sz="0" w:space="0" w:color="auto"/>
                <w:bottom w:val="none" w:sz="0" w:space="0" w:color="auto"/>
                <w:right w:val="none" w:sz="0" w:space="0" w:color="auto"/>
              </w:divBdr>
            </w:div>
            <w:div w:id="1321814655">
              <w:marLeft w:val="0"/>
              <w:marRight w:val="0"/>
              <w:marTop w:val="0"/>
              <w:marBottom w:val="0"/>
              <w:divBdr>
                <w:top w:val="none" w:sz="0" w:space="0" w:color="auto"/>
                <w:left w:val="none" w:sz="0" w:space="0" w:color="auto"/>
                <w:bottom w:val="none" w:sz="0" w:space="0" w:color="auto"/>
                <w:right w:val="none" w:sz="0" w:space="0" w:color="auto"/>
              </w:divBdr>
            </w:div>
            <w:div w:id="83495943">
              <w:marLeft w:val="0"/>
              <w:marRight w:val="0"/>
              <w:marTop w:val="0"/>
              <w:marBottom w:val="0"/>
              <w:divBdr>
                <w:top w:val="none" w:sz="0" w:space="0" w:color="auto"/>
                <w:left w:val="none" w:sz="0" w:space="0" w:color="auto"/>
                <w:bottom w:val="none" w:sz="0" w:space="0" w:color="auto"/>
                <w:right w:val="none" w:sz="0" w:space="0" w:color="auto"/>
              </w:divBdr>
            </w:div>
            <w:div w:id="1831021200">
              <w:marLeft w:val="0"/>
              <w:marRight w:val="0"/>
              <w:marTop w:val="0"/>
              <w:marBottom w:val="0"/>
              <w:divBdr>
                <w:top w:val="none" w:sz="0" w:space="0" w:color="auto"/>
                <w:left w:val="none" w:sz="0" w:space="0" w:color="auto"/>
                <w:bottom w:val="none" w:sz="0" w:space="0" w:color="auto"/>
                <w:right w:val="none" w:sz="0" w:space="0" w:color="auto"/>
              </w:divBdr>
            </w:div>
            <w:div w:id="1563754887">
              <w:marLeft w:val="0"/>
              <w:marRight w:val="0"/>
              <w:marTop w:val="0"/>
              <w:marBottom w:val="0"/>
              <w:divBdr>
                <w:top w:val="none" w:sz="0" w:space="0" w:color="auto"/>
                <w:left w:val="none" w:sz="0" w:space="0" w:color="auto"/>
                <w:bottom w:val="none" w:sz="0" w:space="0" w:color="auto"/>
                <w:right w:val="none" w:sz="0" w:space="0" w:color="auto"/>
              </w:divBdr>
            </w:div>
            <w:div w:id="863052668">
              <w:marLeft w:val="0"/>
              <w:marRight w:val="0"/>
              <w:marTop w:val="0"/>
              <w:marBottom w:val="0"/>
              <w:divBdr>
                <w:top w:val="none" w:sz="0" w:space="0" w:color="auto"/>
                <w:left w:val="none" w:sz="0" w:space="0" w:color="auto"/>
                <w:bottom w:val="none" w:sz="0" w:space="0" w:color="auto"/>
                <w:right w:val="none" w:sz="0" w:space="0" w:color="auto"/>
              </w:divBdr>
            </w:div>
            <w:div w:id="1840463556">
              <w:marLeft w:val="0"/>
              <w:marRight w:val="0"/>
              <w:marTop w:val="0"/>
              <w:marBottom w:val="0"/>
              <w:divBdr>
                <w:top w:val="none" w:sz="0" w:space="0" w:color="auto"/>
                <w:left w:val="none" w:sz="0" w:space="0" w:color="auto"/>
                <w:bottom w:val="none" w:sz="0" w:space="0" w:color="auto"/>
                <w:right w:val="none" w:sz="0" w:space="0" w:color="auto"/>
              </w:divBdr>
            </w:div>
            <w:div w:id="157311888">
              <w:marLeft w:val="0"/>
              <w:marRight w:val="0"/>
              <w:marTop w:val="0"/>
              <w:marBottom w:val="0"/>
              <w:divBdr>
                <w:top w:val="none" w:sz="0" w:space="0" w:color="auto"/>
                <w:left w:val="none" w:sz="0" w:space="0" w:color="auto"/>
                <w:bottom w:val="none" w:sz="0" w:space="0" w:color="auto"/>
                <w:right w:val="none" w:sz="0" w:space="0" w:color="auto"/>
              </w:divBdr>
            </w:div>
            <w:div w:id="1091124070">
              <w:marLeft w:val="0"/>
              <w:marRight w:val="0"/>
              <w:marTop w:val="0"/>
              <w:marBottom w:val="0"/>
              <w:divBdr>
                <w:top w:val="none" w:sz="0" w:space="0" w:color="auto"/>
                <w:left w:val="none" w:sz="0" w:space="0" w:color="auto"/>
                <w:bottom w:val="none" w:sz="0" w:space="0" w:color="auto"/>
                <w:right w:val="none" w:sz="0" w:space="0" w:color="auto"/>
              </w:divBdr>
            </w:div>
            <w:div w:id="1473865008">
              <w:marLeft w:val="0"/>
              <w:marRight w:val="0"/>
              <w:marTop w:val="0"/>
              <w:marBottom w:val="0"/>
              <w:divBdr>
                <w:top w:val="none" w:sz="0" w:space="0" w:color="auto"/>
                <w:left w:val="none" w:sz="0" w:space="0" w:color="auto"/>
                <w:bottom w:val="none" w:sz="0" w:space="0" w:color="auto"/>
                <w:right w:val="none" w:sz="0" w:space="0" w:color="auto"/>
              </w:divBdr>
            </w:div>
            <w:div w:id="344751422">
              <w:marLeft w:val="0"/>
              <w:marRight w:val="0"/>
              <w:marTop w:val="0"/>
              <w:marBottom w:val="0"/>
              <w:divBdr>
                <w:top w:val="none" w:sz="0" w:space="0" w:color="auto"/>
                <w:left w:val="none" w:sz="0" w:space="0" w:color="auto"/>
                <w:bottom w:val="none" w:sz="0" w:space="0" w:color="auto"/>
                <w:right w:val="none" w:sz="0" w:space="0" w:color="auto"/>
              </w:divBdr>
            </w:div>
            <w:div w:id="1622564770">
              <w:marLeft w:val="0"/>
              <w:marRight w:val="0"/>
              <w:marTop w:val="0"/>
              <w:marBottom w:val="0"/>
              <w:divBdr>
                <w:top w:val="none" w:sz="0" w:space="0" w:color="auto"/>
                <w:left w:val="none" w:sz="0" w:space="0" w:color="auto"/>
                <w:bottom w:val="none" w:sz="0" w:space="0" w:color="auto"/>
                <w:right w:val="none" w:sz="0" w:space="0" w:color="auto"/>
              </w:divBdr>
            </w:div>
            <w:div w:id="1819108782">
              <w:marLeft w:val="0"/>
              <w:marRight w:val="0"/>
              <w:marTop w:val="0"/>
              <w:marBottom w:val="0"/>
              <w:divBdr>
                <w:top w:val="none" w:sz="0" w:space="0" w:color="auto"/>
                <w:left w:val="none" w:sz="0" w:space="0" w:color="auto"/>
                <w:bottom w:val="none" w:sz="0" w:space="0" w:color="auto"/>
                <w:right w:val="none" w:sz="0" w:space="0" w:color="auto"/>
              </w:divBdr>
            </w:div>
            <w:div w:id="2019690277">
              <w:marLeft w:val="0"/>
              <w:marRight w:val="0"/>
              <w:marTop w:val="0"/>
              <w:marBottom w:val="0"/>
              <w:divBdr>
                <w:top w:val="none" w:sz="0" w:space="0" w:color="auto"/>
                <w:left w:val="none" w:sz="0" w:space="0" w:color="auto"/>
                <w:bottom w:val="none" w:sz="0" w:space="0" w:color="auto"/>
                <w:right w:val="none" w:sz="0" w:space="0" w:color="auto"/>
              </w:divBdr>
            </w:div>
            <w:div w:id="569778950">
              <w:marLeft w:val="0"/>
              <w:marRight w:val="0"/>
              <w:marTop w:val="0"/>
              <w:marBottom w:val="0"/>
              <w:divBdr>
                <w:top w:val="none" w:sz="0" w:space="0" w:color="auto"/>
                <w:left w:val="none" w:sz="0" w:space="0" w:color="auto"/>
                <w:bottom w:val="none" w:sz="0" w:space="0" w:color="auto"/>
                <w:right w:val="none" w:sz="0" w:space="0" w:color="auto"/>
              </w:divBdr>
            </w:div>
            <w:div w:id="1019548786">
              <w:marLeft w:val="0"/>
              <w:marRight w:val="0"/>
              <w:marTop w:val="0"/>
              <w:marBottom w:val="0"/>
              <w:divBdr>
                <w:top w:val="none" w:sz="0" w:space="0" w:color="auto"/>
                <w:left w:val="none" w:sz="0" w:space="0" w:color="auto"/>
                <w:bottom w:val="none" w:sz="0" w:space="0" w:color="auto"/>
                <w:right w:val="none" w:sz="0" w:space="0" w:color="auto"/>
              </w:divBdr>
            </w:div>
            <w:div w:id="1930969053">
              <w:marLeft w:val="0"/>
              <w:marRight w:val="0"/>
              <w:marTop w:val="0"/>
              <w:marBottom w:val="0"/>
              <w:divBdr>
                <w:top w:val="none" w:sz="0" w:space="0" w:color="auto"/>
                <w:left w:val="none" w:sz="0" w:space="0" w:color="auto"/>
                <w:bottom w:val="none" w:sz="0" w:space="0" w:color="auto"/>
                <w:right w:val="none" w:sz="0" w:space="0" w:color="auto"/>
              </w:divBdr>
            </w:div>
            <w:div w:id="365104390">
              <w:marLeft w:val="0"/>
              <w:marRight w:val="0"/>
              <w:marTop w:val="0"/>
              <w:marBottom w:val="0"/>
              <w:divBdr>
                <w:top w:val="none" w:sz="0" w:space="0" w:color="auto"/>
                <w:left w:val="none" w:sz="0" w:space="0" w:color="auto"/>
                <w:bottom w:val="none" w:sz="0" w:space="0" w:color="auto"/>
                <w:right w:val="none" w:sz="0" w:space="0" w:color="auto"/>
              </w:divBdr>
            </w:div>
            <w:div w:id="576137568">
              <w:marLeft w:val="0"/>
              <w:marRight w:val="0"/>
              <w:marTop w:val="0"/>
              <w:marBottom w:val="0"/>
              <w:divBdr>
                <w:top w:val="none" w:sz="0" w:space="0" w:color="auto"/>
                <w:left w:val="none" w:sz="0" w:space="0" w:color="auto"/>
                <w:bottom w:val="none" w:sz="0" w:space="0" w:color="auto"/>
                <w:right w:val="none" w:sz="0" w:space="0" w:color="auto"/>
              </w:divBdr>
            </w:div>
            <w:div w:id="1420444856">
              <w:marLeft w:val="0"/>
              <w:marRight w:val="0"/>
              <w:marTop w:val="0"/>
              <w:marBottom w:val="0"/>
              <w:divBdr>
                <w:top w:val="none" w:sz="0" w:space="0" w:color="auto"/>
                <w:left w:val="none" w:sz="0" w:space="0" w:color="auto"/>
                <w:bottom w:val="none" w:sz="0" w:space="0" w:color="auto"/>
                <w:right w:val="none" w:sz="0" w:space="0" w:color="auto"/>
              </w:divBdr>
            </w:div>
            <w:div w:id="1479033348">
              <w:marLeft w:val="0"/>
              <w:marRight w:val="0"/>
              <w:marTop w:val="0"/>
              <w:marBottom w:val="0"/>
              <w:divBdr>
                <w:top w:val="none" w:sz="0" w:space="0" w:color="auto"/>
                <w:left w:val="none" w:sz="0" w:space="0" w:color="auto"/>
                <w:bottom w:val="none" w:sz="0" w:space="0" w:color="auto"/>
                <w:right w:val="none" w:sz="0" w:space="0" w:color="auto"/>
              </w:divBdr>
            </w:div>
            <w:div w:id="516427758">
              <w:marLeft w:val="0"/>
              <w:marRight w:val="0"/>
              <w:marTop w:val="0"/>
              <w:marBottom w:val="0"/>
              <w:divBdr>
                <w:top w:val="none" w:sz="0" w:space="0" w:color="auto"/>
                <w:left w:val="none" w:sz="0" w:space="0" w:color="auto"/>
                <w:bottom w:val="none" w:sz="0" w:space="0" w:color="auto"/>
                <w:right w:val="none" w:sz="0" w:space="0" w:color="auto"/>
              </w:divBdr>
            </w:div>
            <w:div w:id="783496947">
              <w:marLeft w:val="0"/>
              <w:marRight w:val="0"/>
              <w:marTop w:val="0"/>
              <w:marBottom w:val="0"/>
              <w:divBdr>
                <w:top w:val="none" w:sz="0" w:space="0" w:color="auto"/>
                <w:left w:val="none" w:sz="0" w:space="0" w:color="auto"/>
                <w:bottom w:val="none" w:sz="0" w:space="0" w:color="auto"/>
                <w:right w:val="none" w:sz="0" w:space="0" w:color="auto"/>
              </w:divBdr>
            </w:div>
            <w:div w:id="730428681">
              <w:marLeft w:val="0"/>
              <w:marRight w:val="0"/>
              <w:marTop w:val="0"/>
              <w:marBottom w:val="0"/>
              <w:divBdr>
                <w:top w:val="none" w:sz="0" w:space="0" w:color="auto"/>
                <w:left w:val="none" w:sz="0" w:space="0" w:color="auto"/>
                <w:bottom w:val="none" w:sz="0" w:space="0" w:color="auto"/>
                <w:right w:val="none" w:sz="0" w:space="0" w:color="auto"/>
              </w:divBdr>
            </w:div>
            <w:div w:id="137767068">
              <w:marLeft w:val="0"/>
              <w:marRight w:val="0"/>
              <w:marTop w:val="0"/>
              <w:marBottom w:val="0"/>
              <w:divBdr>
                <w:top w:val="none" w:sz="0" w:space="0" w:color="auto"/>
                <w:left w:val="none" w:sz="0" w:space="0" w:color="auto"/>
                <w:bottom w:val="none" w:sz="0" w:space="0" w:color="auto"/>
                <w:right w:val="none" w:sz="0" w:space="0" w:color="auto"/>
              </w:divBdr>
            </w:div>
            <w:div w:id="1773937703">
              <w:marLeft w:val="0"/>
              <w:marRight w:val="0"/>
              <w:marTop w:val="0"/>
              <w:marBottom w:val="0"/>
              <w:divBdr>
                <w:top w:val="none" w:sz="0" w:space="0" w:color="auto"/>
                <w:left w:val="none" w:sz="0" w:space="0" w:color="auto"/>
                <w:bottom w:val="none" w:sz="0" w:space="0" w:color="auto"/>
                <w:right w:val="none" w:sz="0" w:space="0" w:color="auto"/>
              </w:divBdr>
            </w:div>
            <w:div w:id="1962224238">
              <w:marLeft w:val="0"/>
              <w:marRight w:val="0"/>
              <w:marTop w:val="0"/>
              <w:marBottom w:val="0"/>
              <w:divBdr>
                <w:top w:val="none" w:sz="0" w:space="0" w:color="auto"/>
                <w:left w:val="none" w:sz="0" w:space="0" w:color="auto"/>
                <w:bottom w:val="none" w:sz="0" w:space="0" w:color="auto"/>
                <w:right w:val="none" w:sz="0" w:space="0" w:color="auto"/>
              </w:divBdr>
            </w:div>
            <w:div w:id="1113399579">
              <w:marLeft w:val="0"/>
              <w:marRight w:val="0"/>
              <w:marTop w:val="0"/>
              <w:marBottom w:val="0"/>
              <w:divBdr>
                <w:top w:val="none" w:sz="0" w:space="0" w:color="auto"/>
                <w:left w:val="none" w:sz="0" w:space="0" w:color="auto"/>
                <w:bottom w:val="none" w:sz="0" w:space="0" w:color="auto"/>
                <w:right w:val="none" w:sz="0" w:space="0" w:color="auto"/>
              </w:divBdr>
            </w:div>
            <w:div w:id="223108366">
              <w:marLeft w:val="0"/>
              <w:marRight w:val="0"/>
              <w:marTop w:val="0"/>
              <w:marBottom w:val="0"/>
              <w:divBdr>
                <w:top w:val="none" w:sz="0" w:space="0" w:color="auto"/>
                <w:left w:val="none" w:sz="0" w:space="0" w:color="auto"/>
                <w:bottom w:val="none" w:sz="0" w:space="0" w:color="auto"/>
                <w:right w:val="none" w:sz="0" w:space="0" w:color="auto"/>
              </w:divBdr>
            </w:div>
            <w:div w:id="1957442110">
              <w:marLeft w:val="0"/>
              <w:marRight w:val="0"/>
              <w:marTop w:val="0"/>
              <w:marBottom w:val="0"/>
              <w:divBdr>
                <w:top w:val="none" w:sz="0" w:space="0" w:color="auto"/>
                <w:left w:val="none" w:sz="0" w:space="0" w:color="auto"/>
                <w:bottom w:val="none" w:sz="0" w:space="0" w:color="auto"/>
                <w:right w:val="none" w:sz="0" w:space="0" w:color="auto"/>
              </w:divBdr>
            </w:div>
            <w:div w:id="314914608">
              <w:marLeft w:val="0"/>
              <w:marRight w:val="0"/>
              <w:marTop w:val="0"/>
              <w:marBottom w:val="0"/>
              <w:divBdr>
                <w:top w:val="none" w:sz="0" w:space="0" w:color="auto"/>
                <w:left w:val="none" w:sz="0" w:space="0" w:color="auto"/>
                <w:bottom w:val="none" w:sz="0" w:space="0" w:color="auto"/>
                <w:right w:val="none" w:sz="0" w:space="0" w:color="auto"/>
              </w:divBdr>
            </w:div>
            <w:div w:id="1317219405">
              <w:marLeft w:val="0"/>
              <w:marRight w:val="0"/>
              <w:marTop w:val="0"/>
              <w:marBottom w:val="0"/>
              <w:divBdr>
                <w:top w:val="none" w:sz="0" w:space="0" w:color="auto"/>
                <w:left w:val="none" w:sz="0" w:space="0" w:color="auto"/>
                <w:bottom w:val="none" w:sz="0" w:space="0" w:color="auto"/>
                <w:right w:val="none" w:sz="0" w:space="0" w:color="auto"/>
              </w:divBdr>
            </w:div>
            <w:div w:id="469565470">
              <w:marLeft w:val="0"/>
              <w:marRight w:val="0"/>
              <w:marTop w:val="0"/>
              <w:marBottom w:val="0"/>
              <w:divBdr>
                <w:top w:val="none" w:sz="0" w:space="0" w:color="auto"/>
                <w:left w:val="none" w:sz="0" w:space="0" w:color="auto"/>
                <w:bottom w:val="none" w:sz="0" w:space="0" w:color="auto"/>
                <w:right w:val="none" w:sz="0" w:space="0" w:color="auto"/>
              </w:divBdr>
            </w:div>
            <w:div w:id="393040725">
              <w:marLeft w:val="0"/>
              <w:marRight w:val="0"/>
              <w:marTop w:val="0"/>
              <w:marBottom w:val="0"/>
              <w:divBdr>
                <w:top w:val="none" w:sz="0" w:space="0" w:color="auto"/>
                <w:left w:val="none" w:sz="0" w:space="0" w:color="auto"/>
                <w:bottom w:val="none" w:sz="0" w:space="0" w:color="auto"/>
                <w:right w:val="none" w:sz="0" w:space="0" w:color="auto"/>
              </w:divBdr>
            </w:div>
            <w:div w:id="310330723">
              <w:marLeft w:val="0"/>
              <w:marRight w:val="0"/>
              <w:marTop w:val="0"/>
              <w:marBottom w:val="0"/>
              <w:divBdr>
                <w:top w:val="none" w:sz="0" w:space="0" w:color="auto"/>
                <w:left w:val="none" w:sz="0" w:space="0" w:color="auto"/>
                <w:bottom w:val="none" w:sz="0" w:space="0" w:color="auto"/>
                <w:right w:val="none" w:sz="0" w:space="0" w:color="auto"/>
              </w:divBdr>
            </w:div>
            <w:div w:id="223571195">
              <w:marLeft w:val="0"/>
              <w:marRight w:val="0"/>
              <w:marTop w:val="0"/>
              <w:marBottom w:val="0"/>
              <w:divBdr>
                <w:top w:val="none" w:sz="0" w:space="0" w:color="auto"/>
                <w:left w:val="none" w:sz="0" w:space="0" w:color="auto"/>
                <w:bottom w:val="none" w:sz="0" w:space="0" w:color="auto"/>
                <w:right w:val="none" w:sz="0" w:space="0" w:color="auto"/>
              </w:divBdr>
            </w:div>
            <w:div w:id="2044482193">
              <w:marLeft w:val="0"/>
              <w:marRight w:val="0"/>
              <w:marTop w:val="0"/>
              <w:marBottom w:val="0"/>
              <w:divBdr>
                <w:top w:val="none" w:sz="0" w:space="0" w:color="auto"/>
                <w:left w:val="none" w:sz="0" w:space="0" w:color="auto"/>
                <w:bottom w:val="none" w:sz="0" w:space="0" w:color="auto"/>
                <w:right w:val="none" w:sz="0" w:space="0" w:color="auto"/>
              </w:divBdr>
            </w:div>
            <w:div w:id="338312836">
              <w:marLeft w:val="0"/>
              <w:marRight w:val="0"/>
              <w:marTop w:val="0"/>
              <w:marBottom w:val="0"/>
              <w:divBdr>
                <w:top w:val="none" w:sz="0" w:space="0" w:color="auto"/>
                <w:left w:val="none" w:sz="0" w:space="0" w:color="auto"/>
                <w:bottom w:val="none" w:sz="0" w:space="0" w:color="auto"/>
                <w:right w:val="none" w:sz="0" w:space="0" w:color="auto"/>
              </w:divBdr>
            </w:div>
            <w:div w:id="631978044">
              <w:marLeft w:val="0"/>
              <w:marRight w:val="0"/>
              <w:marTop w:val="0"/>
              <w:marBottom w:val="0"/>
              <w:divBdr>
                <w:top w:val="none" w:sz="0" w:space="0" w:color="auto"/>
                <w:left w:val="none" w:sz="0" w:space="0" w:color="auto"/>
                <w:bottom w:val="none" w:sz="0" w:space="0" w:color="auto"/>
                <w:right w:val="none" w:sz="0" w:space="0" w:color="auto"/>
              </w:divBdr>
            </w:div>
            <w:div w:id="14159220">
              <w:marLeft w:val="0"/>
              <w:marRight w:val="0"/>
              <w:marTop w:val="0"/>
              <w:marBottom w:val="0"/>
              <w:divBdr>
                <w:top w:val="none" w:sz="0" w:space="0" w:color="auto"/>
                <w:left w:val="none" w:sz="0" w:space="0" w:color="auto"/>
                <w:bottom w:val="none" w:sz="0" w:space="0" w:color="auto"/>
                <w:right w:val="none" w:sz="0" w:space="0" w:color="auto"/>
              </w:divBdr>
            </w:div>
            <w:div w:id="838471853">
              <w:marLeft w:val="0"/>
              <w:marRight w:val="0"/>
              <w:marTop w:val="0"/>
              <w:marBottom w:val="0"/>
              <w:divBdr>
                <w:top w:val="none" w:sz="0" w:space="0" w:color="auto"/>
                <w:left w:val="none" w:sz="0" w:space="0" w:color="auto"/>
                <w:bottom w:val="none" w:sz="0" w:space="0" w:color="auto"/>
                <w:right w:val="none" w:sz="0" w:space="0" w:color="auto"/>
              </w:divBdr>
            </w:div>
            <w:div w:id="1243640589">
              <w:marLeft w:val="0"/>
              <w:marRight w:val="0"/>
              <w:marTop w:val="0"/>
              <w:marBottom w:val="0"/>
              <w:divBdr>
                <w:top w:val="none" w:sz="0" w:space="0" w:color="auto"/>
                <w:left w:val="none" w:sz="0" w:space="0" w:color="auto"/>
                <w:bottom w:val="none" w:sz="0" w:space="0" w:color="auto"/>
                <w:right w:val="none" w:sz="0" w:space="0" w:color="auto"/>
              </w:divBdr>
            </w:div>
            <w:div w:id="1585260605">
              <w:marLeft w:val="0"/>
              <w:marRight w:val="0"/>
              <w:marTop w:val="0"/>
              <w:marBottom w:val="0"/>
              <w:divBdr>
                <w:top w:val="none" w:sz="0" w:space="0" w:color="auto"/>
                <w:left w:val="none" w:sz="0" w:space="0" w:color="auto"/>
                <w:bottom w:val="none" w:sz="0" w:space="0" w:color="auto"/>
                <w:right w:val="none" w:sz="0" w:space="0" w:color="auto"/>
              </w:divBdr>
            </w:div>
            <w:div w:id="852302918">
              <w:marLeft w:val="0"/>
              <w:marRight w:val="0"/>
              <w:marTop w:val="0"/>
              <w:marBottom w:val="0"/>
              <w:divBdr>
                <w:top w:val="none" w:sz="0" w:space="0" w:color="auto"/>
                <w:left w:val="none" w:sz="0" w:space="0" w:color="auto"/>
                <w:bottom w:val="none" w:sz="0" w:space="0" w:color="auto"/>
                <w:right w:val="none" w:sz="0" w:space="0" w:color="auto"/>
              </w:divBdr>
            </w:div>
            <w:div w:id="942886022">
              <w:marLeft w:val="0"/>
              <w:marRight w:val="0"/>
              <w:marTop w:val="0"/>
              <w:marBottom w:val="0"/>
              <w:divBdr>
                <w:top w:val="none" w:sz="0" w:space="0" w:color="auto"/>
                <w:left w:val="none" w:sz="0" w:space="0" w:color="auto"/>
                <w:bottom w:val="none" w:sz="0" w:space="0" w:color="auto"/>
                <w:right w:val="none" w:sz="0" w:space="0" w:color="auto"/>
              </w:divBdr>
            </w:div>
            <w:div w:id="1035695171">
              <w:marLeft w:val="0"/>
              <w:marRight w:val="0"/>
              <w:marTop w:val="0"/>
              <w:marBottom w:val="0"/>
              <w:divBdr>
                <w:top w:val="none" w:sz="0" w:space="0" w:color="auto"/>
                <w:left w:val="none" w:sz="0" w:space="0" w:color="auto"/>
                <w:bottom w:val="none" w:sz="0" w:space="0" w:color="auto"/>
                <w:right w:val="none" w:sz="0" w:space="0" w:color="auto"/>
              </w:divBdr>
            </w:div>
            <w:div w:id="1426226740">
              <w:marLeft w:val="0"/>
              <w:marRight w:val="0"/>
              <w:marTop w:val="0"/>
              <w:marBottom w:val="0"/>
              <w:divBdr>
                <w:top w:val="none" w:sz="0" w:space="0" w:color="auto"/>
                <w:left w:val="none" w:sz="0" w:space="0" w:color="auto"/>
                <w:bottom w:val="none" w:sz="0" w:space="0" w:color="auto"/>
                <w:right w:val="none" w:sz="0" w:space="0" w:color="auto"/>
              </w:divBdr>
            </w:div>
            <w:div w:id="1042288011">
              <w:marLeft w:val="0"/>
              <w:marRight w:val="0"/>
              <w:marTop w:val="0"/>
              <w:marBottom w:val="0"/>
              <w:divBdr>
                <w:top w:val="none" w:sz="0" w:space="0" w:color="auto"/>
                <w:left w:val="none" w:sz="0" w:space="0" w:color="auto"/>
                <w:bottom w:val="none" w:sz="0" w:space="0" w:color="auto"/>
                <w:right w:val="none" w:sz="0" w:space="0" w:color="auto"/>
              </w:divBdr>
            </w:div>
            <w:div w:id="520358743">
              <w:marLeft w:val="0"/>
              <w:marRight w:val="0"/>
              <w:marTop w:val="0"/>
              <w:marBottom w:val="0"/>
              <w:divBdr>
                <w:top w:val="none" w:sz="0" w:space="0" w:color="auto"/>
                <w:left w:val="none" w:sz="0" w:space="0" w:color="auto"/>
                <w:bottom w:val="none" w:sz="0" w:space="0" w:color="auto"/>
                <w:right w:val="none" w:sz="0" w:space="0" w:color="auto"/>
              </w:divBdr>
            </w:div>
            <w:div w:id="452754601">
              <w:marLeft w:val="0"/>
              <w:marRight w:val="0"/>
              <w:marTop w:val="0"/>
              <w:marBottom w:val="0"/>
              <w:divBdr>
                <w:top w:val="none" w:sz="0" w:space="0" w:color="auto"/>
                <w:left w:val="none" w:sz="0" w:space="0" w:color="auto"/>
                <w:bottom w:val="none" w:sz="0" w:space="0" w:color="auto"/>
                <w:right w:val="none" w:sz="0" w:space="0" w:color="auto"/>
              </w:divBdr>
            </w:div>
            <w:div w:id="366952464">
              <w:marLeft w:val="0"/>
              <w:marRight w:val="0"/>
              <w:marTop w:val="0"/>
              <w:marBottom w:val="0"/>
              <w:divBdr>
                <w:top w:val="none" w:sz="0" w:space="0" w:color="auto"/>
                <w:left w:val="none" w:sz="0" w:space="0" w:color="auto"/>
                <w:bottom w:val="none" w:sz="0" w:space="0" w:color="auto"/>
                <w:right w:val="none" w:sz="0" w:space="0" w:color="auto"/>
              </w:divBdr>
            </w:div>
            <w:div w:id="1345941832">
              <w:marLeft w:val="0"/>
              <w:marRight w:val="0"/>
              <w:marTop w:val="0"/>
              <w:marBottom w:val="0"/>
              <w:divBdr>
                <w:top w:val="none" w:sz="0" w:space="0" w:color="auto"/>
                <w:left w:val="none" w:sz="0" w:space="0" w:color="auto"/>
                <w:bottom w:val="none" w:sz="0" w:space="0" w:color="auto"/>
                <w:right w:val="none" w:sz="0" w:space="0" w:color="auto"/>
              </w:divBdr>
            </w:div>
            <w:div w:id="1881436887">
              <w:marLeft w:val="0"/>
              <w:marRight w:val="0"/>
              <w:marTop w:val="0"/>
              <w:marBottom w:val="0"/>
              <w:divBdr>
                <w:top w:val="none" w:sz="0" w:space="0" w:color="auto"/>
                <w:left w:val="none" w:sz="0" w:space="0" w:color="auto"/>
                <w:bottom w:val="none" w:sz="0" w:space="0" w:color="auto"/>
                <w:right w:val="none" w:sz="0" w:space="0" w:color="auto"/>
              </w:divBdr>
            </w:div>
            <w:div w:id="1050491712">
              <w:marLeft w:val="0"/>
              <w:marRight w:val="0"/>
              <w:marTop w:val="0"/>
              <w:marBottom w:val="0"/>
              <w:divBdr>
                <w:top w:val="none" w:sz="0" w:space="0" w:color="auto"/>
                <w:left w:val="none" w:sz="0" w:space="0" w:color="auto"/>
                <w:bottom w:val="none" w:sz="0" w:space="0" w:color="auto"/>
                <w:right w:val="none" w:sz="0" w:space="0" w:color="auto"/>
              </w:divBdr>
            </w:div>
            <w:div w:id="529531887">
              <w:marLeft w:val="0"/>
              <w:marRight w:val="0"/>
              <w:marTop w:val="0"/>
              <w:marBottom w:val="0"/>
              <w:divBdr>
                <w:top w:val="none" w:sz="0" w:space="0" w:color="auto"/>
                <w:left w:val="none" w:sz="0" w:space="0" w:color="auto"/>
                <w:bottom w:val="none" w:sz="0" w:space="0" w:color="auto"/>
                <w:right w:val="none" w:sz="0" w:space="0" w:color="auto"/>
              </w:divBdr>
            </w:div>
            <w:div w:id="58092747">
              <w:marLeft w:val="0"/>
              <w:marRight w:val="0"/>
              <w:marTop w:val="0"/>
              <w:marBottom w:val="0"/>
              <w:divBdr>
                <w:top w:val="none" w:sz="0" w:space="0" w:color="auto"/>
                <w:left w:val="none" w:sz="0" w:space="0" w:color="auto"/>
                <w:bottom w:val="none" w:sz="0" w:space="0" w:color="auto"/>
                <w:right w:val="none" w:sz="0" w:space="0" w:color="auto"/>
              </w:divBdr>
            </w:div>
            <w:div w:id="1155537336">
              <w:marLeft w:val="0"/>
              <w:marRight w:val="0"/>
              <w:marTop w:val="0"/>
              <w:marBottom w:val="0"/>
              <w:divBdr>
                <w:top w:val="none" w:sz="0" w:space="0" w:color="auto"/>
                <w:left w:val="none" w:sz="0" w:space="0" w:color="auto"/>
                <w:bottom w:val="none" w:sz="0" w:space="0" w:color="auto"/>
                <w:right w:val="none" w:sz="0" w:space="0" w:color="auto"/>
              </w:divBdr>
            </w:div>
            <w:div w:id="756291238">
              <w:marLeft w:val="0"/>
              <w:marRight w:val="0"/>
              <w:marTop w:val="0"/>
              <w:marBottom w:val="0"/>
              <w:divBdr>
                <w:top w:val="none" w:sz="0" w:space="0" w:color="auto"/>
                <w:left w:val="none" w:sz="0" w:space="0" w:color="auto"/>
                <w:bottom w:val="none" w:sz="0" w:space="0" w:color="auto"/>
                <w:right w:val="none" w:sz="0" w:space="0" w:color="auto"/>
              </w:divBdr>
            </w:div>
            <w:div w:id="1927883315">
              <w:marLeft w:val="0"/>
              <w:marRight w:val="0"/>
              <w:marTop w:val="0"/>
              <w:marBottom w:val="0"/>
              <w:divBdr>
                <w:top w:val="none" w:sz="0" w:space="0" w:color="auto"/>
                <w:left w:val="none" w:sz="0" w:space="0" w:color="auto"/>
                <w:bottom w:val="none" w:sz="0" w:space="0" w:color="auto"/>
                <w:right w:val="none" w:sz="0" w:space="0" w:color="auto"/>
              </w:divBdr>
            </w:div>
            <w:div w:id="2011717633">
              <w:marLeft w:val="0"/>
              <w:marRight w:val="0"/>
              <w:marTop w:val="0"/>
              <w:marBottom w:val="0"/>
              <w:divBdr>
                <w:top w:val="none" w:sz="0" w:space="0" w:color="auto"/>
                <w:left w:val="none" w:sz="0" w:space="0" w:color="auto"/>
                <w:bottom w:val="none" w:sz="0" w:space="0" w:color="auto"/>
                <w:right w:val="none" w:sz="0" w:space="0" w:color="auto"/>
              </w:divBdr>
            </w:div>
            <w:div w:id="909774476">
              <w:marLeft w:val="0"/>
              <w:marRight w:val="0"/>
              <w:marTop w:val="0"/>
              <w:marBottom w:val="0"/>
              <w:divBdr>
                <w:top w:val="none" w:sz="0" w:space="0" w:color="auto"/>
                <w:left w:val="none" w:sz="0" w:space="0" w:color="auto"/>
                <w:bottom w:val="none" w:sz="0" w:space="0" w:color="auto"/>
                <w:right w:val="none" w:sz="0" w:space="0" w:color="auto"/>
              </w:divBdr>
            </w:div>
            <w:div w:id="653679533">
              <w:marLeft w:val="0"/>
              <w:marRight w:val="0"/>
              <w:marTop w:val="0"/>
              <w:marBottom w:val="0"/>
              <w:divBdr>
                <w:top w:val="none" w:sz="0" w:space="0" w:color="auto"/>
                <w:left w:val="none" w:sz="0" w:space="0" w:color="auto"/>
                <w:bottom w:val="none" w:sz="0" w:space="0" w:color="auto"/>
                <w:right w:val="none" w:sz="0" w:space="0" w:color="auto"/>
              </w:divBdr>
            </w:div>
            <w:div w:id="540244618">
              <w:marLeft w:val="0"/>
              <w:marRight w:val="0"/>
              <w:marTop w:val="0"/>
              <w:marBottom w:val="0"/>
              <w:divBdr>
                <w:top w:val="none" w:sz="0" w:space="0" w:color="auto"/>
                <w:left w:val="none" w:sz="0" w:space="0" w:color="auto"/>
                <w:bottom w:val="none" w:sz="0" w:space="0" w:color="auto"/>
                <w:right w:val="none" w:sz="0" w:space="0" w:color="auto"/>
              </w:divBdr>
            </w:div>
            <w:div w:id="652367407">
              <w:marLeft w:val="0"/>
              <w:marRight w:val="0"/>
              <w:marTop w:val="0"/>
              <w:marBottom w:val="0"/>
              <w:divBdr>
                <w:top w:val="none" w:sz="0" w:space="0" w:color="auto"/>
                <w:left w:val="none" w:sz="0" w:space="0" w:color="auto"/>
                <w:bottom w:val="none" w:sz="0" w:space="0" w:color="auto"/>
                <w:right w:val="none" w:sz="0" w:space="0" w:color="auto"/>
              </w:divBdr>
            </w:div>
            <w:div w:id="1570994323">
              <w:marLeft w:val="0"/>
              <w:marRight w:val="0"/>
              <w:marTop w:val="0"/>
              <w:marBottom w:val="0"/>
              <w:divBdr>
                <w:top w:val="none" w:sz="0" w:space="0" w:color="auto"/>
                <w:left w:val="none" w:sz="0" w:space="0" w:color="auto"/>
                <w:bottom w:val="none" w:sz="0" w:space="0" w:color="auto"/>
                <w:right w:val="none" w:sz="0" w:space="0" w:color="auto"/>
              </w:divBdr>
            </w:div>
            <w:div w:id="1043409138">
              <w:marLeft w:val="0"/>
              <w:marRight w:val="0"/>
              <w:marTop w:val="0"/>
              <w:marBottom w:val="0"/>
              <w:divBdr>
                <w:top w:val="none" w:sz="0" w:space="0" w:color="auto"/>
                <w:left w:val="none" w:sz="0" w:space="0" w:color="auto"/>
                <w:bottom w:val="none" w:sz="0" w:space="0" w:color="auto"/>
                <w:right w:val="none" w:sz="0" w:space="0" w:color="auto"/>
              </w:divBdr>
            </w:div>
            <w:div w:id="1596865699">
              <w:marLeft w:val="0"/>
              <w:marRight w:val="0"/>
              <w:marTop w:val="0"/>
              <w:marBottom w:val="0"/>
              <w:divBdr>
                <w:top w:val="none" w:sz="0" w:space="0" w:color="auto"/>
                <w:left w:val="none" w:sz="0" w:space="0" w:color="auto"/>
                <w:bottom w:val="none" w:sz="0" w:space="0" w:color="auto"/>
                <w:right w:val="none" w:sz="0" w:space="0" w:color="auto"/>
              </w:divBdr>
            </w:div>
            <w:div w:id="1119448360">
              <w:marLeft w:val="0"/>
              <w:marRight w:val="0"/>
              <w:marTop w:val="0"/>
              <w:marBottom w:val="0"/>
              <w:divBdr>
                <w:top w:val="none" w:sz="0" w:space="0" w:color="auto"/>
                <w:left w:val="none" w:sz="0" w:space="0" w:color="auto"/>
                <w:bottom w:val="none" w:sz="0" w:space="0" w:color="auto"/>
                <w:right w:val="none" w:sz="0" w:space="0" w:color="auto"/>
              </w:divBdr>
            </w:div>
            <w:div w:id="876114780">
              <w:marLeft w:val="0"/>
              <w:marRight w:val="0"/>
              <w:marTop w:val="0"/>
              <w:marBottom w:val="0"/>
              <w:divBdr>
                <w:top w:val="none" w:sz="0" w:space="0" w:color="auto"/>
                <w:left w:val="none" w:sz="0" w:space="0" w:color="auto"/>
                <w:bottom w:val="none" w:sz="0" w:space="0" w:color="auto"/>
                <w:right w:val="none" w:sz="0" w:space="0" w:color="auto"/>
              </w:divBdr>
            </w:div>
            <w:div w:id="1262256071">
              <w:marLeft w:val="0"/>
              <w:marRight w:val="0"/>
              <w:marTop w:val="0"/>
              <w:marBottom w:val="0"/>
              <w:divBdr>
                <w:top w:val="none" w:sz="0" w:space="0" w:color="auto"/>
                <w:left w:val="none" w:sz="0" w:space="0" w:color="auto"/>
                <w:bottom w:val="none" w:sz="0" w:space="0" w:color="auto"/>
                <w:right w:val="none" w:sz="0" w:space="0" w:color="auto"/>
              </w:divBdr>
            </w:div>
            <w:div w:id="514921605">
              <w:marLeft w:val="0"/>
              <w:marRight w:val="0"/>
              <w:marTop w:val="0"/>
              <w:marBottom w:val="0"/>
              <w:divBdr>
                <w:top w:val="none" w:sz="0" w:space="0" w:color="auto"/>
                <w:left w:val="none" w:sz="0" w:space="0" w:color="auto"/>
                <w:bottom w:val="none" w:sz="0" w:space="0" w:color="auto"/>
                <w:right w:val="none" w:sz="0" w:space="0" w:color="auto"/>
              </w:divBdr>
            </w:div>
            <w:div w:id="1018195613">
              <w:marLeft w:val="0"/>
              <w:marRight w:val="0"/>
              <w:marTop w:val="0"/>
              <w:marBottom w:val="0"/>
              <w:divBdr>
                <w:top w:val="none" w:sz="0" w:space="0" w:color="auto"/>
                <w:left w:val="none" w:sz="0" w:space="0" w:color="auto"/>
                <w:bottom w:val="none" w:sz="0" w:space="0" w:color="auto"/>
                <w:right w:val="none" w:sz="0" w:space="0" w:color="auto"/>
              </w:divBdr>
            </w:div>
            <w:div w:id="696932263">
              <w:marLeft w:val="0"/>
              <w:marRight w:val="0"/>
              <w:marTop w:val="0"/>
              <w:marBottom w:val="0"/>
              <w:divBdr>
                <w:top w:val="none" w:sz="0" w:space="0" w:color="auto"/>
                <w:left w:val="none" w:sz="0" w:space="0" w:color="auto"/>
                <w:bottom w:val="none" w:sz="0" w:space="0" w:color="auto"/>
                <w:right w:val="none" w:sz="0" w:space="0" w:color="auto"/>
              </w:divBdr>
            </w:div>
            <w:div w:id="1260024151">
              <w:marLeft w:val="0"/>
              <w:marRight w:val="0"/>
              <w:marTop w:val="0"/>
              <w:marBottom w:val="0"/>
              <w:divBdr>
                <w:top w:val="none" w:sz="0" w:space="0" w:color="auto"/>
                <w:left w:val="none" w:sz="0" w:space="0" w:color="auto"/>
                <w:bottom w:val="none" w:sz="0" w:space="0" w:color="auto"/>
                <w:right w:val="none" w:sz="0" w:space="0" w:color="auto"/>
              </w:divBdr>
            </w:div>
            <w:div w:id="1078012946">
              <w:marLeft w:val="0"/>
              <w:marRight w:val="0"/>
              <w:marTop w:val="0"/>
              <w:marBottom w:val="0"/>
              <w:divBdr>
                <w:top w:val="none" w:sz="0" w:space="0" w:color="auto"/>
                <w:left w:val="none" w:sz="0" w:space="0" w:color="auto"/>
                <w:bottom w:val="none" w:sz="0" w:space="0" w:color="auto"/>
                <w:right w:val="none" w:sz="0" w:space="0" w:color="auto"/>
              </w:divBdr>
            </w:div>
            <w:div w:id="958100287">
              <w:marLeft w:val="0"/>
              <w:marRight w:val="0"/>
              <w:marTop w:val="0"/>
              <w:marBottom w:val="0"/>
              <w:divBdr>
                <w:top w:val="none" w:sz="0" w:space="0" w:color="auto"/>
                <w:left w:val="none" w:sz="0" w:space="0" w:color="auto"/>
                <w:bottom w:val="none" w:sz="0" w:space="0" w:color="auto"/>
                <w:right w:val="none" w:sz="0" w:space="0" w:color="auto"/>
              </w:divBdr>
            </w:div>
            <w:div w:id="1961492976">
              <w:marLeft w:val="0"/>
              <w:marRight w:val="0"/>
              <w:marTop w:val="0"/>
              <w:marBottom w:val="0"/>
              <w:divBdr>
                <w:top w:val="none" w:sz="0" w:space="0" w:color="auto"/>
                <w:left w:val="none" w:sz="0" w:space="0" w:color="auto"/>
                <w:bottom w:val="none" w:sz="0" w:space="0" w:color="auto"/>
                <w:right w:val="none" w:sz="0" w:space="0" w:color="auto"/>
              </w:divBdr>
            </w:div>
            <w:div w:id="1246190588">
              <w:marLeft w:val="0"/>
              <w:marRight w:val="0"/>
              <w:marTop w:val="0"/>
              <w:marBottom w:val="0"/>
              <w:divBdr>
                <w:top w:val="none" w:sz="0" w:space="0" w:color="auto"/>
                <w:left w:val="none" w:sz="0" w:space="0" w:color="auto"/>
                <w:bottom w:val="none" w:sz="0" w:space="0" w:color="auto"/>
                <w:right w:val="none" w:sz="0" w:space="0" w:color="auto"/>
              </w:divBdr>
            </w:div>
            <w:div w:id="2044474949">
              <w:marLeft w:val="0"/>
              <w:marRight w:val="0"/>
              <w:marTop w:val="0"/>
              <w:marBottom w:val="0"/>
              <w:divBdr>
                <w:top w:val="none" w:sz="0" w:space="0" w:color="auto"/>
                <w:left w:val="none" w:sz="0" w:space="0" w:color="auto"/>
                <w:bottom w:val="none" w:sz="0" w:space="0" w:color="auto"/>
                <w:right w:val="none" w:sz="0" w:space="0" w:color="auto"/>
              </w:divBdr>
            </w:div>
            <w:div w:id="274022199">
              <w:marLeft w:val="0"/>
              <w:marRight w:val="0"/>
              <w:marTop w:val="0"/>
              <w:marBottom w:val="0"/>
              <w:divBdr>
                <w:top w:val="none" w:sz="0" w:space="0" w:color="auto"/>
                <w:left w:val="none" w:sz="0" w:space="0" w:color="auto"/>
                <w:bottom w:val="none" w:sz="0" w:space="0" w:color="auto"/>
                <w:right w:val="none" w:sz="0" w:space="0" w:color="auto"/>
              </w:divBdr>
            </w:div>
            <w:div w:id="772557768">
              <w:marLeft w:val="0"/>
              <w:marRight w:val="0"/>
              <w:marTop w:val="0"/>
              <w:marBottom w:val="0"/>
              <w:divBdr>
                <w:top w:val="none" w:sz="0" w:space="0" w:color="auto"/>
                <w:left w:val="none" w:sz="0" w:space="0" w:color="auto"/>
                <w:bottom w:val="none" w:sz="0" w:space="0" w:color="auto"/>
                <w:right w:val="none" w:sz="0" w:space="0" w:color="auto"/>
              </w:divBdr>
            </w:div>
            <w:div w:id="1606228822">
              <w:marLeft w:val="0"/>
              <w:marRight w:val="0"/>
              <w:marTop w:val="0"/>
              <w:marBottom w:val="0"/>
              <w:divBdr>
                <w:top w:val="none" w:sz="0" w:space="0" w:color="auto"/>
                <w:left w:val="none" w:sz="0" w:space="0" w:color="auto"/>
                <w:bottom w:val="none" w:sz="0" w:space="0" w:color="auto"/>
                <w:right w:val="none" w:sz="0" w:space="0" w:color="auto"/>
              </w:divBdr>
            </w:div>
            <w:div w:id="830025121">
              <w:marLeft w:val="0"/>
              <w:marRight w:val="0"/>
              <w:marTop w:val="0"/>
              <w:marBottom w:val="0"/>
              <w:divBdr>
                <w:top w:val="none" w:sz="0" w:space="0" w:color="auto"/>
                <w:left w:val="none" w:sz="0" w:space="0" w:color="auto"/>
                <w:bottom w:val="none" w:sz="0" w:space="0" w:color="auto"/>
                <w:right w:val="none" w:sz="0" w:space="0" w:color="auto"/>
              </w:divBdr>
            </w:div>
            <w:div w:id="215164994">
              <w:marLeft w:val="0"/>
              <w:marRight w:val="0"/>
              <w:marTop w:val="0"/>
              <w:marBottom w:val="0"/>
              <w:divBdr>
                <w:top w:val="none" w:sz="0" w:space="0" w:color="auto"/>
                <w:left w:val="none" w:sz="0" w:space="0" w:color="auto"/>
                <w:bottom w:val="none" w:sz="0" w:space="0" w:color="auto"/>
                <w:right w:val="none" w:sz="0" w:space="0" w:color="auto"/>
              </w:divBdr>
            </w:div>
            <w:div w:id="2020038877">
              <w:marLeft w:val="0"/>
              <w:marRight w:val="0"/>
              <w:marTop w:val="0"/>
              <w:marBottom w:val="0"/>
              <w:divBdr>
                <w:top w:val="none" w:sz="0" w:space="0" w:color="auto"/>
                <w:left w:val="none" w:sz="0" w:space="0" w:color="auto"/>
                <w:bottom w:val="none" w:sz="0" w:space="0" w:color="auto"/>
                <w:right w:val="none" w:sz="0" w:space="0" w:color="auto"/>
              </w:divBdr>
            </w:div>
            <w:div w:id="854802392">
              <w:marLeft w:val="0"/>
              <w:marRight w:val="0"/>
              <w:marTop w:val="0"/>
              <w:marBottom w:val="0"/>
              <w:divBdr>
                <w:top w:val="none" w:sz="0" w:space="0" w:color="auto"/>
                <w:left w:val="none" w:sz="0" w:space="0" w:color="auto"/>
                <w:bottom w:val="none" w:sz="0" w:space="0" w:color="auto"/>
                <w:right w:val="none" w:sz="0" w:space="0" w:color="auto"/>
              </w:divBdr>
            </w:div>
            <w:div w:id="1252158356">
              <w:marLeft w:val="0"/>
              <w:marRight w:val="0"/>
              <w:marTop w:val="0"/>
              <w:marBottom w:val="0"/>
              <w:divBdr>
                <w:top w:val="none" w:sz="0" w:space="0" w:color="auto"/>
                <w:left w:val="none" w:sz="0" w:space="0" w:color="auto"/>
                <w:bottom w:val="none" w:sz="0" w:space="0" w:color="auto"/>
                <w:right w:val="none" w:sz="0" w:space="0" w:color="auto"/>
              </w:divBdr>
            </w:div>
            <w:div w:id="932085264">
              <w:marLeft w:val="0"/>
              <w:marRight w:val="0"/>
              <w:marTop w:val="0"/>
              <w:marBottom w:val="0"/>
              <w:divBdr>
                <w:top w:val="none" w:sz="0" w:space="0" w:color="auto"/>
                <w:left w:val="none" w:sz="0" w:space="0" w:color="auto"/>
                <w:bottom w:val="none" w:sz="0" w:space="0" w:color="auto"/>
                <w:right w:val="none" w:sz="0" w:space="0" w:color="auto"/>
              </w:divBdr>
            </w:div>
            <w:div w:id="1265503358">
              <w:marLeft w:val="0"/>
              <w:marRight w:val="0"/>
              <w:marTop w:val="0"/>
              <w:marBottom w:val="0"/>
              <w:divBdr>
                <w:top w:val="none" w:sz="0" w:space="0" w:color="auto"/>
                <w:left w:val="none" w:sz="0" w:space="0" w:color="auto"/>
                <w:bottom w:val="none" w:sz="0" w:space="0" w:color="auto"/>
                <w:right w:val="none" w:sz="0" w:space="0" w:color="auto"/>
              </w:divBdr>
            </w:div>
            <w:div w:id="1232036589">
              <w:marLeft w:val="0"/>
              <w:marRight w:val="0"/>
              <w:marTop w:val="0"/>
              <w:marBottom w:val="0"/>
              <w:divBdr>
                <w:top w:val="none" w:sz="0" w:space="0" w:color="auto"/>
                <w:left w:val="none" w:sz="0" w:space="0" w:color="auto"/>
                <w:bottom w:val="none" w:sz="0" w:space="0" w:color="auto"/>
                <w:right w:val="none" w:sz="0" w:space="0" w:color="auto"/>
              </w:divBdr>
            </w:div>
            <w:div w:id="1084186873">
              <w:marLeft w:val="0"/>
              <w:marRight w:val="0"/>
              <w:marTop w:val="0"/>
              <w:marBottom w:val="0"/>
              <w:divBdr>
                <w:top w:val="none" w:sz="0" w:space="0" w:color="auto"/>
                <w:left w:val="none" w:sz="0" w:space="0" w:color="auto"/>
                <w:bottom w:val="none" w:sz="0" w:space="0" w:color="auto"/>
                <w:right w:val="none" w:sz="0" w:space="0" w:color="auto"/>
              </w:divBdr>
            </w:div>
            <w:div w:id="1203784082">
              <w:marLeft w:val="0"/>
              <w:marRight w:val="0"/>
              <w:marTop w:val="0"/>
              <w:marBottom w:val="0"/>
              <w:divBdr>
                <w:top w:val="none" w:sz="0" w:space="0" w:color="auto"/>
                <w:left w:val="none" w:sz="0" w:space="0" w:color="auto"/>
                <w:bottom w:val="none" w:sz="0" w:space="0" w:color="auto"/>
                <w:right w:val="none" w:sz="0" w:space="0" w:color="auto"/>
              </w:divBdr>
            </w:div>
            <w:div w:id="2040889142">
              <w:marLeft w:val="0"/>
              <w:marRight w:val="0"/>
              <w:marTop w:val="0"/>
              <w:marBottom w:val="0"/>
              <w:divBdr>
                <w:top w:val="none" w:sz="0" w:space="0" w:color="auto"/>
                <w:left w:val="none" w:sz="0" w:space="0" w:color="auto"/>
                <w:bottom w:val="none" w:sz="0" w:space="0" w:color="auto"/>
                <w:right w:val="none" w:sz="0" w:space="0" w:color="auto"/>
              </w:divBdr>
            </w:div>
            <w:div w:id="1978142326">
              <w:marLeft w:val="0"/>
              <w:marRight w:val="0"/>
              <w:marTop w:val="0"/>
              <w:marBottom w:val="0"/>
              <w:divBdr>
                <w:top w:val="none" w:sz="0" w:space="0" w:color="auto"/>
                <w:left w:val="none" w:sz="0" w:space="0" w:color="auto"/>
                <w:bottom w:val="none" w:sz="0" w:space="0" w:color="auto"/>
                <w:right w:val="none" w:sz="0" w:space="0" w:color="auto"/>
              </w:divBdr>
            </w:div>
            <w:div w:id="1222062032">
              <w:marLeft w:val="0"/>
              <w:marRight w:val="0"/>
              <w:marTop w:val="0"/>
              <w:marBottom w:val="0"/>
              <w:divBdr>
                <w:top w:val="none" w:sz="0" w:space="0" w:color="auto"/>
                <w:left w:val="none" w:sz="0" w:space="0" w:color="auto"/>
                <w:bottom w:val="none" w:sz="0" w:space="0" w:color="auto"/>
                <w:right w:val="none" w:sz="0" w:space="0" w:color="auto"/>
              </w:divBdr>
            </w:div>
            <w:div w:id="1454597063">
              <w:marLeft w:val="0"/>
              <w:marRight w:val="0"/>
              <w:marTop w:val="0"/>
              <w:marBottom w:val="0"/>
              <w:divBdr>
                <w:top w:val="none" w:sz="0" w:space="0" w:color="auto"/>
                <w:left w:val="none" w:sz="0" w:space="0" w:color="auto"/>
                <w:bottom w:val="none" w:sz="0" w:space="0" w:color="auto"/>
                <w:right w:val="none" w:sz="0" w:space="0" w:color="auto"/>
              </w:divBdr>
            </w:div>
            <w:div w:id="1650867146">
              <w:marLeft w:val="0"/>
              <w:marRight w:val="0"/>
              <w:marTop w:val="0"/>
              <w:marBottom w:val="0"/>
              <w:divBdr>
                <w:top w:val="none" w:sz="0" w:space="0" w:color="auto"/>
                <w:left w:val="none" w:sz="0" w:space="0" w:color="auto"/>
                <w:bottom w:val="none" w:sz="0" w:space="0" w:color="auto"/>
                <w:right w:val="none" w:sz="0" w:space="0" w:color="auto"/>
              </w:divBdr>
            </w:div>
            <w:div w:id="1579290242">
              <w:marLeft w:val="0"/>
              <w:marRight w:val="0"/>
              <w:marTop w:val="0"/>
              <w:marBottom w:val="0"/>
              <w:divBdr>
                <w:top w:val="none" w:sz="0" w:space="0" w:color="auto"/>
                <w:left w:val="none" w:sz="0" w:space="0" w:color="auto"/>
                <w:bottom w:val="none" w:sz="0" w:space="0" w:color="auto"/>
                <w:right w:val="none" w:sz="0" w:space="0" w:color="auto"/>
              </w:divBdr>
            </w:div>
            <w:div w:id="777067122">
              <w:marLeft w:val="0"/>
              <w:marRight w:val="0"/>
              <w:marTop w:val="0"/>
              <w:marBottom w:val="0"/>
              <w:divBdr>
                <w:top w:val="none" w:sz="0" w:space="0" w:color="auto"/>
                <w:left w:val="none" w:sz="0" w:space="0" w:color="auto"/>
                <w:bottom w:val="none" w:sz="0" w:space="0" w:color="auto"/>
                <w:right w:val="none" w:sz="0" w:space="0" w:color="auto"/>
              </w:divBdr>
            </w:div>
            <w:div w:id="214633121">
              <w:marLeft w:val="0"/>
              <w:marRight w:val="0"/>
              <w:marTop w:val="0"/>
              <w:marBottom w:val="0"/>
              <w:divBdr>
                <w:top w:val="none" w:sz="0" w:space="0" w:color="auto"/>
                <w:left w:val="none" w:sz="0" w:space="0" w:color="auto"/>
                <w:bottom w:val="none" w:sz="0" w:space="0" w:color="auto"/>
                <w:right w:val="none" w:sz="0" w:space="0" w:color="auto"/>
              </w:divBdr>
            </w:div>
            <w:div w:id="1500274803">
              <w:marLeft w:val="0"/>
              <w:marRight w:val="0"/>
              <w:marTop w:val="0"/>
              <w:marBottom w:val="0"/>
              <w:divBdr>
                <w:top w:val="none" w:sz="0" w:space="0" w:color="auto"/>
                <w:left w:val="none" w:sz="0" w:space="0" w:color="auto"/>
                <w:bottom w:val="none" w:sz="0" w:space="0" w:color="auto"/>
                <w:right w:val="none" w:sz="0" w:space="0" w:color="auto"/>
              </w:divBdr>
            </w:div>
            <w:div w:id="842673018">
              <w:marLeft w:val="0"/>
              <w:marRight w:val="0"/>
              <w:marTop w:val="0"/>
              <w:marBottom w:val="0"/>
              <w:divBdr>
                <w:top w:val="none" w:sz="0" w:space="0" w:color="auto"/>
                <w:left w:val="none" w:sz="0" w:space="0" w:color="auto"/>
                <w:bottom w:val="none" w:sz="0" w:space="0" w:color="auto"/>
                <w:right w:val="none" w:sz="0" w:space="0" w:color="auto"/>
              </w:divBdr>
            </w:div>
            <w:div w:id="158734946">
              <w:marLeft w:val="0"/>
              <w:marRight w:val="0"/>
              <w:marTop w:val="0"/>
              <w:marBottom w:val="0"/>
              <w:divBdr>
                <w:top w:val="none" w:sz="0" w:space="0" w:color="auto"/>
                <w:left w:val="none" w:sz="0" w:space="0" w:color="auto"/>
                <w:bottom w:val="none" w:sz="0" w:space="0" w:color="auto"/>
                <w:right w:val="none" w:sz="0" w:space="0" w:color="auto"/>
              </w:divBdr>
            </w:div>
            <w:div w:id="963196393">
              <w:marLeft w:val="0"/>
              <w:marRight w:val="0"/>
              <w:marTop w:val="0"/>
              <w:marBottom w:val="0"/>
              <w:divBdr>
                <w:top w:val="none" w:sz="0" w:space="0" w:color="auto"/>
                <w:left w:val="none" w:sz="0" w:space="0" w:color="auto"/>
                <w:bottom w:val="none" w:sz="0" w:space="0" w:color="auto"/>
                <w:right w:val="none" w:sz="0" w:space="0" w:color="auto"/>
              </w:divBdr>
            </w:div>
            <w:div w:id="904267518">
              <w:marLeft w:val="0"/>
              <w:marRight w:val="0"/>
              <w:marTop w:val="0"/>
              <w:marBottom w:val="0"/>
              <w:divBdr>
                <w:top w:val="none" w:sz="0" w:space="0" w:color="auto"/>
                <w:left w:val="none" w:sz="0" w:space="0" w:color="auto"/>
                <w:bottom w:val="none" w:sz="0" w:space="0" w:color="auto"/>
                <w:right w:val="none" w:sz="0" w:space="0" w:color="auto"/>
              </w:divBdr>
            </w:div>
            <w:div w:id="907039455">
              <w:marLeft w:val="0"/>
              <w:marRight w:val="0"/>
              <w:marTop w:val="0"/>
              <w:marBottom w:val="0"/>
              <w:divBdr>
                <w:top w:val="none" w:sz="0" w:space="0" w:color="auto"/>
                <w:left w:val="none" w:sz="0" w:space="0" w:color="auto"/>
                <w:bottom w:val="none" w:sz="0" w:space="0" w:color="auto"/>
                <w:right w:val="none" w:sz="0" w:space="0" w:color="auto"/>
              </w:divBdr>
            </w:div>
            <w:div w:id="1718161063">
              <w:marLeft w:val="0"/>
              <w:marRight w:val="0"/>
              <w:marTop w:val="0"/>
              <w:marBottom w:val="0"/>
              <w:divBdr>
                <w:top w:val="none" w:sz="0" w:space="0" w:color="auto"/>
                <w:left w:val="none" w:sz="0" w:space="0" w:color="auto"/>
                <w:bottom w:val="none" w:sz="0" w:space="0" w:color="auto"/>
                <w:right w:val="none" w:sz="0" w:space="0" w:color="auto"/>
              </w:divBdr>
            </w:div>
            <w:div w:id="824397536">
              <w:marLeft w:val="0"/>
              <w:marRight w:val="0"/>
              <w:marTop w:val="0"/>
              <w:marBottom w:val="0"/>
              <w:divBdr>
                <w:top w:val="none" w:sz="0" w:space="0" w:color="auto"/>
                <w:left w:val="none" w:sz="0" w:space="0" w:color="auto"/>
                <w:bottom w:val="none" w:sz="0" w:space="0" w:color="auto"/>
                <w:right w:val="none" w:sz="0" w:space="0" w:color="auto"/>
              </w:divBdr>
            </w:div>
            <w:div w:id="272633747">
              <w:marLeft w:val="0"/>
              <w:marRight w:val="0"/>
              <w:marTop w:val="0"/>
              <w:marBottom w:val="0"/>
              <w:divBdr>
                <w:top w:val="none" w:sz="0" w:space="0" w:color="auto"/>
                <w:left w:val="none" w:sz="0" w:space="0" w:color="auto"/>
                <w:bottom w:val="none" w:sz="0" w:space="0" w:color="auto"/>
                <w:right w:val="none" w:sz="0" w:space="0" w:color="auto"/>
              </w:divBdr>
            </w:div>
            <w:div w:id="178591072">
              <w:marLeft w:val="0"/>
              <w:marRight w:val="0"/>
              <w:marTop w:val="0"/>
              <w:marBottom w:val="0"/>
              <w:divBdr>
                <w:top w:val="none" w:sz="0" w:space="0" w:color="auto"/>
                <w:left w:val="none" w:sz="0" w:space="0" w:color="auto"/>
                <w:bottom w:val="none" w:sz="0" w:space="0" w:color="auto"/>
                <w:right w:val="none" w:sz="0" w:space="0" w:color="auto"/>
              </w:divBdr>
            </w:div>
            <w:div w:id="406224329">
              <w:marLeft w:val="0"/>
              <w:marRight w:val="0"/>
              <w:marTop w:val="0"/>
              <w:marBottom w:val="0"/>
              <w:divBdr>
                <w:top w:val="none" w:sz="0" w:space="0" w:color="auto"/>
                <w:left w:val="none" w:sz="0" w:space="0" w:color="auto"/>
                <w:bottom w:val="none" w:sz="0" w:space="0" w:color="auto"/>
                <w:right w:val="none" w:sz="0" w:space="0" w:color="auto"/>
              </w:divBdr>
            </w:div>
            <w:div w:id="741954512">
              <w:marLeft w:val="0"/>
              <w:marRight w:val="0"/>
              <w:marTop w:val="0"/>
              <w:marBottom w:val="0"/>
              <w:divBdr>
                <w:top w:val="none" w:sz="0" w:space="0" w:color="auto"/>
                <w:left w:val="none" w:sz="0" w:space="0" w:color="auto"/>
                <w:bottom w:val="none" w:sz="0" w:space="0" w:color="auto"/>
                <w:right w:val="none" w:sz="0" w:space="0" w:color="auto"/>
              </w:divBdr>
            </w:div>
            <w:div w:id="80297483">
              <w:marLeft w:val="0"/>
              <w:marRight w:val="0"/>
              <w:marTop w:val="0"/>
              <w:marBottom w:val="0"/>
              <w:divBdr>
                <w:top w:val="none" w:sz="0" w:space="0" w:color="auto"/>
                <w:left w:val="none" w:sz="0" w:space="0" w:color="auto"/>
                <w:bottom w:val="none" w:sz="0" w:space="0" w:color="auto"/>
                <w:right w:val="none" w:sz="0" w:space="0" w:color="auto"/>
              </w:divBdr>
            </w:div>
            <w:div w:id="976377155">
              <w:marLeft w:val="0"/>
              <w:marRight w:val="0"/>
              <w:marTop w:val="0"/>
              <w:marBottom w:val="0"/>
              <w:divBdr>
                <w:top w:val="none" w:sz="0" w:space="0" w:color="auto"/>
                <w:left w:val="none" w:sz="0" w:space="0" w:color="auto"/>
                <w:bottom w:val="none" w:sz="0" w:space="0" w:color="auto"/>
                <w:right w:val="none" w:sz="0" w:space="0" w:color="auto"/>
              </w:divBdr>
            </w:div>
            <w:div w:id="3457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3865">
      <w:bodyDiv w:val="1"/>
      <w:marLeft w:val="0"/>
      <w:marRight w:val="0"/>
      <w:marTop w:val="0"/>
      <w:marBottom w:val="0"/>
      <w:divBdr>
        <w:top w:val="none" w:sz="0" w:space="0" w:color="auto"/>
        <w:left w:val="none" w:sz="0" w:space="0" w:color="auto"/>
        <w:bottom w:val="none" w:sz="0" w:space="0" w:color="auto"/>
        <w:right w:val="none" w:sz="0" w:space="0" w:color="auto"/>
      </w:divBdr>
    </w:div>
    <w:div w:id="682980443">
      <w:bodyDiv w:val="1"/>
      <w:marLeft w:val="0"/>
      <w:marRight w:val="0"/>
      <w:marTop w:val="0"/>
      <w:marBottom w:val="0"/>
      <w:divBdr>
        <w:top w:val="none" w:sz="0" w:space="0" w:color="auto"/>
        <w:left w:val="none" w:sz="0" w:space="0" w:color="auto"/>
        <w:bottom w:val="none" w:sz="0" w:space="0" w:color="auto"/>
        <w:right w:val="none" w:sz="0" w:space="0" w:color="auto"/>
      </w:divBdr>
    </w:div>
    <w:div w:id="686489719">
      <w:bodyDiv w:val="1"/>
      <w:marLeft w:val="0"/>
      <w:marRight w:val="0"/>
      <w:marTop w:val="0"/>
      <w:marBottom w:val="0"/>
      <w:divBdr>
        <w:top w:val="none" w:sz="0" w:space="0" w:color="auto"/>
        <w:left w:val="none" w:sz="0" w:space="0" w:color="auto"/>
        <w:bottom w:val="none" w:sz="0" w:space="0" w:color="auto"/>
        <w:right w:val="none" w:sz="0" w:space="0" w:color="auto"/>
      </w:divBdr>
    </w:div>
    <w:div w:id="702366405">
      <w:bodyDiv w:val="1"/>
      <w:marLeft w:val="0"/>
      <w:marRight w:val="0"/>
      <w:marTop w:val="0"/>
      <w:marBottom w:val="0"/>
      <w:divBdr>
        <w:top w:val="none" w:sz="0" w:space="0" w:color="auto"/>
        <w:left w:val="none" w:sz="0" w:space="0" w:color="auto"/>
        <w:bottom w:val="none" w:sz="0" w:space="0" w:color="auto"/>
        <w:right w:val="none" w:sz="0" w:space="0" w:color="auto"/>
      </w:divBdr>
    </w:div>
    <w:div w:id="713890532">
      <w:bodyDiv w:val="1"/>
      <w:marLeft w:val="0"/>
      <w:marRight w:val="0"/>
      <w:marTop w:val="0"/>
      <w:marBottom w:val="0"/>
      <w:divBdr>
        <w:top w:val="none" w:sz="0" w:space="0" w:color="auto"/>
        <w:left w:val="none" w:sz="0" w:space="0" w:color="auto"/>
        <w:bottom w:val="none" w:sz="0" w:space="0" w:color="auto"/>
        <w:right w:val="none" w:sz="0" w:space="0" w:color="auto"/>
      </w:divBdr>
      <w:divsChild>
        <w:div w:id="149299920">
          <w:marLeft w:val="0"/>
          <w:marRight w:val="0"/>
          <w:marTop w:val="0"/>
          <w:marBottom w:val="0"/>
          <w:divBdr>
            <w:top w:val="none" w:sz="0" w:space="0" w:color="auto"/>
            <w:left w:val="none" w:sz="0" w:space="0" w:color="auto"/>
            <w:bottom w:val="none" w:sz="0" w:space="0" w:color="auto"/>
            <w:right w:val="none" w:sz="0" w:space="0" w:color="auto"/>
          </w:divBdr>
          <w:divsChild>
            <w:div w:id="3855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9921">
      <w:bodyDiv w:val="1"/>
      <w:marLeft w:val="0"/>
      <w:marRight w:val="0"/>
      <w:marTop w:val="0"/>
      <w:marBottom w:val="0"/>
      <w:divBdr>
        <w:top w:val="none" w:sz="0" w:space="0" w:color="auto"/>
        <w:left w:val="none" w:sz="0" w:space="0" w:color="auto"/>
        <w:bottom w:val="none" w:sz="0" w:space="0" w:color="auto"/>
        <w:right w:val="none" w:sz="0" w:space="0" w:color="auto"/>
      </w:divBdr>
    </w:div>
    <w:div w:id="767508882">
      <w:bodyDiv w:val="1"/>
      <w:marLeft w:val="0"/>
      <w:marRight w:val="0"/>
      <w:marTop w:val="0"/>
      <w:marBottom w:val="0"/>
      <w:divBdr>
        <w:top w:val="none" w:sz="0" w:space="0" w:color="auto"/>
        <w:left w:val="none" w:sz="0" w:space="0" w:color="auto"/>
        <w:bottom w:val="none" w:sz="0" w:space="0" w:color="auto"/>
        <w:right w:val="none" w:sz="0" w:space="0" w:color="auto"/>
      </w:divBdr>
    </w:div>
    <w:div w:id="833765558">
      <w:bodyDiv w:val="1"/>
      <w:marLeft w:val="0"/>
      <w:marRight w:val="0"/>
      <w:marTop w:val="0"/>
      <w:marBottom w:val="0"/>
      <w:divBdr>
        <w:top w:val="none" w:sz="0" w:space="0" w:color="auto"/>
        <w:left w:val="none" w:sz="0" w:space="0" w:color="auto"/>
        <w:bottom w:val="none" w:sz="0" w:space="0" w:color="auto"/>
        <w:right w:val="none" w:sz="0" w:space="0" w:color="auto"/>
      </w:divBdr>
      <w:divsChild>
        <w:div w:id="853418525">
          <w:marLeft w:val="0"/>
          <w:marRight w:val="0"/>
          <w:marTop w:val="0"/>
          <w:marBottom w:val="0"/>
          <w:divBdr>
            <w:top w:val="none" w:sz="0" w:space="0" w:color="auto"/>
            <w:left w:val="none" w:sz="0" w:space="0" w:color="auto"/>
            <w:bottom w:val="none" w:sz="0" w:space="0" w:color="auto"/>
            <w:right w:val="none" w:sz="0" w:space="0" w:color="auto"/>
          </w:divBdr>
          <w:divsChild>
            <w:div w:id="882717202">
              <w:marLeft w:val="0"/>
              <w:marRight w:val="0"/>
              <w:marTop w:val="0"/>
              <w:marBottom w:val="0"/>
              <w:divBdr>
                <w:top w:val="none" w:sz="0" w:space="0" w:color="auto"/>
                <w:left w:val="none" w:sz="0" w:space="0" w:color="auto"/>
                <w:bottom w:val="none" w:sz="0" w:space="0" w:color="auto"/>
                <w:right w:val="none" w:sz="0" w:space="0" w:color="auto"/>
              </w:divBdr>
            </w:div>
            <w:div w:id="1884975662">
              <w:marLeft w:val="0"/>
              <w:marRight w:val="0"/>
              <w:marTop w:val="0"/>
              <w:marBottom w:val="0"/>
              <w:divBdr>
                <w:top w:val="none" w:sz="0" w:space="0" w:color="auto"/>
                <w:left w:val="none" w:sz="0" w:space="0" w:color="auto"/>
                <w:bottom w:val="none" w:sz="0" w:space="0" w:color="auto"/>
                <w:right w:val="none" w:sz="0" w:space="0" w:color="auto"/>
              </w:divBdr>
            </w:div>
            <w:div w:id="1756979514">
              <w:marLeft w:val="0"/>
              <w:marRight w:val="0"/>
              <w:marTop w:val="0"/>
              <w:marBottom w:val="0"/>
              <w:divBdr>
                <w:top w:val="none" w:sz="0" w:space="0" w:color="auto"/>
                <w:left w:val="none" w:sz="0" w:space="0" w:color="auto"/>
                <w:bottom w:val="none" w:sz="0" w:space="0" w:color="auto"/>
                <w:right w:val="none" w:sz="0" w:space="0" w:color="auto"/>
              </w:divBdr>
            </w:div>
            <w:div w:id="233467302">
              <w:marLeft w:val="0"/>
              <w:marRight w:val="0"/>
              <w:marTop w:val="0"/>
              <w:marBottom w:val="0"/>
              <w:divBdr>
                <w:top w:val="none" w:sz="0" w:space="0" w:color="auto"/>
                <w:left w:val="none" w:sz="0" w:space="0" w:color="auto"/>
                <w:bottom w:val="none" w:sz="0" w:space="0" w:color="auto"/>
                <w:right w:val="none" w:sz="0" w:space="0" w:color="auto"/>
              </w:divBdr>
            </w:div>
            <w:div w:id="376976253">
              <w:marLeft w:val="0"/>
              <w:marRight w:val="0"/>
              <w:marTop w:val="0"/>
              <w:marBottom w:val="0"/>
              <w:divBdr>
                <w:top w:val="none" w:sz="0" w:space="0" w:color="auto"/>
                <w:left w:val="none" w:sz="0" w:space="0" w:color="auto"/>
                <w:bottom w:val="none" w:sz="0" w:space="0" w:color="auto"/>
                <w:right w:val="none" w:sz="0" w:space="0" w:color="auto"/>
              </w:divBdr>
            </w:div>
            <w:div w:id="1462917147">
              <w:marLeft w:val="0"/>
              <w:marRight w:val="0"/>
              <w:marTop w:val="0"/>
              <w:marBottom w:val="0"/>
              <w:divBdr>
                <w:top w:val="none" w:sz="0" w:space="0" w:color="auto"/>
                <w:left w:val="none" w:sz="0" w:space="0" w:color="auto"/>
                <w:bottom w:val="none" w:sz="0" w:space="0" w:color="auto"/>
                <w:right w:val="none" w:sz="0" w:space="0" w:color="auto"/>
              </w:divBdr>
            </w:div>
            <w:div w:id="916406413">
              <w:marLeft w:val="0"/>
              <w:marRight w:val="0"/>
              <w:marTop w:val="0"/>
              <w:marBottom w:val="0"/>
              <w:divBdr>
                <w:top w:val="none" w:sz="0" w:space="0" w:color="auto"/>
                <w:left w:val="none" w:sz="0" w:space="0" w:color="auto"/>
                <w:bottom w:val="none" w:sz="0" w:space="0" w:color="auto"/>
                <w:right w:val="none" w:sz="0" w:space="0" w:color="auto"/>
              </w:divBdr>
            </w:div>
            <w:div w:id="2040206386">
              <w:marLeft w:val="0"/>
              <w:marRight w:val="0"/>
              <w:marTop w:val="0"/>
              <w:marBottom w:val="0"/>
              <w:divBdr>
                <w:top w:val="none" w:sz="0" w:space="0" w:color="auto"/>
                <w:left w:val="none" w:sz="0" w:space="0" w:color="auto"/>
                <w:bottom w:val="none" w:sz="0" w:space="0" w:color="auto"/>
                <w:right w:val="none" w:sz="0" w:space="0" w:color="auto"/>
              </w:divBdr>
            </w:div>
            <w:div w:id="1416318491">
              <w:marLeft w:val="0"/>
              <w:marRight w:val="0"/>
              <w:marTop w:val="0"/>
              <w:marBottom w:val="0"/>
              <w:divBdr>
                <w:top w:val="none" w:sz="0" w:space="0" w:color="auto"/>
                <w:left w:val="none" w:sz="0" w:space="0" w:color="auto"/>
                <w:bottom w:val="none" w:sz="0" w:space="0" w:color="auto"/>
                <w:right w:val="none" w:sz="0" w:space="0" w:color="auto"/>
              </w:divBdr>
            </w:div>
            <w:div w:id="2903863">
              <w:marLeft w:val="0"/>
              <w:marRight w:val="0"/>
              <w:marTop w:val="0"/>
              <w:marBottom w:val="0"/>
              <w:divBdr>
                <w:top w:val="none" w:sz="0" w:space="0" w:color="auto"/>
                <w:left w:val="none" w:sz="0" w:space="0" w:color="auto"/>
                <w:bottom w:val="none" w:sz="0" w:space="0" w:color="auto"/>
                <w:right w:val="none" w:sz="0" w:space="0" w:color="auto"/>
              </w:divBdr>
            </w:div>
            <w:div w:id="9453469">
              <w:marLeft w:val="0"/>
              <w:marRight w:val="0"/>
              <w:marTop w:val="0"/>
              <w:marBottom w:val="0"/>
              <w:divBdr>
                <w:top w:val="none" w:sz="0" w:space="0" w:color="auto"/>
                <w:left w:val="none" w:sz="0" w:space="0" w:color="auto"/>
                <w:bottom w:val="none" w:sz="0" w:space="0" w:color="auto"/>
                <w:right w:val="none" w:sz="0" w:space="0" w:color="auto"/>
              </w:divBdr>
            </w:div>
            <w:div w:id="220600434">
              <w:marLeft w:val="0"/>
              <w:marRight w:val="0"/>
              <w:marTop w:val="0"/>
              <w:marBottom w:val="0"/>
              <w:divBdr>
                <w:top w:val="none" w:sz="0" w:space="0" w:color="auto"/>
                <w:left w:val="none" w:sz="0" w:space="0" w:color="auto"/>
                <w:bottom w:val="none" w:sz="0" w:space="0" w:color="auto"/>
                <w:right w:val="none" w:sz="0" w:space="0" w:color="auto"/>
              </w:divBdr>
            </w:div>
            <w:div w:id="1667005271">
              <w:marLeft w:val="0"/>
              <w:marRight w:val="0"/>
              <w:marTop w:val="0"/>
              <w:marBottom w:val="0"/>
              <w:divBdr>
                <w:top w:val="none" w:sz="0" w:space="0" w:color="auto"/>
                <w:left w:val="none" w:sz="0" w:space="0" w:color="auto"/>
                <w:bottom w:val="none" w:sz="0" w:space="0" w:color="auto"/>
                <w:right w:val="none" w:sz="0" w:space="0" w:color="auto"/>
              </w:divBdr>
            </w:div>
            <w:div w:id="1841044133">
              <w:marLeft w:val="0"/>
              <w:marRight w:val="0"/>
              <w:marTop w:val="0"/>
              <w:marBottom w:val="0"/>
              <w:divBdr>
                <w:top w:val="none" w:sz="0" w:space="0" w:color="auto"/>
                <w:left w:val="none" w:sz="0" w:space="0" w:color="auto"/>
                <w:bottom w:val="none" w:sz="0" w:space="0" w:color="auto"/>
                <w:right w:val="none" w:sz="0" w:space="0" w:color="auto"/>
              </w:divBdr>
            </w:div>
            <w:div w:id="946696079">
              <w:marLeft w:val="0"/>
              <w:marRight w:val="0"/>
              <w:marTop w:val="0"/>
              <w:marBottom w:val="0"/>
              <w:divBdr>
                <w:top w:val="none" w:sz="0" w:space="0" w:color="auto"/>
                <w:left w:val="none" w:sz="0" w:space="0" w:color="auto"/>
                <w:bottom w:val="none" w:sz="0" w:space="0" w:color="auto"/>
                <w:right w:val="none" w:sz="0" w:space="0" w:color="auto"/>
              </w:divBdr>
            </w:div>
            <w:div w:id="1607037914">
              <w:marLeft w:val="0"/>
              <w:marRight w:val="0"/>
              <w:marTop w:val="0"/>
              <w:marBottom w:val="0"/>
              <w:divBdr>
                <w:top w:val="none" w:sz="0" w:space="0" w:color="auto"/>
                <w:left w:val="none" w:sz="0" w:space="0" w:color="auto"/>
                <w:bottom w:val="none" w:sz="0" w:space="0" w:color="auto"/>
                <w:right w:val="none" w:sz="0" w:space="0" w:color="auto"/>
              </w:divBdr>
            </w:div>
            <w:div w:id="485439108">
              <w:marLeft w:val="0"/>
              <w:marRight w:val="0"/>
              <w:marTop w:val="0"/>
              <w:marBottom w:val="0"/>
              <w:divBdr>
                <w:top w:val="none" w:sz="0" w:space="0" w:color="auto"/>
                <w:left w:val="none" w:sz="0" w:space="0" w:color="auto"/>
                <w:bottom w:val="none" w:sz="0" w:space="0" w:color="auto"/>
                <w:right w:val="none" w:sz="0" w:space="0" w:color="auto"/>
              </w:divBdr>
            </w:div>
            <w:div w:id="1850295452">
              <w:marLeft w:val="0"/>
              <w:marRight w:val="0"/>
              <w:marTop w:val="0"/>
              <w:marBottom w:val="0"/>
              <w:divBdr>
                <w:top w:val="none" w:sz="0" w:space="0" w:color="auto"/>
                <w:left w:val="none" w:sz="0" w:space="0" w:color="auto"/>
                <w:bottom w:val="none" w:sz="0" w:space="0" w:color="auto"/>
                <w:right w:val="none" w:sz="0" w:space="0" w:color="auto"/>
              </w:divBdr>
            </w:div>
            <w:div w:id="923756732">
              <w:marLeft w:val="0"/>
              <w:marRight w:val="0"/>
              <w:marTop w:val="0"/>
              <w:marBottom w:val="0"/>
              <w:divBdr>
                <w:top w:val="none" w:sz="0" w:space="0" w:color="auto"/>
                <w:left w:val="none" w:sz="0" w:space="0" w:color="auto"/>
                <w:bottom w:val="none" w:sz="0" w:space="0" w:color="auto"/>
                <w:right w:val="none" w:sz="0" w:space="0" w:color="auto"/>
              </w:divBdr>
            </w:div>
            <w:div w:id="629629318">
              <w:marLeft w:val="0"/>
              <w:marRight w:val="0"/>
              <w:marTop w:val="0"/>
              <w:marBottom w:val="0"/>
              <w:divBdr>
                <w:top w:val="none" w:sz="0" w:space="0" w:color="auto"/>
                <w:left w:val="none" w:sz="0" w:space="0" w:color="auto"/>
                <w:bottom w:val="none" w:sz="0" w:space="0" w:color="auto"/>
                <w:right w:val="none" w:sz="0" w:space="0" w:color="auto"/>
              </w:divBdr>
            </w:div>
            <w:div w:id="1967201679">
              <w:marLeft w:val="0"/>
              <w:marRight w:val="0"/>
              <w:marTop w:val="0"/>
              <w:marBottom w:val="0"/>
              <w:divBdr>
                <w:top w:val="none" w:sz="0" w:space="0" w:color="auto"/>
                <w:left w:val="none" w:sz="0" w:space="0" w:color="auto"/>
                <w:bottom w:val="none" w:sz="0" w:space="0" w:color="auto"/>
                <w:right w:val="none" w:sz="0" w:space="0" w:color="auto"/>
              </w:divBdr>
            </w:div>
            <w:div w:id="421924262">
              <w:marLeft w:val="0"/>
              <w:marRight w:val="0"/>
              <w:marTop w:val="0"/>
              <w:marBottom w:val="0"/>
              <w:divBdr>
                <w:top w:val="none" w:sz="0" w:space="0" w:color="auto"/>
                <w:left w:val="none" w:sz="0" w:space="0" w:color="auto"/>
                <w:bottom w:val="none" w:sz="0" w:space="0" w:color="auto"/>
                <w:right w:val="none" w:sz="0" w:space="0" w:color="auto"/>
              </w:divBdr>
            </w:div>
            <w:div w:id="602416012">
              <w:marLeft w:val="0"/>
              <w:marRight w:val="0"/>
              <w:marTop w:val="0"/>
              <w:marBottom w:val="0"/>
              <w:divBdr>
                <w:top w:val="none" w:sz="0" w:space="0" w:color="auto"/>
                <w:left w:val="none" w:sz="0" w:space="0" w:color="auto"/>
                <w:bottom w:val="none" w:sz="0" w:space="0" w:color="auto"/>
                <w:right w:val="none" w:sz="0" w:space="0" w:color="auto"/>
              </w:divBdr>
            </w:div>
            <w:div w:id="926429421">
              <w:marLeft w:val="0"/>
              <w:marRight w:val="0"/>
              <w:marTop w:val="0"/>
              <w:marBottom w:val="0"/>
              <w:divBdr>
                <w:top w:val="none" w:sz="0" w:space="0" w:color="auto"/>
                <w:left w:val="none" w:sz="0" w:space="0" w:color="auto"/>
                <w:bottom w:val="none" w:sz="0" w:space="0" w:color="auto"/>
                <w:right w:val="none" w:sz="0" w:space="0" w:color="auto"/>
              </w:divBdr>
            </w:div>
            <w:div w:id="4131959">
              <w:marLeft w:val="0"/>
              <w:marRight w:val="0"/>
              <w:marTop w:val="0"/>
              <w:marBottom w:val="0"/>
              <w:divBdr>
                <w:top w:val="none" w:sz="0" w:space="0" w:color="auto"/>
                <w:left w:val="none" w:sz="0" w:space="0" w:color="auto"/>
                <w:bottom w:val="none" w:sz="0" w:space="0" w:color="auto"/>
                <w:right w:val="none" w:sz="0" w:space="0" w:color="auto"/>
              </w:divBdr>
            </w:div>
            <w:div w:id="1287004662">
              <w:marLeft w:val="0"/>
              <w:marRight w:val="0"/>
              <w:marTop w:val="0"/>
              <w:marBottom w:val="0"/>
              <w:divBdr>
                <w:top w:val="none" w:sz="0" w:space="0" w:color="auto"/>
                <w:left w:val="none" w:sz="0" w:space="0" w:color="auto"/>
                <w:bottom w:val="none" w:sz="0" w:space="0" w:color="auto"/>
                <w:right w:val="none" w:sz="0" w:space="0" w:color="auto"/>
              </w:divBdr>
            </w:div>
            <w:div w:id="1747409632">
              <w:marLeft w:val="0"/>
              <w:marRight w:val="0"/>
              <w:marTop w:val="0"/>
              <w:marBottom w:val="0"/>
              <w:divBdr>
                <w:top w:val="none" w:sz="0" w:space="0" w:color="auto"/>
                <w:left w:val="none" w:sz="0" w:space="0" w:color="auto"/>
                <w:bottom w:val="none" w:sz="0" w:space="0" w:color="auto"/>
                <w:right w:val="none" w:sz="0" w:space="0" w:color="auto"/>
              </w:divBdr>
            </w:div>
            <w:div w:id="1853572290">
              <w:marLeft w:val="0"/>
              <w:marRight w:val="0"/>
              <w:marTop w:val="0"/>
              <w:marBottom w:val="0"/>
              <w:divBdr>
                <w:top w:val="none" w:sz="0" w:space="0" w:color="auto"/>
                <w:left w:val="none" w:sz="0" w:space="0" w:color="auto"/>
                <w:bottom w:val="none" w:sz="0" w:space="0" w:color="auto"/>
                <w:right w:val="none" w:sz="0" w:space="0" w:color="auto"/>
              </w:divBdr>
            </w:div>
            <w:div w:id="1743480868">
              <w:marLeft w:val="0"/>
              <w:marRight w:val="0"/>
              <w:marTop w:val="0"/>
              <w:marBottom w:val="0"/>
              <w:divBdr>
                <w:top w:val="none" w:sz="0" w:space="0" w:color="auto"/>
                <w:left w:val="none" w:sz="0" w:space="0" w:color="auto"/>
                <w:bottom w:val="none" w:sz="0" w:space="0" w:color="auto"/>
                <w:right w:val="none" w:sz="0" w:space="0" w:color="auto"/>
              </w:divBdr>
            </w:div>
            <w:div w:id="1186016952">
              <w:marLeft w:val="0"/>
              <w:marRight w:val="0"/>
              <w:marTop w:val="0"/>
              <w:marBottom w:val="0"/>
              <w:divBdr>
                <w:top w:val="none" w:sz="0" w:space="0" w:color="auto"/>
                <w:left w:val="none" w:sz="0" w:space="0" w:color="auto"/>
                <w:bottom w:val="none" w:sz="0" w:space="0" w:color="auto"/>
                <w:right w:val="none" w:sz="0" w:space="0" w:color="auto"/>
              </w:divBdr>
            </w:div>
            <w:div w:id="1751805320">
              <w:marLeft w:val="0"/>
              <w:marRight w:val="0"/>
              <w:marTop w:val="0"/>
              <w:marBottom w:val="0"/>
              <w:divBdr>
                <w:top w:val="none" w:sz="0" w:space="0" w:color="auto"/>
                <w:left w:val="none" w:sz="0" w:space="0" w:color="auto"/>
                <w:bottom w:val="none" w:sz="0" w:space="0" w:color="auto"/>
                <w:right w:val="none" w:sz="0" w:space="0" w:color="auto"/>
              </w:divBdr>
            </w:div>
            <w:div w:id="577404834">
              <w:marLeft w:val="0"/>
              <w:marRight w:val="0"/>
              <w:marTop w:val="0"/>
              <w:marBottom w:val="0"/>
              <w:divBdr>
                <w:top w:val="none" w:sz="0" w:space="0" w:color="auto"/>
                <w:left w:val="none" w:sz="0" w:space="0" w:color="auto"/>
                <w:bottom w:val="none" w:sz="0" w:space="0" w:color="auto"/>
                <w:right w:val="none" w:sz="0" w:space="0" w:color="auto"/>
              </w:divBdr>
            </w:div>
            <w:div w:id="683093223">
              <w:marLeft w:val="0"/>
              <w:marRight w:val="0"/>
              <w:marTop w:val="0"/>
              <w:marBottom w:val="0"/>
              <w:divBdr>
                <w:top w:val="none" w:sz="0" w:space="0" w:color="auto"/>
                <w:left w:val="none" w:sz="0" w:space="0" w:color="auto"/>
                <w:bottom w:val="none" w:sz="0" w:space="0" w:color="auto"/>
                <w:right w:val="none" w:sz="0" w:space="0" w:color="auto"/>
              </w:divBdr>
            </w:div>
            <w:div w:id="722216222">
              <w:marLeft w:val="0"/>
              <w:marRight w:val="0"/>
              <w:marTop w:val="0"/>
              <w:marBottom w:val="0"/>
              <w:divBdr>
                <w:top w:val="none" w:sz="0" w:space="0" w:color="auto"/>
                <w:left w:val="none" w:sz="0" w:space="0" w:color="auto"/>
                <w:bottom w:val="none" w:sz="0" w:space="0" w:color="auto"/>
                <w:right w:val="none" w:sz="0" w:space="0" w:color="auto"/>
              </w:divBdr>
            </w:div>
            <w:div w:id="1934976741">
              <w:marLeft w:val="0"/>
              <w:marRight w:val="0"/>
              <w:marTop w:val="0"/>
              <w:marBottom w:val="0"/>
              <w:divBdr>
                <w:top w:val="none" w:sz="0" w:space="0" w:color="auto"/>
                <w:left w:val="none" w:sz="0" w:space="0" w:color="auto"/>
                <w:bottom w:val="none" w:sz="0" w:space="0" w:color="auto"/>
                <w:right w:val="none" w:sz="0" w:space="0" w:color="auto"/>
              </w:divBdr>
            </w:div>
            <w:div w:id="300962758">
              <w:marLeft w:val="0"/>
              <w:marRight w:val="0"/>
              <w:marTop w:val="0"/>
              <w:marBottom w:val="0"/>
              <w:divBdr>
                <w:top w:val="none" w:sz="0" w:space="0" w:color="auto"/>
                <w:left w:val="none" w:sz="0" w:space="0" w:color="auto"/>
                <w:bottom w:val="none" w:sz="0" w:space="0" w:color="auto"/>
                <w:right w:val="none" w:sz="0" w:space="0" w:color="auto"/>
              </w:divBdr>
            </w:div>
            <w:div w:id="2039043972">
              <w:marLeft w:val="0"/>
              <w:marRight w:val="0"/>
              <w:marTop w:val="0"/>
              <w:marBottom w:val="0"/>
              <w:divBdr>
                <w:top w:val="none" w:sz="0" w:space="0" w:color="auto"/>
                <w:left w:val="none" w:sz="0" w:space="0" w:color="auto"/>
                <w:bottom w:val="none" w:sz="0" w:space="0" w:color="auto"/>
                <w:right w:val="none" w:sz="0" w:space="0" w:color="auto"/>
              </w:divBdr>
            </w:div>
            <w:div w:id="290209890">
              <w:marLeft w:val="0"/>
              <w:marRight w:val="0"/>
              <w:marTop w:val="0"/>
              <w:marBottom w:val="0"/>
              <w:divBdr>
                <w:top w:val="none" w:sz="0" w:space="0" w:color="auto"/>
                <w:left w:val="none" w:sz="0" w:space="0" w:color="auto"/>
                <w:bottom w:val="none" w:sz="0" w:space="0" w:color="auto"/>
                <w:right w:val="none" w:sz="0" w:space="0" w:color="auto"/>
              </w:divBdr>
            </w:div>
            <w:div w:id="172038987">
              <w:marLeft w:val="0"/>
              <w:marRight w:val="0"/>
              <w:marTop w:val="0"/>
              <w:marBottom w:val="0"/>
              <w:divBdr>
                <w:top w:val="none" w:sz="0" w:space="0" w:color="auto"/>
                <w:left w:val="none" w:sz="0" w:space="0" w:color="auto"/>
                <w:bottom w:val="none" w:sz="0" w:space="0" w:color="auto"/>
                <w:right w:val="none" w:sz="0" w:space="0" w:color="auto"/>
              </w:divBdr>
            </w:div>
            <w:div w:id="624775294">
              <w:marLeft w:val="0"/>
              <w:marRight w:val="0"/>
              <w:marTop w:val="0"/>
              <w:marBottom w:val="0"/>
              <w:divBdr>
                <w:top w:val="none" w:sz="0" w:space="0" w:color="auto"/>
                <w:left w:val="none" w:sz="0" w:space="0" w:color="auto"/>
                <w:bottom w:val="none" w:sz="0" w:space="0" w:color="auto"/>
                <w:right w:val="none" w:sz="0" w:space="0" w:color="auto"/>
              </w:divBdr>
            </w:div>
            <w:div w:id="382485664">
              <w:marLeft w:val="0"/>
              <w:marRight w:val="0"/>
              <w:marTop w:val="0"/>
              <w:marBottom w:val="0"/>
              <w:divBdr>
                <w:top w:val="none" w:sz="0" w:space="0" w:color="auto"/>
                <w:left w:val="none" w:sz="0" w:space="0" w:color="auto"/>
                <w:bottom w:val="none" w:sz="0" w:space="0" w:color="auto"/>
                <w:right w:val="none" w:sz="0" w:space="0" w:color="auto"/>
              </w:divBdr>
            </w:div>
            <w:div w:id="1389262185">
              <w:marLeft w:val="0"/>
              <w:marRight w:val="0"/>
              <w:marTop w:val="0"/>
              <w:marBottom w:val="0"/>
              <w:divBdr>
                <w:top w:val="none" w:sz="0" w:space="0" w:color="auto"/>
                <w:left w:val="none" w:sz="0" w:space="0" w:color="auto"/>
                <w:bottom w:val="none" w:sz="0" w:space="0" w:color="auto"/>
                <w:right w:val="none" w:sz="0" w:space="0" w:color="auto"/>
              </w:divBdr>
            </w:div>
            <w:div w:id="1998460241">
              <w:marLeft w:val="0"/>
              <w:marRight w:val="0"/>
              <w:marTop w:val="0"/>
              <w:marBottom w:val="0"/>
              <w:divBdr>
                <w:top w:val="none" w:sz="0" w:space="0" w:color="auto"/>
                <w:left w:val="none" w:sz="0" w:space="0" w:color="auto"/>
                <w:bottom w:val="none" w:sz="0" w:space="0" w:color="auto"/>
                <w:right w:val="none" w:sz="0" w:space="0" w:color="auto"/>
              </w:divBdr>
            </w:div>
            <w:div w:id="1272544613">
              <w:marLeft w:val="0"/>
              <w:marRight w:val="0"/>
              <w:marTop w:val="0"/>
              <w:marBottom w:val="0"/>
              <w:divBdr>
                <w:top w:val="none" w:sz="0" w:space="0" w:color="auto"/>
                <w:left w:val="none" w:sz="0" w:space="0" w:color="auto"/>
                <w:bottom w:val="none" w:sz="0" w:space="0" w:color="auto"/>
                <w:right w:val="none" w:sz="0" w:space="0" w:color="auto"/>
              </w:divBdr>
            </w:div>
            <w:div w:id="724990325">
              <w:marLeft w:val="0"/>
              <w:marRight w:val="0"/>
              <w:marTop w:val="0"/>
              <w:marBottom w:val="0"/>
              <w:divBdr>
                <w:top w:val="none" w:sz="0" w:space="0" w:color="auto"/>
                <w:left w:val="none" w:sz="0" w:space="0" w:color="auto"/>
                <w:bottom w:val="none" w:sz="0" w:space="0" w:color="auto"/>
                <w:right w:val="none" w:sz="0" w:space="0" w:color="auto"/>
              </w:divBdr>
            </w:div>
            <w:div w:id="916674310">
              <w:marLeft w:val="0"/>
              <w:marRight w:val="0"/>
              <w:marTop w:val="0"/>
              <w:marBottom w:val="0"/>
              <w:divBdr>
                <w:top w:val="none" w:sz="0" w:space="0" w:color="auto"/>
                <w:left w:val="none" w:sz="0" w:space="0" w:color="auto"/>
                <w:bottom w:val="none" w:sz="0" w:space="0" w:color="auto"/>
                <w:right w:val="none" w:sz="0" w:space="0" w:color="auto"/>
              </w:divBdr>
            </w:div>
            <w:div w:id="573246455">
              <w:marLeft w:val="0"/>
              <w:marRight w:val="0"/>
              <w:marTop w:val="0"/>
              <w:marBottom w:val="0"/>
              <w:divBdr>
                <w:top w:val="none" w:sz="0" w:space="0" w:color="auto"/>
                <w:left w:val="none" w:sz="0" w:space="0" w:color="auto"/>
                <w:bottom w:val="none" w:sz="0" w:space="0" w:color="auto"/>
                <w:right w:val="none" w:sz="0" w:space="0" w:color="auto"/>
              </w:divBdr>
            </w:div>
            <w:div w:id="208226547">
              <w:marLeft w:val="0"/>
              <w:marRight w:val="0"/>
              <w:marTop w:val="0"/>
              <w:marBottom w:val="0"/>
              <w:divBdr>
                <w:top w:val="none" w:sz="0" w:space="0" w:color="auto"/>
                <w:left w:val="none" w:sz="0" w:space="0" w:color="auto"/>
                <w:bottom w:val="none" w:sz="0" w:space="0" w:color="auto"/>
                <w:right w:val="none" w:sz="0" w:space="0" w:color="auto"/>
              </w:divBdr>
            </w:div>
            <w:div w:id="767115643">
              <w:marLeft w:val="0"/>
              <w:marRight w:val="0"/>
              <w:marTop w:val="0"/>
              <w:marBottom w:val="0"/>
              <w:divBdr>
                <w:top w:val="none" w:sz="0" w:space="0" w:color="auto"/>
                <w:left w:val="none" w:sz="0" w:space="0" w:color="auto"/>
                <w:bottom w:val="none" w:sz="0" w:space="0" w:color="auto"/>
                <w:right w:val="none" w:sz="0" w:space="0" w:color="auto"/>
              </w:divBdr>
            </w:div>
            <w:div w:id="651448283">
              <w:marLeft w:val="0"/>
              <w:marRight w:val="0"/>
              <w:marTop w:val="0"/>
              <w:marBottom w:val="0"/>
              <w:divBdr>
                <w:top w:val="none" w:sz="0" w:space="0" w:color="auto"/>
                <w:left w:val="none" w:sz="0" w:space="0" w:color="auto"/>
                <w:bottom w:val="none" w:sz="0" w:space="0" w:color="auto"/>
                <w:right w:val="none" w:sz="0" w:space="0" w:color="auto"/>
              </w:divBdr>
            </w:div>
            <w:div w:id="558446017">
              <w:marLeft w:val="0"/>
              <w:marRight w:val="0"/>
              <w:marTop w:val="0"/>
              <w:marBottom w:val="0"/>
              <w:divBdr>
                <w:top w:val="none" w:sz="0" w:space="0" w:color="auto"/>
                <w:left w:val="none" w:sz="0" w:space="0" w:color="auto"/>
                <w:bottom w:val="none" w:sz="0" w:space="0" w:color="auto"/>
                <w:right w:val="none" w:sz="0" w:space="0" w:color="auto"/>
              </w:divBdr>
            </w:div>
            <w:div w:id="1373531356">
              <w:marLeft w:val="0"/>
              <w:marRight w:val="0"/>
              <w:marTop w:val="0"/>
              <w:marBottom w:val="0"/>
              <w:divBdr>
                <w:top w:val="none" w:sz="0" w:space="0" w:color="auto"/>
                <w:left w:val="none" w:sz="0" w:space="0" w:color="auto"/>
                <w:bottom w:val="none" w:sz="0" w:space="0" w:color="auto"/>
                <w:right w:val="none" w:sz="0" w:space="0" w:color="auto"/>
              </w:divBdr>
            </w:div>
            <w:div w:id="1755127163">
              <w:marLeft w:val="0"/>
              <w:marRight w:val="0"/>
              <w:marTop w:val="0"/>
              <w:marBottom w:val="0"/>
              <w:divBdr>
                <w:top w:val="none" w:sz="0" w:space="0" w:color="auto"/>
                <w:left w:val="none" w:sz="0" w:space="0" w:color="auto"/>
                <w:bottom w:val="none" w:sz="0" w:space="0" w:color="auto"/>
                <w:right w:val="none" w:sz="0" w:space="0" w:color="auto"/>
              </w:divBdr>
            </w:div>
            <w:div w:id="2135437609">
              <w:marLeft w:val="0"/>
              <w:marRight w:val="0"/>
              <w:marTop w:val="0"/>
              <w:marBottom w:val="0"/>
              <w:divBdr>
                <w:top w:val="none" w:sz="0" w:space="0" w:color="auto"/>
                <w:left w:val="none" w:sz="0" w:space="0" w:color="auto"/>
                <w:bottom w:val="none" w:sz="0" w:space="0" w:color="auto"/>
                <w:right w:val="none" w:sz="0" w:space="0" w:color="auto"/>
              </w:divBdr>
            </w:div>
            <w:div w:id="443696586">
              <w:marLeft w:val="0"/>
              <w:marRight w:val="0"/>
              <w:marTop w:val="0"/>
              <w:marBottom w:val="0"/>
              <w:divBdr>
                <w:top w:val="none" w:sz="0" w:space="0" w:color="auto"/>
                <w:left w:val="none" w:sz="0" w:space="0" w:color="auto"/>
                <w:bottom w:val="none" w:sz="0" w:space="0" w:color="auto"/>
                <w:right w:val="none" w:sz="0" w:space="0" w:color="auto"/>
              </w:divBdr>
            </w:div>
            <w:div w:id="1731730222">
              <w:marLeft w:val="0"/>
              <w:marRight w:val="0"/>
              <w:marTop w:val="0"/>
              <w:marBottom w:val="0"/>
              <w:divBdr>
                <w:top w:val="none" w:sz="0" w:space="0" w:color="auto"/>
                <w:left w:val="none" w:sz="0" w:space="0" w:color="auto"/>
                <w:bottom w:val="none" w:sz="0" w:space="0" w:color="auto"/>
                <w:right w:val="none" w:sz="0" w:space="0" w:color="auto"/>
              </w:divBdr>
            </w:div>
            <w:div w:id="932514262">
              <w:marLeft w:val="0"/>
              <w:marRight w:val="0"/>
              <w:marTop w:val="0"/>
              <w:marBottom w:val="0"/>
              <w:divBdr>
                <w:top w:val="none" w:sz="0" w:space="0" w:color="auto"/>
                <w:left w:val="none" w:sz="0" w:space="0" w:color="auto"/>
                <w:bottom w:val="none" w:sz="0" w:space="0" w:color="auto"/>
                <w:right w:val="none" w:sz="0" w:space="0" w:color="auto"/>
              </w:divBdr>
            </w:div>
            <w:div w:id="1584022999">
              <w:marLeft w:val="0"/>
              <w:marRight w:val="0"/>
              <w:marTop w:val="0"/>
              <w:marBottom w:val="0"/>
              <w:divBdr>
                <w:top w:val="none" w:sz="0" w:space="0" w:color="auto"/>
                <w:left w:val="none" w:sz="0" w:space="0" w:color="auto"/>
                <w:bottom w:val="none" w:sz="0" w:space="0" w:color="auto"/>
                <w:right w:val="none" w:sz="0" w:space="0" w:color="auto"/>
              </w:divBdr>
            </w:div>
            <w:div w:id="1508639254">
              <w:marLeft w:val="0"/>
              <w:marRight w:val="0"/>
              <w:marTop w:val="0"/>
              <w:marBottom w:val="0"/>
              <w:divBdr>
                <w:top w:val="none" w:sz="0" w:space="0" w:color="auto"/>
                <w:left w:val="none" w:sz="0" w:space="0" w:color="auto"/>
                <w:bottom w:val="none" w:sz="0" w:space="0" w:color="auto"/>
                <w:right w:val="none" w:sz="0" w:space="0" w:color="auto"/>
              </w:divBdr>
            </w:div>
            <w:div w:id="2133934677">
              <w:marLeft w:val="0"/>
              <w:marRight w:val="0"/>
              <w:marTop w:val="0"/>
              <w:marBottom w:val="0"/>
              <w:divBdr>
                <w:top w:val="none" w:sz="0" w:space="0" w:color="auto"/>
                <w:left w:val="none" w:sz="0" w:space="0" w:color="auto"/>
                <w:bottom w:val="none" w:sz="0" w:space="0" w:color="auto"/>
                <w:right w:val="none" w:sz="0" w:space="0" w:color="auto"/>
              </w:divBdr>
            </w:div>
            <w:div w:id="1108811686">
              <w:marLeft w:val="0"/>
              <w:marRight w:val="0"/>
              <w:marTop w:val="0"/>
              <w:marBottom w:val="0"/>
              <w:divBdr>
                <w:top w:val="none" w:sz="0" w:space="0" w:color="auto"/>
                <w:left w:val="none" w:sz="0" w:space="0" w:color="auto"/>
                <w:bottom w:val="none" w:sz="0" w:space="0" w:color="auto"/>
                <w:right w:val="none" w:sz="0" w:space="0" w:color="auto"/>
              </w:divBdr>
            </w:div>
            <w:div w:id="1164009781">
              <w:marLeft w:val="0"/>
              <w:marRight w:val="0"/>
              <w:marTop w:val="0"/>
              <w:marBottom w:val="0"/>
              <w:divBdr>
                <w:top w:val="none" w:sz="0" w:space="0" w:color="auto"/>
                <w:left w:val="none" w:sz="0" w:space="0" w:color="auto"/>
                <w:bottom w:val="none" w:sz="0" w:space="0" w:color="auto"/>
                <w:right w:val="none" w:sz="0" w:space="0" w:color="auto"/>
              </w:divBdr>
            </w:div>
            <w:div w:id="1099445545">
              <w:marLeft w:val="0"/>
              <w:marRight w:val="0"/>
              <w:marTop w:val="0"/>
              <w:marBottom w:val="0"/>
              <w:divBdr>
                <w:top w:val="none" w:sz="0" w:space="0" w:color="auto"/>
                <w:left w:val="none" w:sz="0" w:space="0" w:color="auto"/>
                <w:bottom w:val="none" w:sz="0" w:space="0" w:color="auto"/>
                <w:right w:val="none" w:sz="0" w:space="0" w:color="auto"/>
              </w:divBdr>
            </w:div>
            <w:div w:id="239288416">
              <w:marLeft w:val="0"/>
              <w:marRight w:val="0"/>
              <w:marTop w:val="0"/>
              <w:marBottom w:val="0"/>
              <w:divBdr>
                <w:top w:val="none" w:sz="0" w:space="0" w:color="auto"/>
                <w:left w:val="none" w:sz="0" w:space="0" w:color="auto"/>
                <w:bottom w:val="none" w:sz="0" w:space="0" w:color="auto"/>
                <w:right w:val="none" w:sz="0" w:space="0" w:color="auto"/>
              </w:divBdr>
            </w:div>
            <w:div w:id="1341736706">
              <w:marLeft w:val="0"/>
              <w:marRight w:val="0"/>
              <w:marTop w:val="0"/>
              <w:marBottom w:val="0"/>
              <w:divBdr>
                <w:top w:val="none" w:sz="0" w:space="0" w:color="auto"/>
                <w:left w:val="none" w:sz="0" w:space="0" w:color="auto"/>
                <w:bottom w:val="none" w:sz="0" w:space="0" w:color="auto"/>
                <w:right w:val="none" w:sz="0" w:space="0" w:color="auto"/>
              </w:divBdr>
            </w:div>
            <w:div w:id="1136530808">
              <w:marLeft w:val="0"/>
              <w:marRight w:val="0"/>
              <w:marTop w:val="0"/>
              <w:marBottom w:val="0"/>
              <w:divBdr>
                <w:top w:val="none" w:sz="0" w:space="0" w:color="auto"/>
                <w:left w:val="none" w:sz="0" w:space="0" w:color="auto"/>
                <w:bottom w:val="none" w:sz="0" w:space="0" w:color="auto"/>
                <w:right w:val="none" w:sz="0" w:space="0" w:color="auto"/>
              </w:divBdr>
            </w:div>
            <w:div w:id="423769523">
              <w:marLeft w:val="0"/>
              <w:marRight w:val="0"/>
              <w:marTop w:val="0"/>
              <w:marBottom w:val="0"/>
              <w:divBdr>
                <w:top w:val="none" w:sz="0" w:space="0" w:color="auto"/>
                <w:left w:val="none" w:sz="0" w:space="0" w:color="auto"/>
                <w:bottom w:val="none" w:sz="0" w:space="0" w:color="auto"/>
                <w:right w:val="none" w:sz="0" w:space="0" w:color="auto"/>
              </w:divBdr>
            </w:div>
            <w:div w:id="703287292">
              <w:marLeft w:val="0"/>
              <w:marRight w:val="0"/>
              <w:marTop w:val="0"/>
              <w:marBottom w:val="0"/>
              <w:divBdr>
                <w:top w:val="none" w:sz="0" w:space="0" w:color="auto"/>
                <w:left w:val="none" w:sz="0" w:space="0" w:color="auto"/>
                <w:bottom w:val="none" w:sz="0" w:space="0" w:color="auto"/>
                <w:right w:val="none" w:sz="0" w:space="0" w:color="auto"/>
              </w:divBdr>
            </w:div>
            <w:div w:id="647562749">
              <w:marLeft w:val="0"/>
              <w:marRight w:val="0"/>
              <w:marTop w:val="0"/>
              <w:marBottom w:val="0"/>
              <w:divBdr>
                <w:top w:val="none" w:sz="0" w:space="0" w:color="auto"/>
                <w:left w:val="none" w:sz="0" w:space="0" w:color="auto"/>
                <w:bottom w:val="none" w:sz="0" w:space="0" w:color="auto"/>
                <w:right w:val="none" w:sz="0" w:space="0" w:color="auto"/>
              </w:divBdr>
            </w:div>
            <w:div w:id="979770356">
              <w:marLeft w:val="0"/>
              <w:marRight w:val="0"/>
              <w:marTop w:val="0"/>
              <w:marBottom w:val="0"/>
              <w:divBdr>
                <w:top w:val="none" w:sz="0" w:space="0" w:color="auto"/>
                <w:left w:val="none" w:sz="0" w:space="0" w:color="auto"/>
                <w:bottom w:val="none" w:sz="0" w:space="0" w:color="auto"/>
                <w:right w:val="none" w:sz="0" w:space="0" w:color="auto"/>
              </w:divBdr>
            </w:div>
            <w:div w:id="2079593653">
              <w:marLeft w:val="0"/>
              <w:marRight w:val="0"/>
              <w:marTop w:val="0"/>
              <w:marBottom w:val="0"/>
              <w:divBdr>
                <w:top w:val="none" w:sz="0" w:space="0" w:color="auto"/>
                <w:left w:val="none" w:sz="0" w:space="0" w:color="auto"/>
                <w:bottom w:val="none" w:sz="0" w:space="0" w:color="auto"/>
                <w:right w:val="none" w:sz="0" w:space="0" w:color="auto"/>
              </w:divBdr>
            </w:div>
            <w:div w:id="1970474634">
              <w:marLeft w:val="0"/>
              <w:marRight w:val="0"/>
              <w:marTop w:val="0"/>
              <w:marBottom w:val="0"/>
              <w:divBdr>
                <w:top w:val="none" w:sz="0" w:space="0" w:color="auto"/>
                <w:left w:val="none" w:sz="0" w:space="0" w:color="auto"/>
                <w:bottom w:val="none" w:sz="0" w:space="0" w:color="auto"/>
                <w:right w:val="none" w:sz="0" w:space="0" w:color="auto"/>
              </w:divBdr>
            </w:div>
            <w:div w:id="1539047595">
              <w:marLeft w:val="0"/>
              <w:marRight w:val="0"/>
              <w:marTop w:val="0"/>
              <w:marBottom w:val="0"/>
              <w:divBdr>
                <w:top w:val="none" w:sz="0" w:space="0" w:color="auto"/>
                <w:left w:val="none" w:sz="0" w:space="0" w:color="auto"/>
                <w:bottom w:val="none" w:sz="0" w:space="0" w:color="auto"/>
                <w:right w:val="none" w:sz="0" w:space="0" w:color="auto"/>
              </w:divBdr>
            </w:div>
            <w:div w:id="518275587">
              <w:marLeft w:val="0"/>
              <w:marRight w:val="0"/>
              <w:marTop w:val="0"/>
              <w:marBottom w:val="0"/>
              <w:divBdr>
                <w:top w:val="none" w:sz="0" w:space="0" w:color="auto"/>
                <w:left w:val="none" w:sz="0" w:space="0" w:color="auto"/>
                <w:bottom w:val="none" w:sz="0" w:space="0" w:color="auto"/>
                <w:right w:val="none" w:sz="0" w:space="0" w:color="auto"/>
              </w:divBdr>
            </w:div>
            <w:div w:id="183641125">
              <w:marLeft w:val="0"/>
              <w:marRight w:val="0"/>
              <w:marTop w:val="0"/>
              <w:marBottom w:val="0"/>
              <w:divBdr>
                <w:top w:val="none" w:sz="0" w:space="0" w:color="auto"/>
                <w:left w:val="none" w:sz="0" w:space="0" w:color="auto"/>
                <w:bottom w:val="none" w:sz="0" w:space="0" w:color="auto"/>
                <w:right w:val="none" w:sz="0" w:space="0" w:color="auto"/>
              </w:divBdr>
            </w:div>
            <w:div w:id="1031539343">
              <w:marLeft w:val="0"/>
              <w:marRight w:val="0"/>
              <w:marTop w:val="0"/>
              <w:marBottom w:val="0"/>
              <w:divBdr>
                <w:top w:val="none" w:sz="0" w:space="0" w:color="auto"/>
                <w:left w:val="none" w:sz="0" w:space="0" w:color="auto"/>
                <w:bottom w:val="none" w:sz="0" w:space="0" w:color="auto"/>
                <w:right w:val="none" w:sz="0" w:space="0" w:color="auto"/>
              </w:divBdr>
            </w:div>
            <w:div w:id="415829765">
              <w:marLeft w:val="0"/>
              <w:marRight w:val="0"/>
              <w:marTop w:val="0"/>
              <w:marBottom w:val="0"/>
              <w:divBdr>
                <w:top w:val="none" w:sz="0" w:space="0" w:color="auto"/>
                <w:left w:val="none" w:sz="0" w:space="0" w:color="auto"/>
                <w:bottom w:val="none" w:sz="0" w:space="0" w:color="auto"/>
                <w:right w:val="none" w:sz="0" w:space="0" w:color="auto"/>
              </w:divBdr>
            </w:div>
            <w:div w:id="1066100458">
              <w:marLeft w:val="0"/>
              <w:marRight w:val="0"/>
              <w:marTop w:val="0"/>
              <w:marBottom w:val="0"/>
              <w:divBdr>
                <w:top w:val="none" w:sz="0" w:space="0" w:color="auto"/>
                <w:left w:val="none" w:sz="0" w:space="0" w:color="auto"/>
                <w:bottom w:val="none" w:sz="0" w:space="0" w:color="auto"/>
                <w:right w:val="none" w:sz="0" w:space="0" w:color="auto"/>
              </w:divBdr>
            </w:div>
            <w:div w:id="1406032393">
              <w:marLeft w:val="0"/>
              <w:marRight w:val="0"/>
              <w:marTop w:val="0"/>
              <w:marBottom w:val="0"/>
              <w:divBdr>
                <w:top w:val="none" w:sz="0" w:space="0" w:color="auto"/>
                <w:left w:val="none" w:sz="0" w:space="0" w:color="auto"/>
                <w:bottom w:val="none" w:sz="0" w:space="0" w:color="auto"/>
                <w:right w:val="none" w:sz="0" w:space="0" w:color="auto"/>
              </w:divBdr>
            </w:div>
            <w:div w:id="968895228">
              <w:marLeft w:val="0"/>
              <w:marRight w:val="0"/>
              <w:marTop w:val="0"/>
              <w:marBottom w:val="0"/>
              <w:divBdr>
                <w:top w:val="none" w:sz="0" w:space="0" w:color="auto"/>
                <w:left w:val="none" w:sz="0" w:space="0" w:color="auto"/>
                <w:bottom w:val="none" w:sz="0" w:space="0" w:color="auto"/>
                <w:right w:val="none" w:sz="0" w:space="0" w:color="auto"/>
              </w:divBdr>
            </w:div>
            <w:div w:id="424036876">
              <w:marLeft w:val="0"/>
              <w:marRight w:val="0"/>
              <w:marTop w:val="0"/>
              <w:marBottom w:val="0"/>
              <w:divBdr>
                <w:top w:val="none" w:sz="0" w:space="0" w:color="auto"/>
                <w:left w:val="none" w:sz="0" w:space="0" w:color="auto"/>
                <w:bottom w:val="none" w:sz="0" w:space="0" w:color="auto"/>
                <w:right w:val="none" w:sz="0" w:space="0" w:color="auto"/>
              </w:divBdr>
            </w:div>
            <w:div w:id="1597667198">
              <w:marLeft w:val="0"/>
              <w:marRight w:val="0"/>
              <w:marTop w:val="0"/>
              <w:marBottom w:val="0"/>
              <w:divBdr>
                <w:top w:val="none" w:sz="0" w:space="0" w:color="auto"/>
                <w:left w:val="none" w:sz="0" w:space="0" w:color="auto"/>
                <w:bottom w:val="none" w:sz="0" w:space="0" w:color="auto"/>
                <w:right w:val="none" w:sz="0" w:space="0" w:color="auto"/>
              </w:divBdr>
            </w:div>
            <w:div w:id="1491677442">
              <w:marLeft w:val="0"/>
              <w:marRight w:val="0"/>
              <w:marTop w:val="0"/>
              <w:marBottom w:val="0"/>
              <w:divBdr>
                <w:top w:val="none" w:sz="0" w:space="0" w:color="auto"/>
                <w:left w:val="none" w:sz="0" w:space="0" w:color="auto"/>
                <w:bottom w:val="none" w:sz="0" w:space="0" w:color="auto"/>
                <w:right w:val="none" w:sz="0" w:space="0" w:color="auto"/>
              </w:divBdr>
            </w:div>
            <w:div w:id="643657561">
              <w:marLeft w:val="0"/>
              <w:marRight w:val="0"/>
              <w:marTop w:val="0"/>
              <w:marBottom w:val="0"/>
              <w:divBdr>
                <w:top w:val="none" w:sz="0" w:space="0" w:color="auto"/>
                <w:left w:val="none" w:sz="0" w:space="0" w:color="auto"/>
                <w:bottom w:val="none" w:sz="0" w:space="0" w:color="auto"/>
                <w:right w:val="none" w:sz="0" w:space="0" w:color="auto"/>
              </w:divBdr>
            </w:div>
            <w:div w:id="1242330963">
              <w:marLeft w:val="0"/>
              <w:marRight w:val="0"/>
              <w:marTop w:val="0"/>
              <w:marBottom w:val="0"/>
              <w:divBdr>
                <w:top w:val="none" w:sz="0" w:space="0" w:color="auto"/>
                <w:left w:val="none" w:sz="0" w:space="0" w:color="auto"/>
                <w:bottom w:val="none" w:sz="0" w:space="0" w:color="auto"/>
                <w:right w:val="none" w:sz="0" w:space="0" w:color="auto"/>
              </w:divBdr>
            </w:div>
            <w:div w:id="1325089471">
              <w:marLeft w:val="0"/>
              <w:marRight w:val="0"/>
              <w:marTop w:val="0"/>
              <w:marBottom w:val="0"/>
              <w:divBdr>
                <w:top w:val="none" w:sz="0" w:space="0" w:color="auto"/>
                <w:left w:val="none" w:sz="0" w:space="0" w:color="auto"/>
                <w:bottom w:val="none" w:sz="0" w:space="0" w:color="auto"/>
                <w:right w:val="none" w:sz="0" w:space="0" w:color="auto"/>
              </w:divBdr>
            </w:div>
            <w:div w:id="921182630">
              <w:marLeft w:val="0"/>
              <w:marRight w:val="0"/>
              <w:marTop w:val="0"/>
              <w:marBottom w:val="0"/>
              <w:divBdr>
                <w:top w:val="none" w:sz="0" w:space="0" w:color="auto"/>
                <w:left w:val="none" w:sz="0" w:space="0" w:color="auto"/>
                <w:bottom w:val="none" w:sz="0" w:space="0" w:color="auto"/>
                <w:right w:val="none" w:sz="0" w:space="0" w:color="auto"/>
              </w:divBdr>
            </w:div>
            <w:div w:id="1874341347">
              <w:marLeft w:val="0"/>
              <w:marRight w:val="0"/>
              <w:marTop w:val="0"/>
              <w:marBottom w:val="0"/>
              <w:divBdr>
                <w:top w:val="none" w:sz="0" w:space="0" w:color="auto"/>
                <w:left w:val="none" w:sz="0" w:space="0" w:color="auto"/>
                <w:bottom w:val="none" w:sz="0" w:space="0" w:color="auto"/>
                <w:right w:val="none" w:sz="0" w:space="0" w:color="auto"/>
              </w:divBdr>
            </w:div>
            <w:div w:id="2111469197">
              <w:marLeft w:val="0"/>
              <w:marRight w:val="0"/>
              <w:marTop w:val="0"/>
              <w:marBottom w:val="0"/>
              <w:divBdr>
                <w:top w:val="none" w:sz="0" w:space="0" w:color="auto"/>
                <w:left w:val="none" w:sz="0" w:space="0" w:color="auto"/>
                <w:bottom w:val="none" w:sz="0" w:space="0" w:color="auto"/>
                <w:right w:val="none" w:sz="0" w:space="0" w:color="auto"/>
              </w:divBdr>
            </w:div>
            <w:div w:id="888148447">
              <w:marLeft w:val="0"/>
              <w:marRight w:val="0"/>
              <w:marTop w:val="0"/>
              <w:marBottom w:val="0"/>
              <w:divBdr>
                <w:top w:val="none" w:sz="0" w:space="0" w:color="auto"/>
                <w:left w:val="none" w:sz="0" w:space="0" w:color="auto"/>
                <w:bottom w:val="none" w:sz="0" w:space="0" w:color="auto"/>
                <w:right w:val="none" w:sz="0" w:space="0" w:color="auto"/>
              </w:divBdr>
            </w:div>
            <w:div w:id="358548085">
              <w:marLeft w:val="0"/>
              <w:marRight w:val="0"/>
              <w:marTop w:val="0"/>
              <w:marBottom w:val="0"/>
              <w:divBdr>
                <w:top w:val="none" w:sz="0" w:space="0" w:color="auto"/>
                <w:left w:val="none" w:sz="0" w:space="0" w:color="auto"/>
                <w:bottom w:val="none" w:sz="0" w:space="0" w:color="auto"/>
                <w:right w:val="none" w:sz="0" w:space="0" w:color="auto"/>
              </w:divBdr>
            </w:div>
            <w:div w:id="979501819">
              <w:marLeft w:val="0"/>
              <w:marRight w:val="0"/>
              <w:marTop w:val="0"/>
              <w:marBottom w:val="0"/>
              <w:divBdr>
                <w:top w:val="none" w:sz="0" w:space="0" w:color="auto"/>
                <w:left w:val="none" w:sz="0" w:space="0" w:color="auto"/>
                <w:bottom w:val="none" w:sz="0" w:space="0" w:color="auto"/>
                <w:right w:val="none" w:sz="0" w:space="0" w:color="auto"/>
              </w:divBdr>
            </w:div>
            <w:div w:id="1353608721">
              <w:marLeft w:val="0"/>
              <w:marRight w:val="0"/>
              <w:marTop w:val="0"/>
              <w:marBottom w:val="0"/>
              <w:divBdr>
                <w:top w:val="none" w:sz="0" w:space="0" w:color="auto"/>
                <w:left w:val="none" w:sz="0" w:space="0" w:color="auto"/>
                <w:bottom w:val="none" w:sz="0" w:space="0" w:color="auto"/>
                <w:right w:val="none" w:sz="0" w:space="0" w:color="auto"/>
              </w:divBdr>
            </w:div>
            <w:div w:id="819729603">
              <w:marLeft w:val="0"/>
              <w:marRight w:val="0"/>
              <w:marTop w:val="0"/>
              <w:marBottom w:val="0"/>
              <w:divBdr>
                <w:top w:val="none" w:sz="0" w:space="0" w:color="auto"/>
                <w:left w:val="none" w:sz="0" w:space="0" w:color="auto"/>
                <w:bottom w:val="none" w:sz="0" w:space="0" w:color="auto"/>
                <w:right w:val="none" w:sz="0" w:space="0" w:color="auto"/>
              </w:divBdr>
            </w:div>
            <w:div w:id="455947067">
              <w:marLeft w:val="0"/>
              <w:marRight w:val="0"/>
              <w:marTop w:val="0"/>
              <w:marBottom w:val="0"/>
              <w:divBdr>
                <w:top w:val="none" w:sz="0" w:space="0" w:color="auto"/>
                <w:left w:val="none" w:sz="0" w:space="0" w:color="auto"/>
                <w:bottom w:val="none" w:sz="0" w:space="0" w:color="auto"/>
                <w:right w:val="none" w:sz="0" w:space="0" w:color="auto"/>
              </w:divBdr>
            </w:div>
            <w:div w:id="11928033">
              <w:marLeft w:val="0"/>
              <w:marRight w:val="0"/>
              <w:marTop w:val="0"/>
              <w:marBottom w:val="0"/>
              <w:divBdr>
                <w:top w:val="none" w:sz="0" w:space="0" w:color="auto"/>
                <w:left w:val="none" w:sz="0" w:space="0" w:color="auto"/>
                <w:bottom w:val="none" w:sz="0" w:space="0" w:color="auto"/>
                <w:right w:val="none" w:sz="0" w:space="0" w:color="auto"/>
              </w:divBdr>
            </w:div>
            <w:div w:id="431630190">
              <w:marLeft w:val="0"/>
              <w:marRight w:val="0"/>
              <w:marTop w:val="0"/>
              <w:marBottom w:val="0"/>
              <w:divBdr>
                <w:top w:val="none" w:sz="0" w:space="0" w:color="auto"/>
                <w:left w:val="none" w:sz="0" w:space="0" w:color="auto"/>
                <w:bottom w:val="none" w:sz="0" w:space="0" w:color="auto"/>
                <w:right w:val="none" w:sz="0" w:space="0" w:color="auto"/>
              </w:divBdr>
            </w:div>
            <w:div w:id="1193150470">
              <w:marLeft w:val="0"/>
              <w:marRight w:val="0"/>
              <w:marTop w:val="0"/>
              <w:marBottom w:val="0"/>
              <w:divBdr>
                <w:top w:val="none" w:sz="0" w:space="0" w:color="auto"/>
                <w:left w:val="none" w:sz="0" w:space="0" w:color="auto"/>
                <w:bottom w:val="none" w:sz="0" w:space="0" w:color="auto"/>
                <w:right w:val="none" w:sz="0" w:space="0" w:color="auto"/>
              </w:divBdr>
            </w:div>
            <w:div w:id="1425303871">
              <w:marLeft w:val="0"/>
              <w:marRight w:val="0"/>
              <w:marTop w:val="0"/>
              <w:marBottom w:val="0"/>
              <w:divBdr>
                <w:top w:val="none" w:sz="0" w:space="0" w:color="auto"/>
                <w:left w:val="none" w:sz="0" w:space="0" w:color="auto"/>
                <w:bottom w:val="none" w:sz="0" w:space="0" w:color="auto"/>
                <w:right w:val="none" w:sz="0" w:space="0" w:color="auto"/>
              </w:divBdr>
            </w:div>
            <w:div w:id="1329476308">
              <w:marLeft w:val="0"/>
              <w:marRight w:val="0"/>
              <w:marTop w:val="0"/>
              <w:marBottom w:val="0"/>
              <w:divBdr>
                <w:top w:val="none" w:sz="0" w:space="0" w:color="auto"/>
                <w:left w:val="none" w:sz="0" w:space="0" w:color="auto"/>
                <w:bottom w:val="none" w:sz="0" w:space="0" w:color="auto"/>
                <w:right w:val="none" w:sz="0" w:space="0" w:color="auto"/>
              </w:divBdr>
            </w:div>
            <w:div w:id="191454076">
              <w:marLeft w:val="0"/>
              <w:marRight w:val="0"/>
              <w:marTop w:val="0"/>
              <w:marBottom w:val="0"/>
              <w:divBdr>
                <w:top w:val="none" w:sz="0" w:space="0" w:color="auto"/>
                <w:left w:val="none" w:sz="0" w:space="0" w:color="auto"/>
                <w:bottom w:val="none" w:sz="0" w:space="0" w:color="auto"/>
                <w:right w:val="none" w:sz="0" w:space="0" w:color="auto"/>
              </w:divBdr>
            </w:div>
            <w:div w:id="1224292053">
              <w:marLeft w:val="0"/>
              <w:marRight w:val="0"/>
              <w:marTop w:val="0"/>
              <w:marBottom w:val="0"/>
              <w:divBdr>
                <w:top w:val="none" w:sz="0" w:space="0" w:color="auto"/>
                <w:left w:val="none" w:sz="0" w:space="0" w:color="auto"/>
                <w:bottom w:val="none" w:sz="0" w:space="0" w:color="auto"/>
                <w:right w:val="none" w:sz="0" w:space="0" w:color="auto"/>
              </w:divBdr>
            </w:div>
            <w:div w:id="664208743">
              <w:marLeft w:val="0"/>
              <w:marRight w:val="0"/>
              <w:marTop w:val="0"/>
              <w:marBottom w:val="0"/>
              <w:divBdr>
                <w:top w:val="none" w:sz="0" w:space="0" w:color="auto"/>
                <w:left w:val="none" w:sz="0" w:space="0" w:color="auto"/>
                <w:bottom w:val="none" w:sz="0" w:space="0" w:color="auto"/>
                <w:right w:val="none" w:sz="0" w:space="0" w:color="auto"/>
              </w:divBdr>
            </w:div>
            <w:div w:id="1557468955">
              <w:marLeft w:val="0"/>
              <w:marRight w:val="0"/>
              <w:marTop w:val="0"/>
              <w:marBottom w:val="0"/>
              <w:divBdr>
                <w:top w:val="none" w:sz="0" w:space="0" w:color="auto"/>
                <w:left w:val="none" w:sz="0" w:space="0" w:color="auto"/>
                <w:bottom w:val="none" w:sz="0" w:space="0" w:color="auto"/>
                <w:right w:val="none" w:sz="0" w:space="0" w:color="auto"/>
              </w:divBdr>
            </w:div>
            <w:div w:id="1834638707">
              <w:marLeft w:val="0"/>
              <w:marRight w:val="0"/>
              <w:marTop w:val="0"/>
              <w:marBottom w:val="0"/>
              <w:divBdr>
                <w:top w:val="none" w:sz="0" w:space="0" w:color="auto"/>
                <w:left w:val="none" w:sz="0" w:space="0" w:color="auto"/>
                <w:bottom w:val="none" w:sz="0" w:space="0" w:color="auto"/>
                <w:right w:val="none" w:sz="0" w:space="0" w:color="auto"/>
              </w:divBdr>
            </w:div>
            <w:div w:id="985741876">
              <w:marLeft w:val="0"/>
              <w:marRight w:val="0"/>
              <w:marTop w:val="0"/>
              <w:marBottom w:val="0"/>
              <w:divBdr>
                <w:top w:val="none" w:sz="0" w:space="0" w:color="auto"/>
                <w:left w:val="none" w:sz="0" w:space="0" w:color="auto"/>
                <w:bottom w:val="none" w:sz="0" w:space="0" w:color="auto"/>
                <w:right w:val="none" w:sz="0" w:space="0" w:color="auto"/>
              </w:divBdr>
            </w:div>
            <w:div w:id="2070574087">
              <w:marLeft w:val="0"/>
              <w:marRight w:val="0"/>
              <w:marTop w:val="0"/>
              <w:marBottom w:val="0"/>
              <w:divBdr>
                <w:top w:val="none" w:sz="0" w:space="0" w:color="auto"/>
                <w:left w:val="none" w:sz="0" w:space="0" w:color="auto"/>
                <w:bottom w:val="none" w:sz="0" w:space="0" w:color="auto"/>
                <w:right w:val="none" w:sz="0" w:space="0" w:color="auto"/>
              </w:divBdr>
            </w:div>
            <w:div w:id="1260218930">
              <w:marLeft w:val="0"/>
              <w:marRight w:val="0"/>
              <w:marTop w:val="0"/>
              <w:marBottom w:val="0"/>
              <w:divBdr>
                <w:top w:val="none" w:sz="0" w:space="0" w:color="auto"/>
                <w:left w:val="none" w:sz="0" w:space="0" w:color="auto"/>
                <w:bottom w:val="none" w:sz="0" w:space="0" w:color="auto"/>
                <w:right w:val="none" w:sz="0" w:space="0" w:color="auto"/>
              </w:divBdr>
            </w:div>
            <w:div w:id="397823844">
              <w:marLeft w:val="0"/>
              <w:marRight w:val="0"/>
              <w:marTop w:val="0"/>
              <w:marBottom w:val="0"/>
              <w:divBdr>
                <w:top w:val="none" w:sz="0" w:space="0" w:color="auto"/>
                <w:left w:val="none" w:sz="0" w:space="0" w:color="auto"/>
                <w:bottom w:val="none" w:sz="0" w:space="0" w:color="auto"/>
                <w:right w:val="none" w:sz="0" w:space="0" w:color="auto"/>
              </w:divBdr>
            </w:div>
            <w:div w:id="1628009297">
              <w:marLeft w:val="0"/>
              <w:marRight w:val="0"/>
              <w:marTop w:val="0"/>
              <w:marBottom w:val="0"/>
              <w:divBdr>
                <w:top w:val="none" w:sz="0" w:space="0" w:color="auto"/>
                <w:left w:val="none" w:sz="0" w:space="0" w:color="auto"/>
                <w:bottom w:val="none" w:sz="0" w:space="0" w:color="auto"/>
                <w:right w:val="none" w:sz="0" w:space="0" w:color="auto"/>
              </w:divBdr>
            </w:div>
            <w:div w:id="250049855">
              <w:marLeft w:val="0"/>
              <w:marRight w:val="0"/>
              <w:marTop w:val="0"/>
              <w:marBottom w:val="0"/>
              <w:divBdr>
                <w:top w:val="none" w:sz="0" w:space="0" w:color="auto"/>
                <w:left w:val="none" w:sz="0" w:space="0" w:color="auto"/>
                <w:bottom w:val="none" w:sz="0" w:space="0" w:color="auto"/>
                <w:right w:val="none" w:sz="0" w:space="0" w:color="auto"/>
              </w:divBdr>
            </w:div>
            <w:div w:id="339083404">
              <w:marLeft w:val="0"/>
              <w:marRight w:val="0"/>
              <w:marTop w:val="0"/>
              <w:marBottom w:val="0"/>
              <w:divBdr>
                <w:top w:val="none" w:sz="0" w:space="0" w:color="auto"/>
                <w:left w:val="none" w:sz="0" w:space="0" w:color="auto"/>
                <w:bottom w:val="none" w:sz="0" w:space="0" w:color="auto"/>
                <w:right w:val="none" w:sz="0" w:space="0" w:color="auto"/>
              </w:divBdr>
            </w:div>
            <w:div w:id="361563895">
              <w:marLeft w:val="0"/>
              <w:marRight w:val="0"/>
              <w:marTop w:val="0"/>
              <w:marBottom w:val="0"/>
              <w:divBdr>
                <w:top w:val="none" w:sz="0" w:space="0" w:color="auto"/>
                <w:left w:val="none" w:sz="0" w:space="0" w:color="auto"/>
                <w:bottom w:val="none" w:sz="0" w:space="0" w:color="auto"/>
                <w:right w:val="none" w:sz="0" w:space="0" w:color="auto"/>
              </w:divBdr>
            </w:div>
            <w:div w:id="1065298666">
              <w:marLeft w:val="0"/>
              <w:marRight w:val="0"/>
              <w:marTop w:val="0"/>
              <w:marBottom w:val="0"/>
              <w:divBdr>
                <w:top w:val="none" w:sz="0" w:space="0" w:color="auto"/>
                <w:left w:val="none" w:sz="0" w:space="0" w:color="auto"/>
                <w:bottom w:val="none" w:sz="0" w:space="0" w:color="auto"/>
                <w:right w:val="none" w:sz="0" w:space="0" w:color="auto"/>
              </w:divBdr>
            </w:div>
            <w:div w:id="2012486976">
              <w:marLeft w:val="0"/>
              <w:marRight w:val="0"/>
              <w:marTop w:val="0"/>
              <w:marBottom w:val="0"/>
              <w:divBdr>
                <w:top w:val="none" w:sz="0" w:space="0" w:color="auto"/>
                <w:left w:val="none" w:sz="0" w:space="0" w:color="auto"/>
                <w:bottom w:val="none" w:sz="0" w:space="0" w:color="auto"/>
                <w:right w:val="none" w:sz="0" w:space="0" w:color="auto"/>
              </w:divBdr>
            </w:div>
            <w:div w:id="1050888008">
              <w:marLeft w:val="0"/>
              <w:marRight w:val="0"/>
              <w:marTop w:val="0"/>
              <w:marBottom w:val="0"/>
              <w:divBdr>
                <w:top w:val="none" w:sz="0" w:space="0" w:color="auto"/>
                <w:left w:val="none" w:sz="0" w:space="0" w:color="auto"/>
                <w:bottom w:val="none" w:sz="0" w:space="0" w:color="auto"/>
                <w:right w:val="none" w:sz="0" w:space="0" w:color="auto"/>
              </w:divBdr>
            </w:div>
            <w:div w:id="1161195613">
              <w:marLeft w:val="0"/>
              <w:marRight w:val="0"/>
              <w:marTop w:val="0"/>
              <w:marBottom w:val="0"/>
              <w:divBdr>
                <w:top w:val="none" w:sz="0" w:space="0" w:color="auto"/>
                <w:left w:val="none" w:sz="0" w:space="0" w:color="auto"/>
                <w:bottom w:val="none" w:sz="0" w:space="0" w:color="auto"/>
                <w:right w:val="none" w:sz="0" w:space="0" w:color="auto"/>
              </w:divBdr>
            </w:div>
            <w:div w:id="1099762933">
              <w:marLeft w:val="0"/>
              <w:marRight w:val="0"/>
              <w:marTop w:val="0"/>
              <w:marBottom w:val="0"/>
              <w:divBdr>
                <w:top w:val="none" w:sz="0" w:space="0" w:color="auto"/>
                <w:left w:val="none" w:sz="0" w:space="0" w:color="auto"/>
                <w:bottom w:val="none" w:sz="0" w:space="0" w:color="auto"/>
                <w:right w:val="none" w:sz="0" w:space="0" w:color="auto"/>
              </w:divBdr>
            </w:div>
            <w:div w:id="323436462">
              <w:marLeft w:val="0"/>
              <w:marRight w:val="0"/>
              <w:marTop w:val="0"/>
              <w:marBottom w:val="0"/>
              <w:divBdr>
                <w:top w:val="none" w:sz="0" w:space="0" w:color="auto"/>
                <w:left w:val="none" w:sz="0" w:space="0" w:color="auto"/>
                <w:bottom w:val="none" w:sz="0" w:space="0" w:color="auto"/>
                <w:right w:val="none" w:sz="0" w:space="0" w:color="auto"/>
              </w:divBdr>
            </w:div>
            <w:div w:id="465511087">
              <w:marLeft w:val="0"/>
              <w:marRight w:val="0"/>
              <w:marTop w:val="0"/>
              <w:marBottom w:val="0"/>
              <w:divBdr>
                <w:top w:val="none" w:sz="0" w:space="0" w:color="auto"/>
                <w:left w:val="none" w:sz="0" w:space="0" w:color="auto"/>
                <w:bottom w:val="none" w:sz="0" w:space="0" w:color="auto"/>
                <w:right w:val="none" w:sz="0" w:space="0" w:color="auto"/>
              </w:divBdr>
            </w:div>
            <w:div w:id="641039413">
              <w:marLeft w:val="0"/>
              <w:marRight w:val="0"/>
              <w:marTop w:val="0"/>
              <w:marBottom w:val="0"/>
              <w:divBdr>
                <w:top w:val="none" w:sz="0" w:space="0" w:color="auto"/>
                <w:left w:val="none" w:sz="0" w:space="0" w:color="auto"/>
                <w:bottom w:val="none" w:sz="0" w:space="0" w:color="auto"/>
                <w:right w:val="none" w:sz="0" w:space="0" w:color="auto"/>
              </w:divBdr>
            </w:div>
            <w:div w:id="557327517">
              <w:marLeft w:val="0"/>
              <w:marRight w:val="0"/>
              <w:marTop w:val="0"/>
              <w:marBottom w:val="0"/>
              <w:divBdr>
                <w:top w:val="none" w:sz="0" w:space="0" w:color="auto"/>
                <w:left w:val="none" w:sz="0" w:space="0" w:color="auto"/>
                <w:bottom w:val="none" w:sz="0" w:space="0" w:color="auto"/>
                <w:right w:val="none" w:sz="0" w:space="0" w:color="auto"/>
              </w:divBdr>
            </w:div>
            <w:div w:id="557984292">
              <w:marLeft w:val="0"/>
              <w:marRight w:val="0"/>
              <w:marTop w:val="0"/>
              <w:marBottom w:val="0"/>
              <w:divBdr>
                <w:top w:val="none" w:sz="0" w:space="0" w:color="auto"/>
                <w:left w:val="none" w:sz="0" w:space="0" w:color="auto"/>
                <w:bottom w:val="none" w:sz="0" w:space="0" w:color="auto"/>
                <w:right w:val="none" w:sz="0" w:space="0" w:color="auto"/>
              </w:divBdr>
            </w:div>
            <w:div w:id="897207534">
              <w:marLeft w:val="0"/>
              <w:marRight w:val="0"/>
              <w:marTop w:val="0"/>
              <w:marBottom w:val="0"/>
              <w:divBdr>
                <w:top w:val="none" w:sz="0" w:space="0" w:color="auto"/>
                <w:left w:val="none" w:sz="0" w:space="0" w:color="auto"/>
                <w:bottom w:val="none" w:sz="0" w:space="0" w:color="auto"/>
                <w:right w:val="none" w:sz="0" w:space="0" w:color="auto"/>
              </w:divBdr>
            </w:div>
            <w:div w:id="1740131248">
              <w:marLeft w:val="0"/>
              <w:marRight w:val="0"/>
              <w:marTop w:val="0"/>
              <w:marBottom w:val="0"/>
              <w:divBdr>
                <w:top w:val="none" w:sz="0" w:space="0" w:color="auto"/>
                <w:left w:val="none" w:sz="0" w:space="0" w:color="auto"/>
                <w:bottom w:val="none" w:sz="0" w:space="0" w:color="auto"/>
                <w:right w:val="none" w:sz="0" w:space="0" w:color="auto"/>
              </w:divBdr>
            </w:div>
            <w:div w:id="1195575621">
              <w:marLeft w:val="0"/>
              <w:marRight w:val="0"/>
              <w:marTop w:val="0"/>
              <w:marBottom w:val="0"/>
              <w:divBdr>
                <w:top w:val="none" w:sz="0" w:space="0" w:color="auto"/>
                <w:left w:val="none" w:sz="0" w:space="0" w:color="auto"/>
                <w:bottom w:val="none" w:sz="0" w:space="0" w:color="auto"/>
                <w:right w:val="none" w:sz="0" w:space="0" w:color="auto"/>
              </w:divBdr>
            </w:div>
            <w:div w:id="883761154">
              <w:marLeft w:val="0"/>
              <w:marRight w:val="0"/>
              <w:marTop w:val="0"/>
              <w:marBottom w:val="0"/>
              <w:divBdr>
                <w:top w:val="none" w:sz="0" w:space="0" w:color="auto"/>
                <w:left w:val="none" w:sz="0" w:space="0" w:color="auto"/>
                <w:bottom w:val="none" w:sz="0" w:space="0" w:color="auto"/>
                <w:right w:val="none" w:sz="0" w:space="0" w:color="auto"/>
              </w:divBdr>
            </w:div>
            <w:div w:id="220872613">
              <w:marLeft w:val="0"/>
              <w:marRight w:val="0"/>
              <w:marTop w:val="0"/>
              <w:marBottom w:val="0"/>
              <w:divBdr>
                <w:top w:val="none" w:sz="0" w:space="0" w:color="auto"/>
                <w:left w:val="none" w:sz="0" w:space="0" w:color="auto"/>
                <w:bottom w:val="none" w:sz="0" w:space="0" w:color="auto"/>
                <w:right w:val="none" w:sz="0" w:space="0" w:color="auto"/>
              </w:divBdr>
            </w:div>
            <w:div w:id="865679055">
              <w:marLeft w:val="0"/>
              <w:marRight w:val="0"/>
              <w:marTop w:val="0"/>
              <w:marBottom w:val="0"/>
              <w:divBdr>
                <w:top w:val="none" w:sz="0" w:space="0" w:color="auto"/>
                <w:left w:val="none" w:sz="0" w:space="0" w:color="auto"/>
                <w:bottom w:val="none" w:sz="0" w:space="0" w:color="auto"/>
                <w:right w:val="none" w:sz="0" w:space="0" w:color="auto"/>
              </w:divBdr>
            </w:div>
            <w:div w:id="1185943152">
              <w:marLeft w:val="0"/>
              <w:marRight w:val="0"/>
              <w:marTop w:val="0"/>
              <w:marBottom w:val="0"/>
              <w:divBdr>
                <w:top w:val="none" w:sz="0" w:space="0" w:color="auto"/>
                <w:left w:val="none" w:sz="0" w:space="0" w:color="auto"/>
                <w:bottom w:val="none" w:sz="0" w:space="0" w:color="auto"/>
                <w:right w:val="none" w:sz="0" w:space="0" w:color="auto"/>
              </w:divBdr>
            </w:div>
            <w:div w:id="1497382708">
              <w:marLeft w:val="0"/>
              <w:marRight w:val="0"/>
              <w:marTop w:val="0"/>
              <w:marBottom w:val="0"/>
              <w:divBdr>
                <w:top w:val="none" w:sz="0" w:space="0" w:color="auto"/>
                <w:left w:val="none" w:sz="0" w:space="0" w:color="auto"/>
                <w:bottom w:val="none" w:sz="0" w:space="0" w:color="auto"/>
                <w:right w:val="none" w:sz="0" w:space="0" w:color="auto"/>
              </w:divBdr>
            </w:div>
            <w:div w:id="1433361165">
              <w:marLeft w:val="0"/>
              <w:marRight w:val="0"/>
              <w:marTop w:val="0"/>
              <w:marBottom w:val="0"/>
              <w:divBdr>
                <w:top w:val="none" w:sz="0" w:space="0" w:color="auto"/>
                <w:left w:val="none" w:sz="0" w:space="0" w:color="auto"/>
                <w:bottom w:val="none" w:sz="0" w:space="0" w:color="auto"/>
                <w:right w:val="none" w:sz="0" w:space="0" w:color="auto"/>
              </w:divBdr>
            </w:div>
            <w:div w:id="498811966">
              <w:marLeft w:val="0"/>
              <w:marRight w:val="0"/>
              <w:marTop w:val="0"/>
              <w:marBottom w:val="0"/>
              <w:divBdr>
                <w:top w:val="none" w:sz="0" w:space="0" w:color="auto"/>
                <w:left w:val="none" w:sz="0" w:space="0" w:color="auto"/>
                <w:bottom w:val="none" w:sz="0" w:space="0" w:color="auto"/>
                <w:right w:val="none" w:sz="0" w:space="0" w:color="auto"/>
              </w:divBdr>
            </w:div>
            <w:div w:id="549806870">
              <w:marLeft w:val="0"/>
              <w:marRight w:val="0"/>
              <w:marTop w:val="0"/>
              <w:marBottom w:val="0"/>
              <w:divBdr>
                <w:top w:val="none" w:sz="0" w:space="0" w:color="auto"/>
                <w:left w:val="none" w:sz="0" w:space="0" w:color="auto"/>
                <w:bottom w:val="none" w:sz="0" w:space="0" w:color="auto"/>
                <w:right w:val="none" w:sz="0" w:space="0" w:color="auto"/>
              </w:divBdr>
            </w:div>
            <w:div w:id="1676616383">
              <w:marLeft w:val="0"/>
              <w:marRight w:val="0"/>
              <w:marTop w:val="0"/>
              <w:marBottom w:val="0"/>
              <w:divBdr>
                <w:top w:val="none" w:sz="0" w:space="0" w:color="auto"/>
                <w:left w:val="none" w:sz="0" w:space="0" w:color="auto"/>
                <w:bottom w:val="none" w:sz="0" w:space="0" w:color="auto"/>
                <w:right w:val="none" w:sz="0" w:space="0" w:color="auto"/>
              </w:divBdr>
            </w:div>
            <w:div w:id="383606236">
              <w:marLeft w:val="0"/>
              <w:marRight w:val="0"/>
              <w:marTop w:val="0"/>
              <w:marBottom w:val="0"/>
              <w:divBdr>
                <w:top w:val="none" w:sz="0" w:space="0" w:color="auto"/>
                <w:left w:val="none" w:sz="0" w:space="0" w:color="auto"/>
                <w:bottom w:val="none" w:sz="0" w:space="0" w:color="auto"/>
                <w:right w:val="none" w:sz="0" w:space="0" w:color="auto"/>
              </w:divBdr>
            </w:div>
            <w:div w:id="1486120746">
              <w:marLeft w:val="0"/>
              <w:marRight w:val="0"/>
              <w:marTop w:val="0"/>
              <w:marBottom w:val="0"/>
              <w:divBdr>
                <w:top w:val="none" w:sz="0" w:space="0" w:color="auto"/>
                <w:left w:val="none" w:sz="0" w:space="0" w:color="auto"/>
                <w:bottom w:val="none" w:sz="0" w:space="0" w:color="auto"/>
                <w:right w:val="none" w:sz="0" w:space="0" w:color="auto"/>
              </w:divBdr>
            </w:div>
            <w:div w:id="1623076964">
              <w:marLeft w:val="0"/>
              <w:marRight w:val="0"/>
              <w:marTop w:val="0"/>
              <w:marBottom w:val="0"/>
              <w:divBdr>
                <w:top w:val="none" w:sz="0" w:space="0" w:color="auto"/>
                <w:left w:val="none" w:sz="0" w:space="0" w:color="auto"/>
                <w:bottom w:val="none" w:sz="0" w:space="0" w:color="auto"/>
                <w:right w:val="none" w:sz="0" w:space="0" w:color="auto"/>
              </w:divBdr>
            </w:div>
            <w:div w:id="38014801">
              <w:marLeft w:val="0"/>
              <w:marRight w:val="0"/>
              <w:marTop w:val="0"/>
              <w:marBottom w:val="0"/>
              <w:divBdr>
                <w:top w:val="none" w:sz="0" w:space="0" w:color="auto"/>
                <w:left w:val="none" w:sz="0" w:space="0" w:color="auto"/>
                <w:bottom w:val="none" w:sz="0" w:space="0" w:color="auto"/>
                <w:right w:val="none" w:sz="0" w:space="0" w:color="auto"/>
              </w:divBdr>
            </w:div>
            <w:div w:id="595485691">
              <w:marLeft w:val="0"/>
              <w:marRight w:val="0"/>
              <w:marTop w:val="0"/>
              <w:marBottom w:val="0"/>
              <w:divBdr>
                <w:top w:val="none" w:sz="0" w:space="0" w:color="auto"/>
                <w:left w:val="none" w:sz="0" w:space="0" w:color="auto"/>
                <w:bottom w:val="none" w:sz="0" w:space="0" w:color="auto"/>
                <w:right w:val="none" w:sz="0" w:space="0" w:color="auto"/>
              </w:divBdr>
            </w:div>
            <w:div w:id="1097679206">
              <w:marLeft w:val="0"/>
              <w:marRight w:val="0"/>
              <w:marTop w:val="0"/>
              <w:marBottom w:val="0"/>
              <w:divBdr>
                <w:top w:val="none" w:sz="0" w:space="0" w:color="auto"/>
                <w:left w:val="none" w:sz="0" w:space="0" w:color="auto"/>
                <w:bottom w:val="none" w:sz="0" w:space="0" w:color="auto"/>
                <w:right w:val="none" w:sz="0" w:space="0" w:color="auto"/>
              </w:divBdr>
            </w:div>
            <w:div w:id="66390673">
              <w:marLeft w:val="0"/>
              <w:marRight w:val="0"/>
              <w:marTop w:val="0"/>
              <w:marBottom w:val="0"/>
              <w:divBdr>
                <w:top w:val="none" w:sz="0" w:space="0" w:color="auto"/>
                <w:left w:val="none" w:sz="0" w:space="0" w:color="auto"/>
                <w:bottom w:val="none" w:sz="0" w:space="0" w:color="auto"/>
                <w:right w:val="none" w:sz="0" w:space="0" w:color="auto"/>
              </w:divBdr>
            </w:div>
            <w:div w:id="1769615675">
              <w:marLeft w:val="0"/>
              <w:marRight w:val="0"/>
              <w:marTop w:val="0"/>
              <w:marBottom w:val="0"/>
              <w:divBdr>
                <w:top w:val="none" w:sz="0" w:space="0" w:color="auto"/>
                <w:left w:val="none" w:sz="0" w:space="0" w:color="auto"/>
                <w:bottom w:val="none" w:sz="0" w:space="0" w:color="auto"/>
                <w:right w:val="none" w:sz="0" w:space="0" w:color="auto"/>
              </w:divBdr>
            </w:div>
            <w:div w:id="714694258">
              <w:marLeft w:val="0"/>
              <w:marRight w:val="0"/>
              <w:marTop w:val="0"/>
              <w:marBottom w:val="0"/>
              <w:divBdr>
                <w:top w:val="none" w:sz="0" w:space="0" w:color="auto"/>
                <w:left w:val="none" w:sz="0" w:space="0" w:color="auto"/>
                <w:bottom w:val="none" w:sz="0" w:space="0" w:color="auto"/>
                <w:right w:val="none" w:sz="0" w:space="0" w:color="auto"/>
              </w:divBdr>
            </w:div>
            <w:div w:id="1848590211">
              <w:marLeft w:val="0"/>
              <w:marRight w:val="0"/>
              <w:marTop w:val="0"/>
              <w:marBottom w:val="0"/>
              <w:divBdr>
                <w:top w:val="none" w:sz="0" w:space="0" w:color="auto"/>
                <w:left w:val="none" w:sz="0" w:space="0" w:color="auto"/>
                <w:bottom w:val="none" w:sz="0" w:space="0" w:color="auto"/>
                <w:right w:val="none" w:sz="0" w:space="0" w:color="auto"/>
              </w:divBdr>
            </w:div>
            <w:div w:id="226578366">
              <w:marLeft w:val="0"/>
              <w:marRight w:val="0"/>
              <w:marTop w:val="0"/>
              <w:marBottom w:val="0"/>
              <w:divBdr>
                <w:top w:val="none" w:sz="0" w:space="0" w:color="auto"/>
                <w:left w:val="none" w:sz="0" w:space="0" w:color="auto"/>
                <w:bottom w:val="none" w:sz="0" w:space="0" w:color="auto"/>
                <w:right w:val="none" w:sz="0" w:space="0" w:color="auto"/>
              </w:divBdr>
            </w:div>
            <w:div w:id="1296792098">
              <w:marLeft w:val="0"/>
              <w:marRight w:val="0"/>
              <w:marTop w:val="0"/>
              <w:marBottom w:val="0"/>
              <w:divBdr>
                <w:top w:val="none" w:sz="0" w:space="0" w:color="auto"/>
                <w:left w:val="none" w:sz="0" w:space="0" w:color="auto"/>
                <w:bottom w:val="none" w:sz="0" w:space="0" w:color="auto"/>
                <w:right w:val="none" w:sz="0" w:space="0" w:color="auto"/>
              </w:divBdr>
            </w:div>
            <w:div w:id="245769518">
              <w:marLeft w:val="0"/>
              <w:marRight w:val="0"/>
              <w:marTop w:val="0"/>
              <w:marBottom w:val="0"/>
              <w:divBdr>
                <w:top w:val="none" w:sz="0" w:space="0" w:color="auto"/>
                <w:left w:val="none" w:sz="0" w:space="0" w:color="auto"/>
                <w:bottom w:val="none" w:sz="0" w:space="0" w:color="auto"/>
                <w:right w:val="none" w:sz="0" w:space="0" w:color="auto"/>
              </w:divBdr>
            </w:div>
            <w:div w:id="2078623930">
              <w:marLeft w:val="0"/>
              <w:marRight w:val="0"/>
              <w:marTop w:val="0"/>
              <w:marBottom w:val="0"/>
              <w:divBdr>
                <w:top w:val="none" w:sz="0" w:space="0" w:color="auto"/>
                <w:left w:val="none" w:sz="0" w:space="0" w:color="auto"/>
                <w:bottom w:val="none" w:sz="0" w:space="0" w:color="auto"/>
                <w:right w:val="none" w:sz="0" w:space="0" w:color="auto"/>
              </w:divBdr>
            </w:div>
            <w:div w:id="326523242">
              <w:marLeft w:val="0"/>
              <w:marRight w:val="0"/>
              <w:marTop w:val="0"/>
              <w:marBottom w:val="0"/>
              <w:divBdr>
                <w:top w:val="none" w:sz="0" w:space="0" w:color="auto"/>
                <w:left w:val="none" w:sz="0" w:space="0" w:color="auto"/>
                <w:bottom w:val="none" w:sz="0" w:space="0" w:color="auto"/>
                <w:right w:val="none" w:sz="0" w:space="0" w:color="auto"/>
              </w:divBdr>
            </w:div>
            <w:div w:id="1467894904">
              <w:marLeft w:val="0"/>
              <w:marRight w:val="0"/>
              <w:marTop w:val="0"/>
              <w:marBottom w:val="0"/>
              <w:divBdr>
                <w:top w:val="none" w:sz="0" w:space="0" w:color="auto"/>
                <w:left w:val="none" w:sz="0" w:space="0" w:color="auto"/>
                <w:bottom w:val="none" w:sz="0" w:space="0" w:color="auto"/>
                <w:right w:val="none" w:sz="0" w:space="0" w:color="auto"/>
              </w:divBdr>
            </w:div>
            <w:div w:id="728844460">
              <w:marLeft w:val="0"/>
              <w:marRight w:val="0"/>
              <w:marTop w:val="0"/>
              <w:marBottom w:val="0"/>
              <w:divBdr>
                <w:top w:val="none" w:sz="0" w:space="0" w:color="auto"/>
                <w:left w:val="none" w:sz="0" w:space="0" w:color="auto"/>
                <w:bottom w:val="none" w:sz="0" w:space="0" w:color="auto"/>
                <w:right w:val="none" w:sz="0" w:space="0" w:color="auto"/>
              </w:divBdr>
            </w:div>
            <w:div w:id="274409589">
              <w:marLeft w:val="0"/>
              <w:marRight w:val="0"/>
              <w:marTop w:val="0"/>
              <w:marBottom w:val="0"/>
              <w:divBdr>
                <w:top w:val="none" w:sz="0" w:space="0" w:color="auto"/>
                <w:left w:val="none" w:sz="0" w:space="0" w:color="auto"/>
                <w:bottom w:val="none" w:sz="0" w:space="0" w:color="auto"/>
                <w:right w:val="none" w:sz="0" w:space="0" w:color="auto"/>
              </w:divBdr>
            </w:div>
            <w:div w:id="627512681">
              <w:marLeft w:val="0"/>
              <w:marRight w:val="0"/>
              <w:marTop w:val="0"/>
              <w:marBottom w:val="0"/>
              <w:divBdr>
                <w:top w:val="none" w:sz="0" w:space="0" w:color="auto"/>
                <w:left w:val="none" w:sz="0" w:space="0" w:color="auto"/>
                <w:bottom w:val="none" w:sz="0" w:space="0" w:color="auto"/>
                <w:right w:val="none" w:sz="0" w:space="0" w:color="auto"/>
              </w:divBdr>
            </w:div>
            <w:div w:id="1783764949">
              <w:marLeft w:val="0"/>
              <w:marRight w:val="0"/>
              <w:marTop w:val="0"/>
              <w:marBottom w:val="0"/>
              <w:divBdr>
                <w:top w:val="none" w:sz="0" w:space="0" w:color="auto"/>
                <w:left w:val="none" w:sz="0" w:space="0" w:color="auto"/>
                <w:bottom w:val="none" w:sz="0" w:space="0" w:color="auto"/>
                <w:right w:val="none" w:sz="0" w:space="0" w:color="auto"/>
              </w:divBdr>
            </w:div>
            <w:div w:id="1405489468">
              <w:marLeft w:val="0"/>
              <w:marRight w:val="0"/>
              <w:marTop w:val="0"/>
              <w:marBottom w:val="0"/>
              <w:divBdr>
                <w:top w:val="none" w:sz="0" w:space="0" w:color="auto"/>
                <w:left w:val="none" w:sz="0" w:space="0" w:color="auto"/>
                <w:bottom w:val="none" w:sz="0" w:space="0" w:color="auto"/>
                <w:right w:val="none" w:sz="0" w:space="0" w:color="auto"/>
              </w:divBdr>
            </w:div>
            <w:div w:id="757672902">
              <w:marLeft w:val="0"/>
              <w:marRight w:val="0"/>
              <w:marTop w:val="0"/>
              <w:marBottom w:val="0"/>
              <w:divBdr>
                <w:top w:val="none" w:sz="0" w:space="0" w:color="auto"/>
                <w:left w:val="none" w:sz="0" w:space="0" w:color="auto"/>
                <w:bottom w:val="none" w:sz="0" w:space="0" w:color="auto"/>
                <w:right w:val="none" w:sz="0" w:space="0" w:color="auto"/>
              </w:divBdr>
            </w:div>
            <w:div w:id="1747065795">
              <w:marLeft w:val="0"/>
              <w:marRight w:val="0"/>
              <w:marTop w:val="0"/>
              <w:marBottom w:val="0"/>
              <w:divBdr>
                <w:top w:val="none" w:sz="0" w:space="0" w:color="auto"/>
                <w:left w:val="none" w:sz="0" w:space="0" w:color="auto"/>
                <w:bottom w:val="none" w:sz="0" w:space="0" w:color="auto"/>
                <w:right w:val="none" w:sz="0" w:space="0" w:color="auto"/>
              </w:divBdr>
            </w:div>
            <w:div w:id="510416978">
              <w:marLeft w:val="0"/>
              <w:marRight w:val="0"/>
              <w:marTop w:val="0"/>
              <w:marBottom w:val="0"/>
              <w:divBdr>
                <w:top w:val="none" w:sz="0" w:space="0" w:color="auto"/>
                <w:left w:val="none" w:sz="0" w:space="0" w:color="auto"/>
                <w:bottom w:val="none" w:sz="0" w:space="0" w:color="auto"/>
                <w:right w:val="none" w:sz="0" w:space="0" w:color="auto"/>
              </w:divBdr>
            </w:div>
            <w:div w:id="1461223295">
              <w:marLeft w:val="0"/>
              <w:marRight w:val="0"/>
              <w:marTop w:val="0"/>
              <w:marBottom w:val="0"/>
              <w:divBdr>
                <w:top w:val="none" w:sz="0" w:space="0" w:color="auto"/>
                <w:left w:val="none" w:sz="0" w:space="0" w:color="auto"/>
                <w:bottom w:val="none" w:sz="0" w:space="0" w:color="auto"/>
                <w:right w:val="none" w:sz="0" w:space="0" w:color="auto"/>
              </w:divBdr>
            </w:div>
            <w:div w:id="1569880486">
              <w:marLeft w:val="0"/>
              <w:marRight w:val="0"/>
              <w:marTop w:val="0"/>
              <w:marBottom w:val="0"/>
              <w:divBdr>
                <w:top w:val="none" w:sz="0" w:space="0" w:color="auto"/>
                <w:left w:val="none" w:sz="0" w:space="0" w:color="auto"/>
                <w:bottom w:val="none" w:sz="0" w:space="0" w:color="auto"/>
                <w:right w:val="none" w:sz="0" w:space="0" w:color="auto"/>
              </w:divBdr>
            </w:div>
            <w:div w:id="21051635">
              <w:marLeft w:val="0"/>
              <w:marRight w:val="0"/>
              <w:marTop w:val="0"/>
              <w:marBottom w:val="0"/>
              <w:divBdr>
                <w:top w:val="none" w:sz="0" w:space="0" w:color="auto"/>
                <w:left w:val="none" w:sz="0" w:space="0" w:color="auto"/>
                <w:bottom w:val="none" w:sz="0" w:space="0" w:color="auto"/>
                <w:right w:val="none" w:sz="0" w:space="0" w:color="auto"/>
              </w:divBdr>
            </w:div>
            <w:div w:id="1523859120">
              <w:marLeft w:val="0"/>
              <w:marRight w:val="0"/>
              <w:marTop w:val="0"/>
              <w:marBottom w:val="0"/>
              <w:divBdr>
                <w:top w:val="none" w:sz="0" w:space="0" w:color="auto"/>
                <w:left w:val="none" w:sz="0" w:space="0" w:color="auto"/>
                <w:bottom w:val="none" w:sz="0" w:space="0" w:color="auto"/>
                <w:right w:val="none" w:sz="0" w:space="0" w:color="auto"/>
              </w:divBdr>
            </w:div>
            <w:div w:id="2107457199">
              <w:marLeft w:val="0"/>
              <w:marRight w:val="0"/>
              <w:marTop w:val="0"/>
              <w:marBottom w:val="0"/>
              <w:divBdr>
                <w:top w:val="none" w:sz="0" w:space="0" w:color="auto"/>
                <w:left w:val="none" w:sz="0" w:space="0" w:color="auto"/>
                <w:bottom w:val="none" w:sz="0" w:space="0" w:color="auto"/>
                <w:right w:val="none" w:sz="0" w:space="0" w:color="auto"/>
              </w:divBdr>
            </w:div>
            <w:div w:id="1714311845">
              <w:marLeft w:val="0"/>
              <w:marRight w:val="0"/>
              <w:marTop w:val="0"/>
              <w:marBottom w:val="0"/>
              <w:divBdr>
                <w:top w:val="none" w:sz="0" w:space="0" w:color="auto"/>
                <w:left w:val="none" w:sz="0" w:space="0" w:color="auto"/>
                <w:bottom w:val="none" w:sz="0" w:space="0" w:color="auto"/>
                <w:right w:val="none" w:sz="0" w:space="0" w:color="auto"/>
              </w:divBdr>
            </w:div>
            <w:div w:id="854342484">
              <w:marLeft w:val="0"/>
              <w:marRight w:val="0"/>
              <w:marTop w:val="0"/>
              <w:marBottom w:val="0"/>
              <w:divBdr>
                <w:top w:val="none" w:sz="0" w:space="0" w:color="auto"/>
                <w:left w:val="none" w:sz="0" w:space="0" w:color="auto"/>
                <w:bottom w:val="none" w:sz="0" w:space="0" w:color="auto"/>
                <w:right w:val="none" w:sz="0" w:space="0" w:color="auto"/>
              </w:divBdr>
            </w:div>
            <w:div w:id="372966553">
              <w:marLeft w:val="0"/>
              <w:marRight w:val="0"/>
              <w:marTop w:val="0"/>
              <w:marBottom w:val="0"/>
              <w:divBdr>
                <w:top w:val="none" w:sz="0" w:space="0" w:color="auto"/>
                <w:left w:val="none" w:sz="0" w:space="0" w:color="auto"/>
                <w:bottom w:val="none" w:sz="0" w:space="0" w:color="auto"/>
                <w:right w:val="none" w:sz="0" w:space="0" w:color="auto"/>
              </w:divBdr>
            </w:div>
            <w:div w:id="1892424530">
              <w:marLeft w:val="0"/>
              <w:marRight w:val="0"/>
              <w:marTop w:val="0"/>
              <w:marBottom w:val="0"/>
              <w:divBdr>
                <w:top w:val="none" w:sz="0" w:space="0" w:color="auto"/>
                <w:left w:val="none" w:sz="0" w:space="0" w:color="auto"/>
                <w:bottom w:val="none" w:sz="0" w:space="0" w:color="auto"/>
                <w:right w:val="none" w:sz="0" w:space="0" w:color="auto"/>
              </w:divBdr>
            </w:div>
            <w:div w:id="439910364">
              <w:marLeft w:val="0"/>
              <w:marRight w:val="0"/>
              <w:marTop w:val="0"/>
              <w:marBottom w:val="0"/>
              <w:divBdr>
                <w:top w:val="none" w:sz="0" w:space="0" w:color="auto"/>
                <w:left w:val="none" w:sz="0" w:space="0" w:color="auto"/>
                <w:bottom w:val="none" w:sz="0" w:space="0" w:color="auto"/>
                <w:right w:val="none" w:sz="0" w:space="0" w:color="auto"/>
              </w:divBdr>
            </w:div>
            <w:div w:id="1076244511">
              <w:marLeft w:val="0"/>
              <w:marRight w:val="0"/>
              <w:marTop w:val="0"/>
              <w:marBottom w:val="0"/>
              <w:divBdr>
                <w:top w:val="none" w:sz="0" w:space="0" w:color="auto"/>
                <w:left w:val="none" w:sz="0" w:space="0" w:color="auto"/>
                <w:bottom w:val="none" w:sz="0" w:space="0" w:color="auto"/>
                <w:right w:val="none" w:sz="0" w:space="0" w:color="auto"/>
              </w:divBdr>
            </w:div>
            <w:div w:id="848330444">
              <w:marLeft w:val="0"/>
              <w:marRight w:val="0"/>
              <w:marTop w:val="0"/>
              <w:marBottom w:val="0"/>
              <w:divBdr>
                <w:top w:val="none" w:sz="0" w:space="0" w:color="auto"/>
                <w:left w:val="none" w:sz="0" w:space="0" w:color="auto"/>
                <w:bottom w:val="none" w:sz="0" w:space="0" w:color="auto"/>
                <w:right w:val="none" w:sz="0" w:space="0" w:color="auto"/>
              </w:divBdr>
            </w:div>
            <w:div w:id="2015916500">
              <w:marLeft w:val="0"/>
              <w:marRight w:val="0"/>
              <w:marTop w:val="0"/>
              <w:marBottom w:val="0"/>
              <w:divBdr>
                <w:top w:val="none" w:sz="0" w:space="0" w:color="auto"/>
                <w:left w:val="none" w:sz="0" w:space="0" w:color="auto"/>
                <w:bottom w:val="none" w:sz="0" w:space="0" w:color="auto"/>
                <w:right w:val="none" w:sz="0" w:space="0" w:color="auto"/>
              </w:divBdr>
            </w:div>
            <w:div w:id="2022780172">
              <w:marLeft w:val="0"/>
              <w:marRight w:val="0"/>
              <w:marTop w:val="0"/>
              <w:marBottom w:val="0"/>
              <w:divBdr>
                <w:top w:val="none" w:sz="0" w:space="0" w:color="auto"/>
                <w:left w:val="none" w:sz="0" w:space="0" w:color="auto"/>
                <w:bottom w:val="none" w:sz="0" w:space="0" w:color="auto"/>
                <w:right w:val="none" w:sz="0" w:space="0" w:color="auto"/>
              </w:divBdr>
            </w:div>
            <w:div w:id="1038167885">
              <w:marLeft w:val="0"/>
              <w:marRight w:val="0"/>
              <w:marTop w:val="0"/>
              <w:marBottom w:val="0"/>
              <w:divBdr>
                <w:top w:val="none" w:sz="0" w:space="0" w:color="auto"/>
                <w:left w:val="none" w:sz="0" w:space="0" w:color="auto"/>
                <w:bottom w:val="none" w:sz="0" w:space="0" w:color="auto"/>
                <w:right w:val="none" w:sz="0" w:space="0" w:color="auto"/>
              </w:divBdr>
            </w:div>
            <w:div w:id="1094546460">
              <w:marLeft w:val="0"/>
              <w:marRight w:val="0"/>
              <w:marTop w:val="0"/>
              <w:marBottom w:val="0"/>
              <w:divBdr>
                <w:top w:val="none" w:sz="0" w:space="0" w:color="auto"/>
                <w:left w:val="none" w:sz="0" w:space="0" w:color="auto"/>
                <w:bottom w:val="none" w:sz="0" w:space="0" w:color="auto"/>
                <w:right w:val="none" w:sz="0" w:space="0" w:color="auto"/>
              </w:divBdr>
            </w:div>
            <w:div w:id="2005473749">
              <w:marLeft w:val="0"/>
              <w:marRight w:val="0"/>
              <w:marTop w:val="0"/>
              <w:marBottom w:val="0"/>
              <w:divBdr>
                <w:top w:val="none" w:sz="0" w:space="0" w:color="auto"/>
                <w:left w:val="none" w:sz="0" w:space="0" w:color="auto"/>
                <w:bottom w:val="none" w:sz="0" w:space="0" w:color="auto"/>
                <w:right w:val="none" w:sz="0" w:space="0" w:color="auto"/>
              </w:divBdr>
            </w:div>
            <w:div w:id="270236894">
              <w:marLeft w:val="0"/>
              <w:marRight w:val="0"/>
              <w:marTop w:val="0"/>
              <w:marBottom w:val="0"/>
              <w:divBdr>
                <w:top w:val="none" w:sz="0" w:space="0" w:color="auto"/>
                <w:left w:val="none" w:sz="0" w:space="0" w:color="auto"/>
                <w:bottom w:val="none" w:sz="0" w:space="0" w:color="auto"/>
                <w:right w:val="none" w:sz="0" w:space="0" w:color="auto"/>
              </w:divBdr>
            </w:div>
            <w:div w:id="1808744095">
              <w:marLeft w:val="0"/>
              <w:marRight w:val="0"/>
              <w:marTop w:val="0"/>
              <w:marBottom w:val="0"/>
              <w:divBdr>
                <w:top w:val="none" w:sz="0" w:space="0" w:color="auto"/>
                <w:left w:val="none" w:sz="0" w:space="0" w:color="auto"/>
                <w:bottom w:val="none" w:sz="0" w:space="0" w:color="auto"/>
                <w:right w:val="none" w:sz="0" w:space="0" w:color="auto"/>
              </w:divBdr>
            </w:div>
            <w:div w:id="2078242604">
              <w:marLeft w:val="0"/>
              <w:marRight w:val="0"/>
              <w:marTop w:val="0"/>
              <w:marBottom w:val="0"/>
              <w:divBdr>
                <w:top w:val="none" w:sz="0" w:space="0" w:color="auto"/>
                <w:left w:val="none" w:sz="0" w:space="0" w:color="auto"/>
                <w:bottom w:val="none" w:sz="0" w:space="0" w:color="auto"/>
                <w:right w:val="none" w:sz="0" w:space="0" w:color="auto"/>
              </w:divBdr>
            </w:div>
            <w:div w:id="30034695">
              <w:marLeft w:val="0"/>
              <w:marRight w:val="0"/>
              <w:marTop w:val="0"/>
              <w:marBottom w:val="0"/>
              <w:divBdr>
                <w:top w:val="none" w:sz="0" w:space="0" w:color="auto"/>
                <w:left w:val="none" w:sz="0" w:space="0" w:color="auto"/>
                <w:bottom w:val="none" w:sz="0" w:space="0" w:color="auto"/>
                <w:right w:val="none" w:sz="0" w:space="0" w:color="auto"/>
              </w:divBdr>
            </w:div>
            <w:div w:id="1813398949">
              <w:marLeft w:val="0"/>
              <w:marRight w:val="0"/>
              <w:marTop w:val="0"/>
              <w:marBottom w:val="0"/>
              <w:divBdr>
                <w:top w:val="none" w:sz="0" w:space="0" w:color="auto"/>
                <w:left w:val="none" w:sz="0" w:space="0" w:color="auto"/>
                <w:bottom w:val="none" w:sz="0" w:space="0" w:color="auto"/>
                <w:right w:val="none" w:sz="0" w:space="0" w:color="auto"/>
              </w:divBdr>
            </w:div>
            <w:div w:id="1724982417">
              <w:marLeft w:val="0"/>
              <w:marRight w:val="0"/>
              <w:marTop w:val="0"/>
              <w:marBottom w:val="0"/>
              <w:divBdr>
                <w:top w:val="none" w:sz="0" w:space="0" w:color="auto"/>
                <w:left w:val="none" w:sz="0" w:space="0" w:color="auto"/>
                <w:bottom w:val="none" w:sz="0" w:space="0" w:color="auto"/>
                <w:right w:val="none" w:sz="0" w:space="0" w:color="auto"/>
              </w:divBdr>
            </w:div>
            <w:div w:id="1810241213">
              <w:marLeft w:val="0"/>
              <w:marRight w:val="0"/>
              <w:marTop w:val="0"/>
              <w:marBottom w:val="0"/>
              <w:divBdr>
                <w:top w:val="none" w:sz="0" w:space="0" w:color="auto"/>
                <w:left w:val="none" w:sz="0" w:space="0" w:color="auto"/>
                <w:bottom w:val="none" w:sz="0" w:space="0" w:color="auto"/>
                <w:right w:val="none" w:sz="0" w:space="0" w:color="auto"/>
              </w:divBdr>
            </w:div>
            <w:div w:id="1510289962">
              <w:marLeft w:val="0"/>
              <w:marRight w:val="0"/>
              <w:marTop w:val="0"/>
              <w:marBottom w:val="0"/>
              <w:divBdr>
                <w:top w:val="none" w:sz="0" w:space="0" w:color="auto"/>
                <w:left w:val="none" w:sz="0" w:space="0" w:color="auto"/>
                <w:bottom w:val="none" w:sz="0" w:space="0" w:color="auto"/>
                <w:right w:val="none" w:sz="0" w:space="0" w:color="auto"/>
              </w:divBdr>
            </w:div>
            <w:div w:id="252783883">
              <w:marLeft w:val="0"/>
              <w:marRight w:val="0"/>
              <w:marTop w:val="0"/>
              <w:marBottom w:val="0"/>
              <w:divBdr>
                <w:top w:val="none" w:sz="0" w:space="0" w:color="auto"/>
                <w:left w:val="none" w:sz="0" w:space="0" w:color="auto"/>
                <w:bottom w:val="none" w:sz="0" w:space="0" w:color="auto"/>
                <w:right w:val="none" w:sz="0" w:space="0" w:color="auto"/>
              </w:divBdr>
            </w:div>
            <w:div w:id="39794016">
              <w:marLeft w:val="0"/>
              <w:marRight w:val="0"/>
              <w:marTop w:val="0"/>
              <w:marBottom w:val="0"/>
              <w:divBdr>
                <w:top w:val="none" w:sz="0" w:space="0" w:color="auto"/>
                <w:left w:val="none" w:sz="0" w:space="0" w:color="auto"/>
                <w:bottom w:val="none" w:sz="0" w:space="0" w:color="auto"/>
                <w:right w:val="none" w:sz="0" w:space="0" w:color="auto"/>
              </w:divBdr>
            </w:div>
            <w:div w:id="900754203">
              <w:marLeft w:val="0"/>
              <w:marRight w:val="0"/>
              <w:marTop w:val="0"/>
              <w:marBottom w:val="0"/>
              <w:divBdr>
                <w:top w:val="none" w:sz="0" w:space="0" w:color="auto"/>
                <w:left w:val="none" w:sz="0" w:space="0" w:color="auto"/>
                <w:bottom w:val="none" w:sz="0" w:space="0" w:color="auto"/>
                <w:right w:val="none" w:sz="0" w:space="0" w:color="auto"/>
              </w:divBdr>
            </w:div>
            <w:div w:id="620692149">
              <w:marLeft w:val="0"/>
              <w:marRight w:val="0"/>
              <w:marTop w:val="0"/>
              <w:marBottom w:val="0"/>
              <w:divBdr>
                <w:top w:val="none" w:sz="0" w:space="0" w:color="auto"/>
                <w:left w:val="none" w:sz="0" w:space="0" w:color="auto"/>
                <w:bottom w:val="none" w:sz="0" w:space="0" w:color="auto"/>
                <w:right w:val="none" w:sz="0" w:space="0" w:color="auto"/>
              </w:divBdr>
            </w:div>
            <w:div w:id="1653439796">
              <w:marLeft w:val="0"/>
              <w:marRight w:val="0"/>
              <w:marTop w:val="0"/>
              <w:marBottom w:val="0"/>
              <w:divBdr>
                <w:top w:val="none" w:sz="0" w:space="0" w:color="auto"/>
                <w:left w:val="none" w:sz="0" w:space="0" w:color="auto"/>
                <w:bottom w:val="none" w:sz="0" w:space="0" w:color="auto"/>
                <w:right w:val="none" w:sz="0" w:space="0" w:color="auto"/>
              </w:divBdr>
            </w:div>
            <w:div w:id="1364595854">
              <w:marLeft w:val="0"/>
              <w:marRight w:val="0"/>
              <w:marTop w:val="0"/>
              <w:marBottom w:val="0"/>
              <w:divBdr>
                <w:top w:val="none" w:sz="0" w:space="0" w:color="auto"/>
                <w:left w:val="none" w:sz="0" w:space="0" w:color="auto"/>
                <w:bottom w:val="none" w:sz="0" w:space="0" w:color="auto"/>
                <w:right w:val="none" w:sz="0" w:space="0" w:color="auto"/>
              </w:divBdr>
            </w:div>
            <w:div w:id="469058499">
              <w:marLeft w:val="0"/>
              <w:marRight w:val="0"/>
              <w:marTop w:val="0"/>
              <w:marBottom w:val="0"/>
              <w:divBdr>
                <w:top w:val="none" w:sz="0" w:space="0" w:color="auto"/>
                <w:left w:val="none" w:sz="0" w:space="0" w:color="auto"/>
                <w:bottom w:val="none" w:sz="0" w:space="0" w:color="auto"/>
                <w:right w:val="none" w:sz="0" w:space="0" w:color="auto"/>
              </w:divBdr>
            </w:div>
            <w:div w:id="750129028">
              <w:marLeft w:val="0"/>
              <w:marRight w:val="0"/>
              <w:marTop w:val="0"/>
              <w:marBottom w:val="0"/>
              <w:divBdr>
                <w:top w:val="none" w:sz="0" w:space="0" w:color="auto"/>
                <w:left w:val="none" w:sz="0" w:space="0" w:color="auto"/>
                <w:bottom w:val="none" w:sz="0" w:space="0" w:color="auto"/>
                <w:right w:val="none" w:sz="0" w:space="0" w:color="auto"/>
              </w:divBdr>
            </w:div>
            <w:div w:id="1384214593">
              <w:marLeft w:val="0"/>
              <w:marRight w:val="0"/>
              <w:marTop w:val="0"/>
              <w:marBottom w:val="0"/>
              <w:divBdr>
                <w:top w:val="none" w:sz="0" w:space="0" w:color="auto"/>
                <w:left w:val="none" w:sz="0" w:space="0" w:color="auto"/>
                <w:bottom w:val="none" w:sz="0" w:space="0" w:color="auto"/>
                <w:right w:val="none" w:sz="0" w:space="0" w:color="auto"/>
              </w:divBdr>
            </w:div>
            <w:div w:id="328677381">
              <w:marLeft w:val="0"/>
              <w:marRight w:val="0"/>
              <w:marTop w:val="0"/>
              <w:marBottom w:val="0"/>
              <w:divBdr>
                <w:top w:val="none" w:sz="0" w:space="0" w:color="auto"/>
                <w:left w:val="none" w:sz="0" w:space="0" w:color="auto"/>
                <w:bottom w:val="none" w:sz="0" w:space="0" w:color="auto"/>
                <w:right w:val="none" w:sz="0" w:space="0" w:color="auto"/>
              </w:divBdr>
            </w:div>
            <w:div w:id="1129476175">
              <w:marLeft w:val="0"/>
              <w:marRight w:val="0"/>
              <w:marTop w:val="0"/>
              <w:marBottom w:val="0"/>
              <w:divBdr>
                <w:top w:val="none" w:sz="0" w:space="0" w:color="auto"/>
                <w:left w:val="none" w:sz="0" w:space="0" w:color="auto"/>
                <w:bottom w:val="none" w:sz="0" w:space="0" w:color="auto"/>
                <w:right w:val="none" w:sz="0" w:space="0" w:color="auto"/>
              </w:divBdr>
            </w:div>
            <w:div w:id="878316870">
              <w:marLeft w:val="0"/>
              <w:marRight w:val="0"/>
              <w:marTop w:val="0"/>
              <w:marBottom w:val="0"/>
              <w:divBdr>
                <w:top w:val="none" w:sz="0" w:space="0" w:color="auto"/>
                <w:left w:val="none" w:sz="0" w:space="0" w:color="auto"/>
                <w:bottom w:val="none" w:sz="0" w:space="0" w:color="auto"/>
                <w:right w:val="none" w:sz="0" w:space="0" w:color="auto"/>
              </w:divBdr>
            </w:div>
            <w:div w:id="1051419749">
              <w:marLeft w:val="0"/>
              <w:marRight w:val="0"/>
              <w:marTop w:val="0"/>
              <w:marBottom w:val="0"/>
              <w:divBdr>
                <w:top w:val="none" w:sz="0" w:space="0" w:color="auto"/>
                <w:left w:val="none" w:sz="0" w:space="0" w:color="auto"/>
                <w:bottom w:val="none" w:sz="0" w:space="0" w:color="auto"/>
                <w:right w:val="none" w:sz="0" w:space="0" w:color="auto"/>
              </w:divBdr>
            </w:div>
            <w:div w:id="327639754">
              <w:marLeft w:val="0"/>
              <w:marRight w:val="0"/>
              <w:marTop w:val="0"/>
              <w:marBottom w:val="0"/>
              <w:divBdr>
                <w:top w:val="none" w:sz="0" w:space="0" w:color="auto"/>
                <w:left w:val="none" w:sz="0" w:space="0" w:color="auto"/>
                <w:bottom w:val="none" w:sz="0" w:space="0" w:color="auto"/>
                <w:right w:val="none" w:sz="0" w:space="0" w:color="auto"/>
              </w:divBdr>
            </w:div>
            <w:div w:id="236132433">
              <w:marLeft w:val="0"/>
              <w:marRight w:val="0"/>
              <w:marTop w:val="0"/>
              <w:marBottom w:val="0"/>
              <w:divBdr>
                <w:top w:val="none" w:sz="0" w:space="0" w:color="auto"/>
                <w:left w:val="none" w:sz="0" w:space="0" w:color="auto"/>
                <w:bottom w:val="none" w:sz="0" w:space="0" w:color="auto"/>
                <w:right w:val="none" w:sz="0" w:space="0" w:color="auto"/>
              </w:divBdr>
            </w:div>
            <w:div w:id="1850682037">
              <w:marLeft w:val="0"/>
              <w:marRight w:val="0"/>
              <w:marTop w:val="0"/>
              <w:marBottom w:val="0"/>
              <w:divBdr>
                <w:top w:val="none" w:sz="0" w:space="0" w:color="auto"/>
                <w:left w:val="none" w:sz="0" w:space="0" w:color="auto"/>
                <w:bottom w:val="none" w:sz="0" w:space="0" w:color="auto"/>
                <w:right w:val="none" w:sz="0" w:space="0" w:color="auto"/>
              </w:divBdr>
            </w:div>
            <w:div w:id="1792432733">
              <w:marLeft w:val="0"/>
              <w:marRight w:val="0"/>
              <w:marTop w:val="0"/>
              <w:marBottom w:val="0"/>
              <w:divBdr>
                <w:top w:val="none" w:sz="0" w:space="0" w:color="auto"/>
                <w:left w:val="none" w:sz="0" w:space="0" w:color="auto"/>
                <w:bottom w:val="none" w:sz="0" w:space="0" w:color="auto"/>
                <w:right w:val="none" w:sz="0" w:space="0" w:color="auto"/>
              </w:divBdr>
            </w:div>
            <w:div w:id="847594665">
              <w:marLeft w:val="0"/>
              <w:marRight w:val="0"/>
              <w:marTop w:val="0"/>
              <w:marBottom w:val="0"/>
              <w:divBdr>
                <w:top w:val="none" w:sz="0" w:space="0" w:color="auto"/>
                <w:left w:val="none" w:sz="0" w:space="0" w:color="auto"/>
                <w:bottom w:val="none" w:sz="0" w:space="0" w:color="auto"/>
                <w:right w:val="none" w:sz="0" w:space="0" w:color="auto"/>
              </w:divBdr>
            </w:div>
            <w:div w:id="699165251">
              <w:marLeft w:val="0"/>
              <w:marRight w:val="0"/>
              <w:marTop w:val="0"/>
              <w:marBottom w:val="0"/>
              <w:divBdr>
                <w:top w:val="none" w:sz="0" w:space="0" w:color="auto"/>
                <w:left w:val="none" w:sz="0" w:space="0" w:color="auto"/>
                <w:bottom w:val="none" w:sz="0" w:space="0" w:color="auto"/>
                <w:right w:val="none" w:sz="0" w:space="0" w:color="auto"/>
              </w:divBdr>
            </w:div>
            <w:div w:id="1088232301">
              <w:marLeft w:val="0"/>
              <w:marRight w:val="0"/>
              <w:marTop w:val="0"/>
              <w:marBottom w:val="0"/>
              <w:divBdr>
                <w:top w:val="none" w:sz="0" w:space="0" w:color="auto"/>
                <w:left w:val="none" w:sz="0" w:space="0" w:color="auto"/>
                <w:bottom w:val="none" w:sz="0" w:space="0" w:color="auto"/>
                <w:right w:val="none" w:sz="0" w:space="0" w:color="auto"/>
              </w:divBdr>
            </w:div>
            <w:div w:id="658314098">
              <w:marLeft w:val="0"/>
              <w:marRight w:val="0"/>
              <w:marTop w:val="0"/>
              <w:marBottom w:val="0"/>
              <w:divBdr>
                <w:top w:val="none" w:sz="0" w:space="0" w:color="auto"/>
                <w:left w:val="none" w:sz="0" w:space="0" w:color="auto"/>
                <w:bottom w:val="none" w:sz="0" w:space="0" w:color="auto"/>
                <w:right w:val="none" w:sz="0" w:space="0" w:color="auto"/>
              </w:divBdr>
            </w:div>
            <w:div w:id="234359291">
              <w:marLeft w:val="0"/>
              <w:marRight w:val="0"/>
              <w:marTop w:val="0"/>
              <w:marBottom w:val="0"/>
              <w:divBdr>
                <w:top w:val="none" w:sz="0" w:space="0" w:color="auto"/>
                <w:left w:val="none" w:sz="0" w:space="0" w:color="auto"/>
                <w:bottom w:val="none" w:sz="0" w:space="0" w:color="auto"/>
                <w:right w:val="none" w:sz="0" w:space="0" w:color="auto"/>
              </w:divBdr>
            </w:div>
            <w:div w:id="2084911167">
              <w:marLeft w:val="0"/>
              <w:marRight w:val="0"/>
              <w:marTop w:val="0"/>
              <w:marBottom w:val="0"/>
              <w:divBdr>
                <w:top w:val="none" w:sz="0" w:space="0" w:color="auto"/>
                <w:left w:val="none" w:sz="0" w:space="0" w:color="auto"/>
                <w:bottom w:val="none" w:sz="0" w:space="0" w:color="auto"/>
                <w:right w:val="none" w:sz="0" w:space="0" w:color="auto"/>
              </w:divBdr>
            </w:div>
            <w:div w:id="1720666664">
              <w:marLeft w:val="0"/>
              <w:marRight w:val="0"/>
              <w:marTop w:val="0"/>
              <w:marBottom w:val="0"/>
              <w:divBdr>
                <w:top w:val="none" w:sz="0" w:space="0" w:color="auto"/>
                <w:left w:val="none" w:sz="0" w:space="0" w:color="auto"/>
                <w:bottom w:val="none" w:sz="0" w:space="0" w:color="auto"/>
                <w:right w:val="none" w:sz="0" w:space="0" w:color="auto"/>
              </w:divBdr>
            </w:div>
            <w:div w:id="1859930430">
              <w:marLeft w:val="0"/>
              <w:marRight w:val="0"/>
              <w:marTop w:val="0"/>
              <w:marBottom w:val="0"/>
              <w:divBdr>
                <w:top w:val="none" w:sz="0" w:space="0" w:color="auto"/>
                <w:left w:val="none" w:sz="0" w:space="0" w:color="auto"/>
                <w:bottom w:val="none" w:sz="0" w:space="0" w:color="auto"/>
                <w:right w:val="none" w:sz="0" w:space="0" w:color="auto"/>
              </w:divBdr>
            </w:div>
            <w:div w:id="2134209218">
              <w:marLeft w:val="0"/>
              <w:marRight w:val="0"/>
              <w:marTop w:val="0"/>
              <w:marBottom w:val="0"/>
              <w:divBdr>
                <w:top w:val="none" w:sz="0" w:space="0" w:color="auto"/>
                <w:left w:val="none" w:sz="0" w:space="0" w:color="auto"/>
                <w:bottom w:val="none" w:sz="0" w:space="0" w:color="auto"/>
                <w:right w:val="none" w:sz="0" w:space="0" w:color="auto"/>
              </w:divBdr>
            </w:div>
            <w:div w:id="955066124">
              <w:marLeft w:val="0"/>
              <w:marRight w:val="0"/>
              <w:marTop w:val="0"/>
              <w:marBottom w:val="0"/>
              <w:divBdr>
                <w:top w:val="none" w:sz="0" w:space="0" w:color="auto"/>
                <w:left w:val="none" w:sz="0" w:space="0" w:color="auto"/>
                <w:bottom w:val="none" w:sz="0" w:space="0" w:color="auto"/>
                <w:right w:val="none" w:sz="0" w:space="0" w:color="auto"/>
              </w:divBdr>
            </w:div>
            <w:div w:id="114645501">
              <w:marLeft w:val="0"/>
              <w:marRight w:val="0"/>
              <w:marTop w:val="0"/>
              <w:marBottom w:val="0"/>
              <w:divBdr>
                <w:top w:val="none" w:sz="0" w:space="0" w:color="auto"/>
                <w:left w:val="none" w:sz="0" w:space="0" w:color="auto"/>
                <w:bottom w:val="none" w:sz="0" w:space="0" w:color="auto"/>
                <w:right w:val="none" w:sz="0" w:space="0" w:color="auto"/>
              </w:divBdr>
            </w:div>
            <w:div w:id="1765492403">
              <w:marLeft w:val="0"/>
              <w:marRight w:val="0"/>
              <w:marTop w:val="0"/>
              <w:marBottom w:val="0"/>
              <w:divBdr>
                <w:top w:val="none" w:sz="0" w:space="0" w:color="auto"/>
                <w:left w:val="none" w:sz="0" w:space="0" w:color="auto"/>
                <w:bottom w:val="none" w:sz="0" w:space="0" w:color="auto"/>
                <w:right w:val="none" w:sz="0" w:space="0" w:color="auto"/>
              </w:divBdr>
            </w:div>
            <w:div w:id="1511290473">
              <w:marLeft w:val="0"/>
              <w:marRight w:val="0"/>
              <w:marTop w:val="0"/>
              <w:marBottom w:val="0"/>
              <w:divBdr>
                <w:top w:val="none" w:sz="0" w:space="0" w:color="auto"/>
                <w:left w:val="none" w:sz="0" w:space="0" w:color="auto"/>
                <w:bottom w:val="none" w:sz="0" w:space="0" w:color="auto"/>
                <w:right w:val="none" w:sz="0" w:space="0" w:color="auto"/>
              </w:divBdr>
            </w:div>
            <w:div w:id="1248726870">
              <w:marLeft w:val="0"/>
              <w:marRight w:val="0"/>
              <w:marTop w:val="0"/>
              <w:marBottom w:val="0"/>
              <w:divBdr>
                <w:top w:val="none" w:sz="0" w:space="0" w:color="auto"/>
                <w:left w:val="none" w:sz="0" w:space="0" w:color="auto"/>
                <w:bottom w:val="none" w:sz="0" w:space="0" w:color="auto"/>
                <w:right w:val="none" w:sz="0" w:space="0" w:color="auto"/>
              </w:divBdr>
            </w:div>
            <w:div w:id="1883250571">
              <w:marLeft w:val="0"/>
              <w:marRight w:val="0"/>
              <w:marTop w:val="0"/>
              <w:marBottom w:val="0"/>
              <w:divBdr>
                <w:top w:val="none" w:sz="0" w:space="0" w:color="auto"/>
                <w:left w:val="none" w:sz="0" w:space="0" w:color="auto"/>
                <w:bottom w:val="none" w:sz="0" w:space="0" w:color="auto"/>
                <w:right w:val="none" w:sz="0" w:space="0" w:color="auto"/>
              </w:divBdr>
            </w:div>
            <w:div w:id="412549721">
              <w:marLeft w:val="0"/>
              <w:marRight w:val="0"/>
              <w:marTop w:val="0"/>
              <w:marBottom w:val="0"/>
              <w:divBdr>
                <w:top w:val="none" w:sz="0" w:space="0" w:color="auto"/>
                <w:left w:val="none" w:sz="0" w:space="0" w:color="auto"/>
                <w:bottom w:val="none" w:sz="0" w:space="0" w:color="auto"/>
                <w:right w:val="none" w:sz="0" w:space="0" w:color="auto"/>
              </w:divBdr>
            </w:div>
            <w:div w:id="375200074">
              <w:marLeft w:val="0"/>
              <w:marRight w:val="0"/>
              <w:marTop w:val="0"/>
              <w:marBottom w:val="0"/>
              <w:divBdr>
                <w:top w:val="none" w:sz="0" w:space="0" w:color="auto"/>
                <w:left w:val="none" w:sz="0" w:space="0" w:color="auto"/>
                <w:bottom w:val="none" w:sz="0" w:space="0" w:color="auto"/>
                <w:right w:val="none" w:sz="0" w:space="0" w:color="auto"/>
              </w:divBdr>
            </w:div>
            <w:div w:id="838279340">
              <w:marLeft w:val="0"/>
              <w:marRight w:val="0"/>
              <w:marTop w:val="0"/>
              <w:marBottom w:val="0"/>
              <w:divBdr>
                <w:top w:val="none" w:sz="0" w:space="0" w:color="auto"/>
                <w:left w:val="none" w:sz="0" w:space="0" w:color="auto"/>
                <w:bottom w:val="none" w:sz="0" w:space="0" w:color="auto"/>
                <w:right w:val="none" w:sz="0" w:space="0" w:color="auto"/>
              </w:divBdr>
            </w:div>
            <w:div w:id="2013025706">
              <w:marLeft w:val="0"/>
              <w:marRight w:val="0"/>
              <w:marTop w:val="0"/>
              <w:marBottom w:val="0"/>
              <w:divBdr>
                <w:top w:val="none" w:sz="0" w:space="0" w:color="auto"/>
                <w:left w:val="none" w:sz="0" w:space="0" w:color="auto"/>
                <w:bottom w:val="none" w:sz="0" w:space="0" w:color="auto"/>
                <w:right w:val="none" w:sz="0" w:space="0" w:color="auto"/>
              </w:divBdr>
            </w:div>
            <w:div w:id="2036954440">
              <w:marLeft w:val="0"/>
              <w:marRight w:val="0"/>
              <w:marTop w:val="0"/>
              <w:marBottom w:val="0"/>
              <w:divBdr>
                <w:top w:val="none" w:sz="0" w:space="0" w:color="auto"/>
                <w:left w:val="none" w:sz="0" w:space="0" w:color="auto"/>
                <w:bottom w:val="none" w:sz="0" w:space="0" w:color="auto"/>
                <w:right w:val="none" w:sz="0" w:space="0" w:color="auto"/>
              </w:divBdr>
            </w:div>
            <w:div w:id="1809055974">
              <w:marLeft w:val="0"/>
              <w:marRight w:val="0"/>
              <w:marTop w:val="0"/>
              <w:marBottom w:val="0"/>
              <w:divBdr>
                <w:top w:val="none" w:sz="0" w:space="0" w:color="auto"/>
                <w:left w:val="none" w:sz="0" w:space="0" w:color="auto"/>
                <w:bottom w:val="none" w:sz="0" w:space="0" w:color="auto"/>
                <w:right w:val="none" w:sz="0" w:space="0" w:color="auto"/>
              </w:divBdr>
            </w:div>
            <w:div w:id="2101828744">
              <w:marLeft w:val="0"/>
              <w:marRight w:val="0"/>
              <w:marTop w:val="0"/>
              <w:marBottom w:val="0"/>
              <w:divBdr>
                <w:top w:val="none" w:sz="0" w:space="0" w:color="auto"/>
                <w:left w:val="none" w:sz="0" w:space="0" w:color="auto"/>
                <w:bottom w:val="none" w:sz="0" w:space="0" w:color="auto"/>
                <w:right w:val="none" w:sz="0" w:space="0" w:color="auto"/>
              </w:divBdr>
            </w:div>
            <w:div w:id="40594659">
              <w:marLeft w:val="0"/>
              <w:marRight w:val="0"/>
              <w:marTop w:val="0"/>
              <w:marBottom w:val="0"/>
              <w:divBdr>
                <w:top w:val="none" w:sz="0" w:space="0" w:color="auto"/>
                <w:left w:val="none" w:sz="0" w:space="0" w:color="auto"/>
                <w:bottom w:val="none" w:sz="0" w:space="0" w:color="auto"/>
                <w:right w:val="none" w:sz="0" w:space="0" w:color="auto"/>
              </w:divBdr>
            </w:div>
            <w:div w:id="1519077288">
              <w:marLeft w:val="0"/>
              <w:marRight w:val="0"/>
              <w:marTop w:val="0"/>
              <w:marBottom w:val="0"/>
              <w:divBdr>
                <w:top w:val="none" w:sz="0" w:space="0" w:color="auto"/>
                <w:left w:val="none" w:sz="0" w:space="0" w:color="auto"/>
                <w:bottom w:val="none" w:sz="0" w:space="0" w:color="auto"/>
                <w:right w:val="none" w:sz="0" w:space="0" w:color="auto"/>
              </w:divBdr>
            </w:div>
            <w:div w:id="648945558">
              <w:marLeft w:val="0"/>
              <w:marRight w:val="0"/>
              <w:marTop w:val="0"/>
              <w:marBottom w:val="0"/>
              <w:divBdr>
                <w:top w:val="none" w:sz="0" w:space="0" w:color="auto"/>
                <w:left w:val="none" w:sz="0" w:space="0" w:color="auto"/>
                <w:bottom w:val="none" w:sz="0" w:space="0" w:color="auto"/>
                <w:right w:val="none" w:sz="0" w:space="0" w:color="auto"/>
              </w:divBdr>
            </w:div>
            <w:div w:id="1054356237">
              <w:marLeft w:val="0"/>
              <w:marRight w:val="0"/>
              <w:marTop w:val="0"/>
              <w:marBottom w:val="0"/>
              <w:divBdr>
                <w:top w:val="none" w:sz="0" w:space="0" w:color="auto"/>
                <w:left w:val="none" w:sz="0" w:space="0" w:color="auto"/>
                <w:bottom w:val="none" w:sz="0" w:space="0" w:color="auto"/>
                <w:right w:val="none" w:sz="0" w:space="0" w:color="auto"/>
              </w:divBdr>
            </w:div>
            <w:div w:id="343750905">
              <w:marLeft w:val="0"/>
              <w:marRight w:val="0"/>
              <w:marTop w:val="0"/>
              <w:marBottom w:val="0"/>
              <w:divBdr>
                <w:top w:val="none" w:sz="0" w:space="0" w:color="auto"/>
                <w:left w:val="none" w:sz="0" w:space="0" w:color="auto"/>
                <w:bottom w:val="none" w:sz="0" w:space="0" w:color="auto"/>
                <w:right w:val="none" w:sz="0" w:space="0" w:color="auto"/>
              </w:divBdr>
            </w:div>
            <w:div w:id="1365985788">
              <w:marLeft w:val="0"/>
              <w:marRight w:val="0"/>
              <w:marTop w:val="0"/>
              <w:marBottom w:val="0"/>
              <w:divBdr>
                <w:top w:val="none" w:sz="0" w:space="0" w:color="auto"/>
                <w:left w:val="none" w:sz="0" w:space="0" w:color="auto"/>
                <w:bottom w:val="none" w:sz="0" w:space="0" w:color="auto"/>
                <w:right w:val="none" w:sz="0" w:space="0" w:color="auto"/>
              </w:divBdr>
            </w:div>
            <w:div w:id="1446534903">
              <w:marLeft w:val="0"/>
              <w:marRight w:val="0"/>
              <w:marTop w:val="0"/>
              <w:marBottom w:val="0"/>
              <w:divBdr>
                <w:top w:val="none" w:sz="0" w:space="0" w:color="auto"/>
                <w:left w:val="none" w:sz="0" w:space="0" w:color="auto"/>
                <w:bottom w:val="none" w:sz="0" w:space="0" w:color="auto"/>
                <w:right w:val="none" w:sz="0" w:space="0" w:color="auto"/>
              </w:divBdr>
            </w:div>
            <w:div w:id="1322193257">
              <w:marLeft w:val="0"/>
              <w:marRight w:val="0"/>
              <w:marTop w:val="0"/>
              <w:marBottom w:val="0"/>
              <w:divBdr>
                <w:top w:val="none" w:sz="0" w:space="0" w:color="auto"/>
                <w:left w:val="none" w:sz="0" w:space="0" w:color="auto"/>
                <w:bottom w:val="none" w:sz="0" w:space="0" w:color="auto"/>
                <w:right w:val="none" w:sz="0" w:space="0" w:color="auto"/>
              </w:divBdr>
            </w:div>
            <w:div w:id="1661739488">
              <w:marLeft w:val="0"/>
              <w:marRight w:val="0"/>
              <w:marTop w:val="0"/>
              <w:marBottom w:val="0"/>
              <w:divBdr>
                <w:top w:val="none" w:sz="0" w:space="0" w:color="auto"/>
                <w:left w:val="none" w:sz="0" w:space="0" w:color="auto"/>
                <w:bottom w:val="none" w:sz="0" w:space="0" w:color="auto"/>
                <w:right w:val="none" w:sz="0" w:space="0" w:color="auto"/>
              </w:divBdr>
            </w:div>
            <w:div w:id="372467288">
              <w:marLeft w:val="0"/>
              <w:marRight w:val="0"/>
              <w:marTop w:val="0"/>
              <w:marBottom w:val="0"/>
              <w:divBdr>
                <w:top w:val="none" w:sz="0" w:space="0" w:color="auto"/>
                <w:left w:val="none" w:sz="0" w:space="0" w:color="auto"/>
                <w:bottom w:val="none" w:sz="0" w:space="0" w:color="auto"/>
                <w:right w:val="none" w:sz="0" w:space="0" w:color="auto"/>
              </w:divBdr>
            </w:div>
            <w:div w:id="1495220305">
              <w:marLeft w:val="0"/>
              <w:marRight w:val="0"/>
              <w:marTop w:val="0"/>
              <w:marBottom w:val="0"/>
              <w:divBdr>
                <w:top w:val="none" w:sz="0" w:space="0" w:color="auto"/>
                <w:left w:val="none" w:sz="0" w:space="0" w:color="auto"/>
                <w:bottom w:val="none" w:sz="0" w:space="0" w:color="auto"/>
                <w:right w:val="none" w:sz="0" w:space="0" w:color="auto"/>
              </w:divBdr>
            </w:div>
            <w:div w:id="249386196">
              <w:marLeft w:val="0"/>
              <w:marRight w:val="0"/>
              <w:marTop w:val="0"/>
              <w:marBottom w:val="0"/>
              <w:divBdr>
                <w:top w:val="none" w:sz="0" w:space="0" w:color="auto"/>
                <w:left w:val="none" w:sz="0" w:space="0" w:color="auto"/>
                <w:bottom w:val="none" w:sz="0" w:space="0" w:color="auto"/>
                <w:right w:val="none" w:sz="0" w:space="0" w:color="auto"/>
              </w:divBdr>
            </w:div>
            <w:div w:id="1801336806">
              <w:marLeft w:val="0"/>
              <w:marRight w:val="0"/>
              <w:marTop w:val="0"/>
              <w:marBottom w:val="0"/>
              <w:divBdr>
                <w:top w:val="none" w:sz="0" w:space="0" w:color="auto"/>
                <w:left w:val="none" w:sz="0" w:space="0" w:color="auto"/>
                <w:bottom w:val="none" w:sz="0" w:space="0" w:color="auto"/>
                <w:right w:val="none" w:sz="0" w:space="0" w:color="auto"/>
              </w:divBdr>
            </w:div>
            <w:div w:id="271088422">
              <w:marLeft w:val="0"/>
              <w:marRight w:val="0"/>
              <w:marTop w:val="0"/>
              <w:marBottom w:val="0"/>
              <w:divBdr>
                <w:top w:val="none" w:sz="0" w:space="0" w:color="auto"/>
                <w:left w:val="none" w:sz="0" w:space="0" w:color="auto"/>
                <w:bottom w:val="none" w:sz="0" w:space="0" w:color="auto"/>
                <w:right w:val="none" w:sz="0" w:space="0" w:color="auto"/>
              </w:divBdr>
            </w:div>
            <w:div w:id="250698545">
              <w:marLeft w:val="0"/>
              <w:marRight w:val="0"/>
              <w:marTop w:val="0"/>
              <w:marBottom w:val="0"/>
              <w:divBdr>
                <w:top w:val="none" w:sz="0" w:space="0" w:color="auto"/>
                <w:left w:val="none" w:sz="0" w:space="0" w:color="auto"/>
                <w:bottom w:val="none" w:sz="0" w:space="0" w:color="auto"/>
                <w:right w:val="none" w:sz="0" w:space="0" w:color="auto"/>
              </w:divBdr>
            </w:div>
            <w:div w:id="245765958">
              <w:marLeft w:val="0"/>
              <w:marRight w:val="0"/>
              <w:marTop w:val="0"/>
              <w:marBottom w:val="0"/>
              <w:divBdr>
                <w:top w:val="none" w:sz="0" w:space="0" w:color="auto"/>
                <w:left w:val="none" w:sz="0" w:space="0" w:color="auto"/>
                <w:bottom w:val="none" w:sz="0" w:space="0" w:color="auto"/>
                <w:right w:val="none" w:sz="0" w:space="0" w:color="auto"/>
              </w:divBdr>
            </w:div>
            <w:div w:id="1687053006">
              <w:marLeft w:val="0"/>
              <w:marRight w:val="0"/>
              <w:marTop w:val="0"/>
              <w:marBottom w:val="0"/>
              <w:divBdr>
                <w:top w:val="none" w:sz="0" w:space="0" w:color="auto"/>
                <w:left w:val="none" w:sz="0" w:space="0" w:color="auto"/>
                <w:bottom w:val="none" w:sz="0" w:space="0" w:color="auto"/>
                <w:right w:val="none" w:sz="0" w:space="0" w:color="auto"/>
              </w:divBdr>
            </w:div>
            <w:div w:id="352221261">
              <w:marLeft w:val="0"/>
              <w:marRight w:val="0"/>
              <w:marTop w:val="0"/>
              <w:marBottom w:val="0"/>
              <w:divBdr>
                <w:top w:val="none" w:sz="0" w:space="0" w:color="auto"/>
                <w:left w:val="none" w:sz="0" w:space="0" w:color="auto"/>
                <w:bottom w:val="none" w:sz="0" w:space="0" w:color="auto"/>
                <w:right w:val="none" w:sz="0" w:space="0" w:color="auto"/>
              </w:divBdr>
            </w:div>
            <w:div w:id="1588342360">
              <w:marLeft w:val="0"/>
              <w:marRight w:val="0"/>
              <w:marTop w:val="0"/>
              <w:marBottom w:val="0"/>
              <w:divBdr>
                <w:top w:val="none" w:sz="0" w:space="0" w:color="auto"/>
                <w:left w:val="none" w:sz="0" w:space="0" w:color="auto"/>
                <w:bottom w:val="none" w:sz="0" w:space="0" w:color="auto"/>
                <w:right w:val="none" w:sz="0" w:space="0" w:color="auto"/>
              </w:divBdr>
            </w:div>
            <w:div w:id="28771306">
              <w:marLeft w:val="0"/>
              <w:marRight w:val="0"/>
              <w:marTop w:val="0"/>
              <w:marBottom w:val="0"/>
              <w:divBdr>
                <w:top w:val="none" w:sz="0" w:space="0" w:color="auto"/>
                <w:left w:val="none" w:sz="0" w:space="0" w:color="auto"/>
                <w:bottom w:val="none" w:sz="0" w:space="0" w:color="auto"/>
                <w:right w:val="none" w:sz="0" w:space="0" w:color="auto"/>
              </w:divBdr>
            </w:div>
            <w:div w:id="866865628">
              <w:marLeft w:val="0"/>
              <w:marRight w:val="0"/>
              <w:marTop w:val="0"/>
              <w:marBottom w:val="0"/>
              <w:divBdr>
                <w:top w:val="none" w:sz="0" w:space="0" w:color="auto"/>
                <w:left w:val="none" w:sz="0" w:space="0" w:color="auto"/>
                <w:bottom w:val="none" w:sz="0" w:space="0" w:color="auto"/>
                <w:right w:val="none" w:sz="0" w:space="0" w:color="auto"/>
              </w:divBdr>
            </w:div>
            <w:div w:id="2014063375">
              <w:marLeft w:val="0"/>
              <w:marRight w:val="0"/>
              <w:marTop w:val="0"/>
              <w:marBottom w:val="0"/>
              <w:divBdr>
                <w:top w:val="none" w:sz="0" w:space="0" w:color="auto"/>
                <w:left w:val="none" w:sz="0" w:space="0" w:color="auto"/>
                <w:bottom w:val="none" w:sz="0" w:space="0" w:color="auto"/>
                <w:right w:val="none" w:sz="0" w:space="0" w:color="auto"/>
              </w:divBdr>
            </w:div>
            <w:div w:id="1961760380">
              <w:marLeft w:val="0"/>
              <w:marRight w:val="0"/>
              <w:marTop w:val="0"/>
              <w:marBottom w:val="0"/>
              <w:divBdr>
                <w:top w:val="none" w:sz="0" w:space="0" w:color="auto"/>
                <w:left w:val="none" w:sz="0" w:space="0" w:color="auto"/>
                <w:bottom w:val="none" w:sz="0" w:space="0" w:color="auto"/>
                <w:right w:val="none" w:sz="0" w:space="0" w:color="auto"/>
              </w:divBdr>
            </w:div>
            <w:div w:id="454183685">
              <w:marLeft w:val="0"/>
              <w:marRight w:val="0"/>
              <w:marTop w:val="0"/>
              <w:marBottom w:val="0"/>
              <w:divBdr>
                <w:top w:val="none" w:sz="0" w:space="0" w:color="auto"/>
                <w:left w:val="none" w:sz="0" w:space="0" w:color="auto"/>
                <w:bottom w:val="none" w:sz="0" w:space="0" w:color="auto"/>
                <w:right w:val="none" w:sz="0" w:space="0" w:color="auto"/>
              </w:divBdr>
            </w:div>
            <w:div w:id="335614398">
              <w:marLeft w:val="0"/>
              <w:marRight w:val="0"/>
              <w:marTop w:val="0"/>
              <w:marBottom w:val="0"/>
              <w:divBdr>
                <w:top w:val="none" w:sz="0" w:space="0" w:color="auto"/>
                <w:left w:val="none" w:sz="0" w:space="0" w:color="auto"/>
                <w:bottom w:val="none" w:sz="0" w:space="0" w:color="auto"/>
                <w:right w:val="none" w:sz="0" w:space="0" w:color="auto"/>
              </w:divBdr>
            </w:div>
            <w:div w:id="787504594">
              <w:marLeft w:val="0"/>
              <w:marRight w:val="0"/>
              <w:marTop w:val="0"/>
              <w:marBottom w:val="0"/>
              <w:divBdr>
                <w:top w:val="none" w:sz="0" w:space="0" w:color="auto"/>
                <w:left w:val="none" w:sz="0" w:space="0" w:color="auto"/>
                <w:bottom w:val="none" w:sz="0" w:space="0" w:color="auto"/>
                <w:right w:val="none" w:sz="0" w:space="0" w:color="auto"/>
              </w:divBdr>
            </w:div>
            <w:div w:id="1509363564">
              <w:marLeft w:val="0"/>
              <w:marRight w:val="0"/>
              <w:marTop w:val="0"/>
              <w:marBottom w:val="0"/>
              <w:divBdr>
                <w:top w:val="none" w:sz="0" w:space="0" w:color="auto"/>
                <w:left w:val="none" w:sz="0" w:space="0" w:color="auto"/>
                <w:bottom w:val="none" w:sz="0" w:space="0" w:color="auto"/>
                <w:right w:val="none" w:sz="0" w:space="0" w:color="auto"/>
              </w:divBdr>
            </w:div>
            <w:div w:id="1043871584">
              <w:marLeft w:val="0"/>
              <w:marRight w:val="0"/>
              <w:marTop w:val="0"/>
              <w:marBottom w:val="0"/>
              <w:divBdr>
                <w:top w:val="none" w:sz="0" w:space="0" w:color="auto"/>
                <w:left w:val="none" w:sz="0" w:space="0" w:color="auto"/>
                <w:bottom w:val="none" w:sz="0" w:space="0" w:color="auto"/>
                <w:right w:val="none" w:sz="0" w:space="0" w:color="auto"/>
              </w:divBdr>
            </w:div>
            <w:div w:id="1933081472">
              <w:marLeft w:val="0"/>
              <w:marRight w:val="0"/>
              <w:marTop w:val="0"/>
              <w:marBottom w:val="0"/>
              <w:divBdr>
                <w:top w:val="none" w:sz="0" w:space="0" w:color="auto"/>
                <w:left w:val="none" w:sz="0" w:space="0" w:color="auto"/>
                <w:bottom w:val="none" w:sz="0" w:space="0" w:color="auto"/>
                <w:right w:val="none" w:sz="0" w:space="0" w:color="auto"/>
              </w:divBdr>
            </w:div>
            <w:div w:id="295069486">
              <w:marLeft w:val="0"/>
              <w:marRight w:val="0"/>
              <w:marTop w:val="0"/>
              <w:marBottom w:val="0"/>
              <w:divBdr>
                <w:top w:val="none" w:sz="0" w:space="0" w:color="auto"/>
                <w:left w:val="none" w:sz="0" w:space="0" w:color="auto"/>
                <w:bottom w:val="none" w:sz="0" w:space="0" w:color="auto"/>
                <w:right w:val="none" w:sz="0" w:space="0" w:color="auto"/>
              </w:divBdr>
            </w:div>
            <w:div w:id="4599040">
              <w:marLeft w:val="0"/>
              <w:marRight w:val="0"/>
              <w:marTop w:val="0"/>
              <w:marBottom w:val="0"/>
              <w:divBdr>
                <w:top w:val="none" w:sz="0" w:space="0" w:color="auto"/>
                <w:left w:val="none" w:sz="0" w:space="0" w:color="auto"/>
                <w:bottom w:val="none" w:sz="0" w:space="0" w:color="auto"/>
                <w:right w:val="none" w:sz="0" w:space="0" w:color="auto"/>
              </w:divBdr>
            </w:div>
            <w:div w:id="2113278435">
              <w:marLeft w:val="0"/>
              <w:marRight w:val="0"/>
              <w:marTop w:val="0"/>
              <w:marBottom w:val="0"/>
              <w:divBdr>
                <w:top w:val="none" w:sz="0" w:space="0" w:color="auto"/>
                <w:left w:val="none" w:sz="0" w:space="0" w:color="auto"/>
                <w:bottom w:val="none" w:sz="0" w:space="0" w:color="auto"/>
                <w:right w:val="none" w:sz="0" w:space="0" w:color="auto"/>
              </w:divBdr>
            </w:div>
            <w:div w:id="1292246606">
              <w:marLeft w:val="0"/>
              <w:marRight w:val="0"/>
              <w:marTop w:val="0"/>
              <w:marBottom w:val="0"/>
              <w:divBdr>
                <w:top w:val="none" w:sz="0" w:space="0" w:color="auto"/>
                <w:left w:val="none" w:sz="0" w:space="0" w:color="auto"/>
                <w:bottom w:val="none" w:sz="0" w:space="0" w:color="auto"/>
                <w:right w:val="none" w:sz="0" w:space="0" w:color="auto"/>
              </w:divBdr>
            </w:div>
            <w:div w:id="577902499">
              <w:marLeft w:val="0"/>
              <w:marRight w:val="0"/>
              <w:marTop w:val="0"/>
              <w:marBottom w:val="0"/>
              <w:divBdr>
                <w:top w:val="none" w:sz="0" w:space="0" w:color="auto"/>
                <w:left w:val="none" w:sz="0" w:space="0" w:color="auto"/>
                <w:bottom w:val="none" w:sz="0" w:space="0" w:color="auto"/>
                <w:right w:val="none" w:sz="0" w:space="0" w:color="auto"/>
              </w:divBdr>
            </w:div>
            <w:div w:id="1473793015">
              <w:marLeft w:val="0"/>
              <w:marRight w:val="0"/>
              <w:marTop w:val="0"/>
              <w:marBottom w:val="0"/>
              <w:divBdr>
                <w:top w:val="none" w:sz="0" w:space="0" w:color="auto"/>
                <w:left w:val="none" w:sz="0" w:space="0" w:color="auto"/>
                <w:bottom w:val="none" w:sz="0" w:space="0" w:color="auto"/>
                <w:right w:val="none" w:sz="0" w:space="0" w:color="auto"/>
              </w:divBdr>
            </w:div>
            <w:div w:id="1849173049">
              <w:marLeft w:val="0"/>
              <w:marRight w:val="0"/>
              <w:marTop w:val="0"/>
              <w:marBottom w:val="0"/>
              <w:divBdr>
                <w:top w:val="none" w:sz="0" w:space="0" w:color="auto"/>
                <w:left w:val="none" w:sz="0" w:space="0" w:color="auto"/>
                <w:bottom w:val="none" w:sz="0" w:space="0" w:color="auto"/>
                <w:right w:val="none" w:sz="0" w:space="0" w:color="auto"/>
              </w:divBdr>
            </w:div>
            <w:div w:id="819538197">
              <w:marLeft w:val="0"/>
              <w:marRight w:val="0"/>
              <w:marTop w:val="0"/>
              <w:marBottom w:val="0"/>
              <w:divBdr>
                <w:top w:val="none" w:sz="0" w:space="0" w:color="auto"/>
                <w:left w:val="none" w:sz="0" w:space="0" w:color="auto"/>
                <w:bottom w:val="none" w:sz="0" w:space="0" w:color="auto"/>
                <w:right w:val="none" w:sz="0" w:space="0" w:color="auto"/>
              </w:divBdr>
            </w:div>
            <w:div w:id="293950234">
              <w:marLeft w:val="0"/>
              <w:marRight w:val="0"/>
              <w:marTop w:val="0"/>
              <w:marBottom w:val="0"/>
              <w:divBdr>
                <w:top w:val="none" w:sz="0" w:space="0" w:color="auto"/>
                <w:left w:val="none" w:sz="0" w:space="0" w:color="auto"/>
                <w:bottom w:val="none" w:sz="0" w:space="0" w:color="auto"/>
                <w:right w:val="none" w:sz="0" w:space="0" w:color="auto"/>
              </w:divBdr>
            </w:div>
            <w:div w:id="618800995">
              <w:marLeft w:val="0"/>
              <w:marRight w:val="0"/>
              <w:marTop w:val="0"/>
              <w:marBottom w:val="0"/>
              <w:divBdr>
                <w:top w:val="none" w:sz="0" w:space="0" w:color="auto"/>
                <w:left w:val="none" w:sz="0" w:space="0" w:color="auto"/>
                <w:bottom w:val="none" w:sz="0" w:space="0" w:color="auto"/>
                <w:right w:val="none" w:sz="0" w:space="0" w:color="auto"/>
              </w:divBdr>
            </w:div>
            <w:div w:id="227691578">
              <w:marLeft w:val="0"/>
              <w:marRight w:val="0"/>
              <w:marTop w:val="0"/>
              <w:marBottom w:val="0"/>
              <w:divBdr>
                <w:top w:val="none" w:sz="0" w:space="0" w:color="auto"/>
                <w:left w:val="none" w:sz="0" w:space="0" w:color="auto"/>
                <w:bottom w:val="none" w:sz="0" w:space="0" w:color="auto"/>
                <w:right w:val="none" w:sz="0" w:space="0" w:color="auto"/>
              </w:divBdr>
            </w:div>
            <w:div w:id="2102409543">
              <w:marLeft w:val="0"/>
              <w:marRight w:val="0"/>
              <w:marTop w:val="0"/>
              <w:marBottom w:val="0"/>
              <w:divBdr>
                <w:top w:val="none" w:sz="0" w:space="0" w:color="auto"/>
                <w:left w:val="none" w:sz="0" w:space="0" w:color="auto"/>
                <w:bottom w:val="none" w:sz="0" w:space="0" w:color="auto"/>
                <w:right w:val="none" w:sz="0" w:space="0" w:color="auto"/>
              </w:divBdr>
            </w:div>
            <w:div w:id="1661233719">
              <w:marLeft w:val="0"/>
              <w:marRight w:val="0"/>
              <w:marTop w:val="0"/>
              <w:marBottom w:val="0"/>
              <w:divBdr>
                <w:top w:val="none" w:sz="0" w:space="0" w:color="auto"/>
                <w:left w:val="none" w:sz="0" w:space="0" w:color="auto"/>
                <w:bottom w:val="none" w:sz="0" w:space="0" w:color="auto"/>
                <w:right w:val="none" w:sz="0" w:space="0" w:color="auto"/>
              </w:divBdr>
            </w:div>
            <w:div w:id="1449542006">
              <w:marLeft w:val="0"/>
              <w:marRight w:val="0"/>
              <w:marTop w:val="0"/>
              <w:marBottom w:val="0"/>
              <w:divBdr>
                <w:top w:val="none" w:sz="0" w:space="0" w:color="auto"/>
                <w:left w:val="none" w:sz="0" w:space="0" w:color="auto"/>
                <w:bottom w:val="none" w:sz="0" w:space="0" w:color="auto"/>
                <w:right w:val="none" w:sz="0" w:space="0" w:color="auto"/>
              </w:divBdr>
            </w:div>
            <w:div w:id="2037190525">
              <w:marLeft w:val="0"/>
              <w:marRight w:val="0"/>
              <w:marTop w:val="0"/>
              <w:marBottom w:val="0"/>
              <w:divBdr>
                <w:top w:val="none" w:sz="0" w:space="0" w:color="auto"/>
                <w:left w:val="none" w:sz="0" w:space="0" w:color="auto"/>
                <w:bottom w:val="none" w:sz="0" w:space="0" w:color="auto"/>
                <w:right w:val="none" w:sz="0" w:space="0" w:color="auto"/>
              </w:divBdr>
            </w:div>
            <w:div w:id="1209685283">
              <w:marLeft w:val="0"/>
              <w:marRight w:val="0"/>
              <w:marTop w:val="0"/>
              <w:marBottom w:val="0"/>
              <w:divBdr>
                <w:top w:val="none" w:sz="0" w:space="0" w:color="auto"/>
                <w:left w:val="none" w:sz="0" w:space="0" w:color="auto"/>
                <w:bottom w:val="none" w:sz="0" w:space="0" w:color="auto"/>
                <w:right w:val="none" w:sz="0" w:space="0" w:color="auto"/>
              </w:divBdr>
            </w:div>
            <w:div w:id="825584699">
              <w:marLeft w:val="0"/>
              <w:marRight w:val="0"/>
              <w:marTop w:val="0"/>
              <w:marBottom w:val="0"/>
              <w:divBdr>
                <w:top w:val="none" w:sz="0" w:space="0" w:color="auto"/>
                <w:left w:val="none" w:sz="0" w:space="0" w:color="auto"/>
                <w:bottom w:val="none" w:sz="0" w:space="0" w:color="auto"/>
                <w:right w:val="none" w:sz="0" w:space="0" w:color="auto"/>
              </w:divBdr>
            </w:div>
            <w:div w:id="1115713351">
              <w:marLeft w:val="0"/>
              <w:marRight w:val="0"/>
              <w:marTop w:val="0"/>
              <w:marBottom w:val="0"/>
              <w:divBdr>
                <w:top w:val="none" w:sz="0" w:space="0" w:color="auto"/>
                <w:left w:val="none" w:sz="0" w:space="0" w:color="auto"/>
                <w:bottom w:val="none" w:sz="0" w:space="0" w:color="auto"/>
                <w:right w:val="none" w:sz="0" w:space="0" w:color="auto"/>
              </w:divBdr>
            </w:div>
            <w:div w:id="7149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23">
      <w:bodyDiv w:val="1"/>
      <w:marLeft w:val="0"/>
      <w:marRight w:val="0"/>
      <w:marTop w:val="0"/>
      <w:marBottom w:val="0"/>
      <w:divBdr>
        <w:top w:val="none" w:sz="0" w:space="0" w:color="auto"/>
        <w:left w:val="none" w:sz="0" w:space="0" w:color="auto"/>
        <w:bottom w:val="none" w:sz="0" w:space="0" w:color="auto"/>
        <w:right w:val="none" w:sz="0" w:space="0" w:color="auto"/>
      </w:divBdr>
      <w:divsChild>
        <w:div w:id="1733888215">
          <w:marLeft w:val="0"/>
          <w:marRight w:val="0"/>
          <w:marTop w:val="0"/>
          <w:marBottom w:val="0"/>
          <w:divBdr>
            <w:top w:val="none" w:sz="0" w:space="0" w:color="auto"/>
            <w:left w:val="none" w:sz="0" w:space="0" w:color="auto"/>
            <w:bottom w:val="none" w:sz="0" w:space="0" w:color="auto"/>
            <w:right w:val="none" w:sz="0" w:space="0" w:color="auto"/>
          </w:divBdr>
          <w:divsChild>
            <w:div w:id="428889318">
              <w:marLeft w:val="0"/>
              <w:marRight w:val="0"/>
              <w:marTop w:val="0"/>
              <w:marBottom w:val="0"/>
              <w:divBdr>
                <w:top w:val="none" w:sz="0" w:space="0" w:color="auto"/>
                <w:left w:val="none" w:sz="0" w:space="0" w:color="auto"/>
                <w:bottom w:val="none" w:sz="0" w:space="0" w:color="auto"/>
                <w:right w:val="none" w:sz="0" w:space="0" w:color="auto"/>
              </w:divBdr>
            </w:div>
            <w:div w:id="572936268">
              <w:marLeft w:val="0"/>
              <w:marRight w:val="0"/>
              <w:marTop w:val="0"/>
              <w:marBottom w:val="0"/>
              <w:divBdr>
                <w:top w:val="none" w:sz="0" w:space="0" w:color="auto"/>
                <w:left w:val="none" w:sz="0" w:space="0" w:color="auto"/>
                <w:bottom w:val="none" w:sz="0" w:space="0" w:color="auto"/>
                <w:right w:val="none" w:sz="0" w:space="0" w:color="auto"/>
              </w:divBdr>
            </w:div>
            <w:div w:id="41448745">
              <w:marLeft w:val="0"/>
              <w:marRight w:val="0"/>
              <w:marTop w:val="0"/>
              <w:marBottom w:val="0"/>
              <w:divBdr>
                <w:top w:val="none" w:sz="0" w:space="0" w:color="auto"/>
                <w:left w:val="none" w:sz="0" w:space="0" w:color="auto"/>
                <w:bottom w:val="none" w:sz="0" w:space="0" w:color="auto"/>
                <w:right w:val="none" w:sz="0" w:space="0" w:color="auto"/>
              </w:divBdr>
            </w:div>
            <w:div w:id="1605263678">
              <w:marLeft w:val="0"/>
              <w:marRight w:val="0"/>
              <w:marTop w:val="0"/>
              <w:marBottom w:val="0"/>
              <w:divBdr>
                <w:top w:val="none" w:sz="0" w:space="0" w:color="auto"/>
                <w:left w:val="none" w:sz="0" w:space="0" w:color="auto"/>
                <w:bottom w:val="none" w:sz="0" w:space="0" w:color="auto"/>
                <w:right w:val="none" w:sz="0" w:space="0" w:color="auto"/>
              </w:divBdr>
            </w:div>
            <w:div w:id="684867345">
              <w:marLeft w:val="0"/>
              <w:marRight w:val="0"/>
              <w:marTop w:val="0"/>
              <w:marBottom w:val="0"/>
              <w:divBdr>
                <w:top w:val="none" w:sz="0" w:space="0" w:color="auto"/>
                <w:left w:val="none" w:sz="0" w:space="0" w:color="auto"/>
                <w:bottom w:val="none" w:sz="0" w:space="0" w:color="auto"/>
                <w:right w:val="none" w:sz="0" w:space="0" w:color="auto"/>
              </w:divBdr>
            </w:div>
            <w:div w:id="19672929">
              <w:marLeft w:val="0"/>
              <w:marRight w:val="0"/>
              <w:marTop w:val="0"/>
              <w:marBottom w:val="0"/>
              <w:divBdr>
                <w:top w:val="none" w:sz="0" w:space="0" w:color="auto"/>
                <w:left w:val="none" w:sz="0" w:space="0" w:color="auto"/>
                <w:bottom w:val="none" w:sz="0" w:space="0" w:color="auto"/>
                <w:right w:val="none" w:sz="0" w:space="0" w:color="auto"/>
              </w:divBdr>
            </w:div>
            <w:div w:id="563876773">
              <w:marLeft w:val="0"/>
              <w:marRight w:val="0"/>
              <w:marTop w:val="0"/>
              <w:marBottom w:val="0"/>
              <w:divBdr>
                <w:top w:val="none" w:sz="0" w:space="0" w:color="auto"/>
                <w:left w:val="none" w:sz="0" w:space="0" w:color="auto"/>
                <w:bottom w:val="none" w:sz="0" w:space="0" w:color="auto"/>
                <w:right w:val="none" w:sz="0" w:space="0" w:color="auto"/>
              </w:divBdr>
            </w:div>
            <w:div w:id="907110161">
              <w:marLeft w:val="0"/>
              <w:marRight w:val="0"/>
              <w:marTop w:val="0"/>
              <w:marBottom w:val="0"/>
              <w:divBdr>
                <w:top w:val="none" w:sz="0" w:space="0" w:color="auto"/>
                <w:left w:val="none" w:sz="0" w:space="0" w:color="auto"/>
                <w:bottom w:val="none" w:sz="0" w:space="0" w:color="auto"/>
                <w:right w:val="none" w:sz="0" w:space="0" w:color="auto"/>
              </w:divBdr>
            </w:div>
            <w:div w:id="539243363">
              <w:marLeft w:val="0"/>
              <w:marRight w:val="0"/>
              <w:marTop w:val="0"/>
              <w:marBottom w:val="0"/>
              <w:divBdr>
                <w:top w:val="none" w:sz="0" w:space="0" w:color="auto"/>
                <w:left w:val="none" w:sz="0" w:space="0" w:color="auto"/>
                <w:bottom w:val="none" w:sz="0" w:space="0" w:color="auto"/>
                <w:right w:val="none" w:sz="0" w:space="0" w:color="auto"/>
              </w:divBdr>
            </w:div>
            <w:div w:id="108088695">
              <w:marLeft w:val="0"/>
              <w:marRight w:val="0"/>
              <w:marTop w:val="0"/>
              <w:marBottom w:val="0"/>
              <w:divBdr>
                <w:top w:val="none" w:sz="0" w:space="0" w:color="auto"/>
                <w:left w:val="none" w:sz="0" w:space="0" w:color="auto"/>
                <w:bottom w:val="none" w:sz="0" w:space="0" w:color="auto"/>
                <w:right w:val="none" w:sz="0" w:space="0" w:color="auto"/>
              </w:divBdr>
            </w:div>
            <w:div w:id="1718629817">
              <w:marLeft w:val="0"/>
              <w:marRight w:val="0"/>
              <w:marTop w:val="0"/>
              <w:marBottom w:val="0"/>
              <w:divBdr>
                <w:top w:val="none" w:sz="0" w:space="0" w:color="auto"/>
                <w:left w:val="none" w:sz="0" w:space="0" w:color="auto"/>
                <w:bottom w:val="none" w:sz="0" w:space="0" w:color="auto"/>
                <w:right w:val="none" w:sz="0" w:space="0" w:color="auto"/>
              </w:divBdr>
            </w:div>
            <w:div w:id="487786504">
              <w:marLeft w:val="0"/>
              <w:marRight w:val="0"/>
              <w:marTop w:val="0"/>
              <w:marBottom w:val="0"/>
              <w:divBdr>
                <w:top w:val="none" w:sz="0" w:space="0" w:color="auto"/>
                <w:left w:val="none" w:sz="0" w:space="0" w:color="auto"/>
                <w:bottom w:val="none" w:sz="0" w:space="0" w:color="auto"/>
                <w:right w:val="none" w:sz="0" w:space="0" w:color="auto"/>
              </w:divBdr>
            </w:div>
            <w:div w:id="437262110">
              <w:marLeft w:val="0"/>
              <w:marRight w:val="0"/>
              <w:marTop w:val="0"/>
              <w:marBottom w:val="0"/>
              <w:divBdr>
                <w:top w:val="none" w:sz="0" w:space="0" w:color="auto"/>
                <w:left w:val="none" w:sz="0" w:space="0" w:color="auto"/>
                <w:bottom w:val="none" w:sz="0" w:space="0" w:color="auto"/>
                <w:right w:val="none" w:sz="0" w:space="0" w:color="auto"/>
              </w:divBdr>
            </w:div>
            <w:div w:id="1922985007">
              <w:marLeft w:val="0"/>
              <w:marRight w:val="0"/>
              <w:marTop w:val="0"/>
              <w:marBottom w:val="0"/>
              <w:divBdr>
                <w:top w:val="none" w:sz="0" w:space="0" w:color="auto"/>
                <w:left w:val="none" w:sz="0" w:space="0" w:color="auto"/>
                <w:bottom w:val="none" w:sz="0" w:space="0" w:color="auto"/>
                <w:right w:val="none" w:sz="0" w:space="0" w:color="auto"/>
              </w:divBdr>
            </w:div>
            <w:div w:id="19745225">
              <w:marLeft w:val="0"/>
              <w:marRight w:val="0"/>
              <w:marTop w:val="0"/>
              <w:marBottom w:val="0"/>
              <w:divBdr>
                <w:top w:val="none" w:sz="0" w:space="0" w:color="auto"/>
                <w:left w:val="none" w:sz="0" w:space="0" w:color="auto"/>
                <w:bottom w:val="none" w:sz="0" w:space="0" w:color="auto"/>
                <w:right w:val="none" w:sz="0" w:space="0" w:color="auto"/>
              </w:divBdr>
            </w:div>
            <w:div w:id="932057317">
              <w:marLeft w:val="0"/>
              <w:marRight w:val="0"/>
              <w:marTop w:val="0"/>
              <w:marBottom w:val="0"/>
              <w:divBdr>
                <w:top w:val="none" w:sz="0" w:space="0" w:color="auto"/>
                <w:left w:val="none" w:sz="0" w:space="0" w:color="auto"/>
                <w:bottom w:val="none" w:sz="0" w:space="0" w:color="auto"/>
                <w:right w:val="none" w:sz="0" w:space="0" w:color="auto"/>
              </w:divBdr>
            </w:div>
            <w:div w:id="554775933">
              <w:marLeft w:val="0"/>
              <w:marRight w:val="0"/>
              <w:marTop w:val="0"/>
              <w:marBottom w:val="0"/>
              <w:divBdr>
                <w:top w:val="none" w:sz="0" w:space="0" w:color="auto"/>
                <w:left w:val="none" w:sz="0" w:space="0" w:color="auto"/>
                <w:bottom w:val="none" w:sz="0" w:space="0" w:color="auto"/>
                <w:right w:val="none" w:sz="0" w:space="0" w:color="auto"/>
              </w:divBdr>
            </w:div>
            <w:div w:id="287858055">
              <w:marLeft w:val="0"/>
              <w:marRight w:val="0"/>
              <w:marTop w:val="0"/>
              <w:marBottom w:val="0"/>
              <w:divBdr>
                <w:top w:val="none" w:sz="0" w:space="0" w:color="auto"/>
                <w:left w:val="none" w:sz="0" w:space="0" w:color="auto"/>
                <w:bottom w:val="none" w:sz="0" w:space="0" w:color="auto"/>
                <w:right w:val="none" w:sz="0" w:space="0" w:color="auto"/>
              </w:divBdr>
            </w:div>
            <w:div w:id="738483456">
              <w:marLeft w:val="0"/>
              <w:marRight w:val="0"/>
              <w:marTop w:val="0"/>
              <w:marBottom w:val="0"/>
              <w:divBdr>
                <w:top w:val="none" w:sz="0" w:space="0" w:color="auto"/>
                <w:left w:val="none" w:sz="0" w:space="0" w:color="auto"/>
                <w:bottom w:val="none" w:sz="0" w:space="0" w:color="auto"/>
                <w:right w:val="none" w:sz="0" w:space="0" w:color="auto"/>
              </w:divBdr>
            </w:div>
            <w:div w:id="1529491897">
              <w:marLeft w:val="0"/>
              <w:marRight w:val="0"/>
              <w:marTop w:val="0"/>
              <w:marBottom w:val="0"/>
              <w:divBdr>
                <w:top w:val="none" w:sz="0" w:space="0" w:color="auto"/>
                <w:left w:val="none" w:sz="0" w:space="0" w:color="auto"/>
                <w:bottom w:val="none" w:sz="0" w:space="0" w:color="auto"/>
                <w:right w:val="none" w:sz="0" w:space="0" w:color="auto"/>
              </w:divBdr>
            </w:div>
            <w:div w:id="579944558">
              <w:marLeft w:val="0"/>
              <w:marRight w:val="0"/>
              <w:marTop w:val="0"/>
              <w:marBottom w:val="0"/>
              <w:divBdr>
                <w:top w:val="none" w:sz="0" w:space="0" w:color="auto"/>
                <w:left w:val="none" w:sz="0" w:space="0" w:color="auto"/>
                <w:bottom w:val="none" w:sz="0" w:space="0" w:color="auto"/>
                <w:right w:val="none" w:sz="0" w:space="0" w:color="auto"/>
              </w:divBdr>
            </w:div>
            <w:div w:id="1397318763">
              <w:marLeft w:val="0"/>
              <w:marRight w:val="0"/>
              <w:marTop w:val="0"/>
              <w:marBottom w:val="0"/>
              <w:divBdr>
                <w:top w:val="none" w:sz="0" w:space="0" w:color="auto"/>
                <w:left w:val="none" w:sz="0" w:space="0" w:color="auto"/>
                <w:bottom w:val="none" w:sz="0" w:space="0" w:color="auto"/>
                <w:right w:val="none" w:sz="0" w:space="0" w:color="auto"/>
              </w:divBdr>
            </w:div>
            <w:div w:id="1992371371">
              <w:marLeft w:val="0"/>
              <w:marRight w:val="0"/>
              <w:marTop w:val="0"/>
              <w:marBottom w:val="0"/>
              <w:divBdr>
                <w:top w:val="none" w:sz="0" w:space="0" w:color="auto"/>
                <w:left w:val="none" w:sz="0" w:space="0" w:color="auto"/>
                <w:bottom w:val="none" w:sz="0" w:space="0" w:color="auto"/>
                <w:right w:val="none" w:sz="0" w:space="0" w:color="auto"/>
              </w:divBdr>
            </w:div>
            <w:div w:id="1066150273">
              <w:marLeft w:val="0"/>
              <w:marRight w:val="0"/>
              <w:marTop w:val="0"/>
              <w:marBottom w:val="0"/>
              <w:divBdr>
                <w:top w:val="none" w:sz="0" w:space="0" w:color="auto"/>
                <w:left w:val="none" w:sz="0" w:space="0" w:color="auto"/>
                <w:bottom w:val="none" w:sz="0" w:space="0" w:color="auto"/>
                <w:right w:val="none" w:sz="0" w:space="0" w:color="auto"/>
              </w:divBdr>
            </w:div>
            <w:div w:id="1033699573">
              <w:marLeft w:val="0"/>
              <w:marRight w:val="0"/>
              <w:marTop w:val="0"/>
              <w:marBottom w:val="0"/>
              <w:divBdr>
                <w:top w:val="none" w:sz="0" w:space="0" w:color="auto"/>
                <w:left w:val="none" w:sz="0" w:space="0" w:color="auto"/>
                <w:bottom w:val="none" w:sz="0" w:space="0" w:color="auto"/>
                <w:right w:val="none" w:sz="0" w:space="0" w:color="auto"/>
              </w:divBdr>
            </w:div>
            <w:div w:id="1377391975">
              <w:marLeft w:val="0"/>
              <w:marRight w:val="0"/>
              <w:marTop w:val="0"/>
              <w:marBottom w:val="0"/>
              <w:divBdr>
                <w:top w:val="none" w:sz="0" w:space="0" w:color="auto"/>
                <w:left w:val="none" w:sz="0" w:space="0" w:color="auto"/>
                <w:bottom w:val="none" w:sz="0" w:space="0" w:color="auto"/>
                <w:right w:val="none" w:sz="0" w:space="0" w:color="auto"/>
              </w:divBdr>
            </w:div>
            <w:div w:id="2066951116">
              <w:marLeft w:val="0"/>
              <w:marRight w:val="0"/>
              <w:marTop w:val="0"/>
              <w:marBottom w:val="0"/>
              <w:divBdr>
                <w:top w:val="none" w:sz="0" w:space="0" w:color="auto"/>
                <w:left w:val="none" w:sz="0" w:space="0" w:color="auto"/>
                <w:bottom w:val="none" w:sz="0" w:space="0" w:color="auto"/>
                <w:right w:val="none" w:sz="0" w:space="0" w:color="auto"/>
              </w:divBdr>
            </w:div>
            <w:div w:id="1213688039">
              <w:marLeft w:val="0"/>
              <w:marRight w:val="0"/>
              <w:marTop w:val="0"/>
              <w:marBottom w:val="0"/>
              <w:divBdr>
                <w:top w:val="none" w:sz="0" w:space="0" w:color="auto"/>
                <w:left w:val="none" w:sz="0" w:space="0" w:color="auto"/>
                <w:bottom w:val="none" w:sz="0" w:space="0" w:color="auto"/>
                <w:right w:val="none" w:sz="0" w:space="0" w:color="auto"/>
              </w:divBdr>
            </w:div>
            <w:div w:id="412317533">
              <w:marLeft w:val="0"/>
              <w:marRight w:val="0"/>
              <w:marTop w:val="0"/>
              <w:marBottom w:val="0"/>
              <w:divBdr>
                <w:top w:val="none" w:sz="0" w:space="0" w:color="auto"/>
                <w:left w:val="none" w:sz="0" w:space="0" w:color="auto"/>
                <w:bottom w:val="none" w:sz="0" w:space="0" w:color="auto"/>
                <w:right w:val="none" w:sz="0" w:space="0" w:color="auto"/>
              </w:divBdr>
            </w:div>
            <w:div w:id="1250427478">
              <w:marLeft w:val="0"/>
              <w:marRight w:val="0"/>
              <w:marTop w:val="0"/>
              <w:marBottom w:val="0"/>
              <w:divBdr>
                <w:top w:val="none" w:sz="0" w:space="0" w:color="auto"/>
                <w:left w:val="none" w:sz="0" w:space="0" w:color="auto"/>
                <w:bottom w:val="none" w:sz="0" w:space="0" w:color="auto"/>
                <w:right w:val="none" w:sz="0" w:space="0" w:color="auto"/>
              </w:divBdr>
            </w:div>
            <w:div w:id="366881948">
              <w:marLeft w:val="0"/>
              <w:marRight w:val="0"/>
              <w:marTop w:val="0"/>
              <w:marBottom w:val="0"/>
              <w:divBdr>
                <w:top w:val="none" w:sz="0" w:space="0" w:color="auto"/>
                <w:left w:val="none" w:sz="0" w:space="0" w:color="auto"/>
                <w:bottom w:val="none" w:sz="0" w:space="0" w:color="auto"/>
                <w:right w:val="none" w:sz="0" w:space="0" w:color="auto"/>
              </w:divBdr>
            </w:div>
            <w:div w:id="1821341323">
              <w:marLeft w:val="0"/>
              <w:marRight w:val="0"/>
              <w:marTop w:val="0"/>
              <w:marBottom w:val="0"/>
              <w:divBdr>
                <w:top w:val="none" w:sz="0" w:space="0" w:color="auto"/>
                <w:left w:val="none" w:sz="0" w:space="0" w:color="auto"/>
                <w:bottom w:val="none" w:sz="0" w:space="0" w:color="auto"/>
                <w:right w:val="none" w:sz="0" w:space="0" w:color="auto"/>
              </w:divBdr>
            </w:div>
            <w:div w:id="1641105355">
              <w:marLeft w:val="0"/>
              <w:marRight w:val="0"/>
              <w:marTop w:val="0"/>
              <w:marBottom w:val="0"/>
              <w:divBdr>
                <w:top w:val="none" w:sz="0" w:space="0" w:color="auto"/>
                <w:left w:val="none" w:sz="0" w:space="0" w:color="auto"/>
                <w:bottom w:val="none" w:sz="0" w:space="0" w:color="auto"/>
                <w:right w:val="none" w:sz="0" w:space="0" w:color="auto"/>
              </w:divBdr>
            </w:div>
            <w:div w:id="1425034708">
              <w:marLeft w:val="0"/>
              <w:marRight w:val="0"/>
              <w:marTop w:val="0"/>
              <w:marBottom w:val="0"/>
              <w:divBdr>
                <w:top w:val="none" w:sz="0" w:space="0" w:color="auto"/>
                <w:left w:val="none" w:sz="0" w:space="0" w:color="auto"/>
                <w:bottom w:val="none" w:sz="0" w:space="0" w:color="auto"/>
                <w:right w:val="none" w:sz="0" w:space="0" w:color="auto"/>
              </w:divBdr>
            </w:div>
            <w:div w:id="1839538117">
              <w:marLeft w:val="0"/>
              <w:marRight w:val="0"/>
              <w:marTop w:val="0"/>
              <w:marBottom w:val="0"/>
              <w:divBdr>
                <w:top w:val="none" w:sz="0" w:space="0" w:color="auto"/>
                <w:left w:val="none" w:sz="0" w:space="0" w:color="auto"/>
                <w:bottom w:val="none" w:sz="0" w:space="0" w:color="auto"/>
                <w:right w:val="none" w:sz="0" w:space="0" w:color="auto"/>
              </w:divBdr>
            </w:div>
            <w:div w:id="1481456212">
              <w:marLeft w:val="0"/>
              <w:marRight w:val="0"/>
              <w:marTop w:val="0"/>
              <w:marBottom w:val="0"/>
              <w:divBdr>
                <w:top w:val="none" w:sz="0" w:space="0" w:color="auto"/>
                <w:left w:val="none" w:sz="0" w:space="0" w:color="auto"/>
                <w:bottom w:val="none" w:sz="0" w:space="0" w:color="auto"/>
                <w:right w:val="none" w:sz="0" w:space="0" w:color="auto"/>
              </w:divBdr>
            </w:div>
            <w:div w:id="1135373062">
              <w:marLeft w:val="0"/>
              <w:marRight w:val="0"/>
              <w:marTop w:val="0"/>
              <w:marBottom w:val="0"/>
              <w:divBdr>
                <w:top w:val="none" w:sz="0" w:space="0" w:color="auto"/>
                <w:left w:val="none" w:sz="0" w:space="0" w:color="auto"/>
                <w:bottom w:val="none" w:sz="0" w:space="0" w:color="auto"/>
                <w:right w:val="none" w:sz="0" w:space="0" w:color="auto"/>
              </w:divBdr>
            </w:div>
            <w:div w:id="1607689139">
              <w:marLeft w:val="0"/>
              <w:marRight w:val="0"/>
              <w:marTop w:val="0"/>
              <w:marBottom w:val="0"/>
              <w:divBdr>
                <w:top w:val="none" w:sz="0" w:space="0" w:color="auto"/>
                <w:left w:val="none" w:sz="0" w:space="0" w:color="auto"/>
                <w:bottom w:val="none" w:sz="0" w:space="0" w:color="auto"/>
                <w:right w:val="none" w:sz="0" w:space="0" w:color="auto"/>
              </w:divBdr>
            </w:div>
            <w:div w:id="1928810693">
              <w:marLeft w:val="0"/>
              <w:marRight w:val="0"/>
              <w:marTop w:val="0"/>
              <w:marBottom w:val="0"/>
              <w:divBdr>
                <w:top w:val="none" w:sz="0" w:space="0" w:color="auto"/>
                <w:left w:val="none" w:sz="0" w:space="0" w:color="auto"/>
                <w:bottom w:val="none" w:sz="0" w:space="0" w:color="auto"/>
                <w:right w:val="none" w:sz="0" w:space="0" w:color="auto"/>
              </w:divBdr>
            </w:div>
            <w:div w:id="1192500807">
              <w:marLeft w:val="0"/>
              <w:marRight w:val="0"/>
              <w:marTop w:val="0"/>
              <w:marBottom w:val="0"/>
              <w:divBdr>
                <w:top w:val="none" w:sz="0" w:space="0" w:color="auto"/>
                <w:left w:val="none" w:sz="0" w:space="0" w:color="auto"/>
                <w:bottom w:val="none" w:sz="0" w:space="0" w:color="auto"/>
                <w:right w:val="none" w:sz="0" w:space="0" w:color="auto"/>
              </w:divBdr>
            </w:div>
            <w:div w:id="185100096">
              <w:marLeft w:val="0"/>
              <w:marRight w:val="0"/>
              <w:marTop w:val="0"/>
              <w:marBottom w:val="0"/>
              <w:divBdr>
                <w:top w:val="none" w:sz="0" w:space="0" w:color="auto"/>
                <w:left w:val="none" w:sz="0" w:space="0" w:color="auto"/>
                <w:bottom w:val="none" w:sz="0" w:space="0" w:color="auto"/>
                <w:right w:val="none" w:sz="0" w:space="0" w:color="auto"/>
              </w:divBdr>
            </w:div>
            <w:div w:id="689139052">
              <w:marLeft w:val="0"/>
              <w:marRight w:val="0"/>
              <w:marTop w:val="0"/>
              <w:marBottom w:val="0"/>
              <w:divBdr>
                <w:top w:val="none" w:sz="0" w:space="0" w:color="auto"/>
                <w:left w:val="none" w:sz="0" w:space="0" w:color="auto"/>
                <w:bottom w:val="none" w:sz="0" w:space="0" w:color="auto"/>
                <w:right w:val="none" w:sz="0" w:space="0" w:color="auto"/>
              </w:divBdr>
            </w:div>
            <w:div w:id="27923596">
              <w:marLeft w:val="0"/>
              <w:marRight w:val="0"/>
              <w:marTop w:val="0"/>
              <w:marBottom w:val="0"/>
              <w:divBdr>
                <w:top w:val="none" w:sz="0" w:space="0" w:color="auto"/>
                <w:left w:val="none" w:sz="0" w:space="0" w:color="auto"/>
                <w:bottom w:val="none" w:sz="0" w:space="0" w:color="auto"/>
                <w:right w:val="none" w:sz="0" w:space="0" w:color="auto"/>
              </w:divBdr>
            </w:div>
            <w:div w:id="1498569458">
              <w:marLeft w:val="0"/>
              <w:marRight w:val="0"/>
              <w:marTop w:val="0"/>
              <w:marBottom w:val="0"/>
              <w:divBdr>
                <w:top w:val="none" w:sz="0" w:space="0" w:color="auto"/>
                <w:left w:val="none" w:sz="0" w:space="0" w:color="auto"/>
                <w:bottom w:val="none" w:sz="0" w:space="0" w:color="auto"/>
                <w:right w:val="none" w:sz="0" w:space="0" w:color="auto"/>
              </w:divBdr>
            </w:div>
            <w:div w:id="261186849">
              <w:marLeft w:val="0"/>
              <w:marRight w:val="0"/>
              <w:marTop w:val="0"/>
              <w:marBottom w:val="0"/>
              <w:divBdr>
                <w:top w:val="none" w:sz="0" w:space="0" w:color="auto"/>
                <w:left w:val="none" w:sz="0" w:space="0" w:color="auto"/>
                <w:bottom w:val="none" w:sz="0" w:space="0" w:color="auto"/>
                <w:right w:val="none" w:sz="0" w:space="0" w:color="auto"/>
              </w:divBdr>
            </w:div>
            <w:div w:id="1196117467">
              <w:marLeft w:val="0"/>
              <w:marRight w:val="0"/>
              <w:marTop w:val="0"/>
              <w:marBottom w:val="0"/>
              <w:divBdr>
                <w:top w:val="none" w:sz="0" w:space="0" w:color="auto"/>
                <w:left w:val="none" w:sz="0" w:space="0" w:color="auto"/>
                <w:bottom w:val="none" w:sz="0" w:space="0" w:color="auto"/>
                <w:right w:val="none" w:sz="0" w:space="0" w:color="auto"/>
              </w:divBdr>
            </w:div>
            <w:div w:id="2068409393">
              <w:marLeft w:val="0"/>
              <w:marRight w:val="0"/>
              <w:marTop w:val="0"/>
              <w:marBottom w:val="0"/>
              <w:divBdr>
                <w:top w:val="none" w:sz="0" w:space="0" w:color="auto"/>
                <w:left w:val="none" w:sz="0" w:space="0" w:color="auto"/>
                <w:bottom w:val="none" w:sz="0" w:space="0" w:color="auto"/>
                <w:right w:val="none" w:sz="0" w:space="0" w:color="auto"/>
              </w:divBdr>
            </w:div>
            <w:div w:id="999888923">
              <w:marLeft w:val="0"/>
              <w:marRight w:val="0"/>
              <w:marTop w:val="0"/>
              <w:marBottom w:val="0"/>
              <w:divBdr>
                <w:top w:val="none" w:sz="0" w:space="0" w:color="auto"/>
                <w:left w:val="none" w:sz="0" w:space="0" w:color="auto"/>
                <w:bottom w:val="none" w:sz="0" w:space="0" w:color="auto"/>
                <w:right w:val="none" w:sz="0" w:space="0" w:color="auto"/>
              </w:divBdr>
            </w:div>
            <w:div w:id="1095594426">
              <w:marLeft w:val="0"/>
              <w:marRight w:val="0"/>
              <w:marTop w:val="0"/>
              <w:marBottom w:val="0"/>
              <w:divBdr>
                <w:top w:val="none" w:sz="0" w:space="0" w:color="auto"/>
                <w:left w:val="none" w:sz="0" w:space="0" w:color="auto"/>
                <w:bottom w:val="none" w:sz="0" w:space="0" w:color="auto"/>
                <w:right w:val="none" w:sz="0" w:space="0" w:color="auto"/>
              </w:divBdr>
            </w:div>
            <w:div w:id="255406671">
              <w:marLeft w:val="0"/>
              <w:marRight w:val="0"/>
              <w:marTop w:val="0"/>
              <w:marBottom w:val="0"/>
              <w:divBdr>
                <w:top w:val="none" w:sz="0" w:space="0" w:color="auto"/>
                <w:left w:val="none" w:sz="0" w:space="0" w:color="auto"/>
                <w:bottom w:val="none" w:sz="0" w:space="0" w:color="auto"/>
                <w:right w:val="none" w:sz="0" w:space="0" w:color="auto"/>
              </w:divBdr>
            </w:div>
            <w:div w:id="176892555">
              <w:marLeft w:val="0"/>
              <w:marRight w:val="0"/>
              <w:marTop w:val="0"/>
              <w:marBottom w:val="0"/>
              <w:divBdr>
                <w:top w:val="none" w:sz="0" w:space="0" w:color="auto"/>
                <w:left w:val="none" w:sz="0" w:space="0" w:color="auto"/>
                <w:bottom w:val="none" w:sz="0" w:space="0" w:color="auto"/>
                <w:right w:val="none" w:sz="0" w:space="0" w:color="auto"/>
              </w:divBdr>
            </w:div>
            <w:div w:id="910189506">
              <w:marLeft w:val="0"/>
              <w:marRight w:val="0"/>
              <w:marTop w:val="0"/>
              <w:marBottom w:val="0"/>
              <w:divBdr>
                <w:top w:val="none" w:sz="0" w:space="0" w:color="auto"/>
                <w:left w:val="none" w:sz="0" w:space="0" w:color="auto"/>
                <w:bottom w:val="none" w:sz="0" w:space="0" w:color="auto"/>
                <w:right w:val="none" w:sz="0" w:space="0" w:color="auto"/>
              </w:divBdr>
            </w:div>
            <w:div w:id="621886202">
              <w:marLeft w:val="0"/>
              <w:marRight w:val="0"/>
              <w:marTop w:val="0"/>
              <w:marBottom w:val="0"/>
              <w:divBdr>
                <w:top w:val="none" w:sz="0" w:space="0" w:color="auto"/>
                <w:left w:val="none" w:sz="0" w:space="0" w:color="auto"/>
                <w:bottom w:val="none" w:sz="0" w:space="0" w:color="auto"/>
                <w:right w:val="none" w:sz="0" w:space="0" w:color="auto"/>
              </w:divBdr>
            </w:div>
            <w:div w:id="593511796">
              <w:marLeft w:val="0"/>
              <w:marRight w:val="0"/>
              <w:marTop w:val="0"/>
              <w:marBottom w:val="0"/>
              <w:divBdr>
                <w:top w:val="none" w:sz="0" w:space="0" w:color="auto"/>
                <w:left w:val="none" w:sz="0" w:space="0" w:color="auto"/>
                <w:bottom w:val="none" w:sz="0" w:space="0" w:color="auto"/>
                <w:right w:val="none" w:sz="0" w:space="0" w:color="auto"/>
              </w:divBdr>
            </w:div>
            <w:div w:id="203106817">
              <w:marLeft w:val="0"/>
              <w:marRight w:val="0"/>
              <w:marTop w:val="0"/>
              <w:marBottom w:val="0"/>
              <w:divBdr>
                <w:top w:val="none" w:sz="0" w:space="0" w:color="auto"/>
                <w:left w:val="none" w:sz="0" w:space="0" w:color="auto"/>
                <w:bottom w:val="none" w:sz="0" w:space="0" w:color="auto"/>
                <w:right w:val="none" w:sz="0" w:space="0" w:color="auto"/>
              </w:divBdr>
            </w:div>
            <w:div w:id="159084776">
              <w:marLeft w:val="0"/>
              <w:marRight w:val="0"/>
              <w:marTop w:val="0"/>
              <w:marBottom w:val="0"/>
              <w:divBdr>
                <w:top w:val="none" w:sz="0" w:space="0" w:color="auto"/>
                <w:left w:val="none" w:sz="0" w:space="0" w:color="auto"/>
                <w:bottom w:val="none" w:sz="0" w:space="0" w:color="auto"/>
                <w:right w:val="none" w:sz="0" w:space="0" w:color="auto"/>
              </w:divBdr>
            </w:div>
            <w:div w:id="244219401">
              <w:marLeft w:val="0"/>
              <w:marRight w:val="0"/>
              <w:marTop w:val="0"/>
              <w:marBottom w:val="0"/>
              <w:divBdr>
                <w:top w:val="none" w:sz="0" w:space="0" w:color="auto"/>
                <w:left w:val="none" w:sz="0" w:space="0" w:color="auto"/>
                <w:bottom w:val="none" w:sz="0" w:space="0" w:color="auto"/>
                <w:right w:val="none" w:sz="0" w:space="0" w:color="auto"/>
              </w:divBdr>
            </w:div>
            <w:div w:id="1601722273">
              <w:marLeft w:val="0"/>
              <w:marRight w:val="0"/>
              <w:marTop w:val="0"/>
              <w:marBottom w:val="0"/>
              <w:divBdr>
                <w:top w:val="none" w:sz="0" w:space="0" w:color="auto"/>
                <w:left w:val="none" w:sz="0" w:space="0" w:color="auto"/>
                <w:bottom w:val="none" w:sz="0" w:space="0" w:color="auto"/>
                <w:right w:val="none" w:sz="0" w:space="0" w:color="auto"/>
              </w:divBdr>
            </w:div>
            <w:div w:id="1602570834">
              <w:marLeft w:val="0"/>
              <w:marRight w:val="0"/>
              <w:marTop w:val="0"/>
              <w:marBottom w:val="0"/>
              <w:divBdr>
                <w:top w:val="none" w:sz="0" w:space="0" w:color="auto"/>
                <w:left w:val="none" w:sz="0" w:space="0" w:color="auto"/>
                <w:bottom w:val="none" w:sz="0" w:space="0" w:color="auto"/>
                <w:right w:val="none" w:sz="0" w:space="0" w:color="auto"/>
              </w:divBdr>
            </w:div>
            <w:div w:id="1115978394">
              <w:marLeft w:val="0"/>
              <w:marRight w:val="0"/>
              <w:marTop w:val="0"/>
              <w:marBottom w:val="0"/>
              <w:divBdr>
                <w:top w:val="none" w:sz="0" w:space="0" w:color="auto"/>
                <w:left w:val="none" w:sz="0" w:space="0" w:color="auto"/>
                <w:bottom w:val="none" w:sz="0" w:space="0" w:color="auto"/>
                <w:right w:val="none" w:sz="0" w:space="0" w:color="auto"/>
              </w:divBdr>
            </w:div>
            <w:div w:id="552808748">
              <w:marLeft w:val="0"/>
              <w:marRight w:val="0"/>
              <w:marTop w:val="0"/>
              <w:marBottom w:val="0"/>
              <w:divBdr>
                <w:top w:val="none" w:sz="0" w:space="0" w:color="auto"/>
                <w:left w:val="none" w:sz="0" w:space="0" w:color="auto"/>
                <w:bottom w:val="none" w:sz="0" w:space="0" w:color="auto"/>
                <w:right w:val="none" w:sz="0" w:space="0" w:color="auto"/>
              </w:divBdr>
            </w:div>
            <w:div w:id="41682997">
              <w:marLeft w:val="0"/>
              <w:marRight w:val="0"/>
              <w:marTop w:val="0"/>
              <w:marBottom w:val="0"/>
              <w:divBdr>
                <w:top w:val="none" w:sz="0" w:space="0" w:color="auto"/>
                <w:left w:val="none" w:sz="0" w:space="0" w:color="auto"/>
                <w:bottom w:val="none" w:sz="0" w:space="0" w:color="auto"/>
                <w:right w:val="none" w:sz="0" w:space="0" w:color="auto"/>
              </w:divBdr>
            </w:div>
            <w:div w:id="1426225819">
              <w:marLeft w:val="0"/>
              <w:marRight w:val="0"/>
              <w:marTop w:val="0"/>
              <w:marBottom w:val="0"/>
              <w:divBdr>
                <w:top w:val="none" w:sz="0" w:space="0" w:color="auto"/>
                <w:left w:val="none" w:sz="0" w:space="0" w:color="auto"/>
                <w:bottom w:val="none" w:sz="0" w:space="0" w:color="auto"/>
                <w:right w:val="none" w:sz="0" w:space="0" w:color="auto"/>
              </w:divBdr>
            </w:div>
            <w:div w:id="666983165">
              <w:marLeft w:val="0"/>
              <w:marRight w:val="0"/>
              <w:marTop w:val="0"/>
              <w:marBottom w:val="0"/>
              <w:divBdr>
                <w:top w:val="none" w:sz="0" w:space="0" w:color="auto"/>
                <w:left w:val="none" w:sz="0" w:space="0" w:color="auto"/>
                <w:bottom w:val="none" w:sz="0" w:space="0" w:color="auto"/>
                <w:right w:val="none" w:sz="0" w:space="0" w:color="auto"/>
              </w:divBdr>
            </w:div>
            <w:div w:id="1373111373">
              <w:marLeft w:val="0"/>
              <w:marRight w:val="0"/>
              <w:marTop w:val="0"/>
              <w:marBottom w:val="0"/>
              <w:divBdr>
                <w:top w:val="none" w:sz="0" w:space="0" w:color="auto"/>
                <w:left w:val="none" w:sz="0" w:space="0" w:color="auto"/>
                <w:bottom w:val="none" w:sz="0" w:space="0" w:color="auto"/>
                <w:right w:val="none" w:sz="0" w:space="0" w:color="auto"/>
              </w:divBdr>
            </w:div>
            <w:div w:id="395980">
              <w:marLeft w:val="0"/>
              <w:marRight w:val="0"/>
              <w:marTop w:val="0"/>
              <w:marBottom w:val="0"/>
              <w:divBdr>
                <w:top w:val="none" w:sz="0" w:space="0" w:color="auto"/>
                <w:left w:val="none" w:sz="0" w:space="0" w:color="auto"/>
                <w:bottom w:val="none" w:sz="0" w:space="0" w:color="auto"/>
                <w:right w:val="none" w:sz="0" w:space="0" w:color="auto"/>
              </w:divBdr>
            </w:div>
            <w:div w:id="1120496630">
              <w:marLeft w:val="0"/>
              <w:marRight w:val="0"/>
              <w:marTop w:val="0"/>
              <w:marBottom w:val="0"/>
              <w:divBdr>
                <w:top w:val="none" w:sz="0" w:space="0" w:color="auto"/>
                <w:left w:val="none" w:sz="0" w:space="0" w:color="auto"/>
                <w:bottom w:val="none" w:sz="0" w:space="0" w:color="auto"/>
                <w:right w:val="none" w:sz="0" w:space="0" w:color="auto"/>
              </w:divBdr>
            </w:div>
            <w:div w:id="1453594083">
              <w:marLeft w:val="0"/>
              <w:marRight w:val="0"/>
              <w:marTop w:val="0"/>
              <w:marBottom w:val="0"/>
              <w:divBdr>
                <w:top w:val="none" w:sz="0" w:space="0" w:color="auto"/>
                <w:left w:val="none" w:sz="0" w:space="0" w:color="auto"/>
                <w:bottom w:val="none" w:sz="0" w:space="0" w:color="auto"/>
                <w:right w:val="none" w:sz="0" w:space="0" w:color="auto"/>
              </w:divBdr>
            </w:div>
            <w:div w:id="586884253">
              <w:marLeft w:val="0"/>
              <w:marRight w:val="0"/>
              <w:marTop w:val="0"/>
              <w:marBottom w:val="0"/>
              <w:divBdr>
                <w:top w:val="none" w:sz="0" w:space="0" w:color="auto"/>
                <w:left w:val="none" w:sz="0" w:space="0" w:color="auto"/>
                <w:bottom w:val="none" w:sz="0" w:space="0" w:color="auto"/>
                <w:right w:val="none" w:sz="0" w:space="0" w:color="auto"/>
              </w:divBdr>
            </w:div>
            <w:div w:id="1011371771">
              <w:marLeft w:val="0"/>
              <w:marRight w:val="0"/>
              <w:marTop w:val="0"/>
              <w:marBottom w:val="0"/>
              <w:divBdr>
                <w:top w:val="none" w:sz="0" w:space="0" w:color="auto"/>
                <w:left w:val="none" w:sz="0" w:space="0" w:color="auto"/>
                <w:bottom w:val="none" w:sz="0" w:space="0" w:color="auto"/>
                <w:right w:val="none" w:sz="0" w:space="0" w:color="auto"/>
              </w:divBdr>
            </w:div>
            <w:div w:id="58481814">
              <w:marLeft w:val="0"/>
              <w:marRight w:val="0"/>
              <w:marTop w:val="0"/>
              <w:marBottom w:val="0"/>
              <w:divBdr>
                <w:top w:val="none" w:sz="0" w:space="0" w:color="auto"/>
                <w:left w:val="none" w:sz="0" w:space="0" w:color="auto"/>
                <w:bottom w:val="none" w:sz="0" w:space="0" w:color="auto"/>
                <w:right w:val="none" w:sz="0" w:space="0" w:color="auto"/>
              </w:divBdr>
            </w:div>
            <w:div w:id="161162717">
              <w:marLeft w:val="0"/>
              <w:marRight w:val="0"/>
              <w:marTop w:val="0"/>
              <w:marBottom w:val="0"/>
              <w:divBdr>
                <w:top w:val="none" w:sz="0" w:space="0" w:color="auto"/>
                <w:left w:val="none" w:sz="0" w:space="0" w:color="auto"/>
                <w:bottom w:val="none" w:sz="0" w:space="0" w:color="auto"/>
                <w:right w:val="none" w:sz="0" w:space="0" w:color="auto"/>
              </w:divBdr>
            </w:div>
            <w:div w:id="720521330">
              <w:marLeft w:val="0"/>
              <w:marRight w:val="0"/>
              <w:marTop w:val="0"/>
              <w:marBottom w:val="0"/>
              <w:divBdr>
                <w:top w:val="none" w:sz="0" w:space="0" w:color="auto"/>
                <w:left w:val="none" w:sz="0" w:space="0" w:color="auto"/>
                <w:bottom w:val="none" w:sz="0" w:space="0" w:color="auto"/>
                <w:right w:val="none" w:sz="0" w:space="0" w:color="auto"/>
              </w:divBdr>
            </w:div>
            <w:div w:id="1295209670">
              <w:marLeft w:val="0"/>
              <w:marRight w:val="0"/>
              <w:marTop w:val="0"/>
              <w:marBottom w:val="0"/>
              <w:divBdr>
                <w:top w:val="none" w:sz="0" w:space="0" w:color="auto"/>
                <w:left w:val="none" w:sz="0" w:space="0" w:color="auto"/>
                <w:bottom w:val="none" w:sz="0" w:space="0" w:color="auto"/>
                <w:right w:val="none" w:sz="0" w:space="0" w:color="auto"/>
              </w:divBdr>
            </w:div>
            <w:div w:id="1251355931">
              <w:marLeft w:val="0"/>
              <w:marRight w:val="0"/>
              <w:marTop w:val="0"/>
              <w:marBottom w:val="0"/>
              <w:divBdr>
                <w:top w:val="none" w:sz="0" w:space="0" w:color="auto"/>
                <w:left w:val="none" w:sz="0" w:space="0" w:color="auto"/>
                <w:bottom w:val="none" w:sz="0" w:space="0" w:color="auto"/>
                <w:right w:val="none" w:sz="0" w:space="0" w:color="auto"/>
              </w:divBdr>
            </w:div>
            <w:div w:id="96484197">
              <w:marLeft w:val="0"/>
              <w:marRight w:val="0"/>
              <w:marTop w:val="0"/>
              <w:marBottom w:val="0"/>
              <w:divBdr>
                <w:top w:val="none" w:sz="0" w:space="0" w:color="auto"/>
                <w:left w:val="none" w:sz="0" w:space="0" w:color="auto"/>
                <w:bottom w:val="none" w:sz="0" w:space="0" w:color="auto"/>
                <w:right w:val="none" w:sz="0" w:space="0" w:color="auto"/>
              </w:divBdr>
            </w:div>
            <w:div w:id="593168367">
              <w:marLeft w:val="0"/>
              <w:marRight w:val="0"/>
              <w:marTop w:val="0"/>
              <w:marBottom w:val="0"/>
              <w:divBdr>
                <w:top w:val="none" w:sz="0" w:space="0" w:color="auto"/>
                <w:left w:val="none" w:sz="0" w:space="0" w:color="auto"/>
                <w:bottom w:val="none" w:sz="0" w:space="0" w:color="auto"/>
                <w:right w:val="none" w:sz="0" w:space="0" w:color="auto"/>
              </w:divBdr>
            </w:div>
            <w:div w:id="1645352620">
              <w:marLeft w:val="0"/>
              <w:marRight w:val="0"/>
              <w:marTop w:val="0"/>
              <w:marBottom w:val="0"/>
              <w:divBdr>
                <w:top w:val="none" w:sz="0" w:space="0" w:color="auto"/>
                <w:left w:val="none" w:sz="0" w:space="0" w:color="auto"/>
                <w:bottom w:val="none" w:sz="0" w:space="0" w:color="auto"/>
                <w:right w:val="none" w:sz="0" w:space="0" w:color="auto"/>
              </w:divBdr>
            </w:div>
            <w:div w:id="1616058250">
              <w:marLeft w:val="0"/>
              <w:marRight w:val="0"/>
              <w:marTop w:val="0"/>
              <w:marBottom w:val="0"/>
              <w:divBdr>
                <w:top w:val="none" w:sz="0" w:space="0" w:color="auto"/>
                <w:left w:val="none" w:sz="0" w:space="0" w:color="auto"/>
                <w:bottom w:val="none" w:sz="0" w:space="0" w:color="auto"/>
                <w:right w:val="none" w:sz="0" w:space="0" w:color="auto"/>
              </w:divBdr>
            </w:div>
            <w:div w:id="344526323">
              <w:marLeft w:val="0"/>
              <w:marRight w:val="0"/>
              <w:marTop w:val="0"/>
              <w:marBottom w:val="0"/>
              <w:divBdr>
                <w:top w:val="none" w:sz="0" w:space="0" w:color="auto"/>
                <w:left w:val="none" w:sz="0" w:space="0" w:color="auto"/>
                <w:bottom w:val="none" w:sz="0" w:space="0" w:color="auto"/>
                <w:right w:val="none" w:sz="0" w:space="0" w:color="auto"/>
              </w:divBdr>
            </w:div>
            <w:div w:id="765536863">
              <w:marLeft w:val="0"/>
              <w:marRight w:val="0"/>
              <w:marTop w:val="0"/>
              <w:marBottom w:val="0"/>
              <w:divBdr>
                <w:top w:val="none" w:sz="0" w:space="0" w:color="auto"/>
                <w:left w:val="none" w:sz="0" w:space="0" w:color="auto"/>
                <w:bottom w:val="none" w:sz="0" w:space="0" w:color="auto"/>
                <w:right w:val="none" w:sz="0" w:space="0" w:color="auto"/>
              </w:divBdr>
            </w:div>
            <w:div w:id="33504141">
              <w:marLeft w:val="0"/>
              <w:marRight w:val="0"/>
              <w:marTop w:val="0"/>
              <w:marBottom w:val="0"/>
              <w:divBdr>
                <w:top w:val="none" w:sz="0" w:space="0" w:color="auto"/>
                <w:left w:val="none" w:sz="0" w:space="0" w:color="auto"/>
                <w:bottom w:val="none" w:sz="0" w:space="0" w:color="auto"/>
                <w:right w:val="none" w:sz="0" w:space="0" w:color="auto"/>
              </w:divBdr>
            </w:div>
            <w:div w:id="622275583">
              <w:marLeft w:val="0"/>
              <w:marRight w:val="0"/>
              <w:marTop w:val="0"/>
              <w:marBottom w:val="0"/>
              <w:divBdr>
                <w:top w:val="none" w:sz="0" w:space="0" w:color="auto"/>
                <w:left w:val="none" w:sz="0" w:space="0" w:color="auto"/>
                <w:bottom w:val="none" w:sz="0" w:space="0" w:color="auto"/>
                <w:right w:val="none" w:sz="0" w:space="0" w:color="auto"/>
              </w:divBdr>
            </w:div>
            <w:div w:id="1586265498">
              <w:marLeft w:val="0"/>
              <w:marRight w:val="0"/>
              <w:marTop w:val="0"/>
              <w:marBottom w:val="0"/>
              <w:divBdr>
                <w:top w:val="none" w:sz="0" w:space="0" w:color="auto"/>
                <w:left w:val="none" w:sz="0" w:space="0" w:color="auto"/>
                <w:bottom w:val="none" w:sz="0" w:space="0" w:color="auto"/>
                <w:right w:val="none" w:sz="0" w:space="0" w:color="auto"/>
              </w:divBdr>
            </w:div>
            <w:div w:id="839925277">
              <w:marLeft w:val="0"/>
              <w:marRight w:val="0"/>
              <w:marTop w:val="0"/>
              <w:marBottom w:val="0"/>
              <w:divBdr>
                <w:top w:val="none" w:sz="0" w:space="0" w:color="auto"/>
                <w:left w:val="none" w:sz="0" w:space="0" w:color="auto"/>
                <w:bottom w:val="none" w:sz="0" w:space="0" w:color="auto"/>
                <w:right w:val="none" w:sz="0" w:space="0" w:color="auto"/>
              </w:divBdr>
            </w:div>
            <w:div w:id="169300613">
              <w:marLeft w:val="0"/>
              <w:marRight w:val="0"/>
              <w:marTop w:val="0"/>
              <w:marBottom w:val="0"/>
              <w:divBdr>
                <w:top w:val="none" w:sz="0" w:space="0" w:color="auto"/>
                <w:left w:val="none" w:sz="0" w:space="0" w:color="auto"/>
                <w:bottom w:val="none" w:sz="0" w:space="0" w:color="auto"/>
                <w:right w:val="none" w:sz="0" w:space="0" w:color="auto"/>
              </w:divBdr>
            </w:div>
            <w:div w:id="1448770652">
              <w:marLeft w:val="0"/>
              <w:marRight w:val="0"/>
              <w:marTop w:val="0"/>
              <w:marBottom w:val="0"/>
              <w:divBdr>
                <w:top w:val="none" w:sz="0" w:space="0" w:color="auto"/>
                <w:left w:val="none" w:sz="0" w:space="0" w:color="auto"/>
                <w:bottom w:val="none" w:sz="0" w:space="0" w:color="auto"/>
                <w:right w:val="none" w:sz="0" w:space="0" w:color="auto"/>
              </w:divBdr>
            </w:div>
            <w:div w:id="2105807238">
              <w:marLeft w:val="0"/>
              <w:marRight w:val="0"/>
              <w:marTop w:val="0"/>
              <w:marBottom w:val="0"/>
              <w:divBdr>
                <w:top w:val="none" w:sz="0" w:space="0" w:color="auto"/>
                <w:left w:val="none" w:sz="0" w:space="0" w:color="auto"/>
                <w:bottom w:val="none" w:sz="0" w:space="0" w:color="auto"/>
                <w:right w:val="none" w:sz="0" w:space="0" w:color="auto"/>
              </w:divBdr>
            </w:div>
            <w:div w:id="1080642285">
              <w:marLeft w:val="0"/>
              <w:marRight w:val="0"/>
              <w:marTop w:val="0"/>
              <w:marBottom w:val="0"/>
              <w:divBdr>
                <w:top w:val="none" w:sz="0" w:space="0" w:color="auto"/>
                <w:left w:val="none" w:sz="0" w:space="0" w:color="auto"/>
                <w:bottom w:val="none" w:sz="0" w:space="0" w:color="auto"/>
                <w:right w:val="none" w:sz="0" w:space="0" w:color="auto"/>
              </w:divBdr>
            </w:div>
            <w:div w:id="181095721">
              <w:marLeft w:val="0"/>
              <w:marRight w:val="0"/>
              <w:marTop w:val="0"/>
              <w:marBottom w:val="0"/>
              <w:divBdr>
                <w:top w:val="none" w:sz="0" w:space="0" w:color="auto"/>
                <w:left w:val="none" w:sz="0" w:space="0" w:color="auto"/>
                <w:bottom w:val="none" w:sz="0" w:space="0" w:color="auto"/>
                <w:right w:val="none" w:sz="0" w:space="0" w:color="auto"/>
              </w:divBdr>
            </w:div>
            <w:div w:id="790899616">
              <w:marLeft w:val="0"/>
              <w:marRight w:val="0"/>
              <w:marTop w:val="0"/>
              <w:marBottom w:val="0"/>
              <w:divBdr>
                <w:top w:val="none" w:sz="0" w:space="0" w:color="auto"/>
                <w:left w:val="none" w:sz="0" w:space="0" w:color="auto"/>
                <w:bottom w:val="none" w:sz="0" w:space="0" w:color="auto"/>
                <w:right w:val="none" w:sz="0" w:space="0" w:color="auto"/>
              </w:divBdr>
            </w:div>
            <w:div w:id="720251766">
              <w:marLeft w:val="0"/>
              <w:marRight w:val="0"/>
              <w:marTop w:val="0"/>
              <w:marBottom w:val="0"/>
              <w:divBdr>
                <w:top w:val="none" w:sz="0" w:space="0" w:color="auto"/>
                <w:left w:val="none" w:sz="0" w:space="0" w:color="auto"/>
                <w:bottom w:val="none" w:sz="0" w:space="0" w:color="auto"/>
                <w:right w:val="none" w:sz="0" w:space="0" w:color="auto"/>
              </w:divBdr>
            </w:div>
            <w:div w:id="1873687807">
              <w:marLeft w:val="0"/>
              <w:marRight w:val="0"/>
              <w:marTop w:val="0"/>
              <w:marBottom w:val="0"/>
              <w:divBdr>
                <w:top w:val="none" w:sz="0" w:space="0" w:color="auto"/>
                <w:left w:val="none" w:sz="0" w:space="0" w:color="auto"/>
                <w:bottom w:val="none" w:sz="0" w:space="0" w:color="auto"/>
                <w:right w:val="none" w:sz="0" w:space="0" w:color="auto"/>
              </w:divBdr>
            </w:div>
            <w:div w:id="956982037">
              <w:marLeft w:val="0"/>
              <w:marRight w:val="0"/>
              <w:marTop w:val="0"/>
              <w:marBottom w:val="0"/>
              <w:divBdr>
                <w:top w:val="none" w:sz="0" w:space="0" w:color="auto"/>
                <w:left w:val="none" w:sz="0" w:space="0" w:color="auto"/>
                <w:bottom w:val="none" w:sz="0" w:space="0" w:color="auto"/>
                <w:right w:val="none" w:sz="0" w:space="0" w:color="auto"/>
              </w:divBdr>
            </w:div>
            <w:div w:id="828642172">
              <w:marLeft w:val="0"/>
              <w:marRight w:val="0"/>
              <w:marTop w:val="0"/>
              <w:marBottom w:val="0"/>
              <w:divBdr>
                <w:top w:val="none" w:sz="0" w:space="0" w:color="auto"/>
                <w:left w:val="none" w:sz="0" w:space="0" w:color="auto"/>
                <w:bottom w:val="none" w:sz="0" w:space="0" w:color="auto"/>
                <w:right w:val="none" w:sz="0" w:space="0" w:color="auto"/>
              </w:divBdr>
            </w:div>
            <w:div w:id="449251180">
              <w:marLeft w:val="0"/>
              <w:marRight w:val="0"/>
              <w:marTop w:val="0"/>
              <w:marBottom w:val="0"/>
              <w:divBdr>
                <w:top w:val="none" w:sz="0" w:space="0" w:color="auto"/>
                <w:left w:val="none" w:sz="0" w:space="0" w:color="auto"/>
                <w:bottom w:val="none" w:sz="0" w:space="0" w:color="auto"/>
                <w:right w:val="none" w:sz="0" w:space="0" w:color="auto"/>
              </w:divBdr>
            </w:div>
            <w:div w:id="1058939955">
              <w:marLeft w:val="0"/>
              <w:marRight w:val="0"/>
              <w:marTop w:val="0"/>
              <w:marBottom w:val="0"/>
              <w:divBdr>
                <w:top w:val="none" w:sz="0" w:space="0" w:color="auto"/>
                <w:left w:val="none" w:sz="0" w:space="0" w:color="auto"/>
                <w:bottom w:val="none" w:sz="0" w:space="0" w:color="auto"/>
                <w:right w:val="none" w:sz="0" w:space="0" w:color="auto"/>
              </w:divBdr>
            </w:div>
            <w:div w:id="1479615385">
              <w:marLeft w:val="0"/>
              <w:marRight w:val="0"/>
              <w:marTop w:val="0"/>
              <w:marBottom w:val="0"/>
              <w:divBdr>
                <w:top w:val="none" w:sz="0" w:space="0" w:color="auto"/>
                <w:left w:val="none" w:sz="0" w:space="0" w:color="auto"/>
                <w:bottom w:val="none" w:sz="0" w:space="0" w:color="auto"/>
                <w:right w:val="none" w:sz="0" w:space="0" w:color="auto"/>
              </w:divBdr>
            </w:div>
            <w:div w:id="848300780">
              <w:marLeft w:val="0"/>
              <w:marRight w:val="0"/>
              <w:marTop w:val="0"/>
              <w:marBottom w:val="0"/>
              <w:divBdr>
                <w:top w:val="none" w:sz="0" w:space="0" w:color="auto"/>
                <w:left w:val="none" w:sz="0" w:space="0" w:color="auto"/>
                <w:bottom w:val="none" w:sz="0" w:space="0" w:color="auto"/>
                <w:right w:val="none" w:sz="0" w:space="0" w:color="auto"/>
              </w:divBdr>
            </w:div>
            <w:div w:id="7606073">
              <w:marLeft w:val="0"/>
              <w:marRight w:val="0"/>
              <w:marTop w:val="0"/>
              <w:marBottom w:val="0"/>
              <w:divBdr>
                <w:top w:val="none" w:sz="0" w:space="0" w:color="auto"/>
                <w:left w:val="none" w:sz="0" w:space="0" w:color="auto"/>
                <w:bottom w:val="none" w:sz="0" w:space="0" w:color="auto"/>
                <w:right w:val="none" w:sz="0" w:space="0" w:color="auto"/>
              </w:divBdr>
            </w:div>
            <w:div w:id="2071153985">
              <w:marLeft w:val="0"/>
              <w:marRight w:val="0"/>
              <w:marTop w:val="0"/>
              <w:marBottom w:val="0"/>
              <w:divBdr>
                <w:top w:val="none" w:sz="0" w:space="0" w:color="auto"/>
                <w:left w:val="none" w:sz="0" w:space="0" w:color="auto"/>
                <w:bottom w:val="none" w:sz="0" w:space="0" w:color="auto"/>
                <w:right w:val="none" w:sz="0" w:space="0" w:color="auto"/>
              </w:divBdr>
            </w:div>
            <w:div w:id="1265265865">
              <w:marLeft w:val="0"/>
              <w:marRight w:val="0"/>
              <w:marTop w:val="0"/>
              <w:marBottom w:val="0"/>
              <w:divBdr>
                <w:top w:val="none" w:sz="0" w:space="0" w:color="auto"/>
                <w:left w:val="none" w:sz="0" w:space="0" w:color="auto"/>
                <w:bottom w:val="none" w:sz="0" w:space="0" w:color="auto"/>
                <w:right w:val="none" w:sz="0" w:space="0" w:color="auto"/>
              </w:divBdr>
            </w:div>
            <w:div w:id="178085374">
              <w:marLeft w:val="0"/>
              <w:marRight w:val="0"/>
              <w:marTop w:val="0"/>
              <w:marBottom w:val="0"/>
              <w:divBdr>
                <w:top w:val="none" w:sz="0" w:space="0" w:color="auto"/>
                <w:left w:val="none" w:sz="0" w:space="0" w:color="auto"/>
                <w:bottom w:val="none" w:sz="0" w:space="0" w:color="auto"/>
                <w:right w:val="none" w:sz="0" w:space="0" w:color="auto"/>
              </w:divBdr>
            </w:div>
            <w:div w:id="247036061">
              <w:marLeft w:val="0"/>
              <w:marRight w:val="0"/>
              <w:marTop w:val="0"/>
              <w:marBottom w:val="0"/>
              <w:divBdr>
                <w:top w:val="none" w:sz="0" w:space="0" w:color="auto"/>
                <w:left w:val="none" w:sz="0" w:space="0" w:color="auto"/>
                <w:bottom w:val="none" w:sz="0" w:space="0" w:color="auto"/>
                <w:right w:val="none" w:sz="0" w:space="0" w:color="auto"/>
              </w:divBdr>
            </w:div>
            <w:div w:id="1016733718">
              <w:marLeft w:val="0"/>
              <w:marRight w:val="0"/>
              <w:marTop w:val="0"/>
              <w:marBottom w:val="0"/>
              <w:divBdr>
                <w:top w:val="none" w:sz="0" w:space="0" w:color="auto"/>
                <w:left w:val="none" w:sz="0" w:space="0" w:color="auto"/>
                <w:bottom w:val="none" w:sz="0" w:space="0" w:color="auto"/>
                <w:right w:val="none" w:sz="0" w:space="0" w:color="auto"/>
              </w:divBdr>
            </w:div>
            <w:div w:id="1962372352">
              <w:marLeft w:val="0"/>
              <w:marRight w:val="0"/>
              <w:marTop w:val="0"/>
              <w:marBottom w:val="0"/>
              <w:divBdr>
                <w:top w:val="none" w:sz="0" w:space="0" w:color="auto"/>
                <w:left w:val="none" w:sz="0" w:space="0" w:color="auto"/>
                <w:bottom w:val="none" w:sz="0" w:space="0" w:color="auto"/>
                <w:right w:val="none" w:sz="0" w:space="0" w:color="auto"/>
              </w:divBdr>
            </w:div>
            <w:div w:id="1030691699">
              <w:marLeft w:val="0"/>
              <w:marRight w:val="0"/>
              <w:marTop w:val="0"/>
              <w:marBottom w:val="0"/>
              <w:divBdr>
                <w:top w:val="none" w:sz="0" w:space="0" w:color="auto"/>
                <w:left w:val="none" w:sz="0" w:space="0" w:color="auto"/>
                <w:bottom w:val="none" w:sz="0" w:space="0" w:color="auto"/>
                <w:right w:val="none" w:sz="0" w:space="0" w:color="auto"/>
              </w:divBdr>
            </w:div>
            <w:div w:id="399449495">
              <w:marLeft w:val="0"/>
              <w:marRight w:val="0"/>
              <w:marTop w:val="0"/>
              <w:marBottom w:val="0"/>
              <w:divBdr>
                <w:top w:val="none" w:sz="0" w:space="0" w:color="auto"/>
                <w:left w:val="none" w:sz="0" w:space="0" w:color="auto"/>
                <w:bottom w:val="none" w:sz="0" w:space="0" w:color="auto"/>
                <w:right w:val="none" w:sz="0" w:space="0" w:color="auto"/>
              </w:divBdr>
            </w:div>
            <w:div w:id="1181816708">
              <w:marLeft w:val="0"/>
              <w:marRight w:val="0"/>
              <w:marTop w:val="0"/>
              <w:marBottom w:val="0"/>
              <w:divBdr>
                <w:top w:val="none" w:sz="0" w:space="0" w:color="auto"/>
                <w:left w:val="none" w:sz="0" w:space="0" w:color="auto"/>
                <w:bottom w:val="none" w:sz="0" w:space="0" w:color="auto"/>
                <w:right w:val="none" w:sz="0" w:space="0" w:color="auto"/>
              </w:divBdr>
            </w:div>
            <w:div w:id="1045569619">
              <w:marLeft w:val="0"/>
              <w:marRight w:val="0"/>
              <w:marTop w:val="0"/>
              <w:marBottom w:val="0"/>
              <w:divBdr>
                <w:top w:val="none" w:sz="0" w:space="0" w:color="auto"/>
                <w:left w:val="none" w:sz="0" w:space="0" w:color="auto"/>
                <w:bottom w:val="none" w:sz="0" w:space="0" w:color="auto"/>
                <w:right w:val="none" w:sz="0" w:space="0" w:color="auto"/>
              </w:divBdr>
            </w:div>
            <w:div w:id="258875012">
              <w:marLeft w:val="0"/>
              <w:marRight w:val="0"/>
              <w:marTop w:val="0"/>
              <w:marBottom w:val="0"/>
              <w:divBdr>
                <w:top w:val="none" w:sz="0" w:space="0" w:color="auto"/>
                <w:left w:val="none" w:sz="0" w:space="0" w:color="auto"/>
                <w:bottom w:val="none" w:sz="0" w:space="0" w:color="auto"/>
                <w:right w:val="none" w:sz="0" w:space="0" w:color="auto"/>
              </w:divBdr>
            </w:div>
            <w:div w:id="1316184401">
              <w:marLeft w:val="0"/>
              <w:marRight w:val="0"/>
              <w:marTop w:val="0"/>
              <w:marBottom w:val="0"/>
              <w:divBdr>
                <w:top w:val="none" w:sz="0" w:space="0" w:color="auto"/>
                <w:left w:val="none" w:sz="0" w:space="0" w:color="auto"/>
                <w:bottom w:val="none" w:sz="0" w:space="0" w:color="auto"/>
                <w:right w:val="none" w:sz="0" w:space="0" w:color="auto"/>
              </w:divBdr>
            </w:div>
            <w:div w:id="303050060">
              <w:marLeft w:val="0"/>
              <w:marRight w:val="0"/>
              <w:marTop w:val="0"/>
              <w:marBottom w:val="0"/>
              <w:divBdr>
                <w:top w:val="none" w:sz="0" w:space="0" w:color="auto"/>
                <w:left w:val="none" w:sz="0" w:space="0" w:color="auto"/>
                <w:bottom w:val="none" w:sz="0" w:space="0" w:color="auto"/>
                <w:right w:val="none" w:sz="0" w:space="0" w:color="auto"/>
              </w:divBdr>
            </w:div>
            <w:div w:id="1138454016">
              <w:marLeft w:val="0"/>
              <w:marRight w:val="0"/>
              <w:marTop w:val="0"/>
              <w:marBottom w:val="0"/>
              <w:divBdr>
                <w:top w:val="none" w:sz="0" w:space="0" w:color="auto"/>
                <w:left w:val="none" w:sz="0" w:space="0" w:color="auto"/>
                <w:bottom w:val="none" w:sz="0" w:space="0" w:color="auto"/>
                <w:right w:val="none" w:sz="0" w:space="0" w:color="auto"/>
              </w:divBdr>
            </w:div>
            <w:div w:id="528640760">
              <w:marLeft w:val="0"/>
              <w:marRight w:val="0"/>
              <w:marTop w:val="0"/>
              <w:marBottom w:val="0"/>
              <w:divBdr>
                <w:top w:val="none" w:sz="0" w:space="0" w:color="auto"/>
                <w:left w:val="none" w:sz="0" w:space="0" w:color="auto"/>
                <w:bottom w:val="none" w:sz="0" w:space="0" w:color="auto"/>
                <w:right w:val="none" w:sz="0" w:space="0" w:color="auto"/>
              </w:divBdr>
            </w:div>
            <w:div w:id="1537082344">
              <w:marLeft w:val="0"/>
              <w:marRight w:val="0"/>
              <w:marTop w:val="0"/>
              <w:marBottom w:val="0"/>
              <w:divBdr>
                <w:top w:val="none" w:sz="0" w:space="0" w:color="auto"/>
                <w:left w:val="none" w:sz="0" w:space="0" w:color="auto"/>
                <w:bottom w:val="none" w:sz="0" w:space="0" w:color="auto"/>
                <w:right w:val="none" w:sz="0" w:space="0" w:color="auto"/>
              </w:divBdr>
            </w:div>
            <w:div w:id="1854492401">
              <w:marLeft w:val="0"/>
              <w:marRight w:val="0"/>
              <w:marTop w:val="0"/>
              <w:marBottom w:val="0"/>
              <w:divBdr>
                <w:top w:val="none" w:sz="0" w:space="0" w:color="auto"/>
                <w:left w:val="none" w:sz="0" w:space="0" w:color="auto"/>
                <w:bottom w:val="none" w:sz="0" w:space="0" w:color="auto"/>
                <w:right w:val="none" w:sz="0" w:space="0" w:color="auto"/>
              </w:divBdr>
            </w:div>
            <w:div w:id="173887213">
              <w:marLeft w:val="0"/>
              <w:marRight w:val="0"/>
              <w:marTop w:val="0"/>
              <w:marBottom w:val="0"/>
              <w:divBdr>
                <w:top w:val="none" w:sz="0" w:space="0" w:color="auto"/>
                <w:left w:val="none" w:sz="0" w:space="0" w:color="auto"/>
                <w:bottom w:val="none" w:sz="0" w:space="0" w:color="auto"/>
                <w:right w:val="none" w:sz="0" w:space="0" w:color="auto"/>
              </w:divBdr>
            </w:div>
            <w:div w:id="1987278033">
              <w:marLeft w:val="0"/>
              <w:marRight w:val="0"/>
              <w:marTop w:val="0"/>
              <w:marBottom w:val="0"/>
              <w:divBdr>
                <w:top w:val="none" w:sz="0" w:space="0" w:color="auto"/>
                <w:left w:val="none" w:sz="0" w:space="0" w:color="auto"/>
                <w:bottom w:val="none" w:sz="0" w:space="0" w:color="auto"/>
                <w:right w:val="none" w:sz="0" w:space="0" w:color="auto"/>
              </w:divBdr>
            </w:div>
            <w:div w:id="270360647">
              <w:marLeft w:val="0"/>
              <w:marRight w:val="0"/>
              <w:marTop w:val="0"/>
              <w:marBottom w:val="0"/>
              <w:divBdr>
                <w:top w:val="none" w:sz="0" w:space="0" w:color="auto"/>
                <w:left w:val="none" w:sz="0" w:space="0" w:color="auto"/>
                <w:bottom w:val="none" w:sz="0" w:space="0" w:color="auto"/>
                <w:right w:val="none" w:sz="0" w:space="0" w:color="auto"/>
              </w:divBdr>
            </w:div>
            <w:div w:id="689452093">
              <w:marLeft w:val="0"/>
              <w:marRight w:val="0"/>
              <w:marTop w:val="0"/>
              <w:marBottom w:val="0"/>
              <w:divBdr>
                <w:top w:val="none" w:sz="0" w:space="0" w:color="auto"/>
                <w:left w:val="none" w:sz="0" w:space="0" w:color="auto"/>
                <w:bottom w:val="none" w:sz="0" w:space="0" w:color="auto"/>
                <w:right w:val="none" w:sz="0" w:space="0" w:color="auto"/>
              </w:divBdr>
            </w:div>
            <w:div w:id="584463381">
              <w:marLeft w:val="0"/>
              <w:marRight w:val="0"/>
              <w:marTop w:val="0"/>
              <w:marBottom w:val="0"/>
              <w:divBdr>
                <w:top w:val="none" w:sz="0" w:space="0" w:color="auto"/>
                <w:left w:val="none" w:sz="0" w:space="0" w:color="auto"/>
                <w:bottom w:val="none" w:sz="0" w:space="0" w:color="auto"/>
                <w:right w:val="none" w:sz="0" w:space="0" w:color="auto"/>
              </w:divBdr>
            </w:div>
            <w:div w:id="387457861">
              <w:marLeft w:val="0"/>
              <w:marRight w:val="0"/>
              <w:marTop w:val="0"/>
              <w:marBottom w:val="0"/>
              <w:divBdr>
                <w:top w:val="none" w:sz="0" w:space="0" w:color="auto"/>
                <w:left w:val="none" w:sz="0" w:space="0" w:color="auto"/>
                <w:bottom w:val="none" w:sz="0" w:space="0" w:color="auto"/>
                <w:right w:val="none" w:sz="0" w:space="0" w:color="auto"/>
              </w:divBdr>
            </w:div>
            <w:div w:id="578640921">
              <w:marLeft w:val="0"/>
              <w:marRight w:val="0"/>
              <w:marTop w:val="0"/>
              <w:marBottom w:val="0"/>
              <w:divBdr>
                <w:top w:val="none" w:sz="0" w:space="0" w:color="auto"/>
                <w:left w:val="none" w:sz="0" w:space="0" w:color="auto"/>
                <w:bottom w:val="none" w:sz="0" w:space="0" w:color="auto"/>
                <w:right w:val="none" w:sz="0" w:space="0" w:color="auto"/>
              </w:divBdr>
            </w:div>
            <w:div w:id="1523208042">
              <w:marLeft w:val="0"/>
              <w:marRight w:val="0"/>
              <w:marTop w:val="0"/>
              <w:marBottom w:val="0"/>
              <w:divBdr>
                <w:top w:val="none" w:sz="0" w:space="0" w:color="auto"/>
                <w:left w:val="none" w:sz="0" w:space="0" w:color="auto"/>
                <w:bottom w:val="none" w:sz="0" w:space="0" w:color="auto"/>
                <w:right w:val="none" w:sz="0" w:space="0" w:color="auto"/>
              </w:divBdr>
            </w:div>
            <w:div w:id="1092048087">
              <w:marLeft w:val="0"/>
              <w:marRight w:val="0"/>
              <w:marTop w:val="0"/>
              <w:marBottom w:val="0"/>
              <w:divBdr>
                <w:top w:val="none" w:sz="0" w:space="0" w:color="auto"/>
                <w:left w:val="none" w:sz="0" w:space="0" w:color="auto"/>
                <w:bottom w:val="none" w:sz="0" w:space="0" w:color="auto"/>
                <w:right w:val="none" w:sz="0" w:space="0" w:color="auto"/>
              </w:divBdr>
            </w:div>
            <w:div w:id="1247615723">
              <w:marLeft w:val="0"/>
              <w:marRight w:val="0"/>
              <w:marTop w:val="0"/>
              <w:marBottom w:val="0"/>
              <w:divBdr>
                <w:top w:val="none" w:sz="0" w:space="0" w:color="auto"/>
                <w:left w:val="none" w:sz="0" w:space="0" w:color="auto"/>
                <w:bottom w:val="none" w:sz="0" w:space="0" w:color="auto"/>
                <w:right w:val="none" w:sz="0" w:space="0" w:color="auto"/>
              </w:divBdr>
            </w:div>
            <w:div w:id="697001967">
              <w:marLeft w:val="0"/>
              <w:marRight w:val="0"/>
              <w:marTop w:val="0"/>
              <w:marBottom w:val="0"/>
              <w:divBdr>
                <w:top w:val="none" w:sz="0" w:space="0" w:color="auto"/>
                <w:left w:val="none" w:sz="0" w:space="0" w:color="auto"/>
                <w:bottom w:val="none" w:sz="0" w:space="0" w:color="auto"/>
                <w:right w:val="none" w:sz="0" w:space="0" w:color="auto"/>
              </w:divBdr>
            </w:div>
            <w:div w:id="1579363507">
              <w:marLeft w:val="0"/>
              <w:marRight w:val="0"/>
              <w:marTop w:val="0"/>
              <w:marBottom w:val="0"/>
              <w:divBdr>
                <w:top w:val="none" w:sz="0" w:space="0" w:color="auto"/>
                <w:left w:val="none" w:sz="0" w:space="0" w:color="auto"/>
                <w:bottom w:val="none" w:sz="0" w:space="0" w:color="auto"/>
                <w:right w:val="none" w:sz="0" w:space="0" w:color="auto"/>
              </w:divBdr>
            </w:div>
            <w:div w:id="1516455745">
              <w:marLeft w:val="0"/>
              <w:marRight w:val="0"/>
              <w:marTop w:val="0"/>
              <w:marBottom w:val="0"/>
              <w:divBdr>
                <w:top w:val="none" w:sz="0" w:space="0" w:color="auto"/>
                <w:left w:val="none" w:sz="0" w:space="0" w:color="auto"/>
                <w:bottom w:val="none" w:sz="0" w:space="0" w:color="auto"/>
                <w:right w:val="none" w:sz="0" w:space="0" w:color="auto"/>
              </w:divBdr>
            </w:div>
            <w:div w:id="392851400">
              <w:marLeft w:val="0"/>
              <w:marRight w:val="0"/>
              <w:marTop w:val="0"/>
              <w:marBottom w:val="0"/>
              <w:divBdr>
                <w:top w:val="none" w:sz="0" w:space="0" w:color="auto"/>
                <w:left w:val="none" w:sz="0" w:space="0" w:color="auto"/>
                <w:bottom w:val="none" w:sz="0" w:space="0" w:color="auto"/>
                <w:right w:val="none" w:sz="0" w:space="0" w:color="auto"/>
              </w:divBdr>
            </w:div>
            <w:div w:id="1989742861">
              <w:marLeft w:val="0"/>
              <w:marRight w:val="0"/>
              <w:marTop w:val="0"/>
              <w:marBottom w:val="0"/>
              <w:divBdr>
                <w:top w:val="none" w:sz="0" w:space="0" w:color="auto"/>
                <w:left w:val="none" w:sz="0" w:space="0" w:color="auto"/>
                <w:bottom w:val="none" w:sz="0" w:space="0" w:color="auto"/>
                <w:right w:val="none" w:sz="0" w:space="0" w:color="auto"/>
              </w:divBdr>
            </w:div>
            <w:div w:id="490870210">
              <w:marLeft w:val="0"/>
              <w:marRight w:val="0"/>
              <w:marTop w:val="0"/>
              <w:marBottom w:val="0"/>
              <w:divBdr>
                <w:top w:val="none" w:sz="0" w:space="0" w:color="auto"/>
                <w:left w:val="none" w:sz="0" w:space="0" w:color="auto"/>
                <w:bottom w:val="none" w:sz="0" w:space="0" w:color="auto"/>
                <w:right w:val="none" w:sz="0" w:space="0" w:color="auto"/>
              </w:divBdr>
            </w:div>
            <w:div w:id="1391919687">
              <w:marLeft w:val="0"/>
              <w:marRight w:val="0"/>
              <w:marTop w:val="0"/>
              <w:marBottom w:val="0"/>
              <w:divBdr>
                <w:top w:val="none" w:sz="0" w:space="0" w:color="auto"/>
                <w:left w:val="none" w:sz="0" w:space="0" w:color="auto"/>
                <w:bottom w:val="none" w:sz="0" w:space="0" w:color="auto"/>
                <w:right w:val="none" w:sz="0" w:space="0" w:color="auto"/>
              </w:divBdr>
            </w:div>
            <w:div w:id="2017799747">
              <w:marLeft w:val="0"/>
              <w:marRight w:val="0"/>
              <w:marTop w:val="0"/>
              <w:marBottom w:val="0"/>
              <w:divBdr>
                <w:top w:val="none" w:sz="0" w:space="0" w:color="auto"/>
                <w:left w:val="none" w:sz="0" w:space="0" w:color="auto"/>
                <w:bottom w:val="none" w:sz="0" w:space="0" w:color="auto"/>
                <w:right w:val="none" w:sz="0" w:space="0" w:color="auto"/>
              </w:divBdr>
            </w:div>
            <w:div w:id="1345325675">
              <w:marLeft w:val="0"/>
              <w:marRight w:val="0"/>
              <w:marTop w:val="0"/>
              <w:marBottom w:val="0"/>
              <w:divBdr>
                <w:top w:val="none" w:sz="0" w:space="0" w:color="auto"/>
                <w:left w:val="none" w:sz="0" w:space="0" w:color="auto"/>
                <w:bottom w:val="none" w:sz="0" w:space="0" w:color="auto"/>
                <w:right w:val="none" w:sz="0" w:space="0" w:color="auto"/>
              </w:divBdr>
            </w:div>
            <w:div w:id="1141506382">
              <w:marLeft w:val="0"/>
              <w:marRight w:val="0"/>
              <w:marTop w:val="0"/>
              <w:marBottom w:val="0"/>
              <w:divBdr>
                <w:top w:val="none" w:sz="0" w:space="0" w:color="auto"/>
                <w:left w:val="none" w:sz="0" w:space="0" w:color="auto"/>
                <w:bottom w:val="none" w:sz="0" w:space="0" w:color="auto"/>
                <w:right w:val="none" w:sz="0" w:space="0" w:color="auto"/>
              </w:divBdr>
            </w:div>
            <w:div w:id="204679256">
              <w:marLeft w:val="0"/>
              <w:marRight w:val="0"/>
              <w:marTop w:val="0"/>
              <w:marBottom w:val="0"/>
              <w:divBdr>
                <w:top w:val="none" w:sz="0" w:space="0" w:color="auto"/>
                <w:left w:val="none" w:sz="0" w:space="0" w:color="auto"/>
                <w:bottom w:val="none" w:sz="0" w:space="0" w:color="auto"/>
                <w:right w:val="none" w:sz="0" w:space="0" w:color="auto"/>
              </w:divBdr>
            </w:div>
            <w:div w:id="1116562716">
              <w:marLeft w:val="0"/>
              <w:marRight w:val="0"/>
              <w:marTop w:val="0"/>
              <w:marBottom w:val="0"/>
              <w:divBdr>
                <w:top w:val="none" w:sz="0" w:space="0" w:color="auto"/>
                <w:left w:val="none" w:sz="0" w:space="0" w:color="auto"/>
                <w:bottom w:val="none" w:sz="0" w:space="0" w:color="auto"/>
                <w:right w:val="none" w:sz="0" w:space="0" w:color="auto"/>
              </w:divBdr>
            </w:div>
            <w:div w:id="43800825">
              <w:marLeft w:val="0"/>
              <w:marRight w:val="0"/>
              <w:marTop w:val="0"/>
              <w:marBottom w:val="0"/>
              <w:divBdr>
                <w:top w:val="none" w:sz="0" w:space="0" w:color="auto"/>
                <w:left w:val="none" w:sz="0" w:space="0" w:color="auto"/>
                <w:bottom w:val="none" w:sz="0" w:space="0" w:color="auto"/>
                <w:right w:val="none" w:sz="0" w:space="0" w:color="auto"/>
              </w:divBdr>
            </w:div>
            <w:div w:id="1900553838">
              <w:marLeft w:val="0"/>
              <w:marRight w:val="0"/>
              <w:marTop w:val="0"/>
              <w:marBottom w:val="0"/>
              <w:divBdr>
                <w:top w:val="none" w:sz="0" w:space="0" w:color="auto"/>
                <w:left w:val="none" w:sz="0" w:space="0" w:color="auto"/>
                <w:bottom w:val="none" w:sz="0" w:space="0" w:color="auto"/>
                <w:right w:val="none" w:sz="0" w:space="0" w:color="auto"/>
              </w:divBdr>
            </w:div>
            <w:div w:id="1610160639">
              <w:marLeft w:val="0"/>
              <w:marRight w:val="0"/>
              <w:marTop w:val="0"/>
              <w:marBottom w:val="0"/>
              <w:divBdr>
                <w:top w:val="none" w:sz="0" w:space="0" w:color="auto"/>
                <w:left w:val="none" w:sz="0" w:space="0" w:color="auto"/>
                <w:bottom w:val="none" w:sz="0" w:space="0" w:color="auto"/>
                <w:right w:val="none" w:sz="0" w:space="0" w:color="auto"/>
              </w:divBdr>
            </w:div>
            <w:div w:id="1845167894">
              <w:marLeft w:val="0"/>
              <w:marRight w:val="0"/>
              <w:marTop w:val="0"/>
              <w:marBottom w:val="0"/>
              <w:divBdr>
                <w:top w:val="none" w:sz="0" w:space="0" w:color="auto"/>
                <w:left w:val="none" w:sz="0" w:space="0" w:color="auto"/>
                <w:bottom w:val="none" w:sz="0" w:space="0" w:color="auto"/>
                <w:right w:val="none" w:sz="0" w:space="0" w:color="auto"/>
              </w:divBdr>
            </w:div>
            <w:div w:id="1595896816">
              <w:marLeft w:val="0"/>
              <w:marRight w:val="0"/>
              <w:marTop w:val="0"/>
              <w:marBottom w:val="0"/>
              <w:divBdr>
                <w:top w:val="none" w:sz="0" w:space="0" w:color="auto"/>
                <w:left w:val="none" w:sz="0" w:space="0" w:color="auto"/>
                <w:bottom w:val="none" w:sz="0" w:space="0" w:color="auto"/>
                <w:right w:val="none" w:sz="0" w:space="0" w:color="auto"/>
              </w:divBdr>
            </w:div>
            <w:div w:id="1913155305">
              <w:marLeft w:val="0"/>
              <w:marRight w:val="0"/>
              <w:marTop w:val="0"/>
              <w:marBottom w:val="0"/>
              <w:divBdr>
                <w:top w:val="none" w:sz="0" w:space="0" w:color="auto"/>
                <w:left w:val="none" w:sz="0" w:space="0" w:color="auto"/>
                <w:bottom w:val="none" w:sz="0" w:space="0" w:color="auto"/>
                <w:right w:val="none" w:sz="0" w:space="0" w:color="auto"/>
              </w:divBdr>
            </w:div>
            <w:div w:id="248580782">
              <w:marLeft w:val="0"/>
              <w:marRight w:val="0"/>
              <w:marTop w:val="0"/>
              <w:marBottom w:val="0"/>
              <w:divBdr>
                <w:top w:val="none" w:sz="0" w:space="0" w:color="auto"/>
                <w:left w:val="none" w:sz="0" w:space="0" w:color="auto"/>
                <w:bottom w:val="none" w:sz="0" w:space="0" w:color="auto"/>
                <w:right w:val="none" w:sz="0" w:space="0" w:color="auto"/>
              </w:divBdr>
            </w:div>
            <w:div w:id="1198201098">
              <w:marLeft w:val="0"/>
              <w:marRight w:val="0"/>
              <w:marTop w:val="0"/>
              <w:marBottom w:val="0"/>
              <w:divBdr>
                <w:top w:val="none" w:sz="0" w:space="0" w:color="auto"/>
                <w:left w:val="none" w:sz="0" w:space="0" w:color="auto"/>
                <w:bottom w:val="none" w:sz="0" w:space="0" w:color="auto"/>
                <w:right w:val="none" w:sz="0" w:space="0" w:color="auto"/>
              </w:divBdr>
            </w:div>
            <w:div w:id="636763656">
              <w:marLeft w:val="0"/>
              <w:marRight w:val="0"/>
              <w:marTop w:val="0"/>
              <w:marBottom w:val="0"/>
              <w:divBdr>
                <w:top w:val="none" w:sz="0" w:space="0" w:color="auto"/>
                <w:left w:val="none" w:sz="0" w:space="0" w:color="auto"/>
                <w:bottom w:val="none" w:sz="0" w:space="0" w:color="auto"/>
                <w:right w:val="none" w:sz="0" w:space="0" w:color="auto"/>
              </w:divBdr>
            </w:div>
            <w:div w:id="1210457124">
              <w:marLeft w:val="0"/>
              <w:marRight w:val="0"/>
              <w:marTop w:val="0"/>
              <w:marBottom w:val="0"/>
              <w:divBdr>
                <w:top w:val="none" w:sz="0" w:space="0" w:color="auto"/>
                <w:left w:val="none" w:sz="0" w:space="0" w:color="auto"/>
                <w:bottom w:val="none" w:sz="0" w:space="0" w:color="auto"/>
                <w:right w:val="none" w:sz="0" w:space="0" w:color="auto"/>
              </w:divBdr>
            </w:div>
            <w:div w:id="357002133">
              <w:marLeft w:val="0"/>
              <w:marRight w:val="0"/>
              <w:marTop w:val="0"/>
              <w:marBottom w:val="0"/>
              <w:divBdr>
                <w:top w:val="none" w:sz="0" w:space="0" w:color="auto"/>
                <w:left w:val="none" w:sz="0" w:space="0" w:color="auto"/>
                <w:bottom w:val="none" w:sz="0" w:space="0" w:color="auto"/>
                <w:right w:val="none" w:sz="0" w:space="0" w:color="auto"/>
              </w:divBdr>
            </w:div>
            <w:div w:id="1815025591">
              <w:marLeft w:val="0"/>
              <w:marRight w:val="0"/>
              <w:marTop w:val="0"/>
              <w:marBottom w:val="0"/>
              <w:divBdr>
                <w:top w:val="none" w:sz="0" w:space="0" w:color="auto"/>
                <w:left w:val="none" w:sz="0" w:space="0" w:color="auto"/>
                <w:bottom w:val="none" w:sz="0" w:space="0" w:color="auto"/>
                <w:right w:val="none" w:sz="0" w:space="0" w:color="auto"/>
              </w:divBdr>
            </w:div>
            <w:div w:id="1142648843">
              <w:marLeft w:val="0"/>
              <w:marRight w:val="0"/>
              <w:marTop w:val="0"/>
              <w:marBottom w:val="0"/>
              <w:divBdr>
                <w:top w:val="none" w:sz="0" w:space="0" w:color="auto"/>
                <w:left w:val="none" w:sz="0" w:space="0" w:color="auto"/>
                <w:bottom w:val="none" w:sz="0" w:space="0" w:color="auto"/>
                <w:right w:val="none" w:sz="0" w:space="0" w:color="auto"/>
              </w:divBdr>
            </w:div>
            <w:div w:id="30539800">
              <w:marLeft w:val="0"/>
              <w:marRight w:val="0"/>
              <w:marTop w:val="0"/>
              <w:marBottom w:val="0"/>
              <w:divBdr>
                <w:top w:val="none" w:sz="0" w:space="0" w:color="auto"/>
                <w:left w:val="none" w:sz="0" w:space="0" w:color="auto"/>
                <w:bottom w:val="none" w:sz="0" w:space="0" w:color="auto"/>
                <w:right w:val="none" w:sz="0" w:space="0" w:color="auto"/>
              </w:divBdr>
            </w:div>
            <w:div w:id="373383250">
              <w:marLeft w:val="0"/>
              <w:marRight w:val="0"/>
              <w:marTop w:val="0"/>
              <w:marBottom w:val="0"/>
              <w:divBdr>
                <w:top w:val="none" w:sz="0" w:space="0" w:color="auto"/>
                <w:left w:val="none" w:sz="0" w:space="0" w:color="auto"/>
                <w:bottom w:val="none" w:sz="0" w:space="0" w:color="auto"/>
                <w:right w:val="none" w:sz="0" w:space="0" w:color="auto"/>
              </w:divBdr>
            </w:div>
            <w:div w:id="1002971187">
              <w:marLeft w:val="0"/>
              <w:marRight w:val="0"/>
              <w:marTop w:val="0"/>
              <w:marBottom w:val="0"/>
              <w:divBdr>
                <w:top w:val="none" w:sz="0" w:space="0" w:color="auto"/>
                <w:left w:val="none" w:sz="0" w:space="0" w:color="auto"/>
                <w:bottom w:val="none" w:sz="0" w:space="0" w:color="auto"/>
                <w:right w:val="none" w:sz="0" w:space="0" w:color="auto"/>
              </w:divBdr>
            </w:div>
            <w:div w:id="1237857205">
              <w:marLeft w:val="0"/>
              <w:marRight w:val="0"/>
              <w:marTop w:val="0"/>
              <w:marBottom w:val="0"/>
              <w:divBdr>
                <w:top w:val="none" w:sz="0" w:space="0" w:color="auto"/>
                <w:left w:val="none" w:sz="0" w:space="0" w:color="auto"/>
                <w:bottom w:val="none" w:sz="0" w:space="0" w:color="auto"/>
                <w:right w:val="none" w:sz="0" w:space="0" w:color="auto"/>
              </w:divBdr>
            </w:div>
            <w:div w:id="1073117145">
              <w:marLeft w:val="0"/>
              <w:marRight w:val="0"/>
              <w:marTop w:val="0"/>
              <w:marBottom w:val="0"/>
              <w:divBdr>
                <w:top w:val="none" w:sz="0" w:space="0" w:color="auto"/>
                <w:left w:val="none" w:sz="0" w:space="0" w:color="auto"/>
                <w:bottom w:val="none" w:sz="0" w:space="0" w:color="auto"/>
                <w:right w:val="none" w:sz="0" w:space="0" w:color="auto"/>
              </w:divBdr>
            </w:div>
            <w:div w:id="1687902606">
              <w:marLeft w:val="0"/>
              <w:marRight w:val="0"/>
              <w:marTop w:val="0"/>
              <w:marBottom w:val="0"/>
              <w:divBdr>
                <w:top w:val="none" w:sz="0" w:space="0" w:color="auto"/>
                <w:left w:val="none" w:sz="0" w:space="0" w:color="auto"/>
                <w:bottom w:val="none" w:sz="0" w:space="0" w:color="auto"/>
                <w:right w:val="none" w:sz="0" w:space="0" w:color="auto"/>
              </w:divBdr>
            </w:div>
            <w:div w:id="1218126964">
              <w:marLeft w:val="0"/>
              <w:marRight w:val="0"/>
              <w:marTop w:val="0"/>
              <w:marBottom w:val="0"/>
              <w:divBdr>
                <w:top w:val="none" w:sz="0" w:space="0" w:color="auto"/>
                <w:left w:val="none" w:sz="0" w:space="0" w:color="auto"/>
                <w:bottom w:val="none" w:sz="0" w:space="0" w:color="auto"/>
                <w:right w:val="none" w:sz="0" w:space="0" w:color="auto"/>
              </w:divBdr>
            </w:div>
            <w:div w:id="452749813">
              <w:marLeft w:val="0"/>
              <w:marRight w:val="0"/>
              <w:marTop w:val="0"/>
              <w:marBottom w:val="0"/>
              <w:divBdr>
                <w:top w:val="none" w:sz="0" w:space="0" w:color="auto"/>
                <w:left w:val="none" w:sz="0" w:space="0" w:color="auto"/>
                <w:bottom w:val="none" w:sz="0" w:space="0" w:color="auto"/>
                <w:right w:val="none" w:sz="0" w:space="0" w:color="auto"/>
              </w:divBdr>
            </w:div>
            <w:div w:id="27924267">
              <w:marLeft w:val="0"/>
              <w:marRight w:val="0"/>
              <w:marTop w:val="0"/>
              <w:marBottom w:val="0"/>
              <w:divBdr>
                <w:top w:val="none" w:sz="0" w:space="0" w:color="auto"/>
                <w:left w:val="none" w:sz="0" w:space="0" w:color="auto"/>
                <w:bottom w:val="none" w:sz="0" w:space="0" w:color="auto"/>
                <w:right w:val="none" w:sz="0" w:space="0" w:color="auto"/>
              </w:divBdr>
            </w:div>
            <w:div w:id="1580793923">
              <w:marLeft w:val="0"/>
              <w:marRight w:val="0"/>
              <w:marTop w:val="0"/>
              <w:marBottom w:val="0"/>
              <w:divBdr>
                <w:top w:val="none" w:sz="0" w:space="0" w:color="auto"/>
                <w:left w:val="none" w:sz="0" w:space="0" w:color="auto"/>
                <w:bottom w:val="none" w:sz="0" w:space="0" w:color="auto"/>
                <w:right w:val="none" w:sz="0" w:space="0" w:color="auto"/>
              </w:divBdr>
            </w:div>
            <w:div w:id="561794096">
              <w:marLeft w:val="0"/>
              <w:marRight w:val="0"/>
              <w:marTop w:val="0"/>
              <w:marBottom w:val="0"/>
              <w:divBdr>
                <w:top w:val="none" w:sz="0" w:space="0" w:color="auto"/>
                <w:left w:val="none" w:sz="0" w:space="0" w:color="auto"/>
                <w:bottom w:val="none" w:sz="0" w:space="0" w:color="auto"/>
                <w:right w:val="none" w:sz="0" w:space="0" w:color="auto"/>
              </w:divBdr>
            </w:div>
            <w:div w:id="2048603263">
              <w:marLeft w:val="0"/>
              <w:marRight w:val="0"/>
              <w:marTop w:val="0"/>
              <w:marBottom w:val="0"/>
              <w:divBdr>
                <w:top w:val="none" w:sz="0" w:space="0" w:color="auto"/>
                <w:left w:val="none" w:sz="0" w:space="0" w:color="auto"/>
                <w:bottom w:val="none" w:sz="0" w:space="0" w:color="auto"/>
                <w:right w:val="none" w:sz="0" w:space="0" w:color="auto"/>
              </w:divBdr>
            </w:div>
            <w:div w:id="2069104380">
              <w:marLeft w:val="0"/>
              <w:marRight w:val="0"/>
              <w:marTop w:val="0"/>
              <w:marBottom w:val="0"/>
              <w:divBdr>
                <w:top w:val="none" w:sz="0" w:space="0" w:color="auto"/>
                <w:left w:val="none" w:sz="0" w:space="0" w:color="auto"/>
                <w:bottom w:val="none" w:sz="0" w:space="0" w:color="auto"/>
                <w:right w:val="none" w:sz="0" w:space="0" w:color="auto"/>
              </w:divBdr>
            </w:div>
            <w:div w:id="2041007475">
              <w:marLeft w:val="0"/>
              <w:marRight w:val="0"/>
              <w:marTop w:val="0"/>
              <w:marBottom w:val="0"/>
              <w:divBdr>
                <w:top w:val="none" w:sz="0" w:space="0" w:color="auto"/>
                <w:left w:val="none" w:sz="0" w:space="0" w:color="auto"/>
                <w:bottom w:val="none" w:sz="0" w:space="0" w:color="auto"/>
                <w:right w:val="none" w:sz="0" w:space="0" w:color="auto"/>
              </w:divBdr>
            </w:div>
            <w:div w:id="1485851353">
              <w:marLeft w:val="0"/>
              <w:marRight w:val="0"/>
              <w:marTop w:val="0"/>
              <w:marBottom w:val="0"/>
              <w:divBdr>
                <w:top w:val="none" w:sz="0" w:space="0" w:color="auto"/>
                <w:left w:val="none" w:sz="0" w:space="0" w:color="auto"/>
                <w:bottom w:val="none" w:sz="0" w:space="0" w:color="auto"/>
                <w:right w:val="none" w:sz="0" w:space="0" w:color="auto"/>
              </w:divBdr>
            </w:div>
            <w:div w:id="154418396">
              <w:marLeft w:val="0"/>
              <w:marRight w:val="0"/>
              <w:marTop w:val="0"/>
              <w:marBottom w:val="0"/>
              <w:divBdr>
                <w:top w:val="none" w:sz="0" w:space="0" w:color="auto"/>
                <w:left w:val="none" w:sz="0" w:space="0" w:color="auto"/>
                <w:bottom w:val="none" w:sz="0" w:space="0" w:color="auto"/>
                <w:right w:val="none" w:sz="0" w:space="0" w:color="auto"/>
              </w:divBdr>
            </w:div>
            <w:div w:id="1298296660">
              <w:marLeft w:val="0"/>
              <w:marRight w:val="0"/>
              <w:marTop w:val="0"/>
              <w:marBottom w:val="0"/>
              <w:divBdr>
                <w:top w:val="none" w:sz="0" w:space="0" w:color="auto"/>
                <w:left w:val="none" w:sz="0" w:space="0" w:color="auto"/>
                <w:bottom w:val="none" w:sz="0" w:space="0" w:color="auto"/>
                <w:right w:val="none" w:sz="0" w:space="0" w:color="auto"/>
              </w:divBdr>
            </w:div>
            <w:div w:id="594478946">
              <w:marLeft w:val="0"/>
              <w:marRight w:val="0"/>
              <w:marTop w:val="0"/>
              <w:marBottom w:val="0"/>
              <w:divBdr>
                <w:top w:val="none" w:sz="0" w:space="0" w:color="auto"/>
                <w:left w:val="none" w:sz="0" w:space="0" w:color="auto"/>
                <w:bottom w:val="none" w:sz="0" w:space="0" w:color="auto"/>
                <w:right w:val="none" w:sz="0" w:space="0" w:color="auto"/>
              </w:divBdr>
            </w:div>
            <w:div w:id="1239436354">
              <w:marLeft w:val="0"/>
              <w:marRight w:val="0"/>
              <w:marTop w:val="0"/>
              <w:marBottom w:val="0"/>
              <w:divBdr>
                <w:top w:val="none" w:sz="0" w:space="0" w:color="auto"/>
                <w:left w:val="none" w:sz="0" w:space="0" w:color="auto"/>
                <w:bottom w:val="none" w:sz="0" w:space="0" w:color="auto"/>
                <w:right w:val="none" w:sz="0" w:space="0" w:color="auto"/>
              </w:divBdr>
            </w:div>
            <w:div w:id="554196327">
              <w:marLeft w:val="0"/>
              <w:marRight w:val="0"/>
              <w:marTop w:val="0"/>
              <w:marBottom w:val="0"/>
              <w:divBdr>
                <w:top w:val="none" w:sz="0" w:space="0" w:color="auto"/>
                <w:left w:val="none" w:sz="0" w:space="0" w:color="auto"/>
                <w:bottom w:val="none" w:sz="0" w:space="0" w:color="auto"/>
                <w:right w:val="none" w:sz="0" w:space="0" w:color="auto"/>
              </w:divBdr>
            </w:div>
            <w:div w:id="1756318950">
              <w:marLeft w:val="0"/>
              <w:marRight w:val="0"/>
              <w:marTop w:val="0"/>
              <w:marBottom w:val="0"/>
              <w:divBdr>
                <w:top w:val="none" w:sz="0" w:space="0" w:color="auto"/>
                <w:left w:val="none" w:sz="0" w:space="0" w:color="auto"/>
                <w:bottom w:val="none" w:sz="0" w:space="0" w:color="auto"/>
                <w:right w:val="none" w:sz="0" w:space="0" w:color="auto"/>
              </w:divBdr>
            </w:div>
            <w:div w:id="740366181">
              <w:marLeft w:val="0"/>
              <w:marRight w:val="0"/>
              <w:marTop w:val="0"/>
              <w:marBottom w:val="0"/>
              <w:divBdr>
                <w:top w:val="none" w:sz="0" w:space="0" w:color="auto"/>
                <w:left w:val="none" w:sz="0" w:space="0" w:color="auto"/>
                <w:bottom w:val="none" w:sz="0" w:space="0" w:color="auto"/>
                <w:right w:val="none" w:sz="0" w:space="0" w:color="auto"/>
              </w:divBdr>
            </w:div>
            <w:div w:id="11617367">
              <w:marLeft w:val="0"/>
              <w:marRight w:val="0"/>
              <w:marTop w:val="0"/>
              <w:marBottom w:val="0"/>
              <w:divBdr>
                <w:top w:val="none" w:sz="0" w:space="0" w:color="auto"/>
                <w:left w:val="none" w:sz="0" w:space="0" w:color="auto"/>
                <w:bottom w:val="none" w:sz="0" w:space="0" w:color="auto"/>
                <w:right w:val="none" w:sz="0" w:space="0" w:color="auto"/>
              </w:divBdr>
            </w:div>
            <w:div w:id="1401710389">
              <w:marLeft w:val="0"/>
              <w:marRight w:val="0"/>
              <w:marTop w:val="0"/>
              <w:marBottom w:val="0"/>
              <w:divBdr>
                <w:top w:val="none" w:sz="0" w:space="0" w:color="auto"/>
                <w:left w:val="none" w:sz="0" w:space="0" w:color="auto"/>
                <w:bottom w:val="none" w:sz="0" w:space="0" w:color="auto"/>
                <w:right w:val="none" w:sz="0" w:space="0" w:color="auto"/>
              </w:divBdr>
            </w:div>
            <w:div w:id="1989701123">
              <w:marLeft w:val="0"/>
              <w:marRight w:val="0"/>
              <w:marTop w:val="0"/>
              <w:marBottom w:val="0"/>
              <w:divBdr>
                <w:top w:val="none" w:sz="0" w:space="0" w:color="auto"/>
                <w:left w:val="none" w:sz="0" w:space="0" w:color="auto"/>
                <w:bottom w:val="none" w:sz="0" w:space="0" w:color="auto"/>
                <w:right w:val="none" w:sz="0" w:space="0" w:color="auto"/>
              </w:divBdr>
            </w:div>
            <w:div w:id="350035248">
              <w:marLeft w:val="0"/>
              <w:marRight w:val="0"/>
              <w:marTop w:val="0"/>
              <w:marBottom w:val="0"/>
              <w:divBdr>
                <w:top w:val="none" w:sz="0" w:space="0" w:color="auto"/>
                <w:left w:val="none" w:sz="0" w:space="0" w:color="auto"/>
                <w:bottom w:val="none" w:sz="0" w:space="0" w:color="auto"/>
                <w:right w:val="none" w:sz="0" w:space="0" w:color="auto"/>
              </w:divBdr>
            </w:div>
            <w:div w:id="1237401832">
              <w:marLeft w:val="0"/>
              <w:marRight w:val="0"/>
              <w:marTop w:val="0"/>
              <w:marBottom w:val="0"/>
              <w:divBdr>
                <w:top w:val="none" w:sz="0" w:space="0" w:color="auto"/>
                <w:left w:val="none" w:sz="0" w:space="0" w:color="auto"/>
                <w:bottom w:val="none" w:sz="0" w:space="0" w:color="auto"/>
                <w:right w:val="none" w:sz="0" w:space="0" w:color="auto"/>
              </w:divBdr>
            </w:div>
            <w:div w:id="367949246">
              <w:marLeft w:val="0"/>
              <w:marRight w:val="0"/>
              <w:marTop w:val="0"/>
              <w:marBottom w:val="0"/>
              <w:divBdr>
                <w:top w:val="none" w:sz="0" w:space="0" w:color="auto"/>
                <w:left w:val="none" w:sz="0" w:space="0" w:color="auto"/>
                <w:bottom w:val="none" w:sz="0" w:space="0" w:color="auto"/>
                <w:right w:val="none" w:sz="0" w:space="0" w:color="auto"/>
              </w:divBdr>
            </w:div>
            <w:div w:id="851188842">
              <w:marLeft w:val="0"/>
              <w:marRight w:val="0"/>
              <w:marTop w:val="0"/>
              <w:marBottom w:val="0"/>
              <w:divBdr>
                <w:top w:val="none" w:sz="0" w:space="0" w:color="auto"/>
                <w:left w:val="none" w:sz="0" w:space="0" w:color="auto"/>
                <w:bottom w:val="none" w:sz="0" w:space="0" w:color="auto"/>
                <w:right w:val="none" w:sz="0" w:space="0" w:color="auto"/>
              </w:divBdr>
            </w:div>
            <w:div w:id="258607887">
              <w:marLeft w:val="0"/>
              <w:marRight w:val="0"/>
              <w:marTop w:val="0"/>
              <w:marBottom w:val="0"/>
              <w:divBdr>
                <w:top w:val="none" w:sz="0" w:space="0" w:color="auto"/>
                <w:left w:val="none" w:sz="0" w:space="0" w:color="auto"/>
                <w:bottom w:val="none" w:sz="0" w:space="0" w:color="auto"/>
                <w:right w:val="none" w:sz="0" w:space="0" w:color="auto"/>
              </w:divBdr>
            </w:div>
            <w:div w:id="943148082">
              <w:marLeft w:val="0"/>
              <w:marRight w:val="0"/>
              <w:marTop w:val="0"/>
              <w:marBottom w:val="0"/>
              <w:divBdr>
                <w:top w:val="none" w:sz="0" w:space="0" w:color="auto"/>
                <w:left w:val="none" w:sz="0" w:space="0" w:color="auto"/>
                <w:bottom w:val="none" w:sz="0" w:space="0" w:color="auto"/>
                <w:right w:val="none" w:sz="0" w:space="0" w:color="auto"/>
              </w:divBdr>
            </w:div>
            <w:div w:id="874655242">
              <w:marLeft w:val="0"/>
              <w:marRight w:val="0"/>
              <w:marTop w:val="0"/>
              <w:marBottom w:val="0"/>
              <w:divBdr>
                <w:top w:val="none" w:sz="0" w:space="0" w:color="auto"/>
                <w:left w:val="none" w:sz="0" w:space="0" w:color="auto"/>
                <w:bottom w:val="none" w:sz="0" w:space="0" w:color="auto"/>
                <w:right w:val="none" w:sz="0" w:space="0" w:color="auto"/>
              </w:divBdr>
            </w:div>
            <w:div w:id="1237860413">
              <w:marLeft w:val="0"/>
              <w:marRight w:val="0"/>
              <w:marTop w:val="0"/>
              <w:marBottom w:val="0"/>
              <w:divBdr>
                <w:top w:val="none" w:sz="0" w:space="0" w:color="auto"/>
                <w:left w:val="none" w:sz="0" w:space="0" w:color="auto"/>
                <w:bottom w:val="none" w:sz="0" w:space="0" w:color="auto"/>
                <w:right w:val="none" w:sz="0" w:space="0" w:color="auto"/>
              </w:divBdr>
            </w:div>
            <w:div w:id="1840151101">
              <w:marLeft w:val="0"/>
              <w:marRight w:val="0"/>
              <w:marTop w:val="0"/>
              <w:marBottom w:val="0"/>
              <w:divBdr>
                <w:top w:val="none" w:sz="0" w:space="0" w:color="auto"/>
                <w:left w:val="none" w:sz="0" w:space="0" w:color="auto"/>
                <w:bottom w:val="none" w:sz="0" w:space="0" w:color="auto"/>
                <w:right w:val="none" w:sz="0" w:space="0" w:color="auto"/>
              </w:divBdr>
            </w:div>
            <w:div w:id="424767645">
              <w:marLeft w:val="0"/>
              <w:marRight w:val="0"/>
              <w:marTop w:val="0"/>
              <w:marBottom w:val="0"/>
              <w:divBdr>
                <w:top w:val="none" w:sz="0" w:space="0" w:color="auto"/>
                <w:left w:val="none" w:sz="0" w:space="0" w:color="auto"/>
                <w:bottom w:val="none" w:sz="0" w:space="0" w:color="auto"/>
                <w:right w:val="none" w:sz="0" w:space="0" w:color="auto"/>
              </w:divBdr>
            </w:div>
            <w:div w:id="1449199494">
              <w:marLeft w:val="0"/>
              <w:marRight w:val="0"/>
              <w:marTop w:val="0"/>
              <w:marBottom w:val="0"/>
              <w:divBdr>
                <w:top w:val="none" w:sz="0" w:space="0" w:color="auto"/>
                <w:left w:val="none" w:sz="0" w:space="0" w:color="auto"/>
                <w:bottom w:val="none" w:sz="0" w:space="0" w:color="auto"/>
                <w:right w:val="none" w:sz="0" w:space="0" w:color="auto"/>
              </w:divBdr>
            </w:div>
            <w:div w:id="627396788">
              <w:marLeft w:val="0"/>
              <w:marRight w:val="0"/>
              <w:marTop w:val="0"/>
              <w:marBottom w:val="0"/>
              <w:divBdr>
                <w:top w:val="none" w:sz="0" w:space="0" w:color="auto"/>
                <w:left w:val="none" w:sz="0" w:space="0" w:color="auto"/>
                <w:bottom w:val="none" w:sz="0" w:space="0" w:color="auto"/>
                <w:right w:val="none" w:sz="0" w:space="0" w:color="auto"/>
              </w:divBdr>
            </w:div>
            <w:div w:id="995110565">
              <w:marLeft w:val="0"/>
              <w:marRight w:val="0"/>
              <w:marTop w:val="0"/>
              <w:marBottom w:val="0"/>
              <w:divBdr>
                <w:top w:val="none" w:sz="0" w:space="0" w:color="auto"/>
                <w:left w:val="none" w:sz="0" w:space="0" w:color="auto"/>
                <w:bottom w:val="none" w:sz="0" w:space="0" w:color="auto"/>
                <w:right w:val="none" w:sz="0" w:space="0" w:color="auto"/>
              </w:divBdr>
            </w:div>
            <w:div w:id="188761492">
              <w:marLeft w:val="0"/>
              <w:marRight w:val="0"/>
              <w:marTop w:val="0"/>
              <w:marBottom w:val="0"/>
              <w:divBdr>
                <w:top w:val="none" w:sz="0" w:space="0" w:color="auto"/>
                <w:left w:val="none" w:sz="0" w:space="0" w:color="auto"/>
                <w:bottom w:val="none" w:sz="0" w:space="0" w:color="auto"/>
                <w:right w:val="none" w:sz="0" w:space="0" w:color="auto"/>
              </w:divBdr>
            </w:div>
            <w:div w:id="1770614454">
              <w:marLeft w:val="0"/>
              <w:marRight w:val="0"/>
              <w:marTop w:val="0"/>
              <w:marBottom w:val="0"/>
              <w:divBdr>
                <w:top w:val="none" w:sz="0" w:space="0" w:color="auto"/>
                <w:left w:val="none" w:sz="0" w:space="0" w:color="auto"/>
                <w:bottom w:val="none" w:sz="0" w:space="0" w:color="auto"/>
                <w:right w:val="none" w:sz="0" w:space="0" w:color="auto"/>
              </w:divBdr>
            </w:div>
            <w:div w:id="1998417535">
              <w:marLeft w:val="0"/>
              <w:marRight w:val="0"/>
              <w:marTop w:val="0"/>
              <w:marBottom w:val="0"/>
              <w:divBdr>
                <w:top w:val="none" w:sz="0" w:space="0" w:color="auto"/>
                <w:left w:val="none" w:sz="0" w:space="0" w:color="auto"/>
                <w:bottom w:val="none" w:sz="0" w:space="0" w:color="auto"/>
                <w:right w:val="none" w:sz="0" w:space="0" w:color="auto"/>
              </w:divBdr>
            </w:div>
            <w:div w:id="855919731">
              <w:marLeft w:val="0"/>
              <w:marRight w:val="0"/>
              <w:marTop w:val="0"/>
              <w:marBottom w:val="0"/>
              <w:divBdr>
                <w:top w:val="none" w:sz="0" w:space="0" w:color="auto"/>
                <w:left w:val="none" w:sz="0" w:space="0" w:color="auto"/>
                <w:bottom w:val="none" w:sz="0" w:space="0" w:color="auto"/>
                <w:right w:val="none" w:sz="0" w:space="0" w:color="auto"/>
              </w:divBdr>
            </w:div>
            <w:div w:id="1971353011">
              <w:marLeft w:val="0"/>
              <w:marRight w:val="0"/>
              <w:marTop w:val="0"/>
              <w:marBottom w:val="0"/>
              <w:divBdr>
                <w:top w:val="none" w:sz="0" w:space="0" w:color="auto"/>
                <w:left w:val="none" w:sz="0" w:space="0" w:color="auto"/>
                <w:bottom w:val="none" w:sz="0" w:space="0" w:color="auto"/>
                <w:right w:val="none" w:sz="0" w:space="0" w:color="auto"/>
              </w:divBdr>
            </w:div>
            <w:div w:id="176700549">
              <w:marLeft w:val="0"/>
              <w:marRight w:val="0"/>
              <w:marTop w:val="0"/>
              <w:marBottom w:val="0"/>
              <w:divBdr>
                <w:top w:val="none" w:sz="0" w:space="0" w:color="auto"/>
                <w:left w:val="none" w:sz="0" w:space="0" w:color="auto"/>
                <w:bottom w:val="none" w:sz="0" w:space="0" w:color="auto"/>
                <w:right w:val="none" w:sz="0" w:space="0" w:color="auto"/>
              </w:divBdr>
            </w:div>
            <w:div w:id="1570850545">
              <w:marLeft w:val="0"/>
              <w:marRight w:val="0"/>
              <w:marTop w:val="0"/>
              <w:marBottom w:val="0"/>
              <w:divBdr>
                <w:top w:val="none" w:sz="0" w:space="0" w:color="auto"/>
                <w:left w:val="none" w:sz="0" w:space="0" w:color="auto"/>
                <w:bottom w:val="none" w:sz="0" w:space="0" w:color="auto"/>
                <w:right w:val="none" w:sz="0" w:space="0" w:color="auto"/>
              </w:divBdr>
            </w:div>
            <w:div w:id="982391755">
              <w:marLeft w:val="0"/>
              <w:marRight w:val="0"/>
              <w:marTop w:val="0"/>
              <w:marBottom w:val="0"/>
              <w:divBdr>
                <w:top w:val="none" w:sz="0" w:space="0" w:color="auto"/>
                <w:left w:val="none" w:sz="0" w:space="0" w:color="auto"/>
                <w:bottom w:val="none" w:sz="0" w:space="0" w:color="auto"/>
                <w:right w:val="none" w:sz="0" w:space="0" w:color="auto"/>
              </w:divBdr>
            </w:div>
            <w:div w:id="1176922238">
              <w:marLeft w:val="0"/>
              <w:marRight w:val="0"/>
              <w:marTop w:val="0"/>
              <w:marBottom w:val="0"/>
              <w:divBdr>
                <w:top w:val="none" w:sz="0" w:space="0" w:color="auto"/>
                <w:left w:val="none" w:sz="0" w:space="0" w:color="auto"/>
                <w:bottom w:val="none" w:sz="0" w:space="0" w:color="auto"/>
                <w:right w:val="none" w:sz="0" w:space="0" w:color="auto"/>
              </w:divBdr>
            </w:div>
            <w:div w:id="1651327829">
              <w:marLeft w:val="0"/>
              <w:marRight w:val="0"/>
              <w:marTop w:val="0"/>
              <w:marBottom w:val="0"/>
              <w:divBdr>
                <w:top w:val="none" w:sz="0" w:space="0" w:color="auto"/>
                <w:left w:val="none" w:sz="0" w:space="0" w:color="auto"/>
                <w:bottom w:val="none" w:sz="0" w:space="0" w:color="auto"/>
                <w:right w:val="none" w:sz="0" w:space="0" w:color="auto"/>
              </w:divBdr>
            </w:div>
            <w:div w:id="848526741">
              <w:marLeft w:val="0"/>
              <w:marRight w:val="0"/>
              <w:marTop w:val="0"/>
              <w:marBottom w:val="0"/>
              <w:divBdr>
                <w:top w:val="none" w:sz="0" w:space="0" w:color="auto"/>
                <w:left w:val="none" w:sz="0" w:space="0" w:color="auto"/>
                <w:bottom w:val="none" w:sz="0" w:space="0" w:color="auto"/>
                <w:right w:val="none" w:sz="0" w:space="0" w:color="auto"/>
              </w:divBdr>
            </w:div>
            <w:div w:id="1752121443">
              <w:marLeft w:val="0"/>
              <w:marRight w:val="0"/>
              <w:marTop w:val="0"/>
              <w:marBottom w:val="0"/>
              <w:divBdr>
                <w:top w:val="none" w:sz="0" w:space="0" w:color="auto"/>
                <w:left w:val="none" w:sz="0" w:space="0" w:color="auto"/>
                <w:bottom w:val="none" w:sz="0" w:space="0" w:color="auto"/>
                <w:right w:val="none" w:sz="0" w:space="0" w:color="auto"/>
              </w:divBdr>
            </w:div>
            <w:div w:id="961956699">
              <w:marLeft w:val="0"/>
              <w:marRight w:val="0"/>
              <w:marTop w:val="0"/>
              <w:marBottom w:val="0"/>
              <w:divBdr>
                <w:top w:val="none" w:sz="0" w:space="0" w:color="auto"/>
                <w:left w:val="none" w:sz="0" w:space="0" w:color="auto"/>
                <w:bottom w:val="none" w:sz="0" w:space="0" w:color="auto"/>
                <w:right w:val="none" w:sz="0" w:space="0" w:color="auto"/>
              </w:divBdr>
            </w:div>
            <w:div w:id="1960722731">
              <w:marLeft w:val="0"/>
              <w:marRight w:val="0"/>
              <w:marTop w:val="0"/>
              <w:marBottom w:val="0"/>
              <w:divBdr>
                <w:top w:val="none" w:sz="0" w:space="0" w:color="auto"/>
                <w:left w:val="none" w:sz="0" w:space="0" w:color="auto"/>
                <w:bottom w:val="none" w:sz="0" w:space="0" w:color="auto"/>
                <w:right w:val="none" w:sz="0" w:space="0" w:color="auto"/>
              </w:divBdr>
            </w:div>
            <w:div w:id="745762476">
              <w:marLeft w:val="0"/>
              <w:marRight w:val="0"/>
              <w:marTop w:val="0"/>
              <w:marBottom w:val="0"/>
              <w:divBdr>
                <w:top w:val="none" w:sz="0" w:space="0" w:color="auto"/>
                <w:left w:val="none" w:sz="0" w:space="0" w:color="auto"/>
                <w:bottom w:val="none" w:sz="0" w:space="0" w:color="auto"/>
                <w:right w:val="none" w:sz="0" w:space="0" w:color="auto"/>
              </w:divBdr>
            </w:div>
            <w:div w:id="1582789231">
              <w:marLeft w:val="0"/>
              <w:marRight w:val="0"/>
              <w:marTop w:val="0"/>
              <w:marBottom w:val="0"/>
              <w:divBdr>
                <w:top w:val="none" w:sz="0" w:space="0" w:color="auto"/>
                <w:left w:val="none" w:sz="0" w:space="0" w:color="auto"/>
                <w:bottom w:val="none" w:sz="0" w:space="0" w:color="auto"/>
                <w:right w:val="none" w:sz="0" w:space="0" w:color="auto"/>
              </w:divBdr>
            </w:div>
            <w:div w:id="1233085028">
              <w:marLeft w:val="0"/>
              <w:marRight w:val="0"/>
              <w:marTop w:val="0"/>
              <w:marBottom w:val="0"/>
              <w:divBdr>
                <w:top w:val="none" w:sz="0" w:space="0" w:color="auto"/>
                <w:left w:val="none" w:sz="0" w:space="0" w:color="auto"/>
                <w:bottom w:val="none" w:sz="0" w:space="0" w:color="auto"/>
                <w:right w:val="none" w:sz="0" w:space="0" w:color="auto"/>
              </w:divBdr>
            </w:div>
            <w:div w:id="1021587255">
              <w:marLeft w:val="0"/>
              <w:marRight w:val="0"/>
              <w:marTop w:val="0"/>
              <w:marBottom w:val="0"/>
              <w:divBdr>
                <w:top w:val="none" w:sz="0" w:space="0" w:color="auto"/>
                <w:left w:val="none" w:sz="0" w:space="0" w:color="auto"/>
                <w:bottom w:val="none" w:sz="0" w:space="0" w:color="auto"/>
                <w:right w:val="none" w:sz="0" w:space="0" w:color="auto"/>
              </w:divBdr>
            </w:div>
            <w:div w:id="1432626367">
              <w:marLeft w:val="0"/>
              <w:marRight w:val="0"/>
              <w:marTop w:val="0"/>
              <w:marBottom w:val="0"/>
              <w:divBdr>
                <w:top w:val="none" w:sz="0" w:space="0" w:color="auto"/>
                <w:left w:val="none" w:sz="0" w:space="0" w:color="auto"/>
                <w:bottom w:val="none" w:sz="0" w:space="0" w:color="auto"/>
                <w:right w:val="none" w:sz="0" w:space="0" w:color="auto"/>
              </w:divBdr>
            </w:div>
            <w:div w:id="1226188169">
              <w:marLeft w:val="0"/>
              <w:marRight w:val="0"/>
              <w:marTop w:val="0"/>
              <w:marBottom w:val="0"/>
              <w:divBdr>
                <w:top w:val="none" w:sz="0" w:space="0" w:color="auto"/>
                <w:left w:val="none" w:sz="0" w:space="0" w:color="auto"/>
                <w:bottom w:val="none" w:sz="0" w:space="0" w:color="auto"/>
                <w:right w:val="none" w:sz="0" w:space="0" w:color="auto"/>
              </w:divBdr>
            </w:div>
            <w:div w:id="181172273">
              <w:marLeft w:val="0"/>
              <w:marRight w:val="0"/>
              <w:marTop w:val="0"/>
              <w:marBottom w:val="0"/>
              <w:divBdr>
                <w:top w:val="none" w:sz="0" w:space="0" w:color="auto"/>
                <w:left w:val="none" w:sz="0" w:space="0" w:color="auto"/>
                <w:bottom w:val="none" w:sz="0" w:space="0" w:color="auto"/>
                <w:right w:val="none" w:sz="0" w:space="0" w:color="auto"/>
              </w:divBdr>
            </w:div>
            <w:div w:id="626738382">
              <w:marLeft w:val="0"/>
              <w:marRight w:val="0"/>
              <w:marTop w:val="0"/>
              <w:marBottom w:val="0"/>
              <w:divBdr>
                <w:top w:val="none" w:sz="0" w:space="0" w:color="auto"/>
                <w:left w:val="none" w:sz="0" w:space="0" w:color="auto"/>
                <w:bottom w:val="none" w:sz="0" w:space="0" w:color="auto"/>
                <w:right w:val="none" w:sz="0" w:space="0" w:color="auto"/>
              </w:divBdr>
            </w:div>
            <w:div w:id="1017005375">
              <w:marLeft w:val="0"/>
              <w:marRight w:val="0"/>
              <w:marTop w:val="0"/>
              <w:marBottom w:val="0"/>
              <w:divBdr>
                <w:top w:val="none" w:sz="0" w:space="0" w:color="auto"/>
                <w:left w:val="none" w:sz="0" w:space="0" w:color="auto"/>
                <w:bottom w:val="none" w:sz="0" w:space="0" w:color="auto"/>
                <w:right w:val="none" w:sz="0" w:space="0" w:color="auto"/>
              </w:divBdr>
            </w:div>
            <w:div w:id="365839148">
              <w:marLeft w:val="0"/>
              <w:marRight w:val="0"/>
              <w:marTop w:val="0"/>
              <w:marBottom w:val="0"/>
              <w:divBdr>
                <w:top w:val="none" w:sz="0" w:space="0" w:color="auto"/>
                <w:left w:val="none" w:sz="0" w:space="0" w:color="auto"/>
                <w:bottom w:val="none" w:sz="0" w:space="0" w:color="auto"/>
                <w:right w:val="none" w:sz="0" w:space="0" w:color="auto"/>
              </w:divBdr>
            </w:div>
            <w:div w:id="388964614">
              <w:marLeft w:val="0"/>
              <w:marRight w:val="0"/>
              <w:marTop w:val="0"/>
              <w:marBottom w:val="0"/>
              <w:divBdr>
                <w:top w:val="none" w:sz="0" w:space="0" w:color="auto"/>
                <w:left w:val="none" w:sz="0" w:space="0" w:color="auto"/>
                <w:bottom w:val="none" w:sz="0" w:space="0" w:color="auto"/>
                <w:right w:val="none" w:sz="0" w:space="0" w:color="auto"/>
              </w:divBdr>
            </w:div>
            <w:div w:id="36246814">
              <w:marLeft w:val="0"/>
              <w:marRight w:val="0"/>
              <w:marTop w:val="0"/>
              <w:marBottom w:val="0"/>
              <w:divBdr>
                <w:top w:val="none" w:sz="0" w:space="0" w:color="auto"/>
                <w:left w:val="none" w:sz="0" w:space="0" w:color="auto"/>
                <w:bottom w:val="none" w:sz="0" w:space="0" w:color="auto"/>
                <w:right w:val="none" w:sz="0" w:space="0" w:color="auto"/>
              </w:divBdr>
            </w:div>
            <w:div w:id="611941178">
              <w:marLeft w:val="0"/>
              <w:marRight w:val="0"/>
              <w:marTop w:val="0"/>
              <w:marBottom w:val="0"/>
              <w:divBdr>
                <w:top w:val="none" w:sz="0" w:space="0" w:color="auto"/>
                <w:left w:val="none" w:sz="0" w:space="0" w:color="auto"/>
                <w:bottom w:val="none" w:sz="0" w:space="0" w:color="auto"/>
                <w:right w:val="none" w:sz="0" w:space="0" w:color="auto"/>
              </w:divBdr>
            </w:div>
            <w:div w:id="114639849">
              <w:marLeft w:val="0"/>
              <w:marRight w:val="0"/>
              <w:marTop w:val="0"/>
              <w:marBottom w:val="0"/>
              <w:divBdr>
                <w:top w:val="none" w:sz="0" w:space="0" w:color="auto"/>
                <w:left w:val="none" w:sz="0" w:space="0" w:color="auto"/>
                <w:bottom w:val="none" w:sz="0" w:space="0" w:color="auto"/>
                <w:right w:val="none" w:sz="0" w:space="0" w:color="auto"/>
              </w:divBdr>
            </w:div>
            <w:div w:id="1801415091">
              <w:marLeft w:val="0"/>
              <w:marRight w:val="0"/>
              <w:marTop w:val="0"/>
              <w:marBottom w:val="0"/>
              <w:divBdr>
                <w:top w:val="none" w:sz="0" w:space="0" w:color="auto"/>
                <w:left w:val="none" w:sz="0" w:space="0" w:color="auto"/>
                <w:bottom w:val="none" w:sz="0" w:space="0" w:color="auto"/>
                <w:right w:val="none" w:sz="0" w:space="0" w:color="auto"/>
              </w:divBdr>
            </w:div>
            <w:div w:id="238180498">
              <w:marLeft w:val="0"/>
              <w:marRight w:val="0"/>
              <w:marTop w:val="0"/>
              <w:marBottom w:val="0"/>
              <w:divBdr>
                <w:top w:val="none" w:sz="0" w:space="0" w:color="auto"/>
                <w:left w:val="none" w:sz="0" w:space="0" w:color="auto"/>
                <w:bottom w:val="none" w:sz="0" w:space="0" w:color="auto"/>
                <w:right w:val="none" w:sz="0" w:space="0" w:color="auto"/>
              </w:divBdr>
            </w:div>
            <w:div w:id="1945267750">
              <w:marLeft w:val="0"/>
              <w:marRight w:val="0"/>
              <w:marTop w:val="0"/>
              <w:marBottom w:val="0"/>
              <w:divBdr>
                <w:top w:val="none" w:sz="0" w:space="0" w:color="auto"/>
                <w:left w:val="none" w:sz="0" w:space="0" w:color="auto"/>
                <w:bottom w:val="none" w:sz="0" w:space="0" w:color="auto"/>
                <w:right w:val="none" w:sz="0" w:space="0" w:color="auto"/>
              </w:divBdr>
            </w:div>
            <w:div w:id="1589533027">
              <w:marLeft w:val="0"/>
              <w:marRight w:val="0"/>
              <w:marTop w:val="0"/>
              <w:marBottom w:val="0"/>
              <w:divBdr>
                <w:top w:val="none" w:sz="0" w:space="0" w:color="auto"/>
                <w:left w:val="none" w:sz="0" w:space="0" w:color="auto"/>
                <w:bottom w:val="none" w:sz="0" w:space="0" w:color="auto"/>
                <w:right w:val="none" w:sz="0" w:space="0" w:color="auto"/>
              </w:divBdr>
            </w:div>
            <w:div w:id="1383017677">
              <w:marLeft w:val="0"/>
              <w:marRight w:val="0"/>
              <w:marTop w:val="0"/>
              <w:marBottom w:val="0"/>
              <w:divBdr>
                <w:top w:val="none" w:sz="0" w:space="0" w:color="auto"/>
                <w:left w:val="none" w:sz="0" w:space="0" w:color="auto"/>
                <w:bottom w:val="none" w:sz="0" w:space="0" w:color="auto"/>
                <w:right w:val="none" w:sz="0" w:space="0" w:color="auto"/>
              </w:divBdr>
            </w:div>
            <w:div w:id="1408110379">
              <w:marLeft w:val="0"/>
              <w:marRight w:val="0"/>
              <w:marTop w:val="0"/>
              <w:marBottom w:val="0"/>
              <w:divBdr>
                <w:top w:val="none" w:sz="0" w:space="0" w:color="auto"/>
                <w:left w:val="none" w:sz="0" w:space="0" w:color="auto"/>
                <w:bottom w:val="none" w:sz="0" w:space="0" w:color="auto"/>
                <w:right w:val="none" w:sz="0" w:space="0" w:color="auto"/>
              </w:divBdr>
            </w:div>
            <w:div w:id="2145733518">
              <w:marLeft w:val="0"/>
              <w:marRight w:val="0"/>
              <w:marTop w:val="0"/>
              <w:marBottom w:val="0"/>
              <w:divBdr>
                <w:top w:val="none" w:sz="0" w:space="0" w:color="auto"/>
                <w:left w:val="none" w:sz="0" w:space="0" w:color="auto"/>
                <w:bottom w:val="none" w:sz="0" w:space="0" w:color="auto"/>
                <w:right w:val="none" w:sz="0" w:space="0" w:color="auto"/>
              </w:divBdr>
            </w:div>
            <w:div w:id="656109211">
              <w:marLeft w:val="0"/>
              <w:marRight w:val="0"/>
              <w:marTop w:val="0"/>
              <w:marBottom w:val="0"/>
              <w:divBdr>
                <w:top w:val="none" w:sz="0" w:space="0" w:color="auto"/>
                <w:left w:val="none" w:sz="0" w:space="0" w:color="auto"/>
                <w:bottom w:val="none" w:sz="0" w:space="0" w:color="auto"/>
                <w:right w:val="none" w:sz="0" w:space="0" w:color="auto"/>
              </w:divBdr>
            </w:div>
            <w:div w:id="1377588225">
              <w:marLeft w:val="0"/>
              <w:marRight w:val="0"/>
              <w:marTop w:val="0"/>
              <w:marBottom w:val="0"/>
              <w:divBdr>
                <w:top w:val="none" w:sz="0" w:space="0" w:color="auto"/>
                <w:left w:val="none" w:sz="0" w:space="0" w:color="auto"/>
                <w:bottom w:val="none" w:sz="0" w:space="0" w:color="auto"/>
                <w:right w:val="none" w:sz="0" w:space="0" w:color="auto"/>
              </w:divBdr>
            </w:div>
            <w:div w:id="1395350092">
              <w:marLeft w:val="0"/>
              <w:marRight w:val="0"/>
              <w:marTop w:val="0"/>
              <w:marBottom w:val="0"/>
              <w:divBdr>
                <w:top w:val="none" w:sz="0" w:space="0" w:color="auto"/>
                <w:left w:val="none" w:sz="0" w:space="0" w:color="auto"/>
                <w:bottom w:val="none" w:sz="0" w:space="0" w:color="auto"/>
                <w:right w:val="none" w:sz="0" w:space="0" w:color="auto"/>
              </w:divBdr>
            </w:div>
            <w:div w:id="668751269">
              <w:marLeft w:val="0"/>
              <w:marRight w:val="0"/>
              <w:marTop w:val="0"/>
              <w:marBottom w:val="0"/>
              <w:divBdr>
                <w:top w:val="none" w:sz="0" w:space="0" w:color="auto"/>
                <w:left w:val="none" w:sz="0" w:space="0" w:color="auto"/>
                <w:bottom w:val="none" w:sz="0" w:space="0" w:color="auto"/>
                <w:right w:val="none" w:sz="0" w:space="0" w:color="auto"/>
              </w:divBdr>
            </w:div>
            <w:div w:id="963925425">
              <w:marLeft w:val="0"/>
              <w:marRight w:val="0"/>
              <w:marTop w:val="0"/>
              <w:marBottom w:val="0"/>
              <w:divBdr>
                <w:top w:val="none" w:sz="0" w:space="0" w:color="auto"/>
                <w:left w:val="none" w:sz="0" w:space="0" w:color="auto"/>
                <w:bottom w:val="none" w:sz="0" w:space="0" w:color="auto"/>
                <w:right w:val="none" w:sz="0" w:space="0" w:color="auto"/>
              </w:divBdr>
            </w:div>
            <w:div w:id="302544666">
              <w:marLeft w:val="0"/>
              <w:marRight w:val="0"/>
              <w:marTop w:val="0"/>
              <w:marBottom w:val="0"/>
              <w:divBdr>
                <w:top w:val="none" w:sz="0" w:space="0" w:color="auto"/>
                <w:left w:val="none" w:sz="0" w:space="0" w:color="auto"/>
                <w:bottom w:val="none" w:sz="0" w:space="0" w:color="auto"/>
                <w:right w:val="none" w:sz="0" w:space="0" w:color="auto"/>
              </w:divBdr>
            </w:div>
            <w:div w:id="1282224805">
              <w:marLeft w:val="0"/>
              <w:marRight w:val="0"/>
              <w:marTop w:val="0"/>
              <w:marBottom w:val="0"/>
              <w:divBdr>
                <w:top w:val="none" w:sz="0" w:space="0" w:color="auto"/>
                <w:left w:val="none" w:sz="0" w:space="0" w:color="auto"/>
                <w:bottom w:val="none" w:sz="0" w:space="0" w:color="auto"/>
                <w:right w:val="none" w:sz="0" w:space="0" w:color="auto"/>
              </w:divBdr>
            </w:div>
            <w:div w:id="1850756031">
              <w:marLeft w:val="0"/>
              <w:marRight w:val="0"/>
              <w:marTop w:val="0"/>
              <w:marBottom w:val="0"/>
              <w:divBdr>
                <w:top w:val="none" w:sz="0" w:space="0" w:color="auto"/>
                <w:left w:val="none" w:sz="0" w:space="0" w:color="auto"/>
                <w:bottom w:val="none" w:sz="0" w:space="0" w:color="auto"/>
                <w:right w:val="none" w:sz="0" w:space="0" w:color="auto"/>
              </w:divBdr>
            </w:div>
            <w:div w:id="189075473">
              <w:marLeft w:val="0"/>
              <w:marRight w:val="0"/>
              <w:marTop w:val="0"/>
              <w:marBottom w:val="0"/>
              <w:divBdr>
                <w:top w:val="none" w:sz="0" w:space="0" w:color="auto"/>
                <w:left w:val="none" w:sz="0" w:space="0" w:color="auto"/>
                <w:bottom w:val="none" w:sz="0" w:space="0" w:color="auto"/>
                <w:right w:val="none" w:sz="0" w:space="0" w:color="auto"/>
              </w:divBdr>
            </w:div>
            <w:div w:id="1550922932">
              <w:marLeft w:val="0"/>
              <w:marRight w:val="0"/>
              <w:marTop w:val="0"/>
              <w:marBottom w:val="0"/>
              <w:divBdr>
                <w:top w:val="none" w:sz="0" w:space="0" w:color="auto"/>
                <w:left w:val="none" w:sz="0" w:space="0" w:color="auto"/>
                <w:bottom w:val="none" w:sz="0" w:space="0" w:color="auto"/>
                <w:right w:val="none" w:sz="0" w:space="0" w:color="auto"/>
              </w:divBdr>
            </w:div>
            <w:div w:id="1986008732">
              <w:marLeft w:val="0"/>
              <w:marRight w:val="0"/>
              <w:marTop w:val="0"/>
              <w:marBottom w:val="0"/>
              <w:divBdr>
                <w:top w:val="none" w:sz="0" w:space="0" w:color="auto"/>
                <w:left w:val="none" w:sz="0" w:space="0" w:color="auto"/>
                <w:bottom w:val="none" w:sz="0" w:space="0" w:color="auto"/>
                <w:right w:val="none" w:sz="0" w:space="0" w:color="auto"/>
              </w:divBdr>
            </w:div>
            <w:div w:id="1896744006">
              <w:marLeft w:val="0"/>
              <w:marRight w:val="0"/>
              <w:marTop w:val="0"/>
              <w:marBottom w:val="0"/>
              <w:divBdr>
                <w:top w:val="none" w:sz="0" w:space="0" w:color="auto"/>
                <w:left w:val="none" w:sz="0" w:space="0" w:color="auto"/>
                <w:bottom w:val="none" w:sz="0" w:space="0" w:color="auto"/>
                <w:right w:val="none" w:sz="0" w:space="0" w:color="auto"/>
              </w:divBdr>
            </w:div>
            <w:div w:id="1762144849">
              <w:marLeft w:val="0"/>
              <w:marRight w:val="0"/>
              <w:marTop w:val="0"/>
              <w:marBottom w:val="0"/>
              <w:divBdr>
                <w:top w:val="none" w:sz="0" w:space="0" w:color="auto"/>
                <w:left w:val="none" w:sz="0" w:space="0" w:color="auto"/>
                <w:bottom w:val="none" w:sz="0" w:space="0" w:color="auto"/>
                <w:right w:val="none" w:sz="0" w:space="0" w:color="auto"/>
              </w:divBdr>
            </w:div>
            <w:div w:id="1862010497">
              <w:marLeft w:val="0"/>
              <w:marRight w:val="0"/>
              <w:marTop w:val="0"/>
              <w:marBottom w:val="0"/>
              <w:divBdr>
                <w:top w:val="none" w:sz="0" w:space="0" w:color="auto"/>
                <w:left w:val="none" w:sz="0" w:space="0" w:color="auto"/>
                <w:bottom w:val="none" w:sz="0" w:space="0" w:color="auto"/>
                <w:right w:val="none" w:sz="0" w:space="0" w:color="auto"/>
              </w:divBdr>
            </w:div>
            <w:div w:id="250505415">
              <w:marLeft w:val="0"/>
              <w:marRight w:val="0"/>
              <w:marTop w:val="0"/>
              <w:marBottom w:val="0"/>
              <w:divBdr>
                <w:top w:val="none" w:sz="0" w:space="0" w:color="auto"/>
                <w:left w:val="none" w:sz="0" w:space="0" w:color="auto"/>
                <w:bottom w:val="none" w:sz="0" w:space="0" w:color="auto"/>
                <w:right w:val="none" w:sz="0" w:space="0" w:color="auto"/>
              </w:divBdr>
            </w:div>
            <w:div w:id="1174228951">
              <w:marLeft w:val="0"/>
              <w:marRight w:val="0"/>
              <w:marTop w:val="0"/>
              <w:marBottom w:val="0"/>
              <w:divBdr>
                <w:top w:val="none" w:sz="0" w:space="0" w:color="auto"/>
                <w:left w:val="none" w:sz="0" w:space="0" w:color="auto"/>
                <w:bottom w:val="none" w:sz="0" w:space="0" w:color="auto"/>
                <w:right w:val="none" w:sz="0" w:space="0" w:color="auto"/>
              </w:divBdr>
            </w:div>
            <w:div w:id="2117365747">
              <w:marLeft w:val="0"/>
              <w:marRight w:val="0"/>
              <w:marTop w:val="0"/>
              <w:marBottom w:val="0"/>
              <w:divBdr>
                <w:top w:val="none" w:sz="0" w:space="0" w:color="auto"/>
                <w:left w:val="none" w:sz="0" w:space="0" w:color="auto"/>
                <w:bottom w:val="none" w:sz="0" w:space="0" w:color="auto"/>
                <w:right w:val="none" w:sz="0" w:space="0" w:color="auto"/>
              </w:divBdr>
            </w:div>
            <w:div w:id="1919171183">
              <w:marLeft w:val="0"/>
              <w:marRight w:val="0"/>
              <w:marTop w:val="0"/>
              <w:marBottom w:val="0"/>
              <w:divBdr>
                <w:top w:val="none" w:sz="0" w:space="0" w:color="auto"/>
                <w:left w:val="none" w:sz="0" w:space="0" w:color="auto"/>
                <w:bottom w:val="none" w:sz="0" w:space="0" w:color="auto"/>
                <w:right w:val="none" w:sz="0" w:space="0" w:color="auto"/>
              </w:divBdr>
            </w:div>
            <w:div w:id="1142118217">
              <w:marLeft w:val="0"/>
              <w:marRight w:val="0"/>
              <w:marTop w:val="0"/>
              <w:marBottom w:val="0"/>
              <w:divBdr>
                <w:top w:val="none" w:sz="0" w:space="0" w:color="auto"/>
                <w:left w:val="none" w:sz="0" w:space="0" w:color="auto"/>
                <w:bottom w:val="none" w:sz="0" w:space="0" w:color="auto"/>
                <w:right w:val="none" w:sz="0" w:space="0" w:color="auto"/>
              </w:divBdr>
            </w:div>
            <w:div w:id="832263776">
              <w:marLeft w:val="0"/>
              <w:marRight w:val="0"/>
              <w:marTop w:val="0"/>
              <w:marBottom w:val="0"/>
              <w:divBdr>
                <w:top w:val="none" w:sz="0" w:space="0" w:color="auto"/>
                <w:left w:val="none" w:sz="0" w:space="0" w:color="auto"/>
                <w:bottom w:val="none" w:sz="0" w:space="0" w:color="auto"/>
                <w:right w:val="none" w:sz="0" w:space="0" w:color="auto"/>
              </w:divBdr>
            </w:div>
            <w:div w:id="1382363861">
              <w:marLeft w:val="0"/>
              <w:marRight w:val="0"/>
              <w:marTop w:val="0"/>
              <w:marBottom w:val="0"/>
              <w:divBdr>
                <w:top w:val="none" w:sz="0" w:space="0" w:color="auto"/>
                <w:left w:val="none" w:sz="0" w:space="0" w:color="auto"/>
                <w:bottom w:val="none" w:sz="0" w:space="0" w:color="auto"/>
                <w:right w:val="none" w:sz="0" w:space="0" w:color="auto"/>
              </w:divBdr>
            </w:div>
            <w:div w:id="651064973">
              <w:marLeft w:val="0"/>
              <w:marRight w:val="0"/>
              <w:marTop w:val="0"/>
              <w:marBottom w:val="0"/>
              <w:divBdr>
                <w:top w:val="none" w:sz="0" w:space="0" w:color="auto"/>
                <w:left w:val="none" w:sz="0" w:space="0" w:color="auto"/>
                <w:bottom w:val="none" w:sz="0" w:space="0" w:color="auto"/>
                <w:right w:val="none" w:sz="0" w:space="0" w:color="auto"/>
              </w:divBdr>
            </w:div>
            <w:div w:id="515315131">
              <w:marLeft w:val="0"/>
              <w:marRight w:val="0"/>
              <w:marTop w:val="0"/>
              <w:marBottom w:val="0"/>
              <w:divBdr>
                <w:top w:val="none" w:sz="0" w:space="0" w:color="auto"/>
                <w:left w:val="none" w:sz="0" w:space="0" w:color="auto"/>
                <w:bottom w:val="none" w:sz="0" w:space="0" w:color="auto"/>
                <w:right w:val="none" w:sz="0" w:space="0" w:color="auto"/>
              </w:divBdr>
            </w:div>
            <w:div w:id="1009136149">
              <w:marLeft w:val="0"/>
              <w:marRight w:val="0"/>
              <w:marTop w:val="0"/>
              <w:marBottom w:val="0"/>
              <w:divBdr>
                <w:top w:val="none" w:sz="0" w:space="0" w:color="auto"/>
                <w:left w:val="none" w:sz="0" w:space="0" w:color="auto"/>
                <w:bottom w:val="none" w:sz="0" w:space="0" w:color="auto"/>
                <w:right w:val="none" w:sz="0" w:space="0" w:color="auto"/>
              </w:divBdr>
            </w:div>
            <w:div w:id="1622344001">
              <w:marLeft w:val="0"/>
              <w:marRight w:val="0"/>
              <w:marTop w:val="0"/>
              <w:marBottom w:val="0"/>
              <w:divBdr>
                <w:top w:val="none" w:sz="0" w:space="0" w:color="auto"/>
                <w:left w:val="none" w:sz="0" w:space="0" w:color="auto"/>
                <w:bottom w:val="none" w:sz="0" w:space="0" w:color="auto"/>
                <w:right w:val="none" w:sz="0" w:space="0" w:color="auto"/>
              </w:divBdr>
            </w:div>
            <w:div w:id="645160863">
              <w:marLeft w:val="0"/>
              <w:marRight w:val="0"/>
              <w:marTop w:val="0"/>
              <w:marBottom w:val="0"/>
              <w:divBdr>
                <w:top w:val="none" w:sz="0" w:space="0" w:color="auto"/>
                <w:left w:val="none" w:sz="0" w:space="0" w:color="auto"/>
                <w:bottom w:val="none" w:sz="0" w:space="0" w:color="auto"/>
                <w:right w:val="none" w:sz="0" w:space="0" w:color="auto"/>
              </w:divBdr>
            </w:div>
            <w:div w:id="1809319769">
              <w:marLeft w:val="0"/>
              <w:marRight w:val="0"/>
              <w:marTop w:val="0"/>
              <w:marBottom w:val="0"/>
              <w:divBdr>
                <w:top w:val="none" w:sz="0" w:space="0" w:color="auto"/>
                <w:left w:val="none" w:sz="0" w:space="0" w:color="auto"/>
                <w:bottom w:val="none" w:sz="0" w:space="0" w:color="auto"/>
                <w:right w:val="none" w:sz="0" w:space="0" w:color="auto"/>
              </w:divBdr>
            </w:div>
            <w:div w:id="2095927506">
              <w:marLeft w:val="0"/>
              <w:marRight w:val="0"/>
              <w:marTop w:val="0"/>
              <w:marBottom w:val="0"/>
              <w:divBdr>
                <w:top w:val="none" w:sz="0" w:space="0" w:color="auto"/>
                <w:left w:val="none" w:sz="0" w:space="0" w:color="auto"/>
                <w:bottom w:val="none" w:sz="0" w:space="0" w:color="auto"/>
                <w:right w:val="none" w:sz="0" w:space="0" w:color="auto"/>
              </w:divBdr>
            </w:div>
            <w:div w:id="917599196">
              <w:marLeft w:val="0"/>
              <w:marRight w:val="0"/>
              <w:marTop w:val="0"/>
              <w:marBottom w:val="0"/>
              <w:divBdr>
                <w:top w:val="none" w:sz="0" w:space="0" w:color="auto"/>
                <w:left w:val="none" w:sz="0" w:space="0" w:color="auto"/>
                <w:bottom w:val="none" w:sz="0" w:space="0" w:color="auto"/>
                <w:right w:val="none" w:sz="0" w:space="0" w:color="auto"/>
              </w:divBdr>
            </w:div>
            <w:div w:id="1940406056">
              <w:marLeft w:val="0"/>
              <w:marRight w:val="0"/>
              <w:marTop w:val="0"/>
              <w:marBottom w:val="0"/>
              <w:divBdr>
                <w:top w:val="none" w:sz="0" w:space="0" w:color="auto"/>
                <w:left w:val="none" w:sz="0" w:space="0" w:color="auto"/>
                <w:bottom w:val="none" w:sz="0" w:space="0" w:color="auto"/>
                <w:right w:val="none" w:sz="0" w:space="0" w:color="auto"/>
              </w:divBdr>
            </w:div>
            <w:div w:id="1949194779">
              <w:marLeft w:val="0"/>
              <w:marRight w:val="0"/>
              <w:marTop w:val="0"/>
              <w:marBottom w:val="0"/>
              <w:divBdr>
                <w:top w:val="none" w:sz="0" w:space="0" w:color="auto"/>
                <w:left w:val="none" w:sz="0" w:space="0" w:color="auto"/>
                <w:bottom w:val="none" w:sz="0" w:space="0" w:color="auto"/>
                <w:right w:val="none" w:sz="0" w:space="0" w:color="auto"/>
              </w:divBdr>
            </w:div>
            <w:div w:id="1834293262">
              <w:marLeft w:val="0"/>
              <w:marRight w:val="0"/>
              <w:marTop w:val="0"/>
              <w:marBottom w:val="0"/>
              <w:divBdr>
                <w:top w:val="none" w:sz="0" w:space="0" w:color="auto"/>
                <w:left w:val="none" w:sz="0" w:space="0" w:color="auto"/>
                <w:bottom w:val="none" w:sz="0" w:space="0" w:color="auto"/>
                <w:right w:val="none" w:sz="0" w:space="0" w:color="auto"/>
              </w:divBdr>
            </w:div>
            <w:div w:id="1435247716">
              <w:marLeft w:val="0"/>
              <w:marRight w:val="0"/>
              <w:marTop w:val="0"/>
              <w:marBottom w:val="0"/>
              <w:divBdr>
                <w:top w:val="none" w:sz="0" w:space="0" w:color="auto"/>
                <w:left w:val="none" w:sz="0" w:space="0" w:color="auto"/>
                <w:bottom w:val="none" w:sz="0" w:space="0" w:color="auto"/>
                <w:right w:val="none" w:sz="0" w:space="0" w:color="auto"/>
              </w:divBdr>
            </w:div>
            <w:div w:id="726220014">
              <w:marLeft w:val="0"/>
              <w:marRight w:val="0"/>
              <w:marTop w:val="0"/>
              <w:marBottom w:val="0"/>
              <w:divBdr>
                <w:top w:val="none" w:sz="0" w:space="0" w:color="auto"/>
                <w:left w:val="none" w:sz="0" w:space="0" w:color="auto"/>
                <w:bottom w:val="none" w:sz="0" w:space="0" w:color="auto"/>
                <w:right w:val="none" w:sz="0" w:space="0" w:color="auto"/>
              </w:divBdr>
            </w:div>
            <w:div w:id="268514069">
              <w:marLeft w:val="0"/>
              <w:marRight w:val="0"/>
              <w:marTop w:val="0"/>
              <w:marBottom w:val="0"/>
              <w:divBdr>
                <w:top w:val="none" w:sz="0" w:space="0" w:color="auto"/>
                <w:left w:val="none" w:sz="0" w:space="0" w:color="auto"/>
                <w:bottom w:val="none" w:sz="0" w:space="0" w:color="auto"/>
                <w:right w:val="none" w:sz="0" w:space="0" w:color="auto"/>
              </w:divBdr>
            </w:div>
            <w:div w:id="1094664903">
              <w:marLeft w:val="0"/>
              <w:marRight w:val="0"/>
              <w:marTop w:val="0"/>
              <w:marBottom w:val="0"/>
              <w:divBdr>
                <w:top w:val="none" w:sz="0" w:space="0" w:color="auto"/>
                <w:left w:val="none" w:sz="0" w:space="0" w:color="auto"/>
                <w:bottom w:val="none" w:sz="0" w:space="0" w:color="auto"/>
                <w:right w:val="none" w:sz="0" w:space="0" w:color="auto"/>
              </w:divBdr>
            </w:div>
            <w:div w:id="2000573173">
              <w:marLeft w:val="0"/>
              <w:marRight w:val="0"/>
              <w:marTop w:val="0"/>
              <w:marBottom w:val="0"/>
              <w:divBdr>
                <w:top w:val="none" w:sz="0" w:space="0" w:color="auto"/>
                <w:left w:val="none" w:sz="0" w:space="0" w:color="auto"/>
                <w:bottom w:val="none" w:sz="0" w:space="0" w:color="auto"/>
                <w:right w:val="none" w:sz="0" w:space="0" w:color="auto"/>
              </w:divBdr>
            </w:div>
            <w:div w:id="821501571">
              <w:marLeft w:val="0"/>
              <w:marRight w:val="0"/>
              <w:marTop w:val="0"/>
              <w:marBottom w:val="0"/>
              <w:divBdr>
                <w:top w:val="none" w:sz="0" w:space="0" w:color="auto"/>
                <w:left w:val="none" w:sz="0" w:space="0" w:color="auto"/>
                <w:bottom w:val="none" w:sz="0" w:space="0" w:color="auto"/>
                <w:right w:val="none" w:sz="0" w:space="0" w:color="auto"/>
              </w:divBdr>
            </w:div>
            <w:div w:id="679087512">
              <w:marLeft w:val="0"/>
              <w:marRight w:val="0"/>
              <w:marTop w:val="0"/>
              <w:marBottom w:val="0"/>
              <w:divBdr>
                <w:top w:val="none" w:sz="0" w:space="0" w:color="auto"/>
                <w:left w:val="none" w:sz="0" w:space="0" w:color="auto"/>
                <w:bottom w:val="none" w:sz="0" w:space="0" w:color="auto"/>
                <w:right w:val="none" w:sz="0" w:space="0" w:color="auto"/>
              </w:divBdr>
            </w:div>
            <w:div w:id="255556584">
              <w:marLeft w:val="0"/>
              <w:marRight w:val="0"/>
              <w:marTop w:val="0"/>
              <w:marBottom w:val="0"/>
              <w:divBdr>
                <w:top w:val="none" w:sz="0" w:space="0" w:color="auto"/>
                <w:left w:val="none" w:sz="0" w:space="0" w:color="auto"/>
                <w:bottom w:val="none" w:sz="0" w:space="0" w:color="auto"/>
                <w:right w:val="none" w:sz="0" w:space="0" w:color="auto"/>
              </w:divBdr>
            </w:div>
            <w:div w:id="318733042">
              <w:marLeft w:val="0"/>
              <w:marRight w:val="0"/>
              <w:marTop w:val="0"/>
              <w:marBottom w:val="0"/>
              <w:divBdr>
                <w:top w:val="none" w:sz="0" w:space="0" w:color="auto"/>
                <w:left w:val="none" w:sz="0" w:space="0" w:color="auto"/>
                <w:bottom w:val="none" w:sz="0" w:space="0" w:color="auto"/>
                <w:right w:val="none" w:sz="0" w:space="0" w:color="auto"/>
              </w:divBdr>
            </w:div>
            <w:div w:id="897671330">
              <w:marLeft w:val="0"/>
              <w:marRight w:val="0"/>
              <w:marTop w:val="0"/>
              <w:marBottom w:val="0"/>
              <w:divBdr>
                <w:top w:val="none" w:sz="0" w:space="0" w:color="auto"/>
                <w:left w:val="none" w:sz="0" w:space="0" w:color="auto"/>
                <w:bottom w:val="none" w:sz="0" w:space="0" w:color="auto"/>
                <w:right w:val="none" w:sz="0" w:space="0" w:color="auto"/>
              </w:divBdr>
            </w:div>
            <w:div w:id="1578175001">
              <w:marLeft w:val="0"/>
              <w:marRight w:val="0"/>
              <w:marTop w:val="0"/>
              <w:marBottom w:val="0"/>
              <w:divBdr>
                <w:top w:val="none" w:sz="0" w:space="0" w:color="auto"/>
                <w:left w:val="none" w:sz="0" w:space="0" w:color="auto"/>
                <w:bottom w:val="none" w:sz="0" w:space="0" w:color="auto"/>
                <w:right w:val="none" w:sz="0" w:space="0" w:color="auto"/>
              </w:divBdr>
            </w:div>
            <w:div w:id="2129540061">
              <w:marLeft w:val="0"/>
              <w:marRight w:val="0"/>
              <w:marTop w:val="0"/>
              <w:marBottom w:val="0"/>
              <w:divBdr>
                <w:top w:val="none" w:sz="0" w:space="0" w:color="auto"/>
                <w:left w:val="none" w:sz="0" w:space="0" w:color="auto"/>
                <w:bottom w:val="none" w:sz="0" w:space="0" w:color="auto"/>
                <w:right w:val="none" w:sz="0" w:space="0" w:color="auto"/>
              </w:divBdr>
            </w:div>
            <w:div w:id="1310862914">
              <w:marLeft w:val="0"/>
              <w:marRight w:val="0"/>
              <w:marTop w:val="0"/>
              <w:marBottom w:val="0"/>
              <w:divBdr>
                <w:top w:val="none" w:sz="0" w:space="0" w:color="auto"/>
                <w:left w:val="none" w:sz="0" w:space="0" w:color="auto"/>
                <w:bottom w:val="none" w:sz="0" w:space="0" w:color="auto"/>
                <w:right w:val="none" w:sz="0" w:space="0" w:color="auto"/>
              </w:divBdr>
            </w:div>
            <w:div w:id="721830810">
              <w:marLeft w:val="0"/>
              <w:marRight w:val="0"/>
              <w:marTop w:val="0"/>
              <w:marBottom w:val="0"/>
              <w:divBdr>
                <w:top w:val="none" w:sz="0" w:space="0" w:color="auto"/>
                <w:left w:val="none" w:sz="0" w:space="0" w:color="auto"/>
                <w:bottom w:val="none" w:sz="0" w:space="0" w:color="auto"/>
                <w:right w:val="none" w:sz="0" w:space="0" w:color="auto"/>
              </w:divBdr>
            </w:div>
            <w:div w:id="129834985">
              <w:marLeft w:val="0"/>
              <w:marRight w:val="0"/>
              <w:marTop w:val="0"/>
              <w:marBottom w:val="0"/>
              <w:divBdr>
                <w:top w:val="none" w:sz="0" w:space="0" w:color="auto"/>
                <w:left w:val="none" w:sz="0" w:space="0" w:color="auto"/>
                <w:bottom w:val="none" w:sz="0" w:space="0" w:color="auto"/>
                <w:right w:val="none" w:sz="0" w:space="0" w:color="auto"/>
              </w:divBdr>
            </w:div>
            <w:div w:id="933441301">
              <w:marLeft w:val="0"/>
              <w:marRight w:val="0"/>
              <w:marTop w:val="0"/>
              <w:marBottom w:val="0"/>
              <w:divBdr>
                <w:top w:val="none" w:sz="0" w:space="0" w:color="auto"/>
                <w:left w:val="none" w:sz="0" w:space="0" w:color="auto"/>
                <w:bottom w:val="none" w:sz="0" w:space="0" w:color="auto"/>
                <w:right w:val="none" w:sz="0" w:space="0" w:color="auto"/>
              </w:divBdr>
            </w:div>
            <w:div w:id="1605308304">
              <w:marLeft w:val="0"/>
              <w:marRight w:val="0"/>
              <w:marTop w:val="0"/>
              <w:marBottom w:val="0"/>
              <w:divBdr>
                <w:top w:val="none" w:sz="0" w:space="0" w:color="auto"/>
                <w:left w:val="none" w:sz="0" w:space="0" w:color="auto"/>
                <w:bottom w:val="none" w:sz="0" w:space="0" w:color="auto"/>
                <w:right w:val="none" w:sz="0" w:space="0" w:color="auto"/>
              </w:divBdr>
            </w:div>
            <w:div w:id="648944280">
              <w:marLeft w:val="0"/>
              <w:marRight w:val="0"/>
              <w:marTop w:val="0"/>
              <w:marBottom w:val="0"/>
              <w:divBdr>
                <w:top w:val="none" w:sz="0" w:space="0" w:color="auto"/>
                <w:left w:val="none" w:sz="0" w:space="0" w:color="auto"/>
                <w:bottom w:val="none" w:sz="0" w:space="0" w:color="auto"/>
                <w:right w:val="none" w:sz="0" w:space="0" w:color="auto"/>
              </w:divBdr>
            </w:div>
            <w:div w:id="1267927242">
              <w:marLeft w:val="0"/>
              <w:marRight w:val="0"/>
              <w:marTop w:val="0"/>
              <w:marBottom w:val="0"/>
              <w:divBdr>
                <w:top w:val="none" w:sz="0" w:space="0" w:color="auto"/>
                <w:left w:val="none" w:sz="0" w:space="0" w:color="auto"/>
                <w:bottom w:val="none" w:sz="0" w:space="0" w:color="auto"/>
                <w:right w:val="none" w:sz="0" w:space="0" w:color="auto"/>
              </w:divBdr>
            </w:div>
            <w:div w:id="834687899">
              <w:marLeft w:val="0"/>
              <w:marRight w:val="0"/>
              <w:marTop w:val="0"/>
              <w:marBottom w:val="0"/>
              <w:divBdr>
                <w:top w:val="none" w:sz="0" w:space="0" w:color="auto"/>
                <w:left w:val="none" w:sz="0" w:space="0" w:color="auto"/>
                <w:bottom w:val="none" w:sz="0" w:space="0" w:color="auto"/>
                <w:right w:val="none" w:sz="0" w:space="0" w:color="auto"/>
              </w:divBdr>
            </w:div>
            <w:div w:id="2097165570">
              <w:marLeft w:val="0"/>
              <w:marRight w:val="0"/>
              <w:marTop w:val="0"/>
              <w:marBottom w:val="0"/>
              <w:divBdr>
                <w:top w:val="none" w:sz="0" w:space="0" w:color="auto"/>
                <w:left w:val="none" w:sz="0" w:space="0" w:color="auto"/>
                <w:bottom w:val="none" w:sz="0" w:space="0" w:color="auto"/>
                <w:right w:val="none" w:sz="0" w:space="0" w:color="auto"/>
              </w:divBdr>
            </w:div>
            <w:div w:id="907420018">
              <w:marLeft w:val="0"/>
              <w:marRight w:val="0"/>
              <w:marTop w:val="0"/>
              <w:marBottom w:val="0"/>
              <w:divBdr>
                <w:top w:val="none" w:sz="0" w:space="0" w:color="auto"/>
                <w:left w:val="none" w:sz="0" w:space="0" w:color="auto"/>
                <w:bottom w:val="none" w:sz="0" w:space="0" w:color="auto"/>
                <w:right w:val="none" w:sz="0" w:space="0" w:color="auto"/>
              </w:divBdr>
            </w:div>
            <w:div w:id="356666060">
              <w:marLeft w:val="0"/>
              <w:marRight w:val="0"/>
              <w:marTop w:val="0"/>
              <w:marBottom w:val="0"/>
              <w:divBdr>
                <w:top w:val="none" w:sz="0" w:space="0" w:color="auto"/>
                <w:left w:val="none" w:sz="0" w:space="0" w:color="auto"/>
                <w:bottom w:val="none" w:sz="0" w:space="0" w:color="auto"/>
                <w:right w:val="none" w:sz="0" w:space="0" w:color="auto"/>
              </w:divBdr>
            </w:div>
            <w:div w:id="210311432">
              <w:marLeft w:val="0"/>
              <w:marRight w:val="0"/>
              <w:marTop w:val="0"/>
              <w:marBottom w:val="0"/>
              <w:divBdr>
                <w:top w:val="none" w:sz="0" w:space="0" w:color="auto"/>
                <w:left w:val="none" w:sz="0" w:space="0" w:color="auto"/>
                <w:bottom w:val="none" w:sz="0" w:space="0" w:color="auto"/>
                <w:right w:val="none" w:sz="0" w:space="0" w:color="auto"/>
              </w:divBdr>
            </w:div>
            <w:div w:id="1211305585">
              <w:marLeft w:val="0"/>
              <w:marRight w:val="0"/>
              <w:marTop w:val="0"/>
              <w:marBottom w:val="0"/>
              <w:divBdr>
                <w:top w:val="none" w:sz="0" w:space="0" w:color="auto"/>
                <w:left w:val="none" w:sz="0" w:space="0" w:color="auto"/>
                <w:bottom w:val="none" w:sz="0" w:space="0" w:color="auto"/>
                <w:right w:val="none" w:sz="0" w:space="0" w:color="auto"/>
              </w:divBdr>
            </w:div>
            <w:div w:id="334113385">
              <w:marLeft w:val="0"/>
              <w:marRight w:val="0"/>
              <w:marTop w:val="0"/>
              <w:marBottom w:val="0"/>
              <w:divBdr>
                <w:top w:val="none" w:sz="0" w:space="0" w:color="auto"/>
                <w:left w:val="none" w:sz="0" w:space="0" w:color="auto"/>
                <w:bottom w:val="none" w:sz="0" w:space="0" w:color="auto"/>
                <w:right w:val="none" w:sz="0" w:space="0" w:color="auto"/>
              </w:divBdr>
            </w:div>
            <w:div w:id="530606434">
              <w:marLeft w:val="0"/>
              <w:marRight w:val="0"/>
              <w:marTop w:val="0"/>
              <w:marBottom w:val="0"/>
              <w:divBdr>
                <w:top w:val="none" w:sz="0" w:space="0" w:color="auto"/>
                <w:left w:val="none" w:sz="0" w:space="0" w:color="auto"/>
                <w:bottom w:val="none" w:sz="0" w:space="0" w:color="auto"/>
                <w:right w:val="none" w:sz="0" w:space="0" w:color="auto"/>
              </w:divBdr>
            </w:div>
            <w:div w:id="1937785503">
              <w:marLeft w:val="0"/>
              <w:marRight w:val="0"/>
              <w:marTop w:val="0"/>
              <w:marBottom w:val="0"/>
              <w:divBdr>
                <w:top w:val="none" w:sz="0" w:space="0" w:color="auto"/>
                <w:left w:val="none" w:sz="0" w:space="0" w:color="auto"/>
                <w:bottom w:val="none" w:sz="0" w:space="0" w:color="auto"/>
                <w:right w:val="none" w:sz="0" w:space="0" w:color="auto"/>
              </w:divBdr>
            </w:div>
            <w:div w:id="1922400048">
              <w:marLeft w:val="0"/>
              <w:marRight w:val="0"/>
              <w:marTop w:val="0"/>
              <w:marBottom w:val="0"/>
              <w:divBdr>
                <w:top w:val="none" w:sz="0" w:space="0" w:color="auto"/>
                <w:left w:val="none" w:sz="0" w:space="0" w:color="auto"/>
                <w:bottom w:val="none" w:sz="0" w:space="0" w:color="auto"/>
                <w:right w:val="none" w:sz="0" w:space="0" w:color="auto"/>
              </w:divBdr>
            </w:div>
            <w:div w:id="166096698">
              <w:marLeft w:val="0"/>
              <w:marRight w:val="0"/>
              <w:marTop w:val="0"/>
              <w:marBottom w:val="0"/>
              <w:divBdr>
                <w:top w:val="none" w:sz="0" w:space="0" w:color="auto"/>
                <w:left w:val="none" w:sz="0" w:space="0" w:color="auto"/>
                <w:bottom w:val="none" w:sz="0" w:space="0" w:color="auto"/>
                <w:right w:val="none" w:sz="0" w:space="0" w:color="auto"/>
              </w:divBdr>
            </w:div>
            <w:div w:id="583955615">
              <w:marLeft w:val="0"/>
              <w:marRight w:val="0"/>
              <w:marTop w:val="0"/>
              <w:marBottom w:val="0"/>
              <w:divBdr>
                <w:top w:val="none" w:sz="0" w:space="0" w:color="auto"/>
                <w:left w:val="none" w:sz="0" w:space="0" w:color="auto"/>
                <w:bottom w:val="none" w:sz="0" w:space="0" w:color="auto"/>
                <w:right w:val="none" w:sz="0" w:space="0" w:color="auto"/>
              </w:divBdr>
            </w:div>
            <w:div w:id="735277443">
              <w:marLeft w:val="0"/>
              <w:marRight w:val="0"/>
              <w:marTop w:val="0"/>
              <w:marBottom w:val="0"/>
              <w:divBdr>
                <w:top w:val="none" w:sz="0" w:space="0" w:color="auto"/>
                <w:left w:val="none" w:sz="0" w:space="0" w:color="auto"/>
                <w:bottom w:val="none" w:sz="0" w:space="0" w:color="auto"/>
                <w:right w:val="none" w:sz="0" w:space="0" w:color="auto"/>
              </w:divBdr>
            </w:div>
            <w:div w:id="1604995753">
              <w:marLeft w:val="0"/>
              <w:marRight w:val="0"/>
              <w:marTop w:val="0"/>
              <w:marBottom w:val="0"/>
              <w:divBdr>
                <w:top w:val="none" w:sz="0" w:space="0" w:color="auto"/>
                <w:left w:val="none" w:sz="0" w:space="0" w:color="auto"/>
                <w:bottom w:val="none" w:sz="0" w:space="0" w:color="auto"/>
                <w:right w:val="none" w:sz="0" w:space="0" w:color="auto"/>
              </w:divBdr>
            </w:div>
            <w:div w:id="1535578001">
              <w:marLeft w:val="0"/>
              <w:marRight w:val="0"/>
              <w:marTop w:val="0"/>
              <w:marBottom w:val="0"/>
              <w:divBdr>
                <w:top w:val="none" w:sz="0" w:space="0" w:color="auto"/>
                <w:left w:val="none" w:sz="0" w:space="0" w:color="auto"/>
                <w:bottom w:val="none" w:sz="0" w:space="0" w:color="auto"/>
                <w:right w:val="none" w:sz="0" w:space="0" w:color="auto"/>
              </w:divBdr>
            </w:div>
            <w:div w:id="1013072787">
              <w:marLeft w:val="0"/>
              <w:marRight w:val="0"/>
              <w:marTop w:val="0"/>
              <w:marBottom w:val="0"/>
              <w:divBdr>
                <w:top w:val="none" w:sz="0" w:space="0" w:color="auto"/>
                <w:left w:val="none" w:sz="0" w:space="0" w:color="auto"/>
                <w:bottom w:val="none" w:sz="0" w:space="0" w:color="auto"/>
                <w:right w:val="none" w:sz="0" w:space="0" w:color="auto"/>
              </w:divBdr>
            </w:div>
            <w:div w:id="2109622472">
              <w:marLeft w:val="0"/>
              <w:marRight w:val="0"/>
              <w:marTop w:val="0"/>
              <w:marBottom w:val="0"/>
              <w:divBdr>
                <w:top w:val="none" w:sz="0" w:space="0" w:color="auto"/>
                <w:left w:val="none" w:sz="0" w:space="0" w:color="auto"/>
                <w:bottom w:val="none" w:sz="0" w:space="0" w:color="auto"/>
                <w:right w:val="none" w:sz="0" w:space="0" w:color="auto"/>
              </w:divBdr>
            </w:div>
            <w:div w:id="1123231369">
              <w:marLeft w:val="0"/>
              <w:marRight w:val="0"/>
              <w:marTop w:val="0"/>
              <w:marBottom w:val="0"/>
              <w:divBdr>
                <w:top w:val="none" w:sz="0" w:space="0" w:color="auto"/>
                <w:left w:val="none" w:sz="0" w:space="0" w:color="auto"/>
                <w:bottom w:val="none" w:sz="0" w:space="0" w:color="auto"/>
                <w:right w:val="none" w:sz="0" w:space="0" w:color="auto"/>
              </w:divBdr>
            </w:div>
            <w:div w:id="1637711861">
              <w:marLeft w:val="0"/>
              <w:marRight w:val="0"/>
              <w:marTop w:val="0"/>
              <w:marBottom w:val="0"/>
              <w:divBdr>
                <w:top w:val="none" w:sz="0" w:space="0" w:color="auto"/>
                <w:left w:val="none" w:sz="0" w:space="0" w:color="auto"/>
                <w:bottom w:val="none" w:sz="0" w:space="0" w:color="auto"/>
                <w:right w:val="none" w:sz="0" w:space="0" w:color="auto"/>
              </w:divBdr>
            </w:div>
            <w:div w:id="417216845">
              <w:marLeft w:val="0"/>
              <w:marRight w:val="0"/>
              <w:marTop w:val="0"/>
              <w:marBottom w:val="0"/>
              <w:divBdr>
                <w:top w:val="none" w:sz="0" w:space="0" w:color="auto"/>
                <w:left w:val="none" w:sz="0" w:space="0" w:color="auto"/>
                <w:bottom w:val="none" w:sz="0" w:space="0" w:color="auto"/>
                <w:right w:val="none" w:sz="0" w:space="0" w:color="auto"/>
              </w:divBdr>
            </w:div>
            <w:div w:id="1784616841">
              <w:marLeft w:val="0"/>
              <w:marRight w:val="0"/>
              <w:marTop w:val="0"/>
              <w:marBottom w:val="0"/>
              <w:divBdr>
                <w:top w:val="none" w:sz="0" w:space="0" w:color="auto"/>
                <w:left w:val="none" w:sz="0" w:space="0" w:color="auto"/>
                <w:bottom w:val="none" w:sz="0" w:space="0" w:color="auto"/>
                <w:right w:val="none" w:sz="0" w:space="0" w:color="auto"/>
              </w:divBdr>
            </w:div>
            <w:div w:id="2052457530">
              <w:marLeft w:val="0"/>
              <w:marRight w:val="0"/>
              <w:marTop w:val="0"/>
              <w:marBottom w:val="0"/>
              <w:divBdr>
                <w:top w:val="none" w:sz="0" w:space="0" w:color="auto"/>
                <w:left w:val="none" w:sz="0" w:space="0" w:color="auto"/>
                <w:bottom w:val="none" w:sz="0" w:space="0" w:color="auto"/>
                <w:right w:val="none" w:sz="0" w:space="0" w:color="auto"/>
              </w:divBdr>
            </w:div>
            <w:div w:id="1068766500">
              <w:marLeft w:val="0"/>
              <w:marRight w:val="0"/>
              <w:marTop w:val="0"/>
              <w:marBottom w:val="0"/>
              <w:divBdr>
                <w:top w:val="none" w:sz="0" w:space="0" w:color="auto"/>
                <w:left w:val="none" w:sz="0" w:space="0" w:color="auto"/>
                <w:bottom w:val="none" w:sz="0" w:space="0" w:color="auto"/>
                <w:right w:val="none" w:sz="0" w:space="0" w:color="auto"/>
              </w:divBdr>
            </w:div>
            <w:div w:id="367995293">
              <w:marLeft w:val="0"/>
              <w:marRight w:val="0"/>
              <w:marTop w:val="0"/>
              <w:marBottom w:val="0"/>
              <w:divBdr>
                <w:top w:val="none" w:sz="0" w:space="0" w:color="auto"/>
                <w:left w:val="none" w:sz="0" w:space="0" w:color="auto"/>
                <w:bottom w:val="none" w:sz="0" w:space="0" w:color="auto"/>
                <w:right w:val="none" w:sz="0" w:space="0" w:color="auto"/>
              </w:divBdr>
            </w:div>
            <w:div w:id="1959023747">
              <w:marLeft w:val="0"/>
              <w:marRight w:val="0"/>
              <w:marTop w:val="0"/>
              <w:marBottom w:val="0"/>
              <w:divBdr>
                <w:top w:val="none" w:sz="0" w:space="0" w:color="auto"/>
                <w:left w:val="none" w:sz="0" w:space="0" w:color="auto"/>
                <w:bottom w:val="none" w:sz="0" w:space="0" w:color="auto"/>
                <w:right w:val="none" w:sz="0" w:space="0" w:color="auto"/>
              </w:divBdr>
            </w:div>
            <w:div w:id="1303149118">
              <w:marLeft w:val="0"/>
              <w:marRight w:val="0"/>
              <w:marTop w:val="0"/>
              <w:marBottom w:val="0"/>
              <w:divBdr>
                <w:top w:val="none" w:sz="0" w:space="0" w:color="auto"/>
                <w:left w:val="none" w:sz="0" w:space="0" w:color="auto"/>
                <w:bottom w:val="none" w:sz="0" w:space="0" w:color="auto"/>
                <w:right w:val="none" w:sz="0" w:space="0" w:color="auto"/>
              </w:divBdr>
            </w:div>
            <w:div w:id="1103496588">
              <w:marLeft w:val="0"/>
              <w:marRight w:val="0"/>
              <w:marTop w:val="0"/>
              <w:marBottom w:val="0"/>
              <w:divBdr>
                <w:top w:val="none" w:sz="0" w:space="0" w:color="auto"/>
                <w:left w:val="none" w:sz="0" w:space="0" w:color="auto"/>
                <w:bottom w:val="none" w:sz="0" w:space="0" w:color="auto"/>
                <w:right w:val="none" w:sz="0" w:space="0" w:color="auto"/>
              </w:divBdr>
            </w:div>
            <w:div w:id="1262713989">
              <w:marLeft w:val="0"/>
              <w:marRight w:val="0"/>
              <w:marTop w:val="0"/>
              <w:marBottom w:val="0"/>
              <w:divBdr>
                <w:top w:val="none" w:sz="0" w:space="0" w:color="auto"/>
                <w:left w:val="none" w:sz="0" w:space="0" w:color="auto"/>
                <w:bottom w:val="none" w:sz="0" w:space="0" w:color="auto"/>
                <w:right w:val="none" w:sz="0" w:space="0" w:color="auto"/>
              </w:divBdr>
            </w:div>
            <w:div w:id="356590997">
              <w:marLeft w:val="0"/>
              <w:marRight w:val="0"/>
              <w:marTop w:val="0"/>
              <w:marBottom w:val="0"/>
              <w:divBdr>
                <w:top w:val="none" w:sz="0" w:space="0" w:color="auto"/>
                <w:left w:val="none" w:sz="0" w:space="0" w:color="auto"/>
                <w:bottom w:val="none" w:sz="0" w:space="0" w:color="auto"/>
                <w:right w:val="none" w:sz="0" w:space="0" w:color="auto"/>
              </w:divBdr>
            </w:div>
            <w:div w:id="1173685920">
              <w:marLeft w:val="0"/>
              <w:marRight w:val="0"/>
              <w:marTop w:val="0"/>
              <w:marBottom w:val="0"/>
              <w:divBdr>
                <w:top w:val="none" w:sz="0" w:space="0" w:color="auto"/>
                <w:left w:val="none" w:sz="0" w:space="0" w:color="auto"/>
                <w:bottom w:val="none" w:sz="0" w:space="0" w:color="auto"/>
                <w:right w:val="none" w:sz="0" w:space="0" w:color="auto"/>
              </w:divBdr>
            </w:div>
            <w:div w:id="962275450">
              <w:marLeft w:val="0"/>
              <w:marRight w:val="0"/>
              <w:marTop w:val="0"/>
              <w:marBottom w:val="0"/>
              <w:divBdr>
                <w:top w:val="none" w:sz="0" w:space="0" w:color="auto"/>
                <w:left w:val="none" w:sz="0" w:space="0" w:color="auto"/>
                <w:bottom w:val="none" w:sz="0" w:space="0" w:color="auto"/>
                <w:right w:val="none" w:sz="0" w:space="0" w:color="auto"/>
              </w:divBdr>
            </w:div>
            <w:div w:id="1955137078">
              <w:marLeft w:val="0"/>
              <w:marRight w:val="0"/>
              <w:marTop w:val="0"/>
              <w:marBottom w:val="0"/>
              <w:divBdr>
                <w:top w:val="none" w:sz="0" w:space="0" w:color="auto"/>
                <w:left w:val="none" w:sz="0" w:space="0" w:color="auto"/>
                <w:bottom w:val="none" w:sz="0" w:space="0" w:color="auto"/>
                <w:right w:val="none" w:sz="0" w:space="0" w:color="auto"/>
              </w:divBdr>
            </w:div>
            <w:div w:id="1107507619">
              <w:marLeft w:val="0"/>
              <w:marRight w:val="0"/>
              <w:marTop w:val="0"/>
              <w:marBottom w:val="0"/>
              <w:divBdr>
                <w:top w:val="none" w:sz="0" w:space="0" w:color="auto"/>
                <w:left w:val="none" w:sz="0" w:space="0" w:color="auto"/>
                <w:bottom w:val="none" w:sz="0" w:space="0" w:color="auto"/>
                <w:right w:val="none" w:sz="0" w:space="0" w:color="auto"/>
              </w:divBdr>
            </w:div>
            <w:div w:id="1186942419">
              <w:marLeft w:val="0"/>
              <w:marRight w:val="0"/>
              <w:marTop w:val="0"/>
              <w:marBottom w:val="0"/>
              <w:divBdr>
                <w:top w:val="none" w:sz="0" w:space="0" w:color="auto"/>
                <w:left w:val="none" w:sz="0" w:space="0" w:color="auto"/>
                <w:bottom w:val="none" w:sz="0" w:space="0" w:color="auto"/>
                <w:right w:val="none" w:sz="0" w:space="0" w:color="auto"/>
              </w:divBdr>
            </w:div>
            <w:div w:id="812138766">
              <w:marLeft w:val="0"/>
              <w:marRight w:val="0"/>
              <w:marTop w:val="0"/>
              <w:marBottom w:val="0"/>
              <w:divBdr>
                <w:top w:val="none" w:sz="0" w:space="0" w:color="auto"/>
                <w:left w:val="none" w:sz="0" w:space="0" w:color="auto"/>
                <w:bottom w:val="none" w:sz="0" w:space="0" w:color="auto"/>
                <w:right w:val="none" w:sz="0" w:space="0" w:color="auto"/>
              </w:divBdr>
            </w:div>
            <w:div w:id="1231496833">
              <w:marLeft w:val="0"/>
              <w:marRight w:val="0"/>
              <w:marTop w:val="0"/>
              <w:marBottom w:val="0"/>
              <w:divBdr>
                <w:top w:val="none" w:sz="0" w:space="0" w:color="auto"/>
                <w:left w:val="none" w:sz="0" w:space="0" w:color="auto"/>
                <w:bottom w:val="none" w:sz="0" w:space="0" w:color="auto"/>
                <w:right w:val="none" w:sz="0" w:space="0" w:color="auto"/>
              </w:divBdr>
            </w:div>
            <w:div w:id="747314783">
              <w:marLeft w:val="0"/>
              <w:marRight w:val="0"/>
              <w:marTop w:val="0"/>
              <w:marBottom w:val="0"/>
              <w:divBdr>
                <w:top w:val="none" w:sz="0" w:space="0" w:color="auto"/>
                <w:left w:val="none" w:sz="0" w:space="0" w:color="auto"/>
                <w:bottom w:val="none" w:sz="0" w:space="0" w:color="auto"/>
                <w:right w:val="none" w:sz="0" w:space="0" w:color="auto"/>
              </w:divBdr>
            </w:div>
            <w:div w:id="1082608876">
              <w:marLeft w:val="0"/>
              <w:marRight w:val="0"/>
              <w:marTop w:val="0"/>
              <w:marBottom w:val="0"/>
              <w:divBdr>
                <w:top w:val="none" w:sz="0" w:space="0" w:color="auto"/>
                <w:left w:val="none" w:sz="0" w:space="0" w:color="auto"/>
                <w:bottom w:val="none" w:sz="0" w:space="0" w:color="auto"/>
                <w:right w:val="none" w:sz="0" w:space="0" w:color="auto"/>
              </w:divBdr>
            </w:div>
            <w:div w:id="423115144">
              <w:marLeft w:val="0"/>
              <w:marRight w:val="0"/>
              <w:marTop w:val="0"/>
              <w:marBottom w:val="0"/>
              <w:divBdr>
                <w:top w:val="none" w:sz="0" w:space="0" w:color="auto"/>
                <w:left w:val="none" w:sz="0" w:space="0" w:color="auto"/>
                <w:bottom w:val="none" w:sz="0" w:space="0" w:color="auto"/>
                <w:right w:val="none" w:sz="0" w:space="0" w:color="auto"/>
              </w:divBdr>
            </w:div>
            <w:div w:id="628585491">
              <w:marLeft w:val="0"/>
              <w:marRight w:val="0"/>
              <w:marTop w:val="0"/>
              <w:marBottom w:val="0"/>
              <w:divBdr>
                <w:top w:val="none" w:sz="0" w:space="0" w:color="auto"/>
                <w:left w:val="none" w:sz="0" w:space="0" w:color="auto"/>
                <w:bottom w:val="none" w:sz="0" w:space="0" w:color="auto"/>
                <w:right w:val="none" w:sz="0" w:space="0" w:color="auto"/>
              </w:divBdr>
            </w:div>
            <w:div w:id="448820057">
              <w:marLeft w:val="0"/>
              <w:marRight w:val="0"/>
              <w:marTop w:val="0"/>
              <w:marBottom w:val="0"/>
              <w:divBdr>
                <w:top w:val="none" w:sz="0" w:space="0" w:color="auto"/>
                <w:left w:val="none" w:sz="0" w:space="0" w:color="auto"/>
                <w:bottom w:val="none" w:sz="0" w:space="0" w:color="auto"/>
                <w:right w:val="none" w:sz="0" w:space="0" w:color="auto"/>
              </w:divBdr>
            </w:div>
            <w:div w:id="1323123570">
              <w:marLeft w:val="0"/>
              <w:marRight w:val="0"/>
              <w:marTop w:val="0"/>
              <w:marBottom w:val="0"/>
              <w:divBdr>
                <w:top w:val="none" w:sz="0" w:space="0" w:color="auto"/>
                <w:left w:val="none" w:sz="0" w:space="0" w:color="auto"/>
                <w:bottom w:val="none" w:sz="0" w:space="0" w:color="auto"/>
                <w:right w:val="none" w:sz="0" w:space="0" w:color="auto"/>
              </w:divBdr>
            </w:div>
            <w:div w:id="1976906425">
              <w:marLeft w:val="0"/>
              <w:marRight w:val="0"/>
              <w:marTop w:val="0"/>
              <w:marBottom w:val="0"/>
              <w:divBdr>
                <w:top w:val="none" w:sz="0" w:space="0" w:color="auto"/>
                <w:left w:val="none" w:sz="0" w:space="0" w:color="auto"/>
                <w:bottom w:val="none" w:sz="0" w:space="0" w:color="auto"/>
                <w:right w:val="none" w:sz="0" w:space="0" w:color="auto"/>
              </w:divBdr>
            </w:div>
            <w:div w:id="2075009350">
              <w:marLeft w:val="0"/>
              <w:marRight w:val="0"/>
              <w:marTop w:val="0"/>
              <w:marBottom w:val="0"/>
              <w:divBdr>
                <w:top w:val="none" w:sz="0" w:space="0" w:color="auto"/>
                <w:left w:val="none" w:sz="0" w:space="0" w:color="auto"/>
                <w:bottom w:val="none" w:sz="0" w:space="0" w:color="auto"/>
                <w:right w:val="none" w:sz="0" w:space="0" w:color="auto"/>
              </w:divBdr>
            </w:div>
            <w:div w:id="12807040">
              <w:marLeft w:val="0"/>
              <w:marRight w:val="0"/>
              <w:marTop w:val="0"/>
              <w:marBottom w:val="0"/>
              <w:divBdr>
                <w:top w:val="none" w:sz="0" w:space="0" w:color="auto"/>
                <w:left w:val="none" w:sz="0" w:space="0" w:color="auto"/>
                <w:bottom w:val="none" w:sz="0" w:space="0" w:color="auto"/>
                <w:right w:val="none" w:sz="0" w:space="0" w:color="auto"/>
              </w:divBdr>
            </w:div>
            <w:div w:id="1149974819">
              <w:marLeft w:val="0"/>
              <w:marRight w:val="0"/>
              <w:marTop w:val="0"/>
              <w:marBottom w:val="0"/>
              <w:divBdr>
                <w:top w:val="none" w:sz="0" w:space="0" w:color="auto"/>
                <w:left w:val="none" w:sz="0" w:space="0" w:color="auto"/>
                <w:bottom w:val="none" w:sz="0" w:space="0" w:color="auto"/>
                <w:right w:val="none" w:sz="0" w:space="0" w:color="auto"/>
              </w:divBdr>
            </w:div>
            <w:div w:id="2044091008">
              <w:marLeft w:val="0"/>
              <w:marRight w:val="0"/>
              <w:marTop w:val="0"/>
              <w:marBottom w:val="0"/>
              <w:divBdr>
                <w:top w:val="none" w:sz="0" w:space="0" w:color="auto"/>
                <w:left w:val="none" w:sz="0" w:space="0" w:color="auto"/>
                <w:bottom w:val="none" w:sz="0" w:space="0" w:color="auto"/>
                <w:right w:val="none" w:sz="0" w:space="0" w:color="auto"/>
              </w:divBdr>
            </w:div>
            <w:div w:id="2117480713">
              <w:marLeft w:val="0"/>
              <w:marRight w:val="0"/>
              <w:marTop w:val="0"/>
              <w:marBottom w:val="0"/>
              <w:divBdr>
                <w:top w:val="none" w:sz="0" w:space="0" w:color="auto"/>
                <w:left w:val="none" w:sz="0" w:space="0" w:color="auto"/>
                <w:bottom w:val="none" w:sz="0" w:space="0" w:color="auto"/>
                <w:right w:val="none" w:sz="0" w:space="0" w:color="auto"/>
              </w:divBdr>
            </w:div>
            <w:div w:id="725224569">
              <w:marLeft w:val="0"/>
              <w:marRight w:val="0"/>
              <w:marTop w:val="0"/>
              <w:marBottom w:val="0"/>
              <w:divBdr>
                <w:top w:val="none" w:sz="0" w:space="0" w:color="auto"/>
                <w:left w:val="none" w:sz="0" w:space="0" w:color="auto"/>
                <w:bottom w:val="none" w:sz="0" w:space="0" w:color="auto"/>
                <w:right w:val="none" w:sz="0" w:space="0" w:color="auto"/>
              </w:divBdr>
            </w:div>
            <w:div w:id="317805658">
              <w:marLeft w:val="0"/>
              <w:marRight w:val="0"/>
              <w:marTop w:val="0"/>
              <w:marBottom w:val="0"/>
              <w:divBdr>
                <w:top w:val="none" w:sz="0" w:space="0" w:color="auto"/>
                <w:left w:val="none" w:sz="0" w:space="0" w:color="auto"/>
                <w:bottom w:val="none" w:sz="0" w:space="0" w:color="auto"/>
                <w:right w:val="none" w:sz="0" w:space="0" w:color="auto"/>
              </w:divBdr>
            </w:div>
            <w:div w:id="809784417">
              <w:marLeft w:val="0"/>
              <w:marRight w:val="0"/>
              <w:marTop w:val="0"/>
              <w:marBottom w:val="0"/>
              <w:divBdr>
                <w:top w:val="none" w:sz="0" w:space="0" w:color="auto"/>
                <w:left w:val="none" w:sz="0" w:space="0" w:color="auto"/>
                <w:bottom w:val="none" w:sz="0" w:space="0" w:color="auto"/>
                <w:right w:val="none" w:sz="0" w:space="0" w:color="auto"/>
              </w:divBdr>
            </w:div>
            <w:div w:id="580410293">
              <w:marLeft w:val="0"/>
              <w:marRight w:val="0"/>
              <w:marTop w:val="0"/>
              <w:marBottom w:val="0"/>
              <w:divBdr>
                <w:top w:val="none" w:sz="0" w:space="0" w:color="auto"/>
                <w:left w:val="none" w:sz="0" w:space="0" w:color="auto"/>
                <w:bottom w:val="none" w:sz="0" w:space="0" w:color="auto"/>
                <w:right w:val="none" w:sz="0" w:space="0" w:color="auto"/>
              </w:divBdr>
            </w:div>
            <w:div w:id="1527524398">
              <w:marLeft w:val="0"/>
              <w:marRight w:val="0"/>
              <w:marTop w:val="0"/>
              <w:marBottom w:val="0"/>
              <w:divBdr>
                <w:top w:val="none" w:sz="0" w:space="0" w:color="auto"/>
                <w:left w:val="none" w:sz="0" w:space="0" w:color="auto"/>
                <w:bottom w:val="none" w:sz="0" w:space="0" w:color="auto"/>
                <w:right w:val="none" w:sz="0" w:space="0" w:color="auto"/>
              </w:divBdr>
            </w:div>
            <w:div w:id="25714513">
              <w:marLeft w:val="0"/>
              <w:marRight w:val="0"/>
              <w:marTop w:val="0"/>
              <w:marBottom w:val="0"/>
              <w:divBdr>
                <w:top w:val="none" w:sz="0" w:space="0" w:color="auto"/>
                <w:left w:val="none" w:sz="0" w:space="0" w:color="auto"/>
                <w:bottom w:val="none" w:sz="0" w:space="0" w:color="auto"/>
                <w:right w:val="none" w:sz="0" w:space="0" w:color="auto"/>
              </w:divBdr>
            </w:div>
            <w:div w:id="1294212695">
              <w:marLeft w:val="0"/>
              <w:marRight w:val="0"/>
              <w:marTop w:val="0"/>
              <w:marBottom w:val="0"/>
              <w:divBdr>
                <w:top w:val="none" w:sz="0" w:space="0" w:color="auto"/>
                <w:left w:val="none" w:sz="0" w:space="0" w:color="auto"/>
                <w:bottom w:val="none" w:sz="0" w:space="0" w:color="auto"/>
                <w:right w:val="none" w:sz="0" w:space="0" w:color="auto"/>
              </w:divBdr>
            </w:div>
            <w:div w:id="282662491">
              <w:marLeft w:val="0"/>
              <w:marRight w:val="0"/>
              <w:marTop w:val="0"/>
              <w:marBottom w:val="0"/>
              <w:divBdr>
                <w:top w:val="none" w:sz="0" w:space="0" w:color="auto"/>
                <w:left w:val="none" w:sz="0" w:space="0" w:color="auto"/>
                <w:bottom w:val="none" w:sz="0" w:space="0" w:color="auto"/>
                <w:right w:val="none" w:sz="0" w:space="0" w:color="auto"/>
              </w:divBdr>
            </w:div>
            <w:div w:id="560794077">
              <w:marLeft w:val="0"/>
              <w:marRight w:val="0"/>
              <w:marTop w:val="0"/>
              <w:marBottom w:val="0"/>
              <w:divBdr>
                <w:top w:val="none" w:sz="0" w:space="0" w:color="auto"/>
                <w:left w:val="none" w:sz="0" w:space="0" w:color="auto"/>
                <w:bottom w:val="none" w:sz="0" w:space="0" w:color="auto"/>
                <w:right w:val="none" w:sz="0" w:space="0" w:color="auto"/>
              </w:divBdr>
            </w:div>
            <w:div w:id="1792899496">
              <w:marLeft w:val="0"/>
              <w:marRight w:val="0"/>
              <w:marTop w:val="0"/>
              <w:marBottom w:val="0"/>
              <w:divBdr>
                <w:top w:val="none" w:sz="0" w:space="0" w:color="auto"/>
                <w:left w:val="none" w:sz="0" w:space="0" w:color="auto"/>
                <w:bottom w:val="none" w:sz="0" w:space="0" w:color="auto"/>
                <w:right w:val="none" w:sz="0" w:space="0" w:color="auto"/>
              </w:divBdr>
            </w:div>
            <w:div w:id="1359814312">
              <w:marLeft w:val="0"/>
              <w:marRight w:val="0"/>
              <w:marTop w:val="0"/>
              <w:marBottom w:val="0"/>
              <w:divBdr>
                <w:top w:val="none" w:sz="0" w:space="0" w:color="auto"/>
                <w:left w:val="none" w:sz="0" w:space="0" w:color="auto"/>
                <w:bottom w:val="none" w:sz="0" w:space="0" w:color="auto"/>
                <w:right w:val="none" w:sz="0" w:space="0" w:color="auto"/>
              </w:divBdr>
            </w:div>
            <w:div w:id="747843391">
              <w:marLeft w:val="0"/>
              <w:marRight w:val="0"/>
              <w:marTop w:val="0"/>
              <w:marBottom w:val="0"/>
              <w:divBdr>
                <w:top w:val="none" w:sz="0" w:space="0" w:color="auto"/>
                <w:left w:val="none" w:sz="0" w:space="0" w:color="auto"/>
                <w:bottom w:val="none" w:sz="0" w:space="0" w:color="auto"/>
                <w:right w:val="none" w:sz="0" w:space="0" w:color="auto"/>
              </w:divBdr>
            </w:div>
            <w:div w:id="175703191">
              <w:marLeft w:val="0"/>
              <w:marRight w:val="0"/>
              <w:marTop w:val="0"/>
              <w:marBottom w:val="0"/>
              <w:divBdr>
                <w:top w:val="none" w:sz="0" w:space="0" w:color="auto"/>
                <w:left w:val="none" w:sz="0" w:space="0" w:color="auto"/>
                <w:bottom w:val="none" w:sz="0" w:space="0" w:color="auto"/>
                <w:right w:val="none" w:sz="0" w:space="0" w:color="auto"/>
              </w:divBdr>
            </w:div>
            <w:div w:id="505441724">
              <w:marLeft w:val="0"/>
              <w:marRight w:val="0"/>
              <w:marTop w:val="0"/>
              <w:marBottom w:val="0"/>
              <w:divBdr>
                <w:top w:val="none" w:sz="0" w:space="0" w:color="auto"/>
                <w:left w:val="none" w:sz="0" w:space="0" w:color="auto"/>
                <w:bottom w:val="none" w:sz="0" w:space="0" w:color="auto"/>
                <w:right w:val="none" w:sz="0" w:space="0" w:color="auto"/>
              </w:divBdr>
            </w:div>
            <w:div w:id="2086949743">
              <w:marLeft w:val="0"/>
              <w:marRight w:val="0"/>
              <w:marTop w:val="0"/>
              <w:marBottom w:val="0"/>
              <w:divBdr>
                <w:top w:val="none" w:sz="0" w:space="0" w:color="auto"/>
                <w:left w:val="none" w:sz="0" w:space="0" w:color="auto"/>
                <w:bottom w:val="none" w:sz="0" w:space="0" w:color="auto"/>
                <w:right w:val="none" w:sz="0" w:space="0" w:color="auto"/>
              </w:divBdr>
            </w:div>
            <w:div w:id="1784381283">
              <w:marLeft w:val="0"/>
              <w:marRight w:val="0"/>
              <w:marTop w:val="0"/>
              <w:marBottom w:val="0"/>
              <w:divBdr>
                <w:top w:val="none" w:sz="0" w:space="0" w:color="auto"/>
                <w:left w:val="none" w:sz="0" w:space="0" w:color="auto"/>
                <w:bottom w:val="none" w:sz="0" w:space="0" w:color="auto"/>
                <w:right w:val="none" w:sz="0" w:space="0" w:color="auto"/>
              </w:divBdr>
            </w:div>
            <w:div w:id="507714028">
              <w:marLeft w:val="0"/>
              <w:marRight w:val="0"/>
              <w:marTop w:val="0"/>
              <w:marBottom w:val="0"/>
              <w:divBdr>
                <w:top w:val="none" w:sz="0" w:space="0" w:color="auto"/>
                <w:left w:val="none" w:sz="0" w:space="0" w:color="auto"/>
                <w:bottom w:val="none" w:sz="0" w:space="0" w:color="auto"/>
                <w:right w:val="none" w:sz="0" w:space="0" w:color="auto"/>
              </w:divBdr>
            </w:div>
            <w:div w:id="2007854899">
              <w:marLeft w:val="0"/>
              <w:marRight w:val="0"/>
              <w:marTop w:val="0"/>
              <w:marBottom w:val="0"/>
              <w:divBdr>
                <w:top w:val="none" w:sz="0" w:space="0" w:color="auto"/>
                <w:left w:val="none" w:sz="0" w:space="0" w:color="auto"/>
                <w:bottom w:val="none" w:sz="0" w:space="0" w:color="auto"/>
                <w:right w:val="none" w:sz="0" w:space="0" w:color="auto"/>
              </w:divBdr>
            </w:div>
            <w:div w:id="715934340">
              <w:marLeft w:val="0"/>
              <w:marRight w:val="0"/>
              <w:marTop w:val="0"/>
              <w:marBottom w:val="0"/>
              <w:divBdr>
                <w:top w:val="none" w:sz="0" w:space="0" w:color="auto"/>
                <w:left w:val="none" w:sz="0" w:space="0" w:color="auto"/>
                <w:bottom w:val="none" w:sz="0" w:space="0" w:color="auto"/>
                <w:right w:val="none" w:sz="0" w:space="0" w:color="auto"/>
              </w:divBdr>
            </w:div>
            <w:div w:id="1428115096">
              <w:marLeft w:val="0"/>
              <w:marRight w:val="0"/>
              <w:marTop w:val="0"/>
              <w:marBottom w:val="0"/>
              <w:divBdr>
                <w:top w:val="none" w:sz="0" w:space="0" w:color="auto"/>
                <w:left w:val="none" w:sz="0" w:space="0" w:color="auto"/>
                <w:bottom w:val="none" w:sz="0" w:space="0" w:color="auto"/>
                <w:right w:val="none" w:sz="0" w:space="0" w:color="auto"/>
              </w:divBdr>
            </w:div>
            <w:div w:id="779226982">
              <w:marLeft w:val="0"/>
              <w:marRight w:val="0"/>
              <w:marTop w:val="0"/>
              <w:marBottom w:val="0"/>
              <w:divBdr>
                <w:top w:val="none" w:sz="0" w:space="0" w:color="auto"/>
                <w:left w:val="none" w:sz="0" w:space="0" w:color="auto"/>
                <w:bottom w:val="none" w:sz="0" w:space="0" w:color="auto"/>
                <w:right w:val="none" w:sz="0" w:space="0" w:color="auto"/>
              </w:divBdr>
            </w:div>
            <w:div w:id="1477068564">
              <w:marLeft w:val="0"/>
              <w:marRight w:val="0"/>
              <w:marTop w:val="0"/>
              <w:marBottom w:val="0"/>
              <w:divBdr>
                <w:top w:val="none" w:sz="0" w:space="0" w:color="auto"/>
                <w:left w:val="none" w:sz="0" w:space="0" w:color="auto"/>
                <w:bottom w:val="none" w:sz="0" w:space="0" w:color="auto"/>
                <w:right w:val="none" w:sz="0" w:space="0" w:color="auto"/>
              </w:divBdr>
            </w:div>
            <w:div w:id="1614631346">
              <w:marLeft w:val="0"/>
              <w:marRight w:val="0"/>
              <w:marTop w:val="0"/>
              <w:marBottom w:val="0"/>
              <w:divBdr>
                <w:top w:val="none" w:sz="0" w:space="0" w:color="auto"/>
                <w:left w:val="none" w:sz="0" w:space="0" w:color="auto"/>
                <w:bottom w:val="none" w:sz="0" w:space="0" w:color="auto"/>
                <w:right w:val="none" w:sz="0" w:space="0" w:color="auto"/>
              </w:divBdr>
            </w:div>
            <w:div w:id="891114619">
              <w:marLeft w:val="0"/>
              <w:marRight w:val="0"/>
              <w:marTop w:val="0"/>
              <w:marBottom w:val="0"/>
              <w:divBdr>
                <w:top w:val="none" w:sz="0" w:space="0" w:color="auto"/>
                <w:left w:val="none" w:sz="0" w:space="0" w:color="auto"/>
                <w:bottom w:val="none" w:sz="0" w:space="0" w:color="auto"/>
                <w:right w:val="none" w:sz="0" w:space="0" w:color="auto"/>
              </w:divBdr>
            </w:div>
            <w:div w:id="70464798">
              <w:marLeft w:val="0"/>
              <w:marRight w:val="0"/>
              <w:marTop w:val="0"/>
              <w:marBottom w:val="0"/>
              <w:divBdr>
                <w:top w:val="none" w:sz="0" w:space="0" w:color="auto"/>
                <w:left w:val="none" w:sz="0" w:space="0" w:color="auto"/>
                <w:bottom w:val="none" w:sz="0" w:space="0" w:color="auto"/>
                <w:right w:val="none" w:sz="0" w:space="0" w:color="auto"/>
              </w:divBdr>
            </w:div>
            <w:div w:id="1572959332">
              <w:marLeft w:val="0"/>
              <w:marRight w:val="0"/>
              <w:marTop w:val="0"/>
              <w:marBottom w:val="0"/>
              <w:divBdr>
                <w:top w:val="none" w:sz="0" w:space="0" w:color="auto"/>
                <w:left w:val="none" w:sz="0" w:space="0" w:color="auto"/>
                <w:bottom w:val="none" w:sz="0" w:space="0" w:color="auto"/>
                <w:right w:val="none" w:sz="0" w:space="0" w:color="auto"/>
              </w:divBdr>
            </w:div>
            <w:div w:id="1538858454">
              <w:marLeft w:val="0"/>
              <w:marRight w:val="0"/>
              <w:marTop w:val="0"/>
              <w:marBottom w:val="0"/>
              <w:divBdr>
                <w:top w:val="none" w:sz="0" w:space="0" w:color="auto"/>
                <w:left w:val="none" w:sz="0" w:space="0" w:color="auto"/>
                <w:bottom w:val="none" w:sz="0" w:space="0" w:color="auto"/>
                <w:right w:val="none" w:sz="0" w:space="0" w:color="auto"/>
              </w:divBdr>
            </w:div>
            <w:div w:id="652225201">
              <w:marLeft w:val="0"/>
              <w:marRight w:val="0"/>
              <w:marTop w:val="0"/>
              <w:marBottom w:val="0"/>
              <w:divBdr>
                <w:top w:val="none" w:sz="0" w:space="0" w:color="auto"/>
                <w:left w:val="none" w:sz="0" w:space="0" w:color="auto"/>
                <w:bottom w:val="none" w:sz="0" w:space="0" w:color="auto"/>
                <w:right w:val="none" w:sz="0" w:space="0" w:color="auto"/>
              </w:divBdr>
            </w:div>
            <w:div w:id="1436712852">
              <w:marLeft w:val="0"/>
              <w:marRight w:val="0"/>
              <w:marTop w:val="0"/>
              <w:marBottom w:val="0"/>
              <w:divBdr>
                <w:top w:val="none" w:sz="0" w:space="0" w:color="auto"/>
                <w:left w:val="none" w:sz="0" w:space="0" w:color="auto"/>
                <w:bottom w:val="none" w:sz="0" w:space="0" w:color="auto"/>
                <w:right w:val="none" w:sz="0" w:space="0" w:color="auto"/>
              </w:divBdr>
            </w:div>
            <w:div w:id="275021237">
              <w:marLeft w:val="0"/>
              <w:marRight w:val="0"/>
              <w:marTop w:val="0"/>
              <w:marBottom w:val="0"/>
              <w:divBdr>
                <w:top w:val="none" w:sz="0" w:space="0" w:color="auto"/>
                <w:left w:val="none" w:sz="0" w:space="0" w:color="auto"/>
                <w:bottom w:val="none" w:sz="0" w:space="0" w:color="auto"/>
                <w:right w:val="none" w:sz="0" w:space="0" w:color="auto"/>
              </w:divBdr>
            </w:div>
            <w:div w:id="754975687">
              <w:marLeft w:val="0"/>
              <w:marRight w:val="0"/>
              <w:marTop w:val="0"/>
              <w:marBottom w:val="0"/>
              <w:divBdr>
                <w:top w:val="none" w:sz="0" w:space="0" w:color="auto"/>
                <w:left w:val="none" w:sz="0" w:space="0" w:color="auto"/>
                <w:bottom w:val="none" w:sz="0" w:space="0" w:color="auto"/>
                <w:right w:val="none" w:sz="0" w:space="0" w:color="auto"/>
              </w:divBdr>
            </w:div>
            <w:div w:id="1922980569">
              <w:marLeft w:val="0"/>
              <w:marRight w:val="0"/>
              <w:marTop w:val="0"/>
              <w:marBottom w:val="0"/>
              <w:divBdr>
                <w:top w:val="none" w:sz="0" w:space="0" w:color="auto"/>
                <w:left w:val="none" w:sz="0" w:space="0" w:color="auto"/>
                <w:bottom w:val="none" w:sz="0" w:space="0" w:color="auto"/>
                <w:right w:val="none" w:sz="0" w:space="0" w:color="auto"/>
              </w:divBdr>
            </w:div>
            <w:div w:id="1687101761">
              <w:marLeft w:val="0"/>
              <w:marRight w:val="0"/>
              <w:marTop w:val="0"/>
              <w:marBottom w:val="0"/>
              <w:divBdr>
                <w:top w:val="none" w:sz="0" w:space="0" w:color="auto"/>
                <w:left w:val="none" w:sz="0" w:space="0" w:color="auto"/>
                <w:bottom w:val="none" w:sz="0" w:space="0" w:color="auto"/>
                <w:right w:val="none" w:sz="0" w:space="0" w:color="auto"/>
              </w:divBdr>
            </w:div>
            <w:div w:id="992176628">
              <w:marLeft w:val="0"/>
              <w:marRight w:val="0"/>
              <w:marTop w:val="0"/>
              <w:marBottom w:val="0"/>
              <w:divBdr>
                <w:top w:val="none" w:sz="0" w:space="0" w:color="auto"/>
                <w:left w:val="none" w:sz="0" w:space="0" w:color="auto"/>
                <w:bottom w:val="none" w:sz="0" w:space="0" w:color="auto"/>
                <w:right w:val="none" w:sz="0" w:space="0" w:color="auto"/>
              </w:divBdr>
            </w:div>
            <w:div w:id="1259751901">
              <w:marLeft w:val="0"/>
              <w:marRight w:val="0"/>
              <w:marTop w:val="0"/>
              <w:marBottom w:val="0"/>
              <w:divBdr>
                <w:top w:val="none" w:sz="0" w:space="0" w:color="auto"/>
                <w:left w:val="none" w:sz="0" w:space="0" w:color="auto"/>
                <w:bottom w:val="none" w:sz="0" w:space="0" w:color="auto"/>
                <w:right w:val="none" w:sz="0" w:space="0" w:color="auto"/>
              </w:divBdr>
            </w:div>
            <w:div w:id="1080907686">
              <w:marLeft w:val="0"/>
              <w:marRight w:val="0"/>
              <w:marTop w:val="0"/>
              <w:marBottom w:val="0"/>
              <w:divBdr>
                <w:top w:val="none" w:sz="0" w:space="0" w:color="auto"/>
                <w:left w:val="none" w:sz="0" w:space="0" w:color="auto"/>
                <w:bottom w:val="none" w:sz="0" w:space="0" w:color="auto"/>
                <w:right w:val="none" w:sz="0" w:space="0" w:color="auto"/>
              </w:divBdr>
            </w:div>
            <w:div w:id="665060532">
              <w:marLeft w:val="0"/>
              <w:marRight w:val="0"/>
              <w:marTop w:val="0"/>
              <w:marBottom w:val="0"/>
              <w:divBdr>
                <w:top w:val="none" w:sz="0" w:space="0" w:color="auto"/>
                <w:left w:val="none" w:sz="0" w:space="0" w:color="auto"/>
                <w:bottom w:val="none" w:sz="0" w:space="0" w:color="auto"/>
                <w:right w:val="none" w:sz="0" w:space="0" w:color="auto"/>
              </w:divBdr>
            </w:div>
            <w:div w:id="74477422">
              <w:marLeft w:val="0"/>
              <w:marRight w:val="0"/>
              <w:marTop w:val="0"/>
              <w:marBottom w:val="0"/>
              <w:divBdr>
                <w:top w:val="none" w:sz="0" w:space="0" w:color="auto"/>
                <w:left w:val="none" w:sz="0" w:space="0" w:color="auto"/>
                <w:bottom w:val="none" w:sz="0" w:space="0" w:color="auto"/>
                <w:right w:val="none" w:sz="0" w:space="0" w:color="auto"/>
              </w:divBdr>
            </w:div>
            <w:div w:id="1902207241">
              <w:marLeft w:val="0"/>
              <w:marRight w:val="0"/>
              <w:marTop w:val="0"/>
              <w:marBottom w:val="0"/>
              <w:divBdr>
                <w:top w:val="none" w:sz="0" w:space="0" w:color="auto"/>
                <w:left w:val="none" w:sz="0" w:space="0" w:color="auto"/>
                <w:bottom w:val="none" w:sz="0" w:space="0" w:color="auto"/>
                <w:right w:val="none" w:sz="0" w:space="0" w:color="auto"/>
              </w:divBdr>
            </w:div>
            <w:div w:id="1141382160">
              <w:marLeft w:val="0"/>
              <w:marRight w:val="0"/>
              <w:marTop w:val="0"/>
              <w:marBottom w:val="0"/>
              <w:divBdr>
                <w:top w:val="none" w:sz="0" w:space="0" w:color="auto"/>
                <w:left w:val="none" w:sz="0" w:space="0" w:color="auto"/>
                <w:bottom w:val="none" w:sz="0" w:space="0" w:color="auto"/>
                <w:right w:val="none" w:sz="0" w:space="0" w:color="auto"/>
              </w:divBdr>
            </w:div>
            <w:div w:id="862524062">
              <w:marLeft w:val="0"/>
              <w:marRight w:val="0"/>
              <w:marTop w:val="0"/>
              <w:marBottom w:val="0"/>
              <w:divBdr>
                <w:top w:val="none" w:sz="0" w:space="0" w:color="auto"/>
                <w:left w:val="none" w:sz="0" w:space="0" w:color="auto"/>
                <w:bottom w:val="none" w:sz="0" w:space="0" w:color="auto"/>
                <w:right w:val="none" w:sz="0" w:space="0" w:color="auto"/>
              </w:divBdr>
            </w:div>
            <w:div w:id="1052582997">
              <w:marLeft w:val="0"/>
              <w:marRight w:val="0"/>
              <w:marTop w:val="0"/>
              <w:marBottom w:val="0"/>
              <w:divBdr>
                <w:top w:val="none" w:sz="0" w:space="0" w:color="auto"/>
                <w:left w:val="none" w:sz="0" w:space="0" w:color="auto"/>
                <w:bottom w:val="none" w:sz="0" w:space="0" w:color="auto"/>
                <w:right w:val="none" w:sz="0" w:space="0" w:color="auto"/>
              </w:divBdr>
            </w:div>
            <w:div w:id="1519660254">
              <w:marLeft w:val="0"/>
              <w:marRight w:val="0"/>
              <w:marTop w:val="0"/>
              <w:marBottom w:val="0"/>
              <w:divBdr>
                <w:top w:val="none" w:sz="0" w:space="0" w:color="auto"/>
                <w:left w:val="none" w:sz="0" w:space="0" w:color="auto"/>
                <w:bottom w:val="none" w:sz="0" w:space="0" w:color="auto"/>
                <w:right w:val="none" w:sz="0" w:space="0" w:color="auto"/>
              </w:divBdr>
            </w:div>
            <w:div w:id="1366099163">
              <w:marLeft w:val="0"/>
              <w:marRight w:val="0"/>
              <w:marTop w:val="0"/>
              <w:marBottom w:val="0"/>
              <w:divBdr>
                <w:top w:val="none" w:sz="0" w:space="0" w:color="auto"/>
                <w:left w:val="none" w:sz="0" w:space="0" w:color="auto"/>
                <w:bottom w:val="none" w:sz="0" w:space="0" w:color="auto"/>
                <w:right w:val="none" w:sz="0" w:space="0" w:color="auto"/>
              </w:divBdr>
            </w:div>
            <w:div w:id="1277525918">
              <w:marLeft w:val="0"/>
              <w:marRight w:val="0"/>
              <w:marTop w:val="0"/>
              <w:marBottom w:val="0"/>
              <w:divBdr>
                <w:top w:val="none" w:sz="0" w:space="0" w:color="auto"/>
                <w:left w:val="none" w:sz="0" w:space="0" w:color="auto"/>
                <w:bottom w:val="none" w:sz="0" w:space="0" w:color="auto"/>
                <w:right w:val="none" w:sz="0" w:space="0" w:color="auto"/>
              </w:divBdr>
            </w:div>
            <w:div w:id="2029328950">
              <w:marLeft w:val="0"/>
              <w:marRight w:val="0"/>
              <w:marTop w:val="0"/>
              <w:marBottom w:val="0"/>
              <w:divBdr>
                <w:top w:val="none" w:sz="0" w:space="0" w:color="auto"/>
                <w:left w:val="none" w:sz="0" w:space="0" w:color="auto"/>
                <w:bottom w:val="none" w:sz="0" w:space="0" w:color="auto"/>
                <w:right w:val="none" w:sz="0" w:space="0" w:color="auto"/>
              </w:divBdr>
            </w:div>
            <w:div w:id="425225118">
              <w:marLeft w:val="0"/>
              <w:marRight w:val="0"/>
              <w:marTop w:val="0"/>
              <w:marBottom w:val="0"/>
              <w:divBdr>
                <w:top w:val="none" w:sz="0" w:space="0" w:color="auto"/>
                <w:left w:val="none" w:sz="0" w:space="0" w:color="auto"/>
                <w:bottom w:val="none" w:sz="0" w:space="0" w:color="auto"/>
                <w:right w:val="none" w:sz="0" w:space="0" w:color="auto"/>
              </w:divBdr>
            </w:div>
            <w:div w:id="984579908">
              <w:marLeft w:val="0"/>
              <w:marRight w:val="0"/>
              <w:marTop w:val="0"/>
              <w:marBottom w:val="0"/>
              <w:divBdr>
                <w:top w:val="none" w:sz="0" w:space="0" w:color="auto"/>
                <w:left w:val="none" w:sz="0" w:space="0" w:color="auto"/>
                <w:bottom w:val="none" w:sz="0" w:space="0" w:color="auto"/>
                <w:right w:val="none" w:sz="0" w:space="0" w:color="auto"/>
              </w:divBdr>
            </w:div>
            <w:div w:id="1989093265">
              <w:marLeft w:val="0"/>
              <w:marRight w:val="0"/>
              <w:marTop w:val="0"/>
              <w:marBottom w:val="0"/>
              <w:divBdr>
                <w:top w:val="none" w:sz="0" w:space="0" w:color="auto"/>
                <w:left w:val="none" w:sz="0" w:space="0" w:color="auto"/>
                <w:bottom w:val="none" w:sz="0" w:space="0" w:color="auto"/>
                <w:right w:val="none" w:sz="0" w:space="0" w:color="auto"/>
              </w:divBdr>
            </w:div>
            <w:div w:id="2027634122">
              <w:marLeft w:val="0"/>
              <w:marRight w:val="0"/>
              <w:marTop w:val="0"/>
              <w:marBottom w:val="0"/>
              <w:divBdr>
                <w:top w:val="none" w:sz="0" w:space="0" w:color="auto"/>
                <w:left w:val="none" w:sz="0" w:space="0" w:color="auto"/>
                <w:bottom w:val="none" w:sz="0" w:space="0" w:color="auto"/>
                <w:right w:val="none" w:sz="0" w:space="0" w:color="auto"/>
              </w:divBdr>
            </w:div>
            <w:div w:id="107355113">
              <w:marLeft w:val="0"/>
              <w:marRight w:val="0"/>
              <w:marTop w:val="0"/>
              <w:marBottom w:val="0"/>
              <w:divBdr>
                <w:top w:val="none" w:sz="0" w:space="0" w:color="auto"/>
                <w:left w:val="none" w:sz="0" w:space="0" w:color="auto"/>
                <w:bottom w:val="none" w:sz="0" w:space="0" w:color="auto"/>
                <w:right w:val="none" w:sz="0" w:space="0" w:color="auto"/>
              </w:divBdr>
            </w:div>
            <w:div w:id="1272974702">
              <w:marLeft w:val="0"/>
              <w:marRight w:val="0"/>
              <w:marTop w:val="0"/>
              <w:marBottom w:val="0"/>
              <w:divBdr>
                <w:top w:val="none" w:sz="0" w:space="0" w:color="auto"/>
                <w:left w:val="none" w:sz="0" w:space="0" w:color="auto"/>
                <w:bottom w:val="none" w:sz="0" w:space="0" w:color="auto"/>
                <w:right w:val="none" w:sz="0" w:space="0" w:color="auto"/>
              </w:divBdr>
            </w:div>
            <w:div w:id="1104500402">
              <w:marLeft w:val="0"/>
              <w:marRight w:val="0"/>
              <w:marTop w:val="0"/>
              <w:marBottom w:val="0"/>
              <w:divBdr>
                <w:top w:val="none" w:sz="0" w:space="0" w:color="auto"/>
                <w:left w:val="none" w:sz="0" w:space="0" w:color="auto"/>
                <w:bottom w:val="none" w:sz="0" w:space="0" w:color="auto"/>
                <w:right w:val="none" w:sz="0" w:space="0" w:color="auto"/>
              </w:divBdr>
            </w:div>
            <w:div w:id="526606077">
              <w:marLeft w:val="0"/>
              <w:marRight w:val="0"/>
              <w:marTop w:val="0"/>
              <w:marBottom w:val="0"/>
              <w:divBdr>
                <w:top w:val="none" w:sz="0" w:space="0" w:color="auto"/>
                <w:left w:val="none" w:sz="0" w:space="0" w:color="auto"/>
                <w:bottom w:val="none" w:sz="0" w:space="0" w:color="auto"/>
                <w:right w:val="none" w:sz="0" w:space="0" w:color="auto"/>
              </w:divBdr>
            </w:div>
            <w:div w:id="841895855">
              <w:marLeft w:val="0"/>
              <w:marRight w:val="0"/>
              <w:marTop w:val="0"/>
              <w:marBottom w:val="0"/>
              <w:divBdr>
                <w:top w:val="none" w:sz="0" w:space="0" w:color="auto"/>
                <w:left w:val="none" w:sz="0" w:space="0" w:color="auto"/>
                <w:bottom w:val="none" w:sz="0" w:space="0" w:color="auto"/>
                <w:right w:val="none" w:sz="0" w:space="0" w:color="auto"/>
              </w:divBdr>
            </w:div>
            <w:div w:id="2125685048">
              <w:marLeft w:val="0"/>
              <w:marRight w:val="0"/>
              <w:marTop w:val="0"/>
              <w:marBottom w:val="0"/>
              <w:divBdr>
                <w:top w:val="none" w:sz="0" w:space="0" w:color="auto"/>
                <w:left w:val="none" w:sz="0" w:space="0" w:color="auto"/>
                <w:bottom w:val="none" w:sz="0" w:space="0" w:color="auto"/>
                <w:right w:val="none" w:sz="0" w:space="0" w:color="auto"/>
              </w:divBdr>
            </w:div>
            <w:div w:id="1483741707">
              <w:marLeft w:val="0"/>
              <w:marRight w:val="0"/>
              <w:marTop w:val="0"/>
              <w:marBottom w:val="0"/>
              <w:divBdr>
                <w:top w:val="none" w:sz="0" w:space="0" w:color="auto"/>
                <w:left w:val="none" w:sz="0" w:space="0" w:color="auto"/>
                <w:bottom w:val="none" w:sz="0" w:space="0" w:color="auto"/>
                <w:right w:val="none" w:sz="0" w:space="0" w:color="auto"/>
              </w:divBdr>
            </w:div>
            <w:div w:id="785197145">
              <w:marLeft w:val="0"/>
              <w:marRight w:val="0"/>
              <w:marTop w:val="0"/>
              <w:marBottom w:val="0"/>
              <w:divBdr>
                <w:top w:val="none" w:sz="0" w:space="0" w:color="auto"/>
                <w:left w:val="none" w:sz="0" w:space="0" w:color="auto"/>
                <w:bottom w:val="none" w:sz="0" w:space="0" w:color="auto"/>
                <w:right w:val="none" w:sz="0" w:space="0" w:color="auto"/>
              </w:divBdr>
            </w:div>
            <w:div w:id="2121954147">
              <w:marLeft w:val="0"/>
              <w:marRight w:val="0"/>
              <w:marTop w:val="0"/>
              <w:marBottom w:val="0"/>
              <w:divBdr>
                <w:top w:val="none" w:sz="0" w:space="0" w:color="auto"/>
                <w:left w:val="none" w:sz="0" w:space="0" w:color="auto"/>
                <w:bottom w:val="none" w:sz="0" w:space="0" w:color="auto"/>
                <w:right w:val="none" w:sz="0" w:space="0" w:color="auto"/>
              </w:divBdr>
            </w:div>
            <w:div w:id="994383892">
              <w:marLeft w:val="0"/>
              <w:marRight w:val="0"/>
              <w:marTop w:val="0"/>
              <w:marBottom w:val="0"/>
              <w:divBdr>
                <w:top w:val="none" w:sz="0" w:space="0" w:color="auto"/>
                <w:left w:val="none" w:sz="0" w:space="0" w:color="auto"/>
                <w:bottom w:val="none" w:sz="0" w:space="0" w:color="auto"/>
                <w:right w:val="none" w:sz="0" w:space="0" w:color="auto"/>
              </w:divBdr>
            </w:div>
            <w:div w:id="986058591">
              <w:marLeft w:val="0"/>
              <w:marRight w:val="0"/>
              <w:marTop w:val="0"/>
              <w:marBottom w:val="0"/>
              <w:divBdr>
                <w:top w:val="none" w:sz="0" w:space="0" w:color="auto"/>
                <w:left w:val="none" w:sz="0" w:space="0" w:color="auto"/>
                <w:bottom w:val="none" w:sz="0" w:space="0" w:color="auto"/>
                <w:right w:val="none" w:sz="0" w:space="0" w:color="auto"/>
              </w:divBdr>
            </w:div>
            <w:div w:id="1163743016">
              <w:marLeft w:val="0"/>
              <w:marRight w:val="0"/>
              <w:marTop w:val="0"/>
              <w:marBottom w:val="0"/>
              <w:divBdr>
                <w:top w:val="none" w:sz="0" w:space="0" w:color="auto"/>
                <w:left w:val="none" w:sz="0" w:space="0" w:color="auto"/>
                <w:bottom w:val="none" w:sz="0" w:space="0" w:color="auto"/>
                <w:right w:val="none" w:sz="0" w:space="0" w:color="auto"/>
              </w:divBdr>
            </w:div>
            <w:div w:id="1592817646">
              <w:marLeft w:val="0"/>
              <w:marRight w:val="0"/>
              <w:marTop w:val="0"/>
              <w:marBottom w:val="0"/>
              <w:divBdr>
                <w:top w:val="none" w:sz="0" w:space="0" w:color="auto"/>
                <w:left w:val="none" w:sz="0" w:space="0" w:color="auto"/>
                <w:bottom w:val="none" w:sz="0" w:space="0" w:color="auto"/>
                <w:right w:val="none" w:sz="0" w:space="0" w:color="auto"/>
              </w:divBdr>
            </w:div>
            <w:div w:id="600837572">
              <w:marLeft w:val="0"/>
              <w:marRight w:val="0"/>
              <w:marTop w:val="0"/>
              <w:marBottom w:val="0"/>
              <w:divBdr>
                <w:top w:val="none" w:sz="0" w:space="0" w:color="auto"/>
                <w:left w:val="none" w:sz="0" w:space="0" w:color="auto"/>
                <w:bottom w:val="none" w:sz="0" w:space="0" w:color="auto"/>
                <w:right w:val="none" w:sz="0" w:space="0" w:color="auto"/>
              </w:divBdr>
            </w:div>
            <w:div w:id="500437691">
              <w:marLeft w:val="0"/>
              <w:marRight w:val="0"/>
              <w:marTop w:val="0"/>
              <w:marBottom w:val="0"/>
              <w:divBdr>
                <w:top w:val="none" w:sz="0" w:space="0" w:color="auto"/>
                <w:left w:val="none" w:sz="0" w:space="0" w:color="auto"/>
                <w:bottom w:val="none" w:sz="0" w:space="0" w:color="auto"/>
                <w:right w:val="none" w:sz="0" w:space="0" w:color="auto"/>
              </w:divBdr>
            </w:div>
            <w:div w:id="687484047">
              <w:marLeft w:val="0"/>
              <w:marRight w:val="0"/>
              <w:marTop w:val="0"/>
              <w:marBottom w:val="0"/>
              <w:divBdr>
                <w:top w:val="none" w:sz="0" w:space="0" w:color="auto"/>
                <w:left w:val="none" w:sz="0" w:space="0" w:color="auto"/>
                <w:bottom w:val="none" w:sz="0" w:space="0" w:color="auto"/>
                <w:right w:val="none" w:sz="0" w:space="0" w:color="auto"/>
              </w:divBdr>
            </w:div>
            <w:div w:id="2108192108">
              <w:marLeft w:val="0"/>
              <w:marRight w:val="0"/>
              <w:marTop w:val="0"/>
              <w:marBottom w:val="0"/>
              <w:divBdr>
                <w:top w:val="none" w:sz="0" w:space="0" w:color="auto"/>
                <w:left w:val="none" w:sz="0" w:space="0" w:color="auto"/>
                <w:bottom w:val="none" w:sz="0" w:space="0" w:color="auto"/>
                <w:right w:val="none" w:sz="0" w:space="0" w:color="auto"/>
              </w:divBdr>
            </w:div>
            <w:div w:id="1285190134">
              <w:marLeft w:val="0"/>
              <w:marRight w:val="0"/>
              <w:marTop w:val="0"/>
              <w:marBottom w:val="0"/>
              <w:divBdr>
                <w:top w:val="none" w:sz="0" w:space="0" w:color="auto"/>
                <w:left w:val="none" w:sz="0" w:space="0" w:color="auto"/>
                <w:bottom w:val="none" w:sz="0" w:space="0" w:color="auto"/>
                <w:right w:val="none" w:sz="0" w:space="0" w:color="auto"/>
              </w:divBdr>
            </w:div>
            <w:div w:id="380252382">
              <w:marLeft w:val="0"/>
              <w:marRight w:val="0"/>
              <w:marTop w:val="0"/>
              <w:marBottom w:val="0"/>
              <w:divBdr>
                <w:top w:val="none" w:sz="0" w:space="0" w:color="auto"/>
                <w:left w:val="none" w:sz="0" w:space="0" w:color="auto"/>
                <w:bottom w:val="none" w:sz="0" w:space="0" w:color="auto"/>
                <w:right w:val="none" w:sz="0" w:space="0" w:color="auto"/>
              </w:divBdr>
            </w:div>
            <w:div w:id="1572733288">
              <w:marLeft w:val="0"/>
              <w:marRight w:val="0"/>
              <w:marTop w:val="0"/>
              <w:marBottom w:val="0"/>
              <w:divBdr>
                <w:top w:val="none" w:sz="0" w:space="0" w:color="auto"/>
                <w:left w:val="none" w:sz="0" w:space="0" w:color="auto"/>
                <w:bottom w:val="none" w:sz="0" w:space="0" w:color="auto"/>
                <w:right w:val="none" w:sz="0" w:space="0" w:color="auto"/>
              </w:divBdr>
            </w:div>
            <w:div w:id="1832528891">
              <w:marLeft w:val="0"/>
              <w:marRight w:val="0"/>
              <w:marTop w:val="0"/>
              <w:marBottom w:val="0"/>
              <w:divBdr>
                <w:top w:val="none" w:sz="0" w:space="0" w:color="auto"/>
                <w:left w:val="none" w:sz="0" w:space="0" w:color="auto"/>
                <w:bottom w:val="none" w:sz="0" w:space="0" w:color="auto"/>
                <w:right w:val="none" w:sz="0" w:space="0" w:color="auto"/>
              </w:divBdr>
            </w:div>
            <w:div w:id="1581132236">
              <w:marLeft w:val="0"/>
              <w:marRight w:val="0"/>
              <w:marTop w:val="0"/>
              <w:marBottom w:val="0"/>
              <w:divBdr>
                <w:top w:val="none" w:sz="0" w:space="0" w:color="auto"/>
                <w:left w:val="none" w:sz="0" w:space="0" w:color="auto"/>
                <w:bottom w:val="none" w:sz="0" w:space="0" w:color="auto"/>
                <w:right w:val="none" w:sz="0" w:space="0" w:color="auto"/>
              </w:divBdr>
            </w:div>
            <w:div w:id="348140047">
              <w:marLeft w:val="0"/>
              <w:marRight w:val="0"/>
              <w:marTop w:val="0"/>
              <w:marBottom w:val="0"/>
              <w:divBdr>
                <w:top w:val="none" w:sz="0" w:space="0" w:color="auto"/>
                <w:left w:val="none" w:sz="0" w:space="0" w:color="auto"/>
                <w:bottom w:val="none" w:sz="0" w:space="0" w:color="auto"/>
                <w:right w:val="none" w:sz="0" w:space="0" w:color="auto"/>
              </w:divBdr>
            </w:div>
            <w:div w:id="2017925719">
              <w:marLeft w:val="0"/>
              <w:marRight w:val="0"/>
              <w:marTop w:val="0"/>
              <w:marBottom w:val="0"/>
              <w:divBdr>
                <w:top w:val="none" w:sz="0" w:space="0" w:color="auto"/>
                <w:left w:val="none" w:sz="0" w:space="0" w:color="auto"/>
                <w:bottom w:val="none" w:sz="0" w:space="0" w:color="auto"/>
                <w:right w:val="none" w:sz="0" w:space="0" w:color="auto"/>
              </w:divBdr>
            </w:div>
            <w:div w:id="357895927">
              <w:marLeft w:val="0"/>
              <w:marRight w:val="0"/>
              <w:marTop w:val="0"/>
              <w:marBottom w:val="0"/>
              <w:divBdr>
                <w:top w:val="none" w:sz="0" w:space="0" w:color="auto"/>
                <w:left w:val="none" w:sz="0" w:space="0" w:color="auto"/>
                <w:bottom w:val="none" w:sz="0" w:space="0" w:color="auto"/>
                <w:right w:val="none" w:sz="0" w:space="0" w:color="auto"/>
              </w:divBdr>
            </w:div>
            <w:div w:id="392508512">
              <w:marLeft w:val="0"/>
              <w:marRight w:val="0"/>
              <w:marTop w:val="0"/>
              <w:marBottom w:val="0"/>
              <w:divBdr>
                <w:top w:val="none" w:sz="0" w:space="0" w:color="auto"/>
                <w:left w:val="none" w:sz="0" w:space="0" w:color="auto"/>
                <w:bottom w:val="none" w:sz="0" w:space="0" w:color="auto"/>
                <w:right w:val="none" w:sz="0" w:space="0" w:color="auto"/>
              </w:divBdr>
            </w:div>
            <w:div w:id="1824617831">
              <w:marLeft w:val="0"/>
              <w:marRight w:val="0"/>
              <w:marTop w:val="0"/>
              <w:marBottom w:val="0"/>
              <w:divBdr>
                <w:top w:val="none" w:sz="0" w:space="0" w:color="auto"/>
                <w:left w:val="none" w:sz="0" w:space="0" w:color="auto"/>
                <w:bottom w:val="none" w:sz="0" w:space="0" w:color="auto"/>
                <w:right w:val="none" w:sz="0" w:space="0" w:color="auto"/>
              </w:divBdr>
            </w:div>
            <w:div w:id="767428302">
              <w:marLeft w:val="0"/>
              <w:marRight w:val="0"/>
              <w:marTop w:val="0"/>
              <w:marBottom w:val="0"/>
              <w:divBdr>
                <w:top w:val="none" w:sz="0" w:space="0" w:color="auto"/>
                <w:left w:val="none" w:sz="0" w:space="0" w:color="auto"/>
                <w:bottom w:val="none" w:sz="0" w:space="0" w:color="auto"/>
                <w:right w:val="none" w:sz="0" w:space="0" w:color="auto"/>
              </w:divBdr>
            </w:div>
            <w:div w:id="72431008">
              <w:marLeft w:val="0"/>
              <w:marRight w:val="0"/>
              <w:marTop w:val="0"/>
              <w:marBottom w:val="0"/>
              <w:divBdr>
                <w:top w:val="none" w:sz="0" w:space="0" w:color="auto"/>
                <w:left w:val="none" w:sz="0" w:space="0" w:color="auto"/>
                <w:bottom w:val="none" w:sz="0" w:space="0" w:color="auto"/>
                <w:right w:val="none" w:sz="0" w:space="0" w:color="auto"/>
              </w:divBdr>
            </w:div>
            <w:div w:id="1451898110">
              <w:marLeft w:val="0"/>
              <w:marRight w:val="0"/>
              <w:marTop w:val="0"/>
              <w:marBottom w:val="0"/>
              <w:divBdr>
                <w:top w:val="none" w:sz="0" w:space="0" w:color="auto"/>
                <w:left w:val="none" w:sz="0" w:space="0" w:color="auto"/>
                <w:bottom w:val="none" w:sz="0" w:space="0" w:color="auto"/>
                <w:right w:val="none" w:sz="0" w:space="0" w:color="auto"/>
              </w:divBdr>
            </w:div>
            <w:div w:id="520510855">
              <w:marLeft w:val="0"/>
              <w:marRight w:val="0"/>
              <w:marTop w:val="0"/>
              <w:marBottom w:val="0"/>
              <w:divBdr>
                <w:top w:val="none" w:sz="0" w:space="0" w:color="auto"/>
                <w:left w:val="none" w:sz="0" w:space="0" w:color="auto"/>
                <w:bottom w:val="none" w:sz="0" w:space="0" w:color="auto"/>
                <w:right w:val="none" w:sz="0" w:space="0" w:color="auto"/>
              </w:divBdr>
            </w:div>
            <w:div w:id="408771230">
              <w:marLeft w:val="0"/>
              <w:marRight w:val="0"/>
              <w:marTop w:val="0"/>
              <w:marBottom w:val="0"/>
              <w:divBdr>
                <w:top w:val="none" w:sz="0" w:space="0" w:color="auto"/>
                <w:left w:val="none" w:sz="0" w:space="0" w:color="auto"/>
                <w:bottom w:val="none" w:sz="0" w:space="0" w:color="auto"/>
                <w:right w:val="none" w:sz="0" w:space="0" w:color="auto"/>
              </w:divBdr>
            </w:div>
            <w:div w:id="105002380">
              <w:marLeft w:val="0"/>
              <w:marRight w:val="0"/>
              <w:marTop w:val="0"/>
              <w:marBottom w:val="0"/>
              <w:divBdr>
                <w:top w:val="none" w:sz="0" w:space="0" w:color="auto"/>
                <w:left w:val="none" w:sz="0" w:space="0" w:color="auto"/>
                <w:bottom w:val="none" w:sz="0" w:space="0" w:color="auto"/>
                <w:right w:val="none" w:sz="0" w:space="0" w:color="auto"/>
              </w:divBdr>
            </w:div>
            <w:div w:id="1567884891">
              <w:marLeft w:val="0"/>
              <w:marRight w:val="0"/>
              <w:marTop w:val="0"/>
              <w:marBottom w:val="0"/>
              <w:divBdr>
                <w:top w:val="none" w:sz="0" w:space="0" w:color="auto"/>
                <w:left w:val="none" w:sz="0" w:space="0" w:color="auto"/>
                <w:bottom w:val="none" w:sz="0" w:space="0" w:color="auto"/>
                <w:right w:val="none" w:sz="0" w:space="0" w:color="auto"/>
              </w:divBdr>
            </w:div>
            <w:div w:id="1208109766">
              <w:marLeft w:val="0"/>
              <w:marRight w:val="0"/>
              <w:marTop w:val="0"/>
              <w:marBottom w:val="0"/>
              <w:divBdr>
                <w:top w:val="none" w:sz="0" w:space="0" w:color="auto"/>
                <w:left w:val="none" w:sz="0" w:space="0" w:color="auto"/>
                <w:bottom w:val="none" w:sz="0" w:space="0" w:color="auto"/>
                <w:right w:val="none" w:sz="0" w:space="0" w:color="auto"/>
              </w:divBdr>
            </w:div>
            <w:div w:id="515268316">
              <w:marLeft w:val="0"/>
              <w:marRight w:val="0"/>
              <w:marTop w:val="0"/>
              <w:marBottom w:val="0"/>
              <w:divBdr>
                <w:top w:val="none" w:sz="0" w:space="0" w:color="auto"/>
                <w:left w:val="none" w:sz="0" w:space="0" w:color="auto"/>
                <w:bottom w:val="none" w:sz="0" w:space="0" w:color="auto"/>
                <w:right w:val="none" w:sz="0" w:space="0" w:color="auto"/>
              </w:divBdr>
            </w:div>
            <w:div w:id="996768167">
              <w:marLeft w:val="0"/>
              <w:marRight w:val="0"/>
              <w:marTop w:val="0"/>
              <w:marBottom w:val="0"/>
              <w:divBdr>
                <w:top w:val="none" w:sz="0" w:space="0" w:color="auto"/>
                <w:left w:val="none" w:sz="0" w:space="0" w:color="auto"/>
                <w:bottom w:val="none" w:sz="0" w:space="0" w:color="auto"/>
                <w:right w:val="none" w:sz="0" w:space="0" w:color="auto"/>
              </w:divBdr>
            </w:div>
            <w:div w:id="961350340">
              <w:marLeft w:val="0"/>
              <w:marRight w:val="0"/>
              <w:marTop w:val="0"/>
              <w:marBottom w:val="0"/>
              <w:divBdr>
                <w:top w:val="none" w:sz="0" w:space="0" w:color="auto"/>
                <w:left w:val="none" w:sz="0" w:space="0" w:color="auto"/>
                <w:bottom w:val="none" w:sz="0" w:space="0" w:color="auto"/>
                <w:right w:val="none" w:sz="0" w:space="0" w:color="auto"/>
              </w:divBdr>
            </w:div>
            <w:div w:id="189807065">
              <w:marLeft w:val="0"/>
              <w:marRight w:val="0"/>
              <w:marTop w:val="0"/>
              <w:marBottom w:val="0"/>
              <w:divBdr>
                <w:top w:val="none" w:sz="0" w:space="0" w:color="auto"/>
                <w:left w:val="none" w:sz="0" w:space="0" w:color="auto"/>
                <w:bottom w:val="none" w:sz="0" w:space="0" w:color="auto"/>
                <w:right w:val="none" w:sz="0" w:space="0" w:color="auto"/>
              </w:divBdr>
            </w:div>
            <w:div w:id="1306230201">
              <w:marLeft w:val="0"/>
              <w:marRight w:val="0"/>
              <w:marTop w:val="0"/>
              <w:marBottom w:val="0"/>
              <w:divBdr>
                <w:top w:val="none" w:sz="0" w:space="0" w:color="auto"/>
                <w:left w:val="none" w:sz="0" w:space="0" w:color="auto"/>
                <w:bottom w:val="none" w:sz="0" w:space="0" w:color="auto"/>
                <w:right w:val="none" w:sz="0" w:space="0" w:color="auto"/>
              </w:divBdr>
            </w:div>
            <w:div w:id="1329213058">
              <w:marLeft w:val="0"/>
              <w:marRight w:val="0"/>
              <w:marTop w:val="0"/>
              <w:marBottom w:val="0"/>
              <w:divBdr>
                <w:top w:val="none" w:sz="0" w:space="0" w:color="auto"/>
                <w:left w:val="none" w:sz="0" w:space="0" w:color="auto"/>
                <w:bottom w:val="none" w:sz="0" w:space="0" w:color="auto"/>
                <w:right w:val="none" w:sz="0" w:space="0" w:color="auto"/>
              </w:divBdr>
            </w:div>
            <w:div w:id="975988409">
              <w:marLeft w:val="0"/>
              <w:marRight w:val="0"/>
              <w:marTop w:val="0"/>
              <w:marBottom w:val="0"/>
              <w:divBdr>
                <w:top w:val="none" w:sz="0" w:space="0" w:color="auto"/>
                <w:left w:val="none" w:sz="0" w:space="0" w:color="auto"/>
                <w:bottom w:val="none" w:sz="0" w:space="0" w:color="auto"/>
                <w:right w:val="none" w:sz="0" w:space="0" w:color="auto"/>
              </w:divBdr>
            </w:div>
            <w:div w:id="1783918009">
              <w:marLeft w:val="0"/>
              <w:marRight w:val="0"/>
              <w:marTop w:val="0"/>
              <w:marBottom w:val="0"/>
              <w:divBdr>
                <w:top w:val="none" w:sz="0" w:space="0" w:color="auto"/>
                <w:left w:val="none" w:sz="0" w:space="0" w:color="auto"/>
                <w:bottom w:val="none" w:sz="0" w:space="0" w:color="auto"/>
                <w:right w:val="none" w:sz="0" w:space="0" w:color="auto"/>
              </w:divBdr>
            </w:div>
            <w:div w:id="1810510727">
              <w:marLeft w:val="0"/>
              <w:marRight w:val="0"/>
              <w:marTop w:val="0"/>
              <w:marBottom w:val="0"/>
              <w:divBdr>
                <w:top w:val="none" w:sz="0" w:space="0" w:color="auto"/>
                <w:left w:val="none" w:sz="0" w:space="0" w:color="auto"/>
                <w:bottom w:val="none" w:sz="0" w:space="0" w:color="auto"/>
                <w:right w:val="none" w:sz="0" w:space="0" w:color="auto"/>
              </w:divBdr>
            </w:div>
            <w:div w:id="1664820225">
              <w:marLeft w:val="0"/>
              <w:marRight w:val="0"/>
              <w:marTop w:val="0"/>
              <w:marBottom w:val="0"/>
              <w:divBdr>
                <w:top w:val="none" w:sz="0" w:space="0" w:color="auto"/>
                <w:left w:val="none" w:sz="0" w:space="0" w:color="auto"/>
                <w:bottom w:val="none" w:sz="0" w:space="0" w:color="auto"/>
                <w:right w:val="none" w:sz="0" w:space="0" w:color="auto"/>
              </w:divBdr>
            </w:div>
            <w:div w:id="1073506942">
              <w:marLeft w:val="0"/>
              <w:marRight w:val="0"/>
              <w:marTop w:val="0"/>
              <w:marBottom w:val="0"/>
              <w:divBdr>
                <w:top w:val="none" w:sz="0" w:space="0" w:color="auto"/>
                <w:left w:val="none" w:sz="0" w:space="0" w:color="auto"/>
                <w:bottom w:val="none" w:sz="0" w:space="0" w:color="auto"/>
                <w:right w:val="none" w:sz="0" w:space="0" w:color="auto"/>
              </w:divBdr>
            </w:div>
            <w:div w:id="194738556">
              <w:marLeft w:val="0"/>
              <w:marRight w:val="0"/>
              <w:marTop w:val="0"/>
              <w:marBottom w:val="0"/>
              <w:divBdr>
                <w:top w:val="none" w:sz="0" w:space="0" w:color="auto"/>
                <w:left w:val="none" w:sz="0" w:space="0" w:color="auto"/>
                <w:bottom w:val="none" w:sz="0" w:space="0" w:color="auto"/>
                <w:right w:val="none" w:sz="0" w:space="0" w:color="auto"/>
              </w:divBdr>
            </w:div>
            <w:div w:id="613292357">
              <w:marLeft w:val="0"/>
              <w:marRight w:val="0"/>
              <w:marTop w:val="0"/>
              <w:marBottom w:val="0"/>
              <w:divBdr>
                <w:top w:val="none" w:sz="0" w:space="0" w:color="auto"/>
                <w:left w:val="none" w:sz="0" w:space="0" w:color="auto"/>
                <w:bottom w:val="none" w:sz="0" w:space="0" w:color="auto"/>
                <w:right w:val="none" w:sz="0" w:space="0" w:color="auto"/>
              </w:divBdr>
            </w:div>
            <w:div w:id="1763835954">
              <w:marLeft w:val="0"/>
              <w:marRight w:val="0"/>
              <w:marTop w:val="0"/>
              <w:marBottom w:val="0"/>
              <w:divBdr>
                <w:top w:val="none" w:sz="0" w:space="0" w:color="auto"/>
                <w:left w:val="none" w:sz="0" w:space="0" w:color="auto"/>
                <w:bottom w:val="none" w:sz="0" w:space="0" w:color="auto"/>
                <w:right w:val="none" w:sz="0" w:space="0" w:color="auto"/>
              </w:divBdr>
            </w:div>
            <w:div w:id="382870723">
              <w:marLeft w:val="0"/>
              <w:marRight w:val="0"/>
              <w:marTop w:val="0"/>
              <w:marBottom w:val="0"/>
              <w:divBdr>
                <w:top w:val="none" w:sz="0" w:space="0" w:color="auto"/>
                <w:left w:val="none" w:sz="0" w:space="0" w:color="auto"/>
                <w:bottom w:val="none" w:sz="0" w:space="0" w:color="auto"/>
                <w:right w:val="none" w:sz="0" w:space="0" w:color="auto"/>
              </w:divBdr>
            </w:div>
            <w:div w:id="1678075461">
              <w:marLeft w:val="0"/>
              <w:marRight w:val="0"/>
              <w:marTop w:val="0"/>
              <w:marBottom w:val="0"/>
              <w:divBdr>
                <w:top w:val="none" w:sz="0" w:space="0" w:color="auto"/>
                <w:left w:val="none" w:sz="0" w:space="0" w:color="auto"/>
                <w:bottom w:val="none" w:sz="0" w:space="0" w:color="auto"/>
                <w:right w:val="none" w:sz="0" w:space="0" w:color="auto"/>
              </w:divBdr>
            </w:div>
            <w:div w:id="476841602">
              <w:marLeft w:val="0"/>
              <w:marRight w:val="0"/>
              <w:marTop w:val="0"/>
              <w:marBottom w:val="0"/>
              <w:divBdr>
                <w:top w:val="none" w:sz="0" w:space="0" w:color="auto"/>
                <w:left w:val="none" w:sz="0" w:space="0" w:color="auto"/>
                <w:bottom w:val="none" w:sz="0" w:space="0" w:color="auto"/>
                <w:right w:val="none" w:sz="0" w:space="0" w:color="auto"/>
              </w:divBdr>
            </w:div>
            <w:div w:id="708526581">
              <w:marLeft w:val="0"/>
              <w:marRight w:val="0"/>
              <w:marTop w:val="0"/>
              <w:marBottom w:val="0"/>
              <w:divBdr>
                <w:top w:val="none" w:sz="0" w:space="0" w:color="auto"/>
                <w:left w:val="none" w:sz="0" w:space="0" w:color="auto"/>
                <w:bottom w:val="none" w:sz="0" w:space="0" w:color="auto"/>
                <w:right w:val="none" w:sz="0" w:space="0" w:color="auto"/>
              </w:divBdr>
            </w:div>
            <w:div w:id="1665862427">
              <w:marLeft w:val="0"/>
              <w:marRight w:val="0"/>
              <w:marTop w:val="0"/>
              <w:marBottom w:val="0"/>
              <w:divBdr>
                <w:top w:val="none" w:sz="0" w:space="0" w:color="auto"/>
                <w:left w:val="none" w:sz="0" w:space="0" w:color="auto"/>
                <w:bottom w:val="none" w:sz="0" w:space="0" w:color="auto"/>
                <w:right w:val="none" w:sz="0" w:space="0" w:color="auto"/>
              </w:divBdr>
            </w:div>
            <w:div w:id="245119680">
              <w:marLeft w:val="0"/>
              <w:marRight w:val="0"/>
              <w:marTop w:val="0"/>
              <w:marBottom w:val="0"/>
              <w:divBdr>
                <w:top w:val="none" w:sz="0" w:space="0" w:color="auto"/>
                <w:left w:val="none" w:sz="0" w:space="0" w:color="auto"/>
                <w:bottom w:val="none" w:sz="0" w:space="0" w:color="auto"/>
                <w:right w:val="none" w:sz="0" w:space="0" w:color="auto"/>
              </w:divBdr>
            </w:div>
            <w:div w:id="2016834934">
              <w:marLeft w:val="0"/>
              <w:marRight w:val="0"/>
              <w:marTop w:val="0"/>
              <w:marBottom w:val="0"/>
              <w:divBdr>
                <w:top w:val="none" w:sz="0" w:space="0" w:color="auto"/>
                <w:left w:val="none" w:sz="0" w:space="0" w:color="auto"/>
                <w:bottom w:val="none" w:sz="0" w:space="0" w:color="auto"/>
                <w:right w:val="none" w:sz="0" w:space="0" w:color="auto"/>
              </w:divBdr>
            </w:div>
            <w:div w:id="1375344513">
              <w:marLeft w:val="0"/>
              <w:marRight w:val="0"/>
              <w:marTop w:val="0"/>
              <w:marBottom w:val="0"/>
              <w:divBdr>
                <w:top w:val="none" w:sz="0" w:space="0" w:color="auto"/>
                <w:left w:val="none" w:sz="0" w:space="0" w:color="auto"/>
                <w:bottom w:val="none" w:sz="0" w:space="0" w:color="auto"/>
                <w:right w:val="none" w:sz="0" w:space="0" w:color="auto"/>
              </w:divBdr>
            </w:div>
            <w:div w:id="1341352103">
              <w:marLeft w:val="0"/>
              <w:marRight w:val="0"/>
              <w:marTop w:val="0"/>
              <w:marBottom w:val="0"/>
              <w:divBdr>
                <w:top w:val="none" w:sz="0" w:space="0" w:color="auto"/>
                <w:left w:val="none" w:sz="0" w:space="0" w:color="auto"/>
                <w:bottom w:val="none" w:sz="0" w:space="0" w:color="auto"/>
                <w:right w:val="none" w:sz="0" w:space="0" w:color="auto"/>
              </w:divBdr>
            </w:div>
            <w:div w:id="1938175333">
              <w:marLeft w:val="0"/>
              <w:marRight w:val="0"/>
              <w:marTop w:val="0"/>
              <w:marBottom w:val="0"/>
              <w:divBdr>
                <w:top w:val="none" w:sz="0" w:space="0" w:color="auto"/>
                <w:left w:val="none" w:sz="0" w:space="0" w:color="auto"/>
                <w:bottom w:val="none" w:sz="0" w:space="0" w:color="auto"/>
                <w:right w:val="none" w:sz="0" w:space="0" w:color="auto"/>
              </w:divBdr>
            </w:div>
            <w:div w:id="2075009949">
              <w:marLeft w:val="0"/>
              <w:marRight w:val="0"/>
              <w:marTop w:val="0"/>
              <w:marBottom w:val="0"/>
              <w:divBdr>
                <w:top w:val="none" w:sz="0" w:space="0" w:color="auto"/>
                <w:left w:val="none" w:sz="0" w:space="0" w:color="auto"/>
                <w:bottom w:val="none" w:sz="0" w:space="0" w:color="auto"/>
                <w:right w:val="none" w:sz="0" w:space="0" w:color="auto"/>
              </w:divBdr>
            </w:div>
            <w:div w:id="1255238147">
              <w:marLeft w:val="0"/>
              <w:marRight w:val="0"/>
              <w:marTop w:val="0"/>
              <w:marBottom w:val="0"/>
              <w:divBdr>
                <w:top w:val="none" w:sz="0" w:space="0" w:color="auto"/>
                <w:left w:val="none" w:sz="0" w:space="0" w:color="auto"/>
                <w:bottom w:val="none" w:sz="0" w:space="0" w:color="auto"/>
                <w:right w:val="none" w:sz="0" w:space="0" w:color="auto"/>
              </w:divBdr>
            </w:div>
            <w:div w:id="243413981">
              <w:marLeft w:val="0"/>
              <w:marRight w:val="0"/>
              <w:marTop w:val="0"/>
              <w:marBottom w:val="0"/>
              <w:divBdr>
                <w:top w:val="none" w:sz="0" w:space="0" w:color="auto"/>
                <w:left w:val="none" w:sz="0" w:space="0" w:color="auto"/>
                <w:bottom w:val="none" w:sz="0" w:space="0" w:color="auto"/>
                <w:right w:val="none" w:sz="0" w:space="0" w:color="auto"/>
              </w:divBdr>
            </w:div>
            <w:div w:id="1071386112">
              <w:marLeft w:val="0"/>
              <w:marRight w:val="0"/>
              <w:marTop w:val="0"/>
              <w:marBottom w:val="0"/>
              <w:divBdr>
                <w:top w:val="none" w:sz="0" w:space="0" w:color="auto"/>
                <w:left w:val="none" w:sz="0" w:space="0" w:color="auto"/>
                <w:bottom w:val="none" w:sz="0" w:space="0" w:color="auto"/>
                <w:right w:val="none" w:sz="0" w:space="0" w:color="auto"/>
              </w:divBdr>
            </w:div>
            <w:div w:id="889413857">
              <w:marLeft w:val="0"/>
              <w:marRight w:val="0"/>
              <w:marTop w:val="0"/>
              <w:marBottom w:val="0"/>
              <w:divBdr>
                <w:top w:val="none" w:sz="0" w:space="0" w:color="auto"/>
                <w:left w:val="none" w:sz="0" w:space="0" w:color="auto"/>
                <w:bottom w:val="none" w:sz="0" w:space="0" w:color="auto"/>
                <w:right w:val="none" w:sz="0" w:space="0" w:color="auto"/>
              </w:divBdr>
            </w:div>
            <w:div w:id="1113086428">
              <w:marLeft w:val="0"/>
              <w:marRight w:val="0"/>
              <w:marTop w:val="0"/>
              <w:marBottom w:val="0"/>
              <w:divBdr>
                <w:top w:val="none" w:sz="0" w:space="0" w:color="auto"/>
                <w:left w:val="none" w:sz="0" w:space="0" w:color="auto"/>
                <w:bottom w:val="none" w:sz="0" w:space="0" w:color="auto"/>
                <w:right w:val="none" w:sz="0" w:space="0" w:color="auto"/>
              </w:divBdr>
            </w:div>
            <w:div w:id="1912883388">
              <w:marLeft w:val="0"/>
              <w:marRight w:val="0"/>
              <w:marTop w:val="0"/>
              <w:marBottom w:val="0"/>
              <w:divBdr>
                <w:top w:val="none" w:sz="0" w:space="0" w:color="auto"/>
                <w:left w:val="none" w:sz="0" w:space="0" w:color="auto"/>
                <w:bottom w:val="none" w:sz="0" w:space="0" w:color="auto"/>
                <w:right w:val="none" w:sz="0" w:space="0" w:color="auto"/>
              </w:divBdr>
            </w:div>
            <w:div w:id="2144106238">
              <w:marLeft w:val="0"/>
              <w:marRight w:val="0"/>
              <w:marTop w:val="0"/>
              <w:marBottom w:val="0"/>
              <w:divBdr>
                <w:top w:val="none" w:sz="0" w:space="0" w:color="auto"/>
                <w:left w:val="none" w:sz="0" w:space="0" w:color="auto"/>
                <w:bottom w:val="none" w:sz="0" w:space="0" w:color="auto"/>
                <w:right w:val="none" w:sz="0" w:space="0" w:color="auto"/>
              </w:divBdr>
            </w:div>
            <w:div w:id="606546484">
              <w:marLeft w:val="0"/>
              <w:marRight w:val="0"/>
              <w:marTop w:val="0"/>
              <w:marBottom w:val="0"/>
              <w:divBdr>
                <w:top w:val="none" w:sz="0" w:space="0" w:color="auto"/>
                <w:left w:val="none" w:sz="0" w:space="0" w:color="auto"/>
                <w:bottom w:val="none" w:sz="0" w:space="0" w:color="auto"/>
                <w:right w:val="none" w:sz="0" w:space="0" w:color="auto"/>
              </w:divBdr>
            </w:div>
            <w:div w:id="286161214">
              <w:marLeft w:val="0"/>
              <w:marRight w:val="0"/>
              <w:marTop w:val="0"/>
              <w:marBottom w:val="0"/>
              <w:divBdr>
                <w:top w:val="none" w:sz="0" w:space="0" w:color="auto"/>
                <w:left w:val="none" w:sz="0" w:space="0" w:color="auto"/>
                <w:bottom w:val="none" w:sz="0" w:space="0" w:color="auto"/>
                <w:right w:val="none" w:sz="0" w:space="0" w:color="auto"/>
              </w:divBdr>
            </w:div>
            <w:div w:id="2008485054">
              <w:marLeft w:val="0"/>
              <w:marRight w:val="0"/>
              <w:marTop w:val="0"/>
              <w:marBottom w:val="0"/>
              <w:divBdr>
                <w:top w:val="none" w:sz="0" w:space="0" w:color="auto"/>
                <w:left w:val="none" w:sz="0" w:space="0" w:color="auto"/>
                <w:bottom w:val="none" w:sz="0" w:space="0" w:color="auto"/>
                <w:right w:val="none" w:sz="0" w:space="0" w:color="auto"/>
              </w:divBdr>
            </w:div>
            <w:div w:id="1702628471">
              <w:marLeft w:val="0"/>
              <w:marRight w:val="0"/>
              <w:marTop w:val="0"/>
              <w:marBottom w:val="0"/>
              <w:divBdr>
                <w:top w:val="none" w:sz="0" w:space="0" w:color="auto"/>
                <w:left w:val="none" w:sz="0" w:space="0" w:color="auto"/>
                <w:bottom w:val="none" w:sz="0" w:space="0" w:color="auto"/>
                <w:right w:val="none" w:sz="0" w:space="0" w:color="auto"/>
              </w:divBdr>
            </w:div>
            <w:div w:id="1173573820">
              <w:marLeft w:val="0"/>
              <w:marRight w:val="0"/>
              <w:marTop w:val="0"/>
              <w:marBottom w:val="0"/>
              <w:divBdr>
                <w:top w:val="none" w:sz="0" w:space="0" w:color="auto"/>
                <w:left w:val="none" w:sz="0" w:space="0" w:color="auto"/>
                <w:bottom w:val="none" w:sz="0" w:space="0" w:color="auto"/>
                <w:right w:val="none" w:sz="0" w:space="0" w:color="auto"/>
              </w:divBdr>
            </w:div>
            <w:div w:id="1834485547">
              <w:marLeft w:val="0"/>
              <w:marRight w:val="0"/>
              <w:marTop w:val="0"/>
              <w:marBottom w:val="0"/>
              <w:divBdr>
                <w:top w:val="none" w:sz="0" w:space="0" w:color="auto"/>
                <w:left w:val="none" w:sz="0" w:space="0" w:color="auto"/>
                <w:bottom w:val="none" w:sz="0" w:space="0" w:color="auto"/>
                <w:right w:val="none" w:sz="0" w:space="0" w:color="auto"/>
              </w:divBdr>
            </w:div>
            <w:div w:id="44448820">
              <w:marLeft w:val="0"/>
              <w:marRight w:val="0"/>
              <w:marTop w:val="0"/>
              <w:marBottom w:val="0"/>
              <w:divBdr>
                <w:top w:val="none" w:sz="0" w:space="0" w:color="auto"/>
                <w:left w:val="none" w:sz="0" w:space="0" w:color="auto"/>
                <w:bottom w:val="none" w:sz="0" w:space="0" w:color="auto"/>
                <w:right w:val="none" w:sz="0" w:space="0" w:color="auto"/>
              </w:divBdr>
            </w:div>
            <w:div w:id="587858225">
              <w:marLeft w:val="0"/>
              <w:marRight w:val="0"/>
              <w:marTop w:val="0"/>
              <w:marBottom w:val="0"/>
              <w:divBdr>
                <w:top w:val="none" w:sz="0" w:space="0" w:color="auto"/>
                <w:left w:val="none" w:sz="0" w:space="0" w:color="auto"/>
                <w:bottom w:val="none" w:sz="0" w:space="0" w:color="auto"/>
                <w:right w:val="none" w:sz="0" w:space="0" w:color="auto"/>
              </w:divBdr>
            </w:div>
            <w:div w:id="1331563933">
              <w:marLeft w:val="0"/>
              <w:marRight w:val="0"/>
              <w:marTop w:val="0"/>
              <w:marBottom w:val="0"/>
              <w:divBdr>
                <w:top w:val="none" w:sz="0" w:space="0" w:color="auto"/>
                <w:left w:val="none" w:sz="0" w:space="0" w:color="auto"/>
                <w:bottom w:val="none" w:sz="0" w:space="0" w:color="auto"/>
                <w:right w:val="none" w:sz="0" w:space="0" w:color="auto"/>
              </w:divBdr>
            </w:div>
            <w:div w:id="1140734394">
              <w:marLeft w:val="0"/>
              <w:marRight w:val="0"/>
              <w:marTop w:val="0"/>
              <w:marBottom w:val="0"/>
              <w:divBdr>
                <w:top w:val="none" w:sz="0" w:space="0" w:color="auto"/>
                <w:left w:val="none" w:sz="0" w:space="0" w:color="auto"/>
                <w:bottom w:val="none" w:sz="0" w:space="0" w:color="auto"/>
                <w:right w:val="none" w:sz="0" w:space="0" w:color="auto"/>
              </w:divBdr>
            </w:div>
            <w:div w:id="447969417">
              <w:marLeft w:val="0"/>
              <w:marRight w:val="0"/>
              <w:marTop w:val="0"/>
              <w:marBottom w:val="0"/>
              <w:divBdr>
                <w:top w:val="none" w:sz="0" w:space="0" w:color="auto"/>
                <w:left w:val="none" w:sz="0" w:space="0" w:color="auto"/>
                <w:bottom w:val="none" w:sz="0" w:space="0" w:color="auto"/>
                <w:right w:val="none" w:sz="0" w:space="0" w:color="auto"/>
              </w:divBdr>
            </w:div>
            <w:div w:id="950433041">
              <w:marLeft w:val="0"/>
              <w:marRight w:val="0"/>
              <w:marTop w:val="0"/>
              <w:marBottom w:val="0"/>
              <w:divBdr>
                <w:top w:val="none" w:sz="0" w:space="0" w:color="auto"/>
                <w:left w:val="none" w:sz="0" w:space="0" w:color="auto"/>
                <w:bottom w:val="none" w:sz="0" w:space="0" w:color="auto"/>
                <w:right w:val="none" w:sz="0" w:space="0" w:color="auto"/>
              </w:divBdr>
            </w:div>
            <w:div w:id="996568179">
              <w:marLeft w:val="0"/>
              <w:marRight w:val="0"/>
              <w:marTop w:val="0"/>
              <w:marBottom w:val="0"/>
              <w:divBdr>
                <w:top w:val="none" w:sz="0" w:space="0" w:color="auto"/>
                <w:left w:val="none" w:sz="0" w:space="0" w:color="auto"/>
                <w:bottom w:val="none" w:sz="0" w:space="0" w:color="auto"/>
                <w:right w:val="none" w:sz="0" w:space="0" w:color="auto"/>
              </w:divBdr>
            </w:div>
            <w:div w:id="420495127">
              <w:marLeft w:val="0"/>
              <w:marRight w:val="0"/>
              <w:marTop w:val="0"/>
              <w:marBottom w:val="0"/>
              <w:divBdr>
                <w:top w:val="none" w:sz="0" w:space="0" w:color="auto"/>
                <w:left w:val="none" w:sz="0" w:space="0" w:color="auto"/>
                <w:bottom w:val="none" w:sz="0" w:space="0" w:color="auto"/>
                <w:right w:val="none" w:sz="0" w:space="0" w:color="auto"/>
              </w:divBdr>
            </w:div>
            <w:div w:id="1689601984">
              <w:marLeft w:val="0"/>
              <w:marRight w:val="0"/>
              <w:marTop w:val="0"/>
              <w:marBottom w:val="0"/>
              <w:divBdr>
                <w:top w:val="none" w:sz="0" w:space="0" w:color="auto"/>
                <w:left w:val="none" w:sz="0" w:space="0" w:color="auto"/>
                <w:bottom w:val="none" w:sz="0" w:space="0" w:color="auto"/>
                <w:right w:val="none" w:sz="0" w:space="0" w:color="auto"/>
              </w:divBdr>
            </w:div>
            <w:div w:id="1077022301">
              <w:marLeft w:val="0"/>
              <w:marRight w:val="0"/>
              <w:marTop w:val="0"/>
              <w:marBottom w:val="0"/>
              <w:divBdr>
                <w:top w:val="none" w:sz="0" w:space="0" w:color="auto"/>
                <w:left w:val="none" w:sz="0" w:space="0" w:color="auto"/>
                <w:bottom w:val="none" w:sz="0" w:space="0" w:color="auto"/>
                <w:right w:val="none" w:sz="0" w:space="0" w:color="auto"/>
              </w:divBdr>
            </w:div>
            <w:div w:id="341855415">
              <w:marLeft w:val="0"/>
              <w:marRight w:val="0"/>
              <w:marTop w:val="0"/>
              <w:marBottom w:val="0"/>
              <w:divBdr>
                <w:top w:val="none" w:sz="0" w:space="0" w:color="auto"/>
                <w:left w:val="none" w:sz="0" w:space="0" w:color="auto"/>
                <w:bottom w:val="none" w:sz="0" w:space="0" w:color="auto"/>
                <w:right w:val="none" w:sz="0" w:space="0" w:color="auto"/>
              </w:divBdr>
            </w:div>
            <w:div w:id="388576916">
              <w:marLeft w:val="0"/>
              <w:marRight w:val="0"/>
              <w:marTop w:val="0"/>
              <w:marBottom w:val="0"/>
              <w:divBdr>
                <w:top w:val="none" w:sz="0" w:space="0" w:color="auto"/>
                <w:left w:val="none" w:sz="0" w:space="0" w:color="auto"/>
                <w:bottom w:val="none" w:sz="0" w:space="0" w:color="auto"/>
                <w:right w:val="none" w:sz="0" w:space="0" w:color="auto"/>
              </w:divBdr>
            </w:div>
            <w:div w:id="1706756711">
              <w:marLeft w:val="0"/>
              <w:marRight w:val="0"/>
              <w:marTop w:val="0"/>
              <w:marBottom w:val="0"/>
              <w:divBdr>
                <w:top w:val="none" w:sz="0" w:space="0" w:color="auto"/>
                <w:left w:val="none" w:sz="0" w:space="0" w:color="auto"/>
                <w:bottom w:val="none" w:sz="0" w:space="0" w:color="auto"/>
                <w:right w:val="none" w:sz="0" w:space="0" w:color="auto"/>
              </w:divBdr>
            </w:div>
            <w:div w:id="762922655">
              <w:marLeft w:val="0"/>
              <w:marRight w:val="0"/>
              <w:marTop w:val="0"/>
              <w:marBottom w:val="0"/>
              <w:divBdr>
                <w:top w:val="none" w:sz="0" w:space="0" w:color="auto"/>
                <w:left w:val="none" w:sz="0" w:space="0" w:color="auto"/>
                <w:bottom w:val="none" w:sz="0" w:space="0" w:color="auto"/>
                <w:right w:val="none" w:sz="0" w:space="0" w:color="auto"/>
              </w:divBdr>
            </w:div>
            <w:div w:id="1376852693">
              <w:marLeft w:val="0"/>
              <w:marRight w:val="0"/>
              <w:marTop w:val="0"/>
              <w:marBottom w:val="0"/>
              <w:divBdr>
                <w:top w:val="none" w:sz="0" w:space="0" w:color="auto"/>
                <w:left w:val="none" w:sz="0" w:space="0" w:color="auto"/>
                <w:bottom w:val="none" w:sz="0" w:space="0" w:color="auto"/>
                <w:right w:val="none" w:sz="0" w:space="0" w:color="auto"/>
              </w:divBdr>
            </w:div>
            <w:div w:id="1749575488">
              <w:marLeft w:val="0"/>
              <w:marRight w:val="0"/>
              <w:marTop w:val="0"/>
              <w:marBottom w:val="0"/>
              <w:divBdr>
                <w:top w:val="none" w:sz="0" w:space="0" w:color="auto"/>
                <w:left w:val="none" w:sz="0" w:space="0" w:color="auto"/>
                <w:bottom w:val="none" w:sz="0" w:space="0" w:color="auto"/>
                <w:right w:val="none" w:sz="0" w:space="0" w:color="auto"/>
              </w:divBdr>
            </w:div>
            <w:div w:id="904140759">
              <w:marLeft w:val="0"/>
              <w:marRight w:val="0"/>
              <w:marTop w:val="0"/>
              <w:marBottom w:val="0"/>
              <w:divBdr>
                <w:top w:val="none" w:sz="0" w:space="0" w:color="auto"/>
                <w:left w:val="none" w:sz="0" w:space="0" w:color="auto"/>
                <w:bottom w:val="none" w:sz="0" w:space="0" w:color="auto"/>
                <w:right w:val="none" w:sz="0" w:space="0" w:color="auto"/>
              </w:divBdr>
            </w:div>
            <w:div w:id="667711951">
              <w:marLeft w:val="0"/>
              <w:marRight w:val="0"/>
              <w:marTop w:val="0"/>
              <w:marBottom w:val="0"/>
              <w:divBdr>
                <w:top w:val="none" w:sz="0" w:space="0" w:color="auto"/>
                <w:left w:val="none" w:sz="0" w:space="0" w:color="auto"/>
                <w:bottom w:val="none" w:sz="0" w:space="0" w:color="auto"/>
                <w:right w:val="none" w:sz="0" w:space="0" w:color="auto"/>
              </w:divBdr>
            </w:div>
            <w:div w:id="932014823">
              <w:marLeft w:val="0"/>
              <w:marRight w:val="0"/>
              <w:marTop w:val="0"/>
              <w:marBottom w:val="0"/>
              <w:divBdr>
                <w:top w:val="none" w:sz="0" w:space="0" w:color="auto"/>
                <w:left w:val="none" w:sz="0" w:space="0" w:color="auto"/>
                <w:bottom w:val="none" w:sz="0" w:space="0" w:color="auto"/>
                <w:right w:val="none" w:sz="0" w:space="0" w:color="auto"/>
              </w:divBdr>
            </w:div>
            <w:div w:id="957639386">
              <w:marLeft w:val="0"/>
              <w:marRight w:val="0"/>
              <w:marTop w:val="0"/>
              <w:marBottom w:val="0"/>
              <w:divBdr>
                <w:top w:val="none" w:sz="0" w:space="0" w:color="auto"/>
                <w:left w:val="none" w:sz="0" w:space="0" w:color="auto"/>
                <w:bottom w:val="none" w:sz="0" w:space="0" w:color="auto"/>
                <w:right w:val="none" w:sz="0" w:space="0" w:color="auto"/>
              </w:divBdr>
            </w:div>
            <w:div w:id="1135683924">
              <w:marLeft w:val="0"/>
              <w:marRight w:val="0"/>
              <w:marTop w:val="0"/>
              <w:marBottom w:val="0"/>
              <w:divBdr>
                <w:top w:val="none" w:sz="0" w:space="0" w:color="auto"/>
                <w:left w:val="none" w:sz="0" w:space="0" w:color="auto"/>
                <w:bottom w:val="none" w:sz="0" w:space="0" w:color="auto"/>
                <w:right w:val="none" w:sz="0" w:space="0" w:color="auto"/>
              </w:divBdr>
            </w:div>
            <w:div w:id="86119045">
              <w:marLeft w:val="0"/>
              <w:marRight w:val="0"/>
              <w:marTop w:val="0"/>
              <w:marBottom w:val="0"/>
              <w:divBdr>
                <w:top w:val="none" w:sz="0" w:space="0" w:color="auto"/>
                <w:left w:val="none" w:sz="0" w:space="0" w:color="auto"/>
                <w:bottom w:val="none" w:sz="0" w:space="0" w:color="auto"/>
                <w:right w:val="none" w:sz="0" w:space="0" w:color="auto"/>
              </w:divBdr>
            </w:div>
            <w:div w:id="1970281685">
              <w:marLeft w:val="0"/>
              <w:marRight w:val="0"/>
              <w:marTop w:val="0"/>
              <w:marBottom w:val="0"/>
              <w:divBdr>
                <w:top w:val="none" w:sz="0" w:space="0" w:color="auto"/>
                <w:left w:val="none" w:sz="0" w:space="0" w:color="auto"/>
                <w:bottom w:val="none" w:sz="0" w:space="0" w:color="auto"/>
                <w:right w:val="none" w:sz="0" w:space="0" w:color="auto"/>
              </w:divBdr>
            </w:div>
            <w:div w:id="550195590">
              <w:marLeft w:val="0"/>
              <w:marRight w:val="0"/>
              <w:marTop w:val="0"/>
              <w:marBottom w:val="0"/>
              <w:divBdr>
                <w:top w:val="none" w:sz="0" w:space="0" w:color="auto"/>
                <w:left w:val="none" w:sz="0" w:space="0" w:color="auto"/>
                <w:bottom w:val="none" w:sz="0" w:space="0" w:color="auto"/>
                <w:right w:val="none" w:sz="0" w:space="0" w:color="auto"/>
              </w:divBdr>
            </w:div>
            <w:div w:id="520242579">
              <w:marLeft w:val="0"/>
              <w:marRight w:val="0"/>
              <w:marTop w:val="0"/>
              <w:marBottom w:val="0"/>
              <w:divBdr>
                <w:top w:val="none" w:sz="0" w:space="0" w:color="auto"/>
                <w:left w:val="none" w:sz="0" w:space="0" w:color="auto"/>
                <w:bottom w:val="none" w:sz="0" w:space="0" w:color="auto"/>
                <w:right w:val="none" w:sz="0" w:space="0" w:color="auto"/>
              </w:divBdr>
            </w:div>
            <w:div w:id="1121849844">
              <w:marLeft w:val="0"/>
              <w:marRight w:val="0"/>
              <w:marTop w:val="0"/>
              <w:marBottom w:val="0"/>
              <w:divBdr>
                <w:top w:val="none" w:sz="0" w:space="0" w:color="auto"/>
                <w:left w:val="none" w:sz="0" w:space="0" w:color="auto"/>
                <w:bottom w:val="none" w:sz="0" w:space="0" w:color="auto"/>
                <w:right w:val="none" w:sz="0" w:space="0" w:color="auto"/>
              </w:divBdr>
            </w:div>
            <w:div w:id="1040327348">
              <w:marLeft w:val="0"/>
              <w:marRight w:val="0"/>
              <w:marTop w:val="0"/>
              <w:marBottom w:val="0"/>
              <w:divBdr>
                <w:top w:val="none" w:sz="0" w:space="0" w:color="auto"/>
                <w:left w:val="none" w:sz="0" w:space="0" w:color="auto"/>
                <w:bottom w:val="none" w:sz="0" w:space="0" w:color="auto"/>
                <w:right w:val="none" w:sz="0" w:space="0" w:color="auto"/>
              </w:divBdr>
            </w:div>
            <w:div w:id="2017414063">
              <w:marLeft w:val="0"/>
              <w:marRight w:val="0"/>
              <w:marTop w:val="0"/>
              <w:marBottom w:val="0"/>
              <w:divBdr>
                <w:top w:val="none" w:sz="0" w:space="0" w:color="auto"/>
                <w:left w:val="none" w:sz="0" w:space="0" w:color="auto"/>
                <w:bottom w:val="none" w:sz="0" w:space="0" w:color="auto"/>
                <w:right w:val="none" w:sz="0" w:space="0" w:color="auto"/>
              </w:divBdr>
            </w:div>
            <w:div w:id="378435537">
              <w:marLeft w:val="0"/>
              <w:marRight w:val="0"/>
              <w:marTop w:val="0"/>
              <w:marBottom w:val="0"/>
              <w:divBdr>
                <w:top w:val="none" w:sz="0" w:space="0" w:color="auto"/>
                <w:left w:val="none" w:sz="0" w:space="0" w:color="auto"/>
                <w:bottom w:val="none" w:sz="0" w:space="0" w:color="auto"/>
                <w:right w:val="none" w:sz="0" w:space="0" w:color="auto"/>
              </w:divBdr>
            </w:div>
            <w:div w:id="717975875">
              <w:marLeft w:val="0"/>
              <w:marRight w:val="0"/>
              <w:marTop w:val="0"/>
              <w:marBottom w:val="0"/>
              <w:divBdr>
                <w:top w:val="none" w:sz="0" w:space="0" w:color="auto"/>
                <w:left w:val="none" w:sz="0" w:space="0" w:color="auto"/>
                <w:bottom w:val="none" w:sz="0" w:space="0" w:color="auto"/>
                <w:right w:val="none" w:sz="0" w:space="0" w:color="auto"/>
              </w:divBdr>
            </w:div>
            <w:div w:id="909733412">
              <w:marLeft w:val="0"/>
              <w:marRight w:val="0"/>
              <w:marTop w:val="0"/>
              <w:marBottom w:val="0"/>
              <w:divBdr>
                <w:top w:val="none" w:sz="0" w:space="0" w:color="auto"/>
                <w:left w:val="none" w:sz="0" w:space="0" w:color="auto"/>
                <w:bottom w:val="none" w:sz="0" w:space="0" w:color="auto"/>
                <w:right w:val="none" w:sz="0" w:space="0" w:color="auto"/>
              </w:divBdr>
            </w:div>
            <w:div w:id="78647768">
              <w:marLeft w:val="0"/>
              <w:marRight w:val="0"/>
              <w:marTop w:val="0"/>
              <w:marBottom w:val="0"/>
              <w:divBdr>
                <w:top w:val="none" w:sz="0" w:space="0" w:color="auto"/>
                <w:left w:val="none" w:sz="0" w:space="0" w:color="auto"/>
                <w:bottom w:val="none" w:sz="0" w:space="0" w:color="auto"/>
                <w:right w:val="none" w:sz="0" w:space="0" w:color="auto"/>
              </w:divBdr>
            </w:div>
            <w:div w:id="572669313">
              <w:marLeft w:val="0"/>
              <w:marRight w:val="0"/>
              <w:marTop w:val="0"/>
              <w:marBottom w:val="0"/>
              <w:divBdr>
                <w:top w:val="none" w:sz="0" w:space="0" w:color="auto"/>
                <w:left w:val="none" w:sz="0" w:space="0" w:color="auto"/>
                <w:bottom w:val="none" w:sz="0" w:space="0" w:color="auto"/>
                <w:right w:val="none" w:sz="0" w:space="0" w:color="auto"/>
              </w:divBdr>
            </w:div>
            <w:div w:id="332100856">
              <w:marLeft w:val="0"/>
              <w:marRight w:val="0"/>
              <w:marTop w:val="0"/>
              <w:marBottom w:val="0"/>
              <w:divBdr>
                <w:top w:val="none" w:sz="0" w:space="0" w:color="auto"/>
                <w:left w:val="none" w:sz="0" w:space="0" w:color="auto"/>
                <w:bottom w:val="none" w:sz="0" w:space="0" w:color="auto"/>
                <w:right w:val="none" w:sz="0" w:space="0" w:color="auto"/>
              </w:divBdr>
            </w:div>
            <w:div w:id="1728609600">
              <w:marLeft w:val="0"/>
              <w:marRight w:val="0"/>
              <w:marTop w:val="0"/>
              <w:marBottom w:val="0"/>
              <w:divBdr>
                <w:top w:val="none" w:sz="0" w:space="0" w:color="auto"/>
                <w:left w:val="none" w:sz="0" w:space="0" w:color="auto"/>
                <w:bottom w:val="none" w:sz="0" w:space="0" w:color="auto"/>
                <w:right w:val="none" w:sz="0" w:space="0" w:color="auto"/>
              </w:divBdr>
            </w:div>
            <w:div w:id="1056049346">
              <w:marLeft w:val="0"/>
              <w:marRight w:val="0"/>
              <w:marTop w:val="0"/>
              <w:marBottom w:val="0"/>
              <w:divBdr>
                <w:top w:val="none" w:sz="0" w:space="0" w:color="auto"/>
                <w:left w:val="none" w:sz="0" w:space="0" w:color="auto"/>
                <w:bottom w:val="none" w:sz="0" w:space="0" w:color="auto"/>
                <w:right w:val="none" w:sz="0" w:space="0" w:color="auto"/>
              </w:divBdr>
            </w:div>
            <w:div w:id="2135902024">
              <w:marLeft w:val="0"/>
              <w:marRight w:val="0"/>
              <w:marTop w:val="0"/>
              <w:marBottom w:val="0"/>
              <w:divBdr>
                <w:top w:val="none" w:sz="0" w:space="0" w:color="auto"/>
                <w:left w:val="none" w:sz="0" w:space="0" w:color="auto"/>
                <w:bottom w:val="none" w:sz="0" w:space="0" w:color="auto"/>
                <w:right w:val="none" w:sz="0" w:space="0" w:color="auto"/>
              </w:divBdr>
            </w:div>
            <w:div w:id="1082724110">
              <w:marLeft w:val="0"/>
              <w:marRight w:val="0"/>
              <w:marTop w:val="0"/>
              <w:marBottom w:val="0"/>
              <w:divBdr>
                <w:top w:val="none" w:sz="0" w:space="0" w:color="auto"/>
                <w:left w:val="none" w:sz="0" w:space="0" w:color="auto"/>
                <w:bottom w:val="none" w:sz="0" w:space="0" w:color="auto"/>
                <w:right w:val="none" w:sz="0" w:space="0" w:color="auto"/>
              </w:divBdr>
            </w:div>
            <w:div w:id="149715642">
              <w:marLeft w:val="0"/>
              <w:marRight w:val="0"/>
              <w:marTop w:val="0"/>
              <w:marBottom w:val="0"/>
              <w:divBdr>
                <w:top w:val="none" w:sz="0" w:space="0" w:color="auto"/>
                <w:left w:val="none" w:sz="0" w:space="0" w:color="auto"/>
                <w:bottom w:val="none" w:sz="0" w:space="0" w:color="auto"/>
                <w:right w:val="none" w:sz="0" w:space="0" w:color="auto"/>
              </w:divBdr>
            </w:div>
            <w:div w:id="1298025356">
              <w:marLeft w:val="0"/>
              <w:marRight w:val="0"/>
              <w:marTop w:val="0"/>
              <w:marBottom w:val="0"/>
              <w:divBdr>
                <w:top w:val="none" w:sz="0" w:space="0" w:color="auto"/>
                <w:left w:val="none" w:sz="0" w:space="0" w:color="auto"/>
                <w:bottom w:val="none" w:sz="0" w:space="0" w:color="auto"/>
                <w:right w:val="none" w:sz="0" w:space="0" w:color="auto"/>
              </w:divBdr>
            </w:div>
            <w:div w:id="1551696811">
              <w:marLeft w:val="0"/>
              <w:marRight w:val="0"/>
              <w:marTop w:val="0"/>
              <w:marBottom w:val="0"/>
              <w:divBdr>
                <w:top w:val="none" w:sz="0" w:space="0" w:color="auto"/>
                <w:left w:val="none" w:sz="0" w:space="0" w:color="auto"/>
                <w:bottom w:val="none" w:sz="0" w:space="0" w:color="auto"/>
                <w:right w:val="none" w:sz="0" w:space="0" w:color="auto"/>
              </w:divBdr>
            </w:div>
            <w:div w:id="814375641">
              <w:marLeft w:val="0"/>
              <w:marRight w:val="0"/>
              <w:marTop w:val="0"/>
              <w:marBottom w:val="0"/>
              <w:divBdr>
                <w:top w:val="none" w:sz="0" w:space="0" w:color="auto"/>
                <w:left w:val="none" w:sz="0" w:space="0" w:color="auto"/>
                <w:bottom w:val="none" w:sz="0" w:space="0" w:color="auto"/>
                <w:right w:val="none" w:sz="0" w:space="0" w:color="auto"/>
              </w:divBdr>
            </w:div>
            <w:div w:id="1088884546">
              <w:marLeft w:val="0"/>
              <w:marRight w:val="0"/>
              <w:marTop w:val="0"/>
              <w:marBottom w:val="0"/>
              <w:divBdr>
                <w:top w:val="none" w:sz="0" w:space="0" w:color="auto"/>
                <w:left w:val="none" w:sz="0" w:space="0" w:color="auto"/>
                <w:bottom w:val="none" w:sz="0" w:space="0" w:color="auto"/>
                <w:right w:val="none" w:sz="0" w:space="0" w:color="auto"/>
              </w:divBdr>
            </w:div>
            <w:div w:id="1508524302">
              <w:marLeft w:val="0"/>
              <w:marRight w:val="0"/>
              <w:marTop w:val="0"/>
              <w:marBottom w:val="0"/>
              <w:divBdr>
                <w:top w:val="none" w:sz="0" w:space="0" w:color="auto"/>
                <w:left w:val="none" w:sz="0" w:space="0" w:color="auto"/>
                <w:bottom w:val="none" w:sz="0" w:space="0" w:color="auto"/>
                <w:right w:val="none" w:sz="0" w:space="0" w:color="auto"/>
              </w:divBdr>
            </w:div>
            <w:div w:id="1636446733">
              <w:marLeft w:val="0"/>
              <w:marRight w:val="0"/>
              <w:marTop w:val="0"/>
              <w:marBottom w:val="0"/>
              <w:divBdr>
                <w:top w:val="none" w:sz="0" w:space="0" w:color="auto"/>
                <w:left w:val="none" w:sz="0" w:space="0" w:color="auto"/>
                <w:bottom w:val="none" w:sz="0" w:space="0" w:color="auto"/>
                <w:right w:val="none" w:sz="0" w:space="0" w:color="auto"/>
              </w:divBdr>
            </w:div>
            <w:div w:id="974288363">
              <w:marLeft w:val="0"/>
              <w:marRight w:val="0"/>
              <w:marTop w:val="0"/>
              <w:marBottom w:val="0"/>
              <w:divBdr>
                <w:top w:val="none" w:sz="0" w:space="0" w:color="auto"/>
                <w:left w:val="none" w:sz="0" w:space="0" w:color="auto"/>
                <w:bottom w:val="none" w:sz="0" w:space="0" w:color="auto"/>
                <w:right w:val="none" w:sz="0" w:space="0" w:color="auto"/>
              </w:divBdr>
            </w:div>
            <w:div w:id="1623533042">
              <w:marLeft w:val="0"/>
              <w:marRight w:val="0"/>
              <w:marTop w:val="0"/>
              <w:marBottom w:val="0"/>
              <w:divBdr>
                <w:top w:val="none" w:sz="0" w:space="0" w:color="auto"/>
                <w:left w:val="none" w:sz="0" w:space="0" w:color="auto"/>
                <w:bottom w:val="none" w:sz="0" w:space="0" w:color="auto"/>
                <w:right w:val="none" w:sz="0" w:space="0" w:color="auto"/>
              </w:divBdr>
            </w:div>
            <w:div w:id="1072853210">
              <w:marLeft w:val="0"/>
              <w:marRight w:val="0"/>
              <w:marTop w:val="0"/>
              <w:marBottom w:val="0"/>
              <w:divBdr>
                <w:top w:val="none" w:sz="0" w:space="0" w:color="auto"/>
                <w:left w:val="none" w:sz="0" w:space="0" w:color="auto"/>
                <w:bottom w:val="none" w:sz="0" w:space="0" w:color="auto"/>
                <w:right w:val="none" w:sz="0" w:space="0" w:color="auto"/>
              </w:divBdr>
            </w:div>
            <w:div w:id="1942033728">
              <w:marLeft w:val="0"/>
              <w:marRight w:val="0"/>
              <w:marTop w:val="0"/>
              <w:marBottom w:val="0"/>
              <w:divBdr>
                <w:top w:val="none" w:sz="0" w:space="0" w:color="auto"/>
                <w:left w:val="none" w:sz="0" w:space="0" w:color="auto"/>
                <w:bottom w:val="none" w:sz="0" w:space="0" w:color="auto"/>
                <w:right w:val="none" w:sz="0" w:space="0" w:color="auto"/>
              </w:divBdr>
            </w:div>
            <w:div w:id="1059475643">
              <w:marLeft w:val="0"/>
              <w:marRight w:val="0"/>
              <w:marTop w:val="0"/>
              <w:marBottom w:val="0"/>
              <w:divBdr>
                <w:top w:val="none" w:sz="0" w:space="0" w:color="auto"/>
                <w:left w:val="none" w:sz="0" w:space="0" w:color="auto"/>
                <w:bottom w:val="none" w:sz="0" w:space="0" w:color="auto"/>
                <w:right w:val="none" w:sz="0" w:space="0" w:color="auto"/>
              </w:divBdr>
            </w:div>
            <w:div w:id="849874022">
              <w:marLeft w:val="0"/>
              <w:marRight w:val="0"/>
              <w:marTop w:val="0"/>
              <w:marBottom w:val="0"/>
              <w:divBdr>
                <w:top w:val="none" w:sz="0" w:space="0" w:color="auto"/>
                <w:left w:val="none" w:sz="0" w:space="0" w:color="auto"/>
                <w:bottom w:val="none" w:sz="0" w:space="0" w:color="auto"/>
                <w:right w:val="none" w:sz="0" w:space="0" w:color="auto"/>
              </w:divBdr>
            </w:div>
            <w:div w:id="1045174612">
              <w:marLeft w:val="0"/>
              <w:marRight w:val="0"/>
              <w:marTop w:val="0"/>
              <w:marBottom w:val="0"/>
              <w:divBdr>
                <w:top w:val="none" w:sz="0" w:space="0" w:color="auto"/>
                <w:left w:val="none" w:sz="0" w:space="0" w:color="auto"/>
                <w:bottom w:val="none" w:sz="0" w:space="0" w:color="auto"/>
                <w:right w:val="none" w:sz="0" w:space="0" w:color="auto"/>
              </w:divBdr>
            </w:div>
            <w:div w:id="1067267920">
              <w:marLeft w:val="0"/>
              <w:marRight w:val="0"/>
              <w:marTop w:val="0"/>
              <w:marBottom w:val="0"/>
              <w:divBdr>
                <w:top w:val="none" w:sz="0" w:space="0" w:color="auto"/>
                <w:left w:val="none" w:sz="0" w:space="0" w:color="auto"/>
                <w:bottom w:val="none" w:sz="0" w:space="0" w:color="auto"/>
                <w:right w:val="none" w:sz="0" w:space="0" w:color="auto"/>
              </w:divBdr>
            </w:div>
            <w:div w:id="561866338">
              <w:marLeft w:val="0"/>
              <w:marRight w:val="0"/>
              <w:marTop w:val="0"/>
              <w:marBottom w:val="0"/>
              <w:divBdr>
                <w:top w:val="none" w:sz="0" w:space="0" w:color="auto"/>
                <w:left w:val="none" w:sz="0" w:space="0" w:color="auto"/>
                <w:bottom w:val="none" w:sz="0" w:space="0" w:color="auto"/>
                <w:right w:val="none" w:sz="0" w:space="0" w:color="auto"/>
              </w:divBdr>
            </w:div>
            <w:div w:id="1872642347">
              <w:marLeft w:val="0"/>
              <w:marRight w:val="0"/>
              <w:marTop w:val="0"/>
              <w:marBottom w:val="0"/>
              <w:divBdr>
                <w:top w:val="none" w:sz="0" w:space="0" w:color="auto"/>
                <w:left w:val="none" w:sz="0" w:space="0" w:color="auto"/>
                <w:bottom w:val="none" w:sz="0" w:space="0" w:color="auto"/>
                <w:right w:val="none" w:sz="0" w:space="0" w:color="auto"/>
              </w:divBdr>
            </w:div>
            <w:div w:id="724454693">
              <w:marLeft w:val="0"/>
              <w:marRight w:val="0"/>
              <w:marTop w:val="0"/>
              <w:marBottom w:val="0"/>
              <w:divBdr>
                <w:top w:val="none" w:sz="0" w:space="0" w:color="auto"/>
                <w:left w:val="none" w:sz="0" w:space="0" w:color="auto"/>
                <w:bottom w:val="none" w:sz="0" w:space="0" w:color="auto"/>
                <w:right w:val="none" w:sz="0" w:space="0" w:color="auto"/>
              </w:divBdr>
            </w:div>
            <w:div w:id="716130095">
              <w:marLeft w:val="0"/>
              <w:marRight w:val="0"/>
              <w:marTop w:val="0"/>
              <w:marBottom w:val="0"/>
              <w:divBdr>
                <w:top w:val="none" w:sz="0" w:space="0" w:color="auto"/>
                <w:left w:val="none" w:sz="0" w:space="0" w:color="auto"/>
                <w:bottom w:val="none" w:sz="0" w:space="0" w:color="auto"/>
                <w:right w:val="none" w:sz="0" w:space="0" w:color="auto"/>
              </w:divBdr>
            </w:div>
            <w:div w:id="2027561728">
              <w:marLeft w:val="0"/>
              <w:marRight w:val="0"/>
              <w:marTop w:val="0"/>
              <w:marBottom w:val="0"/>
              <w:divBdr>
                <w:top w:val="none" w:sz="0" w:space="0" w:color="auto"/>
                <w:left w:val="none" w:sz="0" w:space="0" w:color="auto"/>
                <w:bottom w:val="none" w:sz="0" w:space="0" w:color="auto"/>
                <w:right w:val="none" w:sz="0" w:space="0" w:color="auto"/>
              </w:divBdr>
            </w:div>
            <w:div w:id="1377050012">
              <w:marLeft w:val="0"/>
              <w:marRight w:val="0"/>
              <w:marTop w:val="0"/>
              <w:marBottom w:val="0"/>
              <w:divBdr>
                <w:top w:val="none" w:sz="0" w:space="0" w:color="auto"/>
                <w:left w:val="none" w:sz="0" w:space="0" w:color="auto"/>
                <w:bottom w:val="none" w:sz="0" w:space="0" w:color="auto"/>
                <w:right w:val="none" w:sz="0" w:space="0" w:color="auto"/>
              </w:divBdr>
            </w:div>
            <w:div w:id="49153302">
              <w:marLeft w:val="0"/>
              <w:marRight w:val="0"/>
              <w:marTop w:val="0"/>
              <w:marBottom w:val="0"/>
              <w:divBdr>
                <w:top w:val="none" w:sz="0" w:space="0" w:color="auto"/>
                <w:left w:val="none" w:sz="0" w:space="0" w:color="auto"/>
                <w:bottom w:val="none" w:sz="0" w:space="0" w:color="auto"/>
                <w:right w:val="none" w:sz="0" w:space="0" w:color="auto"/>
              </w:divBdr>
            </w:div>
            <w:div w:id="518012307">
              <w:marLeft w:val="0"/>
              <w:marRight w:val="0"/>
              <w:marTop w:val="0"/>
              <w:marBottom w:val="0"/>
              <w:divBdr>
                <w:top w:val="none" w:sz="0" w:space="0" w:color="auto"/>
                <w:left w:val="none" w:sz="0" w:space="0" w:color="auto"/>
                <w:bottom w:val="none" w:sz="0" w:space="0" w:color="auto"/>
                <w:right w:val="none" w:sz="0" w:space="0" w:color="auto"/>
              </w:divBdr>
            </w:div>
            <w:div w:id="1168863089">
              <w:marLeft w:val="0"/>
              <w:marRight w:val="0"/>
              <w:marTop w:val="0"/>
              <w:marBottom w:val="0"/>
              <w:divBdr>
                <w:top w:val="none" w:sz="0" w:space="0" w:color="auto"/>
                <w:left w:val="none" w:sz="0" w:space="0" w:color="auto"/>
                <w:bottom w:val="none" w:sz="0" w:space="0" w:color="auto"/>
                <w:right w:val="none" w:sz="0" w:space="0" w:color="auto"/>
              </w:divBdr>
            </w:div>
            <w:div w:id="1907959357">
              <w:marLeft w:val="0"/>
              <w:marRight w:val="0"/>
              <w:marTop w:val="0"/>
              <w:marBottom w:val="0"/>
              <w:divBdr>
                <w:top w:val="none" w:sz="0" w:space="0" w:color="auto"/>
                <w:left w:val="none" w:sz="0" w:space="0" w:color="auto"/>
                <w:bottom w:val="none" w:sz="0" w:space="0" w:color="auto"/>
                <w:right w:val="none" w:sz="0" w:space="0" w:color="auto"/>
              </w:divBdr>
            </w:div>
            <w:div w:id="369917177">
              <w:marLeft w:val="0"/>
              <w:marRight w:val="0"/>
              <w:marTop w:val="0"/>
              <w:marBottom w:val="0"/>
              <w:divBdr>
                <w:top w:val="none" w:sz="0" w:space="0" w:color="auto"/>
                <w:left w:val="none" w:sz="0" w:space="0" w:color="auto"/>
                <w:bottom w:val="none" w:sz="0" w:space="0" w:color="auto"/>
                <w:right w:val="none" w:sz="0" w:space="0" w:color="auto"/>
              </w:divBdr>
            </w:div>
            <w:div w:id="244531687">
              <w:marLeft w:val="0"/>
              <w:marRight w:val="0"/>
              <w:marTop w:val="0"/>
              <w:marBottom w:val="0"/>
              <w:divBdr>
                <w:top w:val="none" w:sz="0" w:space="0" w:color="auto"/>
                <w:left w:val="none" w:sz="0" w:space="0" w:color="auto"/>
                <w:bottom w:val="none" w:sz="0" w:space="0" w:color="auto"/>
                <w:right w:val="none" w:sz="0" w:space="0" w:color="auto"/>
              </w:divBdr>
            </w:div>
            <w:div w:id="1561750988">
              <w:marLeft w:val="0"/>
              <w:marRight w:val="0"/>
              <w:marTop w:val="0"/>
              <w:marBottom w:val="0"/>
              <w:divBdr>
                <w:top w:val="none" w:sz="0" w:space="0" w:color="auto"/>
                <w:left w:val="none" w:sz="0" w:space="0" w:color="auto"/>
                <w:bottom w:val="none" w:sz="0" w:space="0" w:color="auto"/>
                <w:right w:val="none" w:sz="0" w:space="0" w:color="auto"/>
              </w:divBdr>
            </w:div>
            <w:div w:id="1303196010">
              <w:marLeft w:val="0"/>
              <w:marRight w:val="0"/>
              <w:marTop w:val="0"/>
              <w:marBottom w:val="0"/>
              <w:divBdr>
                <w:top w:val="none" w:sz="0" w:space="0" w:color="auto"/>
                <w:left w:val="none" w:sz="0" w:space="0" w:color="auto"/>
                <w:bottom w:val="none" w:sz="0" w:space="0" w:color="auto"/>
                <w:right w:val="none" w:sz="0" w:space="0" w:color="auto"/>
              </w:divBdr>
            </w:div>
            <w:div w:id="922758721">
              <w:marLeft w:val="0"/>
              <w:marRight w:val="0"/>
              <w:marTop w:val="0"/>
              <w:marBottom w:val="0"/>
              <w:divBdr>
                <w:top w:val="none" w:sz="0" w:space="0" w:color="auto"/>
                <w:left w:val="none" w:sz="0" w:space="0" w:color="auto"/>
                <w:bottom w:val="none" w:sz="0" w:space="0" w:color="auto"/>
                <w:right w:val="none" w:sz="0" w:space="0" w:color="auto"/>
              </w:divBdr>
            </w:div>
            <w:div w:id="379521310">
              <w:marLeft w:val="0"/>
              <w:marRight w:val="0"/>
              <w:marTop w:val="0"/>
              <w:marBottom w:val="0"/>
              <w:divBdr>
                <w:top w:val="none" w:sz="0" w:space="0" w:color="auto"/>
                <w:left w:val="none" w:sz="0" w:space="0" w:color="auto"/>
                <w:bottom w:val="none" w:sz="0" w:space="0" w:color="auto"/>
                <w:right w:val="none" w:sz="0" w:space="0" w:color="auto"/>
              </w:divBdr>
            </w:div>
            <w:div w:id="1504122109">
              <w:marLeft w:val="0"/>
              <w:marRight w:val="0"/>
              <w:marTop w:val="0"/>
              <w:marBottom w:val="0"/>
              <w:divBdr>
                <w:top w:val="none" w:sz="0" w:space="0" w:color="auto"/>
                <w:left w:val="none" w:sz="0" w:space="0" w:color="auto"/>
                <w:bottom w:val="none" w:sz="0" w:space="0" w:color="auto"/>
                <w:right w:val="none" w:sz="0" w:space="0" w:color="auto"/>
              </w:divBdr>
            </w:div>
            <w:div w:id="1111827155">
              <w:marLeft w:val="0"/>
              <w:marRight w:val="0"/>
              <w:marTop w:val="0"/>
              <w:marBottom w:val="0"/>
              <w:divBdr>
                <w:top w:val="none" w:sz="0" w:space="0" w:color="auto"/>
                <w:left w:val="none" w:sz="0" w:space="0" w:color="auto"/>
                <w:bottom w:val="none" w:sz="0" w:space="0" w:color="auto"/>
                <w:right w:val="none" w:sz="0" w:space="0" w:color="auto"/>
              </w:divBdr>
            </w:div>
            <w:div w:id="109518001">
              <w:marLeft w:val="0"/>
              <w:marRight w:val="0"/>
              <w:marTop w:val="0"/>
              <w:marBottom w:val="0"/>
              <w:divBdr>
                <w:top w:val="none" w:sz="0" w:space="0" w:color="auto"/>
                <w:left w:val="none" w:sz="0" w:space="0" w:color="auto"/>
                <w:bottom w:val="none" w:sz="0" w:space="0" w:color="auto"/>
                <w:right w:val="none" w:sz="0" w:space="0" w:color="auto"/>
              </w:divBdr>
            </w:div>
            <w:div w:id="1241984225">
              <w:marLeft w:val="0"/>
              <w:marRight w:val="0"/>
              <w:marTop w:val="0"/>
              <w:marBottom w:val="0"/>
              <w:divBdr>
                <w:top w:val="none" w:sz="0" w:space="0" w:color="auto"/>
                <w:left w:val="none" w:sz="0" w:space="0" w:color="auto"/>
                <w:bottom w:val="none" w:sz="0" w:space="0" w:color="auto"/>
                <w:right w:val="none" w:sz="0" w:space="0" w:color="auto"/>
              </w:divBdr>
            </w:div>
            <w:div w:id="1464957102">
              <w:marLeft w:val="0"/>
              <w:marRight w:val="0"/>
              <w:marTop w:val="0"/>
              <w:marBottom w:val="0"/>
              <w:divBdr>
                <w:top w:val="none" w:sz="0" w:space="0" w:color="auto"/>
                <w:left w:val="none" w:sz="0" w:space="0" w:color="auto"/>
                <w:bottom w:val="none" w:sz="0" w:space="0" w:color="auto"/>
                <w:right w:val="none" w:sz="0" w:space="0" w:color="auto"/>
              </w:divBdr>
            </w:div>
            <w:div w:id="1491671900">
              <w:marLeft w:val="0"/>
              <w:marRight w:val="0"/>
              <w:marTop w:val="0"/>
              <w:marBottom w:val="0"/>
              <w:divBdr>
                <w:top w:val="none" w:sz="0" w:space="0" w:color="auto"/>
                <w:left w:val="none" w:sz="0" w:space="0" w:color="auto"/>
                <w:bottom w:val="none" w:sz="0" w:space="0" w:color="auto"/>
                <w:right w:val="none" w:sz="0" w:space="0" w:color="auto"/>
              </w:divBdr>
            </w:div>
            <w:div w:id="381948660">
              <w:marLeft w:val="0"/>
              <w:marRight w:val="0"/>
              <w:marTop w:val="0"/>
              <w:marBottom w:val="0"/>
              <w:divBdr>
                <w:top w:val="none" w:sz="0" w:space="0" w:color="auto"/>
                <w:left w:val="none" w:sz="0" w:space="0" w:color="auto"/>
                <w:bottom w:val="none" w:sz="0" w:space="0" w:color="auto"/>
                <w:right w:val="none" w:sz="0" w:space="0" w:color="auto"/>
              </w:divBdr>
            </w:div>
            <w:div w:id="499387720">
              <w:marLeft w:val="0"/>
              <w:marRight w:val="0"/>
              <w:marTop w:val="0"/>
              <w:marBottom w:val="0"/>
              <w:divBdr>
                <w:top w:val="none" w:sz="0" w:space="0" w:color="auto"/>
                <w:left w:val="none" w:sz="0" w:space="0" w:color="auto"/>
                <w:bottom w:val="none" w:sz="0" w:space="0" w:color="auto"/>
                <w:right w:val="none" w:sz="0" w:space="0" w:color="auto"/>
              </w:divBdr>
            </w:div>
            <w:div w:id="29308088">
              <w:marLeft w:val="0"/>
              <w:marRight w:val="0"/>
              <w:marTop w:val="0"/>
              <w:marBottom w:val="0"/>
              <w:divBdr>
                <w:top w:val="none" w:sz="0" w:space="0" w:color="auto"/>
                <w:left w:val="none" w:sz="0" w:space="0" w:color="auto"/>
                <w:bottom w:val="none" w:sz="0" w:space="0" w:color="auto"/>
                <w:right w:val="none" w:sz="0" w:space="0" w:color="auto"/>
              </w:divBdr>
            </w:div>
            <w:div w:id="314574871">
              <w:marLeft w:val="0"/>
              <w:marRight w:val="0"/>
              <w:marTop w:val="0"/>
              <w:marBottom w:val="0"/>
              <w:divBdr>
                <w:top w:val="none" w:sz="0" w:space="0" w:color="auto"/>
                <w:left w:val="none" w:sz="0" w:space="0" w:color="auto"/>
                <w:bottom w:val="none" w:sz="0" w:space="0" w:color="auto"/>
                <w:right w:val="none" w:sz="0" w:space="0" w:color="auto"/>
              </w:divBdr>
            </w:div>
            <w:div w:id="1498033385">
              <w:marLeft w:val="0"/>
              <w:marRight w:val="0"/>
              <w:marTop w:val="0"/>
              <w:marBottom w:val="0"/>
              <w:divBdr>
                <w:top w:val="none" w:sz="0" w:space="0" w:color="auto"/>
                <w:left w:val="none" w:sz="0" w:space="0" w:color="auto"/>
                <w:bottom w:val="none" w:sz="0" w:space="0" w:color="auto"/>
                <w:right w:val="none" w:sz="0" w:space="0" w:color="auto"/>
              </w:divBdr>
            </w:div>
            <w:div w:id="1769539199">
              <w:marLeft w:val="0"/>
              <w:marRight w:val="0"/>
              <w:marTop w:val="0"/>
              <w:marBottom w:val="0"/>
              <w:divBdr>
                <w:top w:val="none" w:sz="0" w:space="0" w:color="auto"/>
                <w:left w:val="none" w:sz="0" w:space="0" w:color="auto"/>
                <w:bottom w:val="none" w:sz="0" w:space="0" w:color="auto"/>
                <w:right w:val="none" w:sz="0" w:space="0" w:color="auto"/>
              </w:divBdr>
            </w:div>
            <w:div w:id="955453294">
              <w:marLeft w:val="0"/>
              <w:marRight w:val="0"/>
              <w:marTop w:val="0"/>
              <w:marBottom w:val="0"/>
              <w:divBdr>
                <w:top w:val="none" w:sz="0" w:space="0" w:color="auto"/>
                <w:left w:val="none" w:sz="0" w:space="0" w:color="auto"/>
                <w:bottom w:val="none" w:sz="0" w:space="0" w:color="auto"/>
                <w:right w:val="none" w:sz="0" w:space="0" w:color="auto"/>
              </w:divBdr>
            </w:div>
            <w:div w:id="1935481438">
              <w:marLeft w:val="0"/>
              <w:marRight w:val="0"/>
              <w:marTop w:val="0"/>
              <w:marBottom w:val="0"/>
              <w:divBdr>
                <w:top w:val="none" w:sz="0" w:space="0" w:color="auto"/>
                <w:left w:val="none" w:sz="0" w:space="0" w:color="auto"/>
                <w:bottom w:val="none" w:sz="0" w:space="0" w:color="auto"/>
                <w:right w:val="none" w:sz="0" w:space="0" w:color="auto"/>
              </w:divBdr>
            </w:div>
            <w:div w:id="378477359">
              <w:marLeft w:val="0"/>
              <w:marRight w:val="0"/>
              <w:marTop w:val="0"/>
              <w:marBottom w:val="0"/>
              <w:divBdr>
                <w:top w:val="none" w:sz="0" w:space="0" w:color="auto"/>
                <w:left w:val="none" w:sz="0" w:space="0" w:color="auto"/>
                <w:bottom w:val="none" w:sz="0" w:space="0" w:color="auto"/>
                <w:right w:val="none" w:sz="0" w:space="0" w:color="auto"/>
              </w:divBdr>
            </w:div>
            <w:div w:id="1659726977">
              <w:marLeft w:val="0"/>
              <w:marRight w:val="0"/>
              <w:marTop w:val="0"/>
              <w:marBottom w:val="0"/>
              <w:divBdr>
                <w:top w:val="none" w:sz="0" w:space="0" w:color="auto"/>
                <w:left w:val="none" w:sz="0" w:space="0" w:color="auto"/>
                <w:bottom w:val="none" w:sz="0" w:space="0" w:color="auto"/>
                <w:right w:val="none" w:sz="0" w:space="0" w:color="auto"/>
              </w:divBdr>
            </w:div>
            <w:div w:id="713891934">
              <w:marLeft w:val="0"/>
              <w:marRight w:val="0"/>
              <w:marTop w:val="0"/>
              <w:marBottom w:val="0"/>
              <w:divBdr>
                <w:top w:val="none" w:sz="0" w:space="0" w:color="auto"/>
                <w:left w:val="none" w:sz="0" w:space="0" w:color="auto"/>
                <w:bottom w:val="none" w:sz="0" w:space="0" w:color="auto"/>
                <w:right w:val="none" w:sz="0" w:space="0" w:color="auto"/>
              </w:divBdr>
            </w:div>
            <w:div w:id="1009403969">
              <w:marLeft w:val="0"/>
              <w:marRight w:val="0"/>
              <w:marTop w:val="0"/>
              <w:marBottom w:val="0"/>
              <w:divBdr>
                <w:top w:val="none" w:sz="0" w:space="0" w:color="auto"/>
                <w:left w:val="none" w:sz="0" w:space="0" w:color="auto"/>
                <w:bottom w:val="none" w:sz="0" w:space="0" w:color="auto"/>
                <w:right w:val="none" w:sz="0" w:space="0" w:color="auto"/>
              </w:divBdr>
            </w:div>
            <w:div w:id="162553666">
              <w:marLeft w:val="0"/>
              <w:marRight w:val="0"/>
              <w:marTop w:val="0"/>
              <w:marBottom w:val="0"/>
              <w:divBdr>
                <w:top w:val="none" w:sz="0" w:space="0" w:color="auto"/>
                <w:left w:val="none" w:sz="0" w:space="0" w:color="auto"/>
                <w:bottom w:val="none" w:sz="0" w:space="0" w:color="auto"/>
                <w:right w:val="none" w:sz="0" w:space="0" w:color="auto"/>
              </w:divBdr>
            </w:div>
            <w:div w:id="54478841">
              <w:marLeft w:val="0"/>
              <w:marRight w:val="0"/>
              <w:marTop w:val="0"/>
              <w:marBottom w:val="0"/>
              <w:divBdr>
                <w:top w:val="none" w:sz="0" w:space="0" w:color="auto"/>
                <w:left w:val="none" w:sz="0" w:space="0" w:color="auto"/>
                <w:bottom w:val="none" w:sz="0" w:space="0" w:color="auto"/>
                <w:right w:val="none" w:sz="0" w:space="0" w:color="auto"/>
              </w:divBdr>
            </w:div>
            <w:div w:id="953754093">
              <w:marLeft w:val="0"/>
              <w:marRight w:val="0"/>
              <w:marTop w:val="0"/>
              <w:marBottom w:val="0"/>
              <w:divBdr>
                <w:top w:val="none" w:sz="0" w:space="0" w:color="auto"/>
                <w:left w:val="none" w:sz="0" w:space="0" w:color="auto"/>
                <w:bottom w:val="none" w:sz="0" w:space="0" w:color="auto"/>
                <w:right w:val="none" w:sz="0" w:space="0" w:color="auto"/>
              </w:divBdr>
            </w:div>
            <w:div w:id="31460011">
              <w:marLeft w:val="0"/>
              <w:marRight w:val="0"/>
              <w:marTop w:val="0"/>
              <w:marBottom w:val="0"/>
              <w:divBdr>
                <w:top w:val="none" w:sz="0" w:space="0" w:color="auto"/>
                <w:left w:val="none" w:sz="0" w:space="0" w:color="auto"/>
                <w:bottom w:val="none" w:sz="0" w:space="0" w:color="auto"/>
                <w:right w:val="none" w:sz="0" w:space="0" w:color="auto"/>
              </w:divBdr>
            </w:div>
            <w:div w:id="1467578797">
              <w:marLeft w:val="0"/>
              <w:marRight w:val="0"/>
              <w:marTop w:val="0"/>
              <w:marBottom w:val="0"/>
              <w:divBdr>
                <w:top w:val="none" w:sz="0" w:space="0" w:color="auto"/>
                <w:left w:val="none" w:sz="0" w:space="0" w:color="auto"/>
                <w:bottom w:val="none" w:sz="0" w:space="0" w:color="auto"/>
                <w:right w:val="none" w:sz="0" w:space="0" w:color="auto"/>
              </w:divBdr>
            </w:div>
            <w:div w:id="215121911">
              <w:marLeft w:val="0"/>
              <w:marRight w:val="0"/>
              <w:marTop w:val="0"/>
              <w:marBottom w:val="0"/>
              <w:divBdr>
                <w:top w:val="none" w:sz="0" w:space="0" w:color="auto"/>
                <w:left w:val="none" w:sz="0" w:space="0" w:color="auto"/>
                <w:bottom w:val="none" w:sz="0" w:space="0" w:color="auto"/>
                <w:right w:val="none" w:sz="0" w:space="0" w:color="auto"/>
              </w:divBdr>
            </w:div>
            <w:div w:id="1156995048">
              <w:marLeft w:val="0"/>
              <w:marRight w:val="0"/>
              <w:marTop w:val="0"/>
              <w:marBottom w:val="0"/>
              <w:divBdr>
                <w:top w:val="none" w:sz="0" w:space="0" w:color="auto"/>
                <w:left w:val="none" w:sz="0" w:space="0" w:color="auto"/>
                <w:bottom w:val="none" w:sz="0" w:space="0" w:color="auto"/>
                <w:right w:val="none" w:sz="0" w:space="0" w:color="auto"/>
              </w:divBdr>
            </w:div>
            <w:div w:id="1937593276">
              <w:marLeft w:val="0"/>
              <w:marRight w:val="0"/>
              <w:marTop w:val="0"/>
              <w:marBottom w:val="0"/>
              <w:divBdr>
                <w:top w:val="none" w:sz="0" w:space="0" w:color="auto"/>
                <w:left w:val="none" w:sz="0" w:space="0" w:color="auto"/>
                <w:bottom w:val="none" w:sz="0" w:space="0" w:color="auto"/>
                <w:right w:val="none" w:sz="0" w:space="0" w:color="auto"/>
              </w:divBdr>
            </w:div>
            <w:div w:id="1683891498">
              <w:marLeft w:val="0"/>
              <w:marRight w:val="0"/>
              <w:marTop w:val="0"/>
              <w:marBottom w:val="0"/>
              <w:divBdr>
                <w:top w:val="none" w:sz="0" w:space="0" w:color="auto"/>
                <w:left w:val="none" w:sz="0" w:space="0" w:color="auto"/>
                <w:bottom w:val="none" w:sz="0" w:space="0" w:color="auto"/>
                <w:right w:val="none" w:sz="0" w:space="0" w:color="auto"/>
              </w:divBdr>
            </w:div>
            <w:div w:id="1041858281">
              <w:marLeft w:val="0"/>
              <w:marRight w:val="0"/>
              <w:marTop w:val="0"/>
              <w:marBottom w:val="0"/>
              <w:divBdr>
                <w:top w:val="none" w:sz="0" w:space="0" w:color="auto"/>
                <w:left w:val="none" w:sz="0" w:space="0" w:color="auto"/>
                <w:bottom w:val="none" w:sz="0" w:space="0" w:color="auto"/>
                <w:right w:val="none" w:sz="0" w:space="0" w:color="auto"/>
              </w:divBdr>
            </w:div>
            <w:div w:id="1785928566">
              <w:marLeft w:val="0"/>
              <w:marRight w:val="0"/>
              <w:marTop w:val="0"/>
              <w:marBottom w:val="0"/>
              <w:divBdr>
                <w:top w:val="none" w:sz="0" w:space="0" w:color="auto"/>
                <w:left w:val="none" w:sz="0" w:space="0" w:color="auto"/>
                <w:bottom w:val="none" w:sz="0" w:space="0" w:color="auto"/>
                <w:right w:val="none" w:sz="0" w:space="0" w:color="auto"/>
              </w:divBdr>
            </w:div>
            <w:div w:id="163323959">
              <w:marLeft w:val="0"/>
              <w:marRight w:val="0"/>
              <w:marTop w:val="0"/>
              <w:marBottom w:val="0"/>
              <w:divBdr>
                <w:top w:val="none" w:sz="0" w:space="0" w:color="auto"/>
                <w:left w:val="none" w:sz="0" w:space="0" w:color="auto"/>
                <w:bottom w:val="none" w:sz="0" w:space="0" w:color="auto"/>
                <w:right w:val="none" w:sz="0" w:space="0" w:color="auto"/>
              </w:divBdr>
            </w:div>
            <w:div w:id="1733113426">
              <w:marLeft w:val="0"/>
              <w:marRight w:val="0"/>
              <w:marTop w:val="0"/>
              <w:marBottom w:val="0"/>
              <w:divBdr>
                <w:top w:val="none" w:sz="0" w:space="0" w:color="auto"/>
                <w:left w:val="none" w:sz="0" w:space="0" w:color="auto"/>
                <w:bottom w:val="none" w:sz="0" w:space="0" w:color="auto"/>
                <w:right w:val="none" w:sz="0" w:space="0" w:color="auto"/>
              </w:divBdr>
            </w:div>
            <w:div w:id="2071296596">
              <w:marLeft w:val="0"/>
              <w:marRight w:val="0"/>
              <w:marTop w:val="0"/>
              <w:marBottom w:val="0"/>
              <w:divBdr>
                <w:top w:val="none" w:sz="0" w:space="0" w:color="auto"/>
                <w:left w:val="none" w:sz="0" w:space="0" w:color="auto"/>
                <w:bottom w:val="none" w:sz="0" w:space="0" w:color="auto"/>
                <w:right w:val="none" w:sz="0" w:space="0" w:color="auto"/>
              </w:divBdr>
            </w:div>
            <w:div w:id="271937012">
              <w:marLeft w:val="0"/>
              <w:marRight w:val="0"/>
              <w:marTop w:val="0"/>
              <w:marBottom w:val="0"/>
              <w:divBdr>
                <w:top w:val="none" w:sz="0" w:space="0" w:color="auto"/>
                <w:left w:val="none" w:sz="0" w:space="0" w:color="auto"/>
                <w:bottom w:val="none" w:sz="0" w:space="0" w:color="auto"/>
                <w:right w:val="none" w:sz="0" w:space="0" w:color="auto"/>
              </w:divBdr>
            </w:div>
            <w:div w:id="1473060043">
              <w:marLeft w:val="0"/>
              <w:marRight w:val="0"/>
              <w:marTop w:val="0"/>
              <w:marBottom w:val="0"/>
              <w:divBdr>
                <w:top w:val="none" w:sz="0" w:space="0" w:color="auto"/>
                <w:left w:val="none" w:sz="0" w:space="0" w:color="auto"/>
                <w:bottom w:val="none" w:sz="0" w:space="0" w:color="auto"/>
                <w:right w:val="none" w:sz="0" w:space="0" w:color="auto"/>
              </w:divBdr>
            </w:div>
            <w:div w:id="908615616">
              <w:marLeft w:val="0"/>
              <w:marRight w:val="0"/>
              <w:marTop w:val="0"/>
              <w:marBottom w:val="0"/>
              <w:divBdr>
                <w:top w:val="none" w:sz="0" w:space="0" w:color="auto"/>
                <w:left w:val="none" w:sz="0" w:space="0" w:color="auto"/>
                <w:bottom w:val="none" w:sz="0" w:space="0" w:color="auto"/>
                <w:right w:val="none" w:sz="0" w:space="0" w:color="auto"/>
              </w:divBdr>
            </w:div>
            <w:div w:id="1722434156">
              <w:marLeft w:val="0"/>
              <w:marRight w:val="0"/>
              <w:marTop w:val="0"/>
              <w:marBottom w:val="0"/>
              <w:divBdr>
                <w:top w:val="none" w:sz="0" w:space="0" w:color="auto"/>
                <w:left w:val="none" w:sz="0" w:space="0" w:color="auto"/>
                <w:bottom w:val="none" w:sz="0" w:space="0" w:color="auto"/>
                <w:right w:val="none" w:sz="0" w:space="0" w:color="auto"/>
              </w:divBdr>
            </w:div>
            <w:div w:id="1410076375">
              <w:marLeft w:val="0"/>
              <w:marRight w:val="0"/>
              <w:marTop w:val="0"/>
              <w:marBottom w:val="0"/>
              <w:divBdr>
                <w:top w:val="none" w:sz="0" w:space="0" w:color="auto"/>
                <w:left w:val="none" w:sz="0" w:space="0" w:color="auto"/>
                <w:bottom w:val="none" w:sz="0" w:space="0" w:color="auto"/>
                <w:right w:val="none" w:sz="0" w:space="0" w:color="auto"/>
              </w:divBdr>
            </w:div>
            <w:div w:id="1605072941">
              <w:marLeft w:val="0"/>
              <w:marRight w:val="0"/>
              <w:marTop w:val="0"/>
              <w:marBottom w:val="0"/>
              <w:divBdr>
                <w:top w:val="none" w:sz="0" w:space="0" w:color="auto"/>
                <w:left w:val="none" w:sz="0" w:space="0" w:color="auto"/>
                <w:bottom w:val="none" w:sz="0" w:space="0" w:color="auto"/>
                <w:right w:val="none" w:sz="0" w:space="0" w:color="auto"/>
              </w:divBdr>
            </w:div>
            <w:div w:id="2108889701">
              <w:marLeft w:val="0"/>
              <w:marRight w:val="0"/>
              <w:marTop w:val="0"/>
              <w:marBottom w:val="0"/>
              <w:divBdr>
                <w:top w:val="none" w:sz="0" w:space="0" w:color="auto"/>
                <w:left w:val="none" w:sz="0" w:space="0" w:color="auto"/>
                <w:bottom w:val="none" w:sz="0" w:space="0" w:color="auto"/>
                <w:right w:val="none" w:sz="0" w:space="0" w:color="auto"/>
              </w:divBdr>
            </w:div>
            <w:div w:id="833494951">
              <w:marLeft w:val="0"/>
              <w:marRight w:val="0"/>
              <w:marTop w:val="0"/>
              <w:marBottom w:val="0"/>
              <w:divBdr>
                <w:top w:val="none" w:sz="0" w:space="0" w:color="auto"/>
                <w:left w:val="none" w:sz="0" w:space="0" w:color="auto"/>
                <w:bottom w:val="none" w:sz="0" w:space="0" w:color="auto"/>
                <w:right w:val="none" w:sz="0" w:space="0" w:color="auto"/>
              </w:divBdr>
            </w:div>
            <w:div w:id="1613780354">
              <w:marLeft w:val="0"/>
              <w:marRight w:val="0"/>
              <w:marTop w:val="0"/>
              <w:marBottom w:val="0"/>
              <w:divBdr>
                <w:top w:val="none" w:sz="0" w:space="0" w:color="auto"/>
                <w:left w:val="none" w:sz="0" w:space="0" w:color="auto"/>
                <w:bottom w:val="none" w:sz="0" w:space="0" w:color="auto"/>
                <w:right w:val="none" w:sz="0" w:space="0" w:color="auto"/>
              </w:divBdr>
            </w:div>
            <w:div w:id="1790002433">
              <w:marLeft w:val="0"/>
              <w:marRight w:val="0"/>
              <w:marTop w:val="0"/>
              <w:marBottom w:val="0"/>
              <w:divBdr>
                <w:top w:val="none" w:sz="0" w:space="0" w:color="auto"/>
                <w:left w:val="none" w:sz="0" w:space="0" w:color="auto"/>
                <w:bottom w:val="none" w:sz="0" w:space="0" w:color="auto"/>
                <w:right w:val="none" w:sz="0" w:space="0" w:color="auto"/>
              </w:divBdr>
            </w:div>
            <w:div w:id="1225482566">
              <w:marLeft w:val="0"/>
              <w:marRight w:val="0"/>
              <w:marTop w:val="0"/>
              <w:marBottom w:val="0"/>
              <w:divBdr>
                <w:top w:val="none" w:sz="0" w:space="0" w:color="auto"/>
                <w:left w:val="none" w:sz="0" w:space="0" w:color="auto"/>
                <w:bottom w:val="none" w:sz="0" w:space="0" w:color="auto"/>
                <w:right w:val="none" w:sz="0" w:space="0" w:color="auto"/>
              </w:divBdr>
            </w:div>
            <w:div w:id="1627613472">
              <w:marLeft w:val="0"/>
              <w:marRight w:val="0"/>
              <w:marTop w:val="0"/>
              <w:marBottom w:val="0"/>
              <w:divBdr>
                <w:top w:val="none" w:sz="0" w:space="0" w:color="auto"/>
                <w:left w:val="none" w:sz="0" w:space="0" w:color="auto"/>
                <w:bottom w:val="none" w:sz="0" w:space="0" w:color="auto"/>
                <w:right w:val="none" w:sz="0" w:space="0" w:color="auto"/>
              </w:divBdr>
            </w:div>
            <w:div w:id="276790775">
              <w:marLeft w:val="0"/>
              <w:marRight w:val="0"/>
              <w:marTop w:val="0"/>
              <w:marBottom w:val="0"/>
              <w:divBdr>
                <w:top w:val="none" w:sz="0" w:space="0" w:color="auto"/>
                <w:left w:val="none" w:sz="0" w:space="0" w:color="auto"/>
                <w:bottom w:val="none" w:sz="0" w:space="0" w:color="auto"/>
                <w:right w:val="none" w:sz="0" w:space="0" w:color="auto"/>
              </w:divBdr>
            </w:div>
            <w:div w:id="130371768">
              <w:marLeft w:val="0"/>
              <w:marRight w:val="0"/>
              <w:marTop w:val="0"/>
              <w:marBottom w:val="0"/>
              <w:divBdr>
                <w:top w:val="none" w:sz="0" w:space="0" w:color="auto"/>
                <w:left w:val="none" w:sz="0" w:space="0" w:color="auto"/>
                <w:bottom w:val="none" w:sz="0" w:space="0" w:color="auto"/>
                <w:right w:val="none" w:sz="0" w:space="0" w:color="auto"/>
              </w:divBdr>
            </w:div>
            <w:div w:id="1438597935">
              <w:marLeft w:val="0"/>
              <w:marRight w:val="0"/>
              <w:marTop w:val="0"/>
              <w:marBottom w:val="0"/>
              <w:divBdr>
                <w:top w:val="none" w:sz="0" w:space="0" w:color="auto"/>
                <w:left w:val="none" w:sz="0" w:space="0" w:color="auto"/>
                <w:bottom w:val="none" w:sz="0" w:space="0" w:color="auto"/>
                <w:right w:val="none" w:sz="0" w:space="0" w:color="auto"/>
              </w:divBdr>
            </w:div>
            <w:div w:id="287856691">
              <w:marLeft w:val="0"/>
              <w:marRight w:val="0"/>
              <w:marTop w:val="0"/>
              <w:marBottom w:val="0"/>
              <w:divBdr>
                <w:top w:val="none" w:sz="0" w:space="0" w:color="auto"/>
                <w:left w:val="none" w:sz="0" w:space="0" w:color="auto"/>
                <w:bottom w:val="none" w:sz="0" w:space="0" w:color="auto"/>
                <w:right w:val="none" w:sz="0" w:space="0" w:color="auto"/>
              </w:divBdr>
            </w:div>
            <w:div w:id="1119840523">
              <w:marLeft w:val="0"/>
              <w:marRight w:val="0"/>
              <w:marTop w:val="0"/>
              <w:marBottom w:val="0"/>
              <w:divBdr>
                <w:top w:val="none" w:sz="0" w:space="0" w:color="auto"/>
                <w:left w:val="none" w:sz="0" w:space="0" w:color="auto"/>
                <w:bottom w:val="none" w:sz="0" w:space="0" w:color="auto"/>
                <w:right w:val="none" w:sz="0" w:space="0" w:color="auto"/>
              </w:divBdr>
            </w:div>
            <w:div w:id="47535876">
              <w:marLeft w:val="0"/>
              <w:marRight w:val="0"/>
              <w:marTop w:val="0"/>
              <w:marBottom w:val="0"/>
              <w:divBdr>
                <w:top w:val="none" w:sz="0" w:space="0" w:color="auto"/>
                <w:left w:val="none" w:sz="0" w:space="0" w:color="auto"/>
                <w:bottom w:val="none" w:sz="0" w:space="0" w:color="auto"/>
                <w:right w:val="none" w:sz="0" w:space="0" w:color="auto"/>
              </w:divBdr>
            </w:div>
            <w:div w:id="1727794499">
              <w:marLeft w:val="0"/>
              <w:marRight w:val="0"/>
              <w:marTop w:val="0"/>
              <w:marBottom w:val="0"/>
              <w:divBdr>
                <w:top w:val="none" w:sz="0" w:space="0" w:color="auto"/>
                <w:left w:val="none" w:sz="0" w:space="0" w:color="auto"/>
                <w:bottom w:val="none" w:sz="0" w:space="0" w:color="auto"/>
                <w:right w:val="none" w:sz="0" w:space="0" w:color="auto"/>
              </w:divBdr>
            </w:div>
            <w:div w:id="1519392404">
              <w:marLeft w:val="0"/>
              <w:marRight w:val="0"/>
              <w:marTop w:val="0"/>
              <w:marBottom w:val="0"/>
              <w:divBdr>
                <w:top w:val="none" w:sz="0" w:space="0" w:color="auto"/>
                <w:left w:val="none" w:sz="0" w:space="0" w:color="auto"/>
                <w:bottom w:val="none" w:sz="0" w:space="0" w:color="auto"/>
                <w:right w:val="none" w:sz="0" w:space="0" w:color="auto"/>
              </w:divBdr>
            </w:div>
            <w:div w:id="669451848">
              <w:marLeft w:val="0"/>
              <w:marRight w:val="0"/>
              <w:marTop w:val="0"/>
              <w:marBottom w:val="0"/>
              <w:divBdr>
                <w:top w:val="none" w:sz="0" w:space="0" w:color="auto"/>
                <w:left w:val="none" w:sz="0" w:space="0" w:color="auto"/>
                <w:bottom w:val="none" w:sz="0" w:space="0" w:color="auto"/>
                <w:right w:val="none" w:sz="0" w:space="0" w:color="auto"/>
              </w:divBdr>
            </w:div>
            <w:div w:id="223180147">
              <w:marLeft w:val="0"/>
              <w:marRight w:val="0"/>
              <w:marTop w:val="0"/>
              <w:marBottom w:val="0"/>
              <w:divBdr>
                <w:top w:val="none" w:sz="0" w:space="0" w:color="auto"/>
                <w:left w:val="none" w:sz="0" w:space="0" w:color="auto"/>
                <w:bottom w:val="none" w:sz="0" w:space="0" w:color="auto"/>
                <w:right w:val="none" w:sz="0" w:space="0" w:color="auto"/>
              </w:divBdr>
            </w:div>
            <w:div w:id="1643266532">
              <w:marLeft w:val="0"/>
              <w:marRight w:val="0"/>
              <w:marTop w:val="0"/>
              <w:marBottom w:val="0"/>
              <w:divBdr>
                <w:top w:val="none" w:sz="0" w:space="0" w:color="auto"/>
                <w:left w:val="none" w:sz="0" w:space="0" w:color="auto"/>
                <w:bottom w:val="none" w:sz="0" w:space="0" w:color="auto"/>
                <w:right w:val="none" w:sz="0" w:space="0" w:color="auto"/>
              </w:divBdr>
            </w:div>
            <w:div w:id="1870531958">
              <w:marLeft w:val="0"/>
              <w:marRight w:val="0"/>
              <w:marTop w:val="0"/>
              <w:marBottom w:val="0"/>
              <w:divBdr>
                <w:top w:val="none" w:sz="0" w:space="0" w:color="auto"/>
                <w:left w:val="none" w:sz="0" w:space="0" w:color="auto"/>
                <w:bottom w:val="none" w:sz="0" w:space="0" w:color="auto"/>
                <w:right w:val="none" w:sz="0" w:space="0" w:color="auto"/>
              </w:divBdr>
            </w:div>
            <w:div w:id="1859150954">
              <w:marLeft w:val="0"/>
              <w:marRight w:val="0"/>
              <w:marTop w:val="0"/>
              <w:marBottom w:val="0"/>
              <w:divBdr>
                <w:top w:val="none" w:sz="0" w:space="0" w:color="auto"/>
                <w:left w:val="none" w:sz="0" w:space="0" w:color="auto"/>
                <w:bottom w:val="none" w:sz="0" w:space="0" w:color="auto"/>
                <w:right w:val="none" w:sz="0" w:space="0" w:color="auto"/>
              </w:divBdr>
            </w:div>
            <w:div w:id="1381175344">
              <w:marLeft w:val="0"/>
              <w:marRight w:val="0"/>
              <w:marTop w:val="0"/>
              <w:marBottom w:val="0"/>
              <w:divBdr>
                <w:top w:val="none" w:sz="0" w:space="0" w:color="auto"/>
                <w:left w:val="none" w:sz="0" w:space="0" w:color="auto"/>
                <w:bottom w:val="none" w:sz="0" w:space="0" w:color="auto"/>
                <w:right w:val="none" w:sz="0" w:space="0" w:color="auto"/>
              </w:divBdr>
            </w:div>
            <w:div w:id="261762319">
              <w:marLeft w:val="0"/>
              <w:marRight w:val="0"/>
              <w:marTop w:val="0"/>
              <w:marBottom w:val="0"/>
              <w:divBdr>
                <w:top w:val="none" w:sz="0" w:space="0" w:color="auto"/>
                <w:left w:val="none" w:sz="0" w:space="0" w:color="auto"/>
                <w:bottom w:val="none" w:sz="0" w:space="0" w:color="auto"/>
                <w:right w:val="none" w:sz="0" w:space="0" w:color="auto"/>
              </w:divBdr>
            </w:div>
            <w:div w:id="814880338">
              <w:marLeft w:val="0"/>
              <w:marRight w:val="0"/>
              <w:marTop w:val="0"/>
              <w:marBottom w:val="0"/>
              <w:divBdr>
                <w:top w:val="none" w:sz="0" w:space="0" w:color="auto"/>
                <w:left w:val="none" w:sz="0" w:space="0" w:color="auto"/>
                <w:bottom w:val="none" w:sz="0" w:space="0" w:color="auto"/>
                <w:right w:val="none" w:sz="0" w:space="0" w:color="auto"/>
              </w:divBdr>
            </w:div>
            <w:div w:id="1471172528">
              <w:marLeft w:val="0"/>
              <w:marRight w:val="0"/>
              <w:marTop w:val="0"/>
              <w:marBottom w:val="0"/>
              <w:divBdr>
                <w:top w:val="none" w:sz="0" w:space="0" w:color="auto"/>
                <w:left w:val="none" w:sz="0" w:space="0" w:color="auto"/>
                <w:bottom w:val="none" w:sz="0" w:space="0" w:color="auto"/>
                <w:right w:val="none" w:sz="0" w:space="0" w:color="auto"/>
              </w:divBdr>
            </w:div>
            <w:div w:id="760952656">
              <w:marLeft w:val="0"/>
              <w:marRight w:val="0"/>
              <w:marTop w:val="0"/>
              <w:marBottom w:val="0"/>
              <w:divBdr>
                <w:top w:val="none" w:sz="0" w:space="0" w:color="auto"/>
                <w:left w:val="none" w:sz="0" w:space="0" w:color="auto"/>
                <w:bottom w:val="none" w:sz="0" w:space="0" w:color="auto"/>
                <w:right w:val="none" w:sz="0" w:space="0" w:color="auto"/>
              </w:divBdr>
            </w:div>
            <w:div w:id="176042697">
              <w:marLeft w:val="0"/>
              <w:marRight w:val="0"/>
              <w:marTop w:val="0"/>
              <w:marBottom w:val="0"/>
              <w:divBdr>
                <w:top w:val="none" w:sz="0" w:space="0" w:color="auto"/>
                <w:left w:val="none" w:sz="0" w:space="0" w:color="auto"/>
                <w:bottom w:val="none" w:sz="0" w:space="0" w:color="auto"/>
                <w:right w:val="none" w:sz="0" w:space="0" w:color="auto"/>
              </w:divBdr>
            </w:div>
            <w:div w:id="1509254320">
              <w:marLeft w:val="0"/>
              <w:marRight w:val="0"/>
              <w:marTop w:val="0"/>
              <w:marBottom w:val="0"/>
              <w:divBdr>
                <w:top w:val="none" w:sz="0" w:space="0" w:color="auto"/>
                <w:left w:val="none" w:sz="0" w:space="0" w:color="auto"/>
                <w:bottom w:val="none" w:sz="0" w:space="0" w:color="auto"/>
                <w:right w:val="none" w:sz="0" w:space="0" w:color="auto"/>
              </w:divBdr>
            </w:div>
            <w:div w:id="1287736513">
              <w:marLeft w:val="0"/>
              <w:marRight w:val="0"/>
              <w:marTop w:val="0"/>
              <w:marBottom w:val="0"/>
              <w:divBdr>
                <w:top w:val="none" w:sz="0" w:space="0" w:color="auto"/>
                <w:left w:val="none" w:sz="0" w:space="0" w:color="auto"/>
                <w:bottom w:val="none" w:sz="0" w:space="0" w:color="auto"/>
                <w:right w:val="none" w:sz="0" w:space="0" w:color="auto"/>
              </w:divBdr>
            </w:div>
            <w:div w:id="757940329">
              <w:marLeft w:val="0"/>
              <w:marRight w:val="0"/>
              <w:marTop w:val="0"/>
              <w:marBottom w:val="0"/>
              <w:divBdr>
                <w:top w:val="none" w:sz="0" w:space="0" w:color="auto"/>
                <w:left w:val="none" w:sz="0" w:space="0" w:color="auto"/>
                <w:bottom w:val="none" w:sz="0" w:space="0" w:color="auto"/>
                <w:right w:val="none" w:sz="0" w:space="0" w:color="auto"/>
              </w:divBdr>
            </w:div>
            <w:div w:id="554197989">
              <w:marLeft w:val="0"/>
              <w:marRight w:val="0"/>
              <w:marTop w:val="0"/>
              <w:marBottom w:val="0"/>
              <w:divBdr>
                <w:top w:val="none" w:sz="0" w:space="0" w:color="auto"/>
                <w:left w:val="none" w:sz="0" w:space="0" w:color="auto"/>
                <w:bottom w:val="none" w:sz="0" w:space="0" w:color="auto"/>
                <w:right w:val="none" w:sz="0" w:space="0" w:color="auto"/>
              </w:divBdr>
            </w:div>
            <w:div w:id="1783836750">
              <w:marLeft w:val="0"/>
              <w:marRight w:val="0"/>
              <w:marTop w:val="0"/>
              <w:marBottom w:val="0"/>
              <w:divBdr>
                <w:top w:val="none" w:sz="0" w:space="0" w:color="auto"/>
                <w:left w:val="none" w:sz="0" w:space="0" w:color="auto"/>
                <w:bottom w:val="none" w:sz="0" w:space="0" w:color="auto"/>
                <w:right w:val="none" w:sz="0" w:space="0" w:color="auto"/>
              </w:divBdr>
            </w:div>
            <w:div w:id="1191995610">
              <w:marLeft w:val="0"/>
              <w:marRight w:val="0"/>
              <w:marTop w:val="0"/>
              <w:marBottom w:val="0"/>
              <w:divBdr>
                <w:top w:val="none" w:sz="0" w:space="0" w:color="auto"/>
                <w:left w:val="none" w:sz="0" w:space="0" w:color="auto"/>
                <w:bottom w:val="none" w:sz="0" w:space="0" w:color="auto"/>
                <w:right w:val="none" w:sz="0" w:space="0" w:color="auto"/>
              </w:divBdr>
            </w:div>
            <w:div w:id="443308236">
              <w:marLeft w:val="0"/>
              <w:marRight w:val="0"/>
              <w:marTop w:val="0"/>
              <w:marBottom w:val="0"/>
              <w:divBdr>
                <w:top w:val="none" w:sz="0" w:space="0" w:color="auto"/>
                <w:left w:val="none" w:sz="0" w:space="0" w:color="auto"/>
                <w:bottom w:val="none" w:sz="0" w:space="0" w:color="auto"/>
                <w:right w:val="none" w:sz="0" w:space="0" w:color="auto"/>
              </w:divBdr>
            </w:div>
            <w:div w:id="882592937">
              <w:marLeft w:val="0"/>
              <w:marRight w:val="0"/>
              <w:marTop w:val="0"/>
              <w:marBottom w:val="0"/>
              <w:divBdr>
                <w:top w:val="none" w:sz="0" w:space="0" w:color="auto"/>
                <w:left w:val="none" w:sz="0" w:space="0" w:color="auto"/>
                <w:bottom w:val="none" w:sz="0" w:space="0" w:color="auto"/>
                <w:right w:val="none" w:sz="0" w:space="0" w:color="auto"/>
              </w:divBdr>
            </w:div>
            <w:div w:id="116654114">
              <w:marLeft w:val="0"/>
              <w:marRight w:val="0"/>
              <w:marTop w:val="0"/>
              <w:marBottom w:val="0"/>
              <w:divBdr>
                <w:top w:val="none" w:sz="0" w:space="0" w:color="auto"/>
                <w:left w:val="none" w:sz="0" w:space="0" w:color="auto"/>
                <w:bottom w:val="none" w:sz="0" w:space="0" w:color="auto"/>
                <w:right w:val="none" w:sz="0" w:space="0" w:color="auto"/>
              </w:divBdr>
            </w:div>
            <w:div w:id="491147271">
              <w:marLeft w:val="0"/>
              <w:marRight w:val="0"/>
              <w:marTop w:val="0"/>
              <w:marBottom w:val="0"/>
              <w:divBdr>
                <w:top w:val="none" w:sz="0" w:space="0" w:color="auto"/>
                <w:left w:val="none" w:sz="0" w:space="0" w:color="auto"/>
                <w:bottom w:val="none" w:sz="0" w:space="0" w:color="auto"/>
                <w:right w:val="none" w:sz="0" w:space="0" w:color="auto"/>
              </w:divBdr>
            </w:div>
            <w:div w:id="1275164402">
              <w:marLeft w:val="0"/>
              <w:marRight w:val="0"/>
              <w:marTop w:val="0"/>
              <w:marBottom w:val="0"/>
              <w:divBdr>
                <w:top w:val="none" w:sz="0" w:space="0" w:color="auto"/>
                <w:left w:val="none" w:sz="0" w:space="0" w:color="auto"/>
                <w:bottom w:val="none" w:sz="0" w:space="0" w:color="auto"/>
                <w:right w:val="none" w:sz="0" w:space="0" w:color="auto"/>
              </w:divBdr>
            </w:div>
            <w:div w:id="1112015225">
              <w:marLeft w:val="0"/>
              <w:marRight w:val="0"/>
              <w:marTop w:val="0"/>
              <w:marBottom w:val="0"/>
              <w:divBdr>
                <w:top w:val="none" w:sz="0" w:space="0" w:color="auto"/>
                <w:left w:val="none" w:sz="0" w:space="0" w:color="auto"/>
                <w:bottom w:val="none" w:sz="0" w:space="0" w:color="auto"/>
                <w:right w:val="none" w:sz="0" w:space="0" w:color="auto"/>
              </w:divBdr>
            </w:div>
            <w:div w:id="270211205">
              <w:marLeft w:val="0"/>
              <w:marRight w:val="0"/>
              <w:marTop w:val="0"/>
              <w:marBottom w:val="0"/>
              <w:divBdr>
                <w:top w:val="none" w:sz="0" w:space="0" w:color="auto"/>
                <w:left w:val="none" w:sz="0" w:space="0" w:color="auto"/>
                <w:bottom w:val="none" w:sz="0" w:space="0" w:color="auto"/>
                <w:right w:val="none" w:sz="0" w:space="0" w:color="auto"/>
              </w:divBdr>
            </w:div>
            <w:div w:id="692267683">
              <w:marLeft w:val="0"/>
              <w:marRight w:val="0"/>
              <w:marTop w:val="0"/>
              <w:marBottom w:val="0"/>
              <w:divBdr>
                <w:top w:val="none" w:sz="0" w:space="0" w:color="auto"/>
                <w:left w:val="none" w:sz="0" w:space="0" w:color="auto"/>
                <w:bottom w:val="none" w:sz="0" w:space="0" w:color="auto"/>
                <w:right w:val="none" w:sz="0" w:space="0" w:color="auto"/>
              </w:divBdr>
            </w:div>
            <w:div w:id="1385369929">
              <w:marLeft w:val="0"/>
              <w:marRight w:val="0"/>
              <w:marTop w:val="0"/>
              <w:marBottom w:val="0"/>
              <w:divBdr>
                <w:top w:val="none" w:sz="0" w:space="0" w:color="auto"/>
                <w:left w:val="none" w:sz="0" w:space="0" w:color="auto"/>
                <w:bottom w:val="none" w:sz="0" w:space="0" w:color="auto"/>
                <w:right w:val="none" w:sz="0" w:space="0" w:color="auto"/>
              </w:divBdr>
            </w:div>
            <w:div w:id="917641600">
              <w:marLeft w:val="0"/>
              <w:marRight w:val="0"/>
              <w:marTop w:val="0"/>
              <w:marBottom w:val="0"/>
              <w:divBdr>
                <w:top w:val="none" w:sz="0" w:space="0" w:color="auto"/>
                <w:left w:val="none" w:sz="0" w:space="0" w:color="auto"/>
                <w:bottom w:val="none" w:sz="0" w:space="0" w:color="auto"/>
                <w:right w:val="none" w:sz="0" w:space="0" w:color="auto"/>
              </w:divBdr>
            </w:div>
            <w:div w:id="1351906430">
              <w:marLeft w:val="0"/>
              <w:marRight w:val="0"/>
              <w:marTop w:val="0"/>
              <w:marBottom w:val="0"/>
              <w:divBdr>
                <w:top w:val="none" w:sz="0" w:space="0" w:color="auto"/>
                <w:left w:val="none" w:sz="0" w:space="0" w:color="auto"/>
                <w:bottom w:val="none" w:sz="0" w:space="0" w:color="auto"/>
                <w:right w:val="none" w:sz="0" w:space="0" w:color="auto"/>
              </w:divBdr>
            </w:div>
            <w:div w:id="1115638300">
              <w:marLeft w:val="0"/>
              <w:marRight w:val="0"/>
              <w:marTop w:val="0"/>
              <w:marBottom w:val="0"/>
              <w:divBdr>
                <w:top w:val="none" w:sz="0" w:space="0" w:color="auto"/>
                <w:left w:val="none" w:sz="0" w:space="0" w:color="auto"/>
                <w:bottom w:val="none" w:sz="0" w:space="0" w:color="auto"/>
                <w:right w:val="none" w:sz="0" w:space="0" w:color="auto"/>
              </w:divBdr>
            </w:div>
            <w:div w:id="719666204">
              <w:marLeft w:val="0"/>
              <w:marRight w:val="0"/>
              <w:marTop w:val="0"/>
              <w:marBottom w:val="0"/>
              <w:divBdr>
                <w:top w:val="none" w:sz="0" w:space="0" w:color="auto"/>
                <w:left w:val="none" w:sz="0" w:space="0" w:color="auto"/>
                <w:bottom w:val="none" w:sz="0" w:space="0" w:color="auto"/>
                <w:right w:val="none" w:sz="0" w:space="0" w:color="auto"/>
              </w:divBdr>
            </w:div>
            <w:div w:id="112212185">
              <w:marLeft w:val="0"/>
              <w:marRight w:val="0"/>
              <w:marTop w:val="0"/>
              <w:marBottom w:val="0"/>
              <w:divBdr>
                <w:top w:val="none" w:sz="0" w:space="0" w:color="auto"/>
                <w:left w:val="none" w:sz="0" w:space="0" w:color="auto"/>
                <w:bottom w:val="none" w:sz="0" w:space="0" w:color="auto"/>
                <w:right w:val="none" w:sz="0" w:space="0" w:color="auto"/>
              </w:divBdr>
            </w:div>
            <w:div w:id="1768042954">
              <w:marLeft w:val="0"/>
              <w:marRight w:val="0"/>
              <w:marTop w:val="0"/>
              <w:marBottom w:val="0"/>
              <w:divBdr>
                <w:top w:val="none" w:sz="0" w:space="0" w:color="auto"/>
                <w:left w:val="none" w:sz="0" w:space="0" w:color="auto"/>
                <w:bottom w:val="none" w:sz="0" w:space="0" w:color="auto"/>
                <w:right w:val="none" w:sz="0" w:space="0" w:color="auto"/>
              </w:divBdr>
            </w:div>
            <w:div w:id="863178335">
              <w:marLeft w:val="0"/>
              <w:marRight w:val="0"/>
              <w:marTop w:val="0"/>
              <w:marBottom w:val="0"/>
              <w:divBdr>
                <w:top w:val="none" w:sz="0" w:space="0" w:color="auto"/>
                <w:left w:val="none" w:sz="0" w:space="0" w:color="auto"/>
                <w:bottom w:val="none" w:sz="0" w:space="0" w:color="auto"/>
                <w:right w:val="none" w:sz="0" w:space="0" w:color="auto"/>
              </w:divBdr>
            </w:div>
            <w:div w:id="1690795352">
              <w:marLeft w:val="0"/>
              <w:marRight w:val="0"/>
              <w:marTop w:val="0"/>
              <w:marBottom w:val="0"/>
              <w:divBdr>
                <w:top w:val="none" w:sz="0" w:space="0" w:color="auto"/>
                <w:left w:val="none" w:sz="0" w:space="0" w:color="auto"/>
                <w:bottom w:val="none" w:sz="0" w:space="0" w:color="auto"/>
                <w:right w:val="none" w:sz="0" w:space="0" w:color="auto"/>
              </w:divBdr>
            </w:div>
            <w:div w:id="1388723884">
              <w:marLeft w:val="0"/>
              <w:marRight w:val="0"/>
              <w:marTop w:val="0"/>
              <w:marBottom w:val="0"/>
              <w:divBdr>
                <w:top w:val="none" w:sz="0" w:space="0" w:color="auto"/>
                <w:left w:val="none" w:sz="0" w:space="0" w:color="auto"/>
                <w:bottom w:val="none" w:sz="0" w:space="0" w:color="auto"/>
                <w:right w:val="none" w:sz="0" w:space="0" w:color="auto"/>
              </w:divBdr>
            </w:div>
            <w:div w:id="1525288091">
              <w:marLeft w:val="0"/>
              <w:marRight w:val="0"/>
              <w:marTop w:val="0"/>
              <w:marBottom w:val="0"/>
              <w:divBdr>
                <w:top w:val="none" w:sz="0" w:space="0" w:color="auto"/>
                <w:left w:val="none" w:sz="0" w:space="0" w:color="auto"/>
                <w:bottom w:val="none" w:sz="0" w:space="0" w:color="auto"/>
                <w:right w:val="none" w:sz="0" w:space="0" w:color="auto"/>
              </w:divBdr>
            </w:div>
            <w:div w:id="721635210">
              <w:marLeft w:val="0"/>
              <w:marRight w:val="0"/>
              <w:marTop w:val="0"/>
              <w:marBottom w:val="0"/>
              <w:divBdr>
                <w:top w:val="none" w:sz="0" w:space="0" w:color="auto"/>
                <w:left w:val="none" w:sz="0" w:space="0" w:color="auto"/>
                <w:bottom w:val="none" w:sz="0" w:space="0" w:color="auto"/>
                <w:right w:val="none" w:sz="0" w:space="0" w:color="auto"/>
              </w:divBdr>
            </w:div>
            <w:div w:id="687756764">
              <w:marLeft w:val="0"/>
              <w:marRight w:val="0"/>
              <w:marTop w:val="0"/>
              <w:marBottom w:val="0"/>
              <w:divBdr>
                <w:top w:val="none" w:sz="0" w:space="0" w:color="auto"/>
                <w:left w:val="none" w:sz="0" w:space="0" w:color="auto"/>
                <w:bottom w:val="none" w:sz="0" w:space="0" w:color="auto"/>
                <w:right w:val="none" w:sz="0" w:space="0" w:color="auto"/>
              </w:divBdr>
            </w:div>
            <w:div w:id="1821462999">
              <w:marLeft w:val="0"/>
              <w:marRight w:val="0"/>
              <w:marTop w:val="0"/>
              <w:marBottom w:val="0"/>
              <w:divBdr>
                <w:top w:val="none" w:sz="0" w:space="0" w:color="auto"/>
                <w:left w:val="none" w:sz="0" w:space="0" w:color="auto"/>
                <w:bottom w:val="none" w:sz="0" w:space="0" w:color="auto"/>
                <w:right w:val="none" w:sz="0" w:space="0" w:color="auto"/>
              </w:divBdr>
            </w:div>
            <w:div w:id="1134560992">
              <w:marLeft w:val="0"/>
              <w:marRight w:val="0"/>
              <w:marTop w:val="0"/>
              <w:marBottom w:val="0"/>
              <w:divBdr>
                <w:top w:val="none" w:sz="0" w:space="0" w:color="auto"/>
                <w:left w:val="none" w:sz="0" w:space="0" w:color="auto"/>
                <w:bottom w:val="none" w:sz="0" w:space="0" w:color="auto"/>
                <w:right w:val="none" w:sz="0" w:space="0" w:color="auto"/>
              </w:divBdr>
            </w:div>
            <w:div w:id="1020160031">
              <w:marLeft w:val="0"/>
              <w:marRight w:val="0"/>
              <w:marTop w:val="0"/>
              <w:marBottom w:val="0"/>
              <w:divBdr>
                <w:top w:val="none" w:sz="0" w:space="0" w:color="auto"/>
                <w:left w:val="none" w:sz="0" w:space="0" w:color="auto"/>
                <w:bottom w:val="none" w:sz="0" w:space="0" w:color="auto"/>
                <w:right w:val="none" w:sz="0" w:space="0" w:color="auto"/>
              </w:divBdr>
            </w:div>
            <w:div w:id="490220506">
              <w:marLeft w:val="0"/>
              <w:marRight w:val="0"/>
              <w:marTop w:val="0"/>
              <w:marBottom w:val="0"/>
              <w:divBdr>
                <w:top w:val="none" w:sz="0" w:space="0" w:color="auto"/>
                <w:left w:val="none" w:sz="0" w:space="0" w:color="auto"/>
                <w:bottom w:val="none" w:sz="0" w:space="0" w:color="auto"/>
                <w:right w:val="none" w:sz="0" w:space="0" w:color="auto"/>
              </w:divBdr>
            </w:div>
            <w:div w:id="1370839049">
              <w:marLeft w:val="0"/>
              <w:marRight w:val="0"/>
              <w:marTop w:val="0"/>
              <w:marBottom w:val="0"/>
              <w:divBdr>
                <w:top w:val="none" w:sz="0" w:space="0" w:color="auto"/>
                <w:left w:val="none" w:sz="0" w:space="0" w:color="auto"/>
                <w:bottom w:val="none" w:sz="0" w:space="0" w:color="auto"/>
                <w:right w:val="none" w:sz="0" w:space="0" w:color="auto"/>
              </w:divBdr>
            </w:div>
            <w:div w:id="69809640">
              <w:marLeft w:val="0"/>
              <w:marRight w:val="0"/>
              <w:marTop w:val="0"/>
              <w:marBottom w:val="0"/>
              <w:divBdr>
                <w:top w:val="none" w:sz="0" w:space="0" w:color="auto"/>
                <w:left w:val="none" w:sz="0" w:space="0" w:color="auto"/>
                <w:bottom w:val="none" w:sz="0" w:space="0" w:color="auto"/>
                <w:right w:val="none" w:sz="0" w:space="0" w:color="auto"/>
              </w:divBdr>
            </w:div>
            <w:div w:id="719519927">
              <w:marLeft w:val="0"/>
              <w:marRight w:val="0"/>
              <w:marTop w:val="0"/>
              <w:marBottom w:val="0"/>
              <w:divBdr>
                <w:top w:val="none" w:sz="0" w:space="0" w:color="auto"/>
                <w:left w:val="none" w:sz="0" w:space="0" w:color="auto"/>
                <w:bottom w:val="none" w:sz="0" w:space="0" w:color="auto"/>
                <w:right w:val="none" w:sz="0" w:space="0" w:color="auto"/>
              </w:divBdr>
            </w:div>
            <w:div w:id="10451284">
              <w:marLeft w:val="0"/>
              <w:marRight w:val="0"/>
              <w:marTop w:val="0"/>
              <w:marBottom w:val="0"/>
              <w:divBdr>
                <w:top w:val="none" w:sz="0" w:space="0" w:color="auto"/>
                <w:left w:val="none" w:sz="0" w:space="0" w:color="auto"/>
                <w:bottom w:val="none" w:sz="0" w:space="0" w:color="auto"/>
                <w:right w:val="none" w:sz="0" w:space="0" w:color="auto"/>
              </w:divBdr>
            </w:div>
            <w:div w:id="920798209">
              <w:marLeft w:val="0"/>
              <w:marRight w:val="0"/>
              <w:marTop w:val="0"/>
              <w:marBottom w:val="0"/>
              <w:divBdr>
                <w:top w:val="none" w:sz="0" w:space="0" w:color="auto"/>
                <w:left w:val="none" w:sz="0" w:space="0" w:color="auto"/>
                <w:bottom w:val="none" w:sz="0" w:space="0" w:color="auto"/>
                <w:right w:val="none" w:sz="0" w:space="0" w:color="auto"/>
              </w:divBdr>
            </w:div>
            <w:div w:id="2024672449">
              <w:marLeft w:val="0"/>
              <w:marRight w:val="0"/>
              <w:marTop w:val="0"/>
              <w:marBottom w:val="0"/>
              <w:divBdr>
                <w:top w:val="none" w:sz="0" w:space="0" w:color="auto"/>
                <w:left w:val="none" w:sz="0" w:space="0" w:color="auto"/>
                <w:bottom w:val="none" w:sz="0" w:space="0" w:color="auto"/>
                <w:right w:val="none" w:sz="0" w:space="0" w:color="auto"/>
              </w:divBdr>
            </w:div>
            <w:div w:id="1267426018">
              <w:marLeft w:val="0"/>
              <w:marRight w:val="0"/>
              <w:marTop w:val="0"/>
              <w:marBottom w:val="0"/>
              <w:divBdr>
                <w:top w:val="none" w:sz="0" w:space="0" w:color="auto"/>
                <w:left w:val="none" w:sz="0" w:space="0" w:color="auto"/>
                <w:bottom w:val="none" w:sz="0" w:space="0" w:color="auto"/>
                <w:right w:val="none" w:sz="0" w:space="0" w:color="auto"/>
              </w:divBdr>
            </w:div>
            <w:div w:id="226064936">
              <w:marLeft w:val="0"/>
              <w:marRight w:val="0"/>
              <w:marTop w:val="0"/>
              <w:marBottom w:val="0"/>
              <w:divBdr>
                <w:top w:val="none" w:sz="0" w:space="0" w:color="auto"/>
                <w:left w:val="none" w:sz="0" w:space="0" w:color="auto"/>
                <w:bottom w:val="none" w:sz="0" w:space="0" w:color="auto"/>
                <w:right w:val="none" w:sz="0" w:space="0" w:color="auto"/>
              </w:divBdr>
            </w:div>
            <w:div w:id="1980836847">
              <w:marLeft w:val="0"/>
              <w:marRight w:val="0"/>
              <w:marTop w:val="0"/>
              <w:marBottom w:val="0"/>
              <w:divBdr>
                <w:top w:val="none" w:sz="0" w:space="0" w:color="auto"/>
                <w:left w:val="none" w:sz="0" w:space="0" w:color="auto"/>
                <w:bottom w:val="none" w:sz="0" w:space="0" w:color="auto"/>
                <w:right w:val="none" w:sz="0" w:space="0" w:color="auto"/>
              </w:divBdr>
            </w:div>
            <w:div w:id="375664772">
              <w:marLeft w:val="0"/>
              <w:marRight w:val="0"/>
              <w:marTop w:val="0"/>
              <w:marBottom w:val="0"/>
              <w:divBdr>
                <w:top w:val="none" w:sz="0" w:space="0" w:color="auto"/>
                <w:left w:val="none" w:sz="0" w:space="0" w:color="auto"/>
                <w:bottom w:val="none" w:sz="0" w:space="0" w:color="auto"/>
                <w:right w:val="none" w:sz="0" w:space="0" w:color="auto"/>
              </w:divBdr>
            </w:div>
            <w:div w:id="1494031207">
              <w:marLeft w:val="0"/>
              <w:marRight w:val="0"/>
              <w:marTop w:val="0"/>
              <w:marBottom w:val="0"/>
              <w:divBdr>
                <w:top w:val="none" w:sz="0" w:space="0" w:color="auto"/>
                <w:left w:val="none" w:sz="0" w:space="0" w:color="auto"/>
                <w:bottom w:val="none" w:sz="0" w:space="0" w:color="auto"/>
                <w:right w:val="none" w:sz="0" w:space="0" w:color="auto"/>
              </w:divBdr>
            </w:div>
            <w:div w:id="1484468932">
              <w:marLeft w:val="0"/>
              <w:marRight w:val="0"/>
              <w:marTop w:val="0"/>
              <w:marBottom w:val="0"/>
              <w:divBdr>
                <w:top w:val="none" w:sz="0" w:space="0" w:color="auto"/>
                <w:left w:val="none" w:sz="0" w:space="0" w:color="auto"/>
                <w:bottom w:val="none" w:sz="0" w:space="0" w:color="auto"/>
                <w:right w:val="none" w:sz="0" w:space="0" w:color="auto"/>
              </w:divBdr>
            </w:div>
            <w:div w:id="340356311">
              <w:marLeft w:val="0"/>
              <w:marRight w:val="0"/>
              <w:marTop w:val="0"/>
              <w:marBottom w:val="0"/>
              <w:divBdr>
                <w:top w:val="none" w:sz="0" w:space="0" w:color="auto"/>
                <w:left w:val="none" w:sz="0" w:space="0" w:color="auto"/>
                <w:bottom w:val="none" w:sz="0" w:space="0" w:color="auto"/>
                <w:right w:val="none" w:sz="0" w:space="0" w:color="auto"/>
              </w:divBdr>
            </w:div>
            <w:div w:id="521210966">
              <w:marLeft w:val="0"/>
              <w:marRight w:val="0"/>
              <w:marTop w:val="0"/>
              <w:marBottom w:val="0"/>
              <w:divBdr>
                <w:top w:val="none" w:sz="0" w:space="0" w:color="auto"/>
                <w:left w:val="none" w:sz="0" w:space="0" w:color="auto"/>
                <w:bottom w:val="none" w:sz="0" w:space="0" w:color="auto"/>
                <w:right w:val="none" w:sz="0" w:space="0" w:color="auto"/>
              </w:divBdr>
            </w:div>
            <w:div w:id="935408409">
              <w:marLeft w:val="0"/>
              <w:marRight w:val="0"/>
              <w:marTop w:val="0"/>
              <w:marBottom w:val="0"/>
              <w:divBdr>
                <w:top w:val="none" w:sz="0" w:space="0" w:color="auto"/>
                <w:left w:val="none" w:sz="0" w:space="0" w:color="auto"/>
                <w:bottom w:val="none" w:sz="0" w:space="0" w:color="auto"/>
                <w:right w:val="none" w:sz="0" w:space="0" w:color="auto"/>
              </w:divBdr>
            </w:div>
            <w:div w:id="1492411500">
              <w:marLeft w:val="0"/>
              <w:marRight w:val="0"/>
              <w:marTop w:val="0"/>
              <w:marBottom w:val="0"/>
              <w:divBdr>
                <w:top w:val="none" w:sz="0" w:space="0" w:color="auto"/>
                <w:left w:val="none" w:sz="0" w:space="0" w:color="auto"/>
                <w:bottom w:val="none" w:sz="0" w:space="0" w:color="auto"/>
                <w:right w:val="none" w:sz="0" w:space="0" w:color="auto"/>
              </w:divBdr>
            </w:div>
            <w:div w:id="385684761">
              <w:marLeft w:val="0"/>
              <w:marRight w:val="0"/>
              <w:marTop w:val="0"/>
              <w:marBottom w:val="0"/>
              <w:divBdr>
                <w:top w:val="none" w:sz="0" w:space="0" w:color="auto"/>
                <w:left w:val="none" w:sz="0" w:space="0" w:color="auto"/>
                <w:bottom w:val="none" w:sz="0" w:space="0" w:color="auto"/>
                <w:right w:val="none" w:sz="0" w:space="0" w:color="auto"/>
              </w:divBdr>
            </w:div>
            <w:div w:id="1796215125">
              <w:marLeft w:val="0"/>
              <w:marRight w:val="0"/>
              <w:marTop w:val="0"/>
              <w:marBottom w:val="0"/>
              <w:divBdr>
                <w:top w:val="none" w:sz="0" w:space="0" w:color="auto"/>
                <w:left w:val="none" w:sz="0" w:space="0" w:color="auto"/>
                <w:bottom w:val="none" w:sz="0" w:space="0" w:color="auto"/>
                <w:right w:val="none" w:sz="0" w:space="0" w:color="auto"/>
              </w:divBdr>
            </w:div>
            <w:div w:id="1912881998">
              <w:marLeft w:val="0"/>
              <w:marRight w:val="0"/>
              <w:marTop w:val="0"/>
              <w:marBottom w:val="0"/>
              <w:divBdr>
                <w:top w:val="none" w:sz="0" w:space="0" w:color="auto"/>
                <w:left w:val="none" w:sz="0" w:space="0" w:color="auto"/>
                <w:bottom w:val="none" w:sz="0" w:space="0" w:color="auto"/>
                <w:right w:val="none" w:sz="0" w:space="0" w:color="auto"/>
              </w:divBdr>
            </w:div>
            <w:div w:id="722607201">
              <w:marLeft w:val="0"/>
              <w:marRight w:val="0"/>
              <w:marTop w:val="0"/>
              <w:marBottom w:val="0"/>
              <w:divBdr>
                <w:top w:val="none" w:sz="0" w:space="0" w:color="auto"/>
                <w:left w:val="none" w:sz="0" w:space="0" w:color="auto"/>
                <w:bottom w:val="none" w:sz="0" w:space="0" w:color="auto"/>
                <w:right w:val="none" w:sz="0" w:space="0" w:color="auto"/>
              </w:divBdr>
            </w:div>
            <w:div w:id="1395423234">
              <w:marLeft w:val="0"/>
              <w:marRight w:val="0"/>
              <w:marTop w:val="0"/>
              <w:marBottom w:val="0"/>
              <w:divBdr>
                <w:top w:val="none" w:sz="0" w:space="0" w:color="auto"/>
                <w:left w:val="none" w:sz="0" w:space="0" w:color="auto"/>
                <w:bottom w:val="none" w:sz="0" w:space="0" w:color="auto"/>
                <w:right w:val="none" w:sz="0" w:space="0" w:color="auto"/>
              </w:divBdr>
            </w:div>
            <w:div w:id="465897774">
              <w:marLeft w:val="0"/>
              <w:marRight w:val="0"/>
              <w:marTop w:val="0"/>
              <w:marBottom w:val="0"/>
              <w:divBdr>
                <w:top w:val="none" w:sz="0" w:space="0" w:color="auto"/>
                <w:left w:val="none" w:sz="0" w:space="0" w:color="auto"/>
                <w:bottom w:val="none" w:sz="0" w:space="0" w:color="auto"/>
                <w:right w:val="none" w:sz="0" w:space="0" w:color="auto"/>
              </w:divBdr>
            </w:div>
            <w:div w:id="1141118926">
              <w:marLeft w:val="0"/>
              <w:marRight w:val="0"/>
              <w:marTop w:val="0"/>
              <w:marBottom w:val="0"/>
              <w:divBdr>
                <w:top w:val="none" w:sz="0" w:space="0" w:color="auto"/>
                <w:left w:val="none" w:sz="0" w:space="0" w:color="auto"/>
                <w:bottom w:val="none" w:sz="0" w:space="0" w:color="auto"/>
                <w:right w:val="none" w:sz="0" w:space="0" w:color="auto"/>
              </w:divBdr>
            </w:div>
            <w:div w:id="957491807">
              <w:marLeft w:val="0"/>
              <w:marRight w:val="0"/>
              <w:marTop w:val="0"/>
              <w:marBottom w:val="0"/>
              <w:divBdr>
                <w:top w:val="none" w:sz="0" w:space="0" w:color="auto"/>
                <w:left w:val="none" w:sz="0" w:space="0" w:color="auto"/>
                <w:bottom w:val="none" w:sz="0" w:space="0" w:color="auto"/>
                <w:right w:val="none" w:sz="0" w:space="0" w:color="auto"/>
              </w:divBdr>
            </w:div>
            <w:div w:id="113989664">
              <w:marLeft w:val="0"/>
              <w:marRight w:val="0"/>
              <w:marTop w:val="0"/>
              <w:marBottom w:val="0"/>
              <w:divBdr>
                <w:top w:val="none" w:sz="0" w:space="0" w:color="auto"/>
                <w:left w:val="none" w:sz="0" w:space="0" w:color="auto"/>
                <w:bottom w:val="none" w:sz="0" w:space="0" w:color="auto"/>
                <w:right w:val="none" w:sz="0" w:space="0" w:color="auto"/>
              </w:divBdr>
            </w:div>
            <w:div w:id="1624310101">
              <w:marLeft w:val="0"/>
              <w:marRight w:val="0"/>
              <w:marTop w:val="0"/>
              <w:marBottom w:val="0"/>
              <w:divBdr>
                <w:top w:val="none" w:sz="0" w:space="0" w:color="auto"/>
                <w:left w:val="none" w:sz="0" w:space="0" w:color="auto"/>
                <w:bottom w:val="none" w:sz="0" w:space="0" w:color="auto"/>
                <w:right w:val="none" w:sz="0" w:space="0" w:color="auto"/>
              </w:divBdr>
            </w:div>
            <w:div w:id="750856243">
              <w:marLeft w:val="0"/>
              <w:marRight w:val="0"/>
              <w:marTop w:val="0"/>
              <w:marBottom w:val="0"/>
              <w:divBdr>
                <w:top w:val="none" w:sz="0" w:space="0" w:color="auto"/>
                <w:left w:val="none" w:sz="0" w:space="0" w:color="auto"/>
                <w:bottom w:val="none" w:sz="0" w:space="0" w:color="auto"/>
                <w:right w:val="none" w:sz="0" w:space="0" w:color="auto"/>
              </w:divBdr>
            </w:div>
            <w:div w:id="930502399">
              <w:marLeft w:val="0"/>
              <w:marRight w:val="0"/>
              <w:marTop w:val="0"/>
              <w:marBottom w:val="0"/>
              <w:divBdr>
                <w:top w:val="none" w:sz="0" w:space="0" w:color="auto"/>
                <w:left w:val="none" w:sz="0" w:space="0" w:color="auto"/>
                <w:bottom w:val="none" w:sz="0" w:space="0" w:color="auto"/>
                <w:right w:val="none" w:sz="0" w:space="0" w:color="auto"/>
              </w:divBdr>
            </w:div>
            <w:div w:id="548690672">
              <w:marLeft w:val="0"/>
              <w:marRight w:val="0"/>
              <w:marTop w:val="0"/>
              <w:marBottom w:val="0"/>
              <w:divBdr>
                <w:top w:val="none" w:sz="0" w:space="0" w:color="auto"/>
                <w:left w:val="none" w:sz="0" w:space="0" w:color="auto"/>
                <w:bottom w:val="none" w:sz="0" w:space="0" w:color="auto"/>
                <w:right w:val="none" w:sz="0" w:space="0" w:color="auto"/>
              </w:divBdr>
            </w:div>
            <w:div w:id="1350913578">
              <w:marLeft w:val="0"/>
              <w:marRight w:val="0"/>
              <w:marTop w:val="0"/>
              <w:marBottom w:val="0"/>
              <w:divBdr>
                <w:top w:val="none" w:sz="0" w:space="0" w:color="auto"/>
                <w:left w:val="none" w:sz="0" w:space="0" w:color="auto"/>
                <w:bottom w:val="none" w:sz="0" w:space="0" w:color="auto"/>
                <w:right w:val="none" w:sz="0" w:space="0" w:color="auto"/>
              </w:divBdr>
            </w:div>
            <w:div w:id="1226185581">
              <w:marLeft w:val="0"/>
              <w:marRight w:val="0"/>
              <w:marTop w:val="0"/>
              <w:marBottom w:val="0"/>
              <w:divBdr>
                <w:top w:val="none" w:sz="0" w:space="0" w:color="auto"/>
                <w:left w:val="none" w:sz="0" w:space="0" w:color="auto"/>
                <w:bottom w:val="none" w:sz="0" w:space="0" w:color="auto"/>
                <w:right w:val="none" w:sz="0" w:space="0" w:color="auto"/>
              </w:divBdr>
            </w:div>
            <w:div w:id="1148546444">
              <w:marLeft w:val="0"/>
              <w:marRight w:val="0"/>
              <w:marTop w:val="0"/>
              <w:marBottom w:val="0"/>
              <w:divBdr>
                <w:top w:val="none" w:sz="0" w:space="0" w:color="auto"/>
                <w:left w:val="none" w:sz="0" w:space="0" w:color="auto"/>
                <w:bottom w:val="none" w:sz="0" w:space="0" w:color="auto"/>
                <w:right w:val="none" w:sz="0" w:space="0" w:color="auto"/>
              </w:divBdr>
            </w:div>
            <w:div w:id="818032095">
              <w:marLeft w:val="0"/>
              <w:marRight w:val="0"/>
              <w:marTop w:val="0"/>
              <w:marBottom w:val="0"/>
              <w:divBdr>
                <w:top w:val="none" w:sz="0" w:space="0" w:color="auto"/>
                <w:left w:val="none" w:sz="0" w:space="0" w:color="auto"/>
                <w:bottom w:val="none" w:sz="0" w:space="0" w:color="auto"/>
                <w:right w:val="none" w:sz="0" w:space="0" w:color="auto"/>
              </w:divBdr>
            </w:div>
            <w:div w:id="1824392971">
              <w:marLeft w:val="0"/>
              <w:marRight w:val="0"/>
              <w:marTop w:val="0"/>
              <w:marBottom w:val="0"/>
              <w:divBdr>
                <w:top w:val="none" w:sz="0" w:space="0" w:color="auto"/>
                <w:left w:val="none" w:sz="0" w:space="0" w:color="auto"/>
                <w:bottom w:val="none" w:sz="0" w:space="0" w:color="auto"/>
                <w:right w:val="none" w:sz="0" w:space="0" w:color="auto"/>
              </w:divBdr>
            </w:div>
            <w:div w:id="844133516">
              <w:marLeft w:val="0"/>
              <w:marRight w:val="0"/>
              <w:marTop w:val="0"/>
              <w:marBottom w:val="0"/>
              <w:divBdr>
                <w:top w:val="none" w:sz="0" w:space="0" w:color="auto"/>
                <w:left w:val="none" w:sz="0" w:space="0" w:color="auto"/>
                <w:bottom w:val="none" w:sz="0" w:space="0" w:color="auto"/>
                <w:right w:val="none" w:sz="0" w:space="0" w:color="auto"/>
              </w:divBdr>
            </w:div>
            <w:div w:id="1261722122">
              <w:marLeft w:val="0"/>
              <w:marRight w:val="0"/>
              <w:marTop w:val="0"/>
              <w:marBottom w:val="0"/>
              <w:divBdr>
                <w:top w:val="none" w:sz="0" w:space="0" w:color="auto"/>
                <w:left w:val="none" w:sz="0" w:space="0" w:color="auto"/>
                <w:bottom w:val="none" w:sz="0" w:space="0" w:color="auto"/>
                <w:right w:val="none" w:sz="0" w:space="0" w:color="auto"/>
              </w:divBdr>
            </w:div>
            <w:div w:id="1442842776">
              <w:marLeft w:val="0"/>
              <w:marRight w:val="0"/>
              <w:marTop w:val="0"/>
              <w:marBottom w:val="0"/>
              <w:divBdr>
                <w:top w:val="none" w:sz="0" w:space="0" w:color="auto"/>
                <w:left w:val="none" w:sz="0" w:space="0" w:color="auto"/>
                <w:bottom w:val="none" w:sz="0" w:space="0" w:color="auto"/>
                <w:right w:val="none" w:sz="0" w:space="0" w:color="auto"/>
              </w:divBdr>
            </w:div>
            <w:div w:id="666900568">
              <w:marLeft w:val="0"/>
              <w:marRight w:val="0"/>
              <w:marTop w:val="0"/>
              <w:marBottom w:val="0"/>
              <w:divBdr>
                <w:top w:val="none" w:sz="0" w:space="0" w:color="auto"/>
                <w:left w:val="none" w:sz="0" w:space="0" w:color="auto"/>
                <w:bottom w:val="none" w:sz="0" w:space="0" w:color="auto"/>
                <w:right w:val="none" w:sz="0" w:space="0" w:color="auto"/>
              </w:divBdr>
            </w:div>
            <w:div w:id="1904752790">
              <w:marLeft w:val="0"/>
              <w:marRight w:val="0"/>
              <w:marTop w:val="0"/>
              <w:marBottom w:val="0"/>
              <w:divBdr>
                <w:top w:val="none" w:sz="0" w:space="0" w:color="auto"/>
                <w:left w:val="none" w:sz="0" w:space="0" w:color="auto"/>
                <w:bottom w:val="none" w:sz="0" w:space="0" w:color="auto"/>
                <w:right w:val="none" w:sz="0" w:space="0" w:color="auto"/>
              </w:divBdr>
            </w:div>
            <w:div w:id="2094203100">
              <w:marLeft w:val="0"/>
              <w:marRight w:val="0"/>
              <w:marTop w:val="0"/>
              <w:marBottom w:val="0"/>
              <w:divBdr>
                <w:top w:val="none" w:sz="0" w:space="0" w:color="auto"/>
                <w:left w:val="none" w:sz="0" w:space="0" w:color="auto"/>
                <w:bottom w:val="none" w:sz="0" w:space="0" w:color="auto"/>
                <w:right w:val="none" w:sz="0" w:space="0" w:color="auto"/>
              </w:divBdr>
            </w:div>
            <w:div w:id="1891532726">
              <w:marLeft w:val="0"/>
              <w:marRight w:val="0"/>
              <w:marTop w:val="0"/>
              <w:marBottom w:val="0"/>
              <w:divBdr>
                <w:top w:val="none" w:sz="0" w:space="0" w:color="auto"/>
                <w:left w:val="none" w:sz="0" w:space="0" w:color="auto"/>
                <w:bottom w:val="none" w:sz="0" w:space="0" w:color="auto"/>
                <w:right w:val="none" w:sz="0" w:space="0" w:color="auto"/>
              </w:divBdr>
            </w:div>
            <w:div w:id="601885973">
              <w:marLeft w:val="0"/>
              <w:marRight w:val="0"/>
              <w:marTop w:val="0"/>
              <w:marBottom w:val="0"/>
              <w:divBdr>
                <w:top w:val="none" w:sz="0" w:space="0" w:color="auto"/>
                <w:left w:val="none" w:sz="0" w:space="0" w:color="auto"/>
                <w:bottom w:val="none" w:sz="0" w:space="0" w:color="auto"/>
                <w:right w:val="none" w:sz="0" w:space="0" w:color="auto"/>
              </w:divBdr>
            </w:div>
            <w:div w:id="1613442987">
              <w:marLeft w:val="0"/>
              <w:marRight w:val="0"/>
              <w:marTop w:val="0"/>
              <w:marBottom w:val="0"/>
              <w:divBdr>
                <w:top w:val="none" w:sz="0" w:space="0" w:color="auto"/>
                <w:left w:val="none" w:sz="0" w:space="0" w:color="auto"/>
                <w:bottom w:val="none" w:sz="0" w:space="0" w:color="auto"/>
                <w:right w:val="none" w:sz="0" w:space="0" w:color="auto"/>
              </w:divBdr>
            </w:div>
            <w:div w:id="1117799027">
              <w:marLeft w:val="0"/>
              <w:marRight w:val="0"/>
              <w:marTop w:val="0"/>
              <w:marBottom w:val="0"/>
              <w:divBdr>
                <w:top w:val="none" w:sz="0" w:space="0" w:color="auto"/>
                <w:left w:val="none" w:sz="0" w:space="0" w:color="auto"/>
                <w:bottom w:val="none" w:sz="0" w:space="0" w:color="auto"/>
                <w:right w:val="none" w:sz="0" w:space="0" w:color="auto"/>
              </w:divBdr>
            </w:div>
            <w:div w:id="1177888620">
              <w:marLeft w:val="0"/>
              <w:marRight w:val="0"/>
              <w:marTop w:val="0"/>
              <w:marBottom w:val="0"/>
              <w:divBdr>
                <w:top w:val="none" w:sz="0" w:space="0" w:color="auto"/>
                <w:left w:val="none" w:sz="0" w:space="0" w:color="auto"/>
                <w:bottom w:val="none" w:sz="0" w:space="0" w:color="auto"/>
                <w:right w:val="none" w:sz="0" w:space="0" w:color="auto"/>
              </w:divBdr>
            </w:div>
            <w:div w:id="1767726099">
              <w:marLeft w:val="0"/>
              <w:marRight w:val="0"/>
              <w:marTop w:val="0"/>
              <w:marBottom w:val="0"/>
              <w:divBdr>
                <w:top w:val="none" w:sz="0" w:space="0" w:color="auto"/>
                <w:left w:val="none" w:sz="0" w:space="0" w:color="auto"/>
                <w:bottom w:val="none" w:sz="0" w:space="0" w:color="auto"/>
                <w:right w:val="none" w:sz="0" w:space="0" w:color="auto"/>
              </w:divBdr>
            </w:div>
            <w:div w:id="1761174978">
              <w:marLeft w:val="0"/>
              <w:marRight w:val="0"/>
              <w:marTop w:val="0"/>
              <w:marBottom w:val="0"/>
              <w:divBdr>
                <w:top w:val="none" w:sz="0" w:space="0" w:color="auto"/>
                <w:left w:val="none" w:sz="0" w:space="0" w:color="auto"/>
                <w:bottom w:val="none" w:sz="0" w:space="0" w:color="auto"/>
                <w:right w:val="none" w:sz="0" w:space="0" w:color="auto"/>
              </w:divBdr>
            </w:div>
            <w:div w:id="2006661094">
              <w:marLeft w:val="0"/>
              <w:marRight w:val="0"/>
              <w:marTop w:val="0"/>
              <w:marBottom w:val="0"/>
              <w:divBdr>
                <w:top w:val="none" w:sz="0" w:space="0" w:color="auto"/>
                <w:left w:val="none" w:sz="0" w:space="0" w:color="auto"/>
                <w:bottom w:val="none" w:sz="0" w:space="0" w:color="auto"/>
                <w:right w:val="none" w:sz="0" w:space="0" w:color="auto"/>
              </w:divBdr>
            </w:div>
            <w:div w:id="433524730">
              <w:marLeft w:val="0"/>
              <w:marRight w:val="0"/>
              <w:marTop w:val="0"/>
              <w:marBottom w:val="0"/>
              <w:divBdr>
                <w:top w:val="none" w:sz="0" w:space="0" w:color="auto"/>
                <w:left w:val="none" w:sz="0" w:space="0" w:color="auto"/>
                <w:bottom w:val="none" w:sz="0" w:space="0" w:color="auto"/>
                <w:right w:val="none" w:sz="0" w:space="0" w:color="auto"/>
              </w:divBdr>
            </w:div>
            <w:div w:id="84304616">
              <w:marLeft w:val="0"/>
              <w:marRight w:val="0"/>
              <w:marTop w:val="0"/>
              <w:marBottom w:val="0"/>
              <w:divBdr>
                <w:top w:val="none" w:sz="0" w:space="0" w:color="auto"/>
                <w:left w:val="none" w:sz="0" w:space="0" w:color="auto"/>
                <w:bottom w:val="none" w:sz="0" w:space="0" w:color="auto"/>
                <w:right w:val="none" w:sz="0" w:space="0" w:color="auto"/>
              </w:divBdr>
            </w:div>
            <w:div w:id="80413287">
              <w:marLeft w:val="0"/>
              <w:marRight w:val="0"/>
              <w:marTop w:val="0"/>
              <w:marBottom w:val="0"/>
              <w:divBdr>
                <w:top w:val="none" w:sz="0" w:space="0" w:color="auto"/>
                <w:left w:val="none" w:sz="0" w:space="0" w:color="auto"/>
                <w:bottom w:val="none" w:sz="0" w:space="0" w:color="auto"/>
                <w:right w:val="none" w:sz="0" w:space="0" w:color="auto"/>
              </w:divBdr>
            </w:div>
            <w:div w:id="955909718">
              <w:marLeft w:val="0"/>
              <w:marRight w:val="0"/>
              <w:marTop w:val="0"/>
              <w:marBottom w:val="0"/>
              <w:divBdr>
                <w:top w:val="none" w:sz="0" w:space="0" w:color="auto"/>
                <w:left w:val="none" w:sz="0" w:space="0" w:color="auto"/>
                <w:bottom w:val="none" w:sz="0" w:space="0" w:color="auto"/>
                <w:right w:val="none" w:sz="0" w:space="0" w:color="auto"/>
              </w:divBdr>
            </w:div>
            <w:div w:id="395864723">
              <w:marLeft w:val="0"/>
              <w:marRight w:val="0"/>
              <w:marTop w:val="0"/>
              <w:marBottom w:val="0"/>
              <w:divBdr>
                <w:top w:val="none" w:sz="0" w:space="0" w:color="auto"/>
                <w:left w:val="none" w:sz="0" w:space="0" w:color="auto"/>
                <w:bottom w:val="none" w:sz="0" w:space="0" w:color="auto"/>
                <w:right w:val="none" w:sz="0" w:space="0" w:color="auto"/>
              </w:divBdr>
            </w:div>
            <w:div w:id="771630220">
              <w:marLeft w:val="0"/>
              <w:marRight w:val="0"/>
              <w:marTop w:val="0"/>
              <w:marBottom w:val="0"/>
              <w:divBdr>
                <w:top w:val="none" w:sz="0" w:space="0" w:color="auto"/>
                <w:left w:val="none" w:sz="0" w:space="0" w:color="auto"/>
                <w:bottom w:val="none" w:sz="0" w:space="0" w:color="auto"/>
                <w:right w:val="none" w:sz="0" w:space="0" w:color="auto"/>
              </w:divBdr>
            </w:div>
            <w:div w:id="482744354">
              <w:marLeft w:val="0"/>
              <w:marRight w:val="0"/>
              <w:marTop w:val="0"/>
              <w:marBottom w:val="0"/>
              <w:divBdr>
                <w:top w:val="none" w:sz="0" w:space="0" w:color="auto"/>
                <w:left w:val="none" w:sz="0" w:space="0" w:color="auto"/>
                <w:bottom w:val="none" w:sz="0" w:space="0" w:color="auto"/>
                <w:right w:val="none" w:sz="0" w:space="0" w:color="auto"/>
              </w:divBdr>
            </w:div>
            <w:div w:id="1537086985">
              <w:marLeft w:val="0"/>
              <w:marRight w:val="0"/>
              <w:marTop w:val="0"/>
              <w:marBottom w:val="0"/>
              <w:divBdr>
                <w:top w:val="none" w:sz="0" w:space="0" w:color="auto"/>
                <w:left w:val="none" w:sz="0" w:space="0" w:color="auto"/>
                <w:bottom w:val="none" w:sz="0" w:space="0" w:color="auto"/>
                <w:right w:val="none" w:sz="0" w:space="0" w:color="auto"/>
              </w:divBdr>
            </w:div>
            <w:div w:id="1544102461">
              <w:marLeft w:val="0"/>
              <w:marRight w:val="0"/>
              <w:marTop w:val="0"/>
              <w:marBottom w:val="0"/>
              <w:divBdr>
                <w:top w:val="none" w:sz="0" w:space="0" w:color="auto"/>
                <w:left w:val="none" w:sz="0" w:space="0" w:color="auto"/>
                <w:bottom w:val="none" w:sz="0" w:space="0" w:color="auto"/>
                <w:right w:val="none" w:sz="0" w:space="0" w:color="auto"/>
              </w:divBdr>
            </w:div>
            <w:div w:id="471487802">
              <w:marLeft w:val="0"/>
              <w:marRight w:val="0"/>
              <w:marTop w:val="0"/>
              <w:marBottom w:val="0"/>
              <w:divBdr>
                <w:top w:val="none" w:sz="0" w:space="0" w:color="auto"/>
                <w:left w:val="none" w:sz="0" w:space="0" w:color="auto"/>
                <w:bottom w:val="none" w:sz="0" w:space="0" w:color="auto"/>
                <w:right w:val="none" w:sz="0" w:space="0" w:color="auto"/>
              </w:divBdr>
            </w:div>
            <w:div w:id="704722247">
              <w:marLeft w:val="0"/>
              <w:marRight w:val="0"/>
              <w:marTop w:val="0"/>
              <w:marBottom w:val="0"/>
              <w:divBdr>
                <w:top w:val="none" w:sz="0" w:space="0" w:color="auto"/>
                <w:left w:val="none" w:sz="0" w:space="0" w:color="auto"/>
                <w:bottom w:val="none" w:sz="0" w:space="0" w:color="auto"/>
                <w:right w:val="none" w:sz="0" w:space="0" w:color="auto"/>
              </w:divBdr>
            </w:div>
            <w:div w:id="2041011249">
              <w:marLeft w:val="0"/>
              <w:marRight w:val="0"/>
              <w:marTop w:val="0"/>
              <w:marBottom w:val="0"/>
              <w:divBdr>
                <w:top w:val="none" w:sz="0" w:space="0" w:color="auto"/>
                <w:left w:val="none" w:sz="0" w:space="0" w:color="auto"/>
                <w:bottom w:val="none" w:sz="0" w:space="0" w:color="auto"/>
                <w:right w:val="none" w:sz="0" w:space="0" w:color="auto"/>
              </w:divBdr>
            </w:div>
            <w:div w:id="1632982316">
              <w:marLeft w:val="0"/>
              <w:marRight w:val="0"/>
              <w:marTop w:val="0"/>
              <w:marBottom w:val="0"/>
              <w:divBdr>
                <w:top w:val="none" w:sz="0" w:space="0" w:color="auto"/>
                <w:left w:val="none" w:sz="0" w:space="0" w:color="auto"/>
                <w:bottom w:val="none" w:sz="0" w:space="0" w:color="auto"/>
                <w:right w:val="none" w:sz="0" w:space="0" w:color="auto"/>
              </w:divBdr>
            </w:div>
            <w:div w:id="474835415">
              <w:marLeft w:val="0"/>
              <w:marRight w:val="0"/>
              <w:marTop w:val="0"/>
              <w:marBottom w:val="0"/>
              <w:divBdr>
                <w:top w:val="none" w:sz="0" w:space="0" w:color="auto"/>
                <w:left w:val="none" w:sz="0" w:space="0" w:color="auto"/>
                <w:bottom w:val="none" w:sz="0" w:space="0" w:color="auto"/>
                <w:right w:val="none" w:sz="0" w:space="0" w:color="auto"/>
              </w:divBdr>
            </w:div>
            <w:div w:id="216087188">
              <w:marLeft w:val="0"/>
              <w:marRight w:val="0"/>
              <w:marTop w:val="0"/>
              <w:marBottom w:val="0"/>
              <w:divBdr>
                <w:top w:val="none" w:sz="0" w:space="0" w:color="auto"/>
                <w:left w:val="none" w:sz="0" w:space="0" w:color="auto"/>
                <w:bottom w:val="none" w:sz="0" w:space="0" w:color="auto"/>
                <w:right w:val="none" w:sz="0" w:space="0" w:color="auto"/>
              </w:divBdr>
            </w:div>
            <w:div w:id="1315984937">
              <w:marLeft w:val="0"/>
              <w:marRight w:val="0"/>
              <w:marTop w:val="0"/>
              <w:marBottom w:val="0"/>
              <w:divBdr>
                <w:top w:val="none" w:sz="0" w:space="0" w:color="auto"/>
                <w:left w:val="none" w:sz="0" w:space="0" w:color="auto"/>
                <w:bottom w:val="none" w:sz="0" w:space="0" w:color="auto"/>
                <w:right w:val="none" w:sz="0" w:space="0" w:color="auto"/>
              </w:divBdr>
            </w:div>
            <w:div w:id="1960641994">
              <w:marLeft w:val="0"/>
              <w:marRight w:val="0"/>
              <w:marTop w:val="0"/>
              <w:marBottom w:val="0"/>
              <w:divBdr>
                <w:top w:val="none" w:sz="0" w:space="0" w:color="auto"/>
                <w:left w:val="none" w:sz="0" w:space="0" w:color="auto"/>
                <w:bottom w:val="none" w:sz="0" w:space="0" w:color="auto"/>
                <w:right w:val="none" w:sz="0" w:space="0" w:color="auto"/>
              </w:divBdr>
            </w:div>
            <w:div w:id="335113136">
              <w:marLeft w:val="0"/>
              <w:marRight w:val="0"/>
              <w:marTop w:val="0"/>
              <w:marBottom w:val="0"/>
              <w:divBdr>
                <w:top w:val="none" w:sz="0" w:space="0" w:color="auto"/>
                <w:left w:val="none" w:sz="0" w:space="0" w:color="auto"/>
                <w:bottom w:val="none" w:sz="0" w:space="0" w:color="auto"/>
                <w:right w:val="none" w:sz="0" w:space="0" w:color="auto"/>
              </w:divBdr>
            </w:div>
            <w:div w:id="1468938829">
              <w:marLeft w:val="0"/>
              <w:marRight w:val="0"/>
              <w:marTop w:val="0"/>
              <w:marBottom w:val="0"/>
              <w:divBdr>
                <w:top w:val="none" w:sz="0" w:space="0" w:color="auto"/>
                <w:left w:val="none" w:sz="0" w:space="0" w:color="auto"/>
                <w:bottom w:val="none" w:sz="0" w:space="0" w:color="auto"/>
                <w:right w:val="none" w:sz="0" w:space="0" w:color="auto"/>
              </w:divBdr>
            </w:div>
            <w:div w:id="877358421">
              <w:marLeft w:val="0"/>
              <w:marRight w:val="0"/>
              <w:marTop w:val="0"/>
              <w:marBottom w:val="0"/>
              <w:divBdr>
                <w:top w:val="none" w:sz="0" w:space="0" w:color="auto"/>
                <w:left w:val="none" w:sz="0" w:space="0" w:color="auto"/>
                <w:bottom w:val="none" w:sz="0" w:space="0" w:color="auto"/>
                <w:right w:val="none" w:sz="0" w:space="0" w:color="auto"/>
              </w:divBdr>
            </w:div>
            <w:div w:id="231357382">
              <w:marLeft w:val="0"/>
              <w:marRight w:val="0"/>
              <w:marTop w:val="0"/>
              <w:marBottom w:val="0"/>
              <w:divBdr>
                <w:top w:val="none" w:sz="0" w:space="0" w:color="auto"/>
                <w:left w:val="none" w:sz="0" w:space="0" w:color="auto"/>
                <w:bottom w:val="none" w:sz="0" w:space="0" w:color="auto"/>
                <w:right w:val="none" w:sz="0" w:space="0" w:color="auto"/>
              </w:divBdr>
            </w:div>
            <w:div w:id="931429739">
              <w:marLeft w:val="0"/>
              <w:marRight w:val="0"/>
              <w:marTop w:val="0"/>
              <w:marBottom w:val="0"/>
              <w:divBdr>
                <w:top w:val="none" w:sz="0" w:space="0" w:color="auto"/>
                <w:left w:val="none" w:sz="0" w:space="0" w:color="auto"/>
                <w:bottom w:val="none" w:sz="0" w:space="0" w:color="auto"/>
                <w:right w:val="none" w:sz="0" w:space="0" w:color="auto"/>
              </w:divBdr>
            </w:div>
            <w:div w:id="222178737">
              <w:marLeft w:val="0"/>
              <w:marRight w:val="0"/>
              <w:marTop w:val="0"/>
              <w:marBottom w:val="0"/>
              <w:divBdr>
                <w:top w:val="none" w:sz="0" w:space="0" w:color="auto"/>
                <w:left w:val="none" w:sz="0" w:space="0" w:color="auto"/>
                <w:bottom w:val="none" w:sz="0" w:space="0" w:color="auto"/>
                <w:right w:val="none" w:sz="0" w:space="0" w:color="auto"/>
              </w:divBdr>
            </w:div>
            <w:div w:id="82919707">
              <w:marLeft w:val="0"/>
              <w:marRight w:val="0"/>
              <w:marTop w:val="0"/>
              <w:marBottom w:val="0"/>
              <w:divBdr>
                <w:top w:val="none" w:sz="0" w:space="0" w:color="auto"/>
                <w:left w:val="none" w:sz="0" w:space="0" w:color="auto"/>
                <w:bottom w:val="none" w:sz="0" w:space="0" w:color="auto"/>
                <w:right w:val="none" w:sz="0" w:space="0" w:color="auto"/>
              </w:divBdr>
            </w:div>
            <w:div w:id="1229849825">
              <w:marLeft w:val="0"/>
              <w:marRight w:val="0"/>
              <w:marTop w:val="0"/>
              <w:marBottom w:val="0"/>
              <w:divBdr>
                <w:top w:val="none" w:sz="0" w:space="0" w:color="auto"/>
                <w:left w:val="none" w:sz="0" w:space="0" w:color="auto"/>
                <w:bottom w:val="none" w:sz="0" w:space="0" w:color="auto"/>
                <w:right w:val="none" w:sz="0" w:space="0" w:color="auto"/>
              </w:divBdr>
            </w:div>
            <w:div w:id="922954643">
              <w:marLeft w:val="0"/>
              <w:marRight w:val="0"/>
              <w:marTop w:val="0"/>
              <w:marBottom w:val="0"/>
              <w:divBdr>
                <w:top w:val="none" w:sz="0" w:space="0" w:color="auto"/>
                <w:left w:val="none" w:sz="0" w:space="0" w:color="auto"/>
                <w:bottom w:val="none" w:sz="0" w:space="0" w:color="auto"/>
                <w:right w:val="none" w:sz="0" w:space="0" w:color="auto"/>
              </w:divBdr>
            </w:div>
            <w:div w:id="765886143">
              <w:marLeft w:val="0"/>
              <w:marRight w:val="0"/>
              <w:marTop w:val="0"/>
              <w:marBottom w:val="0"/>
              <w:divBdr>
                <w:top w:val="none" w:sz="0" w:space="0" w:color="auto"/>
                <w:left w:val="none" w:sz="0" w:space="0" w:color="auto"/>
                <w:bottom w:val="none" w:sz="0" w:space="0" w:color="auto"/>
                <w:right w:val="none" w:sz="0" w:space="0" w:color="auto"/>
              </w:divBdr>
            </w:div>
            <w:div w:id="2498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5524">
      <w:bodyDiv w:val="1"/>
      <w:marLeft w:val="0"/>
      <w:marRight w:val="0"/>
      <w:marTop w:val="0"/>
      <w:marBottom w:val="0"/>
      <w:divBdr>
        <w:top w:val="none" w:sz="0" w:space="0" w:color="auto"/>
        <w:left w:val="none" w:sz="0" w:space="0" w:color="auto"/>
        <w:bottom w:val="none" w:sz="0" w:space="0" w:color="auto"/>
        <w:right w:val="none" w:sz="0" w:space="0" w:color="auto"/>
      </w:divBdr>
    </w:div>
    <w:div w:id="875627184">
      <w:bodyDiv w:val="1"/>
      <w:marLeft w:val="0"/>
      <w:marRight w:val="0"/>
      <w:marTop w:val="0"/>
      <w:marBottom w:val="0"/>
      <w:divBdr>
        <w:top w:val="none" w:sz="0" w:space="0" w:color="auto"/>
        <w:left w:val="none" w:sz="0" w:space="0" w:color="auto"/>
        <w:bottom w:val="none" w:sz="0" w:space="0" w:color="auto"/>
        <w:right w:val="none" w:sz="0" w:space="0" w:color="auto"/>
      </w:divBdr>
    </w:div>
    <w:div w:id="875965280">
      <w:bodyDiv w:val="1"/>
      <w:marLeft w:val="0"/>
      <w:marRight w:val="0"/>
      <w:marTop w:val="0"/>
      <w:marBottom w:val="0"/>
      <w:divBdr>
        <w:top w:val="none" w:sz="0" w:space="0" w:color="auto"/>
        <w:left w:val="none" w:sz="0" w:space="0" w:color="auto"/>
        <w:bottom w:val="none" w:sz="0" w:space="0" w:color="auto"/>
        <w:right w:val="none" w:sz="0" w:space="0" w:color="auto"/>
      </w:divBdr>
    </w:div>
    <w:div w:id="912198413">
      <w:bodyDiv w:val="1"/>
      <w:marLeft w:val="0"/>
      <w:marRight w:val="0"/>
      <w:marTop w:val="0"/>
      <w:marBottom w:val="0"/>
      <w:divBdr>
        <w:top w:val="none" w:sz="0" w:space="0" w:color="auto"/>
        <w:left w:val="none" w:sz="0" w:space="0" w:color="auto"/>
        <w:bottom w:val="none" w:sz="0" w:space="0" w:color="auto"/>
        <w:right w:val="none" w:sz="0" w:space="0" w:color="auto"/>
      </w:divBdr>
    </w:div>
    <w:div w:id="933049509">
      <w:bodyDiv w:val="1"/>
      <w:marLeft w:val="0"/>
      <w:marRight w:val="0"/>
      <w:marTop w:val="0"/>
      <w:marBottom w:val="0"/>
      <w:divBdr>
        <w:top w:val="none" w:sz="0" w:space="0" w:color="auto"/>
        <w:left w:val="none" w:sz="0" w:space="0" w:color="auto"/>
        <w:bottom w:val="none" w:sz="0" w:space="0" w:color="auto"/>
        <w:right w:val="none" w:sz="0" w:space="0" w:color="auto"/>
      </w:divBdr>
    </w:div>
    <w:div w:id="939139149">
      <w:bodyDiv w:val="1"/>
      <w:marLeft w:val="0"/>
      <w:marRight w:val="0"/>
      <w:marTop w:val="0"/>
      <w:marBottom w:val="0"/>
      <w:divBdr>
        <w:top w:val="none" w:sz="0" w:space="0" w:color="auto"/>
        <w:left w:val="none" w:sz="0" w:space="0" w:color="auto"/>
        <w:bottom w:val="none" w:sz="0" w:space="0" w:color="auto"/>
        <w:right w:val="none" w:sz="0" w:space="0" w:color="auto"/>
      </w:divBdr>
    </w:div>
    <w:div w:id="950940967">
      <w:bodyDiv w:val="1"/>
      <w:marLeft w:val="0"/>
      <w:marRight w:val="0"/>
      <w:marTop w:val="0"/>
      <w:marBottom w:val="0"/>
      <w:divBdr>
        <w:top w:val="none" w:sz="0" w:space="0" w:color="auto"/>
        <w:left w:val="none" w:sz="0" w:space="0" w:color="auto"/>
        <w:bottom w:val="none" w:sz="0" w:space="0" w:color="auto"/>
        <w:right w:val="none" w:sz="0" w:space="0" w:color="auto"/>
      </w:divBdr>
      <w:divsChild>
        <w:div w:id="960575176">
          <w:marLeft w:val="0"/>
          <w:marRight w:val="0"/>
          <w:marTop w:val="0"/>
          <w:marBottom w:val="0"/>
          <w:divBdr>
            <w:top w:val="none" w:sz="0" w:space="0" w:color="auto"/>
            <w:left w:val="none" w:sz="0" w:space="0" w:color="auto"/>
            <w:bottom w:val="none" w:sz="0" w:space="0" w:color="auto"/>
            <w:right w:val="none" w:sz="0" w:space="0" w:color="auto"/>
          </w:divBdr>
          <w:divsChild>
            <w:div w:id="1548369478">
              <w:marLeft w:val="0"/>
              <w:marRight w:val="0"/>
              <w:marTop w:val="0"/>
              <w:marBottom w:val="0"/>
              <w:divBdr>
                <w:top w:val="none" w:sz="0" w:space="0" w:color="auto"/>
                <w:left w:val="none" w:sz="0" w:space="0" w:color="auto"/>
                <w:bottom w:val="none" w:sz="0" w:space="0" w:color="auto"/>
                <w:right w:val="none" w:sz="0" w:space="0" w:color="auto"/>
              </w:divBdr>
            </w:div>
            <w:div w:id="750468321">
              <w:marLeft w:val="0"/>
              <w:marRight w:val="0"/>
              <w:marTop w:val="0"/>
              <w:marBottom w:val="0"/>
              <w:divBdr>
                <w:top w:val="none" w:sz="0" w:space="0" w:color="auto"/>
                <w:left w:val="none" w:sz="0" w:space="0" w:color="auto"/>
                <w:bottom w:val="none" w:sz="0" w:space="0" w:color="auto"/>
                <w:right w:val="none" w:sz="0" w:space="0" w:color="auto"/>
              </w:divBdr>
            </w:div>
            <w:div w:id="675496670">
              <w:marLeft w:val="0"/>
              <w:marRight w:val="0"/>
              <w:marTop w:val="0"/>
              <w:marBottom w:val="0"/>
              <w:divBdr>
                <w:top w:val="none" w:sz="0" w:space="0" w:color="auto"/>
                <w:left w:val="none" w:sz="0" w:space="0" w:color="auto"/>
                <w:bottom w:val="none" w:sz="0" w:space="0" w:color="auto"/>
                <w:right w:val="none" w:sz="0" w:space="0" w:color="auto"/>
              </w:divBdr>
            </w:div>
            <w:div w:id="1735200604">
              <w:marLeft w:val="0"/>
              <w:marRight w:val="0"/>
              <w:marTop w:val="0"/>
              <w:marBottom w:val="0"/>
              <w:divBdr>
                <w:top w:val="none" w:sz="0" w:space="0" w:color="auto"/>
                <w:left w:val="none" w:sz="0" w:space="0" w:color="auto"/>
                <w:bottom w:val="none" w:sz="0" w:space="0" w:color="auto"/>
                <w:right w:val="none" w:sz="0" w:space="0" w:color="auto"/>
              </w:divBdr>
            </w:div>
            <w:div w:id="913319943">
              <w:marLeft w:val="0"/>
              <w:marRight w:val="0"/>
              <w:marTop w:val="0"/>
              <w:marBottom w:val="0"/>
              <w:divBdr>
                <w:top w:val="none" w:sz="0" w:space="0" w:color="auto"/>
                <w:left w:val="none" w:sz="0" w:space="0" w:color="auto"/>
                <w:bottom w:val="none" w:sz="0" w:space="0" w:color="auto"/>
                <w:right w:val="none" w:sz="0" w:space="0" w:color="auto"/>
              </w:divBdr>
            </w:div>
            <w:div w:id="401146163">
              <w:marLeft w:val="0"/>
              <w:marRight w:val="0"/>
              <w:marTop w:val="0"/>
              <w:marBottom w:val="0"/>
              <w:divBdr>
                <w:top w:val="none" w:sz="0" w:space="0" w:color="auto"/>
                <w:left w:val="none" w:sz="0" w:space="0" w:color="auto"/>
                <w:bottom w:val="none" w:sz="0" w:space="0" w:color="auto"/>
                <w:right w:val="none" w:sz="0" w:space="0" w:color="auto"/>
              </w:divBdr>
            </w:div>
            <w:div w:id="67658238">
              <w:marLeft w:val="0"/>
              <w:marRight w:val="0"/>
              <w:marTop w:val="0"/>
              <w:marBottom w:val="0"/>
              <w:divBdr>
                <w:top w:val="none" w:sz="0" w:space="0" w:color="auto"/>
                <w:left w:val="none" w:sz="0" w:space="0" w:color="auto"/>
                <w:bottom w:val="none" w:sz="0" w:space="0" w:color="auto"/>
                <w:right w:val="none" w:sz="0" w:space="0" w:color="auto"/>
              </w:divBdr>
            </w:div>
            <w:div w:id="2120952130">
              <w:marLeft w:val="0"/>
              <w:marRight w:val="0"/>
              <w:marTop w:val="0"/>
              <w:marBottom w:val="0"/>
              <w:divBdr>
                <w:top w:val="none" w:sz="0" w:space="0" w:color="auto"/>
                <w:left w:val="none" w:sz="0" w:space="0" w:color="auto"/>
                <w:bottom w:val="none" w:sz="0" w:space="0" w:color="auto"/>
                <w:right w:val="none" w:sz="0" w:space="0" w:color="auto"/>
              </w:divBdr>
            </w:div>
            <w:div w:id="1463688782">
              <w:marLeft w:val="0"/>
              <w:marRight w:val="0"/>
              <w:marTop w:val="0"/>
              <w:marBottom w:val="0"/>
              <w:divBdr>
                <w:top w:val="none" w:sz="0" w:space="0" w:color="auto"/>
                <w:left w:val="none" w:sz="0" w:space="0" w:color="auto"/>
                <w:bottom w:val="none" w:sz="0" w:space="0" w:color="auto"/>
                <w:right w:val="none" w:sz="0" w:space="0" w:color="auto"/>
              </w:divBdr>
            </w:div>
            <w:div w:id="479733291">
              <w:marLeft w:val="0"/>
              <w:marRight w:val="0"/>
              <w:marTop w:val="0"/>
              <w:marBottom w:val="0"/>
              <w:divBdr>
                <w:top w:val="none" w:sz="0" w:space="0" w:color="auto"/>
                <w:left w:val="none" w:sz="0" w:space="0" w:color="auto"/>
                <w:bottom w:val="none" w:sz="0" w:space="0" w:color="auto"/>
                <w:right w:val="none" w:sz="0" w:space="0" w:color="auto"/>
              </w:divBdr>
            </w:div>
            <w:div w:id="1367213833">
              <w:marLeft w:val="0"/>
              <w:marRight w:val="0"/>
              <w:marTop w:val="0"/>
              <w:marBottom w:val="0"/>
              <w:divBdr>
                <w:top w:val="none" w:sz="0" w:space="0" w:color="auto"/>
                <w:left w:val="none" w:sz="0" w:space="0" w:color="auto"/>
                <w:bottom w:val="none" w:sz="0" w:space="0" w:color="auto"/>
                <w:right w:val="none" w:sz="0" w:space="0" w:color="auto"/>
              </w:divBdr>
            </w:div>
            <w:div w:id="2063678155">
              <w:marLeft w:val="0"/>
              <w:marRight w:val="0"/>
              <w:marTop w:val="0"/>
              <w:marBottom w:val="0"/>
              <w:divBdr>
                <w:top w:val="none" w:sz="0" w:space="0" w:color="auto"/>
                <w:left w:val="none" w:sz="0" w:space="0" w:color="auto"/>
                <w:bottom w:val="none" w:sz="0" w:space="0" w:color="auto"/>
                <w:right w:val="none" w:sz="0" w:space="0" w:color="auto"/>
              </w:divBdr>
            </w:div>
            <w:div w:id="249580621">
              <w:marLeft w:val="0"/>
              <w:marRight w:val="0"/>
              <w:marTop w:val="0"/>
              <w:marBottom w:val="0"/>
              <w:divBdr>
                <w:top w:val="none" w:sz="0" w:space="0" w:color="auto"/>
                <w:left w:val="none" w:sz="0" w:space="0" w:color="auto"/>
                <w:bottom w:val="none" w:sz="0" w:space="0" w:color="auto"/>
                <w:right w:val="none" w:sz="0" w:space="0" w:color="auto"/>
              </w:divBdr>
            </w:div>
            <w:div w:id="1217467409">
              <w:marLeft w:val="0"/>
              <w:marRight w:val="0"/>
              <w:marTop w:val="0"/>
              <w:marBottom w:val="0"/>
              <w:divBdr>
                <w:top w:val="none" w:sz="0" w:space="0" w:color="auto"/>
                <w:left w:val="none" w:sz="0" w:space="0" w:color="auto"/>
                <w:bottom w:val="none" w:sz="0" w:space="0" w:color="auto"/>
                <w:right w:val="none" w:sz="0" w:space="0" w:color="auto"/>
              </w:divBdr>
            </w:div>
            <w:div w:id="1451971080">
              <w:marLeft w:val="0"/>
              <w:marRight w:val="0"/>
              <w:marTop w:val="0"/>
              <w:marBottom w:val="0"/>
              <w:divBdr>
                <w:top w:val="none" w:sz="0" w:space="0" w:color="auto"/>
                <w:left w:val="none" w:sz="0" w:space="0" w:color="auto"/>
                <w:bottom w:val="none" w:sz="0" w:space="0" w:color="auto"/>
                <w:right w:val="none" w:sz="0" w:space="0" w:color="auto"/>
              </w:divBdr>
            </w:div>
            <w:div w:id="798689799">
              <w:marLeft w:val="0"/>
              <w:marRight w:val="0"/>
              <w:marTop w:val="0"/>
              <w:marBottom w:val="0"/>
              <w:divBdr>
                <w:top w:val="none" w:sz="0" w:space="0" w:color="auto"/>
                <w:left w:val="none" w:sz="0" w:space="0" w:color="auto"/>
                <w:bottom w:val="none" w:sz="0" w:space="0" w:color="auto"/>
                <w:right w:val="none" w:sz="0" w:space="0" w:color="auto"/>
              </w:divBdr>
            </w:div>
            <w:div w:id="702169297">
              <w:marLeft w:val="0"/>
              <w:marRight w:val="0"/>
              <w:marTop w:val="0"/>
              <w:marBottom w:val="0"/>
              <w:divBdr>
                <w:top w:val="none" w:sz="0" w:space="0" w:color="auto"/>
                <w:left w:val="none" w:sz="0" w:space="0" w:color="auto"/>
                <w:bottom w:val="none" w:sz="0" w:space="0" w:color="auto"/>
                <w:right w:val="none" w:sz="0" w:space="0" w:color="auto"/>
              </w:divBdr>
            </w:div>
            <w:div w:id="806244447">
              <w:marLeft w:val="0"/>
              <w:marRight w:val="0"/>
              <w:marTop w:val="0"/>
              <w:marBottom w:val="0"/>
              <w:divBdr>
                <w:top w:val="none" w:sz="0" w:space="0" w:color="auto"/>
                <w:left w:val="none" w:sz="0" w:space="0" w:color="auto"/>
                <w:bottom w:val="none" w:sz="0" w:space="0" w:color="auto"/>
                <w:right w:val="none" w:sz="0" w:space="0" w:color="auto"/>
              </w:divBdr>
            </w:div>
            <w:div w:id="1923025772">
              <w:marLeft w:val="0"/>
              <w:marRight w:val="0"/>
              <w:marTop w:val="0"/>
              <w:marBottom w:val="0"/>
              <w:divBdr>
                <w:top w:val="none" w:sz="0" w:space="0" w:color="auto"/>
                <w:left w:val="none" w:sz="0" w:space="0" w:color="auto"/>
                <w:bottom w:val="none" w:sz="0" w:space="0" w:color="auto"/>
                <w:right w:val="none" w:sz="0" w:space="0" w:color="auto"/>
              </w:divBdr>
            </w:div>
            <w:div w:id="935551815">
              <w:marLeft w:val="0"/>
              <w:marRight w:val="0"/>
              <w:marTop w:val="0"/>
              <w:marBottom w:val="0"/>
              <w:divBdr>
                <w:top w:val="none" w:sz="0" w:space="0" w:color="auto"/>
                <w:left w:val="none" w:sz="0" w:space="0" w:color="auto"/>
                <w:bottom w:val="none" w:sz="0" w:space="0" w:color="auto"/>
                <w:right w:val="none" w:sz="0" w:space="0" w:color="auto"/>
              </w:divBdr>
            </w:div>
            <w:div w:id="1231891165">
              <w:marLeft w:val="0"/>
              <w:marRight w:val="0"/>
              <w:marTop w:val="0"/>
              <w:marBottom w:val="0"/>
              <w:divBdr>
                <w:top w:val="none" w:sz="0" w:space="0" w:color="auto"/>
                <w:left w:val="none" w:sz="0" w:space="0" w:color="auto"/>
                <w:bottom w:val="none" w:sz="0" w:space="0" w:color="auto"/>
                <w:right w:val="none" w:sz="0" w:space="0" w:color="auto"/>
              </w:divBdr>
            </w:div>
            <w:div w:id="1782263530">
              <w:marLeft w:val="0"/>
              <w:marRight w:val="0"/>
              <w:marTop w:val="0"/>
              <w:marBottom w:val="0"/>
              <w:divBdr>
                <w:top w:val="none" w:sz="0" w:space="0" w:color="auto"/>
                <w:left w:val="none" w:sz="0" w:space="0" w:color="auto"/>
                <w:bottom w:val="none" w:sz="0" w:space="0" w:color="auto"/>
                <w:right w:val="none" w:sz="0" w:space="0" w:color="auto"/>
              </w:divBdr>
            </w:div>
            <w:div w:id="1399012567">
              <w:marLeft w:val="0"/>
              <w:marRight w:val="0"/>
              <w:marTop w:val="0"/>
              <w:marBottom w:val="0"/>
              <w:divBdr>
                <w:top w:val="none" w:sz="0" w:space="0" w:color="auto"/>
                <w:left w:val="none" w:sz="0" w:space="0" w:color="auto"/>
                <w:bottom w:val="none" w:sz="0" w:space="0" w:color="auto"/>
                <w:right w:val="none" w:sz="0" w:space="0" w:color="auto"/>
              </w:divBdr>
            </w:div>
            <w:div w:id="551381688">
              <w:marLeft w:val="0"/>
              <w:marRight w:val="0"/>
              <w:marTop w:val="0"/>
              <w:marBottom w:val="0"/>
              <w:divBdr>
                <w:top w:val="none" w:sz="0" w:space="0" w:color="auto"/>
                <w:left w:val="none" w:sz="0" w:space="0" w:color="auto"/>
                <w:bottom w:val="none" w:sz="0" w:space="0" w:color="auto"/>
                <w:right w:val="none" w:sz="0" w:space="0" w:color="auto"/>
              </w:divBdr>
            </w:div>
            <w:div w:id="1170868081">
              <w:marLeft w:val="0"/>
              <w:marRight w:val="0"/>
              <w:marTop w:val="0"/>
              <w:marBottom w:val="0"/>
              <w:divBdr>
                <w:top w:val="none" w:sz="0" w:space="0" w:color="auto"/>
                <w:left w:val="none" w:sz="0" w:space="0" w:color="auto"/>
                <w:bottom w:val="none" w:sz="0" w:space="0" w:color="auto"/>
                <w:right w:val="none" w:sz="0" w:space="0" w:color="auto"/>
              </w:divBdr>
            </w:div>
            <w:div w:id="1966691181">
              <w:marLeft w:val="0"/>
              <w:marRight w:val="0"/>
              <w:marTop w:val="0"/>
              <w:marBottom w:val="0"/>
              <w:divBdr>
                <w:top w:val="none" w:sz="0" w:space="0" w:color="auto"/>
                <w:left w:val="none" w:sz="0" w:space="0" w:color="auto"/>
                <w:bottom w:val="none" w:sz="0" w:space="0" w:color="auto"/>
                <w:right w:val="none" w:sz="0" w:space="0" w:color="auto"/>
              </w:divBdr>
            </w:div>
            <w:div w:id="365184044">
              <w:marLeft w:val="0"/>
              <w:marRight w:val="0"/>
              <w:marTop w:val="0"/>
              <w:marBottom w:val="0"/>
              <w:divBdr>
                <w:top w:val="none" w:sz="0" w:space="0" w:color="auto"/>
                <w:left w:val="none" w:sz="0" w:space="0" w:color="auto"/>
                <w:bottom w:val="none" w:sz="0" w:space="0" w:color="auto"/>
                <w:right w:val="none" w:sz="0" w:space="0" w:color="auto"/>
              </w:divBdr>
            </w:div>
            <w:div w:id="1536651115">
              <w:marLeft w:val="0"/>
              <w:marRight w:val="0"/>
              <w:marTop w:val="0"/>
              <w:marBottom w:val="0"/>
              <w:divBdr>
                <w:top w:val="none" w:sz="0" w:space="0" w:color="auto"/>
                <w:left w:val="none" w:sz="0" w:space="0" w:color="auto"/>
                <w:bottom w:val="none" w:sz="0" w:space="0" w:color="auto"/>
                <w:right w:val="none" w:sz="0" w:space="0" w:color="auto"/>
              </w:divBdr>
            </w:div>
            <w:div w:id="1922059123">
              <w:marLeft w:val="0"/>
              <w:marRight w:val="0"/>
              <w:marTop w:val="0"/>
              <w:marBottom w:val="0"/>
              <w:divBdr>
                <w:top w:val="none" w:sz="0" w:space="0" w:color="auto"/>
                <w:left w:val="none" w:sz="0" w:space="0" w:color="auto"/>
                <w:bottom w:val="none" w:sz="0" w:space="0" w:color="auto"/>
                <w:right w:val="none" w:sz="0" w:space="0" w:color="auto"/>
              </w:divBdr>
            </w:div>
            <w:div w:id="411587164">
              <w:marLeft w:val="0"/>
              <w:marRight w:val="0"/>
              <w:marTop w:val="0"/>
              <w:marBottom w:val="0"/>
              <w:divBdr>
                <w:top w:val="none" w:sz="0" w:space="0" w:color="auto"/>
                <w:left w:val="none" w:sz="0" w:space="0" w:color="auto"/>
                <w:bottom w:val="none" w:sz="0" w:space="0" w:color="auto"/>
                <w:right w:val="none" w:sz="0" w:space="0" w:color="auto"/>
              </w:divBdr>
            </w:div>
            <w:div w:id="1023433392">
              <w:marLeft w:val="0"/>
              <w:marRight w:val="0"/>
              <w:marTop w:val="0"/>
              <w:marBottom w:val="0"/>
              <w:divBdr>
                <w:top w:val="none" w:sz="0" w:space="0" w:color="auto"/>
                <w:left w:val="none" w:sz="0" w:space="0" w:color="auto"/>
                <w:bottom w:val="none" w:sz="0" w:space="0" w:color="auto"/>
                <w:right w:val="none" w:sz="0" w:space="0" w:color="auto"/>
              </w:divBdr>
            </w:div>
            <w:div w:id="669717352">
              <w:marLeft w:val="0"/>
              <w:marRight w:val="0"/>
              <w:marTop w:val="0"/>
              <w:marBottom w:val="0"/>
              <w:divBdr>
                <w:top w:val="none" w:sz="0" w:space="0" w:color="auto"/>
                <w:left w:val="none" w:sz="0" w:space="0" w:color="auto"/>
                <w:bottom w:val="none" w:sz="0" w:space="0" w:color="auto"/>
                <w:right w:val="none" w:sz="0" w:space="0" w:color="auto"/>
              </w:divBdr>
            </w:div>
            <w:div w:id="377778220">
              <w:marLeft w:val="0"/>
              <w:marRight w:val="0"/>
              <w:marTop w:val="0"/>
              <w:marBottom w:val="0"/>
              <w:divBdr>
                <w:top w:val="none" w:sz="0" w:space="0" w:color="auto"/>
                <w:left w:val="none" w:sz="0" w:space="0" w:color="auto"/>
                <w:bottom w:val="none" w:sz="0" w:space="0" w:color="auto"/>
                <w:right w:val="none" w:sz="0" w:space="0" w:color="auto"/>
              </w:divBdr>
            </w:div>
            <w:div w:id="1880820487">
              <w:marLeft w:val="0"/>
              <w:marRight w:val="0"/>
              <w:marTop w:val="0"/>
              <w:marBottom w:val="0"/>
              <w:divBdr>
                <w:top w:val="none" w:sz="0" w:space="0" w:color="auto"/>
                <w:left w:val="none" w:sz="0" w:space="0" w:color="auto"/>
                <w:bottom w:val="none" w:sz="0" w:space="0" w:color="auto"/>
                <w:right w:val="none" w:sz="0" w:space="0" w:color="auto"/>
              </w:divBdr>
            </w:div>
            <w:div w:id="380906440">
              <w:marLeft w:val="0"/>
              <w:marRight w:val="0"/>
              <w:marTop w:val="0"/>
              <w:marBottom w:val="0"/>
              <w:divBdr>
                <w:top w:val="none" w:sz="0" w:space="0" w:color="auto"/>
                <w:left w:val="none" w:sz="0" w:space="0" w:color="auto"/>
                <w:bottom w:val="none" w:sz="0" w:space="0" w:color="auto"/>
                <w:right w:val="none" w:sz="0" w:space="0" w:color="auto"/>
              </w:divBdr>
            </w:div>
            <w:div w:id="1057776482">
              <w:marLeft w:val="0"/>
              <w:marRight w:val="0"/>
              <w:marTop w:val="0"/>
              <w:marBottom w:val="0"/>
              <w:divBdr>
                <w:top w:val="none" w:sz="0" w:space="0" w:color="auto"/>
                <w:left w:val="none" w:sz="0" w:space="0" w:color="auto"/>
                <w:bottom w:val="none" w:sz="0" w:space="0" w:color="auto"/>
                <w:right w:val="none" w:sz="0" w:space="0" w:color="auto"/>
              </w:divBdr>
            </w:div>
            <w:div w:id="1307465561">
              <w:marLeft w:val="0"/>
              <w:marRight w:val="0"/>
              <w:marTop w:val="0"/>
              <w:marBottom w:val="0"/>
              <w:divBdr>
                <w:top w:val="none" w:sz="0" w:space="0" w:color="auto"/>
                <w:left w:val="none" w:sz="0" w:space="0" w:color="auto"/>
                <w:bottom w:val="none" w:sz="0" w:space="0" w:color="auto"/>
                <w:right w:val="none" w:sz="0" w:space="0" w:color="auto"/>
              </w:divBdr>
            </w:div>
            <w:div w:id="9651360">
              <w:marLeft w:val="0"/>
              <w:marRight w:val="0"/>
              <w:marTop w:val="0"/>
              <w:marBottom w:val="0"/>
              <w:divBdr>
                <w:top w:val="none" w:sz="0" w:space="0" w:color="auto"/>
                <w:left w:val="none" w:sz="0" w:space="0" w:color="auto"/>
                <w:bottom w:val="none" w:sz="0" w:space="0" w:color="auto"/>
                <w:right w:val="none" w:sz="0" w:space="0" w:color="auto"/>
              </w:divBdr>
            </w:div>
            <w:div w:id="1555386644">
              <w:marLeft w:val="0"/>
              <w:marRight w:val="0"/>
              <w:marTop w:val="0"/>
              <w:marBottom w:val="0"/>
              <w:divBdr>
                <w:top w:val="none" w:sz="0" w:space="0" w:color="auto"/>
                <w:left w:val="none" w:sz="0" w:space="0" w:color="auto"/>
                <w:bottom w:val="none" w:sz="0" w:space="0" w:color="auto"/>
                <w:right w:val="none" w:sz="0" w:space="0" w:color="auto"/>
              </w:divBdr>
            </w:div>
            <w:div w:id="302390004">
              <w:marLeft w:val="0"/>
              <w:marRight w:val="0"/>
              <w:marTop w:val="0"/>
              <w:marBottom w:val="0"/>
              <w:divBdr>
                <w:top w:val="none" w:sz="0" w:space="0" w:color="auto"/>
                <w:left w:val="none" w:sz="0" w:space="0" w:color="auto"/>
                <w:bottom w:val="none" w:sz="0" w:space="0" w:color="auto"/>
                <w:right w:val="none" w:sz="0" w:space="0" w:color="auto"/>
              </w:divBdr>
            </w:div>
            <w:div w:id="226115902">
              <w:marLeft w:val="0"/>
              <w:marRight w:val="0"/>
              <w:marTop w:val="0"/>
              <w:marBottom w:val="0"/>
              <w:divBdr>
                <w:top w:val="none" w:sz="0" w:space="0" w:color="auto"/>
                <w:left w:val="none" w:sz="0" w:space="0" w:color="auto"/>
                <w:bottom w:val="none" w:sz="0" w:space="0" w:color="auto"/>
                <w:right w:val="none" w:sz="0" w:space="0" w:color="auto"/>
              </w:divBdr>
            </w:div>
            <w:div w:id="1709507">
              <w:marLeft w:val="0"/>
              <w:marRight w:val="0"/>
              <w:marTop w:val="0"/>
              <w:marBottom w:val="0"/>
              <w:divBdr>
                <w:top w:val="none" w:sz="0" w:space="0" w:color="auto"/>
                <w:left w:val="none" w:sz="0" w:space="0" w:color="auto"/>
                <w:bottom w:val="none" w:sz="0" w:space="0" w:color="auto"/>
                <w:right w:val="none" w:sz="0" w:space="0" w:color="auto"/>
              </w:divBdr>
            </w:div>
            <w:div w:id="1533811230">
              <w:marLeft w:val="0"/>
              <w:marRight w:val="0"/>
              <w:marTop w:val="0"/>
              <w:marBottom w:val="0"/>
              <w:divBdr>
                <w:top w:val="none" w:sz="0" w:space="0" w:color="auto"/>
                <w:left w:val="none" w:sz="0" w:space="0" w:color="auto"/>
                <w:bottom w:val="none" w:sz="0" w:space="0" w:color="auto"/>
                <w:right w:val="none" w:sz="0" w:space="0" w:color="auto"/>
              </w:divBdr>
            </w:div>
            <w:div w:id="275523497">
              <w:marLeft w:val="0"/>
              <w:marRight w:val="0"/>
              <w:marTop w:val="0"/>
              <w:marBottom w:val="0"/>
              <w:divBdr>
                <w:top w:val="none" w:sz="0" w:space="0" w:color="auto"/>
                <w:left w:val="none" w:sz="0" w:space="0" w:color="auto"/>
                <w:bottom w:val="none" w:sz="0" w:space="0" w:color="auto"/>
                <w:right w:val="none" w:sz="0" w:space="0" w:color="auto"/>
              </w:divBdr>
            </w:div>
            <w:div w:id="585531382">
              <w:marLeft w:val="0"/>
              <w:marRight w:val="0"/>
              <w:marTop w:val="0"/>
              <w:marBottom w:val="0"/>
              <w:divBdr>
                <w:top w:val="none" w:sz="0" w:space="0" w:color="auto"/>
                <w:left w:val="none" w:sz="0" w:space="0" w:color="auto"/>
                <w:bottom w:val="none" w:sz="0" w:space="0" w:color="auto"/>
                <w:right w:val="none" w:sz="0" w:space="0" w:color="auto"/>
              </w:divBdr>
            </w:div>
            <w:div w:id="513617888">
              <w:marLeft w:val="0"/>
              <w:marRight w:val="0"/>
              <w:marTop w:val="0"/>
              <w:marBottom w:val="0"/>
              <w:divBdr>
                <w:top w:val="none" w:sz="0" w:space="0" w:color="auto"/>
                <w:left w:val="none" w:sz="0" w:space="0" w:color="auto"/>
                <w:bottom w:val="none" w:sz="0" w:space="0" w:color="auto"/>
                <w:right w:val="none" w:sz="0" w:space="0" w:color="auto"/>
              </w:divBdr>
            </w:div>
            <w:div w:id="1037586531">
              <w:marLeft w:val="0"/>
              <w:marRight w:val="0"/>
              <w:marTop w:val="0"/>
              <w:marBottom w:val="0"/>
              <w:divBdr>
                <w:top w:val="none" w:sz="0" w:space="0" w:color="auto"/>
                <w:left w:val="none" w:sz="0" w:space="0" w:color="auto"/>
                <w:bottom w:val="none" w:sz="0" w:space="0" w:color="auto"/>
                <w:right w:val="none" w:sz="0" w:space="0" w:color="auto"/>
              </w:divBdr>
            </w:div>
            <w:div w:id="1972905472">
              <w:marLeft w:val="0"/>
              <w:marRight w:val="0"/>
              <w:marTop w:val="0"/>
              <w:marBottom w:val="0"/>
              <w:divBdr>
                <w:top w:val="none" w:sz="0" w:space="0" w:color="auto"/>
                <w:left w:val="none" w:sz="0" w:space="0" w:color="auto"/>
                <w:bottom w:val="none" w:sz="0" w:space="0" w:color="auto"/>
                <w:right w:val="none" w:sz="0" w:space="0" w:color="auto"/>
              </w:divBdr>
            </w:div>
            <w:div w:id="1952852883">
              <w:marLeft w:val="0"/>
              <w:marRight w:val="0"/>
              <w:marTop w:val="0"/>
              <w:marBottom w:val="0"/>
              <w:divBdr>
                <w:top w:val="none" w:sz="0" w:space="0" w:color="auto"/>
                <w:left w:val="none" w:sz="0" w:space="0" w:color="auto"/>
                <w:bottom w:val="none" w:sz="0" w:space="0" w:color="auto"/>
                <w:right w:val="none" w:sz="0" w:space="0" w:color="auto"/>
              </w:divBdr>
            </w:div>
            <w:div w:id="776827035">
              <w:marLeft w:val="0"/>
              <w:marRight w:val="0"/>
              <w:marTop w:val="0"/>
              <w:marBottom w:val="0"/>
              <w:divBdr>
                <w:top w:val="none" w:sz="0" w:space="0" w:color="auto"/>
                <w:left w:val="none" w:sz="0" w:space="0" w:color="auto"/>
                <w:bottom w:val="none" w:sz="0" w:space="0" w:color="auto"/>
                <w:right w:val="none" w:sz="0" w:space="0" w:color="auto"/>
              </w:divBdr>
            </w:div>
            <w:div w:id="216629090">
              <w:marLeft w:val="0"/>
              <w:marRight w:val="0"/>
              <w:marTop w:val="0"/>
              <w:marBottom w:val="0"/>
              <w:divBdr>
                <w:top w:val="none" w:sz="0" w:space="0" w:color="auto"/>
                <w:left w:val="none" w:sz="0" w:space="0" w:color="auto"/>
                <w:bottom w:val="none" w:sz="0" w:space="0" w:color="auto"/>
                <w:right w:val="none" w:sz="0" w:space="0" w:color="auto"/>
              </w:divBdr>
            </w:div>
            <w:div w:id="128859687">
              <w:marLeft w:val="0"/>
              <w:marRight w:val="0"/>
              <w:marTop w:val="0"/>
              <w:marBottom w:val="0"/>
              <w:divBdr>
                <w:top w:val="none" w:sz="0" w:space="0" w:color="auto"/>
                <w:left w:val="none" w:sz="0" w:space="0" w:color="auto"/>
                <w:bottom w:val="none" w:sz="0" w:space="0" w:color="auto"/>
                <w:right w:val="none" w:sz="0" w:space="0" w:color="auto"/>
              </w:divBdr>
            </w:div>
            <w:div w:id="2008558442">
              <w:marLeft w:val="0"/>
              <w:marRight w:val="0"/>
              <w:marTop w:val="0"/>
              <w:marBottom w:val="0"/>
              <w:divBdr>
                <w:top w:val="none" w:sz="0" w:space="0" w:color="auto"/>
                <w:left w:val="none" w:sz="0" w:space="0" w:color="auto"/>
                <w:bottom w:val="none" w:sz="0" w:space="0" w:color="auto"/>
                <w:right w:val="none" w:sz="0" w:space="0" w:color="auto"/>
              </w:divBdr>
            </w:div>
            <w:div w:id="496724856">
              <w:marLeft w:val="0"/>
              <w:marRight w:val="0"/>
              <w:marTop w:val="0"/>
              <w:marBottom w:val="0"/>
              <w:divBdr>
                <w:top w:val="none" w:sz="0" w:space="0" w:color="auto"/>
                <w:left w:val="none" w:sz="0" w:space="0" w:color="auto"/>
                <w:bottom w:val="none" w:sz="0" w:space="0" w:color="auto"/>
                <w:right w:val="none" w:sz="0" w:space="0" w:color="auto"/>
              </w:divBdr>
            </w:div>
            <w:div w:id="280770339">
              <w:marLeft w:val="0"/>
              <w:marRight w:val="0"/>
              <w:marTop w:val="0"/>
              <w:marBottom w:val="0"/>
              <w:divBdr>
                <w:top w:val="none" w:sz="0" w:space="0" w:color="auto"/>
                <w:left w:val="none" w:sz="0" w:space="0" w:color="auto"/>
                <w:bottom w:val="none" w:sz="0" w:space="0" w:color="auto"/>
                <w:right w:val="none" w:sz="0" w:space="0" w:color="auto"/>
              </w:divBdr>
            </w:div>
            <w:div w:id="1682971796">
              <w:marLeft w:val="0"/>
              <w:marRight w:val="0"/>
              <w:marTop w:val="0"/>
              <w:marBottom w:val="0"/>
              <w:divBdr>
                <w:top w:val="none" w:sz="0" w:space="0" w:color="auto"/>
                <w:left w:val="none" w:sz="0" w:space="0" w:color="auto"/>
                <w:bottom w:val="none" w:sz="0" w:space="0" w:color="auto"/>
                <w:right w:val="none" w:sz="0" w:space="0" w:color="auto"/>
              </w:divBdr>
            </w:div>
            <w:div w:id="2021616648">
              <w:marLeft w:val="0"/>
              <w:marRight w:val="0"/>
              <w:marTop w:val="0"/>
              <w:marBottom w:val="0"/>
              <w:divBdr>
                <w:top w:val="none" w:sz="0" w:space="0" w:color="auto"/>
                <w:left w:val="none" w:sz="0" w:space="0" w:color="auto"/>
                <w:bottom w:val="none" w:sz="0" w:space="0" w:color="auto"/>
                <w:right w:val="none" w:sz="0" w:space="0" w:color="auto"/>
              </w:divBdr>
            </w:div>
            <w:div w:id="426199199">
              <w:marLeft w:val="0"/>
              <w:marRight w:val="0"/>
              <w:marTop w:val="0"/>
              <w:marBottom w:val="0"/>
              <w:divBdr>
                <w:top w:val="none" w:sz="0" w:space="0" w:color="auto"/>
                <w:left w:val="none" w:sz="0" w:space="0" w:color="auto"/>
                <w:bottom w:val="none" w:sz="0" w:space="0" w:color="auto"/>
                <w:right w:val="none" w:sz="0" w:space="0" w:color="auto"/>
              </w:divBdr>
            </w:div>
            <w:div w:id="174348413">
              <w:marLeft w:val="0"/>
              <w:marRight w:val="0"/>
              <w:marTop w:val="0"/>
              <w:marBottom w:val="0"/>
              <w:divBdr>
                <w:top w:val="none" w:sz="0" w:space="0" w:color="auto"/>
                <w:left w:val="none" w:sz="0" w:space="0" w:color="auto"/>
                <w:bottom w:val="none" w:sz="0" w:space="0" w:color="auto"/>
                <w:right w:val="none" w:sz="0" w:space="0" w:color="auto"/>
              </w:divBdr>
            </w:div>
            <w:div w:id="1640190173">
              <w:marLeft w:val="0"/>
              <w:marRight w:val="0"/>
              <w:marTop w:val="0"/>
              <w:marBottom w:val="0"/>
              <w:divBdr>
                <w:top w:val="none" w:sz="0" w:space="0" w:color="auto"/>
                <w:left w:val="none" w:sz="0" w:space="0" w:color="auto"/>
                <w:bottom w:val="none" w:sz="0" w:space="0" w:color="auto"/>
                <w:right w:val="none" w:sz="0" w:space="0" w:color="auto"/>
              </w:divBdr>
            </w:div>
            <w:div w:id="1208958403">
              <w:marLeft w:val="0"/>
              <w:marRight w:val="0"/>
              <w:marTop w:val="0"/>
              <w:marBottom w:val="0"/>
              <w:divBdr>
                <w:top w:val="none" w:sz="0" w:space="0" w:color="auto"/>
                <w:left w:val="none" w:sz="0" w:space="0" w:color="auto"/>
                <w:bottom w:val="none" w:sz="0" w:space="0" w:color="auto"/>
                <w:right w:val="none" w:sz="0" w:space="0" w:color="auto"/>
              </w:divBdr>
            </w:div>
            <w:div w:id="251596038">
              <w:marLeft w:val="0"/>
              <w:marRight w:val="0"/>
              <w:marTop w:val="0"/>
              <w:marBottom w:val="0"/>
              <w:divBdr>
                <w:top w:val="none" w:sz="0" w:space="0" w:color="auto"/>
                <w:left w:val="none" w:sz="0" w:space="0" w:color="auto"/>
                <w:bottom w:val="none" w:sz="0" w:space="0" w:color="auto"/>
                <w:right w:val="none" w:sz="0" w:space="0" w:color="auto"/>
              </w:divBdr>
            </w:div>
            <w:div w:id="860972669">
              <w:marLeft w:val="0"/>
              <w:marRight w:val="0"/>
              <w:marTop w:val="0"/>
              <w:marBottom w:val="0"/>
              <w:divBdr>
                <w:top w:val="none" w:sz="0" w:space="0" w:color="auto"/>
                <w:left w:val="none" w:sz="0" w:space="0" w:color="auto"/>
                <w:bottom w:val="none" w:sz="0" w:space="0" w:color="auto"/>
                <w:right w:val="none" w:sz="0" w:space="0" w:color="auto"/>
              </w:divBdr>
            </w:div>
            <w:div w:id="29844368">
              <w:marLeft w:val="0"/>
              <w:marRight w:val="0"/>
              <w:marTop w:val="0"/>
              <w:marBottom w:val="0"/>
              <w:divBdr>
                <w:top w:val="none" w:sz="0" w:space="0" w:color="auto"/>
                <w:left w:val="none" w:sz="0" w:space="0" w:color="auto"/>
                <w:bottom w:val="none" w:sz="0" w:space="0" w:color="auto"/>
                <w:right w:val="none" w:sz="0" w:space="0" w:color="auto"/>
              </w:divBdr>
            </w:div>
            <w:div w:id="809902356">
              <w:marLeft w:val="0"/>
              <w:marRight w:val="0"/>
              <w:marTop w:val="0"/>
              <w:marBottom w:val="0"/>
              <w:divBdr>
                <w:top w:val="none" w:sz="0" w:space="0" w:color="auto"/>
                <w:left w:val="none" w:sz="0" w:space="0" w:color="auto"/>
                <w:bottom w:val="none" w:sz="0" w:space="0" w:color="auto"/>
                <w:right w:val="none" w:sz="0" w:space="0" w:color="auto"/>
              </w:divBdr>
            </w:div>
            <w:div w:id="308101050">
              <w:marLeft w:val="0"/>
              <w:marRight w:val="0"/>
              <w:marTop w:val="0"/>
              <w:marBottom w:val="0"/>
              <w:divBdr>
                <w:top w:val="none" w:sz="0" w:space="0" w:color="auto"/>
                <w:left w:val="none" w:sz="0" w:space="0" w:color="auto"/>
                <w:bottom w:val="none" w:sz="0" w:space="0" w:color="auto"/>
                <w:right w:val="none" w:sz="0" w:space="0" w:color="auto"/>
              </w:divBdr>
            </w:div>
            <w:div w:id="1728455016">
              <w:marLeft w:val="0"/>
              <w:marRight w:val="0"/>
              <w:marTop w:val="0"/>
              <w:marBottom w:val="0"/>
              <w:divBdr>
                <w:top w:val="none" w:sz="0" w:space="0" w:color="auto"/>
                <w:left w:val="none" w:sz="0" w:space="0" w:color="auto"/>
                <w:bottom w:val="none" w:sz="0" w:space="0" w:color="auto"/>
                <w:right w:val="none" w:sz="0" w:space="0" w:color="auto"/>
              </w:divBdr>
            </w:div>
            <w:div w:id="446972485">
              <w:marLeft w:val="0"/>
              <w:marRight w:val="0"/>
              <w:marTop w:val="0"/>
              <w:marBottom w:val="0"/>
              <w:divBdr>
                <w:top w:val="none" w:sz="0" w:space="0" w:color="auto"/>
                <w:left w:val="none" w:sz="0" w:space="0" w:color="auto"/>
                <w:bottom w:val="none" w:sz="0" w:space="0" w:color="auto"/>
                <w:right w:val="none" w:sz="0" w:space="0" w:color="auto"/>
              </w:divBdr>
            </w:div>
            <w:div w:id="2080444569">
              <w:marLeft w:val="0"/>
              <w:marRight w:val="0"/>
              <w:marTop w:val="0"/>
              <w:marBottom w:val="0"/>
              <w:divBdr>
                <w:top w:val="none" w:sz="0" w:space="0" w:color="auto"/>
                <w:left w:val="none" w:sz="0" w:space="0" w:color="auto"/>
                <w:bottom w:val="none" w:sz="0" w:space="0" w:color="auto"/>
                <w:right w:val="none" w:sz="0" w:space="0" w:color="auto"/>
              </w:divBdr>
            </w:div>
            <w:div w:id="983244493">
              <w:marLeft w:val="0"/>
              <w:marRight w:val="0"/>
              <w:marTop w:val="0"/>
              <w:marBottom w:val="0"/>
              <w:divBdr>
                <w:top w:val="none" w:sz="0" w:space="0" w:color="auto"/>
                <w:left w:val="none" w:sz="0" w:space="0" w:color="auto"/>
                <w:bottom w:val="none" w:sz="0" w:space="0" w:color="auto"/>
                <w:right w:val="none" w:sz="0" w:space="0" w:color="auto"/>
              </w:divBdr>
            </w:div>
            <w:div w:id="865018225">
              <w:marLeft w:val="0"/>
              <w:marRight w:val="0"/>
              <w:marTop w:val="0"/>
              <w:marBottom w:val="0"/>
              <w:divBdr>
                <w:top w:val="none" w:sz="0" w:space="0" w:color="auto"/>
                <w:left w:val="none" w:sz="0" w:space="0" w:color="auto"/>
                <w:bottom w:val="none" w:sz="0" w:space="0" w:color="auto"/>
                <w:right w:val="none" w:sz="0" w:space="0" w:color="auto"/>
              </w:divBdr>
            </w:div>
            <w:div w:id="230501203">
              <w:marLeft w:val="0"/>
              <w:marRight w:val="0"/>
              <w:marTop w:val="0"/>
              <w:marBottom w:val="0"/>
              <w:divBdr>
                <w:top w:val="none" w:sz="0" w:space="0" w:color="auto"/>
                <w:left w:val="none" w:sz="0" w:space="0" w:color="auto"/>
                <w:bottom w:val="none" w:sz="0" w:space="0" w:color="auto"/>
                <w:right w:val="none" w:sz="0" w:space="0" w:color="auto"/>
              </w:divBdr>
            </w:div>
            <w:div w:id="347215723">
              <w:marLeft w:val="0"/>
              <w:marRight w:val="0"/>
              <w:marTop w:val="0"/>
              <w:marBottom w:val="0"/>
              <w:divBdr>
                <w:top w:val="none" w:sz="0" w:space="0" w:color="auto"/>
                <w:left w:val="none" w:sz="0" w:space="0" w:color="auto"/>
                <w:bottom w:val="none" w:sz="0" w:space="0" w:color="auto"/>
                <w:right w:val="none" w:sz="0" w:space="0" w:color="auto"/>
              </w:divBdr>
            </w:div>
            <w:div w:id="1914772656">
              <w:marLeft w:val="0"/>
              <w:marRight w:val="0"/>
              <w:marTop w:val="0"/>
              <w:marBottom w:val="0"/>
              <w:divBdr>
                <w:top w:val="none" w:sz="0" w:space="0" w:color="auto"/>
                <w:left w:val="none" w:sz="0" w:space="0" w:color="auto"/>
                <w:bottom w:val="none" w:sz="0" w:space="0" w:color="auto"/>
                <w:right w:val="none" w:sz="0" w:space="0" w:color="auto"/>
              </w:divBdr>
            </w:div>
            <w:div w:id="366879210">
              <w:marLeft w:val="0"/>
              <w:marRight w:val="0"/>
              <w:marTop w:val="0"/>
              <w:marBottom w:val="0"/>
              <w:divBdr>
                <w:top w:val="none" w:sz="0" w:space="0" w:color="auto"/>
                <w:left w:val="none" w:sz="0" w:space="0" w:color="auto"/>
                <w:bottom w:val="none" w:sz="0" w:space="0" w:color="auto"/>
                <w:right w:val="none" w:sz="0" w:space="0" w:color="auto"/>
              </w:divBdr>
            </w:div>
            <w:div w:id="467406785">
              <w:marLeft w:val="0"/>
              <w:marRight w:val="0"/>
              <w:marTop w:val="0"/>
              <w:marBottom w:val="0"/>
              <w:divBdr>
                <w:top w:val="none" w:sz="0" w:space="0" w:color="auto"/>
                <w:left w:val="none" w:sz="0" w:space="0" w:color="auto"/>
                <w:bottom w:val="none" w:sz="0" w:space="0" w:color="auto"/>
                <w:right w:val="none" w:sz="0" w:space="0" w:color="auto"/>
              </w:divBdr>
            </w:div>
            <w:div w:id="2011718693">
              <w:marLeft w:val="0"/>
              <w:marRight w:val="0"/>
              <w:marTop w:val="0"/>
              <w:marBottom w:val="0"/>
              <w:divBdr>
                <w:top w:val="none" w:sz="0" w:space="0" w:color="auto"/>
                <w:left w:val="none" w:sz="0" w:space="0" w:color="auto"/>
                <w:bottom w:val="none" w:sz="0" w:space="0" w:color="auto"/>
                <w:right w:val="none" w:sz="0" w:space="0" w:color="auto"/>
              </w:divBdr>
            </w:div>
            <w:div w:id="2001805013">
              <w:marLeft w:val="0"/>
              <w:marRight w:val="0"/>
              <w:marTop w:val="0"/>
              <w:marBottom w:val="0"/>
              <w:divBdr>
                <w:top w:val="none" w:sz="0" w:space="0" w:color="auto"/>
                <w:left w:val="none" w:sz="0" w:space="0" w:color="auto"/>
                <w:bottom w:val="none" w:sz="0" w:space="0" w:color="auto"/>
                <w:right w:val="none" w:sz="0" w:space="0" w:color="auto"/>
              </w:divBdr>
            </w:div>
            <w:div w:id="1604418744">
              <w:marLeft w:val="0"/>
              <w:marRight w:val="0"/>
              <w:marTop w:val="0"/>
              <w:marBottom w:val="0"/>
              <w:divBdr>
                <w:top w:val="none" w:sz="0" w:space="0" w:color="auto"/>
                <w:left w:val="none" w:sz="0" w:space="0" w:color="auto"/>
                <w:bottom w:val="none" w:sz="0" w:space="0" w:color="auto"/>
                <w:right w:val="none" w:sz="0" w:space="0" w:color="auto"/>
              </w:divBdr>
            </w:div>
            <w:div w:id="1551725533">
              <w:marLeft w:val="0"/>
              <w:marRight w:val="0"/>
              <w:marTop w:val="0"/>
              <w:marBottom w:val="0"/>
              <w:divBdr>
                <w:top w:val="none" w:sz="0" w:space="0" w:color="auto"/>
                <w:left w:val="none" w:sz="0" w:space="0" w:color="auto"/>
                <w:bottom w:val="none" w:sz="0" w:space="0" w:color="auto"/>
                <w:right w:val="none" w:sz="0" w:space="0" w:color="auto"/>
              </w:divBdr>
            </w:div>
            <w:div w:id="472797210">
              <w:marLeft w:val="0"/>
              <w:marRight w:val="0"/>
              <w:marTop w:val="0"/>
              <w:marBottom w:val="0"/>
              <w:divBdr>
                <w:top w:val="none" w:sz="0" w:space="0" w:color="auto"/>
                <w:left w:val="none" w:sz="0" w:space="0" w:color="auto"/>
                <w:bottom w:val="none" w:sz="0" w:space="0" w:color="auto"/>
                <w:right w:val="none" w:sz="0" w:space="0" w:color="auto"/>
              </w:divBdr>
            </w:div>
            <w:div w:id="249896712">
              <w:marLeft w:val="0"/>
              <w:marRight w:val="0"/>
              <w:marTop w:val="0"/>
              <w:marBottom w:val="0"/>
              <w:divBdr>
                <w:top w:val="none" w:sz="0" w:space="0" w:color="auto"/>
                <w:left w:val="none" w:sz="0" w:space="0" w:color="auto"/>
                <w:bottom w:val="none" w:sz="0" w:space="0" w:color="auto"/>
                <w:right w:val="none" w:sz="0" w:space="0" w:color="auto"/>
              </w:divBdr>
            </w:div>
            <w:div w:id="27532678">
              <w:marLeft w:val="0"/>
              <w:marRight w:val="0"/>
              <w:marTop w:val="0"/>
              <w:marBottom w:val="0"/>
              <w:divBdr>
                <w:top w:val="none" w:sz="0" w:space="0" w:color="auto"/>
                <w:left w:val="none" w:sz="0" w:space="0" w:color="auto"/>
                <w:bottom w:val="none" w:sz="0" w:space="0" w:color="auto"/>
                <w:right w:val="none" w:sz="0" w:space="0" w:color="auto"/>
              </w:divBdr>
            </w:div>
            <w:div w:id="829753780">
              <w:marLeft w:val="0"/>
              <w:marRight w:val="0"/>
              <w:marTop w:val="0"/>
              <w:marBottom w:val="0"/>
              <w:divBdr>
                <w:top w:val="none" w:sz="0" w:space="0" w:color="auto"/>
                <w:left w:val="none" w:sz="0" w:space="0" w:color="auto"/>
                <w:bottom w:val="none" w:sz="0" w:space="0" w:color="auto"/>
                <w:right w:val="none" w:sz="0" w:space="0" w:color="auto"/>
              </w:divBdr>
            </w:div>
            <w:div w:id="1149594065">
              <w:marLeft w:val="0"/>
              <w:marRight w:val="0"/>
              <w:marTop w:val="0"/>
              <w:marBottom w:val="0"/>
              <w:divBdr>
                <w:top w:val="none" w:sz="0" w:space="0" w:color="auto"/>
                <w:left w:val="none" w:sz="0" w:space="0" w:color="auto"/>
                <w:bottom w:val="none" w:sz="0" w:space="0" w:color="auto"/>
                <w:right w:val="none" w:sz="0" w:space="0" w:color="auto"/>
              </w:divBdr>
            </w:div>
            <w:div w:id="289670769">
              <w:marLeft w:val="0"/>
              <w:marRight w:val="0"/>
              <w:marTop w:val="0"/>
              <w:marBottom w:val="0"/>
              <w:divBdr>
                <w:top w:val="none" w:sz="0" w:space="0" w:color="auto"/>
                <w:left w:val="none" w:sz="0" w:space="0" w:color="auto"/>
                <w:bottom w:val="none" w:sz="0" w:space="0" w:color="auto"/>
                <w:right w:val="none" w:sz="0" w:space="0" w:color="auto"/>
              </w:divBdr>
            </w:div>
            <w:div w:id="782383737">
              <w:marLeft w:val="0"/>
              <w:marRight w:val="0"/>
              <w:marTop w:val="0"/>
              <w:marBottom w:val="0"/>
              <w:divBdr>
                <w:top w:val="none" w:sz="0" w:space="0" w:color="auto"/>
                <w:left w:val="none" w:sz="0" w:space="0" w:color="auto"/>
                <w:bottom w:val="none" w:sz="0" w:space="0" w:color="auto"/>
                <w:right w:val="none" w:sz="0" w:space="0" w:color="auto"/>
              </w:divBdr>
            </w:div>
            <w:div w:id="1483237225">
              <w:marLeft w:val="0"/>
              <w:marRight w:val="0"/>
              <w:marTop w:val="0"/>
              <w:marBottom w:val="0"/>
              <w:divBdr>
                <w:top w:val="none" w:sz="0" w:space="0" w:color="auto"/>
                <w:left w:val="none" w:sz="0" w:space="0" w:color="auto"/>
                <w:bottom w:val="none" w:sz="0" w:space="0" w:color="auto"/>
                <w:right w:val="none" w:sz="0" w:space="0" w:color="auto"/>
              </w:divBdr>
            </w:div>
            <w:div w:id="1224873833">
              <w:marLeft w:val="0"/>
              <w:marRight w:val="0"/>
              <w:marTop w:val="0"/>
              <w:marBottom w:val="0"/>
              <w:divBdr>
                <w:top w:val="none" w:sz="0" w:space="0" w:color="auto"/>
                <w:left w:val="none" w:sz="0" w:space="0" w:color="auto"/>
                <w:bottom w:val="none" w:sz="0" w:space="0" w:color="auto"/>
                <w:right w:val="none" w:sz="0" w:space="0" w:color="auto"/>
              </w:divBdr>
            </w:div>
            <w:div w:id="477847307">
              <w:marLeft w:val="0"/>
              <w:marRight w:val="0"/>
              <w:marTop w:val="0"/>
              <w:marBottom w:val="0"/>
              <w:divBdr>
                <w:top w:val="none" w:sz="0" w:space="0" w:color="auto"/>
                <w:left w:val="none" w:sz="0" w:space="0" w:color="auto"/>
                <w:bottom w:val="none" w:sz="0" w:space="0" w:color="auto"/>
                <w:right w:val="none" w:sz="0" w:space="0" w:color="auto"/>
              </w:divBdr>
            </w:div>
            <w:div w:id="1262176769">
              <w:marLeft w:val="0"/>
              <w:marRight w:val="0"/>
              <w:marTop w:val="0"/>
              <w:marBottom w:val="0"/>
              <w:divBdr>
                <w:top w:val="none" w:sz="0" w:space="0" w:color="auto"/>
                <w:left w:val="none" w:sz="0" w:space="0" w:color="auto"/>
                <w:bottom w:val="none" w:sz="0" w:space="0" w:color="auto"/>
                <w:right w:val="none" w:sz="0" w:space="0" w:color="auto"/>
              </w:divBdr>
            </w:div>
            <w:div w:id="452134780">
              <w:marLeft w:val="0"/>
              <w:marRight w:val="0"/>
              <w:marTop w:val="0"/>
              <w:marBottom w:val="0"/>
              <w:divBdr>
                <w:top w:val="none" w:sz="0" w:space="0" w:color="auto"/>
                <w:left w:val="none" w:sz="0" w:space="0" w:color="auto"/>
                <w:bottom w:val="none" w:sz="0" w:space="0" w:color="auto"/>
                <w:right w:val="none" w:sz="0" w:space="0" w:color="auto"/>
              </w:divBdr>
            </w:div>
            <w:div w:id="504245123">
              <w:marLeft w:val="0"/>
              <w:marRight w:val="0"/>
              <w:marTop w:val="0"/>
              <w:marBottom w:val="0"/>
              <w:divBdr>
                <w:top w:val="none" w:sz="0" w:space="0" w:color="auto"/>
                <w:left w:val="none" w:sz="0" w:space="0" w:color="auto"/>
                <w:bottom w:val="none" w:sz="0" w:space="0" w:color="auto"/>
                <w:right w:val="none" w:sz="0" w:space="0" w:color="auto"/>
              </w:divBdr>
            </w:div>
            <w:div w:id="1203638326">
              <w:marLeft w:val="0"/>
              <w:marRight w:val="0"/>
              <w:marTop w:val="0"/>
              <w:marBottom w:val="0"/>
              <w:divBdr>
                <w:top w:val="none" w:sz="0" w:space="0" w:color="auto"/>
                <w:left w:val="none" w:sz="0" w:space="0" w:color="auto"/>
                <w:bottom w:val="none" w:sz="0" w:space="0" w:color="auto"/>
                <w:right w:val="none" w:sz="0" w:space="0" w:color="auto"/>
              </w:divBdr>
            </w:div>
            <w:div w:id="1707830330">
              <w:marLeft w:val="0"/>
              <w:marRight w:val="0"/>
              <w:marTop w:val="0"/>
              <w:marBottom w:val="0"/>
              <w:divBdr>
                <w:top w:val="none" w:sz="0" w:space="0" w:color="auto"/>
                <w:left w:val="none" w:sz="0" w:space="0" w:color="auto"/>
                <w:bottom w:val="none" w:sz="0" w:space="0" w:color="auto"/>
                <w:right w:val="none" w:sz="0" w:space="0" w:color="auto"/>
              </w:divBdr>
            </w:div>
            <w:div w:id="256210844">
              <w:marLeft w:val="0"/>
              <w:marRight w:val="0"/>
              <w:marTop w:val="0"/>
              <w:marBottom w:val="0"/>
              <w:divBdr>
                <w:top w:val="none" w:sz="0" w:space="0" w:color="auto"/>
                <w:left w:val="none" w:sz="0" w:space="0" w:color="auto"/>
                <w:bottom w:val="none" w:sz="0" w:space="0" w:color="auto"/>
                <w:right w:val="none" w:sz="0" w:space="0" w:color="auto"/>
              </w:divBdr>
            </w:div>
            <w:div w:id="1133641750">
              <w:marLeft w:val="0"/>
              <w:marRight w:val="0"/>
              <w:marTop w:val="0"/>
              <w:marBottom w:val="0"/>
              <w:divBdr>
                <w:top w:val="none" w:sz="0" w:space="0" w:color="auto"/>
                <w:left w:val="none" w:sz="0" w:space="0" w:color="auto"/>
                <w:bottom w:val="none" w:sz="0" w:space="0" w:color="auto"/>
                <w:right w:val="none" w:sz="0" w:space="0" w:color="auto"/>
              </w:divBdr>
            </w:div>
            <w:div w:id="1352535412">
              <w:marLeft w:val="0"/>
              <w:marRight w:val="0"/>
              <w:marTop w:val="0"/>
              <w:marBottom w:val="0"/>
              <w:divBdr>
                <w:top w:val="none" w:sz="0" w:space="0" w:color="auto"/>
                <w:left w:val="none" w:sz="0" w:space="0" w:color="auto"/>
                <w:bottom w:val="none" w:sz="0" w:space="0" w:color="auto"/>
                <w:right w:val="none" w:sz="0" w:space="0" w:color="auto"/>
              </w:divBdr>
            </w:div>
            <w:div w:id="453720708">
              <w:marLeft w:val="0"/>
              <w:marRight w:val="0"/>
              <w:marTop w:val="0"/>
              <w:marBottom w:val="0"/>
              <w:divBdr>
                <w:top w:val="none" w:sz="0" w:space="0" w:color="auto"/>
                <w:left w:val="none" w:sz="0" w:space="0" w:color="auto"/>
                <w:bottom w:val="none" w:sz="0" w:space="0" w:color="auto"/>
                <w:right w:val="none" w:sz="0" w:space="0" w:color="auto"/>
              </w:divBdr>
            </w:div>
            <w:div w:id="1637687511">
              <w:marLeft w:val="0"/>
              <w:marRight w:val="0"/>
              <w:marTop w:val="0"/>
              <w:marBottom w:val="0"/>
              <w:divBdr>
                <w:top w:val="none" w:sz="0" w:space="0" w:color="auto"/>
                <w:left w:val="none" w:sz="0" w:space="0" w:color="auto"/>
                <w:bottom w:val="none" w:sz="0" w:space="0" w:color="auto"/>
                <w:right w:val="none" w:sz="0" w:space="0" w:color="auto"/>
              </w:divBdr>
            </w:div>
            <w:div w:id="1526747442">
              <w:marLeft w:val="0"/>
              <w:marRight w:val="0"/>
              <w:marTop w:val="0"/>
              <w:marBottom w:val="0"/>
              <w:divBdr>
                <w:top w:val="none" w:sz="0" w:space="0" w:color="auto"/>
                <w:left w:val="none" w:sz="0" w:space="0" w:color="auto"/>
                <w:bottom w:val="none" w:sz="0" w:space="0" w:color="auto"/>
                <w:right w:val="none" w:sz="0" w:space="0" w:color="auto"/>
              </w:divBdr>
            </w:div>
            <w:div w:id="124734606">
              <w:marLeft w:val="0"/>
              <w:marRight w:val="0"/>
              <w:marTop w:val="0"/>
              <w:marBottom w:val="0"/>
              <w:divBdr>
                <w:top w:val="none" w:sz="0" w:space="0" w:color="auto"/>
                <w:left w:val="none" w:sz="0" w:space="0" w:color="auto"/>
                <w:bottom w:val="none" w:sz="0" w:space="0" w:color="auto"/>
                <w:right w:val="none" w:sz="0" w:space="0" w:color="auto"/>
              </w:divBdr>
            </w:div>
            <w:div w:id="163251360">
              <w:marLeft w:val="0"/>
              <w:marRight w:val="0"/>
              <w:marTop w:val="0"/>
              <w:marBottom w:val="0"/>
              <w:divBdr>
                <w:top w:val="none" w:sz="0" w:space="0" w:color="auto"/>
                <w:left w:val="none" w:sz="0" w:space="0" w:color="auto"/>
                <w:bottom w:val="none" w:sz="0" w:space="0" w:color="auto"/>
                <w:right w:val="none" w:sz="0" w:space="0" w:color="auto"/>
              </w:divBdr>
            </w:div>
            <w:div w:id="2000645081">
              <w:marLeft w:val="0"/>
              <w:marRight w:val="0"/>
              <w:marTop w:val="0"/>
              <w:marBottom w:val="0"/>
              <w:divBdr>
                <w:top w:val="none" w:sz="0" w:space="0" w:color="auto"/>
                <w:left w:val="none" w:sz="0" w:space="0" w:color="auto"/>
                <w:bottom w:val="none" w:sz="0" w:space="0" w:color="auto"/>
                <w:right w:val="none" w:sz="0" w:space="0" w:color="auto"/>
              </w:divBdr>
            </w:div>
            <w:div w:id="75055507">
              <w:marLeft w:val="0"/>
              <w:marRight w:val="0"/>
              <w:marTop w:val="0"/>
              <w:marBottom w:val="0"/>
              <w:divBdr>
                <w:top w:val="none" w:sz="0" w:space="0" w:color="auto"/>
                <w:left w:val="none" w:sz="0" w:space="0" w:color="auto"/>
                <w:bottom w:val="none" w:sz="0" w:space="0" w:color="auto"/>
                <w:right w:val="none" w:sz="0" w:space="0" w:color="auto"/>
              </w:divBdr>
            </w:div>
            <w:div w:id="1366054965">
              <w:marLeft w:val="0"/>
              <w:marRight w:val="0"/>
              <w:marTop w:val="0"/>
              <w:marBottom w:val="0"/>
              <w:divBdr>
                <w:top w:val="none" w:sz="0" w:space="0" w:color="auto"/>
                <w:left w:val="none" w:sz="0" w:space="0" w:color="auto"/>
                <w:bottom w:val="none" w:sz="0" w:space="0" w:color="auto"/>
                <w:right w:val="none" w:sz="0" w:space="0" w:color="auto"/>
              </w:divBdr>
            </w:div>
            <w:div w:id="186912051">
              <w:marLeft w:val="0"/>
              <w:marRight w:val="0"/>
              <w:marTop w:val="0"/>
              <w:marBottom w:val="0"/>
              <w:divBdr>
                <w:top w:val="none" w:sz="0" w:space="0" w:color="auto"/>
                <w:left w:val="none" w:sz="0" w:space="0" w:color="auto"/>
                <w:bottom w:val="none" w:sz="0" w:space="0" w:color="auto"/>
                <w:right w:val="none" w:sz="0" w:space="0" w:color="auto"/>
              </w:divBdr>
            </w:div>
            <w:div w:id="1934777920">
              <w:marLeft w:val="0"/>
              <w:marRight w:val="0"/>
              <w:marTop w:val="0"/>
              <w:marBottom w:val="0"/>
              <w:divBdr>
                <w:top w:val="none" w:sz="0" w:space="0" w:color="auto"/>
                <w:left w:val="none" w:sz="0" w:space="0" w:color="auto"/>
                <w:bottom w:val="none" w:sz="0" w:space="0" w:color="auto"/>
                <w:right w:val="none" w:sz="0" w:space="0" w:color="auto"/>
              </w:divBdr>
            </w:div>
            <w:div w:id="1905799837">
              <w:marLeft w:val="0"/>
              <w:marRight w:val="0"/>
              <w:marTop w:val="0"/>
              <w:marBottom w:val="0"/>
              <w:divBdr>
                <w:top w:val="none" w:sz="0" w:space="0" w:color="auto"/>
                <w:left w:val="none" w:sz="0" w:space="0" w:color="auto"/>
                <w:bottom w:val="none" w:sz="0" w:space="0" w:color="auto"/>
                <w:right w:val="none" w:sz="0" w:space="0" w:color="auto"/>
              </w:divBdr>
            </w:div>
            <w:div w:id="963342992">
              <w:marLeft w:val="0"/>
              <w:marRight w:val="0"/>
              <w:marTop w:val="0"/>
              <w:marBottom w:val="0"/>
              <w:divBdr>
                <w:top w:val="none" w:sz="0" w:space="0" w:color="auto"/>
                <w:left w:val="none" w:sz="0" w:space="0" w:color="auto"/>
                <w:bottom w:val="none" w:sz="0" w:space="0" w:color="auto"/>
                <w:right w:val="none" w:sz="0" w:space="0" w:color="auto"/>
              </w:divBdr>
            </w:div>
            <w:div w:id="741408871">
              <w:marLeft w:val="0"/>
              <w:marRight w:val="0"/>
              <w:marTop w:val="0"/>
              <w:marBottom w:val="0"/>
              <w:divBdr>
                <w:top w:val="none" w:sz="0" w:space="0" w:color="auto"/>
                <w:left w:val="none" w:sz="0" w:space="0" w:color="auto"/>
                <w:bottom w:val="none" w:sz="0" w:space="0" w:color="auto"/>
                <w:right w:val="none" w:sz="0" w:space="0" w:color="auto"/>
              </w:divBdr>
            </w:div>
            <w:div w:id="31543420">
              <w:marLeft w:val="0"/>
              <w:marRight w:val="0"/>
              <w:marTop w:val="0"/>
              <w:marBottom w:val="0"/>
              <w:divBdr>
                <w:top w:val="none" w:sz="0" w:space="0" w:color="auto"/>
                <w:left w:val="none" w:sz="0" w:space="0" w:color="auto"/>
                <w:bottom w:val="none" w:sz="0" w:space="0" w:color="auto"/>
                <w:right w:val="none" w:sz="0" w:space="0" w:color="auto"/>
              </w:divBdr>
            </w:div>
            <w:div w:id="1062867609">
              <w:marLeft w:val="0"/>
              <w:marRight w:val="0"/>
              <w:marTop w:val="0"/>
              <w:marBottom w:val="0"/>
              <w:divBdr>
                <w:top w:val="none" w:sz="0" w:space="0" w:color="auto"/>
                <w:left w:val="none" w:sz="0" w:space="0" w:color="auto"/>
                <w:bottom w:val="none" w:sz="0" w:space="0" w:color="auto"/>
                <w:right w:val="none" w:sz="0" w:space="0" w:color="auto"/>
              </w:divBdr>
            </w:div>
            <w:div w:id="235676778">
              <w:marLeft w:val="0"/>
              <w:marRight w:val="0"/>
              <w:marTop w:val="0"/>
              <w:marBottom w:val="0"/>
              <w:divBdr>
                <w:top w:val="none" w:sz="0" w:space="0" w:color="auto"/>
                <w:left w:val="none" w:sz="0" w:space="0" w:color="auto"/>
                <w:bottom w:val="none" w:sz="0" w:space="0" w:color="auto"/>
                <w:right w:val="none" w:sz="0" w:space="0" w:color="auto"/>
              </w:divBdr>
            </w:div>
            <w:div w:id="2072997441">
              <w:marLeft w:val="0"/>
              <w:marRight w:val="0"/>
              <w:marTop w:val="0"/>
              <w:marBottom w:val="0"/>
              <w:divBdr>
                <w:top w:val="none" w:sz="0" w:space="0" w:color="auto"/>
                <w:left w:val="none" w:sz="0" w:space="0" w:color="auto"/>
                <w:bottom w:val="none" w:sz="0" w:space="0" w:color="auto"/>
                <w:right w:val="none" w:sz="0" w:space="0" w:color="auto"/>
              </w:divBdr>
            </w:div>
            <w:div w:id="1305309218">
              <w:marLeft w:val="0"/>
              <w:marRight w:val="0"/>
              <w:marTop w:val="0"/>
              <w:marBottom w:val="0"/>
              <w:divBdr>
                <w:top w:val="none" w:sz="0" w:space="0" w:color="auto"/>
                <w:left w:val="none" w:sz="0" w:space="0" w:color="auto"/>
                <w:bottom w:val="none" w:sz="0" w:space="0" w:color="auto"/>
                <w:right w:val="none" w:sz="0" w:space="0" w:color="auto"/>
              </w:divBdr>
            </w:div>
            <w:div w:id="1639340110">
              <w:marLeft w:val="0"/>
              <w:marRight w:val="0"/>
              <w:marTop w:val="0"/>
              <w:marBottom w:val="0"/>
              <w:divBdr>
                <w:top w:val="none" w:sz="0" w:space="0" w:color="auto"/>
                <w:left w:val="none" w:sz="0" w:space="0" w:color="auto"/>
                <w:bottom w:val="none" w:sz="0" w:space="0" w:color="auto"/>
                <w:right w:val="none" w:sz="0" w:space="0" w:color="auto"/>
              </w:divBdr>
            </w:div>
            <w:div w:id="1116873379">
              <w:marLeft w:val="0"/>
              <w:marRight w:val="0"/>
              <w:marTop w:val="0"/>
              <w:marBottom w:val="0"/>
              <w:divBdr>
                <w:top w:val="none" w:sz="0" w:space="0" w:color="auto"/>
                <w:left w:val="none" w:sz="0" w:space="0" w:color="auto"/>
                <w:bottom w:val="none" w:sz="0" w:space="0" w:color="auto"/>
                <w:right w:val="none" w:sz="0" w:space="0" w:color="auto"/>
              </w:divBdr>
            </w:div>
            <w:div w:id="1305357743">
              <w:marLeft w:val="0"/>
              <w:marRight w:val="0"/>
              <w:marTop w:val="0"/>
              <w:marBottom w:val="0"/>
              <w:divBdr>
                <w:top w:val="none" w:sz="0" w:space="0" w:color="auto"/>
                <w:left w:val="none" w:sz="0" w:space="0" w:color="auto"/>
                <w:bottom w:val="none" w:sz="0" w:space="0" w:color="auto"/>
                <w:right w:val="none" w:sz="0" w:space="0" w:color="auto"/>
              </w:divBdr>
            </w:div>
            <w:div w:id="511916567">
              <w:marLeft w:val="0"/>
              <w:marRight w:val="0"/>
              <w:marTop w:val="0"/>
              <w:marBottom w:val="0"/>
              <w:divBdr>
                <w:top w:val="none" w:sz="0" w:space="0" w:color="auto"/>
                <w:left w:val="none" w:sz="0" w:space="0" w:color="auto"/>
                <w:bottom w:val="none" w:sz="0" w:space="0" w:color="auto"/>
                <w:right w:val="none" w:sz="0" w:space="0" w:color="auto"/>
              </w:divBdr>
            </w:div>
            <w:div w:id="564686778">
              <w:marLeft w:val="0"/>
              <w:marRight w:val="0"/>
              <w:marTop w:val="0"/>
              <w:marBottom w:val="0"/>
              <w:divBdr>
                <w:top w:val="none" w:sz="0" w:space="0" w:color="auto"/>
                <w:left w:val="none" w:sz="0" w:space="0" w:color="auto"/>
                <w:bottom w:val="none" w:sz="0" w:space="0" w:color="auto"/>
                <w:right w:val="none" w:sz="0" w:space="0" w:color="auto"/>
              </w:divBdr>
            </w:div>
            <w:div w:id="1235310493">
              <w:marLeft w:val="0"/>
              <w:marRight w:val="0"/>
              <w:marTop w:val="0"/>
              <w:marBottom w:val="0"/>
              <w:divBdr>
                <w:top w:val="none" w:sz="0" w:space="0" w:color="auto"/>
                <w:left w:val="none" w:sz="0" w:space="0" w:color="auto"/>
                <w:bottom w:val="none" w:sz="0" w:space="0" w:color="auto"/>
                <w:right w:val="none" w:sz="0" w:space="0" w:color="auto"/>
              </w:divBdr>
            </w:div>
            <w:div w:id="1454399386">
              <w:marLeft w:val="0"/>
              <w:marRight w:val="0"/>
              <w:marTop w:val="0"/>
              <w:marBottom w:val="0"/>
              <w:divBdr>
                <w:top w:val="none" w:sz="0" w:space="0" w:color="auto"/>
                <w:left w:val="none" w:sz="0" w:space="0" w:color="auto"/>
                <w:bottom w:val="none" w:sz="0" w:space="0" w:color="auto"/>
                <w:right w:val="none" w:sz="0" w:space="0" w:color="auto"/>
              </w:divBdr>
            </w:div>
            <w:div w:id="1049382681">
              <w:marLeft w:val="0"/>
              <w:marRight w:val="0"/>
              <w:marTop w:val="0"/>
              <w:marBottom w:val="0"/>
              <w:divBdr>
                <w:top w:val="none" w:sz="0" w:space="0" w:color="auto"/>
                <w:left w:val="none" w:sz="0" w:space="0" w:color="auto"/>
                <w:bottom w:val="none" w:sz="0" w:space="0" w:color="auto"/>
                <w:right w:val="none" w:sz="0" w:space="0" w:color="auto"/>
              </w:divBdr>
            </w:div>
            <w:div w:id="260185828">
              <w:marLeft w:val="0"/>
              <w:marRight w:val="0"/>
              <w:marTop w:val="0"/>
              <w:marBottom w:val="0"/>
              <w:divBdr>
                <w:top w:val="none" w:sz="0" w:space="0" w:color="auto"/>
                <w:left w:val="none" w:sz="0" w:space="0" w:color="auto"/>
                <w:bottom w:val="none" w:sz="0" w:space="0" w:color="auto"/>
                <w:right w:val="none" w:sz="0" w:space="0" w:color="auto"/>
              </w:divBdr>
            </w:div>
            <w:div w:id="324481882">
              <w:marLeft w:val="0"/>
              <w:marRight w:val="0"/>
              <w:marTop w:val="0"/>
              <w:marBottom w:val="0"/>
              <w:divBdr>
                <w:top w:val="none" w:sz="0" w:space="0" w:color="auto"/>
                <w:left w:val="none" w:sz="0" w:space="0" w:color="auto"/>
                <w:bottom w:val="none" w:sz="0" w:space="0" w:color="auto"/>
                <w:right w:val="none" w:sz="0" w:space="0" w:color="auto"/>
              </w:divBdr>
            </w:div>
            <w:div w:id="132672832">
              <w:marLeft w:val="0"/>
              <w:marRight w:val="0"/>
              <w:marTop w:val="0"/>
              <w:marBottom w:val="0"/>
              <w:divBdr>
                <w:top w:val="none" w:sz="0" w:space="0" w:color="auto"/>
                <w:left w:val="none" w:sz="0" w:space="0" w:color="auto"/>
                <w:bottom w:val="none" w:sz="0" w:space="0" w:color="auto"/>
                <w:right w:val="none" w:sz="0" w:space="0" w:color="auto"/>
              </w:divBdr>
            </w:div>
            <w:div w:id="1264071169">
              <w:marLeft w:val="0"/>
              <w:marRight w:val="0"/>
              <w:marTop w:val="0"/>
              <w:marBottom w:val="0"/>
              <w:divBdr>
                <w:top w:val="none" w:sz="0" w:space="0" w:color="auto"/>
                <w:left w:val="none" w:sz="0" w:space="0" w:color="auto"/>
                <w:bottom w:val="none" w:sz="0" w:space="0" w:color="auto"/>
                <w:right w:val="none" w:sz="0" w:space="0" w:color="auto"/>
              </w:divBdr>
            </w:div>
            <w:div w:id="1932662984">
              <w:marLeft w:val="0"/>
              <w:marRight w:val="0"/>
              <w:marTop w:val="0"/>
              <w:marBottom w:val="0"/>
              <w:divBdr>
                <w:top w:val="none" w:sz="0" w:space="0" w:color="auto"/>
                <w:left w:val="none" w:sz="0" w:space="0" w:color="auto"/>
                <w:bottom w:val="none" w:sz="0" w:space="0" w:color="auto"/>
                <w:right w:val="none" w:sz="0" w:space="0" w:color="auto"/>
              </w:divBdr>
            </w:div>
            <w:div w:id="1276711237">
              <w:marLeft w:val="0"/>
              <w:marRight w:val="0"/>
              <w:marTop w:val="0"/>
              <w:marBottom w:val="0"/>
              <w:divBdr>
                <w:top w:val="none" w:sz="0" w:space="0" w:color="auto"/>
                <w:left w:val="none" w:sz="0" w:space="0" w:color="auto"/>
                <w:bottom w:val="none" w:sz="0" w:space="0" w:color="auto"/>
                <w:right w:val="none" w:sz="0" w:space="0" w:color="auto"/>
              </w:divBdr>
            </w:div>
            <w:div w:id="227613127">
              <w:marLeft w:val="0"/>
              <w:marRight w:val="0"/>
              <w:marTop w:val="0"/>
              <w:marBottom w:val="0"/>
              <w:divBdr>
                <w:top w:val="none" w:sz="0" w:space="0" w:color="auto"/>
                <w:left w:val="none" w:sz="0" w:space="0" w:color="auto"/>
                <w:bottom w:val="none" w:sz="0" w:space="0" w:color="auto"/>
                <w:right w:val="none" w:sz="0" w:space="0" w:color="auto"/>
              </w:divBdr>
            </w:div>
            <w:div w:id="1873111724">
              <w:marLeft w:val="0"/>
              <w:marRight w:val="0"/>
              <w:marTop w:val="0"/>
              <w:marBottom w:val="0"/>
              <w:divBdr>
                <w:top w:val="none" w:sz="0" w:space="0" w:color="auto"/>
                <w:left w:val="none" w:sz="0" w:space="0" w:color="auto"/>
                <w:bottom w:val="none" w:sz="0" w:space="0" w:color="auto"/>
                <w:right w:val="none" w:sz="0" w:space="0" w:color="auto"/>
              </w:divBdr>
            </w:div>
            <w:div w:id="1800147791">
              <w:marLeft w:val="0"/>
              <w:marRight w:val="0"/>
              <w:marTop w:val="0"/>
              <w:marBottom w:val="0"/>
              <w:divBdr>
                <w:top w:val="none" w:sz="0" w:space="0" w:color="auto"/>
                <w:left w:val="none" w:sz="0" w:space="0" w:color="auto"/>
                <w:bottom w:val="none" w:sz="0" w:space="0" w:color="auto"/>
                <w:right w:val="none" w:sz="0" w:space="0" w:color="auto"/>
              </w:divBdr>
            </w:div>
            <w:div w:id="1261449973">
              <w:marLeft w:val="0"/>
              <w:marRight w:val="0"/>
              <w:marTop w:val="0"/>
              <w:marBottom w:val="0"/>
              <w:divBdr>
                <w:top w:val="none" w:sz="0" w:space="0" w:color="auto"/>
                <w:left w:val="none" w:sz="0" w:space="0" w:color="auto"/>
                <w:bottom w:val="none" w:sz="0" w:space="0" w:color="auto"/>
                <w:right w:val="none" w:sz="0" w:space="0" w:color="auto"/>
              </w:divBdr>
            </w:div>
            <w:div w:id="2076659191">
              <w:marLeft w:val="0"/>
              <w:marRight w:val="0"/>
              <w:marTop w:val="0"/>
              <w:marBottom w:val="0"/>
              <w:divBdr>
                <w:top w:val="none" w:sz="0" w:space="0" w:color="auto"/>
                <w:left w:val="none" w:sz="0" w:space="0" w:color="auto"/>
                <w:bottom w:val="none" w:sz="0" w:space="0" w:color="auto"/>
                <w:right w:val="none" w:sz="0" w:space="0" w:color="auto"/>
              </w:divBdr>
            </w:div>
            <w:div w:id="512230314">
              <w:marLeft w:val="0"/>
              <w:marRight w:val="0"/>
              <w:marTop w:val="0"/>
              <w:marBottom w:val="0"/>
              <w:divBdr>
                <w:top w:val="none" w:sz="0" w:space="0" w:color="auto"/>
                <w:left w:val="none" w:sz="0" w:space="0" w:color="auto"/>
                <w:bottom w:val="none" w:sz="0" w:space="0" w:color="auto"/>
                <w:right w:val="none" w:sz="0" w:space="0" w:color="auto"/>
              </w:divBdr>
            </w:div>
            <w:div w:id="476915200">
              <w:marLeft w:val="0"/>
              <w:marRight w:val="0"/>
              <w:marTop w:val="0"/>
              <w:marBottom w:val="0"/>
              <w:divBdr>
                <w:top w:val="none" w:sz="0" w:space="0" w:color="auto"/>
                <w:left w:val="none" w:sz="0" w:space="0" w:color="auto"/>
                <w:bottom w:val="none" w:sz="0" w:space="0" w:color="auto"/>
                <w:right w:val="none" w:sz="0" w:space="0" w:color="auto"/>
              </w:divBdr>
            </w:div>
            <w:div w:id="1705593326">
              <w:marLeft w:val="0"/>
              <w:marRight w:val="0"/>
              <w:marTop w:val="0"/>
              <w:marBottom w:val="0"/>
              <w:divBdr>
                <w:top w:val="none" w:sz="0" w:space="0" w:color="auto"/>
                <w:left w:val="none" w:sz="0" w:space="0" w:color="auto"/>
                <w:bottom w:val="none" w:sz="0" w:space="0" w:color="auto"/>
                <w:right w:val="none" w:sz="0" w:space="0" w:color="auto"/>
              </w:divBdr>
            </w:div>
            <w:div w:id="1485198614">
              <w:marLeft w:val="0"/>
              <w:marRight w:val="0"/>
              <w:marTop w:val="0"/>
              <w:marBottom w:val="0"/>
              <w:divBdr>
                <w:top w:val="none" w:sz="0" w:space="0" w:color="auto"/>
                <w:left w:val="none" w:sz="0" w:space="0" w:color="auto"/>
                <w:bottom w:val="none" w:sz="0" w:space="0" w:color="auto"/>
                <w:right w:val="none" w:sz="0" w:space="0" w:color="auto"/>
              </w:divBdr>
            </w:div>
            <w:div w:id="1000884936">
              <w:marLeft w:val="0"/>
              <w:marRight w:val="0"/>
              <w:marTop w:val="0"/>
              <w:marBottom w:val="0"/>
              <w:divBdr>
                <w:top w:val="none" w:sz="0" w:space="0" w:color="auto"/>
                <w:left w:val="none" w:sz="0" w:space="0" w:color="auto"/>
                <w:bottom w:val="none" w:sz="0" w:space="0" w:color="auto"/>
                <w:right w:val="none" w:sz="0" w:space="0" w:color="auto"/>
              </w:divBdr>
            </w:div>
            <w:div w:id="1883204963">
              <w:marLeft w:val="0"/>
              <w:marRight w:val="0"/>
              <w:marTop w:val="0"/>
              <w:marBottom w:val="0"/>
              <w:divBdr>
                <w:top w:val="none" w:sz="0" w:space="0" w:color="auto"/>
                <w:left w:val="none" w:sz="0" w:space="0" w:color="auto"/>
                <w:bottom w:val="none" w:sz="0" w:space="0" w:color="auto"/>
                <w:right w:val="none" w:sz="0" w:space="0" w:color="auto"/>
              </w:divBdr>
            </w:div>
            <w:div w:id="219247227">
              <w:marLeft w:val="0"/>
              <w:marRight w:val="0"/>
              <w:marTop w:val="0"/>
              <w:marBottom w:val="0"/>
              <w:divBdr>
                <w:top w:val="none" w:sz="0" w:space="0" w:color="auto"/>
                <w:left w:val="none" w:sz="0" w:space="0" w:color="auto"/>
                <w:bottom w:val="none" w:sz="0" w:space="0" w:color="auto"/>
                <w:right w:val="none" w:sz="0" w:space="0" w:color="auto"/>
              </w:divBdr>
            </w:div>
            <w:div w:id="2127965634">
              <w:marLeft w:val="0"/>
              <w:marRight w:val="0"/>
              <w:marTop w:val="0"/>
              <w:marBottom w:val="0"/>
              <w:divBdr>
                <w:top w:val="none" w:sz="0" w:space="0" w:color="auto"/>
                <w:left w:val="none" w:sz="0" w:space="0" w:color="auto"/>
                <w:bottom w:val="none" w:sz="0" w:space="0" w:color="auto"/>
                <w:right w:val="none" w:sz="0" w:space="0" w:color="auto"/>
              </w:divBdr>
            </w:div>
            <w:div w:id="306979561">
              <w:marLeft w:val="0"/>
              <w:marRight w:val="0"/>
              <w:marTop w:val="0"/>
              <w:marBottom w:val="0"/>
              <w:divBdr>
                <w:top w:val="none" w:sz="0" w:space="0" w:color="auto"/>
                <w:left w:val="none" w:sz="0" w:space="0" w:color="auto"/>
                <w:bottom w:val="none" w:sz="0" w:space="0" w:color="auto"/>
                <w:right w:val="none" w:sz="0" w:space="0" w:color="auto"/>
              </w:divBdr>
            </w:div>
            <w:div w:id="1610551193">
              <w:marLeft w:val="0"/>
              <w:marRight w:val="0"/>
              <w:marTop w:val="0"/>
              <w:marBottom w:val="0"/>
              <w:divBdr>
                <w:top w:val="none" w:sz="0" w:space="0" w:color="auto"/>
                <w:left w:val="none" w:sz="0" w:space="0" w:color="auto"/>
                <w:bottom w:val="none" w:sz="0" w:space="0" w:color="auto"/>
                <w:right w:val="none" w:sz="0" w:space="0" w:color="auto"/>
              </w:divBdr>
            </w:div>
            <w:div w:id="1952397347">
              <w:marLeft w:val="0"/>
              <w:marRight w:val="0"/>
              <w:marTop w:val="0"/>
              <w:marBottom w:val="0"/>
              <w:divBdr>
                <w:top w:val="none" w:sz="0" w:space="0" w:color="auto"/>
                <w:left w:val="none" w:sz="0" w:space="0" w:color="auto"/>
                <w:bottom w:val="none" w:sz="0" w:space="0" w:color="auto"/>
                <w:right w:val="none" w:sz="0" w:space="0" w:color="auto"/>
              </w:divBdr>
            </w:div>
            <w:div w:id="843203621">
              <w:marLeft w:val="0"/>
              <w:marRight w:val="0"/>
              <w:marTop w:val="0"/>
              <w:marBottom w:val="0"/>
              <w:divBdr>
                <w:top w:val="none" w:sz="0" w:space="0" w:color="auto"/>
                <w:left w:val="none" w:sz="0" w:space="0" w:color="auto"/>
                <w:bottom w:val="none" w:sz="0" w:space="0" w:color="auto"/>
                <w:right w:val="none" w:sz="0" w:space="0" w:color="auto"/>
              </w:divBdr>
            </w:div>
            <w:div w:id="1465006639">
              <w:marLeft w:val="0"/>
              <w:marRight w:val="0"/>
              <w:marTop w:val="0"/>
              <w:marBottom w:val="0"/>
              <w:divBdr>
                <w:top w:val="none" w:sz="0" w:space="0" w:color="auto"/>
                <w:left w:val="none" w:sz="0" w:space="0" w:color="auto"/>
                <w:bottom w:val="none" w:sz="0" w:space="0" w:color="auto"/>
                <w:right w:val="none" w:sz="0" w:space="0" w:color="auto"/>
              </w:divBdr>
            </w:div>
            <w:div w:id="1099986547">
              <w:marLeft w:val="0"/>
              <w:marRight w:val="0"/>
              <w:marTop w:val="0"/>
              <w:marBottom w:val="0"/>
              <w:divBdr>
                <w:top w:val="none" w:sz="0" w:space="0" w:color="auto"/>
                <w:left w:val="none" w:sz="0" w:space="0" w:color="auto"/>
                <w:bottom w:val="none" w:sz="0" w:space="0" w:color="auto"/>
                <w:right w:val="none" w:sz="0" w:space="0" w:color="auto"/>
              </w:divBdr>
            </w:div>
            <w:div w:id="1024474319">
              <w:marLeft w:val="0"/>
              <w:marRight w:val="0"/>
              <w:marTop w:val="0"/>
              <w:marBottom w:val="0"/>
              <w:divBdr>
                <w:top w:val="none" w:sz="0" w:space="0" w:color="auto"/>
                <w:left w:val="none" w:sz="0" w:space="0" w:color="auto"/>
                <w:bottom w:val="none" w:sz="0" w:space="0" w:color="auto"/>
                <w:right w:val="none" w:sz="0" w:space="0" w:color="auto"/>
              </w:divBdr>
            </w:div>
            <w:div w:id="1566835962">
              <w:marLeft w:val="0"/>
              <w:marRight w:val="0"/>
              <w:marTop w:val="0"/>
              <w:marBottom w:val="0"/>
              <w:divBdr>
                <w:top w:val="none" w:sz="0" w:space="0" w:color="auto"/>
                <w:left w:val="none" w:sz="0" w:space="0" w:color="auto"/>
                <w:bottom w:val="none" w:sz="0" w:space="0" w:color="auto"/>
                <w:right w:val="none" w:sz="0" w:space="0" w:color="auto"/>
              </w:divBdr>
            </w:div>
            <w:div w:id="116217192">
              <w:marLeft w:val="0"/>
              <w:marRight w:val="0"/>
              <w:marTop w:val="0"/>
              <w:marBottom w:val="0"/>
              <w:divBdr>
                <w:top w:val="none" w:sz="0" w:space="0" w:color="auto"/>
                <w:left w:val="none" w:sz="0" w:space="0" w:color="auto"/>
                <w:bottom w:val="none" w:sz="0" w:space="0" w:color="auto"/>
                <w:right w:val="none" w:sz="0" w:space="0" w:color="auto"/>
              </w:divBdr>
            </w:div>
            <w:div w:id="522861781">
              <w:marLeft w:val="0"/>
              <w:marRight w:val="0"/>
              <w:marTop w:val="0"/>
              <w:marBottom w:val="0"/>
              <w:divBdr>
                <w:top w:val="none" w:sz="0" w:space="0" w:color="auto"/>
                <w:left w:val="none" w:sz="0" w:space="0" w:color="auto"/>
                <w:bottom w:val="none" w:sz="0" w:space="0" w:color="auto"/>
                <w:right w:val="none" w:sz="0" w:space="0" w:color="auto"/>
              </w:divBdr>
            </w:div>
            <w:div w:id="1246114381">
              <w:marLeft w:val="0"/>
              <w:marRight w:val="0"/>
              <w:marTop w:val="0"/>
              <w:marBottom w:val="0"/>
              <w:divBdr>
                <w:top w:val="none" w:sz="0" w:space="0" w:color="auto"/>
                <w:left w:val="none" w:sz="0" w:space="0" w:color="auto"/>
                <w:bottom w:val="none" w:sz="0" w:space="0" w:color="auto"/>
                <w:right w:val="none" w:sz="0" w:space="0" w:color="auto"/>
              </w:divBdr>
            </w:div>
            <w:div w:id="1071385579">
              <w:marLeft w:val="0"/>
              <w:marRight w:val="0"/>
              <w:marTop w:val="0"/>
              <w:marBottom w:val="0"/>
              <w:divBdr>
                <w:top w:val="none" w:sz="0" w:space="0" w:color="auto"/>
                <w:left w:val="none" w:sz="0" w:space="0" w:color="auto"/>
                <w:bottom w:val="none" w:sz="0" w:space="0" w:color="auto"/>
                <w:right w:val="none" w:sz="0" w:space="0" w:color="auto"/>
              </w:divBdr>
            </w:div>
            <w:div w:id="924800107">
              <w:marLeft w:val="0"/>
              <w:marRight w:val="0"/>
              <w:marTop w:val="0"/>
              <w:marBottom w:val="0"/>
              <w:divBdr>
                <w:top w:val="none" w:sz="0" w:space="0" w:color="auto"/>
                <w:left w:val="none" w:sz="0" w:space="0" w:color="auto"/>
                <w:bottom w:val="none" w:sz="0" w:space="0" w:color="auto"/>
                <w:right w:val="none" w:sz="0" w:space="0" w:color="auto"/>
              </w:divBdr>
            </w:div>
            <w:div w:id="499152684">
              <w:marLeft w:val="0"/>
              <w:marRight w:val="0"/>
              <w:marTop w:val="0"/>
              <w:marBottom w:val="0"/>
              <w:divBdr>
                <w:top w:val="none" w:sz="0" w:space="0" w:color="auto"/>
                <w:left w:val="none" w:sz="0" w:space="0" w:color="auto"/>
                <w:bottom w:val="none" w:sz="0" w:space="0" w:color="auto"/>
                <w:right w:val="none" w:sz="0" w:space="0" w:color="auto"/>
              </w:divBdr>
            </w:div>
            <w:div w:id="2089308293">
              <w:marLeft w:val="0"/>
              <w:marRight w:val="0"/>
              <w:marTop w:val="0"/>
              <w:marBottom w:val="0"/>
              <w:divBdr>
                <w:top w:val="none" w:sz="0" w:space="0" w:color="auto"/>
                <w:left w:val="none" w:sz="0" w:space="0" w:color="auto"/>
                <w:bottom w:val="none" w:sz="0" w:space="0" w:color="auto"/>
                <w:right w:val="none" w:sz="0" w:space="0" w:color="auto"/>
              </w:divBdr>
            </w:div>
            <w:div w:id="314720532">
              <w:marLeft w:val="0"/>
              <w:marRight w:val="0"/>
              <w:marTop w:val="0"/>
              <w:marBottom w:val="0"/>
              <w:divBdr>
                <w:top w:val="none" w:sz="0" w:space="0" w:color="auto"/>
                <w:left w:val="none" w:sz="0" w:space="0" w:color="auto"/>
                <w:bottom w:val="none" w:sz="0" w:space="0" w:color="auto"/>
                <w:right w:val="none" w:sz="0" w:space="0" w:color="auto"/>
              </w:divBdr>
            </w:div>
            <w:div w:id="649558287">
              <w:marLeft w:val="0"/>
              <w:marRight w:val="0"/>
              <w:marTop w:val="0"/>
              <w:marBottom w:val="0"/>
              <w:divBdr>
                <w:top w:val="none" w:sz="0" w:space="0" w:color="auto"/>
                <w:left w:val="none" w:sz="0" w:space="0" w:color="auto"/>
                <w:bottom w:val="none" w:sz="0" w:space="0" w:color="auto"/>
                <w:right w:val="none" w:sz="0" w:space="0" w:color="auto"/>
              </w:divBdr>
            </w:div>
            <w:div w:id="1491100488">
              <w:marLeft w:val="0"/>
              <w:marRight w:val="0"/>
              <w:marTop w:val="0"/>
              <w:marBottom w:val="0"/>
              <w:divBdr>
                <w:top w:val="none" w:sz="0" w:space="0" w:color="auto"/>
                <w:left w:val="none" w:sz="0" w:space="0" w:color="auto"/>
                <w:bottom w:val="none" w:sz="0" w:space="0" w:color="auto"/>
                <w:right w:val="none" w:sz="0" w:space="0" w:color="auto"/>
              </w:divBdr>
            </w:div>
            <w:div w:id="1480339346">
              <w:marLeft w:val="0"/>
              <w:marRight w:val="0"/>
              <w:marTop w:val="0"/>
              <w:marBottom w:val="0"/>
              <w:divBdr>
                <w:top w:val="none" w:sz="0" w:space="0" w:color="auto"/>
                <w:left w:val="none" w:sz="0" w:space="0" w:color="auto"/>
                <w:bottom w:val="none" w:sz="0" w:space="0" w:color="auto"/>
                <w:right w:val="none" w:sz="0" w:space="0" w:color="auto"/>
              </w:divBdr>
            </w:div>
            <w:div w:id="377247593">
              <w:marLeft w:val="0"/>
              <w:marRight w:val="0"/>
              <w:marTop w:val="0"/>
              <w:marBottom w:val="0"/>
              <w:divBdr>
                <w:top w:val="none" w:sz="0" w:space="0" w:color="auto"/>
                <w:left w:val="none" w:sz="0" w:space="0" w:color="auto"/>
                <w:bottom w:val="none" w:sz="0" w:space="0" w:color="auto"/>
                <w:right w:val="none" w:sz="0" w:space="0" w:color="auto"/>
              </w:divBdr>
            </w:div>
            <w:div w:id="1800028848">
              <w:marLeft w:val="0"/>
              <w:marRight w:val="0"/>
              <w:marTop w:val="0"/>
              <w:marBottom w:val="0"/>
              <w:divBdr>
                <w:top w:val="none" w:sz="0" w:space="0" w:color="auto"/>
                <w:left w:val="none" w:sz="0" w:space="0" w:color="auto"/>
                <w:bottom w:val="none" w:sz="0" w:space="0" w:color="auto"/>
                <w:right w:val="none" w:sz="0" w:space="0" w:color="auto"/>
              </w:divBdr>
            </w:div>
            <w:div w:id="2000695494">
              <w:marLeft w:val="0"/>
              <w:marRight w:val="0"/>
              <w:marTop w:val="0"/>
              <w:marBottom w:val="0"/>
              <w:divBdr>
                <w:top w:val="none" w:sz="0" w:space="0" w:color="auto"/>
                <w:left w:val="none" w:sz="0" w:space="0" w:color="auto"/>
                <w:bottom w:val="none" w:sz="0" w:space="0" w:color="auto"/>
                <w:right w:val="none" w:sz="0" w:space="0" w:color="auto"/>
              </w:divBdr>
            </w:div>
            <w:div w:id="906917154">
              <w:marLeft w:val="0"/>
              <w:marRight w:val="0"/>
              <w:marTop w:val="0"/>
              <w:marBottom w:val="0"/>
              <w:divBdr>
                <w:top w:val="none" w:sz="0" w:space="0" w:color="auto"/>
                <w:left w:val="none" w:sz="0" w:space="0" w:color="auto"/>
                <w:bottom w:val="none" w:sz="0" w:space="0" w:color="auto"/>
                <w:right w:val="none" w:sz="0" w:space="0" w:color="auto"/>
              </w:divBdr>
            </w:div>
            <w:div w:id="1264731045">
              <w:marLeft w:val="0"/>
              <w:marRight w:val="0"/>
              <w:marTop w:val="0"/>
              <w:marBottom w:val="0"/>
              <w:divBdr>
                <w:top w:val="none" w:sz="0" w:space="0" w:color="auto"/>
                <w:left w:val="none" w:sz="0" w:space="0" w:color="auto"/>
                <w:bottom w:val="none" w:sz="0" w:space="0" w:color="auto"/>
                <w:right w:val="none" w:sz="0" w:space="0" w:color="auto"/>
              </w:divBdr>
            </w:div>
            <w:div w:id="881941083">
              <w:marLeft w:val="0"/>
              <w:marRight w:val="0"/>
              <w:marTop w:val="0"/>
              <w:marBottom w:val="0"/>
              <w:divBdr>
                <w:top w:val="none" w:sz="0" w:space="0" w:color="auto"/>
                <w:left w:val="none" w:sz="0" w:space="0" w:color="auto"/>
                <w:bottom w:val="none" w:sz="0" w:space="0" w:color="auto"/>
                <w:right w:val="none" w:sz="0" w:space="0" w:color="auto"/>
              </w:divBdr>
            </w:div>
            <w:div w:id="1855218427">
              <w:marLeft w:val="0"/>
              <w:marRight w:val="0"/>
              <w:marTop w:val="0"/>
              <w:marBottom w:val="0"/>
              <w:divBdr>
                <w:top w:val="none" w:sz="0" w:space="0" w:color="auto"/>
                <w:left w:val="none" w:sz="0" w:space="0" w:color="auto"/>
                <w:bottom w:val="none" w:sz="0" w:space="0" w:color="auto"/>
                <w:right w:val="none" w:sz="0" w:space="0" w:color="auto"/>
              </w:divBdr>
            </w:div>
            <w:div w:id="1830709306">
              <w:marLeft w:val="0"/>
              <w:marRight w:val="0"/>
              <w:marTop w:val="0"/>
              <w:marBottom w:val="0"/>
              <w:divBdr>
                <w:top w:val="none" w:sz="0" w:space="0" w:color="auto"/>
                <w:left w:val="none" w:sz="0" w:space="0" w:color="auto"/>
                <w:bottom w:val="none" w:sz="0" w:space="0" w:color="auto"/>
                <w:right w:val="none" w:sz="0" w:space="0" w:color="auto"/>
              </w:divBdr>
            </w:div>
            <w:div w:id="766196245">
              <w:marLeft w:val="0"/>
              <w:marRight w:val="0"/>
              <w:marTop w:val="0"/>
              <w:marBottom w:val="0"/>
              <w:divBdr>
                <w:top w:val="none" w:sz="0" w:space="0" w:color="auto"/>
                <w:left w:val="none" w:sz="0" w:space="0" w:color="auto"/>
                <w:bottom w:val="none" w:sz="0" w:space="0" w:color="auto"/>
                <w:right w:val="none" w:sz="0" w:space="0" w:color="auto"/>
              </w:divBdr>
            </w:div>
            <w:div w:id="1643151316">
              <w:marLeft w:val="0"/>
              <w:marRight w:val="0"/>
              <w:marTop w:val="0"/>
              <w:marBottom w:val="0"/>
              <w:divBdr>
                <w:top w:val="none" w:sz="0" w:space="0" w:color="auto"/>
                <w:left w:val="none" w:sz="0" w:space="0" w:color="auto"/>
                <w:bottom w:val="none" w:sz="0" w:space="0" w:color="auto"/>
                <w:right w:val="none" w:sz="0" w:space="0" w:color="auto"/>
              </w:divBdr>
            </w:div>
            <w:div w:id="655694377">
              <w:marLeft w:val="0"/>
              <w:marRight w:val="0"/>
              <w:marTop w:val="0"/>
              <w:marBottom w:val="0"/>
              <w:divBdr>
                <w:top w:val="none" w:sz="0" w:space="0" w:color="auto"/>
                <w:left w:val="none" w:sz="0" w:space="0" w:color="auto"/>
                <w:bottom w:val="none" w:sz="0" w:space="0" w:color="auto"/>
                <w:right w:val="none" w:sz="0" w:space="0" w:color="auto"/>
              </w:divBdr>
            </w:div>
            <w:div w:id="738286243">
              <w:marLeft w:val="0"/>
              <w:marRight w:val="0"/>
              <w:marTop w:val="0"/>
              <w:marBottom w:val="0"/>
              <w:divBdr>
                <w:top w:val="none" w:sz="0" w:space="0" w:color="auto"/>
                <w:left w:val="none" w:sz="0" w:space="0" w:color="auto"/>
                <w:bottom w:val="none" w:sz="0" w:space="0" w:color="auto"/>
                <w:right w:val="none" w:sz="0" w:space="0" w:color="auto"/>
              </w:divBdr>
            </w:div>
            <w:div w:id="1403454506">
              <w:marLeft w:val="0"/>
              <w:marRight w:val="0"/>
              <w:marTop w:val="0"/>
              <w:marBottom w:val="0"/>
              <w:divBdr>
                <w:top w:val="none" w:sz="0" w:space="0" w:color="auto"/>
                <w:left w:val="none" w:sz="0" w:space="0" w:color="auto"/>
                <w:bottom w:val="none" w:sz="0" w:space="0" w:color="auto"/>
                <w:right w:val="none" w:sz="0" w:space="0" w:color="auto"/>
              </w:divBdr>
            </w:div>
            <w:div w:id="1238248277">
              <w:marLeft w:val="0"/>
              <w:marRight w:val="0"/>
              <w:marTop w:val="0"/>
              <w:marBottom w:val="0"/>
              <w:divBdr>
                <w:top w:val="none" w:sz="0" w:space="0" w:color="auto"/>
                <w:left w:val="none" w:sz="0" w:space="0" w:color="auto"/>
                <w:bottom w:val="none" w:sz="0" w:space="0" w:color="auto"/>
                <w:right w:val="none" w:sz="0" w:space="0" w:color="auto"/>
              </w:divBdr>
            </w:div>
            <w:div w:id="1717512203">
              <w:marLeft w:val="0"/>
              <w:marRight w:val="0"/>
              <w:marTop w:val="0"/>
              <w:marBottom w:val="0"/>
              <w:divBdr>
                <w:top w:val="none" w:sz="0" w:space="0" w:color="auto"/>
                <w:left w:val="none" w:sz="0" w:space="0" w:color="auto"/>
                <w:bottom w:val="none" w:sz="0" w:space="0" w:color="auto"/>
                <w:right w:val="none" w:sz="0" w:space="0" w:color="auto"/>
              </w:divBdr>
            </w:div>
            <w:div w:id="897940314">
              <w:marLeft w:val="0"/>
              <w:marRight w:val="0"/>
              <w:marTop w:val="0"/>
              <w:marBottom w:val="0"/>
              <w:divBdr>
                <w:top w:val="none" w:sz="0" w:space="0" w:color="auto"/>
                <w:left w:val="none" w:sz="0" w:space="0" w:color="auto"/>
                <w:bottom w:val="none" w:sz="0" w:space="0" w:color="auto"/>
                <w:right w:val="none" w:sz="0" w:space="0" w:color="auto"/>
              </w:divBdr>
            </w:div>
            <w:div w:id="1691761510">
              <w:marLeft w:val="0"/>
              <w:marRight w:val="0"/>
              <w:marTop w:val="0"/>
              <w:marBottom w:val="0"/>
              <w:divBdr>
                <w:top w:val="none" w:sz="0" w:space="0" w:color="auto"/>
                <w:left w:val="none" w:sz="0" w:space="0" w:color="auto"/>
                <w:bottom w:val="none" w:sz="0" w:space="0" w:color="auto"/>
                <w:right w:val="none" w:sz="0" w:space="0" w:color="auto"/>
              </w:divBdr>
            </w:div>
            <w:div w:id="1078407862">
              <w:marLeft w:val="0"/>
              <w:marRight w:val="0"/>
              <w:marTop w:val="0"/>
              <w:marBottom w:val="0"/>
              <w:divBdr>
                <w:top w:val="none" w:sz="0" w:space="0" w:color="auto"/>
                <w:left w:val="none" w:sz="0" w:space="0" w:color="auto"/>
                <w:bottom w:val="none" w:sz="0" w:space="0" w:color="auto"/>
                <w:right w:val="none" w:sz="0" w:space="0" w:color="auto"/>
              </w:divBdr>
            </w:div>
            <w:div w:id="317223649">
              <w:marLeft w:val="0"/>
              <w:marRight w:val="0"/>
              <w:marTop w:val="0"/>
              <w:marBottom w:val="0"/>
              <w:divBdr>
                <w:top w:val="none" w:sz="0" w:space="0" w:color="auto"/>
                <w:left w:val="none" w:sz="0" w:space="0" w:color="auto"/>
                <w:bottom w:val="none" w:sz="0" w:space="0" w:color="auto"/>
                <w:right w:val="none" w:sz="0" w:space="0" w:color="auto"/>
              </w:divBdr>
            </w:div>
            <w:div w:id="1252546160">
              <w:marLeft w:val="0"/>
              <w:marRight w:val="0"/>
              <w:marTop w:val="0"/>
              <w:marBottom w:val="0"/>
              <w:divBdr>
                <w:top w:val="none" w:sz="0" w:space="0" w:color="auto"/>
                <w:left w:val="none" w:sz="0" w:space="0" w:color="auto"/>
                <w:bottom w:val="none" w:sz="0" w:space="0" w:color="auto"/>
                <w:right w:val="none" w:sz="0" w:space="0" w:color="auto"/>
              </w:divBdr>
            </w:div>
            <w:div w:id="861673300">
              <w:marLeft w:val="0"/>
              <w:marRight w:val="0"/>
              <w:marTop w:val="0"/>
              <w:marBottom w:val="0"/>
              <w:divBdr>
                <w:top w:val="none" w:sz="0" w:space="0" w:color="auto"/>
                <w:left w:val="none" w:sz="0" w:space="0" w:color="auto"/>
                <w:bottom w:val="none" w:sz="0" w:space="0" w:color="auto"/>
                <w:right w:val="none" w:sz="0" w:space="0" w:color="auto"/>
              </w:divBdr>
            </w:div>
            <w:div w:id="1907690928">
              <w:marLeft w:val="0"/>
              <w:marRight w:val="0"/>
              <w:marTop w:val="0"/>
              <w:marBottom w:val="0"/>
              <w:divBdr>
                <w:top w:val="none" w:sz="0" w:space="0" w:color="auto"/>
                <w:left w:val="none" w:sz="0" w:space="0" w:color="auto"/>
                <w:bottom w:val="none" w:sz="0" w:space="0" w:color="auto"/>
                <w:right w:val="none" w:sz="0" w:space="0" w:color="auto"/>
              </w:divBdr>
            </w:div>
            <w:div w:id="735511144">
              <w:marLeft w:val="0"/>
              <w:marRight w:val="0"/>
              <w:marTop w:val="0"/>
              <w:marBottom w:val="0"/>
              <w:divBdr>
                <w:top w:val="none" w:sz="0" w:space="0" w:color="auto"/>
                <w:left w:val="none" w:sz="0" w:space="0" w:color="auto"/>
                <w:bottom w:val="none" w:sz="0" w:space="0" w:color="auto"/>
                <w:right w:val="none" w:sz="0" w:space="0" w:color="auto"/>
              </w:divBdr>
            </w:div>
            <w:div w:id="1346981150">
              <w:marLeft w:val="0"/>
              <w:marRight w:val="0"/>
              <w:marTop w:val="0"/>
              <w:marBottom w:val="0"/>
              <w:divBdr>
                <w:top w:val="none" w:sz="0" w:space="0" w:color="auto"/>
                <w:left w:val="none" w:sz="0" w:space="0" w:color="auto"/>
                <w:bottom w:val="none" w:sz="0" w:space="0" w:color="auto"/>
                <w:right w:val="none" w:sz="0" w:space="0" w:color="auto"/>
              </w:divBdr>
            </w:div>
            <w:div w:id="316571407">
              <w:marLeft w:val="0"/>
              <w:marRight w:val="0"/>
              <w:marTop w:val="0"/>
              <w:marBottom w:val="0"/>
              <w:divBdr>
                <w:top w:val="none" w:sz="0" w:space="0" w:color="auto"/>
                <w:left w:val="none" w:sz="0" w:space="0" w:color="auto"/>
                <w:bottom w:val="none" w:sz="0" w:space="0" w:color="auto"/>
                <w:right w:val="none" w:sz="0" w:space="0" w:color="auto"/>
              </w:divBdr>
            </w:div>
            <w:div w:id="2120173322">
              <w:marLeft w:val="0"/>
              <w:marRight w:val="0"/>
              <w:marTop w:val="0"/>
              <w:marBottom w:val="0"/>
              <w:divBdr>
                <w:top w:val="none" w:sz="0" w:space="0" w:color="auto"/>
                <w:left w:val="none" w:sz="0" w:space="0" w:color="auto"/>
                <w:bottom w:val="none" w:sz="0" w:space="0" w:color="auto"/>
                <w:right w:val="none" w:sz="0" w:space="0" w:color="auto"/>
              </w:divBdr>
            </w:div>
            <w:div w:id="1528835599">
              <w:marLeft w:val="0"/>
              <w:marRight w:val="0"/>
              <w:marTop w:val="0"/>
              <w:marBottom w:val="0"/>
              <w:divBdr>
                <w:top w:val="none" w:sz="0" w:space="0" w:color="auto"/>
                <w:left w:val="none" w:sz="0" w:space="0" w:color="auto"/>
                <w:bottom w:val="none" w:sz="0" w:space="0" w:color="auto"/>
                <w:right w:val="none" w:sz="0" w:space="0" w:color="auto"/>
              </w:divBdr>
            </w:div>
            <w:div w:id="239144503">
              <w:marLeft w:val="0"/>
              <w:marRight w:val="0"/>
              <w:marTop w:val="0"/>
              <w:marBottom w:val="0"/>
              <w:divBdr>
                <w:top w:val="none" w:sz="0" w:space="0" w:color="auto"/>
                <w:left w:val="none" w:sz="0" w:space="0" w:color="auto"/>
                <w:bottom w:val="none" w:sz="0" w:space="0" w:color="auto"/>
                <w:right w:val="none" w:sz="0" w:space="0" w:color="auto"/>
              </w:divBdr>
            </w:div>
            <w:div w:id="1792364021">
              <w:marLeft w:val="0"/>
              <w:marRight w:val="0"/>
              <w:marTop w:val="0"/>
              <w:marBottom w:val="0"/>
              <w:divBdr>
                <w:top w:val="none" w:sz="0" w:space="0" w:color="auto"/>
                <w:left w:val="none" w:sz="0" w:space="0" w:color="auto"/>
                <w:bottom w:val="none" w:sz="0" w:space="0" w:color="auto"/>
                <w:right w:val="none" w:sz="0" w:space="0" w:color="auto"/>
              </w:divBdr>
            </w:div>
            <w:div w:id="1213930146">
              <w:marLeft w:val="0"/>
              <w:marRight w:val="0"/>
              <w:marTop w:val="0"/>
              <w:marBottom w:val="0"/>
              <w:divBdr>
                <w:top w:val="none" w:sz="0" w:space="0" w:color="auto"/>
                <w:left w:val="none" w:sz="0" w:space="0" w:color="auto"/>
                <w:bottom w:val="none" w:sz="0" w:space="0" w:color="auto"/>
                <w:right w:val="none" w:sz="0" w:space="0" w:color="auto"/>
              </w:divBdr>
            </w:div>
            <w:div w:id="1029570887">
              <w:marLeft w:val="0"/>
              <w:marRight w:val="0"/>
              <w:marTop w:val="0"/>
              <w:marBottom w:val="0"/>
              <w:divBdr>
                <w:top w:val="none" w:sz="0" w:space="0" w:color="auto"/>
                <w:left w:val="none" w:sz="0" w:space="0" w:color="auto"/>
                <w:bottom w:val="none" w:sz="0" w:space="0" w:color="auto"/>
                <w:right w:val="none" w:sz="0" w:space="0" w:color="auto"/>
              </w:divBdr>
            </w:div>
            <w:div w:id="62801537">
              <w:marLeft w:val="0"/>
              <w:marRight w:val="0"/>
              <w:marTop w:val="0"/>
              <w:marBottom w:val="0"/>
              <w:divBdr>
                <w:top w:val="none" w:sz="0" w:space="0" w:color="auto"/>
                <w:left w:val="none" w:sz="0" w:space="0" w:color="auto"/>
                <w:bottom w:val="none" w:sz="0" w:space="0" w:color="auto"/>
                <w:right w:val="none" w:sz="0" w:space="0" w:color="auto"/>
              </w:divBdr>
            </w:div>
            <w:div w:id="1427530870">
              <w:marLeft w:val="0"/>
              <w:marRight w:val="0"/>
              <w:marTop w:val="0"/>
              <w:marBottom w:val="0"/>
              <w:divBdr>
                <w:top w:val="none" w:sz="0" w:space="0" w:color="auto"/>
                <w:left w:val="none" w:sz="0" w:space="0" w:color="auto"/>
                <w:bottom w:val="none" w:sz="0" w:space="0" w:color="auto"/>
                <w:right w:val="none" w:sz="0" w:space="0" w:color="auto"/>
              </w:divBdr>
            </w:div>
            <w:div w:id="480464469">
              <w:marLeft w:val="0"/>
              <w:marRight w:val="0"/>
              <w:marTop w:val="0"/>
              <w:marBottom w:val="0"/>
              <w:divBdr>
                <w:top w:val="none" w:sz="0" w:space="0" w:color="auto"/>
                <w:left w:val="none" w:sz="0" w:space="0" w:color="auto"/>
                <w:bottom w:val="none" w:sz="0" w:space="0" w:color="auto"/>
                <w:right w:val="none" w:sz="0" w:space="0" w:color="auto"/>
              </w:divBdr>
            </w:div>
            <w:div w:id="974258471">
              <w:marLeft w:val="0"/>
              <w:marRight w:val="0"/>
              <w:marTop w:val="0"/>
              <w:marBottom w:val="0"/>
              <w:divBdr>
                <w:top w:val="none" w:sz="0" w:space="0" w:color="auto"/>
                <w:left w:val="none" w:sz="0" w:space="0" w:color="auto"/>
                <w:bottom w:val="none" w:sz="0" w:space="0" w:color="auto"/>
                <w:right w:val="none" w:sz="0" w:space="0" w:color="auto"/>
              </w:divBdr>
            </w:div>
            <w:div w:id="837043887">
              <w:marLeft w:val="0"/>
              <w:marRight w:val="0"/>
              <w:marTop w:val="0"/>
              <w:marBottom w:val="0"/>
              <w:divBdr>
                <w:top w:val="none" w:sz="0" w:space="0" w:color="auto"/>
                <w:left w:val="none" w:sz="0" w:space="0" w:color="auto"/>
                <w:bottom w:val="none" w:sz="0" w:space="0" w:color="auto"/>
                <w:right w:val="none" w:sz="0" w:space="0" w:color="auto"/>
              </w:divBdr>
            </w:div>
            <w:div w:id="1220555591">
              <w:marLeft w:val="0"/>
              <w:marRight w:val="0"/>
              <w:marTop w:val="0"/>
              <w:marBottom w:val="0"/>
              <w:divBdr>
                <w:top w:val="none" w:sz="0" w:space="0" w:color="auto"/>
                <w:left w:val="none" w:sz="0" w:space="0" w:color="auto"/>
                <w:bottom w:val="none" w:sz="0" w:space="0" w:color="auto"/>
                <w:right w:val="none" w:sz="0" w:space="0" w:color="auto"/>
              </w:divBdr>
            </w:div>
            <w:div w:id="948971633">
              <w:marLeft w:val="0"/>
              <w:marRight w:val="0"/>
              <w:marTop w:val="0"/>
              <w:marBottom w:val="0"/>
              <w:divBdr>
                <w:top w:val="none" w:sz="0" w:space="0" w:color="auto"/>
                <w:left w:val="none" w:sz="0" w:space="0" w:color="auto"/>
                <w:bottom w:val="none" w:sz="0" w:space="0" w:color="auto"/>
                <w:right w:val="none" w:sz="0" w:space="0" w:color="auto"/>
              </w:divBdr>
            </w:div>
            <w:div w:id="148442786">
              <w:marLeft w:val="0"/>
              <w:marRight w:val="0"/>
              <w:marTop w:val="0"/>
              <w:marBottom w:val="0"/>
              <w:divBdr>
                <w:top w:val="none" w:sz="0" w:space="0" w:color="auto"/>
                <w:left w:val="none" w:sz="0" w:space="0" w:color="auto"/>
                <w:bottom w:val="none" w:sz="0" w:space="0" w:color="auto"/>
                <w:right w:val="none" w:sz="0" w:space="0" w:color="auto"/>
              </w:divBdr>
            </w:div>
            <w:div w:id="1491675229">
              <w:marLeft w:val="0"/>
              <w:marRight w:val="0"/>
              <w:marTop w:val="0"/>
              <w:marBottom w:val="0"/>
              <w:divBdr>
                <w:top w:val="none" w:sz="0" w:space="0" w:color="auto"/>
                <w:left w:val="none" w:sz="0" w:space="0" w:color="auto"/>
                <w:bottom w:val="none" w:sz="0" w:space="0" w:color="auto"/>
                <w:right w:val="none" w:sz="0" w:space="0" w:color="auto"/>
              </w:divBdr>
            </w:div>
            <w:div w:id="2135251706">
              <w:marLeft w:val="0"/>
              <w:marRight w:val="0"/>
              <w:marTop w:val="0"/>
              <w:marBottom w:val="0"/>
              <w:divBdr>
                <w:top w:val="none" w:sz="0" w:space="0" w:color="auto"/>
                <w:left w:val="none" w:sz="0" w:space="0" w:color="auto"/>
                <w:bottom w:val="none" w:sz="0" w:space="0" w:color="auto"/>
                <w:right w:val="none" w:sz="0" w:space="0" w:color="auto"/>
              </w:divBdr>
            </w:div>
            <w:div w:id="1447773360">
              <w:marLeft w:val="0"/>
              <w:marRight w:val="0"/>
              <w:marTop w:val="0"/>
              <w:marBottom w:val="0"/>
              <w:divBdr>
                <w:top w:val="none" w:sz="0" w:space="0" w:color="auto"/>
                <w:left w:val="none" w:sz="0" w:space="0" w:color="auto"/>
                <w:bottom w:val="none" w:sz="0" w:space="0" w:color="auto"/>
                <w:right w:val="none" w:sz="0" w:space="0" w:color="auto"/>
              </w:divBdr>
            </w:div>
            <w:div w:id="615718916">
              <w:marLeft w:val="0"/>
              <w:marRight w:val="0"/>
              <w:marTop w:val="0"/>
              <w:marBottom w:val="0"/>
              <w:divBdr>
                <w:top w:val="none" w:sz="0" w:space="0" w:color="auto"/>
                <w:left w:val="none" w:sz="0" w:space="0" w:color="auto"/>
                <w:bottom w:val="none" w:sz="0" w:space="0" w:color="auto"/>
                <w:right w:val="none" w:sz="0" w:space="0" w:color="auto"/>
              </w:divBdr>
            </w:div>
            <w:div w:id="959265796">
              <w:marLeft w:val="0"/>
              <w:marRight w:val="0"/>
              <w:marTop w:val="0"/>
              <w:marBottom w:val="0"/>
              <w:divBdr>
                <w:top w:val="none" w:sz="0" w:space="0" w:color="auto"/>
                <w:left w:val="none" w:sz="0" w:space="0" w:color="auto"/>
                <w:bottom w:val="none" w:sz="0" w:space="0" w:color="auto"/>
                <w:right w:val="none" w:sz="0" w:space="0" w:color="auto"/>
              </w:divBdr>
            </w:div>
            <w:div w:id="88084677">
              <w:marLeft w:val="0"/>
              <w:marRight w:val="0"/>
              <w:marTop w:val="0"/>
              <w:marBottom w:val="0"/>
              <w:divBdr>
                <w:top w:val="none" w:sz="0" w:space="0" w:color="auto"/>
                <w:left w:val="none" w:sz="0" w:space="0" w:color="auto"/>
                <w:bottom w:val="none" w:sz="0" w:space="0" w:color="auto"/>
                <w:right w:val="none" w:sz="0" w:space="0" w:color="auto"/>
              </w:divBdr>
            </w:div>
            <w:div w:id="1356954886">
              <w:marLeft w:val="0"/>
              <w:marRight w:val="0"/>
              <w:marTop w:val="0"/>
              <w:marBottom w:val="0"/>
              <w:divBdr>
                <w:top w:val="none" w:sz="0" w:space="0" w:color="auto"/>
                <w:left w:val="none" w:sz="0" w:space="0" w:color="auto"/>
                <w:bottom w:val="none" w:sz="0" w:space="0" w:color="auto"/>
                <w:right w:val="none" w:sz="0" w:space="0" w:color="auto"/>
              </w:divBdr>
            </w:div>
            <w:div w:id="1875190222">
              <w:marLeft w:val="0"/>
              <w:marRight w:val="0"/>
              <w:marTop w:val="0"/>
              <w:marBottom w:val="0"/>
              <w:divBdr>
                <w:top w:val="none" w:sz="0" w:space="0" w:color="auto"/>
                <w:left w:val="none" w:sz="0" w:space="0" w:color="auto"/>
                <w:bottom w:val="none" w:sz="0" w:space="0" w:color="auto"/>
                <w:right w:val="none" w:sz="0" w:space="0" w:color="auto"/>
              </w:divBdr>
            </w:div>
            <w:div w:id="1881160956">
              <w:marLeft w:val="0"/>
              <w:marRight w:val="0"/>
              <w:marTop w:val="0"/>
              <w:marBottom w:val="0"/>
              <w:divBdr>
                <w:top w:val="none" w:sz="0" w:space="0" w:color="auto"/>
                <w:left w:val="none" w:sz="0" w:space="0" w:color="auto"/>
                <w:bottom w:val="none" w:sz="0" w:space="0" w:color="auto"/>
                <w:right w:val="none" w:sz="0" w:space="0" w:color="auto"/>
              </w:divBdr>
            </w:div>
            <w:div w:id="931663186">
              <w:marLeft w:val="0"/>
              <w:marRight w:val="0"/>
              <w:marTop w:val="0"/>
              <w:marBottom w:val="0"/>
              <w:divBdr>
                <w:top w:val="none" w:sz="0" w:space="0" w:color="auto"/>
                <w:left w:val="none" w:sz="0" w:space="0" w:color="auto"/>
                <w:bottom w:val="none" w:sz="0" w:space="0" w:color="auto"/>
                <w:right w:val="none" w:sz="0" w:space="0" w:color="auto"/>
              </w:divBdr>
            </w:div>
            <w:div w:id="87967690">
              <w:marLeft w:val="0"/>
              <w:marRight w:val="0"/>
              <w:marTop w:val="0"/>
              <w:marBottom w:val="0"/>
              <w:divBdr>
                <w:top w:val="none" w:sz="0" w:space="0" w:color="auto"/>
                <w:left w:val="none" w:sz="0" w:space="0" w:color="auto"/>
                <w:bottom w:val="none" w:sz="0" w:space="0" w:color="auto"/>
                <w:right w:val="none" w:sz="0" w:space="0" w:color="auto"/>
              </w:divBdr>
            </w:div>
            <w:div w:id="523324415">
              <w:marLeft w:val="0"/>
              <w:marRight w:val="0"/>
              <w:marTop w:val="0"/>
              <w:marBottom w:val="0"/>
              <w:divBdr>
                <w:top w:val="none" w:sz="0" w:space="0" w:color="auto"/>
                <w:left w:val="none" w:sz="0" w:space="0" w:color="auto"/>
                <w:bottom w:val="none" w:sz="0" w:space="0" w:color="auto"/>
                <w:right w:val="none" w:sz="0" w:space="0" w:color="auto"/>
              </w:divBdr>
            </w:div>
            <w:div w:id="206531376">
              <w:marLeft w:val="0"/>
              <w:marRight w:val="0"/>
              <w:marTop w:val="0"/>
              <w:marBottom w:val="0"/>
              <w:divBdr>
                <w:top w:val="none" w:sz="0" w:space="0" w:color="auto"/>
                <w:left w:val="none" w:sz="0" w:space="0" w:color="auto"/>
                <w:bottom w:val="none" w:sz="0" w:space="0" w:color="auto"/>
                <w:right w:val="none" w:sz="0" w:space="0" w:color="auto"/>
              </w:divBdr>
            </w:div>
            <w:div w:id="651836999">
              <w:marLeft w:val="0"/>
              <w:marRight w:val="0"/>
              <w:marTop w:val="0"/>
              <w:marBottom w:val="0"/>
              <w:divBdr>
                <w:top w:val="none" w:sz="0" w:space="0" w:color="auto"/>
                <w:left w:val="none" w:sz="0" w:space="0" w:color="auto"/>
                <w:bottom w:val="none" w:sz="0" w:space="0" w:color="auto"/>
                <w:right w:val="none" w:sz="0" w:space="0" w:color="auto"/>
              </w:divBdr>
            </w:div>
            <w:div w:id="1141191408">
              <w:marLeft w:val="0"/>
              <w:marRight w:val="0"/>
              <w:marTop w:val="0"/>
              <w:marBottom w:val="0"/>
              <w:divBdr>
                <w:top w:val="none" w:sz="0" w:space="0" w:color="auto"/>
                <w:left w:val="none" w:sz="0" w:space="0" w:color="auto"/>
                <w:bottom w:val="none" w:sz="0" w:space="0" w:color="auto"/>
                <w:right w:val="none" w:sz="0" w:space="0" w:color="auto"/>
              </w:divBdr>
            </w:div>
            <w:div w:id="881941246">
              <w:marLeft w:val="0"/>
              <w:marRight w:val="0"/>
              <w:marTop w:val="0"/>
              <w:marBottom w:val="0"/>
              <w:divBdr>
                <w:top w:val="none" w:sz="0" w:space="0" w:color="auto"/>
                <w:left w:val="none" w:sz="0" w:space="0" w:color="auto"/>
                <w:bottom w:val="none" w:sz="0" w:space="0" w:color="auto"/>
                <w:right w:val="none" w:sz="0" w:space="0" w:color="auto"/>
              </w:divBdr>
            </w:div>
            <w:div w:id="1788348497">
              <w:marLeft w:val="0"/>
              <w:marRight w:val="0"/>
              <w:marTop w:val="0"/>
              <w:marBottom w:val="0"/>
              <w:divBdr>
                <w:top w:val="none" w:sz="0" w:space="0" w:color="auto"/>
                <w:left w:val="none" w:sz="0" w:space="0" w:color="auto"/>
                <w:bottom w:val="none" w:sz="0" w:space="0" w:color="auto"/>
                <w:right w:val="none" w:sz="0" w:space="0" w:color="auto"/>
              </w:divBdr>
            </w:div>
            <w:div w:id="587615409">
              <w:marLeft w:val="0"/>
              <w:marRight w:val="0"/>
              <w:marTop w:val="0"/>
              <w:marBottom w:val="0"/>
              <w:divBdr>
                <w:top w:val="none" w:sz="0" w:space="0" w:color="auto"/>
                <w:left w:val="none" w:sz="0" w:space="0" w:color="auto"/>
                <w:bottom w:val="none" w:sz="0" w:space="0" w:color="auto"/>
                <w:right w:val="none" w:sz="0" w:space="0" w:color="auto"/>
              </w:divBdr>
            </w:div>
            <w:div w:id="1252665030">
              <w:marLeft w:val="0"/>
              <w:marRight w:val="0"/>
              <w:marTop w:val="0"/>
              <w:marBottom w:val="0"/>
              <w:divBdr>
                <w:top w:val="none" w:sz="0" w:space="0" w:color="auto"/>
                <w:left w:val="none" w:sz="0" w:space="0" w:color="auto"/>
                <w:bottom w:val="none" w:sz="0" w:space="0" w:color="auto"/>
                <w:right w:val="none" w:sz="0" w:space="0" w:color="auto"/>
              </w:divBdr>
            </w:div>
            <w:div w:id="279773328">
              <w:marLeft w:val="0"/>
              <w:marRight w:val="0"/>
              <w:marTop w:val="0"/>
              <w:marBottom w:val="0"/>
              <w:divBdr>
                <w:top w:val="none" w:sz="0" w:space="0" w:color="auto"/>
                <w:left w:val="none" w:sz="0" w:space="0" w:color="auto"/>
                <w:bottom w:val="none" w:sz="0" w:space="0" w:color="auto"/>
                <w:right w:val="none" w:sz="0" w:space="0" w:color="auto"/>
              </w:divBdr>
            </w:div>
            <w:div w:id="283123181">
              <w:marLeft w:val="0"/>
              <w:marRight w:val="0"/>
              <w:marTop w:val="0"/>
              <w:marBottom w:val="0"/>
              <w:divBdr>
                <w:top w:val="none" w:sz="0" w:space="0" w:color="auto"/>
                <w:left w:val="none" w:sz="0" w:space="0" w:color="auto"/>
                <w:bottom w:val="none" w:sz="0" w:space="0" w:color="auto"/>
                <w:right w:val="none" w:sz="0" w:space="0" w:color="auto"/>
              </w:divBdr>
            </w:div>
            <w:div w:id="431703583">
              <w:marLeft w:val="0"/>
              <w:marRight w:val="0"/>
              <w:marTop w:val="0"/>
              <w:marBottom w:val="0"/>
              <w:divBdr>
                <w:top w:val="none" w:sz="0" w:space="0" w:color="auto"/>
                <w:left w:val="none" w:sz="0" w:space="0" w:color="auto"/>
                <w:bottom w:val="none" w:sz="0" w:space="0" w:color="auto"/>
                <w:right w:val="none" w:sz="0" w:space="0" w:color="auto"/>
              </w:divBdr>
            </w:div>
            <w:div w:id="598760168">
              <w:marLeft w:val="0"/>
              <w:marRight w:val="0"/>
              <w:marTop w:val="0"/>
              <w:marBottom w:val="0"/>
              <w:divBdr>
                <w:top w:val="none" w:sz="0" w:space="0" w:color="auto"/>
                <w:left w:val="none" w:sz="0" w:space="0" w:color="auto"/>
                <w:bottom w:val="none" w:sz="0" w:space="0" w:color="auto"/>
                <w:right w:val="none" w:sz="0" w:space="0" w:color="auto"/>
              </w:divBdr>
            </w:div>
            <w:div w:id="237060842">
              <w:marLeft w:val="0"/>
              <w:marRight w:val="0"/>
              <w:marTop w:val="0"/>
              <w:marBottom w:val="0"/>
              <w:divBdr>
                <w:top w:val="none" w:sz="0" w:space="0" w:color="auto"/>
                <w:left w:val="none" w:sz="0" w:space="0" w:color="auto"/>
                <w:bottom w:val="none" w:sz="0" w:space="0" w:color="auto"/>
                <w:right w:val="none" w:sz="0" w:space="0" w:color="auto"/>
              </w:divBdr>
            </w:div>
            <w:div w:id="956956697">
              <w:marLeft w:val="0"/>
              <w:marRight w:val="0"/>
              <w:marTop w:val="0"/>
              <w:marBottom w:val="0"/>
              <w:divBdr>
                <w:top w:val="none" w:sz="0" w:space="0" w:color="auto"/>
                <w:left w:val="none" w:sz="0" w:space="0" w:color="auto"/>
                <w:bottom w:val="none" w:sz="0" w:space="0" w:color="auto"/>
                <w:right w:val="none" w:sz="0" w:space="0" w:color="auto"/>
              </w:divBdr>
            </w:div>
            <w:div w:id="1237664238">
              <w:marLeft w:val="0"/>
              <w:marRight w:val="0"/>
              <w:marTop w:val="0"/>
              <w:marBottom w:val="0"/>
              <w:divBdr>
                <w:top w:val="none" w:sz="0" w:space="0" w:color="auto"/>
                <w:left w:val="none" w:sz="0" w:space="0" w:color="auto"/>
                <w:bottom w:val="none" w:sz="0" w:space="0" w:color="auto"/>
                <w:right w:val="none" w:sz="0" w:space="0" w:color="auto"/>
              </w:divBdr>
            </w:div>
            <w:div w:id="1674189157">
              <w:marLeft w:val="0"/>
              <w:marRight w:val="0"/>
              <w:marTop w:val="0"/>
              <w:marBottom w:val="0"/>
              <w:divBdr>
                <w:top w:val="none" w:sz="0" w:space="0" w:color="auto"/>
                <w:left w:val="none" w:sz="0" w:space="0" w:color="auto"/>
                <w:bottom w:val="none" w:sz="0" w:space="0" w:color="auto"/>
                <w:right w:val="none" w:sz="0" w:space="0" w:color="auto"/>
              </w:divBdr>
            </w:div>
            <w:div w:id="1223906435">
              <w:marLeft w:val="0"/>
              <w:marRight w:val="0"/>
              <w:marTop w:val="0"/>
              <w:marBottom w:val="0"/>
              <w:divBdr>
                <w:top w:val="none" w:sz="0" w:space="0" w:color="auto"/>
                <w:left w:val="none" w:sz="0" w:space="0" w:color="auto"/>
                <w:bottom w:val="none" w:sz="0" w:space="0" w:color="auto"/>
                <w:right w:val="none" w:sz="0" w:space="0" w:color="auto"/>
              </w:divBdr>
            </w:div>
            <w:div w:id="1194030047">
              <w:marLeft w:val="0"/>
              <w:marRight w:val="0"/>
              <w:marTop w:val="0"/>
              <w:marBottom w:val="0"/>
              <w:divBdr>
                <w:top w:val="none" w:sz="0" w:space="0" w:color="auto"/>
                <w:left w:val="none" w:sz="0" w:space="0" w:color="auto"/>
                <w:bottom w:val="none" w:sz="0" w:space="0" w:color="auto"/>
                <w:right w:val="none" w:sz="0" w:space="0" w:color="auto"/>
              </w:divBdr>
            </w:div>
            <w:div w:id="1425416140">
              <w:marLeft w:val="0"/>
              <w:marRight w:val="0"/>
              <w:marTop w:val="0"/>
              <w:marBottom w:val="0"/>
              <w:divBdr>
                <w:top w:val="none" w:sz="0" w:space="0" w:color="auto"/>
                <w:left w:val="none" w:sz="0" w:space="0" w:color="auto"/>
                <w:bottom w:val="none" w:sz="0" w:space="0" w:color="auto"/>
                <w:right w:val="none" w:sz="0" w:space="0" w:color="auto"/>
              </w:divBdr>
            </w:div>
            <w:div w:id="1758742731">
              <w:marLeft w:val="0"/>
              <w:marRight w:val="0"/>
              <w:marTop w:val="0"/>
              <w:marBottom w:val="0"/>
              <w:divBdr>
                <w:top w:val="none" w:sz="0" w:space="0" w:color="auto"/>
                <w:left w:val="none" w:sz="0" w:space="0" w:color="auto"/>
                <w:bottom w:val="none" w:sz="0" w:space="0" w:color="auto"/>
                <w:right w:val="none" w:sz="0" w:space="0" w:color="auto"/>
              </w:divBdr>
            </w:div>
            <w:div w:id="597639602">
              <w:marLeft w:val="0"/>
              <w:marRight w:val="0"/>
              <w:marTop w:val="0"/>
              <w:marBottom w:val="0"/>
              <w:divBdr>
                <w:top w:val="none" w:sz="0" w:space="0" w:color="auto"/>
                <w:left w:val="none" w:sz="0" w:space="0" w:color="auto"/>
                <w:bottom w:val="none" w:sz="0" w:space="0" w:color="auto"/>
                <w:right w:val="none" w:sz="0" w:space="0" w:color="auto"/>
              </w:divBdr>
            </w:div>
            <w:div w:id="1725713310">
              <w:marLeft w:val="0"/>
              <w:marRight w:val="0"/>
              <w:marTop w:val="0"/>
              <w:marBottom w:val="0"/>
              <w:divBdr>
                <w:top w:val="none" w:sz="0" w:space="0" w:color="auto"/>
                <w:left w:val="none" w:sz="0" w:space="0" w:color="auto"/>
                <w:bottom w:val="none" w:sz="0" w:space="0" w:color="auto"/>
                <w:right w:val="none" w:sz="0" w:space="0" w:color="auto"/>
              </w:divBdr>
            </w:div>
            <w:div w:id="445347620">
              <w:marLeft w:val="0"/>
              <w:marRight w:val="0"/>
              <w:marTop w:val="0"/>
              <w:marBottom w:val="0"/>
              <w:divBdr>
                <w:top w:val="none" w:sz="0" w:space="0" w:color="auto"/>
                <w:left w:val="none" w:sz="0" w:space="0" w:color="auto"/>
                <w:bottom w:val="none" w:sz="0" w:space="0" w:color="auto"/>
                <w:right w:val="none" w:sz="0" w:space="0" w:color="auto"/>
              </w:divBdr>
            </w:div>
            <w:div w:id="1057128435">
              <w:marLeft w:val="0"/>
              <w:marRight w:val="0"/>
              <w:marTop w:val="0"/>
              <w:marBottom w:val="0"/>
              <w:divBdr>
                <w:top w:val="none" w:sz="0" w:space="0" w:color="auto"/>
                <w:left w:val="none" w:sz="0" w:space="0" w:color="auto"/>
                <w:bottom w:val="none" w:sz="0" w:space="0" w:color="auto"/>
                <w:right w:val="none" w:sz="0" w:space="0" w:color="auto"/>
              </w:divBdr>
            </w:div>
            <w:div w:id="793868738">
              <w:marLeft w:val="0"/>
              <w:marRight w:val="0"/>
              <w:marTop w:val="0"/>
              <w:marBottom w:val="0"/>
              <w:divBdr>
                <w:top w:val="none" w:sz="0" w:space="0" w:color="auto"/>
                <w:left w:val="none" w:sz="0" w:space="0" w:color="auto"/>
                <w:bottom w:val="none" w:sz="0" w:space="0" w:color="auto"/>
                <w:right w:val="none" w:sz="0" w:space="0" w:color="auto"/>
              </w:divBdr>
            </w:div>
            <w:div w:id="978606528">
              <w:marLeft w:val="0"/>
              <w:marRight w:val="0"/>
              <w:marTop w:val="0"/>
              <w:marBottom w:val="0"/>
              <w:divBdr>
                <w:top w:val="none" w:sz="0" w:space="0" w:color="auto"/>
                <w:left w:val="none" w:sz="0" w:space="0" w:color="auto"/>
                <w:bottom w:val="none" w:sz="0" w:space="0" w:color="auto"/>
                <w:right w:val="none" w:sz="0" w:space="0" w:color="auto"/>
              </w:divBdr>
            </w:div>
            <w:div w:id="1064066389">
              <w:marLeft w:val="0"/>
              <w:marRight w:val="0"/>
              <w:marTop w:val="0"/>
              <w:marBottom w:val="0"/>
              <w:divBdr>
                <w:top w:val="none" w:sz="0" w:space="0" w:color="auto"/>
                <w:left w:val="none" w:sz="0" w:space="0" w:color="auto"/>
                <w:bottom w:val="none" w:sz="0" w:space="0" w:color="auto"/>
                <w:right w:val="none" w:sz="0" w:space="0" w:color="auto"/>
              </w:divBdr>
            </w:div>
            <w:div w:id="520124718">
              <w:marLeft w:val="0"/>
              <w:marRight w:val="0"/>
              <w:marTop w:val="0"/>
              <w:marBottom w:val="0"/>
              <w:divBdr>
                <w:top w:val="none" w:sz="0" w:space="0" w:color="auto"/>
                <w:left w:val="none" w:sz="0" w:space="0" w:color="auto"/>
                <w:bottom w:val="none" w:sz="0" w:space="0" w:color="auto"/>
                <w:right w:val="none" w:sz="0" w:space="0" w:color="auto"/>
              </w:divBdr>
            </w:div>
            <w:div w:id="74668289">
              <w:marLeft w:val="0"/>
              <w:marRight w:val="0"/>
              <w:marTop w:val="0"/>
              <w:marBottom w:val="0"/>
              <w:divBdr>
                <w:top w:val="none" w:sz="0" w:space="0" w:color="auto"/>
                <w:left w:val="none" w:sz="0" w:space="0" w:color="auto"/>
                <w:bottom w:val="none" w:sz="0" w:space="0" w:color="auto"/>
                <w:right w:val="none" w:sz="0" w:space="0" w:color="auto"/>
              </w:divBdr>
            </w:div>
            <w:div w:id="700015545">
              <w:marLeft w:val="0"/>
              <w:marRight w:val="0"/>
              <w:marTop w:val="0"/>
              <w:marBottom w:val="0"/>
              <w:divBdr>
                <w:top w:val="none" w:sz="0" w:space="0" w:color="auto"/>
                <w:left w:val="none" w:sz="0" w:space="0" w:color="auto"/>
                <w:bottom w:val="none" w:sz="0" w:space="0" w:color="auto"/>
                <w:right w:val="none" w:sz="0" w:space="0" w:color="auto"/>
              </w:divBdr>
            </w:div>
            <w:div w:id="1733894548">
              <w:marLeft w:val="0"/>
              <w:marRight w:val="0"/>
              <w:marTop w:val="0"/>
              <w:marBottom w:val="0"/>
              <w:divBdr>
                <w:top w:val="none" w:sz="0" w:space="0" w:color="auto"/>
                <w:left w:val="none" w:sz="0" w:space="0" w:color="auto"/>
                <w:bottom w:val="none" w:sz="0" w:space="0" w:color="auto"/>
                <w:right w:val="none" w:sz="0" w:space="0" w:color="auto"/>
              </w:divBdr>
            </w:div>
            <w:div w:id="1327249011">
              <w:marLeft w:val="0"/>
              <w:marRight w:val="0"/>
              <w:marTop w:val="0"/>
              <w:marBottom w:val="0"/>
              <w:divBdr>
                <w:top w:val="none" w:sz="0" w:space="0" w:color="auto"/>
                <w:left w:val="none" w:sz="0" w:space="0" w:color="auto"/>
                <w:bottom w:val="none" w:sz="0" w:space="0" w:color="auto"/>
                <w:right w:val="none" w:sz="0" w:space="0" w:color="auto"/>
              </w:divBdr>
            </w:div>
            <w:div w:id="2059933862">
              <w:marLeft w:val="0"/>
              <w:marRight w:val="0"/>
              <w:marTop w:val="0"/>
              <w:marBottom w:val="0"/>
              <w:divBdr>
                <w:top w:val="none" w:sz="0" w:space="0" w:color="auto"/>
                <w:left w:val="none" w:sz="0" w:space="0" w:color="auto"/>
                <w:bottom w:val="none" w:sz="0" w:space="0" w:color="auto"/>
                <w:right w:val="none" w:sz="0" w:space="0" w:color="auto"/>
              </w:divBdr>
            </w:div>
            <w:div w:id="719406657">
              <w:marLeft w:val="0"/>
              <w:marRight w:val="0"/>
              <w:marTop w:val="0"/>
              <w:marBottom w:val="0"/>
              <w:divBdr>
                <w:top w:val="none" w:sz="0" w:space="0" w:color="auto"/>
                <w:left w:val="none" w:sz="0" w:space="0" w:color="auto"/>
                <w:bottom w:val="none" w:sz="0" w:space="0" w:color="auto"/>
                <w:right w:val="none" w:sz="0" w:space="0" w:color="auto"/>
              </w:divBdr>
            </w:div>
            <w:div w:id="1376808745">
              <w:marLeft w:val="0"/>
              <w:marRight w:val="0"/>
              <w:marTop w:val="0"/>
              <w:marBottom w:val="0"/>
              <w:divBdr>
                <w:top w:val="none" w:sz="0" w:space="0" w:color="auto"/>
                <w:left w:val="none" w:sz="0" w:space="0" w:color="auto"/>
                <w:bottom w:val="none" w:sz="0" w:space="0" w:color="auto"/>
                <w:right w:val="none" w:sz="0" w:space="0" w:color="auto"/>
              </w:divBdr>
            </w:div>
            <w:div w:id="816847121">
              <w:marLeft w:val="0"/>
              <w:marRight w:val="0"/>
              <w:marTop w:val="0"/>
              <w:marBottom w:val="0"/>
              <w:divBdr>
                <w:top w:val="none" w:sz="0" w:space="0" w:color="auto"/>
                <w:left w:val="none" w:sz="0" w:space="0" w:color="auto"/>
                <w:bottom w:val="none" w:sz="0" w:space="0" w:color="auto"/>
                <w:right w:val="none" w:sz="0" w:space="0" w:color="auto"/>
              </w:divBdr>
            </w:div>
            <w:div w:id="889264465">
              <w:marLeft w:val="0"/>
              <w:marRight w:val="0"/>
              <w:marTop w:val="0"/>
              <w:marBottom w:val="0"/>
              <w:divBdr>
                <w:top w:val="none" w:sz="0" w:space="0" w:color="auto"/>
                <w:left w:val="none" w:sz="0" w:space="0" w:color="auto"/>
                <w:bottom w:val="none" w:sz="0" w:space="0" w:color="auto"/>
                <w:right w:val="none" w:sz="0" w:space="0" w:color="auto"/>
              </w:divBdr>
            </w:div>
            <w:div w:id="1447311568">
              <w:marLeft w:val="0"/>
              <w:marRight w:val="0"/>
              <w:marTop w:val="0"/>
              <w:marBottom w:val="0"/>
              <w:divBdr>
                <w:top w:val="none" w:sz="0" w:space="0" w:color="auto"/>
                <w:left w:val="none" w:sz="0" w:space="0" w:color="auto"/>
                <w:bottom w:val="none" w:sz="0" w:space="0" w:color="auto"/>
                <w:right w:val="none" w:sz="0" w:space="0" w:color="auto"/>
              </w:divBdr>
            </w:div>
            <w:div w:id="520047621">
              <w:marLeft w:val="0"/>
              <w:marRight w:val="0"/>
              <w:marTop w:val="0"/>
              <w:marBottom w:val="0"/>
              <w:divBdr>
                <w:top w:val="none" w:sz="0" w:space="0" w:color="auto"/>
                <w:left w:val="none" w:sz="0" w:space="0" w:color="auto"/>
                <w:bottom w:val="none" w:sz="0" w:space="0" w:color="auto"/>
                <w:right w:val="none" w:sz="0" w:space="0" w:color="auto"/>
              </w:divBdr>
            </w:div>
            <w:div w:id="2107187648">
              <w:marLeft w:val="0"/>
              <w:marRight w:val="0"/>
              <w:marTop w:val="0"/>
              <w:marBottom w:val="0"/>
              <w:divBdr>
                <w:top w:val="none" w:sz="0" w:space="0" w:color="auto"/>
                <w:left w:val="none" w:sz="0" w:space="0" w:color="auto"/>
                <w:bottom w:val="none" w:sz="0" w:space="0" w:color="auto"/>
                <w:right w:val="none" w:sz="0" w:space="0" w:color="auto"/>
              </w:divBdr>
            </w:div>
            <w:div w:id="1530607589">
              <w:marLeft w:val="0"/>
              <w:marRight w:val="0"/>
              <w:marTop w:val="0"/>
              <w:marBottom w:val="0"/>
              <w:divBdr>
                <w:top w:val="none" w:sz="0" w:space="0" w:color="auto"/>
                <w:left w:val="none" w:sz="0" w:space="0" w:color="auto"/>
                <w:bottom w:val="none" w:sz="0" w:space="0" w:color="auto"/>
                <w:right w:val="none" w:sz="0" w:space="0" w:color="auto"/>
              </w:divBdr>
            </w:div>
            <w:div w:id="1648316193">
              <w:marLeft w:val="0"/>
              <w:marRight w:val="0"/>
              <w:marTop w:val="0"/>
              <w:marBottom w:val="0"/>
              <w:divBdr>
                <w:top w:val="none" w:sz="0" w:space="0" w:color="auto"/>
                <w:left w:val="none" w:sz="0" w:space="0" w:color="auto"/>
                <w:bottom w:val="none" w:sz="0" w:space="0" w:color="auto"/>
                <w:right w:val="none" w:sz="0" w:space="0" w:color="auto"/>
              </w:divBdr>
            </w:div>
            <w:div w:id="1111438995">
              <w:marLeft w:val="0"/>
              <w:marRight w:val="0"/>
              <w:marTop w:val="0"/>
              <w:marBottom w:val="0"/>
              <w:divBdr>
                <w:top w:val="none" w:sz="0" w:space="0" w:color="auto"/>
                <w:left w:val="none" w:sz="0" w:space="0" w:color="auto"/>
                <w:bottom w:val="none" w:sz="0" w:space="0" w:color="auto"/>
                <w:right w:val="none" w:sz="0" w:space="0" w:color="auto"/>
              </w:divBdr>
            </w:div>
            <w:div w:id="912276357">
              <w:marLeft w:val="0"/>
              <w:marRight w:val="0"/>
              <w:marTop w:val="0"/>
              <w:marBottom w:val="0"/>
              <w:divBdr>
                <w:top w:val="none" w:sz="0" w:space="0" w:color="auto"/>
                <w:left w:val="none" w:sz="0" w:space="0" w:color="auto"/>
                <w:bottom w:val="none" w:sz="0" w:space="0" w:color="auto"/>
                <w:right w:val="none" w:sz="0" w:space="0" w:color="auto"/>
              </w:divBdr>
            </w:div>
            <w:div w:id="1703631230">
              <w:marLeft w:val="0"/>
              <w:marRight w:val="0"/>
              <w:marTop w:val="0"/>
              <w:marBottom w:val="0"/>
              <w:divBdr>
                <w:top w:val="none" w:sz="0" w:space="0" w:color="auto"/>
                <w:left w:val="none" w:sz="0" w:space="0" w:color="auto"/>
                <w:bottom w:val="none" w:sz="0" w:space="0" w:color="auto"/>
                <w:right w:val="none" w:sz="0" w:space="0" w:color="auto"/>
              </w:divBdr>
            </w:div>
            <w:div w:id="1773165960">
              <w:marLeft w:val="0"/>
              <w:marRight w:val="0"/>
              <w:marTop w:val="0"/>
              <w:marBottom w:val="0"/>
              <w:divBdr>
                <w:top w:val="none" w:sz="0" w:space="0" w:color="auto"/>
                <w:left w:val="none" w:sz="0" w:space="0" w:color="auto"/>
                <w:bottom w:val="none" w:sz="0" w:space="0" w:color="auto"/>
                <w:right w:val="none" w:sz="0" w:space="0" w:color="auto"/>
              </w:divBdr>
            </w:div>
            <w:div w:id="1479686905">
              <w:marLeft w:val="0"/>
              <w:marRight w:val="0"/>
              <w:marTop w:val="0"/>
              <w:marBottom w:val="0"/>
              <w:divBdr>
                <w:top w:val="none" w:sz="0" w:space="0" w:color="auto"/>
                <w:left w:val="none" w:sz="0" w:space="0" w:color="auto"/>
                <w:bottom w:val="none" w:sz="0" w:space="0" w:color="auto"/>
                <w:right w:val="none" w:sz="0" w:space="0" w:color="auto"/>
              </w:divBdr>
            </w:div>
            <w:div w:id="1870488110">
              <w:marLeft w:val="0"/>
              <w:marRight w:val="0"/>
              <w:marTop w:val="0"/>
              <w:marBottom w:val="0"/>
              <w:divBdr>
                <w:top w:val="none" w:sz="0" w:space="0" w:color="auto"/>
                <w:left w:val="none" w:sz="0" w:space="0" w:color="auto"/>
                <w:bottom w:val="none" w:sz="0" w:space="0" w:color="auto"/>
                <w:right w:val="none" w:sz="0" w:space="0" w:color="auto"/>
              </w:divBdr>
            </w:div>
            <w:div w:id="373189382">
              <w:marLeft w:val="0"/>
              <w:marRight w:val="0"/>
              <w:marTop w:val="0"/>
              <w:marBottom w:val="0"/>
              <w:divBdr>
                <w:top w:val="none" w:sz="0" w:space="0" w:color="auto"/>
                <w:left w:val="none" w:sz="0" w:space="0" w:color="auto"/>
                <w:bottom w:val="none" w:sz="0" w:space="0" w:color="auto"/>
                <w:right w:val="none" w:sz="0" w:space="0" w:color="auto"/>
              </w:divBdr>
            </w:div>
            <w:div w:id="1871526023">
              <w:marLeft w:val="0"/>
              <w:marRight w:val="0"/>
              <w:marTop w:val="0"/>
              <w:marBottom w:val="0"/>
              <w:divBdr>
                <w:top w:val="none" w:sz="0" w:space="0" w:color="auto"/>
                <w:left w:val="none" w:sz="0" w:space="0" w:color="auto"/>
                <w:bottom w:val="none" w:sz="0" w:space="0" w:color="auto"/>
                <w:right w:val="none" w:sz="0" w:space="0" w:color="auto"/>
              </w:divBdr>
            </w:div>
            <w:div w:id="872041757">
              <w:marLeft w:val="0"/>
              <w:marRight w:val="0"/>
              <w:marTop w:val="0"/>
              <w:marBottom w:val="0"/>
              <w:divBdr>
                <w:top w:val="none" w:sz="0" w:space="0" w:color="auto"/>
                <w:left w:val="none" w:sz="0" w:space="0" w:color="auto"/>
                <w:bottom w:val="none" w:sz="0" w:space="0" w:color="auto"/>
                <w:right w:val="none" w:sz="0" w:space="0" w:color="auto"/>
              </w:divBdr>
            </w:div>
            <w:div w:id="1605186912">
              <w:marLeft w:val="0"/>
              <w:marRight w:val="0"/>
              <w:marTop w:val="0"/>
              <w:marBottom w:val="0"/>
              <w:divBdr>
                <w:top w:val="none" w:sz="0" w:space="0" w:color="auto"/>
                <w:left w:val="none" w:sz="0" w:space="0" w:color="auto"/>
                <w:bottom w:val="none" w:sz="0" w:space="0" w:color="auto"/>
                <w:right w:val="none" w:sz="0" w:space="0" w:color="auto"/>
              </w:divBdr>
            </w:div>
            <w:div w:id="808787933">
              <w:marLeft w:val="0"/>
              <w:marRight w:val="0"/>
              <w:marTop w:val="0"/>
              <w:marBottom w:val="0"/>
              <w:divBdr>
                <w:top w:val="none" w:sz="0" w:space="0" w:color="auto"/>
                <w:left w:val="none" w:sz="0" w:space="0" w:color="auto"/>
                <w:bottom w:val="none" w:sz="0" w:space="0" w:color="auto"/>
                <w:right w:val="none" w:sz="0" w:space="0" w:color="auto"/>
              </w:divBdr>
            </w:div>
            <w:div w:id="1965884319">
              <w:marLeft w:val="0"/>
              <w:marRight w:val="0"/>
              <w:marTop w:val="0"/>
              <w:marBottom w:val="0"/>
              <w:divBdr>
                <w:top w:val="none" w:sz="0" w:space="0" w:color="auto"/>
                <w:left w:val="none" w:sz="0" w:space="0" w:color="auto"/>
                <w:bottom w:val="none" w:sz="0" w:space="0" w:color="auto"/>
                <w:right w:val="none" w:sz="0" w:space="0" w:color="auto"/>
              </w:divBdr>
            </w:div>
            <w:div w:id="1928077939">
              <w:marLeft w:val="0"/>
              <w:marRight w:val="0"/>
              <w:marTop w:val="0"/>
              <w:marBottom w:val="0"/>
              <w:divBdr>
                <w:top w:val="none" w:sz="0" w:space="0" w:color="auto"/>
                <w:left w:val="none" w:sz="0" w:space="0" w:color="auto"/>
                <w:bottom w:val="none" w:sz="0" w:space="0" w:color="auto"/>
                <w:right w:val="none" w:sz="0" w:space="0" w:color="auto"/>
              </w:divBdr>
            </w:div>
            <w:div w:id="923344095">
              <w:marLeft w:val="0"/>
              <w:marRight w:val="0"/>
              <w:marTop w:val="0"/>
              <w:marBottom w:val="0"/>
              <w:divBdr>
                <w:top w:val="none" w:sz="0" w:space="0" w:color="auto"/>
                <w:left w:val="none" w:sz="0" w:space="0" w:color="auto"/>
                <w:bottom w:val="none" w:sz="0" w:space="0" w:color="auto"/>
                <w:right w:val="none" w:sz="0" w:space="0" w:color="auto"/>
              </w:divBdr>
            </w:div>
            <w:div w:id="812210595">
              <w:marLeft w:val="0"/>
              <w:marRight w:val="0"/>
              <w:marTop w:val="0"/>
              <w:marBottom w:val="0"/>
              <w:divBdr>
                <w:top w:val="none" w:sz="0" w:space="0" w:color="auto"/>
                <w:left w:val="none" w:sz="0" w:space="0" w:color="auto"/>
                <w:bottom w:val="none" w:sz="0" w:space="0" w:color="auto"/>
                <w:right w:val="none" w:sz="0" w:space="0" w:color="auto"/>
              </w:divBdr>
            </w:div>
            <w:div w:id="1969583987">
              <w:marLeft w:val="0"/>
              <w:marRight w:val="0"/>
              <w:marTop w:val="0"/>
              <w:marBottom w:val="0"/>
              <w:divBdr>
                <w:top w:val="none" w:sz="0" w:space="0" w:color="auto"/>
                <w:left w:val="none" w:sz="0" w:space="0" w:color="auto"/>
                <w:bottom w:val="none" w:sz="0" w:space="0" w:color="auto"/>
                <w:right w:val="none" w:sz="0" w:space="0" w:color="auto"/>
              </w:divBdr>
            </w:div>
            <w:div w:id="356078263">
              <w:marLeft w:val="0"/>
              <w:marRight w:val="0"/>
              <w:marTop w:val="0"/>
              <w:marBottom w:val="0"/>
              <w:divBdr>
                <w:top w:val="none" w:sz="0" w:space="0" w:color="auto"/>
                <w:left w:val="none" w:sz="0" w:space="0" w:color="auto"/>
                <w:bottom w:val="none" w:sz="0" w:space="0" w:color="auto"/>
                <w:right w:val="none" w:sz="0" w:space="0" w:color="auto"/>
              </w:divBdr>
            </w:div>
            <w:div w:id="1487017030">
              <w:marLeft w:val="0"/>
              <w:marRight w:val="0"/>
              <w:marTop w:val="0"/>
              <w:marBottom w:val="0"/>
              <w:divBdr>
                <w:top w:val="none" w:sz="0" w:space="0" w:color="auto"/>
                <w:left w:val="none" w:sz="0" w:space="0" w:color="auto"/>
                <w:bottom w:val="none" w:sz="0" w:space="0" w:color="auto"/>
                <w:right w:val="none" w:sz="0" w:space="0" w:color="auto"/>
              </w:divBdr>
            </w:div>
            <w:div w:id="1070344034">
              <w:marLeft w:val="0"/>
              <w:marRight w:val="0"/>
              <w:marTop w:val="0"/>
              <w:marBottom w:val="0"/>
              <w:divBdr>
                <w:top w:val="none" w:sz="0" w:space="0" w:color="auto"/>
                <w:left w:val="none" w:sz="0" w:space="0" w:color="auto"/>
                <w:bottom w:val="none" w:sz="0" w:space="0" w:color="auto"/>
                <w:right w:val="none" w:sz="0" w:space="0" w:color="auto"/>
              </w:divBdr>
            </w:div>
            <w:div w:id="1604847343">
              <w:marLeft w:val="0"/>
              <w:marRight w:val="0"/>
              <w:marTop w:val="0"/>
              <w:marBottom w:val="0"/>
              <w:divBdr>
                <w:top w:val="none" w:sz="0" w:space="0" w:color="auto"/>
                <w:left w:val="none" w:sz="0" w:space="0" w:color="auto"/>
                <w:bottom w:val="none" w:sz="0" w:space="0" w:color="auto"/>
                <w:right w:val="none" w:sz="0" w:space="0" w:color="auto"/>
              </w:divBdr>
            </w:div>
            <w:div w:id="192615587">
              <w:marLeft w:val="0"/>
              <w:marRight w:val="0"/>
              <w:marTop w:val="0"/>
              <w:marBottom w:val="0"/>
              <w:divBdr>
                <w:top w:val="none" w:sz="0" w:space="0" w:color="auto"/>
                <w:left w:val="none" w:sz="0" w:space="0" w:color="auto"/>
                <w:bottom w:val="none" w:sz="0" w:space="0" w:color="auto"/>
                <w:right w:val="none" w:sz="0" w:space="0" w:color="auto"/>
              </w:divBdr>
            </w:div>
            <w:div w:id="1115447688">
              <w:marLeft w:val="0"/>
              <w:marRight w:val="0"/>
              <w:marTop w:val="0"/>
              <w:marBottom w:val="0"/>
              <w:divBdr>
                <w:top w:val="none" w:sz="0" w:space="0" w:color="auto"/>
                <w:left w:val="none" w:sz="0" w:space="0" w:color="auto"/>
                <w:bottom w:val="none" w:sz="0" w:space="0" w:color="auto"/>
                <w:right w:val="none" w:sz="0" w:space="0" w:color="auto"/>
              </w:divBdr>
            </w:div>
            <w:div w:id="1051538778">
              <w:marLeft w:val="0"/>
              <w:marRight w:val="0"/>
              <w:marTop w:val="0"/>
              <w:marBottom w:val="0"/>
              <w:divBdr>
                <w:top w:val="none" w:sz="0" w:space="0" w:color="auto"/>
                <w:left w:val="none" w:sz="0" w:space="0" w:color="auto"/>
                <w:bottom w:val="none" w:sz="0" w:space="0" w:color="auto"/>
                <w:right w:val="none" w:sz="0" w:space="0" w:color="auto"/>
              </w:divBdr>
            </w:div>
            <w:div w:id="1349259601">
              <w:marLeft w:val="0"/>
              <w:marRight w:val="0"/>
              <w:marTop w:val="0"/>
              <w:marBottom w:val="0"/>
              <w:divBdr>
                <w:top w:val="none" w:sz="0" w:space="0" w:color="auto"/>
                <w:left w:val="none" w:sz="0" w:space="0" w:color="auto"/>
                <w:bottom w:val="none" w:sz="0" w:space="0" w:color="auto"/>
                <w:right w:val="none" w:sz="0" w:space="0" w:color="auto"/>
              </w:divBdr>
            </w:div>
            <w:div w:id="1711690686">
              <w:marLeft w:val="0"/>
              <w:marRight w:val="0"/>
              <w:marTop w:val="0"/>
              <w:marBottom w:val="0"/>
              <w:divBdr>
                <w:top w:val="none" w:sz="0" w:space="0" w:color="auto"/>
                <w:left w:val="none" w:sz="0" w:space="0" w:color="auto"/>
                <w:bottom w:val="none" w:sz="0" w:space="0" w:color="auto"/>
                <w:right w:val="none" w:sz="0" w:space="0" w:color="auto"/>
              </w:divBdr>
            </w:div>
            <w:div w:id="1245187945">
              <w:marLeft w:val="0"/>
              <w:marRight w:val="0"/>
              <w:marTop w:val="0"/>
              <w:marBottom w:val="0"/>
              <w:divBdr>
                <w:top w:val="none" w:sz="0" w:space="0" w:color="auto"/>
                <w:left w:val="none" w:sz="0" w:space="0" w:color="auto"/>
                <w:bottom w:val="none" w:sz="0" w:space="0" w:color="auto"/>
                <w:right w:val="none" w:sz="0" w:space="0" w:color="auto"/>
              </w:divBdr>
            </w:div>
            <w:div w:id="1234311845">
              <w:marLeft w:val="0"/>
              <w:marRight w:val="0"/>
              <w:marTop w:val="0"/>
              <w:marBottom w:val="0"/>
              <w:divBdr>
                <w:top w:val="none" w:sz="0" w:space="0" w:color="auto"/>
                <w:left w:val="none" w:sz="0" w:space="0" w:color="auto"/>
                <w:bottom w:val="none" w:sz="0" w:space="0" w:color="auto"/>
                <w:right w:val="none" w:sz="0" w:space="0" w:color="auto"/>
              </w:divBdr>
            </w:div>
            <w:div w:id="867569473">
              <w:marLeft w:val="0"/>
              <w:marRight w:val="0"/>
              <w:marTop w:val="0"/>
              <w:marBottom w:val="0"/>
              <w:divBdr>
                <w:top w:val="none" w:sz="0" w:space="0" w:color="auto"/>
                <w:left w:val="none" w:sz="0" w:space="0" w:color="auto"/>
                <w:bottom w:val="none" w:sz="0" w:space="0" w:color="auto"/>
                <w:right w:val="none" w:sz="0" w:space="0" w:color="auto"/>
              </w:divBdr>
            </w:div>
            <w:div w:id="1264415430">
              <w:marLeft w:val="0"/>
              <w:marRight w:val="0"/>
              <w:marTop w:val="0"/>
              <w:marBottom w:val="0"/>
              <w:divBdr>
                <w:top w:val="none" w:sz="0" w:space="0" w:color="auto"/>
                <w:left w:val="none" w:sz="0" w:space="0" w:color="auto"/>
                <w:bottom w:val="none" w:sz="0" w:space="0" w:color="auto"/>
                <w:right w:val="none" w:sz="0" w:space="0" w:color="auto"/>
              </w:divBdr>
            </w:div>
            <w:div w:id="852451649">
              <w:marLeft w:val="0"/>
              <w:marRight w:val="0"/>
              <w:marTop w:val="0"/>
              <w:marBottom w:val="0"/>
              <w:divBdr>
                <w:top w:val="none" w:sz="0" w:space="0" w:color="auto"/>
                <w:left w:val="none" w:sz="0" w:space="0" w:color="auto"/>
                <w:bottom w:val="none" w:sz="0" w:space="0" w:color="auto"/>
                <w:right w:val="none" w:sz="0" w:space="0" w:color="auto"/>
              </w:divBdr>
            </w:div>
            <w:div w:id="323357771">
              <w:marLeft w:val="0"/>
              <w:marRight w:val="0"/>
              <w:marTop w:val="0"/>
              <w:marBottom w:val="0"/>
              <w:divBdr>
                <w:top w:val="none" w:sz="0" w:space="0" w:color="auto"/>
                <w:left w:val="none" w:sz="0" w:space="0" w:color="auto"/>
                <w:bottom w:val="none" w:sz="0" w:space="0" w:color="auto"/>
                <w:right w:val="none" w:sz="0" w:space="0" w:color="auto"/>
              </w:divBdr>
            </w:div>
            <w:div w:id="858397028">
              <w:marLeft w:val="0"/>
              <w:marRight w:val="0"/>
              <w:marTop w:val="0"/>
              <w:marBottom w:val="0"/>
              <w:divBdr>
                <w:top w:val="none" w:sz="0" w:space="0" w:color="auto"/>
                <w:left w:val="none" w:sz="0" w:space="0" w:color="auto"/>
                <w:bottom w:val="none" w:sz="0" w:space="0" w:color="auto"/>
                <w:right w:val="none" w:sz="0" w:space="0" w:color="auto"/>
              </w:divBdr>
            </w:div>
            <w:div w:id="450561705">
              <w:marLeft w:val="0"/>
              <w:marRight w:val="0"/>
              <w:marTop w:val="0"/>
              <w:marBottom w:val="0"/>
              <w:divBdr>
                <w:top w:val="none" w:sz="0" w:space="0" w:color="auto"/>
                <w:left w:val="none" w:sz="0" w:space="0" w:color="auto"/>
                <w:bottom w:val="none" w:sz="0" w:space="0" w:color="auto"/>
                <w:right w:val="none" w:sz="0" w:space="0" w:color="auto"/>
              </w:divBdr>
            </w:div>
            <w:div w:id="316959053">
              <w:marLeft w:val="0"/>
              <w:marRight w:val="0"/>
              <w:marTop w:val="0"/>
              <w:marBottom w:val="0"/>
              <w:divBdr>
                <w:top w:val="none" w:sz="0" w:space="0" w:color="auto"/>
                <w:left w:val="none" w:sz="0" w:space="0" w:color="auto"/>
                <w:bottom w:val="none" w:sz="0" w:space="0" w:color="auto"/>
                <w:right w:val="none" w:sz="0" w:space="0" w:color="auto"/>
              </w:divBdr>
            </w:div>
            <w:div w:id="1324629909">
              <w:marLeft w:val="0"/>
              <w:marRight w:val="0"/>
              <w:marTop w:val="0"/>
              <w:marBottom w:val="0"/>
              <w:divBdr>
                <w:top w:val="none" w:sz="0" w:space="0" w:color="auto"/>
                <w:left w:val="none" w:sz="0" w:space="0" w:color="auto"/>
                <w:bottom w:val="none" w:sz="0" w:space="0" w:color="auto"/>
                <w:right w:val="none" w:sz="0" w:space="0" w:color="auto"/>
              </w:divBdr>
            </w:div>
            <w:div w:id="1537814023">
              <w:marLeft w:val="0"/>
              <w:marRight w:val="0"/>
              <w:marTop w:val="0"/>
              <w:marBottom w:val="0"/>
              <w:divBdr>
                <w:top w:val="none" w:sz="0" w:space="0" w:color="auto"/>
                <w:left w:val="none" w:sz="0" w:space="0" w:color="auto"/>
                <w:bottom w:val="none" w:sz="0" w:space="0" w:color="auto"/>
                <w:right w:val="none" w:sz="0" w:space="0" w:color="auto"/>
              </w:divBdr>
            </w:div>
            <w:div w:id="1448890836">
              <w:marLeft w:val="0"/>
              <w:marRight w:val="0"/>
              <w:marTop w:val="0"/>
              <w:marBottom w:val="0"/>
              <w:divBdr>
                <w:top w:val="none" w:sz="0" w:space="0" w:color="auto"/>
                <w:left w:val="none" w:sz="0" w:space="0" w:color="auto"/>
                <w:bottom w:val="none" w:sz="0" w:space="0" w:color="auto"/>
                <w:right w:val="none" w:sz="0" w:space="0" w:color="auto"/>
              </w:divBdr>
            </w:div>
            <w:div w:id="1389842789">
              <w:marLeft w:val="0"/>
              <w:marRight w:val="0"/>
              <w:marTop w:val="0"/>
              <w:marBottom w:val="0"/>
              <w:divBdr>
                <w:top w:val="none" w:sz="0" w:space="0" w:color="auto"/>
                <w:left w:val="none" w:sz="0" w:space="0" w:color="auto"/>
                <w:bottom w:val="none" w:sz="0" w:space="0" w:color="auto"/>
                <w:right w:val="none" w:sz="0" w:space="0" w:color="auto"/>
              </w:divBdr>
            </w:div>
            <w:div w:id="792092573">
              <w:marLeft w:val="0"/>
              <w:marRight w:val="0"/>
              <w:marTop w:val="0"/>
              <w:marBottom w:val="0"/>
              <w:divBdr>
                <w:top w:val="none" w:sz="0" w:space="0" w:color="auto"/>
                <w:left w:val="none" w:sz="0" w:space="0" w:color="auto"/>
                <w:bottom w:val="none" w:sz="0" w:space="0" w:color="auto"/>
                <w:right w:val="none" w:sz="0" w:space="0" w:color="auto"/>
              </w:divBdr>
            </w:div>
            <w:div w:id="964434482">
              <w:marLeft w:val="0"/>
              <w:marRight w:val="0"/>
              <w:marTop w:val="0"/>
              <w:marBottom w:val="0"/>
              <w:divBdr>
                <w:top w:val="none" w:sz="0" w:space="0" w:color="auto"/>
                <w:left w:val="none" w:sz="0" w:space="0" w:color="auto"/>
                <w:bottom w:val="none" w:sz="0" w:space="0" w:color="auto"/>
                <w:right w:val="none" w:sz="0" w:space="0" w:color="auto"/>
              </w:divBdr>
            </w:div>
            <w:div w:id="1982539841">
              <w:marLeft w:val="0"/>
              <w:marRight w:val="0"/>
              <w:marTop w:val="0"/>
              <w:marBottom w:val="0"/>
              <w:divBdr>
                <w:top w:val="none" w:sz="0" w:space="0" w:color="auto"/>
                <w:left w:val="none" w:sz="0" w:space="0" w:color="auto"/>
                <w:bottom w:val="none" w:sz="0" w:space="0" w:color="auto"/>
                <w:right w:val="none" w:sz="0" w:space="0" w:color="auto"/>
              </w:divBdr>
            </w:div>
            <w:div w:id="1383599648">
              <w:marLeft w:val="0"/>
              <w:marRight w:val="0"/>
              <w:marTop w:val="0"/>
              <w:marBottom w:val="0"/>
              <w:divBdr>
                <w:top w:val="none" w:sz="0" w:space="0" w:color="auto"/>
                <w:left w:val="none" w:sz="0" w:space="0" w:color="auto"/>
                <w:bottom w:val="none" w:sz="0" w:space="0" w:color="auto"/>
                <w:right w:val="none" w:sz="0" w:space="0" w:color="auto"/>
              </w:divBdr>
            </w:div>
            <w:div w:id="1823765661">
              <w:marLeft w:val="0"/>
              <w:marRight w:val="0"/>
              <w:marTop w:val="0"/>
              <w:marBottom w:val="0"/>
              <w:divBdr>
                <w:top w:val="none" w:sz="0" w:space="0" w:color="auto"/>
                <w:left w:val="none" w:sz="0" w:space="0" w:color="auto"/>
                <w:bottom w:val="none" w:sz="0" w:space="0" w:color="auto"/>
                <w:right w:val="none" w:sz="0" w:space="0" w:color="auto"/>
              </w:divBdr>
            </w:div>
            <w:div w:id="1227492657">
              <w:marLeft w:val="0"/>
              <w:marRight w:val="0"/>
              <w:marTop w:val="0"/>
              <w:marBottom w:val="0"/>
              <w:divBdr>
                <w:top w:val="none" w:sz="0" w:space="0" w:color="auto"/>
                <w:left w:val="none" w:sz="0" w:space="0" w:color="auto"/>
                <w:bottom w:val="none" w:sz="0" w:space="0" w:color="auto"/>
                <w:right w:val="none" w:sz="0" w:space="0" w:color="auto"/>
              </w:divBdr>
            </w:div>
            <w:div w:id="738555493">
              <w:marLeft w:val="0"/>
              <w:marRight w:val="0"/>
              <w:marTop w:val="0"/>
              <w:marBottom w:val="0"/>
              <w:divBdr>
                <w:top w:val="none" w:sz="0" w:space="0" w:color="auto"/>
                <w:left w:val="none" w:sz="0" w:space="0" w:color="auto"/>
                <w:bottom w:val="none" w:sz="0" w:space="0" w:color="auto"/>
                <w:right w:val="none" w:sz="0" w:space="0" w:color="auto"/>
              </w:divBdr>
            </w:div>
            <w:div w:id="530806913">
              <w:marLeft w:val="0"/>
              <w:marRight w:val="0"/>
              <w:marTop w:val="0"/>
              <w:marBottom w:val="0"/>
              <w:divBdr>
                <w:top w:val="none" w:sz="0" w:space="0" w:color="auto"/>
                <w:left w:val="none" w:sz="0" w:space="0" w:color="auto"/>
                <w:bottom w:val="none" w:sz="0" w:space="0" w:color="auto"/>
                <w:right w:val="none" w:sz="0" w:space="0" w:color="auto"/>
              </w:divBdr>
            </w:div>
            <w:div w:id="541555759">
              <w:marLeft w:val="0"/>
              <w:marRight w:val="0"/>
              <w:marTop w:val="0"/>
              <w:marBottom w:val="0"/>
              <w:divBdr>
                <w:top w:val="none" w:sz="0" w:space="0" w:color="auto"/>
                <w:left w:val="none" w:sz="0" w:space="0" w:color="auto"/>
                <w:bottom w:val="none" w:sz="0" w:space="0" w:color="auto"/>
                <w:right w:val="none" w:sz="0" w:space="0" w:color="auto"/>
              </w:divBdr>
            </w:div>
            <w:div w:id="14108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6372">
      <w:bodyDiv w:val="1"/>
      <w:marLeft w:val="0"/>
      <w:marRight w:val="0"/>
      <w:marTop w:val="0"/>
      <w:marBottom w:val="0"/>
      <w:divBdr>
        <w:top w:val="none" w:sz="0" w:space="0" w:color="auto"/>
        <w:left w:val="none" w:sz="0" w:space="0" w:color="auto"/>
        <w:bottom w:val="none" w:sz="0" w:space="0" w:color="auto"/>
        <w:right w:val="none" w:sz="0" w:space="0" w:color="auto"/>
      </w:divBdr>
    </w:div>
    <w:div w:id="964702758">
      <w:bodyDiv w:val="1"/>
      <w:marLeft w:val="0"/>
      <w:marRight w:val="0"/>
      <w:marTop w:val="0"/>
      <w:marBottom w:val="0"/>
      <w:divBdr>
        <w:top w:val="none" w:sz="0" w:space="0" w:color="auto"/>
        <w:left w:val="none" w:sz="0" w:space="0" w:color="auto"/>
        <w:bottom w:val="none" w:sz="0" w:space="0" w:color="auto"/>
        <w:right w:val="none" w:sz="0" w:space="0" w:color="auto"/>
      </w:divBdr>
    </w:div>
    <w:div w:id="967049414">
      <w:bodyDiv w:val="1"/>
      <w:marLeft w:val="0"/>
      <w:marRight w:val="0"/>
      <w:marTop w:val="0"/>
      <w:marBottom w:val="0"/>
      <w:divBdr>
        <w:top w:val="none" w:sz="0" w:space="0" w:color="auto"/>
        <w:left w:val="none" w:sz="0" w:space="0" w:color="auto"/>
        <w:bottom w:val="none" w:sz="0" w:space="0" w:color="auto"/>
        <w:right w:val="none" w:sz="0" w:space="0" w:color="auto"/>
      </w:divBdr>
    </w:div>
    <w:div w:id="978724886">
      <w:bodyDiv w:val="1"/>
      <w:marLeft w:val="0"/>
      <w:marRight w:val="0"/>
      <w:marTop w:val="0"/>
      <w:marBottom w:val="0"/>
      <w:divBdr>
        <w:top w:val="none" w:sz="0" w:space="0" w:color="auto"/>
        <w:left w:val="none" w:sz="0" w:space="0" w:color="auto"/>
        <w:bottom w:val="none" w:sz="0" w:space="0" w:color="auto"/>
        <w:right w:val="none" w:sz="0" w:space="0" w:color="auto"/>
      </w:divBdr>
      <w:divsChild>
        <w:div w:id="107358489">
          <w:marLeft w:val="0"/>
          <w:marRight w:val="0"/>
          <w:marTop w:val="0"/>
          <w:marBottom w:val="0"/>
          <w:divBdr>
            <w:top w:val="none" w:sz="0" w:space="0" w:color="auto"/>
            <w:left w:val="none" w:sz="0" w:space="0" w:color="auto"/>
            <w:bottom w:val="none" w:sz="0" w:space="0" w:color="auto"/>
            <w:right w:val="none" w:sz="0" w:space="0" w:color="auto"/>
          </w:divBdr>
          <w:divsChild>
            <w:div w:id="1311249111">
              <w:marLeft w:val="0"/>
              <w:marRight w:val="0"/>
              <w:marTop w:val="0"/>
              <w:marBottom w:val="0"/>
              <w:divBdr>
                <w:top w:val="none" w:sz="0" w:space="0" w:color="auto"/>
                <w:left w:val="none" w:sz="0" w:space="0" w:color="auto"/>
                <w:bottom w:val="none" w:sz="0" w:space="0" w:color="auto"/>
                <w:right w:val="none" w:sz="0" w:space="0" w:color="auto"/>
              </w:divBdr>
            </w:div>
            <w:div w:id="1483889885">
              <w:marLeft w:val="0"/>
              <w:marRight w:val="0"/>
              <w:marTop w:val="0"/>
              <w:marBottom w:val="0"/>
              <w:divBdr>
                <w:top w:val="none" w:sz="0" w:space="0" w:color="auto"/>
                <w:left w:val="none" w:sz="0" w:space="0" w:color="auto"/>
                <w:bottom w:val="none" w:sz="0" w:space="0" w:color="auto"/>
                <w:right w:val="none" w:sz="0" w:space="0" w:color="auto"/>
              </w:divBdr>
            </w:div>
            <w:div w:id="823159056">
              <w:marLeft w:val="0"/>
              <w:marRight w:val="0"/>
              <w:marTop w:val="0"/>
              <w:marBottom w:val="0"/>
              <w:divBdr>
                <w:top w:val="none" w:sz="0" w:space="0" w:color="auto"/>
                <w:left w:val="none" w:sz="0" w:space="0" w:color="auto"/>
                <w:bottom w:val="none" w:sz="0" w:space="0" w:color="auto"/>
                <w:right w:val="none" w:sz="0" w:space="0" w:color="auto"/>
              </w:divBdr>
            </w:div>
            <w:div w:id="764692872">
              <w:marLeft w:val="0"/>
              <w:marRight w:val="0"/>
              <w:marTop w:val="0"/>
              <w:marBottom w:val="0"/>
              <w:divBdr>
                <w:top w:val="none" w:sz="0" w:space="0" w:color="auto"/>
                <w:left w:val="none" w:sz="0" w:space="0" w:color="auto"/>
                <w:bottom w:val="none" w:sz="0" w:space="0" w:color="auto"/>
                <w:right w:val="none" w:sz="0" w:space="0" w:color="auto"/>
              </w:divBdr>
            </w:div>
            <w:div w:id="15036129">
              <w:marLeft w:val="0"/>
              <w:marRight w:val="0"/>
              <w:marTop w:val="0"/>
              <w:marBottom w:val="0"/>
              <w:divBdr>
                <w:top w:val="none" w:sz="0" w:space="0" w:color="auto"/>
                <w:left w:val="none" w:sz="0" w:space="0" w:color="auto"/>
                <w:bottom w:val="none" w:sz="0" w:space="0" w:color="auto"/>
                <w:right w:val="none" w:sz="0" w:space="0" w:color="auto"/>
              </w:divBdr>
            </w:div>
            <w:div w:id="1727952387">
              <w:marLeft w:val="0"/>
              <w:marRight w:val="0"/>
              <w:marTop w:val="0"/>
              <w:marBottom w:val="0"/>
              <w:divBdr>
                <w:top w:val="none" w:sz="0" w:space="0" w:color="auto"/>
                <w:left w:val="none" w:sz="0" w:space="0" w:color="auto"/>
                <w:bottom w:val="none" w:sz="0" w:space="0" w:color="auto"/>
                <w:right w:val="none" w:sz="0" w:space="0" w:color="auto"/>
              </w:divBdr>
            </w:div>
            <w:div w:id="1834908142">
              <w:marLeft w:val="0"/>
              <w:marRight w:val="0"/>
              <w:marTop w:val="0"/>
              <w:marBottom w:val="0"/>
              <w:divBdr>
                <w:top w:val="none" w:sz="0" w:space="0" w:color="auto"/>
                <w:left w:val="none" w:sz="0" w:space="0" w:color="auto"/>
                <w:bottom w:val="none" w:sz="0" w:space="0" w:color="auto"/>
                <w:right w:val="none" w:sz="0" w:space="0" w:color="auto"/>
              </w:divBdr>
            </w:div>
            <w:div w:id="1546529664">
              <w:marLeft w:val="0"/>
              <w:marRight w:val="0"/>
              <w:marTop w:val="0"/>
              <w:marBottom w:val="0"/>
              <w:divBdr>
                <w:top w:val="none" w:sz="0" w:space="0" w:color="auto"/>
                <w:left w:val="none" w:sz="0" w:space="0" w:color="auto"/>
                <w:bottom w:val="none" w:sz="0" w:space="0" w:color="auto"/>
                <w:right w:val="none" w:sz="0" w:space="0" w:color="auto"/>
              </w:divBdr>
            </w:div>
            <w:div w:id="1362705621">
              <w:marLeft w:val="0"/>
              <w:marRight w:val="0"/>
              <w:marTop w:val="0"/>
              <w:marBottom w:val="0"/>
              <w:divBdr>
                <w:top w:val="none" w:sz="0" w:space="0" w:color="auto"/>
                <w:left w:val="none" w:sz="0" w:space="0" w:color="auto"/>
                <w:bottom w:val="none" w:sz="0" w:space="0" w:color="auto"/>
                <w:right w:val="none" w:sz="0" w:space="0" w:color="auto"/>
              </w:divBdr>
            </w:div>
            <w:div w:id="1054042100">
              <w:marLeft w:val="0"/>
              <w:marRight w:val="0"/>
              <w:marTop w:val="0"/>
              <w:marBottom w:val="0"/>
              <w:divBdr>
                <w:top w:val="none" w:sz="0" w:space="0" w:color="auto"/>
                <w:left w:val="none" w:sz="0" w:space="0" w:color="auto"/>
                <w:bottom w:val="none" w:sz="0" w:space="0" w:color="auto"/>
                <w:right w:val="none" w:sz="0" w:space="0" w:color="auto"/>
              </w:divBdr>
            </w:div>
            <w:div w:id="668606132">
              <w:marLeft w:val="0"/>
              <w:marRight w:val="0"/>
              <w:marTop w:val="0"/>
              <w:marBottom w:val="0"/>
              <w:divBdr>
                <w:top w:val="none" w:sz="0" w:space="0" w:color="auto"/>
                <w:left w:val="none" w:sz="0" w:space="0" w:color="auto"/>
                <w:bottom w:val="none" w:sz="0" w:space="0" w:color="auto"/>
                <w:right w:val="none" w:sz="0" w:space="0" w:color="auto"/>
              </w:divBdr>
            </w:div>
            <w:div w:id="1986810846">
              <w:marLeft w:val="0"/>
              <w:marRight w:val="0"/>
              <w:marTop w:val="0"/>
              <w:marBottom w:val="0"/>
              <w:divBdr>
                <w:top w:val="none" w:sz="0" w:space="0" w:color="auto"/>
                <w:left w:val="none" w:sz="0" w:space="0" w:color="auto"/>
                <w:bottom w:val="none" w:sz="0" w:space="0" w:color="auto"/>
                <w:right w:val="none" w:sz="0" w:space="0" w:color="auto"/>
              </w:divBdr>
            </w:div>
            <w:div w:id="161438762">
              <w:marLeft w:val="0"/>
              <w:marRight w:val="0"/>
              <w:marTop w:val="0"/>
              <w:marBottom w:val="0"/>
              <w:divBdr>
                <w:top w:val="none" w:sz="0" w:space="0" w:color="auto"/>
                <w:left w:val="none" w:sz="0" w:space="0" w:color="auto"/>
                <w:bottom w:val="none" w:sz="0" w:space="0" w:color="auto"/>
                <w:right w:val="none" w:sz="0" w:space="0" w:color="auto"/>
              </w:divBdr>
            </w:div>
            <w:div w:id="1221866372">
              <w:marLeft w:val="0"/>
              <w:marRight w:val="0"/>
              <w:marTop w:val="0"/>
              <w:marBottom w:val="0"/>
              <w:divBdr>
                <w:top w:val="none" w:sz="0" w:space="0" w:color="auto"/>
                <w:left w:val="none" w:sz="0" w:space="0" w:color="auto"/>
                <w:bottom w:val="none" w:sz="0" w:space="0" w:color="auto"/>
                <w:right w:val="none" w:sz="0" w:space="0" w:color="auto"/>
              </w:divBdr>
            </w:div>
            <w:div w:id="2034988474">
              <w:marLeft w:val="0"/>
              <w:marRight w:val="0"/>
              <w:marTop w:val="0"/>
              <w:marBottom w:val="0"/>
              <w:divBdr>
                <w:top w:val="none" w:sz="0" w:space="0" w:color="auto"/>
                <w:left w:val="none" w:sz="0" w:space="0" w:color="auto"/>
                <w:bottom w:val="none" w:sz="0" w:space="0" w:color="auto"/>
                <w:right w:val="none" w:sz="0" w:space="0" w:color="auto"/>
              </w:divBdr>
            </w:div>
            <w:div w:id="408038405">
              <w:marLeft w:val="0"/>
              <w:marRight w:val="0"/>
              <w:marTop w:val="0"/>
              <w:marBottom w:val="0"/>
              <w:divBdr>
                <w:top w:val="none" w:sz="0" w:space="0" w:color="auto"/>
                <w:left w:val="none" w:sz="0" w:space="0" w:color="auto"/>
                <w:bottom w:val="none" w:sz="0" w:space="0" w:color="auto"/>
                <w:right w:val="none" w:sz="0" w:space="0" w:color="auto"/>
              </w:divBdr>
            </w:div>
            <w:div w:id="1484808465">
              <w:marLeft w:val="0"/>
              <w:marRight w:val="0"/>
              <w:marTop w:val="0"/>
              <w:marBottom w:val="0"/>
              <w:divBdr>
                <w:top w:val="none" w:sz="0" w:space="0" w:color="auto"/>
                <w:left w:val="none" w:sz="0" w:space="0" w:color="auto"/>
                <w:bottom w:val="none" w:sz="0" w:space="0" w:color="auto"/>
                <w:right w:val="none" w:sz="0" w:space="0" w:color="auto"/>
              </w:divBdr>
            </w:div>
            <w:div w:id="1587491563">
              <w:marLeft w:val="0"/>
              <w:marRight w:val="0"/>
              <w:marTop w:val="0"/>
              <w:marBottom w:val="0"/>
              <w:divBdr>
                <w:top w:val="none" w:sz="0" w:space="0" w:color="auto"/>
                <w:left w:val="none" w:sz="0" w:space="0" w:color="auto"/>
                <w:bottom w:val="none" w:sz="0" w:space="0" w:color="auto"/>
                <w:right w:val="none" w:sz="0" w:space="0" w:color="auto"/>
              </w:divBdr>
            </w:div>
            <w:div w:id="2046636696">
              <w:marLeft w:val="0"/>
              <w:marRight w:val="0"/>
              <w:marTop w:val="0"/>
              <w:marBottom w:val="0"/>
              <w:divBdr>
                <w:top w:val="none" w:sz="0" w:space="0" w:color="auto"/>
                <w:left w:val="none" w:sz="0" w:space="0" w:color="auto"/>
                <w:bottom w:val="none" w:sz="0" w:space="0" w:color="auto"/>
                <w:right w:val="none" w:sz="0" w:space="0" w:color="auto"/>
              </w:divBdr>
            </w:div>
            <w:div w:id="196166457">
              <w:marLeft w:val="0"/>
              <w:marRight w:val="0"/>
              <w:marTop w:val="0"/>
              <w:marBottom w:val="0"/>
              <w:divBdr>
                <w:top w:val="none" w:sz="0" w:space="0" w:color="auto"/>
                <w:left w:val="none" w:sz="0" w:space="0" w:color="auto"/>
                <w:bottom w:val="none" w:sz="0" w:space="0" w:color="auto"/>
                <w:right w:val="none" w:sz="0" w:space="0" w:color="auto"/>
              </w:divBdr>
            </w:div>
            <w:div w:id="1926567373">
              <w:marLeft w:val="0"/>
              <w:marRight w:val="0"/>
              <w:marTop w:val="0"/>
              <w:marBottom w:val="0"/>
              <w:divBdr>
                <w:top w:val="none" w:sz="0" w:space="0" w:color="auto"/>
                <w:left w:val="none" w:sz="0" w:space="0" w:color="auto"/>
                <w:bottom w:val="none" w:sz="0" w:space="0" w:color="auto"/>
                <w:right w:val="none" w:sz="0" w:space="0" w:color="auto"/>
              </w:divBdr>
            </w:div>
            <w:div w:id="1752579925">
              <w:marLeft w:val="0"/>
              <w:marRight w:val="0"/>
              <w:marTop w:val="0"/>
              <w:marBottom w:val="0"/>
              <w:divBdr>
                <w:top w:val="none" w:sz="0" w:space="0" w:color="auto"/>
                <w:left w:val="none" w:sz="0" w:space="0" w:color="auto"/>
                <w:bottom w:val="none" w:sz="0" w:space="0" w:color="auto"/>
                <w:right w:val="none" w:sz="0" w:space="0" w:color="auto"/>
              </w:divBdr>
            </w:div>
            <w:div w:id="952060082">
              <w:marLeft w:val="0"/>
              <w:marRight w:val="0"/>
              <w:marTop w:val="0"/>
              <w:marBottom w:val="0"/>
              <w:divBdr>
                <w:top w:val="none" w:sz="0" w:space="0" w:color="auto"/>
                <w:left w:val="none" w:sz="0" w:space="0" w:color="auto"/>
                <w:bottom w:val="none" w:sz="0" w:space="0" w:color="auto"/>
                <w:right w:val="none" w:sz="0" w:space="0" w:color="auto"/>
              </w:divBdr>
            </w:div>
            <w:div w:id="2037146811">
              <w:marLeft w:val="0"/>
              <w:marRight w:val="0"/>
              <w:marTop w:val="0"/>
              <w:marBottom w:val="0"/>
              <w:divBdr>
                <w:top w:val="none" w:sz="0" w:space="0" w:color="auto"/>
                <w:left w:val="none" w:sz="0" w:space="0" w:color="auto"/>
                <w:bottom w:val="none" w:sz="0" w:space="0" w:color="auto"/>
                <w:right w:val="none" w:sz="0" w:space="0" w:color="auto"/>
              </w:divBdr>
            </w:div>
            <w:div w:id="1853103863">
              <w:marLeft w:val="0"/>
              <w:marRight w:val="0"/>
              <w:marTop w:val="0"/>
              <w:marBottom w:val="0"/>
              <w:divBdr>
                <w:top w:val="none" w:sz="0" w:space="0" w:color="auto"/>
                <w:left w:val="none" w:sz="0" w:space="0" w:color="auto"/>
                <w:bottom w:val="none" w:sz="0" w:space="0" w:color="auto"/>
                <w:right w:val="none" w:sz="0" w:space="0" w:color="auto"/>
              </w:divBdr>
            </w:div>
            <w:div w:id="85151094">
              <w:marLeft w:val="0"/>
              <w:marRight w:val="0"/>
              <w:marTop w:val="0"/>
              <w:marBottom w:val="0"/>
              <w:divBdr>
                <w:top w:val="none" w:sz="0" w:space="0" w:color="auto"/>
                <w:left w:val="none" w:sz="0" w:space="0" w:color="auto"/>
                <w:bottom w:val="none" w:sz="0" w:space="0" w:color="auto"/>
                <w:right w:val="none" w:sz="0" w:space="0" w:color="auto"/>
              </w:divBdr>
            </w:div>
            <w:div w:id="981353598">
              <w:marLeft w:val="0"/>
              <w:marRight w:val="0"/>
              <w:marTop w:val="0"/>
              <w:marBottom w:val="0"/>
              <w:divBdr>
                <w:top w:val="none" w:sz="0" w:space="0" w:color="auto"/>
                <w:left w:val="none" w:sz="0" w:space="0" w:color="auto"/>
                <w:bottom w:val="none" w:sz="0" w:space="0" w:color="auto"/>
                <w:right w:val="none" w:sz="0" w:space="0" w:color="auto"/>
              </w:divBdr>
            </w:div>
            <w:div w:id="767772370">
              <w:marLeft w:val="0"/>
              <w:marRight w:val="0"/>
              <w:marTop w:val="0"/>
              <w:marBottom w:val="0"/>
              <w:divBdr>
                <w:top w:val="none" w:sz="0" w:space="0" w:color="auto"/>
                <w:left w:val="none" w:sz="0" w:space="0" w:color="auto"/>
                <w:bottom w:val="none" w:sz="0" w:space="0" w:color="auto"/>
                <w:right w:val="none" w:sz="0" w:space="0" w:color="auto"/>
              </w:divBdr>
            </w:div>
            <w:div w:id="103961887">
              <w:marLeft w:val="0"/>
              <w:marRight w:val="0"/>
              <w:marTop w:val="0"/>
              <w:marBottom w:val="0"/>
              <w:divBdr>
                <w:top w:val="none" w:sz="0" w:space="0" w:color="auto"/>
                <w:left w:val="none" w:sz="0" w:space="0" w:color="auto"/>
                <w:bottom w:val="none" w:sz="0" w:space="0" w:color="auto"/>
                <w:right w:val="none" w:sz="0" w:space="0" w:color="auto"/>
              </w:divBdr>
            </w:div>
            <w:div w:id="446311028">
              <w:marLeft w:val="0"/>
              <w:marRight w:val="0"/>
              <w:marTop w:val="0"/>
              <w:marBottom w:val="0"/>
              <w:divBdr>
                <w:top w:val="none" w:sz="0" w:space="0" w:color="auto"/>
                <w:left w:val="none" w:sz="0" w:space="0" w:color="auto"/>
                <w:bottom w:val="none" w:sz="0" w:space="0" w:color="auto"/>
                <w:right w:val="none" w:sz="0" w:space="0" w:color="auto"/>
              </w:divBdr>
            </w:div>
            <w:div w:id="704521649">
              <w:marLeft w:val="0"/>
              <w:marRight w:val="0"/>
              <w:marTop w:val="0"/>
              <w:marBottom w:val="0"/>
              <w:divBdr>
                <w:top w:val="none" w:sz="0" w:space="0" w:color="auto"/>
                <w:left w:val="none" w:sz="0" w:space="0" w:color="auto"/>
                <w:bottom w:val="none" w:sz="0" w:space="0" w:color="auto"/>
                <w:right w:val="none" w:sz="0" w:space="0" w:color="auto"/>
              </w:divBdr>
            </w:div>
            <w:div w:id="2055083632">
              <w:marLeft w:val="0"/>
              <w:marRight w:val="0"/>
              <w:marTop w:val="0"/>
              <w:marBottom w:val="0"/>
              <w:divBdr>
                <w:top w:val="none" w:sz="0" w:space="0" w:color="auto"/>
                <w:left w:val="none" w:sz="0" w:space="0" w:color="auto"/>
                <w:bottom w:val="none" w:sz="0" w:space="0" w:color="auto"/>
                <w:right w:val="none" w:sz="0" w:space="0" w:color="auto"/>
              </w:divBdr>
            </w:div>
            <w:div w:id="1170177609">
              <w:marLeft w:val="0"/>
              <w:marRight w:val="0"/>
              <w:marTop w:val="0"/>
              <w:marBottom w:val="0"/>
              <w:divBdr>
                <w:top w:val="none" w:sz="0" w:space="0" w:color="auto"/>
                <w:left w:val="none" w:sz="0" w:space="0" w:color="auto"/>
                <w:bottom w:val="none" w:sz="0" w:space="0" w:color="auto"/>
                <w:right w:val="none" w:sz="0" w:space="0" w:color="auto"/>
              </w:divBdr>
            </w:div>
            <w:div w:id="1888181123">
              <w:marLeft w:val="0"/>
              <w:marRight w:val="0"/>
              <w:marTop w:val="0"/>
              <w:marBottom w:val="0"/>
              <w:divBdr>
                <w:top w:val="none" w:sz="0" w:space="0" w:color="auto"/>
                <w:left w:val="none" w:sz="0" w:space="0" w:color="auto"/>
                <w:bottom w:val="none" w:sz="0" w:space="0" w:color="auto"/>
                <w:right w:val="none" w:sz="0" w:space="0" w:color="auto"/>
              </w:divBdr>
            </w:div>
            <w:div w:id="1428883398">
              <w:marLeft w:val="0"/>
              <w:marRight w:val="0"/>
              <w:marTop w:val="0"/>
              <w:marBottom w:val="0"/>
              <w:divBdr>
                <w:top w:val="none" w:sz="0" w:space="0" w:color="auto"/>
                <w:left w:val="none" w:sz="0" w:space="0" w:color="auto"/>
                <w:bottom w:val="none" w:sz="0" w:space="0" w:color="auto"/>
                <w:right w:val="none" w:sz="0" w:space="0" w:color="auto"/>
              </w:divBdr>
            </w:div>
            <w:div w:id="1044597016">
              <w:marLeft w:val="0"/>
              <w:marRight w:val="0"/>
              <w:marTop w:val="0"/>
              <w:marBottom w:val="0"/>
              <w:divBdr>
                <w:top w:val="none" w:sz="0" w:space="0" w:color="auto"/>
                <w:left w:val="none" w:sz="0" w:space="0" w:color="auto"/>
                <w:bottom w:val="none" w:sz="0" w:space="0" w:color="auto"/>
                <w:right w:val="none" w:sz="0" w:space="0" w:color="auto"/>
              </w:divBdr>
            </w:div>
            <w:div w:id="695545169">
              <w:marLeft w:val="0"/>
              <w:marRight w:val="0"/>
              <w:marTop w:val="0"/>
              <w:marBottom w:val="0"/>
              <w:divBdr>
                <w:top w:val="none" w:sz="0" w:space="0" w:color="auto"/>
                <w:left w:val="none" w:sz="0" w:space="0" w:color="auto"/>
                <w:bottom w:val="none" w:sz="0" w:space="0" w:color="auto"/>
                <w:right w:val="none" w:sz="0" w:space="0" w:color="auto"/>
              </w:divBdr>
            </w:div>
            <w:div w:id="465009452">
              <w:marLeft w:val="0"/>
              <w:marRight w:val="0"/>
              <w:marTop w:val="0"/>
              <w:marBottom w:val="0"/>
              <w:divBdr>
                <w:top w:val="none" w:sz="0" w:space="0" w:color="auto"/>
                <w:left w:val="none" w:sz="0" w:space="0" w:color="auto"/>
                <w:bottom w:val="none" w:sz="0" w:space="0" w:color="auto"/>
                <w:right w:val="none" w:sz="0" w:space="0" w:color="auto"/>
              </w:divBdr>
            </w:div>
            <w:div w:id="1811702322">
              <w:marLeft w:val="0"/>
              <w:marRight w:val="0"/>
              <w:marTop w:val="0"/>
              <w:marBottom w:val="0"/>
              <w:divBdr>
                <w:top w:val="none" w:sz="0" w:space="0" w:color="auto"/>
                <w:left w:val="none" w:sz="0" w:space="0" w:color="auto"/>
                <w:bottom w:val="none" w:sz="0" w:space="0" w:color="auto"/>
                <w:right w:val="none" w:sz="0" w:space="0" w:color="auto"/>
              </w:divBdr>
            </w:div>
            <w:div w:id="1249536625">
              <w:marLeft w:val="0"/>
              <w:marRight w:val="0"/>
              <w:marTop w:val="0"/>
              <w:marBottom w:val="0"/>
              <w:divBdr>
                <w:top w:val="none" w:sz="0" w:space="0" w:color="auto"/>
                <w:left w:val="none" w:sz="0" w:space="0" w:color="auto"/>
                <w:bottom w:val="none" w:sz="0" w:space="0" w:color="auto"/>
                <w:right w:val="none" w:sz="0" w:space="0" w:color="auto"/>
              </w:divBdr>
            </w:div>
            <w:div w:id="455874969">
              <w:marLeft w:val="0"/>
              <w:marRight w:val="0"/>
              <w:marTop w:val="0"/>
              <w:marBottom w:val="0"/>
              <w:divBdr>
                <w:top w:val="none" w:sz="0" w:space="0" w:color="auto"/>
                <w:left w:val="none" w:sz="0" w:space="0" w:color="auto"/>
                <w:bottom w:val="none" w:sz="0" w:space="0" w:color="auto"/>
                <w:right w:val="none" w:sz="0" w:space="0" w:color="auto"/>
              </w:divBdr>
            </w:div>
            <w:div w:id="601887616">
              <w:marLeft w:val="0"/>
              <w:marRight w:val="0"/>
              <w:marTop w:val="0"/>
              <w:marBottom w:val="0"/>
              <w:divBdr>
                <w:top w:val="none" w:sz="0" w:space="0" w:color="auto"/>
                <w:left w:val="none" w:sz="0" w:space="0" w:color="auto"/>
                <w:bottom w:val="none" w:sz="0" w:space="0" w:color="auto"/>
                <w:right w:val="none" w:sz="0" w:space="0" w:color="auto"/>
              </w:divBdr>
            </w:div>
            <w:div w:id="531068153">
              <w:marLeft w:val="0"/>
              <w:marRight w:val="0"/>
              <w:marTop w:val="0"/>
              <w:marBottom w:val="0"/>
              <w:divBdr>
                <w:top w:val="none" w:sz="0" w:space="0" w:color="auto"/>
                <w:left w:val="none" w:sz="0" w:space="0" w:color="auto"/>
                <w:bottom w:val="none" w:sz="0" w:space="0" w:color="auto"/>
                <w:right w:val="none" w:sz="0" w:space="0" w:color="auto"/>
              </w:divBdr>
            </w:div>
            <w:div w:id="605961980">
              <w:marLeft w:val="0"/>
              <w:marRight w:val="0"/>
              <w:marTop w:val="0"/>
              <w:marBottom w:val="0"/>
              <w:divBdr>
                <w:top w:val="none" w:sz="0" w:space="0" w:color="auto"/>
                <w:left w:val="none" w:sz="0" w:space="0" w:color="auto"/>
                <w:bottom w:val="none" w:sz="0" w:space="0" w:color="auto"/>
                <w:right w:val="none" w:sz="0" w:space="0" w:color="auto"/>
              </w:divBdr>
            </w:div>
            <w:div w:id="1845629563">
              <w:marLeft w:val="0"/>
              <w:marRight w:val="0"/>
              <w:marTop w:val="0"/>
              <w:marBottom w:val="0"/>
              <w:divBdr>
                <w:top w:val="none" w:sz="0" w:space="0" w:color="auto"/>
                <w:left w:val="none" w:sz="0" w:space="0" w:color="auto"/>
                <w:bottom w:val="none" w:sz="0" w:space="0" w:color="auto"/>
                <w:right w:val="none" w:sz="0" w:space="0" w:color="auto"/>
              </w:divBdr>
            </w:div>
            <w:div w:id="1959801486">
              <w:marLeft w:val="0"/>
              <w:marRight w:val="0"/>
              <w:marTop w:val="0"/>
              <w:marBottom w:val="0"/>
              <w:divBdr>
                <w:top w:val="none" w:sz="0" w:space="0" w:color="auto"/>
                <w:left w:val="none" w:sz="0" w:space="0" w:color="auto"/>
                <w:bottom w:val="none" w:sz="0" w:space="0" w:color="auto"/>
                <w:right w:val="none" w:sz="0" w:space="0" w:color="auto"/>
              </w:divBdr>
            </w:div>
            <w:div w:id="118764053">
              <w:marLeft w:val="0"/>
              <w:marRight w:val="0"/>
              <w:marTop w:val="0"/>
              <w:marBottom w:val="0"/>
              <w:divBdr>
                <w:top w:val="none" w:sz="0" w:space="0" w:color="auto"/>
                <w:left w:val="none" w:sz="0" w:space="0" w:color="auto"/>
                <w:bottom w:val="none" w:sz="0" w:space="0" w:color="auto"/>
                <w:right w:val="none" w:sz="0" w:space="0" w:color="auto"/>
              </w:divBdr>
            </w:div>
            <w:div w:id="1873302306">
              <w:marLeft w:val="0"/>
              <w:marRight w:val="0"/>
              <w:marTop w:val="0"/>
              <w:marBottom w:val="0"/>
              <w:divBdr>
                <w:top w:val="none" w:sz="0" w:space="0" w:color="auto"/>
                <w:left w:val="none" w:sz="0" w:space="0" w:color="auto"/>
                <w:bottom w:val="none" w:sz="0" w:space="0" w:color="auto"/>
                <w:right w:val="none" w:sz="0" w:space="0" w:color="auto"/>
              </w:divBdr>
            </w:div>
            <w:div w:id="1467158797">
              <w:marLeft w:val="0"/>
              <w:marRight w:val="0"/>
              <w:marTop w:val="0"/>
              <w:marBottom w:val="0"/>
              <w:divBdr>
                <w:top w:val="none" w:sz="0" w:space="0" w:color="auto"/>
                <w:left w:val="none" w:sz="0" w:space="0" w:color="auto"/>
                <w:bottom w:val="none" w:sz="0" w:space="0" w:color="auto"/>
                <w:right w:val="none" w:sz="0" w:space="0" w:color="auto"/>
              </w:divBdr>
            </w:div>
            <w:div w:id="703287049">
              <w:marLeft w:val="0"/>
              <w:marRight w:val="0"/>
              <w:marTop w:val="0"/>
              <w:marBottom w:val="0"/>
              <w:divBdr>
                <w:top w:val="none" w:sz="0" w:space="0" w:color="auto"/>
                <w:left w:val="none" w:sz="0" w:space="0" w:color="auto"/>
                <w:bottom w:val="none" w:sz="0" w:space="0" w:color="auto"/>
                <w:right w:val="none" w:sz="0" w:space="0" w:color="auto"/>
              </w:divBdr>
            </w:div>
            <w:div w:id="962271949">
              <w:marLeft w:val="0"/>
              <w:marRight w:val="0"/>
              <w:marTop w:val="0"/>
              <w:marBottom w:val="0"/>
              <w:divBdr>
                <w:top w:val="none" w:sz="0" w:space="0" w:color="auto"/>
                <w:left w:val="none" w:sz="0" w:space="0" w:color="auto"/>
                <w:bottom w:val="none" w:sz="0" w:space="0" w:color="auto"/>
                <w:right w:val="none" w:sz="0" w:space="0" w:color="auto"/>
              </w:divBdr>
            </w:div>
            <w:div w:id="1106383223">
              <w:marLeft w:val="0"/>
              <w:marRight w:val="0"/>
              <w:marTop w:val="0"/>
              <w:marBottom w:val="0"/>
              <w:divBdr>
                <w:top w:val="none" w:sz="0" w:space="0" w:color="auto"/>
                <w:left w:val="none" w:sz="0" w:space="0" w:color="auto"/>
                <w:bottom w:val="none" w:sz="0" w:space="0" w:color="auto"/>
                <w:right w:val="none" w:sz="0" w:space="0" w:color="auto"/>
              </w:divBdr>
            </w:div>
            <w:div w:id="109857022">
              <w:marLeft w:val="0"/>
              <w:marRight w:val="0"/>
              <w:marTop w:val="0"/>
              <w:marBottom w:val="0"/>
              <w:divBdr>
                <w:top w:val="none" w:sz="0" w:space="0" w:color="auto"/>
                <w:left w:val="none" w:sz="0" w:space="0" w:color="auto"/>
                <w:bottom w:val="none" w:sz="0" w:space="0" w:color="auto"/>
                <w:right w:val="none" w:sz="0" w:space="0" w:color="auto"/>
              </w:divBdr>
            </w:div>
            <w:div w:id="1511793211">
              <w:marLeft w:val="0"/>
              <w:marRight w:val="0"/>
              <w:marTop w:val="0"/>
              <w:marBottom w:val="0"/>
              <w:divBdr>
                <w:top w:val="none" w:sz="0" w:space="0" w:color="auto"/>
                <w:left w:val="none" w:sz="0" w:space="0" w:color="auto"/>
                <w:bottom w:val="none" w:sz="0" w:space="0" w:color="auto"/>
                <w:right w:val="none" w:sz="0" w:space="0" w:color="auto"/>
              </w:divBdr>
            </w:div>
            <w:div w:id="1433739251">
              <w:marLeft w:val="0"/>
              <w:marRight w:val="0"/>
              <w:marTop w:val="0"/>
              <w:marBottom w:val="0"/>
              <w:divBdr>
                <w:top w:val="none" w:sz="0" w:space="0" w:color="auto"/>
                <w:left w:val="none" w:sz="0" w:space="0" w:color="auto"/>
                <w:bottom w:val="none" w:sz="0" w:space="0" w:color="auto"/>
                <w:right w:val="none" w:sz="0" w:space="0" w:color="auto"/>
              </w:divBdr>
            </w:div>
            <w:div w:id="1064839392">
              <w:marLeft w:val="0"/>
              <w:marRight w:val="0"/>
              <w:marTop w:val="0"/>
              <w:marBottom w:val="0"/>
              <w:divBdr>
                <w:top w:val="none" w:sz="0" w:space="0" w:color="auto"/>
                <w:left w:val="none" w:sz="0" w:space="0" w:color="auto"/>
                <w:bottom w:val="none" w:sz="0" w:space="0" w:color="auto"/>
                <w:right w:val="none" w:sz="0" w:space="0" w:color="auto"/>
              </w:divBdr>
            </w:div>
            <w:div w:id="747776814">
              <w:marLeft w:val="0"/>
              <w:marRight w:val="0"/>
              <w:marTop w:val="0"/>
              <w:marBottom w:val="0"/>
              <w:divBdr>
                <w:top w:val="none" w:sz="0" w:space="0" w:color="auto"/>
                <w:left w:val="none" w:sz="0" w:space="0" w:color="auto"/>
                <w:bottom w:val="none" w:sz="0" w:space="0" w:color="auto"/>
                <w:right w:val="none" w:sz="0" w:space="0" w:color="auto"/>
              </w:divBdr>
            </w:div>
            <w:div w:id="381487778">
              <w:marLeft w:val="0"/>
              <w:marRight w:val="0"/>
              <w:marTop w:val="0"/>
              <w:marBottom w:val="0"/>
              <w:divBdr>
                <w:top w:val="none" w:sz="0" w:space="0" w:color="auto"/>
                <w:left w:val="none" w:sz="0" w:space="0" w:color="auto"/>
                <w:bottom w:val="none" w:sz="0" w:space="0" w:color="auto"/>
                <w:right w:val="none" w:sz="0" w:space="0" w:color="auto"/>
              </w:divBdr>
            </w:div>
            <w:div w:id="1998025226">
              <w:marLeft w:val="0"/>
              <w:marRight w:val="0"/>
              <w:marTop w:val="0"/>
              <w:marBottom w:val="0"/>
              <w:divBdr>
                <w:top w:val="none" w:sz="0" w:space="0" w:color="auto"/>
                <w:left w:val="none" w:sz="0" w:space="0" w:color="auto"/>
                <w:bottom w:val="none" w:sz="0" w:space="0" w:color="auto"/>
                <w:right w:val="none" w:sz="0" w:space="0" w:color="auto"/>
              </w:divBdr>
            </w:div>
            <w:div w:id="81416248">
              <w:marLeft w:val="0"/>
              <w:marRight w:val="0"/>
              <w:marTop w:val="0"/>
              <w:marBottom w:val="0"/>
              <w:divBdr>
                <w:top w:val="none" w:sz="0" w:space="0" w:color="auto"/>
                <w:left w:val="none" w:sz="0" w:space="0" w:color="auto"/>
                <w:bottom w:val="none" w:sz="0" w:space="0" w:color="auto"/>
                <w:right w:val="none" w:sz="0" w:space="0" w:color="auto"/>
              </w:divBdr>
            </w:div>
            <w:div w:id="198251587">
              <w:marLeft w:val="0"/>
              <w:marRight w:val="0"/>
              <w:marTop w:val="0"/>
              <w:marBottom w:val="0"/>
              <w:divBdr>
                <w:top w:val="none" w:sz="0" w:space="0" w:color="auto"/>
                <w:left w:val="none" w:sz="0" w:space="0" w:color="auto"/>
                <w:bottom w:val="none" w:sz="0" w:space="0" w:color="auto"/>
                <w:right w:val="none" w:sz="0" w:space="0" w:color="auto"/>
              </w:divBdr>
            </w:div>
            <w:div w:id="1405878290">
              <w:marLeft w:val="0"/>
              <w:marRight w:val="0"/>
              <w:marTop w:val="0"/>
              <w:marBottom w:val="0"/>
              <w:divBdr>
                <w:top w:val="none" w:sz="0" w:space="0" w:color="auto"/>
                <w:left w:val="none" w:sz="0" w:space="0" w:color="auto"/>
                <w:bottom w:val="none" w:sz="0" w:space="0" w:color="auto"/>
                <w:right w:val="none" w:sz="0" w:space="0" w:color="auto"/>
              </w:divBdr>
            </w:div>
            <w:div w:id="860515833">
              <w:marLeft w:val="0"/>
              <w:marRight w:val="0"/>
              <w:marTop w:val="0"/>
              <w:marBottom w:val="0"/>
              <w:divBdr>
                <w:top w:val="none" w:sz="0" w:space="0" w:color="auto"/>
                <w:left w:val="none" w:sz="0" w:space="0" w:color="auto"/>
                <w:bottom w:val="none" w:sz="0" w:space="0" w:color="auto"/>
                <w:right w:val="none" w:sz="0" w:space="0" w:color="auto"/>
              </w:divBdr>
            </w:div>
            <w:div w:id="383257530">
              <w:marLeft w:val="0"/>
              <w:marRight w:val="0"/>
              <w:marTop w:val="0"/>
              <w:marBottom w:val="0"/>
              <w:divBdr>
                <w:top w:val="none" w:sz="0" w:space="0" w:color="auto"/>
                <w:left w:val="none" w:sz="0" w:space="0" w:color="auto"/>
                <w:bottom w:val="none" w:sz="0" w:space="0" w:color="auto"/>
                <w:right w:val="none" w:sz="0" w:space="0" w:color="auto"/>
              </w:divBdr>
            </w:div>
            <w:div w:id="2045128444">
              <w:marLeft w:val="0"/>
              <w:marRight w:val="0"/>
              <w:marTop w:val="0"/>
              <w:marBottom w:val="0"/>
              <w:divBdr>
                <w:top w:val="none" w:sz="0" w:space="0" w:color="auto"/>
                <w:left w:val="none" w:sz="0" w:space="0" w:color="auto"/>
                <w:bottom w:val="none" w:sz="0" w:space="0" w:color="auto"/>
                <w:right w:val="none" w:sz="0" w:space="0" w:color="auto"/>
              </w:divBdr>
            </w:div>
            <w:div w:id="294412123">
              <w:marLeft w:val="0"/>
              <w:marRight w:val="0"/>
              <w:marTop w:val="0"/>
              <w:marBottom w:val="0"/>
              <w:divBdr>
                <w:top w:val="none" w:sz="0" w:space="0" w:color="auto"/>
                <w:left w:val="none" w:sz="0" w:space="0" w:color="auto"/>
                <w:bottom w:val="none" w:sz="0" w:space="0" w:color="auto"/>
                <w:right w:val="none" w:sz="0" w:space="0" w:color="auto"/>
              </w:divBdr>
            </w:div>
            <w:div w:id="1469081670">
              <w:marLeft w:val="0"/>
              <w:marRight w:val="0"/>
              <w:marTop w:val="0"/>
              <w:marBottom w:val="0"/>
              <w:divBdr>
                <w:top w:val="none" w:sz="0" w:space="0" w:color="auto"/>
                <w:left w:val="none" w:sz="0" w:space="0" w:color="auto"/>
                <w:bottom w:val="none" w:sz="0" w:space="0" w:color="auto"/>
                <w:right w:val="none" w:sz="0" w:space="0" w:color="auto"/>
              </w:divBdr>
            </w:div>
            <w:div w:id="1777014959">
              <w:marLeft w:val="0"/>
              <w:marRight w:val="0"/>
              <w:marTop w:val="0"/>
              <w:marBottom w:val="0"/>
              <w:divBdr>
                <w:top w:val="none" w:sz="0" w:space="0" w:color="auto"/>
                <w:left w:val="none" w:sz="0" w:space="0" w:color="auto"/>
                <w:bottom w:val="none" w:sz="0" w:space="0" w:color="auto"/>
                <w:right w:val="none" w:sz="0" w:space="0" w:color="auto"/>
              </w:divBdr>
            </w:div>
            <w:div w:id="122846791">
              <w:marLeft w:val="0"/>
              <w:marRight w:val="0"/>
              <w:marTop w:val="0"/>
              <w:marBottom w:val="0"/>
              <w:divBdr>
                <w:top w:val="none" w:sz="0" w:space="0" w:color="auto"/>
                <w:left w:val="none" w:sz="0" w:space="0" w:color="auto"/>
                <w:bottom w:val="none" w:sz="0" w:space="0" w:color="auto"/>
                <w:right w:val="none" w:sz="0" w:space="0" w:color="auto"/>
              </w:divBdr>
            </w:div>
            <w:div w:id="316112121">
              <w:marLeft w:val="0"/>
              <w:marRight w:val="0"/>
              <w:marTop w:val="0"/>
              <w:marBottom w:val="0"/>
              <w:divBdr>
                <w:top w:val="none" w:sz="0" w:space="0" w:color="auto"/>
                <w:left w:val="none" w:sz="0" w:space="0" w:color="auto"/>
                <w:bottom w:val="none" w:sz="0" w:space="0" w:color="auto"/>
                <w:right w:val="none" w:sz="0" w:space="0" w:color="auto"/>
              </w:divBdr>
            </w:div>
            <w:div w:id="2127506276">
              <w:marLeft w:val="0"/>
              <w:marRight w:val="0"/>
              <w:marTop w:val="0"/>
              <w:marBottom w:val="0"/>
              <w:divBdr>
                <w:top w:val="none" w:sz="0" w:space="0" w:color="auto"/>
                <w:left w:val="none" w:sz="0" w:space="0" w:color="auto"/>
                <w:bottom w:val="none" w:sz="0" w:space="0" w:color="auto"/>
                <w:right w:val="none" w:sz="0" w:space="0" w:color="auto"/>
              </w:divBdr>
            </w:div>
            <w:div w:id="907111417">
              <w:marLeft w:val="0"/>
              <w:marRight w:val="0"/>
              <w:marTop w:val="0"/>
              <w:marBottom w:val="0"/>
              <w:divBdr>
                <w:top w:val="none" w:sz="0" w:space="0" w:color="auto"/>
                <w:left w:val="none" w:sz="0" w:space="0" w:color="auto"/>
                <w:bottom w:val="none" w:sz="0" w:space="0" w:color="auto"/>
                <w:right w:val="none" w:sz="0" w:space="0" w:color="auto"/>
              </w:divBdr>
            </w:div>
            <w:div w:id="1217355311">
              <w:marLeft w:val="0"/>
              <w:marRight w:val="0"/>
              <w:marTop w:val="0"/>
              <w:marBottom w:val="0"/>
              <w:divBdr>
                <w:top w:val="none" w:sz="0" w:space="0" w:color="auto"/>
                <w:left w:val="none" w:sz="0" w:space="0" w:color="auto"/>
                <w:bottom w:val="none" w:sz="0" w:space="0" w:color="auto"/>
                <w:right w:val="none" w:sz="0" w:space="0" w:color="auto"/>
              </w:divBdr>
            </w:div>
            <w:div w:id="1664506136">
              <w:marLeft w:val="0"/>
              <w:marRight w:val="0"/>
              <w:marTop w:val="0"/>
              <w:marBottom w:val="0"/>
              <w:divBdr>
                <w:top w:val="none" w:sz="0" w:space="0" w:color="auto"/>
                <w:left w:val="none" w:sz="0" w:space="0" w:color="auto"/>
                <w:bottom w:val="none" w:sz="0" w:space="0" w:color="auto"/>
                <w:right w:val="none" w:sz="0" w:space="0" w:color="auto"/>
              </w:divBdr>
            </w:div>
            <w:div w:id="2115518003">
              <w:marLeft w:val="0"/>
              <w:marRight w:val="0"/>
              <w:marTop w:val="0"/>
              <w:marBottom w:val="0"/>
              <w:divBdr>
                <w:top w:val="none" w:sz="0" w:space="0" w:color="auto"/>
                <w:left w:val="none" w:sz="0" w:space="0" w:color="auto"/>
                <w:bottom w:val="none" w:sz="0" w:space="0" w:color="auto"/>
                <w:right w:val="none" w:sz="0" w:space="0" w:color="auto"/>
              </w:divBdr>
            </w:div>
            <w:div w:id="1363165180">
              <w:marLeft w:val="0"/>
              <w:marRight w:val="0"/>
              <w:marTop w:val="0"/>
              <w:marBottom w:val="0"/>
              <w:divBdr>
                <w:top w:val="none" w:sz="0" w:space="0" w:color="auto"/>
                <w:left w:val="none" w:sz="0" w:space="0" w:color="auto"/>
                <w:bottom w:val="none" w:sz="0" w:space="0" w:color="auto"/>
                <w:right w:val="none" w:sz="0" w:space="0" w:color="auto"/>
              </w:divBdr>
            </w:div>
            <w:div w:id="1176725901">
              <w:marLeft w:val="0"/>
              <w:marRight w:val="0"/>
              <w:marTop w:val="0"/>
              <w:marBottom w:val="0"/>
              <w:divBdr>
                <w:top w:val="none" w:sz="0" w:space="0" w:color="auto"/>
                <w:left w:val="none" w:sz="0" w:space="0" w:color="auto"/>
                <w:bottom w:val="none" w:sz="0" w:space="0" w:color="auto"/>
                <w:right w:val="none" w:sz="0" w:space="0" w:color="auto"/>
              </w:divBdr>
            </w:div>
            <w:div w:id="1944875090">
              <w:marLeft w:val="0"/>
              <w:marRight w:val="0"/>
              <w:marTop w:val="0"/>
              <w:marBottom w:val="0"/>
              <w:divBdr>
                <w:top w:val="none" w:sz="0" w:space="0" w:color="auto"/>
                <w:left w:val="none" w:sz="0" w:space="0" w:color="auto"/>
                <w:bottom w:val="none" w:sz="0" w:space="0" w:color="auto"/>
                <w:right w:val="none" w:sz="0" w:space="0" w:color="auto"/>
              </w:divBdr>
            </w:div>
            <w:div w:id="528226845">
              <w:marLeft w:val="0"/>
              <w:marRight w:val="0"/>
              <w:marTop w:val="0"/>
              <w:marBottom w:val="0"/>
              <w:divBdr>
                <w:top w:val="none" w:sz="0" w:space="0" w:color="auto"/>
                <w:left w:val="none" w:sz="0" w:space="0" w:color="auto"/>
                <w:bottom w:val="none" w:sz="0" w:space="0" w:color="auto"/>
                <w:right w:val="none" w:sz="0" w:space="0" w:color="auto"/>
              </w:divBdr>
            </w:div>
            <w:div w:id="1717508306">
              <w:marLeft w:val="0"/>
              <w:marRight w:val="0"/>
              <w:marTop w:val="0"/>
              <w:marBottom w:val="0"/>
              <w:divBdr>
                <w:top w:val="none" w:sz="0" w:space="0" w:color="auto"/>
                <w:left w:val="none" w:sz="0" w:space="0" w:color="auto"/>
                <w:bottom w:val="none" w:sz="0" w:space="0" w:color="auto"/>
                <w:right w:val="none" w:sz="0" w:space="0" w:color="auto"/>
              </w:divBdr>
            </w:div>
            <w:div w:id="1268269446">
              <w:marLeft w:val="0"/>
              <w:marRight w:val="0"/>
              <w:marTop w:val="0"/>
              <w:marBottom w:val="0"/>
              <w:divBdr>
                <w:top w:val="none" w:sz="0" w:space="0" w:color="auto"/>
                <w:left w:val="none" w:sz="0" w:space="0" w:color="auto"/>
                <w:bottom w:val="none" w:sz="0" w:space="0" w:color="auto"/>
                <w:right w:val="none" w:sz="0" w:space="0" w:color="auto"/>
              </w:divBdr>
            </w:div>
            <w:div w:id="1510633963">
              <w:marLeft w:val="0"/>
              <w:marRight w:val="0"/>
              <w:marTop w:val="0"/>
              <w:marBottom w:val="0"/>
              <w:divBdr>
                <w:top w:val="none" w:sz="0" w:space="0" w:color="auto"/>
                <w:left w:val="none" w:sz="0" w:space="0" w:color="auto"/>
                <w:bottom w:val="none" w:sz="0" w:space="0" w:color="auto"/>
                <w:right w:val="none" w:sz="0" w:space="0" w:color="auto"/>
              </w:divBdr>
            </w:div>
            <w:div w:id="1984774698">
              <w:marLeft w:val="0"/>
              <w:marRight w:val="0"/>
              <w:marTop w:val="0"/>
              <w:marBottom w:val="0"/>
              <w:divBdr>
                <w:top w:val="none" w:sz="0" w:space="0" w:color="auto"/>
                <w:left w:val="none" w:sz="0" w:space="0" w:color="auto"/>
                <w:bottom w:val="none" w:sz="0" w:space="0" w:color="auto"/>
                <w:right w:val="none" w:sz="0" w:space="0" w:color="auto"/>
              </w:divBdr>
            </w:div>
            <w:div w:id="1932665934">
              <w:marLeft w:val="0"/>
              <w:marRight w:val="0"/>
              <w:marTop w:val="0"/>
              <w:marBottom w:val="0"/>
              <w:divBdr>
                <w:top w:val="none" w:sz="0" w:space="0" w:color="auto"/>
                <w:left w:val="none" w:sz="0" w:space="0" w:color="auto"/>
                <w:bottom w:val="none" w:sz="0" w:space="0" w:color="auto"/>
                <w:right w:val="none" w:sz="0" w:space="0" w:color="auto"/>
              </w:divBdr>
            </w:div>
            <w:div w:id="1511526904">
              <w:marLeft w:val="0"/>
              <w:marRight w:val="0"/>
              <w:marTop w:val="0"/>
              <w:marBottom w:val="0"/>
              <w:divBdr>
                <w:top w:val="none" w:sz="0" w:space="0" w:color="auto"/>
                <w:left w:val="none" w:sz="0" w:space="0" w:color="auto"/>
                <w:bottom w:val="none" w:sz="0" w:space="0" w:color="auto"/>
                <w:right w:val="none" w:sz="0" w:space="0" w:color="auto"/>
              </w:divBdr>
            </w:div>
            <w:div w:id="1495409730">
              <w:marLeft w:val="0"/>
              <w:marRight w:val="0"/>
              <w:marTop w:val="0"/>
              <w:marBottom w:val="0"/>
              <w:divBdr>
                <w:top w:val="none" w:sz="0" w:space="0" w:color="auto"/>
                <w:left w:val="none" w:sz="0" w:space="0" w:color="auto"/>
                <w:bottom w:val="none" w:sz="0" w:space="0" w:color="auto"/>
                <w:right w:val="none" w:sz="0" w:space="0" w:color="auto"/>
              </w:divBdr>
            </w:div>
            <w:div w:id="98914472">
              <w:marLeft w:val="0"/>
              <w:marRight w:val="0"/>
              <w:marTop w:val="0"/>
              <w:marBottom w:val="0"/>
              <w:divBdr>
                <w:top w:val="none" w:sz="0" w:space="0" w:color="auto"/>
                <w:left w:val="none" w:sz="0" w:space="0" w:color="auto"/>
                <w:bottom w:val="none" w:sz="0" w:space="0" w:color="auto"/>
                <w:right w:val="none" w:sz="0" w:space="0" w:color="auto"/>
              </w:divBdr>
            </w:div>
            <w:div w:id="1500659258">
              <w:marLeft w:val="0"/>
              <w:marRight w:val="0"/>
              <w:marTop w:val="0"/>
              <w:marBottom w:val="0"/>
              <w:divBdr>
                <w:top w:val="none" w:sz="0" w:space="0" w:color="auto"/>
                <w:left w:val="none" w:sz="0" w:space="0" w:color="auto"/>
                <w:bottom w:val="none" w:sz="0" w:space="0" w:color="auto"/>
                <w:right w:val="none" w:sz="0" w:space="0" w:color="auto"/>
              </w:divBdr>
            </w:div>
            <w:div w:id="1337000146">
              <w:marLeft w:val="0"/>
              <w:marRight w:val="0"/>
              <w:marTop w:val="0"/>
              <w:marBottom w:val="0"/>
              <w:divBdr>
                <w:top w:val="none" w:sz="0" w:space="0" w:color="auto"/>
                <w:left w:val="none" w:sz="0" w:space="0" w:color="auto"/>
                <w:bottom w:val="none" w:sz="0" w:space="0" w:color="auto"/>
                <w:right w:val="none" w:sz="0" w:space="0" w:color="auto"/>
              </w:divBdr>
            </w:div>
            <w:div w:id="1945065004">
              <w:marLeft w:val="0"/>
              <w:marRight w:val="0"/>
              <w:marTop w:val="0"/>
              <w:marBottom w:val="0"/>
              <w:divBdr>
                <w:top w:val="none" w:sz="0" w:space="0" w:color="auto"/>
                <w:left w:val="none" w:sz="0" w:space="0" w:color="auto"/>
                <w:bottom w:val="none" w:sz="0" w:space="0" w:color="auto"/>
                <w:right w:val="none" w:sz="0" w:space="0" w:color="auto"/>
              </w:divBdr>
            </w:div>
            <w:div w:id="1752967906">
              <w:marLeft w:val="0"/>
              <w:marRight w:val="0"/>
              <w:marTop w:val="0"/>
              <w:marBottom w:val="0"/>
              <w:divBdr>
                <w:top w:val="none" w:sz="0" w:space="0" w:color="auto"/>
                <w:left w:val="none" w:sz="0" w:space="0" w:color="auto"/>
                <w:bottom w:val="none" w:sz="0" w:space="0" w:color="auto"/>
                <w:right w:val="none" w:sz="0" w:space="0" w:color="auto"/>
              </w:divBdr>
            </w:div>
            <w:div w:id="851920219">
              <w:marLeft w:val="0"/>
              <w:marRight w:val="0"/>
              <w:marTop w:val="0"/>
              <w:marBottom w:val="0"/>
              <w:divBdr>
                <w:top w:val="none" w:sz="0" w:space="0" w:color="auto"/>
                <w:left w:val="none" w:sz="0" w:space="0" w:color="auto"/>
                <w:bottom w:val="none" w:sz="0" w:space="0" w:color="auto"/>
                <w:right w:val="none" w:sz="0" w:space="0" w:color="auto"/>
              </w:divBdr>
            </w:div>
            <w:div w:id="1376546571">
              <w:marLeft w:val="0"/>
              <w:marRight w:val="0"/>
              <w:marTop w:val="0"/>
              <w:marBottom w:val="0"/>
              <w:divBdr>
                <w:top w:val="none" w:sz="0" w:space="0" w:color="auto"/>
                <w:left w:val="none" w:sz="0" w:space="0" w:color="auto"/>
                <w:bottom w:val="none" w:sz="0" w:space="0" w:color="auto"/>
                <w:right w:val="none" w:sz="0" w:space="0" w:color="auto"/>
              </w:divBdr>
            </w:div>
            <w:div w:id="749085333">
              <w:marLeft w:val="0"/>
              <w:marRight w:val="0"/>
              <w:marTop w:val="0"/>
              <w:marBottom w:val="0"/>
              <w:divBdr>
                <w:top w:val="none" w:sz="0" w:space="0" w:color="auto"/>
                <w:left w:val="none" w:sz="0" w:space="0" w:color="auto"/>
                <w:bottom w:val="none" w:sz="0" w:space="0" w:color="auto"/>
                <w:right w:val="none" w:sz="0" w:space="0" w:color="auto"/>
              </w:divBdr>
            </w:div>
            <w:div w:id="1131094422">
              <w:marLeft w:val="0"/>
              <w:marRight w:val="0"/>
              <w:marTop w:val="0"/>
              <w:marBottom w:val="0"/>
              <w:divBdr>
                <w:top w:val="none" w:sz="0" w:space="0" w:color="auto"/>
                <w:left w:val="none" w:sz="0" w:space="0" w:color="auto"/>
                <w:bottom w:val="none" w:sz="0" w:space="0" w:color="auto"/>
                <w:right w:val="none" w:sz="0" w:space="0" w:color="auto"/>
              </w:divBdr>
            </w:div>
            <w:div w:id="2034725155">
              <w:marLeft w:val="0"/>
              <w:marRight w:val="0"/>
              <w:marTop w:val="0"/>
              <w:marBottom w:val="0"/>
              <w:divBdr>
                <w:top w:val="none" w:sz="0" w:space="0" w:color="auto"/>
                <w:left w:val="none" w:sz="0" w:space="0" w:color="auto"/>
                <w:bottom w:val="none" w:sz="0" w:space="0" w:color="auto"/>
                <w:right w:val="none" w:sz="0" w:space="0" w:color="auto"/>
              </w:divBdr>
            </w:div>
            <w:div w:id="1703438826">
              <w:marLeft w:val="0"/>
              <w:marRight w:val="0"/>
              <w:marTop w:val="0"/>
              <w:marBottom w:val="0"/>
              <w:divBdr>
                <w:top w:val="none" w:sz="0" w:space="0" w:color="auto"/>
                <w:left w:val="none" w:sz="0" w:space="0" w:color="auto"/>
                <w:bottom w:val="none" w:sz="0" w:space="0" w:color="auto"/>
                <w:right w:val="none" w:sz="0" w:space="0" w:color="auto"/>
              </w:divBdr>
            </w:div>
            <w:div w:id="1557859454">
              <w:marLeft w:val="0"/>
              <w:marRight w:val="0"/>
              <w:marTop w:val="0"/>
              <w:marBottom w:val="0"/>
              <w:divBdr>
                <w:top w:val="none" w:sz="0" w:space="0" w:color="auto"/>
                <w:left w:val="none" w:sz="0" w:space="0" w:color="auto"/>
                <w:bottom w:val="none" w:sz="0" w:space="0" w:color="auto"/>
                <w:right w:val="none" w:sz="0" w:space="0" w:color="auto"/>
              </w:divBdr>
            </w:div>
            <w:div w:id="1424378661">
              <w:marLeft w:val="0"/>
              <w:marRight w:val="0"/>
              <w:marTop w:val="0"/>
              <w:marBottom w:val="0"/>
              <w:divBdr>
                <w:top w:val="none" w:sz="0" w:space="0" w:color="auto"/>
                <w:left w:val="none" w:sz="0" w:space="0" w:color="auto"/>
                <w:bottom w:val="none" w:sz="0" w:space="0" w:color="auto"/>
                <w:right w:val="none" w:sz="0" w:space="0" w:color="auto"/>
              </w:divBdr>
            </w:div>
            <w:div w:id="1541435764">
              <w:marLeft w:val="0"/>
              <w:marRight w:val="0"/>
              <w:marTop w:val="0"/>
              <w:marBottom w:val="0"/>
              <w:divBdr>
                <w:top w:val="none" w:sz="0" w:space="0" w:color="auto"/>
                <w:left w:val="none" w:sz="0" w:space="0" w:color="auto"/>
                <w:bottom w:val="none" w:sz="0" w:space="0" w:color="auto"/>
                <w:right w:val="none" w:sz="0" w:space="0" w:color="auto"/>
              </w:divBdr>
            </w:div>
            <w:div w:id="304552577">
              <w:marLeft w:val="0"/>
              <w:marRight w:val="0"/>
              <w:marTop w:val="0"/>
              <w:marBottom w:val="0"/>
              <w:divBdr>
                <w:top w:val="none" w:sz="0" w:space="0" w:color="auto"/>
                <w:left w:val="none" w:sz="0" w:space="0" w:color="auto"/>
                <w:bottom w:val="none" w:sz="0" w:space="0" w:color="auto"/>
                <w:right w:val="none" w:sz="0" w:space="0" w:color="auto"/>
              </w:divBdr>
            </w:div>
            <w:div w:id="1701780266">
              <w:marLeft w:val="0"/>
              <w:marRight w:val="0"/>
              <w:marTop w:val="0"/>
              <w:marBottom w:val="0"/>
              <w:divBdr>
                <w:top w:val="none" w:sz="0" w:space="0" w:color="auto"/>
                <w:left w:val="none" w:sz="0" w:space="0" w:color="auto"/>
                <w:bottom w:val="none" w:sz="0" w:space="0" w:color="auto"/>
                <w:right w:val="none" w:sz="0" w:space="0" w:color="auto"/>
              </w:divBdr>
            </w:div>
            <w:div w:id="637540994">
              <w:marLeft w:val="0"/>
              <w:marRight w:val="0"/>
              <w:marTop w:val="0"/>
              <w:marBottom w:val="0"/>
              <w:divBdr>
                <w:top w:val="none" w:sz="0" w:space="0" w:color="auto"/>
                <w:left w:val="none" w:sz="0" w:space="0" w:color="auto"/>
                <w:bottom w:val="none" w:sz="0" w:space="0" w:color="auto"/>
                <w:right w:val="none" w:sz="0" w:space="0" w:color="auto"/>
              </w:divBdr>
            </w:div>
            <w:div w:id="1924877907">
              <w:marLeft w:val="0"/>
              <w:marRight w:val="0"/>
              <w:marTop w:val="0"/>
              <w:marBottom w:val="0"/>
              <w:divBdr>
                <w:top w:val="none" w:sz="0" w:space="0" w:color="auto"/>
                <w:left w:val="none" w:sz="0" w:space="0" w:color="auto"/>
                <w:bottom w:val="none" w:sz="0" w:space="0" w:color="auto"/>
                <w:right w:val="none" w:sz="0" w:space="0" w:color="auto"/>
              </w:divBdr>
            </w:div>
            <w:div w:id="1501001293">
              <w:marLeft w:val="0"/>
              <w:marRight w:val="0"/>
              <w:marTop w:val="0"/>
              <w:marBottom w:val="0"/>
              <w:divBdr>
                <w:top w:val="none" w:sz="0" w:space="0" w:color="auto"/>
                <w:left w:val="none" w:sz="0" w:space="0" w:color="auto"/>
                <w:bottom w:val="none" w:sz="0" w:space="0" w:color="auto"/>
                <w:right w:val="none" w:sz="0" w:space="0" w:color="auto"/>
              </w:divBdr>
            </w:div>
            <w:div w:id="600376371">
              <w:marLeft w:val="0"/>
              <w:marRight w:val="0"/>
              <w:marTop w:val="0"/>
              <w:marBottom w:val="0"/>
              <w:divBdr>
                <w:top w:val="none" w:sz="0" w:space="0" w:color="auto"/>
                <w:left w:val="none" w:sz="0" w:space="0" w:color="auto"/>
                <w:bottom w:val="none" w:sz="0" w:space="0" w:color="auto"/>
                <w:right w:val="none" w:sz="0" w:space="0" w:color="auto"/>
              </w:divBdr>
            </w:div>
            <w:div w:id="755789499">
              <w:marLeft w:val="0"/>
              <w:marRight w:val="0"/>
              <w:marTop w:val="0"/>
              <w:marBottom w:val="0"/>
              <w:divBdr>
                <w:top w:val="none" w:sz="0" w:space="0" w:color="auto"/>
                <w:left w:val="none" w:sz="0" w:space="0" w:color="auto"/>
                <w:bottom w:val="none" w:sz="0" w:space="0" w:color="auto"/>
                <w:right w:val="none" w:sz="0" w:space="0" w:color="auto"/>
              </w:divBdr>
            </w:div>
            <w:div w:id="718942995">
              <w:marLeft w:val="0"/>
              <w:marRight w:val="0"/>
              <w:marTop w:val="0"/>
              <w:marBottom w:val="0"/>
              <w:divBdr>
                <w:top w:val="none" w:sz="0" w:space="0" w:color="auto"/>
                <w:left w:val="none" w:sz="0" w:space="0" w:color="auto"/>
                <w:bottom w:val="none" w:sz="0" w:space="0" w:color="auto"/>
                <w:right w:val="none" w:sz="0" w:space="0" w:color="auto"/>
              </w:divBdr>
            </w:div>
            <w:div w:id="11076427">
              <w:marLeft w:val="0"/>
              <w:marRight w:val="0"/>
              <w:marTop w:val="0"/>
              <w:marBottom w:val="0"/>
              <w:divBdr>
                <w:top w:val="none" w:sz="0" w:space="0" w:color="auto"/>
                <w:left w:val="none" w:sz="0" w:space="0" w:color="auto"/>
                <w:bottom w:val="none" w:sz="0" w:space="0" w:color="auto"/>
                <w:right w:val="none" w:sz="0" w:space="0" w:color="auto"/>
              </w:divBdr>
            </w:div>
            <w:div w:id="1623150436">
              <w:marLeft w:val="0"/>
              <w:marRight w:val="0"/>
              <w:marTop w:val="0"/>
              <w:marBottom w:val="0"/>
              <w:divBdr>
                <w:top w:val="none" w:sz="0" w:space="0" w:color="auto"/>
                <w:left w:val="none" w:sz="0" w:space="0" w:color="auto"/>
                <w:bottom w:val="none" w:sz="0" w:space="0" w:color="auto"/>
                <w:right w:val="none" w:sz="0" w:space="0" w:color="auto"/>
              </w:divBdr>
            </w:div>
            <w:div w:id="1236891365">
              <w:marLeft w:val="0"/>
              <w:marRight w:val="0"/>
              <w:marTop w:val="0"/>
              <w:marBottom w:val="0"/>
              <w:divBdr>
                <w:top w:val="none" w:sz="0" w:space="0" w:color="auto"/>
                <w:left w:val="none" w:sz="0" w:space="0" w:color="auto"/>
                <w:bottom w:val="none" w:sz="0" w:space="0" w:color="auto"/>
                <w:right w:val="none" w:sz="0" w:space="0" w:color="auto"/>
              </w:divBdr>
            </w:div>
            <w:div w:id="1404327359">
              <w:marLeft w:val="0"/>
              <w:marRight w:val="0"/>
              <w:marTop w:val="0"/>
              <w:marBottom w:val="0"/>
              <w:divBdr>
                <w:top w:val="none" w:sz="0" w:space="0" w:color="auto"/>
                <w:left w:val="none" w:sz="0" w:space="0" w:color="auto"/>
                <w:bottom w:val="none" w:sz="0" w:space="0" w:color="auto"/>
                <w:right w:val="none" w:sz="0" w:space="0" w:color="auto"/>
              </w:divBdr>
            </w:div>
            <w:div w:id="343896977">
              <w:marLeft w:val="0"/>
              <w:marRight w:val="0"/>
              <w:marTop w:val="0"/>
              <w:marBottom w:val="0"/>
              <w:divBdr>
                <w:top w:val="none" w:sz="0" w:space="0" w:color="auto"/>
                <w:left w:val="none" w:sz="0" w:space="0" w:color="auto"/>
                <w:bottom w:val="none" w:sz="0" w:space="0" w:color="auto"/>
                <w:right w:val="none" w:sz="0" w:space="0" w:color="auto"/>
              </w:divBdr>
            </w:div>
            <w:div w:id="497772124">
              <w:marLeft w:val="0"/>
              <w:marRight w:val="0"/>
              <w:marTop w:val="0"/>
              <w:marBottom w:val="0"/>
              <w:divBdr>
                <w:top w:val="none" w:sz="0" w:space="0" w:color="auto"/>
                <w:left w:val="none" w:sz="0" w:space="0" w:color="auto"/>
                <w:bottom w:val="none" w:sz="0" w:space="0" w:color="auto"/>
                <w:right w:val="none" w:sz="0" w:space="0" w:color="auto"/>
              </w:divBdr>
            </w:div>
            <w:div w:id="246310922">
              <w:marLeft w:val="0"/>
              <w:marRight w:val="0"/>
              <w:marTop w:val="0"/>
              <w:marBottom w:val="0"/>
              <w:divBdr>
                <w:top w:val="none" w:sz="0" w:space="0" w:color="auto"/>
                <w:left w:val="none" w:sz="0" w:space="0" w:color="auto"/>
                <w:bottom w:val="none" w:sz="0" w:space="0" w:color="auto"/>
                <w:right w:val="none" w:sz="0" w:space="0" w:color="auto"/>
              </w:divBdr>
            </w:div>
            <w:div w:id="2116361194">
              <w:marLeft w:val="0"/>
              <w:marRight w:val="0"/>
              <w:marTop w:val="0"/>
              <w:marBottom w:val="0"/>
              <w:divBdr>
                <w:top w:val="none" w:sz="0" w:space="0" w:color="auto"/>
                <w:left w:val="none" w:sz="0" w:space="0" w:color="auto"/>
                <w:bottom w:val="none" w:sz="0" w:space="0" w:color="auto"/>
                <w:right w:val="none" w:sz="0" w:space="0" w:color="auto"/>
              </w:divBdr>
            </w:div>
            <w:div w:id="1811752314">
              <w:marLeft w:val="0"/>
              <w:marRight w:val="0"/>
              <w:marTop w:val="0"/>
              <w:marBottom w:val="0"/>
              <w:divBdr>
                <w:top w:val="none" w:sz="0" w:space="0" w:color="auto"/>
                <w:left w:val="none" w:sz="0" w:space="0" w:color="auto"/>
                <w:bottom w:val="none" w:sz="0" w:space="0" w:color="auto"/>
                <w:right w:val="none" w:sz="0" w:space="0" w:color="auto"/>
              </w:divBdr>
            </w:div>
            <w:div w:id="1450974731">
              <w:marLeft w:val="0"/>
              <w:marRight w:val="0"/>
              <w:marTop w:val="0"/>
              <w:marBottom w:val="0"/>
              <w:divBdr>
                <w:top w:val="none" w:sz="0" w:space="0" w:color="auto"/>
                <w:left w:val="none" w:sz="0" w:space="0" w:color="auto"/>
                <w:bottom w:val="none" w:sz="0" w:space="0" w:color="auto"/>
                <w:right w:val="none" w:sz="0" w:space="0" w:color="auto"/>
              </w:divBdr>
            </w:div>
            <w:div w:id="457070385">
              <w:marLeft w:val="0"/>
              <w:marRight w:val="0"/>
              <w:marTop w:val="0"/>
              <w:marBottom w:val="0"/>
              <w:divBdr>
                <w:top w:val="none" w:sz="0" w:space="0" w:color="auto"/>
                <w:left w:val="none" w:sz="0" w:space="0" w:color="auto"/>
                <w:bottom w:val="none" w:sz="0" w:space="0" w:color="auto"/>
                <w:right w:val="none" w:sz="0" w:space="0" w:color="auto"/>
              </w:divBdr>
            </w:div>
            <w:div w:id="80030881">
              <w:marLeft w:val="0"/>
              <w:marRight w:val="0"/>
              <w:marTop w:val="0"/>
              <w:marBottom w:val="0"/>
              <w:divBdr>
                <w:top w:val="none" w:sz="0" w:space="0" w:color="auto"/>
                <w:left w:val="none" w:sz="0" w:space="0" w:color="auto"/>
                <w:bottom w:val="none" w:sz="0" w:space="0" w:color="auto"/>
                <w:right w:val="none" w:sz="0" w:space="0" w:color="auto"/>
              </w:divBdr>
            </w:div>
            <w:div w:id="913514184">
              <w:marLeft w:val="0"/>
              <w:marRight w:val="0"/>
              <w:marTop w:val="0"/>
              <w:marBottom w:val="0"/>
              <w:divBdr>
                <w:top w:val="none" w:sz="0" w:space="0" w:color="auto"/>
                <w:left w:val="none" w:sz="0" w:space="0" w:color="auto"/>
                <w:bottom w:val="none" w:sz="0" w:space="0" w:color="auto"/>
                <w:right w:val="none" w:sz="0" w:space="0" w:color="auto"/>
              </w:divBdr>
            </w:div>
            <w:div w:id="1738163374">
              <w:marLeft w:val="0"/>
              <w:marRight w:val="0"/>
              <w:marTop w:val="0"/>
              <w:marBottom w:val="0"/>
              <w:divBdr>
                <w:top w:val="none" w:sz="0" w:space="0" w:color="auto"/>
                <w:left w:val="none" w:sz="0" w:space="0" w:color="auto"/>
                <w:bottom w:val="none" w:sz="0" w:space="0" w:color="auto"/>
                <w:right w:val="none" w:sz="0" w:space="0" w:color="auto"/>
              </w:divBdr>
            </w:div>
            <w:div w:id="1443107494">
              <w:marLeft w:val="0"/>
              <w:marRight w:val="0"/>
              <w:marTop w:val="0"/>
              <w:marBottom w:val="0"/>
              <w:divBdr>
                <w:top w:val="none" w:sz="0" w:space="0" w:color="auto"/>
                <w:left w:val="none" w:sz="0" w:space="0" w:color="auto"/>
                <w:bottom w:val="none" w:sz="0" w:space="0" w:color="auto"/>
                <w:right w:val="none" w:sz="0" w:space="0" w:color="auto"/>
              </w:divBdr>
            </w:div>
            <w:div w:id="33165909">
              <w:marLeft w:val="0"/>
              <w:marRight w:val="0"/>
              <w:marTop w:val="0"/>
              <w:marBottom w:val="0"/>
              <w:divBdr>
                <w:top w:val="none" w:sz="0" w:space="0" w:color="auto"/>
                <w:left w:val="none" w:sz="0" w:space="0" w:color="auto"/>
                <w:bottom w:val="none" w:sz="0" w:space="0" w:color="auto"/>
                <w:right w:val="none" w:sz="0" w:space="0" w:color="auto"/>
              </w:divBdr>
            </w:div>
            <w:div w:id="1323388803">
              <w:marLeft w:val="0"/>
              <w:marRight w:val="0"/>
              <w:marTop w:val="0"/>
              <w:marBottom w:val="0"/>
              <w:divBdr>
                <w:top w:val="none" w:sz="0" w:space="0" w:color="auto"/>
                <w:left w:val="none" w:sz="0" w:space="0" w:color="auto"/>
                <w:bottom w:val="none" w:sz="0" w:space="0" w:color="auto"/>
                <w:right w:val="none" w:sz="0" w:space="0" w:color="auto"/>
              </w:divBdr>
            </w:div>
            <w:div w:id="1801996754">
              <w:marLeft w:val="0"/>
              <w:marRight w:val="0"/>
              <w:marTop w:val="0"/>
              <w:marBottom w:val="0"/>
              <w:divBdr>
                <w:top w:val="none" w:sz="0" w:space="0" w:color="auto"/>
                <w:left w:val="none" w:sz="0" w:space="0" w:color="auto"/>
                <w:bottom w:val="none" w:sz="0" w:space="0" w:color="auto"/>
                <w:right w:val="none" w:sz="0" w:space="0" w:color="auto"/>
              </w:divBdr>
            </w:div>
            <w:div w:id="477764091">
              <w:marLeft w:val="0"/>
              <w:marRight w:val="0"/>
              <w:marTop w:val="0"/>
              <w:marBottom w:val="0"/>
              <w:divBdr>
                <w:top w:val="none" w:sz="0" w:space="0" w:color="auto"/>
                <w:left w:val="none" w:sz="0" w:space="0" w:color="auto"/>
                <w:bottom w:val="none" w:sz="0" w:space="0" w:color="auto"/>
                <w:right w:val="none" w:sz="0" w:space="0" w:color="auto"/>
              </w:divBdr>
            </w:div>
            <w:div w:id="1332101327">
              <w:marLeft w:val="0"/>
              <w:marRight w:val="0"/>
              <w:marTop w:val="0"/>
              <w:marBottom w:val="0"/>
              <w:divBdr>
                <w:top w:val="none" w:sz="0" w:space="0" w:color="auto"/>
                <w:left w:val="none" w:sz="0" w:space="0" w:color="auto"/>
                <w:bottom w:val="none" w:sz="0" w:space="0" w:color="auto"/>
                <w:right w:val="none" w:sz="0" w:space="0" w:color="auto"/>
              </w:divBdr>
            </w:div>
            <w:div w:id="1637444126">
              <w:marLeft w:val="0"/>
              <w:marRight w:val="0"/>
              <w:marTop w:val="0"/>
              <w:marBottom w:val="0"/>
              <w:divBdr>
                <w:top w:val="none" w:sz="0" w:space="0" w:color="auto"/>
                <w:left w:val="none" w:sz="0" w:space="0" w:color="auto"/>
                <w:bottom w:val="none" w:sz="0" w:space="0" w:color="auto"/>
                <w:right w:val="none" w:sz="0" w:space="0" w:color="auto"/>
              </w:divBdr>
            </w:div>
            <w:div w:id="953445753">
              <w:marLeft w:val="0"/>
              <w:marRight w:val="0"/>
              <w:marTop w:val="0"/>
              <w:marBottom w:val="0"/>
              <w:divBdr>
                <w:top w:val="none" w:sz="0" w:space="0" w:color="auto"/>
                <w:left w:val="none" w:sz="0" w:space="0" w:color="auto"/>
                <w:bottom w:val="none" w:sz="0" w:space="0" w:color="auto"/>
                <w:right w:val="none" w:sz="0" w:space="0" w:color="auto"/>
              </w:divBdr>
            </w:div>
            <w:div w:id="1395742095">
              <w:marLeft w:val="0"/>
              <w:marRight w:val="0"/>
              <w:marTop w:val="0"/>
              <w:marBottom w:val="0"/>
              <w:divBdr>
                <w:top w:val="none" w:sz="0" w:space="0" w:color="auto"/>
                <w:left w:val="none" w:sz="0" w:space="0" w:color="auto"/>
                <w:bottom w:val="none" w:sz="0" w:space="0" w:color="auto"/>
                <w:right w:val="none" w:sz="0" w:space="0" w:color="auto"/>
              </w:divBdr>
            </w:div>
            <w:div w:id="1855194258">
              <w:marLeft w:val="0"/>
              <w:marRight w:val="0"/>
              <w:marTop w:val="0"/>
              <w:marBottom w:val="0"/>
              <w:divBdr>
                <w:top w:val="none" w:sz="0" w:space="0" w:color="auto"/>
                <w:left w:val="none" w:sz="0" w:space="0" w:color="auto"/>
                <w:bottom w:val="none" w:sz="0" w:space="0" w:color="auto"/>
                <w:right w:val="none" w:sz="0" w:space="0" w:color="auto"/>
              </w:divBdr>
            </w:div>
            <w:div w:id="1547837696">
              <w:marLeft w:val="0"/>
              <w:marRight w:val="0"/>
              <w:marTop w:val="0"/>
              <w:marBottom w:val="0"/>
              <w:divBdr>
                <w:top w:val="none" w:sz="0" w:space="0" w:color="auto"/>
                <w:left w:val="none" w:sz="0" w:space="0" w:color="auto"/>
                <w:bottom w:val="none" w:sz="0" w:space="0" w:color="auto"/>
                <w:right w:val="none" w:sz="0" w:space="0" w:color="auto"/>
              </w:divBdr>
            </w:div>
            <w:div w:id="122159137">
              <w:marLeft w:val="0"/>
              <w:marRight w:val="0"/>
              <w:marTop w:val="0"/>
              <w:marBottom w:val="0"/>
              <w:divBdr>
                <w:top w:val="none" w:sz="0" w:space="0" w:color="auto"/>
                <w:left w:val="none" w:sz="0" w:space="0" w:color="auto"/>
                <w:bottom w:val="none" w:sz="0" w:space="0" w:color="auto"/>
                <w:right w:val="none" w:sz="0" w:space="0" w:color="auto"/>
              </w:divBdr>
            </w:div>
            <w:div w:id="118648726">
              <w:marLeft w:val="0"/>
              <w:marRight w:val="0"/>
              <w:marTop w:val="0"/>
              <w:marBottom w:val="0"/>
              <w:divBdr>
                <w:top w:val="none" w:sz="0" w:space="0" w:color="auto"/>
                <w:left w:val="none" w:sz="0" w:space="0" w:color="auto"/>
                <w:bottom w:val="none" w:sz="0" w:space="0" w:color="auto"/>
                <w:right w:val="none" w:sz="0" w:space="0" w:color="auto"/>
              </w:divBdr>
            </w:div>
            <w:div w:id="1688947202">
              <w:marLeft w:val="0"/>
              <w:marRight w:val="0"/>
              <w:marTop w:val="0"/>
              <w:marBottom w:val="0"/>
              <w:divBdr>
                <w:top w:val="none" w:sz="0" w:space="0" w:color="auto"/>
                <w:left w:val="none" w:sz="0" w:space="0" w:color="auto"/>
                <w:bottom w:val="none" w:sz="0" w:space="0" w:color="auto"/>
                <w:right w:val="none" w:sz="0" w:space="0" w:color="auto"/>
              </w:divBdr>
            </w:div>
            <w:div w:id="1587767077">
              <w:marLeft w:val="0"/>
              <w:marRight w:val="0"/>
              <w:marTop w:val="0"/>
              <w:marBottom w:val="0"/>
              <w:divBdr>
                <w:top w:val="none" w:sz="0" w:space="0" w:color="auto"/>
                <w:left w:val="none" w:sz="0" w:space="0" w:color="auto"/>
                <w:bottom w:val="none" w:sz="0" w:space="0" w:color="auto"/>
                <w:right w:val="none" w:sz="0" w:space="0" w:color="auto"/>
              </w:divBdr>
            </w:div>
            <w:div w:id="688486753">
              <w:marLeft w:val="0"/>
              <w:marRight w:val="0"/>
              <w:marTop w:val="0"/>
              <w:marBottom w:val="0"/>
              <w:divBdr>
                <w:top w:val="none" w:sz="0" w:space="0" w:color="auto"/>
                <w:left w:val="none" w:sz="0" w:space="0" w:color="auto"/>
                <w:bottom w:val="none" w:sz="0" w:space="0" w:color="auto"/>
                <w:right w:val="none" w:sz="0" w:space="0" w:color="auto"/>
              </w:divBdr>
            </w:div>
            <w:div w:id="888692184">
              <w:marLeft w:val="0"/>
              <w:marRight w:val="0"/>
              <w:marTop w:val="0"/>
              <w:marBottom w:val="0"/>
              <w:divBdr>
                <w:top w:val="none" w:sz="0" w:space="0" w:color="auto"/>
                <w:left w:val="none" w:sz="0" w:space="0" w:color="auto"/>
                <w:bottom w:val="none" w:sz="0" w:space="0" w:color="auto"/>
                <w:right w:val="none" w:sz="0" w:space="0" w:color="auto"/>
              </w:divBdr>
            </w:div>
            <w:div w:id="1575505367">
              <w:marLeft w:val="0"/>
              <w:marRight w:val="0"/>
              <w:marTop w:val="0"/>
              <w:marBottom w:val="0"/>
              <w:divBdr>
                <w:top w:val="none" w:sz="0" w:space="0" w:color="auto"/>
                <w:left w:val="none" w:sz="0" w:space="0" w:color="auto"/>
                <w:bottom w:val="none" w:sz="0" w:space="0" w:color="auto"/>
                <w:right w:val="none" w:sz="0" w:space="0" w:color="auto"/>
              </w:divBdr>
            </w:div>
            <w:div w:id="1661928536">
              <w:marLeft w:val="0"/>
              <w:marRight w:val="0"/>
              <w:marTop w:val="0"/>
              <w:marBottom w:val="0"/>
              <w:divBdr>
                <w:top w:val="none" w:sz="0" w:space="0" w:color="auto"/>
                <w:left w:val="none" w:sz="0" w:space="0" w:color="auto"/>
                <w:bottom w:val="none" w:sz="0" w:space="0" w:color="auto"/>
                <w:right w:val="none" w:sz="0" w:space="0" w:color="auto"/>
              </w:divBdr>
            </w:div>
            <w:div w:id="535896134">
              <w:marLeft w:val="0"/>
              <w:marRight w:val="0"/>
              <w:marTop w:val="0"/>
              <w:marBottom w:val="0"/>
              <w:divBdr>
                <w:top w:val="none" w:sz="0" w:space="0" w:color="auto"/>
                <w:left w:val="none" w:sz="0" w:space="0" w:color="auto"/>
                <w:bottom w:val="none" w:sz="0" w:space="0" w:color="auto"/>
                <w:right w:val="none" w:sz="0" w:space="0" w:color="auto"/>
              </w:divBdr>
            </w:div>
            <w:div w:id="1016229832">
              <w:marLeft w:val="0"/>
              <w:marRight w:val="0"/>
              <w:marTop w:val="0"/>
              <w:marBottom w:val="0"/>
              <w:divBdr>
                <w:top w:val="none" w:sz="0" w:space="0" w:color="auto"/>
                <w:left w:val="none" w:sz="0" w:space="0" w:color="auto"/>
                <w:bottom w:val="none" w:sz="0" w:space="0" w:color="auto"/>
                <w:right w:val="none" w:sz="0" w:space="0" w:color="auto"/>
              </w:divBdr>
            </w:div>
            <w:div w:id="2099522774">
              <w:marLeft w:val="0"/>
              <w:marRight w:val="0"/>
              <w:marTop w:val="0"/>
              <w:marBottom w:val="0"/>
              <w:divBdr>
                <w:top w:val="none" w:sz="0" w:space="0" w:color="auto"/>
                <w:left w:val="none" w:sz="0" w:space="0" w:color="auto"/>
                <w:bottom w:val="none" w:sz="0" w:space="0" w:color="auto"/>
                <w:right w:val="none" w:sz="0" w:space="0" w:color="auto"/>
              </w:divBdr>
            </w:div>
            <w:div w:id="556400951">
              <w:marLeft w:val="0"/>
              <w:marRight w:val="0"/>
              <w:marTop w:val="0"/>
              <w:marBottom w:val="0"/>
              <w:divBdr>
                <w:top w:val="none" w:sz="0" w:space="0" w:color="auto"/>
                <w:left w:val="none" w:sz="0" w:space="0" w:color="auto"/>
                <w:bottom w:val="none" w:sz="0" w:space="0" w:color="auto"/>
                <w:right w:val="none" w:sz="0" w:space="0" w:color="auto"/>
              </w:divBdr>
            </w:div>
            <w:div w:id="350644763">
              <w:marLeft w:val="0"/>
              <w:marRight w:val="0"/>
              <w:marTop w:val="0"/>
              <w:marBottom w:val="0"/>
              <w:divBdr>
                <w:top w:val="none" w:sz="0" w:space="0" w:color="auto"/>
                <w:left w:val="none" w:sz="0" w:space="0" w:color="auto"/>
                <w:bottom w:val="none" w:sz="0" w:space="0" w:color="auto"/>
                <w:right w:val="none" w:sz="0" w:space="0" w:color="auto"/>
              </w:divBdr>
            </w:div>
            <w:div w:id="928586467">
              <w:marLeft w:val="0"/>
              <w:marRight w:val="0"/>
              <w:marTop w:val="0"/>
              <w:marBottom w:val="0"/>
              <w:divBdr>
                <w:top w:val="none" w:sz="0" w:space="0" w:color="auto"/>
                <w:left w:val="none" w:sz="0" w:space="0" w:color="auto"/>
                <w:bottom w:val="none" w:sz="0" w:space="0" w:color="auto"/>
                <w:right w:val="none" w:sz="0" w:space="0" w:color="auto"/>
              </w:divBdr>
            </w:div>
            <w:div w:id="47152574">
              <w:marLeft w:val="0"/>
              <w:marRight w:val="0"/>
              <w:marTop w:val="0"/>
              <w:marBottom w:val="0"/>
              <w:divBdr>
                <w:top w:val="none" w:sz="0" w:space="0" w:color="auto"/>
                <w:left w:val="none" w:sz="0" w:space="0" w:color="auto"/>
                <w:bottom w:val="none" w:sz="0" w:space="0" w:color="auto"/>
                <w:right w:val="none" w:sz="0" w:space="0" w:color="auto"/>
              </w:divBdr>
            </w:div>
            <w:div w:id="39981643">
              <w:marLeft w:val="0"/>
              <w:marRight w:val="0"/>
              <w:marTop w:val="0"/>
              <w:marBottom w:val="0"/>
              <w:divBdr>
                <w:top w:val="none" w:sz="0" w:space="0" w:color="auto"/>
                <w:left w:val="none" w:sz="0" w:space="0" w:color="auto"/>
                <w:bottom w:val="none" w:sz="0" w:space="0" w:color="auto"/>
                <w:right w:val="none" w:sz="0" w:space="0" w:color="auto"/>
              </w:divBdr>
            </w:div>
            <w:div w:id="1624266423">
              <w:marLeft w:val="0"/>
              <w:marRight w:val="0"/>
              <w:marTop w:val="0"/>
              <w:marBottom w:val="0"/>
              <w:divBdr>
                <w:top w:val="none" w:sz="0" w:space="0" w:color="auto"/>
                <w:left w:val="none" w:sz="0" w:space="0" w:color="auto"/>
                <w:bottom w:val="none" w:sz="0" w:space="0" w:color="auto"/>
                <w:right w:val="none" w:sz="0" w:space="0" w:color="auto"/>
              </w:divBdr>
            </w:div>
            <w:div w:id="1032537658">
              <w:marLeft w:val="0"/>
              <w:marRight w:val="0"/>
              <w:marTop w:val="0"/>
              <w:marBottom w:val="0"/>
              <w:divBdr>
                <w:top w:val="none" w:sz="0" w:space="0" w:color="auto"/>
                <w:left w:val="none" w:sz="0" w:space="0" w:color="auto"/>
                <w:bottom w:val="none" w:sz="0" w:space="0" w:color="auto"/>
                <w:right w:val="none" w:sz="0" w:space="0" w:color="auto"/>
              </w:divBdr>
            </w:div>
            <w:div w:id="1276326433">
              <w:marLeft w:val="0"/>
              <w:marRight w:val="0"/>
              <w:marTop w:val="0"/>
              <w:marBottom w:val="0"/>
              <w:divBdr>
                <w:top w:val="none" w:sz="0" w:space="0" w:color="auto"/>
                <w:left w:val="none" w:sz="0" w:space="0" w:color="auto"/>
                <w:bottom w:val="none" w:sz="0" w:space="0" w:color="auto"/>
                <w:right w:val="none" w:sz="0" w:space="0" w:color="auto"/>
              </w:divBdr>
            </w:div>
            <w:div w:id="537815247">
              <w:marLeft w:val="0"/>
              <w:marRight w:val="0"/>
              <w:marTop w:val="0"/>
              <w:marBottom w:val="0"/>
              <w:divBdr>
                <w:top w:val="none" w:sz="0" w:space="0" w:color="auto"/>
                <w:left w:val="none" w:sz="0" w:space="0" w:color="auto"/>
                <w:bottom w:val="none" w:sz="0" w:space="0" w:color="auto"/>
                <w:right w:val="none" w:sz="0" w:space="0" w:color="auto"/>
              </w:divBdr>
            </w:div>
            <w:div w:id="1870726119">
              <w:marLeft w:val="0"/>
              <w:marRight w:val="0"/>
              <w:marTop w:val="0"/>
              <w:marBottom w:val="0"/>
              <w:divBdr>
                <w:top w:val="none" w:sz="0" w:space="0" w:color="auto"/>
                <w:left w:val="none" w:sz="0" w:space="0" w:color="auto"/>
                <w:bottom w:val="none" w:sz="0" w:space="0" w:color="auto"/>
                <w:right w:val="none" w:sz="0" w:space="0" w:color="auto"/>
              </w:divBdr>
            </w:div>
            <w:div w:id="1351686310">
              <w:marLeft w:val="0"/>
              <w:marRight w:val="0"/>
              <w:marTop w:val="0"/>
              <w:marBottom w:val="0"/>
              <w:divBdr>
                <w:top w:val="none" w:sz="0" w:space="0" w:color="auto"/>
                <w:left w:val="none" w:sz="0" w:space="0" w:color="auto"/>
                <w:bottom w:val="none" w:sz="0" w:space="0" w:color="auto"/>
                <w:right w:val="none" w:sz="0" w:space="0" w:color="auto"/>
              </w:divBdr>
            </w:div>
            <w:div w:id="375469104">
              <w:marLeft w:val="0"/>
              <w:marRight w:val="0"/>
              <w:marTop w:val="0"/>
              <w:marBottom w:val="0"/>
              <w:divBdr>
                <w:top w:val="none" w:sz="0" w:space="0" w:color="auto"/>
                <w:left w:val="none" w:sz="0" w:space="0" w:color="auto"/>
                <w:bottom w:val="none" w:sz="0" w:space="0" w:color="auto"/>
                <w:right w:val="none" w:sz="0" w:space="0" w:color="auto"/>
              </w:divBdr>
            </w:div>
            <w:div w:id="807623854">
              <w:marLeft w:val="0"/>
              <w:marRight w:val="0"/>
              <w:marTop w:val="0"/>
              <w:marBottom w:val="0"/>
              <w:divBdr>
                <w:top w:val="none" w:sz="0" w:space="0" w:color="auto"/>
                <w:left w:val="none" w:sz="0" w:space="0" w:color="auto"/>
                <w:bottom w:val="none" w:sz="0" w:space="0" w:color="auto"/>
                <w:right w:val="none" w:sz="0" w:space="0" w:color="auto"/>
              </w:divBdr>
            </w:div>
            <w:div w:id="827667826">
              <w:marLeft w:val="0"/>
              <w:marRight w:val="0"/>
              <w:marTop w:val="0"/>
              <w:marBottom w:val="0"/>
              <w:divBdr>
                <w:top w:val="none" w:sz="0" w:space="0" w:color="auto"/>
                <w:left w:val="none" w:sz="0" w:space="0" w:color="auto"/>
                <w:bottom w:val="none" w:sz="0" w:space="0" w:color="auto"/>
                <w:right w:val="none" w:sz="0" w:space="0" w:color="auto"/>
              </w:divBdr>
            </w:div>
            <w:div w:id="8066407">
              <w:marLeft w:val="0"/>
              <w:marRight w:val="0"/>
              <w:marTop w:val="0"/>
              <w:marBottom w:val="0"/>
              <w:divBdr>
                <w:top w:val="none" w:sz="0" w:space="0" w:color="auto"/>
                <w:left w:val="none" w:sz="0" w:space="0" w:color="auto"/>
                <w:bottom w:val="none" w:sz="0" w:space="0" w:color="auto"/>
                <w:right w:val="none" w:sz="0" w:space="0" w:color="auto"/>
              </w:divBdr>
            </w:div>
            <w:div w:id="318657451">
              <w:marLeft w:val="0"/>
              <w:marRight w:val="0"/>
              <w:marTop w:val="0"/>
              <w:marBottom w:val="0"/>
              <w:divBdr>
                <w:top w:val="none" w:sz="0" w:space="0" w:color="auto"/>
                <w:left w:val="none" w:sz="0" w:space="0" w:color="auto"/>
                <w:bottom w:val="none" w:sz="0" w:space="0" w:color="auto"/>
                <w:right w:val="none" w:sz="0" w:space="0" w:color="auto"/>
              </w:divBdr>
            </w:div>
            <w:div w:id="1730153721">
              <w:marLeft w:val="0"/>
              <w:marRight w:val="0"/>
              <w:marTop w:val="0"/>
              <w:marBottom w:val="0"/>
              <w:divBdr>
                <w:top w:val="none" w:sz="0" w:space="0" w:color="auto"/>
                <w:left w:val="none" w:sz="0" w:space="0" w:color="auto"/>
                <w:bottom w:val="none" w:sz="0" w:space="0" w:color="auto"/>
                <w:right w:val="none" w:sz="0" w:space="0" w:color="auto"/>
              </w:divBdr>
            </w:div>
            <w:div w:id="1164668268">
              <w:marLeft w:val="0"/>
              <w:marRight w:val="0"/>
              <w:marTop w:val="0"/>
              <w:marBottom w:val="0"/>
              <w:divBdr>
                <w:top w:val="none" w:sz="0" w:space="0" w:color="auto"/>
                <w:left w:val="none" w:sz="0" w:space="0" w:color="auto"/>
                <w:bottom w:val="none" w:sz="0" w:space="0" w:color="auto"/>
                <w:right w:val="none" w:sz="0" w:space="0" w:color="auto"/>
              </w:divBdr>
            </w:div>
            <w:div w:id="1651784895">
              <w:marLeft w:val="0"/>
              <w:marRight w:val="0"/>
              <w:marTop w:val="0"/>
              <w:marBottom w:val="0"/>
              <w:divBdr>
                <w:top w:val="none" w:sz="0" w:space="0" w:color="auto"/>
                <w:left w:val="none" w:sz="0" w:space="0" w:color="auto"/>
                <w:bottom w:val="none" w:sz="0" w:space="0" w:color="auto"/>
                <w:right w:val="none" w:sz="0" w:space="0" w:color="auto"/>
              </w:divBdr>
            </w:div>
            <w:div w:id="2133480682">
              <w:marLeft w:val="0"/>
              <w:marRight w:val="0"/>
              <w:marTop w:val="0"/>
              <w:marBottom w:val="0"/>
              <w:divBdr>
                <w:top w:val="none" w:sz="0" w:space="0" w:color="auto"/>
                <w:left w:val="none" w:sz="0" w:space="0" w:color="auto"/>
                <w:bottom w:val="none" w:sz="0" w:space="0" w:color="auto"/>
                <w:right w:val="none" w:sz="0" w:space="0" w:color="auto"/>
              </w:divBdr>
            </w:div>
            <w:div w:id="1056971981">
              <w:marLeft w:val="0"/>
              <w:marRight w:val="0"/>
              <w:marTop w:val="0"/>
              <w:marBottom w:val="0"/>
              <w:divBdr>
                <w:top w:val="none" w:sz="0" w:space="0" w:color="auto"/>
                <w:left w:val="none" w:sz="0" w:space="0" w:color="auto"/>
                <w:bottom w:val="none" w:sz="0" w:space="0" w:color="auto"/>
                <w:right w:val="none" w:sz="0" w:space="0" w:color="auto"/>
              </w:divBdr>
            </w:div>
            <w:div w:id="1687248902">
              <w:marLeft w:val="0"/>
              <w:marRight w:val="0"/>
              <w:marTop w:val="0"/>
              <w:marBottom w:val="0"/>
              <w:divBdr>
                <w:top w:val="none" w:sz="0" w:space="0" w:color="auto"/>
                <w:left w:val="none" w:sz="0" w:space="0" w:color="auto"/>
                <w:bottom w:val="none" w:sz="0" w:space="0" w:color="auto"/>
                <w:right w:val="none" w:sz="0" w:space="0" w:color="auto"/>
              </w:divBdr>
            </w:div>
            <w:div w:id="1639996495">
              <w:marLeft w:val="0"/>
              <w:marRight w:val="0"/>
              <w:marTop w:val="0"/>
              <w:marBottom w:val="0"/>
              <w:divBdr>
                <w:top w:val="none" w:sz="0" w:space="0" w:color="auto"/>
                <w:left w:val="none" w:sz="0" w:space="0" w:color="auto"/>
                <w:bottom w:val="none" w:sz="0" w:space="0" w:color="auto"/>
                <w:right w:val="none" w:sz="0" w:space="0" w:color="auto"/>
              </w:divBdr>
            </w:div>
            <w:div w:id="1407604850">
              <w:marLeft w:val="0"/>
              <w:marRight w:val="0"/>
              <w:marTop w:val="0"/>
              <w:marBottom w:val="0"/>
              <w:divBdr>
                <w:top w:val="none" w:sz="0" w:space="0" w:color="auto"/>
                <w:left w:val="none" w:sz="0" w:space="0" w:color="auto"/>
                <w:bottom w:val="none" w:sz="0" w:space="0" w:color="auto"/>
                <w:right w:val="none" w:sz="0" w:space="0" w:color="auto"/>
              </w:divBdr>
            </w:div>
            <w:div w:id="959146024">
              <w:marLeft w:val="0"/>
              <w:marRight w:val="0"/>
              <w:marTop w:val="0"/>
              <w:marBottom w:val="0"/>
              <w:divBdr>
                <w:top w:val="none" w:sz="0" w:space="0" w:color="auto"/>
                <w:left w:val="none" w:sz="0" w:space="0" w:color="auto"/>
                <w:bottom w:val="none" w:sz="0" w:space="0" w:color="auto"/>
                <w:right w:val="none" w:sz="0" w:space="0" w:color="auto"/>
              </w:divBdr>
            </w:div>
            <w:div w:id="1975216129">
              <w:marLeft w:val="0"/>
              <w:marRight w:val="0"/>
              <w:marTop w:val="0"/>
              <w:marBottom w:val="0"/>
              <w:divBdr>
                <w:top w:val="none" w:sz="0" w:space="0" w:color="auto"/>
                <w:left w:val="none" w:sz="0" w:space="0" w:color="auto"/>
                <w:bottom w:val="none" w:sz="0" w:space="0" w:color="auto"/>
                <w:right w:val="none" w:sz="0" w:space="0" w:color="auto"/>
              </w:divBdr>
            </w:div>
            <w:div w:id="498231318">
              <w:marLeft w:val="0"/>
              <w:marRight w:val="0"/>
              <w:marTop w:val="0"/>
              <w:marBottom w:val="0"/>
              <w:divBdr>
                <w:top w:val="none" w:sz="0" w:space="0" w:color="auto"/>
                <w:left w:val="none" w:sz="0" w:space="0" w:color="auto"/>
                <w:bottom w:val="none" w:sz="0" w:space="0" w:color="auto"/>
                <w:right w:val="none" w:sz="0" w:space="0" w:color="auto"/>
              </w:divBdr>
            </w:div>
            <w:div w:id="1235624780">
              <w:marLeft w:val="0"/>
              <w:marRight w:val="0"/>
              <w:marTop w:val="0"/>
              <w:marBottom w:val="0"/>
              <w:divBdr>
                <w:top w:val="none" w:sz="0" w:space="0" w:color="auto"/>
                <w:left w:val="none" w:sz="0" w:space="0" w:color="auto"/>
                <w:bottom w:val="none" w:sz="0" w:space="0" w:color="auto"/>
                <w:right w:val="none" w:sz="0" w:space="0" w:color="auto"/>
              </w:divBdr>
            </w:div>
            <w:div w:id="602080979">
              <w:marLeft w:val="0"/>
              <w:marRight w:val="0"/>
              <w:marTop w:val="0"/>
              <w:marBottom w:val="0"/>
              <w:divBdr>
                <w:top w:val="none" w:sz="0" w:space="0" w:color="auto"/>
                <w:left w:val="none" w:sz="0" w:space="0" w:color="auto"/>
                <w:bottom w:val="none" w:sz="0" w:space="0" w:color="auto"/>
                <w:right w:val="none" w:sz="0" w:space="0" w:color="auto"/>
              </w:divBdr>
            </w:div>
            <w:div w:id="1558396654">
              <w:marLeft w:val="0"/>
              <w:marRight w:val="0"/>
              <w:marTop w:val="0"/>
              <w:marBottom w:val="0"/>
              <w:divBdr>
                <w:top w:val="none" w:sz="0" w:space="0" w:color="auto"/>
                <w:left w:val="none" w:sz="0" w:space="0" w:color="auto"/>
                <w:bottom w:val="none" w:sz="0" w:space="0" w:color="auto"/>
                <w:right w:val="none" w:sz="0" w:space="0" w:color="auto"/>
              </w:divBdr>
            </w:div>
            <w:div w:id="1479684727">
              <w:marLeft w:val="0"/>
              <w:marRight w:val="0"/>
              <w:marTop w:val="0"/>
              <w:marBottom w:val="0"/>
              <w:divBdr>
                <w:top w:val="none" w:sz="0" w:space="0" w:color="auto"/>
                <w:left w:val="none" w:sz="0" w:space="0" w:color="auto"/>
                <w:bottom w:val="none" w:sz="0" w:space="0" w:color="auto"/>
                <w:right w:val="none" w:sz="0" w:space="0" w:color="auto"/>
              </w:divBdr>
            </w:div>
            <w:div w:id="640498624">
              <w:marLeft w:val="0"/>
              <w:marRight w:val="0"/>
              <w:marTop w:val="0"/>
              <w:marBottom w:val="0"/>
              <w:divBdr>
                <w:top w:val="none" w:sz="0" w:space="0" w:color="auto"/>
                <w:left w:val="none" w:sz="0" w:space="0" w:color="auto"/>
                <w:bottom w:val="none" w:sz="0" w:space="0" w:color="auto"/>
                <w:right w:val="none" w:sz="0" w:space="0" w:color="auto"/>
              </w:divBdr>
            </w:div>
            <w:div w:id="1526366029">
              <w:marLeft w:val="0"/>
              <w:marRight w:val="0"/>
              <w:marTop w:val="0"/>
              <w:marBottom w:val="0"/>
              <w:divBdr>
                <w:top w:val="none" w:sz="0" w:space="0" w:color="auto"/>
                <w:left w:val="none" w:sz="0" w:space="0" w:color="auto"/>
                <w:bottom w:val="none" w:sz="0" w:space="0" w:color="auto"/>
                <w:right w:val="none" w:sz="0" w:space="0" w:color="auto"/>
              </w:divBdr>
            </w:div>
            <w:div w:id="1765881161">
              <w:marLeft w:val="0"/>
              <w:marRight w:val="0"/>
              <w:marTop w:val="0"/>
              <w:marBottom w:val="0"/>
              <w:divBdr>
                <w:top w:val="none" w:sz="0" w:space="0" w:color="auto"/>
                <w:left w:val="none" w:sz="0" w:space="0" w:color="auto"/>
                <w:bottom w:val="none" w:sz="0" w:space="0" w:color="auto"/>
                <w:right w:val="none" w:sz="0" w:space="0" w:color="auto"/>
              </w:divBdr>
            </w:div>
            <w:div w:id="1167861933">
              <w:marLeft w:val="0"/>
              <w:marRight w:val="0"/>
              <w:marTop w:val="0"/>
              <w:marBottom w:val="0"/>
              <w:divBdr>
                <w:top w:val="none" w:sz="0" w:space="0" w:color="auto"/>
                <w:left w:val="none" w:sz="0" w:space="0" w:color="auto"/>
                <w:bottom w:val="none" w:sz="0" w:space="0" w:color="auto"/>
                <w:right w:val="none" w:sz="0" w:space="0" w:color="auto"/>
              </w:divBdr>
            </w:div>
            <w:div w:id="237057297">
              <w:marLeft w:val="0"/>
              <w:marRight w:val="0"/>
              <w:marTop w:val="0"/>
              <w:marBottom w:val="0"/>
              <w:divBdr>
                <w:top w:val="none" w:sz="0" w:space="0" w:color="auto"/>
                <w:left w:val="none" w:sz="0" w:space="0" w:color="auto"/>
                <w:bottom w:val="none" w:sz="0" w:space="0" w:color="auto"/>
                <w:right w:val="none" w:sz="0" w:space="0" w:color="auto"/>
              </w:divBdr>
            </w:div>
            <w:div w:id="1943339538">
              <w:marLeft w:val="0"/>
              <w:marRight w:val="0"/>
              <w:marTop w:val="0"/>
              <w:marBottom w:val="0"/>
              <w:divBdr>
                <w:top w:val="none" w:sz="0" w:space="0" w:color="auto"/>
                <w:left w:val="none" w:sz="0" w:space="0" w:color="auto"/>
                <w:bottom w:val="none" w:sz="0" w:space="0" w:color="auto"/>
                <w:right w:val="none" w:sz="0" w:space="0" w:color="auto"/>
              </w:divBdr>
            </w:div>
            <w:div w:id="2073650010">
              <w:marLeft w:val="0"/>
              <w:marRight w:val="0"/>
              <w:marTop w:val="0"/>
              <w:marBottom w:val="0"/>
              <w:divBdr>
                <w:top w:val="none" w:sz="0" w:space="0" w:color="auto"/>
                <w:left w:val="none" w:sz="0" w:space="0" w:color="auto"/>
                <w:bottom w:val="none" w:sz="0" w:space="0" w:color="auto"/>
                <w:right w:val="none" w:sz="0" w:space="0" w:color="auto"/>
              </w:divBdr>
            </w:div>
            <w:div w:id="537939776">
              <w:marLeft w:val="0"/>
              <w:marRight w:val="0"/>
              <w:marTop w:val="0"/>
              <w:marBottom w:val="0"/>
              <w:divBdr>
                <w:top w:val="none" w:sz="0" w:space="0" w:color="auto"/>
                <w:left w:val="none" w:sz="0" w:space="0" w:color="auto"/>
                <w:bottom w:val="none" w:sz="0" w:space="0" w:color="auto"/>
                <w:right w:val="none" w:sz="0" w:space="0" w:color="auto"/>
              </w:divBdr>
            </w:div>
            <w:div w:id="1981765954">
              <w:marLeft w:val="0"/>
              <w:marRight w:val="0"/>
              <w:marTop w:val="0"/>
              <w:marBottom w:val="0"/>
              <w:divBdr>
                <w:top w:val="none" w:sz="0" w:space="0" w:color="auto"/>
                <w:left w:val="none" w:sz="0" w:space="0" w:color="auto"/>
                <w:bottom w:val="none" w:sz="0" w:space="0" w:color="auto"/>
                <w:right w:val="none" w:sz="0" w:space="0" w:color="auto"/>
              </w:divBdr>
            </w:div>
            <w:div w:id="1297105376">
              <w:marLeft w:val="0"/>
              <w:marRight w:val="0"/>
              <w:marTop w:val="0"/>
              <w:marBottom w:val="0"/>
              <w:divBdr>
                <w:top w:val="none" w:sz="0" w:space="0" w:color="auto"/>
                <w:left w:val="none" w:sz="0" w:space="0" w:color="auto"/>
                <w:bottom w:val="none" w:sz="0" w:space="0" w:color="auto"/>
                <w:right w:val="none" w:sz="0" w:space="0" w:color="auto"/>
              </w:divBdr>
            </w:div>
            <w:div w:id="1170681934">
              <w:marLeft w:val="0"/>
              <w:marRight w:val="0"/>
              <w:marTop w:val="0"/>
              <w:marBottom w:val="0"/>
              <w:divBdr>
                <w:top w:val="none" w:sz="0" w:space="0" w:color="auto"/>
                <w:left w:val="none" w:sz="0" w:space="0" w:color="auto"/>
                <w:bottom w:val="none" w:sz="0" w:space="0" w:color="auto"/>
                <w:right w:val="none" w:sz="0" w:space="0" w:color="auto"/>
              </w:divBdr>
            </w:div>
            <w:div w:id="799879016">
              <w:marLeft w:val="0"/>
              <w:marRight w:val="0"/>
              <w:marTop w:val="0"/>
              <w:marBottom w:val="0"/>
              <w:divBdr>
                <w:top w:val="none" w:sz="0" w:space="0" w:color="auto"/>
                <w:left w:val="none" w:sz="0" w:space="0" w:color="auto"/>
                <w:bottom w:val="none" w:sz="0" w:space="0" w:color="auto"/>
                <w:right w:val="none" w:sz="0" w:space="0" w:color="auto"/>
              </w:divBdr>
            </w:div>
            <w:div w:id="1282228588">
              <w:marLeft w:val="0"/>
              <w:marRight w:val="0"/>
              <w:marTop w:val="0"/>
              <w:marBottom w:val="0"/>
              <w:divBdr>
                <w:top w:val="none" w:sz="0" w:space="0" w:color="auto"/>
                <w:left w:val="none" w:sz="0" w:space="0" w:color="auto"/>
                <w:bottom w:val="none" w:sz="0" w:space="0" w:color="auto"/>
                <w:right w:val="none" w:sz="0" w:space="0" w:color="auto"/>
              </w:divBdr>
            </w:div>
            <w:div w:id="1603339365">
              <w:marLeft w:val="0"/>
              <w:marRight w:val="0"/>
              <w:marTop w:val="0"/>
              <w:marBottom w:val="0"/>
              <w:divBdr>
                <w:top w:val="none" w:sz="0" w:space="0" w:color="auto"/>
                <w:left w:val="none" w:sz="0" w:space="0" w:color="auto"/>
                <w:bottom w:val="none" w:sz="0" w:space="0" w:color="auto"/>
                <w:right w:val="none" w:sz="0" w:space="0" w:color="auto"/>
              </w:divBdr>
            </w:div>
            <w:div w:id="651131606">
              <w:marLeft w:val="0"/>
              <w:marRight w:val="0"/>
              <w:marTop w:val="0"/>
              <w:marBottom w:val="0"/>
              <w:divBdr>
                <w:top w:val="none" w:sz="0" w:space="0" w:color="auto"/>
                <w:left w:val="none" w:sz="0" w:space="0" w:color="auto"/>
                <w:bottom w:val="none" w:sz="0" w:space="0" w:color="auto"/>
                <w:right w:val="none" w:sz="0" w:space="0" w:color="auto"/>
              </w:divBdr>
            </w:div>
            <w:div w:id="209807182">
              <w:marLeft w:val="0"/>
              <w:marRight w:val="0"/>
              <w:marTop w:val="0"/>
              <w:marBottom w:val="0"/>
              <w:divBdr>
                <w:top w:val="none" w:sz="0" w:space="0" w:color="auto"/>
                <w:left w:val="none" w:sz="0" w:space="0" w:color="auto"/>
                <w:bottom w:val="none" w:sz="0" w:space="0" w:color="auto"/>
                <w:right w:val="none" w:sz="0" w:space="0" w:color="auto"/>
              </w:divBdr>
            </w:div>
            <w:div w:id="1000740933">
              <w:marLeft w:val="0"/>
              <w:marRight w:val="0"/>
              <w:marTop w:val="0"/>
              <w:marBottom w:val="0"/>
              <w:divBdr>
                <w:top w:val="none" w:sz="0" w:space="0" w:color="auto"/>
                <w:left w:val="none" w:sz="0" w:space="0" w:color="auto"/>
                <w:bottom w:val="none" w:sz="0" w:space="0" w:color="auto"/>
                <w:right w:val="none" w:sz="0" w:space="0" w:color="auto"/>
              </w:divBdr>
            </w:div>
            <w:div w:id="549849810">
              <w:marLeft w:val="0"/>
              <w:marRight w:val="0"/>
              <w:marTop w:val="0"/>
              <w:marBottom w:val="0"/>
              <w:divBdr>
                <w:top w:val="none" w:sz="0" w:space="0" w:color="auto"/>
                <w:left w:val="none" w:sz="0" w:space="0" w:color="auto"/>
                <w:bottom w:val="none" w:sz="0" w:space="0" w:color="auto"/>
                <w:right w:val="none" w:sz="0" w:space="0" w:color="auto"/>
              </w:divBdr>
            </w:div>
            <w:div w:id="544947869">
              <w:marLeft w:val="0"/>
              <w:marRight w:val="0"/>
              <w:marTop w:val="0"/>
              <w:marBottom w:val="0"/>
              <w:divBdr>
                <w:top w:val="none" w:sz="0" w:space="0" w:color="auto"/>
                <w:left w:val="none" w:sz="0" w:space="0" w:color="auto"/>
                <w:bottom w:val="none" w:sz="0" w:space="0" w:color="auto"/>
                <w:right w:val="none" w:sz="0" w:space="0" w:color="auto"/>
              </w:divBdr>
            </w:div>
            <w:div w:id="745569136">
              <w:marLeft w:val="0"/>
              <w:marRight w:val="0"/>
              <w:marTop w:val="0"/>
              <w:marBottom w:val="0"/>
              <w:divBdr>
                <w:top w:val="none" w:sz="0" w:space="0" w:color="auto"/>
                <w:left w:val="none" w:sz="0" w:space="0" w:color="auto"/>
                <w:bottom w:val="none" w:sz="0" w:space="0" w:color="auto"/>
                <w:right w:val="none" w:sz="0" w:space="0" w:color="auto"/>
              </w:divBdr>
            </w:div>
            <w:div w:id="303320802">
              <w:marLeft w:val="0"/>
              <w:marRight w:val="0"/>
              <w:marTop w:val="0"/>
              <w:marBottom w:val="0"/>
              <w:divBdr>
                <w:top w:val="none" w:sz="0" w:space="0" w:color="auto"/>
                <w:left w:val="none" w:sz="0" w:space="0" w:color="auto"/>
                <w:bottom w:val="none" w:sz="0" w:space="0" w:color="auto"/>
                <w:right w:val="none" w:sz="0" w:space="0" w:color="auto"/>
              </w:divBdr>
            </w:div>
            <w:div w:id="1660308966">
              <w:marLeft w:val="0"/>
              <w:marRight w:val="0"/>
              <w:marTop w:val="0"/>
              <w:marBottom w:val="0"/>
              <w:divBdr>
                <w:top w:val="none" w:sz="0" w:space="0" w:color="auto"/>
                <w:left w:val="none" w:sz="0" w:space="0" w:color="auto"/>
                <w:bottom w:val="none" w:sz="0" w:space="0" w:color="auto"/>
                <w:right w:val="none" w:sz="0" w:space="0" w:color="auto"/>
              </w:divBdr>
            </w:div>
            <w:div w:id="220139251">
              <w:marLeft w:val="0"/>
              <w:marRight w:val="0"/>
              <w:marTop w:val="0"/>
              <w:marBottom w:val="0"/>
              <w:divBdr>
                <w:top w:val="none" w:sz="0" w:space="0" w:color="auto"/>
                <w:left w:val="none" w:sz="0" w:space="0" w:color="auto"/>
                <w:bottom w:val="none" w:sz="0" w:space="0" w:color="auto"/>
                <w:right w:val="none" w:sz="0" w:space="0" w:color="auto"/>
              </w:divBdr>
            </w:div>
            <w:div w:id="26151873">
              <w:marLeft w:val="0"/>
              <w:marRight w:val="0"/>
              <w:marTop w:val="0"/>
              <w:marBottom w:val="0"/>
              <w:divBdr>
                <w:top w:val="none" w:sz="0" w:space="0" w:color="auto"/>
                <w:left w:val="none" w:sz="0" w:space="0" w:color="auto"/>
                <w:bottom w:val="none" w:sz="0" w:space="0" w:color="auto"/>
                <w:right w:val="none" w:sz="0" w:space="0" w:color="auto"/>
              </w:divBdr>
            </w:div>
            <w:div w:id="1884320346">
              <w:marLeft w:val="0"/>
              <w:marRight w:val="0"/>
              <w:marTop w:val="0"/>
              <w:marBottom w:val="0"/>
              <w:divBdr>
                <w:top w:val="none" w:sz="0" w:space="0" w:color="auto"/>
                <w:left w:val="none" w:sz="0" w:space="0" w:color="auto"/>
                <w:bottom w:val="none" w:sz="0" w:space="0" w:color="auto"/>
                <w:right w:val="none" w:sz="0" w:space="0" w:color="auto"/>
              </w:divBdr>
            </w:div>
            <w:div w:id="576473312">
              <w:marLeft w:val="0"/>
              <w:marRight w:val="0"/>
              <w:marTop w:val="0"/>
              <w:marBottom w:val="0"/>
              <w:divBdr>
                <w:top w:val="none" w:sz="0" w:space="0" w:color="auto"/>
                <w:left w:val="none" w:sz="0" w:space="0" w:color="auto"/>
                <w:bottom w:val="none" w:sz="0" w:space="0" w:color="auto"/>
                <w:right w:val="none" w:sz="0" w:space="0" w:color="auto"/>
              </w:divBdr>
            </w:div>
            <w:div w:id="1294289474">
              <w:marLeft w:val="0"/>
              <w:marRight w:val="0"/>
              <w:marTop w:val="0"/>
              <w:marBottom w:val="0"/>
              <w:divBdr>
                <w:top w:val="none" w:sz="0" w:space="0" w:color="auto"/>
                <w:left w:val="none" w:sz="0" w:space="0" w:color="auto"/>
                <w:bottom w:val="none" w:sz="0" w:space="0" w:color="auto"/>
                <w:right w:val="none" w:sz="0" w:space="0" w:color="auto"/>
              </w:divBdr>
            </w:div>
            <w:div w:id="1672221666">
              <w:marLeft w:val="0"/>
              <w:marRight w:val="0"/>
              <w:marTop w:val="0"/>
              <w:marBottom w:val="0"/>
              <w:divBdr>
                <w:top w:val="none" w:sz="0" w:space="0" w:color="auto"/>
                <w:left w:val="none" w:sz="0" w:space="0" w:color="auto"/>
                <w:bottom w:val="none" w:sz="0" w:space="0" w:color="auto"/>
                <w:right w:val="none" w:sz="0" w:space="0" w:color="auto"/>
              </w:divBdr>
            </w:div>
            <w:div w:id="1174876681">
              <w:marLeft w:val="0"/>
              <w:marRight w:val="0"/>
              <w:marTop w:val="0"/>
              <w:marBottom w:val="0"/>
              <w:divBdr>
                <w:top w:val="none" w:sz="0" w:space="0" w:color="auto"/>
                <w:left w:val="none" w:sz="0" w:space="0" w:color="auto"/>
                <w:bottom w:val="none" w:sz="0" w:space="0" w:color="auto"/>
                <w:right w:val="none" w:sz="0" w:space="0" w:color="auto"/>
              </w:divBdr>
            </w:div>
            <w:div w:id="132214056">
              <w:marLeft w:val="0"/>
              <w:marRight w:val="0"/>
              <w:marTop w:val="0"/>
              <w:marBottom w:val="0"/>
              <w:divBdr>
                <w:top w:val="none" w:sz="0" w:space="0" w:color="auto"/>
                <w:left w:val="none" w:sz="0" w:space="0" w:color="auto"/>
                <w:bottom w:val="none" w:sz="0" w:space="0" w:color="auto"/>
                <w:right w:val="none" w:sz="0" w:space="0" w:color="auto"/>
              </w:divBdr>
            </w:div>
            <w:div w:id="938411472">
              <w:marLeft w:val="0"/>
              <w:marRight w:val="0"/>
              <w:marTop w:val="0"/>
              <w:marBottom w:val="0"/>
              <w:divBdr>
                <w:top w:val="none" w:sz="0" w:space="0" w:color="auto"/>
                <w:left w:val="none" w:sz="0" w:space="0" w:color="auto"/>
                <w:bottom w:val="none" w:sz="0" w:space="0" w:color="auto"/>
                <w:right w:val="none" w:sz="0" w:space="0" w:color="auto"/>
              </w:divBdr>
            </w:div>
            <w:div w:id="224335842">
              <w:marLeft w:val="0"/>
              <w:marRight w:val="0"/>
              <w:marTop w:val="0"/>
              <w:marBottom w:val="0"/>
              <w:divBdr>
                <w:top w:val="none" w:sz="0" w:space="0" w:color="auto"/>
                <w:left w:val="none" w:sz="0" w:space="0" w:color="auto"/>
                <w:bottom w:val="none" w:sz="0" w:space="0" w:color="auto"/>
                <w:right w:val="none" w:sz="0" w:space="0" w:color="auto"/>
              </w:divBdr>
            </w:div>
            <w:div w:id="1069614982">
              <w:marLeft w:val="0"/>
              <w:marRight w:val="0"/>
              <w:marTop w:val="0"/>
              <w:marBottom w:val="0"/>
              <w:divBdr>
                <w:top w:val="none" w:sz="0" w:space="0" w:color="auto"/>
                <w:left w:val="none" w:sz="0" w:space="0" w:color="auto"/>
                <w:bottom w:val="none" w:sz="0" w:space="0" w:color="auto"/>
                <w:right w:val="none" w:sz="0" w:space="0" w:color="auto"/>
              </w:divBdr>
            </w:div>
            <w:div w:id="865946055">
              <w:marLeft w:val="0"/>
              <w:marRight w:val="0"/>
              <w:marTop w:val="0"/>
              <w:marBottom w:val="0"/>
              <w:divBdr>
                <w:top w:val="none" w:sz="0" w:space="0" w:color="auto"/>
                <w:left w:val="none" w:sz="0" w:space="0" w:color="auto"/>
                <w:bottom w:val="none" w:sz="0" w:space="0" w:color="auto"/>
                <w:right w:val="none" w:sz="0" w:space="0" w:color="auto"/>
              </w:divBdr>
            </w:div>
            <w:div w:id="1937975371">
              <w:marLeft w:val="0"/>
              <w:marRight w:val="0"/>
              <w:marTop w:val="0"/>
              <w:marBottom w:val="0"/>
              <w:divBdr>
                <w:top w:val="none" w:sz="0" w:space="0" w:color="auto"/>
                <w:left w:val="none" w:sz="0" w:space="0" w:color="auto"/>
                <w:bottom w:val="none" w:sz="0" w:space="0" w:color="auto"/>
                <w:right w:val="none" w:sz="0" w:space="0" w:color="auto"/>
              </w:divBdr>
            </w:div>
            <w:div w:id="1465152262">
              <w:marLeft w:val="0"/>
              <w:marRight w:val="0"/>
              <w:marTop w:val="0"/>
              <w:marBottom w:val="0"/>
              <w:divBdr>
                <w:top w:val="none" w:sz="0" w:space="0" w:color="auto"/>
                <w:left w:val="none" w:sz="0" w:space="0" w:color="auto"/>
                <w:bottom w:val="none" w:sz="0" w:space="0" w:color="auto"/>
                <w:right w:val="none" w:sz="0" w:space="0" w:color="auto"/>
              </w:divBdr>
            </w:div>
            <w:div w:id="1384209046">
              <w:marLeft w:val="0"/>
              <w:marRight w:val="0"/>
              <w:marTop w:val="0"/>
              <w:marBottom w:val="0"/>
              <w:divBdr>
                <w:top w:val="none" w:sz="0" w:space="0" w:color="auto"/>
                <w:left w:val="none" w:sz="0" w:space="0" w:color="auto"/>
                <w:bottom w:val="none" w:sz="0" w:space="0" w:color="auto"/>
                <w:right w:val="none" w:sz="0" w:space="0" w:color="auto"/>
              </w:divBdr>
            </w:div>
            <w:div w:id="1216699221">
              <w:marLeft w:val="0"/>
              <w:marRight w:val="0"/>
              <w:marTop w:val="0"/>
              <w:marBottom w:val="0"/>
              <w:divBdr>
                <w:top w:val="none" w:sz="0" w:space="0" w:color="auto"/>
                <w:left w:val="none" w:sz="0" w:space="0" w:color="auto"/>
                <w:bottom w:val="none" w:sz="0" w:space="0" w:color="auto"/>
                <w:right w:val="none" w:sz="0" w:space="0" w:color="auto"/>
              </w:divBdr>
            </w:div>
            <w:div w:id="2113551461">
              <w:marLeft w:val="0"/>
              <w:marRight w:val="0"/>
              <w:marTop w:val="0"/>
              <w:marBottom w:val="0"/>
              <w:divBdr>
                <w:top w:val="none" w:sz="0" w:space="0" w:color="auto"/>
                <w:left w:val="none" w:sz="0" w:space="0" w:color="auto"/>
                <w:bottom w:val="none" w:sz="0" w:space="0" w:color="auto"/>
                <w:right w:val="none" w:sz="0" w:space="0" w:color="auto"/>
              </w:divBdr>
            </w:div>
            <w:div w:id="432164333">
              <w:marLeft w:val="0"/>
              <w:marRight w:val="0"/>
              <w:marTop w:val="0"/>
              <w:marBottom w:val="0"/>
              <w:divBdr>
                <w:top w:val="none" w:sz="0" w:space="0" w:color="auto"/>
                <w:left w:val="none" w:sz="0" w:space="0" w:color="auto"/>
                <w:bottom w:val="none" w:sz="0" w:space="0" w:color="auto"/>
                <w:right w:val="none" w:sz="0" w:space="0" w:color="auto"/>
              </w:divBdr>
            </w:div>
            <w:div w:id="578371587">
              <w:marLeft w:val="0"/>
              <w:marRight w:val="0"/>
              <w:marTop w:val="0"/>
              <w:marBottom w:val="0"/>
              <w:divBdr>
                <w:top w:val="none" w:sz="0" w:space="0" w:color="auto"/>
                <w:left w:val="none" w:sz="0" w:space="0" w:color="auto"/>
                <w:bottom w:val="none" w:sz="0" w:space="0" w:color="auto"/>
                <w:right w:val="none" w:sz="0" w:space="0" w:color="auto"/>
              </w:divBdr>
            </w:div>
            <w:div w:id="1608539186">
              <w:marLeft w:val="0"/>
              <w:marRight w:val="0"/>
              <w:marTop w:val="0"/>
              <w:marBottom w:val="0"/>
              <w:divBdr>
                <w:top w:val="none" w:sz="0" w:space="0" w:color="auto"/>
                <w:left w:val="none" w:sz="0" w:space="0" w:color="auto"/>
                <w:bottom w:val="none" w:sz="0" w:space="0" w:color="auto"/>
                <w:right w:val="none" w:sz="0" w:space="0" w:color="auto"/>
              </w:divBdr>
            </w:div>
            <w:div w:id="2125491473">
              <w:marLeft w:val="0"/>
              <w:marRight w:val="0"/>
              <w:marTop w:val="0"/>
              <w:marBottom w:val="0"/>
              <w:divBdr>
                <w:top w:val="none" w:sz="0" w:space="0" w:color="auto"/>
                <w:left w:val="none" w:sz="0" w:space="0" w:color="auto"/>
                <w:bottom w:val="none" w:sz="0" w:space="0" w:color="auto"/>
                <w:right w:val="none" w:sz="0" w:space="0" w:color="auto"/>
              </w:divBdr>
            </w:div>
            <w:div w:id="1571689796">
              <w:marLeft w:val="0"/>
              <w:marRight w:val="0"/>
              <w:marTop w:val="0"/>
              <w:marBottom w:val="0"/>
              <w:divBdr>
                <w:top w:val="none" w:sz="0" w:space="0" w:color="auto"/>
                <w:left w:val="none" w:sz="0" w:space="0" w:color="auto"/>
                <w:bottom w:val="none" w:sz="0" w:space="0" w:color="auto"/>
                <w:right w:val="none" w:sz="0" w:space="0" w:color="auto"/>
              </w:divBdr>
            </w:div>
            <w:div w:id="1669139744">
              <w:marLeft w:val="0"/>
              <w:marRight w:val="0"/>
              <w:marTop w:val="0"/>
              <w:marBottom w:val="0"/>
              <w:divBdr>
                <w:top w:val="none" w:sz="0" w:space="0" w:color="auto"/>
                <w:left w:val="none" w:sz="0" w:space="0" w:color="auto"/>
                <w:bottom w:val="none" w:sz="0" w:space="0" w:color="auto"/>
                <w:right w:val="none" w:sz="0" w:space="0" w:color="auto"/>
              </w:divBdr>
            </w:div>
            <w:div w:id="167454253">
              <w:marLeft w:val="0"/>
              <w:marRight w:val="0"/>
              <w:marTop w:val="0"/>
              <w:marBottom w:val="0"/>
              <w:divBdr>
                <w:top w:val="none" w:sz="0" w:space="0" w:color="auto"/>
                <w:left w:val="none" w:sz="0" w:space="0" w:color="auto"/>
                <w:bottom w:val="none" w:sz="0" w:space="0" w:color="auto"/>
                <w:right w:val="none" w:sz="0" w:space="0" w:color="auto"/>
              </w:divBdr>
            </w:div>
            <w:div w:id="225914366">
              <w:marLeft w:val="0"/>
              <w:marRight w:val="0"/>
              <w:marTop w:val="0"/>
              <w:marBottom w:val="0"/>
              <w:divBdr>
                <w:top w:val="none" w:sz="0" w:space="0" w:color="auto"/>
                <w:left w:val="none" w:sz="0" w:space="0" w:color="auto"/>
                <w:bottom w:val="none" w:sz="0" w:space="0" w:color="auto"/>
                <w:right w:val="none" w:sz="0" w:space="0" w:color="auto"/>
              </w:divBdr>
            </w:div>
            <w:div w:id="1839538463">
              <w:marLeft w:val="0"/>
              <w:marRight w:val="0"/>
              <w:marTop w:val="0"/>
              <w:marBottom w:val="0"/>
              <w:divBdr>
                <w:top w:val="none" w:sz="0" w:space="0" w:color="auto"/>
                <w:left w:val="none" w:sz="0" w:space="0" w:color="auto"/>
                <w:bottom w:val="none" w:sz="0" w:space="0" w:color="auto"/>
                <w:right w:val="none" w:sz="0" w:space="0" w:color="auto"/>
              </w:divBdr>
            </w:div>
            <w:div w:id="588664223">
              <w:marLeft w:val="0"/>
              <w:marRight w:val="0"/>
              <w:marTop w:val="0"/>
              <w:marBottom w:val="0"/>
              <w:divBdr>
                <w:top w:val="none" w:sz="0" w:space="0" w:color="auto"/>
                <w:left w:val="none" w:sz="0" w:space="0" w:color="auto"/>
                <w:bottom w:val="none" w:sz="0" w:space="0" w:color="auto"/>
                <w:right w:val="none" w:sz="0" w:space="0" w:color="auto"/>
              </w:divBdr>
            </w:div>
            <w:div w:id="1937788289">
              <w:marLeft w:val="0"/>
              <w:marRight w:val="0"/>
              <w:marTop w:val="0"/>
              <w:marBottom w:val="0"/>
              <w:divBdr>
                <w:top w:val="none" w:sz="0" w:space="0" w:color="auto"/>
                <w:left w:val="none" w:sz="0" w:space="0" w:color="auto"/>
                <w:bottom w:val="none" w:sz="0" w:space="0" w:color="auto"/>
                <w:right w:val="none" w:sz="0" w:space="0" w:color="auto"/>
              </w:divBdr>
            </w:div>
            <w:div w:id="1723168039">
              <w:marLeft w:val="0"/>
              <w:marRight w:val="0"/>
              <w:marTop w:val="0"/>
              <w:marBottom w:val="0"/>
              <w:divBdr>
                <w:top w:val="none" w:sz="0" w:space="0" w:color="auto"/>
                <w:left w:val="none" w:sz="0" w:space="0" w:color="auto"/>
                <w:bottom w:val="none" w:sz="0" w:space="0" w:color="auto"/>
                <w:right w:val="none" w:sz="0" w:space="0" w:color="auto"/>
              </w:divBdr>
            </w:div>
            <w:div w:id="320352948">
              <w:marLeft w:val="0"/>
              <w:marRight w:val="0"/>
              <w:marTop w:val="0"/>
              <w:marBottom w:val="0"/>
              <w:divBdr>
                <w:top w:val="none" w:sz="0" w:space="0" w:color="auto"/>
                <w:left w:val="none" w:sz="0" w:space="0" w:color="auto"/>
                <w:bottom w:val="none" w:sz="0" w:space="0" w:color="auto"/>
                <w:right w:val="none" w:sz="0" w:space="0" w:color="auto"/>
              </w:divBdr>
            </w:div>
            <w:div w:id="1060053580">
              <w:marLeft w:val="0"/>
              <w:marRight w:val="0"/>
              <w:marTop w:val="0"/>
              <w:marBottom w:val="0"/>
              <w:divBdr>
                <w:top w:val="none" w:sz="0" w:space="0" w:color="auto"/>
                <w:left w:val="none" w:sz="0" w:space="0" w:color="auto"/>
                <w:bottom w:val="none" w:sz="0" w:space="0" w:color="auto"/>
                <w:right w:val="none" w:sz="0" w:space="0" w:color="auto"/>
              </w:divBdr>
            </w:div>
            <w:div w:id="1111783391">
              <w:marLeft w:val="0"/>
              <w:marRight w:val="0"/>
              <w:marTop w:val="0"/>
              <w:marBottom w:val="0"/>
              <w:divBdr>
                <w:top w:val="none" w:sz="0" w:space="0" w:color="auto"/>
                <w:left w:val="none" w:sz="0" w:space="0" w:color="auto"/>
                <w:bottom w:val="none" w:sz="0" w:space="0" w:color="auto"/>
                <w:right w:val="none" w:sz="0" w:space="0" w:color="auto"/>
              </w:divBdr>
            </w:div>
            <w:div w:id="1165046753">
              <w:marLeft w:val="0"/>
              <w:marRight w:val="0"/>
              <w:marTop w:val="0"/>
              <w:marBottom w:val="0"/>
              <w:divBdr>
                <w:top w:val="none" w:sz="0" w:space="0" w:color="auto"/>
                <w:left w:val="none" w:sz="0" w:space="0" w:color="auto"/>
                <w:bottom w:val="none" w:sz="0" w:space="0" w:color="auto"/>
                <w:right w:val="none" w:sz="0" w:space="0" w:color="auto"/>
              </w:divBdr>
            </w:div>
            <w:div w:id="1527209880">
              <w:marLeft w:val="0"/>
              <w:marRight w:val="0"/>
              <w:marTop w:val="0"/>
              <w:marBottom w:val="0"/>
              <w:divBdr>
                <w:top w:val="none" w:sz="0" w:space="0" w:color="auto"/>
                <w:left w:val="none" w:sz="0" w:space="0" w:color="auto"/>
                <w:bottom w:val="none" w:sz="0" w:space="0" w:color="auto"/>
                <w:right w:val="none" w:sz="0" w:space="0" w:color="auto"/>
              </w:divBdr>
            </w:div>
            <w:div w:id="1539854946">
              <w:marLeft w:val="0"/>
              <w:marRight w:val="0"/>
              <w:marTop w:val="0"/>
              <w:marBottom w:val="0"/>
              <w:divBdr>
                <w:top w:val="none" w:sz="0" w:space="0" w:color="auto"/>
                <w:left w:val="none" w:sz="0" w:space="0" w:color="auto"/>
                <w:bottom w:val="none" w:sz="0" w:space="0" w:color="auto"/>
                <w:right w:val="none" w:sz="0" w:space="0" w:color="auto"/>
              </w:divBdr>
            </w:div>
            <w:div w:id="208491702">
              <w:marLeft w:val="0"/>
              <w:marRight w:val="0"/>
              <w:marTop w:val="0"/>
              <w:marBottom w:val="0"/>
              <w:divBdr>
                <w:top w:val="none" w:sz="0" w:space="0" w:color="auto"/>
                <w:left w:val="none" w:sz="0" w:space="0" w:color="auto"/>
                <w:bottom w:val="none" w:sz="0" w:space="0" w:color="auto"/>
                <w:right w:val="none" w:sz="0" w:space="0" w:color="auto"/>
              </w:divBdr>
            </w:div>
            <w:div w:id="1582253680">
              <w:marLeft w:val="0"/>
              <w:marRight w:val="0"/>
              <w:marTop w:val="0"/>
              <w:marBottom w:val="0"/>
              <w:divBdr>
                <w:top w:val="none" w:sz="0" w:space="0" w:color="auto"/>
                <w:left w:val="none" w:sz="0" w:space="0" w:color="auto"/>
                <w:bottom w:val="none" w:sz="0" w:space="0" w:color="auto"/>
                <w:right w:val="none" w:sz="0" w:space="0" w:color="auto"/>
              </w:divBdr>
            </w:div>
            <w:div w:id="1200825855">
              <w:marLeft w:val="0"/>
              <w:marRight w:val="0"/>
              <w:marTop w:val="0"/>
              <w:marBottom w:val="0"/>
              <w:divBdr>
                <w:top w:val="none" w:sz="0" w:space="0" w:color="auto"/>
                <w:left w:val="none" w:sz="0" w:space="0" w:color="auto"/>
                <w:bottom w:val="none" w:sz="0" w:space="0" w:color="auto"/>
                <w:right w:val="none" w:sz="0" w:space="0" w:color="auto"/>
              </w:divBdr>
            </w:div>
            <w:div w:id="1269267123">
              <w:marLeft w:val="0"/>
              <w:marRight w:val="0"/>
              <w:marTop w:val="0"/>
              <w:marBottom w:val="0"/>
              <w:divBdr>
                <w:top w:val="none" w:sz="0" w:space="0" w:color="auto"/>
                <w:left w:val="none" w:sz="0" w:space="0" w:color="auto"/>
                <w:bottom w:val="none" w:sz="0" w:space="0" w:color="auto"/>
                <w:right w:val="none" w:sz="0" w:space="0" w:color="auto"/>
              </w:divBdr>
            </w:div>
            <w:div w:id="1177841771">
              <w:marLeft w:val="0"/>
              <w:marRight w:val="0"/>
              <w:marTop w:val="0"/>
              <w:marBottom w:val="0"/>
              <w:divBdr>
                <w:top w:val="none" w:sz="0" w:space="0" w:color="auto"/>
                <w:left w:val="none" w:sz="0" w:space="0" w:color="auto"/>
                <w:bottom w:val="none" w:sz="0" w:space="0" w:color="auto"/>
                <w:right w:val="none" w:sz="0" w:space="0" w:color="auto"/>
              </w:divBdr>
            </w:div>
            <w:div w:id="1791824394">
              <w:marLeft w:val="0"/>
              <w:marRight w:val="0"/>
              <w:marTop w:val="0"/>
              <w:marBottom w:val="0"/>
              <w:divBdr>
                <w:top w:val="none" w:sz="0" w:space="0" w:color="auto"/>
                <w:left w:val="none" w:sz="0" w:space="0" w:color="auto"/>
                <w:bottom w:val="none" w:sz="0" w:space="0" w:color="auto"/>
                <w:right w:val="none" w:sz="0" w:space="0" w:color="auto"/>
              </w:divBdr>
            </w:div>
            <w:div w:id="526140313">
              <w:marLeft w:val="0"/>
              <w:marRight w:val="0"/>
              <w:marTop w:val="0"/>
              <w:marBottom w:val="0"/>
              <w:divBdr>
                <w:top w:val="none" w:sz="0" w:space="0" w:color="auto"/>
                <w:left w:val="none" w:sz="0" w:space="0" w:color="auto"/>
                <w:bottom w:val="none" w:sz="0" w:space="0" w:color="auto"/>
                <w:right w:val="none" w:sz="0" w:space="0" w:color="auto"/>
              </w:divBdr>
            </w:div>
            <w:div w:id="1848396858">
              <w:marLeft w:val="0"/>
              <w:marRight w:val="0"/>
              <w:marTop w:val="0"/>
              <w:marBottom w:val="0"/>
              <w:divBdr>
                <w:top w:val="none" w:sz="0" w:space="0" w:color="auto"/>
                <w:left w:val="none" w:sz="0" w:space="0" w:color="auto"/>
                <w:bottom w:val="none" w:sz="0" w:space="0" w:color="auto"/>
                <w:right w:val="none" w:sz="0" w:space="0" w:color="auto"/>
              </w:divBdr>
            </w:div>
            <w:div w:id="1827210751">
              <w:marLeft w:val="0"/>
              <w:marRight w:val="0"/>
              <w:marTop w:val="0"/>
              <w:marBottom w:val="0"/>
              <w:divBdr>
                <w:top w:val="none" w:sz="0" w:space="0" w:color="auto"/>
                <w:left w:val="none" w:sz="0" w:space="0" w:color="auto"/>
                <w:bottom w:val="none" w:sz="0" w:space="0" w:color="auto"/>
                <w:right w:val="none" w:sz="0" w:space="0" w:color="auto"/>
              </w:divBdr>
            </w:div>
            <w:div w:id="240716851">
              <w:marLeft w:val="0"/>
              <w:marRight w:val="0"/>
              <w:marTop w:val="0"/>
              <w:marBottom w:val="0"/>
              <w:divBdr>
                <w:top w:val="none" w:sz="0" w:space="0" w:color="auto"/>
                <w:left w:val="none" w:sz="0" w:space="0" w:color="auto"/>
                <w:bottom w:val="none" w:sz="0" w:space="0" w:color="auto"/>
                <w:right w:val="none" w:sz="0" w:space="0" w:color="auto"/>
              </w:divBdr>
            </w:div>
            <w:div w:id="2065592595">
              <w:marLeft w:val="0"/>
              <w:marRight w:val="0"/>
              <w:marTop w:val="0"/>
              <w:marBottom w:val="0"/>
              <w:divBdr>
                <w:top w:val="none" w:sz="0" w:space="0" w:color="auto"/>
                <w:left w:val="none" w:sz="0" w:space="0" w:color="auto"/>
                <w:bottom w:val="none" w:sz="0" w:space="0" w:color="auto"/>
                <w:right w:val="none" w:sz="0" w:space="0" w:color="auto"/>
              </w:divBdr>
            </w:div>
            <w:div w:id="66617280">
              <w:marLeft w:val="0"/>
              <w:marRight w:val="0"/>
              <w:marTop w:val="0"/>
              <w:marBottom w:val="0"/>
              <w:divBdr>
                <w:top w:val="none" w:sz="0" w:space="0" w:color="auto"/>
                <w:left w:val="none" w:sz="0" w:space="0" w:color="auto"/>
                <w:bottom w:val="none" w:sz="0" w:space="0" w:color="auto"/>
                <w:right w:val="none" w:sz="0" w:space="0" w:color="auto"/>
              </w:divBdr>
            </w:div>
            <w:div w:id="413090501">
              <w:marLeft w:val="0"/>
              <w:marRight w:val="0"/>
              <w:marTop w:val="0"/>
              <w:marBottom w:val="0"/>
              <w:divBdr>
                <w:top w:val="none" w:sz="0" w:space="0" w:color="auto"/>
                <w:left w:val="none" w:sz="0" w:space="0" w:color="auto"/>
                <w:bottom w:val="none" w:sz="0" w:space="0" w:color="auto"/>
                <w:right w:val="none" w:sz="0" w:space="0" w:color="auto"/>
              </w:divBdr>
            </w:div>
            <w:div w:id="398675277">
              <w:marLeft w:val="0"/>
              <w:marRight w:val="0"/>
              <w:marTop w:val="0"/>
              <w:marBottom w:val="0"/>
              <w:divBdr>
                <w:top w:val="none" w:sz="0" w:space="0" w:color="auto"/>
                <w:left w:val="none" w:sz="0" w:space="0" w:color="auto"/>
                <w:bottom w:val="none" w:sz="0" w:space="0" w:color="auto"/>
                <w:right w:val="none" w:sz="0" w:space="0" w:color="auto"/>
              </w:divBdr>
            </w:div>
            <w:div w:id="871957954">
              <w:marLeft w:val="0"/>
              <w:marRight w:val="0"/>
              <w:marTop w:val="0"/>
              <w:marBottom w:val="0"/>
              <w:divBdr>
                <w:top w:val="none" w:sz="0" w:space="0" w:color="auto"/>
                <w:left w:val="none" w:sz="0" w:space="0" w:color="auto"/>
                <w:bottom w:val="none" w:sz="0" w:space="0" w:color="auto"/>
                <w:right w:val="none" w:sz="0" w:space="0" w:color="auto"/>
              </w:divBdr>
            </w:div>
            <w:div w:id="1964463282">
              <w:marLeft w:val="0"/>
              <w:marRight w:val="0"/>
              <w:marTop w:val="0"/>
              <w:marBottom w:val="0"/>
              <w:divBdr>
                <w:top w:val="none" w:sz="0" w:space="0" w:color="auto"/>
                <w:left w:val="none" w:sz="0" w:space="0" w:color="auto"/>
                <w:bottom w:val="none" w:sz="0" w:space="0" w:color="auto"/>
                <w:right w:val="none" w:sz="0" w:space="0" w:color="auto"/>
              </w:divBdr>
            </w:div>
            <w:div w:id="1643580861">
              <w:marLeft w:val="0"/>
              <w:marRight w:val="0"/>
              <w:marTop w:val="0"/>
              <w:marBottom w:val="0"/>
              <w:divBdr>
                <w:top w:val="none" w:sz="0" w:space="0" w:color="auto"/>
                <w:left w:val="none" w:sz="0" w:space="0" w:color="auto"/>
                <w:bottom w:val="none" w:sz="0" w:space="0" w:color="auto"/>
                <w:right w:val="none" w:sz="0" w:space="0" w:color="auto"/>
              </w:divBdr>
            </w:div>
            <w:div w:id="550307505">
              <w:marLeft w:val="0"/>
              <w:marRight w:val="0"/>
              <w:marTop w:val="0"/>
              <w:marBottom w:val="0"/>
              <w:divBdr>
                <w:top w:val="none" w:sz="0" w:space="0" w:color="auto"/>
                <w:left w:val="none" w:sz="0" w:space="0" w:color="auto"/>
                <w:bottom w:val="none" w:sz="0" w:space="0" w:color="auto"/>
                <w:right w:val="none" w:sz="0" w:space="0" w:color="auto"/>
              </w:divBdr>
            </w:div>
            <w:div w:id="1126237141">
              <w:marLeft w:val="0"/>
              <w:marRight w:val="0"/>
              <w:marTop w:val="0"/>
              <w:marBottom w:val="0"/>
              <w:divBdr>
                <w:top w:val="none" w:sz="0" w:space="0" w:color="auto"/>
                <w:left w:val="none" w:sz="0" w:space="0" w:color="auto"/>
                <w:bottom w:val="none" w:sz="0" w:space="0" w:color="auto"/>
                <w:right w:val="none" w:sz="0" w:space="0" w:color="auto"/>
              </w:divBdr>
            </w:div>
            <w:div w:id="2043895108">
              <w:marLeft w:val="0"/>
              <w:marRight w:val="0"/>
              <w:marTop w:val="0"/>
              <w:marBottom w:val="0"/>
              <w:divBdr>
                <w:top w:val="none" w:sz="0" w:space="0" w:color="auto"/>
                <w:left w:val="none" w:sz="0" w:space="0" w:color="auto"/>
                <w:bottom w:val="none" w:sz="0" w:space="0" w:color="auto"/>
                <w:right w:val="none" w:sz="0" w:space="0" w:color="auto"/>
              </w:divBdr>
            </w:div>
            <w:div w:id="325861873">
              <w:marLeft w:val="0"/>
              <w:marRight w:val="0"/>
              <w:marTop w:val="0"/>
              <w:marBottom w:val="0"/>
              <w:divBdr>
                <w:top w:val="none" w:sz="0" w:space="0" w:color="auto"/>
                <w:left w:val="none" w:sz="0" w:space="0" w:color="auto"/>
                <w:bottom w:val="none" w:sz="0" w:space="0" w:color="auto"/>
                <w:right w:val="none" w:sz="0" w:space="0" w:color="auto"/>
              </w:divBdr>
            </w:div>
            <w:div w:id="1389723434">
              <w:marLeft w:val="0"/>
              <w:marRight w:val="0"/>
              <w:marTop w:val="0"/>
              <w:marBottom w:val="0"/>
              <w:divBdr>
                <w:top w:val="none" w:sz="0" w:space="0" w:color="auto"/>
                <w:left w:val="none" w:sz="0" w:space="0" w:color="auto"/>
                <w:bottom w:val="none" w:sz="0" w:space="0" w:color="auto"/>
                <w:right w:val="none" w:sz="0" w:space="0" w:color="auto"/>
              </w:divBdr>
            </w:div>
            <w:div w:id="472065462">
              <w:marLeft w:val="0"/>
              <w:marRight w:val="0"/>
              <w:marTop w:val="0"/>
              <w:marBottom w:val="0"/>
              <w:divBdr>
                <w:top w:val="none" w:sz="0" w:space="0" w:color="auto"/>
                <w:left w:val="none" w:sz="0" w:space="0" w:color="auto"/>
                <w:bottom w:val="none" w:sz="0" w:space="0" w:color="auto"/>
                <w:right w:val="none" w:sz="0" w:space="0" w:color="auto"/>
              </w:divBdr>
            </w:div>
            <w:div w:id="1300304992">
              <w:marLeft w:val="0"/>
              <w:marRight w:val="0"/>
              <w:marTop w:val="0"/>
              <w:marBottom w:val="0"/>
              <w:divBdr>
                <w:top w:val="none" w:sz="0" w:space="0" w:color="auto"/>
                <w:left w:val="none" w:sz="0" w:space="0" w:color="auto"/>
                <w:bottom w:val="none" w:sz="0" w:space="0" w:color="auto"/>
                <w:right w:val="none" w:sz="0" w:space="0" w:color="auto"/>
              </w:divBdr>
            </w:div>
            <w:div w:id="862092182">
              <w:marLeft w:val="0"/>
              <w:marRight w:val="0"/>
              <w:marTop w:val="0"/>
              <w:marBottom w:val="0"/>
              <w:divBdr>
                <w:top w:val="none" w:sz="0" w:space="0" w:color="auto"/>
                <w:left w:val="none" w:sz="0" w:space="0" w:color="auto"/>
                <w:bottom w:val="none" w:sz="0" w:space="0" w:color="auto"/>
                <w:right w:val="none" w:sz="0" w:space="0" w:color="auto"/>
              </w:divBdr>
            </w:div>
            <w:div w:id="1459954876">
              <w:marLeft w:val="0"/>
              <w:marRight w:val="0"/>
              <w:marTop w:val="0"/>
              <w:marBottom w:val="0"/>
              <w:divBdr>
                <w:top w:val="none" w:sz="0" w:space="0" w:color="auto"/>
                <w:left w:val="none" w:sz="0" w:space="0" w:color="auto"/>
                <w:bottom w:val="none" w:sz="0" w:space="0" w:color="auto"/>
                <w:right w:val="none" w:sz="0" w:space="0" w:color="auto"/>
              </w:divBdr>
            </w:div>
            <w:div w:id="1643194471">
              <w:marLeft w:val="0"/>
              <w:marRight w:val="0"/>
              <w:marTop w:val="0"/>
              <w:marBottom w:val="0"/>
              <w:divBdr>
                <w:top w:val="none" w:sz="0" w:space="0" w:color="auto"/>
                <w:left w:val="none" w:sz="0" w:space="0" w:color="auto"/>
                <w:bottom w:val="none" w:sz="0" w:space="0" w:color="auto"/>
                <w:right w:val="none" w:sz="0" w:space="0" w:color="auto"/>
              </w:divBdr>
            </w:div>
            <w:div w:id="291980436">
              <w:marLeft w:val="0"/>
              <w:marRight w:val="0"/>
              <w:marTop w:val="0"/>
              <w:marBottom w:val="0"/>
              <w:divBdr>
                <w:top w:val="none" w:sz="0" w:space="0" w:color="auto"/>
                <w:left w:val="none" w:sz="0" w:space="0" w:color="auto"/>
                <w:bottom w:val="none" w:sz="0" w:space="0" w:color="auto"/>
                <w:right w:val="none" w:sz="0" w:space="0" w:color="auto"/>
              </w:divBdr>
            </w:div>
            <w:div w:id="7634313">
              <w:marLeft w:val="0"/>
              <w:marRight w:val="0"/>
              <w:marTop w:val="0"/>
              <w:marBottom w:val="0"/>
              <w:divBdr>
                <w:top w:val="none" w:sz="0" w:space="0" w:color="auto"/>
                <w:left w:val="none" w:sz="0" w:space="0" w:color="auto"/>
                <w:bottom w:val="none" w:sz="0" w:space="0" w:color="auto"/>
                <w:right w:val="none" w:sz="0" w:space="0" w:color="auto"/>
              </w:divBdr>
            </w:div>
            <w:div w:id="404691885">
              <w:marLeft w:val="0"/>
              <w:marRight w:val="0"/>
              <w:marTop w:val="0"/>
              <w:marBottom w:val="0"/>
              <w:divBdr>
                <w:top w:val="none" w:sz="0" w:space="0" w:color="auto"/>
                <w:left w:val="none" w:sz="0" w:space="0" w:color="auto"/>
                <w:bottom w:val="none" w:sz="0" w:space="0" w:color="auto"/>
                <w:right w:val="none" w:sz="0" w:space="0" w:color="auto"/>
              </w:divBdr>
            </w:div>
            <w:div w:id="996299563">
              <w:marLeft w:val="0"/>
              <w:marRight w:val="0"/>
              <w:marTop w:val="0"/>
              <w:marBottom w:val="0"/>
              <w:divBdr>
                <w:top w:val="none" w:sz="0" w:space="0" w:color="auto"/>
                <w:left w:val="none" w:sz="0" w:space="0" w:color="auto"/>
                <w:bottom w:val="none" w:sz="0" w:space="0" w:color="auto"/>
                <w:right w:val="none" w:sz="0" w:space="0" w:color="auto"/>
              </w:divBdr>
            </w:div>
            <w:div w:id="1028335318">
              <w:marLeft w:val="0"/>
              <w:marRight w:val="0"/>
              <w:marTop w:val="0"/>
              <w:marBottom w:val="0"/>
              <w:divBdr>
                <w:top w:val="none" w:sz="0" w:space="0" w:color="auto"/>
                <w:left w:val="none" w:sz="0" w:space="0" w:color="auto"/>
                <w:bottom w:val="none" w:sz="0" w:space="0" w:color="auto"/>
                <w:right w:val="none" w:sz="0" w:space="0" w:color="auto"/>
              </w:divBdr>
            </w:div>
            <w:div w:id="1688409988">
              <w:marLeft w:val="0"/>
              <w:marRight w:val="0"/>
              <w:marTop w:val="0"/>
              <w:marBottom w:val="0"/>
              <w:divBdr>
                <w:top w:val="none" w:sz="0" w:space="0" w:color="auto"/>
                <w:left w:val="none" w:sz="0" w:space="0" w:color="auto"/>
                <w:bottom w:val="none" w:sz="0" w:space="0" w:color="auto"/>
                <w:right w:val="none" w:sz="0" w:space="0" w:color="auto"/>
              </w:divBdr>
            </w:div>
            <w:div w:id="1148087952">
              <w:marLeft w:val="0"/>
              <w:marRight w:val="0"/>
              <w:marTop w:val="0"/>
              <w:marBottom w:val="0"/>
              <w:divBdr>
                <w:top w:val="none" w:sz="0" w:space="0" w:color="auto"/>
                <w:left w:val="none" w:sz="0" w:space="0" w:color="auto"/>
                <w:bottom w:val="none" w:sz="0" w:space="0" w:color="auto"/>
                <w:right w:val="none" w:sz="0" w:space="0" w:color="auto"/>
              </w:divBdr>
            </w:div>
            <w:div w:id="547109416">
              <w:marLeft w:val="0"/>
              <w:marRight w:val="0"/>
              <w:marTop w:val="0"/>
              <w:marBottom w:val="0"/>
              <w:divBdr>
                <w:top w:val="none" w:sz="0" w:space="0" w:color="auto"/>
                <w:left w:val="none" w:sz="0" w:space="0" w:color="auto"/>
                <w:bottom w:val="none" w:sz="0" w:space="0" w:color="auto"/>
                <w:right w:val="none" w:sz="0" w:space="0" w:color="auto"/>
              </w:divBdr>
            </w:div>
            <w:div w:id="509105810">
              <w:marLeft w:val="0"/>
              <w:marRight w:val="0"/>
              <w:marTop w:val="0"/>
              <w:marBottom w:val="0"/>
              <w:divBdr>
                <w:top w:val="none" w:sz="0" w:space="0" w:color="auto"/>
                <w:left w:val="none" w:sz="0" w:space="0" w:color="auto"/>
                <w:bottom w:val="none" w:sz="0" w:space="0" w:color="auto"/>
                <w:right w:val="none" w:sz="0" w:space="0" w:color="auto"/>
              </w:divBdr>
            </w:div>
            <w:div w:id="940180586">
              <w:marLeft w:val="0"/>
              <w:marRight w:val="0"/>
              <w:marTop w:val="0"/>
              <w:marBottom w:val="0"/>
              <w:divBdr>
                <w:top w:val="none" w:sz="0" w:space="0" w:color="auto"/>
                <w:left w:val="none" w:sz="0" w:space="0" w:color="auto"/>
                <w:bottom w:val="none" w:sz="0" w:space="0" w:color="auto"/>
                <w:right w:val="none" w:sz="0" w:space="0" w:color="auto"/>
              </w:divBdr>
            </w:div>
            <w:div w:id="1478955050">
              <w:marLeft w:val="0"/>
              <w:marRight w:val="0"/>
              <w:marTop w:val="0"/>
              <w:marBottom w:val="0"/>
              <w:divBdr>
                <w:top w:val="none" w:sz="0" w:space="0" w:color="auto"/>
                <w:left w:val="none" w:sz="0" w:space="0" w:color="auto"/>
                <w:bottom w:val="none" w:sz="0" w:space="0" w:color="auto"/>
                <w:right w:val="none" w:sz="0" w:space="0" w:color="auto"/>
              </w:divBdr>
            </w:div>
            <w:div w:id="878467878">
              <w:marLeft w:val="0"/>
              <w:marRight w:val="0"/>
              <w:marTop w:val="0"/>
              <w:marBottom w:val="0"/>
              <w:divBdr>
                <w:top w:val="none" w:sz="0" w:space="0" w:color="auto"/>
                <w:left w:val="none" w:sz="0" w:space="0" w:color="auto"/>
                <w:bottom w:val="none" w:sz="0" w:space="0" w:color="auto"/>
                <w:right w:val="none" w:sz="0" w:space="0" w:color="auto"/>
              </w:divBdr>
            </w:div>
            <w:div w:id="1489126147">
              <w:marLeft w:val="0"/>
              <w:marRight w:val="0"/>
              <w:marTop w:val="0"/>
              <w:marBottom w:val="0"/>
              <w:divBdr>
                <w:top w:val="none" w:sz="0" w:space="0" w:color="auto"/>
                <w:left w:val="none" w:sz="0" w:space="0" w:color="auto"/>
                <w:bottom w:val="none" w:sz="0" w:space="0" w:color="auto"/>
                <w:right w:val="none" w:sz="0" w:space="0" w:color="auto"/>
              </w:divBdr>
            </w:div>
            <w:div w:id="1455905084">
              <w:marLeft w:val="0"/>
              <w:marRight w:val="0"/>
              <w:marTop w:val="0"/>
              <w:marBottom w:val="0"/>
              <w:divBdr>
                <w:top w:val="none" w:sz="0" w:space="0" w:color="auto"/>
                <w:left w:val="none" w:sz="0" w:space="0" w:color="auto"/>
                <w:bottom w:val="none" w:sz="0" w:space="0" w:color="auto"/>
                <w:right w:val="none" w:sz="0" w:space="0" w:color="auto"/>
              </w:divBdr>
            </w:div>
            <w:div w:id="2105416740">
              <w:marLeft w:val="0"/>
              <w:marRight w:val="0"/>
              <w:marTop w:val="0"/>
              <w:marBottom w:val="0"/>
              <w:divBdr>
                <w:top w:val="none" w:sz="0" w:space="0" w:color="auto"/>
                <w:left w:val="none" w:sz="0" w:space="0" w:color="auto"/>
                <w:bottom w:val="none" w:sz="0" w:space="0" w:color="auto"/>
                <w:right w:val="none" w:sz="0" w:space="0" w:color="auto"/>
              </w:divBdr>
            </w:div>
            <w:div w:id="536310495">
              <w:marLeft w:val="0"/>
              <w:marRight w:val="0"/>
              <w:marTop w:val="0"/>
              <w:marBottom w:val="0"/>
              <w:divBdr>
                <w:top w:val="none" w:sz="0" w:space="0" w:color="auto"/>
                <w:left w:val="none" w:sz="0" w:space="0" w:color="auto"/>
                <w:bottom w:val="none" w:sz="0" w:space="0" w:color="auto"/>
                <w:right w:val="none" w:sz="0" w:space="0" w:color="auto"/>
              </w:divBdr>
            </w:div>
            <w:div w:id="2101020725">
              <w:marLeft w:val="0"/>
              <w:marRight w:val="0"/>
              <w:marTop w:val="0"/>
              <w:marBottom w:val="0"/>
              <w:divBdr>
                <w:top w:val="none" w:sz="0" w:space="0" w:color="auto"/>
                <w:left w:val="none" w:sz="0" w:space="0" w:color="auto"/>
                <w:bottom w:val="none" w:sz="0" w:space="0" w:color="auto"/>
                <w:right w:val="none" w:sz="0" w:space="0" w:color="auto"/>
              </w:divBdr>
            </w:div>
            <w:div w:id="1803765091">
              <w:marLeft w:val="0"/>
              <w:marRight w:val="0"/>
              <w:marTop w:val="0"/>
              <w:marBottom w:val="0"/>
              <w:divBdr>
                <w:top w:val="none" w:sz="0" w:space="0" w:color="auto"/>
                <w:left w:val="none" w:sz="0" w:space="0" w:color="auto"/>
                <w:bottom w:val="none" w:sz="0" w:space="0" w:color="auto"/>
                <w:right w:val="none" w:sz="0" w:space="0" w:color="auto"/>
              </w:divBdr>
            </w:div>
            <w:div w:id="323507657">
              <w:marLeft w:val="0"/>
              <w:marRight w:val="0"/>
              <w:marTop w:val="0"/>
              <w:marBottom w:val="0"/>
              <w:divBdr>
                <w:top w:val="none" w:sz="0" w:space="0" w:color="auto"/>
                <w:left w:val="none" w:sz="0" w:space="0" w:color="auto"/>
                <w:bottom w:val="none" w:sz="0" w:space="0" w:color="auto"/>
                <w:right w:val="none" w:sz="0" w:space="0" w:color="auto"/>
              </w:divBdr>
            </w:div>
            <w:div w:id="636030485">
              <w:marLeft w:val="0"/>
              <w:marRight w:val="0"/>
              <w:marTop w:val="0"/>
              <w:marBottom w:val="0"/>
              <w:divBdr>
                <w:top w:val="none" w:sz="0" w:space="0" w:color="auto"/>
                <w:left w:val="none" w:sz="0" w:space="0" w:color="auto"/>
                <w:bottom w:val="none" w:sz="0" w:space="0" w:color="auto"/>
                <w:right w:val="none" w:sz="0" w:space="0" w:color="auto"/>
              </w:divBdr>
            </w:div>
            <w:div w:id="1244219638">
              <w:marLeft w:val="0"/>
              <w:marRight w:val="0"/>
              <w:marTop w:val="0"/>
              <w:marBottom w:val="0"/>
              <w:divBdr>
                <w:top w:val="none" w:sz="0" w:space="0" w:color="auto"/>
                <w:left w:val="none" w:sz="0" w:space="0" w:color="auto"/>
                <w:bottom w:val="none" w:sz="0" w:space="0" w:color="auto"/>
                <w:right w:val="none" w:sz="0" w:space="0" w:color="auto"/>
              </w:divBdr>
            </w:div>
            <w:div w:id="654845684">
              <w:marLeft w:val="0"/>
              <w:marRight w:val="0"/>
              <w:marTop w:val="0"/>
              <w:marBottom w:val="0"/>
              <w:divBdr>
                <w:top w:val="none" w:sz="0" w:space="0" w:color="auto"/>
                <w:left w:val="none" w:sz="0" w:space="0" w:color="auto"/>
                <w:bottom w:val="none" w:sz="0" w:space="0" w:color="auto"/>
                <w:right w:val="none" w:sz="0" w:space="0" w:color="auto"/>
              </w:divBdr>
            </w:div>
            <w:div w:id="1837842372">
              <w:marLeft w:val="0"/>
              <w:marRight w:val="0"/>
              <w:marTop w:val="0"/>
              <w:marBottom w:val="0"/>
              <w:divBdr>
                <w:top w:val="none" w:sz="0" w:space="0" w:color="auto"/>
                <w:left w:val="none" w:sz="0" w:space="0" w:color="auto"/>
                <w:bottom w:val="none" w:sz="0" w:space="0" w:color="auto"/>
                <w:right w:val="none" w:sz="0" w:space="0" w:color="auto"/>
              </w:divBdr>
            </w:div>
            <w:div w:id="1547721780">
              <w:marLeft w:val="0"/>
              <w:marRight w:val="0"/>
              <w:marTop w:val="0"/>
              <w:marBottom w:val="0"/>
              <w:divBdr>
                <w:top w:val="none" w:sz="0" w:space="0" w:color="auto"/>
                <w:left w:val="none" w:sz="0" w:space="0" w:color="auto"/>
                <w:bottom w:val="none" w:sz="0" w:space="0" w:color="auto"/>
                <w:right w:val="none" w:sz="0" w:space="0" w:color="auto"/>
              </w:divBdr>
            </w:div>
            <w:div w:id="1315912594">
              <w:marLeft w:val="0"/>
              <w:marRight w:val="0"/>
              <w:marTop w:val="0"/>
              <w:marBottom w:val="0"/>
              <w:divBdr>
                <w:top w:val="none" w:sz="0" w:space="0" w:color="auto"/>
                <w:left w:val="none" w:sz="0" w:space="0" w:color="auto"/>
                <w:bottom w:val="none" w:sz="0" w:space="0" w:color="auto"/>
                <w:right w:val="none" w:sz="0" w:space="0" w:color="auto"/>
              </w:divBdr>
            </w:div>
            <w:div w:id="1795514418">
              <w:marLeft w:val="0"/>
              <w:marRight w:val="0"/>
              <w:marTop w:val="0"/>
              <w:marBottom w:val="0"/>
              <w:divBdr>
                <w:top w:val="none" w:sz="0" w:space="0" w:color="auto"/>
                <w:left w:val="none" w:sz="0" w:space="0" w:color="auto"/>
                <w:bottom w:val="none" w:sz="0" w:space="0" w:color="auto"/>
                <w:right w:val="none" w:sz="0" w:space="0" w:color="auto"/>
              </w:divBdr>
            </w:div>
            <w:div w:id="2005476532">
              <w:marLeft w:val="0"/>
              <w:marRight w:val="0"/>
              <w:marTop w:val="0"/>
              <w:marBottom w:val="0"/>
              <w:divBdr>
                <w:top w:val="none" w:sz="0" w:space="0" w:color="auto"/>
                <w:left w:val="none" w:sz="0" w:space="0" w:color="auto"/>
                <w:bottom w:val="none" w:sz="0" w:space="0" w:color="auto"/>
                <w:right w:val="none" w:sz="0" w:space="0" w:color="auto"/>
              </w:divBdr>
            </w:div>
            <w:div w:id="743989254">
              <w:marLeft w:val="0"/>
              <w:marRight w:val="0"/>
              <w:marTop w:val="0"/>
              <w:marBottom w:val="0"/>
              <w:divBdr>
                <w:top w:val="none" w:sz="0" w:space="0" w:color="auto"/>
                <w:left w:val="none" w:sz="0" w:space="0" w:color="auto"/>
                <w:bottom w:val="none" w:sz="0" w:space="0" w:color="auto"/>
                <w:right w:val="none" w:sz="0" w:space="0" w:color="auto"/>
              </w:divBdr>
            </w:div>
            <w:div w:id="1771857003">
              <w:marLeft w:val="0"/>
              <w:marRight w:val="0"/>
              <w:marTop w:val="0"/>
              <w:marBottom w:val="0"/>
              <w:divBdr>
                <w:top w:val="none" w:sz="0" w:space="0" w:color="auto"/>
                <w:left w:val="none" w:sz="0" w:space="0" w:color="auto"/>
                <w:bottom w:val="none" w:sz="0" w:space="0" w:color="auto"/>
                <w:right w:val="none" w:sz="0" w:space="0" w:color="auto"/>
              </w:divBdr>
            </w:div>
            <w:div w:id="2048752363">
              <w:marLeft w:val="0"/>
              <w:marRight w:val="0"/>
              <w:marTop w:val="0"/>
              <w:marBottom w:val="0"/>
              <w:divBdr>
                <w:top w:val="none" w:sz="0" w:space="0" w:color="auto"/>
                <w:left w:val="none" w:sz="0" w:space="0" w:color="auto"/>
                <w:bottom w:val="none" w:sz="0" w:space="0" w:color="auto"/>
                <w:right w:val="none" w:sz="0" w:space="0" w:color="auto"/>
              </w:divBdr>
            </w:div>
            <w:div w:id="887764414">
              <w:marLeft w:val="0"/>
              <w:marRight w:val="0"/>
              <w:marTop w:val="0"/>
              <w:marBottom w:val="0"/>
              <w:divBdr>
                <w:top w:val="none" w:sz="0" w:space="0" w:color="auto"/>
                <w:left w:val="none" w:sz="0" w:space="0" w:color="auto"/>
                <w:bottom w:val="none" w:sz="0" w:space="0" w:color="auto"/>
                <w:right w:val="none" w:sz="0" w:space="0" w:color="auto"/>
              </w:divBdr>
            </w:div>
            <w:div w:id="1276401297">
              <w:marLeft w:val="0"/>
              <w:marRight w:val="0"/>
              <w:marTop w:val="0"/>
              <w:marBottom w:val="0"/>
              <w:divBdr>
                <w:top w:val="none" w:sz="0" w:space="0" w:color="auto"/>
                <w:left w:val="none" w:sz="0" w:space="0" w:color="auto"/>
                <w:bottom w:val="none" w:sz="0" w:space="0" w:color="auto"/>
                <w:right w:val="none" w:sz="0" w:space="0" w:color="auto"/>
              </w:divBdr>
            </w:div>
            <w:div w:id="494493003">
              <w:marLeft w:val="0"/>
              <w:marRight w:val="0"/>
              <w:marTop w:val="0"/>
              <w:marBottom w:val="0"/>
              <w:divBdr>
                <w:top w:val="none" w:sz="0" w:space="0" w:color="auto"/>
                <w:left w:val="none" w:sz="0" w:space="0" w:color="auto"/>
                <w:bottom w:val="none" w:sz="0" w:space="0" w:color="auto"/>
                <w:right w:val="none" w:sz="0" w:space="0" w:color="auto"/>
              </w:divBdr>
            </w:div>
            <w:div w:id="611325681">
              <w:marLeft w:val="0"/>
              <w:marRight w:val="0"/>
              <w:marTop w:val="0"/>
              <w:marBottom w:val="0"/>
              <w:divBdr>
                <w:top w:val="none" w:sz="0" w:space="0" w:color="auto"/>
                <w:left w:val="none" w:sz="0" w:space="0" w:color="auto"/>
                <w:bottom w:val="none" w:sz="0" w:space="0" w:color="auto"/>
                <w:right w:val="none" w:sz="0" w:space="0" w:color="auto"/>
              </w:divBdr>
            </w:div>
            <w:div w:id="1002123724">
              <w:marLeft w:val="0"/>
              <w:marRight w:val="0"/>
              <w:marTop w:val="0"/>
              <w:marBottom w:val="0"/>
              <w:divBdr>
                <w:top w:val="none" w:sz="0" w:space="0" w:color="auto"/>
                <w:left w:val="none" w:sz="0" w:space="0" w:color="auto"/>
                <w:bottom w:val="none" w:sz="0" w:space="0" w:color="auto"/>
                <w:right w:val="none" w:sz="0" w:space="0" w:color="auto"/>
              </w:divBdr>
            </w:div>
            <w:div w:id="53088306">
              <w:marLeft w:val="0"/>
              <w:marRight w:val="0"/>
              <w:marTop w:val="0"/>
              <w:marBottom w:val="0"/>
              <w:divBdr>
                <w:top w:val="none" w:sz="0" w:space="0" w:color="auto"/>
                <w:left w:val="none" w:sz="0" w:space="0" w:color="auto"/>
                <w:bottom w:val="none" w:sz="0" w:space="0" w:color="auto"/>
                <w:right w:val="none" w:sz="0" w:space="0" w:color="auto"/>
              </w:divBdr>
            </w:div>
            <w:div w:id="1423381563">
              <w:marLeft w:val="0"/>
              <w:marRight w:val="0"/>
              <w:marTop w:val="0"/>
              <w:marBottom w:val="0"/>
              <w:divBdr>
                <w:top w:val="none" w:sz="0" w:space="0" w:color="auto"/>
                <w:left w:val="none" w:sz="0" w:space="0" w:color="auto"/>
                <w:bottom w:val="none" w:sz="0" w:space="0" w:color="auto"/>
                <w:right w:val="none" w:sz="0" w:space="0" w:color="auto"/>
              </w:divBdr>
            </w:div>
            <w:div w:id="670527075">
              <w:marLeft w:val="0"/>
              <w:marRight w:val="0"/>
              <w:marTop w:val="0"/>
              <w:marBottom w:val="0"/>
              <w:divBdr>
                <w:top w:val="none" w:sz="0" w:space="0" w:color="auto"/>
                <w:left w:val="none" w:sz="0" w:space="0" w:color="auto"/>
                <w:bottom w:val="none" w:sz="0" w:space="0" w:color="auto"/>
                <w:right w:val="none" w:sz="0" w:space="0" w:color="auto"/>
              </w:divBdr>
            </w:div>
            <w:div w:id="1883054069">
              <w:marLeft w:val="0"/>
              <w:marRight w:val="0"/>
              <w:marTop w:val="0"/>
              <w:marBottom w:val="0"/>
              <w:divBdr>
                <w:top w:val="none" w:sz="0" w:space="0" w:color="auto"/>
                <w:left w:val="none" w:sz="0" w:space="0" w:color="auto"/>
                <w:bottom w:val="none" w:sz="0" w:space="0" w:color="auto"/>
                <w:right w:val="none" w:sz="0" w:space="0" w:color="auto"/>
              </w:divBdr>
            </w:div>
            <w:div w:id="253586862">
              <w:marLeft w:val="0"/>
              <w:marRight w:val="0"/>
              <w:marTop w:val="0"/>
              <w:marBottom w:val="0"/>
              <w:divBdr>
                <w:top w:val="none" w:sz="0" w:space="0" w:color="auto"/>
                <w:left w:val="none" w:sz="0" w:space="0" w:color="auto"/>
                <w:bottom w:val="none" w:sz="0" w:space="0" w:color="auto"/>
                <w:right w:val="none" w:sz="0" w:space="0" w:color="auto"/>
              </w:divBdr>
            </w:div>
            <w:div w:id="1216507688">
              <w:marLeft w:val="0"/>
              <w:marRight w:val="0"/>
              <w:marTop w:val="0"/>
              <w:marBottom w:val="0"/>
              <w:divBdr>
                <w:top w:val="none" w:sz="0" w:space="0" w:color="auto"/>
                <w:left w:val="none" w:sz="0" w:space="0" w:color="auto"/>
                <w:bottom w:val="none" w:sz="0" w:space="0" w:color="auto"/>
                <w:right w:val="none" w:sz="0" w:space="0" w:color="auto"/>
              </w:divBdr>
            </w:div>
            <w:div w:id="1867677489">
              <w:marLeft w:val="0"/>
              <w:marRight w:val="0"/>
              <w:marTop w:val="0"/>
              <w:marBottom w:val="0"/>
              <w:divBdr>
                <w:top w:val="none" w:sz="0" w:space="0" w:color="auto"/>
                <w:left w:val="none" w:sz="0" w:space="0" w:color="auto"/>
                <w:bottom w:val="none" w:sz="0" w:space="0" w:color="auto"/>
                <w:right w:val="none" w:sz="0" w:space="0" w:color="auto"/>
              </w:divBdr>
            </w:div>
            <w:div w:id="916785738">
              <w:marLeft w:val="0"/>
              <w:marRight w:val="0"/>
              <w:marTop w:val="0"/>
              <w:marBottom w:val="0"/>
              <w:divBdr>
                <w:top w:val="none" w:sz="0" w:space="0" w:color="auto"/>
                <w:left w:val="none" w:sz="0" w:space="0" w:color="auto"/>
                <w:bottom w:val="none" w:sz="0" w:space="0" w:color="auto"/>
                <w:right w:val="none" w:sz="0" w:space="0" w:color="auto"/>
              </w:divBdr>
            </w:div>
            <w:div w:id="1301501799">
              <w:marLeft w:val="0"/>
              <w:marRight w:val="0"/>
              <w:marTop w:val="0"/>
              <w:marBottom w:val="0"/>
              <w:divBdr>
                <w:top w:val="none" w:sz="0" w:space="0" w:color="auto"/>
                <w:left w:val="none" w:sz="0" w:space="0" w:color="auto"/>
                <w:bottom w:val="none" w:sz="0" w:space="0" w:color="auto"/>
                <w:right w:val="none" w:sz="0" w:space="0" w:color="auto"/>
              </w:divBdr>
            </w:div>
            <w:div w:id="603540464">
              <w:marLeft w:val="0"/>
              <w:marRight w:val="0"/>
              <w:marTop w:val="0"/>
              <w:marBottom w:val="0"/>
              <w:divBdr>
                <w:top w:val="none" w:sz="0" w:space="0" w:color="auto"/>
                <w:left w:val="none" w:sz="0" w:space="0" w:color="auto"/>
                <w:bottom w:val="none" w:sz="0" w:space="0" w:color="auto"/>
                <w:right w:val="none" w:sz="0" w:space="0" w:color="auto"/>
              </w:divBdr>
            </w:div>
            <w:div w:id="1157038865">
              <w:marLeft w:val="0"/>
              <w:marRight w:val="0"/>
              <w:marTop w:val="0"/>
              <w:marBottom w:val="0"/>
              <w:divBdr>
                <w:top w:val="none" w:sz="0" w:space="0" w:color="auto"/>
                <w:left w:val="none" w:sz="0" w:space="0" w:color="auto"/>
                <w:bottom w:val="none" w:sz="0" w:space="0" w:color="auto"/>
                <w:right w:val="none" w:sz="0" w:space="0" w:color="auto"/>
              </w:divBdr>
            </w:div>
            <w:div w:id="492335936">
              <w:marLeft w:val="0"/>
              <w:marRight w:val="0"/>
              <w:marTop w:val="0"/>
              <w:marBottom w:val="0"/>
              <w:divBdr>
                <w:top w:val="none" w:sz="0" w:space="0" w:color="auto"/>
                <w:left w:val="none" w:sz="0" w:space="0" w:color="auto"/>
                <w:bottom w:val="none" w:sz="0" w:space="0" w:color="auto"/>
                <w:right w:val="none" w:sz="0" w:space="0" w:color="auto"/>
              </w:divBdr>
            </w:div>
            <w:div w:id="2042322170">
              <w:marLeft w:val="0"/>
              <w:marRight w:val="0"/>
              <w:marTop w:val="0"/>
              <w:marBottom w:val="0"/>
              <w:divBdr>
                <w:top w:val="none" w:sz="0" w:space="0" w:color="auto"/>
                <w:left w:val="none" w:sz="0" w:space="0" w:color="auto"/>
                <w:bottom w:val="none" w:sz="0" w:space="0" w:color="auto"/>
                <w:right w:val="none" w:sz="0" w:space="0" w:color="auto"/>
              </w:divBdr>
            </w:div>
            <w:div w:id="163588416">
              <w:marLeft w:val="0"/>
              <w:marRight w:val="0"/>
              <w:marTop w:val="0"/>
              <w:marBottom w:val="0"/>
              <w:divBdr>
                <w:top w:val="none" w:sz="0" w:space="0" w:color="auto"/>
                <w:left w:val="none" w:sz="0" w:space="0" w:color="auto"/>
                <w:bottom w:val="none" w:sz="0" w:space="0" w:color="auto"/>
                <w:right w:val="none" w:sz="0" w:space="0" w:color="auto"/>
              </w:divBdr>
            </w:div>
            <w:div w:id="40792703">
              <w:marLeft w:val="0"/>
              <w:marRight w:val="0"/>
              <w:marTop w:val="0"/>
              <w:marBottom w:val="0"/>
              <w:divBdr>
                <w:top w:val="none" w:sz="0" w:space="0" w:color="auto"/>
                <w:left w:val="none" w:sz="0" w:space="0" w:color="auto"/>
                <w:bottom w:val="none" w:sz="0" w:space="0" w:color="auto"/>
                <w:right w:val="none" w:sz="0" w:space="0" w:color="auto"/>
              </w:divBdr>
            </w:div>
            <w:div w:id="606961534">
              <w:marLeft w:val="0"/>
              <w:marRight w:val="0"/>
              <w:marTop w:val="0"/>
              <w:marBottom w:val="0"/>
              <w:divBdr>
                <w:top w:val="none" w:sz="0" w:space="0" w:color="auto"/>
                <w:left w:val="none" w:sz="0" w:space="0" w:color="auto"/>
                <w:bottom w:val="none" w:sz="0" w:space="0" w:color="auto"/>
                <w:right w:val="none" w:sz="0" w:space="0" w:color="auto"/>
              </w:divBdr>
            </w:div>
            <w:div w:id="956182582">
              <w:marLeft w:val="0"/>
              <w:marRight w:val="0"/>
              <w:marTop w:val="0"/>
              <w:marBottom w:val="0"/>
              <w:divBdr>
                <w:top w:val="none" w:sz="0" w:space="0" w:color="auto"/>
                <w:left w:val="none" w:sz="0" w:space="0" w:color="auto"/>
                <w:bottom w:val="none" w:sz="0" w:space="0" w:color="auto"/>
                <w:right w:val="none" w:sz="0" w:space="0" w:color="auto"/>
              </w:divBdr>
            </w:div>
            <w:div w:id="665983001">
              <w:marLeft w:val="0"/>
              <w:marRight w:val="0"/>
              <w:marTop w:val="0"/>
              <w:marBottom w:val="0"/>
              <w:divBdr>
                <w:top w:val="none" w:sz="0" w:space="0" w:color="auto"/>
                <w:left w:val="none" w:sz="0" w:space="0" w:color="auto"/>
                <w:bottom w:val="none" w:sz="0" w:space="0" w:color="auto"/>
                <w:right w:val="none" w:sz="0" w:space="0" w:color="auto"/>
              </w:divBdr>
            </w:div>
            <w:div w:id="1936858268">
              <w:marLeft w:val="0"/>
              <w:marRight w:val="0"/>
              <w:marTop w:val="0"/>
              <w:marBottom w:val="0"/>
              <w:divBdr>
                <w:top w:val="none" w:sz="0" w:space="0" w:color="auto"/>
                <w:left w:val="none" w:sz="0" w:space="0" w:color="auto"/>
                <w:bottom w:val="none" w:sz="0" w:space="0" w:color="auto"/>
                <w:right w:val="none" w:sz="0" w:space="0" w:color="auto"/>
              </w:divBdr>
            </w:div>
            <w:div w:id="496463441">
              <w:marLeft w:val="0"/>
              <w:marRight w:val="0"/>
              <w:marTop w:val="0"/>
              <w:marBottom w:val="0"/>
              <w:divBdr>
                <w:top w:val="none" w:sz="0" w:space="0" w:color="auto"/>
                <w:left w:val="none" w:sz="0" w:space="0" w:color="auto"/>
                <w:bottom w:val="none" w:sz="0" w:space="0" w:color="auto"/>
                <w:right w:val="none" w:sz="0" w:space="0" w:color="auto"/>
              </w:divBdr>
            </w:div>
            <w:div w:id="868568504">
              <w:marLeft w:val="0"/>
              <w:marRight w:val="0"/>
              <w:marTop w:val="0"/>
              <w:marBottom w:val="0"/>
              <w:divBdr>
                <w:top w:val="none" w:sz="0" w:space="0" w:color="auto"/>
                <w:left w:val="none" w:sz="0" w:space="0" w:color="auto"/>
                <w:bottom w:val="none" w:sz="0" w:space="0" w:color="auto"/>
                <w:right w:val="none" w:sz="0" w:space="0" w:color="auto"/>
              </w:divBdr>
            </w:div>
            <w:div w:id="687365355">
              <w:marLeft w:val="0"/>
              <w:marRight w:val="0"/>
              <w:marTop w:val="0"/>
              <w:marBottom w:val="0"/>
              <w:divBdr>
                <w:top w:val="none" w:sz="0" w:space="0" w:color="auto"/>
                <w:left w:val="none" w:sz="0" w:space="0" w:color="auto"/>
                <w:bottom w:val="none" w:sz="0" w:space="0" w:color="auto"/>
                <w:right w:val="none" w:sz="0" w:space="0" w:color="auto"/>
              </w:divBdr>
            </w:div>
            <w:div w:id="1223954410">
              <w:marLeft w:val="0"/>
              <w:marRight w:val="0"/>
              <w:marTop w:val="0"/>
              <w:marBottom w:val="0"/>
              <w:divBdr>
                <w:top w:val="none" w:sz="0" w:space="0" w:color="auto"/>
                <w:left w:val="none" w:sz="0" w:space="0" w:color="auto"/>
                <w:bottom w:val="none" w:sz="0" w:space="0" w:color="auto"/>
                <w:right w:val="none" w:sz="0" w:space="0" w:color="auto"/>
              </w:divBdr>
            </w:div>
            <w:div w:id="35207767">
              <w:marLeft w:val="0"/>
              <w:marRight w:val="0"/>
              <w:marTop w:val="0"/>
              <w:marBottom w:val="0"/>
              <w:divBdr>
                <w:top w:val="none" w:sz="0" w:space="0" w:color="auto"/>
                <w:left w:val="none" w:sz="0" w:space="0" w:color="auto"/>
                <w:bottom w:val="none" w:sz="0" w:space="0" w:color="auto"/>
                <w:right w:val="none" w:sz="0" w:space="0" w:color="auto"/>
              </w:divBdr>
            </w:div>
            <w:div w:id="787117382">
              <w:marLeft w:val="0"/>
              <w:marRight w:val="0"/>
              <w:marTop w:val="0"/>
              <w:marBottom w:val="0"/>
              <w:divBdr>
                <w:top w:val="none" w:sz="0" w:space="0" w:color="auto"/>
                <w:left w:val="none" w:sz="0" w:space="0" w:color="auto"/>
                <w:bottom w:val="none" w:sz="0" w:space="0" w:color="auto"/>
                <w:right w:val="none" w:sz="0" w:space="0" w:color="auto"/>
              </w:divBdr>
            </w:div>
            <w:div w:id="997611302">
              <w:marLeft w:val="0"/>
              <w:marRight w:val="0"/>
              <w:marTop w:val="0"/>
              <w:marBottom w:val="0"/>
              <w:divBdr>
                <w:top w:val="none" w:sz="0" w:space="0" w:color="auto"/>
                <w:left w:val="none" w:sz="0" w:space="0" w:color="auto"/>
                <w:bottom w:val="none" w:sz="0" w:space="0" w:color="auto"/>
                <w:right w:val="none" w:sz="0" w:space="0" w:color="auto"/>
              </w:divBdr>
            </w:div>
            <w:div w:id="1626422501">
              <w:marLeft w:val="0"/>
              <w:marRight w:val="0"/>
              <w:marTop w:val="0"/>
              <w:marBottom w:val="0"/>
              <w:divBdr>
                <w:top w:val="none" w:sz="0" w:space="0" w:color="auto"/>
                <w:left w:val="none" w:sz="0" w:space="0" w:color="auto"/>
                <w:bottom w:val="none" w:sz="0" w:space="0" w:color="auto"/>
                <w:right w:val="none" w:sz="0" w:space="0" w:color="auto"/>
              </w:divBdr>
            </w:div>
            <w:div w:id="1018628796">
              <w:marLeft w:val="0"/>
              <w:marRight w:val="0"/>
              <w:marTop w:val="0"/>
              <w:marBottom w:val="0"/>
              <w:divBdr>
                <w:top w:val="none" w:sz="0" w:space="0" w:color="auto"/>
                <w:left w:val="none" w:sz="0" w:space="0" w:color="auto"/>
                <w:bottom w:val="none" w:sz="0" w:space="0" w:color="auto"/>
                <w:right w:val="none" w:sz="0" w:space="0" w:color="auto"/>
              </w:divBdr>
            </w:div>
            <w:div w:id="1599828696">
              <w:marLeft w:val="0"/>
              <w:marRight w:val="0"/>
              <w:marTop w:val="0"/>
              <w:marBottom w:val="0"/>
              <w:divBdr>
                <w:top w:val="none" w:sz="0" w:space="0" w:color="auto"/>
                <w:left w:val="none" w:sz="0" w:space="0" w:color="auto"/>
                <w:bottom w:val="none" w:sz="0" w:space="0" w:color="auto"/>
                <w:right w:val="none" w:sz="0" w:space="0" w:color="auto"/>
              </w:divBdr>
            </w:div>
            <w:div w:id="1731607883">
              <w:marLeft w:val="0"/>
              <w:marRight w:val="0"/>
              <w:marTop w:val="0"/>
              <w:marBottom w:val="0"/>
              <w:divBdr>
                <w:top w:val="none" w:sz="0" w:space="0" w:color="auto"/>
                <w:left w:val="none" w:sz="0" w:space="0" w:color="auto"/>
                <w:bottom w:val="none" w:sz="0" w:space="0" w:color="auto"/>
                <w:right w:val="none" w:sz="0" w:space="0" w:color="auto"/>
              </w:divBdr>
            </w:div>
            <w:div w:id="1847090266">
              <w:marLeft w:val="0"/>
              <w:marRight w:val="0"/>
              <w:marTop w:val="0"/>
              <w:marBottom w:val="0"/>
              <w:divBdr>
                <w:top w:val="none" w:sz="0" w:space="0" w:color="auto"/>
                <w:left w:val="none" w:sz="0" w:space="0" w:color="auto"/>
                <w:bottom w:val="none" w:sz="0" w:space="0" w:color="auto"/>
                <w:right w:val="none" w:sz="0" w:space="0" w:color="auto"/>
              </w:divBdr>
            </w:div>
            <w:div w:id="355667264">
              <w:marLeft w:val="0"/>
              <w:marRight w:val="0"/>
              <w:marTop w:val="0"/>
              <w:marBottom w:val="0"/>
              <w:divBdr>
                <w:top w:val="none" w:sz="0" w:space="0" w:color="auto"/>
                <w:left w:val="none" w:sz="0" w:space="0" w:color="auto"/>
                <w:bottom w:val="none" w:sz="0" w:space="0" w:color="auto"/>
                <w:right w:val="none" w:sz="0" w:space="0" w:color="auto"/>
              </w:divBdr>
            </w:div>
            <w:div w:id="1546600346">
              <w:marLeft w:val="0"/>
              <w:marRight w:val="0"/>
              <w:marTop w:val="0"/>
              <w:marBottom w:val="0"/>
              <w:divBdr>
                <w:top w:val="none" w:sz="0" w:space="0" w:color="auto"/>
                <w:left w:val="none" w:sz="0" w:space="0" w:color="auto"/>
                <w:bottom w:val="none" w:sz="0" w:space="0" w:color="auto"/>
                <w:right w:val="none" w:sz="0" w:space="0" w:color="auto"/>
              </w:divBdr>
            </w:div>
            <w:div w:id="88739167">
              <w:marLeft w:val="0"/>
              <w:marRight w:val="0"/>
              <w:marTop w:val="0"/>
              <w:marBottom w:val="0"/>
              <w:divBdr>
                <w:top w:val="none" w:sz="0" w:space="0" w:color="auto"/>
                <w:left w:val="none" w:sz="0" w:space="0" w:color="auto"/>
                <w:bottom w:val="none" w:sz="0" w:space="0" w:color="auto"/>
                <w:right w:val="none" w:sz="0" w:space="0" w:color="auto"/>
              </w:divBdr>
            </w:div>
            <w:div w:id="313950096">
              <w:marLeft w:val="0"/>
              <w:marRight w:val="0"/>
              <w:marTop w:val="0"/>
              <w:marBottom w:val="0"/>
              <w:divBdr>
                <w:top w:val="none" w:sz="0" w:space="0" w:color="auto"/>
                <w:left w:val="none" w:sz="0" w:space="0" w:color="auto"/>
                <w:bottom w:val="none" w:sz="0" w:space="0" w:color="auto"/>
                <w:right w:val="none" w:sz="0" w:space="0" w:color="auto"/>
              </w:divBdr>
            </w:div>
            <w:div w:id="1637832486">
              <w:marLeft w:val="0"/>
              <w:marRight w:val="0"/>
              <w:marTop w:val="0"/>
              <w:marBottom w:val="0"/>
              <w:divBdr>
                <w:top w:val="none" w:sz="0" w:space="0" w:color="auto"/>
                <w:left w:val="none" w:sz="0" w:space="0" w:color="auto"/>
                <w:bottom w:val="none" w:sz="0" w:space="0" w:color="auto"/>
                <w:right w:val="none" w:sz="0" w:space="0" w:color="auto"/>
              </w:divBdr>
            </w:div>
            <w:div w:id="29767512">
              <w:marLeft w:val="0"/>
              <w:marRight w:val="0"/>
              <w:marTop w:val="0"/>
              <w:marBottom w:val="0"/>
              <w:divBdr>
                <w:top w:val="none" w:sz="0" w:space="0" w:color="auto"/>
                <w:left w:val="none" w:sz="0" w:space="0" w:color="auto"/>
                <w:bottom w:val="none" w:sz="0" w:space="0" w:color="auto"/>
                <w:right w:val="none" w:sz="0" w:space="0" w:color="auto"/>
              </w:divBdr>
            </w:div>
            <w:div w:id="941641999">
              <w:marLeft w:val="0"/>
              <w:marRight w:val="0"/>
              <w:marTop w:val="0"/>
              <w:marBottom w:val="0"/>
              <w:divBdr>
                <w:top w:val="none" w:sz="0" w:space="0" w:color="auto"/>
                <w:left w:val="none" w:sz="0" w:space="0" w:color="auto"/>
                <w:bottom w:val="none" w:sz="0" w:space="0" w:color="auto"/>
                <w:right w:val="none" w:sz="0" w:space="0" w:color="auto"/>
              </w:divBdr>
            </w:div>
            <w:div w:id="1113356481">
              <w:marLeft w:val="0"/>
              <w:marRight w:val="0"/>
              <w:marTop w:val="0"/>
              <w:marBottom w:val="0"/>
              <w:divBdr>
                <w:top w:val="none" w:sz="0" w:space="0" w:color="auto"/>
                <w:left w:val="none" w:sz="0" w:space="0" w:color="auto"/>
                <w:bottom w:val="none" w:sz="0" w:space="0" w:color="auto"/>
                <w:right w:val="none" w:sz="0" w:space="0" w:color="auto"/>
              </w:divBdr>
            </w:div>
            <w:div w:id="741830176">
              <w:marLeft w:val="0"/>
              <w:marRight w:val="0"/>
              <w:marTop w:val="0"/>
              <w:marBottom w:val="0"/>
              <w:divBdr>
                <w:top w:val="none" w:sz="0" w:space="0" w:color="auto"/>
                <w:left w:val="none" w:sz="0" w:space="0" w:color="auto"/>
                <w:bottom w:val="none" w:sz="0" w:space="0" w:color="auto"/>
                <w:right w:val="none" w:sz="0" w:space="0" w:color="auto"/>
              </w:divBdr>
            </w:div>
            <w:div w:id="1673100103">
              <w:marLeft w:val="0"/>
              <w:marRight w:val="0"/>
              <w:marTop w:val="0"/>
              <w:marBottom w:val="0"/>
              <w:divBdr>
                <w:top w:val="none" w:sz="0" w:space="0" w:color="auto"/>
                <w:left w:val="none" w:sz="0" w:space="0" w:color="auto"/>
                <w:bottom w:val="none" w:sz="0" w:space="0" w:color="auto"/>
                <w:right w:val="none" w:sz="0" w:space="0" w:color="auto"/>
              </w:divBdr>
            </w:div>
            <w:div w:id="1927687064">
              <w:marLeft w:val="0"/>
              <w:marRight w:val="0"/>
              <w:marTop w:val="0"/>
              <w:marBottom w:val="0"/>
              <w:divBdr>
                <w:top w:val="none" w:sz="0" w:space="0" w:color="auto"/>
                <w:left w:val="none" w:sz="0" w:space="0" w:color="auto"/>
                <w:bottom w:val="none" w:sz="0" w:space="0" w:color="auto"/>
                <w:right w:val="none" w:sz="0" w:space="0" w:color="auto"/>
              </w:divBdr>
            </w:div>
            <w:div w:id="141311373">
              <w:marLeft w:val="0"/>
              <w:marRight w:val="0"/>
              <w:marTop w:val="0"/>
              <w:marBottom w:val="0"/>
              <w:divBdr>
                <w:top w:val="none" w:sz="0" w:space="0" w:color="auto"/>
                <w:left w:val="none" w:sz="0" w:space="0" w:color="auto"/>
                <w:bottom w:val="none" w:sz="0" w:space="0" w:color="auto"/>
                <w:right w:val="none" w:sz="0" w:space="0" w:color="auto"/>
              </w:divBdr>
            </w:div>
            <w:div w:id="1897622247">
              <w:marLeft w:val="0"/>
              <w:marRight w:val="0"/>
              <w:marTop w:val="0"/>
              <w:marBottom w:val="0"/>
              <w:divBdr>
                <w:top w:val="none" w:sz="0" w:space="0" w:color="auto"/>
                <w:left w:val="none" w:sz="0" w:space="0" w:color="auto"/>
                <w:bottom w:val="none" w:sz="0" w:space="0" w:color="auto"/>
                <w:right w:val="none" w:sz="0" w:space="0" w:color="auto"/>
              </w:divBdr>
            </w:div>
            <w:div w:id="1212379013">
              <w:marLeft w:val="0"/>
              <w:marRight w:val="0"/>
              <w:marTop w:val="0"/>
              <w:marBottom w:val="0"/>
              <w:divBdr>
                <w:top w:val="none" w:sz="0" w:space="0" w:color="auto"/>
                <w:left w:val="none" w:sz="0" w:space="0" w:color="auto"/>
                <w:bottom w:val="none" w:sz="0" w:space="0" w:color="auto"/>
                <w:right w:val="none" w:sz="0" w:space="0" w:color="auto"/>
              </w:divBdr>
            </w:div>
            <w:div w:id="1881431613">
              <w:marLeft w:val="0"/>
              <w:marRight w:val="0"/>
              <w:marTop w:val="0"/>
              <w:marBottom w:val="0"/>
              <w:divBdr>
                <w:top w:val="none" w:sz="0" w:space="0" w:color="auto"/>
                <w:left w:val="none" w:sz="0" w:space="0" w:color="auto"/>
                <w:bottom w:val="none" w:sz="0" w:space="0" w:color="auto"/>
                <w:right w:val="none" w:sz="0" w:space="0" w:color="auto"/>
              </w:divBdr>
            </w:div>
            <w:div w:id="2132748367">
              <w:marLeft w:val="0"/>
              <w:marRight w:val="0"/>
              <w:marTop w:val="0"/>
              <w:marBottom w:val="0"/>
              <w:divBdr>
                <w:top w:val="none" w:sz="0" w:space="0" w:color="auto"/>
                <w:left w:val="none" w:sz="0" w:space="0" w:color="auto"/>
                <w:bottom w:val="none" w:sz="0" w:space="0" w:color="auto"/>
                <w:right w:val="none" w:sz="0" w:space="0" w:color="auto"/>
              </w:divBdr>
            </w:div>
            <w:div w:id="1709065612">
              <w:marLeft w:val="0"/>
              <w:marRight w:val="0"/>
              <w:marTop w:val="0"/>
              <w:marBottom w:val="0"/>
              <w:divBdr>
                <w:top w:val="none" w:sz="0" w:space="0" w:color="auto"/>
                <w:left w:val="none" w:sz="0" w:space="0" w:color="auto"/>
                <w:bottom w:val="none" w:sz="0" w:space="0" w:color="auto"/>
                <w:right w:val="none" w:sz="0" w:space="0" w:color="auto"/>
              </w:divBdr>
            </w:div>
            <w:div w:id="364066371">
              <w:marLeft w:val="0"/>
              <w:marRight w:val="0"/>
              <w:marTop w:val="0"/>
              <w:marBottom w:val="0"/>
              <w:divBdr>
                <w:top w:val="none" w:sz="0" w:space="0" w:color="auto"/>
                <w:left w:val="none" w:sz="0" w:space="0" w:color="auto"/>
                <w:bottom w:val="none" w:sz="0" w:space="0" w:color="auto"/>
                <w:right w:val="none" w:sz="0" w:space="0" w:color="auto"/>
              </w:divBdr>
            </w:div>
            <w:div w:id="1346397888">
              <w:marLeft w:val="0"/>
              <w:marRight w:val="0"/>
              <w:marTop w:val="0"/>
              <w:marBottom w:val="0"/>
              <w:divBdr>
                <w:top w:val="none" w:sz="0" w:space="0" w:color="auto"/>
                <w:left w:val="none" w:sz="0" w:space="0" w:color="auto"/>
                <w:bottom w:val="none" w:sz="0" w:space="0" w:color="auto"/>
                <w:right w:val="none" w:sz="0" w:space="0" w:color="auto"/>
              </w:divBdr>
            </w:div>
            <w:div w:id="30885862">
              <w:marLeft w:val="0"/>
              <w:marRight w:val="0"/>
              <w:marTop w:val="0"/>
              <w:marBottom w:val="0"/>
              <w:divBdr>
                <w:top w:val="none" w:sz="0" w:space="0" w:color="auto"/>
                <w:left w:val="none" w:sz="0" w:space="0" w:color="auto"/>
                <w:bottom w:val="none" w:sz="0" w:space="0" w:color="auto"/>
                <w:right w:val="none" w:sz="0" w:space="0" w:color="auto"/>
              </w:divBdr>
            </w:div>
            <w:div w:id="1759252476">
              <w:marLeft w:val="0"/>
              <w:marRight w:val="0"/>
              <w:marTop w:val="0"/>
              <w:marBottom w:val="0"/>
              <w:divBdr>
                <w:top w:val="none" w:sz="0" w:space="0" w:color="auto"/>
                <w:left w:val="none" w:sz="0" w:space="0" w:color="auto"/>
                <w:bottom w:val="none" w:sz="0" w:space="0" w:color="auto"/>
                <w:right w:val="none" w:sz="0" w:space="0" w:color="auto"/>
              </w:divBdr>
            </w:div>
            <w:div w:id="1192108013">
              <w:marLeft w:val="0"/>
              <w:marRight w:val="0"/>
              <w:marTop w:val="0"/>
              <w:marBottom w:val="0"/>
              <w:divBdr>
                <w:top w:val="none" w:sz="0" w:space="0" w:color="auto"/>
                <w:left w:val="none" w:sz="0" w:space="0" w:color="auto"/>
                <w:bottom w:val="none" w:sz="0" w:space="0" w:color="auto"/>
                <w:right w:val="none" w:sz="0" w:space="0" w:color="auto"/>
              </w:divBdr>
            </w:div>
            <w:div w:id="1308129356">
              <w:marLeft w:val="0"/>
              <w:marRight w:val="0"/>
              <w:marTop w:val="0"/>
              <w:marBottom w:val="0"/>
              <w:divBdr>
                <w:top w:val="none" w:sz="0" w:space="0" w:color="auto"/>
                <w:left w:val="none" w:sz="0" w:space="0" w:color="auto"/>
                <w:bottom w:val="none" w:sz="0" w:space="0" w:color="auto"/>
                <w:right w:val="none" w:sz="0" w:space="0" w:color="auto"/>
              </w:divBdr>
            </w:div>
            <w:div w:id="453132627">
              <w:marLeft w:val="0"/>
              <w:marRight w:val="0"/>
              <w:marTop w:val="0"/>
              <w:marBottom w:val="0"/>
              <w:divBdr>
                <w:top w:val="none" w:sz="0" w:space="0" w:color="auto"/>
                <w:left w:val="none" w:sz="0" w:space="0" w:color="auto"/>
                <w:bottom w:val="none" w:sz="0" w:space="0" w:color="auto"/>
                <w:right w:val="none" w:sz="0" w:space="0" w:color="auto"/>
              </w:divBdr>
            </w:div>
            <w:div w:id="983703029">
              <w:marLeft w:val="0"/>
              <w:marRight w:val="0"/>
              <w:marTop w:val="0"/>
              <w:marBottom w:val="0"/>
              <w:divBdr>
                <w:top w:val="none" w:sz="0" w:space="0" w:color="auto"/>
                <w:left w:val="none" w:sz="0" w:space="0" w:color="auto"/>
                <w:bottom w:val="none" w:sz="0" w:space="0" w:color="auto"/>
                <w:right w:val="none" w:sz="0" w:space="0" w:color="auto"/>
              </w:divBdr>
            </w:div>
            <w:div w:id="1270090884">
              <w:marLeft w:val="0"/>
              <w:marRight w:val="0"/>
              <w:marTop w:val="0"/>
              <w:marBottom w:val="0"/>
              <w:divBdr>
                <w:top w:val="none" w:sz="0" w:space="0" w:color="auto"/>
                <w:left w:val="none" w:sz="0" w:space="0" w:color="auto"/>
                <w:bottom w:val="none" w:sz="0" w:space="0" w:color="auto"/>
                <w:right w:val="none" w:sz="0" w:space="0" w:color="auto"/>
              </w:divBdr>
            </w:div>
            <w:div w:id="1109545476">
              <w:marLeft w:val="0"/>
              <w:marRight w:val="0"/>
              <w:marTop w:val="0"/>
              <w:marBottom w:val="0"/>
              <w:divBdr>
                <w:top w:val="none" w:sz="0" w:space="0" w:color="auto"/>
                <w:left w:val="none" w:sz="0" w:space="0" w:color="auto"/>
                <w:bottom w:val="none" w:sz="0" w:space="0" w:color="auto"/>
                <w:right w:val="none" w:sz="0" w:space="0" w:color="auto"/>
              </w:divBdr>
            </w:div>
            <w:div w:id="18896513">
              <w:marLeft w:val="0"/>
              <w:marRight w:val="0"/>
              <w:marTop w:val="0"/>
              <w:marBottom w:val="0"/>
              <w:divBdr>
                <w:top w:val="none" w:sz="0" w:space="0" w:color="auto"/>
                <w:left w:val="none" w:sz="0" w:space="0" w:color="auto"/>
                <w:bottom w:val="none" w:sz="0" w:space="0" w:color="auto"/>
                <w:right w:val="none" w:sz="0" w:space="0" w:color="auto"/>
              </w:divBdr>
            </w:div>
            <w:div w:id="768966361">
              <w:marLeft w:val="0"/>
              <w:marRight w:val="0"/>
              <w:marTop w:val="0"/>
              <w:marBottom w:val="0"/>
              <w:divBdr>
                <w:top w:val="none" w:sz="0" w:space="0" w:color="auto"/>
                <w:left w:val="none" w:sz="0" w:space="0" w:color="auto"/>
                <w:bottom w:val="none" w:sz="0" w:space="0" w:color="auto"/>
                <w:right w:val="none" w:sz="0" w:space="0" w:color="auto"/>
              </w:divBdr>
            </w:div>
            <w:div w:id="2105030923">
              <w:marLeft w:val="0"/>
              <w:marRight w:val="0"/>
              <w:marTop w:val="0"/>
              <w:marBottom w:val="0"/>
              <w:divBdr>
                <w:top w:val="none" w:sz="0" w:space="0" w:color="auto"/>
                <w:left w:val="none" w:sz="0" w:space="0" w:color="auto"/>
                <w:bottom w:val="none" w:sz="0" w:space="0" w:color="auto"/>
                <w:right w:val="none" w:sz="0" w:space="0" w:color="auto"/>
              </w:divBdr>
            </w:div>
            <w:div w:id="1800950539">
              <w:marLeft w:val="0"/>
              <w:marRight w:val="0"/>
              <w:marTop w:val="0"/>
              <w:marBottom w:val="0"/>
              <w:divBdr>
                <w:top w:val="none" w:sz="0" w:space="0" w:color="auto"/>
                <w:left w:val="none" w:sz="0" w:space="0" w:color="auto"/>
                <w:bottom w:val="none" w:sz="0" w:space="0" w:color="auto"/>
                <w:right w:val="none" w:sz="0" w:space="0" w:color="auto"/>
              </w:divBdr>
            </w:div>
            <w:div w:id="1902791263">
              <w:marLeft w:val="0"/>
              <w:marRight w:val="0"/>
              <w:marTop w:val="0"/>
              <w:marBottom w:val="0"/>
              <w:divBdr>
                <w:top w:val="none" w:sz="0" w:space="0" w:color="auto"/>
                <w:left w:val="none" w:sz="0" w:space="0" w:color="auto"/>
                <w:bottom w:val="none" w:sz="0" w:space="0" w:color="auto"/>
                <w:right w:val="none" w:sz="0" w:space="0" w:color="auto"/>
              </w:divBdr>
            </w:div>
            <w:div w:id="840313980">
              <w:marLeft w:val="0"/>
              <w:marRight w:val="0"/>
              <w:marTop w:val="0"/>
              <w:marBottom w:val="0"/>
              <w:divBdr>
                <w:top w:val="none" w:sz="0" w:space="0" w:color="auto"/>
                <w:left w:val="none" w:sz="0" w:space="0" w:color="auto"/>
                <w:bottom w:val="none" w:sz="0" w:space="0" w:color="auto"/>
                <w:right w:val="none" w:sz="0" w:space="0" w:color="auto"/>
              </w:divBdr>
            </w:div>
            <w:div w:id="375159153">
              <w:marLeft w:val="0"/>
              <w:marRight w:val="0"/>
              <w:marTop w:val="0"/>
              <w:marBottom w:val="0"/>
              <w:divBdr>
                <w:top w:val="none" w:sz="0" w:space="0" w:color="auto"/>
                <w:left w:val="none" w:sz="0" w:space="0" w:color="auto"/>
                <w:bottom w:val="none" w:sz="0" w:space="0" w:color="auto"/>
                <w:right w:val="none" w:sz="0" w:space="0" w:color="auto"/>
              </w:divBdr>
            </w:div>
            <w:div w:id="2128117425">
              <w:marLeft w:val="0"/>
              <w:marRight w:val="0"/>
              <w:marTop w:val="0"/>
              <w:marBottom w:val="0"/>
              <w:divBdr>
                <w:top w:val="none" w:sz="0" w:space="0" w:color="auto"/>
                <w:left w:val="none" w:sz="0" w:space="0" w:color="auto"/>
                <w:bottom w:val="none" w:sz="0" w:space="0" w:color="auto"/>
                <w:right w:val="none" w:sz="0" w:space="0" w:color="auto"/>
              </w:divBdr>
            </w:div>
            <w:div w:id="28377961">
              <w:marLeft w:val="0"/>
              <w:marRight w:val="0"/>
              <w:marTop w:val="0"/>
              <w:marBottom w:val="0"/>
              <w:divBdr>
                <w:top w:val="none" w:sz="0" w:space="0" w:color="auto"/>
                <w:left w:val="none" w:sz="0" w:space="0" w:color="auto"/>
                <w:bottom w:val="none" w:sz="0" w:space="0" w:color="auto"/>
                <w:right w:val="none" w:sz="0" w:space="0" w:color="auto"/>
              </w:divBdr>
            </w:div>
            <w:div w:id="1848203880">
              <w:marLeft w:val="0"/>
              <w:marRight w:val="0"/>
              <w:marTop w:val="0"/>
              <w:marBottom w:val="0"/>
              <w:divBdr>
                <w:top w:val="none" w:sz="0" w:space="0" w:color="auto"/>
                <w:left w:val="none" w:sz="0" w:space="0" w:color="auto"/>
                <w:bottom w:val="none" w:sz="0" w:space="0" w:color="auto"/>
                <w:right w:val="none" w:sz="0" w:space="0" w:color="auto"/>
              </w:divBdr>
            </w:div>
            <w:div w:id="1478721187">
              <w:marLeft w:val="0"/>
              <w:marRight w:val="0"/>
              <w:marTop w:val="0"/>
              <w:marBottom w:val="0"/>
              <w:divBdr>
                <w:top w:val="none" w:sz="0" w:space="0" w:color="auto"/>
                <w:left w:val="none" w:sz="0" w:space="0" w:color="auto"/>
                <w:bottom w:val="none" w:sz="0" w:space="0" w:color="auto"/>
                <w:right w:val="none" w:sz="0" w:space="0" w:color="auto"/>
              </w:divBdr>
            </w:div>
            <w:div w:id="1711564148">
              <w:marLeft w:val="0"/>
              <w:marRight w:val="0"/>
              <w:marTop w:val="0"/>
              <w:marBottom w:val="0"/>
              <w:divBdr>
                <w:top w:val="none" w:sz="0" w:space="0" w:color="auto"/>
                <w:left w:val="none" w:sz="0" w:space="0" w:color="auto"/>
                <w:bottom w:val="none" w:sz="0" w:space="0" w:color="auto"/>
                <w:right w:val="none" w:sz="0" w:space="0" w:color="auto"/>
              </w:divBdr>
            </w:div>
            <w:div w:id="768040788">
              <w:marLeft w:val="0"/>
              <w:marRight w:val="0"/>
              <w:marTop w:val="0"/>
              <w:marBottom w:val="0"/>
              <w:divBdr>
                <w:top w:val="none" w:sz="0" w:space="0" w:color="auto"/>
                <w:left w:val="none" w:sz="0" w:space="0" w:color="auto"/>
                <w:bottom w:val="none" w:sz="0" w:space="0" w:color="auto"/>
                <w:right w:val="none" w:sz="0" w:space="0" w:color="auto"/>
              </w:divBdr>
            </w:div>
            <w:div w:id="1248230493">
              <w:marLeft w:val="0"/>
              <w:marRight w:val="0"/>
              <w:marTop w:val="0"/>
              <w:marBottom w:val="0"/>
              <w:divBdr>
                <w:top w:val="none" w:sz="0" w:space="0" w:color="auto"/>
                <w:left w:val="none" w:sz="0" w:space="0" w:color="auto"/>
                <w:bottom w:val="none" w:sz="0" w:space="0" w:color="auto"/>
                <w:right w:val="none" w:sz="0" w:space="0" w:color="auto"/>
              </w:divBdr>
            </w:div>
            <w:div w:id="678430811">
              <w:marLeft w:val="0"/>
              <w:marRight w:val="0"/>
              <w:marTop w:val="0"/>
              <w:marBottom w:val="0"/>
              <w:divBdr>
                <w:top w:val="none" w:sz="0" w:space="0" w:color="auto"/>
                <w:left w:val="none" w:sz="0" w:space="0" w:color="auto"/>
                <w:bottom w:val="none" w:sz="0" w:space="0" w:color="auto"/>
                <w:right w:val="none" w:sz="0" w:space="0" w:color="auto"/>
              </w:divBdr>
            </w:div>
            <w:div w:id="392243913">
              <w:marLeft w:val="0"/>
              <w:marRight w:val="0"/>
              <w:marTop w:val="0"/>
              <w:marBottom w:val="0"/>
              <w:divBdr>
                <w:top w:val="none" w:sz="0" w:space="0" w:color="auto"/>
                <w:left w:val="none" w:sz="0" w:space="0" w:color="auto"/>
                <w:bottom w:val="none" w:sz="0" w:space="0" w:color="auto"/>
                <w:right w:val="none" w:sz="0" w:space="0" w:color="auto"/>
              </w:divBdr>
            </w:div>
            <w:div w:id="1765690824">
              <w:marLeft w:val="0"/>
              <w:marRight w:val="0"/>
              <w:marTop w:val="0"/>
              <w:marBottom w:val="0"/>
              <w:divBdr>
                <w:top w:val="none" w:sz="0" w:space="0" w:color="auto"/>
                <w:left w:val="none" w:sz="0" w:space="0" w:color="auto"/>
                <w:bottom w:val="none" w:sz="0" w:space="0" w:color="auto"/>
                <w:right w:val="none" w:sz="0" w:space="0" w:color="auto"/>
              </w:divBdr>
            </w:div>
            <w:div w:id="59789544">
              <w:marLeft w:val="0"/>
              <w:marRight w:val="0"/>
              <w:marTop w:val="0"/>
              <w:marBottom w:val="0"/>
              <w:divBdr>
                <w:top w:val="none" w:sz="0" w:space="0" w:color="auto"/>
                <w:left w:val="none" w:sz="0" w:space="0" w:color="auto"/>
                <w:bottom w:val="none" w:sz="0" w:space="0" w:color="auto"/>
                <w:right w:val="none" w:sz="0" w:space="0" w:color="auto"/>
              </w:divBdr>
            </w:div>
            <w:div w:id="2072803524">
              <w:marLeft w:val="0"/>
              <w:marRight w:val="0"/>
              <w:marTop w:val="0"/>
              <w:marBottom w:val="0"/>
              <w:divBdr>
                <w:top w:val="none" w:sz="0" w:space="0" w:color="auto"/>
                <w:left w:val="none" w:sz="0" w:space="0" w:color="auto"/>
                <w:bottom w:val="none" w:sz="0" w:space="0" w:color="auto"/>
                <w:right w:val="none" w:sz="0" w:space="0" w:color="auto"/>
              </w:divBdr>
            </w:div>
            <w:div w:id="607081905">
              <w:marLeft w:val="0"/>
              <w:marRight w:val="0"/>
              <w:marTop w:val="0"/>
              <w:marBottom w:val="0"/>
              <w:divBdr>
                <w:top w:val="none" w:sz="0" w:space="0" w:color="auto"/>
                <w:left w:val="none" w:sz="0" w:space="0" w:color="auto"/>
                <w:bottom w:val="none" w:sz="0" w:space="0" w:color="auto"/>
                <w:right w:val="none" w:sz="0" w:space="0" w:color="auto"/>
              </w:divBdr>
            </w:div>
            <w:div w:id="74477937">
              <w:marLeft w:val="0"/>
              <w:marRight w:val="0"/>
              <w:marTop w:val="0"/>
              <w:marBottom w:val="0"/>
              <w:divBdr>
                <w:top w:val="none" w:sz="0" w:space="0" w:color="auto"/>
                <w:left w:val="none" w:sz="0" w:space="0" w:color="auto"/>
                <w:bottom w:val="none" w:sz="0" w:space="0" w:color="auto"/>
                <w:right w:val="none" w:sz="0" w:space="0" w:color="auto"/>
              </w:divBdr>
            </w:div>
            <w:div w:id="323170875">
              <w:marLeft w:val="0"/>
              <w:marRight w:val="0"/>
              <w:marTop w:val="0"/>
              <w:marBottom w:val="0"/>
              <w:divBdr>
                <w:top w:val="none" w:sz="0" w:space="0" w:color="auto"/>
                <w:left w:val="none" w:sz="0" w:space="0" w:color="auto"/>
                <w:bottom w:val="none" w:sz="0" w:space="0" w:color="auto"/>
                <w:right w:val="none" w:sz="0" w:space="0" w:color="auto"/>
              </w:divBdr>
            </w:div>
            <w:div w:id="116728122">
              <w:marLeft w:val="0"/>
              <w:marRight w:val="0"/>
              <w:marTop w:val="0"/>
              <w:marBottom w:val="0"/>
              <w:divBdr>
                <w:top w:val="none" w:sz="0" w:space="0" w:color="auto"/>
                <w:left w:val="none" w:sz="0" w:space="0" w:color="auto"/>
                <w:bottom w:val="none" w:sz="0" w:space="0" w:color="auto"/>
                <w:right w:val="none" w:sz="0" w:space="0" w:color="auto"/>
              </w:divBdr>
            </w:div>
            <w:div w:id="1037313187">
              <w:marLeft w:val="0"/>
              <w:marRight w:val="0"/>
              <w:marTop w:val="0"/>
              <w:marBottom w:val="0"/>
              <w:divBdr>
                <w:top w:val="none" w:sz="0" w:space="0" w:color="auto"/>
                <w:left w:val="none" w:sz="0" w:space="0" w:color="auto"/>
                <w:bottom w:val="none" w:sz="0" w:space="0" w:color="auto"/>
                <w:right w:val="none" w:sz="0" w:space="0" w:color="auto"/>
              </w:divBdr>
            </w:div>
            <w:div w:id="216746589">
              <w:marLeft w:val="0"/>
              <w:marRight w:val="0"/>
              <w:marTop w:val="0"/>
              <w:marBottom w:val="0"/>
              <w:divBdr>
                <w:top w:val="none" w:sz="0" w:space="0" w:color="auto"/>
                <w:left w:val="none" w:sz="0" w:space="0" w:color="auto"/>
                <w:bottom w:val="none" w:sz="0" w:space="0" w:color="auto"/>
                <w:right w:val="none" w:sz="0" w:space="0" w:color="auto"/>
              </w:divBdr>
            </w:div>
            <w:div w:id="1772117787">
              <w:marLeft w:val="0"/>
              <w:marRight w:val="0"/>
              <w:marTop w:val="0"/>
              <w:marBottom w:val="0"/>
              <w:divBdr>
                <w:top w:val="none" w:sz="0" w:space="0" w:color="auto"/>
                <w:left w:val="none" w:sz="0" w:space="0" w:color="auto"/>
                <w:bottom w:val="none" w:sz="0" w:space="0" w:color="auto"/>
                <w:right w:val="none" w:sz="0" w:space="0" w:color="auto"/>
              </w:divBdr>
            </w:div>
            <w:div w:id="1084839386">
              <w:marLeft w:val="0"/>
              <w:marRight w:val="0"/>
              <w:marTop w:val="0"/>
              <w:marBottom w:val="0"/>
              <w:divBdr>
                <w:top w:val="none" w:sz="0" w:space="0" w:color="auto"/>
                <w:left w:val="none" w:sz="0" w:space="0" w:color="auto"/>
                <w:bottom w:val="none" w:sz="0" w:space="0" w:color="auto"/>
                <w:right w:val="none" w:sz="0" w:space="0" w:color="auto"/>
              </w:divBdr>
            </w:div>
            <w:div w:id="549193373">
              <w:marLeft w:val="0"/>
              <w:marRight w:val="0"/>
              <w:marTop w:val="0"/>
              <w:marBottom w:val="0"/>
              <w:divBdr>
                <w:top w:val="none" w:sz="0" w:space="0" w:color="auto"/>
                <w:left w:val="none" w:sz="0" w:space="0" w:color="auto"/>
                <w:bottom w:val="none" w:sz="0" w:space="0" w:color="auto"/>
                <w:right w:val="none" w:sz="0" w:space="0" w:color="auto"/>
              </w:divBdr>
            </w:div>
            <w:div w:id="1224760342">
              <w:marLeft w:val="0"/>
              <w:marRight w:val="0"/>
              <w:marTop w:val="0"/>
              <w:marBottom w:val="0"/>
              <w:divBdr>
                <w:top w:val="none" w:sz="0" w:space="0" w:color="auto"/>
                <w:left w:val="none" w:sz="0" w:space="0" w:color="auto"/>
                <w:bottom w:val="none" w:sz="0" w:space="0" w:color="auto"/>
                <w:right w:val="none" w:sz="0" w:space="0" w:color="auto"/>
              </w:divBdr>
            </w:div>
            <w:div w:id="1388260576">
              <w:marLeft w:val="0"/>
              <w:marRight w:val="0"/>
              <w:marTop w:val="0"/>
              <w:marBottom w:val="0"/>
              <w:divBdr>
                <w:top w:val="none" w:sz="0" w:space="0" w:color="auto"/>
                <w:left w:val="none" w:sz="0" w:space="0" w:color="auto"/>
                <w:bottom w:val="none" w:sz="0" w:space="0" w:color="auto"/>
                <w:right w:val="none" w:sz="0" w:space="0" w:color="auto"/>
              </w:divBdr>
            </w:div>
            <w:div w:id="577978198">
              <w:marLeft w:val="0"/>
              <w:marRight w:val="0"/>
              <w:marTop w:val="0"/>
              <w:marBottom w:val="0"/>
              <w:divBdr>
                <w:top w:val="none" w:sz="0" w:space="0" w:color="auto"/>
                <w:left w:val="none" w:sz="0" w:space="0" w:color="auto"/>
                <w:bottom w:val="none" w:sz="0" w:space="0" w:color="auto"/>
                <w:right w:val="none" w:sz="0" w:space="0" w:color="auto"/>
              </w:divBdr>
            </w:div>
            <w:div w:id="1862624132">
              <w:marLeft w:val="0"/>
              <w:marRight w:val="0"/>
              <w:marTop w:val="0"/>
              <w:marBottom w:val="0"/>
              <w:divBdr>
                <w:top w:val="none" w:sz="0" w:space="0" w:color="auto"/>
                <w:left w:val="none" w:sz="0" w:space="0" w:color="auto"/>
                <w:bottom w:val="none" w:sz="0" w:space="0" w:color="auto"/>
                <w:right w:val="none" w:sz="0" w:space="0" w:color="auto"/>
              </w:divBdr>
            </w:div>
            <w:div w:id="1784498323">
              <w:marLeft w:val="0"/>
              <w:marRight w:val="0"/>
              <w:marTop w:val="0"/>
              <w:marBottom w:val="0"/>
              <w:divBdr>
                <w:top w:val="none" w:sz="0" w:space="0" w:color="auto"/>
                <w:left w:val="none" w:sz="0" w:space="0" w:color="auto"/>
                <w:bottom w:val="none" w:sz="0" w:space="0" w:color="auto"/>
                <w:right w:val="none" w:sz="0" w:space="0" w:color="auto"/>
              </w:divBdr>
            </w:div>
            <w:div w:id="1543051602">
              <w:marLeft w:val="0"/>
              <w:marRight w:val="0"/>
              <w:marTop w:val="0"/>
              <w:marBottom w:val="0"/>
              <w:divBdr>
                <w:top w:val="none" w:sz="0" w:space="0" w:color="auto"/>
                <w:left w:val="none" w:sz="0" w:space="0" w:color="auto"/>
                <w:bottom w:val="none" w:sz="0" w:space="0" w:color="auto"/>
                <w:right w:val="none" w:sz="0" w:space="0" w:color="auto"/>
              </w:divBdr>
            </w:div>
            <w:div w:id="1971743604">
              <w:marLeft w:val="0"/>
              <w:marRight w:val="0"/>
              <w:marTop w:val="0"/>
              <w:marBottom w:val="0"/>
              <w:divBdr>
                <w:top w:val="none" w:sz="0" w:space="0" w:color="auto"/>
                <w:left w:val="none" w:sz="0" w:space="0" w:color="auto"/>
                <w:bottom w:val="none" w:sz="0" w:space="0" w:color="auto"/>
                <w:right w:val="none" w:sz="0" w:space="0" w:color="auto"/>
              </w:divBdr>
            </w:div>
            <w:div w:id="1994335071">
              <w:marLeft w:val="0"/>
              <w:marRight w:val="0"/>
              <w:marTop w:val="0"/>
              <w:marBottom w:val="0"/>
              <w:divBdr>
                <w:top w:val="none" w:sz="0" w:space="0" w:color="auto"/>
                <w:left w:val="none" w:sz="0" w:space="0" w:color="auto"/>
                <w:bottom w:val="none" w:sz="0" w:space="0" w:color="auto"/>
                <w:right w:val="none" w:sz="0" w:space="0" w:color="auto"/>
              </w:divBdr>
            </w:div>
            <w:div w:id="383870267">
              <w:marLeft w:val="0"/>
              <w:marRight w:val="0"/>
              <w:marTop w:val="0"/>
              <w:marBottom w:val="0"/>
              <w:divBdr>
                <w:top w:val="none" w:sz="0" w:space="0" w:color="auto"/>
                <w:left w:val="none" w:sz="0" w:space="0" w:color="auto"/>
                <w:bottom w:val="none" w:sz="0" w:space="0" w:color="auto"/>
                <w:right w:val="none" w:sz="0" w:space="0" w:color="auto"/>
              </w:divBdr>
            </w:div>
            <w:div w:id="626936144">
              <w:marLeft w:val="0"/>
              <w:marRight w:val="0"/>
              <w:marTop w:val="0"/>
              <w:marBottom w:val="0"/>
              <w:divBdr>
                <w:top w:val="none" w:sz="0" w:space="0" w:color="auto"/>
                <w:left w:val="none" w:sz="0" w:space="0" w:color="auto"/>
                <w:bottom w:val="none" w:sz="0" w:space="0" w:color="auto"/>
                <w:right w:val="none" w:sz="0" w:space="0" w:color="auto"/>
              </w:divBdr>
            </w:div>
            <w:div w:id="278293426">
              <w:marLeft w:val="0"/>
              <w:marRight w:val="0"/>
              <w:marTop w:val="0"/>
              <w:marBottom w:val="0"/>
              <w:divBdr>
                <w:top w:val="none" w:sz="0" w:space="0" w:color="auto"/>
                <w:left w:val="none" w:sz="0" w:space="0" w:color="auto"/>
                <w:bottom w:val="none" w:sz="0" w:space="0" w:color="auto"/>
                <w:right w:val="none" w:sz="0" w:space="0" w:color="auto"/>
              </w:divBdr>
            </w:div>
            <w:div w:id="715784621">
              <w:marLeft w:val="0"/>
              <w:marRight w:val="0"/>
              <w:marTop w:val="0"/>
              <w:marBottom w:val="0"/>
              <w:divBdr>
                <w:top w:val="none" w:sz="0" w:space="0" w:color="auto"/>
                <w:left w:val="none" w:sz="0" w:space="0" w:color="auto"/>
                <w:bottom w:val="none" w:sz="0" w:space="0" w:color="auto"/>
                <w:right w:val="none" w:sz="0" w:space="0" w:color="auto"/>
              </w:divBdr>
            </w:div>
            <w:div w:id="1662659607">
              <w:marLeft w:val="0"/>
              <w:marRight w:val="0"/>
              <w:marTop w:val="0"/>
              <w:marBottom w:val="0"/>
              <w:divBdr>
                <w:top w:val="none" w:sz="0" w:space="0" w:color="auto"/>
                <w:left w:val="none" w:sz="0" w:space="0" w:color="auto"/>
                <w:bottom w:val="none" w:sz="0" w:space="0" w:color="auto"/>
                <w:right w:val="none" w:sz="0" w:space="0" w:color="auto"/>
              </w:divBdr>
            </w:div>
            <w:div w:id="2034645180">
              <w:marLeft w:val="0"/>
              <w:marRight w:val="0"/>
              <w:marTop w:val="0"/>
              <w:marBottom w:val="0"/>
              <w:divBdr>
                <w:top w:val="none" w:sz="0" w:space="0" w:color="auto"/>
                <w:left w:val="none" w:sz="0" w:space="0" w:color="auto"/>
                <w:bottom w:val="none" w:sz="0" w:space="0" w:color="auto"/>
                <w:right w:val="none" w:sz="0" w:space="0" w:color="auto"/>
              </w:divBdr>
            </w:div>
            <w:div w:id="382751986">
              <w:marLeft w:val="0"/>
              <w:marRight w:val="0"/>
              <w:marTop w:val="0"/>
              <w:marBottom w:val="0"/>
              <w:divBdr>
                <w:top w:val="none" w:sz="0" w:space="0" w:color="auto"/>
                <w:left w:val="none" w:sz="0" w:space="0" w:color="auto"/>
                <w:bottom w:val="none" w:sz="0" w:space="0" w:color="auto"/>
                <w:right w:val="none" w:sz="0" w:space="0" w:color="auto"/>
              </w:divBdr>
            </w:div>
            <w:div w:id="1453012523">
              <w:marLeft w:val="0"/>
              <w:marRight w:val="0"/>
              <w:marTop w:val="0"/>
              <w:marBottom w:val="0"/>
              <w:divBdr>
                <w:top w:val="none" w:sz="0" w:space="0" w:color="auto"/>
                <w:left w:val="none" w:sz="0" w:space="0" w:color="auto"/>
                <w:bottom w:val="none" w:sz="0" w:space="0" w:color="auto"/>
                <w:right w:val="none" w:sz="0" w:space="0" w:color="auto"/>
              </w:divBdr>
            </w:div>
            <w:div w:id="938559633">
              <w:marLeft w:val="0"/>
              <w:marRight w:val="0"/>
              <w:marTop w:val="0"/>
              <w:marBottom w:val="0"/>
              <w:divBdr>
                <w:top w:val="none" w:sz="0" w:space="0" w:color="auto"/>
                <w:left w:val="none" w:sz="0" w:space="0" w:color="auto"/>
                <w:bottom w:val="none" w:sz="0" w:space="0" w:color="auto"/>
                <w:right w:val="none" w:sz="0" w:space="0" w:color="auto"/>
              </w:divBdr>
            </w:div>
            <w:div w:id="260114966">
              <w:marLeft w:val="0"/>
              <w:marRight w:val="0"/>
              <w:marTop w:val="0"/>
              <w:marBottom w:val="0"/>
              <w:divBdr>
                <w:top w:val="none" w:sz="0" w:space="0" w:color="auto"/>
                <w:left w:val="none" w:sz="0" w:space="0" w:color="auto"/>
                <w:bottom w:val="none" w:sz="0" w:space="0" w:color="auto"/>
                <w:right w:val="none" w:sz="0" w:space="0" w:color="auto"/>
              </w:divBdr>
            </w:div>
            <w:div w:id="2039041458">
              <w:marLeft w:val="0"/>
              <w:marRight w:val="0"/>
              <w:marTop w:val="0"/>
              <w:marBottom w:val="0"/>
              <w:divBdr>
                <w:top w:val="none" w:sz="0" w:space="0" w:color="auto"/>
                <w:left w:val="none" w:sz="0" w:space="0" w:color="auto"/>
                <w:bottom w:val="none" w:sz="0" w:space="0" w:color="auto"/>
                <w:right w:val="none" w:sz="0" w:space="0" w:color="auto"/>
              </w:divBdr>
            </w:div>
            <w:div w:id="1015154854">
              <w:marLeft w:val="0"/>
              <w:marRight w:val="0"/>
              <w:marTop w:val="0"/>
              <w:marBottom w:val="0"/>
              <w:divBdr>
                <w:top w:val="none" w:sz="0" w:space="0" w:color="auto"/>
                <w:left w:val="none" w:sz="0" w:space="0" w:color="auto"/>
                <w:bottom w:val="none" w:sz="0" w:space="0" w:color="auto"/>
                <w:right w:val="none" w:sz="0" w:space="0" w:color="auto"/>
              </w:divBdr>
            </w:div>
            <w:div w:id="1527522021">
              <w:marLeft w:val="0"/>
              <w:marRight w:val="0"/>
              <w:marTop w:val="0"/>
              <w:marBottom w:val="0"/>
              <w:divBdr>
                <w:top w:val="none" w:sz="0" w:space="0" w:color="auto"/>
                <w:left w:val="none" w:sz="0" w:space="0" w:color="auto"/>
                <w:bottom w:val="none" w:sz="0" w:space="0" w:color="auto"/>
                <w:right w:val="none" w:sz="0" w:space="0" w:color="auto"/>
              </w:divBdr>
            </w:div>
            <w:div w:id="891117489">
              <w:marLeft w:val="0"/>
              <w:marRight w:val="0"/>
              <w:marTop w:val="0"/>
              <w:marBottom w:val="0"/>
              <w:divBdr>
                <w:top w:val="none" w:sz="0" w:space="0" w:color="auto"/>
                <w:left w:val="none" w:sz="0" w:space="0" w:color="auto"/>
                <w:bottom w:val="none" w:sz="0" w:space="0" w:color="auto"/>
                <w:right w:val="none" w:sz="0" w:space="0" w:color="auto"/>
              </w:divBdr>
            </w:div>
            <w:div w:id="1036469693">
              <w:marLeft w:val="0"/>
              <w:marRight w:val="0"/>
              <w:marTop w:val="0"/>
              <w:marBottom w:val="0"/>
              <w:divBdr>
                <w:top w:val="none" w:sz="0" w:space="0" w:color="auto"/>
                <w:left w:val="none" w:sz="0" w:space="0" w:color="auto"/>
                <w:bottom w:val="none" w:sz="0" w:space="0" w:color="auto"/>
                <w:right w:val="none" w:sz="0" w:space="0" w:color="auto"/>
              </w:divBdr>
            </w:div>
            <w:div w:id="124470718">
              <w:marLeft w:val="0"/>
              <w:marRight w:val="0"/>
              <w:marTop w:val="0"/>
              <w:marBottom w:val="0"/>
              <w:divBdr>
                <w:top w:val="none" w:sz="0" w:space="0" w:color="auto"/>
                <w:left w:val="none" w:sz="0" w:space="0" w:color="auto"/>
                <w:bottom w:val="none" w:sz="0" w:space="0" w:color="auto"/>
                <w:right w:val="none" w:sz="0" w:space="0" w:color="auto"/>
              </w:divBdr>
            </w:div>
            <w:div w:id="842404272">
              <w:marLeft w:val="0"/>
              <w:marRight w:val="0"/>
              <w:marTop w:val="0"/>
              <w:marBottom w:val="0"/>
              <w:divBdr>
                <w:top w:val="none" w:sz="0" w:space="0" w:color="auto"/>
                <w:left w:val="none" w:sz="0" w:space="0" w:color="auto"/>
                <w:bottom w:val="none" w:sz="0" w:space="0" w:color="auto"/>
                <w:right w:val="none" w:sz="0" w:space="0" w:color="auto"/>
              </w:divBdr>
            </w:div>
            <w:div w:id="320281222">
              <w:marLeft w:val="0"/>
              <w:marRight w:val="0"/>
              <w:marTop w:val="0"/>
              <w:marBottom w:val="0"/>
              <w:divBdr>
                <w:top w:val="none" w:sz="0" w:space="0" w:color="auto"/>
                <w:left w:val="none" w:sz="0" w:space="0" w:color="auto"/>
                <w:bottom w:val="none" w:sz="0" w:space="0" w:color="auto"/>
                <w:right w:val="none" w:sz="0" w:space="0" w:color="auto"/>
              </w:divBdr>
            </w:div>
            <w:div w:id="226690155">
              <w:marLeft w:val="0"/>
              <w:marRight w:val="0"/>
              <w:marTop w:val="0"/>
              <w:marBottom w:val="0"/>
              <w:divBdr>
                <w:top w:val="none" w:sz="0" w:space="0" w:color="auto"/>
                <w:left w:val="none" w:sz="0" w:space="0" w:color="auto"/>
                <w:bottom w:val="none" w:sz="0" w:space="0" w:color="auto"/>
                <w:right w:val="none" w:sz="0" w:space="0" w:color="auto"/>
              </w:divBdr>
            </w:div>
            <w:div w:id="368998358">
              <w:marLeft w:val="0"/>
              <w:marRight w:val="0"/>
              <w:marTop w:val="0"/>
              <w:marBottom w:val="0"/>
              <w:divBdr>
                <w:top w:val="none" w:sz="0" w:space="0" w:color="auto"/>
                <w:left w:val="none" w:sz="0" w:space="0" w:color="auto"/>
                <w:bottom w:val="none" w:sz="0" w:space="0" w:color="auto"/>
                <w:right w:val="none" w:sz="0" w:space="0" w:color="auto"/>
              </w:divBdr>
            </w:div>
            <w:div w:id="1932355556">
              <w:marLeft w:val="0"/>
              <w:marRight w:val="0"/>
              <w:marTop w:val="0"/>
              <w:marBottom w:val="0"/>
              <w:divBdr>
                <w:top w:val="none" w:sz="0" w:space="0" w:color="auto"/>
                <w:left w:val="none" w:sz="0" w:space="0" w:color="auto"/>
                <w:bottom w:val="none" w:sz="0" w:space="0" w:color="auto"/>
                <w:right w:val="none" w:sz="0" w:space="0" w:color="auto"/>
              </w:divBdr>
            </w:div>
            <w:div w:id="1203783019">
              <w:marLeft w:val="0"/>
              <w:marRight w:val="0"/>
              <w:marTop w:val="0"/>
              <w:marBottom w:val="0"/>
              <w:divBdr>
                <w:top w:val="none" w:sz="0" w:space="0" w:color="auto"/>
                <w:left w:val="none" w:sz="0" w:space="0" w:color="auto"/>
                <w:bottom w:val="none" w:sz="0" w:space="0" w:color="auto"/>
                <w:right w:val="none" w:sz="0" w:space="0" w:color="auto"/>
              </w:divBdr>
            </w:div>
            <w:div w:id="1214582125">
              <w:marLeft w:val="0"/>
              <w:marRight w:val="0"/>
              <w:marTop w:val="0"/>
              <w:marBottom w:val="0"/>
              <w:divBdr>
                <w:top w:val="none" w:sz="0" w:space="0" w:color="auto"/>
                <w:left w:val="none" w:sz="0" w:space="0" w:color="auto"/>
                <w:bottom w:val="none" w:sz="0" w:space="0" w:color="auto"/>
                <w:right w:val="none" w:sz="0" w:space="0" w:color="auto"/>
              </w:divBdr>
            </w:div>
            <w:div w:id="210193273">
              <w:marLeft w:val="0"/>
              <w:marRight w:val="0"/>
              <w:marTop w:val="0"/>
              <w:marBottom w:val="0"/>
              <w:divBdr>
                <w:top w:val="none" w:sz="0" w:space="0" w:color="auto"/>
                <w:left w:val="none" w:sz="0" w:space="0" w:color="auto"/>
                <w:bottom w:val="none" w:sz="0" w:space="0" w:color="auto"/>
                <w:right w:val="none" w:sz="0" w:space="0" w:color="auto"/>
              </w:divBdr>
            </w:div>
            <w:div w:id="2090810066">
              <w:marLeft w:val="0"/>
              <w:marRight w:val="0"/>
              <w:marTop w:val="0"/>
              <w:marBottom w:val="0"/>
              <w:divBdr>
                <w:top w:val="none" w:sz="0" w:space="0" w:color="auto"/>
                <w:left w:val="none" w:sz="0" w:space="0" w:color="auto"/>
                <w:bottom w:val="none" w:sz="0" w:space="0" w:color="auto"/>
                <w:right w:val="none" w:sz="0" w:space="0" w:color="auto"/>
              </w:divBdr>
            </w:div>
            <w:div w:id="466777550">
              <w:marLeft w:val="0"/>
              <w:marRight w:val="0"/>
              <w:marTop w:val="0"/>
              <w:marBottom w:val="0"/>
              <w:divBdr>
                <w:top w:val="none" w:sz="0" w:space="0" w:color="auto"/>
                <w:left w:val="none" w:sz="0" w:space="0" w:color="auto"/>
                <w:bottom w:val="none" w:sz="0" w:space="0" w:color="auto"/>
                <w:right w:val="none" w:sz="0" w:space="0" w:color="auto"/>
              </w:divBdr>
            </w:div>
            <w:div w:id="228074830">
              <w:marLeft w:val="0"/>
              <w:marRight w:val="0"/>
              <w:marTop w:val="0"/>
              <w:marBottom w:val="0"/>
              <w:divBdr>
                <w:top w:val="none" w:sz="0" w:space="0" w:color="auto"/>
                <w:left w:val="none" w:sz="0" w:space="0" w:color="auto"/>
                <w:bottom w:val="none" w:sz="0" w:space="0" w:color="auto"/>
                <w:right w:val="none" w:sz="0" w:space="0" w:color="auto"/>
              </w:divBdr>
            </w:div>
            <w:div w:id="768623498">
              <w:marLeft w:val="0"/>
              <w:marRight w:val="0"/>
              <w:marTop w:val="0"/>
              <w:marBottom w:val="0"/>
              <w:divBdr>
                <w:top w:val="none" w:sz="0" w:space="0" w:color="auto"/>
                <w:left w:val="none" w:sz="0" w:space="0" w:color="auto"/>
                <w:bottom w:val="none" w:sz="0" w:space="0" w:color="auto"/>
                <w:right w:val="none" w:sz="0" w:space="0" w:color="auto"/>
              </w:divBdr>
            </w:div>
            <w:div w:id="578564511">
              <w:marLeft w:val="0"/>
              <w:marRight w:val="0"/>
              <w:marTop w:val="0"/>
              <w:marBottom w:val="0"/>
              <w:divBdr>
                <w:top w:val="none" w:sz="0" w:space="0" w:color="auto"/>
                <w:left w:val="none" w:sz="0" w:space="0" w:color="auto"/>
                <w:bottom w:val="none" w:sz="0" w:space="0" w:color="auto"/>
                <w:right w:val="none" w:sz="0" w:space="0" w:color="auto"/>
              </w:divBdr>
            </w:div>
            <w:div w:id="1227716348">
              <w:marLeft w:val="0"/>
              <w:marRight w:val="0"/>
              <w:marTop w:val="0"/>
              <w:marBottom w:val="0"/>
              <w:divBdr>
                <w:top w:val="none" w:sz="0" w:space="0" w:color="auto"/>
                <w:left w:val="none" w:sz="0" w:space="0" w:color="auto"/>
                <w:bottom w:val="none" w:sz="0" w:space="0" w:color="auto"/>
                <w:right w:val="none" w:sz="0" w:space="0" w:color="auto"/>
              </w:divBdr>
            </w:div>
            <w:div w:id="1500384916">
              <w:marLeft w:val="0"/>
              <w:marRight w:val="0"/>
              <w:marTop w:val="0"/>
              <w:marBottom w:val="0"/>
              <w:divBdr>
                <w:top w:val="none" w:sz="0" w:space="0" w:color="auto"/>
                <w:left w:val="none" w:sz="0" w:space="0" w:color="auto"/>
                <w:bottom w:val="none" w:sz="0" w:space="0" w:color="auto"/>
                <w:right w:val="none" w:sz="0" w:space="0" w:color="auto"/>
              </w:divBdr>
            </w:div>
            <w:div w:id="1662661732">
              <w:marLeft w:val="0"/>
              <w:marRight w:val="0"/>
              <w:marTop w:val="0"/>
              <w:marBottom w:val="0"/>
              <w:divBdr>
                <w:top w:val="none" w:sz="0" w:space="0" w:color="auto"/>
                <w:left w:val="none" w:sz="0" w:space="0" w:color="auto"/>
                <w:bottom w:val="none" w:sz="0" w:space="0" w:color="auto"/>
                <w:right w:val="none" w:sz="0" w:space="0" w:color="auto"/>
              </w:divBdr>
            </w:div>
            <w:div w:id="1800488331">
              <w:marLeft w:val="0"/>
              <w:marRight w:val="0"/>
              <w:marTop w:val="0"/>
              <w:marBottom w:val="0"/>
              <w:divBdr>
                <w:top w:val="none" w:sz="0" w:space="0" w:color="auto"/>
                <w:left w:val="none" w:sz="0" w:space="0" w:color="auto"/>
                <w:bottom w:val="none" w:sz="0" w:space="0" w:color="auto"/>
                <w:right w:val="none" w:sz="0" w:space="0" w:color="auto"/>
              </w:divBdr>
            </w:div>
            <w:div w:id="2142452720">
              <w:marLeft w:val="0"/>
              <w:marRight w:val="0"/>
              <w:marTop w:val="0"/>
              <w:marBottom w:val="0"/>
              <w:divBdr>
                <w:top w:val="none" w:sz="0" w:space="0" w:color="auto"/>
                <w:left w:val="none" w:sz="0" w:space="0" w:color="auto"/>
                <w:bottom w:val="none" w:sz="0" w:space="0" w:color="auto"/>
                <w:right w:val="none" w:sz="0" w:space="0" w:color="auto"/>
              </w:divBdr>
            </w:div>
            <w:div w:id="1991595483">
              <w:marLeft w:val="0"/>
              <w:marRight w:val="0"/>
              <w:marTop w:val="0"/>
              <w:marBottom w:val="0"/>
              <w:divBdr>
                <w:top w:val="none" w:sz="0" w:space="0" w:color="auto"/>
                <w:left w:val="none" w:sz="0" w:space="0" w:color="auto"/>
                <w:bottom w:val="none" w:sz="0" w:space="0" w:color="auto"/>
                <w:right w:val="none" w:sz="0" w:space="0" w:color="auto"/>
              </w:divBdr>
            </w:div>
            <w:div w:id="1398210906">
              <w:marLeft w:val="0"/>
              <w:marRight w:val="0"/>
              <w:marTop w:val="0"/>
              <w:marBottom w:val="0"/>
              <w:divBdr>
                <w:top w:val="none" w:sz="0" w:space="0" w:color="auto"/>
                <w:left w:val="none" w:sz="0" w:space="0" w:color="auto"/>
                <w:bottom w:val="none" w:sz="0" w:space="0" w:color="auto"/>
                <w:right w:val="none" w:sz="0" w:space="0" w:color="auto"/>
              </w:divBdr>
            </w:div>
            <w:div w:id="1741059746">
              <w:marLeft w:val="0"/>
              <w:marRight w:val="0"/>
              <w:marTop w:val="0"/>
              <w:marBottom w:val="0"/>
              <w:divBdr>
                <w:top w:val="none" w:sz="0" w:space="0" w:color="auto"/>
                <w:left w:val="none" w:sz="0" w:space="0" w:color="auto"/>
                <w:bottom w:val="none" w:sz="0" w:space="0" w:color="auto"/>
                <w:right w:val="none" w:sz="0" w:space="0" w:color="auto"/>
              </w:divBdr>
            </w:div>
            <w:div w:id="1589843886">
              <w:marLeft w:val="0"/>
              <w:marRight w:val="0"/>
              <w:marTop w:val="0"/>
              <w:marBottom w:val="0"/>
              <w:divBdr>
                <w:top w:val="none" w:sz="0" w:space="0" w:color="auto"/>
                <w:left w:val="none" w:sz="0" w:space="0" w:color="auto"/>
                <w:bottom w:val="none" w:sz="0" w:space="0" w:color="auto"/>
                <w:right w:val="none" w:sz="0" w:space="0" w:color="auto"/>
              </w:divBdr>
            </w:div>
            <w:div w:id="16780526">
              <w:marLeft w:val="0"/>
              <w:marRight w:val="0"/>
              <w:marTop w:val="0"/>
              <w:marBottom w:val="0"/>
              <w:divBdr>
                <w:top w:val="none" w:sz="0" w:space="0" w:color="auto"/>
                <w:left w:val="none" w:sz="0" w:space="0" w:color="auto"/>
                <w:bottom w:val="none" w:sz="0" w:space="0" w:color="auto"/>
                <w:right w:val="none" w:sz="0" w:space="0" w:color="auto"/>
              </w:divBdr>
            </w:div>
            <w:div w:id="419789663">
              <w:marLeft w:val="0"/>
              <w:marRight w:val="0"/>
              <w:marTop w:val="0"/>
              <w:marBottom w:val="0"/>
              <w:divBdr>
                <w:top w:val="none" w:sz="0" w:space="0" w:color="auto"/>
                <w:left w:val="none" w:sz="0" w:space="0" w:color="auto"/>
                <w:bottom w:val="none" w:sz="0" w:space="0" w:color="auto"/>
                <w:right w:val="none" w:sz="0" w:space="0" w:color="auto"/>
              </w:divBdr>
            </w:div>
            <w:div w:id="643585657">
              <w:marLeft w:val="0"/>
              <w:marRight w:val="0"/>
              <w:marTop w:val="0"/>
              <w:marBottom w:val="0"/>
              <w:divBdr>
                <w:top w:val="none" w:sz="0" w:space="0" w:color="auto"/>
                <w:left w:val="none" w:sz="0" w:space="0" w:color="auto"/>
                <w:bottom w:val="none" w:sz="0" w:space="0" w:color="auto"/>
                <w:right w:val="none" w:sz="0" w:space="0" w:color="auto"/>
              </w:divBdr>
            </w:div>
            <w:div w:id="288822044">
              <w:marLeft w:val="0"/>
              <w:marRight w:val="0"/>
              <w:marTop w:val="0"/>
              <w:marBottom w:val="0"/>
              <w:divBdr>
                <w:top w:val="none" w:sz="0" w:space="0" w:color="auto"/>
                <w:left w:val="none" w:sz="0" w:space="0" w:color="auto"/>
                <w:bottom w:val="none" w:sz="0" w:space="0" w:color="auto"/>
                <w:right w:val="none" w:sz="0" w:space="0" w:color="auto"/>
              </w:divBdr>
            </w:div>
            <w:div w:id="789973953">
              <w:marLeft w:val="0"/>
              <w:marRight w:val="0"/>
              <w:marTop w:val="0"/>
              <w:marBottom w:val="0"/>
              <w:divBdr>
                <w:top w:val="none" w:sz="0" w:space="0" w:color="auto"/>
                <w:left w:val="none" w:sz="0" w:space="0" w:color="auto"/>
                <w:bottom w:val="none" w:sz="0" w:space="0" w:color="auto"/>
                <w:right w:val="none" w:sz="0" w:space="0" w:color="auto"/>
              </w:divBdr>
            </w:div>
            <w:div w:id="1848591256">
              <w:marLeft w:val="0"/>
              <w:marRight w:val="0"/>
              <w:marTop w:val="0"/>
              <w:marBottom w:val="0"/>
              <w:divBdr>
                <w:top w:val="none" w:sz="0" w:space="0" w:color="auto"/>
                <w:left w:val="none" w:sz="0" w:space="0" w:color="auto"/>
                <w:bottom w:val="none" w:sz="0" w:space="0" w:color="auto"/>
                <w:right w:val="none" w:sz="0" w:space="0" w:color="auto"/>
              </w:divBdr>
            </w:div>
            <w:div w:id="1184324620">
              <w:marLeft w:val="0"/>
              <w:marRight w:val="0"/>
              <w:marTop w:val="0"/>
              <w:marBottom w:val="0"/>
              <w:divBdr>
                <w:top w:val="none" w:sz="0" w:space="0" w:color="auto"/>
                <w:left w:val="none" w:sz="0" w:space="0" w:color="auto"/>
                <w:bottom w:val="none" w:sz="0" w:space="0" w:color="auto"/>
                <w:right w:val="none" w:sz="0" w:space="0" w:color="auto"/>
              </w:divBdr>
            </w:div>
            <w:div w:id="1375538148">
              <w:marLeft w:val="0"/>
              <w:marRight w:val="0"/>
              <w:marTop w:val="0"/>
              <w:marBottom w:val="0"/>
              <w:divBdr>
                <w:top w:val="none" w:sz="0" w:space="0" w:color="auto"/>
                <w:left w:val="none" w:sz="0" w:space="0" w:color="auto"/>
                <w:bottom w:val="none" w:sz="0" w:space="0" w:color="auto"/>
                <w:right w:val="none" w:sz="0" w:space="0" w:color="auto"/>
              </w:divBdr>
            </w:div>
            <w:div w:id="968046970">
              <w:marLeft w:val="0"/>
              <w:marRight w:val="0"/>
              <w:marTop w:val="0"/>
              <w:marBottom w:val="0"/>
              <w:divBdr>
                <w:top w:val="none" w:sz="0" w:space="0" w:color="auto"/>
                <w:left w:val="none" w:sz="0" w:space="0" w:color="auto"/>
                <w:bottom w:val="none" w:sz="0" w:space="0" w:color="auto"/>
                <w:right w:val="none" w:sz="0" w:space="0" w:color="auto"/>
              </w:divBdr>
            </w:div>
            <w:div w:id="507794164">
              <w:marLeft w:val="0"/>
              <w:marRight w:val="0"/>
              <w:marTop w:val="0"/>
              <w:marBottom w:val="0"/>
              <w:divBdr>
                <w:top w:val="none" w:sz="0" w:space="0" w:color="auto"/>
                <w:left w:val="none" w:sz="0" w:space="0" w:color="auto"/>
                <w:bottom w:val="none" w:sz="0" w:space="0" w:color="auto"/>
                <w:right w:val="none" w:sz="0" w:space="0" w:color="auto"/>
              </w:divBdr>
            </w:div>
            <w:div w:id="2033874098">
              <w:marLeft w:val="0"/>
              <w:marRight w:val="0"/>
              <w:marTop w:val="0"/>
              <w:marBottom w:val="0"/>
              <w:divBdr>
                <w:top w:val="none" w:sz="0" w:space="0" w:color="auto"/>
                <w:left w:val="none" w:sz="0" w:space="0" w:color="auto"/>
                <w:bottom w:val="none" w:sz="0" w:space="0" w:color="auto"/>
                <w:right w:val="none" w:sz="0" w:space="0" w:color="auto"/>
              </w:divBdr>
            </w:div>
            <w:div w:id="2139639951">
              <w:marLeft w:val="0"/>
              <w:marRight w:val="0"/>
              <w:marTop w:val="0"/>
              <w:marBottom w:val="0"/>
              <w:divBdr>
                <w:top w:val="none" w:sz="0" w:space="0" w:color="auto"/>
                <w:left w:val="none" w:sz="0" w:space="0" w:color="auto"/>
                <w:bottom w:val="none" w:sz="0" w:space="0" w:color="auto"/>
                <w:right w:val="none" w:sz="0" w:space="0" w:color="auto"/>
              </w:divBdr>
            </w:div>
            <w:div w:id="696003715">
              <w:marLeft w:val="0"/>
              <w:marRight w:val="0"/>
              <w:marTop w:val="0"/>
              <w:marBottom w:val="0"/>
              <w:divBdr>
                <w:top w:val="none" w:sz="0" w:space="0" w:color="auto"/>
                <w:left w:val="none" w:sz="0" w:space="0" w:color="auto"/>
                <w:bottom w:val="none" w:sz="0" w:space="0" w:color="auto"/>
                <w:right w:val="none" w:sz="0" w:space="0" w:color="auto"/>
              </w:divBdr>
            </w:div>
            <w:div w:id="859662180">
              <w:marLeft w:val="0"/>
              <w:marRight w:val="0"/>
              <w:marTop w:val="0"/>
              <w:marBottom w:val="0"/>
              <w:divBdr>
                <w:top w:val="none" w:sz="0" w:space="0" w:color="auto"/>
                <w:left w:val="none" w:sz="0" w:space="0" w:color="auto"/>
                <w:bottom w:val="none" w:sz="0" w:space="0" w:color="auto"/>
                <w:right w:val="none" w:sz="0" w:space="0" w:color="auto"/>
              </w:divBdr>
            </w:div>
            <w:div w:id="2136870521">
              <w:marLeft w:val="0"/>
              <w:marRight w:val="0"/>
              <w:marTop w:val="0"/>
              <w:marBottom w:val="0"/>
              <w:divBdr>
                <w:top w:val="none" w:sz="0" w:space="0" w:color="auto"/>
                <w:left w:val="none" w:sz="0" w:space="0" w:color="auto"/>
                <w:bottom w:val="none" w:sz="0" w:space="0" w:color="auto"/>
                <w:right w:val="none" w:sz="0" w:space="0" w:color="auto"/>
              </w:divBdr>
            </w:div>
            <w:div w:id="899362764">
              <w:marLeft w:val="0"/>
              <w:marRight w:val="0"/>
              <w:marTop w:val="0"/>
              <w:marBottom w:val="0"/>
              <w:divBdr>
                <w:top w:val="none" w:sz="0" w:space="0" w:color="auto"/>
                <w:left w:val="none" w:sz="0" w:space="0" w:color="auto"/>
                <w:bottom w:val="none" w:sz="0" w:space="0" w:color="auto"/>
                <w:right w:val="none" w:sz="0" w:space="0" w:color="auto"/>
              </w:divBdr>
            </w:div>
            <w:div w:id="1098991179">
              <w:marLeft w:val="0"/>
              <w:marRight w:val="0"/>
              <w:marTop w:val="0"/>
              <w:marBottom w:val="0"/>
              <w:divBdr>
                <w:top w:val="none" w:sz="0" w:space="0" w:color="auto"/>
                <w:left w:val="none" w:sz="0" w:space="0" w:color="auto"/>
                <w:bottom w:val="none" w:sz="0" w:space="0" w:color="auto"/>
                <w:right w:val="none" w:sz="0" w:space="0" w:color="auto"/>
              </w:divBdr>
            </w:div>
            <w:div w:id="1204439342">
              <w:marLeft w:val="0"/>
              <w:marRight w:val="0"/>
              <w:marTop w:val="0"/>
              <w:marBottom w:val="0"/>
              <w:divBdr>
                <w:top w:val="none" w:sz="0" w:space="0" w:color="auto"/>
                <w:left w:val="none" w:sz="0" w:space="0" w:color="auto"/>
                <w:bottom w:val="none" w:sz="0" w:space="0" w:color="auto"/>
                <w:right w:val="none" w:sz="0" w:space="0" w:color="auto"/>
              </w:divBdr>
            </w:div>
            <w:div w:id="365833910">
              <w:marLeft w:val="0"/>
              <w:marRight w:val="0"/>
              <w:marTop w:val="0"/>
              <w:marBottom w:val="0"/>
              <w:divBdr>
                <w:top w:val="none" w:sz="0" w:space="0" w:color="auto"/>
                <w:left w:val="none" w:sz="0" w:space="0" w:color="auto"/>
                <w:bottom w:val="none" w:sz="0" w:space="0" w:color="auto"/>
                <w:right w:val="none" w:sz="0" w:space="0" w:color="auto"/>
              </w:divBdr>
            </w:div>
            <w:div w:id="36904993">
              <w:marLeft w:val="0"/>
              <w:marRight w:val="0"/>
              <w:marTop w:val="0"/>
              <w:marBottom w:val="0"/>
              <w:divBdr>
                <w:top w:val="none" w:sz="0" w:space="0" w:color="auto"/>
                <w:left w:val="none" w:sz="0" w:space="0" w:color="auto"/>
                <w:bottom w:val="none" w:sz="0" w:space="0" w:color="auto"/>
                <w:right w:val="none" w:sz="0" w:space="0" w:color="auto"/>
              </w:divBdr>
            </w:div>
            <w:div w:id="769282858">
              <w:marLeft w:val="0"/>
              <w:marRight w:val="0"/>
              <w:marTop w:val="0"/>
              <w:marBottom w:val="0"/>
              <w:divBdr>
                <w:top w:val="none" w:sz="0" w:space="0" w:color="auto"/>
                <w:left w:val="none" w:sz="0" w:space="0" w:color="auto"/>
                <w:bottom w:val="none" w:sz="0" w:space="0" w:color="auto"/>
                <w:right w:val="none" w:sz="0" w:space="0" w:color="auto"/>
              </w:divBdr>
            </w:div>
            <w:div w:id="294020390">
              <w:marLeft w:val="0"/>
              <w:marRight w:val="0"/>
              <w:marTop w:val="0"/>
              <w:marBottom w:val="0"/>
              <w:divBdr>
                <w:top w:val="none" w:sz="0" w:space="0" w:color="auto"/>
                <w:left w:val="none" w:sz="0" w:space="0" w:color="auto"/>
                <w:bottom w:val="none" w:sz="0" w:space="0" w:color="auto"/>
                <w:right w:val="none" w:sz="0" w:space="0" w:color="auto"/>
              </w:divBdr>
            </w:div>
            <w:div w:id="292297782">
              <w:marLeft w:val="0"/>
              <w:marRight w:val="0"/>
              <w:marTop w:val="0"/>
              <w:marBottom w:val="0"/>
              <w:divBdr>
                <w:top w:val="none" w:sz="0" w:space="0" w:color="auto"/>
                <w:left w:val="none" w:sz="0" w:space="0" w:color="auto"/>
                <w:bottom w:val="none" w:sz="0" w:space="0" w:color="auto"/>
                <w:right w:val="none" w:sz="0" w:space="0" w:color="auto"/>
              </w:divBdr>
            </w:div>
            <w:div w:id="1469787549">
              <w:marLeft w:val="0"/>
              <w:marRight w:val="0"/>
              <w:marTop w:val="0"/>
              <w:marBottom w:val="0"/>
              <w:divBdr>
                <w:top w:val="none" w:sz="0" w:space="0" w:color="auto"/>
                <w:left w:val="none" w:sz="0" w:space="0" w:color="auto"/>
                <w:bottom w:val="none" w:sz="0" w:space="0" w:color="auto"/>
                <w:right w:val="none" w:sz="0" w:space="0" w:color="auto"/>
              </w:divBdr>
            </w:div>
            <w:div w:id="1795710209">
              <w:marLeft w:val="0"/>
              <w:marRight w:val="0"/>
              <w:marTop w:val="0"/>
              <w:marBottom w:val="0"/>
              <w:divBdr>
                <w:top w:val="none" w:sz="0" w:space="0" w:color="auto"/>
                <w:left w:val="none" w:sz="0" w:space="0" w:color="auto"/>
                <w:bottom w:val="none" w:sz="0" w:space="0" w:color="auto"/>
                <w:right w:val="none" w:sz="0" w:space="0" w:color="auto"/>
              </w:divBdr>
            </w:div>
            <w:div w:id="282153812">
              <w:marLeft w:val="0"/>
              <w:marRight w:val="0"/>
              <w:marTop w:val="0"/>
              <w:marBottom w:val="0"/>
              <w:divBdr>
                <w:top w:val="none" w:sz="0" w:space="0" w:color="auto"/>
                <w:left w:val="none" w:sz="0" w:space="0" w:color="auto"/>
                <w:bottom w:val="none" w:sz="0" w:space="0" w:color="auto"/>
                <w:right w:val="none" w:sz="0" w:space="0" w:color="auto"/>
              </w:divBdr>
            </w:div>
            <w:div w:id="1615135211">
              <w:marLeft w:val="0"/>
              <w:marRight w:val="0"/>
              <w:marTop w:val="0"/>
              <w:marBottom w:val="0"/>
              <w:divBdr>
                <w:top w:val="none" w:sz="0" w:space="0" w:color="auto"/>
                <w:left w:val="none" w:sz="0" w:space="0" w:color="auto"/>
                <w:bottom w:val="none" w:sz="0" w:space="0" w:color="auto"/>
                <w:right w:val="none" w:sz="0" w:space="0" w:color="auto"/>
              </w:divBdr>
            </w:div>
            <w:div w:id="183977348">
              <w:marLeft w:val="0"/>
              <w:marRight w:val="0"/>
              <w:marTop w:val="0"/>
              <w:marBottom w:val="0"/>
              <w:divBdr>
                <w:top w:val="none" w:sz="0" w:space="0" w:color="auto"/>
                <w:left w:val="none" w:sz="0" w:space="0" w:color="auto"/>
                <w:bottom w:val="none" w:sz="0" w:space="0" w:color="auto"/>
                <w:right w:val="none" w:sz="0" w:space="0" w:color="auto"/>
              </w:divBdr>
            </w:div>
            <w:div w:id="2019650370">
              <w:marLeft w:val="0"/>
              <w:marRight w:val="0"/>
              <w:marTop w:val="0"/>
              <w:marBottom w:val="0"/>
              <w:divBdr>
                <w:top w:val="none" w:sz="0" w:space="0" w:color="auto"/>
                <w:left w:val="none" w:sz="0" w:space="0" w:color="auto"/>
                <w:bottom w:val="none" w:sz="0" w:space="0" w:color="auto"/>
                <w:right w:val="none" w:sz="0" w:space="0" w:color="auto"/>
              </w:divBdr>
            </w:div>
            <w:div w:id="1835147081">
              <w:marLeft w:val="0"/>
              <w:marRight w:val="0"/>
              <w:marTop w:val="0"/>
              <w:marBottom w:val="0"/>
              <w:divBdr>
                <w:top w:val="none" w:sz="0" w:space="0" w:color="auto"/>
                <w:left w:val="none" w:sz="0" w:space="0" w:color="auto"/>
                <w:bottom w:val="none" w:sz="0" w:space="0" w:color="auto"/>
                <w:right w:val="none" w:sz="0" w:space="0" w:color="auto"/>
              </w:divBdr>
            </w:div>
            <w:div w:id="1023827539">
              <w:marLeft w:val="0"/>
              <w:marRight w:val="0"/>
              <w:marTop w:val="0"/>
              <w:marBottom w:val="0"/>
              <w:divBdr>
                <w:top w:val="none" w:sz="0" w:space="0" w:color="auto"/>
                <w:left w:val="none" w:sz="0" w:space="0" w:color="auto"/>
                <w:bottom w:val="none" w:sz="0" w:space="0" w:color="auto"/>
                <w:right w:val="none" w:sz="0" w:space="0" w:color="auto"/>
              </w:divBdr>
            </w:div>
            <w:div w:id="786895896">
              <w:marLeft w:val="0"/>
              <w:marRight w:val="0"/>
              <w:marTop w:val="0"/>
              <w:marBottom w:val="0"/>
              <w:divBdr>
                <w:top w:val="none" w:sz="0" w:space="0" w:color="auto"/>
                <w:left w:val="none" w:sz="0" w:space="0" w:color="auto"/>
                <w:bottom w:val="none" w:sz="0" w:space="0" w:color="auto"/>
                <w:right w:val="none" w:sz="0" w:space="0" w:color="auto"/>
              </w:divBdr>
            </w:div>
            <w:div w:id="1883126443">
              <w:marLeft w:val="0"/>
              <w:marRight w:val="0"/>
              <w:marTop w:val="0"/>
              <w:marBottom w:val="0"/>
              <w:divBdr>
                <w:top w:val="none" w:sz="0" w:space="0" w:color="auto"/>
                <w:left w:val="none" w:sz="0" w:space="0" w:color="auto"/>
                <w:bottom w:val="none" w:sz="0" w:space="0" w:color="auto"/>
                <w:right w:val="none" w:sz="0" w:space="0" w:color="auto"/>
              </w:divBdr>
            </w:div>
            <w:div w:id="1254126722">
              <w:marLeft w:val="0"/>
              <w:marRight w:val="0"/>
              <w:marTop w:val="0"/>
              <w:marBottom w:val="0"/>
              <w:divBdr>
                <w:top w:val="none" w:sz="0" w:space="0" w:color="auto"/>
                <w:left w:val="none" w:sz="0" w:space="0" w:color="auto"/>
                <w:bottom w:val="none" w:sz="0" w:space="0" w:color="auto"/>
                <w:right w:val="none" w:sz="0" w:space="0" w:color="auto"/>
              </w:divBdr>
            </w:div>
            <w:div w:id="973631883">
              <w:marLeft w:val="0"/>
              <w:marRight w:val="0"/>
              <w:marTop w:val="0"/>
              <w:marBottom w:val="0"/>
              <w:divBdr>
                <w:top w:val="none" w:sz="0" w:space="0" w:color="auto"/>
                <w:left w:val="none" w:sz="0" w:space="0" w:color="auto"/>
                <w:bottom w:val="none" w:sz="0" w:space="0" w:color="auto"/>
                <w:right w:val="none" w:sz="0" w:space="0" w:color="auto"/>
              </w:divBdr>
            </w:div>
            <w:div w:id="463082115">
              <w:marLeft w:val="0"/>
              <w:marRight w:val="0"/>
              <w:marTop w:val="0"/>
              <w:marBottom w:val="0"/>
              <w:divBdr>
                <w:top w:val="none" w:sz="0" w:space="0" w:color="auto"/>
                <w:left w:val="none" w:sz="0" w:space="0" w:color="auto"/>
                <w:bottom w:val="none" w:sz="0" w:space="0" w:color="auto"/>
                <w:right w:val="none" w:sz="0" w:space="0" w:color="auto"/>
              </w:divBdr>
            </w:div>
            <w:div w:id="800347684">
              <w:marLeft w:val="0"/>
              <w:marRight w:val="0"/>
              <w:marTop w:val="0"/>
              <w:marBottom w:val="0"/>
              <w:divBdr>
                <w:top w:val="none" w:sz="0" w:space="0" w:color="auto"/>
                <w:left w:val="none" w:sz="0" w:space="0" w:color="auto"/>
                <w:bottom w:val="none" w:sz="0" w:space="0" w:color="auto"/>
                <w:right w:val="none" w:sz="0" w:space="0" w:color="auto"/>
              </w:divBdr>
            </w:div>
            <w:div w:id="837235112">
              <w:marLeft w:val="0"/>
              <w:marRight w:val="0"/>
              <w:marTop w:val="0"/>
              <w:marBottom w:val="0"/>
              <w:divBdr>
                <w:top w:val="none" w:sz="0" w:space="0" w:color="auto"/>
                <w:left w:val="none" w:sz="0" w:space="0" w:color="auto"/>
                <w:bottom w:val="none" w:sz="0" w:space="0" w:color="auto"/>
                <w:right w:val="none" w:sz="0" w:space="0" w:color="auto"/>
              </w:divBdr>
            </w:div>
            <w:div w:id="281420169">
              <w:marLeft w:val="0"/>
              <w:marRight w:val="0"/>
              <w:marTop w:val="0"/>
              <w:marBottom w:val="0"/>
              <w:divBdr>
                <w:top w:val="none" w:sz="0" w:space="0" w:color="auto"/>
                <w:left w:val="none" w:sz="0" w:space="0" w:color="auto"/>
                <w:bottom w:val="none" w:sz="0" w:space="0" w:color="auto"/>
                <w:right w:val="none" w:sz="0" w:space="0" w:color="auto"/>
              </w:divBdr>
            </w:div>
            <w:div w:id="235167392">
              <w:marLeft w:val="0"/>
              <w:marRight w:val="0"/>
              <w:marTop w:val="0"/>
              <w:marBottom w:val="0"/>
              <w:divBdr>
                <w:top w:val="none" w:sz="0" w:space="0" w:color="auto"/>
                <w:left w:val="none" w:sz="0" w:space="0" w:color="auto"/>
                <w:bottom w:val="none" w:sz="0" w:space="0" w:color="auto"/>
                <w:right w:val="none" w:sz="0" w:space="0" w:color="auto"/>
              </w:divBdr>
            </w:div>
            <w:div w:id="1101684882">
              <w:marLeft w:val="0"/>
              <w:marRight w:val="0"/>
              <w:marTop w:val="0"/>
              <w:marBottom w:val="0"/>
              <w:divBdr>
                <w:top w:val="none" w:sz="0" w:space="0" w:color="auto"/>
                <w:left w:val="none" w:sz="0" w:space="0" w:color="auto"/>
                <w:bottom w:val="none" w:sz="0" w:space="0" w:color="auto"/>
                <w:right w:val="none" w:sz="0" w:space="0" w:color="auto"/>
              </w:divBdr>
            </w:div>
            <w:div w:id="1387801955">
              <w:marLeft w:val="0"/>
              <w:marRight w:val="0"/>
              <w:marTop w:val="0"/>
              <w:marBottom w:val="0"/>
              <w:divBdr>
                <w:top w:val="none" w:sz="0" w:space="0" w:color="auto"/>
                <w:left w:val="none" w:sz="0" w:space="0" w:color="auto"/>
                <w:bottom w:val="none" w:sz="0" w:space="0" w:color="auto"/>
                <w:right w:val="none" w:sz="0" w:space="0" w:color="auto"/>
              </w:divBdr>
            </w:div>
            <w:div w:id="1076978626">
              <w:marLeft w:val="0"/>
              <w:marRight w:val="0"/>
              <w:marTop w:val="0"/>
              <w:marBottom w:val="0"/>
              <w:divBdr>
                <w:top w:val="none" w:sz="0" w:space="0" w:color="auto"/>
                <w:left w:val="none" w:sz="0" w:space="0" w:color="auto"/>
                <w:bottom w:val="none" w:sz="0" w:space="0" w:color="auto"/>
                <w:right w:val="none" w:sz="0" w:space="0" w:color="auto"/>
              </w:divBdr>
            </w:div>
            <w:div w:id="558595445">
              <w:marLeft w:val="0"/>
              <w:marRight w:val="0"/>
              <w:marTop w:val="0"/>
              <w:marBottom w:val="0"/>
              <w:divBdr>
                <w:top w:val="none" w:sz="0" w:space="0" w:color="auto"/>
                <w:left w:val="none" w:sz="0" w:space="0" w:color="auto"/>
                <w:bottom w:val="none" w:sz="0" w:space="0" w:color="auto"/>
                <w:right w:val="none" w:sz="0" w:space="0" w:color="auto"/>
              </w:divBdr>
            </w:div>
            <w:div w:id="406998818">
              <w:marLeft w:val="0"/>
              <w:marRight w:val="0"/>
              <w:marTop w:val="0"/>
              <w:marBottom w:val="0"/>
              <w:divBdr>
                <w:top w:val="none" w:sz="0" w:space="0" w:color="auto"/>
                <w:left w:val="none" w:sz="0" w:space="0" w:color="auto"/>
                <w:bottom w:val="none" w:sz="0" w:space="0" w:color="auto"/>
                <w:right w:val="none" w:sz="0" w:space="0" w:color="auto"/>
              </w:divBdr>
            </w:div>
            <w:div w:id="2086028332">
              <w:marLeft w:val="0"/>
              <w:marRight w:val="0"/>
              <w:marTop w:val="0"/>
              <w:marBottom w:val="0"/>
              <w:divBdr>
                <w:top w:val="none" w:sz="0" w:space="0" w:color="auto"/>
                <w:left w:val="none" w:sz="0" w:space="0" w:color="auto"/>
                <w:bottom w:val="none" w:sz="0" w:space="0" w:color="auto"/>
                <w:right w:val="none" w:sz="0" w:space="0" w:color="auto"/>
              </w:divBdr>
            </w:div>
            <w:div w:id="1838106687">
              <w:marLeft w:val="0"/>
              <w:marRight w:val="0"/>
              <w:marTop w:val="0"/>
              <w:marBottom w:val="0"/>
              <w:divBdr>
                <w:top w:val="none" w:sz="0" w:space="0" w:color="auto"/>
                <w:left w:val="none" w:sz="0" w:space="0" w:color="auto"/>
                <w:bottom w:val="none" w:sz="0" w:space="0" w:color="auto"/>
                <w:right w:val="none" w:sz="0" w:space="0" w:color="auto"/>
              </w:divBdr>
            </w:div>
            <w:div w:id="697584119">
              <w:marLeft w:val="0"/>
              <w:marRight w:val="0"/>
              <w:marTop w:val="0"/>
              <w:marBottom w:val="0"/>
              <w:divBdr>
                <w:top w:val="none" w:sz="0" w:space="0" w:color="auto"/>
                <w:left w:val="none" w:sz="0" w:space="0" w:color="auto"/>
                <w:bottom w:val="none" w:sz="0" w:space="0" w:color="auto"/>
                <w:right w:val="none" w:sz="0" w:space="0" w:color="auto"/>
              </w:divBdr>
            </w:div>
            <w:div w:id="398283414">
              <w:marLeft w:val="0"/>
              <w:marRight w:val="0"/>
              <w:marTop w:val="0"/>
              <w:marBottom w:val="0"/>
              <w:divBdr>
                <w:top w:val="none" w:sz="0" w:space="0" w:color="auto"/>
                <w:left w:val="none" w:sz="0" w:space="0" w:color="auto"/>
                <w:bottom w:val="none" w:sz="0" w:space="0" w:color="auto"/>
                <w:right w:val="none" w:sz="0" w:space="0" w:color="auto"/>
              </w:divBdr>
            </w:div>
            <w:div w:id="1707217901">
              <w:marLeft w:val="0"/>
              <w:marRight w:val="0"/>
              <w:marTop w:val="0"/>
              <w:marBottom w:val="0"/>
              <w:divBdr>
                <w:top w:val="none" w:sz="0" w:space="0" w:color="auto"/>
                <w:left w:val="none" w:sz="0" w:space="0" w:color="auto"/>
                <w:bottom w:val="none" w:sz="0" w:space="0" w:color="auto"/>
                <w:right w:val="none" w:sz="0" w:space="0" w:color="auto"/>
              </w:divBdr>
            </w:div>
            <w:div w:id="2026587262">
              <w:marLeft w:val="0"/>
              <w:marRight w:val="0"/>
              <w:marTop w:val="0"/>
              <w:marBottom w:val="0"/>
              <w:divBdr>
                <w:top w:val="none" w:sz="0" w:space="0" w:color="auto"/>
                <w:left w:val="none" w:sz="0" w:space="0" w:color="auto"/>
                <w:bottom w:val="none" w:sz="0" w:space="0" w:color="auto"/>
                <w:right w:val="none" w:sz="0" w:space="0" w:color="auto"/>
              </w:divBdr>
            </w:div>
            <w:div w:id="1041054615">
              <w:marLeft w:val="0"/>
              <w:marRight w:val="0"/>
              <w:marTop w:val="0"/>
              <w:marBottom w:val="0"/>
              <w:divBdr>
                <w:top w:val="none" w:sz="0" w:space="0" w:color="auto"/>
                <w:left w:val="none" w:sz="0" w:space="0" w:color="auto"/>
                <w:bottom w:val="none" w:sz="0" w:space="0" w:color="auto"/>
                <w:right w:val="none" w:sz="0" w:space="0" w:color="auto"/>
              </w:divBdr>
            </w:div>
            <w:div w:id="463278569">
              <w:marLeft w:val="0"/>
              <w:marRight w:val="0"/>
              <w:marTop w:val="0"/>
              <w:marBottom w:val="0"/>
              <w:divBdr>
                <w:top w:val="none" w:sz="0" w:space="0" w:color="auto"/>
                <w:left w:val="none" w:sz="0" w:space="0" w:color="auto"/>
                <w:bottom w:val="none" w:sz="0" w:space="0" w:color="auto"/>
                <w:right w:val="none" w:sz="0" w:space="0" w:color="auto"/>
              </w:divBdr>
            </w:div>
            <w:div w:id="308485542">
              <w:marLeft w:val="0"/>
              <w:marRight w:val="0"/>
              <w:marTop w:val="0"/>
              <w:marBottom w:val="0"/>
              <w:divBdr>
                <w:top w:val="none" w:sz="0" w:space="0" w:color="auto"/>
                <w:left w:val="none" w:sz="0" w:space="0" w:color="auto"/>
                <w:bottom w:val="none" w:sz="0" w:space="0" w:color="auto"/>
                <w:right w:val="none" w:sz="0" w:space="0" w:color="auto"/>
              </w:divBdr>
            </w:div>
            <w:div w:id="1745566807">
              <w:marLeft w:val="0"/>
              <w:marRight w:val="0"/>
              <w:marTop w:val="0"/>
              <w:marBottom w:val="0"/>
              <w:divBdr>
                <w:top w:val="none" w:sz="0" w:space="0" w:color="auto"/>
                <w:left w:val="none" w:sz="0" w:space="0" w:color="auto"/>
                <w:bottom w:val="none" w:sz="0" w:space="0" w:color="auto"/>
                <w:right w:val="none" w:sz="0" w:space="0" w:color="auto"/>
              </w:divBdr>
            </w:div>
            <w:div w:id="1612782226">
              <w:marLeft w:val="0"/>
              <w:marRight w:val="0"/>
              <w:marTop w:val="0"/>
              <w:marBottom w:val="0"/>
              <w:divBdr>
                <w:top w:val="none" w:sz="0" w:space="0" w:color="auto"/>
                <w:left w:val="none" w:sz="0" w:space="0" w:color="auto"/>
                <w:bottom w:val="none" w:sz="0" w:space="0" w:color="auto"/>
                <w:right w:val="none" w:sz="0" w:space="0" w:color="auto"/>
              </w:divBdr>
            </w:div>
            <w:div w:id="1364673707">
              <w:marLeft w:val="0"/>
              <w:marRight w:val="0"/>
              <w:marTop w:val="0"/>
              <w:marBottom w:val="0"/>
              <w:divBdr>
                <w:top w:val="none" w:sz="0" w:space="0" w:color="auto"/>
                <w:left w:val="none" w:sz="0" w:space="0" w:color="auto"/>
                <w:bottom w:val="none" w:sz="0" w:space="0" w:color="auto"/>
                <w:right w:val="none" w:sz="0" w:space="0" w:color="auto"/>
              </w:divBdr>
            </w:div>
            <w:div w:id="2118211993">
              <w:marLeft w:val="0"/>
              <w:marRight w:val="0"/>
              <w:marTop w:val="0"/>
              <w:marBottom w:val="0"/>
              <w:divBdr>
                <w:top w:val="none" w:sz="0" w:space="0" w:color="auto"/>
                <w:left w:val="none" w:sz="0" w:space="0" w:color="auto"/>
                <w:bottom w:val="none" w:sz="0" w:space="0" w:color="auto"/>
                <w:right w:val="none" w:sz="0" w:space="0" w:color="auto"/>
              </w:divBdr>
            </w:div>
            <w:div w:id="1824077158">
              <w:marLeft w:val="0"/>
              <w:marRight w:val="0"/>
              <w:marTop w:val="0"/>
              <w:marBottom w:val="0"/>
              <w:divBdr>
                <w:top w:val="none" w:sz="0" w:space="0" w:color="auto"/>
                <w:left w:val="none" w:sz="0" w:space="0" w:color="auto"/>
                <w:bottom w:val="none" w:sz="0" w:space="0" w:color="auto"/>
                <w:right w:val="none" w:sz="0" w:space="0" w:color="auto"/>
              </w:divBdr>
            </w:div>
            <w:div w:id="250549248">
              <w:marLeft w:val="0"/>
              <w:marRight w:val="0"/>
              <w:marTop w:val="0"/>
              <w:marBottom w:val="0"/>
              <w:divBdr>
                <w:top w:val="none" w:sz="0" w:space="0" w:color="auto"/>
                <w:left w:val="none" w:sz="0" w:space="0" w:color="auto"/>
                <w:bottom w:val="none" w:sz="0" w:space="0" w:color="auto"/>
                <w:right w:val="none" w:sz="0" w:space="0" w:color="auto"/>
              </w:divBdr>
            </w:div>
            <w:div w:id="1624768863">
              <w:marLeft w:val="0"/>
              <w:marRight w:val="0"/>
              <w:marTop w:val="0"/>
              <w:marBottom w:val="0"/>
              <w:divBdr>
                <w:top w:val="none" w:sz="0" w:space="0" w:color="auto"/>
                <w:left w:val="none" w:sz="0" w:space="0" w:color="auto"/>
                <w:bottom w:val="none" w:sz="0" w:space="0" w:color="auto"/>
                <w:right w:val="none" w:sz="0" w:space="0" w:color="auto"/>
              </w:divBdr>
            </w:div>
            <w:div w:id="777606145">
              <w:marLeft w:val="0"/>
              <w:marRight w:val="0"/>
              <w:marTop w:val="0"/>
              <w:marBottom w:val="0"/>
              <w:divBdr>
                <w:top w:val="none" w:sz="0" w:space="0" w:color="auto"/>
                <w:left w:val="none" w:sz="0" w:space="0" w:color="auto"/>
                <w:bottom w:val="none" w:sz="0" w:space="0" w:color="auto"/>
                <w:right w:val="none" w:sz="0" w:space="0" w:color="auto"/>
              </w:divBdr>
            </w:div>
            <w:div w:id="948240579">
              <w:marLeft w:val="0"/>
              <w:marRight w:val="0"/>
              <w:marTop w:val="0"/>
              <w:marBottom w:val="0"/>
              <w:divBdr>
                <w:top w:val="none" w:sz="0" w:space="0" w:color="auto"/>
                <w:left w:val="none" w:sz="0" w:space="0" w:color="auto"/>
                <w:bottom w:val="none" w:sz="0" w:space="0" w:color="auto"/>
                <w:right w:val="none" w:sz="0" w:space="0" w:color="auto"/>
              </w:divBdr>
            </w:div>
            <w:div w:id="1261718882">
              <w:marLeft w:val="0"/>
              <w:marRight w:val="0"/>
              <w:marTop w:val="0"/>
              <w:marBottom w:val="0"/>
              <w:divBdr>
                <w:top w:val="none" w:sz="0" w:space="0" w:color="auto"/>
                <w:left w:val="none" w:sz="0" w:space="0" w:color="auto"/>
                <w:bottom w:val="none" w:sz="0" w:space="0" w:color="auto"/>
                <w:right w:val="none" w:sz="0" w:space="0" w:color="auto"/>
              </w:divBdr>
            </w:div>
            <w:div w:id="1396857305">
              <w:marLeft w:val="0"/>
              <w:marRight w:val="0"/>
              <w:marTop w:val="0"/>
              <w:marBottom w:val="0"/>
              <w:divBdr>
                <w:top w:val="none" w:sz="0" w:space="0" w:color="auto"/>
                <w:left w:val="none" w:sz="0" w:space="0" w:color="auto"/>
                <w:bottom w:val="none" w:sz="0" w:space="0" w:color="auto"/>
                <w:right w:val="none" w:sz="0" w:space="0" w:color="auto"/>
              </w:divBdr>
            </w:div>
            <w:div w:id="170723549">
              <w:marLeft w:val="0"/>
              <w:marRight w:val="0"/>
              <w:marTop w:val="0"/>
              <w:marBottom w:val="0"/>
              <w:divBdr>
                <w:top w:val="none" w:sz="0" w:space="0" w:color="auto"/>
                <w:left w:val="none" w:sz="0" w:space="0" w:color="auto"/>
                <w:bottom w:val="none" w:sz="0" w:space="0" w:color="auto"/>
                <w:right w:val="none" w:sz="0" w:space="0" w:color="auto"/>
              </w:divBdr>
            </w:div>
            <w:div w:id="547451915">
              <w:marLeft w:val="0"/>
              <w:marRight w:val="0"/>
              <w:marTop w:val="0"/>
              <w:marBottom w:val="0"/>
              <w:divBdr>
                <w:top w:val="none" w:sz="0" w:space="0" w:color="auto"/>
                <w:left w:val="none" w:sz="0" w:space="0" w:color="auto"/>
                <w:bottom w:val="none" w:sz="0" w:space="0" w:color="auto"/>
                <w:right w:val="none" w:sz="0" w:space="0" w:color="auto"/>
              </w:divBdr>
            </w:div>
            <w:div w:id="1721324785">
              <w:marLeft w:val="0"/>
              <w:marRight w:val="0"/>
              <w:marTop w:val="0"/>
              <w:marBottom w:val="0"/>
              <w:divBdr>
                <w:top w:val="none" w:sz="0" w:space="0" w:color="auto"/>
                <w:left w:val="none" w:sz="0" w:space="0" w:color="auto"/>
                <w:bottom w:val="none" w:sz="0" w:space="0" w:color="auto"/>
                <w:right w:val="none" w:sz="0" w:space="0" w:color="auto"/>
              </w:divBdr>
            </w:div>
            <w:div w:id="1315530038">
              <w:marLeft w:val="0"/>
              <w:marRight w:val="0"/>
              <w:marTop w:val="0"/>
              <w:marBottom w:val="0"/>
              <w:divBdr>
                <w:top w:val="none" w:sz="0" w:space="0" w:color="auto"/>
                <w:left w:val="none" w:sz="0" w:space="0" w:color="auto"/>
                <w:bottom w:val="none" w:sz="0" w:space="0" w:color="auto"/>
                <w:right w:val="none" w:sz="0" w:space="0" w:color="auto"/>
              </w:divBdr>
            </w:div>
            <w:div w:id="1611038247">
              <w:marLeft w:val="0"/>
              <w:marRight w:val="0"/>
              <w:marTop w:val="0"/>
              <w:marBottom w:val="0"/>
              <w:divBdr>
                <w:top w:val="none" w:sz="0" w:space="0" w:color="auto"/>
                <w:left w:val="none" w:sz="0" w:space="0" w:color="auto"/>
                <w:bottom w:val="none" w:sz="0" w:space="0" w:color="auto"/>
                <w:right w:val="none" w:sz="0" w:space="0" w:color="auto"/>
              </w:divBdr>
            </w:div>
            <w:div w:id="985858966">
              <w:marLeft w:val="0"/>
              <w:marRight w:val="0"/>
              <w:marTop w:val="0"/>
              <w:marBottom w:val="0"/>
              <w:divBdr>
                <w:top w:val="none" w:sz="0" w:space="0" w:color="auto"/>
                <w:left w:val="none" w:sz="0" w:space="0" w:color="auto"/>
                <w:bottom w:val="none" w:sz="0" w:space="0" w:color="auto"/>
                <w:right w:val="none" w:sz="0" w:space="0" w:color="auto"/>
              </w:divBdr>
            </w:div>
            <w:div w:id="511922620">
              <w:marLeft w:val="0"/>
              <w:marRight w:val="0"/>
              <w:marTop w:val="0"/>
              <w:marBottom w:val="0"/>
              <w:divBdr>
                <w:top w:val="none" w:sz="0" w:space="0" w:color="auto"/>
                <w:left w:val="none" w:sz="0" w:space="0" w:color="auto"/>
                <w:bottom w:val="none" w:sz="0" w:space="0" w:color="auto"/>
                <w:right w:val="none" w:sz="0" w:space="0" w:color="auto"/>
              </w:divBdr>
            </w:div>
            <w:div w:id="810174008">
              <w:marLeft w:val="0"/>
              <w:marRight w:val="0"/>
              <w:marTop w:val="0"/>
              <w:marBottom w:val="0"/>
              <w:divBdr>
                <w:top w:val="none" w:sz="0" w:space="0" w:color="auto"/>
                <w:left w:val="none" w:sz="0" w:space="0" w:color="auto"/>
                <w:bottom w:val="none" w:sz="0" w:space="0" w:color="auto"/>
                <w:right w:val="none" w:sz="0" w:space="0" w:color="auto"/>
              </w:divBdr>
            </w:div>
            <w:div w:id="1619407635">
              <w:marLeft w:val="0"/>
              <w:marRight w:val="0"/>
              <w:marTop w:val="0"/>
              <w:marBottom w:val="0"/>
              <w:divBdr>
                <w:top w:val="none" w:sz="0" w:space="0" w:color="auto"/>
                <w:left w:val="none" w:sz="0" w:space="0" w:color="auto"/>
                <w:bottom w:val="none" w:sz="0" w:space="0" w:color="auto"/>
                <w:right w:val="none" w:sz="0" w:space="0" w:color="auto"/>
              </w:divBdr>
            </w:div>
            <w:div w:id="109860981">
              <w:marLeft w:val="0"/>
              <w:marRight w:val="0"/>
              <w:marTop w:val="0"/>
              <w:marBottom w:val="0"/>
              <w:divBdr>
                <w:top w:val="none" w:sz="0" w:space="0" w:color="auto"/>
                <w:left w:val="none" w:sz="0" w:space="0" w:color="auto"/>
                <w:bottom w:val="none" w:sz="0" w:space="0" w:color="auto"/>
                <w:right w:val="none" w:sz="0" w:space="0" w:color="auto"/>
              </w:divBdr>
            </w:div>
            <w:div w:id="339620223">
              <w:marLeft w:val="0"/>
              <w:marRight w:val="0"/>
              <w:marTop w:val="0"/>
              <w:marBottom w:val="0"/>
              <w:divBdr>
                <w:top w:val="none" w:sz="0" w:space="0" w:color="auto"/>
                <w:left w:val="none" w:sz="0" w:space="0" w:color="auto"/>
                <w:bottom w:val="none" w:sz="0" w:space="0" w:color="auto"/>
                <w:right w:val="none" w:sz="0" w:space="0" w:color="auto"/>
              </w:divBdr>
            </w:div>
            <w:div w:id="1846551191">
              <w:marLeft w:val="0"/>
              <w:marRight w:val="0"/>
              <w:marTop w:val="0"/>
              <w:marBottom w:val="0"/>
              <w:divBdr>
                <w:top w:val="none" w:sz="0" w:space="0" w:color="auto"/>
                <w:left w:val="none" w:sz="0" w:space="0" w:color="auto"/>
                <w:bottom w:val="none" w:sz="0" w:space="0" w:color="auto"/>
                <w:right w:val="none" w:sz="0" w:space="0" w:color="auto"/>
              </w:divBdr>
            </w:div>
            <w:div w:id="343091630">
              <w:marLeft w:val="0"/>
              <w:marRight w:val="0"/>
              <w:marTop w:val="0"/>
              <w:marBottom w:val="0"/>
              <w:divBdr>
                <w:top w:val="none" w:sz="0" w:space="0" w:color="auto"/>
                <w:left w:val="none" w:sz="0" w:space="0" w:color="auto"/>
                <w:bottom w:val="none" w:sz="0" w:space="0" w:color="auto"/>
                <w:right w:val="none" w:sz="0" w:space="0" w:color="auto"/>
              </w:divBdr>
            </w:div>
            <w:div w:id="156459390">
              <w:marLeft w:val="0"/>
              <w:marRight w:val="0"/>
              <w:marTop w:val="0"/>
              <w:marBottom w:val="0"/>
              <w:divBdr>
                <w:top w:val="none" w:sz="0" w:space="0" w:color="auto"/>
                <w:left w:val="none" w:sz="0" w:space="0" w:color="auto"/>
                <w:bottom w:val="none" w:sz="0" w:space="0" w:color="auto"/>
                <w:right w:val="none" w:sz="0" w:space="0" w:color="auto"/>
              </w:divBdr>
            </w:div>
            <w:div w:id="1302880593">
              <w:marLeft w:val="0"/>
              <w:marRight w:val="0"/>
              <w:marTop w:val="0"/>
              <w:marBottom w:val="0"/>
              <w:divBdr>
                <w:top w:val="none" w:sz="0" w:space="0" w:color="auto"/>
                <w:left w:val="none" w:sz="0" w:space="0" w:color="auto"/>
                <w:bottom w:val="none" w:sz="0" w:space="0" w:color="auto"/>
                <w:right w:val="none" w:sz="0" w:space="0" w:color="auto"/>
              </w:divBdr>
            </w:div>
            <w:div w:id="1932810968">
              <w:marLeft w:val="0"/>
              <w:marRight w:val="0"/>
              <w:marTop w:val="0"/>
              <w:marBottom w:val="0"/>
              <w:divBdr>
                <w:top w:val="none" w:sz="0" w:space="0" w:color="auto"/>
                <w:left w:val="none" w:sz="0" w:space="0" w:color="auto"/>
                <w:bottom w:val="none" w:sz="0" w:space="0" w:color="auto"/>
                <w:right w:val="none" w:sz="0" w:space="0" w:color="auto"/>
              </w:divBdr>
            </w:div>
            <w:div w:id="1023432806">
              <w:marLeft w:val="0"/>
              <w:marRight w:val="0"/>
              <w:marTop w:val="0"/>
              <w:marBottom w:val="0"/>
              <w:divBdr>
                <w:top w:val="none" w:sz="0" w:space="0" w:color="auto"/>
                <w:left w:val="none" w:sz="0" w:space="0" w:color="auto"/>
                <w:bottom w:val="none" w:sz="0" w:space="0" w:color="auto"/>
                <w:right w:val="none" w:sz="0" w:space="0" w:color="auto"/>
              </w:divBdr>
            </w:div>
            <w:div w:id="1460562973">
              <w:marLeft w:val="0"/>
              <w:marRight w:val="0"/>
              <w:marTop w:val="0"/>
              <w:marBottom w:val="0"/>
              <w:divBdr>
                <w:top w:val="none" w:sz="0" w:space="0" w:color="auto"/>
                <w:left w:val="none" w:sz="0" w:space="0" w:color="auto"/>
                <w:bottom w:val="none" w:sz="0" w:space="0" w:color="auto"/>
                <w:right w:val="none" w:sz="0" w:space="0" w:color="auto"/>
              </w:divBdr>
            </w:div>
            <w:div w:id="1294559205">
              <w:marLeft w:val="0"/>
              <w:marRight w:val="0"/>
              <w:marTop w:val="0"/>
              <w:marBottom w:val="0"/>
              <w:divBdr>
                <w:top w:val="none" w:sz="0" w:space="0" w:color="auto"/>
                <w:left w:val="none" w:sz="0" w:space="0" w:color="auto"/>
                <w:bottom w:val="none" w:sz="0" w:space="0" w:color="auto"/>
                <w:right w:val="none" w:sz="0" w:space="0" w:color="auto"/>
              </w:divBdr>
            </w:div>
            <w:div w:id="1779175651">
              <w:marLeft w:val="0"/>
              <w:marRight w:val="0"/>
              <w:marTop w:val="0"/>
              <w:marBottom w:val="0"/>
              <w:divBdr>
                <w:top w:val="none" w:sz="0" w:space="0" w:color="auto"/>
                <w:left w:val="none" w:sz="0" w:space="0" w:color="auto"/>
                <w:bottom w:val="none" w:sz="0" w:space="0" w:color="auto"/>
                <w:right w:val="none" w:sz="0" w:space="0" w:color="auto"/>
              </w:divBdr>
            </w:div>
            <w:div w:id="1562209732">
              <w:marLeft w:val="0"/>
              <w:marRight w:val="0"/>
              <w:marTop w:val="0"/>
              <w:marBottom w:val="0"/>
              <w:divBdr>
                <w:top w:val="none" w:sz="0" w:space="0" w:color="auto"/>
                <w:left w:val="none" w:sz="0" w:space="0" w:color="auto"/>
                <w:bottom w:val="none" w:sz="0" w:space="0" w:color="auto"/>
                <w:right w:val="none" w:sz="0" w:space="0" w:color="auto"/>
              </w:divBdr>
            </w:div>
            <w:div w:id="283854428">
              <w:marLeft w:val="0"/>
              <w:marRight w:val="0"/>
              <w:marTop w:val="0"/>
              <w:marBottom w:val="0"/>
              <w:divBdr>
                <w:top w:val="none" w:sz="0" w:space="0" w:color="auto"/>
                <w:left w:val="none" w:sz="0" w:space="0" w:color="auto"/>
                <w:bottom w:val="none" w:sz="0" w:space="0" w:color="auto"/>
                <w:right w:val="none" w:sz="0" w:space="0" w:color="auto"/>
              </w:divBdr>
            </w:div>
            <w:div w:id="1555310242">
              <w:marLeft w:val="0"/>
              <w:marRight w:val="0"/>
              <w:marTop w:val="0"/>
              <w:marBottom w:val="0"/>
              <w:divBdr>
                <w:top w:val="none" w:sz="0" w:space="0" w:color="auto"/>
                <w:left w:val="none" w:sz="0" w:space="0" w:color="auto"/>
                <w:bottom w:val="none" w:sz="0" w:space="0" w:color="auto"/>
                <w:right w:val="none" w:sz="0" w:space="0" w:color="auto"/>
              </w:divBdr>
            </w:div>
            <w:div w:id="892352125">
              <w:marLeft w:val="0"/>
              <w:marRight w:val="0"/>
              <w:marTop w:val="0"/>
              <w:marBottom w:val="0"/>
              <w:divBdr>
                <w:top w:val="none" w:sz="0" w:space="0" w:color="auto"/>
                <w:left w:val="none" w:sz="0" w:space="0" w:color="auto"/>
                <w:bottom w:val="none" w:sz="0" w:space="0" w:color="auto"/>
                <w:right w:val="none" w:sz="0" w:space="0" w:color="auto"/>
              </w:divBdr>
            </w:div>
            <w:div w:id="1871184091">
              <w:marLeft w:val="0"/>
              <w:marRight w:val="0"/>
              <w:marTop w:val="0"/>
              <w:marBottom w:val="0"/>
              <w:divBdr>
                <w:top w:val="none" w:sz="0" w:space="0" w:color="auto"/>
                <w:left w:val="none" w:sz="0" w:space="0" w:color="auto"/>
                <w:bottom w:val="none" w:sz="0" w:space="0" w:color="auto"/>
                <w:right w:val="none" w:sz="0" w:space="0" w:color="auto"/>
              </w:divBdr>
            </w:div>
            <w:div w:id="1642884035">
              <w:marLeft w:val="0"/>
              <w:marRight w:val="0"/>
              <w:marTop w:val="0"/>
              <w:marBottom w:val="0"/>
              <w:divBdr>
                <w:top w:val="none" w:sz="0" w:space="0" w:color="auto"/>
                <w:left w:val="none" w:sz="0" w:space="0" w:color="auto"/>
                <w:bottom w:val="none" w:sz="0" w:space="0" w:color="auto"/>
                <w:right w:val="none" w:sz="0" w:space="0" w:color="auto"/>
              </w:divBdr>
            </w:div>
            <w:div w:id="1019546298">
              <w:marLeft w:val="0"/>
              <w:marRight w:val="0"/>
              <w:marTop w:val="0"/>
              <w:marBottom w:val="0"/>
              <w:divBdr>
                <w:top w:val="none" w:sz="0" w:space="0" w:color="auto"/>
                <w:left w:val="none" w:sz="0" w:space="0" w:color="auto"/>
                <w:bottom w:val="none" w:sz="0" w:space="0" w:color="auto"/>
                <w:right w:val="none" w:sz="0" w:space="0" w:color="auto"/>
              </w:divBdr>
            </w:div>
            <w:div w:id="217016411">
              <w:marLeft w:val="0"/>
              <w:marRight w:val="0"/>
              <w:marTop w:val="0"/>
              <w:marBottom w:val="0"/>
              <w:divBdr>
                <w:top w:val="none" w:sz="0" w:space="0" w:color="auto"/>
                <w:left w:val="none" w:sz="0" w:space="0" w:color="auto"/>
                <w:bottom w:val="none" w:sz="0" w:space="0" w:color="auto"/>
                <w:right w:val="none" w:sz="0" w:space="0" w:color="auto"/>
              </w:divBdr>
            </w:div>
            <w:div w:id="21248317">
              <w:marLeft w:val="0"/>
              <w:marRight w:val="0"/>
              <w:marTop w:val="0"/>
              <w:marBottom w:val="0"/>
              <w:divBdr>
                <w:top w:val="none" w:sz="0" w:space="0" w:color="auto"/>
                <w:left w:val="none" w:sz="0" w:space="0" w:color="auto"/>
                <w:bottom w:val="none" w:sz="0" w:space="0" w:color="auto"/>
                <w:right w:val="none" w:sz="0" w:space="0" w:color="auto"/>
              </w:divBdr>
            </w:div>
            <w:div w:id="1937051357">
              <w:marLeft w:val="0"/>
              <w:marRight w:val="0"/>
              <w:marTop w:val="0"/>
              <w:marBottom w:val="0"/>
              <w:divBdr>
                <w:top w:val="none" w:sz="0" w:space="0" w:color="auto"/>
                <w:left w:val="none" w:sz="0" w:space="0" w:color="auto"/>
                <w:bottom w:val="none" w:sz="0" w:space="0" w:color="auto"/>
                <w:right w:val="none" w:sz="0" w:space="0" w:color="auto"/>
              </w:divBdr>
            </w:div>
            <w:div w:id="1180513017">
              <w:marLeft w:val="0"/>
              <w:marRight w:val="0"/>
              <w:marTop w:val="0"/>
              <w:marBottom w:val="0"/>
              <w:divBdr>
                <w:top w:val="none" w:sz="0" w:space="0" w:color="auto"/>
                <w:left w:val="none" w:sz="0" w:space="0" w:color="auto"/>
                <w:bottom w:val="none" w:sz="0" w:space="0" w:color="auto"/>
                <w:right w:val="none" w:sz="0" w:space="0" w:color="auto"/>
              </w:divBdr>
            </w:div>
            <w:div w:id="430663102">
              <w:marLeft w:val="0"/>
              <w:marRight w:val="0"/>
              <w:marTop w:val="0"/>
              <w:marBottom w:val="0"/>
              <w:divBdr>
                <w:top w:val="none" w:sz="0" w:space="0" w:color="auto"/>
                <w:left w:val="none" w:sz="0" w:space="0" w:color="auto"/>
                <w:bottom w:val="none" w:sz="0" w:space="0" w:color="auto"/>
                <w:right w:val="none" w:sz="0" w:space="0" w:color="auto"/>
              </w:divBdr>
            </w:div>
            <w:div w:id="1614051486">
              <w:marLeft w:val="0"/>
              <w:marRight w:val="0"/>
              <w:marTop w:val="0"/>
              <w:marBottom w:val="0"/>
              <w:divBdr>
                <w:top w:val="none" w:sz="0" w:space="0" w:color="auto"/>
                <w:left w:val="none" w:sz="0" w:space="0" w:color="auto"/>
                <w:bottom w:val="none" w:sz="0" w:space="0" w:color="auto"/>
                <w:right w:val="none" w:sz="0" w:space="0" w:color="auto"/>
              </w:divBdr>
            </w:div>
            <w:div w:id="1808204211">
              <w:marLeft w:val="0"/>
              <w:marRight w:val="0"/>
              <w:marTop w:val="0"/>
              <w:marBottom w:val="0"/>
              <w:divBdr>
                <w:top w:val="none" w:sz="0" w:space="0" w:color="auto"/>
                <w:left w:val="none" w:sz="0" w:space="0" w:color="auto"/>
                <w:bottom w:val="none" w:sz="0" w:space="0" w:color="auto"/>
                <w:right w:val="none" w:sz="0" w:space="0" w:color="auto"/>
              </w:divBdr>
            </w:div>
            <w:div w:id="986862672">
              <w:marLeft w:val="0"/>
              <w:marRight w:val="0"/>
              <w:marTop w:val="0"/>
              <w:marBottom w:val="0"/>
              <w:divBdr>
                <w:top w:val="none" w:sz="0" w:space="0" w:color="auto"/>
                <w:left w:val="none" w:sz="0" w:space="0" w:color="auto"/>
                <w:bottom w:val="none" w:sz="0" w:space="0" w:color="auto"/>
                <w:right w:val="none" w:sz="0" w:space="0" w:color="auto"/>
              </w:divBdr>
            </w:div>
            <w:div w:id="370031611">
              <w:marLeft w:val="0"/>
              <w:marRight w:val="0"/>
              <w:marTop w:val="0"/>
              <w:marBottom w:val="0"/>
              <w:divBdr>
                <w:top w:val="none" w:sz="0" w:space="0" w:color="auto"/>
                <w:left w:val="none" w:sz="0" w:space="0" w:color="auto"/>
                <w:bottom w:val="none" w:sz="0" w:space="0" w:color="auto"/>
                <w:right w:val="none" w:sz="0" w:space="0" w:color="auto"/>
              </w:divBdr>
            </w:div>
            <w:div w:id="860123636">
              <w:marLeft w:val="0"/>
              <w:marRight w:val="0"/>
              <w:marTop w:val="0"/>
              <w:marBottom w:val="0"/>
              <w:divBdr>
                <w:top w:val="none" w:sz="0" w:space="0" w:color="auto"/>
                <w:left w:val="none" w:sz="0" w:space="0" w:color="auto"/>
                <w:bottom w:val="none" w:sz="0" w:space="0" w:color="auto"/>
                <w:right w:val="none" w:sz="0" w:space="0" w:color="auto"/>
              </w:divBdr>
            </w:div>
            <w:div w:id="963078140">
              <w:marLeft w:val="0"/>
              <w:marRight w:val="0"/>
              <w:marTop w:val="0"/>
              <w:marBottom w:val="0"/>
              <w:divBdr>
                <w:top w:val="none" w:sz="0" w:space="0" w:color="auto"/>
                <w:left w:val="none" w:sz="0" w:space="0" w:color="auto"/>
                <w:bottom w:val="none" w:sz="0" w:space="0" w:color="auto"/>
                <w:right w:val="none" w:sz="0" w:space="0" w:color="auto"/>
              </w:divBdr>
            </w:div>
            <w:div w:id="1417752893">
              <w:marLeft w:val="0"/>
              <w:marRight w:val="0"/>
              <w:marTop w:val="0"/>
              <w:marBottom w:val="0"/>
              <w:divBdr>
                <w:top w:val="none" w:sz="0" w:space="0" w:color="auto"/>
                <w:left w:val="none" w:sz="0" w:space="0" w:color="auto"/>
                <w:bottom w:val="none" w:sz="0" w:space="0" w:color="auto"/>
                <w:right w:val="none" w:sz="0" w:space="0" w:color="auto"/>
              </w:divBdr>
            </w:div>
            <w:div w:id="204831244">
              <w:marLeft w:val="0"/>
              <w:marRight w:val="0"/>
              <w:marTop w:val="0"/>
              <w:marBottom w:val="0"/>
              <w:divBdr>
                <w:top w:val="none" w:sz="0" w:space="0" w:color="auto"/>
                <w:left w:val="none" w:sz="0" w:space="0" w:color="auto"/>
                <w:bottom w:val="none" w:sz="0" w:space="0" w:color="auto"/>
                <w:right w:val="none" w:sz="0" w:space="0" w:color="auto"/>
              </w:divBdr>
            </w:div>
            <w:div w:id="1230581004">
              <w:marLeft w:val="0"/>
              <w:marRight w:val="0"/>
              <w:marTop w:val="0"/>
              <w:marBottom w:val="0"/>
              <w:divBdr>
                <w:top w:val="none" w:sz="0" w:space="0" w:color="auto"/>
                <w:left w:val="none" w:sz="0" w:space="0" w:color="auto"/>
                <w:bottom w:val="none" w:sz="0" w:space="0" w:color="auto"/>
                <w:right w:val="none" w:sz="0" w:space="0" w:color="auto"/>
              </w:divBdr>
            </w:div>
            <w:div w:id="899248330">
              <w:marLeft w:val="0"/>
              <w:marRight w:val="0"/>
              <w:marTop w:val="0"/>
              <w:marBottom w:val="0"/>
              <w:divBdr>
                <w:top w:val="none" w:sz="0" w:space="0" w:color="auto"/>
                <w:left w:val="none" w:sz="0" w:space="0" w:color="auto"/>
                <w:bottom w:val="none" w:sz="0" w:space="0" w:color="auto"/>
                <w:right w:val="none" w:sz="0" w:space="0" w:color="auto"/>
              </w:divBdr>
            </w:div>
            <w:div w:id="617564693">
              <w:marLeft w:val="0"/>
              <w:marRight w:val="0"/>
              <w:marTop w:val="0"/>
              <w:marBottom w:val="0"/>
              <w:divBdr>
                <w:top w:val="none" w:sz="0" w:space="0" w:color="auto"/>
                <w:left w:val="none" w:sz="0" w:space="0" w:color="auto"/>
                <w:bottom w:val="none" w:sz="0" w:space="0" w:color="auto"/>
                <w:right w:val="none" w:sz="0" w:space="0" w:color="auto"/>
              </w:divBdr>
            </w:div>
            <w:div w:id="397824015">
              <w:marLeft w:val="0"/>
              <w:marRight w:val="0"/>
              <w:marTop w:val="0"/>
              <w:marBottom w:val="0"/>
              <w:divBdr>
                <w:top w:val="none" w:sz="0" w:space="0" w:color="auto"/>
                <w:left w:val="none" w:sz="0" w:space="0" w:color="auto"/>
                <w:bottom w:val="none" w:sz="0" w:space="0" w:color="auto"/>
                <w:right w:val="none" w:sz="0" w:space="0" w:color="auto"/>
              </w:divBdr>
            </w:div>
            <w:div w:id="1746687620">
              <w:marLeft w:val="0"/>
              <w:marRight w:val="0"/>
              <w:marTop w:val="0"/>
              <w:marBottom w:val="0"/>
              <w:divBdr>
                <w:top w:val="none" w:sz="0" w:space="0" w:color="auto"/>
                <w:left w:val="none" w:sz="0" w:space="0" w:color="auto"/>
                <w:bottom w:val="none" w:sz="0" w:space="0" w:color="auto"/>
                <w:right w:val="none" w:sz="0" w:space="0" w:color="auto"/>
              </w:divBdr>
            </w:div>
            <w:div w:id="785000674">
              <w:marLeft w:val="0"/>
              <w:marRight w:val="0"/>
              <w:marTop w:val="0"/>
              <w:marBottom w:val="0"/>
              <w:divBdr>
                <w:top w:val="none" w:sz="0" w:space="0" w:color="auto"/>
                <w:left w:val="none" w:sz="0" w:space="0" w:color="auto"/>
                <w:bottom w:val="none" w:sz="0" w:space="0" w:color="auto"/>
                <w:right w:val="none" w:sz="0" w:space="0" w:color="auto"/>
              </w:divBdr>
            </w:div>
            <w:div w:id="2083328985">
              <w:marLeft w:val="0"/>
              <w:marRight w:val="0"/>
              <w:marTop w:val="0"/>
              <w:marBottom w:val="0"/>
              <w:divBdr>
                <w:top w:val="none" w:sz="0" w:space="0" w:color="auto"/>
                <w:left w:val="none" w:sz="0" w:space="0" w:color="auto"/>
                <w:bottom w:val="none" w:sz="0" w:space="0" w:color="auto"/>
                <w:right w:val="none" w:sz="0" w:space="0" w:color="auto"/>
              </w:divBdr>
            </w:div>
            <w:div w:id="1822842129">
              <w:marLeft w:val="0"/>
              <w:marRight w:val="0"/>
              <w:marTop w:val="0"/>
              <w:marBottom w:val="0"/>
              <w:divBdr>
                <w:top w:val="none" w:sz="0" w:space="0" w:color="auto"/>
                <w:left w:val="none" w:sz="0" w:space="0" w:color="auto"/>
                <w:bottom w:val="none" w:sz="0" w:space="0" w:color="auto"/>
                <w:right w:val="none" w:sz="0" w:space="0" w:color="auto"/>
              </w:divBdr>
            </w:div>
            <w:div w:id="2011984496">
              <w:marLeft w:val="0"/>
              <w:marRight w:val="0"/>
              <w:marTop w:val="0"/>
              <w:marBottom w:val="0"/>
              <w:divBdr>
                <w:top w:val="none" w:sz="0" w:space="0" w:color="auto"/>
                <w:left w:val="none" w:sz="0" w:space="0" w:color="auto"/>
                <w:bottom w:val="none" w:sz="0" w:space="0" w:color="auto"/>
                <w:right w:val="none" w:sz="0" w:space="0" w:color="auto"/>
              </w:divBdr>
            </w:div>
            <w:div w:id="1679574865">
              <w:marLeft w:val="0"/>
              <w:marRight w:val="0"/>
              <w:marTop w:val="0"/>
              <w:marBottom w:val="0"/>
              <w:divBdr>
                <w:top w:val="none" w:sz="0" w:space="0" w:color="auto"/>
                <w:left w:val="none" w:sz="0" w:space="0" w:color="auto"/>
                <w:bottom w:val="none" w:sz="0" w:space="0" w:color="auto"/>
                <w:right w:val="none" w:sz="0" w:space="0" w:color="auto"/>
              </w:divBdr>
            </w:div>
            <w:div w:id="2064520993">
              <w:marLeft w:val="0"/>
              <w:marRight w:val="0"/>
              <w:marTop w:val="0"/>
              <w:marBottom w:val="0"/>
              <w:divBdr>
                <w:top w:val="none" w:sz="0" w:space="0" w:color="auto"/>
                <w:left w:val="none" w:sz="0" w:space="0" w:color="auto"/>
                <w:bottom w:val="none" w:sz="0" w:space="0" w:color="auto"/>
                <w:right w:val="none" w:sz="0" w:space="0" w:color="auto"/>
              </w:divBdr>
            </w:div>
            <w:div w:id="1277902959">
              <w:marLeft w:val="0"/>
              <w:marRight w:val="0"/>
              <w:marTop w:val="0"/>
              <w:marBottom w:val="0"/>
              <w:divBdr>
                <w:top w:val="none" w:sz="0" w:space="0" w:color="auto"/>
                <w:left w:val="none" w:sz="0" w:space="0" w:color="auto"/>
                <w:bottom w:val="none" w:sz="0" w:space="0" w:color="auto"/>
                <w:right w:val="none" w:sz="0" w:space="0" w:color="auto"/>
              </w:divBdr>
            </w:div>
            <w:div w:id="1955599063">
              <w:marLeft w:val="0"/>
              <w:marRight w:val="0"/>
              <w:marTop w:val="0"/>
              <w:marBottom w:val="0"/>
              <w:divBdr>
                <w:top w:val="none" w:sz="0" w:space="0" w:color="auto"/>
                <w:left w:val="none" w:sz="0" w:space="0" w:color="auto"/>
                <w:bottom w:val="none" w:sz="0" w:space="0" w:color="auto"/>
                <w:right w:val="none" w:sz="0" w:space="0" w:color="auto"/>
              </w:divBdr>
            </w:div>
            <w:div w:id="1307011977">
              <w:marLeft w:val="0"/>
              <w:marRight w:val="0"/>
              <w:marTop w:val="0"/>
              <w:marBottom w:val="0"/>
              <w:divBdr>
                <w:top w:val="none" w:sz="0" w:space="0" w:color="auto"/>
                <w:left w:val="none" w:sz="0" w:space="0" w:color="auto"/>
                <w:bottom w:val="none" w:sz="0" w:space="0" w:color="auto"/>
                <w:right w:val="none" w:sz="0" w:space="0" w:color="auto"/>
              </w:divBdr>
            </w:div>
            <w:div w:id="374548672">
              <w:marLeft w:val="0"/>
              <w:marRight w:val="0"/>
              <w:marTop w:val="0"/>
              <w:marBottom w:val="0"/>
              <w:divBdr>
                <w:top w:val="none" w:sz="0" w:space="0" w:color="auto"/>
                <w:left w:val="none" w:sz="0" w:space="0" w:color="auto"/>
                <w:bottom w:val="none" w:sz="0" w:space="0" w:color="auto"/>
                <w:right w:val="none" w:sz="0" w:space="0" w:color="auto"/>
              </w:divBdr>
            </w:div>
            <w:div w:id="1561591851">
              <w:marLeft w:val="0"/>
              <w:marRight w:val="0"/>
              <w:marTop w:val="0"/>
              <w:marBottom w:val="0"/>
              <w:divBdr>
                <w:top w:val="none" w:sz="0" w:space="0" w:color="auto"/>
                <w:left w:val="none" w:sz="0" w:space="0" w:color="auto"/>
                <w:bottom w:val="none" w:sz="0" w:space="0" w:color="auto"/>
                <w:right w:val="none" w:sz="0" w:space="0" w:color="auto"/>
              </w:divBdr>
            </w:div>
            <w:div w:id="1975089527">
              <w:marLeft w:val="0"/>
              <w:marRight w:val="0"/>
              <w:marTop w:val="0"/>
              <w:marBottom w:val="0"/>
              <w:divBdr>
                <w:top w:val="none" w:sz="0" w:space="0" w:color="auto"/>
                <w:left w:val="none" w:sz="0" w:space="0" w:color="auto"/>
                <w:bottom w:val="none" w:sz="0" w:space="0" w:color="auto"/>
                <w:right w:val="none" w:sz="0" w:space="0" w:color="auto"/>
              </w:divBdr>
            </w:div>
            <w:div w:id="1912421387">
              <w:marLeft w:val="0"/>
              <w:marRight w:val="0"/>
              <w:marTop w:val="0"/>
              <w:marBottom w:val="0"/>
              <w:divBdr>
                <w:top w:val="none" w:sz="0" w:space="0" w:color="auto"/>
                <w:left w:val="none" w:sz="0" w:space="0" w:color="auto"/>
                <w:bottom w:val="none" w:sz="0" w:space="0" w:color="auto"/>
                <w:right w:val="none" w:sz="0" w:space="0" w:color="auto"/>
              </w:divBdr>
            </w:div>
            <w:div w:id="94785079">
              <w:marLeft w:val="0"/>
              <w:marRight w:val="0"/>
              <w:marTop w:val="0"/>
              <w:marBottom w:val="0"/>
              <w:divBdr>
                <w:top w:val="none" w:sz="0" w:space="0" w:color="auto"/>
                <w:left w:val="none" w:sz="0" w:space="0" w:color="auto"/>
                <w:bottom w:val="none" w:sz="0" w:space="0" w:color="auto"/>
                <w:right w:val="none" w:sz="0" w:space="0" w:color="auto"/>
              </w:divBdr>
            </w:div>
            <w:div w:id="991328123">
              <w:marLeft w:val="0"/>
              <w:marRight w:val="0"/>
              <w:marTop w:val="0"/>
              <w:marBottom w:val="0"/>
              <w:divBdr>
                <w:top w:val="none" w:sz="0" w:space="0" w:color="auto"/>
                <w:left w:val="none" w:sz="0" w:space="0" w:color="auto"/>
                <w:bottom w:val="none" w:sz="0" w:space="0" w:color="auto"/>
                <w:right w:val="none" w:sz="0" w:space="0" w:color="auto"/>
              </w:divBdr>
            </w:div>
            <w:div w:id="1273436753">
              <w:marLeft w:val="0"/>
              <w:marRight w:val="0"/>
              <w:marTop w:val="0"/>
              <w:marBottom w:val="0"/>
              <w:divBdr>
                <w:top w:val="none" w:sz="0" w:space="0" w:color="auto"/>
                <w:left w:val="none" w:sz="0" w:space="0" w:color="auto"/>
                <w:bottom w:val="none" w:sz="0" w:space="0" w:color="auto"/>
                <w:right w:val="none" w:sz="0" w:space="0" w:color="auto"/>
              </w:divBdr>
            </w:div>
            <w:div w:id="888221494">
              <w:marLeft w:val="0"/>
              <w:marRight w:val="0"/>
              <w:marTop w:val="0"/>
              <w:marBottom w:val="0"/>
              <w:divBdr>
                <w:top w:val="none" w:sz="0" w:space="0" w:color="auto"/>
                <w:left w:val="none" w:sz="0" w:space="0" w:color="auto"/>
                <w:bottom w:val="none" w:sz="0" w:space="0" w:color="auto"/>
                <w:right w:val="none" w:sz="0" w:space="0" w:color="auto"/>
              </w:divBdr>
            </w:div>
            <w:div w:id="1386293147">
              <w:marLeft w:val="0"/>
              <w:marRight w:val="0"/>
              <w:marTop w:val="0"/>
              <w:marBottom w:val="0"/>
              <w:divBdr>
                <w:top w:val="none" w:sz="0" w:space="0" w:color="auto"/>
                <w:left w:val="none" w:sz="0" w:space="0" w:color="auto"/>
                <w:bottom w:val="none" w:sz="0" w:space="0" w:color="auto"/>
                <w:right w:val="none" w:sz="0" w:space="0" w:color="auto"/>
              </w:divBdr>
            </w:div>
            <w:div w:id="1736932736">
              <w:marLeft w:val="0"/>
              <w:marRight w:val="0"/>
              <w:marTop w:val="0"/>
              <w:marBottom w:val="0"/>
              <w:divBdr>
                <w:top w:val="none" w:sz="0" w:space="0" w:color="auto"/>
                <w:left w:val="none" w:sz="0" w:space="0" w:color="auto"/>
                <w:bottom w:val="none" w:sz="0" w:space="0" w:color="auto"/>
                <w:right w:val="none" w:sz="0" w:space="0" w:color="auto"/>
              </w:divBdr>
            </w:div>
            <w:div w:id="1441607506">
              <w:marLeft w:val="0"/>
              <w:marRight w:val="0"/>
              <w:marTop w:val="0"/>
              <w:marBottom w:val="0"/>
              <w:divBdr>
                <w:top w:val="none" w:sz="0" w:space="0" w:color="auto"/>
                <w:left w:val="none" w:sz="0" w:space="0" w:color="auto"/>
                <w:bottom w:val="none" w:sz="0" w:space="0" w:color="auto"/>
                <w:right w:val="none" w:sz="0" w:space="0" w:color="auto"/>
              </w:divBdr>
            </w:div>
            <w:div w:id="1690444341">
              <w:marLeft w:val="0"/>
              <w:marRight w:val="0"/>
              <w:marTop w:val="0"/>
              <w:marBottom w:val="0"/>
              <w:divBdr>
                <w:top w:val="none" w:sz="0" w:space="0" w:color="auto"/>
                <w:left w:val="none" w:sz="0" w:space="0" w:color="auto"/>
                <w:bottom w:val="none" w:sz="0" w:space="0" w:color="auto"/>
                <w:right w:val="none" w:sz="0" w:space="0" w:color="auto"/>
              </w:divBdr>
            </w:div>
            <w:div w:id="1558474654">
              <w:marLeft w:val="0"/>
              <w:marRight w:val="0"/>
              <w:marTop w:val="0"/>
              <w:marBottom w:val="0"/>
              <w:divBdr>
                <w:top w:val="none" w:sz="0" w:space="0" w:color="auto"/>
                <w:left w:val="none" w:sz="0" w:space="0" w:color="auto"/>
                <w:bottom w:val="none" w:sz="0" w:space="0" w:color="auto"/>
                <w:right w:val="none" w:sz="0" w:space="0" w:color="auto"/>
              </w:divBdr>
            </w:div>
            <w:div w:id="691492477">
              <w:marLeft w:val="0"/>
              <w:marRight w:val="0"/>
              <w:marTop w:val="0"/>
              <w:marBottom w:val="0"/>
              <w:divBdr>
                <w:top w:val="none" w:sz="0" w:space="0" w:color="auto"/>
                <w:left w:val="none" w:sz="0" w:space="0" w:color="auto"/>
                <w:bottom w:val="none" w:sz="0" w:space="0" w:color="auto"/>
                <w:right w:val="none" w:sz="0" w:space="0" w:color="auto"/>
              </w:divBdr>
            </w:div>
            <w:div w:id="169948079">
              <w:marLeft w:val="0"/>
              <w:marRight w:val="0"/>
              <w:marTop w:val="0"/>
              <w:marBottom w:val="0"/>
              <w:divBdr>
                <w:top w:val="none" w:sz="0" w:space="0" w:color="auto"/>
                <w:left w:val="none" w:sz="0" w:space="0" w:color="auto"/>
                <w:bottom w:val="none" w:sz="0" w:space="0" w:color="auto"/>
                <w:right w:val="none" w:sz="0" w:space="0" w:color="auto"/>
              </w:divBdr>
            </w:div>
            <w:div w:id="1399786398">
              <w:marLeft w:val="0"/>
              <w:marRight w:val="0"/>
              <w:marTop w:val="0"/>
              <w:marBottom w:val="0"/>
              <w:divBdr>
                <w:top w:val="none" w:sz="0" w:space="0" w:color="auto"/>
                <w:left w:val="none" w:sz="0" w:space="0" w:color="auto"/>
                <w:bottom w:val="none" w:sz="0" w:space="0" w:color="auto"/>
                <w:right w:val="none" w:sz="0" w:space="0" w:color="auto"/>
              </w:divBdr>
            </w:div>
            <w:div w:id="641736028">
              <w:marLeft w:val="0"/>
              <w:marRight w:val="0"/>
              <w:marTop w:val="0"/>
              <w:marBottom w:val="0"/>
              <w:divBdr>
                <w:top w:val="none" w:sz="0" w:space="0" w:color="auto"/>
                <w:left w:val="none" w:sz="0" w:space="0" w:color="auto"/>
                <w:bottom w:val="none" w:sz="0" w:space="0" w:color="auto"/>
                <w:right w:val="none" w:sz="0" w:space="0" w:color="auto"/>
              </w:divBdr>
            </w:div>
            <w:div w:id="1942566594">
              <w:marLeft w:val="0"/>
              <w:marRight w:val="0"/>
              <w:marTop w:val="0"/>
              <w:marBottom w:val="0"/>
              <w:divBdr>
                <w:top w:val="none" w:sz="0" w:space="0" w:color="auto"/>
                <w:left w:val="none" w:sz="0" w:space="0" w:color="auto"/>
                <w:bottom w:val="none" w:sz="0" w:space="0" w:color="auto"/>
                <w:right w:val="none" w:sz="0" w:space="0" w:color="auto"/>
              </w:divBdr>
            </w:div>
            <w:div w:id="1501313795">
              <w:marLeft w:val="0"/>
              <w:marRight w:val="0"/>
              <w:marTop w:val="0"/>
              <w:marBottom w:val="0"/>
              <w:divBdr>
                <w:top w:val="none" w:sz="0" w:space="0" w:color="auto"/>
                <w:left w:val="none" w:sz="0" w:space="0" w:color="auto"/>
                <w:bottom w:val="none" w:sz="0" w:space="0" w:color="auto"/>
                <w:right w:val="none" w:sz="0" w:space="0" w:color="auto"/>
              </w:divBdr>
            </w:div>
            <w:div w:id="84543066">
              <w:marLeft w:val="0"/>
              <w:marRight w:val="0"/>
              <w:marTop w:val="0"/>
              <w:marBottom w:val="0"/>
              <w:divBdr>
                <w:top w:val="none" w:sz="0" w:space="0" w:color="auto"/>
                <w:left w:val="none" w:sz="0" w:space="0" w:color="auto"/>
                <w:bottom w:val="none" w:sz="0" w:space="0" w:color="auto"/>
                <w:right w:val="none" w:sz="0" w:space="0" w:color="auto"/>
              </w:divBdr>
            </w:div>
            <w:div w:id="655649685">
              <w:marLeft w:val="0"/>
              <w:marRight w:val="0"/>
              <w:marTop w:val="0"/>
              <w:marBottom w:val="0"/>
              <w:divBdr>
                <w:top w:val="none" w:sz="0" w:space="0" w:color="auto"/>
                <w:left w:val="none" w:sz="0" w:space="0" w:color="auto"/>
                <w:bottom w:val="none" w:sz="0" w:space="0" w:color="auto"/>
                <w:right w:val="none" w:sz="0" w:space="0" w:color="auto"/>
              </w:divBdr>
            </w:div>
            <w:div w:id="1427732378">
              <w:marLeft w:val="0"/>
              <w:marRight w:val="0"/>
              <w:marTop w:val="0"/>
              <w:marBottom w:val="0"/>
              <w:divBdr>
                <w:top w:val="none" w:sz="0" w:space="0" w:color="auto"/>
                <w:left w:val="none" w:sz="0" w:space="0" w:color="auto"/>
                <w:bottom w:val="none" w:sz="0" w:space="0" w:color="auto"/>
                <w:right w:val="none" w:sz="0" w:space="0" w:color="auto"/>
              </w:divBdr>
            </w:div>
            <w:div w:id="2038846704">
              <w:marLeft w:val="0"/>
              <w:marRight w:val="0"/>
              <w:marTop w:val="0"/>
              <w:marBottom w:val="0"/>
              <w:divBdr>
                <w:top w:val="none" w:sz="0" w:space="0" w:color="auto"/>
                <w:left w:val="none" w:sz="0" w:space="0" w:color="auto"/>
                <w:bottom w:val="none" w:sz="0" w:space="0" w:color="auto"/>
                <w:right w:val="none" w:sz="0" w:space="0" w:color="auto"/>
              </w:divBdr>
            </w:div>
            <w:div w:id="365104364">
              <w:marLeft w:val="0"/>
              <w:marRight w:val="0"/>
              <w:marTop w:val="0"/>
              <w:marBottom w:val="0"/>
              <w:divBdr>
                <w:top w:val="none" w:sz="0" w:space="0" w:color="auto"/>
                <w:left w:val="none" w:sz="0" w:space="0" w:color="auto"/>
                <w:bottom w:val="none" w:sz="0" w:space="0" w:color="auto"/>
                <w:right w:val="none" w:sz="0" w:space="0" w:color="auto"/>
              </w:divBdr>
            </w:div>
            <w:div w:id="845284965">
              <w:marLeft w:val="0"/>
              <w:marRight w:val="0"/>
              <w:marTop w:val="0"/>
              <w:marBottom w:val="0"/>
              <w:divBdr>
                <w:top w:val="none" w:sz="0" w:space="0" w:color="auto"/>
                <w:left w:val="none" w:sz="0" w:space="0" w:color="auto"/>
                <w:bottom w:val="none" w:sz="0" w:space="0" w:color="auto"/>
                <w:right w:val="none" w:sz="0" w:space="0" w:color="auto"/>
              </w:divBdr>
            </w:div>
            <w:div w:id="1424884920">
              <w:marLeft w:val="0"/>
              <w:marRight w:val="0"/>
              <w:marTop w:val="0"/>
              <w:marBottom w:val="0"/>
              <w:divBdr>
                <w:top w:val="none" w:sz="0" w:space="0" w:color="auto"/>
                <w:left w:val="none" w:sz="0" w:space="0" w:color="auto"/>
                <w:bottom w:val="none" w:sz="0" w:space="0" w:color="auto"/>
                <w:right w:val="none" w:sz="0" w:space="0" w:color="auto"/>
              </w:divBdr>
            </w:div>
            <w:div w:id="93593008">
              <w:marLeft w:val="0"/>
              <w:marRight w:val="0"/>
              <w:marTop w:val="0"/>
              <w:marBottom w:val="0"/>
              <w:divBdr>
                <w:top w:val="none" w:sz="0" w:space="0" w:color="auto"/>
                <w:left w:val="none" w:sz="0" w:space="0" w:color="auto"/>
                <w:bottom w:val="none" w:sz="0" w:space="0" w:color="auto"/>
                <w:right w:val="none" w:sz="0" w:space="0" w:color="auto"/>
              </w:divBdr>
            </w:div>
            <w:div w:id="1846743242">
              <w:marLeft w:val="0"/>
              <w:marRight w:val="0"/>
              <w:marTop w:val="0"/>
              <w:marBottom w:val="0"/>
              <w:divBdr>
                <w:top w:val="none" w:sz="0" w:space="0" w:color="auto"/>
                <w:left w:val="none" w:sz="0" w:space="0" w:color="auto"/>
                <w:bottom w:val="none" w:sz="0" w:space="0" w:color="auto"/>
                <w:right w:val="none" w:sz="0" w:space="0" w:color="auto"/>
              </w:divBdr>
            </w:div>
            <w:div w:id="619071894">
              <w:marLeft w:val="0"/>
              <w:marRight w:val="0"/>
              <w:marTop w:val="0"/>
              <w:marBottom w:val="0"/>
              <w:divBdr>
                <w:top w:val="none" w:sz="0" w:space="0" w:color="auto"/>
                <w:left w:val="none" w:sz="0" w:space="0" w:color="auto"/>
                <w:bottom w:val="none" w:sz="0" w:space="0" w:color="auto"/>
                <w:right w:val="none" w:sz="0" w:space="0" w:color="auto"/>
              </w:divBdr>
            </w:div>
            <w:div w:id="704792243">
              <w:marLeft w:val="0"/>
              <w:marRight w:val="0"/>
              <w:marTop w:val="0"/>
              <w:marBottom w:val="0"/>
              <w:divBdr>
                <w:top w:val="none" w:sz="0" w:space="0" w:color="auto"/>
                <w:left w:val="none" w:sz="0" w:space="0" w:color="auto"/>
                <w:bottom w:val="none" w:sz="0" w:space="0" w:color="auto"/>
                <w:right w:val="none" w:sz="0" w:space="0" w:color="auto"/>
              </w:divBdr>
            </w:div>
            <w:div w:id="1767537391">
              <w:marLeft w:val="0"/>
              <w:marRight w:val="0"/>
              <w:marTop w:val="0"/>
              <w:marBottom w:val="0"/>
              <w:divBdr>
                <w:top w:val="none" w:sz="0" w:space="0" w:color="auto"/>
                <w:left w:val="none" w:sz="0" w:space="0" w:color="auto"/>
                <w:bottom w:val="none" w:sz="0" w:space="0" w:color="auto"/>
                <w:right w:val="none" w:sz="0" w:space="0" w:color="auto"/>
              </w:divBdr>
            </w:div>
            <w:div w:id="1606226443">
              <w:marLeft w:val="0"/>
              <w:marRight w:val="0"/>
              <w:marTop w:val="0"/>
              <w:marBottom w:val="0"/>
              <w:divBdr>
                <w:top w:val="none" w:sz="0" w:space="0" w:color="auto"/>
                <w:left w:val="none" w:sz="0" w:space="0" w:color="auto"/>
                <w:bottom w:val="none" w:sz="0" w:space="0" w:color="auto"/>
                <w:right w:val="none" w:sz="0" w:space="0" w:color="auto"/>
              </w:divBdr>
            </w:div>
            <w:div w:id="750741660">
              <w:marLeft w:val="0"/>
              <w:marRight w:val="0"/>
              <w:marTop w:val="0"/>
              <w:marBottom w:val="0"/>
              <w:divBdr>
                <w:top w:val="none" w:sz="0" w:space="0" w:color="auto"/>
                <w:left w:val="none" w:sz="0" w:space="0" w:color="auto"/>
                <w:bottom w:val="none" w:sz="0" w:space="0" w:color="auto"/>
                <w:right w:val="none" w:sz="0" w:space="0" w:color="auto"/>
              </w:divBdr>
            </w:div>
            <w:div w:id="1635677900">
              <w:marLeft w:val="0"/>
              <w:marRight w:val="0"/>
              <w:marTop w:val="0"/>
              <w:marBottom w:val="0"/>
              <w:divBdr>
                <w:top w:val="none" w:sz="0" w:space="0" w:color="auto"/>
                <w:left w:val="none" w:sz="0" w:space="0" w:color="auto"/>
                <w:bottom w:val="none" w:sz="0" w:space="0" w:color="auto"/>
                <w:right w:val="none" w:sz="0" w:space="0" w:color="auto"/>
              </w:divBdr>
            </w:div>
            <w:div w:id="627592406">
              <w:marLeft w:val="0"/>
              <w:marRight w:val="0"/>
              <w:marTop w:val="0"/>
              <w:marBottom w:val="0"/>
              <w:divBdr>
                <w:top w:val="none" w:sz="0" w:space="0" w:color="auto"/>
                <w:left w:val="none" w:sz="0" w:space="0" w:color="auto"/>
                <w:bottom w:val="none" w:sz="0" w:space="0" w:color="auto"/>
                <w:right w:val="none" w:sz="0" w:space="0" w:color="auto"/>
              </w:divBdr>
            </w:div>
            <w:div w:id="1279490545">
              <w:marLeft w:val="0"/>
              <w:marRight w:val="0"/>
              <w:marTop w:val="0"/>
              <w:marBottom w:val="0"/>
              <w:divBdr>
                <w:top w:val="none" w:sz="0" w:space="0" w:color="auto"/>
                <w:left w:val="none" w:sz="0" w:space="0" w:color="auto"/>
                <w:bottom w:val="none" w:sz="0" w:space="0" w:color="auto"/>
                <w:right w:val="none" w:sz="0" w:space="0" w:color="auto"/>
              </w:divBdr>
            </w:div>
            <w:div w:id="1093086452">
              <w:marLeft w:val="0"/>
              <w:marRight w:val="0"/>
              <w:marTop w:val="0"/>
              <w:marBottom w:val="0"/>
              <w:divBdr>
                <w:top w:val="none" w:sz="0" w:space="0" w:color="auto"/>
                <w:left w:val="none" w:sz="0" w:space="0" w:color="auto"/>
                <w:bottom w:val="none" w:sz="0" w:space="0" w:color="auto"/>
                <w:right w:val="none" w:sz="0" w:space="0" w:color="auto"/>
              </w:divBdr>
            </w:div>
            <w:div w:id="401104105">
              <w:marLeft w:val="0"/>
              <w:marRight w:val="0"/>
              <w:marTop w:val="0"/>
              <w:marBottom w:val="0"/>
              <w:divBdr>
                <w:top w:val="none" w:sz="0" w:space="0" w:color="auto"/>
                <w:left w:val="none" w:sz="0" w:space="0" w:color="auto"/>
                <w:bottom w:val="none" w:sz="0" w:space="0" w:color="auto"/>
                <w:right w:val="none" w:sz="0" w:space="0" w:color="auto"/>
              </w:divBdr>
            </w:div>
            <w:div w:id="36273721">
              <w:marLeft w:val="0"/>
              <w:marRight w:val="0"/>
              <w:marTop w:val="0"/>
              <w:marBottom w:val="0"/>
              <w:divBdr>
                <w:top w:val="none" w:sz="0" w:space="0" w:color="auto"/>
                <w:left w:val="none" w:sz="0" w:space="0" w:color="auto"/>
                <w:bottom w:val="none" w:sz="0" w:space="0" w:color="auto"/>
                <w:right w:val="none" w:sz="0" w:space="0" w:color="auto"/>
              </w:divBdr>
            </w:div>
            <w:div w:id="127019388">
              <w:marLeft w:val="0"/>
              <w:marRight w:val="0"/>
              <w:marTop w:val="0"/>
              <w:marBottom w:val="0"/>
              <w:divBdr>
                <w:top w:val="none" w:sz="0" w:space="0" w:color="auto"/>
                <w:left w:val="none" w:sz="0" w:space="0" w:color="auto"/>
                <w:bottom w:val="none" w:sz="0" w:space="0" w:color="auto"/>
                <w:right w:val="none" w:sz="0" w:space="0" w:color="auto"/>
              </w:divBdr>
            </w:div>
            <w:div w:id="478766937">
              <w:marLeft w:val="0"/>
              <w:marRight w:val="0"/>
              <w:marTop w:val="0"/>
              <w:marBottom w:val="0"/>
              <w:divBdr>
                <w:top w:val="none" w:sz="0" w:space="0" w:color="auto"/>
                <w:left w:val="none" w:sz="0" w:space="0" w:color="auto"/>
                <w:bottom w:val="none" w:sz="0" w:space="0" w:color="auto"/>
                <w:right w:val="none" w:sz="0" w:space="0" w:color="auto"/>
              </w:divBdr>
            </w:div>
            <w:div w:id="1929076356">
              <w:marLeft w:val="0"/>
              <w:marRight w:val="0"/>
              <w:marTop w:val="0"/>
              <w:marBottom w:val="0"/>
              <w:divBdr>
                <w:top w:val="none" w:sz="0" w:space="0" w:color="auto"/>
                <w:left w:val="none" w:sz="0" w:space="0" w:color="auto"/>
                <w:bottom w:val="none" w:sz="0" w:space="0" w:color="auto"/>
                <w:right w:val="none" w:sz="0" w:space="0" w:color="auto"/>
              </w:divBdr>
            </w:div>
            <w:div w:id="242960456">
              <w:marLeft w:val="0"/>
              <w:marRight w:val="0"/>
              <w:marTop w:val="0"/>
              <w:marBottom w:val="0"/>
              <w:divBdr>
                <w:top w:val="none" w:sz="0" w:space="0" w:color="auto"/>
                <w:left w:val="none" w:sz="0" w:space="0" w:color="auto"/>
                <w:bottom w:val="none" w:sz="0" w:space="0" w:color="auto"/>
                <w:right w:val="none" w:sz="0" w:space="0" w:color="auto"/>
              </w:divBdr>
            </w:div>
            <w:div w:id="24140557">
              <w:marLeft w:val="0"/>
              <w:marRight w:val="0"/>
              <w:marTop w:val="0"/>
              <w:marBottom w:val="0"/>
              <w:divBdr>
                <w:top w:val="none" w:sz="0" w:space="0" w:color="auto"/>
                <w:left w:val="none" w:sz="0" w:space="0" w:color="auto"/>
                <w:bottom w:val="none" w:sz="0" w:space="0" w:color="auto"/>
                <w:right w:val="none" w:sz="0" w:space="0" w:color="auto"/>
              </w:divBdr>
            </w:div>
            <w:div w:id="709841760">
              <w:marLeft w:val="0"/>
              <w:marRight w:val="0"/>
              <w:marTop w:val="0"/>
              <w:marBottom w:val="0"/>
              <w:divBdr>
                <w:top w:val="none" w:sz="0" w:space="0" w:color="auto"/>
                <w:left w:val="none" w:sz="0" w:space="0" w:color="auto"/>
                <w:bottom w:val="none" w:sz="0" w:space="0" w:color="auto"/>
                <w:right w:val="none" w:sz="0" w:space="0" w:color="auto"/>
              </w:divBdr>
            </w:div>
            <w:div w:id="562256529">
              <w:marLeft w:val="0"/>
              <w:marRight w:val="0"/>
              <w:marTop w:val="0"/>
              <w:marBottom w:val="0"/>
              <w:divBdr>
                <w:top w:val="none" w:sz="0" w:space="0" w:color="auto"/>
                <w:left w:val="none" w:sz="0" w:space="0" w:color="auto"/>
                <w:bottom w:val="none" w:sz="0" w:space="0" w:color="auto"/>
                <w:right w:val="none" w:sz="0" w:space="0" w:color="auto"/>
              </w:divBdr>
            </w:div>
            <w:div w:id="146632384">
              <w:marLeft w:val="0"/>
              <w:marRight w:val="0"/>
              <w:marTop w:val="0"/>
              <w:marBottom w:val="0"/>
              <w:divBdr>
                <w:top w:val="none" w:sz="0" w:space="0" w:color="auto"/>
                <w:left w:val="none" w:sz="0" w:space="0" w:color="auto"/>
                <w:bottom w:val="none" w:sz="0" w:space="0" w:color="auto"/>
                <w:right w:val="none" w:sz="0" w:space="0" w:color="auto"/>
              </w:divBdr>
            </w:div>
            <w:div w:id="1828548689">
              <w:marLeft w:val="0"/>
              <w:marRight w:val="0"/>
              <w:marTop w:val="0"/>
              <w:marBottom w:val="0"/>
              <w:divBdr>
                <w:top w:val="none" w:sz="0" w:space="0" w:color="auto"/>
                <w:left w:val="none" w:sz="0" w:space="0" w:color="auto"/>
                <w:bottom w:val="none" w:sz="0" w:space="0" w:color="auto"/>
                <w:right w:val="none" w:sz="0" w:space="0" w:color="auto"/>
              </w:divBdr>
            </w:div>
            <w:div w:id="159002215">
              <w:marLeft w:val="0"/>
              <w:marRight w:val="0"/>
              <w:marTop w:val="0"/>
              <w:marBottom w:val="0"/>
              <w:divBdr>
                <w:top w:val="none" w:sz="0" w:space="0" w:color="auto"/>
                <w:left w:val="none" w:sz="0" w:space="0" w:color="auto"/>
                <w:bottom w:val="none" w:sz="0" w:space="0" w:color="auto"/>
                <w:right w:val="none" w:sz="0" w:space="0" w:color="auto"/>
              </w:divBdr>
            </w:div>
            <w:div w:id="928542643">
              <w:marLeft w:val="0"/>
              <w:marRight w:val="0"/>
              <w:marTop w:val="0"/>
              <w:marBottom w:val="0"/>
              <w:divBdr>
                <w:top w:val="none" w:sz="0" w:space="0" w:color="auto"/>
                <w:left w:val="none" w:sz="0" w:space="0" w:color="auto"/>
                <w:bottom w:val="none" w:sz="0" w:space="0" w:color="auto"/>
                <w:right w:val="none" w:sz="0" w:space="0" w:color="auto"/>
              </w:divBdr>
            </w:div>
            <w:div w:id="1276912288">
              <w:marLeft w:val="0"/>
              <w:marRight w:val="0"/>
              <w:marTop w:val="0"/>
              <w:marBottom w:val="0"/>
              <w:divBdr>
                <w:top w:val="none" w:sz="0" w:space="0" w:color="auto"/>
                <w:left w:val="none" w:sz="0" w:space="0" w:color="auto"/>
                <w:bottom w:val="none" w:sz="0" w:space="0" w:color="auto"/>
                <w:right w:val="none" w:sz="0" w:space="0" w:color="auto"/>
              </w:divBdr>
            </w:div>
            <w:div w:id="1990357210">
              <w:marLeft w:val="0"/>
              <w:marRight w:val="0"/>
              <w:marTop w:val="0"/>
              <w:marBottom w:val="0"/>
              <w:divBdr>
                <w:top w:val="none" w:sz="0" w:space="0" w:color="auto"/>
                <w:left w:val="none" w:sz="0" w:space="0" w:color="auto"/>
                <w:bottom w:val="none" w:sz="0" w:space="0" w:color="auto"/>
                <w:right w:val="none" w:sz="0" w:space="0" w:color="auto"/>
              </w:divBdr>
            </w:div>
            <w:div w:id="229268404">
              <w:marLeft w:val="0"/>
              <w:marRight w:val="0"/>
              <w:marTop w:val="0"/>
              <w:marBottom w:val="0"/>
              <w:divBdr>
                <w:top w:val="none" w:sz="0" w:space="0" w:color="auto"/>
                <w:left w:val="none" w:sz="0" w:space="0" w:color="auto"/>
                <w:bottom w:val="none" w:sz="0" w:space="0" w:color="auto"/>
                <w:right w:val="none" w:sz="0" w:space="0" w:color="auto"/>
              </w:divBdr>
            </w:div>
            <w:div w:id="849488673">
              <w:marLeft w:val="0"/>
              <w:marRight w:val="0"/>
              <w:marTop w:val="0"/>
              <w:marBottom w:val="0"/>
              <w:divBdr>
                <w:top w:val="none" w:sz="0" w:space="0" w:color="auto"/>
                <w:left w:val="none" w:sz="0" w:space="0" w:color="auto"/>
                <w:bottom w:val="none" w:sz="0" w:space="0" w:color="auto"/>
                <w:right w:val="none" w:sz="0" w:space="0" w:color="auto"/>
              </w:divBdr>
            </w:div>
            <w:div w:id="537546658">
              <w:marLeft w:val="0"/>
              <w:marRight w:val="0"/>
              <w:marTop w:val="0"/>
              <w:marBottom w:val="0"/>
              <w:divBdr>
                <w:top w:val="none" w:sz="0" w:space="0" w:color="auto"/>
                <w:left w:val="none" w:sz="0" w:space="0" w:color="auto"/>
                <w:bottom w:val="none" w:sz="0" w:space="0" w:color="auto"/>
                <w:right w:val="none" w:sz="0" w:space="0" w:color="auto"/>
              </w:divBdr>
            </w:div>
            <w:div w:id="706490774">
              <w:marLeft w:val="0"/>
              <w:marRight w:val="0"/>
              <w:marTop w:val="0"/>
              <w:marBottom w:val="0"/>
              <w:divBdr>
                <w:top w:val="none" w:sz="0" w:space="0" w:color="auto"/>
                <w:left w:val="none" w:sz="0" w:space="0" w:color="auto"/>
                <w:bottom w:val="none" w:sz="0" w:space="0" w:color="auto"/>
                <w:right w:val="none" w:sz="0" w:space="0" w:color="auto"/>
              </w:divBdr>
            </w:div>
            <w:div w:id="1661737039">
              <w:marLeft w:val="0"/>
              <w:marRight w:val="0"/>
              <w:marTop w:val="0"/>
              <w:marBottom w:val="0"/>
              <w:divBdr>
                <w:top w:val="none" w:sz="0" w:space="0" w:color="auto"/>
                <w:left w:val="none" w:sz="0" w:space="0" w:color="auto"/>
                <w:bottom w:val="none" w:sz="0" w:space="0" w:color="auto"/>
                <w:right w:val="none" w:sz="0" w:space="0" w:color="auto"/>
              </w:divBdr>
            </w:div>
            <w:div w:id="365495213">
              <w:marLeft w:val="0"/>
              <w:marRight w:val="0"/>
              <w:marTop w:val="0"/>
              <w:marBottom w:val="0"/>
              <w:divBdr>
                <w:top w:val="none" w:sz="0" w:space="0" w:color="auto"/>
                <w:left w:val="none" w:sz="0" w:space="0" w:color="auto"/>
                <w:bottom w:val="none" w:sz="0" w:space="0" w:color="auto"/>
                <w:right w:val="none" w:sz="0" w:space="0" w:color="auto"/>
              </w:divBdr>
            </w:div>
            <w:div w:id="18432011">
              <w:marLeft w:val="0"/>
              <w:marRight w:val="0"/>
              <w:marTop w:val="0"/>
              <w:marBottom w:val="0"/>
              <w:divBdr>
                <w:top w:val="none" w:sz="0" w:space="0" w:color="auto"/>
                <w:left w:val="none" w:sz="0" w:space="0" w:color="auto"/>
                <w:bottom w:val="none" w:sz="0" w:space="0" w:color="auto"/>
                <w:right w:val="none" w:sz="0" w:space="0" w:color="auto"/>
              </w:divBdr>
            </w:div>
            <w:div w:id="310523546">
              <w:marLeft w:val="0"/>
              <w:marRight w:val="0"/>
              <w:marTop w:val="0"/>
              <w:marBottom w:val="0"/>
              <w:divBdr>
                <w:top w:val="none" w:sz="0" w:space="0" w:color="auto"/>
                <w:left w:val="none" w:sz="0" w:space="0" w:color="auto"/>
                <w:bottom w:val="none" w:sz="0" w:space="0" w:color="auto"/>
                <w:right w:val="none" w:sz="0" w:space="0" w:color="auto"/>
              </w:divBdr>
            </w:div>
            <w:div w:id="1181820641">
              <w:marLeft w:val="0"/>
              <w:marRight w:val="0"/>
              <w:marTop w:val="0"/>
              <w:marBottom w:val="0"/>
              <w:divBdr>
                <w:top w:val="none" w:sz="0" w:space="0" w:color="auto"/>
                <w:left w:val="none" w:sz="0" w:space="0" w:color="auto"/>
                <w:bottom w:val="none" w:sz="0" w:space="0" w:color="auto"/>
                <w:right w:val="none" w:sz="0" w:space="0" w:color="auto"/>
              </w:divBdr>
            </w:div>
            <w:div w:id="697120349">
              <w:marLeft w:val="0"/>
              <w:marRight w:val="0"/>
              <w:marTop w:val="0"/>
              <w:marBottom w:val="0"/>
              <w:divBdr>
                <w:top w:val="none" w:sz="0" w:space="0" w:color="auto"/>
                <w:left w:val="none" w:sz="0" w:space="0" w:color="auto"/>
                <w:bottom w:val="none" w:sz="0" w:space="0" w:color="auto"/>
                <w:right w:val="none" w:sz="0" w:space="0" w:color="auto"/>
              </w:divBdr>
            </w:div>
            <w:div w:id="367532757">
              <w:marLeft w:val="0"/>
              <w:marRight w:val="0"/>
              <w:marTop w:val="0"/>
              <w:marBottom w:val="0"/>
              <w:divBdr>
                <w:top w:val="none" w:sz="0" w:space="0" w:color="auto"/>
                <w:left w:val="none" w:sz="0" w:space="0" w:color="auto"/>
                <w:bottom w:val="none" w:sz="0" w:space="0" w:color="auto"/>
                <w:right w:val="none" w:sz="0" w:space="0" w:color="auto"/>
              </w:divBdr>
            </w:div>
            <w:div w:id="1759063146">
              <w:marLeft w:val="0"/>
              <w:marRight w:val="0"/>
              <w:marTop w:val="0"/>
              <w:marBottom w:val="0"/>
              <w:divBdr>
                <w:top w:val="none" w:sz="0" w:space="0" w:color="auto"/>
                <w:left w:val="none" w:sz="0" w:space="0" w:color="auto"/>
                <w:bottom w:val="none" w:sz="0" w:space="0" w:color="auto"/>
                <w:right w:val="none" w:sz="0" w:space="0" w:color="auto"/>
              </w:divBdr>
            </w:div>
            <w:div w:id="68816255">
              <w:marLeft w:val="0"/>
              <w:marRight w:val="0"/>
              <w:marTop w:val="0"/>
              <w:marBottom w:val="0"/>
              <w:divBdr>
                <w:top w:val="none" w:sz="0" w:space="0" w:color="auto"/>
                <w:left w:val="none" w:sz="0" w:space="0" w:color="auto"/>
                <w:bottom w:val="none" w:sz="0" w:space="0" w:color="auto"/>
                <w:right w:val="none" w:sz="0" w:space="0" w:color="auto"/>
              </w:divBdr>
            </w:div>
            <w:div w:id="1242062182">
              <w:marLeft w:val="0"/>
              <w:marRight w:val="0"/>
              <w:marTop w:val="0"/>
              <w:marBottom w:val="0"/>
              <w:divBdr>
                <w:top w:val="none" w:sz="0" w:space="0" w:color="auto"/>
                <w:left w:val="none" w:sz="0" w:space="0" w:color="auto"/>
                <w:bottom w:val="none" w:sz="0" w:space="0" w:color="auto"/>
                <w:right w:val="none" w:sz="0" w:space="0" w:color="auto"/>
              </w:divBdr>
            </w:div>
            <w:div w:id="914164231">
              <w:marLeft w:val="0"/>
              <w:marRight w:val="0"/>
              <w:marTop w:val="0"/>
              <w:marBottom w:val="0"/>
              <w:divBdr>
                <w:top w:val="none" w:sz="0" w:space="0" w:color="auto"/>
                <w:left w:val="none" w:sz="0" w:space="0" w:color="auto"/>
                <w:bottom w:val="none" w:sz="0" w:space="0" w:color="auto"/>
                <w:right w:val="none" w:sz="0" w:space="0" w:color="auto"/>
              </w:divBdr>
            </w:div>
            <w:div w:id="1107121695">
              <w:marLeft w:val="0"/>
              <w:marRight w:val="0"/>
              <w:marTop w:val="0"/>
              <w:marBottom w:val="0"/>
              <w:divBdr>
                <w:top w:val="none" w:sz="0" w:space="0" w:color="auto"/>
                <w:left w:val="none" w:sz="0" w:space="0" w:color="auto"/>
                <w:bottom w:val="none" w:sz="0" w:space="0" w:color="auto"/>
                <w:right w:val="none" w:sz="0" w:space="0" w:color="auto"/>
              </w:divBdr>
            </w:div>
            <w:div w:id="312105464">
              <w:marLeft w:val="0"/>
              <w:marRight w:val="0"/>
              <w:marTop w:val="0"/>
              <w:marBottom w:val="0"/>
              <w:divBdr>
                <w:top w:val="none" w:sz="0" w:space="0" w:color="auto"/>
                <w:left w:val="none" w:sz="0" w:space="0" w:color="auto"/>
                <w:bottom w:val="none" w:sz="0" w:space="0" w:color="auto"/>
                <w:right w:val="none" w:sz="0" w:space="0" w:color="auto"/>
              </w:divBdr>
            </w:div>
            <w:div w:id="316155794">
              <w:marLeft w:val="0"/>
              <w:marRight w:val="0"/>
              <w:marTop w:val="0"/>
              <w:marBottom w:val="0"/>
              <w:divBdr>
                <w:top w:val="none" w:sz="0" w:space="0" w:color="auto"/>
                <w:left w:val="none" w:sz="0" w:space="0" w:color="auto"/>
                <w:bottom w:val="none" w:sz="0" w:space="0" w:color="auto"/>
                <w:right w:val="none" w:sz="0" w:space="0" w:color="auto"/>
              </w:divBdr>
            </w:div>
            <w:div w:id="736978634">
              <w:marLeft w:val="0"/>
              <w:marRight w:val="0"/>
              <w:marTop w:val="0"/>
              <w:marBottom w:val="0"/>
              <w:divBdr>
                <w:top w:val="none" w:sz="0" w:space="0" w:color="auto"/>
                <w:left w:val="none" w:sz="0" w:space="0" w:color="auto"/>
                <w:bottom w:val="none" w:sz="0" w:space="0" w:color="auto"/>
                <w:right w:val="none" w:sz="0" w:space="0" w:color="auto"/>
              </w:divBdr>
            </w:div>
            <w:div w:id="1854176909">
              <w:marLeft w:val="0"/>
              <w:marRight w:val="0"/>
              <w:marTop w:val="0"/>
              <w:marBottom w:val="0"/>
              <w:divBdr>
                <w:top w:val="none" w:sz="0" w:space="0" w:color="auto"/>
                <w:left w:val="none" w:sz="0" w:space="0" w:color="auto"/>
                <w:bottom w:val="none" w:sz="0" w:space="0" w:color="auto"/>
                <w:right w:val="none" w:sz="0" w:space="0" w:color="auto"/>
              </w:divBdr>
            </w:div>
            <w:div w:id="313341850">
              <w:marLeft w:val="0"/>
              <w:marRight w:val="0"/>
              <w:marTop w:val="0"/>
              <w:marBottom w:val="0"/>
              <w:divBdr>
                <w:top w:val="none" w:sz="0" w:space="0" w:color="auto"/>
                <w:left w:val="none" w:sz="0" w:space="0" w:color="auto"/>
                <w:bottom w:val="none" w:sz="0" w:space="0" w:color="auto"/>
                <w:right w:val="none" w:sz="0" w:space="0" w:color="auto"/>
              </w:divBdr>
            </w:div>
            <w:div w:id="680468281">
              <w:marLeft w:val="0"/>
              <w:marRight w:val="0"/>
              <w:marTop w:val="0"/>
              <w:marBottom w:val="0"/>
              <w:divBdr>
                <w:top w:val="none" w:sz="0" w:space="0" w:color="auto"/>
                <w:left w:val="none" w:sz="0" w:space="0" w:color="auto"/>
                <w:bottom w:val="none" w:sz="0" w:space="0" w:color="auto"/>
                <w:right w:val="none" w:sz="0" w:space="0" w:color="auto"/>
              </w:divBdr>
            </w:div>
            <w:div w:id="1605769900">
              <w:marLeft w:val="0"/>
              <w:marRight w:val="0"/>
              <w:marTop w:val="0"/>
              <w:marBottom w:val="0"/>
              <w:divBdr>
                <w:top w:val="none" w:sz="0" w:space="0" w:color="auto"/>
                <w:left w:val="none" w:sz="0" w:space="0" w:color="auto"/>
                <w:bottom w:val="none" w:sz="0" w:space="0" w:color="auto"/>
                <w:right w:val="none" w:sz="0" w:space="0" w:color="auto"/>
              </w:divBdr>
            </w:div>
            <w:div w:id="1363363888">
              <w:marLeft w:val="0"/>
              <w:marRight w:val="0"/>
              <w:marTop w:val="0"/>
              <w:marBottom w:val="0"/>
              <w:divBdr>
                <w:top w:val="none" w:sz="0" w:space="0" w:color="auto"/>
                <w:left w:val="none" w:sz="0" w:space="0" w:color="auto"/>
                <w:bottom w:val="none" w:sz="0" w:space="0" w:color="auto"/>
                <w:right w:val="none" w:sz="0" w:space="0" w:color="auto"/>
              </w:divBdr>
            </w:div>
            <w:div w:id="1855655254">
              <w:marLeft w:val="0"/>
              <w:marRight w:val="0"/>
              <w:marTop w:val="0"/>
              <w:marBottom w:val="0"/>
              <w:divBdr>
                <w:top w:val="none" w:sz="0" w:space="0" w:color="auto"/>
                <w:left w:val="none" w:sz="0" w:space="0" w:color="auto"/>
                <w:bottom w:val="none" w:sz="0" w:space="0" w:color="auto"/>
                <w:right w:val="none" w:sz="0" w:space="0" w:color="auto"/>
              </w:divBdr>
            </w:div>
            <w:div w:id="843011029">
              <w:marLeft w:val="0"/>
              <w:marRight w:val="0"/>
              <w:marTop w:val="0"/>
              <w:marBottom w:val="0"/>
              <w:divBdr>
                <w:top w:val="none" w:sz="0" w:space="0" w:color="auto"/>
                <w:left w:val="none" w:sz="0" w:space="0" w:color="auto"/>
                <w:bottom w:val="none" w:sz="0" w:space="0" w:color="auto"/>
                <w:right w:val="none" w:sz="0" w:space="0" w:color="auto"/>
              </w:divBdr>
            </w:div>
            <w:div w:id="603734165">
              <w:marLeft w:val="0"/>
              <w:marRight w:val="0"/>
              <w:marTop w:val="0"/>
              <w:marBottom w:val="0"/>
              <w:divBdr>
                <w:top w:val="none" w:sz="0" w:space="0" w:color="auto"/>
                <w:left w:val="none" w:sz="0" w:space="0" w:color="auto"/>
                <w:bottom w:val="none" w:sz="0" w:space="0" w:color="auto"/>
                <w:right w:val="none" w:sz="0" w:space="0" w:color="auto"/>
              </w:divBdr>
            </w:div>
            <w:div w:id="1039668059">
              <w:marLeft w:val="0"/>
              <w:marRight w:val="0"/>
              <w:marTop w:val="0"/>
              <w:marBottom w:val="0"/>
              <w:divBdr>
                <w:top w:val="none" w:sz="0" w:space="0" w:color="auto"/>
                <w:left w:val="none" w:sz="0" w:space="0" w:color="auto"/>
                <w:bottom w:val="none" w:sz="0" w:space="0" w:color="auto"/>
                <w:right w:val="none" w:sz="0" w:space="0" w:color="auto"/>
              </w:divBdr>
            </w:div>
            <w:div w:id="185292356">
              <w:marLeft w:val="0"/>
              <w:marRight w:val="0"/>
              <w:marTop w:val="0"/>
              <w:marBottom w:val="0"/>
              <w:divBdr>
                <w:top w:val="none" w:sz="0" w:space="0" w:color="auto"/>
                <w:left w:val="none" w:sz="0" w:space="0" w:color="auto"/>
                <w:bottom w:val="none" w:sz="0" w:space="0" w:color="auto"/>
                <w:right w:val="none" w:sz="0" w:space="0" w:color="auto"/>
              </w:divBdr>
            </w:div>
            <w:div w:id="118573839">
              <w:marLeft w:val="0"/>
              <w:marRight w:val="0"/>
              <w:marTop w:val="0"/>
              <w:marBottom w:val="0"/>
              <w:divBdr>
                <w:top w:val="none" w:sz="0" w:space="0" w:color="auto"/>
                <w:left w:val="none" w:sz="0" w:space="0" w:color="auto"/>
                <w:bottom w:val="none" w:sz="0" w:space="0" w:color="auto"/>
                <w:right w:val="none" w:sz="0" w:space="0" w:color="auto"/>
              </w:divBdr>
            </w:div>
            <w:div w:id="736975660">
              <w:marLeft w:val="0"/>
              <w:marRight w:val="0"/>
              <w:marTop w:val="0"/>
              <w:marBottom w:val="0"/>
              <w:divBdr>
                <w:top w:val="none" w:sz="0" w:space="0" w:color="auto"/>
                <w:left w:val="none" w:sz="0" w:space="0" w:color="auto"/>
                <w:bottom w:val="none" w:sz="0" w:space="0" w:color="auto"/>
                <w:right w:val="none" w:sz="0" w:space="0" w:color="auto"/>
              </w:divBdr>
            </w:div>
            <w:div w:id="1131752346">
              <w:marLeft w:val="0"/>
              <w:marRight w:val="0"/>
              <w:marTop w:val="0"/>
              <w:marBottom w:val="0"/>
              <w:divBdr>
                <w:top w:val="none" w:sz="0" w:space="0" w:color="auto"/>
                <w:left w:val="none" w:sz="0" w:space="0" w:color="auto"/>
                <w:bottom w:val="none" w:sz="0" w:space="0" w:color="auto"/>
                <w:right w:val="none" w:sz="0" w:space="0" w:color="auto"/>
              </w:divBdr>
            </w:div>
            <w:div w:id="1401100558">
              <w:marLeft w:val="0"/>
              <w:marRight w:val="0"/>
              <w:marTop w:val="0"/>
              <w:marBottom w:val="0"/>
              <w:divBdr>
                <w:top w:val="none" w:sz="0" w:space="0" w:color="auto"/>
                <w:left w:val="none" w:sz="0" w:space="0" w:color="auto"/>
                <w:bottom w:val="none" w:sz="0" w:space="0" w:color="auto"/>
                <w:right w:val="none" w:sz="0" w:space="0" w:color="auto"/>
              </w:divBdr>
            </w:div>
            <w:div w:id="1133253243">
              <w:marLeft w:val="0"/>
              <w:marRight w:val="0"/>
              <w:marTop w:val="0"/>
              <w:marBottom w:val="0"/>
              <w:divBdr>
                <w:top w:val="none" w:sz="0" w:space="0" w:color="auto"/>
                <w:left w:val="none" w:sz="0" w:space="0" w:color="auto"/>
                <w:bottom w:val="none" w:sz="0" w:space="0" w:color="auto"/>
                <w:right w:val="none" w:sz="0" w:space="0" w:color="auto"/>
              </w:divBdr>
            </w:div>
            <w:div w:id="2042123315">
              <w:marLeft w:val="0"/>
              <w:marRight w:val="0"/>
              <w:marTop w:val="0"/>
              <w:marBottom w:val="0"/>
              <w:divBdr>
                <w:top w:val="none" w:sz="0" w:space="0" w:color="auto"/>
                <w:left w:val="none" w:sz="0" w:space="0" w:color="auto"/>
                <w:bottom w:val="none" w:sz="0" w:space="0" w:color="auto"/>
                <w:right w:val="none" w:sz="0" w:space="0" w:color="auto"/>
              </w:divBdr>
            </w:div>
            <w:div w:id="987905934">
              <w:marLeft w:val="0"/>
              <w:marRight w:val="0"/>
              <w:marTop w:val="0"/>
              <w:marBottom w:val="0"/>
              <w:divBdr>
                <w:top w:val="none" w:sz="0" w:space="0" w:color="auto"/>
                <w:left w:val="none" w:sz="0" w:space="0" w:color="auto"/>
                <w:bottom w:val="none" w:sz="0" w:space="0" w:color="auto"/>
                <w:right w:val="none" w:sz="0" w:space="0" w:color="auto"/>
              </w:divBdr>
            </w:div>
            <w:div w:id="1374697251">
              <w:marLeft w:val="0"/>
              <w:marRight w:val="0"/>
              <w:marTop w:val="0"/>
              <w:marBottom w:val="0"/>
              <w:divBdr>
                <w:top w:val="none" w:sz="0" w:space="0" w:color="auto"/>
                <w:left w:val="none" w:sz="0" w:space="0" w:color="auto"/>
                <w:bottom w:val="none" w:sz="0" w:space="0" w:color="auto"/>
                <w:right w:val="none" w:sz="0" w:space="0" w:color="auto"/>
              </w:divBdr>
            </w:div>
            <w:div w:id="1221752349">
              <w:marLeft w:val="0"/>
              <w:marRight w:val="0"/>
              <w:marTop w:val="0"/>
              <w:marBottom w:val="0"/>
              <w:divBdr>
                <w:top w:val="none" w:sz="0" w:space="0" w:color="auto"/>
                <w:left w:val="none" w:sz="0" w:space="0" w:color="auto"/>
                <w:bottom w:val="none" w:sz="0" w:space="0" w:color="auto"/>
                <w:right w:val="none" w:sz="0" w:space="0" w:color="auto"/>
              </w:divBdr>
            </w:div>
            <w:div w:id="1730572077">
              <w:marLeft w:val="0"/>
              <w:marRight w:val="0"/>
              <w:marTop w:val="0"/>
              <w:marBottom w:val="0"/>
              <w:divBdr>
                <w:top w:val="none" w:sz="0" w:space="0" w:color="auto"/>
                <w:left w:val="none" w:sz="0" w:space="0" w:color="auto"/>
                <w:bottom w:val="none" w:sz="0" w:space="0" w:color="auto"/>
                <w:right w:val="none" w:sz="0" w:space="0" w:color="auto"/>
              </w:divBdr>
            </w:div>
            <w:div w:id="667713394">
              <w:marLeft w:val="0"/>
              <w:marRight w:val="0"/>
              <w:marTop w:val="0"/>
              <w:marBottom w:val="0"/>
              <w:divBdr>
                <w:top w:val="none" w:sz="0" w:space="0" w:color="auto"/>
                <w:left w:val="none" w:sz="0" w:space="0" w:color="auto"/>
                <w:bottom w:val="none" w:sz="0" w:space="0" w:color="auto"/>
                <w:right w:val="none" w:sz="0" w:space="0" w:color="auto"/>
              </w:divBdr>
            </w:div>
            <w:div w:id="1685279159">
              <w:marLeft w:val="0"/>
              <w:marRight w:val="0"/>
              <w:marTop w:val="0"/>
              <w:marBottom w:val="0"/>
              <w:divBdr>
                <w:top w:val="none" w:sz="0" w:space="0" w:color="auto"/>
                <w:left w:val="none" w:sz="0" w:space="0" w:color="auto"/>
                <w:bottom w:val="none" w:sz="0" w:space="0" w:color="auto"/>
                <w:right w:val="none" w:sz="0" w:space="0" w:color="auto"/>
              </w:divBdr>
            </w:div>
            <w:div w:id="40060442">
              <w:marLeft w:val="0"/>
              <w:marRight w:val="0"/>
              <w:marTop w:val="0"/>
              <w:marBottom w:val="0"/>
              <w:divBdr>
                <w:top w:val="none" w:sz="0" w:space="0" w:color="auto"/>
                <w:left w:val="none" w:sz="0" w:space="0" w:color="auto"/>
                <w:bottom w:val="none" w:sz="0" w:space="0" w:color="auto"/>
                <w:right w:val="none" w:sz="0" w:space="0" w:color="auto"/>
              </w:divBdr>
            </w:div>
            <w:div w:id="1798333311">
              <w:marLeft w:val="0"/>
              <w:marRight w:val="0"/>
              <w:marTop w:val="0"/>
              <w:marBottom w:val="0"/>
              <w:divBdr>
                <w:top w:val="none" w:sz="0" w:space="0" w:color="auto"/>
                <w:left w:val="none" w:sz="0" w:space="0" w:color="auto"/>
                <w:bottom w:val="none" w:sz="0" w:space="0" w:color="auto"/>
                <w:right w:val="none" w:sz="0" w:space="0" w:color="auto"/>
              </w:divBdr>
            </w:div>
            <w:div w:id="745610490">
              <w:marLeft w:val="0"/>
              <w:marRight w:val="0"/>
              <w:marTop w:val="0"/>
              <w:marBottom w:val="0"/>
              <w:divBdr>
                <w:top w:val="none" w:sz="0" w:space="0" w:color="auto"/>
                <w:left w:val="none" w:sz="0" w:space="0" w:color="auto"/>
                <w:bottom w:val="none" w:sz="0" w:space="0" w:color="auto"/>
                <w:right w:val="none" w:sz="0" w:space="0" w:color="auto"/>
              </w:divBdr>
            </w:div>
            <w:div w:id="1042900093">
              <w:marLeft w:val="0"/>
              <w:marRight w:val="0"/>
              <w:marTop w:val="0"/>
              <w:marBottom w:val="0"/>
              <w:divBdr>
                <w:top w:val="none" w:sz="0" w:space="0" w:color="auto"/>
                <w:left w:val="none" w:sz="0" w:space="0" w:color="auto"/>
                <w:bottom w:val="none" w:sz="0" w:space="0" w:color="auto"/>
                <w:right w:val="none" w:sz="0" w:space="0" w:color="auto"/>
              </w:divBdr>
            </w:div>
            <w:div w:id="882908802">
              <w:marLeft w:val="0"/>
              <w:marRight w:val="0"/>
              <w:marTop w:val="0"/>
              <w:marBottom w:val="0"/>
              <w:divBdr>
                <w:top w:val="none" w:sz="0" w:space="0" w:color="auto"/>
                <w:left w:val="none" w:sz="0" w:space="0" w:color="auto"/>
                <w:bottom w:val="none" w:sz="0" w:space="0" w:color="auto"/>
                <w:right w:val="none" w:sz="0" w:space="0" w:color="auto"/>
              </w:divBdr>
            </w:div>
            <w:div w:id="1694650445">
              <w:marLeft w:val="0"/>
              <w:marRight w:val="0"/>
              <w:marTop w:val="0"/>
              <w:marBottom w:val="0"/>
              <w:divBdr>
                <w:top w:val="none" w:sz="0" w:space="0" w:color="auto"/>
                <w:left w:val="none" w:sz="0" w:space="0" w:color="auto"/>
                <w:bottom w:val="none" w:sz="0" w:space="0" w:color="auto"/>
                <w:right w:val="none" w:sz="0" w:space="0" w:color="auto"/>
              </w:divBdr>
            </w:div>
            <w:div w:id="966085114">
              <w:marLeft w:val="0"/>
              <w:marRight w:val="0"/>
              <w:marTop w:val="0"/>
              <w:marBottom w:val="0"/>
              <w:divBdr>
                <w:top w:val="none" w:sz="0" w:space="0" w:color="auto"/>
                <w:left w:val="none" w:sz="0" w:space="0" w:color="auto"/>
                <w:bottom w:val="none" w:sz="0" w:space="0" w:color="auto"/>
                <w:right w:val="none" w:sz="0" w:space="0" w:color="auto"/>
              </w:divBdr>
            </w:div>
            <w:div w:id="175048780">
              <w:marLeft w:val="0"/>
              <w:marRight w:val="0"/>
              <w:marTop w:val="0"/>
              <w:marBottom w:val="0"/>
              <w:divBdr>
                <w:top w:val="none" w:sz="0" w:space="0" w:color="auto"/>
                <w:left w:val="none" w:sz="0" w:space="0" w:color="auto"/>
                <w:bottom w:val="none" w:sz="0" w:space="0" w:color="auto"/>
                <w:right w:val="none" w:sz="0" w:space="0" w:color="auto"/>
              </w:divBdr>
            </w:div>
            <w:div w:id="1137260692">
              <w:marLeft w:val="0"/>
              <w:marRight w:val="0"/>
              <w:marTop w:val="0"/>
              <w:marBottom w:val="0"/>
              <w:divBdr>
                <w:top w:val="none" w:sz="0" w:space="0" w:color="auto"/>
                <w:left w:val="none" w:sz="0" w:space="0" w:color="auto"/>
                <w:bottom w:val="none" w:sz="0" w:space="0" w:color="auto"/>
                <w:right w:val="none" w:sz="0" w:space="0" w:color="auto"/>
              </w:divBdr>
            </w:div>
            <w:div w:id="564416865">
              <w:marLeft w:val="0"/>
              <w:marRight w:val="0"/>
              <w:marTop w:val="0"/>
              <w:marBottom w:val="0"/>
              <w:divBdr>
                <w:top w:val="none" w:sz="0" w:space="0" w:color="auto"/>
                <w:left w:val="none" w:sz="0" w:space="0" w:color="auto"/>
                <w:bottom w:val="none" w:sz="0" w:space="0" w:color="auto"/>
                <w:right w:val="none" w:sz="0" w:space="0" w:color="auto"/>
              </w:divBdr>
            </w:div>
            <w:div w:id="276835561">
              <w:marLeft w:val="0"/>
              <w:marRight w:val="0"/>
              <w:marTop w:val="0"/>
              <w:marBottom w:val="0"/>
              <w:divBdr>
                <w:top w:val="none" w:sz="0" w:space="0" w:color="auto"/>
                <w:left w:val="none" w:sz="0" w:space="0" w:color="auto"/>
                <w:bottom w:val="none" w:sz="0" w:space="0" w:color="auto"/>
                <w:right w:val="none" w:sz="0" w:space="0" w:color="auto"/>
              </w:divBdr>
            </w:div>
            <w:div w:id="1785225955">
              <w:marLeft w:val="0"/>
              <w:marRight w:val="0"/>
              <w:marTop w:val="0"/>
              <w:marBottom w:val="0"/>
              <w:divBdr>
                <w:top w:val="none" w:sz="0" w:space="0" w:color="auto"/>
                <w:left w:val="none" w:sz="0" w:space="0" w:color="auto"/>
                <w:bottom w:val="none" w:sz="0" w:space="0" w:color="auto"/>
                <w:right w:val="none" w:sz="0" w:space="0" w:color="auto"/>
              </w:divBdr>
            </w:div>
            <w:div w:id="1341347432">
              <w:marLeft w:val="0"/>
              <w:marRight w:val="0"/>
              <w:marTop w:val="0"/>
              <w:marBottom w:val="0"/>
              <w:divBdr>
                <w:top w:val="none" w:sz="0" w:space="0" w:color="auto"/>
                <w:left w:val="none" w:sz="0" w:space="0" w:color="auto"/>
                <w:bottom w:val="none" w:sz="0" w:space="0" w:color="auto"/>
                <w:right w:val="none" w:sz="0" w:space="0" w:color="auto"/>
              </w:divBdr>
            </w:div>
            <w:div w:id="2096516803">
              <w:marLeft w:val="0"/>
              <w:marRight w:val="0"/>
              <w:marTop w:val="0"/>
              <w:marBottom w:val="0"/>
              <w:divBdr>
                <w:top w:val="none" w:sz="0" w:space="0" w:color="auto"/>
                <w:left w:val="none" w:sz="0" w:space="0" w:color="auto"/>
                <w:bottom w:val="none" w:sz="0" w:space="0" w:color="auto"/>
                <w:right w:val="none" w:sz="0" w:space="0" w:color="auto"/>
              </w:divBdr>
            </w:div>
            <w:div w:id="1084380314">
              <w:marLeft w:val="0"/>
              <w:marRight w:val="0"/>
              <w:marTop w:val="0"/>
              <w:marBottom w:val="0"/>
              <w:divBdr>
                <w:top w:val="none" w:sz="0" w:space="0" w:color="auto"/>
                <w:left w:val="none" w:sz="0" w:space="0" w:color="auto"/>
                <w:bottom w:val="none" w:sz="0" w:space="0" w:color="auto"/>
                <w:right w:val="none" w:sz="0" w:space="0" w:color="auto"/>
              </w:divBdr>
            </w:div>
            <w:div w:id="1233353828">
              <w:marLeft w:val="0"/>
              <w:marRight w:val="0"/>
              <w:marTop w:val="0"/>
              <w:marBottom w:val="0"/>
              <w:divBdr>
                <w:top w:val="none" w:sz="0" w:space="0" w:color="auto"/>
                <w:left w:val="none" w:sz="0" w:space="0" w:color="auto"/>
                <w:bottom w:val="none" w:sz="0" w:space="0" w:color="auto"/>
                <w:right w:val="none" w:sz="0" w:space="0" w:color="auto"/>
              </w:divBdr>
            </w:div>
            <w:div w:id="646710657">
              <w:marLeft w:val="0"/>
              <w:marRight w:val="0"/>
              <w:marTop w:val="0"/>
              <w:marBottom w:val="0"/>
              <w:divBdr>
                <w:top w:val="none" w:sz="0" w:space="0" w:color="auto"/>
                <w:left w:val="none" w:sz="0" w:space="0" w:color="auto"/>
                <w:bottom w:val="none" w:sz="0" w:space="0" w:color="auto"/>
                <w:right w:val="none" w:sz="0" w:space="0" w:color="auto"/>
              </w:divBdr>
            </w:div>
            <w:div w:id="972910159">
              <w:marLeft w:val="0"/>
              <w:marRight w:val="0"/>
              <w:marTop w:val="0"/>
              <w:marBottom w:val="0"/>
              <w:divBdr>
                <w:top w:val="none" w:sz="0" w:space="0" w:color="auto"/>
                <w:left w:val="none" w:sz="0" w:space="0" w:color="auto"/>
                <w:bottom w:val="none" w:sz="0" w:space="0" w:color="auto"/>
                <w:right w:val="none" w:sz="0" w:space="0" w:color="auto"/>
              </w:divBdr>
            </w:div>
            <w:div w:id="1787190987">
              <w:marLeft w:val="0"/>
              <w:marRight w:val="0"/>
              <w:marTop w:val="0"/>
              <w:marBottom w:val="0"/>
              <w:divBdr>
                <w:top w:val="none" w:sz="0" w:space="0" w:color="auto"/>
                <w:left w:val="none" w:sz="0" w:space="0" w:color="auto"/>
                <w:bottom w:val="none" w:sz="0" w:space="0" w:color="auto"/>
                <w:right w:val="none" w:sz="0" w:space="0" w:color="auto"/>
              </w:divBdr>
            </w:div>
            <w:div w:id="1075709570">
              <w:marLeft w:val="0"/>
              <w:marRight w:val="0"/>
              <w:marTop w:val="0"/>
              <w:marBottom w:val="0"/>
              <w:divBdr>
                <w:top w:val="none" w:sz="0" w:space="0" w:color="auto"/>
                <w:left w:val="none" w:sz="0" w:space="0" w:color="auto"/>
                <w:bottom w:val="none" w:sz="0" w:space="0" w:color="auto"/>
                <w:right w:val="none" w:sz="0" w:space="0" w:color="auto"/>
              </w:divBdr>
            </w:div>
            <w:div w:id="1119884404">
              <w:marLeft w:val="0"/>
              <w:marRight w:val="0"/>
              <w:marTop w:val="0"/>
              <w:marBottom w:val="0"/>
              <w:divBdr>
                <w:top w:val="none" w:sz="0" w:space="0" w:color="auto"/>
                <w:left w:val="none" w:sz="0" w:space="0" w:color="auto"/>
                <w:bottom w:val="none" w:sz="0" w:space="0" w:color="auto"/>
                <w:right w:val="none" w:sz="0" w:space="0" w:color="auto"/>
              </w:divBdr>
            </w:div>
            <w:div w:id="938102765">
              <w:marLeft w:val="0"/>
              <w:marRight w:val="0"/>
              <w:marTop w:val="0"/>
              <w:marBottom w:val="0"/>
              <w:divBdr>
                <w:top w:val="none" w:sz="0" w:space="0" w:color="auto"/>
                <w:left w:val="none" w:sz="0" w:space="0" w:color="auto"/>
                <w:bottom w:val="none" w:sz="0" w:space="0" w:color="auto"/>
                <w:right w:val="none" w:sz="0" w:space="0" w:color="auto"/>
              </w:divBdr>
            </w:div>
            <w:div w:id="1145313205">
              <w:marLeft w:val="0"/>
              <w:marRight w:val="0"/>
              <w:marTop w:val="0"/>
              <w:marBottom w:val="0"/>
              <w:divBdr>
                <w:top w:val="none" w:sz="0" w:space="0" w:color="auto"/>
                <w:left w:val="none" w:sz="0" w:space="0" w:color="auto"/>
                <w:bottom w:val="none" w:sz="0" w:space="0" w:color="auto"/>
                <w:right w:val="none" w:sz="0" w:space="0" w:color="auto"/>
              </w:divBdr>
            </w:div>
            <w:div w:id="428552276">
              <w:marLeft w:val="0"/>
              <w:marRight w:val="0"/>
              <w:marTop w:val="0"/>
              <w:marBottom w:val="0"/>
              <w:divBdr>
                <w:top w:val="none" w:sz="0" w:space="0" w:color="auto"/>
                <w:left w:val="none" w:sz="0" w:space="0" w:color="auto"/>
                <w:bottom w:val="none" w:sz="0" w:space="0" w:color="auto"/>
                <w:right w:val="none" w:sz="0" w:space="0" w:color="auto"/>
              </w:divBdr>
            </w:div>
            <w:div w:id="557057632">
              <w:marLeft w:val="0"/>
              <w:marRight w:val="0"/>
              <w:marTop w:val="0"/>
              <w:marBottom w:val="0"/>
              <w:divBdr>
                <w:top w:val="none" w:sz="0" w:space="0" w:color="auto"/>
                <w:left w:val="none" w:sz="0" w:space="0" w:color="auto"/>
                <w:bottom w:val="none" w:sz="0" w:space="0" w:color="auto"/>
                <w:right w:val="none" w:sz="0" w:space="0" w:color="auto"/>
              </w:divBdr>
            </w:div>
            <w:div w:id="358052052">
              <w:marLeft w:val="0"/>
              <w:marRight w:val="0"/>
              <w:marTop w:val="0"/>
              <w:marBottom w:val="0"/>
              <w:divBdr>
                <w:top w:val="none" w:sz="0" w:space="0" w:color="auto"/>
                <w:left w:val="none" w:sz="0" w:space="0" w:color="auto"/>
                <w:bottom w:val="none" w:sz="0" w:space="0" w:color="auto"/>
                <w:right w:val="none" w:sz="0" w:space="0" w:color="auto"/>
              </w:divBdr>
            </w:div>
            <w:div w:id="269822482">
              <w:marLeft w:val="0"/>
              <w:marRight w:val="0"/>
              <w:marTop w:val="0"/>
              <w:marBottom w:val="0"/>
              <w:divBdr>
                <w:top w:val="none" w:sz="0" w:space="0" w:color="auto"/>
                <w:left w:val="none" w:sz="0" w:space="0" w:color="auto"/>
                <w:bottom w:val="none" w:sz="0" w:space="0" w:color="auto"/>
                <w:right w:val="none" w:sz="0" w:space="0" w:color="auto"/>
              </w:divBdr>
            </w:div>
            <w:div w:id="223949760">
              <w:marLeft w:val="0"/>
              <w:marRight w:val="0"/>
              <w:marTop w:val="0"/>
              <w:marBottom w:val="0"/>
              <w:divBdr>
                <w:top w:val="none" w:sz="0" w:space="0" w:color="auto"/>
                <w:left w:val="none" w:sz="0" w:space="0" w:color="auto"/>
                <w:bottom w:val="none" w:sz="0" w:space="0" w:color="auto"/>
                <w:right w:val="none" w:sz="0" w:space="0" w:color="auto"/>
              </w:divBdr>
            </w:div>
            <w:div w:id="1765757431">
              <w:marLeft w:val="0"/>
              <w:marRight w:val="0"/>
              <w:marTop w:val="0"/>
              <w:marBottom w:val="0"/>
              <w:divBdr>
                <w:top w:val="none" w:sz="0" w:space="0" w:color="auto"/>
                <w:left w:val="none" w:sz="0" w:space="0" w:color="auto"/>
                <w:bottom w:val="none" w:sz="0" w:space="0" w:color="auto"/>
                <w:right w:val="none" w:sz="0" w:space="0" w:color="auto"/>
              </w:divBdr>
            </w:div>
            <w:div w:id="444542597">
              <w:marLeft w:val="0"/>
              <w:marRight w:val="0"/>
              <w:marTop w:val="0"/>
              <w:marBottom w:val="0"/>
              <w:divBdr>
                <w:top w:val="none" w:sz="0" w:space="0" w:color="auto"/>
                <w:left w:val="none" w:sz="0" w:space="0" w:color="auto"/>
                <w:bottom w:val="none" w:sz="0" w:space="0" w:color="auto"/>
                <w:right w:val="none" w:sz="0" w:space="0" w:color="auto"/>
              </w:divBdr>
            </w:div>
            <w:div w:id="1239286734">
              <w:marLeft w:val="0"/>
              <w:marRight w:val="0"/>
              <w:marTop w:val="0"/>
              <w:marBottom w:val="0"/>
              <w:divBdr>
                <w:top w:val="none" w:sz="0" w:space="0" w:color="auto"/>
                <w:left w:val="none" w:sz="0" w:space="0" w:color="auto"/>
                <w:bottom w:val="none" w:sz="0" w:space="0" w:color="auto"/>
                <w:right w:val="none" w:sz="0" w:space="0" w:color="auto"/>
              </w:divBdr>
            </w:div>
            <w:div w:id="1859929129">
              <w:marLeft w:val="0"/>
              <w:marRight w:val="0"/>
              <w:marTop w:val="0"/>
              <w:marBottom w:val="0"/>
              <w:divBdr>
                <w:top w:val="none" w:sz="0" w:space="0" w:color="auto"/>
                <w:left w:val="none" w:sz="0" w:space="0" w:color="auto"/>
                <w:bottom w:val="none" w:sz="0" w:space="0" w:color="auto"/>
                <w:right w:val="none" w:sz="0" w:space="0" w:color="auto"/>
              </w:divBdr>
            </w:div>
            <w:div w:id="2086873891">
              <w:marLeft w:val="0"/>
              <w:marRight w:val="0"/>
              <w:marTop w:val="0"/>
              <w:marBottom w:val="0"/>
              <w:divBdr>
                <w:top w:val="none" w:sz="0" w:space="0" w:color="auto"/>
                <w:left w:val="none" w:sz="0" w:space="0" w:color="auto"/>
                <w:bottom w:val="none" w:sz="0" w:space="0" w:color="auto"/>
                <w:right w:val="none" w:sz="0" w:space="0" w:color="auto"/>
              </w:divBdr>
            </w:div>
            <w:div w:id="1647661931">
              <w:marLeft w:val="0"/>
              <w:marRight w:val="0"/>
              <w:marTop w:val="0"/>
              <w:marBottom w:val="0"/>
              <w:divBdr>
                <w:top w:val="none" w:sz="0" w:space="0" w:color="auto"/>
                <w:left w:val="none" w:sz="0" w:space="0" w:color="auto"/>
                <w:bottom w:val="none" w:sz="0" w:space="0" w:color="auto"/>
                <w:right w:val="none" w:sz="0" w:space="0" w:color="auto"/>
              </w:divBdr>
            </w:div>
            <w:div w:id="1067874859">
              <w:marLeft w:val="0"/>
              <w:marRight w:val="0"/>
              <w:marTop w:val="0"/>
              <w:marBottom w:val="0"/>
              <w:divBdr>
                <w:top w:val="none" w:sz="0" w:space="0" w:color="auto"/>
                <w:left w:val="none" w:sz="0" w:space="0" w:color="auto"/>
                <w:bottom w:val="none" w:sz="0" w:space="0" w:color="auto"/>
                <w:right w:val="none" w:sz="0" w:space="0" w:color="auto"/>
              </w:divBdr>
            </w:div>
            <w:div w:id="2124962137">
              <w:marLeft w:val="0"/>
              <w:marRight w:val="0"/>
              <w:marTop w:val="0"/>
              <w:marBottom w:val="0"/>
              <w:divBdr>
                <w:top w:val="none" w:sz="0" w:space="0" w:color="auto"/>
                <w:left w:val="none" w:sz="0" w:space="0" w:color="auto"/>
                <w:bottom w:val="none" w:sz="0" w:space="0" w:color="auto"/>
                <w:right w:val="none" w:sz="0" w:space="0" w:color="auto"/>
              </w:divBdr>
            </w:div>
            <w:div w:id="1037466858">
              <w:marLeft w:val="0"/>
              <w:marRight w:val="0"/>
              <w:marTop w:val="0"/>
              <w:marBottom w:val="0"/>
              <w:divBdr>
                <w:top w:val="none" w:sz="0" w:space="0" w:color="auto"/>
                <w:left w:val="none" w:sz="0" w:space="0" w:color="auto"/>
                <w:bottom w:val="none" w:sz="0" w:space="0" w:color="auto"/>
                <w:right w:val="none" w:sz="0" w:space="0" w:color="auto"/>
              </w:divBdr>
            </w:div>
            <w:div w:id="1153178361">
              <w:marLeft w:val="0"/>
              <w:marRight w:val="0"/>
              <w:marTop w:val="0"/>
              <w:marBottom w:val="0"/>
              <w:divBdr>
                <w:top w:val="none" w:sz="0" w:space="0" w:color="auto"/>
                <w:left w:val="none" w:sz="0" w:space="0" w:color="auto"/>
                <w:bottom w:val="none" w:sz="0" w:space="0" w:color="auto"/>
                <w:right w:val="none" w:sz="0" w:space="0" w:color="auto"/>
              </w:divBdr>
            </w:div>
            <w:div w:id="1623802529">
              <w:marLeft w:val="0"/>
              <w:marRight w:val="0"/>
              <w:marTop w:val="0"/>
              <w:marBottom w:val="0"/>
              <w:divBdr>
                <w:top w:val="none" w:sz="0" w:space="0" w:color="auto"/>
                <w:left w:val="none" w:sz="0" w:space="0" w:color="auto"/>
                <w:bottom w:val="none" w:sz="0" w:space="0" w:color="auto"/>
                <w:right w:val="none" w:sz="0" w:space="0" w:color="auto"/>
              </w:divBdr>
            </w:div>
            <w:div w:id="610623519">
              <w:marLeft w:val="0"/>
              <w:marRight w:val="0"/>
              <w:marTop w:val="0"/>
              <w:marBottom w:val="0"/>
              <w:divBdr>
                <w:top w:val="none" w:sz="0" w:space="0" w:color="auto"/>
                <w:left w:val="none" w:sz="0" w:space="0" w:color="auto"/>
                <w:bottom w:val="none" w:sz="0" w:space="0" w:color="auto"/>
                <w:right w:val="none" w:sz="0" w:space="0" w:color="auto"/>
              </w:divBdr>
            </w:div>
            <w:div w:id="532040338">
              <w:marLeft w:val="0"/>
              <w:marRight w:val="0"/>
              <w:marTop w:val="0"/>
              <w:marBottom w:val="0"/>
              <w:divBdr>
                <w:top w:val="none" w:sz="0" w:space="0" w:color="auto"/>
                <w:left w:val="none" w:sz="0" w:space="0" w:color="auto"/>
                <w:bottom w:val="none" w:sz="0" w:space="0" w:color="auto"/>
                <w:right w:val="none" w:sz="0" w:space="0" w:color="auto"/>
              </w:divBdr>
            </w:div>
            <w:div w:id="1619264996">
              <w:marLeft w:val="0"/>
              <w:marRight w:val="0"/>
              <w:marTop w:val="0"/>
              <w:marBottom w:val="0"/>
              <w:divBdr>
                <w:top w:val="none" w:sz="0" w:space="0" w:color="auto"/>
                <w:left w:val="none" w:sz="0" w:space="0" w:color="auto"/>
                <w:bottom w:val="none" w:sz="0" w:space="0" w:color="auto"/>
                <w:right w:val="none" w:sz="0" w:space="0" w:color="auto"/>
              </w:divBdr>
            </w:div>
            <w:div w:id="310139501">
              <w:marLeft w:val="0"/>
              <w:marRight w:val="0"/>
              <w:marTop w:val="0"/>
              <w:marBottom w:val="0"/>
              <w:divBdr>
                <w:top w:val="none" w:sz="0" w:space="0" w:color="auto"/>
                <w:left w:val="none" w:sz="0" w:space="0" w:color="auto"/>
                <w:bottom w:val="none" w:sz="0" w:space="0" w:color="auto"/>
                <w:right w:val="none" w:sz="0" w:space="0" w:color="auto"/>
              </w:divBdr>
            </w:div>
            <w:div w:id="438527239">
              <w:marLeft w:val="0"/>
              <w:marRight w:val="0"/>
              <w:marTop w:val="0"/>
              <w:marBottom w:val="0"/>
              <w:divBdr>
                <w:top w:val="none" w:sz="0" w:space="0" w:color="auto"/>
                <w:left w:val="none" w:sz="0" w:space="0" w:color="auto"/>
                <w:bottom w:val="none" w:sz="0" w:space="0" w:color="auto"/>
                <w:right w:val="none" w:sz="0" w:space="0" w:color="auto"/>
              </w:divBdr>
            </w:div>
            <w:div w:id="1515341744">
              <w:marLeft w:val="0"/>
              <w:marRight w:val="0"/>
              <w:marTop w:val="0"/>
              <w:marBottom w:val="0"/>
              <w:divBdr>
                <w:top w:val="none" w:sz="0" w:space="0" w:color="auto"/>
                <w:left w:val="none" w:sz="0" w:space="0" w:color="auto"/>
                <w:bottom w:val="none" w:sz="0" w:space="0" w:color="auto"/>
                <w:right w:val="none" w:sz="0" w:space="0" w:color="auto"/>
              </w:divBdr>
            </w:div>
            <w:div w:id="1110005074">
              <w:marLeft w:val="0"/>
              <w:marRight w:val="0"/>
              <w:marTop w:val="0"/>
              <w:marBottom w:val="0"/>
              <w:divBdr>
                <w:top w:val="none" w:sz="0" w:space="0" w:color="auto"/>
                <w:left w:val="none" w:sz="0" w:space="0" w:color="auto"/>
                <w:bottom w:val="none" w:sz="0" w:space="0" w:color="auto"/>
                <w:right w:val="none" w:sz="0" w:space="0" w:color="auto"/>
              </w:divBdr>
            </w:div>
            <w:div w:id="1159884632">
              <w:marLeft w:val="0"/>
              <w:marRight w:val="0"/>
              <w:marTop w:val="0"/>
              <w:marBottom w:val="0"/>
              <w:divBdr>
                <w:top w:val="none" w:sz="0" w:space="0" w:color="auto"/>
                <w:left w:val="none" w:sz="0" w:space="0" w:color="auto"/>
                <w:bottom w:val="none" w:sz="0" w:space="0" w:color="auto"/>
                <w:right w:val="none" w:sz="0" w:space="0" w:color="auto"/>
              </w:divBdr>
            </w:div>
            <w:div w:id="47857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9418">
      <w:bodyDiv w:val="1"/>
      <w:marLeft w:val="0"/>
      <w:marRight w:val="0"/>
      <w:marTop w:val="0"/>
      <w:marBottom w:val="0"/>
      <w:divBdr>
        <w:top w:val="none" w:sz="0" w:space="0" w:color="auto"/>
        <w:left w:val="none" w:sz="0" w:space="0" w:color="auto"/>
        <w:bottom w:val="none" w:sz="0" w:space="0" w:color="auto"/>
        <w:right w:val="none" w:sz="0" w:space="0" w:color="auto"/>
      </w:divBdr>
    </w:div>
    <w:div w:id="1003778827">
      <w:bodyDiv w:val="1"/>
      <w:marLeft w:val="0"/>
      <w:marRight w:val="0"/>
      <w:marTop w:val="0"/>
      <w:marBottom w:val="0"/>
      <w:divBdr>
        <w:top w:val="none" w:sz="0" w:space="0" w:color="auto"/>
        <w:left w:val="none" w:sz="0" w:space="0" w:color="auto"/>
        <w:bottom w:val="none" w:sz="0" w:space="0" w:color="auto"/>
        <w:right w:val="none" w:sz="0" w:space="0" w:color="auto"/>
      </w:divBdr>
    </w:div>
    <w:div w:id="1021935117">
      <w:bodyDiv w:val="1"/>
      <w:marLeft w:val="0"/>
      <w:marRight w:val="0"/>
      <w:marTop w:val="0"/>
      <w:marBottom w:val="0"/>
      <w:divBdr>
        <w:top w:val="none" w:sz="0" w:space="0" w:color="auto"/>
        <w:left w:val="none" w:sz="0" w:space="0" w:color="auto"/>
        <w:bottom w:val="none" w:sz="0" w:space="0" w:color="auto"/>
        <w:right w:val="none" w:sz="0" w:space="0" w:color="auto"/>
      </w:divBdr>
    </w:div>
    <w:div w:id="1033075715">
      <w:bodyDiv w:val="1"/>
      <w:marLeft w:val="0"/>
      <w:marRight w:val="0"/>
      <w:marTop w:val="0"/>
      <w:marBottom w:val="0"/>
      <w:divBdr>
        <w:top w:val="none" w:sz="0" w:space="0" w:color="auto"/>
        <w:left w:val="none" w:sz="0" w:space="0" w:color="auto"/>
        <w:bottom w:val="none" w:sz="0" w:space="0" w:color="auto"/>
        <w:right w:val="none" w:sz="0" w:space="0" w:color="auto"/>
      </w:divBdr>
    </w:div>
    <w:div w:id="1034188364">
      <w:bodyDiv w:val="1"/>
      <w:marLeft w:val="0"/>
      <w:marRight w:val="0"/>
      <w:marTop w:val="0"/>
      <w:marBottom w:val="0"/>
      <w:divBdr>
        <w:top w:val="none" w:sz="0" w:space="0" w:color="auto"/>
        <w:left w:val="none" w:sz="0" w:space="0" w:color="auto"/>
        <w:bottom w:val="none" w:sz="0" w:space="0" w:color="auto"/>
        <w:right w:val="none" w:sz="0" w:space="0" w:color="auto"/>
      </w:divBdr>
    </w:div>
    <w:div w:id="1035084171">
      <w:bodyDiv w:val="1"/>
      <w:marLeft w:val="0"/>
      <w:marRight w:val="0"/>
      <w:marTop w:val="0"/>
      <w:marBottom w:val="0"/>
      <w:divBdr>
        <w:top w:val="none" w:sz="0" w:space="0" w:color="auto"/>
        <w:left w:val="none" w:sz="0" w:space="0" w:color="auto"/>
        <w:bottom w:val="none" w:sz="0" w:space="0" w:color="auto"/>
        <w:right w:val="none" w:sz="0" w:space="0" w:color="auto"/>
      </w:divBdr>
    </w:div>
    <w:div w:id="1043821565">
      <w:bodyDiv w:val="1"/>
      <w:marLeft w:val="0"/>
      <w:marRight w:val="0"/>
      <w:marTop w:val="0"/>
      <w:marBottom w:val="0"/>
      <w:divBdr>
        <w:top w:val="none" w:sz="0" w:space="0" w:color="auto"/>
        <w:left w:val="none" w:sz="0" w:space="0" w:color="auto"/>
        <w:bottom w:val="none" w:sz="0" w:space="0" w:color="auto"/>
        <w:right w:val="none" w:sz="0" w:space="0" w:color="auto"/>
      </w:divBdr>
      <w:divsChild>
        <w:div w:id="1067876206">
          <w:marLeft w:val="0"/>
          <w:marRight w:val="0"/>
          <w:marTop w:val="0"/>
          <w:marBottom w:val="0"/>
          <w:divBdr>
            <w:top w:val="none" w:sz="0" w:space="0" w:color="auto"/>
            <w:left w:val="none" w:sz="0" w:space="0" w:color="auto"/>
            <w:bottom w:val="none" w:sz="0" w:space="0" w:color="auto"/>
            <w:right w:val="none" w:sz="0" w:space="0" w:color="auto"/>
          </w:divBdr>
          <w:divsChild>
            <w:div w:id="4634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3569">
      <w:bodyDiv w:val="1"/>
      <w:marLeft w:val="0"/>
      <w:marRight w:val="0"/>
      <w:marTop w:val="0"/>
      <w:marBottom w:val="0"/>
      <w:divBdr>
        <w:top w:val="none" w:sz="0" w:space="0" w:color="auto"/>
        <w:left w:val="none" w:sz="0" w:space="0" w:color="auto"/>
        <w:bottom w:val="none" w:sz="0" w:space="0" w:color="auto"/>
        <w:right w:val="none" w:sz="0" w:space="0" w:color="auto"/>
      </w:divBdr>
    </w:div>
    <w:div w:id="1054617252">
      <w:bodyDiv w:val="1"/>
      <w:marLeft w:val="0"/>
      <w:marRight w:val="0"/>
      <w:marTop w:val="0"/>
      <w:marBottom w:val="0"/>
      <w:divBdr>
        <w:top w:val="none" w:sz="0" w:space="0" w:color="auto"/>
        <w:left w:val="none" w:sz="0" w:space="0" w:color="auto"/>
        <w:bottom w:val="none" w:sz="0" w:space="0" w:color="auto"/>
        <w:right w:val="none" w:sz="0" w:space="0" w:color="auto"/>
      </w:divBdr>
      <w:divsChild>
        <w:div w:id="1467157893">
          <w:marLeft w:val="0"/>
          <w:marRight w:val="0"/>
          <w:marTop w:val="0"/>
          <w:marBottom w:val="0"/>
          <w:divBdr>
            <w:top w:val="none" w:sz="0" w:space="0" w:color="auto"/>
            <w:left w:val="none" w:sz="0" w:space="0" w:color="auto"/>
            <w:bottom w:val="none" w:sz="0" w:space="0" w:color="auto"/>
            <w:right w:val="none" w:sz="0" w:space="0" w:color="auto"/>
          </w:divBdr>
          <w:divsChild>
            <w:div w:id="2006281644">
              <w:marLeft w:val="0"/>
              <w:marRight w:val="0"/>
              <w:marTop w:val="0"/>
              <w:marBottom w:val="0"/>
              <w:divBdr>
                <w:top w:val="none" w:sz="0" w:space="0" w:color="auto"/>
                <w:left w:val="none" w:sz="0" w:space="0" w:color="auto"/>
                <w:bottom w:val="none" w:sz="0" w:space="0" w:color="auto"/>
                <w:right w:val="none" w:sz="0" w:space="0" w:color="auto"/>
              </w:divBdr>
            </w:div>
            <w:div w:id="336688017">
              <w:marLeft w:val="0"/>
              <w:marRight w:val="0"/>
              <w:marTop w:val="0"/>
              <w:marBottom w:val="0"/>
              <w:divBdr>
                <w:top w:val="none" w:sz="0" w:space="0" w:color="auto"/>
                <w:left w:val="none" w:sz="0" w:space="0" w:color="auto"/>
                <w:bottom w:val="none" w:sz="0" w:space="0" w:color="auto"/>
                <w:right w:val="none" w:sz="0" w:space="0" w:color="auto"/>
              </w:divBdr>
            </w:div>
            <w:div w:id="567230251">
              <w:marLeft w:val="0"/>
              <w:marRight w:val="0"/>
              <w:marTop w:val="0"/>
              <w:marBottom w:val="0"/>
              <w:divBdr>
                <w:top w:val="none" w:sz="0" w:space="0" w:color="auto"/>
                <w:left w:val="none" w:sz="0" w:space="0" w:color="auto"/>
                <w:bottom w:val="none" w:sz="0" w:space="0" w:color="auto"/>
                <w:right w:val="none" w:sz="0" w:space="0" w:color="auto"/>
              </w:divBdr>
            </w:div>
            <w:div w:id="1675646540">
              <w:marLeft w:val="0"/>
              <w:marRight w:val="0"/>
              <w:marTop w:val="0"/>
              <w:marBottom w:val="0"/>
              <w:divBdr>
                <w:top w:val="none" w:sz="0" w:space="0" w:color="auto"/>
                <w:left w:val="none" w:sz="0" w:space="0" w:color="auto"/>
                <w:bottom w:val="none" w:sz="0" w:space="0" w:color="auto"/>
                <w:right w:val="none" w:sz="0" w:space="0" w:color="auto"/>
              </w:divBdr>
            </w:div>
            <w:div w:id="1310476111">
              <w:marLeft w:val="0"/>
              <w:marRight w:val="0"/>
              <w:marTop w:val="0"/>
              <w:marBottom w:val="0"/>
              <w:divBdr>
                <w:top w:val="none" w:sz="0" w:space="0" w:color="auto"/>
                <w:left w:val="none" w:sz="0" w:space="0" w:color="auto"/>
                <w:bottom w:val="none" w:sz="0" w:space="0" w:color="auto"/>
                <w:right w:val="none" w:sz="0" w:space="0" w:color="auto"/>
              </w:divBdr>
            </w:div>
            <w:div w:id="1240092370">
              <w:marLeft w:val="0"/>
              <w:marRight w:val="0"/>
              <w:marTop w:val="0"/>
              <w:marBottom w:val="0"/>
              <w:divBdr>
                <w:top w:val="none" w:sz="0" w:space="0" w:color="auto"/>
                <w:left w:val="none" w:sz="0" w:space="0" w:color="auto"/>
                <w:bottom w:val="none" w:sz="0" w:space="0" w:color="auto"/>
                <w:right w:val="none" w:sz="0" w:space="0" w:color="auto"/>
              </w:divBdr>
            </w:div>
            <w:div w:id="1635133407">
              <w:marLeft w:val="0"/>
              <w:marRight w:val="0"/>
              <w:marTop w:val="0"/>
              <w:marBottom w:val="0"/>
              <w:divBdr>
                <w:top w:val="none" w:sz="0" w:space="0" w:color="auto"/>
                <w:left w:val="none" w:sz="0" w:space="0" w:color="auto"/>
                <w:bottom w:val="none" w:sz="0" w:space="0" w:color="auto"/>
                <w:right w:val="none" w:sz="0" w:space="0" w:color="auto"/>
              </w:divBdr>
            </w:div>
            <w:div w:id="397048255">
              <w:marLeft w:val="0"/>
              <w:marRight w:val="0"/>
              <w:marTop w:val="0"/>
              <w:marBottom w:val="0"/>
              <w:divBdr>
                <w:top w:val="none" w:sz="0" w:space="0" w:color="auto"/>
                <w:left w:val="none" w:sz="0" w:space="0" w:color="auto"/>
                <w:bottom w:val="none" w:sz="0" w:space="0" w:color="auto"/>
                <w:right w:val="none" w:sz="0" w:space="0" w:color="auto"/>
              </w:divBdr>
            </w:div>
            <w:div w:id="932474022">
              <w:marLeft w:val="0"/>
              <w:marRight w:val="0"/>
              <w:marTop w:val="0"/>
              <w:marBottom w:val="0"/>
              <w:divBdr>
                <w:top w:val="none" w:sz="0" w:space="0" w:color="auto"/>
                <w:left w:val="none" w:sz="0" w:space="0" w:color="auto"/>
                <w:bottom w:val="none" w:sz="0" w:space="0" w:color="auto"/>
                <w:right w:val="none" w:sz="0" w:space="0" w:color="auto"/>
              </w:divBdr>
            </w:div>
            <w:div w:id="1042289213">
              <w:marLeft w:val="0"/>
              <w:marRight w:val="0"/>
              <w:marTop w:val="0"/>
              <w:marBottom w:val="0"/>
              <w:divBdr>
                <w:top w:val="none" w:sz="0" w:space="0" w:color="auto"/>
                <w:left w:val="none" w:sz="0" w:space="0" w:color="auto"/>
                <w:bottom w:val="none" w:sz="0" w:space="0" w:color="auto"/>
                <w:right w:val="none" w:sz="0" w:space="0" w:color="auto"/>
              </w:divBdr>
            </w:div>
            <w:div w:id="1163005314">
              <w:marLeft w:val="0"/>
              <w:marRight w:val="0"/>
              <w:marTop w:val="0"/>
              <w:marBottom w:val="0"/>
              <w:divBdr>
                <w:top w:val="none" w:sz="0" w:space="0" w:color="auto"/>
                <w:left w:val="none" w:sz="0" w:space="0" w:color="auto"/>
                <w:bottom w:val="none" w:sz="0" w:space="0" w:color="auto"/>
                <w:right w:val="none" w:sz="0" w:space="0" w:color="auto"/>
              </w:divBdr>
            </w:div>
            <w:div w:id="856621368">
              <w:marLeft w:val="0"/>
              <w:marRight w:val="0"/>
              <w:marTop w:val="0"/>
              <w:marBottom w:val="0"/>
              <w:divBdr>
                <w:top w:val="none" w:sz="0" w:space="0" w:color="auto"/>
                <w:left w:val="none" w:sz="0" w:space="0" w:color="auto"/>
                <w:bottom w:val="none" w:sz="0" w:space="0" w:color="auto"/>
                <w:right w:val="none" w:sz="0" w:space="0" w:color="auto"/>
              </w:divBdr>
            </w:div>
            <w:div w:id="1003774488">
              <w:marLeft w:val="0"/>
              <w:marRight w:val="0"/>
              <w:marTop w:val="0"/>
              <w:marBottom w:val="0"/>
              <w:divBdr>
                <w:top w:val="none" w:sz="0" w:space="0" w:color="auto"/>
                <w:left w:val="none" w:sz="0" w:space="0" w:color="auto"/>
                <w:bottom w:val="none" w:sz="0" w:space="0" w:color="auto"/>
                <w:right w:val="none" w:sz="0" w:space="0" w:color="auto"/>
              </w:divBdr>
            </w:div>
            <w:div w:id="1629513064">
              <w:marLeft w:val="0"/>
              <w:marRight w:val="0"/>
              <w:marTop w:val="0"/>
              <w:marBottom w:val="0"/>
              <w:divBdr>
                <w:top w:val="none" w:sz="0" w:space="0" w:color="auto"/>
                <w:left w:val="none" w:sz="0" w:space="0" w:color="auto"/>
                <w:bottom w:val="none" w:sz="0" w:space="0" w:color="auto"/>
                <w:right w:val="none" w:sz="0" w:space="0" w:color="auto"/>
              </w:divBdr>
            </w:div>
            <w:div w:id="1704866501">
              <w:marLeft w:val="0"/>
              <w:marRight w:val="0"/>
              <w:marTop w:val="0"/>
              <w:marBottom w:val="0"/>
              <w:divBdr>
                <w:top w:val="none" w:sz="0" w:space="0" w:color="auto"/>
                <w:left w:val="none" w:sz="0" w:space="0" w:color="auto"/>
                <w:bottom w:val="none" w:sz="0" w:space="0" w:color="auto"/>
                <w:right w:val="none" w:sz="0" w:space="0" w:color="auto"/>
              </w:divBdr>
            </w:div>
            <w:div w:id="1280456389">
              <w:marLeft w:val="0"/>
              <w:marRight w:val="0"/>
              <w:marTop w:val="0"/>
              <w:marBottom w:val="0"/>
              <w:divBdr>
                <w:top w:val="none" w:sz="0" w:space="0" w:color="auto"/>
                <w:left w:val="none" w:sz="0" w:space="0" w:color="auto"/>
                <w:bottom w:val="none" w:sz="0" w:space="0" w:color="auto"/>
                <w:right w:val="none" w:sz="0" w:space="0" w:color="auto"/>
              </w:divBdr>
            </w:div>
            <w:div w:id="987855475">
              <w:marLeft w:val="0"/>
              <w:marRight w:val="0"/>
              <w:marTop w:val="0"/>
              <w:marBottom w:val="0"/>
              <w:divBdr>
                <w:top w:val="none" w:sz="0" w:space="0" w:color="auto"/>
                <w:left w:val="none" w:sz="0" w:space="0" w:color="auto"/>
                <w:bottom w:val="none" w:sz="0" w:space="0" w:color="auto"/>
                <w:right w:val="none" w:sz="0" w:space="0" w:color="auto"/>
              </w:divBdr>
            </w:div>
            <w:div w:id="952592116">
              <w:marLeft w:val="0"/>
              <w:marRight w:val="0"/>
              <w:marTop w:val="0"/>
              <w:marBottom w:val="0"/>
              <w:divBdr>
                <w:top w:val="none" w:sz="0" w:space="0" w:color="auto"/>
                <w:left w:val="none" w:sz="0" w:space="0" w:color="auto"/>
                <w:bottom w:val="none" w:sz="0" w:space="0" w:color="auto"/>
                <w:right w:val="none" w:sz="0" w:space="0" w:color="auto"/>
              </w:divBdr>
            </w:div>
            <w:div w:id="1361784111">
              <w:marLeft w:val="0"/>
              <w:marRight w:val="0"/>
              <w:marTop w:val="0"/>
              <w:marBottom w:val="0"/>
              <w:divBdr>
                <w:top w:val="none" w:sz="0" w:space="0" w:color="auto"/>
                <w:left w:val="none" w:sz="0" w:space="0" w:color="auto"/>
                <w:bottom w:val="none" w:sz="0" w:space="0" w:color="auto"/>
                <w:right w:val="none" w:sz="0" w:space="0" w:color="auto"/>
              </w:divBdr>
            </w:div>
            <w:div w:id="2093156090">
              <w:marLeft w:val="0"/>
              <w:marRight w:val="0"/>
              <w:marTop w:val="0"/>
              <w:marBottom w:val="0"/>
              <w:divBdr>
                <w:top w:val="none" w:sz="0" w:space="0" w:color="auto"/>
                <w:left w:val="none" w:sz="0" w:space="0" w:color="auto"/>
                <w:bottom w:val="none" w:sz="0" w:space="0" w:color="auto"/>
                <w:right w:val="none" w:sz="0" w:space="0" w:color="auto"/>
              </w:divBdr>
            </w:div>
            <w:div w:id="882711446">
              <w:marLeft w:val="0"/>
              <w:marRight w:val="0"/>
              <w:marTop w:val="0"/>
              <w:marBottom w:val="0"/>
              <w:divBdr>
                <w:top w:val="none" w:sz="0" w:space="0" w:color="auto"/>
                <w:left w:val="none" w:sz="0" w:space="0" w:color="auto"/>
                <w:bottom w:val="none" w:sz="0" w:space="0" w:color="auto"/>
                <w:right w:val="none" w:sz="0" w:space="0" w:color="auto"/>
              </w:divBdr>
            </w:div>
            <w:div w:id="1824541793">
              <w:marLeft w:val="0"/>
              <w:marRight w:val="0"/>
              <w:marTop w:val="0"/>
              <w:marBottom w:val="0"/>
              <w:divBdr>
                <w:top w:val="none" w:sz="0" w:space="0" w:color="auto"/>
                <w:left w:val="none" w:sz="0" w:space="0" w:color="auto"/>
                <w:bottom w:val="none" w:sz="0" w:space="0" w:color="auto"/>
                <w:right w:val="none" w:sz="0" w:space="0" w:color="auto"/>
              </w:divBdr>
            </w:div>
            <w:div w:id="1179007519">
              <w:marLeft w:val="0"/>
              <w:marRight w:val="0"/>
              <w:marTop w:val="0"/>
              <w:marBottom w:val="0"/>
              <w:divBdr>
                <w:top w:val="none" w:sz="0" w:space="0" w:color="auto"/>
                <w:left w:val="none" w:sz="0" w:space="0" w:color="auto"/>
                <w:bottom w:val="none" w:sz="0" w:space="0" w:color="auto"/>
                <w:right w:val="none" w:sz="0" w:space="0" w:color="auto"/>
              </w:divBdr>
            </w:div>
            <w:div w:id="1100832503">
              <w:marLeft w:val="0"/>
              <w:marRight w:val="0"/>
              <w:marTop w:val="0"/>
              <w:marBottom w:val="0"/>
              <w:divBdr>
                <w:top w:val="none" w:sz="0" w:space="0" w:color="auto"/>
                <w:left w:val="none" w:sz="0" w:space="0" w:color="auto"/>
                <w:bottom w:val="none" w:sz="0" w:space="0" w:color="auto"/>
                <w:right w:val="none" w:sz="0" w:space="0" w:color="auto"/>
              </w:divBdr>
            </w:div>
            <w:div w:id="1191577414">
              <w:marLeft w:val="0"/>
              <w:marRight w:val="0"/>
              <w:marTop w:val="0"/>
              <w:marBottom w:val="0"/>
              <w:divBdr>
                <w:top w:val="none" w:sz="0" w:space="0" w:color="auto"/>
                <w:left w:val="none" w:sz="0" w:space="0" w:color="auto"/>
                <w:bottom w:val="none" w:sz="0" w:space="0" w:color="auto"/>
                <w:right w:val="none" w:sz="0" w:space="0" w:color="auto"/>
              </w:divBdr>
            </w:div>
            <w:div w:id="103111118">
              <w:marLeft w:val="0"/>
              <w:marRight w:val="0"/>
              <w:marTop w:val="0"/>
              <w:marBottom w:val="0"/>
              <w:divBdr>
                <w:top w:val="none" w:sz="0" w:space="0" w:color="auto"/>
                <w:left w:val="none" w:sz="0" w:space="0" w:color="auto"/>
                <w:bottom w:val="none" w:sz="0" w:space="0" w:color="auto"/>
                <w:right w:val="none" w:sz="0" w:space="0" w:color="auto"/>
              </w:divBdr>
            </w:div>
            <w:div w:id="1547834020">
              <w:marLeft w:val="0"/>
              <w:marRight w:val="0"/>
              <w:marTop w:val="0"/>
              <w:marBottom w:val="0"/>
              <w:divBdr>
                <w:top w:val="none" w:sz="0" w:space="0" w:color="auto"/>
                <w:left w:val="none" w:sz="0" w:space="0" w:color="auto"/>
                <w:bottom w:val="none" w:sz="0" w:space="0" w:color="auto"/>
                <w:right w:val="none" w:sz="0" w:space="0" w:color="auto"/>
              </w:divBdr>
            </w:div>
            <w:div w:id="466553527">
              <w:marLeft w:val="0"/>
              <w:marRight w:val="0"/>
              <w:marTop w:val="0"/>
              <w:marBottom w:val="0"/>
              <w:divBdr>
                <w:top w:val="none" w:sz="0" w:space="0" w:color="auto"/>
                <w:left w:val="none" w:sz="0" w:space="0" w:color="auto"/>
                <w:bottom w:val="none" w:sz="0" w:space="0" w:color="auto"/>
                <w:right w:val="none" w:sz="0" w:space="0" w:color="auto"/>
              </w:divBdr>
            </w:div>
            <w:div w:id="710036583">
              <w:marLeft w:val="0"/>
              <w:marRight w:val="0"/>
              <w:marTop w:val="0"/>
              <w:marBottom w:val="0"/>
              <w:divBdr>
                <w:top w:val="none" w:sz="0" w:space="0" w:color="auto"/>
                <w:left w:val="none" w:sz="0" w:space="0" w:color="auto"/>
                <w:bottom w:val="none" w:sz="0" w:space="0" w:color="auto"/>
                <w:right w:val="none" w:sz="0" w:space="0" w:color="auto"/>
              </w:divBdr>
            </w:div>
            <w:div w:id="820343596">
              <w:marLeft w:val="0"/>
              <w:marRight w:val="0"/>
              <w:marTop w:val="0"/>
              <w:marBottom w:val="0"/>
              <w:divBdr>
                <w:top w:val="none" w:sz="0" w:space="0" w:color="auto"/>
                <w:left w:val="none" w:sz="0" w:space="0" w:color="auto"/>
                <w:bottom w:val="none" w:sz="0" w:space="0" w:color="auto"/>
                <w:right w:val="none" w:sz="0" w:space="0" w:color="auto"/>
              </w:divBdr>
            </w:div>
            <w:div w:id="318072465">
              <w:marLeft w:val="0"/>
              <w:marRight w:val="0"/>
              <w:marTop w:val="0"/>
              <w:marBottom w:val="0"/>
              <w:divBdr>
                <w:top w:val="none" w:sz="0" w:space="0" w:color="auto"/>
                <w:left w:val="none" w:sz="0" w:space="0" w:color="auto"/>
                <w:bottom w:val="none" w:sz="0" w:space="0" w:color="auto"/>
                <w:right w:val="none" w:sz="0" w:space="0" w:color="auto"/>
              </w:divBdr>
            </w:div>
            <w:div w:id="34086610">
              <w:marLeft w:val="0"/>
              <w:marRight w:val="0"/>
              <w:marTop w:val="0"/>
              <w:marBottom w:val="0"/>
              <w:divBdr>
                <w:top w:val="none" w:sz="0" w:space="0" w:color="auto"/>
                <w:left w:val="none" w:sz="0" w:space="0" w:color="auto"/>
                <w:bottom w:val="none" w:sz="0" w:space="0" w:color="auto"/>
                <w:right w:val="none" w:sz="0" w:space="0" w:color="auto"/>
              </w:divBdr>
            </w:div>
            <w:div w:id="1995523432">
              <w:marLeft w:val="0"/>
              <w:marRight w:val="0"/>
              <w:marTop w:val="0"/>
              <w:marBottom w:val="0"/>
              <w:divBdr>
                <w:top w:val="none" w:sz="0" w:space="0" w:color="auto"/>
                <w:left w:val="none" w:sz="0" w:space="0" w:color="auto"/>
                <w:bottom w:val="none" w:sz="0" w:space="0" w:color="auto"/>
                <w:right w:val="none" w:sz="0" w:space="0" w:color="auto"/>
              </w:divBdr>
            </w:div>
            <w:div w:id="932669867">
              <w:marLeft w:val="0"/>
              <w:marRight w:val="0"/>
              <w:marTop w:val="0"/>
              <w:marBottom w:val="0"/>
              <w:divBdr>
                <w:top w:val="none" w:sz="0" w:space="0" w:color="auto"/>
                <w:left w:val="none" w:sz="0" w:space="0" w:color="auto"/>
                <w:bottom w:val="none" w:sz="0" w:space="0" w:color="auto"/>
                <w:right w:val="none" w:sz="0" w:space="0" w:color="auto"/>
              </w:divBdr>
            </w:div>
            <w:div w:id="1541894902">
              <w:marLeft w:val="0"/>
              <w:marRight w:val="0"/>
              <w:marTop w:val="0"/>
              <w:marBottom w:val="0"/>
              <w:divBdr>
                <w:top w:val="none" w:sz="0" w:space="0" w:color="auto"/>
                <w:left w:val="none" w:sz="0" w:space="0" w:color="auto"/>
                <w:bottom w:val="none" w:sz="0" w:space="0" w:color="auto"/>
                <w:right w:val="none" w:sz="0" w:space="0" w:color="auto"/>
              </w:divBdr>
            </w:div>
            <w:div w:id="1613508896">
              <w:marLeft w:val="0"/>
              <w:marRight w:val="0"/>
              <w:marTop w:val="0"/>
              <w:marBottom w:val="0"/>
              <w:divBdr>
                <w:top w:val="none" w:sz="0" w:space="0" w:color="auto"/>
                <w:left w:val="none" w:sz="0" w:space="0" w:color="auto"/>
                <w:bottom w:val="none" w:sz="0" w:space="0" w:color="auto"/>
                <w:right w:val="none" w:sz="0" w:space="0" w:color="auto"/>
              </w:divBdr>
            </w:div>
            <w:div w:id="999964946">
              <w:marLeft w:val="0"/>
              <w:marRight w:val="0"/>
              <w:marTop w:val="0"/>
              <w:marBottom w:val="0"/>
              <w:divBdr>
                <w:top w:val="none" w:sz="0" w:space="0" w:color="auto"/>
                <w:left w:val="none" w:sz="0" w:space="0" w:color="auto"/>
                <w:bottom w:val="none" w:sz="0" w:space="0" w:color="auto"/>
                <w:right w:val="none" w:sz="0" w:space="0" w:color="auto"/>
              </w:divBdr>
            </w:div>
            <w:div w:id="1540704221">
              <w:marLeft w:val="0"/>
              <w:marRight w:val="0"/>
              <w:marTop w:val="0"/>
              <w:marBottom w:val="0"/>
              <w:divBdr>
                <w:top w:val="none" w:sz="0" w:space="0" w:color="auto"/>
                <w:left w:val="none" w:sz="0" w:space="0" w:color="auto"/>
                <w:bottom w:val="none" w:sz="0" w:space="0" w:color="auto"/>
                <w:right w:val="none" w:sz="0" w:space="0" w:color="auto"/>
              </w:divBdr>
            </w:div>
            <w:div w:id="413209876">
              <w:marLeft w:val="0"/>
              <w:marRight w:val="0"/>
              <w:marTop w:val="0"/>
              <w:marBottom w:val="0"/>
              <w:divBdr>
                <w:top w:val="none" w:sz="0" w:space="0" w:color="auto"/>
                <w:left w:val="none" w:sz="0" w:space="0" w:color="auto"/>
                <w:bottom w:val="none" w:sz="0" w:space="0" w:color="auto"/>
                <w:right w:val="none" w:sz="0" w:space="0" w:color="auto"/>
              </w:divBdr>
            </w:div>
            <w:div w:id="791289907">
              <w:marLeft w:val="0"/>
              <w:marRight w:val="0"/>
              <w:marTop w:val="0"/>
              <w:marBottom w:val="0"/>
              <w:divBdr>
                <w:top w:val="none" w:sz="0" w:space="0" w:color="auto"/>
                <w:left w:val="none" w:sz="0" w:space="0" w:color="auto"/>
                <w:bottom w:val="none" w:sz="0" w:space="0" w:color="auto"/>
                <w:right w:val="none" w:sz="0" w:space="0" w:color="auto"/>
              </w:divBdr>
            </w:div>
            <w:div w:id="1159226180">
              <w:marLeft w:val="0"/>
              <w:marRight w:val="0"/>
              <w:marTop w:val="0"/>
              <w:marBottom w:val="0"/>
              <w:divBdr>
                <w:top w:val="none" w:sz="0" w:space="0" w:color="auto"/>
                <w:left w:val="none" w:sz="0" w:space="0" w:color="auto"/>
                <w:bottom w:val="none" w:sz="0" w:space="0" w:color="auto"/>
                <w:right w:val="none" w:sz="0" w:space="0" w:color="auto"/>
              </w:divBdr>
            </w:div>
            <w:div w:id="1193305174">
              <w:marLeft w:val="0"/>
              <w:marRight w:val="0"/>
              <w:marTop w:val="0"/>
              <w:marBottom w:val="0"/>
              <w:divBdr>
                <w:top w:val="none" w:sz="0" w:space="0" w:color="auto"/>
                <w:left w:val="none" w:sz="0" w:space="0" w:color="auto"/>
                <w:bottom w:val="none" w:sz="0" w:space="0" w:color="auto"/>
                <w:right w:val="none" w:sz="0" w:space="0" w:color="auto"/>
              </w:divBdr>
            </w:div>
            <w:div w:id="1586453058">
              <w:marLeft w:val="0"/>
              <w:marRight w:val="0"/>
              <w:marTop w:val="0"/>
              <w:marBottom w:val="0"/>
              <w:divBdr>
                <w:top w:val="none" w:sz="0" w:space="0" w:color="auto"/>
                <w:left w:val="none" w:sz="0" w:space="0" w:color="auto"/>
                <w:bottom w:val="none" w:sz="0" w:space="0" w:color="auto"/>
                <w:right w:val="none" w:sz="0" w:space="0" w:color="auto"/>
              </w:divBdr>
            </w:div>
            <w:div w:id="929582719">
              <w:marLeft w:val="0"/>
              <w:marRight w:val="0"/>
              <w:marTop w:val="0"/>
              <w:marBottom w:val="0"/>
              <w:divBdr>
                <w:top w:val="none" w:sz="0" w:space="0" w:color="auto"/>
                <w:left w:val="none" w:sz="0" w:space="0" w:color="auto"/>
                <w:bottom w:val="none" w:sz="0" w:space="0" w:color="auto"/>
                <w:right w:val="none" w:sz="0" w:space="0" w:color="auto"/>
              </w:divBdr>
            </w:div>
            <w:div w:id="128938488">
              <w:marLeft w:val="0"/>
              <w:marRight w:val="0"/>
              <w:marTop w:val="0"/>
              <w:marBottom w:val="0"/>
              <w:divBdr>
                <w:top w:val="none" w:sz="0" w:space="0" w:color="auto"/>
                <w:left w:val="none" w:sz="0" w:space="0" w:color="auto"/>
                <w:bottom w:val="none" w:sz="0" w:space="0" w:color="auto"/>
                <w:right w:val="none" w:sz="0" w:space="0" w:color="auto"/>
              </w:divBdr>
            </w:div>
            <w:div w:id="1535078956">
              <w:marLeft w:val="0"/>
              <w:marRight w:val="0"/>
              <w:marTop w:val="0"/>
              <w:marBottom w:val="0"/>
              <w:divBdr>
                <w:top w:val="none" w:sz="0" w:space="0" w:color="auto"/>
                <w:left w:val="none" w:sz="0" w:space="0" w:color="auto"/>
                <w:bottom w:val="none" w:sz="0" w:space="0" w:color="auto"/>
                <w:right w:val="none" w:sz="0" w:space="0" w:color="auto"/>
              </w:divBdr>
            </w:div>
            <w:div w:id="536242330">
              <w:marLeft w:val="0"/>
              <w:marRight w:val="0"/>
              <w:marTop w:val="0"/>
              <w:marBottom w:val="0"/>
              <w:divBdr>
                <w:top w:val="none" w:sz="0" w:space="0" w:color="auto"/>
                <w:left w:val="none" w:sz="0" w:space="0" w:color="auto"/>
                <w:bottom w:val="none" w:sz="0" w:space="0" w:color="auto"/>
                <w:right w:val="none" w:sz="0" w:space="0" w:color="auto"/>
              </w:divBdr>
            </w:div>
            <w:div w:id="1954627464">
              <w:marLeft w:val="0"/>
              <w:marRight w:val="0"/>
              <w:marTop w:val="0"/>
              <w:marBottom w:val="0"/>
              <w:divBdr>
                <w:top w:val="none" w:sz="0" w:space="0" w:color="auto"/>
                <w:left w:val="none" w:sz="0" w:space="0" w:color="auto"/>
                <w:bottom w:val="none" w:sz="0" w:space="0" w:color="auto"/>
                <w:right w:val="none" w:sz="0" w:space="0" w:color="auto"/>
              </w:divBdr>
            </w:div>
            <w:div w:id="1897812309">
              <w:marLeft w:val="0"/>
              <w:marRight w:val="0"/>
              <w:marTop w:val="0"/>
              <w:marBottom w:val="0"/>
              <w:divBdr>
                <w:top w:val="none" w:sz="0" w:space="0" w:color="auto"/>
                <w:left w:val="none" w:sz="0" w:space="0" w:color="auto"/>
                <w:bottom w:val="none" w:sz="0" w:space="0" w:color="auto"/>
                <w:right w:val="none" w:sz="0" w:space="0" w:color="auto"/>
              </w:divBdr>
            </w:div>
            <w:div w:id="983465234">
              <w:marLeft w:val="0"/>
              <w:marRight w:val="0"/>
              <w:marTop w:val="0"/>
              <w:marBottom w:val="0"/>
              <w:divBdr>
                <w:top w:val="none" w:sz="0" w:space="0" w:color="auto"/>
                <w:left w:val="none" w:sz="0" w:space="0" w:color="auto"/>
                <w:bottom w:val="none" w:sz="0" w:space="0" w:color="auto"/>
                <w:right w:val="none" w:sz="0" w:space="0" w:color="auto"/>
              </w:divBdr>
            </w:div>
            <w:div w:id="1355233614">
              <w:marLeft w:val="0"/>
              <w:marRight w:val="0"/>
              <w:marTop w:val="0"/>
              <w:marBottom w:val="0"/>
              <w:divBdr>
                <w:top w:val="none" w:sz="0" w:space="0" w:color="auto"/>
                <w:left w:val="none" w:sz="0" w:space="0" w:color="auto"/>
                <w:bottom w:val="none" w:sz="0" w:space="0" w:color="auto"/>
                <w:right w:val="none" w:sz="0" w:space="0" w:color="auto"/>
              </w:divBdr>
            </w:div>
            <w:div w:id="1891919163">
              <w:marLeft w:val="0"/>
              <w:marRight w:val="0"/>
              <w:marTop w:val="0"/>
              <w:marBottom w:val="0"/>
              <w:divBdr>
                <w:top w:val="none" w:sz="0" w:space="0" w:color="auto"/>
                <w:left w:val="none" w:sz="0" w:space="0" w:color="auto"/>
                <w:bottom w:val="none" w:sz="0" w:space="0" w:color="auto"/>
                <w:right w:val="none" w:sz="0" w:space="0" w:color="auto"/>
              </w:divBdr>
            </w:div>
            <w:div w:id="653097923">
              <w:marLeft w:val="0"/>
              <w:marRight w:val="0"/>
              <w:marTop w:val="0"/>
              <w:marBottom w:val="0"/>
              <w:divBdr>
                <w:top w:val="none" w:sz="0" w:space="0" w:color="auto"/>
                <w:left w:val="none" w:sz="0" w:space="0" w:color="auto"/>
                <w:bottom w:val="none" w:sz="0" w:space="0" w:color="auto"/>
                <w:right w:val="none" w:sz="0" w:space="0" w:color="auto"/>
              </w:divBdr>
            </w:div>
            <w:div w:id="597786285">
              <w:marLeft w:val="0"/>
              <w:marRight w:val="0"/>
              <w:marTop w:val="0"/>
              <w:marBottom w:val="0"/>
              <w:divBdr>
                <w:top w:val="none" w:sz="0" w:space="0" w:color="auto"/>
                <w:left w:val="none" w:sz="0" w:space="0" w:color="auto"/>
                <w:bottom w:val="none" w:sz="0" w:space="0" w:color="auto"/>
                <w:right w:val="none" w:sz="0" w:space="0" w:color="auto"/>
              </w:divBdr>
            </w:div>
            <w:div w:id="1789738912">
              <w:marLeft w:val="0"/>
              <w:marRight w:val="0"/>
              <w:marTop w:val="0"/>
              <w:marBottom w:val="0"/>
              <w:divBdr>
                <w:top w:val="none" w:sz="0" w:space="0" w:color="auto"/>
                <w:left w:val="none" w:sz="0" w:space="0" w:color="auto"/>
                <w:bottom w:val="none" w:sz="0" w:space="0" w:color="auto"/>
                <w:right w:val="none" w:sz="0" w:space="0" w:color="auto"/>
              </w:divBdr>
            </w:div>
            <w:div w:id="2121143869">
              <w:marLeft w:val="0"/>
              <w:marRight w:val="0"/>
              <w:marTop w:val="0"/>
              <w:marBottom w:val="0"/>
              <w:divBdr>
                <w:top w:val="none" w:sz="0" w:space="0" w:color="auto"/>
                <w:left w:val="none" w:sz="0" w:space="0" w:color="auto"/>
                <w:bottom w:val="none" w:sz="0" w:space="0" w:color="auto"/>
                <w:right w:val="none" w:sz="0" w:space="0" w:color="auto"/>
              </w:divBdr>
            </w:div>
            <w:div w:id="926965546">
              <w:marLeft w:val="0"/>
              <w:marRight w:val="0"/>
              <w:marTop w:val="0"/>
              <w:marBottom w:val="0"/>
              <w:divBdr>
                <w:top w:val="none" w:sz="0" w:space="0" w:color="auto"/>
                <w:left w:val="none" w:sz="0" w:space="0" w:color="auto"/>
                <w:bottom w:val="none" w:sz="0" w:space="0" w:color="auto"/>
                <w:right w:val="none" w:sz="0" w:space="0" w:color="auto"/>
              </w:divBdr>
            </w:div>
            <w:div w:id="1759212793">
              <w:marLeft w:val="0"/>
              <w:marRight w:val="0"/>
              <w:marTop w:val="0"/>
              <w:marBottom w:val="0"/>
              <w:divBdr>
                <w:top w:val="none" w:sz="0" w:space="0" w:color="auto"/>
                <w:left w:val="none" w:sz="0" w:space="0" w:color="auto"/>
                <w:bottom w:val="none" w:sz="0" w:space="0" w:color="auto"/>
                <w:right w:val="none" w:sz="0" w:space="0" w:color="auto"/>
              </w:divBdr>
            </w:div>
            <w:div w:id="538515339">
              <w:marLeft w:val="0"/>
              <w:marRight w:val="0"/>
              <w:marTop w:val="0"/>
              <w:marBottom w:val="0"/>
              <w:divBdr>
                <w:top w:val="none" w:sz="0" w:space="0" w:color="auto"/>
                <w:left w:val="none" w:sz="0" w:space="0" w:color="auto"/>
                <w:bottom w:val="none" w:sz="0" w:space="0" w:color="auto"/>
                <w:right w:val="none" w:sz="0" w:space="0" w:color="auto"/>
              </w:divBdr>
            </w:div>
            <w:div w:id="760220265">
              <w:marLeft w:val="0"/>
              <w:marRight w:val="0"/>
              <w:marTop w:val="0"/>
              <w:marBottom w:val="0"/>
              <w:divBdr>
                <w:top w:val="none" w:sz="0" w:space="0" w:color="auto"/>
                <w:left w:val="none" w:sz="0" w:space="0" w:color="auto"/>
                <w:bottom w:val="none" w:sz="0" w:space="0" w:color="auto"/>
                <w:right w:val="none" w:sz="0" w:space="0" w:color="auto"/>
              </w:divBdr>
            </w:div>
            <w:div w:id="1517648384">
              <w:marLeft w:val="0"/>
              <w:marRight w:val="0"/>
              <w:marTop w:val="0"/>
              <w:marBottom w:val="0"/>
              <w:divBdr>
                <w:top w:val="none" w:sz="0" w:space="0" w:color="auto"/>
                <w:left w:val="none" w:sz="0" w:space="0" w:color="auto"/>
                <w:bottom w:val="none" w:sz="0" w:space="0" w:color="auto"/>
                <w:right w:val="none" w:sz="0" w:space="0" w:color="auto"/>
              </w:divBdr>
            </w:div>
            <w:div w:id="1800760519">
              <w:marLeft w:val="0"/>
              <w:marRight w:val="0"/>
              <w:marTop w:val="0"/>
              <w:marBottom w:val="0"/>
              <w:divBdr>
                <w:top w:val="none" w:sz="0" w:space="0" w:color="auto"/>
                <w:left w:val="none" w:sz="0" w:space="0" w:color="auto"/>
                <w:bottom w:val="none" w:sz="0" w:space="0" w:color="auto"/>
                <w:right w:val="none" w:sz="0" w:space="0" w:color="auto"/>
              </w:divBdr>
            </w:div>
            <w:div w:id="1017388322">
              <w:marLeft w:val="0"/>
              <w:marRight w:val="0"/>
              <w:marTop w:val="0"/>
              <w:marBottom w:val="0"/>
              <w:divBdr>
                <w:top w:val="none" w:sz="0" w:space="0" w:color="auto"/>
                <w:left w:val="none" w:sz="0" w:space="0" w:color="auto"/>
                <w:bottom w:val="none" w:sz="0" w:space="0" w:color="auto"/>
                <w:right w:val="none" w:sz="0" w:space="0" w:color="auto"/>
              </w:divBdr>
            </w:div>
            <w:div w:id="1105997475">
              <w:marLeft w:val="0"/>
              <w:marRight w:val="0"/>
              <w:marTop w:val="0"/>
              <w:marBottom w:val="0"/>
              <w:divBdr>
                <w:top w:val="none" w:sz="0" w:space="0" w:color="auto"/>
                <w:left w:val="none" w:sz="0" w:space="0" w:color="auto"/>
                <w:bottom w:val="none" w:sz="0" w:space="0" w:color="auto"/>
                <w:right w:val="none" w:sz="0" w:space="0" w:color="auto"/>
              </w:divBdr>
            </w:div>
            <w:div w:id="1230191040">
              <w:marLeft w:val="0"/>
              <w:marRight w:val="0"/>
              <w:marTop w:val="0"/>
              <w:marBottom w:val="0"/>
              <w:divBdr>
                <w:top w:val="none" w:sz="0" w:space="0" w:color="auto"/>
                <w:left w:val="none" w:sz="0" w:space="0" w:color="auto"/>
                <w:bottom w:val="none" w:sz="0" w:space="0" w:color="auto"/>
                <w:right w:val="none" w:sz="0" w:space="0" w:color="auto"/>
              </w:divBdr>
            </w:div>
            <w:div w:id="253710133">
              <w:marLeft w:val="0"/>
              <w:marRight w:val="0"/>
              <w:marTop w:val="0"/>
              <w:marBottom w:val="0"/>
              <w:divBdr>
                <w:top w:val="none" w:sz="0" w:space="0" w:color="auto"/>
                <w:left w:val="none" w:sz="0" w:space="0" w:color="auto"/>
                <w:bottom w:val="none" w:sz="0" w:space="0" w:color="auto"/>
                <w:right w:val="none" w:sz="0" w:space="0" w:color="auto"/>
              </w:divBdr>
            </w:div>
            <w:div w:id="1020157579">
              <w:marLeft w:val="0"/>
              <w:marRight w:val="0"/>
              <w:marTop w:val="0"/>
              <w:marBottom w:val="0"/>
              <w:divBdr>
                <w:top w:val="none" w:sz="0" w:space="0" w:color="auto"/>
                <w:left w:val="none" w:sz="0" w:space="0" w:color="auto"/>
                <w:bottom w:val="none" w:sz="0" w:space="0" w:color="auto"/>
                <w:right w:val="none" w:sz="0" w:space="0" w:color="auto"/>
              </w:divBdr>
            </w:div>
            <w:div w:id="371468407">
              <w:marLeft w:val="0"/>
              <w:marRight w:val="0"/>
              <w:marTop w:val="0"/>
              <w:marBottom w:val="0"/>
              <w:divBdr>
                <w:top w:val="none" w:sz="0" w:space="0" w:color="auto"/>
                <w:left w:val="none" w:sz="0" w:space="0" w:color="auto"/>
                <w:bottom w:val="none" w:sz="0" w:space="0" w:color="auto"/>
                <w:right w:val="none" w:sz="0" w:space="0" w:color="auto"/>
              </w:divBdr>
            </w:div>
            <w:div w:id="2006274746">
              <w:marLeft w:val="0"/>
              <w:marRight w:val="0"/>
              <w:marTop w:val="0"/>
              <w:marBottom w:val="0"/>
              <w:divBdr>
                <w:top w:val="none" w:sz="0" w:space="0" w:color="auto"/>
                <w:left w:val="none" w:sz="0" w:space="0" w:color="auto"/>
                <w:bottom w:val="none" w:sz="0" w:space="0" w:color="auto"/>
                <w:right w:val="none" w:sz="0" w:space="0" w:color="auto"/>
              </w:divBdr>
            </w:div>
            <w:div w:id="1226377363">
              <w:marLeft w:val="0"/>
              <w:marRight w:val="0"/>
              <w:marTop w:val="0"/>
              <w:marBottom w:val="0"/>
              <w:divBdr>
                <w:top w:val="none" w:sz="0" w:space="0" w:color="auto"/>
                <w:left w:val="none" w:sz="0" w:space="0" w:color="auto"/>
                <w:bottom w:val="none" w:sz="0" w:space="0" w:color="auto"/>
                <w:right w:val="none" w:sz="0" w:space="0" w:color="auto"/>
              </w:divBdr>
            </w:div>
            <w:div w:id="19477216">
              <w:marLeft w:val="0"/>
              <w:marRight w:val="0"/>
              <w:marTop w:val="0"/>
              <w:marBottom w:val="0"/>
              <w:divBdr>
                <w:top w:val="none" w:sz="0" w:space="0" w:color="auto"/>
                <w:left w:val="none" w:sz="0" w:space="0" w:color="auto"/>
                <w:bottom w:val="none" w:sz="0" w:space="0" w:color="auto"/>
                <w:right w:val="none" w:sz="0" w:space="0" w:color="auto"/>
              </w:divBdr>
            </w:div>
            <w:div w:id="1140462159">
              <w:marLeft w:val="0"/>
              <w:marRight w:val="0"/>
              <w:marTop w:val="0"/>
              <w:marBottom w:val="0"/>
              <w:divBdr>
                <w:top w:val="none" w:sz="0" w:space="0" w:color="auto"/>
                <w:left w:val="none" w:sz="0" w:space="0" w:color="auto"/>
                <w:bottom w:val="none" w:sz="0" w:space="0" w:color="auto"/>
                <w:right w:val="none" w:sz="0" w:space="0" w:color="auto"/>
              </w:divBdr>
            </w:div>
            <w:div w:id="1541626287">
              <w:marLeft w:val="0"/>
              <w:marRight w:val="0"/>
              <w:marTop w:val="0"/>
              <w:marBottom w:val="0"/>
              <w:divBdr>
                <w:top w:val="none" w:sz="0" w:space="0" w:color="auto"/>
                <w:left w:val="none" w:sz="0" w:space="0" w:color="auto"/>
                <w:bottom w:val="none" w:sz="0" w:space="0" w:color="auto"/>
                <w:right w:val="none" w:sz="0" w:space="0" w:color="auto"/>
              </w:divBdr>
            </w:div>
            <w:div w:id="1013337744">
              <w:marLeft w:val="0"/>
              <w:marRight w:val="0"/>
              <w:marTop w:val="0"/>
              <w:marBottom w:val="0"/>
              <w:divBdr>
                <w:top w:val="none" w:sz="0" w:space="0" w:color="auto"/>
                <w:left w:val="none" w:sz="0" w:space="0" w:color="auto"/>
                <w:bottom w:val="none" w:sz="0" w:space="0" w:color="auto"/>
                <w:right w:val="none" w:sz="0" w:space="0" w:color="auto"/>
              </w:divBdr>
            </w:div>
            <w:div w:id="2066292319">
              <w:marLeft w:val="0"/>
              <w:marRight w:val="0"/>
              <w:marTop w:val="0"/>
              <w:marBottom w:val="0"/>
              <w:divBdr>
                <w:top w:val="none" w:sz="0" w:space="0" w:color="auto"/>
                <w:left w:val="none" w:sz="0" w:space="0" w:color="auto"/>
                <w:bottom w:val="none" w:sz="0" w:space="0" w:color="auto"/>
                <w:right w:val="none" w:sz="0" w:space="0" w:color="auto"/>
              </w:divBdr>
            </w:div>
            <w:div w:id="1131895791">
              <w:marLeft w:val="0"/>
              <w:marRight w:val="0"/>
              <w:marTop w:val="0"/>
              <w:marBottom w:val="0"/>
              <w:divBdr>
                <w:top w:val="none" w:sz="0" w:space="0" w:color="auto"/>
                <w:left w:val="none" w:sz="0" w:space="0" w:color="auto"/>
                <w:bottom w:val="none" w:sz="0" w:space="0" w:color="auto"/>
                <w:right w:val="none" w:sz="0" w:space="0" w:color="auto"/>
              </w:divBdr>
            </w:div>
            <w:div w:id="367532695">
              <w:marLeft w:val="0"/>
              <w:marRight w:val="0"/>
              <w:marTop w:val="0"/>
              <w:marBottom w:val="0"/>
              <w:divBdr>
                <w:top w:val="none" w:sz="0" w:space="0" w:color="auto"/>
                <w:left w:val="none" w:sz="0" w:space="0" w:color="auto"/>
                <w:bottom w:val="none" w:sz="0" w:space="0" w:color="auto"/>
                <w:right w:val="none" w:sz="0" w:space="0" w:color="auto"/>
              </w:divBdr>
            </w:div>
            <w:div w:id="315770426">
              <w:marLeft w:val="0"/>
              <w:marRight w:val="0"/>
              <w:marTop w:val="0"/>
              <w:marBottom w:val="0"/>
              <w:divBdr>
                <w:top w:val="none" w:sz="0" w:space="0" w:color="auto"/>
                <w:left w:val="none" w:sz="0" w:space="0" w:color="auto"/>
                <w:bottom w:val="none" w:sz="0" w:space="0" w:color="auto"/>
                <w:right w:val="none" w:sz="0" w:space="0" w:color="auto"/>
              </w:divBdr>
            </w:div>
            <w:div w:id="1184130111">
              <w:marLeft w:val="0"/>
              <w:marRight w:val="0"/>
              <w:marTop w:val="0"/>
              <w:marBottom w:val="0"/>
              <w:divBdr>
                <w:top w:val="none" w:sz="0" w:space="0" w:color="auto"/>
                <w:left w:val="none" w:sz="0" w:space="0" w:color="auto"/>
                <w:bottom w:val="none" w:sz="0" w:space="0" w:color="auto"/>
                <w:right w:val="none" w:sz="0" w:space="0" w:color="auto"/>
              </w:divBdr>
            </w:div>
            <w:div w:id="2008434197">
              <w:marLeft w:val="0"/>
              <w:marRight w:val="0"/>
              <w:marTop w:val="0"/>
              <w:marBottom w:val="0"/>
              <w:divBdr>
                <w:top w:val="none" w:sz="0" w:space="0" w:color="auto"/>
                <w:left w:val="none" w:sz="0" w:space="0" w:color="auto"/>
                <w:bottom w:val="none" w:sz="0" w:space="0" w:color="auto"/>
                <w:right w:val="none" w:sz="0" w:space="0" w:color="auto"/>
              </w:divBdr>
            </w:div>
            <w:div w:id="988823881">
              <w:marLeft w:val="0"/>
              <w:marRight w:val="0"/>
              <w:marTop w:val="0"/>
              <w:marBottom w:val="0"/>
              <w:divBdr>
                <w:top w:val="none" w:sz="0" w:space="0" w:color="auto"/>
                <w:left w:val="none" w:sz="0" w:space="0" w:color="auto"/>
                <w:bottom w:val="none" w:sz="0" w:space="0" w:color="auto"/>
                <w:right w:val="none" w:sz="0" w:space="0" w:color="auto"/>
              </w:divBdr>
            </w:div>
            <w:div w:id="444276001">
              <w:marLeft w:val="0"/>
              <w:marRight w:val="0"/>
              <w:marTop w:val="0"/>
              <w:marBottom w:val="0"/>
              <w:divBdr>
                <w:top w:val="none" w:sz="0" w:space="0" w:color="auto"/>
                <w:left w:val="none" w:sz="0" w:space="0" w:color="auto"/>
                <w:bottom w:val="none" w:sz="0" w:space="0" w:color="auto"/>
                <w:right w:val="none" w:sz="0" w:space="0" w:color="auto"/>
              </w:divBdr>
            </w:div>
            <w:div w:id="386151017">
              <w:marLeft w:val="0"/>
              <w:marRight w:val="0"/>
              <w:marTop w:val="0"/>
              <w:marBottom w:val="0"/>
              <w:divBdr>
                <w:top w:val="none" w:sz="0" w:space="0" w:color="auto"/>
                <w:left w:val="none" w:sz="0" w:space="0" w:color="auto"/>
                <w:bottom w:val="none" w:sz="0" w:space="0" w:color="auto"/>
                <w:right w:val="none" w:sz="0" w:space="0" w:color="auto"/>
              </w:divBdr>
            </w:div>
            <w:div w:id="1873764959">
              <w:marLeft w:val="0"/>
              <w:marRight w:val="0"/>
              <w:marTop w:val="0"/>
              <w:marBottom w:val="0"/>
              <w:divBdr>
                <w:top w:val="none" w:sz="0" w:space="0" w:color="auto"/>
                <w:left w:val="none" w:sz="0" w:space="0" w:color="auto"/>
                <w:bottom w:val="none" w:sz="0" w:space="0" w:color="auto"/>
                <w:right w:val="none" w:sz="0" w:space="0" w:color="auto"/>
              </w:divBdr>
            </w:div>
            <w:div w:id="2134858299">
              <w:marLeft w:val="0"/>
              <w:marRight w:val="0"/>
              <w:marTop w:val="0"/>
              <w:marBottom w:val="0"/>
              <w:divBdr>
                <w:top w:val="none" w:sz="0" w:space="0" w:color="auto"/>
                <w:left w:val="none" w:sz="0" w:space="0" w:color="auto"/>
                <w:bottom w:val="none" w:sz="0" w:space="0" w:color="auto"/>
                <w:right w:val="none" w:sz="0" w:space="0" w:color="auto"/>
              </w:divBdr>
            </w:div>
            <w:div w:id="614363300">
              <w:marLeft w:val="0"/>
              <w:marRight w:val="0"/>
              <w:marTop w:val="0"/>
              <w:marBottom w:val="0"/>
              <w:divBdr>
                <w:top w:val="none" w:sz="0" w:space="0" w:color="auto"/>
                <w:left w:val="none" w:sz="0" w:space="0" w:color="auto"/>
                <w:bottom w:val="none" w:sz="0" w:space="0" w:color="auto"/>
                <w:right w:val="none" w:sz="0" w:space="0" w:color="auto"/>
              </w:divBdr>
            </w:div>
            <w:div w:id="1600797530">
              <w:marLeft w:val="0"/>
              <w:marRight w:val="0"/>
              <w:marTop w:val="0"/>
              <w:marBottom w:val="0"/>
              <w:divBdr>
                <w:top w:val="none" w:sz="0" w:space="0" w:color="auto"/>
                <w:left w:val="none" w:sz="0" w:space="0" w:color="auto"/>
                <w:bottom w:val="none" w:sz="0" w:space="0" w:color="auto"/>
                <w:right w:val="none" w:sz="0" w:space="0" w:color="auto"/>
              </w:divBdr>
            </w:div>
            <w:div w:id="2127383050">
              <w:marLeft w:val="0"/>
              <w:marRight w:val="0"/>
              <w:marTop w:val="0"/>
              <w:marBottom w:val="0"/>
              <w:divBdr>
                <w:top w:val="none" w:sz="0" w:space="0" w:color="auto"/>
                <w:left w:val="none" w:sz="0" w:space="0" w:color="auto"/>
                <w:bottom w:val="none" w:sz="0" w:space="0" w:color="auto"/>
                <w:right w:val="none" w:sz="0" w:space="0" w:color="auto"/>
              </w:divBdr>
            </w:div>
            <w:div w:id="2078629831">
              <w:marLeft w:val="0"/>
              <w:marRight w:val="0"/>
              <w:marTop w:val="0"/>
              <w:marBottom w:val="0"/>
              <w:divBdr>
                <w:top w:val="none" w:sz="0" w:space="0" w:color="auto"/>
                <w:left w:val="none" w:sz="0" w:space="0" w:color="auto"/>
                <w:bottom w:val="none" w:sz="0" w:space="0" w:color="auto"/>
                <w:right w:val="none" w:sz="0" w:space="0" w:color="auto"/>
              </w:divBdr>
            </w:div>
            <w:div w:id="175198606">
              <w:marLeft w:val="0"/>
              <w:marRight w:val="0"/>
              <w:marTop w:val="0"/>
              <w:marBottom w:val="0"/>
              <w:divBdr>
                <w:top w:val="none" w:sz="0" w:space="0" w:color="auto"/>
                <w:left w:val="none" w:sz="0" w:space="0" w:color="auto"/>
                <w:bottom w:val="none" w:sz="0" w:space="0" w:color="auto"/>
                <w:right w:val="none" w:sz="0" w:space="0" w:color="auto"/>
              </w:divBdr>
            </w:div>
            <w:div w:id="1691953955">
              <w:marLeft w:val="0"/>
              <w:marRight w:val="0"/>
              <w:marTop w:val="0"/>
              <w:marBottom w:val="0"/>
              <w:divBdr>
                <w:top w:val="none" w:sz="0" w:space="0" w:color="auto"/>
                <w:left w:val="none" w:sz="0" w:space="0" w:color="auto"/>
                <w:bottom w:val="none" w:sz="0" w:space="0" w:color="auto"/>
                <w:right w:val="none" w:sz="0" w:space="0" w:color="auto"/>
              </w:divBdr>
            </w:div>
            <w:div w:id="1847400972">
              <w:marLeft w:val="0"/>
              <w:marRight w:val="0"/>
              <w:marTop w:val="0"/>
              <w:marBottom w:val="0"/>
              <w:divBdr>
                <w:top w:val="none" w:sz="0" w:space="0" w:color="auto"/>
                <w:left w:val="none" w:sz="0" w:space="0" w:color="auto"/>
                <w:bottom w:val="none" w:sz="0" w:space="0" w:color="auto"/>
                <w:right w:val="none" w:sz="0" w:space="0" w:color="auto"/>
              </w:divBdr>
            </w:div>
            <w:div w:id="1320966063">
              <w:marLeft w:val="0"/>
              <w:marRight w:val="0"/>
              <w:marTop w:val="0"/>
              <w:marBottom w:val="0"/>
              <w:divBdr>
                <w:top w:val="none" w:sz="0" w:space="0" w:color="auto"/>
                <w:left w:val="none" w:sz="0" w:space="0" w:color="auto"/>
                <w:bottom w:val="none" w:sz="0" w:space="0" w:color="auto"/>
                <w:right w:val="none" w:sz="0" w:space="0" w:color="auto"/>
              </w:divBdr>
            </w:div>
            <w:div w:id="1958633007">
              <w:marLeft w:val="0"/>
              <w:marRight w:val="0"/>
              <w:marTop w:val="0"/>
              <w:marBottom w:val="0"/>
              <w:divBdr>
                <w:top w:val="none" w:sz="0" w:space="0" w:color="auto"/>
                <w:left w:val="none" w:sz="0" w:space="0" w:color="auto"/>
                <w:bottom w:val="none" w:sz="0" w:space="0" w:color="auto"/>
                <w:right w:val="none" w:sz="0" w:space="0" w:color="auto"/>
              </w:divBdr>
            </w:div>
            <w:div w:id="1659649784">
              <w:marLeft w:val="0"/>
              <w:marRight w:val="0"/>
              <w:marTop w:val="0"/>
              <w:marBottom w:val="0"/>
              <w:divBdr>
                <w:top w:val="none" w:sz="0" w:space="0" w:color="auto"/>
                <w:left w:val="none" w:sz="0" w:space="0" w:color="auto"/>
                <w:bottom w:val="none" w:sz="0" w:space="0" w:color="auto"/>
                <w:right w:val="none" w:sz="0" w:space="0" w:color="auto"/>
              </w:divBdr>
            </w:div>
            <w:div w:id="1399867732">
              <w:marLeft w:val="0"/>
              <w:marRight w:val="0"/>
              <w:marTop w:val="0"/>
              <w:marBottom w:val="0"/>
              <w:divBdr>
                <w:top w:val="none" w:sz="0" w:space="0" w:color="auto"/>
                <w:left w:val="none" w:sz="0" w:space="0" w:color="auto"/>
                <w:bottom w:val="none" w:sz="0" w:space="0" w:color="auto"/>
                <w:right w:val="none" w:sz="0" w:space="0" w:color="auto"/>
              </w:divBdr>
            </w:div>
            <w:div w:id="760226371">
              <w:marLeft w:val="0"/>
              <w:marRight w:val="0"/>
              <w:marTop w:val="0"/>
              <w:marBottom w:val="0"/>
              <w:divBdr>
                <w:top w:val="none" w:sz="0" w:space="0" w:color="auto"/>
                <w:left w:val="none" w:sz="0" w:space="0" w:color="auto"/>
                <w:bottom w:val="none" w:sz="0" w:space="0" w:color="auto"/>
                <w:right w:val="none" w:sz="0" w:space="0" w:color="auto"/>
              </w:divBdr>
            </w:div>
            <w:div w:id="1676835918">
              <w:marLeft w:val="0"/>
              <w:marRight w:val="0"/>
              <w:marTop w:val="0"/>
              <w:marBottom w:val="0"/>
              <w:divBdr>
                <w:top w:val="none" w:sz="0" w:space="0" w:color="auto"/>
                <w:left w:val="none" w:sz="0" w:space="0" w:color="auto"/>
                <w:bottom w:val="none" w:sz="0" w:space="0" w:color="auto"/>
                <w:right w:val="none" w:sz="0" w:space="0" w:color="auto"/>
              </w:divBdr>
            </w:div>
            <w:div w:id="1775592832">
              <w:marLeft w:val="0"/>
              <w:marRight w:val="0"/>
              <w:marTop w:val="0"/>
              <w:marBottom w:val="0"/>
              <w:divBdr>
                <w:top w:val="none" w:sz="0" w:space="0" w:color="auto"/>
                <w:left w:val="none" w:sz="0" w:space="0" w:color="auto"/>
                <w:bottom w:val="none" w:sz="0" w:space="0" w:color="auto"/>
                <w:right w:val="none" w:sz="0" w:space="0" w:color="auto"/>
              </w:divBdr>
            </w:div>
            <w:div w:id="134222058">
              <w:marLeft w:val="0"/>
              <w:marRight w:val="0"/>
              <w:marTop w:val="0"/>
              <w:marBottom w:val="0"/>
              <w:divBdr>
                <w:top w:val="none" w:sz="0" w:space="0" w:color="auto"/>
                <w:left w:val="none" w:sz="0" w:space="0" w:color="auto"/>
                <w:bottom w:val="none" w:sz="0" w:space="0" w:color="auto"/>
                <w:right w:val="none" w:sz="0" w:space="0" w:color="auto"/>
              </w:divBdr>
            </w:div>
            <w:div w:id="2089156655">
              <w:marLeft w:val="0"/>
              <w:marRight w:val="0"/>
              <w:marTop w:val="0"/>
              <w:marBottom w:val="0"/>
              <w:divBdr>
                <w:top w:val="none" w:sz="0" w:space="0" w:color="auto"/>
                <w:left w:val="none" w:sz="0" w:space="0" w:color="auto"/>
                <w:bottom w:val="none" w:sz="0" w:space="0" w:color="auto"/>
                <w:right w:val="none" w:sz="0" w:space="0" w:color="auto"/>
              </w:divBdr>
            </w:div>
            <w:div w:id="327292066">
              <w:marLeft w:val="0"/>
              <w:marRight w:val="0"/>
              <w:marTop w:val="0"/>
              <w:marBottom w:val="0"/>
              <w:divBdr>
                <w:top w:val="none" w:sz="0" w:space="0" w:color="auto"/>
                <w:left w:val="none" w:sz="0" w:space="0" w:color="auto"/>
                <w:bottom w:val="none" w:sz="0" w:space="0" w:color="auto"/>
                <w:right w:val="none" w:sz="0" w:space="0" w:color="auto"/>
              </w:divBdr>
            </w:div>
            <w:div w:id="414329931">
              <w:marLeft w:val="0"/>
              <w:marRight w:val="0"/>
              <w:marTop w:val="0"/>
              <w:marBottom w:val="0"/>
              <w:divBdr>
                <w:top w:val="none" w:sz="0" w:space="0" w:color="auto"/>
                <w:left w:val="none" w:sz="0" w:space="0" w:color="auto"/>
                <w:bottom w:val="none" w:sz="0" w:space="0" w:color="auto"/>
                <w:right w:val="none" w:sz="0" w:space="0" w:color="auto"/>
              </w:divBdr>
            </w:div>
            <w:div w:id="1561332412">
              <w:marLeft w:val="0"/>
              <w:marRight w:val="0"/>
              <w:marTop w:val="0"/>
              <w:marBottom w:val="0"/>
              <w:divBdr>
                <w:top w:val="none" w:sz="0" w:space="0" w:color="auto"/>
                <w:left w:val="none" w:sz="0" w:space="0" w:color="auto"/>
                <w:bottom w:val="none" w:sz="0" w:space="0" w:color="auto"/>
                <w:right w:val="none" w:sz="0" w:space="0" w:color="auto"/>
              </w:divBdr>
            </w:div>
            <w:div w:id="1504929793">
              <w:marLeft w:val="0"/>
              <w:marRight w:val="0"/>
              <w:marTop w:val="0"/>
              <w:marBottom w:val="0"/>
              <w:divBdr>
                <w:top w:val="none" w:sz="0" w:space="0" w:color="auto"/>
                <w:left w:val="none" w:sz="0" w:space="0" w:color="auto"/>
                <w:bottom w:val="none" w:sz="0" w:space="0" w:color="auto"/>
                <w:right w:val="none" w:sz="0" w:space="0" w:color="auto"/>
              </w:divBdr>
            </w:div>
            <w:div w:id="263343555">
              <w:marLeft w:val="0"/>
              <w:marRight w:val="0"/>
              <w:marTop w:val="0"/>
              <w:marBottom w:val="0"/>
              <w:divBdr>
                <w:top w:val="none" w:sz="0" w:space="0" w:color="auto"/>
                <w:left w:val="none" w:sz="0" w:space="0" w:color="auto"/>
                <w:bottom w:val="none" w:sz="0" w:space="0" w:color="auto"/>
                <w:right w:val="none" w:sz="0" w:space="0" w:color="auto"/>
              </w:divBdr>
            </w:div>
            <w:div w:id="1277373732">
              <w:marLeft w:val="0"/>
              <w:marRight w:val="0"/>
              <w:marTop w:val="0"/>
              <w:marBottom w:val="0"/>
              <w:divBdr>
                <w:top w:val="none" w:sz="0" w:space="0" w:color="auto"/>
                <w:left w:val="none" w:sz="0" w:space="0" w:color="auto"/>
                <w:bottom w:val="none" w:sz="0" w:space="0" w:color="auto"/>
                <w:right w:val="none" w:sz="0" w:space="0" w:color="auto"/>
              </w:divBdr>
            </w:div>
            <w:div w:id="1246647920">
              <w:marLeft w:val="0"/>
              <w:marRight w:val="0"/>
              <w:marTop w:val="0"/>
              <w:marBottom w:val="0"/>
              <w:divBdr>
                <w:top w:val="none" w:sz="0" w:space="0" w:color="auto"/>
                <w:left w:val="none" w:sz="0" w:space="0" w:color="auto"/>
                <w:bottom w:val="none" w:sz="0" w:space="0" w:color="auto"/>
                <w:right w:val="none" w:sz="0" w:space="0" w:color="auto"/>
              </w:divBdr>
            </w:div>
            <w:div w:id="593821796">
              <w:marLeft w:val="0"/>
              <w:marRight w:val="0"/>
              <w:marTop w:val="0"/>
              <w:marBottom w:val="0"/>
              <w:divBdr>
                <w:top w:val="none" w:sz="0" w:space="0" w:color="auto"/>
                <w:left w:val="none" w:sz="0" w:space="0" w:color="auto"/>
                <w:bottom w:val="none" w:sz="0" w:space="0" w:color="auto"/>
                <w:right w:val="none" w:sz="0" w:space="0" w:color="auto"/>
              </w:divBdr>
            </w:div>
            <w:div w:id="1987391146">
              <w:marLeft w:val="0"/>
              <w:marRight w:val="0"/>
              <w:marTop w:val="0"/>
              <w:marBottom w:val="0"/>
              <w:divBdr>
                <w:top w:val="none" w:sz="0" w:space="0" w:color="auto"/>
                <w:left w:val="none" w:sz="0" w:space="0" w:color="auto"/>
                <w:bottom w:val="none" w:sz="0" w:space="0" w:color="auto"/>
                <w:right w:val="none" w:sz="0" w:space="0" w:color="auto"/>
              </w:divBdr>
            </w:div>
            <w:div w:id="1188713233">
              <w:marLeft w:val="0"/>
              <w:marRight w:val="0"/>
              <w:marTop w:val="0"/>
              <w:marBottom w:val="0"/>
              <w:divBdr>
                <w:top w:val="none" w:sz="0" w:space="0" w:color="auto"/>
                <w:left w:val="none" w:sz="0" w:space="0" w:color="auto"/>
                <w:bottom w:val="none" w:sz="0" w:space="0" w:color="auto"/>
                <w:right w:val="none" w:sz="0" w:space="0" w:color="auto"/>
              </w:divBdr>
            </w:div>
            <w:div w:id="1254129131">
              <w:marLeft w:val="0"/>
              <w:marRight w:val="0"/>
              <w:marTop w:val="0"/>
              <w:marBottom w:val="0"/>
              <w:divBdr>
                <w:top w:val="none" w:sz="0" w:space="0" w:color="auto"/>
                <w:left w:val="none" w:sz="0" w:space="0" w:color="auto"/>
                <w:bottom w:val="none" w:sz="0" w:space="0" w:color="auto"/>
                <w:right w:val="none" w:sz="0" w:space="0" w:color="auto"/>
              </w:divBdr>
            </w:div>
            <w:div w:id="1054158298">
              <w:marLeft w:val="0"/>
              <w:marRight w:val="0"/>
              <w:marTop w:val="0"/>
              <w:marBottom w:val="0"/>
              <w:divBdr>
                <w:top w:val="none" w:sz="0" w:space="0" w:color="auto"/>
                <w:left w:val="none" w:sz="0" w:space="0" w:color="auto"/>
                <w:bottom w:val="none" w:sz="0" w:space="0" w:color="auto"/>
                <w:right w:val="none" w:sz="0" w:space="0" w:color="auto"/>
              </w:divBdr>
            </w:div>
            <w:div w:id="566384134">
              <w:marLeft w:val="0"/>
              <w:marRight w:val="0"/>
              <w:marTop w:val="0"/>
              <w:marBottom w:val="0"/>
              <w:divBdr>
                <w:top w:val="none" w:sz="0" w:space="0" w:color="auto"/>
                <w:left w:val="none" w:sz="0" w:space="0" w:color="auto"/>
                <w:bottom w:val="none" w:sz="0" w:space="0" w:color="auto"/>
                <w:right w:val="none" w:sz="0" w:space="0" w:color="auto"/>
              </w:divBdr>
            </w:div>
            <w:div w:id="878012380">
              <w:marLeft w:val="0"/>
              <w:marRight w:val="0"/>
              <w:marTop w:val="0"/>
              <w:marBottom w:val="0"/>
              <w:divBdr>
                <w:top w:val="none" w:sz="0" w:space="0" w:color="auto"/>
                <w:left w:val="none" w:sz="0" w:space="0" w:color="auto"/>
                <w:bottom w:val="none" w:sz="0" w:space="0" w:color="auto"/>
                <w:right w:val="none" w:sz="0" w:space="0" w:color="auto"/>
              </w:divBdr>
            </w:div>
            <w:div w:id="473329735">
              <w:marLeft w:val="0"/>
              <w:marRight w:val="0"/>
              <w:marTop w:val="0"/>
              <w:marBottom w:val="0"/>
              <w:divBdr>
                <w:top w:val="none" w:sz="0" w:space="0" w:color="auto"/>
                <w:left w:val="none" w:sz="0" w:space="0" w:color="auto"/>
                <w:bottom w:val="none" w:sz="0" w:space="0" w:color="auto"/>
                <w:right w:val="none" w:sz="0" w:space="0" w:color="auto"/>
              </w:divBdr>
            </w:div>
            <w:div w:id="2030645492">
              <w:marLeft w:val="0"/>
              <w:marRight w:val="0"/>
              <w:marTop w:val="0"/>
              <w:marBottom w:val="0"/>
              <w:divBdr>
                <w:top w:val="none" w:sz="0" w:space="0" w:color="auto"/>
                <w:left w:val="none" w:sz="0" w:space="0" w:color="auto"/>
                <w:bottom w:val="none" w:sz="0" w:space="0" w:color="auto"/>
                <w:right w:val="none" w:sz="0" w:space="0" w:color="auto"/>
              </w:divBdr>
            </w:div>
            <w:div w:id="74517453">
              <w:marLeft w:val="0"/>
              <w:marRight w:val="0"/>
              <w:marTop w:val="0"/>
              <w:marBottom w:val="0"/>
              <w:divBdr>
                <w:top w:val="none" w:sz="0" w:space="0" w:color="auto"/>
                <w:left w:val="none" w:sz="0" w:space="0" w:color="auto"/>
                <w:bottom w:val="none" w:sz="0" w:space="0" w:color="auto"/>
                <w:right w:val="none" w:sz="0" w:space="0" w:color="auto"/>
              </w:divBdr>
            </w:div>
            <w:div w:id="1140346637">
              <w:marLeft w:val="0"/>
              <w:marRight w:val="0"/>
              <w:marTop w:val="0"/>
              <w:marBottom w:val="0"/>
              <w:divBdr>
                <w:top w:val="none" w:sz="0" w:space="0" w:color="auto"/>
                <w:left w:val="none" w:sz="0" w:space="0" w:color="auto"/>
                <w:bottom w:val="none" w:sz="0" w:space="0" w:color="auto"/>
                <w:right w:val="none" w:sz="0" w:space="0" w:color="auto"/>
              </w:divBdr>
            </w:div>
            <w:div w:id="849296740">
              <w:marLeft w:val="0"/>
              <w:marRight w:val="0"/>
              <w:marTop w:val="0"/>
              <w:marBottom w:val="0"/>
              <w:divBdr>
                <w:top w:val="none" w:sz="0" w:space="0" w:color="auto"/>
                <w:left w:val="none" w:sz="0" w:space="0" w:color="auto"/>
                <w:bottom w:val="none" w:sz="0" w:space="0" w:color="auto"/>
                <w:right w:val="none" w:sz="0" w:space="0" w:color="auto"/>
              </w:divBdr>
            </w:div>
            <w:div w:id="1239821879">
              <w:marLeft w:val="0"/>
              <w:marRight w:val="0"/>
              <w:marTop w:val="0"/>
              <w:marBottom w:val="0"/>
              <w:divBdr>
                <w:top w:val="none" w:sz="0" w:space="0" w:color="auto"/>
                <w:left w:val="none" w:sz="0" w:space="0" w:color="auto"/>
                <w:bottom w:val="none" w:sz="0" w:space="0" w:color="auto"/>
                <w:right w:val="none" w:sz="0" w:space="0" w:color="auto"/>
              </w:divBdr>
            </w:div>
            <w:div w:id="313339691">
              <w:marLeft w:val="0"/>
              <w:marRight w:val="0"/>
              <w:marTop w:val="0"/>
              <w:marBottom w:val="0"/>
              <w:divBdr>
                <w:top w:val="none" w:sz="0" w:space="0" w:color="auto"/>
                <w:left w:val="none" w:sz="0" w:space="0" w:color="auto"/>
                <w:bottom w:val="none" w:sz="0" w:space="0" w:color="auto"/>
                <w:right w:val="none" w:sz="0" w:space="0" w:color="auto"/>
              </w:divBdr>
            </w:div>
            <w:div w:id="172500623">
              <w:marLeft w:val="0"/>
              <w:marRight w:val="0"/>
              <w:marTop w:val="0"/>
              <w:marBottom w:val="0"/>
              <w:divBdr>
                <w:top w:val="none" w:sz="0" w:space="0" w:color="auto"/>
                <w:left w:val="none" w:sz="0" w:space="0" w:color="auto"/>
                <w:bottom w:val="none" w:sz="0" w:space="0" w:color="auto"/>
                <w:right w:val="none" w:sz="0" w:space="0" w:color="auto"/>
              </w:divBdr>
            </w:div>
            <w:div w:id="1461269564">
              <w:marLeft w:val="0"/>
              <w:marRight w:val="0"/>
              <w:marTop w:val="0"/>
              <w:marBottom w:val="0"/>
              <w:divBdr>
                <w:top w:val="none" w:sz="0" w:space="0" w:color="auto"/>
                <w:left w:val="none" w:sz="0" w:space="0" w:color="auto"/>
                <w:bottom w:val="none" w:sz="0" w:space="0" w:color="auto"/>
                <w:right w:val="none" w:sz="0" w:space="0" w:color="auto"/>
              </w:divBdr>
            </w:div>
            <w:div w:id="1852599481">
              <w:marLeft w:val="0"/>
              <w:marRight w:val="0"/>
              <w:marTop w:val="0"/>
              <w:marBottom w:val="0"/>
              <w:divBdr>
                <w:top w:val="none" w:sz="0" w:space="0" w:color="auto"/>
                <w:left w:val="none" w:sz="0" w:space="0" w:color="auto"/>
                <w:bottom w:val="none" w:sz="0" w:space="0" w:color="auto"/>
                <w:right w:val="none" w:sz="0" w:space="0" w:color="auto"/>
              </w:divBdr>
            </w:div>
            <w:div w:id="571476826">
              <w:marLeft w:val="0"/>
              <w:marRight w:val="0"/>
              <w:marTop w:val="0"/>
              <w:marBottom w:val="0"/>
              <w:divBdr>
                <w:top w:val="none" w:sz="0" w:space="0" w:color="auto"/>
                <w:left w:val="none" w:sz="0" w:space="0" w:color="auto"/>
                <w:bottom w:val="none" w:sz="0" w:space="0" w:color="auto"/>
                <w:right w:val="none" w:sz="0" w:space="0" w:color="auto"/>
              </w:divBdr>
            </w:div>
            <w:div w:id="281814881">
              <w:marLeft w:val="0"/>
              <w:marRight w:val="0"/>
              <w:marTop w:val="0"/>
              <w:marBottom w:val="0"/>
              <w:divBdr>
                <w:top w:val="none" w:sz="0" w:space="0" w:color="auto"/>
                <w:left w:val="none" w:sz="0" w:space="0" w:color="auto"/>
                <w:bottom w:val="none" w:sz="0" w:space="0" w:color="auto"/>
                <w:right w:val="none" w:sz="0" w:space="0" w:color="auto"/>
              </w:divBdr>
            </w:div>
            <w:div w:id="1349059625">
              <w:marLeft w:val="0"/>
              <w:marRight w:val="0"/>
              <w:marTop w:val="0"/>
              <w:marBottom w:val="0"/>
              <w:divBdr>
                <w:top w:val="none" w:sz="0" w:space="0" w:color="auto"/>
                <w:left w:val="none" w:sz="0" w:space="0" w:color="auto"/>
                <w:bottom w:val="none" w:sz="0" w:space="0" w:color="auto"/>
                <w:right w:val="none" w:sz="0" w:space="0" w:color="auto"/>
              </w:divBdr>
            </w:div>
            <w:div w:id="436489674">
              <w:marLeft w:val="0"/>
              <w:marRight w:val="0"/>
              <w:marTop w:val="0"/>
              <w:marBottom w:val="0"/>
              <w:divBdr>
                <w:top w:val="none" w:sz="0" w:space="0" w:color="auto"/>
                <w:left w:val="none" w:sz="0" w:space="0" w:color="auto"/>
                <w:bottom w:val="none" w:sz="0" w:space="0" w:color="auto"/>
                <w:right w:val="none" w:sz="0" w:space="0" w:color="auto"/>
              </w:divBdr>
            </w:div>
            <w:div w:id="1582329933">
              <w:marLeft w:val="0"/>
              <w:marRight w:val="0"/>
              <w:marTop w:val="0"/>
              <w:marBottom w:val="0"/>
              <w:divBdr>
                <w:top w:val="none" w:sz="0" w:space="0" w:color="auto"/>
                <w:left w:val="none" w:sz="0" w:space="0" w:color="auto"/>
                <w:bottom w:val="none" w:sz="0" w:space="0" w:color="auto"/>
                <w:right w:val="none" w:sz="0" w:space="0" w:color="auto"/>
              </w:divBdr>
            </w:div>
            <w:div w:id="1723555354">
              <w:marLeft w:val="0"/>
              <w:marRight w:val="0"/>
              <w:marTop w:val="0"/>
              <w:marBottom w:val="0"/>
              <w:divBdr>
                <w:top w:val="none" w:sz="0" w:space="0" w:color="auto"/>
                <w:left w:val="none" w:sz="0" w:space="0" w:color="auto"/>
                <w:bottom w:val="none" w:sz="0" w:space="0" w:color="auto"/>
                <w:right w:val="none" w:sz="0" w:space="0" w:color="auto"/>
              </w:divBdr>
            </w:div>
            <w:div w:id="762843138">
              <w:marLeft w:val="0"/>
              <w:marRight w:val="0"/>
              <w:marTop w:val="0"/>
              <w:marBottom w:val="0"/>
              <w:divBdr>
                <w:top w:val="none" w:sz="0" w:space="0" w:color="auto"/>
                <w:left w:val="none" w:sz="0" w:space="0" w:color="auto"/>
                <w:bottom w:val="none" w:sz="0" w:space="0" w:color="auto"/>
                <w:right w:val="none" w:sz="0" w:space="0" w:color="auto"/>
              </w:divBdr>
            </w:div>
            <w:div w:id="536896452">
              <w:marLeft w:val="0"/>
              <w:marRight w:val="0"/>
              <w:marTop w:val="0"/>
              <w:marBottom w:val="0"/>
              <w:divBdr>
                <w:top w:val="none" w:sz="0" w:space="0" w:color="auto"/>
                <w:left w:val="none" w:sz="0" w:space="0" w:color="auto"/>
                <w:bottom w:val="none" w:sz="0" w:space="0" w:color="auto"/>
                <w:right w:val="none" w:sz="0" w:space="0" w:color="auto"/>
              </w:divBdr>
            </w:div>
            <w:div w:id="1764640849">
              <w:marLeft w:val="0"/>
              <w:marRight w:val="0"/>
              <w:marTop w:val="0"/>
              <w:marBottom w:val="0"/>
              <w:divBdr>
                <w:top w:val="none" w:sz="0" w:space="0" w:color="auto"/>
                <w:left w:val="none" w:sz="0" w:space="0" w:color="auto"/>
                <w:bottom w:val="none" w:sz="0" w:space="0" w:color="auto"/>
                <w:right w:val="none" w:sz="0" w:space="0" w:color="auto"/>
              </w:divBdr>
            </w:div>
            <w:div w:id="1893341251">
              <w:marLeft w:val="0"/>
              <w:marRight w:val="0"/>
              <w:marTop w:val="0"/>
              <w:marBottom w:val="0"/>
              <w:divBdr>
                <w:top w:val="none" w:sz="0" w:space="0" w:color="auto"/>
                <w:left w:val="none" w:sz="0" w:space="0" w:color="auto"/>
                <w:bottom w:val="none" w:sz="0" w:space="0" w:color="auto"/>
                <w:right w:val="none" w:sz="0" w:space="0" w:color="auto"/>
              </w:divBdr>
            </w:div>
            <w:div w:id="1060975997">
              <w:marLeft w:val="0"/>
              <w:marRight w:val="0"/>
              <w:marTop w:val="0"/>
              <w:marBottom w:val="0"/>
              <w:divBdr>
                <w:top w:val="none" w:sz="0" w:space="0" w:color="auto"/>
                <w:left w:val="none" w:sz="0" w:space="0" w:color="auto"/>
                <w:bottom w:val="none" w:sz="0" w:space="0" w:color="auto"/>
                <w:right w:val="none" w:sz="0" w:space="0" w:color="auto"/>
              </w:divBdr>
            </w:div>
            <w:div w:id="202719646">
              <w:marLeft w:val="0"/>
              <w:marRight w:val="0"/>
              <w:marTop w:val="0"/>
              <w:marBottom w:val="0"/>
              <w:divBdr>
                <w:top w:val="none" w:sz="0" w:space="0" w:color="auto"/>
                <w:left w:val="none" w:sz="0" w:space="0" w:color="auto"/>
                <w:bottom w:val="none" w:sz="0" w:space="0" w:color="auto"/>
                <w:right w:val="none" w:sz="0" w:space="0" w:color="auto"/>
              </w:divBdr>
            </w:div>
            <w:div w:id="1396583189">
              <w:marLeft w:val="0"/>
              <w:marRight w:val="0"/>
              <w:marTop w:val="0"/>
              <w:marBottom w:val="0"/>
              <w:divBdr>
                <w:top w:val="none" w:sz="0" w:space="0" w:color="auto"/>
                <w:left w:val="none" w:sz="0" w:space="0" w:color="auto"/>
                <w:bottom w:val="none" w:sz="0" w:space="0" w:color="auto"/>
                <w:right w:val="none" w:sz="0" w:space="0" w:color="auto"/>
              </w:divBdr>
            </w:div>
            <w:div w:id="1350645122">
              <w:marLeft w:val="0"/>
              <w:marRight w:val="0"/>
              <w:marTop w:val="0"/>
              <w:marBottom w:val="0"/>
              <w:divBdr>
                <w:top w:val="none" w:sz="0" w:space="0" w:color="auto"/>
                <w:left w:val="none" w:sz="0" w:space="0" w:color="auto"/>
                <w:bottom w:val="none" w:sz="0" w:space="0" w:color="auto"/>
                <w:right w:val="none" w:sz="0" w:space="0" w:color="auto"/>
              </w:divBdr>
            </w:div>
            <w:div w:id="1427843975">
              <w:marLeft w:val="0"/>
              <w:marRight w:val="0"/>
              <w:marTop w:val="0"/>
              <w:marBottom w:val="0"/>
              <w:divBdr>
                <w:top w:val="none" w:sz="0" w:space="0" w:color="auto"/>
                <w:left w:val="none" w:sz="0" w:space="0" w:color="auto"/>
                <w:bottom w:val="none" w:sz="0" w:space="0" w:color="auto"/>
                <w:right w:val="none" w:sz="0" w:space="0" w:color="auto"/>
              </w:divBdr>
            </w:div>
            <w:div w:id="1746612820">
              <w:marLeft w:val="0"/>
              <w:marRight w:val="0"/>
              <w:marTop w:val="0"/>
              <w:marBottom w:val="0"/>
              <w:divBdr>
                <w:top w:val="none" w:sz="0" w:space="0" w:color="auto"/>
                <w:left w:val="none" w:sz="0" w:space="0" w:color="auto"/>
                <w:bottom w:val="none" w:sz="0" w:space="0" w:color="auto"/>
                <w:right w:val="none" w:sz="0" w:space="0" w:color="auto"/>
              </w:divBdr>
            </w:div>
            <w:div w:id="1704669768">
              <w:marLeft w:val="0"/>
              <w:marRight w:val="0"/>
              <w:marTop w:val="0"/>
              <w:marBottom w:val="0"/>
              <w:divBdr>
                <w:top w:val="none" w:sz="0" w:space="0" w:color="auto"/>
                <w:left w:val="none" w:sz="0" w:space="0" w:color="auto"/>
                <w:bottom w:val="none" w:sz="0" w:space="0" w:color="auto"/>
                <w:right w:val="none" w:sz="0" w:space="0" w:color="auto"/>
              </w:divBdr>
            </w:div>
            <w:div w:id="466707807">
              <w:marLeft w:val="0"/>
              <w:marRight w:val="0"/>
              <w:marTop w:val="0"/>
              <w:marBottom w:val="0"/>
              <w:divBdr>
                <w:top w:val="none" w:sz="0" w:space="0" w:color="auto"/>
                <w:left w:val="none" w:sz="0" w:space="0" w:color="auto"/>
                <w:bottom w:val="none" w:sz="0" w:space="0" w:color="auto"/>
                <w:right w:val="none" w:sz="0" w:space="0" w:color="auto"/>
              </w:divBdr>
            </w:div>
            <w:div w:id="457450820">
              <w:marLeft w:val="0"/>
              <w:marRight w:val="0"/>
              <w:marTop w:val="0"/>
              <w:marBottom w:val="0"/>
              <w:divBdr>
                <w:top w:val="none" w:sz="0" w:space="0" w:color="auto"/>
                <w:left w:val="none" w:sz="0" w:space="0" w:color="auto"/>
                <w:bottom w:val="none" w:sz="0" w:space="0" w:color="auto"/>
                <w:right w:val="none" w:sz="0" w:space="0" w:color="auto"/>
              </w:divBdr>
            </w:div>
            <w:div w:id="1067076060">
              <w:marLeft w:val="0"/>
              <w:marRight w:val="0"/>
              <w:marTop w:val="0"/>
              <w:marBottom w:val="0"/>
              <w:divBdr>
                <w:top w:val="none" w:sz="0" w:space="0" w:color="auto"/>
                <w:left w:val="none" w:sz="0" w:space="0" w:color="auto"/>
                <w:bottom w:val="none" w:sz="0" w:space="0" w:color="auto"/>
                <w:right w:val="none" w:sz="0" w:space="0" w:color="auto"/>
              </w:divBdr>
            </w:div>
            <w:div w:id="144125026">
              <w:marLeft w:val="0"/>
              <w:marRight w:val="0"/>
              <w:marTop w:val="0"/>
              <w:marBottom w:val="0"/>
              <w:divBdr>
                <w:top w:val="none" w:sz="0" w:space="0" w:color="auto"/>
                <w:left w:val="none" w:sz="0" w:space="0" w:color="auto"/>
                <w:bottom w:val="none" w:sz="0" w:space="0" w:color="auto"/>
                <w:right w:val="none" w:sz="0" w:space="0" w:color="auto"/>
              </w:divBdr>
            </w:div>
            <w:div w:id="992949632">
              <w:marLeft w:val="0"/>
              <w:marRight w:val="0"/>
              <w:marTop w:val="0"/>
              <w:marBottom w:val="0"/>
              <w:divBdr>
                <w:top w:val="none" w:sz="0" w:space="0" w:color="auto"/>
                <w:left w:val="none" w:sz="0" w:space="0" w:color="auto"/>
                <w:bottom w:val="none" w:sz="0" w:space="0" w:color="auto"/>
                <w:right w:val="none" w:sz="0" w:space="0" w:color="auto"/>
              </w:divBdr>
            </w:div>
            <w:div w:id="131023055">
              <w:marLeft w:val="0"/>
              <w:marRight w:val="0"/>
              <w:marTop w:val="0"/>
              <w:marBottom w:val="0"/>
              <w:divBdr>
                <w:top w:val="none" w:sz="0" w:space="0" w:color="auto"/>
                <w:left w:val="none" w:sz="0" w:space="0" w:color="auto"/>
                <w:bottom w:val="none" w:sz="0" w:space="0" w:color="auto"/>
                <w:right w:val="none" w:sz="0" w:space="0" w:color="auto"/>
              </w:divBdr>
            </w:div>
            <w:div w:id="1802453363">
              <w:marLeft w:val="0"/>
              <w:marRight w:val="0"/>
              <w:marTop w:val="0"/>
              <w:marBottom w:val="0"/>
              <w:divBdr>
                <w:top w:val="none" w:sz="0" w:space="0" w:color="auto"/>
                <w:left w:val="none" w:sz="0" w:space="0" w:color="auto"/>
                <w:bottom w:val="none" w:sz="0" w:space="0" w:color="auto"/>
                <w:right w:val="none" w:sz="0" w:space="0" w:color="auto"/>
              </w:divBdr>
            </w:div>
            <w:div w:id="2052800749">
              <w:marLeft w:val="0"/>
              <w:marRight w:val="0"/>
              <w:marTop w:val="0"/>
              <w:marBottom w:val="0"/>
              <w:divBdr>
                <w:top w:val="none" w:sz="0" w:space="0" w:color="auto"/>
                <w:left w:val="none" w:sz="0" w:space="0" w:color="auto"/>
                <w:bottom w:val="none" w:sz="0" w:space="0" w:color="auto"/>
                <w:right w:val="none" w:sz="0" w:space="0" w:color="auto"/>
              </w:divBdr>
            </w:div>
            <w:div w:id="1453672209">
              <w:marLeft w:val="0"/>
              <w:marRight w:val="0"/>
              <w:marTop w:val="0"/>
              <w:marBottom w:val="0"/>
              <w:divBdr>
                <w:top w:val="none" w:sz="0" w:space="0" w:color="auto"/>
                <w:left w:val="none" w:sz="0" w:space="0" w:color="auto"/>
                <w:bottom w:val="none" w:sz="0" w:space="0" w:color="auto"/>
                <w:right w:val="none" w:sz="0" w:space="0" w:color="auto"/>
              </w:divBdr>
            </w:div>
            <w:div w:id="1763066357">
              <w:marLeft w:val="0"/>
              <w:marRight w:val="0"/>
              <w:marTop w:val="0"/>
              <w:marBottom w:val="0"/>
              <w:divBdr>
                <w:top w:val="none" w:sz="0" w:space="0" w:color="auto"/>
                <w:left w:val="none" w:sz="0" w:space="0" w:color="auto"/>
                <w:bottom w:val="none" w:sz="0" w:space="0" w:color="auto"/>
                <w:right w:val="none" w:sz="0" w:space="0" w:color="auto"/>
              </w:divBdr>
            </w:div>
            <w:div w:id="1712726842">
              <w:marLeft w:val="0"/>
              <w:marRight w:val="0"/>
              <w:marTop w:val="0"/>
              <w:marBottom w:val="0"/>
              <w:divBdr>
                <w:top w:val="none" w:sz="0" w:space="0" w:color="auto"/>
                <w:left w:val="none" w:sz="0" w:space="0" w:color="auto"/>
                <w:bottom w:val="none" w:sz="0" w:space="0" w:color="auto"/>
                <w:right w:val="none" w:sz="0" w:space="0" w:color="auto"/>
              </w:divBdr>
            </w:div>
            <w:div w:id="1053048">
              <w:marLeft w:val="0"/>
              <w:marRight w:val="0"/>
              <w:marTop w:val="0"/>
              <w:marBottom w:val="0"/>
              <w:divBdr>
                <w:top w:val="none" w:sz="0" w:space="0" w:color="auto"/>
                <w:left w:val="none" w:sz="0" w:space="0" w:color="auto"/>
                <w:bottom w:val="none" w:sz="0" w:space="0" w:color="auto"/>
                <w:right w:val="none" w:sz="0" w:space="0" w:color="auto"/>
              </w:divBdr>
            </w:div>
            <w:div w:id="858202493">
              <w:marLeft w:val="0"/>
              <w:marRight w:val="0"/>
              <w:marTop w:val="0"/>
              <w:marBottom w:val="0"/>
              <w:divBdr>
                <w:top w:val="none" w:sz="0" w:space="0" w:color="auto"/>
                <w:left w:val="none" w:sz="0" w:space="0" w:color="auto"/>
                <w:bottom w:val="none" w:sz="0" w:space="0" w:color="auto"/>
                <w:right w:val="none" w:sz="0" w:space="0" w:color="auto"/>
              </w:divBdr>
            </w:div>
            <w:div w:id="1433470320">
              <w:marLeft w:val="0"/>
              <w:marRight w:val="0"/>
              <w:marTop w:val="0"/>
              <w:marBottom w:val="0"/>
              <w:divBdr>
                <w:top w:val="none" w:sz="0" w:space="0" w:color="auto"/>
                <w:left w:val="none" w:sz="0" w:space="0" w:color="auto"/>
                <w:bottom w:val="none" w:sz="0" w:space="0" w:color="auto"/>
                <w:right w:val="none" w:sz="0" w:space="0" w:color="auto"/>
              </w:divBdr>
            </w:div>
            <w:div w:id="545877363">
              <w:marLeft w:val="0"/>
              <w:marRight w:val="0"/>
              <w:marTop w:val="0"/>
              <w:marBottom w:val="0"/>
              <w:divBdr>
                <w:top w:val="none" w:sz="0" w:space="0" w:color="auto"/>
                <w:left w:val="none" w:sz="0" w:space="0" w:color="auto"/>
                <w:bottom w:val="none" w:sz="0" w:space="0" w:color="auto"/>
                <w:right w:val="none" w:sz="0" w:space="0" w:color="auto"/>
              </w:divBdr>
            </w:div>
            <w:div w:id="2144955719">
              <w:marLeft w:val="0"/>
              <w:marRight w:val="0"/>
              <w:marTop w:val="0"/>
              <w:marBottom w:val="0"/>
              <w:divBdr>
                <w:top w:val="none" w:sz="0" w:space="0" w:color="auto"/>
                <w:left w:val="none" w:sz="0" w:space="0" w:color="auto"/>
                <w:bottom w:val="none" w:sz="0" w:space="0" w:color="auto"/>
                <w:right w:val="none" w:sz="0" w:space="0" w:color="auto"/>
              </w:divBdr>
            </w:div>
            <w:div w:id="1489395548">
              <w:marLeft w:val="0"/>
              <w:marRight w:val="0"/>
              <w:marTop w:val="0"/>
              <w:marBottom w:val="0"/>
              <w:divBdr>
                <w:top w:val="none" w:sz="0" w:space="0" w:color="auto"/>
                <w:left w:val="none" w:sz="0" w:space="0" w:color="auto"/>
                <w:bottom w:val="none" w:sz="0" w:space="0" w:color="auto"/>
                <w:right w:val="none" w:sz="0" w:space="0" w:color="auto"/>
              </w:divBdr>
            </w:div>
            <w:div w:id="1973711064">
              <w:marLeft w:val="0"/>
              <w:marRight w:val="0"/>
              <w:marTop w:val="0"/>
              <w:marBottom w:val="0"/>
              <w:divBdr>
                <w:top w:val="none" w:sz="0" w:space="0" w:color="auto"/>
                <w:left w:val="none" w:sz="0" w:space="0" w:color="auto"/>
                <w:bottom w:val="none" w:sz="0" w:space="0" w:color="auto"/>
                <w:right w:val="none" w:sz="0" w:space="0" w:color="auto"/>
              </w:divBdr>
            </w:div>
            <w:div w:id="1094713679">
              <w:marLeft w:val="0"/>
              <w:marRight w:val="0"/>
              <w:marTop w:val="0"/>
              <w:marBottom w:val="0"/>
              <w:divBdr>
                <w:top w:val="none" w:sz="0" w:space="0" w:color="auto"/>
                <w:left w:val="none" w:sz="0" w:space="0" w:color="auto"/>
                <w:bottom w:val="none" w:sz="0" w:space="0" w:color="auto"/>
                <w:right w:val="none" w:sz="0" w:space="0" w:color="auto"/>
              </w:divBdr>
            </w:div>
            <w:div w:id="1122771182">
              <w:marLeft w:val="0"/>
              <w:marRight w:val="0"/>
              <w:marTop w:val="0"/>
              <w:marBottom w:val="0"/>
              <w:divBdr>
                <w:top w:val="none" w:sz="0" w:space="0" w:color="auto"/>
                <w:left w:val="none" w:sz="0" w:space="0" w:color="auto"/>
                <w:bottom w:val="none" w:sz="0" w:space="0" w:color="auto"/>
                <w:right w:val="none" w:sz="0" w:space="0" w:color="auto"/>
              </w:divBdr>
            </w:div>
            <w:div w:id="1526478076">
              <w:marLeft w:val="0"/>
              <w:marRight w:val="0"/>
              <w:marTop w:val="0"/>
              <w:marBottom w:val="0"/>
              <w:divBdr>
                <w:top w:val="none" w:sz="0" w:space="0" w:color="auto"/>
                <w:left w:val="none" w:sz="0" w:space="0" w:color="auto"/>
                <w:bottom w:val="none" w:sz="0" w:space="0" w:color="auto"/>
                <w:right w:val="none" w:sz="0" w:space="0" w:color="auto"/>
              </w:divBdr>
            </w:div>
            <w:div w:id="1138646624">
              <w:marLeft w:val="0"/>
              <w:marRight w:val="0"/>
              <w:marTop w:val="0"/>
              <w:marBottom w:val="0"/>
              <w:divBdr>
                <w:top w:val="none" w:sz="0" w:space="0" w:color="auto"/>
                <w:left w:val="none" w:sz="0" w:space="0" w:color="auto"/>
                <w:bottom w:val="none" w:sz="0" w:space="0" w:color="auto"/>
                <w:right w:val="none" w:sz="0" w:space="0" w:color="auto"/>
              </w:divBdr>
            </w:div>
            <w:div w:id="685978671">
              <w:marLeft w:val="0"/>
              <w:marRight w:val="0"/>
              <w:marTop w:val="0"/>
              <w:marBottom w:val="0"/>
              <w:divBdr>
                <w:top w:val="none" w:sz="0" w:space="0" w:color="auto"/>
                <w:left w:val="none" w:sz="0" w:space="0" w:color="auto"/>
                <w:bottom w:val="none" w:sz="0" w:space="0" w:color="auto"/>
                <w:right w:val="none" w:sz="0" w:space="0" w:color="auto"/>
              </w:divBdr>
            </w:div>
            <w:div w:id="188419996">
              <w:marLeft w:val="0"/>
              <w:marRight w:val="0"/>
              <w:marTop w:val="0"/>
              <w:marBottom w:val="0"/>
              <w:divBdr>
                <w:top w:val="none" w:sz="0" w:space="0" w:color="auto"/>
                <w:left w:val="none" w:sz="0" w:space="0" w:color="auto"/>
                <w:bottom w:val="none" w:sz="0" w:space="0" w:color="auto"/>
                <w:right w:val="none" w:sz="0" w:space="0" w:color="auto"/>
              </w:divBdr>
            </w:div>
            <w:div w:id="1568565211">
              <w:marLeft w:val="0"/>
              <w:marRight w:val="0"/>
              <w:marTop w:val="0"/>
              <w:marBottom w:val="0"/>
              <w:divBdr>
                <w:top w:val="none" w:sz="0" w:space="0" w:color="auto"/>
                <w:left w:val="none" w:sz="0" w:space="0" w:color="auto"/>
                <w:bottom w:val="none" w:sz="0" w:space="0" w:color="auto"/>
                <w:right w:val="none" w:sz="0" w:space="0" w:color="auto"/>
              </w:divBdr>
            </w:div>
            <w:div w:id="1435782801">
              <w:marLeft w:val="0"/>
              <w:marRight w:val="0"/>
              <w:marTop w:val="0"/>
              <w:marBottom w:val="0"/>
              <w:divBdr>
                <w:top w:val="none" w:sz="0" w:space="0" w:color="auto"/>
                <w:left w:val="none" w:sz="0" w:space="0" w:color="auto"/>
                <w:bottom w:val="none" w:sz="0" w:space="0" w:color="auto"/>
                <w:right w:val="none" w:sz="0" w:space="0" w:color="auto"/>
              </w:divBdr>
            </w:div>
            <w:div w:id="557937705">
              <w:marLeft w:val="0"/>
              <w:marRight w:val="0"/>
              <w:marTop w:val="0"/>
              <w:marBottom w:val="0"/>
              <w:divBdr>
                <w:top w:val="none" w:sz="0" w:space="0" w:color="auto"/>
                <w:left w:val="none" w:sz="0" w:space="0" w:color="auto"/>
                <w:bottom w:val="none" w:sz="0" w:space="0" w:color="auto"/>
                <w:right w:val="none" w:sz="0" w:space="0" w:color="auto"/>
              </w:divBdr>
            </w:div>
            <w:div w:id="2084909032">
              <w:marLeft w:val="0"/>
              <w:marRight w:val="0"/>
              <w:marTop w:val="0"/>
              <w:marBottom w:val="0"/>
              <w:divBdr>
                <w:top w:val="none" w:sz="0" w:space="0" w:color="auto"/>
                <w:left w:val="none" w:sz="0" w:space="0" w:color="auto"/>
                <w:bottom w:val="none" w:sz="0" w:space="0" w:color="auto"/>
                <w:right w:val="none" w:sz="0" w:space="0" w:color="auto"/>
              </w:divBdr>
            </w:div>
            <w:div w:id="2143500535">
              <w:marLeft w:val="0"/>
              <w:marRight w:val="0"/>
              <w:marTop w:val="0"/>
              <w:marBottom w:val="0"/>
              <w:divBdr>
                <w:top w:val="none" w:sz="0" w:space="0" w:color="auto"/>
                <w:left w:val="none" w:sz="0" w:space="0" w:color="auto"/>
                <w:bottom w:val="none" w:sz="0" w:space="0" w:color="auto"/>
                <w:right w:val="none" w:sz="0" w:space="0" w:color="auto"/>
              </w:divBdr>
            </w:div>
            <w:div w:id="114518483">
              <w:marLeft w:val="0"/>
              <w:marRight w:val="0"/>
              <w:marTop w:val="0"/>
              <w:marBottom w:val="0"/>
              <w:divBdr>
                <w:top w:val="none" w:sz="0" w:space="0" w:color="auto"/>
                <w:left w:val="none" w:sz="0" w:space="0" w:color="auto"/>
                <w:bottom w:val="none" w:sz="0" w:space="0" w:color="auto"/>
                <w:right w:val="none" w:sz="0" w:space="0" w:color="auto"/>
              </w:divBdr>
            </w:div>
            <w:div w:id="1817061968">
              <w:marLeft w:val="0"/>
              <w:marRight w:val="0"/>
              <w:marTop w:val="0"/>
              <w:marBottom w:val="0"/>
              <w:divBdr>
                <w:top w:val="none" w:sz="0" w:space="0" w:color="auto"/>
                <w:left w:val="none" w:sz="0" w:space="0" w:color="auto"/>
                <w:bottom w:val="none" w:sz="0" w:space="0" w:color="auto"/>
                <w:right w:val="none" w:sz="0" w:space="0" w:color="auto"/>
              </w:divBdr>
            </w:div>
            <w:div w:id="1110130162">
              <w:marLeft w:val="0"/>
              <w:marRight w:val="0"/>
              <w:marTop w:val="0"/>
              <w:marBottom w:val="0"/>
              <w:divBdr>
                <w:top w:val="none" w:sz="0" w:space="0" w:color="auto"/>
                <w:left w:val="none" w:sz="0" w:space="0" w:color="auto"/>
                <w:bottom w:val="none" w:sz="0" w:space="0" w:color="auto"/>
                <w:right w:val="none" w:sz="0" w:space="0" w:color="auto"/>
              </w:divBdr>
            </w:div>
            <w:div w:id="440803519">
              <w:marLeft w:val="0"/>
              <w:marRight w:val="0"/>
              <w:marTop w:val="0"/>
              <w:marBottom w:val="0"/>
              <w:divBdr>
                <w:top w:val="none" w:sz="0" w:space="0" w:color="auto"/>
                <w:left w:val="none" w:sz="0" w:space="0" w:color="auto"/>
                <w:bottom w:val="none" w:sz="0" w:space="0" w:color="auto"/>
                <w:right w:val="none" w:sz="0" w:space="0" w:color="auto"/>
              </w:divBdr>
            </w:div>
            <w:div w:id="1273367025">
              <w:marLeft w:val="0"/>
              <w:marRight w:val="0"/>
              <w:marTop w:val="0"/>
              <w:marBottom w:val="0"/>
              <w:divBdr>
                <w:top w:val="none" w:sz="0" w:space="0" w:color="auto"/>
                <w:left w:val="none" w:sz="0" w:space="0" w:color="auto"/>
                <w:bottom w:val="none" w:sz="0" w:space="0" w:color="auto"/>
                <w:right w:val="none" w:sz="0" w:space="0" w:color="auto"/>
              </w:divBdr>
            </w:div>
            <w:div w:id="1935212816">
              <w:marLeft w:val="0"/>
              <w:marRight w:val="0"/>
              <w:marTop w:val="0"/>
              <w:marBottom w:val="0"/>
              <w:divBdr>
                <w:top w:val="none" w:sz="0" w:space="0" w:color="auto"/>
                <w:left w:val="none" w:sz="0" w:space="0" w:color="auto"/>
                <w:bottom w:val="none" w:sz="0" w:space="0" w:color="auto"/>
                <w:right w:val="none" w:sz="0" w:space="0" w:color="auto"/>
              </w:divBdr>
            </w:div>
            <w:div w:id="1144004144">
              <w:marLeft w:val="0"/>
              <w:marRight w:val="0"/>
              <w:marTop w:val="0"/>
              <w:marBottom w:val="0"/>
              <w:divBdr>
                <w:top w:val="none" w:sz="0" w:space="0" w:color="auto"/>
                <w:left w:val="none" w:sz="0" w:space="0" w:color="auto"/>
                <w:bottom w:val="none" w:sz="0" w:space="0" w:color="auto"/>
                <w:right w:val="none" w:sz="0" w:space="0" w:color="auto"/>
              </w:divBdr>
            </w:div>
            <w:div w:id="360477060">
              <w:marLeft w:val="0"/>
              <w:marRight w:val="0"/>
              <w:marTop w:val="0"/>
              <w:marBottom w:val="0"/>
              <w:divBdr>
                <w:top w:val="none" w:sz="0" w:space="0" w:color="auto"/>
                <w:left w:val="none" w:sz="0" w:space="0" w:color="auto"/>
                <w:bottom w:val="none" w:sz="0" w:space="0" w:color="auto"/>
                <w:right w:val="none" w:sz="0" w:space="0" w:color="auto"/>
              </w:divBdr>
            </w:div>
            <w:div w:id="2068607861">
              <w:marLeft w:val="0"/>
              <w:marRight w:val="0"/>
              <w:marTop w:val="0"/>
              <w:marBottom w:val="0"/>
              <w:divBdr>
                <w:top w:val="none" w:sz="0" w:space="0" w:color="auto"/>
                <w:left w:val="none" w:sz="0" w:space="0" w:color="auto"/>
                <w:bottom w:val="none" w:sz="0" w:space="0" w:color="auto"/>
                <w:right w:val="none" w:sz="0" w:space="0" w:color="auto"/>
              </w:divBdr>
            </w:div>
            <w:div w:id="1784568572">
              <w:marLeft w:val="0"/>
              <w:marRight w:val="0"/>
              <w:marTop w:val="0"/>
              <w:marBottom w:val="0"/>
              <w:divBdr>
                <w:top w:val="none" w:sz="0" w:space="0" w:color="auto"/>
                <w:left w:val="none" w:sz="0" w:space="0" w:color="auto"/>
                <w:bottom w:val="none" w:sz="0" w:space="0" w:color="auto"/>
                <w:right w:val="none" w:sz="0" w:space="0" w:color="auto"/>
              </w:divBdr>
            </w:div>
            <w:div w:id="710227073">
              <w:marLeft w:val="0"/>
              <w:marRight w:val="0"/>
              <w:marTop w:val="0"/>
              <w:marBottom w:val="0"/>
              <w:divBdr>
                <w:top w:val="none" w:sz="0" w:space="0" w:color="auto"/>
                <w:left w:val="none" w:sz="0" w:space="0" w:color="auto"/>
                <w:bottom w:val="none" w:sz="0" w:space="0" w:color="auto"/>
                <w:right w:val="none" w:sz="0" w:space="0" w:color="auto"/>
              </w:divBdr>
            </w:div>
            <w:div w:id="1205143922">
              <w:marLeft w:val="0"/>
              <w:marRight w:val="0"/>
              <w:marTop w:val="0"/>
              <w:marBottom w:val="0"/>
              <w:divBdr>
                <w:top w:val="none" w:sz="0" w:space="0" w:color="auto"/>
                <w:left w:val="none" w:sz="0" w:space="0" w:color="auto"/>
                <w:bottom w:val="none" w:sz="0" w:space="0" w:color="auto"/>
                <w:right w:val="none" w:sz="0" w:space="0" w:color="auto"/>
              </w:divBdr>
            </w:div>
            <w:div w:id="1630362018">
              <w:marLeft w:val="0"/>
              <w:marRight w:val="0"/>
              <w:marTop w:val="0"/>
              <w:marBottom w:val="0"/>
              <w:divBdr>
                <w:top w:val="none" w:sz="0" w:space="0" w:color="auto"/>
                <w:left w:val="none" w:sz="0" w:space="0" w:color="auto"/>
                <w:bottom w:val="none" w:sz="0" w:space="0" w:color="auto"/>
                <w:right w:val="none" w:sz="0" w:space="0" w:color="auto"/>
              </w:divBdr>
            </w:div>
            <w:div w:id="942103923">
              <w:marLeft w:val="0"/>
              <w:marRight w:val="0"/>
              <w:marTop w:val="0"/>
              <w:marBottom w:val="0"/>
              <w:divBdr>
                <w:top w:val="none" w:sz="0" w:space="0" w:color="auto"/>
                <w:left w:val="none" w:sz="0" w:space="0" w:color="auto"/>
                <w:bottom w:val="none" w:sz="0" w:space="0" w:color="auto"/>
                <w:right w:val="none" w:sz="0" w:space="0" w:color="auto"/>
              </w:divBdr>
            </w:div>
            <w:div w:id="436877547">
              <w:marLeft w:val="0"/>
              <w:marRight w:val="0"/>
              <w:marTop w:val="0"/>
              <w:marBottom w:val="0"/>
              <w:divBdr>
                <w:top w:val="none" w:sz="0" w:space="0" w:color="auto"/>
                <w:left w:val="none" w:sz="0" w:space="0" w:color="auto"/>
                <w:bottom w:val="none" w:sz="0" w:space="0" w:color="auto"/>
                <w:right w:val="none" w:sz="0" w:space="0" w:color="auto"/>
              </w:divBdr>
            </w:div>
            <w:div w:id="501160168">
              <w:marLeft w:val="0"/>
              <w:marRight w:val="0"/>
              <w:marTop w:val="0"/>
              <w:marBottom w:val="0"/>
              <w:divBdr>
                <w:top w:val="none" w:sz="0" w:space="0" w:color="auto"/>
                <w:left w:val="none" w:sz="0" w:space="0" w:color="auto"/>
                <w:bottom w:val="none" w:sz="0" w:space="0" w:color="auto"/>
                <w:right w:val="none" w:sz="0" w:space="0" w:color="auto"/>
              </w:divBdr>
            </w:div>
            <w:div w:id="177741381">
              <w:marLeft w:val="0"/>
              <w:marRight w:val="0"/>
              <w:marTop w:val="0"/>
              <w:marBottom w:val="0"/>
              <w:divBdr>
                <w:top w:val="none" w:sz="0" w:space="0" w:color="auto"/>
                <w:left w:val="none" w:sz="0" w:space="0" w:color="auto"/>
                <w:bottom w:val="none" w:sz="0" w:space="0" w:color="auto"/>
                <w:right w:val="none" w:sz="0" w:space="0" w:color="auto"/>
              </w:divBdr>
            </w:div>
            <w:div w:id="1181549178">
              <w:marLeft w:val="0"/>
              <w:marRight w:val="0"/>
              <w:marTop w:val="0"/>
              <w:marBottom w:val="0"/>
              <w:divBdr>
                <w:top w:val="none" w:sz="0" w:space="0" w:color="auto"/>
                <w:left w:val="none" w:sz="0" w:space="0" w:color="auto"/>
                <w:bottom w:val="none" w:sz="0" w:space="0" w:color="auto"/>
                <w:right w:val="none" w:sz="0" w:space="0" w:color="auto"/>
              </w:divBdr>
            </w:div>
            <w:div w:id="112286469">
              <w:marLeft w:val="0"/>
              <w:marRight w:val="0"/>
              <w:marTop w:val="0"/>
              <w:marBottom w:val="0"/>
              <w:divBdr>
                <w:top w:val="none" w:sz="0" w:space="0" w:color="auto"/>
                <w:left w:val="none" w:sz="0" w:space="0" w:color="auto"/>
                <w:bottom w:val="none" w:sz="0" w:space="0" w:color="auto"/>
                <w:right w:val="none" w:sz="0" w:space="0" w:color="auto"/>
              </w:divBdr>
            </w:div>
            <w:div w:id="1995991237">
              <w:marLeft w:val="0"/>
              <w:marRight w:val="0"/>
              <w:marTop w:val="0"/>
              <w:marBottom w:val="0"/>
              <w:divBdr>
                <w:top w:val="none" w:sz="0" w:space="0" w:color="auto"/>
                <w:left w:val="none" w:sz="0" w:space="0" w:color="auto"/>
                <w:bottom w:val="none" w:sz="0" w:space="0" w:color="auto"/>
                <w:right w:val="none" w:sz="0" w:space="0" w:color="auto"/>
              </w:divBdr>
            </w:div>
            <w:div w:id="14776676">
              <w:marLeft w:val="0"/>
              <w:marRight w:val="0"/>
              <w:marTop w:val="0"/>
              <w:marBottom w:val="0"/>
              <w:divBdr>
                <w:top w:val="none" w:sz="0" w:space="0" w:color="auto"/>
                <w:left w:val="none" w:sz="0" w:space="0" w:color="auto"/>
                <w:bottom w:val="none" w:sz="0" w:space="0" w:color="auto"/>
                <w:right w:val="none" w:sz="0" w:space="0" w:color="auto"/>
              </w:divBdr>
            </w:div>
            <w:div w:id="348727108">
              <w:marLeft w:val="0"/>
              <w:marRight w:val="0"/>
              <w:marTop w:val="0"/>
              <w:marBottom w:val="0"/>
              <w:divBdr>
                <w:top w:val="none" w:sz="0" w:space="0" w:color="auto"/>
                <w:left w:val="none" w:sz="0" w:space="0" w:color="auto"/>
                <w:bottom w:val="none" w:sz="0" w:space="0" w:color="auto"/>
                <w:right w:val="none" w:sz="0" w:space="0" w:color="auto"/>
              </w:divBdr>
            </w:div>
            <w:div w:id="1807580444">
              <w:marLeft w:val="0"/>
              <w:marRight w:val="0"/>
              <w:marTop w:val="0"/>
              <w:marBottom w:val="0"/>
              <w:divBdr>
                <w:top w:val="none" w:sz="0" w:space="0" w:color="auto"/>
                <w:left w:val="none" w:sz="0" w:space="0" w:color="auto"/>
                <w:bottom w:val="none" w:sz="0" w:space="0" w:color="auto"/>
                <w:right w:val="none" w:sz="0" w:space="0" w:color="auto"/>
              </w:divBdr>
            </w:div>
            <w:div w:id="1467700741">
              <w:marLeft w:val="0"/>
              <w:marRight w:val="0"/>
              <w:marTop w:val="0"/>
              <w:marBottom w:val="0"/>
              <w:divBdr>
                <w:top w:val="none" w:sz="0" w:space="0" w:color="auto"/>
                <w:left w:val="none" w:sz="0" w:space="0" w:color="auto"/>
                <w:bottom w:val="none" w:sz="0" w:space="0" w:color="auto"/>
                <w:right w:val="none" w:sz="0" w:space="0" w:color="auto"/>
              </w:divBdr>
            </w:div>
            <w:div w:id="431096032">
              <w:marLeft w:val="0"/>
              <w:marRight w:val="0"/>
              <w:marTop w:val="0"/>
              <w:marBottom w:val="0"/>
              <w:divBdr>
                <w:top w:val="none" w:sz="0" w:space="0" w:color="auto"/>
                <w:left w:val="none" w:sz="0" w:space="0" w:color="auto"/>
                <w:bottom w:val="none" w:sz="0" w:space="0" w:color="auto"/>
                <w:right w:val="none" w:sz="0" w:space="0" w:color="auto"/>
              </w:divBdr>
            </w:div>
            <w:div w:id="713121391">
              <w:marLeft w:val="0"/>
              <w:marRight w:val="0"/>
              <w:marTop w:val="0"/>
              <w:marBottom w:val="0"/>
              <w:divBdr>
                <w:top w:val="none" w:sz="0" w:space="0" w:color="auto"/>
                <w:left w:val="none" w:sz="0" w:space="0" w:color="auto"/>
                <w:bottom w:val="none" w:sz="0" w:space="0" w:color="auto"/>
                <w:right w:val="none" w:sz="0" w:space="0" w:color="auto"/>
              </w:divBdr>
            </w:div>
            <w:div w:id="1940408544">
              <w:marLeft w:val="0"/>
              <w:marRight w:val="0"/>
              <w:marTop w:val="0"/>
              <w:marBottom w:val="0"/>
              <w:divBdr>
                <w:top w:val="none" w:sz="0" w:space="0" w:color="auto"/>
                <w:left w:val="none" w:sz="0" w:space="0" w:color="auto"/>
                <w:bottom w:val="none" w:sz="0" w:space="0" w:color="auto"/>
                <w:right w:val="none" w:sz="0" w:space="0" w:color="auto"/>
              </w:divBdr>
            </w:div>
            <w:div w:id="1256552231">
              <w:marLeft w:val="0"/>
              <w:marRight w:val="0"/>
              <w:marTop w:val="0"/>
              <w:marBottom w:val="0"/>
              <w:divBdr>
                <w:top w:val="none" w:sz="0" w:space="0" w:color="auto"/>
                <w:left w:val="none" w:sz="0" w:space="0" w:color="auto"/>
                <w:bottom w:val="none" w:sz="0" w:space="0" w:color="auto"/>
                <w:right w:val="none" w:sz="0" w:space="0" w:color="auto"/>
              </w:divBdr>
            </w:div>
            <w:div w:id="904679063">
              <w:marLeft w:val="0"/>
              <w:marRight w:val="0"/>
              <w:marTop w:val="0"/>
              <w:marBottom w:val="0"/>
              <w:divBdr>
                <w:top w:val="none" w:sz="0" w:space="0" w:color="auto"/>
                <w:left w:val="none" w:sz="0" w:space="0" w:color="auto"/>
                <w:bottom w:val="none" w:sz="0" w:space="0" w:color="auto"/>
                <w:right w:val="none" w:sz="0" w:space="0" w:color="auto"/>
              </w:divBdr>
            </w:div>
            <w:div w:id="148791148">
              <w:marLeft w:val="0"/>
              <w:marRight w:val="0"/>
              <w:marTop w:val="0"/>
              <w:marBottom w:val="0"/>
              <w:divBdr>
                <w:top w:val="none" w:sz="0" w:space="0" w:color="auto"/>
                <w:left w:val="none" w:sz="0" w:space="0" w:color="auto"/>
                <w:bottom w:val="none" w:sz="0" w:space="0" w:color="auto"/>
                <w:right w:val="none" w:sz="0" w:space="0" w:color="auto"/>
              </w:divBdr>
            </w:div>
            <w:div w:id="1537113535">
              <w:marLeft w:val="0"/>
              <w:marRight w:val="0"/>
              <w:marTop w:val="0"/>
              <w:marBottom w:val="0"/>
              <w:divBdr>
                <w:top w:val="none" w:sz="0" w:space="0" w:color="auto"/>
                <w:left w:val="none" w:sz="0" w:space="0" w:color="auto"/>
                <w:bottom w:val="none" w:sz="0" w:space="0" w:color="auto"/>
                <w:right w:val="none" w:sz="0" w:space="0" w:color="auto"/>
              </w:divBdr>
            </w:div>
            <w:div w:id="1133793305">
              <w:marLeft w:val="0"/>
              <w:marRight w:val="0"/>
              <w:marTop w:val="0"/>
              <w:marBottom w:val="0"/>
              <w:divBdr>
                <w:top w:val="none" w:sz="0" w:space="0" w:color="auto"/>
                <w:left w:val="none" w:sz="0" w:space="0" w:color="auto"/>
                <w:bottom w:val="none" w:sz="0" w:space="0" w:color="auto"/>
                <w:right w:val="none" w:sz="0" w:space="0" w:color="auto"/>
              </w:divBdr>
            </w:div>
            <w:div w:id="1990474880">
              <w:marLeft w:val="0"/>
              <w:marRight w:val="0"/>
              <w:marTop w:val="0"/>
              <w:marBottom w:val="0"/>
              <w:divBdr>
                <w:top w:val="none" w:sz="0" w:space="0" w:color="auto"/>
                <w:left w:val="none" w:sz="0" w:space="0" w:color="auto"/>
                <w:bottom w:val="none" w:sz="0" w:space="0" w:color="auto"/>
                <w:right w:val="none" w:sz="0" w:space="0" w:color="auto"/>
              </w:divBdr>
            </w:div>
            <w:div w:id="327488051">
              <w:marLeft w:val="0"/>
              <w:marRight w:val="0"/>
              <w:marTop w:val="0"/>
              <w:marBottom w:val="0"/>
              <w:divBdr>
                <w:top w:val="none" w:sz="0" w:space="0" w:color="auto"/>
                <w:left w:val="none" w:sz="0" w:space="0" w:color="auto"/>
                <w:bottom w:val="none" w:sz="0" w:space="0" w:color="auto"/>
                <w:right w:val="none" w:sz="0" w:space="0" w:color="auto"/>
              </w:divBdr>
            </w:div>
            <w:div w:id="821434461">
              <w:marLeft w:val="0"/>
              <w:marRight w:val="0"/>
              <w:marTop w:val="0"/>
              <w:marBottom w:val="0"/>
              <w:divBdr>
                <w:top w:val="none" w:sz="0" w:space="0" w:color="auto"/>
                <w:left w:val="none" w:sz="0" w:space="0" w:color="auto"/>
                <w:bottom w:val="none" w:sz="0" w:space="0" w:color="auto"/>
                <w:right w:val="none" w:sz="0" w:space="0" w:color="auto"/>
              </w:divBdr>
            </w:div>
            <w:div w:id="1235975209">
              <w:marLeft w:val="0"/>
              <w:marRight w:val="0"/>
              <w:marTop w:val="0"/>
              <w:marBottom w:val="0"/>
              <w:divBdr>
                <w:top w:val="none" w:sz="0" w:space="0" w:color="auto"/>
                <w:left w:val="none" w:sz="0" w:space="0" w:color="auto"/>
                <w:bottom w:val="none" w:sz="0" w:space="0" w:color="auto"/>
                <w:right w:val="none" w:sz="0" w:space="0" w:color="auto"/>
              </w:divBdr>
            </w:div>
            <w:div w:id="1530266248">
              <w:marLeft w:val="0"/>
              <w:marRight w:val="0"/>
              <w:marTop w:val="0"/>
              <w:marBottom w:val="0"/>
              <w:divBdr>
                <w:top w:val="none" w:sz="0" w:space="0" w:color="auto"/>
                <w:left w:val="none" w:sz="0" w:space="0" w:color="auto"/>
                <w:bottom w:val="none" w:sz="0" w:space="0" w:color="auto"/>
                <w:right w:val="none" w:sz="0" w:space="0" w:color="auto"/>
              </w:divBdr>
            </w:div>
            <w:div w:id="595212702">
              <w:marLeft w:val="0"/>
              <w:marRight w:val="0"/>
              <w:marTop w:val="0"/>
              <w:marBottom w:val="0"/>
              <w:divBdr>
                <w:top w:val="none" w:sz="0" w:space="0" w:color="auto"/>
                <w:left w:val="none" w:sz="0" w:space="0" w:color="auto"/>
                <w:bottom w:val="none" w:sz="0" w:space="0" w:color="auto"/>
                <w:right w:val="none" w:sz="0" w:space="0" w:color="auto"/>
              </w:divBdr>
            </w:div>
            <w:div w:id="2068145845">
              <w:marLeft w:val="0"/>
              <w:marRight w:val="0"/>
              <w:marTop w:val="0"/>
              <w:marBottom w:val="0"/>
              <w:divBdr>
                <w:top w:val="none" w:sz="0" w:space="0" w:color="auto"/>
                <w:left w:val="none" w:sz="0" w:space="0" w:color="auto"/>
                <w:bottom w:val="none" w:sz="0" w:space="0" w:color="auto"/>
                <w:right w:val="none" w:sz="0" w:space="0" w:color="auto"/>
              </w:divBdr>
            </w:div>
            <w:div w:id="1277637852">
              <w:marLeft w:val="0"/>
              <w:marRight w:val="0"/>
              <w:marTop w:val="0"/>
              <w:marBottom w:val="0"/>
              <w:divBdr>
                <w:top w:val="none" w:sz="0" w:space="0" w:color="auto"/>
                <w:left w:val="none" w:sz="0" w:space="0" w:color="auto"/>
                <w:bottom w:val="none" w:sz="0" w:space="0" w:color="auto"/>
                <w:right w:val="none" w:sz="0" w:space="0" w:color="auto"/>
              </w:divBdr>
            </w:div>
            <w:div w:id="1829588193">
              <w:marLeft w:val="0"/>
              <w:marRight w:val="0"/>
              <w:marTop w:val="0"/>
              <w:marBottom w:val="0"/>
              <w:divBdr>
                <w:top w:val="none" w:sz="0" w:space="0" w:color="auto"/>
                <w:left w:val="none" w:sz="0" w:space="0" w:color="auto"/>
                <w:bottom w:val="none" w:sz="0" w:space="0" w:color="auto"/>
                <w:right w:val="none" w:sz="0" w:space="0" w:color="auto"/>
              </w:divBdr>
            </w:div>
            <w:div w:id="1650554461">
              <w:marLeft w:val="0"/>
              <w:marRight w:val="0"/>
              <w:marTop w:val="0"/>
              <w:marBottom w:val="0"/>
              <w:divBdr>
                <w:top w:val="none" w:sz="0" w:space="0" w:color="auto"/>
                <w:left w:val="none" w:sz="0" w:space="0" w:color="auto"/>
                <w:bottom w:val="none" w:sz="0" w:space="0" w:color="auto"/>
                <w:right w:val="none" w:sz="0" w:space="0" w:color="auto"/>
              </w:divBdr>
            </w:div>
            <w:div w:id="1808468463">
              <w:marLeft w:val="0"/>
              <w:marRight w:val="0"/>
              <w:marTop w:val="0"/>
              <w:marBottom w:val="0"/>
              <w:divBdr>
                <w:top w:val="none" w:sz="0" w:space="0" w:color="auto"/>
                <w:left w:val="none" w:sz="0" w:space="0" w:color="auto"/>
                <w:bottom w:val="none" w:sz="0" w:space="0" w:color="auto"/>
                <w:right w:val="none" w:sz="0" w:space="0" w:color="auto"/>
              </w:divBdr>
            </w:div>
            <w:div w:id="600454385">
              <w:marLeft w:val="0"/>
              <w:marRight w:val="0"/>
              <w:marTop w:val="0"/>
              <w:marBottom w:val="0"/>
              <w:divBdr>
                <w:top w:val="none" w:sz="0" w:space="0" w:color="auto"/>
                <w:left w:val="none" w:sz="0" w:space="0" w:color="auto"/>
                <w:bottom w:val="none" w:sz="0" w:space="0" w:color="auto"/>
                <w:right w:val="none" w:sz="0" w:space="0" w:color="auto"/>
              </w:divBdr>
            </w:div>
            <w:div w:id="235021109">
              <w:marLeft w:val="0"/>
              <w:marRight w:val="0"/>
              <w:marTop w:val="0"/>
              <w:marBottom w:val="0"/>
              <w:divBdr>
                <w:top w:val="none" w:sz="0" w:space="0" w:color="auto"/>
                <w:left w:val="none" w:sz="0" w:space="0" w:color="auto"/>
                <w:bottom w:val="none" w:sz="0" w:space="0" w:color="auto"/>
                <w:right w:val="none" w:sz="0" w:space="0" w:color="auto"/>
              </w:divBdr>
            </w:div>
            <w:div w:id="1288318776">
              <w:marLeft w:val="0"/>
              <w:marRight w:val="0"/>
              <w:marTop w:val="0"/>
              <w:marBottom w:val="0"/>
              <w:divBdr>
                <w:top w:val="none" w:sz="0" w:space="0" w:color="auto"/>
                <w:left w:val="none" w:sz="0" w:space="0" w:color="auto"/>
                <w:bottom w:val="none" w:sz="0" w:space="0" w:color="auto"/>
                <w:right w:val="none" w:sz="0" w:space="0" w:color="auto"/>
              </w:divBdr>
            </w:div>
            <w:div w:id="541135740">
              <w:marLeft w:val="0"/>
              <w:marRight w:val="0"/>
              <w:marTop w:val="0"/>
              <w:marBottom w:val="0"/>
              <w:divBdr>
                <w:top w:val="none" w:sz="0" w:space="0" w:color="auto"/>
                <w:left w:val="none" w:sz="0" w:space="0" w:color="auto"/>
                <w:bottom w:val="none" w:sz="0" w:space="0" w:color="auto"/>
                <w:right w:val="none" w:sz="0" w:space="0" w:color="auto"/>
              </w:divBdr>
            </w:div>
            <w:div w:id="435640131">
              <w:marLeft w:val="0"/>
              <w:marRight w:val="0"/>
              <w:marTop w:val="0"/>
              <w:marBottom w:val="0"/>
              <w:divBdr>
                <w:top w:val="none" w:sz="0" w:space="0" w:color="auto"/>
                <w:left w:val="none" w:sz="0" w:space="0" w:color="auto"/>
                <w:bottom w:val="none" w:sz="0" w:space="0" w:color="auto"/>
                <w:right w:val="none" w:sz="0" w:space="0" w:color="auto"/>
              </w:divBdr>
            </w:div>
            <w:div w:id="1328636793">
              <w:marLeft w:val="0"/>
              <w:marRight w:val="0"/>
              <w:marTop w:val="0"/>
              <w:marBottom w:val="0"/>
              <w:divBdr>
                <w:top w:val="none" w:sz="0" w:space="0" w:color="auto"/>
                <w:left w:val="none" w:sz="0" w:space="0" w:color="auto"/>
                <w:bottom w:val="none" w:sz="0" w:space="0" w:color="auto"/>
                <w:right w:val="none" w:sz="0" w:space="0" w:color="auto"/>
              </w:divBdr>
            </w:div>
            <w:div w:id="901016550">
              <w:marLeft w:val="0"/>
              <w:marRight w:val="0"/>
              <w:marTop w:val="0"/>
              <w:marBottom w:val="0"/>
              <w:divBdr>
                <w:top w:val="none" w:sz="0" w:space="0" w:color="auto"/>
                <w:left w:val="none" w:sz="0" w:space="0" w:color="auto"/>
                <w:bottom w:val="none" w:sz="0" w:space="0" w:color="auto"/>
                <w:right w:val="none" w:sz="0" w:space="0" w:color="auto"/>
              </w:divBdr>
            </w:div>
            <w:div w:id="2079982829">
              <w:marLeft w:val="0"/>
              <w:marRight w:val="0"/>
              <w:marTop w:val="0"/>
              <w:marBottom w:val="0"/>
              <w:divBdr>
                <w:top w:val="none" w:sz="0" w:space="0" w:color="auto"/>
                <w:left w:val="none" w:sz="0" w:space="0" w:color="auto"/>
                <w:bottom w:val="none" w:sz="0" w:space="0" w:color="auto"/>
                <w:right w:val="none" w:sz="0" w:space="0" w:color="auto"/>
              </w:divBdr>
            </w:div>
            <w:div w:id="21245348">
              <w:marLeft w:val="0"/>
              <w:marRight w:val="0"/>
              <w:marTop w:val="0"/>
              <w:marBottom w:val="0"/>
              <w:divBdr>
                <w:top w:val="none" w:sz="0" w:space="0" w:color="auto"/>
                <w:left w:val="none" w:sz="0" w:space="0" w:color="auto"/>
                <w:bottom w:val="none" w:sz="0" w:space="0" w:color="auto"/>
                <w:right w:val="none" w:sz="0" w:space="0" w:color="auto"/>
              </w:divBdr>
            </w:div>
            <w:div w:id="1953394688">
              <w:marLeft w:val="0"/>
              <w:marRight w:val="0"/>
              <w:marTop w:val="0"/>
              <w:marBottom w:val="0"/>
              <w:divBdr>
                <w:top w:val="none" w:sz="0" w:space="0" w:color="auto"/>
                <w:left w:val="none" w:sz="0" w:space="0" w:color="auto"/>
                <w:bottom w:val="none" w:sz="0" w:space="0" w:color="auto"/>
                <w:right w:val="none" w:sz="0" w:space="0" w:color="auto"/>
              </w:divBdr>
            </w:div>
            <w:div w:id="1767996293">
              <w:marLeft w:val="0"/>
              <w:marRight w:val="0"/>
              <w:marTop w:val="0"/>
              <w:marBottom w:val="0"/>
              <w:divBdr>
                <w:top w:val="none" w:sz="0" w:space="0" w:color="auto"/>
                <w:left w:val="none" w:sz="0" w:space="0" w:color="auto"/>
                <w:bottom w:val="none" w:sz="0" w:space="0" w:color="auto"/>
                <w:right w:val="none" w:sz="0" w:space="0" w:color="auto"/>
              </w:divBdr>
            </w:div>
            <w:div w:id="1090851019">
              <w:marLeft w:val="0"/>
              <w:marRight w:val="0"/>
              <w:marTop w:val="0"/>
              <w:marBottom w:val="0"/>
              <w:divBdr>
                <w:top w:val="none" w:sz="0" w:space="0" w:color="auto"/>
                <w:left w:val="none" w:sz="0" w:space="0" w:color="auto"/>
                <w:bottom w:val="none" w:sz="0" w:space="0" w:color="auto"/>
                <w:right w:val="none" w:sz="0" w:space="0" w:color="auto"/>
              </w:divBdr>
            </w:div>
            <w:div w:id="1480227993">
              <w:marLeft w:val="0"/>
              <w:marRight w:val="0"/>
              <w:marTop w:val="0"/>
              <w:marBottom w:val="0"/>
              <w:divBdr>
                <w:top w:val="none" w:sz="0" w:space="0" w:color="auto"/>
                <w:left w:val="none" w:sz="0" w:space="0" w:color="auto"/>
                <w:bottom w:val="none" w:sz="0" w:space="0" w:color="auto"/>
                <w:right w:val="none" w:sz="0" w:space="0" w:color="auto"/>
              </w:divBdr>
            </w:div>
            <w:div w:id="656762909">
              <w:marLeft w:val="0"/>
              <w:marRight w:val="0"/>
              <w:marTop w:val="0"/>
              <w:marBottom w:val="0"/>
              <w:divBdr>
                <w:top w:val="none" w:sz="0" w:space="0" w:color="auto"/>
                <w:left w:val="none" w:sz="0" w:space="0" w:color="auto"/>
                <w:bottom w:val="none" w:sz="0" w:space="0" w:color="auto"/>
                <w:right w:val="none" w:sz="0" w:space="0" w:color="auto"/>
              </w:divBdr>
            </w:div>
            <w:div w:id="985671922">
              <w:marLeft w:val="0"/>
              <w:marRight w:val="0"/>
              <w:marTop w:val="0"/>
              <w:marBottom w:val="0"/>
              <w:divBdr>
                <w:top w:val="none" w:sz="0" w:space="0" w:color="auto"/>
                <w:left w:val="none" w:sz="0" w:space="0" w:color="auto"/>
                <w:bottom w:val="none" w:sz="0" w:space="0" w:color="auto"/>
                <w:right w:val="none" w:sz="0" w:space="0" w:color="auto"/>
              </w:divBdr>
            </w:div>
            <w:div w:id="1833520417">
              <w:marLeft w:val="0"/>
              <w:marRight w:val="0"/>
              <w:marTop w:val="0"/>
              <w:marBottom w:val="0"/>
              <w:divBdr>
                <w:top w:val="none" w:sz="0" w:space="0" w:color="auto"/>
                <w:left w:val="none" w:sz="0" w:space="0" w:color="auto"/>
                <w:bottom w:val="none" w:sz="0" w:space="0" w:color="auto"/>
                <w:right w:val="none" w:sz="0" w:space="0" w:color="auto"/>
              </w:divBdr>
            </w:div>
            <w:div w:id="424805096">
              <w:marLeft w:val="0"/>
              <w:marRight w:val="0"/>
              <w:marTop w:val="0"/>
              <w:marBottom w:val="0"/>
              <w:divBdr>
                <w:top w:val="none" w:sz="0" w:space="0" w:color="auto"/>
                <w:left w:val="none" w:sz="0" w:space="0" w:color="auto"/>
                <w:bottom w:val="none" w:sz="0" w:space="0" w:color="auto"/>
                <w:right w:val="none" w:sz="0" w:space="0" w:color="auto"/>
              </w:divBdr>
            </w:div>
            <w:div w:id="226844295">
              <w:marLeft w:val="0"/>
              <w:marRight w:val="0"/>
              <w:marTop w:val="0"/>
              <w:marBottom w:val="0"/>
              <w:divBdr>
                <w:top w:val="none" w:sz="0" w:space="0" w:color="auto"/>
                <w:left w:val="none" w:sz="0" w:space="0" w:color="auto"/>
                <w:bottom w:val="none" w:sz="0" w:space="0" w:color="auto"/>
                <w:right w:val="none" w:sz="0" w:space="0" w:color="auto"/>
              </w:divBdr>
            </w:div>
            <w:div w:id="259916592">
              <w:marLeft w:val="0"/>
              <w:marRight w:val="0"/>
              <w:marTop w:val="0"/>
              <w:marBottom w:val="0"/>
              <w:divBdr>
                <w:top w:val="none" w:sz="0" w:space="0" w:color="auto"/>
                <w:left w:val="none" w:sz="0" w:space="0" w:color="auto"/>
                <w:bottom w:val="none" w:sz="0" w:space="0" w:color="auto"/>
                <w:right w:val="none" w:sz="0" w:space="0" w:color="auto"/>
              </w:divBdr>
            </w:div>
            <w:div w:id="1394961840">
              <w:marLeft w:val="0"/>
              <w:marRight w:val="0"/>
              <w:marTop w:val="0"/>
              <w:marBottom w:val="0"/>
              <w:divBdr>
                <w:top w:val="none" w:sz="0" w:space="0" w:color="auto"/>
                <w:left w:val="none" w:sz="0" w:space="0" w:color="auto"/>
                <w:bottom w:val="none" w:sz="0" w:space="0" w:color="auto"/>
                <w:right w:val="none" w:sz="0" w:space="0" w:color="auto"/>
              </w:divBdr>
            </w:div>
            <w:div w:id="723872803">
              <w:marLeft w:val="0"/>
              <w:marRight w:val="0"/>
              <w:marTop w:val="0"/>
              <w:marBottom w:val="0"/>
              <w:divBdr>
                <w:top w:val="none" w:sz="0" w:space="0" w:color="auto"/>
                <w:left w:val="none" w:sz="0" w:space="0" w:color="auto"/>
                <w:bottom w:val="none" w:sz="0" w:space="0" w:color="auto"/>
                <w:right w:val="none" w:sz="0" w:space="0" w:color="auto"/>
              </w:divBdr>
            </w:div>
            <w:div w:id="638219892">
              <w:marLeft w:val="0"/>
              <w:marRight w:val="0"/>
              <w:marTop w:val="0"/>
              <w:marBottom w:val="0"/>
              <w:divBdr>
                <w:top w:val="none" w:sz="0" w:space="0" w:color="auto"/>
                <w:left w:val="none" w:sz="0" w:space="0" w:color="auto"/>
                <w:bottom w:val="none" w:sz="0" w:space="0" w:color="auto"/>
                <w:right w:val="none" w:sz="0" w:space="0" w:color="auto"/>
              </w:divBdr>
            </w:div>
            <w:div w:id="2090926110">
              <w:marLeft w:val="0"/>
              <w:marRight w:val="0"/>
              <w:marTop w:val="0"/>
              <w:marBottom w:val="0"/>
              <w:divBdr>
                <w:top w:val="none" w:sz="0" w:space="0" w:color="auto"/>
                <w:left w:val="none" w:sz="0" w:space="0" w:color="auto"/>
                <w:bottom w:val="none" w:sz="0" w:space="0" w:color="auto"/>
                <w:right w:val="none" w:sz="0" w:space="0" w:color="auto"/>
              </w:divBdr>
            </w:div>
            <w:div w:id="224922335">
              <w:marLeft w:val="0"/>
              <w:marRight w:val="0"/>
              <w:marTop w:val="0"/>
              <w:marBottom w:val="0"/>
              <w:divBdr>
                <w:top w:val="none" w:sz="0" w:space="0" w:color="auto"/>
                <w:left w:val="none" w:sz="0" w:space="0" w:color="auto"/>
                <w:bottom w:val="none" w:sz="0" w:space="0" w:color="auto"/>
                <w:right w:val="none" w:sz="0" w:space="0" w:color="auto"/>
              </w:divBdr>
            </w:div>
            <w:div w:id="541748182">
              <w:marLeft w:val="0"/>
              <w:marRight w:val="0"/>
              <w:marTop w:val="0"/>
              <w:marBottom w:val="0"/>
              <w:divBdr>
                <w:top w:val="none" w:sz="0" w:space="0" w:color="auto"/>
                <w:left w:val="none" w:sz="0" w:space="0" w:color="auto"/>
                <w:bottom w:val="none" w:sz="0" w:space="0" w:color="auto"/>
                <w:right w:val="none" w:sz="0" w:space="0" w:color="auto"/>
              </w:divBdr>
            </w:div>
            <w:div w:id="654408102">
              <w:marLeft w:val="0"/>
              <w:marRight w:val="0"/>
              <w:marTop w:val="0"/>
              <w:marBottom w:val="0"/>
              <w:divBdr>
                <w:top w:val="none" w:sz="0" w:space="0" w:color="auto"/>
                <w:left w:val="none" w:sz="0" w:space="0" w:color="auto"/>
                <w:bottom w:val="none" w:sz="0" w:space="0" w:color="auto"/>
                <w:right w:val="none" w:sz="0" w:space="0" w:color="auto"/>
              </w:divBdr>
            </w:div>
            <w:div w:id="1874884018">
              <w:marLeft w:val="0"/>
              <w:marRight w:val="0"/>
              <w:marTop w:val="0"/>
              <w:marBottom w:val="0"/>
              <w:divBdr>
                <w:top w:val="none" w:sz="0" w:space="0" w:color="auto"/>
                <w:left w:val="none" w:sz="0" w:space="0" w:color="auto"/>
                <w:bottom w:val="none" w:sz="0" w:space="0" w:color="auto"/>
                <w:right w:val="none" w:sz="0" w:space="0" w:color="auto"/>
              </w:divBdr>
            </w:div>
            <w:div w:id="1575433615">
              <w:marLeft w:val="0"/>
              <w:marRight w:val="0"/>
              <w:marTop w:val="0"/>
              <w:marBottom w:val="0"/>
              <w:divBdr>
                <w:top w:val="none" w:sz="0" w:space="0" w:color="auto"/>
                <w:left w:val="none" w:sz="0" w:space="0" w:color="auto"/>
                <w:bottom w:val="none" w:sz="0" w:space="0" w:color="auto"/>
                <w:right w:val="none" w:sz="0" w:space="0" w:color="auto"/>
              </w:divBdr>
            </w:div>
            <w:div w:id="915552130">
              <w:marLeft w:val="0"/>
              <w:marRight w:val="0"/>
              <w:marTop w:val="0"/>
              <w:marBottom w:val="0"/>
              <w:divBdr>
                <w:top w:val="none" w:sz="0" w:space="0" w:color="auto"/>
                <w:left w:val="none" w:sz="0" w:space="0" w:color="auto"/>
                <w:bottom w:val="none" w:sz="0" w:space="0" w:color="auto"/>
                <w:right w:val="none" w:sz="0" w:space="0" w:color="auto"/>
              </w:divBdr>
            </w:div>
            <w:div w:id="2125223599">
              <w:marLeft w:val="0"/>
              <w:marRight w:val="0"/>
              <w:marTop w:val="0"/>
              <w:marBottom w:val="0"/>
              <w:divBdr>
                <w:top w:val="none" w:sz="0" w:space="0" w:color="auto"/>
                <w:left w:val="none" w:sz="0" w:space="0" w:color="auto"/>
                <w:bottom w:val="none" w:sz="0" w:space="0" w:color="auto"/>
                <w:right w:val="none" w:sz="0" w:space="0" w:color="auto"/>
              </w:divBdr>
            </w:div>
            <w:div w:id="494146585">
              <w:marLeft w:val="0"/>
              <w:marRight w:val="0"/>
              <w:marTop w:val="0"/>
              <w:marBottom w:val="0"/>
              <w:divBdr>
                <w:top w:val="none" w:sz="0" w:space="0" w:color="auto"/>
                <w:left w:val="none" w:sz="0" w:space="0" w:color="auto"/>
                <w:bottom w:val="none" w:sz="0" w:space="0" w:color="auto"/>
                <w:right w:val="none" w:sz="0" w:space="0" w:color="auto"/>
              </w:divBdr>
            </w:div>
            <w:div w:id="523641249">
              <w:marLeft w:val="0"/>
              <w:marRight w:val="0"/>
              <w:marTop w:val="0"/>
              <w:marBottom w:val="0"/>
              <w:divBdr>
                <w:top w:val="none" w:sz="0" w:space="0" w:color="auto"/>
                <w:left w:val="none" w:sz="0" w:space="0" w:color="auto"/>
                <w:bottom w:val="none" w:sz="0" w:space="0" w:color="auto"/>
                <w:right w:val="none" w:sz="0" w:space="0" w:color="auto"/>
              </w:divBdr>
            </w:div>
            <w:div w:id="633413074">
              <w:marLeft w:val="0"/>
              <w:marRight w:val="0"/>
              <w:marTop w:val="0"/>
              <w:marBottom w:val="0"/>
              <w:divBdr>
                <w:top w:val="none" w:sz="0" w:space="0" w:color="auto"/>
                <w:left w:val="none" w:sz="0" w:space="0" w:color="auto"/>
                <w:bottom w:val="none" w:sz="0" w:space="0" w:color="auto"/>
                <w:right w:val="none" w:sz="0" w:space="0" w:color="auto"/>
              </w:divBdr>
            </w:div>
            <w:div w:id="623511323">
              <w:marLeft w:val="0"/>
              <w:marRight w:val="0"/>
              <w:marTop w:val="0"/>
              <w:marBottom w:val="0"/>
              <w:divBdr>
                <w:top w:val="none" w:sz="0" w:space="0" w:color="auto"/>
                <w:left w:val="none" w:sz="0" w:space="0" w:color="auto"/>
                <w:bottom w:val="none" w:sz="0" w:space="0" w:color="auto"/>
                <w:right w:val="none" w:sz="0" w:space="0" w:color="auto"/>
              </w:divBdr>
            </w:div>
            <w:div w:id="314578261">
              <w:marLeft w:val="0"/>
              <w:marRight w:val="0"/>
              <w:marTop w:val="0"/>
              <w:marBottom w:val="0"/>
              <w:divBdr>
                <w:top w:val="none" w:sz="0" w:space="0" w:color="auto"/>
                <w:left w:val="none" w:sz="0" w:space="0" w:color="auto"/>
                <w:bottom w:val="none" w:sz="0" w:space="0" w:color="auto"/>
                <w:right w:val="none" w:sz="0" w:space="0" w:color="auto"/>
              </w:divBdr>
            </w:div>
            <w:div w:id="2045590696">
              <w:marLeft w:val="0"/>
              <w:marRight w:val="0"/>
              <w:marTop w:val="0"/>
              <w:marBottom w:val="0"/>
              <w:divBdr>
                <w:top w:val="none" w:sz="0" w:space="0" w:color="auto"/>
                <w:left w:val="none" w:sz="0" w:space="0" w:color="auto"/>
                <w:bottom w:val="none" w:sz="0" w:space="0" w:color="auto"/>
                <w:right w:val="none" w:sz="0" w:space="0" w:color="auto"/>
              </w:divBdr>
            </w:div>
            <w:div w:id="279999487">
              <w:marLeft w:val="0"/>
              <w:marRight w:val="0"/>
              <w:marTop w:val="0"/>
              <w:marBottom w:val="0"/>
              <w:divBdr>
                <w:top w:val="none" w:sz="0" w:space="0" w:color="auto"/>
                <w:left w:val="none" w:sz="0" w:space="0" w:color="auto"/>
                <w:bottom w:val="none" w:sz="0" w:space="0" w:color="auto"/>
                <w:right w:val="none" w:sz="0" w:space="0" w:color="auto"/>
              </w:divBdr>
            </w:div>
            <w:div w:id="837498518">
              <w:marLeft w:val="0"/>
              <w:marRight w:val="0"/>
              <w:marTop w:val="0"/>
              <w:marBottom w:val="0"/>
              <w:divBdr>
                <w:top w:val="none" w:sz="0" w:space="0" w:color="auto"/>
                <w:left w:val="none" w:sz="0" w:space="0" w:color="auto"/>
                <w:bottom w:val="none" w:sz="0" w:space="0" w:color="auto"/>
                <w:right w:val="none" w:sz="0" w:space="0" w:color="auto"/>
              </w:divBdr>
            </w:div>
            <w:div w:id="940181039">
              <w:marLeft w:val="0"/>
              <w:marRight w:val="0"/>
              <w:marTop w:val="0"/>
              <w:marBottom w:val="0"/>
              <w:divBdr>
                <w:top w:val="none" w:sz="0" w:space="0" w:color="auto"/>
                <w:left w:val="none" w:sz="0" w:space="0" w:color="auto"/>
                <w:bottom w:val="none" w:sz="0" w:space="0" w:color="auto"/>
                <w:right w:val="none" w:sz="0" w:space="0" w:color="auto"/>
              </w:divBdr>
            </w:div>
            <w:div w:id="1404839532">
              <w:marLeft w:val="0"/>
              <w:marRight w:val="0"/>
              <w:marTop w:val="0"/>
              <w:marBottom w:val="0"/>
              <w:divBdr>
                <w:top w:val="none" w:sz="0" w:space="0" w:color="auto"/>
                <w:left w:val="none" w:sz="0" w:space="0" w:color="auto"/>
                <w:bottom w:val="none" w:sz="0" w:space="0" w:color="auto"/>
                <w:right w:val="none" w:sz="0" w:space="0" w:color="auto"/>
              </w:divBdr>
            </w:div>
            <w:div w:id="2113746482">
              <w:marLeft w:val="0"/>
              <w:marRight w:val="0"/>
              <w:marTop w:val="0"/>
              <w:marBottom w:val="0"/>
              <w:divBdr>
                <w:top w:val="none" w:sz="0" w:space="0" w:color="auto"/>
                <w:left w:val="none" w:sz="0" w:space="0" w:color="auto"/>
                <w:bottom w:val="none" w:sz="0" w:space="0" w:color="auto"/>
                <w:right w:val="none" w:sz="0" w:space="0" w:color="auto"/>
              </w:divBdr>
            </w:div>
            <w:div w:id="1015421242">
              <w:marLeft w:val="0"/>
              <w:marRight w:val="0"/>
              <w:marTop w:val="0"/>
              <w:marBottom w:val="0"/>
              <w:divBdr>
                <w:top w:val="none" w:sz="0" w:space="0" w:color="auto"/>
                <w:left w:val="none" w:sz="0" w:space="0" w:color="auto"/>
                <w:bottom w:val="none" w:sz="0" w:space="0" w:color="auto"/>
                <w:right w:val="none" w:sz="0" w:space="0" w:color="auto"/>
              </w:divBdr>
            </w:div>
            <w:div w:id="1409420260">
              <w:marLeft w:val="0"/>
              <w:marRight w:val="0"/>
              <w:marTop w:val="0"/>
              <w:marBottom w:val="0"/>
              <w:divBdr>
                <w:top w:val="none" w:sz="0" w:space="0" w:color="auto"/>
                <w:left w:val="none" w:sz="0" w:space="0" w:color="auto"/>
                <w:bottom w:val="none" w:sz="0" w:space="0" w:color="auto"/>
                <w:right w:val="none" w:sz="0" w:space="0" w:color="auto"/>
              </w:divBdr>
            </w:div>
            <w:div w:id="1209805892">
              <w:marLeft w:val="0"/>
              <w:marRight w:val="0"/>
              <w:marTop w:val="0"/>
              <w:marBottom w:val="0"/>
              <w:divBdr>
                <w:top w:val="none" w:sz="0" w:space="0" w:color="auto"/>
                <w:left w:val="none" w:sz="0" w:space="0" w:color="auto"/>
                <w:bottom w:val="none" w:sz="0" w:space="0" w:color="auto"/>
                <w:right w:val="none" w:sz="0" w:space="0" w:color="auto"/>
              </w:divBdr>
            </w:div>
            <w:div w:id="1357121734">
              <w:marLeft w:val="0"/>
              <w:marRight w:val="0"/>
              <w:marTop w:val="0"/>
              <w:marBottom w:val="0"/>
              <w:divBdr>
                <w:top w:val="none" w:sz="0" w:space="0" w:color="auto"/>
                <w:left w:val="none" w:sz="0" w:space="0" w:color="auto"/>
                <w:bottom w:val="none" w:sz="0" w:space="0" w:color="auto"/>
                <w:right w:val="none" w:sz="0" w:space="0" w:color="auto"/>
              </w:divBdr>
            </w:div>
            <w:div w:id="447161197">
              <w:marLeft w:val="0"/>
              <w:marRight w:val="0"/>
              <w:marTop w:val="0"/>
              <w:marBottom w:val="0"/>
              <w:divBdr>
                <w:top w:val="none" w:sz="0" w:space="0" w:color="auto"/>
                <w:left w:val="none" w:sz="0" w:space="0" w:color="auto"/>
                <w:bottom w:val="none" w:sz="0" w:space="0" w:color="auto"/>
                <w:right w:val="none" w:sz="0" w:space="0" w:color="auto"/>
              </w:divBdr>
            </w:div>
            <w:div w:id="656036661">
              <w:marLeft w:val="0"/>
              <w:marRight w:val="0"/>
              <w:marTop w:val="0"/>
              <w:marBottom w:val="0"/>
              <w:divBdr>
                <w:top w:val="none" w:sz="0" w:space="0" w:color="auto"/>
                <w:left w:val="none" w:sz="0" w:space="0" w:color="auto"/>
                <w:bottom w:val="none" w:sz="0" w:space="0" w:color="auto"/>
                <w:right w:val="none" w:sz="0" w:space="0" w:color="auto"/>
              </w:divBdr>
            </w:div>
            <w:div w:id="999429916">
              <w:marLeft w:val="0"/>
              <w:marRight w:val="0"/>
              <w:marTop w:val="0"/>
              <w:marBottom w:val="0"/>
              <w:divBdr>
                <w:top w:val="none" w:sz="0" w:space="0" w:color="auto"/>
                <w:left w:val="none" w:sz="0" w:space="0" w:color="auto"/>
                <w:bottom w:val="none" w:sz="0" w:space="0" w:color="auto"/>
                <w:right w:val="none" w:sz="0" w:space="0" w:color="auto"/>
              </w:divBdr>
            </w:div>
            <w:div w:id="627394220">
              <w:marLeft w:val="0"/>
              <w:marRight w:val="0"/>
              <w:marTop w:val="0"/>
              <w:marBottom w:val="0"/>
              <w:divBdr>
                <w:top w:val="none" w:sz="0" w:space="0" w:color="auto"/>
                <w:left w:val="none" w:sz="0" w:space="0" w:color="auto"/>
                <w:bottom w:val="none" w:sz="0" w:space="0" w:color="auto"/>
                <w:right w:val="none" w:sz="0" w:space="0" w:color="auto"/>
              </w:divBdr>
            </w:div>
            <w:div w:id="1596133405">
              <w:marLeft w:val="0"/>
              <w:marRight w:val="0"/>
              <w:marTop w:val="0"/>
              <w:marBottom w:val="0"/>
              <w:divBdr>
                <w:top w:val="none" w:sz="0" w:space="0" w:color="auto"/>
                <w:left w:val="none" w:sz="0" w:space="0" w:color="auto"/>
                <w:bottom w:val="none" w:sz="0" w:space="0" w:color="auto"/>
                <w:right w:val="none" w:sz="0" w:space="0" w:color="auto"/>
              </w:divBdr>
            </w:div>
            <w:div w:id="926303271">
              <w:marLeft w:val="0"/>
              <w:marRight w:val="0"/>
              <w:marTop w:val="0"/>
              <w:marBottom w:val="0"/>
              <w:divBdr>
                <w:top w:val="none" w:sz="0" w:space="0" w:color="auto"/>
                <w:left w:val="none" w:sz="0" w:space="0" w:color="auto"/>
                <w:bottom w:val="none" w:sz="0" w:space="0" w:color="auto"/>
                <w:right w:val="none" w:sz="0" w:space="0" w:color="auto"/>
              </w:divBdr>
            </w:div>
            <w:div w:id="853880459">
              <w:marLeft w:val="0"/>
              <w:marRight w:val="0"/>
              <w:marTop w:val="0"/>
              <w:marBottom w:val="0"/>
              <w:divBdr>
                <w:top w:val="none" w:sz="0" w:space="0" w:color="auto"/>
                <w:left w:val="none" w:sz="0" w:space="0" w:color="auto"/>
                <w:bottom w:val="none" w:sz="0" w:space="0" w:color="auto"/>
                <w:right w:val="none" w:sz="0" w:space="0" w:color="auto"/>
              </w:divBdr>
            </w:div>
            <w:div w:id="642471854">
              <w:marLeft w:val="0"/>
              <w:marRight w:val="0"/>
              <w:marTop w:val="0"/>
              <w:marBottom w:val="0"/>
              <w:divBdr>
                <w:top w:val="none" w:sz="0" w:space="0" w:color="auto"/>
                <w:left w:val="none" w:sz="0" w:space="0" w:color="auto"/>
                <w:bottom w:val="none" w:sz="0" w:space="0" w:color="auto"/>
                <w:right w:val="none" w:sz="0" w:space="0" w:color="auto"/>
              </w:divBdr>
            </w:div>
            <w:div w:id="1213620148">
              <w:marLeft w:val="0"/>
              <w:marRight w:val="0"/>
              <w:marTop w:val="0"/>
              <w:marBottom w:val="0"/>
              <w:divBdr>
                <w:top w:val="none" w:sz="0" w:space="0" w:color="auto"/>
                <w:left w:val="none" w:sz="0" w:space="0" w:color="auto"/>
                <w:bottom w:val="none" w:sz="0" w:space="0" w:color="auto"/>
                <w:right w:val="none" w:sz="0" w:space="0" w:color="auto"/>
              </w:divBdr>
            </w:div>
            <w:div w:id="451679759">
              <w:marLeft w:val="0"/>
              <w:marRight w:val="0"/>
              <w:marTop w:val="0"/>
              <w:marBottom w:val="0"/>
              <w:divBdr>
                <w:top w:val="none" w:sz="0" w:space="0" w:color="auto"/>
                <w:left w:val="none" w:sz="0" w:space="0" w:color="auto"/>
                <w:bottom w:val="none" w:sz="0" w:space="0" w:color="auto"/>
                <w:right w:val="none" w:sz="0" w:space="0" w:color="auto"/>
              </w:divBdr>
            </w:div>
            <w:div w:id="1197815310">
              <w:marLeft w:val="0"/>
              <w:marRight w:val="0"/>
              <w:marTop w:val="0"/>
              <w:marBottom w:val="0"/>
              <w:divBdr>
                <w:top w:val="none" w:sz="0" w:space="0" w:color="auto"/>
                <w:left w:val="none" w:sz="0" w:space="0" w:color="auto"/>
                <w:bottom w:val="none" w:sz="0" w:space="0" w:color="auto"/>
                <w:right w:val="none" w:sz="0" w:space="0" w:color="auto"/>
              </w:divBdr>
            </w:div>
            <w:div w:id="1511674491">
              <w:marLeft w:val="0"/>
              <w:marRight w:val="0"/>
              <w:marTop w:val="0"/>
              <w:marBottom w:val="0"/>
              <w:divBdr>
                <w:top w:val="none" w:sz="0" w:space="0" w:color="auto"/>
                <w:left w:val="none" w:sz="0" w:space="0" w:color="auto"/>
                <w:bottom w:val="none" w:sz="0" w:space="0" w:color="auto"/>
                <w:right w:val="none" w:sz="0" w:space="0" w:color="auto"/>
              </w:divBdr>
            </w:div>
            <w:div w:id="1481650185">
              <w:marLeft w:val="0"/>
              <w:marRight w:val="0"/>
              <w:marTop w:val="0"/>
              <w:marBottom w:val="0"/>
              <w:divBdr>
                <w:top w:val="none" w:sz="0" w:space="0" w:color="auto"/>
                <w:left w:val="none" w:sz="0" w:space="0" w:color="auto"/>
                <w:bottom w:val="none" w:sz="0" w:space="0" w:color="auto"/>
                <w:right w:val="none" w:sz="0" w:space="0" w:color="auto"/>
              </w:divBdr>
            </w:div>
            <w:div w:id="1882597981">
              <w:marLeft w:val="0"/>
              <w:marRight w:val="0"/>
              <w:marTop w:val="0"/>
              <w:marBottom w:val="0"/>
              <w:divBdr>
                <w:top w:val="none" w:sz="0" w:space="0" w:color="auto"/>
                <w:left w:val="none" w:sz="0" w:space="0" w:color="auto"/>
                <w:bottom w:val="none" w:sz="0" w:space="0" w:color="auto"/>
                <w:right w:val="none" w:sz="0" w:space="0" w:color="auto"/>
              </w:divBdr>
            </w:div>
            <w:div w:id="1422599706">
              <w:marLeft w:val="0"/>
              <w:marRight w:val="0"/>
              <w:marTop w:val="0"/>
              <w:marBottom w:val="0"/>
              <w:divBdr>
                <w:top w:val="none" w:sz="0" w:space="0" w:color="auto"/>
                <w:left w:val="none" w:sz="0" w:space="0" w:color="auto"/>
                <w:bottom w:val="none" w:sz="0" w:space="0" w:color="auto"/>
                <w:right w:val="none" w:sz="0" w:space="0" w:color="auto"/>
              </w:divBdr>
            </w:div>
            <w:div w:id="1337460305">
              <w:marLeft w:val="0"/>
              <w:marRight w:val="0"/>
              <w:marTop w:val="0"/>
              <w:marBottom w:val="0"/>
              <w:divBdr>
                <w:top w:val="none" w:sz="0" w:space="0" w:color="auto"/>
                <w:left w:val="none" w:sz="0" w:space="0" w:color="auto"/>
                <w:bottom w:val="none" w:sz="0" w:space="0" w:color="auto"/>
                <w:right w:val="none" w:sz="0" w:space="0" w:color="auto"/>
              </w:divBdr>
            </w:div>
            <w:div w:id="1782994433">
              <w:marLeft w:val="0"/>
              <w:marRight w:val="0"/>
              <w:marTop w:val="0"/>
              <w:marBottom w:val="0"/>
              <w:divBdr>
                <w:top w:val="none" w:sz="0" w:space="0" w:color="auto"/>
                <w:left w:val="none" w:sz="0" w:space="0" w:color="auto"/>
                <w:bottom w:val="none" w:sz="0" w:space="0" w:color="auto"/>
                <w:right w:val="none" w:sz="0" w:space="0" w:color="auto"/>
              </w:divBdr>
            </w:div>
            <w:div w:id="245117402">
              <w:marLeft w:val="0"/>
              <w:marRight w:val="0"/>
              <w:marTop w:val="0"/>
              <w:marBottom w:val="0"/>
              <w:divBdr>
                <w:top w:val="none" w:sz="0" w:space="0" w:color="auto"/>
                <w:left w:val="none" w:sz="0" w:space="0" w:color="auto"/>
                <w:bottom w:val="none" w:sz="0" w:space="0" w:color="auto"/>
                <w:right w:val="none" w:sz="0" w:space="0" w:color="auto"/>
              </w:divBdr>
            </w:div>
            <w:div w:id="191312115">
              <w:marLeft w:val="0"/>
              <w:marRight w:val="0"/>
              <w:marTop w:val="0"/>
              <w:marBottom w:val="0"/>
              <w:divBdr>
                <w:top w:val="none" w:sz="0" w:space="0" w:color="auto"/>
                <w:left w:val="none" w:sz="0" w:space="0" w:color="auto"/>
                <w:bottom w:val="none" w:sz="0" w:space="0" w:color="auto"/>
                <w:right w:val="none" w:sz="0" w:space="0" w:color="auto"/>
              </w:divBdr>
            </w:div>
            <w:div w:id="2055352323">
              <w:marLeft w:val="0"/>
              <w:marRight w:val="0"/>
              <w:marTop w:val="0"/>
              <w:marBottom w:val="0"/>
              <w:divBdr>
                <w:top w:val="none" w:sz="0" w:space="0" w:color="auto"/>
                <w:left w:val="none" w:sz="0" w:space="0" w:color="auto"/>
                <w:bottom w:val="none" w:sz="0" w:space="0" w:color="auto"/>
                <w:right w:val="none" w:sz="0" w:space="0" w:color="auto"/>
              </w:divBdr>
            </w:div>
            <w:div w:id="2094158812">
              <w:marLeft w:val="0"/>
              <w:marRight w:val="0"/>
              <w:marTop w:val="0"/>
              <w:marBottom w:val="0"/>
              <w:divBdr>
                <w:top w:val="none" w:sz="0" w:space="0" w:color="auto"/>
                <w:left w:val="none" w:sz="0" w:space="0" w:color="auto"/>
                <w:bottom w:val="none" w:sz="0" w:space="0" w:color="auto"/>
                <w:right w:val="none" w:sz="0" w:space="0" w:color="auto"/>
              </w:divBdr>
            </w:div>
            <w:div w:id="1382095299">
              <w:marLeft w:val="0"/>
              <w:marRight w:val="0"/>
              <w:marTop w:val="0"/>
              <w:marBottom w:val="0"/>
              <w:divBdr>
                <w:top w:val="none" w:sz="0" w:space="0" w:color="auto"/>
                <w:left w:val="none" w:sz="0" w:space="0" w:color="auto"/>
                <w:bottom w:val="none" w:sz="0" w:space="0" w:color="auto"/>
                <w:right w:val="none" w:sz="0" w:space="0" w:color="auto"/>
              </w:divBdr>
            </w:div>
            <w:div w:id="1848707912">
              <w:marLeft w:val="0"/>
              <w:marRight w:val="0"/>
              <w:marTop w:val="0"/>
              <w:marBottom w:val="0"/>
              <w:divBdr>
                <w:top w:val="none" w:sz="0" w:space="0" w:color="auto"/>
                <w:left w:val="none" w:sz="0" w:space="0" w:color="auto"/>
                <w:bottom w:val="none" w:sz="0" w:space="0" w:color="auto"/>
                <w:right w:val="none" w:sz="0" w:space="0" w:color="auto"/>
              </w:divBdr>
            </w:div>
            <w:div w:id="1126583354">
              <w:marLeft w:val="0"/>
              <w:marRight w:val="0"/>
              <w:marTop w:val="0"/>
              <w:marBottom w:val="0"/>
              <w:divBdr>
                <w:top w:val="none" w:sz="0" w:space="0" w:color="auto"/>
                <w:left w:val="none" w:sz="0" w:space="0" w:color="auto"/>
                <w:bottom w:val="none" w:sz="0" w:space="0" w:color="auto"/>
                <w:right w:val="none" w:sz="0" w:space="0" w:color="auto"/>
              </w:divBdr>
            </w:div>
            <w:div w:id="1679190858">
              <w:marLeft w:val="0"/>
              <w:marRight w:val="0"/>
              <w:marTop w:val="0"/>
              <w:marBottom w:val="0"/>
              <w:divBdr>
                <w:top w:val="none" w:sz="0" w:space="0" w:color="auto"/>
                <w:left w:val="none" w:sz="0" w:space="0" w:color="auto"/>
                <w:bottom w:val="none" w:sz="0" w:space="0" w:color="auto"/>
                <w:right w:val="none" w:sz="0" w:space="0" w:color="auto"/>
              </w:divBdr>
            </w:div>
            <w:div w:id="377633137">
              <w:marLeft w:val="0"/>
              <w:marRight w:val="0"/>
              <w:marTop w:val="0"/>
              <w:marBottom w:val="0"/>
              <w:divBdr>
                <w:top w:val="none" w:sz="0" w:space="0" w:color="auto"/>
                <w:left w:val="none" w:sz="0" w:space="0" w:color="auto"/>
                <w:bottom w:val="none" w:sz="0" w:space="0" w:color="auto"/>
                <w:right w:val="none" w:sz="0" w:space="0" w:color="auto"/>
              </w:divBdr>
            </w:div>
            <w:div w:id="1345547099">
              <w:marLeft w:val="0"/>
              <w:marRight w:val="0"/>
              <w:marTop w:val="0"/>
              <w:marBottom w:val="0"/>
              <w:divBdr>
                <w:top w:val="none" w:sz="0" w:space="0" w:color="auto"/>
                <w:left w:val="none" w:sz="0" w:space="0" w:color="auto"/>
                <w:bottom w:val="none" w:sz="0" w:space="0" w:color="auto"/>
                <w:right w:val="none" w:sz="0" w:space="0" w:color="auto"/>
              </w:divBdr>
            </w:div>
            <w:div w:id="685643992">
              <w:marLeft w:val="0"/>
              <w:marRight w:val="0"/>
              <w:marTop w:val="0"/>
              <w:marBottom w:val="0"/>
              <w:divBdr>
                <w:top w:val="none" w:sz="0" w:space="0" w:color="auto"/>
                <w:left w:val="none" w:sz="0" w:space="0" w:color="auto"/>
                <w:bottom w:val="none" w:sz="0" w:space="0" w:color="auto"/>
                <w:right w:val="none" w:sz="0" w:space="0" w:color="auto"/>
              </w:divBdr>
            </w:div>
            <w:div w:id="528883666">
              <w:marLeft w:val="0"/>
              <w:marRight w:val="0"/>
              <w:marTop w:val="0"/>
              <w:marBottom w:val="0"/>
              <w:divBdr>
                <w:top w:val="none" w:sz="0" w:space="0" w:color="auto"/>
                <w:left w:val="none" w:sz="0" w:space="0" w:color="auto"/>
                <w:bottom w:val="none" w:sz="0" w:space="0" w:color="auto"/>
                <w:right w:val="none" w:sz="0" w:space="0" w:color="auto"/>
              </w:divBdr>
            </w:div>
            <w:div w:id="1042900000">
              <w:marLeft w:val="0"/>
              <w:marRight w:val="0"/>
              <w:marTop w:val="0"/>
              <w:marBottom w:val="0"/>
              <w:divBdr>
                <w:top w:val="none" w:sz="0" w:space="0" w:color="auto"/>
                <w:left w:val="none" w:sz="0" w:space="0" w:color="auto"/>
                <w:bottom w:val="none" w:sz="0" w:space="0" w:color="auto"/>
                <w:right w:val="none" w:sz="0" w:space="0" w:color="auto"/>
              </w:divBdr>
            </w:div>
            <w:div w:id="1010831761">
              <w:marLeft w:val="0"/>
              <w:marRight w:val="0"/>
              <w:marTop w:val="0"/>
              <w:marBottom w:val="0"/>
              <w:divBdr>
                <w:top w:val="none" w:sz="0" w:space="0" w:color="auto"/>
                <w:left w:val="none" w:sz="0" w:space="0" w:color="auto"/>
                <w:bottom w:val="none" w:sz="0" w:space="0" w:color="auto"/>
                <w:right w:val="none" w:sz="0" w:space="0" w:color="auto"/>
              </w:divBdr>
            </w:div>
            <w:div w:id="2061242233">
              <w:marLeft w:val="0"/>
              <w:marRight w:val="0"/>
              <w:marTop w:val="0"/>
              <w:marBottom w:val="0"/>
              <w:divBdr>
                <w:top w:val="none" w:sz="0" w:space="0" w:color="auto"/>
                <w:left w:val="none" w:sz="0" w:space="0" w:color="auto"/>
                <w:bottom w:val="none" w:sz="0" w:space="0" w:color="auto"/>
                <w:right w:val="none" w:sz="0" w:space="0" w:color="auto"/>
              </w:divBdr>
            </w:div>
            <w:div w:id="310137238">
              <w:marLeft w:val="0"/>
              <w:marRight w:val="0"/>
              <w:marTop w:val="0"/>
              <w:marBottom w:val="0"/>
              <w:divBdr>
                <w:top w:val="none" w:sz="0" w:space="0" w:color="auto"/>
                <w:left w:val="none" w:sz="0" w:space="0" w:color="auto"/>
                <w:bottom w:val="none" w:sz="0" w:space="0" w:color="auto"/>
                <w:right w:val="none" w:sz="0" w:space="0" w:color="auto"/>
              </w:divBdr>
            </w:div>
            <w:div w:id="447239830">
              <w:marLeft w:val="0"/>
              <w:marRight w:val="0"/>
              <w:marTop w:val="0"/>
              <w:marBottom w:val="0"/>
              <w:divBdr>
                <w:top w:val="none" w:sz="0" w:space="0" w:color="auto"/>
                <w:left w:val="none" w:sz="0" w:space="0" w:color="auto"/>
                <w:bottom w:val="none" w:sz="0" w:space="0" w:color="auto"/>
                <w:right w:val="none" w:sz="0" w:space="0" w:color="auto"/>
              </w:divBdr>
            </w:div>
            <w:div w:id="1730615408">
              <w:marLeft w:val="0"/>
              <w:marRight w:val="0"/>
              <w:marTop w:val="0"/>
              <w:marBottom w:val="0"/>
              <w:divBdr>
                <w:top w:val="none" w:sz="0" w:space="0" w:color="auto"/>
                <w:left w:val="none" w:sz="0" w:space="0" w:color="auto"/>
                <w:bottom w:val="none" w:sz="0" w:space="0" w:color="auto"/>
                <w:right w:val="none" w:sz="0" w:space="0" w:color="auto"/>
              </w:divBdr>
            </w:div>
            <w:div w:id="463501233">
              <w:marLeft w:val="0"/>
              <w:marRight w:val="0"/>
              <w:marTop w:val="0"/>
              <w:marBottom w:val="0"/>
              <w:divBdr>
                <w:top w:val="none" w:sz="0" w:space="0" w:color="auto"/>
                <w:left w:val="none" w:sz="0" w:space="0" w:color="auto"/>
                <w:bottom w:val="none" w:sz="0" w:space="0" w:color="auto"/>
                <w:right w:val="none" w:sz="0" w:space="0" w:color="auto"/>
              </w:divBdr>
            </w:div>
            <w:div w:id="1574241066">
              <w:marLeft w:val="0"/>
              <w:marRight w:val="0"/>
              <w:marTop w:val="0"/>
              <w:marBottom w:val="0"/>
              <w:divBdr>
                <w:top w:val="none" w:sz="0" w:space="0" w:color="auto"/>
                <w:left w:val="none" w:sz="0" w:space="0" w:color="auto"/>
                <w:bottom w:val="none" w:sz="0" w:space="0" w:color="auto"/>
                <w:right w:val="none" w:sz="0" w:space="0" w:color="auto"/>
              </w:divBdr>
            </w:div>
            <w:div w:id="1544562540">
              <w:marLeft w:val="0"/>
              <w:marRight w:val="0"/>
              <w:marTop w:val="0"/>
              <w:marBottom w:val="0"/>
              <w:divBdr>
                <w:top w:val="none" w:sz="0" w:space="0" w:color="auto"/>
                <w:left w:val="none" w:sz="0" w:space="0" w:color="auto"/>
                <w:bottom w:val="none" w:sz="0" w:space="0" w:color="auto"/>
                <w:right w:val="none" w:sz="0" w:space="0" w:color="auto"/>
              </w:divBdr>
            </w:div>
            <w:div w:id="1999457499">
              <w:marLeft w:val="0"/>
              <w:marRight w:val="0"/>
              <w:marTop w:val="0"/>
              <w:marBottom w:val="0"/>
              <w:divBdr>
                <w:top w:val="none" w:sz="0" w:space="0" w:color="auto"/>
                <w:left w:val="none" w:sz="0" w:space="0" w:color="auto"/>
                <w:bottom w:val="none" w:sz="0" w:space="0" w:color="auto"/>
                <w:right w:val="none" w:sz="0" w:space="0" w:color="auto"/>
              </w:divBdr>
            </w:div>
            <w:div w:id="267394098">
              <w:marLeft w:val="0"/>
              <w:marRight w:val="0"/>
              <w:marTop w:val="0"/>
              <w:marBottom w:val="0"/>
              <w:divBdr>
                <w:top w:val="none" w:sz="0" w:space="0" w:color="auto"/>
                <w:left w:val="none" w:sz="0" w:space="0" w:color="auto"/>
                <w:bottom w:val="none" w:sz="0" w:space="0" w:color="auto"/>
                <w:right w:val="none" w:sz="0" w:space="0" w:color="auto"/>
              </w:divBdr>
            </w:div>
            <w:div w:id="912011704">
              <w:marLeft w:val="0"/>
              <w:marRight w:val="0"/>
              <w:marTop w:val="0"/>
              <w:marBottom w:val="0"/>
              <w:divBdr>
                <w:top w:val="none" w:sz="0" w:space="0" w:color="auto"/>
                <w:left w:val="none" w:sz="0" w:space="0" w:color="auto"/>
                <w:bottom w:val="none" w:sz="0" w:space="0" w:color="auto"/>
                <w:right w:val="none" w:sz="0" w:space="0" w:color="auto"/>
              </w:divBdr>
            </w:div>
            <w:div w:id="41371247">
              <w:marLeft w:val="0"/>
              <w:marRight w:val="0"/>
              <w:marTop w:val="0"/>
              <w:marBottom w:val="0"/>
              <w:divBdr>
                <w:top w:val="none" w:sz="0" w:space="0" w:color="auto"/>
                <w:left w:val="none" w:sz="0" w:space="0" w:color="auto"/>
                <w:bottom w:val="none" w:sz="0" w:space="0" w:color="auto"/>
                <w:right w:val="none" w:sz="0" w:space="0" w:color="auto"/>
              </w:divBdr>
            </w:div>
            <w:div w:id="642348322">
              <w:marLeft w:val="0"/>
              <w:marRight w:val="0"/>
              <w:marTop w:val="0"/>
              <w:marBottom w:val="0"/>
              <w:divBdr>
                <w:top w:val="none" w:sz="0" w:space="0" w:color="auto"/>
                <w:left w:val="none" w:sz="0" w:space="0" w:color="auto"/>
                <w:bottom w:val="none" w:sz="0" w:space="0" w:color="auto"/>
                <w:right w:val="none" w:sz="0" w:space="0" w:color="auto"/>
              </w:divBdr>
            </w:div>
            <w:div w:id="1319653448">
              <w:marLeft w:val="0"/>
              <w:marRight w:val="0"/>
              <w:marTop w:val="0"/>
              <w:marBottom w:val="0"/>
              <w:divBdr>
                <w:top w:val="none" w:sz="0" w:space="0" w:color="auto"/>
                <w:left w:val="none" w:sz="0" w:space="0" w:color="auto"/>
                <w:bottom w:val="none" w:sz="0" w:space="0" w:color="auto"/>
                <w:right w:val="none" w:sz="0" w:space="0" w:color="auto"/>
              </w:divBdr>
            </w:div>
            <w:div w:id="2008440498">
              <w:marLeft w:val="0"/>
              <w:marRight w:val="0"/>
              <w:marTop w:val="0"/>
              <w:marBottom w:val="0"/>
              <w:divBdr>
                <w:top w:val="none" w:sz="0" w:space="0" w:color="auto"/>
                <w:left w:val="none" w:sz="0" w:space="0" w:color="auto"/>
                <w:bottom w:val="none" w:sz="0" w:space="0" w:color="auto"/>
                <w:right w:val="none" w:sz="0" w:space="0" w:color="auto"/>
              </w:divBdr>
            </w:div>
            <w:div w:id="1764567596">
              <w:marLeft w:val="0"/>
              <w:marRight w:val="0"/>
              <w:marTop w:val="0"/>
              <w:marBottom w:val="0"/>
              <w:divBdr>
                <w:top w:val="none" w:sz="0" w:space="0" w:color="auto"/>
                <w:left w:val="none" w:sz="0" w:space="0" w:color="auto"/>
                <w:bottom w:val="none" w:sz="0" w:space="0" w:color="auto"/>
                <w:right w:val="none" w:sz="0" w:space="0" w:color="auto"/>
              </w:divBdr>
            </w:div>
            <w:div w:id="1641761308">
              <w:marLeft w:val="0"/>
              <w:marRight w:val="0"/>
              <w:marTop w:val="0"/>
              <w:marBottom w:val="0"/>
              <w:divBdr>
                <w:top w:val="none" w:sz="0" w:space="0" w:color="auto"/>
                <w:left w:val="none" w:sz="0" w:space="0" w:color="auto"/>
                <w:bottom w:val="none" w:sz="0" w:space="0" w:color="auto"/>
                <w:right w:val="none" w:sz="0" w:space="0" w:color="auto"/>
              </w:divBdr>
            </w:div>
            <w:div w:id="655643063">
              <w:marLeft w:val="0"/>
              <w:marRight w:val="0"/>
              <w:marTop w:val="0"/>
              <w:marBottom w:val="0"/>
              <w:divBdr>
                <w:top w:val="none" w:sz="0" w:space="0" w:color="auto"/>
                <w:left w:val="none" w:sz="0" w:space="0" w:color="auto"/>
                <w:bottom w:val="none" w:sz="0" w:space="0" w:color="auto"/>
                <w:right w:val="none" w:sz="0" w:space="0" w:color="auto"/>
              </w:divBdr>
            </w:div>
            <w:div w:id="132722597">
              <w:marLeft w:val="0"/>
              <w:marRight w:val="0"/>
              <w:marTop w:val="0"/>
              <w:marBottom w:val="0"/>
              <w:divBdr>
                <w:top w:val="none" w:sz="0" w:space="0" w:color="auto"/>
                <w:left w:val="none" w:sz="0" w:space="0" w:color="auto"/>
                <w:bottom w:val="none" w:sz="0" w:space="0" w:color="auto"/>
                <w:right w:val="none" w:sz="0" w:space="0" w:color="auto"/>
              </w:divBdr>
            </w:div>
            <w:div w:id="1781759511">
              <w:marLeft w:val="0"/>
              <w:marRight w:val="0"/>
              <w:marTop w:val="0"/>
              <w:marBottom w:val="0"/>
              <w:divBdr>
                <w:top w:val="none" w:sz="0" w:space="0" w:color="auto"/>
                <w:left w:val="none" w:sz="0" w:space="0" w:color="auto"/>
                <w:bottom w:val="none" w:sz="0" w:space="0" w:color="auto"/>
                <w:right w:val="none" w:sz="0" w:space="0" w:color="auto"/>
              </w:divBdr>
            </w:div>
            <w:div w:id="2012562604">
              <w:marLeft w:val="0"/>
              <w:marRight w:val="0"/>
              <w:marTop w:val="0"/>
              <w:marBottom w:val="0"/>
              <w:divBdr>
                <w:top w:val="none" w:sz="0" w:space="0" w:color="auto"/>
                <w:left w:val="none" w:sz="0" w:space="0" w:color="auto"/>
                <w:bottom w:val="none" w:sz="0" w:space="0" w:color="auto"/>
                <w:right w:val="none" w:sz="0" w:space="0" w:color="auto"/>
              </w:divBdr>
            </w:div>
            <w:div w:id="343747405">
              <w:marLeft w:val="0"/>
              <w:marRight w:val="0"/>
              <w:marTop w:val="0"/>
              <w:marBottom w:val="0"/>
              <w:divBdr>
                <w:top w:val="none" w:sz="0" w:space="0" w:color="auto"/>
                <w:left w:val="none" w:sz="0" w:space="0" w:color="auto"/>
                <w:bottom w:val="none" w:sz="0" w:space="0" w:color="auto"/>
                <w:right w:val="none" w:sz="0" w:space="0" w:color="auto"/>
              </w:divBdr>
            </w:div>
            <w:div w:id="769274178">
              <w:marLeft w:val="0"/>
              <w:marRight w:val="0"/>
              <w:marTop w:val="0"/>
              <w:marBottom w:val="0"/>
              <w:divBdr>
                <w:top w:val="none" w:sz="0" w:space="0" w:color="auto"/>
                <w:left w:val="none" w:sz="0" w:space="0" w:color="auto"/>
                <w:bottom w:val="none" w:sz="0" w:space="0" w:color="auto"/>
                <w:right w:val="none" w:sz="0" w:space="0" w:color="auto"/>
              </w:divBdr>
            </w:div>
            <w:div w:id="1469780731">
              <w:marLeft w:val="0"/>
              <w:marRight w:val="0"/>
              <w:marTop w:val="0"/>
              <w:marBottom w:val="0"/>
              <w:divBdr>
                <w:top w:val="none" w:sz="0" w:space="0" w:color="auto"/>
                <w:left w:val="none" w:sz="0" w:space="0" w:color="auto"/>
                <w:bottom w:val="none" w:sz="0" w:space="0" w:color="auto"/>
                <w:right w:val="none" w:sz="0" w:space="0" w:color="auto"/>
              </w:divBdr>
            </w:div>
            <w:div w:id="921449361">
              <w:marLeft w:val="0"/>
              <w:marRight w:val="0"/>
              <w:marTop w:val="0"/>
              <w:marBottom w:val="0"/>
              <w:divBdr>
                <w:top w:val="none" w:sz="0" w:space="0" w:color="auto"/>
                <w:left w:val="none" w:sz="0" w:space="0" w:color="auto"/>
                <w:bottom w:val="none" w:sz="0" w:space="0" w:color="auto"/>
                <w:right w:val="none" w:sz="0" w:space="0" w:color="auto"/>
              </w:divBdr>
            </w:div>
            <w:div w:id="1588076212">
              <w:marLeft w:val="0"/>
              <w:marRight w:val="0"/>
              <w:marTop w:val="0"/>
              <w:marBottom w:val="0"/>
              <w:divBdr>
                <w:top w:val="none" w:sz="0" w:space="0" w:color="auto"/>
                <w:left w:val="none" w:sz="0" w:space="0" w:color="auto"/>
                <w:bottom w:val="none" w:sz="0" w:space="0" w:color="auto"/>
                <w:right w:val="none" w:sz="0" w:space="0" w:color="auto"/>
              </w:divBdr>
            </w:div>
            <w:div w:id="1914967590">
              <w:marLeft w:val="0"/>
              <w:marRight w:val="0"/>
              <w:marTop w:val="0"/>
              <w:marBottom w:val="0"/>
              <w:divBdr>
                <w:top w:val="none" w:sz="0" w:space="0" w:color="auto"/>
                <w:left w:val="none" w:sz="0" w:space="0" w:color="auto"/>
                <w:bottom w:val="none" w:sz="0" w:space="0" w:color="auto"/>
                <w:right w:val="none" w:sz="0" w:space="0" w:color="auto"/>
              </w:divBdr>
            </w:div>
            <w:div w:id="1334576080">
              <w:marLeft w:val="0"/>
              <w:marRight w:val="0"/>
              <w:marTop w:val="0"/>
              <w:marBottom w:val="0"/>
              <w:divBdr>
                <w:top w:val="none" w:sz="0" w:space="0" w:color="auto"/>
                <w:left w:val="none" w:sz="0" w:space="0" w:color="auto"/>
                <w:bottom w:val="none" w:sz="0" w:space="0" w:color="auto"/>
                <w:right w:val="none" w:sz="0" w:space="0" w:color="auto"/>
              </w:divBdr>
            </w:div>
            <w:div w:id="1276061243">
              <w:marLeft w:val="0"/>
              <w:marRight w:val="0"/>
              <w:marTop w:val="0"/>
              <w:marBottom w:val="0"/>
              <w:divBdr>
                <w:top w:val="none" w:sz="0" w:space="0" w:color="auto"/>
                <w:left w:val="none" w:sz="0" w:space="0" w:color="auto"/>
                <w:bottom w:val="none" w:sz="0" w:space="0" w:color="auto"/>
                <w:right w:val="none" w:sz="0" w:space="0" w:color="auto"/>
              </w:divBdr>
            </w:div>
            <w:div w:id="656108656">
              <w:marLeft w:val="0"/>
              <w:marRight w:val="0"/>
              <w:marTop w:val="0"/>
              <w:marBottom w:val="0"/>
              <w:divBdr>
                <w:top w:val="none" w:sz="0" w:space="0" w:color="auto"/>
                <w:left w:val="none" w:sz="0" w:space="0" w:color="auto"/>
                <w:bottom w:val="none" w:sz="0" w:space="0" w:color="auto"/>
                <w:right w:val="none" w:sz="0" w:space="0" w:color="auto"/>
              </w:divBdr>
            </w:div>
            <w:div w:id="666715894">
              <w:marLeft w:val="0"/>
              <w:marRight w:val="0"/>
              <w:marTop w:val="0"/>
              <w:marBottom w:val="0"/>
              <w:divBdr>
                <w:top w:val="none" w:sz="0" w:space="0" w:color="auto"/>
                <w:left w:val="none" w:sz="0" w:space="0" w:color="auto"/>
                <w:bottom w:val="none" w:sz="0" w:space="0" w:color="auto"/>
                <w:right w:val="none" w:sz="0" w:space="0" w:color="auto"/>
              </w:divBdr>
            </w:div>
            <w:div w:id="2003924849">
              <w:marLeft w:val="0"/>
              <w:marRight w:val="0"/>
              <w:marTop w:val="0"/>
              <w:marBottom w:val="0"/>
              <w:divBdr>
                <w:top w:val="none" w:sz="0" w:space="0" w:color="auto"/>
                <w:left w:val="none" w:sz="0" w:space="0" w:color="auto"/>
                <w:bottom w:val="none" w:sz="0" w:space="0" w:color="auto"/>
                <w:right w:val="none" w:sz="0" w:space="0" w:color="auto"/>
              </w:divBdr>
            </w:div>
            <w:div w:id="1375156028">
              <w:marLeft w:val="0"/>
              <w:marRight w:val="0"/>
              <w:marTop w:val="0"/>
              <w:marBottom w:val="0"/>
              <w:divBdr>
                <w:top w:val="none" w:sz="0" w:space="0" w:color="auto"/>
                <w:left w:val="none" w:sz="0" w:space="0" w:color="auto"/>
                <w:bottom w:val="none" w:sz="0" w:space="0" w:color="auto"/>
                <w:right w:val="none" w:sz="0" w:space="0" w:color="auto"/>
              </w:divBdr>
            </w:div>
            <w:div w:id="2130082572">
              <w:marLeft w:val="0"/>
              <w:marRight w:val="0"/>
              <w:marTop w:val="0"/>
              <w:marBottom w:val="0"/>
              <w:divBdr>
                <w:top w:val="none" w:sz="0" w:space="0" w:color="auto"/>
                <w:left w:val="none" w:sz="0" w:space="0" w:color="auto"/>
                <w:bottom w:val="none" w:sz="0" w:space="0" w:color="auto"/>
                <w:right w:val="none" w:sz="0" w:space="0" w:color="auto"/>
              </w:divBdr>
            </w:div>
            <w:div w:id="637952493">
              <w:marLeft w:val="0"/>
              <w:marRight w:val="0"/>
              <w:marTop w:val="0"/>
              <w:marBottom w:val="0"/>
              <w:divBdr>
                <w:top w:val="none" w:sz="0" w:space="0" w:color="auto"/>
                <w:left w:val="none" w:sz="0" w:space="0" w:color="auto"/>
                <w:bottom w:val="none" w:sz="0" w:space="0" w:color="auto"/>
                <w:right w:val="none" w:sz="0" w:space="0" w:color="auto"/>
              </w:divBdr>
            </w:div>
            <w:div w:id="1686711154">
              <w:marLeft w:val="0"/>
              <w:marRight w:val="0"/>
              <w:marTop w:val="0"/>
              <w:marBottom w:val="0"/>
              <w:divBdr>
                <w:top w:val="none" w:sz="0" w:space="0" w:color="auto"/>
                <w:left w:val="none" w:sz="0" w:space="0" w:color="auto"/>
                <w:bottom w:val="none" w:sz="0" w:space="0" w:color="auto"/>
                <w:right w:val="none" w:sz="0" w:space="0" w:color="auto"/>
              </w:divBdr>
            </w:div>
            <w:div w:id="1274165087">
              <w:marLeft w:val="0"/>
              <w:marRight w:val="0"/>
              <w:marTop w:val="0"/>
              <w:marBottom w:val="0"/>
              <w:divBdr>
                <w:top w:val="none" w:sz="0" w:space="0" w:color="auto"/>
                <w:left w:val="none" w:sz="0" w:space="0" w:color="auto"/>
                <w:bottom w:val="none" w:sz="0" w:space="0" w:color="auto"/>
                <w:right w:val="none" w:sz="0" w:space="0" w:color="auto"/>
              </w:divBdr>
            </w:div>
            <w:div w:id="1202749108">
              <w:marLeft w:val="0"/>
              <w:marRight w:val="0"/>
              <w:marTop w:val="0"/>
              <w:marBottom w:val="0"/>
              <w:divBdr>
                <w:top w:val="none" w:sz="0" w:space="0" w:color="auto"/>
                <w:left w:val="none" w:sz="0" w:space="0" w:color="auto"/>
                <w:bottom w:val="none" w:sz="0" w:space="0" w:color="auto"/>
                <w:right w:val="none" w:sz="0" w:space="0" w:color="auto"/>
              </w:divBdr>
            </w:div>
            <w:div w:id="1586265395">
              <w:marLeft w:val="0"/>
              <w:marRight w:val="0"/>
              <w:marTop w:val="0"/>
              <w:marBottom w:val="0"/>
              <w:divBdr>
                <w:top w:val="none" w:sz="0" w:space="0" w:color="auto"/>
                <w:left w:val="none" w:sz="0" w:space="0" w:color="auto"/>
                <w:bottom w:val="none" w:sz="0" w:space="0" w:color="auto"/>
                <w:right w:val="none" w:sz="0" w:space="0" w:color="auto"/>
              </w:divBdr>
            </w:div>
            <w:div w:id="860902060">
              <w:marLeft w:val="0"/>
              <w:marRight w:val="0"/>
              <w:marTop w:val="0"/>
              <w:marBottom w:val="0"/>
              <w:divBdr>
                <w:top w:val="none" w:sz="0" w:space="0" w:color="auto"/>
                <w:left w:val="none" w:sz="0" w:space="0" w:color="auto"/>
                <w:bottom w:val="none" w:sz="0" w:space="0" w:color="auto"/>
                <w:right w:val="none" w:sz="0" w:space="0" w:color="auto"/>
              </w:divBdr>
            </w:div>
            <w:div w:id="977295606">
              <w:marLeft w:val="0"/>
              <w:marRight w:val="0"/>
              <w:marTop w:val="0"/>
              <w:marBottom w:val="0"/>
              <w:divBdr>
                <w:top w:val="none" w:sz="0" w:space="0" w:color="auto"/>
                <w:left w:val="none" w:sz="0" w:space="0" w:color="auto"/>
                <w:bottom w:val="none" w:sz="0" w:space="0" w:color="auto"/>
                <w:right w:val="none" w:sz="0" w:space="0" w:color="auto"/>
              </w:divBdr>
            </w:div>
            <w:div w:id="50007696">
              <w:marLeft w:val="0"/>
              <w:marRight w:val="0"/>
              <w:marTop w:val="0"/>
              <w:marBottom w:val="0"/>
              <w:divBdr>
                <w:top w:val="none" w:sz="0" w:space="0" w:color="auto"/>
                <w:left w:val="none" w:sz="0" w:space="0" w:color="auto"/>
                <w:bottom w:val="none" w:sz="0" w:space="0" w:color="auto"/>
                <w:right w:val="none" w:sz="0" w:space="0" w:color="auto"/>
              </w:divBdr>
            </w:div>
            <w:div w:id="1024475050">
              <w:marLeft w:val="0"/>
              <w:marRight w:val="0"/>
              <w:marTop w:val="0"/>
              <w:marBottom w:val="0"/>
              <w:divBdr>
                <w:top w:val="none" w:sz="0" w:space="0" w:color="auto"/>
                <w:left w:val="none" w:sz="0" w:space="0" w:color="auto"/>
                <w:bottom w:val="none" w:sz="0" w:space="0" w:color="auto"/>
                <w:right w:val="none" w:sz="0" w:space="0" w:color="auto"/>
              </w:divBdr>
            </w:div>
            <w:div w:id="1744181741">
              <w:marLeft w:val="0"/>
              <w:marRight w:val="0"/>
              <w:marTop w:val="0"/>
              <w:marBottom w:val="0"/>
              <w:divBdr>
                <w:top w:val="none" w:sz="0" w:space="0" w:color="auto"/>
                <w:left w:val="none" w:sz="0" w:space="0" w:color="auto"/>
                <w:bottom w:val="none" w:sz="0" w:space="0" w:color="auto"/>
                <w:right w:val="none" w:sz="0" w:space="0" w:color="auto"/>
              </w:divBdr>
            </w:div>
            <w:div w:id="568268562">
              <w:marLeft w:val="0"/>
              <w:marRight w:val="0"/>
              <w:marTop w:val="0"/>
              <w:marBottom w:val="0"/>
              <w:divBdr>
                <w:top w:val="none" w:sz="0" w:space="0" w:color="auto"/>
                <w:left w:val="none" w:sz="0" w:space="0" w:color="auto"/>
                <w:bottom w:val="none" w:sz="0" w:space="0" w:color="auto"/>
                <w:right w:val="none" w:sz="0" w:space="0" w:color="auto"/>
              </w:divBdr>
            </w:div>
            <w:div w:id="291519873">
              <w:marLeft w:val="0"/>
              <w:marRight w:val="0"/>
              <w:marTop w:val="0"/>
              <w:marBottom w:val="0"/>
              <w:divBdr>
                <w:top w:val="none" w:sz="0" w:space="0" w:color="auto"/>
                <w:left w:val="none" w:sz="0" w:space="0" w:color="auto"/>
                <w:bottom w:val="none" w:sz="0" w:space="0" w:color="auto"/>
                <w:right w:val="none" w:sz="0" w:space="0" w:color="auto"/>
              </w:divBdr>
            </w:div>
            <w:div w:id="332496756">
              <w:marLeft w:val="0"/>
              <w:marRight w:val="0"/>
              <w:marTop w:val="0"/>
              <w:marBottom w:val="0"/>
              <w:divBdr>
                <w:top w:val="none" w:sz="0" w:space="0" w:color="auto"/>
                <w:left w:val="none" w:sz="0" w:space="0" w:color="auto"/>
                <w:bottom w:val="none" w:sz="0" w:space="0" w:color="auto"/>
                <w:right w:val="none" w:sz="0" w:space="0" w:color="auto"/>
              </w:divBdr>
            </w:div>
            <w:div w:id="752893704">
              <w:marLeft w:val="0"/>
              <w:marRight w:val="0"/>
              <w:marTop w:val="0"/>
              <w:marBottom w:val="0"/>
              <w:divBdr>
                <w:top w:val="none" w:sz="0" w:space="0" w:color="auto"/>
                <w:left w:val="none" w:sz="0" w:space="0" w:color="auto"/>
                <w:bottom w:val="none" w:sz="0" w:space="0" w:color="auto"/>
                <w:right w:val="none" w:sz="0" w:space="0" w:color="auto"/>
              </w:divBdr>
            </w:div>
            <w:div w:id="1007487700">
              <w:marLeft w:val="0"/>
              <w:marRight w:val="0"/>
              <w:marTop w:val="0"/>
              <w:marBottom w:val="0"/>
              <w:divBdr>
                <w:top w:val="none" w:sz="0" w:space="0" w:color="auto"/>
                <w:left w:val="none" w:sz="0" w:space="0" w:color="auto"/>
                <w:bottom w:val="none" w:sz="0" w:space="0" w:color="auto"/>
                <w:right w:val="none" w:sz="0" w:space="0" w:color="auto"/>
              </w:divBdr>
            </w:div>
            <w:div w:id="1991710805">
              <w:marLeft w:val="0"/>
              <w:marRight w:val="0"/>
              <w:marTop w:val="0"/>
              <w:marBottom w:val="0"/>
              <w:divBdr>
                <w:top w:val="none" w:sz="0" w:space="0" w:color="auto"/>
                <w:left w:val="none" w:sz="0" w:space="0" w:color="auto"/>
                <w:bottom w:val="none" w:sz="0" w:space="0" w:color="auto"/>
                <w:right w:val="none" w:sz="0" w:space="0" w:color="auto"/>
              </w:divBdr>
            </w:div>
            <w:div w:id="231693978">
              <w:marLeft w:val="0"/>
              <w:marRight w:val="0"/>
              <w:marTop w:val="0"/>
              <w:marBottom w:val="0"/>
              <w:divBdr>
                <w:top w:val="none" w:sz="0" w:space="0" w:color="auto"/>
                <w:left w:val="none" w:sz="0" w:space="0" w:color="auto"/>
                <w:bottom w:val="none" w:sz="0" w:space="0" w:color="auto"/>
                <w:right w:val="none" w:sz="0" w:space="0" w:color="auto"/>
              </w:divBdr>
            </w:div>
            <w:div w:id="1482306837">
              <w:marLeft w:val="0"/>
              <w:marRight w:val="0"/>
              <w:marTop w:val="0"/>
              <w:marBottom w:val="0"/>
              <w:divBdr>
                <w:top w:val="none" w:sz="0" w:space="0" w:color="auto"/>
                <w:left w:val="none" w:sz="0" w:space="0" w:color="auto"/>
                <w:bottom w:val="none" w:sz="0" w:space="0" w:color="auto"/>
                <w:right w:val="none" w:sz="0" w:space="0" w:color="auto"/>
              </w:divBdr>
            </w:div>
            <w:div w:id="1888026802">
              <w:marLeft w:val="0"/>
              <w:marRight w:val="0"/>
              <w:marTop w:val="0"/>
              <w:marBottom w:val="0"/>
              <w:divBdr>
                <w:top w:val="none" w:sz="0" w:space="0" w:color="auto"/>
                <w:left w:val="none" w:sz="0" w:space="0" w:color="auto"/>
                <w:bottom w:val="none" w:sz="0" w:space="0" w:color="auto"/>
                <w:right w:val="none" w:sz="0" w:space="0" w:color="auto"/>
              </w:divBdr>
            </w:div>
            <w:div w:id="1166019191">
              <w:marLeft w:val="0"/>
              <w:marRight w:val="0"/>
              <w:marTop w:val="0"/>
              <w:marBottom w:val="0"/>
              <w:divBdr>
                <w:top w:val="none" w:sz="0" w:space="0" w:color="auto"/>
                <w:left w:val="none" w:sz="0" w:space="0" w:color="auto"/>
                <w:bottom w:val="none" w:sz="0" w:space="0" w:color="auto"/>
                <w:right w:val="none" w:sz="0" w:space="0" w:color="auto"/>
              </w:divBdr>
            </w:div>
            <w:div w:id="47072259">
              <w:marLeft w:val="0"/>
              <w:marRight w:val="0"/>
              <w:marTop w:val="0"/>
              <w:marBottom w:val="0"/>
              <w:divBdr>
                <w:top w:val="none" w:sz="0" w:space="0" w:color="auto"/>
                <w:left w:val="none" w:sz="0" w:space="0" w:color="auto"/>
                <w:bottom w:val="none" w:sz="0" w:space="0" w:color="auto"/>
                <w:right w:val="none" w:sz="0" w:space="0" w:color="auto"/>
              </w:divBdr>
            </w:div>
            <w:div w:id="1370763659">
              <w:marLeft w:val="0"/>
              <w:marRight w:val="0"/>
              <w:marTop w:val="0"/>
              <w:marBottom w:val="0"/>
              <w:divBdr>
                <w:top w:val="none" w:sz="0" w:space="0" w:color="auto"/>
                <w:left w:val="none" w:sz="0" w:space="0" w:color="auto"/>
                <w:bottom w:val="none" w:sz="0" w:space="0" w:color="auto"/>
                <w:right w:val="none" w:sz="0" w:space="0" w:color="auto"/>
              </w:divBdr>
            </w:div>
            <w:div w:id="1046836128">
              <w:marLeft w:val="0"/>
              <w:marRight w:val="0"/>
              <w:marTop w:val="0"/>
              <w:marBottom w:val="0"/>
              <w:divBdr>
                <w:top w:val="none" w:sz="0" w:space="0" w:color="auto"/>
                <w:left w:val="none" w:sz="0" w:space="0" w:color="auto"/>
                <w:bottom w:val="none" w:sz="0" w:space="0" w:color="auto"/>
                <w:right w:val="none" w:sz="0" w:space="0" w:color="auto"/>
              </w:divBdr>
            </w:div>
            <w:div w:id="2069451669">
              <w:marLeft w:val="0"/>
              <w:marRight w:val="0"/>
              <w:marTop w:val="0"/>
              <w:marBottom w:val="0"/>
              <w:divBdr>
                <w:top w:val="none" w:sz="0" w:space="0" w:color="auto"/>
                <w:left w:val="none" w:sz="0" w:space="0" w:color="auto"/>
                <w:bottom w:val="none" w:sz="0" w:space="0" w:color="auto"/>
                <w:right w:val="none" w:sz="0" w:space="0" w:color="auto"/>
              </w:divBdr>
            </w:div>
            <w:div w:id="608313550">
              <w:marLeft w:val="0"/>
              <w:marRight w:val="0"/>
              <w:marTop w:val="0"/>
              <w:marBottom w:val="0"/>
              <w:divBdr>
                <w:top w:val="none" w:sz="0" w:space="0" w:color="auto"/>
                <w:left w:val="none" w:sz="0" w:space="0" w:color="auto"/>
                <w:bottom w:val="none" w:sz="0" w:space="0" w:color="auto"/>
                <w:right w:val="none" w:sz="0" w:space="0" w:color="auto"/>
              </w:divBdr>
            </w:div>
            <w:div w:id="438070026">
              <w:marLeft w:val="0"/>
              <w:marRight w:val="0"/>
              <w:marTop w:val="0"/>
              <w:marBottom w:val="0"/>
              <w:divBdr>
                <w:top w:val="none" w:sz="0" w:space="0" w:color="auto"/>
                <w:left w:val="none" w:sz="0" w:space="0" w:color="auto"/>
                <w:bottom w:val="none" w:sz="0" w:space="0" w:color="auto"/>
                <w:right w:val="none" w:sz="0" w:space="0" w:color="auto"/>
              </w:divBdr>
            </w:div>
            <w:div w:id="222133443">
              <w:marLeft w:val="0"/>
              <w:marRight w:val="0"/>
              <w:marTop w:val="0"/>
              <w:marBottom w:val="0"/>
              <w:divBdr>
                <w:top w:val="none" w:sz="0" w:space="0" w:color="auto"/>
                <w:left w:val="none" w:sz="0" w:space="0" w:color="auto"/>
                <w:bottom w:val="none" w:sz="0" w:space="0" w:color="auto"/>
                <w:right w:val="none" w:sz="0" w:space="0" w:color="auto"/>
              </w:divBdr>
            </w:div>
            <w:div w:id="1657566488">
              <w:marLeft w:val="0"/>
              <w:marRight w:val="0"/>
              <w:marTop w:val="0"/>
              <w:marBottom w:val="0"/>
              <w:divBdr>
                <w:top w:val="none" w:sz="0" w:space="0" w:color="auto"/>
                <w:left w:val="none" w:sz="0" w:space="0" w:color="auto"/>
                <w:bottom w:val="none" w:sz="0" w:space="0" w:color="auto"/>
                <w:right w:val="none" w:sz="0" w:space="0" w:color="auto"/>
              </w:divBdr>
            </w:div>
            <w:div w:id="1227255132">
              <w:marLeft w:val="0"/>
              <w:marRight w:val="0"/>
              <w:marTop w:val="0"/>
              <w:marBottom w:val="0"/>
              <w:divBdr>
                <w:top w:val="none" w:sz="0" w:space="0" w:color="auto"/>
                <w:left w:val="none" w:sz="0" w:space="0" w:color="auto"/>
                <w:bottom w:val="none" w:sz="0" w:space="0" w:color="auto"/>
                <w:right w:val="none" w:sz="0" w:space="0" w:color="auto"/>
              </w:divBdr>
            </w:div>
            <w:div w:id="268704111">
              <w:marLeft w:val="0"/>
              <w:marRight w:val="0"/>
              <w:marTop w:val="0"/>
              <w:marBottom w:val="0"/>
              <w:divBdr>
                <w:top w:val="none" w:sz="0" w:space="0" w:color="auto"/>
                <w:left w:val="none" w:sz="0" w:space="0" w:color="auto"/>
                <w:bottom w:val="none" w:sz="0" w:space="0" w:color="auto"/>
                <w:right w:val="none" w:sz="0" w:space="0" w:color="auto"/>
              </w:divBdr>
            </w:div>
            <w:div w:id="1058355870">
              <w:marLeft w:val="0"/>
              <w:marRight w:val="0"/>
              <w:marTop w:val="0"/>
              <w:marBottom w:val="0"/>
              <w:divBdr>
                <w:top w:val="none" w:sz="0" w:space="0" w:color="auto"/>
                <w:left w:val="none" w:sz="0" w:space="0" w:color="auto"/>
                <w:bottom w:val="none" w:sz="0" w:space="0" w:color="auto"/>
                <w:right w:val="none" w:sz="0" w:space="0" w:color="auto"/>
              </w:divBdr>
            </w:div>
            <w:div w:id="1450977154">
              <w:marLeft w:val="0"/>
              <w:marRight w:val="0"/>
              <w:marTop w:val="0"/>
              <w:marBottom w:val="0"/>
              <w:divBdr>
                <w:top w:val="none" w:sz="0" w:space="0" w:color="auto"/>
                <w:left w:val="none" w:sz="0" w:space="0" w:color="auto"/>
                <w:bottom w:val="none" w:sz="0" w:space="0" w:color="auto"/>
                <w:right w:val="none" w:sz="0" w:space="0" w:color="auto"/>
              </w:divBdr>
            </w:div>
            <w:div w:id="1281910300">
              <w:marLeft w:val="0"/>
              <w:marRight w:val="0"/>
              <w:marTop w:val="0"/>
              <w:marBottom w:val="0"/>
              <w:divBdr>
                <w:top w:val="none" w:sz="0" w:space="0" w:color="auto"/>
                <w:left w:val="none" w:sz="0" w:space="0" w:color="auto"/>
                <w:bottom w:val="none" w:sz="0" w:space="0" w:color="auto"/>
                <w:right w:val="none" w:sz="0" w:space="0" w:color="auto"/>
              </w:divBdr>
            </w:div>
            <w:div w:id="1684822297">
              <w:marLeft w:val="0"/>
              <w:marRight w:val="0"/>
              <w:marTop w:val="0"/>
              <w:marBottom w:val="0"/>
              <w:divBdr>
                <w:top w:val="none" w:sz="0" w:space="0" w:color="auto"/>
                <w:left w:val="none" w:sz="0" w:space="0" w:color="auto"/>
                <w:bottom w:val="none" w:sz="0" w:space="0" w:color="auto"/>
                <w:right w:val="none" w:sz="0" w:space="0" w:color="auto"/>
              </w:divBdr>
            </w:div>
            <w:div w:id="869801933">
              <w:marLeft w:val="0"/>
              <w:marRight w:val="0"/>
              <w:marTop w:val="0"/>
              <w:marBottom w:val="0"/>
              <w:divBdr>
                <w:top w:val="none" w:sz="0" w:space="0" w:color="auto"/>
                <w:left w:val="none" w:sz="0" w:space="0" w:color="auto"/>
                <w:bottom w:val="none" w:sz="0" w:space="0" w:color="auto"/>
                <w:right w:val="none" w:sz="0" w:space="0" w:color="auto"/>
              </w:divBdr>
            </w:div>
            <w:div w:id="2062055350">
              <w:marLeft w:val="0"/>
              <w:marRight w:val="0"/>
              <w:marTop w:val="0"/>
              <w:marBottom w:val="0"/>
              <w:divBdr>
                <w:top w:val="none" w:sz="0" w:space="0" w:color="auto"/>
                <w:left w:val="none" w:sz="0" w:space="0" w:color="auto"/>
                <w:bottom w:val="none" w:sz="0" w:space="0" w:color="auto"/>
                <w:right w:val="none" w:sz="0" w:space="0" w:color="auto"/>
              </w:divBdr>
            </w:div>
            <w:div w:id="864055157">
              <w:marLeft w:val="0"/>
              <w:marRight w:val="0"/>
              <w:marTop w:val="0"/>
              <w:marBottom w:val="0"/>
              <w:divBdr>
                <w:top w:val="none" w:sz="0" w:space="0" w:color="auto"/>
                <w:left w:val="none" w:sz="0" w:space="0" w:color="auto"/>
                <w:bottom w:val="none" w:sz="0" w:space="0" w:color="auto"/>
                <w:right w:val="none" w:sz="0" w:space="0" w:color="auto"/>
              </w:divBdr>
            </w:div>
            <w:div w:id="390229954">
              <w:marLeft w:val="0"/>
              <w:marRight w:val="0"/>
              <w:marTop w:val="0"/>
              <w:marBottom w:val="0"/>
              <w:divBdr>
                <w:top w:val="none" w:sz="0" w:space="0" w:color="auto"/>
                <w:left w:val="none" w:sz="0" w:space="0" w:color="auto"/>
                <w:bottom w:val="none" w:sz="0" w:space="0" w:color="auto"/>
                <w:right w:val="none" w:sz="0" w:space="0" w:color="auto"/>
              </w:divBdr>
            </w:div>
            <w:div w:id="477305743">
              <w:marLeft w:val="0"/>
              <w:marRight w:val="0"/>
              <w:marTop w:val="0"/>
              <w:marBottom w:val="0"/>
              <w:divBdr>
                <w:top w:val="none" w:sz="0" w:space="0" w:color="auto"/>
                <w:left w:val="none" w:sz="0" w:space="0" w:color="auto"/>
                <w:bottom w:val="none" w:sz="0" w:space="0" w:color="auto"/>
                <w:right w:val="none" w:sz="0" w:space="0" w:color="auto"/>
              </w:divBdr>
            </w:div>
            <w:div w:id="1290553341">
              <w:marLeft w:val="0"/>
              <w:marRight w:val="0"/>
              <w:marTop w:val="0"/>
              <w:marBottom w:val="0"/>
              <w:divBdr>
                <w:top w:val="none" w:sz="0" w:space="0" w:color="auto"/>
                <w:left w:val="none" w:sz="0" w:space="0" w:color="auto"/>
                <w:bottom w:val="none" w:sz="0" w:space="0" w:color="auto"/>
                <w:right w:val="none" w:sz="0" w:space="0" w:color="auto"/>
              </w:divBdr>
            </w:div>
            <w:div w:id="1571186405">
              <w:marLeft w:val="0"/>
              <w:marRight w:val="0"/>
              <w:marTop w:val="0"/>
              <w:marBottom w:val="0"/>
              <w:divBdr>
                <w:top w:val="none" w:sz="0" w:space="0" w:color="auto"/>
                <w:left w:val="none" w:sz="0" w:space="0" w:color="auto"/>
                <w:bottom w:val="none" w:sz="0" w:space="0" w:color="auto"/>
                <w:right w:val="none" w:sz="0" w:space="0" w:color="auto"/>
              </w:divBdr>
            </w:div>
            <w:div w:id="2080666034">
              <w:marLeft w:val="0"/>
              <w:marRight w:val="0"/>
              <w:marTop w:val="0"/>
              <w:marBottom w:val="0"/>
              <w:divBdr>
                <w:top w:val="none" w:sz="0" w:space="0" w:color="auto"/>
                <w:left w:val="none" w:sz="0" w:space="0" w:color="auto"/>
                <w:bottom w:val="none" w:sz="0" w:space="0" w:color="auto"/>
                <w:right w:val="none" w:sz="0" w:space="0" w:color="auto"/>
              </w:divBdr>
            </w:div>
            <w:div w:id="1693337233">
              <w:marLeft w:val="0"/>
              <w:marRight w:val="0"/>
              <w:marTop w:val="0"/>
              <w:marBottom w:val="0"/>
              <w:divBdr>
                <w:top w:val="none" w:sz="0" w:space="0" w:color="auto"/>
                <w:left w:val="none" w:sz="0" w:space="0" w:color="auto"/>
                <w:bottom w:val="none" w:sz="0" w:space="0" w:color="auto"/>
                <w:right w:val="none" w:sz="0" w:space="0" w:color="auto"/>
              </w:divBdr>
            </w:div>
            <w:div w:id="1283925344">
              <w:marLeft w:val="0"/>
              <w:marRight w:val="0"/>
              <w:marTop w:val="0"/>
              <w:marBottom w:val="0"/>
              <w:divBdr>
                <w:top w:val="none" w:sz="0" w:space="0" w:color="auto"/>
                <w:left w:val="none" w:sz="0" w:space="0" w:color="auto"/>
                <w:bottom w:val="none" w:sz="0" w:space="0" w:color="auto"/>
                <w:right w:val="none" w:sz="0" w:space="0" w:color="auto"/>
              </w:divBdr>
            </w:div>
            <w:div w:id="1869486323">
              <w:marLeft w:val="0"/>
              <w:marRight w:val="0"/>
              <w:marTop w:val="0"/>
              <w:marBottom w:val="0"/>
              <w:divBdr>
                <w:top w:val="none" w:sz="0" w:space="0" w:color="auto"/>
                <w:left w:val="none" w:sz="0" w:space="0" w:color="auto"/>
                <w:bottom w:val="none" w:sz="0" w:space="0" w:color="auto"/>
                <w:right w:val="none" w:sz="0" w:space="0" w:color="auto"/>
              </w:divBdr>
            </w:div>
            <w:div w:id="1011302055">
              <w:marLeft w:val="0"/>
              <w:marRight w:val="0"/>
              <w:marTop w:val="0"/>
              <w:marBottom w:val="0"/>
              <w:divBdr>
                <w:top w:val="none" w:sz="0" w:space="0" w:color="auto"/>
                <w:left w:val="none" w:sz="0" w:space="0" w:color="auto"/>
                <w:bottom w:val="none" w:sz="0" w:space="0" w:color="auto"/>
                <w:right w:val="none" w:sz="0" w:space="0" w:color="auto"/>
              </w:divBdr>
            </w:div>
            <w:div w:id="875310131">
              <w:marLeft w:val="0"/>
              <w:marRight w:val="0"/>
              <w:marTop w:val="0"/>
              <w:marBottom w:val="0"/>
              <w:divBdr>
                <w:top w:val="none" w:sz="0" w:space="0" w:color="auto"/>
                <w:left w:val="none" w:sz="0" w:space="0" w:color="auto"/>
                <w:bottom w:val="none" w:sz="0" w:space="0" w:color="auto"/>
                <w:right w:val="none" w:sz="0" w:space="0" w:color="auto"/>
              </w:divBdr>
            </w:div>
            <w:div w:id="798496071">
              <w:marLeft w:val="0"/>
              <w:marRight w:val="0"/>
              <w:marTop w:val="0"/>
              <w:marBottom w:val="0"/>
              <w:divBdr>
                <w:top w:val="none" w:sz="0" w:space="0" w:color="auto"/>
                <w:left w:val="none" w:sz="0" w:space="0" w:color="auto"/>
                <w:bottom w:val="none" w:sz="0" w:space="0" w:color="auto"/>
                <w:right w:val="none" w:sz="0" w:space="0" w:color="auto"/>
              </w:divBdr>
            </w:div>
            <w:div w:id="1464078266">
              <w:marLeft w:val="0"/>
              <w:marRight w:val="0"/>
              <w:marTop w:val="0"/>
              <w:marBottom w:val="0"/>
              <w:divBdr>
                <w:top w:val="none" w:sz="0" w:space="0" w:color="auto"/>
                <w:left w:val="none" w:sz="0" w:space="0" w:color="auto"/>
                <w:bottom w:val="none" w:sz="0" w:space="0" w:color="auto"/>
                <w:right w:val="none" w:sz="0" w:space="0" w:color="auto"/>
              </w:divBdr>
            </w:div>
            <w:div w:id="1874610056">
              <w:marLeft w:val="0"/>
              <w:marRight w:val="0"/>
              <w:marTop w:val="0"/>
              <w:marBottom w:val="0"/>
              <w:divBdr>
                <w:top w:val="none" w:sz="0" w:space="0" w:color="auto"/>
                <w:left w:val="none" w:sz="0" w:space="0" w:color="auto"/>
                <w:bottom w:val="none" w:sz="0" w:space="0" w:color="auto"/>
                <w:right w:val="none" w:sz="0" w:space="0" w:color="auto"/>
              </w:divBdr>
            </w:div>
            <w:div w:id="919874076">
              <w:marLeft w:val="0"/>
              <w:marRight w:val="0"/>
              <w:marTop w:val="0"/>
              <w:marBottom w:val="0"/>
              <w:divBdr>
                <w:top w:val="none" w:sz="0" w:space="0" w:color="auto"/>
                <w:left w:val="none" w:sz="0" w:space="0" w:color="auto"/>
                <w:bottom w:val="none" w:sz="0" w:space="0" w:color="auto"/>
                <w:right w:val="none" w:sz="0" w:space="0" w:color="auto"/>
              </w:divBdr>
            </w:div>
            <w:div w:id="58096284">
              <w:marLeft w:val="0"/>
              <w:marRight w:val="0"/>
              <w:marTop w:val="0"/>
              <w:marBottom w:val="0"/>
              <w:divBdr>
                <w:top w:val="none" w:sz="0" w:space="0" w:color="auto"/>
                <w:left w:val="none" w:sz="0" w:space="0" w:color="auto"/>
                <w:bottom w:val="none" w:sz="0" w:space="0" w:color="auto"/>
                <w:right w:val="none" w:sz="0" w:space="0" w:color="auto"/>
              </w:divBdr>
            </w:div>
            <w:div w:id="1740787703">
              <w:marLeft w:val="0"/>
              <w:marRight w:val="0"/>
              <w:marTop w:val="0"/>
              <w:marBottom w:val="0"/>
              <w:divBdr>
                <w:top w:val="none" w:sz="0" w:space="0" w:color="auto"/>
                <w:left w:val="none" w:sz="0" w:space="0" w:color="auto"/>
                <w:bottom w:val="none" w:sz="0" w:space="0" w:color="auto"/>
                <w:right w:val="none" w:sz="0" w:space="0" w:color="auto"/>
              </w:divBdr>
            </w:div>
            <w:div w:id="1603801598">
              <w:marLeft w:val="0"/>
              <w:marRight w:val="0"/>
              <w:marTop w:val="0"/>
              <w:marBottom w:val="0"/>
              <w:divBdr>
                <w:top w:val="none" w:sz="0" w:space="0" w:color="auto"/>
                <w:left w:val="none" w:sz="0" w:space="0" w:color="auto"/>
                <w:bottom w:val="none" w:sz="0" w:space="0" w:color="auto"/>
                <w:right w:val="none" w:sz="0" w:space="0" w:color="auto"/>
              </w:divBdr>
            </w:div>
            <w:div w:id="1228489373">
              <w:marLeft w:val="0"/>
              <w:marRight w:val="0"/>
              <w:marTop w:val="0"/>
              <w:marBottom w:val="0"/>
              <w:divBdr>
                <w:top w:val="none" w:sz="0" w:space="0" w:color="auto"/>
                <w:left w:val="none" w:sz="0" w:space="0" w:color="auto"/>
                <w:bottom w:val="none" w:sz="0" w:space="0" w:color="auto"/>
                <w:right w:val="none" w:sz="0" w:space="0" w:color="auto"/>
              </w:divBdr>
            </w:div>
            <w:div w:id="543564152">
              <w:marLeft w:val="0"/>
              <w:marRight w:val="0"/>
              <w:marTop w:val="0"/>
              <w:marBottom w:val="0"/>
              <w:divBdr>
                <w:top w:val="none" w:sz="0" w:space="0" w:color="auto"/>
                <w:left w:val="none" w:sz="0" w:space="0" w:color="auto"/>
                <w:bottom w:val="none" w:sz="0" w:space="0" w:color="auto"/>
                <w:right w:val="none" w:sz="0" w:space="0" w:color="auto"/>
              </w:divBdr>
            </w:div>
            <w:div w:id="2102480937">
              <w:marLeft w:val="0"/>
              <w:marRight w:val="0"/>
              <w:marTop w:val="0"/>
              <w:marBottom w:val="0"/>
              <w:divBdr>
                <w:top w:val="none" w:sz="0" w:space="0" w:color="auto"/>
                <w:left w:val="none" w:sz="0" w:space="0" w:color="auto"/>
                <w:bottom w:val="none" w:sz="0" w:space="0" w:color="auto"/>
                <w:right w:val="none" w:sz="0" w:space="0" w:color="auto"/>
              </w:divBdr>
            </w:div>
            <w:div w:id="1306931349">
              <w:marLeft w:val="0"/>
              <w:marRight w:val="0"/>
              <w:marTop w:val="0"/>
              <w:marBottom w:val="0"/>
              <w:divBdr>
                <w:top w:val="none" w:sz="0" w:space="0" w:color="auto"/>
                <w:left w:val="none" w:sz="0" w:space="0" w:color="auto"/>
                <w:bottom w:val="none" w:sz="0" w:space="0" w:color="auto"/>
                <w:right w:val="none" w:sz="0" w:space="0" w:color="auto"/>
              </w:divBdr>
            </w:div>
            <w:div w:id="1835413501">
              <w:marLeft w:val="0"/>
              <w:marRight w:val="0"/>
              <w:marTop w:val="0"/>
              <w:marBottom w:val="0"/>
              <w:divBdr>
                <w:top w:val="none" w:sz="0" w:space="0" w:color="auto"/>
                <w:left w:val="none" w:sz="0" w:space="0" w:color="auto"/>
                <w:bottom w:val="none" w:sz="0" w:space="0" w:color="auto"/>
                <w:right w:val="none" w:sz="0" w:space="0" w:color="auto"/>
              </w:divBdr>
            </w:div>
            <w:div w:id="48497796">
              <w:marLeft w:val="0"/>
              <w:marRight w:val="0"/>
              <w:marTop w:val="0"/>
              <w:marBottom w:val="0"/>
              <w:divBdr>
                <w:top w:val="none" w:sz="0" w:space="0" w:color="auto"/>
                <w:left w:val="none" w:sz="0" w:space="0" w:color="auto"/>
                <w:bottom w:val="none" w:sz="0" w:space="0" w:color="auto"/>
                <w:right w:val="none" w:sz="0" w:space="0" w:color="auto"/>
              </w:divBdr>
            </w:div>
            <w:div w:id="1410078249">
              <w:marLeft w:val="0"/>
              <w:marRight w:val="0"/>
              <w:marTop w:val="0"/>
              <w:marBottom w:val="0"/>
              <w:divBdr>
                <w:top w:val="none" w:sz="0" w:space="0" w:color="auto"/>
                <w:left w:val="none" w:sz="0" w:space="0" w:color="auto"/>
                <w:bottom w:val="none" w:sz="0" w:space="0" w:color="auto"/>
                <w:right w:val="none" w:sz="0" w:space="0" w:color="auto"/>
              </w:divBdr>
            </w:div>
            <w:div w:id="786854973">
              <w:marLeft w:val="0"/>
              <w:marRight w:val="0"/>
              <w:marTop w:val="0"/>
              <w:marBottom w:val="0"/>
              <w:divBdr>
                <w:top w:val="none" w:sz="0" w:space="0" w:color="auto"/>
                <w:left w:val="none" w:sz="0" w:space="0" w:color="auto"/>
                <w:bottom w:val="none" w:sz="0" w:space="0" w:color="auto"/>
                <w:right w:val="none" w:sz="0" w:space="0" w:color="auto"/>
              </w:divBdr>
            </w:div>
            <w:div w:id="37438332">
              <w:marLeft w:val="0"/>
              <w:marRight w:val="0"/>
              <w:marTop w:val="0"/>
              <w:marBottom w:val="0"/>
              <w:divBdr>
                <w:top w:val="none" w:sz="0" w:space="0" w:color="auto"/>
                <w:left w:val="none" w:sz="0" w:space="0" w:color="auto"/>
                <w:bottom w:val="none" w:sz="0" w:space="0" w:color="auto"/>
                <w:right w:val="none" w:sz="0" w:space="0" w:color="auto"/>
              </w:divBdr>
            </w:div>
            <w:div w:id="5987097">
              <w:marLeft w:val="0"/>
              <w:marRight w:val="0"/>
              <w:marTop w:val="0"/>
              <w:marBottom w:val="0"/>
              <w:divBdr>
                <w:top w:val="none" w:sz="0" w:space="0" w:color="auto"/>
                <w:left w:val="none" w:sz="0" w:space="0" w:color="auto"/>
                <w:bottom w:val="none" w:sz="0" w:space="0" w:color="auto"/>
                <w:right w:val="none" w:sz="0" w:space="0" w:color="auto"/>
              </w:divBdr>
            </w:div>
            <w:div w:id="2144350416">
              <w:marLeft w:val="0"/>
              <w:marRight w:val="0"/>
              <w:marTop w:val="0"/>
              <w:marBottom w:val="0"/>
              <w:divBdr>
                <w:top w:val="none" w:sz="0" w:space="0" w:color="auto"/>
                <w:left w:val="none" w:sz="0" w:space="0" w:color="auto"/>
                <w:bottom w:val="none" w:sz="0" w:space="0" w:color="auto"/>
                <w:right w:val="none" w:sz="0" w:space="0" w:color="auto"/>
              </w:divBdr>
            </w:div>
            <w:div w:id="1133059557">
              <w:marLeft w:val="0"/>
              <w:marRight w:val="0"/>
              <w:marTop w:val="0"/>
              <w:marBottom w:val="0"/>
              <w:divBdr>
                <w:top w:val="none" w:sz="0" w:space="0" w:color="auto"/>
                <w:left w:val="none" w:sz="0" w:space="0" w:color="auto"/>
                <w:bottom w:val="none" w:sz="0" w:space="0" w:color="auto"/>
                <w:right w:val="none" w:sz="0" w:space="0" w:color="auto"/>
              </w:divBdr>
            </w:div>
            <w:div w:id="1900897727">
              <w:marLeft w:val="0"/>
              <w:marRight w:val="0"/>
              <w:marTop w:val="0"/>
              <w:marBottom w:val="0"/>
              <w:divBdr>
                <w:top w:val="none" w:sz="0" w:space="0" w:color="auto"/>
                <w:left w:val="none" w:sz="0" w:space="0" w:color="auto"/>
                <w:bottom w:val="none" w:sz="0" w:space="0" w:color="auto"/>
                <w:right w:val="none" w:sz="0" w:space="0" w:color="auto"/>
              </w:divBdr>
            </w:div>
            <w:div w:id="1844319991">
              <w:marLeft w:val="0"/>
              <w:marRight w:val="0"/>
              <w:marTop w:val="0"/>
              <w:marBottom w:val="0"/>
              <w:divBdr>
                <w:top w:val="none" w:sz="0" w:space="0" w:color="auto"/>
                <w:left w:val="none" w:sz="0" w:space="0" w:color="auto"/>
                <w:bottom w:val="none" w:sz="0" w:space="0" w:color="auto"/>
                <w:right w:val="none" w:sz="0" w:space="0" w:color="auto"/>
              </w:divBdr>
            </w:div>
            <w:div w:id="410809709">
              <w:marLeft w:val="0"/>
              <w:marRight w:val="0"/>
              <w:marTop w:val="0"/>
              <w:marBottom w:val="0"/>
              <w:divBdr>
                <w:top w:val="none" w:sz="0" w:space="0" w:color="auto"/>
                <w:left w:val="none" w:sz="0" w:space="0" w:color="auto"/>
                <w:bottom w:val="none" w:sz="0" w:space="0" w:color="auto"/>
                <w:right w:val="none" w:sz="0" w:space="0" w:color="auto"/>
              </w:divBdr>
            </w:div>
            <w:div w:id="1976179012">
              <w:marLeft w:val="0"/>
              <w:marRight w:val="0"/>
              <w:marTop w:val="0"/>
              <w:marBottom w:val="0"/>
              <w:divBdr>
                <w:top w:val="none" w:sz="0" w:space="0" w:color="auto"/>
                <w:left w:val="none" w:sz="0" w:space="0" w:color="auto"/>
                <w:bottom w:val="none" w:sz="0" w:space="0" w:color="auto"/>
                <w:right w:val="none" w:sz="0" w:space="0" w:color="auto"/>
              </w:divBdr>
            </w:div>
            <w:div w:id="1492061360">
              <w:marLeft w:val="0"/>
              <w:marRight w:val="0"/>
              <w:marTop w:val="0"/>
              <w:marBottom w:val="0"/>
              <w:divBdr>
                <w:top w:val="none" w:sz="0" w:space="0" w:color="auto"/>
                <w:left w:val="none" w:sz="0" w:space="0" w:color="auto"/>
                <w:bottom w:val="none" w:sz="0" w:space="0" w:color="auto"/>
                <w:right w:val="none" w:sz="0" w:space="0" w:color="auto"/>
              </w:divBdr>
            </w:div>
            <w:div w:id="1117873088">
              <w:marLeft w:val="0"/>
              <w:marRight w:val="0"/>
              <w:marTop w:val="0"/>
              <w:marBottom w:val="0"/>
              <w:divBdr>
                <w:top w:val="none" w:sz="0" w:space="0" w:color="auto"/>
                <w:left w:val="none" w:sz="0" w:space="0" w:color="auto"/>
                <w:bottom w:val="none" w:sz="0" w:space="0" w:color="auto"/>
                <w:right w:val="none" w:sz="0" w:space="0" w:color="auto"/>
              </w:divBdr>
            </w:div>
            <w:div w:id="1744177472">
              <w:marLeft w:val="0"/>
              <w:marRight w:val="0"/>
              <w:marTop w:val="0"/>
              <w:marBottom w:val="0"/>
              <w:divBdr>
                <w:top w:val="none" w:sz="0" w:space="0" w:color="auto"/>
                <w:left w:val="none" w:sz="0" w:space="0" w:color="auto"/>
                <w:bottom w:val="none" w:sz="0" w:space="0" w:color="auto"/>
                <w:right w:val="none" w:sz="0" w:space="0" w:color="auto"/>
              </w:divBdr>
            </w:div>
            <w:div w:id="1498378212">
              <w:marLeft w:val="0"/>
              <w:marRight w:val="0"/>
              <w:marTop w:val="0"/>
              <w:marBottom w:val="0"/>
              <w:divBdr>
                <w:top w:val="none" w:sz="0" w:space="0" w:color="auto"/>
                <w:left w:val="none" w:sz="0" w:space="0" w:color="auto"/>
                <w:bottom w:val="none" w:sz="0" w:space="0" w:color="auto"/>
                <w:right w:val="none" w:sz="0" w:space="0" w:color="auto"/>
              </w:divBdr>
            </w:div>
            <w:div w:id="709497227">
              <w:marLeft w:val="0"/>
              <w:marRight w:val="0"/>
              <w:marTop w:val="0"/>
              <w:marBottom w:val="0"/>
              <w:divBdr>
                <w:top w:val="none" w:sz="0" w:space="0" w:color="auto"/>
                <w:left w:val="none" w:sz="0" w:space="0" w:color="auto"/>
                <w:bottom w:val="none" w:sz="0" w:space="0" w:color="auto"/>
                <w:right w:val="none" w:sz="0" w:space="0" w:color="auto"/>
              </w:divBdr>
            </w:div>
            <w:div w:id="330838104">
              <w:marLeft w:val="0"/>
              <w:marRight w:val="0"/>
              <w:marTop w:val="0"/>
              <w:marBottom w:val="0"/>
              <w:divBdr>
                <w:top w:val="none" w:sz="0" w:space="0" w:color="auto"/>
                <w:left w:val="none" w:sz="0" w:space="0" w:color="auto"/>
                <w:bottom w:val="none" w:sz="0" w:space="0" w:color="auto"/>
                <w:right w:val="none" w:sz="0" w:space="0" w:color="auto"/>
              </w:divBdr>
            </w:div>
            <w:div w:id="669941748">
              <w:marLeft w:val="0"/>
              <w:marRight w:val="0"/>
              <w:marTop w:val="0"/>
              <w:marBottom w:val="0"/>
              <w:divBdr>
                <w:top w:val="none" w:sz="0" w:space="0" w:color="auto"/>
                <w:left w:val="none" w:sz="0" w:space="0" w:color="auto"/>
                <w:bottom w:val="none" w:sz="0" w:space="0" w:color="auto"/>
                <w:right w:val="none" w:sz="0" w:space="0" w:color="auto"/>
              </w:divBdr>
            </w:div>
            <w:div w:id="1952276742">
              <w:marLeft w:val="0"/>
              <w:marRight w:val="0"/>
              <w:marTop w:val="0"/>
              <w:marBottom w:val="0"/>
              <w:divBdr>
                <w:top w:val="none" w:sz="0" w:space="0" w:color="auto"/>
                <w:left w:val="none" w:sz="0" w:space="0" w:color="auto"/>
                <w:bottom w:val="none" w:sz="0" w:space="0" w:color="auto"/>
                <w:right w:val="none" w:sz="0" w:space="0" w:color="auto"/>
              </w:divBdr>
            </w:div>
            <w:div w:id="1514488171">
              <w:marLeft w:val="0"/>
              <w:marRight w:val="0"/>
              <w:marTop w:val="0"/>
              <w:marBottom w:val="0"/>
              <w:divBdr>
                <w:top w:val="none" w:sz="0" w:space="0" w:color="auto"/>
                <w:left w:val="none" w:sz="0" w:space="0" w:color="auto"/>
                <w:bottom w:val="none" w:sz="0" w:space="0" w:color="auto"/>
                <w:right w:val="none" w:sz="0" w:space="0" w:color="auto"/>
              </w:divBdr>
            </w:div>
            <w:div w:id="831946447">
              <w:marLeft w:val="0"/>
              <w:marRight w:val="0"/>
              <w:marTop w:val="0"/>
              <w:marBottom w:val="0"/>
              <w:divBdr>
                <w:top w:val="none" w:sz="0" w:space="0" w:color="auto"/>
                <w:left w:val="none" w:sz="0" w:space="0" w:color="auto"/>
                <w:bottom w:val="none" w:sz="0" w:space="0" w:color="auto"/>
                <w:right w:val="none" w:sz="0" w:space="0" w:color="auto"/>
              </w:divBdr>
            </w:div>
            <w:div w:id="114181004">
              <w:marLeft w:val="0"/>
              <w:marRight w:val="0"/>
              <w:marTop w:val="0"/>
              <w:marBottom w:val="0"/>
              <w:divBdr>
                <w:top w:val="none" w:sz="0" w:space="0" w:color="auto"/>
                <w:left w:val="none" w:sz="0" w:space="0" w:color="auto"/>
                <w:bottom w:val="none" w:sz="0" w:space="0" w:color="auto"/>
                <w:right w:val="none" w:sz="0" w:space="0" w:color="auto"/>
              </w:divBdr>
            </w:div>
            <w:div w:id="1778062769">
              <w:marLeft w:val="0"/>
              <w:marRight w:val="0"/>
              <w:marTop w:val="0"/>
              <w:marBottom w:val="0"/>
              <w:divBdr>
                <w:top w:val="none" w:sz="0" w:space="0" w:color="auto"/>
                <w:left w:val="none" w:sz="0" w:space="0" w:color="auto"/>
                <w:bottom w:val="none" w:sz="0" w:space="0" w:color="auto"/>
                <w:right w:val="none" w:sz="0" w:space="0" w:color="auto"/>
              </w:divBdr>
            </w:div>
            <w:div w:id="916474222">
              <w:marLeft w:val="0"/>
              <w:marRight w:val="0"/>
              <w:marTop w:val="0"/>
              <w:marBottom w:val="0"/>
              <w:divBdr>
                <w:top w:val="none" w:sz="0" w:space="0" w:color="auto"/>
                <w:left w:val="none" w:sz="0" w:space="0" w:color="auto"/>
                <w:bottom w:val="none" w:sz="0" w:space="0" w:color="auto"/>
                <w:right w:val="none" w:sz="0" w:space="0" w:color="auto"/>
              </w:divBdr>
            </w:div>
            <w:div w:id="421415842">
              <w:marLeft w:val="0"/>
              <w:marRight w:val="0"/>
              <w:marTop w:val="0"/>
              <w:marBottom w:val="0"/>
              <w:divBdr>
                <w:top w:val="none" w:sz="0" w:space="0" w:color="auto"/>
                <w:left w:val="none" w:sz="0" w:space="0" w:color="auto"/>
                <w:bottom w:val="none" w:sz="0" w:space="0" w:color="auto"/>
                <w:right w:val="none" w:sz="0" w:space="0" w:color="auto"/>
              </w:divBdr>
            </w:div>
            <w:div w:id="494030330">
              <w:marLeft w:val="0"/>
              <w:marRight w:val="0"/>
              <w:marTop w:val="0"/>
              <w:marBottom w:val="0"/>
              <w:divBdr>
                <w:top w:val="none" w:sz="0" w:space="0" w:color="auto"/>
                <w:left w:val="none" w:sz="0" w:space="0" w:color="auto"/>
                <w:bottom w:val="none" w:sz="0" w:space="0" w:color="auto"/>
                <w:right w:val="none" w:sz="0" w:space="0" w:color="auto"/>
              </w:divBdr>
            </w:div>
            <w:div w:id="549731786">
              <w:marLeft w:val="0"/>
              <w:marRight w:val="0"/>
              <w:marTop w:val="0"/>
              <w:marBottom w:val="0"/>
              <w:divBdr>
                <w:top w:val="none" w:sz="0" w:space="0" w:color="auto"/>
                <w:left w:val="none" w:sz="0" w:space="0" w:color="auto"/>
                <w:bottom w:val="none" w:sz="0" w:space="0" w:color="auto"/>
                <w:right w:val="none" w:sz="0" w:space="0" w:color="auto"/>
              </w:divBdr>
            </w:div>
            <w:div w:id="116682884">
              <w:marLeft w:val="0"/>
              <w:marRight w:val="0"/>
              <w:marTop w:val="0"/>
              <w:marBottom w:val="0"/>
              <w:divBdr>
                <w:top w:val="none" w:sz="0" w:space="0" w:color="auto"/>
                <w:left w:val="none" w:sz="0" w:space="0" w:color="auto"/>
                <w:bottom w:val="none" w:sz="0" w:space="0" w:color="auto"/>
                <w:right w:val="none" w:sz="0" w:space="0" w:color="auto"/>
              </w:divBdr>
            </w:div>
            <w:div w:id="619994865">
              <w:marLeft w:val="0"/>
              <w:marRight w:val="0"/>
              <w:marTop w:val="0"/>
              <w:marBottom w:val="0"/>
              <w:divBdr>
                <w:top w:val="none" w:sz="0" w:space="0" w:color="auto"/>
                <w:left w:val="none" w:sz="0" w:space="0" w:color="auto"/>
                <w:bottom w:val="none" w:sz="0" w:space="0" w:color="auto"/>
                <w:right w:val="none" w:sz="0" w:space="0" w:color="auto"/>
              </w:divBdr>
            </w:div>
            <w:div w:id="1512452778">
              <w:marLeft w:val="0"/>
              <w:marRight w:val="0"/>
              <w:marTop w:val="0"/>
              <w:marBottom w:val="0"/>
              <w:divBdr>
                <w:top w:val="none" w:sz="0" w:space="0" w:color="auto"/>
                <w:left w:val="none" w:sz="0" w:space="0" w:color="auto"/>
                <w:bottom w:val="none" w:sz="0" w:space="0" w:color="auto"/>
                <w:right w:val="none" w:sz="0" w:space="0" w:color="auto"/>
              </w:divBdr>
            </w:div>
            <w:div w:id="1080520083">
              <w:marLeft w:val="0"/>
              <w:marRight w:val="0"/>
              <w:marTop w:val="0"/>
              <w:marBottom w:val="0"/>
              <w:divBdr>
                <w:top w:val="none" w:sz="0" w:space="0" w:color="auto"/>
                <w:left w:val="none" w:sz="0" w:space="0" w:color="auto"/>
                <w:bottom w:val="none" w:sz="0" w:space="0" w:color="auto"/>
                <w:right w:val="none" w:sz="0" w:space="0" w:color="auto"/>
              </w:divBdr>
            </w:div>
            <w:div w:id="1449424684">
              <w:marLeft w:val="0"/>
              <w:marRight w:val="0"/>
              <w:marTop w:val="0"/>
              <w:marBottom w:val="0"/>
              <w:divBdr>
                <w:top w:val="none" w:sz="0" w:space="0" w:color="auto"/>
                <w:left w:val="none" w:sz="0" w:space="0" w:color="auto"/>
                <w:bottom w:val="none" w:sz="0" w:space="0" w:color="auto"/>
                <w:right w:val="none" w:sz="0" w:space="0" w:color="auto"/>
              </w:divBdr>
            </w:div>
            <w:div w:id="2009744688">
              <w:marLeft w:val="0"/>
              <w:marRight w:val="0"/>
              <w:marTop w:val="0"/>
              <w:marBottom w:val="0"/>
              <w:divBdr>
                <w:top w:val="none" w:sz="0" w:space="0" w:color="auto"/>
                <w:left w:val="none" w:sz="0" w:space="0" w:color="auto"/>
                <w:bottom w:val="none" w:sz="0" w:space="0" w:color="auto"/>
                <w:right w:val="none" w:sz="0" w:space="0" w:color="auto"/>
              </w:divBdr>
            </w:div>
            <w:div w:id="1600333908">
              <w:marLeft w:val="0"/>
              <w:marRight w:val="0"/>
              <w:marTop w:val="0"/>
              <w:marBottom w:val="0"/>
              <w:divBdr>
                <w:top w:val="none" w:sz="0" w:space="0" w:color="auto"/>
                <w:left w:val="none" w:sz="0" w:space="0" w:color="auto"/>
                <w:bottom w:val="none" w:sz="0" w:space="0" w:color="auto"/>
                <w:right w:val="none" w:sz="0" w:space="0" w:color="auto"/>
              </w:divBdr>
            </w:div>
            <w:div w:id="917834777">
              <w:marLeft w:val="0"/>
              <w:marRight w:val="0"/>
              <w:marTop w:val="0"/>
              <w:marBottom w:val="0"/>
              <w:divBdr>
                <w:top w:val="none" w:sz="0" w:space="0" w:color="auto"/>
                <w:left w:val="none" w:sz="0" w:space="0" w:color="auto"/>
                <w:bottom w:val="none" w:sz="0" w:space="0" w:color="auto"/>
                <w:right w:val="none" w:sz="0" w:space="0" w:color="auto"/>
              </w:divBdr>
            </w:div>
            <w:div w:id="897739101">
              <w:marLeft w:val="0"/>
              <w:marRight w:val="0"/>
              <w:marTop w:val="0"/>
              <w:marBottom w:val="0"/>
              <w:divBdr>
                <w:top w:val="none" w:sz="0" w:space="0" w:color="auto"/>
                <w:left w:val="none" w:sz="0" w:space="0" w:color="auto"/>
                <w:bottom w:val="none" w:sz="0" w:space="0" w:color="auto"/>
                <w:right w:val="none" w:sz="0" w:space="0" w:color="auto"/>
              </w:divBdr>
            </w:div>
            <w:div w:id="775756213">
              <w:marLeft w:val="0"/>
              <w:marRight w:val="0"/>
              <w:marTop w:val="0"/>
              <w:marBottom w:val="0"/>
              <w:divBdr>
                <w:top w:val="none" w:sz="0" w:space="0" w:color="auto"/>
                <w:left w:val="none" w:sz="0" w:space="0" w:color="auto"/>
                <w:bottom w:val="none" w:sz="0" w:space="0" w:color="auto"/>
                <w:right w:val="none" w:sz="0" w:space="0" w:color="auto"/>
              </w:divBdr>
            </w:div>
            <w:div w:id="1115557459">
              <w:marLeft w:val="0"/>
              <w:marRight w:val="0"/>
              <w:marTop w:val="0"/>
              <w:marBottom w:val="0"/>
              <w:divBdr>
                <w:top w:val="none" w:sz="0" w:space="0" w:color="auto"/>
                <w:left w:val="none" w:sz="0" w:space="0" w:color="auto"/>
                <w:bottom w:val="none" w:sz="0" w:space="0" w:color="auto"/>
                <w:right w:val="none" w:sz="0" w:space="0" w:color="auto"/>
              </w:divBdr>
            </w:div>
            <w:div w:id="72896569">
              <w:marLeft w:val="0"/>
              <w:marRight w:val="0"/>
              <w:marTop w:val="0"/>
              <w:marBottom w:val="0"/>
              <w:divBdr>
                <w:top w:val="none" w:sz="0" w:space="0" w:color="auto"/>
                <w:left w:val="none" w:sz="0" w:space="0" w:color="auto"/>
                <w:bottom w:val="none" w:sz="0" w:space="0" w:color="auto"/>
                <w:right w:val="none" w:sz="0" w:space="0" w:color="auto"/>
              </w:divBdr>
            </w:div>
            <w:div w:id="736050680">
              <w:marLeft w:val="0"/>
              <w:marRight w:val="0"/>
              <w:marTop w:val="0"/>
              <w:marBottom w:val="0"/>
              <w:divBdr>
                <w:top w:val="none" w:sz="0" w:space="0" w:color="auto"/>
                <w:left w:val="none" w:sz="0" w:space="0" w:color="auto"/>
                <w:bottom w:val="none" w:sz="0" w:space="0" w:color="auto"/>
                <w:right w:val="none" w:sz="0" w:space="0" w:color="auto"/>
              </w:divBdr>
            </w:div>
            <w:div w:id="1839151683">
              <w:marLeft w:val="0"/>
              <w:marRight w:val="0"/>
              <w:marTop w:val="0"/>
              <w:marBottom w:val="0"/>
              <w:divBdr>
                <w:top w:val="none" w:sz="0" w:space="0" w:color="auto"/>
                <w:left w:val="none" w:sz="0" w:space="0" w:color="auto"/>
                <w:bottom w:val="none" w:sz="0" w:space="0" w:color="auto"/>
                <w:right w:val="none" w:sz="0" w:space="0" w:color="auto"/>
              </w:divBdr>
            </w:div>
            <w:div w:id="1171528601">
              <w:marLeft w:val="0"/>
              <w:marRight w:val="0"/>
              <w:marTop w:val="0"/>
              <w:marBottom w:val="0"/>
              <w:divBdr>
                <w:top w:val="none" w:sz="0" w:space="0" w:color="auto"/>
                <w:left w:val="none" w:sz="0" w:space="0" w:color="auto"/>
                <w:bottom w:val="none" w:sz="0" w:space="0" w:color="auto"/>
                <w:right w:val="none" w:sz="0" w:space="0" w:color="auto"/>
              </w:divBdr>
            </w:div>
            <w:div w:id="1419135239">
              <w:marLeft w:val="0"/>
              <w:marRight w:val="0"/>
              <w:marTop w:val="0"/>
              <w:marBottom w:val="0"/>
              <w:divBdr>
                <w:top w:val="none" w:sz="0" w:space="0" w:color="auto"/>
                <w:left w:val="none" w:sz="0" w:space="0" w:color="auto"/>
                <w:bottom w:val="none" w:sz="0" w:space="0" w:color="auto"/>
                <w:right w:val="none" w:sz="0" w:space="0" w:color="auto"/>
              </w:divBdr>
            </w:div>
            <w:div w:id="749935445">
              <w:marLeft w:val="0"/>
              <w:marRight w:val="0"/>
              <w:marTop w:val="0"/>
              <w:marBottom w:val="0"/>
              <w:divBdr>
                <w:top w:val="none" w:sz="0" w:space="0" w:color="auto"/>
                <w:left w:val="none" w:sz="0" w:space="0" w:color="auto"/>
                <w:bottom w:val="none" w:sz="0" w:space="0" w:color="auto"/>
                <w:right w:val="none" w:sz="0" w:space="0" w:color="auto"/>
              </w:divBdr>
            </w:div>
            <w:div w:id="521240075">
              <w:marLeft w:val="0"/>
              <w:marRight w:val="0"/>
              <w:marTop w:val="0"/>
              <w:marBottom w:val="0"/>
              <w:divBdr>
                <w:top w:val="none" w:sz="0" w:space="0" w:color="auto"/>
                <w:left w:val="none" w:sz="0" w:space="0" w:color="auto"/>
                <w:bottom w:val="none" w:sz="0" w:space="0" w:color="auto"/>
                <w:right w:val="none" w:sz="0" w:space="0" w:color="auto"/>
              </w:divBdr>
            </w:div>
            <w:div w:id="697312778">
              <w:marLeft w:val="0"/>
              <w:marRight w:val="0"/>
              <w:marTop w:val="0"/>
              <w:marBottom w:val="0"/>
              <w:divBdr>
                <w:top w:val="none" w:sz="0" w:space="0" w:color="auto"/>
                <w:left w:val="none" w:sz="0" w:space="0" w:color="auto"/>
                <w:bottom w:val="none" w:sz="0" w:space="0" w:color="auto"/>
                <w:right w:val="none" w:sz="0" w:space="0" w:color="auto"/>
              </w:divBdr>
            </w:div>
            <w:div w:id="1385106368">
              <w:marLeft w:val="0"/>
              <w:marRight w:val="0"/>
              <w:marTop w:val="0"/>
              <w:marBottom w:val="0"/>
              <w:divBdr>
                <w:top w:val="none" w:sz="0" w:space="0" w:color="auto"/>
                <w:left w:val="none" w:sz="0" w:space="0" w:color="auto"/>
                <w:bottom w:val="none" w:sz="0" w:space="0" w:color="auto"/>
                <w:right w:val="none" w:sz="0" w:space="0" w:color="auto"/>
              </w:divBdr>
            </w:div>
            <w:div w:id="1428387705">
              <w:marLeft w:val="0"/>
              <w:marRight w:val="0"/>
              <w:marTop w:val="0"/>
              <w:marBottom w:val="0"/>
              <w:divBdr>
                <w:top w:val="none" w:sz="0" w:space="0" w:color="auto"/>
                <w:left w:val="none" w:sz="0" w:space="0" w:color="auto"/>
                <w:bottom w:val="none" w:sz="0" w:space="0" w:color="auto"/>
                <w:right w:val="none" w:sz="0" w:space="0" w:color="auto"/>
              </w:divBdr>
            </w:div>
            <w:div w:id="9986957">
              <w:marLeft w:val="0"/>
              <w:marRight w:val="0"/>
              <w:marTop w:val="0"/>
              <w:marBottom w:val="0"/>
              <w:divBdr>
                <w:top w:val="none" w:sz="0" w:space="0" w:color="auto"/>
                <w:left w:val="none" w:sz="0" w:space="0" w:color="auto"/>
                <w:bottom w:val="none" w:sz="0" w:space="0" w:color="auto"/>
                <w:right w:val="none" w:sz="0" w:space="0" w:color="auto"/>
              </w:divBdr>
            </w:div>
            <w:div w:id="823619797">
              <w:marLeft w:val="0"/>
              <w:marRight w:val="0"/>
              <w:marTop w:val="0"/>
              <w:marBottom w:val="0"/>
              <w:divBdr>
                <w:top w:val="none" w:sz="0" w:space="0" w:color="auto"/>
                <w:left w:val="none" w:sz="0" w:space="0" w:color="auto"/>
                <w:bottom w:val="none" w:sz="0" w:space="0" w:color="auto"/>
                <w:right w:val="none" w:sz="0" w:space="0" w:color="auto"/>
              </w:divBdr>
            </w:div>
            <w:div w:id="980770924">
              <w:marLeft w:val="0"/>
              <w:marRight w:val="0"/>
              <w:marTop w:val="0"/>
              <w:marBottom w:val="0"/>
              <w:divBdr>
                <w:top w:val="none" w:sz="0" w:space="0" w:color="auto"/>
                <w:left w:val="none" w:sz="0" w:space="0" w:color="auto"/>
                <w:bottom w:val="none" w:sz="0" w:space="0" w:color="auto"/>
                <w:right w:val="none" w:sz="0" w:space="0" w:color="auto"/>
              </w:divBdr>
            </w:div>
            <w:div w:id="666519641">
              <w:marLeft w:val="0"/>
              <w:marRight w:val="0"/>
              <w:marTop w:val="0"/>
              <w:marBottom w:val="0"/>
              <w:divBdr>
                <w:top w:val="none" w:sz="0" w:space="0" w:color="auto"/>
                <w:left w:val="none" w:sz="0" w:space="0" w:color="auto"/>
                <w:bottom w:val="none" w:sz="0" w:space="0" w:color="auto"/>
                <w:right w:val="none" w:sz="0" w:space="0" w:color="auto"/>
              </w:divBdr>
            </w:div>
            <w:div w:id="716973439">
              <w:marLeft w:val="0"/>
              <w:marRight w:val="0"/>
              <w:marTop w:val="0"/>
              <w:marBottom w:val="0"/>
              <w:divBdr>
                <w:top w:val="none" w:sz="0" w:space="0" w:color="auto"/>
                <w:left w:val="none" w:sz="0" w:space="0" w:color="auto"/>
                <w:bottom w:val="none" w:sz="0" w:space="0" w:color="auto"/>
                <w:right w:val="none" w:sz="0" w:space="0" w:color="auto"/>
              </w:divBdr>
            </w:div>
            <w:div w:id="403185554">
              <w:marLeft w:val="0"/>
              <w:marRight w:val="0"/>
              <w:marTop w:val="0"/>
              <w:marBottom w:val="0"/>
              <w:divBdr>
                <w:top w:val="none" w:sz="0" w:space="0" w:color="auto"/>
                <w:left w:val="none" w:sz="0" w:space="0" w:color="auto"/>
                <w:bottom w:val="none" w:sz="0" w:space="0" w:color="auto"/>
                <w:right w:val="none" w:sz="0" w:space="0" w:color="auto"/>
              </w:divBdr>
            </w:div>
            <w:div w:id="708454651">
              <w:marLeft w:val="0"/>
              <w:marRight w:val="0"/>
              <w:marTop w:val="0"/>
              <w:marBottom w:val="0"/>
              <w:divBdr>
                <w:top w:val="none" w:sz="0" w:space="0" w:color="auto"/>
                <w:left w:val="none" w:sz="0" w:space="0" w:color="auto"/>
                <w:bottom w:val="none" w:sz="0" w:space="0" w:color="auto"/>
                <w:right w:val="none" w:sz="0" w:space="0" w:color="auto"/>
              </w:divBdr>
            </w:div>
            <w:div w:id="1122960505">
              <w:marLeft w:val="0"/>
              <w:marRight w:val="0"/>
              <w:marTop w:val="0"/>
              <w:marBottom w:val="0"/>
              <w:divBdr>
                <w:top w:val="none" w:sz="0" w:space="0" w:color="auto"/>
                <w:left w:val="none" w:sz="0" w:space="0" w:color="auto"/>
                <w:bottom w:val="none" w:sz="0" w:space="0" w:color="auto"/>
                <w:right w:val="none" w:sz="0" w:space="0" w:color="auto"/>
              </w:divBdr>
            </w:div>
            <w:div w:id="467285401">
              <w:marLeft w:val="0"/>
              <w:marRight w:val="0"/>
              <w:marTop w:val="0"/>
              <w:marBottom w:val="0"/>
              <w:divBdr>
                <w:top w:val="none" w:sz="0" w:space="0" w:color="auto"/>
                <w:left w:val="none" w:sz="0" w:space="0" w:color="auto"/>
                <w:bottom w:val="none" w:sz="0" w:space="0" w:color="auto"/>
                <w:right w:val="none" w:sz="0" w:space="0" w:color="auto"/>
              </w:divBdr>
            </w:div>
            <w:div w:id="1089233281">
              <w:marLeft w:val="0"/>
              <w:marRight w:val="0"/>
              <w:marTop w:val="0"/>
              <w:marBottom w:val="0"/>
              <w:divBdr>
                <w:top w:val="none" w:sz="0" w:space="0" w:color="auto"/>
                <w:left w:val="none" w:sz="0" w:space="0" w:color="auto"/>
                <w:bottom w:val="none" w:sz="0" w:space="0" w:color="auto"/>
                <w:right w:val="none" w:sz="0" w:space="0" w:color="auto"/>
              </w:divBdr>
            </w:div>
            <w:div w:id="834227269">
              <w:marLeft w:val="0"/>
              <w:marRight w:val="0"/>
              <w:marTop w:val="0"/>
              <w:marBottom w:val="0"/>
              <w:divBdr>
                <w:top w:val="none" w:sz="0" w:space="0" w:color="auto"/>
                <w:left w:val="none" w:sz="0" w:space="0" w:color="auto"/>
                <w:bottom w:val="none" w:sz="0" w:space="0" w:color="auto"/>
                <w:right w:val="none" w:sz="0" w:space="0" w:color="auto"/>
              </w:divBdr>
            </w:div>
            <w:div w:id="302779966">
              <w:marLeft w:val="0"/>
              <w:marRight w:val="0"/>
              <w:marTop w:val="0"/>
              <w:marBottom w:val="0"/>
              <w:divBdr>
                <w:top w:val="none" w:sz="0" w:space="0" w:color="auto"/>
                <w:left w:val="none" w:sz="0" w:space="0" w:color="auto"/>
                <w:bottom w:val="none" w:sz="0" w:space="0" w:color="auto"/>
                <w:right w:val="none" w:sz="0" w:space="0" w:color="auto"/>
              </w:divBdr>
            </w:div>
            <w:div w:id="1969818312">
              <w:marLeft w:val="0"/>
              <w:marRight w:val="0"/>
              <w:marTop w:val="0"/>
              <w:marBottom w:val="0"/>
              <w:divBdr>
                <w:top w:val="none" w:sz="0" w:space="0" w:color="auto"/>
                <w:left w:val="none" w:sz="0" w:space="0" w:color="auto"/>
                <w:bottom w:val="none" w:sz="0" w:space="0" w:color="auto"/>
                <w:right w:val="none" w:sz="0" w:space="0" w:color="auto"/>
              </w:divBdr>
            </w:div>
            <w:div w:id="632441281">
              <w:marLeft w:val="0"/>
              <w:marRight w:val="0"/>
              <w:marTop w:val="0"/>
              <w:marBottom w:val="0"/>
              <w:divBdr>
                <w:top w:val="none" w:sz="0" w:space="0" w:color="auto"/>
                <w:left w:val="none" w:sz="0" w:space="0" w:color="auto"/>
                <w:bottom w:val="none" w:sz="0" w:space="0" w:color="auto"/>
                <w:right w:val="none" w:sz="0" w:space="0" w:color="auto"/>
              </w:divBdr>
            </w:div>
            <w:div w:id="172575621">
              <w:marLeft w:val="0"/>
              <w:marRight w:val="0"/>
              <w:marTop w:val="0"/>
              <w:marBottom w:val="0"/>
              <w:divBdr>
                <w:top w:val="none" w:sz="0" w:space="0" w:color="auto"/>
                <w:left w:val="none" w:sz="0" w:space="0" w:color="auto"/>
                <w:bottom w:val="none" w:sz="0" w:space="0" w:color="auto"/>
                <w:right w:val="none" w:sz="0" w:space="0" w:color="auto"/>
              </w:divBdr>
            </w:div>
            <w:div w:id="1515996507">
              <w:marLeft w:val="0"/>
              <w:marRight w:val="0"/>
              <w:marTop w:val="0"/>
              <w:marBottom w:val="0"/>
              <w:divBdr>
                <w:top w:val="none" w:sz="0" w:space="0" w:color="auto"/>
                <w:left w:val="none" w:sz="0" w:space="0" w:color="auto"/>
                <w:bottom w:val="none" w:sz="0" w:space="0" w:color="auto"/>
                <w:right w:val="none" w:sz="0" w:space="0" w:color="auto"/>
              </w:divBdr>
            </w:div>
            <w:div w:id="1532569685">
              <w:marLeft w:val="0"/>
              <w:marRight w:val="0"/>
              <w:marTop w:val="0"/>
              <w:marBottom w:val="0"/>
              <w:divBdr>
                <w:top w:val="none" w:sz="0" w:space="0" w:color="auto"/>
                <w:left w:val="none" w:sz="0" w:space="0" w:color="auto"/>
                <w:bottom w:val="none" w:sz="0" w:space="0" w:color="auto"/>
                <w:right w:val="none" w:sz="0" w:space="0" w:color="auto"/>
              </w:divBdr>
            </w:div>
            <w:div w:id="1462770768">
              <w:marLeft w:val="0"/>
              <w:marRight w:val="0"/>
              <w:marTop w:val="0"/>
              <w:marBottom w:val="0"/>
              <w:divBdr>
                <w:top w:val="none" w:sz="0" w:space="0" w:color="auto"/>
                <w:left w:val="none" w:sz="0" w:space="0" w:color="auto"/>
                <w:bottom w:val="none" w:sz="0" w:space="0" w:color="auto"/>
                <w:right w:val="none" w:sz="0" w:space="0" w:color="auto"/>
              </w:divBdr>
            </w:div>
            <w:div w:id="668949547">
              <w:marLeft w:val="0"/>
              <w:marRight w:val="0"/>
              <w:marTop w:val="0"/>
              <w:marBottom w:val="0"/>
              <w:divBdr>
                <w:top w:val="none" w:sz="0" w:space="0" w:color="auto"/>
                <w:left w:val="none" w:sz="0" w:space="0" w:color="auto"/>
                <w:bottom w:val="none" w:sz="0" w:space="0" w:color="auto"/>
                <w:right w:val="none" w:sz="0" w:space="0" w:color="auto"/>
              </w:divBdr>
            </w:div>
            <w:div w:id="275796690">
              <w:marLeft w:val="0"/>
              <w:marRight w:val="0"/>
              <w:marTop w:val="0"/>
              <w:marBottom w:val="0"/>
              <w:divBdr>
                <w:top w:val="none" w:sz="0" w:space="0" w:color="auto"/>
                <w:left w:val="none" w:sz="0" w:space="0" w:color="auto"/>
                <w:bottom w:val="none" w:sz="0" w:space="0" w:color="auto"/>
                <w:right w:val="none" w:sz="0" w:space="0" w:color="auto"/>
              </w:divBdr>
            </w:div>
            <w:div w:id="1571694172">
              <w:marLeft w:val="0"/>
              <w:marRight w:val="0"/>
              <w:marTop w:val="0"/>
              <w:marBottom w:val="0"/>
              <w:divBdr>
                <w:top w:val="none" w:sz="0" w:space="0" w:color="auto"/>
                <w:left w:val="none" w:sz="0" w:space="0" w:color="auto"/>
                <w:bottom w:val="none" w:sz="0" w:space="0" w:color="auto"/>
                <w:right w:val="none" w:sz="0" w:space="0" w:color="auto"/>
              </w:divBdr>
            </w:div>
            <w:div w:id="738865562">
              <w:marLeft w:val="0"/>
              <w:marRight w:val="0"/>
              <w:marTop w:val="0"/>
              <w:marBottom w:val="0"/>
              <w:divBdr>
                <w:top w:val="none" w:sz="0" w:space="0" w:color="auto"/>
                <w:left w:val="none" w:sz="0" w:space="0" w:color="auto"/>
                <w:bottom w:val="none" w:sz="0" w:space="0" w:color="auto"/>
                <w:right w:val="none" w:sz="0" w:space="0" w:color="auto"/>
              </w:divBdr>
            </w:div>
            <w:div w:id="168377739">
              <w:marLeft w:val="0"/>
              <w:marRight w:val="0"/>
              <w:marTop w:val="0"/>
              <w:marBottom w:val="0"/>
              <w:divBdr>
                <w:top w:val="none" w:sz="0" w:space="0" w:color="auto"/>
                <w:left w:val="none" w:sz="0" w:space="0" w:color="auto"/>
                <w:bottom w:val="none" w:sz="0" w:space="0" w:color="auto"/>
                <w:right w:val="none" w:sz="0" w:space="0" w:color="auto"/>
              </w:divBdr>
            </w:div>
            <w:div w:id="167982790">
              <w:marLeft w:val="0"/>
              <w:marRight w:val="0"/>
              <w:marTop w:val="0"/>
              <w:marBottom w:val="0"/>
              <w:divBdr>
                <w:top w:val="none" w:sz="0" w:space="0" w:color="auto"/>
                <w:left w:val="none" w:sz="0" w:space="0" w:color="auto"/>
                <w:bottom w:val="none" w:sz="0" w:space="0" w:color="auto"/>
                <w:right w:val="none" w:sz="0" w:space="0" w:color="auto"/>
              </w:divBdr>
            </w:div>
            <w:div w:id="1367872647">
              <w:marLeft w:val="0"/>
              <w:marRight w:val="0"/>
              <w:marTop w:val="0"/>
              <w:marBottom w:val="0"/>
              <w:divBdr>
                <w:top w:val="none" w:sz="0" w:space="0" w:color="auto"/>
                <w:left w:val="none" w:sz="0" w:space="0" w:color="auto"/>
                <w:bottom w:val="none" w:sz="0" w:space="0" w:color="auto"/>
                <w:right w:val="none" w:sz="0" w:space="0" w:color="auto"/>
              </w:divBdr>
            </w:div>
            <w:div w:id="377096872">
              <w:marLeft w:val="0"/>
              <w:marRight w:val="0"/>
              <w:marTop w:val="0"/>
              <w:marBottom w:val="0"/>
              <w:divBdr>
                <w:top w:val="none" w:sz="0" w:space="0" w:color="auto"/>
                <w:left w:val="none" w:sz="0" w:space="0" w:color="auto"/>
                <w:bottom w:val="none" w:sz="0" w:space="0" w:color="auto"/>
                <w:right w:val="none" w:sz="0" w:space="0" w:color="auto"/>
              </w:divBdr>
            </w:div>
            <w:div w:id="1314523201">
              <w:marLeft w:val="0"/>
              <w:marRight w:val="0"/>
              <w:marTop w:val="0"/>
              <w:marBottom w:val="0"/>
              <w:divBdr>
                <w:top w:val="none" w:sz="0" w:space="0" w:color="auto"/>
                <w:left w:val="none" w:sz="0" w:space="0" w:color="auto"/>
                <w:bottom w:val="none" w:sz="0" w:space="0" w:color="auto"/>
                <w:right w:val="none" w:sz="0" w:space="0" w:color="auto"/>
              </w:divBdr>
            </w:div>
            <w:div w:id="609318232">
              <w:marLeft w:val="0"/>
              <w:marRight w:val="0"/>
              <w:marTop w:val="0"/>
              <w:marBottom w:val="0"/>
              <w:divBdr>
                <w:top w:val="none" w:sz="0" w:space="0" w:color="auto"/>
                <w:left w:val="none" w:sz="0" w:space="0" w:color="auto"/>
                <w:bottom w:val="none" w:sz="0" w:space="0" w:color="auto"/>
                <w:right w:val="none" w:sz="0" w:space="0" w:color="auto"/>
              </w:divBdr>
            </w:div>
            <w:div w:id="1495531969">
              <w:marLeft w:val="0"/>
              <w:marRight w:val="0"/>
              <w:marTop w:val="0"/>
              <w:marBottom w:val="0"/>
              <w:divBdr>
                <w:top w:val="none" w:sz="0" w:space="0" w:color="auto"/>
                <w:left w:val="none" w:sz="0" w:space="0" w:color="auto"/>
                <w:bottom w:val="none" w:sz="0" w:space="0" w:color="auto"/>
                <w:right w:val="none" w:sz="0" w:space="0" w:color="auto"/>
              </w:divBdr>
            </w:div>
            <w:div w:id="1350445242">
              <w:marLeft w:val="0"/>
              <w:marRight w:val="0"/>
              <w:marTop w:val="0"/>
              <w:marBottom w:val="0"/>
              <w:divBdr>
                <w:top w:val="none" w:sz="0" w:space="0" w:color="auto"/>
                <w:left w:val="none" w:sz="0" w:space="0" w:color="auto"/>
                <w:bottom w:val="none" w:sz="0" w:space="0" w:color="auto"/>
                <w:right w:val="none" w:sz="0" w:space="0" w:color="auto"/>
              </w:divBdr>
            </w:div>
            <w:div w:id="105080509">
              <w:marLeft w:val="0"/>
              <w:marRight w:val="0"/>
              <w:marTop w:val="0"/>
              <w:marBottom w:val="0"/>
              <w:divBdr>
                <w:top w:val="none" w:sz="0" w:space="0" w:color="auto"/>
                <w:left w:val="none" w:sz="0" w:space="0" w:color="auto"/>
                <w:bottom w:val="none" w:sz="0" w:space="0" w:color="auto"/>
                <w:right w:val="none" w:sz="0" w:space="0" w:color="auto"/>
              </w:divBdr>
            </w:div>
            <w:div w:id="1931950">
              <w:marLeft w:val="0"/>
              <w:marRight w:val="0"/>
              <w:marTop w:val="0"/>
              <w:marBottom w:val="0"/>
              <w:divBdr>
                <w:top w:val="none" w:sz="0" w:space="0" w:color="auto"/>
                <w:left w:val="none" w:sz="0" w:space="0" w:color="auto"/>
                <w:bottom w:val="none" w:sz="0" w:space="0" w:color="auto"/>
                <w:right w:val="none" w:sz="0" w:space="0" w:color="auto"/>
              </w:divBdr>
            </w:div>
            <w:div w:id="549389659">
              <w:marLeft w:val="0"/>
              <w:marRight w:val="0"/>
              <w:marTop w:val="0"/>
              <w:marBottom w:val="0"/>
              <w:divBdr>
                <w:top w:val="none" w:sz="0" w:space="0" w:color="auto"/>
                <w:left w:val="none" w:sz="0" w:space="0" w:color="auto"/>
                <w:bottom w:val="none" w:sz="0" w:space="0" w:color="auto"/>
                <w:right w:val="none" w:sz="0" w:space="0" w:color="auto"/>
              </w:divBdr>
            </w:div>
            <w:div w:id="164321510">
              <w:marLeft w:val="0"/>
              <w:marRight w:val="0"/>
              <w:marTop w:val="0"/>
              <w:marBottom w:val="0"/>
              <w:divBdr>
                <w:top w:val="none" w:sz="0" w:space="0" w:color="auto"/>
                <w:left w:val="none" w:sz="0" w:space="0" w:color="auto"/>
                <w:bottom w:val="none" w:sz="0" w:space="0" w:color="auto"/>
                <w:right w:val="none" w:sz="0" w:space="0" w:color="auto"/>
              </w:divBdr>
            </w:div>
            <w:div w:id="2904937">
              <w:marLeft w:val="0"/>
              <w:marRight w:val="0"/>
              <w:marTop w:val="0"/>
              <w:marBottom w:val="0"/>
              <w:divBdr>
                <w:top w:val="none" w:sz="0" w:space="0" w:color="auto"/>
                <w:left w:val="none" w:sz="0" w:space="0" w:color="auto"/>
                <w:bottom w:val="none" w:sz="0" w:space="0" w:color="auto"/>
                <w:right w:val="none" w:sz="0" w:space="0" w:color="auto"/>
              </w:divBdr>
            </w:div>
            <w:div w:id="1901405166">
              <w:marLeft w:val="0"/>
              <w:marRight w:val="0"/>
              <w:marTop w:val="0"/>
              <w:marBottom w:val="0"/>
              <w:divBdr>
                <w:top w:val="none" w:sz="0" w:space="0" w:color="auto"/>
                <w:left w:val="none" w:sz="0" w:space="0" w:color="auto"/>
                <w:bottom w:val="none" w:sz="0" w:space="0" w:color="auto"/>
                <w:right w:val="none" w:sz="0" w:space="0" w:color="auto"/>
              </w:divBdr>
            </w:div>
            <w:div w:id="1871531112">
              <w:marLeft w:val="0"/>
              <w:marRight w:val="0"/>
              <w:marTop w:val="0"/>
              <w:marBottom w:val="0"/>
              <w:divBdr>
                <w:top w:val="none" w:sz="0" w:space="0" w:color="auto"/>
                <w:left w:val="none" w:sz="0" w:space="0" w:color="auto"/>
                <w:bottom w:val="none" w:sz="0" w:space="0" w:color="auto"/>
                <w:right w:val="none" w:sz="0" w:space="0" w:color="auto"/>
              </w:divBdr>
            </w:div>
            <w:div w:id="1588152467">
              <w:marLeft w:val="0"/>
              <w:marRight w:val="0"/>
              <w:marTop w:val="0"/>
              <w:marBottom w:val="0"/>
              <w:divBdr>
                <w:top w:val="none" w:sz="0" w:space="0" w:color="auto"/>
                <w:left w:val="none" w:sz="0" w:space="0" w:color="auto"/>
                <w:bottom w:val="none" w:sz="0" w:space="0" w:color="auto"/>
                <w:right w:val="none" w:sz="0" w:space="0" w:color="auto"/>
              </w:divBdr>
            </w:div>
            <w:div w:id="1458177942">
              <w:marLeft w:val="0"/>
              <w:marRight w:val="0"/>
              <w:marTop w:val="0"/>
              <w:marBottom w:val="0"/>
              <w:divBdr>
                <w:top w:val="none" w:sz="0" w:space="0" w:color="auto"/>
                <w:left w:val="none" w:sz="0" w:space="0" w:color="auto"/>
                <w:bottom w:val="none" w:sz="0" w:space="0" w:color="auto"/>
                <w:right w:val="none" w:sz="0" w:space="0" w:color="auto"/>
              </w:divBdr>
            </w:div>
            <w:div w:id="294601713">
              <w:marLeft w:val="0"/>
              <w:marRight w:val="0"/>
              <w:marTop w:val="0"/>
              <w:marBottom w:val="0"/>
              <w:divBdr>
                <w:top w:val="none" w:sz="0" w:space="0" w:color="auto"/>
                <w:left w:val="none" w:sz="0" w:space="0" w:color="auto"/>
                <w:bottom w:val="none" w:sz="0" w:space="0" w:color="auto"/>
                <w:right w:val="none" w:sz="0" w:space="0" w:color="auto"/>
              </w:divBdr>
            </w:div>
            <w:div w:id="199781086">
              <w:marLeft w:val="0"/>
              <w:marRight w:val="0"/>
              <w:marTop w:val="0"/>
              <w:marBottom w:val="0"/>
              <w:divBdr>
                <w:top w:val="none" w:sz="0" w:space="0" w:color="auto"/>
                <w:left w:val="none" w:sz="0" w:space="0" w:color="auto"/>
                <w:bottom w:val="none" w:sz="0" w:space="0" w:color="auto"/>
                <w:right w:val="none" w:sz="0" w:space="0" w:color="auto"/>
              </w:divBdr>
            </w:div>
            <w:div w:id="2019037945">
              <w:marLeft w:val="0"/>
              <w:marRight w:val="0"/>
              <w:marTop w:val="0"/>
              <w:marBottom w:val="0"/>
              <w:divBdr>
                <w:top w:val="none" w:sz="0" w:space="0" w:color="auto"/>
                <w:left w:val="none" w:sz="0" w:space="0" w:color="auto"/>
                <w:bottom w:val="none" w:sz="0" w:space="0" w:color="auto"/>
                <w:right w:val="none" w:sz="0" w:space="0" w:color="auto"/>
              </w:divBdr>
            </w:div>
            <w:div w:id="1560094356">
              <w:marLeft w:val="0"/>
              <w:marRight w:val="0"/>
              <w:marTop w:val="0"/>
              <w:marBottom w:val="0"/>
              <w:divBdr>
                <w:top w:val="none" w:sz="0" w:space="0" w:color="auto"/>
                <w:left w:val="none" w:sz="0" w:space="0" w:color="auto"/>
                <w:bottom w:val="none" w:sz="0" w:space="0" w:color="auto"/>
                <w:right w:val="none" w:sz="0" w:space="0" w:color="auto"/>
              </w:divBdr>
            </w:div>
            <w:div w:id="236860534">
              <w:marLeft w:val="0"/>
              <w:marRight w:val="0"/>
              <w:marTop w:val="0"/>
              <w:marBottom w:val="0"/>
              <w:divBdr>
                <w:top w:val="none" w:sz="0" w:space="0" w:color="auto"/>
                <w:left w:val="none" w:sz="0" w:space="0" w:color="auto"/>
                <w:bottom w:val="none" w:sz="0" w:space="0" w:color="auto"/>
                <w:right w:val="none" w:sz="0" w:space="0" w:color="auto"/>
              </w:divBdr>
            </w:div>
            <w:div w:id="417335125">
              <w:marLeft w:val="0"/>
              <w:marRight w:val="0"/>
              <w:marTop w:val="0"/>
              <w:marBottom w:val="0"/>
              <w:divBdr>
                <w:top w:val="none" w:sz="0" w:space="0" w:color="auto"/>
                <w:left w:val="none" w:sz="0" w:space="0" w:color="auto"/>
                <w:bottom w:val="none" w:sz="0" w:space="0" w:color="auto"/>
                <w:right w:val="none" w:sz="0" w:space="0" w:color="auto"/>
              </w:divBdr>
            </w:div>
            <w:div w:id="1646347507">
              <w:marLeft w:val="0"/>
              <w:marRight w:val="0"/>
              <w:marTop w:val="0"/>
              <w:marBottom w:val="0"/>
              <w:divBdr>
                <w:top w:val="none" w:sz="0" w:space="0" w:color="auto"/>
                <w:left w:val="none" w:sz="0" w:space="0" w:color="auto"/>
                <w:bottom w:val="none" w:sz="0" w:space="0" w:color="auto"/>
                <w:right w:val="none" w:sz="0" w:space="0" w:color="auto"/>
              </w:divBdr>
            </w:div>
            <w:div w:id="862792139">
              <w:marLeft w:val="0"/>
              <w:marRight w:val="0"/>
              <w:marTop w:val="0"/>
              <w:marBottom w:val="0"/>
              <w:divBdr>
                <w:top w:val="none" w:sz="0" w:space="0" w:color="auto"/>
                <w:left w:val="none" w:sz="0" w:space="0" w:color="auto"/>
                <w:bottom w:val="none" w:sz="0" w:space="0" w:color="auto"/>
                <w:right w:val="none" w:sz="0" w:space="0" w:color="auto"/>
              </w:divBdr>
            </w:div>
            <w:div w:id="1702782023">
              <w:marLeft w:val="0"/>
              <w:marRight w:val="0"/>
              <w:marTop w:val="0"/>
              <w:marBottom w:val="0"/>
              <w:divBdr>
                <w:top w:val="none" w:sz="0" w:space="0" w:color="auto"/>
                <w:left w:val="none" w:sz="0" w:space="0" w:color="auto"/>
                <w:bottom w:val="none" w:sz="0" w:space="0" w:color="auto"/>
                <w:right w:val="none" w:sz="0" w:space="0" w:color="auto"/>
              </w:divBdr>
            </w:div>
            <w:div w:id="425154853">
              <w:marLeft w:val="0"/>
              <w:marRight w:val="0"/>
              <w:marTop w:val="0"/>
              <w:marBottom w:val="0"/>
              <w:divBdr>
                <w:top w:val="none" w:sz="0" w:space="0" w:color="auto"/>
                <w:left w:val="none" w:sz="0" w:space="0" w:color="auto"/>
                <w:bottom w:val="none" w:sz="0" w:space="0" w:color="auto"/>
                <w:right w:val="none" w:sz="0" w:space="0" w:color="auto"/>
              </w:divBdr>
            </w:div>
            <w:div w:id="1985576504">
              <w:marLeft w:val="0"/>
              <w:marRight w:val="0"/>
              <w:marTop w:val="0"/>
              <w:marBottom w:val="0"/>
              <w:divBdr>
                <w:top w:val="none" w:sz="0" w:space="0" w:color="auto"/>
                <w:left w:val="none" w:sz="0" w:space="0" w:color="auto"/>
                <w:bottom w:val="none" w:sz="0" w:space="0" w:color="auto"/>
                <w:right w:val="none" w:sz="0" w:space="0" w:color="auto"/>
              </w:divBdr>
            </w:div>
            <w:div w:id="1416131405">
              <w:marLeft w:val="0"/>
              <w:marRight w:val="0"/>
              <w:marTop w:val="0"/>
              <w:marBottom w:val="0"/>
              <w:divBdr>
                <w:top w:val="none" w:sz="0" w:space="0" w:color="auto"/>
                <w:left w:val="none" w:sz="0" w:space="0" w:color="auto"/>
                <w:bottom w:val="none" w:sz="0" w:space="0" w:color="auto"/>
                <w:right w:val="none" w:sz="0" w:space="0" w:color="auto"/>
              </w:divBdr>
            </w:div>
            <w:div w:id="2007047139">
              <w:marLeft w:val="0"/>
              <w:marRight w:val="0"/>
              <w:marTop w:val="0"/>
              <w:marBottom w:val="0"/>
              <w:divBdr>
                <w:top w:val="none" w:sz="0" w:space="0" w:color="auto"/>
                <w:left w:val="none" w:sz="0" w:space="0" w:color="auto"/>
                <w:bottom w:val="none" w:sz="0" w:space="0" w:color="auto"/>
                <w:right w:val="none" w:sz="0" w:space="0" w:color="auto"/>
              </w:divBdr>
            </w:div>
            <w:div w:id="1613440737">
              <w:marLeft w:val="0"/>
              <w:marRight w:val="0"/>
              <w:marTop w:val="0"/>
              <w:marBottom w:val="0"/>
              <w:divBdr>
                <w:top w:val="none" w:sz="0" w:space="0" w:color="auto"/>
                <w:left w:val="none" w:sz="0" w:space="0" w:color="auto"/>
                <w:bottom w:val="none" w:sz="0" w:space="0" w:color="auto"/>
                <w:right w:val="none" w:sz="0" w:space="0" w:color="auto"/>
              </w:divBdr>
            </w:div>
            <w:div w:id="276528344">
              <w:marLeft w:val="0"/>
              <w:marRight w:val="0"/>
              <w:marTop w:val="0"/>
              <w:marBottom w:val="0"/>
              <w:divBdr>
                <w:top w:val="none" w:sz="0" w:space="0" w:color="auto"/>
                <w:left w:val="none" w:sz="0" w:space="0" w:color="auto"/>
                <w:bottom w:val="none" w:sz="0" w:space="0" w:color="auto"/>
                <w:right w:val="none" w:sz="0" w:space="0" w:color="auto"/>
              </w:divBdr>
            </w:div>
            <w:div w:id="616251889">
              <w:marLeft w:val="0"/>
              <w:marRight w:val="0"/>
              <w:marTop w:val="0"/>
              <w:marBottom w:val="0"/>
              <w:divBdr>
                <w:top w:val="none" w:sz="0" w:space="0" w:color="auto"/>
                <w:left w:val="none" w:sz="0" w:space="0" w:color="auto"/>
                <w:bottom w:val="none" w:sz="0" w:space="0" w:color="auto"/>
                <w:right w:val="none" w:sz="0" w:space="0" w:color="auto"/>
              </w:divBdr>
            </w:div>
            <w:div w:id="1325234440">
              <w:marLeft w:val="0"/>
              <w:marRight w:val="0"/>
              <w:marTop w:val="0"/>
              <w:marBottom w:val="0"/>
              <w:divBdr>
                <w:top w:val="none" w:sz="0" w:space="0" w:color="auto"/>
                <w:left w:val="none" w:sz="0" w:space="0" w:color="auto"/>
                <w:bottom w:val="none" w:sz="0" w:space="0" w:color="auto"/>
                <w:right w:val="none" w:sz="0" w:space="0" w:color="auto"/>
              </w:divBdr>
            </w:div>
            <w:div w:id="1120144782">
              <w:marLeft w:val="0"/>
              <w:marRight w:val="0"/>
              <w:marTop w:val="0"/>
              <w:marBottom w:val="0"/>
              <w:divBdr>
                <w:top w:val="none" w:sz="0" w:space="0" w:color="auto"/>
                <w:left w:val="none" w:sz="0" w:space="0" w:color="auto"/>
                <w:bottom w:val="none" w:sz="0" w:space="0" w:color="auto"/>
                <w:right w:val="none" w:sz="0" w:space="0" w:color="auto"/>
              </w:divBdr>
            </w:div>
            <w:div w:id="92558358">
              <w:marLeft w:val="0"/>
              <w:marRight w:val="0"/>
              <w:marTop w:val="0"/>
              <w:marBottom w:val="0"/>
              <w:divBdr>
                <w:top w:val="none" w:sz="0" w:space="0" w:color="auto"/>
                <w:left w:val="none" w:sz="0" w:space="0" w:color="auto"/>
                <w:bottom w:val="none" w:sz="0" w:space="0" w:color="auto"/>
                <w:right w:val="none" w:sz="0" w:space="0" w:color="auto"/>
              </w:divBdr>
            </w:div>
            <w:div w:id="38358507">
              <w:marLeft w:val="0"/>
              <w:marRight w:val="0"/>
              <w:marTop w:val="0"/>
              <w:marBottom w:val="0"/>
              <w:divBdr>
                <w:top w:val="none" w:sz="0" w:space="0" w:color="auto"/>
                <w:left w:val="none" w:sz="0" w:space="0" w:color="auto"/>
                <w:bottom w:val="none" w:sz="0" w:space="0" w:color="auto"/>
                <w:right w:val="none" w:sz="0" w:space="0" w:color="auto"/>
              </w:divBdr>
            </w:div>
            <w:div w:id="1548568264">
              <w:marLeft w:val="0"/>
              <w:marRight w:val="0"/>
              <w:marTop w:val="0"/>
              <w:marBottom w:val="0"/>
              <w:divBdr>
                <w:top w:val="none" w:sz="0" w:space="0" w:color="auto"/>
                <w:left w:val="none" w:sz="0" w:space="0" w:color="auto"/>
                <w:bottom w:val="none" w:sz="0" w:space="0" w:color="auto"/>
                <w:right w:val="none" w:sz="0" w:space="0" w:color="auto"/>
              </w:divBdr>
            </w:div>
            <w:div w:id="2101019506">
              <w:marLeft w:val="0"/>
              <w:marRight w:val="0"/>
              <w:marTop w:val="0"/>
              <w:marBottom w:val="0"/>
              <w:divBdr>
                <w:top w:val="none" w:sz="0" w:space="0" w:color="auto"/>
                <w:left w:val="none" w:sz="0" w:space="0" w:color="auto"/>
                <w:bottom w:val="none" w:sz="0" w:space="0" w:color="auto"/>
                <w:right w:val="none" w:sz="0" w:space="0" w:color="auto"/>
              </w:divBdr>
            </w:div>
            <w:div w:id="752091804">
              <w:marLeft w:val="0"/>
              <w:marRight w:val="0"/>
              <w:marTop w:val="0"/>
              <w:marBottom w:val="0"/>
              <w:divBdr>
                <w:top w:val="none" w:sz="0" w:space="0" w:color="auto"/>
                <w:left w:val="none" w:sz="0" w:space="0" w:color="auto"/>
                <w:bottom w:val="none" w:sz="0" w:space="0" w:color="auto"/>
                <w:right w:val="none" w:sz="0" w:space="0" w:color="auto"/>
              </w:divBdr>
            </w:div>
            <w:div w:id="541480816">
              <w:marLeft w:val="0"/>
              <w:marRight w:val="0"/>
              <w:marTop w:val="0"/>
              <w:marBottom w:val="0"/>
              <w:divBdr>
                <w:top w:val="none" w:sz="0" w:space="0" w:color="auto"/>
                <w:left w:val="none" w:sz="0" w:space="0" w:color="auto"/>
                <w:bottom w:val="none" w:sz="0" w:space="0" w:color="auto"/>
                <w:right w:val="none" w:sz="0" w:space="0" w:color="auto"/>
              </w:divBdr>
            </w:div>
            <w:div w:id="242883133">
              <w:marLeft w:val="0"/>
              <w:marRight w:val="0"/>
              <w:marTop w:val="0"/>
              <w:marBottom w:val="0"/>
              <w:divBdr>
                <w:top w:val="none" w:sz="0" w:space="0" w:color="auto"/>
                <w:left w:val="none" w:sz="0" w:space="0" w:color="auto"/>
                <w:bottom w:val="none" w:sz="0" w:space="0" w:color="auto"/>
                <w:right w:val="none" w:sz="0" w:space="0" w:color="auto"/>
              </w:divBdr>
            </w:div>
            <w:div w:id="326250868">
              <w:marLeft w:val="0"/>
              <w:marRight w:val="0"/>
              <w:marTop w:val="0"/>
              <w:marBottom w:val="0"/>
              <w:divBdr>
                <w:top w:val="none" w:sz="0" w:space="0" w:color="auto"/>
                <w:left w:val="none" w:sz="0" w:space="0" w:color="auto"/>
                <w:bottom w:val="none" w:sz="0" w:space="0" w:color="auto"/>
                <w:right w:val="none" w:sz="0" w:space="0" w:color="auto"/>
              </w:divBdr>
            </w:div>
            <w:div w:id="860508112">
              <w:marLeft w:val="0"/>
              <w:marRight w:val="0"/>
              <w:marTop w:val="0"/>
              <w:marBottom w:val="0"/>
              <w:divBdr>
                <w:top w:val="none" w:sz="0" w:space="0" w:color="auto"/>
                <w:left w:val="none" w:sz="0" w:space="0" w:color="auto"/>
                <w:bottom w:val="none" w:sz="0" w:space="0" w:color="auto"/>
                <w:right w:val="none" w:sz="0" w:space="0" w:color="auto"/>
              </w:divBdr>
            </w:div>
            <w:div w:id="1859468642">
              <w:marLeft w:val="0"/>
              <w:marRight w:val="0"/>
              <w:marTop w:val="0"/>
              <w:marBottom w:val="0"/>
              <w:divBdr>
                <w:top w:val="none" w:sz="0" w:space="0" w:color="auto"/>
                <w:left w:val="none" w:sz="0" w:space="0" w:color="auto"/>
                <w:bottom w:val="none" w:sz="0" w:space="0" w:color="auto"/>
                <w:right w:val="none" w:sz="0" w:space="0" w:color="auto"/>
              </w:divBdr>
            </w:div>
            <w:div w:id="1819689670">
              <w:marLeft w:val="0"/>
              <w:marRight w:val="0"/>
              <w:marTop w:val="0"/>
              <w:marBottom w:val="0"/>
              <w:divBdr>
                <w:top w:val="none" w:sz="0" w:space="0" w:color="auto"/>
                <w:left w:val="none" w:sz="0" w:space="0" w:color="auto"/>
                <w:bottom w:val="none" w:sz="0" w:space="0" w:color="auto"/>
                <w:right w:val="none" w:sz="0" w:space="0" w:color="auto"/>
              </w:divBdr>
            </w:div>
            <w:div w:id="1368335481">
              <w:marLeft w:val="0"/>
              <w:marRight w:val="0"/>
              <w:marTop w:val="0"/>
              <w:marBottom w:val="0"/>
              <w:divBdr>
                <w:top w:val="none" w:sz="0" w:space="0" w:color="auto"/>
                <w:left w:val="none" w:sz="0" w:space="0" w:color="auto"/>
                <w:bottom w:val="none" w:sz="0" w:space="0" w:color="auto"/>
                <w:right w:val="none" w:sz="0" w:space="0" w:color="auto"/>
              </w:divBdr>
            </w:div>
            <w:div w:id="1293361944">
              <w:marLeft w:val="0"/>
              <w:marRight w:val="0"/>
              <w:marTop w:val="0"/>
              <w:marBottom w:val="0"/>
              <w:divBdr>
                <w:top w:val="none" w:sz="0" w:space="0" w:color="auto"/>
                <w:left w:val="none" w:sz="0" w:space="0" w:color="auto"/>
                <w:bottom w:val="none" w:sz="0" w:space="0" w:color="auto"/>
                <w:right w:val="none" w:sz="0" w:space="0" w:color="auto"/>
              </w:divBdr>
            </w:div>
            <w:div w:id="1627467039">
              <w:marLeft w:val="0"/>
              <w:marRight w:val="0"/>
              <w:marTop w:val="0"/>
              <w:marBottom w:val="0"/>
              <w:divBdr>
                <w:top w:val="none" w:sz="0" w:space="0" w:color="auto"/>
                <w:left w:val="none" w:sz="0" w:space="0" w:color="auto"/>
                <w:bottom w:val="none" w:sz="0" w:space="0" w:color="auto"/>
                <w:right w:val="none" w:sz="0" w:space="0" w:color="auto"/>
              </w:divBdr>
            </w:div>
            <w:div w:id="102769425">
              <w:marLeft w:val="0"/>
              <w:marRight w:val="0"/>
              <w:marTop w:val="0"/>
              <w:marBottom w:val="0"/>
              <w:divBdr>
                <w:top w:val="none" w:sz="0" w:space="0" w:color="auto"/>
                <w:left w:val="none" w:sz="0" w:space="0" w:color="auto"/>
                <w:bottom w:val="none" w:sz="0" w:space="0" w:color="auto"/>
                <w:right w:val="none" w:sz="0" w:space="0" w:color="auto"/>
              </w:divBdr>
            </w:div>
            <w:div w:id="1454976861">
              <w:marLeft w:val="0"/>
              <w:marRight w:val="0"/>
              <w:marTop w:val="0"/>
              <w:marBottom w:val="0"/>
              <w:divBdr>
                <w:top w:val="none" w:sz="0" w:space="0" w:color="auto"/>
                <w:left w:val="none" w:sz="0" w:space="0" w:color="auto"/>
                <w:bottom w:val="none" w:sz="0" w:space="0" w:color="auto"/>
                <w:right w:val="none" w:sz="0" w:space="0" w:color="auto"/>
              </w:divBdr>
            </w:div>
            <w:div w:id="140462989">
              <w:marLeft w:val="0"/>
              <w:marRight w:val="0"/>
              <w:marTop w:val="0"/>
              <w:marBottom w:val="0"/>
              <w:divBdr>
                <w:top w:val="none" w:sz="0" w:space="0" w:color="auto"/>
                <w:left w:val="none" w:sz="0" w:space="0" w:color="auto"/>
                <w:bottom w:val="none" w:sz="0" w:space="0" w:color="auto"/>
                <w:right w:val="none" w:sz="0" w:space="0" w:color="auto"/>
              </w:divBdr>
            </w:div>
            <w:div w:id="1854370239">
              <w:marLeft w:val="0"/>
              <w:marRight w:val="0"/>
              <w:marTop w:val="0"/>
              <w:marBottom w:val="0"/>
              <w:divBdr>
                <w:top w:val="none" w:sz="0" w:space="0" w:color="auto"/>
                <w:left w:val="none" w:sz="0" w:space="0" w:color="auto"/>
                <w:bottom w:val="none" w:sz="0" w:space="0" w:color="auto"/>
                <w:right w:val="none" w:sz="0" w:space="0" w:color="auto"/>
              </w:divBdr>
            </w:div>
            <w:div w:id="1740051897">
              <w:marLeft w:val="0"/>
              <w:marRight w:val="0"/>
              <w:marTop w:val="0"/>
              <w:marBottom w:val="0"/>
              <w:divBdr>
                <w:top w:val="none" w:sz="0" w:space="0" w:color="auto"/>
                <w:left w:val="none" w:sz="0" w:space="0" w:color="auto"/>
                <w:bottom w:val="none" w:sz="0" w:space="0" w:color="auto"/>
                <w:right w:val="none" w:sz="0" w:space="0" w:color="auto"/>
              </w:divBdr>
            </w:div>
            <w:div w:id="1729457956">
              <w:marLeft w:val="0"/>
              <w:marRight w:val="0"/>
              <w:marTop w:val="0"/>
              <w:marBottom w:val="0"/>
              <w:divBdr>
                <w:top w:val="none" w:sz="0" w:space="0" w:color="auto"/>
                <w:left w:val="none" w:sz="0" w:space="0" w:color="auto"/>
                <w:bottom w:val="none" w:sz="0" w:space="0" w:color="auto"/>
                <w:right w:val="none" w:sz="0" w:space="0" w:color="auto"/>
              </w:divBdr>
            </w:div>
            <w:div w:id="1935043246">
              <w:marLeft w:val="0"/>
              <w:marRight w:val="0"/>
              <w:marTop w:val="0"/>
              <w:marBottom w:val="0"/>
              <w:divBdr>
                <w:top w:val="none" w:sz="0" w:space="0" w:color="auto"/>
                <w:left w:val="none" w:sz="0" w:space="0" w:color="auto"/>
                <w:bottom w:val="none" w:sz="0" w:space="0" w:color="auto"/>
                <w:right w:val="none" w:sz="0" w:space="0" w:color="auto"/>
              </w:divBdr>
            </w:div>
            <w:div w:id="1114979325">
              <w:marLeft w:val="0"/>
              <w:marRight w:val="0"/>
              <w:marTop w:val="0"/>
              <w:marBottom w:val="0"/>
              <w:divBdr>
                <w:top w:val="none" w:sz="0" w:space="0" w:color="auto"/>
                <w:left w:val="none" w:sz="0" w:space="0" w:color="auto"/>
                <w:bottom w:val="none" w:sz="0" w:space="0" w:color="auto"/>
                <w:right w:val="none" w:sz="0" w:space="0" w:color="auto"/>
              </w:divBdr>
            </w:div>
            <w:div w:id="1660622392">
              <w:marLeft w:val="0"/>
              <w:marRight w:val="0"/>
              <w:marTop w:val="0"/>
              <w:marBottom w:val="0"/>
              <w:divBdr>
                <w:top w:val="none" w:sz="0" w:space="0" w:color="auto"/>
                <w:left w:val="none" w:sz="0" w:space="0" w:color="auto"/>
                <w:bottom w:val="none" w:sz="0" w:space="0" w:color="auto"/>
                <w:right w:val="none" w:sz="0" w:space="0" w:color="auto"/>
              </w:divBdr>
            </w:div>
            <w:div w:id="1592661783">
              <w:marLeft w:val="0"/>
              <w:marRight w:val="0"/>
              <w:marTop w:val="0"/>
              <w:marBottom w:val="0"/>
              <w:divBdr>
                <w:top w:val="none" w:sz="0" w:space="0" w:color="auto"/>
                <w:left w:val="none" w:sz="0" w:space="0" w:color="auto"/>
                <w:bottom w:val="none" w:sz="0" w:space="0" w:color="auto"/>
                <w:right w:val="none" w:sz="0" w:space="0" w:color="auto"/>
              </w:divBdr>
            </w:div>
            <w:div w:id="1230189561">
              <w:marLeft w:val="0"/>
              <w:marRight w:val="0"/>
              <w:marTop w:val="0"/>
              <w:marBottom w:val="0"/>
              <w:divBdr>
                <w:top w:val="none" w:sz="0" w:space="0" w:color="auto"/>
                <w:left w:val="none" w:sz="0" w:space="0" w:color="auto"/>
                <w:bottom w:val="none" w:sz="0" w:space="0" w:color="auto"/>
                <w:right w:val="none" w:sz="0" w:space="0" w:color="auto"/>
              </w:divBdr>
            </w:div>
            <w:div w:id="1919945028">
              <w:marLeft w:val="0"/>
              <w:marRight w:val="0"/>
              <w:marTop w:val="0"/>
              <w:marBottom w:val="0"/>
              <w:divBdr>
                <w:top w:val="none" w:sz="0" w:space="0" w:color="auto"/>
                <w:left w:val="none" w:sz="0" w:space="0" w:color="auto"/>
                <w:bottom w:val="none" w:sz="0" w:space="0" w:color="auto"/>
                <w:right w:val="none" w:sz="0" w:space="0" w:color="auto"/>
              </w:divBdr>
            </w:div>
            <w:div w:id="282735771">
              <w:marLeft w:val="0"/>
              <w:marRight w:val="0"/>
              <w:marTop w:val="0"/>
              <w:marBottom w:val="0"/>
              <w:divBdr>
                <w:top w:val="none" w:sz="0" w:space="0" w:color="auto"/>
                <w:left w:val="none" w:sz="0" w:space="0" w:color="auto"/>
                <w:bottom w:val="none" w:sz="0" w:space="0" w:color="auto"/>
                <w:right w:val="none" w:sz="0" w:space="0" w:color="auto"/>
              </w:divBdr>
            </w:div>
            <w:div w:id="703022141">
              <w:marLeft w:val="0"/>
              <w:marRight w:val="0"/>
              <w:marTop w:val="0"/>
              <w:marBottom w:val="0"/>
              <w:divBdr>
                <w:top w:val="none" w:sz="0" w:space="0" w:color="auto"/>
                <w:left w:val="none" w:sz="0" w:space="0" w:color="auto"/>
                <w:bottom w:val="none" w:sz="0" w:space="0" w:color="auto"/>
                <w:right w:val="none" w:sz="0" w:space="0" w:color="auto"/>
              </w:divBdr>
            </w:div>
            <w:div w:id="1871450677">
              <w:marLeft w:val="0"/>
              <w:marRight w:val="0"/>
              <w:marTop w:val="0"/>
              <w:marBottom w:val="0"/>
              <w:divBdr>
                <w:top w:val="none" w:sz="0" w:space="0" w:color="auto"/>
                <w:left w:val="none" w:sz="0" w:space="0" w:color="auto"/>
                <w:bottom w:val="none" w:sz="0" w:space="0" w:color="auto"/>
                <w:right w:val="none" w:sz="0" w:space="0" w:color="auto"/>
              </w:divBdr>
            </w:div>
            <w:div w:id="205915752">
              <w:marLeft w:val="0"/>
              <w:marRight w:val="0"/>
              <w:marTop w:val="0"/>
              <w:marBottom w:val="0"/>
              <w:divBdr>
                <w:top w:val="none" w:sz="0" w:space="0" w:color="auto"/>
                <w:left w:val="none" w:sz="0" w:space="0" w:color="auto"/>
                <w:bottom w:val="none" w:sz="0" w:space="0" w:color="auto"/>
                <w:right w:val="none" w:sz="0" w:space="0" w:color="auto"/>
              </w:divBdr>
            </w:div>
            <w:div w:id="1373723576">
              <w:marLeft w:val="0"/>
              <w:marRight w:val="0"/>
              <w:marTop w:val="0"/>
              <w:marBottom w:val="0"/>
              <w:divBdr>
                <w:top w:val="none" w:sz="0" w:space="0" w:color="auto"/>
                <w:left w:val="none" w:sz="0" w:space="0" w:color="auto"/>
                <w:bottom w:val="none" w:sz="0" w:space="0" w:color="auto"/>
                <w:right w:val="none" w:sz="0" w:space="0" w:color="auto"/>
              </w:divBdr>
            </w:div>
            <w:div w:id="1025979292">
              <w:marLeft w:val="0"/>
              <w:marRight w:val="0"/>
              <w:marTop w:val="0"/>
              <w:marBottom w:val="0"/>
              <w:divBdr>
                <w:top w:val="none" w:sz="0" w:space="0" w:color="auto"/>
                <w:left w:val="none" w:sz="0" w:space="0" w:color="auto"/>
                <w:bottom w:val="none" w:sz="0" w:space="0" w:color="auto"/>
                <w:right w:val="none" w:sz="0" w:space="0" w:color="auto"/>
              </w:divBdr>
            </w:div>
            <w:div w:id="1964536268">
              <w:marLeft w:val="0"/>
              <w:marRight w:val="0"/>
              <w:marTop w:val="0"/>
              <w:marBottom w:val="0"/>
              <w:divBdr>
                <w:top w:val="none" w:sz="0" w:space="0" w:color="auto"/>
                <w:left w:val="none" w:sz="0" w:space="0" w:color="auto"/>
                <w:bottom w:val="none" w:sz="0" w:space="0" w:color="auto"/>
                <w:right w:val="none" w:sz="0" w:space="0" w:color="auto"/>
              </w:divBdr>
            </w:div>
            <w:div w:id="1371413505">
              <w:marLeft w:val="0"/>
              <w:marRight w:val="0"/>
              <w:marTop w:val="0"/>
              <w:marBottom w:val="0"/>
              <w:divBdr>
                <w:top w:val="none" w:sz="0" w:space="0" w:color="auto"/>
                <w:left w:val="none" w:sz="0" w:space="0" w:color="auto"/>
                <w:bottom w:val="none" w:sz="0" w:space="0" w:color="auto"/>
                <w:right w:val="none" w:sz="0" w:space="0" w:color="auto"/>
              </w:divBdr>
            </w:div>
            <w:div w:id="1879275282">
              <w:marLeft w:val="0"/>
              <w:marRight w:val="0"/>
              <w:marTop w:val="0"/>
              <w:marBottom w:val="0"/>
              <w:divBdr>
                <w:top w:val="none" w:sz="0" w:space="0" w:color="auto"/>
                <w:left w:val="none" w:sz="0" w:space="0" w:color="auto"/>
                <w:bottom w:val="none" w:sz="0" w:space="0" w:color="auto"/>
                <w:right w:val="none" w:sz="0" w:space="0" w:color="auto"/>
              </w:divBdr>
            </w:div>
            <w:div w:id="716591138">
              <w:marLeft w:val="0"/>
              <w:marRight w:val="0"/>
              <w:marTop w:val="0"/>
              <w:marBottom w:val="0"/>
              <w:divBdr>
                <w:top w:val="none" w:sz="0" w:space="0" w:color="auto"/>
                <w:left w:val="none" w:sz="0" w:space="0" w:color="auto"/>
                <w:bottom w:val="none" w:sz="0" w:space="0" w:color="auto"/>
                <w:right w:val="none" w:sz="0" w:space="0" w:color="auto"/>
              </w:divBdr>
            </w:div>
            <w:div w:id="1305234202">
              <w:marLeft w:val="0"/>
              <w:marRight w:val="0"/>
              <w:marTop w:val="0"/>
              <w:marBottom w:val="0"/>
              <w:divBdr>
                <w:top w:val="none" w:sz="0" w:space="0" w:color="auto"/>
                <w:left w:val="none" w:sz="0" w:space="0" w:color="auto"/>
                <w:bottom w:val="none" w:sz="0" w:space="0" w:color="auto"/>
                <w:right w:val="none" w:sz="0" w:space="0" w:color="auto"/>
              </w:divBdr>
            </w:div>
            <w:div w:id="1356275797">
              <w:marLeft w:val="0"/>
              <w:marRight w:val="0"/>
              <w:marTop w:val="0"/>
              <w:marBottom w:val="0"/>
              <w:divBdr>
                <w:top w:val="none" w:sz="0" w:space="0" w:color="auto"/>
                <w:left w:val="none" w:sz="0" w:space="0" w:color="auto"/>
                <w:bottom w:val="none" w:sz="0" w:space="0" w:color="auto"/>
                <w:right w:val="none" w:sz="0" w:space="0" w:color="auto"/>
              </w:divBdr>
            </w:div>
            <w:div w:id="1732927983">
              <w:marLeft w:val="0"/>
              <w:marRight w:val="0"/>
              <w:marTop w:val="0"/>
              <w:marBottom w:val="0"/>
              <w:divBdr>
                <w:top w:val="none" w:sz="0" w:space="0" w:color="auto"/>
                <w:left w:val="none" w:sz="0" w:space="0" w:color="auto"/>
                <w:bottom w:val="none" w:sz="0" w:space="0" w:color="auto"/>
                <w:right w:val="none" w:sz="0" w:space="0" w:color="auto"/>
              </w:divBdr>
            </w:div>
            <w:div w:id="765266723">
              <w:marLeft w:val="0"/>
              <w:marRight w:val="0"/>
              <w:marTop w:val="0"/>
              <w:marBottom w:val="0"/>
              <w:divBdr>
                <w:top w:val="none" w:sz="0" w:space="0" w:color="auto"/>
                <w:left w:val="none" w:sz="0" w:space="0" w:color="auto"/>
                <w:bottom w:val="none" w:sz="0" w:space="0" w:color="auto"/>
                <w:right w:val="none" w:sz="0" w:space="0" w:color="auto"/>
              </w:divBdr>
            </w:div>
            <w:div w:id="1414163848">
              <w:marLeft w:val="0"/>
              <w:marRight w:val="0"/>
              <w:marTop w:val="0"/>
              <w:marBottom w:val="0"/>
              <w:divBdr>
                <w:top w:val="none" w:sz="0" w:space="0" w:color="auto"/>
                <w:left w:val="none" w:sz="0" w:space="0" w:color="auto"/>
                <w:bottom w:val="none" w:sz="0" w:space="0" w:color="auto"/>
                <w:right w:val="none" w:sz="0" w:space="0" w:color="auto"/>
              </w:divBdr>
            </w:div>
            <w:div w:id="666984481">
              <w:marLeft w:val="0"/>
              <w:marRight w:val="0"/>
              <w:marTop w:val="0"/>
              <w:marBottom w:val="0"/>
              <w:divBdr>
                <w:top w:val="none" w:sz="0" w:space="0" w:color="auto"/>
                <w:left w:val="none" w:sz="0" w:space="0" w:color="auto"/>
                <w:bottom w:val="none" w:sz="0" w:space="0" w:color="auto"/>
                <w:right w:val="none" w:sz="0" w:space="0" w:color="auto"/>
              </w:divBdr>
            </w:div>
            <w:div w:id="1899052730">
              <w:marLeft w:val="0"/>
              <w:marRight w:val="0"/>
              <w:marTop w:val="0"/>
              <w:marBottom w:val="0"/>
              <w:divBdr>
                <w:top w:val="none" w:sz="0" w:space="0" w:color="auto"/>
                <w:left w:val="none" w:sz="0" w:space="0" w:color="auto"/>
                <w:bottom w:val="none" w:sz="0" w:space="0" w:color="auto"/>
                <w:right w:val="none" w:sz="0" w:space="0" w:color="auto"/>
              </w:divBdr>
            </w:div>
            <w:div w:id="1949386953">
              <w:marLeft w:val="0"/>
              <w:marRight w:val="0"/>
              <w:marTop w:val="0"/>
              <w:marBottom w:val="0"/>
              <w:divBdr>
                <w:top w:val="none" w:sz="0" w:space="0" w:color="auto"/>
                <w:left w:val="none" w:sz="0" w:space="0" w:color="auto"/>
                <w:bottom w:val="none" w:sz="0" w:space="0" w:color="auto"/>
                <w:right w:val="none" w:sz="0" w:space="0" w:color="auto"/>
              </w:divBdr>
            </w:div>
            <w:div w:id="1473718684">
              <w:marLeft w:val="0"/>
              <w:marRight w:val="0"/>
              <w:marTop w:val="0"/>
              <w:marBottom w:val="0"/>
              <w:divBdr>
                <w:top w:val="none" w:sz="0" w:space="0" w:color="auto"/>
                <w:left w:val="none" w:sz="0" w:space="0" w:color="auto"/>
                <w:bottom w:val="none" w:sz="0" w:space="0" w:color="auto"/>
                <w:right w:val="none" w:sz="0" w:space="0" w:color="auto"/>
              </w:divBdr>
            </w:div>
            <w:div w:id="1828471397">
              <w:marLeft w:val="0"/>
              <w:marRight w:val="0"/>
              <w:marTop w:val="0"/>
              <w:marBottom w:val="0"/>
              <w:divBdr>
                <w:top w:val="none" w:sz="0" w:space="0" w:color="auto"/>
                <w:left w:val="none" w:sz="0" w:space="0" w:color="auto"/>
                <w:bottom w:val="none" w:sz="0" w:space="0" w:color="auto"/>
                <w:right w:val="none" w:sz="0" w:space="0" w:color="auto"/>
              </w:divBdr>
            </w:div>
            <w:div w:id="724764987">
              <w:marLeft w:val="0"/>
              <w:marRight w:val="0"/>
              <w:marTop w:val="0"/>
              <w:marBottom w:val="0"/>
              <w:divBdr>
                <w:top w:val="none" w:sz="0" w:space="0" w:color="auto"/>
                <w:left w:val="none" w:sz="0" w:space="0" w:color="auto"/>
                <w:bottom w:val="none" w:sz="0" w:space="0" w:color="auto"/>
                <w:right w:val="none" w:sz="0" w:space="0" w:color="auto"/>
              </w:divBdr>
            </w:div>
            <w:div w:id="522132947">
              <w:marLeft w:val="0"/>
              <w:marRight w:val="0"/>
              <w:marTop w:val="0"/>
              <w:marBottom w:val="0"/>
              <w:divBdr>
                <w:top w:val="none" w:sz="0" w:space="0" w:color="auto"/>
                <w:left w:val="none" w:sz="0" w:space="0" w:color="auto"/>
                <w:bottom w:val="none" w:sz="0" w:space="0" w:color="auto"/>
                <w:right w:val="none" w:sz="0" w:space="0" w:color="auto"/>
              </w:divBdr>
            </w:div>
            <w:div w:id="927883291">
              <w:marLeft w:val="0"/>
              <w:marRight w:val="0"/>
              <w:marTop w:val="0"/>
              <w:marBottom w:val="0"/>
              <w:divBdr>
                <w:top w:val="none" w:sz="0" w:space="0" w:color="auto"/>
                <w:left w:val="none" w:sz="0" w:space="0" w:color="auto"/>
                <w:bottom w:val="none" w:sz="0" w:space="0" w:color="auto"/>
                <w:right w:val="none" w:sz="0" w:space="0" w:color="auto"/>
              </w:divBdr>
            </w:div>
            <w:div w:id="57245457">
              <w:marLeft w:val="0"/>
              <w:marRight w:val="0"/>
              <w:marTop w:val="0"/>
              <w:marBottom w:val="0"/>
              <w:divBdr>
                <w:top w:val="none" w:sz="0" w:space="0" w:color="auto"/>
                <w:left w:val="none" w:sz="0" w:space="0" w:color="auto"/>
                <w:bottom w:val="none" w:sz="0" w:space="0" w:color="auto"/>
                <w:right w:val="none" w:sz="0" w:space="0" w:color="auto"/>
              </w:divBdr>
            </w:div>
            <w:div w:id="1668513510">
              <w:marLeft w:val="0"/>
              <w:marRight w:val="0"/>
              <w:marTop w:val="0"/>
              <w:marBottom w:val="0"/>
              <w:divBdr>
                <w:top w:val="none" w:sz="0" w:space="0" w:color="auto"/>
                <w:left w:val="none" w:sz="0" w:space="0" w:color="auto"/>
                <w:bottom w:val="none" w:sz="0" w:space="0" w:color="auto"/>
                <w:right w:val="none" w:sz="0" w:space="0" w:color="auto"/>
              </w:divBdr>
            </w:div>
            <w:div w:id="1585413807">
              <w:marLeft w:val="0"/>
              <w:marRight w:val="0"/>
              <w:marTop w:val="0"/>
              <w:marBottom w:val="0"/>
              <w:divBdr>
                <w:top w:val="none" w:sz="0" w:space="0" w:color="auto"/>
                <w:left w:val="none" w:sz="0" w:space="0" w:color="auto"/>
                <w:bottom w:val="none" w:sz="0" w:space="0" w:color="auto"/>
                <w:right w:val="none" w:sz="0" w:space="0" w:color="auto"/>
              </w:divBdr>
            </w:div>
            <w:div w:id="466433991">
              <w:marLeft w:val="0"/>
              <w:marRight w:val="0"/>
              <w:marTop w:val="0"/>
              <w:marBottom w:val="0"/>
              <w:divBdr>
                <w:top w:val="none" w:sz="0" w:space="0" w:color="auto"/>
                <w:left w:val="none" w:sz="0" w:space="0" w:color="auto"/>
                <w:bottom w:val="none" w:sz="0" w:space="0" w:color="auto"/>
                <w:right w:val="none" w:sz="0" w:space="0" w:color="auto"/>
              </w:divBdr>
            </w:div>
            <w:div w:id="1916352303">
              <w:marLeft w:val="0"/>
              <w:marRight w:val="0"/>
              <w:marTop w:val="0"/>
              <w:marBottom w:val="0"/>
              <w:divBdr>
                <w:top w:val="none" w:sz="0" w:space="0" w:color="auto"/>
                <w:left w:val="none" w:sz="0" w:space="0" w:color="auto"/>
                <w:bottom w:val="none" w:sz="0" w:space="0" w:color="auto"/>
                <w:right w:val="none" w:sz="0" w:space="0" w:color="auto"/>
              </w:divBdr>
            </w:div>
            <w:div w:id="827213070">
              <w:marLeft w:val="0"/>
              <w:marRight w:val="0"/>
              <w:marTop w:val="0"/>
              <w:marBottom w:val="0"/>
              <w:divBdr>
                <w:top w:val="none" w:sz="0" w:space="0" w:color="auto"/>
                <w:left w:val="none" w:sz="0" w:space="0" w:color="auto"/>
                <w:bottom w:val="none" w:sz="0" w:space="0" w:color="auto"/>
                <w:right w:val="none" w:sz="0" w:space="0" w:color="auto"/>
              </w:divBdr>
            </w:div>
            <w:div w:id="1018700922">
              <w:marLeft w:val="0"/>
              <w:marRight w:val="0"/>
              <w:marTop w:val="0"/>
              <w:marBottom w:val="0"/>
              <w:divBdr>
                <w:top w:val="none" w:sz="0" w:space="0" w:color="auto"/>
                <w:left w:val="none" w:sz="0" w:space="0" w:color="auto"/>
                <w:bottom w:val="none" w:sz="0" w:space="0" w:color="auto"/>
                <w:right w:val="none" w:sz="0" w:space="0" w:color="auto"/>
              </w:divBdr>
            </w:div>
            <w:div w:id="2142266009">
              <w:marLeft w:val="0"/>
              <w:marRight w:val="0"/>
              <w:marTop w:val="0"/>
              <w:marBottom w:val="0"/>
              <w:divBdr>
                <w:top w:val="none" w:sz="0" w:space="0" w:color="auto"/>
                <w:left w:val="none" w:sz="0" w:space="0" w:color="auto"/>
                <w:bottom w:val="none" w:sz="0" w:space="0" w:color="auto"/>
                <w:right w:val="none" w:sz="0" w:space="0" w:color="auto"/>
              </w:divBdr>
            </w:div>
            <w:div w:id="987779635">
              <w:marLeft w:val="0"/>
              <w:marRight w:val="0"/>
              <w:marTop w:val="0"/>
              <w:marBottom w:val="0"/>
              <w:divBdr>
                <w:top w:val="none" w:sz="0" w:space="0" w:color="auto"/>
                <w:left w:val="none" w:sz="0" w:space="0" w:color="auto"/>
                <w:bottom w:val="none" w:sz="0" w:space="0" w:color="auto"/>
                <w:right w:val="none" w:sz="0" w:space="0" w:color="auto"/>
              </w:divBdr>
            </w:div>
            <w:div w:id="2112698626">
              <w:marLeft w:val="0"/>
              <w:marRight w:val="0"/>
              <w:marTop w:val="0"/>
              <w:marBottom w:val="0"/>
              <w:divBdr>
                <w:top w:val="none" w:sz="0" w:space="0" w:color="auto"/>
                <w:left w:val="none" w:sz="0" w:space="0" w:color="auto"/>
                <w:bottom w:val="none" w:sz="0" w:space="0" w:color="auto"/>
                <w:right w:val="none" w:sz="0" w:space="0" w:color="auto"/>
              </w:divBdr>
            </w:div>
            <w:div w:id="681400408">
              <w:marLeft w:val="0"/>
              <w:marRight w:val="0"/>
              <w:marTop w:val="0"/>
              <w:marBottom w:val="0"/>
              <w:divBdr>
                <w:top w:val="none" w:sz="0" w:space="0" w:color="auto"/>
                <w:left w:val="none" w:sz="0" w:space="0" w:color="auto"/>
                <w:bottom w:val="none" w:sz="0" w:space="0" w:color="auto"/>
                <w:right w:val="none" w:sz="0" w:space="0" w:color="auto"/>
              </w:divBdr>
            </w:div>
            <w:div w:id="973683772">
              <w:marLeft w:val="0"/>
              <w:marRight w:val="0"/>
              <w:marTop w:val="0"/>
              <w:marBottom w:val="0"/>
              <w:divBdr>
                <w:top w:val="none" w:sz="0" w:space="0" w:color="auto"/>
                <w:left w:val="none" w:sz="0" w:space="0" w:color="auto"/>
                <w:bottom w:val="none" w:sz="0" w:space="0" w:color="auto"/>
                <w:right w:val="none" w:sz="0" w:space="0" w:color="auto"/>
              </w:divBdr>
            </w:div>
            <w:div w:id="1515879056">
              <w:marLeft w:val="0"/>
              <w:marRight w:val="0"/>
              <w:marTop w:val="0"/>
              <w:marBottom w:val="0"/>
              <w:divBdr>
                <w:top w:val="none" w:sz="0" w:space="0" w:color="auto"/>
                <w:left w:val="none" w:sz="0" w:space="0" w:color="auto"/>
                <w:bottom w:val="none" w:sz="0" w:space="0" w:color="auto"/>
                <w:right w:val="none" w:sz="0" w:space="0" w:color="auto"/>
              </w:divBdr>
            </w:div>
            <w:div w:id="451440892">
              <w:marLeft w:val="0"/>
              <w:marRight w:val="0"/>
              <w:marTop w:val="0"/>
              <w:marBottom w:val="0"/>
              <w:divBdr>
                <w:top w:val="none" w:sz="0" w:space="0" w:color="auto"/>
                <w:left w:val="none" w:sz="0" w:space="0" w:color="auto"/>
                <w:bottom w:val="none" w:sz="0" w:space="0" w:color="auto"/>
                <w:right w:val="none" w:sz="0" w:space="0" w:color="auto"/>
              </w:divBdr>
            </w:div>
            <w:div w:id="345132460">
              <w:marLeft w:val="0"/>
              <w:marRight w:val="0"/>
              <w:marTop w:val="0"/>
              <w:marBottom w:val="0"/>
              <w:divBdr>
                <w:top w:val="none" w:sz="0" w:space="0" w:color="auto"/>
                <w:left w:val="none" w:sz="0" w:space="0" w:color="auto"/>
                <w:bottom w:val="none" w:sz="0" w:space="0" w:color="auto"/>
                <w:right w:val="none" w:sz="0" w:space="0" w:color="auto"/>
              </w:divBdr>
            </w:div>
            <w:div w:id="1731225533">
              <w:marLeft w:val="0"/>
              <w:marRight w:val="0"/>
              <w:marTop w:val="0"/>
              <w:marBottom w:val="0"/>
              <w:divBdr>
                <w:top w:val="none" w:sz="0" w:space="0" w:color="auto"/>
                <w:left w:val="none" w:sz="0" w:space="0" w:color="auto"/>
                <w:bottom w:val="none" w:sz="0" w:space="0" w:color="auto"/>
                <w:right w:val="none" w:sz="0" w:space="0" w:color="auto"/>
              </w:divBdr>
            </w:div>
            <w:div w:id="1532185138">
              <w:marLeft w:val="0"/>
              <w:marRight w:val="0"/>
              <w:marTop w:val="0"/>
              <w:marBottom w:val="0"/>
              <w:divBdr>
                <w:top w:val="none" w:sz="0" w:space="0" w:color="auto"/>
                <w:left w:val="none" w:sz="0" w:space="0" w:color="auto"/>
                <w:bottom w:val="none" w:sz="0" w:space="0" w:color="auto"/>
                <w:right w:val="none" w:sz="0" w:space="0" w:color="auto"/>
              </w:divBdr>
            </w:div>
            <w:div w:id="1834030884">
              <w:marLeft w:val="0"/>
              <w:marRight w:val="0"/>
              <w:marTop w:val="0"/>
              <w:marBottom w:val="0"/>
              <w:divBdr>
                <w:top w:val="none" w:sz="0" w:space="0" w:color="auto"/>
                <w:left w:val="none" w:sz="0" w:space="0" w:color="auto"/>
                <w:bottom w:val="none" w:sz="0" w:space="0" w:color="auto"/>
                <w:right w:val="none" w:sz="0" w:space="0" w:color="auto"/>
              </w:divBdr>
            </w:div>
            <w:div w:id="1184515054">
              <w:marLeft w:val="0"/>
              <w:marRight w:val="0"/>
              <w:marTop w:val="0"/>
              <w:marBottom w:val="0"/>
              <w:divBdr>
                <w:top w:val="none" w:sz="0" w:space="0" w:color="auto"/>
                <w:left w:val="none" w:sz="0" w:space="0" w:color="auto"/>
                <w:bottom w:val="none" w:sz="0" w:space="0" w:color="auto"/>
                <w:right w:val="none" w:sz="0" w:space="0" w:color="auto"/>
              </w:divBdr>
            </w:div>
            <w:div w:id="617688037">
              <w:marLeft w:val="0"/>
              <w:marRight w:val="0"/>
              <w:marTop w:val="0"/>
              <w:marBottom w:val="0"/>
              <w:divBdr>
                <w:top w:val="none" w:sz="0" w:space="0" w:color="auto"/>
                <w:left w:val="none" w:sz="0" w:space="0" w:color="auto"/>
                <w:bottom w:val="none" w:sz="0" w:space="0" w:color="auto"/>
                <w:right w:val="none" w:sz="0" w:space="0" w:color="auto"/>
              </w:divBdr>
            </w:div>
            <w:div w:id="327558231">
              <w:marLeft w:val="0"/>
              <w:marRight w:val="0"/>
              <w:marTop w:val="0"/>
              <w:marBottom w:val="0"/>
              <w:divBdr>
                <w:top w:val="none" w:sz="0" w:space="0" w:color="auto"/>
                <w:left w:val="none" w:sz="0" w:space="0" w:color="auto"/>
                <w:bottom w:val="none" w:sz="0" w:space="0" w:color="auto"/>
                <w:right w:val="none" w:sz="0" w:space="0" w:color="auto"/>
              </w:divBdr>
            </w:div>
            <w:div w:id="719137518">
              <w:marLeft w:val="0"/>
              <w:marRight w:val="0"/>
              <w:marTop w:val="0"/>
              <w:marBottom w:val="0"/>
              <w:divBdr>
                <w:top w:val="none" w:sz="0" w:space="0" w:color="auto"/>
                <w:left w:val="none" w:sz="0" w:space="0" w:color="auto"/>
                <w:bottom w:val="none" w:sz="0" w:space="0" w:color="auto"/>
                <w:right w:val="none" w:sz="0" w:space="0" w:color="auto"/>
              </w:divBdr>
            </w:div>
            <w:div w:id="1926644369">
              <w:marLeft w:val="0"/>
              <w:marRight w:val="0"/>
              <w:marTop w:val="0"/>
              <w:marBottom w:val="0"/>
              <w:divBdr>
                <w:top w:val="none" w:sz="0" w:space="0" w:color="auto"/>
                <w:left w:val="none" w:sz="0" w:space="0" w:color="auto"/>
                <w:bottom w:val="none" w:sz="0" w:space="0" w:color="auto"/>
                <w:right w:val="none" w:sz="0" w:space="0" w:color="auto"/>
              </w:divBdr>
            </w:div>
            <w:div w:id="1071580116">
              <w:marLeft w:val="0"/>
              <w:marRight w:val="0"/>
              <w:marTop w:val="0"/>
              <w:marBottom w:val="0"/>
              <w:divBdr>
                <w:top w:val="none" w:sz="0" w:space="0" w:color="auto"/>
                <w:left w:val="none" w:sz="0" w:space="0" w:color="auto"/>
                <w:bottom w:val="none" w:sz="0" w:space="0" w:color="auto"/>
                <w:right w:val="none" w:sz="0" w:space="0" w:color="auto"/>
              </w:divBdr>
            </w:div>
            <w:div w:id="1497958694">
              <w:marLeft w:val="0"/>
              <w:marRight w:val="0"/>
              <w:marTop w:val="0"/>
              <w:marBottom w:val="0"/>
              <w:divBdr>
                <w:top w:val="none" w:sz="0" w:space="0" w:color="auto"/>
                <w:left w:val="none" w:sz="0" w:space="0" w:color="auto"/>
                <w:bottom w:val="none" w:sz="0" w:space="0" w:color="auto"/>
                <w:right w:val="none" w:sz="0" w:space="0" w:color="auto"/>
              </w:divBdr>
            </w:div>
            <w:div w:id="2141680000">
              <w:marLeft w:val="0"/>
              <w:marRight w:val="0"/>
              <w:marTop w:val="0"/>
              <w:marBottom w:val="0"/>
              <w:divBdr>
                <w:top w:val="none" w:sz="0" w:space="0" w:color="auto"/>
                <w:left w:val="none" w:sz="0" w:space="0" w:color="auto"/>
                <w:bottom w:val="none" w:sz="0" w:space="0" w:color="auto"/>
                <w:right w:val="none" w:sz="0" w:space="0" w:color="auto"/>
              </w:divBdr>
            </w:div>
            <w:div w:id="1604073740">
              <w:marLeft w:val="0"/>
              <w:marRight w:val="0"/>
              <w:marTop w:val="0"/>
              <w:marBottom w:val="0"/>
              <w:divBdr>
                <w:top w:val="none" w:sz="0" w:space="0" w:color="auto"/>
                <w:left w:val="none" w:sz="0" w:space="0" w:color="auto"/>
                <w:bottom w:val="none" w:sz="0" w:space="0" w:color="auto"/>
                <w:right w:val="none" w:sz="0" w:space="0" w:color="auto"/>
              </w:divBdr>
            </w:div>
            <w:div w:id="737897815">
              <w:marLeft w:val="0"/>
              <w:marRight w:val="0"/>
              <w:marTop w:val="0"/>
              <w:marBottom w:val="0"/>
              <w:divBdr>
                <w:top w:val="none" w:sz="0" w:space="0" w:color="auto"/>
                <w:left w:val="none" w:sz="0" w:space="0" w:color="auto"/>
                <w:bottom w:val="none" w:sz="0" w:space="0" w:color="auto"/>
                <w:right w:val="none" w:sz="0" w:space="0" w:color="auto"/>
              </w:divBdr>
            </w:div>
            <w:div w:id="986781017">
              <w:marLeft w:val="0"/>
              <w:marRight w:val="0"/>
              <w:marTop w:val="0"/>
              <w:marBottom w:val="0"/>
              <w:divBdr>
                <w:top w:val="none" w:sz="0" w:space="0" w:color="auto"/>
                <w:left w:val="none" w:sz="0" w:space="0" w:color="auto"/>
                <w:bottom w:val="none" w:sz="0" w:space="0" w:color="auto"/>
                <w:right w:val="none" w:sz="0" w:space="0" w:color="auto"/>
              </w:divBdr>
            </w:div>
            <w:div w:id="1992514389">
              <w:marLeft w:val="0"/>
              <w:marRight w:val="0"/>
              <w:marTop w:val="0"/>
              <w:marBottom w:val="0"/>
              <w:divBdr>
                <w:top w:val="none" w:sz="0" w:space="0" w:color="auto"/>
                <w:left w:val="none" w:sz="0" w:space="0" w:color="auto"/>
                <w:bottom w:val="none" w:sz="0" w:space="0" w:color="auto"/>
                <w:right w:val="none" w:sz="0" w:space="0" w:color="auto"/>
              </w:divBdr>
            </w:div>
            <w:div w:id="1653604852">
              <w:marLeft w:val="0"/>
              <w:marRight w:val="0"/>
              <w:marTop w:val="0"/>
              <w:marBottom w:val="0"/>
              <w:divBdr>
                <w:top w:val="none" w:sz="0" w:space="0" w:color="auto"/>
                <w:left w:val="none" w:sz="0" w:space="0" w:color="auto"/>
                <w:bottom w:val="none" w:sz="0" w:space="0" w:color="auto"/>
                <w:right w:val="none" w:sz="0" w:space="0" w:color="auto"/>
              </w:divBdr>
            </w:div>
            <w:div w:id="132649422">
              <w:marLeft w:val="0"/>
              <w:marRight w:val="0"/>
              <w:marTop w:val="0"/>
              <w:marBottom w:val="0"/>
              <w:divBdr>
                <w:top w:val="none" w:sz="0" w:space="0" w:color="auto"/>
                <w:left w:val="none" w:sz="0" w:space="0" w:color="auto"/>
                <w:bottom w:val="none" w:sz="0" w:space="0" w:color="auto"/>
                <w:right w:val="none" w:sz="0" w:space="0" w:color="auto"/>
              </w:divBdr>
            </w:div>
            <w:div w:id="499272664">
              <w:marLeft w:val="0"/>
              <w:marRight w:val="0"/>
              <w:marTop w:val="0"/>
              <w:marBottom w:val="0"/>
              <w:divBdr>
                <w:top w:val="none" w:sz="0" w:space="0" w:color="auto"/>
                <w:left w:val="none" w:sz="0" w:space="0" w:color="auto"/>
                <w:bottom w:val="none" w:sz="0" w:space="0" w:color="auto"/>
                <w:right w:val="none" w:sz="0" w:space="0" w:color="auto"/>
              </w:divBdr>
            </w:div>
            <w:div w:id="1154488072">
              <w:marLeft w:val="0"/>
              <w:marRight w:val="0"/>
              <w:marTop w:val="0"/>
              <w:marBottom w:val="0"/>
              <w:divBdr>
                <w:top w:val="none" w:sz="0" w:space="0" w:color="auto"/>
                <w:left w:val="none" w:sz="0" w:space="0" w:color="auto"/>
                <w:bottom w:val="none" w:sz="0" w:space="0" w:color="auto"/>
                <w:right w:val="none" w:sz="0" w:space="0" w:color="auto"/>
              </w:divBdr>
            </w:div>
            <w:div w:id="648293289">
              <w:marLeft w:val="0"/>
              <w:marRight w:val="0"/>
              <w:marTop w:val="0"/>
              <w:marBottom w:val="0"/>
              <w:divBdr>
                <w:top w:val="none" w:sz="0" w:space="0" w:color="auto"/>
                <w:left w:val="none" w:sz="0" w:space="0" w:color="auto"/>
                <w:bottom w:val="none" w:sz="0" w:space="0" w:color="auto"/>
                <w:right w:val="none" w:sz="0" w:space="0" w:color="auto"/>
              </w:divBdr>
            </w:div>
            <w:div w:id="394208907">
              <w:marLeft w:val="0"/>
              <w:marRight w:val="0"/>
              <w:marTop w:val="0"/>
              <w:marBottom w:val="0"/>
              <w:divBdr>
                <w:top w:val="none" w:sz="0" w:space="0" w:color="auto"/>
                <w:left w:val="none" w:sz="0" w:space="0" w:color="auto"/>
                <w:bottom w:val="none" w:sz="0" w:space="0" w:color="auto"/>
                <w:right w:val="none" w:sz="0" w:space="0" w:color="auto"/>
              </w:divBdr>
            </w:div>
            <w:div w:id="911088508">
              <w:marLeft w:val="0"/>
              <w:marRight w:val="0"/>
              <w:marTop w:val="0"/>
              <w:marBottom w:val="0"/>
              <w:divBdr>
                <w:top w:val="none" w:sz="0" w:space="0" w:color="auto"/>
                <w:left w:val="none" w:sz="0" w:space="0" w:color="auto"/>
                <w:bottom w:val="none" w:sz="0" w:space="0" w:color="auto"/>
                <w:right w:val="none" w:sz="0" w:space="0" w:color="auto"/>
              </w:divBdr>
            </w:div>
            <w:div w:id="51932668">
              <w:marLeft w:val="0"/>
              <w:marRight w:val="0"/>
              <w:marTop w:val="0"/>
              <w:marBottom w:val="0"/>
              <w:divBdr>
                <w:top w:val="none" w:sz="0" w:space="0" w:color="auto"/>
                <w:left w:val="none" w:sz="0" w:space="0" w:color="auto"/>
                <w:bottom w:val="none" w:sz="0" w:space="0" w:color="auto"/>
                <w:right w:val="none" w:sz="0" w:space="0" w:color="auto"/>
              </w:divBdr>
            </w:div>
            <w:div w:id="396588153">
              <w:marLeft w:val="0"/>
              <w:marRight w:val="0"/>
              <w:marTop w:val="0"/>
              <w:marBottom w:val="0"/>
              <w:divBdr>
                <w:top w:val="none" w:sz="0" w:space="0" w:color="auto"/>
                <w:left w:val="none" w:sz="0" w:space="0" w:color="auto"/>
                <w:bottom w:val="none" w:sz="0" w:space="0" w:color="auto"/>
                <w:right w:val="none" w:sz="0" w:space="0" w:color="auto"/>
              </w:divBdr>
            </w:div>
            <w:div w:id="1991053617">
              <w:marLeft w:val="0"/>
              <w:marRight w:val="0"/>
              <w:marTop w:val="0"/>
              <w:marBottom w:val="0"/>
              <w:divBdr>
                <w:top w:val="none" w:sz="0" w:space="0" w:color="auto"/>
                <w:left w:val="none" w:sz="0" w:space="0" w:color="auto"/>
                <w:bottom w:val="none" w:sz="0" w:space="0" w:color="auto"/>
                <w:right w:val="none" w:sz="0" w:space="0" w:color="auto"/>
              </w:divBdr>
            </w:div>
            <w:div w:id="337854873">
              <w:marLeft w:val="0"/>
              <w:marRight w:val="0"/>
              <w:marTop w:val="0"/>
              <w:marBottom w:val="0"/>
              <w:divBdr>
                <w:top w:val="none" w:sz="0" w:space="0" w:color="auto"/>
                <w:left w:val="none" w:sz="0" w:space="0" w:color="auto"/>
                <w:bottom w:val="none" w:sz="0" w:space="0" w:color="auto"/>
                <w:right w:val="none" w:sz="0" w:space="0" w:color="auto"/>
              </w:divBdr>
            </w:div>
            <w:div w:id="477380620">
              <w:marLeft w:val="0"/>
              <w:marRight w:val="0"/>
              <w:marTop w:val="0"/>
              <w:marBottom w:val="0"/>
              <w:divBdr>
                <w:top w:val="none" w:sz="0" w:space="0" w:color="auto"/>
                <w:left w:val="none" w:sz="0" w:space="0" w:color="auto"/>
                <w:bottom w:val="none" w:sz="0" w:space="0" w:color="auto"/>
                <w:right w:val="none" w:sz="0" w:space="0" w:color="auto"/>
              </w:divBdr>
            </w:div>
            <w:div w:id="611981024">
              <w:marLeft w:val="0"/>
              <w:marRight w:val="0"/>
              <w:marTop w:val="0"/>
              <w:marBottom w:val="0"/>
              <w:divBdr>
                <w:top w:val="none" w:sz="0" w:space="0" w:color="auto"/>
                <w:left w:val="none" w:sz="0" w:space="0" w:color="auto"/>
                <w:bottom w:val="none" w:sz="0" w:space="0" w:color="auto"/>
                <w:right w:val="none" w:sz="0" w:space="0" w:color="auto"/>
              </w:divBdr>
            </w:div>
            <w:div w:id="337201139">
              <w:marLeft w:val="0"/>
              <w:marRight w:val="0"/>
              <w:marTop w:val="0"/>
              <w:marBottom w:val="0"/>
              <w:divBdr>
                <w:top w:val="none" w:sz="0" w:space="0" w:color="auto"/>
                <w:left w:val="none" w:sz="0" w:space="0" w:color="auto"/>
                <w:bottom w:val="none" w:sz="0" w:space="0" w:color="auto"/>
                <w:right w:val="none" w:sz="0" w:space="0" w:color="auto"/>
              </w:divBdr>
            </w:div>
            <w:div w:id="1521889174">
              <w:marLeft w:val="0"/>
              <w:marRight w:val="0"/>
              <w:marTop w:val="0"/>
              <w:marBottom w:val="0"/>
              <w:divBdr>
                <w:top w:val="none" w:sz="0" w:space="0" w:color="auto"/>
                <w:left w:val="none" w:sz="0" w:space="0" w:color="auto"/>
                <w:bottom w:val="none" w:sz="0" w:space="0" w:color="auto"/>
                <w:right w:val="none" w:sz="0" w:space="0" w:color="auto"/>
              </w:divBdr>
            </w:div>
            <w:div w:id="769471537">
              <w:marLeft w:val="0"/>
              <w:marRight w:val="0"/>
              <w:marTop w:val="0"/>
              <w:marBottom w:val="0"/>
              <w:divBdr>
                <w:top w:val="none" w:sz="0" w:space="0" w:color="auto"/>
                <w:left w:val="none" w:sz="0" w:space="0" w:color="auto"/>
                <w:bottom w:val="none" w:sz="0" w:space="0" w:color="auto"/>
                <w:right w:val="none" w:sz="0" w:space="0" w:color="auto"/>
              </w:divBdr>
            </w:div>
            <w:div w:id="1157263285">
              <w:marLeft w:val="0"/>
              <w:marRight w:val="0"/>
              <w:marTop w:val="0"/>
              <w:marBottom w:val="0"/>
              <w:divBdr>
                <w:top w:val="none" w:sz="0" w:space="0" w:color="auto"/>
                <w:left w:val="none" w:sz="0" w:space="0" w:color="auto"/>
                <w:bottom w:val="none" w:sz="0" w:space="0" w:color="auto"/>
                <w:right w:val="none" w:sz="0" w:space="0" w:color="auto"/>
              </w:divBdr>
            </w:div>
            <w:div w:id="157700216">
              <w:marLeft w:val="0"/>
              <w:marRight w:val="0"/>
              <w:marTop w:val="0"/>
              <w:marBottom w:val="0"/>
              <w:divBdr>
                <w:top w:val="none" w:sz="0" w:space="0" w:color="auto"/>
                <w:left w:val="none" w:sz="0" w:space="0" w:color="auto"/>
                <w:bottom w:val="none" w:sz="0" w:space="0" w:color="auto"/>
                <w:right w:val="none" w:sz="0" w:space="0" w:color="auto"/>
              </w:divBdr>
            </w:div>
            <w:div w:id="979653715">
              <w:marLeft w:val="0"/>
              <w:marRight w:val="0"/>
              <w:marTop w:val="0"/>
              <w:marBottom w:val="0"/>
              <w:divBdr>
                <w:top w:val="none" w:sz="0" w:space="0" w:color="auto"/>
                <w:left w:val="none" w:sz="0" w:space="0" w:color="auto"/>
                <w:bottom w:val="none" w:sz="0" w:space="0" w:color="auto"/>
                <w:right w:val="none" w:sz="0" w:space="0" w:color="auto"/>
              </w:divBdr>
            </w:div>
            <w:div w:id="672954300">
              <w:marLeft w:val="0"/>
              <w:marRight w:val="0"/>
              <w:marTop w:val="0"/>
              <w:marBottom w:val="0"/>
              <w:divBdr>
                <w:top w:val="none" w:sz="0" w:space="0" w:color="auto"/>
                <w:left w:val="none" w:sz="0" w:space="0" w:color="auto"/>
                <w:bottom w:val="none" w:sz="0" w:space="0" w:color="auto"/>
                <w:right w:val="none" w:sz="0" w:space="0" w:color="auto"/>
              </w:divBdr>
            </w:div>
            <w:div w:id="514927259">
              <w:marLeft w:val="0"/>
              <w:marRight w:val="0"/>
              <w:marTop w:val="0"/>
              <w:marBottom w:val="0"/>
              <w:divBdr>
                <w:top w:val="none" w:sz="0" w:space="0" w:color="auto"/>
                <w:left w:val="none" w:sz="0" w:space="0" w:color="auto"/>
                <w:bottom w:val="none" w:sz="0" w:space="0" w:color="auto"/>
                <w:right w:val="none" w:sz="0" w:space="0" w:color="auto"/>
              </w:divBdr>
            </w:div>
            <w:div w:id="121464378">
              <w:marLeft w:val="0"/>
              <w:marRight w:val="0"/>
              <w:marTop w:val="0"/>
              <w:marBottom w:val="0"/>
              <w:divBdr>
                <w:top w:val="none" w:sz="0" w:space="0" w:color="auto"/>
                <w:left w:val="none" w:sz="0" w:space="0" w:color="auto"/>
                <w:bottom w:val="none" w:sz="0" w:space="0" w:color="auto"/>
                <w:right w:val="none" w:sz="0" w:space="0" w:color="auto"/>
              </w:divBdr>
            </w:div>
            <w:div w:id="1936673972">
              <w:marLeft w:val="0"/>
              <w:marRight w:val="0"/>
              <w:marTop w:val="0"/>
              <w:marBottom w:val="0"/>
              <w:divBdr>
                <w:top w:val="none" w:sz="0" w:space="0" w:color="auto"/>
                <w:left w:val="none" w:sz="0" w:space="0" w:color="auto"/>
                <w:bottom w:val="none" w:sz="0" w:space="0" w:color="auto"/>
                <w:right w:val="none" w:sz="0" w:space="0" w:color="auto"/>
              </w:divBdr>
            </w:div>
            <w:div w:id="673798516">
              <w:marLeft w:val="0"/>
              <w:marRight w:val="0"/>
              <w:marTop w:val="0"/>
              <w:marBottom w:val="0"/>
              <w:divBdr>
                <w:top w:val="none" w:sz="0" w:space="0" w:color="auto"/>
                <w:left w:val="none" w:sz="0" w:space="0" w:color="auto"/>
                <w:bottom w:val="none" w:sz="0" w:space="0" w:color="auto"/>
                <w:right w:val="none" w:sz="0" w:space="0" w:color="auto"/>
              </w:divBdr>
            </w:div>
            <w:div w:id="1658993772">
              <w:marLeft w:val="0"/>
              <w:marRight w:val="0"/>
              <w:marTop w:val="0"/>
              <w:marBottom w:val="0"/>
              <w:divBdr>
                <w:top w:val="none" w:sz="0" w:space="0" w:color="auto"/>
                <w:left w:val="none" w:sz="0" w:space="0" w:color="auto"/>
                <w:bottom w:val="none" w:sz="0" w:space="0" w:color="auto"/>
                <w:right w:val="none" w:sz="0" w:space="0" w:color="auto"/>
              </w:divBdr>
            </w:div>
            <w:div w:id="263269646">
              <w:marLeft w:val="0"/>
              <w:marRight w:val="0"/>
              <w:marTop w:val="0"/>
              <w:marBottom w:val="0"/>
              <w:divBdr>
                <w:top w:val="none" w:sz="0" w:space="0" w:color="auto"/>
                <w:left w:val="none" w:sz="0" w:space="0" w:color="auto"/>
                <w:bottom w:val="none" w:sz="0" w:space="0" w:color="auto"/>
                <w:right w:val="none" w:sz="0" w:space="0" w:color="auto"/>
              </w:divBdr>
            </w:div>
            <w:div w:id="208500198">
              <w:marLeft w:val="0"/>
              <w:marRight w:val="0"/>
              <w:marTop w:val="0"/>
              <w:marBottom w:val="0"/>
              <w:divBdr>
                <w:top w:val="none" w:sz="0" w:space="0" w:color="auto"/>
                <w:left w:val="none" w:sz="0" w:space="0" w:color="auto"/>
                <w:bottom w:val="none" w:sz="0" w:space="0" w:color="auto"/>
                <w:right w:val="none" w:sz="0" w:space="0" w:color="auto"/>
              </w:divBdr>
            </w:div>
            <w:div w:id="739592987">
              <w:marLeft w:val="0"/>
              <w:marRight w:val="0"/>
              <w:marTop w:val="0"/>
              <w:marBottom w:val="0"/>
              <w:divBdr>
                <w:top w:val="none" w:sz="0" w:space="0" w:color="auto"/>
                <w:left w:val="none" w:sz="0" w:space="0" w:color="auto"/>
                <w:bottom w:val="none" w:sz="0" w:space="0" w:color="auto"/>
                <w:right w:val="none" w:sz="0" w:space="0" w:color="auto"/>
              </w:divBdr>
            </w:div>
            <w:div w:id="1951744848">
              <w:marLeft w:val="0"/>
              <w:marRight w:val="0"/>
              <w:marTop w:val="0"/>
              <w:marBottom w:val="0"/>
              <w:divBdr>
                <w:top w:val="none" w:sz="0" w:space="0" w:color="auto"/>
                <w:left w:val="none" w:sz="0" w:space="0" w:color="auto"/>
                <w:bottom w:val="none" w:sz="0" w:space="0" w:color="auto"/>
                <w:right w:val="none" w:sz="0" w:space="0" w:color="auto"/>
              </w:divBdr>
            </w:div>
            <w:div w:id="2001613501">
              <w:marLeft w:val="0"/>
              <w:marRight w:val="0"/>
              <w:marTop w:val="0"/>
              <w:marBottom w:val="0"/>
              <w:divBdr>
                <w:top w:val="none" w:sz="0" w:space="0" w:color="auto"/>
                <w:left w:val="none" w:sz="0" w:space="0" w:color="auto"/>
                <w:bottom w:val="none" w:sz="0" w:space="0" w:color="auto"/>
                <w:right w:val="none" w:sz="0" w:space="0" w:color="auto"/>
              </w:divBdr>
            </w:div>
            <w:div w:id="47266119">
              <w:marLeft w:val="0"/>
              <w:marRight w:val="0"/>
              <w:marTop w:val="0"/>
              <w:marBottom w:val="0"/>
              <w:divBdr>
                <w:top w:val="none" w:sz="0" w:space="0" w:color="auto"/>
                <w:left w:val="none" w:sz="0" w:space="0" w:color="auto"/>
                <w:bottom w:val="none" w:sz="0" w:space="0" w:color="auto"/>
                <w:right w:val="none" w:sz="0" w:space="0" w:color="auto"/>
              </w:divBdr>
            </w:div>
            <w:div w:id="2032534398">
              <w:marLeft w:val="0"/>
              <w:marRight w:val="0"/>
              <w:marTop w:val="0"/>
              <w:marBottom w:val="0"/>
              <w:divBdr>
                <w:top w:val="none" w:sz="0" w:space="0" w:color="auto"/>
                <w:left w:val="none" w:sz="0" w:space="0" w:color="auto"/>
                <w:bottom w:val="none" w:sz="0" w:space="0" w:color="auto"/>
                <w:right w:val="none" w:sz="0" w:space="0" w:color="auto"/>
              </w:divBdr>
            </w:div>
            <w:div w:id="73938039">
              <w:marLeft w:val="0"/>
              <w:marRight w:val="0"/>
              <w:marTop w:val="0"/>
              <w:marBottom w:val="0"/>
              <w:divBdr>
                <w:top w:val="none" w:sz="0" w:space="0" w:color="auto"/>
                <w:left w:val="none" w:sz="0" w:space="0" w:color="auto"/>
                <w:bottom w:val="none" w:sz="0" w:space="0" w:color="auto"/>
                <w:right w:val="none" w:sz="0" w:space="0" w:color="auto"/>
              </w:divBdr>
            </w:div>
            <w:div w:id="1357971561">
              <w:marLeft w:val="0"/>
              <w:marRight w:val="0"/>
              <w:marTop w:val="0"/>
              <w:marBottom w:val="0"/>
              <w:divBdr>
                <w:top w:val="none" w:sz="0" w:space="0" w:color="auto"/>
                <w:left w:val="none" w:sz="0" w:space="0" w:color="auto"/>
                <w:bottom w:val="none" w:sz="0" w:space="0" w:color="auto"/>
                <w:right w:val="none" w:sz="0" w:space="0" w:color="auto"/>
              </w:divBdr>
            </w:div>
            <w:div w:id="869532964">
              <w:marLeft w:val="0"/>
              <w:marRight w:val="0"/>
              <w:marTop w:val="0"/>
              <w:marBottom w:val="0"/>
              <w:divBdr>
                <w:top w:val="none" w:sz="0" w:space="0" w:color="auto"/>
                <w:left w:val="none" w:sz="0" w:space="0" w:color="auto"/>
                <w:bottom w:val="none" w:sz="0" w:space="0" w:color="auto"/>
                <w:right w:val="none" w:sz="0" w:space="0" w:color="auto"/>
              </w:divBdr>
            </w:div>
            <w:div w:id="988749481">
              <w:marLeft w:val="0"/>
              <w:marRight w:val="0"/>
              <w:marTop w:val="0"/>
              <w:marBottom w:val="0"/>
              <w:divBdr>
                <w:top w:val="none" w:sz="0" w:space="0" w:color="auto"/>
                <w:left w:val="none" w:sz="0" w:space="0" w:color="auto"/>
                <w:bottom w:val="none" w:sz="0" w:space="0" w:color="auto"/>
                <w:right w:val="none" w:sz="0" w:space="0" w:color="auto"/>
              </w:divBdr>
            </w:div>
            <w:div w:id="1412384199">
              <w:marLeft w:val="0"/>
              <w:marRight w:val="0"/>
              <w:marTop w:val="0"/>
              <w:marBottom w:val="0"/>
              <w:divBdr>
                <w:top w:val="none" w:sz="0" w:space="0" w:color="auto"/>
                <w:left w:val="none" w:sz="0" w:space="0" w:color="auto"/>
                <w:bottom w:val="none" w:sz="0" w:space="0" w:color="auto"/>
                <w:right w:val="none" w:sz="0" w:space="0" w:color="auto"/>
              </w:divBdr>
            </w:div>
            <w:div w:id="300694106">
              <w:marLeft w:val="0"/>
              <w:marRight w:val="0"/>
              <w:marTop w:val="0"/>
              <w:marBottom w:val="0"/>
              <w:divBdr>
                <w:top w:val="none" w:sz="0" w:space="0" w:color="auto"/>
                <w:left w:val="none" w:sz="0" w:space="0" w:color="auto"/>
                <w:bottom w:val="none" w:sz="0" w:space="0" w:color="auto"/>
                <w:right w:val="none" w:sz="0" w:space="0" w:color="auto"/>
              </w:divBdr>
            </w:div>
            <w:div w:id="860627005">
              <w:marLeft w:val="0"/>
              <w:marRight w:val="0"/>
              <w:marTop w:val="0"/>
              <w:marBottom w:val="0"/>
              <w:divBdr>
                <w:top w:val="none" w:sz="0" w:space="0" w:color="auto"/>
                <w:left w:val="none" w:sz="0" w:space="0" w:color="auto"/>
                <w:bottom w:val="none" w:sz="0" w:space="0" w:color="auto"/>
                <w:right w:val="none" w:sz="0" w:space="0" w:color="auto"/>
              </w:divBdr>
            </w:div>
            <w:div w:id="1184587050">
              <w:marLeft w:val="0"/>
              <w:marRight w:val="0"/>
              <w:marTop w:val="0"/>
              <w:marBottom w:val="0"/>
              <w:divBdr>
                <w:top w:val="none" w:sz="0" w:space="0" w:color="auto"/>
                <w:left w:val="none" w:sz="0" w:space="0" w:color="auto"/>
                <w:bottom w:val="none" w:sz="0" w:space="0" w:color="auto"/>
                <w:right w:val="none" w:sz="0" w:space="0" w:color="auto"/>
              </w:divBdr>
            </w:div>
            <w:div w:id="952245757">
              <w:marLeft w:val="0"/>
              <w:marRight w:val="0"/>
              <w:marTop w:val="0"/>
              <w:marBottom w:val="0"/>
              <w:divBdr>
                <w:top w:val="none" w:sz="0" w:space="0" w:color="auto"/>
                <w:left w:val="none" w:sz="0" w:space="0" w:color="auto"/>
                <w:bottom w:val="none" w:sz="0" w:space="0" w:color="auto"/>
                <w:right w:val="none" w:sz="0" w:space="0" w:color="auto"/>
              </w:divBdr>
            </w:div>
            <w:div w:id="124591161">
              <w:marLeft w:val="0"/>
              <w:marRight w:val="0"/>
              <w:marTop w:val="0"/>
              <w:marBottom w:val="0"/>
              <w:divBdr>
                <w:top w:val="none" w:sz="0" w:space="0" w:color="auto"/>
                <w:left w:val="none" w:sz="0" w:space="0" w:color="auto"/>
                <w:bottom w:val="none" w:sz="0" w:space="0" w:color="auto"/>
                <w:right w:val="none" w:sz="0" w:space="0" w:color="auto"/>
              </w:divBdr>
            </w:div>
            <w:div w:id="1363557507">
              <w:marLeft w:val="0"/>
              <w:marRight w:val="0"/>
              <w:marTop w:val="0"/>
              <w:marBottom w:val="0"/>
              <w:divBdr>
                <w:top w:val="none" w:sz="0" w:space="0" w:color="auto"/>
                <w:left w:val="none" w:sz="0" w:space="0" w:color="auto"/>
                <w:bottom w:val="none" w:sz="0" w:space="0" w:color="auto"/>
                <w:right w:val="none" w:sz="0" w:space="0" w:color="auto"/>
              </w:divBdr>
            </w:div>
            <w:div w:id="248193570">
              <w:marLeft w:val="0"/>
              <w:marRight w:val="0"/>
              <w:marTop w:val="0"/>
              <w:marBottom w:val="0"/>
              <w:divBdr>
                <w:top w:val="none" w:sz="0" w:space="0" w:color="auto"/>
                <w:left w:val="none" w:sz="0" w:space="0" w:color="auto"/>
                <w:bottom w:val="none" w:sz="0" w:space="0" w:color="auto"/>
                <w:right w:val="none" w:sz="0" w:space="0" w:color="auto"/>
              </w:divBdr>
            </w:div>
            <w:div w:id="19017792">
              <w:marLeft w:val="0"/>
              <w:marRight w:val="0"/>
              <w:marTop w:val="0"/>
              <w:marBottom w:val="0"/>
              <w:divBdr>
                <w:top w:val="none" w:sz="0" w:space="0" w:color="auto"/>
                <w:left w:val="none" w:sz="0" w:space="0" w:color="auto"/>
                <w:bottom w:val="none" w:sz="0" w:space="0" w:color="auto"/>
                <w:right w:val="none" w:sz="0" w:space="0" w:color="auto"/>
              </w:divBdr>
            </w:div>
            <w:div w:id="595597634">
              <w:marLeft w:val="0"/>
              <w:marRight w:val="0"/>
              <w:marTop w:val="0"/>
              <w:marBottom w:val="0"/>
              <w:divBdr>
                <w:top w:val="none" w:sz="0" w:space="0" w:color="auto"/>
                <w:left w:val="none" w:sz="0" w:space="0" w:color="auto"/>
                <w:bottom w:val="none" w:sz="0" w:space="0" w:color="auto"/>
                <w:right w:val="none" w:sz="0" w:space="0" w:color="auto"/>
              </w:divBdr>
            </w:div>
            <w:div w:id="281696199">
              <w:marLeft w:val="0"/>
              <w:marRight w:val="0"/>
              <w:marTop w:val="0"/>
              <w:marBottom w:val="0"/>
              <w:divBdr>
                <w:top w:val="none" w:sz="0" w:space="0" w:color="auto"/>
                <w:left w:val="none" w:sz="0" w:space="0" w:color="auto"/>
                <w:bottom w:val="none" w:sz="0" w:space="0" w:color="auto"/>
                <w:right w:val="none" w:sz="0" w:space="0" w:color="auto"/>
              </w:divBdr>
            </w:div>
            <w:div w:id="2130003947">
              <w:marLeft w:val="0"/>
              <w:marRight w:val="0"/>
              <w:marTop w:val="0"/>
              <w:marBottom w:val="0"/>
              <w:divBdr>
                <w:top w:val="none" w:sz="0" w:space="0" w:color="auto"/>
                <w:left w:val="none" w:sz="0" w:space="0" w:color="auto"/>
                <w:bottom w:val="none" w:sz="0" w:space="0" w:color="auto"/>
                <w:right w:val="none" w:sz="0" w:space="0" w:color="auto"/>
              </w:divBdr>
            </w:div>
            <w:div w:id="711686751">
              <w:marLeft w:val="0"/>
              <w:marRight w:val="0"/>
              <w:marTop w:val="0"/>
              <w:marBottom w:val="0"/>
              <w:divBdr>
                <w:top w:val="none" w:sz="0" w:space="0" w:color="auto"/>
                <w:left w:val="none" w:sz="0" w:space="0" w:color="auto"/>
                <w:bottom w:val="none" w:sz="0" w:space="0" w:color="auto"/>
                <w:right w:val="none" w:sz="0" w:space="0" w:color="auto"/>
              </w:divBdr>
            </w:div>
            <w:div w:id="894436408">
              <w:marLeft w:val="0"/>
              <w:marRight w:val="0"/>
              <w:marTop w:val="0"/>
              <w:marBottom w:val="0"/>
              <w:divBdr>
                <w:top w:val="none" w:sz="0" w:space="0" w:color="auto"/>
                <w:left w:val="none" w:sz="0" w:space="0" w:color="auto"/>
                <w:bottom w:val="none" w:sz="0" w:space="0" w:color="auto"/>
                <w:right w:val="none" w:sz="0" w:space="0" w:color="auto"/>
              </w:divBdr>
            </w:div>
            <w:div w:id="1697805842">
              <w:marLeft w:val="0"/>
              <w:marRight w:val="0"/>
              <w:marTop w:val="0"/>
              <w:marBottom w:val="0"/>
              <w:divBdr>
                <w:top w:val="none" w:sz="0" w:space="0" w:color="auto"/>
                <w:left w:val="none" w:sz="0" w:space="0" w:color="auto"/>
                <w:bottom w:val="none" w:sz="0" w:space="0" w:color="auto"/>
                <w:right w:val="none" w:sz="0" w:space="0" w:color="auto"/>
              </w:divBdr>
            </w:div>
            <w:div w:id="1058015677">
              <w:marLeft w:val="0"/>
              <w:marRight w:val="0"/>
              <w:marTop w:val="0"/>
              <w:marBottom w:val="0"/>
              <w:divBdr>
                <w:top w:val="none" w:sz="0" w:space="0" w:color="auto"/>
                <w:left w:val="none" w:sz="0" w:space="0" w:color="auto"/>
                <w:bottom w:val="none" w:sz="0" w:space="0" w:color="auto"/>
                <w:right w:val="none" w:sz="0" w:space="0" w:color="auto"/>
              </w:divBdr>
            </w:div>
            <w:div w:id="495418974">
              <w:marLeft w:val="0"/>
              <w:marRight w:val="0"/>
              <w:marTop w:val="0"/>
              <w:marBottom w:val="0"/>
              <w:divBdr>
                <w:top w:val="none" w:sz="0" w:space="0" w:color="auto"/>
                <w:left w:val="none" w:sz="0" w:space="0" w:color="auto"/>
                <w:bottom w:val="none" w:sz="0" w:space="0" w:color="auto"/>
                <w:right w:val="none" w:sz="0" w:space="0" w:color="auto"/>
              </w:divBdr>
            </w:div>
            <w:div w:id="111947794">
              <w:marLeft w:val="0"/>
              <w:marRight w:val="0"/>
              <w:marTop w:val="0"/>
              <w:marBottom w:val="0"/>
              <w:divBdr>
                <w:top w:val="none" w:sz="0" w:space="0" w:color="auto"/>
                <w:left w:val="none" w:sz="0" w:space="0" w:color="auto"/>
                <w:bottom w:val="none" w:sz="0" w:space="0" w:color="auto"/>
                <w:right w:val="none" w:sz="0" w:space="0" w:color="auto"/>
              </w:divBdr>
            </w:div>
            <w:div w:id="1262762014">
              <w:marLeft w:val="0"/>
              <w:marRight w:val="0"/>
              <w:marTop w:val="0"/>
              <w:marBottom w:val="0"/>
              <w:divBdr>
                <w:top w:val="none" w:sz="0" w:space="0" w:color="auto"/>
                <w:left w:val="none" w:sz="0" w:space="0" w:color="auto"/>
                <w:bottom w:val="none" w:sz="0" w:space="0" w:color="auto"/>
                <w:right w:val="none" w:sz="0" w:space="0" w:color="auto"/>
              </w:divBdr>
            </w:div>
            <w:div w:id="1581792178">
              <w:marLeft w:val="0"/>
              <w:marRight w:val="0"/>
              <w:marTop w:val="0"/>
              <w:marBottom w:val="0"/>
              <w:divBdr>
                <w:top w:val="none" w:sz="0" w:space="0" w:color="auto"/>
                <w:left w:val="none" w:sz="0" w:space="0" w:color="auto"/>
                <w:bottom w:val="none" w:sz="0" w:space="0" w:color="auto"/>
                <w:right w:val="none" w:sz="0" w:space="0" w:color="auto"/>
              </w:divBdr>
            </w:div>
            <w:div w:id="1041978172">
              <w:marLeft w:val="0"/>
              <w:marRight w:val="0"/>
              <w:marTop w:val="0"/>
              <w:marBottom w:val="0"/>
              <w:divBdr>
                <w:top w:val="none" w:sz="0" w:space="0" w:color="auto"/>
                <w:left w:val="none" w:sz="0" w:space="0" w:color="auto"/>
                <w:bottom w:val="none" w:sz="0" w:space="0" w:color="auto"/>
                <w:right w:val="none" w:sz="0" w:space="0" w:color="auto"/>
              </w:divBdr>
            </w:div>
            <w:div w:id="1346709096">
              <w:marLeft w:val="0"/>
              <w:marRight w:val="0"/>
              <w:marTop w:val="0"/>
              <w:marBottom w:val="0"/>
              <w:divBdr>
                <w:top w:val="none" w:sz="0" w:space="0" w:color="auto"/>
                <w:left w:val="none" w:sz="0" w:space="0" w:color="auto"/>
                <w:bottom w:val="none" w:sz="0" w:space="0" w:color="auto"/>
                <w:right w:val="none" w:sz="0" w:space="0" w:color="auto"/>
              </w:divBdr>
            </w:div>
            <w:div w:id="1980379822">
              <w:marLeft w:val="0"/>
              <w:marRight w:val="0"/>
              <w:marTop w:val="0"/>
              <w:marBottom w:val="0"/>
              <w:divBdr>
                <w:top w:val="none" w:sz="0" w:space="0" w:color="auto"/>
                <w:left w:val="none" w:sz="0" w:space="0" w:color="auto"/>
                <w:bottom w:val="none" w:sz="0" w:space="0" w:color="auto"/>
                <w:right w:val="none" w:sz="0" w:space="0" w:color="auto"/>
              </w:divBdr>
            </w:div>
            <w:div w:id="1380394691">
              <w:marLeft w:val="0"/>
              <w:marRight w:val="0"/>
              <w:marTop w:val="0"/>
              <w:marBottom w:val="0"/>
              <w:divBdr>
                <w:top w:val="none" w:sz="0" w:space="0" w:color="auto"/>
                <w:left w:val="none" w:sz="0" w:space="0" w:color="auto"/>
                <w:bottom w:val="none" w:sz="0" w:space="0" w:color="auto"/>
                <w:right w:val="none" w:sz="0" w:space="0" w:color="auto"/>
              </w:divBdr>
            </w:div>
            <w:div w:id="402335688">
              <w:marLeft w:val="0"/>
              <w:marRight w:val="0"/>
              <w:marTop w:val="0"/>
              <w:marBottom w:val="0"/>
              <w:divBdr>
                <w:top w:val="none" w:sz="0" w:space="0" w:color="auto"/>
                <w:left w:val="none" w:sz="0" w:space="0" w:color="auto"/>
                <w:bottom w:val="none" w:sz="0" w:space="0" w:color="auto"/>
                <w:right w:val="none" w:sz="0" w:space="0" w:color="auto"/>
              </w:divBdr>
            </w:div>
            <w:div w:id="755059773">
              <w:marLeft w:val="0"/>
              <w:marRight w:val="0"/>
              <w:marTop w:val="0"/>
              <w:marBottom w:val="0"/>
              <w:divBdr>
                <w:top w:val="none" w:sz="0" w:space="0" w:color="auto"/>
                <w:left w:val="none" w:sz="0" w:space="0" w:color="auto"/>
                <w:bottom w:val="none" w:sz="0" w:space="0" w:color="auto"/>
                <w:right w:val="none" w:sz="0" w:space="0" w:color="auto"/>
              </w:divBdr>
            </w:div>
            <w:div w:id="1743869744">
              <w:marLeft w:val="0"/>
              <w:marRight w:val="0"/>
              <w:marTop w:val="0"/>
              <w:marBottom w:val="0"/>
              <w:divBdr>
                <w:top w:val="none" w:sz="0" w:space="0" w:color="auto"/>
                <w:left w:val="none" w:sz="0" w:space="0" w:color="auto"/>
                <w:bottom w:val="none" w:sz="0" w:space="0" w:color="auto"/>
                <w:right w:val="none" w:sz="0" w:space="0" w:color="auto"/>
              </w:divBdr>
            </w:div>
            <w:div w:id="1590238924">
              <w:marLeft w:val="0"/>
              <w:marRight w:val="0"/>
              <w:marTop w:val="0"/>
              <w:marBottom w:val="0"/>
              <w:divBdr>
                <w:top w:val="none" w:sz="0" w:space="0" w:color="auto"/>
                <w:left w:val="none" w:sz="0" w:space="0" w:color="auto"/>
                <w:bottom w:val="none" w:sz="0" w:space="0" w:color="auto"/>
                <w:right w:val="none" w:sz="0" w:space="0" w:color="auto"/>
              </w:divBdr>
            </w:div>
            <w:div w:id="37241275">
              <w:marLeft w:val="0"/>
              <w:marRight w:val="0"/>
              <w:marTop w:val="0"/>
              <w:marBottom w:val="0"/>
              <w:divBdr>
                <w:top w:val="none" w:sz="0" w:space="0" w:color="auto"/>
                <w:left w:val="none" w:sz="0" w:space="0" w:color="auto"/>
                <w:bottom w:val="none" w:sz="0" w:space="0" w:color="auto"/>
                <w:right w:val="none" w:sz="0" w:space="0" w:color="auto"/>
              </w:divBdr>
            </w:div>
            <w:div w:id="962348653">
              <w:marLeft w:val="0"/>
              <w:marRight w:val="0"/>
              <w:marTop w:val="0"/>
              <w:marBottom w:val="0"/>
              <w:divBdr>
                <w:top w:val="none" w:sz="0" w:space="0" w:color="auto"/>
                <w:left w:val="none" w:sz="0" w:space="0" w:color="auto"/>
                <w:bottom w:val="none" w:sz="0" w:space="0" w:color="auto"/>
                <w:right w:val="none" w:sz="0" w:space="0" w:color="auto"/>
              </w:divBdr>
            </w:div>
            <w:div w:id="1593540250">
              <w:marLeft w:val="0"/>
              <w:marRight w:val="0"/>
              <w:marTop w:val="0"/>
              <w:marBottom w:val="0"/>
              <w:divBdr>
                <w:top w:val="none" w:sz="0" w:space="0" w:color="auto"/>
                <w:left w:val="none" w:sz="0" w:space="0" w:color="auto"/>
                <w:bottom w:val="none" w:sz="0" w:space="0" w:color="auto"/>
                <w:right w:val="none" w:sz="0" w:space="0" w:color="auto"/>
              </w:divBdr>
            </w:div>
            <w:div w:id="2009137442">
              <w:marLeft w:val="0"/>
              <w:marRight w:val="0"/>
              <w:marTop w:val="0"/>
              <w:marBottom w:val="0"/>
              <w:divBdr>
                <w:top w:val="none" w:sz="0" w:space="0" w:color="auto"/>
                <w:left w:val="none" w:sz="0" w:space="0" w:color="auto"/>
                <w:bottom w:val="none" w:sz="0" w:space="0" w:color="auto"/>
                <w:right w:val="none" w:sz="0" w:space="0" w:color="auto"/>
              </w:divBdr>
            </w:div>
            <w:div w:id="19167769">
              <w:marLeft w:val="0"/>
              <w:marRight w:val="0"/>
              <w:marTop w:val="0"/>
              <w:marBottom w:val="0"/>
              <w:divBdr>
                <w:top w:val="none" w:sz="0" w:space="0" w:color="auto"/>
                <w:left w:val="none" w:sz="0" w:space="0" w:color="auto"/>
                <w:bottom w:val="none" w:sz="0" w:space="0" w:color="auto"/>
                <w:right w:val="none" w:sz="0" w:space="0" w:color="auto"/>
              </w:divBdr>
            </w:div>
            <w:div w:id="1237977738">
              <w:marLeft w:val="0"/>
              <w:marRight w:val="0"/>
              <w:marTop w:val="0"/>
              <w:marBottom w:val="0"/>
              <w:divBdr>
                <w:top w:val="none" w:sz="0" w:space="0" w:color="auto"/>
                <w:left w:val="none" w:sz="0" w:space="0" w:color="auto"/>
                <w:bottom w:val="none" w:sz="0" w:space="0" w:color="auto"/>
                <w:right w:val="none" w:sz="0" w:space="0" w:color="auto"/>
              </w:divBdr>
            </w:div>
            <w:div w:id="1257518912">
              <w:marLeft w:val="0"/>
              <w:marRight w:val="0"/>
              <w:marTop w:val="0"/>
              <w:marBottom w:val="0"/>
              <w:divBdr>
                <w:top w:val="none" w:sz="0" w:space="0" w:color="auto"/>
                <w:left w:val="none" w:sz="0" w:space="0" w:color="auto"/>
                <w:bottom w:val="none" w:sz="0" w:space="0" w:color="auto"/>
                <w:right w:val="none" w:sz="0" w:space="0" w:color="auto"/>
              </w:divBdr>
            </w:div>
            <w:div w:id="634799973">
              <w:marLeft w:val="0"/>
              <w:marRight w:val="0"/>
              <w:marTop w:val="0"/>
              <w:marBottom w:val="0"/>
              <w:divBdr>
                <w:top w:val="none" w:sz="0" w:space="0" w:color="auto"/>
                <w:left w:val="none" w:sz="0" w:space="0" w:color="auto"/>
                <w:bottom w:val="none" w:sz="0" w:space="0" w:color="auto"/>
                <w:right w:val="none" w:sz="0" w:space="0" w:color="auto"/>
              </w:divBdr>
            </w:div>
            <w:div w:id="2128818316">
              <w:marLeft w:val="0"/>
              <w:marRight w:val="0"/>
              <w:marTop w:val="0"/>
              <w:marBottom w:val="0"/>
              <w:divBdr>
                <w:top w:val="none" w:sz="0" w:space="0" w:color="auto"/>
                <w:left w:val="none" w:sz="0" w:space="0" w:color="auto"/>
                <w:bottom w:val="none" w:sz="0" w:space="0" w:color="auto"/>
                <w:right w:val="none" w:sz="0" w:space="0" w:color="auto"/>
              </w:divBdr>
            </w:div>
            <w:div w:id="291135192">
              <w:marLeft w:val="0"/>
              <w:marRight w:val="0"/>
              <w:marTop w:val="0"/>
              <w:marBottom w:val="0"/>
              <w:divBdr>
                <w:top w:val="none" w:sz="0" w:space="0" w:color="auto"/>
                <w:left w:val="none" w:sz="0" w:space="0" w:color="auto"/>
                <w:bottom w:val="none" w:sz="0" w:space="0" w:color="auto"/>
                <w:right w:val="none" w:sz="0" w:space="0" w:color="auto"/>
              </w:divBdr>
            </w:div>
            <w:div w:id="527763398">
              <w:marLeft w:val="0"/>
              <w:marRight w:val="0"/>
              <w:marTop w:val="0"/>
              <w:marBottom w:val="0"/>
              <w:divBdr>
                <w:top w:val="none" w:sz="0" w:space="0" w:color="auto"/>
                <w:left w:val="none" w:sz="0" w:space="0" w:color="auto"/>
                <w:bottom w:val="none" w:sz="0" w:space="0" w:color="auto"/>
                <w:right w:val="none" w:sz="0" w:space="0" w:color="auto"/>
              </w:divBdr>
            </w:div>
            <w:div w:id="1043482138">
              <w:marLeft w:val="0"/>
              <w:marRight w:val="0"/>
              <w:marTop w:val="0"/>
              <w:marBottom w:val="0"/>
              <w:divBdr>
                <w:top w:val="none" w:sz="0" w:space="0" w:color="auto"/>
                <w:left w:val="none" w:sz="0" w:space="0" w:color="auto"/>
                <w:bottom w:val="none" w:sz="0" w:space="0" w:color="auto"/>
                <w:right w:val="none" w:sz="0" w:space="0" w:color="auto"/>
              </w:divBdr>
            </w:div>
            <w:div w:id="47148796">
              <w:marLeft w:val="0"/>
              <w:marRight w:val="0"/>
              <w:marTop w:val="0"/>
              <w:marBottom w:val="0"/>
              <w:divBdr>
                <w:top w:val="none" w:sz="0" w:space="0" w:color="auto"/>
                <w:left w:val="none" w:sz="0" w:space="0" w:color="auto"/>
                <w:bottom w:val="none" w:sz="0" w:space="0" w:color="auto"/>
                <w:right w:val="none" w:sz="0" w:space="0" w:color="auto"/>
              </w:divBdr>
            </w:div>
            <w:div w:id="1904681110">
              <w:marLeft w:val="0"/>
              <w:marRight w:val="0"/>
              <w:marTop w:val="0"/>
              <w:marBottom w:val="0"/>
              <w:divBdr>
                <w:top w:val="none" w:sz="0" w:space="0" w:color="auto"/>
                <w:left w:val="none" w:sz="0" w:space="0" w:color="auto"/>
                <w:bottom w:val="none" w:sz="0" w:space="0" w:color="auto"/>
                <w:right w:val="none" w:sz="0" w:space="0" w:color="auto"/>
              </w:divBdr>
            </w:div>
            <w:div w:id="1036541501">
              <w:marLeft w:val="0"/>
              <w:marRight w:val="0"/>
              <w:marTop w:val="0"/>
              <w:marBottom w:val="0"/>
              <w:divBdr>
                <w:top w:val="none" w:sz="0" w:space="0" w:color="auto"/>
                <w:left w:val="none" w:sz="0" w:space="0" w:color="auto"/>
                <w:bottom w:val="none" w:sz="0" w:space="0" w:color="auto"/>
                <w:right w:val="none" w:sz="0" w:space="0" w:color="auto"/>
              </w:divBdr>
            </w:div>
            <w:div w:id="20403228">
              <w:marLeft w:val="0"/>
              <w:marRight w:val="0"/>
              <w:marTop w:val="0"/>
              <w:marBottom w:val="0"/>
              <w:divBdr>
                <w:top w:val="none" w:sz="0" w:space="0" w:color="auto"/>
                <w:left w:val="none" w:sz="0" w:space="0" w:color="auto"/>
                <w:bottom w:val="none" w:sz="0" w:space="0" w:color="auto"/>
                <w:right w:val="none" w:sz="0" w:space="0" w:color="auto"/>
              </w:divBdr>
            </w:div>
            <w:div w:id="1426462731">
              <w:marLeft w:val="0"/>
              <w:marRight w:val="0"/>
              <w:marTop w:val="0"/>
              <w:marBottom w:val="0"/>
              <w:divBdr>
                <w:top w:val="none" w:sz="0" w:space="0" w:color="auto"/>
                <w:left w:val="none" w:sz="0" w:space="0" w:color="auto"/>
                <w:bottom w:val="none" w:sz="0" w:space="0" w:color="auto"/>
                <w:right w:val="none" w:sz="0" w:space="0" w:color="auto"/>
              </w:divBdr>
            </w:div>
            <w:div w:id="2090694301">
              <w:marLeft w:val="0"/>
              <w:marRight w:val="0"/>
              <w:marTop w:val="0"/>
              <w:marBottom w:val="0"/>
              <w:divBdr>
                <w:top w:val="none" w:sz="0" w:space="0" w:color="auto"/>
                <w:left w:val="none" w:sz="0" w:space="0" w:color="auto"/>
                <w:bottom w:val="none" w:sz="0" w:space="0" w:color="auto"/>
                <w:right w:val="none" w:sz="0" w:space="0" w:color="auto"/>
              </w:divBdr>
            </w:div>
            <w:div w:id="574826121">
              <w:marLeft w:val="0"/>
              <w:marRight w:val="0"/>
              <w:marTop w:val="0"/>
              <w:marBottom w:val="0"/>
              <w:divBdr>
                <w:top w:val="none" w:sz="0" w:space="0" w:color="auto"/>
                <w:left w:val="none" w:sz="0" w:space="0" w:color="auto"/>
                <w:bottom w:val="none" w:sz="0" w:space="0" w:color="auto"/>
                <w:right w:val="none" w:sz="0" w:space="0" w:color="auto"/>
              </w:divBdr>
            </w:div>
            <w:div w:id="1969317588">
              <w:marLeft w:val="0"/>
              <w:marRight w:val="0"/>
              <w:marTop w:val="0"/>
              <w:marBottom w:val="0"/>
              <w:divBdr>
                <w:top w:val="none" w:sz="0" w:space="0" w:color="auto"/>
                <w:left w:val="none" w:sz="0" w:space="0" w:color="auto"/>
                <w:bottom w:val="none" w:sz="0" w:space="0" w:color="auto"/>
                <w:right w:val="none" w:sz="0" w:space="0" w:color="auto"/>
              </w:divBdr>
            </w:div>
            <w:div w:id="54814948">
              <w:marLeft w:val="0"/>
              <w:marRight w:val="0"/>
              <w:marTop w:val="0"/>
              <w:marBottom w:val="0"/>
              <w:divBdr>
                <w:top w:val="none" w:sz="0" w:space="0" w:color="auto"/>
                <w:left w:val="none" w:sz="0" w:space="0" w:color="auto"/>
                <w:bottom w:val="none" w:sz="0" w:space="0" w:color="auto"/>
                <w:right w:val="none" w:sz="0" w:space="0" w:color="auto"/>
              </w:divBdr>
            </w:div>
            <w:div w:id="303774412">
              <w:marLeft w:val="0"/>
              <w:marRight w:val="0"/>
              <w:marTop w:val="0"/>
              <w:marBottom w:val="0"/>
              <w:divBdr>
                <w:top w:val="none" w:sz="0" w:space="0" w:color="auto"/>
                <w:left w:val="none" w:sz="0" w:space="0" w:color="auto"/>
                <w:bottom w:val="none" w:sz="0" w:space="0" w:color="auto"/>
                <w:right w:val="none" w:sz="0" w:space="0" w:color="auto"/>
              </w:divBdr>
            </w:div>
            <w:div w:id="1206794306">
              <w:marLeft w:val="0"/>
              <w:marRight w:val="0"/>
              <w:marTop w:val="0"/>
              <w:marBottom w:val="0"/>
              <w:divBdr>
                <w:top w:val="none" w:sz="0" w:space="0" w:color="auto"/>
                <w:left w:val="none" w:sz="0" w:space="0" w:color="auto"/>
                <w:bottom w:val="none" w:sz="0" w:space="0" w:color="auto"/>
                <w:right w:val="none" w:sz="0" w:space="0" w:color="auto"/>
              </w:divBdr>
            </w:div>
            <w:div w:id="1678924809">
              <w:marLeft w:val="0"/>
              <w:marRight w:val="0"/>
              <w:marTop w:val="0"/>
              <w:marBottom w:val="0"/>
              <w:divBdr>
                <w:top w:val="none" w:sz="0" w:space="0" w:color="auto"/>
                <w:left w:val="none" w:sz="0" w:space="0" w:color="auto"/>
                <w:bottom w:val="none" w:sz="0" w:space="0" w:color="auto"/>
                <w:right w:val="none" w:sz="0" w:space="0" w:color="auto"/>
              </w:divBdr>
            </w:div>
            <w:div w:id="1622345668">
              <w:marLeft w:val="0"/>
              <w:marRight w:val="0"/>
              <w:marTop w:val="0"/>
              <w:marBottom w:val="0"/>
              <w:divBdr>
                <w:top w:val="none" w:sz="0" w:space="0" w:color="auto"/>
                <w:left w:val="none" w:sz="0" w:space="0" w:color="auto"/>
                <w:bottom w:val="none" w:sz="0" w:space="0" w:color="auto"/>
                <w:right w:val="none" w:sz="0" w:space="0" w:color="auto"/>
              </w:divBdr>
            </w:div>
            <w:div w:id="1895115125">
              <w:marLeft w:val="0"/>
              <w:marRight w:val="0"/>
              <w:marTop w:val="0"/>
              <w:marBottom w:val="0"/>
              <w:divBdr>
                <w:top w:val="none" w:sz="0" w:space="0" w:color="auto"/>
                <w:left w:val="none" w:sz="0" w:space="0" w:color="auto"/>
                <w:bottom w:val="none" w:sz="0" w:space="0" w:color="auto"/>
                <w:right w:val="none" w:sz="0" w:space="0" w:color="auto"/>
              </w:divBdr>
            </w:div>
            <w:div w:id="2121532547">
              <w:marLeft w:val="0"/>
              <w:marRight w:val="0"/>
              <w:marTop w:val="0"/>
              <w:marBottom w:val="0"/>
              <w:divBdr>
                <w:top w:val="none" w:sz="0" w:space="0" w:color="auto"/>
                <w:left w:val="none" w:sz="0" w:space="0" w:color="auto"/>
                <w:bottom w:val="none" w:sz="0" w:space="0" w:color="auto"/>
                <w:right w:val="none" w:sz="0" w:space="0" w:color="auto"/>
              </w:divBdr>
            </w:div>
            <w:div w:id="396438135">
              <w:marLeft w:val="0"/>
              <w:marRight w:val="0"/>
              <w:marTop w:val="0"/>
              <w:marBottom w:val="0"/>
              <w:divBdr>
                <w:top w:val="none" w:sz="0" w:space="0" w:color="auto"/>
                <w:left w:val="none" w:sz="0" w:space="0" w:color="auto"/>
                <w:bottom w:val="none" w:sz="0" w:space="0" w:color="auto"/>
                <w:right w:val="none" w:sz="0" w:space="0" w:color="auto"/>
              </w:divBdr>
            </w:div>
            <w:div w:id="1013721262">
              <w:marLeft w:val="0"/>
              <w:marRight w:val="0"/>
              <w:marTop w:val="0"/>
              <w:marBottom w:val="0"/>
              <w:divBdr>
                <w:top w:val="none" w:sz="0" w:space="0" w:color="auto"/>
                <w:left w:val="none" w:sz="0" w:space="0" w:color="auto"/>
                <w:bottom w:val="none" w:sz="0" w:space="0" w:color="auto"/>
                <w:right w:val="none" w:sz="0" w:space="0" w:color="auto"/>
              </w:divBdr>
            </w:div>
            <w:div w:id="814756809">
              <w:marLeft w:val="0"/>
              <w:marRight w:val="0"/>
              <w:marTop w:val="0"/>
              <w:marBottom w:val="0"/>
              <w:divBdr>
                <w:top w:val="none" w:sz="0" w:space="0" w:color="auto"/>
                <w:left w:val="none" w:sz="0" w:space="0" w:color="auto"/>
                <w:bottom w:val="none" w:sz="0" w:space="0" w:color="auto"/>
                <w:right w:val="none" w:sz="0" w:space="0" w:color="auto"/>
              </w:divBdr>
            </w:div>
            <w:div w:id="719212801">
              <w:marLeft w:val="0"/>
              <w:marRight w:val="0"/>
              <w:marTop w:val="0"/>
              <w:marBottom w:val="0"/>
              <w:divBdr>
                <w:top w:val="none" w:sz="0" w:space="0" w:color="auto"/>
                <w:left w:val="none" w:sz="0" w:space="0" w:color="auto"/>
                <w:bottom w:val="none" w:sz="0" w:space="0" w:color="auto"/>
                <w:right w:val="none" w:sz="0" w:space="0" w:color="auto"/>
              </w:divBdr>
            </w:div>
            <w:div w:id="966548997">
              <w:marLeft w:val="0"/>
              <w:marRight w:val="0"/>
              <w:marTop w:val="0"/>
              <w:marBottom w:val="0"/>
              <w:divBdr>
                <w:top w:val="none" w:sz="0" w:space="0" w:color="auto"/>
                <w:left w:val="none" w:sz="0" w:space="0" w:color="auto"/>
                <w:bottom w:val="none" w:sz="0" w:space="0" w:color="auto"/>
                <w:right w:val="none" w:sz="0" w:space="0" w:color="auto"/>
              </w:divBdr>
            </w:div>
            <w:div w:id="2079789944">
              <w:marLeft w:val="0"/>
              <w:marRight w:val="0"/>
              <w:marTop w:val="0"/>
              <w:marBottom w:val="0"/>
              <w:divBdr>
                <w:top w:val="none" w:sz="0" w:space="0" w:color="auto"/>
                <w:left w:val="none" w:sz="0" w:space="0" w:color="auto"/>
                <w:bottom w:val="none" w:sz="0" w:space="0" w:color="auto"/>
                <w:right w:val="none" w:sz="0" w:space="0" w:color="auto"/>
              </w:divBdr>
            </w:div>
            <w:div w:id="1690717895">
              <w:marLeft w:val="0"/>
              <w:marRight w:val="0"/>
              <w:marTop w:val="0"/>
              <w:marBottom w:val="0"/>
              <w:divBdr>
                <w:top w:val="none" w:sz="0" w:space="0" w:color="auto"/>
                <w:left w:val="none" w:sz="0" w:space="0" w:color="auto"/>
                <w:bottom w:val="none" w:sz="0" w:space="0" w:color="auto"/>
                <w:right w:val="none" w:sz="0" w:space="0" w:color="auto"/>
              </w:divBdr>
            </w:div>
            <w:div w:id="1255087427">
              <w:marLeft w:val="0"/>
              <w:marRight w:val="0"/>
              <w:marTop w:val="0"/>
              <w:marBottom w:val="0"/>
              <w:divBdr>
                <w:top w:val="none" w:sz="0" w:space="0" w:color="auto"/>
                <w:left w:val="none" w:sz="0" w:space="0" w:color="auto"/>
                <w:bottom w:val="none" w:sz="0" w:space="0" w:color="auto"/>
                <w:right w:val="none" w:sz="0" w:space="0" w:color="auto"/>
              </w:divBdr>
            </w:div>
            <w:div w:id="308900853">
              <w:marLeft w:val="0"/>
              <w:marRight w:val="0"/>
              <w:marTop w:val="0"/>
              <w:marBottom w:val="0"/>
              <w:divBdr>
                <w:top w:val="none" w:sz="0" w:space="0" w:color="auto"/>
                <w:left w:val="none" w:sz="0" w:space="0" w:color="auto"/>
                <w:bottom w:val="none" w:sz="0" w:space="0" w:color="auto"/>
                <w:right w:val="none" w:sz="0" w:space="0" w:color="auto"/>
              </w:divBdr>
            </w:div>
            <w:div w:id="467406418">
              <w:marLeft w:val="0"/>
              <w:marRight w:val="0"/>
              <w:marTop w:val="0"/>
              <w:marBottom w:val="0"/>
              <w:divBdr>
                <w:top w:val="none" w:sz="0" w:space="0" w:color="auto"/>
                <w:left w:val="none" w:sz="0" w:space="0" w:color="auto"/>
                <w:bottom w:val="none" w:sz="0" w:space="0" w:color="auto"/>
                <w:right w:val="none" w:sz="0" w:space="0" w:color="auto"/>
              </w:divBdr>
            </w:div>
            <w:div w:id="2127309610">
              <w:marLeft w:val="0"/>
              <w:marRight w:val="0"/>
              <w:marTop w:val="0"/>
              <w:marBottom w:val="0"/>
              <w:divBdr>
                <w:top w:val="none" w:sz="0" w:space="0" w:color="auto"/>
                <w:left w:val="none" w:sz="0" w:space="0" w:color="auto"/>
                <w:bottom w:val="none" w:sz="0" w:space="0" w:color="auto"/>
                <w:right w:val="none" w:sz="0" w:space="0" w:color="auto"/>
              </w:divBdr>
            </w:div>
            <w:div w:id="1937210658">
              <w:marLeft w:val="0"/>
              <w:marRight w:val="0"/>
              <w:marTop w:val="0"/>
              <w:marBottom w:val="0"/>
              <w:divBdr>
                <w:top w:val="none" w:sz="0" w:space="0" w:color="auto"/>
                <w:left w:val="none" w:sz="0" w:space="0" w:color="auto"/>
                <w:bottom w:val="none" w:sz="0" w:space="0" w:color="auto"/>
                <w:right w:val="none" w:sz="0" w:space="0" w:color="auto"/>
              </w:divBdr>
            </w:div>
            <w:div w:id="680355960">
              <w:marLeft w:val="0"/>
              <w:marRight w:val="0"/>
              <w:marTop w:val="0"/>
              <w:marBottom w:val="0"/>
              <w:divBdr>
                <w:top w:val="none" w:sz="0" w:space="0" w:color="auto"/>
                <w:left w:val="none" w:sz="0" w:space="0" w:color="auto"/>
                <w:bottom w:val="none" w:sz="0" w:space="0" w:color="auto"/>
                <w:right w:val="none" w:sz="0" w:space="0" w:color="auto"/>
              </w:divBdr>
            </w:div>
            <w:div w:id="1677489225">
              <w:marLeft w:val="0"/>
              <w:marRight w:val="0"/>
              <w:marTop w:val="0"/>
              <w:marBottom w:val="0"/>
              <w:divBdr>
                <w:top w:val="none" w:sz="0" w:space="0" w:color="auto"/>
                <w:left w:val="none" w:sz="0" w:space="0" w:color="auto"/>
                <w:bottom w:val="none" w:sz="0" w:space="0" w:color="auto"/>
                <w:right w:val="none" w:sz="0" w:space="0" w:color="auto"/>
              </w:divBdr>
            </w:div>
            <w:div w:id="747651474">
              <w:marLeft w:val="0"/>
              <w:marRight w:val="0"/>
              <w:marTop w:val="0"/>
              <w:marBottom w:val="0"/>
              <w:divBdr>
                <w:top w:val="none" w:sz="0" w:space="0" w:color="auto"/>
                <w:left w:val="none" w:sz="0" w:space="0" w:color="auto"/>
                <w:bottom w:val="none" w:sz="0" w:space="0" w:color="auto"/>
                <w:right w:val="none" w:sz="0" w:space="0" w:color="auto"/>
              </w:divBdr>
            </w:div>
            <w:div w:id="746028503">
              <w:marLeft w:val="0"/>
              <w:marRight w:val="0"/>
              <w:marTop w:val="0"/>
              <w:marBottom w:val="0"/>
              <w:divBdr>
                <w:top w:val="none" w:sz="0" w:space="0" w:color="auto"/>
                <w:left w:val="none" w:sz="0" w:space="0" w:color="auto"/>
                <w:bottom w:val="none" w:sz="0" w:space="0" w:color="auto"/>
                <w:right w:val="none" w:sz="0" w:space="0" w:color="auto"/>
              </w:divBdr>
            </w:div>
            <w:div w:id="1338117107">
              <w:marLeft w:val="0"/>
              <w:marRight w:val="0"/>
              <w:marTop w:val="0"/>
              <w:marBottom w:val="0"/>
              <w:divBdr>
                <w:top w:val="none" w:sz="0" w:space="0" w:color="auto"/>
                <w:left w:val="none" w:sz="0" w:space="0" w:color="auto"/>
                <w:bottom w:val="none" w:sz="0" w:space="0" w:color="auto"/>
                <w:right w:val="none" w:sz="0" w:space="0" w:color="auto"/>
              </w:divBdr>
            </w:div>
            <w:div w:id="66004981">
              <w:marLeft w:val="0"/>
              <w:marRight w:val="0"/>
              <w:marTop w:val="0"/>
              <w:marBottom w:val="0"/>
              <w:divBdr>
                <w:top w:val="none" w:sz="0" w:space="0" w:color="auto"/>
                <w:left w:val="none" w:sz="0" w:space="0" w:color="auto"/>
                <w:bottom w:val="none" w:sz="0" w:space="0" w:color="auto"/>
                <w:right w:val="none" w:sz="0" w:space="0" w:color="auto"/>
              </w:divBdr>
            </w:div>
            <w:div w:id="1708750981">
              <w:marLeft w:val="0"/>
              <w:marRight w:val="0"/>
              <w:marTop w:val="0"/>
              <w:marBottom w:val="0"/>
              <w:divBdr>
                <w:top w:val="none" w:sz="0" w:space="0" w:color="auto"/>
                <w:left w:val="none" w:sz="0" w:space="0" w:color="auto"/>
                <w:bottom w:val="none" w:sz="0" w:space="0" w:color="auto"/>
                <w:right w:val="none" w:sz="0" w:space="0" w:color="auto"/>
              </w:divBdr>
            </w:div>
            <w:div w:id="1102074092">
              <w:marLeft w:val="0"/>
              <w:marRight w:val="0"/>
              <w:marTop w:val="0"/>
              <w:marBottom w:val="0"/>
              <w:divBdr>
                <w:top w:val="none" w:sz="0" w:space="0" w:color="auto"/>
                <w:left w:val="none" w:sz="0" w:space="0" w:color="auto"/>
                <w:bottom w:val="none" w:sz="0" w:space="0" w:color="auto"/>
                <w:right w:val="none" w:sz="0" w:space="0" w:color="auto"/>
              </w:divBdr>
            </w:div>
            <w:div w:id="13381794">
              <w:marLeft w:val="0"/>
              <w:marRight w:val="0"/>
              <w:marTop w:val="0"/>
              <w:marBottom w:val="0"/>
              <w:divBdr>
                <w:top w:val="none" w:sz="0" w:space="0" w:color="auto"/>
                <w:left w:val="none" w:sz="0" w:space="0" w:color="auto"/>
                <w:bottom w:val="none" w:sz="0" w:space="0" w:color="auto"/>
                <w:right w:val="none" w:sz="0" w:space="0" w:color="auto"/>
              </w:divBdr>
            </w:div>
            <w:div w:id="1529830616">
              <w:marLeft w:val="0"/>
              <w:marRight w:val="0"/>
              <w:marTop w:val="0"/>
              <w:marBottom w:val="0"/>
              <w:divBdr>
                <w:top w:val="none" w:sz="0" w:space="0" w:color="auto"/>
                <w:left w:val="none" w:sz="0" w:space="0" w:color="auto"/>
                <w:bottom w:val="none" w:sz="0" w:space="0" w:color="auto"/>
                <w:right w:val="none" w:sz="0" w:space="0" w:color="auto"/>
              </w:divBdr>
            </w:div>
            <w:div w:id="1562210725">
              <w:marLeft w:val="0"/>
              <w:marRight w:val="0"/>
              <w:marTop w:val="0"/>
              <w:marBottom w:val="0"/>
              <w:divBdr>
                <w:top w:val="none" w:sz="0" w:space="0" w:color="auto"/>
                <w:left w:val="none" w:sz="0" w:space="0" w:color="auto"/>
                <w:bottom w:val="none" w:sz="0" w:space="0" w:color="auto"/>
                <w:right w:val="none" w:sz="0" w:space="0" w:color="auto"/>
              </w:divBdr>
            </w:div>
            <w:div w:id="2089690919">
              <w:marLeft w:val="0"/>
              <w:marRight w:val="0"/>
              <w:marTop w:val="0"/>
              <w:marBottom w:val="0"/>
              <w:divBdr>
                <w:top w:val="none" w:sz="0" w:space="0" w:color="auto"/>
                <w:left w:val="none" w:sz="0" w:space="0" w:color="auto"/>
                <w:bottom w:val="none" w:sz="0" w:space="0" w:color="auto"/>
                <w:right w:val="none" w:sz="0" w:space="0" w:color="auto"/>
              </w:divBdr>
            </w:div>
            <w:div w:id="620916756">
              <w:marLeft w:val="0"/>
              <w:marRight w:val="0"/>
              <w:marTop w:val="0"/>
              <w:marBottom w:val="0"/>
              <w:divBdr>
                <w:top w:val="none" w:sz="0" w:space="0" w:color="auto"/>
                <w:left w:val="none" w:sz="0" w:space="0" w:color="auto"/>
                <w:bottom w:val="none" w:sz="0" w:space="0" w:color="auto"/>
                <w:right w:val="none" w:sz="0" w:space="0" w:color="auto"/>
              </w:divBdr>
            </w:div>
            <w:div w:id="1430000668">
              <w:marLeft w:val="0"/>
              <w:marRight w:val="0"/>
              <w:marTop w:val="0"/>
              <w:marBottom w:val="0"/>
              <w:divBdr>
                <w:top w:val="none" w:sz="0" w:space="0" w:color="auto"/>
                <w:left w:val="none" w:sz="0" w:space="0" w:color="auto"/>
                <w:bottom w:val="none" w:sz="0" w:space="0" w:color="auto"/>
                <w:right w:val="none" w:sz="0" w:space="0" w:color="auto"/>
              </w:divBdr>
            </w:div>
            <w:div w:id="2130541943">
              <w:marLeft w:val="0"/>
              <w:marRight w:val="0"/>
              <w:marTop w:val="0"/>
              <w:marBottom w:val="0"/>
              <w:divBdr>
                <w:top w:val="none" w:sz="0" w:space="0" w:color="auto"/>
                <w:left w:val="none" w:sz="0" w:space="0" w:color="auto"/>
                <w:bottom w:val="none" w:sz="0" w:space="0" w:color="auto"/>
                <w:right w:val="none" w:sz="0" w:space="0" w:color="auto"/>
              </w:divBdr>
            </w:div>
            <w:div w:id="1923683576">
              <w:marLeft w:val="0"/>
              <w:marRight w:val="0"/>
              <w:marTop w:val="0"/>
              <w:marBottom w:val="0"/>
              <w:divBdr>
                <w:top w:val="none" w:sz="0" w:space="0" w:color="auto"/>
                <w:left w:val="none" w:sz="0" w:space="0" w:color="auto"/>
                <w:bottom w:val="none" w:sz="0" w:space="0" w:color="auto"/>
                <w:right w:val="none" w:sz="0" w:space="0" w:color="auto"/>
              </w:divBdr>
            </w:div>
            <w:div w:id="21686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0304">
      <w:bodyDiv w:val="1"/>
      <w:marLeft w:val="0"/>
      <w:marRight w:val="0"/>
      <w:marTop w:val="0"/>
      <w:marBottom w:val="0"/>
      <w:divBdr>
        <w:top w:val="none" w:sz="0" w:space="0" w:color="auto"/>
        <w:left w:val="none" w:sz="0" w:space="0" w:color="auto"/>
        <w:bottom w:val="none" w:sz="0" w:space="0" w:color="auto"/>
        <w:right w:val="none" w:sz="0" w:space="0" w:color="auto"/>
      </w:divBdr>
    </w:div>
    <w:div w:id="1066684286">
      <w:bodyDiv w:val="1"/>
      <w:marLeft w:val="0"/>
      <w:marRight w:val="0"/>
      <w:marTop w:val="0"/>
      <w:marBottom w:val="0"/>
      <w:divBdr>
        <w:top w:val="none" w:sz="0" w:space="0" w:color="auto"/>
        <w:left w:val="none" w:sz="0" w:space="0" w:color="auto"/>
        <w:bottom w:val="none" w:sz="0" w:space="0" w:color="auto"/>
        <w:right w:val="none" w:sz="0" w:space="0" w:color="auto"/>
      </w:divBdr>
      <w:divsChild>
        <w:div w:id="2099058091">
          <w:marLeft w:val="0"/>
          <w:marRight w:val="0"/>
          <w:marTop w:val="0"/>
          <w:marBottom w:val="0"/>
          <w:divBdr>
            <w:top w:val="none" w:sz="0" w:space="0" w:color="auto"/>
            <w:left w:val="none" w:sz="0" w:space="0" w:color="auto"/>
            <w:bottom w:val="none" w:sz="0" w:space="0" w:color="auto"/>
            <w:right w:val="none" w:sz="0" w:space="0" w:color="auto"/>
          </w:divBdr>
          <w:divsChild>
            <w:div w:id="1832405124">
              <w:marLeft w:val="0"/>
              <w:marRight w:val="0"/>
              <w:marTop w:val="0"/>
              <w:marBottom w:val="0"/>
              <w:divBdr>
                <w:top w:val="none" w:sz="0" w:space="0" w:color="auto"/>
                <w:left w:val="none" w:sz="0" w:space="0" w:color="auto"/>
                <w:bottom w:val="none" w:sz="0" w:space="0" w:color="auto"/>
                <w:right w:val="none" w:sz="0" w:space="0" w:color="auto"/>
              </w:divBdr>
            </w:div>
            <w:div w:id="195316799">
              <w:marLeft w:val="0"/>
              <w:marRight w:val="0"/>
              <w:marTop w:val="0"/>
              <w:marBottom w:val="0"/>
              <w:divBdr>
                <w:top w:val="none" w:sz="0" w:space="0" w:color="auto"/>
                <w:left w:val="none" w:sz="0" w:space="0" w:color="auto"/>
                <w:bottom w:val="none" w:sz="0" w:space="0" w:color="auto"/>
                <w:right w:val="none" w:sz="0" w:space="0" w:color="auto"/>
              </w:divBdr>
            </w:div>
            <w:div w:id="765346622">
              <w:marLeft w:val="0"/>
              <w:marRight w:val="0"/>
              <w:marTop w:val="0"/>
              <w:marBottom w:val="0"/>
              <w:divBdr>
                <w:top w:val="none" w:sz="0" w:space="0" w:color="auto"/>
                <w:left w:val="none" w:sz="0" w:space="0" w:color="auto"/>
                <w:bottom w:val="none" w:sz="0" w:space="0" w:color="auto"/>
                <w:right w:val="none" w:sz="0" w:space="0" w:color="auto"/>
              </w:divBdr>
            </w:div>
            <w:div w:id="1334988208">
              <w:marLeft w:val="0"/>
              <w:marRight w:val="0"/>
              <w:marTop w:val="0"/>
              <w:marBottom w:val="0"/>
              <w:divBdr>
                <w:top w:val="none" w:sz="0" w:space="0" w:color="auto"/>
                <w:left w:val="none" w:sz="0" w:space="0" w:color="auto"/>
                <w:bottom w:val="none" w:sz="0" w:space="0" w:color="auto"/>
                <w:right w:val="none" w:sz="0" w:space="0" w:color="auto"/>
              </w:divBdr>
            </w:div>
            <w:div w:id="101610378">
              <w:marLeft w:val="0"/>
              <w:marRight w:val="0"/>
              <w:marTop w:val="0"/>
              <w:marBottom w:val="0"/>
              <w:divBdr>
                <w:top w:val="none" w:sz="0" w:space="0" w:color="auto"/>
                <w:left w:val="none" w:sz="0" w:space="0" w:color="auto"/>
                <w:bottom w:val="none" w:sz="0" w:space="0" w:color="auto"/>
                <w:right w:val="none" w:sz="0" w:space="0" w:color="auto"/>
              </w:divBdr>
            </w:div>
            <w:div w:id="658651395">
              <w:marLeft w:val="0"/>
              <w:marRight w:val="0"/>
              <w:marTop w:val="0"/>
              <w:marBottom w:val="0"/>
              <w:divBdr>
                <w:top w:val="none" w:sz="0" w:space="0" w:color="auto"/>
                <w:left w:val="none" w:sz="0" w:space="0" w:color="auto"/>
                <w:bottom w:val="none" w:sz="0" w:space="0" w:color="auto"/>
                <w:right w:val="none" w:sz="0" w:space="0" w:color="auto"/>
              </w:divBdr>
            </w:div>
            <w:div w:id="955675404">
              <w:marLeft w:val="0"/>
              <w:marRight w:val="0"/>
              <w:marTop w:val="0"/>
              <w:marBottom w:val="0"/>
              <w:divBdr>
                <w:top w:val="none" w:sz="0" w:space="0" w:color="auto"/>
                <w:left w:val="none" w:sz="0" w:space="0" w:color="auto"/>
                <w:bottom w:val="none" w:sz="0" w:space="0" w:color="auto"/>
                <w:right w:val="none" w:sz="0" w:space="0" w:color="auto"/>
              </w:divBdr>
            </w:div>
            <w:div w:id="1019114497">
              <w:marLeft w:val="0"/>
              <w:marRight w:val="0"/>
              <w:marTop w:val="0"/>
              <w:marBottom w:val="0"/>
              <w:divBdr>
                <w:top w:val="none" w:sz="0" w:space="0" w:color="auto"/>
                <w:left w:val="none" w:sz="0" w:space="0" w:color="auto"/>
                <w:bottom w:val="none" w:sz="0" w:space="0" w:color="auto"/>
                <w:right w:val="none" w:sz="0" w:space="0" w:color="auto"/>
              </w:divBdr>
            </w:div>
            <w:div w:id="1807580821">
              <w:marLeft w:val="0"/>
              <w:marRight w:val="0"/>
              <w:marTop w:val="0"/>
              <w:marBottom w:val="0"/>
              <w:divBdr>
                <w:top w:val="none" w:sz="0" w:space="0" w:color="auto"/>
                <w:left w:val="none" w:sz="0" w:space="0" w:color="auto"/>
                <w:bottom w:val="none" w:sz="0" w:space="0" w:color="auto"/>
                <w:right w:val="none" w:sz="0" w:space="0" w:color="auto"/>
              </w:divBdr>
            </w:div>
            <w:div w:id="1283613549">
              <w:marLeft w:val="0"/>
              <w:marRight w:val="0"/>
              <w:marTop w:val="0"/>
              <w:marBottom w:val="0"/>
              <w:divBdr>
                <w:top w:val="none" w:sz="0" w:space="0" w:color="auto"/>
                <w:left w:val="none" w:sz="0" w:space="0" w:color="auto"/>
                <w:bottom w:val="none" w:sz="0" w:space="0" w:color="auto"/>
                <w:right w:val="none" w:sz="0" w:space="0" w:color="auto"/>
              </w:divBdr>
            </w:div>
            <w:div w:id="79179424">
              <w:marLeft w:val="0"/>
              <w:marRight w:val="0"/>
              <w:marTop w:val="0"/>
              <w:marBottom w:val="0"/>
              <w:divBdr>
                <w:top w:val="none" w:sz="0" w:space="0" w:color="auto"/>
                <w:left w:val="none" w:sz="0" w:space="0" w:color="auto"/>
                <w:bottom w:val="none" w:sz="0" w:space="0" w:color="auto"/>
                <w:right w:val="none" w:sz="0" w:space="0" w:color="auto"/>
              </w:divBdr>
            </w:div>
            <w:div w:id="1459375860">
              <w:marLeft w:val="0"/>
              <w:marRight w:val="0"/>
              <w:marTop w:val="0"/>
              <w:marBottom w:val="0"/>
              <w:divBdr>
                <w:top w:val="none" w:sz="0" w:space="0" w:color="auto"/>
                <w:left w:val="none" w:sz="0" w:space="0" w:color="auto"/>
                <w:bottom w:val="none" w:sz="0" w:space="0" w:color="auto"/>
                <w:right w:val="none" w:sz="0" w:space="0" w:color="auto"/>
              </w:divBdr>
            </w:div>
            <w:div w:id="374893235">
              <w:marLeft w:val="0"/>
              <w:marRight w:val="0"/>
              <w:marTop w:val="0"/>
              <w:marBottom w:val="0"/>
              <w:divBdr>
                <w:top w:val="none" w:sz="0" w:space="0" w:color="auto"/>
                <w:left w:val="none" w:sz="0" w:space="0" w:color="auto"/>
                <w:bottom w:val="none" w:sz="0" w:space="0" w:color="auto"/>
                <w:right w:val="none" w:sz="0" w:space="0" w:color="auto"/>
              </w:divBdr>
            </w:div>
            <w:div w:id="2128306009">
              <w:marLeft w:val="0"/>
              <w:marRight w:val="0"/>
              <w:marTop w:val="0"/>
              <w:marBottom w:val="0"/>
              <w:divBdr>
                <w:top w:val="none" w:sz="0" w:space="0" w:color="auto"/>
                <w:left w:val="none" w:sz="0" w:space="0" w:color="auto"/>
                <w:bottom w:val="none" w:sz="0" w:space="0" w:color="auto"/>
                <w:right w:val="none" w:sz="0" w:space="0" w:color="auto"/>
              </w:divBdr>
            </w:div>
            <w:div w:id="149250632">
              <w:marLeft w:val="0"/>
              <w:marRight w:val="0"/>
              <w:marTop w:val="0"/>
              <w:marBottom w:val="0"/>
              <w:divBdr>
                <w:top w:val="none" w:sz="0" w:space="0" w:color="auto"/>
                <w:left w:val="none" w:sz="0" w:space="0" w:color="auto"/>
                <w:bottom w:val="none" w:sz="0" w:space="0" w:color="auto"/>
                <w:right w:val="none" w:sz="0" w:space="0" w:color="auto"/>
              </w:divBdr>
            </w:div>
            <w:div w:id="1992442080">
              <w:marLeft w:val="0"/>
              <w:marRight w:val="0"/>
              <w:marTop w:val="0"/>
              <w:marBottom w:val="0"/>
              <w:divBdr>
                <w:top w:val="none" w:sz="0" w:space="0" w:color="auto"/>
                <w:left w:val="none" w:sz="0" w:space="0" w:color="auto"/>
                <w:bottom w:val="none" w:sz="0" w:space="0" w:color="auto"/>
                <w:right w:val="none" w:sz="0" w:space="0" w:color="auto"/>
              </w:divBdr>
            </w:div>
            <w:div w:id="2006011109">
              <w:marLeft w:val="0"/>
              <w:marRight w:val="0"/>
              <w:marTop w:val="0"/>
              <w:marBottom w:val="0"/>
              <w:divBdr>
                <w:top w:val="none" w:sz="0" w:space="0" w:color="auto"/>
                <w:left w:val="none" w:sz="0" w:space="0" w:color="auto"/>
                <w:bottom w:val="none" w:sz="0" w:space="0" w:color="auto"/>
                <w:right w:val="none" w:sz="0" w:space="0" w:color="auto"/>
              </w:divBdr>
            </w:div>
            <w:div w:id="52852113">
              <w:marLeft w:val="0"/>
              <w:marRight w:val="0"/>
              <w:marTop w:val="0"/>
              <w:marBottom w:val="0"/>
              <w:divBdr>
                <w:top w:val="none" w:sz="0" w:space="0" w:color="auto"/>
                <w:left w:val="none" w:sz="0" w:space="0" w:color="auto"/>
                <w:bottom w:val="none" w:sz="0" w:space="0" w:color="auto"/>
                <w:right w:val="none" w:sz="0" w:space="0" w:color="auto"/>
              </w:divBdr>
            </w:div>
            <w:div w:id="1785659428">
              <w:marLeft w:val="0"/>
              <w:marRight w:val="0"/>
              <w:marTop w:val="0"/>
              <w:marBottom w:val="0"/>
              <w:divBdr>
                <w:top w:val="none" w:sz="0" w:space="0" w:color="auto"/>
                <w:left w:val="none" w:sz="0" w:space="0" w:color="auto"/>
                <w:bottom w:val="none" w:sz="0" w:space="0" w:color="auto"/>
                <w:right w:val="none" w:sz="0" w:space="0" w:color="auto"/>
              </w:divBdr>
            </w:div>
            <w:div w:id="2080402419">
              <w:marLeft w:val="0"/>
              <w:marRight w:val="0"/>
              <w:marTop w:val="0"/>
              <w:marBottom w:val="0"/>
              <w:divBdr>
                <w:top w:val="none" w:sz="0" w:space="0" w:color="auto"/>
                <w:left w:val="none" w:sz="0" w:space="0" w:color="auto"/>
                <w:bottom w:val="none" w:sz="0" w:space="0" w:color="auto"/>
                <w:right w:val="none" w:sz="0" w:space="0" w:color="auto"/>
              </w:divBdr>
            </w:div>
            <w:div w:id="2014646105">
              <w:marLeft w:val="0"/>
              <w:marRight w:val="0"/>
              <w:marTop w:val="0"/>
              <w:marBottom w:val="0"/>
              <w:divBdr>
                <w:top w:val="none" w:sz="0" w:space="0" w:color="auto"/>
                <w:left w:val="none" w:sz="0" w:space="0" w:color="auto"/>
                <w:bottom w:val="none" w:sz="0" w:space="0" w:color="auto"/>
                <w:right w:val="none" w:sz="0" w:space="0" w:color="auto"/>
              </w:divBdr>
            </w:div>
            <w:div w:id="1713261969">
              <w:marLeft w:val="0"/>
              <w:marRight w:val="0"/>
              <w:marTop w:val="0"/>
              <w:marBottom w:val="0"/>
              <w:divBdr>
                <w:top w:val="none" w:sz="0" w:space="0" w:color="auto"/>
                <w:left w:val="none" w:sz="0" w:space="0" w:color="auto"/>
                <w:bottom w:val="none" w:sz="0" w:space="0" w:color="auto"/>
                <w:right w:val="none" w:sz="0" w:space="0" w:color="auto"/>
              </w:divBdr>
            </w:div>
            <w:div w:id="1210385940">
              <w:marLeft w:val="0"/>
              <w:marRight w:val="0"/>
              <w:marTop w:val="0"/>
              <w:marBottom w:val="0"/>
              <w:divBdr>
                <w:top w:val="none" w:sz="0" w:space="0" w:color="auto"/>
                <w:left w:val="none" w:sz="0" w:space="0" w:color="auto"/>
                <w:bottom w:val="none" w:sz="0" w:space="0" w:color="auto"/>
                <w:right w:val="none" w:sz="0" w:space="0" w:color="auto"/>
              </w:divBdr>
            </w:div>
            <w:div w:id="836195172">
              <w:marLeft w:val="0"/>
              <w:marRight w:val="0"/>
              <w:marTop w:val="0"/>
              <w:marBottom w:val="0"/>
              <w:divBdr>
                <w:top w:val="none" w:sz="0" w:space="0" w:color="auto"/>
                <w:left w:val="none" w:sz="0" w:space="0" w:color="auto"/>
                <w:bottom w:val="none" w:sz="0" w:space="0" w:color="auto"/>
                <w:right w:val="none" w:sz="0" w:space="0" w:color="auto"/>
              </w:divBdr>
            </w:div>
            <w:div w:id="1326321838">
              <w:marLeft w:val="0"/>
              <w:marRight w:val="0"/>
              <w:marTop w:val="0"/>
              <w:marBottom w:val="0"/>
              <w:divBdr>
                <w:top w:val="none" w:sz="0" w:space="0" w:color="auto"/>
                <w:left w:val="none" w:sz="0" w:space="0" w:color="auto"/>
                <w:bottom w:val="none" w:sz="0" w:space="0" w:color="auto"/>
                <w:right w:val="none" w:sz="0" w:space="0" w:color="auto"/>
              </w:divBdr>
            </w:div>
            <w:div w:id="2098792788">
              <w:marLeft w:val="0"/>
              <w:marRight w:val="0"/>
              <w:marTop w:val="0"/>
              <w:marBottom w:val="0"/>
              <w:divBdr>
                <w:top w:val="none" w:sz="0" w:space="0" w:color="auto"/>
                <w:left w:val="none" w:sz="0" w:space="0" w:color="auto"/>
                <w:bottom w:val="none" w:sz="0" w:space="0" w:color="auto"/>
                <w:right w:val="none" w:sz="0" w:space="0" w:color="auto"/>
              </w:divBdr>
            </w:div>
            <w:div w:id="2022196461">
              <w:marLeft w:val="0"/>
              <w:marRight w:val="0"/>
              <w:marTop w:val="0"/>
              <w:marBottom w:val="0"/>
              <w:divBdr>
                <w:top w:val="none" w:sz="0" w:space="0" w:color="auto"/>
                <w:left w:val="none" w:sz="0" w:space="0" w:color="auto"/>
                <w:bottom w:val="none" w:sz="0" w:space="0" w:color="auto"/>
                <w:right w:val="none" w:sz="0" w:space="0" w:color="auto"/>
              </w:divBdr>
            </w:div>
            <w:div w:id="1560021437">
              <w:marLeft w:val="0"/>
              <w:marRight w:val="0"/>
              <w:marTop w:val="0"/>
              <w:marBottom w:val="0"/>
              <w:divBdr>
                <w:top w:val="none" w:sz="0" w:space="0" w:color="auto"/>
                <w:left w:val="none" w:sz="0" w:space="0" w:color="auto"/>
                <w:bottom w:val="none" w:sz="0" w:space="0" w:color="auto"/>
                <w:right w:val="none" w:sz="0" w:space="0" w:color="auto"/>
              </w:divBdr>
            </w:div>
            <w:div w:id="346181684">
              <w:marLeft w:val="0"/>
              <w:marRight w:val="0"/>
              <w:marTop w:val="0"/>
              <w:marBottom w:val="0"/>
              <w:divBdr>
                <w:top w:val="none" w:sz="0" w:space="0" w:color="auto"/>
                <w:left w:val="none" w:sz="0" w:space="0" w:color="auto"/>
                <w:bottom w:val="none" w:sz="0" w:space="0" w:color="auto"/>
                <w:right w:val="none" w:sz="0" w:space="0" w:color="auto"/>
              </w:divBdr>
            </w:div>
            <w:div w:id="2058238131">
              <w:marLeft w:val="0"/>
              <w:marRight w:val="0"/>
              <w:marTop w:val="0"/>
              <w:marBottom w:val="0"/>
              <w:divBdr>
                <w:top w:val="none" w:sz="0" w:space="0" w:color="auto"/>
                <w:left w:val="none" w:sz="0" w:space="0" w:color="auto"/>
                <w:bottom w:val="none" w:sz="0" w:space="0" w:color="auto"/>
                <w:right w:val="none" w:sz="0" w:space="0" w:color="auto"/>
              </w:divBdr>
            </w:div>
            <w:div w:id="1459686951">
              <w:marLeft w:val="0"/>
              <w:marRight w:val="0"/>
              <w:marTop w:val="0"/>
              <w:marBottom w:val="0"/>
              <w:divBdr>
                <w:top w:val="none" w:sz="0" w:space="0" w:color="auto"/>
                <w:left w:val="none" w:sz="0" w:space="0" w:color="auto"/>
                <w:bottom w:val="none" w:sz="0" w:space="0" w:color="auto"/>
                <w:right w:val="none" w:sz="0" w:space="0" w:color="auto"/>
              </w:divBdr>
            </w:div>
            <w:div w:id="1746993233">
              <w:marLeft w:val="0"/>
              <w:marRight w:val="0"/>
              <w:marTop w:val="0"/>
              <w:marBottom w:val="0"/>
              <w:divBdr>
                <w:top w:val="none" w:sz="0" w:space="0" w:color="auto"/>
                <w:left w:val="none" w:sz="0" w:space="0" w:color="auto"/>
                <w:bottom w:val="none" w:sz="0" w:space="0" w:color="auto"/>
                <w:right w:val="none" w:sz="0" w:space="0" w:color="auto"/>
              </w:divBdr>
            </w:div>
            <w:div w:id="933703583">
              <w:marLeft w:val="0"/>
              <w:marRight w:val="0"/>
              <w:marTop w:val="0"/>
              <w:marBottom w:val="0"/>
              <w:divBdr>
                <w:top w:val="none" w:sz="0" w:space="0" w:color="auto"/>
                <w:left w:val="none" w:sz="0" w:space="0" w:color="auto"/>
                <w:bottom w:val="none" w:sz="0" w:space="0" w:color="auto"/>
                <w:right w:val="none" w:sz="0" w:space="0" w:color="auto"/>
              </w:divBdr>
            </w:div>
            <w:div w:id="79520880">
              <w:marLeft w:val="0"/>
              <w:marRight w:val="0"/>
              <w:marTop w:val="0"/>
              <w:marBottom w:val="0"/>
              <w:divBdr>
                <w:top w:val="none" w:sz="0" w:space="0" w:color="auto"/>
                <w:left w:val="none" w:sz="0" w:space="0" w:color="auto"/>
                <w:bottom w:val="none" w:sz="0" w:space="0" w:color="auto"/>
                <w:right w:val="none" w:sz="0" w:space="0" w:color="auto"/>
              </w:divBdr>
            </w:div>
            <w:div w:id="1237327042">
              <w:marLeft w:val="0"/>
              <w:marRight w:val="0"/>
              <w:marTop w:val="0"/>
              <w:marBottom w:val="0"/>
              <w:divBdr>
                <w:top w:val="none" w:sz="0" w:space="0" w:color="auto"/>
                <w:left w:val="none" w:sz="0" w:space="0" w:color="auto"/>
                <w:bottom w:val="none" w:sz="0" w:space="0" w:color="auto"/>
                <w:right w:val="none" w:sz="0" w:space="0" w:color="auto"/>
              </w:divBdr>
            </w:div>
            <w:div w:id="1550804465">
              <w:marLeft w:val="0"/>
              <w:marRight w:val="0"/>
              <w:marTop w:val="0"/>
              <w:marBottom w:val="0"/>
              <w:divBdr>
                <w:top w:val="none" w:sz="0" w:space="0" w:color="auto"/>
                <w:left w:val="none" w:sz="0" w:space="0" w:color="auto"/>
                <w:bottom w:val="none" w:sz="0" w:space="0" w:color="auto"/>
                <w:right w:val="none" w:sz="0" w:space="0" w:color="auto"/>
              </w:divBdr>
            </w:div>
            <w:div w:id="1770001003">
              <w:marLeft w:val="0"/>
              <w:marRight w:val="0"/>
              <w:marTop w:val="0"/>
              <w:marBottom w:val="0"/>
              <w:divBdr>
                <w:top w:val="none" w:sz="0" w:space="0" w:color="auto"/>
                <w:left w:val="none" w:sz="0" w:space="0" w:color="auto"/>
                <w:bottom w:val="none" w:sz="0" w:space="0" w:color="auto"/>
                <w:right w:val="none" w:sz="0" w:space="0" w:color="auto"/>
              </w:divBdr>
            </w:div>
            <w:div w:id="690028550">
              <w:marLeft w:val="0"/>
              <w:marRight w:val="0"/>
              <w:marTop w:val="0"/>
              <w:marBottom w:val="0"/>
              <w:divBdr>
                <w:top w:val="none" w:sz="0" w:space="0" w:color="auto"/>
                <w:left w:val="none" w:sz="0" w:space="0" w:color="auto"/>
                <w:bottom w:val="none" w:sz="0" w:space="0" w:color="auto"/>
                <w:right w:val="none" w:sz="0" w:space="0" w:color="auto"/>
              </w:divBdr>
            </w:div>
            <w:div w:id="1865559758">
              <w:marLeft w:val="0"/>
              <w:marRight w:val="0"/>
              <w:marTop w:val="0"/>
              <w:marBottom w:val="0"/>
              <w:divBdr>
                <w:top w:val="none" w:sz="0" w:space="0" w:color="auto"/>
                <w:left w:val="none" w:sz="0" w:space="0" w:color="auto"/>
                <w:bottom w:val="none" w:sz="0" w:space="0" w:color="auto"/>
                <w:right w:val="none" w:sz="0" w:space="0" w:color="auto"/>
              </w:divBdr>
            </w:div>
            <w:div w:id="827401673">
              <w:marLeft w:val="0"/>
              <w:marRight w:val="0"/>
              <w:marTop w:val="0"/>
              <w:marBottom w:val="0"/>
              <w:divBdr>
                <w:top w:val="none" w:sz="0" w:space="0" w:color="auto"/>
                <w:left w:val="none" w:sz="0" w:space="0" w:color="auto"/>
                <w:bottom w:val="none" w:sz="0" w:space="0" w:color="auto"/>
                <w:right w:val="none" w:sz="0" w:space="0" w:color="auto"/>
              </w:divBdr>
            </w:div>
            <w:div w:id="539131794">
              <w:marLeft w:val="0"/>
              <w:marRight w:val="0"/>
              <w:marTop w:val="0"/>
              <w:marBottom w:val="0"/>
              <w:divBdr>
                <w:top w:val="none" w:sz="0" w:space="0" w:color="auto"/>
                <w:left w:val="none" w:sz="0" w:space="0" w:color="auto"/>
                <w:bottom w:val="none" w:sz="0" w:space="0" w:color="auto"/>
                <w:right w:val="none" w:sz="0" w:space="0" w:color="auto"/>
              </w:divBdr>
            </w:div>
            <w:div w:id="626204133">
              <w:marLeft w:val="0"/>
              <w:marRight w:val="0"/>
              <w:marTop w:val="0"/>
              <w:marBottom w:val="0"/>
              <w:divBdr>
                <w:top w:val="none" w:sz="0" w:space="0" w:color="auto"/>
                <w:left w:val="none" w:sz="0" w:space="0" w:color="auto"/>
                <w:bottom w:val="none" w:sz="0" w:space="0" w:color="auto"/>
                <w:right w:val="none" w:sz="0" w:space="0" w:color="auto"/>
              </w:divBdr>
            </w:div>
            <w:div w:id="1908296131">
              <w:marLeft w:val="0"/>
              <w:marRight w:val="0"/>
              <w:marTop w:val="0"/>
              <w:marBottom w:val="0"/>
              <w:divBdr>
                <w:top w:val="none" w:sz="0" w:space="0" w:color="auto"/>
                <w:left w:val="none" w:sz="0" w:space="0" w:color="auto"/>
                <w:bottom w:val="none" w:sz="0" w:space="0" w:color="auto"/>
                <w:right w:val="none" w:sz="0" w:space="0" w:color="auto"/>
              </w:divBdr>
            </w:div>
            <w:div w:id="1426346428">
              <w:marLeft w:val="0"/>
              <w:marRight w:val="0"/>
              <w:marTop w:val="0"/>
              <w:marBottom w:val="0"/>
              <w:divBdr>
                <w:top w:val="none" w:sz="0" w:space="0" w:color="auto"/>
                <w:left w:val="none" w:sz="0" w:space="0" w:color="auto"/>
                <w:bottom w:val="none" w:sz="0" w:space="0" w:color="auto"/>
                <w:right w:val="none" w:sz="0" w:space="0" w:color="auto"/>
              </w:divBdr>
            </w:div>
            <w:div w:id="1097286999">
              <w:marLeft w:val="0"/>
              <w:marRight w:val="0"/>
              <w:marTop w:val="0"/>
              <w:marBottom w:val="0"/>
              <w:divBdr>
                <w:top w:val="none" w:sz="0" w:space="0" w:color="auto"/>
                <w:left w:val="none" w:sz="0" w:space="0" w:color="auto"/>
                <w:bottom w:val="none" w:sz="0" w:space="0" w:color="auto"/>
                <w:right w:val="none" w:sz="0" w:space="0" w:color="auto"/>
              </w:divBdr>
            </w:div>
            <w:div w:id="895430200">
              <w:marLeft w:val="0"/>
              <w:marRight w:val="0"/>
              <w:marTop w:val="0"/>
              <w:marBottom w:val="0"/>
              <w:divBdr>
                <w:top w:val="none" w:sz="0" w:space="0" w:color="auto"/>
                <w:left w:val="none" w:sz="0" w:space="0" w:color="auto"/>
                <w:bottom w:val="none" w:sz="0" w:space="0" w:color="auto"/>
                <w:right w:val="none" w:sz="0" w:space="0" w:color="auto"/>
              </w:divBdr>
            </w:div>
            <w:div w:id="500782130">
              <w:marLeft w:val="0"/>
              <w:marRight w:val="0"/>
              <w:marTop w:val="0"/>
              <w:marBottom w:val="0"/>
              <w:divBdr>
                <w:top w:val="none" w:sz="0" w:space="0" w:color="auto"/>
                <w:left w:val="none" w:sz="0" w:space="0" w:color="auto"/>
                <w:bottom w:val="none" w:sz="0" w:space="0" w:color="auto"/>
                <w:right w:val="none" w:sz="0" w:space="0" w:color="auto"/>
              </w:divBdr>
            </w:div>
            <w:div w:id="788669701">
              <w:marLeft w:val="0"/>
              <w:marRight w:val="0"/>
              <w:marTop w:val="0"/>
              <w:marBottom w:val="0"/>
              <w:divBdr>
                <w:top w:val="none" w:sz="0" w:space="0" w:color="auto"/>
                <w:left w:val="none" w:sz="0" w:space="0" w:color="auto"/>
                <w:bottom w:val="none" w:sz="0" w:space="0" w:color="auto"/>
                <w:right w:val="none" w:sz="0" w:space="0" w:color="auto"/>
              </w:divBdr>
            </w:div>
            <w:div w:id="1307323042">
              <w:marLeft w:val="0"/>
              <w:marRight w:val="0"/>
              <w:marTop w:val="0"/>
              <w:marBottom w:val="0"/>
              <w:divBdr>
                <w:top w:val="none" w:sz="0" w:space="0" w:color="auto"/>
                <w:left w:val="none" w:sz="0" w:space="0" w:color="auto"/>
                <w:bottom w:val="none" w:sz="0" w:space="0" w:color="auto"/>
                <w:right w:val="none" w:sz="0" w:space="0" w:color="auto"/>
              </w:divBdr>
            </w:div>
            <w:div w:id="719281100">
              <w:marLeft w:val="0"/>
              <w:marRight w:val="0"/>
              <w:marTop w:val="0"/>
              <w:marBottom w:val="0"/>
              <w:divBdr>
                <w:top w:val="none" w:sz="0" w:space="0" w:color="auto"/>
                <w:left w:val="none" w:sz="0" w:space="0" w:color="auto"/>
                <w:bottom w:val="none" w:sz="0" w:space="0" w:color="auto"/>
                <w:right w:val="none" w:sz="0" w:space="0" w:color="auto"/>
              </w:divBdr>
            </w:div>
            <w:div w:id="1201935905">
              <w:marLeft w:val="0"/>
              <w:marRight w:val="0"/>
              <w:marTop w:val="0"/>
              <w:marBottom w:val="0"/>
              <w:divBdr>
                <w:top w:val="none" w:sz="0" w:space="0" w:color="auto"/>
                <w:left w:val="none" w:sz="0" w:space="0" w:color="auto"/>
                <w:bottom w:val="none" w:sz="0" w:space="0" w:color="auto"/>
                <w:right w:val="none" w:sz="0" w:space="0" w:color="auto"/>
              </w:divBdr>
            </w:div>
            <w:div w:id="269091753">
              <w:marLeft w:val="0"/>
              <w:marRight w:val="0"/>
              <w:marTop w:val="0"/>
              <w:marBottom w:val="0"/>
              <w:divBdr>
                <w:top w:val="none" w:sz="0" w:space="0" w:color="auto"/>
                <w:left w:val="none" w:sz="0" w:space="0" w:color="auto"/>
                <w:bottom w:val="none" w:sz="0" w:space="0" w:color="auto"/>
                <w:right w:val="none" w:sz="0" w:space="0" w:color="auto"/>
              </w:divBdr>
            </w:div>
            <w:div w:id="1894581436">
              <w:marLeft w:val="0"/>
              <w:marRight w:val="0"/>
              <w:marTop w:val="0"/>
              <w:marBottom w:val="0"/>
              <w:divBdr>
                <w:top w:val="none" w:sz="0" w:space="0" w:color="auto"/>
                <w:left w:val="none" w:sz="0" w:space="0" w:color="auto"/>
                <w:bottom w:val="none" w:sz="0" w:space="0" w:color="auto"/>
                <w:right w:val="none" w:sz="0" w:space="0" w:color="auto"/>
              </w:divBdr>
            </w:div>
            <w:div w:id="902569838">
              <w:marLeft w:val="0"/>
              <w:marRight w:val="0"/>
              <w:marTop w:val="0"/>
              <w:marBottom w:val="0"/>
              <w:divBdr>
                <w:top w:val="none" w:sz="0" w:space="0" w:color="auto"/>
                <w:left w:val="none" w:sz="0" w:space="0" w:color="auto"/>
                <w:bottom w:val="none" w:sz="0" w:space="0" w:color="auto"/>
                <w:right w:val="none" w:sz="0" w:space="0" w:color="auto"/>
              </w:divBdr>
            </w:div>
            <w:div w:id="1211193015">
              <w:marLeft w:val="0"/>
              <w:marRight w:val="0"/>
              <w:marTop w:val="0"/>
              <w:marBottom w:val="0"/>
              <w:divBdr>
                <w:top w:val="none" w:sz="0" w:space="0" w:color="auto"/>
                <w:left w:val="none" w:sz="0" w:space="0" w:color="auto"/>
                <w:bottom w:val="none" w:sz="0" w:space="0" w:color="auto"/>
                <w:right w:val="none" w:sz="0" w:space="0" w:color="auto"/>
              </w:divBdr>
            </w:div>
            <w:div w:id="1269584814">
              <w:marLeft w:val="0"/>
              <w:marRight w:val="0"/>
              <w:marTop w:val="0"/>
              <w:marBottom w:val="0"/>
              <w:divBdr>
                <w:top w:val="none" w:sz="0" w:space="0" w:color="auto"/>
                <w:left w:val="none" w:sz="0" w:space="0" w:color="auto"/>
                <w:bottom w:val="none" w:sz="0" w:space="0" w:color="auto"/>
                <w:right w:val="none" w:sz="0" w:space="0" w:color="auto"/>
              </w:divBdr>
            </w:div>
            <w:div w:id="1460798319">
              <w:marLeft w:val="0"/>
              <w:marRight w:val="0"/>
              <w:marTop w:val="0"/>
              <w:marBottom w:val="0"/>
              <w:divBdr>
                <w:top w:val="none" w:sz="0" w:space="0" w:color="auto"/>
                <w:left w:val="none" w:sz="0" w:space="0" w:color="auto"/>
                <w:bottom w:val="none" w:sz="0" w:space="0" w:color="auto"/>
                <w:right w:val="none" w:sz="0" w:space="0" w:color="auto"/>
              </w:divBdr>
            </w:div>
            <w:div w:id="1427994541">
              <w:marLeft w:val="0"/>
              <w:marRight w:val="0"/>
              <w:marTop w:val="0"/>
              <w:marBottom w:val="0"/>
              <w:divBdr>
                <w:top w:val="none" w:sz="0" w:space="0" w:color="auto"/>
                <w:left w:val="none" w:sz="0" w:space="0" w:color="auto"/>
                <w:bottom w:val="none" w:sz="0" w:space="0" w:color="auto"/>
                <w:right w:val="none" w:sz="0" w:space="0" w:color="auto"/>
              </w:divBdr>
            </w:div>
            <w:div w:id="1328905076">
              <w:marLeft w:val="0"/>
              <w:marRight w:val="0"/>
              <w:marTop w:val="0"/>
              <w:marBottom w:val="0"/>
              <w:divBdr>
                <w:top w:val="none" w:sz="0" w:space="0" w:color="auto"/>
                <w:left w:val="none" w:sz="0" w:space="0" w:color="auto"/>
                <w:bottom w:val="none" w:sz="0" w:space="0" w:color="auto"/>
                <w:right w:val="none" w:sz="0" w:space="0" w:color="auto"/>
              </w:divBdr>
            </w:div>
            <w:div w:id="1092622487">
              <w:marLeft w:val="0"/>
              <w:marRight w:val="0"/>
              <w:marTop w:val="0"/>
              <w:marBottom w:val="0"/>
              <w:divBdr>
                <w:top w:val="none" w:sz="0" w:space="0" w:color="auto"/>
                <w:left w:val="none" w:sz="0" w:space="0" w:color="auto"/>
                <w:bottom w:val="none" w:sz="0" w:space="0" w:color="auto"/>
                <w:right w:val="none" w:sz="0" w:space="0" w:color="auto"/>
              </w:divBdr>
            </w:div>
            <w:div w:id="1582907834">
              <w:marLeft w:val="0"/>
              <w:marRight w:val="0"/>
              <w:marTop w:val="0"/>
              <w:marBottom w:val="0"/>
              <w:divBdr>
                <w:top w:val="none" w:sz="0" w:space="0" w:color="auto"/>
                <w:left w:val="none" w:sz="0" w:space="0" w:color="auto"/>
                <w:bottom w:val="none" w:sz="0" w:space="0" w:color="auto"/>
                <w:right w:val="none" w:sz="0" w:space="0" w:color="auto"/>
              </w:divBdr>
            </w:div>
            <w:div w:id="139468124">
              <w:marLeft w:val="0"/>
              <w:marRight w:val="0"/>
              <w:marTop w:val="0"/>
              <w:marBottom w:val="0"/>
              <w:divBdr>
                <w:top w:val="none" w:sz="0" w:space="0" w:color="auto"/>
                <w:left w:val="none" w:sz="0" w:space="0" w:color="auto"/>
                <w:bottom w:val="none" w:sz="0" w:space="0" w:color="auto"/>
                <w:right w:val="none" w:sz="0" w:space="0" w:color="auto"/>
              </w:divBdr>
            </w:div>
            <w:div w:id="1416825167">
              <w:marLeft w:val="0"/>
              <w:marRight w:val="0"/>
              <w:marTop w:val="0"/>
              <w:marBottom w:val="0"/>
              <w:divBdr>
                <w:top w:val="none" w:sz="0" w:space="0" w:color="auto"/>
                <w:left w:val="none" w:sz="0" w:space="0" w:color="auto"/>
                <w:bottom w:val="none" w:sz="0" w:space="0" w:color="auto"/>
                <w:right w:val="none" w:sz="0" w:space="0" w:color="auto"/>
              </w:divBdr>
            </w:div>
            <w:div w:id="836578133">
              <w:marLeft w:val="0"/>
              <w:marRight w:val="0"/>
              <w:marTop w:val="0"/>
              <w:marBottom w:val="0"/>
              <w:divBdr>
                <w:top w:val="none" w:sz="0" w:space="0" w:color="auto"/>
                <w:left w:val="none" w:sz="0" w:space="0" w:color="auto"/>
                <w:bottom w:val="none" w:sz="0" w:space="0" w:color="auto"/>
                <w:right w:val="none" w:sz="0" w:space="0" w:color="auto"/>
              </w:divBdr>
            </w:div>
            <w:div w:id="1701542718">
              <w:marLeft w:val="0"/>
              <w:marRight w:val="0"/>
              <w:marTop w:val="0"/>
              <w:marBottom w:val="0"/>
              <w:divBdr>
                <w:top w:val="none" w:sz="0" w:space="0" w:color="auto"/>
                <w:left w:val="none" w:sz="0" w:space="0" w:color="auto"/>
                <w:bottom w:val="none" w:sz="0" w:space="0" w:color="auto"/>
                <w:right w:val="none" w:sz="0" w:space="0" w:color="auto"/>
              </w:divBdr>
            </w:div>
            <w:div w:id="763959209">
              <w:marLeft w:val="0"/>
              <w:marRight w:val="0"/>
              <w:marTop w:val="0"/>
              <w:marBottom w:val="0"/>
              <w:divBdr>
                <w:top w:val="none" w:sz="0" w:space="0" w:color="auto"/>
                <w:left w:val="none" w:sz="0" w:space="0" w:color="auto"/>
                <w:bottom w:val="none" w:sz="0" w:space="0" w:color="auto"/>
                <w:right w:val="none" w:sz="0" w:space="0" w:color="auto"/>
              </w:divBdr>
            </w:div>
            <w:div w:id="1312755981">
              <w:marLeft w:val="0"/>
              <w:marRight w:val="0"/>
              <w:marTop w:val="0"/>
              <w:marBottom w:val="0"/>
              <w:divBdr>
                <w:top w:val="none" w:sz="0" w:space="0" w:color="auto"/>
                <w:left w:val="none" w:sz="0" w:space="0" w:color="auto"/>
                <w:bottom w:val="none" w:sz="0" w:space="0" w:color="auto"/>
                <w:right w:val="none" w:sz="0" w:space="0" w:color="auto"/>
              </w:divBdr>
            </w:div>
            <w:div w:id="902301900">
              <w:marLeft w:val="0"/>
              <w:marRight w:val="0"/>
              <w:marTop w:val="0"/>
              <w:marBottom w:val="0"/>
              <w:divBdr>
                <w:top w:val="none" w:sz="0" w:space="0" w:color="auto"/>
                <w:left w:val="none" w:sz="0" w:space="0" w:color="auto"/>
                <w:bottom w:val="none" w:sz="0" w:space="0" w:color="auto"/>
                <w:right w:val="none" w:sz="0" w:space="0" w:color="auto"/>
              </w:divBdr>
            </w:div>
            <w:div w:id="11541757">
              <w:marLeft w:val="0"/>
              <w:marRight w:val="0"/>
              <w:marTop w:val="0"/>
              <w:marBottom w:val="0"/>
              <w:divBdr>
                <w:top w:val="none" w:sz="0" w:space="0" w:color="auto"/>
                <w:left w:val="none" w:sz="0" w:space="0" w:color="auto"/>
                <w:bottom w:val="none" w:sz="0" w:space="0" w:color="auto"/>
                <w:right w:val="none" w:sz="0" w:space="0" w:color="auto"/>
              </w:divBdr>
            </w:div>
            <w:div w:id="917709017">
              <w:marLeft w:val="0"/>
              <w:marRight w:val="0"/>
              <w:marTop w:val="0"/>
              <w:marBottom w:val="0"/>
              <w:divBdr>
                <w:top w:val="none" w:sz="0" w:space="0" w:color="auto"/>
                <w:left w:val="none" w:sz="0" w:space="0" w:color="auto"/>
                <w:bottom w:val="none" w:sz="0" w:space="0" w:color="auto"/>
                <w:right w:val="none" w:sz="0" w:space="0" w:color="auto"/>
              </w:divBdr>
            </w:div>
            <w:div w:id="1143347329">
              <w:marLeft w:val="0"/>
              <w:marRight w:val="0"/>
              <w:marTop w:val="0"/>
              <w:marBottom w:val="0"/>
              <w:divBdr>
                <w:top w:val="none" w:sz="0" w:space="0" w:color="auto"/>
                <w:left w:val="none" w:sz="0" w:space="0" w:color="auto"/>
                <w:bottom w:val="none" w:sz="0" w:space="0" w:color="auto"/>
                <w:right w:val="none" w:sz="0" w:space="0" w:color="auto"/>
              </w:divBdr>
            </w:div>
            <w:div w:id="596910505">
              <w:marLeft w:val="0"/>
              <w:marRight w:val="0"/>
              <w:marTop w:val="0"/>
              <w:marBottom w:val="0"/>
              <w:divBdr>
                <w:top w:val="none" w:sz="0" w:space="0" w:color="auto"/>
                <w:left w:val="none" w:sz="0" w:space="0" w:color="auto"/>
                <w:bottom w:val="none" w:sz="0" w:space="0" w:color="auto"/>
                <w:right w:val="none" w:sz="0" w:space="0" w:color="auto"/>
              </w:divBdr>
            </w:div>
            <w:div w:id="1686781878">
              <w:marLeft w:val="0"/>
              <w:marRight w:val="0"/>
              <w:marTop w:val="0"/>
              <w:marBottom w:val="0"/>
              <w:divBdr>
                <w:top w:val="none" w:sz="0" w:space="0" w:color="auto"/>
                <w:left w:val="none" w:sz="0" w:space="0" w:color="auto"/>
                <w:bottom w:val="none" w:sz="0" w:space="0" w:color="auto"/>
                <w:right w:val="none" w:sz="0" w:space="0" w:color="auto"/>
              </w:divBdr>
            </w:div>
            <w:div w:id="1300764363">
              <w:marLeft w:val="0"/>
              <w:marRight w:val="0"/>
              <w:marTop w:val="0"/>
              <w:marBottom w:val="0"/>
              <w:divBdr>
                <w:top w:val="none" w:sz="0" w:space="0" w:color="auto"/>
                <w:left w:val="none" w:sz="0" w:space="0" w:color="auto"/>
                <w:bottom w:val="none" w:sz="0" w:space="0" w:color="auto"/>
                <w:right w:val="none" w:sz="0" w:space="0" w:color="auto"/>
              </w:divBdr>
            </w:div>
            <w:div w:id="1762800748">
              <w:marLeft w:val="0"/>
              <w:marRight w:val="0"/>
              <w:marTop w:val="0"/>
              <w:marBottom w:val="0"/>
              <w:divBdr>
                <w:top w:val="none" w:sz="0" w:space="0" w:color="auto"/>
                <w:left w:val="none" w:sz="0" w:space="0" w:color="auto"/>
                <w:bottom w:val="none" w:sz="0" w:space="0" w:color="auto"/>
                <w:right w:val="none" w:sz="0" w:space="0" w:color="auto"/>
              </w:divBdr>
            </w:div>
            <w:div w:id="706221687">
              <w:marLeft w:val="0"/>
              <w:marRight w:val="0"/>
              <w:marTop w:val="0"/>
              <w:marBottom w:val="0"/>
              <w:divBdr>
                <w:top w:val="none" w:sz="0" w:space="0" w:color="auto"/>
                <w:left w:val="none" w:sz="0" w:space="0" w:color="auto"/>
                <w:bottom w:val="none" w:sz="0" w:space="0" w:color="auto"/>
                <w:right w:val="none" w:sz="0" w:space="0" w:color="auto"/>
              </w:divBdr>
            </w:div>
            <w:div w:id="1856529670">
              <w:marLeft w:val="0"/>
              <w:marRight w:val="0"/>
              <w:marTop w:val="0"/>
              <w:marBottom w:val="0"/>
              <w:divBdr>
                <w:top w:val="none" w:sz="0" w:space="0" w:color="auto"/>
                <w:left w:val="none" w:sz="0" w:space="0" w:color="auto"/>
                <w:bottom w:val="none" w:sz="0" w:space="0" w:color="auto"/>
                <w:right w:val="none" w:sz="0" w:space="0" w:color="auto"/>
              </w:divBdr>
            </w:div>
            <w:div w:id="707729701">
              <w:marLeft w:val="0"/>
              <w:marRight w:val="0"/>
              <w:marTop w:val="0"/>
              <w:marBottom w:val="0"/>
              <w:divBdr>
                <w:top w:val="none" w:sz="0" w:space="0" w:color="auto"/>
                <w:left w:val="none" w:sz="0" w:space="0" w:color="auto"/>
                <w:bottom w:val="none" w:sz="0" w:space="0" w:color="auto"/>
                <w:right w:val="none" w:sz="0" w:space="0" w:color="auto"/>
              </w:divBdr>
            </w:div>
            <w:div w:id="488324325">
              <w:marLeft w:val="0"/>
              <w:marRight w:val="0"/>
              <w:marTop w:val="0"/>
              <w:marBottom w:val="0"/>
              <w:divBdr>
                <w:top w:val="none" w:sz="0" w:space="0" w:color="auto"/>
                <w:left w:val="none" w:sz="0" w:space="0" w:color="auto"/>
                <w:bottom w:val="none" w:sz="0" w:space="0" w:color="auto"/>
                <w:right w:val="none" w:sz="0" w:space="0" w:color="auto"/>
              </w:divBdr>
            </w:div>
            <w:div w:id="650132818">
              <w:marLeft w:val="0"/>
              <w:marRight w:val="0"/>
              <w:marTop w:val="0"/>
              <w:marBottom w:val="0"/>
              <w:divBdr>
                <w:top w:val="none" w:sz="0" w:space="0" w:color="auto"/>
                <w:left w:val="none" w:sz="0" w:space="0" w:color="auto"/>
                <w:bottom w:val="none" w:sz="0" w:space="0" w:color="auto"/>
                <w:right w:val="none" w:sz="0" w:space="0" w:color="auto"/>
              </w:divBdr>
            </w:div>
            <w:div w:id="49816493">
              <w:marLeft w:val="0"/>
              <w:marRight w:val="0"/>
              <w:marTop w:val="0"/>
              <w:marBottom w:val="0"/>
              <w:divBdr>
                <w:top w:val="none" w:sz="0" w:space="0" w:color="auto"/>
                <w:left w:val="none" w:sz="0" w:space="0" w:color="auto"/>
                <w:bottom w:val="none" w:sz="0" w:space="0" w:color="auto"/>
                <w:right w:val="none" w:sz="0" w:space="0" w:color="auto"/>
              </w:divBdr>
            </w:div>
            <w:div w:id="1000044853">
              <w:marLeft w:val="0"/>
              <w:marRight w:val="0"/>
              <w:marTop w:val="0"/>
              <w:marBottom w:val="0"/>
              <w:divBdr>
                <w:top w:val="none" w:sz="0" w:space="0" w:color="auto"/>
                <w:left w:val="none" w:sz="0" w:space="0" w:color="auto"/>
                <w:bottom w:val="none" w:sz="0" w:space="0" w:color="auto"/>
                <w:right w:val="none" w:sz="0" w:space="0" w:color="auto"/>
              </w:divBdr>
            </w:div>
            <w:div w:id="400955397">
              <w:marLeft w:val="0"/>
              <w:marRight w:val="0"/>
              <w:marTop w:val="0"/>
              <w:marBottom w:val="0"/>
              <w:divBdr>
                <w:top w:val="none" w:sz="0" w:space="0" w:color="auto"/>
                <w:left w:val="none" w:sz="0" w:space="0" w:color="auto"/>
                <w:bottom w:val="none" w:sz="0" w:space="0" w:color="auto"/>
                <w:right w:val="none" w:sz="0" w:space="0" w:color="auto"/>
              </w:divBdr>
            </w:div>
            <w:div w:id="106313869">
              <w:marLeft w:val="0"/>
              <w:marRight w:val="0"/>
              <w:marTop w:val="0"/>
              <w:marBottom w:val="0"/>
              <w:divBdr>
                <w:top w:val="none" w:sz="0" w:space="0" w:color="auto"/>
                <w:left w:val="none" w:sz="0" w:space="0" w:color="auto"/>
                <w:bottom w:val="none" w:sz="0" w:space="0" w:color="auto"/>
                <w:right w:val="none" w:sz="0" w:space="0" w:color="auto"/>
              </w:divBdr>
            </w:div>
            <w:div w:id="133763842">
              <w:marLeft w:val="0"/>
              <w:marRight w:val="0"/>
              <w:marTop w:val="0"/>
              <w:marBottom w:val="0"/>
              <w:divBdr>
                <w:top w:val="none" w:sz="0" w:space="0" w:color="auto"/>
                <w:left w:val="none" w:sz="0" w:space="0" w:color="auto"/>
                <w:bottom w:val="none" w:sz="0" w:space="0" w:color="auto"/>
                <w:right w:val="none" w:sz="0" w:space="0" w:color="auto"/>
              </w:divBdr>
            </w:div>
            <w:div w:id="1234663896">
              <w:marLeft w:val="0"/>
              <w:marRight w:val="0"/>
              <w:marTop w:val="0"/>
              <w:marBottom w:val="0"/>
              <w:divBdr>
                <w:top w:val="none" w:sz="0" w:space="0" w:color="auto"/>
                <w:left w:val="none" w:sz="0" w:space="0" w:color="auto"/>
                <w:bottom w:val="none" w:sz="0" w:space="0" w:color="auto"/>
                <w:right w:val="none" w:sz="0" w:space="0" w:color="auto"/>
              </w:divBdr>
            </w:div>
            <w:div w:id="2045903762">
              <w:marLeft w:val="0"/>
              <w:marRight w:val="0"/>
              <w:marTop w:val="0"/>
              <w:marBottom w:val="0"/>
              <w:divBdr>
                <w:top w:val="none" w:sz="0" w:space="0" w:color="auto"/>
                <w:left w:val="none" w:sz="0" w:space="0" w:color="auto"/>
                <w:bottom w:val="none" w:sz="0" w:space="0" w:color="auto"/>
                <w:right w:val="none" w:sz="0" w:space="0" w:color="auto"/>
              </w:divBdr>
            </w:div>
            <w:div w:id="197856991">
              <w:marLeft w:val="0"/>
              <w:marRight w:val="0"/>
              <w:marTop w:val="0"/>
              <w:marBottom w:val="0"/>
              <w:divBdr>
                <w:top w:val="none" w:sz="0" w:space="0" w:color="auto"/>
                <w:left w:val="none" w:sz="0" w:space="0" w:color="auto"/>
                <w:bottom w:val="none" w:sz="0" w:space="0" w:color="auto"/>
                <w:right w:val="none" w:sz="0" w:space="0" w:color="auto"/>
              </w:divBdr>
            </w:div>
            <w:div w:id="383214537">
              <w:marLeft w:val="0"/>
              <w:marRight w:val="0"/>
              <w:marTop w:val="0"/>
              <w:marBottom w:val="0"/>
              <w:divBdr>
                <w:top w:val="none" w:sz="0" w:space="0" w:color="auto"/>
                <w:left w:val="none" w:sz="0" w:space="0" w:color="auto"/>
                <w:bottom w:val="none" w:sz="0" w:space="0" w:color="auto"/>
                <w:right w:val="none" w:sz="0" w:space="0" w:color="auto"/>
              </w:divBdr>
            </w:div>
            <w:div w:id="1261138852">
              <w:marLeft w:val="0"/>
              <w:marRight w:val="0"/>
              <w:marTop w:val="0"/>
              <w:marBottom w:val="0"/>
              <w:divBdr>
                <w:top w:val="none" w:sz="0" w:space="0" w:color="auto"/>
                <w:left w:val="none" w:sz="0" w:space="0" w:color="auto"/>
                <w:bottom w:val="none" w:sz="0" w:space="0" w:color="auto"/>
                <w:right w:val="none" w:sz="0" w:space="0" w:color="auto"/>
              </w:divBdr>
            </w:div>
            <w:div w:id="109126027">
              <w:marLeft w:val="0"/>
              <w:marRight w:val="0"/>
              <w:marTop w:val="0"/>
              <w:marBottom w:val="0"/>
              <w:divBdr>
                <w:top w:val="none" w:sz="0" w:space="0" w:color="auto"/>
                <w:left w:val="none" w:sz="0" w:space="0" w:color="auto"/>
                <w:bottom w:val="none" w:sz="0" w:space="0" w:color="auto"/>
                <w:right w:val="none" w:sz="0" w:space="0" w:color="auto"/>
              </w:divBdr>
            </w:div>
            <w:div w:id="1756784126">
              <w:marLeft w:val="0"/>
              <w:marRight w:val="0"/>
              <w:marTop w:val="0"/>
              <w:marBottom w:val="0"/>
              <w:divBdr>
                <w:top w:val="none" w:sz="0" w:space="0" w:color="auto"/>
                <w:left w:val="none" w:sz="0" w:space="0" w:color="auto"/>
                <w:bottom w:val="none" w:sz="0" w:space="0" w:color="auto"/>
                <w:right w:val="none" w:sz="0" w:space="0" w:color="auto"/>
              </w:divBdr>
            </w:div>
            <w:div w:id="1985691972">
              <w:marLeft w:val="0"/>
              <w:marRight w:val="0"/>
              <w:marTop w:val="0"/>
              <w:marBottom w:val="0"/>
              <w:divBdr>
                <w:top w:val="none" w:sz="0" w:space="0" w:color="auto"/>
                <w:left w:val="none" w:sz="0" w:space="0" w:color="auto"/>
                <w:bottom w:val="none" w:sz="0" w:space="0" w:color="auto"/>
                <w:right w:val="none" w:sz="0" w:space="0" w:color="auto"/>
              </w:divBdr>
            </w:div>
            <w:div w:id="1457143252">
              <w:marLeft w:val="0"/>
              <w:marRight w:val="0"/>
              <w:marTop w:val="0"/>
              <w:marBottom w:val="0"/>
              <w:divBdr>
                <w:top w:val="none" w:sz="0" w:space="0" w:color="auto"/>
                <w:left w:val="none" w:sz="0" w:space="0" w:color="auto"/>
                <w:bottom w:val="none" w:sz="0" w:space="0" w:color="auto"/>
                <w:right w:val="none" w:sz="0" w:space="0" w:color="auto"/>
              </w:divBdr>
            </w:div>
            <w:div w:id="1983386774">
              <w:marLeft w:val="0"/>
              <w:marRight w:val="0"/>
              <w:marTop w:val="0"/>
              <w:marBottom w:val="0"/>
              <w:divBdr>
                <w:top w:val="none" w:sz="0" w:space="0" w:color="auto"/>
                <w:left w:val="none" w:sz="0" w:space="0" w:color="auto"/>
                <w:bottom w:val="none" w:sz="0" w:space="0" w:color="auto"/>
                <w:right w:val="none" w:sz="0" w:space="0" w:color="auto"/>
              </w:divBdr>
            </w:div>
            <w:div w:id="1539009414">
              <w:marLeft w:val="0"/>
              <w:marRight w:val="0"/>
              <w:marTop w:val="0"/>
              <w:marBottom w:val="0"/>
              <w:divBdr>
                <w:top w:val="none" w:sz="0" w:space="0" w:color="auto"/>
                <w:left w:val="none" w:sz="0" w:space="0" w:color="auto"/>
                <w:bottom w:val="none" w:sz="0" w:space="0" w:color="auto"/>
                <w:right w:val="none" w:sz="0" w:space="0" w:color="auto"/>
              </w:divBdr>
            </w:div>
            <w:div w:id="167866385">
              <w:marLeft w:val="0"/>
              <w:marRight w:val="0"/>
              <w:marTop w:val="0"/>
              <w:marBottom w:val="0"/>
              <w:divBdr>
                <w:top w:val="none" w:sz="0" w:space="0" w:color="auto"/>
                <w:left w:val="none" w:sz="0" w:space="0" w:color="auto"/>
                <w:bottom w:val="none" w:sz="0" w:space="0" w:color="auto"/>
                <w:right w:val="none" w:sz="0" w:space="0" w:color="auto"/>
              </w:divBdr>
            </w:div>
            <w:div w:id="1944878111">
              <w:marLeft w:val="0"/>
              <w:marRight w:val="0"/>
              <w:marTop w:val="0"/>
              <w:marBottom w:val="0"/>
              <w:divBdr>
                <w:top w:val="none" w:sz="0" w:space="0" w:color="auto"/>
                <w:left w:val="none" w:sz="0" w:space="0" w:color="auto"/>
                <w:bottom w:val="none" w:sz="0" w:space="0" w:color="auto"/>
                <w:right w:val="none" w:sz="0" w:space="0" w:color="auto"/>
              </w:divBdr>
            </w:div>
            <w:div w:id="1352146990">
              <w:marLeft w:val="0"/>
              <w:marRight w:val="0"/>
              <w:marTop w:val="0"/>
              <w:marBottom w:val="0"/>
              <w:divBdr>
                <w:top w:val="none" w:sz="0" w:space="0" w:color="auto"/>
                <w:left w:val="none" w:sz="0" w:space="0" w:color="auto"/>
                <w:bottom w:val="none" w:sz="0" w:space="0" w:color="auto"/>
                <w:right w:val="none" w:sz="0" w:space="0" w:color="auto"/>
              </w:divBdr>
            </w:div>
            <w:div w:id="440687112">
              <w:marLeft w:val="0"/>
              <w:marRight w:val="0"/>
              <w:marTop w:val="0"/>
              <w:marBottom w:val="0"/>
              <w:divBdr>
                <w:top w:val="none" w:sz="0" w:space="0" w:color="auto"/>
                <w:left w:val="none" w:sz="0" w:space="0" w:color="auto"/>
                <w:bottom w:val="none" w:sz="0" w:space="0" w:color="auto"/>
                <w:right w:val="none" w:sz="0" w:space="0" w:color="auto"/>
              </w:divBdr>
            </w:div>
            <w:div w:id="2108769101">
              <w:marLeft w:val="0"/>
              <w:marRight w:val="0"/>
              <w:marTop w:val="0"/>
              <w:marBottom w:val="0"/>
              <w:divBdr>
                <w:top w:val="none" w:sz="0" w:space="0" w:color="auto"/>
                <w:left w:val="none" w:sz="0" w:space="0" w:color="auto"/>
                <w:bottom w:val="none" w:sz="0" w:space="0" w:color="auto"/>
                <w:right w:val="none" w:sz="0" w:space="0" w:color="auto"/>
              </w:divBdr>
            </w:div>
            <w:div w:id="2082632225">
              <w:marLeft w:val="0"/>
              <w:marRight w:val="0"/>
              <w:marTop w:val="0"/>
              <w:marBottom w:val="0"/>
              <w:divBdr>
                <w:top w:val="none" w:sz="0" w:space="0" w:color="auto"/>
                <w:left w:val="none" w:sz="0" w:space="0" w:color="auto"/>
                <w:bottom w:val="none" w:sz="0" w:space="0" w:color="auto"/>
                <w:right w:val="none" w:sz="0" w:space="0" w:color="auto"/>
              </w:divBdr>
            </w:div>
            <w:div w:id="173224159">
              <w:marLeft w:val="0"/>
              <w:marRight w:val="0"/>
              <w:marTop w:val="0"/>
              <w:marBottom w:val="0"/>
              <w:divBdr>
                <w:top w:val="none" w:sz="0" w:space="0" w:color="auto"/>
                <w:left w:val="none" w:sz="0" w:space="0" w:color="auto"/>
                <w:bottom w:val="none" w:sz="0" w:space="0" w:color="auto"/>
                <w:right w:val="none" w:sz="0" w:space="0" w:color="auto"/>
              </w:divBdr>
            </w:div>
            <w:div w:id="2115392774">
              <w:marLeft w:val="0"/>
              <w:marRight w:val="0"/>
              <w:marTop w:val="0"/>
              <w:marBottom w:val="0"/>
              <w:divBdr>
                <w:top w:val="none" w:sz="0" w:space="0" w:color="auto"/>
                <w:left w:val="none" w:sz="0" w:space="0" w:color="auto"/>
                <w:bottom w:val="none" w:sz="0" w:space="0" w:color="auto"/>
                <w:right w:val="none" w:sz="0" w:space="0" w:color="auto"/>
              </w:divBdr>
            </w:div>
            <w:div w:id="1483765808">
              <w:marLeft w:val="0"/>
              <w:marRight w:val="0"/>
              <w:marTop w:val="0"/>
              <w:marBottom w:val="0"/>
              <w:divBdr>
                <w:top w:val="none" w:sz="0" w:space="0" w:color="auto"/>
                <w:left w:val="none" w:sz="0" w:space="0" w:color="auto"/>
                <w:bottom w:val="none" w:sz="0" w:space="0" w:color="auto"/>
                <w:right w:val="none" w:sz="0" w:space="0" w:color="auto"/>
              </w:divBdr>
            </w:div>
            <w:div w:id="1784420437">
              <w:marLeft w:val="0"/>
              <w:marRight w:val="0"/>
              <w:marTop w:val="0"/>
              <w:marBottom w:val="0"/>
              <w:divBdr>
                <w:top w:val="none" w:sz="0" w:space="0" w:color="auto"/>
                <w:left w:val="none" w:sz="0" w:space="0" w:color="auto"/>
                <w:bottom w:val="none" w:sz="0" w:space="0" w:color="auto"/>
                <w:right w:val="none" w:sz="0" w:space="0" w:color="auto"/>
              </w:divBdr>
            </w:div>
            <w:div w:id="73552617">
              <w:marLeft w:val="0"/>
              <w:marRight w:val="0"/>
              <w:marTop w:val="0"/>
              <w:marBottom w:val="0"/>
              <w:divBdr>
                <w:top w:val="none" w:sz="0" w:space="0" w:color="auto"/>
                <w:left w:val="none" w:sz="0" w:space="0" w:color="auto"/>
                <w:bottom w:val="none" w:sz="0" w:space="0" w:color="auto"/>
                <w:right w:val="none" w:sz="0" w:space="0" w:color="auto"/>
              </w:divBdr>
            </w:div>
            <w:div w:id="1574202076">
              <w:marLeft w:val="0"/>
              <w:marRight w:val="0"/>
              <w:marTop w:val="0"/>
              <w:marBottom w:val="0"/>
              <w:divBdr>
                <w:top w:val="none" w:sz="0" w:space="0" w:color="auto"/>
                <w:left w:val="none" w:sz="0" w:space="0" w:color="auto"/>
                <w:bottom w:val="none" w:sz="0" w:space="0" w:color="auto"/>
                <w:right w:val="none" w:sz="0" w:space="0" w:color="auto"/>
              </w:divBdr>
            </w:div>
            <w:div w:id="594285920">
              <w:marLeft w:val="0"/>
              <w:marRight w:val="0"/>
              <w:marTop w:val="0"/>
              <w:marBottom w:val="0"/>
              <w:divBdr>
                <w:top w:val="none" w:sz="0" w:space="0" w:color="auto"/>
                <w:left w:val="none" w:sz="0" w:space="0" w:color="auto"/>
                <w:bottom w:val="none" w:sz="0" w:space="0" w:color="auto"/>
                <w:right w:val="none" w:sz="0" w:space="0" w:color="auto"/>
              </w:divBdr>
            </w:div>
            <w:div w:id="118500890">
              <w:marLeft w:val="0"/>
              <w:marRight w:val="0"/>
              <w:marTop w:val="0"/>
              <w:marBottom w:val="0"/>
              <w:divBdr>
                <w:top w:val="none" w:sz="0" w:space="0" w:color="auto"/>
                <w:left w:val="none" w:sz="0" w:space="0" w:color="auto"/>
                <w:bottom w:val="none" w:sz="0" w:space="0" w:color="auto"/>
                <w:right w:val="none" w:sz="0" w:space="0" w:color="auto"/>
              </w:divBdr>
            </w:div>
            <w:div w:id="787361654">
              <w:marLeft w:val="0"/>
              <w:marRight w:val="0"/>
              <w:marTop w:val="0"/>
              <w:marBottom w:val="0"/>
              <w:divBdr>
                <w:top w:val="none" w:sz="0" w:space="0" w:color="auto"/>
                <w:left w:val="none" w:sz="0" w:space="0" w:color="auto"/>
                <w:bottom w:val="none" w:sz="0" w:space="0" w:color="auto"/>
                <w:right w:val="none" w:sz="0" w:space="0" w:color="auto"/>
              </w:divBdr>
            </w:div>
            <w:div w:id="1496800937">
              <w:marLeft w:val="0"/>
              <w:marRight w:val="0"/>
              <w:marTop w:val="0"/>
              <w:marBottom w:val="0"/>
              <w:divBdr>
                <w:top w:val="none" w:sz="0" w:space="0" w:color="auto"/>
                <w:left w:val="none" w:sz="0" w:space="0" w:color="auto"/>
                <w:bottom w:val="none" w:sz="0" w:space="0" w:color="auto"/>
                <w:right w:val="none" w:sz="0" w:space="0" w:color="auto"/>
              </w:divBdr>
            </w:div>
            <w:div w:id="210189756">
              <w:marLeft w:val="0"/>
              <w:marRight w:val="0"/>
              <w:marTop w:val="0"/>
              <w:marBottom w:val="0"/>
              <w:divBdr>
                <w:top w:val="none" w:sz="0" w:space="0" w:color="auto"/>
                <w:left w:val="none" w:sz="0" w:space="0" w:color="auto"/>
                <w:bottom w:val="none" w:sz="0" w:space="0" w:color="auto"/>
                <w:right w:val="none" w:sz="0" w:space="0" w:color="auto"/>
              </w:divBdr>
            </w:div>
            <w:div w:id="1599556260">
              <w:marLeft w:val="0"/>
              <w:marRight w:val="0"/>
              <w:marTop w:val="0"/>
              <w:marBottom w:val="0"/>
              <w:divBdr>
                <w:top w:val="none" w:sz="0" w:space="0" w:color="auto"/>
                <w:left w:val="none" w:sz="0" w:space="0" w:color="auto"/>
                <w:bottom w:val="none" w:sz="0" w:space="0" w:color="auto"/>
                <w:right w:val="none" w:sz="0" w:space="0" w:color="auto"/>
              </w:divBdr>
            </w:div>
            <w:div w:id="52126355">
              <w:marLeft w:val="0"/>
              <w:marRight w:val="0"/>
              <w:marTop w:val="0"/>
              <w:marBottom w:val="0"/>
              <w:divBdr>
                <w:top w:val="none" w:sz="0" w:space="0" w:color="auto"/>
                <w:left w:val="none" w:sz="0" w:space="0" w:color="auto"/>
                <w:bottom w:val="none" w:sz="0" w:space="0" w:color="auto"/>
                <w:right w:val="none" w:sz="0" w:space="0" w:color="auto"/>
              </w:divBdr>
            </w:div>
            <w:div w:id="1485123628">
              <w:marLeft w:val="0"/>
              <w:marRight w:val="0"/>
              <w:marTop w:val="0"/>
              <w:marBottom w:val="0"/>
              <w:divBdr>
                <w:top w:val="none" w:sz="0" w:space="0" w:color="auto"/>
                <w:left w:val="none" w:sz="0" w:space="0" w:color="auto"/>
                <w:bottom w:val="none" w:sz="0" w:space="0" w:color="auto"/>
                <w:right w:val="none" w:sz="0" w:space="0" w:color="auto"/>
              </w:divBdr>
            </w:div>
            <w:div w:id="231042927">
              <w:marLeft w:val="0"/>
              <w:marRight w:val="0"/>
              <w:marTop w:val="0"/>
              <w:marBottom w:val="0"/>
              <w:divBdr>
                <w:top w:val="none" w:sz="0" w:space="0" w:color="auto"/>
                <w:left w:val="none" w:sz="0" w:space="0" w:color="auto"/>
                <w:bottom w:val="none" w:sz="0" w:space="0" w:color="auto"/>
                <w:right w:val="none" w:sz="0" w:space="0" w:color="auto"/>
              </w:divBdr>
            </w:div>
            <w:div w:id="242419048">
              <w:marLeft w:val="0"/>
              <w:marRight w:val="0"/>
              <w:marTop w:val="0"/>
              <w:marBottom w:val="0"/>
              <w:divBdr>
                <w:top w:val="none" w:sz="0" w:space="0" w:color="auto"/>
                <w:left w:val="none" w:sz="0" w:space="0" w:color="auto"/>
                <w:bottom w:val="none" w:sz="0" w:space="0" w:color="auto"/>
                <w:right w:val="none" w:sz="0" w:space="0" w:color="auto"/>
              </w:divBdr>
            </w:div>
            <w:div w:id="1646008869">
              <w:marLeft w:val="0"/>
              <w:marRight w:val="0"/>
              <w:marTop w:val="0"/>
              <w:marBottom w:val="0"/>
              <w:divBdr>
                <w:top w:val="none" w:sz="0" w:space="0" w:color="auto"/>
                <w:left w:val="none" w:sz="0" w:space="0" w:color="auto"/>
                <w:bottom w:val="none" w:sz="0" w:space="0" w:color="auto"/>
                <w:right w:val="none" w:sz="0" w:space="0" w:color="auto"/>
              </w:divBdr>
            </w:div>
            <w:div w:id="414012471">
              <w:marLeft w:val="0"/>
              <w:marRight w:val="0"/>
              <w:marTop w:val="0"/>
              <w:marBottom w:val="0"/>
              <w:divBdr>
                <w:top w:val="none" w:sz="0" w:space="0" w:color="auto"/>
                <w:left w:val="none" w:sz="0" w:space="0" w:color="auto"/>
                <w:bottom w:val="none" w:sz="0" w:space="0" w:color="auto"/>
                <w:right w:val="none" w:sz="0" w:space="0" w:color="auto"/>
              </w:divBdr>
            </w:div>
            <w:div w:id="1690790918">
              <w:marLeft w:val="0"/>
              <w:marRight w:val="0"/>
              <w:marTop w:val="0"/>
              <w:marBottom w:val="0"/>
              <w:divBdr>
                <w:top w:val="none" w:sz="0" w:space="0" w:color="auto"/>
                <w:left w:val="none" w:sz="0" w:space="0" w:color="auto"/>
                <w:bottom w:val="none" w:sz="0" w:space="0" w:color="auto"/>
                <w:right w:val="none" w:sz="0" w:space="0" w:color="auto"/>
              </w:divBdr>
            </w:div>
            <w:div w:id="1296835675">
              <w:marLeft w:val="0"/>
              <w:marRight w:val="0"/>
              <w:marTop w:val="0"/>
              <w:marBottom w:val="0"/>
              <w:divBdr>
                <w:top w:val="none" w:sz="0" w:space="0" w:color="auto"/>
                <w:left w:val="none" w:sz="0" w:space="0" w:color="auto"/>
                <w:bottom w:val="none" w:sz="0" w:space="0" w:color="auto"/>
                <w:right w:val="none" w:sz="0" w:space="0" w:color="auto"/>
              </w:divBdr>
            </w:div>
            <w:div w:id="1190146361">
              <w:marLeft w:val="0"/>
              <w:marRight w:val="0"/>
              <w:marTop w:val="0"/>
              <w:marBottom w:val="0"/>
              <w:divBdr>
                <w:top w:val="none" w:sz="0" w:space="0" w:color="auto"/>
                <w:left w:val="none" w:sz="0" w:space="0" w:color="auto"/>
                <w:bottom w:val="none" w:sz="0" w:space="0" w:color="auto"/>
                <w:right w:val="none" w:sz="0" w:space="0" w:color="auto"/>
              </w:divBdr>
            </w:div>
            <w:div w:id="22755050">
              <w:marLeft w:val="0"/>
              <w:marRight w:val="0"/>
              <w:marTop w:val="0"/>
              <w:marBottom w:val="0"/>
              <w:divBdr>
                <w:top w:val="none" w:sz="0" w:space="0" w:color="auto"/>
                <w:left w:val="none" w:sz="0" w:space="0" w:color="auto"/>
                <w:bottom w:val="none" w:sz="0" w:space="0" w:color="auto"/>
                <w:right w:val="none" w:sz="0" w:space="0" w:color="auto"/>
              </w:divBdr>
            </w:div>
            <w:div w:id="1044523964">
              <w:marLeft w:val="0"/>
              <w:marRight w:val="0"/>
              <w:marTop w:val="0"/>
              <w:marBottom w:val="0"/>
              <w:divBdr>
                <w:top w:val="none" w:sz="0" w:space="0" w:color="auto"/>
                <w:left w:val="none" w:sz="0" w:space="0" w:color="auto"/>
                <w:bottom w:val="none" w:sz="0" w:space="0" w:color="auto"/>
                <w:right w:val="none" w:sz="0" w:space="0" w:color="auto"/>
              </w:divBdr>
            </w:div>
            <w:div w:id="1892766178">
              <w:marLeft w:val="0"/>
              <w:marRight w:val="0"/>
              <w:marTop w:val="0"/>
              <w:marBottom w:val="0"/>
              <w:divBdr>
                <w:top w:val="none" w:sz="0" w:space="0" w:color="auto"/>
                <w:left w:val="none" w:sz="0" w:space="0" w:color="auto"/>
                <w:bottom w:val="none" w:sz="0" w:space="0" w:color="auto"/>
                <w:right w:val="none" w:sz="0" w:space="0" w:color="auto"/>
              </w:divBdr>
            </w:div>
            <w:div w:id="1594818826">
              <w:marLeft w:val="0"/>
              <w:marRight w:val="0"/>
              <w:marTop w:val="0"/>
              <w:marBottom w:val="0"/>
              <w:divBdr>
                <w:top w:val="none" w:sz="0" w:space="0" w:color="auto"/>
                <w:left w:val="none" w:sz="0" w:space="0" w:color="auto"/>
                <w:bottom w:val="none" w:sz="0" w:space="0" w:color="auto"/>
                <w:right w:val="none" w:sz="0" w:space="0" w:color="auto"/>
              </w:divBdr>
            </w:div>
            <w:div w:id="1635598041">
              <w:marLeft w:val="0"/>
              <w:marRight w:val="0"/>
              <w:marTop w:val="0"/>
              <w:marBottom w:val="0"/>
              <w:divBdr>
                <w:top w:val="none" w:sz="0" w:space="0" w:color="auto"/>
                <w:left w:val="none" w:sz="0" w:space="0" w:color="auto"/>
                <w:bottom w:val="none" w:sz="0" w:space="0" w:color="auto"/>
                <w:right w:val="none" w:sz="0" w:space="0" w:color="auto"/>
              </w:divBdr>
            </w:div>
            <w:div w:id="324280749">
              <w:marLeft w:val="0"/>
              <w:marRight w:val="0"/>
              <w:marTop w:val="0"/>
              <w:marBottom w:val="0"/>
              <w:divBdr>
                <w:top w:val="none" w:sz="0" w:space="0" w:color="auto"/>
                <w:left w:val="none" w:sz="0" w:space="0" w:color="auto"/>
                <w:bottom w:val="none" w:sz="0" w:space="0" w:color="auto"/>
                <w:right w:val="none" w:sz="0" w:space="0" w:color="auto"/>
              </w:divBdr>
            </w:div>
            <w:div w:id="118039939">
              <w:marLeft w:val="0"/>
              <w:marRight w:val="0"/>
              <w:marTop w:val="0"/>
              <w:marBottom w:val="0"/>
              <w:divBdr>
                <w:top w:val="none" w:sz="0" w:space="0" w:color="auto"/>
                <w:left w:val="none" w:sz="0" w:space="0" w:color="auto"/>
                <w:bottom w:val="none" w:sz="0" w:space="0" w:color="auto"/>
                <w:right w:val="none" w:sz="0" w:space="0" w:color="auto"/>
              </w:divBdr>
            </w:div>
            <w:div w:id="701442766">
              <w:marLeft w:val="0"/>
              <w:marRight w:val="0"/>
              <w:marTop w:val="0"/>
              <w:marBottom w:val="0"/>
              <w:divBdr>
                <w:top w:val="none" w:sz="0" w:space="0" w:color="auto"/>
                <w:left w:val="none" w:sz="0" w:space="0" w:color="auto"/>
                <w:bottom w:val="none" w:sz="0" w:space="0" w:color="auto"/>
                <w:right w:val="none" w:sz="0" w:space="0" w:color="auto"/>
              </w:divBdr>
            </w:div>
            <w:div w:id="1004476257">
              <w:marLeft w:val="0"/>
              <w:marRight w:val="0"/>
              <w:marTop w:val="0"/>
              <w:marBottom w:val="0"/>
              <w:divBdr>
                <w:top w:val="none" w:sz="0" w:space="0" w:color="auto"/>
                <w:left w:val="none" w:sz="0" w:space="0" w:color="auto"/>
                <w:bottom w:val="none" w:sz="0" w:space="0" w:color="auto"/>
                <w:right w:val="none" w:sz="0" w:space="0" w:color="auto"/>
              </w:divBdr>
            </w:div>
            <w:div w:id="1876769256">
              <w:marLeft w:val="0"/>
              <w:marRight w:val="0"/>
              <w:marTop w:val="0"/>
              <w:marBottom w:val="0"/>
              <w:divBdr>
                <w:top w:val="none" w:sz="0" w:space="0" w:color="auto"/>
                <w:left w:val="none" w:sz="0" w:space="0" w:color="auto"/>
                <w:bottom w:val="none" w:sz="0" w:space="0" w:color="auto"/>
                <w:right w:val="none" w:sz="0" w:space="0" w:color="auto"/>
              </w:divBdr>
            </w:div>
            <w:div w:id="272327312">
              <w:marLeft w:val="0"/>
              <w:marRight w:val="0"/>
              <w:marTop w:val="0"/>
              <w:marBottom w:val="0"/>
              <w:divBdr>
                <w:top w:val="none" w:sz="0" w:space="0" w:color="auto"/>
                <w:left w:val="none" w:sz="0" w:space="0" w:color="auto"/>
                <w:bottom w:val="none" w:sz="0" w:space="0" w:color="auto"/>
                <w:right w:val="none" w:sz="0" w:space="0" w:color="auto"/>
              </w:divBdr>
            </w:div>
            <w:div w:id="1529835791">
              <w:marLeft w:val="0"/>
              <w:marRight w:val="0"/>
              <w:marTop w:val="0"/>
              <w:marBottom w:val="0"/>
              <w:divBdr>
                <w:top w:val="none" w:sz="0" w:space="0" w:color="auto"/>
                <w:left w:val="none" w:sz="0" w:space="0" w:color="auto"/>
                <w:bottom w:val="none" w:sz="0" w:space="0" w:color="auto"/>
                <w:right w:val="none" w:sz="0" w:space="0" w:color="auto"/>
              </w:divBdr>
            </w:div>
            <w:div w:id="23798403">
              <w:marLeft w:val="0"/>
              <w:marRight w:val="0"/>
              <w:marTop w:val="0"/>
              <w:marBottom w:val="0"/>
              <w:divBdr>
                <w:top w:val="none" w:sz="0" w:space="0" w:color="auto"/>
                <w:left w:val="none" w:sz="0" w:space="0" w:color="auto"/>
                <w:bottom w:val="none" w:sz="0" w:space="0" w:color="auto"/>
                <w:right w:val="none" w:sz="0" w:space="0" w:color="auto"/>
              </w:divBdr>
            </w:div>
            <w:div w:id="137263167">
              <w:marLeft w:val="0"/>
              <w:marRight w:val="0"/>
              <w:marTop w:val="0"/>
              <w:marBottom w:val="0"/>
              <w:divBdr>
                <w:top w:val="none" w:sz="0" w:space="0" w:color="auto"/>
                <w:left w:val="none" w:sz="0" w:space="0" w:color="auto"/>
                <w:bottom w:val="none" w:sz="0" w:space="0" w:color="auto"/>
                <w:right w:val="none" w:sz="0" w:space="0" w:color="auto"/>
              </w:divBdr>
            </w:div>
            <w:div w:id="716048904">
              <w:marLeft w:val="0"/>
              <w:marRight w:val="0"/>
              <w:marTop w:val="0"/>
              <w:marBottom w:val="0"/>
              <w:divBdr>
                <w:top w:val="none" w:sz="0" w:space="0" w:color="auto"/>
                <w:left w:val="none" w:sz="0" w:space="0" w:color="auto"/>
                <w:bottom w:val="none" w:sz="0" w:space="0" w:color="auto"/>
                <w:right w:val="none" w:sz="0" w:space="0" w:color="auto"/>
              </w:divBdr>
            </w:div>
            <w:div w:id="1764493573">
              <w:marLeft w:val="0"/>
              <w:marRight w:val="0"/>
              <w:marTop w:val="0"/>
              <w:marBottom w:val="0"/>
              <w:divBdr>
                <w:top w:val="none" w:sz="0" w:space="0" w:color="auto"/>
                <w:left w:val="none" w:sz="0" w:space="0" w:color="auto"/>
                <w:bottom w:val="none" w:sz="0" w:space="0" w:color="auto"/>
                <w:right w:val="none" w:sz="0" w:space="0" w:color="auto"/>
              </w:divBdr>
            </w:div>
            <w:div w:id="430317603">
              <w:marLeft w:val="0"/>
              <w:marRight w:val="0"/>
              <w:marTop w:val="0"/>
              <w:marBottom w:val="0"/>
              <w:divBdr>
                <w:top w:val="none" w:sz="0" w:space="0" w:color="auto"/>
                <w:left w:val="none" w:sz="0" w:space="0" w:color="auto"/>
                <w:bottom w:val="none" w:sz="0" w:space="0" w:color="auto"/>
                <w:right w:val="none" w:sz="0" w:space="0" w:color="auto"/>
              </w:divBdr>
            </w:div>
            <w:div w:id="1922133104">
              <w:marLeft w:val="0"/>
              <w:marRight w:val="0"/>
              <w:marTop w:val="0"/>
              <w:marBottom w:val="0"/>
              <w:divBdr>
                <w:top w:val="none" w:sz="0" w:space="0" w:color="auto"/>
                <w:left w:val="none" w:sz="0" w:space="0" w:color="auto"/>
                <w:bottom w:val="none" w:sz="0" w:space="0" w:color="auto"/>
                <w:right w:val="none" w:sz="0" w:space="0" w:color="auto"/>
              </w:divBdr>
            </w:div>
            <w:div w:id="844979316">
              <w:marLeft w:val="0"/>
              <w:marRight w:val="0"/>
              <w:marTop w:val="0"/>
              <w:marBottom w:val="0"/>
              <w:divBdr>
                <w:top w:val="none" w:sz="0" w:space="0" w:color="auto"/>
                <w:left w:val="none" w:sz="0" w:space="0" w:color="auto"/>
                <w:bottom w:val="none" w:sz="0" w:space="0" w:color="auto"/>
                <w:right w:val="none" w:sz="0" w:space="0" w:color="auto"/>
              </w:divBdr>
            </w:div>
            <w:div w:id="1626497791">
              <w:marLeft w:val="0"/>
              <w:marRight w:val="0"/>
              <w:marTop w:val="0"/>
              <w:marBottom w:val="0"/>
              <w:divBdr>
                <w:top w:val="none" w:sz="0" w:space="0" w:color="auto"/>
                <w:left w:val="none" w:sz="0" w:space="0" w:color="auto"/>
                <w:bottom w:val="none" w:sz="0" w:space="0" w:color="auto"/>
                <w:right w:val="none" w:sz="0" w:space="0" w:color="auto"/>
              </w:divBdr>
            </w:div>
            <w:div w:id="1930772294">
              <w:marLeft w:val="0"/>
              <w:marRight w:val="0"/>
              <w:marTop w:val="0"/>
              <w:marBottom w:val="0"/>
              <w:divBdr>
                <w:top w:val="none" w:sz="0" w:space="0" w:color="auto"/>
                <w:left w:val="none" w:sz="0" w:space="0" w:color="auto"/>
                <w:bottom w:val="none" w:sz="0" w:space="0" w:color="auto"/>
                <w:right w:val="none" w:sz="0" w:space="0" w:color="auto"/>
              </w:divBdr>
            </w:div>
            <w:div w:id="38436062">
              <w:marLeft w:val="0"/>
              <w:marRight w:val="0"/>
              <w:marTop w:val="0"/>
              <w:marBottom w:val="0"/>
              <w:divBdr>
                <w:top w:val="none" w:sz="0" w:space="0" w:color="auto"/>
                <w:left w:val="none" w:sz="0" w:space="0" w:color="auto"/>
                <w:bottom w:val="none" w:sz="0" w:space="0" w:color="auto"/>
                <w:right w:val="none" w:sz="0" w:space="0" w:color="auto"/>
              </w:divBdr>
            </w:div>
            <w:div w:id="2090730961">
              <w:marLeft w:val="0"/>
              <w:marRight w:val="0"/>
              <w:marTop w:val="0"/>
              <w:marBottom w:val="0"/>
              <w:divBdr>
                <w:top w:val="none" w:sz="0" w:space="0" w:color="auto"/>
                <w:left w:val="none" w:sz="0" w:space="0" w:color="auto"/>
                <w:bottom w:val="none" w:sz="0" w:space="0" w:color="auto"/>
                <w:right w:val="none" w:sz="0" w:space="0" w:color="auto"/>
              </w:divBdr>
            </w:div>
            <w:div w:id="1005010465">
              <w:marLeft w:val="0"/>
              <w:marRight w:val="0"/>
              <w:marTop w:val="0"/>
              <w:marBottom w:val="0"/>
              <w:divBdr>
                <w:top w:val="none" w:sz="0" w:space="0" w:color="auto"/>
                <w:left w:val="none" w:sz="0" w:space="0" w:color="auto"/>
                <w:bottom w:val="none" w:sz="0" w:space="0" w:color="auto"/>
                <w:right w:val="none" w:sz="0" w:space="0" w:color="auto"/>
              </w:divBdr>
            </w:div>
            <w:div w:id="74479442">
              <w:marLeft w:val="0"/>
              <w:marRight w:val="0"/>
              <w:marTop w:val="0"/>
              <w:marBottom w:val="0"/>
              <w:divBdr>
                <w:top w:val="none" w:sz="0" w:space="0" w:color="auto"/>
                <w:left w:val="none" w:sz="0" w:space="0" w:color="auto"/>
                <w:bottom w:val="none" w:sz="0" w:space="0" w:color="auto"/>
                <w:right w:val="none" w:sz="0" w:space="0" w:color="auto"/>
              </w:divBdr>
            </w:div>
            <w:div w:id="670908720">
              <w:marLeft w:val="0"/>
              <w:marRight w:val="0"/>
              <w:marTop w:val="0"/>
              <w:marBottom w:val="0"/>
              <w:divBdr>
                <w:top w:val="none" w:sz="0" w:space="0" w:color="auto"/>
                <w:left w:val="none" w:sz="0" w:space="0" w:color="auto"/>
                <w:bottom w:val="none" w:sz="0" w:space="0" w:color="auto"/>
                <w:right w:val="none" w:sz="0" w:space="0" w:color="auto"/>
              </w:divBdr>
            </w:div>
            <w:div w:id="2034769365">
              <w:marLeft w:val="0"/>
              <w:marRight w:val="0"/>
              <w:marTop w:val="0"/>
              <w:marBottom w:val="0"/>
              <w:divBdr>
                <w:top w:val="none" w:sz="0" w:space="0" w:color="auto"/>
                <w:left w:val="none" w:sz="0" w:space="0" w:color="auto"/>
                <w:bottom w:val="none" w:sz="0" w:space="0" w:color="auto"/>
                <w:right w:val="none" w:sz="0" w:space="0" w:color="auto"/>
              </w:divBdr>
            </w:div>
            <w:div w:id="2082170057">
              <w:marLeft w:val="0"/>
              <w:marRight w:val="0"/>
              <w:marTop w:val="0"/>
              <w:marBottom w:val="0"/>
              <w:divBdr>
                <w:top w:val="none" w:sz="0" w:space="0" w:color="auto"/>
                <w:left w:val="none" w:sz="0" w:space="0" w:color="auto"/>
                <w:bottom w:val="none" w:sz="0" w:space="0" w:color="auto"/>
                <w:right w:val="none" w:sz="0" w:space="0" w:color="auto"/>
              </w:divBdr>
            </w:div>
            <w:div w:id="632102522">
              <w:marLeft w:val="0"/>
              <w:marRight w:val="0"/>
              <w:marTop w:val="0"/>
              <w:marBottom w:val="0"/>
              <w:divBdr>
                <w:top w:val="none" w:sz="0" w:space="0" w:color="auto"/>
                <w:left w:val="none" w:sz="0" w:space="0" w:color="auto"/>
                <w:bottom w:val="none" w:sz="0" w:space="0" w:color="auto"/>
                <w:right w:val="none" w:sz="0" w:space="0" w:color="auto"/>
              </w:divBdr>
            </w:div>
            <w:div w:id="1380517369">
              <w:marLeft w:val="0"/>
              <w:marRight w:val="0"/>
              <w:marTop w:val="0"/>
              <w:marBottom w:val="0"/>
              <w:divBdr>
                <w:top w:val="none" w:sz="0" w:space="0" w:color="auto"/>
                <w:left w:val="none" w:sz="0" w:space="0" w:color="auto"/>
                <w:bottom w:val="none" w:sz="0" w:space="0" w:color="auto"/>
                <w:right w:val="none" w:sz="0" w:space="0" w:color="auto"/>
              </w:divBdr>
            </w:div>
            <w:div w:id="991906761">
              <w:marLeft w:val="0"/>
              <w:marRight w:val="0"/>
              <w:marTop w:val="0"/>
              <w:marBottom w:val="0"/>
              <w:divBdr>
                <w:top w:val="none" w:sz="0" w:space="0" w:color="auto"/>
                <w:left w:val="none" w:sz="0" w:space="0" w:color="auto"/>
                <w:bottom w:val="none" w:sz="0" w:space="0" w:color="auto"/>
                <w:right w:val="none" w:sz="0" w:space="0" w:color="auto"/>
              </w:divBdr>
            </w:div>
            <w:div w:id="2069913823">
              <w:marLeft w:val="0"/>
              <w:marRight w:val="0"/>
              <w:marTop w:val="0"/>
              <w:marBottom w:val="0"/>
              <w:divBdr>
                <w:top w:val="none" w:sz="0" w:space="0" w:color="auto"/>
                <w:left w:val="none" w:sz="0" w:space="0" w:color="auto"/>
                <w:bottom w:val="none" w:sz="0" w:space="0" w:color="auto"/>
                <w:right w:val="none" w:sz="0" w:space="0" w:color="auto"/>
              </w:divBdr>
            </w:div>
            <w:div w:id="7950521">
              <w:marLeft w:val="0"/>
              <w:marRight w:val="0"/>
              <w:marTop w:val="0"/>
              <w:marBottom w:val="0"/>
              <w:divBdr>
                <w:top w:val="none" w:sz="0" w:space="0" w:color="auto"/>
                <w:left w:val="none" w:sz="0" w:space="0" w:color="auto"/>
                <w:bottom w:val="none" w:sz="0" w:space="0" w:color="auto"/>
                <w:right w:val="none" w:sz="0" w:space="0" w:color="auto"/>
              </w:divBdr>
            </w:div>
            <w:div w:id="1534997371">
              <w:marLeft w:val="0"/>
              <w:marRight w:val="0"/>
              <w:marTop w:val="0"/>
              <w:marBottom w:val="0"/>
              <w:divBdr>
                <w:top w:val="none" w:sz="0" w:space="0" w:color="auto"/>
                <w:left w:val="none" w:sz="0" w:space="0" w:color="auto"/>
                <w:bottom w:val="none" w:sz="0" w:space="0" w:color="auto"/>
                <w:right w:val="none" w:sz="0" w:space="0" w:color="auto"/>
              </w:divBdr>
            </w:div>
            <w:div w:id="446121343">
              <w:marLeft w:val="0"/>
              <w:marRight w:val="0"/>
              <w:marTop w:val="0"/>
              <w:marBottom w:val="0"/>
              <w:divBdr>
                <w:top w:val="none" w:sz="0" w:space="0" w:color="auto"/>
                <w:left w:val="none" w:sz="0" w:space="0" w:color="auto"/>
                <w:bottom w:val="none" w:sz="0" w:space="0" w:color="auto"/>
                <w:right w:val="none" w:sz="0" w:space="0" w:color="auto"/>
              </w:divBdr>
            </w:div>
            <w:div w:id="1030187430">
              <w:marLeft w:val="0"/>
              <w:marRight w:val="0"/>
              <w:marTop w:val="0"/>
              <w:marBottom w:val="0"/>
              <w:divBdr>
                <w:top w:val="none" w:sz="0" w:space="0" w:color="auto"/>
                <w:left w:val="none" w:sz="0" w:space="0" w:color="auto"/>
                <w:bottom w:val="none" w:sz="0" w:space="0" w:color="auto"/>
                <w:right w:val="none" w:sz="0" w:space="0" w:color="auto"/>
              </w:divBdr>
            </w:div>
            <w:div w:id="978654624">
              <w:marLeft w:val="0"/>
              <w:marRight w:val="0"/>
              <w:marTop w:val="0"/>
              <w:marBottom w:val="0"/>
              <w:divBdr>
                <w:top w:val="none" w:sz="0" w:space="0" w:color="auto"/>
                <w:left w:val="none" w:sz="0" w:space="0" w:color="auto"/>
                <w:bottom w:val="none" w:sz="0" w:space="0" w:color="auto"/>
                <w:right w:val="none" w:sz="0" w:space="0" w:color="auto"/>
              </w:divBdr>
            </w:div>
            <w:div w:id="685643470">
              <w:marLeft w:val="0"/>
              <w:marRight w:val="0"/>
              <w:marTop w:val="0"/>
              <w:marBottom w:val="0"/>
              <w:divBdr>
                <w:top w:val="none" w:sz="0" w:space="0" w:color="auto"/>
                <w:left w:val="none" w:sz="0" w:space="0" w:color="auto"/>
                <w:bottom w:val="none" w:sz="0" w:space="0" w:color="auto"/>
                <w:right w:val="none" w:sz="0" w:space="0" w:color="auto"/>
              </w:divBdr>
            </w:div>
            <w:div w:id="1743987273">
              <w:marLeft w:val="0"/>
              <w:marRight w:val="0"/>
              <w:marTop w:val="0"/>
              <w:marBottom w:val="0"/>
              <w:divBdr>
                <w:top w:val="none" w:sz="0" w:space="0" w:color="auto"/>
                <w:left w:val="none" w:sz="0" w:space="0" w:color="auto"/>
                <w:bottom w:val="none" w:sz="0" w:space="0" w:color="auto"/>
                <w:right w:val="none" w:sz="0" w:space="0" w:color="auto"/>
              </w:divBdr>
            </w:div>
            <w:div w:id="1576017032">
              <w:marLeft w:val="0"/>
              <w:marRight w:val="0"/>
              <w:marTop w:val="0"/>
              <w:marBottom w:val="0"/>
              <w:divBdr>
                <w:top w:val="none" w:sz="0" w:space="0" w:color="auto"/>
                <w:left w:val="none" w:sz="0" w:space="0" w:color="auto"/>
                <w:bottom w:val="none" w:sz="0" w:space="0" w:color="auto"/>
                <w:right w:val="none" w:sz="0" w:space="0" w:color="auto"/>
              </w:divBdr>
            </w:div>
            <w:div w:id="289482752">
              <w:marLeft w:val="0"/>
              <w:marRight w:val="0"/>
              <w:marTop w:val="0"/>
              <w:marBottom w:val="0"/>
              <w:divBdr>
                <w:top w:val="none" w:sz="0" w:space="0" w:color="auto"/>
                <w:left w:val="none" w:sz="0" w:space="0" w:color="auto"/>
                <w:bottom w:val="none" w:sz="0" w:space="0" w:color="auto"/>
                <w:right w:val="none" w:sz="0" w:space="0" w:color="auto"/>
              </w:divBdr>
            </w:div>
            <w:div w:id="173150090">
              <w:marLeft w:val="0"/>
              <w:marRight w:val="0"/>
              <w:marTop w:val="0"/>
              <w:marBottom w:val="0"/>
              <w:divBdr>
                <w:top w:val="none" w:sz="0" w:space="0" w:color="auto"/>
                <w:left w:val="none" w:sz="0" w:space="0" w:color="auto"/>
                <w:bottom w:val="none" w:sz="0" w:space="0" w:color="auto"/>
                <w:right w:val="none" w:sz="0" w:space="0" w:color="auto"/>
              </w:divBdr>
            </w:div>
            <w:div w:id="445202034">
              <w:marLeft w:val="0"/>
              <w:marRight w:val="0"/>
              <w:marTop w:val="0"/>
              <w:marBottom w:val="0"/>
              <w:divBdr>
                <w:top w:val="none" w:sz="0" w:space="0" w:color="auto"/>
                <w:left w:val="none" w:sz="0" w:space="0" w:color="auto"/>
                <w:bottom w:val="none" w:sz="0" w:space="0" w:color="auto"/>
                <w:right w:val="none" w:sz="0" w:space="0" w:color="auto"/>
              </w:divBdr>
            </w:div>
            <w:div w:id="809983053">
              <w:marLeft w:val="0"/>
              <w:marRight w:val="0"/>
              <w:marTop w:val="0"/>
              <w:marBottom w:val="0"/>
              <w:divBdr>
                <w:top w:val="none" w:sz="0" w:space="0" w:color="auto"/>
                <w:left w:val="none" w:sz="0" w:space="0" w:color="auto"/>
                <w:bottom w:val="none" w:sz="0" w:space="0" w:color="auto"/>
                <w:right w:val="none" w:sz="0" w:space="0" w:color="auto"/>
              </w:divBdr>
            </w:div>
            <w:div w:id="716248381">
              <w:marLeft w:val="0"/>
              <w:marRight w:val="0"/>
              <w:marTop w:val="0"/>
              <w:marBottom w:val="0"/>
              <w:divBdr>
                <w:top w:val="none" w:sz="0" w:space="0" w:color="auto"/>
                <w:left w:val="none" w:sz="0" w:space="0" w:color="auto"/>
                <w:bottom w:val="none" w:sz="0" w:space="0" w:color="auto"/>
                <w:right w:val="none" w:sz="0" w:space="0" w:color="auto"/>
              </w:divBdr>
            </w:div>
            <w:div w:id="1439181376">
              <w:marLeft w:val="0"/>
              <w:marRight w:val="0"/>
              <w:marTop w:val="0"/>
              <w:marBottom w:val="0"/>
              <w:divBdr>
                <w:top w:val="none" w:sz="0" w:space="0" w:color="auto"/>
                <w:left w:val="none" w:sz="0" w:space="0" w:color="auto"/>
                <w:bottom w:val="none" w:sz="0" w:space="0" w:color="auto"/>
                <w:right w:val="none" w:sz="0" w:space="0" w:color="auto"/>
              </w:divBdr>
            </w:div>
            <w:div w:id="2103260794">
              <w:marLeft w:val="0"/>
              <w:marRight w:val="0"/>
              <w:marTop w:val="0"/>
              <w:marBottom w:val="0"/>
              <w:divBdr>
                <w:top w:val="none" w:sz="0" w:space="0" w:color="auto"/>
                <w:left w:val="none" w:sz="0" w:space="0" w:color="auto"/>
                <w:bottom w:val="none" w:sz="0" w:space="0" w:color="auto"/>
                <w:right w:val="none" w:sz="0" w:space="0" w:color="auto"/>
              </w:divBdr>
            </w:div>
            <w:div w:id="1964843526">
              <w:marLeft w:val="0"/>
              <w:marRight w:val="0"/>
              <w:marTop w:val="0"/>
              <w:marBottom w:val="0"/>
              <w:divBdr>
                <w:top w:val="none" w:sz="0" w:space="0" w:color="auto"/>
                <w:left w:val="none" w:sz="0" w:space="0" w:color="auto"/>
                <w:bottom w:val="none" w:sz="0" w:space="0" w:color="auto"/>
                <w:right w:val="none" w:sz="0" w:space="0" w:color="auto"/>
              </w:divBdr>
            </w:div>
            <w:div w:id="1364476246">
              <w:marLeft w:val="0"/>
              <w:marRight w:val="0"/>
              <w:marTop w:val="0"/>
              <w:marBottom w:val="0"/>
              <w:divBdr>
                <w:top w:val="none" w:sz="0" w:space="0" w:color="auto"/>
                <w:left w:val="none" w:sz="0" w:space="0" w:color="auto"/>
                <w:bottom w:val="none" w:sz="0" w:space="0" w:color="auto"/>
                <w:right w:val="none" w:sz="0" w:space="0" w:color="auto"/>
              </w:divBdr>
            </w:div>
            <w:div w:id="423574922">
              <w:marLeft w:val="0"/>
              <w:marRight w:val="0"/>
              <w:marTop w:val="0"/>
              <w:marBottom w:val="0"/>
              <w:divBdr>
                <w:top w:val="none" w:sz="0" w:space="0" w:color="auto"/>
                <w:left w:val="none" w:sz="0" w:space="0" w:color="auto"/>
                <w:bottom w:val="none" w:sz="0" w:space="0" w:color="auto"/>
                <w:right w:val="none" w:sz="0" w:space="0" w:color="auto"/>
              </w:divBdr>
            </w:div>
            <w:div w:id="1914049624">
              <w:marLeft w:val="0"/>
              <w:marRight w:val="0"/>
              <w:marTop w:val="0"/>
              <w:marBottom w:val="0"/>
              <w:divBdr>
                <w:top w:val="none" w:sz="0" w:space="0" w:color="auto"/>
                <w:left w:val="none" w:sz="0" w:space="0" w:color="auto"/>
                <w:bottom w:val="none" w:sz="0" w:space="0" w:color="auto"/>
                <w:right w:val="none" w:sz="0" w:space="0" w:color="auto"/>
              </w:divBdr>
            </w:div>
            <w:div w:id="81340400">
              <w:marLeft w:val="0"/>
              <w:marRight w:val="0"/>
              <w:marTop w:val="0"/>
              <w:marBottom w:val="0"/>
              <w:divBdr>
                <w:top w:val="none" w:sz="0" w:space="0" w:color="auto"/>
                <w:left w:val="none" w:sz="0" w:space="0" w:color="auto"/>
                <w:bottom w:val="none" w:sz="0" w:space="0" w:color="auto"/>
                <w:right w:val="none" w:sz="0" w:space="0" w:color="auto"/>
              </w:divBdr>
            </w:div>
            <w:div w:id="835847777">
              <w:marLeft w:val="0"/>
              <w:marRight w:val="0"/>
              <w:marTop w:val="0"/>
              <w:marBottom w:val="0"/>
              <w:divBdr>
                <w:top w:val="none" w:sz="0" w:space="0" w:color="auto"/>
                <w:left w:val="none" w:sz="0" w:space="0" w:color="auto"/>
                <w:bottom w:val="none" w:sz="0" w:space="0" w:color="auto"/>
                <w:right w:val="none" w:sz="0" w:space="0" w:color="auto"/>
              </w:divBdr>
            </w:div>
            <w:div w:id="888764502">
              <w:marLeft w:val="0"/>
              <w:marRight w:val="0"/>
              <w:marTop w:val="0"/>
              <w:marBottom w:val="0"/>
              <w:divBdr>
                <w:top w:val="none" w:sz="0" w:space="0" w:color="auto"/>
                <w:left w:val="none" w:sz="0" w:space="0" w:color="auto"/>
                <w:bottom w:val="none" w:sz="0" w:space="0" w:color="auto"/>
                <w:right w:val="none" w:sz="0" w:space="0" w:color="auto"/>
              </w:divBdr>
            </w:div>
            <w:div w:id="612633086">
              <w:marLeft w:val="0"/>
              <w:marRight w:val="0"/>
              <w:marTop w:val="0"/>
              <w:marBottom w:val="0"/>
              <w:divBdr>
                <w:top w:val="none" w:sz="0" w:space="0" w:color="auto"/>
                <w:left w:val="none" w:sz="0" w:space="0" w:color="auto"/>
                <w:bottom w:val="none" w:sz="0" w:space="0" w:color="auto"/>
                <w:right w:val="none" w:sz="0" w:space="0" w:color="auto"/>
              </w:divBdr>
            </w:div>
            <w:div w:id="1343822352">
              <w:marLeft w:val="0"/>
              <w:marRight w:val="0"/>
              <w:marTop w:val="0"/>
              <w:marBottom w:val="0"/>
              <w:divBdr>
                <w:top w:val="none" w:sz="0" w:space="0" w:color="auto"/>
                <w:left w:val="none" w:sz="0" w:space="0" w:color="auto"/>
                <w:bottom w:val="none" w:sz="0" w:space="0" w:color="auto"/>
                <w:right w:val="none" w:sz="0" w:space="0" w:color="auto"/>
              </w:divBdr>
            </w:div>
            <w:div w:id="1793742009">
              <w:marLeft w:val="0"/>
              <w:marRight w:val="0"/>
              <w:marTop w:val="0"/>
              <w:marBottom w:val="0"/>
              <w:divBdr>
                <w:top w:val="none" w:sz="0" w:space="0" w:color="auto"/>
                <w:left w:val="none" w:sz="0" w:space="0" w:color="auto"/>
                <w:bottom w:val="none" w:sz="0" w:space="0" w:color="auto"/>
                <w:right w:val="none" w:sz="0" w:space="0" w:color="auto"/>
              </w:divBdr>
            </w:div>
            <w:div w:id="1415518805">
              <w:marLeft w:val="0"/>
              <w:marRight w:val="0"/>
              <w:marTop w:val="0"/>
              <w:marBottom w:val="0"/>
              <w:divBdr>
                <w:top w:val="none" w:sz="0" w:space="0" w:color="auto"/>
                <w:left w:val="none" w:sz="0" w:space="0" w:color="auto"/>
                <w:bottom w:val="none" w:sz="0" w:space="0" w:color="auto"/>
                <w:right w:val="none" w:sz="0" w:space="0" w:color="auto"/>
              </w:divBdr>
            </w:div>
            <w:div w:id="856886793">
              <w:marLeft w:val="0"/>
              <w:marRight w:val="0"/>
              <w:marTop w:val="0"/>
              <w:marBottom w:val="0"/>
              <w:divBdr>
                <w:top w:val="none" w:sz="0" w:space="0" w:color="auto"/>
                <w:left w:val="none" w:sz="0" w:space="0" w:color="auto"/>
                <w:bottom w:val="none" w:sz="0" w:space="0" w:color="auto"/>
                <w:right w:val="none" w:sz="0" w:space="0" w:color="auto"/>
              </w:divBdr>
            </w:div>
            <w:div w:id="2032876562">
              <w:marLeft w:val="0"/>
              <w:marRight w:val="0"/>
              <w:marTop w:val="0"/>
              <w:marBottom w:val="0"/>
              <w:divBdr>
                <w:top w:val="none" w:sz="0" w:space="0" w:color="auto"/>
                <w:left w:val="none" w:sz="0" w:space="0" w:color="auto"/>
                <w:bottom w:val="none" w:sz="0" w:space="0" w:color="auto"/>
                <w:right w:val="none" w:sz="0" w:space="0" w:color="auto"/>
              </w:divBdr>
            </w:div>
            <w:div w:id="159656734">
              <w:marLeft w:val="0"/>
              <w:marRight w:val="0"/>
              <w:marTop w:val="0"/>
              <w:marBottom w:val="0"/>
              <w:divBdr>
                <w:top w:val="none" w:sz="0" w:space="0" w:color="auto"/>
                <w:left w:val="none" w:sz="0" w:space="0" w:color="auto"/>
                <w:bottom w:val="none" w:sz="0" w:space="0" w:color="auto"/>
                <w:right w:val="none" w:sz="0" w:space="0" w:color="auto"/>
              </w:divBdr>
            </w:div>
            <w:div w:id="597299053">
              <w:marLeft w:val="0"/>
              <w:marRight w:val="0"/>
              <w:marTop w:val="0"/>
              <w:marBottom w:val="0"/>
              <w:divBdr>
                <w:top w:val="none" w:sz="0" w:space="0" w:color="auto"/>
                <w:left w:val="none" w:sz="0" w:space="0" w:color="auto"/>
                <w:bottom w:val="none" w:sz="0" w:space="0" w:color="auto"/>
                <w:right w:val="none" w:sz="0" w:space="0" w:color="auto"/>
              </w:divBdr>
            </w:div>
            <w:div w:id="1390766454">
              <w:marLeft w:val="0"/>
              <w:marRight w:val="0"/>
              <w:marTop w:val="0"/>
              <w:marBottom w:val="0"/>
              <w:divBdr>
                <w:top w:val="none" w:sz="0" w:space="0" w:color="auto"/>
                <w:left w:val="none" w:sz="0" w:space="0" w:color="auto"/>
                <w:bottom w:val="none" w:sz="0" w:space="0" w:color="auto"/>
                <w:right w:val="none" w:sz="0" w:space="0" w:color="auto"/>
              </w:divBdr>
            </w:div>
            <w:div w:id="1926693534">
              <w:marLeft w:val="0"/>
              <w:marRight w:val="0"/>
              <w:marTop w:val="0"/>
              <w:marBottom w:val="0"/>
              <w:divBdr>
                <w:top w:val="none" w:sz="0" w:space="0" w:color="auto"/>
                <w:left w:val="none" w:sz="0" w:space="0" w:color="auto"/>
                <w:bottom w:val="none" w:sz="0" w:space="0" w:color="auto"/>
                <w:right w:val="none" w:sz="0" w:space="0" w:color="auto"/>
              </w:divBdr>
            </w:div>
            <w:div w:id="1762798438">
              <w:marLeft w:val="0"/>
              <w:marRight w:val="0"/>
              <w:marTop w:val="0"/>
              <w:marBottom w:val="0"/>
              <w:divBdr>
                <w:top w:val="none" w:sz="0" w:space="0" w:color="auto"/>
                <w:left w:val="none" w:sz="0" w:space="0" w:color="auto"/>
                <w:bottom w:val="none" w:sz="0" w:space="0" w:color="auto"/>
                <w:right w:val="none" w:sz="0" w:space="0" w:color="auto"/>
              </w:divBdr>
            </w:div>
            <w:div w:id="1780300471">
              <w:marLeft w:val="0"/>
              <w:marRight w:val="0"/>
              <w:marTop w:val="0"/>
              <w:marBottom w:val="0"/>
              <w:divBdr>
                <w:top w:val="none" w:sz="0" w:space="0" w:color="auto"/>
                <w:left w:val="none" w:sz="0" w:space="0" w:color="auto"/>
                <w:bottom w:val="none" w:sz="0" w:space="0" w:color="auto"/>
                <w:right w:val="none" w:sz="0" w:space="0" w:color="auto"/>
              </w:divBdr>
            </w:div>
            <w:div w:id="618612402">
              <w:marLeft w:val="0"/>
              <w:marRight w:val="0"/>
              <w:marTop w:val="0"/>
              <w:marBottom w:val="0"/>
              <w:divBdr>
                <w:top w:val="none" w:sz="0" w:space="0" w:color="auto"/>
                <w:left w:val="none" w:sz="0" w:space="0" w:color="auto"/>
                <w:bottom w:val="none" w:sz="0" w:space="0" w:color="auto"/>
                <w:right w:val="none" w:sz="0" w:space="0" w:color="auto"/>
              </w:divBdr>
            </w:div>
            <w:div w:id="685864531">
              <w:marLeft w:val="0"/>
              <w:marRight w:val="0"/>
              <w:marTop w:val="0"/>
              <w:marBottom w:val="0"/>
              <w:divBdr>
                <w:top w:val="none" w:sz="0" w:space="0" w:color="auto"/>
                <w:left w:val="none" w:sz="0" w:space="0" w:color="auto"/>
                <w:bottom w:val="none" w:sz="0" w:space="0" w:color="auto"/>
                <w:right w:val="none" w:sz="0" w:space="0" w:color="auto"/>
              </w:divBdr>
            </w:div>
            <w:div w:id="2002846495">
              <w:marLeft w:val="0"/>
              <w:marRight w:val="0"/>
              <w:marTop w:val="0"/>
              <w:marBottom w:val="0"/>
              <w:divBdr>
                <w:top w:val="none" w:sz="0" w:space="0" w:color="auto"/>
                <w:left w:val="none" w:sz="0" w:space="0" w:color="auto"/>
                <w:bottom w:val="none" w:sz="0" w:space="0" w:color="auto"/>
                <w:right w:val="none" w:sz="0" w:space="0" w:color="auto"/>
              </w:divBdr>
            </w:div>
            <w:div w:id="1136217931">
              <w:marLeft w:val="0"/>
              <w:marRight w:val="0"/>
              <w:marTop w:val="0"/>
              <w:marBottom w:val="0"/>
              <w:divBdr>
                <w:top w:val="none" w:sz="0" w:space="0" w:color="auto"/>
                <w:left w:val="none" w:sz="0" w:space="0" w:color="auto"/>
                <w:bottom w:val="none" w:sz="0" w:space="0" w:color="auto"/>
                <w:right w:val="none" w:sz="0" w:space="0" w:color="auto"/>
              </w:divBdr>
            </w:div>
            <w:div w:id="419956121">
              <w:marLeft w:val="0"/>
              <w:marRight w:val="0"/>
              <w:marTop w:val="0"/>
              <w:marBottom w:val="0"/>
              <w:divBdr>
                <w:top w:val="none" w:sz="0" w:space="0" w:color="auto"/>
                <w:left w:val="none" w:sz="0" w:space="0" w:color="auto"/>
                <w:bottom w:val="none" w:sz="0" w:space="0" w:color="auto"/>
                <w:right w:val="none" w:sz="0" w:space="0" w:color="auto"/>
              </w:divBdr>
            </w:div>
            <w:div w:id="1072503504">
              <w:marLeft w:val="0"/>
              <w:marRight w:val="0"/>
              <w:marTop w:val="0"/>
              <w:marBottom w:val="0"/>
              <w:divBdr>
                <w:top w:val="none" w:sz="0" w:space="0" w:color="auto"/>
                <w:left w:val="none" w:sz="0" w:space="0" w:color="auto"/>
                <w:bottom w:val="none" w:sz="0" w:space="0" w:color="auto"/>
                <w:right w:val="none" w:sz="0" w:space="0" w:color="auto"/>
              </w:divBdr>
            </w:div>
            <w:div w:id="887642666">
              <w:marLeft w:val="0"/>
              <w:marRight w:val="0"/>
              <w:marTop w:val="0"/>
              <w:marBottom w:val="0"/>
              <w:divBdr>
                <w:top w:val="none" w:sz="0" w:space="0" w:color="auto"/>
                <w:left w:val="none" w:sz="0" w:space="0" w:color="auto"/>
                <w:bottom w:val="none" w:sz="0" w:space="0" w:color="auto"/>
                <w:right w:val="none" w:sz="0" w:space="0" w:color="auto"/>
              </w:divBdr>
            </w:div>
            <w:div w:id="362904287">
              <w:marLeft w:val="0"/>
              <w:marRight w:val="0"/>
              <w:marTop w:val="0"/>
              <w:marBottom w:val="0"/>
              <w:divBdr>
                <w:top w:val="none" w:sz="0" w:space="0" w:color="auto"/>
                <w:left w:val="none" w:sz="0" w:space="0" w:color="auto"/>
                <w:bottom w:val="none" w:sz="0" w:space="0" w:color="auto"/>
                <w:right w:val="none" w:sz="0" w:space="0" w:color="auto"/>
              </w:divBdr>
            </w:div>
            <w:div w:id="1738632172">
              <w:marLeft w:val="0"/>
              <w:marRight w:val="0"/>
              <w:marTop w:val="0"/>
              <w:marBottom w:val="0"/>
              <w:divBdr>
                <w:top w:val="none" w:sz="0" w:space="0" w:color="auto"/>
                <w:left w:val="none" w:sz="0" w:space="0" w:color="auto"/>
                <w:bottom w:val="none" w:sz="0" w:space="0" w:color="auto"/>
                <w:right w:val="none" w:sz="0" w:space="0" w:color="auto"/>
              </w:divBdr>
            </w:div>
            <w:div w:id="1649701452">
              <w:marLeft w:val="0"/>
              <w:marRight w:val="0"/>
              <w:marTop w:val="0"/>
              <w:marBottom w:val="0"/>
              <w:divBdr>
                <w:top w:val="none" w:sz="0" w:space="0" w:color="auto"/>
                <w:left w:val="none" w:sz="0" w:space="0" w:color="auto"/>
                <w:bottom w:val="none" w:sz="0" w:space="0" w:color="auto"/>
                <w:right w:val="none" w:sz="0" w:space="0" w:color="auto"/>
              </w:divBdr>
            </w:div>
            <w:div w:id="1778066088">
              <w:marLeft w:val="0"/>
              <w:marRight w:val="0"/>
              <w:marTop w:val="0"/>
              <w:marBottom w:val="0"/>
              <w:divBdr>
                <w:top w:val="none" w:sz="0" w:space="0" w:color="auto"/>
                <w:left w:val="none" w:sz="0" w:space="0" w:color="auto"/>
                <w:bottom w:val="none" w:sz="0" w:space="0" w:color="auto"/>
                <w:right w:val="none" w:sz="0" w:space="0" w:color="auto"/>
              </w:divBdr>
            </w:div>
            <w:div w:id="718940177">
              <w:marLeft w:val="0"/>
              <w:marRight w:val="0"/>
              <w:marTop w:val="0"/>
              <w:marBottom w:val="0"/>
              <w:divBdr>
                <w:top w:val="none" w:sz="0" w:space="0" w:color="auto"/>
                <w:left w:val="none" w:sz="0" w:space="0" w:color="auto"/>
                <w:bottom w:val="none" w:sz="0" w:space="0" w:color="auto"/>
                <w:right w:val="none" w:sz="0" w:space="0" w:color="auto"/>
              </w:divBdr>
            </w:div>
            <w:div w:id="758059568">
              <w:marLeft w:val="0"/>
              <w:marRight w:val="0"/>
              <w:marTop w:val="0"/>
              <w:marBottom w:val="0"/>
              <w:divBdr>
                <w:top w:val="none" w:sz="0" w:space="0" w:color="auto"/>
                <w:left w:val="none" w:sz="0" w:space="0" w:color="auto"/>
                <w:bottom w:val="none" w:sz="0" w:space="0" w:color="auto"/>
                <w:right w:val="none" w:sz="0" w:space="0" w:color="auto"/>
              </w:divBdr>
            </w:div>
            <w:div w:id="1338851899">
              <w:marLeft w:val="0"/>
              <w:marRight w:val="0"/>
              <w:marTop w:val="0"/>
              <w:marBottom w:val="0"/>
              <w:divBdr>
                <w:top w:val="none" w:sz="0" w:space="0" w:color="auto"/>
                <w:left w:val="none" w:sz="0" w:space="0" w:color="auto"/>
                <w:bottom w:val="none" w:sz="0" w:space="0" w:color="auto"/>
                <w:right w:val="none" w:sz="0" w:space="0" w:color="auto"/>
              </w:divBdr>
            </w:div>
            <w:div w:id="1791433110">
              <w:marLeft w:val="0"/>
              <w:marRight w:val="0"/>
              <w:marTop w:val="0"/>
              <w:marBottom w:val="0"/>
              <w:divBdr>
                <w:top w:val="none" w:sz="0" w:space="0" w:color="auto"/>
                <w:left w:val="none" w:sz="0" w:space="0" w:color="auto"/>
                <w:bottom w:val="none" w:sz="0" w:space="0" w:color="auto"/>
                <w:right w:val="none" w:sz="0" w:space="0" w:color="auto"/>
              </w:divBdr>
            </w:div>
            <w:div w:id="615452053">
              <w:marLeft w:val="0"/>
              <w:marRight w:val="0"/>
              <w:marTop w:val="0"/>
              <w:marBottom w:val="0"/>
              <w:divBdr>
                <w:top w:val="none" w:sz="0" w:space="0" w:color="auto"/>
                <w:left w:val="none" w:sz="0" w:space="0" w:color="auto"/>
                <w:bottom w:val="none" w:sz="0" w:space="0" w:color="auto"/>
                <w:right w:val="none" w:sz="0" w:space="0" w:color="auto"/>
              </w:divBdr>
            </w:div>
            <w:div w:id="315694985">
              <w:marLeft w:val="0"/>
              <w:marRight w:val="0"/>
              <w:marTop w:val="0"/>
              <w:marBottom w:val="0"/>
              <w:divBdr>
                <w:top w:val="none" w:sz="0" w:space="0" w:color="auto"/>
                <w:left w:val="none" w:sz="0" w:space="0" w:color="auto"/>
                <w:bottom w:val="none" w:sz="0" w:space="0" w:color="auto"/>
                <w:right w:val="none" w:sz="0" w:space="0" w:color="auto"/>
              </w:divBdr>
            </w:div>
            <w:div w:id="1390615691">
              <w:marLeft w:val="0"/>
              <w:marRight w:val="0"/>
              <w:marTop w:val="0"/>
              <w:marBottom w:val="0"/>
              <w:divBdr>
                <w:top w:val="none" w:sz="0" w:space="0" w:color="auto"/>
                <w:left w:val="none" w:sz="0" w:space="0" w:color="auto"/>
                <w:bottom w:val="none" w:sz="0" w:space="0" w:color="auto"/>
                <w:right w:val="none" w:sz="0" w:space="0" w:color="auto"/>
              </w:divBdr>
            </w:div>
            <w:div w:id="601382420">
              <w:marLeft w:val="0"/>
              <w:marRight w:val="0"/>
              <w:marTop w:val="0"/>
              <w:marBottom w:val="0"/>
              <w:divBdr>
                <w:top w:val="none" w:sz="0" w:space="0" w:color="auto"/>
                <w:left w:val="none" w:sz="0" w:space="0" w:color="auto"/>
                <w:bottom w:val="none" w:sz="0" w:space="0" w:color="auto"/>
                <w:right w:val="none" w:sz="0" w:space="0" w:color="auto"/>
              </w:divBdr>
            </w:div>
            <w:div w:id="1271473833">
              <w:marLeft w:val="0"/>
              <w:marRight w:val="0"/>
              <w:marTop w:val="0"/>
              <w:marBottom w:val="0"/>
              <w:divBdr>
                <w:top w:val="none" w:sz="0" w:space="0" w:color="auto"/>
                <w:left w:val="none" w:sz="0" w:space="0" w:color="auto"/>
                <w:bottom w:val="none" w:sz="0" w:space="0" w:color="auto"/>
                <w:right w:val="none" w:sz="0" w:space="0" w:color="auto"/>
              </w:divBdr>
            </w:div>
            <w:div w:id="717776546">
              <w:marLeft w:val="0"/>
              <w:marRight w:val="0"/>
              <w:marTop w:val="0"/>
              <w:marBottom w:val="0"/>
              <w:divBdr>
                <w:top w:val="none" w:sz="0" w:space="0" w:color="auto"/>
                <w:left w:val="none" w:sz="0" w:space="0" w:color="auto"/>
                <w:bottom w:val="none" w:sz="0" w:space="0" w:color="auto"/>
                <w:right w:val="none" w:sz="0" w:space="0" w:color="auto"/>
              </w:divBdr>
            </w:div>
            <w:div w:id="1910923083">
              <w:marLeft w:val="0"/>
              <w:marRight w:val="0"/>
              <w:marTop w:val="0"/>
              <w:marBottom w:val="0"/>
              <w:divBdr>
                <w:top w:val="none" w:sz="0" w:space="0" w:color="auto"/>
                <w:left w:val="none" w:sz="0" w:space="0" w:color="auto"/>
                <w:bottom w:val="none" w:sz="0" w:space="0" w:color="auto"/>
                <w:right w:val="none" w:sz="0" w:space="0" w:color="auto"/>
              </w:divBdr>
            </w:div>
            <w:div w:id="1379741766">
              <w:marLeft w:val="0"/>
              <w:marRight w:val="0"/>
              <w:marTop w:val="0"/>
              <w:marBottom w:val="0"/>
              <w:divBdr>
                <w:top w:val="none" w:sz="0" w:space="0" w:color="auto"/>
                <w:left w:val="none" w:sz="0" w:space="0" w:color="auto"/>
                <w:bottom w:val="none" w:sz="0" w:space="0" w:color="auto"/>
                <w:right w:val="none" w:sz="0" w:space="0" w:color="auto"/>
              </w:divBdr>
            </w:div>
            <w:div w:id="102699132">
              <w:marLeft w:val="0"/>
              <w:marRight w:val="0"/>
              <w:marTop w:val="0"/>
              <w:marBottom w:val="0"/>
              <w:divBdr>
                <w:top w:val="none" w:sz="0" w:space="0" w:color="auto"/>
                <w:left w:val="none" w:sz="0" w:space="0" w:color="auto"/>
                <w:bottom w:val="none" w:sz="0" w:space="0" w:color="auto"/>
                <w:right w:val="none" w:sz="0" w:space="0" w:color="auto"/>
              </w:divBdr>
            </w:div>
            <w:div w:id="2037465956">
              <w:marLeft w:val="0"/>
              <w:marRight w:val="0"/>
              <w:marTop w:val="0"/>
              <w:marBottom w:val="0"/>
              <w:divBdr>
                <w:top w:val="none" w:sz="0" w:space="0" w:color="auto"/>
                <w:left w:val="none" w:sz="0" w:space="0" w:color="auto"/>
                <w:bottom w:val="none" w:sz="0" w:space="0" w:color="auto"/>
                <w:right w:val="none" w:sz="0" w:space="0" w:color="auto"/>
              </w:divBdr>
            </w:div>
            <w:div w:id="1617904726">
              <w:marLeft w:val="0"/>
              <w:marRight w:val="0"/>
              <w:marTop w:val="0"/>
              <w:marBottom w:val="0"/>
              <w:divBdr>
                <w:top w:val="none" w:sz="0" w:space="0" w:color="auto"/>
                <w:left w:val="none" w:sz="0" w:space="0" w:color="auto"/>
                <w:bottom w:val="none" w:sz="0" w:space="0" w:color="auto"/>
                <w:right w:val="none" w:sz="0" w:space="0" w:color="auto"/>
              </w:divBdr>
            </w:div>
            <w:div w:id="948783403">
              <w:marLeft w:val="0"/>
              <w:marRight w:val="0"/>
              <w:marTop w:val="0"/>
              <w:marBottom w:val="0"/>
              <w:divBdr>
                <w:top w:val="none" w:sz="0" w:space="0" w:color="auto"/>
                <w:left w:val="none" w:sz="0" w:space="0" w:color="auto"/>
                <w:bottom w:val="none" w:sz="0" w:space="0" w:color="auto"/>
                <w:right w:val="none" w:sz="0" w:space="0" w:color="auto"/>
              </w:divBdr>
            </w:div>
            <w:div w:id="578715206">
              <w:marLeft w:val="0"/>
              <w:marRight w:val="0"/>
              <w:marTop w:val="0"/>
              <w:marBottom w:val="0"/>
              <w:divBdr>
                <w:top w:val="none" w:sz="0" w:space="0" w:color="auto"/>
                <w:left w:val="none" w:sz="0" w:space="0" w:color="auto"/>
                <w:bottom w:val="none" w:sz="0" w:space="0" w:color="auto"/>
                <w:right w:val="none" w:sz="0" w:space="0" w:color="auto"/>
              </w:divBdr>
            </w:div>
            <w:div w:id="2036955701">
              <w:marLeft w:val="0"/>
              <w:marRight w:val="0"/>
              <w:marTop w:val="0"/>
              <w:marBottom w:val="0"/>
              <w:divBdr>
                <w:top w:val="none" w:sz="0" w:space="0" w:color="auto"/>
                <w:left w:val="none" w:sz="0" w:space="0" w:color="auto"/>
                <w:bottom w:val="none" w:sz="0" w:space="0" w:color="auto"/>
                <w:right w:val="none" w:sz="0" w:space="0" w:color="auto"/>
              </w:divBdr>
            </w:div>
            <w:div w:id="1763211899">
              <w:marLeft w:val="0"/>
              <w:marRight w:val="0"/>
              <w:marTop w:val="0"/>
              <w:marBottom w:val="0"/>
              <w:divBdr>
                <w:top w:val="none" w:sz="0" w:space="0" w:color="auto"/>
                <w:left w:val="none" w:sz="0" w:space="0" w:color="auto"/>
                <w:bottom w:val="none" w:sz="0" w:space="0" w:color="auto"/>
                <w:right w:val="none" w:sz="0" w:space="0" w:color="auto"/>
              </w:divBdr>
            </w:div>
            <w:div w:id="1955596622">
              <w:marLeft w:val="0"/>
              <w:marRight w:val="0"/>
              <w:marTop w:val="0"/>
              <w:marBottom w:val="0"/>
              <w:divBdr>
                <w:top w:val="none" w:sz="0" w:space="0" w:color="auto"/>
                <w:left w:val="none" w:sz="0" w:space="0" w:color="auto"/>
                <w:bottom w:val="none" w:sz="0" w:space="0" w:color="auto"/>
                <w:right w:val="none" w:sz="0" w:space="0" w:color="auto"/>
              </w:divBdr>
            </w:div>
            <w:div w:id="39869771">
              <w:marLeft w:val="0"/>
              <w:marRight w:val="0"/>
              <w:marTop w:val="0"/>
              <w:marBottom w:val="0"/>
              <w:divBdr>
                <w:top w:val="none" w:sz="0" w:space="0" w:color="auto"/>
                <w:left w:val="none" w:sz="0" w:space="0" w:color="auto"/>
                <w:bottom w:val="none" w:sz="0" w:space="0" w:color="auto"/>
                <w:right w:val="none" w:sz="0" w:space="0" w:color="auto"/>
              </w:divBdr>
            </w:div>
            <w:div w:id="929851060">
              <w:marLeft w:val="0"/>
              <w:marRight w:val="0"/>
              <w:marTop w:val="0"/>
              <w:marBottom w:val="0"/>
              <w:divBdr>
                <w:top w:val="none" w:sz="0" w:space="0" w:color="auto"/>
                <w:left w:val="none" w:sz="0" w:space="0" w:color="auto"/>
                <w:bottom w:val="none" w:sz="0" w:space="0" w:color="auto"/>
                <w:right w:val="none" w:sz="0" w:space="0" w:color="auto"/>
              </w:divBdr>
            </w:div>
            <w:div w:id="842815104">
              <w:marLeft w:val="0"/>
              <w:marRight w:val="0"/>
              <w:marTop w:val="0"/>
              <w:marBottom w:val="0"/>
              <w:divBdr>
                <w:top w:val="none" w:sz="0" w:space="0" w:color="auto"/>
                <w:left w:val="none" w:sz="0" w:space="0" w:color="auto"/>
                <w:bottom w:val="none" w:sz="0" w:space="0" w:color="auto"/>
                <w:right w:val="none" w:sz="0" w:space="0" w:color="auto"/>
              </w:divBdr>
            </w:div>
            <w:div w:id="547887121">
              <w:marLeft w:val="0"/>
              <w:marRight w:val="0"/>
              <w:marTop w:val="0"/>
              <w:marBottom w:val="0"/>
              <w:divBdr>
                <w:top w:val="none" w:sz="0" w:space="0" w:color="auto"/>
                <w:left w:val="none" w:sz="0" w:space="0" w:color="auto"/>
                <w:bottom w:val="none" w:sz="0" w:space="0" w:color="auto"/>
                <w:right w:val="none" w:sz="0" w:space="0" w:color="auto"/>
              </w:divBdr>
            </w:div>
            <w:div w:id="1183931029">
              <w:marLeft w:val="0"/>
              <w:marRight w:val="0"/>
              <w:marTop w:val="0"/>
              <w:marBottom w:val="0"/>
              <w:divBdr>
                <w:top w:val="none" w:sz="0" w:space="0" w:color="auto"/>
                <w:left w:val="none" w:sz="0" w:space="0" w:color="auto"/>
                <w:bottom w:val="none" w:sz="0" w:space="0" w:color="auto"/>
                <w:right w:val="none" w:sz="0" w:space="0" w:color="auto"/>
              </w:divBdr>
            </w:div>
            <w:div w:id="825630721">
              <w:marLeft w:val="0"/>
              <w:marRight w:val="0"/>
              <w:marTop w:val="0"/>
              <w:marBottom w:val="0"/>
              <w:divBdr>
                <w:top w:val="none" w:sz="0" w:space="0" w:color="auto"/>
                <w:left w:val="none" w:sz="0" w:space="0" w:color="auto"/>
                <w:bottom w:val="none" w:sz="0" w:space="0" w:color="auto"/>
                <w:right w:val="none" w:sz="0" w:space="0" w:color="auto"/>
              </w:divBdr>
            </w:div>
            <w:div w:id="1665354745">
              <w:marLeft w:val="0"/>
              <w:marRight w:val="0"/>
              <w:marTop w:val="0"/>
              <w:marBottom w:val="0"/>
              <w:divBdr>
                <w:top w:val="none" w:sz="0" w:space="0" w:color="auto"/>
                <w:left w:val="none" w:sz="0" w:space="0" w:color="auto"/>
                <w:bottom w:val="none" w:sz="0" w:space="0" w:color="auto"/>
                <w:right w:val="none" w:sz="0" w:space="0" w:color="auto"/>
              </w:divBdr>
            </w:div>
            <w:div w:id="842670815">
              <w:marLeft w:val="0"/>
              <w:marRight w:val="0"/>
              <w:marTop w:val="0"/>
              <w:marBottom w:val="0"/>
              <w:divBdr>
                <w:top w:val="none" w:sz="0" w:space="0" w:color="auto"/>
                <w:left w:val="none" w:sz="0" w:space="0" w:color="auto"/>
                <w:bottom w:val="none" w:sz="0" w:space="0" w:color="auto"/>
                <w:right w:val="none" w:sz="0" w:space="0" w:color="auto"/>
              </w:divBdr>
            </w:div>
            <w:div w:id="1552300354">
              <w:marLeft w:val="0"/>
              <w:marRight w:val="0"/>
              <w:marTop w:val="0"/>
              <w:marBottom w:val="0"/>
              <w:divBdr>
                <w:top w:val="none" w:sz="0" w:space="0" w:color="auto"/>
                <w:left w:val="none" w:sz="0" w:space="0" w:color="auto"/>
                <w:bottom w:val="none" w:sz="0" w:space="0" w:color="auto"/>
                <w:right w:val="none" w:sz="0" w:space="0" w:color="auto"/>
              </w:divBdr>
            </w:div>
            <w:div w:id="654802604">
              <w:marLeft w:val="0"/>
              <w:marRight w:val="0"/>
              <w:marTop w:val="0"/>
              <w:marBottom w:val="0"/>
              <w:divBdr>
                <w:top w:val="none" w:sz="0" w:space="0" w:color="auto"/>
                <w:left w:val="none" w:sz="0" w:space="0" w:color="auto"/>
                <w:bottom w:val="none" w:sz="0" w:space="0" w:color="auto"/>
                <w:right w:val="none" w:sz="0" w:space="0" w:color="auto"/>
              </w:divBdr>
            </w:div>
            <w:div w:id="738673023">
              <w:marLeft w:val="0"/>
              <w:marRight w:val="0"/>
              <w:marTop w:val="0"/>
              <w:marBottom w:val="0"/>
              <w:divBdr>
                <w:top w:val="none" w:sz="0" w:space="0" w:color="auto"/>
                <w:left w:val="none" w:sz="0" w:space="0" w:color="auto"/>
                <w:bottom w:val="none" w:sz="0" w:space="0" w:color="auto"/>
                <w:right w:val="none" w:sz="0" w:space="0" w:color="auto"/>
              </w:divBdr>
            </w:div>
            <w:div w:id="1397629610">
              <w:marLeft w:val="0"/>
              <w:marRight w:val="0"/>
              <w:marTop w:val="0"/>
              <w:marBottom w:val="0"/>
              <w:divBdr>
                <w:top w:val="none" w:sz="0" w:space="0" w:color="auto"/>
                <w:left w:val="none" w:sz="0" w:space="0" w:color="auto"/>
                <w:bottom w:val="none" w:sz="0" w:space="0" w:color="auto"/>
                <w:right w:val="none" w:sz="0" w:space="0" w:color="auto"/>
              </w:divBdr>
            </w:div>
            <w:div w:id="1887795955">
              <w:marLeft w:val="0"/>
              <w:marRight w:val="0"/>
              <w:marTop w:val="0"/>
              <w:marBottom w:val="0"/>
              <w:divBdr>
                <w:top w:val="none" w:sz="0" w:space="0" w:color="auto"/>
                <w:left w:val="none" w:sz="0" w:space="0" w:color="auto"/>
                <w:bottom w:val="none" w:sz="0" w:space="0" w:color="auto"/>
                <w:right w:val="none" w:sz="0" w:space="0" w:color="auto"/>
              </w:divBdr>
            </w:div>
            <w:div w:id="1498111681">
              <w:marLeft w:val="0"/>
              <w:marRight w:val="0"/>
              <w:marTop w:val="0"/>
              <w:marBottom w:val="0"/>
              <w:divBdr>
                <w:top w:val="none" w:sz="0" w:space="0" w:color="auto"/>
                <w:left w:val="none" w:sz="0" w:space="0" w:color="auto"/>
                <w:bottom w:val="none" w:sz="0" w:space="0" w:color="auto"/>
                <w:right w:val="none" w:sz="0" w:space="0" w:color="auto"/>
              </w:divBdr>
            </w:div>
            <w:div w:id="894391815">
              <w:marLeft w:val="0"/>
              <w:marRight w:val="0"/>
              <w:marTop w:val="0"/>
              <w:marBottom w:val="0"/>
              <w:divBdr>
                <w:top w:val="none" w:sz="0" w:space="0" w:color="auto"/>
                <w:left w:val="none" w:sz="0" w:space="0" w:color="auto"/>
                <w:bottom w:val="none" w:sz="0" w:space="0" w:color="auto"/>
                <w:right w:val="none" w:sz="0" w:space="0" w:color="auto"/>
              </w:divBdr>
            </w:div>
            <w:div w:id="1994292202">
              <w:marLeft w:val="0"/>
              <w:marRight w:val="0"/>
              <w:marTop w:val="0"/>
              <w:marBottom w:val="0"/>
              <w:divBdr>
                <w:top w:val="none" w:sz="0" w:space="0" w:color="auto"/>
                <w:left w:val="none" w:sz="0" w:space="0" w:color="auto"/>
                <w:bottom w:val="none" w:sz="0" w:space="0" w:color="auto"/>
                <w:right w:val="none" w:sz="0" w:space="0" w:color="auto"/>
              </w:divBdr>
            </w:div>
            <w:div w:id="1744833889">
              <w:marLeft w:val="0"/>
              <w:marRight w:val="0"/>
              <w:marTop w:val="0"/>
              <w:marBottom w:val="0"/>
              <w:divBdr>
                <w:top w:val="none" w:sz="0" w:space="0" w:color="auto"/>
                <w:left w:val="none" w:sz="0" w:space="0" w:color="auto"/>
                <w:bottom w:val="none" w:sz="0" w:space="0" w:color="auto"/>
                <w:right w:val="none" w:sz="0" w:space="0" w:color="auto"/>
              </w:divBdr>
            </w:div>
            <w:div w:id="1556307126">
              <w:marLeft w:val="0"/>
              <w:marRight w:val="0"/>
              <w:marTop w:val="0"/>
              <w:marBottom w:val="0"/>
              <w:divBdr>
                <w:top w:val="none" w:sz="0" w:space="0" w:color="auto"/>
                <w:left w:val="none" w:sz="0" w:space="0" w:color="auto"/>
                <w:bottom w:val="none" w:sz="0" w:space="0" w:color="auto"/>
                <w:right w:val="none" w:sz="0" w:space="0" w:color="auto"/>
              </w:divBdr>
            </w:div>
            <w:div w:id="1262836116">
              <w:marLeft w:val="0"/>
              <w:marRight w:val="0"/>
              <w:marTop w:val="0"/>
              <w:marBottom w:val="0"/>
              <w:divBdr>
                <w:top w:val="none" w:sz="0" w:space="0" w:color="auto"/>
                <w:left w:val="none" w:sz="0" w:space="0" w:color="auto"/>
                <w:bottom w:val="none" w:sz="0" w:space="0" w:color="auto"/>
                <w:right w:val="none" w:sz="0" w:space="0" w:color="auto"/>
              </w:divBdr>
            </w:div>
            <w:div w:id="501042169">
              <w:marLeft w:val="0"/>
              <w:marRight w:val="0"/>
              <w:marTop w:val="0"/>
              <w:marBottom w:val="0"/>
              <w:divBdr>
                <w:top w:val="none" w:sz="0" w:space="0" w:color="auto"/>
                <w:left w:val="none" w:sz="0" w:space="0" w:color="auto"/>
                <w:bottom w:val="none" w:sz="0" w:space="0" w:color="auto"/>
                <w:right w:val="none" w:sz="0" w:space="0" w:color="auto"/>
              </w:divBdr>
            </w:div>
            <w:div w:id="1094322228">
              <w:marLeft w:val="0"/>
              <w:marRight w:val="0"/>
              <w:marTop w:val="0"/>
              <w:marBottom w:val="0"/>
              <w:divBdr>
                <w:top w:val="none" w:sz="0" w:space="0" w:color="auto"/>
                <w:left w:val="none" w:sz="0" w:space="0" w:color="auto"/>
                <w:bottom w:val="none" w:sz="0" w:space="0" w:color="auto"/>
                <w:right w:val="none" w:sz="0" w:space="0" w:color="auto"/>
              </w:divBdr>
            </w:div>
            <w:div w:id="1114985132">
              <w:marLeft w:val="0"/>
              <w:marRight w:val="0"/>
              <w:marTop w:val="0"/>
              <w:marBottom w:val="0"/>
              <w:divBdr>
                <w:top w:val="none" w:sz="0" w:space="0" w:color="auto"/>
                <w:left w:val="none" w:sz="0" w:space="0" w:color="auto"/>
                <w:bottom w:val="none" w:sz="0" w:space="0" w:color="auto"/>
                <w:right w:val="none" w:sz="0" w:space="0" w:color="auto"/>
              </w:divBdr>
            </w:div>
            <w:div w:id="906916102">
              <w:marLeft w:val="0"/>
              <w:marRight w:val="0"/>
              <w:marTop w:val="0"/>
              <w:marBottom w:val="0"/>
              <w:divBdr>
                <w:top w:val="none" w:sz="0" w:space="0" w:color="auto"/>
                <w:left w:val="none" w:sz="0" w:space="0" w:color="auto"/>
                <w:bottom w:val="none" w:sz="0" w:space="0" w:color="auto"/>
                <w:right w:val="none" w:sz="0" w:space="0" w:color="auto"/>
              </w:divBdr>
            </w:div>
            <w:div w:id="555896770">
              <w:marLeft w:val="0"/>
              <w:marRight w:val="0"/>
              <w:marTop w:val="0"/>
              <w:marBottom w:val="0"/>
              <w:divBdr>
                <w:top w:val="none" w:sz="0" w:space="0" w:color="auto"/>
                <w:left w:val="none" w:sz="0" w:space="0" w:color="auto"/>
                <w:bottom w:val="none" w:sz="0" w:space="0" w:color="auto"/>
                <w:right w:val="none" w:sz="0" w:space="0" w:color="auto"/>
              </w:divBdr>
            </w:div>
            <w:div w:id="1771511767">
              <w:marLeft w:val="0"/>
              <w:marRight w:val="0"/>
              <w:marTop w:val="0"/>
              <w:marBottom w:val="0"/>
              <w:divBdr>
                <w:top w:val="none" w:sz="0" w:space="0" w:color="auto"/>
                <w:left w:val="none" w:sz="0" w:space="0" w:color="auto"/>
                <w:bottom w:val="none" w:sz="0" w:space="0" w:color="auto"/>
                <w:right w:val="none" w:sz="0" w:space="0" w:color="auto"/>
              </w:divBdr>
            </w:div>
            <w:div w:id="434327237">
              <w:marLeft w:val="0"/>
              <w:marRight w:val="0"/>
              <w:marTop w:val="0"/>
              <w:marBottom w:val="0"/>
              <w:divBdr>
                <w:top w:val="none" w:sz="0" w:space="0" w:color="auto"/>
                <w:left w:val="none" w:sz="0" w:space="0" w:color="auto"/>
                <w:bottom w:val="none" w:sz="0" w:space="0" w:color="auto"/>
                <w:right w:val="none" w:sz="0" w:space="0" w:color="auto"/>
              </w:divBdr>
            </w:div>
            <w:div w:id="152187876">
              <w:marLeft w:val="0"/>
              <w:marRight w:val="0"/>
              <w:marTop w:val="0"/>
              <w:marBottom w:val="0"/>
              <w:divBdr>
                <w:top w:val="none" w:sz="0" w:space="0" w:color="auto"/>
                <w:left w:val="none" w:sz="0" w:space="0" w:color="auto"/>
                <w:bottom w:val="none" w:sz="0" w:space="0" w:color="auto"/>
                <w:right w:val="none" w:sz="0" w:space="0" w:color="auto"/>
              </w:divBdr>
            </w:div>
            <w:div w:id="1056666392">
              <w:marLeft w:val="0"/>
              <w:marRight w:val="0"/>
              <w:marTop w:val="0"/>
              <w:marBottom w:val="0"/>
              <w:divBdr>
                <w:top w:val="none" w:sz="0" w:space="0" w:color="auto"/>
                <w:left w:val="none" w:sz="0" w:space="0" w:color="auto"/>
                <w:bottom w:val="none" w:sz="0" w:space="0" w:color="auto"/>
                <w:right w:val="none" w:sz="0" w:space="0" w:color="auto"/>
              </w:divBdr>
            </w:div>
            <w:div w:id="41633656">
              <w:marLeft w:val="0"/>
              <w:marRight w:val="0"/>
              <w:marTop w:val="0"/>
              <w:marBottom w:val="0"/>
              <w:divBdr>
                <w:top w:val="none" w:sz="0" w:space="0" w:color="auto"/>
                <w:left w:val="none" w:sz="0" w:space="0" w:color="auto"/>
                <w:bottom w:val="none" w:sz="0" w:space="0" w:color="auto"/>
                <w:right w:val="none" w:sz="0" w:space="0" w:color="auto"/>
              </w:divBdr>
            </w:div>
            <w:div w:id="1609656128">
              <w:marLeft w:val="0"/>
              <w:marRight w:val="0"/>
              <w:marTop w:val="0"/>
              <w:marBottom w:val="0"/>
              <w:divBdr>
                <w:top w:val="none" w:sz="0" w:space="0" w:color="auto"/>
                <w:left w:val="none" w:sz="0" w:space="0" w:color="auto"/>
                <w:bottom w:val="none" w:sz="0" w:space="0" w:color="auto"/>
                <w:right w:val="none" w:sz="0" w:space="0" w:color="auto"/>
              </w:divBdr>
            </w:div>
            <w:div w:id="747650989">
              <w:marLeft w:val="0"/>
              <w:marRight w:val="0"/>
              <w:marTop w:val="0"/>
              <w:marBottom w:val="0"/>
              <w:divBdr>
                <w:top w:val="none" w:sz="0" w:space="0" w:color="auto"/>
                <w:left w:val="none" w:sz="0" w:space="0" w:color="auto"/>
                <w:bottom w:val="none" w:sz="0" w:space="0" w:color="auto"/>
                <w:right w:val="none" w:sz="0" w:space="0" w:color="auto"/>
              </w:divBdr>
            </w:div>
            <w:div w:id="1944803573">
              <w:marLeft w:val="0"/>
              <w:marRight w:val="0"/>
              <w:marTop w:val="0"/>
              <w:marBottom w:val="0"/>
              <w:divBdr>
                <w:top w:val="none" w:sz="0" w:space="0" w:color="auto"/>
                <w:left w:val="none" w:sz="0" w:space="0" w:color="auto"/>
                <w:bottom w:val="none" w:sz="0" w:space="0" w:color="auto"/>
                <w:right w:val="none" w:sz="0" w:space="0" w:color="auto"/>
              </w:divBdr>
            </w:div>
            <w:div w:id="1358969927">
              <w:marLeft w:val="0"/>
              <w:marRight w:val="0"/>
              <w:marTop w:val="0"/>
              <w:marBottom w:val="0"/>
              <w:divBdr>
                <w:top w:val="none" w:sz="0" w:space="0" w:color="auto"/>
                <w:left w:val="none" w:sz="0" w:space="0" w:color="auto"/>
                <w:bottom w:val="none" w:sz="0" w:space="0" w:color="auto"/>
                <w:right w:val="none" w:sz="0" w:space="0" w:color="auto"/>
              </w:divBdr>
            </w:div>
            <w:div w:id="145586832">
              <w:marLeft w:val="0"/>
              <w:marRight w:val="0"/>
              <w:marTop w:val="0"/>
              <w:marBottom w:val="0"/>
              <w:divBdr>
                <w:top w:val="none" w:sz="0" w:space="0" w:color="auto"/>
                <w:left w:val="none" w:sz="0" w:space="0" w:color="auto"/>
                <w:bottom w:val="none" w:sz="0" w:space="0" w:color="auto"/>
                <w:right w:val="none" w:sz="0" w:space="0" w:color="auto"/>
              </w:divBdr>
            </w:div>
            <w:div w:id="222646502">
              <w:marLeft w:val="0"/>
              <w:marRight w:val="0"/>
              <w:marTop w:val="0"/>
              <w:marBottom w:val="0"/>
              <w:divBdr>
                <w:top w:val="none" w:sz="0" w:space="0" w:color="auto"/>
                <w:left w:val="none" w:sz="0" w:space="0" w:color="auto"/>
                <w:bottom w:val="none" w:sz="0" w:space="0" w:color="auto"/>
                <w:right w:val="none" w:sz="0" w:space="0" w:color="auto"/>
              </w:divBdr>
            </w:div>
            <w:div w:id="631792934">
              <w:marLeft w:val="0"/>
              <w:marRight w:val="0"/>
              <w:marTop w:val="0"/>
              <w:marBottom w:val="0"/>
              <w:divBdr>
                <w:top w:val="none" w:sz="0" w:space="0" w:color="auto"/>
                <w:left w:val="none" w:sz="0" w:space="0" w:color="auto"/>
                <w:bottom w:val="none" w:sz="0" w:space="0" w:color="auto"/>
                <w:right w:val="none" w:sz="0" w:space="0" w:color="auto"/>
              </w:divBdr>
            </w:div>
            <w:div w:id="448549059">
              <w:marLeft w:val="0"/>
              <w:marRight w:val="0"/>
              <w:marTop w:val="0"/>
              <w:marBottom w:val="0"/>
              <w:divBdr>
                <w:top w:val="none" w:sz="0" w:space="0" w:color="auto"/>
                <w:left w:val="none" w:sz="0" w:space="0" w:color="auto"/>
                <w:bottom w:val="none" w:sz="0" w:space="0" w:color="auto"/>
                <w:right w:val="none" w:sz="0" w:space="0" w:color="auto"/>
              </w:divBdr>
            </w:div>
            <w:div w:id="1773016543">
              <w:marLeft w:val="0"/>
              <w:marRight w:val="0"/>
              <w:marTop w:val="0"/>
              <w:marBottom w:val="0"/>
              <w:divBdr>
                <w:top w:val="none" w:sz="0" w:space="0" w:color="auto"/>
                <w:left w:val="none" w:sz="0" w:space="0" w:color="auto"/>
                <w:bottom w:val="none" w:sz="0" w:space="0" w:color="auto"/>
                <w:right w:val="none" w:sz="0" w:space="0" w:color="auto"/>
              </w:divBdr>
            </w:div>
            <w:div w:id="215168799">
              <w:marLeft w:val="0"/>
              <w:marRight w:val="0"/>
              <w:marTop w:val="0"/>
              <w:marBottom w:val="0"/>
              <w:divBdr>
                <w:top w:val="none" w:sz="0" w:space="0" w:color="auto"/>
                <w:left w:val="none" w:sz="0" w:space="0" w:color="auto"/>
                <w:bottom w:val="none" w:sz="0" w:space="0" w:color="auto"/>
                <w:right w:val="none" w:sz="0" w:space="0" w:color="auto"/>
              </w:divBdr>
            </w:div>
            <w:div w:id="991760855">
              <w:marLeft w:val="0"/>
              <w:marRight w:val="0"/>
              <w:marTop w:val="0"/>
              <w:marBottom w:val="0"/>
              <w:divBdr>
                <w:top w:val="none" w:sz="0" w:space="0" w:color="auto"/>
                <w:left w:val="none" w:sz="0" w:space="0" w:color="auto"/>
                <w:bottom w:val="none" w:sz="0" w:space="0" w:color="auto"/>
                <w:right w:val="none" w:sz="0" w:space="0" w:color="auto"/>
              </w:divBdr>
            </w:div>
            <w:div w:id="1916890557">
              <w:marLeft w:val="0"/>
              <w:marRight w:val="0"/>
              <w:marTop w:val="0"/>
              <w:marBottom w:val="0"/>
              <w:divBdr>
                <w:top w:val="none" w:sz="0" w:space="0" w:color="auto"/>
                <w:left w:val="none" w:sz="0" w:space="0" w:color="auto"/>
                <w:bottom w:val="none" w:sz="0" w:space="0" w:color="auto"/>
                <w:right w:val="none" w:sz="0" w:space="0" w:color="auto"/>
              </w:divBdr>
            </w:div>
            <w:div w:id="348914079">
              <w:marLeft w:val="0"/>
              <w:marRight w:val="0"/>
              <w:marTop w:val="0"/>
              <w:marBottom w:val="0"/>
              <w:divBdr>
                <w:top w:val="none" w:sz="0" w:space="0" w:color="auto"/>
                <w:left w:val="none" w:sz="0" w:space="0" w:color="auto"/>
                <w:bottom w:val="none" w:sz="0" w:space="0" w:color="auto"/>
                <w:right w:val="none" w:sz="0" w:space="0" w:color="auto"/>
              </w:divBdr>
            </w:div>
            <w:div w:id="907307040">
              <w:marLeft w:val="0"/>
              <w:marRight w:val="0"/>
              <w:marTop w:val="0"/>
              <w:marBottom w:val="0"/>
              <w:divBdr>
                <w:top w:val="none" w:sz="0" w:space="0" w:color="auto"/>
                <w:left w:val="none" w:sz="0" w:space="0" w:color="auto"/>
                <w:bottom w:val="none" w:sz="0" w:space="0" w:color="auto"/>
                <w:right w:val="none" w:sz="0" w:space="0" w:color="auto"/>
              </w:divBdr>
            </w:div>
            <w:div w:id="1120803836">
              <w:marLeft w:val="0"/>
              <w:marRight w:val="0"/>
              <w:marTop w:val="0"/>
              <w:marBottom w:val="0"/>
              <w:divBdr>
                <w:top w:val="none" w:sz="0" w:space="0" w:color="auto"/>
                <w:left w:val="none" w:sz="0" w:space="0" w:color="auto"/>
                <w:bottom w:val="none" w:sz="0" w:space="0" w:color="auto"/>
                <w:right w:val="none" w:sz="0" w:space="0" w:color="auto"/>
              </w:divBdr>
            </w:div>
            <w:div w:id="768163508">
              <w:marLeft w:val="0"/>
              <w:marRight w:val="0"/>
              <w:marTop w:val="0"/>
              <w:marBottom w:val="0"/>
              <w:divBdr>
                <w:top w:val="none" w:sz="0" w:space="0" w:color="auto"/>
                <w:left w:val="none" w:sz="0" w:space="0" w:color="auto"/>
                <w:bottom w:val="none" w:sz="0" w:space="0" w:color="auto"/>
                <w:right w:val="none" w:sz="0" w:space="0" w:color="auto"/>
              </w:divBdr>
            </w:div>
            <w:div w:id="316224002">
              <w:marLeft w:val="0"/>
              <w:marRight w:val="0"/>
              <w:marTop w:val="0"/>
              <w:marBottom w:val="0"/>
              <w:divBdr>
                <w:top w:val="none" w:sz="0" w:space="0" w:color="auto"/>
                <w:left w:val="none" w:sz="0" w:space="0" w:color="auto"/>
                <w:bottom w:val="none" w:sz="0" w:space="0" w:color="auto"/>
                <w:right w:val="none" w:sz="0" w:space="0" w:color="auto"/>
              </w:divBdr>
            </w:div>
            <w:div w:id="512064659">
              <w:marLeft w:val="0"/>
              <w:marRight w:val="0"/>
              <w:marTop w:val="0"/>
              <w:marBottom w:val="0"/>
              <w:divBdr>
                <w:top w:val="none" w:sz="0" w:space="0" w:color="auto"/>
                <w:left w:val="none" w:sz="0" w:space="0" w:color="auto"/>
                <w:bottom w:val="none" w:sz="0" w:space="0" w:color="auto"/>
                <w:right w:val="none" w:sz="0" w:space="0" w:color="auto"/>
              </w:divBdr>
            </w:div>
            <w:div w:id="986545212">
              <w:marLeft w:val="0"/>
              <w:marRight w:val="0"/>
              <w:marTop w:val="0"/>
              <w:marBottom w:val="0"/>
              <w:divBdr>
                <w:top w:val="none" w:sz="0" w:space="0" w:color="auto"/>
                <w:left w:val="none" w:sz="0" w:space="0" w:color="auto"/>
                <w:bottom w:val="none" w:sz="0" w:space="0" w:color="auto"/>
                <w:right w:val="none" w:sz="0" w:space="0" w:color="auto"/>
              </w:divBdr>
            </w:div>
            <w:div w:id="1242519896">
              <w:marLeft w:val="0"/>
              <w:marRight w:val="0"/>
              <w:marTop w:val="0"/>
              <w:marBottom w:val="0"/>
              <w:divBdr>
                <w:top w:val="none" w:sz="0" w:space="0" w:color="auto"/>
                <w:left w:val="none" w:sz="0" w:space="0" w:color="auto"/>
                <w:bottom w:val="none" w:sz="0" w:space="0" w:color="auto"/>
                <w:right w:val="none" w:sz="0" w:space="0" w:color="auto"/>
              </w:divBdr>
            </w:div>
            <w:div w:id="446314570">
              <w:marLeft w:val="0"/>
              <w:marRight w:val="0"/>
              <w:marTop w:val="0"/>
              <w:marBottom w:val="0"/>
              <w:divBdr>
                <w:top w:val="none" w:sz="0" w:space="0" w:color="auto"/>
                <w:left w:val="none" w:sz="0" w:space="0" w:color="auto"/>
                <w:bottom w:val="none" w:sz="0" w:space="0" w:color="auto"/>
                <w:right w:val="none" w:sz="0" w:space="0" w:color="auto"/>
              </w:divBdr>
            </w:div>
            <w:div w:id="20859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14818">
      <w:bodyDiv w:val="1"/>
      <w:marLeft w:val="0"/>
      <w:marRight w:val="0"/>
      <w:marTop w:val="0"/>
      <w:marBottom w:val="0"/>
      <w:divBdr>
        <w:top w:val="none" w:sz="0" w:space="0" w:color="auto"/>
        <w:left w:val="none" w:sz="0" w:space="0" w:color="auto"/>
        <w:bottom w:val="none" w:sz="0" w:space="0" w:color="auto"/>
        <w:right w:val="none" w:sz="0" w:space="0" w:color="auto"/>
      </w:divBdr>
    </w:div>
    <w:div w:id="1073163067">
      <w:bodyDiv w:val="1"/>
      <w:marLeft w:val="0"/>
      <w:marRight w:val="0"/>
      <w:marTop w:val="0"/>
      <w:marBottom w:val="0"/>
      <w:divBdr>
        <w:top w:val="none" w:sz="0" w:space="0" w:color="auto"/>
        <w:left w:val="none" w:sz="0" w:space="0" w:color="auto"/>
        <w:bottom w:val="none" w:sz="0" w:space="0" w:color="auto"/>
        <w:right w:val="none" w:sz="0" w:space="0" w:color="auto"/>
      </w:divBdr>
      <w:divsChild>
        <w:div w:id="452790841">
          <w:marLeft w:val="0"/>
          <w:marRight w:val="0"/>
          <w:marTop w:val="0"/>
          <w:marBottom w:val="0"/>
          <w:divBdr>
            <w:top w:val="none" w:sz="0" w:space="0" w:color="auto"/>
            <w:left w:val="none" w:sz="0" w:space="0" w:color="auto"/>
            <w:bottom w:val="none" w:sz="0" w:space="0" w:color="auto"/>
            <w:right w:val="none" w:sz="0" w:space="0" w:color="auto"/>
          </w:divBdr>
          <w:divsChild>
            <w:div w:id="166797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57383">
      <w:bodyDiv w:val="1"/>
      <w:marLeft w:val="0"/>
      <w:marRight w:val="0"/>
      <w:marTop w:val="0"/>
      <w:marBottom w:val="0"/>
      <w:divBdr>
        <w:top w:val="none" w:sz="0" w:space="0" w:color="auto"/>
        <w:left w:val="none" w:sz="0" w:space="0" w:color="auto"/>
        <w:bottom w:val="none" w:sz="0" w:space="0" w:color="auto"/>
        <w:right w:val="none" w:sz="0" w:space="0" w:color="auto"/>
      </w:divBdr>
    </w:div>
    <w:div w:id="1092354323">
      <w:bodyDiv w:val="1"/>
      <w:marLeft w:val="0"/>
      <w:marRight w:val="0"/>
      <w:marTop w:val="0"/>
      <w:marBottom w:val="0"/>
      <w:divBdr>
        <w:top w:val="none" w:sz="0" w:space="0" w:color="auto"/>
        <w:left w:val="none" w:sz="0" w:space="0" w:color="auto"/>
        <w:bottom w:val="none" w:sz="0" w:space="0" w:color="auto"/>
        <w:right w:val="none" w:sz="0" w:space="0" w:color="auto"/>
      </w:divBdr>
      <w:divsChild>
        <w:div w:id="525682715">
          <w:marLeft w:val="0"/>
          <w:marRight w:val="0"/>
          <w:marTop w:val="0"/>
          <w:marBottom w:val="0"/>
          <w:divBdr>
            <w:top w:val="none" w:sz="0" w:space="0" w:color="auto"/>
            <w:left w:val="none" w:sz="0" w:space="0" w:color="auto"/>
            <w:bottom w:val="none" w:sz="0" w:space="0" w:color="auto"/>
            <w:right w:val="none" w:sz="0" w:space="0" w:color="auto"/>
          </w:divBdr>
          <w:divsChild>
            <w:div w:id="1978027598">
              <w:marLeft w:val="0"/>
              <w:marRight w:val="0"/>
              <w:marTop w:val="0"/>
              <w:marBottom w:val="0"/>
              <w:divBdr>
                <w:top w:val="none" w:sz="0" w:space="0" w:color="auto"/>
                <w:left w:val="none" w:sz="0" w:space="0" w:color="auto"/>
                <w:bottom w:val="none" w:sz="0" w:space="0" w:color="auto"/>
                <w:right w:val="none" w:sz="0" w:space="0" w:color="auto"/>
              </w:divBdr>
            </w:div>
            <w:div w:id="709501244">
              <w:marLeft w:val="0"/>
              <w:marRight w:val="0"/>
              <w:marTop w:val="0"/>
              <w:marBottom w:val="0"/>
              <w:divBdr>
                <w:top w:val="none" w:sz="0" w:space="0" w:color="auto"/>
                <w:left w:val="none" w:sz="0" w:space="0" w:color="auto"/>
                <w:bottom w:val="none" w:sz="0" w:space="0" w:color="auto"/>
                <w:right w:val="none" w:sz="0" w:space="0" w:color="auto"/>
              </w:divBdr>
            </w:div>
            <w:div w:id="386730004">
              <w:marLeft w:val="0"/>
              <w:marRight w:val="0"/>
              <w:marTop w:val="0"/>
              <w:marBottom w:val="0"/>
              <w:divBdr>
                <w:top w:val="none" w:sz="0" w:space="0" w:color="auto"/>
                <w:left w:val="none" w:sz="0" w:space="0" w:color="auto"/>
                <w:bottom w:val="none" w:sz="0" w:space="0" w:color="auto"/>
                <w:right w:val="none" w:sz="0" w:space="0" w:color="auto"/>
              </w:divBdr>
            </w:div>
            <w:div w:id="1766682592">
              <w:marLeft w:val="0"/>
              <w:marRight w:val="0"/>
              <w:marTop w:val="0"/>
              <w:marBottom w:val="0"/>
              <w:divBdr>
                <w:top w:val="none" w:sz="0" w:space="0" w:color="auto"/>
                <w:left w:val="none" w:sz="0" w:space="0" w:color="auto"/>
                <w:bottom w:val="none" w:sz="0" w:space="0" w:color="auto"/>
                <w:right w:val="none" w:sz="0" w:space="0" w:color="auto"/>
              </w:divBdr>
            </w:div>
            <w:div w:id="430470788">
              <w:marLeft w:val="0"/>
              <w:marRight w:val="0"/>
              <w:marTop w:val="0"/>
              <w:marBottom w:val="0"/>
              <w:divBdr>
                <w:top w:val="none" w:sz="0" w:space="0" w:color="auto"/>
                <w:left w:val="none" w:sz="0" w:space="0" w:color="auto"/>
                <w:bottom w:val="none" w:sz="0" w:space="0" w:color="auto"/>
                <w:right w:val="none" w:sz="0" w:space="0" w:color="auto"/>
              </w:divBdr>
            </w:div>
            <w:div w:id="1515459637">
              <w:marLeft w:val="0"/>
              <w:marRight w:val="0"/>
              <w:marTop w:val="0"/>
              <w:marBottom w:val="0"/>
              <w:divBdr>
                <w:top w:val="none" w:sz="0" w:space="0" w:color="auto"/>
                <w:left w:val="none" w:sz="0" w:space="0" w:color="auto"/>
                <w:bottom w:val="none" w:sz="0" w:space="0" w:color="auto"/>
                <w:right w:val="none" w:sz="0" w:space="0" w:color="auto"/>
              </w:divBdr>
            </w:div>
            <w:div w:id="814369378">
              <w:marLeft w:val="0"/>
              <w:marRight w:val="0"/>
              <w:marTop w:val="0"/>
              <w:marBottom w:val="0"/>
              <w:divBdr>
                <w:top w:val="none" w:sz="0" w:space="0" w:color="auto"/>
                <w:left w:val="none" w:sz="0" w:space="0" w:color="auto"/>
                <w:bottom w:val="none" w:sz="0" w:space="0" w:color="auto"/>
                <w:right w:val="none" w:sz="0" w:space="0" w:color="auto"/>
              </w:divBdr>
            </w:div>
            <w:div w:id="593363953">
              <w:marLeft w:val="0"/>
              <w:marRight w:val="0"/>
              <w:marTop w:val="0"/>
              <w:marBottom w:val="0"/>
              <w:divBdr>
                <w:top w:val="none" w:sz="0" w:space="0" w:color="auto"/>
                <w:left w:val="none" w:sz="0" w:space="0" w:color="auto"/>
                <w:bottom w:val="none" w:sz="0" w:space="0" w:color="auto"/>
                <w:right w:val="none" w:sz="0" w:space="0" w:color="auto"/>
              </w:divBdr>
            </w:div>
            <w:div w:id="12908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99450">
      <w:bodyDiv w:val="1"/>
      <w:marLeft w:val="0"/>
      <w:marRight w:val="0"/>
      <w:marTop w:val="0"/>
      <w:marBottom w:val="0"/>
      <w:divBdr>
        <w:top w:val="none" w:sz="0" w:space="0" w:color="auto"/>
        <w:left w:val="none" w:sz="0" w:space="0" w:color="auto"/>
        <w:bottom w:val="none" w:sz="0" w:space="0" w:color="auto"/>
        <w:right w:val="none" w:sz="0" w:space="0" w:color="auto"/>
      </w:divBdr>
    </w:div>
    <w:div w:id="1118916185">
      <w:bodyDiv w:val="1"/>
      <w:marLeft w:val="0"/>
      <w:marRight w:val="0"/>
      <w:marTop w:val="0"/>
      <w:marBottom w:val="0"/>
      <w:divBdr>
        <w:top w:val="none" w:sz="0" w:space="0" w:color="auto"/>
        <w:left w:val="none" w:sz="0" w:space="0" w:color="auto"/>
        <w:bottom w:val="none" w:sz="0" w:space="0" w:color="auto"/>
        <w:right w:val="none" w:sz="0" w:space="0" w:color="auto"/>
      </w:divBdr>
    </w:div>
    <w:div w:id="1120226613">
      <w:bodyDiv w:val="1"/>
      <w:marLeft w:val="0"/>
      <w:marRight w:val="0"/>
      <w:marTop w:val="0"/>
      <w:marBottom w:val="0"/>
      <w:divBdr>
        <w:top w:val="none" w:sz="0" w:space="0" w:color="auto"/>
        <w:left w:val="none" w:sz="0" w:space="0" w:color="auto"/>
        <w:bottom w:val="none" w:sz="0" w:space="0" w:color="auto"/>
        <w:right w:val="none" w:sz="0" w:space="0" w:color="auto"/>
      </w:divBdr>
      <w:divsChild>
        <w:div w:id="1726443259">
          <w:marLeft w:val="0"/>
          <w:marRight w:val="0"/>
          <w:marTop w:val="0"/>
          <w:marBottom w:val="0"/>
          <w:divBdr>
            <w:top w:val="none" w:sz="0" w:space="0" w:color="auto"/>
            <w:left w:val="none" w:sz="0" w:space="0" w:color="auto"/>
            <w:bottom w:val="none" w:sz="0" w:space="0" w:color="auto"/>
            <w:right w:val="none" w:sz="0" w:space="0" w:color="auto"/>
          </w:divBdr>
          <w:divsChild>
            <w:div w:id="433328585">
              <w:marLeft w:val="0"/>
              <w:marRight w:val="0"/>
              <w:marTop w:val="0"/>
              <w:marBottom w:val="0"/>
              <w:divBdr>
                <w:top w:val="none" w:sz="0" w:space="0" w:color="auto"/>
                <w:left w:val="none" w:sz="0" w:space="0" w:color="auto"/>
                <w:bottom w:val="none" w:sz="0" w:space="0" w:color="auto"/>
                <w:right w:val="none" w:sz="0" w:space="0" w:color="auto"/>
              </w:divBdr>
            </w:div>
            <w:div w:id="1642689949">
              <w:marLeft w:val="0"/>
              <w:marRight w:val="0"/>
              <w:marTop w:val="0"/>
              <w:marBottom w:val="0"/>
              <w:divBdr>
                <w:top w:val="none" w:sz="0" w:space="0" w:color="auto"/>
                <w:left w:val="none" w:sz="0" w:space="0" w:color="auto"/>
                <w:bottom w:val="none" w:sz="0" w:space="0" w:color="auto"/>
                <w:right w:val="none" w:sz="0" w:space="0" w:color="auto"/>
              </w:divBdr>
            </w:div>
            <w:div w:id="580143765">
              <w:marLeft w:val="0"/>
              <w:marRight w:val="0"/>
              <w:marTop w:val="0"/>
              <w:marBottom w:val="0"/>
              <w:divBdr>
                <w:top w:val="none" w:sz="0" w:space="0" w:color="auto"/>
                <w:left w:val="none" w:sz="0" w:space="0" w:color="auto"/>
                <w:bottom w:val="none" w:sz="0" w:space="0" w:color="auto"/>
                <w:right w:val="none" w:sz="0" w:space="0" w:color="auto"/>
              </w:divBdr>
            </w:div>
            <w:div w:id="1733966753">
              <w:marLeft w:val="0"/>
              <w:marRight w:val="0"/>
              <w:marTop w:val="0"/>
              <w:marBottom w:val="0"/>
              <w:divBdr>
                <w:top w:val="none" w:sz="0" w:space="0" w:color="auto"/>
                <w:left w:val="none" w:sz="0" w:space="0" w:color="auto"/>
                <w:bottom w:val="none" w:sz="0" w:space="0" w:color="auto"/>
                <w:right w:val="none" w:sz="0" w:space="0" w:color="auto"/>
              </w:divBdr>
            </w:div>
            <w:div w:id="989869889">
              <w:marLeft w:val="0"/>
              <w:marRight w:val="0"/>
              <w:marTop w:val="0"/>
              <w:marBottom w:val="0"/>
              <w:divBdr>
                <w:top w:val="none" w:sz="0" w:space="0" w:color="auto"/>
                <w:left w:val="none" w:sz="0" w:space="0" w:color="auto"/>
                <w:bottom w:val="none" w:sz="0" w:space="0" w:color="auto"/>
                <w:right w:val="none" w:sz="0" w:space="0" w:color="auto"/>
              </w:divBdr>
            </w:div>
            <w:div w:id="1474327979">
              <w:marLeft w:val="0"/>
              <w:marRight w:val="0"/>
              <w:marTop w:val="0"/>
              <w:marBottom w:val="0"/>
              <w:divBdr>
                <w:top w:val="none" w:sz="0" w:space="0" w:color="auto"/>
                <w:left w:val="none" w:sz="0" w:space="0" w:color="auto"/>
                <w:bottom w:val="none" w:sz="0" w:space="0" w:color="auto"/>
                <w:right w:val="none" w:sz="0" w:space="0" w:color="auto"/>
              </w:divBdr>
            </w:div>
            <w:div w:id="1353414061">
              <w:marLeft w:val="0"/>
              <w:marRight w:val="0"/>
              <w:marTop w:val="0"/>
              <w:marBottom w:val="0"/>
              <w:divBdr>
                <w:top w:val="none" w:sz="0" w:space="0" w:color="auto"/>
                <w:left w:val="none" w:sz="0" w:space="0" w:color="auto"/>
                <w:bottom w:val="none" w:sz="0" w:space="0" w:color="auto"/>
                <w:right w:val="none" w:sz="0" w:space="0" w:color="auto"/>
              </w:divBdr>
            </w:div>
            <w:div w:id="649990319">
              <w:marLeft w:val="0"/>
              <w:marRight w:val="0"/>
              <w:marTop w:val="0"/>
              <w:marBottom w:val="0"/>
              <w:divBdr>
                <w:top w:val="none" w:sz="0" w:space="0" w:color="auto"/>
                <w:left w:val="none" w:sz="0" w:space="0" w:color="auto"/>
                <w:bottom w:val="none" w:sz="0" w:space="0" w:color="auto"/>
                <w:right w:val="none" w:sz="0" w:space="0" w:color="auto"/>
              </w:divBdr>
            </w:div>
            <w:div w:id="638386453">
              <w:marLeft w:val="0"/>
              <w:marRight w:val="0"/>
              <w:marTop w:val="0"/>
              <w:marBottom w:val="0"/>
              <w:divBdr>
                <w:top w:val="none" w:sz="0" w:space="0" w:color="auto"/>
                <w:left w:val="none" w:sz="0" w:space="0" w:color="auto"/>
                <w:bottom w:val="none" w:sz="0" w:space="0" w:color="auto"/>
                <w:right w:val="none" w:sz="0" w:space="0" w:color="auto"/>
              </w:divBdr>
            </w:div>
            <w:div w:id="221907404">
              <w:marLeft w:val="0"/>
              <w:marRight w:val="0"/>
              <w:marTop w:val="0"/>
              <w:marBottom w:val="0"/>
              <w:divBdr>
                <w:top w:val="none" w:sz="0" w:space="0" w:color="auto"/>
                <w:left w:val="none" w:sz="0" w:space="0" w:color="auto"/>
                <w:bottom w:val="none" w:sz="0" w:space="0" w:color="auto"/>
                <w:right w:val="none" w:sz="0" w:space="0" w:color="auto"/>
              </w:divBdr>
            </w:div>
            <w:div w:id="1702709532">
              <w:marLeft w:val="0"/>
              <w:marRight w:val="0"/>
              <w:marTop w:val="0"/>
              <w:marBottom w:val="0"/>
              <w:divBdr>
                <w:top w:val="none" w:sz="0" w:space="0" w:color="auto"/>
                <w:left w:val="none" w:sz="0" w:space="0" w:color="auto"/>
                <w:bottom w:val="none" w:sz="0" w:space="0" w:color="auto"/>
                <w:right w:val="none" w:sz="0" w:space="0" w:color="auto"/>
              </w:divBdr>
            </w:div>
            <w:div w:id="1524592647">
              <w:marLeft w:val="0"/>
              <w:marRight w:val="0"/>
              <w:marTop w:val="0"/>
              <w:marBottom w:val="0"/>
              <w:divBdr>
                <w:top w:val="none" w:sz="0" w:space="0" w:color="auto"/>
                <w:left w:val="none" w:sz="0" w:space="0" w:color="auto"/>
                <w:bottom w:val="none" w:sz="0" w:space="0" w:color="auto"/>
                <w:right w:val="none" w:sz="0" w:space="0" w:color="auto"/>
              </w:divBdr>
            </w:div>
            <w:div w:id="2027049719">
              <w:marLeft w:val="0"/>
              <w:marRight w:val="0"/>
              <w:marTop w:val="0"/>
              <w:marBottom w:val="0"/>
              <w:divBdr>
                <w:top w:val="none" w:sz="0" w:space="0" w:color="auto"/>
                <w:left w:val="none" w:sz="0" w:space="0" w:color="auto"/>
                <w:bottom w:val="none" w:sz="0" w:space="0" w:color="auto"/>
                <w:right w:val="none" w:sz="0" w:space="0" w:color="auto"/>
              </w:divBdr>
            </w:div>
            <w:div w:id="2008169003">
              <w:marLeft w:val="0"/>
              <w:marRight w:val="0"/>
              <w:marTop w:val="0"/>
              <w:marBottom w:val="0"/>
              <w:divBdr>
                <w:top w:val="none" w:sz="0" w:space="0" w:color="auto"/>
                <w:left w:val="none" w:sz="0" w:space="0" w:color="auto"/>
                <w:bottom w:val="none" w:sz="0" w:space="0" w:color="auto"/>
                <w:right w:val="none" w:sz="0" w:space="0" w:color="auto"/>
              </w:divBdr>
            </w:div>
            <w:div w:id="365182501">
              <w:marLeft w:val="0"/>
              <w:marRight w:val="0"/>
              <w:marTop w:val="0"/>
              <w:marBottom w:val="0"/>
              <w:divBdr>
                <w:top w:val="none" w:sz="0" w:space="0" w:color="auto"/>
                <w:left w:val="none" w:sz="0" w:space="0" w:color="auto"/>
                <w:bottom w:val="none" w:sz="0" w:space="0" w:color="auto"/>
                <w:right w:val="none" w:sz="0" w:space="0" w:color="auto"/>
              </w:divBdr>
            </w:div>
            <w:div w:id="947470217">
              <w:marLeft w:val="0"/>
              <w:marRight w:val="0"/>
              <w:marTop w:val="0"/>
              <w:marBottom w:val="0"/>
              <w:divBdr>
                <w:top w:val="none" w:sz="0" w:space="0" w:color="auto"/>
                <w:left w:val="none" w:sz="0" w:space="0" w:color="auto"/>
                <w:bottom w:val="none" w:sz="0" w:space="0" w:color="auto"/>
                <w:right w:val="none" w:sz="0" w:space="0" w:color="auto"/>
              </w:divBdr>
            </w:div>
            <w:div w:id="2130467251">
              <w:marLeft w:val="0"/>
              <w:marRight w:val="0"/>
              <w:marTop w:val="0"/>
              <w:marBottom w:val="0"/>
              <w:divBdr>
                <w:top w:val="none" w:sz="0" w:space="0" w:color="auto"/>
                <w:left w:val="none" w:sz="0" w:space="0" w:color="auto"/>
                <w:bottom w:val="none" w:sz="0" w:space="0" w:color="auto"/>
                <w:right w:val="none" w:sz="0" w:space="0" w:color="auto"/>
              </w:divBdr>
            </w:div>
            <w:div w:id="1264072581">
              <w:marLeft w:val="0"/>
              <w:marRight w:val="0"/>
              <w:marTop w:val="0"/>
              <w:marBottom w:val="0"/>
              <w:divBdr>
                <w:top w:val="none" w:sz="0" w:space="0" w:color="auto"/>
                <w:left w:val="none" w:sz="0" w:space="0" w:color="auto"/>
                <w:bottom w:val="none" w:sz="0" w:space="0" w:color="auto"/>
                <w:right w:val="none" w:sz="0" w:space="0" w:color="auto"/>
              </w:divBdr>
            </w:div>
            <w:div w:id="304773347">
              <w:marLeft w:val="0"/>
              <w:marRight w:val="0"/>
              <w:marTop w:val="0"/>
              <w:marBottom w:val="0"/>
              <w:divBdr>
                <w:top w:val="none" w:sz="0" w:space="0" w:color="auto"/>
                <w:left w:val="none" w:sz="0" w:space="0" w:color="auto"/>
                <w:bottom w:val="none" w:sz="0" w:space="0" w:color="auto"/>
                <w:right w:val="none" w:sz="0" w:space="0" w:color="auto"/>
              </w:divBdr>
            </w:div>
            <w:div w:id="1421371173">
              <w:marLeft w:val="0"/>
              <w:marRight w:val="0"/>
              <w:marTop w:val="0"/>
              <w:marBottom w:val="0"/>
              <w:divBdr>
                <w:top w:val="none" w:sz="0" w:space="0" w:color="auto"/>
                <w:left w:val="none" w:sz="0" w:space="0" w:color="auto"/>
                <w:bottom w:val="none" w:sz="0" w:space="0" w:color="auto"/>
                <w:right w:val="none" w:sz="0" w:space="0" w:color="auto"/>
              </w:divBdr>
            </w:div>
            <w:div w:id="406997953">
              <w:marLeft w:val="0"/>
              <w:marRight w:val="0"/>
              <w:marTop w:val="0"/>
              <w:marBottom w:val="0"/>
              <w:divBdr>
                <w:top w:val="none" w:sz="0" w:space="0" w:color="auto"/>
                <w:left w:val="none" w:sz="0" w:space="0" w:color="auto"/>
                <w:bottom w:val="none" w:sz="0" w:space="0" w:color="auto"/>
                <w:right w:val="none" w:sz="0" w:space="0" w:color="auto"/>
              </w:divBdr>
            </w:div>
            <w:div w:id="1100838447">
              <w:marLeft w:val="0"/>
              <w:marRight w:val="0"/>
              <w:marTop w:val="0"/>
              <w:marBottom w:val="0"/>
              <w:divBdr>
                <w:top w:val="none" w:sz="0" w:space="0" w:color="auto"/>
                <w:left w:val="none" w:sz="0" w:space="0" w:color="auto"/>
                <w:bottom w:val="none" w:sz="0" w:space="0" w:color="auto"/>
                <w:right w:val="none" w:sz="0" w:space="0" w:color="auto"/>
              </w:divBdr>
            </w:div>
            <w:div w:id="258100896">
              <w:marLeft w:val="0"/>
              <w:marRight w:val="0"/>
              <w:marTop w:val="0"/>
              <w:marBottom w:val="0"/>
              <w:divBdr>
                <w:top w:val="none" w:sz="0" w:space="0" w:color="auto"/>
                <w:left w:val="none" w:sz="0" w:space="0" w:color="auto"/>
                <w:bottom w:val="none" w:sz="0" w:space="0" w:color="auto"/>
                <w:right w:val="none" w:sz="0" w:space="0" w:color="auto"/>
              </w:divBdr>
            </w:div>
            <w:div w:id="1576931671">
              <w:marLeft w:val="0"/>
              <w:marRight w:val="0"/>
              <w:marTop w:val="0"/>
              <w:marBottom w:val="0"/>
              <w:divBdr>
                <w:top w:val="none" w:sz="0" w:space="0" w:color="auto"/>
                <w:left w:val="none" w:sz="0" w:space="0" w:color="auto"/>
                <w:bottom w:val="none" w:sz="0" w:space="0" w:color="auto"/>
                <w:right w:val="none" w:sz="0" w:space="0" w:color="auto"/>
              </w:divBdr>
            </w:div>
            <w:div w:id="833647228">
              <w:marLeft w:val="0"/>
              <w:marRight w:val="0"/>
              <w:marTop w:val="0"/>
              <w:marBottom w:val="0"/>
              <w:divBdr>
                <w:top w:val="none" w:sz="0" w:space="0" w:color="auto"/>
                <w:left w:val="none" w:sz="0" w:space="0" w:color="auto"/>
                <w:bottom w:val="none" w:sz="0" w:space="0" w:color="auto"/>
                <w:right w:val="none" w:sz="0" w:space="0" w:color="auto"/>
              </w:divBdr>
            </w:div>
            <w:div w:id="837813041">
              <w:marLeft w:val="0"/>
              <w:marRight w:val="0"/>
              <w:marTop w:val="0"/>
              <w:marBottom w:val="0"/>
              <w:divBdr>
                <w:top w:val="none" w:sz="0" w:space="0" w:color="auto"/>
                <w:left w:val="none" w:sz="0" w:space="0" w:color="auto"/>
                <w:bottom w:val="none" w:sz="0" w:space="0" w:color="auto"/>
                <w:right w:val="none" w:sz="0" w:space="0" w:color="auto"/>
              </w:divBdr>
            </w:div>
            <w:div w:id="1908226431">
              <w:marLeft w:val="0"/>
              <w:marRight w:val="0"/>
              <w:marTop w:val="0"/>
              <w:marBottom w:val="0"/>
              <w:divBdr>
                <w:top w:val="none" w:sz="0" w:space="0" w:color="auto"/>
                <w:left w:val="none" w:sz="0" w:space="0" w:color="auto"/>
                <w:bottom w:val="none" w:sz="0" w:space="0" w:color="auto"/>
                <w:right w:val="none" w:sz="0" w:space="0" w:color="auto"/>
              </w:divBdr>
            </w:div>
            <w:div w:id="1468014701">
              <w:marLeft w:val="0"/>
              <w:marRight w:val="0"/>
              <w:marTop w:val="0"/>
              <w:marBottom w:val="0"/>
              <w:divBdr>
                <w:top w:val="none" w:sz="0" w:space="0" w:color="auto"/>
                <w:left w:val="none" w:sz="0" w:space="0" w:color="auto"/>
                <w:bottom w:val="none" w:sz="0" w:space="0" w:color="auto"/>
                <w:right w:val="none" w:sz="0" w:space="0" w:color="auto"/>
              </w:divBdr>
            </w:div>
            <w:div w:id="82534818">
              <w:marLeft w:val="0"/>
              <w:marRight w:val="0"/>
              <w:marTop w:val="0"/>
              <w:marBottom w:val="0"/>
              <w:divBdr>
                <w:top w:val="none" w:sz="0" w:space="0" w:color="auto"/>
                <w:left w:val="none" w:sz="0" w:space="0" w:color="auto"/>
                <w:bottom w:val="none" w:sz="0" w:space="0" w:color="auto"/>
                <w:right w:val="none" w:sz="0" w:space="0" w:color="auto"/>
              </w:divBdr>
            </w:div>
            <w:div w:id="713121606">
              <w:marLeft w:val="0"/>
              <w:marRight w:val="0"/>
              <w:marTop w:val="0"/>
              <w:marBottom w:val="0"/>
              <w:divBdr>
                <w:top w:val="none" w:sz="0" w:space="0" w:color="auto"/>
                <w:left w:val="none" w:sz="0" w:space="0" w:color="auto"/>
                <w:bottom w:val="none" w:sz="0" w:space="0" w:color="auto"/>
                <w:right w:val="none" w:sz="0" w:space="0" w:color="auto"/>
              </w:divBdr>
            </w:div>
            <w:div w:id="374816243">
              <w:marLeft w:val="0"/>
              <w:marRight w:val="0"/>
              <w:marTop w:val="0"/>
              <w:marBottom w:val="0"/>
              <w:divBdr>
                <w:top w:val="none" w:sz="0" w:space="0" w:color="auto"/>
                <w:left w:val="none" w:sz="0" w:space="0" w:color="auto"/>
                <w:bottom w:val="none" w:sz="0" w:space="0" w:color="auto"/>
                <w:right w:val="none" w:sz="0" w:space="0" w:color="auto"/>
              </w:divBdr>
            </w:div>
            <w:div w:id="806048475">
              <w:marLeft w:val="0"/>
              <w:marRight w:val="0"/>
              <w:marTop w:val="0"/>
              <w:marBottom w:val="0"/>
              <w:divBdr>
                <w:top w:val="none" w:sz="0" w:space="0" w:color="auto"/>
                <w:left w:val="none" w:sz="0" w:space="0" w:color="auto"/>
                <w:bottom w:val="none" w:sz="0" w:space="0" w:color="auto"/>
                <w:right w:val="none" w:sz="0" w:space="0" w:color="auto"/>
              </w:divBdr>
            </w:div>
            <w:div w:id="1160582228">
              <w:marLeft w:val="0"/>
              <w:marRight w:val="0"/>
              <w:marTop w:val="0"/>
              <w:marBottom w:val="0"/>
              <w:divBdr>
                <w:top w:val="none" w:sz="0" w:space="0" w:color="auto"/>
                <w:left w:val="none" w:sz="0" w:space="0" w:color="auto"/>
                <w:bottom w:val="none" w:sz="0" w:space="0" w:color="auto"/>
                <w:right w:val="none" w:sz="0" w:space="0" w:color="auto"/>
              </w:divBdr>
            </w:div>
            <w:div w:id="1483235601">
              <w:marLeft w:val="0"/>
              <w:marRight w:val="0"/>
              <w:marTop w:val="0"/>
              <w:marBottom w:val="0"/>
              <w:divBdr>
                <w:top w:val="none" w:sz="0" w:space="0" w:color="auto"/>
                <w:left w:val="none" w:sz="0" w:space="0" w:color="auto"/>
                <w:bottom w:val="none" w:sz="0" w:space="0" w:color="auto"/>
                <w:right w:val="none" w:sz="0" w:space="0" w:color="auto"/>
              </w:divBdr>
            </w:div>
            <w:div w:id="1770195646">
              <w:marLeft w:val="0"/>
              <w:marRight w:val="0"/>
              <w:marTop w:val="0"/>
              <w:marBottom w:val="0"/>
              <w:divBdr>
                <w:top w:val="none" w:sz="0" w:space="0" w:color="auto"/>
                <w:left w:val="none" w:sz="0" w:space="0" w:color="auto"/>
                <w:bottom w:val="none" w:sz="0" w:space="0" w:color="auto"/>
                <w:right w:val="none" w:sz="0" w:space="0" w:color="auto"/>
              </w:divBdr>
            </w:div>
            <w:div w:id="741178408">
              <w:marLeft w:val="0"/>
              <w:marRight w:val="0"/>
              <w:marTop w:val="0"/>
              <w:marBottom w:val="0"/>
              <w:divBdr>
                <w:top w:val="none" w:sz="0" w:space="0" w:color="auto"/>
                <w:left w:val="none" w:sz="0" w:space="0" w:color="auto"/>
                <w:bottom w:val="none" w:sz="0" w:space="0" w:color="auto"/>
                <w:right w:val="none" w:sz="0" w:space="0" w:color="auto"/>
              </w:divBdr>
            </w:div>
            <w:div w:id="978803760">
              <w:marLeft w:val="0"/>
              <w:marRight w:val="0"/>
              <w:marTop w:val="0"/>
              <w:marBottom w:val="0"/>
              <w:divBdr>
                <w:top w:val="none" w:sz="0" w:space="0" w:color="auto"/>
                <w:left w:val="none" w:sz="0" w:space="0" w:color="auto"/>
                <w:bottom w:val="none" w:sz="0" w:space="0" w:color="auto"/>
                <w:right w:val="none" w:sz="0" w:space="0" w:color="auto"/>
              </w:divBdr>
            </w:div>
            <w:div w:id="777486167">
              <w:marLeft w:val="0"/>
              <w:marRight w:val="0"/>
              <w:marTop w:val="0"/>
              <w:marBottom w:val="0"/>
              <w:divBdr>
                <w:top w:val="none" w:sz="0" w:space="0" w:color="auto"/>
                <w:left w:val="none" w:sz="0" w:space="0" w:color="auto"/>
                <w:bottom w:val="none" w:sz="0" w:space="0" w:color="auto"/>
                <w:right w:val="none" w:sz="0" w:space="0" w:color="auto"/>
              </w:divBdr>
            </w:div>
            <w:div w:id="1828472123">
              <w:marLeft w:val="0"/>
              <w:marRight w:val="0"/>
              <w:marTop w:val="0"/>
              <w:marBottom w:val="0"/>
              <w:divBdr>
                <w:top w:val="none" w:sz="0" w:space="0" w:color="auto"/>
                <w:left w:val="none" w:sz="0" w:space="0" w:color="auto"/>
                <w:bottom w:val="none" w:sz="0" w:space="0" w:color="auto"/>
                <w:right w:val="none" w:sz="0" w:space="0" w:color="auto"/>
              </w:divBdr>
            </w:div>
            <w:div w:id="2018725245">
              <w:marLeft w:val="0"/>
              <w:marRight w:val="0"/>
              <w:marTop w:val="0"/>
              <w:marBottom w:val="0"/>
              <w:divBdr>
                <w:top w:val="none" w:sz="0" w:space="0" w:color="auto"/>
                <w:left w:val="none" w:sz="0" w:space="0" w:color="auto"/>
                <w:bottom w:val="none" w:sz="0" w:space="0" w:color="auto"/>
                <w:right w:val="none" w:sz="0" w:space="0" w:color="auto"/>
              </w:divBdr>
            </w:div>
            <w:div w:id="1255213660">
              <w:marLeft w:val="0"/>
              <w:marRight w:val="0"/>
              <w:marTop w:val="0"/>
              <w:marBottom w:val="0"/>
              <w:divBdr>
                <w:top w:val="none" w:sz="0" w:space="0" w:color="auto"/>
                <w:left w:val="none" w:sz="0" w:space="0" w:color="auto"/>
                <w:bottom w:val="none" w:sz="0" w:space="0" w:color="auto"/>
                <w:right w:val="none" w:sz="0" w:space="0" w:color="auto"/>
              </w:divBdr>
            </w:div>
            <w:div w:id="2030526509">
              <w:marLeft w:val="0"/>
              <w:marRight w:val="0"/>
              <w:marTop w:val="0"/>
              <w:marBottom w:val="0"/>
              <w:divBdr>
                <w:top w:val="none" w:sz="0" w:space="0" w:color="auto"/>
                <w:left w:val="none" w:sz="0" w:space="0" w:color="auto"/>
                <w:bottom w:val="none" w:sz="0" w:space="0" w:color="auto"/>
                <w:right w:val="none" w:sz="0" w:space="0" w:color="auto"/>
              </w:divBdr>
            </w:div>
            <w:div w:id="1412267404">
              <w:marLeft w:val="0"/>
              <w:marRight w:val="0"/>
              <w:marTop w:val="0"/>
              <w:marBottom w:val="0"/>
              <w:divBdr>
                <w:top w:val="none" w:sz="0" w:space="0" w:color="auto"/>
                <w:left w:val="none" w:sz="0" w:space="0" w:color="auto"/>
                <w:bottom w:val="none" w:sz="0" w:space="0" w:color="auto"/>
                <w:right w:val="none" w:sz="0" w:space="0" w:color="auto"/>
              </w:divBdr>
            </w:div>
            <w:div w:id="283270109">
              <w:marLeft w:val="0"/>
              <w:marRight w:val="0"/>
              <w:marTop w:val="0"/>
              <w:marBottom w:val="0"/>
              <w:divBdr>
                <w:top w:val="none" w:sz="0" w:space="0" w:color="auto"/>
                <w:left w:val="none" w:sz="0" w:space="0" w:color="auto"/>
                <w:bottom w:val="none" w:sz="0" w:space="0" w:color="auto"/>
                <w:right w:val="none" w:sz="0" w:space="0" w:color="auto"/>
              </w:divBdr>
            </w:div>
            <w:div w:id="1353144056">
              <w:marLeft w:val="0"/>
              <w:marRight w:val="0"/>
              <w:marTop w:val="0"/>
              <w:marBottom w:val="0"/>
              <w:divBdr>
                <w:top w:val="none" w:sz="0" w:space="0" w:color="auto"/>
                <w:left w:val="none" w:sz="0" w:space="0" w:color="auto"/>
                <w:bottom w:val="none" w:sz="0" w:space="0" w:color="auto"/>
                <w:right w:val="none" w:sz="0" w:space="0" w:color="auto"/>
              </w:divBdr>
            </w:div>
            <w:div w:id="160850798">
              <w:marLeft w:val="0"/>
              <w:marRight w:val="0"/>
              <w:marTop w:val="0"/>
              <w:marBottom w:val="0"/>
              <w:divBdr>
                <w:top w:val="none" w:sz="0" w:space="0" w:color="auto"/>
                <w:left w:val="none" w:sz="0" w:space="0" w:color="auto"/>
                <w:bottom w:val="none" w:sz="0" w:space="0" w:color="auto"/>
                <w:right w:val="none" w:sz="0" w:space="0" w:color="auto"/>
              </w:divBdr>
            </w:div>
            <w:div w:id="667364861">
              <w:marLeft w:val="0"/>
              <w:marRight w:val="0"/>
              <w:marTop w:val="0"/>
              <w:marBottom w:val="0"/>
              <w:divBdr>
                <w:top w:val="none" w:sz="0" w:space="0" w:color="auto"/>
                <w:left w:val="none" w:sz="0" w:space="0" w:color="auto"/>
                <w:bottom w:val="none" w:sz="0" w:space="0" w:color="auto"/>
                <w:right w:val="none" w:sz="0" w:space="0" w:color="auto"/>
              </w:divBdr>
            </w:div>
            <w:div w:id="1800882069">
              <w:marLeft w:val="0"/>
              <w:marRight w:val="0"/>
              <w:marTop w:val="0"/>
              <w:marBottom w:val="0"/>
              <w:divBdr>
                <w:top w:val="none" w:sz="0" w:space="0" w:color="auto"/>
                <w:left w:val="none" w:sz="0" w:space="0" w:color="auto"/>
                <w:bottom w:val="none" w:sz="0" w:space="0" w:color="auto"/>
                <w:right w:val="none" w:sz="0" w:space="0" w:color="auto"/>
              </w:divBdr>
            </w:div>
            <w:div w:id="1071199184">
              <w:marLeft w:val="0"/>
              <w:marRight w:val="0"/>
              <w:marTop w:val="0"/>
              <w:marBottom w:val="0"/>
              <w:divBdr>
                <w:top w:val="none" w:sz="0" w:space="0" w:color="auto"/>
                <w:left w:val="none" w:sz="0" w:space="0" w:color="auto"/>
                <w:bottom w:val="none" w:sz="0" w:space="0" w:color="auto"/>
                <w:right w:val="none" w:sz="0" w:space="0" w:color="auto"/>
              </w:divBdr>
            </w:div>
            <w:div w:id="1136290105">
              <w:marLeft w:val="0"/>
              <w:marRight w:val="0"/>
              <w:marTop w:val="0"/>
              <w:marBottom w:val="0"/>
              <w:divBdr>
                <w:top w:val="none" w:sz="0" w:space="0" w:color="auto"/>
                <w:left w:val="none" w:sz="0" w:space="0" w:color="auto"/>
                <w:bottom w:val="none" w:sz="0" w:space="0" w:color="auto"/>
                <w:right w:val="none" w:sz="0" w:space="0" w:color="auto"/>
              </w:divBdr>
            </w:div>
            <w:div w:id="1604995830">
              <w:marLeft w:val="0"/>
              <w:marRight w:val="0"/>
              <w:marTop w:val="0"/>
              <w:marBottom w:val="0"/>
              <w:divBdr>
                <w:top w:val="none" w:sz="0" w:space="0" w:color="auto"/>
                <w:left w:val="none" w:sz="0" w:space="0" w:color="auto"/>
                <w:bottom w:val="none" w:sz="0" w:space="0" w:color="auto"/>
                <w:right w:val="none" w:sz="0" w:space="0" w:color="auto"/>
              </w:divBdr>
            </w:div>
            <w:div w:id="1539127042">
              <w:marLeft w:val="0"/>
              <w:marRight w:val="0"/>
              <w:marTop w:val="0"/>
              <w:marBottom w:val="0"/>
              <w:divBdr>
                <w:top w:val="none" w:sz="0" w:space="0" w:color="auto"/>
                <w:left w:val="none" w:sz="0" w:space="0" w:color="auto"/>
                <w:bottom w:val="none" w:sz="0" w:space="0" w:color="auto"/>
                <w:right w:val="none" w:sz="0" w:space="0" w:color="auto"/>
              </w:divBdr>
            </w:div>
            <w:div w:id="1402097636">
              <w:marLeft w:val="0"/>
              <w:marRight w:val="0"/>
              <w:marTop w:val="0"/>
              <w:marBottom w:val="0"/>
              <w:divBdr>
                <w:top w:val="none" w:sz="0" w:space="0" w:color="auto"/>
                <w:left w:val="none" w:sz="0" w:space="0" w:color="auto"/>
                <w:bottom w:val="none" w:sz="0" w:space="0" w:color="auto"/>
                <w:right w:val="none" w:sz="0" w:space="0" w:color="auto"/>
              </w:divBdr>
            </w:div>
            <w:div w:id="1800800684">
              <w:marLeft w:val="0"/>
              <w:marRight w:val="0"/>
              <w:marTop w:val="0"/>
              <w:marBottom w:val="0"/>
              <w:divBdr>
                <w:top w:val="none" w:sz="0" w:space="0" w:color="auto"/>
                <w:left w:val="none" w:sz="0" w:space="0" w:color="auto"/>
                <w:bottom w:val="none" w:sz="0" w:space="0" w:color="auto"/>
                <w:right w:val="none" w:sz="0" w:space="0" w:color="auto"/>
              </w:divBdr>
            </w:div>
            <w:div w:id="94399826">
              <w:marLeft w:val="0"/>
              <w:marRight w:val="0"/>
              <w:marTop w:val="0"/>
              <w:marBottom w:val="0"/>
              <w:divBdr>
                <w:top w:val="none" w:sz="0" w:space="0" w:color="auto"/>
                <w:left w:val="none" w:sz="0" w:space="0" w:color="auto"/>
                <w:bottom w:val="none" w:sz="0" w:space="0" w:color="auto"/>
                <w:right w:val="none" w:sz="0" w:space="0" w:color="auto"/>
              </w:divBdr>
            </w:div>
            <w:div w:id="479812434">
              <w:marLeft w:val="0"/>
              <w:marRight w:val="0"/>
              <w:marTop w:val="0"/>
              <w:marBottom w:val="0"/>
              <w:divBdr>
                <w:top w:val="none" w:sz="0" w:space="0" w:color="auto"/>
                <w:left w:val="none" w:sz="0" w:space="0" w:color="auto"/>
                <w:bottom w:val="none" w:sz="0" w:space="0" w:color="auto"/>
                <w:right w:val="none" w:sz="0" w:space="0" w:color="auto"/>
              </w:divBdr>
            </w:div>
            <w:div w:id="2030598034">
              <w:marLeft w:val="0"/>
              <w:marRight w:val="0"/>
              <w:marTop w:val="0"/>
              <w:marBottom w:val="0"/>
              <w:divBdr>
                <w:top w:val="none" w:sz="0" w:space="0" w:color="auto"/>
                <w:left w:val="none" w:sz="0" w:space="0" w:color="auto"/>
                <w:bottom w:val="none" w:sz="0" w:space="0" w:color="auto"/>
                <w:right w:val="none" w:sz="0" w:space="0" w:color="auto"/>
              </w:divBdr>
            </w:div>
            <w:div w:id="1099907400">
              <w:marLeft w:val="0"/>
              <w:marRight w:val="0"/>
              <w:marTop w:val="0"/>
              <w:marBottom w:val="0"/>
              <w:divBdr>
                <w:top w:val="none" w:sz="0" w:space="0" w:color="auto"/>
                <w:left w:val="none" w:sz="0" w:space="0" w:color="auto"/>
                <w:bottom w:val="none" w:sz="0" w:space="0" w:color="auto"/>
                <w:right w:val="none" w:sz="0" w:space="0" w:color="auto"/>
              </w:divBdr>
            </w:div>
            <w:div w:id="177474755">
              <w:marLeft w:val="0"/>
              <w:marRight w:val="0"/>
              <w:marTop w:val="0"/>
              <w:marBottom w:val="0"/>
              <w:divBdr>
                <w:top w:val="none" w:sz="0" w:space="0" w:color="auto"/>
                <w:left w:val="none" w:sz="0" w:space="0" w:color="auto"/>
                <w:bottom w:val="none" w:sz="0" w:space="0" w:color="auto"/>
                <w:right w:val="none" w:sz="0" w:space="0" w:color="auto"/>
              </w:divBdr>
            </w:div>
            <w:div w:id="740830671">
              <w:marLeft w:val="0"/>
              <w:marRight w:val="0"/>
              <w:marTop w:val="0"/>
              <w:marBottom w:val="0"/>
              <w:divBdr>
                <w:top w:val="none" w:sz="0" w:space="0" w:color="auto"/>
                <w:left w:val="none" w:sz="0" w:space="0" w:color="auto"/>
                <w:bottom w:val="none" w:sz="0" w:space="0" w:color="auto"/>
                <w:right w:val="none" w:sz="0" w:space="0" w:color="auto"/>
              </w:divBdr>
            </w:div>
            <w:div w:id="2001617637">
              <w:marLeft w:val="0"/>
              <w:marRight w:val="0"/>
              <w:marTop w:val="0"/>
              <w:marBottom w:val="0"/>
              <w:divBdr>
                <w:top w:val="none" w:sz="0" w:space="0" w:color="auto"/>
                <w:left w:val="none" w:sz="0" w:space="0" w:color="auto"/>
                <w:bottom w:val="none" w:sz="0" w:space="0" w:color="auto"/>
                <w:right w:val="none" w:sz="0" w:space="0" w:color="auto"/>
              </w:divBdr>
            </w:div>
            <w:div w:id="1432968384">
              <w:marLeft w:val="0"/>
              <w:marRight w:val="0"/>
              <w:marTop w:val="0"/>
              <w:marBottom w:val="0"/>
              <w:divBdr>
                <w:top w:val="none" w:sz="0" w:space="0" w:color="auto"/>
                <w:left w:val="none" w:sz="0" w:space="0" w:color="auto"/>
                <w:bottom w:val="none" w:sz="0" w:space="0" w:color="auto"/>
                <w:right w:val="none" w:sz="0" w:space="0" w:color="auto"/>
              </w:divBdr>
            </w:div>
            <w:div w:id="1309091477">
              <w:marLeft w:val="0"/>
              <w:marRight w:val="0"/>
              <w:marTop w:val="0"/>
              <w:marBottom w:val="0"/>
              <w:divBdr>
                <w:top w:val="none" w:sz="0" w:space="0" w:color="auto"/>
                <w:left w:val="none" w:sz="0" w:space="0" w:color="auto"/>
                <w:bottom w:val="none" w:sz="0" w:space="0" w:color="auto"/>
                <w:right w:val="none" w:sz="0" w:space="0" w:color="auto"/>
              </w:divBdr>
            </w:div>
            <w:div w:id="579950753">
              <w:marLeft w:val="0"/>
              <w:marRight w:val="0"/>
              <w:marTop w:val="0"/>
              <w:marBottom w:val="0"/>
              <w:divBdr>
                <w:top w:val="none" w:sz="0" w:space="0" w:color="auto"/>
                <w:left w:val="none" w:sz="0" w:space="0" w:color="auto"/>
                <w:bottom w:val="none" w:sz="0" w:space="0" w:color="auto"/>
                <w:right w:val="none" w:sz="0" w:space="0" w:color="auto"/>
              </w:divBdr>
            </w:div>
            <w:div w:id="1011837859">
              <w:marLeft w:val="0"/>
              <w:marRight w:val="0"/>
              <w:marTop w:val="0"/>
              <w:marBottom w:val="0"/>
              <w:divBdr>
                <w:top w:val="none" w:sz="0" w:space="0" w:color="auto"/>
                <w:left w:val="none" w:sz="0" w:space="0" w:color="auto"/>
                <w:bottom w:val="none" w:sz="0" w:space="0" w:color="auto"/>
                <w:right w:val="none" w:sz="0" w:space="0" w:color="auto"/>
              </w:divBdr>
            </w:div>
            <w:div w:id="28341757">
              <w:marLeft w:val="0"/>
              <w:marRight w:val="0"/>
              <w:marTop w:val="0"/>
              <w:marBottom w:val="0"/>
              <w:divBdr>
                <w:top w:val="none" w:sz="0" w:space="0" w:color="auto"/>
                <w:left w:val="none" w:sz="0" w:space="0" w:color="auto"/>
                <w:bottom w:val="none" w:sz="0" w:space="0" w:color="auto"/>
                <w:right w:val="none" w:sz="0" w:space="0" w:color="auto"/>
              </w:divBdr>
            </w:div>
            <w:div w:id="345252440">
              <w:marLeft w:val="0"/>
              <w:marRight w:val="0"/>
              <w:marTop w:val="0"/>
              <w:marBottom w:val="0"/>
              <w:divBdr>
                <w:top w:val="none" w:sz="0" w:space="0" w:color="auto"/>
                <w:left w:val="none" w:sz="0" w:space="0" w:color="auto"/>
                <w:bottom w:val="none" w:sz="0" w:space="0" w:color="auto"/>
                <w:right w:val="none" w:sz="0" w:space="0" w:color="auto"/>
              </w:divBdr>
            </w:div>
            <w:div w:id="579222081">
              <w:marLeft w:val="0"/>
              <w:marRight w:val="0"/>
              <w:marTop w:val="0"/>
              <w:marBottom w:val="0"/>
              <w:divBdr>
                <w:top w:val="none" w:sz="0" w:space="0" w:color="auto"/>
                <w:left w:val="none" w:sz="0" w:space="0" w:color="auto"/>
                <w:bottom w:val="none" w:sz="0" w:space="0" w:color="auto"/>
                <w:right w:val="none" w:sz="0" w:space="0" w:color="auto"/>
              </w:divBdr>
            </w:div>
            <w:div w:id="1445659419">
              <w:marLeft w:val="0"/>
              <w:marRight w:val="0"/>
              <w:marTop w:val="0"/>
              <w:marBottom w:val="0"/>
              <w:divBdr>
                <w:top w:val="none" w:sz="0" w:space="0" w:color="auto"/>
                <w:left w:val="none" w:sz="0" w:space="0" w:color="auto"/>
                <w:bottom w:val="none" w:sz="0" w:space="0" w:color="auto"/>
                <w:right w:val="none" w:sz="0" w:space="0" w:color="auto"/>
              </w:divBdr>
            </w:div>
            <w:div w:id="552810226">
              <w:marLeft w:val="0"/>
              <w:marRight w:val="0"/>
              <w:marTop w:val="0"/>
              <w:marBottom w:val="0"/>
              <w:divBdr>
                <w:top w:val="none" w:sz="0" w:space="0" w:color="auto"/>
                <w:left w:val="none" w:sz="0" w:space="0" w:color="auto"/>
                <w:bottom w:val="none" w:sz="0" w:space="0" w:color="auto"/>
                <w:right w:val="none" w:sz="0" w:space="0" w:color="auto"/>
              </w:divBdr>
            </w:div>
            <w:div w:id="1798328927">
              <w:marLeft w:val="0"/>
              <w:marRight w:val="0"/>
              <w:marTop w:val="0"/>
              <w:marBottom w:val="0"/>
              <w:divBdr>
                <w:top w:val="none" w:sz="0" w:space="0" w:color="auto"/>
                <w:left w:val="none" w:sz="0" w:space="0" w:color="auto"/>
                <w:bottom w:val="none" w:sz="0" w:space="0" w:color="auto"/>
                <w:right w:val="none" w:sz="0" w:space="0" w:color="auto"/>
              </w:divBdr>
            </w:div>
            <w:div w:id="478232261">
              <w:marLeft w:val="0"/>
              <w:marRight w:val="0"/>
              <w:marTop w:val="0"/>
              <w:marBottom w:val="0"/>
              <w:divBdr>
                <w:top w:val="none" w:sz="0" w:space="0" w:color="auto"/>
                <w:left w:val="none" w:sz="0" w:space="0" w:color="auto"/>
                <w:bottom w:val="none" w:sz="0" w:space="0" w:color="auto"/>
                <w:right w:val="none" w:sz="0" w:space="0" w:color="auto"/>
              </w:divBdr>
            </w:div>
            <w:div w:id="460349485">
              <w:marLeft w:val="0"/>
              <w:marRight w:val="0"/>
              <w:marTop w:val="0"/>
              <w:marBottom w:val="0"/>
              <w:divBdr>
                <w:top w:val="none" w:sz="0" w:space="0" w:color="auto"/>
                <w:left w:val="none" w:sz="0" w:space="0" w:color="auto"/>
                <w:bottom w:val="none" w:sz="0" w:space="0" w:color="auto"/>
                <w:right w:val="none" w:sz="0" w:space="0" w:color="auto"/>
              </w:divBdr>
            </w:div>
            <w:div w:id="1360155480">
              <w:marLeft w:val="0"/>
              <w:marRight w:val="0"/>
              <w:marTop w:val="0"/>
              <w:marBottom w:val="0"/>
              <w:divBdr>
                <w:top w:val="none" w:sz="0" w:space="0" w:color="auto"/>
                <w:left w:val="none" w:sz="0" w:space="0" w:color="auto"/>
                <w:bottom w:val="none" w:sz="0" w:space="0" w:color="auto"/>
                <w:right w:val="none" w:sz="0" w:space="0" w:color="auto"/>
              </w:divBdr>
            </w:div>
            <w:div w:id="1891962972">
              <w:marLeft w:val="0"/>
              <w:marRight w:val="0"/>
              <w:marTop w:val="0"/>
              <w:marBottom w:val="0"/>
              <w:divBdr>
                <w:top w:val="none" w:sz="0" w:space="0" w:color="auto"/>
                <w:left w:val="none" w:sz="0" w:space="0" w:color="auto"/>
                <w:bottom w:val="none" w:sz="0" w:space="0" w:color="auto"/>
                <w:right w:val="none" w:sz="0" w:space="0" w:color="auto"/>
              </w:divBdr>
            </w:div>
            <w:div w:id="760369590">
              <w:marLeft w:val="0"/>
              <w:marRight w:val="0"/>
              <w:marTop w:val="0"/>
              <w:marBottom w:val="0"/>
              <w:divBdr>
                <w:top w:val="none" w:sz="0" w:space="0" w:color="auto"/>
                <w:left w:val="none" w:sz="0" w:space="0" w:color="auto"/>
                <w:bottom w:val="none" w:sz="0" w:space="0" w:color="auto"/>
                <w:right w:val="none" w:sz="0" w:space="0" w:color="auto"/>
              </w:divBdr>
            </w:div>
            <w:div w:id="1643584854">
              <w:marLeft w:val="0"/>
              <w:marRight w:val="0"/>
              <w:marTop w:val="0"/>
              <w:marBottom w:val="0"/>
              <w:divBdr>
                <w:top w:val="none" w:sz="0" w:space="0" w:color="auto"/>
                <w:left w:val="none" w:sz="0" w:space="0" w:color="auto"/>
                <w:bottom w:val="none" w:sz="0" w:space="0" w:color="auto"/>
                <w:right w:val="none" w:sz="0" w:space="0" w:color="auto"/>
              </w:divBdr>
            </w:div>
            <w:div w:id="1992561865">
              <w:marLeft w:val="0"/>
              <w:marRight w:val="0"/>
              <w:marTop w:val="0"/>
              <w:marBottom w:val="0"/>
              <w:divBdr>
                <w:top w:val="none" w:sz="0" w:space="0" w:color="auto"/>
                <w:left w:val="none" w:sz="0" w:space="0" w:color="auto"/>
                <w:bottom w:val="none" w:sz="0" w:space="0" w:color="auto"/>
                <w:right w:val="none" w:sz="0" w:space="0" w:color="auto"/>
              </w:divBdr>
            </w:div>
            <w:div w:id="1842037795">
              <w:marLeft w:val="0"/>
              <w:marRight w:val="0"/>
              <w:marTop w:val="0"/>
              <w:marBottom w:val="0"/>
              <w:divBdr>
                <w:top w:val="none" w:sz="0" w:space="0" w:color="auto"/>
                <w:left w:val="none" w:sz="0" w:space="0" w:color="auto"/>
                <w:bottom w:val="none" w:sz="0" w:space="0" w:color="auto"/>
                <w:right w:val="none" w:sz="0" w:space="0" w:color="auto"/>
              </w:divBdr>
            </w:div>
            <w:div w:id="38166220">
              <w:marLeft w:val="0"/>
              <w:marRight w:val="0"/>
              <w:marTop w:val="0"/>
              <w:marBottom w:val="0"/>
              <w:divBdr>
                <w:top w:val="none" w:sz="0" w:space="0" w:color="auto"/>
                <w:left w:val="none" w:sz="0" w:space="0" w:color="auto"/>
                <w:bottom w:val="none" w:sz="0" w:space="0" w:color="auto"/>
                <w:right w:val="none" w:sz="0" w:space="0" w:color="auto"/>
              </w:divBdr>
            </w:div>
            <w:div w:id="1354575602">
              <w:marLeft w:val="0"/>
              <w:marRight w:val="0"/>
              <w:marTop w:val="0"/>
              <w:marBottom w:val="0"/>
              <w:divBdr>
                <w:top w:val="none" w:sz="0" w:space="0" w:color="auto"/>
                <w:left w:val="none" w:sz="0" w:space="0" w:color="auto"/>
                <w:bottom w:val="none" w:sz="0" w:space="0" w:color="auto"/>
                <w:right w:val="none" w:sz="0" w:space="0" w:color="auto"/>
              </w:divBdr>
            </w:div>
            <w:div w:id="580021096">
              <w:marLeft w:val="0"/>
              <w:marRight w:val="0"/>
              <w:marTop w:val="0"/>
              <w:marBottom w:val="0"/>
              <w:divBdr>
                <w:top w:val="none" w:sz="0" w:space="0" w:color="auto"/>
                <w:left w:val="none" w:sz="0" w:space="0" w:color="auto"/>
                <w:bottom w:val="none" w:sz="0" w:space="0" w:color="auto"/>
                <w:right w:val="none" w:sz="0" w:space="0" w:color="auto"/>
              </w:divBdr>
            </w:div>
            <w:div w:id="675614097">
              <w:marLeft w:val="0"/>
              <w:marRight w:val="0"/>
              <w:marTop w:val="0"/>
              <w:marBottom w:val="0"/>
              <w:divBdr>
                <w:top w:val="none" w:sz="0" w:space="0" w:color="auto"/>
                <w:left w:val="none" w:sz="0" w:space="0" w:color="auto"/>
                <w:bottom w:val="none" w:sz="0" w:space="0" w:color="auto"/>
                <w:right w:val="none" w:sz="0" w:space="0" w:color="auto"/>
              </w:divBdr>
            </w:div>
            <w:div w:id="1935092116">
              <w:marLeft w:val="0"/>
              <w:marRight w:val="0"/>
              <w:marTop w:val="0"/>
              <w:marBottom w:val="0"/>
              <w:divBdr>
                <w:top w:val="none" w:sz="0" w:space="0" w:color="auto"/>
                <w:left w:val="none" w:sz="0" w:space="0" w:color="auto"/>
                <w:bottom w:val="none" w:sz="0" w:space="0" w:color="auto"/>
                <w:right w:val="none" w:sz="0" w:space="0" w:color="auto"/>
              </w:divBdr>
            </w:div>
            <w:div w:id="707604599">
              <w:marLeft w:val="0"/>
              <w:marRight w:val="0"/>
              <w:marTop w:val="0"/>
              <w:marBottom w:val="0"/>
              <w:divBdr>
                <w:top w:val="none" w:sz="0" w:space="0" w:color="auto"/>
                <w:left w:val="none" w:sz="0" w:space="0" w:color="auto"/>
                <w:bottom w:val="none" w:sz="0" w:space="0" w:color="auto"/>
                <w:right w:val="none" w:sz="0" w:space="0" w:color="auto"/>
              </w:divBdr>
            </w:div>
            <w:div w:id="1642735427">
              <w:marLeft w:val="0"/>
              <w:marRight w:val="0"/>
              <w:marTop w:val="0"/>
              <w:marBottom w:val="0"/>
              <w:divBdr>
                <w:top w:val="none" w:sz="0" w:space="0" w:color="auto"/>
                <w:left w:val="none" w:sz="0" w:space="0" w:color="auto"/>
                <w:bottom w:val="none" w:sz="0" w:space="0" w:color="auto"/>
                <w:right w:val="none" w:sz="0" w:space="0" w:color="auto"/>
              </w:divBdr>
            </w:div>
            <w:div w:id="1251043249">
              <w:marLeft w:val="0"/>
              <w:marRight w:val="0"/>
              <w:marTop w:val="0"/>
              <w:marBottom w:val="0"/>
              <w:divBdr>
                <w:top w:val="none" w:sz="0" w:space="0" w:color="auto"/>
                <w:left w:val="none" w:sz="0" w:space="0" w:color="auto"/>
                <w:bottom w:val="none" w:sz="0" w:space="0" w:color="auto"/>
                <w:right w:val="none" w:sz="0" w:space="0" w:color="auto"/>
              </w:divBdr>
            </w:div>
            <w:div w:id="312683890">
              <w:marLeft w:val="0"/>
              <w:marRight w:val="0"/>
              <w:marTop w:val="0"/>
              <w:marBottom w:val="0"/>
              <w:divBdr>
                <w:top w:val="none" w:sz="0" w:space="0" w:color="auto"/>
                <w:left w:val="none" w:sz="0" w:space="0" w:color="auto"/>
                <w:bottom w:val="none" w:sz="0" w:space="0" w:color="auto"/>
                <w:right w:val="none" w:sz="0" w:space="0" w:color="auto"/>
              </w:divBdr>
            </w:div>
            <w:div w:id="328406337">
              <w:marLeft w:val="0"/>
              <w:marRight w:val="0"/>
              <w:marTop w:val="0"/>
              <w:marBottom w:val="0"/>
              <w:divBdr>
                <w:top w:val="none" w:sz="0" w:space="0" w:color="auto"/>
                <w:left w:val="none" w:sz="0" w:space="0" w:color="auto"/>
                <w:bottom w:val="none" w:sz="0" w:space="0" w:color="auto"/>
                <w:right w:val="none" w:sz="0" w:space="0" w:color="auto"/>
              </w:divBdr>
            </w:div>
            <w:div w:id="2012835016">
              <w:marLeft w:val="0"/>
              <w:marRight w:val="0"/>
              <w:marTop w:val="0"/>
              <w:marBottom w:val="0"/>
              <w:divBdr>
                <w:top w:val="none" w:sz="0" w:space="0" w:color="auto"/>
                <w:left w:val="none" w:sz="0" w:space="0" w:color="auto"/>
                <w:bottom w:val="none" w:sz="0" w:space="0" w:color="auto"/>
                <w:right w:val="none" w:sz="0" w:space="0" w:color="auto"/>
              </w:divBdr>
            </w:div>
            <w:div w:id="1534884521">
              <w:marLeft w:val="0"/>
              <w:marRight w:val="0"/>
              <w:marTop w:val="0"/>
              <w:marBottom w:val="0"/>
              <w:divBdr>
                <w:top w:val="none" w:sz="0" w:space="0" w:color="auto"/>
                <w:left w:val="none" w:sz="0" w:space="0" w:color="auto"/>
                <w:bottom w:val="none" w:sz="0" w:space="0" w:color="auto"/>
                <w:right w:val="none" w:sz="0" w:space="0" w:color="auto"/>
              </w:divBdr>
            </w:div>
            <w:div w:id="1118182692">
              <w:marLeft w:val="0"/>
              <w:marRight w:val="0"/>
              <w:marTop w:val="0"/>
              <w:marBottom w:val="0"/>
              <w:divBdr>
                <w:top w:val="none" w:sz="0" w:space="0" w:color="auto"/>
                <w:left w:val="none" w:sz="0" w:space="0" w:color="auto"/>
                <w:bottom w:val="none" w:sz="0" w:space="0" w:color="auto"/>
                <w:right w:val="none" w:sz="0" w:space="0" w:color="auto"/>
              </w:divBdr>
            </w:div>
            <w:div w:id="1970548120">
              <w:marLeft w:val="0"/>
              <w:marRight w:val="0"/>
              <w:marTop w:val="0"/>
              <w:marBottom w:val="0"/>
              <w:divBdr>
                <w:top w:val="none" w:sz="0" w:space="0" w:color="auto"/>
                <w:left w:val="none" w:sz="0" w:space="0" w:color="auto"/>
                <w:bottom w:val="none" w:sz="0" w:space="0" w:color="auto"/>
                <w:right w:val="none" w:sz="0" w:space="0" w:color="auto"/>
              </w:divBdr>
            </w:div>
            <w:div w:id="958099282">
              <w:marLeft w:val="0"/>
              <w:marRight w:val="0"/>
              <w:marTop w:val="0"/>
              <w:marBottom w:val="0"/>
              <w:divBdr>
                <w:top w:val="none" w:sz="0" w:space="0" w:color="auto"/>
                <w:left w:val="none" w:sz="0" w:space="0" w:color="auto"/>
                <w:bottom w:val="none" w:sz="0" w:space="0" w:color="auto"/>
                <w:right w:val="none" w:sz="0" w:space="0" w:color="auto"/>
              </w:divBdr>
            </w:div>
            <w:div w:id="1058211595">
              <w:marLeft w:val="0"/>
              <w:marRight w:val="0"/>
              <w:marTop w:val="0"/>
              <w:marBottom w:val="0"/>
              <w:divBdr>
                <w:top w:val="none" w:sz="0" w:space="0" w:color="auto"/>
                <w:left w:val="none" w:sz="0" w:space="0" w:color="auto"/>
                <w:bottom w:val="none" w:sz="0" w:space="0" w:color="auto"/>
                <w:right w:val="none" w:sz="0" w:space="0" w:color="auto"/>
              </w:divBdr>
            </w:div>
            <w:div w:id="1215435722">
              <w:marLeft w:val="0"/>
              <w:marRight w:val="0"/>
              <w:marTop w:val="0"/>
              <w:marBottom w:val="0"/>
              <w:divBdr>
                <w:top w:val="none" w:sz="0" w:space="0" w:color="auto"/>
                <w:left w:val="none" w:sz="0" w:space="0" w:color="auto"/>
                <w:bottom w:val="none" w:sz="0" w:space="0" w:color="auto"/>
                <w:right w:val="none" w:sz="0" w:space="0" w:color="auto"/>
              </w:divBdr>
            </w:div>
            <w:div w:id="835806689">
              <w:marLeft w:val="0"/>
              <w:marRight w:val="0"/>
              <w:marTop w:val="0"/>
              <w:marBottom w:val="0"/>
              <w:divBdr>
                <w:top w:val="none" w:sz="0" w:space="0" w:color="auto"/>
                <w:left w:val="none" w:sz="0" w:space="0" w:color="auto"/>
                <w:bottom w:val="none" w:sz="0" w:space="0" w:color="auto"/>
                <w:right w:val="none" w:sz="0" w:space="0" w:color="auto"/>
              </w:divBdr>
            </w:div>
            <w:div w:id="173424938">
              <w:marLeft w:val="0"/>
              <w:marRight w:val="0"/>
              <w:marTop w:val="0"/>
              <w:marBottom w:val="0"/>
              <w:divBdr>
                <w:top w:val="none" w:sz="0" w:space="0" w:color="auto"/>
                <w:left w:val="none" w:sz="0" w:space="0" w:color="auto"/>
                <w:bottom w:val="none" w:sz="0" w:space="0" w:color="auto"/>
                <w:right w:val="none" w:sz="0" w:space="0" w:color="auto"/>
              </w:divBdr>
            </w:div>
            <w:div w:id="49615096">
              <w:marLeft w:val="0"/>
              <w:marRight w:val="0"/>
              <w:marTop w:val="0"/>
              <w:marBottom w:val="0"/>
              <w:divBdr>
                <w:top w:val="none" w:sz="0" w:space="0" w:color="auto"/>
                <w:left w:val="none" w:sz="0" w:space="0" w:color="auto"/>
                <w:bottom w:val="none" w:sz="0" w:space="0" w:color="auto"/>
                <w:right w:val="none" w:sz="0" w:space="0" w:color="auto"/>
              </w:divBdr>
            </w:div>
            <w:div w:id="423187154">
              <w:marLeft w:val="0"/>
              <w:marRight w:val="0"/>
              <w:marTop w:val="0"/>
              <w:marBottom w:val="0"/>
              <w:divBdr>
                <w:top w:val="none" w:sz="0" w:space="0" w:color="auto"/>
                <w:left w:val="none" w:sz="0" w:space="0" w:color="auto"/>
                <w:bottom w:val="none" w:sz="0" w:space="0" w:color="auto"/>
                <w:right w:val="none" w:sz="0" w:space="0" w:color="auto"/>
              </w:divBdr>
            </w:div>
            <w:div w:id="1441140258">
              <w:marLeft w:val="0"/>
              <w:marRight w:val="0"/>
              <w:marTop w:val="0"/>
              <w:marBottom w:val="0"/>
              <w:divBdr>
                <w:top w:val="none" w:sz="0" w:space="0" w:color="auto"/>
                <w:left w:val="none" w:sz="0" w:space="0" w:color="auto"/>
                <w:bottom w:val="none" w:sz="0" w:space="0" w:color="auto"/>
                <w:right w:val="none" w:sz="0" w:space="0" w:color="auto"/>
              </w:divBdr>
            </w:div>
            <w:div w:id="871382636">
              <w:marLeft w:val="0"/>
              <w:marRight w:val="0"/>
              <w:marTop w:val="0"/>
              <w:marBottom w:val="0"/>
              <w:divBdr>
                <w:top w:val="none" w:sz="0" w:space="0" w:color="auto"/>
                <w:left w:val="none" w:sz="0" w:space="0" w:color="auto"/>
                <w:bottom w:val="none" w:sz="0" w:space="0" w:color="auto"/>
                <w:right w:val="none" w:sz="0" w:space="0" w:color="auto"/>
              </w:divBdr>
            </w:div>
            <w:div w:id="1368947843">
              <w:marLeft w:val="0"/>
              <w:marRight w:val="0"/>
              <w:marTop w:val="0"/>
              <w:marBottom w:val="0"/>
              <w:divBdr>
                <w:top w:val="none" w:sz="0" w:space="0" w:color="auto"/>
                <w:left w:val="none" w:sz="0" w:space="0" w:color="auto"/>
                <w:bottom w:val="none" w:sz="0" w:space="0" w:color="auto"/>
                <w:right w:val="none" w:sz="0" w:space="0" w:color="auto"/>
              </w:divBdr>
            </w:div>
            <w:div w:id="1777796947">
              <w:marLeft w:val="0"/>
              <w:marRight w:val="0"/>
              <w:marTop w:val="0"/>
              <w:marBottom w:val="0"/>
              <w:divBdr>
                <w:top w:val="none" w:sz="0" w:space="0" w:color="auto"/>
                <w:left w:val="none" w:sz="0" w:space="0" w:color="auto"/>
                <w:bottom w:val="none" w:sz="0" w:space="0" w:color="auto"/>
                <w:right w:val="none" w:sz="0" w:space="0" w:color="auto"/>
              </w:divBdr>
            </w:div>
            <w:div w:id="2106994649">
              <w:marLeft w:val="0"/>
              <w:marRight w:val="0"/>
              <w:marTop w:val="0"/>
              <w:marBottom w:val="0"/>
              <w:divBdr>
                <w:top w:val="none" w:sz="0" w:space="0" w:color="auto"/>
                <w:left w:val="none" w:sz="0" w:space="0" w:color="auto"/>
                <w:bottom w:val="none" w:sz="0" w:space="0" w:color="auto"/>
                <w:right w:val="none" w:sz="0" w:space="0" w:color="auto"/>
              </w:divBdr>
            </w:div>
            <w:div w:id="848562783">
              <w:marLeft w:val="0"/>
              <w:marRight w:val="0"/>
              <w:marTop w:val="0"/>
              <w:marBottom w:val="0"/>
              <w:divBdr>
                <w:top w:val="none" w:sz="0" w:space="0" w:color="auto"/>
                <w:left w:val="none" w:sz="0" w:space="0" w:color="auto"/>
                <w:bottom w:val="none" w:sz="0" w:space="0" w:color="auto"/>
                <w:right w:val="none" w:sz="0" w:space="0" w:color="auto"/>
              </w:divBdr>
            </w:div>
            <w:div w:id="1512255050">
              <w:marLeft w:val="0"/>
              <w:marRight w:val="0"/>
              <w:marTop w:val="0"/>
              <w:marBottom w:val="0"/>
              <w:divBdr>
                <w:top w:val="none" w:sz="0" w:space="0" w:color="auto"/>
                <w:left w:val="none" w:sz="0" w:space="0" w:color="auto"/>
                <w:bottom w:val="none" w:sz="0" w:space="0" w:color="auto"/>
                <w:right w:val="none" w:sz="0" w:space="0" w:color="auto"/>
              </w:divBdr>
            </w:div>
            <w:div w:id="1384527687">
              <w:marLeft w:val="0"/>
              <w:marRight w:val="0"/>
              <w:marTop w:val="0"/>
              <w:marBottom w:val="0"/>
              <w:divBdr>
                <w:top w:val="none" w:sz="0" w:space="0" w:color="auto"/>
                <w:left w:val="none" w:sz="0" w:space="0" w:color="auto"/>
                <w:bottom w:val="none" w:sz="0" w:space="0" w:color="auto"/>
                <w:right w:val="none" w:sz="0" w:space="0" w:color="auto"/>
              </w:divBdr>
            </w:div>
            <w:div w:id="664208566">
              <w:marLeft w:val="0"/>
              <w:marRight w:val="0"/>
              <w:marTop w:val="0"/>
              <w:marBottom w:val="0"/>
              <w:divBdr>
                <w:top w:val="none" w:sz="0" w:space="0" w:color="auto"/>
                <w:left w:val="none" w:sz="0" w:space="0" w:color="auto"/>
                <w:bottom w:val="none" w:sz="0" w:space="0" w:color="auto"/>
                <w:right w:val="none" w:sz="0" w:space="0" w:color="auto"/>
              </w:divBdr>
            </w:div>
            <w:div w:id="848445683">
              <w:marLeft w:val="0"/>
              <w:marRight w:val="0"/>
              <w:marTop w:val="0"/>
              <w:marBottom w:val="0"/>
              <w:divBdr>
                <w:top w:val="none" w:sz="0" w:space="0" w:color="auto"/>
                <w:left w:val="none" w:sz="0" w:space="0" w:color="auto"/>
                <w:bottom w:val="none" w:sz="0" w:space="0" w:color="auto"/>
                <w:right w:val="none" w:sz="0" w:space="0" w:color="auto"/>
              </w:divBdr>
            </w:div>
            <w:div w:id="870266488">
              <w:marLeft w:val="0"/>
              <w:marRight w:val="0"/>
              <w:marTop w:val="0"/>
              <w:marBottom w:val="0"/>
              <w:divBdr>
                <w:top w:val="none" w:sz="0" w:space="0" w:color="auto"/>
                <w:left w:val="none" w:sz="0" w:space="0" w:color="auto"/>
                <w:bottom w:val="none" w:sz="0" w:space="0" w:color="auto"/>
                <w:right w:val="none" w:sz="0" w:space="0" w:color="auto"/>
              </w:divBdr>
            </w:div>
            <w:div w:id="865867083">
              <w:marLeft w:val="0"/>
              <w:marRight w:val="0"/>
              <w:marTop w:val="0"/>
              <w:marBottom w:val="0"/>
              <w:divBdr>
                <w:top w:val="none" w:sz="0" w:space="0" w:color="auto"/>
                <w:left w:val="none" w:sz="0" w:space="0" w:color="auto"/>
                <w:bottom w:val="none" w:sz="0" w:space="0" w:color="auto"/>
                <w:right w:val="none" w:sz="0" w:space="0" w:color="auto"/>
              </w:divBdr>
            </w:div>
            <w:div w:id="1820145210">
              <w:marLeft w:val="0"/>
              <w:marRight w:val="0"/>
              <w:marTop w:val="0"/>
              <w:marBottom w:val="0"/>
              <w:divBdr>
                <w:top w:val="none" w:sz="0" w:space="0" w:color="auto"/>
                <w:left w:val="none" w:sz="0" w:space="0" w:color="auto"/>
                <w:bottom w:val="none" w:sz="0" w:space="0" w:color="auto"/>
                <w:right w:val="none" w:sz="0" w:space="0" w:color="auto"/>
              </w:divBdr>
            </w:div>
            <w:div w:id="1646742494">
              <w:marLeft w:val="0"/>
              <w:marRight w:val="0"/>
              <w:marTop w:val="0"/>
              <w:marBottom w:val="0"/>
              <w:divBdr>
                <w:top w:val="none" w:sz="0" w:space="0" w:color="auto"/>
                <w:left w:val="none" w:sz="0" w:space="0" w:color="auto"/>
                <w:bottom w:val="none" w:sz="0" w:space="0" w:color="auto"/>
                <w:right w:val="none" w:sz="0" w:space="0" w:color="auto"/>
              </w:divBdr>
            </w:div>
            <w:div w:id="402222572">
              <w:marLeft w:val="0"/>
              <w:marRight w:val="0"/>
              <w:marTop w:val="0"/>
              <w:marBottom w:val="0"/>
              <w:divBdr>
                <w:top w:val="none" w:sz="0" w:space="0" w:color="auto"/>
                <w:left w:val="none" w:sz="0" w:space="0" w:color="auto"/>
                <w:bottom w:val="none" w:sz="0" w:space="0" w:color="auto"/>
                <w:right w:val="none" w:sz="0" w:space="0" w:color="auto"/>
              </w:divBdr>
            </w:div>
            <w:div w:id="783302690">
              <w:marLeft w:val="0"/>
              <w:marRight w:val="0"/>
              <w:marTop w:val="0"/>
              <w:marBottom w:val="0"/>
              <w:divBdr>
                <w:top w:val="none" w:sz="0" w:space="0" w:color="auto"/>
                <w:left w:val="none" w:sz="0" w:space="0" w:color="auto"/>
                <w:bottom w:val="none" w:sz="0" w:space="0" w:color="auto"/>
                <w:right w:val="none" w:sz="0" w:space="0" w:color="auto"/>
              </w:divBdr>
            </w:div>
            <w:div w:id="1802531870">
              <w:marLeft w:val="0"/>
              <w:marRight w:val="0"/>
              <w:marTop w:val="0"/>
              <w:marBottom w:val="0"/>
              <w:divBdr>
                <w:top w:val="none" w:sz="0" w:space="0" w:color="auto"/>
                <w:left w:val="none" w:sz="0" w:space="0" w:color="auto"/>
                <w:bottom w:val="none" w:sz="0" w:space="0" w:color="auto"/>
                <w:right w:val="none" w:sz="0" w:space="0" w:color="auto"/>
              </w:divBdr>
            </w:div>
            <w:div w:id="1245652888">
              <w:marLeft w:val="0"/>
              <w:marRight w:val="0"/>
              <w:marTop w:val="0"/>
              <w:marBottom w:val="0"/>
              <w:divBdr>
                <w:top w:val="none" w:sz="0" w:space="0" w:color="auto"/>
                <w:left w:val="none" w:sz="0" w:space="0" w:color="auto"/>
                <w:bottom w:val="none" w:sz="0" w:space="0" w:color="auto"/>
                <w:right w:val="none" w:sz="0" w:space="0" w:color="auto"/>
              </w:divBdr>
            </w:div>
            <w:div w:id="116997671">
              <w:marLeft w:val="0"/>
              <w:marRight w:val="0"/>
              <w:marTop w:val="0"/>
              <w:marBottom w:val="0"/>
              <w:divBdr>
                <w:top w:val="none" w:sz="0" w:space="0" w:color="auto"/>
                <w:left w:val="none" w:sz="0" w:space="0" w:color="auto"/>
                <w:bottom w:val="none" w:sz="0" w:space="0" w:color="auto"/>
                <w:right w:val="none" w:sz="0" w:space="0" w:color="auto"/>
              </w:divBdr>
            </w:div>
            <w:div w:id="1804345762">
              <w:marLeft w:val="0"/>
              <w:marRight w:val="0"/>
              <w:marTop w:val="0"/>
              <w:marBottom w:val="0"/>
              <w:divBdr>
                <w:top w:val="none" w:sz="0" w:space="0" w:color="auto"/>
                <w:left w:val="none" w:sz="0" w:space="0" w:color="auto"/>
                <w:bottom w:val="none" w:sz="0" w:space="0" w:color="auto"/>
                <w:right w:val="none" w:sz="0" w:space="0" w:color="auto"/>
              </w:divBdr>
            </w:div>
            <w:div w:id="1405108022">
              <w:marLeft w:val="0"/>
              <w:marRight w:val="0"/>
              <w:marTop w:val="0"/>
              <w:marBottom w:val="0"/>
              <w:divBdr>
                <w:top w:val="none" w:sz="0" w:space="0" w:color="auto"/>
                <w:left w:val="none" w:sz="0" w:space="0" w:color="auto"/>
                <w:bottom w:val="none" w:sz="0" w:space="0" w:color="auto"/>
                <w:right w:val="none" w:sz="0" w:space="0" w:color="auto"/>
              </w:divBdr>
            </w:div>
            <w:div w:id="97452752">
              <w:marLeft w:val="0"/>
              <w:marRight w:val="0"/>
              <w:marTop w:val="0"/>
              <w:marBottom w:val="0"/>
              <w:divBdr>
                <w:top w:val="none" w:sz="0" w:space="0" w:color="auto"/>
                <w:left w:val="none" w:sz="0" w:space="0" w:color="auto"/>
                <w:bottom w:val="none" w:sz="0" w:space="0" w:color="auto"/>
                <w:right w:val="none" w:sz="0" w:space="0" w:color="auto"/>
              </w:divBdr>
            </w:div>
            <w:div w:id="2069961756">
              <w:marLeft w:val="0"/>
              <w:marRight w:val="0"/>
              <w:marTop w:val="0"/>
              <w:marBottom w:val="0"/>
              <w:divBdr>
                <w:top w:val="none" w:sz="0" w:space="0" w:color="auto"/>
                <w:left w:val="none" w:sz="0" w:space="0" w:color="auto"/>
                <w:bottom w:val="none" w:sz="0" w:space="0" w:color="auto"/>
                <w:right w:val="none" w:sz="0" w:space="0" w:color="auto"/>
              </w:divBdr>
            </w:div>
            <w:div w:id="1660695800">
              <w:marLeft w:val="0"/>
              <w:marRight w:val="0"/>
              <w:marTop w:val="0"/>
              <w:marBottom w:val="0"/>
              <w:divBdr>
                <w:top w:val="none" w:sz="0" w:space="0" w:color="auto"/>
                <w:left w:val="none" w:sz="0" w:space="0" w:color="auto"/>
                <w:bottom w:val="none" w:sz="0" w:space="0" w:color="auto"/>
                <w:right w:val="none" w:sz="0" w:space="0" w:color="auto"/>
              </w:divBdr>
            </w:div>
            <w:div w:id="360858939">
              <w:marLeft w:val="0"/>
              <w:marRight w:val="0"/>
              <w:marTop w:val="0"/>
              <w:marBottom w:val="0"/>
              <w:divBdr>
                <w:top w:val="none" w:sz="0" w:space="0" w:color="auto"/>
                <w:left w:val="none" w:sz="0" w:space="0" w:color="auto"/>
                <w:bottom w:val="none" w:sz="0" w:space="0" w:color="auto"/>
                <w:right w:val="none" w:sz="0" w:space="0" w:color="auto"/>
              </w:divBdr>
            </w:div>
            <w:div w:id="2085910834">
              <w:marLeft w:val="0"/>
              <w:marRight w:val="0"/>
              <w:marTop w:val="0"/>
              <w:marBottom w:val="0"/>
              <w:divBdr>
                <w:top w:val="none" w:sz="0" w:space="0" w:color="auto"/>
                <w:left w:val="none" w:sz="0" w:space="0" w:color="auto"/>
                <w:bottom w:val="none" w:sz="0" w:space="0" w:color="auto"/>
                <w:right w:val="none" w:sz="0" w:space="0" w:color="auto"/>
              </w:divBdr>
            </w:div>
            <w:div w:id="208542049">
              <w:marLeft w:val="0"/>
              <w:marRight w:val="0"/>
              <w:marTop w:val="0"/>
              <w:marBottom w:val="0"/>
              <w:divBdr>
                <w:top w:val="none" w:sz="0" w:space="0" w:color="auto"/>
                <w:left w:val="none" w:sz="0" w:space="0" w:color="auto"/>
                <w:bottom w:val="none" w:sz="0" w:space="0" w:color="auto"/>
                <w:right w:val="none" w:sz="0" w:space="0" w:color="auto"/>
              </w:divBdr>
            </w:div>
            <w:div w:id="1068528887">
              <w:marLeft w:val="0"/>
              <w:marRight w:val="0"/>
              <w:marTop w:val="0"/>
              <w:marBottom w:val="0"/>
              <w:divBdr>
                <w:top w:val="none" w:sz="0" w:space="0" w:color="auto"/>
                <w:left w:val="none" w:sz="0" w:space="0" w:color="auto"/>
                <w:bottom w:val="none" w:sz="0" w:space="0" w:color="auto"/>
                <w:right w:val="none" w:sz="0" w:space="0" w:color="auto"/>
              </w:divBdr>
            </w:div>
            <w:div w:id="1135681377">
              <w:marLeft w:val="0"/>
              <w:marRight w:val="0"/>
              <w:marTop w:val="0"/>
              <w:marBottom w:val="0"/>
              <w:divBdr>
                <w:top w:val="none" w:sz="0" w:space="0" w:color="auto"/>
                <w:left w:val="none" w:sz="0" w:space="0" w:color="auto"/>
                <w:bottom w:val="none" w:sz="0" w:space="0" w:color="auto"/>
                <w:right w:val="none" w:sz="0" w:space="0" w:color="auto"/>
              </w:divBdr>
            </w:div>
            <w:div w:id="1781146704">
              <w:marLeft w:val="0"/>
              <w:marRight w:val="0"/>
              <w:marTop w:val="0"/>
              <w:marBottom w:val="0"/>
              <w:divBdr>
                <w:top w:val="none" w:sz="0" w:space="0" w:color="auto"/>
                <w:left w:val="none" w:sz="0" w:space="0" w:color="auto"/>
                <w:bottom w:val="none" w:sz="0" w:space="0" w:color="auto"/>
                <w:right w:val="none" w:sz="0" w:space="0" w:color="auto"/>
              </w:divBdr>
            </w:div>
            <w:div w:id="550725475">
              <w:marLeft w:val="0"/>
              <w:marRight w:val="0"/>
              <w:marTop w:val="0"/>
              <w:marBottom w:val="0"/>
              <w:divBdr>
                <w:top w:val="none" w:sz="0" w:space="0" w:color="auto"/>
                <w:left w:val="none" w:sz="0" w:space="0" w:color="auto"/>
                <w:bottom w:val="none" w:sz="0" w:space="0" w:color="auto"/>
                <w:right w:val="none" w:sz="0" w:space="0" w:color="auto"/>
              </w:divBdr>
            </w:div>
            <w:div w:id="1542864686">
              <w:marLeft w:val="0"/>
              <w:marRight w:val="0"/>
              <w:marTop w:val="0"/>
              <w:marBottom w:val="0"/>
              <w:divBdr>
                <w:top w:val="none" w:sz="0" w:space="0" w:color="auto"/>
                <w:left w:val="none" w:sz="0" w:space="0" w:color="auto"/>
                <w:bottom w:val="none" w:sz="0" w:space="0" w:color="auto"/>
                <w:right w:val="none" w:sz="0" w:space="0" w:color="auto"/>
              </w:divBdr>
            </w:div>
            <w:div w:id="1588073236">
              <w:marLeft w:val="0"/>
              <w:marRight w:val="0"/>
              <w:marTop w:val="0"/>
              <w:marBottom w:val="0"/>
              <w:divBdr>
                <w:top w:val="none" w:sz="0" w:space="0" w:color="auto"/>
                <w:left w:val="none" w:sz="0" w:space="0" w:color="auto"/>
                <w:bottom w:val="none" w:sz="0" w:space="0" w:color="auto"/>
                <w:right w:val="none" w:sz="0" w:space="0" w:color="auto"/>
              </w:divBdr>
            </w:div>
            <w:div w:id="1747650605">
              <w:marLeft w:val="0"/>
              <w:marRight w:val="0"/>
              <w:marTop w:val="0"/>
              <w:marBottom w:val="0"/>
              <w:divBdr>
                <w:top w:val="none" w:sz="0" w:space="0" w:color="auto"/>
                <w:left w:val="none" w:sz="0" w:space="0" w:color="auto"/>
                <w:bottom w:val="none" w:sz="0" w:space="0" w:color="auto"/>
                <w:right w:val="none" w:sz="0" w:space="0" w:color="auto"/>
              </w:divBdr>
            </w:div>
            <w:div w:id="697239644">
              <w:marLeft w:val="0"/>
              <w:marRight w:val="0"/>
              <w:marTop w:val="0"/>
              <w:marBottom w:val="0"/>
              <w:divBdr>
                <w:top w:val="none" w:sz="0" w:space="0" w:color="auto"/>
                <w:left w:val="none" w:sz="0" w:space="0" w:color="auto"/>
                <w:bottom w:val="none" w:sz="0" w:space="0" w:color="auto"/>
                <w:right w:val="none" w:sz="0" w:space="0" w:color="auto"/>
              </w:divBdr>
            </w:div>
            <w:div w:id="1315992469">
              <w:marLeft w:val="0"/>
              <w:marRight w:val="0"/>
              <w:marTop w:val="0"/>
              <w:marBottom w:val="0"/>
              <w:divBdr>
                <w:top w:val="none" w:sz="0" w:space="0" w:color="auto"/>
                <w:left w:val="none" w:sz="0" w:space="0" w:color="auto"/>
                <w:bottom w:val="none" w:sz="0" w:space="0" w:color="auto"/>
                <w:right w:val="none" w:sz="0" w:space="0" w:color="auto"/>
              </w:divBdr>
            </w:div>
            <w:div w:id="1204828456">
              <w:marLeft w:val="0"/>
              <w:marRight w:val="0"/>
              <w:marTop w:val="0"/>
              <w:marBottom w:val="0"/>
              <w:divBdr>
                <w:top w:val="none" w:sz="0" w:space="0" w:color="auto"/>
                <w:left w:val="none" w:sz="0" w:space="0" w:color="auto"/>
                <w:bottom w:val="none" w:sz="0" w:space="0" w:color="auto"/>
                <w:right w:val="none" w:sz="0" w:space="0" w:color="auto"/>
              </w:divBdr>
            </w:div>
            <w:div w:id="1360811760">
              <w:marLeft w:val="0"/>
              <w:marRight w:val="0"/>
              <w:marTop w:val="0"/>
              <w:marBottom w:val="0"/>
              <w:divBdr>
                <w:top w:val="none" w:sz="0" w:space="0" w:color="auto"/>
                <w:left w:val="none" w:sz="0" w:space="0" w:color="auto"/>
                <w:bottom w:val="none" w:sz="0" w:space="0" w:color="auto"/>
                <w:right w:val="none" w:sz="0" w:space="0" w:color="auto"/>
              </w:divBdr>
            </w:div>
            <w:div w:id="1170415632">
              <w:marLeft w:val="0"/>
              <w:marRight w:val="0"/>
              <w:marTop w:val="0"/>
              <w:marBottom w:val="0"/>
              <w:divBdr>
                <w:top w:val="none" w:sz="0" w:space="0" w:color="auto"/>
                <w:left w:val="none" w:sz="0" w:space="0" w:color="auto"/>
                <w:bottom w:val="none" w:sz="0" w:space="0" w:color="auto"/>
                <w:right w:val="none" w:sz="0" w:space="0" w:color="auto"/>
              </w:divBdr>
            </w:div>
            <w:div w:id="516038709">
              <w:marLeft w:val="0"/>
              <w:marRight w:val="0"/>
              <w:marTop w:val="0"/>
              <w:marBottom w:val="0"/>
              <w:divBdr>
                <w:top w:val="none" w:sz="0" w:space="0" w:color="auto"/>
                <w:left w:val="none" w:sz="0" w:space="0" w:color="auto"/>
                <w:bottom w:val="none" w:sz="0" w:space="0" w:color="auto"/>
                <w:right w:val="none" w:sz="0" w:space="0" w:color="auto"/>
              </w:divBdr>
            </w:div>
            <w:div w:id="729692986">
              <w:marLeft w:val="0"/>
              <w:marRight w:val="0"/>
              <w:marTop w:val="0"/>
              <w:marBottom w:val="0"/>
              <w:divBdr>
                <w:top w:val="none" w:sz="0" w:space="0" w:color="auto"/>
                <w:left w:val="none" w:sz="0" w:space="0" w:color="auto"/>
                <w:bottom w:val="none" w:sz="0" w:space="0" w:color="auto"/>
                <w:right w:val="none" w:sz="0" w:space="0" w:color="auto"/>
              </w:divBdr>
            </w:div>
            <w:div w:id="722944461">
              <w:marLeft w:val="0"/>
              <w:marRight w:val="0"/>
              <w:marTop w:val="0"/>
              <w:marBottom w:val="0"/>
              <w:divBdr>
                <w:top w:val="none" w:sz="0" w:space="0" w:color="auto"/>
                <w:left w:val="none" w:sz="0" w:space="0" w:color="auto"/>
                <w:bottom w:val="none" w:sz="0" w:space="0" w:color="auto"/>
                <w:right w:val="none" w:sz="0" w:space="0" w:color="auto"/>
              </w:divBdr>
            </w:div>
            <w:div w:id="2055151829">
              <w:marLeft w:val="0"/>
              <w:marRight w:val="0"/>
              <w:marTop w:val="0"/>
              <w:marBottom w:val="0"/>
              <w:divBdr>
                <w:top w:val="none" w:sz="0" w:space="0" w:color="auto"/>
                <w:left w:val="none" w:sz="0" w:space="0" w:color="auto"/>
                <w:bottom w:val="none" w:sz="0" w:space="0" w:color="auto"/>
                <w:right w:val="none" w:sz="0" w:space="0" w:color="auto"/>
              </w:divBdr>
            </w:div>
            <w:div w:id="682171275">
              <w:marLeft w:val="0"/>
              <w:marRight w:val="0"/>
              <w:marTop w:val="0"/>
              <w:marBottom w:val="0"/>
              <w:divBdr>
                <w:top w:val="none" w:sz="0" w:space="0" w:color="auto"/>
                <w:left w:val="none" w:sz="0" w:space="0" w:color="auto"/>
                <w:bottom w:val="none" w:sz="0" w:space="0" w:color="auto"/>
                <w:right w:val="none" w:sz="0" w:space="0" w:color="auto"/>
              </w:divBdr>
            </w:div>
            <w:div w:id="985282573">
              <w:marLeft w:val="0"/>
              <w:marRight w:val="0"/>
              <w:marTop w:val="0"/>
              <w:marBottom w:val="0"/>
              <w:divBdr>
                <w:top w:val="none" w:sz="0" w:space="0" w:color="auto"/>
                <w:left w:val="none" w:sz="0" w:space="0" w:color="auto"/>
                <w:bottom w:val="none" w:sz="0" w:space="0" w:color="auto"/>
                <w:right w:val="none" w:sz="0" w:space="0" w:color="auto"/>
              </w:divBdr>
            </w:div>
            <w:div w:id="1663923795">
              <w:marLeft w:val="0"/>
              <w:marRight w:val="0"/>
              <w:marTop w:val="0"/>
              <w:marBottom w:val="0"/>
              <w:divBdr>
                <w:top w:val="none" w:sz="0" w:space="0" w:color="auto"/>
                <w:left w:val="none" w:sz="0" w:space="0" w:color="auto"/>
                <w:bottom w:val="none" w:sz="0" w:space="0" w:color="auto"/>
                <w:right w:val="none" w:sz="0" w:space="0" w:color="auto"/>
              </w:divBdr>
            </w:div>
            <w:div w:id="63797261">
              <w:marLeft w:val="0"/>
              <w:marRight w:val="0"/>
              <w:marTop w:val="0"/>
              <w:marBottom w:val="0"/>
              <w:divBdr>
                <w:top w:val="none" w:sz="0" w:space="0" w:color="auto"/>
                <w:left w:val="none" w:sz="0" w:space="0" w:color="auto"/>
                <w:bottom w:val="none" w:sz="0" w:space="0" w:color="auto"/>
                <w:right w:val="none" w:sz="0" w:space="0" w:color="auto"/>
              </w:divBdr>
            </w:div>
            <w:div w:id="924845700">
              <w:marLeft w:val="0"/>
              <w:marRight w:val="0"/>
              <w:marTop w:val="0"/>
              <w:marBottom w:val="0"/>
              <w:divBdr>
                <w:top w:val="none" w:sz="0" w:space="0" w:color="auto"/>
                <w:left w:val="none" w:sz="0" w:space="0" w:color="auto"/>
                <w:bottom w:val="none" w:sz="0" w:space="0" w:color="auto"/>
                <w:right w:val="none" w:sz="0" w:space="0" w:color="auto"/>
              </w:divBdr>
            </w:div>
            <w:div w:id="259028544">
              <w:marLeft w:val="0"/>
              <w:marRight w:val="0"/>
              <w:marTop w:val="0"/>
              <w:marBottom w:val="0"/>
              <w:divBdr>
                <w:top w:val="none" w:sz="0" w:space="0" w:color="auto"/>
                <w:left w:val="none" w:sz="0" w:space="0" w:color="auto"/>
                <w:bottom w:val="none" w:sz="0" w:space="0" w:color="auto"/>
                <w:right w:val="none" w:sz="0" w:space="0" w:color="auto"/>
              </w:divBdr>
            </w:div>
            <w:div w:id="237598397">
              <w:marLeft w:val="0"/>
              <w:marRight w:val="0"/>
              <w:marTop w:val="0"/>
              <w:marBottom w:val="0"/>
              <w:divBdr>
                <w:top w:val="none" w:sz="0" w:space="0" w:color="auto"/>
                <w:left w:val="none" w:sz="0" w:space="0" w:color="auto"/>
                <w:bottom w:val="none" w:sz="0" w:space="0" w:color="auto"/>
                <w:right w:val="none" w:sz="0" w:space="0" w:color="auto"/>
              </w:divBdr>
            </w:div>
            <w:div w:id="1500534289">
              <w:marLeft w:val="0"/>
              <w:marRight w:val="0"/>
              <w:marTop w:val="0"/>
              <w:marBottom w:val="0"/>
              <w:divBdr>
                <w:top w:val="none" w:sz="0" w:space="0" w:color="auto"/>
                <w:left w:val="none" w:sz="0" w:space="0" w:color="auto"/>
                <w:bottom w:val="none" w:sz="0" w:space="0" w:color="auto"/>
                <w:right w:val="none" w:sz="0" w:space="0" w:color="auto"/>
              </w:divBdr>
            </w:div>
            <w:div w:id="1872914821">
              <w:marLeft w:val="0"/>
              <w:marRight w:val="0"/>
              <w:marTop w:val="0"/>
              <w:marBottom w:val="0"/>
              <w:divBdr>
                <w:top w:val="none" w:sz="0" w:space="0" w:color="auto"/>
                <w:left w:val="none" w:sz="0" w:space="0" w:color="auto"/>
                <w:bottom w:val="none" w:sz="0" w:space="0" w:color="auto"/>
                <w:right w:val="none" w:sz="0" w:space="0" w:color="auto"/>
              </w:divBdr>
            </w:div>
            <w:div w:id="1304963871">
              <w:marLeft w:val="0"/>
              <w:marRight w:val="0"/>
              <w:marTop w:val="0"/>
              <w:marBottom w:val="0"/>
              <w:divBdr>
                <w:top w:val="none" w:sz="0" w:space="0" w:color="auto"/>
                <w:left w:val="none" w:sz="0" w:space="0" w:color="auto"/>
                <w:bottom w:val="none" w:sz="0" w:space="0" w:color="auto"/>
                <w:right w:val="none" w:sz="0" w:space="0" w:color="auto"/>
              </w:divBdr>
            </w:div>
            <w:div w:id="1624917418">
              <w:marLeft w:val="0"/>
              <w:marRight w:val="0"/>
              <w:marTop w:val="0"/>
              <w:marBottom w:val="0"/>
              <w:divBdr>
                <w:top w:val="none" w:sz="0" w:space="0" w:color="auto"/>
                <w:left w:val="none" w:sz="0" w:space="0" w:color="auto"/>
                <w:bottom w:val="none" w:sz="0" w:space="0" w:color="auto"/>
                <w:right w:val="none" w:sz="0" w:space="0" w:color="auto"/>
              </w:divBdr>
            </w:div>
            <w:div w:id="735472116">
              <w:marLeft w:val="0"/>
              <w:marRight w:val="0"/>
              <w:marTop w:val="0"/>
              <w:marBottom w:val="0"/>
              <w:divBdr>
                <w:top w:val="none" w:sz="0" w:space="0" w:color="auto"/>
                <w:left w:val="none" w:sz="0" w:space="0" w:color="auto"/>
                <w:bottom w:val="none" w:sz="0" w:space="0" w:color="auto"/>
                <w:right w:val="none" w:sz="0" w:space="0" w:color="auto"/>
              </w:divBdr>
            </w:div>
            <w:div w:id="1865436607">
              <w:marLeft w:val="0"/>
              <w:marRight w:val="0"/>
              <w:marTop w:val="0"/>
              <w:marBottom w:val="0"/>
              <w:divBdr>
                <w:top w:val="none" w:sz="0" w:space="0" w:color="auto"/>
                <w:left w:val="none" w:sz="0" w:space="0" w:color="auto"/>
                <w:bottom w:val="none" w:sz="0" w:space="0" w:color="auto"/>
                <w:right w:val="none" w:sz="0" w:space="0" w:color="auto"/>
              </w:divBdr>
            </w:div>
            <w:div w:id="982779931">
              <w:marLeft w:val="0"/>
              <w:marRight w:val="0"/>
              <w:marTop w:val="0"/>
              <w:marBottom w:val="0"/>
              <w:divBdr>
                <w:top w:val="none" w:sz="0" w:space="0" w:color="auto"/>
                <w:left w:val="none" w:sz="0" w:space="0" w:color="auto"/>
                <w:bottom w:val="none" w:sz="0" w:space="0" w:color="auto"/>
                <w:right w:val="none" w:sz="0" w:space="0" w:color="auto"/>
              </w:divBdr>
            </w:div>
            <w:div w:id="2046589304">
              <w:marLeft w:val="0"/>
              <w:marRight w:val="0"/>
              <w:marTop w:val="0"/>
              <w:marBottom w:val="0"/>
              <w:divBdr>
                <w:top w:val="none" w:sz="0" w:space="0" w:color="auto"/>
                <w:left w:val="none" w:sz="0" w:space="0" w:color="auto"/>
                <w:bottom w:val="none" w:sz="0" w:space="0" w:color="auto"/>
                <w:right w:val="none" w:sz="0" w:space="0" w:color="auto"/>
              </w:divBdr>
            </w:div>
            <w:div w:id="438571326">
              <w:marLeft w:val="0"/>
              <w:marRight w:val="0"/>
              <w:marTop w:val="0"/>
              <w:marBottom w:val="0"/>
              <w:divBdr>
                <w:top w:val="none" w:sz="0" w:space="0" w:color="auto"/>
                <w:left w:val="none" w:sz="0" w:space="0" w:color="auto"/>
                <w:bottom w:val="none" w:sz="0" w:space="0" w:color="auto"/>
                <w:right w:val="none" w:sz="0" w:space="0" w:color="auto"/>
              </w:divBdr>
            </w:div>
            <w:div w:id="18631340">
              <w:marLeft w:val="0"/>
              <w:marRight w:val="0"/>
              <w:marTop w:val="0"/>
              <w:marBottom w:val="0"/>
              <w:divBdr>
                <w:top w:val="none" w:sz="0" w:space="0" w:color="auto"/>
                <w:left w:val="none" w:sz="0" w:space="0" w:color="auto"/>
                <w:bottom w:val="none" w:sz="0" w:space="0" w:color="auto"/>
                <w:right w:val="none" w:sz="0" w:space="0" w:color="auto"/>
              </w:divBdr>
            </w:div>
            <w:div w:id="941916090">
              <w:marLeft w:val="0"/>
              <w:marRight w:val="0"/>
              <w:marTop w:val="0"/>
              <w:marBottom w:val="0"/>
              <w:divBdr>
                <w:top w:val="none" w:sz="0" w:space="0" w:color="auto"/>
                <w:left w:val="none" w:sz="0" w:space="0" w:color="auto"/>
                <w:bottom w:val="none" w:sz="0" w:space="0" w:color="auto"/>
                <w:right w:val="none" w:sz="0" w:space="0" w:color="auto"/>
              </w:divBdr>
            </w:div>
            <w:div w:id="1127236958">
              <w:marLeft w:val="0"/>
              <w:marRight w:val="0"/>
              <w:marTop w:val="0"/>
              <w:marBottom w:val="0"/>
              <w:divBdr>
                <w:top w:val="none" w:sz="0" w:space="0" w:color="auto"/>
                <w:left w:val="none" w:sz="0" w:space="0" w:color="auto"/>
                <w:bottom w:val="none" w:sz="0" w:space="0" w:color="auto"/>
                <w:right w:val="none" w:sz="0" w:space="0" w:color="auto"/>
              </w:divBdr>
            </w:div>
            <w:div w:id="912424748">
              <w:marLeft w:val="0"/>
              <w:marRight w:val="0"/>
              <w:marTop w:val="0"/>
              <w:marBottom w:val="0"/>
              <w:divBdr>
                <w:top w:val="none" w:sz="0" w:space="0" w:color="auto"/>
                <w:left w:val="none" w:sz="0" w:space="0" w:color="auto"/>
                <w:bottom w:val="none" w:sz="0" w:space="0" w:color="auto"/>
                <w:right w:val="none" w:sz="0" w:space="0" w:color="auto"/>
              </w:divBdr>
            </w:div>
            <w:div w:id="1675378387">
              <w:marLeft w:val="0"/>
              <w:marRight w:val="0"/>
              <w:marTop w:val="0"/>
              <w:marBottom w:val="0"/>
              <w:divBdr>
                <w:top w:val="none" w:sz="0" w:space="0" w:color="auto"/>
                <w:left w:val="none" w:sz="0" w:space="0" w:color="auto"/>
                <w:bottom w:val="none" w:sz="0" w:space="0" w:color="auto"/>
                <w:right w:val="none" w:sz="0" w:space="0" w:color="auto"/>
              </w:divBdr>
            </w:div>
            <w:div w:id="1269891385">
              <w:marLeft w:val="0"/>
              <w:marRight w:val="0"/>
              <w:marTop w:val="0"/>
              <w:marBottom w:val="0"/>
              <w:divBdr>
                <w:top w:val="none" w:sz="0" w:space="0" w:color="auto"/>
                <w:left w:val="none" w:sz="0" w:space="0" w:color="auto"/>
                <w:bottom w:val="none" w:sz="0" w:space="0" w:color="auto"/>
                <w:right w:val="none" w:sz="0" w:space="0" w:color="auto"/>
              </w:divBdr>
            </w:div>
            <w:div w:id="1665621324">
              <w:marLeft w:val="0"/>
              <w:marRight w:val="0"/>
              <w:marTop w:val="0"/>
              <w:marBottom w:val="0"/>
              <w:divBdr>
                <w:top w:val="none" w:sz="0" w:space="0" w:color="auto"/>
                <w:left w:val="none" w:sz="0" w:space="0" w:color="auto"/>
                <w:bottom w:val="none" w:sz="0" w:space="0" w:color="auto"/>
                <w:right w:val="none" w:sz="0" w:space="0" w:color="auto"/>
              </w:divBdr>
            </w:div>
            <w:div w:id="1529832492">
              <w:marLeft w:val="0"/>
              <w:marRight w:val="0"/>
              <w:marTop w:val="0"/>
              <w:marBottom w:val="0"/>
              <w:divBdr>
                <w:top w:val="none" w:sz="0" w:space="0" w:color="auto"/>
                <w:left w:val="none" w:sz="0" w:space="0" w:color="auto"/>
                <w:bottom w:val="none" w:sz="0" w:space="0" w:color="auto"/>
                <w:right w:val="none" w:sz="0" w:space="0" w:color="auto"/>
              </w:divBdr>
            </w:div>
            <w:div w:id="421494034">
              <w:marLeft w:val="0"/>
              <w:marRight w:val="0"/>
              <w:marTop w:val="0"/>
              <w:marBottom w:val="0"/>
              <w:divBdr>
                <w:top w:val="none" w:sz="0" w:space="0" w:color="auto"/>
                <w:left w:val="none" w:sz="0" w:space="0" w:color="auto"/>
                <w:bottom w:val="none" w:sz="0" w:space="0" w:color="auto"/>
                <w:right w:val="none" w:sz="0" w:space="0" w:color="auto"/>
              </w:divBdr>
            </w:div>
            <w:div w:id="1376465967">
              <w:marLeft w:val="0"/>
              <w:marRight w:val="0"/>
              <w:marTop w:val="0"/>
              <w:marBottom w:val="0"/>
              <w:divBdr>
                <w:top w:val="none" w:sz="0" w:space="0" w:color="auto"/>
                <w:left w:val="none" w:sz="0" w:space="0" w:color="auto"/>
                <w:bottom w:val="none" w:sz="0" w:space="0" w:color="auto"/>
                <w:right w:val="none" w:sz="0" w:space="0" w:color="auto"/>
              </w:divBdr>
            </w:div>
            <w:div w:id="1974483053">
              <w:marLeft w:val="0"/>
              <w:marRight w:val="0"/>
              <w:marTop w:val="0"/>
              <w:marBottom w:val="0"/>
              <w:divBdr>
                <w:top w:val="none" w:sz="0" w:space="0" w:color="auto"/>
                <w:left w:val="none" w:sz="0" w:space="0" w:color="auto"/>
                <w:bottom w:val="none" w:sz="0" w:space="0" w:color="auto"/>
                <w:right w:val="none" w:sz="0" w:space="0" w:color="auto"/>
              </w:divBdr>
            </w:div>
            <w:div w:id="1493065202">
              <w:marLeft w:val="0"/>
              <w:marRight w:val="0"/>
              <w:marTop w:val="0"/>
              <w:marBottom w:val="0"/>
              <w:divBdr>
                <w:top w:val="none" w:sz="0" w:space="0" w:color="auto"/>
                <w:left w:val="none" w:sz="0" w:space="0" w:color="auto"/>
                <w:bottom w:val="none" w:sz="0" w:space="0" w:color="auto"/>
                <w:right w:val="none" w:sz="0" w:space="0" w:color="auto"/>
              </w:divBdr>
            </w:div>
            <w:div w:id="774131946">
              <w:marLeft w:val="0"/>
              <w:marRight w:val="0"/>
              <w:marTop w:val="0"/>
              <w:marBottom w:val="0"/>
              <w:divBdr>
                <w:top w:val="none" w:sz="0" w:space="0" w:color="auto"/>
                <w:left w:val="none" w:sz="0" w:space="0" w:color="auto"/>
                <w:bottom w:val="none" w:sz="0" w:space="0" w:color="auto"/>
                <w:right w:val="none" w:sz="0" w:space="0" w:color="auto"/>
              </w:divBdr>
            </w:div>
            <w:div w:id="1077828420">
              <w:marLeft w:val="0"/>
              <w:marRight w:val="0"/>
              <w:marTop w:val="0"/>
              <w:marBottom w:val="0"/>
              <w:divBdr>
                <w:top w:val="none" w:sz="0" w:space="0" w:color="auto"/>
                <w:left w:val="none" w:sz="0" w:space="0" w:color="auto"/>
                <w:bottom w:val="none" w:sz="0" w:space="0" w:color="auto"/>
                <w:right w:val="none" w:sz="0" w:space="0" w:color="auto"/>
              </w:divBdr>
            </w:div>
            <w:div w:id="1462260982">
              <w:marLeft w:val="0"/>
              <w:marRight w:val="0"/>
              <w:marTop w:val="0"/>
              <w:marBottom w:val="0"/>
              <w:divBdr>
                <w:top w:val="none" w:sz="0" w:space="0" w:color="auto"/>
                <w:left w:val="none" w:sz="0" w:space="0" w:color="auto"/>
                <w:bottom w:val="none" w:sz="0" w:space="0" w:color="auto"/>
                <w:right w:val="none" w:sz="0" w:space="0" w:color="auto"/>
              </w:divBdr>
            </w:div>
            <w:div w:id="1957179797">
              <w:marLeft w:val="0"/>
              <w:marRight w:val="0"/>
              <w:marTop w:val="0"/>
              <w:marBottom w:val="0"/>
              <w:divBdr>
                <w:top w:val="none" w:sz="0" w:space="0" w:color="auto"/>
                <w:left w:val="none" w:sz="0" w:space="0" w:color="auto"/>
                <w:bottom w:val="none" w:sz="0" w:space="0" w:color="auto"/>
                <w:right w:val="none" w:sz="0" w:space="0" w:color="auto"/>
              </w:divBdr>
            </w:div>
            <w:div w:id="873687290">
              <w:marLeft w:val="0"/>
              <w:marRight w:val="0"/>
              <w:marTop w:val="0"/>
              <w:marBottom w:val="0"/>
              <w:divBdr>
                <w:top w:val="none" w:sz="0" w:space="0" w:color="auto"/>
                <w:left w:val="none" w:sz="0" w:space="0" w:color="auto"/>
                <w:bottom w:val="none" w:sz="0" w:space="0" w:color="auto"/>
                <w:right w:val="none" w:sz="0" w:space="0" w:color="auto"/>
              </w:divBdr>
            </w:div>
            <w:div w:id="2014335511">
              <w:marLeft w:val="0"/>
              <w:marRight w:val="0"/>
              <w:marTop w:val="0"/>
              <w:marBottom w:val="0"/>
              <w:divBdr>
                <w:top w:val="none" w:sz="0" w:space="0" w:color="auto"/>
                <w:left w:val="none" w:sz="0" w:space="0" w:color="auto"/>
                <w:bottom w:val="none" w:sz="0" w:space="0" w:color="auto"/>
                <w:right w:val="none" w:sz="0" w:space="0" w:color="auto"/>
              </w:divBdr>
            </w:div>
            <w:div w:id="1511681378">
              <w:marLeft w:val="0"/>
              <w:marRight w:val="0"/>
              <w:marTop w:val="0"/>
              <w:marBottom w:val="0"/>
              <w:divBdr>
                <w:top w:val="none" w:sz="0" w:space="0" w:color="auto"/>
                <w:left w:val="none" w:sz="0" w:space="0" w:color="auto"/>
                <w:bottom w:val="none" w:sz="0" w:space="0" w:color="auto"/>
                <w:right w:val="none" w:sz="0" w:space="0" w:color="auto"/>
              </w:divBdr>
            </w:div>
            <w:div w:id="1689090831">
              <w:marLeft w:val="0"/>
              <w:marRight w:val="0"/>
              <w:marTop w:val="0"/>
              <w:marBottom w:val="0"/>
              <w:divBdr>
                <w:top w:val="none" w:sz="0" w:space="0" w:color="auto"/>
                <w:left w:val="none" w:sz="0" w:space="0" w:color="auto"/>
                <w:bottom w:val="none" w:sz="0" w:space="0" w:color="auto"/>
                <w:right w:val="none" w:sz="0" w:space="0" w:color="auto"/>
              </w:divBdr>
            </w:div>
            <w:div w:id="642344243">
              <w:marLeft w:val="0"/>
              <w:marRight w:val="0"/>
              <w:marTop w:val="0"/>
              <w:marBottom w:val="0"/>
              <w:divBdr>
                <w:top w:val="none" w:sz="0" w:space="0" w:color="auto"/>
                <w:left w:val="none" w:sz="0" w:space="0" w:color="auto"/>
                <w:bottom w:val="none" w:sz="0" w:space="0" w:color="auto"/>
                <w:right w:val="none" w:sz="0" w:space="0" w:color="auto"/>
              </w:divBdr>
            </w:div>
            <w:div w:id="1956400021">
              <w:marLeft w:val="0"/>
              <w:marRight w:val="0"/>
              <w:marTop w:val="0"/>
              <w:marBottom w:val="0"/>
              <w:divBdr>
                <w:top w:val="none" w:sz="0" w:space="0" w:color="auto"/>
                <w:left w:val="none" w:sz="0" w:space="0" w:color="auto"/>
                <w:bottom w:val="none" w:sz="0" w:space="0" w:color="auto"/>
                <w:right w:val="none" w:sz="0" w:space="0" w:color="auto"/>
              </w:divBdr>
            </w:div>
            <w:div w:id="798839978">
              <w:marLeft w:val="0"/>
              <w:marRight w:val="0"/>
              <w:marTop w:val="0"/>
              <w:marBottom w:val="0"/>
              <w:divBdr>
                <w:top w:val="none" w:sz="0" w:space="0" w:color="auto"/>
                <w:left w:val="none" w:sz="0" w:space="0" w:color="auto"/>
                <w:bottom w:val="none" w:sz="0" w:space="0" w:color="auto"/>
                <w:right w:val="none" w:sz="0" w:space="0" w:color="auto"/>
              </w:divBdr>
            </w:div>
            <w:div w:id="417406835">
              <w:marLeft w:val="0"/>
              <w:marRight w:val="0"/>
              <w:marTop w:val="0"/>
              <w:marBottom w:val="0"/>
              <w:divBdr>
                <w:top w:val="none" w:sz="0" w:space="0" w:color="auto"/>
                <w:left w:val="none" w:sz="0" w:space="0" w:color="auto"/>
                <w:bottom w:val="none" w:sz="0" w:space="0" w:color="auto"/>
                <w:right w:val="none" w:sz="0" w:space="0" w:color="auto"/>
              </w:divBdr>
            </w:div>
            <w:div w:id="185867680">
              <w:marLeft w:val="0"/>
              <w:marRight w:val="0"/>
              <w:marTop w:val="0"/>
              <w:marBottom w:val="0"/>
              <w:divBdr>
                <w:top w:val="none" w:sz="0" w:space="0" w:color="auto"/>
                <w:left w:val="none" w:sz="0" w:space="0" w:color="auto"/>
                <w:bottom w:val="none" w:sz="0" w:space="0" w:color="auto"/>
                <w:right w:val="none" w:sz="0" w:space="0" w:color="auto"/>
              </w:divBdr>
            </w:div>
            <w:div w:id="202065046">
              <w:marLeft w:val="0"/>
              <w:marRight w:val="0"/>
              <w:marTop w:val="0"/>
              <w:marBottom w:val="0"/>
              <w:divBdr>
                <w:top w:val="none" w:sz="0" w:space="0" w:color="auto"/>
                <w:left w:val="none" w:sz="0" w:space="0" w:color="auto"/>
                <w:bottom w:val="none" w:sz="0" w:space="0" w:color="auto"/>
                <w:right w:val="none" w:sz="0" w:space="0" w:color="auto"/>
              </w:divBdr>
            </w:div>
            <w:div w:id="1493913649">
              <w:marLeft w:val="0"/>
              <w:marRight w:val="0"/>
              <w:marTop w:val="0"/>
              <w:marBottom w:val="0"/>
              <w:divBdr>
                <w:top w:val="none" w:sz="0" w:space="0" w:color="auto"/>
                <w:left w:val="none" w:sz="0" w:space="0" w:color="auto"/>
                <w:bottom w:val="none" w:sz="0" w:space="0" w:color="auto"/>
                <w:right w:val="none" w:sz="0" w:space="0" w:color="auto"/>
              </w:divBdr>
            </w:div>
            <w:div w:id="367989793">
              <w:marLeft w:val="0"/>
              <w:marRight w:val="0"/>
              <w:marTop w:val="0"/>
              <w:marBottom w:val="0"/>
              <w:divBdr>
                <w:top w:val="none" w:sz="0" w:space="0" w:color="auto"/>
                <w:left w:val="none" w:sz="0" w:space="0" w:color="auto"/>
                <w:bottom w:val="none" w:sz="0" w:space="0" w:color="auto"/>
                <w:right w:val="none" w:sz="0" w:space="0" w:color="auto"/>
              </w:divBdr>
            </w:div>
            <w:div w:id="1230462919">
              <w:marLeft w:val="0"/>
              <w:marRight w:val="0"/>
              <w:marTop w:val="0"/>
              <w:marBottom w:val="0"/>
              <w:divBdr>
                <w:top w:val="none" w:sz="0" w:space="0" w:color="auto"/>
                <w:left w:val="none" w:sz="0" w:space="0" w:color="auto"/>
                <w:bottom w:val="none" w:sz="0" w:space="0" w:color="auto"/>
                <w:right w:val="none" w:sz="0" w:space="0" w:color="auto"/>
              </w:divBdr>
            </w:div>
            <w:div w:id="1797678991">
              <w:marLeft w:val="0"/>
              <w:marRight w:val="0"/>
              <w:marTop w:val="0"/>
              <w:marBottom w:val="0"/>
              <w:divBdr>
                <w:top w:val="none" w:sz="0" w:space="0" w:color="auto"/>
                <w:left w:val="none" w:sz="0" w:space="0" w:color="auto"/>
                <w:bottom w:val="none" w:sz="0" w:space="0" w:color="auto"/>
                <w:right w:val="none" w:sz="0" w:space="0" w:color="auto"/>
              </w:divBdr>
            </w:div>
            <w:div w:id="1946425049">
              <w:marLeft w:val="0"/>
              <w:marRight w:val="0"/>
              <w:marTop w:val="0"/>
              <w:marBottom w:val="0"/>
              <w:divBdr>
                <w:top w:val="none" w:sz="0" w:space="0" w:color="auto"/>
                <w:left w:val="none" w:sz="0" w:space="0" w:color="auto"/>
                <w:bottom w:val="none" w:sz="0" w:space="0" w:color="auto"/>
                <w:right w:val="none" w:sz="0" w:space="0" w:color="auto"/>
              </w:divBdr>
            </w:div>
            <w:div w:id="439567740">
              <w:marLeft w:val="0"/>
              <w:marRight w:val="0"/>
              <w:marTop w:val="0"/>
              <w:marBottom w:val="0"/>
              <w:divBdr>
                <w:top w:val="none" w:sz="0" w:space="0" w:color="auto"/>
                <w:left w:val="none" w:sz="0" w:space="0" w:color="auto"/>
                <w:bottom w:val="none" w:sz="0" w:space="0" w:color="auto"/>
                <w:right w:val="none" w:sz="0" w:space="0" w:color="auto"/>
              </w:divBdr>
            </w:div>
            <w:div w:id="983243633">
              <w:marLeft w:val="0"/>
              <w:marRight w:val="0"/>
              <w:marTop w:val="0"/>
              <w:marBottom w:val="0"/>
              <w:divBdr>
                <w:top w:val="none" w:sz="0" w:space="0" w:color="auto"/>
                <w:left w:val="none" w:sz="0" w:space="0" w:color="auto"/>
                <w:bottom w:val="none" w:sz="0" w:space="0" w:color="auto"/>
                <w:right w:val="none" w:sz="0" w:space="0" w:color="auto"/>
              </w:divBdr>
            </w:div>
            <w:div w:id="1574511985">
              <w:marLeft w:val="0"/>
              <w:marRight w:val="0"/>
              <w:marTop w:val="0"/>
              <w:marBottom w:val="0"/>
              <w:divBdr>
                <w:top w:val="none" w:sz="0" w:space="0" w:color="auto"/>
                <w:left w:val="none" w:sz="0" w:space="0" w:color="auto"/>
                <w:bottom w:val="none" w:sz="0" w:space="0" w:color="auto"/>
                <w:right w:val="none" w:sz="0" w:space="0" w:color="auto"/>
              </w:divBdr>
            </w:div>
            <w:div w:id="1939097661">
              <w:marLeft w:val="0"/>
              <w:marRight w:val="0"/>
              <w:marTop w:val="0"/>
              <w:marBottom w:val="0"/>
              <w:divBdr>
                <w:top w:val="none" w:sz="0" w:space="0" w:color="auto"/>
                <w:left w:val="none" w:sz="0" w:space="0" w:color="auto"/>
                <w:bottom w:val="none" w:sz="0" w:space="0" w:color="auto"/>
                <w:right w:val="none" w:sz="0" w:space="0" w:color="auto"/>
              </w:divBdr>
            </w:div>
            <w:div w:id="1790320327">
              <w:marLeft w:val="0"/>
              <w:marRight w:val="0"/>
              <w:marTop w:val="0"/>
              <w:marBottom w:val="0"/>
              <w:divBdr>
                <w:top w:val="none" w:sz="0" w:space="0" w:color="auto"/>
                <w:left w:val="none" w:sz="0" w:space="0" w:color="auto"/>
                <w:bottom w:val="none" w:sz="0" w:space="0" w:color="auto"/>
                <w:right w:val="none" w:sz="0" w:space="0" w:color="auto"/>
              </w:divBdr>
            </w:div>
            <w:div w:id="1359085840">
              <w:marLeft w:val="0"/>
              <w:marRight w:val="0"/>
              <w:marTop w:val="0"/>
              <w:marBottom w:val="0"/>
              <w:divBdr>
                <w:top w:val="none" w:sz="0" w:space="0" w:color="auto"/>
                <w:left w:val="none" w:sz="0" w:space="0" w:color="auto"/>
                <w:bottom w:val="none" w:sz="0" w:space="0" w:color="auto"/>
                <w:right w:val="none" w:sz="0" w:space="0" w:color="auto"/>
              </w:divBdr>
            </w:div>
            <w:div w:id="941298949">
              <w:marLeft w:val="0"/>
              <w:marRight w:val="0"/>
              <w:marTop w:val="0"/>
              <w:marBottom w:val="0"/>
              <w:divBdr>
                <w:top w:val="none" w:sz="0" w:space="0" w:color="auto"/>
                <w:left w:val="none" w:sz="0" w:space="0" w:color="auto"/>
                <w:bottom w:val="none" w:sz="0" w:space="0" w:color="auto"/>
                <w:right w:val="none" w:sz="0" w:space="0" w:color="auto"/>
              </w:divBdr>
            </w:div>
            <w:div w:id="2133787915">
              <w:marLeft w:val="0"/>
              <w:marRight w:val="0"/>
              <w:marTop w:val="0"/>
              <w:marBottom w:val="0"/>
              <w:divBdr>
                <w:top w:val="none" w:sz="0" w:space="0" w:color="auto"/>
                <w:left w:val="none" w:sz="0" w:space="0" w:color="auto"/>
                <w:bottom w:val="none" w:sz="0" w:space="0" w:color="auto"/>
                <w:right w:val="none" w:sz="0" w:space="0" w:color="auto"/>
              </w:divBdr>
            </w:div>
            <w:div w:id="1917401266">
              <w:marLeft w:val="0"/>
              <w:marRight w:val="0"/>
              <w:marTop w:val="0"/>
              <w:marBottom w:val="0"/>
              <w:divBdr>
                <w:top w:val="none" w:sz="0" w:space="0" w:color="auto"/>
                <w:left w:val="none" w:sz="0" w:space="0" w:color="auto"/>
                <w:bottom w:val="none" w:sz="0" w:space="0" w:color="auto"/>
                <w:right w:val="none" w:sz="0" w:space="0" w:color="auto"/>
              </w:divBdr>
            </w:div>
            <w:div w:id="474614171">
              <w:marLeft w:val="0"/>
              <w:marRight w:val="0"/>
              <w:marTop w:val="0"/>
              <w:marBottom w:val="0"/>
              <w:divBdr>
                <w:top w:val="none" w:sz="0" w:space="0" w:color="auto"/>
                <w:left w:val="none" w:sz="0" w:space="0" w:color="auto"/>
                <w:bottom w:val="none" w:sz="0" w:space="0" w:color="auto"/>
                <w:right w:val="none" w:sz="0" w:space="0" w:color="auto"/>
              </w:divBdr>
            </w:div>
            <w:div w:id="21326711">
              <w:marLeft w:val="0"/>
              <w:marRight w:val="0"/>
              <w:marTop w:val="0"/>
              <w:marBottom w:val="0"/>
              <w:divBdr>
                <w:top w:val="none" w:sz="0" w:space="0" w:color="auto"/>
                <w:left w:val="none" w:sz="0" w:space="0" w:color="auto"/>
                <w:bottom w:val="none" w:sz="0" w:space="0" w:color="auto"/>
                <w:right w:val="none" w:sz="0" w:space="0" w:color="auto"/>
              </w:divBdr>
            </w:div>
            <w:div w:id="1430080809">
              <w:marLeft w:val="0"/>
              <w:marRight w:val="0"/>
              <w:marTop w:val="0"/>
              <w:marBottom w:val="0"/>
              <w:divBdr>
                <w:top w:val="none" w:sz="0" w:space="0" w:color="auto"/>
                <w:left w:val="none" w:sz="0" w:space="0" w:color="auto"/>
                <w:bottom w:val="none" w:sz="0" w:space="0" w:color="auto"/>
                <w:right w:val="none" w:sz="0" w:space="0" w:color="auto"/>
              </w:divBdr>
            </w:div>
            <w:div w:id="950866832">
              <w:marLeft w:val="0"/>
              <w:marRight w:val="0"/>
              <w:marTop w:val="0"/>
              <w:marBottom w:val="0"/>
              <w:divBdr>
                <w:top w:val="none" w:sz="0" w:space="0" w:color="auto"/>
                <w:left w:val="none" w:sz="0" w:space="0" w:color="auto"/>
                <w:bottom w:val="none" w:sz="0" w:space="0" w:color="auto"/>
                <w:right w:val="none" w:sz="0" w:space="0" w:color="auto"/>
              </w:divBdr>
            </w:div>
            <w:div w:id="218903623">
              <w:marLeft w:val="0"/>
              <w:marRight w:val="0"/>
              <w:marTop w:val="0"/>
              <w:marBottom w:val="0"/>
              <w:divBdr>
                <w:top w:val="none" w:sz="0" w:space="0" w:color="auto"/>
                <w:left w:val="none" w:sz="0" w:space="0" w:color="auto"/>
                <w:bottom w:val="none" w:sz="0" w:space="0" w:color="auto"/>
                <w:right w:val="none" w:sz="0" w:space="0" w:color="auto"/>
              </w:divBdr>
            </w:div>
            <w:div w:id="805199687">
              <w:marLeft w:val="0"/>
              <w:marRight w:val="0"/>
              <w:marTop w:val="0"/>
              <w:marBottom w:val="0"/>
              <w:divBdr>
                <w:top w:val="none" w:sz="0" w:space="0" w:color="auto"/>
                <w:left w:val="none" w:sz="0" w:space="0" w:color="auto"/>
                <w:bottom w:val="none" w:sz="0" w:space="0" w:color="auto"/>
                <w:right w:val="none" w:sz="0" w:space="0" w:color="auto"/>
              </w:divBdr>
            </w:div>
            <w:div w:id="1300922157">
              <w:marLeft w:val="0"/>
              <w:marRight w:val="0"/>
              <w:marTop w:val="0"/>
              <w:marBottom w:val="0"/>
              <w:divBdr>
                <w:top w:val="none" w:sz="0" w:space="0" w:color="auto"/>
                <w:left w:val="none" w:sz="0" w:space="0" w:color="auto"/>
                <w:bottom w:val="none" w:sz="0" w:space="0" w:color="auto"/>
                <w:right w:val="none" w:sz="0" w:space="0" w:color="auto"/>
              </w:divBdr>
            </w:div>
            <w:div w:id="495389802">
              <w:marLeft w:val="0"/>
              <w:marRight w:val="0"/>
              <w:marTop w:val="0"/>
              <w:marBottom w:val="0"/>
              <w:divBdr>
                <w:top w:val="none" w:sz="0" w:space="0" w:color="auto"/>
                <w:left w:val="none" w:sz="0" w:space="0" w:color="auto"/>
                <w:bottom w:val="none" w:sz="0" w:space="0" w:color="auto"/>
                <w:right w:val="none" w:sz="0" w:space="0" w:color="auto"/>
              </w:divBdr>
            </w:div>
            <w:div w:id="1362591540">
              <w:marLeft w:val="0"/>
              <w:marRight w:val="0"/>
              <w:marTop w:val="0"/>
              <w:marBottom w:val="0"/>
              <w:divBdr>
                <w:top w:val="none" w:sz="0" w:space="0" w:color="auto"/>
                <w:left w:val="none" w:sz="0" w:space="0" w:color="auto"/>
                <w:bottom w:val="none" w:sz="0" w:space="0" w:color="auto"/>
                <w:right w:val="none" w:sz="0" w:space="0" w:color="auto"/>
              </w:divBdr>
            </w:div>
            <w:div w:id="723794002">
              <w:marLeft w:val="0"/>
              <w:marRight w:val="0"/>
              <w:marTop w:val="0"/>
              <w:marBottom w:val="0"/>
              <w:divBdr>
                <w:top w:val="none" w:sz="0" w:space="0" w:color="auto"/>
                <w:left w:val="none" w:sz="0" w:space="0" w:color="auto"/>
                <w:bottom w:val="none" w:sz="0" w:space="0" w:color="auto"/>
                <w:right w:val="none" w:sz="0" w:space="0" w:color="auto"/>
              </w:divBdr>
            </w:div>
            <w:div w:id="1191531602">
              <w:marLeft w:val="0"/>
              <w:marRight w:val="0"/>
              <w:marTop w:val="0"/>
              <w:marBottom w:val="0"/>
              <w:divBdr>
                <w:top w:val="none" w:sz="0" w:space="0" w:color="auto"/>
                <w:left w:val="none" w:sz="0" w:space="0" w:color="auto"/>
                <w:bottom w:val="none" w:sz="0" w:space="0" w:color="auto"/>
                <w:right w:val="none" w:sz="0" w:space="0" w:color="auto"/>
              </w:divBdr>
            </w:div>
            <w:div w:id="1890221406">
              <w:marLeft w:val="0"/>
              <w:marRight w:val="0"/>
              <w:marTop w:val="0"/>
              <w:marBottom w:val="0"/>
              <w:divBdr>
                <w:top w:val="none" w:sz="0" w:space="0" w:color="auto"/>
                <w:left w:val="none" w:sz="0" w:space="0" w:color="auto"/>
                <w:bottom w:val="none" w:sz="0" w:space="0" w:color="auto"/>
                <w:right w:val="none" w:sz="0" w:space="0" w:color="auto"/>
              </w:divBdr>
            </w:div>
            <w:div w:id="616257931">
              <w:marLeft w:val="0"/>
              <w:marRight w:val="0"/>
              <w:marTop w:val="0"/>
              <w:marBottom w:val="0"/>
              <w:divBdr>
                <w:top w:val="none" w:sz="0" w:space="0" w:color="auto"/>
                <w:left w:val="none" w:sz="0" w:space="0" w:color="auto"/>
                <w:bottom w:val="none" w:sz="0" w:space="0" w:color="auto"/>
                <w:right w:val="none" w:sz="0" w:space="0" w:color="auto"/>
              </w:divBdr>
            </w:div>
            <w:div w:id="1590773352">
              <w:marLeft w:val="0"/>
              <w:marRight w:val="0"/>
              <w:marTop w:val="0"/>
              <w:marBottom w:val="0"/>
              <w:divBdr>
                <w:top w:val="none" w:sz="0" w:space="0" w:color="auto"/>
                <w:left w:val="none" w:sz="0" w:space="0" w:color="auto"/>
                <w:bottom w:val="none" w:sz="0" w:space="0" w:color="auto"/>
                <w:right w:val="none" w:sz="0" w:space="0" w:color="auto"/>
              </w:divBdr>
            </w:div>
            <w:div w:id="585119098">
              <w:marLeft w:val="0"/>
              <w:marRight w:val="0"/>
              <w:marTop w:val="0"/>
              <w:marBottom w:val="0"/>
              <w:divBdr>
                <w:top w:val="none" w:sz="0" w:space="0" w:color="auto"/>
                <w:left w:val="none" w:sz="0" w:space="0" w:color="auto"/>
                <w:bottom w:val="none" w:sz="0" w:space="0" w:color="auto"/>
                <w:right w:val="none" w:sz="0" w:space="0" w:color="auto"/>
              </w:divBdr>
            </w:div>
            <w:div w:id="588200472">
              <w:marLeft w:val="0"/>
              <w:marRight w:val="0"/>
              <w:marTop w:val="0"/>
              <w:marBottom w:val="0"/>
              <w:divBdr>
                <w:top w:val="none" w:sz="0" w:space="0" w:color="auto"/>
                <w:left w:val="none" w:sz="0" w:space="0" w:color="auto"/>
                <w:bottom w:val="none" w:sz="0" w:space="0" w:color="auto"/>
                <w:right w:val="none" w:sz="0" w:space="0" w:color="auto"/>
              </w:divBdr>
            </w:div>
            <w:div w:id="1393117752">
              <w:marLeft w:val="0"/>
              <w:marRight w:val="0"/>
              <w:marTop w:val="0"/>
              <w:marBottom w:val="0"/>
              <w:divBdr>
                <w:top w:val="none" w:sz="0" w:space="0" w:color="auto"/>
                <w:left w:val="none" w:sz="0" w:space="0" w:color="auto"/>
                <w:bottom w:val="none" w:sz="0" w:space="0" w:color="auto"/>
                <w:right w:val="none" w:sz="0" w:space="0" w:color="auto"/>
              </w:divBdr>
            </w:div>
            <w:div w:id="1889949332">
              <w:marLeft w:val="0"/>
              <w:marRight w:val="0"/>
              <w:marTop w:val="0"/>
              <w:marBottom w:val="0"/>
              <w:divBdr>
                <w:top w:val="none" w:sz="0" w:space="0" w:color="auto"/>
                <w:left w:val="none" w:sz="0" w:space="0" w:color="auto"/>
                <w:bottom w:val="none" w:sz="0" w:space="0" w:color="auto"/>
                <w:right w:val="none" w:sz="0" w:space="0" w:color="auto"/>
              </w:divBdr>
            </w:div>
            <w:div w:id="2121215399">
              <w:marLeft w:val="0"/>
              <w:marRight w:val="0"/>
              <w:marTop w:val="0"/>
              <w:marBottom w:val="0"/>
              <w:divBdr>
                <w:top w:val="none" w:sz="0" w:space="0" w:color="auto"/>
                <w:left w:val="none" w:sz="0" w:space="0" w:color="auto"/>
                <w:bottom w:val="none" w:sz="0" w:space="0" w:color="auto"/>
                <w:right w:val="none" w:sz="0" w:space="0" w:color="auto"/>
              </w:divBdr>
            </w:div>
            <w:div w:id="1702782768">
              <w:marLeft w:val="0"/>
              <w:marRight w:val="0"/>
              <w:marTop w:val="0"/>
              <w:marBottom w:val="0"/>
              <w:divBdr>
                <w:top w:val="none" w:sz="0" w:space="0" w:color="auto"/>
                <w:left w:val="none" w:sz="0" w:space="0" w:color="auto"/>
                <w:bottom w:val="none" w:sz="0" w:space="0" w:color="auto"/>
                <w:right w:val="none" w:sz="0" w:space="0" w:color="auto"/>
              </w:divBdr>
            </w:div>
            <w:div w:id="1310943346">
              <w:marLeft w:val="0"/>
              <w:marRight w:val="0"/>
              <w:marTop w:val="0"/>
              <w:marBottom w:val="0"/>
              <w:divBdr>
                <w:top w:val="none" w:sz="0" w:space="0" w:color="auto"/>
                <w:left w:val="none" w:sz="0" w:space="0" w:color="auto"/>
                <w:bottom w:val="none" w:sz="0" w:space="0" w:color="auto"/>
                <w:right w:val="none" w:sz="0" w:space="0" w:color="auto"/>
              </w:divBdr>
            </w:div>
            <w:div w:id="2015837558">
              <w:marLeft w:val="0"/>
              <w:marRight w:val="0"/>
              <w:marTop w:val="0"/>
              <w:marBottom w:val="0"/>
              <w:divBdr>
                <w:top w:val="none" w:sz="0" w:space="0" w:color="auto"/>
                <w:left w:val="none" w:sz="0" w:space="0" w:color="auto"/>
                <w:bottom w:val="none" w:sz="0" w:space="0" w:color="auto"/>
                <w:right w:val="none" w:sz="0" w:space="0" w:color="auto"/>
              </w:divBdr>
            </w:div>
            <w:div w:id="58526181">
              <w:marLeft w:val="0"/>
              <w:marRight w:val="0"/>
              <w:marTop w:val="0"/>
              <w:marBottom w:val="0"/>
              <w:divBdr>
                <w:top w:val="none" w:sz="0" w:space="0" w:color="auto"/>
                <w:left w:val="none" w:sz="0" w:space="0" w:color="auto"/>
                <w:bottom w:val="none" w:sz="0" w:space="0" w:color="auto"/>
                <w:right w:val="none" w:sz="0" w:space="0" w:color="auto"/>
              </w:divBdr>
            </w:div>
            <w:div w:id="286548179">
              <w:marLeft w:val="0"/>
              <w:marRight w:val="0"/>
              <w:marTop w:val="0"/>
              <w:marBottom w:val="0"/>
              <w:divBdr>
                <w:top w:val="none" w:sz="0" w:space="0" w:color="auto"/>
                <w:left w:val="none" w:sz="0" w:space="0" w:color="auto"/>
                <w:bottom w:val="none" w:sz="0" w:space="0" w:color="auto"/>
                <w:right w:val="none" w:sz="0" w:space="0" w:color="auto"/>
              </w:divBdr>
            </w:div>
            <w:div w:id="792018145">
              <w:marLeft w:val="0"/>
              <w:marRight w:val="0"/>
              <w:marTop w:val="0"/>
              <w:marBottom w:val="0"/>
              <w:divBdr>
                <w:top w:val="none" w:sz="0" w:space="0" w:color="auto"/>
                <w:left w:val="none" w:sz="0" w:space="0" w:color="auto"/>
                <w:bottom w:val="none" w:sz="0" w:space="0" w:color="auto"/>
                <w:right w:val="none" w:sz="0" w:space="0" w:color="auto"/>
              </w:divBdr>
            </w:div>
            <w:div w:id="309403380">
              <w:marLeft w:val="0"/>
              <w:marRight w:val="0"/>
              <w:marTop w:val="0"/>
              <w:marBottom w:val="0"/>
              <w:divBdr>
                <w:top w:val="none" w:sz="0" w:space="0" w:color="auto"/>
                <w:left w:val="none" w:sz="0" w:space="0" w:color="auto"/>
                <w:bottom w:val="none" w:sz="0" w:space="0" w:color="auto"/>
                <w:right w:val="none" w:sz="0" w:space="0" w:color="auto"/>
              </w:divBdr>
            </w:div>
            <w:div w:id="133257999">
              <w:marLeft w:val="0"/>
              <w:marRight w:val="0"/>
              <w:marTop w:val="0"/>
              <w:marBottom w:val="0"/>
              <w:divBdr>
                <w:top w:val="none" w:sz="0" w:space="0" w:color="auto"/>
                <w:left w:val="none" w:sz="0" w:space="0" w:color="auto"/>
                <w:bottom w:val="none" w:sz="0" w:space="0" w:color="auto"/>
                <w:right w:val="none" w:sz="0" w:space="0" w:color="auto"/>
              </w:divBdr>
            </w:div>
            <w:div w:id="1861233262">
              <w:marLeft w:val="0"/>
              <w:marRight w:val="0"/>
              <w:marTop w:val="0"/>
              <w:marBottom w:val="0"/>
              <w:divBdr>
                <w:top w:val="none" w:sz="0" w:space="0" w:color="auto"/>
                <w:left w:val="none" w:sz="0" w:space="0" w:color="auto"/>
                <w:bottom w:val="none" w:sz="0" w:space="0" w:color="auto"/>
                <w:right w:val="none" w:sz="0" w:space="0" w:color="auto"/>
              </w:divBdr>
            </w:div>
            <w:div w:id="1325432823">
              <w:marLeft w:val="0"/>
              <w:marRight w:val="0"/>
              <w:marTop w:val="0"/>
              <w:marBottom w:val="0"/>
              <w:divBdr>
                <w:top w:val="none" w:sz="0" w:space="0" w:color="auto"/>
                <w:left w:val="none" w:sz="0" w:space="0" w:color="auto"/>
                <w:bottom w:val="none" w:sz="0" w:space="0" w:color="auto"/>
                <w:right w:val="none" w:sz="0" w:space="0" w:color="auto"/>
              </w:divBdr>
            </w:div>
            <w:div w:id="1163549429">
              <w:marLeft w:val="0"/>
              <w:marRight w:val="0"/>
              <w:marTop w:val="0"/>
              <w:marBottom w:val="0"/>
              <w:divBdr>
                <w:top w:val="none" w:sz="0" w:space="0" w:color="auto"/>
                <w:left w:val="none" w:sz="0" w:space="0" w:color="auto"/>
                <w:bottom w:val="none" w:sz="0" w:space="0" w:color="auto"/>
                <w:right w:val="none" w:sz="0" w:space="0" w:color="auto"/>
              </w:divBdr>
            </w:div>
            <w:div w:id="418335092">
              <w:marLeft w:val="0"/>
              <w:marRight w:val="0"/>
              <w:marTop w:val="0"/>
              <w:marBottom w:val="0"/>
              <w:divBdr>
                <w:top w:val="none" w:sz="0" w:space="0" w:color="auto"/>
                <w:left w:val="none" w:sz="0" w:space="0" w:color="auto"/>
                <w:bottom w:val="none" w:sz="0" w:space="0" w:color="auto"/>
                <w:right w:val="none" w:sz="0" w:space="0" w:color="auto"/>
              </w:divBdr>
            </w:div>
            <w:div w:id="263390403">
              <w:marLeft w:val="0"/>
              <w:marRight w:val="0"/>
              <w:marTop w:val="0"/>
              <w:marBottom w:val="0"/>
              <w:divBdr>
                <w:top w:val="none" w:sz="0" w:space="0" w:color="auto"/>
                <w:left w:val="none" w:sz="0" w:space="0" w:color="auto"/>
                <w:bottom w:val="none" w:sz="0" w:space="0" w:color="auto"/>
                <w:right w:val="none" w:sz="0" w:space="0" w:color="auto"/>
              </w:divBdr>
            </w:div>
            <w:div w:id="653070044">
              <w:marLeft w:val="0"/>
              <w:marRight w:val="0"/>
              <w:marTop w:val="0"/>
              <w:marBottom w:val="0"/>
              <w:divBdr>
                <w:top w:val="none" w:sz="0" w:space="0" w:color="auto"/>
                <w:left w:val="none" w:sz="0" w:space="0" w:color="auto"/>
                <w:bottom w:val="none" w:sz="0" w:space="0" w:color="auto"/>
                <w:right w:val="none" w:sz="0" w:space="0" w:color="auto"/>
              </w:divBdr>
            </w:div>
            <w:div w:id="137647985">
              <w:marLeft w:val="0"/>
              <w:marRight w:val="0"/>
              <w:marTop w:val="0"/>
              <w:marBottom w:val="0"/>
              <w:divBdr>
                <w:top w:val="none" w:sz="0" w:space="0" w:color="auto"/>
                <w:left w:val="none" w:sz="0" w:space="0" w:color="auto"/>
                <w:bottom w:val="none" w:sz="0" w:space="0" w:color="auto"/>
                <w:right w:val="none" w:sz="0" w:space="0" w:color="auto"/>
              </w:divBdr>
            </w:div>
            <w:div w:id="419837022">
              <w:marLeft w:val="0"/>
              <w:marRight w:val="0"/>
              <w:marTop w:val="0"/>
              <w:marBottom w:val="0"/>
              <w:divBdr>
                <w:top w:val="none" w:sz="0" w:space="0" w:color="auto"/>
                <w:left w:val="none" w:sz="0" w:space="0" w:color="auto"/>
                <w:bottom w:val="none" w:sz="0" w:space="0" w:color="auto"/>
                <w:right w:val="none" w:sz="0" w:space="0" w:color="auto"/>
              </w:divBdr>
            </w:div>
            <w:div w:id="297419534">
              <w:marLeft w:val="0"/>
              <w:marRight w:val="0"/>
              <w:marTop w:val="0"/>
              <w:marBottom w:val="0"/>
              <w:divBdr>
                <w:top w:val="none" w:sz="0" w:space="0" w:color="auto"/>
                <w:left w:val="none" w:sz="0" w:space="0" w:color="auto"/>
                <w:bottom w:val="none" w:sz="0" w:space="0" w:color="auto"/>
                <w:right w:val="none" w:sz="0" w:space="0" w:color="auto"/>
              </w:divBdr>
            </w:div>
            <w:div w:id="452870933">
              <w:marLeft w:val="0"/>
              <w:marRight w:val="0"/>
              <w:marTop w:val="0"/>
              <w:marBottom w:val="0"/>
              <w:divBdr>
                <w:top w:val="none" w:sz="0" w:space="0" w:color="auto"/>
                <w:left w:val="none" w:sz="0" w:space="0" w:color="auto"/>
                <w:bottom w:val="none" w:sz="0" w:space="0" w:color="auto"/>
                <w:right w:val="none" w:sz="0" w:space="0" w:color="auto"/>
              </w:divBdr>
            </w:div>
            <w:div w:id="702365170">
              <w:marLeft w:val="0"/>
              <w:marRight w:val="0"/>
              <w:marTop w:val="0"/>
              <w:marBottom w:val="0"/>
              <w:divBdr>
                <w:top w:val="none" w:sz="0" w:space="0" w:color="auto"/>
                <w:left w:val="none" w:sz="0" w:space="0" w:color="auto"/>
                <w:bottom w:val="none" w:sz="0" w:space="0" w:color="auto"/>
                <w:right w:val="none" w:sz="0" w:space="0" w:color="auto"/>
              </w:divBdr>
            </w:div>
            <w:div w:id="9764888">
              <w:marLeft w:val="0"/>
              <w:marRight w:val="0"/>
              <w:marTop w:val="0"/>
              <w:marBottom w:val="0"/>
              <w:divBdr>
                <w:top w:val="none" w:sz="0" w:space="0" w:color="auto"/>
                <w:left w:val="none" w:sz="0" w:space="0" w:color="auto"/>
                <w:bottom w:val="none" w:sz="0" w:space="0" w:color="auto"/>
                <w:right w:val="none" w:sz="0" w:space="0" w:color="auto"/>
              </w:divBdr>
            </w:div>
            <w:div w:id="777145508">
              <w:marLeft w:val="0"/>
              <w:marRight w:val="0"/>
              <w:marTop w:val="0"/>
              <w:marBottom w:val="0"/>
              <w:divBdr>
                <w:top w:val="none" w:sz="0" w:space="0" w:color="auto"/>
                <w:left w:val="none" w:sz="0" w:space="0" w:color="auto"/>
                <w:bottom w:val="none" w:sz="0" w:space="0" w:color="auto"/>
                <w:right w:val="none" w:sz="0" w:space="0" w:color="auto"/>
              </w:divBdr>
            </w:div>
            <w:div w:id="1126971558">
              <w:marLeft w:val="0"/>
              <w:marRight w:val="0"/>
              <w:marTop w:val="0"/>
              <w:marBottom w:val="0"/>
              <w:divBdr>
                <w:top w:val="none" w:sz="0" w:space="0" w:color="auto"/>
                <w:left w:val="none" w:sz="0" w:space="0" w:color="auto"/>
                <w:bottom w:val="none" w:sz="0" w:space="0" w:color="auto"/>
                <w:right w:val="none" w:sz="0" w:space="0" w:color="auto"/>
              </w:divBdr>
            </w:div>
            <w:div w:id="1159148688">
              <w:marLeft w:val="0"/>
              <w:marRight w:val="0"/>
              <w:marTop w:val="0"/>
              <w:marBottom w:val="0"/>
              <w:divBdr>
                <w:top w:val="none" w:sz="0" w:space="0" w:color="auto"/>
                <w:left w:val="none" w:sz="0" w:space="0" w:color="auto"/>
                <w:bottom w:val="none" w:sz="0" w:space="0" w:color="auto"/>
                <w:right w:val="none" w:sz="0" w:space="0" w:color="auto"/>
              </w:divBdr>
            </w:div>
            <w:div w:id="132409892">
              <w:marLeft w:val="0"/>
              <w:marRight w:val="0"/>
              <w:marTop w:val="0"/>
              <w:marBottom w:val="0"/>
              <w:divBdr>
                <w:top w:val="none" w:sz="0" w:space="0" w:color="auto"/>
                <w:left w:val="none" w:sz="0" w:space="0" w:color="auto"/>
                <w:bottom w:val="none" w:sz="0" w:space="0" w:color="auto"/>
                <w:right w:val="none" w:sz="0" w:space="0" w:color="auto"/>
              </w:divBdr>
            </w:div>
            <w:div w:id="180241168">
              <w:marLeft w:val="0"/>
              <w:marRight w:val="0"/>
              <w:marTop w:val="0"/>
              <w:marBottom w:val="0"/>
              <w:divBdr>
                <w:top w:val="none" w:sz="0" w:space="0" w:color="auto"/>
                <w:left w:val="none" w:sz="0" w:space="0" w:color="auto"/>
                <w:bottom w:val="none" w:sz="0" w:space="0" w:color="auto"/>
                <w:right w:val="none" w:sz="0" w:space="0" w:color="auto"/>
              </w:divBdr>
            </w:div>
            <w:div w:id="1769278499">
              <w:marLeft w:val="0"/>
              <w:marRight w:val="0"/>
              <w:marTop w:val="0"/>
              <w:marBottom w:val="0"/>
              <w:divBdr>
                <w:top w:val="none" w:sz="0" w:space="0" w:color="auto"/>
                <w:left w:val="none" w:sz="0" w:space="0" w:color="auto"/>
                <w:bottom w:val="none" w:sz="0" w:space="0" w:color="auto"/>
                <w:right w:val="none" w:sz="0" w:space="0" w:color="auto"/>
              </w:divBdr>
            </w:div>
            <w:div w:id="702167005">
              <w:marLeft w:val="0"/>
              <w:marRight w:val="0"/>
              <w:marTop w:val="0"/>
              <w:marBottom w:val="0"/>
              <w:divBdr>
                <w:top w:val="none" w:sz="0" w:space="0" w:color="auto"/>
                <w:left w:val="none" w:sz="0" w:space="0" w:color="auto"/>
                <w:bottom w:val="none" w:sz="0" w:space="0" w:color="auto"/>
                <w:right w:val="none" w:sz="0" w:space="0" w:color="auto"/>
              </w:divBdr>
            </w:div>
            <w:div w:id="930087073">
              <w:marLeft w:val="0"/>
              <w:marRight w:val="0"/>
              <w:marTop w:val="0"/>
              <w:marBottom w:val="0"/>
              <w:divBdr>
                <w:top w:val="none" w:sz="0" w:space="0" w:color="auto"/>
                <w:left w:val="none" w:sz="0" w:space="0" w:color="auto"/>
                <w:bottom w:val="none" w:sz="0" w:space="0" w:color="auto"/>
                <w:right w:val="none" w:sz="0" w:space="0" w:color="auto"/>
              </w:divBdr>
            </w:div>
            <w:div w:id="450513509">
              <w:marLeft w:val="0"/>
              <w:marRight w:val="0"/>
              <w:marTop w:val="0"/>
              <w:marBottom w:val="0"/>
              <w:divBdr>
                <w:top w:val="none" w:sz="0" w:space="0" w:color="auto"/>
                <w:left w:val="none" w:sz="0" w:space="0" w:color="auto"/>
                <w:bottom w:val="none" w:sz="0" w:space="0" w:color="auto"/>
                <w:right w:val="none" w:sz="0" w:space="0" w:color="auto"/>
              </w:divBdr>
            </w:div>
            <w:div w:id="645210560">
              <w:marLeft w:val="0"/>
              <w:marRight w:val="0"/>
              <w:marTop w:val="0"/>
              <w:marBottom w:val="0"/>
              <w:divBdr>
                <w:top w:val="none" w:sz="0" w:space="0" w:color="auto"/>
                <w:left w:val="none" w:sz="0" w:space="0" w:color="auto"/>
                <w:bottom w:val="none" w:sz="0" w:space="0" w:color="auto"/>
                <w:right w:val="none" w:sz="0" w:space="0" w:color="auto"/>
              </w:divBdr>
            </w:div>
            <w:div w:id="1426456836">
              <w:marLeft w:val="0"/>
              <w:marRight w:val="0"/>
              <w:marTop w:val="0"/>
              <w:marBottom w:val="0"/>
              <w:divBdr>
                <w:top w:val="none" w:sz="0" w:space="0" w:color="auto"/>
                <w:left w:val="none" w:sz="0" w:space="0" w:color="auto"/>
                <w:bottom w:val="none" w:sz="0" w:space="0" w:color="auto"/>
                <w:right w:val="none" w:sz="0" w:space="0" w:color="auto"/>
              </w:divBdr>
            </w:div>
            <w:div w:id="158079519">
              <w:marLeft w:val="0"/>
              <w:marRight w:val="0"/>
              <w:marTop w:val="0"/>
              <w:marBottom w:val="0"/>
              <w:divBdr>
                <w:top w:val="none" w:sz="0" w:space="0" w:color="auto"/>
                <w:left w:val="none" w:sz="0" w:space="0" w:color="auto"/>
                <w:bottom w:val="none" w:sz="0" w:space="0" w:color="auto"/>
                <w:right w:val="none" w:sz="0" w:space="0" w:color="auto"/>
              </w:divBdr>
            </w:div>
            <w:div w:id="335500521">
              <w:marLeft w:val="0"/>
              <w:marRight w:val="0"/>
              <w:marTop w:val="0"/>
              <w:marBottom w:val="0"/>
              <w:divBdr>
                <w:top w:val="none" w:sz="0" w:space="0" w:color="auto"/>
                <w:left w:val="none" w:sz="0" w:space="0" w:color="auto"/>
                <w:bottom w:val="none" w:sz="0" w:space="0" w:color="auto"/>
                <w:right w:val="none" w:sz="0" w:space="0" w:color="auto"/>
              </w:divBdr>
            </w:div>
            <w:div w:id="69474785">
              <w:marLeft w:val="0"/>
              <w:marRight w:val="0"/>
              <w:marTop w:val="0"/>
              <w:marBottom w:val="0"/>
              <w:divBdr>
                <w:top w:val="none" w:sz="0" w:space="0" w:color="auto"/>
                <w:left w:val="none" w:sz="0" w:space="0" w:color="auto"/>
                <w:bottom w:val="none" w:sz="0" w:space="0" w:color="auto"/>
                <w:right w:val="none" w:sz="0" w:space="0" w:color="auto"/>
              </w:divBdr>
            </w:div>
            <w:div w:id="1478959562">
              <w:marLeft w:val="0"/>
              <w:marRight w:val="0"/>
              <w:marTop w:val="0"/>
              <w:marBottom w:val="0"/>
              <w:divBdr>
                <w:top w:val="none" w:sz="0" w:space="0" w:color="auto"/>
                <w:left w:val="none" w:sz="0" w:space="0" w:color="auto"/>
                <w:bottom w:val="none" w:sz="0" w:space="0" w:color="auto"/>
                <w:right w:val="none" w:sz="0" w:space="0" w:color="auto"/>
              </w:divBdr>
            </w:div>
            <w:div w:id="1288853707">
              <w:marLeft w:val="0"/>
              <w:marRight w:val="0"/>
              <w:marTop w:val="0"/>
              <w:marBottom w:val="0"/>
              <w:divBdr>
                <w:top w:val="none" w:sz="0" w:space="0" w:color="auto"/>
                <w:left w:val="none" w:sz="0" w:space="0" w:color="auto"/>
                <w:bottom w:val="none" w:sz="0" w:space="0" w:color="auto"/>
                <w:right w:val="none" w:sz="0" w:space="0" w:color="auto"/>
              </w:divBdr>
            </w:div>
            <w:div w:id="241062336">
              <w:marLeft w:val="0"/>
              <w:marRight w:val="0"/>
              <w:marTop w:val="0"/>
              <w:marBottom w:val="0"/>
              <w:divBdr>
                <w:top w:val="none" w:sz="0" w:space="0" w:color="auto"/>
                <w:left w:val="none" w:sz="0" w:space="0" w:color="auto"/>
                <w:bottom w:val="none" w:sz="0" w:space="0" w:color="auto"/>
                <w:right w:val="none" w:sz="0" w:space="0" w:color="auto"/>
              </w:divBdr>
            </w:div>
            <w:div w:id="1350834057">
              <w:marLeft w:val="0"/>
              <w:marRight w:val="0"/>
              <w:marTop w:val="0"/>
              <w:marBottom w:val="0"/>
              <w:divBdr>
                <w:top w:val="none" w:sz="0" w:space="0" w:color="auto"/>
                <w:left w:val="none" w:sz="0" w:space="0" w:color="auto"/>
                <w:bottom w:val="none" w:sz="0" w:space="0" w:color="auto"/>
                <w:right w:val="none" w:sz="0" w:space="0" w:color="auto"/>
              </w:divBdr>
            </w:div>
            <w:div w:id="2048139761">
              <w:marLeft w:val="0"/>
              <w:marRight w:val="0"/>
              <w:marTop w:val="0"/>
              <w:marBottom w:val="0"/>
              <w:divBdr>
                <w:top w:val="none" w:sz="0" w:space="0" w:color="auto"/>
                <w:left w:val="none" w:sz="0" w:space="0" w:color="auto"/>
                <w:bottom w:val="none" w:sz="0" w:space="0" w:color="auto"/>
                <w:right w:val="none" w:sz="0" w:space="0" w:color="auto"/>
              </w:divBdr>
            </w:div>
            <w:div w:id="869493518">
              <w:marLeft w:val="0"/>
              <w:marRight w:val="0"/>
              <w:marTop w:val="0"/>
              <w:marBottom w:val="0"/>
              <w:divBdr>
                <w:top w:val="none" w:sz="0" w:space="0" w:color="auto"/>
                <w:left w:val="none" w:sz="0" w:space="0" w:color="auto"/>
                <w:bottom w:val="none" w:sz="0" w:space="0" w:color="auto"/>
                <w:right w:val="none" w:sz="0" w:space="0" w:color="auto"/>
              </w:divBdr>
            </w:div>
            <w:div w:id="343752284">
              <w:marLeft w:val="0"/>
              <w:marRight w:val="0"/>
              <w:marTop w:val="0"/>
              <w:marBottom w:val="0"/>
              <w:divBdr>
                <w:top w:val="none" w:sz="0" w:space="0" w:color="auto"/>
                <w:left w:val="none" w:sz="0" w:space="0" w:color="auto"/>
                <w:bottom w:val="none" w:sz="0" w:space="0" w:color="auto"/>
                <w:right w:val="none" w:sz="0" w:space="0" w:color="auto"/>
              </w:divBdr>
            </w:div>
            <w:div w:id="1499072765">
              <w:marLeft w:val="0"/>
              <w:marRight w:val="0"/>
              <w:marTop w:val="0"/>
              <w:marBottom w:val="0"/>
              <w:divBdr>
                <w:top w:val="none" w:sz="0" w:space="0" w:color="auto"/>
                <w:left w:val="none" w:sz="0" w:space="0" w:color="auto"/>
                <w:bottom w:val="none" w:sz="0" w:space="0" w:color="auto"/>
                <w:right w:val="none" w:sz="0" w:space="0" w:color="auto"/>
              </w:divBdr>
            </w:div>
            <w:div w:id="1348406303">
              <w:marLeft w:val="0"/>
              <w:marRight w:val="0"/>
              <w:marTop w:val="0"/>
              <w:marBottom w:val="0"/>
              <w:divBdr>
                <w:top w:val="none" w:sz="0" w:space="0" w:color="auto"/>
                <w:left w:val="none" w:sz="0" w:space="0" w:color="auto"/>
                <w:bottom w:val="none" w:sz="0" w:space="0" w:color="auto"/>
                <w:right w:val="none" w:sz="0" w:space="0" w:color="auto"/>
              </w:divBdr>
            </w:div>
            <w:div w:id="2077238523">
              <w:marLeft w:val="0"/>
              <w:marRight w:val="0"/>
              <w:marTop w:val="0"/>
              <w:marBottom w:val="0"/>
              <w:divBdr>
                <w:top w:val="none" w:sz="0" w:space="0" w:color="auto"/>
                <w:left w:val="none" w:sz="0" w:space="0" w:color="auto"/>
                <w:bottom w:val="none" w:sz="0" w:space="0" w:color="auto"/>
                <w:right w:val="none" w:sz="0" w:space="0" w:color="auto"/>
              </w:divBdr>
            </w:div>
            <w:div w:id="1367607262">
              <w:marLeft w:val="0"/>
              <w:marRight w:val="0"/>
              <w:marTop w:val="0"/>
              <w:marBottom w:val="0"/>
              <w:divBdr>
                <w:top w:val="none" w:sz="0" w:space="0" w:color="auto"/>
                <w:left w:val="none" w:sz="0" w:space="0" w:color="auto"/>
                <w:bottom w:val="none" w:sz="0" w:space="0" w:color="auto"/>
                <w:right w:val="none" w:sz="0" w:space="0" w:color="auto"/>
              </w:divBdr>
            </w:div>
            <w:div w:id="1502969752">
              <w:marLeft w:val="0"/>
              <w:marRight w:val="0"/>
              <w:marTop w:val="0"/>
              <w:marBottom w:val="0"/>
              <w:divBdr>
                <w:top w:val="none" w:sz="0" w:space="0" w:color="auto"/>
                <w:left w:val="none" w:sz="0" w:space="0" w:color="auto"/>
                <w:bottom w:val="none" w:sz="0" w:space="0" w:color="auto"/>
                <w:right w:val="none" w:sz="0" w:space="0" w:color="auto"/>
              </w:divBdr>
            </w:div>
            <w:div w:id="89204321">
              <w:marLeft w:val="0"/>
              <w:marRight w:val="0"/>
              <w:marTop w:val="0"/>
              <w:marBottom w:val="0"/>
              <w:divBdr>
                <w:top w:val="none" w:sz="0" w:space="0" w:color="auto"/>
                <w:left w:val="none" w:sz="0" w:space="0" w:color="auto"/>
                <w:bottom w:val="none" w:sz="0" w:space="0" w:color="auto"/>
                <w:right w:val="none" w:sz="0" w:space="0" w:color="auto"/>
              </w:divBdr>
            </w:div>
            <w:div w:id="1512526540">
              <w:marLeft w:val="0"/>
              <w:marRight w:val="0"/>
              <w:marTop w:val="0"/>
              <w:marBottom w:val="0"/>
              <w:divBdr>
                <w:top w:val="none" w:sz="0" w:space="0" w:color="auto"/>
                <w:left w:val="none" w:sz="0" w:space="0" w:color="auto"/>
                <w:bottom w:val="none" w:sz="0" w:space="0" w:color="auto"/>
                <w:right w:val="none" w:sz="0" w:space="0" w:color="auto"/>
              </w:divBdr>
            </w:div>
            <w:div w:id="2071416692">
              <w:marLeft w:val="0"/>
              <w:marRight w:val="0"/>
              <w:marTop w:val="0"/>
              <w:marBottom w:val="0"/>
              <w:divBdr>
                <w:top w:val="none" w:sz="0" w:space="0" w:color="auto"/>
                <w:left w:val="none" w:sz="0" w:space="0" w:color="auto"/>
                <w:bottom w:val="none" w:sz="0" w:space="0" w:color="auto"/>
                <w:right w:val="none" w:sz="0" w:space="0" w:color="auto"/>
              </w:divBdr>
            </w:div>
            <w:div w:id="662928370">
              <w:marLeft w:val="0"/>
              <w:marRight w:val="0"/>
              <w:marTop w:val="0"/>
              <w:marBottom w:val="0"/>
              <w:divBdr>
                <w:top w:val="none" w:sz="0" w:space="0" w:color="auto"/>
                <w:left w:val="none" w:sz="0" w:space="0" w:color="auto"/>
                <w:bottom w:val="none" w:sz="0" w:space="0" w:color="auto"/>
                <w:right w:val="none" w:sz="0" w:space="0" w:color="auto"/>
              </w:divBdr>
            </w:div>
            <w:div w:id="788282382">
              <w:marLeft w:val="0"/>
              <w:marRight w:val="0"/>
              <w:marTop w:val="0"/>
              <w:marBottom w:val="0"/>
              <w:divBdr>
                <w:top w:val="none" w:sz="0" w:space="0" w:color="auto"/>
                <w:left w:val="none" w:sz="0" w:space="0" w:color="auto"/>
                <w:bottom w:val="none" w:sz="0" w:space="0" w:color="auto"/>
                <w:right w:val="none" w:sz="0" w:space="0" w:color="auto"/>
              </w:divBdr>
            </w:div>
            <w:div w:id="1988582165">
              <w:marLeft w:val="0"/>
              <w:marRight w:val="0"/>
              <w:marTop w:val="0"/>
              <w:marBottom w:val="0"/>
              <w:divBdr>
                <w:top w:val="none" w:sz="0" w:space="0" w:color="auto"/>
                <w:left w:val="none" w:sz="0" w:space="0" w:color="auto"/>
                <w:bottom w:val="none" w:sz="0" w:space="0" w:color="auto"/>
                <w:right w:val="none" w:sz="0" w:space="0" w:color="auto"/>
              </w:divBdr>
            </w:div>
            <w:div w:id="1775783806">
              <w:marLeft w:val="0"/>
              <w:marRight w:val="0"/>
              <w:marTop w:val="0"/>
              <w:marBottom w:val="0"/>
              <w:divBdr>
                <w:top w:val="none" w:sz="0" w:space="0" w:color="auto"/>
                <w:left w:val="none" w:sz="0" w:space="0" w:color="auto"/>
                <w:bottom w:val="none" w:sz="0" w:space="0" w:color="auto"/>
                <w:right w:val="none" w:sz="0" w:space="0" w:color="auto"/>
              </w:divBdr>
            </w:div>
            <w:div w:id="926496727">
              <w:marLeft w:val="0"/>
              <w:marRight w:val="0"/>
              <w:marTop w:val="0"/>
              <w:marBottom w:val="0"/>
              <w:divBdr>
                <w:top w:val="none" w:sz="0" w:space="0" w:color="auto"/>
                <w:left w:val="none" w:sz="0" w:space="0" w:color="auto"/>
                <w:bottom w:val="none" w:sz="0" w:space="0" w:color="auto"/>
                <w:right w:val="none" w:sz="0" w:space="0" w:color="auto"/>
              </w:divBdr>
            </w:div>
            <w:div w:id="1175609306">
              <w:marLeft w:val="0"/>
              <w:marRight w:val="0"/>
              <w:marTop w:val="0"/>
              <w:marBottom w:val="0"/>
              <w:divBdr>
                <w:top w:val="none" w:sz="0" w:space="0" w:color="auto"/>
                <w:left w:val="none" w:sz="0" w:space="0" w:color="auto"/>
                <w:bottom w:val="none" w:sz="0" w:space="0" w:color="auto"/>
                <w:right w:val="none" w:sz="0" w:space="0" w:color="auto"/>
              </w:divBdr>
            </w:div>
            <w:div w:id="1094787850">
              <w:marLeft w:val="0"/>
              <w:marRight w:val="0"/>
              <w:marTop w:val="0"/>
              <w:marBottom w:val="0"/>
              <w:divBdr>
                <w:top w:val="none" w:sz="0" w:space="0" w:color="auto"/>
                <w:left w:val="none" w:sz="0" w:space="0" w:color="auto"/>
                <w:bottom w:val="none" w:sz="0" w:space="0" w:color="auto"/>
                <w:right w:val="none" w:sz="0" w:space="0" w:color="auto"/>
              </w:divBdr>
            </w:div>
            <w:div w:id="1182359052">
              <w:marLeft w:val="0"/>
              <w:marRight w:val="0"/>
              <w:marTop w:val="0"/>
              <w:marBottom w:val="0"/>
              <w:divBdr>
                <w:top w:val="none" w:sz="0" w:space="0" w:color="auto"/>
                <w:left w:val="none" w:sz="0" w:space="0" w:color="auto"/>
                <w:bottom w:val="none" w:sz="0" w:space="0" w:color="auto"/>
                <w:right w:val="none" w:sz="0" w:space="0" w:color="auto"/>
              </w:divBdr>
            </w:div>
            <w:div w:id="497237374">
              <w:marLeft w:val="0"/>
              <w:marRight w:val="0"/>
              <w:marTop w:val="0"/>
              <w:marBottom w:val="0"/>
              <w:divBdr>
                <w:top w:val="none" w:sz="0" w:space="0" w:color="auto"/>
                <w:left w:val="none" w:sz="0" w:space="0" w:color="auto"/>
                <w:bottom w:val="none" w:sz="0" w:space="0" w:color="auto"/>
                <w:right w:val="none" w:sz="0" w:space="0" w:color="auto"/>
              </w:divBdr>
            </w:div>
            <w:div w:id="691567623">
              <w:marLeft w:val="0"/>
              <w:marRight w:val="0"/>
              <w:marTop w:val="0"/>
              <w:marBottom w:val="0"/>
              <w:divBdr>
                <w:top w:val="none" w:sz="0" w:space="0" w:color="auto"/>
                <w:left w:val="none" w:sz="0" w:space="0" w:color="auto"/>
                <w:bottom w:val="none" w:sz="0" w:space="0" w:color="auto"/>
                <w:right w:val="none" w:sz="0" w:space="0" w:color="auto"/>
              </w:divBdr>
            </w:div>
            <w:div w:id="1290086400">
              <w:marLeft w:val="0"/>
              <w:marRight w:val="0"/>
              <w:marTop w:val="0"/>
              <w:marBottom w:val="0"/>
              <w:divBdr>
                <w:top w:val="none" w:sz="0" w:space="0" w:color="auto"/>
                <w:left w:val="none" w:sz="0" w:space="0" w:color="auto"/>
                <w:bottom w:val="none" w:sz="0" w:space="0" w:color="auto"/>
                <w:right w:val="none" w:sz="0" w:space="0" w:color="auto"/>
              </w:divBdr>
            </w:div>
            <w:div w:id="370963849">
              <w:marLeft w:val="0"/>
              <w:marRight w:val="0"/>
              <w:marTop w:val="0"/>
              <w:marBottom w:val="0"/>
              <w:divBdr>
                <w:top w:val="none" w:sz="0" w:space="0" w:color="auto"/>
                <w:left w:val="none" w:sz="0" w:space="0" w:color="auto"/>
                <w:bottom w:val="none" w:sz="0" w:space="0" w:color="auto"/>
                <w:right w:val="none" w:sz="0" w:space="0" w:color="auto"/>
              </w:divBdr>
            </w:div>
            <w:div w:id="1120032532">
              <w:marLeft w:val="0"/>
              <w:marRight w:val="0"/>
              <w:marTop w:val="0"/>
              <w:marBottom w:val="0"/>
              <w:divBdr>
                <w:top w:val="none" w:sz="0" w:space="0" w:color="auto"/>
                <w:left w:val="none" w:sz="0" w:space="0" w:color="auto"/>
                <w:bottom w:val="none" w:sz="0" w:space="0" w:color="auto"/>
                <w:right w:val="none" w:sz="0" w:space="0" w:color="auto"/>
              </w:divBdr>
            </w:div>
            <w:div w:id="1033579609">
              <w:marLeft w:val="0"/>
              <w:marRight w:val="0"/>
              <w:marTop w:val="0"/>
              <w:marBottom w:val="0"/>
              <w:divBdr>
                <w:top w:val="none" w:sz="0" w:space="0" w:color="auto"/>
                <w:left w:val="none" w:sz="0" w:space="0" w:color="auto"/>
                <w:bottom w:val="none" w:sz="0" w:space="0" w:color="auto"/>
                <w:right w:val="none" w:sz="0" w:space="0" w:color="auto"/>
              </w:divBdr>
            </w:div>
            <w:div w:id="1903756525">
              <w:marLeft w:val="0"/>
              <w:marRight w:val="0"/>
              <w:marTop w:val="0"/>
              <w:marBottom w:val="0"/>
              <w:divBdr>
                <w:top w:val="none" w:sz="0" w:space="0" w:color="auto"/>
                <w:left w:val="none" w:sz="0" w:space="0" w:color="auto"/>
                <w:bottom w:val="none" w:sz="0" w:space="0" w:color="auto"/>
                <w:right w:val="none" w:sz="0" w:space="0" w:color="auto"/>
              </w:divBdr>
            </w:div>
            <w:div w:id="141048756">
              <w:marLeft w:val="0"/>
              <w:marRight w:val="0"/>
              <w:marTop w:val="0"/>
              <w:marBottom w:val="0"/>
              <w:divBdr>
                <w:top w:val="none" w:sz="0" w:space="0" w:color="auto"/>
                <w:left w:val="none" w:sz="0" w:space="0" w:color="auto"/>
                <w:bottom w:val="none" w:sz="0" w:space="0" w:color="auto"/>
                <w:right w:val="none" w:sz="0" w:space="0" w:color="auto"/>
              </w:divBdr>
            </w:div>
            <w:div w:id="77754797">
              <w:marLeft w:val="0"/>
              <w:marRight w:val="0"/>
              <w:marTop w:val="0"/>
              <w:marBottom w:val="0"/>
              <w:divBdr>
                <w:top w:val="none" w:sz="0" w:space="0" w:color="auto"/>
                <w:left w:val="none" w:sz="0" w:space="0" w:color="auto"/>
                <w:bottom w:val="none" w:sz="0" w:space="0" w:color="auto"/>
                <w:right w:val="none" w:sz="0" w:space="0" w:color="auto"/>
              </w:divBdr>
            </w:div>
            <w:div w:id="469514939">
              <w:marLeft w:val="0"/>
              <w:marRight w:val="0"/>
              <w:marTop w:val="0"/>
              <w:marBottom w:val="0"/>
              <w:divBdr>
                <w:top w:val="none" w:sz="0" w:space="0" w:color="auto"/>
                <w:left w:val="none" w:sz="0" w:space="0" w:color="auto"/>
                <w:bottom w:val="none" w:sz="0" w:space="0" w:color="auto"/>
                <w:right w:val="none" w:sz="0" w:space="0" w:color="auto"/>
              </w:divBdr>
            </w:div>
            <w:div w:id="898326178">
              <w:marLeft w:val="0"/>
              <w:marRight w:val="0"/>
              <w:marTop w:val="0"/>
              <w:marBottom w:val="0"/>
              <w:divBdr>
                <w:top w:val="none" w:sz="0" w:space="0" w:color="auto"/>
                <w:left w:val="none" w:sz="0" w:space="0" w:color="auto"/>
                <w:bottom w:val="none" w:sz="0" w:space="0" w:color="auto"/>
                <w:right w:val="none" w:sz="0" w:space="0" w:color="auto"/>
              </w:divBdr>
            </w:div>
            <w:div w:id="221060907">
              <w:marLeft w:val="0"/>
              <w:marRight w:val="0"/>
              <w:marTop w:val="0"/>
              <w:marBottom w:val="0"/>
              <w:divBdr>
                <w:top w:val="none" w:sz="0" w:space="0" w:color="auto"/>
                <w:left w:val="none" w:sz="0" w:space="0" w:color="auto"/>
                <w:bottom w:val="none" w:sz="0" w:space="0" w:color="auto"/>
                <w:right w:val="none" w:sz="0" w:space="0" w:color="auto"/>
              </w:divBdr>
            </w:div>
            <w:div w:id="1220626412">
              <w:marLeft w:val="0"/>
              <w:marRight w:val="0"/>
              <w:marTop w:val="0"/>
              <w:marBottom w:val="0"/>
              <w:divBdr>
                <w:top w:val="none" w:sz="0" w:space="0" w:color="auto"/>
                <w:left w:val="none" w:sz="0" w:space="0" w:color="auto"/>
                <w:bottom w:val="none" w:sz="0" w:space="0" w:color="auto"/>
                <w:right w:val="none" w:sz="0" w:space="0" w:color="auto"/>
              </w:divBdr>
            </w:div>
            <w:div w:id="1048189201">
              <w:marLeft w:val="0"/>
              <w:marRight w:val="0"/>
              <w:marTop w:val="0"/>
              <w:marBottom w:val="0"/>
              <w:divBdr>
                <w:top w:val="none" w:sz="0" w:space="0" w:color="auto"/>
                <w:left w:val="none" w:sz="0" w:space="0" w:color="auto"/>
                <w:bottom w:val="none" w:sz="0" w:space="0" w:color="auto"/>
                <w:right w:val="none" w:sz="0" w:space="0" w:color="auto"/>
              </w:divBdr>
            </w:div>
            <w:div w:id="669137956">
              <w:marLeft w:val="0"/>
              <w:marRight w:val="0"/>
              <w:marTop w:val="0"/>
              <w:marBottom w:val="0"/>
              <w:divBdr>
                <w:top w:val="none" w:sz="0" w:space="0" w:color="auto"/>
                <w:left w:val="none" w:sz="0" w:space="0" w:color="auto"/>
                <w:bottom w:val="none" w:sz="0" w:space="0" w:color="auto"/>
                <w:right w:val="none" w:sz="0" w:space="0" w:color="auto"/>
              </w:divBdr>
            </w:div>
            <w:div w:id="1046953042">
              <w:marLeft w:val="0"/>
              <w:marRight w:val="0"/>
              <w:marTop w:val="0"/>
              <w:marBottom w:val="0"/>
              <w:divBdr>
                <w:top w:val="none" w:sz="0" w:space="0" w:color="auto"/>
                <w:left w:val="none" w:sz="0" w:space="0" w:color="auto"/>
                <w:bottom w:val="none" w:sz="0" w:space="0" w:color="auto"/>
                <w:right w:val="none" w:sz="0" w:space="0" w:color="auto"/>
              </w:divBdr>
            </w:div>
            <w:div w:id="602155478">
              <w:marLeft w:val="0"/>
              <w:marRight w:val="0"/>
              <w:marTop w:val="0"/>
              <w:marBottom w:val="0"/>
              <w:divBdr>
                <w:top w:val="none" w:sz="0" w:space="0" w:color="auto"/>
                <w:left w:val="none" w:sz="0" w:space="0" w:color="auto"/>
                <w:bottom w:val="none" w:sz="0" w:space="0" w:color="auto"/>
                <w:right w:val="none" w:sz="0" w:space="0" w:color="auto"/>
              </w:divBdr>
            </w:div>
            <w:div w:id="227502891">
              <w:marLeft w:val="0"/>
              <w:marRight w:val="0"/>
              <w:marTop w:val="0"/>
              <w:marBottom w:val="0"/>
              <w:divBdr>
                <w:top w:val="none" w:sz="0" w:space="0" w:color="auto"/>
                <w:left w:val="none" w:sz="0" w:space="0" w:color="auto"/>
                <w:bottom w:val="none" w:sz="0" w:space="0" w:color="auto"/>
                <w:right w:val="none" w:sz="0" w:space="0" w:color="auto"/>
              </w:divBdr>
            </w:div>
            <w:div w:id="1880125485">
              <w:marLeft w:val="0"/>
              <w:marRight w:val="0"/>
              <w:marTop w:val="0"/>
              <w:marBottom w:val="0"/>
              <w:divBdr>
                <w:top w:val="none" w:sz="0" w:space="0" w:color="auto"/>
                <w:left w:val="none" w:sz="0" w:space="0" w:color="auto"/>
                <w:bottom w:val="none" w:sz="0" w:space="0" w:color="auto"/>
                <w:right w:val="none" w:sz="0" w:space="0" w:color="auto"/>
              </w:divBdr>
            </w:div>
            <w:div w:id="718288330">
              <w:marLeft w:val="0"/>
              <w:marRight w:val="0"/>
              <w:marTop w:val="0"/>
              <w:marBottom w:val="0"/>
              <w:divBdr>
                <w:top w:val="none" w:sz="0" w:space="0" w:color="auto"/>
                <w:left w:val="none" w:sz="0" w:space="0" w:color="auto"/>
                <w:bottom w:val="none" w:sz="0" w:space="0" w:color="auto"/>
                <w:right w:val="none" w:sz="0" w:space="0" w:color="auto"/>
              </w:divBdr>
            </w:div>
            <w:div w:id="507329798">
              <w:marLeft w:val="0"/>
              <w:marRight w:val="0"/>
              <w:marTop w:val="0"/>
              <w:marBottom w:val="0"/>
              <w:divBdr>
                <w:top w:val="none" w:sz="0" w:space="0" w:color="auto"/>
                <w:left w:val="none" w:sz="0" w:space="0" w:color="auto"/>
                <w:bottom w:val="none" w:sz="0" w:space="0" w:color="auto"/>
                <w:right w:val="none" w:sz="0" w:space="0" w:color="auto"/>
              </w:divBdr>
            </w:div>
            <w:div w:id="728262778">
              <w:marLeft w:val="0"/>
              <w:marRight w:val="0"/>
              <w:marTop w:val="0"/>
              <w:marBottom w:val="0"/>
              <w:divBdr>
                <w:top w:val="none" w:sz="0" w:space="0" w:color="auto"/>
                <w:left w:val="none" w:sz="0" w:space="0" w:color="auto"/>
                <w:bottom w:val="none" w:sz="0" w:space="0" w:color="auto"/>
                <w:right w:val="none" w:sz="0" w:space="0" w:color="auto"/>
              </w:divBdr>
            </w:div>
            <w:div w:id="955720880">
              <w:marLeft w:val="0"/>
              <w:marRight w:val="0"/>
              <w:marTop w:val="0"/>
              <w:marBottom w:val="0"/>
              <w:divBdr>
                <w:top w:val="none" w:sz="0" w:space="0" w:color="auto"/>
                <w:left w:val="none" w:sz="0" w:space="0" w:color="auto"/>
                <w:bottom w:val="none" w:sz="0" w:space="0" w:color="auto"/>
                <w:right w:val="none" w:sz="0" w:space="0" w:color="auto"/>
              </w:divBdr>
            </w:div>
            <w:div w:id="385836779">
              <w:marLeft w:val="0"/>
              <w:marRight w:val="0"/>
              <w:marTop w:val="0"/>
              <w:marBottom w:val="0"/>
              <w:divBdr>
                <w:top w:val="none" w:sz="0" w:space="0" w:color="auto"/>
                <w:left w:val="none" w:sz="0" w:space="0" w:color="auto"/>
                <w:bottom w:val="none" w:sz="0" w:space="0" w:color="auto"/>
                <w:right w:val="none" w:sz="0" w:space="0" w:color="auto"/>
              </w:divBdr>
            </w:div>
            <w:div w:id="1715688505">
              <w:marLeft w:val="0"/>
              <w:marRight w:val="0"/>
              <w:marTop w:val="0"/>
              <w:marBottom w:val="0"/>
              <w:divBdr>
                <w:top w:val="none" w:sz="0" w:space="0" w:color="auto"/>
                <w:left w:val="none" w:sz="0" w:space="0" w:color="auto"/>
                <w:bottom w:val="none" w:sz="0" w:space="0" w:color="auto"/>
                <w:right w:val="none" w:sz="0" w:space="0" w:color="auto"/>
              </w:divBdr>
            </w:div>
            <w:div w:id="956521844">
              <w:marLeft w:val="0"/>
              <w:marRight w:val="0"/>
              <w:marTop w:val="0"/>
              <w:marBottom w:val="0"/>
              <w:divBdr>
                <w:top w:val="none" w:sz="0" w:space="0" w:color="auto"/>
                <w:left w:val="none" w:sz="0" w:space="0" w:color="auto"/>
                <w:bottom w:val="none" w:sz="0" w:space="0" w:color="auto"/>
                <w:right w:val="none" w:sz="0" w:space="0" w:color="auto"/>
              </w:divBdr>
            </w:div>
            <w:div w:id="1043945605">
              <w:marLeft w:val="0"/>
              <w:marRight w:val="0"/>
              <w:marTop w:val="0"/>
              <w:marBottom w:val="0"/>
              <w:divBdr>
                <w:top w:val="none" w:sz="0" w:space="0" w:color="auto"/>
                <w:left w:val="none" w:sz="0" w:space="0" w:color="auto"/>
                <w:bottom w:val="none" w:sz="0" w:space="0" w:color="auto"/>
                <w:right w:val="none" w:sz="0" w:space="0" w:color="auto"/>
              </w:divBdr>
            </w:div>
            <w:div w:id="2012365928">
              <w:marLeft w:val="0"/>
              <w:marRight w:val="0"/>
              <w:marTop w:val="0"/>
              <w:marBottom w:val="0"/>
              <w:divBdr>
                <w:top w:val="none" w:sz="0" w:space="0" w:color="auto"/>
                <w:left w:val="none" w:sz="0" w:space="0" w:color="auto"/>
                <w:bottom w:val="none" w:sz="0" w:space="0" w:color="auto"/>
                <w:right w:val="none" w:sz="0" w:space="0" w:color="auto"/>
              </w:divBdr>
            </w:div>
            <w:div w:id="1485123704">
              <w:marLeft w:val="0"/>
              <w:marRight w:val="0"/>
              <w:marTop w:val="0"/>
              <w:marBottom w:val="0"/>
              <w:divBdr>
                <w:top w:val="none" w:sz="0" w:space="0" w:color="auto"/>
                <w:left w:val="none" w:sz="0" w:space="0" w:color="auto"/>
                <w:bottom w:val="none" w:sz="0" w:space="0" w:color="auto"/>
                <w:right w:val="none" w:sz="0" w:space="0" w:color="auto"/>
              </w:divBdr>
            </w:div>
            <w:div w:id="324407316">
              <w:marLeft w:val="0"/>
              <w:marRight w:val="0"/>
              <w:marTop w:val="0"/>
              <w:marBottom w:val="0"/>
              <w:divBdr>
                <w:top w:val="none" w:sz="0" w:space="0" w:color="auto"/>
                <w:left w:val="none" w:sz="0" w:space="0" w:color="auto"/>
                <w:bottom w:val="none" w:sz="0" w:space="0" w:color="auto"/>
                <w:right w:val="none" w:sz="0" w:space="0" w:color="auto"/>
              </w:divBdr>
            </w:div>
            <w:div w:id="1255435113">
              <w:marLeft w:val="0"/>
              <w:marRight w:val="0"/>
              <w:marTop w:val="0"/>
              <w:marBottom w:val="0"/>
              <w:divBdr>
                <w:top w:val="none" w:sz="0" w:space="0" w:color="auto"/>
                <w:left w:val="none" w:sz="0" w:space="0" w:color="auto"/>
                <w:bottom w:val="none" w:sz="0" w:space="0" w:color="auto"/>
                <w:right w:val="none" w:sz="0" w:space="0" w:color="auto"/>
              </w:divBdr>
            </w:div>
            <w:div w:id="909853292">
              <w:marLeft w:val="0"/>
              <w:marRight w:val="0"/>
              <w:marTop w:val="0"/>
              <w:marBottom w:val="0"/>
              <w:divBdr>
                <w:top w:val="none" w:sz="0" w:space="0" w:color="auto"/>
                <w:left w:val="none" w:sz="0" w:space="0" w:color="auto"/>
                <w:bottom w:val="none" w:sz="0" w:space="0" w:color="auto"/>
                <w:right w:val="none" w:sz="0" w:space="0" w:color="auto"/>
              </w:divBdr>
            </w:div>
            <w:div w:id="876963772">
              <w:marLeft w:val="0"/>
              <w:marRight w:val="0"/>
              <w:marTop w:val="0"/>
              <w:marBottom w:val="0"/>
              <w:divBdr>
                <w:top w:val="none" w:sz="0" w:space="0" w:color="auto"/>
                <w:left w:val="none" w:sz="0" w:space="0" w:color="auto"/>
                <w:bottom w:val="none" w:sz="0" w:space="0" w:color="auto"/>
                <w:right w:val="none" w:sz="0" w:space="0" w:color="auto"/>
              </w:divBdr>
            </w:div>
            <w:div w:id="1022319183">
              <w:marLeft w:val="0"/>
              <w:marRight w:val="0"/>
              <w:marTop w:val="0"/>
              <w:marBottom w:val="0"/>
              <w:divBdr>
                <w:top w:val="none" w:sz="0" w:space="0" w:color="auto"/>
                <w:left w:val="none" w:sz="0" w:space="0" w:color="auto"/>
                <w:bottom w:val="none" w:sz="0" w:space="0" w:color="auto"/>
                <w:right w:val="none" w:sz="0" w:space="0" w:color="auto"/>
              </w:divBdr>
            </w:div>
            <w:div w:id="755059762">
              <w:marLeft w:val="0"/>
              <w:marRight w:val="0"/>
              <w:marTop w:val="0"/>
              <w:marBottom w:val="0"/>
              <w:divBdr>
                <w:top w:val="none" w:sz="0" w:space="0" w:color="auto"/>
                <w:left w:val="none" w:sz="0" w:space="0" w:color="auto"/>
                <w:bottom w:val="none" w:sz="0" w:space="0" w:color="auto"/>
                <w:right w:val="none" w:sz="0" w:space="0" w:color="auto"/>
              </w:divBdr>
            </w:div>
            <w:div w:id="806052205">
              <w:marLeft w:val="0"/>
              <w:marRight w:val="0"/>
              <w:marTop w:val="0"/>
              <w:marBottom w:val="0"/>
              <w:divBdr>
                <w:top w:val="none" w:sz="0" w:space="0" w:color="auto"/>
                <w:left w:val="none" w:sz="0" w:space="0" w:color="auto"/>
                <w:bottom w:val="none" w:sz="0" w:space="0" w:color="auto"/>
                <w:right w:val="none" w:sz="0" w:space="0" w:color="auto"/>
              </w:divBdr>
            </w:div>
            <w:div w:id="623657581">
              <w:marLeft w:val="0"/>
              <w:marRight w:val="0"/>
              <w:marTop w:val="0"/>
              <w:marBottom w:val="0"/>
              <w:divBdr>
                <w:top w:val="none" w:sz="0" w:space="0" w:color="auto"/>
                <w:left w:val="none" w:sz="0" w:space="0" w:color="auto"/>
                <w:bottom w:val="none" w:sz="0" w:space="0" w:color="auto"/>
                <w:right w:val="none" w:sz="0" w:space="0" w:color="auto"/>
              </w:divBdr>
            </w:div>
            <w:div w:id="1487013673">
              <w:marLeft w:val="0"/>
              <w:marRight w:val="0"/>
              <w:marTop w:val="0"/>
              <w:marBottom w:val="0"/>
              <w:divBdr>
                <w:top w:val="none" w:sz="0" w:space="0" w:color="auto"/>
                <w:left w:val="none" w:sz="0" w:space="0" w:color="auto"/>
                <w:bottom w:val="none" w:sz="0" w:space="0" w:color="auto"/>
                <w:right w:val="none" w:sz="0" w:space="0" w:color="auto"/>
              </w:divBdr>
            </w:div>
            <w:div w:id="930506193">
              <w:marLeft w:val="0"/>
              <w:marRight w:val="0"/>
              <w:marTop w:val="0"/>
              <w:marBottom w:val="0"/>
              <w:divBdr>
                <w:top w:val="none" w:sz="0" w:space="0" w:color="auto"/>
                <w:left w:val="none" w:sz="0" w:space="0" w:color="auto"/>
                <w:bottom w:val="none" w:sz="0" w:space="0" w:color="auto"/>
                <w:right w:val="none" w:sz="0" w:space="0" w:color="auto"/>
              </w:divBdr>
            </w:div>
            <w:div w:id="999894825">
              <w:marLeft w:val="0"/>
              <w:marRight w:val="0"/>
              <w:marTop w:val="0"/>
              <w:marBottom w:val="0"/>
              <w:divBdr>
                <w:top w:val="none" w:sz="0" w:space="0" w:color="auto"/>
                <w:left w:val="none" w:sz="0" w:space="0" w:color="auto"/>
                <w:bottom w:val="none" w:sz="0" w:space="0" w:color="auto"/>
                <w:right w:val="none" w:sz="0" w:space="0" w:color="auto"/>
              </w:divBdr>
            </w:div>
            <w:div w:id="1402631440">
              <w:marLeft w:val="0"/>
              <w:marRight w:val="0"/>
              <w:marTop w:val="0"/>
              <w:marBottom w:val="0"/>
              <w:divBdr>
                <w:top w:val="none" w:sz="0" w:space="0" w:color="auto"/>
                <w:left w:val="none" w:sz="0" w:space="0" w:color="auto"/>
                <w:bottom w:val="none" w:sz="0" w:space="0" w:color="auto"/>
                <w:right w:val="none" w:sz="0" w:space="0" w:color="auto"/>
              </w:divBdr>
            </w:div>
            <w:div w:id="110365772">
              <w:marLeft w:val="0"/>
              <w:marRight w:val="0"/>
              <w:marTop w:val="0"/>
              <w:marBottom w:val="0"/>
              <w:divBdr>
                <w:top w:val="none" w:sz="0" w:space="0" w:color="auto"/>
                <w:left w:val="none" w:sz="0" w:space="0" w:color="auto"/>
                <w:bottom w:val="none" w:sz="0" w:space="0" w:color="auto"/>
                <w:right w:val="none" w:sz="0" w:space="0" w:color="auto"/>
              </w:divBdr>
            </w:div>
            <w:div w:id="1518227527">
              <w:marLeft w:val="0"/>
              <w:marRight w:val="0"/>
              <w:marTop w:val="0"/>
              <w:marBottom w:val="0"/>
              <w:divBdr>
                <w:top w:val="none" w:sz="0" w:space="0" w:color="auto"/>
                <w:left w:val="none" w:sz="0" w:space="0" w:color="auto"/>
                <w:bottom w:val="none" w:sz="0" w:space="0" w:color="auto"/>
                <w:right w:val="none" w:sz="0" w:space="0" w:color="auto"/>
              </w:divBdr>
            </w:div>
            <w:div w:id="1612668940">
              <w:marLeft w:val="0"/>
              <w:marRight w:val="0"/>
              <w:marTop w:val="0"/>
              <w:marBottom w:val="0"/>
              <w:divBdr>
                <w:top w:val="none" w:sz="0" w:space="0" w:color="auto"/>
                <w:left w:val="none" w:sz="0" w:space="0" w:color="auto"/>
                <w:bottom w:val="none" w:sz="0" w:space="0" w:color="auto"/>
                <w:right w:val="none" w:sz="0" w:space="0" w:color="auto"/>
              </w:divBdr>
            </w:div>
            <w:div w:id="1547525751">
              <w:marLeft w:val="0"/>
              <w:marRight w:val="0"/>
              <w:marTop w:val="0"/>
              <w:marBottom w:val="0"/>
              <w:divBdr>
                <w:top w:val="none" w:sz="0" w:space="0" w:color="auto"/>
                <w:left w:val="none" w:sz="0" w:space="0" w:color="auto"/>
                <w:bottom w:val="none" w:sz="0" w:space="0" w:color="auto"/>
                <w:right w:val="none" w:sz="0" w:space="0" w:color="auto"/>
              </w:divBdr>
            </w:div>
            <w:div w:id="325477955">
              <w:marLeft w:val="0"/>
              <w:marRight w:val="0"/>
              <w:marTop w:val="0"/>
              <w:marBottom w:val="0"/>
              <w:divBdr>
                <w:top w:val="none" w:sz="0" w:space="0" w:color="auto"/>
                <w:left w:val="none" w:sz="0" w:space="0" w:color="auto"/>
                <w:bottom w:val="none" w:sz="0" w:space="0" w:color="auto"/>
                <w:right w:val="none" w:sz="0" w:space="0" w:color="auto"/>
              </w:divBdr>
            </w:div>
            <w:div w:id="1216505420">
              <w:marLeft w:val="0"/>
              <w:marRight w:val="0"/>
              <w:marTop w:val="0"/>
              <w:marBottom w:val="0"/>
              <w:divBdr>
                <w:top w:val="none" w:sz="0" w:space="0" w:color="auto"/>
                <w:left w:val="none" w:sz="0" w:space="0" w:color="auto"/>
                <w:bottom w:val="none" w:sz="0" w:space="0" w:color="auto"/>
                <w:right w:val="none" w:sz="0" w:space="0" w:color="auto"/>
              </w:divBdr>
            </w:div>
            <w:div w:id="345404362">
              <w:marLeft w:val="0"/>
              <w:marRight w:val="0"/>
              <w:marTop w:val="0"/>
              <w:marBottom w:val="0"/>
              <w:divBdr>
                <w:top w:val="none" w:sz="0" w:space="0" w:color="auto"/>
                <w:left w:val="none" w:sz="0" w:space="0" w:color="auto"/>
                <w:bottom w:val="none" w:sz="0" w:space="0" w:color="auto"/>
                <w:right w:val="none" w:sz="0" w:space="0" w:color="auto"/>
              </w:divBdr>
            </w:div>
            <w:div w:id="830489723">
              <w:marLeft w:val="0"/>
              <w:marRight w:val="0"/>
              <w:marTop w:val="0"/>
              <w:marBottom w:val="0"/>
              <w:divBdr>
                <w:top w:val="none" w:sz="0" w:space="0" w:color="auto"/>
                <w:left w:val="none" w:sz="0" w:space="0" w:color="auto"/>
                <w:bottom w:val="none" w:sz="0" w:space="0" w:color="auto"/>
                <w:right w:val="none" w:sz="0" w:space="0" w:color="auto"/>
              </w:divBdr>
            </w:div>
            <w:div w:id="1217206515">
              <w:marLeft w:val="0"/>
              <w:marRight w:val="0"/>
              <w:marTop w:val="0"/>
              <w:marBottom w:val="0"/>
              <w:divBdr>
                <w:top w:val="none" w:sz="0" w:space="0" w:color="auto"/>
                <w:left w:val="none" w:sz="0" w:space="0" w:color="auto"/>
                <w:bottom w:val="none" w:sz="0" w:space="0" w:color="auto"/>
                <w:right w:val="none" w:sz="0" w:space="0" w:color="auto"/>
              </w:divBdr>
            </w:div>
            <w:div w:id="1084835839">
              <w:marLeft w:val="0"/>
              <w:marRight w:val="0"/>
              <w:marTop w:val="0"/>
              <w:marBottom w:val="0"/>
              <w:divBdr>
                <w:top w:val="none" w:sz="0" w:space="0" w:color="auto"/>
                <w:left w:val="none" w:sz="0" w:space="0" w:color="auto"/>
                <w:bottom w:val="none" w:sz="0" w:space="0" w:color="auto"/>
                <w:right w:val="none" w:sz="0" w:space="0" w:color="auto"/>
              </w:divBdr>
            </w:div>
            <w:div w:id="522671008">
              <w:marLeft w:val="0"/>
              <w:marRight w:val="0"/>
              <w:marTop w:val="0"/>
              <w:marBottom w:val="0"/>
              <w:divBdr>
                <w:top w:val="none" w:sz="0" w:space="0" w:color="auto"/>
                <w:left w:val="none" w:sz="0" w:space="0" w:color="auto"/>
                <w:bottom w:val="none" w:sz="0" w:space="0" w:color="auto"/>
                <w:right w:val="none" w:sz="0" w:space="0" w:color="auto"/>
              </w:divBdr>
            </w:div>
            <w:div w:id="888423732">
              <w:marLeft w:val="0"/>
              <w:marRight w:val="0"/>
              <w:marTop w:val="0"/>
              <w:marBottom w:val="0"/>
              <w:divBdr>
                <w:top w:val="none" w:sz="0" w:space="0" w:color="auto"/>
                <w:left w:val="none" w:sz="0" w:space="0" w:color="auto"/>
                <w:bottom w:val="none" w:sz="0" w:space="0" w:color="auto"/>
                <w:right w:val="none" w:sz="0" w:space="0" w:color="auto"/>
              </w:divBdr>
            </w:div>
            <w:div w:id="1960455981">
              <w:marLeft w:val="0"/>
              <w:marRight w:val="0"/>
              <w:marTop w:val="0"/>
              <w:marBottom w:val="0"/>
              <w:divBdr>
                <w:top w:val="none" w:sz="0" w:space="0" w:color="auto"/>
                <w:left w:val="none" w:sz="0" w:space="0" w:color="auto"/>
                <w:bottom w:val="none" w:sz="0" w:space="0" w:color="auto"/>
                <w:right w:val="none" w:sz="0" w:space="0" w:color="auto"/>
              </w:divBdr>
            </w:div>
            <w:div w:id="1847010540">
              <w:marLeft w:val="0"/>
              <w:marRight w:val="0"/>
              <w:marTop w:val="0"/>
              <w:marBottom w:val="0"/>
              <w:divBdr>
                <w:top w:val="none" w:sz="0" w:space="0" w:color="auto"/>
                <w:left w:val="none" w:sz="0" w:space="0" w:color="auto"/>
                <w:bottom w:val="none" w:sz="0" w:space="0" w:color="auto"/>
                <w:right w:val="none" w:sz="0" w:space="0" w:color="auto"/>
              </w:divBdr>
            </w:div>
            <w:div w:id="2039507430">
              <w:marLeft w:val="0"/>
              <w:marRight w:val="0"/>
              <w:marTop w:val="0"/>
              <w:marBottom w:val="0"/>
              <w:divBdr>
                <w:top w:val="none" w:sz="0" w:space="0" w:color="auto"/>
                <w:left w:val="none" w:sz="0" w:space="0" w:color="auto"/>
                <w:bottom w:val="none" w:sz="0" w:space="0" w:color="auto"/>
                <w:right w:val="none" w:sz="0" w:space="0" w:color="auto"/>
              </w:divBdr>
            </w:div>
            <w:div w:id="1323702393">
              <w:marLeft w:val="0"/>
              <w:marRight w:val="0"/>
              <w:marTop w:val="0"/>
              <w:marBottom w:val="0"/>
              <w:divBdr>
                <w:top w:val="none" w:sz="0" w:space="0" w:color="auto"/>
                <w:left w:val="none" w:sz="0" w:space="0" w:color="auto"/>
                <w:bottom w:val="none" w:sz="0" w:space="0" w:color="auto"/>
                <w:right w:val="none" w:sz="0" w:space="0" w:color="auto"/>
              </w:divBdr>
            </w:div>
            <w:div w:id="1544246261">
              <w:marLeft w:val="0"/>
              <w:marRight w:val="0"/>
              <w:marTop w:val="0"/>
              <w:marBottom w:val="0"/>
              <w:divBdr>
                <w:top w:val="none" w:sz="0" w:space="0" w:color="auto"/>
                <w:left w:val="none" w:sz="0" w:space="0" w:color="auto"/>
                <w:bottom w:val="none" w:sz="0" w:space="0" w:color="auto"/>
                <w:right w:val="none" w:sz="0" w:space="0" w:color="auto"/>
              </w:divBdr>
            </w:div>
            <w:div w:id="171993690">
              <w:marLeft w:val="0"/>
              <w:marRight w:val="0"/>
              <w:marTop w:val="0"/>
              <w:marBottom w:val="0"/>
              <w:divBdr>
                <w:top w:val="none" w:sz="0" w:space="0" w:color="auto"/>
                <w:left w:val="none" w:sz="0" w:space="0" w:color="auto"/>
                <w:bottom w:val="none" w:sz="0" w:space="0" w:color="auto"/>
                <w:right w:val="none" w:sz="0" w:space="0" w:color="auto"/>
              </w:divBdr>
            </w:div>
            <w:div w:id="618148784">
              <w:marLeft w:val="0"/>
              <w:marRight w:val="0"/>
              <w:marTop w:val="0"/>
              <w:marBottom w:val="0"/>
              <w:divBdr>
                <w:top w:val="none" w:sz="0" w:space="0" w:color="auto"/>
                <w:left w:val="none" w:sz="0" w:space="0" w:color="auto"/>
                <w:bottom w:val="none" w:sz="0" w:space="0" w:color="auto"/>
                <w:right w:val="none" w:sz="0" w:space="0" w:color="auto"/>
              </w:divBdr>
            </w:div>
            <w:div w:id="1918859961">
              <w:marLeft w:val="0"/>
              <w:marRight w:val="0"/>
              <w:marTop w:val="0"/>
              <w:marBottom w:val="0"/>
              <w:divBdr>
                <w:top w:val="none" w:sz="0" w:space="0" w:color="auto"/>
                <w:left w:val="none" w:sz="0" w:space="0" w:color="auto"/>
                <w:bottom w:val="none" w:sz="0" w:space="0" w:color="auto"/>
                <w:right w:val="none" w:sz="0" w:space="0" w:color="auto"/>
              </w:divBdr>
            </w:div>
            <w:div w:id="1008943896">
              <w:marLeft w:val="0"/>
              <w:marRight w:val="0"/>
              <w:marTop w:val="0"/>
              <w:marBottom w:val="0"/>
              <w:divBdr>
                <w:top w:val="none" w:sz="0" w:space="0" w:color="auto"/>
                <w:left w:val="none" w:sz="0" w:space="0" w:color="auto"/>
                <w:bottom w:val="none" w:sz="0" w:space="0" w:color="auto"/>
                <w:right w:val="none" w:sz="0" w:space="0" w:color="auto"/>
              </w:divBdr>
            </w:div>
            <w:div w:id="498470928">
              <w:marLeft w:val="0"/>
              <w:marRight w:val="0"/>
              <w:marTop w:val="0"/>
              <w:marBottom w:val="0"/>
              <w:divBdr>
                <w:top w:val="none" w:sz="0" w:space="0" w:color="auto"/>
                <w:left w:val="none" w:sz="0" w:space="0" w:color="auto"/>
                <w:bottom w:val="none" w:sz="0" w:space="0" w:color="auto"/>
                <w:right w:val="none" w:sz="0" w:space="0" w:color="auto"/>
              </w:divBdr>
            </w:div>
            <w:div w:id="830024787">
              <w:marLeft w:val="0"/>
              <w:marRight w:val="0"/>
              <w:marTop w:val="0"/>
              <w:marBottom w:val="0"/>
              <w:divBdr>
                <w:top w:val="none" w:sz="0" w:space="0" w:color="auto"/>
                <w:left w:val="none" w:sz="0" w:space="0" w:color="auto"/>
                <w:bottom w:val="none" w:sz="0" w:space="0" w:color="auto"/>
                <w:right w:val="none" w:sz="0" w:space="0" w:color="auto"/>
              </w:divBdr>
            </w:div>
            <w:div w:id="1973779879">
              <w:marLeft w:val="0"/>
              <w:marRight w:val="0"/>
              <w:marTop w:val="0"/>
              <w:marBottom w:val="0"/>
              <w:divBdr>
                <w:top w:val="none" w:sz="0" w:space="0" w:color="auto"/>
                <w:left w:val="none" w:sz="0" w:space="0" w:color="auto"/>
                <w:bottom w:val="none" w:sz="0" w:space="0" w:color="auto"/>
                <w:right w:val="none" w:sz="0" w:space="0" w:color="auto"/>
              </w:divBdr>
            </w:div>
            <w:div w:id="374501058">
              <w:marLeft w:val="0"/>
              <w:marRight w:val="0"/>
              <w:marTop w:val="0"/>
              <w:marBottom w:val="0"/>
              <w:divBdr>
                <w:top w:val="none" w:sz="0" w:space="0" w:color="auto"/>
                <w:left w:val="none" w:sz="0" w:space="0" w:color="auto"/>
                <w:bottom w:val="none" w:sz="0" w:space="0" w:color="auto"/>
                <w:right w:val="none" w:sz="0" w:space="0" w:color="auto"/>
              </w:divBdr>
            </w:div>
            <w:div w:id="995570066">
              <w:marLeft w:val="0"/>
              <w:marRight w:val="0"/>
              <w:marTop w:val="0"/>
              <w:marBottom w:val="0"/>
              <w:divBdr>
                <w:top w:val="none" w:sz="0" w:space="0" w:color="auto"/>
                <w:left w:val="none" w:sz="0" w:space="0" w:color="auto"/>
                <w:bottom w:val="none" w:sz="0" w:space="0" w:color="auto"/>
                <w:right w:val="none" w:sz="0" w:space="0" w:color="auto"/>
              </w:divBdr>
            </w:div>
            <w:div w:id="888107107">
              <w:marLeft w:val="0"/>
              <w:marRight w:val="0"/>
              <w:marTop w:val="0"/>
              <w:marBottom w:val="0"/>
              <w:divBdr>
                <w:top w:val="none" w:sz="0" w:space="0" w:color="auto"/>
                <w:left w:val="none" w:sz="0" w:space="0" w:color="auto"/>
                <w:bottom w:val="none" w:sz="0" w:space="0" w:color="auto"/>
                <w:right w:val="none" w:sz="0" w:space="0" w:color="auto"/>
              </w:divBdr>
            </w:div>
            <w:div w:id="496581171">
              <w:marLeft w:val="0"/>
              <w:marRight w:val="0"/>
              <w:marTop w:val="0"/>
              <w:marBottom w:val="0"/>
              <w:divBdr>
                <w:top w:val="none" w:sz="0" w:space="0" w:color="auto"/>
                <w:left w:val="none" w:sz="0" w:space="0" w:color="auto"/>
                <w:bottom w:val="none" w:sz="0" w:space="0" w:color="auto"/>
                <w:right w:val="none" w:sz="0" w:space="0" w:color="auto"/>
              </w:divBdr>
            </w:div>
            <w:div w:id="1631589275">
              <w:marLeft w:val="0"/>
              <w:marRight w:val="0"/>
              <w:marTop w:val="0"/>
              <w:marBottom w:val="0"/>
              <w:divBdr>
                <w:top w:val="none" w:sz="0" w:space="0" w:color="auto"/>
                <w:left w:val="none" w:sz="0" w:space="0" w:color="auto"/>
                <w:bottom w:val="none" w:sz="0" w:space="0" w:color="auto"/>
                <w:right w:val="none" w:sz="0" w:space="0" w:color="auto"/>
              </w:divBdr>
            </w:div>
            <w:div w:id="633827505">
              <w:marLeft w:val="0"/>
              <w:marRight w:val="0"/>
              <w:marTop w:val="0"/>
              <w:marBottom w:val="0"/>
              <w:divBdr>
                <w:top w:val="none" w:sz="0" w:space="0" w:color="auto"/>
                <w:left w:val="none" w:sz="0" w:space="0" w:color="auto"/>
                <w:bottom w:val="none" w:sz="0" w:space="0" w:color="auto"/>
                <w:right w:val="none" w:sz="0" w:space="0" w:color="auto"/>
              </w:divBdr>
            </w:div>
            <w:div w:id="1777483199">
              <w:marLeft w:val="0"/>
              <w:marRight w:val="0"/>
              <w:marTop w:val="0"/>
              <w:marBottom w:val="0"/>
              <w:divBdr>
                <w:top w:val="none" w:sz="0" w:space="0" w:color="auto"/>
                <w:left w:val="none" w:sz="0" w:space="0" w:color="auto"/>
                <w:bottom w:val="none" w:sz="0" w:space="0" w:color="auto"/>
                <w:right w:val="none" w:sz="0" w:space="0" w:color="auto"/>
              </w:divBdr>
            </w:div>
            <w:div w:id="1521704143">
              <w:marLeft w:val="0"/>
              <w:marRight w:val="0"/>
              <w:marTop w:val="0"/>
              <w:marBottom w:val="0"/>
              <w:divBdr>
                <w:top w:val="none" w:sz="0" w:space="0" w:color="auto"/>
                <w:left w:val="none" w:sz="0" w:space="0" w:color="auto"/>
                <w:bottom w:val="none" w:sz="0" w:space="0" w:color="auto"/>
                <w:right w:val="none" w:sz="0" w:space="0" w:color="auto"/>
              </w:divBdr>
            </w:div>
            <w:div w:id="242226477">
              <w:marLeft w:val="0"/>
              <w:marRight w:val="0"/>
              <w:marTop w:val="0"/>
              <w:marBottom w:val="0"/>
              <w:divBdr>
                <w:top w:val="none" w:sz="0" w:space="0" w:color="auto"/>
                <w:left w:val="none" w:sz="0" w:space="0" w:color="auto"/>
                <w:bottom w:val="none" w:sz="0" w:space="0" w:color="auto"/>
                <w:right w:val="none" w:sz="0" w:space="0" w:color="auto"/>
              </w:divBdr>
            </w:div>
            <w:div w:id="1857814616">
              <w:marLeft w:val="0"/>
              <w:marRight w:val="0"/>
              <w:marTop w:val="0"/>
              <w:marBottom w:val="0"/>
              <w:divBdr>
                <w:top w:val="none" w:sz="0" w:space="0" w:color="auto"/>
                <w:left w:val="none" w:sz="0" w:space="0" w:color="auto"/>
                <w:bottom w:val="none" w:sz="0" w:space="0" w:color="auto"/>
                <w:right w:val="none" w:sz="0" w:space="0" w:color="auto"/>
              </w:divBdr>
            </w:div>
            <w:div w:id="644504927">
              <w:marLeft w:val="0"/>
              <w:marRight w:val="0"/>
              <w:marTop w:val="0"/>
              <w:marBottom w:val="0"/>
              <w:divBdr>
                <w:top w:val="none" w:sz="0" w:space="0" w:color="auto"/>
                <w:left w:val="none" w:sz="0" w:space="0" w:color="auto"/>
                <w:bottom w:val="none" w:sz="0" w:space="0" w:color="auto"/>
                <w:right w:val="none" w:sz="0" w:space="0" w:color="auto"/>
              </w:divBdr>
            </w:div>
            <w:div w:id="780294855">
              <w:marLeft w:val="0"/>
              <w:marRight w:val="0"/>
              <w:marTop w:val="0"/>
              <w:marBottom w:val="0"/>
              <w:divBdr>
                <w:top w:val="none" w:sz="0" w:space="0" w:color="auto"/>
                <w:left w:val="none" w:sz="0" w:space="0" w:color="auto"/>
                <w:bottom w:val="none" w:sz="0" w:space="0" w:color="auto"/>
                <w:right w:val="none" w:sz="0" w:space="0" w:color="auto"/>
              </w:divBdr>
            </w:div>
            <w:div w:id="627012015">
              <w:marLeft w:val="0"/>
              <w:marRight w:val="0"/>
              <w:marTop w:val="0"/>
              <w:marBottom w:val="0"/>
              <w:divBdr>
                <w:top w:val="none" w:sz="0" w:space="0" w:color="auto"/>
                <w:left w:val="none" w:sz="0" w:space="0" w:color="auto"/>
                <w:bottom w:val="none" w:sz="0" w:space="0" w:color="auto"/>
                <w:right w:val="none" w:sz="0" w:space="0" w:color="auto"/>
              </w:divBdr>
            </w:div>
            <w:div w:id="1832208478">
              <w:marLeft w:val="0"/>
              <w:marRight w:val="0"/>
              <w:marTop w:val="0"/>
              <w:marBottom w:val="0"/>
              <w:divBdr>
                <w:top w:val="none" w:sz="0" w:space="0" w:color="auto"/>
                <w:left w:val="none" w:sz="0" w:space="0" w:color="auto"/>
                <w:bottom w:val="none" w:sz="0" w:space="0" w:color="auto"/>
                <w:right w:val="none" w:sz="0" w:space="0" w:color="auto"/>
              </w:divBdr>
            </w:div>
            <w:div w:id="1470438418">
              <w:marLeft w:val="0"/>
              <w:marRight w:val="0"/>
              <w:marTop w:val="0"/>
              <w:marBottom w:val="0"/>
              <w:divBdr>
                <w:top w:val="none" w:sz="0" w:space="0" w:color="auto"/>
                <w:left w:val="none" w:sz="0" w:space="0" w:color="auto"/>
                <w:bottom w:val="none" w:sz="0" w:space="0" w:color="auto"/>
                <w:right w:val="none" w:sz="0" w:space="0" w:color="auto"/>
              </w:divBdr>
            </w:div>
            <w:div w:id="2088724429">
              <w:marLeft w:val="0"/>
              <w:marRight w:val="0"/>
              <w:marTop w:val="0"/>
              <w:marBottom w:val="0"/>
              <w:divBdr>
                <w:top w:val="none" w:sz="0" w:space="0" w:color="auto"/>
                <w:left w:val="none" w:sz="0" w:space="0" w:color="auto"/>
                <w:bottom w:val="none" w:sz="0" w:space="0" w:color="auto"/>
                <w:right w:val="none" w:sz="0" w:space="0" w:color="auto"/>
              </w:divBdr>
            </w:div>
            <w:div w:id="1161701837">
              <w:marLeft w:val="0"/>
              <w:marRight w:val="0"/>
              <w:marTop w:val="0"/>
              <w:marBottom w:val="0"/>
              <w:divBdr>
                <w:top w:val="none" w:sz="0" w:space="0" w:color="auto"/>
                <w:left w:val="none" w:sz="0" w:space="0" w:color="auto"/>
                <w:bottom w:val="none" w:sz="0" w:space="0" w:color="auto"/>
                <w:right w:val="none" w:sz="0" w:space="0" w:color="auto"/>
              </w:divBdr>
            </w:div>
            <w:div w:id="688415289">
              <w:marLeft w:val="0"/>
              <w:marRight w:val="0"/>
              <w:marTop w:val="0"/>
              <w:marBottom w:val="0"/>
              <w:divBdr>
                <w:top w:val="none" w:sz="0" w:space="0" w:color="auto"/>
                <w:left w:val="none" w:sz="0" w:space="0" w:color="auto"/>
                <w:bottom w:val="none" w:sz="0" w:space="0" w:color="auto"/>
                <w:right w:val="none" w:sz="0" w:space="0" w:color="auto"/>
              </w:divBdr>
            </w:div>
            <w:div w:id="1413089937">
              <w:marLeft w:val="0"/>
              <w:marRight w:val="0"/>
              <w:marTop w:val="0"/>
              <w:marBottom w:val="0"/>
              <w:divBdr>
                <w:top w:val="none" w:sz="0" w:space="0" w:color="auto"/>
                <w:left w:val="none" w:sz="0" w:space="0" w:color="auto"/>
                <w:bottom w:val="none" w:sz="0" w:space="0" w:color="auto"/>
                <w:right w:val="none" w:sz="0" w:space="0" w:color="auto"/>
              </w:divBdr>
            </w:div>
            <w:div w:id="1537506632">
              <w:marLeft w:val="0"/>
              <w:marRight w:val="0"/>
              <w:marTop w:val="0"/>
              <w:marBottom w:val="0"/>
              <w:divBdr>
                <w:top w:val="none" w:sz="0" w:space="0" w:color="auto"/>
                <w:left w:val="none" w:sz="0" w:space="0" w:color="auto"/>
                <w:bottom w:val="none" w:sz="0" w:space="0" w:color="auto"/>
                <w:right w:val="none" w:sz="0" w:space="0" w:color="auto"/>
              </w:divBdr>
            </w:div>
            <w:div w:id="1894661064">
              <w:marLeft w:val="0"/>
              <w:marRight w:val="0"/>
              <w:marTop w:val="0"/>
              <w:marBottom w:val="0"/>
              <w:divBdr>
                <w:top w:val="none" w:sz="0" w:space="0" w:color="auto"/>
                <w:left w:val="none" w:sz="0" w:space="0" w:color="auto"/>
                <w:bottom w:val="none" w:sz="0" w:space="0" w:color="auto"/>
                <w:right w:val="none" w:sz="0" w:space="0" w:color="auto"/>
              </w:divBdr>
            </w:div>
            <w:div w:id="96482198">
              <w:marLeft w:val="0"/>
              <w:marRight w:val="0"/>
              <w:marTop w:val="0"/>
              <w:marBottom w:val="0"/>
              <w:divBdr>
                <w:top w:val="none" w:sz="0" w:space="0" w:color="auto"/>
                <w:left w:val="none" w:sz="0" w:space="0" w:color="auto"/>
                <w:bottom w:val="none" w:sz="0" w:space="0" w:color="auto"/>
                <w:right w:val="none" w:sz="0" w:space="0" w:color="auto"/>
              </w:divBdr>
            </w:div>
            <w:div w:id="467432632">
              <w:marLeft w:val="0"/>
              <w:marRight w:val="0"/>
              <w:marTop w:val="0"/>
              <w:marBottom w:val="0"/>
              <w:divBdr>
                <w:top w:val="none" w:sz="0" w:space="0" w:color="auto"/>
                <w:left w:val="none" w:sz="0" w:space="0" w:color="auto"/>
                <w:bottom w:val="none" w:sz="0" w:space="0" w:color="auto"/>
                <w:right w:val="none" w:sz="0" w:space="0" w:color="auto"/>
              </w:divBdr>
            </w:div>
            <w:div w:id="1739858964">
              <w:marLeft w:val="0"/>
              <w:marRight w:val="0"/>
              <w:marTop w:val="0"/>
              <w:marBottom w:val="0"/>
              <w:divBdr>
                <w:top w:val="none" w:sz="0" w:space="0" w:color="auto"/>
                <w:left w:val="none" w:sz="0" w:space="0" w:color="auto"/>
                <w:bottom w:val="none" w:sz="0" w:space="0" w:color="auto"/>
                <w:right w:val="none" w:sz="0" w:space="0" w:color="auto"/>
              </w:divBdr>
            </w:div>
            <w:div w:id="926963591">
              <w:marLeft w:val="0"/>
              <w:marRight w:val="0"/>
              <w:marTop w:val="0"/>
              <w:marBottom w:val="0"/>
              <w:divBdr>
                <w:top w:val="none" w:sz="0" w:space="0" w:color="auto"/>
                <w:left w:val="none" w:sz="0" w:space="0" w:color="auto"/>
                <w:bottom w:val="none" w:sz="0" w:space="0" w:color="auto"/>
                <w:right w:val="none" w:sz="0" w:space="0" w:color="auto"/>
              </w:divBdr>
            </w:div>
            <w:div w:id="1888834555">
              <w:marLeft w:val="0"/>
              <w:marRight w:val="0"/>
              <w:marTop w:val="0"/>
              <w:marBottom w:val="0"/>
              <w:divBdr>
                <w:top w:val="none" w:sz="0" w:space="0" w:color="auto"/>
                <w:left w:val="none" w:sz="0" w:space="0" w:color="auto"/>
                <w:bottom w:val="none" w:sz="0" w:space="0" w:color="auto"/>
                <w:right w:val="none" w:sz="0" w:space="0" w:color="auto"/>
              </w:divBdr>
            </w:div>
            <w:div w:id="1416053036">
              <w:marLeft w:val="0"/>
              <w:marRight w:val="0"/>
              <w:marTop w:val="0"/>
              <w:marBottom w:val="0"/>
              <w:divBdr>
                <w:top w:val="none" w:sz="0" w:space="0" w:color="auto"/>
                <w:left w:val="none" w:sz="0" w:space="0" w:color="auto"/>
                <w:bottom w:val="none" w:sz="0" w:space="0" w:color="auto"/>
                <w:right w:val="none" w:sz="0" w:space="0" w:color="auto"/>
              </w:divBdr>
            </w:div>
            <w:div w:id="1031759162">
              <w:marLeft w:val="0"/>
              <w:marRight w:val="0"/>
              <w:marTop w:val="0"/>
              <w:marBottom w:val="0"/>
              <w:divBdr>
                <w:top w:val="none" w:sz="0" w:space="0" w:color="auto"/>
                <w:left w:val="none" w:sz="0" w:space="0" w:color="auto"/>
                <w:bottom w:val="none" w:sz="0" w:space="0" w:color="auto"/>
                <w:right w:val="none" w:sz="0" w:space="0" w:color="auto"/>
              </w:divBdr>
            </w:div>
            <w:div w:id="1976911896">
              <w:marLeft w:val="0"/>
              <w:marRight w:val="0"/>
              <w:marTop w:val="0"/>
              <w:marBottom w:val="0"/>
              <w:divBdr>
                <w:top w:val="none" w:sz="0" w:space="0" w:color="auto"/>
                <w:left w:val="none" w:sz="0" w:space="0" w:color="auto"/>
                <w:bottom w:val="none" w:sz="0" w:space="0" w:color="auto"/>
                <w:right w:val="none" w:sz="0" w:space="0" w:color="auto"/>
              </w:divBdr>
            </w:div>
            <w:div w:id="1482229444">
              <w:marLeft w:val="0"/>
              <w:marRight w:val="0"/>
              <w:marTop w:val="0"/>
              <w:marBottom w:val="0"/>
              <w:divBdr>
                <w:top w:val="none" w:sz="0" w:space="0" w:color="auto"/>
                <w:left w:val="none" w:sz="0" w:space="0" w:color="auto"/>
                <w:bottom w:val="none" w:sz="0" w:space="0" w:color="auto"/>
                <w:right w:val="none" w:sz="0" w:space="0" w:color="auto"/>
              </w:divBdr>
            </w:div>
            <w:div w:id="200943325">
              <w:marLeft w:val="0"/>
              <w:marRight w:val="0"/>
              <w:marTop w:val="0"/>
              <w:marBottom w:val="0"/>
              <w:divBdr>
                <w:top w:val="none" w:sz="0" w:space="0" w:color="auto"/>
                <w:left w:val="none" w:sz="0" w:space="0" w:color="auto"/>
                <w:bottom w:val="none" w:sz="0" w:space="0" w:color="auto"/>
                <w:right w:val="none" w:sz="0" w:space="0" w:color="auto"/>
              </w:divBdr>
            </w:div>
            <w:div w:id="28771984">
              <w:marLeft w:val="0"/>
              <w:marRight w:val="0"/>
              <w:marTop w:val="0"/>
              <w:marBottom w:val="0"/>
              <w:divBdr>
                <w:top w:val="none" w:sz="0" w:space="0" w:color="auto"/>
                <w:left w:val="none" w:sz="0" w:space="0" w:color="auto"/>
                <w:bottom w:val="none" w:sz="0" w:space="0" w:color="auto"/>
                <w:right w:val="none" w:sz="0" w:space="0" w:color="auto"/>
              </w:divBdr>
            </w:div>
            <w:div w:id="1108816220">
              <w:marLeft w:val="0"/>
              <w:marRight w:val="0"/>
              <w:marTop w:val="0"/>
              <w:marBottom w:val="0"/>
              <w:divBdr>
                <w:top w:val="none" w:sz="0" w:space="0" w:color="auto"/>
                <w:left w:val="none" w:sz="0" w:space="0" w:color="auto"/>
                <w:bottom w:val="none" w:sz="0" w:space="0" w:color="auto"/>
                <w:right w:val="none" w:sz="0" w:space="0" w:color="auto"/>
              </w:divBdr>
            </w:div>
            <w:div w:id="807163186">
              <w:marLeft w:val="0"/>
              <w:marRight w:val="0"/>
              <w:marTop w:val="0"/>
              <w:marBottom w:val="0"/>
              <w:divBdr>
                <w:top w:val="none" w:sz="0" w:space="0" w:color="auto"/>
                <w:left w:val="none" w:sz="0" w:space="0" w:color="auto"/>
                <w:bottom w:val="none" w:sz="0" w:space="0" w:color="auto"/>
                <w:right w:val="none" w:sz="0" w:space="0" w:color="auto"/>
              </w:divBdr>
            </w:div>
            <w:div w:id="245043760">
              <w:marLeft w:val="0"/>
              <w:marRight w:val="0"/>
              <w:marTop w:val="0"/>
              <w:marBottom w:val="0"/>
              <w:divBdr>
                <w:top w:val="none" w:sz="0" w:space="0" w:color="auto"/>
                <w:left w:val="none" w:sz="0" w:space="0" w:color="auto"/>
                <w:bottom w:val="none" w:sz="0" w:space="0" w:color="auto"/>
                <w:right w:val="none" w:sz="0" w:space="0" w:color="auto"/>
              </w:divBdr>
            </w:div>
            <w:div w:id="1158427163">
              <w:marLeft w:val="0"/>
              <w:marRight w:val="0"/>
              <w:marTop w:val="0"/>
              <w:marBottom w:val="0"/>
              <w:divBdr>
                <w:top w:val="none" w:sz="0" w:space="0" w:color="auto"/>
                <w:left w:val="none" w:sz="0" w:space="0" w:color="auto"/>
                <w:bottom w:val="none" w:sz="0" w:space="0" w:color="auto"/>
                <w:right w:val="none" w:sz="0" w:space="0" w:color="auto"/>
              </w:divBdr>
            </w:div>
            <w:div w:id="1170682996">
              <w:marLeft w:val="0"/>
              <w:marRight w:val="0"/>
              <w:marTop w:val="0"/>
              <w:marBottom w:val="0"/>
              <w:divBdr>
                <w:top w:val="none" w:sz="0" w:space="0" w:color="auto"/>
                <w:left w:val="none" w:sz="0" w:space="0" w:color="auto"/>
                <w:bottom w:val="none" w:sz="0" w:space="0" w:color="auto"/>
                <w:right w:val="none" w:sz="0" w:space="0" w:color="auto"/>
              </w:divBdr>
            </w:div>
            <w:div w:id="1438872523">
              <w:marLeft w:val="0"/>
              <w:marRight w:val="0"/>
              <w:marTop w:val="0"/>
              <w:marBottom w:val="0"/>
              <w:divBdr>
                <w:top w:val="none" w:sz="0" w:space="0" w:color="auto"/>
                <w:left w:val="none" w:sz="0" w:space="0" w:color="auto"/>
                <w:bottom w:val="none" w:sz="0" w:space="0" w:color="auto"/>
                <w:right w:val="none" w:sz="0" w:space="0" w:color="auto"/>
              </w:divBdr>
            </w:div>
            <w:div w:id="1736394721">
              <w:marLeft w:val="0"/>
              <w:marRight w:val="0"/>
              <w:marTop w:val="0"/>
              <w:marBottom w:val="0"/>
              <w:divBdr>
                <w:top w:val="none" w:sz="0" w:space="0" w:color="auto"/>
                <w:left w:val="none" w:sz="0" w:space="0" w:color="auto"/>
                <w:bottom w:val="none" w:sz="0" w:space="0" w:color="auto"/>
                <w:right w:val="none" w:sz="0" w:space="0" w:color="auto"/>
              </w:divBdr>
            </w:div>
            <w:div w:id="544219451">
              <w:marLeft w:val="0"/>
              <w:marRight w:val="0"/>
              <w:marTop w:val="0"/>
              <w:marBottom w:val="0"/>
              <w:divBdr>
                <w:top w:val="none" w:sz="0" w:space="0" w:color="auto"/>
                <w:left w:val="none" w:sz="0" w:space="0" w:color="auto"/>
                <w:bottom w:val="none" w:sz="0" w:space="0" w:color="auto"/>
                <w:right w:val="none" w:sz="0" w:space="0" w:color="auto"/>
              </w:divBdr>
            </w:div>
            <w:div w:id="1990163916">
              <w:marLeft w:val="0"/>
              <w:marRight w:val="0"/>
              <w:marTop w:val="0"/>
              <w:marBottom w:val="0"/>
              <w:divBdr>
                <w:top w:val="none" w:sz="0" w:space="0" w:color="auto"/>
                <w:left w:val="none" w:sz="0" w:space="0" w:color="auto"/>
                <w:bottom w:val="none" w:sz="0" w:space="0" w:color="auto"/>
                <w:right w:val="none" w:sz="0" w:space="0" w:color="auto"/>
              </w:divBdr>
            </w:div>
            <w:div w:id="944849020">
              <w:marLeft w:val="0"/>
              <w:marRight w:val="0"/>
              <w:marTop w:val="0"/>
              <w:marBottom w:val="0"/>
              <w:divBdr>
                <w:top w:val="none" w:sz="0" w:space="0" w:color="auto"/>
                <w:left w:val="none" w:sz="0" w:space="0" w:color="auto"/>
                <w:bottom w:val="none" w:sz="0" w:space="0" w:color="auto"/>
                <w:right w:val="none" w:sz="0" w:space="0" w:color="auto"/>
              </w:divBdr>
            </w:div>
            <w:div w:id="1957978315">
              <w:marLeft w:val="0"/>
              <w:marRight w:val="0"/>
              <w:marTop w:val="0"/>
              <w:marBottom w:val="0"/>
              <w:divBdr>
                <w:top w:val="none" w:sz="0" w:space="0" w:color="auto"/>
                <w:left w:val="none" w:sz="0" w:space="0" w:color="auto"/>
                <w:bottom w:val="none" w:sz="0" w:space="0" w:color="auto"/>
                <w:right w:val="none" w:sz="0" w:space="0" w:color="auto"/>
              </w:divBdr>
            </w:div>
            <w:div w:id="2029595237">
              <w:marLeft w:val="0"/>
              <w:marRight w:val="0"/>
              <w:marTop w:val="0"/>
              <w:marBottom w:val="0"/>
              <w:divBdr>
                <w:top w:val="none" w:sz="0" w:space="0" w:color="auto"/>
                <w:left w:val="none" w:sz="0" w:space="0" w:color="auto"/>
                <w:bottom w:val="none" w:sz="0" w:space="0" w:color="auto"/>
                <w:right w:val="none" w:sz="0" w:space="0" w:color="auto"/>
              </w:divBdr>
            </w:div>
            <w:div w:id="32460016">
              <w:marLeft w:val="0"/>
              <w:marRight w:val="0"/>
              <w:marTop w:val="0"/>
              <w:marBottom w:val="0"/>
              <w:divBdr>
                <w:top w:val="none" w:sz="0" w:space="0" w:color="auto"/>
                <w:left w:val="none" w:sz="0" w:space="0" w:color="auto"/>
                <w:bottom w:val="none" w:sz="0" w:space="0" w:color="auto"/>
                <w:right w:val="none" w:sz="0" w:space="0" w:color="auto"/>
              </w:divBdr>
            </w:div>
            <w:div w:id="870147267">
              <w:marLeft w:val="0"/>
              <w:marRight w:val="0"/>
              <w:marTop w:val="0"/>
              <w:marBottom w:val="0"/>
              <w:divBdr>
                <w:top w:val="none" w:sz="0" w:space="0" w:color="auto"/>
                <w:left w:val="none" w:sz="0" w:space="0" w:color="auto"/>
                <w:bottom w:val="none" w:sz="0" w:space="0" w:color="auto"/>
                <w:right w:val="none" w:sz="0" w:space="0" w:color="auto"/>
              </w:divBdr>
            </w:div>
            <w:div w:id="914169019">
              <w:marLeft w:val="0"/>
              <w:marRight w:val="0"/>
              <w:marTop w:val="0"/>
              <w:marBottom w:val="0"/>
              <w:divBdr>
                <w:top w:val="none" w:sz="0" w:space="0" w:color="auto"/>
                <w:left w:val="none" w:sz="0" w:space="0" w:color="auto"/>
                <w:bottom w:val="none" w:sz="0" w:space="0" w:color="auto"/>
                <w:right w:val="none" w:sz="0" w:space="0" w:color="auto"/>
              </w:divBdr>
            </w:div>
            <w:div w:id="893588042">
              <w:marLeft w:val="0"/>
              <w:marRight w:val="0"/>
              <w:marTop w:val="0"/>
              <w:marBottom w:val="0"/>
              <w:divBdr>
                <w:top w:val="none" w:sz="0" w:space="0" w:color="auto"/>
                <w:left w:val="none" w:sz="0" w:space="0" w:color="auto"/>
                <w:bottom w:val="none" w:sz="0" w:space="0" w:color="auto"/>
                <w:right w:val="none" w:sz="0" w:space="0" w:color="auto"/>
              </w:divBdr>
            </w:div>
            <w:div w:id="994147756">
              <w:marLeft w:val="0"/>
              <w:marRight w:val="0"/>
              <w:marTop w:val="0"/>
              <w:marBottom w:val="0"/>
              <w:divBdr>
                <w:top w:val="none" w:sz="0" w:space="0" w:color="auto"/>
                <w:left w:val="none" w:sz="0" w:space="0" w:color="auto"/>
                <w:bottom w:val="none" w:sz="0" w:space="0" w:color="auto"/>
                <w:right w:val="none" w:sz="0" w:space="0" w:color="auto"/>
              </w:divBdr>
            </w:div>
            <w:div w:id="1656642218">
              <w:marLeft w:val="0"/>
              <w:marRight w:val="0"/>
              <w:marTop w:val="0"/>
              <w:marBottom w:val="0"/>
              <w:divBdr>
                <w:top w:val="none" w:sz="0" w:space="0" w:color="auto"/>
                <w:left w:val="none" w:sz="0" w:space="0" w:color="auto"/>
                <w:bottom w:val="none" w:sz="0" w:space="0" w:color="auto"/>
                <w:right w:val="none" w:sz="0" w:space="0" w:color="auto"/>
              </w:divBdr>
            </w:div>
            <w:div w:id="1502432276">
              <w:marLeft w:val="0"/>
              <w:marRight w:val="0"/>
              <w:marTop w:val="0"/>
              <w:marBottom w:val="0"/>
              <w:divBdr>
                <w:top w:val="none" w:sz="0" w:space="0" w:color="auto"/>
                <w:left w:val="none" w:sz="0" w:space="0" w:color="auto"/>
                <w:bottom w:val="none" w:sz="0" w:space="0" w:color="auto"/>
                <w:right w:val="none" w:sz="0" w:space="0" w:color="auto"/>
              </w:divBdr>
            </w:div>
            <w:div w:id="1082871054">
              <w:marLeft w:val="0"/>
              <w:marRight w:val="0"/>
              <w:marTop w:val="0"/>
              <w:marBottom w:val="0"/>
              <w:divBdr>
                <w:top w:val="none" w:sz="0" w:space="0" w:color="auto"/>
                <w:left w:val="none" w:sz="0" w:space="0" w:color="auto"/>
                <w:bottom w:val="none" w:sz="0" w:space="0" w:color="auto"/>
                <w:right w:val="none" w:sz="0" w:space="0" w:color="auto"/>
              </w:divBdr>
            </w:div>
            <w:div w:id="760180396">
              <w:marLeft w:val="0"/>
              <w:marRight w:val="0"/>
              <w:marTop w:val="0"/>
              <w:marBottom w:val="0"/>
              <w:divBdr>
                <w:top w:val="none" w:sz="0" w:space="0" w:color="auto"/>
                <w:left w:val="none" w:sz="0" w:space="0" w:color="auto"/>
                <w:bottom w:val="none" w:sz="0" w:space="0" w:color="auto"/>
                <w:right w:val="none" w:sz="0" w:space="0" w:color="auto"/>
              </w:divBdr>
            </w:div>
            <w:div w:id="1583027736">
              <w:marLeft w:val="0"/>
              <w:marRight w:val="0"/>
              <w:marTop w:val="0"/>
              <w:marBottom w:val="0"/>
              <w:divBdr>
                <w:top w:val="none" w:sz="0" w:space="0" w:color="auto"/>
                <w:left w:val="none" w:sz="0" w:space="0" w:color="auto"/>
                <w:bottom w:val="none" w:sz="0" w:space="0" w:color="auto"/>
                <w:right w:val="none" w:sz="0" w:space="0" w:color="auto"/>
              </w:divBdr>
            </w:div>
            <w:div w:id="610548200">
              <w:marLeft w:val="0"/>
              <w:marRight w:val="0"/>
              <w:marTop w:val="0"/>
              <w:marBottom w:val="0"/>
              <w:divBdr>
                <w:top w:val="none" w:sz="0" w:space="0" w:color="auto"/>
                <w:left w:val="none" w:sz="0" w:space="0" w:color="auto"/>
                <w:bottom w:val="none" w:sz="0" w:space="0" w:color="auto"/>
                <w:right w:val="none" w:sz="0" w:space="0" w:color="auto"/>
              </w:divBdr>
            </w:div>
            <w:div w:id="417144497">
              <w:marLeft w:val="0"/>
              <w:marRight w:val="0"/>
              <w:marTop w:val="0"/>
              <w:marBottom w:val="0"/>
              <w:divBdr>
                <w:top w:val="none" w:sz="0" w:space="0" w:color="auto"/>
                <w:left w:val="none" w:sz="0" w:space="0" w:color="auto"/>
                <w:bottom w:val="none" w:sz="0" w:space="0" w:color="auto"/>
                <w:right w:val="none" w:sz="0" w:space="0" w:color="auto"/>
              </w:divBdr>
            </w:div>
            <w:div w:id="2137336608">
              <w:marLeft w:val="0"/>
              <w:marRight w:val="0"/>
              <w:marTop w:val="0"/>
              <w:marBottom w:val="0"/>
              <w:divBdr>
                <w:top w:val="none" w:sz="0" w:space="0" w:color="auto"/>
                <w:left w:val="none" w:sz="0" w:space="0" w:color="auto"/>
                <w:bottom w:val="none" w:sz="0" w:space="0" w:color="auto"/>
                <w:right w:val="none" w:sz="0" w:space="0" w:color="auto"/>
              </w:divBdr>
            </w:div>
            <w:div w:id="252058654">
              <w:marLeft w:val="0"/>
              <w:marRight w:val="0"/>
              <w:marTop w:val="0"/>
              <w:marBottom w:val="0"/>
              <w:divBdr>
                <w:top w:val="none" w:sz="0" w:space="0" w:color="auto"/>
                <w:left w:val="none" w:sz="0" w:space="0" w:color="auto"/>
                <w:bottom w:val="none" w:sz="0" w:space="0" w:color="auto"/>
                <w:right w:val="none" w:sz="0" w:space="0" w:color="auto"/>
              </w:divBdr>
            </w:div>
            <w:div w:id="698318575">
              <w:marLeft w:val="0"/>
              <w:marRight w:val="0"/>
              <w:marTop w:val="0"/>
              <w:marBottom w:val="0"/>
              <w:divBdr>
                <w:top w:val="none" w:sz="0" w:space="0" w:color="auto"/>
                <w:left w:val="none" w:sz="0" w:space="0" w:color="auto"/>
                <w:bottom w:val="none" w:sz="0" w:space="0" w:color="auto"/>
                <w:right w:val="none" w:sz="0" w:space="0" w:color="auto"/>
              </w:divBdr>
            </w:div>
            <w:div w:id="895168948">
              <w:marLeft w:val="0"/>
              <w:marRight w:val="0"/>
              <w:marTop w:val="0"/>
              <w:marBottom w:val="0"/>
              <w:divBdr>
                <w:top w:val="none" w:sz="0" w:space="0" w:color="auto"/>
                <w:left w:val="none" w:sz="0" w:space="0" w:color="auto"/>
                <w:bottom w:val="none" w:sz="0" w:space="0" w:color="auto"/>
                <w:right w:val="none" w:sz="0" w:space="0" w:color="auto"/>
              </w:divBdr>
            </w:div>
            <w:div w:id="1457866460">
              <w:marLeft w:val="0"/>
              <w:marRight w:val="0"/>
              <w:marTop w:val="0"/>
              <w:marBottom w:val="0"/>
              <w:divBdr>
                <w:top w:val="none" w:sz="0" w:space="0" w:color="auto"/>
                <w:left w:val="none" w:sz="0" w:space="0" w:color="auto"/>
                <w:bottom w:val="none" w:sz="0" w:space="0" w:color="auto"/>
                <w:right w:val="none" w:sz="0" w:space="0" w:color="auto"/>
              </w:divBdr>
            </w:div>
            <w:div w:id="2091465297">
              <w:marLeft w:val="0"/>
              <w:marRight w:val="0"/>
              <w:marTop w:val="0"/>
              <w:marBottom w:val="0"/>
              <w:divBdr>
                <w:top w:val="none" w:sz="0" w:space="0" w:color="auto"/>
                <w:left w:val="none" w:sz="0" w:space="0" w:color="auto"/>
                <w:bottom w:val="none" w:sz="0" w:space="0" w:color="auto"/>
                <w:right w:val="none" w:sz="0" w:space="0" w:color="auto"/>
              </w:divBdr>
            </w:div>
            <w:div w:id="1583760168">
              <w:marLeft w:val="0"/>
              <w:marRight w:val="0"/>
              <w:marTop w:val="0"/>
              <w:marBottom w:val="0"/>
              <w:divBdr>
                <w:top w:val="none" w:sz="0" w:space="0" w:color="auto"/>
                <w:left w:val="none" w:sz="0" w:space="0" w:color="auto"/>
                <w:bottom w:val="none" w:sz="0" w:space="0" w:color="auto"/>
                <w:right w:val="none" w:sz="0" w:space="0" w:color="auto"/>
              </w:divBdr>
            </w:div>
            <w:div w:id="2113235462">
              <w:marLeft w:val="0"/>
              <w:marRight w:val="0"/>
              <w:marTop w:val="0"/>
              <w:marBottom w:val="0"/>
              <w:divBdr>
                <w:top w:val="none" w:sz="0" w:space="0" w:color="auto"/>
                <w:left w:val="none" w:sz="0" w:space="0" w:color="auto"/>
                <w:bottom w:val="none" w:sz="0" w:space="0" w:color="auto"/>
                <w:right w:val="none" w:sz="0" w:space="0" w:color="auto"/>
              </w:divBdr>
            </w:div>
            <w:div w:id="177551635">
              <w:marLeft w:val="0"/>
              <w:marRight w:val="0"/>
              <w:marTop w:val="0"/>
              <w:marBottom w:val="0"/>
              <w:divBdr>
                <w:top w:val="none" w:sz="0" w:space="0" w:color="auto"/>
                <w:left w:val="none" w:sz="0" w:space="0" w:color="auto"/>
                <w:bottom w:val="none" w:sz="0" w:space="0" w:color="auto"/>
                <w:right w:val="none" w:sz="0" w:space="0" w:color="auto"/>
              </w:divBdr>
            </w:div>
            <w:div w:id="361977698">
              <w:marLeft w:val="0"/>
              <w:marRight w:val="0"/>
              <w:marTop w:val="0"/>
              <w:marBottom w:val="0"/>
              <w:divBdr>
                <w:top w:val="none" w:sz="0" w:space="0" w:color="auto"/>
                <w:left w:val="none" w:sz="0" w:space="0" w:color="auto"/>
                <w:bottom w:val="none" w:sz="0" w:space="0" w:color="auto"/>
                <w:right w:val="none" w:sz="0" w:space="0" w:color="auto"/>
              </w:divBdr>
            </w:div>
            <w:div w:id="1788356330">
              <w:marLeft w:val="0"/>
              <w:marRight w:val="0"/>
              <w:marTop w:val="0"/>
              <w:marBottom w:val="0"/>
              <w:divBdr>
                <w:top w:val="none" w:sz="0" w:space="0" w:color="auto"/>
                <w:left w:val="none" w:sz="0" w:space="0" w:color="auto"/>
                <w:bottom w:val="none" w:sz="0" w:space="0" w:color="auto"/>
                <w:right w:val="none" w:sz="0" w:space="0" w:color="auto"/>
              </w:divBdr>
            </w:div>
            <w:div w:id="1874264264">
              <w:marLeft w:val="0"/>
              <w:marRight w:val="0"/>
              <w:marTop w:val="0"/>
              <w:marBottom w:val="0"/>
              <w:divBdr>
                <w:top w:val="none" w:sz="0" w:space="0" w:color="auto"/>
                <w:left w:val="none" w:sz="0" w:space="0" w:color="auto"/>
                <w:bottom w:val="none" w:sz="0" w:space="0" w:color="auto"/>
                <w:right w:val="none" w:sz="0" w:space="0" w:color="auto"/>
              </w:divBdr>
            </w:div>
            <w:div w:id="58790221">
              <w:marLeft w:val="0"/>
              <w:marRight w:val="0"/>
              <w:marTop w:val="0"/>
              <w:marBottom w:val="0"/>
              <w:divBdr>
                <w:top w:val="none" w:sz="0" w:space="0" w:color="auto"/>
                <w:left w:val="none" w:sz="0" w:space="0" w:color="auto"/>
                <w:bottom w:val="none" w:sz="0" w:space="0" w:color="auto"/>
                <w:right w:val="none" w:sz="0" w:space="0" w:color="auto"/>
              </w:divBdr>
            </w:div>
            <w:div w:id="1102065372">
              <w:marLeft w:val="0"/>
              <w:marRight w:val="0"/>
              <w:marTop w:val="0"/>
              <w:marBottom w:val="0"/>
              <w:divBdr>
                <w:top w:val="none" w:sz="0" w:space="0" w:color="auto"/>
                <w:left w:val="none" w:sz="0" w:space="0" w:color="auto"/>
                <w:bottom w:val="none" w:sz="0" w:space="0" w:color="auto"/>
                <w:right w:val="none" w:sz="0" w:space="0" w:color="auto"/>
              </w:divBdr>
            </w:div>
            <w:div w:id="953437413">
              <w:marLeft w:val="0"/>
              <w:marRight w:val="0"/>
              <w:marTop w:val="0"/>
              <w:marBottom w:val="0"/>
              <w:divBdr>
                <w:top w:val="none" w:sz="0" w:space="0" w:color="auto"/>
                <w:left w:val="none" w:sz="0" w:space="0" w:color="auto"/>
                <w:bottom w:val="none" w:sz="0" w:space="0" w:color="auto"/>
                <w:right w:val="none" w:sz="0" w:space="0" w:color="auto"/>
              </w:divBdr>
            </w:div>
            <w:div w:id="34935542">
              <w:marLeft w:val="0"/>
              <w:marRight w:val="0"/>
              <w:marTop w:val="0"/>
              <w:marBottom w:val="0"/>
              <w:divBdr>
                <w:top w:val="none" w:sz="0" w:space="0" w:color="auto"/>
                <w:left w:val="none" w:sz="0" w:space="0" w:color="auto"/>
                <w:bottom w:val="none" w:sz="0" w:space="0" w:color="auto"/>
                <w:right w:val="none" w:sz="0" w:space="0" w:color="auto"/>
              </w:divBdr>
            </w:div>
            <w:div w:id="2052880189">
              <w:marLeft w:val="0"/>
              <w:marRight w:val="0"/>
              <w:marTop w:val="0"/>
              <w:marBottom w:val="0"/>
              <w:divBdr>
                <w:top w:val="none" w:sz="0" w:space="0" w:color="auto"/>
                <w:left w:val="none" w:sz="0" w:space="0" w:color="auto"/>
                <w:bottom w:val="none" w:sz="0" w:space="0" w:color="auto"/>
                <w:right w:val="none" w:sz="0" w:space="0" w:color="auto"/>
              </w:divBdr>
            </w:div>
            <w:div w:id="316150270">
              <w:marLeft w:val="0"/>
              <w:marRight w:val="0"/>
              <w:marTop w:val="0"/>
              <w:marBottom w:val="0"/>
              <w:divBdr>
                <w:top w:val="none" w:sz="0" w:space="0" w:color="auto"/>
                <w:left w:val="none" w:sz="0" w:space="0" w:color="auto"/>
                <w:bottom w:val="none" w:sz="0" w:space="0" w:color="auto"/>
                <w:right w:val="none" w:sz="0" w:space="0" w:color="auto"/>
              </w:divBdr>
            </w:div>
            <w:div w:id="1375933673">
              <w:marLeft w:val="0"/>
              <w:marRight w:val="0"/>
              <w:marTop w:val="0"/>
              <w:marBottom w:val="0"/>
              <w:divBdr>
                <w:top w:val="none" w:sz="0" w:space="0" w:color="auto"/>
                <w:left w:val="none" w:sz="0" w:space="0" w:color="auto"/>
                <w:bottom w:val="none" w:sz="0" w:space="0" w:color="auto"/>
                <w:right w:val="none" w:sz="0" w:space="0" w:color="auto"/>
              </w:divBdr>
            </w:div>
            <w:div w:id="729425255">
              <w:marLeft w:val="0"/>
              <w:marRight w:val="0"/>
              <w:marTop w:val="0"/>
              <w:marBottom w:val="0"/>
              <w:divBdr>
                <w:top w:val="none" w:sz="0" w:space="0" w:color="auto"/>
                <w:left w:val="none" w:sz="0" w:space="0" w:color="auto"/>
                <w:bottom w:val="none" w:sz="0" w:space="0" w:color="auto"/>
                <w:right w:val="none" w:sz="0" w:space="0" w:color="auto"/>
              </w:divBdr>
            </w:div>
            <w:div w:id="60103219">
              <w:marLeft w:val="0"/>
              <w:marRight w:val="0"/>
              <w:marTop w:val="0"/>
              <w:marBottom w:val="0"/>
              <w:divBdr>
                <w:top w:val="none" w:sz="0" w:space="0" w:color="auto"/>
                <w:left w:val="none" w:sz="0" w:space="0" w:color="auto"/>
                <w:bottom w:val="none" w:sz="0" w:space="0" w:color="auto"/>
                <w:right w:val="none" w:sz="0" w:space="0" w:color="auto"/>
              </w:divBdr>
            </w:div>
            <w:div w:id="474566243">
              <w:marLeft w:val="0"/>
              <w:marRight w:val="0"/>
              <w:marTop w:val="0"/>
              <w:marBottom w:val="0"/>
              <w:divBdr>
                <w:top w:val="none" w:sz="0" w:space="0" w:color="auto"/>
                <w:left w:val="none" w:sz="0" w:space="0" w:color="auto"/>
                <w:bottom w:val="none" w:sz="0" w:space="0" w:color="auto"/>
                <w:right w:val="none" w:sz="0" w:space="0" w:color="auto"/>
              </w:divBdr>
            </w:div>
            <w:div w:id="1424256593">
              <w:marLeft w:val="0"/>
              <w:marRight w:val="0"/>
              <w:marTop w:val="0"/>
              <w:marBottom w:val="0"/>
              <w:divBdr>
                <w:top w:val="none" w:sz="0" w:space="0" w:color="auto"/>
                <w:left w:val="none" w:sz="0" w:space="0" w:color="auto"/>
                <w:bottom w:val="none" w:sz="0" w:space="0" w:color="auto"/>
                <w:right w:val="none" w:sz="0" w:space="0" w:color="auto"/>
              </w:divBdr>
            </w:div>
            <w:div w:id="1114058920">
              <w:marLeft w:val="0"/>
              <w:marRight w:val="0"/>
              <w:marTop w:val="0"/>
              <w:marBottom w:val="0"/>
              <w:divBdr>
                <w:top w:val="none" w:sz="0" w:space="0" w:color="auto"/>
                <w:left w:val="none" w:sz="0" w:space="0" w:color="auto"/>
                <w:bottom w:val="none" w:sz="0" w:space="0" w:color="auto"/>
                <w:right w:val="none" w:sz="0" w:space="0" w:color="auto"/>
              </w:divBdr>
            </w:div>
            <w:div w:id="1151016962">
              <w:marLeft w:val="0"/>
              <w:marRight w:val="0"/>
              <w:marTop w:val="0"/>
              <w:marBottom w:val="0"/>
              <w:divBdr>
                <w:top w:val="none" w:sz="0" w:space="0" w:color="auto"/>
                <w:left w:val="none" w:sz="0" w:space="0" w:color="auto"/>
                <w:bottom w:val="none" w:sz="0" w:space="0" w:color="auto"/>
                <w:right w:val="none" w:sz="0" w:space="0" w:color="auto"/>
              </w:divBdr>
            </w:div>
            <w:div w:id="2070614073">
              <w:marLeft w:val="0"/>
              <w:marRight w:val="0"/>
              <w:marTop w:val="0"/>
              <w:marBottom w:val="0"/>
              <w:divBdr>
                <w:top w:val="none" w:sz="0" w:space="0" w:color="auto"/>
                <w:left w:val="none" w:sz="0" w:space="0" w:color="auto"/>
                <w:bottom w:val="none" w:sz="0" w:space="0" w:color="auto"/>
                <w:right w:val="none" w:sz="0" w:space="0" w:color="auto"/>
              </w:divBdr>
            </w:div>
            <w:div w:id="1511679195">
              <w:marLeft w:val="0"/>
              <w:marRight w:val="0"/>
              <w:marTop w:val="0"/>
              <w:marBottom w:val="0"/>
              <w:divBdr>
                <w:top w:val="none" w:sz="0" w:space="0" w:color="auto"/>
                <w:left w:val="none" w:sz="0" w:space="0" w:color="auto"/>
                <w:bottom w:val="none" w:sz="0" w:space="0" w:color="auto"/>
                <w:right w:val="none" w:sz="0" w:space="0" w:color="auto"/>
              </w:divBdr>
            </w:div>
            <w:div w:id="1337460805">
              <w:marLeft w:val="0"/>
              <w:marRight w:val="0"/>
              <w:marTop w:val="0"/>
              <w:marBottom w:val="0"/>
              <w:divBdr>
                <w:top w:val="none" w:sz="0" w:space="0" w:color="auto"/>
                <w:left w:val="none" w:sz="0" w:space="0" w:color="auto"/>
                <w:bottom w:val="none" w:sz="0" w:space="0" w:color="auto"/>
                <w:right w:val="none" w:sz="0" w:space="0" w:color="auto"/>
              </w:divBdr>
            </w:div>
            <w:div w:id="1152481434">
              <w:marLeft w:val="0"/>
              <w:marRight w:val="0"/>
              <w:marTop w:val="0"/>
              <w:marBottom w:val="0"/>
              <w:divBdr>
                <w:top w:val="none" w:sz="0" w:space="0" w:color="auto"/>
                <w:left w:val="none" w:sz="0" w:space="0" w:color="auto"/>
                <w:bottom w:val="none" w:sz="0" w:space="0" w:color="auto"/>
                <w:right w:val="none" w:sz="0" w:space="0" w:color="auto"/>
              </w:divBdr>
            </w:div>
            <w:div w:id="1584413609">
              <w:marLeft w:val="0"/>
              <w:marRight w:val="0"/>
              <w:marTop w:val="0"/>
              <w:marBottom w:val="0"/>
              <w:divBdr>
                <w:top w:val="none" w:sz="0" w:space="0" w:color="auto"/>
                <w:left w:val="none" w:sz="0" w:space="0" w:color="auto"/>
                <w:bottom w:val="none" w:sz="0" w:space="0" w:color="auto"/>
                <w:right w:val="none" w:sz="0" w:space="0" w:color="auto"/>
              </w:divBdr>
            </w:div>
            <w:div w:id="1515728436">
              <w:marLeft w:val="0"/>
              <w:marRight w:val="0"/>
              <w:marTop w:val="0"/>
              <w:marBottom w:val="0"/>
              <w:divBdr>
                <w:top w:val="none" w:sz="0" w:space="0" w:color="auto"/>
                <w:left w:val="none" w:sz="0" w:space="0" w:color="auto"/>
                <w:bottom w:val="none" w:sz="0" w:space="0" w:color="auto"/>
                <w:right w:val="none" w:sz="0" w:space="0" w:color="auto"/>
              </w:divBdr>
            </w:div>
            <w:div w:id="607350718">
              <w:marLeft w:val="0"/>
              <w:marRight w:val="0"/>
              <w:marTop w:val="0"/>
              <w:marBottom w:val="0"/>
              <w:divBdr>
                <w:top w:val="none" w:sz="0" w:space="0" w:color="auto"/>
                <w:left w:val="none" w:sz="0" w:space="0" w:color="auto"/>
                <w:bottom w:val="none" w:sz="0" w:space="0" w:color="auto"/>
                <w:right w:val="none" w:sz="0" w:space="0" w:color="auto"/>
              </w:divBdr>
            </w:div>
            <w:div w:id="43020552">
              <w:marLeft w:val="0"/>
              <w:marRight w:val="0"/>
              <w:marTop w:val="0"/>
              <w:marBottom w:val="0"/>
              <w:divBdr>
                <w:top w:val="none" w:sz="0" w:space="0" w:color="auto"/>
                <w:left w:val="none" w:sz="0" w:space="0" w:color="auto"/>
                <w:bottom w:val="none" w:sz="0" w:space="0" w:color="auto"/>
                <w:right w:val="none" w:sz="0" w:space="0" w:color="auto"/>
              </w:divBdr>
            </w:div>
            <w:div w:id="1727946107">
              <w:marLeft w:val="0"/>
              <w:marRight w:val="0"/>
              <w:marTop w:val="0"/>
              <w:marBottom w:val="0"/>
              <w:divBdr>
                <w:top w:val="none" w:sz="0" w:space="0" w:color="auto"/>
                <w:left w:val="none" w:sz="0" w:space="0" w:color="auto"/>
                <w:bottom w:val="none" w:sz="0" w:space="0" w:color="auto"/>
                <w:right w:val="none" w:sz="0" w:space="0" w:color="auto"/>
              </w:divBdr>
            </w:div>
            <w:div w:id="1329943393">
              <w:marLeft w:val="0"/>
              <w:marRight w:val="0"/>
              <w:marTop w:val="0"/>
              <w:marBottom w:val="0"/>
              <w:divBdr>
                <w:top w:val="none" w:sz="0" w:space="0" w:color="auto"/>
                <w:left w:val="none" w:sz="0" w:space="0" w:color="auto"/>
                <w:bottom w:val="none" w:sz="0" w:space="0" w:color="auto"/>
                <w:right w:val="none" w:sz="0" w:space="0" w:color="auto"/>
              </w:divBdr>
            </w:div>
            <w:div w:id="1497571733">
              <w:marLeft w:val="0"/>
              <w:marRight w:val="0"/>
              <w:marTop w:val="0"/>
              <w:marBottom w:val="0"/>
              <w:divBdr>
                <w:top w:val="none" w:sz="0" w:space="0" w:color="auto"/>
                <w:left w:val="none" w:sz="0" w:space="0" w:color="auto"/>
                <w:bottom w:val="none" w:sz="0" w:space="0" w:color="auto"/>
                <w:right w:val="none" w:sz="0" w:space="0" w:color="auto"/>
              </w:divBdr>
            </w:div>
            <w:div w:id="1550649643">
              <w:marLeft w:val="0"/>
              <w:marRight w:val="0"/>
              <w:marTop w:val="0"/>
              <w:marBottom w:val="0"/>
              <w:divBdr>
                <w:top w:val="none" w:sz="0" w:space="0" w:color="auto"/>
                <w:left w:val="none" w:sz="0" w:space="0" w:color="auto"/>
                <w:bottom w:val="none" w:sz="0" w:space="0" w:color="auto"/>
                <w:right w:val="none" w:sz="0" w:space="0" w:color="auto"/>
              </w:divBdr>
            </w:div>
            <w:div w:id="1321272940">
              <w:marLeft w:val="0"/>
              <w:marRight w:val="0"/>
              <w:marTop w:val="0"/>
              <w:marBottom w:val="0"/>
              <w:divBdr>
                <w:top w:val="none" w:sz="0" w:space="0" w:color="auto"/>
                <w:left w:val="none" w:sz="0" w:space="0" w:color="auto"/>
                <w:bottom w:val="none" w:sz="0" w:space="0" w:color="auto"/>
                <w:right w:val="none" w:sz="0" w:space="0" w:color="auto"/>
              </w:divBdr>
            </w:div>
            <w:div w:id="1503278368">
              <w:marLeft w:val="0"/>
              <w:marRight w:val="0"/>
              <w:marTop w:val="0"/>
              <w:marBottom w:val="0"/>
              <w:divBdr>
                <w:top w:val="none" w:sz="0" w:space="0" w:color="auto"/>
                <w:left w:val="none" w:sz="0" w:space="0" w:color="auto"/>
                <w:bottom w:val="none" w:sz="0" w:space="0" w:color="auto"/>
                <w:right w:val="none" w:sz="0" w:space="0" w:color="auto"/>
              </w:divBdr>
            </w:div>
            <w:div w:id="646785470">
              <w:marLeft w:val="0"/>
              <w:marRight w:val="0"/>
              <w:marTop w:val="0"/>
              <w:marBottom w:val="0"/>
              <w:divBdr>
                <w:top w:val="none" w:sz="0" w:space="0" w:color="auto"/>
                <w:left w:val="none" w:sz="0" w:space="0" w:color="auto"/>
                <w:bottom w:val="none" w:sz="0" w:space="0" w:color="auto"/>
                <w:right w:val="none" w:sz="0" w:space="0" w:color="auto"/>
              </w:divBdr>
            </w:div>
            <w:div w:id="1972445107">
              <w:marLeft w:val="0"/>
              <w:marRight w:val="0"/>
              <w:marTop w:val="0"/>
              <w:marBottom w:val="0"/>
              <w:divBdr>
                <w:top w:val="none" w:sz="0" w:space="0" w:color="auto"/>
                <w:left w:val="none" w:sz="0" w:space="0" w:color="auto"/>
                <w:bottom w:val="none" w:sz="0" w:space="0" w:color="auto"/>
                <w:right w:val="none" w:sz="0" w:space="0" w:color="auto"/>
              </w:divBdr>
            </w:div>
            <w:div w:id="597249797">
              <w:marLeft w:val="0"/>
              <w:marRight w:val="0"/>
              <w:marTop w:val="0"/>
              <w:marBottom w:val="0"/>
              <w:divBdr>
                <w:top w:val="none" w:sz="0" w:space="0" w:color="auto"/>
                <w:left w:val="none" w:sz="0" w:space="0" w:color="auto"/>
                <w:bottom w:val="none" w:sz="0" w:space="0" w:color="auto"/>
                <w:right w:val="none" w:sz="0" w:space="0" w:color="auto"/>
              </w:divBdr>
            </w:div>
            <w:div w:id="445276281">
              <w:marLeft w:val="0"/>
              <w:marRight w:val="0"/>
              <w:marTop w:val="0"/>
              <w:marBottom w:val="0"/>
              <w:divBdr>
                <w:top w:val="none" w:sz="0" w:space="0" w:color="auto"/>
                <w:left w:val="none" w:sz="0" w:space="0" w:color="auto"/>
                <w:bottom w:val="none" w:sz="0" w:space="0" w:color="auto"/>
                <w:right w:val="none" w:sz="0" w:space="0" w:color="auto"/>
              </w:divBdr>
            </w:div>
            <w:div w:id="844707157">
              <w:marLeft w:val="0"/>
              <w:marRight w:val="0"/>
              <w:marTop w:val="0"/>
              <w:marBottom w:val="0"/>
              <w:divBdr>
                <w:top w:val="none" w:sz="0" w:space="0" w:color="auto"/>
                <w:left w:val="none" w:sz="0" w:space="0" w:color="auto"/>
                <w:bottom w:val="none" w:sz="0" w:space="0" w:color="auto"/>
                <w:right w:val="none" w:sz="0" w:space="0" w:color="auto"/>
              </w:divBdr>
            </w:div>
            <w:div w:id="310788840">
              <w:marLeft w:val="0"/>
              <w:marRight w:val="0"/>
              <w:marTop w:val="0"/>
              <w:marBottom w:val="0"/>
              <w:divBdr>
                <w:top w:val="none" w:sz="0" w:space="0" w:color="auto"/>
                <w:left w:val="none" w:sz="0" w:space="0" w:color="auto"/>
                <w:bottom w:val="none" w:sz="0" w:space="0" w:color="auto"/>
                <w:right w:val="none" w:sz="0" w:space="0" w:color="auto"/>
              </w:divBdr>
            </w:div>
            <w:div w:id="1551722537">
              <w:marLeft w:val="0"/>
              <w:marRight w:val="0"/>
              <w:marTop w:val="0"/>
              <w:marBottom w:val="0"/>
              <w:divBdr>
                <w:top w:val="none" w:sz="0" w:space="0" w:color="auto"/>
                <w:left w:val="none" w:sz="0" w:space="0" w:color="auto"/>
                <w:bottom w:val="none" w:sz="0" w:space="0" w:color="auto"/>
                <w:right w:val="none" w:sz="0" w:space="0" w:color="auto"/>
              </w:divBdr>
            </w:div>
            <w:div w:id="334387044">
              <w:marLeft w:val="0"/>
              <w:marRight w:val="0"/>
              <w:marTop w:val="0"/>
              <w:marBottom w:val="0"/>
              <w:divBdr>
                <w:top w:val="none" w:sz="0" w:space="0" w:color="auto"/>
                <w:left w:val="none" w:sz="0" w:space="0" w:color="auto"/>
                <w:bottom w:val="none" w:sz="0" w:space="0" w:color="auto"/>
                <w:right w:val="none" w:sz="0" w:space="0" w:color="auto"/>
              </w:divBdr>
            </w:div>
            <w:div w:id="896741072">
              <w:marLeft w:val="0"/>
              <w:marRight w:val="0"/>
              <w:marTop w:val="0"/>
              <w:marBottom w:val="0"/>
              <w:divBdr>
                <w:top w:val="none" w:sz="0" w:space="0" w:color="auto"/>
                <w:left w:val="none" w:sz="0" w:space="0" w:color="auto"/>
                <w:bottom w:val="none" w:sz="0" w:space="0" w:color="auto"/>
                <w:right w:val="none" w:sz="0" w:space="0" w:color="auto"/>
              </w:divBdr>
            </w:div>
            <w:div w:id="1734423353">
              <w:marLeft w:val="0"/>
              <w:marRight w:val="0"/>
              <w:marTop w:val="0"/>
              <w:marBottom w:val="0"/>
              <w:divBdr>
                <w:top w:val="none" w:sz="0" w:space="0" w:color="auto"/>
                <w:left w:val="none" w:sz="0" w:space="0" w:color="auto"/>
                <w:bottom w:val="none" w:sz="0" w:space="0" w:color="auto"/>
                <w:right w:val="none" w:sz="0" w:space="0" w:color="auto"/>
              </w:divBdr>
            </w:div>
            <w:div w:id="594360816">
              <w:marLeft w:val="0"/>
              <w:marRight w:val="0"/>
              <w:marTop w:val="0"/>
              <w:marBottom w:val="0"/>
              <w:divBdr>
                <w:top w:val="none" w:sz="0" w:space="0" w:color="auto"/>
                <w:left w:val="none" w:sz="0" w:space="0" w:color="auto"/>
                <w:bottom w:val="none" w:sz="0" w:space="0" w:color="auto"/>
                <w:right w:val="none" w:sz="0" w:space="0" w:color="auto"/>
              </w:divBdr>
            </w:div>
            <w:div w:id="1319261799">
              <w:marLeft w:val="0"/>
              <w:marRight w:val="0"/>
              <w:marTop w:val="0"/>
              <w:marBottom w:val="0"/>
              <w:divBdr>
                <w:top w:val="none" w:sz="0" w:space="0" w:color="auto"/>
                <w:left w:val="none" w:sz="0" w:space="0" w:color="auto"/>
                <w:bottom w:val="none" w:sz="0" w:space="0" w:color="auto"/>
                <w:right w:val="none" w:sz="0" w:space="0" w:color="auto"/>
              </w:divBdr>
            </w:div>
            <w:div w:id="1010836317">
              <w:marLeft w:val="0"/>
              <w:marRight w:val="0"/>
              <w:marTop w:val="0"/>
              <w:marBottom w:val="0"/>
              <w:divBdr>
                <w:top w:val="none" w:sz="0" w:space="0" w:color="auto"/>
                <w:left w:val="none" w:sz="0" w:space="0" w:color="auto"/>
                <w:bottom w:val="none" w:sz="0" w:space="0" w:color="auto"/>
                <w:right w:val="none" w:sz="0" w:space="0" w:color="auto"/>
              </w:divBdr>
            </w:div>
            <w:div w:id="691878723">
              <w:marLeft w:val="0"/>
              <w:marRight w:val="0"/>
              <w:marTop w:val="0"/>
              <w:marBottom w:val="0"/>
              <w:divBdr>
                <w:top w:val="none" w:sz="0" w:space="0" w:color="auto"/>
                <w:left w:val="none" w:sz="0" w:space="0" w:color="auto"/>
                <w:bottom w:val="none" w:sz="0" w:space="0" w:color="auto"/>
                <w:right w:val="none" w:sz="0" w:space="0" w:color="auto"/>
              </w:divBdr>
            </w:div>
            <w:div w:id="611281660">
              <w:marLeft w:val="0"/>
              <w:marRight w:val="0"/>
              <w:marTop w:val="0"/>
              <w:marBottom w:val="0"/>
              <w:divBdr>
                <w:top w:val="none" w:sz="0" w:space="0" w:color="auto"/>
                <w:left w:val="none" w:sz="0" w:space="0" w:color="auto"/>
                <w:bottom w:val="none" w:sz="0" w:space="0" w:color="auto"/>
                <w:right w:val="none" w:sz="0" w:space="0" w:color="auto"/>
              </w:divBdr>
            </w:div>
            <w:div w:id="2134053371">
              <w:marLeft w:val="0"/>
              <w:marRight w:val="0"/>
              <w:marTop w:val="0"/>
              <w:marBottom w:val="0"/>
              <w:divBdr>
                <w:top w:val="none" w:sz="0" w:space="0" w:color="auto"/>
                <w:left w:val="none" w:sz="0" w:space="0" w:color="auto"/>
                <w:bottom w:val="none" w:sz="0" w:space="0" w:color="auto"/>
                <w:right w:val="none" w:sz="0" w:space="0" w:color="auto"/>
              </w:divBdr>
            </w:div>
            <w:div w:id="1558858066">
              <w:marLeft w:val="0"/>
              <w:marRight w:val="0"/>
              <w:marTop w:val="0"/>
              <w:marBottom w:val="0"/>
              <w:divBdr>
                <w:top w:val="none" w:sz="0" w:space="0" w:color="auto"/>
                <w:left w:val="none" w:sz="0" w:space="0" w:color="auto"/>
                <w:bottom w:val="none" w:sz="0" w:space="0" w:color="auto"/>
                <w:right w:val="none" w:sz="0" w:space="0" w:color="auto"/>
              </w:divBdr>
            </w:div>
            <w:div w:id="2108039313">
              <w:marLeft w:val="0"/>
              <w:marRight w:val="0"/>
              <w:marTop w:val="0"/>
              <w:marBottom w:val="0"/>
              <w:divBdr>
                <w:top w:val="none" w:sz="0" w:space="0" w:color="auto"/>
                <w:left w:val="none" w:sz="0" w:space="0" w:color="auto"/>
                <w:bottom w:val="none" w:sz="0" w:space="0" w:color="auto"/>
                <w:right w:val="none" w:sz="0" w:space="0" w:color="auto"/>
              </w:divBdr>
            </w:div>
            <w:div w:id="1898932936">
              <w:marLeft w:val="0"/>
              <w:marRight w:val="0"/>
              <w:marTop w:val="0"/>
              <w:marBottom w:val="0"/>
              <w:divBdr>
                <w:top w:val="none" w:sz="0" w:space="0" w:color="auto"/>
                <w:left w:val="none" w:sz="0" w:space="0" w:color="auto"/>
                <w:bottom w:val="none" w:sz="0" w:space="0" w:color="auto"/>
                <w:right w:val="none" w:sz="0" w:space="0" w:color="auto"/>
              </w:divBdr>
            </w:div>
            <w:div w:id="648243525">
              <w:marLeft w:val="0"/>
              <w:marRight w:val="0"/>
              <w:marTop w:val="0"/>
              <w:marBottom w:val="0"/>
              <w:divBdr>
                <w:top w:val="none" w:sz="0" w:space="0" w:color="auto"/>
                <w:left w:val="none" w:sz="0" w:space="0" w:color="auto"/>
                <w:bottom w:val="none" w:sz="0" w:space="0" w:color="auto"/>
                <w:right w:val="none" w:sz="0" w:space="0" w:color="auto"/>
              </w:divBdr>
            </w:div>
            <w:div w:id="899024754">
              <w:marLeft w:val="0"/>
              <w:marRight w:val="0"/>
              <w:marTop w:val="0"/>
              <w:marBottom w:val="0"/>
              <w:divBdr>
                <w:top w:val="none" w:sz="0" w:space="0" w:color="auto"/>
                <w:left w:val="none" w:sz="0" w:space="0" w:color="auto"/>
                <w:bottom w:val="none" w:sz="0" w:space="0" w:color="auto"/>
                <w:right w:val="none" w:sz="0" w:space="0" w:color="auto"/>
              </w:divBdr>
            </w:div>
            <w:div w:id="530610670">
              <w:marLeft w:val="0"/>
              <w:marRight w:val="0"/>
              <w:marTop w:val="0"/>
              <w:marBottom w:val="0"/>
              <w:divBdr>
                <w:top w:val="none" w:sz="0" w:space="0" w:color="auto"/>
                <w:left w:val="none" w:sz="0" w:space="0" w:color="auto"/>
                <w:bottom w:val="none" w:sz="0" w:space="0" w:color="auto"/>
                <w:right w:val="none" w:sz="0" w:space="0" w:color="auto"/>
              </w:divBdr>
            </w:div>
            <w:div w:id="1392145973">
              <w:marLeft w:val="0"/>
              <w:marRight w:val="0"/>
              <w:marTop w:val="0"/>
              <w:marBottom w:val="0"/>
              <w:divBdr>
                <w:top w:val="none" w:sz="0" w:space="0" w:color="auto"/>
                <w:left w:val="none" w:sz="0" w:space="0" w:color="auto"/>
                <w:bottom w:val="none" w:sz="0" w:space="0" w:color="auto"/>
                <w:right w:val="none" w:sz="0" w:space="0" w:color="auto"/>
              </w:divBdr>
            </w:div>
            <w:div w:id="51007972">
              <w:marLeft w:val="0"/>
              <w:marRight w:val="0"/>
              <w:marTop w:val="0"/>
              <w:marBottom w:val="0"/>
              <w:divBdr>
                <w:top w:val="none" w:sz="0" w:space="0" w:color="auto"/>
                <w:left w:val="none" w:sz="0" w:space="0" w:color="auto"/>
                <w:bottom w:val="none" w:sz="0" w:space="0" w:color="auto"/>
                <w:right w:val="none" w:sz="0" w:space="0" w:color="auto"/>
              </w:divBdr>
            </w:div>
            <w:div w:id="716586000">
              <w:marLeft w:val="0"/>
              <w:marRight w:val="0"/>
              <w:marTop w:val="0"/>
              <w:marBottom w:val="0"/>
              <w:divBdr>
                <w:top w:val="none" w:sz="0" w:space="0" w:color="auto"/>
                <w:left w:val="none" w:sz="0" w:space="0" w:color="auto"/>
                <w:bottom w:val="none" w:sz="0" w:space="0" w:color="auto"/>
                <w:right w:val="none" w:sz="0" w:space="0" w:color="auto"/>
              </w:divBdr>
            </w:div>
            <w:div w:id="1137605664">
              <w:marLeft w:val="0"/>
              <w:marRight w:val="0"/>
              <w:marTop w:val="0"/>
              <w:marBottom w:val="0"/>
              <w:divBdr>
                <w:top w:val="none" w:sz="0" w:space="0" w:color="auto"/>
                <w:left w:val="none" w:sz="0" w:space="0" w:color="auto"/>
                <w:bottom w:val="none" w:sz="0" w:space="0" w:color="auto"/>
                <w:right w:val="none" w:sz="0" w:space="0" w:color="auto"/>
              </w:divBdr>
            </w:div>
            <w:div w:id="2085182261">
              <w:marLeft w:val="0"/>
              <w:marRight w:val="0"/>
              <w:marTop w:val="0"/>
              <w:marBottom w:val="0"/>
              <w:divBdr>
                <w:top w:val="none" w:sz="0" w:space="0" w:color="auto"/>
                <w:left w:val="none" w:sz="0" w:space="0" w:color="auto"/>
                <w:bottom w:val="none" w:sz="0" w:space="0" w:color="auto"/>
                <w:right w:val="none" w:sz="0" w:space="0" w:color="auto"/>
              </w:divBdr>
            </w:div>
            <w:div w:id="697238916">
              <w:marLeft w:val="0"/>
              <w:marRight w:val="0"/>
              <w:marTop w:val="0"/>
              <w:marBottom w:val="0"/>
              <w:divBdr>
                <w:top w:val="none" w:sz="0" w:space="0" w:color="auto"/>
                <w:left w:val="none" w:sz="0" w:space="0" w:color="auto"/>
                <w:bottom w:val="none" w:sz="0" w:space="0" w:color="auto"/>
                <w:right w:val="none" w:sz="0" w:space="0" w:color="auto"/>
              </w:divBdr>
            </w:div>
            <w:div w:id="324169961">
              <w:marLeft w:val="0"/>
              <w:marRight w:val="0"/>
              <w:marTop w:val="0"/>
              <w:marBottom w:val="0"/>
              <w:divBdr>
                <w:top w:val="none" w:sz="0" w:space="0" w:color="auto"/>
                <w:left w:val="none" w:sz="0" w:space="0" w:color="auto"/>
                <w:bottom w:val="none" w:sz="0" w:space="0" w:color="auto"/>
                <w:right w:val="none" w:sz="0" w:space="0" w:color="auto"/>
              </w:divBdr>
            </w:div>
            <w:div w:id="1446391104">
              <w:marLeft w:val="0"/>
              <w:marRight w:val="0"/>
              <w:marTop w:val="0"/>
              <w:marBottom w:val="0"/>
              <w:divBdr>
                <w:top w:val="none" w:sz="0" w:space="0" w:color="auto"/>
                <w:left w:val="none" w:sz="0" w:space="0" w:color="auto"/>
                <w:bottom w:val="none" w:sz="0" w:space="0" w:color="auto"/>
                <w:right w:val="none" w:sz="0" w:space="0" w:color="auto"/>
              </w:divBdr>
            </w:div>
            <w:div w:id="159010329">
              <w:marLeft w:val="0"/>
              <w:marRight w:val="0"/>
              <w:marTop w:val="0"/>
              <w:marBottom w:val="0"/>
              <w:divBdr>
                <w:top w:val="none" w:sz="0" w:space="0" w:color="auto"/>
                <w:left w:val="none" w:sz="0" w:space="0" w:color="auto"/>
                <w:bottom w:val="none" w:sz="0" w:space="0" w:color="auto"/>
                <w:right w:val="none" w:sz="0" w:space="0" w:color="auto"/>
              </w:divBdr>
            </w:div>
            <w:div w:id="1020084553">
              <w:marLeft w:val="0"/>
              <w:marRight w:val="0"/>
              <w:marTop w:val="0"/>
              <w:marBottom w:val="0"/>
              <w:divBdr>
                <w:top w:val="none" w:sz="0" w:space="0" w:color="auto"/>
                <w:left w:val="none" w:sz="0" w:space="0" w:color="auto"/>
                <w:bottom w:val="none" w:sz="0" w:space="0" w:color="auto"/>
                <w:right w:val="none" w:sz="0" w:space="0" w:color="auto"/>
              </w:divBdr>
            </w:div>
            <w:div w:id="562327412">
              <w:marLeft w:val="0"/>
              <w:marRight w:val="0"/>
              <w:marTop w:val="0"/>
              <w:marBottom w:val="0"/>
              <w:divBdr>
                <w:top w:val="none" w:sz="0" w:space="0" w:color="auto"/>
                <w:left w:val="none" w:sz="0" w:space="0" w:color="auto"/>
                <w:bottom w:val="none" w:sz="0" w:space="0" w:color="auto"/>
                <w:right w:val="none" w:sz="0" w:space="0" w:color="auto"/>
              </w:divBdr>
            </w:div>
            <w:div w:id="1306935675">
              <w:marLeft w:val="0"/>
              <w:marRight w:val="0"/>
              <w:marTop w:val="0"/>
              <w:marBottom w:val="0"/>
              <w:divBdr>
                <w:top w:val="none" w:sz="0" w:space="0" w:color="auto"/>
                <w:left w:val="none" w:sz="0" w:space="0" w:color="auto"/>
                <w:bottom w:val="none" w:sz="0" w:space="0" w:color="auto"/>
                <w:right w:val="none" w:sz="0" w:space="0" w:color="auto"/>
              </w:divBdr>
            </w:div>
            <w:div w:id="632953557">
              <w:marLeft w:val="0"/>
              <w:marRight w:val="0"/>
              <w:marTop w:val="0"/>
              <w:marBottom w:val="0"/>
              <w:divBdr>
                <w:top w:val="none" w:sz="0" w:space="0" w:color="auto"/>
                <w:left w:val="none" w:sz="0" w:space="0" w:color="auto"/>
                <w:bottom w:val="none" w:sz="0" w:space="0" w:color="auto"/>
                <w:right w:val="none" w:sz="0" w:space="0" w:color="auto"/>
              </w:divBdr>
            </w:div>
            <w:div w:id="1969316724">
              <w:marLeft w:val="0"/>
              <w:marRight w:val="0"/>
              <w:marTop w:val="0"/>
              <w:marBottom w:val="0"/>
              <w:divBdr>
                <w:top w:val="none" w:sz="0" w:space="0" w:color="auto"/>
                <w:left w:val="none" w:sz="0" w:space="0" w:color="auto"/>
                <w:bottom w:val="none" w:sz="0" w:space="0" w:color="auto"/>
                <w:right w:val="none" w:sz="0" w:space="0" w:color="auto"/>
              </w:divBdr>
            </w:div>
            <w:div w:id="248083363">
              <w:marLeft w:val="0"/>
              <w:marRight w:val="0"/>
              <w:marTop w:val="0"/>
              <w:marBottom w:val="0"/>
              <w:divBdr>
                <w:top w:val="none" w:sz="0" w:space="0" w:color="auto"/>
                <w:left w:val="none" w:sz="0" w:space="0" w:color="auto"/>
                <w:bottom w:val="none" w:sz="0" w:space="0" w:color="auto"/>
                <w:right w:val="none" w:sz="0" w:space="0" w:color="auto"/>
              </w:divBdr>
            </w:div>
            <w:div w:id="1289042879">
              <w:marLeft w:val="0"/>
              <w:marRight w:val="0"/>
              <w:marTop w:val="0"/>
              <w:marBottom w:val="0"/>
              <w:divBdr>
                <w:top w:val="none" w:sz="0" w:space="0" w:color="auto"/>
                <w:left w:val="none" w:sz="0" w:space="0" w:color="auto"/>
                <w:bottom w:val="none" w:sz="0" w:space="0" w:color="auto"/>
                <w:right w:val="none" w:sz="0" w:space="0" w:color="auto"/>
              </w:divBdr>
            </w:div>
            <w:div w:id="707535183">
              <w:marLeft w:val="0"/>
              <w:marRight w:val="0"/>
              <w:marTop w:val="0"/>
              <w:marBottom w:val="0"/>
              <w:divBdr>
                <w:top w:val="none" w:sz="0" w:space="0" w:color="auto"/>
                <w:left w:val="none" w:sz="0" w:space="0" w:color="auto"/>
                <w:bottom w:val="none" w:sz="0" w:space="0" w:color="auto"/>
                <w:right w:val="none" w:sz="0" w:space="0" w:color="auto"/>
              </w:divBdr>
            </w:div>
            <w:div w:id="1541941506">
              <w:marLeft w:val="0"/>
              <w:marRight w:val="0"/>
              <w:marTop w:val="0"/>
              <w:marBottom w:val="0"/>
              <w:divBdr>
                <w:top w:val="none" w:sz="0" w:space="0" w:color="auto"/>
                <w:left w:val="none" w:sz="0" w:space="0" w:color="auto"/>
                <w:bottom w:val="none" w:sz="0" w:space="0" w:color="auto"/>
                <w:right w:val="none" w:sz="0" w:space="0" w:color="auto"/>
              </w:divBdr>
            </w:div>
            <w:div w:id="1480729583">
              <w:marLeft w:val="0"/>
              <w:marRight w:val="0"/>
              <w:marTop w:val="0"/>
              <w:marBottom w:val="0"/>
              <w:divBdr>
                <w:top w:val="none" w:sz="0" w:space="0" w:color="auto"/>
                <w:left w:val="none" w:sz="0" w:space="0" w:color="auto"/>
                <w:bottom w:val="none" w:sz="0" w:space="0" w:color="auto"/>
                <w:right w:val="none" w:sz="0" w:space="0" w:color="auto"/>
              </w:divBdr>
            </w:div>
            <w:div w:id="435296580">
              <w:marLeft w:val="0"/>
              <w:marRight w:val="0"/>
              <w:marTop w:val="0"/>
              <w:marBottom w:val="0"/>
              <w:divBdr>
                <w:top w:val="none" w:sz="0" w:space="0" w:color="auto"/>
                <w:left w:val="none" w:sz="0" w:space="0" w:color="auto"/>
                <w:bottom w:val="none" w:sz="0" w:space="0" w:color="auto"/>
                <w:right w:val="none" w:sz="0" w:space="0" w:color="auto"/>
              </w:divBdr>
            </w:div>
            <w:div w:id="1742216862">
              <w:marLeft w:val="0"/>
              <w:marRight w:val="0"/>
              <w:marTop w:val="0"/>
              <w:marBottom w:val="0"/>
              <w:divBdr>
                <w:top w:val="none" w:sz="0" w:space="0" w:color="auto"/>
                <w:left w:val="none" w:sz="0" w:space="0" w:color="auto"/>
                <w:bottom w:val="none" w:sz="0" w:space="0" w:color="auto"/>
                <w:right w:val="none" w:sz="0" w:space="0" w:color="auto"/>
              </w:divBdr>
            </w:div>
            <w:div w:id="581377748">
              <w:marLeft w:val="0"/>
              <w:marRight w:val="0"/>
              <w:marTop w:val="0"/>
              <w:marBottom w:val="0"/>
              <w:divBdr>
                <w:top w:val="none" w:sz="0" w:space="0" w:color="auto"/>
                <w:left w:val="none" w:sz="0" w:space="0" w:color="auto"/>
                <w:bottom w:val="none" w:sz="0" w:space="0" w:color="auto"/>
                <w:right w:val="none" w:sz="0" w:space="0" w:color="auto"/>
              </w:divBdr>
            </w:div>
            <w:div w:id="959341226">
              <w:marLeft w:val="0"/>
              <w:marRight w:val="0"/>
              <w:marTop w:val="0"/>
              <w:marBottom w:val="0"/>
              <w:divBdr>
                <w:top w:val="none" w:sz="0" w:space="0" w:color="auto"/>
                <w:left w:val="none" w:sz="0" w:space="0" w:color="auto"/>
                <w:bottom w:val="none" w:sz="0" w:space="0" w:color="auto"/>
                <w:right w:val="none" w:sz="0" w:space="0" w:color="auto"/>
              </w:divBdr>
            </w:div>
            <w:div w:id="1094975542">
              <w:marLeft w:val="0"/>
              <w:marRight w:val="0"/>
              <w:marTop w:val="0"/>
              <w:marBottom w:val="0"/>
              <w:divBdr>
                <w:top w:val="none" w:sz="0" w:space="0" w:color="auto"/>
                <w:left w:val="none" w:sz="0" w:space="0" w:color="auto"/>
                <w:bottom w:val="none" w:sz="0" w:space="0" w:color="auto"/>
                <w:right w:val="none" w:sz="0" w:space="0" w:color="auto"/>
              </w:divBdr>
            </w:div>
            <w:div w:id="756485433">
              <w:marLeft w:val="0"/>
              <w:marRight w:val="0"/>
              <w:marTop w:val="0"/>
              <w:marBottom w:val="0"/>
              <w:divBdr>
                <w:top w:val="none" w:sz="0" w:space="0" w:color="auto"/>
                <w:left w:val="none" w:sz="0" w:space="0" w:color="auto"/>
                <w:bottom w:val="none" w:sz="0" w:space="0" w:color="auto"/>
                <w:right w:val="none" w:sz="0" w:space="0" w:color="auto"/>
              </w:divBdr>
            </w:div>
            <w:div w:id="1565794717">
              <w:marLeft w:val="0"/>
              <w:marRight w:val="0"/>
              <w:marTop w:val="0"/>
              <w:marBottom w:val="0"/>
              <w:divBdr>
                <w:top w:val="none" w:sz="0" w:space="0" w:color="auto"/>
                <w:left w:val="none" w:sz="0" w:space="0" w:color="auto"/>
                <w:bottom w:val="none" w:sz="0" w:space="0" w:color="auto"/>
                <w:right w:val="none" w:sz="0" w:space="0" w:color="auto"/>
              </w:divBdr>
            </w:div>
            <w:div w:id="325549692">
              <w:marLeft w:val="0"/>
              <w:marRight w:val="0"/>
              <w:marTop w:val="0"/>
              <w:marBottom w:val="0"/>
              <w:divBdr>
                <w:top w:val="none" w:sz="0" w:space="0" w:color="auto"/>
                <w:left w:val="none" w:sz="0" w:space="0" w:color="auto"/>
                <w:bottom w:val="none" w:sz="0" w:space="0" w:color="auto"/>
                <w:right w:val="none" w:sz="0" w:space="0" w:color="auto"/>
              </w:divBdr>
            </w:div>
            <w:div w:id="61804907">
              <w:marLeft w:val="0"/>
              <w:marRight w:val="0"/>
              <w:marTop w:val="0"/>
              <w:marBottom w:val="0"/>
              <w:divBdr>
                <w:top w:val="none" w:sz="0" w:space="0" w:color="auto"/>
                <w:left w:val="none" w:sz="0" w:space="0" w:color="auto"/>
                <w:bottom w:val="none" w:sz="0" w:space="0" w:color="auto"/>
                <w:right w:val="none" w:sz="0" w:space="0" w:color="auto"/>
              </w:divBdr>
            </w:div>
            <w:div w:id="1052848299">
              <w:marLeft w:val="0"/>
              <w:marRight w:val="0"/>
              <w:marTop w:val="0"/>
              <w:marBottom w:val="0"/>
              <w:divBdr>
                <w:top w:val="none" w:sz="0" w:space="0" w:color="auto"/>
                <w:left w:val="none" w:sz="0" w:space="0" w:color="auto"/>
                <w:bottom w:val="none" w:sz="0" w:space="0" w:color="auto"/>
                <w:right w:val="none" w:sz="0" w:space="0" w:color="auto"/>
              </w:divBdr>
            </w:div>
            <w:div w:id="560020830">
              <w:marLeft w:val="0"/>
              <w:marRight w:val="0"/>
              <w:marTop w:val="0"/>
              <w:marBottom w:val="0"/>
              <w:divBdr>
                <w:top w:val="none" w:sz="0" w:space="0" w:color="auto"/>
                <w:left w:val="none" w:sz="0" w:space="0" w:color="auto"/>
                <w:bottom w:val="none" w:sz="0" w:space="0" w:color="auto"/>
                <w:right w:val="none" w:sz="0" w:space="0" w:color="auto"/>
              </w:divBdr>
            </w:div>
            <w:div w:id="1702977587">
              <w:marLeft w:val="0"/>
              <w:marRight w:val="0"/>
              <w:marTop w:val="0"/>
              <w:marBottom w:val="0"/>
              <w:divBdr>
                <w:top w:val="none" w:sz="0" w:space="0" w:color="auto"/>
                <w:left w:val="none" w:sz="0" w:space="0" w:color="auto"/>
                <w:bottom w:val="none" w:sz="0" w:space="0" w:color="auto"/>
                <w:right w:val="none" w:sz="0" w:space="0" w:color="auto"/>
              </w:divBdr>
            </w:div>
            <w:div w:id="761533074">
              <w:marLeft w:val="0"/>
              <w:marRight w:val="0"/>
              <w:marTop w:val="0"/>
              <w:marBottom w:val="0"/>
              <w:divBdr>
                <w:top w:val="none" w:sz="0" w:space="0" w:color="auto"/>
                <w:left w:val="none" w:sz="0" w:space="0" w:color="auto"/>
                <w:bottom w:val="none" w:sz="0" w:space="0" w:color="auto"/>
                <w:right w:val="none" w:sz="0" w:space="0" w:color="auto"/>
              </w:divBdr>
            </w:div>
            <w:div w:id="1818497532">
              <w:marLeft w:val="0"/>
              <w:marRight w:val="0"/>
              <w:marTop w:val="0"/>
              <w:marBottom w:val="0"/>
              <w:divBdr>
                <w:top w:val="none" w:sz="0" w:space="0" w:color="auto"/>
                <w:left w:val="none" w:sz="0" w:space="0" w:color="auto"/>
                <w:bottom w:val="none" w:sz="0" w:space="0" w:color="auto"/>
                <w:right w:val="none" w:sz="0" w:space="0" w:color="auto"/>
              </w:divBdr>
            </w:div>
            <w:div w:id="1855729829">
              <w:marLeft w:val="0"/>
              <w:marRight w:val="0"/>
              <w:marTop w:val="0"/>
              <w:marBottom w:val="0"/>
              <w:divBdr>
                <w:top w:val="none" w:sz="0" w:space="0" w:color="auto"/>
                <w:left w:val="none" w:sz="0" w:space="0" w:color="auto"/>
                <w:bottom w:val="none" w:sz="0" w:space="0" w:color="auto"/>
                <w:right w:val="none" w:sz="0" w:space="0" w:color="auto"/>
              </w:divBdr>
            </w:div>
            <w:div w:id="1249583554">
              <w:marLeft w:val="0"/>
              <w:marRight w:val="0"/>
              <w:marTop w:val="0"/>
              <w:marBottom w:val="0"/>
              <w:divBdr>
                <w:top w:val="none" w:sz="0" w:space="0" w:color="auto"/>
                <w:left w:val="none" w:sz="0" w:space="0" w:color="auto"/>
                <w:bottom w:val="none" w:sz="0" w:space="0" w:color="auto"/>
                <w:right w:val="none" w:sz="0" w:space="0" w:color="auto"/>
              </w:divBdr>
            </w:div>
            <w:div w:id="493957690">
              <w:marLeft w:val="0"/>
              <w:marRight w:val="0"/>
              <w:marTop w:val="0"/>
              <w:marBottom w:val="0"/>
              <w:divBdr>
                <w:top w:val="none" w:sz="0" w:space="0" w:color="auto"/>
                <w:left w:val="none" w:sz="0" w:space="0" w:color="auto"/>
                <w:bottom w:val="none" w:sz="0" w:space="0" w:color="auto"/>
                <w:right w:val="none" w:sz="0" w:space="0" w:color="auto"/>
              </w:divBdr>
            </w:div>
            <w:div w:id="1690064485">
              <w:marLeft w:val="0"/>
              <w:marRight w:val="0"/>
              <w:marTop w:val="0"/>
              <w:marBottom w:val="0"/>
              <w:divBdr>
                <w:top w:val="none" w:sz="0" w:space="0" w:color="auto"/>
                <w:left w:val="none" w:sz="0" w:space="0" w:color="auto"/>
                <w:bottom w:val="none" w:sz="0" w:space="0" w:color="auto"/>
                <w:right w:val="none" w:sz="0" w:space="0" w:color="auto"/>
              </w:divBdr>
            </w:div>
            <w:div w:id="161164377">
              <w:marLeft w:val="0"/>
              <w:marRight w:val="0"/>
              <w:marTop w:val="0"/>
              <w:marBottom w:val="0"/>
              <w:divBdr>
                <w:top w:val="none" w:sz="0" w:space="0" w:color="auto"/>
                <w:left w:val="none" w:sz="0" w:space="0" w:color="auto"/>
                <w:bottom w:val="none" w:sz="0" w:space="0" w:color="auto"/>
                <w:right w:val="none" w:sz="0" w:space="0" w:color="auto"/>
              </w:divBdr>
            </w:div>
            <w:div w:id="1832603648">
              <w:marLeft w:val="0"/>
              <w:marRight w:val="0"/>
              <w:marTop w:val="0"/>
              <w:marBottom w:val="0"/>
              <w:divBdr>
                <w:top w:val="none" w:sz="0" w:space="0" w:color="auto"/>
                <w:left w:val="none" w:sz="0" w:space="0" w:color="auto"/>
                <w:bottom w:val="none" w:sz="0" w:space="0" w:color="auto"/>
                <w:right w:val="none" w:sz="0" w:space="0" w:color="auto"/>
              </w:divBdr>
            </w:div>
            <w:div w:id="943657336">
              <w:marLeft w:val="0"/>
              <w:marRight w:val="0"/>
              <w:marTop w:val="0"/>
              <w:marBottom w:val="0"/>
              <w:divBdr>
                <w:top w:val="none" w:sz="0" w:space="0" w:color="auto"/>
                <w:left w:val="none" w:sz="0" w:space="0" w:color="auto"/>
                <w:bottom w:val="none" w:sz="0" w:space="0" w:color="auto"/>
                <w:right w:val="none" w:sz="0" w:space="0" w:color="auto"/>
              </w:divBdr>
            </w:div>
            <w:div w:id="589312215">
              <w:marLeft w:val="0"/>
              <w:marRight w:val="0"/>
              <w:marTop w:val="0"/>
              <w:marBottom w:val="0"/>
              <w:divBdr>
                <w:top w:val="none" w:sz="0" w:space="0" w:color="auto"/>
                <w:left w:val="none" w:sz="0" w:space="0" w:color="auto"/>
                <w:bottom w:val="none" w:sz="0" w:space="0" w:color="auto"/>
                <w:right w:val="none" w:sz="0" w:space="0" w:color="auto"/>
              </w:divBdr>
            </w:div>
            <w:div w:id="748044869">
              <w:marLeft w:val="0"/>
              <w:marRight w:val="0"/>
              <w:marTop w:val="0"/>
              <w:marBottom w:val="0"/>
              <w:divBdr>
                <w:top w:val="none" w:sz="0" w:space="0" w:color="auto"/>
                <w:left w:val="none" w:sz="0" w:space="0" w:color="auto"/>
                <w:bottom w:val="none" w:sz="0" w:space="0" w:color="auto"/>
                <w:right w:val="none" w:sz="0" w:space="0" w:color="auto"/>
              </w:divBdr>
            </w:div>
            <w:div w:id="1634674330">
              <w:marLeft w:val="0"/>
              <w:marRight w:val="0"/>
              <w:marTop w:val="0"/>
              <w:marBottom w:val="0"/>
              <w:divBdr>
                <w:top w:val="none" w:sz="0" w:space="0" w:color="auto"/>
                <w:left w:val="none" w:sz="0" w:space="0" w:color="auto"/>
                <w:bottom w:val="none" w:sz="0" w:space="0" w:color="auto"/>
                <w:right w:val="none" w:sz="0" w:space="0" w:color="auto"/>
              </w:divBdr>
            </w:div>
            <w:div w:id="1756129818">
              <w:marLeft w:val="0"/>
              <w:marRight w:val="0"/>
              <w:marTop w:val="0"/>
              <w:marBottom w:val="0"/>
              <w:divBdr>
                <w:top w:val="none" w:sz="0" w:space="0" w:color="auto"/>
                <w:left w:val="none" w:sz="0" w:space="0" w:color="auto"/>
                <w:bottom w:val="none" w:sz="0" w:space="0" w:color="auto"/>
                <w:right w:val="none" w:sz="0" w:space="0" w:color="auto"/>
              </w:divBdr>
            </w:div>
            <w:div w:id="81530091">
              <w:marLeft w:val="0"/>
              <w:marRight w:val="0"/>
              <w:marTop w:val="0"/>
              <w:marBottom w:val="0"/>
              <w:divBdr>
                <w:top w:val="none" w:sz="0" w:space="0" w:color="auto"/>
                <w:left w:val="none" w:sz="0" w:space="0" w:color="auto"/>
                <w:bottom w:val="none" w:sz="0" w:space="0" w:color="auto"/>
                <w:right w:val="none" w:sz="0" w:space="0" w:color="auto"/>
              </w:divBdr>
            </w:div>
            <w:div w:id="693968846">
              <w:marLeft w:val="0"/>
              <w:marRight w:val="0"/>
              <w:marTop w:val="0"/>
              <w:marBottom w:val="0"/>
              <w:divBdr>
                <w:top w:val="none" w:sz="0" w:space="0" w:color="auto"/>
                <w:left w:val="none" w:sz="0" w:space="0" w:color="auto"/>
                <w:bottom w:val="none" w:sz="0" w:space="0" w:color="auto"/>
                <w:right w:val="none" w:sz="0" w:space="0" w:color="auto"/>
              </w:divBdr>
            </w:div>
            <w:div w:id="1097796776">
              <w:marLeft w:val="0"/>
              <w:marRight w:val="0"/>
              <w:marTop w:val="0"/>
              <w:marBottom w:val="0"/>
              <w:divBdr>
                <w:top w:val="none" w:sz="0" w:space="0" w:color="auto"/>
                <w:left w:val="none" w:sz="0" w:space="0" w:color="auto"/>
                <w:bottom w:val="none" w:sz="0" w:space="0" w:color="auto"/>
                <w:right w:val="none" w:sz="0" w:space="0" w:color="auto"/>
              </w:divBdr>
            </w:div>
            <w:div w:id="310713749">
              <w:marLeft w:val="0"/>
              <w:marRight w:val="0"/>
              <w:marTop w:val="0"/>
              <w:marBottom w:val="0"/>
              <w:divBdr>
                <w:top w:val="none" w:sz="0" w:space="0" w:color="auto"/>
                <w:left w:val="none" w:sz="0" w:space="0" w:color="auto"/>
                <w:bottom w:val="none" w:sz="0" w:space="0" w:color="auto"/>
                <w:right w:val="none" w:sz="0" w:space="0" w:color="auto"/>
              </w:divBdr>
            </w:div>
            <w:div w:id="15694316">
              <w:marLeft w:val="0"/>
              <w:marRight w:val="0"/>
              <w:marTop w:val="0"/>
              <w:marBottom w:val="0"/>
              <w:divBdr>
                <w:top w:val="none" w:sz="0" w:space="0" w:color="auto"/>
                <w:left w:val="none" w:sz="0" w:space="0" w:color="auto"/>
                <w:bottom w:val="none" w:sz="0" w:space="0" w:color="auto"/>
                <w:right w:val="none" w:sz="0" w:space="0" w:color="auto"/>
              </w:divBdr>
            </w:div>
            <w:div w:id="193352695">
              <w:marLeft w:val="0"/>
              <w:marRight w:val="0"/>
              <w:marTop w:val="0"/>
              <w:marBottom w:val="0"/>
              <w:divBdr>
                <w:top w:val="none" w:sz="0" w:space="0" w:color="auto"/>
                <w:left w:val="none" w:sz="0" w:space="0" w:color="auto"/>
                <w:bottom w:val="none" w:sz="0" w:space="0" w:color="auto"/>
                <w:right w:val="none" w:sz="0" w:space="0" w:color="auto"/>
              </w:divBdr>
            </w:div>
            <w:div w:id="1480000683">
              <w:marLeft w:val="0"/>
              <w:marRight w:val="0"/>
              <w:marTop w:val="0"/>
              <w:marBottom w:val="0"/>
              <w:divBdr>
                <w:top w:val="none" w:sz="0" w:space="0" w:color="auto"/>
                <w:left w:val="none" w:sz="0" w:space="0" w:color="auto"/>
                <w:bottom w:val="none" w:sz="0" w:space="0" w:color="auto"/>
                <w:right w:val="none" w:sz="0" w:space="0" w:color="auto"/>
              </w:divBdr>
            </w:div>
            <w:div w:id="593707850">
              <w:marLeft w:val="0"/>
              <w:marRight w:val="0"/>
              <w:marTop w:val="0"/>
              <w:marBottom w:val="0"/>
              <w:divBdr>
                <w:top w:val="none" w:sz="0" w:space="0" w:color="auto"/>
                <w:left w:val="none" w:sz="0" w:space="0" w:color="auto"/>
                <w:bottom w:val="none" w:sz="0" w:space="0" w:color="auto"/>
                <w:right w:val="none" w:sz="0" w:space="0" w:color="auto"/>
              </w:divBdr>
            </w:div>
            <w:div w:id="46103992">
              <w:marLeft w:val="0"/>
              <w:marRight w:val="0"/>
              <w:marTop w:val="0"/>
              <w:marBottom w:val="0"/>
              <w:divBdr>
                <w:top w:val="none" w:sz="0" w:space="0" w:color="auto"/>
                <w:left w:val="none" w:sz="0" w:space="0" w:color="auto"/>
                <w:bottom w:val="none" w:sz="0" w:space="0" w:color="auto"/>
                <w:right w:val="none" w:sz="0" w:space="0" w:color="auto"/>
              </w:divBdr>
            </w:div>
            <w:div w:id="414281499">
              <w:marLeft w:val="0"/>
              <w:marRight w:val="0"/>
              <w:marTop w:val="0"/>
              <w:marBottom w:val="0"/>
              <w:divBdr>
                <w:top w:val="none" w:sz="0" w:space="0" w:color="auto"/>
                <w:left w:val="none" w:sz="0" w:space="0" w:color="auto"/>
                <w:bottom w:val="none" w:sz="0" w:space="0" w:color="auto"/>
                <w:right w:val="none" w:sz="0" w:space="0" w:color="auto"/>
              </w:divBdr>
            </w:div>
            <w:div w:id="148904194">
              <w:marLeft w:val="0"/>
              <w:marRight w:val="0"/>
              <w:marTop w:val="0"/>
              <w:marBottom w:val="0"/>
              <w:divBdr>
                <w:top w:val="none" w:sz="0" w:space="0" w:color="auto"/>
                <w:left w:val="none" w:sz="0" w:space="0" w:color="auto"/>
                <w:bottom w:val="none" w:sz="0" w:space="0" w:color="auto"/>
                <w:right w:val="none" w:sz="0" w:space="0" w:color="auto"/>
              </w:divBdr>
            </w:div>
            <w:div w:id="1807434890">
              <w:marLeft w:val="0"/>
              <w:marRight w:val="0"/>
              <w:marTop w:val="0"/>
              <w:marBottom w:val="0"/>
              <w:divBdr>
                <w:top w:val="none" w:sz="0" w:space="0" w:color="auto"/>
                <w:left w:val="none" w:sz="0" w:space="0" w:color="auto"/>
                <w:bottom w:val="none" w:sz="0" w:space="0" w:color="auto"/>
                <w:right w:val="none" w:sz="0" w:space="0" w:color="auto"/>
              </w:divBdr>
            </w:div>
            <w:div w:id="208300853">
              <w:marLeft w:val="0"/>
              <w:marRight w:val="0"/>
              <w:marTop w:val="0"/>
              <w:marBottom w:val="0"/>
              <w:divBdr>
                <w:top w:val="none" w:sz="0" w:space="0" w:color="auto"/>
                <w:left w:val="none" w:sz="0" w:space="0" w:color="auto"/>
                <w:bottom w:val="none" w:sz="0" w:space="0" w:color="auto"/>
                <w:right w:val="none" w:sz="0" w:space="0" w:color="auto"/>
              </w:divBdr>
            </w:div>
            <w:div w:id="2066028490">
              <w:marLeft w:val="0"/>
              <w:marRight w:val="0"/>
              <w:marTop w:val="0"/>
              <w:marBottom w:val="0"/>
              <w:divBdr>
                <w:top w:val="none" w:sz="0" w:space="0" w:color="auto"/>
                <w:left w:val="none" w:sz="0" w:space="0" w:color="auto"/>
                <w:bottom w:val="none" w:sz="0" w:space="0" w:color="auto"/>
                <w:right w:val="none" w:sz="0" w:space="0" w:color="auto"/>
              </w:divBdr>
            </w:div>
            <w:div w:id="816533945">
              <w:marLeft w:val="0"/>
              <w:marRight w:val="0"/>
              <w:marTop w:val="0"/>
              <w:marBottom w:val="0"/>
              <w:divBdr>
                <w:top w:val="none" w:sz="0" w:space="0" w:color="auto"/>
                <w:left w:val="none" w:sz="0" w:space="0" w:color="auto"/>
                <w:bottom w:val="none" w:sz="0" w:space="0" w:color="auto"/>
                <w:right w:val="none" w:sz="0" w:space="0" w:color="auto"/>
              </w:divBdr>
            </w:div>
            <w:div w:id="915628506">
              <w:marLeft w:val="0"/>
              <w:marRight w:val="0"/>
              <w:marTop w:val="0"/>
              <w:marBottom w:val="0"/>
              <w:divBdr>
                <w:top w:val="none" w:sz="0" w:space="0" w:color="auto"/>
                <w:left w:val="none" w:sz="0" w:space="0" w:color="auto"/>
                <w:bottom w:val="none" w:sz="0" w:space="0" w:color="auto"/>
                <w:right w:val="none" w:sz="0" w:space="0" w:color="auto"/>
              </w:divBdr>
            </w:div>
            <w:div w:id="348801136">
              <w:marLeft w:val="0"/>
              <w:marRight w:val="0"/>
              <w:marTop w:val="0"/>
              <w:marBottom w:val="0"/>
              <w:divBdr>
                <w:top w:val="none" w:sz="0" w:space="0" w:color="auto"/>
                <w:left w:val="none" w:sz="0" w:space="0" w:color="auto"/>
                <w:bottom w:val="none" w:sz="0" w:space="0" w:color="auto"/>
                <w:right w:val="none" w:sz="0" w:space="0" w:color="auto"/>
              </w:divBdr>
            </w:div>
            <w:div w:id="227880491">
              <w:marLeft w:val="0"/>
              <w:marRight w:val="0"/>
              <w:marTop w:val="0"/>
              <w:marBottom w:val="0"/>
              <w:divBdr>
                <w:top w:val="none" w:sz="0" w:space="0" w:color="auto"/>
                <w:left w:val="none" w:sz="0" w:space="0" w:color="auto"/>
                <w:bottom w:val="none" w:sz="0" w:space="0" w:color="auto"/>
                <w:right w:val="none" w:sz="0" w:space="0" w:color="auto"/>
              </w:divBdr>
            </w:div>
            <w:div w:id="1069420731">
              <w:marLeft w:val="0"/>
              <w:marRight w:val="0"/>
              <w:marTop w:val="0"/>
              <w:marBottom w:val="0"/>
              <w:divBdr>
                <w:top w:val="none" w:sz="0" w:space="0" w:color="auto"/>
                <w:left w:val="none" w:sz="0" w:space="0" w:color="auto"/>
                <w:bottom w:val="none" w:sz="0" w:space="0" w:color="auto"/>
                <w:right w:val="none" w:sz="0" w:space="0" w:color="auto"/>
              </w:divBdr>
            </w:div>
            <w:div w:id="1866626957">
              <w:marLeft w:val="0"/>
              <w:marRight w:val="0"/>
              <w:marTop w:val="0"/>
              <w:marBottom w:val="0"/>
              <w:divBdr>
                <w:top w:val="none" w:sz="0" w:space="0" w:color="auto"/>
                <w:left w:val="none" w:sz="0" w:space="0" w:color="auto"/>
                <w:bottom w:val="none" w:sz="0" w:space="0" w:color="auto"/>
                <w:right w:val="none" w:sz="0" w:space="0" w:color="auto"/>
              </w:divBdr>
            </w:div>
            <w:div w:id="216933746">
              <w:marLeft w:val="0"/>
              <w:marRight w:val="0"/>
              <w:marTop w:val="0"/>
              <w:marBottom w:val="0"/>
              <w:divBdr>
                <w:top w:val="none" w:sz="0" w:space="0" w:color="auto"/>
                <w:left w:val="none" w:sz="0" w:space="0" w:color="auto"/>
                <w:bottom w:val="none" w:sz="0" w:space="0" w:color="auto"/>
                <w:right w:val="none" w:sz="0" w:space="0" w:color="auto"/>
              </w:divBdr>
            </w:div>
            <w:div w:id="573123914">
              <w:marLeft w:val="0"/>
              <w:marRight w:val="0"/>
              <w:marTop w:val="0"/>
              <w:marBottom w:val="0"/>
              <w:divBdr>
                <w:top w:val="none" w:sz="0" w:space="0" w:color="auto"/>
                <w:left w:val="none" w:sz="0" w:space="0" w:color="auto"/>
                <w:bottom w:val="none" w:sz="0" w:space="0" w:color="auto"/>
                <w:right w:val="none" w:sz="0" w:space="0" w:color="auto"/>
              </w:divBdr>
            </w:div>
            <w:div w:id="273757318">
              <w:marLeft w:val="0"/>
              <w:marRight w:val="0"/>
              <w:marTop w:val="0"/>
              <w:marBottom w:val="0"/>
              <w:divBdr>
                <w:top w:val="none" w:sz="0" w:space="0" w:color="auto"/>
                <w:left w:val="none" w:sz="0" w:space="0" w:color="auto"/>
                <w:bottom w:val="none" w:sz="0" w:space="0" w:color="auto"/>
                <w:right w:val="none" w:sz="0" w:space="0" w:color="auto"/>
              </w:divBdr>
            </w:div>
            <w:div w:id="237440953">
              <w:marLeft w:val="0"/>
              <w:marRight w:val="0"/>
              <w:marTop w:val="0"/>
              <w:marBottom w:val="0"/>
              <w:divBdr>
                <w:top w:val="none" w:sz="0" w:space="0" w:color="auto"/>
                <w:left w:val="none" w:sz="0" w:space="0" w:color="auto"/>
                <w:bottom w:val="none" w:sz="0" w:space="0" w:color="auto"/>
                <w:right w:val="none" w:sz="0" w:space="0" w:color="auto"/>
              </w:divBdr>
            </w:div>
            <w:div w:id="659189975">
              <w:marLeft w:val="0"/>
              <w:marRight w:val="0"/>
              <w:marTop w:val="0"/>
              <w:marBottom w:val="0"/>
              <w:divBdr>
                <w:top w:val="none" w:sz="0" w:space="0" w:color="auto"/>
                <w:left w:val="none" w:sz="0" w:space="0" w:color="auto"/>
                <w:bottom w:val="none" w:sz="0" w:space="0" w:color="auto"/>
                <w:right w:val="none" w:sz="0" w:space="0" w:color="auto"/>
              </w:divBdr>
            </w:div>
            <w:div w:id="141701996">
              <w:marLeft w:val="0"/>
              <w:marRight w:val="0"/>
              <w:marTop w:val="0"/>
              <w:marBottom w:val="0"/>
              <w:divBdr>
                <w:top w:val="none" w:sz="0" w:space="0" w:color="auto"/>
                <w:left w:val="none" w:sz="0" w:space="0" w:color="auto"/>
                <w:bottom w:val="none" w:sz="0" w:space="0" w:color="auto"/>
                <w:right w:val="none" w:sz="0" w:space="0" w:color="auto"/>
              </w:divBdr>
            </w:div>
            <w:div w:id="1381707099">
              <w:marLeft w:val="0"/>
              <w:marRight w:val="0"/>
              <w:marTop w:val="0"/>
              <w:marBottom w:val="0"/>
              <w:divBdr>
                <w:top w:val="none" w:sz="0" w:space="0" w:color="auto"/>
                <w:left w:val="none" w:sz="0" w:space="0" w:color="auto"/>
                <w:bottom w:val="none" w:sz="0" w:space="0" w:color="auto"/>
                <w:right w:val="none" w:sz="0" w:space="0" w:color="auto"/>
              </w:divBdr>
            </w:div>
            <w:div w:id="477452649">
              <w:marLeft w:val="0"/>
              <w:marRight w:val="0"/>
              <w:marTop w:val="0"/>
              <w:marBottom w:val="0"/>
              <w:divBdr>
                <w:top w:val="none" w:sz="0" w:space="0" w:color="auto"/>
                <w:left w:val="none" w:sz="0" w:space="0" w:color="auto"/>
                <w:bottom w:val="none" w:sz="0" w:space="0" w:color="auto"/>
                <w:right w:val="none" w:sz="0" w:space="0" w:color="auto"/>
              </w:divBdr>
            </w:div>
            <w:div w:id="842429909">
              <w:marLeft w:val="0"/>
              <w:marRight w:val="0"/>
              <w:marTop w:val="0"/>
              <w:marBottom w:val="0"/>
              <w:divBdr>
                <w:top w:val="none" w:sz="0" w:space="0" w:color="auto"/>
                <w:left w:val="none" w:sz="0" w:space="0" w:color="auto"/>
                <w:bottom w:val="none" w:sz="0" w:space="0" w:color="auto"/>
                <w:right w:val="none" w:sz="0" w:space="0" w:color="auto"/>
              </w:divBdr>
            </w:div>
            <w:div w:id="171605123">
              <w:marLeft w:val="0"/>
              <w:marRight w:val="0"/>
              <w:marTop w:val="0"/>
              <w:marBottom w:val="0"/>
              <w:divBdr>
                <w:top w:val="none" w:sz="0" w:space="0" w:color="auto"/>
                <w:left w:val="none" w:sz="0" w:space="0" w:color="auto"/>
                <w:bottom w:val="none" w:sz="0" w:space="0" w:color="auto"/>
                <w:right w:val="none" w:sz="0" w:space="0" w:color="auto"/>
              </w:divBdr>
            </w:div>
            <w:div w:id="1558281606">
              <w:marLeft w:val="0"/>
              <w:marRight w:val="0"/>
              <w:marTop w:val="0"/>
              <w:marBottom w:val="0"/>
              <w:divBdr>
                <w:top w:val="none" w:sz="0" w:space="0" w:color="auto"/>
                <w:left w:val="none" w:sz="0" w:space="0" w:color="auto"/>
                <w:bottom w:val="none" w:sz="0" w:space="0" w:color="auto"/>
                <w:right w:val="none" w:sz="0" w:space="0" w:color="auto"/>
              </w:divBdr>
            </w:div>
            <w:div w:id="758646443">
              <w:marLeft w:val="0"/>
              <w:marRight w:val="0"/>
              <w:marTop w:val="0"/>
              <w:marBottom w:val="0"/>
              <w:divBdr>
                <w:top w:val="none" w:sz="0" w:space="0" w:color="auto"/>
                <w:left w:val="none" w:sz="0" w:space="0" w:color="auto"/>
                <w:bottom w:val="none" w:sz="0" w:space="0" w:color="auto"/>
                <w:right w:val="none" w:sz="0" w:space="0" w:color="auto"/>
              </w:divBdr>
            </w:div>
            <w:div w:id="1321155835">
              <w:marLeft w:val="0"/>
              <w:marRight w:val="0"/>
              <w:marTop w:val="0"/>
              <w:marBottom w:val="0"/>
              <w:divBdr>
                <w:top w:val="none" w:sz="0" w:space="0" w:color="auto"/>
                <w:left w:val="none" w:sz="0" w:space="0" w:color="auto"/>
                <w:bottom w:val="none" w:sz="0" w:space="0" w:color="auto"/>
                <w:right w:val="none" w:sz="0" w:space="0" w:color="auto"/>
              </w:divBdr>
            </w:div>
            <w:div w:id="130364030">
              <w:marLeft w:val="0"/>
              <w:marRight w:val="0"/>
              <w:marTop w:val="0"/>
              <w:marBottom w:val="0"/>
              <w:divBdr>
                <w:top w:val="none" w:sz="0" w:space="0" w:color="auto"/>
                <w:left w:val="none" w:sz="0" w:space="0" w:color="auto"/>
                <w:bottom w:val="none" w:sz="0" w:space="0" w:color="auto"/>
                <w:right w:val="none" w:sz="0" w:space="0" w:color="auto"/>
              </w:divBdr>
            </w:div>
            <w:div w:id="749692811">
              <w:marLeft w:val="0"/>
              <w:marRight w:val="0"/>
              <w:marTop w:val="0"/>
              <w:marBottom w:val="0"/>
              <w:divBdr>
                <w:top w:val="none" w:sz="0" w:space="0" w:color="auto"/>
                <w:left w:val="none" w:sz="0" w:space="0" w:color="auto"/>
                <w:bottom w:val="none" w:sz="0" w:space="0" w:color="auto"/>
                <w:right w:val="none" w:sz="0" w:space="0" w:color="auto"/>
              </w:divBdr>
            </w:div>
            <w:div w:id="1656646314">
              <w:marLeft w:val="0"/>
              <w:marRight w:val="0"/>
              <w:marTop w:val="0"/>
              <w:marBottom w:val="0"/>
              <w:divBdr>
                <w:top w:val="none" w:sz="0" w:space="0" w:color="auto"/>
                <w:left w:val="none" w:sz="0" w:space="0" w:color="auto"/>
                <w:bottom w:val="none" w:sz="0" w:space="0" w:color="auto"/>
                <w:right w:val="none" w:sz="0" w:space="0" w:color="auto"/>
              </w:divBdr>
            </w:div>
            <w:div w:id="462237978">
              <w:marLeft w:val="0"/>
              <w:marRight w:val="0"/>
              <w:marTop w:val="0"/>
              <w:marBottom w:val="0"/>
              <w:divBdr>
                <w:top w:val="none" w:sz="0" w:space="0" w:color="auto"/>
                <w:left w:val="none" w:sz="0" w:space="0" w:color="auto"/>
                <w:bottom w:val="none" w:sz="0" w:space="0" w:color="auto"/>
                <w:right w:val="none" w:sz="0" w:space="0" w:color="auto"/>
              </w:divBdr>
            </w:div>
            <w:div w:id="1092701137">
              <w:marLeft w:val="0"/>
              <w:marRight w:val="0"/>
              <w:marTop w:val="0"/>
              <w:marBottom w:val="0"/>
              <w:divBdr>
                <w:top w:val="none" w:sz="0" w:space="0" w:color="auto"/>
                <w:left w:val="none" w:sz="0" w:space="0" w:color="auto"/>
                <w:bottom w:val="none" w:sz="0" w:space="0" w:color="auto"/>
                <w:right w:val="none" w:sz="0" w:space="0" w:color="auto"/>
              </w:divBdr>
            </w:div>
            <w:div w:id="1039820260">
              <w:marLeft w:val="0"/>
              <w:marRight w:val="0"/>
              <w:marTop w:val="0"/>
              <w:marBottom w:val="0"/>
              <w:divBdr>
                <w:top w:val="none" w:sz="0" w:space="0" w:color="auto"/>
                <w:left w:val="none" w:sz="0" w:space="0" w:color="auto"/>
                <w:bottom w:val="none" w:sz="0" w:space="0" w:color="auto"/>
                <w:right w:val="none" w:sz="0" w:space="0" w:color="auto"/>
              </w:divBdr>
            </w:div>
            <w:div w:id="1940329406">
              <w:marLeft w:val="0"/>
              <w:marRight w:val="0"/>
              <w:marTop w:val="0"/>
              <w:marBottom w:val="0"/>
              <w:divBdr>
                <w:top w:val="none" w:sz="0" w:space="0" w:color="auto"/>
                <w:left w:val="none" w:sz="0" w:space="0" w:color="auto"/>
                <w:bottom w:val="none" w:sz="0" w:space="0" w:color="auto"/>
                <w:right w:val="none" w:sz="0" w:space="0" w:color="auto"/>
              </w:divBdr>
            </w:div>
            <w:div w:id="1887374292">
              <w:marLeft w:val="0"/>
              <w:marRight w:val="0"/>
              <w:marTop w:val="0"/>
              <w:marBottom w:val="0"/>
              <w:divBdr>
                <w:top w:val="none" w:sz="0" w:space="0" w:color="auto"/>
                <w:left w:val="none" w:sz="0" w:space="0" w:color="auto"/>
                <w:bottom w:val="none" w:sz="0" w:space="0" w:color="auto"/>
                <w:right w:val="none" w:sz="0" w:space="0" w:color="auto"/>
              </w:divBdr>
            </w:div>
            <w:div w:id="1633439648">
              <w:marLeft w:val="0"/>
              <w:marRight w:val="0"/>
              <w:marTop w:val="0"/>
              <w:marBottom w:val="0"/>
              <w:divBdr>
                <w:top w:val="none" w:sz="0" w:space="0" w:color="auto"/>
                <w:left w:val="none" w:sz="0" w:space="0" w:color="auto"/>
                <w:bottom w:val="none" w:sz="0" w:space="0" w:color="auto"/>
                <w:right w:val="none" w:sz="0" w:space="0" w:color="auto"/>
              </w:divBdr>
            </w:div>
            <w:div w:id="1131828063">
              <w:marLeft w:val="0"/>
              <w:marRight w:val="0"/>
              <w:marTop w:val="0"/>
              <w:marBottom w:val="0"/>
              <w:divBdr>
                <w:top w:val="none" w:sz="0" w:space="0" w:color="auto"/>
                <w:left w:val="none" w:sz="0" w:space="0" w:color="auto"/>
                <w:bottom w:val="none" w:sz="0" w:space="0" w:color="auto"/>
                <w:right w:val="none" w:sz="0" w:space="0" w:color="auto"/>
              </w:divBdr>
            </w:div>
            <w:div w:id="2039162877">
              <w:marLeft w:val="0"/>
              <w:marRight w:val="0"/>
              <w:marTop w:val="0"/>
              <w:marBottom w:val="0"/>
              <w:divBdr>
                <w:top w:val="none" w:sz="0" w:space="0" w:color="auto"/>
                <w:left w:val="none" w:sz="0" w:space="0" w:color="auto"/>
                <w:bottom w:val="none" w:sz="0" w:space="0" w:color="auto"/>
                <w:right w:val="none" w:sz="0" w:space="0" w:color="auto"/>
              </w:divBdr>
            </w:div>
            <w:div w:id="471678752">
              <w:marLeft w:val="0"/>
              <w:marRight w:val="0"/>
              <w:marTop w:val="0"/>
              <w:marBottom w:val="0"/>
              <w:divBdr>
                <w:top w:val="none" w:sz="0" w:space="0" w:color="auto"/>
                <w:left w:val="none" w:sz="0" w:space="0" w:color="auto"/>
                <w:bottom w:val="none" w:sz="0" w:space="0" w:color="auto"/>
                <w:right w:val="none" w:sz="0" w:space="0" w:color="auto"/>
              </w:divBdr>
            </w:div>
            <w:div w:id="1542400529">
              <w:marLeft w:val="0"/>
              <w:marRight w:val="0"/>
              <w:marTop w:val="0"/>
              <w:marBottom w:val="0"/>
              <w:divBdr>
                <w:top w:val="none" w:sz="0" w:space="0" w:color="auto"/>
                <w:left w:val="none" w:sz="0" w:space="0" w:color="auto"/>
                <w:bottom w:val="none" w:sz="0" w:space="0" w:color="auto"/>
                <w:right w:val="none" w:sz="0" w:space="0" w:color="auto"/>
              </w:divBdr>
            </w:div>
            <w:div w:id="1403479019">
              <w:marLeft w:val="0"/>
              <w:marRight w:val="0"/>
              <w:marTop w:val="0"/>
              <w:marBottom w:val="0"/>
              <w:divBdr>
                <w:top w:val="none" w:sz="0" w:space="0" w:color="auto"/>
                <w:left w:val="none" w:sz="0" w:space="0" w:color="auto"/>
                <w:bottom w:val="none" w:sz="0" w:space="0" w:color="auto"/>
                <w:right w:val="none" w:sz="0" w:space="0" w:color="auto"/>
              </w:divBdr>
            </w:div>
            <w:div w:id="1271203586">
              <w:marLeft w:val="0"/>
              <w:marRight w:val="0"/>
              <w:marTop w:val="0"/>
              <w:marBottom w:val="0"/>
              <w:divBdr>
                <w:top w:val="none" w:sz="0" w:space="0" w:color="auto"/>
                <w:left w:val="none" w:sz="0" w:space="0" w:color="auto"/>
                <w:bottom w:val="none" w:sz="0" w:space="0" w:color="auto"/>
                <w:right w:val="none" w:sz="0" w:space="0" w:color="auto"/>
              </w:divBdr>
            </w:div>
            <w:div w:id="1454209114">
              <w:marLeft w:val="0"/>
              <w:marRight w:val="0"/>
              <w:marTop w:val="0"/>
              <w:marBottom w:val="0"/>
              <w:divBdr>
                <w:top w:val="none" w:sz="0" w:space="0" w:color="auto"/>
                <w:left w:val="none" w:sz="0" w:space="0" w:color="auto"/>
                <w:bottom w:val="none" w:sz="0" w:space="0" w:color="auto"/>
                <w:right w:val="none" w:sz="0" w:space="0" w:color="auto"/>
              </w:divBdr>
            </w:div>
            <w:div w:id="1221399720">
              <w:marLeft w:val="0"/>
              <w:marRight w:val="0"/>
              <w:marTop w:val="0"/>
              <w:marBottom w:val="0"/>
              <w:divBdr>
                <w:top w:val="none" w:sz="0" w:space="0" w:color="auto"/>
                <w:left w:val="none" w:sz="0" w:space="0" w:color="auto"/>
                <w:bottom w:val="none" w:sz="0" w:space="0" w:color="auto"/>
                <w:right w:val="none" w:sz="0" w:space="0" w:color="auto"/>
              </w:divBdr>
            </w:div>
            <w:div w:id="1834299865">
              <w:marLeft w:val="0"/>
              <w:marRight w:val="0"/>
              <w:marTop w:val="0"/>
              <w:marBottom w:val="0"/>
              <w:divBdr>
                <w:top w:val="none" w:sz="0" w:space="0" w:color="auto"/>
                <w:left w:val="none" w:sz="0" w:space="0" w:color="auto"/>
                <w:bottom w:val="none" w:sz="0" w:space="0" w:color="auto"/>
                <w:right w:val="none" w:sz="0" w:space="0" w:color="auto"/>
              </w:divBdr>
            </w:div>
            <w:div w:id="1892499889">
              <w:marLeft w:val="0"/>
              <w:marRight w:val="0"/>
              <w:marTop w:val="0"/>
              <w:marBottom w:val="0"/>
              <w:divBdr>
                <w:top w:val="none" w:sz="0" w:space="0" w:color="auto"/>
                <w:left w:val="none" w:sz="0" w:space="0" w:color="auto"/>
                <w:bottom w:val="none" w:sz="0" w:space="0" w:color="auto"/>
                <w:right w:val="none" w:sz="0" w:space="0" w:color="auto"/>
              </w:divBdr>
            </w:div>
            <w:div w:id="816068396">
              <w:marLeft w:val="0"/>
              <w:marRight w:val="0"/>
              <w:marTop w:val="0"/>
              <w:marBottom w:val="0"/>
              <w:divBdr>
                <w:top w:val="none" w:sz="0" w:space="0" w:color="auto"/>
                <w:left w:val="none" w:sz="0" w:space="0" w:color="auto"/>
                <w:bottom w:val="none" w:sz="0" w:space="0" w:color="auto"/>
                <w:right w:val="none" w:sz="0" w:space="0" w:color="auto"/>
              </w:divBdr>
            </w:div>
            <w:div w:id="934631254">
              <w:marLeft w:val="0"/>
              <w:marRight w:val="0"/>
              <w:marTop w:val="0"/>
              <w:marBottom w:val="0"/>
              <w:divBdr>
                <w:top w:val="none" w:sz="0" w:space="0" w:color="auto"/>
                <w:left w:val="none" w:sz="0" w:space="0" w:color="auto"/>
                <w:bottom w:val="none" w:sz="0" w:space="0" w:color="auto"/>
                <w:right w:val="none" w:sz="0" w:space="0" w:color="auto"/>
              </w:divBdr>
            </w:div>
            <w:div w:id="289096260">
              <w:marLeft w:val="0"/>
              <w:marRight w:val="0"/>
              <w:marTop w:val="0"/>
              <w:marBottom w:val="0"/>
              <w:divBdr>
                <w:top w:val="none" w:sz="0" w:space="0" w:color="auto"/>
                <w:left w:val="none" w:sz="0" w:space="0" w:color="auto"/>
                <w:bottom w:val="none" w:sz="0" w:space="0" w:color="auto"/>
                <w:right w:val="none" w:sz="0" w:space="0" w:color="auto"/>
              </w:divBdr>
            </w:div>
            <w:div w:id="1493523046">
              <w:marLeft w:val="0"/>
              <w:marRight w:val="0"/>
              <w:marTop w:val="0"/>
              <w:marBottom w:val="0"/>
              <w:divBdr>
                <w:top w:val="none" w:sz="0" w:space="0" w:color="auto"/>
                <w:left w:val="none" w:sz="0" w:space="0" w:color="auto"/>
                <w:bottom w:val="none" w:sz="0" w:space="0" w:color="auto"/>
                <w:right w:val="none" w:sz="0" w:space="0" w:color="auto"/>
              </w:divBdr>
            </w:div>
            <w:div w:id="268200350">
              <w:marLeft w:val="0"/>
              <w:marRight w:val="0"/>
              <w:marTop w:val="0"/>
              <w:marBottom w:val="0"/>
              <w:divBdr>
                <w:top w:val="none" w:sz="0" w:space="0" w:color="auto"/>
                <w:left w:val="none" w:sz="0" w:space="0" w:color="auto"/>
                <w:bottom w:val="none" w:sz="0" w:space="0" w:color="auto"/>
                <w:right w:val="none" w:sz="0" w:space="0" w:color="auto"/>
              </w:divBdr>
            </w:div>
            <w:div w:id="117916555">
              <w:marLeft w:val="0"/>
              <w:marRight w:val="0"/>
              <w:marTop w:val="0"/>
              <w:marBottom w:val="0"/>
              <w:divBdr>
                <w:top w:val="none" w:sz="0" w:space="0" w:color="auto"/>
                <w:left w:val="none" w:sz="0" w:space="0" w:color="auto"/>
                <w:bottom w:val="none" w:sz="0" w:space="0" w:color="auto"/>
                <w:right w:val="none" w:sz="0" w:space="0" w:color="auto"/>
              </w:divBdr>
            </w:div>
            <w:div w:id="1365668827">
              <w:marLeft w:val="0"/>
              <w:marRight w:val="0"/>
              <w:marTop w:val="0"/>
              <w:marBottom w:val="0"/>
              <w:divBdr>
                <w:top w:val="none" w:sz="0" w:space="0" w:color="auto"/>
                <w:left w:val="none" w:sz="0" w:space="0" w:color="auto"/>
                <w:bottom w:val="none" w:sz="0" w:space="0" w:color="auto"/>
                <w:right w:val="none" w:sz="0" w:space="0" w:color="auto"/>
              </w:divBdr>
            </w:div>
            <w:div w:id="1016662409">
              <w:marLeft w:val="0"/>
              <w:marRight w:val="0"/>
              <w:marTop w:val="0"/>
              <w:marBottom w:val="0"/>
              <w:divBdr>
                <w:top w:val="none" w:sz="0" w:space="0" w:color="auto"/>
                <w:left w:val="none" w:sz="0" w:space="0" w:color="auto"/>
                <w:bottom w:val="none" w:sz="0" w:space="0" w:color="auto"/>
                <w:right w:val="none" w:sz="0" w:space="0" w:color="auto"/>
              </w:divBdr>
            </w:div>
            <w:div w:id="1399287775">
              <w:marLeft w:val="0"/>
              <w:marRight w:val="0"/>
              <w:marTop w:val="0"/>
              <w:marBottom w:val="0"/>
              <w:divBdr>
                <w:top w:val="none" w:sz="0" w:space="0" w:color="auto"/>
                <w:left w:val="none" w:sz="0" w:space="0" w:color="auto"/>
                <w:bottom w:val="none" w:sz="0" w:space="0" w:color="auto"/>
                <w:right w:val="none" w:sz="0" w:space="0" w:color="auto"/>
              </w:divBdr>
            </w:div>
            <w:div w:id="1788811520">
              <w:marLeft w:val="0"/>
              <w:marRight w:val="0"/>
              <w:marTop w:val="0"/>
              <w:marBottom w:val="0"/>
              <w:divBdr>
                <w:top w:val="none" w:sz="0" w:space="0" w:color="auto"/>
                <w:left w:val="none" w:sz="0" w:space="0" w:color="auto"/>
                <w:bottom w:val="none" w:sz="0" w:space="0" w:color="auto"/>
                <w:right w:val="none" w:sz="0" w:space="0" w:color="auto"/>
              </w:divBdr>
            </w:div>
            <w:div w:id="858545615">
              <w:marLeft w:val="0"/>
              <w:marRight w:val="0"/>
              <w:marTop w:val="0"/>
              <w:marBottom w:val="0"/>
              <w:divBdr>
                <w:top w:val="none" w:sz="0" w:space="0" w:color="auto"/>
                <w:left w:val="none" w:sz="0" w:space="0" w:color="auto"/>
                <w:bottom w:val="none" w:sz="0" w:space="0" w:color="auto"/>
                <w:right w:val="none" w:sz="0" w:space="0" w:color="auto"/>
              </w:divBdr>
            </w:div>
            <w:div w:id="1803185272">
              <w:marLeft w:val="0"/>
              <w:marRight w:val="0"/>
              <w:marTop w:val="0"/>
              <w:marBottom w:val="0"/>
              <w:divBdr>
                <w:top w:val="none" w:sz="0" w:space="0" w:color="auto"/>
                <w:left w:val="none" w:sz="0" w:space="0" w:color="auto"/>
                <w:bottom w:val="none" w:sz="0" w:space="0" w:color="auto"/>
                <w:right w:val="none" w:sz="0" w:space="0" w:color="auto"/>
              </w:divBdr>
            </w:div>
            <w:div w:id="1886211971">
              <w:marLeft w:val="0"/>
              <w:marRight w:val="0"/>
              <w:marTop w:val="0"/>
              <w:marBottom w:val="0"/>
              <w:divBdr>
                <w:top w:val="none" w:sz="0" w:space="0" w:color="auto"/>
                <w:left w:val="none" w:sz="0" w:space="0" w:color="auto"/>
                <w:bottom w:val="none" w:sz="0" w:space="0" w:color="auto"/>
                <w:right w:val="none" w:sz="0" w:space="0" w:color="auto"/>
              </w:divBdr>
            </w:div>
            <w:div w:id="1883521417">
              <w:marLeft w:val="0"/>
              <w:marRight w:val="0"/>
              <w:marTop w:val="0"/>
              <w:marBottom w:val="0"/>
              <w:divBdr>
                <w:top w:val="none" w:sz="0" w:space="0" w:color="auto"/>
                <w:left w:val="none" w:sz="0" w:space="0" w:color="auto"/>
                <w:bottom w:val="none" w:sz="0" w:space="0" w:color="auto"/>
                <w:right w:val="none" w:sz="0" w:space="0" w:color="auto"/>
              </w:divBdr>
            </w:div>
            <w:div w:id="951088308">
              <w:marLeft w:val="0"/>
              <w:marRight w:val="0"/>
              <w:marTop w:val="0"/>
              <w:marBottom w:val="0"/>
              <w:divBdr>
                <w:top w:val="none" w:sz="0" w:space="0" w:color="auto"/>
                <w:left w:val="none" w:sz="0" w:space="0" w:color="auto"/>
                <w:bottom w:val="none" w:sz="0" w:space="0" w:color="auto"/>
                <w:right w:val="none" w:sz="0" w:space="0" w:color="auto"/>
              </w:divBdr>
            </w:div>
            <w:div w:id="1438209549">
              <w:marLeft w:val="0"/>
              <w:marRight w:val="0"/>
              <w:marTop w:val="0"/>
              <w:marBottom w:val="0"/>
              <w:divBdr>
                <w:top w:val="none" w:sz="0" w:space="0" w:color="auto"/>
                <w:left w:val="none" w:sz="0" w:space="0" w:color="auto"/>
                <w:bottom w:val="none" w:sz="0" w:space="0" w:color="auto"/>
                <w:right w:val="none" w:sz="0" w:space="0" w:color="auto"/>
              </w:divBdr>
            </w:div>
            <w:div w:id="1159812335">
              <w:marLeft w:val="0"/>
              <w:marRight w:val="0"/>
              <w:marTop w:val="0"/>
              <w:marBottom w:val="0"/>
              <w:divBdr>
                <w:top w:val="none" w:sz="0" w:space="0" w:color="auto"/>
                <w:left w:val="none" w:sz="0" w:space="0" w:color="auto"/>
                <w:bottom w:val="none" w:sz="0" w:space="0" w:color="auto"/>
                <w:right w:val="none" w:sz="0" w:space="0" w:color="auto"/>
              </w:divBdr>
            </w:div>
            <w:div w:id="1835799955">
              <w:marLeft w:val="0"/>
              <w:marRight w:val="0"/>
              <w:marTop w:val="0"/>
              <w:marBottom w:val="0"/>
              <w:divBdr>
                <w:top w:val="none" w:sz="0" w:space="0" w:color="auto"/>
                <w:left w:val="none" w:sz="0" w:space="0" w:color="auto"/>
                <w:bottom w:val="none" w:sz="0" w:space="0" w:color="auto"/>
                <w:right w:val="none" w:sz="0" w:space="0" w:color="auto"/>
              </w:divBdr>
            </w:div>
            <w:div w:id="1067534244">
              <w:marLeft w:val="0"/>
              <w:marRight w:val="0"/>
              <w:marTop w:val="0"/>
              <w:marBottom w:val="0"/>
              <w:divBdr>
                <w:top w:val="none" w:sz="0" w:space="0" w:color="auto"/>
                <w:left w:val="none" w:sz="0" w:space="0" w:color="auto"/>
                <w:bottom w:val="none" w:sz="0" w:space="0" w:color="auto"/>
                <w:right w:val="none" w:sz="0" w:space="0" w:color="auto"/>
              </w:divBdr>
            </w:div>
            <w:div w:id="1888099981">
              <w:marLeft w:val="0"/>
              <w:marRight w:val="0"/>
              <w:marTop w:val="0"/>
              <w:marBottom w:val="0"/>
              <w:divBdr>
                <w:top w:val="none" w:sz="0" w:space="0" w:color="auto"/>
                <w:left w:val="none" w:sz="0" w:space="0" w:color="auto"/>
                <w:bottom w:val="none" w:sz="0" w:space="0" w:color="auto"/>
                <w:right w:val="none" w:sz="0" w:space="0" w:color="auto"/>
              </w:divBdr>
            </w:div>
            <w:div w:id="139230008">
              <w:marLeft w:val="0"/>
              <w:marRight w:val="0"/>
              <w:marTop w:val="0"/>
              <w:marBottom w:val="0"/>
              <w:divBdr>
                <w:top w:val="none" w:sz="0" w:space="0" w:color="auto"/>
                <w:left w:val="none" w:sz="0" w:space="0" w:color="auto"/>
                <w:bottom w:val="none" w:sz="0" w:space="0" w:color="auto"/>
                <w:right w:val="none" w:sz="0" w:space="0" w:color="auto"/>
              </w:divBdr>
            </w:div>
            <w:div w:id="814876663">
              <w:marLeft w:val="0"/>
              <w:marRight w:val="0"/>
              <w:marTop w:val="0"/>
              <w:marBottom w:val="0"/>
              <w:divBdr>
                <w:top w:val="none" w:sz="0" w:space="0" w:color="auto"/>
                <w:left w:val="none" w:sz="0" w:space="0" w:color="auto"/>
                <w:bottom w:val="none" w:sz="0" w:space="0" w:color="auto"/>
                <w:right w:val="none" w:sz="0" w:space="0" w:color="auto"/>
              </w:divBdr>
            </w:div>
            <w:div w:id="205223027">
              <w:marLeft w:val="0"/>
              <w:marRight w:val="0"/>
              <w:marTop w:val="0"/>
              <w:marBottom w:val="0"/>
              <w:divBdr>
                <w:top w:val="none" w:sz="0" w:space="0" w:color="auto"/>
                <w:left w:val="none" w:sz="0" w:space="0" w:color="auto"/>
                <w:bottom w:val="none" w:sz="0" w:space="0" w:color="auto"/>
                <w:right w:val="none" w:sz="0" w:space="0" w:color="auto"/>
              </w:divBdr>
            </w:div>
            <w:div w:id="192767327">
              <w:marLeft w:val="0"/>
              <w:marRight w:val="0"/>
              <w:marTop w:val="0"/>
              <w:marBottom w:val="0"/>
              <w:divBdr>
                <w:top w:val="none" w:sz="0" w:space="0" w:color="auto"/>
                <w:left w:val="none" w:sz="0" w:space="0" w:color="auto"/>
                <w:bottom w:val="none" w:sz="0" w:space="0" w:color="auto"/>
                <w:right w:val="none" w:sz="0" w:space="0" w:color="auto"/>
              </w:divBdr>
            </w:div>
            <w:div w:id="563638975">
              <w:marLeft w:val="0"/>
              <w:marRight w:val="0"/>
              <w:marTop w:val="0"/>
              <w:marBottom w:val="0"/>
              <w:divBdr>
                <w:top w:val="none" w:sz="0" w:space="0" w:color="auto"/>
                <w:left w:val="none" w:sz="0" w:space="0" w:color="auto"/>
                <w:bottom w:val="none" w:sz="0" w:space="0" w:color="auto"/>
                <w:right w:val="none" w:sz="0" w:space="0" w:color="auto"/>
              </w:divBdr>
            </w:div>
            <w:div w:id="729428400">
              <w:marLeft w:val="0"/>
              <w:marRight w:val="0"/>
              <w:marTop w:val="0"/>
              <w:marBottom w:val="0"/>
              <w:divBdr>
                <w:top w:val="none" w:sz="0" w:space="0" w:color="auto"/>
                <w:left w:val="none" w:sz="0" w:space="0" w:color="auto"/>
                <w:bottom w:val="none" w:sz="0" w:space="0" w:color="auto"/>
                <w:right w:val="none" w:sz="0" w:space="0" w:color="auto"/>
              </w:divBdr>
            </w:div>
            <w:div w:id="960303799">
              <w:marLeft w:val="0"/>
              <w:marRight w:val="0"/>
              <w:marTop w:val="0"/>
              <w:marBottom w:val="0"/>
              <w:divBdr>
                <w:top w:val="none" w:sz="0" w:space="0" w:color="auto"/>
                <w:left w:val="none" w:sz="0" w:space="0" w:color="auto"/>
                <w:bottom w:val="none" w:sz="0" w:space="0" w:color="auto"/>
                <w:right w:val="none" w:sz="0" w:space="0" w:color="auto"/>
              </w:divBdr>
            </w:div>
            <w:div w:id="116343258">
              <w:marLeft w:val="0"/>
              <w:marRight w:val="0"/>
              <w:marTop w:val="0"/>
              <w:marBottom w:val="0"/>
              <w:divBdr>
                <w:top w:val="none" w:sz="0" w:space="0" w:color="auto"/>
                <w:left w:val="none" w:sz="0" w:space="0" w:color="auto"/>
                <w:bottom w:val="none" w:sz="0" w:space="0" w:color="auto"/>
                <w:right w:val="none" w:sz="0" w:space="0" w:color="auto"/>
              </w:divBdr>
            </w:div>
            <w:div w:id="1867478038">
              <w:marLeft w:val="0"/>
              <w:marRight w:val="0"/>
              <w:marTop w:val="0"/>
              <w:marBottom w:val="0"/>
              <w:divBdr>
                <w:top w:val="none" w:sz="0" w:space="0" w:color="auto"/>
                <w:left w:val="none" w:sz="0" w:space="0" w:color="auto"/>
                <w:bottom w:val="none" w:sz="0" w:space="0" w:color="auto"/>
                <w:right w:val="none" w:sz="0" w:space="0" w:color="auto"/>
              </w:divBdr>
            </w:div>
            <w:div w:id="336269916">
              <w:marLeft w:val="0"/>
              <w:marRight w:val="0"/>
              <w:marTop w:val="0"/>
              <w:marBottom w:val="0"/>
              <w:divBdr>
                <w:top w:val="none" w:sz="0" w:space="0" w:color="auto"/>
                <w:left w:val="none" w:sz="0" w:space="0" w:color="auto"/>
                <w:bottom w:val="none" w:sz="0" w:space="0" w:color="auto"/>
                <w:right w:val="none" w:sz="0" w:space="0" w:color="auto"/>
              </w:divBdr>
            </w:div>
            <w:div w:id="1577352565">
              <w:marLeft w:val="0"/>
              <w:marRight w:val="0"/>
              <w:marTop w:val="0"/>
              <w:marBottom w:val="0"/>
              <w:divBdr>
                <w:top w:val="none" w:sz="0" w:space="0" w:color="auto"/>
                <w:left w:val="none" w:sz="0" w:space="0" w:color="auto"/>
                <w:bottom w:val="none" w:sz="0" w:space="0" w:color="auto"/>
                <w:right w:val="none" w:sz="0" w:space="0" w:color="auto"/>
              </w:divBdr>
            </w:div>
            <w:div w:id="232205497">
              <w:marLeft w:val="0"/>
              <w:marRight w:val="0"/>
              <w:marTop w:val="0"/>
              <w:marBottom w:val="0"/>
              <w:divBdr>
                <w:top w:val="none" w:sz="0" w:space="0" w:color="auto"/>
                <w:left w:val="none" w:sz="0" w:space="0" w:color="auto"/>
                <w:bottom w:val="none" w:sz="0" w:space="0" w:color="auto"/>
                <w:right w:val="none" w:sz="0" w:space="0" w:color="auto"/>
              </w:divBdr>
            </w:div>
            <w:div w:id="973755044">
              <w:marLeft w:val="0"/>
              <w:marRight w:val="0"/>
              <w:marTop w:val="0"/>
              <w:marBottom w:val="0"/>
              <w:divBdr>
                <w:top w:val="none" w:sz="0" w:space="0" w:color="auto"/>
                <w:left w:val="none" w:sz="0" w:space="0" w:color="auto"/>
                <w:bottom w:val="none" w:sz="0" w:space="0" w:color="auto"/>
                <w:right w:val="none" w:sz="0" w:space="0" w:color="auto"/>
              </w:divBdr>
            </w:div>
            <w:div w:id="2018270930">
              <w:marLeft w:val="0"/>
              <w:marRight w:val="0"/>
              <w:marTop w:val="0"/>
              <w:marBottom w:val="0"/>
              <w:divBdr>
                <w:top w:val="none" w:sz="0" w:space="0" w:color="auto"/>
                <w:left w:val="none" w:sz="0" w:space="0" w:color="auto"/>
                <w:bottom w:val="none" w:sz="0" w:space="0" w:color="auto"/>
                <w:right w:val="none" w:sz="0" w:space="0" w:color="auto"/>
              </w:divBdr>
            </w:div>
            <w:div w:id="1252158251">
              <w:marLeft w:val="0"/>
              <w:marRight w:val="0"/>
              <w:marTop w:val="0"/>
              <w:marBottom w:val="0"/>
              <w:divBdr>
                <w:top w:val="none" w:sz="0" w:space="0" w:color="auto"/>
                <w:left w:val="none" w:sz="0" w:space="0" w:color="auto"/>
                <w:bottom w:val="none" w:sz="0" w:space="0" w:color="auto"/>
                <w:right w:val="none" w:sz="0" w:space="0" w:color="auto"/>
              </w:divBdr>
            </w:div>
            <w:div w:id="1719478325">
              <w:marLeft w:val="0"/>
              <w:marRight w:val="0"/>
              <w:marTop w:val="0"/>
              <w:marBottom w:val="0"/>
              <w:divBdr>
                <w:top w:val="none" w:sz="0" w:space="0" w:color="auto"/>
                <w:left w:val="none" w:sz="0" w:space="0" w:color="auto"/>
                <w:bottom w:val="none" w:sz="0" w:space="0" w:color="auto"/>
                <w:right w:val="none" w:sz="0" w:space="0" w:color="auto"/>
              </w:divBdr>
            </w:div>
            <w:div w:id="154686641">
              <w:marLeft w:val="0"/>
              <w:marRight w:val="0"/>
              <w:marTop w:val="0"/>
              <w:marBottom w:val="0"/>
              <w:divBdr>
                <w:top w:val="none" w:sz="0" w:space="0" w:color="auto"/>
                <w:left w:val="none" w:sz="0" w:space="0" w:color="auto"/>
                <w:bottom w:val="none" w:sz="0" w:space="0" w:color="auto"/>
                <w:right w:val="none" w:sz="0" w:space="0" w:color="auto"/>
              </w:divBdr>
            </w:div>
            <w:div w:id="709914296">
              <w:marLeft w:val="0"/>
              <w:marRight w:val="0"/>
              <w:marTop w:val="0"/>
              <w:marBottom w:val="0"/>
              <w:divBdr>
                <w:top w:val="none" w:sz="0" w:space="0" w:color="auto"/>
                <w:left w:val="none" w:sz="0" w:space="0" w:color="auto"/>
                <w:bottom w:val="none" w:sz="0" w:space="0" w:color="auto"/>
                <w:right w:val="none" w:sz="0" w:space="0" w:color="auto"/>
              </w:divBdr>
            </w:div>
            <w:div w:id="793139838">
              <w:marLeft w:val="0"/>
              <w:marRight w:val="0"/>
              <w:marTop w:val="0"/>
              <w:marBottom w:val="0"/>
              <w:divBdr>
                <w:top w:val="none" w:sz="0" w:space="0" w:color="auto"/>
                <w:left w:val="none" w:sz="0" w:space="0" w:color="auto"/>
                <w:bottom w:val="none" w:sz="0" w:space="0" w:color="auto"/>
                <w:right w:val="none" w:sz="0" w:space="0" w:color="auto"/>
              </w:divBdr>
            </w:div>
            <w:div w:id="816724015">
              <w:marLeft w:val="0"/>
              <w:marRight w:val="0"/>
              <w:marTop w:val="0"/>
              <w:marBottom w:val="0"/>
              <w:divBdr>
                <w:top w:val="none" w:sz="0" w:space="0" w:color="auto"/>
                <w:left w:val="none" w:sz="0" w:space="0" w:color="auto"/>
                <w:bottom w:val="none" w:sz="0" w:space="0" w:color="auto"/>
                <w:right w:val="none" w:sz="0" w:space="0" w:color="auto"/>
              </w:divBdr>
            </w:div>
            <w:div w:id="1938250700">
              <w:marLeft w:val="0"/>
              <w:marRight w:val="0"/>
              <w:marTop w:val="0"/>
              <w:marBottom w:val="0"/>
              <w:divBdr>
                <w:top w:val="none" w:sz="0" w:space="0" w:color="auto"/>
                <w:left w:val="none" w:sz="0" w:space="0" w:color="auto"/>
                <w:bottom w:val="none" w:sz="0" w:space="0" w:color="auto"/>
                <w:right w:val="none" w:sz="0" w:space="0" w:color="auto"/>
              </w:divBdr>
            </w:div>
            <w:div w:id="1197237867">
              <w:marLeft w:val="0"/>
              <w:marRight w:val="0"/>
              <w:marTop w:val="0"/>
              <w:marBottom w:val="0"/>
              <w:divBdr>
                <w:top w:val="none" w:sz="0" w:space="0" w:color="auto"/>
                <w:left w:val="none" w:sz="0" w:space="0" w:color="auto"/>
                <w:bottom w:val="none" w:sz="0" w:space="0" w:color="auto"/>
                <w:right w:val="none" w:sz="0" w:space="0" w:color="auto"/>
              </w:divBdr>
            </w:div>
            <w:div w:id="974137054">
              <w:marLeft w:val="0"/>
              <w:marRight w:val="0"/>
              <w:marTop w:val="0"/>
              <w:marBottom w:val="0"/>
              <w:divBdr>
                <w:top w:val="none" w:sz="0" w:space="0" w:color="auto"/>
                <w:left w:val="none" w:sz="0" w:space="0" w:color="auto"/>
                <w:bottom w:val="none" w:sz="0" w:space="0" w:color="auto"/>
                <w:right w:val="none" w:sz="0" w:space="0" w:color="auto"/>
              </w:divBdr>
            </w:div>
            <w:div w:id="759371952">
              <w:marLeft w:val="0"/>
              <w:marRight w:val="0"/>
              <w:marTop w:val="0"/>
              <w:marBottom w:val="0"/>
              <w:divBdr>
                <w:top w:val="none" w:sz="0" w:space="0" w:color="auto"/>
                <w:left w:val="none" w:sz="0" w:space="0" w:color="auto"/>
                <w:bottom w:val="none" w:sz="0" w:space="0" w:color="auto"/>
                <w:right w:val="none" w:sz="0" w:space="0" w:color="auto"/>
              </w:divBdr>
            </w:div>
            <w:div w:id="688877761">
              <w:marLeft w:val="0"/>
              <w:marRight w:val="0"/>
              <w:marTop w:val="0"/>
              <w:marBottom w:val="0"/>
              <w:divBdr>
                <w:top w:val="none" w:sz="0" w:space="0" w:color="auto"/>
                <w:left w:val="none" w:sz="0" w:space="0" w:color="auto"/>
                <w:bottom w:val="none" w:sz="0" w:space="0" w:color="auto"/>
                <w:right w:val="none" w:sz="0" w:space="0" w:color="auto"/>
              </w:divBdr>
            </w:div>
            <w:div w:id="1328940428">
              <w:marLeft w:val="0"/>
              <w:marRight w:val="0"/>
              <w:marTop w:val="0"/>
              <w:marBottom w:val="0"/>
              <w:divBdr>
                <w:top w:val="none" w:sz="0" w:space="0" w:color="auto"/>
                <w:left w:val="none" w:sz="0" w:space="0" w:color="auto"/>
                <w:bottom w:val="none" w:sz="0" w:space="0" w:color="auto"/>
                <w:right w:val="none" w:sz="0" w:space="0" w:color="auto"/>
              </w:divBdr>
            </w:div>
            <w:div w:id="1373723411">
              <w:marLeft w:val="0"/>
              <w:marRight w:val="0"/>
              <w:marTop w:val="0"/>
              <w:marBottom w:val="0"/>
              <w:divBdr>
                <w:top w:val="none" w:sz="0" w:space="0" w:color="auto"/>
                <w:left w:val="none" w:sz="0" w:space="0" w:color="auto"/>
                <w:bottom w:val="none" w:sz="0" w:space="0" w:color="auto"/>
                <w:right w:val="none" w:sz="0" w:space="0" w:color="auto"/>
              </w:divBdr>
            </w:div>
            <w:div w:id="2048335876">
              <w:marLeft w:val="0"/>
              <w:marRight w:val="0"/>
              <w:marTop w:val="0"/>
              <w:marBottom w:val="0"/>
              <w:divBdr>
                <w:top w:val="none" w:sz="0" w:space="0" w:color="auto"/>
                <w:left w:val="none" w:sz="0" w:space="0" w:color="auto"/>
                <w:bottom w:val="none" w:sz="0" w:space="0" w:color="auto"/>
                <w:right w:val="none" w:sz="0" w:space="0" w:color="auto"/>
              </w:divBdr>
            </w:div>
            <w:div w:id="1008679979">
              <w:marLeft w:val="0"/>
              <w:marRight w:val="0"/>
              <w:marTop w:val="0"/>
              <w:marBottom w:val="0"/>
              <w:divBdr>
                <w:top w:val="none" w:sz="0" w:space="0" w:color="auto"/>
                <w:left w:val="none" w:sz="0" w:space="0" w:color="auto"/>
                <w:bottom w:val="none" w:sz="0" w:space="0" w:color="auto"/>
                <w:right w:val="none" w:sz="0" w:space="0" w:color="auto"/>
              </w:divBdr>
            </w:div>
            <w:div w:id="1566523767">
              <w:marLeft w:val="0"/>
              <w:marRight w:val="0"/>
              <w:marTop w:val="0"/>
              <w:marBottom w:val="0"/>
              <w:divBdr>
                <w:top w:val="none" w:sz="0" w:space="0" w:color="auto"/>
                <w:left w:val="none" w:sz="0" w:space="0" w:color="auto"/>
                <w:bottom w:val="none" w:sz="0" w:space="0" w:color="auto"/>
                <w:right w:val="none" w:sz="0" w:space="0" w:color="auto"/>
              </w:divBdr>
            </w:div>
            <w:div w:id="551118878">
              <w:marLeft w:val="0"/>
              <w:marRight w:val="0"/>
              <w:marTop w:val="0"/>
              <w:marBottom w:val="0"/>
              <w:divBdr>
                <w:top w:val="none" w:sz="0" w:space="0" w:color="auto"/>
                <w:left w:val="none" w:sz="0" w:space="0" w:color="auto"/>
                <w:bottom w:val="none" w:sz="0" w:space="0" w:color="auto"/>
                <w:right w:val="none" w:sz="0" w:space="0" w:color="auto"/>
              </w:divBdr>
            </w:div>
            <w:div w:id="5599150">
              <w:marLeft w:val="0"/>
              <w:marRight w:val="0"/>
              <w:marTop w:val="0"/>
              <w:marBottom w:val="0"/>
              <w:divBdr>
                <w:top w:val="none" w:sz="0" w:space="0" w:color="auto"/>
                <w:left w:val="none" w:sz="0" w:space="0" w:color="auto"/>
                <w:bottom w:val="none" w:sz="0" w:space="0" w:color="auto"/>
                <w:right w:val="none" w:sz="0" w:space="0" w:color="auto"/>
              </w:divBdr>
            </w:div>
            <w:div w:id="22945474">
              <w:marLeft w:val="0"/>
              <w:marRight w:val="0"/>
              <w:marTop w:val="0"/>
              <w:marBottom w:val="0"/>
              <w:divBdr>
                <w:top w:val="none" w:sz="0" w:space="0" w:color="auto"/>
                <w:left w:val="none" w:sz="0" w:space="0" w:color="auto"/>
                <w:bottom w:val="none" w:sz="0" w:space="0" w:color="auto"/>
                <w:right w:val="none" w:sz="0" w:space="0" w:color="auto"/>
              </w:divBdr>
            </w:div>
            <w:div w:id="2039045224">
              <w:marLeft w:val="0"/>
              <w:marRight w:val="0"/>
              <w:marTop w:val="0"/>
              <w:marBottom w:val="0"/>
              <w:divBdr>
                <w:top w:val="none" w:sz="0" w:space="0" w:color="auto"/>
                <w:left w:val="none" w:sz="0" w:space="0" w:color="auto"/>
                <w:bottom w:val="none" w:sz="0" w:space="0" w:color="auto"/>
                <w:right w:val="none" w:sz="0" w:space="0" w:color="auto"/>
              </w:divBdr>
            </w:div>
            <w:div w:id="786050975">
              <w:marLeft w:val="0"/>
              <w:marRight w:val="0"/>
              <w:marTop w:val="0"/>
              <w:marBottom w:val="0"/>
              <w:divBdr>
                <w:top w:val="none" w:sz="0" w:space="0" w:color="auto"/>
                <w:left w:val="none" w:sz="0" w:space="0" w:color="auto"/>
                <w:bottom w:val="none" w:sz="0" w:space="0" w:color="auto"/>
                <w:right w:val="none" w:sz="0" w:space="0" w:color="auto"/>
              </w:divBdr>
            </w:div>
            <w:div w:id="1878657850">
              <w:marLeft w:val="0"/>
              <w:marRight w:val="0"/>
              <w:marTop w:val="0"/>
              <w:marBottom w:val="0"/>
              <w:divBdr>
                <w:top w:val="none" w:sz="0" w:space="0" w:color="auto"/>
                <w:left w:val="none" w:sz="0" w:space="0" w:color="auto"/>
                <w:bottom w:val="none" w:sz="0" w:space="0" w:color="auto"/>
                <w:right w:val="none" w:sz="0" w:space="0" w:color="auto"/>
              </w:divBdr>
            </w:div>
            <w:div w:id="1119880124">
              <w:marLeft w:val="0"/>
              <w:marRight w:val="0"/>
              <w:marTop w:val="0"/>
              <w:marBottom w:val="0"/>
              <w:divBdr>
                <w:top w:val="none" w:sz="0" w:space="0" w:color="auto"/>
                <w:left w:val="none" w:sz="0" w:space="0" w:color="auto"/>
                <w:bottom w:val="none" w:sz="0" w:space="0" w:color="auto"/>
                <w:right w:val="none" w:sz="0" w:space="0" w:color="auto"/>
              </w:divBdr>
            </w:div>
            <w:div w:id="990326388">
              <w:marLeft w:val="0"/>
              <w:marRight w:val="0"/>
              <w:marTop w:val="0"/>
              <w:marBottom w:val="0"/>
              <w:divBdr>
                <w:top w:val="none" w:sz="0" w:space="0" w:color="auto"/>
                <w:left w:val="none" w:sz="0" w:space="0" w:color="auto"/>
                <w:bottom w:val="none" w:sz="0" w:space="0" w:color="auto"/>
                <w:right w:val="none" w:sz="0" w:space="0" w:color="auto"/>
              </w:divBdr>
            </w:div>
            <w:div w:id="1012681515">
              <w:marLeft w:val="0"/>
              <w:marRight w:val="0"/>
              <w:marTop w:val="0"/>
              <w:marBottom w:val="0"/>
              <w:divBdr>
                <w:top w:val="none" w:sz="0" w:space="0" w:color="auto"/>
                <w:left w:val="none" w:sz="0" w:space="0" w:color="auto"/>
                <w:bottom w:val="none" w:sz="0" w:space="0" w:color="auto"/>
                <w:right w:val="none" w:sz="0" w:space="0" w:color="auto"/>
              </w:divBdr>
            </w:div>
            <w:div w:id="1591811109">
              <w:marLeft w:val="0"/>
              <w:marRight w:val="0"/>
              <w:marTop w:val="0"/>
              <w:marBottom w:val="0"/>
              <w:divBdr>
                <w:top w:val="none" w:sz="0" w:space="0" w:color="auto"/>
                <w:left w:val="none" w:sz="0" w:space="0" w:color="auto"/>
                <w:bottom w:val="none" w:sz="0" w:space="0" w:color="auto"/>
                <w:right w:val="none" w:sz="0" w:space="0" w:color="auto"/>
              </w:divBdr>
            </w:div>
            <w:div w:id="1418208118">
              <w:marLeft w:val="0"/>
              <w:marRight w:val="0"/>
              <w:marTop w:val="0"/>
              <w:marBottom w:val="0"/>
              <w:divBdr>
                <w:top w:val="none" w:sz="0" w:space="0" w:color="auto"/>
                <w:left w:val="none" w:sz="0" w:space="0" w:color="auto"/>
                <w:bottom w:val="none" w:sz="0" w:space="0" w:color="auto"/>
                <w:right w:val="none" w:sz="0" w:space="0" w:color="auto"/>
              </w:divBdr>
            </w:div>
            <w:div w:id="1885100801">
              <w:marLeft w:val="0"/>
              <w:marRight w:val="0"/>
              <w:marTop w:val="0"/>
              <w:marBottom w:val="0"/>
              <w:divBdr>
                <w:top w:val="none" w:sz="0" w:space="0" w:color="auto"/>
                <w:left w:val="none" w:sz="0" w:space="0" w:color="auto"/>
                <w:bottom w:val="none" w:sz="0" w:space="0" w:color="auto"/>
                <w:right w:val="none" w:sz="0" w:space="0" w:color="auto"/>
              </w:divBdr>
            </w:div>
            <w:div w:id="1467317224">
              <w:marLeft w:val="0"/>
              <w:marRight w:val="0"/>
              <w:marTop w:val="0"/>
              <w:marBottom w:val="0"/>
              <w:divBdr>
                <w:top w:val="none" w:sz="0" w:space="0" w:color="auto"/>
                <w:left w:val="none" w:sz="0" w:space="0" w:color="auto"/>
                <w:bottom w:val="none" w:sz="0" w:space="0" w:color="auto"/>
                <w:right w:val="none" w:sz="0" w:space="0" w:color="auto"/>
              </w:divBdr>
            </w:div>
            <w:div w:id="808672979">
              <w:marLeft w:val="0"/>
              <w:marRight w:val="0"/>
              <w:marTop w:val="0"/>
              <w:marBottom w:val="0"/>
              <w:divBdr>
                <w:top w:val="none" w:sz="0" w:space="0" w:color="auto"/>
                <w:left w:val="none" w:sz="0" w:space="0" w:color="auto"/>
                <w:bottom w:val="none" w:sz="0" w:space="0" w:color="auto"/>
                <w:right w:val="none" w:sz="0" w:space="0" w:color="auto"/>
              </w:divBdr>
            </w:div>
            <w:div w:id="1514299096">
              <w:marLeft w:val="0"/>
              <w:marRight w:val="0"/>
              <w:marTop w:val="0"/>
              <w:marBottom w:val="0"/>
              <w:divBdr>
                <w:top w:val="none" w:sz="0" w:space="0" w:color="auto"/>
                <w:left w:val="none" w:sz="0" w:space="0" w:color="auto"/>
                <w:bottom w:val="none" w:sz="0" w:space="0" w:color="auto"/>
                <w:right w:val="none" w:sz="0" w:space="0" w:color="auto"/>
              </w:divBdr>
            </w:div>
            <w:div w:id="827400959">
              <w:marLeft w:val="0"/>
              <w:marRight w:val="0"/>
              <w:marTop w:val="0"/>
              <w:marBottom w:val="0"/>
              <w:divBdr>
                <w:top w:val="none" w:sz="0" w:space="0" w:color="auto"/>
                <w:left w:val="none" w:sz="0" w:space="0" w:color="auto"/>
                <w:bottom w:val="none" w:sz="0" w:space="0" w:color="auto"/>
                <w:right w:val="none" w:sz="0" w:space="0" w:color="auto"/>
              </w:divBdr>
            </w:div>
            <w:div w:id="440151688">
              <w:marLeft w:val="0"/>
              <w:marRight w:val="0"/>
              <w:marTop w:val="0"/>
              <w:marBottom w:val="0"/>
              <w:divBdr>
                <w:top w:val="none" w:sz="0" w:space="0" w:color="auto"/>
                <w:left w:val="none" w:sz="0" w:space="0" w:color="auto"/>
                <w:bottom w:val="none" w:sz="0" w:space="0" w:color="auto"/>
                <w:right w:val="none" w:sz="0" w:space="0" w:color="auto"/>
              </w:divBdr>
            </w:div>
            <w:div w:id="929851561">
              <w:marLeft w:val="0"/>
              <w:marRight w:val="0"/>
              <w:marTop w:val="0"/>
              <w:marBottom w:val="0"/>
              <w:divBdr>
                <w:top w:val="none" w:sz="0" w:space="0" w:color="auto"/>
                <w:left w:val="none" w:sz="0" w:space="0" w:color="auto"/>
                <w:bottom w:val="none" w:sz="0" w:space="0" w:color="auto"/>
                <w:right w:val="none" w:sz="0" w:space="0" w:color="auto"/>
              </w:divBdr>
            </w:div>
            <w:div w:id="1174874784">
              <w:marLeft w:val="0"/>
              <w:marRight w:val="0"/>
              <w:marTop w:val="0"/>
              <w:marBottom w:val="0"/>
              <w:divBdr>
                <w:top w:val="none" w:sz="0" w:space="0" w:color="auto"/>
                <w:left w:val="none" w:sz="0" w:space="0" w:color="auto"/>
                <w:bottom w:val="none" w:sz="0" w:space="0" w:color="auto"/>
                <w:right w:val="none" w:sz="0" w:space="0" w:color="auto"/>
              </w:divBdr>
            </w:div>
            <w:div w:id="1170632810">
              <w:marLeft w:val="0"/>
              <w:marRight w:val="0"/>
              <w:marTop w:val="0"/>
              <w:marBottom w:val="0"/>
              <w:divBdr>
                <w:top w:val="none" w:sz="0" w:space="0" w:color="auto"/>
                <w:left w:val="none" w:sz="0" w:space="0" w:color="auto"/>
                <w:bottom w:val="none" w:sz="0" w:space="0" w:color="auto"/>
                <w:right w:val="none" w:sz="0" w:space="0" w:color="auto"/>
              </w:divBdr>
            </w:div>
            <w:div w:id="1052391876">
              <w:marLeft w:val="0"/>
              <w:marRight w:val="0"/>
              <w:marTop w:val="0"/>
              <w:marBottom w:val="0"/>
              <w:divBdr>
                <w:top w:val="none" w:sz="0" w:space="0" w:color="auto"/>
                <w:left w:val="none" w:sz="0" w:space="0" w:color="auto"/>
                <w:bottom w:val="none" w:sz="0" w:space="0" w:color="auto"/>
                <w:right w:val="none" w:sz="0" w:space="0" w:color="auto"/>
              </w:divBdr>
            </w:div>
            <w:div w:id="578758511">
              <w:marLeft w:val="0"/>
              <w:marRight w:val="0"/>
              <w:marTop w:val="0"/>
              <w:marBottom w:val="0"/>
              <w:divBdr>
                <w:top w:val="none" w:sz="0" w:space="0" w:color="auto"/>
                <w:left w:val="none" w:sz="0" w:space="0" w:color="auto"/>
                <w:bottom w:val="none" w:sz="0" w:space="0" w:color="auto"/>
                <w:right w:val="none" w:sz="0" w:space="0" w:color="auto"/>
              </w:divBdr>
            </w:div>
            <w:div w:id="1711106306">
              <w:marLeft w:val="0"/>
              <w:marRight w:val="0"/>
              <w:marTop w:val="0"/>
              <w:marBottom w:val="0"/>
              <w:divBdr>
                <w:top w:val="none" w:sz="0" w:space="0" w:color="auto"/>
                <w:left w:val="none" w:sz="0" w:space="0" w:color="auto"/>
                <w:bottom w:val="none" w:sz="0" w:space="0" w:color="auto"/>
                <w:right w:val="none" w:sz="0" w:space="0" w:color="auto"/>
              </w:divBdr>
            </w:div>
            <w:div w:id="712657555">
              <w:marLeft w:val="0"/>
              <w:marRight w:val="0"/>
              <w:marTop w:val="0"/>
              <w:marBottom w:val="0"/>
              <w:divBdr>
                <w:top w:val="none" w:sz="0" w:space="0" w:color="auto"/>
                <w:left w:val="none" w:sz="0" w:space="0" w:color="auto"/>
                <w:bottom w:val="none" w:sz="0" w:space="0" w:color="auto"/>
                <w:right w:val="none" w:sz="0" w:space="0" w:color="auto"/>
              </w:divBdr>
            </w:div>
            <w:div w:id="2107381314">
              <w:marLeft w:val="0"/>
              <w:marRight w:val="0"/>
              <w:marTop w:val="0"/>
              <w:marBottom w:val="0"/>
              <w:divBdr>
                <w:top w:val="none" w:sz="0" w:space="0" w:color="auto"/>
                <w:left w:val="none" w:sz="0" w:space="0" w:color="auto"/>
                <w:bottom w:val="none" w:sz="0" w:space="0" w:color="auto"/>
                <w:right w:val="none" w:sz="0" w:space="0" w:color="auto"/>
              </w:divBdr>
            </w:div>
            <w:div w:id="1906450424">
              <w:marLeft w:val="0"/>
              <w:marRight w:val="0"/>
              <w:marTop w:val="0"/>
              <w:marBottom w:val="0"/>
              <w:divBdr>
                <w:top w:val="none" w:sz="0" w:space="0" w:color="auto"/>
                <w:left w:val="none" w:sz="0" w:space="0" w:color="auto"/>
                <w:bottom w:val="none" w:sz="0" w:space="0" w:color="auto"/>
                <w:right w:val="none" w:sz="0" w:space="0" w:color="auto"/>
              </w:divBdr>
            </w:div>
            <w:div w:id="222644496">
              <w:marLeft w:val="0"/>
              <w:marRight w:val="0"/>
              <w:marTop w:val="0"/>
              <w:marBottom w:val="0"/>
              <w:divBdr>
                <w:top w:val="none" w:sz="0" w:space="0" w:color="auto"/>
                <w:left w:val="none" w:sz="0" w:space="0" w:color="auto"/>
                <w:bottom w:val="none" w:sz="0" w:space="0" w:color="auto"/>
                <w:right w:val="none" w:sz="0" w:space="0" w:color="auto"/>
              </w:divBdr>
            </w:div>
            <w:div w:id="265505730">
              <w:marLeft w:val="0"/>
              <w:marRight w:val="0"/>
              <w:marTop w:val="0"/>
              <w:marBottom w:val="0"/>
              <w:divBdr>
                <w:top w:val="none" w:sz="0" w:space="0" w:color="auto"/>
                <w:left w:val="none" w:sz="0" w:space="0" w:color="auto"/>
                <w:bottom w:val="none" w:sz="0" w:space="0" w:color="auto"/>
                <w:right w:val="none" w:sz="0" w:space="0" w:color="auto"/>
              </w:divBdr>
            </w:div>
            <w:div w:id="1935048588">
              <w:marLeft w:val="0"/>
              <w:marRight w:val="0"/>
              <w:marTop w:val="0"/>
              <w:marBottom w:val="0"/>
              <w:divBdr>
                <w:top w:val="none" w:sz="0" w:space="0" w:color="auto"/>
                <w:left w:val="none" w:sz="0" w:space="0" w:color="auto"/>
                <w:bottom w:val="none" w:sz="0" w:space="0" w:color="auto"/>
                <w:right w:val="none" w:sz="0" w:space="0" w:color="auto"/>
              </w:divBdr>
            </w:div>
            <w:div w:id="1329333268">
              <w:marLeft w:val="0"/>
              <w:marRight w:val="0"/>
              <w:marTop w:val="0"/>
              <w:marBottom w:val="0"/>
              <w:divBdr>
                <w:top w:val="none" w:sz="0" w:space="0" w:color="auto"/>
                <w:left w:val="none" w:sz="0" w:space="0" w:color="auto"/>
                <w:bottom w:val="none" w:sz="0" w:space="0" w:color="auto"/>
                <w:right w:val="none" w:sz="0" w:space="0" w:color="auto"/>
              </w:divBdr>
            </w:div>
            <w:div w:id="2078747306">
              <w:marLeft w:val="0"/>
              <w:marRight w:val="0"/>
              <w:marTop w:val="0"/>
              <w:marBottom w:val="0"/>
              <w:divBdr>
                <w:top w:val="none" w:sz="0" w:space="0" w:color="auto"/>
                <w:left w:val="none" w:sz="0" w:space="0" w:color="auto"/>
                <w:bottom w:val="none" w:sz="0" w:space="0" w:color="auto"/>
                <w:right w:val="none" w:sz="0" w:space="0" w:color="auto"/>
              </w:divBdr>
            </w:div>
            <w:div w:id="1185485798">
              <w:marLeft w:val="0"/>
              <w:marRight w:val="0"/>
              <w:marTop w:val="0"/>
              <w:marBottom w:val="0"/>
              <w:divBdr>
                <w:top w:val="none" w:sz="0" w:space="0" w:color="auto"/>
                <w:left w:val="none" w:sz="0" w:space="0" w:color="auto"/>
                <w:bottom w:val="none" w:sz="0" w:space="0" w:color="auto"/>
                <w:right w:val="none" w:sz="0" w:space="0" w:color="auto"/>
              </w:divBdr>
            </w:div>
            <w:div w:id="1803763167">
              <w:marLeft w:val="0"/>
              <w:marRight w:val="0"/>
              <w:marTop w:val="0"/>
              <w:marBottom w:val="0"/>
              <w:divBdr>
                <w:top w:val="none" w:sz="0" w:space="0" w:color="auto"/>
                <w:left w:val="none" w:sz="0" w:space="0" w:color="auto"/>
                <w:bottom w:val="none" w:sz="0" w:space="0" w:color="auto"/>
                <w:right w:val="none" w:sz="0" w:space="0" w:color="auto"/>
              </w:divBdr>
            </w:div>
            <w:div w:id="1088110940">
              <w:marLeft w:val="0"/>
              <w:marRight w:val="0"/>
              <w:marTop w:val="0"/>
              <w:marBottom w:val="0"/>
              <w:divBdr>
                <w:top w:val="none" w:sz="0" w:space="0" w:color="auto"/>
                <w:left w:val="none" w:sz="0" w:space="0" w:color="auto"/>
                <w:bottom w:val="none" w:sz="0" w:space="0" w:color="auto"/>
                <w:right w:val="none" w:sz="0" w:space="0" w:color="auto"/>
              </w:divBdr>
            </w:div>
            <w:div w:id="198861647">
              <w:marLeft w:val="0"/>
              <w:marRight w:val="0"/>
              <w:marTop w:val="0"/>
              <w:marBottom w:val="0"/>
              <w:divBdr>
                <w:top w:val="none" w:sz="0" w:space="0" w:color="auto"/>
                <w:left w:val="none" w:sz="0" w:space="0" w:color="auto"/>
                <w:bottom w:val="none" w:sz="0" w:space="0" w:color="auto"/>
                <w:right w:val="none" w:sz="0" w:space="0" w:color="auto"/>
              </w:divBdr>
            </w:div>
            <w:div w:id="2105372961">
              <w:marLeft w:val="0"/>
              <w:marRight w:val="0"/>
              <w:marTop w:val="0"/>
              <w:marBottom w:val="0"/>
              <w:divBdr>
                <w:top w:val="none" w:sz="0" w:space="0" w:color="auto"/>
                <w:left w:val="none" w:sz="0" w:space="0" w:color="auto"/>
                <w:bottom w:val="none" w:sz="0" w:space="0" w:color="auto"/>
                <w:right w:val="none" w:sz="0" w:space="0" w:color="auto"/>
              </w:divBdr>
            </w:div>
            <w:div w:id="481317057">
              <w:marLeft w:val="0"/>
              <w:marRight w:val="0"/>
              <w:marTop w:val="0"/>
              <w:marBottom w:val="0"/>
              <w:divBdr>
                <w:top w:val="none" w:sz="0" w:space="0" w:color="auto"/>
                <w:left w:val="none" w:sz="0" w:space="0" w:color="auto"/>
                <w:bottom w:val="none" w:sz="0" w:space="0" w:color="auto"/>
                <w:right w:val="none" w:sz="0" w:space="0" w:color="auto"/>
              </w:divBdr>
            </w:div>
            <w:div w:id="394620453">
              <w:marLeft w:val="0"/>
              <w:marRight w:val="0"/>
              <w:marTop w:val="0"/>
              <w:marBottom w:val="0"/>
              <w:divBdr>
                <w:top w:val="none" w:sz="0" w:space="0" w:color="auto"/>
                <w:left w:val="none" w:sz="0" w:space="0" w:color="auto"/>
                <w:bottom w:val="none" w:sz="0" w:space="0" w:color="auto"/>
                <w:right w:val="none" w:sz="0" w:space="0" w:color="auto"/>
              </w:divBdr>
            </w:div>
            <w:div w:id="949316341">
              <w:marLeft w:val="0"/>
              <w:marRight w:val="0"/>
              <w:marTop w:val="0"/>
              <w:marBottom w:val="0"/>
              <w:divBdr>
                <w:top w:val="none" w:sz="0" w:space="0" w:color="auto"/>
                <w:left w:val="none" w:sz="0" w:space="0" w:color="auto"/>
                <w:bottom w:val="none" w:sz="0" w:space="0" w:color="auto"/>
                <w:right w:val="none" w:sz="0" w:space="0" w:color="auto"/>
              </w:divBdr>
            </w:div>
            <w:div w:id="1890145659">
              <w:marLeft w:val="0"/>
              <w:marRight w:val="0"/>
              <w:marTop w:val="0"/>
              <w:marBottom w:val="0"/>
              <w:divBdr>
                <w:top w:val="none" w:sz="0" w:space="0" w:color="auto"/>
                <w:left w:val="none" w:sz="0" w:space="0" w:color="auto"/>
                <w:bottom w:val="none" w:sz="0" w:space="0" w:color="auto"/>
                <w:right w:val="none" w:sz="0" w:space="0" w:color="auto"/>
              </w:divBdr>
            </w:div>
            <w:div w:id="1661080824">
              <w:marLeft w:val="0"/>
              <w:marRight w:val="0"/>
              <w:marTop w:val="0"/>
              <w:marBottom w:val="0"/>
              <w:divBdr>
                <w:top w:val="none" w:sz="0" w:space="0" w:color="auto"/>
                <w:left w:val="none" w:sz="0" w:space="0" w:color="auto"/>
                <w:bottom w:val="none" w:sz="0" w:space="0" w:color="auto"/>
                <w:right w:val="none" w:sz="0" w:space="0" w:color="auto"/>
              </w:divBdr>
            </w:div>
            <w:div w:id="2103602814">
              <w:marLeft w:val="0"/>
              <w:marRight w:val="0"/>
              <w:marTop w:val="0"/>
              <w:marBottom w:val="0"/>
              <w:divBdr>
                <w:top w:val="none" w:sz="0" w:space="0" w:color="auto"/>
                <w:left w:val="none" w:sz="0" w:space="0" w:color="auto"/>
                <w:bottom w:val="none" w:sz="0" w:space="0" w:color="auto"/>
                <w:right w:val="none" w:sz="0" w:space="0" w:color="auto"/>
              </w:divBdr>
            </w:div>
            <w:div w:id="2047023504">
              <w:marLeft w:val="0"/>
              <w:marRight w:val="0"/>
              <w:marTop w:val="0"/>
              <w:marBottom w:val="0"/>
              <w:divBdr>
                <w:top w:val="none" w:sz="0" w:space="0" w:color="auto"/>
                <w:left w:val="none" w:sz="0" w:space="0" w:color="auto"/>
                <w:bottom w:val="none" w:sz="0" w:space="0" w:color="auto"/>
                <w:right w:val="none" w:sz="0" w:space="0" w:color="auto"/>
              </w:divBdr>
            </w:div>
            <w:div w:id="1274551472">
              <w:marLeft w:val="0"/>
              <w:marRight w:val="0"/>
              <w:marTop w:val="0"/>
              <w:marBottom w:val="0"/>
              <w:divBdr>
                <w:top w:val="none" w:sz="0" w:space="0" w:color="auto"/>
                <w:left w:val="none" w:sz="0" w:space="0" w:color="auto"/>
                <w:bottom w:val="none" w:sz="0" w:space="0" w:color="auto"/>
                <w:right w:val="none" w:sz="0" w:space="0" w:color="auto"/>
              </w:divBdr>
            </w:div>
            <w:div w:id="651372296">
              <w:marLeft w:val="0"/>
              <w:marRight w:val="0"/>
              <w:marTop w:val="0"/>
              <w:marBottom w:val="0"/>
              <w:divBdr>
                <w:top w:val="none" w:sz="0" w:space="0" w:color="auto"/>
                <w:left w:val="none" w:sz="0" w:space="0" w:color="auto"/>
                <w:bottom w:val="none" w:sz="0" w:space="0" w:color="auto"/>
                <w:right w:val="none" w:sz="0" w:space="0" w:color="auto"/>
              </w:divBdr>
            </w:div>
            <w:div w:id="1672220840">
              <w:marLeft w:val="0"/>
              <w:marRight w:val="0"/>
              <w:marTop w:val="0"/>
              <w:marBottom w:val="0"/>
              <w:divBdr>
                <w:top w:val="none" w:sz="0" w:space="0" w:color="auto"/>
                <w:left w:val="none" w:sz="0" w:space="0" w:color="auto"/>
                <w:bottom w:val="none" w:sz="0" w:space="0" w:color="auto"/>
                <w:right w:val="none" w:sz="0" w:space="0" w:color="auto"/>
              </w:divBdr>
            </w:div>
            <w:div w:id="105732424">
              <w:marLeft w:val="0"/>
              <w:marRight w:val="0"/>
              <w:marTop w:val="0"/>
              <w:marBottom w:val="0"/>
              <w:divBdr>
                <w:top w:val="none" w:sz="0" w:space="0" w:color="auto"/>
                <w:left w:val="none" w:sz="0" w:space="0" w:color="auto"/>
                <w:bottom w:val="none" w:sz="0" w:space="0" w:color="auto"/>
                <w:right w:val="none" w:sz="0" w:space="0" w:color="auto"/>
              </w:divBdr>
            </w:div>
            <w:div w:id="1177306048">
              <w:marLeft w:val="0"/>
              <w:marRight w:val="0"/>
              <w:marTop w:val="0"/>
              <w:marBottom w:val="0"/>
              <w:divBdr>
                <w:top w:val="none" w:sz="0" w:space="0" w:color="auto"/>
                <w:left w:val="none" w:sz="0" w:space="0" w:color="auto"/>
                <w:bottom w:val="none" w:sz="0" w:space="0" w:color="auto"/>
                <w:right w:val="none" w:sz="0" w:space="0" w:color="auto"/>
              </w:divBdr>
            </w:div>
            <w:div w:id="1146818299">
              <w:marLeft w:val="0"/>
              <w:marRight w:val="0"/>
              <w:marTop w:val="0"/>
              <w:marBottom w:val="0"/>
              <w:divBdr>
                <w:top w:val="none" w:sz="0" w:space="0" w:color="auto"/>
                <w:left w:val="none" w:sz="0" w:space="0" w:color="auto"/>
                <w:bottom w:val="none" w:sz="0" w:space="0" w:color="auto"/>
                <w:right w:val="none" w:sz="0" w:space="0" w:color="auto"/>
              </w:divBdr>
            </w:div>
            <w:div w:id="1129125093">
              <w:marLeft w:val="0"/>
              <w:marRight w:val="0"/>
              <w:marTop w:val="0"/>
              <w:marBottom w:val="0"/>
              <w:divBdr>
                <w:top w:val="none" w:sz="0" w:space="0" w:color="auto"/>
                <w:left w:val="none" w:sz="0" w:space="0" w:color="auto"/>
                <w:bottom w:val="none" w:sz="0" w:space="0" w:color="auto"/>
                <w:right w:val="none" w:sz="0" w:space="0" w:color="auto"/>
              </w:divBdr>
            </w:div>
            <w:div w:id="844594658">
              <w:marLeft w:val="0"/>
              <w:marRight w:val="0"/>
              <w:marTop w:val="0"/>
              <w:marBottom w:val="0"/>
              <w:divBdr>
                <w:top w:val="none" w:sz="0" w:space="0" w:color="auto"/>
                <w:left w:val="none" w:sz="0" w:space="0" w:color="auto"/>
                <w:bottom w:val="none" w:sz="0" w:space="0" w:color="auto"/>
                <w:right w:val="none" w:sz="0" w:space="0" w:color="auto"/>
              </w:divBdr>
            </w:div>
            <w:div w:id="64649126">
              <w:marLeft w:val="0"/>
              <w:marRight w:val="0"/>
              <w:marTop w:val="0"/>
              <w:marBottom w:val="0"/>
              <w:divBdr>
                <w:top w:val="none" w:sz="0" w:space="0" w:color="auto"/>
                <w:left w:val="none" w:sz="0" w:space="0" w:color="auto"/>
                <w:bottom w:val="none" w:sz="0" w:space="0" w:color="auto"/>
                <w:right w:val="none" w:sz="0" w:space="0" w:color="auto"/>
              </w:divBdr>
            </w:div>
            <w:div w:id="1081634762">
              <w:marLeft w:val="0"/>
              <w:marRight w:val="0"/>
              <w:marTop w:val="0"/>
              <w:marBottom w:val="0"/>
              <w:divBdr>
                <w:top w:val="none" w:sz="0" w:space="0" w:color="auto"/>
                <w:left w:val="none" w:sz="0" w:space="0" w:color="auto"/>
                <w:bottom w:val="none" w:sz="0" w:space="0" w:color="auto"/>
                <w:right w:val="none" w:sz="0" w:space="0" w:color="auto"/>
              </w:divBdr>
            </w:div>
            <w:div w:id="866262408">
              <w:marLeft w:val="0"/>
              <w:marRight w:val="0"/>
              <w:marTop w:val="0"/>
              <w:marBottom w:val="0"/>
              <w:divBdr>
                <w:top w:val="none" w:sz="0" w:space="0" w:color="auto"/>
                <w:left w:val="none" w:sz="0" w:space="0" w:color="auto"/>
                <w:bottom w:val="none" w:sz="0" w:space="0" w:color="auto"/>
                <w:right w:val="none" w:sz="0" w:space="0" w:color="auto"/>
              </w:divBdr>
            </w:div>
            <w:div w:id="2139175687">
              <w:marLeft w:val="0"/>
              <w:marRight w:val="0"/>
              <w:marTop w:val="0"/>
              <w:marBottom w:val="0"/>
              <w:divBdr>
                <w:top w:val="none" w:sz="0" w:space="0" w:color="auto"/>
                <w:left w:val="none" w:sz="0" w:space="0" w:color="auto"/>
                <w:bottom w:val="none" w:sz="0" w:space="0" w:color="auto"/>
                <w:right w:val="none" w:sz="0" w:space="0" w:color="auto"/>
              </w:divBdr>
            </w:div>
            <w:div w:id="604270432">
              <w:marLeft w:val="0"/>
              <w:marRight w:val="0"/>
              <w:marTop w:val="0"/>
              <w:marBottom w:val="0"/>
              <w:divBdr>
                <w:top w:val="none" w:sz="0" w:space="0" w:color="auto"/>
                <w:left w:val="none" w:sz="0" w:space="0" w:color="auto"/>
                <w:bottom w:val="none" w:sz="0" w:space="0" w:color="auto"/>
                <w:right w:val="none" w:sz="0" w:space="0" w:color="auto"/>
              </w:divBdr>
            </w:div>
            <w:div w:id="1418213359">
              <w:marLeft w:val="0"/>
              <w:marRight w:val="0"/>
              <w:marTop w:val="0"/>
              <w:marBottom w:val="0"/>
              <w:divBdr>
                <w:top w:val="none" w:sz="0" w:space="0" w:color="auto"/>
                <w:left w:val="none" w:sz="0" w:space="0" w:color="auto"/>
                <w:bottom w:val="none" w:sz="0" w:space="0" w:color="auto"/>
                <w:right w:val="none" w:sz="0" w:space="0" w:color="auto"/>
              </w:divBdr>
            </w:div>
            <w:div w:id="1419324730">
              <w:marLeft w:val="0"/>
              <w:marRight w:val="0"/>
              <w:marTop w:val="0"/>
              <w:marBottom w:val="0"/>
              <w:divBdr>
                <w:top w:val="none" w:sz="0" w:space="0" w:color="auto"/>
                <w:left w:val="none" w:sz="0" w:space="0" w:color="auto"/>
                <w:bottom w:val="none" w:sz="0" w:space="0" w:color="auto"/>
                <w:right w:val="none" w:sz="0" w:space="0" w:color="auto"/>
              </w:divBdr>
            </w:div>
            <w:div w:id="431979598">
              <w:marLeft w:val="0"/>
              <w:marRight w:val="0"/>
              <w:marTop w:val="0"/>
              <w:marBottom w:val="0"/>
              <w:divBdr>
                <w:top w:val="none" w:sz="0" w:space="0" w:color="auto"/>
                <w:left w:val="none" w:sz="0" w:space="0" w:color="auto"/>
                <w:bottom w:val="none" w:sz="0" w:space="0" w:color="auto"/>
                <w:right w:val="none" w:sz="0" w:space="0" w:color="auto"/>
              </w:divBdr>
            </w:div>
            <w:div w:id="1509561714">
              <w:marLeft w:val="0"/>
              <w:marRight w:val="0"/>
              <w:marTop w:val="0"/>
              <w:marBottom w:val="0"/>
              <w:divBdr>
                <w:top w:val="none" w:sz="0" w:space="0" w:color="auto"/>
                <w:left w:val="none" w:sz="0" w:space="0" w:color="auto"/>
                <w:bottom w:val="none" w:sz="0" w:space="0" w:color="auto"/>
                <w:right w:val="none" w:sz="0" w:space="0" w:color="auto"/>
              </w:divBdr>
            </w:div>
            <w:div w:id="921524859">
              <w:marLeft w:val="0"/>
              <w:marRight w:val="0"/>
              <w:marTop w:val="0"/>
              <w:marBottom w:val="0"/>
              <w:divBdr>
                <w:top w:val="none" w:sz="0" w:space="0" w:color="auto"/>
                <w:left w:val="none" w:sz="0" w:space="0" w:color="auto"/>
                <w:bottom w:val="none" w:sz="0" w:space="0" w:color="auto"/>
                <w:right w:val="none" w:sz="0" w:space="0" w:color="auto"/>
              </w:divBdr>
            </w:div>
            <w:div w:id="1214735387">
              <w:marLeft w:val="0"/>
              <w:marRight w:val="0"/>
              <w:marTop w:val="0"/>
              <w:marBottom w:val="0"/>
              <w:divBdr>
                <w:top w:val="none" w:sz="0" w:space="0" w:color="auto"/>
                <w:left w:val="none" w:sz="0" w:space="0" w:color="auto"/>
                <w:bottom w:val="none" w:sz="0" w:space="0" w:color="auto"/>
                <w:right w:val="none" w:sz="0" w:space="0" w:color="auto"/>
              </w:divBdr>
            </w:div>
            <w:div w:id="140194041">
              <w:marLeft w:val="0"/>
              <w:marRight w:val="0"/>
              <w:marTop w:val="0"/>
              <w:marBottom w:val="0"/>
              <w:divBdr>
                <w:top w:val="none" w:sz="0" w:space="0" w:color="auto"/>
                <w:left w:val="none" w:sz="0" w:space="0" w:color="auto"/>
                <w:bottom w:val="none" w:sz="0" w:space="0" w:color="auto"/>
                <w:right w:val="none" w:sz="0" w:space="0" w:color="auto"/>
              </w:divBdr>
            </w:div>
            <w:div w:id="1493597154">
              <w:marLeft w:val="0"/>
              <w:marRight w:val="0"/>
              <w:marTop w:val="0"/>
              <w:marBottom w:val="0"/>
              <w:divBdr>
                <w:top w:val="none" w:sz="0" w:space="0" w:color="auto"/>
                <w:left w:val="none" w:sz="0" w:space="0" w:color="auto"/>
                <w:bottom w:val="none" w:sz="0" w:space="0" w:color="auto"/>
                <w:right w:val="none" w:sz="0" w:space="0" w:color="auto"/>
              </w:divBdr>
            </w:div>
            <w:div w:id="1012682879">
              <w:marLeft w:val="0"/>
              <w:marRight w:val="0"/>
              <w:marTop w:val="0"/>
              <w:marBottom w:val="0"/>
              <w:divBdr>
                <w:top w:val="none" w:sz="0" w:space="0" w:color="auto"/>
                <w:left w:val="none" w:sz="0" w:space="0" w:color="auto"/>
                <w:bottom w:val="none" w:sz="0" w:space="0" w:color="auto"/>
                <w:right w:val="none" w:sz="0" w:space="0" w:color="auto"/>
              </w:divBdr>
            </w:div>
            <w:div w:id="1002855677">
              <w:marLeft w:val="0"/>
              <w:marRight w:val="0"/>
              <w:marTop w:val="0"/>
              <w:marBottom w:val="0"/>
              <w:divBdr>
                <w:top w:val="none" w:sz="0" w:space="0" w:color="auto"/>
                <w:left w:val="none" w:sz="0" w:space="0" w:color="auto"/>
                <w:bottom w:val="none" w:sz="0" w:space="0" w:color="auto"/>
                <w:right w:val="none" w:sz="0" w:space="0" w:color="auto"/>
              </w:divBdr>
            </w:div>
            <w:div w:id="2052879818">
              <w:marLeft w:val="0"/>
              <w:marRight w:val="0"/>
              <w:marTop w:val="0"/>
              <w:marBottom w:val="0"/>
              <w:divBdr>
                <w:top w:val="none" w:sz="0" w:space="0" w:color="auto"/>
                <w:left w:val="none" w:sz="0" w:space="0" w:color="auto"/>
                <w:bottom w:val="none" w:sz="0" w:space="0" w:color="auto"/>
                <w:right w:val="none" w:sz="0" w:space="0" w:color="auto"/>
              </w:divBdr>
            </w:div>
            <w:div w:id="62798556">
              <w:marLeft w:val="0"/>
              <w:marRight w:val="0"/>
              <w:marTop w:val="0"/>
              <w:marBottom w:val="0"/>
              <w:divBdr>
                <w:top w:val="none" w:sz="0" w:space="0" w:color="auto"/>
                <w:left w:val="none" w:sz="0" w:space="0" w:color="auto"/>
                <w:bottom w:val="none" w:sz="0" w:space="0" w:color="auto"/>
                <w:right w:val="none" w:sz="0" w:space="0" w:color="auto"/>
              </w:divBdr>
            </w:div>
            <w:div w:id="611326431">
              <w:marLeft w:val="0"/>
              <w:marRight w:val="0"/>
              <w:marTop w:val="0"/>
              <w:marBottom w:val="0"/>
              <w:divBdr>
                <w:top w:val="none" w:sz="0" w:space="0" w:color="auto"/>
                <w:left w:val="none" w:sz="0" w:space="0" w:color="auto"/>
                <w:bottom w:val="none" w:sz="0" w:space="0" w:color="auto"/>
                <w:right w:val="none" w:sz="0" w:space="0" w:color="auto"/>
              </w:divBdr>
            </w:div>
            <w:div w:id="559286295">
              <w:marLeft w:val="0"/>
              <w:marRight w:val="0"/>
              <w:marTop w:val="0"/>
              <w:marBottom w:val="0"/>
              <w:divBdr>
                <w:top w:val="none" w:sz="0" w:space="0" w:color="auto"/>
                <w:left w:val="none" w:sz="0" w:space="0" w:color="auto"/>
                <w:bottom w:val="none" w:sz="0" w:space="0" w:color="auto"/>
                <w:right w:val="none" w:sz="0" w:space="0" w:color="auto"/>
              </w:divBdr>
            </w:div>
            <w:div w:id="1624506479">
              <w:marLeft w:val="0"/>
              <w:marRight w:val="0"/>
              <w:marTop w:val="0"/>
              <w:marBottom w:val="0"/>
              <w:divBdr>
                <w:top w:val="none" w:sz="0" w:space="0" w:color="auto"/>
                <w:left w:val="none" w:sz="0" w:space="0" w:color="auto"/>
                <w:bottom w:val="none" w:sz="0" w:space="0" w:color="auto"/>
                <w:right w:val="none" w:sz="0" w:space="0" w:color="auto"/>
              </w:divBdr>
            </w:div>
            <w:div w:id="634068255">
              <w:marLeft w:val="0"/>
              <w:marRight w:val="0"/>
              <w:marTop w:val="0"/>
              <w:marBottom w:val="0"/>
              <w:divBdr>
                <w:top w:val="none" w:sz="0" w:space="0" w:color="auto"/>
                <w:left w:val="none" w:sz="0" w:space="0" w:color="auto"/>
                <w:bottom w:val="none" w:sz="0" w:space="0" w:color="auto"/>
                <w:right w:val="none" w:sz="0" w:space="0" w:color="auto"/>
              </w:divBdr>
            </w:div>
            <w:div w:id="999776312">
              <w:marLeft w:val="0"/>
              <w:marRight w:val="0"/>
              <w:marTop w:val="0"/>
              <w:marBottom w:val="0"/>
              <w:divBdr>
                <w:top w:val="none" w:sz="0" w:space="0" w:color="auto"/>
                <w:left w:val="none" w:sz="0" w:space="0" w:color="auto"/>
                <w:bottom w:val="none" w:sz="0" w:space="0" w:color="auto"/>
                <w:right w:val="none" w:sz="0" w:space="0" w:color="auto"/>
              </w:divBdr>
            </w:div>
            <w:div w:id="1969386498">
              <w:marLeft w:val="0"/>
              <w:marRight w:val="0"/>
              <w:marTop w:val="0"/>
              <w:marBottom w:val="0"/>
              <w:divBdr>
                <w:top w:val="none" w:sz="0" w:space="0" w:color="auto"/>
                <w:left w:val="none" w:sz="0" w:space="0" w:color="auto"/>
                <w:bottom w:val="none" w:sz="0" w:space="0" w:color="auto"/>
                <w:right w:val="none" w:sz="0" w:space="0" w:color="auto"/>
              </w:divBdr>
            </w:div>
            <w:div w:id="708916949">
              <w:marLeft w:val="0"/>
              <w:marRight w:val="0"/>
              <w:marTop w:val="0"/>
              <w:marBottom w:val="0"/>
              <w:divBdr>
                <w:top w:val="none" w:sz="0" w:space="0" w:color="auto"/>
                <w:left w:val="none" w:sz="0" w:space="0" w:color="auto"/>
                <w:bottom w:val="none" w:sz="0" w:space="0" w:color="auto"/>
                <w:right w:val="none" w:sz="0" w:space="0" w:color="auto"/>
              </w:divBdr>
            </w:div>
            <w:div w:id="855996192">
              <w:marLeft w:val="0"/>
              <w:marRight w:val="0"/>
              <w:marTop w:val="0"/>
              <w:marBottom w:val="0"/>
              <w:divBdr>
                <w:top w:val="none" w:sz="0" w:space="0" w:color="auto"/>
                <w:left w:val="none" w:sz="0" w:space="0" w:color="auto"/>
                <w:bottom w:val="none" w:sz="0" w:space="0" w:color="auto"/>
                <w:right w:val="none" w:sz="0" w:space="0" w:color="auto"/>
              </w:divBdr>
            </w:div>
            <w:div w:id="847477092">
              <w:marLeft w:val="0"/>
              <w:marRight w:val="0"/>
              <w:marTop w:val="0"/>
              <w:marBottom w:val="0"/>
              <w:divBdr>
                <w:top w:val="none" w:sz="0" w:space="0" w:color="auto"/>
                <w:left w:val="none" w:sz="0" w:space="0" w:color="auto"/>
                <w:bottom w:val="none" w:sz="0" w:space="0" w:color="auto"/>
                <w:right w:val="none" w:sz="0" w:space="0" w:color="auto"/>
              </w:divBdr>
            </w:div>
            <w:div w:id="757940275">
              <w:marLeft w:val="0"/>
              <w:marRight w:val="0"/>
              <w:marTop w:val="0"/>
              <w:marBottom w:val="0"/>
              <w:divBdr>
                <w:top w:val="none" w:sz="0" w:space="0" w:color="auto"/>
                <w:left w:val="none" w:sz="0" w:space="0" w:color="auto"/>
                <w:bottom w:val="none" w:sz="0" w:space="0" w:color="auto"/>
                <w:right w:val="none" w:sz="0" w:space="0" w:color="auto"/>
              </w:divBdr>
            </w:div>
            <w:div w:id="96415162">
              <w:marLeft w:val="0"/>
              <w:marRight w:val="0"/>
              <w:marTop w:val="0"/>
              <w:marBottom w:val="0"/>
              <w:divBdr>
                <w:top w:val="none" w:sz="0" w:space="0" w:color="auto"/>
                <w:left w:val="none" w:sz="0" w:space="0" w:color="auto"/>
                <w:bottom w:val="none" w:sz="0" w:space="0" w:color="auto"/>
                <w:right w:val="none" w:sz="0" w:space="0" w:color="auto"/>
              </w:divBdr>
            </w:div>
            <w:div w:id="1305431181">
              <w:marLeft w:val="0"/>
              <w:marRight w:val="0"/>
              <w:marTop w:val="0"/>
              <w:marBottom w:val="0"/>
              <w:divBdr>
                <w:top w:val="none" w:sz="0" w:space="0" w:color="auto"/>
                <w:left w:val="none" w:sz="0" w:space="0" w:color="auto"/>
                <w:bottom w:val="none" w:sz="0" w:space="0" w:color="auto"/>
                <w:right w:val="none" w:sz="0" w:space="0" w:color="auto"/>
              </w:divBdr>
            </w:div>
            <w:div w:id="1777481382">
              <w:marLeft w:val="0"/>
              <w:marRight w:val="0"/>
              <w:marTop w:val="0"/>
              <w:marBottom w:val="0"/>
              <w:divBdr>
                <w:top w:val="none" w:sz="0" w:space="0" w:color="auto"/>
                <w:left w:val="none" w:sz="0" w:space="0" w:color="auto"/>
                <w:bottom w:val="none" w:sz="0" w:space="0" w:color="auto"/>
                <w:right w:val="none" w:sz="0" w:space="0" w:color="auto"/>
              </w:divBdr>
            </w:div>
            <w:div w:id="138884087">
              <w:marLeft w:val="0"/>
              <w:marRight w:val="0"/>
              <w:marTop w:val="0"/>
              <w:marBottom w:val="0"/>
              <w:divBdr>
                <w:top w:val="none" w:sz="0" w:space="0" w:color="auto"/>
                <w:left w:val="none" w:sz="0" w:space="0" w:color="auto"/>
                <w:bottom w:val="none" w:sz="0" w:space="0" w:color="auto"/>
                <w:right w:val="none" w:sz="0" w:space="0" w:color="auto"/>
              </w:divBdr>
            </w:div>
            <w:div w:id="279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6311">
      <w:bodyDiv w:val="1"/>
      <w:marLeft w:val="0"/>
      <w:marRight w:val="0"/>
      <w:marTop w:val="0"/>
      <w:marBottom w:val="0"/>
      <w:divBdr>
        <w:top w:val="none" w:sz="0" w:space="0" w:color="auto"/>
        <w:left w:val="none" w:sz="0" w:space="0" w:color="auto"/>
        <w:bottom w:val="none" w:sz="0" w:space="0" w:color="auto"/>
        <w:right w:val="none" w:sz="0" w:space="0" w:color="auto"/>
      </w:divBdr>
    </w:div>
    <w:div w:id="1141341849">
      <w:bodyDiv w:val="1"/>
      <w:marLeft w:val="0"/>
      <w:marRight w:val="0"/>
      <w:marTop w:val="0"/>
      <w:marBottom w:val="0"/>
      <w:divBdr>
        <w:top w:val="none" w:sz="0" w:space="0" w:color="auto"/>
        <w:left w:val="none" w:sz="0" w:space="0" w:color="auto"/>
        <w:bottom w:val="none" w:sz="0" w:space="0" w:color="auto"/>
        <w:right w:val="none" w:sz="0" w:space="0" w:color="auto"/>
      </w:divBdr>
    </w:div>
    <w:div w:id="1143814575">
      <w:bodyDiv w:val="1"/>
      <w:marLeft w:val="0"/>
      <w:marRight w:val="0"/>
      <w:marTop w:val="0"/>
      <w:marBottom w:val="0"/>
      <w:divBdr>
        <w:top w:val="none" w:sz="0" w:space="0" w:color="auto"/>
        <w:left w:val="none" w:sz="0" w:space="0" w:color="auto"/>
        <w:bottom w:val="none" w:sz="0" w:space="0" w:color="auto"/>
        <w:right w:val="none" w:sz="0" w:space="0" w:color="auto"/>
      </w:divBdr>
    </w:div>
    <w:div w:id="1152913620">
      <w:bodyDiv w:val="1"/>
      <w:marLeft w:val="0"/>
      <w:marRight w:val="0"/>
      <w:marTop w:val="0"/>
      <w:marBottom w:val="0"/>
      <w:divBdr>
        <w:top w:val="none" w:sz="0" w:space="0" w:color="auto"/>
        <w:left w:val="none" w:sz="0" w:space="0" w:color="auto"/>
        <w:bottom w:val="none" w:sz="0" w:space="0" w:color="auto"/>
        <w:right w:val="none" w:sz="0" w:space="0" w:color="auto"/>
      </w:divBdr>
    </w:div>
    <w:div w:id="1153063643">
      <w:bodyDiv w:val="1"/>
      <w:marLeft w:val="0"/>
      <w:marRight w:val="0"/>
      <w:marTop w:val="0"/>
      <w:marBottom w:val="0"/>
      <w:divBdr>
        <w:top w:val="none" w:sz="0" w:space="0" w:color="auto"/>
        <w:left w:val="none" w:sz="0" w:space="0" w:color="auto"/>
        <w:bottom w:val="none" w:sz="0" w:space="0" w:color="auto"/>
        <w:right w:val="none" w:sz="0" w:space="0" w:color="auto"/>
      </w:divBdr>
    </w:div>
    <w:div w:id="1178737904">
      <w:bodyDiv w:val="1"/>
      <w:marLeft w:val="0"/>
      <w:marRight w:val="0"/>
      <w:marTop w:val="0"/>
      <w:marBottom w:val="0"/>
      <w:divBdr>
        <w:top w:val="none" w:sz="0" w:space="0" w:color="auto"/>
        <w:left w:val="none" w:sz="0" w:space="0" w:color="auto"/>
        <w:bottom w:val="none" w:sz="0" w:space="0" w:color="auto"/>
        <w:right w:val="none" w:sz="0" w:space="0" w:color="auto"/>
      </w:divBdr>
    </w:div>
    <w:div w:id="1189024779">
      <w:bodyDiv w:val="1"/>
      <w:marLeft w:val="0"/>
      <w:marRight w:val="0"/>
      <w:marTop w:val="0"/>
      <w:marBottom w:val="0"/>
      <w:divBdr>
        <w:top w:val="none" w:sz="0" w:space="0" w:color="auto"/>
        <w:left w:val="none" w:sz="0" w:space="0" w:color="auto"/>
        <w:bottom w:val="none" w:sz="0" w:space="0" w:color="auto"/>
        <w:right w:val="none" w:sz="0" w:space="0" w:color="auto"/>
      </w:divBdr>
    </w:div>
    <w:div w:id="1191844435">
      <w:bodyDiv w:val="1"/>
      <w:marLeft w:val="0"/>
      <w:marRight w:val="0"/>
      <w:marTop w:val="0"/>
      <w:marBottom w:val="0"/>
      <w:divBdr>
        <w:top w:val="none" w:sz="0" w:space="0" w:color="auto"/>
        <w:left w:val="none" w:sz="0" w:space="0" w:color="auto"/>
        <w:bottom w:val="none" w:sz="0" w:space="0" w:color="auto"/>
        <w:right w:val="none" w:sz="0" w:space="0" w:color="auto"/>
      </w:divBdr>
    </w:div>
    <w:div w:id="1204754095">
      <w:bodyDiv w:val="1"/>
      <w:marLeft w:val="0"/>
      <w:marRight w:val="0"/>
      <w:marTop w:val="0"/>
      <w:marBottom w:val="0"/>
      <w:divBdr>
        <w:top w:val="none" w:sz="0" w:space="0" w:color="auto"/>
        <w:left w:val="none" w:sz="0" w:space="0" w:color="auto"/>
        <w:bottom w:val="none" w:sz="0" w:space="0" w:color="auto"/>
        <w:right w:val="none" w:sz="0" w:space="0" w:color="auto"/>
      </w:divBdr>
    </w:div>
    <w:div w:id="1213535736">
      <w:bodyDiv w:val="1"/>
      <w:marLeft w:val="0"/>
      <w:marRight w:val="0"/>
      <w:marTop w:val="0"/>
      <w:marBottom w:val="0"/>
      <w:divBdr>
        <w:top w:val="none" w:sz="0" w:space="0" w:color="auto"/>
        <w:left w:val="none" w:sz="0" w:space="0" w:color="auto"/>
        <w:bottom w:val="none" w:sz="0" w:space="0" w:color="auto"/>
        <w:right w:val="none" w:sz="0" w:space="0" w:color="auto"/>
      </w:divBdr>
    </w:div>
    <w:div w:id="1239095857">
      <w:bodyDiv w:val="1"/>
      <w:marLeft w:val="0"/>
      <w:marRight w:val="0"/>
      <w:marTop w:val="0"/>
      <w:marBottom w:val="0"/>
      <w:divBdr>
        <w:top w:val="none" w:sz="0" w:space="0" w:color="auto"/>
        <w:left w:val="none" w:sz="0" w:space="0" w:color="auto"/>
        <w:bottom w:val="none" w:sz="0" w:space="0" w:color="auto"/>
        <w:right w:val="none" w:sz="0" w:space="0" w:color="auto"/>
      </w:divBdr>
    </w:div>
    <w:div w:id="1246845058">
      <w:bodyDiv w:val="1"/>
      <w:marLeft w:val="0"/>
      <w:marRight w:val="0"/>
      <w:marTop w:val="0"/>
      <w:marBottom w:val="0"/>
      <w:divBdr>
        <w:top w:val="none" w:sz="0" w:space="0" w:color="auto"/>
        <w:left w:val="none" w:sz="0" w:space="0" w:color="auto"/>
        <w:bottom w:val="none" w:sz="0" w:space="0" w:color="auto"/>
        <w:right w:val="none" w:sz="0" w:space="0" w:color="auto"/>
      </w:divBdr>
    </w:div>
    <w:div w:id="1249971587">
      <w:bodyDiv w:val="1"/>
      <w:marLeft w:val="0"/>
      <w:marRight w:val="0"/>
      <w:marTop w:val="0"/>
      <w:marBottom w:val="0"/>
      <w:divBdr>
        <w:top w:val="none" w:sz="0" w:space="0" w:color="auto"/>
        <w:left w:val="none" w:sz="0" w:space="0" w:color="auto"/>
        <w:bottom w:val="none" w:sz="0" w:space="0" w:color="auto"/>
        <w:right w:val="none" w:sz="0" w:space="0" w:color="auto"/>
      </w:divBdr>
    </w:div>
    <w:div w:id="1262375987">
      <w:bodyDiv w:val="1"/>
      <w:marLeft w:val="0"/>
      <w:marRight w:val="0"/>
      <w:marTop w:val="0"/>
      <w:marBottom w:val="0"/>
      <w:divBdr>
        <w:top w:val="none" w:sz="0" w:space="0" w:color="auto"/>
        <w:left w:val="none" w:sz="0" w:space="0" w:color="auto"/>
        <w:bottom w:val="none" w:sz="0" w:space="0" w:color="auto"/>
        <w:right w:val="none" w:sz="0" w:space="0" w:color="auto"/>
      </w:divBdr>
      <w:divsChild>
        <w:div w:id="639072633">
          <w:marLeft w:val="0"/>
          <w:marRight w:val="0"/>
          <w:marTop w:val="0"/>
          <w:marBottom w:val="0"/>
          <w:divBdr>
            <w:top w:val="none" w:sz="0" w:space="0" w:color="auto"/>
            <w:left w:val="none" w:sz="0" w:space="0" w:color="auto"/>
            <w:bottom w:val="none" w:sz="0" w:space="0" w:color="auto"/>
            <w:right w:val="none" w:sz="0" w:space="0" w:color="auto"/>
          </w:divBdr>
          <w:divsChild>
            <w:div w:id="326638665">
              <w:marLeft w:val="0"/>
              <w:marRight w:val="0"/>
              <w:marTop w:val="0"/>
              <w:marBottom w:val="0"/>
              <w:divBdr>
                <w:top w:val="none" w:sz="0" w:space="0" w:color="auto"/>
                <w:left w:val="none" w:sz="0" w:space="0" w:color="auto"/>
                <w:bottom w:val="none" w:sz="0" w:space="0" w:color="auto"/>
                <w:right w:val="none" w:sz="0" w:space="0" w:color="auto"/>
              </w:divBdr>
            </w:div>
            <w:div w:id="991715953">
              <w:marLeft w:val="0"/>
              <w:marRight w:val="0"/>
              <w:marTop w:val="0"/>
              <w:marBottom w:val="0"/>
              <w:divBdr>
                <w:top w:val="none" w:sz="0" w:space="0" w:color="auto"/>
                <w:left w:val="none" w:sz="0" w:space="0" w:color="auto"/>
                <w:bottom w:val="none" w:sz="0" w:space="0" w:color="auto"/>
                <w:right w:val="none" w:sz="0" w:space="0" w:color="auto"/>
              </w:divBdr>
            </w:div>
            <w:div w:id="616370898">
              <w:marLeft w:val="0"/>
              <w:marRight w:val="0"/>
              <w:marTop w:val="0"/>
              <w:marBottom w:val="0"/>
              <w:divBdr>
                <w:top w:val="none" w:sz="0" w:space="0" w:color="auto"/>
                <w:left w:val="none" w:sz="0" w:space="0" w:color="auto"/>
                <w:bottom w:val="none" w:sz="0" w:space="0" w:color="auto"/>
                <w:right w:val="none" w:sz="0" w:space="0" w:color="auto"/>
              </w:divBdr>
            </w:div>
            <w:div w:id="576473375">
              <w:marLeft w:val="0"/>
              <w:marRight w:val="0"/>
              <w:marTop w:val="0"/>
              <w:marBottom w:val="0"/>
              <w:divBdr>
                <w:top w:val="none" w:sz="0" w:space="0" w:color="auto"/>
                <w:left w:val="none" w:sz="0" w:space="0" w:color="auto"/>
                <w:bottom w:val="none" w:sz="0" w:space="0" w:color="auto"/>
                <w:right w:val="none" w:sz="0" w:space="0" w:color="auto"/>
              </w:divBdr>
            </w:div>
            <w:div w:id="908537161">
              <w:marLeft w:val="0"/>
              <w:marRight w:val="0"/>
              <w:marTop w:val="0"/>
              <w:marBottom w:val="0"/>
              <w:divBdr>
                <w:top w:val="none" w:sz="0" w:space="0" w:color="auto"/>
                <w:left w:val="none" w:sz="0" w:space="0" w:color="auto"/>
                <w:bottom w:val="none" w:sz="0" w:space="0" w:color="auto"/>
                <w:right w:val="none" w:sz="0" w:space="0" w:color="auto"/>
              </w:divBdr>
            </w:div>
            <w:div w:id="1727758062">
              <w:marLeft w:val="0"/>
              <w:marRight w:val="0"/>
              <w:marTop w:val="0"/>
              <w:marBottom w:val="0"/>
              <w:divBdr>
                <w:top w:val="none" w:sz="0" w:space="0" w:color="auto"/>
                <w:left w:val="none" w:sz="0" w:space="0" w:color="auto"/>
                <w:bottom w:val="none" w:sz="0" w:space="0" w:color="auto"/>
                <w:right w:val="none" w:sz="0" w:space="0" w:color="auto"/>
              </w:divBdr>
            </w:div>
            <w:div w:id="191844438">
              <w:marLeft w:val="0"/>
              <w:marRight w:val="0"/>
              <w:marTop w:val="0"/>
              <w:marBottom w:val="0"/>
              <w:divBdr>
                <w:top w:val="none" w:sz="0" w:space="0" w:color="auto"/>
                <w:left w:val="none" w:sz="0" w:space="0" w:color="auto"/>
                <w:bottom w:val="none" w:sz="0" w:space="0" w:color="auto"/>
                <w:right w:val="none" w:sz="0" w:space="0" w:color="auto"/>
              </w:divBdr>
            </w:div>
            <w:div w:id="149907390">
              <w:marLeft w:val="0"/>
              <w:marRight w:val="0"/>
              <w:marTop w:val="0"/>
              <w:marBottom w:val="0"/>
              <w:divBdr>
                <w:top w:val="none" w:sz="0" w:space="0" w:color="auto"/>
                <w:left w:val="none" w:sz="0" w:space="0" w:color="auto"/>
                <w:bottom w:val="none" w:sz="0" w:space="0" w:color="auto"/>
                <w:right w:val="none" w:sz="0" w:space="0" w:color="auto"/>
              </w:divBdr>
            </w:div>
            <w:div w:id="2073697186">
              <w:marLeft w:val="0"/>
              <w:marRight w:val="0"/>
              <w:marTop w:val="0"/>
              <w:marBottom w:val="0"/>
              <w:divBdr>
                <w:top w:val="none" w:sz="0" w:space="0" w:color="auto"/>
                <w:left w:val="none" w:sz="0" w:space="0" w:color="auto"/>
                <w:bottom w:val="none" w:sz="0" w:space="0" w:color="auto"/>
                <w:right w:val="none" w:sz="0" w:space="0" w:color="auto"/>
              </w:divBdr>
            </w:div>
            <w:div w:id="900600443">
              <w:marLeft w:val="0"/>
              <w:marRight w:val="0"/>
              <w:marTop w:val="0"/>
              <w:marBottom w:val="0"/>
              <w:divBdr>
                <w:top w:val="none" w:sz="0" w:space="0" w:color="auto"/>
                <w:left w:val="none" w:sz="0" w:space="0" w:color="auto"/>
                <w:bottom w:val="none" w:sz="0" w:space="0" w:color="auto"/>
                <w:right w:val="none" w:sz="0" w:space="0" w:color="auto"/>
              </w:divBdr>
            </w:div>
            <w:div w:id="96876126">
              <w:marLeft w:val="0"/>
              <w:marRight w:val="0"/>
              <w:marTop w:val="0"/>
              <w:marBottom w:val="0"/>
              <w:divBdr>
                <w:top w:val="none" w:sz="0" w:space="0" w:color="auto"/>
                <w:left w:val="none" w:sz="0" w:space="0" w:color="auto"/>
                <w:bottom w:val="none" w:sz="0" w:space="0" w:color="auto"/>
                <w:right w:val="none" w:sz="0" w:space="0" w:color="auto"/>
              </w:divBdr>
            </w:div>
            <w:div w:id="1459303522">
              <w:marLeft w:val="0"/>
              <w:marRight w:val="0"/>
              <w:marTop w:val="0"/>
              <w:marBottom w:val="0"/>
              <w:divBdr>
                <w:top w:val="none" w:sz="0" w:space="0" w:color="auto"/>
                <w:left w:val="none" w:sz="0" w:space="0" w:color="auto"/>
                <w:bottom w:val="none" w:sz="0" w:space="0" w:color="auto"/>
                <w:right w:val="none" w:sz="0" w:space="0" w:color="auto"/>
              </w:divBdr>
            </w:div>
            <w:div w:id="547255126">
              <w:marLeft w:val="0"/>
              <w:marRight w:val="0"/>
              <w:marTop w:val="0"/>
              <w:marBottom w:val="0"/>
              <w:divBdr>
                <w:top w:val="none" w:sz="0" w:space="0" w:color="auto"/>
                <w:left w:val="none" w:sz="0" w:space="0" w:color="auto"/>
                <w:bottom w:val="none" w:sz="0" w:space="0" w:color="auto"/>
                <w:right w:val="none" w:sz="0" w:space="0" w:color="auto"/>
              </w:divBdr>
            </w:div>
            <w:div w:id="1403331095">
              <w:marLeft w:val="0"/>
              <w:marRight w:val="0"/>
              <w:marTop w:val="0"/>
              <w:marBottom w:val="0"/>
              <w:divBdr>
                <w:top w:val="none" w:sz="0" w:space="0" w:color="auto"/>
                <w:left w:val="none" w:sz="0" w:space="0" w:color="auto"/>
                <w:bottom w:val="none" w:sz="0" w:space="0" w:color="auto"/>
                <w:right w:val="none" w:sz="0" w:space="0" w:color="auto"/>
              </w:divBdr>
            </w:div>
            <w:div w:id="1794179193">
              <w:marLeft w:val="0"/>
              <w:marRight w:val="0"/>
              <w:marTop w:val="0"/>
              <w:marBottom w:val="0"/>
              <w:divBdr>
                <w:top w:val="none" w:sz="0" w:space="0" w:color="auto"/>
                <w:left w:val="none" w:sz="0" w:space="0" w:color="auto"/>
                <w:bottom w:val="none" w:sz="0" w:space="0" w:color="auto"/>
                <w:right w:val="none" w:sz="0" w:space="0" w:color="auto"/>
              </w:divBdr>
            </w:div>
            <w:div w:id="424115647">
              <w:marLeft w:val="0"/>
              <w:marRight w:val="0"/>
              <w:marTop w:val="0"/>
              <w:marBottom w:val="0"/>
              <w:divBdr>
                <w:top w:val="none" w:sz="0" w:space="0" w:color="auto"/>
                <w:left w:val="none" w:sz="0" w:space="0" w:color="auto"/>
                <w:bottom w:val="none" w:sz="0" w:space="0" w:color="auto"/>
                <w:right w:val="none" w:sz="0" w:space="0" w:color="auto"/>
              </w:divBdr>
            </w:div>
            <w:div w:id="1017192546">
              <w:marLeft w:val="0"/>
              <w:marRight w:val="0"/>
              <w:marTop w:val="0"/>
              <w:marBottom w:val="0"/>
              <w:divBdr>
                <w:top w:val="none" w:sz="0" w:space="0" w:color="auto"/>
                <w:left w:val="none" w:sz="0" w:space="0" w:color="auto"/>
                <w:bottom w:val="none" w:sz="0" w:space="0" w:color="auto"/>
                <w:right w:val="none" w:sz="0" w:space="0" w:color="auto"/>
              </w:divBdr>
            </w:div>
            <w:div w:id="1701934411">
              <w:marLeft w:val="0"/>
              <w:marRight w:val="0"/>
              <w:marTop w:val="0"/>
              <w:marBottom w:val="0"/>
              <w:divBdr>
                <w:top w:val="none" w:sz="0" w:space="0" w:color="auto"/>
                <w:left w:val="none" w:sz="0" w:space="0" w:color="auto"/>
                <w:bottom w:val="none" w:sz="0" w:space="0" w:color="auto"/>
                <w:right w:val="none" w:sz="0" w:space="0" w:color="auto"/>
              </w:divBdr>
            </w:div>
            <w:div w:id="1560896846">
              <w:marLeft w:val="0"/>
              <w:marRight w:val="0"/>
              <w:marTop w:val="0"/>
              <w:marBottom w:val="0"/>
              <w:divBdr>
                <w:top w:val="none" w:sz="0" w:space="0" w:color="auto"/>
                <w:left w:val="none" w:sz="0" w:space="0" w:color="auto"/>
                <w:bottom w:val="none" w:sz="0" w:space="0" w:color="auto"/>
                <w:right w:val="none" w:sz="0" w:space="0" w:color="auto"/>
              </w:divBdr>
            </w:div>
            <w:div w:id="204172563">
              <w:marLeft w:val="0"/>
              <w:marRight w:val="0"/>
              <w:marTop w:val="0"/>
              <w:marBottom w:val="0"/>
              <w:divBdr>
                <w:top w:val="none" w:sz="0" w:space="0" w:color="auto"/>
                <w:left w:val="none" w:sz="0" w:space="0" w:color="auto"/>
                <w:bottom w:val="none" w:sz="0" w:space="0" w:color="auto"/>
                <w:right w:val="none" w:sz="0" w:space="0" w:color="auto"/>
              </w:divBdr>
            </w:div>
            <w:div w:id="551116149">
              <w:marLeft w:val="0"/>
              <w:marRight w:val="0"/>
              <w:marTop w:val="0"/>
              <w:marBottom w:val="0"/>
              <w:divBdr>
                <w:top w:val="none" w:sz="0" w:space="0" w:color="auto"/>
                <w:left w:val="none" w:sz="0" w:space="0" w:color="auto"/>
                <w:bottom w:val="none" w:sz="0" w:space="0" w:color="auto"/>
                <w:right w:val="none" w:sz="0" w:space="0" w:color="auto"/>
              </w:divBdr>
            </w:div>
            <w:div w:id="100498101">
              <w:marLeft w:val="0"/>
              <w:marRight w:val="0"/>
              <w:marTop w:val="0"/>
              <w:marBottom w:val="0"/>
              <w:divBdr>
                <w:top w:val="none" w:sz="0" w:space="0" w:color="auto"/>
                <w:left w:val="none" w:sz="0" w:space="0" w:color="auto"/>
                <w:bottom w:val="none" w:sz="0" w:space="0" w:color="auto"/>
                <w:right w:val="none" w:sz="0" w:space="0" w:color="auto"/>
              </w:divBdr>
            </w:div>
            <w:div w:id="619651090">
              <w:marLeft w:val="0"/>
              <w:marRight w:val="0"/>
              <w:marTop w:val="0"/>
              <w:marBottom w:val="0"/>
              <w:divBdr>
                <w:top w:val="none" w:sz="0" w:space="0" w:color="auto"/>
                <w:left w:val="none" w:sz="0" w:space="0" w:color="auto"/>
                <w:bottom w:val="none" w:sz="0" w:space="0" w:color="auto"/>
                <w:right w:val="none" w:sz="0" w:space="0" w:color="auto"/>
              </w:divBdr>
            </w:div>
            <w:div w:id="1881239715">
              <w:marLeft w:val="0"/>
              <w:marRight w:val="0"/>
              <w:marTop w:val="0"/>
              <w:marBottom w:val="0"/>
              <w:divBdr>
                <w:top w:val="none" w:sz="0" w:space="0" w:color="auto"/>
                <w:left w:val="none" w:sz="0" w:space="0" w:color="auto"/>
                <w:bottom w:val="none" w:sz="0" w:space="0" w:color="auto"/>
                <w:right w:val="none" w:sz="0" w:space="0" w:color="auto"/>
              </w:divBdr>
            </w:div>
            <w:div w:id="1278220839">
              <w:marLeft w:val="0"/>
              <w:marRight w:val="0"/>
              <w:marTop w:val="0"/>
              <w:marBottom w:val="0"/>
              <w:divBdr>
                <w:top w:val="none" w:sz="0" w:space="0" w:color="auto"/>
                <w:left w:val="none" w:sz="0" w:space="0" w:color="auto"/>
                <w:bottom w:val="none" w:sz="0" w:space="0" w:color="auto"/>
                <w:right w:val="none" w:sz="0" w:space="0" w:color="auto"/>
              </w:divBdr>
            </w:div>
            <w:div w:id="1410231085">
              <w:marLeft w:val="0"/>
              <w:marRight w:val="0"/>
              <w:marTop w:val="0"/>
              <w:marBottom w:val="0"/>
              <w:divBdr>
                <w:top w:val="none" w:sz="0" w:space="0" w:color="auto"/>
                <w:left w:val="none" w:sz="0" w:space="0" w:color="auto"/>
                <w:bottom w:val="none" w:sz="0" w:space="0" w:color="auto"/>
                <w:right w:val="none" w:sz="0" w:space="0" w:color="auto"/>
              </w:divBdr>
            </w:div>
            <w:div w:id="1084498903">
              <w:marLeft w:val="0"/>
              <w:marRight w:val="0"/>
              <w:marTop w:val="0"/>
              <w:marBottom w:val="0"/>
              <w:divBdr>
                <w:top w:val="none" w:sz="0" w:space="0" w:color="auto"/>
                <w:left w:val="none" w:sz="0" w:space="0" w:color="auto"/>
                <w:bottom w:val="none" w:sz="0" w:space="0" w:color="auto"/>
                <w:right w:val="none" w:sz="0" w:space="0" w:color="auto"/>
              </w:divBdr>
            </w:div>
            <w:div w:id="166751951">
              <w:marLeft w:val="0"/>
              <w:marRight w:val="0"/>
              <w:marTop w:val="0"/>
              <w:marBottom w:val="0"/>
              <w:divBdr>
                <w:top w:val="none" w:sz="0" w:space="0" w:color="auto"/>
                <w:left w:val="none" w:sz="0" w:space="0" w:color="auto"/>
                <w:bottom w:val="none" w:sz="0" w:space="0" w:color="auto"/>
                <w:right w:val="none" w:sz="0" w:space="0" w:color="auto"/>
              </w:divBdr>
            </w:div>
            <w:div w:id="587691736">
              <w:marLeft w:val="0"/>
              <w:marRight w:val="0"/>
              <w:marTop w:val="0"/>
              <w:marBottom w:val="0"/>
              <w:divBdr>
                <w:top w:val="none" w:sz="0" w:space="0" w:color="auto"/>
                <w:left w:val="none" w:sz="0" w:space="0" w:color="auto"/>
                <w:bottom w:val="none" w:sz="0" w:space="0" w:color="auto"/>
                <w:right w:val="none" w:sz="0" w:space="0" w:color="auto"/>
              </w:divBdr>
            </w:div>
            <w:div w:id="1896967467">
              <w:marLeft w:val="0"/>
              <w:marRight w:val="0"/>
              <w:marTop w:val="0"/>
              <w:marBottom w:val="0"/>
              <w:divBdr>
                <w:top w:val="none" w:sz="0" w:space="0" w:color="auto"/>
                <w:left w:val="none" w:sz="0" w:space="0" w:color="auto"/>
                <w:bottom w:val="none" w:sz="0" w:space="0" w:color="auto"/>
                <w:right w:val="none" w:sz="0" w:space="0" w:color="auto"/>
              </w:divBdr>
            </w:div>
            <w:div w:id="1061368746">
              <w:marLeft w:val="0"/>
              <w:marRight w:val="0"/>
              <w:marTop w:val="0"/>
              <w:marBottom w:val="0"/>
              <w:divBdr>
                <w:top w:val="none" w:sz="0" w:space="0" w:color="auto"/>
                <w:left w:val="none" w:sz="0" w:space="0" w:color="auto"/>
                <w:bottom w:val="none" w:sz="0" w:space="0" w:color="auto"/>
                <w:right w:val="none" w:sz="0" w:space="0" w:color="auto"/>
              </w:divBdr>
            </w:div>
            <w:div w:id="254755712">
              <w:marLeft w:val="0"/>
              <w:marRight w:val="0"/>
              <w:marTop w:val="0"/>
              <w:marBottom w:val="0"/>
              <w:divBdr>
                <w:top w:val="none" w:sz="0" w:space="0" w:color="auto"/>
                <w:left w:val="none" w:sz="0" w:space="0" w:color="auto"/>
                <w:bottom w:val="none" w:sz="0" w:space="0" w:color="auto"/>
                <w:right w:val="none" w:sz="0" w:space="0" w:color="auto"/>
              </w:divBdr>
            </w:div>
            <w:div w:id="705834934">
              <w:marLeft w:val="0"/>
              <w:marRight w:val="0"/>
              <w:marTop w:val="0"/>
              <w:marBottom w:val="0"/>
              <w:divBdr>
                <w:top w:val="none" w:sz="0" w:space="0" w:color="auto"/>
                <w:left w:val="none" w:sz="0" w:space="0" w:color="auto"/>
                <w:bottom w:val="none" w:sz="0" w:space="0" w:color="auto"/>
                <w:right w:val="none" w:sz="0" w:space="0" w:color="auto"/>
              </w:divBdr>
            </w:div>
            <w:div w:id="1815173508">
              <w:marLeft w:val="0"/>
              <w:marRight w:val="0"/>
              <w:marTop w:val="0"/>
              <w:marBottom w:val="0"/>
              <w:divBdr>
                <w:top w:val="none" w:sz="0" w:space="0" w:color="auto"/>
                <w:left w:val="none" w:sz="0" w:space="0" w:color="auto"/>
                <w:bottom w:val="none" w:sz="0" w:space="0" w:color="auto"/>
                <w:right w:val="none" w:sz="0" w:space="0" w:color="auto"/>
              </w:divBdr>
            </w:div>
            <w:div w:id="811403686">
              <w:marLeft w:val="0"/>
              <w:marRight w:val="0"/>
              <w:marTop w:val="0"/>
              <w:marBottom w:val="0"/>
              <w:divBdr>
                <w:top w:val="none" w:sz="0" w:space="0" w:color="auto"/>
                <w:left w:val="none" w:sz="0" w:space="0" w:color="auto"/>
                <w:bottom w:val="none" w:sz="0" w:space="0" w:color="auto"/>
                <w:right w:val="none" w:sz="0" w:space="0" w:color="auto"/>
              </w:divBdr>
            </w:div>
            <w:div w:id="592709634">
              <w:marLeft w:val="0"/>
              <w:marRight w:val="0"/>
              <w:marTop w:val="0"/>
              <w:marBottom w:val="0"/>
              <w:divBdr>
                <w:top w:val="none" w:sz="0" w:space="0" w:color="auto"/>
                <w:left w:val="none" w:sz="0" w:space="0" w:color="auto"/>
                <w:bottom w:val="none" w:sz="0" w:space="0" w:color="auto"/>
                <w:right w:val="none" w:sz="0" w:space="0" w:color="auto"/>
              </w:divBdr>
            </w:div>
            <w:div w:id="739602133">
              <w:marLeft w:val="0"/>
              <w:marRight w:val="0"/>
              <w:marTop w:val="0"/>
              <w:marBottom w:val="0"/>
              <w:divBdr>
                <w:top w:val="none" w:sz="0" w:space="0" w:color="auto"/>
                <w:left w:val="none" w:sz="0" w:space="0" w:color="auto"/>
                <w:bottom w:val="none" w:sz="0" w:space="0" w:color="auto"/>
                <w:right w:val="none" w:sz="0" w:space="0" w:color="auto"/>
              </w:divBdr>
            </w:div>
            <w:div w:id="102040026">
              <w:marLeft w:val="0"/>
              <w:marRight w:val="0"/>
              <w:marTop w:val="0"/>
              <w:marBottom w:val="0"/>
              <w:divBdr>
                <w:top w:val="none" w:sz="0" w:space="0" w:color="auto"/>
                <w:left w:val="none" w:sz="0" w:space="0" w:color="auto"/>
                <w:bottom w:val="none" w:sz="0" w:space="0" w:color="auto"/>
                <w:right w:val="none" w:sz="0" w:space="0" w:color="auto"/>
              </w:divBdr>
            </w:div>
            <w:div w:id="151261396">
              <w:marLeft w:val="0"/>
              <w:marRight w:val="0"/>
              <w:marTop w:val="0"/>
              <w:marBottom w:val="0"/>
              <w:divBdr>
                <w:top w:val="none" w:sz="0" w:space="0" w:color="auto"/>
                <w:left w:val="none" w:sz="0" w:space="0" w:color="auto"/>
                <w:bottom w:val="none" w:sz="0" w:space="0" w:color="auto"/>
                <w:right w:val="none" w:sz="0" w:space="0" w:color="auto"/>
              </w:divBdr>
            </w:div>
            <w:div w:id="321858847">
              <w:marLeft w:val="0"/>
              <w:marRight w:val="0"/>
              <w:marTop w:val="0"/>
              <w:marBottom w:val="0"/>
              <w:divBdr>
                <w:top w:val="none" w:sz="0" w:space="0" w:color="auto"/>
                <w:left w:val="none" w:sz="0" w:space="0" w:color="auto"/>
                <w:bottom w:val="none" w:sz="0" w:space="0" w:color="auto"/>
                <w:right w:val="none" w:sz="0" w:space="0" w:color="auto"/>
              </w:divBdr>
            </w:div>
            <w:div w:id="310988167">
              <w:marLeft w:val="0"/>
              <w:marRight w:val="0"/>
              <w:marTop w:val="0"/>
              <w:marBottom w:val="0"/>
              <w:divBdr>
                <w:top w:val="none" w:sz="0" w:space="0" w:color="auto"/>
                <w:left w:val="none" w:sz="0" w:space="0" w:color="auto"/>
                <w:bottom w:val="none" w:sz="0" w:space="0" w:color="auto"/>
                <w:right w:val="none" w:sz="0" w:space="0" w:color="auto"/>
              </w:divBdr>
            </w:div>
            <w:div w:id="1121460795">
              <w:marLeft w:val="0"/>
              <w:marRight w:val="0"/>
              <w:marTop w:val="0"/>
              <w:marBottom w:val="0"/>
              <w:divBdr>
                <w:top w:val="none" w:sz="0" w:space="0" w:color="auto"/>
                <w:left w:val="none" w:sz="0" w:space="0" w:color="auto"/>
                <w:bottom w:val="none" w:sz="0" w:space="0" w:color="auto"/>
                <w:right w:val="none" w:sz="0" w:space="0" w:color="auto"/>
              </w:divBdr>
            </w:div>
            <w:div w:id="909923592">
              <w:marLeft w:val="0"/>
              <w:marRight w:val="0"/>
              <w:marTop w:val="0"/>
              <w:marBottom w:val="0"/>
              <w:divBdr>
                <w:top w:val="none" w:sz="0" w:space="0" w:color="auto"/>
                <w:left w:val="none" w:sz="0" w:space="0" w:color="auto"/>
                <w:bottom w:val="none" w:sz="0" w:space="0" w:color="auto"/>
                <w:right w:val="none" w:sz="0" w:space="0" w:color="auto"/>
              </w:divBdr>
            </w:div>
            <w:div w:id="964234941">
              <w:marLeft w:val="0"/>
              <w:marRight w:val="0"/>
              <w:marTop w:val="0"/>
              <w:marBottom w:val="0"/>
              <w:divBdr>
                <w:top w:val="none" w:sz="0" w:space="0" w:color="auto"/>
                <w:left w:val="none" w:sz="0" w:space="0" w:color="auto"/>
                <w:bottom w:val="none" w:sz="0" w:space="0" w:color="auto"/>
                <w:right w:val="none" w:sz="0" w:space="0" w:color="auto"/>
              </w:divBdr>
            </w:div>
            <w:div w:id="1849901576">
              <w:marLeft w:val="0"/>
              <w:marRight w:val="0"/>
              <w:marTop w:val="0"/>
              <w:marBottom w:val="0"/>
              <w:divBdr>
                <w:top w:val="none" w:sz="0" w:space="0" w:color="auto"/>
                <w:left w:val="none" w:sz="0" w:space="0" w:color="auto"/>
                <w:bottom w:val="none" w:sz="0" w:space="0" w:color="auto"/>
                <w:right w:val="none" w:sz="0" w:space="0" w:color="auto"/>
              </w:divBdr>
            </w:div>
            <w:div w:id="927077537">
              <w:marLeft w:val="0"/>
              <w:marRight w:val="0"/>
              <w:marTop w:val="0"/>
              <w:marBottom w:val="0"/>
              <w:divBdr>
                <w:top w:val="none" w:sz="0" w:space="0" w:color="auto"/>
                <w:left w:val="none" w:sz="0" w:space="0" w:color="auto"/>
                <w:bottom w:val="none" w:sz="0" w:space="0" w:color="auto"/>
                <w:right w:val="none" w:sz="0" w:space="0" w:color="auto"/>
              </w:divBdr>
            </w:div>
            <w:div w:id="21900643">
              <w:marLeft w:val="0"/>
              <w:marRight w:val="0"/>
              <w:marTop w:val="0"/>
              <w:marBottom w:val="0"/>
              <w:divBdr>
                <w:top w:val="none" w:sz="0" w:space="0" w:color="auto"/>
                <w:left w:val="none" w:sz="0" w:space="0" w:color="auto"/>
                <w:bottom w:val="none" w:sz="0" w:space="0" w:color="auto"/>
                <w:right w:val="none" w:sz="0" w:space="0" w:color="auto"/>
              </w:divBdr>
            </w:div>
            <w:div w:id="1234043857">
              <w:marLeft w:val="0"/>
              <w:marRight w:val="0"/>
              <w:marTop w:val="0"/>
              <w:marBottom w:val="0"/>
              <w:divBdr>
                <w:top w:val="none" w:sz="0" w:space="0" w:color="auto"/>
                <w:left w:val="none" w:sz="0" w:space="0" w:color="auto"/>
                <w:bottom w:val="none" w:sz="0" w:space="0" w:color="auto"/>
                <w:right w:val="none" w:sz="0" w:space="0" w:color="auto"/>
              </w:divBdr>
            </w:div>
            <w:div w:id="1929344155">
              <w:marLeft w:val="0"/>
              <w:marRight w:val="0"/>
              <w:marTop w:val="0"/>
              <w:marBottom w:val="0"/>
              <w:divBdr>
                <w:top w:val="none" w:sz="0" w:space="0" w:color="auto"/>
                <w:left w:val="none" w:sz="0" w:space="0" w:color="auto"/>
                <w:bottom w:val="none" w:sz="0" w:space="0" w:color="auto"/>
                <w:right w:val="none" w:sz="0" w:space="0" w:color="auto"/>
              </w:divBdr>
            </w:div>
            <w:div w:id="421877388">
              <w:marLeft w:val="0"/>
              <w:marRight w:val="0"/>
              <w:marTop w:val="0"/>
              <w:marBottom w:val="0"/>
              <w:divBdr>
                <w:top w:val="none" w:sz="0" w:space="0" w:color="auto"/>
                <w:left w:val="none" w:sz="0" w:space="0" w:color="auto"/>
                <w:bottom w:val="none" w:sz="0" w:space="0" w:color="auto"/>
                <w:right w:val="none" w:sz="0" w:space="0" w:color="auto"/>
              </w:divBdr>
            </w:div>
            <w:div w:id="1711495112">
              <w:marLeft w:val="0"/>
              <w:marRight w:val="0"/>
              <w:marTop w:val="0"/>
              <w:marBottom w:val="0"/>
              <w:divBdr>
                <w:top w:val="none" w:sz="0" w:space="0" w:color="auto"/>
                <w:left w:val="none" w:sz="0" w:space="0" w:color="auto"/>
                <w:bottom w:val="none" w:sz="0" w:space="0" w:color="auto"/>
                <w:right w:val="none" w:sz="0" w:space="0" w:color="auto"/>
              </w:divBdr>
            </w:div>
            <w:div w:id="971642191">
              <w:marLeft w:val="0"/>
              <w:marRight w:val="0"/>
              <w:marTop w:val="0"/>
              <w:marBottom w:val="0"/>
              <w:divBdr>
                <w:top w:val="none" w:sz="0" w:space="0" w:color="auto"/>
                <w:left w:val="none" w:sz="0" w:space="0" w:color="auto"/>
                <w:bottom w:val="none" w:sz="0" w:space="0" w:color="auto"/>
                <w:right w:val="none" w:sz="0" w:space="0" w:color="auto"/>
              </w:divBdr>
            </w:div>
            <w:div w:id="157889528">
              <w:marLeft w:val="0"/>
              <w:marRight w:val="0"/>
              <w:marTop w:val="0"/>
              <w:marBottom w:val="0"/>
              <w:divBdr>
                <w:top w:val="none" w:sz="0" w:space="0" w:color="auto"/>
                <w:left w:val="none" w:sz="0" w:space="0" w:color="auto"/>
                <w:bottom w:val="none" w:sz="0" w:space="0" w:color="auto"/>
                <w:right w:val="none" w:sz="0" w:space="0" w:color="auto"/>
              </w:divBdr>
            </w:div>
            <w:div w:id="970524141">
              <w:marLeft w:val="0"/>
              <w:marRight w:val="0"/>
              <w:marTop w:val="0"/>
              <w:marBottom w:val="0"/>
              <w:divBdr>
                <w:top w:val="none" w:sz="0" w:space="0" w:color="auto"/>
                <w:left w:val="none" w:sz="0" w:space="0" w:color="auto"/>
                <w:bottom w:val="none" w:sz="0" w:space="0" w:color="auto"/>
                <w:right w:val="none" w:sz="0" w:space="0" w:color="auto"/>
              </w:divBdr>
            </w:div>
            <w:div w:id="1780754674">
              <w:marLeft w:val="0"/>
              <w:marRight w:val="0"/>
              <w:marTop w:val="0"/>
              <w:marBottom w:val="0"/>
              <w:divBdr>
                <w:top w:val="none" w:sz="0" w:space="0" w:color="auto"/>
                <w:left w:val="none" w:sz="0" w:space="0" w:color="auto"/>
                <w:bottom w:val="none" w:sz="0" w:space="0" w:color="auto"/>
                <w:right w:val="none" w:sz="0" w:space="0" w:color="auto"/>
              </w:divBdr>
            </w:div>
            <w:div w:id="1773933461">
              <w:marLeft w:val="0"/>
              <w:marRight w:val="0"/>
              <w:marTop w:val="0"/>
              <w:marBottom w:val="0"/>
              <w:divBdr>
                <w:top w:val="none" w:sz="0" w:space="0" w:color="auto"/>
                <w:left w:val="none" w:sz="0" w:space="0" w:color="auto"/>
                <w:bottom w:val="none" w:sz="0" w:space="0" w:color="auto"/>
                <w:right w:val="none" w:sz="0" w:space="0" w:color="auto"/>
              </w:divBdr>
            </w:div>
            <w:div w:id="1118913860">
              <w:marLeft w:val="0"/>
              <w:marRight w:val="0"/>
              <w:marTop w:val="0"/>
              <w:marBottom w:val="0"/>
              <w:divBdr>
                <w:top w:val="none" w:sz="0" w:space="0" w:color="auto"/>
                <w:left w:val="none" w:sz="0" w:space="0" w:color="auto"/>
                <w:bottom w:val="none" w:sz="0" w:space="0" w:color="auto"/>
                <w:right w:val="none" w:sz="0" w:space="0" w:color="auto"/>
              </w:divBdr>
            </w:div>
            <w:div w:id="1454905882">
              <w:marLeft w:val="0"/>
              <w:marRight w:val="0"/>
              <w:marTop w:val="0"/>
              <w:marBottom w:val="0"/>
              <w:divBdr>
                <w:top w:val="none" w:sz="0" w:space="0" w:color="auto"/>
                <w:left w:val="none" w:sz="0" w:space="0" w:color="auto"/>
                <w:bottom w:val="none" w:sz="0" w:space="0" w:color="auto"/>
                <w:right w:val="none" w:sz="0" w:space="0" w:color="auto"/>
              </w:divBdr>
            </w:div>
            <w:div w:id="1967007597">
              <w:marLeft w:val="0"/>
              <w:marRight w:val="0"/>
              <w:marTop w:val="0"/>
              <w:marBottom w:val="0"/>
              <w:divBdr>
                <w:top w:val="none" w:sz="0" w:space="0" w:color="auto"/>
                <w:left w:val="none" w:sz="0" w:space="0" w:color="auto"/>
                <w:bottom w:val="none" w:sz="0" w:space="0" w:color="auto"/>
                <w:right w:val="none" w:sz="0" w:space="0" w:color="auto"/>
              </w:divBdr>
            </w:div>
            <w:div w:id="428739116">
              <w:marLeft w:val="0"/>
              <w:marRight w:val="0"/>
              <w:marTop w:val="0"/>
              <w:marBottom w:val="0"/>
              <w:divBdr>
                <w:top w:val="none" w:sz="0" w:space="0" w:color="auto"/>
                <w:left w:val="none" w:sz="0" w:space="0" w:color="auto"/>
                <w:bottom w:val="none" w:sz="0" w:space="0" w:color="auto"/>
                <w:right w:val="none" w:sz="0" w:space="0" w:color="auto"/>
              </w:divBdr>
            </w:div>
            <w:div w:id="887647481">
              <w:marLeft w:val="0"/>
              <w:marRight w:val="0"/>
              <w:marTop w:val="0"/>
              <w:marBottom w:val="0"/>
              <w:divBdr>
                <w:top w:val="none" w:sz="0" w:space="0" w:color="auto"/>
                <w:left w:val="none" w:sz="0" w:space="0" w:color="auto"/>
                <w:bottom w:val="none" w:sz="0" w:space="0" w:color="auto"/>
                <w:right w:val="none" w:sz="0" w:space="0" w:color="auto"/>
              </w:divBdr>
            </w:div>
            <w:div w:id="695545971">
              <w:marLeft w:val="0"/>
              <w:marRight w:val="0"/>
              <w:marTop w:val="0"/>
              <w:marBottom w:val="0"/>
              <w:divBdr>
                <w:top w:val="none" w:sz="0" w:space="0" w:color="auto"/>
                <w:left w:val="none" w:sz="0" w:space="0" w:color="auto"/>
                <w:bottom w:val="none" w:sz="0" w:space="0" w:color="auto"/>
                <w:right w:val="none" w:sz="0" w:space="0" w:color="auto"/>
              </w:divBdr>
            </w:div>
            <w:div w:id="1379159329">
              <w:marLeft w:val="0"/>
              <w:marRight w:val="0"/>
              <w:marTop w:val="0"/>
              <w:marBottom w:val="0"/>
              <w:divBdr>
                <w:top w:val="none" w:sz="0" w:space="0" w:color="auto"/>
                <w:left w:val="none" w:sz="0" w:space="0" w:color="auto"/>
                <w:bottom w:val="none" w:sz="0" w:space="0" w:color="auto"/>
                <w:right w:val="none" w:sz="0" w:space="0" w:color="auto"/>
              </w:divBdr>
            </w:div>
            <w:div w:id="150415146">
              <w:marLeft w:val="0"/>
              <w:marRight w:val="0"/>
              <w:marTop w:val="0"/>
              <w:marBottom w:val="0"/>
              <w:divBdr>
                <w:top w:val="none" w:sz="0" w:space="0" w:color="auto"/>
                <w:left w:val="none" w:sz="0" w:space="0" w:color="auto"/>
                <w:bottom w:val="none" w:sz="0" w:space="0" w:color="auto"/>
                <w:right w:val="none" w:sz="0" w:space="0" w:color="auto"/>
              </w:divBdr>
            </w:div>
            <w:div w:id="297076780">
              <w:marLeft w:val="0"/>
              <w:marRight w:val="0"/>
              <w:marTop w:val="0"/>
              <w:marBottom w:val="0"/>
              <w:divBdr>
                <w:top w:val="none" w:sz="0" w:space="0" w:color="auto"/>
                <w:left w:val="none" w:sz="0" w:space="0" w:color="auto"/>
                <w:bottom w:val="none" w:sz="0" w:space="0" w:color="auto"/>
                <w:right w:val="none" w:sz="0" w:space="0" w:color="auto"/>
              </w:divBdr>
            </w:div>
            <w:div w:id="119033499">
              <w:marLeft w:val="0"/>
              <w:marRight w:val="0"/>
              <w:marTop w:val="0"/>
              <w:marBottom w:val="0"/>
              <w:divBdr>
                <w:top w:val="none" w:sz="0" w:space="0" w:color="auto"/>
                <w:left w:val="none" w:sz="0" w:space="0" w:color="auto"/>
                <w:bottom w:val="none" w:sz="0" w:space="0" w:color="auto"/>
                <w:right w:val="none" w:sz="0" w:space="0" w:color="auto"/>
              </w:divBdr>
            </w:div>
            <w:div w:id="876359140">
              <w:marLeft w:val="0"/>
              <w:marRight w:val="0"/>
              <w:marTop w:val="0"/>
              <w:marBottom w:val="0"/>
              <w:divBdr>
                <w:top w:val="none" w:sz="0" w:space="0" w:color="auto"/>
                <w:left w:val="none" w:sz="0" w:space="0" w:color="auto"/>
                <w:bottom w:val="none" w:sz="0" w:space="0" w:color="auto"/>
                <w:right w:val="none" w:sz="0" w:space="0" w:color="auto"/>
              </w:divBdr>
            </w:div>
            <w:div w:id="402222816">
              <w:marLeft w:val="0"/>
              <w:marRight w:val="0"/>
              <w:marTop w:val="0"/>
              <w:marBottom w:val="0"/>
              <w:divBdr>
                <w:top w:val="none" w:sz="0" w:space="0" w:color="auto"/>
                <w:left w:val="none" w:sz="0" w:space="0" w:color="auto"/>
                <w:bottom w:val="none" w:sz="0" w:space="0" w:color="auto"/>
                <w:right w:val="none" w:sz="0" w:space="0" w:color="auto"/>
              </w:divBdr>
            </w:div>
            <w:div w:id="565576441">
              <w:marLeft w:val="0"/>
              <w:marRight w:val="0"/>
              <w:marTop w:val="0"/>
              <w:marBottom w:val="0"/>
              <w:divBdr>
                <w:top w:val="none" w:sz="0" w:space="0" w:color="auto"/>
                <w:left w:val="none" w:sz="0" w:space="0" w:color="auto"/>
                <w:bottom w:val="none" w:sz="0" w:space="0" w:color="auto"/>
                <w:right w:val="none" w:sz="0" w:space="0" w:color="auto"/>
              </w:divBdr>
            </w:div>
            <w:div w:id="107505126">
              <w:marLeft w:val="0"/>
              <w:marRight w:val="0"/>
              <w:marTop w:val="0"/>
              <w:marBottom w:val="0"/>
              <w:divBdr>
                <w:top w:val="none" w:sz="0" w:space="0" w:color="auto"/>
                <w:left w:val="none" w:sz="0" w:space="0" w:color="auto"/>
                <w:bottom w:val="none" w:sz="0" w:space="0" w:color="auto"/>
                <w:right w:val="none" w:sz="0" w:space="0" w:color="auto"/>
              </w:divBdr>
            </w:div>
            <w:div w:id="1645546204">
              <w:marLeft w:val="0"/>
              <w:marRight w:val="0"/>
              <w:marTop w:val="0"/>
              <w:marBottom w:val="0"/>
              <w:divBdr>
                <w:top w:val="none" w:sz="0" w:space="0" w:color="auto"/>
                <w:left w:val="none" w:sz="0" w:space="0" w:color="auto"/>
                <w:bottom w:val="none" w:sz="0" w:space="0" w:color="auto"/>
                <w:right w:val="none" w:sz="0" w:space="0" w:color="auto"/>
              </w:divBdr>
            </w:div>
            <w:div w:id="483474288">
              <w:marLeft w:val="0"/>
              <w:marRight w:val="0"/>
              <w:marTop w:val="0"/>
              <w:marBottom w:val="0"/>
              <w:divBdr>
                <w:top w:val="none" w:sz="0" w:space="0" w:color="auto"/>
                <w:left w:val="none" w:sz="0" w:space="0" w:color="auto"/>
                <w:bottom w:val="none" w:sz="0" w:space="0" w:color="auto"/>
                <w:right w:val="none" w:sz="0" w:space="0" w:color="auto"/>
              </w:divBdr>
            </w:div>
            <w:div w:id="1624538708">
              <w:marLeft w:val="0"/>
              <w:marRight w:val="0"/>
              <w:marTop w:val="0"/>
              <w:marBottom w:val="0"/>
              <w:divBdr>
                <w:top w:val="none" w:sz="0" w:space="0" w:color="auto"/>
                <w:left w:val="none" w:sz="0" w:space="0" w:color="auto"/>
                <w:bottom w:val="none" w:sz="0" w:space="0" w:color="auto"/>
                <w:right w:val="none" w:sz="0" w:space="0" w:color="auto"/>
              </w:divBdr>
            </w:div>
            <w:div w:id="274530442">
              <w:marLeft w:val="0"/>
              <w:marRight w:val="0"/>
              <w:marTop w:val="0"/>
              <w:marBottom w:val="0"/>
              <w:divBdr>
                <w:top w:val="none" w:sz="0" w:space="0" w:color="auto"/>
                <w:left w:val="none" w:sz="0" w:space="0" w:color="auto"/>
                <w:bottom w:val="none" w:sz="0" w:space="0" w:color="auto"/>
                <w:right w:val="none" w:sz="0" w:space="0" w:color="auto"/>
              </w:divBdr>
            </w:div>
            <w:div w:id="937327291">
              <w:marLeft w:val="0"/>
              <w:marRight w:val="0"/>
              <w:marTop w:val="0"/>
              <w:marBottom w:val="0"/>
              <w:divBdr>
                <w:top w:val="none" w:sz="0" w:space="0" w:color="auto"/>
                <w:left w:val="none" w:sz="0" w:space="0" w:color="auto"/>
                <w:bottom w:val="none" w:sz="0" w:space="0" w:color="auto"/>
                <w:right w:val="none" w:sz="0" w:space="0" w:color="auto"/>
              </w:divBdr>
            </w:div>
            <w:div w:id="350493678">
              <w:marLeft w:val="0"/>
              <w:marRight w:val="0"/>
              <w:marTop w:val="0"/>
              <w:marBottom w:val="0"/>
              <w:divBdr>
                <w:top w:val="none" w:sz="0" w:space="0" w:color="auto"/>
                <w:left w:val="none" w:sz="0" w:space="0" w:color="auto"/>
                <w:bottom w:val="none" w:sz="0" w:space="0" w:color="auto"/>
                <w:right w:val="none" w:sz="0" w:space="0" w:color="auto"/>
              </w:divBdr>
            </w:div>
            <w:div w:id="448166372">
              <w:marLeft w:val="0"/>
              <w:marRight w:val="0"/>
              <w:marTop w:val="0"/>
              <w:marBottom w:val="0"/>
              <w:divBdr>
                <w:top w:val="none" w:sz="0" w:space="0" w:color="auto"/>
                <w:left w:val="none" w:sz="0" w:space="0" w:color="auto"/>
                <w:bottom w:val="none" w:sz="0" w:space="0" w:color="auto"/>
                <w:right w:val="none" w:sz="0" w:space="0" w:color="auto"/>
              </w:divBdr>
            </w:div>
            <w:div w:id="1529030376">
              <w:marLeft w:val="0"/>
              <w:marRight w:val="0"/>
              <w:marTop w:val="0"/>
              <w:marBottom w:val="0"/>
              <w:divBdr>
                <w:top w:val="none" w:sz="0" w:space="0" w:color="auto"/>
                <w:left w:val="none" w:sz="0" w:space="0" w:color="auto"/>
                <w:bottom w:val="none" w:sz="0" w:space="0" w:color="auto"/>
                <w:right w:val="none" w:sz="0" w:space="0" w:color="auto"/>
              </w:divBdr>
            </w:div>
            <w:div w:id="389111831">
              <w:marLeft w:val="0"/>
              <w:marRight w:val="0"/>
              <w:marTop w:val="0"/>
              <w:marBottom w:val="0"/>
              <w:divBdr>
                <w:top w:val="none" w:sz="0" w:space="0" w:color="auto"/>
                <w:left w:val="none" w:sz="0" w:space="0" w:color="auto"/>
                <w:bottom w:val="none" w:sz="0" w:space="0" w:color="auto"/>
                <w:right w:val="none" w:sz="0" w:space="0" w:color="auto"/>
              </w:divBdr>
            </w:div>
            <w:div w:id="2066366059">
              <w:marLeft w:val="0"/>
              <w:marRight w:val="0"/>
              <w:marTop w:val="0"/>
              <w:marBottom w:val="0"/>
              <w:divBdr>
                <w:top w:val="none" w:sz="0" w:space="0" w:color="auto"/>
                <w:left w:val="none" w:sz="0" w:space="0" w:color="auto"/>
                <w:bottom w:val="none" w:sz="0" w:space="0" w:color="auto"/>
                <w:right w:val="none" w:sz="0" w:space="0" w:color="auto"/>
              </w:divBdr>
            </w:div>
            <w:div w:id="820997145">
              <w:marLeft w:val="0"/>
              <w:marRight w:val="0"/>
              <w:marTop w:val="0"/>
              <w:marBottom w:val="0"/>
              <w:divBdr>
                <w:top w:val="none" w:sz="0" w:space="0" w:color="auto"/>
                <w:left w:val="none" w:sz="0" w:space="0" w:color="auto"/>
                <w:bottom w:val="none" w:sz="0" w:space="0" w:color="auto"/>
                <w:right w:val="none" w:sz="0" w:space="0" w:color="auto"/>
              </w:divBdr>
            </w:div>
            <w:div w:id="835535966">
              <w:marLeft w:val="0"/>
              <w:marRight w:val="0"/>
              <w:marTop w:val="0"/>
              <w:marBottom w:val="0"/>
              <w:divBdr>
                <w:top w:val="none" w:sz="0" w:space="0" w:color="auto"/>
                <w:left w:val="none" w:sz="0" w:space="0" w:color="auto"/>
                <w:bottom w:val="none" w:sz="0" w:space="0" w:color="auto"/>
                <w:right w:val="none" w:sz="0" w:space="0" w:color="auto"/>
              </w:divBdr>
            </w:div>
            <w:div w:id="2036074593">
              <w:marLeft w:val="0"/>
              <w:marRight w:val="0"/>
              <w:marTop w:val="0"/>
              <w:marBottom w:val="0"/>
              <w:divBdr>
                <w:top w:val="none" w:sz="0" w:space="0" w:color="auto"/>
                <w:left w:val="none" w:sz="0" w:space="0" w:color="auto"/>
                <w:bottom w:val="none" w:sz="0" w:space="0" w:color="auto"/>
                <w:right w:val="none" w:sz="0" w:space="0" w:color="auto"/>
              </w:divBdr>
            </w:div>
            <w:div w:id="2041934057">
              <w:marLeft w:val="0"/>
              <w:marRight w:val="0"/>
              <w:marTop w:val="0"/>
              <w:marBottom w:val="0"/>
              <w:divBdr>
                <w:top w:val="none" w:sz="0" w:space="0" w:color="auto"/>
                <w:left w:val="none" w:sz="0" w:space="0" w:color="auto"/>
                <w:bottom w:val="none" w:sz="0" w:space="0" w:color="auto"/>
                <w:right w:val="none" w:sz="0" w:space="0" w:color="auto"/>
              </w:divBdr>
            </w:div>
            <w:div w:id="1379207131">
              <w:marLeft w:val="0"/>
              <w:marRight w:val="0"/>
              <w:marTop w:val="0"/>
              <w:marBottom w:val="0"/>
              <w:divBdr>
                <w:top w:val="none" w:sz="0" w:space="0" w:color="auto"/>
                <w:left w:val="none" w:sz="0" w:space="0" w:color="auto"/>
                <w:bottom w:val="none" w:sz="0" w:space="0" w:color="auto"/>
                <w:right w:val="none" w:sz="0" w:space="0" w:color="auto"/>
              </w:divBdr>
            </w:div>
            <w:div w:id="1584561307">
              <w:marLeft w:val="0"/>
              <w:marRight w:val="0"/>
              <w:marTop w:val="0"/>
              <w:marBottom w:val="0"/>
              <w:divBdr>
                <w:top w:val="none" w:sz="0" w:space="0" w:color="auto"/>
                <w:left w:val="none" w:sz="0" w:space="0" w:color="auto"/>
                <w:bottom w:val="none" w:sz="0" w:space="0" w:color="auto"/>
                <w:right w:val="none" w:sz="0" w:space="0" w:color="auto"/>
              </w:divBdr>
            </w:div>
            <w:div w:id="54594373">
              <w:marLeft w:val="0"/>
              <w:marRight w:val="0"/>
              <w:marTop w:val="0"/>
              <w:marBottom w:val="0"/>
              <w:divBdr>
                <w:top w:val="none" w:sz="0" w:space="0" w:color="auto"/>
                <w:left w:val="none" w:sz="0" w:space="0" w:color="auto"/>
                <w:bottom w:val="none" w:sz="0" w:space="0" w:color="auto"/>
                <w:right w:val="none" w:sz="0" w:space="0" w:color="auto"/>
              </w:divBdr>
            </w:div>
            <w:div w:id="1759059114">
              <w:marLeft w:val="0"/>
              <w:marRight w:val="0"/>
              <w:marTop w:val="0"/>
              <w:marBottom w:val="0"/>
              <w:divBdr>
                <w:top w:val="none" w:sz="0" w:space="0" w:color="auto"/>
                <w:left w:val="none" w:sz="0" w:space="0" w:color="auto"/>
                <w:bottom w:val="none" w:sz="0" w:space="0" w:color="auto"/>
                <w:right w:val="none" w:sz="0" w:space="0" w:color="auto"/>
              </w:divBdr>
            </w:div>
            <w:div w:id="1013341515">
              <w:marLeft w:val="0"/>
              <w:marRight w:val="0"/>
              <w:marTop w:val="0"/>
              <w:marBottom w:val="0"/>
              <w:divBdr>
                <w:top w:val="none" w:sz="0" w:space="0" w:color="auto"/>
                <w:left w:val="none" w:sz="0" w:space="0" w:color="auto"/>
                <w:bottom w:val="none" w:sz="0" w:space="0" w:color="auto"/>
                <w:right w:val="none" w:sz="0" w:space="0" w:color="auto"/>
              </w:divBdr>
            </w:div>
            <w:div w:id="705713966">
              <w:marLeft w:val="0"/>
              <w:marRight w:val="0"/>
              <w:marTop w:val="0"/>
              <w:marBottom w:val="0"/>
              <w:divBdr>
                <w:top w:val="none" w:sz="0" w:space="0" w:color="auto"/>
                <w:left w:val="none" w:sz="0" w:space="0" w:color="auto"/>
                <w:bottom w:val="none" w:sz="0" w:space="0" w:color="auto"/>
                <w:right w:val="none" w:sz="0" w:space="0" w:color="auto"/>
              </w:divBdr>
            </w:div>
            <w:div w:id="651906919">
              <w:marLeft w:val="0"/>
              <w:marRight w:val="0"/>
              <w:marTop w:val="0"/>
              <w:marBottom w:val="0"/>
              <w:divBdr>
                <w:top w:val="none" w:sz="0" w:space="0" w:color="auto"/>
                <w:left w:val="none" w:sz="0" w:space="0" w:color="auto"/>
                <w:bottom w:val="none" w:sz="0" w:space="0" w:color="auto"/>
                <w:right w:val="none" w:sz="0" w:space="0" w:color="auto"/>
              </w:divBdr>
            </w:div>
            <w:div w:id="1350333991">
              <w:marLeft w:val="0"/>
              <w:marRight w:val="0"/>
              <w:marTop w:val="0"/>
              <w:marBottom w:val="0"/>
              <w:divBdr>
                <w:top w:val="none" w:sz="0" w:space="0" w:color="auto"/>
                <w:left w:val="none" w:sz="0" w:space="0" w:color="auto"/>
                <w:bottom w:val="none" w:sz="0" w:space="0" w:color="auto"/>
                <w:right w:val="none" w:sz="0" w:space="0" w:color="auto"/>
              </w:divBdr>
            </w:div>
            <w:div w:id="1546411818">
              <w:marLeft w:val="0"/>
              <w:marRight w:val="0"/>
              <w:marTop w:val="0"/>
              <w:marBottom w:val="0"/>
              <w:divBdr>
                <w:top w:val="none" w:sz="0" w:space="0" w:color="auto"/>
                <w:left w:val="none" w:sz="0" w:space="0" w:color="auto"/>
                <w:bottom w:val="none" w:sz="0" w:space="0" w:color="auto"/>
                <w:right w:val="none" w:sz="0" w:space="0" w:color="auto"/>
              </w:divBdr>
            </w:div>
            <w:div w:id="1790587317">
              <w:marLeft w:val="0"/>
              <w:marRight w:val="0"/>
              <w:marTop w:val="0"/>
              <w:marBottom w:val="0"/>
              <w:divBdr>
                <w:top w:val="none" w:sz="0" w:space="0" w:color="auto"/>
                <w:left w:val="none" w:sz="0" w:space="0" w:color="auto"/>
                <w:bottom w:val="none" w:sz="0" w:space="0" w:color="auto"/>
                <w:right w:val="none" w:sz="0" w:space="0" w:color="auto"/>
              </w:divBdr>
            </w:div>
            <w:div w:id="10693410">
              <w:marLeft w:val="0"/>
              <w:marRight w:val="0"/>
              <w:marTop w:val="0"/>
              <w:marBottom w:val="0"/>
              <w:divBdr>
                <w:top w:val="none" w:sz="0" w:space="0" w:color="auto"/>
                <w:left w:val="none" w:sz="0" w:space="0" w:color="auto"/>
                <w:bottom w:val="none" w:sz="0" w:space="0" w:color="auto"/>
                <w:right w:val="none" w:sz="0" w:space="0" w:color="auto"/>
              </w:divBdr>
            </w:div>
            <w:div w:id="1460029731">
              <w:marLeft w:val="0"/>
              <w:marRight w:val="0"/>
              <w:marTop w:val="0"/>
              <w:marBottom w:val="0"/>
              <w:divBdr>
                <w:top w:val="none" w:sz="0" w:space="0" w:color="auto"/>
                <w:left w:val="none" w:sz="0" w:space="0" w:color="auto"/>
                <w:bottom w:val="none" w:sz="0" w:space="0" w:color="auto"/>
                <w:right w:val="none" w:sz="0" w:space="0" w:color="auto"/>
              </w:divBdr>
            </w:div>
            <w:div w:id="1853714426">
              <w:marLeft w:val="0"/>
              <w:marRight w:val="0"/>
              <w:marTop w:val="0"/>
              <w:marBottom w:val="0"/>
              <w:divBdr>
                <w:top w:val="none" w:sz="0" w:space="0" w:color="auto"/>
                <w:left w:val="none" w:sz="0" w:space="0" w:color="auto"/>
                <w:bottom w:val="none" w:sz="0" w:space="0" w:color="auto"/>
                <w:right w:val="none" w:sz="0" w:space="0" w:color="auto"/>
              </w:divBdr>
            </w:div>
            <w:div w:id="33162274">
              <w:marLeft w:val="0"/>
              <w:marRight w:val="0"/>
              <w:marTop w:val="0"/>
              <w:marBottom w:val="0"/>
              <w:divBdr>
                <w:top w:val="none" w:sz="0" w:space="0" w:color="auto"/>
                <w:left w:val="none" w:sz="0" w:space="0" w:color="auto"/>
                <w:bottom w:val="none" w:sz="0" w:space="0" w:color="auto"/>
                <w:right w:val="none" w:sz="0" w:space="0" w:color="auto"/>
              </w:divBdr>
            </w:div>
            <w:div w:id="510142244">
              <w:marLeft w:val="0"/>
              <w:marRight w:val="0"/>
              <w:marTop w:val="0"/>
              <w:marBottom w:val="0"/>
              <w:divBdr>
                <w:top w:val="none" w:sz="0" w:space="0" w:color="auto"/>
                <w:left w:val="none" w:sz="0" w:space="0" w:color="auto"/>
                <w:bottom w:val="none" w:sz="0" w:space="0" w:color="auto"/>
                <w:right w:val="none" w:sz="0" w:space="0" w:color="auto"/>
              </w:divBdr>
            </w:div>
            <w:div w:id="441220682">
              <w:marLeft w:val="0"/>
              <w:marRight w:val="0"/>
              <w:marTop w:val="0"/>
              <w:marBottom w:val="0"/>
              <w:divBdr>
                <w:top w:val="none" w:sz="0" w:space="0" w:color="auto"/>
                <w:left w:val="none" w:sz="0" w:space="0" w:color="auto"/>
                <w:bottom w:val="none" w:sz="0" w:space="0" w:color="auto"/>
                <w:right w:val="none" w:sz="0" w:space="0" w:color="auto"/>
              </w:divBdr>
            </w:div>
            <w:div w:id="347949554">
              <w:marLeft w:val="0"/>
              <w:marRight w:val="0"/>
              <w:marTop w:val="0"/>
              <w:marBottom w:val="0"/>
              <w:divBdr>
                <w:top w:val="none" w:sz="0" w:space="0" w:color="auto"/>
                <w:left w:val="none" w:sz="0" w:space="0" w:color="auto"/>
                <w:bottom w:val="none" w:sz="0" w:space="0" w:color="auto"/>
                <w:right w:val="none" w:sz="0" w:space="0" w:color="auto"/>
              </w:divBdr>
            </w:div>
            <w:div w:id="1497378413">
              <w:marLeft w:val="0"/>
              <w:marRight w:val="0"/>
              <w:marTop w:val="0"/>
              <w:marBottom w:val="0"/>
              <w:divBdr>
                <w:top w:val="none" w:sz="0" w:space="0" w:color="auto"/>
                <w:left w:val="none" w:sz="0" w:space="0" w:color="auto"/>
                <w:bottom w:val="none" w:sz="0" w:space="0" w:color="auto"/>
                <w:right w:val="none" w:sz="0" w:space="0" w:color="auto"/>
              </w:divBdr>
            </w:div>
            <w:div w:id="572935442">
              <w:marLeft w:val="0"/>
              <w:marRight w:val="0"/>
              <w:marTop w:val="0"/>
              <w:marBottom w:val="0"/>
              <w:divBdr>
                <w:top w:val="none" w:sz="0" w:space="0" w:color="auto"/>
                <w:left w:val="none" w:sz="0" w:space="0" w:color="auto"/>
                <w:bottom w:val="none" w:sz="0" w:space="0" w:color="auto"/>
                <w:right w:val="none" w:sz="0" w:space="0" w:color="auto"/>
              </w:divBdr>
            </w:div>
            <w:div w:id="936601871">
              <w:marLeft w:val="0"/>
              <w:marRight w:val="0"/>
              <w:marTop w:val="0"/>
              <w:marBottom w:val="0"/>
              <w:divBdr>
                <w:top w:val="none" w:sz="0" w:space="0" w:color="auto"/>
                <w:left w:val="none" w:sz="0" w:space="0" w:color="auto"/>
                <w:bottom w:val="none" w:sz="0" w:space="0" w:color="auto"/>
                <w:right w:val="none" w:sz="0" w:space="0" w:color="auto"/>
              </w:divBdr>
            </w:div>
            <w:div w:id="406457637">
              <w:marLeft w:val="0"/>
              <w:marRight w:val="0"/>
              <w:marTop w:val="0"/>
              <w:marBottom w:val="0"/>
              <w:divBdr>
                <w:top w:val="none" w:sz="0" w:space="0" w:color="auto"/>
                <w:left w:val="none" w:sz="0" w:space="0" w:color="auto"/>
                <w:bottom w:val="none" w:sz="0" w:space="0" w:color="auto"/>
                <w:right w:val="none" w:sz="0" w:space="0" w:color="auto"/>
              </w:divBdr>
            </w:div>
            <w:div w:id="1300576001">
              <w:marLeft w:val="0"/>
              <w:marRight w:val="0"/>
              <w:marTop w:val="0"/>
              <w:marBottom w:val="0"/>
              <w:divBdr>
                <w:top w:val="none" w:sz="0" w:space="0" w:color="auto"/>
                <w:left w:val="none" w:sz="0" w:space="0" w:color="auto"/>
                <w:bottom w:val="none" w:sz="0" w:space="0" w:color="auto"/>
                <w:right w:val="none" w:sz="0" w:space="0" w:color="auto"/>
              </w:divBdr>
            </w:div>
            <w:div w:id="1125586262">
              <w:marLeft w:val="0"/>
              <w:marRight w:val="0"/>
              <w:marTop w:val="0"/>
              <w:marBottom w:val="0"/>
              <w:divBdr>
                <w:top w:val="none" w:sz="0" w:space="0" w:color="auto"/>
                <w:left w:val="none" w:sz="0" w:space="0" w:color="auto"/>
                <w:bottom w:val="none" w:sz="0" w:space="0" w:color="auto"/>
                <w:right w:val="none" w:sz="0" w:space="0" w:color="auto"/>
              </w:divBdr>
            </w:div>
            <w:div w:id="563881579">
              <w:marLeft w:val="0"/>
              <w:marRight w:val="0"/>
              <w:marTop w:val="0"/>
              <w:marBottom w:val="0"/>
              <w:divBdr>
                <w:top w:val="none" w:sz="0" w:space="0" w:color="auto"/>
                <w:left w:val="none" w:sz="0" w:space="0" w:color="auto"/>
                <w:bottom w:val="none" w:sz="0" w:space="0" w:color="auto"/>
                <w:right w:val="none" w:sz="0" w:space="0" w:color="auto"/>
              </w:divBdr>
            </w:div>
            <w:div w:id="2018539598">
              <w:marLeft w:val="0"/>
              <w:marRight w:val="0"/>
              <w:marTop w:val="0"/>
              <w:marBottom w:val="0"/>
              <w:divBdr>
                <w:top w:val="none" w:sz="0" w:space="0" w:color="auto"/>
                <w:left w:val="none" w:sz="0" w:space="0" w:color="auto"/>
                <w:bottom w:val="none" w:sz="0" w:space="0" w:color="auto"/>
                <w:right w:val="none" w:sz="0" w:space="0" w:color="auto"/>
              </w:divBdr>
            </w:div>
            <w:div w:id="1996569142">
              <w:marLeft w:val="0"/>
              <w:marRight w:val="0"/>
              <w:marTop w:val="0"/>
              <w:marBottom w:val="0"/>
              <w:divBdr>
                <w:top w:val="none" w:sz="0" w:space="0" w:color="auto"/>
                <w:left w:val="none" w:sz="0" w:space="0" w:color="auto"/>
                <w:bottom w:val="none" w:sz="0" w:space="0" w:color="auto"/>
                <w:right w:val="none" w:sz="0" w:space="0" w:color="auto"/>
              </w:divBdr>
            </w:div>
            <w:div w:id="1399396659">
              <w:marLeft w:val="0"/>
              <w:marRight w:val="0"/>
              <w:marTop w:val="0"/>
              <w:marBottom w:val="0"/>
              <w:divBdr>
                <w:top w:val="none" w:sz="0" w:space="0" w:color="auto"/>
                <w:left w:val="none" w:sz="0" w:space="0" w:color="auto"/>
                <w:bottom w:val="none" w:sz="0" w:space="0" w:color="auto"/>
                <w:right w:val="none" w:sz="0" w:space="0" w:color="auto"/>
              </w:divBdr>
            </w:div>
            <w:div w:id="1413546236">
              <w:marLeft w:val="0"/>
              <w:marRight w:val="0"/>
              <w:marTop w:val="0"/>
              <w:marBottom w:val="0"/>
              <w:divBdr>
                <w:top w:val="none" w:sz="0" w:space="0" w:color="auto"/>
                <w:left w:val="none" w:sz="0" w:space="0" w:color="auto"/>
                <w:bottom w:val="none" w:sz="0" w:space="0" w:color="auto"/>
                <w:right w:val="none" w:sz="0" w:space="0" w:color="auto"/>
              </w:divBdr>
            </w:div>
            <w:div w:id="1256552263">
              <w:marLeft w:val="0"/>
              <w:marRight w:val="0"/>
              <w:marTop w:val="0"/>
              <w:marBottom w:val="0"/>
              <w:divBdr>
                <w:top w:val="none" w:sz="0" w:space="0" w:color="auto"/>
                <w:left w:val="none" w:sz="0" w:space="0" w:color="auto"/>
                <w:bottom w:val="none" w:sz="0" w:space="0" w:color="auto"/>
                <w:right w:val="none" w:sz="0" w:space="0" w:color="auto"/>
              </w:divBdr>
            </w:div>
            <w:div w:id="338850052">
              <w:marLeft w:val="0"/>
              <w:marRight w:val="0"/>
              <w:marTop w:val="0"/>
              <w:marBottom w:val="0"/>
              <w:divBdr>
                <w:top w:val="none" w:sz="0" w:space="0" w:color="auto"/>
                <w:left w:val="none" w:sz="0" w:space="0" w:color="auto"/>
                <w:bottom w:val="none" w:sz="0" w:space="0" w:color="auto"/>
                <w:right w:val="none" w:sz="0" w:space="0" w:color="auto"/>
              </w:divBdr>
            </w:div>
            <w:div w:id="1602882831">
              <w:marLeft w:val="0"/>
              <w:marRight w:val="0"/>
              <w:marTop w:val="0"/>
              <w:marBottom w:val="0"/>
              <w:divBdr>
                <w:top w:val="none" w:sz="0" w:space="0" w:color="auto"/>
                <w:left w:val="none" w:sz="0" w:space="0" w:color="auto"/>
                <w:bottom w:val="none" w:sz="0" w:space="0" w:color="auto"/>
                <w:right w:val="none" w:sz="0" w:space="0" w:color="auto"/>
              </w:divBdr>
            </w:div>
            <w:div w:id="96565946">
              <w:marLeft w:val="0"/>
              <w:marRight w:val="0"/>
              <w:marTop w:val="0"/>
              <w:marBottom w:val="0"/>
              <w:divBdr>
                <w:top w:val="none" w:sz="0" w:space="0" w:color="auto"/>
                <w:left w:val="none" w:sz="0" w:space="0" w:color="auto"/>
                <w:bottom w:val="none" w:sz="0" w:space="0" w:color="auto"/>
                <w:right w:val="none" w:sz="0" w:space="0" w:color="auto"/>
              </w:divBdr>
            </w:div>
            <w:div w:id="1581713854">
              <w:marLeft w:val="0"/>
              <w:marRight w:val="0"/>
              <w:marTop w:val="0"/>
              <w:marBottom w:val="0"/>
              <w:divBdr>
                <w:top w:val="none" w:sz="0" w:space="0" w:color="auto"/>
                <w:left w:val="none" w:sz="0" w:space="0" w:color="auto"/>
                <w:bottom w:val="none" w:sz="0" w:space="0" w:color="auto"/>
                <w:right w:val="none" w:sz="0" w:space="0" w:color="auto"/>
              </w:divBdr>
            </w:div>
            <w:div w:id="1384325074">
              <w:marLeft w:val="0"/>
              <w:marRight w:val="0"/>
              <w:marTop w:val="0"/>
              <w:marBottom w:val="0"/>
              <w:divBdr>
                <w:top w:val="none" w:sz="0" w:space="0" w:color="auto"/>
                <w:left w:val="none" w:sz="0" w:space="0" w:color="auto"/>
                <w:bottom w:val="none" w:sz="0" w:space="0" w:color="auto"/>
                <w:right w:val="none" w:sz="0" w:space="0" w:color="auto"/>
              </w:divBdr>
            </w:div>
            <w:div w:id="983318861">
              <w:marLeft w:val="0"/>
              <w:marRight w:val="0"/>
              <w:marTop w:val="0"/>
              <w:marBottom w:val="0"/>
              <w:divBdr>
                <w:top w:val="none" w:sz="0" w:space="0" w:color="auto"/>
                <w:left w:val="none" w:sz="0" w:space="0" w:color="auto"/>
                <w:bottom w:val="none" w:sz="0" w:space="0" w:color="auto"/>
                <w:right w:val="none" w:sz="0" w:space="0" w:color="auto"/>
              </w:divBdr>
            </w:div>
            <w:div w:id="1112893258">
              <w:marLeft w:val="0"/>
              <w:marRight w:val="0"/>
              <w:marTop w:val="0"/>
              <w:marBottom w:val="0"/>
              <w:divBdr>
                <w:top w:val="none" w:sz="0" w:space="0" w:color="auto"/>
                <w:left w:val="none" w:sz="0" w:space="0" w:color="auto"/>
                <w:bottom w:val="none" w:sz="0" w:space="0" w:color="auto"/>
                <w:right w:val="none" w:sz="0" w:space="0" w:color="auto"/>
              </w:divBdr>
            </w:div>
            <w:div w:id="436025048">
              <w:marLeft w:val="0"/>
              <w:marRight w:val="0"/>
              <w:marTop w:val="0"/>
              <w:marBottom w:val="0"/>
              <w:divBdr>
                <w:top w:val="none" w:sz="0" w:space="0" w:color="auto"/>
                <w:left w:val="none" w:sz="0" w:space="0" w:color="auto"/>
                <w:bottom w:val="none" w:sz="0" w:space="0" w:color="auto"/>
                <w:right w:val="none" w:sz="0" w:space="0" w:color="auto"/>
              </w:divBdr>
            </w:div>
            <w:div w:id="451753369">
              <w:marLeft w:val="0"/>
              <w:marRight w:val="0"/>
              <w:marTop w:val="0"/>
              <w:marBottom w:val="0"/>
              <w:divBdr>
                <w:top w:val="none" w:sz="0" w:space="0" w:color="auto"/>
                <w:left w:val="none" w:sz="0" w:space="0" w:color="auto"/>
                <w:bottom w:val="none" w:sz="0" w:space="0" w:color="auto"/>
                <w:right w:val="none" w:sz="0" w:space="0" w:color="auto"/>
              </w:divBdr>
            </w:div>
            <w:div w:id="1254633758">
              <w:marLeft w:val="0"/>
              <w:marRight w:val="0"/>
              <w:marTop w:val="0"/>
              <w:marBottom w:val="0"/>
              <w:divBdr>
                <w:top w:val="none" w:sz="0" w:space="0" w:color="auto"/>
                <w:left w:val="none" w:sz="0" w:space="0" w:color="auto"/>
                <w:bottom w:val="none" w:sz="0" w:space="0" w:color="auto"/>
                <w:right w:val="none" w:sz="0" w:space="0" w:color="auto"/>
              </w:divBdr>
            </w:div>
            <w:div w:id="1966767944">
              <w:marLeft w:val="0"/>
              <w:marRight w:val="0"/>
              <w:marTop w:val="0"/>
              <w:marBottom w:val="0"/>
              <w:divBdr>
                <w:top w:val="none" w:sz="0" w:space="0" w:color="auto"/>
                <w:left w:val="none" w:sz="0" w:space="0" w:color="auto"/>
                <w:bottom w:val="none" w:sz="0" w:space="0" w:color="auto"/>
                <w:right w:val="none" w:sz="0" w:space="0" w:color="auto"/>
              </w:divBdr>
            </w:div>
            <w:div w:id="438960272">
              <w:marLeft w:val="0"/>
              <w:marRight w:val="0"/>
              <w:marTop w:val="0"/>
              <w:marBottom w:val="0"/>
              <w:divBdr>
                <w:top w:val="none" w:sz="0" w:space="0" w:color="auto"/>
                <w:left w:val="none" w:sz="0" w:space="0" w:color="auto"/>
                <w:bottom w:val="none" w:sz="0" w:space="0" w:color="auto"/>
                <w:right w:val="none" w:sz="0" w:space="0" w:color="auto"/>
              </w:divBdr>
            </w:div>
            <w:div w:id="570428260">
              <w:marLeft w:val="0"/>
              <w:marRight w:val="0"/>
              <w:marTop w:val="0"/>
              <w:marBottom w:val="0"/>
              <w:divBdr>
                <w:top w:val="none" w:sz="0" w:space="0" w:color="auto"/>
                <w:left w:val="none" w:sz="0" w:space="0" w:color="auto"/>
                <w:bottom w:val="none" w:sz="0" w:space="0" w:color="auto"/>
                <w:right w:val="none" w:sz="0" w:space="0" w:color="auto"/>
              </w:divBdr>
            </w:div>
            <w:div w:id="126245805">
              <w:marLeft w:val="0"/>
              <w:marRight w:val="0"/>
              <w:marTop w:val="0"/>
              <w:marBottom w:val="0"/>
              <w:divBdr>
                <w:top w:val="none" w:sz="0" w:space="0" w:color="auto"/>
                <w:left w:val="none" w:sz="0" w:space="0" w:color="auto"/>
                <w:bottom w:val="none" w:sz="0" w:space="0" w:color="auto"/>
                <w:right w:val="none" w:sz="0" w:space="0" w:color="auto"/>
              </w:divBdr>
            </w:div>
            <w:div w:id="724108320">
              <w:marLeft w:val="0"/>
              <w:marRight w:val="0"/>
              <w:marTop w:val="0"/>
              <w:marBottom w:val="0"/>
              <w:divBdr>
                <w:top w:val="none" w:sz="0" w:space="0" w:color="auto"/>
                <w:left w:val="none" w:sz="0" w:space="0" w:color="auto"/>
                <w:bottom w:val="none" w:sz="0" w:space="0" w:color="auto"/>
                <w:right w:val="none" w:sz="0" w:space="0" w:color="auto"/>
              </w:divBdr>
            </w:div>
            <w:div w:id="1450316076">
              <w:marLeft w:val="0"/>
              <w:marRight w:val="0"/>
              <w:marTop w:val="0"/>
              <w:marBottom w:val="0"/>
              <w:divBdr>
                <w:top w:val="none" w:sz="0" w:space="0" w:color="auto"/>
                <w:left w:val="none" w:sz="0" w:space="0" w:color="auto"/>
                <w:bottom w:val="none" w:sz="0" w:space="0" w:color="auto"/>
                <w:right w:val="none" w:sz="0" w:space="0" w:color="auto"/>
              </w:divBdr>
            </w:div>
            <w:div w:id="1324353150">
              <w:marLeft w:val="0"/>
              <w:marRight w:val="0"/>
              <w:marTop w:val="0"/>
              <w:marBottom w:val="0"/>
              <w:divBdr>
                <w:top w:val="none" w:sz="0" w:space="0" w:color="auto"/>
                <w:left w:val="none" w:sz="0" w:space="0" w:color="auto"/>
                <w:bottom w:val="none" w:sz="0" w:space="0" w:color="auto"/>
                <w:right w:val="none" w:sz="0" w:space="0" w:color="auto"/>
              </w:divBdr>
            </w:div>
            <w:div w:id="675496273">
              <w:marLeft w:val="0"/>
              <w:marRight w:val="0"/>
              <w:marTop w:val="0"/>
              <w:marBottom w:val="0"/>
              <w:divBdr>
                <w:top w:val="none" w:sz="0" w:space="0" w:color="auto"/>
                <w:left w:val="none" w:sz="0" w:space="0" w:color="auto"/>
                <w:bottom w:val="none" w:sz="0" w:space="0" w:color="auto"/>
                <w:right w:val="none" w:sz="0" w:space="0" w:color="auto"/>
              </w:divBdr>
            </w:div>
            <w:div w:id="1354069937">
              <w:marLeft w:val="0"/>
              <w:marRight w:val="0"/>
              <w:marTop w:val="0"/>
              <w:marBottom w:val="0"/>
              <w:divBdr>
                <w:top w:val="none" w:sz="0" w:space="0" w:color="auto"/>
                <w:left w:val="none" w:sz="0" w:space="0" w:color="auto"/>
                <w:bottom w:val="none" w:sz="0" w:space="0" w:color="auto"/>
                <w:right w:val="none" w:sz="0" w:space="0" w:color="auto"/>
              </w:divBdr>
            </w:div>
            <w:div w:id="1975671780">
              <w:marLeft w:val="0"/>
              <w:marRight w:val="0"/>
              <w:marTop w:val="0"/>
              <w:marBottom w:val="0"/>
              <w:divBdr>
                <w:top w:val="none" w:sz="0" w:space="0" w:color="auto"/>
                <w:left w:val="none" w:sz="0" w:space="0" w:color="auto"/>
                <w:bottom w:val="none" w:sz="0" w:space="0" w:color="auto"/>
                <w:right w:val="none" w:sz="0" w:space="0" w:color="auto"/>
              </w:divBdr>
            </w:div>
            <w:div w:id="1390961063">
              <w:marLeft w:val="0"/>
              <w:marRight w:val="0"/>
              <w:marTop w:val="0"/>
              <w:marBottom w:val="0"/>
              <w:divBdr>
                <w:top w:val="none" w:sz="0" w:space="0" w:color="auto"/>
                <w:left w:val="none" w:sz="0" w:space="0" w:color="auto"/>
                <w:bottom w:val="none" w:sz="0" w:space="0" w:color="auto"/>
                <w:right w:val="none" w:sz="0" w:space="0" w:color="auto"/>
              </w:divBdr>
            </w:div>
            <w:div w:id="1561133917">
              <w:marLeft w:val="0"/>
              <w:marRight w:val="0"/>
              <w:marTop w:val="0"/>
              <w:marBottom w:val="0"/>
              <w:divBdr>
                <w:top w:val="none" w:sz="0" w:space="0" w:color="auto"/>
                <w:left w:val="none" w:sz="0" w:space="0" w:color="auto"/>
                <w:bottom w:val="none" w:sz="0" w:space="0" w:color="auto"/>
                <w:right w:val="none" w:sz="0" w:space="0" w:color="auto"/>
              </w:divBdr>
            </w:div>
            <w:div w:id="314574051">
              <w:marLeft w:val="0"/>
              <w:marRight w:val="0"/>
              <w:marTop w:val="0"/>
              <w:marBottom w:val="0"/>
              <w:divBdr>
                <w:top w:val="none" w:sz="0" w:space="0" w:color="auto"/>
                <w:left w:val="none" w:sz="0" w:space="0" w:color="auto"/>
                <w:bottom w:val="none" w:sz="0" w:space="0" w:color="auto"/>
                <w:right w:val="none" w:sz="0" w:space="0" w:color="auto"/>
              </w:divBdr>
            </w:div>
            <w:div w:id="316541227">
              <w:marLeft w:val="0"/>
              <w:marRight w:val="0"/>
              <w:marTop w:val="0"/>
              <w:marBottom w:val="0"/>
              <w:divBdr>
                <w:top w:val="none" w:sz="0" w:space="0" w:color="auto"/>
                <w:left w:val="none" w:sz="0" w:space="0" w:color="auto"/>
                <w:bottom w:val="none" w:sz="0" w:space="0" w:color="auto"/>
                <w:right w:val="none" w:sz="0" w:space="0" w:color="auto"/>
              </w:divBdr>
            </w:div>
            <w:div w:id="863321326">
              <w:marLeft w:val="0"/>
              <w:marRight w:val="0"/>
              <w:marTop w:val="0"/>
              <w:marBottom w:val="0"/>
              <w:divBdr>
                <w:top w:val="none" w:sz="0" w:space="0" w:color="auto"/>
                <w:left w:val="none" w:sz="0" w:space="0" w:color="auto"/>
                <w:bottom w:val="none" w:sz="0" w:space="0" w:color="auto"/>
                <w:right w:val="none" w:sz="0" w:space="0" w:color="auto"/>
              </w:divBdr>
            </w:div>
            <w:div w:id="42826062">
              <w:marLeft w:val="0"/>
              <w:marRight w:val="0"/>
              <w:marTop w:val="0"/>
              <w:marBottom w:val="0"/>
              <w:divBdr>
                <w:top w:val="none" w:sz="0" w:space="0" w:color="auto"/>
                <w:left w:val="none" w:sz="0" w:space="0" w:color="auto"/>
                <w:bottom w:val="none" w:sz="0" w:space="0" w:color="auto"/>
                <w:right w:val="none" w:sz="0" w:space="0" w:color="auto"/>
              </w:divBdr>
            </w:div>
            <w:div w:id="1105032444">
              <w:marLeft w:val="0"/>
              <w:marRight w:val="0"/>
              <w:marTop w:val="0"/>
              <w:marBottom w:val="0"/>
              <w:divBdr>
                <w:top w:val="none" w:sz="0" w:space="0" w:color="auto"/>
                <w:left w:val="none" w:sz="0" w:space="0" w:color="auto"/>
                <w:bottom w:val="none" w:sz="0" w:space="0" w:color="auto"/>
                <w:right w:val="none" w:sz="0" w:space="0" w:color="auto"/>
              </w:divBdr>
            </w:div>
            <w:div w:id="460341153">
              <w:marLeft w:val="0"/>
              <w:marRight w:val="0"/>
              <w:marTop w:val="0"/>
              <w:marBottom w:val="0"/>
              <w:divBdr>
                <w:top w:val="none" w:sz="0" w:space="0" w:color="auto"/>
                <w:left w:val="none" w:sz="0" w:space="0" w:color="auto"/>
                <w:bottom w:val="none" w:sz="0" w:space="0" w:color="auto"/>
                <w:right w:val="none" w:sz="0" w:space="0" w:color="auto"/>
              </w:divBdr>
            </w:div>
            <w:div w:id="547231697">
              <w:marLeft w:val="0"/>
              <w:marRight w:val="0"/>
              <w:marTop w:val="0"/>
              <w:marBottom w:val="0"/>
              <w:divBdr>
                <w:top w:val="none" w:sz="0" w:space="0" w:color="auto"/>
                <w:left w:val="none" w:sz="0" w:space="0" w:color="auto"/>
                <w:bottom w:val="none" w:sz="0" w:space="0" w:color="auto"/>
                <w:right w:val="none" w:sz="0" w:space="0" w:color="auto"/>
              </w:divBdr>
            </w:div>
            <w:div w:id="806818122">
              <w:marLeft w:val="0"/>
              <w:marRight w:val="0"/>
              <w:marTop w:val="0"/>
              <w:marBottom w:val="0"/>
              <w:divBdr>
                <w:top w:val="none" w:sz="0" w:space="0" w:color="auto"/>
                <w:left w:val="none" w:sz="0" w:space="0" w:color="auto"/>
                <w:bottom w:val="none" w:sz="0" w:space="0" w:color="auto"/>
                <w:right w:val="none" w:sz="0" w:space="0" w:color="auto"/>
              </w:divBdr>
            </w:div>
            <w:div w:id="1627853496">
              <w:marLeft w:val="0"/>
              <w:marRight w:val="0"/>
              <w:marTop w:val="0"/>
              <w:marBottom w:val="0"/>
              <w:divBdr>
                <w:top w:val="none" w:sz="0" w:space="0" w:color="auto"/>
                <w:left w:val="none" w:sz="0" w:space="0" w:color="auto"/>
                <w:bottom w:val="none" w:sz="0" w:space="0" w:color="auto"/>
                <w:right w:val="none" w:sz="0" w:space="0" w:color="auto"/>
              </w:divBdr>
            </w:div>
            <w:div w:id="956522570">
              <w:marLeft w:val="0"/>
              <w:marRight w:val="0"/>
              <w:marTop w:val="0"/>
              <w:marBottom w:val="0"/>
              <w:divBdr>
                <w:top w:val="none" w:sz="0" w:space="0" w:color="auto"/>
                <w:left w:val="none" w:sz="0" w:space="0" w:color="auto"/>
                <w:bottom w:val="none" w:sz="0" w:space="0" w:color="auto"/>
                <w:right w:val="none" w:sz="0" w:space="0" w:color="auto"/>
              </w:divBdr>
            </w:div>
            <w:div w:id="327754568">
              <w:marLeft w:val="0"/>
              <w:marRight w:val="0"/>
              <w:marTop w:val="0"/>
              <w:marBottom w:val="0"/>
              <w:divBdr>
                <w:top w:val="none" w:sz="0" w:space="0" w:color="auto"/>
                <w:left w:val="none" w:sz="0" w:space="0" w:color="auto"/>
                <w:bottom w:val="none" w:sz="0" w:space="0" w:color="auto"/>
                <w:right w:val="none" w:sz="0" w:space="0" w:color="auto"/>
              </w:divBdr>
            </w:div>
            <w:div w:id="430902692">
              <w:marLeft w:val="0"/>
              <w:marRight w:val="0"/>
              <w:marTop w:val="0"/>
              <w:marBottom w:val="0"/>
              <w:divBdr>
                <w:top w:val="none" w:sz="0" w:space="0" w:color="auto"/>
                <w:left w:val="none" w:sz="0" w:space="0" w:color="auto"/>
                <w:bottom w:val="none" w:sz="0" w:space="0" w:color="auto"/>
                <w:right w:val="none" w:sz="0" w:space="0" w:color="auto"/>
              </w:divBdr>
            </w:div>
            <w:div w:id="1648779168">
              <w:marLeft w:val="0"/>
              <w:marRight w:val="0"/>
              <w:marTop w:val="0"/>
              <w:marBottom w:val="0"/>
              <w:divBdr>
                <w:top w:val="none" w:sz="0" w:space="0" w:color="auto"/>
                <w:left w:val="none" w:sz="0" w:space="0" w:color="auto"/>
                <w:bottom w:val="none" w:sz="0" w:space="0" w:color="auto"/>
                <w:right w:val="none" w:sz="0" w:space="0" w:color="auto"/>
              </w:divBdr>
            </w:div>
            <w:div w:id="757141488">
              <w:marLeft w:val="0"/>
              <w:marRight w:val="0"/>
              <w:marTop w:val="0"/>
              <w:marBottom w:val="0"/>
              <w:divBdr>
                <w:top w:val="none" w:sz="0" w:space="0" w:color="auto"/>
                <w:left w:val="none" w:sz="0" w:space="0" w:color="auto"/>
                <w:bottom w:val="none" w:sz="0" w:space="0" w:color="auto"/>
                <w:right w:val="none" w:sz="0" w:space="0" w:color="auto"/>
              </w:divBdr>
            </w:div>
            <w:div w:id="354103">
              <w:marLeft w:val="0"/>
              <w:marRight w:val="0"/>
              <w:marTop w:val="0"/>
              <w:marBottom w:val="0"/>
              <w:divBdr>
                <w:top w:val="none" w:sz="0" w:space="0" w:color="auto"/>
                <w:left w:val="none" w:sz="0" w:space="0" w:color="auto"/>
                <w:bottom w:val="none" w:sz="0" w:space="0" w:color="auto"/>
                <w:right w:val="none" w:sz="0" w:space="0" w:color="auto"/>
              </w:divBdr>
            </w:div>
            <w:div w:id="1213495344">
              <w:marLeft w:val="0"/>
              <w:marRight w:val="0"/>
              <w:marTop w:val="0"/>
              <w:marBottom w:val="0"/>
              <w:divBdr>
                <w:top w:val="none" w:sz="0" w:space="0" w:color="auto"/>
                <w:left w:val="none" w:sz="0" w:space="0" w:color="auto"/>
                <w:bottom w:val="none" w:sz="0" w:space="0" w:color="auto"/>
                <w:right w:val="none" w:sz="0" w:space="0" w:color="auto"/>
              </w:divBdr>
            </w:div>
            <w:div w:id="2052340311">
              <w:marLeft w:val="0"/>
              <w:marRight w:val="0"/>
              <w:marTop w:val="0"/>
              <w:marBottom w:val="0"/>
              <w:divBdr>
                <w:top w:val="none" w:sz="0" w:space="0" w:color="auto"/>
                <w:left w:val="none" w:sz="0" w:space="0" w:color="auto"/>
                <w:bottom w:val="none" w:sz="0" w:space="0" w:color="auto"/>
                <w:right w:val="none" w:sz="0" w:space="0" w:color="auto"/>
              </w:divBdr>
            </w:div>
            <w:div w:id="987129311">
              <w:marLeft w:val="0"/>
              <w:marRight w:val="0"/>
              <w:marTop w:val="0"/>
              <w:marBottom w:val="0"/>
              <w:divBdr>
                <w:top w:val="none" w:sz="0" w:space="0" w:color="auto"/>
                <w:left w:val="none" w:sz="0" w:space="0" w:color="auto"/>
                <w:bottom w:val="none" w:sz="0" w:space="0" w:color="auto"/>
                <w:right w:val="none" w:sz="0" w:space="0" w:color="auto"/>
              </w:divBdr>
            </w:div>
            <w:div w:id="949320068">
              <w:marLeft w:val="0"/>
              <w:marRight w:val="0"/>
              <w:marTop w:val="0"/>
              <w:marBottom w:val="0"/>
              <w:divBdr>
                <w:top w:val="none" w:sz="0" w:space="0" w:color="auto"/>
                <w:left w:val="none" w:sz="0" w:space="0" w:color="auto"/>
                <w:bottom w:val="none" w:sz="0" w:space="0" w:color="auto"/>
                <w:right w:val="none" w:sz="0" w:space="0" w:color="auto"/>
              </w:divBdr>
            </w:div>
            <w:div w:id="1917862037">
              <w:marLeft w:val="0"/>
              <w:marRight w:val="0"/>
              <w:marTop w:val="0"/>
              <w:marBottom w:val="0"/>
              <w:divBdr>
                <w:top w:val="none" w:sz="0" w:space="0" w:color="auto"/>
                <w:left w:val="none" w:sz="0" w:space="0" w:color="auto"/>
                <w:bottom w:val="none" w:sz="0" w:space="0" w:color="auto"/>
                <w:right w:val="none" w:sz="0" w:space="0" w:color="auto"/>
              </w:divBdr>
            </w:div>
            <w:div w:id="614023660">
              <w:marLeft w:val="0"/>
              <w:marRight w:val="0"/>
              <w:marTop w:val="0"/>
              <w:marBottom w:val="0"/>
              <w:divBdr>
                <w:top w:val="none" w:sz="0" w:space="0" w:color="auto"/>
                <w:left w:val="none" w:sz="0" w:space="0" w:color="auto"/>
                <w:bottom w:val="none" w:sz="0" w:space="0" w:color="auto"/>
                <w:right w:val="none" w:sz="0" w:space="0" w:color="auto"/>
              </w:divBdr>
            </w:div>
            <w:div w:id="466170855">
              <w:marLeft w:val="0"/>
              <w:marRight w:val="0"/>
              <w:marTop w:val="0"/>
              <w:marBottom w:val="0"/>
              <w:divBdr>
                <w:top w:val="none" w:sz="0" w:space="0" w:color="auto"/>
                <w:left w:val="none" w:sz="0" w:space="0" w:color="auto"/>
                <w:bottom w:val="none" w:sz="0" w:space="0" w:color="auto"/>
                <w:right w:val="none" w:sz="0" w:space="0" w:color="auto"/>
              </w:divBdr>
            </w:div>
            <w:div w:id="948975758">
              <w:marLeft w:val="0"/>
              <w:marRight w:val="0"/>
              <w:marTop w:val="0"/>
              <w:marBottom w:val="0"/>
              <w:divBdr>
                <w:top w:val="none" w:sz="0" w:space="0" w:color="auto"/>
                <w:left w:val="none" w:sz="0" w:space="0" w:color="auto"/>
                <w:bottom w:val="none" w:sz="0" w:space="0" w:color="auto"/>
                <w:right w:val="none" w:sz="0" w:space="0" w:color="auto"/>
              </w:divBdr>
            </w:div>
            <w:div w:id="910891947">
              <w:marLeft w:val="0"/>
              <w:marRight w:val="0"/>
              <w:marTop w:val="0"/>
              <w:marBottom w:val="0"/>
              <w:divBdr>
                <w:top w:val="none" w:sz="0" w:space="0" w:color="auto"/>
                <w:left w:val="none" w:sz="0" w:space="0" w:color="auto"/>
                <w:bottom w:val="none" w:sz="0" w:space="0" w:color="auto"/>
                <w:right w:val="none" w:sz="0" w:space="0" w:color="auto"/>
              </w:divBdr>
            </w:div>
            <w:div w:id="163129605">
              <w:marLeft w:val="0"/>
              <w:marRight w:val="0"/>
              <w:marTop w:val="0"/>
              <w:marBottom w:val="0"/>
              <w:divBdr>
                <w:top w:val="none" w:sz="0" w:space="0" w:color="auto"/>
                <w:left w:val="none" w:sz="0" w:space="0" w:color="auto"/>
                <w:bottom w:val="none" w:sz="0" w:space="0" w:color="auto"/>
                <w:right w:val="none" w:sz="0" w:space="0" w:color="auto"/>
              </w:divBdr>
            </w:div>
            <w:div w:id="1002775550">
              <w:marLeft w:val="0"/>
              <w:marRight w:val="0"/>
              <w:marTop w:val="0"/>
              <w:marBottom w:val="0"/>
              <w:divBdr>
                <w:top w:val="none" w:sz="0" w:space="0" w:color="auto"/>
                <w:left w:val="none" w:sz="0" w:space="0" w:color="auto"/>
                <w:bottom w:val="none" w:sz="0" w:space="0" w:color="auto"/>
                <w:right w:val="none" w:sz="0" w:space="0" w:color="auto"/>
              </w:divBdr>
            </w:div>
            <w:div w:id="1337616492">
              <w:marLeft w:val="0"/>
              <w:marRight w:val="0"/>
              <w:marTop w:val="0"/>
              <w:marBottom w:val="0"/>
              <w:divBdr>
                <w:top w:val="none" w:sz="0" w:space="0" w:color="auto"/>
                <w:left w:val="none" w:sz="0" w:space="0" w:color="auto"/>
                <w:bottom w:val="none" w:sz="0" w:space="0" w:color="auto"/>
                <w:right w:val="none" w:sz="0" w:space="0" w:color="auto"/>
              </w:divBdr>
            </w:div>
            <w:div w:id="584151208">
              <w:marLeft w:val="0"/>
              <w:marRight w:val="0"/>
              <w:marTop w:val="0"/>
              <w:marBottom w:val="0"/>
              <w:divBdr>
                <w:top w:val="none" w:sz="0" w:space="0" w:color="auto"/>
                <w:left w:val="none" w:sz="0" w:space="0" w:color="auto"/>
                <w:bottom w:val="none" w:sz="0" w:space="0" w:color="auto"/>
                <w:right w:val="none" w:sz="0" w:space="0" w:color="auto"/>
              </w:divBdr>
            </w:div>
            <w:div w:id="2063169171">
              <w:marLeft w:val="0"/>
              <w:marRight w:val="0"/>
              <w:marTop w:val="0"/>
              <w:marBottom w:val="0"/>
              <w:divBdr>
                <w:top w:val="none" w:sz="0" w:space="0" w:color="auto"/>
                <w:left w:val="none" w:sz="0" w:space="0" w:color="auto"/>
                <w:bottom w:val="none" w:sz="0" w:space="0" w:color="auto"/>
                <w:right w:val="none" w:sz="0" w:space="0" w:color="auto"/>
              </w:divBdr>
            </w:div>
            <w:div w:id="206533799">
              <w:marLeft w:val="0"/>
              <w:marRight w:val="0"/>
              <w:marTop w:val="0"/>
              <w:marBottom w:val="0"/>
              <w:divBdr>
                <w:top w:val="none" w:sz="0" w:space="0" w:color="auto"/>
                <w:left w:val="none" w:sz="0" w:space="0" w:color="auto"/>
                <w:bottom w:val="none" w:sz="0" w:space="0" w:color="auto"/>
                <w:right w:val="none" w:sz="0" w:space="0" w:color="auto"/>
              </w:divBdr>
            </w:div>
            <w:div w:id="1148480014">
              <w:marLeft w:val="0"/>
              <w:marRight w:val="0"/>
              <w:marTop w:val="0"/>
              <w:marBottom w:val="0"/>
              <w:divBdr>
                <w:top w:val="none" w:sz="0" w:space="0" w:color="auto"/>
                <w:left w:val="none" w:sz="0" w:space="0" w:color="auto"/>
                <w:bottom w:val="none" w:sz="0" w:space="0" w:color="auto"/>
                <w:right w:val="none" w:sz="0" w:space="0" w:color="auto"/>
              </w:divBdr>
            </w:div>
            <w:div w:id="845558581">
              <w:marLeft w:val="0"/>
              <w:marRight w:val="0"/>
              <w:marTop w:val="0"/>
              <w:marBottom w:val="0"/>
              <w:divBdr>
                <w:top w:val="none" w:sz="0" w:space="0" w:color="auto"/>
                <w:left w:val="none" w:sz="0" w:space="0" w:color="auto"/>
                <w:bottom w:val="none" w:sz="0" w:space="0" w:color="auto"/>
                <w:right w:val="none" w:sz="0" w:space="0" w:color="auto"/>
              </w:divBdr>
            </w:div>
            <w:div w:id="224877424">
              <w:marLeft w:val="0"/>
              <w:marRight w:val="0"/>
              <w:marTop w:val="0"/>
              <w:marBottom w:val="0"/>
              <w:divBdr>
                <w:top w:val="none" w:sz="0" w:space="0" w:color="auto"/>
                <w:left w:val="none" w:sz="0" w:space="0" w:color="auto"/>
                <w:bottom w:val="none" w:sz="0" w:space="0" w:color="auto"/>
                <w:right w:val="none" w:sz="0" w:space="0" w:color="auto"/>
              </w:divBdr>
            </w:div>
            <w:div w:id="27487819">
              <w:marLeft w:val="0"/>
              <w:marRight w:val="0"/>
              <w:marTop w:val="0"/>
              <w:marBottom w:val="0"/>
              <w:divBdr>
                <w:top w:val="none" w:sz="0" w:space="0" w:color="auto"/>
                <w:left w:val="none" w:sz="0" w:space="0" w:color="auto"/>
                <w:bottom w:val="none" w:sz="0" w:space="0" w:color="auto"/>
                <w:right w:val="none" w:sz="0" w:space="0" w:color="auto"/>
              </w:divBdr>
            </w:div>
            <w:div w:id="1239941748">
              <w:marLeft w:val="0"/>
              <w:marRight w:val="0"/>
              <w:marTop w:val="0"/>
              <w:marBottom w:val="0"/>
              <w:divBdr>
                <w:top w:val="none" w:sz="0" w:space="0" w:color="auto"/>
                <w:left w:val="none" w:sz="0" w:space="0" w:color="auto"/>
                <w:bottom w:val="none" w:sz="0" w:space="0" w:color="auto"/>
                <w:right w:val="none" w:sz="0" w:space="0" w:color="auto"/>
              </w:divBdr>
            </w:div>
            <w:div w:id="730621018">
              <w:marLeft w:val="0"/>
              <w:marRight w:val="0"/>
              <w:marTop w:val="0"/>
              <w:marBottom w:val="0"/>
              <w:divBdr>
                <w:top w:val="none" w:sz="0" w:space="0" w:color="auto"/>
                <w:left w:val="none" w:sz="0" w:space="0" w:color="auto"/>
                <w:bottom w:val="none" w:sz="0" w:space="0" w:color="auto"/>
                <w:right w:val="none" w:sz="0" w:space="0" w:color="auto"/>
              </w:divBdr>
            </w:div>
            <w:div w:id="11227188">
              <w:marLeft w:val="0"/>
              <w:marRight w:val="0"/>
              <w:marTop w:val="0"/>
              <w:marBottom w:val="0"/>
              <w:divBdr>
                <w:top w:val="none" w:sz="0" w:space="0" w:color="auto"/>
                <w:left w:val="none" w:sz="0" w:space="0" w:color="auto"/>
                <w:bottom w:val="none" w:sz="0" w:space="0" w:color="auto"/>
                <w:right w:val="none" w:sz="0" w:space="0" w:color="auto"/>
              </w:divBdr>
            </w:div>
            <w:div w:id="143787588">
              <w:marLeft w:val="0"/>
              <w:marRight w:val="0"/>
              <w:marTop w:val="0"/>
              <w:marBottom w:val="0"/>
              <w:divBdr>
                <w:top w:val="none" w:sz="0" w:space="0" w:color="auto"/>
                <w:left w:val="none" w:sz="0" w:space="0" w:color="auto"/>
                <w:bottom w:val="none" w:sz="0" w:space="0" w:color="auto"/>
                <w:right w:val="none" w:sz="0" w:space="0" w:color="auto"/>
              </w:divBdr>
            </w:div>
            <w:div w:id="1945072088">
              <w:marLeft w:val="0"/>
              <w:marRight w:val="0"/>
              <w:marTop w:val="0"/>
              <w:marBottom w:val="0"/>
              <w:divBdr>
                <w:top w:val="none" w:sz="0" w:space="0" w:color="auto"/>
                <w:left w:val="none" w:sz="0" w:space="0" w:color="auto"/>
                <w:bottom w:val="none" w:sz="0" w:space="0" w:color="auto"/>
                <w:right w:val="none" w:sz="0" w:space="0" w:color="auto"/>
              </w:divBdr>
            </w:div>
            <w:div w:id="519856163">
              <w:marLeft w:val="0"/>
              <w:marRight w:val="0"/>
              <w:marTop w:val="0"/>
              <w:marBottom w:val="0"/>
              <w:divBdr>
                <w:top w:val="none" w:sz="0" w:space="0" w:color="auto"/>
                <w:left w:val="none" w:sz="0" w:space="0" w:color="auto"/>
                <w:bottom w:val="none" w:sz="0" w:space="0" w:color="auto"/>
                <w:right w:val="none" w:sz="0" w:space="0" w:color="auto"/>
              </w:divBdr>
            </w:div>
            <w:div w:id="1107775629">
              <w:marLeft w:val="0"/>
              <w:marRight w:val="0"/>
              <w:marTop w:val="0"/>
              <w:marBottom w:val="0"/>
              <w:divBdr>
                <w:top w:val="none" w:sz="0" w:space="0" w:color="auto"/>
                <w:left w:val="none" w:sz="0" w:space="0" w:color="auto"/>
                <w:bottom w:val="none" w:sz="0" w:space="0" w:color="auto"/>
                <w:right w:val="none" w:sz="0" w:space="0" w:color="auto"/>
              </w:divBdr>
            </w:div>
            <w:div w:id="1212182906">
              <w:marLeft w:val="0"/>
              <w:marRight w:val="0"/>
              <w:marTop w:val="0"/>
              <w:marBottom w:val="0"/>
              <w:divBdr>
                <w:top w:val="none" w:sz="0" w:space="0" w:color="auto"/>
                <w:left w:val="none" w:sz="0" w:space="0" w:color="auto"/>
                <w:bottom w:val="none" w:sz="0" w:space="0" w:color="auto"/>
                <w:right w:val="none" w:sz="0" w:space="0" w:color="auto"/>
              </w:divBdr>
            </w:div>
            <w:div w:id="1866166032">
              <w:marLeft w:val="0"/>
              <w:marRight w:val="0"/>
              <w:marTop w:val="0"/>
              <w:marBottom w:val="0"/>
              <w:divBdr>
                <w:top w:val="none" w:sz="0" w:space="0" w:color="auto"/>
                <w:left w:val="none" w:sz="0" w:space="0" w:color="auto"/>
                <w:bottom w:val="none" w:sz="0" w:space="0" w:color="auto"/>
                <w:right w:val="none" w:sz="0" w:space="0" w:color="auto"/>
              </w:divBdr>
            </w:div>
            <w:div w:id="1476338600">
              <w:marLeft w:val="0"/>
              <w:marRight w:val="0"/>
              <w:marTop w:val="0"/>
              <w:marBottom w:val="0"/>
              <w:divBdr>
                <w:top w:val="none" w:sz="0" w:space="0" w:color="auto"/>
                <w:left w:val="none" w:sz="0" w:space="0" w:color="auto"/>
                <w:bottom w:val="none" w:sz="0" w:space="0" w:color="auto"/>
                <w:right w:val="none" w:sz="0" w:space="0" w:color="auto"/>
              </w:divBdr>
            </w:div>
            <w:div w:id="8415714">
              <w:marLeft w:val="0"/>
              <w:marRight w:val="0"/>
              <w:marTop w:val="0"/>
              <w:marBottom w:val="0"/>
              <w:divBdr>
                <w:top w:val="none" w:sz="0" w:space="0" w:color="auto"/>
                <w:left w:val="none" w:sz="0" w:space="0" w:color="auto"/>
                <w:bottom w:val="none" w:sz="0" w:space="0" w:color="auto"/>
                <w:right w:val="none" w:sz="0" w:space="0" w:color="auto"/>
              </w:divBdr>
            </w:div>
            <w:div w:id="986544413">
              <w:marLeft w:val="0"/>
              <w:marRight w:val="0"/>
              <w:marTop w:val="0"/>
              <w:marBottom w:val="0"/>
              <w:divBdr>
                <w:top w:val="none" w:sz="0" w:space="0" w:color="auto"/>
                <w:left w:val="none" w:sz="0" w:space="0" w:color="auto"/>
                <w:bottom w:val="none" w:sz="0" w:space="0" w:color="auto"/>
                <w:right w:val="none" w:sz="0" w:space="0" w:color="auto"/>
              </w:divBdr>
            </w:div>
            <w:div w:id="1884364628">
              <w:marLeft w:val="0"/>
              <w:marRight w:val="0"/>
              <w:marTop w:val="0"/>
              <w:marBottom w:val="0"/>
              <w:divBdr>
                <w:top w:val="none" w:sz="0" w:space="0" w:color="auto"/>
                <w:left w:val="none" w:sz="0" w:space="0" w:color="auto"/>
                <w:bottom w:val="none" w:sz="0" w:space="0" w:color="auto"/>
                <w:right w:val="none" w:sz="0" w:space="0" w:color="auto"/>
              </w:divBdr>
            </w:div>
            <w:div w:id="1743601473">
              <w:marLeft w:val="0"/>
              <w:marRight w:val="0"/>
              <w:marTop w:val="0"/>
              <w:marBottom w:val="0"/>
              <w:divBdr>
                <w:top w:val="none" w:sz="0" w:space="0" w:color="auto"/>
                <w:left w:val="none" w:sz="0" w:space="0" w:color="auto"/>
                <w:bottom w:val="none" w:sz="0" w:space="0" w:color="auto"/>
                <w:right w:val="none" w:sz="0" w:space="0" w:color="auto"/>
              </w:divBdr>
            </w:div>
            <w:div w:id="707803486">
              <w:marLeft w:val="0"/>
              <w:marRight w:val="0"/>
              <w:marTop w:val="0"/>
              <w:marBottom w:val="0"/>
              <w:divBdr>
                <w:top w:val="none" w:sz="0" w:space="0" w:color="auto"/>
                <w:left w:val="none" w:sz="0" w:space="0" w:color="auto"/>
                <w:bottom w:val="none" w:sz="0" w:space="0" w:color="auto"/>
                <w:right w:val="none" w:sz="0" w:space="0" w:color="auto"/>
              </w:divBdr>
            </w:div>
            <w:div w:id="1416441754">
              <w:marLeft w:val="0"/>
              <w:marRight w:val="0"/>
              <w:marTop w:val="0"/>
              <w:marBottom w:val="0"/>
              <w:divBdr>
                <w:top w:val="none" w:sz="0" w:space="0" w:color="auto"/>
                <w:left w:val="none" w:sz="0" w:space="0" w:color="auto"/>
                <w:bottom w:val="none" w:sz="0" w:space="0" w:color="auto"/>
                <w:right w:val="none" w:sz="0" w:space="0" w:color="auto"/>
              </w:divBdr>
            </w:div>
            <w:div w:id="939407417">
              <w:marLeft w:val="0"/>
              <w:marRight w:val="0"/>
              <w:marTop w:val="0"/>
              <w:marBottom w:val="0"/>
              <w:divBdr>
                <w:top w:val="none" w:sz="0" w:space="0" w:color="auto"/>
                <w:left w:val="none" w:sz="0" w:space="0" w:color="auto"/>
                <w:bottom w:val="none" w:sz="0" w:space="0" w:color="auto"/>
                <w:right w:val="none" w:sz="0" w:space="0" w:color="auto"/>
              </w:divBdr>
            </w:div>
            <w:div w:id="175772905">
              <w:marLeft w:val="0"/>
              <w:marRight w:val="0"/>
              <w:marTop w:val="0"/>
              <w:marBottom w:val="0"/>
              <w:divBdr>
                <w:top w:val="none" w:sz="0" w:space="0" w:color="auto"/>
                <w:left w:val="none" w:sz="0" w:space="0" w:color="auto"/>
                <w:bottom w:val="none" w:sz="0" w:space="0" w:color="auto"/>
                <w:right w:val="none" w:sz="0" w:space="0" w:color="auto"/>
              </w:divBdr>
            </w:div>
            <w:div w:id="1283343135">
              <w:marLeft w:val="0"/>
              <w:marRight w:val="0"/>
              <w:marTop w:val="0"/>
              <w:marBottom w:val="0"/>
              <w:divBdr>
                <w:top w:val="none" w:sz="0" w:space="0" w:color="auto"/>
                <w:left w:val="none" w:sz="0" w:space="0" w:color="auto"/>
                <w:bottom w:val="none" w:sz="0" w:space="0" w:color="auto"/>
                <w:right w:val="none" w:sz="0" w:space="0" w:color="auto"/>
              </w:divBdr>
            </w:div>
            <w:div w:id="164129953">
              <w:marLeft w:val="0"/>
              <w:marRight w:val="0"/>
              <w:marTop w:val="0"/>
              <w:marBottom w:val="0"/>
              <w:divBdr>
                <w:top w:val="none" w:sz="0" w:space="0" w:color="auto"/>
                <w:left w:val="none" w:sz="0" w:space="0" w:color="auto"/>
                <w:bottom w:val="none" w:sz="0" w:space="0" w:color="auto"/>
                <w:right w:val="none" w:sz="0" w:space="0" w:color="auto"/>
              </w:divBdr>
            </w:div>
            <w:div w:id="2046901177">
              <w:marLeft w:val="0"/>
              <w:marRight w:val="0"/>
              <w:marTop w:val="0"/>
              <w:marBottom w:val="0"/>
              <w:divBdr>
                <w:top w:val="none" w:sz="0" w:space="0" w:color="auto"/>
                <w:left w:val="none" w:sz="0" w:space="0" w:color="auto"/>
                <w:bottom w:val="none" w:sz="0" w:space="0" w:color="auto"/>
                <w:right w:val="none" w:sz="0" w:space="0" w:color="auto"/>
              </w:divBdr>
            </w:div>
            <w:div w:id="1094011955">
              <w:marLeft w:val="0"/>
              <w:marRight w:val="0"/>
              <w:marTop w:val="0"/>
              <w:marBottom w:val="0"/>
              <w:divBdr>
                <w:top w:val="none" w:sz="0" w:space="0" w:color="auto"/>
                <w:left w:val="none" w:sz="0" w:space="0" w:color="auto"/>
                <w:bottom w:val="none" w:sz="0" w:space="0" w:color="auto"/>
                <w:right w:val="none" w:sz="0" w:space="0" w:color="auto"/>
              </w:divBdr>
            </w:div>
            <w:div w:id="1819805900">
              <w:marLeft w:val="0"/>
              <w:marRight w:val="0"/>
              <w:marTop w:val="0"/>
              <w:marBottom w:val="0"/>
              <w:divBdr>
                <w:top w:val="none" w:sz="0" w:space="0" w:color="auto"/>
                <w:left w:val="none" w:sz="0" w:space="0" w:color="auto"/>
                <w:bottom w:val="none" w:sz="0" w:space="0" w:color="auto"/>
                <w:right w:val="none" w:sz="0" w:space="0" w:color="auto"/>
              </w:divBdr>
            </w:div>
            <w:div w:id="337467072">
              <w:marLeft w:val="0"/>
              <w:marRight w:val="0"/>
              <w:marTop w:val="0"/>
              <w:marBottom w:val="0"/>
              <w:divBdr>
                <w:top w:val="none" w:sz="0" w:space="0" w:color="auto"/>
                <w:left w:val="none" w:sz="0" w:space="0" w:color="auto"/>
                <w:bottom w:val="none" w:sz="0" w:space="0" w:color="auto"/>
                <w:right w:val="none" w:sz="0" w:space="0" w:color="auto"/>
              </w:divBdr>
            </w:div>
            <w:div w:id="695279554">
              <w:marLeft w:val="0"/>
              <w:marRight w:val="0"/>
              <w:marTop w:val="0"/>
              <w:marBottom w:val="0"/>
              <w:divBdr>
                <w:top w:val="none" w:sz="0" w:space="0" w:color="auto"/>
                <w:left w:val="none" w:sz="0" w:space="0" w:color="auto"/>
                <w:bottom w:val="none" w:sz="0" w:space="0" w:color="auto"/>
                <w:right w:val="none" w:sz="0" w:space="0" w:color="auto"/>
              </w:divBdr>
            </w:div>
            <w:div w:id="1928075217">
              <w:marLeft w:val="0"/>
              <w:marRight w:val="0"/>
              <w:marTop w:val="0"/>
              <w:marBottom w:val="0"/>
              <w:divBdr>
                <w:top w:val="none" w:sz="0" w:space="0" w:color="auto"/>
                <w:left w:val="none" w:sz="0" w:space="0" w:color="auto"/>
                <w:bottom w:val="none" w:sz="0" w:space="0" w:color="auto"/>
                <w:right w:val="none" w:sz="0" w:space="0" w:color="auto"/>
              </w:divBdr>
            </w:div>
            <w:div w:id="687484377">
              <w:marLeft w:val="0"/>
              <w:marRight w:val="0"/>
              <w:marTop w:val="0"/>
              <w:marBottom w:val="0"/>
              <w:divBdr>
                <w:top w:val="none" w:sz="0" w:space="0" w:color="auto"/>
                <w:left w:val="none" w:sz="0" w:space="0" w:color="auto"/>
                <w:bottom w:val="none" w:sz="0" w:space="0" w:color="auto"/>
                <w:right w:val="none" w:sz="0" w:space="0" w:color="auto"/>
              </w:divBdr>
            </w:div>
            <w:div w:id="1843278332">
              <w:marLeft w:val="0"/>
              <w:marRight w:val="0"/>
              <w:marTop w:val="0"/>
              <w:marBottom w:val="0"/>
              <w:divBdr>
                <w:top w:val="none" w:sz="0" w:space="0" w:color="auto"/>
                <w:left w:val="none" w:sz="0" w:space="0" w:color="auto"/>
                <w:bottom w:val="none" w:sz="0" w:space="0" w:color="auto"/>
                <w:right w:val="none" w:sz="0" w:space="0" w:color="auto"/>
              </w:divBdr>
            </w:div>
            <w:div w:id="469129587">
              <w:marLeft w:val="0"/>
              <w:marRight w:val="0"/>
              <w:marTop w:val="0"/>
              <w:marBottom w:val="0"/>
              <w:divBdr>
                <w:top w:val="none" w:sz="0" w:space="0" w:color="auto"/>
                <w:left w:val="none" w:sz="0" w:space="0" w:color="auto"/>
                <w:bottom w:val="none" w:sz="0" w:space="0" w:color="auto"/>
                <w:right w:val="none" w:sz="0" w:space="0" w:color="auto"/>
              </w:divBdr>
            </w:div>
            <w:div w:id="710113235">
              <w:marLeft w:val="0"/>
              <w:marRight w:val="0"/>
              <w:marTop w:val="0"/>
              <w:marBottom w:val="0"/>
              <w:divBdr>
                <w:top w:val="none" w:sz="0" w:space="0" w:color="auto"/>
                <w:left w:val="none" w:sz="0" w:space="0" w:color="auto"/>
                <w:bottom w:val="none" w:sz="0" w:space="0" w:color="auto"/>
                <w:right w:val="none" w:sz="0" w:space="0" w:color="auto"/>
              </w:divBdr>
            </w:div>
            <w:div w:id="1927960716">
              <w:marLeft w:val="0"/>
              <w:marRight w:val="0"/>
              <w:marTop w:val="0"/>
              <w:marBottom w:val="0"/>
              <w:divBdr>
                <w:top w:val="none" w:sz="0" w:space="0" w:color="auto"/>
                <w:left w:val="none" w:sz="0" w:space="0" w:color="auto"/>
                <w:bottom w:val="none" w:sz="0" w:space="0" w:color="auto"/>
                <w:right w:val="none" w:sz="0" w:space="0" w:color="auto"/>
              </w:divBdr>
            </w:div>
            <w:div w:id="637296013">
              <w:marLeft w:val="0"/>
              <w:marRight w:val="0"/>
              <w:marTop w:val="0"/>
              <w:marBottom w:val="0"/>
              <w:divBdr>
                <w:top w:val="none" w:sz="0" w:space="0" w:color="auto"/>
                <w:left w:val="none" w:sz="0" w:space="0" w:color="auto"/>
                <w:bottom w:val="none" w:sz="0" w:space="0" w:color="auto"/>
                <w:right w:val="none" w:sz="0" w:space="0" w:color="auto"/>
              </w:divBdr>
            </w:div>
            <w:div w:id="201745432">
              <w:marLeft w:val="0"/>
              <w:marRight w:val="0"/>
              <w:marTop w:val="0"/>
              <w:marBottom w:val="0"/>
              <w:divBdr>
                <w:top w:val="none" w:sz="0" w:space="0" w:color="auto"/>
                <w:left w:val="none" w:sz="0" w:space="0" w:color="auto"/>
                <w:bottom w:val="none" w:sz="0" w:space="0" w:color="auto"/>
                <w:right w:val="none" w:sz="0" w:space="0" w:color="auto"/>
              </w:divBdr>
            </w:div>
            <w:div w:id="152305695">
              <w:marLeft w:val="0"/>
              <w:marRight w:val="0"/>
              <w:marTop w:val="0"/>
              <w:marBottom w:val="0"/>
              <w:divBdr>
                <w:top w:val="none" w:sz="0" w:space="0" w:color="auto"/>
                <w:left w:val="none" w:sz="0" w:space="0" w:color="auto"/>
                <w:bottom w:val="none" w:sz="0" w:space="0" w:color="auto"/>
                <w:right w:val="none" w:sz="0" w:space="0" w:color="auto"/>
              </w:divBdr>
            </w:div>
            <w:div w:id="1032926835">
              <w:marLeft w:val="0"/>
              <w:marRight w:val="0"/>
              <w:marTop w:val="0"/>
              <w:marBottom w:val="0"/>
              <w:divBdr>
                <w:top w:val="none" w:sz="0" w:space="0" w:color="auto"/>
                <w:left w:val="none" w:sz="0" w:space="0" w:color="auto"/>
                <w:bottom w:val="none" w:sz="0" w:space="0" w:color="auto"/>
                <w:right w:val="none" w:sz="0" w:space="0" w:color="auto"/>
              </w:divBdr>
            </w:div>
            <w:div w:id="2108380909">
              <w:marLeft w:val="0"/>
              <w:marRight w:val="0"/>
              <w:marTop w:val="0"/>
              <w:marBottom w:val="0"/>
              <w:divBdr>
                <w:top w:val="none" w:sz="0" w:space="0" w:color="auto"/>
                <w:left w:val="none" w:sz="0" w:space="0" w:color="auto"/>
                <w:bottom w:val="none" w:sz="0" w:space="0" w:color="auto"/>
                <w:right w:val="none" w:sz="0" w:space="0" w:color="auto"/>
              </w:divBdr>
            </w:div>
            <w:div w:id="1499688528">
              <w:marLeft w:val="0"/>
              <w:marRight w:val="0"/>
              <w:marTop w:val="0"/>
              <w:marBottom w:val="0"/>
              <w:divBdr>
                <w:top w:val="none" w:sz="0" w:space="0" w:color="auto"/>
                <w:left w:val="none" w:sz="0" w:space="0" w:color="auto"/>
                <w:bottom w:val="none" w:sz="0" w:space="0" w:color="auto"/>
                <w:right w:val="none" w:sz="0" w:space="0" w:color="auto"/>
              </w:divBdr>
            </w:div>
            <w:div w:id="193857391">
              <w:marLeft w:val="0"/>
              <w:marRight w:val="0"/>
              <w:marTop w:val="0"/>
              <w:marBottom w:val="0"/>
              <w:divBdr>
                <w:top w:val="none" w:sz="0" w:space="0" w:color="auto"/>
                <w:left w:val="none" w:sz="0" w:space="0" w:color="auto"/>
                <w:bottom w:val="none" w:sz="0" w:space="0" w:color="auto"/>
                <w:right w:val="none" w:sz="0" w:space="0" w:color="auto"/>
              </w:divBdr>
            </w:div>
            <w:div w:id="692726603">
              <w:marLeft w:val="0"/>
              <w:marRight w:val="0"/>
              <w:marTop w:val="0"/>
              <w:marBottom w:val="0"/>
              <w:divBdr>
                <w:top w:val="none" w:sz="0" w:space="0" w:color="auto"/>
                <w:left w:val="none" w:sz="0" w:space="0" w:color="auto"/>
                <w:bottom w:val="none" w:sz="0" w:space="0" w:color="auto"/>
                <w:right w:val="none" w:sz="0" w:space="0" w:color="auto"/>
              </w:divBdr>
            </w:div>
            <w:div w:id="2028828291">
              <w:marLeft w:val="0"/>
              <w:marRight w:val="0"/>
              <w:marTop w:val="0"/>
              <w:marBottom w:val="0"/>
              <w:divBdr>
                <w:top w:val="none" w:sz="0" w:space="0" w:color="auto"/>
                <w:left w:val="none" w:sz="0" w:space="0" w:color="auto"/>
                <w:bottom w:val="none" w:sz="0" w:space="0" w:color="auto"/>
                <w:right w:val="none" w:sz="0" w:space="0" w:color="auto"/>
              </w:divBdr>
            </w:div>
            <w:div w:id="863325230">
              <w:marLeft w:val="0"/>
              <w:marRight w:val="0"/>
              <w:marTop w:val="0"/>
              <w:marBottom w:val="0"/>
              <w:divBdr>
                <w:top w:val="none" w:sz="0" w:space="0" w:color="auto"/>
                <w:left w:val="none" w:sz="0" w:space="0" w:color="auto"/>
                <w:bottom w:val="none" w:sz="0" w:space="0" w:color="auto"/>
                <w:right w:val="none" w:sz="0" w:space="0" w:color="auto"/>
              </w:divBdr>
            </w:div>
            <w:div w:id="531458641">
              <w:marLeft w:val="0"/>
              <w:marRight w:val="0"/>
              <w:marTop w:val="0"/>
              <w:marBottom w:val="0"/>
              <w:divBdr>
                <w:top w:val="none" w:sz="0" w:space="0" w:color="auto"/>
                <w:left w:val="none" w:sz="0" w:space="0" w:color="auto"/>
                <w:bottom w:val="none" w:sz="0" w:space="0" w:color="auto"/>
                <w:right w:val="none" w:sz="0" w:space="0" w:color="auto"/>
              </w:divBdr>
            </w:div>
            <w:div w:id="1163468223">
              <w:marLeft w:val="0"/>
              <w:marRight w:val="0"/>
              <w:marTop w:val="0"/>
              <w:marBottom w:val="0"/>
              <w:divBdr>
                <w:top w:val="none" w:sz="0" w:space="0" w:color="auto"/>
                <w:left w:val="none" w:sz="0" w:space="0" w:color="auto"/>
                <w:bottom w:val="none" w:sz="0" w:space="0" w:color="auto"/>
                <w:right w:val="none" w:sz="0" w:space="0" w:color="auto"/>
              </w:divBdr>
            </w:div>
            <w:div w:id="1254047840">
              <w:marLeft w:val="0"/>
              <w:marRight w:val="0"/>
              <w:marTop w:val="0"/>
              <w:marBottom w:val="0"/>
              <w:divBdr>
                <w:top w:val="none" w:sz="0" w:space="0" w:color="auto"/>
                <w:left w:val="none" w:sz="0" w:space="0" w:color="auto"/>
                <w:bottom w:val="none" w:sz="0" w:space="0" w:color="auto"/>
                <w:right w:val="none" w:sz="0" w:space="0" w:color="auto"/>
              </w:divBdr>
            </w:div>
            <w:div w:id="738871050">
              <w:marLeft w:val="0"/>
              <w:marRight w:val="0"/>
              <w:marTop w:val="0"/>
              <w:marBottom w:val="0"/>
              <w:divBdr>
                <w:top w:val="none" w:sz="0" w:space="0" w:color="auto"/>
                <w:left w:val="none" w:sz="0" w:space="0" w:color="auto"/>
                <w:bottom w:val="none" w:sz="0" w:space="0" w:color="auto"/>
                <w:right w:val="none" w:sz="0" w:space="0" w:color="auto"/>
              </w:divBdr>
            </w:div>
            <w:div w:id="1959991943">
              <w:marLeft w:val="0"/>
              <w:marRight w:val="0"/>
              <w:marTop w:val="0"/>
              <w:marBottom w:val="0"/>
              <w:divBdr>
                <w:top w:val="none" w:sz="0" w:space="0" w:color="auto"/>
                <w:left w:val="none" w:sz="0" w:space="0" w:color="auto"/>
                <w:bottom w:val="none" w:sz="0" w:space="0" w:color="auto"/>
                <w:right w:val="none" w:sz="0" w:space="0" w:color="auto"/>
              </w:divBdr>
            </w:div>
            <w:div w:id="754862154">
              <w:marLeft w:val="0"/>
              <w:marRight w:val="0"/>
              <w:marTop w:val="0"/>
              <w:marBottom w:val="0"/>
              <w:divBdr>
                <w:top w:val="none" w:sz="0" w:space="0" w:color="auto"/>
                <w:left w:val="none" w:sz="0" w:space="0" w:color="auto"/>
                <w:bottom w:val="none" w:sz="0" w:space="0" w:color="auto"/>
                <w:right w:val="none" w:sz="0" w:space="0" w:color="auto"/>
              </w:divBdr>
            </w:div>
            <w:div w:id="1563639529">
              <w:marLeft w:val="0"/>
              <w:marRight w:val="0"/>
              <w:marTop w:val="0"/>
              <w:marBottom w:val="0"/>
              <w:divBdr>
                <w:top w:val="none" w:sz="0" w:space="0" w:color="auto"/>
                <w:left w:val="none" w:sz="0" w:space="0" w:color="auto"/>
                <w:bottom w:val="none" w:sz="0" w:space="0" w:color="auto"/>
                <w:right w:val="none" w:sz="0" w:space="0" w:color="auto"/>
              </w:divBdr>
            </w:div>
            <w:div w:id="187447169">
              <w:marLeft w:val="0"/>
              <w:marRight w:val="0"/>
              <w:marTop w:val="0"/>
              <w:marBottom w:val="0"/>
              <w:divBdr>
                <w:top w:val="none" w:sz="0" w:space="0" w:color="auto"/>
                <w:left w:val="none" w:sz="0" w:space="0" w:color="auto"/>
                <w:bottom w:val="none" w:sz="0" w:space="0" w:color="auto"/>
                <w:right w:val="none" w:sz="0" w:space="0" w:color="auto"/>
              </w:divBdr>
            </w:div>
            <w:div w:id="1890335531">
              <w:marLeft w:val="0"/>
              <w:marRight w:val="0"/>
              <w:marTop w:val="0"/>
              <w:marBottom w:val="0"/>
              <w:divBdr>
                <w:top w:val="none" w:sz="0" w:space="0" w:color="auto"/>
                <w:left w:val="none" w:sz="0" w:space="0" w:color="auto"/>
                <w:bottom w:val="none" w:sz="0" w:space="0" w:color="auto"/>
                <w:right w:val="none" w:sz="0" w:space="0" w:color="auto"/>
              </w:divBdr>
            </w:div>
            <w:div w:id="1992900693">
              <w:marLeft w:val="0"/>
              <w:marRight w:val="0"/>
              <w:marTop w:val="0"/>
              <w:marBottom w:val="0"/>
              <w:divBdr>
                <w:top w:val="none" w:sz="0" w:space="0" w:color="auto"/>
                <w:left w:val="none" w:sz="0" w:space="0" w:color="auto"/>
                <w:bottom w:val="none" w:sz="0" w:space="0" w:color="auto"/>
                <w:right w:val="none" w:sz="0" w:space="0" w:color="auto"/>
              </w:divBdr>
            </w:div>
            <w:div w:id="415396767">
              <w:marLeft w:val="0"/>
              <w:marRight w:val="0"/>
              <w:marTop w:val="0"/>
              <w:marBottom w:val="0"/>
              <w:divBdr>
                <w:top w:val="none" w:sz="0" w:space="0" w:color="auto"/>
                <w:left w:val="none" w:sz="0" w:space="0" w:color="auto"/>
                <w:bottom w:val="none" w:sz="0" w:space="0" w:color="auto"/>
                <w:right w:val="none" w:sz="0" w:space="0" w:color="auto"/>
              </w:divBdr>
            </w:div>
            <w:div w:id="1268123900">
              <w:marLeft w:val="0"/>
              <w:marRight w:val="0"/>
              <w:marTop w:val="0"/>
              <w:marBottom w:val="0"/>
              <w:divBdr>
                <w:top w:val="none" w:sz="0" w:space="0" w:color="auto"/>
                <w:left w:val="none" w:sz="0" w:space="0" w:color="auto"/>
                <w:bottom w:val="none" w:sz="0" w:space="0" w:color="auto"/>
                <w:right w:val="none" w:sz="0" w:space="0" w:color="auto"/>
              </w:divBdr>
            </w:div>
            <w:div w:id="1059479117">
              <w:marLeft w:val="0"/>
              <w:marRight w:val="0"/>
              <w:marTop w:val="0"/>
              <w:marBottom w:val="0"/>
              <w:divBdr>
                <w:top w:val="none" w:sz="0" w:space="0" w:color="auto"/>
                <w:left w:val="none" w:sz="0" w:space="0" w:color="auto"/>
                <w:bottom w:val="none" w:sz="0" w:space="0" w:color="auto"/>
                <w:right w:val="none" w:sz="0" w:space="0" w:color="auto"/>
              </w:divBdr>
            </w:div>
            <w:div w:id="1497575329">
              <w:marLeft w:val="0"/>
              <w:marRight w:val="0"/>
              <w:marTop w:val="0"/>
              <w:marBottom w:val="0"/>
              <w:divBdr>
                <w:top w:val="none" w:sz="0" w:space="0" w:color="auto"/>
                <w:left w:val="none" w:sz="0" w:space="0" w:color="auto"/>
                <w:bottom w:val="none" w:sz="0" w:space="0" w:color="auto"/>
                <w:right w:val="none" w:sz="0" w:space="0" w:color="auto"/>
              </w:divBdr>
            </w:div>
            <w:div w:id="1375349186">
              <w:marLeft w:val="0"/>
              <w:marRight w:val="0"/>
              <w:marTop w:val="0"/>
              <w:marBottom w:val="0"/>
              <w:divBdr>
                <w:top w:val="none" w:sz="0" w:space="0" w:color="auto"/>
                <w:left w:val="none" w:sz="0" w:space="0" w:color="auto"/>
                <w:bottom w:val="none" w:sz="0" w:space="0" w:color="auto"/>
                <w:right w:val="none" w:sz="0" w:space="0" w:color="auto"/>
              </w:divBdr>
            </w:div>
            <w:div w:id="106508534">
              <w:marLeft w:val="0"/>
              <w:marRight w:val="0"/>
              <w:marTop w:val="0"/>
              <w:marBottom w:val="0"/>
              <w:divBdr>
                <w:top w:val="none" w:sz="0" w:space="0" w:color="auto"/>
                <w:left w:val="none" w:sz="0" w:space="0" w:color="auto"/>
                <w:bottom w:val="none" w:sz="0" w:space="0" w:color="auto"/>
                <w:right w:val="none" w:sz="0" w:space="0" w:color="auto"/>
              </w:divBdr>
            </w:div>
            <w:div w:id="1816409651">
              <w:marLeft w:val="0"/>
              <w:marRight w:val="0"/>
              <w:marTop w:val="0"/>
              <w:marBottom w:val="0"/>
              <w:divBdr>
                <w:top w:val="none" w:sz="0" w:space="0" w:color="auto"/>
                <w:left w:val="none" w:sz="0" w:space="0" w:color="auto"/>
                <w:bottom w:val="none" w:sz="0" w:space="0" w:color="auto"/>
                <w:right w:val="none" w:sz="0" w:space="0" w:color="auto"/>
              </w:divBdr>
            </w:div>
            <w:div w:id="1436635576">
              <w:marLeft w:val="0"/>
              <w:marRight w:val="0"/>
              <w:marTop w:val="0"/>
              <w:marBottom w:val="0"/>
              <w:divBdr>
                <w:top w:val="none" w:sz="0" w:space="0" w:color="auto"/>
                <w:left w:val="none" w:sz="0" w:space="0" w:color="auto"/>
                <w:bottom w:val="none" w:sz="0" w:space="0" w:color="auto"/>
                <w:right w:val="none" w:sz="0" w:space="0" w:color="auto"/>
              </w:divBdr>
            </w:div>
            <w:div w:id="850677845">
              <w:marLeft w:val="0"/>
              <w:marRight w:val="0"/>
              <w:marTop w:val="0"/>
              <w:marBottom w:val="0"/>
              <w:divBdr>
                <w:top w:val="none" w:sz="0" w:space="0" w:color="auto"/>
                <w:left w:val="none" w:sz="0" w:space="0" w:color="auto"/>
                <w:bottom w:val="none" w:sz="0" w:space="0" w:color="auto"/>
                <w:right w:val="none" w:sz="0" w:space="0" w:color="auto"/>
              </w:divBdr>
            </w:div>
            <w:div w:id="2140300967">
              <w:marLeft w:val="0"/>
              <w:marRight w:val="0"/>
              <w:marTop w:val="0"/>
              <w:marBottom w:val="0"/>
              <w:divBdr>
                <w:top w:val="none" w:sz="0" w:space="0" w:color="auto"/>
                <w:left w:val="none" w:sz="0" w:space="0" w:color="auto"/>
                <w:bottom w:val="none" w:sz="0" w:space="0" w:color="auto"/>
                <w:right w:val="none" w:sz="0" w:space="0" w:color="auto"/>
              </w:divBdr>
            </w:div>
            <w:div w:id="909659104">
              <w:marLeft w:val="0"/>
              <w:marRight w:val="0"/>
              <w:marTop w:val="0"/>
              <w:marBottom w:val="0"/>
              <w:divBdr>
                <w:top w:val="none" w:sz="0" w:space="0" w:color="auto"/>
                <w:left w:val="none" w:sz="0" w:space="0" w:color="auto"/>
                <w:bottom w:val="none" w:sz="0" w:space="0" w:color="auto"/>
                <w:right w:val="none" w:sz="0" w:space="0" w:color="auto"/>
              </w:divBdr>
            </w:div>
            <w:div w:id="2101757737">
              <w:marLeft w:val="0"/>
              <w:marRight w:val="0"/>
              <w:marTop w:val="0"/>
              <w:marBottom w:val="0"/>
              <w:divBdr>
                <w:top w:val="none" w:sz="0" w:space="0" w:color="auto"/>
                <w:left w:val="none" w:sz="0" w:space="0" w:color="auto"/>
                <w:bottom w:val="none" w:sz="0" w:space="0" w:color="auto"/>
                <w:right w:val="none" w:sz="0" w:space="0" w:color="auto"/>
              </w:divBdr>
            </w:div>
            <w:div w:id="283580648">
              <w:marLeft w:val="0"/>
              <w:marRight w:val="0"/>
              <w:marTop w:val="0"/>
              <w:marBottom w:val="0"/>
              <w:divBdr>
                <w:top w:val="none" w:sz="0" w:space="0" w:color="auto"/>
                <w:left w:val="none" w:sz="0" w:space="0" w:color="auto"/>
                <w:bottom w:val="none" w:sz="0" w:space="0" w:color="auto"/>
                <w:right w:val="none" w:sz="0" w:space="0" w:color="auto"/>
              </w:divBdr>
            </w:div>
            <w:div w:id="2058190582">
              <w:marLeft w:val="0"/>
              <w:marRight w:val="0"/>
              <w:marTop w:val="0"/>
              <w:marBottom w:val="0"/>
              <w:divBdr>
                <w:top w:val="none" w:sz="0" w:space="0" w:color="auto"/>
                <w:left w:val="none" w:sz="0" w:space="0" w:color="auto"/>
                <w:bottom w:val="none" w:sz="0" w:space="0" w:color="auto"/>
                <w:right w:val="none" w:sz="0" w:space="0" w:color="auto"/>
              </w:divBdr>
            </w:div>
            <w:div w:id="1109622035">
              <w:marLeft w:val="0"/>
              <w:marRight w:val="0"/>
              <w:marTop w:val="0"/>
              <w:marBottom w:val="0"/>
              <w:divBdr>
                <w:top w:val="none" w:sz="0" w:space="0" w:color="auto"/>
                <w:left w:val="none" w:sz="0" w:space="0" w:color="auto"/>
                <w:bottom w:val="none" w:sz="0" w:space="0" w:color="auto"/>
                <w:right w:val="none" w:sz="0" w:space="0" w:color="auto"/>
              </w:divBdr>
            </w:div>
            <w:div w:id="1950121141">
              <w:marLeft w:val="0"/>
              <w:marRight w:val="0"/>
              <w:marTop w:val="0"/>
              <w:marBottom w:val="0"/>
              <w:divBdr>
                <w:top w:val="none" w:sz="0" w:space="0" w:color="auto"/>
                <w:left w:val="none" w:sz="0" w:space="0" w:color="auto"/>
                <w:bottom w:val="none" w:sz="0" w:space="0" w:color="auto"/>
                <w:right w:val="none" w:sz="0" w:space="0" w:color="auto"/>
              </w:divBdr>
            </w:div>
            <w:div w:id="1788428681">
              <w:marLeft w:val="0"/>
              <w:marRight w:val="0"/>
              <w:marTop w:val="0"/>
              <w:marBottom w:val="0"/>
              <w:divBdr>
                <w:top w:val="none" w:sz="0" w:space="0" w:color="auto"/>
                <w:left w:val="none" w:sz="0" w:space="0" w:color="auto"/>
                <w:bottom w:val="none" w:sz="0" w:space="0" w:color="auto"/>
                <w:right w:val="none" w:sz="0" w:space="0" w:color="auto"/>
              </w:divBdr>
            </w:div>
            <w:div w:id="1294601052">
              <w:marLeft w:val="0"/>
              <w:marRight w:val="0"/>
              <w:marTop w:val="0"/>
              <w:marBottom w:val="0"/>
              <w:divBdr>
                <w:top w:val="none" w:sz="0" w:space="0" w:color="auto"/>
                <w:left w:val="none" w:sz="0" w:space="0" w:color="auto"/>
                <w:bottom w:val="none" w:sz="0" w:space="0" w:color="auto"/>
                <w:right w:val="none" w:sz="0" w:space="0" w:color="auto"/>
              </w:divBdr>
            </w:div>
            <w:div w:id="1190097101">
              <w:marLeft w:val="0"/>
              <w:marRight w:val="0"/>
              <w:marTop w:val="0"/>
              <w:marBottom w:val="0"/>
              <w:divBdr>
                <w:top w:val="none" w:sz="0" w:space="0" w:color="auto"/>
                <w:left w:val="none" w:sz="0" w:space="0" w:color="auto"/>
                <w:bottom w:val="none" w:sz="0" w:space="0" w:color="auto"/>
                <w:right w:val="none" w:sz="0" w:space="0" w:color="auto"/>
              </w:divBdr>
            </w:div>
            <w:div w:id="109470209">
              <w:marLeft w:val="0"/>
              <w:marRight w:val="0"/>
              <w:marTop w:val="0"/>
              <w:marBottom w:val="0"/>
              <w:divBdr>
                <w:top w:val="none" w:sz="0" w:space="0" w:color="auto"/>
                <w:left w:val="none" w:sz="0" w:space="0" w:color="auto"/>
                <w:bottom w:val="none" w:sz="0" w:space="0" w:color="auto"/>
                <w:right w:val="none" w:sz="0" w:space="0" w:color="auto"/>
              </w:divBdr>
            </w:div>
            <w:div w:id="1521895701">
              <w:marLeft w:val="0"/>
              <w:marRight w:val="0"/>
              <w:marTop w:val="0"/>
              <w:marBottom w:val="0"/>
              <w:divBdr>
                <w:top w:val="none" w:sz="0" w:space="0" w:color="auto"/>
                <w:left w:val="none" w:sz="0" w:space="0" w:color="auto"/>
                <w:bottom w:val="none" w:sz="0" w:space="0" w:color="auto"/>
                <w:right w:val="none" w:sz="0" w:space="0" w:color="auto"/>
              </w:divBdr>
            </w:div>
            <w:div w:id="1485200040">
              <w:marLeft w:val="0"/>
              <w:marRight w:val="0"/>
              <w:marTop w:val="0"/>
              <w:marBottom w:val="0"/>
              <w:divBdr>
                <w:top w:val="none" w:sz="0" w:space="0" w:color="auto"/>
                <w:left w:val="none" w:sz="0" w:space="0" w:color="auto"/>
                <w:bottom w:val="none" w:sz="0" w:space="0" w:color="auto"/>
                <w:right w:val="none" w:sz="0" w:space="0" w:color="auto"/>
              </w:divBdr>
            </w:div>
            <w:div w:id="219440347">
              <w:marLeft w:val="0"/>
              <w:marRight w:val="0"/>
              <w:marTop w:val="0"/>
              <w:marBottom w:val="0"/>
              <w:divBdr>
                <w:top w:val="none" w:sz="0" w:space="0" w:color="auto"/>
                <w:left w:val="none" w:sz="0" w:space="0" w:color="auto"/>
                <w:bottom w:val="none" w:sz="0" w:space="0" w:color="auto"/>
                <w:right w:val="none" w:sz="0" w:space="0" w:color="auto"/>
              </w:divBdr>
            </w:div>
            <w:div w:id="1362901860">
              <w:marLeft w:val="0"/>
              <w:marRight w:val="0"/>
              <w:marTop w:val="0"/>
              <w:marBottom w:val="0"/>
              <w:divBdr>
                <w:top w:val="none" w:sz="0" w:space="0" w:color="auto"/>
                <w:left w:val="none" w:sz="0" w:space="0" w:color="auto"/>
                <w:bottom w:val="none" w:sz="0" w:space="0" w:color="auto"/>
                <w:right w:val="none" w:sz="0" w:space="0" w:color="auto"/>
              </w:divBdr>
            </w:div>
            <w:div w:id="263272907">
              <w:marLeft w:val="0"/>
              <w:marRight w:val="0"/>
              <w:marTop w:val="0"/>
              <w:marBottom w:val="0"/>
              <w:divBdr>
                <w:top w:val="none" w:sz="0" w:space="0" w:color="auto"/>
                <w:left w:val="none" w:sz="0" w:space="0" w:color="auto"/>
                <w:bottom w:val="none" w:sz="0" w:space="0" w:color="auto"/>
                <w:right w:val="none" w:sz="0" w:space="0" w:color="auto"/>
              </w:divBdr>
            </w:div>
            <w:div w:id="861941306">
              <w:marLeft w:val="0"/>
              <w:marRight w:val="0"/>
              <w:marTop w:val="0"/>
              <w:marBottom w:val="0"/>
              <w:divBdr>
                <w:top w:val="none" w:sz="0" w:space="0" w:color="auto"/>
                <w:left w:val="none" w:sz="0" w:space="0" w:color="auto"/>
                <w:bottom w:val="none" w:sz="0" w:space="0" w:color="auto"/>
                <w:right w:val="none" w:sz="0" w:space="0" w:color="auto"/>
              </w:divBdr>
            </w:div>
            <w:div w:id="1781218896">
              <w:marLeft w:val="0"/>
              <w:marRight w:val="0"/>
              <w:marTop w:val="0"/>
              <w:marBottom w:val="0"/>
              <w:divBdr>
                <w:top w:val="none" w:sz="0" w:space="0" w:color="auto"/>
                <w:left w:val="none" w:sz="0" w:space="0" w:color="auto"/>
                <w:bottom w:val="none" w:sz="0" w:space="0" w:color="auto"/>
                <w:right w:val="none" w:sz="0" w:space="0" w:color="auto"/>
              </w:divBdr>
            </w:div>
            <w:div w:id="761146923">
              <w:marLeft w:val="0"/>
              <w:marRight w:val="0"/>
              <w:marTop w:val="0"/>
              <w:marBottom w:val="0"/>
              <w:divBdr>
                <w:top w:val="none" w:sz="0" w:space="0" w:color="auto"/>
                <w:left w:val="none" w:sz="0" w:space="0" w:color="auto"/>
                <w:bottom w:val="none" w:sz="0" w:space="0" w:color="auto"/>
                <w:right w:val="none" w:sz="0" w:space="0" w:color="auto"/>
              </w:divBdr>
            </w:div>
            <w:div w:id="1027099305">
              <w:marLeft w:val="0"/>
              <w:marRight w:val="0"/>
              <w:marTop w:val="0"/>
              <w:marBottom w:val="0"/>
              <w:divBdr>
                <w:top w:val="none" w:sz="0" w:space="0" w:color="auto"/>
                <w:left w:val="none" w:sz="0" w:space="0" w:color="auto"/>
                <w:bottom w:val="none" w:sz="0" w:space="0" w:color="auto"/>
                <w:right w:val="none" w:sz="0" w:space="0" w:color="auto"/>
              </w:divBdr>
            </w:div>
            <w:div w:id="1469057072">
              <w:marLeft w:val="0"/>
              <w:marRight w:val="0"/>
              <w:marTop w:val="0"/>
              <w:marBottom w:val="0"/>
              <w:divBdr>
                <w:top w:val="none" w:sz="0" w:space="0" w:color="auto"/>
                <w:left w:val="none" w:sz="0" w:space="0" w:color="auto"/>
                <w:bottom w:val="none" w:sz="0" w:space="0" w:color="auto"/>
                <w:right w:val="none" w:sz="0" w:space="0" w:color="auto"/>
              </w:divBdr>
            </w:div>
            <w:div w:id="522090901">
              <w:marLeft w:val="0"/>
              <w:marRight w:val="0"/>
              <w:marTop w:val="0"/>
              <w:marBottom w:val="0"/>
              <w:divBdr>
                <w:top w:val="none" w:sz="0" w:space="0" w:color="auto"/>
                <w:left w:val="none" w:sz="0" w:space="0" w:color="auto"/>
                <w:bottom w:val="none" w:sz="0" w:space="0" w:color="auto"/>
                <w:right w:val="none" w:sz="0" w:space="0" w:color="auto"/>
              </w:divBdr>
            </w:div>
            <w:div w:id="1918786457">
              <w:marLeft w:val="0"/>
              <w:marRight w:val="0"/>
              <w:marTop w:val="0"/>
              <w:marBottom w:val="0"/>
              <w:divBdr>
                <w:top w:val="none" w:sz="0" w:space="0" w:color="auto"/>
                <w:left w:val="none" w:sz="0" w:space="0" w:color="auto"/>
                <w:bottom w:val="none" w:sz="0" w:space="0" w:color="auto"/>
                <w:right w:val="none" w:sz="0" w:space="0" w:color="auto"/>
              </w:divBdr>
            </w:div>
            <w:div w:id="252083584">
              <w:marLeft w:val="0"/>
              <w:marRight w:val="0"/>
              <w:marTop w:val="0"/>
              <w:marBottom w:val="0"/>
              <w:divBdr>
                <w:top w:val="none" w:sz="0" w:space="0" w:color="auto"/>
                <w:left w:val="none" w:sz="0" w:space="0" w:color="auto"/>
                <w:bottom w:val="none" w:sz="0" w:space="0" w:color="auto"/>
                <w:right w:val="none" w:sz="0" w:space="0" w:color="auto"/>
              </w:divBdr>
            </w:div>
            <w:div w:id="1356082434">
              <w:marLeft w:val="0"/>
              <w:marRight w:val="0"/>
              <w:marTop w:val="0"/>
              <w:marBottom w:val="0"/>
              <w:divBdr>
                <w:top w:val="none" w:sz="0" w:space="0" w:color="auto"/>
                <w:left w:val="none" w:sz="0" w:space="0" w:color="auto"/>
                <w:bottom w:val="none" w:sz="0" w:space="0" w:color="auto"/>
                <w:right w:val="none" w:sz="0" w:space="0" w:color="auto"/>
              </w:divBdr>
            </w:div>
            <w:div w:id="1042753619">
              <w:marLeft w:val="0"/>
              <w:marRight w:val="0"/>
              <w:marTop w:val="0"/>
              <w:marBottom w:val="0"/>
              <w:divBdr>
                <w:top w:val="none" w:sz="0" w:space="0" w:color="auto"/>
                <w:left w:val="none" w:sz="0" w:space="0" w:color="auto"/>
                <w:bottom w:val="none" w:sz="0" w:space="0" w:color="auto"/>
                <w:right w:val="none" w:sz="0" w:space="0" w:color="auto"/>
              </w:divBdr>
            </w:div>
            <w:div w:id="153186377">
              <w:marLeft w:val="0"/>
              <w:marRight w:val="0"/>
              <w:marTop w:val="0"/>
              <w:marBottom w:val="0"/>
              <w:divBdr>
                <w:top w:val="none" w:sz="0" w:space="0" w:color="auto"/>
                <w:left w:val="none" w:sz="0" w:space="0" w:color="auto"/>
                <w:bottom w:val="none" w:sz="0" w:space="0" w:color="auto"/>
                <w:right w:val="none" w:sz="0" w:space="0" w:color="auto"/>
              </w:divBdr>
            </w:div>
            <w:div w:id="1462071571">
              <w:marLeft w:val="0"/>
              <w:marRight w:val="0"/>
              <w:marTop w:val="0"/>
              <w:marBottom w:val="0"/>
              <w:divBdr>
                <w:top w:val="none" w:sz="0" w:space="0" w:color="auto"/>
                <w:left w:val="none" w:sz="0" w:space="0" w:color="auto"/>
                <w:bottom w:val="none" w:sz="0" w:space="0" w:color="auto"/>
                <w:right w:val="none" w:sz="0" w:space="0" w:color="auto"/>
              </w:divBdr>
            </w:div>
            <w:div w:id="367486540">
              <w:marLeft w:val="0"/>
              <w:marRight w:val="0"/>
              <w:marTop w:val="0"/>
              <w:marBottom w:val="0"/>
              <w:divBdr>
                <w:top w:val="none" w:sz="0" w:space="0" w:color="auto"/>
                <w:left w:val="none" w:sz="0" w:space="0" w:color="auto"/>
                <w:bottom w:val="none" w:sz="0" w:space="0" w:color="auto"/>
                <w:right w:val="none" w:sz="0" w:space="0" w:color="auto"/>
              </w:divBdr>
            </w:div>
            <w:div w:id="322393639">
              <w:marLeft w:val="0"/>
              <w:marRight w:val="0"/>
              <w:marTop w:val="0"/>
              <w:marBottom w:val="0"/>
              <w:divBdr>
                <w:top w:val="none" w:sz="0" w:space="0" w:color="auto"/>
                <w:left w:val="none" w:sz="0" w:space="0" w:color="auto"/>
                <w:bottom w:val="none" w:sz="0" w:space="0" w:color="auto"/>
                <w:right w:val="none" w:sz="0" w:space="0" w:color="auto"/>
              </w:divBdr>
            </w:div>
            <w:div w:id="1161963764">
              <w:marLeft w:val="0"/>
              <w:marRight w:val="0"/>
              <w:marTop w:val="0"/>
              <w:marBottom w:val="0"/>
              <w:divBdr>
                <w:top w:val="none" w:sz="0" w:space="0" w:color="auto"/>
                <w:left w:val="none" w:sz="0" w:space="0" w:color="auto"/>
                <w:bottom w:val="none" w:sz="0" w:space="0" w:color="auto"/>
                <w:right w:val="none" w:sz="0" w:space="0" w:color="auto"/>
              </w:divBdr>
            </w:div>
            <w:div w:id="873928829">
              <w:marLeft w:val="0"/>
              <w:marRight w:val="0"/>
              <w:marTop w:val="0"/>
              <w:marBottom w:val="0"/>
              <w:divBdr>
                <w:top w:val="none" w:sz="0" w:space="0" w:color="auto"/>
                <w:left w:val="none" w:sz="0" w:space="0" w:color="auto"/>
                <w:bottom w:val="none" w:sz="0" w:space="0" w:color="auto"/>
                <w:right w:val="none" w:sz="0" w:space="0" w:color="auto"/>
              </w:divBdr>
            </w:div>
            <w:div w:id="2021932745">
              <w:marLeft w:val="0"/>
              <w:marRight w:val="0"/>
              <w:marTop w:val="0"/>
              <w:marBottom w:val="0"/>
              <w:divBdr>
                <w:top w:val="none" w:sz="0" w:space="0" w:color="auto"/>
                <w:left w:val="none" w:sz="0" w:space="0" w:color="auto"/>
                <w:bottom w:val="none" w:sz="0" w:space="0" w:color="auto"/>
                <w:right w:val="none" w:sz="0" w:space="0" w:color="auto"/>
              </w:divBdr>
            </w:div>
            <w:div w:id="804592001">
              <w:marLeft w:val="0"/>
              <w:marRight w:val="0"/>
              <w:marTop w:val="0"/>
              <w:marBottom w:val="0"/>
              <w:divBdr>
                <w:top w:val="none" w:sz="0" w:space="0" w:color="auto"/>
                <w:left w:val="none" w:sz="0" w:space="0" w:color="auto"/>
                <w:bottom w:val="none" w:sz="0" w:space="0" w:color="auto"/>
                <w:right w:val="none" w:sz="0" w:space="0" w:color="auto"/>
              </w:divBdr>
            </w:div>
            <w:div w:id="72046804">
              <w:marLeft w:val="0"/>
              <w:marRight w:val="0"/>
              <w:marTop w:val="0"/>
              <w:marBottom w:val="0"/>
              <w:divBdr>
                <w:top w:val="none" w:sz="0" w:space="0" w:color="auto"/>
                <w:left w:val="none" w:sz="0" w:space="0" w:color="auto"/>
                <w:bottom w:val="none" w:sz="0" w:space="0" w:color="auto"/>
                <w:right w:val="none" w:sz="0" w:space="0" w:color="auto"/>
              </w:divBdr>
            </w:div>
            <w:div w:id="1626933417">
              <w:marLeft w:val="0"/>
              <w:marRight w:val="0"/>
              <w:marTop w:val="0"/>
              <w:marBottom w:val="0"/>
              <w:divBdr>
                <w:top w:val="none" w:sz="0" w:space="0" w:color="auto"/>
                <w:left w:val="none" w:sz="0" w:space="0" w:color="auto"/>
                <w:bottom w:val="none" w:sz="0" w:space="0" w:color="auto"/>
                <w:right w:val="none" w:sz="0" w:space="0" w:color="auto"/>
              </w:divBdr>
            </w:div>
            <w:div w:id="866139314">
              <w:marLeft w:val="0"/>
              <w:marRight w:val="0"/>
              <w:marTop w:val="0"/>
              <w:marBottom w:val="0"/>
              <w:divBdr>
                <w:top w:val="none" w:sz="0" w:space="0" w:color="auto"/>
                <w:left w:val="none" w:sz="0" w:space="0" w:color="auto"/>
                <w:bottom w:val="none" w:sz="0" w:space="0" w:color="auto"/>
                <w:right w:val="none" w:sz="0" w:space="0" w:color="auto"/>
              </w:divBdr>
            </w:div>
            <w:div w:id="280575885">
              <w:marLeft w:val="0"/>
              <w:marRight w:val="0"/>
              <w:marTop w:val="0"/>
              <w:marBottom w:val="0"/>
              <w:divBdr>
                <w:top w:val="none" w:sz="0" w:space="0" w:color="auto"/>
                <w:left w:val="none" w:sz="0" w:space="0" w:color="auto"/>
                <w:bottom w:val="none" w:sz="0" w:space="0" w:color="auto"/>
                <w:right w:val="none" w:sz="0" w:space="0" w:color="auto"/>
              </w:divBdr>
            </w:div>
            <w:div w:id="201212012">
              <w:marLeft w:val="0"/>
              <w:marRight w:val="0"/>
              <w:marTop w:val="0"/>
              <w:marBottom w:val="0"/>
              <w:divBdr>
                <w:top w:val="none" w:sz="0" w:space="0" w:color="auto"/>
                <w:left w:val="none" w:sz="0" w:space="0" w:color="auto"/>
                <w:bottom w:val="none" w:sz="0" w:space="0" w:color="auto"/>
                <w:right w:val="none" w:sz="0" w:space="0" w:color="auto"/>
              </w:divBdr>
            </w:div>
            <w:div w:id="96366120">
              <w:marLeft w:val="0"/>
              <w:marRight w:val="0"/>
              <w:marTop w:val="0"/>
              <w:marBottom w:val="0"/>
              <w:divBdr>
                <w:top w:val="none" w:sz="0" w:space="0" w:color="auto"/>
                <w:left w:val="none" w:sz="0" w:space="0" w:color="auto"/>
                <w:bottom w:val="none" w:sz="0" w:space="0" w:color="auto"/>
                <w:right w:val="none" w:sz="0" w:space="0" w:color="auto"/>
              </w:divBdr>
            </w:div>
            <w:div w:id="285087624">
              <w:marLeft w:val="0"/>
              <w:marRight w:val="0"/>
              <w:marTop w:val="0"/>
              <w:marBottom w:val="0"/>
              <w:divBdr>
                <w:top w:val="none" w:sz="0" w:space="0" w:color="auto"/>
                <w:left w:val="none" w:sz="0" w:space="0" w:color="auto"/>
                <w:bottom w:val="none" w:sz="0" w:space="0" w:color="auto"/>
                <w:right w:val="none" w:sz="0" w:space="0" w:color="auto"/>
              </w:divBdr>
            </w:div>
            <w:div w:id="1151824967">
              <w:marLeft w:val="0"/>
              <w:marRight w:val="0"/>
              <w:marTop w:val="0"/>
              <w:marBottom w:val="0"/>
              <w:divBdr>
                <w:top w:val="none" w:sz="0" w:space="0" w:color="auto"/>
                <w:left w:val="none" w:sz="0" w:space="0" w:color="auto"/>
                <w:bottom w:val="none" w:sz="0" w:space="0" w:color="auto"/>
                <w:right w:val="none" w:sz="0" w:space="0" w:color="auto"/>
              </w:divBdr>
            </w:div>
            <w:div w:id="2015068127">
              <w:marLeft w:val="0"/>
              <w:marRight w:val="0"/>
              <w:marTop w:val="0"/>
              <w:marBottom w:val="0"/>
              <w:divBdr>
                <w:top w:val="none" w:sz="0" w:space="0" w:color="auto"/>
                <w:left w:val="none" w:sz="0" w:space="0" w:color="auto"/>
                <w:bottom w:val="none" w:sz="0" w:space="0" w:color="auto"/>
                <w:right w:val="none" w:sz="0" w:space="0" w:color="auto"/>
              </w:divBdr>
            </w:div>
            <w:div w:id="831138060">
              <w:marLeft w:val="0"/>
              <w:marRight w:val="0"/>
              <w:marTop w:val="0"/>
              <w:marBottom w:val="0"/>
              <w:divBdr>
                <w:top w:val="none" w:sz="0" w:space="0" w:color="auto"/>
                <w:left w:val="none" w:sz="0" w:space="0" w:color="auto"/>
                <w:bottom w:val="none" w:sz="0" w:space="0" w:color="auto"/>
                <w:right w:val="none" w:sz="0" w:space="0" w:color="auto"/>
              </w:divBdr>
            </w:div>
            <w:div w:id="1188371464">
              <w:marLeft w:val="0"/>
              <w:marRight w:val="0"/>
              <w:marTop w:val="0"/>
              <w:marBottom w:val="0"/>
              <w:divBdr>
                <w:top w:val="none" w:sz="0" w:space="0" w:color="auto"/>
                <w:left w:val="none" w:sz="0" w:space="0" w:color="auto"/>
                <w:bottom w:val="none" w:sz="0" w:space="0" w:color="auto"/>
                <w:right w:val="none" w:sz="0" w:space="0" w:color="auto"/>
              </w:divBdr>
            </w:div>
            <w:div w:id="12809992">
              <w:marLeft w:val="0"/>
              <w:marRight w:val="0"/>
              <w:marTop w:val="0"/>
              <w:marBottom w:val="0"/>
              <w:divBdr>
                <w:top w:val="none" w:sz="0" w:space="0" w:color="auto"/>
                <w:left w:val="none" w:sz="0" w:space="0" w:color="auto"/>
                <w:bottom w:val="none" w:sz="0" w:space="0" w:color="auto"/>
                <w:right w:val="none" w:sz="0" w:space="0" w:color="auto"/>
              </w:divBdr>
            </w:div>
            <w:div w:id="615525917">
              <w:marLeft w:val="0"/>
              <w:marRight w:val="0"/>
              <w:marTop w:val="0"/>
              <w:marBottom w:val="0"/>
              <w:divBdr>
                <w:top w:val="none" w:sz="0" w:space="0" w:color="auto"/>
                <w:left w:val="none" w:sz="0" w:space="0" w:color="auto"/>
                <w:bottom w:val="none" w:sz="0" w:space="0" w:color="auto"/>
                <w:right w:val="none" w:sz="0" w:space="0" w:color="auto"/>
              </w:divBdr>
            </w:div>
            <w:div w:id="402874355">
              <w:marLeft w:val="0"/>
              <w:marRight w:val="0"/>
              <w:marTop w:val="0"/>
              <w:marBottom w:val="0"/>
              <w:divBdr>
                <w:top w:val="none" w:sz="0" w:space="0" w:color="auto"/>
                <w:left w:val="none" w:sz="0" w:space="0" w:color="auto"/>
                <w:bottom w:val="none" w:sz="0" w:space="0" w:color="auto"/>
                <w:right w:val="none" w:sz="0" w:space="0" w:color="auto"/>
              </w:divBdr>
            </w:div>
            <w:div w:id="351810814">
              <w:marLeft w:val="0"/>
              <w:marRight w:val="0"/>
              <w:marTop w:val="0"/>
              <w:marBottom w:val="0"/>
              <w:divBdr>
                <w:top w:val="none" w:sz="0" w:space="0" w:color="auto"/>
                <w:left w:val="none" w:sz="0" w:space="0" w:color="auto"/>
                <w:bottom w:val="none" w:sz="0" w:space="0" w:color="auto"/>
                <w:right w:val="none" w:sz="0" w:space="0" w:color="auto"/>
              </w:divBdr>
            </w:div>
            <w:div w:id="60370123">
              <w:marLeft w:val="0"/>
              <w:marRight w:val="0"/>
              <w:marTop w:val="0"/>
              <w:marBottom w:val="0"/>
              <w:divBdr>
                <w:top w:val="none" w:sz="0" w:space="0" w:color="auto"/>
                <w:left w:val="none" w:sz="0" w:space="0" w:color="auto"/>
                <w:bottom w:val="none" w:sz="0" w:space="0" w:color="auto"/>
                <w:right w:val="none" w:sz="0" w:space="0" w:color="auto"/>
              </w:divBdr>
            </w:div>
            <w:div w:id="1926456585">
              <w:marLeft w:val="0"/>
              <w:marRight w:val="0"/>
              <w:marTop w:val="0"/>
              <w:marBottom w:val="0"/>
              <w:divBdr>
                <w:top w:val="none" w:sz="0" w:space="0" w:color="auto"/>
                <w:left w:val="none" w:sz="0" w:space="0" w:color="auto"/>
                <w:bottom w:val="none" w:sz="0" w:space="0" w:color="auto"/>
                <w:right w:val="none" w:sz="0" w:space="0" w:color="auto"/>
              </w:divBdr>
            </w:div>
            <w:div w:id="718362867">
              <w:marLeft w:val="0"/>
              <w:marRight w:val="0"/>
              <w:marTop w:val="0"/>
              <w:marBottom w:val="0"/>
              <w:divBdr>
                <w:top w:val="none" w:sz="0" w:space="0" w:color="auto"/>
                <w:left w:val="none" w:sz="0" w:space="0" w:color="auto"/>
                <w:bottom w:val="none" w:sz="0" w:space="0" w:color="auto"/>
                <w:right w:val="none" w:sz="0" w:space="0" w:color="auto"/>
              </w:divBdr>
            </w:div>
            <w:div w:id="1941137642">
              <w:marLeft w:val="0"/>
              <w:marRight w:val="0"/>
              <w:marTop w:val="0"/>
              <w:marBottom w:val="0"/>
              <w:divBdr>
                <w:top w:val="none" w:sz="0" w:space="0" w:color="auto"/>
                <w:left w:val="none" w:sz="0" w:space="0" w:color="auto"/>
                <w:bottom w:val="none" w:sz="0" w:space="0" w:color="auto"/>
                <w:right w:val="none" w:sz="0" w:space="0" w:color="auto"/>
              </w:divBdr>
            </w:div>
            <w:div w:id="2017341707">
              <w:marLeft w:val="0"/>
              <w:marRight w:val="0"/>
              <w:marTop w:val="0"/>
              <w:marBottom w:val="0"/>
              <w:divBdr>
                <w:top w:val="none" w:sz="0" w:space="0" w:color="auto"/>
                <w:left w:val="none" w:sz="0" w:space="0" w:color="auto"/>
                <w:bottom w:val="none" w:sz="0" w:space="0" w:color="auto"/>
                <w:right w:val="none" w:sz="0" w:space="0" w:color="auto"/>
              </w:divBdr>
            </w:div>
            <w:div w:id="78798837">
              <w:marLeft w:val="0"/>
              <w:marRight w:val="0"/>
              <w:marTop w:val="0"/>
              <w:marBottom w:val="0"/>
              <w:divBdr>
                <w:top w:val="none" w:sz="0" w:space="0" w:color="auto"/>
                <w:left w:val="none" w:sz="0" w:space="0" w:color="auto"/>
                <w:bottom w:val="none" w:sz="0" w:space="0" w:color="auto"/>
                <w:right w:val="none" w:sz="0" w:space="0" w:color="auto"/>
              </w:divBdr>
            </w:div>
            <w:div w:id="1758400790">
              <w:marLeft w:val="0"/>
              <w:marRight w:val="0"/>
              <w:marTop w:val="0"/>
              <w:marBottom w:val="0"/>
              <w:divBdr>
                <w:top w:val="none" w:sz="0" w:space="0" w:color="auto"/>
                <w:left w:val="none" w:sz="0" w:space="0" w:color="auto"/>
                <w:bottom w:val="none" w:sz="0" w:space="0" w:color="auto"/>
                <w:right w:val="none" w:sz="0" w:space="0" w:color="auto"/>
              </w:divBdr>
            </w:div>
            <w:div w:id="122160040">
              <w:marLeft w:val="0"/>
              <w:marRight w:val="0"/>
              <w:marTop w:val="0"/>
              <w:marBottom w:val="0"/>
              <w:divBdr>
                <w:top w:val="none" w:sz="0" w:space="0" w:color="auto"/>
                <w:left w:val="none" w:sz="0" w:space="0" w:color="auto"/>
                <w:bottom w:val="none" w:sz="0" w:space="0" w:color="auto"/>
                <w:right w:val="none" w:sz="0" w:space="0" w:color="auto"/>
              </w:divBdr>
            </w:div>
            <w:div w:id="1314915383">
              <w:marLeft w:val="0"/>
              <w:marRight w:val="0"/>
              <w:marTop w:val="0"/>
              <w:marBottom w:val="0"/>
              <w:divBdr>
                <w:top w:val="none" w:sz="0" w:space="0" w:color="auto"/>
                <w:left w:val="none" w:sz="0" w:space="0" w:color="auto"/>
                <w:bottom w:val="none" w:sz="0" w:space="0" w:color="auto"/>
                <w:right w:val="none" w:sz="0" w:space="0" w:color="auto"/>
              </w:divBdr>
            </w:div>
            <w:div w:id="824080827">
              <w:marLeft w:val="0"/>
              <w:marRight w:val="0"/>
              <w:marTop w:val="0"/>
              <w:marBottom w:val="0"/>
              <w:divBdr>
                <w:top w:val="none" w:sz="0" w:space="0" w:color="auto"/>
                <w:left w:val="none" w:sz="0" w:space="0" w:color="auto"/>
                <w:bottom w:val="none" w:sz="0" w:space="0" w:color="auto"/>
                <w:right w:val="none" w:sz="0" w:space="0" w:color="auto"/>
              </w:divBdr>
            </w:div>
            <w:div w:id="517084748">
              <w:marLeft w:val="0"/>
              <w:marRight w:val="0"/>
              <w:marTop w:val="0"/>
              <w:marBottom w:val="0"/>
              <w:divBdr>
                <w:top w:val="none" w:sz="0" w:space="0" w:color="auto"/>
                <w:left w:val="none" w:sz="0" w:space="0" w:color="auto"/>
                <w:bottom w:val="none" w:sz="0" w:space="0" w:color="auto"/>
                <w:right w:val="none" w:sz="0" w:space="0" w:color="auto"/>
              </w:divBdr>
            </w:div>
            <w:div w:id="1678850850">
              <w:marLeft w:val="0"/>
              <w:marRight w:val="0"/>
              <w:marTop w:val="0"/>
              <w:marBottom w:val="0"/>
              <w:divBdr>
                <w:top w:val="none" w:sz="0" w:space="0" w:color="auto"/>
                <w:left w:val="none" w:sz="0" w:space="0" w:color="auto"/>
                <w:bottom w:val="none" w:sz="0" w:space="0" w:color="auto"/>
                <w:right w:val="none" w:sz="0" w:space="0" w:color="auto"/>
              </w:divBdr>
            </w:div>
            <w:div w:id="563760434">
              <w:marLeft w:val="0"/>
              <w:marRight w:val="0"/>
              <w:marTop w:val="0"/>
              <w:marBottom w:val="0"/>
              <w:divBdr>
                <w:top w:val="none" w:sz="0" w:space="0" w:color="auto"/>
                <w:left w:val="none" w:sz="0" w:space="0" w:color="auto"/>
                <w:bottom w:val="none" w:sz="0" w:space="0" w:color="auto"/>
                <w:right w:val="none" w:sz="0" w:space="0" w:color="auto"/>
              </w:divBdr>
            </w:div>
            <w:div w:id="352728448">
              <w:marLeft w:val="0"/>
              <w:marRight w:val="0"/>
              <w:marTop w:val="0"/>
              <w:marBottom w:val="0"/>
              <w:divBdr>
                <w:top w:val="none" w:sz="0" w:space="0" w:color="auto"/>
                <w:left w:val="none" w:sz="0" w:space="0" w:color="auto"/>
                <w:bottom w:val="none" w:sz="0" w:space="0" w:color="auto"/>
                <w:right w:val="none" w:sz="0" w:space="0" w:color="auto"/>
              </w:divBdr>
            </w:div>
            <w:div w:id="2086494294">
              <w:marLeft w:val="0"/>
              <w:marRight w:val="0"/>
              <w:marTop w:val="0"/>
              <w:marBottom w:val="0"/>
              <w:divBdr>
                <w:top w:val="none" w:sz="0" w:space="0" w:color="auto"/>
                <w:left w:val="none" w:sz="0" w:space="0" w:color="auto"/>
                <w:bottom w:val="none" w:sz="0" w:space="0" w:color="auto"/>
                <w:right w:val="none" w:sz="0" w:space="0" w:color="auto"/>
              </w:divBdr>
            </w:div>
            <w:div w:id="2061979142">
              <w:marLeft w:val="0"/>
              <w:marRight w:val="0"/>
              <w:marTop w:val="0"/>
              <w:marBottom w:val="0"/>
              <w:divBdr>
                <w:top w:val="none" w:sz="0" w:space="0" w:color="auto"/>
                <w:left w:val="none" w:sz="0" w:space="0" w:color="auto"/>
                <w:bottom w:val="none" w:sz="0" w:space="0" w:color="auto"/>
                <w:right w:val="none" w:sz="0" w:space="0" w:color="auto"/>
              </w:divBdr>
            </w:div>
            <w:div w:id="1242325546">
              <w:marLeft w:val="0"/>
              <w:marRight w:val="0"/>
              <w:marTop w:val="0"/>
              <w:marBottom w:val="0"/>
              <w:divBdr>
                <w:top w:val="none" w:sz="0" w:space="0" w:color="auto"/>
                <w:left w:val="none" w:sz="0" w:space="0" w:color="auto"/>
                <w:bottom w:val="none" w:sz="0" w:space="0" w:color="auto"/>
                <w:right w:val="none" w:sz="0" w:space="0" w:color="auto"/>
              </w:divBdr>
            </w:div>
            <w:div w:id="477109448">
              <w:marLeft w:val="0"/>
              <w:marRight w:val="0"/>
              <w:marTop w:val="0"/>
              <w:marBottom w:val="0"/>
              <w:divBdr>
                <w:top w:val="none" w:sz="0" w:space="0" w:color="auto"/>
                <w:left w:val="none" w:sz="0" w:space="0" w:color="auto"/>
                <w:bottom w:val="none" w:sz="0" w:space="0" w:color="auto"/>
                <w:right w:val="none" w:sz="0" w:space="0" w:color="auto"/>
              </w:divBdr>
            </w:div>
            <w:div w:id="993993922">
              <w:marLeft w:val="0"/>
              <w:marRight w:val="0"/>
              <w:marTop w:val="0"/>
              <w:marBottom w:val="0"/>
              <w:divBdr>
                <w:top w:val="none" w:sz="0" w:space="0" w:color="auto"/>
                <w:left w:val="none" w:sz="0" w:space="0" w:color="auto"/>
                <w:bottom w:val="none" w:sz="0" w:space="0" w:color="auto"/>
                <w:right w:val="none" w:sz="0" w:space="0" w:color="auto"/>
              </w:divBdr>
            </w:div>
            <w:div w:id="660499427">
              <w:marLeft w:val="0"/>
              <w:marRight w:val="0"/>
              <w:marTop w:val="0"/>
              <w:marBottom w:val="0"/>
              <w:divBdr>
                <w:top w:val="none" w:sz="0" w:space="0" w:color="auto"/>
                <w:left w:val="none" w:sz="0" w:space="0" w:color="auto"/>
                <w:bottom w:val="none" w:sz="0" w:space="0" w:color="auto"/>
                <w:right w:val="none" w:sz="0" w:space="0" w:color="auto"/>
              </w:divBdr>
            </w:div>
            <w:div w:id="70126631">
              <w:marLeft w:val="0"/>
              <w:marRight w:val="0"/>
              <w:marTop w:val="0"/>
              <w:marBottom w:val="0"/>
              <w:divBdr>
                <w:top w:val="none" w:sz="0" w:space="0" w:color="auto"/>
                <w:left w:val="none" w:sz="0" w:space="0" w:color="auto"/>
                <w:bottom w:val="none" w:sz="0" w:space="0" w:color="auto"/>
                <w:right w:val="none" w:sz="0" w:space="0" w:color="auto"/>
              </w:divBdr>
            </w:div>
            <w:div w:id="1214853435">
              <w:marLeft w:val="0"/>
              <w:marRight w:val="0"/>
              <w:marTop w:val="0"/>
              <w:marBottom w:val="0"/>
              <w:divBdr>
                <w:top w:val="none" w:sz="0" w:space="0" w:color="auto"/>
                <w:left w:val="none" w:sz="0" w:space="0" w:color="auto"/>
                <w:bottom w:val="none" w:sz="0" w:space="0" w:color="auto"/>
                <w:right w:val="none" w:sz="0" w:space="0" w:color="auto"/>
              </w:divBdr>
            </w:div>
            <w:div w:id="998535024">
              <w:marLeft w:val="0"/>
              <w:marRight w:val="0"/>
              <w:marTop w:val="0"/>
              <w:marBottom w:val="0"/>
              <w:divBdr>
                <w:top w:val="none" w:sz="0" w:space="0" w:color="auto"/>
                <w:left w:val="none" w:sz="0" w:space="0" w:color="auto"/>
                <w:bottom w:val="none" w:sz="0" w:space="0" w:color="auto"/>
                <w:right w:val="none" w:sz="0" w:space="0" w:color="auto"/>
              </w:divBdr>
            </w:div>
            <w:div w:id="1416972830">
              <w:marLeft w:val="0"/>
              <w:marRight w:val="0"/>
              <w:marTop w:val="0"/>
              <w:marBottom w:val="0"/>
              <w:divBdr>
                <w:top w:val="none" w:sz="0" w:space="0" w:color="auto"/>
                <w:left w:val="none" w:sz="0" w:space="0" w:color="auto"/>
                <w:bottom w:val="none" w:sz="0" w:space="0" w:color="auto"/>
                <w:right w:val="none" w:sz="0" w:space="0" w:color="auto"/>
              </w:divBdr>
            </w:div>
            <w:div w:id="132186875">
              <w:marLeft w:val="0"/>
              <w:marRight w:val="0"/>
              <w:marTop w:val="0"/>
              <w:marBottom w:val="0"/>
              <w:divBdr>
                <w:top w:val="none" w:sz="0" w:space="0" w:color="auto"/>
                <w:left w:val="none" w:sz="0" w:space="0" w:color="auto"/>
                <w:bottom w:val="none" w:sz="0" w:space="0" w:color="auto"/>
                <w:right w:val="none" w:sz="0" w:space="0" w:color="auto"/>
              </w:divBdr>
            </w:div>
            <w:div w:id="1836021768">
              <w:marLeft w:val="0"/>
              <w:marRight w:val="0"/>
              <w:marTop w:val="0"/>
              <w:marBottom w:val="0"/>
              <w:divBdr>
                <w:top w:val="none" w:sz="0" w:space="0" w:color="auto"/>
                <w:left w:val="none" w:sz="0" w:space="0" w:color="auto"/>
                <w:bottom w:val="none" w:sz="0" w:space="0" w:color="auto"/>
                <w:right w:val="none" w:sz="0" w:space="0" w:color="auto"/>
              </w:divBdr>
            </w:div>
            <w:div w:id="1853297197">
              <w:marLeft w:val="0"/>
              <w:marRight w:val="0"/>
              <w:marTop w:val="0"/>
              <w:marBottom w:val="0"/>
              <w:divBdr>
                <w:top w:val="none" w:sz="0" w:space="0" w:color="auto"/>
                <w:left w:val="none" w:sz="0" w:space="0" w:color="auto"/>
                <w:bottom w:val="none" w:sz="0" w:space="0" w:color="auto"/>
                <w:right w:val="none" w:sz="0" w:space="0" w:color="auto"/>
              </w:divBdr>
            </w:div>
            <w:div w:id="1455558378">
              <w:marLeft w:val="0"/>
              <w:marRight w:val="0"/>
              <w:marTop w:val="0"/>
              <w:marBottom w:val="0"/>
              <w:divBdr>
                <w:top w:val="none" w:sz="0" w:space="0" w:color="auto"/>
                <w:left w:val="none" w:sz="0" w:space="0" w:color="auto"/>
                <w:bottom w:val="none" w:sz="0" w:space="0" w:color="auto"/>
                <w:right w:val="none" w:sz="0" w:space="0" w:color="auto"/>
              </w:divBdr>
            </w:div>
            <w:div w:id="845510432">
              <w:marLeft w:val="0"/>
              <w:marRight w:val="0"/>
              <w:marTop w:val="0"/>
              <w:marBottom w:val="0"/>
              <w:divBdr>
                <w:top w:val="none" w:sz="0" w:space="0" w:color="auto"/>
                <w:left w:val="none" w:sz="0" w:space="0" w:color="auto"/>
                <w:bottom w:val="none" w:sz="0" w:space="0" w:color="auto"/>
                <w:right w:val="none" w:sz="0" w:space="0" w:color="auto"/>
              </w:divBdr>
            </w:div>
            <w:div w:id="669216882">
              <w:marLeft w:val="0"/>
              <w:marRight w:val="0"/>
              <w:marTop w:val="0"/>
              <w:marBottom w:val="0"/>
              <w:divBdr>
                <w:top w:val="none" w:sz="0" w:space="0" w:color="auto"/>
                <w:left w:val="none" w:sz="0" w:space="0" w:color="auto"/>
                <w:bottom w:val="none" w:sz="0" w:space="0" w:color="auto"/>
                <w:right w:val="none" w:sz="0" w:space="0" w:color="auto"/>
              </w:divBdr>
            </w:div>
            <w:div w:id="1826966105">
              <w:marLeft w:val="0"/>
              <w:marRight w:val="0"/>
              <w:marTop w:val="0"/>
              <w:marBottom w:val="0"/>
              <w:divBdr>
                <w:top w:val="none" w:sz="0" w:space="0" w:color="auto"/>
                <w:left w:val="none" w:sz="0" w:space="0" w:color="auto"/>
                <w:bottom w:val="none" w:sz="0" w:space="0" w:color="auto"/>
                <w:right w:val="none" w:sz="0" w:space="0" w:color="auto"/>
              </w:divBdr>
            </w:div>
            <w:div w:id="1293559988">
              <w:marLeft w:val="0"/>
              <w:marRight w:val="0"/>
              <w:marTop w:val="0"/>
              <w:marBottom w:val="0"/>
              <w:divBdr>
                <w:top w:val="none" w:sz="0" w:space="0" w:color="auto"/>
                <w:left w:val="none" w:sz="0" w:space="0" w:color="auto"/>
                <w:bottom w:val="none" w:sz="0" w:space="0" w:color="auto"/>
                <w:right w:val="none" w:sz="0" w:space="0" w:color="auto"/>
              </w:divBdr>
            </w:div>
            <w:div w:id="84301703">
              <w:marLeft w:val="0"/>
              <w:marRight w:val="0"/>
              <w:marTop w:val="0"/>
              <w:marBottom w:val="0"/>
              <w:divBdr>
                <w:top w:val="none" w:sz="0" w:space="0" w:color="auto"/>
                <w:left w:val="none" w:sz="0" w:space="0" w:color="auto"/>
                <w:bottom w:val="none" w:sz="0" w:space="0" w:color="auto"/>
                <w:right w:val="none" w:sz="0" w:space="0" w:color="auto"/>
              </w:divBdr>
            </w:div>
            <w:div w:id="1875801839">
              <w:marLeft w:val="0"/>
              <w:marRight w:val="0"/>
              <w:marTop w:val="0"/>
              <w:marBottom w:val="0"/>
              <w:divBdr>
                <w:top w:val="none" w:sz="0" w:space="0" w:color="auto"/>
                <w:left w:val="none" w:sz="0" w:space="0" w:color="auto"/>
                <w:bottom w:val="none" w:sz="0" w:space="0" w:color="auto"/>
                <w:right w:val="none" w:sz="0" w:space="0" w:color="auto"/>
              </w:divBdr>
            </w:div>
            <w:div w:id="1432163926">
              <w:marLeft w:val="0"/>
              <w:marRight w:val="0"/>
              <w:marTop w:val="0"/>
              <w:marBottom w:val="0"/>
              <w:divBdr>
                <w:top w:val="none" w:sz="0" w:space="0" w:color="auto"/>
                <w:left w:val="none" w:sz="0" w:space="0" w:color="auto"/>
                <w:bottom w:val="none" w:sz="0" w:space="0" w:color="auto"/>
                <w:right w:val="none" w:sz="0" w:space="0" w:color="auto"/>
              </w:divBdr>
            </w:div>
            <w:div w:id="2116634405">
              <w:marLeft w:val="0"/>
              <w:marRight w:val="0"/>
              <w:marTop w:val="0"/>
              <w:marBottom w:val="0"/>
              <w:divBdr>
                <w:top w:val="none" w:sz="0" w:space="0" w:color="auto"/>
                <w:left w:val="none" w:sz="0" w:space="0" w:color="auto"/>
                <w:bottom w:val="none" w:sz="0" w:space="0" w:color="auto"/>
                <w:right w:val="none" w:sz="0" w:space="0" w:color="auto"/>
              </w:divBdr>
            </w:div>
            <w:div w:id="2083405162">
              <w:marLeft w:val="0"/>
              <w:marRight w:val="0"/>
              <w:marTop w:val="0"/>
              <w:marBottom w:val="0"/>
              <w:divBdr>
                <w:top w:val="none" w:sz="0" w:space="0" w:color="auto"/>
                <w:left w:val="none" w:sz="0" w:space="0" w:color="auto"/>
                <w:bottom w:val="none" w:sz="0" w:space="0" w:color="auto"/>
                <w:right w:val="none" w:sz="0" w:space="0" w:color="auto"/>
              </w:divBdr>
            </w:div>
            <w:div w:id="843666830">
              <w:marLeft w:val="0"/>
              <w:marRight w:val="0"/>
              <w:marTop w:val="0"/>
              <w:marBottom w:val="0"/>
              <w:divBdr>
                <w:top w:val="none" w:sz="0" w:space="0" w:color="auto"/>
                <w:left w:val="none" w:sz="0" w:space="0" w:color="auto"/>
                <w:bottom w:val="none" w:sz="0" w:space="0" w:color="auto"/>
                <w:right w:val="none" w:sz="0" w:space="0" w:color="auto"/>
              </w:divBdr>
            </w:div>
            <w:div w:id="964777122">
              <w:marLeft w:val="0"/>
              <w:marRight w:val="0"/>
              <w:marTop w:val="0"/>
              <w:marBottom w:val="0"/>
              <w:divBdr>
                <w:top w:val="none" w:sz="0" w:space="0" w:color="auto"/>
                <w:left w:val="none" w:sz="0" w:space="0" w:color="auto"/>
                <w:bottom w:val="none" w:sz="0" w:space="0" w:color="auto"/>
                <w:right w:val="none" w:sz="0" w:space="0" w:color="auto"/>
              </w:divBdr>
            </w:div>
            <w:div w:id="1997760210">
              <w:marLeft w:val="0"/>
              <w:marRight w:val="0"/>
              <w:marTop w:val="0"/>
              <w:marBottom w:val="0"/>
              <w:divBdr>
                <w:top w:val="none" w:sz="0" w:space="0" w:color="auto"/>
                <w:left w:val="none" w:sz="0" w:space="0" w:color="auto"/>
                <w:bottom w:val="none" w:sz="0" w:space="0" w:color="auto"/>
                <w:right w:val="none" w:sz="0" w:space="0" w:color="auto"/>
              </w:divBdr>
            </w:div>
            <w:div w:id="639110860">
              <w:marLeft w:val="0"/>
              <w:marRight w:val="0"/>
              <w:marTop w:val="0"/>
              <w:marBottom w:val="0"/>
              <w:divBdr>
                <w:top w:val="none" w:sz="0" w:space="0" w:color="auto"/>
                <w:left w:val="none" w:sz="0" w:space="0" w:color="auto"/>
                <w:bottom w:val="none" w:sz="0" w:space="0" w:color="auto"/>
                <w:right w:val="none" w:sz="0" w:space="0" w:color="auto"/>
              </w:divBdr>
            </w:div>
            <w:div w:id="798840956">
              <w:marLeft w:val="0"/>
              <w:marRight w:val="0"/>
              <w:marTop w:val="0"/>
              <w:marBottom w:val="0"/>
              <w:divBdr>
                <w:top w:val="none" w:sz="0" w:space="0" w:color="auto"/>
                <w:left w:val="none" w:sz="0" w:space="0" w:color="auto"/>
                <w:bottom w:val="none" w:sz="0" w:space="0" w:color="auto"/>
                <w:right w:val="none" w:sz="0" w:space="0" w:color="auto"/>
              </w:divBdr>
            </w:div>
            <w:div w:id="1091508696">
              <w:marLeft w:val="0"/>
              <w:marRight w:val="0"/>
              <w:marTop w:val="0"/>
              <w:marBottom w:val="0"/>
              <w:divBdr>
                <w:top w:val="none" w:sz="0" w:space="0" w:color="auto"/>
                <w:left w:val="none" w:sz="0" w:space="0" w:color="auto"/>
                <w:bottom w:val="none" w:sz="0" w:space="0" w:color="auto"/>
                <w:right w:val="none" w:sz="0" w:space="0" w:color="auto"/>
              </w:divBdr>
            </w:div>
            <w:div w:id="2041976901">
              <w:marLeft w:val="0"/>
              <w:marRight w:val="0"/>
              <w:marTop w:val="0"/>
              <w:marBottom w:val="0"/>
              <w:divBdr>
                <w:top w:val="none" w:sz="0" w:space="0" w:color="auto"/>
                <w:left w:val="none" w:sz="0" w:space="0" w:color="auto"/>
                <w:bottom w:val="none" w:sz="0" w:space="0" w:color="auto"/>
                <w:right w:val="none" w:sz="0" w:space="0" w:color="auto"/>
              </w:divBdr>
            </w:div>
            <w:div w:id="234242851">
              <w:marLeft w:val="0"/>
              <w:marRight w:val="0"/>
              <w:marTop w:val="0"/>
              <w:marBottom w:val="0"/>
              <w:divBdr>
                <w:top w:val="none" w:sz="0" w:space="0" w:color="auto"/>
                <w:left w:val="none" w:sz="0" w:space="0" w:color="auto"/>
                <w:bottom w:val="none" w:sz="0" w:space="0" w:color="auto"/>
                <w:right w:val="none" w:sz="0" w:space="0" w:color="auto"/>
              </w:divBdr>
            </w:div>
            <w:div w:id="682972527">
              <w:marLeft w:val="0"/>
              <w:marRight w:val="0"/>
              <w:marTop w:val="0"/>
              <w:marBottom w:val="0"/>
              <w:divBdr>
                <w:top w:val="none" w:sz="0" w:space="0" w:color="auto"/>
                <w:left w:val="none" w:sz="0" w:space="0" w:color="auto"/>
                <w:bottom w:val="none" w:sz="0" w:space="0" w:color="auto"/>
                <w:right w:val="none" w:sz="0" w:space="0" w:color="auto"/>
              </w:divBdr>
            </w:div>
            <w:div w:id="672420710">
              <w:marLeft w:val="0"/>
              <w:marRight w:val="0"/>
              <w:marTop w:val="0"/>
              <w:marBottom w:val="0"/>
              <w:divBdr>
                <w:top w:val="none" w:sz="0" w:space="0" w:color="auto"/>
                <w:left w:val="none" w:sz="0" w:space="0" w:color="auto"/>
                <w:bottom w:val="none" w:sz="0" w:space="0" w:color="auto"/>
                <w:right w:val="none" w:sz="0" w:space="0" w:color="auto"/>
              </w:divBdr>
            </w:div>
            <w:div w:id="528836292">
              <w:marLeft w:val="0"/>
              <w:marRight w:val="0"/>
              <w:marTop w:val="0"/>
              <w:marBottom w:val="0"/>
              <w:divBdr>
                <w:top w:val="none" w:sz="0" w:space="0" w:color="auto"/>
                <w:left w:val="none" w:sz="0" w:space="0" w:color="auto"/>
                <w:bottom w:val="none" w:sz="0" w:space="0" w:color="auto"/>
                <w:right w:val="none" w:sz="0" w:space="0" w:color="auto"/>
              </w:divBdr>
            </w:div>
            <w:div w:id="539786902">
              <w:marLeft w:val="0"/>
              <w:marRight w:val="0"/>
              <w:marTop w:val="0"/>
              <w:marBottom w:val="0"/>
              <w:divBdr>
                <w:top w:val="none" w:sz="0" w:space="0" w:color="auto"/>
                <w:left w:val="none" w:sz="0" w:space="0" w:color="auto"/>
                <w:bottom w:val="none" w:sz="0" w:space="0" w:color="auto"/>
                <w:right w:val="none" w:sz="0" w:space="0" w:color="auto"/>
              </w:divBdr>
            </w:div>
            <w:div w:id="1782993466">
              <w:marLeft w:val="0"/>
              <w:marRight w:val="0"/>
              <w:marTop w:val="0"/>
              <w:marBottom w:val="0"/>
              <w:divBdr>
                <w:top w:val="none" w:sz="0" w:space="0" w:color="auto"/>
                <w:left w:val="none" w:sz="0" w:space="0" w:color="auto"/>
                <w:bottom w:val="none" w:sz="0" w:space="0" w:color="auto"/>
                <w:right w:val="none" w:sz="0" w:space="0" w:color="auto"/>
              </w:divBdr>
            </w:div>
            <w:div w:id="452677441">
              <w:marLeft w:val="0"/>
              <w:marRight w:val="0"/>
              <w:marTop w:val="0"/>
              <w:marBottom w:val="0"/>
              <w:divBdr>
                <w:top w:val="none" w:sz="0" w:space="0" w:color="auto"/>
                <w:left w:val="none" w:sz="0" w:space="0" w:color="auto"/>
                <w:bottom w:val="none" w:sz="0" w:space="0" w:color="auto"/>
                <w:right w:val="none" w:sz="0" w:space="0" w:color="auto"/>
              </w:divBdr>
            </w:div>
            <w:div w:id="2139839347">
              <w:marLeft w:val="0"/>
              <w:marRight w:val="0"/>
              <w:marTop w:val="0"/>
              <w:marBottom w:val="0"/>
              <w:divBdr>
                <w:top w:val="none" w:sz="0" w:space="0" w:color="auto"/>
                <w:left w:val="none" w:sz="0" w:space="0" w:color="auto"/>
                <w:bottom w:val="none" w:sz="0" w:space="0" w:color="auto"/>
                <w:right w:val="none" w:sz="0" w:space="0" w:color="auto"/>
              </w:divBdr>
            </w:div>
            <w:div w:id="1529030116">
              <w:marLeft w:val="0"/>
              <w:marRight w:val="0"/>
              <w:marTop w:val="0"/>
              <w:marBottom w:val="0"/>
              <w:divBdr>
                <w:top w:val="none" w:sz="0" w:space="0" w:color="auto"/>
                <w:left w:val="none" w:sz="0" w:space="0" w:color="auto"/>
                <w:bottom w:val="none" w:sz="0" w:space="0" w:color="auto"/>
                <w:right w:val="none" w:sz="0" w:space="0" w:color="auto"/>
              </w:divBdr>
            </w:div>
            <w:div w:id="1024939619">
              <w:marLeft w:val="0"/>
              <w:marRight w:val="0"/>
              <w:marTop w:val="0"/>
              <w:marBottom w:val="0"/>
              <w:divBdr>
                <w:top w:val="none" w:sz="0" w:space="0" w:color="auto"/>
                <w:left w:val="none" w:sz="0" w:space="0" w:color="auto"/>
                <w:bottom w:val="none" w:sz="0" w:space="0" w:color="auto"/>
                <w:right w:val="none" w:sz="0" w:space="0" w:color="auto"/>
              </w:divBdr>
            </w:div>
            <w:div w:id="686756377">
              <w:marLeft w:val="0"/>
              <w:marRight w:val="0"/>
              <w:marTop w:val="0"/>
              <w:marBottom w:val="0"/>
              <w:divBdr>
                <w:top w:val="none" w:sz="0" w:space="0" w:color="auto"/>
                <w:left w:val="none" w:sz="0" w:space="0" w:color="auto"/>
                <w:bottom w:val="none" w:sz="0" w:space="0" w:color="auto"/>
                <w:right w:val="none" w:sz="0" w:space="0" w:color="auto"/>
              </w:divBdr>
            </w:div>
            <w:div w:id="1279528830">
              <w:marLeft w:val="0"/>
              <w:marRight w:val="0"/>
              <w:marTop w:val="0"/>
              <w:marBottom w:val="0"/>
              <w:divBdr>
                <w:top w:val="none" w:sz="0" w:space="0" w:color="auto"/>
                <w:left w:val="none" w:sz="0" w:space="0" w:color="auto"/>
                <w:bottom w:val="none" w:sz="0" w:space="0" w:color="auto"/>
                <w:right w:val="none" w:sz="0" w:space="0" w:color="auto"/>
              </w:divBdr>
            </w:div>
            <w:div w:id="1333214198">
              <w:marLeft w:val="0"/>
              <w:marRight w:val="0"/>
              <w:marTop w:val="0"/>
              <w:marBottom w:val="0"/>
              <w:divBdr>
                <w:top w:val="none" w:sz="0" w:space="0" w:color="auto"/>
                <w:left w:val="none" w:sz="0" w:space="0" w:color="auto"/>
                <w:bottom w:val="none" w:sz="0" w:space="0" w:color="auto"/>
                <w:right w:val="none" w:sz="0" w:space="0" w:color="auto"/>
              </w:divBdr>
            </w:div>
            <w:div w:id="1669206915">
              <w:marLeft w:val="0"/>
              <w:marRight w:val="0"/>
              <w:marTop w:val="0"/>
              <w:marBottom w:val="0"/>
              <w:divBdr>
                <w:top w:val="none" w:sz="0" w:space="0" w:color="auto"/>
                <w:left w:val="none" w:sz="0" w:space="0" w:color="auto"/>
                <w:bottom w:val="none" w:sz="0" w:space="0" w:color="auto"/>
                <w:right w:val="none" w:sz="0" w:space="0" w:color="auto"/>
              </w:divBdr>
            </w:div>
            <w:div w:id="477302235">
              <w:marLeft w:val="0"/>
              <w:marRight w:val="0"/>
              <w:marTop w:val="0"/>
              <w:marBottom w:val="0"/>
              <w:divBdr>
                <w:top w:val="none" w:sz="0" w:space="0" w:color="auto"/>
                <w:left w:val="none" w:sz="0" w:space="0" w:color="auto"/>
                <w:bottom w:val="none" w:sz="0" w:space="0" w:color="auto"/>
                <w:right w:val="none" w:sz="0" w:space="0" w:color="auto"/>
              </w:divBdr>
            </w:div>
            <w:div w:id="260378478">
              <w:marLeft w:val="0"/>
              <w:marRight w:val="0"/>
              <w:marTop w:val="0"/>
              <w:marBottom w:val="0"/>
              <w:divBdr>
                <w:top w:val="none" w:sz="0" w:space="0" w:color="auto"/>
                <w:left w:val="none" w:sz="0" w:space="0" w:color="auto"/>
                <w:bottom w:val="none" w:sz="0" w:space="0" w:color="auto"/>
                <w:right w:val="none" w:sz="0" w:space="0" w:color="auto"/>
              </w:divBdr>
            </w:div>
            <w:div w:id="12728556">
              <w:marLeft w:val="0"/>
              <w:marRight w:val="0"/>
              <w:marTop w:val="0"/>
              <w:marBottom w:val="0"/>
              <w:divBdr>
                <w:top w:val="none" w:sz="0" w:space="0" w:color="auto"/>
                <w:left w:val="none" w:sz="0" w:space="0" w:color="auto"/>
                <w:bottom w:val="none" w:sz="0" w:space="0" w:color="auto"/>
                <w:right w:val="none" w:sz="0" w:space="0" w:color="auto"/>
              </w:divBdr>
            </w:div>
            <w:div w:id="1505320275">
              <w:marLeft w:val="0"/>
              <w:marRight w:val="0"/>
              <w:marTop w:val="0"/>
              <w:marBottom w:val="0"/>
              <w:divBdr>
                <w:top w:val="none" w:sz="0" w:space="0" w:color="auto"/>
                <w:left w:val="none" w:sz="0" w:space="0" w:color="auto"/>
                <w:bottom w:val="none" w:sz="0" w:space="0" w:color="auto"/>
                <w:right w:val="none" w:sz="0" w:space="0" w:color="auto"/>
              </w:divBdr>
            </w:div>
            <w:div w:id="1565751077">
              <w:marLeft w:val="0"/>
              <w:marRight w:val="0"/>
              <w:marTop w:val="0"/>
              <w:marBottom w:val="0"/>
              <w:divBdr>
                <w:top w:val="none" w:sz="0" w:space="0" w:color="auto"/>
                <w:left w:val="none" w:sz="0" w:space="0" w:color="auto"/>
                <w:bottom w:val="none" w:sz="0" w:space="0" w:color="auto"/>
                <w:right w:val="none" w:sz="0" w:space="0" w:color="auto"/>
              </w:divBdr>
            </w:div>
            <w:div w:id="1614240577">
              <w:marLeft w:val="0"/>
              <w:marRight w:val="0"/>
              <w:marTop w:val="0"/>
              <w:marBottom w:val="0"/>
              <w:divBdr>
                <w:top w:val="none" w:sz="0" w:space="0" w:color="auto"/>
                <w:left w:val="none" w:sz="0" w:space="0" w:color="auto"/>
                <w:bottom w:val="none" w:sz="0" w:space="0" w:color="auto"/>
                <w:right w:val="none" w:sz="0" w:space="0" w:color="auto"/>
              </w:divBdr>
            </w:div>
            <w:div w:id="1963461388">
              <w:marLeft w:val="0"/>
              <w:marRight w:val="0"/>
              <w:marTop w:val="0"/>
              <w:marBottom w:val="0"/>
              <w:divBdr>
                <w:top w:val="none" w:sz="0" w:space="0" w:color="auto"/>
                <w:left w:val="none" w:sz="0" w:space="0" w:color="auto"/>
                <w:bottom w:val="none" w:sz="0" w:space="0" w:color="auto"/>
                <w:right w:val="none" w:sz="0" w:space="0" w:color="auto"/>
              </w:divBdr>
            </w:div>
            <w:div w:id="1189443773">
              <w:marLeft w:val="0"/>
              <w:marRight w:val="0"/>
              <w:marTop w:val="0"/>
              <w:marBottom w:val="0"/>
              <w:divBdr>
                <w:top w:val="none" w:sz="0" w:space="0" w:color="auto"/>
                <w:left w:val="none" w:sz="0" w:space="0" w:color="auto"/>
                <w:bottom w:val="none" w:sz="0" w:space="0" w:color="auto"/>
                <w:right w:val="none" w:sz="0" w:space="0" w:color="auto"/>
              </w:divBdr>
            </w:div>
            <w:div w:id="624123800">
              <w:marLeft w:val="0"/>
              <w:marRight w:val="0"/>
              <w:marTop w:val="0"/>
              <w:marBottom w:val="0"/>
              <w:divBdr>
                <w:top w:val="none" w:sz="0" w:space="0" w:color="auto"/>
                <w:left w:val="none" w:sz="0" w:space="0" w:color="auto"/>
                <w:bottom w:val="none" w:sz="0" w:space="0" w:color="auto"/>
                <w:right w:val="none" w:sz="0" w:space="0" w:color="auto"/>
              </w:divBdr>
            </w:div>
            <w:div w:id="1859585698">
              <w:marLeft w:val="0"/>
              <w:marRight w:val="0"/>
              <w:marTop w:val="0"/>
              <w:marBottom w:val="0"/>
              <w:divBdr>
                <w:top w:val="none" w:sz="0" w:space="0" w:color="auto"/>
                <w:left w:val="none" w:sz="0" w:space="0" w:color="auto"/>
                <w:bottom w:val="none" w:sz="0" w:space="0" w:color="auto"/>
                <w:right w:val="none" w:sz="0" w:space="0" w:color="auto"/>
              </w:divBdr>
            </w:div>
            <w:div w:id="1953126069">
              <w:marLeft w:val="0"/>
              <w:marRight w:val="0"/>
              <w:marTop w:val="0"/>
              <w:marBottom w:val="0"/>
              <w:divBdr>
                <w:top w:val="none" w:sz="0" w:space="0" w:color="auto"/>
                <w:left w:val="none" w:sz="0" w:space="0" w:color="auto"/>
                <w:bottom w:val="none" w:sz="0" w:space="0" w:color="auto"/>
                <w:right w:val="none" w:sz="0" w:space="0" w:color="auto"/>
              </w:divBdr>
            </w:div>
            <w:div w:id="1898470862">
              <w:marLeft w:val="0"/>
              <w:marRight w:val="0"/>
              <w:marTop w:val="0"/>
              <w:marBottom w:val="0"/>
              <w:divBdr>
                <w:top w:val="none" w:sz="0" w:space="0" w:color="auto"/>
                <w:left w:val="none" w:sz="0" w:space="0" w:color="auto"/>
                <w:bottom w:val="none" w:sz="0" w:space="0" w:color="auto"/>
                <w:right w:val="none" w:sz="0" w:space="0" w:color="auto"/>
              </w:divBdr>
            </w:div>
            <w:div w:id="1203980795">
              <w:marLeft w:val="0"/>
              <w:marRight w:val="0"/>
              <w:marTop w:val="0"/>
              <w:marBottom w:val="0"/>
              <w:divBdr>
                <w:top w:val="none" w:sz="0" w:space="0" w:color="auto"/>
                <w:left w:val="none" w:sz="0" w:space="0" w:color="auto"/>
                <w:bottom w:val="none" w:sz="0" w:space="0" w:color="auto"/>
                <w:right w:val="none" w:sz="0" w:space="0" w:color="auto"/>
              </w:divBdr>
            </w:div>
            <w:div w:id="790586205">
              <w:marLeft w:val="0"/>
              <w:marRight w:val="0"/>
              <w:marTop w:val="0"/>
              <w:marBottom w:val="0"/>
              <w:divBdr>
                <w:top w:val="none" w:sz="0" w:space="0" w:color="auto"/>
                <w:left w:val="none" w:sz="0" w:space="0" w:color="auto"/>
                <w:bottom w:val="none" w:sz="0" w:space="0" w:color="auto"/>
                <w:right w:val="none" w:sz="0" w:space="0" w:color="auto"/>
              </w:divBdr>
            </w:div>
            <w:div w:id="456682096">
              <w:marLeft w:val="0"/>
              <w:marRight w:val="0"/>
              <w:marTop w:val="0"/>
              <w:marBottom w:val="0"/>
              <w:divBdr>
                <w:top w:val="none" w:sz="0" w:space="0" w:color="auto"/>
                <w:left w:val="none" w:sz="0" w:space="0" w:color="auto"/>
                <w:bottom w:val="none" w:sz="0" w:space="0" w:color="auto"/>
                <w:right w:val="none" w:sz="0" w:space="0" w:color="auto"/>
              </w:divBdr>
            </w:div>
            <w:div w:id="1921521176">
              <w:marLeft w:val="0"/>
              <w:marRight w:val="0"/>
              <w:marTop w:val="0"/>
              <w:marBottom w:val="0"/>
              <w:divBdr>
                <w:top w:val="none" w:sz="0" w:space="0" w:color="auto"/>
                <w:left w:val="none" w:sz="0" w:space="0" w:color="auto"/>
                <w:bottom w:val="none" w:sz="0" w:space="0" w:color="auto"/>
                <w:right w:val="none" w:sz="0" w:space="0" w:color="auto"/>
              </w:divBdr>
            </w:div>
            <w:div w:id="889653343">
              <w:marLeft w:val="0"/>
              <w:marRight w:val="0"/>
              <w:marTop w:val="0"/>
              <w:marBottom w:val="0"/>
              <w:divBdr>
                <w:top w:val="none" w:sz="0" w:space="0" w:color="auto"/>
                <w:left w:val="none" w:sz="0" w:space="0" w:color="auto"/>
                <w:bottom w:val="none" w:sz="0" w:space="0" w:color="auto"/>
                <w:right w:val="none" w:sz="0" w:space="0" w:color="auto"/>
              </w:divBdr>
            </w:div>
            <w:div w:id="875312357">
              <w:marLeft w:val="0"/>
              <w:marRight w:val="0"/>
              <w:marTop w:val="0"/>
              <w:marBottom w:val="0"/>
              <w:divBdr>
                <w:top w:val="none" w:sz="0" w:space="0" w:color="auto"/>
                <w:left w:val="none" w:sz="0" w:space="0" w:color="auto"/>
                <w:bottom w:val="none" w:sz="0" w:space="0" w:color="auto"/>
                <w:right w:val="none" w:sz="0" w:space="0" w:color="auto"/>
              </w:divBdr>
            </w:div>
            <w:div w:id="1360205894">
              <w:marLeft w:val="0"/>
              <w:marRight w:val="0"/>
              <w:marTop w:val="0"/>
              <w:marBottom w:val="0"/>
              <w:divBdr>
                <w:top w:val="none" w:sz="0" w:space="0" w:color="auto"/>
                <w:left w:val="none" w:sz="0" w:space="0" w:color="auto"/>
                <w:bottom w:val="none" w:sz="0" w:space="0" w:color="auto"/>
                <w:right w:val="none" w:sz="0" w:space="0" w:color="auto"/>
              </w:divBdr>
            </w:div>
            <w:div w:id="1341813624">
              <w:marLeft w:val="0"/>
              <w:marRight w:val="0"/>
              <w:marTop w:val="0"/>
              <w:marBottom w:val="0"/>
              <w:divBdr>
                <w:top w:val="none" w:sz="0" w:space="0" w:color="auto"/>
                <w:left w:val="none" w:sz="0" w:space="0" w:color="auto"/>
                <w:bottom w:val="none" w:sz="0" w:space="0" w:color="auto"/>
                <w:right w:val="none" w:sz="0" w:space="0" w:color="auto"/>
              </w:divBdr>
            </w:div>
            <w:div w:id="1841193331">
              <w:marLeft w:val="0"/>
              <w:marRight w:val="0"/>
              <w:marTop w:val="0"/>
              <w:marBottom w:val="0"/>
              <w:divBdr>
                <w:top w:val="none" w:sz="0" w:space="0" w:color="auto"/>
                <w:left w:val="none" w:sz="0" w:space="0" w:color="auto"/>
                <w:bottom w:val="none" w:sz="0" w:space="0" w:color="auto"/>
                <w:right w:val="none" w:sz="0" w:space="0" w:color="auto"/>
              </w:divBdr>
            </w:div>
            <w:div w:id="609363934">
              <w:marLeft w:val="0"/>
              <w:marRight w:val="0"/>
              <w:marTop w:val="0"/>
              <w:marBottom w:val="0"/>
              <w:divBdr>
                <w:top w:val="none" w:sz="0" w:space="0" w:color="auto"/>
                <w:left w:val="none" w:sz="0" w:space="0" w:color="auto"/>
                <w:bottom w:val="none" w:sz="0" w:space="0" w:color="auto"/>
                <w:right w:val="none" w:sz="0" w:space="0" w:color="auto"/>
              </w:divBdr>
            </w:div>
            <w:div w:id="1905331544">
              <w:marLeft w:val="0"/>
              <w:marRight w:val="0"/>
              <w:marTop w:val="0"/>
              <w:marBottom w:val="0"/>
              <w:divBdr>
                <w:top w:val="none" w:sz="0" w:space="0" w:color="auto"/>
                <w:left w:val="none" w:sz="0" w:space="0" w:color="auto"/>
                <w:bottom w:val="none" w:sz="0" w:space="0" w:color="auto"/>
                <w:right w:val="none" w:sz="0" w:space="0" w:color="auto"/>
              </w:divBdr>
            </w:div>
            <w:div w:id="1892689484">
              <w:marLeft w:val="0"/>
              <w:marRight w:val="0"/>
              <w:marTop w:val="0"/>
              <w:marBottom w:val="0"/>
              <w:divBdr>
                <w:top w:val="none" w:sz="0" w:space="0" w:color="auto"/>
                <w:left w:val="none" w:sz="0" w:space="0" w:color="auto"/>
                <w:bottom w:val="none" w:sz="0" w:space="0" w:color="auto"/>
                <w:right w:val="none" w:sz="0" w:space="0" w:color="auto"/>
              </w:divBdr>
            </w:div>
            <w:div w:id="1084377692">
              <w:marLeft w:val="0"/>
              <w:marRight w:val="0"/>
              <w:marTop w:val="0"/>
              <w:marBottom w:val="0"/>
              <w:divBdr>
                <w:top w:val="none" w:sz="0" w:space="0" w:color="auto"/>
                <w:left w:val="none" w:sz="0" w:space="0" w:color="auto"/>
                <w:bottom w:val="none" w:sz="0" w:space="0" w:color="auto"/>
                <w:right w:val="none" w:sz="0" w:space="0" w:color="auto"/>
              </w:divBdr>
            </w:div>
            <w:div w:id="1267421224">
              <w:marLeft w:val="0"/>
              <w:marRight w:val="0"/>
              <w:marTop w:val="0"/>
              <w:marBottom w:val="0"/>
              <w:divBdr>
                <w:top w:val="none" w:sz="0" w:space="0" w:color="auto"/>
                <w:left w:val="none" w:sz="0" w:space="0" w:color="auto"/>
                <w:bottom w:val="none" w:sz="0" w:space="0" w:color="auto"/>
                <w:right w:val="none" w:sz="0" w:space="0" w:color="auto"/>
              </w:divBdr>
            </w:div>
            <w:div w:id="1025055723">
              <w:marLeft w:val="0"/>
              <w:marRight w:val="0"/>
              <w:marTop w:val="0"/>
              <w:marBottom w:val="0"/>
              <w:divBdr>
                <w:top w:val="none" w:sz="0" w:space="0" w:color="auto"/>
                <w:left w:val="none" w:sz="0" w:space="0" w:color="auto"/>
                <w:bottom w:val="none" w:sz="0" w:space="0" w:color="auto"/>
                <w:right w:val="none" w:sz="0" w:space="0" w:color="auto"/>
              </w:divBdr>
            </w:div>
            <w:div w:id="512570021">
              <w:marLeft w:val="0"/>
              <w:marRight w:val="0"/>
              <w:marTop w:val="0"/>
              <w:marBottom w:val="0"/>
              <w:divBdr>
                <w:top w:val="none" w:sz="0" w:space="0" w:color="auto"/>
                <w:left w:val="none" w:sz="0" w:space="0" w:color="auto"/>
                <w:bottom w:val="none" w:sz="0" w:space="0" w:color="auto"/>
                <w:right w:val="none" w:sz="0" w:space="0" w:color="auto"/>
              </w:divBdr>
            </w:div>
            <w:div w:id="1958636042">
              <w:marLeft w:val="0"/>
              <w:marRight w:val="0"/>
              <w:marTop w:val="0"/>
              <w:marBottom w:val="0"/>
              <w:divBdr>
                <w:top w:val="none" w:sz="0" w:space="0" w:color="auto"/>
                <w:left w:val="none" w:sz="0" w:space="0" w:color="auto"/>
                <w:bottom w:val="none" w:sz="0" w:space="0" w:color="auto"/>
                <w:right w:val="none" w:sz="0" w:space="0" w:color="auto"/>
              </w:divBdr>
            </w:div>
            <w:div w:id="723598006">
              <w:marLeft w:val="0"/>
              <w:marRight w:val="0"/>
              <w:marTop w:val="0"/>
              <w:marBottom w:val="0"/>
              <w:divBdr>
                <w:top w:val="none" w:sz="0" w:space="0" w:color="auto"/>
                <w:left w:val="none" w:sz="0" w:space="0" w:color="auto"/>
                <w:bottom w:val="none" w:sz="0" w:space="0" w:color="auto"/>
                <w:right w:val="none" w:sz="0" w:space="0" w:color="auto"/>
              </w:divBdr>
            </w:div>
            <w:div w:id="1753312465">
              <w:marLeft w:val="0"/>
              <w:marRight w:val="0"/>
              <w:marTop w:val="0"/>
              <w:marBottom w:val="0"/>
              <w:divBdr>
                <w:top w:val="none" w:sz="0" w:space="0" w:color="auto"/>
                <w:left w:val="none" w:sz="0" w:space="0" w:color="auto"/>
                <w:bottom w:val="none" w:sz="0" w:space="0" w:color="auto"/>
                <w:right w:val="none" w:sz="0" w:space="0" w:color="auto"/>
              </w:divBdr>
            </w:div>
            <w:div w:id="977027125">
              <w:marLeft w:val="0"/>
              <w:marRight w:val="0"/>
              <w:marTop w:val="0"/>
              <w:marBottom w:val="0"/>
              <w:divBdr>
                <w:top w:val="none" w:sz="0" w:space="0" w:color="auto"/>
                <w:left w:val="none" w:sz="0" w:space="0" w:color="auto"/>
                <w:bottom w:val="none" w:sz="0" w:space="0" w:color="auto"/>
                <w:right w:val="none" w:sz="0" w:space="0" w:color="auto"/>
              </w:divBdr>
            </w:div>
            <w:div w:id="1412000501">
              <w:marLeft w:val="0"/>
              <w:marRight w:val="0"/>
              <w:marTop w:val="0"/>
              <w:marBottom w:val="0"/>
              <w:divBdr>
                <w:top w:val="none" w:sz="0" w:space="0" w:color="auto"/>
                <w:left w:val="none" w:sz="0" w:space="0" w:color="auto"/>
                <w:bottom w:val="none" w:sz="0" w:space="0" w:color="auto"/>
                <w:right w:val="none" w:sz="0" w:space="0" w:color="auto"/>
              </w:divBdr>
            </w:div>
            <w:div w:id="1414087389">
              <w:marLeft w:val="0"/>
              <w:marRight w:val="0"/>
              <w:marTop w:val="0"/>
              <w:marBottom w:val="0"/>
              <w:divBdr>
                <w:top w:val="none" w:sz="0" w:space="0" w:color="auto"/>
                <w:left w:val="none" w:sz="0" w:space="0" w:color="auto"/>
                <w:bottom w:val="none" w:sz="0" w:space="0" w:color="auto"/>
                <w:right w:val="none" w:sz="0" w:space="0" w:color="auto"/>
              </w:divBdr>
            </w:div>
            <w:div w:id="1084183563">
              <w:marLeft w:val="0"/>
              <w:marRight w:val="0"/>
              <w:marTop w:val="0"/>
              <w:marBottom w:val="0"/>
              <w:divBdr>
                <w:top w:val="none" w:sz="0" w:space="0" w:color="auto"/>
                <w:left w:val="none" w:sz="0" w:space="0" w:color="auto"/>
                <w:bottom w:val="none" w:sz="0" w:space="0" w:color="auto"/>
                <w:right w:val="none" w:sz="0" w:space="0" w:color="auto"/>
              </w:divBdr>
            </w:div>
            <w:div w:id="1449738283">
              <w:marLeft w:val="0"/>
              <w:marRight w:val="0"/>
              <w:marTop w:val="0"/>
              <w:marBottom w:val="0"/>
              <w:divBdr>
                <w:top w:val="none" w:sz="0" w:space="0" w:color="auto"/>
                <w:left w:val="none" w:sz="0" w:space="0" w:color="auto"/>
                <w:bottom w:val="none" w:sz="0" w:space="0" w:color="auto"/>
                <w:right w:val="none" w:sz="0" w:space="0" w:color="auto"/>
              </w:divBdr>
            </w:div>
            <w:div w:id="1289705700">
              <w:marLeft w:val="0"/>
              <w:marRight w:val="0"/>
              <w:marTop w:val="0"/>
              <w:marBottom w:val="0"/>
              <w:divBdr>
                <w:top w:val="none" w:sz="0" w:space="0" w:color="auto"/>
                <w:left w:val="none" w:sz="0" w:space="0" w:color="auto"/>
                <w:bottom w:val="none" w:sz="0" w:space="0" w:color="auto"/>
                <w:right w:val="none" w:sz="0" w:space="0" w:color="auto"/>
              </w:divBdr>
            </w:div>
            <w:div w:id="1195969305">
              <w:marLeft w:val="0"/>
              <w:marRight w:val="0"/>
              <w:marTop w:val="0"/>
              <w:marBottom w:val="0"/>
              <w:divBdr>
                <w:top w:val="none" w:sz="0" w:space="0" w:color="auto"/>
                <w:left w:val="none" w:sz="0" w:space="0" w:color="auto"/>
                <w:bottom w:val="none" w:sz="0" w:space="0" w:color="auto"/>
                <w:right w:val="none" w:sz="0" w:space="0" w:color="auto"/>
              </w:divBdr>
            </w:div>
            <w:div w:id="1448966623">
              <w:marLeft w:val="0"/>
              <w:marRight w:val="0"/>
              <w:marTop w:val="0"/>
              <w:marBottom w:val="0"/>
              <w:divBdr>
                <w:top w:val="none" w:sz="0" w:space="0" w:color="auto"/>
                <w:left w:val="none" w:sz="0" w:space="0" w:color="auto"/>
                <w:bottom w:val="none" w:sz="0" w:space="0" w:color="auto"/>
                <w:right w:val="none" w:sz="0" w:space="0" w:color="auto"/>
              </w:divBdr>
            </w:div>
            <w:div w:id="407772026">
              <w:marLeft w:val="0"/>
              <w:marRight w:val="0"/>
              <w:marTop w:val="0"/>
              <w:marBottom w:val="0"/>
              <w:divBdr>
                <w:top w:val="none" w:sz="0" w:space="0" w:color="auto"/>
                <w:left w:val="none" w:sz="0" w:space="0" w:color="auto"/>
                <w:bottom w:val="none" w:sz="0" w:space="0" w:color="auto"/>
                <w:right w:val="none" w:sz="0" w:space="0" w:color="auto"/>
              </w:divBdr>
            </w:div>
            <w:div w:id="911426789">
              <w:marLeft w:val="0"/>
              <w:marRight w:val="0"/>
              <w:marTop w:val="0"/>
              <w:marBottom w:val="0"/>
              <w:divBdr>
                <w:top w:val="none" w:sz="0" w:space="0" w:color="auto"/>
                <w:left w:val="none" w:sz="0" w:space="0" w:color="auto"/>
                <w:bottom w:val="none" w:sz="0" w:space="0" w:color="auto"/>
                <w:right w:val="none" w:sz="0" w:space="0" w:color="auto"/>
              </w:divBdr>
            </w:div>
            <w:div w:id="402412203">
              <w:marLeft w:val="0"/>
              <w:marRight w:val="0"/>
              <w:marTop w:val="0"/>
              <w:marBottom w:val="0"/>
              <w:divBdr>
                <w:top w:val="none" w:sz="0" w:space="0" w:color="auto"/>
                <w:left w:val="none" w:sz="0" w:space="0" w:color="auto"/>
                <w:bottom w:val="none" w:sz="0" w:space="0" w:color="auto"/>
                <w:right w:val="none" w:sz="0" w:space="0" w:color="auto"/>
              </w:divBdr>
            </w:div>
            <w:div w:id="160127506">
              <w:marLeft w:val="0"/>
              <w:marRight w:val="0"/>
              <w:marTop w:val="0"/>
              <w:marBottom w:val="0"/>
              <w:divBdr>
                <w:top w:val="none" w:sz="0" w:space="0" w:color="auto"/>
                <w:left w:val="none" w:sz="0" w:space="0" w:color="auto"/>
                <w:bottom w:val="none" w:sz="0" w:space="0" w:color="auto"/>
                <w:right w:val="none" w:sz="0" w:space="0" w:color="auto"/>
              </w:divBdr>
            </w:div>
            <w:div w:id="96676755">
              <w:marLeft w:val="0"/>
              <w:marRight w:val="0"/>
              <w:marTop w:val="0"/>
              <w:marBottom w:val="0"/>
              <w:divBdr>
                <w:top w:val="none" w:sz="0" w:space="0" w:color="auto"/>
                <w:left w:val="none" w:sz="0" w:space="0" w:color="auto"/>
                <w:bottom w:val="none" w:sz="0" w:space="0" w:color="auto"/>
                <w:right w:val="none" w:sz="0" w:space="0" w:color="auto"/>
              </w:divBdr>
            </w:div>
            <w:div w:id="850099248">
              <w:marLeft w:val="0"/>
              <w:marRight w:val="0"/>
              <w:marTop w:val="0"/>
              <w:marBottom w:val="0"/>
              <w:divBdr>
                <w:top w:val="none" w:sz="0" w:space="0" w:color="auto"/>
                <w:left w:val="none" w:sz="0" w:space="0" w:color="auto"/>
                <w:bottom w:val="none" w:sz="0" w:space="0" w:color="auto"/>
                <w:right w:val="none" w:sz="0" w:space="0" w:color="auto"/>
              </w:divBdr>
            </w:div>
            <w:div w:id="1867209755">
              <w:marLeft w:val="0"/>
              <w:marRight w:val="0"/>
              <w:marTop w:val="0"/>
              <w:marBottom w:val="0"/>
              <w:divBdr>
                <w:top w:val="none" w:sz="0" w:space="0" w:color="auto"/>
                <w:left w:val="none" w:sz="0" w:space="0" w:color="auto"/>
                <w:bottom w:val="none" w:sz="0" w:space="0" w:color="auto"/>
                <w:right w:val="none" w:sz="0" w:space="0" w:color="auto"/>
              </w:divBdr>
            </w:div>
            <w:div w:id="272172514">
              <w:marLeft w:val="0"/>
              <w:marRight w:val="0"/>
              <w:marTop w:val="0"/>
              <w:marBottom w:val="0"/>
              <w:divBdr>
                <w:top w:val="none" w:sz="0" w:space="0" w:color="auto"/>
                <w:left w:val="none" w:sz="0" w:space="0" w:color="auto"/>
                <w:bottom w:val="none" w:sz="0" w:space="0" w:color="auto"/>
                <w:right w:val="none" w:sz="0" w:space="0" w:color="auto"/>
              </w:divBdr>
            </w:div>
            <w:div w:id="879974843">
              <w:marLeft w:val="0"/>
              <w:marRight w:val="0"/>
              <w:marTop w:val="0"/>
              <w:marBottom w:val="0"/>
              <w:divBdr>
                <w:top w:val="none" w:sz="0" w:space="0" w:color="auto"/>
                <w:left w:val="none" w:sz="0" w:space="0" w:color="auto"/>
                <w:bottom w:val="none" w:sz="0" w:space="0" w:color="auto"/>
                <w:right w:val="none" w:sz="0" w:space="0" w:color="auto"/>
              </w:divBdr>
            </w:div>
            <w:div w:id="2045396471">
              <w:marLeft w:val="0"/>
              <w:marRight w:val="0"/>
              <w:marTop w:val="0"/>
              <w:marBottom w:val="0"/>
              <w:divBdr>
                <w:top w:val="none" w:sz="0" w:space="0" w:color="auto"/>
                <w:left w:val="none" w:sz="0" w:space="0" w:color="auto"/>
                <w:bottom w:val="none" w:sz="0" w:space="0" w:color="auto"/>
                <w:right w:val="none" w:sz="0" w:space="0" w:color="auto"/>
              </w:divBdr>
            </w:div>
            <w:div w:id="544949625">
              <w:marLeft w:val="0"/>
              <w:marRight w:val="0"/>
              <w:marTop w:val="0"/>
              <w:marBottom w:val="0"/>
              <w:divBdr>
                <w:top w:val="none" w:sz="0" w:space="0" w:color="auto"/>
                <w:left w:val="none" w:sz="0" w:space="0" w:color="auto"/>
                <w:bottom w:val="none" w:sz="0" w:space="0" w:color="auto"/>
                <w:right w:val="none" w:sz="0" w:space="0" w:color="auto"/>
              </w:divBdr>
            </w:div>
            <w:div w:id="1043945490">
              <w:marLeft w:val="0"/>
              <w:marRight w:val="0"/>
              <w:marTop w:val="0"/>
              <w:marBottom w:val="0"/>
              <w:divBdr>
                <w:top w:val="none" w:sz="0" w:space="0" w:color="auto"/>
                <w:left w:val="none" w:sz="0" w:space="0" w:color="auto"/>
                <w:bottom w:val="none" w:sz="0" w:space="0" w:color="auto"/>
                <w:right w:val="none" w:sz="0" w:space="0" w:color="auto"/>
              </w:divBdr>
            </w:div>
            <w:div w:id="1564094786">
              <w:marLeft w:val="0"/>
              <w:marRight w:val="0"/>
              <w:marTop w:val="0"/>
              <w:marBottom w:val="0"/>
              <w:divBdr>
                <w:top w:val="none" w:sz="0" w:space="0" w:color="auto"/>
                <w:left w:val="none" w:sz="0" w:space="0" w:color="auto"/>
                <w:bottom w:val="none" w:sz="0" w:space="0" w:color="auto"/>
                <w:right w:val="none" w:sz="0" w:space="0" w:color="auto"/>
              </w:divBdr>
            </w:div>
            <w:div w:id="1500270798">
              <w:marLeft w:val="0"/>
              <w:marRight w:val="0"/>
              <w:marTop w:val="0"/>
              <w:marBottom w:val="0"/>
              <w:divBdr>
                <w:top w:val="none" w:sz="0" w:space="0" w:color="auto"/>
                <w:left w:val="none" w:sz="0" w:space="0" w:color="auto"/>
                <w:bottom w:val="none" w:sz="0" w:space="0" w:color="auto"/>
                <w:right w:val="none" w:sz="0" w:space="0" w:color="auto"/>
              </w:divBdr>
            </w:div>
            <w:div w:id="2118325342">
              <w:marLeft w:val="0"/>
              <w:marRight w:val="0"/>
              <w:marTop w:val="0"/>
              <w:marBottom w:val="0"/>
              <w:divBdr>
                <w:top w:val="none" w:sz="0" w:space="0" w:color="auto"/>
                <w:left w:val="none" w:sz="0" w:space="0" w:color="auto"/>
                <w:bottom w:val="none" w:sz="0" w:space="0" w:color="auto"/>
                <w:right w:val="none" w:sz="0" w:space="0" w:color="auto"/>
              </w:divBdr>
            </w:div>
            <w:div w:id="1857692665">
              <w:marLeft w:val="0"/>
              <w:marRight w:val="0"/>
              <w:marTop w:val="0"/>
              <w:marBottom w:val="0"/>
              <w:divBdr>
                <w:top w:val="none" w:sz="0" w:space="0" w:color="auto"/>
                <w:left w:val="none" w:sz="0" w:space="0" w:color="auto"/>
                <w:bottom w:val="none" w:sz="0" w:space="0" w:color="auto"/>
                <w:right w:val="none" w:sz="0" w:space="0" w:color="auto"/>
              </w:divBdr>
            </w:div>
            <w:div w:id="757020932">
              <w:marLeft w:val="0"/>
              <w:marRight w:val="0"/>
              <w:marTop w:val="0"/>
              <w:marBottom w:val="0"/>
              <w:divBdr>
                <w:top w:val="none" w:sz="0" w:space="0" w:color="auto"/>
                <w:left w:val="none" w:sz="0" w:space="0" w:color="auto"/>
                <w:bottom w:val="none" w:sz="0" w:space="0" w:color="auto"/>
                <w:right w:val="none" w:sz="0" w:space="0" w:color="auto"/>
              </w:divBdr>
            </w:div>
            <w:div w:id="1871184100">
              <w:marLeft w:val="0"/>
              <w:marRight w:val="0"/>
              <w:marTop w:val="0"/>
              <w:marBottom w:val="0"/>
              <w:divBdr>
                <w:top w:val="none" w:sz="0" w:space="0" w:color="auto"/>
                <w:left w:val="none" w:sz="0" w:space="0" w:color="auto"/>
                <w:bottom w:val="none" w:sz="0" w:space="0" w:color="auto"/>
                <w:right w:val="none" w:sz="0" w:space="0" w:color="auto"/>
              </w:divBdr>
            </w:div>
            <w:div w:id="804277187">
              <w:marLeft w:val="0"/>
              <w:marRight w:val="0"/>
              <w:marTop w:val="0"/>
              <w:marBottom w:val="0"/>
              <w:divBdr>
                <w:top w:val="none" w:sz="0" w:space="0" w:color="auto"/>
                <w:left w:val="none" w:sz="0" w:space="0" w:color="auto"/>
                <w:bottom w:val="none" w:sz="0" w:space="0" w:color="auto"/>
                <w:right w:val="none" w:sz="0" w:space="0" w:color="auto"/>
              </w:divBdr>
            </w:div>
            <w:div w:id="185219856">
              <w:marLeft w:val="0"/>
              <w:marRight w:val="0"/>
              <w:marTop w:val="0"/>
              <w:marBottom w:val="0"/>
              <w:divBdr>
                <w:top w:val="none" w:sz="0" w:space="0" w:color="auto"/>
                <w:left w:val="none" w:sz="0" w:space="0" w:color="auto"/>
                <w:bottom w:val="none" w:sz="0" w:space="0" w:color="auto"/>
                <w:right w:val="none" w:sz="0" w:space="0" w:color="auto"/>
              </w:divBdr>
            </w:div>
            <w:div w:id="2360563">
              <w:marLeft w:val="0"/>
              <w:marRight w:val="0"/>
              <w:marTop w:val="0"/>
              <w:marBottom w:val="0"/>
              <w:divBdr>
                <w:top w:val="none" w:sz="0" w:space="0" w:color="auto"/>
                <w:left w:val="none" w:sz="0" w:space="0" w:color="auto"/>
                <w:bottom w:val="none" w:sz="0" w:space="0" w:color="auto"/>
                <w:right w:val="none" w:sz="0" w:space="0" w:color="auto"/>
              </w:divBdr>
            </w:div>
            <w:div w:id="1503660116">
              <w:marLeft w:val="0"/>
              <w:marRight w:val="0"/>
              <w:marTop w:val="0"/>
              <w:marBottom w:val="0"/>
              <w:divBdr>
                <w:top w:val="none" w:sz="0" w:space="0" w:color="auto"/>
                <w:left w:val="none" w:sz="0" w:space="0" w:color="auto"/>
                <w:bottom w:val="none" w:sz="0" w:space="0" w:color="auto"/>
                <w:right w:val="none" w:sz="0" w:space="0" w:color="auto"/>
              </w:divBdr>
            </w:div>
            <w:div w:id="2087535046">
              <w:marLeft w:val="0"/>
              <w:marRight w:val="0"/>
              <w:marTop w:val="0"/>
              <w:marBottom w:val="0"/>
              <w:divBdr>
                <w:top w:val="none" w:sz="0" w:space="0" w:color="auto"/>
                <w:left w:val="none" w:sz="0" w:space="0" w:color="auto"/>
                <w:bottom w:val="none" w:sz="0" w:space="0" w:color="auto"/>
                <w:right w:val="none" w:sz="0" w:space="0" w:color="auto"/>
              </w:divBdr>
            </w:div>
            <w:div w:id="1711414885">
              <w:marLeft w:val="0"/>
              <w:marRight w:val="0"/>
              <w:marTop w:val="0"/>
              <w:marBottom w:val="0"/>
              <w:divBdr>
                <w:top w:val="none" w:sz="0" w:space="0" w:color="auto"/>
                <w:left w:val="none" w:sz="0" w:space="0" w:color="auto"/>
                <w:bottom w:val="none" w:sz="0" w:space="0" w:color="auto"/>
                <w:right w:val="none" w:sz="0" w:space="0" w:color="auto"/>
              </w:divBdr>
            </w:div>
            <w:div w:id="113065468">
              <w:marLeft w:val="0"/>
              <w:marRight w:val="0"/>
              <w:marTop w:val="0"/>
              <w:marBottom w:val="0"/>
              <w:divBdr>
                <w:top w:val="none" w:sz="0" w:space="0" w:color="auto"/>
                <w:left w:val="none" w:sz="0" w:space="0" w:color="auto"/>
                <w:bottom w:val="none" w:sz="0" w:space="0" w:color="auto"/>
                <w:right w:val="none" w:sz="0" w:space="0" w:color="auto"/>
              </w:divBdr>
            </w:div>
            <w:div w:id="2008551914">
              <w:marLeft w:val="0"/>
              <w:marRight w:val="0"/>
              <w:marTop w:val="0"/>
              <w:marBottom w:val="0"/>
              <w:divBdr>
                <w:top w:val="none" w:sz="0" w:space="0" w:color="auto"/>
                <w:left w:val="none" w:sz="0" w:space="0" w:color="auto"/>
                <w:bottom w:val="none" w:sz="0" w:space="0" w:color="auto"/>
                <w:right w:val="none" w:sz="0" w:space="0" w:color="auto"/>
              </w:divBdr>
            </w:div>
            <w:div w:id="1293556240">
              <w:marLeft w:val="0"/>
              <w:marRight w:val="0"/>
              <w:marTop w:val="0"/>
              <w:marBottom w:val="0"/>
              <w:divBdr>
                <w:top w:val="none" w:sz="0" w:space="0" w:color="auto"/>
                <w:left w:val="none" w:sz="0" w:space="0" w:color="auto"/>
                <w:bottom w:val="none" w:sz="0" w:space="0" w:color="auto"/>
                <w:right w:val="none" w:sz="0" w:space="0" w:color="auto"/>
              </w:divBdr>
            </w:div>
            <w:div w:id="1875148125">
              <w:marLeft w:val="0"/>
              <w:marRight w:val="0"/>
              <w:marTop w:val="0"/>
              <w:marBottom w:val="0"/>
              <w:divBdr>
                <w:top w:val="none" w:sz="0" w:space="0" w:color="auto"/>
                <w:left w:val="none" w:sz="0" w:space="0" w:color="auto"/>
                <w:bottom w:val="none" w:sz="0" w:space="0" w:color="auto"/>
                <w:right w:val="none" w:sz="0" w:space="0" w:color="auto"/>
              </w:divBdr>
            </w:div>
            <w:div w:id="61488082">
              <w:marLeft w:val="0"/>
              <w:marRight w:val="0"/>
              <w:marTop w:val="0"/>
              <w:marBottom w:val="0"/>
              <w:divBdr>
                <w:top w:val="none" w:sz="0" w:space="0" w:color="auto"/>
                <w:left w:val="none" w:sz="0" w:space="0" w:color="auto"/>
                <w:bottom w:val="none" w:sz="0" w:space="0" w:color="auto"/>
                <w:right w:val="none" w:sz="0" w:space="0" w:color="auto"/>
              </w:divBdr>
            </w:div>
            <w:div w:id="142048759">
              <w:marLeft w:val="0"/>
              <w:marRight w:val="0"/>
              <w:marTop w:val="0"/>
              <w:marBottom w:val="0"/>
              <w:divBdr>
                <w:top w:val="none" w:sz="0" w:space="0" w:color="auto"/>
                <w:left w:val="none" w:sz="0" w:space="0" w:color="auto"/>
                <w:bottom w:val="none" w:sz="0" w:space="0" w:color="auto"/>
                <w:right w:val="none" w:sz="0" w:space="0" w:color="auto"/>
              </w:divBdr>
            </w:div>
            <w:div w:id="569272637">
              <w:marLeft w:val="0"/>
              <w:marRight w:val="0"/>
              <w:marTop w:val="0"/>
              <w:marBottom w:val="0"/>
              <w:divBdr>
                <w:top w:val="none" w:sz="0" w:space="0" w:color="auto"/>
                <w:left w:val="none" w:sz="0" w:space="0" w:color="auto"/>
                <w:bottom w:val="none" w:sz="0" w:space="0" w:color="auto"/>
                <w:right w:val="none" w:sz="0" w:space="0" w:color="auto"/>
              </w:divBdr>
            </w:div>
            <w:div w:id="1638026589">
              <w:marLeft w:val="0"/>
              <w:marRight w:val="0"/>
              <w:marTop w:val="0"/>
              <w:marBottom w:val="0"/>
              <w:divBdr>
                <w:top w:val="none" w:sz="0" w:space="0" w:color="auto"/>
                <w:left w:val="none" w:sz="0" w:space="0" w:color="auto"/>
                <w:bottom w:val="none" w:sz="0" w:space="0" w:color="auto"/>
                <w:right w:val="none" w:sz="0" w:space="0" w:color="auto"/>
              </w:divBdr>
            </w:div>
            <w:div w:id="260263991">
              <w:marLeft w:val="0"/>
              <w:marRight w:val="0"/>
              <w:marTop w:val="0"/>
              <w:marBottom w:val="0"/>
              <w:divBdr>
                <w:top w:val="none" w:sz="0" w:space="0" w:color="auto"/>
                <w:left w:val="none" w:sz="0" w:space="0" w:color="auto"/>
                <w:bottom w:val="none" w:sz="0" w:space="0" w:color="auto"/>
                <w:right w:val="none" w:sz="0" w:space="0" w:color="auto"/>
              </w:divBdr>
            </w:div>
            <w:div w:id="2098206071">
              <w:marLeft w:val="0"/>
              <w:marRight w:val="0"/>
              <w:marTop w:val="0"/>
              <w:marBottom w:val="0"/>
              <w:divBdr>
                <w:top w:val="none" w:sz="0" w:space="0" w:color="auto"/>
                <w:left w:val="none" w:sz="0" w:space="0" w:color="auto"/>
                <w:bottom w:val="none" w:sz="0" w:space="0" w:color="auto"/>
                <w:right w:val="none" w:sz="0" w:space="0" w:color="auto"/>
              </w:divBdr>
            </w:div>
            <w:div w:id="207688804">
              <w:marLeft w:val="0"/>
              <w:marRight w:val="0"/>
              <w:marTop w:val="0"/>
              <w:marBottom w:val="0"/>
              <w:divBdr>
                <w:top w:val="none" w:sz="0" w:space="0" w:color="auto"/>
                <w:left w:val="none" w:sz="0" w:space="0" w:color="auto"/>
                <w:bottom w:val="none" w:sz="0" w:space="0" w:color="auto"/>
                <w:right w:val="none" w:sz="0" w:space="0" w:color="auto"/>
              </w:divBdr>
            </w:div>
            <w:div w:id="1264454770">
              <w:marLeft w:val="0"/>
              <w:marRight w:val="0"/>
              <w:marTop w:val="0"/>
              <w:marBottom w:val="0"/>
              <w:divBdr>
                <w:top w:val="none" w:sz="0" w:space="0" w:color="auto"/>
                <w:left w:val="none" w:sz="0" w:space="0" w:color="auto"/>
                <w:bottom w:val="none" w:sz="0" w:space="0" w:color="auto"/>
                <w:right w:val="none" w:sz="0" w:space="0" w:color="auto"/>
              </w:divBdr>
            </w:div>
            <w:div w:id="14041954">
              <w:marLeft w:val="0"/>
              <w:marRight w:val="0"/>
              <w:marTop w:val="0"/>
              <w:marBottom w:val="0"/>
              <w:divBdr>
                <w:top w:val="none" w:sz="0" w:space="0" w:color="auto"/>
                <w:left w:val="none" w:sz="0" w:space="0" w:color="auto"/>
                <w:bottom w:val="none" w:sz="0" w:space="0" w:color="auto"/>
                <w:right w:val="none" w:sz="0" w:space="0" w:color="auto"/>
              </w:divBdr>
            </w:div>
            <w:div w:id="651179072">
              <w:marLeft w:val="0"/>
              <w:marRight w:val="0"/>
              <w:marTop w:val="0"/>
              <w:marBottom w:val="0"/>
              <w:divBdr>
                <w:top w:val="none" w:sz="0" w:space="0" w:color="auto"/>
                <w:left w:val="none" w:sz="0" w:space="0" w:color="auto"/>
                <w:bottom w:val="none" w:sz="0" w:space="0" w:color="auto"/>
                <w:right w:val="none" w:sz="0" w:space="0" w:color="auto"/>
              </w:divBdr>
            </w:div>
            <w:div w:id="499276450">
              <w:marLeft w:val="0"/>
              <w:marRight w:val="0"/>
              <w:marTop w:val="0"/>
              <w:marBottom w:val="0"/>
              <w:divBdr>
                <w:top w:val="none" w:sz="0" w:space="0" w:color="auto"/>
                <w:left w:val="none" w:sz="0" w:space="0" w:color="auto"/>
                <w:bottom w:val="none" w:sz="0" w:space="0" w:color="auto"/>
                <w:right w:val="none" w:sz="0" w:space="0" w:color="auto"/>
              </w:divBdr>
            </w:div>
            <w:div w:id="455107147">
              <w:marLeft w:val="0"/>
              <w:marRight w:val="0"/>
              <w:marTop w:val="0"/>
              <w:marBottom w:val="0"/>
              <w:divBdr>
                <w:top w:val="none" w:sz="0" w:space="0" w:color="auto"/>
                <w:left w:val="none" w:sz="0" w:space="0" w:color="auto"/>
                <w:bottom w:val="none" w:sz="0" w:space="0" w:color="auto"/>
                <w:right w:val="none" w:sz="0" w:space="0" w:color="auto"/>
              </w:divBdr>
            </w:div>
            <w:div w:id="1991665971">
              <w:marLeft w:val="0"/>
              <w:marRight w:val="0"/>
              <w:marTop w:val="0"/>
              <w:marBottom w:val="0"/>
              <w:divBdr>
                <w:top w:val="none" w:sz="0" w:space="0" w:color="auto"/>
                <w:left w:val="none" w:sz="0" w:space="0" w:color="auto"/>
                <w:bottom w:val="none" w:sz="0" w:space="0" w:color="auto"/>
                <w:right w:val="none" w:sz="0" w:space="0" w:color="auto"/>
              </w:divBdr>
            </w:div>
            <w:div w:id="1669408818">
              <w:marLeft w:val="0"/>
              <w:marRight w:val="0"/>
              <w:marTop w:val="0"/>
              <w:marBottom w:val="0"/>
              <w:divBdr>
                <w:top w:val="none" w:sz="0" w:space="0" w:color="auto"/>
                <w:left w:val="none" w:sz="0" w:space="0" w:color="auto"/>
                <w:bottom w:val="none" w:sz="0" w:space="0" w:color="auto"/>
                <w:right w:val="none" w:sz="0" w:space="0" w:color="auto"/>
              </w:divBdr>
            </w:div>
            <w:div w:id="283462436">
              <w:marLeft w:val="0"/>
              <w:marRight w:val="0"/>
              <w:marTop w:val="0"/>
              <w:marBottom w:val="0"/>
              <w:divBdr>
                <w:top w:val="none" w:sz="0" w:space="0" w:color="auto"/>
                <w:left w:val="none" w:sz="0" w:space="0" w:color="auto"/>
                <w:bottom w:val="none" w:sz="0" w:space="0" w:color="auto"/>
                <w:right w:val="none" w:sz="0" w:space="0" w:color="auto"/>
              </w:divBdr>
            </w:div>
            <w:div w:id="1156263419">
              <w:marLeft w:val="0"/>
              <w:marRight w:val="0"/>
              <w:marTop w:val="0"/>
              <w:marBottom w:val="0"/>
              <w:divBdr>
                <w:top w:val="none" w:sz="0" w:space="0" w:color="auto"/>
                <w:left w:val="none" w:sz="0" w:space="0" w:color="auto"/>
                <w:bottom w:val="none" w:sz="0" w:space="0" w:color="auto"/>
                <w:right w:val="none" w:sz="0" w:space="0" w:color="auto"/>
              </w:divBdr>
            </w:div>
            <w:div w:id="69082674">
              <w:marLeft w:val="0"/>
              <w:marRight w:val="0"/>
              <w:marTop w:val="0"/>
              <w:marBottom w:val="0"/>
              <w:divBdr>
                <w:top w:val="none" w:sz="0" w:space="0" w:color="auto"/>
                <w:left w:val="none" w:sz="0" w:space="0" w:color="auto"/>
                <w:bottom w:val="none" w:sz="0" w:space="0" w:color="auto"/>
                <w:right w:val="none" w:sz="0" w:space="0" w:color="auto"/>
              </w:divBdr>
            </w:div>
            <w:div w:id="1667173124">
              <w:marLeft w:val="0"/>
              <w:marRight w:val="0"/>
              <w:marTop w:val="0"/>
              <w:marBottom w:val="0"/>
              <w:divBdr>
                <w:top w:val="none" w:sz="0" w:space="0" w:color="auto"/>
                <w:left w:val="none" w:sz="0" w:space="0" w:color="auto"/>
                <w:bottom w:val="none" w:sz="0" w:space="0" w:color="auto"/>
                <w:right w:val="none" w:sz="0" w:space="0" w:color="auto"/>
              </w:divBdr>
            </w:div>
            <w:div w:id="888301116">
              <w:marLeft w:val="0"/>
              <w:marRight w:val="0"/>
              <w:marTop w:val="0"/>
              <w:marBottom w:val="0"/>
              <w:divBdr>
                <w:top w:val="none" w:sz="0" w:space="0" w:color="auto"/>
                <w:left w:val="none" w:sz="0" w:space="0" w:color="auto"/>
                <w:bottom w:val="none" w:sz="0" w:space="0" w:color="auto"/>
                <w:right w:val="none" w:sz="0" w:space="0" w:color="auto"/>
              </w:divBdr>
            </w:div>
            <w:div w:id="737826573">
              <w:marLeft w:val="0"/>
              <w:marRight w:val="0"/>
              <w:marTop w:val="0"/>
              <w:marBottom w:val="0"/>
              <w:divBdr>
                <w:top w:val="none" w:sz="0" w:space="0" w:color="auto"/>
                <w:left w:val="none" w:sz="0" w:space="0" w:color="auto"/>
                <w:bottom w:val="none" w:sz="0" w:space="0" w:color="auto"/>
                <w:right w:val="none" w:sz="0" w:space="0" w:color="auto"/>
              </w:divBdr>
            </w:div>
            <w:div w:id="949976162">
              <w:marLeft w:val="0"/>
              <w:marRight w:val="0"/>
              <w:marTop w:val="0"/>
              <w:marBottom w:val="0"/>
              <w:divBdr>
                <w:top w:val="none" w:sz="0" w:space="0" w:color="auto"/>
                <w:left w:val="none" w:sz="0" w:space="0" w:color="auto"/>
                <w:bottom w:val="none" w:sz="0" w:space="0" w:color="auto"/>
                <w:right w:val="none" w:sz="0" w:space="0" w:color="auto"/>
              </w:divBdr>
            </w:div>
            <w:div w:id="1672365553">
              <w:marLeft w:val="0"/>
              <w:marRight w:val="0"/>
              <w:marTop w:val="0"/>
              <w:marBottom w:val="0"/>
              <w:divBdr>
                <w:top w:val="none" w:sz="0" w:space="0" w:color="auto"/>
                <w:left w:val="none" w:sz="0" w:space="0" w:color="auto"/>
                <w:bottom w:val="none" w:sz="0" w:space="0" w:color="auto"/>
                <w:right w:val="none" w:sz="0" w:space="0" w:color="auto"/>
              </w:divBdr>
            </w:div>
            <w:div w:id="1362514741">
              <w:marLeft w:val="0"/>
              <w:marRight w:val="0"/>
              <w:marTop w:val="0"/>
              <w:marBottom w:val="0"/>
              <w:divBdr>
                <w:top w:val="none" w:sz="0" w:space="0" w:color="auto"/>
                <w:left w:val="none" w:sz="0" w:space="0" w:color="auto"/>
                <w:bottom w:val="none" w:sz="0" w:space="0" w:color="auto"/>
                <w:right w:val="none" w:sz="0" w:space="0" w:color="auto"/>
              </w:divBdr>
            </w:div>
            <w:div w:id="1137600372">
              <w:marLeft w:val="0"/>
              <w:marRight w:val="0"/>
              <w:marTop w:val="0"/>
              <w:marBottom w:val="0"/>
              <w:divBdr>
                <w:top w:val="none" w:sz="0" w:space="0" w:color="auto"/>
                <w:left w:val="none" w:sz="0" w:space="0" w:color="auto"/>
                <w:bottom w:val="none" w:sz="0" w:space="0" w:color="auto"/>
                <w:right w:val="none" w:sz="0" w:space="0" w:color="auto"/>
              </w:divBdr>
            </w:div>
            <w:div w:id="1824158559">
              <w:marLeft w:val="0"/>
              <w:marRight w:val="0"/>
              <w:marTop w:val="0"/>
              <w:marBottom w:val="0"/>
              <w:divBdr>
                <w:top w:val="none" w:sz="0" w:space="0" w:color="auto"/>
                <w:left w:val="none" w:sz="0" w:space="0" w:color="auto"/>
                <w:bottom w:val="none" w:sz="0" w:space="0" w:color="auto"/>
                <w:right w:val="none" w:sz="0" w:space="0" w:color="auto"/>
              </w:divBdr>
            </w:div>
            <w:div w:id="1075207611">
              <w:marLeft w:val="0"/>
              <w:marRight w:val="0"/>
              <w:marTop w:val="0"/>
              <w:marBottom w:val="0"/>
              <w:divBdr>
                <w:top w:val="none" w:sz="0" w:space="0" w:color="auto"/>
                <w:left w:val="none" w:sz="0" w:space="0" w:color="auto"/>
                <w:bottom w:val="none" w:sz="0" w:space="0" w:color="auto"/>
                <w:right w:val="none" w:sz="0" w:space="0" w:color="auto"/>
              </w:divBdr>
            </w:div>
            <w:div w:id="1881626868">
              <w:marLeft w:val="0"/>
              <w:marRight w:val="0"/>
              <w:marTop w:val="0"/>
              <w:marBottom w:val="0"/>
              <w:divBdr>
                <w:top w:val="none" w:sz="0" w:space="0" w:color="auto"/>
                <w:left w:val="none" w:sz="0" w:space="0" w:color="auto"/>
                <w:bottom w:val="none" w:sz="0" w:space="0" w:color="auto"/>
                <w:right w:val="none" w:sz="0" w:space="0" w:color="auto"/>
              </w:divBdr>
            </w:div>
            <w:div w:id="903639271">
              <w:marLeft w:val="0"/>
              <w:marRight w:val="0"/>
              <w:marTop w:val="0"/>
              <w:marBottom w:val="0"/>
              <w:divBdr>
                <w:top w:val="none" w:sz="0" w:space="0" w:color="auto"/>
                <w:left w:val="none" w:sz="0" w:space="0" w:color="auto"/>
                <w:bottom w:val="none" w:sz="0" w:space="0" w:color="auto"/>
                <w:right w:val="none" w:sz="0" w:space="0" w:color="auto"/>
              </w:divBdr>
            </w:div>
            <w:div w:id="1733455894">
              <w:marLeft w:val="0"/>
              <w:marRight w:val="0"/>
              <w:marTop w:val="0"/>
              <w:marBottom w:val="0"/>
              <w:divBdr>
                <w:top w:val="none" w:sz="0" w:space="0" w:color="auto"/>
                <w:left w:val="none" w:sz="0" w:space="0" w:color="auto"/>
                <w:bottom w:val="none" w:sz="0" w:space="0" w:color="auto"/>
                <w:right w:val="none" w:sz="0" w:space="0" w:color="auto"/>
              </w:divBdr>
            </w:div>
            <w:div w:id="729158457">
              <w:marLeft w:val="0"/>
              <w:marRight w:val="0"/>
              <w:marTop w:val="0"/>
              <w:marBottom w:val="0"/>
              <w:divBdr>
                <w:top w:val="none" w:sz="0" w:space="0" w:color="auto"/>
                <w:left w:val="none" w:sz="0" w:space="0" w:color="auto"/>
                <w:bottom w:val="none" w:sz="0" w:space="0" w:color="auto"/>
                <w:right w:val="none" w:sz="0" w:space="0" w:color="auto"/>
              </w:divBdr>
            </w:div>
            <w:div w:id="251091593">
              <w:marLeft w:val="0"/>
              <w:marRight w:val="0"/>
              <w:marTop w:val="0"/>
              <w:marBottom w:val="0"/>
              <w:divBdr>
                <w:top w:val="none" w:sz="0" w:space="0" w:color="auto"/>
                <w:left w:val="none" w:sz="0" w:space="0" w:color="auto"/>
                <w:bottom w:val="none" w:sz="0" w:space="0" w:color="auto"/>
                <w:right w:val="none" w:sz="0" w:space="0" w:color="auto"/>
              </w:divBdr>
            </w:div>
            <w:div w:id="1649508160">
              <w:marLeft w:val="0"/>
              <w:marRight w:val="0"/>
              <w:marTop w:val="0"/>
              <w:marBottom w:val="0"/>
              <w:divBdr>
                <w:top w:val="none" w:sz="0" w:space="0" w:color="auto"/>
                <w:left w:val="none" w:sz="0" w:space="0" w:color="auto"/>
                <w:bottom w:val="none" w:sz="0" w:space="0" w:color="auto"/>
                <w:right w:val="none" w:sz="0" w:space="0" w:color="auto"/>
              </w:divBdr>
            </w:div>
            <w:div w:id="2029286595">
              <w:marLeft w:val="0"/>
              <w:marRight w:val="0"/>
              <w:marTop w:val="0"/>
              <w:marBottom w:val="0"/>
              <w:divBdr>
                <w:top w:val="none" w:sz="0" w:space="0" w:color="auto"/>
                <w:left w:val="none" w:sz="0" w:space="0" w:color="auto"/>
                <w:bottom w:val="none" w:sz="0" w:space="0" w:color="auto"/>
                <w:right w:val="none" w:sz="0" w:space="0" w:color="auto"/>
              </w:divBdr>
            </w:div>
            <w:div w:id="102969051">
              <w:marLeft w:val="0"/>
              <w:marRight w:val="0"/>
              <w:marTop w:val="0"/>
              <w:marBottom w:val="0"/>
              <w:divBdr>
                <w:top w:val="none" w:sz="0" w:space="0" w:color="auto"/>
                <w:left w:val="none" w:sz="0" w:space="0" w:color="auto"/>
                <w:bottom w:val="none" w:sz="0" w:space="0" w:color="auto"/>
                <w:right w:val="none" w:sz="0" w:space="0" w:color="auto"/>
              </w:divBdr>
            </w:div>
            <w:div w:id="355153068">
              <w:marLeft w:val="0"/>
              <w:marRight w:val="0"/>
              <w:marTop w:val="0"/>
              <w:marBottom w:val="0"/>
              <w:divBdr>
                <w:top w:val="none" w:sz="0" w:space="0" w:color="auto"/>
                <w:left w:val="none" w:sz="0" w:space="0" w:color="auto"/>
                <w:bottom w:val="none" w:sz="0" w:space="0" w:color="auto"/>
                <w:right w:val="none" w:sz="0" w:space="0" w:color="auto"/>
              </w:divBdr>
            </w:div>
            <w:div w:id="1213424459">
              <w:marLeft w:val="0"/>
              <w:marRight w:val="0"/>
              <w:marTop w:val="0"/>
              <w:marBottom w:val="0"/>
              <w:divBdr>
                <w:top w:val="none" w:sz="0" w:space="0" w:color="auto"/>
                <w:left w:val="none" w:sz="0" w:space="0" w:color="auto"/>
                <w:bottom w:val="none" w:sz="0" w:space="0" w:color="auto"/>
                <w:right w:val="none" w:sz="0" w:space="0" w:color="auto"/>
              </w:divBdr>
            </w:div>
            <w:div w:id="1628663229">
              <w:marLeft w:val="0"/>
              <w:marRight w:val="0"/>
              <w:marTop w:val="0"/>
              <w:marBottom w:val="0"/>
              <w:divBdr>
                <w:top w:val="none" w:sz="0" w:space="0" w:color="auto"/>
                <w:left w:val="none" w:sz="0" w:space="0" w:color="auto"/>
                <w:bottom w:val="none" w:sz="0" w:space="0" w:color="auto"/>
                <w:right w:val="none" w:sz="0" w:space="0" w:color="auto"/>
              </w:divBdr>
            </w:div>
            <w:div w:id="111559267">
              <w:marLeft w:val="0"/>
              <w:marRight w:val="0"/>
              <w:marTop w:val="0"/>
              <w:marBottom w:val="0"/>
              <w:divBdr>
                <w:top w:val="none" w:sz="0" w:space="0" w:color="auto"/>
                <w:left w:val="none" w:sz="0" w:space="0" w:color="auto"/>
                <w:bottom w:val="none" w:sz="0" w:space="0" w:color="auto"/>
                <w:right w:val="none" w:sz="0" w:space="0" w:color="auto"/>
              </w:divBdr>
            </w:div>
            <w:div w:id="1780952511">
              <w:marLeft w:val="0"/>
              <w:marRight w:val="0"/>
              <w:marTop w:val="0"/>
              <w:marBottom w:val="0"/>
              <w:divBdr>
                <w:top w:val="none" w:sz="0" w:space="0" w:color="auto"/>
                <w:left w:val="none" w:sz="0" w:space="0" w:color="auto"/>
                <w:bottom w:val="none" w:sz="0" w:space="0" w:color="auto"/>
                <w:right w:val="none" w:sz="0" w:space="0" w:color="auto"/>
              </w:divBdr>
            </w:div>
            <w:div w:id="415975461">
              <w:marLeft w:val="0"/>
              <w:marRight w:val="0"/>
              <w:marTop w:val="0"/>
              <w:marBottom w:val="0"/>
              <w:divBdr>
                <w:top w:val="none" w:sz="0" w:space="0" w:color="auto"/>
                <w:left w:val="none" w:sz="0" w:space="0" w:color="auto"/>
                <w:bottom w:val="none" w:sz="0" w:space="0" w:color="auto"/>
                <w:right w:val="none" w:sz="0" w:space="0" w:color="auto"/>
              </w:divBdr>
            </w:div>
            <w:div w:id="1463383799">
              <w:marLeft w:val="0"/>
              <w:marRight w:val="0"/>
              <w:marTop w:val="0"/>
              <w:marBottom w:val="0"/>
              <w:divBdr>
                <w:top w:val="none" w:sz="0" w:space="0" w:color="auto"/>
                <w:left w:val="none" w:sz="0" w:space="0" w:color="auto"/>
                <w:bottom w:val="none" w:sz="0" w:space="0" w:color="auto"/>
                <w:right w:val="none" w:sz="0" w:space="0" w:color="auto"/>
              </w:divBdr>
            </w:div>
            <w:div w:id="396131789">
              <w:marLeft w:val="0"/>
              <w:marRight w:val="0"/>
              <w:marTop w:val="0"/>
              <w:marBottom w:val="0"/>
              <w:divBdr>
                <w:top w:val="none" w:sz="0" w:space="0" w:color="auto"/>
                <w:left w:val="none" w:sz="0" w:space="0" w:color="auto"/>
                <w:bottom w:val="none" w:sz="0" w:space="0" w:color="auto"/>
                <w:right w:val="none" w:sz="0" w:space="0" w:color="auto"/>
              </w:divBdr>
            </w:div>
            <w:div w:id="1397581839">
              <w:marLeft w:val="0"/>
              <w:marRight w:val="0"/>
              <w:marTop w:val="0"/>
              <w:marBottom w:val="0"/>
              <w:divBdr>
                <w:top w:val="none" w:sz="0" w:space="0" w:color="auto"/>
                <w:left w:val="none" w:sz="0" w:space="0" w:color="auto"/>
                <w:bottom w:val="none" w:sz="0" w:space="0" w:color="auto"/>
                <w:right w:val="none" w:sz="0" w:space="0" w:color="auto"/>
              </w:divBdr>
            </w:div>
            <w:div w:id="1028221896">
              <w:marLeft w:val="0"/>
              <w:marRight w:val="0"/>
              <w:marTop w:val="0"/>
              <w:marBottom w:val="0"/>
              <w:divBdr>
                <w:top w:val="none" w:sz="0" w:space="0" w:color="auto"/>
                <w:left w:val="none" w:sz="0" w:space="0" w:color="auto"/>
                <w:bottom w:val="none" w:sz="0" w:space="0" w:color="auto"/>
                <w:right w:val="none" w:sz="0" w:space="0" w:color="auto"/>
              </w:divBdr>
            </w:div>
            <w:div w:id="1991325588">
              <w:marLeft w:val="0"/>
              <w:marRight w:val="0"/>
              <w:marTop w:val="0"/>
              <w:marBottom w:val="0"/>
              <w:divBdr>
                <w:top w:val="none" w:sz="0" w:space="0" w:color="auto"/>
                <w:left w:val="none" w:sz="0" w:space="0" w:color="auto"/>
                <w:bottom w:val="none" w:sz="0" w:space="0" w:color="auto"/>
                <w:right w:val="none" w:sz="0" w:space="0" w:color="auto"/>
              </w:divBdr>
            </w:div>
            <w:div w:id="779297731">
              <w:marLeft w:val="0"/>
              <w:marRight w:val="0"/>
              <w:marTop w:val="0"/>
              <w:marBottom w:val="0"/>
              <w:divBdr>
                <w:top w:val="none" w:sz="0" w:space="0" w:color="auto"/>
                <w:left w:val="none" w:sz="0" w:space="0" w:color="auto"/>
                <w:bottom w:val="none" w:sz="0" w:space="0" w:color="auto"/>
                <w:right w:val="none" w:sz="0" w:space="0" w:color="auto"/>
              </w:divBdr>
            </w:div>
            <w:div w:id="359940712">
              <w:marLeft w:val="0"/>
              <w:marRight w:val="0"/>
              <w:marTop w:val="0"/>
              <w:marBottom w:val="0"/>
              <w:divBdr>
                <w:top w:val="none" w:sz="0" w:space="0" w:color="auto"/>
                <w:left w:val="none" w:sz="0" w:space="0" w:color="auto"/>
                <w:bottom w:val="none" w:sz="0" w:space="0" w:color="auto"/>
                <w:right w:val="none" w:sz="0" w:space="0" w:color="auto"/>
              </w:divBdr>
            </w:div>
            <w:div w:id="810094665">
              <w:marLeft w:val="0"/>
              <w:marRight w:val="0"/>
              <w:marTop w:val="0"/>
              <w:marBottom w:val="0"/>
              <w:divBdr>
                <w:top w:val="none" w:sz="0" w:space="0" w:color="auto"/>
                <w:left w:val="none" w:sz="0" w:space="0" w:color="auto"/>
                <w:bottom w:val="none" w:sz="0" w:space="0" w:color="auto"/>
                <w:right w:val="none" w:sz="0" w:space="0" w:color="auto"/>
              </w:divBdr>
            </w:div>
            <w:div w:id="1015957690">
              <w:marLeft w:val="0"/>
              <w:marRight w:val="0"/>
              <w:marTop w:val="0"/>
              <w:marBottom w:val="0"/>
              <w:divBdr>
                <w:top w:val="none" w:sz="0" w:space="0" w:color="auto"/>
                <w:left w:val="none" w:sz="0" w:space="0" w:color="auto"/>
                <w:bottom w:val="none" w:sz="0" w:space="0" w:color="auto"/>
                <w:right w:val="none" w:sz="0" w:space="0" w:color="auto"/>
              </w:divBdr>
            </w:div>
            <w:div w:id="318195277">
              <w:marLeft w:val="0"/>
              <w:marRight w:val="0"/>
              <w:marTop w:val="0"/>
              <w:marBottom w:val="0"/>
              <w:divBdr>
                <w:top w:val="none" w:sz="0" w:space="0" w:color="auto"/>
                <w:left w:val="none" w:sz="0" w:space="0" w:color="auto"/>
                <w:bottom w:val="none" w:sz="0" w:space="0" w:color="auto"/>
                <w:right w:val="none" w:sz="0" w:space="0" w:color="auto"/>
              </w:divBdr>
            </w:div>
            <w:div w:id="45028218">
              <w:marLeft w:val="0"/>
              <w:marRight w:val="0"/>
              <w:marTop w:val="0"/>
              <w:marBottom w:val="0"/>
              <w:divBdr>
                <w:top w:val="none" w:sz="0" w:space="0" w:color="auto"/>
                <w:left w:val="none" w:sz="0" w:space="0" w:color="auto"/>
                <w:bottom w:val="none" w:sz="0" w:space="0" w:color="auto"/>
                <w:right w:val="none" w:sz="0" w:space="0" w:color="auto"/>
              </w:divBdr>
            </w:div>
            <w:div w:id="915014094">
              <w:marLeft w:val="0"/>
              <w:marRight w:val="0"/>
              <w:marTop w:val="0"/>
              <w:marBottom w:val="0"/>
              <w:divBdr>
                <w:top w:val="none" w:sz="0" w:space="0" w:color="auto"/>
                <w:left w:val="none" w:sz="0" w:space="0" w:color="auto"/>
                <w:bottom w:val="none" w:sz="0" w:space="0" w:color="auto"/>
                <w:right w:val="none" w:sz="0" w:space="0" w:color="auto"/>
              </w:divBdr>
            </w:div>
            <w:div w:id="1060790222">
              <w:marLeft w:val="0"/>
              <w:marRight w:val="0"/>
              <w:marTop w:val="0"/>
              <w:marBottom w:val="0"/>
              <w:divBdr>
                <w:top w:val="none" w:sz="0" w:space="0" w:color="auto"/>
                <w:left w:val="none" w:sz="0" w:space="0" w:color="auto"/>
                <w:bottom w:val="none" w:sz="0" w:space="0" w:color="auto"/>
                <w:right w:val="none" w:sz="0" w:space="0" w:color="auto"/>
              </w:divBdr>
            </w:div>
            <w:div w:id="366833022">
              <w:marLeft w:val="0"/>
              <w:marRight w:val="0"/>
              <w:marTop w:val="0"/>
              <w:marBottom w:val="0"/>
              <w:divBdr>
                <w:top w:val="none" w:sz="0" w:space="0" w:color="auto"/>
                <w:left w:val="none" w:sz="0" w:space="0" w:color="auto"/>
                <w:bottom w:val="none" w:sz="0" w:space="0" w:color="auto"/>
                <w:right w:val="none" w:sz="0" w:space="0" w:color="auto"/>
              </w:divBdr>
            </w:div>
            <w:div w:id="357774592">
              <w:marLeft w:val="0"/>
              <w:marRight w:val="0"/>
              <w:marTop w:val="0"/>
              <w:marBottom w:val="0"/>
              <w:divBdr>
                <w:top w:val="none" w:sz="0" w:space="0" w:color="auto"/>
                <w:left w:val="none" w:sz="0" w:space="0" w:color="auto"/>
                <w:bottom w:val="none" w:sz="0" w:space="0" w:color="auto"/>
                <w:right w:val="none" w:sz="0" w:space="0" w:color="auto"/>
              </w:divBdr>
            </w:div>
            <w:div w:id="1637486426">
              <w:marLeft w:val="0"/>
              <w:marRight w:val="0"/>
              <w:marTop w:val="0"/>
              <w:marBottom w:val="0"/>
              <w:divBdr>
                <w:top w:val="none" w:sz="0" w:space="0" w:color="auto"/>
                <w:left w:val="none" w:sz="0" w:space="0" w:color="auto"/>
                <w:bottom w:val="none" w:sz="0" w:space="0" w:color="auto"/>
                <w:right w:val="none" w:sz="0" w:space="0" w:color="auto"/>
              </w:divBdr>
            </w:div>
            <w:div w:id="2010986150">
              <w:marLeft w:val="0"/>
              <w:marRight w:val="0"/>
              <w:marTop w:val="0"/>
              <w:marBottom w:val="0"/>
              <w:divBdr>
                <w:top w:val="none" w:sz="0" w:space="0" w:color="auto"/>
                <w:left w:val="none" w:sz="0" w:space="0" w:color="auto"/>
                <w:bottom w:val="none" w:sz="0" w:space="0" w:color="auto"/>
                <w:right w:val="none" w:sz="0" w:space="0" w:color="auto"/>
              </w:divBdr>
            </w:div>
            <w:div w:id="403341257">
              <w:marLeft w:val="0"/>
              <w:marRight w:val="0"/>
              <w:marTop w:val="0"/>
              <w:marBottom w:val="0"/>
              <w:divBdr>
                <w:top w:val="none" w:sz="0" w:space="0" w:color="auto"/>
                <w:left w:val="none" w:sz="0" w:space="0" w:color="auto"/>
                <w:bottom w:val="none" w:sz="0" w:space="0" w:color="auto"/>
                <w:right w:val="none" w:sz="0" w:space="0" w:color="auto"/>
              </w:divBdr>
            </w:div>
            <w:div w:id="2040273760">
              <w:marLeft w:val="0"/>
              <w:marRight w:val="0"/>
              <w:marTop w:val="0"/>
              <w:marBottom w:val="0"/>
              <w:divBdr>
                <w:top w:val="none" w:sz="0" w:space="0" w:color="auto"/>
                <w:left w:val="none" w:sz="0" w:space="0" w:color="auto"/>
                <w:bottom w:val="none" w:sz="0" w:space="0" w:color="auto"/>
                <w:right w:val="none" w:sz="0" w:space="0" w:color="auto"/>
              </w:divBdr>
            </w:div>
            <w:div w:id="1176270283">
              <w:marLeft w:val="0"/>
              <w:marRight w:val="0"/>
              <w:marTop w:val="0"/>
              <w:marBottom w:val="0"/>
              <w:divBdr>
                <w:top w:val="none" w:sz="0" w:space="0" w:color="auto"/>
                <w:left w:val="none" w:sz="0" w:space="0" w:color="auto"/>
                <w:bottom w:val="none" w:sz="0" w:space="0" w:color="auto"/>
                <w:right w:val="none" w:sz="0" w:space="0" w:color="auto"/>
              </w:divBdr>
            </w:div>
            <w:div w:id="188419744">
              <w:marLeft w:val="0"/>
              <w:marRight w:val="0"/>
              <w:marTop w:val="0"/>
              <w:marBottom w:val="0"/>
              <w:divBdr>
                <w:top w:val="none" w:sz="0" w:space="0" w:color="auto"/>
                <w:left w:val="none" w:sz="0" w:space="0" w:color="auto"/>
                <w:bottom w:val="none" w:sz="0" w:space="0" w:color="auto"/>
                <w:right w:val="none" w:sz="0" w:space="0" w:color="auto"/>
              </w:divBdr>
            </w:div>
            <w:div w:id="178782989">
              <w:marLeft w:val="0"/>
              <w:marRight w:val="0"/>
              <w:marTop w:val="0"/>
              <w:marBottom w:val="0"/>
              <w:divBdr>
                <w:top w:val="none" w:sz="0" w:space="0" w:color="auto"/>
                <w:left w:val="none" w:sz="0" w:space="0" w:color="auto"/>
                <w:bottom w:val="none" w:sz="0" w:space="0" w:color="auto"/>
                <w:right w:val="none" w:sz="0" w:space="0" w:color="auto"/>
              </w:divBdr>
            </w:div>
            <w:div w:id="311570699">
              <w:marLeft w:val="0"/>
              <w:marRight w:val="0"/>
              <w:marTop w:val="0"/>
              <w:marBottom w:val="0"/>
              <w:divBdr>
                <w:top w:val="none" w:sz="0" w:space="0" w:color="auto"/>
                <w:left w:val="none" w:sz="0" w:space="0" w:color="auto"/>
                <w:bottom w:val="none" w:sz="0" w:space="0" w:color="auto"/>
                <w:right w:val="none" w:sz="0" w:space="0" w:color="auto"/>
              </w:divBdr>
            </w:div>
            <w:div w:id="38476153">
              <w:marLeft w:val="0"/>
              <w:marRight w:val="0"/>
              <w:marTop w:val="0"/>
              <w:marBottom w:val="0"/>
              <w:divBdr>
                <w:top w:val="none" w:sz="0" w:space="0" w:color="auto"/>
                <w:left w:val="none" w:sz="0" w:space="0" w:color="auto"/>
                <w:bottom w:val="none" w:sz="0" w:space="0" w:color="auto"/>
                <w:right w:val="none" w:sz="0" w:space="0" w:color="auto"/>
              </w:divBdr>
            </w:div>
            <w:div w:id="1414425454">
              <w:marLeft w:val="0"/>
              <w:marRight w:val="0"/>
              <w:marTop w:val="0"/>
              <w:marBottom w:val="0"/>
              <w:divBdr>
                <w:top w:val="none" w:sz="0" w:space="0" w:color="auto"/>
                <w:left w:val="none" w:sz="0" w:space="0" w:color="auto"/>
                <w:bottom w:val="none" w:sz="0" w:space="0" w:color="auto"/>
                <w:right w:val="none" w:sz="0" w:space="0" w:color="auto"/>
              </w:divBdr>
            </w:div>
            <w:div w:id="190076490">
              <w:marLeft w:val="0"/>
              <w:marRight w:val="0"/>
              <w:marTop w:val="0"/>
              <w:marBottom w:val="0"/>
              <w:divBdr>
                <w:top w:val="none" w:sz="0" w:space="0" w:color="auto"/>
                <w:left w:val="none" w:sz="0" w:space="0" w:color="auto"/>
                <w:bottom w:val="none" w:sz="0" w:space="0" w:color="auto"/>
                <w:right w:val="none" w:sz="0" w:space="0" w:color="auto"/>
              </w:divBdr>
            </w:div>
            <w:div w:id="1899901083">
              <w:marLeft w:val="0"/>
              <w:marRight w:val="0"/>
              <w:marTop w:val="0"/>
              <w:marBottom w:val="0"/>
              <w:divBdr>
                <w:top w:val="none" w:sz="0" w:space="0" w:color="auto"/>
                <w:left w:val="none" w:sz="0" w:space="0" w:color="auto"/>
                <w:bottom w:val="none" w:sz="0" w:space="0" w:color="auto"/>
                <w:right w:val="none" w:sz="0" w:space="0" w:color="auto"/>
              </w:divBdr>
            </w:div>
            <w:div w:id="1317148732">
              <w:marLeft w:val="0"/>
              <w:marRight w:val="0"/>
              <w:marTop w:val="0"/>
              <w:marBottom w:val="0"/>
              <w:divBdr>
                <w:top w:val="none" w:sz="0" w:space="0" w:color="auto"/>
                <w:left w:val="none" w:sz="0" w:space="0" w:color="auto"/>
                <w:bottom w:val="none" w:sz="0" w:space="0" w:color="auto"/>
                <w:right w:val="none" w:sz="0" w:space="0" w:color="auto"/>
              </w:divBdr>
            </w:div>
            <w:div w:id="1101678270">
              <w:marLeft w:val="0"/>
              <w:marRight w:val="0"/>
              <w:marTop w:val="0"/>
              <w:marBottom w:val="0"/>
              <w:divBdr>
                <w:top w:val="none" w:sz="0" w:space="0" w:color="auto"/>
                <w:left w:val="none" w:sz="0" w:space="0" w:color="auto"/>
                <w:bottom w:val="none" w:sz="0" w:space="0" w:color="auto"/>
                <w:right w:val="none" w:sz="0" w:space="0" w:color="auto"/>
              </w:divBdr>
            </w:div>
            <w:div w:id="1934391113">
              <w:marLeft w:val="0"/>
              <w:marRight w:val="0"/>
              <w:marTop w:val="0"/>
              <w:marBottom w:val="0"/>
              <w:divBdr>
                <w:top w:val="none" w:sz="0" w:space="0" w:color="auto"/>
                <w:left w:val="none" w:sz="0" w:space="0" w:color="auto"/>
                <w:bottom w:val="none" w:sz="0" w:space="0" w:color="auto"/>
                <w:right w:val="none" w:sz="0" w:space="0" w:color="auto"/>
              </w:divBdr>
            </w:div>
            <w:div w:id="1551067037">
              <w:marLeft w:val="0"/>
              <w:marRight w:val="0"/>
              <w:marTop w:val="0"/>
              <w:marBottom w:val="0"/>
              <w:divBdr>
                <w:top w:val="none" w:sz="0" w:space="0" w:color="auto"/>
                <w:left w:val="none" w:sz="0" w:space="0" w:color="auto"/>
                <w:bottom w:val="none" w:sz="0" w:space="0" w:color="auto"/>
                <w:right w:val="none" w:sz="0" w:space="0" w:color="auto"/>
              </w:divBdr>
            </w:div>
            <w:div w:id="321470351">
              <w:marLeft w:val="0"/>
              <w:marRight w:val="0"/>
              <w:marTop w:val="0"/>
              <w:marBottom w:val="0"/>
              <w:divBdr>
                <w:top w:val="none" w:sz="0" w:space="0" w:color="auto"/>
                <w:left w:val="none" w:sz="0" w:space="0" w:color="auto"/>
                <w:bottom w:val="none" w:sz="0" w:space="0" w:color="auto"/>
                <w:right w:val="none" w:sz="0" w:space="0" w:color="auto"/>
              </w:divBdr>
            </w:div>
            <w:div w:id="1945575328">
              <w:marLeft w:val="0"/>
              <w:marRight w:val="0"/>
              <w:marTop w:val="0"/>
              <w:marBottom w:val="0"/>
              <w:divBdr>
                <w:top w:val="none" w:sz="0" w:space="0" w:color="auto"/>
                <w:left w:val="none" w:sz="0" w:space="0" w:color="auto"/>
                <w:bottom w:val="none" w:sz="0" w:space="0" w:color="auto"/>
                <w:right w:val="none" w:sz="0" w:space="0" w:color="auto"/>
              </w:divBdr>
            </w:div>
            <w:div w:id="1531380963">
              <w:marLeft w:val="0"/>
              <w:marRight w:val="0"/>
              <w:marTop w:val="0"/>
              <w:marBottom w:val="0"/>
              <w:divBdr>
                <w:top w:val="none" w:sz="0" w:space="0" w:color="auto"/>
                <w:left w:val="none" w:sz="0" w:space="0" w:color="auto"/>
                <w:bottom w:val="none" w:sz="0" w:space="0" w:color="auto"/>
                <w:right w:val="none" w:sz="0" w:space="0" w:color="auto"/>
              </w:divBdr>
            </w:div>
            <w:div w:id="131873590">
              <w:marLeft w:val="0"/>
              <w:marRight w:val="0"/>
              <w:marTop w:val="0"/>
              <w:marBottom w:val="0"/>
              <w:divBdr>
                <w:top w:val="none" w:sz="0" w:space="0" w:color="auto"/>
                <w:left w:val="none" w:sz="0" w:space="0" w:color="auto"/>
                <w:bottom w:val="none" w:sz="0" w:space="0" w:color="auto"/>
                <w:right w:val="none" w:sz="0" w:space="0" w:color="auto"/>
              </w:divBdr>
            </w:div>
            <w:div w:id="833421990">
              <w:marLeft w:val="0"/>
              <w:marRight w:val="0"/>
              <w:marTop w:val="0"/>
              <w:marBottom w:val="0"/>
              <w:divBdr>
                <w:top w:val="none" w:sz="0" w:space="0" w:color="auto"/>
                <w:left w:val="none" w:sz="0" w:space="0" w:color="auto"/>
                <w:bottom w:val="none" w:sz="0" w:space="0" w:color="auto"/>
                <w:right w:val="none" w:sz="0" w:space="0" w:color="auto"/>
              </w:divBdr>
            </w:div>
            <w:div w:id="847331486">
              <w:marLeft w:val="0"/>
              <w:marRight w:val="0"/>
              <w:marTop w:val="0"/>
              <w:marBottom w:val="0"/>
              <w:divBdr>
                <w:top w:val="none" w:sz="0" w:space="0" w:color="auto"/>
                <w:left w:val="none" w:sz="0" w:space="0" w:color="auto"/>
                <w:bottom w:val="none" w:sz="0" w:space="0" w:color="auto"/>
                <w:right w:val="none" w:sz="0" w:space="0" w:color="auto"/>
              </w:divBdr>
            </w:div>
            <w:div w:id="204947071">
              <w:marLeft w:val="0"/>
              <w:marRight w:val="0"/>
              <w:marTop w:val="0"/>
              <w:marBottom w:val="0"/>
              <w:divBdr>
                <w:top w:val="none" w:sz="0" w:space="0" w:color="auto"/>
                <w:left w:val="none" w:sz="0" w:space="0" w:color="auto"/>
                <w:bottom w:val="none" w:sz="0" w:space="0" w:color="auto"/>
                <w:right w:val="none" w:sz="0" w:space="0" w:color="auto"/>
              </w:divBdr>
            </w:div>
            <w:div w:id="660498927">
              <w:marLeft w:val="0"/>
              <w:marRight w:val="0"/>
              <w:marTop w:val="0"/>
              <w:marBottom w:val="0"/>
              <w:divBdr>
                <w:top w:val="none" w:sz="0" w:space="0" w:color="auto"/>
                <w:left w:val="none" w:sz="0" w:space="0" w:color="auto"/>
                <w:bottom w:val="none" w:sz="0" w:space="0" w:color="auto"/>
                <w:right w:val="none" w:sz="0" w:space="0" w:color="auto"/>
              </w:divBdr>
            </w:div>
            <w:div w:id="723070025">
              <w:marLeft w:val="0"/>
              <w:marRight w:val="0"/>
              <w:marTop w:val="0"/>
              <w:marBottom w:val="0"/>
              <w:divBdr>
                <w:top w:val="none" w:sz="0" w:space="0" w:color="auto"/>
                <w:left w:val="none" w:sz="0" w:space="0" w:color="auto"/>
                <w:bottom w:val="none" w:sz="0" w:space="0" w:color="auto"/>
                <w:right w:val="none" w:sz="0" w:space="0" w:color="auto"/>
              </w:divBdr>
            </w:div>
            <w:div w:id="17583593">
              <w:marLeft w:val="0"/>
              <w:marRight w:val="0"/>
              <w:marTop w:val="0"/>
              <w:marBottom w:val="0"/>
              <w:divBdr>
                <w:top w:val="none" w:sz="0" w:space="0" w:color="auto"/>
                <w:left w:val="none" w:sz="0" w:space="0" w:color="auto"/>
                <w:bottom w:val="none" w:sz="0" w:space="0" w:color="auto"/>
                <w:right w:val="none" w:sz="0" w:space="0" w:color="auto"/>
              </w:divBdr>
            </w:div>
            <w:div w:id="282267771">
              <w:marLeft w:val="0"/>
              <w:marRight w:val="0"/>
              <w:marTop w:val="0"/>
              <w:marBottom w:val="0"/>
              <w:divBdr>
                <w:top w:val="none" w:sz="0" w:space="0" w:color="auto"/>
                <w:left w:val="none" w:sz="0" w:space="0" w:color="auto"/>
                <w:bottom w:val="none" w:sz="0" w:space="0" w:color="auto"/>
                <w:right w:val="none" w:sz="0" w:space="0" w:color="auto"/>
              </w:divBdr>
            </w:div>
            <w:div w:id="1269584179">
              <w:marLeft w:val="0"/>
              <w:marRight w:val="0"/>
              <w:marTop w:val="0"/>
              <w:marBottom w:val="0"/>
              <w:divBdr>
                <w:top w:val="none" w:sz="0" w:space="0" w:color="auto"/>
                <w:left w:val="none" w:sz="0" w:space="0" w:color="auto"/>
                <w:bottom w:val="none" w:sz="0" w:space="0" w:color="auto"/>
                <w:right w:val="none" w:sz="0" w:space="0" w:color="auto"/>
              </w:divBdr>
            </w:div>
            <w:div w:id="591207162">
              <w:marLeft w:val="0"/>
              <w:marRight w:val="0"/>
              <w:marTop w:val="0"/>
              <w:marBottom w:val="0"/>
              <w:divBdr>
                <w:top w:val="none" w:sz="0" w:space="0" w:color="auto"/>
                <w:left w:val="none" w:sz="0" w:space="0" w:color="auto"/>
                <w:bottom w:val="none" w:sz="0" w:space="0" w:color="auto"/>
                <w:right w:val="none" w:sz="0" w:space="0" w:color="auto"/>
              </w:divBdr>
            </w:div>
            <w:div w:id="1770655480">
              <w:marLeft w:val="0"/>
              <w:marRight w:val="0"/>
              <w:marTop w:val="0"/>
              <w:marBottom w:val="0"/>
              <w:divBdr>
                <w:top w:val="none" w:sz="0" w:space="0" w:color="auto"/>
                <w:left w:val="none" w:sz="0" w:space="0" w:color="auto"/>
                <w:bottom w:val="none" w:sz="0" w:space="0" w:color="auto"/>
                <w:right w:val="none" w:sz="0" w:space="0" w:color="auto"/>
              </w:divBdr>
            </w:div>
            <w:div w:id="1092974690">
              <w:marLeft w:val="0"/>
              <w:marRight w:val="0"/>
              <w:marTop w:val="0"/>
              <w:marBottom w:val="0"/>
              <w:divBdr>
                <w:top w:val="none" w:sz="0" w:space="0" w:color="auto"/>
                <w:left w:val="none" w:sz="0" w:space="0" w:color="auto"/>
                <w:bottom w:val="none" w:sz="0" w:space="0" w:color="auto"/>
                <w:right w:val="none" w:sz="0" w:space="0" w:color="auto"/>
              </w:divBdr>
            </w:div>
            <w:div w:id="1949850577">
              <w:marLeft w:val="0"/>
              <w:marRight w:val="0"/>
              <w:marTop w:val="0"/>
              <w:marBottom w:val="0"/>
              <w:divBdr>
                <w:top w:val="none" w:sz="0" w:space="0" w:color="auto"/>
                <w:left w:val="none" w:sz="0" w:space="0" w:color="auto"/>
                <w:bottom w:val="none" w:sz="0" w:space="0" w:color="auto"/>
                <w:right w:val="none" w:sz="0" w:space="0" w:color="auto"/>
              </w:divBdr>
            </w:div>
            <w:div w:id="2095202420">
              <w:marLeft w:val="0"/>
              <w:marRight w:val="0"/>
              <w:marTop w:val="0"/>
              <w:marBottom w:val="0"/>
              <w:divBdr>
                <w:top w:val="none" w:sz="0" w:space="0" w:color="auto"/>
                <w:left w:val="none" w:sz="0" w:space="0" w:color="auto"/>
                <w:bottom w:val="none" w:sz="0" w:space="0" w:color="auto"/>
                <w:right w:val="none" w:sz="0" w:space="0" w:color="auto"/>
              </w:divBdr>
            </w:div>
            <w:div w:id="1196429581">
              <w:marLeft w:val="0"/>
              <w:marRight w:val="0"/>
              <w:marTop w:val="0"/>
              <w:marBottom w:val="0"/>
              <w:divBdr>
                <w:top w:val="none" w:sz="0" w:space="0" w:color="auto"/>
                <w:left w:val="none" w:sz="0" w:space="0" w:color="auto"/>
                <w:bottom w:val="none" w:sz="0" w:space="0" w:color="auto"/>
                <w:right w:val="none" w:sz="0" w:space="0" w:color="auto"/>
              </w:divBdr>
            </w:div>
            <w:div w:id="981038886">
              <w:marLeft w:val="0"/>
              <w:marRight w:val="0"/>
              <w:marTop w:val="0"/>
              <w:marBottom w:val="0"/>
              <w:divBdr>
                <w:top w:val="none" w:sz="0" w:space="0" w:color="auto"/>
                <w:left w:val="none" w:sz="0" w:space="0" w:color="auto"/>
                <w:bottom w:val="none" w:sz="0" w:space="0" w:color="auto"/>
                <w:right w:val="none" w:sz="0" w:space="0" w:color="auto"/>
              </w:divBdr>
            </w:div>
            <w:div w:id="105120419">
              <w:marLeft w:val="0"/>
              <w:marRight w:val="0"/>
              <w:marTop w:val="0"/>
              <w:marBottom w:val="0"/>
              <w:divBdr>
                <w:top w:val="none" w:sz="0" w:space="0" w:color="auto"/>
                <w:left w:val="none" w:sz="0" w:space="0" w:color="auto"/>
                <w:bottom w:val="none" w:sz="0" w:space="0" w:color="auto"/>
                <w:right w:val="none" w:sz="0" w:space="0" w:color="auto"/>
              </w:divBdr>
            </w:div>
            <w:div w:id="914585236">
              <w:marLeft w:val="0"/>
              <w:marRight w:val="0"/>
              <w:marTop w:val="0"/>
              <w:marBottom w:val="0"/>
              <w:divBdr>
                <w:top w:val="none" w:sz="0" w:space="0" w:color="auto"/>
                <w:left w:val="none" w:sz="0" w:space="0" w:color="auto"/>
                <w:bottom w:val="none" w:sz="0" w:space="0" w:color="auto"/>
                <w:right w:val="none" w:sz="0" w:space="0" w:color="auto"/>
              </w:divBdr>
            </w:div>
            <w:div w:id="651757097">
              <w:marLeft w:val="0"/>
              <w:marRight w:val="0"/>
              <w:marTop w:val="0"/>
              <w:marBottom w:val="0"/>
              <w:divBdr>
                <w:top w:val="none" w:sz="0" w:space="0" w:color="auto"/>
                <w:left w:val="none" w:sz="0" w:space="0" w:color="auto"/>
                <w:bottom w:val="none" w:sz="0" w:space="0" w:color="auto"/>
                <w:right w:val="none" w:sz="0" w:space="0" w:color="auto"/>
              </w:divBdr>
            </w:div>
            <w:div w:id="1338072341">
              <w:marLeft w:val="0"/>
              <w:marRight w:val="0"/>
              <w:marTop w:val="0"/>
              <w:marBottom w:val="0"/>
              <w:divBdr>
                <w:top w:val="none" w:sz="0" w:space="0" w:color="auto"/>
                <w:left w:val="none" w:sz="0" w:space="0" w:color="auto"/>
                <w:bottom w:val="none" w:sz="0" w:space="0" w:color="auto"/>
                <w:right w:val="none" w:sz="0" w:space="0" w:color="auto"/>
              </w:divBdr>
            </w:div>
            <w:div w:id="88165324">
              <w:marLeft w:val="0"/>
              <w:marRight w:val="0"/>
              <w:marTop w:val="0"/>
              <w:marBottom w:val="0"/>
              <w:divBdr>
                <w:top w:val="none" w:sz="0" w:space="0" w:color="auto"/>
                <w:left w:val="none" w:sz="0" w:space="0" w:color="auto"/>
                <w:bottom w:val="none" w:sz="0" w:space="0" w:color="auto"/>
                <w:right w:val="none" w:sz="0" w:space="0" w:color="auto"/>
              </w:divBdr>
            </w:div>
            <w:div w:id="1817721623">
              <w:marLeft w:val="0"/>
              <w:marRight w:val="0"/>
              <w:marTop w:val="0"/>
              <w:marBottom w:val="0"/>
              <w:divBdr>
                <w:top w:val="none" w:sz="0" w:space="0" w:color="auto"/>
                <w:left w:val="none" w:sz="0" w:space="0" w:color="auto"/>
                <w:bottom w:val="none" w:sz="0" w:space="0" w:color="auto"/>
                <w:right w:val="none" w:sz="0" w:space="0" w:color="auto"/>
              </w:divBdr>
            </w:div>
            <w:div w:id="115610983">
              <w:marLeft w:val="0"/>
              <w:marRight w:val="0"/>
              <w:marTop w:val="0"/>
              <w:marBottom w:val="0"/>
              <w:divBdr>
                <w:top w:val="none" w:sz="0" w:space="0" w:color="auto"/>
                <w:left w:val="none" w:sz="0" w:space="0" w:color="auto"/>
                <w:bottom w:val="none" w:sz="0" w:space="0" w:color="auto"/>
                <w:right w:val="none" w:sz="0" w:space="0" w:color="auto"/>
              </w:divBdr>
            </w:div>
            <w:div w:id="268008097">
              <w:marLeft w:val="0"/>
              <w:marRight w:val="0"/>
              <w:marTop w:val="0"/>
              <w:marBottom w:val="0"/>
              <w:divBdr>
                <w:top w:val="none" w:sz="0" w:space="0" w:color="auto"/>
                <w:left w:val="none" w:sz="0" w:space="0" w:color="auto"/>
                <w:bottom w:val="none" w:sz="0" w:space="0" w:color="auto"/>
                <w:right w:val="none" w:sz="0" w:space="0" w:color="auto"/>
              </w:divBdr>
            </w:div>
            <w:div w:id="309948484">
              <w:marLeft w:val="0"/>
              <w:marRight w:val="0"/>
              <w:marTop w:val="0"/>
              <w:marBottom w:val="0"/>
              <w:divBdr>
                <w:top w:val="none" w:sz="0" w:space="0" w:color="auto"/>
                <w:left w:val="none" w:sz="0" w:space="0" w:color="auto"/>
                <w:bottom w:val="none" w:sz="0" w:space="0" w:color="auto"/>
                <w:right w:val="none" w:sz="0" w:space="0" w:color="auto"/>
              </w:divBdr>
            </w:div>
            <w:div w:id="2124375444">
              <w:marLeft w:val="0"/>
              <w:marRight w:val="0"/>
              <w:marTop w:val="0"/>
              <w:marBottom w:val="0"/>
              <w:divBdr>
                <w:top w:val="none" w:sz="0" w:space="0" w:color="auto"/>
                <w:left w:val="none" w:sz="0" w:space="0" w:color="auto"/>
                <w:bottom w:val="none" w:sz="0" w:space="0" w:color="auto"/>
                <w:right w:val="none" w:sz="0" w:space="0" w:color="auto"/>
              </w:divBdr>
            </w:div>
            <w:div w:id="1987926122">
              <w:marLeft w:val="0"/>
              <w:marRight w:val="0"/>
              <w:marTop w:val="0"/>
              <w:marBottom w:val="0"/>
              <w:divBdr>
                <w:top w:val="none" w:sz="0" w:space="0" w:color="auto"/>
                <w:left w:val="none" w:sz="0" w:space="0" w:color="auto"/>
                <w:bottom w:val="none" w:sz="0" w:space="0" w:color="auto"/>
                <w:right w:val="none" w:sz="0" w:space="0" w:color="auto"/>
              </w:divBdr>
            </w:div>
            <w:div w:id="174460752">
              <w:marLeft w:val="0"/>
              <w:marRight w:val="0"/>
              <w:marTop w:val="0"/>
              <w:marBottom w:val="0"/>
              <w:divBdr>
                <w:top w:val="none" w:sz="0" w:space="0" w:color="auto"/>
                <w:left w:val="none" w:sz="0" w:space="0" w:color="auto"/>
                <w:bottom w:val="none" w:sz="0" w:space="0" w:color="auto"/>
                <w:right w:val="none" w:sz="0" w:space="0" w:color="auto"/>
              </w:divBdr>
            </w:div>
            <w:div w:id="2020887331">
              <w:marLeft w:val="0"/>
              <w:marRight w:val="0"/>
              <w:marTop w:val="0"/>
              <w:marBottom w:val="0"/>
              <w:divBdr>
                <w:top w:val="none" w:sz="0" w:space="0" w:color="auto"/>
                <w:left w:val="none" w:sz="0" w:space="0" w:color="auto"/>
                <w:bottom w:val="none" w:sz="0" w:space="0" w:color="auto"/>
                <w:right w:val="none" w:sz="0" w:space="0" w:color="auto"/>
              </w:divBdr>
            </w:div>
            <w:div w:id="747189748">
              <w:marLeft w:val="0"/>
              <w:marRight w:val="0"/>
              <w:marTop w:val="0"/>
              <w:marBottom w:val="0"/>
              <w:divBdr>
                <w:top w:val="none" w:sz="0" w:space="0" w:color="auto"/>
                <w:left w:val="none" w:sz="0" w:space="0" w:color="auto"/>
                <w:bottom w:val="none" w:sz="0" w:space="0" w:color="auto"/>
                <w:right w:val="none" w:sz="0" w:space="0" w:color="auto"/>
              </w:divBdr>
            </w:div>
            <w:div w:id="2022852665">
              <w:marLeft w:val="0"/>
              <w:marRight w:val="0"/>
              <w:marTop w:val="0"/>
              <w:marBottom w:val="0"/>
              <w:divBdr>
                <w:top w:val="none" w:sz="0" w:space="0" w:color="auto"/>
                <w:left w:val="none" w:sz="0" w:space="0" w:color="auto"/>
                <w:bottom w:val="none" w:sz="0" w:space="0" w:color="auto"/>
                <w:right w:val="none" w:sz="0" w:space="0" w:color="auto"/>
              </w:divBdr>
            </w:div>
            <w:div w:id="1475414312">
              <w:marLeft w:val="0"/>
              <w:marRight w:val="0"/>
              <w:marTop w:val="0"/>
              <w:marBottom w:val="0"/>
              <w:divBdr>
                <w:top w:val="none" w:sz="0" w:space="0" w:color="auto"/>
                <w:left w:val="none" w:sz="0" w:space="0" w:color="auto"/>
                <w:bottom w:val="none" w:sz="0" w:space="0" w:color="auto"/>
                <w:right w:val="none" w:sz="0" w:space="0" w:color="auto"/>
              </w:divBdr>
            </w:div>
            <w:div w:id="1608389622">
              <w:marLeft w:val="0"/>
              <w:marRight w:val="0"/>
              <w:marTop w:val="0"/>
              <w:marBottom w:val="0"/>
              <w:divBdr>
                <w:top w:val="none" w:sz="0" w:space="0" w:color="auto"/>
                <w:left w:val="none" w:sz="0" w:space="0" w:color="auto"/>
                <w:bottom w:val="none" w:sz="0" w:space="0" w:color="auto"/>
                <w:right w:val="none" w:sz="0" w:space="0" w:color="auto"/>
              </w:divBdr>
            </w:div>
            <w:div w:id="1468280960">
              <w:marLeft w:val="0"/>
              <w:marRight w:val="0"/>
              <w:marTop w:val="0"/>
              <w:marBottom w:val="0"/>
              <w:divBdr>
                <w:top w:val="none" w:sz="0" w:space="0" w:color="auto"/>
                <w:left w:val="none" w:sz="0" w:space="0" w:color="auto"/>
                <w:bottom w:val="none" w:sz="0" w:space="0" w:color="auto"/>
                <w:right w:val="none" w:sz="0" w:space="0" w:color="auto"/>
              </w:divBdr>
            </w:div>
            <w:div w:id="984510474">
              <w:marLeft w:val="0"/>
              <w:marRight w:val="0"/>
              <w:marTop w:val="0"/>
              <w:marBottom w:val="0"/>
              <w:divBdr>
                <w:top w:val="none" w:sz="0" w:space="0" w:color="auto"/>
                <w:left w:val="none" w:sz="0" w:space="0" w:color="auto"/>
                <w:bottom w:val="none" w:sz="0" w:space="0" w:color="auto"/>
                <w:right w:val="none" w:sz="0" w:space="0" w:color="auto"/>
              </w:divBdr>
            </w:div>
            <w:div w:id="1510758559">
              <w:marLeft w:val="0"/>
              <w:marRight w:val="0"/>
              <w:marTop w:val="0"/>
              <w:marBottom w:val="0"/>
              <w:divBdr>
                <w:top w:val="none" w:sz="0" w:space="0" w:color="auto"/>
                <w:left w:val="none" w:sz="0" w:space="0" w:color="auto"/>
                <w:bottom w:val="none" w:sz="0" w:space="0" w:color="auto"/>
                <w:right w:val="none" w:sz="0" w:space="0" w:color="auto"/>
              </w:divBdr>
            </w:div>
            <w:div w:id="1679581592">
              <w:marLeft w:val="0"/>
              <w:marRight w:val="0"/>
              <w:marTop w:val="0"/>
              <w:marBottom w:val="0"/>
              <w:divBdr>
                <w:top w:val="none" w:sz="0" w:space="0" w:color="auto"/>
                <w:left w:val="none" w:sz="0" w:space="0" w:color="auto"/>
                <w:bottom w:val="none" w:sz="0" w:space="0" w:color="auto"/>
                <w:right w:val="none" w:sz="0" w:space="0" w:color="auto"/>
              </w:divBdr>
            </w:div>
            <w:div w:id="994652481">
              <w:marLeft w:val="0"/>
              <w:marRight w:val="0"/>
              <w:marTop w:val="0"/>
              <w:marBottom w:val="0"/>
              <w:divBdr>
                <w:top w:val="none" w:sz="0" w:space="0" w:color="auto"/>
                <w:left w:val="none" w:sz="0" w:space="0" w:color="auto"/>
                <w:bottom w:val="none" w:sz="0" w:space="0" w:color="auto"/>
                <w:right w:val="none" w:sz="0" w:space="0" w:color="auto"/>
              </w:divBdr>
            </w:div>
            <w:div w:id="431897084">
              <w:marLeft w:val="0"/>
              <w:marRight w:val="0"/>
              <w:marTop w:val="0"/>
              <w:marBottom w:val="0"/>
              <w:divBdr>
                <w:top w:val="none" w:sz="0" w:space="0" w:color="auto"/>
                <w:left w:val="none" w:sz="0" w:space="0" w:color="auto"/>
                <w:bottom w:val="none" w:sz="0" w:space="0" w:color="auto"/>
                <w:right w:val="none" w:sz="0" w:space="0" w:color="auto"/>
              </w:divBdr>
            </w:div>
            <w:div w:id="145245205">
              <w:marLeft w:val="0"/>
              <w:marRight w:val="0"/>
              <w:marTop w:val="0"/>
              <w:marBottom w:val="0"/>
              <w:divBdr>
                <w:top w:val="none" w:sz="0" w:space="0" w:color="auto"/>
                <w:left w:val="none" w:sz="0" w:space="0" w:color="auto"/>
                <w:bottom w:val="none" w:sz="0" w:space="0" w:color="auto"/>
                <w:right w:val="none" w:sz="0" w:space="0" w:color="auto"/>
              </w:divBdr>
            </w:div>
            <w:div w:id="2022465899">
              <w:marLeft w:val="0"/>
              <w:marRight w:val="0"/>
              <w:marTop w:val="0"/>
              <w:marBottom w:val="0"/>
              <w:divBdr>
                <w:top w:val="none" w:sz="0" w:space="0" w:color="auto"/>
                <w:left w:val="none" w:sz="0" w:space="0" w:color="auto"/>
                <w:bottom w:val="none" w:sz="0" w:space="0" w:color="auto"/>
                <w:right w:val="none" w:sz="0" w:space="0" w:color="auto"/>
              </w:divBdr>
            </w:div>
            <w:div w:id="1745177573">
              <w:marLeft w:val="0"/>
              <w:marRight w:val="0"/>
              <w:marTop w:val="0"/>
              <w:marBottom w:val="0"/>
              <w:divBdr>
                <w:top w:val="none" w:sz="0" w:space="0" w:color="auto"/>
                <w:left w:val="none" w:sz="0" w:space="0" w:color="auto"/>
                <w:bottom w:val="none" w:sz="0" w:space="0" w:color="auto"/>
                <w:right w:val="none" w:sz="0" w:space="0" w:color="auto"/>
              </w:divBdr>
            </w:div>
            <w:div w:id="650521207">
              <w:marLeft w:val="0"/>
              <w:marRight w:val="0"/>
              <w:marTop w:val="0"/>
              <w:marBottom w:val="0"/>
              <w:divBdr>
                <w:top w:val="none" w:sz="0" w:space="0" w:color="auto"/>
                <w:left w:val="none" w:sz="0" w:space="0" w:color="auto"/>
                <w:bottom w:val="none" w:sz="0" w:space="0" w:color="auto"/>
                <w:right w:val="none" w:sz="0" w:space="0" w:color="auto"/>
              </w:divBdr>
            </w:div>
            <w:div w:id="962539724">
              <w:marLeft w:val="0"/>
              <w:marRight w:val="0"/>
              <w:marTop w:val="0"/>
              <w:marBottom w:val="0"/>
              <w:divBdr>
                <w:top w:val="none" w:sz="0" w:space="0" w:color="auto"/>
                <w:left w:val="none" w:sz="0" w:space="0" w:color="auto"/>
                <w:bottom w:val="none" w:sz="0" w:space="0" w:color="auto"/>
                <w:right w:val="none" w:sz="0" w:space="0" w:color="auto"/>
              </w:divBdr>
            </w:div>
            <w:div w:id="522131729">
              <w:marLeft w:val="0"/>
              <w:marRight w:val="0"/>
              <w:marTop w:val="0"/>
              <w:marBottom w:val="0"/>
              <w:divBdr>
                <w:top w:val="none" w:sz="0" w:space="0" w:color="auto"/>
                <w:left w:val="none" w:sz="0" w:space="0" w:color="auto"/>
                <w:bottom w:val="none" w:sz="0" w:space="0" w:color="auto"/>
                <w:right w:val="none" w:sz="0" w:space="0" w:color="auto"/>
              </w:divBdr>
            </w:div>
            <w:div w:id="807362278">
              <w:marLeft w:val="0"/>
              <w:marRight w:val="0"/>
              <w:marTop w:val="0"/>
              <w:marBottom w:val="0"/>
              <w:divBdr>
                <w:top w:val="none" w:sz="0" w:space="0" w:color="auto"/>
                <w:left w:val="none" w:sz="0" w:space="0" w:color="auto"/>
                <w:bottom w:val="none" w:sz="0" w:space="0" w:color="auto"/>
                <w:right w:val="none" w:sz="0" w:space="0" w:color="auto"/>
              </w:divBdr>
            </w:div>
            <w:div w:id="1352759568">
              <w:marLeft w:val="0"/>
              <w:marRight w:val="0"/>
              <w:marTop w:val="0"/>
              <w:marBottom w:val="0"/>
              <w:divBdr>
                <w:top w:val="none" w:sz="0" w:space="0" w:color="auto"/>
                <w:left w:val="none" w:sz="0" w:space="0" w:color="auto"/>
                <w:bottom w:val="none" w:sz="0" w:space="0" w:color="auto"/>
                <w:right w:val="none" w:sz="0" w:space="0" w:color="auto"/>
              </w:divBdr>
            </w:div>
            <w:div w:id="276253560">
              <w:marLeft w:val="0"/>
              <w:marRight w:val="0"/>
              <w:marTop w:val="0"/>
              <w:marBottom w:val="0"/>
              <w:divBdr>
                <w:top w:val="none" w:sz="0" w:space="0" w:color="auto"/>
                <w:left w:val="none" w:sz="0" w:space="0" w:color="auto"/>
                <w:bottom w:val="none" w:sz="0" w:space="0" w:color="auto"/>
                <w:right w:val="none" w:sz="0" w:space="0" w:color="auto"/>
              </w:divBdr>
            </w:div>
            <w:div w:id="1328554526">
              <w:marLeft w:val="0"/>
              <w:marRight w:val="0"/>
              <w:marTop w:val="0"/>
              <w:marBottom w:val="0"/>
              <w:divBdr>
                <w:top w:val="none" w:sz="0" w:space="0" w:color="auto"/>
                <w:left w:val="none" w:sz="0" w:space="0" w:color="auto"/>
                <w:bottom w:val="none" w:sz="0" w:space="0" w:color="auto"/>
                <w:right w:val="none" w:sz="0" w:space="0" w:color="auto"/>
              </w:divBdr>
            </w:div>
            <w:div w:id="1945308204">
              <w:marLeft w:val="0"/>
              <w:marRight w:val="0"/>
              <w:marTop w:val="0"/>
              <w:marBottom w:val="0"/>
              <w:divBdr>
                <w:top w:val="none" w:sz="0" w:space="0" w:color="auto"/>
                <w:left w:val="none" w:sz="0" w:space="0" w:color="auto"/>
                <w:bottom w:val="none" w:sz="0" w:space="0" w:color="auto"/>
                <w:right w:val="none" w:sz="0" w:space="0" w:color="auto"/>
              </w:divBdr>
            </w:div>
            <w:div w:id="1991328780">
              <w:marLeft w:val="0"/>
              <w:marRight w:val="0"/>
              <w:marTop w:val="0"/>
              <w:marBottom w:val="0"/>
              <w:divBdr>
                <w:top w:val="none" w:sz="0" w:space="0" w:color="auto"/>
                <w:left w:val="none" w:sz="0" w:space="0" w:color="auto"/>
                <w:bottom w:val="none" w:sz="0" w:space="0" w:color="auto"/>
                <w:right w:val="none" w:sz="0" w:space="0" w:color="auto"/>
              </w:divBdr>
            </w:div>
            <w:div w:id="572471869">
              <w:marLeft w:val="0"/>
              <w:marRight w:val="0"/>
              <w:marTop w:val="0"/>
              <w:marBottom w:val="0"/>
              <w:divBdr>
                <w:top w:val="none" w:sz="0" w:space="0" w:color="auto"/>
                <w:left w:val="none" w:sz="0" w:space="0" w:color="auto"/>
                <w:bottom w:val="none" w:sz="0" w:space="0" w:color="auto"/>
                <w:right w:val="none" w:sz="0" w:space="0" w:color="auto"/>
              </w:divBdr>
            </w:div>
            <w:div w:id="1308777809">
              <w:marLeft w:val="0"/>
              <w:marRight w:val="0"/>
              <w:marTop w:val="0"/>
              <w:marBottom w:val="0"/>
              <w:divBdr>
                <w:top w:val="none" w:sz="0" w:space="0" w:color="auto"/>
                <w:left w:val="none" w:sz="0" w:space="0" w:color="auto"/>
                <w:bottom w:val="none" w:sz="0" w:space="0" w:color="auto"/>
                <w:right w:val="none" w:sz="0" w:space="0" w:color="auto"/>
              </w:divBdr>
            </w:div>
            <w:div w:id="292758668">
              <w:marLeft w:val="0"/>
              <w:marRight w:val="0"/>
              <w:marTop w:val="0"/>
              <w:marBottom w:val="0"/>
              <w:divBdr>
                <w:top w:val="none" w:sz="0" w:space="0" w:color="auto"/>
                <w:left w:val="none" w:sz="0" w:space="0" w:color="auto"/>
                <w:bottom w:val="none" w:sz="0" w:space="0" w:color="auto"/>
                <w:right w:val="none" w:sz="0" w:space="0" w:color="auto"/>
              </w:divBdr>
            </w:div>
            <w:div w:id="815605055">
              <w:marLeft w:val="0"/>
              <w:marRight w:val="0"/>
              <w:marTop w:val="0"/>
              <w:marBottom w:val="0"/>
              <w:divBdr>
                <w:top w:val="none" w:sz="0" w:space="0" w:color="auto"/>
                <w:left w:val="none" w:sz="0" w:space="0" w:color="auto"/>
                <w:bottom w:val="none" w:sz="0" w:space="0" w:color="auto"/>
                <w:right w:val="none" w:sz="0" w:space="0" w:color="auto"/>
              </w:divBdr>
            </w:div>
            <w:div w:id="72775672">
              <w:marLeft w:val="0"/>
              <w:marRight w:val="0"/>
              <w:marTop w:val="0"/>
              <w:marBottom w:val="0"/>
              <w:divBdr>
                <w:top w:val="none" w:sz="0" w:space="0" w:color="auto"/>
                <w:left w:val="none" w:sz="0" w:space="0" w:color="auto"/>
                <w:bottom w:val="none" w:sz="0" w:space="0" w:color="auto"/>
                <w:right w:val="none" w:sz="0" w:space="0" w:color="auto"/>
              </w:divBdr>
            </w:div>
            <w:div w:id="209850718">
              <w:marLeft w:val="0"/>
              <w:marRight w:val="0"/>
              <w:marTop w:val="0"/>
              <w:marBottom w:val="0"/>
              <w:divBdr>
                <w:top w:val="none" w:sz="0" w:space="0" w:color="auto"/>
                <w:left w:val="none" w:sz="0" w:space="0" w:color="auto"/>
                <w:bottom w:val="none" w:sz="0" w:space="0" w:color="auto"/>
                <w:right w:val="none" w:sz="0" w:space="0" w:color="auto"/>
              </w:divBdr>
            </w:div>
            <w:div w:id="1058629120">
              <w:marLeft w:val="0"/>
              <w:marRight w:val="0"/>
              <w:marTop w:val="0"/>
              <w:marBottom w:val="0"/>
              <w:divBdr>
                <w:top w:val="none" w:sz="0" w:space="0" w:color="auto"/>
                <w:left w:val="none" w:sz="0" w:space="0" w:color="auto"/>
                <w:bottom w:val="none" w:sz="0" w:space="0" w:color="auto"/>
                <w:right w:val="none" w:sz="0" w:space="0" w:color="auto"/>
              </w:divBdr>
            </w:div>
            <w:div w:id="704066085">
              <w:marLeft w:val="0"/>
              <w:marRight w:val="0"/>
              <w:marTop w:val="0"/>
              <w:marBottom w:val="0"/>
              <w:divBdr>
                <w:top w:val="none" w:sz="0" w:space="0" w:color="auto"/>
                <w:left w:val="none" w:sz="0" w:space="0" w:color="auto"/>
                <w:bottom w:val="none" w:sz="0" w:space="0" w:color="auto"/>
                <w:right w:val="none" w:sz="0" w:space="0" w:color="auto"/>
              </w:divBdr>
            </w:div>
            <w:div w:id="1523546859">
              <w:marLeft w:val="0"/>
              <w:marRight w:val="0"/>
              <w:marTop w:val="0"/>
              <w:marBottom w:val="0"/>
              <w:divBdr>
                <w:top w:val="none" w:sz="0" w:space="0" w:color="auto"/>
                <w:left w:val="none" w:sz="0" w:space="0" w:color="auto"/>
                <w:bottom w:val="none" w:sz="0" w:space="0" w:color="auto"/>
                <w:right w:val="none" w:sz="0" w:space="0" w:color="auto"/>
              </w:divBdr>
            </w:div>
            <w:div w:id="1128745744">
              <w:marLeft w:val="0"/>
              <w:marRight w:val="0"/>
              <w:marTop w:val="0"/>
              <w:marBottom w:val="0"/>
              <w:divBdr>
                <w:top w:val="none" w:sz="0" w:space="0" w:color="auto"/>
                <w:left w:val="none" w:sz="0" w:space="0" w:color="auto"/>
                <w:bottom w:val="none" w:sz="0" w:space="0" w:color="auto"/>
                <w:right w:val="none" w:sz="0" w:space="0" w:color="auto"/>
              </w:divBdr>
            </w:div>
            <w:div w:id="882910619">
              <w:marLeft w:val="0"/>
              <w:marRight w:val="0"/>
              <w:marTop w:val="0"/>
              <w:marBottom w:val="0"/>
              <w:divBdr>
                <w:top w:val="none" w:sz="0" w:space="0" w:color="auto"/>
                <w:left w:val="none" w:sz="0" w:space="0" w:color="auto"/>
                <w:bottom w:val="none" w:sz="0" w:space="0" w:color="auto"/>
                <w:right w:val="none" w:sz="0" w:space="0" w:color="auto"/>
              </w:divBdr>
            </w:div>
            <w:div w:id="1133715579">
              <w:marLeft w:val="0"/>
              <w:marRight w:val="0"/>
              <w:marTop w:val="0"/>
              <w:marBottom w:val="0"/>
              <w:divBdr>
                <w:top w:val="none" w:sz="0" w:space="0" w:color="auto"/>
                <w:left w:val="none" w:sz="0" w:space="0" w:color="auto"/>
                <w:bottom w:val="none" w:sz="0" w:space="0" w:color="auto"/>
                <w:right w:val="none" w:sz="0" w:space="0" w:color="auto"/>
              </w:divBdr>
            </w:div>
            <w:div w:id="614367203">
              <w:marLeft w:val="0"/>
              <w:marRight w:val="0"/>
              <w:marTop w:val="0"/>
              <w:marBottom w:val="0"/>
              <w:divBdr>
                <w:top w:val="none" w:sz="0" w:space="0" w:color="auto"/>
                <w:left w:val="none" w:sz="0" w:space="0" w:color="auto"/>
                <w:bottom w:val="none" w:sz="0" w:space="0" w:color="auto"/>
                <w:right w:val="none" w:sz="0" w:space="0" w:color="auto"/>
              </w:divBdr>
            </w:div>
            <w:div w:id="1242911814">
              <w:marLeft w:val="0"/>
              <w:marRight w:val="0"/>
              <w:marTop w:val="0"/>
              <w:marBottom w:val="0"/>
              <w:divBdr>
                <w:top w:val="none" w:sz="0" w:space="0" w:color="auto"/>
                <w:left w:val="none" w:sz="0" w:space="0" w:color="auto"/>
                <w:bottom w:val="none" w:sz="0" w:space="0" w:color="auto"/>
                <w:right w:val="none" w:sz="0" w:space="0" w:color="auto"/>
              </w:divBdr>
            </w:div>
            <w:div w:id="480192770">
              <w:marLeft w:val="0"/>
              <w:marRight w:val="0"/>
              <w:marTop w:val="0"/>
              <w:marBottom w:val="0"/>
              <w:divBdr>
                <w:top w:val="none" w:sz="0" w:space="0" w:color="auto"/>
                <w:left w:val="none" w:sz="0" w:space="0" w:color="auto"/>
                <w:bottom w:val="none" w:sz="0" w:space="0" w:color="auto"/>
                <w:right w:val="none" w:sz="0" w:space="0" w:color="auto"/>
              </w:divBdr>
            </w:div>
            <w:div w:id="942764558">
              <w:marLeft w:val="0"/>
              <w:marRight w:val="0"/>
              <w:marTop w:val="0"/>
              <w:marBottom w:val="0"/>
              <w:divBdr>
                <w:top w:val="none" w:sz="0" w:space="0" w:color="auto"/>
                <w:left w:val="none" w:sz="0" w:space="0" w:color="auto"/>
                <w:bottom w:val="none" w:sz="0" w:space="0" w:color="auto"/>
                <w:right w:val="none" w:sz="0" w:space="0" w:color="auto"/>
              </w:divBdr>
            </w:div>
            <w:div w:id="646783751">
              <w:marLeft w:val="0"/>
              <w:marRight w:val="0"/>
              <w:marTop w:val="0"/>
              <w:marBottom w:val="0"/>
              <w:divBdr>
                <w:top w:val="none" w:sz="0" w:space="0" w:color="auto"/>
                <w:left w:val="none" w:sz="0" w:space="0" w:color="auto"/>
                <w:bottom w:val="none" w:sz="0" w:space="0" w:color="auto"/>
                <w:right w:val="none" w:sz="0" w:space="0" w:color="auto"/>
              </w:divBdr>
            </w:div>
            <w:div w:id="1478109520">
              <w:marLeft w:val="0"/>
              <w:marRight w:val="0"/>
              <w:marTop w:val="0"/>
              <w:marBottom w:val="0"/>
              <w:divBdr>
                <w:top w:val="none" w:sz="0" w:space="0" w:color="auto"/>
                <w:left w:val="none" w:sz="0" w:space="0" w:color="auto"/>
                <w:bottom w:val="none" w:sz="0" w:space="0" w:color="auto"/>
                <w:right w:val="none" w:sz="0" w:space="0" w:color="auto"/>
              </w:divBdr>
            </w:div>
            <w:div w:id="1871065389">
              <w:marLeft w:val="0"/>
              <w:marRight w:val="0"/>
              <w:marTop w:val="0"/>
              <w:marBottom w:val="0"/>
              <w:divBdr>
                <w:top w:val="none" w:sz="0" w:space="0" w:color="auto"/>
                <w:left w:val="none" w:sz="0" w:space="0" w:color="auto"/>
                <w:bottom w:val="none" w:sz="0" w:space="0" w:color="auto"/>
                <w:right w:val="none" w:sz="0" w:space="0" w:color="auto"/>
              </w:divBdr>
            </w:div>
            <w:div w:id="409931413">
              <w:marLeft w:val="0"/>
              <w:marRight w:val="0"/>
              <w:marTop w:val="0"/>
              <w:marBottom w:val="0"/>
              <w:divBdr>
                <w:top w:val="none" w:sz="0" w:space="0" w:color="auto"/>
                <w:left w:val="none" w:sz="0" w:space="0" w:color="auto"/>
                <w:bottom w:val="none" w:sz="0" w:space="0" w:color="auto"/>
                <w:right w:val="none" w:sz="0" w:space="0" w:color="auto"/>
              </w:divBdr>
            </w:div>
            <w:div w:id="30305196">
              <w:marLeft w:val="0"/>
              <w:marRight w:val="0"/>
              <w:marTop w:val="0"/>
              <w:marBottom w:val="0"/>
              <w:divBdr>
                <w:top w:val="none" w:sz="0" w:space="0" w:color="auto"/>
                <w:left w:val="none" w:sz="0" w:space="0" w:color="auto"/>
                <w:bottom w:val="none" w:sz="0" w:space="0" w:color="auto"/>
                <w:right w:val="none" w:sz="0" w:space="0" w:color="auto"/>
              </w:divBdr>
            </w:div>
            <w:div w:id="1525241247">
              <w:marLeft w:val="0"/>
              <w:marRight w:val="0"/>
              <w:marTop w:val="0"/>
              <w:marBottom w:val="0"/>
              <w:divBdr>
                <w:top w:val="none" w:sz="0" w:space="0" w:color="auto"/>
                <w:left w:val="none" w:sz="0" w:space="0" w:color="auto"/>
                <w:bottom w:val="none" w:sz="0" w:space="0" w:color="auto"/>
                <w:right w:val="none" w:sz="0" w:space="0" w:color="auto"/>
              </w:divBdr>
            </w:div>
            <w:div w:id="1297829636">
              <w:marLeft w:val="0"/>
              <w:marRight w:val="0"/>
              <w:marTop w:val="0"/>
              <w:marBottom w:val="0"/>
              <w:divBdr>
                <w:top w:val="none" w:sz="0" w:space="0" w:color="auto"/>
                <w:left w:val="none" w:sz="0" w:space="0" w:color="auto"/>
                <w:bottom w:val="none" w:sz="0" w:space="0" w:color="auto"/>
                <w:right w:val="none" w:sz="0" w:space="0" w:color="auto"/>
              </w:divBdr>
            </w:div>
            <w:div w:id="2099011194">
              <w:marLeft w:val="0"/>
              <w:marRight w:val="0"/>
              <w:marTop w:val="0"/>
              <w:marBottom w:val="0"/>
              <w:divBdr>
                <w:top w:val="none" w:sz="0" w:space="0" w:color="auto"/>
                <w:left w:val="none" w:sz="0" w:space="0" w:color="auto"/>
                <w:bottom w:val="none" w:sz="0" w:space="0" w:color="auto"/>
                <w:right w:val="none" w:sz="0" w:space="0" w:color="auto"/>
              </w:divBdr>
            </w:div>
            <w:div w:id="444693803">
              <w:marLeft w:val="0"/>
              <w:marRight w:val="0"/>
              <w:marTop w:val="0"/>
              <w:marBottom w:val="0"/>
              <w:divBdr>
                <w:top w:val="none" w:sz="0" w:space="0" w:color="auto"/>
                <w:left w:val="none" w:sz="0" w:space="0" w:color="auto"/>
                <w:bottom w:val="none" w:sz="0" w:space="0" w:color="auto"/>
                <w:right w:val="none" w:sz="0" w:space="0" w:color="auto"/>
              </w:divBdr>
            </w:div>
            <w:div w:id="419496376">
              <w:marLeft w:val="0"/>
              <w:marRight w:val="0"/>
              <w:marTop w:val="0"/>
              <w:marBottom w:val="0"/>
              <w:divBdr>
                <w:top w:val="none" w:sz="0" w:space="0" w:color="auto"/>
                <w:left w:val="none" w:sz="0" w:space="0" w:color="auto"/>
                <w:bottom w:val="none" w:sz="0" w:space="0" w:color="auto"/>
                <w:right w:val="none" w:sz="0" w:space="0" w:color="auto"/>
              </w:divBdr>
            </w:div>
            <w:div w:id="2032409739">
              <w:marLeft w:val="0"/>
              <w:marRight w:val="0"/>
              <w:marTop w:val="0"/>
              <w:marBottom w:val="0"/>
              <w:divBdr>
                <w:top w:val="none" w:sz="0" w:space="0" w:color="auto"/>
                <w:left w:val="none" w:sz="0" w:space="0" w:color="auto"/>
                <w:bottom w:val="none" w:sz="0" w:space="0" w:color="auto"/>
                <w:right w:val="none" w:sz="0" w:space="0" w:color="auto"/>
              </w:divBdr>
            </w:div>
            <w:div w:id="535047649">
              <w:marLeft w:val="0"/>
              <w:marRight w:val="0"/>
              <w:marTop w:val="0"/>
              <w:marBottom w:val="0"/>
              <w:divBdr>
                <w:top w:val="none" w:sz="0" w:space="0" w:color="auto"/>
                <w:left w:val="none" w:sz="0" w:space="0" w:color="auto"/>
                <w:bottom w:val="none" w:sz="0" w:space="0" w:color="auto"/>
                <w:right w:val="none" w:sz="0" w:space="0" w:color="auto"/>
              </w:divBdr>
            </w:div>
            <w:div w:id="503866139">
              <w:marLeft w:val="0"/>
              <w:marRight w:val="0"/>
              <w:marTop w:val="0"/>
              <w:marBottom w:val="0"/>
              <w:divBdr>
                <w:top w:val="none" w:sz="0" w:space="0" w:color="auto"/>
                <w:left w:val="none" w:sz="0" w:space="0" w:color="auto"/>
                <w:bottom w:val="none" w:sz="0" w:space="0" w:color="auto"/>
                <w:right w:val="none" w:sz="0" w:space="0" w:color="auto"/>
              </w:divBdr>
            </w:div>
            <w:div w:id="627783384">
              <w:marLeft w:val="0"/>
              <w:marRight w:val="0"/>
              <w:marTop w:val="0"/>
              <w:marBottom w:val="0"/>
              <w:divBdr>
                <w:top w:val="none" w:sz="0" w:space="0" w:color="auto"/>
                <w:left w:val="none" w:sz="0" w:space="0" w:color="auto"/>
                <w:bottom w:val="none" w:sz="0" w:space="0" w:color="auto"/>
                <w:right w:val="none" w:sz="0" w:space="0" w:color="auto"/>
              </w:divBdr>
            </w:div>
            <w:div w:id="256716204">
              <w:marLeft w:val="0"/>
              <w:marRight w:val="0"/>
              <w:marTop w:val="0"/>
              <w:marBottom w:val="0"/>
              <w:divBdr>
                <w:top w:val="none" w:sz="0" w:space="0" w:color="auto"/>
                <w:left w:val="none" w:sz="0" w:space="0" w:color="auto"/>
                <w:bottom w:val="none" w:sz="0" w:space="0" w:color="auto"/>
                <w:right w:val="none" w:sz="0" w:space="0" w:color="auto"/>
              </w:divBdr>
            </w:div>
            <w:div w:id="584999777">
              <w:marLeft w:val="0"/>
              <w:marRight w:val="0"/>
              <w:marTop w:val="0"/>
              <w:marBottom w:val="0"/>
              <w:divBdr>
                <w:top w:val="none" w:sz="0" w:space="0" w:color="auto"/>
                <w:left w:val="none" w:sz="0" w:space="0" w:color="auto"/>
                <w:bottom w:val="none" w:sz="0" w:space="0" w:color="auto"/>
                <w:right w:val="none" w:sz="0" w:space="0" w:color="auto"/>
              </w:divBdr>
            </w:div>
            <w:div w:id="807434845">
              <w:marLeft w:val="0"/>
              <w:marRight w:val="0"/>
              <w:marTop w:val="0"/>
              <w:marBottom w:val="0"/>
              <w:divBdr>
                <w:top w:val="none" w:sz="0" w:space="0" w:color="auto"/>
                <w:left w:val="none" w:sz="0" w:space="0" w:color="auto"/>
                <w:bottom w:val="none" w:sz="0" w:space="0" w:color="auto"/>
                <w:right w:val="none" w:sz="0" w:space="0" w:color="auto"/>
              </w:divBdr>
            </w:div>
            <w:div w:id="1749384807">
              <w:marLeft w:val="0"/>
              <w:marRight w:val="0"/>
              <w:marTop w:val="0"/>
              <w:marBottom w:val="0"/>
              <w:divBdr>
                <w:top w:val="none" w:sz="0" w:space="0" w:color="auto"/>
                <w:left w:val="none" w:sz="0" w:space="0" w:color="auto"/>
                <w:bottom w:val="none" w:sz="0" w:space="0" w:color="auto"/>
                <w:right w:val="none" w:sz="0" w:space="0" w:color="auto"/>
              </w:divBdr>
            </w:div>
            <w:div w:id="1383870393">
              <w:marLeft w:val="0"/>
              <w:marRight w:val="0"/>
              <w:marTop w:val="0"/>
              <w:marBottom w:val="0"/>
              <w:divBdr>
                <w:top w:val="none" w:sz="0" w:space="0" w:color="auto"/>
                <w:left w:val="none" w:sz="0" w:space="0" w:color="auto"/>
                <w:bottom w:val="none" w:sz="0" w:space="0" w:color="auto"/>
                <w:right w:val="none" w:sz="0" w:space="0" w:color="auto"/>
              </w:divBdr>
            </w:div>
            <w:div w:id="1868906997">
              <w:marLeft w:val="0"/>
              <w:marRight w:val="0"/>
              <w:marTop w:val="0"/>
              <w:marBottom w:val="0"/>
              <w:divBdr>
                <w:top w:val="none" w:sz="0" w:space="0" w:color="auto"/>
                <w:left w:val="none" w:sz="0" w:space="0" w:color="auto"/>
                <w:bottom w:val="none" w:sz="0" w:space="0" w:color="auto"/>
                <w:right w:val="none" w:sz="0" w:space="0" w:color="auto"/>
              </w:divBdr>
            </w:div>
            <w:div w:id="2040353645">
              <w:marLeft w:val="0"/>
              <w:marRight w:val="0"/>
              <w:marTop w:val="0"/>
              <w:marBottom w:val="0"/>
              <w:divBdr>
                <w:top w:val="none" w:sz="0" w:space="0" w:color="auto"/>
                <w:left w:val="none" w:sz="0" w:space="0" w:color="auto"/>
                <w:bottom w:val="none" w:sz="0" w:space="0" w:color="auto"/>
                <w:right w:val="none" w:sz="0" w:space="0" w:color="auto"/>
              </w:divBdr>
            </w:div>
            <w:div w:id="578715420">
              <w:marLeft w:val="0"/>
              <w:marRight w:val="0"/>
              <w:marTop w:val="0"/>
              <w:marBottom w:val="0"/>
              <w:divBdr>
                <w:top w:val="none" w:sz="0" w:space="0" w:color="auto"/>
                <w:left w:val="none" w:sz="0" w:space="0" w:color="auto"/>
                <w:bottom w:val="none" w:sz="0" w:space="0" w:color="auto"/>
                <w:right w:val="none" w:sz="0" w:space="0" w:color="auto"/>
              </w:divBdr>
            </w:div>
            <w:div w:id="338510104">
              <w:marLeft w:val="0"/>
              <w:marRight w:val="0"/>
              <w:marTop w:val="0"/>
              <w:marBottom w:val="0"/>
              <w:divBdr>
                <w:top w:val="none" w:sz="0" w:space="0" w:color="auto"/>
                <w:left w:val="none" w:sz="0" w:space="0" w:color="auto"/>
                <w:bottom w:val="none" w:sz="0" w:space="0" w:color="auto"/>
                <w:right w:val="none" w:sz="0" w:space="0" w:color="auto"/>
              </w:divBdr>
            </w:div>
            <w:div w:id="1481381985">
              <w:marLeft w:val="0"/>
              <w:marRight w:val="0"/>
              <w:marTop w:val="0"/>
              <w:marBottom w:val="0"/>
              <w:divBdr>
                <w:top w:val="none" w:sz="0" w:space="0" w:color="auto"/>
                <w:left w:val="none" w:sz="0" w:space="0" w:color="auto"/>
                <w:bottom w:val="none" w:sz="0" w:space="0" w:color="auto"/>
                <w:right w:val="none" w:sz="0" w:space="0" w:color="auto"/>
              </w:divBdr>
            </w:div>
            <w:div w:id="1212306923">
              <w:marLeft w:val="0"/>
              <w:marRight w:val="0"/>
              <w:marTop w:val="0"/>
              <w:marBottom w:val="0"/>
              <w:divBdr>
                <w:top w:val="none" w:sz="0" w:space="0" w:color="auto"/>
                <w:left w:val="none" w:sz="0" w:space="0" w:color="auto"/>
                <w:bottom w:val="none" w:sz="0" w:space="0" w:color="auto"/>
                <w:right w:val="none" w:sz="0" w:space="0" w:color="auto"/>
              </w:divBdr>
            </w:div>
            <w:div w:id="1205173120">
              <w:marLeft w:val="0"/>
              <w:marRight w:val="0"/>
              <w:marTop w:val="0"/>
              <w:marBottom w:val="0"/>
              <w:divBdr>
                <w:top w:val="none" w:sz="0" w:space="0" w:color="auto"/>
                <w:left w:val="none" w:sz="0" w:space="0" w:color="auto"/>
                <w:bottom w:val="none" w:sz="0" w:space="0" w:color="auto"/>
                <w:right w:val="none" w:sz="0" w:space="0" w:color="auto"/>
              </w:divBdr>
            </w:div>
            <w:div w:id="48498359">
              <w:marLeft w:val="0"/>
              <w:marRight w:val="0"/>
              <w:marTop w:val="0"/>
              <w:marBottom w:val="0"/>
              <w:divBdr>
                <w:top w:val="none" w:sz="0" w:space="0" w:color="auto"/>
                <w:left w:val="none" w:sz="0" w:space="0" w:color="auto"/>
                <w:bottom w:val="none" w:sz="0" w:space="0" w:color="auto"/>
                <w:right w:val="none" w:sz="0" w:space="0" w:color="auto"/>
              </w:divBdr>
            </w:div>
            <w:div w:id="396979829">
              <w:marLeft w:val="0"/>
              <w:marRight w:val="0"/>
              <w:marTop w:val="0"/>
              <w:marBottom w:val="0"/>
              <w:divBdr>
                <w:top w:val="none" w:sz="0" w:space="0" w:color="auto"/>
                <w:left w:val="none" w:sz="0" w:space="0" w:color="auto"/>
                <w:bottom w:val="none" w:sz="0" w:space="0" w:color="auto"/>
                <w:right w:val="none" w:sz="0" w:space="0" w:color="auto"/>
              </w:divBdr>
            </w:div>
            <w:div w:id="974870985">
              <w:marLeft w:val="0"/>
              <w:marRight w:val="0"/>
              <w:marTop w:val="0"/>
              <w:marBottom w:val="0"/>
              <w:divBdr>
                <w:top w:val="none" w:sz="0" w:space="0" w:color="auto"/>
                <w:left w:val="none" w:sz="0" w:space="0" w:color="auto"/>
                <w:bottom w:val="none" w:sz="0" w:space="0" w:color="auto"/>
                <w:right w:val="none" w:sz="0" w:space="0" w:color="auto"/>
              </w:divBdr>
            </w:div>
            <w:div w:id="478156270">
              <w:marLeft w:val="0"/>
              <w:marRight w:val="0"/>
              <w:marTop w:val="0"/>
              <w:marBottom w:val="0"/>
              <w:divBdr>
                <w:top w:val="none" w:sz="0" w:space="0" w:color="auto"/>
                <w:left w:val="none" w:sz="0" w:space="0" w:color="auto"/>
                <w:bottom w:val="none" w:sz="0" w:space="0" w:color="auto"/>
                <w:right w:val="none" w:sz="0" w:space="0" w:color="auto"/>
              </w:divBdr>
            </w:div>
            <w:div w:id="1757902828">
              <w:marLeft w:val="0"/>
              <w:marRight w:val="0"/>
              <w:marTop w:val="0"/>
              <w:marBottom w:val="0"/>
              <w:divBdr>
                <w:top w:val="none" w:sz="0" w:space="0" w:color="auto"/>
                <w:left w:val="none" w:sz="0" w:space="0" w:color="auto"/>
                <w:bottom w:val="none" w:sz="0" w:space="0" w:color="auto"/>
                <w:right w:val="none" w:sz="0" w:space="0" w:color="auto"/>
              </w:divBdr>
            </w:div>
            <w:div w:id="975067778">
              <w:marLeft w:val="0"/>
              <w:marRight w:val="0"/>
              <w:marTop w:val="0"/>
              <w:marBottom w:val="0"/>
              <w:divBdr>
                <w:top w:val="none" w:sz="0" w:space="0" w:color="auto"/>
                <w:left w:val="none" w:sz="0" w:space="0" w:color="auto"/>
                <w:bottom w:val="none" w:sz="0" w:space="0" w:color="auto"/>
                <w:right w:val="none" w:sz="0" w:space="0" w:color="auto"/>
              </w:divBdr>
            </w:div>
            <w:div w:id="1247805874">
              <w:marLeft w:val="0"/>
              <w:marRight w:val="0"/>
              <w:marTop w:val="0"/>
              <w:marBottom w:val="0"/>
              <w:divBdr>
                <w:top w:val="none" w:sz="0" w:space="0" w:color="auto"/>
                <w:left w:val="none" w:sz="0" w:space="0" w:color="auto"/>
                <w:bottom w:val="none" w:sz="0" w:space="0" w:color="auto"/>
                <w:right w:val="none" w:sz="0" w:space="0" w:color="auto"/>
              </w:divBdr>
            </w:div>
            <w:div w:id="203490664">
              <w:marLeft w:val="0"/>
              <w:marRight w:val="0"/>
              <w:marTop w:val="0"/>
              <w:marBottom w:val="0"/>
              <w:divBdr>
                <w:top w:val="none" w:sz="0" w:space="0" w:color="auto"/>
                <w:left w:val="none" w:sz="0" w:space="0" w:color="auto"/>
                <w:bottom w:val="none" w:sz="0" w:space="0" w:color="auto"/>
                <w:right w:val="none" w:sz="0" w:space="0" w:color="auto"/>
              </w:divBdr>
            </w:div>
            <w:div w:id="1937590871">
              <w:marLeft w:val="0"/>
              <w:marRight w:val="0"/>
              <w:marTop w:val="0"/>
              <w:marBottom w:val="0"/>
              <w:divBdr>
                <w:top w:val="none" w:sz="0" w:space="0" w:color="auto"/>
                <w:left w:val="none" w:sz="0" w:space="0" w:color="auto"/>
                <w:bottom w:val="none" w:sz="0" w:space="0" w:color="auto"/>
                <w:right w:val="none" w:sz="0" w:space="0" w:color="auto"/>
              </w:divBdr>
            </w:div>
            <w:div w:id="329912267">
              <w:marLeft w:val="0"/>
              <w:marRight w:val="0"/>
              <w:marTop w:val="0"/>
              <w:marBottom w:val="0"/>
              <w:divBdr>
                <w:top w:val="none" w:sz="0" w:space="0" w:color="auto"/>
                <w:left w:val="none" w:sz="0" w:space="0" w:color="auto"/>
                <w:bottom w:val="none" w:sz="0" w:space="0" w:color="auto"/>
                <w:right w:val="none" w:sz="0" w:space="0" w:color="auto"/>
              </w:divBdr>
            </w:div>
            <w:div w:id="1495954785">
              <w:marLeft w:val="0"/>
              <w:marRight w:val="0"/>
              <w:marTop w:val="0"/>
              <w:marBottom w:val="0"/>
              <w:divBdr>
                <w:top w:val="none" w:sz="0" w:space="0" w:color="auto"/>
                <w:left w:val="none" w:sz="0" w:space="0" w:color="auto"/>
                <w:bottom w:val="none" w:sz="0" w:space="0" w:color="auto"/>
                <w:right w:val="none" w:sz="0" w:space="0" w:color="auto"/>
              </w:divBdr>
            </w:div>
            <w:div w:id="1085764100">
              <w:marLeft w:val="0"/>
              <w:marRight w:val="0"/>
              <w:marTop w:val="0"/>
              <w:marBottom w:val="0"/>
              <w:divBdr>
                <w:top w:val="none" w:sz="0" w:space="0" w:color="auto"/>
                <w:left w:val="none" w:sz="0" w:space="0" w:color="auto"/>
                <w:bottom w:val="none" w:sz="0" w:space="0" w:color="auto"/>
                <w:right w:val="none" w:sz="0" w:space="0" w:color="auto"/>
              </w:divBdr>
            </w:div>
            <w:div w:id="504440926">
              <w:marLeft w:val="0"/>
              <w:marRight w:val="0"/>
              <w:marTop w:val="0"/>
              <w:marBottom w:val="0"/>
              <w:divBdr>
                <w:top w:val="none" w:sz="0" w:space="0" w:color="auto"/>
                <w:left w:val="none" w:sz="0" w:space="0" w:color="auto"/>
                <w:bottom w:val="none" w:sz="0" w:space="0" w:color="auto"/>
                <w:right w:val="none" w:sz="0" w:space="0" w:color="auto"/>
              </w:divBdr>
            </w:div>
            <w:div w:id="527722672">
              <w:marLeft w:val="0"/>
              <w:marRight w:val="0"/>
              <w:marTop w:val="0"/>
              <w:marBottom w:val="0"/>
              <w:divBdr>
                <w:top w:val="none" w:sz="0" w:space="0" w:color="auto"/>
                <w:left w:val="none" w:sz="0" w:space="0" w:color="auto"/>
                <w:bottom w:val="none" w:sz="0" w:space="0" w:color="auto"/>
                <w:right w:val="none" w:sz="0" w:space="0" w:color="auto"/>
              </w:divBdr>
            </w:div>
            <w:div w:id="1092386680">
              <w:marLeft w:val="0"/>
              <w:marRight w:val="0"/>
              <w:marTop w:val="0"/>
              <w:marBottom w:val="0"/>
              <w:divBdr>
                <w:top w:val="none" w:sz="0" w:space="0" w:color="auto"/>
                <w:left w:val="none" w:sz="0" w:space="0" w:color="auto"/>
                <w:bottom w:val="none" w:sz="0" w:space="0" w:color="auto"/>
                <w:right w:val="none" w:sz="0" w:space="0" w:color="auto"/>
              </w:divBdr>
            </w:div>
            <w:div w:id="1440494452">
              <w:marLeft w:val="0"/>
              <w:marRight w:val="0"/>
              <w:marTop w:val="0"/>
              <w:marBottom w:val="0"/>
              <w:divBdr>
                <w:top w:val="none" w:sz="0" w:space="0" w:color="auto"/>
                <w:left w:val="none" w:sz="0" w:space="0" w:color="auto"/>
                <w:bottom w:val="none" w:sz="0" w:space="0" w:color="auto"/>
                <w:right w:val="none" w:sz="0" w:space="0" w:color="auto"/>
              </w:divBdr>
            </w:div>
            <w:div w:id="1907690660">
              <w:marLeft w:val="0"/>
              <w:marRight w:val="0"/>
              <w:marTop w:val="0"/>
              <w:marBottom w:val="0"/>
              <w:divBdr>
                <w:top w:val="none" w:sz="0" w:space="0" w:color="auto"/>
                <w:left w:val="none" w:sz="0" w:space="0" w:color="auto"/>
                <w:bottom w:val="none" w:sz="0" w:space="0" w:color="auto"/>
                <w:right w:val="none" w:sz="0" w:space="0" w:color="auto"/>
              </w:divBdr>
            </w:div>
            <w:div w:id="210962799">
              <w:marLeft w:val="0"/>
              <w:marRight w:val="0"/>
              <w:marTop w:val="0"/>
              <w:marBottom w:val="0"/>
              <w:divBdr>
                <w:top w:val="none" w:sz="0" w:space="0" w:color="auto"/>
                <w:left w:val="none" w:sz="0" w:space="0" w:color="auto"/>
                <w:bottom w:val="none" w:sz="0" w:space="0" w:color="auto"/>
                <w:right w:val="none" w:sz="0" w:space="0" w:color="auto"/>
              </w:divBdr>
            </w:div>
            <w:div w:id="1751733312">
              <w:marLeft w:val="0"/>
              <w:marRight w:val="0"/>
              <w:marTop w:val="0"/>
              <w:marBottom w:val="0"/>
              <w:divBdr>
                <w:top w:val="none" w:sz="0" w:space="0" w:color="auto"/>
                <w:left w:val="none" w:sz="0" w:space="0" w:color="auto"/>
                <w:bottom w:val="none" w:sz="0" w:space="0" w:color="auto"/>
                <w:right w:val="none" w:sz="0" w:space="0" w:color="auto"/>
              </w:divBdr>
            </w:div>
            <w:div w:id="1179193007">
              <w:marLeft w:val="0"/>
              <w:marRight w:val="0"/>
              <w:marTop w:val="0"/>
              <w:marBottom w:val="0"/>
              <w:divBdr>
                <w:top w:val="none" w:sz="0" w:space="0" w:color="auto"/>
                <w:left w:val="none" w:sz="0" w:space="0" w:color="auto"/>
                <w:bottom w:val="none" w:sz="0" w:space="0" w:color="auto"/>
                <w:right w:val="none" w:sz="0" w:space="0" w:color="auto"/>
              </w:divBdr>
            </w:div>
            <w:div w:id="1235507386">
              <w:marLeft w:val="0"/>
              <w:marRight w:val="0"/>
              <w:marTop w:val="0"/>
              <w:marBottom w:val="0"/>
              <w:divBdr>
                <w:top w:val="none" w:sz="0" w:space="0" w:color="auto"/>
                <w:left w:val="none" w:sz="0" w:space="0" w:color="auto"/>
                <w:bottom w:val="none" w:sz="0" w:space="0" w:color="auto"/>
                <w:right w:val="none" w:sz="0" w:space="0" w:color="auto"/>
              </w:divBdr>
            </w:div>
            <w:div w:id="2082747319">
              <w:marLeft w:val="0"/>
              <w:marRight w:val="0"/>
              <w:marTop w:val="0"/>
              <w:marBottom w:val="0"/>
              <w:divBdr>
                <w:top w:val="none" w:sz="0" w:space="0" w:color="auto"/>
                <w:left w:val="none" w:sz="0" w:space="0" w:color="auto"/>
                <w:bottom w:val="none" w:sz="0" w:space="0" w:color="auto"/>
                <w:right w:val="none" w:sz="0" w:space="0" w:color="auto"/>
              </w:divBdr>
            </w:div>
            <w:div w:id="456922394">
              <w:marLeft w:val="0"/>
              <w:marRight w:val="0"/>
              <w:marTop w:val="0"/>
              <w:marBottom w:val="0"/>
              <w:divBdr>
                <w:top w:val="none" w:sz="0" w:space="0" w:color="auto"/>
                <w:left w:val="none" w:sz="0" w:space="0" w:color="auto"/>
                <w:bottom w:val="none" w:sz="0" w:space="0" w:color="auto"/>
                <w:right w:val="none" w:sz="0" w:space="0" w:color="auto"/>
              </w:divBdr>
            </w:div>
            <w:div w:id="652103152">
              <w:marLeft w:val="0"/>
              <w:marRight w:val="0"/>
              <w:marTop w:val="0"/>
              <w:marBottom w:val="0"/>
              <w:divBdr>
                <w:top w:val="none" w:sz="0" w:space="0" w:color="auto"/>
                <w:left w:val="none" w:sz="0" w:space="0" w:color="auto"/>
                <w:bottom w:val="none" w:sz="0" w:space="0" w:color="auto"/>
                <w:right w:val="none" w:sz="0" w:space="0" w:color="auto"/>
              </w:divBdr>
            </w:div>
            <w:div w:id="297224679">
              <w:marLeft w:val="0"/>
              <w:marRight w:val="0"/>
              <w:marTop w:val="0"/>
              <w:marBottom w:val="0"/>
              <w:divBdr>
                <w:top w:val="none" w:sz="0" w:space="0" w:color="auto"/>
                <w:left w:val="none" w:sz="0" w:space="0" w:color="auto"/>
                <w:bottom w:val="none" w:sz="0" w:space="0" w:color="auto"/>
                <w:right w:val="none" w:sz="0" w:space="0" w:color="auto"/>
              </w:divBdr>
            </w:div>
            <w:div w:id="1008144176">
              <w:marLeft w:val="0"/>
              <w:marRight w:val="0"/>
              <w:marTop w:val="0"/>
              <w:marBottom w:val="0"/>
              <w:divBdr>
                <w:top w:val="none" w:sz="0" w:space="0" w:color="auto"/>
                <w:left w:val="none" w:sz="0" w:space="0" w:color="auto"/>
                <w:bottom w:val="none" w:sz="0" w:space="0" w:color="auto"/>
                <w:right w:val="none" w:sz="0" w:space="0" w:color="auto"/>
              </w:divBdr>
            </w:div>
            <w:div w:id="516162803">
              <w:marLeft w:val="0"/>
              <w:marRight w:val="0"/>
              <w:marTop w:val="0"/>
              <w:marBottom w:val="0"/>
              <w:divBdr>
                <w:top w:val="none" w:sz="0" w:space="0" w:color="auto"/>
                <w:left w:val="none" w:sz="0" w:space="0" w:color="auto"/>
                <w:bottom w:val="none" w:sz="0" w:space="0" w:color="auto"/>
                <w:right w:val="none" w:sz="0" w:space="0" w:color="auto"/>
              </w:divBdr>
            </w:div>
            <w:div w:id="1472211890">
              <w:marLeft w:val="0"/>
              <w:marRight w:val="0"/>
              <w:marTop w:val="0"/>
              <w:marBottom w:val="0"/>
              <w:divBdr>
                <w:top w:val="none" w:sz="0" w:space="0" w:color="auto"/>
                <w:left w:val="none" w:sz="0" w:space="0" w:color="auto"/>
                <w:bottom w:val="none" w:sz="0" w:space="0" w:color="auto"/>
                <w:right w:val="none" w:sz="0" w:space="0" w:color="auto"/>
              </w:divBdr>
            </w:div>
            <w:div w:id="1313829924">
              <w:marLeft w:val="0"/>
              <w:marRight w:val="0"/>
              <w:marTop w:val="0"/>
              <w:marBottom w:val="0"/>
              <w:divBdr>
                <w:top w:val="none" w:sz="0" w:space="0" w:color="auto"/>
                <w:left w:val="none" w:sz="0" w:space="0" w:color="auto"/>
                <w:bottom w:val="none" w:sz="0" w:space="0" w:color="auto"/>
                <w:right w:val="none" w:sz="0" w:space="0" w:color="auto"/>
              </w:divBdr>
            </w:div>
            <w:div w:id="1014380975">
              <w:marLeft w:val="0"/>
              <w:marRight w:val="0"/>
              <w:marTop w:val="0"/>
              <w:marBottom w:val="0"/>
              <w:divBdr>
                <w:top w:val="none" w:sz="0" w:space="0" w:color="auto"/>
                <w:left w:val="none" w:sz="0" w:space="0" w:color="auto"/>
                <w:bottom w:val="none" w:sz="0" w:space="0" w:color="auto"/>
                <w:right w:val="none" w:sz="0" w:space="0" w:color="auto"/>
              </w:divBdr>
            </w:div>
            <w:div w:id="2005934709">
              <w:marLeft w:val="0"/>
              <w:marRight w:val="0"/>
              <w:marTop w:val="0"/>
              <w:marBottom w:val="0"/>
              <w:divBdr>
                <w:top w:val="none" w:sz="0" w:space="0" w:color="auto"/>
                <w:left w:val="none" w:sz="0" w:space="0" w:color="auto"/>
                <w:bottom w:val="none" w:sz="0" w:space="0" w:color="auto"/>
                <w:right w:val="none" w:sz="0" w:space="0" w:color="auto"/>
              </w:divBdr>
            </w:div>
            <w:div w:id="2084834465">
              <w:marLeft w:val="0"/>
              <w:marRight w:val="0"/>
              <w:marTop w:val="0"/>
              <w:marBottom w:val="0"/>
              <w:divBdr>
                <w:top w:val="none" w:sz="0" w:space="0" w:color="auto"/>
                <w:left w:val="none" w:sz="0" w:space="0" w:color="auto"/>
                <w:bottom w:val="none" w:sz="0" w:space="0" w:color="auto"/>
                <w:right w:val="none" w:sz="0" w:space="0" w:color="auto"/>
              </w:divBdr>
            </w:div>
            <w:div w:id="2099867650">
              <w:marLeft w:val="0"/>
              <w:marRight w:val="0"/>
              <w:marTop w:val="0"/>
              <w:marBottom w:val="0"/>
              <w:divBdr>
                <w:top w:val="none" w:sz="0" w:space="0" w:color="auto"/>
                <w:left w:val="none" w:sz="0" w:space="0" w:color="auto"/>
                <w:bottom w:val="none" w:sz="0" w:space="0" w:color="auto"/>
                <w:right w:val="none" w:sz="0" w:space="0" w:color="auto"/>
              </w:divBdr>
            </w:div>
            <w:div w:id="438840119">
              <w:marLeft w:val="0"/>
              <w:marRight w:val="0"/>
              <w:marTop w:val="0"/>
              <w:marBottom w:val="0"/>
              <w:divBdr>
                <w:top w:val="none" w:sz="0" w:space="0" w:color="auto"/>
                <w:left w:val="none" w:sz="0" w:space="0" w:color="auto"/>
                <w:bottom w:val="none" w:sz="0" w:space="0" w:color="auto"/>
                <w:right w:val="none" w:sz="0" w:space="0" w:color="auto"/>
              </w:divBdr>
            </w:div>
            <w:div w:id="1729839707">
              <w:marLeft w:val="0"/>
              <w:marRight w:val="0"/>
              <w:marTop w:val="0"/>
              <w:marBottom w:val="0"/>
              <w:divBdr>
                <w:top w:val="none" w:sz="0" w:space="0" w:color="auto"/>
                <w:left w:val="none" w:sz="0" w:space="0" w:color="auto"/>
                <w:bottom w:val="none" w:sz="0" w:space="0" w:color="auto"/>
                <w:right w:val="none" w:sz="0" w:space="0" w:color="auto"/>
              </w:divBdr>
            </w:div>
            <w:div w:id="808590310">
              <w:marLeft w:val="0"/>
              <w:marRight w:val="0"/>
              <w:marTop w:val="0"/>
              <w:marBottom w:val="0"/>
              <w:divBdr>
                <w:top w:val="none" w:sz="0" w:space="0" w:color="auto"/>
                <w:left w:val="none" w:sz="0" w:space="0" w:color="auto"/>
                <w:bottom w:val="none" w:sz="0" w:space="0" w:color="auto"/>
                <w:right w:val="none" w:sz="0" w:space="0" w:color="auto"/>
              </w:divBdr>
            </w:div>
            <w:div w:id="1646356088">
              <w:marLeft w:val="0"/>
              <w:marRight w:val="0"/>
              <w:marTop w:val="0"/>
              <w:marBottom w:val="0"/>
              <w:divBdr>
                <w:top w:val="none" w:sz="0" w:space="0" w:color="auto"/>
                <w:left w:val="none" w:sz="0" w:space="0" w:color="auto"/>
                <w:bottom w:val="none" w:sz="0" w:space="0" w:color="auto"/>
                <w:right w:val="none" w:sz="0" w:space="0" w:color="auto"/>
              </w:divBdr>
            </w:div>
            <w:div w:id="1001352798">
              <w:marLeft w:val="0"/>
              <w:marRight w:val="0"/>
              <w:marTop w:val="0"/>
              <w:marBottom w:val="0"/>
              <w:divBdr>
                <w:top w:val="none" w:sz="0" w:space="0" w:color="auto"/>
                <w:left w:val="none" w:sz="0" w:space="0" w:color="auto"/>
                <w:bottom w:val="none" w:sz="0" w:space="0" w:color="auto"/>
                <w:right w:val="none" w:sz="0" w:space="0" w:color="auto"/>
              </w:divBdr>
            </w:div>
            <w:div w:id="1072385725">
              <w:marLeft w:val="0"/>
              <w:marRight w:val="0"/>
              <w:marTop w:val="0"/>
              <w:marBottom w:val="0"/>
              <w:divBdr>
                <w:top w:val="none" w:sz="0" w:space="0" w:color="auto"/>
                <w:left w:val="none" w:sz="0" w:space="0" w:color="auto"/>
                <w:bottom w:val="none" w:sz="0" w:space="0" w:color="auto"/>
                <w:right w:val="none" w:sz="0" w:space="0" w:color="auto"/>
              </w:divBdr>
            </w:div>
            <w:div w:id="1136679855">
              <w:marLeft w:val="0"/>
              <w:marRight w:val="0"/>
              <w:marTop w:val="0"/>
              <w:marBottom w:val="0"/>
              <w:divBdr>
                <w:top w:val="none" w:sz="0" w:space="0" w:color="auto"/>
                <w:left w:val="none" w:sz="0" w:space="0" w:color="auto"/>
                <w:bottom w:val="none" w:sz="0" w:space="0" w:color="auto"/>
                <w:right w:val="none" w:sz="0" w:space="0" w:color="auto"/>
              </w:divBdr>
            </w:div>
            <w:div w:id="1583563116">
              <w:marLeft w:val="0"/>
              <w:marRight w:val="0"/>
              <w:marTop w:val="0"/>
              <w:marBottom w:val="0"/>
              <w:divBdr>
                <w:top w:val="none" w:sz="0" w:space="0" w:color="auto"/>
                <w:left w:val="none" w:sz="0" w:space="0" w:color="auto"/>
                <w:bottom w:val="none" w:sz="0" w:space="0" w:color="auto"/>
                <w:right w:val="none" w:sz="0" w:space="0" w:color="auto"/>
              </w:divBdr>
            </w:div>
            <w:div w:id="1822691255">
              <w:marLeft w:val="0"/>
              <w:marRight w:val="0"/>
              <w:marTop w:val="0"/>
              <w:marBottom w:val="0"/>
              <w:divBdr>
                <w:top w:val="none" w:sz="0" w:space="0" w:color="auto"/>
                <w:left w:val="none" w:sz="0" w:space="0" w:color="auto"/>
                <w:bottom w:val="none" w:sz="0" w:space="0" w:color="auto"/>
                <w:right w:val="none" w:sz="0" w:space="0" w:color="auto"/>
              </w:divBdr>
            </w:div>
            <w:div w:id="1560048773">
              <w:marLeft w:val="0"/>
              <w:marRight w:val="0"/>
              <w:marTop w:val="0"/>
              <w:marBottom w:val="0"/>
              <w:divBdr>
                <w:top w:val="none" w:sz="0" w:space="0" w:color="auto"/>
                <w:left w:val="none" w:sz="0" w:space="0" w:color="auto"/>
                <w:bottom w:val="none" w:sz="0" w:space="0" w:color="auto"/>
                <w:right w:val="none" w:sz="0" w:space="0" w:color="auto"/>
              </w:divBdr>
            </w:div>
            <w:div w:id="1021904809">
              <w:marLeft w:val="0"/>
              <w:marRight w:val="0"/>
              <w:marTop w:val="0"/>
              <w:marBottom w:val="0"/>
              <w:divBdr>
                <w:top w:val="none" w:sz="0" w:space="0" w:color="auto"/>
                <w:left w:val="none" w:sz="0" w:space="0" w:color="auto"/>
                <w:bottom w:val="none" w:sz="0" w:space="0" w:color="auto"/>
                <w:right w:val="none" w:sz="0" w:space="0" w:color="auto"/>
              </w:divBdr>
            </w:div>
            <w:div w:id="1683435464">
              <w:marLeft w:val="0"/>
              <w:marRight w:val="0"/>
              <w:marTop w:val="0"/>
              <w:marBottom w:val="0"/>
              <w:divBdr>
                <w:top w:val="none" w:sz="0" w:space="0" w:color="auto"/>
                <w:left w:val="none" w:sz="0" w:space="0" w:color="auto"/>
                <w:bottom w:val="none" w:sz="0" w:space="0" w:color="auto"/>
                <w:right w:val="none" w:sz="0" w:space="0" w:color="auto"/>
              </w:divBdr>
            </w:div>
            <w:div w:id="527377560">
              <w:marLeft w:val="0"/>
              <w:marRight w:val="0"/>
              <w:marTop w:val="0"/>
              <w:marBottom w:val="0"/>
              <w:divBdr>
                <w:top w:val="none" w:sz="0" w:space="0" w:color="auto"/>
                <w:left w:val="none" w:sz="0" w:space="0" w:color="auto"/>
                <w:bottom w:val="none" w:sz="0" w:space="0" w:color="auto"/>
                <w:right w:val="none" w:sz="0" w:space="0" w:color="auto"/>
              </w:divBdr>
            </w:div>
            <w:div w:id="1766421607">
              <w:marLeft w:val="0"/>
              <w:marRight w:val="0"/>
              <w:marTop w:val="0"/>
              <w:marBottom w:val="0"/>
              <w:divBdr>
                <w:top w:val="none" w:sz="0" w:space="0" w:color="auto"/>
                <w:left w:val="none" w:sz="0" w:space="0" w:color="auto"/>
                <w:bottom w:val="none" w:sz="0" w:space="0" w:color="auto"/>
                <w:right w:val="none" w:sz="0" w:space="0" w:color="auto"/>
              </w:divBdr>
            </w:div>
            <w:div w:id="1033457486">
              <w:marLeft w:val="0"/>
              <w:marRight w:val="0"/>
              <w:marTop w:val="0"/>
              <w:marBottom w:val="0"/>
              <w:divBdr>
                <w:top w:val="none" w:sz="0" w:space="0" w:color="auto"/>
                <w:left w:val="none" w:sz="0" w:space="0" w:color="auto"/>
                <w:bottom w:val="none" w:sz="0" w:space="0" w:color="auto"/>
                <w:right w:val="none" w:sz="0" w:space="0" w:color="auto"/>
              </w:divBdr>
            </w:div>
            <w:div w:id="2038657476">
              <w:marLeft w:val="0"/>
              <w:marRight w:val="0"/>
              <w:marTop w:val="0"/>
              <w:marBottom w:val="0"/>
              <w:divBdr>
                <w:top w:val="none" w:sz="0" w:space="0" w:color="auto"/>
                <w:left w:val="none" w:sz="0" w:space="0" w:color="auto"/>
                <w:bottom w:val="none" w:sz="0" w:space="0" w:color="auto"/>
                <w:right w:val="none" w:sz="0" w:space="0" w:color="auto"/>
              </w:divBdr>
            </w:div>
            <w:div w:id="54159144">
              <w:marLeft w:val="0"/>
              <w:marRight w:val="0"/>
              <w:marTop w:val="0"/>
              <w:marBottom w:val="0"/>
              <w:divBdr>
                <w:top w:val="none" w:sz="0" w:space="0" w:color="auto"/>
                <w:left w:val="none" w:sz="0" w:space="0" w:color="auto"/>
                <w:bottom w:val="none" w:sz="0" w:space="0" w:color="auto"/>
                <w:right w:val="none" w:sz="0" w:space="0" w:color="auto"/>
              </w:divBdr>
            </w:div>
            <w:div w:id="516235949">
              <w:marLeft w:val="0"/>
              <w:marRight w:val="0"/>
              <w:marTop w:val="0"/>
              <w:marBottom w:val="0"/>
              <w:divBdr>
                <w:top w:val="none" w:sz="0" w:space="0" w:color="auto"/>
                <w:left w:val="none" w:sz="0" w:space="0" w:color="auto"/>
                <w:bottom w:val="none" w:sz="0" w:space="0" w:color="auto"/>
                <w:right w:val="none" w:sz="0" w:space="0" w:color="auto"/>
              </w:divBdr>
            </w:div>
            <w:div w:id="1798639990">
              <w:marLeft w:val="0"/>
              <w:marRight w:val="0"/>
              <w:marTop w:val="0"/>
              <w:marBottom w:val="0"/>
              <w:divBdr>
                <w:top w:val="none" w:sz="0" w:space="0" w:color="auto"/>
                <w:left w:val="none" w:sz="0" w:space="0" w:color="auto"/>
                <w:bottom w:val="none" w:sz="0" w:space="0" w:color="auto"/>
                <w:right w:val="none" w:sz="0" w:space="0" w:color="auto"/>
              </w:divBdr>
            </w:div>
            <w:div w:id="1737239884">
              <w:marLeft w:val="0"/>
              <w:marRight w:val="0"/>
              <w:marTop w:val="0"/>
              <w:marBottom w:val="0"/>
              <w:divBdr>
                <w:top w:val="none" w:sz="0" w:space="0" w:color="auto"/>
                <w:left w:val="none" w:sz="0" w:space="0" w:color="auto"/>
                <w:bottom w:val="none" w:sz="0" w:space="0" w:color="auto"/>
                <w:right w:val="none" w:sz="0" w:space="0" w:color="auto"/>
              </w:divBdr>
            </w:div>
            <w:div w:id="1411080463">
              <w:marLeft w:val="0"/>
              <w:marRight w:val="0"/>
              <w:marTop w:val="0"/>
              <w:marBottom w:val="0"/>
              <w:divBdr>
                <w:top w:val="none" w:sz="0" w:space="0" w:color="auto"/>
                <w:left w:val="none" w:sz="0" w:space="0" w:color="auto"/>
                <w:bottom w:val="none" w:sz="0" w:space="0" w:color="auto"/>
                <w:right w:val="none" w:sz="0" w:space="0" w:color="auto"/>
              </w:divBdr>
            </w:div>
            <w:div w:id="445782724">
              <w:marLeft w:val="0"/>
              <w:marRight w:val="0"/>
              <w:marTop w:val="0"/>
              <w:marBottom w:val="0"/>
              <w:divBdr>
                <w:top w:val="none" w:sz="0" w:space="0" w:color="auto"/>
                <w:left w:val="none" w:sz="0" w:space="0" w:color="auto"/>
                <w:bottom w:val="none" w:sz="0" w:space="0" w:color="auto"/>
                <w:right w:val="none" w:sz="0" w:space="0" w:color="auto"/>
              </w:divBdr>
            </w:div>
            <w:div w:id="1797212353">
              <w:marLeft w:val="0"/>
              <w:marRight w:val="0"/>
              <w:marTop w:val="0"/>
              <w:marBottom w:val="0"/>
              <w:divBdr>
                <w:top w:val="none" w:sz="0" w:space="0" w:color="auto"/>
                <w:left w:val="none" w:sz="0" w:space="0" w:color="auto"/>
                <w:bottom w:val="none" w:sz="0" w:space="0" w:color="auto"/>
                <w:right w:val="none" w:sz="0" w:space="0" w:color="auto"/>
              </w:divBdr>
            </w:div>
            <w:div w:id="815103844">
              <w:marLeft w:val="0"/>
              <w:marRight w:val="0"/>
              <w:marTop w:val="0"/>
              <w:marBottom w:val="0"/>
              <w:divBdr>
                <w:top w:val="none" w:sz="0" w:space="0" w:color="auto"/>
                <w:left w:val="none" w:sz="0" w:space="0" w:color="auto"/>
                <w:bottom w:val="none" w:sz="0" w:space="0" w:color="auto"/>
                <w:right w:val="none" w:sz="0" w:space="0" w:color="auto"/>
              </w:divBdr>
            </w:div>
            <w:div w:id="1061367103">
              <w:marLeft w:val="0"/>
              <w:marRight w:val="0"/>
              <w:marTop w:val="0"/>
              <w:marBottom w:val="0"/>
              <w:divBdr>
                <w:top w:val="none" w:sz="0" w:space="0" w:color="auto"/>
                <w:left w:val="none" w:sz="0" w:space="0" w:color="auto"/>
                <w:bottom w:val="none" w:sz="0" w:space="0" w:color="auto"/>
                <w:right w:val="none" w:sz="0" w:space="0" w:color="auto"/>
              </w:divBdr>
            </w:div>
            <w:div w:id="1507358864">
              <w:marLeft w:val="0"/>
              <w:marRight w:val="0"/>
              <w:marTop w:val="0"/>
              <w:marBottom w:val="0"/>
              <w:divBdr>
                <w:top w:val="none" w:sz="0" w:space="0" w:color="auto"/>
                <w:left w:val="none" w:sz="0" w:space="0" w:color="auto"/>
                <w:bottom w:val="none" w:sz="0" w:space="0" w:color="auto"/>
                <w:right w:val="none" w:sz="0" w:space="0" w:color="auto"/>
              </w:divBdr>
            </w:div>
            <w:div w:id="1791169668">
              <w:marLeft w:val="0"/>
              <w:marRight w:val="0"/>
              <w:marTop w:val="0"/>
              <w:marBottom w:val="0"/>
              <w:divBdr>
                <w:top w:val="none" w:sz="0" w:space="0" w:color="auto"/>
                <w:left w:val="none" w:sz="0" w:space="0" w:color="auto"/>
                <w:bottom w:val="none" w:sz="0" w:space="0" w:color="auto"/>
                <w:right w:val="none" w:sz="0" w:space="0" w:color="auto"/>
              </w:divBdr>
            </w:div>
            <w:div w:id="623075197">
              <w:marLeft w:val="0"/>
              <w:marRight w:val="0"/>
              <w:marTop w:val="0"/>
              <w:marBottom w:val="0"/>
              <w:divBdr>
                <w:top w:val="none" w:sz="0" w:space="0" w:color="auto"/>
                <w:left w:val="none" w:sz="0" w:space="0" w:color="auto"/>
                <w:bottom w:val="none" w:sz="0" w:space="0" w:color="auto"/>
                <w:right w:val="none" w:sz="0" w:space="0" w:color="auto"/>
              </w:divBdr>
            </w:div>
            <w:div w:id="1633630728">
              <w:marLeft w:val="0"/>
              <w:marRight w:val="0"/>
              <w:marTop w:val="0"/>
              <w:marBottom w:val="0"/>
              <w:divBdr>
                <w:top w:val="none" w:sz="0" w:space="0" w:color="auto"/>
                <w:left w:val="none" w:sz="0" w:space="0" w:color="auto"/>
                <w:bottom w:val="none" w:sz="0" w:space="0" w:color="auto"/>
                <w:right w:val="none" w:sz="0" w:space="0" w:color="auto"/>
              </w:divBdr>
            </w:div>
            <w:div w:id="1633368952">
              <w:marLeft w:val="0"/>
              <w:marRight w:val="0"/>
              <w:marTop w:val="0"/>
              <w:marBottom w:val="0"/>
              <w:divBdr>
                <w:top w:val="none" w:sz="0" w:space="0" w:color="auto"/>
                <w:left w:val="none" w:sz="0" w:space="0" w:color="auto"/>
                <w:bottom w:val="none" w:sz="0" w:space="0" w:color="auto"/>
                <w:right w:val="none" w:sz="0" w:space="0" w:color="auto"/>
              </w:divBdr>
            </w:div>
            <w:div w:id="2120484415">
              <w:marLeft w:val="0"/>
              <w:marRight w:val="0"/>
              <w:marTop w:val="0"/>
              <w:marBottom w:val="0"/>
              <w:divBdr>
                <w:top w:val="none" w:sz="0" w:space="0" w:color="auto"/>
                <w:left w:val="none" w:sz="0" w:space="0" w:color="auto"/>
                <w:bottom w:val="none" w:sz="0" w:space="0" w:color="auto"/>
                <w:right w:val="none" w:sz="0" w:space="0" w:color="auto"/>
              </w:divBdr>
            </w:div>
            <w:div w:id="777337325">
              <w:marLeft w:val="0"/>
              <w:marRight w:val="0"/>
              <w:marTop w:val="0"/>
              <w:marBottom w:val="0"/>
              <w:divBdr>
                <w:top w:val="none" w:sz="0" w:space="0" w:color="auto"/>
                <w:left w:val="none" w:sz="0" w:space="0" w:color="auto"/>
                <w:bottom w:val="none" w:sz="0" w:space="0" w:color="auto"/>
                <w:right w:val="none" w:sz="0" w:space="0" w:color="auto"/>
              </w:divBdr>
            </w:div>
            <w:div w:id="1453934801">
              <w:marLeft w:val="0"/>
              <w:marRight w:val="0"/>
              <w:marTop w:val="0"/>
              <w:marBottom w:val="0"/>
              <w:divBdr>
                <w:top w:val="none" w:sz="0" w:space="0" w:color="auto"/>
                <w:left w:val="none" w:sz="0" w:space="0" w:color="auto"/>
                <w:bottom w:val="none" w:sz="0" w:space="0" w:color="auto"/>
                <w:right w:val="none" w:sz="0" w:space="0" w:color="auto"/>
              </w:divBdr>
            </w:div>
            <w:div w:id="204803542">
              <w:marLeft w:val="0"/>
              <w:marRight w:val="0"/>
              <w:marTop w:val="0"/>
              <w:marBottom w:val="0"/>
              <w:divBdr>
                <w:top w:val="none" w:sz="0" w:space="0" w:color="auto"/>
                <w:left w:val="none" w:sz="0" w:space="0" w:color="auto"/>
                <w:bottom w:val="none" w:sz="0" w:space="0" w:color="auto"/>
                <w:right w:val="none" w:sz="0" w:space="0" w:color="auto"/>
              </w:divBdr>
            </w:div>
            <w:div w:id="1568611345">
              <w:marLeft w:val="0"/>
              <w:marRight w:val="0"/>
              <w:marTop w:val="0"/>
              <w:marBottom w:val="0"/>
              <w:divBdr>
                <w:top w:val="none" w:sz="0" w:space="0" w:color="auto"/>
                <w:left w:val="none" w:sz="0" w:space="0" w:color="auto"/>
                <w:bottom w:val="none" w:sz="0" w:space="0" w:color="auto"/>
                <w:right w:val="none" w:sz="0" w:space="0" w:color="auto"/>
              </w:divBdr>
            </w:div>
            <w:div w:id="896163179">
              <w:marLeft w:val="0"/>
              <w:marRight w:val="0"/>
              <w:marTop w:val="0"/>
              <w:marBottom w:val="0"/>
              <w:divBdr>
                <w:top w:val="none" w:sz="0" w:space="0" w:color="auto"/>
                <w:left w:val="none" w:sz="0" w:space="0" w:color="auto"/>
                <w:bottom w:val="none" w:sz="0" w:space="0" w:color="auto"/>
                <w:right w:val="none" w:sz="0" w:space="0" w:color="auto"/>
              </w:divBdr>
            </w:div>
            <w:div w:id="15040131">
              <w:marLeft w:val="0"/>
              <w:marRight w:val="0"/>
              <w:marTop w:val="0"/>
              <w:marBottom w:val="0"/>
              <w:divBdr>
                <w:top w:val="none" w:sz="0" w:space="0" w:color="auto"/>
                <w:left w:val="none" w:sz="0" w:space="0" w:color="auto"/>
                <w:bottom w:val="none" w:sz="0" w:space="0" w:color="auto"/>
                <w:right w:val="none" w:sz="0" w:space="0" w:color="auto"/>
              </w:divBdr>
            </w:div>
            <w:div w:id="61568782">
              <w:marLeft w:val="0"/>
              <w:marRight w:val="0"/>
              <w:marTop w:val="0"/>
              <w:marBottom w:val="0"/>
              <w:divBdr>
                <w:top w:val="none" w:sz="0" w:space="0" w:color="auto"/>
                <w:left w:val="none" w:sz="0" w:space="0" w:color="auto"/>
                <w:bottom w:val="none" w:sz="0" w:space="0" w:color="auto"/>
                <w:right w:val="none" w:sz="0" w:space="0" w:color="auto"/>
              </w:divBdr>
            </w:div>
            <w:div w:id="1904480982">
              <w:marLeft w:val="0"/>
              <w:marRight w:val="0"/>
              <w:marTop w:val="0"/>
              <w:marBottom w:val="0"/>
              <w:divBdr>
                <w:top w:val="none" w:sz="0" w:space="0" w:color="auto"/>
                <w:left w:val="none" w:sz="0" w:space="0" w:color="auto"/>
                <w:bottom w:val="none" w:sz="0" w:space="0" w:color="auto"/>
                <w:right w:val="none" w:sz="0" w:space="0" w:color="auto"/>
              </w:divBdr>
            </w:div>
            <w:div w:id="783815897">
              <w:marLeft w:val="0"/>
              <w:marRight w:val="0"/>
              <w:marTop w:val="0"/>
              <w:marBottom w:val="0"/>
              <w:divBdr>
                <w:top w:val="none" w:sz="0" w:space="0" w:color="auto"/>
                <w:left w:val="none" w:sz="0" w:space="0" w:color="auto"/>
                <w:bottom w:val="none" w:sz="0" w:space="0" w:color="auto"/>
                <w:right w:val="none" w:sz="0" w:space="0" w:color="auto"/>
              </w:divBdr>
            </w:div>
            <w:div w:id="1381442198">
              <w:marLeft w:val="0"/>
              <w:marRight w:val="0"/>
              <w:marTop w:val="0"/>
              <w:marBottom w:val="0"/>
              <w:divBdr>
                <w:top w:val="none" w:sz="0" w:space="0" w:color="auto"/>
                <w:left w:val="none" w:sz="0" w:space="0" w:color="auto"/>
                <w:bottom w:val="none" w:sz="0" w:space="0" w:color="auto"/>
                <w:right w:val="none" w:sz="0" w:space="0" w:color="auto"/>
              </w:divBdr>
            </w:div>
            <w:div w:id="1852986057">
              <w:marLeft w:val="0"/>
              <w:marRight w:val="0"/>
              <w:marTop w:val="0"/>
              <w:marBottom w:val="0"/>
              <w:divBdr>
                <w:top w:val="none" w:sz="0" w:space="0" w:color="auto"/>
                <w:left w:val="none" w:sz="0" w:space="0" w:color="auto"/>
                <w:bottom w:val="none" w:sz="0" w:space="0" w:color="auto"/>
                <w:right w:val="none" w:sz="0" w:space="0" w:color="auto"/>
              </w:divBdr>
            </w:div>
            <w:div w:id="469521590">
              <w:marLeft w:val="0"/>
              <w:marRight w:val="0"/>
              <w:marTop w:val="0"/>
              <w:marBottom w:val="0"/>
              <w:divBdr>
                <w:top w:val="none" w:sz="0" w:space="0" w:color="auto"/>
                <w:left w:val="none" w:sz="0" w:space="0" w:color="auto"/>
                <w:bottom w:val="none" w:sz="0" w:space="0" w:color="auto"/>
                <w:right w:val="none" w:sz="0" w:space="0" w:color="auto"/>
              </w:divBdr>
            </w:div>
            <w:div w:id="1574856949">
              <w:marLeft w:val="0"/>
              <w:marRight w:val="0"/>
              <w:marTop w:val="0"/>
              <w:marBottom w:val="0"/>
              <w:divBdr>
                <w:top w:val="none" w:sz="0" w:space="0" w:color="auto"/>
                <w:left w:val="none" w:sz="0" w:space="0" w:color="auto"/>
                <w:bottom w:val="none" w:sz="0" w:space="0" w:color="auto"/>
                <w:right w:val="none" w:sz="0" w:space="0" w:color="auto"/>
              </w:divBdr>
            </w:div>
            <w:div w:id="345139899">
              <w:marLeft w:val="0"/>
              <w:marRight w:val="0"/>
              <w:marTop w:val="0"/>
              <w:marBottom w:val="0"/>
              <w:divBdr>
                <w:top w:val="none" w:sz="0" w:space="0" w:color="auto"/>
                <w:left w:val="none" w:sz="0" w:space="0" w:color="auto"/>
                <w:bottom w:val="none" w:sz="0" w:space="0" w:color="auto"/>
                <w:right w:val="none" w:sz="0" w:space="0" w:color="auto"/>
              </w:divBdr>
            </w:div>
            <w:div w:id="581715596">
              <w:marLeft w:val="0"/>
              <w:marRight w:val="0"/>
              <w:marTop w:val="0"/>
              <w:marBottom w:val="0"/>
              <w:divBdr>
                <w:top w:val="none" w:sz="0" w:space="0" w:color="auto"/>
                <w:left w:val="none" w:sz="0" w:space="0" w:color="auto"/>
                <w:bottom w:val="none" w:sz="0" w:space="0" w:color="auto"/>
                <w:right w:val="none" w:sz="0" w:space="0" w:color="auto"/>
              </w:divBdr>
            </w:div>
            <w:div w:id="31539945">
              <w:marLeft w:val="0"/>
              <w:marRight w:val="0"/>
              <w:marTop w:val="0"/>
              <w:marBottom w:val="0"/>
              <w:divBdr>
                <w:top w:val="none" w:sz="0" w:space="0" w:color="auto"/>
                <w:left w:val="none" w:sz="0" w:space="0" w:color="auto"/>
                <w:bottom w:val="none" w:sz="0" w:space="0" w:color="auto"/>
                <w:right w:val="none" w:sz="0" w:space="0" w:color="auto"/>
              </w:divBdr>
            </w:div>
            <w:div w:id="1994407847">
              <w:marLeft w:val="0"/>
              <w:marRight w:val="0"/>
              <w:marTop w:val="0"/>
              <w:marBottom w:val="0"/>
              <w:divBdr>
                <w:top w:val="none" w:sz="0" w:space="0" w:color="auto"/>
                <w:left w:val="none" w:sz="0" w:space="0" w:color="auto"/>
                <w:bottom w:val="none" w:sz="0" w:space="0" w:color="auto"/>
                <w:right w:val="none" w:sz="0" w:space="0" w:color="auto"/>
              </w:divBdr>
            </w:div>
            <w:div w:id="2133555838">
              <w:marLeft w:val="0"/>
              <w:marRight w:val="0"/>
              <w:marTop w:val="0"/>
              <w:marBottom w:val="0"/>
              <w:divBdr>
                <w:top w:val="none" w:sz="0" w:space="0" w:color="auto"/>
                <w:left w:val="none" w:sz="0" w:space="0" w:color="auto"/>
                <w:bottom w:val="none" w:sz="0" w:space="0" w:color="auto"/>
                <w:right w:val="none" w:sz="0" w:space="0" w:color="auto"/>
              </w:divBdr>
            </w:div>
            <w:div w:id="1892569105">
              <w:marLeft w:val="0"/>
              <w:marRight w:val="0"/>
              <w:marTop w:val="0"/>
              <w:marBottom w:val="0"/>
              <w:divBdr>
                <w:top w:val="none" w:sz="0" w:space="0" w:color="auto"/>
                <w:left w:val="none" w:sz="0" w:space="0" w:color="auto"/>
                <w:bottom w:val="none" w:sz="0" w:space="0" w:color="auto"/>
                <w:right w:val="none" w:sz="0" w:space="0" w:color="auto"/>
              </w:divBdr>
            </w:div>
            <w:div w:id="902178478">
              <w:marLeft w:val="0"/>
              <w:marRight w:val="0"/>
              <w:marTop w:val="0"/>
              <w:marBottom w:val="0"/>
              <w:divBdr>
                <w:top w:val="none" w:sz="0" w:space="0" w:color="auto"/>
                <w:left w:val="none" w:sz="0" w:space="0" w:color="auto"/>
                <w:bottom w:val="none" w:sz="0" w:space="0" w:color="auto"/>
                <w:right w:val="none" w:sz="0" w:space="0" w:color="auto"/>
              </w:divBdr>
            </w:div>
            <w:div w:id="1957251921">
              <w:marLeft w:val="0"/>
              <w:marRight w:val="0"/>
              <w:marTop w:val="0"/>
              <w:marBottom w:val="0"/>
              <w:divBdr>
                <w:top w:val="none" w:sz="0" w:space="0" w:color="auto"/>
                <w:left w:val="none" w:sz="0" w:space="0" w:color="auto"/>
                <w:bottom w:val="none" w:sz="0" w:space="0" w:color="auto"/>
                <w:right w:val="none" w:sz="0" w:space="0" w:color="auto"/>
              </w:divBdr>
            </w:div>
            <w:div w:id="16276176">
              <w:marLeft w:val="0"/>
              <w:marRight w:val="0"/>
              <w:marTop w:val="0"/>
              <w:marBottom w:val="0"/>
              <w:divBdr>
                <w:top w:val="none" w:sz="0" w:space="0" w:color="auto"/>
                <w:left w:val="none" w:sz="0" w:space="0" w:color="auto"/>
                <w:bottom w:val="none" w:sz="0" w:space="0" w:color="auto"/>
                <w:right w:val="none" w:sz="0" w:space="0" w:color="auto"/>
              </w:divBdr>
            </w:div>
            <w:div w:id="260964404">
              <w:marLeft w:val="0"/>
              <w:marRight w:val="0"/>
              <w:marTop w:val="0"/>
              <w:marBottom w:val="0"/>
              <w:divBdr>
                <w:top w:val="none" w:sz="0" w:space="0" w:color="auto"/>
                <w:left w:val="none" w:sz="0" w:space="0" w:color="auto"/>
                <w:bottom w:val="none" w:sz="0" w:space="0" w:color="auto"/>
                <w:right w:val="none" w:sz="0" w:space="0" w:color="auto"/>
              </w:divBdr>
            </w:div>
            <w:div w:id="1531411145">
              <w:marLeft w:val="0"/>
              <w:marRight w:val="0"/>
              <w:marTop w:val="0"/>
              <w:marBottom w:val="0"/>
              <w:divBdr>
                <w:top w:val="none" w:sz="0" w:space="0" w:color="auto"/>
                <w:left w:val="none" w:sz="0" w:space="0" w:color="auto"/>
                <w:bottom w:val="none" w:sz="0" w:space="0" w:color="auto"/>
                <w:right w:val="none" w:sz="0" w:space="0" w:color="auto"/>
              </w:divBdr>
            </w:div>
            <w:div w:id="481234401">
              <w:marLeft w:val="0"/>
              <w:marRight w:val="0"/>
              <w:marTop w:val="0"/>
              <w:marBottom w:val="0"/>
              <w:divBdr>
                <w:top w:val="none" w:sz="0" w:space="0" w:color="auto"/>
                <w:left w:val="none" w:sz="0" w:space="0" w:color="auto"/>
                <w:bottom w:val="none" w:sz="0" w:space="0" w:color="auto"/>
                <w:right w:val="none" w:sz="0" w:space="0" w:color="auto"/>
              </w:divBdr>
            </w:div>
            <w:div w:id="187529358">
              <w:marLeft w:val="0"/>
              <w:marRight w:val="0"/>
              <w:marTop w:val="0"/>
              <w:marBottom w:val="0"/>
              <w:divBdr>
                <w:top w:val="none" w:sz="0" w:space="0" w:color="auto"/>
                <w:left w:val="none" w:sz="0" w:space="0" w:color="auto"/>
                <w:bottom w:val="none" w:sz="0" w:space="0" w:color="auto"/>
                <w:right w:val="none" w:sz="0" w:space="0" w:color="auto"/>
              </w:divBdr>
            </w:div>
            <w:div w:id="85276677">
              <w:marLeft w:val="0"/>
              <w:marRight w:val="0"/>
              <w:marTop w:val="0"/>
              <w:marBottom w:val="0"/>
              <w:divBdr>
                <w:top w:val="none" w:sz="0" w:space="0" w:color="auto"/>
                <w:left w:val="none" w:sz="0" w:space="0" w:color="auto"/>
                <w:bottom w:val="none" w:sz="0" w:space="0" w:color="auto"/>
                <w:right w:val="none" w:sz="0" w:space="0" w:color="auto"/>
              </w:divBdr>
            </w:div>
            <w:div w:id="500393426">
              <w:marLeft w:val="0"/>
              <w:marRight w:val="0"/>
              <w:marTop w:val="0"/>
              <w:marBottom w:val="0"/>
              <w:divBdr>
                <w:top w:val="none" w:sz="0" w:space="0" w:color="auto"/>
                <w:left w:val="none" w:sz="0" w:space="0" w:color="auto"/>
                <w:bottom w:val="none" w:sz="0" w:space="0" w:color="auto"/>
                <w:right w:val="none" w:sz="0" w:space="0" w:color="auto"/>
              </w:divBdr>
            </w:div>
            <w:div w:id="1529181275">
              <w:marLeft w:val="0"/>
              <w:marRight w:val="0"/>
              <w:marTop w:val="0"/>
              <w:marBottom w:val="0"/>
              <w:divBdr>
                <w:top w:val="none" w:sz="0" w:space="0" w:color="auto"/>
                <w:left w:val="none" w:sz="0" w:space="0" w:color="auto"/>
                <w:bottom w:val="none" w:sz="0" w:space="0" w:color="auto"/>
                <w:right w:val="none" w:sz="0" w:space="0" w:color="auto"/>
              </w:divBdr>
            </w:div>
            <w:div w:id="12653145">
              <w:marLeft w:val="0"/>
              <w:marRight w:val="0"/>
              <w:marTop w:val="0"/>
              <w:marBottom w:val="0"/>
              <w:divBdr>
                <w:top w:val="none" w:sz="0" w:space="0" w:color="auto"/>
                <w:left w:val="none" w:sz="0" w:space="0" w:color="auto"/>
                <w:bottom w:val="none" w:sz="0" w:space="0" w:color="auto"/>
                <w:right w:val="none" w:sz="0" w:space="0" w:color="auto"/>
              </w:divBdr>
            </w:div>
            <w:div w:id="1942566893">
              <w:marLeft w:val="0"/>
              <w:marRight w:val="0"/>
              <w:marTop w:val="0"/>
              <w:marBottom w:val="0"/>
              <w:divBdr>
                <w:top w:val="none" w:sz="0" w:space="0" w:color="auto"/>
                <w:left w:val="none" w:sz="0" w:space="0" w:color="auto"/>
                <w:bottom w:val="none" w:sz="0" w:space="0" w:color="auto"/>
                <w:right w:val="none" w:sz="0" w:space="0" w:color="auto"/>
              </w:divBdr>
            </w:div>
            <w:div w:id="358703514">
              <w:marLeft w:val="0"/>
              <w:marRight w:val="0"/>
              <w:marTop w:val="0"/>
              <w:marBottom w:val="0"/>
              <w:divBdr>
                <w:top w:val="none" w:sz="0" w:space="0" w:color="auto"/>
                <w:left w:val="none" w:sz="0" w:space="0" w:color="auto"/>
                <w:bottom w:val="none" w:sz="0" w:space="0" w:color="auto"/>
                <w:right w:val="none" w:sz="0" w:space="0" w:color="auto"/>
              </w:divBdr>
            </w:div>
            <w:div w:id="5056342">
              <w:marLeft w:val="0"/>
              <w:marRight w:val="0"/>
              <w:marTop w:val="0"/>
              <w:marBottom w:val="0"/>
              <w:divBdr>
                <w:top w:val="none" w:sz="0" w:space="0" w:color="auto"/>
                <w:left w:val="none" w:sz="0" w:space="0" w:color="auto"/>
                <w:bottom w:val="none" w:sz="0" w:space="0" w:color="auto"/>
                <w:right w:val="none" w:sz="0" w:space="0" w:color="auto"/>
              </w:divBdr>
            </w:div>
            <w:div w:id="876308479">
              <w:marLeft w:val="0"/>
              <w:marRight w:val="0"/>
              <w:marTop w:val="0"/>
              <w:marBottom w:val="0"/>
              <w:divBdr>
                <w:top w:val="none" w:sz="0" w:space="0" w:color="auto"/>
                <w:left w:val="none" w:sz="0" w:space="0" w:color="auto"/>
                <w:bottom w:val="none" w:sz="0" w:space="0" w:color="auto"/>
                <w:right w:val="none" w:sz="0" w:space="0" w:color="auto"/>
              </w:divBdr>
            </w:div>
            <w:div w:id="1239710486">
              <w:marLeft w:val="0"/>
              <w:marRight w:val="0"/>
              <w:marTop w:val="0"/>
              <w:marBottom w:val="0"/>
              <w:divBdr>
                <w:top w:val="none" w:sz="0" w:space="0" w:color="auto"/>
                <w:left w:val="none" w:sz="0" w:space="0" w:color="auto"/>
                <w:bottom w:val="none" w:sz="0" w:space="0" w:color="auto"/>
                <w:right w:val="none" w:sz="0" w:space="0" w:color="auto"/>
              </w:divBdr>
            </w:div>
            <w:div w:id="742948141">
              <w:marLeft w:val="0"/>
              <w:marRight w:val="0"/>
              <w:marTop w:val="0"/>
              <w:marBottom w:val="0"/>
              <w:divBdr>
                <w:top w:val="none" w:sz="0" w:space="0" w:color="auto"/>
                <w:left w:val="none" w:sz="0" w:space="0" w:color="auto"/>
                <w:bottom w:val="none" w:sz="0" w:space="0" w:color="auto"/>
                <w:right w:val="none" w:sz="0" w:space="0" w:color="auto"/>
              </w:divBdr>
            </w:div>
            <w:div w:id="1122648426">
              <w:marLeft w:val="0"/>
              <w:marRight w:val="0"/>
              <w:marTop w:val="0"/>
              <w:marBottom w:val="0"/>
              <w:divBdr>
                <w:top w:val="none" w:sz="0" w:space="0" w:color="auto"/>
                <w:left w:val="none" w:sz="0" w:space="0" w:color="auto"/>
                <w:bottom w:val="none" w:sz="0" w:space="0" w:color="auto"/>
                <w:right w:val="none" w:sz="0" w:space="0" w:color="auto"/>
              </w:divBdr>
            </w:div>
            <w:div w:id="719551906">
              <w:marLeft w:val="0"/>
              <w:marRight w:val="0"/>
              <w:marTop w:val="0"/>
              <w:marBottom w:val="0"/>
              <w:divBdr>
                <w:top w:val="none" w:sz="0" w:space="0" w:color="auto"/>
                <w:left w:val="none" w:sz="0" w:space="0" w:color="auto"/>
                <w:bottom w:val="none" w:sz="0" w:space="0" w:color="auto"/>
                <w:right w:val="none" w:sz="0" w:space="0" w:color="auto"/>
              </w:divBdr>
            </w:div>
            <w:div w:id="1457676726">
              <w:marLeft w:val="0"/>
              <w:marRight w:val="0"/>
              <w:marTop w:val="0"/>
              <w:marBottom w:val="0"/>
              <w:divBdr>
                <w:top w:val="none" w:sz="0" w:space="0" w:color="auto"/>
                <w:left w:val="none" w:sz="0" w:space="0" w:color="auto"/>
                <w:bottom w:val="none" w:sz="0" w:space="0" w:color="auto"/>
                <w:right w:val="none" w:sz="0" w:space="0" w:color="auto"/>
              </w:divBdr>
            </w:div>
            <w:div w:id="792789926">
              <w:marLeft w:val="0"/>
              <w:marRight w:val="0"/>
              <w:marTop w:val="0"/>
              <w:marBottom w:val="0"/>
              <w:divBdr>
                <w:top w:val="none" w:sz="0" w:space="0" w:color="auto"/>
                <w:left w:val="none" w:sz="0" w:space="0" w:color="auto"/>
                <w:bottom w:val="none" w:sz="0" w:space="0" w:color="auto"/>
                <w:right w:val="none" w:sz="0" w:space="0" w:color="auto"/>
              </w:divBdr>
            </w:div>
            <w:div w:id="1911772135">
              <w:marLeft w:val="0"/>
              <w:marRight w:val="0"/>
              <w:marTop w:val="0"/>
              <w:marBottom w:val="0"/>
              <w:divBdr>
                <w:top w:val="none" w:sz="0" w:space="0" w:color="auto"/>
                <w:left w:val="none" w:sz="0" w:space="0" w:color="auto"/>
                <w:bottom w:val="none" w:sz="0" w:space="0" w:color="auto"/>
                <w:right w:val="none" w:sz="0" w:space="0" w:color="auto"/>
              </w:divBdr>
            </w:div>
            <w:div w:id="1864055066">
              <w:marLeft w:val="0"/>
              <w:marRight w:val="0"/>
              <w:marTop w:val="0"/>
              <w:marBottom w:val="0"/>
              <w:divBdr>
                <w:top w:val="none" w:sz="0" w:space="0" w:color="auto"/>
                <w:left w:val="none" w:sz="0" w:space="0" w:color="auto"/>
                <w:bottom w:val="none" w:sz="0" w:space="0" w:color="auto"/>
                <w:right w:val="none" w:sz="0" w:space="0" w:color="auto"/>
              </w:divBdr>
            </w:div>
            <w:div w:id="920483459">
              <w:marLeft w:val="0"/>
              <w:marRight w:val="0"/>
              <w:marTop w:val="0"/>
              <w:marBottom w:val="0"/>
              <w:divBdr>
                <w:top w:val="none" w:sz="0" w:space="0" w:color="auto"/>
                <w:left w:val="none" w:sz="0" w:space="0" w:color="auto"/>
                <w:bottom w:val="none" w:sz="0" w:space="0" w:color="auto"/>
                <w:right w:val="none" w:sz="0" w:space="0" w:color="auto"/>
              </w:divBdr>
            </w:div>
            <w:div w:id="518933792">
              <w:marLeft w:val="0"/>
              <w:marRight w:val="0"/>
              <w:marTop w:val="0"/>
              <w:marBottom w:val="0"/>
              <w:divBdr>
                <w:top w:val="none" w:sz="0" w:space="0" w:color="auto"/>
                <w:left w:val="none" w:sz="0" w:space="0" w:color="auto"/>
                <w:bottom w:val="none" w:sz="0" w:space="0" w:color="auto"/>
                <w:right w:val="none" w:sz="0" w:space="0" w:color="auto"/>
              </w:divBdr>
            </w:div>
            <w:div w:id="1417244201">
              <w:marLeft w:val="0"/>
              <w:marRight w:val="0"/>
              <w:marTop w:val="0"/>
              <w:marBottom w:val="0"/>
              <w:divBdr>
                <w:top w:val="none" w:sz="0" w:space="0" w:color="auto"/>
                <w:left w:val="none" w:sz="0" w:space="0" w:color="auto"/>
                <w:bottom w:val="none" w:sz="0" w:space="0" w:color="auto"/>
                <w:right w:val="none" w:sz="0" w:space="0" w:color="auto"/>
              </w:divBdr>
            </w:div>
            <w:div w:id="1298217769">
              <w:marLeft w:val="0"/>
              <w:marRight w:val="0"/>
              <w:marTop w:val="0"/>
              <w:marBottom w:val="0"/>
              <w:divBdr>
                <w:top w:val="none" w:sz="0" w:space="0" w:color="auto"/>
                <w:left w:val="none" w:sz="0" w:space="0" w:color="auto"/>
                <w:bottom w:val="none" w:sz="0" w:space="0" w:color="auto"/>
                <w:right w:val="none" w:sz="0" w:space="0" w:color="auto"/>
              </w:divBdr>
            </w:div>
            <w:div w:id="561452266">
              <w:marLeft w:val="0"/>
              <w:marRight w:val="0"/>
              <w:marTop w:val="0"/>
              <w:marBottom w:val="0"/>
              <w:divBdr>
                <w:top w:val="none" w:sz="0" w:space="0" w:color="auto"/>
                <w:left w:val="none" w:sz="0" w:space="0" w:color="auto"/>
                <w:bottom w:val="none" w:sz="0" w:space="0" w:color="auto"/>
                <w:right w:val="none" w:sz="0" w:space="0" w:color="auto"/>
              </w:divBdr>
            </w:div>
            <w:div w:id="1471092328">
              <w:marLeft w:val="0"/>
              <w:marRight w:val="0"/>
              <w:marTop w:val="0"/>
              <w:marBottom w:val="0"/>
              <w:divBdr>
                <w:top w:val="none" w:sz="0" w:space="0" w:color="auto"/>
                <w:left w:val="none" w:sz="0" w:space="0" w:color="auto"/>
                <w:bottom w:val="none" w:sz="0" w:space="0" w:color="auto"/>
                <w:right w:val="none" w:sz="0" w:space="0" w:color="auto"/>
              </w:divBdr>
            </w:div>
            <w:div w:id="755980873">
              <w:marLeft w:val="0"/>
              <w:marRight w:val="0"/>
              <w:marTop w:val="0"/>
              <w:marBottom w:val="0"/>
              <w:divBdr>
                <w:top w:val="none" w:sz="0" w:space="0" w:color="auto"/>
                <w:left w:val="none" w:sz="0" w:space="0" w:color="auto"/>
                <w:bottom w:val="none" w:sz="0" w:space="0" w:color="auto"/>
                <w:right w:val="none" w:sz="0" w:space="0" w:color="auto"/>
              </w:divBdr>
            </w:div>
            <w:div w:id="1093935442">
              <w:marLeft w:val="0"/>
              <w:marRight w:val="0"/>
              <w:marTop w:val="0"/>
              <w:marBottom w:val="0"/>
              <w:divBdr>
                <w:top w:val="none" w:sz="0" w:space="0" w:color="auto"/>
                <w:left w:val="none" w:sz="0" w:space="0" w:color="auto"/>
                <w:bottom w:val="none" w:sz="0" w:space="0" w:color="auto"/>
                <w:right w:val="none" w:sz="0" w:space="0" w:color="auto"/>
              </w:divBdr>
            </w:div>
            <w:div w:id="1284577345">
              <w:marLeft w:val="0"/>
              <w:marRight w:val="0"/>
              <w:marTop w:val="0"/>
              <w:marBottom w:val="0"/>
              <w:divBdr>
                <w:top w:val="none" w:sz="0" w:space="0" w:color="auto"/>
                <w:left w:val="none" w:sz="0" w:space="0" w:color="auto"/>
                <w:bottom w:val="none" w:sz="0" w:space="0" w:color="auto"/>
                <w:right w:val="none" w:sz="0" w:space="0" w:color="auto"/>
              </w:divBdr>
            </w:div>
            <w:div w:id="1347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5105">
      <w:bodyDiv w:val="1"/>
      <w:marLeft w:val="0"/>
      <w:marRight w:val="0"/>
      <w:marTop w:val="0"/>
      <w:marBottom w:val="0"/>
      <w:divBdr>
        <w:top w:val="none" w:sz="0" w:space="0" w:color="auto"/>
        <w:left w:val="none" w:sz="0" w:space="0" w:color="auto"/>
        <w:bottom w:val="none" w:sz="0" w:space="0" w:color="auto"/>
        <w:right w:val="none" w:sz="0" w:space="0" w:color="auto"/>
      </w:divBdr>
    </w:div>
    <w:div w:id="1263803993">
      <w:bodyDiv w:val="1"/>
      <w:marLeft w:val="0"/>
      <w:marRight w:val="0"/>
      <w:marTop w:val="0"/>
      <w:marBottom w:val="0"/>
      <w:divBdr>
        <w:top w:val="none" w:sz="0" w:space="0" w:color="auto"/>
        <w:left w:val="none" w:sz="0" w:space="0" w:color="auto"/>
        <w:bottom w:val="none" w:sz="0" w:space="0" w:color="auto"/>
        <w:right w:val="none" w:sz="0" w:space="0" w:color="auto"/>
      </w:divBdr>
      <w:divsChild>
        <w:div w:id="1674913920">
          <w:marLeft w:val="0"/>
          <w:marRight w:val="0"/>
          <w:marTop w:val="0"/>
          <w:marBottom w:val="0"/>
          <w:divBdr>
            <w:top w:val="none" w:sz="0" w:space="0" w:color="auto"/>
            <w:left w:val="none" w:sz="0" w:space="0" w:color="auto"/>
            <w:bottom w:val="none" w:sz="0" w:space="0" w:color="auto"/>
            <w:right w:val="none" w:sz="0" w:space="0" w:color="auto"/>
          </w:divBdr>
          <w:divsChild>
            <w:div w:id="443887688">
              <w:marLeft w:val="0"/>
              <w:marRight w:val="0"/>
              <w:marTop w:val="0"/>
              <w:marBottom w:val="0"/>
              <w:divBdr>
                <w:top w:val="none" w:sz="0" w:space="0" w:color="auto"/>
                <w:left w:val="none" w:sz="0" w:space="0" w:color="auto"/>
                <w:bottom w:val="none" w:sz="0" w:space="0" w:color="auto"/>
                <w:right w:val="none" w:sz="0" w:space="0" w:color="auto"/>
              </w:divBdr>
            </w:div>
            <w:div w:id="1424381087">
              <w:marLeft w:val="0"/>
              <w:marRight w:val="0"/>
              <w:marTop w:val="0"/>
              <w:marBottom w:val="0"/>
              <w:divBdr>
                <w:top w:val="none" w:sz="0" w:space="0" w:color="auto"/>
                <w:left w:val="none" w:sz="0" w:space="0" w:color="auto"/>
                <w:bottom w:val="none" w:sz="0" w:space="0" w:color="auto"/>
                <w:right w:val="none" w:sz="0" w:space="0" w:color="auto"/>
              </w:divBdr>
            </w:div>
            <w:div w:id="1959219095">
              <w:marLeft w:val="0"/>
              <w:marRight w:val="0"/>
              <w:marTop w:val="0"/>
              <w:marBottom w:val="0"/>
              <w:divBdr>
                <w:top w:val="none" w:sz="0" w:space="0" w:color="auto"/>
                <w:left w:val="none" w:sz="0" w:space="0" w:color="auto"/>
                <w:bottom w:val="none" w:sz="0" w:space="0" w:color="auto"/>
                <w:right w:val="none" w:sz="0" w:space="0" w:color="auto"/>
              </w:divBdr>
            </w:div>
            <w:div w:id="2029092280">
              <w:marLeft w:val="0"/>
              <w:marRight w:val="0"/>
              <w:marTop w:val="0"/>
              <w:marBottom w:val="0"/>
              <w:divBdr>
                <w:top w:val="none" w:sz="0" w:space="0" w:color="auto"/>
                <w:left w:val="none" w:sz="0" w:space="0" w:color="auto"/>
                <w:bottom w:val="none" w:sz="0" w:space="0" w:color="auto"/>
                <w:right w:val="none" w:sz="0" w:space="0" w:color="auto"/>
              </w:divBdr>
            </w:div>
            <w:div w:id="867375454">
              <w:marLeft w:val="0"/>
              <w:marRight w:val="0"/>
              <w:marTop w:val="0"/>
              <w:marBottom w:val="0"/>
              <w:divBdr>
                <w:top w:val="none" w:sz="0" w:space="0" w:color="auto"/>
                <w:left w:val="none" w:sz="0" w:space="0" w:color="auto"/>
                <w:bottom w:val="none" w:sz="0" w:space="0" w:color="auto"/>
                <w:right w:val="none" w:sz="0" w:space="0" w:color="auto"/>
              </w:divBdr>
            </w:div>
            <w:div w:id="850216160">
              <w:marLeft w:val="0"/>
              <w:marRight w:val="0"/>
              <w:marTop w:val="0"/>
              <w:marBottom w:val="0"/>
              <w:divBdr>
                <w:top w:val="none" w:sz="0" w:space="0" w:color="auto"/>
                <w:left w:val="none" w:sz="0" w:space="0" w:color="auto"/>
                <w:bottom w:val="none" w:sz="0" w:space="0" w:color="auto"/>
                <w:right w:val="none" w:sz="0" w:space="0" w:color="auto"/>
              </w:divBdr>
            </w:div>
            <w:div w:id="1880701682">
              <w:marLeft w:val="0"/>
              <w:marRight w:val="0"/>
              <w:marTop w:val="0"/>
              <w:marBottom w:val="0"/>
              <w:divBdr>
                <w:top w:val="none" w:sz="0" w:space="0" w:color="auto"/>
                <w:left w:val="none" w:sz="0" w:space="0" w:color="auto"/>
                <w:bottom w:val="none" w:sz="0" w:space="0" w:color="auto"/>
                <w:right w:val="none" w:sz="0" w:space="0" w:color="auto"/>
              </w:divBdr>
            </w:div>
            <w:div w:id="1636834567">
              <w:marLeft w:val="0"/>
              <w:marRight w:val="0"/>
              <w:marTop w:val="0"/>
              <w:marBottom w:val="0"/>
              <w:divBdr>
                <w:top w:val="none" w:sz="0" w:space="0" w:color="auto"/>
                <w:left w:val="none" w:sz="0" w:space="0" w:color="auto"/>
                <w:bottom w:val="none" w:sz="0" w:space="0" w:color="auto"/>
                <w:right w:val="none" w:sz="0" w:space="0" w:color="auto"/>
              </w:divBdr>
            </w:div>
            <w:div w:id="508258543">
              <w:marLeft w:val="0"/>
              <w:marRight w:val="0"/>
              <w:marTop w:val="0"/>
              <w:marBottom w:val="0"/>
              <w:divBdr>
                <w:top w:val="none" w:sz="0" w:space="0" w:color="auto"/>
                <w:left w:val="none" w:sz="0" w:space="0" w:color="auto"/>
                <w:bottom w:val="none" w:sz="0" w:space="0" w:color="auto"/>
                <w:right w:val="none" w:sz="0" w:space="0" w:color="auto"/>
              </w:divBdr>
            </w:div>
            <w:div w:id="1020008876">
              <w:marLeft w:val="0"/>
              <w:marRight w:val="0"/>
              <w:marTop w:val="0"/>
              <w:marBottom w:val="0"/>
              <w:divBdr>
                <w:top w:val="none" w:sz="0" w:space="0" w:color="auto"/>
                <w:left w:val="none" w:sz="0" w:space="0" w:color="auto"/>
                <w:bottom w:val="none" w:sz="0" w:space="0" w:color="auto"/>
                <w:right w:val="none" w:sz="0" w:space="0" w:color="auto"/>
              </w:divBdr>
            </w:div>
            <w:div w:id="1973712231">
              <w:marLeft w:val="0"/>
              <w:marRight w:val="0"/>
              <w:marTop w:val="0"/>
              <w:marBottom w:val="0"/>
              <w:divBdr>
                <w:top w:val="none" w:sz="0" w:space="0" w:color="auto"/>
                <w:left w:val="none" w:sz="0" w:space="0" w:color="auto"/>
                <w:bottom w:val="none" w:sz="0" w:space="0" w:color="auto"/>
                <w:right w:val="none" w:sz="0" w:space="0" w:color="auto"/>
              </w:divBdr>
            </w:div>
            <w:div w:id="499153552">
              <w:marLeft w:val="0"/>
              <w:marRight w:val="0"/>
              <w:marTop w:val="0"/>
              <w:marBottom w:val="0"/>
              <w:divBdr>
                <w:top w:val="none" w:sz="0" w:space="0" w:color="auto"/>
                <w:left w:val="none" w:sz="0" w:space="0" w:color="auto"/>
                <w:bottom w:val="none" w:sz="0" w:space="0" w:color="auto"/>
                <w:right w:val="none" w:sz="0" w:space="0" w:color="auto"/>
              </w:divBdr>
            </w:div>
            <w:div w:id="473916502">
              <w:marLeft w:val="0"/>
              <w:marRight w:val="0"/>
              <w:marTop w:val="0"/>
              <w:marBottom w:val="0"/>
              <w:divBdr>
                <w:top w:val="none" w:sz="0" w:space="0" w:color="auto"/>
                <w:left w:val="none" w:sz="0" w:space="0" w:color="auto"/>
                <w:bottom w:val="none" w:sz="0" w:space="0" w:color="auto"/>
                <w:right w:val="none" w:sz="0" w:space="0" w:color="auto"/>
              </w:divBdr>
            </w:div>
            <w:div w:id="1342708092">
              <w:marLeft w:val="0"/>
              <w:marRight w:val="0"/>
              <w:marTop w:val="0"/>
              <w:marBottom w:val="0"/>
              <w:divBdr>
                <w:top w:val="none" w:sz="0" w:space="0" w:color="auto"/>
                <w:left w:val="none" w:sz="0" w:space="0" w:color="auto"/>
                <w:bottom w:val="none" w:sz="0" w:space="0" w:color="auto"/>
                <w:right w:val="none" w:sz="0" w:space="0" w:color="auto"/>
              </w:divBdr>
            </w:div>
            <w:div w:id="780220075">
              <w:marLeft w:val="0"/>
              <w:marRight w:val="0"/>
              <w:marTop w:val="0"/>
              <w:marBottom w:val="0"/>
              <w:divBdr>
                <w:top w:val="none" w:sz="0" w:space="0" w:color="auto"/>
                <w:left w:val="none" w:sz="0" w:space="0" w:color="auto"/>
                <w:bottom w:val="none" w:sz="0" w:space="0" w:color="auto"/>
                <w:right w:val="none" w:sz="0" w:space="0" w:color="auto"/>
              </w:divBdr>
            </w:div>
            <w:div w:id="1425878936">
              <w:marLeft w:val="0"/>
              <w:marRight w:val="0"/>
              <w:marTop w:val="0"/>
              <w:marBottom w:val="0"/>
              <w:divBdr>
                <w:top w:val="none" w:sz="0" w:space="0" w:color="auto"/>
                <w:left w:val="none" w:sz="0" w:space="0" w:color="auto"/>
                <w:bottom w:val="none" w:sz="0" w:space="0" w:color="auto"/>
                <w:right w:val="none" w:sz="0" w:space="0" w:color="auto"/>
              </w:divBdr>
            </w:div>
            <w:div w:id="1993632783">
              <w:marLeft w:val="0"/>
              <w:marRight w:val="0"/>
              <w:marTop w:val="0"/>
              <w:marBottom w:val="0"/>
              <w:divBdr>
                <w:top w:val="none" w:sz="0" w:space="0" w:color="auto"/>
                <w:left w:val="none" w:sz="0" w:space="0" w:color="auto"/>
                <w:bottom w:val="none" w:sz="0" w:space="0" w:color="auto"/>
                <w:right w:val="none" w:sz="0" w:space="0" w:color="auto"/>
              </w:divBdr>
            </w:div>
            <w:div w:id="536088092">
              <w:marLeft w:val="0"/>
              <w:marRight w:val="0"/>
              <w:marTop w:val="0"/>
              <w:marBottom w:val="0"/>
              <w:divBdr>
                <w:top w:val="none" w:sz="0" w:space="0" w:color="auto"/>
                <w:left w:val="none" w:sz="0" w:space="0" w:color="auto"/>
                <w:bottom w:val="none" w:sz="0" w:space="0" w:color="auto"/>
                <w:right w:val="none" w:sz="0" w:space="0" w:color="auto"/>
              </w:divBdr>
            </w:div>
            <w:div w:id="1208374677">
              <w:marLeft w:val="0"/>
              <w:marRight w:val="0"/>
              <w:marTop w:val="0"/>
              <w:marBottom w:val="0"/>
              <w:divBdr>
                <w:top w:val="none" w:sz="0" w:space="0" w:color="auto"/>
                <w:left w:val="none" w:sz="0" w:space="0" w:color="auto"/>
                <w:bottom w:val="none" w:sz="0" w:space="0" w:color="auto"/>
                <w:right w:val="none" w:sz="0" w:space="0" w:color="auto"/>
              </w:divBdr>
            </w:div>
            <w:div w:id="1247228856">
              <w:marLeft w:val="0"/>
              <w:marRight w:val="0"/>
              <w:marTop w:val="0"/>
              <w:marBottom w:val="0"/>
              <w:divBdr>
                <w:top w:val="none" w:sz="0" w:space="0" w:color="auto"/>
                <w:left w:val="none" w:sz="0" w:space="0" w:color="auto"/>
                <w:bottom w:val="none" w:sz="0" w:space="0" w:color="auto"/>
                <w:right w:val="none" w:sz="0" w:space="0" w:color="auto"/>
              </w:divBdr>
            </w:div>
            <w:div w:id="773789278">
              <w:marLeft w:val="0"/>
              <w:marRight w:val="0"/>
              <w:marTop w:val="0"/>
              <w:marBottom w:val="0"/>
              <w:divBdr>
                <w:top w:val="none" w:sz="0" w:space="0" w:color="auto"/>
                <w:left w:val="none" w:sz="0" w:space="0" w:color="auto"/>
                <w:bottom w:val="none" w:sz="0" w:space="0" w:color="auto"/>
                <w:right w:val="none" w:sz="0" w:space="0" w:color="auto"/>
              </w:divBdr>
            </w:div>
            <w:div w:id="580524238">
              <w:marLeft w:val="0"/>
              <w:marRight w:val="0"/>
              <w:marTop w:val="0"/>
              <w:marBottom w:val="0"/>
              <w:divBdr>
                <w:top w:val="none" w:sz="0" w:space="0" w:color="auto"/>
                <w:left w:val="none" w:sz="0" w:space="0" w:color="auto"/>
                <w:bottom w:val="none" w:sz="0" w:space="0" w:color="auto"/>
                <w:right w:val="none" w:sz="0" w:space="0" w:color="auto"/>
              </w:divBdr>
            </w:div>
            <w:div w:id="586961585">
              <w:marLeft w:val="0"/>
              <w:marRight w:val="0"/>
              <w:marTop w:val="0"/>
              <w:marBottom w:val="0"/>
              <w:divBdr>
                <w:top w:val="none" w:sz="0" w:space="0" w:color="auto"/>
                <w:left w:val="none" w:sz="0" w:space="0" w:color="auto"/>
                <w:bottom w:val="none" w:sz="0" w:space="0" w:color="auto"/>
                <w:right w:val="none" w:sz="0" w:space="0" w:color="auto"/>
              </w:divBdr>
            </w:div>
            <w:div w:id="1952861548">
              <w:marLeft w:val="0"/>
              <w:marRight w:val="0"/>
              <w:marTop w:val="0"/>
              <w:marBottom w:val="0"/>
              <w:divBdr>
                <w:top w:val="none" w:sz="0" w:space="0" w:color="auto"/>
                <w:left w:val="none" w:sz="0" w:space="0" w:color="auto"/>
                <w:bottom w:val="none" w:sz="0" w:space="0" w:color="auto"/>
                <w:right w:val="none" w:sz="0" w:space="0" w:color="auto"/>
              </w:divBdr>
            </w:div>
            <w:div w:id="1105731176">
              <w:marLeft w:val="0"/>
              <w:marRight w:val="0"/>
              <w:marTop w:val="0"/>
              <w:marBottom w:val="0"/>
              <w:divBdr>
                <w:top w:val="none" w:sz="0" w:space="0" w:color="auto"/>
                <w:left w:val="none" w:sz="0" w:space="0" w:color="auto"/>
                <w:bottom w:val="none" w:sz="0" w:space="0" w:color="auto"/>
                <w:right w:val="none" w:sz="0" w:space="0" w:color="auto"/>
              </w:divBdr>
            </w:div>
            <w:div w:id="290484331">
              <w:marLeft w:val="0"/>
              <w:marRight w:val="0"/>
              <w:marTop w:val="0"/>
              <w:marBottom w:val="0"/>
              <w:divBdr>
                <w:top w:val="none" w:sz="0" w:space="0" w:color="auto"/>
                <w:left w:val="none" w:sz="0" w:space="0" w:color="auto"/>
                <w:bottom w:val="none" w:sz="0" w:space="0" w:color="auto"/>
                <w:right w:val="none" w:sz="0" w:space="0" w:color="auto"/>
              </w:divBdr>
            </w:div>
            <w:div w:id="1887914952">
              <w:marLeft w:val="0"/>
              <w:marRight w:val="0"/>
              <w:marTop w:val="0"/>
              <w:marBottom w:val="0"/>
              <w:divBdr>
                <w:top w:val="none" w:sz="0" w:space="0" w:color="auto"/>
                <w:left w:val="none" w:sz="0" w:space="0" w:color="auto"/>
                <w:bottom w:val="none" w:sz="0" w:space="0" w:color="auto"/>
                <w:right w:val="none" w:sz="0" w:space="0" w:color="auto"/>
              </w:divBdr>
            </w:div>
            <w:div w:id="1396663820">
              <w:marLeft w:val="0"/>
              <w:marRight w:val="0"/>
              <w:marTop w:val="0"/>
              <w:marBottom w:val="0"/>
              <w:divBdr>
                <w:top w:val="none" w:sz="0" w:space="0" w:color="auto"/>
                <w:left w:val="none" w:sz="0" w:space="0" w:color="auto"/>
                <w:bottom w:val="none" w:sz="0" w:space="0" w:color="auto"/>
                <w:right w:val="none" w:sz="0" w:space="0" w:color="auto"/>
              </w:divBdr>
            </w:div>
            <w:div w:id="2050908590">
              <w:marLeft w:val="0"/>
              <w:marRight w:val="0"/>
              <w:marTop w:val="0"/>
              <w:marBottom w:val="0"/>
              <w:divBdr>
                <w:top w:val="none" w:sz="0" w:space="0" w:color="auto"/>
                <w:left w:val="none" w:sz="0" w:space="0" w:color="auto"/>
                <w:bottom w:val="none" w:sz="0" w:space="0" w:color="auto"/>
                <w:right w:val="none" w:sz="0" w:space="0" w:color="auto"/>
              </w:divBdr>
            </w:div>
            <w:div w:id="2064793754">
              <w:marLeft w:val="0"/>
              <w:marRight w:val="0"/>
              <w:marTop w:val="0"/>
              <w:marBottom w:val="0"/>
              <w:divBdr>
                <w:top w:val="none" w:sz="0" w:space="0" w:color="auto"/>
                <w:left w:val="none" w:sz="0" w:space="0" w:color="auto"/>
                <w:bottom w:val="none" w:sz="0" w:space="0" w:color="auto"/>
                <w:right w:val="none" w:sz="0" w:space="0" w:color="auto"/>
              </w:divBdr>
            </w:div>
            <w:div w:id="1829904619">
              <w:marLeft w:val="0"/>
              <w:marRight w:val="0"/>
              <w:marTop w:val="0"/>
              <w:marBottom w:val="0"/>
              <w:divBdr>
                <w:top w:val="none" w:sz="0" w:space="0" w:color="auto"/>
                <w:left w:val="none" w:sz="0" w:space="0" w:color="auto"/>
                <w:bottom w:val="none" w:sz="0" w:space="0" w:color="auto"/>
                <w:right w:val="none" w:sz="0" w:space="0" w:color="auto"/>
              </w:divBdr>
            </w:div>
            <w:div w:id="1858041621">
              <w:marLeft w:val="0"/>
              <w:marRight w:val="0"/>
              <w:marTop w:val="0"/>
              <w:marBottom w:val="0"/>
              <w:divBdr>
                <w:top w:val="none" w:sz="0" w:space="0" w:color="auto"/>
                <w:left w:val="none" w:sz="0" w:space="0" w:color="auto"/>
                <w:bottom w:val="none" w:sz="0" w:space="0" w:color="auto"/>
                <w:right w:val="none" w:sz="0" w:space="0" w:color="auto"/>
              </w:divBdr>
            </w:div>
            <w:div w:id="2136756781">
              <w:marLeft w:val="0"/>
              <w:marRight w:val="0"/>
              <w:marTop w:val="0"/>
              <w:marBottom w:val="0"/>
              <w:divBdr>
                <w:top w:val="none" w:sz="0" w:space="0" w:color="auto"/>
                <w:left w:val="none" w:sz="0" w:space="0" w:color="auto"/>
                <w:bottom w:val="none" w:sz="0" w:space="0" w:color="auto"/>
                <w:right w:val="none" w:sz="0" w:space="0" w:color="auto"/>
              </w:divBdr>
            </w:div>
            <w:div w:id="828517564">
              <w:marLeft w:val="0"/>
              <w:marRight w:val="0"/>
              <w:marTop w:val="0"/>
              <w:marBottom w:val="0"/>
              <w:divBdr>
                <w:top w:val="none" w:sz="0" w:space="0" w:color="auto"/>
                <w:left w:val="none" w:sz="0" w:space="0" w:color="auto"/>
                <w:bottom w:val="none" w:sz="0" w:space="0" w:color="auto"/>
                <w:right w:val="none" w:sz="0" w:space="0" w:color="auto"/>
              </w:divBdr>
            </w:div>
            <w:div w:id="873228133">
              <w:marLeft w:val="0"/>
              <w:marRight w:val="0"/>
              <w:marTop w:val="0"/>
              <w:marBottom w:val="0"/>
              <w:divBdr>
                <w:top w:val="none" w:sz="0" w:space="0" w:color="auto"/>
                <w:left w:val="none" w:sz="0" w:space="0" w:color="auto"/>
                <w:bottom w:val="none" w:sz="0" w:space="0" w:color="auto"/>
                <w:right w:val="none" w:sz="0" w:space="0" w:color="auto"/>
              </w:divBdr>
            </w:div>
            <w:div w:id="572476022">
              <w:marLeft w:val="0"/>
              <w:marRight w:val="0"/>
              <w:marTop w:val="0"/>
              <w:marBottom w:val="0"/>
              <w:divBdr>
                <w:top w:val="none" w:sz="0" w:space="0" w:color="auto"/>
                <w:left w:val="none" w:sz="0" w:space="0" w:color="auto"/>
                <w:bottom w:val="none" w:sz="0" w:space="0" w:color="auto"/>
                <w:right w:val="none" w:sz="0" w:space="0" w:color="auto"/>
              </w:divBdr>
            </w:div>
            <w:div w:id="1064108874">
              <w:marLeft w:val="0"/>
              <w:marRight w:val="0"/>
              <w:marTop w:val="0"/>
              <w:marBottom w:val="0"/>
              <w:divBdr>
                <w:top w:val="none" w:sz="0" w:space="0" w:color="auto"/>
                <w:left w:val="none" w:sz="0" w:space="0" w:color="auto"/>
                <w:bottom w:val="none" w:sz="0" w:space="0" w:color="auto"/>
                <w:right w:val="none" w:sz="0" w:space="0" w:color="auto"/>
              </w:divBdr>
            </w:div>
            <w:div w:id="643702284">
              <w:marLeft w:val="0"/>
              <w:marRight w:val="0"/>
              <w:marTop w:val="0"/>
              <w:marBottom w:val="0"/>
              <w:divBdr>
                <w:top w:val="none" w:sz="0" w:space="0" w:color="auto"/>
                <w:left w:val="none" w:sz="0" w:space="0" w:color="auto"/>
                <w:bottom w:val="none" w:sz="0" w:space="0" w:color="auto"/>
                <w:right w:val="none" w:sz="0" w:space="0" w:color="auto"/>
              </w:divBdr>
            </w:div>
            <w:div w:id="1013994113">
              <w:marLeft w:val="0"/>
              <w:marRight w:val="0"/>
              <w:marTop w:val="0"/>
              <w:marBottom w:val="0"/>
              <w:divBdr>
                <w:top w:val="none" w:sz="0" w:space="0" w:color="auto"/>
                <w:left w:val="none" w:sz="0" w:space="0" w:color="auto"/>
                <w:bottom w:val="none" w:sz="0" w:space="0" w:color="auto"/>
                <w:right w:val="none" w:sz="0" w:space="0" w:color="auto"/>
              </w:divBdr>
            </w:div>
            <w:div w:id="890116727">
              <w:marLeft w:val="0"/>
              <w:marRight w:val="0"/>
              <w:marTop w:val="0"/>
              <w:marBottom w:val="0"/>
              <w:divBdr>
                <w:top w:val="none" w:sz="0" w:space="0" w:color="auto"/>
                <w:left w:val="none" w:sz="0" w:space="0" w:color="auto"/>
                <w:bottom w:val="none" w:sz="0" w:space="0" w:color="auto"/>
                <w:right w:val="none" w:sz="0" w:space="0" w:color="auto"/>
              </w:divBdr>
            </w:div>
            <w:div w:id="1775393623">
              <w:marLeft w:val="0"/>
              <w:marRight w:val="0"/>
              <w:marTop w:val="0"/>
              <w:marBottom w:val="0"/>
              <w:divBdr>
                <w:top w:val="none" w:sz="0" w:space="0" w:color="auto"/>
                <w:left w:val="none" w:sz="0" w:space="0" w:color="auto"/>
                <w:bottom w:val="none" w:sz="0" w:space="0" w:color="auto"/>
                <w:right w:val="none" w:sz="0" w:space="0" w:color="auto"/>
              </w:divBdr>
            </w:div>
            <w:div w:id="700713722">
              <w:marLeft w:val="0"/>
              <w:marRight w:val="0"/>
              <w:marTop w:val="0"/>
              <w:marBottom w:val="0"/>
              <w:divBdr>
                <w:top w:val="none" w:sz="0" w:space="0" w:color="auto"/>
                <w:left w:val="none" w:sz="0" w:space="0" w:color="auto"/>
                <w:bottom w:val="none" w:sz="0" w:space="0" w:color="auto"/>
                <w:right w:val="none" w:sz="0" w:space="0" w:color="auto"/>
              </w:divBdr>
            </w:div>
            <w:div w:id="542601668">
              <w:marLeft w:val="0"/>
              <w:marRight w:val="0"/>
              <w:marTop w:val="0"/>
              <w:marBottom w:val="0"/>
              <w:divBdr>
                <w:top w:val="none" w:sz="0" w:space="0" w:color="auto"/>
                <w:left w:val="none" w:sz="0" w:space="0" w:color="auto"/>
                <w:bottom w:val="none" w:sz="0" w:space="0" w:color="auto"/>
                <w:right w:val="none" w:sz="0" w:space="0" w:color="auto"/>
              </w:divBdr>
            </w:div>
            <w:div w:id="79835666">
              <w:marLeft w:val="0"/>
              <w:marRight w:val="0"/>
              <w:marTop w:val="0"/>
              <w:marBottom w:val="0"/>
              <w:divBdr>
                <w:top w:val="none" w:sz="0" w:space="0" w:color="auto"/>
                <w:left w:val="none" w:sz="0" w:space="0" w:color="auto"/>
                <w:bottom w:val="none" w:sz="0" w:space="0" w:color="auto"/>
                <w:right w:val="none" w:sz="0" w:space="0" w:color="auto"/>
              </w:divBdr>
            </w:div>
            <w:div w:id="1945336278">
              <w:marLeft w:val="0"/>
              <w:marRight w:val="0"/>
              <w:marTop w:val="0"/>
              <w:marBottom w:val="0"/>
              <w:divBdr>
                <w:top w:val="none" w:sz="0" w:space="0" w:color="auto"/>
                <w:left w:val="none" w:sz="0" w:space="0" w:color="auto"/>
                <w:bottom w:val="none" w:sz="0" w:space="0" w:color="auto"/>
                <w:right w:val="none" w:sz="0" w:space="0" w:color="auto"/>
              </w:divBdr>
            </w:div>
            <w:div w:id="1093358618">
              <w:marLeft w:val="0"/>
              <w:marRight w:val="0"/>
              <w:marTop w:val="0"/>
              <w:marBottom w:val="0"/>
              <w:divBdr>
                <w:top w:val="none" w:sz="0" w:space="0" w:color="auto"/>
                <w:left w:val="none" w:sz="0" w:space="0" w:color="auto"/>
                <w:bottom w:val="none" w:sz="0" w:space="0" w:color="auto"/>
                <w:right w:val="none" w:sz="0" w:space="0" w:color="auto"/>
              </w:divBdr>
            </w:div>
            <w:div w:id="2068331313">
              <w:marLeft w:val="0"/>
              <w:marRight w:val="0"/>
              <w:marTop w:val="0"/>
              <w:marBottom w:val="0"/>
              <w:divBdr>
                <w:top w:val="none" w:sz="0" w:space="0" w:color="auto"/>
                <w:left w:val="none" w:sz="0" w:space="0" w:color="auto"/>
                <w:bottom w:val="none" w:sz="0" w:space="0" w:color="auto"/>
                <w:right w:val="none" w:sz="0" w:space="0" w:color="auto"/>
              </w:divBdr>
            </w:div>
            <w:div w:id="1549562887">
              <w:marLeft w:val="0"/>
              <w:marRight w:val="0"/>
              <w:marTop w:val="0"/>
              <w:marBottom w:val="0"/>
              <w:divBdr>
                <w:top w:val="none" w:sz="0" w:space="0" w:color="auto"/>
                <w:left w:val="none" w:sz="0" w:space="0" w:color="auto"/>
                <w:bottom w:val="none" w:sz="0" w:space="0" w:color="auto"/>
                <w:right w:val="none" w:sz="0" w:space="0" w:color="auto"/>
              </w:divBdr>
            </w:div>
            <w:div w:id="1759011973">
              <w:marLeft w:val="0"/>
              <w:marRight w:val="0"/>
              <w:marTop w:val="0"/>
              <w:marBottom w:val="0"/>
              <w:divBdr>
                <w:top w:val="none" w:sz="0" w:space="0" w:color="auto"/>
                <w:left w:val="none" w:sz="0" w:space="0" w:color="auto"/>
                <w:bottom w:val="none" w:sz="0" w:space="0" w:color="auto"/>
                <w:right w:val="none" w:sz="0" w:space="0" w:color="auto"/>
              </w:divBdr>
            </w:div>
            <w:div w:id="1911034749">
              <w:marLeft w:val="0"/>
              <w:marRight w:val="0"/>
              <w:marTop w:val="0"/>
              <w:marBottom w:val="0"/>
              <w:divBdr>
                <w:top w:val="none" w:sz="0" w:space="0" w:color="auto"/>
                <w:left w:val="none" w:sz="0" w:space="0" w:color="auto"/>
                <w:bottom w:val="none" w:sz="0" w:space="0" w:color="auto"/>
                <w:right w:val="none" w:sz="0" w:space="0" w:color="auto"/>
              </w:divBdr>
            </w:div>
            <w:div w:id="672537853">
              <w:marLeft w:val="0"/>
              <w:marRight w:val="0"/>
              <w:marTop w:val="0"/>
              <w:marBottom w:val="0"/>
              <w:divBdr>
                <w:top w:val="none" w:sz="0" w:space="0" w:color="auto"/>
                <w:left w:val="none" w:sz="0" w:space="0" w:color="auto"/>
                <w:bottom w:val="none" w:sz="0" w:space="0" w:color="auto"/>
                <w:right w:val="none" w:sz="0" w:space="0" w:color="auto"/>
              </w:divBdr>
            </w:div>
            <w:div w:id="623274118">
              <w:marLeft w:val="0"/>
              <w:marRight w:val="0"/>
              <w:marTop w:val="0"/>
              <w:marBottom w:val="0"/>
              <w:divBdr>
                <w:top w:val="none" w:sz="0" w:space="0" w:color="auto"/>
                <w:left w:val="none" w:sz="0" w:space="0" w:color="auto"/>
                <w:bottom w:val="none" w:sz="0" w:space="0" w:color="auto"/>
                <w:right w:val="none" w:sz="0" w:space="0" w:color="auto"/>
              </w:divBdr>
            </w:div>
            <w:div w:id="88433415">
              <w:marLeft w:val="0"/>
              <w:marRight w:val="0"/>
              <w:marTop w:val="0"/>
              <w:marBottom w:val="0"/>
              <w:divBdr>
                <w:top w:val="none" w:sz="0" w:space="0" w:color="auto"/>
                <w:left w:val="none" w:sz="0" w:space="0" w:color="auto"/>
                <w:bottom w:val="none" w:sz="0" w:space="0" w:color="auto"/>
                <w:right w:val="none" w:sz="0" w:space="0" w:color="auto"/>
              </w:divBdr>
            </w:div>
            <w:div w:id="434403667">
              <w:marLeft w:val="0"/>
              <w:marRight w:val="0"/>
              <w:marTop w:val="0"/>
              <w:marBottom w:val="0"/>
              <w:divBdr>
                <w:top w:val="none" w:sz="0" w:space="0" w:color="auto"/>
                <w:left w:val="none" w:sz="0" w:space="0" w:color="auto"/>
                <w:bottom w:val="none" w:sz="0" w:space="0" w:color="auto"/>
                <w:right w:val="none" w:sz="0" w:space="0" w:color="auto"/>
              </w:divBdr>
            </w:div>
            <w:div w:id="62261345">
              <w:marLeft w:val="0"/>
              <w:marRight w:val="0"/>
              <w:marTop w:val="0"/>
              <w:marBottom w:val="0"/>
              <w:divBdr>
                <w:top w:val="none" w:sz="0" w:space="0" w:color="auto"/>
                <w:left w:val="none" w:sz="0" w:space="0" w:color="auto"/>
                <w:bottom w:val="none" w:sz="0" w:space="0" w:color="auto"/>
                <w:right w:val="none" w:sz="0" w:space="0" w:color="auto"/>
              </w:divBdr>
            </w:div>
            <w:div w:id="1993218318">
              <w:marLeft w:val="0"/>
              <w:marRight w:val="0"/>
              <w:marTop w:val="0"/>
              <w:marBottom w:val="0"/>
              <w:divBdr>
                <w:top w:val="none" w:sz="0" w:space="0" w:color="auto"/>
                <w:left w:val="none" w:sz="0" w:space="0" w:color="auto"/>
                <w:bottom w:val="none" w:sz="0" w:space="0" w:color="auto"/>
                <w:right w:val="none" w:sz="0" w:space="0" w:color="auto"/>
              </w:divBdr>
            </w:div>
            <w:div w:id="763766887">
              <w:marLeft w:val="0"/>
              <w:marRight w:val="0"/>
              <w:marTop w:val="0"/>
              <w:marBottom w:val="0"/>
              <w:divBdr>
                <w:top w:val="none" w:sz="0" w:space="0" w:color="auto"/>
                <w:left w:val="none" w:sz="0" w:space="0" w:color="auto"/>
                <w:bottom w:val="none" w:sz="0" w:space="0" w:color="auto"/>
                <w:right w:val="none" w:sz="0" w:space="0" w:color="auto"/>
              </w:divBdr>
            </w:div>
            <w:div w:id="2134715974">
              <w:marLeft w:val="0"/>
              <w:marRight w:val="0"/>
              <w:marTop w:val="0"/>
              <w:marBottom w:val="0"/>
              <w:divBdr>
                <w:top w:val="none" w:sz="0" w:space="0" w:color="auto"/>
                <w:left w:val="none" w:sz="0" w:space="0" w:color="auto"/>
                <w:bottom w:val="none" w:sz="0" w:space="0" w:color="auto"/>
                <w:right w:val="none" w:sz="0" w:space="0" w:color="auto"/>
              </w:divBdr>
            </w:div>
            <w:div w:id="1487626540">
              <w:marLeft w:val="0"/>
              <w:marRight w:val="0"/>
              <w:marTop w:val="0"/>
              <w:marBottom w:val="0"/>
              <w:divBdr>
                <w:top w:val="none" w:sz="0" w:space="0" w:color="auto"/>
                <w:left w:val="none" w:sz="0" w:space="0" w:color="auto"/>
                <w:bottom w:val="none" w:sz="0" w:space="0" w:color="auto"/>
                <w:right w:val="none" w:sz="0" w:space="0" w:color="auto"/>
              </w:divBdr>
            </w:div>
            <w:div w:id="148863374">
              <w:marLeft w:val="0"/>
              <w:marRight w:val="0"/>
              <w:marTop w:val="0"/>
              <w:marBottom w:val="0"/>
              <w:divBdr>
                <w:top w:val="none" w:sz="0" w:space="0" w:color="auto"/>
                <w:left w:val="none" w:sz="0" w:space="0" w:color="auto"/>
                <w:bottom w:val="none" w:sz="0" w:space="0" w:color="auto"/>
                <w:right w:val="none" w:sz="0" w:space="0" w:color="auto"/>
              </w:divBdr>
            </w:div>
            <w:div w:id="1771126754">
              <w:marLeft w:val="0"/>
              <w:marRight w:val="0"/>
              <w:marTop w:val="0"/>
              <w:marBottom w:val="0"/>
              <w:divBdr>
                <w:top w:val="none" w:sz="0" w:space="0" w:color="auto"/>
                <w:left w:val="none" w:sz="0" w:space="0" w:color="auto"/>
                <w:bottom w:val="none" w:sz="0" w:space="0" w:color="auto"/>
                <w:right w:val="none" w:sz="0" w:space="0" w:color="auto"/>
              </w:divBdr>
            </w:div>
            <w:div w:id="1663964292">
              <w:marLeft w:val="0"/>
              <w:marRight w:val="0"/>
              <w:marTop w:val="0"/>
              <w:marBottom w:val="0"/>
              <w:divBdr>
                <w:top w:val="none" w:sz="0" w:space="0" w:color="auto"/>
                <w:left w:val="none" w:sz="0" w:space="0" w:color="auto"/>
                <w:bottom w:val="none" w:sz="0" w:space="0" w:color="auto"/>
                <w:right w:val="none" w:sz="0" w:space="0" w:color="auto"/>
              </w:divBdr>
            </w:div>
            <w:div w:id="225602956">
              <w:marLeft w:val="0"/>
              <w:marRight w:val="0"/>
              <w:marTop w:val="0"/>
              <w:marBottom w:val="0"/>
              <w:divBdr>
                <w:top w:val="none" w:sz="0" w:space="0" w:color="auto"/>
                <w:left w:val="none" w:sz="0" w:space="0" w:color="auto"/>
                <w:bottom w:val="none" w:sz="0" w:space="0" w:color="auto"/>
                <w:right w:val="none" w:sz="0" w:space="0" w:color="auto"/>
              </w:divBdr>
            </w:div>
            <w:div w:id="1103305490">
              <w:marLeft w:val="0"/>
              <w:marRight w:val="0"/>
              <w:marTop w:val="0"/>
              <w:marBottom w:val="0"/>
              <w:divBdr>
                <w:top w:val="none" w:sz="0" w:space="0" w:color="auto"/>
                <w:left w:val="none" w:sz="0" w:space="0" w:color="auto"/>
                <w:bottom w:val="none" w:sz="0" w:space="0" w:color="auto"/>
                <w:right w:val="none" w:sz="0" w:space="0" w:color="auto"/>
              </w:divBdr>
            </w:div>
            <w:div w:id="278488640">
              <w:marLeft w:val="0"/>
              <w:marRight w:val="0"/>
              <w:marTop w:val="0"/>
              <w:marBottom w:val="0"/>
              <w:divBdr>
                <w:top w:val="none" w:sz="0" w:space="0" w:color="auto"/>
                <w:left w:val="none" w:sz="0" w:space="0" w:color="auto"/>
                <w:bottom w:val="none" w:sz="0" w:space="0" w:color="auto"/>
                <w:right w:val="none" w:sz="0" w:space="0" w:color="auto"/>
              </w:divBdr>
            </w:div>
            <w:div w:id="1034234519">
              <w:marLeft w:val="0"/>
              <w:marRight w:val="0"/>
              <w:marTop w:val="0"/>
              <w:marBottom w:val="0"/>
              <w:divBdr>
                <w:top w:val="none" w:sz="0" w:space="0" w:color="auto"/>
                <w:left w:val="none" w:sz="0" w:space="0" w:color="auto"/>
                <w:bottom w:val="none" w:sz="0" w:space="0" w:color="auto"/>
                <w:right w:val="none" w:sz="0" w:space="0" w:color="auto"/>
              </w:divBdr>
            </w:div>
            <w:div w:id="66657151">
              <w:marLeft w:val="0"/>
              <w:marRight w:val="0"/>
              <w:marTop w:val="0"/>
              <w:marBottom w:val="0"/>
              <w:divBdr>
                <w:top w:val="none" w:sz="0" w:space="0" w:color="auto"/>
                <w:left w:val="none" w:sz="0" w:space="0" w:color="auto"/>
                <w:bottom w:val="none" w:sz="0" w:space="0" w:color="auto"/>
                <w:right w:val="none" w:sz="0" w:space="0" w:color="auto"/>
              </w:divBdr>
            </w:div>
            <w:div w:id="1685932200">
              <w:marLeft w:val="0"/>
              <w:marRight w:val="0"/>
              <w:marTop w:val="0"/>
              <w:marBottom w:val="0"/>
              <w:divBdr>
                <w:top w:val="none" w:sz="0" w:space="0" w:color="auto"/>
                <w:left w:val="none" w:sz="0" w:space="0" w:color="auto"/>
                <w:bottom w:val="none" w:sz="0" w:space="0" w:color="auto"/>
                <w:right w:val="none" w:sz="0" w:space="0" w:color="auto"/>
              </w:divBdr>
            </w:div>
            <w:div w:id="1684017913">
              <w:marLeft w:val="0"/>
              <w:marRight w:val="0"/>
              <w:marTop w:val="0"/>
              <w:marBottom w:val="0"/>
              <w:divBdr>
                <w:top w:val="none" w:sz="0" w:space="0" w:color="auto"/>
                <w:left w:val="none" w:sz="0" w:space="0" w:color="auto"/>
                <w:bottom w:val="none" w:sz="0" w:space="0" w:color="auto"/>
                <w:right w:val="none" w:sz="0" w:space="0" w:color="auto"/>
              </w:divBdr>
            </w:div>
            <w:div w:id="1726445250">
              <w:marLeft w:val="0"/>
              <w:marRight w:val="0"/>
              <w:marTop w:val="0"/>
              <w:marBottom w:val="0"/>
              <w:divBdr>
                <w:top w:val="none" w:sz="0" w:space="0" w:color="auto"/>
                <w:left w:val="none" w:sz="0" w:space="0" w:color="auto"/>
                <w:bottom w:val="none" w:sz="0" w:space="0" w:color="auto"/>
                <w:right w:val="none" w:sz="0" w:space="0" w:color="auto"/>
              </w:divBdr>
            </w:div>
            <w:div w:id="730268259">
              <w:marLeft w:val="0"/>
              <w:marRight w:val="0"/>
              <w:marTop w:val="0"/>
              <w:marBottom w:val="0"/>
              <w:divBdr>
                <w:top w:val="none" w:sz="0" w:space="0" w:color="auto"/>
                <w:left w:val="none" w:sz="0" w:space="0" w:color="auto"/>
                <w:bottom w:val="none" w:sz="0" w:space="0" w:color="auto"/>
                <w:right w:val="none" w:sz="0" w:space="0" w:color="auto"/>
              </w:divBdr>
            </w:div>
            <w:div w:id="262691089">
              <w:marLeft w:val="0"/>
              <w:marRight w:val="0"/>
              <w:marTop w:val="0"/>
              <w:marBottom w:val="0"/>
              <w:divBdr>
                <w:top w:val="none" w:sz="0" w:space="0" w:color="auto"/>
                <w:left w:val="none" w:sz="0" w:space="0" w:color="auto"/>
                <w:bottom w:val="none" w:sz="0" w:space="0" w:color="auto"/>
                <w:right w:val="none" w:sz="0" w:space="0" w:color="auto"/>
              </w:divBdr>
            </w:div>
            <w:div w:id="104008419">
              <w:marLeft w:val="0"/>
              <w:marRight w:val="0"/>
              <w:marTop w:val="0"/>
              <w:marBottom w:val="0"/>
              <w:divBdr>
                <w:top w:val="none" w:sz="0" w:space="0" w:color="auto"/>
                <w:left w:val="none" w:sz="0" w:space="0" w:color="auto"/>
                <w:bottom w:val="none" w:sz="0" w:space="0" w:color="auto"/>
                <w:right w:val="none" w:sz="0" w:space="0" w:color="auto"/>
              </w:divBdr>
            </w:div>
            <w:div w:id="666829408">
              <w:marLeft w:val="0"/>
              <w:marRight w:val="0"/>
              <w:marTop w:val="0"/>
              <w:marBottom w:val="0"/>
              <w:divBdr>
                <w:top w:val="none" w:sz="0" w:space="0" w:color="auto"/>
                <w:left w:val="none" w:sz="0" w:space="0" w:color="auto"/>
                <w:bottom w:val="none" w:sz="0" w:space="0" w:color="auto"/>
                <w:right w:val="none" w:sz="0" w:space="0" w:color="auto"/>
              </w:divBdr>
            </w:div>
            <w:div w:id="907351113">
              <w:marLeft w:val="0"/>
              <w:marRight w:val="0"/>
              <w:marTop w:val="0"/>
              <w:marBottom w:val="0"/>
              <w:divBdr>
                <w:top w:val="none" w:sz="0" w:space="0" w:color="auto"/>
                <w:left w:val="none" w:sz="0" w:space="0" w:color="auto"/>
                <w:bottom w:val="none" w:sz="0" w:space="0" w:color="auto"/>
                <w:right w:val="none" w:sz="0" w:space="0" w:color="auto"/>
              </w:divBdr>
            </w:div>
            <w:div w:id="1251886578">
              <w:marLeft w:val="0"/>
              <w:marRight w:val="0"/>
              <w:marTop w:val="0"/>
              <w:marBottom w:val="0"/>
              <w:divBdr>
                <w:top w:val="none" w:sz="0" w:space="0" w:color="auto"/>
                <w:left w:val="none" w:sz="0" w:space="0" w:color="auto"/>
                <w:bottom w:val="none" w:sz="0" w:space="0" w:color="auto"/>
                <w:right w:val="none" w:sz="0" w:space="0" w:color="auto"/>
              </w:divBdr>
            </w:div>
            <w:div w:id="2079742203">
              <w:marLeft w:val="0"/>
              <w:marRight w:val="0"/>
              <w:marTop w:val="0"/>
              <w:marBottom w:val="0"/>
              <w:divBdr>
                <w:top w:val="none" w:sz="0" w:space="0" w:color="auto"/>
                <w:left w:val="none" w:sz="0" w:space="0" w:color="auto"/>
                <w:bottom w:val="none" w:sz="0" w:space="0" w:color="auto"/>
                <w:right w:val="none" w:sz="0" w:space="0" w:color="auto"/>
              </w:divBdr>
            </w:div>
            <w:div w:id="794056397">
              <w:marLeft w:val="0"/>
              <w:marRight w:val="0"/>
              <w:marTop w:val="0"/>
              <w:marBottom w:val="0"/>
              <w:divBdr>
                <w:top w:val="none" w:sz="0" w:space="0" w:color="auto"/>
                <w:left w:val="none" w:sz="0" w:space="0" w:color="auto"/>
                <w:bottom w:val="none" w:sz="0" w:space="0" w:color="auto"/>
                <w:right w:val="none" w:sz="0" w:space="0" w:color="auto"/>
              </w:divBdr>
            </w:div>
            <w:div w:id="276841286">
              <w:marLeft w:val="0"/>
              <w:marRight w:val="0"/>
              <w:marTop w:val="0"/>
              <w:marBottom w:val="0"/>
              <w:divBdr>
                <w:top w:val="none" w:sz="0" w:space="0" w:color="auto"/>
                <w:left w:val="none" w:sz="0" w:space="0" w:color="auto"/>
                <w:bottom w:val="none" w:sz="0" w:space="0" w:color="auto"/>
                <w:right w:val="none" w:sz="0" w:space="0" w:color="auto"/>
              </w:divBdr>
            </w:div>
            <w:div w:id="10185936">
              <w:marLeft w:val="0"/>
              <w:marRight w:val="0"/>
              <w:marTop w:val="0"/>
              <w:marBottom w:val="0"/>
              <w:divBdr>
                <w:top w:val="none" w:sz="0" w:space="0" w:color="auto"/>
                <w:left w:val="none" w:sz="0" w:space="0" w:color="auto"/>
                <w:bottom w:val="none" w:sz="0" w:space="0" w:color="auto"/>
                <w:right w:val="none" w:sz="0" w:space="0" w:color="auto"/>
              </w:divBdr>
            </w:div>
            <w:div w:id="72317516">
              <w:marLeft w:val="0"/>
              <w:marRight w:val="0"/>
              <w:marTop w:val="0"/>
              <w:marBottom w:val="0"/>
              <w:divBdr>
                <w:top w:val="none" w:sz="0" w:space="0" w:color="auto"/>
                <w:left w:val="none" w:sz="0" w:space="0" w:color="auto"/>
                <w:bottom w:val="none" w:sz="0" w:space="0" w:color="auto"/>
                <w:right w:val="none" w:sz="0" w:space="0" w:color="auto"/>
              </w:divBdr>
            </w:div>
            <w:div w:id="1772698088">
              <w:marLeft w:val="0"/>
              <w:marRight w:val="0"/>
              <w:marTop w:val="0"/>
              <w:marBottom w:val="0"/>
              <w:divBdr>
                <w:top w:val="none" w:sz="0" w:space="0" w:color="auto"/>
                <w:left w:val="none" w:sz="0" w:space="0" w:color="auto"/>
                <w:bottom w:val="none" w:sz="0" w:space="0" w:color="auto"/>
                <w:right w:val="none" w:sz="0" w:space="0" w:color="auto"/>
              </w:divBdr>
            </w:div>
            <w:div w:id="590432339">
              <w:marLeft w:val="0"/>
              <w:marRight w:val="0"/>
              <w:marTop w:val="0"/>
              <w:marBottom w:val="0"/>
              <w:divBdr>
                <w:top w:val="none" w:sz="0" w:space="0" w:color="auto"/>
                <w:left w:val="none" w:sz="0" w:space="0" w:color="auto"/>
                <w:bottom w:val="none" w:sz="0" w:space="0" w:color="auto"/>
                <w:right w:val="none" w:sz="0" w:space="0" w:color="auto"/>
              </w:divBdr>
            </w:div>
            <w:div w:id="975330034">
              <w:marLeft w:val="0"/>
              <w:marRight w:val="0"/>
              <w:marTop w:val="0"/>
              <w:marBottom w:val="0"/>
              <w:divBdr>
                <w:top w:val="none" w:sz="0" w:space="0" w:color="auto"/>
                <w:left w:val="none" w:sz="0" w:space="0" w:color="auto"/>
                <w:bottom w:val="none" w:sz="0" w:space="0" w:color="auto"/>
                <w:right w:val="none" w:sz="0" w:space="0" w:color="auto"/>
              </w:divBdr>
            </w:div>
            <w:div w:id="350843592">
              <w:marLeft w:val="0"/>
              <w:marRight w:val="0"/>
              <w:marTop w:val="0"/>
              <w:marBottom w:val="0"/>
              <w:divBdr>
                <w:top w:val="none" w:sz="0" w:space="0" w:color="auto"/>
                <w:left w:val="none" w:sz="0" w:space="0" w:color="auto"/>
                <w:bottom w:val="none" w:sz="0" w:space="0" w:color="auto"/>
                <w:right w:val="none" w:sz="0" w:space="0" w:color="auto"/>
              </w:divBdr>
            </w:div>
            <w:div w:id="369574492">
              <w:marLeft w:val="0"/>
              <w:marRight w:val="0"/>
              <w:marTop w:val="0"/>
              <w:marBottom w:val="0"/>
              <w:divBdr>
                <w:top w:val="none" w:sz="0" w:space="0" w:color="auto"/>
                <w:left w:val="none" w:sz="0" w:space="0" w:color="auto"/>
                <w:bottom w:val="none" w:sz="0" w:space="0" w:color="auto"/>
                <w:right w:val="none" w:sz="0" w:space="0" w:color="auto"/>
              </w:divBdr>
            </w:div>
            <w:div w:id="1679458264">
              <w:marLeft w:val="0"/>
              <w:marRight w:val="0"/>
              <w:marTop w:val="0"/>
              <w:marBottom w:val="0"/>
              <w:divBdr>
                <w:top w:val="none" w:sz="0" w:space="0" w:color="auto"/>
                <w:left w:val="none" w:sz="0" w:space="0" w:color="auto"/>
                <w:bottom w:val="none" w:sz="0" w:space="0" w:color="auto"/>
                <w:right w:val="none" w:sz="0" w:space="0" w:color="auto"/>
              </w:divBdr>
            </w:div>
            <w:div w:id="561063089">
              <w:marLeft w:val="0"/>
              <w:marRight w:val="0"/>
              <w:marTop w:val="0"/>
              <w:marBottom w:val="0"/>
              <w:divBdr>
                <w:top w:val="none" w:sz="0" w:space="0" w:color="auto"/>
                <w:left w:val="none" w:sz="0" w:space="0" w:color="auto"/>
                <w:bottom w:val="none" w:sz="0" w:space="0" w:color="auto"/>
                <w:right w:val="none" w:sz="0" w:space="0" w:color="auto"/>
              </w:divBdr>
            </w:div>
            <w:div w:id="832334327">
              <w:marLeft w:val="0"/>
              <w:marRight w:val="0"/>
              <w:marTop w:val="0"/>
              <w:marBottom w:val="0"/>
              <w:divBdr>
                <w:top w:val="none" w:sz="0" w:space="0" w:color="auto"/>
                <w:left w:val="none" w:sz="0" w:space="0" w:color="auto"/>
                <w:bottom w:val="none" w:sz="0" w:space="0" w:color="auto"/>
                <w:right w:val="none" w:sz="0" w:space="0" w:color="auto"/>
              </w:divBdr>
            </w:div>
            <w:div w:id="1617059497">
              <w:marLeft w:val="0"/>
              <w:marRight w:val="0"/>
              <w:marTop w:val="0"/>
              <w:marBottom w:val="0"/>
              <w:divBdr>
                <w:top w:val="none" w:sz="0" w:space="0" w:color="auto"/>
                <w:left w:val="none" w:sz="0" w:space="0" w:color="auto"/>
                <w:bottom w:val="none" w:sz="0" w:space="0" w:color="auto"/>
                <w:right w:val="none" w:sz="0" w:space="0" w:color="auto"/>
              </w:divBdr>
            </w:div>
            <w:div w:id="607009343">
              <w:marLeft w:val="0"/>
              <w:marRight w:val="0"/>
              <w:marTop w:val="0"/>
              <w:marBottom w:val="0"/>
              <w:divBdr>
                <w:top w:val="none" w:sz="0" w:space="0" w:color="auto"/>
                <w:left w:val="none" w:sz="0" w:space="0" w:color="auto"/>
                <w:bottom w:val="none" w:sz="0" w:space="0" w:color="auto"/>
                <w:right w:val="none" w:sz="0" w:space="0" w:color="auto"/>
              </w:divBdr>
            </w:div>
            <w:div w:id="629241018">
              <w:marLeft w:val="0"/>
              <w:marRight w:val="0"/>
              <w:marTop w:val="0"/>
              <w:marBottom w:val="0"/>
              <w:divBdr>
                <w:top w:val="none" w:sz="0" w:space="0" w:color="auto"/>
                <w:left w:val="none" w:sz="0" w:space="0" w:color="auto"/>
                <w:bottom w:val="none" w:sz="0" w:space="0" w:color="auto"/>
                <w:right w:val="none" w:sz="0" w:space="0" w:color="auto"/>
              </w:divBdr>
            </w:div>
            <w:div w:id="1056515983">
              <w:marLeft w:val="0"/>
              <w:marRight w:val="0"/>
              <w:marTop w:val="0"/>
              <w:marBottom w:val="0"/>
              <w:divBdr>
                <w:top w:val="none" w:sz="0" w:space="0" w:color="auto"/>
                <w:left w:val="none" w:sz="0" w:space="0" w:color="auto"/>
                <w:bottom w:val="none" w:sz="0" w:space="0" w:color="auto"/>
                <w:right w:val="none" w:sz="0" w:space="0" w:color="auto"/>
              </w:divBdr>
            </w:div>
            <w:div w:id="623656506">
              <w:marLeft w:val="0"/>
              <w:marRight w:val="0"/>
              <w:marTop w:val="0"/>
              <w:marBottom w:val="0"/>
              <w:divBdr>
                <w:top w:val="none" w:sz="0" w:space="0" w:color="auto"/>
                <w:left w:val="none" w:sz="0" w:space="0" w:color="auto"/>
                <w:bottom w:val="none" w:sz="0" w:space="0" w:color="auto"/>
                <w:right w:val="none" w:sz="0" w:space="0" w:color="auto"/>
              </w:divBdr>
            </w:div>
            <w:div w:id="1337683393">
              <w:marLeft w:val="0"/>
              <w:marRight w:val="0"/>
              <w:marTop w:val="0"/>
              <w:marBottom w:val="0"/>
              <w:divBdr>
                <w:top w:val="none" w:sz="0" w:space="0" w:color="auto"/>
                <w:left w:val="none" w:sz="0" w:space="0" w:color="auto"/>
                <w:bottom w:val="none" w:sz="0" w:space="0" w:color="auto"/>
                <w:right w:val="none" w:sz="0" w:space="0" w:color="auto"/>
              </w:divBdr>
            </w:div>
            <w:div w:id="628166062">
              <w:marLeft w:val="0"/>
              <w:marRight w:val="0"/>
              <w:marTop w:val="0"/>
              <w:marBottom w:val="0"/>
              <w:divBdr>
                <w:top w:val="none" w:sz="0" w:space="0" w:color="auto"/>
                <w:left w:val="none" w:sz="0" w:space="0" w:color="auto"/>
                <w:bottom w:val="none" w:sz="0" w:space="0" w:color="auto"/>
                <w:right w:val="none" w:sz="0" w:space="0" w:color="auto"/>
              </w:divBdr>
            </w:div>
            <w:div w:id="1785734272">
              <w:marLeft w:val="0"/>
              <w:marRight w:val="0"/>
              <w:marTop w:val="0"/>
              <w:marBottom w:val="0"/>
              <w:divBdr>
                <w:top w:val="none" w:sz="0" w:space="0" w:color="auto"/>
                <w:left w:val="none" w:sz="0" w:space="0" w:color="auto"/>
                <w:bottom w:val="none" w:sz="0" w:space="0" w:color="auto"/>
                <w:right w:val="none" w:sz="0" w:space="0" w:color="auto"/>
              </w:divBdr>
            </w:div>
            <w:div w:id="1685283793">
              <w:marLeft w:val="0"/>
              <w:marRight w:val="0"/>
              <w:marTop w:val="0"/>
              <w:marBottom w:val="0"/>
              <w:divBdr>
                <w:top w:val="none" w:sz="0" w:space="0" w:color="auto"/>
                <w:left w:val="none" w:sz="0" w:space="0" w:color="auto"/>
                <w:bottom w:val="none" w:sz="0" w:space="0" w:color="auto"/>
                <w:right w:val="none" w:sz="0" w:space="0" w:color="auto"/>
              </w:divBdr>
            </w:div>
            <w:div w:id="1880774575">
              <w:marLeft w:val="0"/>
              <w:marRight w:val="0"/>
              <w:marTop w:val="0"/>
              <w:marBottom w:val="0"/>
              <w:divBdr>
                <w:top w:val="none" w:sz="0" w:space="0" w:color="auto"/>
                <w:left w:val="none" w:sz="0" w:space="0" w:color="auto"/>
                <w:bottom w:val="none" w:sz="0" w:space="0" w:color="auto"/>
                <w:right w:val="none" w:sz="0" w:space="0" w:color="auto"/>
              </w:divBdr>
            </w:div>
            <w:div w:id="37558646">
              <w:marLeft w:val="0"/>
              <w:marRight w:val="0"/>
              <w:marTop w:val="0"/>
              <w:marBottom w:val="0"/>
              <w:divBdr>
                <w:top w:val="none" w:sz="0" w:space="0" w:color="auto"/>
                <w:left w:val="none" w:sz="0" w:space="0" w:color="auto"/>
                <w:bottom w:val="none" w:sz="0" w:space="0" w:color="auto"/>
                <w:right w:val="none" w:sz="0" w:space="0" w:color="auto"/>
              </w:divBdr>
            </w:div>
            <w:div w:id="1299143447">
              <w:marLeft w:val="0"/>
              <w:marRight w:val="0"/>
              <w:marTop w:val="0"/>
              <w:marBottom w:val="0"/>
              <w:divBdr>
                <w:top w:val="none" w:sz="0" w:space="0" w:color="auto"/>
                <w:left w:val="none" w:sz="0" w:space="0" w:color="auto"/>
                <w:bottom w:val="none" w:sz="0" w:space="0" w:color="auto"/>
                <w:right w:val="none" w:sz="0" w:space="0" w:color="auto"/>
              </w:divBdr>
            </w:div>
            <w:div w:id="544754623">
              <w:marLeft w:val="0"/>
              <w:marRight w:val="0"/>
              <w:marTop w:val="0"/>
              <w:marBottom w:val="0"/>
              <w:divBdr>
                <w:top w:val="none" w:sz="0" w:space="0" w:color="auto"/>
                <w:left w:val="none" w:sz="0" w:space="0" w:color="auto"/>
                <w:bottom w:val="none" w:sz="0" w:space="0" w:color="auto"/>
                <w:right w:val="none" w:sz="0" w:space="0" w:color="auto"/>
              </w:divBdr>
            </w:div>
            <w:div w:id="2039502203">
              <w:marLeft w:val="0"/>
              <w:marRight w:val="0"/>
              <w:marTop w:val="0"/>
              <w:marBottom w:val="0"/>
              <w:divBdr>
                <w:top w:val="none" w:sz="0" w:space="0" w:color="auto"/>
                <w:left w:val="none" w:sz="0" w:space="0" w:color="auto"/>
                <w:bottom w:val="none" w:sz="0" w:space="0" w:color="auto"/>
                <w:right w:val="none" w:sz="0" w:space="0" w:color="auto"/>
              </w:divBdr>
            </w:div>
            <w:div w:id="1981230111">
              <w:marLeft w:val="0"/>
              <w:marRight w:val="0"/>
              <w:marTop w:val="0"/>
              <w:marBottom w:val="0"/>
              <w:divBdr>
                <w:top w:val="none" w:sz="0" w:space="0" w:color="auto"/>
                <w:left w:val="none" w:sz="0" w:space="0" w:color="auto"/>
                <w:bottom w:val="none" w:sz="0" w:space="0" w:color="auto"/>
                <w:right w:val="none" w:sz="0" w:space="0" w:color="auto"/>
              </w:divBdr>
            </w:div>
            <w:div w:id="1000818805">
              <w:marLeft w:val="0"/>
              <w:marRight w:val="0"/>
              <w:marTop w:val="0"/>
              <w:marBottom w:val="0"/>
              <w:divBdr>
                <w:top w:val="none" w:sz="0" w:space="0" w:color="auto"/>
                <w:left w:val="none" w:sz="0" w:space="0" w:color="auto"/>
                <w:bottom w:val="none" w:sz="0" w:space="0" w:color="auto"/>
                <w:right w:val="none" w:sz="0" w:space="0" w:color="auto"/>
              </w:divBdr>
            </w:div>
            <w:div w:id="1459566052">
              <w:marLeft w:val="0"/>
              <w:marRight w:val="0"/>
              <w:marTop w:val="0"/>
              <w:marBottom w:val="0"/>
              <w:divBdr>
                <w:top w:val="none" w:sz="0" w:space="0" w:color="auto"/>
                <w:left w:val="none" w:sz="0" w:space="0" w:color="auto"/>
                <w:bottom w:val="none" w:sz="0" w:space="0" w:color="auto"/>
                <w:right w:val="none" w:sz="0" w:space="0" w:color="auto"/>
              </w:divBdr>
            </w:div>
            <w:div w:id="2072194904">
              <w:marLeft w:val="0"/>
              <w:marRight w:val="0"/>
              <w:marTop w:val="0"/>
              <w:marBottom w:val="0"/>
              <w:divBdr>
                <w:top w:val="none" w:sz="0" w:space="0" w:color="auto"/>
                <w:left w:val="none" w:sz="0" w:space="0" w:color="auto"/>
                <w:bottom w:val="none" w:sz="0" w:space="0" w:color="auto"/>
                <w:right w:val="none" w:sz="0" w:space="0" w:color="auto"/>
              </w:divBdr>
            </w:div>
            <w:div w:id="1714571903">
              <w:marLeft w:val="0"/>
              <w:marRight w:val="0"/>
              <w:marTop w:val="0"/>
              <w:marBottom w:val="0"/>
              <w:divBdr>
                <w:top w:val="none" w:sz="0" w:space="0" w:color="auto"/>
                <w:left w:val="none" w:sz="0" w:space="0" w:color="auto"/>
                <w:bottom w:val="none" w:sz="0" w:space="0" w:color="auto"/>
                <w:right w:val="none" w:sz="0" w:space="0" w:color="auto"/>
              </w:divBdr>
            </w:div>
            <w:div w:id="98183969">
              <w:marLeft w:val="0"/>
              <w:marRight w:val="0"/>
              <w:marTop w:val="0"/>
              <w:marBottom w:val="0"/>
              <w:divBdr>
                <w:top w:val="none" w:sz="0" w:space="0" w:color="auto"/>
                <w:left w:val="none" w:sz="0" w:space="0" w:color="auto"/>
                <w:bottom w:val="none" w:sz="0" w:space="0" w:color="auto"/>
                <w:right w:val="none" w:sz="0" w:space="0" w:color="auto"/>
              </w:divBdr>
            </w:div>
            <w:div w:id="448670339">
              <w:marLeft w:val="0"/>
              <w:marRight w:val="0"/>
              <w:marTop w:val="0"/>
              <w:marBottom w:val="0"/>
              <w:divBdr>
                <w:top w:val="none" w:sz="0" w:space="0" w:color="auto"/>
                <w:left w:val="none" w:sz="0" w:space="0" w:color="auto"/>
                <w:bottom w:val="none" w:sz="0" w:space="0" w:color="auto"/>
                <w:right w:val="none" w:sz="0" w:space="0" w:color="auto"/>
              </w:divBdr>
            </w:div>
            <w:div w:id="1919173316">
              <w:marLeft w:val="0"/>
              <w:marRight w:val="0"/>
              <w:marTop w:val="0"/>
              <w:marBottom w:val="0"/>
              <w:divBdr>
                <w:top w:val="none" w:sz="0" w:space="0" w:color="auto"/>
                <w:left w:val="none" w:sz="0" w:space="0" w:color="auto"/>
                <w:bottom w:val="none" w:sz="0" w:space="0" w:color="auto"/>
                <w:right w:val="none" w:sz="0" w:space="0" w:color="auto"/>
              </w:divBdr>
            </w:div>
            <w:div w:id="2041972811">
              <w:marLeft w:val="0"/>
              <w:marRight w:val="0"/>
              <w:marTop w:val="0"/>
              <w:marBottom w:val="0"/>
              <w:divBdr>
                <w:top w:val="none" w:sz="0" w:space="0" w:color="auto"/>
                <w:left w:val="none" w:sz="0" w:space="0" w:color="auto"/>
                <w:bottom w:val="none" w:sz="0" w:space="0" w:color="auto"/>
                <w:right w:val="none" w:sz="0" w:space="0" w:color="auto"/>
              </w:divBdr>
            </w:div>
            <w:div w:id="848452398">
              <w:marLeft w:val="0"/>
              <w:marRight w:val="0"/>
              <w:marTop w:val="0"/>
              <w:marBottom w:val="0"/>
              <w:divBdr>
                <w:top w:val="none" w:sz="0" w:space="0" w:color="auto"/>
                <w:left w:val="none" w:sz="0" w:space="0" w:color="auto"/>
                <w:bottom w:val="none" w:sz="0" w:space="0" w:color="auto"/>
                <w:right w:val="none" w:sz="0" w:space="0" w:color="auto"/>
              </w:divBdr>
            </w:div>
            <w:div w:id="486940931">
              <w:marLeft w:val="0"/>
              <w:marRight w:val="0"/>
              <w:marTop w:val="0"/>
              <w:marBottom w:val="0"/>
              <w:divBdr>
                <w:top w:val="none" w:sz="0" w:space="0" w:color="auto"/>
                <w:left w:val="none" w:sz="0" w:space="0" w:color="auto"/>
                <w:bottom w:val="none" w:sz="0" w:space="0" w:color="auto"/>
                <w:right w:val="none" w:sz="0" w:space="0" w:color="auto"/>
              </w:divBdr>
            </w:div>
            <w:div w:id="12536763">
              <w:marLeft w:val="0"/>
              <w:marRight w:val="0"/>
              <w:marTop w:val="0"/>
              <w:marBottom w:val="0"/>
              <w:divBdr>
                <w:top w:val="none" w:sz="0" w:space="0" w:color="auto"/>
                <w:left w:val="none" w:sz="0" w:space="0" w:color="auto"/>
                <w:bottom w:val="none" w:sz="0" w:space="0" w:color="auto"/>
                <w:right w:val="none" w:sz="0" w:space="0" w:color="auto"/>
              </w:divBdr>
            </w:div>
            <w:div w:id="1744374810">
              <w:marLeft w:val="0"/>
              <w:marRight w:val="0"/>
              <w:marTop w:val="0"/>
              <w:marBottom w:val="0"/>
              <w:divBdr>
                <w:top w:val="none" w:sz="0" w:space="0" w:color="auto"/>
                <w:left w:val="none" w:sz="0" w:space="0" w:color="auto"/>
                <w:bottom w:val="none" w:sz="0" w:space="0" w:color="auto"/>
                <w:right w:val="none" w:sz="0" w:space="0" w:color="auto"/>
              </w:divBdr>
            </w:div>
            <w:div w:id="1446267373">
              <w:marLeft w:val="0"/>
              <w:marRight w:val="0"/>
              <w:marTop w:val="0"/>
              <w:marBottom w:val="0"/>
              <w:divBdr>
                <w:top w:val="none" w:sz="0" w:space="0" w:color="auto"/>
                <w:left w:val="none" w:sz="0" w:space="0" w:color="auto"/>
                <w:bottom w:val="none" w:sz="0" w:space="0" w:color="auto"/>
                <w:right w:val="none" w:sz="0" w:space="0" w:color="auto"/>
              </w:divBdr>
            </w:div>
            <w:div w:id="514657240">
              <w:marLeft w:val="0"/>
              <w:marRight w:val="0"/>
              <w:marTop w:val="0"/>
              <w:marBottom w:val="0"/>
              <w:divBdr>
                <w:top w:val="none" w:sz="0" w:space="0" w:color="auto"/>
                <w:left w:val="none" w:sz="0" w:space="0" w:color="auto"/>
                <w:bottom w:val="none" w:sz="0" w:space="0" w:color="auto"/>
                <w:right w:val="none" w:sz="0" w:space="0" w:color="auto"/>
              </w:divBdr>
            </w:div>
            <w:div w:id="1706636385">
              <w:marLeft w:val="0"/>
              <w:marRight w:val="0"/>
              <w:marTop w:val="0"/>
              <w:marBottom w:val="0"/>
              <w:divBdr>
                <w:top w:val="none" w:sz="0" w:space="0" w:color="auto"/>
                <w:left w:val="none" w:sz="0" w:space="0" w:color="auto"/>
                <w:bottom w:val="none" w:sz="0" w:space="0" w:color="auto"/>
                <w:right w:val="none" w:sz="0" w:space="0" w:color="auto"/>
              </w:divBdr>
            </w:div>
            <w:div w:id="47263178">
              <w:marLeft w:val="0"/>
              <w:marRight w:val="0"/>
              <w:marTop w:val="0"/>
              <w:marBottom w:val="0"/>
              <w:divBdr>
                <w:top w:val="none" w:sz="0" w:space="0" w:color="auto"/>
                <w:left w:val="none" w:sz="0" w:space="0" w:color="auto"/>
                <w:bottom w:val="none" w:sz="0" w:space="0" w:color="auto"/>
                <w:right w:val="none" w:sz="0" w:space="0" w:color="auto"/>
              </w:divBdr>
            </w:div>
            <w:div w:id="996228864">
              <w:marLeft w:val="0"/>
              <w:marRight w:val="0"/>
              <w:marTop w:val="0"/>
              <w:marBottom w:val="0"/>
              <w:divBdr>
                <w:top w:val="none" w:sz="0" w:space="0" w:color="auto"/>
                <w:left w:val="none" w:sz="0" w:space="0" w:color="auto"/>
                <w:bottom w:val="none" w:sz="0" w:space="0" w:color="auto"/>
                <w:right w:val="none" w:sz="0" w:space="0" w:color="auto"/>
              </w:divBdr>
            </w:div>
            <w:div w:id="1835104940">
              <w:marLeft w:val="0"/>
              <w:marRight w:val="0"/>
              <w:marTop w:val="0"/>
              <w:marBottom w:val="0"/>
              <w:divBdr>
                <w:top w:val="none" w:sz="0" w:space="0" w:color="auto"/>
                <w:left w:val="none" w:sz="0" w:space="0" w:color="auto"/>
                <w:bottom w:val="none" w:sz="0" w:space="0" w:color="auto"/>
                <w:right w:val="none" w:sz="0" w:space="0" w:color="auto"/>
              </w:divBdr>
            </w:div>
            <w:div w:id="1282343603">
              <w:marLeft w:val="0"/>
              <w:marRight w:val="0"/>
              <w:marTop w:val="0"/>
              <w:marBottom w:val="0"/>
              <w:divBdr>
                <w:top w:val="none" w:sz="0" w:space="0" w:color="auto"/>
                <w:left w:val="none" w:sz="0" w:space="0" w:color="auto"/>
                <w:bottom w:val="none" w:sz="0" w:space="0" w:color="auto"/>
                <w:right w:val="none" w:sz="0" w:space="0" w:color="auto"/>
              </w:divBdr>
            </w:div>
            <w:div w:id="196050247">
              <w:marLeft w:val="0"/>
              <w:marRight w:val="0"/>
              <w:marTop w:val="0"/>
              <w:marBottom w:val="0"/>
              <w:divBdr>
                <w:top w:val="none" w:sz="0" w:space="0" w:color="auto"/>
                <w:left w:val="none" w:sz="0" w:space="0" w:color="auto"/>
                <w:bottom w:val="none" w:sz="0" w:space="0" w:color="auto"/>
                <w:right w:val="none" w:sz="0" w:space="0" w:color="auto"/>
              </w:divBdr>
            </w:div>
            <w:div w:id="748187537">
              <w:marLeft w:val="0"/>
              <w:marRight w:val="0"/>
              <w:marTop w:val="0"/>
              <w:marBottom w:val="0"/>
              <w:divBdr>
                <w:top w:val="none" w:sz="0" w:space="0" w:color="auto"/>
                <w:left w:val="none" w:sz="0" w:space="0" w:color="auto"/>
                <w:bottom w:val="none" w:sz="0" w:space="0" w:color="auto"/>
                <w:right w:val="none" w:sz="0" w:space="0" w:color="auto"/>
              </w:divBdr>
            </w:div>
            <w:div w:id="789518461">
              <w:marLeft w:val="0"/>
              <w:marRight w:val="0"/>
              <w:marTop w:val="0"/>
              <w:marBottom w:val="0"/>
              <w:divBdr>
                <w:top w:val="none" w:sz="0" w:space="0" w:color="auto"/>
                <w:left w:val="none" w:sz="0" w:space="0" w:color="auto"/>
                <w:bottom w:val="none" w:sz="0" w:space="0" w:color="auto"/>
                <w:right w:val="none" w:sz="0" w:space="0" w:color="auto"/>
              </w:divBdr>
            </w:div>
            <w:div w:id="220681767">
              <w:marLeft w:val="0"/>
              <w:marRight w:val="0"/>
              <w:marTop w:val="0"/>
              <w:marBottom w:val="0"/>
              <w:divBdr>
                <w:top w:val="none" w:sz="0" w:space="0" w:color="auto"/>
                <w:left w:val="none" w:sz="0" w:space="0" w:color="auto"/>
                <w:bottom w:val="none" w:sz="0" w:space="0" w:color="auto"/>
                <w:right w:val="none" w:sz="0" w:space="0" w:color="auto"/>
              </w:divBdr>
            </w:div>
            <w:div w:id="1185899199">
              <w:marLeft w:val="0"/>
              <w:marRight w:val="0"/>
              <w:marTop w:val="0"/>
              <w:marBottom w:val="0"/>
              <w:divBdr>
                <w:top w:val="none" w:sz="0" w:space="0" w:color="auto"/>
                <w:left w:val="none" w:sz="0" w:space="0" w:color="auto"/>
                <w:bottom w:val="none" w:sz="0" w:space="0" w:color="auto"/>
                <w:right w:val="none" w:sz="0" w:space="0" w:color="auto"/>
              </w:divBdr>
            </w:div>
            <w:div w:id="1544320603">
              <w:marLeft w:val="0"/>
              <w:marRight w:val="0"/>
              <w:marTop w:val="0"/>
              <w:marBottom w:val="0"/>
              <w:divBdr>
                <w:top w:val="none" w:sz="0" w:space="0" w:color="auto"/>
                <w:left w:val="none" w:sz="0" w:space="0" w:color="auto"/>
                <w:bottom w:val="none" w:sz="0" w:space="0" w:color="auto"/>
                <w:right w:val="none" w:sz="0" w:space="0" w:color="auto"/>
              </w:divBdr>
            </w:div>
            <w:div w:id="424493835">
              <w:marLeft w:val="0"/>
              <w:marRight w:val="0"/>
              <w:marTop w:val="0"/>
              <w:marBottom w:val="0"/>
              <w:divBdr>
                <w:top w:val="none" w:sz="0" w:space="0" w:color="auto"/>
                <w:left w:val="none" w:sz="0" w:space="0" w:color="auto"/>
                <w:bottom w:val="none" w:sz="0" w:space="0" w:color="auto"/>
                <w:right w:val="none" w:sz="0" w:space="0" w:color="auto"/>
              </w:divBdr>
            </w:div>
            <w:div w:id="450176280">
              <w:marLeft w:val="0"/>
              <w:marRight w:val="0"/>
              <w:marTop w:val="0"/>
              <w:marBottom w:val="0"/>
              <w:divBdr>
                <w:top w:val="none" w:sz="0" w:space="0" w:color="auto"/>
                <w:left w:val="none" w:sz="0" w:space="0" w:color="auto"/>
                <w:bottom w:val="none" w:sz="0" w:space="0" w:color="auto"/>
                <w:right w:val="none" w:sz="0" w:space="0" w:color="auto"/>
              </w:divBdr>
            </w:div>
            <w:div w:id="355430086">
              <w:marLeft w:val="0"/>
              <w:marRight w:val="0"/>
              <w:marTop w:val="0"/>
              <w:marBottom w:val="0"/>
              <w:divBdr>
                <w:top w:val="none" w:sz="0" w:space="0" w:color="auto"/>
                <w:left w:val="none" w:sz="0" w:space="0" w:color="auto"/>
                <w:bottom w:val="none" w:sz="0" w:space="0" w:color="auto"/>
                <w:right w:val="none" w:sz="0" w:space="0" w:color="auto"/>
              </w:divBdr>
            </w:div>
            <w:div w:id="974994145">
              <w:marLeft w:val="0"/>
              <w:marRight w:val="0"/>
              <w:marTop w:val="0"/>
              <w:marBottom w:val="0"/>
              <w:divBdr>
                <w:top w:val="none" w:sz="0" w:space="0" w:color="auto"/>
                <w:left w:val="none" w:sz="0" w:space="0" w:color="auto"/>
                <w:bottom w:val="none" w:sz="0" w:space="0" w:color="auto"/>
                <w:right w:val="none" w:sz="0" w:space="0" w:color="auto"/>
              </w:divBdr>
            </w:div>
            <w:div w:id="1833331234">
              <w:marLeft w:val="0"/>
              <w:marRight w:val="0"/>
              <w:marTop w:val="0"/>
              <w:marBottom w:val="0"/>
              <w:divBdr>
                <w:top w:val="none" w:sz="0" w:space="0" w:color="auto"/>
                <w:left w:val="none" w:sz="0" w:space="0" w:color="auto"/>
                <w:bottom w:val="none" w:sz="0" w:space="0" w:color="auto"/>
                <w:right w:val="none" w:sz="0" w:space="0" w:color="auto"/>
              </w:divBdr>
            </w:div>
            <w:div w:id="1428229558">
              <w:marLeft w:val="0"/>
              <w:marRight w:val="0"/>
              <w:marTop w:val="0"/>
              <w:marBottom w:val="0"/>
              <w:divBdr>
                <w:top w:val="none" w:sz="0" w:space="0" w:color="auto"/>
                <w:left w:val="none" w:sz="0" w:space="0" w:color="auto"/>
                <w:bottom w:val="none" w:sz="0" w:space="0" w:color="auto"/>
                <w:right w:val="none" w:sz="0" w:space="0" w:color="auto"/>
              </w:divBdr>
            </w:div>
            <w:div w:id="377239802">
              <w:marLeft w:val="0"/>
              <w:marRight w:val="0"/>
              <w:marTop w:val="0"/>
              <w:marBottom w:val="0"/>
              <w:divBdr>
                <w:top w:val="none" w:sz="0" w:space="0" w:color="auto"/>
                <w:left w:val="none" w:sz="0" w:space="0" w:color="auto"/>
                <w:bottom w:val="none" w:sz="0" w:space="0" w:color="auto"/>
                <w:right w:val="none" w:sz="0" w:space="0" w:color="auto"/>
              </w:divBdr>
            </w:div>
            <w:div w:id="1606956338">
              <w:marLeft w:val="0"/>
              <w:marRight w:val="0"/>
              <w:marTop w:val="0"/>
              <w:marBottom w:val="0"/>
              <w:divBdr>
                <w:top w:val="none" w:sz="0" w:space="0" w:color="auto"/>
                <w:left w:val="none" w:sz="0" w:space="0" w:color="auto"/>
                <w:bottom w:val="none" w:sz="0" w:space="0" w:color="auto"/>
                <w:right w:val="none" w:sz="0" w:space="0" w:color="auto"/>
              </w:divBdr>
            </w:div>
            <w:div w:id="1666084827">
              <w:marLeft w:val="0"/>
              <w:marRight w:val="0"/>
              <w:marTop w:val="0"/>
              <w:marBottom w:val="0"/>
              <w:divBdr>
                <w:top w:val="none" w:sz="0" w:space="0" w:color="auto"/>
                <w:left w:val="none" w:sz="0" w:space="0" w:color="auto"/>
                <w:bottom w:val="none" w:sz="0" w:space="0" w:color="auto"/>
                <w:right w:val="none" w:sz="0" w:space="0" w:color="auto"/>
              </w:divBdr>
            </w:div>
            <w:div w:id="1502233599">
              <w:marLeft w:val="0"/>
              <w:marRight w:val="0"/>
              <w:marTop w:val="0"/>
              <w:marBottom w:val="0"/>
              <w:divBdr>
                <w:top w:val="none" w:sz="0" w:space="0" w:color="auto"/>
                <w:left w:val="none" w:sz="0" w:space="0" w:color="auto"/>
                <w:bottom w:val="none" w:sz="0" w:space="0" w:color="auto"/>
                <w:right w:val="none" w:sz="0" w:space="0" w:color="auto"/>
              </w:divBdr>
            </w:div>
            <w:div w:id="685864548">
              <w:marLeft w:val="0"/>
              <w:marRight w:val="0"/>
              <w:marTop w:val="0"/>
              <w:marBottom w:val="0"/>
              <w:divBdr>
                <w:top w:val="none" w:sz="0" w:space="0" w:color="auto"/>
                <w:left w:val="none" w:sz="0" w:space="0" w:color="auto"/>
                <w:bottom w:val="none" w:sz="0" w:space="0" w:color="auto"/>
                <w:right w:val="none" w:sz="0" w:space="0" w:color="auto"/>
              </w:divBdr>
            </w:div>
            <w:div w:id="2080059745">
              <w:marLeft w:val="0"/>
              <w:marRight w:val="0"/>
              <w:marTop w:val="0"/>
              <w:marBottom w:val="0"/>
              <w:divBdr>
                <w:top w:val="none" w:sz="0" w:space="0" w:color="auto"/>
                <w:left w:val="none" w:sz="0" w:space="0" w:color="auto"/>
                <w:bottom w:val="none" w:sz="0" w:space="0" w:color="auto"/>
                <w:right w:val="none" w:sz="0" w:space="0" w:color="auto"/>
              </w:divBdr>
            </w:div>
            <w:div w:id="1559901172">
              <w:marLeft w:val="0"/>
              <w:marRight w:val="0"/>
              <w:marTop w:val="0"/>
              <w:marBottom w:val="0"/>
              <w:divBdr>
                <w:top w:val="none" w:sz="0" w:space="0" w:color="auto"/>
                <w:left w:val="none" w:sz="0" w:space="0" w:color="auto"/>
                <w:bottom w:val="none" w:sz="0" w:space="0" w:color="auto"/>
                <w:right w:val="none" w:sz="0" w:space="0" w:color="auto"/>
              </w:divBdr>
            </w:div>
            <w:div w:id="757362552">
              <w:marLeft w:val="0"/>
              <w:marRight w:val="0"/>
              <w:marTop w:val="0"/>
              <w:marBottom w:val="0"/>
              <w:divBdr>
                <w:top w:val="none" w:sz="0" w:space="0" w:color="auto"/>
                <w:left w:val="none" w:sz="0" w:space="0" w:color="auto"/>
                <w:bottom w:val="none" w:sz="0" w:space="0" w:color="auto"/>
                <w:right w:val="none" w:sz="0" w:space="0" w:color="auto"/>
              </w:divBdr>
            </w:div>
            <w:div w:id="2092238488">
              <w:marLeft w:val="0"/>
              <w:marRight w:val="0"/>
              <w:marTop w:val="0"/>
              <w:marBottom w:val="0"/>
              <w:divBdr>
                <w:top w:val="none" w:sz="0" w:space="0" w:color="auto"/>
                <w:left w:val="none" w:sz="0" w:space="0" w:color="auto"/>
                <w:bottom w:val="none" w:sz="0" w:space="0" w:color="auto"/>
                <w:right w:val="none" w:sz="0" w:space="0" w:color="auto"/>
              </w:divBdr>
            </w:div>
            <w:div w:id="199635081">
              <w:marLeft w:val="0"/>
              <w:marRight w:val="0"/>
              <w:marTop w:val="0"/>
              <w:marBottom w:val="0"/>
              <w:divBdr>
                <w:top w:val="none" w:sz="0" w:space="0" w:color="auto"/>
                <w:left w:val="none" w:sz="0" w:space="0" w:color="auto"/>
                <w:bottom w:val="none" w:sz="0" w:space="0" w:color="auto"/>
                <w:right w:val="none" w:sz="0" w:space="0" w:color="auto"/>
              </w:divBdr>
            </w:div>
            <w:div w:id="64840382">
              <w:marLeft w:val="0"/>
              <w:marRight w:val="0"/>
              <w:marTop w:val="0"/>
              <w:marBottom w:val="0"/>
              <w:divBdr>
                <w:top w:val="none" w:sz="0" w:space="0" w:color="auto"/>
                <w:left w:val="none" w:sz="0" w:space="0" w:color="auto"/>
                <w:bottom w:val="none" w:sz="0" w:space="0" w:color="auto"/>
                <w:right w:val="none" w:sz="0" w:space="0" w:color="auto"/>
              </w:divBdr>
            </w:div>
            <w:div w:id="1011571771">
              <w:marLeft w:val="0"/>
              <w:marRight w:val="0"/>
              <w:marTop w:val="0"/>
              <w:marBottom w:val="0"/>
              <w:divBdr>
                <w:top w:val="none" w:sz="0" w:space="0" w:color="auto"/>
                <w:left w:val="none" w:sz="0" w:space="0" w:color="auto"/>
                <w:bottom w:val="none" w:sz="0" w:space="0" w:color="auto"/>
                <w:right w:val="none" w:sz="0" w:space="0" w:color="auto"/>
              </w:divBdr>
            </w:div>
            <w:div w:id="1568031522">
              <w:marLeft w:val="0"/>
              <w:marRight w:val="0"/>
              <w:marTop w:val="0"/>
              <w:marBottom w:val="0"/>
              <w:divBdr>
                <w:top w:val="none" w:sz="0" w:space="0" w:color="auto"/>
                <w:left w:val="none" w:sz="0" w:space="0" w:color="auto"/>
                <w:bottom w:val="none" w:sz="0" w:space="0" w:color="auto"/>
                <w:right w:val="none" w:sz="0" w:space="0" w:color="auto"/>
              </w:divBdr>
            </w:div>
            <w:div w:id="112988140">
              <w:marLeft w:val="0"/>
              <w:marRight w:val="0"/>
              <w:marTop w:val="0"/>
              <w:marBottom w:val="0"/>
              <w:divBdr>
                <w:top w:val="none" w:sz="0" w:space="0" w:color="auto"/>
                <w:left w:val="none" w:sz="0" w:space="0" w:color="auto"/>
                <w:bottom w:val="none" w:sz="0" w:space="0" w:color="auto"/>
                <w:right w:val="none" w:sz="0" w:space="0" w:color="auto"/>
              </w:divBdr>
            </w:div>
            <w:div w:id="1246451949">
              <w:marLeft w:val="0"/>
              <w:marRight w:val="0"/>
              <w:marTop w:val="0"/>
              <w:marBottom w:val="0"/>
              <w:divBdr>
                <w:top w:val="none" w:sz="0" w:space="0" w:color="auto"/>
                <w:left w:val="none" w:sz="0" w:space="0" w:color="auto"/>
                <w:bottom w:val="none" w:sz="0" w:space="0" w:color="auto"/>
                <w:right w:val="none" w:sz="0" w:space="0" w:color="auto"/>
              </w:divBdr>
            </w:div>
            <w:div w:id="818620633">
              <w:marLeft w:val="0"/>
              <w:marRight w:val="0"/>
              <w:marTop w:val="0"/>
              <w:marBottom w:val="0"/>
              <w:divBdr>
                <w:top w:val="none" w:sz="0" w:space="0" w:color="auto"/>
                <w:left w:val="none" w:sz="0" w:space="0" w:color="auto"/>
                <w:bottom w:val="none" w:sz="0" w:space="0" w:color="auto"/>
                <w:right w:val="none" w:sz="0" w:space="0" w:color="auto"/>
              </w:divBdr>
            </w:div>
            <w:div w:id="477192018">
              <w:marLeft w:val="0"/>
              <w:marRight w:val="0"/>
              <w:marTop w:val="0"/>
              <w:marBottom w:val="0"/>
              <w:divBdr>
                <w:top w:val="none" w:sz="0" w:space="0" w:color="auto"/>
                <w:left w:val="none" w:sz="0" w:space="0" w:color="auto"/>
                <w:bottom w:val="none" w:sz="0" w:space="0" w:color="auto"/>
                <w:right w:val="none" w:sz="0" w:space="0" w:color="auto"/>
              </w:divBdr>
            </w:div>
            <w:div w:id="2030830386">
              <w:marLeft w:val="0"/>
              <w:marRight w:val="0"/>
              <w:marTop w:val="0"/>
              <w:marBottom w:val="0"/>
              <w:divBdr>
                <w:top w:val="none" w:sz="0" w:space="0" w:color="auto"/>
                <w:left w:val="none" w:sz="0" w:space="0" w:color="auto"/>
                <w:bottom w:val="none" w:sz="0" w:space="0" w:color="auto"/>
                <w:right w:val="none" w:sz="0" w:space="0" w:color="auto"/>
              </w:divBdr>
            </w:div>
            <w:div w:id="717825361">
              <w:marLeft w:val="0"/>
              <w:marRight w:val="0"/>
              <w:marTop w:val="0"/>
              <w:marBottom w:val="0"/>
              <w:divBdr>
                <w:top w:val="none" w:sz="0" w:space="0" w:color="auto"/>
                <w:left w:val="none" w:sz="0" w:space="0" w:color="auto"/>
                <w:bottom w:val="none" w:sz="0" w:space="0" w:color="auto"/>
                <w:right w:val="none" w:sz="0" w:space="0" w:color="auto"/>
              </w:divBdr>
            </w:div>
            <w:div w:id="404382334">
              <w:marLeft w:val="0"/>
              <w:marRight w:val="0"/>
              <w:marTop w:val="0"/>
              <w:marBottom w:val="0"/>
              <w:divBdr>
                <w:top w:val="none" w:sz="0" w:space="0" w:color="auto"/>
                <w:left w:val="none" w:sz="0" w:space="0" w:color="auto"/>
                <w:bottom w:val="none" w:sz="0" w:space="0" w:color="auto"/>
                <w:right w:val="none" w:sz="0" w:space="0" w:color="auto"/>
              </w:divBdr>
            </w:div>
            <w:div w:id="353577151">
              <w:marLeft w:val="0"/>
              <w:marRight w:val="0"/>
              <w:marTop w:val="0"/>
              <w:marBottom w:val="0"/>
              <w:divBdr>
                <w:top w:val="none" w:sz="0" w:space="0" w:color="auto"/>
                <w:left w:val="none" w:sz="0" w:space="0" w:color="auto"/>
                <w:bottom w:val="none" w:sz="0" w:space="0" w:color="auto"/>
                <w:right w:val="none" w:sz="0" w:space="0" w:color="auto"/>
              </w:divBdr>
            </w:div>
            <w:div w:id="852912108">
              <w:marLeft w:val="0"/>
              <w:marRight w:val="0"/>
              <w:marTop w:val="0"/>
              <w:marBottom w:val="0"/>
              <w:divBdr>
                <w:top w:val="none" w:sz="0" w:space="0" w:color="auto"/>
                <w:left w:val="none" w:sz="0" w:space="0" w:color="auto"/>
                <w:bottom w:val="none" w:sz="0" w:space="0" w:color="auto"/>
                <w:right w:val="none" w:sz="0" w:space="0" w:color="auto"/>
              </w:divBdr>
            </w:div>
            <w:div w:id="1572765546">
              <w:marLeft w:val="0"/>
              <w:marRight w:val="0"/>
              <w:marTop w:val="0"/>
              <w:marBottom w:val="0"/>
              <w:divBdr>
                <w:top w:val="none" w:sz="0" w:space="0" w:color="auto"/>
                <w:left w:val="none" w:sz="0" w:space="0" w:color="auto"/>
                <w:bottom w:val="none" w:sz="0" w:space="0" w:color="auto"/>
                <w:right w:val="none" w:sz="0" w:space="0" w:color="auto"/>
              </w:divBdr>
            </w:div>
            <w:div w:id="744187029">
              <w:marLeft w:val="0"/>
              <w:marRight w:val="0"/>
              <w:marTop w:val="0"/>
              <w:marBottom w:val="0"/>
              <w:divBdr>
                <w:top w:val="none" w:sz="0" w:space="0" w:color="auto"/>
                <w:left w:val="none" w:sz="0" w:space="0" w:color="auto"/>
                <w:bottom w:val="none" w:sz="0" w:space="0" w:color="auto"/>
                <w:right w:val="none" w:sz="0" w:space="0" w:color="auto"/>
              </w:divBdr>
            </w:div>
            <w:div w:id="1172835543">
              <w:marLeft w:val="0"/>
              <w:marRight w:val="0"/>
              <w:marTop w:val="0"/>
              <w:marBottom w:val="0"/>
              <w:divBdr>
                <w:top w:val="none" w:sz="0" w:space="0" w:color="auto"/>
                <w:left w:val="none" w:sz="0" w:space="0" w:color="auto"/>
                <w:bottom w:val="none" w:sz="0" w:space="0" w:color="auto"/>
                <w:right w:val="none" w:sz="0" w:space="0" w:color="auto"/>
              </w:divBdr>
            </w:div>
            <w:div w:id="283118646">
              <w:marLeft w:val="0"/>
              <w:marRight w:val="0"/>
              <w:marTop w:val="0"/>
              <w:marBottom w:val="0"/>
              <w:divBdr>
                <w:top w:val="none" w:sz="0" w:space="0" w:color="auto"/>
                <w:left w:val="none" w:sz="0" w:space="0" w:color="auto"/>
                <w:bottom w:val="none" w:sz="0" w:space="0" w:color="auto"/>
                <w:right w:val="none" w:sz="0" w:space="0" w:color="auto"/>
              </w:divBdr>
            </w:div>
            <w:div w:id="1874422449">
              <w:marLeft w:val="0"/>
              <w:marRight w:val="0"/>
              <w:marTop w:val="0"/>
              <w:marBottom w:val="0"/>
              <w:divBdr>
                <w:top w:val="none" w:sz="0" w:space="0" w:color="auto"/>
                <w:left w:val="none" w:sz="0" w:space="0" w:color="auto"/>
                <w:bottom w:val="none" w:sz="0" w:space="0" w:color="auto"/>
                <w:right w:val="none" w:sz="0" w:space="0" w:color="auto"/>
              </w:divBdr>
            </w:div>
            <w:div w:id="618072878">
              <w:marLeft w:val="0"/>
              <w:marRight w:val="0"/>
              <w:marTop w:val="0"/>
              <w:marBottom w:val="0"/>
              <w:divBdr>
                <w:top w:val="none" w:sz="0" w:space="0" w:color="auto"/>
                <w:left w:val="none" w:sz="0" w:space="0" w:color="auto"/>
                <w:bottom w:val="none" w:sz="0" w:space="0" w:color="auto"/>
                <w:right w:val="none" w:sz="0" w:space="0" w:color="auto"/>
              </w:divBdr>
            </w:div>
            <w:div w:id="1571888644">
              <w:marLeft w:val="0"/>
              <w:marRight w:val="0"/>
              <w:marTop w:val="0"/>
              <w:marBottom w:val="0"/>
              <w:divBdr>
                <w:top w:val="none" w:sz="0" w:space="0" w:color="auto"/>
                <w:left w:val="none" w:sz="0" w:space="0" w:color="auto"/>
                <w:bottom w:val="none" w:sz="0" w:space="0" w:color="auto"/>
                <w:right w:val="none" w:sz="0" w:space="0" w:color="auto"/>
              </w:divBdr>
            </w:div>
            <w:div w:id="486361200">
              <w:marLeft w:val="0"/>
              <w:marRight w:val="0"/>
              <w:marTop w:val="0"/>
              <w:marBottom w:val="0"/>
              <w:divBdr>
                <w:top w:val="none" w:sz="0" w:space="0" w:color="auto"/>
                <w:left w:val="none" w:sz="0" w:space="0" w:color="auto"/>
                <w:bottom w:val="none" w:sz="0" w:space="0" w:color="auto"/>
                <w:right w:val="none" w:sz="0" w:space="0" w:color="auto"/>
              </w:divBdr>
            </w:div>
            <w:div w:id="244337231">
              <w:marLeft w:val="0"/>
              <w:marRight w:val="0"/>
              <w:marTop w:val="0"/>
              <w:marBottom w:val="0"/>
              <w:divBdr>
                <w:top w:val="none" w:sz="0" w:space="0" w:color="auto"/>
                <w:left w:val="none" w:sz="0" w:space="0" w:color="auto"/>
                <w:bottom w:val="none" w:sz="0" w:space="0" w:color="auto"/>
                <w:right w:val="none" w:sz="0" w:space="0" w:color="auto"/>
              </w:divBdr>
            </w:div>
            <w:div w:id="1724060339">
              <w:marLeft w:val="0"/>
              <w:marRight w:val="0"/>
              <w:marTop w:val="0"/>
              <w:marBottom w:val="0"/>
              <w:divBdr>
                <w:top w:val="none" w:sz="0" w:space="0" w:color="auto"/>
                <w:left w:val="none" w:sz="0" w:space="0" w:color="auto"/>
                <w:bottom w:val="none" w:sz="0" w:space="0" w:color="auto"/>
                <w:right w:val="none" w:sz="0" w:space="0" w:color="auto"/>
              </w:divBdr>
            </w:div>
            <w:div w:id="1852179650">
              <w:marLeft w:val="0"/>
              <w:marRight w:val="0"/>
              <w:marTop w:val="0"/>
              <w:marBottom w:val="0"/>
              <w:divBdr>
                <w:top w:val="none" w:sz="0" w:space="0" w:color="auto"/>
                <w:left w:val="none" w:sz="0" w:space="0" w:color="auto"/>
                <w:bottom w:val="none" w:sz="0" w:space="0" w:color="auto"/>
                <w:right w:val="none" w:sz="0" w:space="0" w:color="auto"/>
              </w:divBdr>
            </w:div>
            <w:div w:id="54285469">
              <w:marLeft w:val="0"/>
              <w:marRight w:val="0"/>
              <w:marTop w:val="0"/>
              <w:marBottom w:val="0"/>
              <w:divBdr>
                <w:top w:val="none" w:sz="0" w:space="0" w:color="auto"/>
                <w:left w:val="none" w:sz="0" w:space="0" w:color="auto"/>
                <w:bottom w:val="none" w:sz="0" w:space="0" w:color="auto"/>
                <w:right w:val="none" w:sz="0" w:space="0" w:color="auto"/>
              </w:divBdr>
            </w:div>
            <w:div w:id="672687406">
              <w:marLeft w:val="0"/>
              <w:marRight w:val="0"/>
              <w:marTop w:val="0"/>
              <w:marBottom w:val="0"/>
              <w:divBdr>
                <w:top w:val="none" w:sz="0" w:space="0" w:color="auto"/>
                <w:left w:val="none" w:sz="0" w:space="0" w:color="auto"/>
                <w:bottom w:val="none" w:sz="0" w:space="0" w:color="auto"/>
                <w:right w:val="none" w:sz="0" w:space="0" w:color="auto"/>
              </w:divBdr>
            </w:div>
            <w:div w:id="1093546930">
              <w:marLeft w:val="0"/>
              <w:marRight w:val="0"/>
              <w:marTop w:val="0"/>
              <w:marBottom w:val="0"/>
              <w:divBdr>
                <w:top w:val="none" w:sz="0" w:space="0" w:color="auto"/>
                <w:left w:val="none" w:sz="0" w:space="0" w:color="auto"/>
                <w:bottom w:val="none" w:sz="0" w:space="0" w:color="auto"/>
                <w:right w:val="none" w:sz="0" w:space="0" w:color="auto"/>
              </w:divBdr>
            </w:div>
            <w:div w:id="1222598709">
              <w:marLeft w:val="0"/>
              <w:marRight w:val="0"/>
              <w:marTop w:val="0"/>
              <w:marBottom w:val="0"/>
              <w:divBdr>
                <w:top w:val="none" w:sz="0" w:space="0" w:color="auto"/>
                <w:left w:val="none" w:sz="0" w:space="0" w:color="auto"/>
                <w:bottom w:val="none" w:sz="0" w:space="0" w:color="auto"/>
                <w:right w:val="none" w:sz="0" w:space="0" w:color="auto"/>
              </w:divBdr>
            </w:div>
            <w:div w:id="1701734266">
              <w:marLeft w:val="0"/>
              <w:marRight w:val="0"/>
              <w:marTop w:val="0"/>
              <w:marBottom w:val="0"/>
              <w:divBdr>
                <w:top w:val="none" w:sz="0" w:space="0" w:color="auto"/>
                <w:left w:val="none" w:sz="0" w:space="0" w:color="auto"/>
                <w:bottom w:val="none" w:sz="0" w:space="0" w:color="auto"/>
                <w:right w:val="none" w:sz="0" w:space="0" w:color="auto"/>
              </w:divBdr>
            </w:div>
            <w:div w:id="1362434468">
              <w:marLeft w:val="0"/>
              <w:marRight w:val="0"/>
              <w:marTop w:val="0"/>
              <w:marBottom w:val="0"/>
              <w:divBdr>
                <w:top w:val="none" w:sz="0" w:space="0" w:color="auto"/>
                <w:left w:val="none" w:sz="0" w:space="0" w:color="auto"/>
                <w:bottom w:val="none" w:sz="0" w:space="0" w:color="auto"/>
                <w:right w:val="none" w:sz="0" w:space="0" w:color="auto"/>
              </w:divBdr>
            </w:div>
            <w:div w:id="1109158256">
              <w:marLeft w:val="0"/>
              <w:marRight w:val="0"/>
              <w:marTop w:val="0"/>
              <w:marBottom w:val="0"/>
              <w:divBdr>
                <w:top w:val="none" w:sz="0" w:space="0" w:color="auto"/>
                <w:left w:val="none" w:sz="0" w:space="0" w:color="auto"/>
                <w:bottom w:val="none" w:sz="0" w:space="0" w:color="auto"/>
                <w:right w:val="none" w:sz="0" w:space="0" w:color="auto"/>
              </w:divBdr>
            </w:div>
            <w:div w:id="217858422">
              <w:marLeft w:val="0"/>
              <w:marRight w:val="0"/>
              <w:marTop w:val="0"/>
              <w:marBottom w:val="0"/>
              <w:divBdr>
                <w:top w:val="none" w:sz="0" w:space="0" w:color="auto"/>
                <w:left w:val="none" w:sz="0" w:space="0" w:color="auto"/>
                <w:bottom w:val="none" w:sz="0" w:space="0" w:color="auto"/>
                <w:right w:val="none" w:sz="0" w:space="0" w:color="auto"/>
              </w:divBdr>
            </w:div>
            <w:div w:id="1419136475">
              <w:marLeft w:val="0"/>
              <w:marRight w:val="0"/>
              <w:marTop w:val="0"/>
              <w:marBottom w:val="0"/>
              <w:divBdr>
                <w:top w:val="none" w:sz="0" w:space="0" w:color="auto"/>
                <w:left w:val="none" w:sz="0" w:space="0" w:color="auto"/>
                <w:bottom w:val="none" w:sz="0" w:space="0" w:color="auto"/>
                <w:right w:val="none" w:sz="0" w:space="0" w:color="auto"/>
              </w:divBdr>
            </w:div>
            <w:div w:id="2013755729">
              <w:marLeft w:val="0"/>
              <w:marRight w:val="0"/>
              <w:marTop w:val="0"/>
              <w:marBottom w:val="0"/>
              <w:divBdr>
                <w:top w:val="none" w:sz="0" w:space="0" w:color="auto"/>
                <w:left w:val="none" w:sz="0" w:space="0" w:color="auto"/>
                <w:bottom w:val="none" w:sz="0" w:space="0" w:color="auto"/>
                <w:right w:val="none" w:sz="0" w:space="0" w:color="auto"/>
              </w:divBdr>
            </w:div>
            <w:div w:id="1393192497">
              <w:marLeft w:val="0"/>
              <w:marRight w:val="0"/>
              <w:marTop w:val="0"/>
              <w:marBottom w:val="0"/>
              <w:divBdr>
                <w:top w:val="none" w:sz="0" w:space="0" w:color="auto"/>
                <w:left w:val="none" w:sz="0" w:space="0" w:color="auto"/>
                <w:bottom w:val="none" w:sz="0" w:space="0" w:color="auto"/>
                <w:right w:val="none" w:sz="0" w:space="0" w:color="auto"/>
              </w:divBdr>
            </w:div>
            <w:div w:id="1803189264">
              <w:marLeft w:val="0"/>
              <w:marRight w:val="0"/>
              <w:marTop w:val="0"/>
              <w:marBottom w:val="0"/>
              <w:divBdr>
                <w:top w:val="none" w:sz="0" w:space="0" w:color="auto"/>
                <w:left w:val="none" w:sz="0" w:space="0" w:color="auto"/>
                <w:bottom w:val="none" w:sz="0" w:space="0" w:color="auto"/>
                <w:right w:val="none" w:sz="0" w:space="0" w:color="auto"/>
              </w:divBdr>
            </w:div>
            <w:div w:id="713888633">
              <w:marLeft w:val="0"/>
              <w:marRight w:val="0"/>
              <w:marTop w:val="0"/>
              <w:marBottom w:val="0"/>
              <w:divBdr>
                <w:top w:val="none" w:sz="0" w:space="0" w:color="auto"/>
                <w:left w:val="none" w:sz="0" w:space="0" w:color="auto"/>
                <w:bottom w:val="none" w:sz="0" w:space="0" w:color="auto"/>
                <w:right w:val="none" w:sz="0" w:space="0" w:color="auto"/>
              </w:divBdr>
            </w:div>
            <w:div w:id="665209768">
              <w:marLeft w:val="0"/>
              <w:marRight w:val="0"/>
              <w:marTop w:val="0"/>
              <w:marBottom w:val="0"/>
              <w:divBdr>
                <w:top w:val="none" w:sz="0" w:space="0" w:color="auto"/>
                <w:left w:val="none" w:sz="0" w:space="0" w:color="auto"/>
                <w:bottom w:val="none" w:sz="0" w:space="0" w:color="auto"/>
                <w:right w:val="none" w:sz="0" w:space="0" w:color="auto"/>
              </w:divBdr>
            </w:div>
            <w:div w:id="396825415">
              <w:marLeft w:val="0"/>
              <w:marRight w:val="0"/>
              <w:marTop w:val="0"/>
              <w:marBottom w:val="0"/>
              <w:divBdr>
                <w:top w:val="none" w:sz="0" w:space="0" w:color="auto"/>
                <w:left w:val="none" w:sz="0" w:space="0" w:color="auto"/>
                <w:bottom w:val="none" w:sz="0" w:space="0" w:color="auto"/>
                <w:right w:val="none" w:sz="0" w:space="0" w:color="auto"/>
              </w:divBdr>
            </w:div>
            <w:div w:id="506747070">
              <w:marLeft w:val="0"/>
              <w:marRight w:val="0"/>
              <w:marTop w:val="0"/>
              <w:marBottom w:val="0"/>
              <w:divBdr>
                <w:top w:val="none" w:sz="0" w:space="0" w:color="auto"/>
                <w:left w:val="none" w:sz="0" w:space="0" w:color="auto"/>
                <w:bottom w:val="none" w:sz="0" w:space="0" w:color="auto"/>
                <w:right w:val="none" w:sz="0" w:space="0" w:color="auto"/>
              </w:divBdr>
            </w:div>
            <w:div w:id="15161048">
              <w:marLeft w:val="0"/>
              <w:marRight w:val="0"/>
              <w:marTop w:val="0"/>
              <w:marBottom w:val="0"/>
              <w:divBdr>
                <w:top w:val="none" w:sz="0" w:space="0" w:color="auto"/>
                <w:left w:val="none" w:sz="0" w:space="0" w:color="auto"/>
                <w:bottom w:val="none" w:sz="0" w:space="0" w:color="auto"/>
                <w:right w:val="none" w:sz="0" w:space="0" w:color="auto"/>
              </w:divBdr>
            </w:div>
            <w:div w:id="925262687">
              <w:marLeft w:val="0"/>
              <w:marRight w:val="0"/>
              <w:marTop w:val="0"/>
              <w:marBottom w:val="0"/>
              <w:divBdr>
                <w:top w:val="none" w:sz="0" w:space="0" w:color="auto"/>
                <w:left w:val="none" w:sz="0" w:space="0" w:color="auto"/>
                <w:bottom w:val="none" w:sz="0" w:space="0" w:color="auto"/>
                <w:right w:val="none" w:sz="0" w:space="0" w:color="auto"/>
              </w:divBdr>
            </w:div>
            <w:div w:id="1648970140">
              <w:marLeft w:val="0"/>
              <w:marRight w:val="0"/>
              <w:marTop w:val="0"/>
              <w:marBottom w:val="0"/>
              <w:divBdr>
                <w:top w:val="none" w:sz="0" w:space="0" w:color="auto"/>
                <w:left w:val="none" w:sz="0" w:space="0" w:color="auto"/>
                <w:bottom w:val="none" w:sz="0" w:space="0" w:color="auto"/>
                <w:right w:val="none" w:sz="0" w:space="0" w:color="auto"/>
              </w:divBdr>
            </w:div>
            <w:div w:id="1960792056">
              <w:marLeft w:val="0"/>
              <w:marRight w:val="0"/>
              <w:marTop w:val="0"/>
              <w:marBottom w:val="0"/>
              <w:divBdr>
                <w:top w:val="none" w:sz="0" w:space="0" w:color="auto"/>
                <w:left w:val="none" w:sz="0" w:space="0" w:color="auto"/>
                <w:bottom w:val="none" w:sz="0" w:space="0" w:color="auto"/>
                <w:right w:val="none" w:sz="0" w:space="0" w:color="auto"/>
              </w:divBdr>
            </w:div>
            <w:div w:id="239675551">
              <w:marLeft w:val="0"/>
              <w:marRight w:val="0"/>
              <w:marTop w:val="0"/>
              <w:marBottom w:val="0"/>
              <w:divBdr>
                <w:top w:val="none" w:sz="0" w:space="0" w:color="auto"/>
                <w:left w:val="none" w:sz="0" w:space="0" w:color="auto"/>
                <w:bottom w:val="none" w:sz="0" w:space="0" w:color="auto"/>
                <w:right w:val="none" w:sz="0" w:space="0" w:color="auto"/>
              </w:divBdr>
            </w:div>
            <w:div w:id="1899438639">
              <w:marLeft w:val="0"/>
              <w:marRight w:val="0"/>
              <w:marTop w:val="0"/>
              <w:marBottom w:val="0"/>
              <w:divBdr>
                <w:top w:val="none" w:sz="0" w:space="0" w:color="auto"/>
                <w:left w:val="none" w:sz="0" w:space="0" w:color="auto"/>
                <w:bottom w:val="none" w:sz="0" w:space="0" w:color="auto"/>
                <w:right w:val="none" w:sz="0" w:space="0" w:color="auto"/>
              </w:divBdr>
            </w:div>
            <w:div w:id="1832796453">
              <w:marLeft w:val="0"/>
              <w:marRight w:val="0"/>
              <w:marTop w:val="0"/>
              <w:marBottom w:val="0"/>
              <w:divBdr>
                <w:top w:val="none" w:sz="0" w:space="0" w:color="auto"/>
                <w:left w:val="none" w:sz="0" w:space="0" w:color="auto"/>
                <w:bottom w:val="none" w:sz="0" w:space="0" w:color="auto"/>
                <w:right w:val="none" w:sz="0" w:space="0" w:color="auto"/>
              </w:divBdr>
            </w:div>
            <w:div w:id="1183276685">
              <w:marLeft w:val="0"/>
              <w:marRight w:val="0"/>
              <w:marTop w:val="0"/>
              <w:marBottom w:val="0"/>
              <w:divBdr>
                <w:top w:val="none" w:sz="0" w:space="0" w:color="auto"/>
                <w:left w:val="none" w:sz="0" w:space="0" w:color="auto"/>
                <w:bottom w:val="none" w:sz="0" w:space="0" w:color="auto"/>
                <w:right w:val="none" w:sz="0" w:space="0" w:color="auto"/>
              </w:divBdr>
            </w:div>
            <w:div w:id="1535575722">
              <w:marLeft w:val="0"/>
              <w:marRight w:val="0"/>
              <w:marTop w:val="0"/>
              <w:marBottom w:val="0"/>
              <w:divBdr>
                <w:top w:val="none" w:sz="0" w:space="0" w:color="auto"/>
                <w:left w:val="none" w:sz="0" w:space="0" w:color="auto"/>
                <w:bottom w:val="none" w:sz="0" w:space="0" w:color="auto"/>
                <w:right w:val="none" w:sz="0" w:space="0" w:color="auto"/>
              </w:divBdr>
            </w:div>
            <w:div w:id="571547206">
              <w:marLeft w:val="0"/>
              <w:marRight w:val="0"/>
              <w:marTop w:val="0"/>
              <w:marBottom w:val="0"/>
              <w:divBdr>
                <w:top w:val="none" w:sz="0" w:space="0" w:color="auto"/>
                <w:left w:val="none" w:sz="0" w:space="0" w:color="auto"/>
                <w:bottom w:val="none" w:sz="0" w:space="0" w:color="auto"/>
                <w:right w:val="none" w:sz="0" w:space="0" w:color="auto"/>
              </w:divBdr>
            </w:div>
            <w:div w:id="1863741662">
              <w:marLeft w:val="0"/>
              <w:marRight w:val="0"/>
              <w:marTop w:val="0"/>
              <w:marBottom w:val="0"/>
              <w:divBdr>
                <w:top w:val="none" w:sz="0" w:space="0" w:color="auto"/>
                <w:left w:val="none" w:sz="0" w:space="0" w:color="auto"/>
                <w:bottom w:val="none" w:sz="0" w:space="0" w:color="auto"/>
                <w:right w:val="none" w:sz="0" w:space="0" w:color="auto"/>
              </w:divBdr>
            </w:div>
            <w:div w:id="291596052">
              <w:marLeft w:val="0"/>
              <w:marRight w:val="0"/>
              <w:marTop w:val="0"/>
              <w:marBottom w:val="0"/>
              <w:divBdr>
                <w:top w:val="none" w:sz="0" w:space="0" w:color="auto"/>
                <w:left w:val="none" w:sz="0" w:space="0" w:color="auto"/>
                <w:bottom w:val="none" w:sz="0" w:space="0" w:color="auto"/>
                <w:right w:val="none" w:sz="0" w:space="0" w:color="auto"/>
              </w:divBdr>
            </w:div>
            <w:div w:id="60174324">
              <w:marLeft w:val="0"/>
              <w:marRight w:val="0"/>
              <w:marTop w:val="0"/>
              <w:marBottom w:val="0"/>
              <w:divBdr>
                <w:top w:val="none" w:sz="0" w:space="0" w:color="auto"/>
                <w:left w:val="none" w:sz="0" w:space="0" w:color="auto"/>
                <w:bottom w:val="none" w:sz="0" w:space="0" w:color="auto"/>
                <w:right w:val="none" w:sz="0" w:space="0" w:color="auto"/>
              </w:divBdr>
            </w:div>
            <w:div w:id="858933729">
              <w:marLeft w:val="0"/>
              <w:marRight w:val="0"/>
              <w:marTop w:val="0"/>
              <w:marBottom w:val="0"/>
              <w:divBdr>
                <w:top w:val="none" w:sz="0" w:space="0" w:color="auto"/>
                <w:left w:val="none" w:sz="0" w:space="0" w:color="auto"/>
                <w:bottom w:val="none" w:sz="0" w:space="0" w:color="auto"/>
                <w:right w:val="none" w:sz="0" w:space="0" w:color="auto"/>
              </w:divBdr>
            </w:div>
            <w:div w:id="1291088691">
              <w:marLeft w:val="0"/>
              <w:marRight w:val="0"/>
              <w:marTop w:val="0"/>
              <w:marBottom w:val="0"/>
              <w:divBdr>
                <w:top w:val="none" w:sz="0" w:space="0" w:color="auto"/>
                <w:left w:val="none" w:sz="0" w:space="0" w:color="auto"/>
                <w:bottom w:val="none" w:sz="0" w:space="0" w:color="auto"/>
                <w:right w:val="none" w:sz="0" w:space="0" w:color="auto"/>
              </w:divBdr>
            </w:div>
            <w:div w:id="555314076">
              <w:marLeft w:val="0"/>
              <w:marRight w:val="0"/>
              <w:marTop w:val="0"/>
              <w:marBottom w:val="0"/>
              <w:divBdr>
                <w:top w:val="none" w:sz="0" w:space="0" w:color="auto"/>
                <w:left w:val="none" w:sz="0" w:space="0" w:color="auto"/>
                <w:bottom w:val="none" w:sz="0" w:space="0" w:color="auto"/>
                <w:right w:val="none" w:sz="0" w:space="0" w:color="auto"/>
              </w:divBdr>
            </w:div>
            <w:div w:id="2026786547">
              <w:marLeft w:val="0"/>
              <w:marRight w:val="0"/>
              <w:marTop w:val="0"/>
              <w:marBottom w:val="0"/>
              <w:divBdr>
                <w:top w:val="none" w:sz="0" w:space="0" w:color="auto"/>
                <w:left w:val="none" w:sz="0" w:space="0" w:color="auto"/>
                <w:bottom w:val="none" w:sz="0" w:space="0" w:color="auto"/>
                <w:right w:val="none" w:sz="0" w:space="0" w:color="auto"/>
              </w:divBdr>
            </w:div>
            <w:div w:id="1919094152">
              <w:marLeft w:val="0"/>
              <w:marRight w:val="0"/>
              <w:marTop w:val="0"/>
              <w:marBottom w:val="0"/>
              <w:divBdr>
                <w:top w:val="none" w:sz="0" w:space="0" w:color="auto"/>
                <w:left w:val="none" w:sz="0" w:space="0" w:color="auto"/>
                <w:bottom w:val="none" w:sz="0" w:space="0" w:color="auto"/>
                <w:right w:val="none" w:sz="0" w:space="0" w:color="auto"/>
              </w:divBdr>
            </w:div>
            <w:div w:id="761534435">
              <w:marLeft w:val="0"/>
              <w:marRight w:val="0"/>
              <w:marTop w:val="0"/>
              <w:marBottom w:val="0"/>
              <w:divBdr>
                <w:top w:val="none" w:sz="0" w:space="0" w:color="auto"/>
                <w:left w:val="none" w:sz="0" w:space="0" w:color="auto"/>
                <w:bottom w:val="none" w:sz="0" w:space="0" w:color="auto"/>
                <w:right w:val="none" w:sz="0" w:space="0" w:color="auto"/>
              </w:divBdr>
            </w:div>
            <w:div w:id="1743789597">
              <w:marLeft w:val="0"/>
              <w:marRight w:val="0"/>
              <w:marTop w:val="0"/>
              <w:marBottom w:val="0"/>
              <w:divBdr>
                <w:top w:val="none" w:sz="0" w:space="0" w:color="auto"/>
                <w:left w:val="none" w:sz="0" w:space="0" w:color="auto"/>
                <w:bottom w:val="none" w:sz="0" w:space="0" w:color="auto"/>
                <w:right w:val="none" w:sz="0" w:space="0" w:color="auto"/>
              </w:divBdr>
            </w:div>
            <w:div w:id="1642923962">
              <w:marLeft w:val="0"/>
              <w:marRight w:val="0"/>
              <w:marTop w:val="0"/>
              <w:marBottom w:val="0"/>
              <w:divBdr>
                <w:top w:val="none" w:sz="0" w:space="0" w:color="auto"/>
                <w:left w:val="none" w:sz="0" w:space="0" w:color="auto"/>
                <w:bottom w:val="none" w:sz="0" w:space="0" w:color="auto"/>
                <w:right w:val="none" w:sz="0" w:space="0" w:color="auto"/>
              </w:divBdr>
            </w:div>
            <w:div w:id="2017924490">
              <w:marLeft w:val="0"/>
              <w:marRight w:val="0"/>
              <w:marTop w:val="0"/>
              <w:marBottom w:val="0"/>
              <w:divBdr>
                <w:top w:val="none" w:sz="0" w:space="0" w:color="auto"/>
                <w:left w:val="none" w:sz="0" w:space="0" w:color="auto"/>
                <w:bottom w:val="none" w:sz="0" w:space="0" w:color="auto"/>
                <w:right w:val="none" w:sz="0" w:space="0" w:color="auto"/>
              </w:divBdr>
            </w:div>
            <w:div w:id="1486781448">
              <w:marLeft w:val="0"/>
              <w:marRight w:val="0"/>
              <w:marTop w:val="0"/>
              <w:marBottom w:val="0"/>
              <w:divBdr>
                <w:top w:val="none" w:sz="0" w:space="0" w:color="auto"/>
                <w:left w:val="none" w:sz="0" w:space="0" w:color="auto"/>
                <w:bottom w:val="none" w:sz="0" w:space="0" w:color="auto"/>
                <w:right w:val="none" w:sz="0" w:space="0" w:color="auto"/>
              </w:divBdr>
            </w:div>
            <w:div w:id="1659193490">
              <w:marLeft w:val="0"/>
              <w:marRight w:val="0"/>
              <w:marTop w:val="0"/>
              <w:marBottom w:val="0"/>
              <w:divBdr>
                <w:top w:val="none" w:sz="0" w:space="0" w:color="auto"/>
                <w:left w:val="none" w:sz="0" w:space="0" w:color="auto"/>
                <w:bottom w:val="none" w:sz="0" w:space="0" w:color="auto"/>
                <w:right w:val="none" w:sz="0" w:space="0" w:color="auto"/>
              </w:divBdr>
            </w:div>
            <w:div w:id="477915080">
              <w:marLeft w:val="0"/>
              <w:marRight w:val="0"/>
              <w:marTop w:val="0"/>
              <w:marBottom w:val="0"/>
              <w:divBdr>
                <w:top w:val="none" w:sz="0" w:space="0" w:color="auto"/>
                <w:left w:val="none" w:sz="0" w:space="0" w:color="auto"/>
                <w:bottom w:val="none" w:sz="0" w:space="0" w:color="auto"/>
                <w:right w:val="none" w:sz="0" w:space="0" w:color="auto"/>
              </w:divBdr>
            </w:div>
            <w:div w:id="2109695181">
              <w:marLeft w:val="0"/>
              <w:marRight w:val="0"/>
              <w:marTop w:val="0"/>
              <w:marBottom w:val="0"/>
              <w:divBdr>
                <w:top w:val="none" w:sz="0" w:space="0" w:color="auto"/>
                <w:left w:val="none" w:sz="0" w:space="0" w:color="auto"/>
                <w:bottom w:val="none" w:sz="0" w:space="0" w:color="auto"/>
                <w:right w:val="none" w:sz="0" w:space="0" w:color="auto"/>
              </w:divBdr>
            </w:div>
            <w:div w:id="915286812">
              <w:marLeft w:val="0"/>
              <w:marRight w:val="0"/>
              <w:marTop w:val="0"/>
              <w:marBottom w:val="0"/>
              <w:divBdr>
                <w:top w:val="none" w:sz="0" w:space="0" w:color="auto"/>
                <w:left w:val="none" w:sz="0" w:space="0" w:color="auto"/>
                <w:bottom w:val="none" w:sz="0" w:space="0" w:color="auto"/>
                <w:right w:val="none" w:sz="0" w:space="0" w:color="auto"/>
              </w:divBdr>
            </w:div>
            <w:div w:id="1701053380">
              <w:marLeft w:val="0"/>
              <w:marRight w:val="0"/>
              <w:marTop w:val="0"/>
              <w:marBottom w:val="0"/>
              <w:divBdr>
                <w:top w:val="none" w:sz="0" w:space="0" w:color="auto"/>
                <w:left w:val="none" w:sz="0" w:space="0" w:color="auto"/>
                <w:bottom w:val="none" w:sz="0" w:space="0" w:color="auto"/>
                <w:right w:val="none" w:sz="0" w:space="0" w:color="auto"/>
              </w:divBdr>
            </w:div>
            <w:div w:id="1926457536">
              <w:marLeft w:val="0"/>
              <w:marRight w:val="0"/>
              <w:marTop w:val="0"/>
              <w:marBottom w:val="0"/>
              <w:divBdr>
                <w:top w:val="none" w:sz="0" w:space="0" w:color="auto"/>
                <w:left w:val="none" w:sz="0" w:space="0" w:color="auto"/>
                <w:bottom w:val="none" w:sz="0" w:space="0" w:color="auto"/>
                <w:right w:val="none" w:sz="0" w:space="0" w:color="auto"/>
              </w:divBdr>
            </w:div>
            <w:div w:id="851728357">
              <w:marLeft w:val="0"/>
              <w:marRight w:val="0"/>
              <w:marTop w:val="0"/>
              <w:marBottom w:val="0"/>
              <w:divBdr>
                <w:top w:val="none" w:sz="0" w:space="0" w:color="auto"/>
                <w:left w:val="none" w:sz="0" w:space="0" w:color="auto"/>
                <w:bottom w:val="none" w:sz="0" w:space="0" w:color="auto"/>
                <w:right w:val="none" w:sz="0" w:space="0" w:color="auto"/>
              </w:divBdr>
            </w:div>
            <w:div w:id="298733889">
              <w:marLeft w:val="0"/>
              <w:marRight w:val="0"/>
              <w:marTop w:val="0"/>
              <w:marBottom w:val="0"/>
              <w:divBdr>
                <w:top w:val="none" w:sz="0" w:space="0" w:color="auto"/>
                <w:left w:val="none" w:sz="0" w:space="0" w:color="auto"/>
                <w:bottom w:val="none" w:sz="0" w:space="0" w:color="auto"/>
                <w:right w:val="none" w:sz="0" w:space="0" w:color="auto"/>
              </w:divBdr>
            </w:div>
            <w:div w:id="1403870566">
              <w:marLeft w:val="0"/>
              <w:marRight w:val="0"/>
              <w:marTop w:val="0"/>
              <w:marBottom w:val="0"/>
              <w:divBdr>
                <w:top w:val="none" w:sz="0" w:space="0" w:color="auto"/>
                <w:left w:val="none" w:sz="0" w:space="0" w:color="auto"/>
                <w:bottom w:val="none" w:sz="0" w:space="0" w:color="auto"/>
                <w:right w:val="none" w:sz="0" w:space="0" w:color="auto"/>
              </w:divBdr>
            </w:div>
            <w:div w:id="676690674">
              <w:marLeft w:val="0"/>
              <w:marRight w:val="0"/>
              <w:marTop w:val="0"/>
              <w:marBottom w:val="0"/>
              <w:divBdr>
                <w:top w:val="none" w:sz="0" w:space="0" w:color="auto"/>
                <w:left w:val="none" w:sz="0" w:space="0" w:color="auto"/>
                <w:bottom w:val="none" w:sz="0" w:space="0" w:color="auto"/>
                <w:right w:val="none" w:sz="0" w:space="0" w:color="auto"/>
              </w:divBdr>
            </w:div>
            <w:div w:id="1345088828">
              <w:marLeft w:val="0"/>
              <w:marRight w:val="0"/>
              <w:marTop w:val="0"/>
              <w:marBottom w:val="0"/>
              <w:divBdr>
                <w:top w:val="none" w:sz="0" w:space="0" w:color="auto"/>
                <w:left w:val="none" w:sz="0" w:space="0" w:color="auto"/>
                <w:bottom w:val="none" w:sz="0" w:space="0" w:color="auto"/>
                <w:right w:val="none" w:sz="0" w:space="0" w:color="auto"/>
              </w:divBdr>
            </w:div>
            <w:div w:id="1311206451">
              <w:marLeft w:val="0"/>
              <w:marRight w:val="0"/>
              <w:marTop w:val="0"/>
              <w:marBottom w:val="0"/>
              <w:divBdr>
                <w:top w:val="none" w:sz="0" w:space="0" w:color="auto"/>
                <w:left w:val="none" w:sz="0" w:space="0" w:color="auto"/>
                <w:bottom w:val="none" w:sz="0" w:space="0" w:color="auto"/>
                <w:right w:val="none" w:sz="0" w:space="0" w:color="auto"/>
              </w:divBdr>
            </w:div>
            <w:div w:id="313603656">
              <w:marLeft w:val="0"/>
              <w:marRight w:val="0"/>
              <w:marTop w:val="0"/>
              <w:marBottom w:val="0"/>
              <w:divBdr>
                <w:top w:val="none" w:sz="0" w:space="0" w:color="auto"/>
                <w:left w:val="none" w:sz="0" w:space="0" w:color="auto"/>
                <w:bottom w:val="none" w:sz="0" w:space="0" w:color="auto"/>
                <w:right w:val="none" w:sz="0" w:space="0" w:color="auto"/>
              </w:divBdr>
            </w:div>
            <w:div w:id="74671750">
              <w:marLeft w:val="0"/>
              <w:marRight w:val="0"/>
              <w:marTop w:val="0"/>
              <w:marBottom w:val="0"/>
              <w:divBdr>
                <w:top w:val="none" w:sz="0" w:space="0" w:color="auto"/>
                <w:left w:val="none" w:sz="0" w:space="0" w:color="auto"/>
                <w:bottom w:val="none" w:sz="0" w:space="0" w:color="auto"/>
                <w:right w:val="none" w:sz="0" w:space="0" w:color="auto"/>
              </w:divBdr>
            </w:div>
            <w:div w:id="1438022356">
              <w:marLeft w:val="0"/>
              <w:marRight w:val="0"/>
              <w:marTop w:val="0"/>
              <w:marBottom w:val="0"/>
              <w:divBdr>
                <w:top w:val="none" w:sz="0" w:space="0" w:color="auto"/>
                <w:left w:val="none" w:sz="0" w:space="0" w:color="auto"/>
                <w:bottom w:val="none" w:sz="0" w:space="0" w:color="auto"/>
                <w:right w:val="none" w:sz="0" w:space="0" w:color="auto"/>
              </w:divBdr>
            </w:div>
            <w:div w:id="874347612">
              <w:marLeft w:val="0"/>
              <w:marRight w:val="0"/>
              <w:marTop w:val="0"/>
              <w:marBottom w:val="0"/>
              <w:divBdr>
                <w:top w:val="none" w:sz="0" w:space="0" w:color="auto"/>
                <w:left w:val="none" w:sz="0" w:space="0" w:color="auto"/>
                <w:bottom w:val="none" w:sz="0" w:space="0" w:color="auto"/>
                <w:right w:val="none" w:sz="0" w:space="0" w:color="auto"/>
              </w:divBdr>
            </w:div>
            <w:div w:id="1991474799">
              <w:marLeft w:val="0"/>
              <w:marRight w:val="0"/>
              <w:marTop w:val="0"/>
              <w:marBottom w:val="0"/>
              <w:divBdr>
                <w:top w:val="none" w:sz="0" w:space="0" w:color="auto"/>
                <w:left w:val="none" w:sz="0" w:space="0" w:color="auto"/>
                <w:bottom w:val="none" w:sz="0" w:space="0" w:color="auto"/>
                <w:right w:val="none" w:sz="0" w:space="0" w:color="auto"/>
              </w:divBdr>
            </w:div>
            <w:div w:id="208762222">
              <w:marLeft w:val="0"/>
              <w:marRight w:val="0"/>
              <w:marTop w:val="0"/>
              <w:marBottom w:val="0"/>
              <w:divBdr>
                <w:top w:val="none" w:sz="0" w:space="0" w:color="auto"/>
                <w:left w:val="none" w:sz="0" w:space="0" w:color="auto"/>
                <w:bottom w:val="none" w:sz="0" w:space="0" w:color="auto"/>
                <w:right w:val="none" w:sz="0" w:space="0" w:color="auto"/>
              </w:divBdr>
            </w:div>
            <w:div w:id="652761331">
              <w:marLeft w:val="0"/>
              <w:marRight w:val="0"/>
              <w:marTop w:val="0"/>
              <w:marBottom w:val="0"/>
              <w:divBdr>
                <w:top w:val="none" w:sz="0" w:space="0" w:color="auto"/>
                <w:left w:val="none" w:sz="0" w:space="0" w:color="auto"/>
                <w:bottom w:val="none" w:sz="0" w:space="0" w:color="auto"/>
                <w:right w:val="none" w:sz="0" w:space="0" w:color="auto"/>
              </w:divBdr>
            </w:div>
            <w:div w:id="2138600757">
              <w:marLeft w:val="0"/>
              <w:marRight w:val="0"/>
              <w:marTop w:val="0"/>
              <w:marBottom w:val="0"/>
              <w:divBdr>
                <w:top w:val="none" w:sz="0" w:space="0" w:color="auto"/>
                <w:left w:val="none" w:sz="0" w:space="0" w:color="auto"/>
                <w:bottom w:val="none" w:sz="0" w:space="0" w:color="auto"/>
                <w:right w:val="none" w:sz="0" w:space="0" w:color="auto"/>
              </w:divBdr>
            </w:div>
            <w:div w:id="360087257">
              <w:marLeft w:val="0"/>
              <w:marRight w:val="0"/>
              <w:marTop w:val="0"/>
              <w:marBottom w:val="0"/>
              <w:divBdr>
                <w:top w:val="none" w:sz="0" w:space="0" w:color="auto"/>
                <w:left w:val="none" w:sz="0" w:space="0" w:color="auto"/>
                <w:bottom w:val="none" w:sz="0" w:space="0" w:color="auto"/>
                <w:right w:val="none" w:sz="0" w:space="0" w:color="auto"/>
              </w:divBdr>
            </w:div>
            <w:div w:id="2087803880">
              <w:marLeft w:val="0"/>
              <w:marRight w:val="0"/>
              <w:marTop w:val="0"/>
              <w:marBottom w:val="0"/>
              <w:divBdr>
                <w:top w:val="none" w:sz="0" w:space="0" w:color="auto"/>
                <w:left w:val="none" w:sz="0" w:space="0" w:color="auto"/>
                <w:bottom w:val="none" w:sz="0" w:space="0" w:color="auto"/>
                <w:right w:val="none" w:sz="0" w:space="0" w:color="auto"/>
              </w:divBdr>
            </w:div>
            <w:div w:id="1673607609">
              <w:marLeft w:val="0"/>
              <w:marRight w:val="0"/>
              <w:marTop w:val="0"/>
              <w:marBottom w:val="0"/>
              <w:divBdr>
                <w:top w:val="none" w:sz="0" w:space="0" w:color="auto"/>
                <w:left w:val="none" w:sz="0" w:space="0" w:color="auto"/>
                <w:bottom w:val="none" w:sz="0" w:space="0" w:color="auto"/>
                <w:right w:val="none" w:sz="0" w:space="0" w:color="auto"/>
              </w:divBdr>
            </w:div>
            <w:div w:id="431126885">
              <w:marLeft w:val="0"/>
              <w:marRight w:val="0"/>
              <w:marTop w:val="0"/>
              <w:marBottom w:val="0"/>
              <w:divBdr>
                <w:top w:val="none" w:sz="0" w:space="0" w:color="auto"/>
                <w:left w:val="none" w:sz="0" w:space="0" w:color="auto"/>
                <w:bottom w:val="none" w:sz="0" w:space="0" w:color="auto"/>
                <w:right w:val="none" w:sz="0" w:space="0" w:color="auto"/>
              </w:divBdr>
            </w:div>
            <w:div w:id="1227227325">
              <w:marLeft w:val="0"/>
              <w:marRight w:val="0"/>
              <w:marTop w:val="0"/>
              <w:marBottom w:val="0"/>
              <w:divBdr>
                <w:top w:val="none" w:sz="0" w:space="0" w:color="auto"/>
                <w:left w:val="none" w:sz="0" w:space="0" w:color="auto"/>
                <w:bottom w:val="none" w:sz="0" w:space="0" w:color="auto"/>
                <w:right w:val="none" w:sz="0" w:space="0" w:color="auto"/>
              </w:divBdr>
            </w:div>
            <w:div w:id="1322390476">
              <w:marLeft w:val="0"/>
              <w:marRight w:val="0"/>
              <w:marTop w:val="0"/>
              <w:marBottom w:val="0"/>
              <w:divBdr>
                <w:top w:val="none" w:sz="0" w:space="0" w:color="auto"/>
                <w:left w:val="none" w:sz="0" w:space="0" w:color="auto"/>
                <w:bottom w:val="none" w:sz="0" w:space="0" w:color="auto"/>
                <w:right w:val="none" w:sz="0" w:space="0" w:color="auto"/>
              </w:divBdr>
            </w:div>
            <w:div w:id="337318858">
              <w:marLeft w:val="0"/>
              <w:marRight w:val="0"/>
              <w:marTop w:val="0"/>
              <w:marBottom w:val="0"/>
              <w:divBdr>
                <w:top w:val="none" w:sz="0" w:space="0" w:color="auto"/>
                <w:left w:val="none" w:sz="0" w:space="0" w:color="auto"/>
                <w:bottom w:val="none" w:sz="0" w:space="0" w:color="auto"/>
                <w:right w:val="none" w:sz="0" w:space="0" w:color="auto"/>
              </w:divBdr>
            </w:div>
            <w:div w:id="995954435">
              <w:marLeft w:val="0"/>
              <w:marRight w:val="0"/>
              <w:marTop w:val="0"/>
              <w:marBottom w:val="0"/>
              <w:divBdr>
                <w:top w:val="none" w:sz="0" w:space="0" w:color="auto"/>
                <w:left w:val="none" w:sz="0" w:space="0" w:color="auto"/>
                <w:bottom w:val="none" w:sz="0" w:space="0" w:color="auto"/>
                <w:right w:val="none" w:sz="0" w:space="0" w:color="auto"/>
              </w:divBdr>
            </w:div>
            <w:div w:id="1835603646">
              <w:marLeft w:val="0"/>
              <w:marRight w:val="0"/>
              <w:marTop w:val="0"/>
              <w:marBottom w:val="0"/>
              <w:divBdr>
                <w:top w:val="none" w:sz="0" w:space="0" w:color="auto"/>
                <w:left w:val="none" w:sz="0" w:space="0" w:color="auto"/>
                <w:bottom w:val="none" w:sz="0" w:space="0" w:color="auto"/>
                <w:right w:val="none" w:sz="0" w:space="0" w:color="auto"/>
              </w:divBdr>
            </w:div>
            <w:div w:id="387463810">
              <w:marLeft w:val="0"/>
              <w:marRight w:val="0"/>
              <w:marTop w:val="0"/>
              <w:marBottom w:val="0"/>
              <w:divBdr>
                <w:top w:val="none" w:sz="0" w:space="0" w:color="auto"/>
                <w:left w:val="none" w:sz="0" w:space="0" w:color="auto"/>
                <w:bottom w:val="none" w:sz="0" w:space="0" w:color="auto"/>
                <w:right w:val="none" w:sz="0" w:space="0" w:color="auto"/>
              </w:divBdr>
            </w:div>
            <w:div w:id="509103220">
              <w:marLeft w:val="0"/>
              <w:marRight w:val="0"/>
              <w:marTop w:val="0"/>
              <w:marBottom w:val="0"/>
              <w:divBdr>
                <w:top w:val="none" w:sz="0" w:space="0" w:color="auto"/>
                <w:left w:val="none" w:sz="0" w:space="0" w:color="auto"/>
                <w:bottom w:val="none" w:sz="0" w:space="0" w:color="auto"/>
                <w:right w:val="none" w:sz="0" w:space="0" w:color="auto"/>
              </w:divBdr>
            </w:div>
            <w:div w:id="637997615">
              <w:marLeft w:val="0"/>
              <w:marRight w:val="0"/>
              <w:marTop w:val="0"/>
              <w:marBottom w:val="0"/>
              <w:divBdr>
                <w:top w:val="none" w:sz="0" w:space="0" w:color="auto"/>
                <w:left w:val="none" w:sz="0" w:space="0" w:color="auto"/>
                <w:bottom w:val="none" w:sz="0" w:space="0" w:color="auto"/>
                <w:right w:val="none" w:sz="0" w:space="0" w:color="auto"/>
              </w:divBdr>
            </w:div>
            <w:div w:id="296451381">
              <w:marLeft w:val="0"/>
              <w:marRight w:val="0"/>
              <w:marTop w:val="0"/>
              <w:marBottom w:val="0"/>
              <w:divBdr>
                <w:top w:val="none" w:sz="0" w:space="0" w:color="auto"/>
                <w:left w:val="none" w:sz="0" w:space="0" w:color="auto"/>
                <w:bottom w:val="none" w:sz="0" w:space="0" w:color="auto"/>
                <w:right w:val="none" w:sz="0" w:space="0" w:color="auto"/>
              </w:divBdr>
            </w:div>
            <w:div w:id="143619648">
              <w:marLeft w:val="0"/>
              <w:marRight w:val="0"/>
              <w:marTop w:val="0"/>
              <w:marBottom w:val="0"/>
              <w:divBdr>
                <w:top w:val="none" w:sz="0" w:space="0" w:color="auto"/>
                <w:left w:val="none" w:sz="0" w:space="0" w:color="auto"/>
                <w:bottom w:val="none" w:sz="0" w:space="0" w:color="auto"/>
                <w:right w:val="none" w:sz="0" w:space="0" w:color="auto"/>
              </w:divBdr>
            </w:div>
            <w:div w:id="238754419">
              <w:marLeft w:val="0"/>
              <w:marRight w:val="0"/>
              <w:marTop w:val="0"/>
              <w:marBottom w:val="0"/>
              <w:divBdr>
                <w:top w:val="none" w:sz="0" w:space="0" w:color="auto"/>
                <w:left w:val="none" w:sz="0" w:space="0" w:color="auto"/>
                <w:bottom w:val="none" w:sz="0" w:space="0" w:color="auto"/>
                <w:right w:val="none" w:sz="0" w:space="0" w:color="auto"/>
              </w:divBdr>
            </w:div>
            <w:div w:id="1033730971">
              <w:marLeft w:val="0"/>
              <w:marRight w:val="0"/>
              <w:marTop w:val="0"/>
              <w:marBottom w:val="0"/>
              <w:divBdr>
                <w:top w:val="none" w:sz="0" w:space="0" w:color="auto"/>
                <w:left w:val="none" w:sz="0" w:space="0" w:color="auto"/>
                <w:bottom w:val="none" w:sz="0" w:space="0" w:color="auto"/>
                <w:right w:val="none" w:sz="0" w:space="0" w:color="auto"/>
              </w:divBdr>
            </w:div>
            <w:div w:id="322441431">
              <w:marLeft w:val="0"/>
              <w:marRight w:val="0"/>
              <w:marTop w:val="0"/>
              <w:marBottom w:val="0"/>
              <w:divBdr>
                <w:top w:val="none" w:sz="0" w:space="0" w:color="auto"/>
                <w:left w:val="none" w:sz="0" w:space="0" w:color="auto"/>
                <w:bottom w:val="none" w:sz="0" w:space="0" w:color="auto"/>
                <w:right w:val="none" w:sz="0" w:space="0" w:color="auto"/>
              </w:divBdr>
            </w:div>
            <w:div w:id="198590171">
              <w:marLeft w:val="0"/>
              <w:marRight w:val="0"/>
              <w:marTop w:val="0"/>
              <w:marBottom w:val="0"/>
              <w:divBdr>
                <w:top w:val="none" w:sz="0" w:space="0" w:color="auto"/>
                <w:left w:val="none" w:sz="0" w:space="0" w:color="auto"/>
                <w:bottom w:val="none" w:sz="0" w:space="0" w:color="auto"/>
                <w:right w:val="none" w:sz="0" w:space="0" w:color="auto"/>
              </w:divBdr>
            </w:div>
            <w:div w:id="1969243926">
              <w:marLeft w:val="0"/>
              <w:marRight w:val="0"/>
              <w:marTop w:val="0"/>
              <w:marBottom w:val="0"/>
              <w:divBdr>
                <w:top w:val="none" w:sz="0" w:space="0" w:color="auto"/>
                <w:left w:val="none" w:sz="0" w:space="0" w:color="auto"/>
                <w:bottom w:val="none" w:sz="0" w:space="0" w:color="auto"/>
                <w:right w:val="none" w:sz="0" w:space="0" w:color="auto"/>
              </w:divBdr>
            </w:div>
            <w:div w:id="991832888">
              <w:marLeft w:val="0"/>
              <w:marRight w:val="0"/>
              <w:marTop w:val="0"/>
              <w:marBottom w:val="0"/>
              <w:divBdr>
                <w:top w:val="none" w:sz="0" w:space="0" w:color="auto"/>
                <w:left w:val="none" w:sz="0" w:space="0" w:color="auto"/>
                <w:bottom w:val="none" w:sz="0" w:space="0" w:color="auto"/>
                <w:right w:val="none" w:sz="0" w:space="0" w:color="auto"/>
              </w:divBdr>
            </w:div>
            <w:div w:id="563949521">
              <w:marLeft w:val="0"/>
              <w:marRight w:val="0"/>
              <w:marTop w:val="0"/>
              <w:marBottom w:val="0"/>
              <w:divBdr>
                <w:top w:val="none" w:sz="0" w:space="0" w:color="auto"/>
                <w:left w:val="none" w:sz="0" w:space="0" w:color="auto"/>
                <w:bottom w:val="none" w:sz="0" w:space="0" w:color="auto"/>
                <w:right w:val="none" w:sz="0" w:space="0" w:color="auto"/>
              </w:divBdr>
            </w:div>
            <w:div w:id="2076272057">
              <w:marLeft w:val="0"/>
              <w:marRight w:val="0"/>
              <w:marTop w:val="0"/>
              <w:marBottom w:val="0"/>
              <w:divBdr>
                <w:top w:val="none" w:sz="0" w:space="0" w:color="auto"/>
                <w:left w:val="none" w:sz="0" w:space="0" w:color="auto"/>
                <w:bottom w:val="none" w:sz="0" w:space="0" w:color="auto"/>
                <w:right w:val="none" w:sz="0" w:space="0" w:color="auto"/>
              </w:divBdr>
            </w:div>
            <w:div w:id="264581440">
              <w:marLeft w:val="0"/>
              <w:marRight w:val="0"/>
              <w:marTop w:val="0"/>
              <w:marBottom w:val="0"/>
              <w:divBdr>
                <w:top w:val="none" w:sz="0" w:space="0" w:color="auto"/>
                <w:left w:val="none" w:sz="0" w:space="0" w:color="auto"/>
                <w:bottom w:val="none" w:sz="0" w:space="0" w:color="auto"/>
                <w:right w:val="none" w:sz="0" w:space="0" w:color="auto"/>
              </w:divBdr>
            </w:div>
            <w:div w:id="69541652">
              <w:marLeft w:val="0"/>
              <w:marRight w:val="0"/>
              <w:marTop w:val="0"/>
              <w:marBottom w:val="0"/>
              <w:divBdr>
                <w:top w:val="none" w:sz="0" w:space="0" w:color="auto"/>
                <w:left w:val="none" w:sz="0" w:space="0" w:color="auto"/>
                <w:bottom w:val="none" w:sz="0" w:space="0" w:color="auto"/>
                <w:right w:val="none" w:sz="0" w:space="0" w:color="auto"/>
              </w:divBdr>
            </w:div>
            <w:div w:id="1193808211">
              <w:marLeft w:val="0"/>
              <w:marRight w:val="0"/>
              <w:marTop w:val="0"/>
              <w:marBottom w:val="0"/>
              <w:divBdr>
                <w:top w:val="none" w:sz="0" w:space="0" w:color="auto"/>
                <w:left w:val="none" w:sz="0" w:space="0" w:color="auto"/>
                <w:bottom w:val="none" w:sz="0" w:space="0" w:color="auto"/>
                <w:right w:val="none" w:sz="0" w:space="0" w:color="auto"/>
              </w:divBdr>
            </w:div>
            <w:div w:id="409624686">
              <w:marLeft w:val="0"/>
              <w:marRight w:val="0"/>
              <w:marTop w:val="0"/>
              <w:marBottom w:val="0"/>
              <w:divBdr>
                <w:top w:val="none" w:sz="0" w:space="0" w:color="auto"/>
                <w:left w:val="none" w:sz="0" w:space="0" w:color="auto"/>
                <w:bottom w:val="none" w:sz="0" w:space="0" w:color="auto"/>
                <w:right w:val="none" w:sz="0" w:space="0" w:color="auto"/>
              </w:divBdr>
            </w:div>
            <w:div w:id="224991017">
              <w:marLeft w:val="0"/>
              <w:marRight w:val="0"/>
              <w:marTop w:val="0"/>
              <w:marBottom w:val="0"/>
              <w:divBdr>
                <w:top w:val="none" w:sz="0" w:space="0" w:color="auto"/>
                <w:left w:val="none" w:sz="0" w:space="0" w:color="auto"/>
                <w:bottom w:val="none" w:sz="0" w:space="0" w:color="auto"/>
                <w:right w:val="none" w:sz="0" w:space="0" w:color="auto"/>
              </w:divBdr>
            </w:div>
            <w:div w:id="414977592">
              <w:marLeft w:val="0"/>
              <w:marRight w:val="0"/>
              <w:marTop w:val="0"/>
              <w:marBottom w:val="0"/>
              <w:divBdr>
                <w:top w:val="none" w:sz="0" w:space="0" w:color="auto"/>
                <w:left w:val="none" w:sz="0" w:space="0" w:color="auto"/>
                <w:bottom w:val="none" w:sz="0" w:space="0" w:color="auto"/>
                <w:right w:val="none" w:sz="0" w:space="0" w:color="auto"/>
              </w:divBdr>
            </w:div>
            <w:div w:id="427890111">
              <w:marLeft w:val="0"/>
              <w:marRight w:val="0"/>
              <w:marTop w:val="0"/>
              <w:marBottom w:val="0"/>
              <w:divBdr>
                <w:top w:val="none" w:sz="0" w:space="0" w:color="auto"/>
                <w:left w:val="none" w:sz="0" w:space="0" w:color="auto"/>
                <w:bottom w:val="none" w:sz="0" w:space="0" w:color="auto"/>
                <w:right w:val="none" w:sz="0" w:space="0" w:color="auto"/>
              </w:divBdr>
            </w:div>
            <w:div w:id="1603807206">
              <w:marLeft w:val="0"/>
              <w:marRight w:val="0"/>
              <w:marTop w:val="0"/>
              <w:marBottom w:val="0"/>
              <w:divBdr>
                <w:top w:val="none" w:sz="0" w:space="0" w:color="auto"/>
                <w:left w:val="none" w:sz="0" w:space="0" w:color="auto"/>
                <w:bottom w:val="none" w:sz="0" w:space="0" w:color="auto"/>
                <w:right w:val="none" w:sz="0" w:space="0" w:color="auto"/>
              </w:divBdr>
            </w:div>
            <w:div w:id="973173743">
              <w:marLeft w:val="0"/>
              <w:marRight w:val="0"/>
              <w:marTop w:val="0"/>
              <w:marBottom w:val="0"/>
              <w:divBdr>
                <w:top w:val="none" w:sz="0" w:space="0" w:color="auto"/>
                <w:left w:val="none" w:sz="0" w:space="0" w:color="auto"/>
                <w:bottom w:val="none" w:sz="0" w:space="0" w:color="auto"/>
                <w:right w:val="none" w:sz="0" w:space="0" w:color="auto"/>
              </w:divBdr>
            </w:div>
            <w:div w:id="864752925">
              <w:marLeft w:val="0"/>
              <w:marRight w:val="0"/>
              <w:marTop w:val="0"/>
              <w:marBottom w:val="0"/>
              <w:divBdr>
                <w:top w:val="none" w:sz="0" w:space="0" w:color="auto"/>
                <w:left w:val="none" w:sz="0" w:space="0" w:color="auto"/>
                <w:bottom w:val="none" w:sz="0" w:space="0" w:color="auto"/>
                <w:right w:val="none" w:sz="0" w:space="0" w:color="auto"/>
              </w:divBdr>
            </w:div>
            <w:div w:id="2069840722">
              <w:marLeft w:val="0"/>
              <w:marRight w:val="0"/>
              <w:marTop w:val="0"/>
              <w:marBottom w:val="0"/>
              <w:divBdr>
                <w:top w:val="none" w:sz="0" w:space="0" w:color="auto"/>
                <w:left w:val="none" w:sz="0" w:space="0" w:color="auto"/>
                <w:bottom w:val="none" w:sz="0" w:space="0" w:color="auto"/>
                <w:right w:val="none" w:sz="0" w:space="0" w:color="auto"/>
              </w:divBdr>
            </w:div>
            <w:div w:id="716973614">
              <w:marLeft w:val="0"/>
              <w:marRight w:val="0"/>
              <w:marTop w:val="0"/>
              <w:marBottom w:val="0"/>
              <w:divBdr>
                <w:top w:val="none" w:sz="0" w:space="0" w:color="auto"/>
                <w:left w:val="none" w:sz="0" w:space="0" w:color="auto"/>
                <w:bottom w:val="none" w:sz="0" w:space="0" w:color="auto"/>
                <w:right w:val="none" w:sz="0" w:space="0" w:color="auto"/>
              </w:divBdr>
            </w:div>
            <w:div w:id="950161810">
              <w:marLeft w:val="0"/>
              <w:marRight w:val="0"/>
              <w:marTop w:val="0"/>
              <w:marBottom w:val="0"/>
              <w:divBdr>
                <w:top w:val="none" w:sz="0" w:space="0" w:color="auto"/>
                <w:left w:val="none" w:sz="0" w:space="0" w:color="auto"/>
                <w:bottom w:val="none" w:sz="0" w:space="0" w:color="auto"/>
                <w:right w:val="none" w:sz="0" w:space="0" w:color="auto"/>
              </w:divBdr>
            </w:div>
            <w:div w:id="1896046892">
              <w:marLeft w:val="0"/>
              <w:marRight w:val="0"/>
              <w:marTop w:val="0"/>
              <w:marBottom w:val="0"/>
              <w:divBdr>
                <w:top w:val="none" w:sz="0" w:space="0" w:color="auto"/>
                <w:left w:val="none" w:sz="0" w:space="0" w:color="auto"/>
                <w:bottom w:val="none" w:sz="0" w:space="0" w:color="auto"/>
                <w:right w:val="none" w:sz="0" w:space="0" w:color="auto"/>
              </w:divBdr>
            </w:div>
            <w:div w:id="146291618">
              <w:marLeft w:val="0"/>
              <w:marRight w:val="0"/>
              <w:marTop w:val="0"/>
              <w:marBottom w:val="0"/>
              <w:divBdr>
                <w:top w:val="none" w:sz="0" w:space="0" w:color="auto"/>
                <w:left w:val="none" w:sz="0" w:space="0" w:color="auto"/>
                <w:bottom w:val="none" w:sz="0" w:space="0" w:color="auto"/>
                <w:right w:val="none" w:sz="0" w:space="0" w:color="auto"/>
              </w:divBdr>
            </w:div>
            <w:div w:id="1582904773">
              <w:marLeft w:val="0"/>
              <w:marRight w:val="0"/>
              <w:marTop w:val="0"/>
              <w:marBottom w:val="0"/>
              <w:divBdr>
                <w:top w:val="none" w:sz="0" w:space="0" w:color="auto"/>
                <w:left w:val="none" w:sz="0" w:space="0" w:color="auto"/>
                <w:bottom w:val="none" w:sz="0" w:space="0" w:color="auto"/>
                <w:right w:val="none" w:sz="0" w:space="0" w:color="auto"/>
              </w:divBdr>
            </w:div>
            <w:div w:id="1714843939">
              <w:marLeft w:val="0"/>
              <w:marRight w:val="0"/>
              <w:marTop w:val="0"/>
              <w:marBottom w:val="0"/>
              <w:divBdr>
                <w:top w:val="none" w:sz="0" w:space="0" w:color="auto"/>
                <w:left w:val="none" w:sz="0" w:space="0" w:color="auto"/>
                <w:bottom w:val="none" w:sz="0" w:space="0" w:color="auto"/>
                <w:right w:val="none" w:sz="0" w:space="0" w:color="auto"/>
              </w:divBdr>
            </w:div>
            <w:div w:id="1828130047">
              <w:marLeft w:val="0"/>
              <w:marRight w:val="0"/>
              <w:marTop w:val="0"/>
              <w:marBottom w:val="0"/>
              <w:divBdr>
                <w:top w:val="none" w:sz="0" w:space="0" w:color="auto"/>
                <w:left w:val="none" w:sz="0" w:space="0" w:color="auto"/>
                <w:bottom w:val="none" w:sz="0" w:space="0" w:color="auto"/>
                <w:right w:val="none" w:sz="0" w:space="0" w:color="auto"/>
              </w:divBdr>
            </w:div>
            <w:div w:id="412165738">
              <w:marLeft w:val="0"/>
              <w:marRight w:val="0"/>
              <w:marTop w:val="0"/>
              <w:marBottom w:val="0"/>
              <w:divBdr>
                <w:top w:val="none" w:sz="0" w:space="0" w:color="auto"/>
                <w:left w:val="none" w:sz="0" w:space="0" w:color="auto"/>
                <w:bottom w:val="none" w:sz="0" w:space="0" w:color="auto"/>
                <w:right w:val="none" w:sz="0" w:space="0" w:color="auto"/>
              </w:divBdr>
            </w:div>
            <w:div w:id="1402019031">
              <w:marLeft w:val="0"/>
              <w:marRight w:val="0"/>
              <w:marTop w:val="0"/>
              <w:marBottom w:val="0"/>
              <w:divBdr>
                <w:top w:val="none" w:sz="0" w:space="0" w:color="auto"/>
                <w:left w:val="none" w:sz="0" w:space="0" w:color="auto"/>
                <w:bottom w:val="none" w:sz="0" w:space="0" w:color="auto"/>
                <w:right w:val="none" w:sz="0" w:space="0" w:color="auto"/>
              </w:divBdr>
            </w:div>
            <w:div w:id="2054570975">
              <w:marLeft w:val="0"/>
              <w:marRight w:val="0"/>
              <w:marTop w:val="0"/>
              <w:marBottom w:val="0"/>
              <w:divBdr>
                <w:top w:val="none" w:sz="0" w:space="0" w:color="auto"/>
                <w:left w:val="none" w:sz="0" w:space="0" w:color="auto"/>
                <w:bottom w:val="none" w:sz="0" w:space="0" w:color="auto"/>
                <w:right w:val="none" w:sz="0" w:space="0" w:color="auto"/>
              </w:divBdr>
            </w:div>
            <w:div w:id="1697537174">
              <w:marLeft w:val="0"/>
              <w:marRight w:val="0"/>
              <w:marTop w:val="0"/>
              <w:marBottom w:val="0"/>
              <w:divBdr>
                <w:top w:val="none" w:sz="0" w:space="0" w:color="auto"/>
                <w:left w:val="none" w:sz="0" w:space="0" w:color="auto"/>
                <w:bottom w:val="none" w:sz="0" w:space="0" w:color="auto"/>
                <w:right w:val="none" w:sz="0" w:space="0" w:color="auto"/>
              </w:divBdr>
            </w:div>
            <w:div w:id="362367982">
              <w:marLeft w:val="0"/>
              <w:marRight w:val="0"/>
              <w:marTop w:val="0"/>
              <w:marBottom w:val="0"/>
              <w:divBdr>
                <w:top w:val="none" w:sz="0" w:space="0" w:color="auto"/>
                <w:left w:val="none" w:sz="0" w:space="0" w:color="auto"/>
                <w:bottom w:val="none" w:sz="0" w:space="0" w:color="auto"/>
                <w:right w:val="none" w:sz="0" w:space="0" w:color="auto"/>
              </w:divBdr>
            </w:div>
            <w:div w:id="114250710">
              <w:marLeft w:val="0"/>
              <w:marRight w:val="0"/>
              <w:marTop w:val="0"/>
              <w:marBottom w:val="0"/>
              <w:divBdr>
                <w:top w:val="none" w:sz="0" w:space="0" w:color="auto"/>
                <w:left w:val="none" w:sz="0" w:space="0" w:color="auto"/>
                <w:bottom w:val="none" w:sz="0" w:space="0" w:color="auto"/>
                <w:right w:val="none" w:sz="0" w:space="0" w:color="auto"/>
              </w:divBdr>
            </w:div>
            <w:div w:id="1712265260">
              <w:marLeft w:val="0"/>
              <w:marRight w:val="0"/>
              <w:marTop w:val="0"/>
              <w:marBottom w:val="0"/>
              <w:divBdr>
                <w:top w:val="none" w:sz="0" w:space="0" w:color="auto"/>
                <w:left w:val="none" w:sz="0" w:space="0" w:color="auto"/>
                <w:bottom w:val="none" w:sz="0" w:space="0" w:color="auto"/>
                <w:right w:val="none" w:sz="0" w:space="0" w:color="auto"/>
              </w:divBdr>
            </w:div>
            <w:div w:id="1450777660">
              <w:marLeft w:val="0"/>
              <w:marRight w:val="0"/>
              <w:marTop w:val="0"/>
              <w:marBottom w:val="0"/>
              <w:divBdr>
                <w:top w:val="none" w:sz="0" w:space="0" w:color="auto"/>
                <w:left w:val="none" w:sz="0" w:space="0" w:color="auto"/>
                <w:bottom w:val="none" w:sz="0" w:space="0" w:color="auto"/>
                <w:right w:val="none" w:sz="0" w:space="0" w:color="auto"/>
              </w:divBdr>
            </w:div>
            <w:div w:id="677119861">
              <w:marLeft w:val="0"/>
              <w:marRight w:val="0"/>
              <w:marTop w:val="0"/>
              <w:marBottom w:val="0"/>
              <w:divBdr>
                <w:top w:val="none" w:sz="0" w:space="0" w:color="auto"/>
                <w:left w:val="none" w:sz="0" w:space="0" w:color="auto"/>
                <w:bottom w:val="none" w:sz="0" w:space="0" w:color="auto"/>
                <w:right w:val="none" w:sz="0" w:space="0" w:color="auto"/>
              </w:divBdr>
            </w:div>
            <w:div w:id="351610841">
              <w:marLeft w:val="0"/>
              <w:marRight w:val="0"/>
              <w:marTop w:val="0"/>
              <w:marBottom w:val="0"/>
              <w:divBdr>
                <w:top w:val="none" w:sz="0" w:space="0" w:color="auto"/>
                <w:left w:val="none" w:sz="0" w:space="0" w:color="auto"/>
                <w:bottom w:val="none" w:sz="0" w:space="0" w:color="auto"/>
                <w:right w:val="none" w:sz="0" w:space="0" w:color="auto"/>
              </w:divBdr>
            </w:div>
            <w:div w:id="1423407349">
              <w:marLeft w:val="0"/>
              <w:marRight w:val="0"/>
              <w:marTop w:val="0"/>
              <w:marBottom w:val="0"/>
              <w:divBdr>
                <w:top w:val="none" w:sz="0" w:space="0" w:color="auto"/>
                <w:left w:val="none" w:sz="0" w:space="0" w:color="auto"/>
                <w:bottom w:val="none" w:sz="0" w:space="0" w:color="auto"/>
                <w:right w:val="none" w:sz="0" w:space="0" w:color="auto"/>
              </w:divBdr>
            </w:div>
            <w:div w:id="1959486228">
              <w:marLeft w:val="0"/>
              <w:marRight w:val="0"/>
              <w:marTop w:val="0"/>
              <w:marBottom w:val="0"/>
              <w:divBdr>
                <w:top w:val="none" w:sz="0" w:space="0" w:color="auto"/>
                <w:left w:val="none" w:sz="0" w:space="0" w:color="auto"/>
                <w:bottom w:val="none" w:sz="0" w:space="0" w:color="auto"/>
                <w:right w:val="none" w:sz="0" w:space="0" w:color="auto"/>
              </w:divBdr>
            </w:div>
            <w:div w:id="174616803">
              <w:marLeft w:val="0"/>
              <w:marRight w:val="0"/>
              <w:marTop w:val="0"/>
              <w:marBottom w:val="0"/>
              <w:divBdr>
                <w:top w:val="none" w:sz="0" w:space="0" w:color="auto"/>
                <w:left w:val="none" w:sz="0" w:space="0" w:color="auto"/>
                <w:bottom w:val="none" w:sz="0" w:space="0" w:color="auto"/>
                <w:right w:val="none" w:sz="0" w:space="0" w:color="auto"/>
              </w:divBdr>
            </w:div>
            <w:div w:id="1363895782">
              <w:marLeft w:val="0"/>
              <w:marRight w:val="0"/>
              <w:marTop w:val="0"/>
              <w:marBottom w:val="0"/>
              <w:divBdr>
                <w:top w:val="none" w:sz="0" w:space="0" w:color="auto"/>
                <w:left w:val="none" w:sz="0" w:space="0" w:color="auto"/>
                <w:bottom w:val="none" w:sz="0" w:space="0" w:color="auto"/>
                <w:right w:val="none" w:sz="0" w:space="0" w:color="auto"/>
              </w:divBdr>
            </w:div>
            <w:div w:id="1178274359">
              <w:marLeft w:val="0"/>
              <w:marRight w:val="0"/>
              <w:marTop w:val="0"/>
              <w:marBottom w:val="0"/>
              <w:divBdr>
                <w:top w:val="none" w:sz="0" w:space="0" w:color="auto"/>
                <w:left w:val="none" w:sz="0" w:space="0" w:color="auto"/>
                <w:bottom w:val="none" w:sz="0" w:space="0" w:color="auto"/>
                <w:right w:val="none" w:sz="0" w:space="0" w:color="auto"/>
              </w:divBdr>
            </w:div>
            <w:div w:id="1575973576">
              <w:marLeft w:val="0"/>
              <w:marRight w:val="0"/>
              <w:marTop w:val="0"/>
              <w:marBottom w:val="0"/>
              <w:divBdr>
                <w:top w:val="none" w:sz="0" w:space="0" w:color="auto"/>
                <w:left w:val="none" w:sz="0" w:space="0" w:color="auto"/>
                <w:bottom w:val="none" w:sz="0" w:space="0" w:color="auto"/>
                <w:right w:val="none" w:sz="0" w:space="0" w:color="auto"/>
              </w:divBdr>
            </w:div>
            <w:div w:id="535389561">
              <w:marLeft w:val="0"/>
              <w:marRight w:val="0"/>
              <w:marTop w:val="0"/>
              <w:marBottom w:val="0"/>
              <w:divBdr>
                <w:top w:val="none" w:sz="0" w:space="0" w:color="auto"/>
                <w:left w:val="none" w:sz="0" w:space="0" w:color="auto"/>
                <w:bottom w:val="none" w:sz="0" w:space="0" w:color="auto"/>
                <w:right w:val="none" w:sz="0" w:space="0" w:color="auto"/>
              </w:divBdr>
            </w:div>
            <w:div w:id="2088918488">
              <w:marLeft w:val="0"/>
              <w:marRight w:val="0"/>
              <w:marTop w:val="0"/>
              <w:marBottom w:val="0"/>
              <w:divBdr>
                <w:top w:val="none" w:sz="0" w:space="0" w:color="auto"/>
                <w:left w:val="none" w:sz="0" w:space="0" w:color="auto"/>
                <w:bottom w:val="none" w:sz="0" w:space="0" w:color="auto"/>
                <w:right w:val="none" w:sz="0" w:space="0" w:color="auto"/>
              </w:divBdr>
            </w:div>
            <w:div w:id="1542789942">
              <w:marLeft w:val="0"/>
              <w:marRight w:val="0"/>
              <w:marTop w:val="0"/>
              <w:marBottom w:val="0"/>
              <w:divBdr>
                <w:top w:val="none" w:sz="0" w:space="0" w:color="auto"/>
                <w:left w:val="none" w:sz="0" w:space="0" w:color="auto"/>
                <w:bottom w:val="none" w:sz="0" w:space="0" w:color="auto"/>
                <w:right w:val="none" w:sz="0" w:space="0" w:color="auto"/>
              </w:divBdr>
            </w:div>
            <w:div w:id="1895389613">
              <w:marLeft w:val="0"/>
              <w:marRight w:val="0"/>
              <w:marTop w:val="0"/>
              <w:marBottom w:val="0"/>
              <w:divBdr>
                <w:top w:val="none" w:sz="0" w:space="0" w:color="auto"/>
                <w:left w:val="none" w:sz="0" w:space="0" w:color="auto"/>
                <w:bottom w:val="none" w:sz="0" w:space="0" w:color="auto"/>
                <w:right w:val="none" w:sz="0" w:space="0" w:color="auto"/>
              </w:divBdr>
            </w:div>
            <w:div w:id="1378242725">
              <w:marLeft w:val="0"/>
              <w:marRight w:val="0"/>
              <w:marTop w:val="0"/>
              <w:marBottom w:val="0"/>
              <w:divBdr>
                <w:top w:val="none" w:sz="0" w:space="0" w:color="auto"/>
                <w:left w:val="none" w:sz="0" w:space="0" w:color="auto"/>
                <w:bottom w:val="none" w:sz="0" w:space="0" w:color="auto"/>
                <w:right w:val="none" w:sz="0" w:space="0" w:color="auto"/>
              </w:divBdr>
            </w:div>
            <w:div w:id="1985160688">
              <w:marLeft w:val="0"/>
              <w:marRight w:val="0"/>
              <w:marTop w:val="0"/>
              <w:marBottom w:val="0"/>
              <w:divBdr>
                <w:top w:val="none" w:sz="0" w:space="0" w:color="auto"/>
                <w:left w:val="none" w:sz="0" w:space="0" w:color="auto"/>
                <w:bottom w:val="none" w:sz="0" w:space="0" w:color="auto"/>
                <w:right w:val="none" w:sz="0" w:space="0" w:color="auto"/>
              </w:divBdr>
            </w:div>
            <w:div w:id="2130396999">
              <w:marLeft w:val="0"/>
              <w:marRight w:val="0"/>
              <w:marTop w:val="0"/>
              <w:marBottom w:val="0"/>
              <w:divBdr>
                <w:top w:val="none" w:sz="0" w:space="0" w:color="auto"/>
                <w:left w:val="none" w:sz="0" w:space="0" w:color="auto"/>
                <w:bottom w:val="none" w:sz="0" w:space="0" w:color="auto"/>
                <w:right w:val="none" w:sz="0" w:space="0" w:color="auto"/>
              </w:divBdr>
            </w:div>
            <w:div w:id="2094739381">
              <w:marLeft w:val="0"/>
              <w:marRight w:val="0"/>
              <w:marTop w:val="0"/>
              <w:marBottom w:val="0"/>
              <w:divBdr>
                <w:top w:val="none" w:sz="0" w:space="0" w:color="auto"/>
                <w:left w:val="none" w:sz="0" w:space="0" w:color="auto"/>
                <w:bottom w:val="none" w:sz="0" w:space="0" w:color="auto"/>
                <w:right w:val="none" w:sz="0" w:space="0" w:color="auto"/>
              </w:divBdr>
            </w:div>
            <w:div w:id="1027565453">
              <w:marLeft w:val="0"/>
              <w:marRight w:val="0"/>
              <w:marTop w:val="0"/>
              <w:marBottom w:val="0"/>
              <w:divBdr>
                <w:top w:val="none" w:sz="0" w:space="0" w:color="auto"/>
                <w:left w:val="none" w:sz="0" w:space="0" w:color="auto"/>
                <w:bottom w:val="none" w:sz="0" w:space="0" w:color="auto"/>
                <w:right w:val="none" w:sz="0" w:space="0" w:color="auto"/>
              </w:divBdr>
            </w:div>
            <w:div w:id="549419396">
              <w:marLeft w:val="0"/>
              <w:marRight w:val="0"/>
              <w:marTop w:val="0"/>
              <w:marBottom w:val="0"/>
              <w:divBdr>
                <w:top w:val="none" w:sz="0" w:space="0" w:color="auto"/>
                <w:left w:val="none" w:sz="0" w:space="0" w:color="auto"/>
                <w:bottom w:val="none" w:sz="0" w:space="0" w:color="auto"/>
                <w:right w:val="none" w:sz="0" w:space="0" w:color="auto"/>
              </w:divBdr>
            </w:div>
            <w:div w:id="1542589527">
              <w:marLeft w:val="0"/>
              <w:marRight w:val="0"/>
              <w:marTop w:val="0"/>
              <w:marBottom w:val="0"/>
              <w:divBdr>
                <w:top w:val="none" w:sz="0" w:space="0" w:color="auto"/>
                <w:left w:val="none" w:sz="0" w:space="0" w:color="auto"/>
                <w:bottom w:val="none" w:sz="0" w:space="0" w:color="auto"/>
                <w:right w:val="none" w:sz="0" w:space="0" w:color="auto"/>
              </w:divBdr>
            </w:div>
            <w:div w:id="1654723544">
              <w:marLeft w:val="0"/>
              <w:marRight w:val="0"/>
              <w:marTop w:val="0"/>
              <w:marBottom w:val="0"/>
              <w:divBdr>
                <w:top w:val="none" w:sz="0" w:space="0" w:color="auto"/>
                <w:left w:val="none" w:sz="0" w:space="0" w:color="auto"/>
                <w:bottom w:val="none" w:sz="0" w:space="0" w:color="auto"/>
                <w:right w:val="none" w:sz="0" w:space="0" w:color="auto"/>
              </w:divBdr>
            </w:div>
            <w:div w:id="1079212210">
              <w:marLeft w:val="0"/>
              <w:marRight w:val="0"/>
              <w:marTop w:val="0"/>
              <w:marBottom w:val="0"/>
              <w:divBdr>
                <w:top w:val="none" w:sz="0" w:space="0" w:color="auto"/>
                <w:left w:val="none" w:sz="0" w:space="0" w:color="auto"/>
                <w:bottom w:val="none" w:sz="0" w:space="0" w:color="auto"/>
                <w:right w:val="none" w:sz="0" w:space="0" w:color="auto"/>
              </w:divBdr>
            </w:div>
            <w:div w:id="1988390130">
              <w:marLeft w:val="0"/>
              <w:marRight w:val="0"/>
              <w:marTop w:val="0"/>
              <w:marBottom w:val="0"/>
              <w:divBdr>
                <w:top w:val="none" w:sz="0" w:space="0" w:color="auto"/>
                <w:left w:val="none" w:sz="0" w:space="0" w:color="auto"/>
                <w:bottom w:val="none" w:sz="0" w:space="0" w:color="auto"/>
                <w:right w:val="none" w:sz="0" w:space="0" w:color="auto"/>
              </w:divBdr>
            </w:div>
            <w:div w:id="534002914">
              <w:marLeft w:val="0"/>
              <w:marRight w:val="0"/>
              <w:marTop w:val="0"/>
              <w:marBottom w:val="0"/>
              <w:divBdr>
                <w:top w:val="none" w:sz="0" w:space="0" w:color="auto"/>
                <w:left w:val="none" w:sz="0" w:space="0" w:color="auto"/>
                <w:bottom w:val="none" w:sz="0" w:space="0" w:color="auto"/>
                <w:right w:val="none" w:sz="0" w:space="0" w:color="auto"/>
              </w:divBdr>
            </w:div>
            <w:div w:id="1216433163">
              <w:marLeft w:val="0"/>
              <w:marRight w:val="0"/>
              <w:marTop w:val="0"/>
              <w:marBottom w:val="0"/>
              <w:divBdr>
                <w:top w:val="none" w:sz="0" w:space="0" w:color="auto"/>
                <w:left w:val="none" w:sz="0" w:space="0" w:color="auto"/>
                <w:bottom w:val="none" w:sz="0" w:space="0" w:color="auto"/>
                <w:right w:val="none" w:sz="0" w:space="0" w:color="auto"/>
              </w:divBdr>
            </w:div>
            <w:div w:id="1553688260">
              <w:marLeft w:val="0"/>
              <w:marRight w:val="0"/>
              <w:marTop w:val="0"/>
              <w:marBottom w:val="0"/>
              <w:divBdr>
                <w:top w:val="none" w:sz="0" w:space="0" w:color="auto"/>
                <w:left w:val="none" w:sz="0" w:space="0" w:color="auto"/>
                <w:bottom w:val="none" w:sz="0" w:space="0" w:color="auto"/>
                <w:right w:val="none" w:sz="0" w:space="0" w:color="auto"/>
              </w:divBdr>
            </w:div>
            <w:div w:id="358818051">
              <w:marLeft w:val="0"/>
              <w:marRight w:val="0"/>
              <w:marTop w:val="0"/>
              <w:marBottom w:val="0"/>
              <w:divBdr>
                <w:top w:val="none" w:sz="0" w:space="0" w:color="auto"/>
                <w:left w:val="none" w:sz="0" w:space="0" w:color="auto"/>
                <w:bottom w:val="none" w:sz="0" w:space="0" w:color="auto"/>
                <w:right w:val="none" w:sz="0" w:space="0" w:color="auto"/>
              </w:divBdr>
            </w:div>
            <w:div w:id="186262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09790">
      <w:bodyDiv w:val="1"/>
      <w:marLeft w:val="0"/>
      <w:marRight w:val="0"/>
      <w:marTop w:val="0"/>
      <w:marBottom w:val="0"/>
      <w:divBdr>
        <w:top w:val="none" w:sz="0" w:space="0" w:color="auto"/>
        <w:left w:val="none" w:sz="0" w:space="0" w:color="auto"/>
        <w:bottom w:val="none" w:sz="0" w:space="0" w:color="auto"/>
        <w:right w:val="none" w:sz="0" w:space="0" w:color="auto"/>
      </w:divBdr>
    </w:div>
    <w:div w:id="1289043482">
      <w:bodyDiv w:val="1"/>
      <w:marLeft w:val="0"/>
      <w:marRight w:val="0"/>
      <w:marTop w:val="0"/>
      <w:marBottom w:val="0"/>
      <w:divBdr>
        <w:top w:val="none" w:sz="0" w:space="0" w:color="auto"/>
        <w:left w:val="none" w:sz="0" w:space="0" w:color="auto"/>
        <w:bottom w:val="none" w:sz="0" w:space="0" w:color="auto"/>
        <w:right w:val="none" w:sz="0" w:space="0" w:color="auto"/>
      </w:divBdr>
    </w:div>
    <w:div w:id="1295982738">
      <w:bodyDiv w:val="1"/>
      <w:marLeft w:val="0"/>
      <w:marRight w:val="0"/>
      <w:marTop w:val="0"/>
      <w:marBottom w:val="0"/>
      <w:divBdr>
        <w:top w:val="none" w:sz="0" w:space="0" w:color="auto"/>
        <w:left w:val="none" w:sz="0" w:space="0" w:color="auto"/>
        <w:bottom w:val="none" w:sz="0" w:space="0" w:color="auto"/>
        <w:right w:val="none" w:sz="0" w:space="0" w:color="auto"/>
      </w:divBdr>
    </w:div>
    <w:div w:id="1297371616">
      <w:bodyDiv w:val="1"/>
      <w:marLeft w:val="0"/>
      <w:marRight w:val="0"/>
      <w:marTop w:val="0"/>
      <w:marBottom w:val="0"/>
      <w:divBdr>
        <w:top w:val="none" w:sz="0" w:space="0" w:color="auto"/>
        <w:left w:val="none" w:sz="0" w:space="0" w:color="auto"/>
        <w:bottom w:val="none" w:sz="0" w:space="0" w:color="auto"/>
        <w:right w:val="none" w:sz="0" w:space="0" w:color="auto"/>
      </w:divBdr>
      <w:divsChild>
        <w:div w:id="191958876">
          <w:marLeft w:val="0"/>
          <w:marRight w:val="0"/>
          <w:marTop w:val="0"/>
          <w:marBottom w:val="0"/>
          <w:divBdr>
            <w:top w:val="none" w:sz="0" w:space="0" w:color="auto"/>
            <w:left w:val="none" w:sz="0" w:space="0" w:color="auto"/>
            <w:bottom w:val="none" w:sz="0" w:space="0" w:color="auto"/>
            <w:right w:val="none" w:sz="0" w:space="0" w:color="auto"/>
          </w:divBdr>
          <w:divsChild>
            <w:div w:id="167402024">
              <w:marLeft w:val="0"/>
              <w:marRight w:val="0"/>
              <w:marTop w:val="0"/>
              <w:marBottom w:val="0"/>
              <w:divBdr>
                <w:top w:val="none" w:sz="0" w:space="0" w:color="auto"/>
                <w:left w:val="none" w:sz="0" w:space="0" w:color="auto"/>
                <w:bottom w:val="none" w:sz="0" w:space="0" w:color="auto"/>
                <w:right w:val="none" w:sz="0" w:space="0" w:color="auto"/>
              </w:divBdr>
            </w:div>
            <w:div w:id="1086921993">
              <w:marLeft w:val="0"/>
              <w:marRight w:val="0"/>
              <w:marTop w:val="0"/>
              <w:marBottom w:val="0"/>
              <w:divBdr>
                <w:top w:val="none" w:sz="0" w:space="0" w:color="auto"/>
                <w:left w:val="none" w:sz="0" w:space="0" w:color="auto"/>
                <w:bottom w:val="none" w:sz="0" w:space="0" w:color="auto"/>
                <w:right w:val="none" w:sz="0" w:space="0" w:color="auto"/>
              </w:divBdr>
            </w:div>
            <w:div w:id="77800338">
              <w:marLeft w:val="0"/>
              <w:marRight w:val="0"/>
              <w:marTop w:val="0"/>
              <w:marBottom w:val="0"/>
              <w:divBdr>
                <w:top w:val="none" w:sz="0" w:space="0" w:color="auto"/>
                <w:left w:val="none" w:sz="0" w:space="0" w:color="auto"/>
                <w:bottom w:val="none" w:sz="0" w:space="0" w:color="auto"/>
                <w:right w:val="none" w:sz="0" w:space="0" w:color="auto"/>
              </w:divBdr>
            </w:div>
            <w:div w:id="410082763">
              <w:marLeft w:val="0"/>
              <w:marRight w:val="0"/>
              <w:marTop w:val="0"/>
              <w:marBottom w:val="0"/>
              <w:divBdr>
                <w:top w:val="none" w:sz="0" w:space="0" w:color="auto"/>
                <w:left w:val="none" w:sz="0" w:space="0" w:color="auto"/>
                <w:bottom w:val="none" w:sz="0" w:space="0" w:color="auto"/>
                <w:right w:val="none" w:sz="0" w:space="0" w:color="auto"/>
              </w:divBdr>
            </w:div>
            <w:div w:id="1407611414">
              <w:marLeft w:val="0"/>
              <w:marRight w:val="0"/>
              <w:marTop w:val="0"/>
              <w:marBottom w:val="0"/>
              <w:divBdr>
                <w:top w:val="none" w:sz="0" w:space="0" w:color="auto"/>
                <w:left w:val="none" w:sz="0" w:space="0" w:color="auto"/>
                <w:bottom w:val="none" w:sz="0" w:space="0" w:color="auto"/>
                <w:right w:val="none" w:sz="0" w:space="0" w:color="auto"/>
              </w:divBdr>
            </w:div>
            <w:div w:id="1698576790">
              <w:marLeft w:val="0"/>
              <w:marRight w:val="0"/>
              <w:marTop w:val="0"/>
              <w:marBottom w:val="0"/>
              <w:divBdr>
                <w:top w:val="none" w:sz="0" w:space="0" w:color="auto"/>
                <w:left w:val="none" w:sz="0" w:space="0" w:color="auto"/>
                <w:bottom w:val="none" w:sz="0" w:space="0" w:color="auto"/>
                <w:right w:val="none" w:sz="0" w:space="0" w:color="auto"/>
              </w:divBdr>
            </w:div>
            <w:div w:id="1518420109">
              <w:marLeft w:val="0"/>
              <w:marRight w:val="0"/>
              <w:marTop w:val="0"/>
              <w:marBottom w:val="0"/>
              <w:divBdr>
                <w:top w:val="none" w:sz="0" w:space="0" w:color="auto"/>
                <w:left w:val="none" w:sz="0" w:space="0" w:color="auto"/>
                <w:bottom w:val="none" w:sz="0" w:space="0" w:color="auto"/>
                <w:right w:val="none" w:sz="0" w:space="0" w:color="auto"/>
              </w:divBdr>
            </w:div>
            <w:div w:id="222298880">
              <w:marLeft w:val="0"/>
              <w:marRight w:val="0"/>
              <w:marTop w:val="0"/>
              <w:marBottom w:val="0"/>
              <w:divBdr>
                <w:top w:val="none" w:sz="0" w:space="0" w:color="auto"/>
                <w:left w:val="none" w:sz="0" w:space="0" w:color="auto"/>
                <w:bottom w:val="none" w:sz="0" w:space="0" w:color="auto"/>
                <w:right w:val="none" w:sz="0" w:space="0" w:color="auto"/>
              </w:divBdr>
            </w:div>
            <w:div w:id="6762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9683">
      <w:bodyDiv w:val="1"/>
      <w:marLeft w:val="0"/>
      <w:marRight w:val="0"/>
      <w:marTop w:val="0"/>
      <w:marBottom w:val="0"/>
      <w:divBdr>
        <w:top w:val="none" w:sz="0" w:space="0" w:color="auto"/>
        <w:left w:val="none" w:sz="0" w:space="0" w:color="auto"/>
        <w:bottom w:val="none" w:sz="0" w:space="0" w:color="auto"/>
        <w:right w:val="none" w:sz="0" w:space="0" w:color="auto"/>
      </w:divBdr>
    </w:div>
    <w:div w:id="1303734914">
      <w:bodyDiv w:val="1"/>
      <w:marLeft w:val="0"/>
      <w:marRight w:val="0"/>
      <w:marTop w:val="0"/>
      <w:marBottom w:val="0"/>
      <w:divBdr>
        <w:top w:val="none" w:sz="0" w:space="0" w:color="auto"/>
        <w:left w:val="none" w:sz="0" w:space="0" w:color="auto"/>
        <w:bottom w:val="none" w:sz="0" w:space="0" w:color="auto"/>
        <w:right w:val="none" w:sz="0" w:space="0" w:color="auto"/>
      </w:divBdr>
    </w:div>
    <w:div w:id="1306623826">
      <w:bodyDiv w:val="1"/>
      <w:marLeft w:val="0"/>
      <w:marRight w:val="0"/>
      <w:marTop w:val="0"/>
      <w:marBottom w:val="0"/>
      <w:divBdr>
        <w:top w:val="none" w:sz="0" w:space="0" w:color="auto"/>
        <w:left w:val="none" w:sz="0" w:space="0" w:color="auto"/>
        <w:bottom w:val="none" w:sz="0" w:space="0" w:color="auto"/>
        <w:right w:val="none" w:sz="0" w:space="0" w:color="auto"/>
      </w:divBdr>
      <w:divsChild>
        <w:div w:id="314797816">
          <w:marLeft w:val="0"/>
          <w:marRight w:val="0"/>
          <w:marTop w:val="0"/>
          <w:marBottom w:val="0"/>
          <w:divBdr>
            <w:top w:val="none" w:sz="0" w:space="0" w:color="auto"/>
            <w:left w:val="none" w:sz="0" w:space="0" w:color="auto"/>
            <w:bottom w:val="none" w:sz="0" w:space="0" w:color="auto"/>
            <w:right w:val="none" w:sz="0" w:space="0" w:color="auto"/>
          </w:divBdr>
          <w:divsChild>
            <w:div w:id="884826676">
              <w:marLeft w:val="0"/>
              <w:marRight w:val="0"/>
              <w:marTop w:val="0"/>
              <w:marBottom w:val="0"/>
              <w:divBdr>
                <w:top w:val="none" w:sz="0" w:space="0" w:color="auto"/>
                <w:left w:val="none" w:sz="0" w:space="0" w:color="auto"/>
                <w:bottom w:val="none" w:sz="0" w:space="0" w:color="auto"/>
                <w:right w:val="none" w:sz="0" w:space="0" w:color="auto"/>
              </w:divBdr>
            </w:div>
            <w:div w:id="64761878">
              <w:marLeft w:val="0"/>
              <w:marRight w:val="0"/>
              <w:marTop w:val="0"/>
              <w:marBottom w:val="0"/>
              <w:divBdr>
                <w:top w:val="none" w:sz="0" w:space="0" w:color="auto"/>
                <w:left w:val="none" w:sz="0" w:space="0" w:color="auto"/>
                <w:bottom w:val="none" w:sz="0" w:space="0" w:color="auto"/>
                <w:right w:val="none" w:sz="0" w:space="0" w:color="auto"/>
              </w:divBdr>
            </w:div>
            <w:div w:id="1566211669">
              <w:marLeft w:val="0"/>
              <w:marRight w:val="0"/>
              <w:marTop w:val="0"/>
              <w:marBottom w:val="0"/>
              <w:divBdr>
                <w:top w:val="none" w:sz="0" w:space="0" w:color="auto"/>
                <w:left w:val="none" w:sz="0" w:space="0" w:color="auto"/>
                <w:bottom w:val="none" w:sz="0" w:space="0" w:color="auto"/>
                <w:right w:val="none" w:sz="0" w:space="0" w:color="auto"/>
              </w:divBdr>
            </w:div>
            <w:div w:id="855584648">
              <w:marLeft w:val="0"/>
              <w:marRight w:val="0"/>
              <w:marTop w:val="0"/>
              <w:marBottom w:val="0"/>
              <w:divBdr>
                <w:top w:val="none" w:sz="0" w:space="0" w:color="auto"/>
                <w:left w:val="none" w:sz="0" w:space="0" w:color="auto"/>
                <w:bottom w:val="none" w:sz="0" w:space="0" w:color="auto"/>
                <w:right w:val="none" w:sz="0" w:space="0" w:color="auto"/>
              </w:divBdr>
            </w:div>
            <w:div w:id="2077237070">
              <w:marLeft w:val="0"/>
              <w:marRight w:val="0"/>
              <w:marTop w:val="0"/>
              <w:marBottom w:val="0"/>
              <w:divBdr>
                <w:top w:val="none" w:sz="0" w:space="0" w:color="auto"/>
                <w:left w:val="none" w:sz="0" w:space="0" w:color="auto"/>
                <w:bottom w:val="none" w:sz="0" w:space="0" w:color="auto"/>
                <w:right w:val="none" w:sz="0" w:space="0" w:color="auto"/>
              </w:divBdr>
            </w:div>
            <w:div w:id="1997882154">
              <w:marLeft w:val="0"/>
              <w:marRight w:val="0"/>
              <w:marTop w:val="0"/>
              <w:marBottom w:val="0"/>
              <w:divBdr>
                <w:top w:val="none" w:sz="0" w:space="0" w:color="auto"/>
                <w:left w:val="none" w:sz="0" w:space="0" w:color="auto"/>
                <w:bottom w:val="none" w:sz="0" w:space="0" w:color="auto"/>
                <w:right w:val="none" w:sz="0" w:space="0" w:color="auto"/>
              </w:divBdr>
            </w:div>
            <w:div w:id="986590690">
              <w:marLeft w:val="0"/>
              <w:marRight w:val="0"/>
              <w:marTop w:val="0"/>
              <w:marBottom w:val="0"/>
              <w:divBdr>
                <w:top w:val="none" w:sz="0" w:space="0" w:color="auto"/>
                <w:left w:val="none" w:sz="0" w:space="0" w:color="auto"/>
                <w:bottom w:val="none" w:sz="0" w:space="0" w:color="auto"/>
                <w:right w:val="none" w:sz="0" w:space="0" w:color="auto"/>
              </w:divBdr>
            </w:div>
            <w:div w:id="1021974758">
              <w:marLeft w:val="0"/>
              <w:marRight w:val="0"/>
              <w:marTop w:val="0"/>
              <w:marBottom w:val="0"/>
              <w:divBdr>
                <w:top w:val="none" w:sz="0" w:space="0" w:color="auto"/>
                <w:left w:val="none" w:sz="0" w:space="0" w:color="auto"/>
                <w:bottom w:val="none" w:sz="0" w:space="0" w:color="auto"/>
                <w:right w:val="none" w:sz="0" w:space="0" w:color="auto"/>
              </w:divBdr>
            </w:div>
            <w:div w:id="1330062606">
              <w:marLeft w:val="0"/>
              <w:marRight w:val="0"/>
              <w:marTop w:val="0"/>
              <w:marBottom w:val="0"/>
              <w:divBdr>
                <w:top w:val="none" w:sz="0" w:space="0" w:color="auto"/>
                <w:left w:val="none" w:sz="0" w:space="0" w:color="auto"/>
                <w:bottom w:val="none" w:sz="0" w:space="0" w:color="auto"/>
                <w:right w:val="none" w:sz="0" w:space="0" w:color="auto"/>
              </w:divBdr>
            </w:div>
            <w:div w:id="313146460">
              <w:marLeft w:val="0"/>
              <w:marRight w:val="0"/>
              <w:marTop w:val="0"/>
              <w:marBottom w:val="0"/>
              <w:divBdr>
                <w:top w:val="none" w:sz="0" w:space="0" w:color="auto"/>
                <w:left w:val="none" w:sz="0" w:space="0" w:color="auto"/>
                <w:bottom w:val="none" w:sz="0" w:space="0" w:color="auto"/>
                <w:right w:val="none" w:sz="0" w:space="0" w:color="auto"/>
              </w:divBdr>
            </w:div>
            <w:div w:id="662124445">
              <w:marLeft w:val="0"/>
              <w:marRight w:val="0"/>
              <w:marTop w:val="0"/>
              <w:marBottom w:val="0"/>
              <w:divBdr>
                <w:top w:val="none" w:sz="0" w:space="0" w:color="auto"/>
                <w:left w:val="none" w:sz="0" w:space="0" w:color="auto"/>
                <w:bottom w:val="none" w:sz="0" w:space="0" w:color="auto"/>
                <w:right w:val="none" w:sz="0" w:space="0" w:color="auto"/>
              </w:divBdr>
            </w:div>
            <w:div w:id="155535804">
              <w:marLeft w:val="0"/>
              <w:marRight w:val="0"/>
              <w:marTop w:val="0"/>
              <w:marBottom w:val="0"/>
              <w:divBdr>
                <w:top w:val="none" w:sz="0" w:space="0" w:color="auto"/>
                <w:left w:val="none" w:sz="0" w:space="0" w:color="auto"/>
                <w:bottom w:val="none" w:sz="0" w:space="0" w:color="auto"/>
                <w:right w:val="none" w:sz="0" w:space="0" w:color="auto"/>
              </w:divBdr>
            </w:div>
            <w:div w:id="1602296451">
              <w:marLeft w:val="0"/>
              <w:marRight w:val="0"/>
              <w:marTop w:val="0"/>
              <w:marBottom w:val="0"/>
              <w:divBdr>
                <w:top w:val="none" w:sz="0" w:space="0" w:color="auto"/>
                <w:left w:val="none" w:sz="0" w:space="0" w:color="auto"/>
                <w:bottom w:val="none" w:sz="0" w:space="0" w:color="auto"/>
                <w:right w:val="none" w:sz="0" w:space="0" w:color="auto"/>
              </w:divBdr>
            </w:div>
            <w:div w:id="814839081">
              <w:marLeft w:val="0"/>
              <w:marRight w:val="0"/>
              <w:marTop w:val="0"/>
              <w:marBottom w:val="0"/>
              <w:divBdr>
                <w:top w:val="none" w:sz="0" w:space="0" w:color="auto"/>
                <w:left w:val="none" w:sz="0" w:space="0" w:color="auto"/>
                <w:bottom w:val="none" w:sz="0" w:space="0" w:color="auto"/>
                <w:right w:val="none" w:sz="0" w:space="0" w:color="auto"/>
              </w:divBdr>
            </w:div>
            <w:div w:id="1612783569">
              <w:marLeft w:val="0"/>
              <w:marRight w:val="0"/>
              <w:marTop w:val="0"/>
              <w:marBottom w:val="0"/>
              <w:divBdr>
                <w:top w:val="none" w:sz="0" w:space="0" w:color="auto"/>
                <w:left w:val="none" w:sz="0" w:space="0" w:color="auto"/>
                <w:bottom w:val="none" w:sz="0" w:space="0" w:color="auto"/>
                <w:right w:val="none" w:sz="0" w:space="0" w:color="auto"/>
              </w:divBdr>
            </w:div>
            <w:div w:id="617025748">
              <w:marLeft w:val="0"/>
              <w:marRight w:val="0"/>
              <w:marTop w:val="0"/>
              <w:marBottom w:val="0"/>
              <w:divBdr>
                <w:top w:val="none" w:sz="0" w:space="0" w:color="auto"/>
                <w:left w:val="none" w:sz="0" w:space="0" w:color="auto"/>
                <w:bottom w:val="none" w:sz="0" w:space="0" w:color="auto"/>
                <w:right w:val="none" w:sz="0" w:space="0" w:color="auto"/>
              </w:divBdr>
            </w:div>
            <w:div w:id="465202532">
              <w:marLeft w:val="0"/>
              <w:marRight w:val="0"/>
              <w:marTop w:val="0"/>
              <w:marBottom w:val="0"/>
              <w:divBdr>
                <w:top w:val="none" w:sz="0" w:space="0" w:color="auto"/>
                <w:left w:val="none" w:sz="0" w:space="0" w:color="auto"/>
                <w:bottom w:val="none" w:sz="0" w:space="0" w:color="auto"/>
                <w:right w:val="none" w:sz="0" w:space="0" w:color="auto"/>
              </w:divBdr>
            </w:div>
            <w:div w:id="899285204">
              <w:marLeft w:val="0"/>
              <w:marRight w:val="0"/>
              <w:marTop w:val="0"/>
              <w:marBottom w:val="0"/>
              <w:divBdr>
                <w:top w:val="none" w:sz="0" w:space="0" w:color="auto"/>
                <w:left w:val="none" w:sz="0" w:space="0" w:color="auto"/>
                <w:bottom w:val="none" w:sz="0" w:space="0" w:color="auto"/>
                <w:right w:val="none" w:sz="0" w:space="0" w:color="auto"/>
              </w:divBdr>
            </w:div>
            <w:div w:id="1499345001">
              <w:marLeft w:val="0"/>
              <w:marRight w:val="0"/>
              <w:marTop w:val="0"/>
              <w:marBottom w:val="0"/>
              <w:divBdr>
                <w:top w:val="none" w:sz="0" w:space="0" w:color="auto"/>
                <w:left w:val="none" w:sz="0" w:space="0" w:color="auto"/>
                <w:bottom w:val="none" w:sz="0" w:space="0" w:color="auto"/>
                <w:right w:val="none" w:sz="0" w:space="0" w:color="auto"/>
              </w:divBdr>
            </w:div>
            <w:div w:id="1143425854">
              <w:marLeft w:val="0"/>
              <w:marRight w:val="0"/>
              <w:marTop w:val="0"/>
              <w:marBottom w:val="0"/>
              <w:divBdr>
                <w:top w:val="none" w:sz="0" w:space="0" w:color="auto"/>
                <w:left w:val="none" w:sz="0" w:space="0" w:color="auto"/>
                <w:bottom w:val="none" w:sz="0" w:space="0" w:color="auto"/>
                <w:right w:val="none" w:sz="0" w:space="0" w:color="auto"/>
              </w:divBdr>
            </w:div>
            <w:div w:id="801777508">
              <w:marLeft w:val="0"/>
              <w:marRight w:val="0"/>
              <w:marTop w:val="0"/>
              <w:marBottom w:val="0"/>
              <w:divBdr>
                <w:top w:val="none" w:sz="0" w:space="0" w:color="auto"/>
                <w:left w:val="none" w:sz="0" w:space="0" w:color="auto"/>
                <w:bottom w:val="none" w:sz="0" w:space="0" w:color="auto"/>
                <w:right w:val="none" w:sz="0" w:space="0" w:color="auto"/>
              </w:divBdr>
            </w:div>
            <w:div w:id="754983798">
              <w:marLeft w:val="0"/>
              <w:marRight w:val="0"/>
              <w:marTop w:val="0"/>
              <w:marBottom w:val="0"/>
              <w:divBdr>
                <w:top w:val="none" w:sz="0" w:space="0" w:color="auto"/>
                <w:left w:val="none" w:sz="0" w:space="0" w:color="auto"/>
                <w:bottom w:val="none" w:sz="0" w:space="0" w:color="auto"/>
                <w:right w:val="none" w:sz="0" w:space="0" w:color="auto"/>
              </w:divBdr>
            </w:div>
            <w:div w:id="81150864">
              <w:marLeft w:val="0"/>
              <w:marRight w:val="0"/>
              <w:marTop w:val="0"/>
              <w:marBottom w:val="0"/>
              <w:divBdr>
                <w:top w:val="none" w:sz="0" w:space="0" w:color="auto"/>
                <w:left w:val="none" w:sz="0" w:space="0" w:color="auto"/>
                <w:bottom w:val="none" w:sz="0" w:space="0" w:color="auto"/>
                <w:right w:val="none" w:sz="0" w:space="0" w:color="auto"/>
              </w:divBdr>
            </w:div>
            <w:div w:id="26489847">
              <w:marLeft w:val="0"/>
              <w:marRight w:val="0"/>
              <w:marTop w:val="0"/>
              <w:marBottom w:val="0"/>
              <w:divBdr>
                <w:top w:val="none" w:sz="0" w:space="0" w:color="auto"/>
                <w:left w:val="none" w:sz="0" w:space="0" w:color="auto"/>
                <w:bottom w:val="none" w:sz="0" w:space="0" w:color="auto"/>
                <w:right w:val="none" w:sz="0" w:space="0" w:color="auto"/>
              </w:divBdr>
            </w:div>
            <w:div w:id="679242340">
              <w:marLeft w:val="0"/>
              <w:marRight w:val="0"/>
              <w:marTop w:val="0"/>
              <w:marBottom w:val="0"/>
              <w:divBdr>
                <w:top w:val="none" w:sz="0" w:space="0" w:color="auto"/>
                <w:left w:val="none" w:sz="0" w:space="0" w:color="auto"/>
                <w:bottom w:val="none" w:sz="0" w:space="0" w:color="auto"/>
                <w:right w:val="none" w:sz="0" w:space="0" w:color="auto"/>
              </w:divBdr>
            </w:div>
            <w:div w:id="751587077">
              <w:marLeft w:val="0"/>
              <w:marRight w:val="0"/>
              <w:marTop w:val="0"/>
              <w:marBottom w:val="0"/>
              <w:divBdr>
                <w:top w:val="none" w:sz="0" w:space="0" w:color="auto"/>
                <w:left w:val="none" w:sz="0" w:space="0" w:color="auto"/>
                <w:bottom w:val="none" w:sz="0" w:space="0" w:color="auto"/>
                <w:right w:val="none" w:sz="0" w:space="0" w:color="auto"/>
              </w:divBdr>
            </w:div>
            <w:div w:id="425348683">
              <w:marLeft w:val="0"/>
              <w:marRight w:val="0"/>
              <w:marTop w:val="0"/>
              <w:marBottom w:val="0"/>
              <w:divBdr>
                <w:top w:val="none" w:sz="0" w:space="0" w:color="auto"/>
                <w:left w:val="none" w:sz="0" w:space="0" w:color="auto"/>
                <w:bottom w:val="none" w:sz="0" w:space="0" w:color="auto"/>
                <w:right w:val="none" w:sz="0" w:space="0" w:color="auto"/>
              </w:divBdr>
            </w:div>
            <w:div w:id="729961125">
              <w:marLeft w:val="0"/>
              <w:marRight w:val="0"/>
              <w:marTop w:val="0"/>
              <w:marBottom w:val="0"/>
              <w:divBdr>
                <w:top w:val="none" w:sz="0" w:space="0" w:color="auto"/>
                <w:left w:val="none" w:sz="0" w:space="0" w:color="auto"/>
                <w:bottom w:val="none" w:sz="0" w:space="0" w:color="auto"/>
                <w:right w:val="none" w:sz="0" w:space="0" w:color="auto"/>
              </w:divBdr>
            </w:div>
            <w:div w:id="296185243">
              <w:marLeft w:val="0"/>
              <w:marRight w:val="0"/>
              <w:marTop w:val="0"/>
              <w:marBottom w:val="0"/>
              <w:divBdr>
                <w:top w:val="none" w:sz="0" w:space="0" w:color="auto"/>
                <w:left w:val="none" w:sz="0" w:space="0" w:color="auto"/>
                <w:bottom w:val="none" w:sz="0" w:space="0" w:color="auto"/>
                <w:right w:val="none" w:sz="0" w:space="0" w:color="auto"/>
              </w:divBdr>
            </w:div>
            <w:div w:id="2010593530">
              <w:marLeft w:val="0"/>
              <w:marRight w:val="0"/>
              <w:marTop w:val="0"/>
              <w:marBottom w:val="0"/>
              <w:divBdr>
                <w:top w:val="none" w:sz="0" w:space="0" w:color="auto"/>
                <w:left w:val="none" w:sz="0" w:space="0" w:color="auto"/>
                <w:bottom w:val="none" w:sz="0" w:space="0" w:color="auto"/>
                <w:right w:val="none" w:sz="0" w:space="0" w:color="auto"/>
              </w:divBdr>
            </w:div>
            <w:div w:id="1902321943">
              <w:marLeft w:val="0"/>
              <w:marRight w:val="0"/>
              <w:marTop w:val="0"/>
              <w:marBottom w:val="0"/>
              <w:divBdr>
                <w:top w:val="none" w:sz="0" w:space="0" w:color="auto"/>
                <w:left w:val="none" w:sz="0" w:space="0" w:color="auto"/>
                <w:bottom w:val="none" w:sz="0" w:space="0" w:color="auto"/>
                <w:right w:val="none" w:sz="0" w:space="0" w:color="auto"/>
              </w:divBdr>
            </w:div>
            <w:div w:id="2141725954">
              <w:marLeft w:val="0"/>
              <w:marRight w:val="0"/>
              <w:marTop w:val="0"/>
              <w:marBottom w:val="0"/>
              <w:divBdr>
                <w:top w:val="none" w:sz="0" w:space="0" w:color="auto"/>
                <w:left w:val="none" w:sz="0" w:space="0" w:color="auto"/>
                <w:bottom w:val="none" w:sz="0" w:space="0" w:color="auto"/>
                <w:right w:val="none" w:sz="0" w:space="0" w:color="auto"/>
              </w:divBdr>
            </w:div>
            <w:div w:id="1454522643">
              <w:marLeft w:val="0"/>
              <w:marRight w:val="0"/>
              <w:marTop w:val="0"/>
              <w:marBottom w:val="0"/>
              <w:divBdr>
                <w:top w:val="none" w:sz="0" w:space="0" w:color="auto"/>
                <w:left w:val="none" w:sz="0" w:space="0" w:color="auto"/>
                <w:bottom w:val="none" w:sz="0" w:space="0" w:color="auto"/>
                <w:right w:val="none" w:sz="0" w:space="0" w:color="auto"/>
              </w:divBdr>
            </w:div>
            <w:div w:id="540363780">
              <w:marLeft w:val="0"/>
              <w:marRight w:val="0"/>
              <w:marTop w:val="0"/>
              <w:marBottom w:val="0"/>
              <w:divBdr>
                <w:top w:val="none" w:sz="0" w:space="0" w:color="auto"/>
                <w:left w:val="none" w:sz="0" w:space="0" w:color="auto"/>
                <w:bottom w:val="none" w:sz="0" w:space="0" w:color="auto"/>
                <w:right w:val="none" w:sz="0" w:space="0" w:color="auto"/>
              </w:divBdr>
            </w:div>
            <w:div w:id="1623727842">
              <w:marLeft w:val="0"/>
              <w:marRight w:val="0"/>
              <w:marTop w:val="0"/>
              <w:marBottom w:val="0"/>
              <w:divBdr>
                <w:top w:val="none" w:sz="0" w:space="0" w:color="auto"/>
                <w:left w:val="none" w:sz="0" w:space="0" w:color="auto"/>
                <w:bottom w:val="none" w:sz="0" w:space="0" w:color="auto"/>
                <w:right w:val="none" w:sz="0" w:space="0" w:color="auto"/>
              </w:divBdr>
            </w:div>
            <w:div w:id="1241058774">
              <w:marLeft w:val="0"/>
              <w:marRight w:val="0"/>
              <w:marTop w:val="0"/>
              <w:marBottom w:val="0"/>
              <w:divBdr>
                <w:top w:val="none" w:sz="0" w:space="0" w:color="auto"/>
                <w:left w:val="none" w:sz="0" w:space="0" w:color="auto"/>
                <w:bottom w:val="none" w:sz="0" w:space="0" w:color="auto"/>
                <w:right w:val="none" w:sz="0" w:space="0" w:color="auto"/>
              </w:divBdr>
            </w:div>
            <w:div w:id="1315184132">
              <w:marLeft w:val="0"/>
              <w:marRight w:val="0"/>
              <w:marTop w:val="0"/>
              <w:marBottom w:val="0"/>
              <w:divBdr>
                <w:top w:val="none" w:sz="0" w:space="0" w:color="auto"/>
                <w:left w:val="none" w:sz="0" w:space="0" w:color="auto"/>
                <w:bottom w:val="none" w:sz="0" w:space="0" w:color="auto"/>
                <w:right w:val="none" w:sz="0" w:space="0" w:color="auto"/>
              </w:divBdr>
            </w:div>
            <w:div w:id="34471981">
              <w:marLeft w:val="0"/>
              <w:marRight w:val="0"/>
              <w:marTop w:val="0"/>
              <w:marBottom w:val="0"/>
              <w:divBdr>
                <w:top w:val="none" w:sz="0" w:space="0" w:color="auto"/>
                <w:left w:val="none" w:sz="0" w:space="0" w:color="auto"/>
                <w:bottom w:val="none" w:sz="0" w:space="0" w:color="auto"/>
                <w:right w:val="none" w:sz="0" w:space="0" w:color="auto"/>
              </w:divBdr>
            </w:div>
            <w:div w:id="892346251">
              <w:marLeft w:val="0"/>
              <w:marRight w:val="0"/>
              <w:marTop w:val="0"/>
              <w:marBottom w:val="0"/>
              <w:divBdr>
                <w:top w:val="none" w:sz="0" w:space="0" w:color="auto"/>
                <w:left w:val="none" w:sz="0" w:space="0" w:color="auto"/>
                <w:bottom w:val="none" w:sz="0" w:space="0" w:color="auto"/>
                <w:right w:val="none" w:sz="0" w:space="0" w:color="auto"/>
              </w:divBdr>
            </w:div>
            <w:div w:id="762385939">
              <w:marLeft w:val="0"/>
              <w:marRight w:val="0"/>
              <w:marTop w:val="0"/>
              <w:marBottom w:val="0"/>
              <w:divBdr>
                <w:top w:val="none" w:sz="0" w:space="0" w:color="auto"/>
                <w:left w:val="none" w:sz="0" w:space="0" w:color="auto"/>
                <w:bottom w:val="none" w:sz="0" w:space="0" w:color="auto"/>
                <w:right w:val="none" w:sz="0" w:space="0" w:color="auto"/>
              </w:divBdr>
            </w:div>
            <w:div w:id="1394040606">
              <w:marLeft w:val="0"/>
              <w:marRight w:val="0"/>
              <w:marTop w:val="0"/>
              <w:marBottom w:val="0"/>
              <w:divBdr>
                <w:top w:val="none" w:sz="0" w:space="0" w:color="auto"/>
                <w:left w:val="none" w:sz="0" w:space="0" w:color="auto"/>
                <w:bottom w:val="none" w:sz="0" w:space="0" w:color="auto"/>
                <w:right w:val="none" w:sz="0" w:space="0" w:color="auto"/>
              </w:divBdr>
            </w:div>
            <w:div w:id="826867832">
              <w:marLeft w:val="0"/>
              <w:marRight w:val="0"/>
              <w:marTop w:val="0"/>
              <w:marBottom w:val="0"/>
              <w:divBdr>
                <w:top w:val="none" w:sz="0" w:space="0" w:color="auto"/>
                <w:left w:val="none" w:sz="0" w:space="0" w:color="auto"/>
                <w:bottom w:val="none" w:sz="0" w:space="0" w:color="auto"/>
                <w:right w:val="none" w:sz="0" w:space="0" w:color="auto"/>
              </w:divBdr>
            </w:div>
            <w:div w:id="242302575">
              <w:marLeft w:val="0"/>
              <w:marRight w:val="0"/>
              <w:marTop w:val="0"/>
              <w:marBottom w:val="0"/>
              <w:divBdr>
                <w:top w:val="none" w:sz="0" w:space="0" w:color="auto"/>
                <w:left w:val="none" w:sz="0" w:space="0" w:color="auto"/>
                <w:bottom w:val="none" w:sz="0" w:space="0" w:color="auto"/>
                <w:right w:val="none" w:sz="0" w:space="0" w:color="auto"/>
              </w:divBdr>
            </w:div>
            <w:div w:id="1187211590">
              <w:marLeft w:val="0"/>
              <w:marRight w:val="0"/>
              <w:marTop w:val="0"/>
              <w:marBottom w:val="0"/>
              <w:divBdr>
                <w:top w:val="none" w:sz="0" w:space="0" w:color="auto"/>
                <w:left w:val="none" w:sz="0" w:space="0" w:color="auto"/>
                <w:bottom w:val="none" w:sz="0" w:space="0" w:color="auto"/>
                <w:right w:val="none" w:sz="0" w:space="0" w:color="auto"/>
              </w:divBdr>
            </w:div>
            <w:div w:id="1492018320">
              <w:marLeft w:val="0"/>
              <w:marRight w:val="0"/>
              <w:marTop w:val="0"/>
              <w:marBottom w:val="0"/>
              <w:divBdr>
                <w:top w:val="none" w:sz="0" w:space="0" w:color="auto"/>
                <w:left w:val="none" w:sz="0" w:space="0" w:color="auto"/>
                <w:bottom w:val="none" w:sz="0" w:space="0" w:color="auto"/>
                <w:right w:val="none" w:sz="0" w:space="0" w:color="auto"/>
              </w:divBdr>
            </w:div>
            <w:div w:id="401876187">
              <w:marLeft w:val="0"/>
              <w:marRight w:val="0"/>
              <w:marTop w:val="0"/>
              <w:marBottom w:val="0"/>
              <w:divBdr>
                <w:top w:val="none" w:sz="0" w:space="0" w:color="auto"/>
                <w:left w:val="none" w:sz="0" w:space="0" w:color="auto"/>
                <w:bottom w:val="none" w:sz="0" w:space="0" w:color="auto"/>
                <w:right w:val="none" w:sz="0" w:space="0" w:color="auto"/>
              </w:divBdr>
            </w:div>
            <w:div w:id="1858107785">
              <w:marLeft w:val="0"/>
              <w:marRight w:val="0"/>
              <w:marTop w:val="0"/>
              <w:marBottom w:val="0"/>
              <w:divBdr>
                <w:top w:val="none" w:sz="0" w:space="0" w:color="auto"/>
                <w:left w:val="none" w:sz="0" w:space="0" w:color="auto"/>
                <w:bottom w:val="none" w:sz="0" w:space="0" w:color="auto"/>
                <w:right w:val="none" w:sz="0" w:space="0" w:color="auto"/>
              </w:divBdr>
            </w:div>
            <w:div w:id="432282798">
              <w:marLeft w:val="0"/>
              <w:marRight w:val="0"/>
              <w:marTop w:val="0"/>
              <w:marBottom w:val="0"/>
              <w:divBdr>
                <w:top w:val="none" w:sz="0" w:space="0" w:color="auto"/>
                <w:left w:val="none" w:sz="0" w:space="0" w:color="auto"/>
                <w:bottom w:val="none" w:sz="0" w:space="0" w:color="auto"/>
                <w:right w:val="none" w:sz="0" w:space="0" w:color="auto"/>
              </w:divBdr>
            </w:div>
            <w:div w:id="1490754424">
              <w:marLeft w:val="0"/>
              <w:marRight w:val="0"/>
              <w:marTop w:val="0"/>
              <w:marBottom w:val="0"/>
              <w:divBdr>
                <w:top w:val="none" w:sz="0" w:space="0" w:color="auto"/>
                <w:left w:val="none" w:sz="0" w:space="0" w:color="auto"/>
                <w:bottom w:val="none" w:sz="0" w:space="0" w:color="auto"/>
                <w:right w:val="none" w:sz="0" w:space="0" w:color="auto"/>
              </w:divBdr>
            </w:div>
            <w:div w:id="1787653825">
              <w:marLeft w:val="0"/>
              <w:marRight w:val="0"/>
              <w:marTop w:val="0"/>
              <w:marBottom w:val="0"/>
              <w:divBdr>
                <w:top w:val="none" w:sz="0" w:space="0" w:color="auto"/>
                <w:left w:val="none" w:sz="0" w:space="0" w:color="auto"/>
                <w:bottom w:val="none" w:sz="0" w:space="0" w:color="auto"/>
                <w:right w:val="none" w:sz="0" w:space="0" w:color="auto"/>
              </w:divBdr>
            </w:div>
            <w:div w:id="2071884589">
              <w:marLeft w:val="0"/>
              <w:marRight w:val="0"/>
              <w:marTop w:val="0"/>
              <w:marBottom w:val="0"/>
              <w:divBdr>
                <w:top w:val="none" w:sz="0" w:space="0" w:color="auto"/>
                <w:left w:val="none" w:sz="0" w:space="0" w:color="auto"/>
                <w:bottom w:val="none" w:sz="0" w:space="0" w:color="auto"/>
                <w:right w:val="none" w:sz="0" w:space="0" w:color="auto"/>
              </w:divBdr>
            </w:div>
            <w:div w:id="707148477">
              <w:marLeft w:val="0"/>
              <w:marRight w:val="0"/>
              <w:marTop w:val="0"/>
              <w:marBottom w:val="0"/>
              <w:divBdr>
                <w:top w:val="none" w:sz="0" w:space="0" w:color="auto"/>
                <w:left w:val="none" w:sz="0" w:space="0" w:color="auto"/>
                <w:bottom w:val="none" w:sz="0" w:space="0" w:color="auto"/>
                <w:right w:val="none" w:sz="0" w:space="0" w:color="auto"/>
              </w:divBdr>
            </w:div>
            <w:div w:id="30231269">
              <w:marLeft w:val="0"/>
              <w:marRight w:val="0"/>
              <w:marTop w:val="0"/>
              <w:marBottom w:val="0"/>
              <w:divBdr>
                <w:top w:val="none" w:sz="0" w:space="0" w:color="auto"/>
                <w:left w:val="none" w:sz="0" w:space="0" w:color="auto"/>
                <w:bottom w:val="none" w:sz="0" w:space="0" w:color="auto"/>
                <w:right w:val="none" w:sz="0" w:space="0" w:color="auto"/>
              </w:divBdr>
            </w:div>
            <w:div w:id="1083526455">
              <w:marLeft w:val="0"/>
              <w:marRight w:val="0"/>
              <w:marTop w:val="0"/>
              <w:marBottom w:val="0"/>
              <w:divBdr>
                <w:top w:val="none" w:sz="0" w:space="0" w:color="auto"/>
                <w:left w:val="none" w:sz="0" w:space="0" w:color="auto"/>
                <w:bottom w:val="none" w:sz="0" w:space="0" w:color="auto"/>
                <w:right w:val="none" w:sz="0" w:space="0" w:color="auto"/>
              </w:divBdr>
            </w:div>
            <w:div w:id="1718553180">
              <w:marLeft w:val="0"/>
              <w:marRight w:val="0"/>
              <w:marTop w:val="0"/>
              <w:marBottom w:val="0"/>
              <w:divBdr>
                <w:top w:val="none" w:sz="0" w:space="0" w:color="auto"/>
                <w:left w:val="none" w:sz="0" w:space="0" w:color="auto"/>
                <w:bottom w:val="none" w:sz="0" w:space="0" w:color="auto"/>
                <w:right w:val="none" w:sz="0" w:space="0" w:color="auto"/>
              </w:divBdr>
            </w:div>
            <w:div w:id="1712682216">
              <w:marLeft w:val="0"/>
              <w:marRight w:val="0"/>
              <w:marTop w:val="0"/>
              <w:marBottom w:val="0"/>
              <w:divBdr>
                <w:top w:val="none" w:sz="0" w:space="0" w:color="auto"/>
                <w:left w:val="none" w:sz="0" w:space="0" w:color="auto"/>
                <w:bottom w:val="none" w:sz="0" w:space="0" w:color="auto"/>
                <w:right w:val="none" w:sz="0" w:space="0" w:color="auto"/>
              </w:divBdr>
            </w:div>
            <w:div w:id="600383136">
              <w:marLeft w:val="0"/>
              <w:marRight w:val="0"/>
              <w:marTop w:val="0"/>
              <w:marBottom w:val="0"/>
              <w:divBdr>
                <w:top w:val="none" w:sz="0" w:space="0" w:color="auto"/>
                <w:left w:val="none" w:sz="0" w:space="0" w:color="auto"/>
                <w:bottom w:val="none" w:sz="0" w:space="0" w:color="auto"/>
                <w:right w:val="none" w:sz="0" w:space="0" w:color="auto"/>
              </w:divBdr>
            </w:div>
            <w:div w:id="1902061455">
              <w:marLeft w:val="0"/>
              <w:marRight w:val="0"/>
              <w:marTop w:val="0"/>
              <w:marBottom w:val="0"/>
              <w:divBdr>
                <w:top w:val="none" w:sz="0" w:space="0" w:color="auto"/>
                <w:left w:val="none" w:sz="0" w:space="0" w:color="auto"/>
                <w:bottom w:val="none" w:sz="0" w:space="0" w:color="auto"/>
                <w:right w:val="none" w:sz="0" w:space="0" w:color="auto"/>
              </w:divBdr>
            </w:div>
            <w:div w:id="693457390">
              <w:marLeft w:val="0"/>
              <w:marRight w:val="0"/>
              <w:marTop w:val="0"/>
              <w:marBottom w:val="0"/>
              <w:divBdr>
                <w:top w:val="none" w:sz="0" w:space="0" w:color="auto"/>
                <w:left w:val="none" w:sz="0" w:space="0" w:color="auto"/>
                <w:bottom w:val="none" w:sz="0" w:space="0" w:color="auto"/>
                <w:right w:val="none" w:sz="0" w:space="0" w:color="auto"/>
              </w:divBdr>
            </w:div>
            <w:div w:id="758140126">
              <w:marLeft w:val="0"/>
              <w:marRight w:val="0"/>
              <w:marTop w:val="0"/>
              <w:marBottom w:val="0"/>
              <w:divBdr>
                <w:top w:val="none" w:sz="0" w:space="0" w:color="auto"/>
                <w:left w:val="none" w:sz="0" w:space="0" w:color="auto"/>
                <w:bottom w:val="none" w:sz="0" w:space="0" w:color="auto"/>
                <w:right w:val="none" w:sz="0" w:space="0" w:color="auto"/>
              </w:divBdr>
            </w:div>
            <w:div w:id="1832524304">
              <w:marLeft w:val="0"/>
              <w:marRight w:val="0"/>
              <w:marTop w:val="0"/>
              <w:marBottom w:val="0"/>
              <w:divBdr>
                <w:top w:val="none" w:sz="0" w:space="0" w:color="auto"/>
                <w:left w:val="none" w:sz="0" w:space="0" w:color="auto"/>
                <w:bottom w:val="none" w:sz="0" w:space="0" w:color="auto"/>
                <w:right w:val="none" w:sz="0" w:space="0" w:color="auto"/>
              </w:divBdr>
            </w:div>
            <w:div w:id="1955095434">
              <w:marLeft w:val="0"/>
              <w:marRight w:val="0"/>
              <w:marTop w:val="0"/>
              <w:marBottom w:val="0"/>
              <w:divBdr>
                <w:top w:val="none" w:sz="0" w:space="0" w:color="auto"/>
                <w:left w:val="none" w:sz="0" w:space="0" w:color="auto"/>
                <w:bottom w:val="none" w:sz="0" w:space="0" w:color="auto"/>
                <w:right w:val="none" w:sz="0" w:space="0" w:color="auto"/>
              </w:divBdr>
            </w:div>
            <w:div w:id="1137798281">
              <w:marLeft w:val="0"/>
              <w:marRight w:val="0"/>
              <w:marTop w:val="0"/>
              <w:marBottom w:val="0"/>
              <w:divBdr>
                <w:top w:val="none" w:sz="0" w:space="0" w:color="auto"/>
                <w:left w:val="none" w:sz="0" w:space="0" w:color="auto"/>
                <w:bottom w:val="none" w:sz="0" w:space="0" w:color="auto"/>
                <w:right w:val="none" w:sz="0" w:space="0" w:color="auto"/>
              </w:divBdr>
            </w:div>
            <w:div w:id="1984920753">
              <w:marLeft w:val="0"/>
              <w:marRight w:val="0"/>
              <w:marTop w:val="0"/>
              <w:marBottom w:val="0"/>
              <w:divBdr>
                <w:top w:val="none" w:sz="0" w:space="0" w:color="auto"/>
                <w:left w:val="none" w:sz="0" w:space="0" w:color="auto"/>
                <w:bottom w:val="none" w:sz="0" w:space="0" w:color="auto"/>
                <w:right w:val="none" w:sz="0" w:space="0" w:color="auto"/>
              </w:divBdr>
            </w:div>
            <w:div w:id="1360231176">
              <w:marLeft w:val="0"/>
              <w:marRight w:val="0"/>
              <w:marTop w:val="0"/>
              <w:marBottom w:val="0"/>
              <w:divBdr>
                <w:top w:val="none" w:sz="0" w:space="0" w:color="auto"/>
                <w:left w:val="none" w:sz="0" w:space="0" w:color="auto"/>
                <w:bottom w:val="none" w:sz="0" w:space="0" w:color="auto"/>
                <w:right w:val="none" w:sz="0" w:space="0" w:color="auto"/>
              </w:divBdr>
            </w:div>
            <w:div w:id="2072382488">
              <w:marLeft w:val="0"/>
              <w:marRight w:val="0"/>
              <w:marTop w:val="0"/>
              <w:marBottom w:val="0"/>
              <w:divBdr>
                <w:top w:val="none" w:sz="0" w:space="0" w:color="auto"/>
                <w:left w:val="none" w:sz="0" w:space="0" w:color="auto"/>
                <w:bottom w:val="none" w:sz="0" w:space="0" w:color="auto"/>
                <w:right w:val="none" w:sz="0" w:space="0" w:color="auto"/>
              </w:divBdr>
            </w:div>
            <w:div w:id="191965368">
              <w:marLeft w:val="0"/>
              <w:marRight w:val="0"/>
              <w:marTop w:val="0"/>
              <w:marBottom w:val="0"/>
              <w:divBdr>
                <w:top w:val="none" w:sz="0" w:space="0" w:color="auto"/>
                <w:left w:val="none" w:sz="0" w:space="0" w:color="auto"/>
                <w:bottom w:val="none" w:sz="0" w:space="0" w:color="auto"/>
                <w:right w:val="none" w:sz="0" w:space="0" w:color="auto"/>
              </w:divBdr>
            </w:div>
            <w:div w:id="964123104">
              <w:marLeft w:val="0"/>
              <w:marRight w:val="0"/>
              <w:marTop w:val="0"/>
              <w:marBottom w:val="0"/>
              <w:divBdr>
                <w:top w:val="none" w:sz="0" w:space="0" w:color="auto"/>
                <w:left w:val="none" w:sz="0" w:space="0" w:color="auto"/>
                <w:bottom w:val="none" w:sz="0" w:space="0" w:color="auto"/>
                <w:right w:val="none" w:sz="0" w:space="0" w:color="auto"/>
              </w:divBdr>
            </w:div>
            <w:div w:id="2130707186">
              <w:marLeft w:val="0"/>
              <w:marRight w:val="0"/>
              <w:marTop w:val="0"/>
              <w:marBottom w:val="0"/>
              <w:divBdr>
                <w:top w:val="none" w:sz="0" w:space="0" w:color="auto"/>
                <w:left w:val="none" w:sz="0" w:space="0" w:color="auto"/>
                <w:bottom w:val="none" w:sz="0" w:space="0" w:color="auto"/>
                <w:right w:val="none" w:sz="0" w:space="0" w:color="auto"/>
              </w:divBdr>
            </w:div>
            <w:div w:id="4603311">
              <w:marLeft w:val="0"/>
              <w:marRight w:val="0"/>
              <w:marTop w:val="0"/>
              <w:marBottom w:val="0"/>
              <w:divBdr>
                <w:top w:val="none" w:sz="0" w:space="0" w:color="auto"/>
                <w:left w:val="none" w:sz="0" w:space="0" w:color="auto"/>
                <w:bottom w:val="none" w:sz="0" w:space="0" w:color="auto"/>
                <w:right w:val="none" w:sz="0" w:space="0" w:color="auto"/>
              </w:divBdr>
            </w:div>
            <w:div w:id="253247533">
              <w:marLeft w:val="0"/>
              <w:marRight w:val="0"/>
              <w:marTop w:val="0"/>
              <w:marBottom w:val="0"/>
              <w:divBdr>
                <w:top w:val="none" w:sz="0" w:space="0" w:color="auto"/>
                <w:left w:val="none" w:sz="0" w:space="0" w:color="auto"/>
                <w:bottom w:val="none" w:sz="0" w:space="0" w:color="auto"/>
                <w:right w:val="none" w:sz="0" w:space="0" w:color="auto"/>
              </w:divBdr>
            </w:div>
            <w:div w:id="735205903">
              <w:marLeft w:val="0"/>
              <w:marRight w:val="0"/>
              <w:marTop w:val="0"/>
              <w:marBottom w:val="0"/>
              <w:divBdr>
                <w:top w:val="none" w:sz="0" w:space="0" w:color="auto"/>
                <w:left w:val="none" w:sz="0" w:space="0" w:color="auto"/>
                <w:bottom w:val="none" w:sz="0" w:space="0" w:color="auto"/>
                <w:right w:val="none" w:sz="0" w:space="0" w:color="auto"/>
              </w:divBdr>
            </w:div>
            <w:div w:id="391126164">
              <w:marLeft w:val="0"/>
              <w:marRight w:val="0"/>
              <w:marTop w:val="0"/>
              <w:marBottom w:val="0"/>
              <w:divBdr>
                <w:top w:val="none" w:sz="0" w:space="0" w:color="auto"/>
                <w:left w:val="none" w:sz="0" w:space="0" w:color="auto"/>
                <w:bottom w:val="none" w:sz="0" w:space="0" w:color="auto"/>
                <w:right w:val="none" w:sz="0" w:space="0" w:color="auto"/>
              </w:divBdr>
            </w:div>
            <w:div w:id="2083524792">
              <w:marLeft w:val="0"/>
              <w:marRight w:val="0"/>
              <w:marTop w:val="0"/>
              <w:marBottom w:val="0"/>
              <w:divBdr>
                <w:top w:val="none" w:sz="0" w:space="0" w:color="auto"/>
                <w:left w:val="none" w:sz="0" w:space="0" w:color="auto"/>
                <w:bottom w:val="none" w:sz="0" w:space="0" w:color="auto"/>
                <w:right w:val="none" w:sz="0" w:space="0" w:color="auto"/>
              </w:divBdr>
            </w:div>
            <w:div w:id="2034766712">
              <w:marLeft w:val="0"/>
              <w:marRight w:val="0"/>
              <w:marTop w:val="0"/>
              <w:marBottom w:val="0"/>
              <w:divBdr>
                <w:top w:val="none" w:sz="0" w:space="0" w:color="auto"/>
                <w:left w:val="none" w:sz="0" w:space="0" w:color="auto"/>
                <w:bottom w:val="none" w:sz="0" w:space="0" w:color="auto"/>
                <w:right w:val="none" w:sz="0" w:space="0" w:color="auto"/>
              </w:divBdr>
            </w:div>
            <w:div w:id="2067411959">
              <w:marLeft w:val="0"/>
              <w:marRight w:val="0"/>
              <w:marTop w:val="0"/>
              <w:marBottom w:val="0"/>
              <w:divBdr>
                <w:top w:val="none" w:sz="0" w:space="0" w:color="auto"/>
                <w:left w:val="none" w:sz="0" w:space="0" w:color="auto"/>
                <w:bottom w:val="none" w:sz="0" w:space="0" w:color="auto"/>
                <w:right w:val="none" w:sz="0" w:space="0" w:color="auto"/>
              </w:divBdr>
            </w:div>
            <w:div w:id="277684180">
              <w:marLeft w:val="0"/>
              <w:marRight w:val="0"/>
              <w:marTop w:val="0"/>
              <w:marBottom w:val="0"/>
              <w:divBdr>
                <w:top w:val="none" w:sz="0" w:space="0" w:color="auto"/>
                <w:left w:val="none" w:sz="0" w:space="0" w:color="auto"/>
                <w:bottom w:val="none" w:sz="0" w:space="0" w:color="auto"/>
                <w:right w:val="none" w:sz="0" w:space="0" w:color="auto"/>
              </w:divBdr>
            </w:div>
            <w:div w:id="599677300">
              <w:marLeft w:val="0"/>
              <w:marRight w:val="0"/>
              <w:marTop w:val="0"/>
              <w:marBottom w:val="0"/>
              <w:divBdr>
                <w:top w:val="none" w:sz="0" w:space="0" w:color="auto"/>
                <w:left w:val="none" w:sz="0" w:space="0" w:color="auto"/>
                <w:bottom w:val="none" w:sz="0" w:space="0" w:color="auto"/>
                <w:right w:val="none" w:sz="0" w:space="0" w:color="auto"/>
              </w:divBdr>
            </w:div>
            <w:div w:id="1777091929">
              <w:marLeft w:val="0"/>
              <w:marRight w:val="0"/>
              <w:marTop w:val="0"/>
              <w:marBottom w:val="0"/>
              <w:divBdr>
                <w:top w:val="none" w:sz="0" w:space="0" w:color="auto"/>
                <w:left w:val="none" w:sz="0" w:space="0" w:color="auto"/>
                <w:bottom w:val="none" w:sz="0" w:space="0" w:color="auto"/>
                <w:right w:val="none" w:sz="0" w:space="0" w:color="auto"/>
              </w:divBdr>
            </w:div>
            <w:div w:id="304702152">
              <w:marLeft w:val="0"/>
              <w:marRight w:val="0"/>
              <w:marTop w:val="0"/>
              <w:marBottom w:val="0"/>
              <w:divBdr>
                <w:top w:val="none" w:sz="0" w:space="0" w:color="auto"/>
                <w:left w:val="none" w:sz="0" w:space="0" w:color="auto"/>
                <w:bottom w:val="none" w:sz="0" w:space="0" w:color="auto"/>
                <w:right w:val="none" w:sz="0" w:space="0" w:color="auto"/>
              </w:divBdr>
            </w:div>
            <w:div w:id="734863457">
              <w:marLeft w:val="0"/>
              <w:marRight w:val="0"/>
              <w:marTop w:val="0"/>
              <w:marBottom w:val="0"/>
              <w:divBdr>
                <w:top w:val="none" w:sz="0" w:space="0" w:color="auto"/>
                <w:left w:val="none" w:sz="0" w:space="0" w:color="auto"/>
                <w:bottom w:val="none" w:sz="0" w:space="0" w:color="auto"/>
                <w:right w:val="none" w:sz="0" w:space="0" w:color="auto"/>
              </w:divBdr>
            </w:div>
            <w:div w:id="718087641">
              <w:marLeft w:val="0"/>
              <w:marRight w:val="0"/>
              <w:marTop w:val="0"/>
              <w:marBottom w:val="0"/>
              <w:divBdr>
                <w:top w:val="none" w:sz="0" w:space="0" w:color="auto"/>
                <w:left w:val="none" w:sz="0" w:space="0" w:color="auto"/>
                <w:bottom w:val="none" w:sz="0" w:space="0" w:color="auto"/>
                <w:right w:val="none" w:sz="0" w:space="0" w:color="auto"/>
              </w:divBdr>
            </w:div>
            <w:div w:id="442699316">
              <w:marLeft w:val="0"/>
              <w:marRight w:val="0"/>
              <w:marTop w:val="0"/>
              <w:marBottom w:val="0"/>
              <w:divBdr>
                <w:top w:val="none" w:sz="0" w:space="0" w:color="auto"/>
                <w:left w:val="none" w:sz="0" w:space="0" w:color="auto"/>
                <w:bottom w:val="none" w:sz="0" w:space="0" w:color="auto"/>
                <w:right w:val="none" w:sz="0" w:space="0" w:color="auto"/>
              </w:divBdr>
            </w:div>
            <w:div w:id="1643844604">
              <w:marLeft w:val="0"/>
              <w:marRight w:val="0"/>
              <w:marTop w:val="0"/>
              <w:marBottom w:val="0"/>
              <w:divBdr>
                <w:top w:val="none" w:sz="0" w:space="0" w:color="auto"/>
                <w:left w:val="none" w:sz="0" w:space="0" w:color="auto"/>
                <w:bottom w:val="none" w:sz="0" w:space="0" w:color="auto"/>
                <w:right w:val="none" w:sz="0" w:space="0" w:color="auto"/>
              </w:divBdr>
            </w:div>
            <w:div w:id="1131750091">
              <w:marLeft w:val="0"/>
              <w:marRight w:val="0"/>
              <w:marTop w:val="0"/>
              <w:marBottom w:val="0"/>
              <w:divBdr>
                <w:top w:val="none" w:sz="0" w:space="0" w:color="auto"/>
                <w:left w:val="none" w:sz="0" w:space="0" w:color="auto"/>
                <w:bottom w:val="none" w:sz="0" w:space="0" w:color="auto"/>
                <w:right w:val="none" w:sz="0" w:space="0" w:color="auto"/>
              </w:divBdr>
            </w:div>
            <w:div w:id="1719159601">
              <w:marLeft w:val="0"/>
              <w:marRight w:val="0"/>
              <w:marTop w:val="0"/>
              <w:marBottom w:val="0"/>
              <w:divBdr>
                <w:top w:val="none" w:sz="0" w:space="0" w:color="auto"/>
                <w:left w:val="none" w:sz="0" w:space="0" w:color="auto"/>
                <w:bottom w:val="none" w:sz="0" w:space="0" w:color="auto"/>
                <w:right w:val="none" w:sz="0" w:space="0" w:color="auto"/>
              </w:divBdr>
            </w:div>
            <w:div w:id="825701676">
              <w:marLeft w:val="0"/>
              <w:marRight w:val="0"/>
              <w:marTop w:val="0"/>
              <w:marBottom w:val="0"/>
              <w:divBdr>
                <w:top w:val="none" w:sz="0" w:space="0" w:color="auto"/>
                <w:left w:val="none" w:sz="0" w:space="0" w:color="auto"/>
                <w:bottom w:val="none" w:sz="0" w:space="0" w:color="auto"/>
                <w:right w:val="none" w:sz="0" w:space="0" w:color="auto"/>
              </w:divBdr>
            </w:div>
            <w:div w:id="2119718575">
              <w:marLeft w:val="0"/>
              <w:marRight w:val="0"/>
              <w:marTop w:val="0"/>
              <w:marBottom w:val="0"/>
              <w:divBdr>
                <w:top w:val="none" w:sz="0" w:space="0" w:color="auto"/>
                <w:left w:val="none" w:sz="0" w:space="0" w:color="auto"/>
                <w:bottom w:val="none" w:sz="0" w:space="0" w:color="auto"/>
                <w:right w:val="none" w:sz="0" w:space="0" w:color="auto"/>
              </w:divBdr>
            </w:div>
            <w:div w:id="522866831">
              <w:marLeft w:val="0"/>
              <w:marRight w:val="0"/>
              <w:marTop w:val="0"/>
              <w:marBottom w:val="0"/>
              <w:divBdr>
                <w:top w:val="none" w:sz="0" w:space="0" w:color="auto"/>
                <w:left w:val="none" w:sz="0" w:space="0" w:color="auto"/>
                <w:bottom w:val="none" w:sz="0" w:space="0" w:color="auto"/>
                <w:right w:val="none" w:sz="0" w:space="0" w:color="auto"/>
              </w:divBdr>
            </w:div>
            <w:div w:id="356321957">
              <w:marLeft w:val="0"/>
              <w:marRight w:val="0"/>
              <w:marTop w:val="0"/>
              <w:marBottom w:val="0"/>
              <w:divBdr>
                <w:top w:val="none" w:sz="0" w:space="0" w:color="auto"/>
                <w:left w:val="none" w:sz="0" w:space="0" w:color="auto"/>
                <w:bottom w:val="none" w:sz="0" w:space="0" w:color="auto"/>
                <w:right w:val="none" w:sz="0" w:space="0" w:color="auto"/>
              </w:divBdr>
            </w:div>
            <w:div w:id="1408922963">
              <w:marLeft w:val="0"/>
              <w:marRight w:val="0"/>
              <w:marTop w:val="0"/>
              <w:marBottom w:val="0"/>
              <w:divBdr>
                <w:top w:val="none" w:sz="0" w:space="0" w:color="auto"/>
                <w:left w:val="none" w:sz="0" w:space="0" w:color="auto"/>
                <w:bottom w:val="none" w:sz="0" w:space="0" w:color="auto"/>
                <w:right w:val="none" w:sz="0" w:space="0" w:color="auto"/>
              </w:divBdr>
            </w:div>
            <w:div w:id="664893884">
              <w:marLeft w:val="0"/>
              <w:marRight w:val="0"/>
              <w:marTop w:val="0"/>
              <w:marBottom w:val="0"/>
              <w:divBdr>
                <w:top w:val="none" w:sz="0" w:space="0" w:color="auto"/>
                <w:left w:val="none" w:sz="0" w:space="0" w:color="auto"/>
                <w:bottom w:val="none" w:sz="0" w:space="0" w:color="auto"/>
                <w:right w:val="none" w:sz="0" w:space="0" w:color="auto"/>
              </w:divBdr>
            </w:div>
            <w:div w:id="1196769966">
              <w:marLeft w:val="0"/>
              <w:marRight w:val="0"/>
              <w:marTop w:val="0"/>
              <w:marBottom w:val="0"/>
              <w:divBdr>
                <w:top w:val="none" w:sz="0" w:space="0" w:color="auto"/>
                <w:left w:val="none" w:sz="0" w:space="0" w:color="auto"/>
                <w:bottom w:val="none" w:sz="0" w:space="0" w:color="auto"/>
                <w:right w:val="none" w:sz="0" w:space="0" w:color="auto"/>
              </w:divBdr>
            </w:div>
            <w:div w:id="392699467">
              <w:marLeft w:val="0"/>
              <w:marRight w:val="0"/>
              <w:marTop w:val="0"/>
              <w:marBottom w:val="0"/>
              <w:divBdr>
                <w:top w:val="none" w:sz="0" w:space="0" w:color="auto"/>
                <w:left w:val="none" w:sz="0" w:space="0" w:color="auto"/>
                <w:bottom w:val="none" w:sz="0" w:space="0" w:color="auto"/>
                <w:right w:val="none" w:sz="0" w:space="0" w:color="auto"/>
              </w:divBdr>
            </w:div>
            <w:div w:id="1094745194">
              <w:marLeft w:val="0"/>
              <w:marRight w:val="0"/>
              <w:marTop w:val="0"/>
              <w:marBottom w:val="0"/>
              <w:divBdr>
                <w:top w:val="none" w:sz="0" w:space="0" w:color="auto"/>
                <w:left w:val="none" w:sz="0" w:space="0" w:color="auto"/>
                <w:bottom w:val="none" w:sz="0" w:space="0" w:color="auto"/>
                <w:right w:val="none" w:sz="0" w:space="0" w:color="auto"/>
              </w:divBdr>
            </w:div>
            <w:div w:id="228420309">
              <w:marLeft w:val="0"/>
              <w:marRight w:val="0"/>
              <w:marTop w:val="0"/>
              <w:marBottom w:val="0"/>
              <w:divBdr>
                <w:top w:val="none" w:sz="0" w:space="0" w:color="auto"/>
                <w:left w:val="none" w:sz="0" w:space="0" w:color="auto"/>
                <w:bottom w:val="none" w:sz="0" w:space="0" w:color="auto"/>
                <w:right w:val="none" w:sz="0" w:space="0" w:color="auto"/>
              </w:divBdr>
            </w:div>
            <w:div w:id="429006513">
              <w:marLeft w:val="0"/>
              <w:marRight w:val="0"/>
              <w:marTop w:val="0"/>
              <w:marBottom w:val="0"/>
              <w:divBdr>
                <w:top w:val="none" w:sz="0" w:space="0" w:color="auto"/>
                <w:left w:val="none" w:sz="0" w:space="0" w:color="auto"/>
                <w:bottom w:val="none" w:sz="0" w:space="0" w:color="auto"/>
                <w:right w:val="none" w:sz="0" w:space="0" w:color="auto"/>
              </w:divBdr>
            </w:div>
            <w:div w:id="97021691">
              <w:marLeft w:val="0"/>
              <w:marRight w:val="0"/>
              <w:marTop w:val="0"/>
              <w:marBottom w:val="0"/>
              <w:divBdr>
                <w:top w:val="none" w:sz="0" w:space="0" w:color="auto"/>
                <w:left w:val="none" w:sz="0" w:space="0" w:color="auto"/>
                <w:bottom w:val="none" w:sz="0" w:space="0" w:color="auto"/>
                <w:right w:val="none" w:sz="0" w:space="0" w:color="auto"/>
              </w:divBdr>
            </w:div>
            <w:div w:id="856583211">
              <w:marLeft w:val="0"/>
              <w:marRight w:val="0"/>
              <w:marTop w:val="0"/>
              <w:marBottom w:val="0"/>
              <w:divBdr>
                <w:top w:val="none" w:sz="0" w:space="0" w:color="auto"/>
                <w:left w:val="none" w:sz="0" w:space="0" w:color="auto"/>
                <w:bottom w:val="none" w:sz="0" w:space="0" w:color="auto"/>
                <w:right w:val="none" w:sz="0" w:space="0" w:color="auto"/>
              </w:divBdr>
            </w:div>
            <w:div w:id="1478957603">
              <w:marLeft w:val="0"/>
              <w:marRight w:val="0"/>
              <w:marTop w:val="0"/>
              <w:marBottom w:val="0"/>
              <w:divBdr>
                <w:top w:val="none" w:sz="0" w:space="0" w:color="auto"/>
                <w:left w:val="none" w:sz="0" w:space="0" w:color="auto"/>
                <w:bottom w:val="none" w:sz="0" w:space="0" w:color="auto"/>
                <w:right w:val="none" w:sz="0" w:space="0" w:color="auto"/>
              </w:divBdr>
            </w:div>
            <w:div w:id="1276329165">
              <w:marLeft w:val="0"/>
              <w:marRight w:val="0"/>
              <w:marTop w:val="0"/>
              <w:marBottom w:val="0"/>
              <w:divBdr>
                <w:top w:val="none" w:sz="0" w:space="0" w:color="auto"/>
                <w:left w:val="none" w:sz="0" w:space="0" w:color="auto"/>
                <w:bottom w:val="none" w:sz="0" w:space="0" w:color="auto"/>
                <w:right w:val="none" w:sz="0" w:space="0" w:color="auto"/>
              </w:divBdr>
            </w:div>
            <w:div w:id="764693293">
              <w:marLeft w:val="0"/>
              <w:marRight w:val="0"/>
              <w:marTop w:val="0"/>
              <w:marBottom w:val="0"/>
              <w:divBdr>
                <w:top w:val="none" w:sz="0" w:space="0" w:color="auto"/>
                <w:left w:val="none" w:sz="0" w:space="0" w:color="auto"/>
                <w:bottom w:val="none" w:sz="0" w:space="0" w:color="auto"/>
                <w:right w:val="none" w:sz="0" w:space="0" w:color="auto"/>
              </w:divBdr>
            </w:div>
            <w:div w:id="728458793">
              <w:marLeft w:val="0"/>
              <w:marRight w:val="0"/>
              <w:marTop w:val="0"/>
              <w:marBottom w:val="0"/>
              <w:divBdr>
                <w:top w:val="none" w:sz="0" w:space="0" w:color="auto"/>
                <w:left w:val="none" w:sz="0" w:space="0" w:color="auto"/>
                <w:bottom w:val="none" w:sz="0" w:space="0" w:color="auto"/>
                <w:right w:val="none" w:sz="0" w:space="0" w:color="auto"/>
              </w:divBdr>
            </w:div>
            <w:div w:id="1810367438">
              <w:marLeft w:val="0"/>
              <w:marRight w:val="0"/>
              <w:marTop w:val="0"/>
              <w:marBottom w:val="0"/>
              <w:divBdr>
                <w:top w:val="none" w:sz="0" w:space="0" w:color="auto"/>
                <w:left w:val="none" w:sz="0" w:space="0" w:color="auto"/>
                <w:bottom w:val="none" w:sz="0" w:space="0" w:color="auto"/>
                <w:right w:val="none" w:sz="0" w:space="0" w:color="auto"/>
              </w:divBdr>
            </w:div>
            <w:div w:id="2094930237">
              <w:marLeft w:val="0"/>
              <w:marRight w:val="0"/>
              <w:marTop w:val="0"/>
              <w:marBottom w:val="0"/>
              <w:divBdr>
                <w:top w:val="none" w:sz="0" w:space="0" w:color="auto"/>
                <w:left w:val="none" w:sz="0" w:space="0" w:color="auto"/>
                <w:bottom w:val="none" w:sz="0" w:space="0" w:color="auto"/>
                <w:right w:val="none" w:sz="0" w:space="0" w:color="auto"/>
              </w:divBdr>
            </w:div>
            <w:div w:id="955910389">
              <w:marLeft w:val="0"/>
              <w:marRight w:val="0"/>
              <w:marTop w:val="0"/>
              <w:marBottom w:val="0"/>
              <w:divBdr>
                <w:top w:val="none" w:sz="0" w:space="0" w:color="auto"/>
                <w:left w:val="none" w:sz="0" w:space="0" w:color="auto"/>
                <w:bottom w:val="none" w:sz="0" w:space="0" w:color="auto"/>
                <w:right w:val="none" w:sz="0" w:space="0" w:color="auto"/>
              </w:divBdr>
            </w:div>
            <w:div w:id="558051601">
              <w:marLeft w:val="0"/>
              <w:marRight w:val="0"/>
              <w:marTop w:val="0"/>
              <w:marBottom w:val="0"/>
              <w:divBdr>
                <w:top w:val="none" w:sz="0" w:space="0" w:color="auto"/>
                <w:left w:val="none" w:sz="0" w:space="0" w:color="auto"/>
                <w:bottom w:val="none" w:sz="0" w:space="0" w:color="auto"/>
                <w:right w:val="none" w:sz="0" w:space="0" w:color="auto"/>
              </w:divBdr>
            </w:div>
            <w:div w:id="2010911100">
              <w:marLeft w:val="0"/>
              <w:marRight w:val="0"/>
              <w:marTop w:val="0"/>
              <w:marBottom w:val="0"/>
              <w:divBdr>
                <w:top w:val="none" w:sz="0" w:space="0" w:color="auto"/>
                <w:left w:val="none" w:sz="0" w:space="0" w:color="auto"/>
                <w:bottom w:val="none" w:sz="0" w:space="0" w:color="auto"/>
                <w:right w:val="none" w:sz="0" w:space="0" w:color="auto"/>
              </w:divBdr>
            </w:div>
            <w:div w:id="1175651423">
              <w:marLeft w:val="0"/>
              <w:marRight w:val="0"/>
              <w:marTop w:val="0"/>
              <w:marBottom w:val="0"/>
              <w:divBdr>
                <w:top w:val="none" w:sz="0" w:space="0" w:color="auto"/>
                <w:left w:val="none" w:sz="0" w:space="0" w:color="auto"/>
                <w:bottom w:val="none" w:sz="0" w:space="0" w:color="auto"/>
                <w:right w:val="none" w:sz="0" w:space="0" w:color="auto"/>
              </w:divBdr>
            </w:div>
            <w:div w:id="997921850">
              <w:marLeft w:val="0"/>
              <w:marRight w:val="0"/>
              <w:marTop w:val="0"/>
              <w:marBottom w:val="0"/>
              <w:divBdr>
                <w:top w:val="none" w:sz="0" w:space="0" w:color="auto"/>
                <w:left w:val="none" w:sz="0" w:space="0" w:color="auto"/>
                <w:bottom w:val="none" w:sz="0" w:space="0" w:color="auto"/>
                <w:right w:val="none" w:sz="0" w:space="0" w:color="auto"/>
              </w:divBdr>
            </w:div>
            <w:div w:id="2127430029">
              <w:marLeft w:val="0"/>
              <w:marRight w:val="0"/>
              <w:marTop w:val="0"/>
              <w:marBottom w:val="0"/>
              <w:divBdr>
                <w:top w:val="none" w:sz="0" w:space="0" w:color="auto"/>
                <w:left w:val="none" w:sz="0" w:space="0" w:color="auto"/>
                <w:bottom w:val="none" w:sz="0" w:space="0" w:color="auto"/>
                <w:right w:val="none" w:sz="0" w:space="0" w:color="auto"/>
              </w:divBdr>
            </w:div>
            <w:div w:id="421335739">
              <w:marLeft w:val="0"/>
              <w:marRight w:val="0"/>
              <w:marTop w:val="0"/>
              <w:marBottom w:val="0"/>
              <w:divBdr>
                <w:top w:val="none" w:sz="0" w:space="0" w:color="auto"/>
                <w:left w:val="none" w:sz="0" w:space="0" w:color="auto"/>
                <w:bottom w:val="none" w:sz="0" w:space="0" w:color="auto"/>
                <w:right w:val="none" w:sz="0" w:space="0" w:color="auto"/>
              </w:divBdr>
            </w:div>
            <w:div w:id="349375462">
              <w:marLeft w:val="0"/>
              <w:marRight w:val="0"/>
              <w:marTop w:val="0"/>
              <w:marBottom w:val="0"/>
              <w:divBdr>
                <w:top w:val="none" w:sz="0" w:space="0" w:color="auto"/>
                <w:left w:val="none" w:sz="0" w:space="0" w:color="auto"/>
                <w:bottom w:val="none" w:sz="0" w:space="0" w:color="auto"/>
                <w:right w:val="none" w:sz="0" w:space="0" w:color="auto"/>
              </w:divBdr>
            </w:div>
            <w:div w:id="1868836939">
              <w:marLeft w:val="0"/>
              <w:marRight w:val="0"/>
              <w:marTop w:val="0"/>
              <w:marBottom w:val="0"/>
              <w:divBdr>
                <w:top w:val="none" w:sz="0" w:space="0" w:color="auto"/>
                <w:left w:val="none" w:sz="0" w:space="0" w:color="auto"/>
                <w:bottom w:val="none" w:sz="0" w:space="0" w:color="auto"/>
                <w:right w:val="none" w:sz="0" w:space="0" w:color="auto"/>
              </w:divBdr>
            </w:div>
            <w:div w:id="1388457919">
              <w:marLeft w:val="0"/>
              <w:marRight w:val="0"/>
              <w:marTop w:val="0"/>
              <w:marBottom w:val="0"/>
              <w:divBdr>
                <w:top w:val="none" w:sz="0" w:space="0" w:color="auto"/>
                <w:left w:val="none" w:sz="0" w:space="0" w:color="auto"/>
                <w:bottom w:val="none" w:sz="0" w:space="0" w:color="auto"/>
                <w:right w:val="none" w:sz="0" w:space="0" w:color="auto"/>
              </w:divBdr>
            </w:div>
            <w:div w:id="1535969233">
              <w:marLeft w:val="0"/>
              <w:marRight w:val="0"/>
              <w:marTop w:val="0"/>
              <w:marBottom w:val="0"/>
              <w:divBdr>
                <w:top w:val="none" w:sz="0" w:space="0" w:color="auto"/>
                <w:left w:val="none" w:sz="0" w:space="0" w:color="auto"/>
                <w:bottom w:val="none" w:sz="0" w:space="0" w:color="auto"/>
                <w:right w:val="none" w:sz="0" w:space="0" w:color="auto"/>
              </w:divBdr>
            </w:div>
            <w:div w:id="1445223719">
              <w:marLeft w:val="0"/>
              <w:marRight w:val="0"/>
              <w:marTop w:val="0"/>
              <w:marBottom w:val="0"/>
              <w:divBdr>
                <w:top w:val="none" w:sz="0" w:space="0" w:color="auto"/>
                <w:left w:val="none" w:sz="0" w:space="0" w:color="auto"/>
                <w:bottom w:val="none" w:sz="0" w:space="0" w:color="auto"/>
                <w:right w:val="none" w:sz="0" w:space="0" w:color="auto"/>
              </w:divBdr>
            </w:div>
            <w:div w:id="874194830">
              <w:marLeft w:val="0"/>
              <w:marRight w:val="0"/>
              <w:marTop w:val="0"/>
              <w:marBottom w:val="0"/>
              <w:divBdr>
                <w:top w:val="none" w:sz="0" w:space="0" w:color="auto"/>
                <w:left w:val="none" w:sz="0" w:space="0" w:color="auto"/>
                <w:bottom w:val="none" w:sz="0" w:space="0" w:color="auto"/>
                <w:right w:val="none" w:sz="0" w:space="0" w:color="auto"/>
              </w:divBdr>
            </w:div>
            <w:div w:id="205683993">
              <w:marLeft w:val="0"/>
              <w:marRight w:val="0"/>
              <w:marTop w:val="0"/>
              <w:marBottom w:val="0"/>
              <w:divBdr>
                <w:top w:val="none" w:sz="0" w:space="0" w:color="auto"/>
                <w:left w:val="none" w:sz="0" w:space="0" w:color="auto"/>
                <w:bottom w:val="none" w:sz="0" w:space="0" w:color="auto"/>
                <w:right w:val="none" w:sz="0" w:space="0" w:color="auto"/>
              </w:divBdr>
            </w:div>
            <w:div w:id="1677341742">
              <w:marLeft w:val="0"/>
              <w:marRight w:val="0"/>
              <w:marTop w:val="0"/>
              <w:marBottom w:val="0"/>
              <w:divBdr>
                <w:top w:val="none" w:sz="0" w:space="0" w:color="auto"/>
                <w:left w:val="none" w:sz="0" w:space="0" w:color="auto"/>
                <w:bottom w:val="none" w:sz="0" w:space="0" w:color="auto"/>
                <w:right w:val="none" w:sz="0" w:space="0" w:color="auto"/>
              </w:divBdr>
            </w:div>
            <w:div w:id="1510221665">
              <w:marLeft w:val="0"/>
              <w:marRight w:val="0"/>
              <w:marTop w:val="0"/>
              <w:marBottom w:val="0"/>
              <w:divBdr>
                <w:top w:val="none" w:sz="0" w:space="0" w:color="auto"/>
                <w:left w:val="none" w:sz="0" w:space="0" w:color="auto"/>
                <w:bottom w:val="none" w:sz="0" w:space="0" w:color="auto"/>
                <w:right w:val="none" w:sz="0" w:space="0" w:color="auto"/>
              </w:divBdr>
            </w:div>
            <w:div w:id="961764805">
              <w:marLeft w:val="0"/>
              <w:marRight w:val="0"/>
              <w:marTop w:val="0"/>
              <w:marBottom w:val="0"/>
              <w:divBdr>
                <w:top w:val="none" w:sz="0" w:space="0" w:color="auto"/>
                <w:left w:val="none" w:sz="0" w:space="0" w:color="auto"/>
                <w:bottom w:val="none" w:sz="0" w:space="0" w:color="auto"/>
                <w:right w:val="none" w:sz="0" w:space="0" w:color="auto"/>
              </w:divBdr>
            </w:div>
            <w:div w:id="61608136">
              <w:marLeft w:val="0"/>
              <w:marRight w:val="0"/>
              <w:marTop w:val="0"/>
              <w:marBottom w:val="0"/>
              <w:divBdr>
                <w:top w:val="none" w:sz="0" w:space="0" w:color="auto"/>
                <w:left w:val="none" w:sz="0" w:space="0" w:color="auto"/>
                <w:bottom w:val="none" w:sz="0" w:space="0" w:color="auto"/>
                <w:right w:val="none" w:sz="0" w:space="0" w:color="auto"/>
              </w:divBdr>
            </w:div>
            <w:div w:id="1678074494">
              <w:marLeft w:val="0"/>
              <w:marRight w:val="0"/>
              <w:marTop w:val="0"/>
              <w:marBottom w:val="0"/>
              <w:divBdr>
                <w:top w:val="none" w:sz="0" w:space="0" w:color="auto"/>
                <w:left w:val="none" w:sz="0" w:space="0" w:color="auto"/>
                <w:bottom w:val="none" w:sz="0" w:space="0" w:color="auto"/>
                <w:right w:val="none" w:sz="0" w:space="0" w:color="auto"/>
              </w:divBdr>
            </w:div>
            <w:div w:id="277108030">
              <w:marLeft w:val="0"/>
              <w:marRight w:val="0"/>
              <w:marTop w:val="0"/>
              <w:marBottom w:val="0"/>
              <w:divBdr>
                <w:top w:val="none" w:sz="0" w:space="0" w:color="auto"/>
                <w:left w:val="none" w:sz="0" w:space="0" w:color="auto"/>
                <w:bottom w:val="none" w:sz="0" w:space="0" w:color="auto"/>
                <w:right w:val="none" w:sz="0" w:space="0" w:color="auto"/>
              </w:divBdr>
            </w:div>
            <w:div w:id="1138913817">
              <w:marLeft w:val="0"/>
              <w:marRight w:val="0"/>
              <w:marTop w:val="0"/>
              <w:marBottom w:val="0"/>
              <w:divBdr>
                <w:top w:val="none" w:sz="0" w:space="0" w:color="auto"/>
                <w:left w:val="none" w:sz="0" w:space="0" w:color="auto"/>
                <w:bottom w:val="none" w:sz="0" w:space="0" w:color="auto"/>
                <w:right w:val="none" w:sz="0" w:space="0" w:color="auto"/>
              </w:divBdr>
            </w:div>
            <w:div w:id="1414204346">
              <w:marLeft w:val="0"/>
              <w:marRight w:val="0"/>
              <w:marTop w:val="0"/>
              <w:marBottom w:val="0"/>
              <w:divBdr>
                <w:top w:val="none" w:sz="0" w:space="0" w:color="auto"/>
                <w:left w:val="none" w:sz="0" w:space="0" w:color="auto"/>
                <w:bottom w:val="none" w:sz="0" w:space="0" w:color="auto"/>
                <w:right w:val="none" w:sz="0" w:space="0" w:color="auto"/>
              </w:divBdr>
            </w:div>
            <w:div w:id="1983347053">
              <w:marLeft w:val="0"/>
              <w:marRight w:val="0"/>
              <w:marTop w:val="0"/>
              <w:marBottom w:val="0"/>
              <w:divBdr>
                <w:top w:val="none" w:sz="0" w:space="0" w:color="auto"/>
                <w:left w:val="none" w:sz="0" w:space="0" w:color="auto"/>
                <w:bottom w:val="none" w:sz="0" w:space="0" w:color="auto"/>
                <w:right w:val="none" w:sz="0" w:space="0" w:color="auto"/>
              </w:divBdr>
            </w:div>
            <w:div w:id="1910379976">
              <w:marLeft w:val="0"/>
              <w:marRight w:val="0"/>
              <w:marTop w:val="0"/>
              <w:marBottom w:val="0"/>
              <w:divBdr>
                <w:top w:val="none" w:sz="0" w:space="0" w:color="auto"/>
                <w:left w:val="none" w:sz="0" w:space="0" w:color="auto"/>
                <w:bottom w:val="none" w:sz="0" w:space="0" w:color="auto"/>
                <w:right w:val="none" w:sz="0" w:space="0" w:color="auto"/>
              </w:divBdr>
            </w:div>
            <w:div w:id="949551867">
              <w:marLeft w:val="0"/>
              <w:marRight w:val="0"/>
              <w:marTop w:val="0"/>
              <w:marBottom w:val="0"/>
              <w:divBdr>
                <w:top w:val="none" w:sz="0" w:space="0" w:color="auto"/>
                <w:left w:val="none" w:sz="0" w:space="0" w:color="auto"/>
                <w:bottom w:val="none" w:sz="0" w:space="0" w:color="auto"/>
                <w:right w:val="none" w:sz="0" w:space="0" w:color="auto"/>
              </w:divBdr>
            </w:div>
            <w:div w:id="1418554432">
              <w:marLeft w:val="0"/>
              <w:marRight w:val="0"/>
              <w:marTop w:val="0"/>
              <w:marBottom w:val="0"/>
              <w:divBdr>
                <w:top w:val="none" w:sz="0" w:space="0" w:color="auto"/>
                <w:left w:val="none" w:sz="0" w:space="0" w:color="auto"/>
                <w:bottom w:val="none" w:sz="0" w:space="0" w:color="auto"/>
                <w:right w:val="none" w:sz="0" w:space="0" w:color="auto"/>
              </w:divBdr>
            </w:div>
            <w:div w:id="7292728">
              <w:marLeft w:val="0"/>
              <w:marRight w:val="0"/>
              <w:marTop w:val="0"/>
              <w:marBottom w:val="0"/>
              <w:divBdr>
                <w:top w:val="none" w:sz="0" w:space="0" w:color="auto"/>
                <w:left w:val="none" w:sz="0" w:space="0" w:color="auto"/>
                <w:bottom w:val="none" w:sz="0" w:space="0" w:color="auto"/>
                <w:right w:val="none" w:sz="0" w:space="0" w:color="auto"/>
              </w:divBdr>
            </w:div>
            <w:div w:id="1553611041">
              <w:marLeft w:val="0"/>
              <w:marRight w:val="0"/>
              <w:marTop w:val="0"/>
              <w:marBottom w:val="0"/>
              <w:divBdr>
                <w:top w:val="none" w:sz="0" w:space="0" w:color="auto"/>
                <w:left w:val="none" w:sz="0" w:space="0" w:color="auto"/>
                <w:bottom w:val="none" w:sz="0" w:space="0" w:color="auto"/>
                <w:right w:val="none" w:sz="0" w:space="0" w:color="auto"/>
              </w:divBdr>
            </w:div>
            <w:div w:id="826557805">
              <w:marLeft w:val="0"/>
              <w:marRight w:val="0"/>
              <w:marTop w:val="0"/>
              <w:marBottom w:val="0"/>
              <w:divBdr>
                <w:top w:val="none" w:sz="0" w:space="0" w:color="auto"/>
                <w:left w:val="none" w:sz="0" w:space="0" w:color="auto"/>
                <w:bottom w:val="none" w:sz="0" w:space="0" w:color="auto"/>
                <w:right w:val="none" w:sz="0" w:space="0" w:color="auto"/>
              </w:divBdr>
            </w:div>
            <w:div w:id="205873754">
              <w:marLeft w:val="0"/>
              <w:marRight w:val="0"/>
              <w:marTop w:val="0"/>
              <w:marBottom w:val="0"/>
              <w:divBdr>
                <w:top w:val="none" w:sz="0" w:space="0" w:color="auto"/>
                <w:left w:val="none" w:sz="0" w:space="0" w:color="auto"/>
                <w:bottom w:val="none" w:sz="0" w:space="0" w:color="auto"/>
                <w:right w:val="none" w:sz="0" w:space="0" w:color="auto"/>
              </w:divBdr>
            </w:div>
            <w:div w:id="1298685220">
              <w:marLeft w:val="0"/>
              <w:marRight w:val="0"/>
              <w:marTop w:val="0"/>
              <w:marBottom w:val="0"/>
              <w:divBdr>
                <w:top w:val="none" w:sz="0" w:space="0" w:color="auto"/>
                <w:left w:val="none" w:sz="0" w:space="0" w:color="auto"/>
                <w:bottom w:val="none" w:sz="0" w:space="0" w:color="auto"/>
                <w:right w:val="none" w:sz="0" w:space="0" w:color="auto"/>
              </w:divBdr>
            </w:div>
            <w:div w:id="1408041406">
              <w:marLeft w:val="0"/>
              <w:marRight w:val="0"/>
              <w:marTop w:val="0"/>
              <w:marBottom w:val="0"/>
              <w:divBdr>
                <w:top w:val="none" w:sz="0" w:space="0" w:color="auto"/>
                <w:left w:val="none" w:sz="0" w:space="0" w:color="auto"/>
                <w:bottom w:val="none" w:sz="0" w:space="0" w:color="auto"/>
                <w:right w:val="none" w:sz="0" w:space="0" w:color="auto"/>
              </w:divBdr>
            </w:div>
            <w:div w:id="1755857709">
              <w:marLeft w:val="0"/>
              <w:marRight w:val="0"/>
              <w:marTop w:val="0"/>
              <w:marBottom w:val="0"/>
              <w:divBdr>
                <w:top w:val="none" w:sz="0" w:space="0" w:color="auto"/>
                <w:left w:val="none" w:sz="0" w:space="0" w:color="auto"/>
                <w:bottom w:val="none" w:sz="0" w:space="0" w:color="auto"/>
                <w:right w:val="none" w:sz="0" w:space="0" w:color="auto"/>
              </w:divBdr>
            </w:div>
            <w:div w:id="866059698">
              <w:marLeft w:val="0"/>
              <w:marRight w:val="0"/>
              <w:marTop w:val="0"/>
              <w:marBottom w:val="0"/>
              <w:divBdr>
                <w:top w:val="none" w:sz="0" w:space="0" w:color="auto"/>
                <w:left w:val="none" w:sz="0" w:space="0" w:color="auto"/>
                <w:bottom w:val="none" w:sz="0" w:space="0" w:color="auto"/>
                <w:right w:val="none" w:sz="0" w:space="0" w:color="auto"/>
              </w:divBdr>
            </w:div>
            <w:div w:id="142545585">
              <w:marLeft w:val="0"/>
              <w:marRight w:val="0"/>
              <w:marTop w:val="0"/>
              <w:marBottom w:val="0"/>
              <w:divBdr>
                <w:top w:val="none" w:sz="0" w:space="0" w:color="auto"/>
                <w:left w:val="none" w:sz="0" w:space="0" w:color="auto"/>
                <w:bottom w:val="none" w:sz="0" w:space="0" w:color="auto"/>
                <w:right w:val="none" w:sz="0" w:space="0" w:color="auto"/>
              </w:divBdr>
            </w:div>
            <w:div w:id="716273342">
              <w:marLeft w:val="0"/>
              <w:marRight w:val="0"/>
              <w:marTop w:val="0"/>
              <w:marBottom w:val="0"/>
              <w:divBdr>
                <w:top w:val="none" w:sz="0" w:space="0" w:color="auto"/>
                <w:left w:val="none" w:sz="0" w:space="0" w:color="auto"/>
                <w:bottom w:val="none" w:sz="0" w:space="0" w:color="auto"/>
                <w:right w:val="none" w:sz="0" w:space="0" w:color="auto"/>
              </w:divBdr>
            </w:div>
            <w:div w:id="125861155">
              <w:marLeft w:val="0"/>
              <w:marRight w:val="0"/>
              <w:marTop w:val="0"/>
              <w:marBottom w:val="0"/>
              <w:divBdr>
                <w:top w:val="none" w:sz="0" w:space="0" w:color="auto"/>
                <w:left w:val="none" w:sz="0" w:space="0" w:color="auto"/>
                <w:bottom w:val="none" w:sz="0" w:space="0" w:color="auto"/>
                <w:right w:val="none" w:sz="0" w:space="0" w:color="auto"/>
              </w:divBdr>
            </w:div>
            <w:div w:id="1491754638">
              <w:marLeft w:val="0"/>
              <w:marRight w:val="0"/>
              <w:marTop w:val="0"/>
              <w:marBottom w:val="0"/>
              <w:divBdr>
                <w:top w:val="none" w:sz="0" w:space="0" w:color="auto"/>
                <w:left w:val="none" w:sz="0" w:space="0" w:color="auto"/>
                <w:bottom w:val="none" w:sz="0" w:space="0" w:color="auto"/>
                <w:right w:val="none" w:sz="0" w:space="0" w:color="auto"/>
              </w:divBdr>
            </w:div>
            <w:div w:id="282082211">
              <w:marLeft w:val="0"/>
              <w:marRight w:val="0"/>
              <w:marTop w:val="0"/>
              <w:marBottom w:val="0"/>
              <w:divBdr>
                <w:top w:val="none" w:sz="0" w:space="0" w:color="auto"/>
                <w:left w:val="none" w:sz="0" w:space="0" w:color="auto"/>
                <w:bottom w:val="none" w:sz="0" w:space="0" w:color="auto"/>
                <w:right w:val="none" w:sz="0" w:space="0" w:color="auto"/>
              </w:divBdr>
            </w:div>
            <w:div w:id="1720282987">
              <w:marLeft w:val="0"/>
              <w:marRight w:val="0"/>
              <w:marTop w:val="0"/>
              <w:marBottom w:val="0"/>
              <w:divBdr>
                <w:top w:val="none" w:sz="0" w:space="0" w:color="auto"/>
                <w:left w:val="none" w:sz="0" w:space="0" w:color="auto"/>
                <w:bottom w:val="none" w:sz="0" w:space="0" w:color="auto"/>
                <w:right w:val="none" w:sz="0" w:space="0" w:color="auto"/>
              </w:divBdr>
            </w:div>
            <w:div w:id="2065595571">
              <w:marLeft w:val="0"/>
              <w:marRight w:val="0"/>
              <w:marTop w:val="0"/>
              <w:marBottom w:val="0"/>
              <w:divBdr>
                <w:top w:val="none" w:sz="0" w:space="0" w:color="auto"/>
                <w:left w:val="none" w:sz="0" w:space="0" w:color="auto"/>
                <w:bottom w:val="none" w:sz="0" w:space="0" w:color="auto"/>
                <w:right w:val="none" w:sz="0" w:space="0" w:color="auto"/>
              </w:divBdr>
            </w:div>
            <w:div w:id="23679687">
              <w:marLeft w:val="0"/>
              <w:marRight w:val="0"/>
              <w:marTop w:val="0"/>
              <w:marBottom w:val="0"/>
              <w:divBdr>
                <w:top w:val="none" w:sz="0" w:space="0" w:color="auto"/>
                <w:left w:val="none" w:sz="0" w:space="0" w:color="auto"/>
                <w:bottom w:val="none" w:sz="0" w:space="0" w:color="auto"/>
                <w:right w:val="none" w:sz="0" w:space="0" w:color="auto"/>
              </w:divBdr>
            </w:div>
            <w:div w:id="1278565466">
              <w:marLeft w:val="0"/>
              <w:marRight w:val="0"/>
              <w:marTop w:val="0"/>
              <w:marBottom w:val="0"/>
              <w:divBdr>
                <w:top w:val="none" w:sz="0" w:space="0" w:color="auto"/>
                <w:left w:val="none" w:sz="0" w:space="0" w:color="auto"/>
                <w:bottom w:val="none" w:sz="0" w:space="0" w:color="auto"/>
                <w:right w:val="none" w:sz="0" w:space="0" w:color="auto"/>
              </w:divBdr>
            </w:div>
            <w:div w:id="2145928555">
              <w:marLeft w:val="0"/>
              <w:marRight w:val="0"/>
              <w:marTop w:val="0"/>
              <w:marBottom w:val="0"/>
              <w:divBdr>
                <w:top w:val="none" w:sz="0" w:space="0" w:color="auto"/>
                <w:left w:val="none" w:sz="0" w:space="0" w:color="auto"/>
                <w:bottom w:val="none" w:sz="0" w:space="0" w:color="auto"/>
                <w:right w:val="none" w:sz="0" w:space="0" w:color="auto"/>
              </w:divBdr>
            </w:div>
            <w:div w:id="1208301567">
              <w:marLeft w:val="0"/>
              <w:marRight w:val="0"/>
              <w:marTop w:val="0"/>
              <w:marBottom w:val="0"/>
              <w:divBdr>
                <w:top w:val="none" w:sz="0" w:space="0" w:color="auto"/>
                <w:left w:val="none" w:sz="0" w:space="0" w:color="auto"/>
                <w:bottom w:val="none" w:sz="0" w:space="0" w:color="auto"/>
                <w:right w:val="none" w:sz="0" w:space="0" w:color="auto"/>
              </w:divBdr>
            </w:div>
            <w:div w:id="1178082811">
              <w:marLeft w:val="0"/>
              <w:marRight w:val="0"/>
              <w:marTop w:val="0"/>
              <w:marBottom w:val="0"/>
              <w:divBdr>
                <w:top w:val="none" w:sz="0" w:space="0" w:color="auto"/>
                <w:left w:val="none" w:sz="0" w:space="0" w:color="auto"/>
                <w:bottom w:val="none" w:sz="0" w:space="0" w:color="auto"/>
                <w:right w:val="none" w:sz="0" w:space="0" w:color="auto"/>
              </w:divBdr>
            </w:div>
            <w:div w:id="724528488">
              <w:marLeft w:val="0"/>
              <w:marRight w:val="0"/>
              <w:marTop w:val="0"/>
              <w:marBottom w:val="0"/>
              <w:divBdr>
                <w:top w:val="none" w:sz="0" w:space="0" w:color="auto"/>
                <w:left w:val="none" w:sz="0" w:space="0" w:color="auto"/>
                <w:bottom w:val="none" w:sz="0" w:space="0" w:color="auto"/>
                <w:right w:val="none" w:sz="0" w:space="0" w:color="auto"/>
              </w:divBdr>
            </w:div>
            <w:div w:id="1588807500">
              <w:marLeft w:val="0"/>
              <w:marRight w:val="0"/>
              <w:marTop w:val="0"/>
              <w:marBottom w:val="0"/>
              <w:divBdr>
                <w:top w:val="none" w:sz="0" w:space="0" w:color="auto"/>
                <w:left w:val="none" w:sz="0" w:space="0" w:color="auto"/>
                <w:bottom w:val="none" w:sz="0" w:space="0" w:color="auto"/>
                <w:right w:val="none" w:sz="0" w:space="0" w:color="auto"/>
              </w:divBdr>
            </w:div>
            <w:div w:id="1423532441">
              <w:marLeft w:val="0"/>
              <w:marRight w:val="0"/>
              <w:marTop w:val="0"/>
              <w:marBottom w:val="0"/>
              <w:divBdr>
                <w:top w:val="none" w:sz="0" w:space="0" w:color="auto"/>
                <w:left w:val="none" w:sz="0" w:space="0" w:color="auto"/>
                <w:bottom w:val="none" w:sz="0" w:space="0" w:color="auto"/>
                <w:right w:val="none" w:sz="0" w:space="0" w:color="auto"/>
              </w:divBdr>
            </w:div>
            <w:div w:id="1142890908">
              <w:marLeft w:val="0"/>
              <w:marRight w:val="0"/>
              <w:marTop w:val="0"/>
              <w:marBottom w:val="0"/>
              <w:divBdr>
                <w:top w:val="none" w:sz="0" w:space="0" w:color="auto"/>
                <w:left w:val="none" w:sz="0" w:space="0" w:color="auto"/>
                <w:bottom w:val="none" w:sz="0" w:space="0" w:color="auto"/>
                <w:right w:val="none" w:sz="0" w:space="0" w:color="auto"/>
              </w:divBdr>
            </w:div>
            <w:div w:id="1806586524">
              <w:marLeft w:val="0"/>
              <w:marRight w:val="0"/>
              <w:marTop w:val="0"/>
              <w:marBottom w:val="0"/>
              <w:divBdr>
                <w:top w:val="none" w:sz="0" w:space="0" w:color="auto"/>
                <w:left w:val="none" w:sz="0" w:space="0" w:color="auto"/>
                <w:bottom w:val="none" w:sz="0" w:space="0" w:color="auto"/>
                <w:right w:val="none" w:sz="0" w:space="0" w:color="auto"/>
              </w:divBdr>
            </w:div>
            <w:div w:id="1469741199">
              <w:marLeft w:val="0"/>
              <w:marRight w:val="0"/>
              <w:marTop w:val="0"/>
              <w:marBottom w:val="0"/>
              <w:divBdr>
                <w:top w:val="none" w:sz="0" w:space="0" w:color="auto"/>
                <w:left w:val="none" w:sz="0" w:space="0" w:color="auto"/>
                <w:bottom w:val="none" w:sz="0" w:space="0" w:color="auto"/>
                <w:right w:val="none" w:sz="0" w:space="0" w:color="auto"/>
              </w:divBdr>
            </w:div>
            <w:div w:id="642078857">
              <w:marLeft w:val="0"/>
              <w:marRight w:val="0"/>
              <w:marTop w:val="0"/>
              <w:marBottom w:val="0"/>
              <w:divBdr>
                <w:top w:val="none" w:sz="0" w:space="0" w:color="auto"/>
                <w:left w:val="none" w:sz="0" w:space="0" w:color="auto"/>
                <w:bottom w:val="none" w:sz="0" w:space="0" w:color="auto"/>
                <w:right w:val="none" w:sz="0" w:space="0" w:color="auto"/>
              </w:divBdr>
            </w:div>
            <w:div w:id="705369474">
              <w:marLeft w:val="0"/>
              <w:marRight w:val="0"/>
              <w:marTop w:val="0"/>
              <w:marBottom w:val="0"/>
              <w:divBdr>
                <w:top w:val="none" w:sz="0" w:space="0" w:color="auto"/>
                <w:left w:val="none" w:sz="0" w:space="0" w:color="auto"/>
                <w:bottom w:val="none" w:sz="0" w:space="0" w:color="auto"/>
                <w:right w:val="none" w:sz="0" w:space="0" w:color="auto"/>
              </w:divBdr>
            </w:div>
            <w:div w:id="897476998">
              <w:marLeft w:val="0"/>
              <w:marRight w:val="0"/>
              <w:marTop w:val="0"/>
              <w:marBottom w:val="0"/>
              <w:divBdr>
                <w:top w:val="none" w:sz="0" w:space="0" w:color="auto"/>
                <w:left w:val="none" w:sz="0" w:space="0" w:color="auto"/>
                <w:bottom w:val="none" w:sz="0" w:space="0" w:color="auto"/>
                <w:right w:val="none" w:sz="0" w:space="0" w:color="auto"/>
              </w:divBdr>
            </w:div>
            <w:div w:id="1776513689">
              <w:marLeft w:val="0"/>
              <w:marRight w:val="0"/>
              <w:marTop w:val="0"/>
              <w:marBottom w:val="0"/>
              <w:divBdr>
                <w:top w:val="none" w:sz="0" w:space="0" w:color="auto"/>
                <w:left w:val="none" w:sz="0" w:space="0" w:color="auto"/>
                <w:bottom w:val="none" w:sz="0" w:space="0" w:color="auto"/>
                <w:right w:val="none" w:sz="0" w:space="0" w:color="auto"/>
              </w:divBdr>
            </w:div>
            <w:div w:id="48575054">
              <w:marLeft w:val="0"/>
              <w:marRight w:val="0"/>
              <w:marTop w:val="0"/>
              <w:marBottom w:val="0"/>
              <w:divBdr>
                <w:top w:val="none" w:sz="0" w:space="0" w:color="auto"/>
                <w:left w:val="none" w:sz="0" w:space="0" w:color="auto"/>
                <w:bottom w:val="none" w:sz="0" w:space="0" w:color="auto"/>
                <w:right w:val="none" w:sz="0" w:space="0" w:color="auto"/>
              </w:divBdr>
            </w:div>
            <w:div w:id="64690734">
              <w:marLeft w:val="0"/>
              <w:marRight w:val="0"/>
              <w:marTop w:val="0"/>
              <w:marBottom w:val="0"/>
              <w:divBdr>
                <w:top w:val="none" w:sz="0" w:space="0" w:color="auto"/>
                <w:left w:val="none" w:sz="0" w:space="0" w:color="auto"/>
                <w:bottom w:val="none" w:sz="0" w:space="0" w:color="auto"/>
                <w:right w:val="none" w:sz="0" w:space="0" w:color="auto"/>
              </w:divBdr>
            </w:div>
            <w:div w:id="1731997789">
              <w:marLeft w:val="0"/>
              <w:marRight w:val="0"/>
              <w:marTop w:val="0"/>
              <w:marBottom w:val="0"/>
              <w:divBdr>
                <w:top w:val="none" w:sz="0" w:space="0" w:color="auto"/>
                <w:left w:val="none" w:sz="0" w:space="0" w:color="auto"/>
                <w:bottom w:val="none" w:sz="0" w:space="0" w:color="auto"/>
                <w:right w:val="none" w:sz="0" w:space="0" w:color="auto"/>
              </w:divBdr>
            </w:div>
            <w:div w:id="21131123">
              <w:marLeft w:val="0"/>
              <w:marRight w:val="0"/>
              <w:marTop w:val="0"/>
              <w:marBottom w:val="0"/>
              <w:divBdr>
                <w:top w:val="none" w:sz="0" w:space="0" w:color="auto"/>
                <w:left w:val="none" w:sz="0" w:space="0" w:color="auto"/>
                <w:bottom w:val="none" w:sz="0" w:space="0" w:color="auto"/>
                <w:right w:val="none" w:sz="0" w:space="0" w:color="auto"/>
              </w:divBdr>
            </w:div>
            <w:div w:id="671370404">
              <w:marLeft w:val="0"/>
              <w:marRight w:val="0"/>
              <w:marTop w:val="0"/>
              <w:marBottom w:val="0"/>
              <w:divBdr>
                <w:top w:val="none" w:sz="0" w:space="0" w:color="auto"/>
                <w:left w:val="none" w:sz="0" w:space="0" w:color="auto"/>
                <w:bottom w:val="none" w:sz="0" w:space="0" w:color="auto"/>
                <w:right w:val="none" w:sz="0" w:space="0" w:color="auto"/>
              </w:divBdr>
            </w:div>
            <w:div w:id="1441291730">
              <w:marLeft w:val="0"/>
              <w:marRight w:val="0"/>
              <w:marTop w:val="0"/>
              <w:marBottom w:val="0"/>
              <w:divBdr>
                <w:top w:val="none" w:sz="0" w:space="0" w:color="auto"/>
                <w:left w:val="none" w:sz="0" w:space="0" w:color="auto"/>
                <w:bottom w:val="none" w:sz="0" w:space="0" w:color="auto"/>
                <w:right w:val="none" w:sz="0" w:space="0" w:color="auto"/>
              </w:divBdr>
            </w:div>
            <w:div w:id="2007781404">
              <w:marLeft w:val="0"/>
              <w:marRight w:val="0"/>
              <w:marTop w:val="0"/>
              <w:marBottom w:val="0"/>
              <w:divBdr>
                <w:top w:val="none" w:sz="0" w:space="0" w:color="auto"/>
                <w:left w:val="none" w:sz="0" w:space="0" w:color="auto"/>
                <w:bottom w:val="none" w:sz="0" w:space="0" w:color="auto"/>
                <w:right w:val="none" w:sz="0" w:space="0" w:color="auto"/>
              </w:divBdr>
            </w:div>
            <w:div w:id="1324776450">
              <w:marLeft w:val="0"/>
              <w:marRight w:val="0"/>
              <w:marTop w:val="0"/>
              <w:marBottom w:val="0"/>
              <w:divBdr>
                <w:top w:val="none" w:sz="0" w:space="0" w:color="auto"/>
                <w:left w:val="none" w:sz="0" w:space="0" w:color="auto"/>
                <w:bottom w:val="none" w:sz="0" w:space="0" w:color="auto"/>
                <w:right w:val="none" w:sz="0" w:space="0" w:color="auto"/>
              </w:divBdr>
            </w:div>
            <w:div w:id="387413046">
              <w:marLeft w:val="0"/>
              <w:marRight w:val="0"/>
              <w:marTop w:val="0"/>
              <w:marBottom w:val="0"/>
              <w:divBdr>
                <w:top w:val="none" w:sz="0" w:space="0" w:color="auto"/>
                <w:left w:val="none" w:sz="0" w:space="0" w:color="auto"/>
                <w:bottom w:val="none" w:sz="0" w:space="0" w:color="auto"/>
                <w:right w:val="none" w:sz="0" w:space="0" w:color="auto"/>
              </w:divBdr>
            </w:div>
            <w:div w:id="1830056571">
              <w:marLeft w:val="0"/>
              <w:marRight w:val="0"/>
              <w:marTop w:val="0"/>
              <w:marBottom w:val="0"/>
              <w:divBdr>
                <w:top w:val="none" w:sz="0" w:space="0" w:color="auto"/>
                <w:left w:val="none" w:sz="0" w:space="0" w:color="auto"/>
                <w:bottom w:val="none" w:sz="0" w:space="0" w:color="auto"/>
                <w:right w:val="none" w:sz="0" w:space="0" w:color="auto"/>
              </w:divBdr>
            </w:div>
            <w:div w:id="26874255">
              <w:marLeft w:val="0"/>
              <w:marRight w:val="0"/>
              <w:marTop w:val="0"/>
              <w:marBottom w:val="0"/>
              <w:divBdr>
                <w:top w:val="none" w:sz="0" w:space="0" w:color="auto"/>
                <w:left w:val="none" w:sz="0" w:space="0" w:color="auto"/>
                <w:bottom w:val="none" w:sz="0" w:space="0" w:color="auto"/>
                <w:right w:val="none" w:sz="0" w:space="0" w:color="auto"/>
              </w:divBdr>
            </w:div>
            <w:div w:id="957106392">
              <w:marLeft w:val="0"/>
              <w:marRight w:val="0"/>
              <w:marTop w:val="0"/>
              <w:marBottom w:val="0"/>
              <w:divBdr>
                <w:top w:val="none" w:sz="0" w:space="0" w:color="auto"/>
                <w:left w:val="none" w:sz="0" w:space="0" w:color="auto"/>
                <w:bottom w:val="none" w:sz="0" w:space="0" w:color="auto"/>
                <w:right w:val="none" w:sz="0" w:space="0" w:color="auto"/>
              </w:divBdr>
            </w:div>
            <w:div w:id="888807474">
              <w:marLeft w:val="0"/>
              <w:marRight w:val="0"/>
              <w:marTop w:val="0"/>
              <w:marBottom w:val="0"/>
              <w:divBdr>
                <w:top w:val="none" w:sz="0" w:space="0" w:color="auto"/>
                <w:left w:val="none" w:sz="0" w:space="0" w:color="auto"/>
                <w:bottom w:val="none" w:sz="0" w:space="0" w:color="auto"/>
                <w:right w:val="none" w:sz="0" w:space="0" w:color="auto"/>
              </w:divBdr>
            </w:div>
            <w:div w:id="896166322">
              <w:marLeft w:val="0"/>
              <w:marRight w:val="0"/>
              <w:marTop w:val="0"/>
              <w:marBottom w:val="0"/>
              <w:divBdr>
                <w:top w:val="none" w:sz="0" w:space="0" w:color="auto"/>
                <w:left w:val="none" w:sz="0" w:space="0" w:color="auto"/>
                <w:bottom w:val="none" w:sz="0" w:space="0" w:color="auto"/>
                <w:right w:val="none" w:sz="0" w:space="0" w:color="auto"/>
              </w:divBdr>
            </w:div>
            <w:div w:id="1946497879">
              <w:marLeft w:val="0"/>
              <w:marRight w:val="0"/>
              <w:marTop w:val="0"/>
              <w:marBottom w:val="0"/>
              <w:divBdr>
                <w:top w:val="none" w:sz="0" w:space="0" w:color="auto"/>
                <w:left w:val="none" w:sz="0" w:space="0" w:color="auto"/>
                <w:bottom w:val="none" w:sz="0" w:space="0" w:color="auto"/>
                <w:right w:val="none" w:sz="0" w:space="0" w:color="auto"/>
              </w:divBdr>
            </w:div>
            <w:div w:id="420807152">
              <w:marLeft w:val="0"/>
              <w:marRight w:val="0"/>
              <w:marTop w:val="0"/>
              <w:marBottom w:val="0"/>
              <w:divBdr>
                <w:top w:val="none" w:sz="0" w:space="0" w:color="auto"/>
                <w:left w:val="none" w:sz="0" w:space="0" w:color="auto"/>
                <w:bottom w:val="none" w:sz="0" w:space="0" w:color="auto"/>
                <w:right w:val="none" w:sz="0" w:space="0" w:color="auto"/>
              </w:divBdr>
            </w:div>
            <w:div w:id="1370304514">
              <w:marLeft w:val="0"/>
              <w:marRight w:val="0"/>
              <w:marTop w:val="0"/>
              <w:marBottom w:val="0"/>
              <w:divBdr>
                <w:top w:val="none" w:sz="0" w:space="0" w:color="auto"/>
                <w:left w:val="none" w:sz="0" w:space="0" w:color="auto"/>
                <w:bottom w:val="none" w:sz="0" w:space="0" w:color="auto"/>
                <w:right w:val="none" w:sz="0" w:space="0" w:color="auto"/>
              </w:divBdr>
            </w:div>
            <w:div w:id="1174102250">
              <w:marLeft w:val="0"/>
              <w:marRight w:val="0"/>
              <w:marTop w:val="0"/>
              <w:marBottom w:val="0"/>
              <w:divBdr>
                <w:top w:val="none" w:sz="0" w:space="0" w:color="auto"/>
                <w:left w:val="none" w:sz="0" w:space="0" w:color="auto"/>
                <w:bottom w:val="none" w:sz="0" w:space="0" w:color="auto"/>
                <w:right w:val="none" w:sz="0" w:space="0" w:color="auto"/>
              </w:divBdr>
            </w:div>
            <w:div w:id="78216642">
              <w:marLeft w:val="0"/>
              <w:marRight w:val="0"/>
              <w:marTop w:val="0"/>
              <w:marBottom w:val="0"/>
              <w:divBdr>
                <w:top w:val="none" w:sz="0" w:space="0" w:color="auto"/>
                <w:left w:val="none" w:sz="0" w:space="0" w:color="auto"/>
                <w:bottom w:val="none" w:sz="0" w:space="0" w:color="auto"/>
                <w:right w:val="none" w:sz="0" w:space="0" w:color="auto"/>
              </w:divBdr>
            </w:div>
            <w:div w:id="889028436">
              <w:marLeft w:val="0"/>
              <w:marRight w:val="0"/>
              <w:marTop w:val="0"/>
              <w:marBottom w:val="0"/>
              <w:divBdr>
                <w:top w:val="none" w:sz="0" w:space="0" w:color="auto"/>
                <w:left w:val="none" w:sz="0" w:space="0" w:color="auto"/>
                <w:bottom w:val="none" w:sz="0" w:space="0" w:color="auto"/>
                <w:right w:val="none" w:sz="0" w:space="0" w:color="auto"/>
              </w:divBdr>
            </w:div>
            <w:div w:id="1689477687">
              <w:marLeft w:val="0"/>
              <w:marRight w:val="0"/>
              <w:marTop w:val="0"/>
              <w:marBottom w:val="0"/>
              <w:divBdr>
                <w:top w:val="none" w:sz="0" w:space="0" w:color="auto"/>
                <w:left w:val="none" w:sz="0" w:space="0" w:color="auto"/>
                <w:bottom w:val="none" w:sz="0" w:space="0" w:color="auto"/>
                <w:right w:val="none" w:sz="0" w:space="0" w:color="auto"/>
              </w:divBdr>
            </w:div>
            <w:div w:id="60372686">
              <w:marLeft w:val="0"/>
              <w:marRight w:val="0"/>
              <w:marTop w:val="0"/>
              <w:marBottom w:val="0"/>
              <w:divBdr>
                <w:top w:val="none" w:sz="0" w:space="0" w:color="auto"/>
                <w:left w:val="none" w:sz="0" w:space="0" w:color="auto"/>
                <w:bottom w:val="none" w:sz="0" w:space="0" w:color="auto"/>
                <w:right w:val="none" w:sz="0" w:space="0" w:color="auto"/>
              </w:divBdr>
            </w:div>
            <w:div w:id="239369287">
              <w:marLeft w:val="0"/>
              <w:marRight w:val="0"/>
              <w:marTop w:val="0"/>
              <w:marBottom w:val="0"/>
              <w:divBdr>
                <w:top w:val="none" w:sz="0" w:space="0" w:color="auto"/>
                <w:left w:val="none" w:sz="0" w:space="0" w:color="auto"/>
                <w:bottom w:val="none" w:sz="0" w:space="0" w:color="auto"/>
                <w:right w:val="none" w:sz="0" w:space="0" w:color="auto"/>
              </w:divBdr>
            </w:div>
            <w:div w:id="1526557652">
              <w:marLeft w:val="0"/>
              <w:marRight w:val="0"/>
              <w:marTop w:val="0"/>
              <w:marBottom w:val="0"/>
              <w:divBdr>
                <w:top w:val="none" w:sz="0" w:space="0" w:color="auto"/>
                <w:left w:val="none" w:sz="0" w:space="0" w:color="auto"/>
                <w:bottom w:val="none" w:sz="0" w:space="0" w:color="auto"/>
                <w:right w:val="none" w:sz="0" w:space="0" w:color="auto"/>
              </w:divBdr>
            </w:div>
            <w:div w:id="1264800766">
              <w:marLeft w:val="0"/>
              <w:marRight w:val="0"/>
              <w:marTop w:val="0"/>
              <w:marBottom w:val="0"/>
              <w:divBdr>
                <w:top w:val="none" w:sz="0" w:space="0" w:color="auto"/>
                <w:left w:val="none" w:sz="0" w:space="0" w:color="auto"/>
                <w:bottom w:val="none" w:sz="0" w:space="0" w:color="auto"/>
                <w:right w:val="none" w:sz="0" w:space="0" w:color="auto"/>
              </w:divBdr>
            </w:div>
            <w:div w:id="1593859176">
              <w:marLeft w:val="0"/>
              <w:marRight w:val="0"/>
              <w:marTop w:val="0"/>
              <w:marBottom w:val="0"/>
              <w:divBdr>
                <w:top w:val="none" w:sz="0" w:space="0" w:color="auto"/>
                <w:left w:val="none" w:sz="0" w:space="0" w:color="auto"/>
                <w:bottom w:val="none" w:sz="0" w:space="0" w:color="auto"/>
                <w:right w:val="none" w:sz="0" w:space="0" w:color="auto"/>
              </w:divBdr>
            </w:div>
            <w:div w:id="855390868">
              <w:marLeft w:val="0"/>
              <w:marRight w:val="0"/>
              <w:marTop w:val="0"/>
              <w:marBottom w:val="0"/>
              <w:divBdr>
                <w:top w:val="none" w:sz="0" w:space="0" w:color="auto"/>
                <w:left w:val="none" w:sz="0" w:space="0" w:color="auto"/>
                <w:bottom w:val="none" w:sz="0" w:space="0" w:color="auto"/>
                <w:right w:val="none" w:sz="0" w:space="0" w:color="auto"/>
              </w:divBdr>
            </w:div>
            <w:div w:id="1278945220">
              <w:marLeft w:val="0"/>
              <w:marRight w:val="0"/>
              <w:marTop w:val="0"/>
              <w:marBottom w:val="0"/>
              <w:divBdr>
                <w:top w:val="none" w:sz="0" w:space="0" w:color="auto"/>
                <w:left w:val="none" w:sz="0" w:space="0" w:color="auto"/>
                <w:bottom w:val="none" w:sz="0" w:space="0" w:color="auto"/>
                <w:right w:val="none" w:sz="0" w:space="0" w:color="auto"/>
              </w:divBdr>
            </w:div>
            <w:div w:id="282031529">
              <w:marLeft w:val="0"/>
              <w:marRight w:val="0"/>
              <w:marTop w:val="0"/>
              <w:marBottom w:val="0"/>
              <w:divBdr>
                <w:top w:val="none" w:sz="0" w:space="0" w:color="auto"/>
                <w:left w:val="none" w:sz="0" w:space="0" w:color="auto"/>
                <w:bottom w:val="none" w:sz="0" w:space="0" w:color="auto"/>
                <w:right w:val="none" w:sz="0" w:space="0" w:color="auto"/>
              </w:divBdr>
            </w:div>
            <w:div w:id="1936589233">
              <w:marLeft w:val="0"/>
              <w:marRight w:val="0"/>
              <w:marTop w:val="0"/>
              <w:marBottom w:val="0"/>
              <w:divBdr>
                <w:top w:val="none" w:sz="0" w:space="0" w:color="auto"/>
                <w:left w:val="none" w:sz="0" w:space="0" w:color="auto"/>
                <w:bottom w:val="none" w:sz="0" w:space="0" w:color="auto"/>
                <w:right w:val="none" w:sz="0" w:space="0" w:color="auto"/>
              </w:divBdr>
            </w:div>
            <w:div w:id="1552155772">
              <w:marLeft w:val="0"/>
              <w:marRight w:val="0"/>
              <w:marTop w:val="0"/>
              <w:marBottom w:val="0"/>
              <w:divBdr>
                <w:top w:val="none" w:sz="0" w:space="0" w:color="auto"/>
                <w:left w:val="none" w:sz="0" w:space="0" w:color="auto"/>
                <w:bottom w:val="none" w:sz="0" w:space="0" w:color="auto"/>
                <w:right w:val="none" w:sz="0" w:space="0" w:color="auto"/>
              </w:divBdr>
            </w:div>
            <w:div w:id="462819091">
              <w:marLeft w:val="0"/>
              <w:marRight w:val="0"/>
              <w:marTop w:val="0"/>
              <w:marBottom w:val="0"/>
              <w:divBdr>
                <w:top w:val="none" w:sz="0" w:space="0" w:color="auto"/>
                <w:left w:val="none" w:sz="0" w:space="0" w:color="auto"/>
                <w:bottom w:val="none" w:sz="0" w:space="0" w:color="auto"/>
                <w:right w:val="none" w:sz="0" w:space="0" w:color="auto"/>
              </w:divBdr>
            </w:div>
            <w:div w:id="1738897256">
              <w:marLeft w:val="0"/>
              <w:marRight w:val="0"/>
              <w:marTop w:val="0"/>
              <w:marBottom w:val="0"/>
              <w:divBdr>
                <w:top w:val="none" w:sz="0" w:space="0" w:color="auto"/>
                <w:left w:val="none" w:sz="0" w:space="0" w:color="auto"/>
                <w:bottom w:val="none" w:sz="0" w:space="0" w:color="auto"/>
                <w:right w:val="none" w:sz="0" w:space="0" w:color="auto"/>
              </w:divBdr>
            </w:div>
            <w:div w:id="140121895">
              <w:marLeft w:val="0"/>
              <w:marRight w:val="0"/>
              <w:marTop w:val="0"/>
              <w:marBottom w:val="0"/>
              <w:divBdr>
                <w:top w:val="none" w:sz="0" w:space="0" w:color="auto"/>
                <w:left w:val="none" w:sz="0" w:space="0" w:color="auto"/>
                <w:bottom w:val="none" w:sz="0" w:space="0" w:color="auto"/>
                <w:right w:val="none" w:sz="0" w:space="0" w:color="auto"/>
              </w:divBdr>
            </w:div>
            <w:div w:id="1275559667">
              <w:marLeft w:val="0"/>
              <w:marRight w:val="0"/>
              <w:marTop w:val="0"/>
              <w:marBottom w:val="0"/>
              <w:divBdr>
                <w:top w:val="none" w:sz="0" w:space="0" w:color="auto"/>
                <w:left w:val="none" w:sz="0" w:space="0" w:color="auto"/>
                <w:bottom w:val="none" w:sz="0" w:space="0" w:color="auto"/>
                <w:right w:val="none" w:sz="0" w:space="0" w:color="auto"/>
              </w:divBdr>
            </w:div>
            <w:div w:id="1811244698">
              <w:marLeft w:val="0"/>
              <w:marRight w:val="0"/>
              <w:marTop w:val="0"/>
              <w:marBottom w:val="0"/>
              <w:divBdr>
                <w:top w:val="none" w:sz="0" w:space="0" w:color="auto"/>
                <w:left w:val="none" w:sz="0" w:space="0" w:color="auto"/>
                <w:bottom w:val="none" w:sz="0" w:space="0" w:color="auto"/>
                <w:right w:val="none" w:sz="0" w:space="0" w:color="auto"/>
              </w:divBdr>
            </w:div>
            <w:div w:id="1242056273">
              <w:marLeft w:val="0"/>
              <w:marRight w:val="0"/>
              <w:marTop w:val="0"/>
              <w:marBottom w:val="0"/>
              <w:divBdr>
                <w:top w:val="none" w:sz="0" w:space="0" w:color="auto"/>
                <w:left w:val="none" w:sz="0" w:space="0" w:color="auto"/>
                <w:bottom w:val="none" w:sz="0" w:space="0" w:color="auto"/>
                <w:right w:val="none" w:sz="0" w:space="0" w:color="auto"/>
              </w:divBdr>
            </w:div>
            <w:div w:id="720786844">
              <w:marLeft w:val="0"/>
              <w:marRight w:val="0"/>
              <w:marTop w:val="0"/>
              <w:marBottom w:val="0"/>
              <w:divBdr>
                <w:top w:val="none" w:sz="0" w:space="0" w:color="auto"/>
                <w:left w:val="none" w:sz="0" w:space="0" w:color="auto"/>
                <w:bottom w:val="none" w:sz="0" w:space="0" w:color="auto"/>
                <w:right w:val="none" w:sz="0" w:space="0" w:color="auto"/>
              </w:divBdr>
            </w:div>
            <w:div w:id="1443383985">
              <w:marLeft w:val="0"/>
              <w:marRight w:val="0"/>
              <w:marTop w:val="0"/>
              <w:marBottom w:val="0"/>
              <w:divBdr>
                <w:top w:val="none" w:sz="0" w:space="0" w:color="auto"/>
                <w:left w:val="none" w:sz="0" w:space="0" w:color="auto"/>
                <w:bottom w:val="none" w:sz="0" w:space="0" w:color="auto"/>
                <w:right w:val="none" w:sz="0" w:space="0" w:color="auto"/>
              </w:divBdr>
            </w:div>
            <w:div w:id="4984228">
              <w:marLeft w:val="0"/>
              <w:marRight w:val="0"/>
              <w:marTop w:val="0"/>
              <w:marBottom w:val="0"/>
              <w:divBdr>
                <w:top w:val="none" w:sz="0" w:space="0" w:color="auto"/>
                <w:left w:val="none" w:sz="0" w:space="0" w:color="auto"/>
                <w:bottom w:val="none" w:sz="0" w:space="0" w:color="auto"/>
                <w:right w:val="none" w:sz="0" w:space="0" w:color="auto"/>
              </w:divBdr>
            </w:div>
            <w:div w:id="1685283333">
              <w:marLeft w:val="0"/>
              <w:marRight w:val="0"/>
              <w:marTop w:val="0"/>
              <w:marBottom w:val="0"/>
              <w:divBdr>
                <w:top w:val="none" w:sz="0" w:space="0" w:color="auto"/>
                <w:left w:val="none" w:sz="0" w:space="0" w:color="auto"/>
                <w:bottom w:val="none" w:sz="0" w:space="0" w:color="auto"/>
                <w:right w:val="none" w:sz="0" w:space="0" w:color="auto"/>
              </w:divBdr>
            </w:div>
            <w:div w:id="2054619828">
              <w:marLeft w:val="0"/>
              <w:marRight w:val="0"/>
              <w:marTop w:val="0"/>
              <w:marBottom w:val="0"/>
              <w:divBdr>
                <w:top w:val="none" w:sz="0" w:space="0" w:color="auto"/>
                <w:left w:val="none" w:sz="0" w:space="0" w:color="auto"/>
                <w:bottom w:val="none" w:sz="0" w:space="0" w:color="auto"/>
                <w:right w:val="none" w:sz="0" w:space="0" w:color="auto"/>
              </w:divBdr>
            </w:div>
            <w:div w:id="1308362822">
              <w:marLeft w:val="0"/>
              <w:marRight w:val="0"/>
              <w:marTop w:val="0"/>
              <w:marBottom w:val="0"/>
              <w:divBdr>
                <w:top w:val="none" w:sz="0" w:space="0" w:color="auto"/>
                <w:left w:val="none" w:sz="0" w:space="0" w:color="auto"/>
                <w:bottom w:val="none" w:sz="0" w:space="0" w:color="auto"/>
                <w:right w:val="none" w:sz="0" w:space="0" w:color="auto"/>
              </w:divBdr>
            </w:div>
            <w:div w:id="1907302299">
              <w:marLeft w:val="0"/>
              <w:marRight w:val="0"/>
              <w:marTop w:val="0"/>
              <w:marBottom w:val="0"/>
              <w:divBdr>
                <w:top w:val="none" w:sz="0" w:space="0" w:color="auto"/>
                <w:left w:val="none" w:sz="0" w:space="0" w:color="auto"/>
                <w:bottom w:val="none" w:sz="0" w:space="0" w:color="auto"/>
                <w:right w:val="none" w:sz="0" w:space="0" w:color="auto"/>
              </w:divBdr>
            </w:div>
            <w:div w:id="99497509">
              <w:marLeft w:val="0"/>
              <w:marRight w:val="0"/>
              <w:marTop w:val="0"/>
              <w:marBottom w:val="0"/>
              <w:divBdr>
                <w:top w:val="none" w:sz="0" w:space="0" w:color="auto"/>
                <w:left w:val="none" w:sz="0" w:space="0" w:color="auto"/>
                <w:bottom w:val="none" w:sz="0" w:space="0" w:color="auto"/>
                <w:right w:val="none" w:sz="0" w:space="0" w:color="auto"/>
              </w:divBdr>
            </w:div>
            <w:div w:id="946737746">
              <w:marLeft w:val="0"/>
              <w:marRight w:val="0"/>
              <w:marTop w:val="0"/>
              <w:marBottom w:val="0"/>
              <w:divBdr>
                <w:top w:val="none" w:sz="0" w:space="0" w:color="auto"/>
                <w:left w:val="none" w:sz="0" w:space="0" w:color="auto"/>
                <w:bottom w:val="none" w:sz="0" w:space="0" w:color="auto"/>
                <w:right w:val="none" w:sz="0" w:space="0" w:color="auto"/>
              </w:divBdr>
            </w:div>
            <w:div w:id="1793785921">
              <w:marLeft w:val="0"/>
              <w:marRight w:val="0"/>
              <w:marTop w:val="0"/>
              <w:marBottom w:val="0"/>
              <w:divBdr>
                <w:top w:val="none" w:sz="0" w:space="0" w:color="auto"/>
                <w:left w:val="none" w:sz="0" w:space="0" w:color="auto"/>
                <w:bottom w:val="none" w:sz="0" w:space="0" w:color="auto"/>
                <w:right w:val="none" w:sz="0" w:space="0" w:color="auto"/>
              </w:divBdr>
            </w:div>
            <w:div w:id="1030686160">
              <w:marLeft w:val="0"/>
              <w:marRight w:val="0"/>
              <w:marTop w:val="0"/>
              <w:marBottom w:val="0"/>
              <w:divBdr>
                <w:top w:val="none" w:sz="0" w:space="0" w:color="auto"/>
                <w:left w:val="none" w:sz="0" w:space="0" w:color="auto"/>
                <w:bottom w:val="none" w:sz="0" w:space="0" w:color="auto"/>
                <w:right w:val="none" w:sz="0" w:space="0" w:color="auto"/>
              </w:divBdr>
            </w:div>
            <w:div w:id="146363733">
              <w:marLeft w:val="0"/>
              <w:marRight w:val="0"/>
              <w:marTop w:val="0"/>
              <w:marBottom w:val="0"/>
              <w:divBdr>
                <w:top w:val="none" w:sz="0" w:space="0" w:color="auto"/>
                <w:left w:val="none" w:sz="0" w:space="0" w:color="auto"/>
                <w:bottom w:val="none" w:sz="0" w:space="0" w:color="auto"/>
                <w:right w:val="none" w:sz="0" w:space="0" w:color="auto"/>
              </w:divBdr>
            </w:div>
            <w:div w:id="1102412656">
              <w:marLeft w:val="0"/>
              <w:marRight w:val="0"/>
              <w:marTop w:val="0"/>
              <w:marBottom w:val="0"/>
              <w:divBdr>
                <w:top w:val="none" w:sz="0" w:space="0" w:color="auto"/>
                <w:left w:val="none" w:sz="0" w:space="0" w:color="auto"/>
                <w:bottom w:val="none" w:sz="0" w:space="0" w:color="auto"/>
                <w:right w:val="none" w:sz="0" w:space="0" w:color="auto"/>
              </w:divBdr>
            </w:div>
            <w:div w:id="763721136">
              <w:marLeft w:val="0"/>
              <w:marRight w:val="0"/>
              <w:marTop w:val="0"/>
              <w:marBottom w:val="0"/>
              <w:divBdr>
                <w:top w:val="none" w:sz="0" w:space="0" w:color="auto"/>
                <w:left w:val="none" w:sz="0" w:space="0" w:color="auto"/>
                <w:bottom w:val="none" w:sz="0" w:space="0" w:color="auto"/>
                <w:right w:val="none" w:sz="0" w:space="0" w:color="auto"/>
              </w:divBdr>
            </w:div>
            <w:div w:id="2125155511">
              <w:marLeft w:val="0"/>
              <w:marRight w:val="0"/>
              <w:marTop w:val="0"/>
              <w:marBottom w:val="0"/>
              <w:divBdr>
                <w:top w:val="none" w:sz="0" w:space="0" w:color="auto"/>
                <w:left w:val="none" w:sz="0" w:space="0" w:color="auto"/>
                <w:bottom w:val="none" w:sz="0" w:space="0" w:color="auto"/>
                <w:right w:val="none" w:sz="0" w:space="0" w:color="auto"/>
              </w:divBdr>
            </w:div>
            <w:div w:id="632366399">
              <w:marLeft w:val="0"/>
              <w:marRight w:val="0"/>
              <w:marTop w:val="0"/>
              <w:marBottom w:val="0"/>
              <w:divBdr>
                <w:top w:val="none" w:sz="0" w:space="0" w:color="auto"/>
                <w:left w:val="none" w:sz="0" w:space="0" w:color="auto"/>
                <w:bottom w:val="none" w:sz="0" w:space="0" w:color="auto"/>
                <w:right w:val="none" w:sz="0" w:space="0" w:color="auto"/>
              </w:divBdr>
            </w:div>
            <w:div w:id="1959217552">
              <w:marLeft w:val="0"/>
              <w:marRight w:val="0"/>
              <w:marTop w:val="0"/>
              <w:marBottom w:val="0"/>
              <w:divBdr>
                <w:top w:val="none" w:sz="0" w:space="0" w:color="auto"/>
                <w:left w:val="none" w:sz="0" w:space="0" w:color="auto"/>
                <w:bottom w:val="none" w:sz="0" w:space="0" w:color="auto"/>
                <w:right w:val="none" w:sz="0" w:space="0" w:color="auto"/>
              </w:divBdr>
            </w:div>
            <w:div w:id="838427029">
              <w:marLeft w:val="0"/>
              <w:marRight w:val="0"/>
              <w:marTop w:val="0"/>
              <w:marBottom w:val="0"/>
              <w:divBdr>
                <w:top w:val="none" w:sz="0" w:space="0" w:color="auto"/>
                <w:left w:val="none" w:sz="0" w:space="0" w:color="auto"/>
                <w:bottom w:val="none" w:sz="0" w:space="0" w:color="auto"/>
                <w:right w:val="none" w:sz="0" w:space="0" w:color="auto"/>
              </w:divBdr>
            </w:div>
            <w:div w:id="788822067">
              <w:marLeft w:val="0"/>
              <w:marRight w:val="0"/>
              <w:marTop w:val="0"/>
              <w:marBottom w:val="0"/>
              <w:divBdr>
                <w:top w:val="none" w:sz="0" w:space="0" w:color="auto"/>
                <w:left w:val="none" w:sz="0" w:space="0" w:color="auto"/>
                <w:bottom w:val="none" w:sz="0" w:space="0" w:color="auto"/>
                <w:right w:val="none" w:sz="0" w:space="0" w:color="auto"/>
              </w:divBdr>
            </w:div>
            <w:div w:id="1533230032">
              <w:marLeft w:val="0"/>
              <w:marRight w:val="0"/>
              <w:marTop w:val="0"/>
              <w:marBottom w:val="0"/>
              <w:divBdr>
                <w:top w:val="none" w:sz="0" w:space="0" w:color="auto"/>
                <w:left w:val="none" w:sz="0" w:space="0" w:color="auto"/>
                <w:bottom w:val="none" w:sz="0" w:space="0" w:color="auto"/>
                <w:right w:val="none" w:sz="0" w:space="0" w:color="auto"/>
              </w:divBdr>
            </w:div>
            <w:div w:id="627513954">
              <w:marLeft w:val="0"/>
              <w:marRight w:val="0"/>
              <w:marTop w:val="0"/>
              <w:marBottom w:val="0"/>
              <w:divBdr>
                <w:top w:val="none" w:sz="0" w:space="0" w:color="auto"/>
                <w:left w:val="none" w:sz="0" w:space="0" w:color="auto"/>
                <w:bottom w:val="none" w:sz="0" w:space="0" w:color="auto"/>
                <w:right w:val="none" w:sz="0" w:space="0" w:color="auto"/>
              </w:divBdr>
            </w:div>
            <w:div w:id="842210223">
              <w:marLeft w:val="0"/>
              <w:marRight w:val="0"/>
              <w:marTop w:val="0"/>
              <w:marBottom w:val="0"/>
              <w:divBdr>
                <w:top w:val="none" w:sz="0" w:space="0" w:color="auto"/>
                <w:left w:val="none" w:sz="0" w:space="0" w:color="auto"/>
                <w:bottom w:val="none" w:sz="0" w:space="0" w:color="auto"/>
                <w:right w:val="none" w:sz="0" w:space="0" w:color="auto"/>
              </w:divBdr>
            </w:div>
            <w:div w:id="274022512">
              <w:marLeft w:val="0"/>
              <w:marRight w:val="0"/>
              <w:marTop w:val="0"/>
              <w:marBottom w:val="0"/>
              <w:divBdr>
                <w:top w:val="none" w:sz="0" w:space="0" w:color="auto"/>
                <w:left w:val="none" w:sz="0" w:space="0" w:color="auto"/>
                <w:bottom w:val="none" w:sz="0" w:space="0" w:color="auto"/>
                <w:right w:val="none" w:sz="0" w:space="0" w:color="auto"/>
              </w:divBdr>
            </w:div>
            <w:div w:id="809438079">
              <w:marLeft w:val="0"/>
              <w:marRight w:val="0"/>
              <w:marTop w:val="0"/>
              <w:marBottom w:val="0"/>
              <w:divBdr>
                <w:top w:val="none" w:sz="0" w:space="0" w:color="auto"/>
                <w:left w:val="none" w:sz="0" w:space="0" w:color="auto"/>
                <w:bottom w:val="none" w:sz="0" w:space="0" w:color="auto"/>
                <w:right w:val="none" w:sz="0" w:space="0" w:color="auto"/>
              </w:divBdr>
            </w:div>
            <w:div w:id="27145801">
              <w:marLeft w:val="0"/>
              <w:marRight w:val="0"/>
              <w:marTop w:val="0"/>
              <w:marBottom w:val="0"/>
              <w:divBdr>
                <w:top w:val="none" w:sz="0" w:space="0" w:color="auto"/>
                <w:left w:val="none" w:sz="0" w:space="0" w:color="auto"/>
                <w:bottom w:val="none" w:sz="0" w:space="0" w:color="auto"/>
                <w:right w:val="none" w:sz="0" w:space="0" w:color="auto"/>
              </w:divBdr>
            </w:div>
            <w:div w:id="587616236">
              <w:marLeft w:val="0"/>
              <w:marRight w:val="0"/>
              <w:marTop w:val="0"/>
              <w:marBottom w:val="0"/>
              <w:divBdr>
                <w:top w:val="none" w:sz="0" w:space="0" w:color="auto"/>
                <w:left w:val="none" w:sz="0" w:space="0" w:color="auto"/>
                <w:bottom w:val="none" w:sz="0" w:space="0" w:color="auto"/>
                <w:right w:val="none" w:sz="0" w:space="0" w:color="auto"/>
              </w:divBdr>
            </w:div>
            <w:div w:id="564023381">
              <w:marLeft w:val="0"/>
              <w:marRight w:val="0"/>
              <w:marTop w:val="0"/>
              <w:marBottom w:val="0"/>
              <w:divBdr>
                <w:top w:val="none" w:sz="0" w:space="0" w:color="auto"/>
                <w:left w:val="none" w:sz="0" w:space="0" w:color="auto"/>
                <w:bottom w:val="none" w:sz="0" w:space="0" w:color="auto"/>
                <w:right w:val="none" w:sz="0" w:space="0" w:color="auto"/>
              </w:divBdr>
            </w:div>
            <w:div w:id="1993946435">
              <w:marLeft w:val="0"/>
              <w:marRight w:val="0"/>
              <w:marTop w:val="0"/>
              <w:marBottom w:val="0"/>
              <w:divBdr>
                <w:top w:val="none" w:sz="0" w:space="0" w:color="auto"/>
                <w:left w:val="none" w:sz="0" w:space="0" w:color="auto"/>
                <w:bottom w:val="none" w:sz="0" w:space="0" w:color="auto"/>
                <w:right w:val="none" w:sz="0" w:space="0" w:color="auto"/>
              </w:divBdr>
            </w:div>
            <w:div w:id="1585993826">
              <w:marLeft w:val="0"/>
              <w:marRight w:val="0"/>
              <w:marTop w:val="0"/>
              <w:marBottom w:val="0"/>
              <w:divBdr>
                <w:top w:val="none" w:sz="0" w:space="0" w:color="auto"/>
                <w:left w:val="none" w:sz="0" w:space="0" w:color="auto"/>
                <w:bottom w:val="none" w:sz="0" w:space="0" w:color="auto"/>
                <w:right w:val="none" w:sz="0" w:space="0" w:color="auto"/>
              </w:divBdr>
            </w:div>
            <w:div w:id="1046952261">
              <w:marLeft w:val="0"/>
              <w:marRight w:val="0"/>
              <w:marTop w:val="0"/>
              <w:marBottom w:val="0"/>
              <w:divBdr>
                <w:top w:val="none" w:sz="0" w:space="0" w:color="auto"/>
                <w:left w:val="none" w:sz="0" w:space="0" w:color="auto"/>
                <w:bottom w:val="none" w:sz="0" w:space="0" w:color="auto"/>
                <w:right w:val="none" w:sz="0" w:space="0" w:color="auto"/>
              </w:divBdr>
            </w:div>
            <w:div w:id="920143826">
              <w:marLeft w:val="0"/>
              <w:marRight w:val="0"/>
              <w:marTop w:val="0"/>
              <w:marBottom w:val="0"/>
              <w:divBdr>
                <w:top w:val="none" w:sz="0" w:space="0" w:color="auto"/>
                <w:left w:val="none" w:sz="0" w:space="0" w:color="auto"/>
                <w:bottom w:val="none" w:sz="0" w:space="0" w:color="auto"/>
                <w:right w:val="none" w:sz="0" w:space="0" w:color="auto"/>
              </w:divBdr>
            </w:div>
            <w:div w:id="1635871928">
              <w:marLeft w:val="0"/>
              <w:marRight w:val="0"/>
              <w:marTop w:val="0"/>
              <w:marBottom w:val="0"/>
              <w:divBdr>
                <w:top w:val="none" w:sz="0" w:space="0" w:color="auto"/>
                <w:left w:val="none" w:sz="0" w:space="0" w:color="auto"/>
                <w:bottom w:val="none" w:sz="0" w:space="0" w:color="auto"/>
                <w:right w:val="none" w:sz="0" w:space="0" w:color="auto"/>
              </w:divBdr>
            </w:div>
            <w:div w:id="1735425131">
              <w:marLeft w:val="0"/>
              <w:marRight w:val="0"/>
              <w:marTop w:val="0"/>
              <w:marBottom w:val="0"/>
              <w:divBdr>
                <w:top w:val="none" w:sz="0" w:space="0" w:color="auto"/>
                <w:left w:val="none" w:sz="0" w:space="0" w:color="auto"/>
                <w:bottom w:val="none" w:sz="0" w:space="0" w:color="auto"/>
                <w:right w:val="none" w:sz="0" w:space="0" w:color="auto"/>
              </w:divBdr>
            </w:div>
            <w:div w:id="938488365">
              <w:marLeft w:val="0"/>
              <w:marRight w:val="0"/>
              <w:marTop w:val="0"/>
              <w:marBottom w:val="0"/>
              <w:divBdr>
                <w:top w:val="none" w:sz="0" w:space="0" w:color="auto"/>
                <w:left w:val="none" w:sz="0" w:space="0" w:color="auto"/>
                <w:bottom w:val="none" w:sz="0" w:space="0" w:color="auto"/>
                <w:right w:val="none" w:sz="0" w:space="0" w:color="auto"/>
              </w:divBdr>
            </w:div>
            <w:div w:id="272060500">
              <w:marLeft w:val="0"/>
              <w:marRight w:val="0"/>
              <w:marTop w:val="0"/>
              <w:marBottom w:val="0"/>
              <w:divBdr>
                <w:top w:val="none" w:sz="0" w:space="0" w:color="auto"/>
                <w:left w:val="none" w:sz="0" w:space="0" w:color="auto"/>
                <w:bottom w:val="none" w:sz="0" w:space="0" w:color="auto"/>
                <w:right w:val="none" w:sz="0" w:space="0" w:color="auto"/>
              </w:divBdr>
            </w:div>
            <w:div w:id="1408380214">
              <w:marLeft w:val="0"/>
              <w:marRight w:val="0"/>
              <w:marTop w:val="0"/>
              <w:marBottom w:val="0"/>
              <w:divBdr>
                <w:top w:val="none" w:sz="0" w:space="0" w:color="auto"/>
                <w:left w:val="none" w:sz="0" w:space="0" w:color="auto"/>
                <w:bottom w:val="none" w:sz="0" w:space="0" w:color="auto"/>
                <w:right w:val="none" w:sz="0" w:space="0" w:color="auto"/>
              </w:divBdr>
            </w:div>
            <w:div w:id="1966228084">
              <w:marLeft w:val="0"/>
              <w:marRight w:val="0"/>
              <w:marTop w:val="0"/>
              <w:marBottom w:val="0"/>
              <w:divBdr>
                <w:top w:val="none" w:sz="0" w:space="0" w:color="auto"/>
                <w:left w:val="none" w:sz="0" w:space="0" w:color="auto"/>
                <w:bottom w:val="none" w:sz="0" w:space="0" w:color="auto"/>
                <w:right w:val="none" w:sz="0" w:space="0" w:color="auto"/>
              </w:divBdr>
            </w:div>
            <w:div w:id="1728452331">
              <w:marLeft w:val="0"/>
              <w:marRight w:val="0"/>
              <w:marTop w:val="0"/>
              <w:marBottom w:val="0"/>
              <w:divBdr>
                <w:top w:val="none" w:sz="0" w:space="0" w:color="auto"/>
                <w:left w:val="none" w:sz="0" w:space="0" w:color="auto"/>
                <w:bottom w:val="none" w:sz="0" w:space="0" w:color="auto"/>
                <w:right w:val="none" w:sz="0" w:space="0" w:color="auto"/>
              </w:divBdr>
            </w:div>
            <w:div w:id="922563693">
              <w:marLeft w:val="0"/>
              <w:marRight w:val="0"/>
              <w:marTop w:val="0"/>
              <w:marBottom w:val="0"/>
              <w:divBdr>
                <w:top w:val="none" w:sz="0" w:space="0" w:color="auto"/>
                <w:left w:val="none" w:sz="0" w:space="0" w:color="auto"/>
                <w:bottom w:val="none" w:sz="0" w:space="0" w:color="auto"/>
                <w:right w:val="none" w:sz="0" w:space="0" w:color="auto"/>
              </w:divBdr>
            </w:div>
            <w:div w:id="1601988078">
              <w:marLeft w:val="0"/>
              <w:marRight w:val="0"/>
              <w:marTop w:val="0"/>
              <w:marBottom w:val="0"/>
              <w:divBdr>
                <w:top w:val="none" w:sz="0" w:space="0" w:color="auto"/>
                <w:left w:val="none" w:sz="0" w:space="0" w:color="auto"/>
                <w:bottom w:val="none" w:sz="0" w:space="0" w:color="auto"/>
                <w:right w:val="none" w:sz="0" w:space="0" w:color="auto"/>
              </w:divBdr>
            </w:div>
            <w:div w:id="268632858">
              <w:marLeft w:val="0"/>
              <w:marRight w:val="0"/>
              <w:marTop w:val="0"/>
              <w:marBottom w:val="0"/>
              <w:divBdr>
                <w:top w:val="none" w:sz="0" w:space="0" w:color="auto"/>
                <w:left w:val="none" w:sz="0" w:space="0" w:color="auto"/>
                <w:bottom w:val="none" w:sz="0" w:space="0" w:color="auto"/>
                <w:right w:val="none" w:sz="0" w:space="0" w:color="auto"/>
              </w:divBdr>
            </w:div>
            <w:div w:id="170606770">
              <w:marLeft w:val="0"/>
              <w:marRight w:val="0"/>
              <w:marTop w:val="0"/>
              <w:marBottom w:val="0"/>
              <w:divBdr>
                <w:top w:val="none" w:sz="0" w:space="0" w:color="auto"/>
                <w:left w:val="none" w:sz="0" w:space="0" w:color="auto"/>
                <w:bottom w:val="none" w:sz="0" w:space="0" w:color="auto"/>
                <w:right w:val="none" w:sz="0" w:space="0" w:color="auto"/>
              </w:divBdr>
            </w:div>
            <w:div w:id="2050304214">
              <w:marLeft w:val="0"/>
              <w:marRight w:val="0"/>
              <w:marTop w:val="0"/>
              <w:marBottom w:val="0"/>
              <w:divBdr>
                <w:top w:val="none" w:sz="0" w:space="0" w:color="auto"/>
                <w:left w:val="none" w:sz="0" w:space="0" w:color="auto"/>
                <w:bottom w:val="none" w:sz="0" w:space="0" w:color="auto"/>
                <w:right w:val="none" w:sz="0" w:space="0" w:color="auto"/>
              </w:divBdr>
            </w:div>
            <w:div w:id="574827945">
              <w:marLeft w:val="0"/>
              <w:marRight w:val="0"/>
              <w:marTop w:val="0"/>
              <w:marBottom w:val="0"/>
              <w:divBdr>
                <w:top w:val="none" w:sz="0" w:space="0" w:color="auto"/>
                <w:left w:val="none" w:sz="0" w:space="0" w:color="auto"/>
                <w:bottom w:val="none" w:sz="0" w:space="0" w:color="auto"/>
                <w:right w:val="none" w:sz="0" w:space="0" w:color="auto"/>
              </w:divBdr>
            </w:div>
            <w:div w:id="1136145535">
              <w:marLeft w:val="0"/>
              <w:marRight w:val="0"/>
              <w:marTop w:val="0"/>
              <w:marBottom w:val="0"/>
              <w:divBdr>
                <w:top w:val="none" w:sz="0" w:space="0" w:color="auto"/>
                <w:left w:val="none" w:sz="0" w:space="0" w:color="auto"/>
                <w:bottom w:val="none" w:sz="0" w:space="0" w:color="auto"/>
                <w:right w:val="none" w:sz="0" w:space="0" w:color="auto"/>
              </w:divBdr>
            </w:div>
            <w:div w:id="166134584">
              <w:marLeft w:val="0"/>
              <w:marRight w:val="0"/>
              <w:marTop w:val="0"/>
              <w:marBottom w:val="0"/>
              <w:divBdr>
                <w:top w:val="none" w:sz="0" w:space="0" w:color="auto"/>
                <w:left w:val="none" w:sz="0" w:space="0" w:color="auto"/>
                <w:bottom w:val="none" w:sz="0" w:space="0" w:color="auto"/>
                <w:right w:val="none" w:sz="0" w:space="0" w:color="auto"/>
              </w:divBdr>
            </w:div>
            <w:div w:id="92484703">
              <w:marLeft w:val="0"/>
              <w:marRight w:val="0"/>
              <w:marTop w:val="0"/>
              <w:marBottom w:val="0"/>
              <w:divBdr>
                <w:top w:val="none" w:sz="0" w:space="0" w:color="auto"/>
                <w:left w:val="none" w:sz="0" w:space="0" w:color="auto"/>
                <w:bottom w:val="none" w:sz="0" w:space="0" w:color="auto"/>
                <w:right w:val="none" w:sz="0" w:space="0" w:color="auto"/>
              </w:divBdr>
            </w:div>
            <w:div w:id="1077828163">
              <w:marLeft w:val="0"/>
              <w:marRight w:val="0"/>
              <w:marTop w:val="0"/>
              <w:marBottom w:val="0"/>
              <w:divBdr>
                <w:top w:val="none" w:sz="0" w:space="0" w:color="auto"/>
                <w:left w:val="none" w:sz="0" w:space="0" w:color="auto"/>
                <w:bottom w:val="none" w:sz="0" w:space="0" w:color="auto"/>
                <w:right w:val="none" w:sz="0" w:space="0" w:color="auto"/>
              </w:divBdr>
            </w:div>
            <w:div w:id="1476219333">
              <w:marLeft w:val="0"/>
              <w:marRight w:val="0"/>
              <w:marTop w:val="0"/>
              <w:marBottom w:val="0"/>
              <w:divBdr>
                <w:top w:val="none" w:sz="0" w:space="0" w:color="auto"/>
                <w:left w:val="none" w:sz="0" w:space="0" w:color="auto"/>
                <w:bottom w:val="none" w:sz="0" w:space="0" w:color="auto"/>
                <w:right w:val="none" w:sz="0" w:space="0" w:color="auto"/>
              </w:divBdr>
            </w:div>
            <w:div w:id="15889097">
              <w:marLeft w:val="0"/>
              <w:marRight w:val="0"/>
              <w:marTop w:val="0"/>
              <w:marBottom w:val="0"/>
              <w:divBdr>
                <w:top w:val="none" w:sz="0" w:space="0" w:color="auto"/>
                <w:left w:val="none" w:sz="0" w:space="0" w:color="auto"/>
                <w:bottom w:val="none" w:sz="0" w:space="0" w:color="auto"/>
                <w:right w:val="none" w:sz="0" w:space="0" w:color="auto"/>
              </w:divBdr>
            </w:div>
            <w:div w:id="588975135">
              <w:marLeft w:val="0"/>
              <w:marRight w:val="0"/>
              <w:marTop w:val="0"/>
              <w:marBottom w:val="0"/>
              <w:divBdr>
                <w:top w:val="none" w:sz="0" w:space="0" w:color="auto"/>
                <w:left w:val="none" w:sz="0" w:space="0" w:color="auto"/>
                <w:bottom w:val="none" w:sz="0" w:space="0" w:color="auto"/>
                <w:right w:val="none" w:sz="0" w:space="0" w:color="auto"/>
              </w:divBdr>
            </w:div>
            <w:div w:id="328561818">
              <w:marLeft w:val="0"/>
              <w:marRight w:val="0"/>
              <w:marTop w:val="0"/>
              <w:marBottom w:val="0"/>
              <w:divBdr>
                <w:top w:val="none" w:sz="0" w:space="0" w:color="auto"/>
                <w:left w:val="none" w:sz="0" w:space="0" w:color="auto"/>
                <w:bottom w:val="none" w:sz="0" w:space="0" w:color="auto"/>
                <w:right w:val="none" w:sz="0" w:space="0" w:color="auto"/>
              </w:divBdr>
            </w:div>
            <w:div w:id="1533113315">
              <w:marLeft w:val="0"/>
              <w:marRight w:val="0"/>
              <w:marTop w:val="0"/>
              <w:marBottom w:val="0"/>
              <w:divBdr>
                <w:top w:val="none" w:sz="0" w:space="0" w:color="auto"/>
                <w:left w:val="none" w:sz="0" w:space="0" w:color="auto"/>
                <w:bottom w:val="none" w:sz="0" w:space="0" w:color="auto"/>
                <w:right w:val="none" w:sz="0" w:space="0" w:color="auto"/>
              </w:divBdr>
            </w:div>
            <w:div w:id="116991904">
              <w:marLeft w:val="0"/>
              <w:marRight w:val="0"/>
              <w:marTop w:val="0"/>
              <w:marBottom w:val="0"/>
              <w:divBdr>
                <w:top w:val="none" w:sz="0" w:space="0" w:color="auto"/>
                <w:left w:val="none" w:sz="0" w:space="0" w:color="auto"/>
                <w:bottom w:val="none" w:sz="0" w:space="0" w:color="auto"/>
                <w:right w:val="none" w:sz="0" w:space="0" w:color="auto"/>
              </w:divBdr>
            </w:div>
            <w:div w:id="1275015342">
              <w:marLeft w:val="0"/>
              <w:marRight w:val="0"/>
              <w:marTop w:val="0"/>
              <w:marBottom w:val="0"/>
              <w:divBdr>
                <w:top w:val="none" w:sz="0" w:space="0" w:color="auto"/>
                <w:left w:val="none" w:sz="0" w:space="0" w:color="auto"/>
                <w:bottom w:val="none" w:sz="0" w:space="0" w:color="auto"/>
                <w:right w:val="none" w:sz="0" w:space="0" w:color="auto"/>
              </w:divBdr>
            </w:div>
            <w:div w:id="145173894">
              <w:marLeft w:val="0"/>
              <w:marRight w:val="0"/>
              <w:marTop w:val="0"/>
              <w:marBottom w:val="0"/>
              <w:divBdr>
                <w:top w:val="none" w:sz="0" w:space="0" w:color="auto"/>
                <w:left w:val="none" w:sz="0" w:space="0" w:color="auto"/>
                <w:bottom w:val="none" w:sz="0" w:space="0" w:color="auto"/>
                <w:right w:val="none" w:sz="0" w:space="0" w:color="auto"/>
              </w:divBdr>
            </w:div>
            <w:div w:id="199905609">
              <w:marLeft w:val="0"/>
              <w:marRight w:val="0"/>
              <w:marTop w:val="0"/>
              <w:marBottom w:val="0"/>
              <w:divBdr>
                <w:top w:val="none" w:sz="0" w:space="0" w:color="auto"/>
                <w:left w:val="none" w:sz="0" w:space="0" w:color="auto"/>
                <w:bottom w:val="none" w:sz="0" w:space="0" w:color="auto"/>
                <w:right w:val="none" w:sz="0" w:space="0" w:color="auto"/>
              </w:divBdr>
            </w:div>
            <w:div w:id="1914580154">
              <w:marLeft w:val="0"/>
              <w:marRight w:val="0"/>
              <w:marTop w:val="0"/>
              <w:marBottom w:val="0"/>
              <w:divBdr>
                <w:top w:val="none" w:sz="0" w:space="0" w:color="auto"/>
                <w:left w:val="none" w:sz="0" w:space="0" w:color="auto"/>
                <w:bottom w:val="none" w:sz="0" w:space="0" w:color="auto"/>
                <w:right w:val="none" w:sz="0" w:space="0" w:color="auto"/>
              </w:divBdr>
            </w:div>
            <w:div w:id="1666741369">
              <w:marLeft w:val="0"/>
              <w:marRight w:val="0"/>
              <w:marTop w:val="0"/>
              <w:marBottom w:val="0"/>
              <w:divBdr>
                <w:top w:val="none" w:sz="0" w:space="0" w:color="auto"/>
                <w:left w:val="none" w:sz="0" w:space="0" w:color="auto"/>
                <w:bottom w:val="none" w:sz="0" w:space="0" w:color="auto"/>
                <w:right w:val="none" w:sz="0" w:space="0" w:color="auto"/>
              </w:divBdr>
            </w:div>
            <w:div w:id="1711028275">
              <w:marLeft w:val="0"/>
              <w:marRight w:val="0"/>
              <w:marTop w:val="0"/>
              <w:marBottom w:val="0"/>
              <w:divBdr>
                <w:top w:val="none" w:sz="0" w:space="0" w:color="auto"/>
                <w:left w:val="none" w:sz="0" w:space="0" w:color="auto"/>
                <w:bottom w:val="none" w:sz="0" w:space="0" w:color="auto"/>
                <w:right w:val="none" w:sz="0" w:space="0" w:color="auto"/>
              </w:divBdr>
            </w:div>
            <w:div w:id="150025416">
              <w:marLeft w:val="0"/>
              <w:marRight w:val="0"/>
              <w:marTop w:val="0"/>
              <w:marBottom w:val="0"/>
              <w:divBdr>
                <w:top w:val="none" w:sz="0" w:space="0" w:color="auto"/>
                <w:left w:val="none" w:sz="0" w:space="0" w:color="auto"/>
                <w:bottom w:val="none" w:sz="0" w:space="0" w:color="auto"/>
                <w:right w:val="none" w:sz="0" w:space="0" w:color="auto"/>
              </w:divBdr>
            </w:div>
            <w:div w:id="1933929414">
              <w:marLeft w:val="0"/>
              <w:marRight w:val="0"/>
              <w:marTop w:val="0"/>
              <w:marBottom w:val="0"/>
              <w:divBdr>
                <w:top w:val="none" w:sz="0" w:space="0" w:color="auto"/>
                <w:left w:val="none" w:sz="0" w:space="0" w:color="auto"/>
                <w:bottom w:val="none" w:sz="0" w:space="0" w:color="auto"/>
                <w:right w:val="none" w:sz="0" w:space="0" w:color="auto"/>
              </w:divBdr>
            </w:div>
            <w:div w:id="1080836743">
              <w:marLeft w:val="0"/>
              <w:marRight w:val="0"/>
              <w:marTop w:val="0"/>
              <w:marBottom w:val="0"/>
              <w:divBdr>
                <w:top w:val="none" w:sz="0" w:space="0" w:color="auto"/>
                <w:left w:val="none" w:sz="0" w:space="0" w:color="auto"/>
                <w:bottom w:val="none" w:sz="0" w:space="0" w:color="auto"/>
                <w:right w:val="none" w:sz="0" w:space="0" w:color="auto"/>
              </w:divBdr>
            </w:div>
            <w:div w:id="1389036799">
              <w:marLeft w:val="0"/>
              <w:marRight w:val="0"/>
              <w:marTop w:val="0"/>
              <w:marBottom w:val="0"/>
              <w:divBdr>
                <w:top w:val="none" w:sz="0" w:space="0" w:color="auto"/>
                <w:left w:val="none" w:sz="0" w:space="0" w:color="auto"/>
                <w:bottom w:val="none" w:sz="0" w:space="0" w:color="auto"/>
                <w:right w:val="none" w:sz="0" w:space="0" w:color="auto"/>
              </w:divBdr>
            </w:div>
            <w:div w:id="1154100848">
              <w:marLeft w:val="0"/>
              <w:marRight w:val="0"/>
              <w:marTop w:val="0"/>
              <w:marBottom w:val="0"/>
              <w:divBdr>
                <w:top w:val="none" w:sz="0" w:space="0" w:color="auto"/>
                <w:left w:val="none" w:sz="0" w:space="0" w:color="auto"/>
                <w:bottom w:val="none" w:sz="0" w:space="0" w:color="auto"/>
                <w:right w:val="none" w:sz="0" w:space="0" w:color="auto"/>
              </w:divBdr>
            </w:div>
            <w:div w:id="140198076">
              <w:marLeft w:val="0"/>
              <w:marRight w:val="0"/>
              <w:marTop w:val="0"/>
              <w:marBottom w:val="0"/>
              <w:divBdr>
                <w:top w:val="none" w:sz="0" w:space="0" w:color="auto"/>
                <w:left w:val="none" w:sz="0" w:space="0" w:color="auto"/>
                <w:bottom w:val="none" w:sz="0" w:space="0" w:color="auto"/>
                <w:right w:val="none" w:sz="0" w:space="0" w:color="auto"/>
              </w:divBdr>
            </w:div>
            <w:div w:id="103423777">
              <w:marLeft w:val="0"/>
              <w:marRight w:val="0"/>
              <w:marTop w:val="0"/>
              <w:marBottom w:val="0"/>
              <w:divBdr>
                <w:top w:val="none" w:sz="0" w:space="0" w:color="auto"/>
                <w:left w:val="none" w:sz="0" w:space="0" w:color="auto"/>
                <w:bottom w:val="none" w:sz="0" w:space="0" w:color="auto"/>
                <w:right w:val="none" w:sz="0" w:space="0" w:color="auto"/>
              </w:divBdr>
            </w:div>
            <w:div w:id="1167551638">
              <w:marLeft w:val="0"/>
              <w:marRight w:val="0"/>
              <w:marTop w:val="0"/>
              <w:marBottom w:val="0"/>
              <w:divBdr>
                <w:top w:val="none" w:sz="0" w:space="0" w:color="auto"/>
                <w:left w:val="none" w:sz="0" w:space="0" w:color="auto"/>
                <w:bottom w:val="none" w:sz="0" w:space="0" w:color="auto"/>
                <w:right w:val="none" w:sz="0" w:space="0" w:color="auto"/>
              </w:divBdr>
            </w:div>
            <w:div w:id="1754159820">
              <w:marLeft w:val="0"/>
              <w:marRight w:val="0"/>
              <w:marTop w:val="0"/>
              <w:marBottom w:val="0"/>
              <w:divBdr>
                <w:top w:val="none" w:sz="0" w:space="0" w:color="auto"/>
                <w:left w:val="none" w:sz="0" w:space="0" w:color="auto"/>
                <w:bottom w:val="none" w:sz="0" w:space="0" w:color="auto"/>
                <w:right w:val="none" w:sz="0" w:space="0" w:color="auto"/>
              </w:divBdr>
            </w:div>
            <w:div w:id="1424839714">
              <w:marLeft w:val="0"/>
              <w:marRight w:val="0"/>
              <w:marTop w:val="0"/>
              <w:marBottom w:val="0"/>
              <w:divBdr>
                <w:top w:val="none" w:sz="0" w:space="0" w:color="auto"/>
                <w:left w:val="none" w:sz="0" w:space="0" w:color="auto"/>
                <w:bottom w:val="none" w:sz="0" w:space="0" w:color="auto"/>
                <w:right w:val="none" w:sz="0" w:space="0" w:color="auto"/>
              </w:divBdr>
            </w:div>
            <w:div w:id="1020666985">
              <w:marLeft w:val="0"/>
              <w:marRight w:val="0"/>
              <w:marTop w:val="0"/>
              <w:marBottom w:val="0"/>
              <w:divBdr>
                <w:top w:val="none" w:sz="0" w:space="0" w:color="auto"/>
                <w:left w:val="none" w:sz="0" w:space="0" w:color="auto"/>
                <w:bottom w:val="none" w:sz="0" w:space="0" w:color="auto"/>
                <w:right w:val="none" w:sz="0" w:space="0" w:color="auto"/>
              </w:divBdr>
            </w:div>
            <w:div w:id="1905216071">
              <w:marLeft w:val="0"/>
              <w:marRight w:val="0"/>
              <w:marTop w:val="0"/>
              <w:marBottom w:val="0"/>
              <w:divBdr>
                <w:top w:val="none" w:sz="0" w:space="0" w:color="auto"/>
                <w:left w:val="none" w:sz="0" w:space="0" w:color="auto"/>
                <w:bottom w:val="none" w:sz="0" w:space="0" w:color="auto"/>
                <w:right w:val="none" w:sz="0" w:space="0" w:color="auto"/>
              </w:divBdr>
            </w:div>
            <w:div w:id="383406188">
              <w:marLeft w:val="0"/>
              <w:marRight w:val="0"/>
              <w:marTop w:val="0"/>
              <w:marBottom w:val="0"/>
              <w:divBdr>
                <w:top w:val="none" w:sz="0" w:space="0" w:color="auto"/>
                <w:left w:val="none" w:sz="0" w:space="0" w:color="auto"/>
                <w:bottom w:val="none" w:sz="0" w:space="0" w:color="auto"/>
                <w:right w:val="none" w:sz="0" w:space="0" w:color="auto"/>
              </w:divBdr>
            </w:div>
            <w:div w:id="1457484449">
              <w:marLeft w:val="0"/>
              <w:marRight w:val="0"/>
              <w:marTop w:val="0"/>
              <w:marBottom w:val="0"/>
              <w:divBdr>
                <w:top w:val="none" w:sz="0" w:space="0" w:color="auto"/>
                <w:left w:val="none" w:sz="0" w:space="0" w:color="auto"/>
                <w:bottom w:val="none" w:sz="0" w:space="0" w:color="auto"/>
                <w:right w:val="none" w:sz="0" w:space="0" w:color="auto"/>
              </w:divBdr>
            </w:div>
            <w:div w:id="975765694">
              <w:marLeft w:val="0"/>
              <w:marRight w:val="0"/>
              <w:marTop w:val="0"/>
              <w:marBottom w:val="0"/>
              <w:divBdr>
                <w:top w:val="none" w:sz="0" w:space="0" w:color="auto"/>
                <w:left w:val="none" w:sz="0" w:space="0" w:color="auto"/>
                <w:bottom w:val="none" w:sz="0" w:space="0" w:color="auto"/>
                <w:right w:val="none" w:sz="0" w:space="0" w:color="auto"/>
              </w:divBdr>
            </w:div>
            <w:div w:id="1987736091">
              <w:marLeft w:val="0"/>
              <w:marRight w:val="0"/>
              <w:marTop w:val="0"/>
              <w:marBottom w:val="0"/>
              <w:divBdr>
                <w:top w:val="none" w:sz="0" w:space="0" w:color="auto"/>
                <w:left w:val="none" w:sz="0" w:space="0" w:color="auto"/>
                <w:bottom w:val="none" w:sz="0" w:space="0" w:color="auto"/>
                <w:right w:val="none" w:sz="0" w:space="0" w:color="auto"/>
              </w:divBdr>
            </w:div>
            <w:div w:id="708721332">
              <w:marLeft w:val="0"/>
              <w:marRight w:val="0"/>
              <w:marTop w:val="0"/>
              <w:marBottom w:val="0"/>
              <w:divBdr>
                <w:top w:val="none" w:sz="0" w:space="0" w:color="auto"/>
                <w:left w:val="none" w:sz="0" w:space="0" w:color="auto"/>
                <w:bottom w:val="none" w:sz="0" w:space="0" w:color="auto"/>
                <w:right w:val="none" w:sz="0" w:space="0" w:color="auto"/>
              </w:divBdr>
            </w:div>
            <w:div w:id="635258060">
              <w:marLeft w:val="0"/>
              <w:marRight w:val="0"/>
              <w:marTop w:val="0"/>
              <w:marBottom w:val="0"/>
              <w:divBdr>
                <w:top w:val="none" w:sz="0" w:space="0" w:color="auto"/>
                <w:left w:val="none" w:sz="0" w:space="0" w:color="auto"/>
                <w:bottom w:val="none" w:sz="0" w:space="0" w:color="auto"/>
                <w:right w:val="none" w:sz="0" w:space="0" w:color="auto"/>
              </w:divBdr>
            </w:div>
            <w:div w:id="1465733730">
              <w:marLeft w:val="0"/>
              <w:marRight w:val="0"/>
              <w:marTop w:val="0"/>
              <w:marBottom w:val="0"/>
              <w:divBdr>
                <w:top w:val="none" w:sz="0" w:space="0" w:color="auto"/>
                <w:left w:val="none" w:sz="0" w:space="0" w:color="auto"/>
                <w:bottom w:val="none" w:sz="0" w:space="0" w:color="auto"/>
                <w:right w:val="none" w:sz="0" w:space="0" w:color="auto"/>
              </w:divBdr>
            </w:div>
            <w:div w:id="365721305">
              <w:marLeft w:val="0"/>
              <w:marRight w:val="0"/>
              <w:marTop w:val="0"/>
              <w:marBottom w:val="0"/>
              <w:divBdr>
                <w:top w:val="none" w:sz="0" w:space="0" w:color="auto"/>
                <w:left w:val="none" w:sz="0" w:space="0" w:color="auto"/>
                <w:bottom w:val="none" w:sz="0" w:space="0" w:color="auto"/>
                <w:right w:val="none" w:sz="0" w:space="0" w:color="auto"/>
              </w:divBdr>
            </w:div>
            <w:div w:id="248078040">
              <w:marLeft w:val="0"/>
              <w:marRight w:val="0"/>
              <w:marTop w:val="0"/>
              <w:marBottom w:val="0"/>
              <w:divBdr>
                <w:top w:val="none" w:sz="0" w:space="0" w:color="auto"/>
                <w:left w:val="none" w:sz="0" w:space="0" w:color="auto"/>
                <w:bottom w:val="none" w:sz="0" w:space="0" w:color="auto"/>
                <w:right w:val="none" w:sz="0" w:space="0" w:color="auto"/>
              </w:divBdr>
            </w:div>
            <w:div w:id="974138850">
              <w:marLeft w:val="0"/>
              <w:marRight w:val="0"/>
              <w:marTop w:val="0"/>
              <w:marBottom w:val="0"/>
              <w:divBdr>
                <w:top w:val="none" w:sz="0" w:space="0" w:color="auto"/>
                <w:left w:val="none" w:sz="0" w:space="0" w:color="auto"/>
                <w:bottom w:val="none" w:sz="0" w:space="0" w:color="auto"/>
                <w:right w:val="none" w:sz="0" w:space="0" w:color="auto"/>
              </w:divBdr>
            </w:div>
            <w:div w:id="1303653934">
              <w:marLeft w:val="0"/>
              <w:marRight w:val="0"/>
              <w:marTop w:val="0"/>
              <w:marBottom w:val="0"/>
              <w:divBdr>
                <w:top w:val="none" w:sz="0" w:space="0" w:color="auto"/>
                <w:left w:val="none" w:sz="0" w:space="0" w:color="auto"/>
                <w:bottom w:val="none" w:sz="0" w:space="0" w:color="auto"/>
                <w:right w:val="none" w:sz="0" w:space="0" w:color="auto"/>
              </w:divBdr>
            </w:div>
            <w:div w:id="531069302">
              <w:marLeft w:val="0"/>
              <w:marRight w:val="0"/>
              <w:marTop w:val="0"/>
              <w:marBottom w:val="0"/>
              <w:divBdr>
                <w:top w:val="none" w:sz="0" w:space="0" w:color="auto"/>
                <w:left w:val="none" w:sz="0" w:space="0" w:color="auto"/>
                <w:bottom w:val="none" w:sz="0" w:space="0" w:color="auto"/>
                <w:right w:val="none" w:sz="0" w:space="0" w:color="auto"/>
              </w:divBdr>
            </w:div>
            <w:div w:id="1659263738">
              <w:marLeft w:val="0"/>
              <w:marRight w:val="0"/>
              <w:marTop w:val="0"/>
              <w:marBottom w:val="0"/>
              <w:divBdr>
                <w:top w:val="none" w:sz="0" w:space="0" w:color="auto"/>
                <w:left w:val="none" w:sz="0" w:space="0" w:color="auto"/>
                <w:bottom w:val="none" w:sz="0" w:space="0" w:color="auto"/>
                <w:right w:val="none" w:sz="0" w:space="0" w:color="auto"/>
              </w:divBdr>
            </w:div>
            <w:div w:id="1305157991">
              <w:marLeft w:val="0"/>
              <w:marRight w:val="0"/>
              <w:marTop w:val="0"/>
              <w:marBottom w:val="0"/>
              <w:divBdr>
                <w:top w:val="none" w:sz="0" w:space="0" w:color="auto"/>
                <w:left w:val="none" w:sz="0" w:space="0" w:color="auto"/>
                <w:bottom w:val="none" w:sz="0" w:space="0" w:color="auto"/>
                <w:right w:val="none" w:sz="0" w:space="0" w:color="auto"/>
              </w:divBdr>
            </w:div>
            <w:div w:id="2078279530">
              <w:marLeft w:val="0"/>
              <w:marRight w:val="0"/>
              <w:marTop w:val="0"/>
              <w:marBottom w:val="0"/>
              <w:divBdr>
                <w:top w:val="none" w:sz="0" w:space="0" w:color="auto"/>
                <w:left w:val="none" w:sz="0" w:space="0" w:color="auto"/>
                <w:bottom w:val="none" w:sz="0" w:space="0" w:color="auto"/>
                <w:right w:val="none" w:sz="0" w:space="0" w:color="auto"/>
              </w:divBdr>
            </w:div>
            <w:div w:id="2138445491">
              <w:marLeft w:val="0"/>
              <w:marRight w:val="0"/>
              <w:marTop w:val="0"/>
              <w:marBottom w:val="0"/>
              <w:divBdr>
                <w:top w:val="none" w:sz="0" w:space="0" w:color="auto"/>
                <w:left w:val="none" w:sz="0" w:space="0" w:color="auto"/>
                <w:bottom w:val="none" w:sz="0" w:space="0" w:color="auto"/>
                <w:right w:val="none" w:sz="0" w:space="0" w:color="auto"/>
              </w:divBdr>
            </w:div>
            <w:div w:id="1540505116">
              <w:marLeft w:val="0"/>
              <w:marRight w:val="0"/>
              <w:marTop w:val="0"/>
              <w:marBottom w:val="0"/>
              <w:divBdr>
                <w:top w:val="none" w:sz="0" w:space="0" w:color="auto"/>
                <w:left w:val="none" w:sz="0" w:space="0" w:color="auto"/>
                <w:bottom w:val="none" w:sz="0" w:space="0" w:color="auto"/>
                <w:right w:val="none" w:sz="0" w:space="0" w:color="auto"/>
              </w:divBdr>
            </w:div>
            <w:div w:id="1689671113">
              <w:marLeft w:val="0"/>
              <w:marRight w:val="0"/>
              <w:marTop w:val="0"/>
              <w:marBottom w:val="0"/>
              <w:divBdr>
                <w:top w:val="none" w:sz="0" w:space="0" w:color="auto"/>
                <w:left w:val="none" w:sz="0" w:space="0" w:color="auto"/>
                <w:bottom w:val="none" w:sz="0" w:space="0" w:color="auto"/>
                <w:right w:val="none" w:sz="0" w:space="0" w:color="auto"/>
              </w:divBdr>
            </w:div>
            <w:div w:id="527724381">
              <w:marLeft w:val="0"/>
              <w:marRight w:val="0"/>
              <w:marTop w:val="0"/>
              <w:marBottom w:val="0"/>
              <w:divBdr>
                <w:top w:val="none" w:sz="0" w:space="0" w:color="auto"/>
                <w:left w:val="none" w:sz="0" w:space="0" w:color="auto"/>
                <w:bottom w:val="none" w:sz="0" w:space="0" w:color="auto"/>
                <w:right w:val="none" w:sz="0" w:space="0" w:color="auto"/>
              </w:divBdr>
            </w:div>
            <w:div w:id="1525245861">
              <w:marLeft w:val="0"/>
              <w:marRight w:val="0"/>
              <w:marTop w:val="0"/>
              <w:marBottom w:val="0"/>
              <w:divBdr>
                <w:top w:val="none" w:sz="0" w:space="0" w:color="auto"/>
                <w:left w:val="none" w:sz="0" w:space="0" w:color="auto"/>
                <w:bottom w:val="none" w:sz="0" w:space="0" w:color="auto"/>
                <w:right w:val="none" w:sz="0" w:space="0" w:color="auto"/>
              </w:divBdr>
            </w:div>
            <w:div w:id="1058362874">
              <w:marLeft w:val="0"/>
              <w:marRight w:val="0"/>
              <w:marTop w:val="0"/>
              <w:marBottom w:val="0"/>
              <w:divBdr>
                <w:top w:val="none" w:sz="0" w:space="0" w:color="auto"/>
                <w:left w:val="none" w:sz="0" w:space="0" w:color="auto"/>
                <w:bottom w:val="none" w:sz="0" w:space="0" w:color="auto"/>
                <w:right w:val="none" w:sz="0" w:space="0" w:color="auto"/>
              </w:divBdr>
            </w:div>
            <w:div w:id="25520084">
              <w:marLeft w:val="0"/>
              <w:marRight w:val="0"/>
              <w:marTop w:val="0"/>
              <w:marBottom w:val="0"/>
              <w:divBdr>
                <w:top w:val="none" w:sz="0" w:space="0" w:color="auto"/>
                <w:left w:val="none" w:sz="0" w:space="0" w:color="auto"/>
                <w:bottom w:val="none" w:sz="0" w:space="0" w:color="auto"/>
                <w:right w:val="none" w:sz="0" w:space="0" w:color="auto"/>
              </w:divBdr>
            </w:div>
            <w:div w:id="1703170897">
              <w:marLeft w:val="0"/>
              <w:marRight w:val="0"/>
              <w:marTop w:val="0"/>
              <w:marBottom w:val="0"/>
              <w:divBdr>
                <w:top w:val="none" w:sz="0" w:space="0" w:color="auto"/>
                <w:left w:val="none" w:sz="0" w:space="0" w:color="auto"/>
                <w:bottom w:val="none" w:sz="0" w:space="0" w:color="auto"/>
                <w:right w:val="none" w:sz="0" w:space="0" w:color="auto"/>
              </w:divBdr>
            </w:div>
            <w:div w:id="2004815346">
              <w:marLeft w:val="0"/>
              <w:marRight w:val="0"/>
              <w:marTop w:val="0"/>
              <w:marBottom w:val="0"/>
              <w:divBdr>
                <w:top w:val="none" w:sz="0" w:space="0" w:color="auto"/>
                <w:left w:val="none" w:sz="0" w:space="0" w:color="auto"/>
                <w:bottom w:val="none" w:sz="0" w:space="0" w:color="auto"/>
                <w:right w:val="none" w:sz="0" w:space="0" w:color="auto"/>
              </w:divBdr>
            </w:div>
            <w:div w:id="368457852">
              <w:marLeft w:val="0"/>
              <w:marRight w:val="0"/>
              <w:marTop w:val="0"/>
              <w:marBottom w:val="0"/>
              <w:divBdr>
                <w:top w:val="none" w:sz="0" w:space="0" w:color="auto"/>
                <w:left w:val="none" w:sz="0" w:space="0" w:color="auto"/>
                <w:bottom w:val="none" w:sz="0" w:space="0" w:color="auto"/>
                <w:right w:val="none" w:sz="0" w:space="0" w:color="auto"/>
              </w:divBdr>
            </w:div>
            <w:div w:id="2058577519">
              <w:marLeft w:val="0"/>
              <w:marRight w:val="0"/>
              <w:marTop w:val="0"/>
              <w:marBottom w:val="0"/>
              <w:divBdr>
                <w:top w:val="none" w:sz="0" w:space="0" w:color="auto"/>
                <w:left w:val="none" w:sz="0" w:space="0" w:color="auto"/>
                <w:bottom w:val="none" w:sz="0" w:space="0" w:color="auto"/>
                <w:right w:val="none" w:sz="0" w:space="0" w:color="auto"/>
              </w:divBdr>
            </w:div>
            <w:div w:id="1136603002">
              <w:marLeft w:val="0"/>
              <w:marRight w:val="0"/>
              <w:marTop w:val="0"/>
              <w:marBottom w:val="0"/>
              <w:divBdr>
                <w:top w:val="none" w:sz="0" w:space="0" w:color="auto"/>
                <w:left w:val="none" w:sz="0" w:space="0" w:color="auto"/>
                <w:bottom w:val="none" w:sz="0" w:space="0" w:color="auto"/>
                <w:right w:val="none" w:sz="0" w:space="0" w:color="auto"/>
              </w:divBdr>
            </w:div>
            <w:div w:id="1747920536">
              <w:marLeft w:val="0"/>
              <w:marRight w:val="0"/>
              <w:marTop w:val="0"/>
              <w:marBottom w:val="0"/>
              <w:divBdr>
                <w:top w:val="none" w:sz="0" w:space="0" w:color="auto"/>
                <w:left w:val="none" w:sz="0" w:space="0" w:color="auto"/>
                <w:bottom w:val="none" w:sz="0" w:space="0" w:color="auto"/>
                <w:right w:val="none" w:sz="0" w:space="0" w:color="auto"/>
              </w:divBdr>
            </w:div>
            <w:div w:id="898133477">
              <w:marLeft w:val="0"/>
              <w:marRight w:val="0"/>
              <w:marTop w:val="0"/>
              <w:marBottom w:val="0"/>
              <w:divBdr>
                <w:top w:val="none" w:sz="0" w:space="0" w:color="auto"/>
                <w:left w:val="none" w:sz="0" w:space="0" w:color="auto"/>
                <w:bottom w:val="none" w:sz="0" w:space="0" w:color="auto"/>
                <w:right w:val="none" w:sz="0" w:space="0" w:color="auto"/>
              </w:divBdr>
            </w:div>
            <w:div w:id="421225038">
              <w:marLeft w:val="0"/>
              <w:marRight w:val="0"/>
              <w:marTop w:val="0"/>
              <w:marBottom w:val="0"/>
              <w:divBdr>
                <w:top w:val="none" w:sz="0" w:space="0" w:color="auto"/>
                <w:left w:val="none" w:sz="0" w:space="0" w:color="auto"/>
                <w:bottom w:val="none" w:sz="0" w:space="0" w:color="auto"/>
                <w:right w:val="none" w:sz="0" w:space="0" w:color="auto"/>
              </w:divBdr>
            </w:div>
            <w:div w:id="1666981119">
              <w:marLeft w:val="0"/>
              <w:marRight w:val="0"/>
              <w:marTop w:val="0"/>
              <w:marBottom w:val="0"/>
              <w:divBdr>
                <w:top w:val="none" w:sz="0" w:space="0" w:color="auto"/>
                <w:left w:val="none" w:sz="0" w:space="0" w:color="auto"/>
                <w:bottom w:val="none" w:sz="0" w:space="0" w:color="auto"/>
                <w:right w:val="none" w:sz="0" w:space="0" w:color="auto"/>
              </w:divBdr>
            </w:div>
            <w:div w:id="1678456930">
              <w:marLeft w:val="0"/>
              <w:marRight w:val="0"/>
              <w:marTop w:val="0"/>
              <w:marBottom w:val="0"/>
              <w:divBdr>
                <w:top w:val="none" w:sz="0" w:space="0" w:color="auto"/>
                <w:left w:val="none" w:sz="0" w:space="0" w:color="auto"/>
                <w:bottom w:val="none" w:sz="0" w:space="0" w:color="auto"/>
                <w:right w:val="none" w:sz="0" w:space="0" w:color="auto"/>
              </w:divBdr>
            </w:div>
            <w:div w:id="457376128">
              <w:marLeft w:val="0"/>
              <w:marRight w:val="0"/>
              <w:marTop w:val="0"/>
              <w:marBottom w:val="0"/>
              <w:divBdr>
                <w:top w:val="none" w:sz="0" w:space="0" w:color="auto"/>
                <w:left w:val="none" w:sz="0" w:space="0" w:color="auto"/>
                <w:bottom w:val="none" w:sz="0" w:space="0" w:color="auto"/>
                <w:right w:val="none" w:sz="0" w:space="0" w:color="auto"/>
              </w:divBdr>
            </w:div>
            <w:div w:id="634678300">
              <w:marLeft w:val="0"/>
              <w:marRight w:val="0"/>
              <w:marTop w:val="0"/>
              <w:marBottom w:val="0"/>
              <w:divBdr>
                <w:top w:val="none" w:sz="0" w:space="0" w:color="auto"/>
                <w:left w:val="none" w:sz="0" w:space="0" w:color="auto"/>
                <w:bottom w:val="none" w:sz="0" w:space="0" w:color="auto"/>
                <w:right w:val="none" w:sz="0" w:space="0" w:color="auto"/>
              </w:divBdr>
            </w:div>
            <w:div w:id="689062475">
              <w:marLeft w:val="0"/>
              <w:marRight w:val="0"/>
              <w:marTop w:val="0"/>
              <w:marBottom w:val="0"/>
              <w:divBdr>
                <w:top w:val="none" w:sz="0" w:space="0" w:color="auto"/>
                <w:left w:val="none" w:sz="0" w:space="0" w:color="auto"/>
                <w:bottom w:val="none" w:sz="0" w:space="0" w:color="auto"/>
                <w:right w:val="none" w:sz="0" w:space="0" w:color="auto"/>
              </w:divBdr>
            </w:div>
            <w:div w:id="1415517646">
              <w:marLeft w:val="0"/>
              <w:marRight w:val="0"/>
              <w:marTop w:val="0"/>
              <w:marBottom w:val="0"/>
              <w:divBdr>
                <w:top w:val="none" w:sz="0" w:space="0" w:color="auto"/>
                <w:left w:val="none" w:sz="0" w:space="0" w:color="auto"/>
                <w:bottom w:val="none" w:sz="0" w:space="0" w:color="auto"/>
                <w:right w:val="none" w:sz="0" w:space="0" w:color="auto"/>
              </w:divBdr>
            </w:div>
            <w:div w:id="202644053">
              <w:marLeft w:val="0"/>
              <w:marRight w:val="0"/>
              <w:marTop w:val="0"/>
              <w:marBottom w:val="0"/>
              <w:divBdr>
                <w:top w:val="none" w:sz="0" w:space="0" w:color="auto"/>
                <w:left w:val="none" w:sz="0" w:space="0" w:color="auto"/>
                <w:bottom w:val="none" w:sz="0" w:space="0" w:color="auto"/>
                <w:right w:val="none" w:sz="0" w:space="0" w:color="auto"/>
              </w:divBdr>
            </w:div>
            <w:div w:id="1314792306">
              <w:marLeft w:val="0"/>
              <w:marRight w:val="0"/>
              <w:marTop w:val="0"/>
              <w:marBottom w:val="0"/>
              <w:divBdr>
                <w:top w:val="none" w:sz="0" w:space="0" w:color="auto"/>
                <w:left w:val="none" w:sz="0" w:space="0" w:color="auto"/>
                <w:bottom w:val="none" w:sz="0" w:space="0" w:color="auto"/>
                <w:right w:val="none" w:sz="0" w:space="0" w:color="auto"/>
              </w:divBdr>
            </w:div>
            <w:div w:id="1887909711">
              <w:marLeft w:val="0"/>
              <w:marRight w:val="0"/>
              <w:marTop w:val="0"/>
              <w:marBottom w:val="0"/>
              <w:divBdr>
                <w:top w:val="none" w:sz="0" w:space="0" w:color="auto"/>
                <w:left w:val="none" w:sz="0" w:space="0" w:color="auto"/>
                <w:bottom w:val="none" w:sz="0" w:space="0" w:color="auto"/>
                <w:right w:val="none" w:sz="0" w:space="0" w:color="auto"/>
              </w:divBdr>
            </w:div>
            <w:div w:id="1479881522">
              <w:marLeft w:val="0"/>
              <w:marRight w:val="0"/>
              <w:marTop w:val="0"/>
              <w:marBottom w:val="0"/>
              <w:divBdr>
                <w:top w:val="none" w:sz="0" w:space="0" w:color="auto"/>
                <w:left w:val="none" w:sz="0" w:space="0" w:color="auto"/>
                <w:bottom w:val="none" w:sz="0" w:space="0" w:color="auto"/>
                <w:right w:val="none" w:sz="0" w:space="0" w:color="auto"/>
              </w:divBdr>
            </w:div>
            <w:div w:id="226839356">
              <w:marLeft w:val="0"/>
              <w:marRight w:val="0"/>
              <w:marTop w:val="0"/>
              <w:marBottom w:val="0"/>
              <w:divBdr>
                <w:top w:val="none" w:sz="0" w:space="0" w:color="auto"/>
                <w:left w:val="none" w:sz="0" w:space="0" w:color="auto"/>
                <w:bottom w:val="none" w:sz="0" w:space="0" w:color="auto"/>
                <w:right w:val="none" w:sz="0" w:space="0" w:color="auto"/>
              </w:divBdr>
            </w:div>
            <w:div w:id="1845432411">
              <w:marLeft w:val="0"/>
              <w:marRight w:val="0"/>
              <w:marTop w:val="0"/>
              <w:marBottom w:val="0"/>
              <w:divBdr>
                <w:top w:val="none" w:sz="0" w:space="0" w:color="auto"/>
                <w:left w:val="none" w:sz="0" w:space="0" w:color="auto"/>
                <w:bottom w:val="none" w:sz="0" w:space="0" w:color="auto"/>
                <w:right w:val="none" w:sz="0" w:space="0" w:color="auto"/>
              </w:divBdr>
            </w:div>
            <w:div w:id="252594827">
              <w:marLeft w:val="0"/>
              <w:marRight w:val="0"/>
              <w:marTop w:val="0"/>
              <w:marBottom w:val="0"/>
              <w:divBdr>
                <w:top w:val="none" w:sz="0" w:space="0" w:color="auto"/>
                <w:left w:val="none" w:sz="0" w:space="0" w:color="auto"/>
                <w:bottom w:val="none" w:sz="0" w:space="0" w:color="auto"/>
                <w:right w:val="none" w:sz="0" w:space="0" w:color="auto"/>
              </w:divBdr>
            </w:div>
            <w:div w:id="1579826228">
              <w:marLeft w:val="0"/>
              <w:marRight w:val="0"/>
              <w:marTop w:val="0"/>
              <w:marBottom w:val="0"/>
              <w:divBdr>
                <w:top w:val="none" w:sz="0" w:space="0" w:color="auto"/>
                <w:left w:val="none" w:sz="0" w:space="0" w:color="auto"/>
                <w:bottom w:val="none" w:sz="0" w:space="0" w:color="auto"/>
                <w:right w:val="none" w:sz="0" w:space="0" w:color="auto"/>
              </w:divBdr>
            </w:div>
            <w:div w:id="994338425">
              <w:marLeft w:val="0"/>
              <w:marRight w:val="0"/>
              <w:marTop w:val="0"/>
              <w:marBottom w:val="0"/>
              <w:divBdr>
                <w:top w:val="none" w:sz="0" w:space="0" w:color="auto"/>
                <w:left w:val="none" w:sz="0" w:space="0" w:color="auto"/>
                <w:bottom w:val="none" w:sz="0" w:space="0" w:color="auto"/>
                <w:right w:val="none" w:sz="0" w:space="0" w:color="auto"/>
              </w:divBdr>
            </w:div>
            <w:div w:id="1383942448">
              <w:marLeft w:val="0"/>
              <w:marRight w:val="0"/>
              <w:marTop w:val="0"/>
              <w:marBottom w:val="0"/>
              <w:divBdr>
                <w:top w:val="none" w:sz="0" w:space="0" w:color="auto"/>
                <w:left w:val="none" w:sz="0" w:space="0" w:color="auto"/>
                <w:bottom w:val="none" w:sz="0" w:space="0" w:color="auto"/>
                <w:right w:val="none" w:sz="0" w:space="0" w:color="auto"/>
              </w:divBdr>
            </w:div>
            <w:div w:id="1205942367">
              <w:marLeft w:val="0"/>
              <w:marRight w:val="0"/>
              <w:marTop w:val="0"/>
              <w:marBottom w:val="0"/>
              <w:divBdr>
                <w:top w:val="none" w:sz="0" w:space="0" w:color="auto"/>
                <w:left w:val="none" w:sz="0" w:space="0" w:color="auto"/>
                <w:bottom w:val="none" w:sz="0" w:space="0" w:color="auto"/>
                <w:right w:val="none" w:sz="0" w:space="0" w:color="auto"/>
              </w:divBdr>
            </w:div>
            <w:div w:id="1033075159">
              <w:marLeft w:val="0"/>
              <w:marRight w:val="0"/>
              <w:marTop w:val="0"/>
              <w:marBottom w:val="0"/>
              <w:divBdr>
                <w:top w:val="none" w:sz="0" w:space="0" w:color="auto"/>
                <w:left w:val="none" w:sz="0" w:space="0" w:color="auto"/>
                <w:bottom w:val="none" w:sz="0" w:space="0" w:color="auto"/>
                <w:right w:val="none" w:sz="0" w:space="0" w:color="auto"/>
              </w:divBdr>
            </w:div>
            <w:div w:id="1294605174">
              <w:marLeft w:val="0"/>
              <w:marRight w:val="0"/>
              <w:marTop w:val="0"/>
              <w:marBottom w:val="0"/>
              <w:divBdr>
                <w:top w:val="none" w:sz="0" w:space="0" w:color="auto"/>
                <w:left w:val="none" w:sz="0" w:space="0" w:color="auto"/>
                <w:bottom w:val="none" w:sz="0" w:space="0" w:color="auto"/>
                <w:right w:val="none" w:sz="0" w:space="0" w:color="auto"/>
              </w:divBdr>
            </w:div>
            <w:div w:id="212695410">
              <w:marLeft w:val="0"/>
              <w:marRight w:val="0"/>
              <w:marTop w:val="0"/>
              <w:marBottom w:val="0"/>
              <w:divBdr>
                <w:top w:val="none" w:sz="0" w:space="0" w:color="auto"/>
                <w:left w:val="none" w:sz="0" w:space="0" w:color="auto"/>
                <w:bottom w:val="none" w:sz="0" w:space="0" w:color="auto"/>
                <w:right w:val="none" w:sz="0" w:space="0" w:color="auto"/>
              </w:divBdr>
            </w:div>
            <w:div w:id="974602191">
              <w:marLeft w:val="0"/>
              <w:marRight w:val="0"/>
              <w:marTop w:val="0"/>
              <w:marBottom w:val="0"/>
              <w:divBdr>
                <w:top w:val="none" w:sz="0" w:space="0" w:color="auto"/>
                <w:left w:val="none" w:sz="0" w:space="0" w:color="auto"/>
                <w:bottom w:val="none" w:sz="0" w:space="0" w:color="auto"/>
                <w:right w:val="none" w:sz="0" w:space="0" w:color="auto"/>
              </w:divBdr>
            </w:div>
            <w:div w:id="231353575">
              <w:marLeft w:val="0"/>
              <w:marRight w:val="0"/>
              <w:marTop w:val="0"/>
              <w:marBottom w:val="0"/>
              <w:divBdr>
                <w:top w:val="none" w:sz="0" w:space="0" w:color="auto"/>
                <w:left w:val="none" w:sz="0" w:space="0" w:color="auto"/>
                <w:bottom w:val="none" w:sz="0" w:space="0" w:color="auto"/>
                <w:right w:val="none" w:sz="0" w:space="0" w:color="auto"/>
              </w:divBdr>
            </w:div>
            <w:div w:id="970094998">
              <w:marLeft w:val="0"/>
              <w:marRight w:val="0"/>
              <w:marTop w:val="0"/>
              <w:marBottom w:val="0"/>
              <w:divBdr>
                <w:top w:val="none" w:sz="0" w:space="0" w:color="auto"/>
                <w:left w:val="none" w:sz="0" w:space="0" w:color="auto"/>
                <w:bottom w:val="none" w:sz="0" w:space="0" w:color="auto"/>
                <w:right w:val="none" w:sz="0" w:space="0" w:color="auto"/>
              </w:divBdr>
            </w:div>
            <w:div w:id="554007912">
              <w:marLeft w:val="0"/>
              <w:marRight w:val="0"/>
              <w:marTop w:val="0"/>
              <w:marBottom w:val="0"/>
              <w:divBdr>
                <w:top w:val="none" w:sz="0" w:space="0" w:color="auto"/>
                <w:left w:val="none" w:sz="0" w:space="0" w:color="auto"/>
                <w:bottom w:val="none" w:sz="0" w:space="0" w:color="auto"/>
                <w:right w:val="none" w:sz="0" w:space="0" w:color="auto"/>
              </w:divBdr>
            </w:div>
            <w:div w:id="544372437">
              <w:marLeft w:val="0"/>
              <w:marRight w:val="0"/>
              <w:marTop w:val="0"/>
              <w:marBottom w:val="0"/>
              <w:divBdr>
                <w:top w:val="none" w:sz="0" w:space="0" w:color="auto"/>
                <w:left w:val="none" w:sz="0" w:space="0" w:color="auto"/>
                <w:bottom w:val="none" w:sz="0" w:space="0" w:color="auto"/>
                <w:right w:val="none" w:sz="0" w:space="0" w:color="auto"/>
              </w:divBdr>
            </w:div>
            <w:div w:id="118033402">
              <w:marLeft w:val="0"/>
              <w:marRight w:val="0"/>
              <w:marTop w:val="0"/>
              <w:marBottom w:val="0"/>
              <w:divBdr>
                <w:top w:val="none" w:sz="0" w:space="0" w:color="auto"/>
                <w:left w:val="none" w:sz="0" w:space="0" w:color="auto"/>
                <w:bottom w:val="none" w:sz="0" w:space="0" w:color="auto"/>
                <w:right w:val="none" w:sz="0" w:space="0" w:color="auto"/>
              </w:divBdr>
            </w:div>
            <w:div w:id="332299747">
              <w:marLeft w:val="0"/>
              <w:marRight w:val="0"/>
              <w:marTop w:val="0"/>
              <w:marBottom w:val="0"/>
              <w:divBdr>
                <w:top w:val="none" w:sz="0" w:space="0" w:color="auto"/>
                <w:left w:val="none" w:sz="0" w:space="0" w:color="auto"/>
                <w:bottom w:val="none" w:sz="0" w:space="0" w:color="auto"/>
                <w:right w:val="none" w:sz="0" w:space="0" w:color="auto"/>
              </w:divBdr>
            </w:div>
            <w:div w:id="278416771">
              <w:marLeft w:val="0"/>
              <w:marRight w:val="0"/>
              <w:marTop w:val="0"/>
              <w:marBottom w:val="0"/>
              <w:divBdr>
                <w:top w:val="none" w:sz="0" w:space="0" w:color="auto"/>
                <w:left w:val="none" w:sz="0" w:space="0" w:color="auto"/>
                <w:bottom w:val="none" w:sz="0" w:space="0" w:color="auto"/>
                <w:right w:val="none" w:sz="0" w:space="0" w:color="auto"/>
              </w:divBdr>
            </w:div>
            <w:div w:id="838079248">
              <w:marLeft w:val="0"/>
              <w:marRight w:val="0"/>
              <w:marTop w:val="0"/>
              <w:marBottom w:val="0"/>
              <w:divBdr>
                <w:top w:val="none" w:sz="0" w:space="0" w:color="auto"/>
                <w:left w:val="none" w:sz="0" w:space="0" w:color="auto"/>
                <w:bottom w:val="none" w:sz="0" w:space="0" w:color="auto"/>
                <w:right w:val="none" w:sz="0" w:space="0" w:color="auto"/>
              </w:divBdr>
            </w:div>
            <w:div w:id="1350568021">
              <w:marLeft w:val="0"/>
              <w:marRight w:val="0"/>
              <w:marTop w:val="0"/>
              <w:marBottom w:val="0"/>
              <w:divBdr>
                <w:top w:val="none" w:sz="0" w:space="0" w:color="auto"/>
                <w:left w:val="none" w:sz="0" w:space="0" w:color="auto"/>
                <w:bottom w:val="none" w:sz="0" w:space="0" w:color="auto"/>
                <w:right w:val="none" w:sz="0" w:space="0" w:color="auto"/>
              </w:divBdr>
            </w:div>
            <w:div w:id="1111827759">
              <w:marLeft w:val="0"/>
              <w:marRight w:val="0"/>
              <w:marTop w:val="0"/>
              <w:marBottom w:val="0"/>
              <w:divBdr>
                <w:top w:val="none" w:sz="0" w:space="0" w:color="auto"/>
                <w:left w:val="none" w:sz="0" w:space="0" w:color="auto"/>
                <w:bottom w:val="none" w:sz="0" w:space="0" w:color="auto"/>
                <w:right w:val="none" w:sz="0" w:space="0" w:color="auto"/>
              </w:divBdr>
            </w:div>
            <w:div w:id="2084444209">
              <w:marLeft w:val="0"/>
              <w:marRight w:val="0"/>
              <w:marTop w:val="0"/>
              <w:marBottom w:val="0"/>
              <w:divBdr>
                <w:top w:val="none" w:sz="0" w:space="0" w:color="auto"/>
                <w:left w:val="none" w:sz="0" w:space="0" w:color="auto"/>
                <w:bottom w:val="none" w:sz="0" w:space="0" w:color="auto"/>
                <w:right w:val="none" w:sz="0" w:space="0" w:color="auto"/>
              </w:divBdr>
            </w:div>
            <w:div w:id="751203907">
              <w:marLeft w:val="0"/>
              <w:marRight w:val="0"/>
              <w:marTop w:val="0"/>
              <w:marBottom w:val="0"/>
              <w:divBdr>
                <w:top w:val="none" w:sz="0" w:space="0" w:color="auto"/>
                <w:left w:val="none" w:sz="0" w:space="0" w:color="auto"/>
                <w:bottom w:val="none" w:sz="0" w:space="0" w:color="auto"/>
                <w:right w:val="none" w:sz="0" w:space="0" w:color="auto"/>
              </w:divBdr>
            </w:div>
            <w:div w:id="453255812">
              <w:marLeft w:val="0"/>
              <w:marRight w:val="0"/>
              <w:marTop w:val="0"/>
              <w:marBottom w:val="0"/>
              <w:divBdr>
                <w:top w:val="none" w:sz="0" w:space="0" w:color="auto"/>
                <w:left w:val="none" w:sz="0" w:space="0" w:color="auto"/>
                <w:bottom w:val="none" w:sz="0" w:space="0" w:color="auto"/>
                <w:right w:val="none" w:sz="0" w:space="0" w:color="auto"/>
              </w:divBdr>
            </w:div>
            <w:div w:id="797072098">
              <w:marLeft w:val="0"/>
              <w:marRight w:val="0"/>
              <w:marTop w:val="0"/>
              <w:marBottom w:val="0"/>
              <w:divBdr>
                <w:top w:val="none" w:sz="0" w:space="0" w:color="auto"/>
                <w:left w:val="none" w:sz="0" w:space="0" w:color="auto"/>
                <w:bottom w:val="none" w:sz="0" w:space="0" w:color="auto"/>
                <w:right w:val="none" w:sz="0" w:space="0" w:color="auto"/>
              </w:divBdr>
            </w:div>
            <w:div w:id="768963991">
              <w:marLeft w:val="0"/>
              <w:marRight w:val="0"/>
              <w:marTop w:val="0"/>
              <w:marBottom w:val="0"/>
              <w:divBdr>
                <w:top w:val="none" w:sz="0" w:space="0" w:color="auto"/>
                <w:left w:val="none" w:sz="0" w:space="0" w:color="auto"/>
                <w:bottom w:val="none" w:sz="0" w:space="0" w:color="auto"/>
                <w:right w:val="none" w:sz="0" w:space="0" w:color="auto"/>
              </w:divBdr>
            </w:div>
            <w:div w:id="1477452261">
              <w:marLeft w:val="0"/>
              <w:marRight w:val="0"/>
              <w:marTop w:val="0"/>
              <w:marBottom w:val="0"/>
              <w:divBdr>
                <w:top w:val="none" w:sz="0" w:space="0" w:color="auto"/>
                <w:left w:val="none" w:sz="0" w:space="0" w:color="auto"/>
                <w:bottom w:val="none" w:sz="0" w:space="0" w:color="auto"/>
                <w:right w:val="none" w:sz="0" w:space="0" w:color="auto"/>
              </w:divBdr>
            </w:div>
            <w:div w:id="1458261279">
              <w:marLeft w:val="0"/>
              <w:marRight w:val="0"/>
              <w:marTop w:val="0"/>
              <w:marBottom w:val="0"/>
              <w:divBdr>
                <w:top w:val="none" w:sz="0" w:space="0" w:color="auto"/>
                <w:left w:val="none" w:sz="0" w:space="0" w:color="auto"/>
                <w:bottom w:val="none" w:sz="0" w:space="0" w:color="auto"/>
                <w:right w:val="none" w:sz="0" w:space="0" w:color="auto"/>
              </w:divBdr>
            </w:div>
            <w:div w:id="1058669704">
              <w:marLeft w:val="0"/>
              <w:marRight w:val="0"/>
              <w:marTop w:val="0"/>
              <w:marBottom w:val="0"/>
              <w:divBdr>
                <w:top w:val="none" w:sz="0" w:space="0" w:color="auto"/>
                <w:left w:val="none" w:sz="0" w:space="0" w:color="auto"/>
                <w:bottom w:val="none" w:sz="0" w:space="0" w:color="auto"/>
                <w:right w:val="none" w:sz="0" w:space="0" w:color="auto"/>
              </w:divBdr>
            </w:div>
            <w:div w:id="1614167274">
              <w:marLeft w:val="0"/>
              <w:marRight w:val="0"/>
              <w:marTop w:val="0"/>
              <w:marBottom w:val="0"/>
              <w:divBdr>
                <w:top w:val="none" w:sz="0" w:space="0" w:color="auto"/>
                <w:left w:val="none" w:sz="0" w:space="0" w:color="auto"/>
                <w:bottom w:val="none" w:sz="0" w:space="0" w:color="auto"/>
                <w:right w:val="none" w:sz="0" w:space="0" w:color="auto"/>
              </w:divBdr>
            </w:div>
            <w:div w:id="28728433">
              <w:marLeft w:val="0"/>
              <w:marRight w:val="0"/>
              <w:marTop w:val="0"/>
              <w:marBottom w:val="0"/>
              <w:divBdr>
                <w:top w:val="none" w:sz="0" w:space="0" w:color="auto"/>
                <w:left w:val="none" w:sz="0" w:space="0" w:color="auto"/>
                <w:bottom w:val="none" w:sz="0" w:space="0" w:color="auto"/>
                <w:right w:val="none" w:sz="0" w:space="0" w:color="auto"/>
              </w:divBdr>
            </w:div>
            <w:div w:id="2104496772">
              <w:marLeft w:val="0"/>
              <w:marRight w:val="0"/>
              <w:marTop w:val="0"/>
              <w:marBottom w:val="0"/>
              <w:divBdr>
                <w:top w:val="none" w:sz="0" w:space="0" w:color="auto"/>
                <w:left w:val="none" w:sz="0" w:space="0" w:color="auto"/>
                <w:bottom w:val="none" w:sz="0" w:space="0" w:color="auto"/>
                <w:right w:val="none" w:sz="0" w:space="0" w:color="auto"/>
              </w:divBdr>
            </w:div>
            <w:div w:id="1680229530">
              <w:marLeft w:val="0"/>
              <w:marRight w:val="0"/>
              <w:marTop w:val="0"/>
              <w:marBottom w:val="0"/>
              <w:divBdr>
                <w:top w:val="none" w:sz="0" w:space="0" w:color="auto"/>
                <w:left w:val="none" w:sz="0" w:space="0" w:color="auto"/>
                <w:bottom w:val="none" w:sz="0" w:space="0" w:color="auto"/>
                <w:right w:val="none" w:sz="0" w:space="0" w:color="auto"/>
              </w:divBdr>
            </w:div>
            <w:div w:id="1877041717">
              <w:marLeft w:val="0"/>
              <w:marRight w:val="0"/>
              <w:marTop w:val="0"/>
              <w:marBottom w:val="0"/>
              <w:divBdr>
                <w:top w:val="none" w:sz="0" w:space="0" w:color="auto"/>
                <w:left w:val="none" w:sz="0" w:space="0" w:color="auto"/>
                <w:bottom w:val="none" w:sz="0" w:space="0" w:color="auto"/>
                <w:right w:val="none" w:sz="0" w:space="0" w:color="auto"/>
              </w:divBdr>
            </w:div>
            <w:div w:id="521672473">
              <w:marLeft w:val="0"/>
              <w:marRight w:val="0"/>
              <w:marTop w:val="0"/>
              <w:marBottom w:val="0"/>
              <w:divBdr>
                <w:top w:val="none" w:sz="0" w:space="0" w:color="auto"/>
                <w:left w:val="none" w:sz="0" w:space="0" w:color="auto"/>
                <w:bottom w:val="none" w:sz="0" w:space="0" w:color="auto"/>
                <w:right w:val="none" w:sz="0" w:space="0" w:color="auto"/>
              </w:divBdr>
            </w:div>
            <w:div w:id="470370258">
              <w:marLeft w:val="0"/>
              <w:marRight w:val="0"/>
              <w:marTop w:val="0"/>
              <w:marBottom w:val="0"/>
              <w:divBdr>
                <w:top w:val="none" w:sz="0" w:space="0" w:color="auto"/>
                <w:left w:val="none" w:sz="0" w:space="0" w:color="auto"/>
                <w:bottom w:val="none" w:sz="0" w:space="0" w:color="auto"/>
                <w:right w:val="none" w:sz="0" w:space="0" w:color="auto"/>
              </w:divBdr>
            </w:div>
            <w:div w:id="1650673185">
              <w:marLeft w:val="0"/>
              <w:marRight w:val="0"/>
              <w:marTop w:val="0"/>
              <w:marBottom w:val="0"/>
              <w:divBdr>
                <w:top w:val="none" w:sz="0" w:space="0" w:color="auto"/>
                <w:left w:val="none" w:sz="0" w:space="0" w:color="auto"/>
                <w:bottom w:val="none" w:sz="0" w:space="0" w:color="auto"/>
                <w:right w:val="none" w:sz="0" w:space="0" w:color="auto"/>
              </w:divBdr>
            </w:div>
            <w:div w:id="124085093">
              <w:marLeft w:val="0"/>
              <w:marRight w:val="0"/>
              <w:marTop w:val="0"/>
              <w:marBottom w:val="0"/>
              <w:divBdr>
                <w:top w:val="none" w:sz="0" w:space="0" w:color="auto"/>
                <w:left w:val="none" w:sz="0" w:space="0" w:color="auto"/>
                <w:bottom w:val="none" w:sz="0" w:space="0" w:color="auto"/>
                <w:right w:val="none" w:sz="0" w:space="0" w:color="auto"/>
              </w:divBdr>
            </w:div>
            <w:div w:id="1103964042">
              <w:marLeft w:val="0"/>
              <w:marRight w:val="0"/>
              <w:marTop w:val="0"/>
              <w:marBottom w:val="0"/>
              <w:divBdr>
                <w:top w:val="none" w:sz="0" w:space="0" w:color="auto"/>
                <w:left w:val="none" w:sz="0" w:space="0" w:color="auto"/>
                <w:bottom w:val="none" w:sz="0" w:space="0" w:color="auto"/>
                <w:right w:val="none" w:sz="0" w:space="0" w:color="auto"/>
              </w:divBdr>
            </w:div>
            <w:div w:id="2036299324">
              <w:marLeft w:val="0"/>
              <w:marRight w:val="0"/>
              <w:marTop w:val="0"/>
              <w:marBottom w:val="0"/>
              <w:divBdr>
                <w:top w:val="none" w:sz="0" w:space="0" w:color="auto"/>
                <w:left w:val="none" w:sz="0" w:space="0" w:color="auto"/>
                <w:bottom w:val="none" w:sz="0" w:space="0" w:color="auto"/>
                <w:right w:val="none" w:sz="0" w:space="0" w:color="auto"/>
              </w:divBdr>
            </w:div>
            <w:div w:id="82145545">
              <w:marLeft w:val="0"/>
              <w:marRight w:val="0"/>
              <w:marTop w:val="0"/>
              <w:marBottom w:val="0"/>
              <w:divBdr>
                <w:top w:val="none" w:sz="0" w:space="0" w:color="auto"/>
                <w:left w:val="none" w:sz="0" w:space="0" w:color="auto"/>
                <w:bottom w:val="none" w:sz="0" w:space="0" w:color="auto"/>
                <w:right w:val="none" w:sz="0" w:space="0" w:color="auto"/>
              </w:divBdr>
            </w:div>
            <w:div w:id="458762473">
              <w:marLeft w:val="0"/>
              <w:marRight w:val="0"/>
              <w:marTop w:val="0"/>
              <w:marBottom w:val="0"/>
              <w:divBdr>
                <w:top w:val="none" w:sz="0" w:space="0" w:color="auto"/>
                <w:left w:val="none" w:sz="0" w:space="0" w:color="auto"/>
                <w:bottom w:val="none" w:sz="0" w:space="0" w:color="auto"/>
                <w:right w:val="none" w:sz="0" w:space="0" w:color="auto"/>
              </w:divBdr>
            </w:div>
            <w:div w:id="221869902">
              <w:marLeft w:val="0"/>
              <w:marRight w:val="0"/>
              <w:marTop w:val="0"/>
              <w:marBottom w:val="0"/>
              <w:divBdr>
                <w:top w:val="none" w:sz="0" w:space="0" w:color="auto"/>
                <w:left w:val="none" w:sz="0" w:space="0" w:color="auto"/>
                <w:bottom w:val="none" w:sz="0" w:space="0" w:color="auto"/>
                <w:right w:val="none" w:sz="0" w:space="0" w:color="auto"/>
              </w:divBdr>
            </w:div>
            <w:div w:id="415326462">
              <w:marLeft w:val="0"/>
              <w:marRight w:val="0"/>
              <w:marTop w:val="0"/>
              <w:marBottom w:val="0"/>
              <w:divBdr>
                <w:top w:val="none" w:sz="0" w:space="0" w:color="auto"/>
                <w:left w:val="none" w:sz="0" w:space="0" w:color="auto"/>
                <w:bottom w:val="none" w:sz="0" w:space="0" w:color="auto"/>
                <w:right w:val="none" w:sz="0" w:space="0" w:color="auto"/>
              </w:divBdr>
            </w:div>
            <w:div w:id="406153051">
              <w:marLeft w:val="0"/>
              <w:marRight w:val="0"/>
              <w:marTop w:val="0"/>
              <w:marBottom w:val="0"/>
              <w:divBdr>
                <w:top w:val="none" w:sz="0" w:space="0" w:color="auto"/>
                <w:left w:val="none" w:sz="0" w:space="0" w:color="auto"/>
                <w:bottom w:val="none" w:sz="0" w:space="0" w:color="auto"/>
                <w:right w:val="none" w:sz="0" w:space="0" w:color="auto"/>
              </w:divBdr>
            </w:div>
            <w:div w:id="901015124">
              <w:marLeft w:val="0"/>
              <w:marRight w:val="0"/>
              <w:marTop w:val="0"/>
              <w:marBottom w:val="0"/>
              <w:divBdr>
                <w:top w:val="none" w:sz="0" w:space="0" w:color="auto"/>
                <w:left w:val="none" w:sz="0" w:space="0" w:color="auto"/>
                <w:bottom w:val="none" w:sz="0" w:space="0" w:color="auto"/>
                <w:right w:val="none" w:sz="0" w:space="0" w:color="auto"/>
              </w:divBdr>
            </w:div>
            <w:div w:id="1464889141">
              <w:marLeft w:val="0"/>
              <w:marRight w:val="0"/>
              <w:marTop w:val="0"/>
              <w:marBottom w:val="0"/>
              <w:divBdr>
                <w:top w:val="none" w:sz="0" w:space="0" w:color="auto"/>
                <w:left w:val="none" w:sz="0" w:space="0" w:color="auto"/>
                <w:bottom w:val="none" w:sz="0" w:space="0" w:color="auto"/>
                <w:right w:val="none" w:sz="0" w:space="0" w:color="auto"/>
              </w:divBdr>
            </w:div>
            <w:div w:id="2054890931">
              <w:marLeft w:val="0"/>
              <w:marRight w:val="0"/>
              <w:marTop w:val="0"/>
              <w:marBottom w:val="0"/>
              <w:divBdr>
                <w:top w:val="none" w:sz="0" w:space="0" w:color="auto"/>
                <w:left w:val="none" w:sz="0" w:space="0" w:color="auto"/>
                <w:bottom w:val="none" w:sz="0" w:space="0" w:color="auto"/>
                <w:right w:val="none" w:sz="0" w:space="0" w:color="auto"/>
              </w:divBdr>
            </w:div>
            <w:div w:id="1215891423">
              <w:marLeft w:val="0"/>
              <w:marRight w:val="0"/>
              <w:marTop w:val="0"/>
              <w:marBottom w:val="0"/>
              <w:divBdr>
                <w:top w:val="none" w:sz="0" w:space="0" w:color="auto"/>
                <w:left w:val="none" w:sz="0" w:space="0" w:color="auto"/>
                <w:bottom w:val="none" w:sz="0" w:space="0" w:color="auto"/>
                <w:right w:val="none" w:sz="0" w:space="0" w:color="auto"/>
              </w:divBdr>
            </w:div>
            <w:div w:id="208536530">
              <w:marLeft w:val="0"/>
              <w:marRight w:val="0"/>
              <w:marTop w:val="0"/>
              <w:marBottom w:val="0"/>
              <w:divBdr>
                <w:top w:val="none" w:sz="0" w:space="0" w:color="auto"/>
                <w:left w:val="none" w:sz="0" w:space="0" w:color="auto"/>
                <w:bottom w:val="none" w:sz="0" w:space="0" w:color="auto"/>
                <w:right w:val="none" w:sz="0" w:space="0" w:color="auto"/>
              </w:divBdr>
            </w:div>
            <w:div w:id="155003727">
              <w:marLeft w:val="0"/>
              <w:marRight w:val="0"/>
              <w:marTop w:val="0"/>
              <w:marBottom w:val="0"/>
              <w:divBdr>
                <w:top w:val="none" w:sz="0" w:space="0" w:color="auto"/>
                <w:left w:val="none" w:sz="0" w:space="0" w:color="auto"/>
                <w:bottom w:val="none" w:sz="0" w:space="0" w:color="auto"/>
                <w:right w:val="none" w:sz="0" w:space="0" w:color="auto"/>
              </w:divBdr>
            </w:div>
            <w:div w:id="241186002">
              <w:marLeft w:val="0"/>
              <w:marRight w:val="0"/>
              <w:marTop w:val="0"/>
              <w:marBottom w:val="0"/>
              <w:divBdr>
                <w:top w:val="none" w:sz="0" w:space="0" w:color="auto"/>
                <w:left w:val="none" w:sz="0" w:space="0" w:color="auto"/>
                <w:bottom w:val="none" w:sz="0" w:space="0" w:color="auto"/>
                <w:right w:val="none" w:sz="0" w:space="0" w:color="auto"/>
              </w:divBdr>
            </w:div>
            <w:div w:id="40062191">
              <w:marLeft w:val="0"/>
              <w:marRight w:val="0"/>
              <w:marTop w:val="0"/>
              <w:marBottom w:val="0"/>
              <w:divBdr>
                <w:top w:val="none" w:sz="0" w:space="0" w:color="auto"/>
                <w:left w:val="none" w:sz="0" w:space="0" w:color="auto"/>
                <w:bottom w:val="none" w:sz="0" w:space="0" w:color="auto"/>
                <w:right w:val="none" w:sz="0" w:space="0" w:color="auto"/>
              </w:divBdr>
            </w:div>
            <w:div w:id="435910568">
              <w:marLeft w:val="0"/>
              <w:marRight w:val="0"/>
              <w:marTop w:val="0"/>
              <w:marBottom w:val="0"/>
              <w:divBdr>
                <w:top w:val="none" w:sz="0" w:space="0" w:color="auto"/>
                <w:left w:val="none" w:sz="0" w:space="0" w:color="auto"/>
                <w:bottom w:val="none" w:sz="0" w:space="0" w:color="auto"/>
                <w:right w:val="none" w:sz="0" w:space="0" w:color="auto"/>
              </w:divBdr>
            </w:div>
            <w:div w:id="87626213">
              <w:marLeft w:val="0"/>
              <w:marRight w:val="0"/>
              <w:marTop w:val="0"/>
              <w:marBottom w:val="0"/>
              <w:divBdr>
                <w:top w:val="none" w:sz="0" w:space="0" w:color="auto"/>
                <w:left w:val="none" w:sz="0" w:space="0" w:color="auto"/>
                <w:bottom w:val="none" w:sz="0" w:space="0" w:color="auto"/>
                <w:right w:val="none" w:sz="0" w:space="0" w:color="auto"/>
              </w:divBdr>
            </w:div>
            <w:div w:id="212470592">
              <w:marLeft w:val="0"/>
              <w:marRight w:val="0"/>
              <w:marTop w:val="0"/>
              <w:marBottom w:val="0"/>
              <w:divBdr>
                <w:top w:val="none" w:sz="0" w:space="0" w:color="auto"/>
                <w:left w:val="none" w:sz="0" w:space="0" w:color="auto"/>
                <w:bottom w:val="none" w:sz="0" w:space="0" w:color="auto"/>
                <w:right w:val="none" w:sz="0" w:space="0" w:color="auto"/>
              </w:divBdr>
            </w:div>
            <w:div w:id="668288417">
              <w:marLeft w:val="0"/>
              <w:marRight w:val="0"/>
              <w:marTop w:val="0"/>
              <w:marBottom w:val="0"/>
              <w:divBdr>
                <w:top w:val="none" w:sz="0" w:space="0" w:color="auto"/>
                <w:left w:val="none" w:sz="0" w:space="0" w:color="auto"/>
                <w:bottom w:val="none" w:sz="0" w:space="0" w:color="auto"/>
                <w:right w:val="none" w:sz="0" w:space="0" w:color="auto"/>
              </w:divBdr>
            </w:div>
            <w:div w:id="1214390231">
              <w:marLeft w:val="0"/>
              <w:marRight w:val="0"/>
              <w:marTop w:val="0"/>
              <w:marBottom w:val="0"/>
              <w:divBdr>
                <w:top w:val="none" w:sz="0" w:space="0" w:color="auto"/>
                <w:left w:val="none" w:sz="0" w:space="0" w:color="auto"/>
                <w:bottom w:val="none" w:sz="0" w:space="0" w:color="auto"/>
                <w:right w:val="none" w:sz="0" w:space="0" w:color="auto"/>
              </w:divBdr>
            </w:div>
            <w:div w:id="477184081">
              <w:marLeft w:val="0"/>
              <w:marRight w:val="0"/>
              <w:marTop w:val="0"/>
              <w:marBottom w:val="0"/>
              <w:divBdr>
                <w:top w:val="none" w:sz="0" w:space="0" w:color="auto"/>
                <w:left w:val="none" w:sz="0" w:space="0" w:color="auto"/>
                <w:bottom w:val="none" w:sz="0" w:space="0" w:color="auto"/>
                <w:right w:val="none" w:sz="0" w:space="0" w:color="auto"/>
              </w:divBdr>
            </w:div>
            <w:div w:id="2058698458">
              <w:marLeft w:val="0"/>
              <w:marRight w:val="0"/>
              <w:marTop w:val="0"/>
              <w:marBottom w:val="0"/>
              <w:divBdr>
                <w:top w:val="none" w:sz="0" w:space="0" w:color="auto"/>
                <w:left w:val="none" w:sz="0" w:space="0" w:color="auto"/>
                <w:bottom w:val="none" w:sz="0" w:space="0" w:color="auto"/>
                <w:right w:val="none" w:sz="0" w:space="0" w:color="auto"/>
              </w:divBdr>
            </w:div>
            <w:div w:id="1003582700">
              <w:marLeft w:val="0"/>
              <w:marRight w:val="0"/>
              <w:marTop w:val="0"/>
              <w:marBottom w:val="0"/>
              <w:divBdr>
                <w:top w:val="none" w:sz="0" w:space="0" w:color="auto"/>
                <w:left w:val="none" w:sz="0" w:space="0" w:color="auto"/>
                <w:bottom w:val="none" w:sz="0" w:space="0" w:color="auto"/>
                <w:right w:val="none" w:sz="0" w:space="0" w:color="auto"/>
              </w:divBdr>
            </w:div>
            <w:div w:id="661083216">
              <w:marLeft w:val="0"/>
              <w:marRight w:val="0"/>
              <w:marTop w:val="0"/>
              <w:marBottom w:val="0"/>
              <w:divBdr>
                <w:top w:val="none" w:sz="0" w:space="0" w:color="auto"/>
                <w:left w:val="none" w:sz="0" w:space="0" w:color="auto"/>
                <w:bottom w:val="none" w:sz="0" w:space="0" w:color="auto"/>
                <w:right w:val="none" w:sz="0" w:space="0" w:color="auto"/>
              </w:divBdr>
            </w:div>
            <w:div w:id="452481587">
              <w:marLeft w:val="0"/>
              <w:marRight w:val="0"/>
              <w:marTop w:val="0"/>
              <w:marBottom w:val="0"/>
              <w:divBdr>
                <w:top w:val="none" w:sz="0" w:space="0" w:color="auto"/>
                <w:left w:val="none" w:sz="0" w:space="0" w:color="auto"/>
                <w:bottom w:val="none" w:sz="0" w:space="0" w:color="auto"/>
                <w:right w:val="none" w:sz="0" w:space="0" w:color="auto"/>
              </w:divBdr>
            </w:div>
            <w:div w:id="313409616">
              <w:marLeft w:val="0"/>
              <w:marRight w:val="0"/>
              <w:marTop w:val="0"/>
              <w:marBottom w:val="0"/>
              <w:divBdr>
                <w:top w:val="none" w:sz="0" w:space="0" w:color="auto"/>
                <w:left w:val="none" w:sz="0" w:space="0" w:color="auto"/>
                <w:bottom w:val="none" w:sz="0" w:space="0" w:color="auto"/>
                <w:right w:val="none" w:sz="0" w:space="0" w:color="auto"/>
              </w:divBdr>
            </w:div>
            <w:div w:id="1192916419">
              <w:marLeft w:val="0"/>
              <w:marRight w:val="0"/>
              <w:marTop w:val="0"/>
              <w:marBottom w:val="0"/>
              <w:divBdr>
                <w:top w:val="none" w:sz="0" w:space="0" w:color="auto"/>
                <w:left w:val="none" w:sz="0" w:space="0" w:color="auto"/>
                <w:bottom w:val="none" w:sz="0" w:space="0" w:color="auto"/>
                <w:right w:val="none" w:sz="0" w:space="0" w:color="auto"/>
              </w:divBdr>
            </w:div>
            <w:div w:id="1453744196">
              <w:marLeft w:val="0"/>
              <w:marRight w:val="0"/>
              <w:marTop w:val="0"/>
              <w:marBottom w:val="0"/>
              <w:divBdr>
                <w:top w:val="none" w:sz="0" w:space="0" w:color="auto"/>
                <w:left w:val="none" w:sz="0" w:space="0" w:color="auto"/>
                <w:bottom w:val="none" w:sz="0" w:space="0" w:color="auto"/>
                <w:right w:val="none" w:sz="0" w:space="0" w:color="auto"/>
              </w:divBdr>
            </w:div>
            <w:div w:id="1081171692">
              <w:marLeft w:val="0"/>
              <w:marRight w:val="0"/>
              <w:marTop w:val="0"/>
              <w:marBottom w:val="0"/>
              <w:divBdr>
                <w:top w:val="none" w:sz="0" w:space="0" w:color="auto"/>
                <w:left w:val="none" w:sz="0" w:space="0" w:color="auto"/>
                <w:bottom w:val="none" w:sz="0" w:space="0" w:color="auto"/>
                <w:right w:val="none" w:sz="0" w:space="0" w:color="auto"/>
              </w:divBdr>
            </w:div>
            <w:div w:id="471406229">
              <w:marLeft w:val="0"/>
              <w:marRight w:val="0"/>
              <w:marTop w:val="0"/>
              <w:marBottom w:val="0"/>
              <w:divBdr>
                <w:top w:val="none" w:sz="0" w:space="0" w:color="auto"/>
                <w:left w:val="none" w:sz="0" w:space="0" w:color="auto"/>
                <w:bottom w:val="none" w:sz="0" w:space="0" w:color="auto"/>
                <w:right w:val="none" w:sz="0" w:space="0" w:color="auto"/>
              </w:divBdr>
            </w:div>
            <w:div w:id="1337877670">
              <w:marLeft w:val="0"/>
              <w:marRight w:val="0"/>
              <w:marTop w:val="0"/>
              <w:marBottom w:val="0"/>
              <w:divBdr>
                <w:top w:val="none" w:sz="0" w:space="0" w:color="auto"/>
                <w:left w:val="none" w:sz="0" w:space="0" w:color="auto"/>
                <w:bottom w:val="none" w:sz="0" w:space="0" w:color="auto"/>
                <w:right w:val="none" w:sz="0" w:space="0" w:color="auto"/>
              </w:divBdr>
            </w:div>
            <w:div w:id="1336492445">
              <w:marLeft w:val="0"/>
              <w:marRight w:val="0"/>
              <w:marTop w:val="0"/>
              <w:marBottom w:val="0"/>
              <w:divBdr>
                <w:top w:val="none" w:sz="0" w:space="0" w:color="auto"/>
                <w:left w:val="none" w:sz="0" w:space="0" w:color="auto"/>
                <w:bottom w:val="none" w:sz="0" w:space="0" w:color="auto"/>
                <w:right w:val="none" w:sz="0" w:space="0" w:color="auto"/>
              </w:divBdr>
            </w:div>
            <w:div w:id="1002390520">
              <w:marLeft w:val="0"/>
              <w:marRight w:val="0"/>
              <w:marTop w:val="0"/>
              <w:marBottom w:val="0"/>
              <w:divBdr>
                <w:top w:val="none" w:sz="0" w:space="0" w:color="auto"/>
                <w:left w:val="none" w:sz="0" w:space="0" w:color="auto"/>
                <w:bottom w:val="none" w:sz="0" w:space="0" w:color="auto"/>
                <w:right w:val="none" w:sz="0" w:space="0" w:color="auto"/>
              </w:divBdr>
            </w:div>
            <w:div w:id="646083844">
              <w:marLeft w:val="0"/>
              <w:marRight w:val="0"/>
              <w:marTop w:val="0"/>
              <w:marBottom w:val="0"/>
              <w:divBdr>
                <w:top w:val="none" w:sz="0" w:space="0" w:color="auto"/>
                <w:left w:val="none" w:sz="0" w:space="0" w:color="auto"/>
                <w:bottom w:val="none" w:sz="0" w:space="0" w:color="auto"/>
                <w:right w:val="none" w:sz="0" w:space="0" w:color="auto"/>
              </w:divBdr>
            </w:div>
            <w:div w:id="1328249811">
              <w:marLeft w:val="0"/>
              <w:marRight w:val="0"/>
              <w:marTop w:val="0"/>
              <w:marBottom w:val="0"/>
              <w:divBdr>
                <w:top w:val="none" w:sz="0" w:space="0" w:color="auto"/>
                <w:left w:val="none" w:sz="0" w:space="0" w:color="auto"/>
                <w:bottom w:val="none" w:sz="0" w:space="0" w:color="auto"/>
                <w:right w:val="none" w:sz="0" w:space="0" w:color="auto"/>
              </w:divBdr>
            </w:div>
            <w:div w:id="87234909">
              <w:marLeft w:val="0"/>
              <w:marRight w:val="0"/>
              <w:marTop w:val="0"/>
              <w:marBottom w:val="0"/>
              <w:divBdr>
                <w:top w:val="none" w:sz="0" w:space="0" w:color="auto"/>
                <w:left w:val="none" w:sz="0" w:space="0" w:color="auto"/>
                <w:bottom w:val="none" w:sz="0" w:space="0" w:color="auto"/>
                <w:right w:val="none" w:sz="0" w:space="0" w:color="auto"/>
              </w:divBdr>
            </w:div>
            <w:div w:id="24060598">
              <w:marLeft w:val="0"/>
              <w:marRight w:val="0"/>
              <w:marTop w:val="0"/>
              <w:marBottom w:val="0"/>
              <w:divBdr>
                <w:top w:val="none" w:sz="0" w:space="0" w:color="auto"/>
                <w:left w:val="none" w:sz="0" w:space="0" w:color="auto"/>
                <w:bottom w:val="none" w:sz="0" w:space="0" w:color="auto"/>
                <w:right w:val="none" w:sz="0" w:space="0" w:color="auto"/>
              </w:divBdr>
            </w:div>
            <w:div w:id="532184401">
              <w:marLeft w:val="0"/>
              <w:marRight w:val="0"/>
              <w:marTop w:val="0"/>
              <w:marBottom w:val="0"/>
              <w:divBdr>
                <w:top w:val="none" w:sz="0" w:space="0" w:color="auto"/>
                <w:left w:val="none" w:sz="0" w:space="0" w:color="auto"/>
                <w:bottom w:val="none" w:sz="0" w:space="0" w:color="auto"/>
                <w:right w:val="none" w:sz="0" w:space="0" w:color="auto"/>
              </w:divBdr>
            </w:div>
            <w:div w:id="689989118">
              <w:marLeft w:val="0"/>
              <w:marRight w:val="0"/>
              <w:marTop w:val="0"/>
              <w:marBottom w:val="0"/>
              <w:divBdr>
                <w:top w:val="none" w:sz="0" w:space="0" w:color="auto"/>
                <w:left w:val="none" w:sz="0" w:space="0" w:color="auto"/>
                <w:bottom w:val="none" w:sz="0" w:space="0" w:color="auto"/>
                <w:right w:val="none" w:sz="0" w:space="0" w:color="auto"/>
              </w:divBdr>
            </w:div>
            <w:div w:id="1707489165">
              <w:marLeft w:val="0"/>
              <w:marRight w:val="0"/>
              <w:marTop w:val="0"/>
              <w:marBottom w:val="0"/>
              <w:divBdr>
                <w:top w:val="none" w:sz="0" w:space="0" w:color="auto"/>
                <w:left w:val="none" w:sz="0" w:space="0" w:color="auto"/>
                <w:bottom w:val="none" w:sz="0" w:space="0" w:color="auto"/>
                <w:right w:val="none" w:sz="0" w:space="0" w:color="auto"/>
              </w:divBdr>
            </w:div>
            <w:div w:id="731151508">
              <w:marLeft w:val="0"/>
              <w:marRight w:val="0"/>
              <w:marTop w:val="0"/>
              <w:marBottom w:val="0"/>
              <w:divBdr>
                <w:top w:val="none" w:sz="0" w:space="0" w:color="auto"/>
                <w:left w:val="none" w:sz="0" w:space="0" w:color="auto"/>
                <w:bottom w:val="none" w:sz="0" w:space="0" w:color="auto"/>
                <w:right w:val="none" w:sz="0" w:space="0" w:color="auto"/>
              </w:divBdr>
            </w:div>
            <w:div w:id="1541169287">
              <w:marLeft w:val="0"/>
              <w:marRight w:val="0"/>
              <w:marTop w:val="0"/>
              <w:marBottom w:val="0"/>
              <w:divBdr>
                <w:top w:val="none" w:sz="0" w:space="0" w:color="auto"/>
                <w:left w:val="none" w:sz="0" w:space="0" w:color="auto"/>
                <w:bottom w:val="none" w:sz="0" w:space="0" w:color="auto"/>
                <w:right w:val="none" w:sz="0" w:space="0" w:color="auto"/>
              </w:divBdr>
            </w:div>
            <w:div w:id="1199974984">
              <w:marLeft w:val="0"/>
              <w:marRight w:val="0"/>
              <w:marTop w:val="0"/>
              <w:marBottom w:val="0"/>
              <w:divBdr>
                <w:top w:val="none" w:sz="0" w:space="0" w:color="auto"/>
                <w:left w:val="none" w:sz="0" w:space="0" w:color="auto"/>
                <w:bottom w:val="none" w:sz="0" w:space="0" w:color="auto"/>
                <w:right w:val="none" w:sz="0" w:space="0" w:color="auto"/>
              </w:divBdr>
            </w:div>
            <w:div w:id="791246828">
              <w:marLeft w:val="0"/>
              <w:marRight w:val="0"/>
              <w:marTop w:val="0"/>
              <w:marBottom w:val="0"/>
              <w:divBdr>
                <w:top w:val="none" w:sz="0" w:space="0" w:color="auto"/>
                <w:left w:val="none" w:sz="0" w:space="0" w:color="auto"/>
                <w:bottom w:val="none" w:sz="0" w:space="0" w:color="auto"/>
                <w:right w:val="none" w:sz="0" w:space="0" w:color="auto"/>
              </w:divBdr>
            </w:div>
            <w:div w:id="1317803912">
              <w:marLeft w:val="0"/>
              <w:marRight w:val="0"/>
              <w:marTop w:val="0"/>
              <w:marBottom w:val="0"/>
              <w:divBdr>
                <w:top w:val="none" w:sz="0" w:space="0" w:color="auto"/>
                <w:left w:val="none" w:sz="0" w:space="0" w:color="auto"/>
                <w:bottom w:val="none" w:sz="0" w:space="0" w:color="auto"/>
                <w:right w:val="none" w:sz="0" w:space="0" w:color="auto"/>
              </w:divBdr>
            </w:div>
            <w:div w:id="1133906916">
              <w:marLeft w:val="0"/>
              <w:marRight w:val="0"/>
              <w:marTop w:val="0"/>
              <w:marBottom w:val="0"/>
              <w:divBdr>
                <w:top w:val="none" w:sz="0" w:space="0" w:color="auto"/>
                <w:left w:val="none" w:sz="0" w:space="0" w:color="auto"/>
                <w:bottom w:val="none" w:sz="0" w:space="0" w:color="auto"/>
                <w:right w:val="none" w:sz="0" w:space="0" w:color="auto"/>
              </w:divBdr>
            </w:div>
            <w:div w:id="811750515">
              <w:marLeft w:val="0"/>
              <w:marRight w:val="0"/>
              <w:marTop w:val="0"/>
              <w:marBottom w:val="0"/>
              <w:divBdr>
                <w:top w:val="none" w:sz="0" w:space="0" w:color="auto"/>
                <w:left w:val="none" w:sz="0" w:space="0" w:color="auto"/>
                <w:bottom w:val="none" w:sz="0" w:space="0" w:color="auto"/>
                <w:right w:val="none" w:sz="0" w:space="0" w:color="auto"/>
              </w:divBdr>
            </w:div>
            <w:div w:id="1925795022">
              <w:marLeft w:val="0"/>
              <w:marRight w:val="0"/>
              <w:marTop w:val="0"/>
              <w:marBottom w:val="0"/>
              <w:divBdr>
                <w:top w:val="none" w:sz="0" w:space="0" w:color="auto"/>
                <w:left w:val="none" w:sz="0" w:space="0" w:color="auto"/>
                <w:bottom w:val="none" w:sz="0" w:space="0" w:color="auto"/>
                <w:right w:val="none" w:sz="0" w:space="0" w:color="auto"/>
              </w:divBdr>
            </w:div>
            <w:div w:id="287323681">
              <w:marLeft w:val="0"/>
              <w:marRight w:val="0"/>
              <w:marTop w:val="0"/>
              <w:marBottom w:val="0"/>
              <w:divBdr>
                <w:top w:val="none" w:sz="0" w:space="0" w:color="auto"/>
                <w:left w:val="none" w:sz="0" w:space="0" w:color="auto"/>
                <w:bottom w:val="none" w:sz="0" w:space="0" w:color="auto"/>
                <w:right w:val="none" w:sz="0" w:space="0" w:color="auto"/>
              </w:divBdr>
            </w:div>
            <w:div w:id="915820031">
              <w:marLeft w:val="0"/>
              <w:marRight w:val="0"/>
              <w:marTop w:val="0"/>
              <w:marBottom w:val="0"/>
              <w:divBdr>
                <w:top w:val="none" w:sz="0" w:space="0" w:color="auto"/>
                <w:left w:val="none" w:sz="0" w:space="0" w:color="auto"/>
                <w:bottom w:val="none" w:sz="0" w:space="0" w:color="auto"/>
                <w:right w:val="none" w:sz="0" w:space="0" w:color="auto"/>
              </w:divBdr>
            </w:div>
            <w:div w:id="1497916921">
              <w:marLeft w:val="0"/>
              <w:marRight w:val="0"/>
              <w:marTop w:val="0"/>
              <w:marBottom w:val="0"/>
              <w:divBdr>
                <w:top w:val="none" w:sz="0" w:space="0" w:color="auto"/>
                <w:left w:val="none" w:sz="0" w:space="0" w:color="auto"/>
                <w:bottom w:val="none" w:sz="0" w:space="0" w:color="auto"/>
                <w:right w:val="none" w:sz="0" w:space="0" w:color="auto"/>
              </w:divBdr>
            </w:div>
            <w:div w:id="526720941">
              <w:marLeft w:val="0"/>
              <w:marRight w:val="0"/>
              <w:marTop w:val="0"/>
              <w:marBottom w:val="0"/>
              <w:divBdr>
                <w:top w:val="none" w:sz="0" w:space="0" w:color="auto"/>
                <w:left w:val="none" w:sz="0" w:space="0" w:color="auto"/>
                <w:bottom w:val="none" w:sz="0" w:space="0" w:color="auto"/>
                <w:right w:val="none" w:sz="0" w:space="0" w:color="auto"/>
              </w:divBdr>
            </w:div>
            <w:div w:id="1392075831">
              <w:marLeft w:val="0"/>
              <w:marRight w:val="0"/>
              <w:marTop w:val="0"/>
              <w:marBottom w:val="0"/>
              <w:divBdr>
                <w:top w:val="none" w:sz="0" w:space="0" w:color="auto"/>
                <w:left w:val="none" w:sz="0" w:space="0" w:color="auto"/>
                <w:bottom w:val="none" w:sz="0" w:space="0" w:color="auto"/>
                <w:right w:val="none" w:sz="0" w:space="0" w:color="auto"/>
              </w:divBdr>
            </w:div>
            <w:div w:id="838615110">
              <w:marLeft w:val="0"/>
              <w:marRight w:val="0"/>
              <w:marTop w:val="0"/>
              <w:marBottom w:val="0"/>
              <w:divBdr>
                <w:top w:val="none" w:sz="0" w:space="0" w:color="auto"/>
                <w:left w:val="none" w:sz="0" w:space="0" w:color="auto"/>
                <w:bottom w:val="none" w:sz="0" w:space="0" w:color="auto"/>
                <w:right w:val="none" w:sz="0" w:space="0" w:color="auto"/>
              </w:divBdr>
            </w:div>
            <w:div w:id="1562016965">
              <w:marLeft w:val="0"/>
              <w:marRight w:val="0"/>
              <w:marTop w:val="0"/>
              <w:marBottom w:val="0"/>
              <w:divBdr>
                <w:top w:val="none" w:sz="0" w:space="0" w:color="auto"/>
                <w:left w:val="none" w:sz="0" w:space="0" w:color="auto"/>
                <w:bottom w:val="none" w:sz="0" w:space="0" w:color="auto"/>
                <w:right w:val="none" w:sz="0" w:space="0" w:color="auto"/>
              </w:divBdr>
            </w:div>
            <w:div w:id="879516970">
              <w:marLeft w:val="0"/>
              <w:marRight w:val="0"/>
              <w:marTop w:val="0"/>
              <w:marBottom w:val="0"/>
              <w:divBdr>
                <w:top w:val="none" w:sz="0" w:space="0" w:color="auto"/>
                <w:left w:val="none" w:sz="0" w:space="0" w:color="auto"/>
                <w:bottom w:val="none" w:sz="0" w:space="0" w:color="auto"/>
                <w:right w:val="none" w:sz="0" w:space="0" w:color="auto"/>
              </w:divBdr>
            </w:div>
            <w:div w:id="1093165648">
              <w:marLeft w:val="0"/>
              <w:marRight w:val="0"/>
              <w:marTop w:val="0"/>
              <w:marBottom w:val="0"/>
              <w:divBdr>
                <w:top w:val="none" w:sz="0" w:space="0" w:color="auto"/>
                <w:left w:val="none" w:sz="0" w:space="0" w:color="auto"/>
                <w:bottom w:val="none" w:sz="0" w:space="0" w:color="auto"/>
                <w:right w:val="none" w:sz="0" w:space="0" w:color="auto"/>
              </w:divBdr>
            </w:div>
            <w:div w:id="968046185">
              <w:marLeft w:val="0"/>
              <w:marRight w:val="0"/>
              <w:marTop w:val="0"/>
              <w:marBottom w:val="0"/>
              <w:divBdr>
                <w:top w:val="none" w:sz="0" w:space="0" w:color="auto"/>
                <w:left w:val="none" w:sz="0" w:space="0" w:color="auto"/>
                <w:bottom w:val="none" w:sz="0" w:space="0" w:color="auto"/>
                <w:right w:val="none" w:sz="0" w:space="0" w:color="auto"/>
              </w:divBdr>
            </w:div>
            <w:div w:id="2117483530">
              <w:marLeft w:val="0"/>
              <w:marRight w:val="0"/>
              <w:marTop w:val="0"/>
              <w:marBottom w:val="0"/>
              <w:divBdr>
                <w:top w:val="none" w:sz="0" w:space="0" w:color="auto"/>
                <w:left w:val="none" w:sz="0" w:space="0" w:color="auto"/>
                <w:bottom w:val="none" w:sz="0" w:space="0" w:color="auto"/>
                <w:right w:val="none" w:sz="0" w:space="0" w:color="auto"/>
              </w:divBdr>
            </w:div>
            <w:div w:id="1793208863">
              <w:marLeft w:val="0"/>
              <w:marRight w:val="0"/>
              <w:marTop w:val="0"/>
              <w:marBottom w:val="0"/>
              <w:divBdr>
                <w:top w:val="none" w:sz="0" w:space="0" w:color="auto"/>
                <w:left w:val="none" w:sz="0" w:space="0" w:color="auto"/>
                <w:bottom w:val="none" w:sz="0" w:space="0" w:color="auto"/>
                <w:right w:val="none" w:sz="0" w:space="0" w:color="auto"/>
              </w:divBdr>
            </w:div>
            <w:div w:id="1426338275">
              <w:marLeft w:val="0"/>
              <w:marRight w:val="0"/>
              <w:marTop w:val="0"/>
              <w:marBottom w:val="0"/>
              <w:divBdr>
                <w:top w:val="none" w:sz="0" w:space="0" w:color="auto"/>
                <w:left w:val="none" w:sz="0" w:space="0" w:color="auto"/>
                <w:bottom w:val="none" w:sz="0" w:space="0" w:color="auto"/>
                <w:right w:val="none" w:sz="0" w:space="0" w:color="auto"/>
              </w:divBdr>
            </w:div>
            <w:div w:id="1796294718">
              <w:marLeft w:val="0"/>
              <w:marRight w:val="0"/>
              <w:marTop w:val="0"/>
              <w:marBottom w:val="0"/>
              <w:divBdr>
                <w:top w:val="none" w:sz="0" w:space="0" w:color="auto"/>
                <w:left w:val="none" w:sz="0" w:space="0" w:color="auto"/>
                <w:bottom w:val="none" w:sz="0" w:space="0" w:color="auto"/>
                <w:right w:val="none" w:sz="0" w:space="0" w:color="auto"/>
              </w:divBdr>
            </w:div>
            <w:div w:id="380252131">
              <w:marLeft w:val="0"/>
              <w:marRight w:val="0"/>
              <w:marTop w:val="0"/>
              <w:marBottom w:val="0"/>
              <w:divBdr>
                <w:top w:val="none" w:sz="0" w:space="0" w:color="auto"/>
                <w:left w:val="none" w:sz="0" w:space="0" w:color="auto"/>
                <w:bottom w:val="none" w:sz="0" w:space="0" w:color="auto"/>
                <w:right w:val="none" w:sz="0" w:space="0" w:color="auto"/>
              </w:divBdr>
            </w:div>
            <w:div w:id="791827857">
              <w:marLeft w:val="0"/>
              <w:marRight w:val="0"/>
              <w:marTop w:val="0"/>
              <w:marBottom w:val="0"/>
              <w:divBdr>
                <w:top w:val="none" w:sz="0" w:space="0" w:color="auto"/>
                <w:left w:val="none" w:sz="0" w:space="0" w:color="auto"/>
                <w:bottom w:val="none" w:sz="0" w:space="0" w:color="auto"/>
                <w:right w:val="none" w:sz="0" w:space="0" w:color="auto"/>
              </w:divBdr>
            </w:div>
            <w:div w:id="1303198996">
              <w:marLeft w:val="0"/>
              <w:marRight w:val="0"/>
              <w:marTop w:val="0"/>
              <w:marBottom w:val="0"/>
              <w:divBdr>
                <w:top w:val="none" w:sz="0" w:space="0" w:color="auto"/>
                <w:left w:val="none" w:sz="0" w:space="0" w:color="auto"/>
                <w:bottom w:val="none" w:sz="0" w:space="0" w:color="auto"/>
                <w:right w:val="none" w:sz="0" w:space="0" w:color="auto"/>
              </w:divBdr>
            </w:div>
            <w:div w:id="1247031270">
              <w:marLeft w:val="0"/>
              <w:marRight w:val="0"/>
              <w:marTop w:val="0"/>
              <w:marBottom w:val="0"/>
              <w:divBdr>
                <w:top w:val="none" w:sz="0" w:space="0" w:color="auto"/>
                <w:left w:val="none" w:sz="0" w:space="0" w:color="auto"/>
                <w:bottom w:val="none" w:sz="0" w:space="0" w:color="auto"/>
                <w:right w:val="none" w:sz="0" w:space="0" w:color="auto"/>
              </w:divBdr>
            </w:div>
            <w:div w:id="261885618">
              <w:marLeft w:val="0"/>
              <w:marRight w:val="0"/>
              <w:marTop w:val="0"/>
              <w:marBottom w:val="0"/>
              <w:divBdr>
                <w:top w:val="none" w:sz="0" w:space="0" w:color="auto"/>
                <w:left w:val="none" w:sz="0" w:space="0" w:color="auto"/>
                <w:bottom w:val="none" w:sz="0" w:space="0" w:color="auto"/>
                <w:right w:val="none" w:sz="0" w:space="0" w:color="auto"/>
              </w:divBdr>
            </w:div>
            <w:div w:id="1092167481">
              <w:marLeft w:val="0"/>
              <w:marRight w:val="0"/>
              <w:marTop w:val="0"/>
              <w:marBottom w:val="0"/>
              <w:divBdr>
                <w:top w:val="none" w:sz="0" w:space="0" w:color="auto"/>
                <w:left w:val="none" w:sz="0" w:space="0" w:color="auto"/>
                <w:bottom w:val="none" w:sz="0" w:space="0" w:color="auto"/>
                <w:right w:val="none" w:sz="0" w:space="0" w:color="auto"/>
              </w:divBdr>
            </w:div>
            <w:div w:id="1252474513">
              <w:marLeft w:val="0"/>
              <w:marRight w:val="0"/>
              <w:marTop w:val="0"/>
              <w:marBottom w:val="0"/>
              <w:divBdr>
                <w:top w:val="none" w:sz="0" w:space="0" w:color="auto"/>
                <w:left w:val="none" w:sz="0" w:space="0" w:color="auto"/>
                <w:bottom w:val="none" w:sz="0" w:space="0" w:color="auto"/>
                <w:right w:val="none" w:sz="0" w:space="0" w:color="auto"/>
              </w:divBdr>
            </w:div>
            <w:div w:id="1664968531">
              <w:marLeft w:val="0"/>
              <w:marRight w:val="0"/>
              <w:marTop w:val="0"/>
              <w:marBottom w:val="0"/>
              <w:divBdr>
                <w:top w:val="none" w:sz="0" w:space="0" w:color="auto"/>
                <w:left w:val="none" w:sz="0" w:space="0" w:color="auto"/>
                <w:bottom w:val="none" w:sz="0" w:space="0" w:color="auto"/>
                <w:right w:val="none" w:sz="0" w:space="0" w:color="auto"/>
              </w:divBdr>
            </w:div>
            <w:div w:id="198708885">
              <w:marLeft w:val="0"/>
              <w:marRight w:val="0"/>
              <w:marTop w:val="0"/>
              <w:marBottom w:val="0"/>
              <w:divBdr>
                <w:top w:val="none" w:sz="0" w:space="0" w:color="auto"/>
                <w:left w:val="none" w:sz="0" w:space="0" w:color="auto"/>
                <w:bottom w:val="none" w:sz="0" w:space="0" w:color="auto"/>
                <w:right w:val="none" w:sz="0" w:space="0" w:color="auto"/>
              </w:divBdr>
            </w:div>
            <w:div w:id="1980916986">
              <w:marLeft w:val="0"/>
              <w:marRight w:val="0"/>
              <w:marTop w:val="0"/>
              <w:marBottom w:val="0"/>
              <w:divBdr>
                <w:top w:val="none" w:sz="0" w:space="0" w:color="auto"/>
                <w:left w:val="none" w:sz="0" w:space="0" w:color="auto"/>
                <w:bottom w:val="none" w:sz="0" w:space="0" w:color="auto"/>
                <w:right w:val="none" w:sz="0" w:space="0" w:color="auto"/>
              </w:divBdr>
            </w:div>
            <w:div w:id="1664551414">
              <w:marLeft w:val="0"/>
              <w:marRight w:val="0"/>
              <w:marTop w:val="0"/>
              <w:marBottom w:val="0"/>
              <w:divBdr>
                <w:top w:val="none" w:sz="0" w:space="0" w:color="auto"/>
                <w:left w:val="none" w:sz="0" w:space="0" w:color="auto"/>
                <w:bottom w:val="none" w:sz="0" w:space="0" w:color="auto"/>
                <w:right w:val="none" w:sz="0" w:space="0" w:color="auto"/>
              </w:divBdr>
            </w:div>
            <w:div w:id="504902193">
              <w:marLeft w:val="0"/>
              <w:marRight w:val="0"/>
              <w:marTop w:val="0"/>
              <w:marBottom w:val="0"/>
              <w:divBdr>
                <w:top w:val="none" w:sz="0" w:space="0" w:color="auto"/>
                <w:left w:val="none" w:sz="0" w:space="0" w:color="auto"/>
                <w:bottom w:val="none" w:sz="0" w:space="0" w:color="auto"/>
                <w:right w:val="none" w:sz="0" w:space="0" w:color="auto"/>
              </w:divBdr>
            </w:div>
            <w:div w:id="175536889">
              <w:marLeft w:val="0"/>
              <w:marRight w:val="0"/>
              <w:marTop w:val="0"/>
              <w:marBottom w:val="0"/>
              <w:divBdr>
                <w:top w:val="none" w:sz="0" w:space="0" w:color="auto"/>
                <w:left w:val="none" w:sz="0" w:space="0" w:color="auto"/>
                <w:bottom w:val="none" w:sz="0" w:space="0" w:color="auto"/>
                <w:right w:val="none" w:sz="0" w:space="0" w:color="auto"/>
              </w:divBdr>
            </w:div>
            <w:div w:id="1624850337">
              <w:marLeft w:val="0"/>
              <w:marRight w:val="0"/>
              <w:marTop w:val="0"/>
              <w:marBottom w:val="0"/>
              <w:divBdr>
                <w:top w:val="none" w:sz="0" w:space="0" w:color="auto"/>
                <w:left w:val="none" w:sz="0" w:space="0" w:color="auto"/>
                <w:bottom w:val="none" w:sz="0" w:space="0" w:color="auto"/>
                <w:right w:val="none" w:sz="0" w:space="0" w:color="auto"/>
              </w:divBdr>
            </w:div>
            <w:div w:id="779759992">
              <w:marLeft w:val="0"/>
              <w:marRight w:val="0"/>
              <w:marTop w:val="0"/>
              <w:marBottom w:val="0"/>
              <w:divBdr>
                <w:top w:val="none" w:sz="0" w:space="0" w:color="auto"/>
                <w:left w:val="none" w:sz="0" w:space="0" w:color="auto"/>
                <w:bottom w:val="none" w:sz="0" w:space="0" w:color="auto"/>
                <w:right w:val="none" w:sz="0" w:space="0" w:color="auto"/>
              </w:divBdr>
            </w:div>
            <w:div w:id="1892303990">
              <w:marLeft w:val="0"/>
              <w:marRight w:val="0"/>
              <w:marTop w:val="0"/>
              <w:marBottom w:val="0"/>
              <w:divBdr>
                <w:top w:val="none" w:sz="0" w:space="0" w:color="auto"/>
                <w:left w:val="none" w:sz="0" w:space="0" w:color="auto"/>
                <w:bottom w:val="none" w:sz="0" w:space="0" w:color="auto"/>
                <w:right w:val="none" w:sz="0" w:space="0" w:color="auto"/>
              </w:divBdr>
            </w:div>
            <w:div w:id="2062895375">
              <w:marLeft w:val="0"/>
              <w:marRight w:val="0"/>
              <w:marTop w:val="0"/>
              <w:marBottom w:val="0"/>
              <w:divBdr>
                <w:top w:val="none" w:sz="0" w:space="0" w:color="auto"/>
                <w:left w:val="none" w:sz="0" w:space="0" w:color="auto"/>
                <w:bottom w:val="none" w:sz="0" w:space="0" w:color="auto"/>
                <w:right w:val="none" w:sz="0" w:space="0" w:color="auto"/>
              </w:divBdr>
            </w:div>
            <w:div w:id="1925528378">
              <w:marLeft w:val="0"/>
              <w:marRight w:val="0"/>
              <w:marTop w:val="0"/>
              <w:marBottom w:val="0"/>
              <w:divBdr>
                <w:top w:val="none" w:sz="0" w:space="0" w:color="auto"/>
                <w:left w:val="none" w:sz="0" w:space="0" w:color="auto"/>
                <w:bottom w:val="none" w:sz="0" w:space="0" w:color="auto"/>
                <w:right w:val="none" w:sz="0" w:space="0" w:color="auto"/>
              </w:divBdr>
            </w:div>
            <w:div w:id="1050419264">
              <w:marLeft w:val="0"/>
              <w:marRight w:val="0"/>
              <w:marTop w:val="0"/>
              <w:marBottom w:val="0"/>
              <w:divBdr>
                <w:top w:val="none" w:sz="0" w:space="0" w:color="auto"/>
                <w:left w:val="none" w:sz="0" w:space="0" w:color="auto"/>
                <w:bottom w:val="none" w:sz="0" w:space="0" w:color="auto"/>
                <w:right w:val="none" w:sz="0" w:space="0" w:color="auto"/>
              </w:divBdr>
            </w:div>
            <w:div w:id="1011106053">
              <w:marLeft w:val="0"/>
              <w:marRight w:val="0"/>
              <w:marTop w:val="0"/>
              <w:marBottom w:val="0"/>
              <w:divBdr>
                <w:top w:val="none" w:sz="0" w:space="0" w:color="auto"/>
                <w:left w:val="none" w:sz="0" w:space="0" w:color="auto"/>
                <w:bottom w:val="none" w:sz="0" w:space="0" w:color="auto"/>
                <w:right w:val="none" w:sz="0" w:space="0" w:color="auto"/>
              </w:divBdr>
            </w:div>
            <w:div w:id="86120111">
              <w:marLeft w:val="0"/>
              <w:marRight w:val="0"/>
              <w:marTop w:val="0"/>
              <w:marBottom w:val="0"/>
              <w:divBdr>
                <w:top w:val="none" w:sz="0" w:space="0" w:color="auto"/>
                <w:left w:val="none" w:sz="0" w:space="0" w:color="auto"/>
                <w:bottom w:val="none" w:sz="0" w:space="0" w:color="auto"/>
                <w:right w:val="none" w:sz="0" w:space="0" w:color="auto"/>
              </w:divBdr>
            </w:div>
            <w:div w:id="942342711">
              <w:marLeft w:val="0"/>
              <w:marRight w:val="0"/>
              <w:marTop w:val="0"/>
              <w:marBottom w:val="0"/>
              <w:divBdr>
                <w:top w:val="none" w:sz="0" w:space="0" w:color="auto"/>
                <w:left w:val="none" w:sz="0" w:space="0" w:color="auto"/>
                <w:bottom w:val="none" w:sz="0" w:space="0" w:color="auto"/>
                <w:right w:val="none" w:sz="0" w:space="0" w:color="auto"/>
              </w:divBdr>
            </w:div>
            <w:div w:id="1951860881">
              <w:marLeft w:val="0"/>
              <w:marRight w:val="0"/>
              <w:marTop w:val="0"/>
              <w:marBottom w:val="0"/>
              <w:divBdr>
                <w:top w:val="none" w:sz="0" w:space="0" w:color="auto"/>
                <w:left w:val="none" w:sz="0" w:space="0" w:color="auto"/>
                <w:bottom w:val="none" w:sz="0" w:space="0" w:color="auto"/>
                <w:right w:val="none" w:sz="0" w:space="0" w:color="auto"/>
              </w:divBdr>
            </w:div>
            <w:div w:id="638342994">
              <w:marLeft w:val="0"/>
              <w:marRight w:val="0"/>
              <w:marTop w:val="0"/>
              <w:marBottom w:val="0"/>
              <w:divBdr>
                <w:top w:val="none" w:sz="0" w:space="0" w:color="auto"/>
                <w:left w:val="none" w:sz="0" w:space="0" w:color="auto"/>
                <w:bottom w:val="none" w:sz="0" w:space="0" w:color="auto"/>
                <w:right w:val="none" w:sz="0" w:space="0" w:color="auto"/>
              </w:divBdr>
            </w:div>
            <w:div w:id="2029410950">
              <w:marLeft w:val="0"/>
              <w:marRight w:val="0"/>
              <w:marTop w:val="0"/>
              <w:marBottom w:val="0"/>
              <w:divBdr>
                <w:top w:val="none" w:sz="0" w:space="0" w:color="auto"/>
                <w:left w:val="none" w:sz="0" w:space="0" w:color="auto"/>
                <w:bottom w:val="none" w:sz="0" w:space="0" w:color="auto"/>
                <w:right w:val="none" w:sz="0" w:space="0" w:color="auto"/>
              </w:divBdr>
            </w:div>
            <w:div w:id="1804692458">
              <w:marLeft w:val="0"/>
              <w:marRight w:val="0"/>
              <w:marTop w:val="0"/>
              <w:marBottom w:val="0"/>
              <w:divBdr>
                <w:top w:val="none" w:sz="0" w:space="0" w:color="auto"/>
                <w:left w:val="none" w:sz="0" w:space="0" w:color="auto"/>
                <w:bottom w:val="none" w:sz="0" w:space="0" w:color="auto"/>
                <w:right w:val="none" w:sz="0" w:space="0" w:color="auto"/>
              </w:divBdr>
            </w:div>
            <w:div w:id="233005589">
              <w:marLeft w:val="0"/>
              <w:marRight w:val="0"/>
              <w:marTop w:val="0"/>
              <w:marBottom w:val="0"/>
              <w:divBdr>
                <w:top w:val="none" w:sz="0" w:space="0" w:color="auto"/>
                <w:left w:val="none" w:sz="0" w:space="0" w:color="auto"/>
                <w:bottom w:val="none" w:sz="0" w:space="0" w:color="auto"/>
                <w:right w:val="none" w:sz="0" w:space="0" w:color="auto"/>
              </w:divBdr>
            </w:div>
            <w:div w:id="1561288370">
              <w:marLeft w:val="0"/>
              <w:marRight w:val="0"/>
              <w:marTop w:val="0"/>
              <w:marBottom w:val="0"/>
              <w:divBdr>
                <w:top w:val="none" w:sz="0" w:space="0" w:color="auto"/>
                <w:left w:val="none" w:sz="0" w:space="0" w:color="auto"/>
                <w:bottom w:val="none" w:sz="0" w:space="0" w:color="auto"/>
                <w:right w:val="none" w:sz="0" w:space="0" w:color="auto"/>
              </w:divBdr>
            </w:div>
            <w:div w:id="2126003053">
              <w:marLeft w:val="0"/>
              <w:marRight w:val="0"/>
              <w:marTop w:val="0"/>
              <w:marBottom w:val="0"/>
              <w:divBdr>
                <w:top w:val="none" w:sz="0" w:space="0" w:color="auto"/>
                <w:left w:val="none" w:sz="0" w:space="0" w:color="auto"/>
                <w:bottom w:val="none" w:sz="0" w:space="0" w:color="auto"/>
                <w:right w:val="none" w:sz="0" w:space="0" w:color="auto"/>
              </w:divBdr>
            </w:div>
            <w:div w:id="1290630606">
              <w:marLeft w:val="0"/>
              <w:marRight w:val="0"/>
              <w:marTop w:val="0"/>
              <w:marBottom w:val="0"/>
              <w:divBdr>
                <w:top w:val="none" w:sz="0" w:space="0" w:color="auto"/>
                <w:left w:val="none" w:sz="0" w:space="0" w:color="auto"/>
                <w:bottom w:val="none" w:sz="0" w:space="0" w:color="auto"/>
                <w:right w:val="none" w:sz="0" w:space="0" w:color="auto"/>
              </w:divBdr>
            </w:div>
            <w:div w:id="344983543">
              <w:marLeft w:val="0"/>
              <w:marRight w:val="0"/>
              <w:marTop w:val="0"/>
              <w:marBottom w:val="0"/>
              <w:divBdr>
                <w:top w:val="none" w:sz="0" w:space="0" w:color="auto"/>
                <w:left w:val="none" w:sz="0" w:space="0" w:color="auto"/>
                <w:bottom w:val="none" w:sz="0" w:space="0" w:color="auto"/>
                <w:right w:val="none" w:sz="0" w:space="0" w:color="auto"/>
              </w:divBdr>
            </w:div>
            <w:div w:id="359284815">
              <w:marLeft w:val="0"/>
              <w:marRight w:val="0"/>
              <w:marTop w:val="0"/>
              <w:marBottom w:val="0"/>
              <w:divBdr>
                <w:top w:val="none" w:sz="0" w:space="0" w:color="auto"/>
                <w:left w:val="none" w:sz="0" w:space="0" w:color="auto"/>
                <w:bottom w:val="none" w:sz="0" w:space="0" w:color="auto"/>
                <w:right w:val="none" w:sz="0" w:space="0" w:color="auto"/>
              </w:divBdr>
            </w:div>
            <w:div w:id="1033464425">
              <w:marLeft w:val="0"/>
              <w:marRight w:val="0"/>
              <w:marTop w:val="0"/>
              <w:marBottom w:val="0"/>
              <w:divBdr>
                <w:top w:val="none" w:sz="0" w:space="0" w:color="auto"/>
                <w:left w:val="none" w:sz="0" w:space="0" w:color="auto"/>
                <w:bottom w:val="none" w:sz="0" w:space="0" w:color="auto"/>
                <w:right w:val="none" w:sz="0" w:space="0" w:color="auto"/>
              </w:divBdr>
            </w:div>
            <w:div w:id="1972325613">
              <w:marLeft w:val="0"/>
              <w:marRight w:val="0"/>
              <w:marTop w:val="0"/>
              <w:marBottom w:val="0"/>
              <w:divBdr>
                <w:top w:val="none" w:sz="0" w:space="0" w:color="auto"/>
                <w:left w:val="none" w:sz="0" w:space="0" w:color="auto"/>
                <w:bottom w:val="none" w:sz="0" w:space="0" w:color="auto"/>
                <w:right w:val="none" w:sz="0" w:space="0" w:color="auto"/>
              </w:divBdr>
            </w:div>
            <w:div w:id="1330056663">
              <w:marLeft w:val="0"/>
              <w:marRight w:val="0"/>
              <w:marTop w:val="0"/>
              <w:marBottom w:val="0"/>
              <w:divBdr>
                <w:top w:val="none" w:sz="0" w:space="0" w:color="auto"/>
                <w:left w:val="none" w:sz="0" w:space="0" w:color="auto"/>
                <w:bottom w:val="none" w:sz="0" w:space="0" w:color="auto"/>
                <w:right w:val="none" w:sz="0" w:space="0" w:color="auto"/>
              </w:divBdr>
            </w:div>
            <w:div w:id="1900552631">
              <w:marLeft w:val="0"/>
              <w:marRight w:val="0"/>
              <w:marTop w:val="0"/>
              <w:marBottom w:val="0"/>
              <w:divBdr>
                <w:top w:val="none" w:sz="0" w:space="0" w:color="auto"/>
                <w:left w:val="none" w:sz="0" w:space="0" w:color="auto"/>
                <w:bottom w:val="none" w:sz="0" w:space="0" w:color="auto"/>
                <w:right w:val="none" w:sz="0" w:space="0" w:color="auto"/>
              </w:divBdr>
            </w:div>
            <w:div w:id="123157354">
              <w:marLeft w:val="0"/>
              <w:marRight w:val="0"/>
              <w:marTop w:val="0"/>
              <w:marBottom w:val="0"/>
              <w:divBdr>
                <w:top w:val="none" w:sz="0" w:space="0" w:color="auto"/>
                <w:left w:val="none" w:sz="0" w:space="0" w:color="auto"/>
                <w:bottom w:val="none" w:sz="0" w:space="0" w:color="auto"/>
                <w:right w:val="none" w:sz="0" w:space="0" w:color="auto"/>
              </w:divBdr>
            </w:div>
            <w:div w:id="1559512446">
              <w:marLeft w:val="0"/>
              <w:marRight w:val="0"/>
              <w:marTop w:val="0"/>
              <w:marBottom w:val="0"/>
              <w:divBdr>
                <w:top w:val="none" w:sz="0" w:space="0" w:color="auto"/>
                <w:left w:val="none" w:sz="0" w:space="0" w:color="auto"/>
                <w:bottom w:val="none" w:sz="0" w:space="0" w:color="auto"/>
                <w:right w:val="none" w:sz="0" w:space="0" w:color="auto"/>
              </w:divBdr>
            </w:div>
            <w:div w:id="330722243">
              <w:marLeft w:val="0"/>
              <w:marRight w:val="0"/>
              <w:marTop w:val="0"/>
              <w:marBottom w:val="0"/>
              <w:divBdr>
                <w:top w:val="none" w:sz="0" w:space="0" w:color="auto"/>
                <w:left w:val="none" w:sz="0" w:space="0" w:color="auto"/>
                <w:bottom w:val="none" w:sz="0" w:space="0" w:color="auto"/>
                <w:right w:val="none" w:sz="0" w:space="0" w:color="auto"/>
              </w:divBdr>
            </w:div>
            <w:div w:id="812914317">
              <w:marLeft w:val="0"/>
              <w:marRight w:val="0"/>
              <w:marTop w:val="0"/>
              <w:marBottom w:val="0"/>
              <w:divBdr>
                <w:top w:val="none" w:sz="0" w:space="0" w:color="auto"/>
                <w:left w:val="none" w:sz="0" w:space="0" w:color="auto"/>
                <w:bottom w:val="none" w:sz="0" w:space="0" w:color="auto"/>
                <w:right w:val="none" w:sz="0" w:space="0" w:color="auto"/>
              </w:divBdr>
            </w:div>
            <w:div w:id="670987983">
              <w:marLeft w:val="0"/>
              <w:marRight w:val="0"/>
              <w:marTop w:val="0"/>
              <w:marBottom w:val="0"/>
              <w:divBdr>
                <w:top w:val="none" w:sz="0" w:space="0" w:color="auto"/>
                <w:left w:val="none" w:sz="0" w:space="0" w:color="auto"/>
                <w:bottom w:val="none" w:sz="0" w:space="0" w:color="auto"/>
                <w:right w:val="none" w:sz="0" w:space="0" w:color="auto"/>
              </w:divBdr>
            </w:div>
            <w:div w:id="411052547">
              <w:marLeft w:val="0"/>
              <w:marRight w:val="0"/>
              <w:marTop w:val="0"/>
              <w:marBottom w:val="0"/>
              <w:divBdr>
                <w:top w:val="none" w:sz="0" w:space="0" w:color="auto"/>
                <w:left w:val="none" w:sz="0" w:space="0" w:color="auto"/>
                <w:bottom w:val="none" w:sz="0" w:space="0" w:color="auto"/>
                <w:right w:val="none" w:sz="0" w:space="0" w:color="auto"/>
              </w:divBdr>
            </w:div>
            <w:div w:id="1170482913">
              <w:marLeft w:val="0"/>
              <w:marRight w:val="0"/>
              <w:marTop w:val="0"/>
              <w:marBottom w:val="0"/>
              <w:divBdr>
                <w:top w:val="none" w:sz="0" w:space="0" w:color="auto"/>
                <w:left w:val="none" w:sz="0" w:space="0" w:color="auto"/>
                <w:bottom w:val="none" w:sz="0" w:space="0" w:color="auto"/>
                <w:right w:val="none" w:sz="0" w:space="0" w:color="auto"/>
              </w:divBdr>
            </w:div>
            <w:div w:id="381834438">
              <w:marLeft w:val="0"/>
              <w:marRight w:val="0"/>
              <w:marTop w:val="0"/>
              <w:marBottom w:val="0"/>
              <w:divBdr>
                <w:top w:val="none" w:sz="0" w:space="0" w:color="auto"/>
                <w:left w:val="none" w:sz="0" w:space="0" w:color="auto"/>
                <w:bottom w:val="none" w:sz="0" w:space="0" w:color="auto"/>
                <w:right w:val="none" w:sz="0" w:space="0" w:color="auto"/>
              </w:divBdr>
            </w:div>
            <w:div w:id="1250308683">
              <w:marLeft w:val="0"/>
              <w:marRight w:val="0"/>
              <w:marTop w:val="0"/>
              <w:marBottom w:val="0"/>
              <w:divBdr>
                <w:top w:val="none" w:sz="0" w:space="0" w:color="auto"/>
                <w:left w:val="none" w:sz="0" w:space="0" w:color="auto"/>
                <w:bottom w:val="none" w:sz="0" w:space="0" w:color="auto"/>
                <w:right w:val="none" w:sz="0" w:space="0" w:color="auto"/>
              </w:divBdr>
            </w:div>
            <w:div w:id="2002148884">
              <w:marLeft w:val="0"/>
              <w:marRight w:val="0"/>
              <w:marTop w:val="0"/>
              <w:marBottom w:val="0"/>
              <w:divBdr>
                <w:top w:val="none" w:sz="0" w:space="0" w:color="auto"/>
                <w:left w:val="none" w:sz="0" w:space="0" w:color="auto"/>
                <w:bottom w:val="none" w:sz="0" w:space="0" w:color="auto"/>
                <w:right w:val="none" w:sz="0" w:space="0" w:color="auto"/>
              </w:divBdr>
            </w:div>
            <w:div w:id="1385107498">
              <w:marLeft w:val="0"/>
              <w:marRight w:val="0"/>
              <w:marTop w:val="0"/>
              <w:marBottom w:val="0"/>
              <w:divBdr>
                <w:top w:val="none" w:sz="0" w:space="0" w:color="auto"/>
                <w:left w:val="none" w:sz="0" w:space="0" w:color="auto"/>
                <w:bottom w:val="none" w:sz="0" w:space="0" w:color="auto"/>
                <w:right w:val="none" w:sz="0" w:space="0" w:color="auto"/>
              </w:divBdr>
            </w:div>
            <w:div w:id="565529635">
              <w:marLeft w:val="0"/>
              <w:marRight w:val="0"/>
              <w:marTop w:val="0"/>
              <w:marBottom w:val="0"/>
              <w:divBdr>
                <w:top w:val="none" w:sz="0" w:space="0" w:color="auto"/>
                <w:left w:val="none" w:sz="0" w:space="0" w:color="auto"/>
                <w:bottom w:val="none" w:sz="0" w:space="0" w:color="auto"/>
                <w:right w:val="none" w:sz="0" w:space="0" w:color="auto"/>
              </w:divBdr>
            </w:div>
            <w:div w:id="51854019">
              <w:marLeft w:val="0"/>
              <w:marRight w:val="0"/>
              <w:marTop w:val="0"/>
              <w:marBottom w:val="0"/>
              <w:divBdr>
                <w:top w:val="none" w:sz="0" w:space="0" w:color="auto"/>
                <w:left w:val="none" w:sz="0" w:space="0" w:color="auto"/>
                <w:bottom w:val="none" w:sz="0" w:space="0" w:color="auto"/>
                <w:right w:val="none" w:sz="0" w:space="0" w:color="auto"/>
              </w:divBdr>
            </w:div>
            <w:div w:id="1540166958">
              <w:marLeft w:val="0"/>
              <w:marRight w:val="0"/>
              <w:marTop w:val="0"/>
              <w:marBottom w:val="0"/>
              <w:divBdr>
                <w:top w:val="none" w:sz="0" w:space="0" w:color="auto"/>
                <w:left w:val="none" w:sz="0" w:space="0" w:color="auto"/>
                <w:bottom w:val="none" w:sz="0" w:space="0" w:color="auto"/>
                <w:right w:val="none" w:sz="0" w:space="0" w:color="auto"/>
              </w:divBdr>
            </w:div>
            <w:div w:id="497886665">
              <w:marLeft w:val="0"/>
              <w:marRight w:val="0"/>
              <w:marTop w:val="0"/>
              <w:marBottom w:val="0"/>
              <w:divBdr>
                <w:top w:val="none" w:sz="0" w:space="0" w:color="auto"/>
                <w:left w:val="none" w:sz="0" w:space="0" w:color="auto"/>
                <w:bottom w:val="none" w:sz="0" w:space="0" w:color="auto"/>
                <w:right w:val="none" w:sz="0" w:space="0" w:color="auto"/>
              </w:divBdr>
            </w:div>
            <w:div w:id="294265072">
              <w:marLeft w:val="0"/>
              <w:marRight w:val="0"/>
              <w:marTop w:val="0"/>
              <w:marBottom w:val="0"/>
              <w:divBdr>
                <w:top w:val="none" w:sz="0" w:space="0" w:color="auto"/>
                <w:left w:val="none" w:sz="0" w:space="0" w:color="auto"/>
                <w:bottom w:val="none" w:sz="0" w:space="0" w:color="auto"/>
                <w:right w:val="none" w:sz="0" w:space="0" w:color="auto"/>
              </w:divBdr>
            </w:div>
            <w:div w:id="630289250">
              <w:marLeft w:val="0"/>
              <w:marRight w:val="0"/>
              <w:marTop w:val="0"/>
              <w:marBottom w:val="0"/>
              <w:divBdr>
                <w:top w:val="none" w:sz="0" w:space="0" w:color="auto"/>
                <w:left w:val="none" w:sz="0" w:space="0" w:color="auto"/>
                <w:bottom w:val="none" w:sz="0" w:space="0" w:color="auto"/>
                <w:right w:val="none" w:sz="0" w:space="0" w:color="auto"/>
              </w:divBdr>
            </w:div>
            <w:div w:id="526219934">
              <w:marLeft w:val="0"/>
              <w:marRight w:val="0"/>
              <w:marTop w:val="0"/>
              <w:marBottom w:val="0"/>
              <w:divBdr>
                <w:top w:val="none" w:sz="0" w:space="0" w:color="auto"/>
                <w:left w:val="none" w:sz="0" w:space="0" w:color="auto"/>
                <w:bottom w:val="none" w:sz="0" w:space="0" w:color="auto"/>
                <w:right w:val="none" w:sz="0" w:space="0" w:color="auto"/>
              </w:divBdr>
            </w:div>
            <w:div w:id="913202443">
              <w:marLeft w:val="0"/>
              <w:marRight w:val="0"/>
              <w:marTop w:val="0"/>
              <w:marBottom w:val="0"/>
              <w:divBdr>
                <w:top w:val="none" w:sz="0" w:space="0" w:color="auto"/>
                <w:left w:val="none" w:sz="0" w:space="0" w:color="auto"/>
                <w:bottom w:val="none" w:sz="0" w:space="0" w:color="auto"/>
                <w:right w:val="none" w:sz="0" w:space="0" w:color="auto"/>
              </w:divBdr>
            </w:div>
            <w:div w:id="575895852">
              <w:marLeft w:val="0"/>
              <w:marRight w:val="0"/>
              <w:marTop w:val="0"/>
              <w:marBottom w:val="0"/>
              <w:divBdr>
                <w:top w:val="none" w:sz="0" w:space="0" w:color="auto"/>
                <w:left w:val="none" w:sz="0" w:space="0" w:color="auto"/>
                <w:bottom w:val="none" w:sz="0" w:space="0" w:color="auto"/>
                <w:right w:val="none" w:sz="0" w:space="0" w:color="auto"/>
              </w:divBdr>
            </w:div>
            <w:div w:id="850947759">
              <w:marLeft w:val="0"/>
              <w:marRight w:val="0"/>
              <w:marTop w:val="0"/>
              <w:marBottom w:val="0"/>
              <w:divBdr>
                <w:top w:val="none" w:sz="0" w:space="0" w:color="auto"/>
                <w:left w:val="none" w:sz="0" w:space="0" w:color="auto"/>
                <w:bottom w:val="none" w:sz="0" w:space="0" w:color="auto"/>
                <w:right w:val="none" w:sz="0" w:space="0" w:color="auto"/>
              </w:divBdr>
            </w:div>
            <w:div w:id="1487087517">
              <w:marLeft w:val="0"/>
              <w:marRight w:val="0"/>
              <w:marTop w:val="0"/>
              <w:marBottom w:val="0"/>
              <w:divBdr>
                <w:top w:val="none" w:sz="0" w:space="0" w:color="auto"/>
                <w:left w:val="none" w:sz="0" w:space="0" w:color="auto"/>
                <w:bottom w:val="none" w:sz="0" w:space="0" w:color="auto"/>
                <w:right w:val="none" w:sz="0" w:space="0" w:color="auto"/>
              </w:divBdr>
            </w:div>
            <w:div w:id="1179347818">
              <w:marLeft w:val="0"/>
              <w:marRight w:val="0"/>
              <w:marTop w:val="0"/>
              <w:marBottom w:val="0"/>
              <w:divBdr>
                <w:top w:val="none" w:sz="0" w:space="0" w:color="auto"/>
                <w:left w:val="none" w:sz="0" w:space="0" w:color="auto"/>
                <w:bottom w:val="none" w:sz="0" w:space="0" w:color="auto"/>
                <w:right w:val="none" w:sz="0" w:space="0" w:color="auto"/>
              </w:divBdr>
            </w:div>
            <w:div w:id="1600328648">
              <w:marLeft w:val="0"/>
              <w:marRight w:val="0"/>
              <w:marTop w:val="0"/>
              <w:marBottom w:val="0"/>
              <w:divBdr>
                <w:top w:val="none" w:sz="0" w:space="0" w:color="auto"/>
                <w:left w:val="none" w:sz="0" w:space="0" w:color="auto"/>
                <w:bottom w:val="none" w:sz="0" w:space="0" w:color="auto"/>
                <w:right w:val="none" w:sz="0" w:space="0" w:color="auto"/>
              </w:divBdr>
            </w:div>
            <w:div w:id="2018771012">
              <w:marLeft w:val="0"/>
              <w:marRight w:val="0"/>
              <w:marTop w:val="0"/>
              <w:marBottom w:val="0"/>
              <w:divBdr>
                <w:top w:val="none" w:sz="0" w:space="0" w:color="auto"/>
                <w:left w:val="none" w:sz="0" w:space="0" w:color="auto"/>
                <w:bottom w:val="none" w:sz="0" w:space="0" w:color="auto"/>
                <w:right w:val="none" w:sz="0" w:space="0" w:color="auto"/>
              </w:divBdr>
            </w:div>
            <w:div w:id="889996809">
              <w:marLeft w:val="0"/>
              <w:marRight w:val="0"/>
              <w:marTop w:val="0"/>
              <w:marBottom w:val="0"/>
              <w:divBdr>
                <w:top w:val="none" w:sz="0" w:space="0" w:color="auto"/>
                <w:left w:val="none" w:sz="0" w:space="0" w:color="auto"/>
                <w:bottom w:val="none" w:sz="0" w:space="0" w:color="auto"/>
                <w:right w:val="none" w:sz="0" w:space="0" w:color="auto"/>
              </w:divBdr>
            </w:div>
            <w:div w:id="1804426169">
              <w:marLeft w:val="0"/>
              <w:marRight w:val="0"/>
              <w:marTop w:val="0"/>
              <w:marBottom w:val="0"/>
              <w:divBdr>
                <w:top w:val="none" w:sz="0" w:space="0" w:color="auto"/>
                <w:left w:val="none" w:sz="0" w:space="0" w:color="auto"/>
                <w:bottom w:val="none" w:sz="0" w:space="0" w:color="auto"/>
                <w:right w:val="none" w:sz="0" w:space="0" w:color="auto"/>
              </w:divBdr>
            </w:div>
            <w:div w:id="2106877411">
              <w:marLeft w:val="0"/>
              <w:marRight w:val="0"/>
              <w:marTop w:val="0"/>
              <w:marBottom w:val="0"/>
              <w:divBdr>
                <w:top w:val="none" w:sz="0" w:space="0" w:color="auto"/>
                <w:left w:val="none" w:sz="0" w:space="0" w:color="auto"/>
                <w:bottom w:val="none" w:sz="0" w:space="0" w:color="auto"/>
                <w:right w:val="none" w:sz="0" w:space="0" w:color="auto"/>
              </w:divBdr>
            </w:div>
            <w:div w:id="1681421158">
              <w:marLeft w:val="0"/>
              <w:marRight w:val="0"/>
              <w:marTop w:val="0"/>
              <w:marBottom w:val="0"/>
              <w:divBdr>
                <w:top w:val="none" w:sz="0" w:space="0" w:color="auto"/>
                <w:left w:val="none" w:sz="0" w:space="0" w:color="auto"/>
                <w:bottom w:val="none" w:sz="0" w:space="0" w:color="auto"/>
                <w:right w:val="none" w:sz="0" w:space="0" w:color="auto"/>
              </w:divBdr>
            </w:div>
            <w:div w:id="1207452748">
              <w:marLeft w:val="0"/>
              <w:marRight w:val="0"/>
              <w:marTop w:val="0"/>
              <w:marBottom w:val="0"/>
              <w:divBdr>
                <w:top w:val="none" w:sz="0" w:space="0" w:color="auto"/>
                <w:left w:val="none" w:sz="0" w:space="0" w:color="auto"/>
                <w:bottom w:val="none" w:sz="0" w:space="0" w:color="auto"/>
                <w:right w:val="none" w:sz="0" w:space="0" w:color="auto"/>
              </w:divBdr>
            </w:div>
            <w:div w:id="938298985">
              <w:marLeft w:val="0"/>
              <w:marRight w:val="0"/>
              <w:marTop w:val="0"/>
              <w:marBottom w:val="0"/>
              <w:divBdr>
                <w:top w:val="none" w:sz="0" w:space="0" w:color="auto"/>
                <w:left w:val="none" w:sz="0" w:space="0" w:color="auto"/>
                <w:bottom w:val="none" w:sz="0" w:space="0" w:color="auto"/>
                <w:right w:val="none" w:sz="0" w:space="0" w:color="auto"/>
              </w:divBdr>
            </w:div>
            <w:div w:id="754939191">
              <w:marLeft w:val="0"/>
              <w:marRight w:val="0"/>
              <w:marTop w:val="0"/>
              <w:marBottom w:val="0"/>
              <w:divBdr>
                <w:top w:val="none" w:sz="0" w:space="0" w:color="auto"/>
                <w:left w:val="none" w:sz="0" w:space="0" w:color="auto"/>
                <w:bottom w:val="none" w:sz="0" w:space="0" w:color="auto"/>
                <w:right w:val="none" w:sz="0" w:space="0" w:color="auto"/>
              </w:divBdr>
            </w:div>
            <w:div w:id="1500928528">
              <w:marLeft w:val="0"/>
              <w:marRight w:val="0"/>
              <w:marTop w:val="0"/>
              <w:marBottom w:val="0"/>
              <w:divBdr>
                <w:top w:val="none" w:sz="0" w:space="0" w:color="auto"/>
                <w:left w:val="none" w:sz="0" w:space="0" w:color="auto"/>
                <w:bottom w:val="none" w:sz="0" w:space="0" w:color="auto"/>
                <w:right w:val="none" w:sz="0" w:space="0" w:color="auto"/>
              </w:divBdr>
            </w:div>
            <w:div w:id="738940162">
              <w:marLeft w:val="0"/>
              <w:marRight w:val="0"/>
              <w:marTop w:val="0"/>
              <w:marBottom w:val="0"/>
              <w:divBdr>
                <w:top w:val="none" w:sz="0" w:space="0" w:color="auto"/>
                <w:left w:val="none" w:sz="0" w:space="0" w:color="auto"/>
                <w:bottom w:val="none" w:sz="0" w:space="0" w:color="auto"/>
                <w:right w:val="none" w:sz="0" w:space="0" w:color="auto"/>
              </w:divBdr>
            </w:div>
            <w:div w:id="1058623991">
              <w:marLeft w:val="0"/>
              <w:marRight w:val="0"/>
              <w:marTop w:val="0"/>
              <w:marBottom w:val="0"/>
              <w:divBdr>
                <w:top w:val="none" w:sz="0" w:space="0" w:color="auto"/>
                <w:left w:val="none" w:sz="0" w:space="0" w:color="auto"/>
                <w:bottom w:val="none" w:sz="0" w:space="0" w:color="auto"/>
                <w:right w:val="none" w:sz="0" w:space="0" w:color="auto"/>
              </w:divBdr>
            </w:div>
            <w:div w:id="240793570">
              <w:marLeft w:val="0"/>
              <w:marRight w:val="0"/>
              <w:marTop w:val="0"/>
              <w:marBottom w:val="0"/>
              <w:divBdr>
                <w:top w:val="none" w:sz="0" w:space="0" w:color="auto"/>
                <w:left w:val="none" w:sz="0" w:space="0" w:color="auto"/>
                <w:bottom w:val="none" w:sz="0" w:space="0" w:color="auto"/>
                <w:right w:val="none" w:sz="0" w:space="0" w:color="auto"/>
              </w:divBdr>
            </w:div>
            <w:div w:id="1676347431">
              <w:marLeft w:val="0"/>
              <w:marRight w:val="0"/>
              <w:marTop w:val="0"/>
              <w:marBottom w:val="0"/>
              <w:divBdr>
                <w:top w:val="none" w:sz="0" w:space="0" w:color="auto"/>
                <w:left w:val="none" w:sz="0" w:space="0" w:color="auto"/>
                <w:bottom w:val="none" w:sz="0" w:space="0" w:color="auto"/>
                <w:right w:val="none" w:sz="0" w:space="0" w:color="auto"/>
              </w:divBdr>
            </w:div>
            <w:div w:id="1467354154">
              <w:marLeft w:val="0"/>
              <w:marRight w:val="0"/>
              <w:marTop w:val="0"/>
              <w:marBottom w:val="0"/>
              <w:divBdr>
                <w:top w:val="none" w:sz="0" w:space="0" w:color="auto"/>
                <w:left w:val="none" w:sz="0" w:space="0" w:color="auto"/>
                <w:bottom w:val="none" w:sz="0" w:space="0" w:color="auto"/>
                <w:right w:val="none" w:sz="0" w:space="0" w:color="auto"/>
              </w:divBdr>
            </w:div>
            <w:div w:id="1035033949">
              <w:marLeft w:val="0"/>
              <w:marRight w:val="0"/>
              <w:marTop w:val="0"/>
              <w:marBottom w:val="0"/>
              <w:divBdr>
                <w:top w:val="none" w:sz="0" w:space="0" w:color="auto"/>
                <w:left w:val="none" w:sz="0" w:space="0" w:color="auto"/>
                <w:bottom w:val="none" w:sz="0" w:space="0" w:color="auto"/>
                <w:right w:val="none" w:sz="0" w:space="0" w:color="auto"/>
              </w:divBdr>
            </w:div>
            <w:div w:id="1573155605">
              <w:marLeft w:val="0"/>
              <w:marRight w:val="0"/>
              <w:marTop w:val="0"/>
              <w:marBottom w:val="0"/>
              <w:divBdr>
                <w:top w:val="none" w:sz="0" w:space="0" w:color="auto"/>
                <w:left w:val="none" w:sz="0" w:space="0" w:color="auto"/>
                <w:bottom w:val="none" w:sz="0" w:space="0" w:color="auto"/>
                <w:right w:val="none" w:sz="0" w:space="0" w:color="auto"/>
              </w:divBdr>
            </w:div>
            <w:div w:id="197011927">
              <w:marLeft w:val="0"/>
              <w:marRight w:val="0"/>
              <w:marTop w:val="0"/>
              <w:marBottom w:val="0"/>
              <w:divBdr>
                <w:top w:val="none" w:sz="0" w:space="0" w:color="auto"/>
                <w:left w:val="none" w:sz="0" w:space="0" w:color="auto"/>
                <w:bottom w:val="none" w:sz="0" w:space="0" w:color="auto"/>
                <w:right w:val="none" w:sz="0" w:space="0" w:color="auto"/>
              </w:divBdr>
            </w:div>
            <w:div w:id="574359032">
              <w:marLeft w:val="0"/>
              <w:marRight w:val="0"/>
              <w:marTop w:val="0"/>
              <w:marBottom w:val="0"/>
              <w:divBdr>
                <w:top w:val="none" w:sz="0" w:space="0" w:color="auto"/>
                <w:left w:val="none" w:sz="0" w:space="0" w:color="auto"/>
                <w:bottom w:val="none" w:sz="0" w:space="0" w:color="auto"/>
                <w:right w:val="none" w:sz="0" w:space="0" w:color="auto"/>
              </w:divBdr>
            </w:div>
            <w:div w:id="154877705">
              <w:marLeft w:val="0"/>
              <w:marRight w:val="0"/>
              <w:marTop w:val="0"/>
              <w:marBottom w:val="0"/>
              <w:divBdr>
                <w:top w:val="none" w:sz="0" w:space="0" w:color="auto"/>
                <w:left w:val="none" w:sz="0" w:space="0" w:color="auto"/>
                <w:bottom w:val="none" w:sz="0" w:space="0" w:color="auto"/>
                <w:right w:val="none" w:sz="0" w:space="0" w:color="auto"/>
              </w:divBdr>
            </w:div>
            <w:div w:id="1328943351">
              <w:marLeft w:val="0"/>
              <w:marRight w:val="0"/>
              <w:marTop w:val="0"/>
              <w:marBottom w:val="0"/>
              <w:divBdr>
                <w:top w:val="none" w:sz="0" w:space="0" w:color="auto"/>
                <w:left w:val="none" w:sz="0" w:space="0" w:color="auto"/>
                <w:bottom w:val="none" w:sz="0" w:space="0" w:color="auto"/>
                <w:right w:val="none" w:sz="0" w:space="0" w:color="auto"/>
              </w:divBdr>
            </w:div>
            <w:div w:id="1830361534">
              <w:marLeft w:val="0"/>
              <w:marRight w:val="0"/>
              <w:marTop w:val="0"/>
              <w:marBottom w:val="0"/>
              <w:divBdr>
                <w:top w:val="none" w:sz="0" w:space="0" w:color="auto"/>
                <w:left w:val="none" w:sz="0" w:space="0" w:color="auto"/>
                <w:bottom w:val="none" w:sz="0" w:space="0" w:color="auto"/>
                <w:right w:val="none" w:sz="0" w:space="0" w:color="auto"/>
              </w:divBdr>
            </w:div>
            <w:div w:id="466970497">
              <w:marLeft w:val="0"/>
              <w:marRight w:val="0"/>
              <w:marTop w:val="0"/>
              <w:marBottom w:val="0"/>
              <w:divBdr>
                <w:top w:val="none" w:sz="0" w:space="0" w:color="auto"/>
                <w:left w:val="none" w:sz="0" w:space="0" w:color="auto"/>
                <w:bottom w:val="none" w:sz="0" w:space="0" w:color="auto"/>
                <w:right w:val="none" w:sz="0" w:space="0" w:color="auto"/>
              </w:divBdr>
            </w:div>
            <w:div w:id="1797917534">
              <w:marLeft w:val="0"/>
              <w:marRight w:val="0"/>
              <w:marTop w:val="0"/>
              <w:marBottom w:val="0"/>
              <w:divBdr>
                <w:top w:val="none" w:sz="0" w:space="0" w:color="auto"/>
                <w:left w:val="none" w:sz="0" w:space="0" w:color="auto"/>
                <w:bottom w:val="none" w:sz="0" w:space="0" w:color="auto"/>
                <w:right w:val="none" w:sz="0" w:space="0" w:color="auto"/>
              </w:divBdr>
            </w:div>
            <w:div w:id="532153396">
              <w:marLeft w:val="0"/>
              <w:marRight w:val="0"/>
              <w:marTop w:val="0"/>
              <w:marBottom w:val="0"/>
              <w:divBdr>
                <w:top w:val="none" w:sz="0" w:space="0" w:color="auto"/>
                <w:left w:val="none" w:sz="0" w:space="0" w:color="auto"/>
                <w:bottom w:val="none" w:sz="0" w:space="0" w:color="auto"/>
                <w:right w:val="none" w:sz="0" w:space="0" w:color="auto"/>
              </w:divBdr>
            </w:div>
            <w:div w:id="1327708180">
              <w:marLeft w:val="0"/>
              <w:marRight w:val="0"/>
              <w:marTop w:val="0"/>
              <w:marBottom w:val="0"/>
              <w:divBdr>
                <w:top w:val="none" w:sz="0" w:space="0" w:color="auto"/>
                <w:left w:val="none" w:sz="0" w:space="0" w:color="auto"/>
                <w:bottom w:val="none" w:sz="0" w:space="0" w:color="auto"/>
                <w:right w:val="none" w:sz="0" w:space="0" w:color="auto"/>
              </w:divBdr>
            </w:div>
            <w:div w:id="1607226865">
              <w:marLeft w:val="0"/>
              <w:marRight w:val="0"/>
              <w:marTop w:val="0"/>
              <w:marBottom w:val="0"/>
              <w:divBdr>
                <w:top w:val="none" w:sz="0" w:space="0" w:color="auto"/>
                <w:left w:val="none" w:sz="0" w:space="0" w:color="auto"/>
                <w:bottom w:val="none" w:sz="0" w:space="0" w:color="auto"/>
                <w:right w:val="none" w:sz="0" w:space="0" w:color="auto"/>
              </w:divBdr>
            </w:div>
            <w:div w:id="659122243">
              <w:marLeft w:val="0"/>
              <w:marRight w:val="0"/>
              <w:marTop w:val="0"/>
              <w:marBottom w:val="0"/>
              <w:divBdr>
                <w:top w:val="none" w:sz="0" w:space="0" w:color="auto"/>
                <w:left w:val="none" w:sz="0" w:space="0" w:color="auto"/>
                <w:bottom w:val="none" w:sz="0" w:space="0" w:color="auto"/>
                <w:right w:val="none" w:sz="0" w:space="0" w:color="auto"/>
              </w:divBdr>
            </w:div>
            <w:div w:id="2134859963">
              <w:marLeft w:val="0"/>
              <w:marRight w:val="0"/>
              <w:marTop w:val="0"/>
              <w:marBottom w:val="0"/>
              <w:divBdr>
                <w:top w:val="none" w:sz="0" w:space="0" w:color="auto"/>
                <w:left w:val="none" w:sz="0" w:space="0" w:color="auto"/>
                <w:bottom w:val="none" w:sz="0" w:space="0" w:color="auto"/>
                <w:right w:val="none" w:sz="0" w:space="0" w:color="auto"/>
              </w:divBdr>
            </w:div>
            <w:div w:id="2066174394">
              <w:marLeft w:val="0"/>
              <w:marRight w:val="0"/>
              <w:marTop w:val="0"/>
              <w:marBottom w:val="0"/>
              <w:divBdr>
                <w:top w:val="none" w:sz="0" w:space="0" w:color="auto"/>
                <w:left w:val="none" w:sz="0" w:space="0" w:color="auto"/>
                <w:bottom w:val="none" w:sz="0" w:space="0" w:color="auto"/>
                <w:right w:val="none" w:sz="0" w:space="0" w:color="auto"/>
              </w:divBdr>
            </w:div>
            <w:div w:id="1665356110">
              <w:marLeft w:val="0"/>
              <w:marRight w:val="0"/>
              <w:marTop w:val="0"/>
              <w:marBottom w:val="0"/>
              <w:divBdr>
                <w:top w:val="none" w:sz="0" w:space="0" w:color="auto"/>
                <w:left w:val="none" w:sz="0" w:space="0" w:color="auto"/>
                <w:bottom w:val="none" w:sz="0" w:space="0" w:color="auto"/>
                <w:right w:val="none" w:sz="0" w:space="0" w:color="auto"/>
              </w:divBdr>
            </w:div>
            <w:div w:id="1231040177">
              <w:marLeft w:val="0"/>
              <w:marRight w:val="0"/>
              <w:marTop w:val="0"/>
              <w:marBottom w:val="0"/>
              <w:divBdr>
                <w:top w:val="none" w:sz="0" w:space="0" w:color="auto"/>
                <w:left w:val="none" w:sz="0" w:space="0" w:color="auto"/>
                <w:bottom w:val="none" w:sz="0" w:space="0" w:color="auto"/>
                <w:right w:val="none" w:sz="0" w:space="0" w:color="auto"/>
              </w:divBdr>
            </w:div>
            <w:div w:id="1491361571">
              <w:marLeft w:val="0"/>
              <w:marRight w:val="0"/>
              <w:marTop w:val="0"/>
              <w:marBottom w:val="0"/>
              <w:divBdr>
                <w:top w:val="none" w:sz="0" w:space="0" w:color="auto"/>
                <w:left w:val="none" w:sz="0" w:space="0" w:color="auto"/>
                <w:bottom w:val="none" w:sz="0" w:space="0" w:color="auto"/>
                <w:right w:val="none" w:sz="0" w:space="0" w:color="auto"/>
              </w:divBdr>
            </w:div>
            <w:div w:id="1925918474">
              <w:marLeft w:val="0"/>
              <w:marRight w:val="0"/>
              <w:marTop w:val="0"/>
              <w:marBottom w:val="0"/>
              <w:divBdr>
                <w:top w:val="none" w:sz="0" w:space="0" w:color="auto"/>
                <w:left w:val="none" w:sz="0" w:space="0" w:color="auto"/>
                <w:bottom w:val="none" w:sz="0" w:space="0" w:color="auto"/>
                <w:right w:val="none" w:sz="0" w:space="0" w:color="auto"/>
              </w:divBdr>
            </w:div>
            <w:div w:id="878979204">
              <w:marLeft w:val="0"/>
              <w:marRight w:val="0"/>
              <w:marTop w:val="0"/>
              <w:marBottom w:val="0"/>
              <w:divBdr>
                <w:top w:val="none" w:sz="0" w:space="0" w:color="auto"/>
                <w:left w:val="none" w:sz="0" w:space="0" w:color="auto"/>
                <w:bottom w:val="none" w:sz="0" w:space="0" w:color="auto"/>
                <w:right w:val="none" w:sz="0" w:space="0" w:color="auto"/>
              </w:divBdr>
            </w:div>
            <w:div w:id="1826163954">
              <w:marLeft w:val="0"/>
              <w:marRight w:val="0"/>
              <w:marTop w:val="0"/>
              <w:marBottom w:val="0"/>
              <w:divBdr>
                <w:top w:val="none" w:sz="0" w:space="0" w:color="auto"/>
                <w:left w:val="none" w:sz="0" w:space="0" w:color="auto"/>
                <w:bottom w:val="none" w:sz="0" w:space="0" w:color="auto"/>
                <w:right w:val="none" w:sz="0" w:space="0" w:color="auto"/>
              </w:divBdr>
            </w:div>
            <w:div w:id="658339984">
              <w:marLeft w:val="0"/>
              <w:marRight w:val="0"/>
              <w:marTop w:val="0"/>
              <w:marBottom w:val="0"/>
              <w:divBdr>
                <w:top w:val="none" w:sz="0" w:space="0" w:color="auto"/>
                <w:left w:val="none" w:sz="0" w:space="0" w:color="auto"/>
                <w:bottom w:val="none" w:sz="0" w:space="0" w:color="auto"/>
                <w:right w:val="none" w:sz="0" w:space="0" w:color="auto"/>
              </w:divBdr>
            </w:div>
            <w:div w:id="1675720148">
              <w:marLeft w:val="0"/>
              <w:marRight w:val="0"/>
              <w:marTop w:val="0"/>
              <w:marBottom w:val="0"/>
              <w:divBdr>
                <w:top w:val="none" w:sz="0" w:space="0" w:color="auto"/>
                <w:left w:val="none" w:sz="0" w:space="0" w:color="auto"/>
                <w:bottom w:val="none" w:sz="0" w:space="0" w:color="auto"/>
                <w:right w:val="none" w:sz="0" w:space="0" w:color="auto"/>
              </w:divBdr>
            </w:div>
            <w:div w:id="1703092016">
              <w:marLeft w:val="0"/>
              <w:marRight w:val="0"/>
              <w:marTop w:val="0"/>
              <w:marBottom w:val="0"/>
              <w:divBdr>
                <w:top w:val="none" w:sz="0" w:space="0" w:color="auto"/>
                <w:left w:val="none" w:sz="0" w:space="0" w:color="auto"/>
                <w:bottom w:val="none" w:sz="0" w:space="0" w:color="auto"/>
                <w:right w:val="none" w:sz="0" w:space="0" w:color="auto"/>
              </w:divBdr>
            </w:div>
            <w:div w:id="2134473572">
              <w:marLeft w:val="0"/>
              <w:marRight w:val="0"/>
              <w:marTop w:val="0"/>
              <w:marBottom w:val="0"/>
              <w:divBdr>
                <w:top w:val="none" w:sz="0" w:space="0" w:color="auto"/>
                <w:left w:val="none" w:sz="0" w:space="0" w:color="auto"/>
                <w:bottom w:val="none" w:sz="0" w:space="0" w:color="auto"/>
                <w:right w:val="none" w:sz="0" w:space="0" w:color="auto"/>
              </w:divBdr>
            </w:div>
            <w:div w:id="1505247710">
              <w:marLeft w:val="0"/>
              <w:marRight w:val="0"/>
              <w:marTop w:val="0"/>
              <w:marBottom w:val="0"/>
              <w:divBdr>
                <w:top w:val="none" w:sz="0" w:space="0" w:color="auto"/>
                <w:left w:val="none" w:sz="0" w:space="0" w:color="auto"/>
                <w:bottom w:val="none" w:sz="0" w:space="0" w:color="auto"/>
                <w:right w:val="none" w:sz="0" w:space="0" w:color="auto"/>
              </w:divBdr>
            </w:div>
            <w:div w:id="26419441">
              <w:marLeft w:val="0"/>
              <w:marRight w:val="0"/>
              <w:marTop w:val="0"/>
              <w:marBottom w:val="0"/>
              <w:divBdr>
                <w:top w:val="none" w:sz="0" w:space="0" w:color="auto"/>
                <w:left w:val="none" w:sz="0" w:space="0" w:color="auto"/>
                <w:bottom w:val="none" w:sz="0" w:space="0" w:color="auto"/>
                <w:right w:val="none" w:sz="0" w:space="0" w:color="auto"/>
              </w:divBdr>
            </w:div>
            <w:div w:id="1447231630">
              <w:marLeft w:val="0"/>
              <w:marRight w:val="0"/>
              <w:marTop w:val="0"/>
              <w:marBottom w:val="0"/>
              <w:divBdr>
                <w:top w:val="none" w:sz="0" w:space="0" w:color="auto"/>
                <w:left w:val="none" w:sz="0" w:space="0" w:color="auto"/>
                <w:bottom w:val="none" w:sz="0" w:space="0" w:color="auto"/>
                <w:right w:val="none" w:sz="0" w:space="0" w:color="auto"/>
              </w:divBdr>
            </w:div>
            <w:div w:id="1553007025">
              <w:marLeft w:val="0"/>
              <w:marRight w:val="0"/>
              <w:marTop w:val="0"/>
              <w:marBottom w:val="0"/>
              <w:divBdr>
                <w:top w:val="none" w:sz="0" w:space="0" w:color="auto"/>
                <w:left w:val="none" w:sz="0" w:space="0" w:color="auto"/>
                <w:bottom w:val="none" w:sz="0" w:space="0" w:color="auto"/>
                <w:right w:val="none" w:sz="0" w:space="0" w:color="auto"/>
              </w:divBdr>
            </w:div>
            <w:div w:id="1995378589">
              <w:marLeft w:val="0"/>
              <w:marRight w:val="0"/>
              <w:marTop w:val="0"/>
              <w:marBottom w:val="0"/>
              <w:divBdr>
                <w:top w:val="none" w:sz="0" w:space="0" w:color="auto"/>
                <w:left w:val="none" w:sz="0" w:space="0" w:color="auto"/>
                <w:bottom w:val="none" w:sz="0" w:space="0" w:color="auto"/>
                <w:right w:val="none" w:sz="0" w:space="0" w:color="auto"/>
              </w:divBdr>
            </w:div>
            <w:div w:id="122383628">
              <w:marLeft w:val="0"/>
              <w:marRight w:val="0"/>
              <w:marTop w:val="0"/>
              <w:marBottom w:val="0"/>
              <w:divBdr>
                <w:top w:val="none" w:sz="0" w:space="0" w:color="auto"/>
                <w:left w:val="none" w:sz="0" w:space="0" w:color="auto"/>
                <w:bottom w:val="none" w:sz="0" w:space="0" w:color="auto"/>
                <w:right w:val="none" w:sz="0" w:space="0" w:color="auto"/>
              </w:divBdr>
            </w:div>
            <w:div w:id="273094175">
              <w:marLeft w:val="0"/>
              <w:marRight w:val="0"/>
              <w:marTop w:val="0"/>
              <w:marBottom w:val="0"/>
              <w:divBdr>
                <w:top w:val="none" w:sz="0" w:space="0" w:color="auto"/>
                <w:left w:val="none" w:sz="0" w:space="0" w:color="auto"/>
                <w:bottom w:val="none" w:sz="0" w:space="0" w:color="auto"/>
                <w:right w:val="none" w:sz="0" w:space="0" w:color="auto"/>
              </w:divBdr>
            </w:div>
            <w:div w:id="912079299">
              <w:marLeft w:val="0"/>
              <w:marRight w:val="0"/>
              <w:marTop w:val="0"/>
              <w:marBottom w:val="0"/>
              <w:divBdr>
                <w:top w:val="none" w:sz="0" w:space="0" w:color="auto"/>
                <w:left w:val="none" w:sz="0" w:space="0" w:color="auto"/>
                <w:bottom w:val="none" w:sz="0" w:space="0" w:color="auto"/>
                <w:right w:val="none" w:sz="0" w:space="0" w:color="auto"/>
              </w:divBdr>
            </w:div>
            <w:div w:id="69892722">
              <w:marLeft w:val="0"/>
              <w:marRight w:val="0"/>
              <w:marTop w:val="0"/>
              <w:marBottom w:val="0"/>
              <w:divBdr>
                <w:top w:val="none" w:sz="0" w:space="0" w:color="auto"/>
                <w:left w:val="none" w:sz="0" w:space="0" w:color="auto"/>
                <w:bottom w:val="none" w:sz="0" w:space="0" w:color="auto"/>
                <w:right w:val="none" w:sz="0" w:space="0" w:color="auto"/>
              </w:divBdr>
            </w:div>
            <w:div w:id="39015129">
              <w:marLeft w:val="0"/>
              <w:marRight w:val="0"/>
              <w:marTop w:val="0"/>
              <w:marBottom w:val="0"/>
              <w:divBdr>
                <w:top w:val="none" w:sz="0" w:space="0" w:color="auto"/>
                <w:left w:val="none" w:sz="0" w:space="0" w:color="auto"/>
                <w:bottom w:val="none" w:sz="0" w:space="0" w:color="auto"/>
                <w:right w:val="none" w:sz="0" w:space="0" w:color="auto"/>
              </w:divBdr>
            </w:div>
            <w:div w:id="1943951131">
              <w:marLeft w:val="0"/>
              <w:marRight w:val="0"/>
              <w:marTop w:val="0"/>
              <w:marBottom w:val="0"/>
              <w:divBdr>
                <w:top w:val="none" w:sz="0" w:space="0" w:color="auto"/>
                <w:left w:val="none" w:sz="0" w:space="0" w:color="auto"/>
                <w:bottom w:val="none" w:sz="0" w:space="0" w:color="auto"/>
                <w:right w:val="none" w:sz="0" w:space="0" w:color="auto"/>
              </w:divBdr>
            </w:div>
            <w:div w:id="1430396077">
              <w:marLeft w:val="0"/>
              <w:marRight w:val="0"/>
              <w:marTop w:val="0"/>
              <w:marBottom w:val="0"/>
              <w:divBdr>
                <w:top w:val="none" w:sz="0" w:space="0" w:color="auto"/>
                <w:left w:val="none" w:sz="0" w:space="0" w:color="auto"/>
                <w:bottom w:val="none" w:sz="0" w:space="0" w:color="auto"/>
                <w:right w:val="none" w:sz="0" w:space="0" w:color="auto"/>
              </w:divBdr>
            </w:div>
            <w:div w:id="929581473">
              <w:marLeft w:val="0"/>
              <w:marRight w:val="0"/>
              <w:marTop w:val="0"/>
              <w:marBottom w:val="0"/>
              <w:divBdr>
                <w:top w:val="none" w:sz="0" w:space="0" w:color="auto"/>
                <w:left w:val="none" w:sz="0" w:space="0" w:color="auto"/>
                <w:bottom w:val="none" w:sz="0" w:space="0" w:color="auto"/>
                <w:right w:val="none" w:sz="0" w:space="0" w:color="auto"/>
              </w:divBdr>
            </w:div>
            <w:div w:id="811488244">
              <w:marLeft w:val="0"/>
              <w:marRight w:val="0"/>
              <w:marTop w:val="0"/>
              <w:marBottom w:val="0"/>
              <w:divBdr>
                <w:top w:val="none" w:sz="0" w:space="0" w:color="auto"/>
                <w:left w:val="none" w:sz="0" w:space="0" w:color="auto"/>
                <w:bottom w:val="none" w:sz="0" w:space="0" w:color="auto"/>
                <w:right w:val="none" w:sz="0" w:space="0" w:color="auto"/>
              </w:divBdr>
            </w:div>
            <w:div w:id="1355114725">
              <w:marLeft w:val="0"/>
              <w:marRight w:val="0"/>
              <w:marTop w:val="0"/>
              <w:marBottom w:val="0"/>
              <w:divBdr>
                <w:top w:val="none" w:sz="0" w:space="0" w:color="auto"/>
                <w:left w:val="none" w:sz="0" w:space="0" w:color="auto"/>
                <w:bottom w:val="none" w:sz="0" w:space="0" w:color="auto"/>
                <w:right w:val="none" w:sz="0" w:space="0" w:color="auto"/>
              </w:divBdr>
            </w:div>
            <w:div w:id="889725847">
              <w:marLeft w:val="0"/>
              <w:marRight w:val="0"/>
              <w:marTop w:val="0"/>
              <w:marBottom w:val="0"/>
              <w:divBdr>
                <w:top w:val="none" w:sz="0" w:space="0" w:color="auto"/>
                <w:left w:val="none" w:sz="0" w:space="0" w:color="auto"/>
                <w:bottom w:val="none" w:sz="0" w:space="0" w:color="auto"/>
                <w:right w:val="none" w:sz="0" w:space="0" w:color="auto"/>
              </w:divBdr>
            </w:div>
            <w:div w:id="1627614002">
              <w:marLeft w:val="0"/>
              <w:marRight w:val="0"/>
              <w:marTop w:val="0"/>
              <w:marBottom w:val="0"/>
              <w:divBdr>
                <w:top w:val="none" w:sz="0" w:space="0" w:color="auto"/>
                <w:left w:val="none" w:sz="0" w:space="0" w:color="auto"/>
                <w:bottom w:val="none" w:sz="0" w:space="0" w:color="auto"/>
                <w:right w:val="none" w:sz="0" w:space="0" w:color="auto"/>
              </w:divBdr>
            </w:div>
            <w:div w:id="1474221">
              <w:marLeft w:val="0"/>
              <w:marRight w:val="0"/>
              <w:marTop w:val="0"/>
              <w:marBottom w:val="0"/>
              <w:divBdr>
                <w:top w:val="none" w:sz="0" w:space="0" w:color="auto"/>
                <w:left w:val="none" w:sz="0" w:space="0" w:color="auto"/>
                <w:bottom w:val="none" w:sz="0" w:space="0" w:color="auto"/>
                <w:right w:val="none" w:sz="0" w:space="0" w:color="auto"/>
              </w:divBdr>
            </w:div>
            <w:div w:id="1737556330">
              <w:marLeft w:val="0"/>
              <w:marRight w:val="0"/>
              <w:marTop w:val="0"/>
              <w:marBottom w:val="0"/>
              <w:divBdr>
                <w:top w:val="none" w:sz="0" w:space="0" w:color="auto"/>
                <w:left w:val="none" w:sz="0" w:space="0" w:color="auto"/>
                <w:bottom w:val="none" w:sz="0" w:space="0" w:color="auto"/>
                <w:right w:val="none" w:sz="0" w:space="0" w:color="auto"/>
              </w:divBdr>
            </w:div>
            <w:div w:id="1111365666">
              <w:marLeft w:val="0"/>
              <w:marRight w:val="0"/>
              <w:marTop w:val="0"/>
              <w:marBottom w:val="0"/>
              <w:divBdr>
                <w:top w:val="none" w:sz="0" w:space="0" w:color="auto"/>
                <w:left w:val="none" w:sz="0" w:space="0" w:color="auto"/>
                <w:bottom w:val="none" w:sz="0" w:space="0" w:color="auto"/>
                <w:right w:val="none" w:sz="0" w:space="0" w:color="auto"/>
              </w:divBdr>
            </w:div>
            <w:div w:id="1328289193">
              <w:marLeft w:val="0"/>
              <w:marRight w:val="0"/>
              <w:marTop w:val="0"/>
              <w:marBottom w:val="0"/>
              <w:divBdr>
                <w:top w:val="none" w:sz="0" w:space="0" w:color="auto"/>
                <w:left w:val="none" w:sz="0" w:space="0" w:color="auto"/>
                <w:bottom w:val="none" w:sz="0" w:space="0" w:color="auto"/>
                <w:right w:val="none" w:sz="0" w:space="0" w:color="auto"/>
              </w:divBdr>
            </w:div>
            <w:div w:id="90710685">
              <w:marLeft w:val="0"/>
              <w:marRight w:val="0"/>
              <w:marTop w:val="0"/>
              <w:marBottom w:val="0"/>
              <w:divBdr>
                <w:top w:val="none" w:sz="0" w:space="0" w:color="auto"/>
                <w:left w:val="none" w:sz="0" w:space="0" w:color="auto"/>
                <w:bottom w:val="none" w:sz="0" w:space="0" w:color="auto"/>
                <w:right w:val="none" w:sz="0" w:space="0" w:color="auto"/>
              </w:divBdr>
            </w:div>
            <w:div w:id="60447974">
              <w:marLeft w:val="0"/>
              <w:marRight w:val="0"/>
              <w:marTop w:val="0"/>
              <w:marBottom w:val="0"/>
              <w:divBdr>
                <w:top w:val="none" w:sz="0" w:space="0" w:color="auto"/>
                <w:left w:val="none" w:sz="0" w:space="0" w:color="auto"/>
                <w:bottom w:val="none" w:sz="0" w:space="0" w:color="auto"/>
                <w:right w:val="none" w:sz="0" w:space="0" w:color="auto"/>
              </w:divBdr>
            </w:div>
            <w:div w:id="1974403308">
              <w:marLeft w:val="0"/>
              <w:marRight w:val="0"/>
              <w:marTop w:val="0"/>
              <w:marBottom w:val="0"/>
              <w:divBdr>
                <w:top w:val="none" w:sz="0" w:space="0" w:color="auto"/>
                <w:left w:val="none" w:sz="0" w:space="0" w:color="auto"/>
                <w:bottom w:val="none" w:sz="0" w:space="0" w:color="auto"/>
                <w:right w:val="none" w:sz="0" w:space="0" w:color="auto"/>
              </w:divBdr>
            </w:div>
            <w:div w:id="1761372764">
              <w:marLeft w:val="0"/>
              <w:marRight w:val="0"/>
              <w:marTop w:val="0"/>
              <w:marBottom w:val="0"/>
              <w:divBdr>
                <w:top w:val="none" w:sz="0" w:space="0" w:color="auto"/>
                <w:left w:val="none" w:sz="0" w:space="0" w:color="auto"/>
                <w:bottom w:val="none" w:sz="0" w:space="0" w:color="auto"/>
                <w:right w:val="none" w:sz="0" w:space="0" w:color="auto"/>
              </w:divBdr>
            </w:div>
            <w:div w:id="32003962">
              <w:marLeft w:val="0"/>
              <w:marRight w:val="0"/>
              <w:marTop w:val="0"/>
              <w:marBottom w:val="0"/>
              <w:divBdr>
                <w:top w:val="none" w:sz="0" w:space="0" w:color="auto"/>
                <w:left w:val="none" w:sz="0" w:space="0" w:color="auto"/>
                <w:bottom w:val="none" w:sz="0" w:space="0" w:color="auto"/>
                <w:right w:val="none" w:sz="0" w:space="0" w:color="auto"/>
              </w:divBdr>
            </w:div>
            <w:div w:id="2024548023">
              <w:marLeft w:val="0"/>
              <w:marRight w:val="0"/>
              <w:marTop w:val="0"/>
              <w:marBottom w:val="0"/>
              <w:divBdr>
                <w:top w:val="none" w:sz="0" w:space="0" w:color="auto"/>
                <w:left w:val="none" w:sz="0" w:space="0" w:color="auto"/>
                <w:bottom w:val="none" w:sz="0" w:space="0" w:color="auto"/>
                <w:right w:val="none" w:sz="0" w:space="0" w:color="auto"/>
              </w:divBdr>
            </w:div>
            <w:div w:id="1288388691">
              <w:marLeft w:val="0"/>
              <w:marRight w:val="0"/>
              <w:marTop w:val="0"/>
              <w:marBottom w:val="0"/>
              <w:divBdr>
                <w:top w:val="none" w:sz="0" w:space="0" w:color="auto"/>
                <w:left w:val="none" w:sz="0" w:space="0" w:color="auto"/>
                <w:bottom w:val="none" w:sz="0" w:space="0" w:color="auto"/>
                <w:right w:val="none" w:sz="0" w:space="0" w:color="auto"/>
              </w:divBdr>
            </w:div>
            <w:div w:id="1156071994">
              <w:marLeft w:val="0"/>
              <w:marRight w:val="0"/>
              <w:marTop w:val="0"/>
              <w:marBottom w:val="0"/>
              <w:divBdr>
                <w:top w:val="none" w:sz="0" w:space="0" w:color="auto"/>
                <w:left w:val="none" w:sz="0" w:space="0" w:color="auto"/>
                <w:bottom w:val="none" w:sz="0" w:space="0" w:color="auto"/>
                <w:right w:val="none" w:sz="0" w:space="0" w:color="auto"/>
              </w:divBdr>
            </w:div>
            <w:div w:id="1213420151">
              <w:marLeft w:val="0"/>
              <w:marRight w:val="0"/>
              <w:marTop w:val="0"/>
              <w:marBottom w:val="0"/>
              <w:divBdr>
                <w:top w:val="none" w:sz="0" w:space="0" w:color="auto"/>
                <w:left w:val="none" w:sz="0" w:space="0" w:color="auto"/>
                <w:bottom w:val="none" w:sz="0" w:space="0" w:color="auto"/>
                <w:right w:val="none" w:sz="0" w:space="0" w:color="auto"/>
              </w:divBdr>
            </w:div>
            <w:div w:id="813714986">
              <w:marLeft w:val="0"/>
              <w:marRight w:val="0"/>
              <w:marTop w:val="0"/>
              <w:marBottom w:val="0"/>
              <w:divBdr>
                <w:top w:val="none" w:sz="0" w:space="0" w:color="auto"/>
                <w:left w:val="none" w:sz="0" w:space="0" w:color="auto"/>
                <w:bottom w:val="none" w:sz="0" w:space="0" w:color="auto"/>
                <w:right w:val="none" w:sz="0" w:space="0" w:color="auto"/>
              </w:divBdr>
            </w:div>
            <w:div w:id="1222641671">
              <w:marLeft w:val="0"/>
              <w:marRight w:val="0"/>
              <w:marTop w:val="0"/>
              <w:marBottom w:val="0"/>
              <w:divBdr>
                <w:top w:val="none" w:sz="0" w:space="0" w:color="auto"/>
                <w:left w:val="none" w:sz="0" w:space="0" w:color="auto"/>
                <w:bottom w:val="none" w:sz="0" w:space="0" w:color="auto"/>
                <w:right w:val="none" w:sz="0" w:space="0" w:color="auto"/>
              </w:divBdr>
            </w:div>
            <w:div w:id="1935629388">
              <w:marLeft w:val="0"/>
              <w:marRight w:val="0"/>
              <w:marTop w:val="0"/>
              <w:marBottom w:val="0"/>
              <w:divBdr>
                <w:top w:val="none" w:sz="0" w:space="0" w:color="auto"/>
                <w:left w:val="none" w:sz="0" w:space="0" w:color="auto"/>
                <w:bottom w:val="none" w:sz="0" w:space="0" w:color="auto"/>
                <w:right w:val="none" w:sz="0" w:space="0" w:color="auto"/>
              </w:divBdr>
            </w:div>
            <w:div w:id="2047826225">
              <w:marLeft w:val="0"/>
              <w:marRight w:val="0"/>
              <w:marTop w:val="0"/>
              <w:marBottom w:val="0"/>
              <w:divBdr>
                <w:top w:val="none" w:sz="0" w:space="0" w:color="auto"/>
                <w:left w:val="none" w:sz="0" w:space="0" w:color="auto"/>
                <w:bottom w:val="none" w:sz="0" w:space="0" w:color="auto"/>
                <w:right w:val="none" w:sz="0" w:space="0" w:color="auto"/>
              </w:divBdr>
            </w:div>
            <w:div w:id="1030834663">
              <w:marLeft w:val="0"/>
              <w:marRight w:val="0"/>
              <w:marTop w:val="0"/>
              <w:marBottom w:val="0"/>
              <w:divBdr>
                <w:top w:val="none" w:sz="0" w:space="0" w:color="auto"/>
                <w:left w:val="none" w:sz="0" w:space="0" w:color="auto"/>
                <w:bottom w:val="none" w:sz="0" w:space="0" w:color="auto"/>
                <w:right w:val="none" w:sz="0" w:space="0" w:color="auto"/>
              </w:divBdr>
            </w:div>
            <w:div w:id="952445928">
              <w:marLeft w:val="0"/>
              <w:marRight w:val="0"/>
              <w:marTop w:val="0"/>
              <w:marBottom w:val="0"/>
              <w:divBdr>
                <w:top w:val="none" w:sz="0" w:space="0" w:color="auto"/>
                <w:left w:val="none" w:sz="0" w:space="0" w:color="auto"/>
                <w:bottom w:val="none" w:sz="0" w:space="0" w:color="auto"/>
                <w:right w:val="none" w:sz="0" w:space="0" w:color="auto"/>
              </w:divBdr>
            </w:div>
            <w:div w:id="2026204946">
              <w:marLeft w:val="0"/>
              <w:marRight w:val="0"/>
              <w:marTop w:val="0"/>
              <w:marBottom w:val="0"/>
              <w:divBdr>
                <w:top w:val="none" w:sz="0" w:space="0" w:color="auto"/>
                <w:left w:val="none" w:sz="0" w:space="0" w:color="auto"/>
                <w:bottom w:val="none" w:sz="0" w:space="0" w:color="auto"/>
                <w:right w:val="none" w:sz="0" w:space="0" w:color="auto"/>
              </w:divBdr>
            </w:div>
            <w:div w:id="534080478">
              <w:marLeft w:val="0"/>
              <w:marRight w:val="0"/>
              <w:marTop w:val="0"/>
              <w:marBottom w:val="0"/>
              <w:divBdr>
                <w:top w:val="none" w:sz="0" w:space="0" w:color="auto"/>
                <w:left w:val="none" w:sz="0" w:space="0" w:color="auto"/>
                <w:bottom w:val="none" w:sz="0" w:space="0" w:color="auto"/>
                <w:right w:val="none" w:sz="0" w:space="0" w:color="auto"/>
              </w:divBdr>
            </w:div>
            <w:div w:id="1313682931">
              <w:marLeft w:val="0"/>
              <w:marRight w:val="0"/>
              <w:marTop w:val="0"/>
              <w:marBottom w:val="0"/>
              <w:divBdr>
                <w:top w:val="none" w:sz="0" w:space="0" w:color="auto"/>
                <w:left w:val="none" w:sz="0" w:space="0" w:color="auto"/>
                <w:bottom w:val="none" w:sz="0" w:space="0" w:color="auto"/>
                <w:right w:val="none" w:sz="0" w:space="0" w:color="auto"/>
              </w:divBdr>
            </w:div>
            <w:div w:id="1155485373">
              <w:marLeft w:val="0"/>
              <w:marRight w:val="0"/>
              <w:marTop w:val="0"/>
              <w:marBottom w:val="0"/>
              <w:divBdr>
                <w:top w:val="none" w:sz="0" w:space="0" w:color="auto"/>
                <w:left w:val="none" w:sz="0" w:space="0" w:color="auto"/>
                <w:bottom w:val="none" w:sz="0" w:space="0" w:color="auto"/>
                <w:right w:val="none" w:sz="0" w:space="0" w:color="auto"/>
              </w:divBdr>
            </w:div>
            <w:div w:id="1524589393">
              <w:marLeft w:val="0"/>
              <w:marRight w:val="0"/>
              <w:marTop w:val="0"/>
              <w:marBottom w:val="0"/>
              <w:divBdr>
                <w:top w:val="none" w:sz="0" w:space="0" w:color="auto"/>
                <w:left w:val="none" w:sz="0" w:space="0" w:color="auto"/>
                <w:bottom w:val="none" w:sz="0" w:space="0" w:color="auto"/>
                <w:right w:val="none" w:sz="0" w:space="0" w:color="auto"/>
              </w:divBdr>
            </w:div>
            <w:div w:id="971590814">
              <w:marLeft w:val="0"/>
              <w:marRight w:val="0"/>
              <w:marTop w:val="0"/>
              <w:marBottom w:val="0"/>
              <w:divBdr>
                <w:top w:val="none" w:sz="0" w:space="0" w:color="auto"/>
                <w:left w:val="none" w:sz="0" w:space="0" w:color="auto"/>
                <w:bottom w:val="none" w:sz="0" w:space="0" w:color="auto"/>
                <w:right w:val="none" w:sz="0" w:space="0" w:color="auto"/>
              </w:divBdr>
            </w:div>
            <w:div w:id="1959875708">
              <w:marLeft w:val="0"/>
              <w:marRight w:val="0"/>
              <w:marTop w:val="0"/>
              <w:marBottom w:val="0"/>
              <w:divBdr>
                <w:top w:val="none" w:sz="0" w:space="0" w:color="auto"/>
                <w:left w:val="none" w:sz="0" w:space="0" w:color="auto"/>
                <w:bottom w:val="none" w:sz="0" w:space="0" w:color="auto"/>
                <w:right w:val="none" w:sz="0" w:space="0" w:color="auto"/>
              </w:divBdr>
            </w:div>
            <w:div w:id="893472704">
              <w:marLeft w:val="0"/>
              <w:marRight w:val="0"/>
              <w:marTop w:val="0"/>
              <w:marBottom w:val="0"/>
              <w:divBdr>
                <w:top w:val="none" w:sz="0" w:space="0" w:color="auto"/>
                <w:left w:val="none" w:sz="0" w:space="0" w:color="auto"/>
                <w:bottom w:val="none" w:sz="0" w:space="0" w:color="auto"/>
                <w:right w:val="none" w:sz="0" w:space="0" w:color="auto"/>
              </w:divBdr>
            </w:div>
            <w:div w:id="515536951">
              <w:marLeft w:val="0"/>
              <w:marRight w:val="0"/>
              <w:marTop w:val="0"/>
              <w:marBottom w:val="0"/>
              <w:divBdr>
                <w:top w:val="none" w:sz="0" w:space="0" w:color="auto"/>
                <w:left w:val="none" w:sz="0" w:space="0" w:color="auto"/>
                <w:bottom w:val="none" w:sz="0" w:space="0" w:color="auto"/>
                <w:right w:val="none" w:sz="0" w:space="0" w:color="auto"/>
              </w:divBdr>
            </w:div>
            <w:div w:id="194468064">
              <w:marLeft w:val="0"/>
              <w:marRight w:val="0"/>
              <w:marTop w:val="0"/>
              <w:marBottom w:val="0"/>
              <w:divBdr>
                <w:top w:val="none" w:sz="0" w:space="0" w:color="auto"/>
                <w:left w:val="none" w:sz="0" w:space="0" w:color="auto"/>
                <w:bottom w:val="none" w:sz="0" w:space="0" w:color="auto"/>
                <w:right w:val="none" w:sz="0" w:space="0" w:color="auto"/>
              </w:divBdr>
            </w:div>
            <w:div w:id="432701242">
              <w:marLeft w:val="0"/>
              <w:marRight w:val="0"/>
              <w:marTop w:val="0"/>
              <w:marBottom w:val="0"/>
              <w:divBdr>
                <w:top w:val="none" w:sz="0" w:space="0" w:color="auto"/>
                <w:left w:val="none" w:sz="0" w:space="0" w:color="auto"/>
                <w:bottom w:val="none" w:sz="0" w:space="0" w:color="auto"/>
                <w:right w:val="none" w:sz="0" w:space="0" w:color="auto"/>
              </w:divBdr>
            </w:div>
            <w:div w:id="156069485">
              <w:marLeft w:val="0"/>
              <w:marRight w:val="0"/>
              <w:marTop w:val="0"/>
              <w:marBottom w:val="0"/>
              <w:divBdr>
                <w:top w:val="none" w:sz="0" w:space="0" w:color="auto"/>
                <w:left w:val="none" w:sz="0" w:space="0" w:color="auto"/>
                <w:bottom w:val="none" w:sz="0" w:space="0" w:color="auto"/>
                <w:right w:val="none" w:sz="0" w:space="0" w:color="auto"/>
              </w:divBdr>
            </w:div>
            <w:div w:id="1830947510">
              <w:marLeft w:val="0"/>
              <w:marRight w:val="0"/>
              <w:marTop w:val="0"/>
              <w:marBottom w:val="0"/>
              <w:divBdr>
                <w:top w:val="none" w:sz="0" w:space="0" w:color="auto"/>
                <w:left w:val="none" w:sz="0" w:space="0" w:color="auto"/>
                <w:bottom w:val="none" w:sz="0" w:space="0" w:color="auto"/>
                <w:right w:val="none" w:sz="0" w:space="0" w:color="auto"/>
              </w:divBdr>
            </w:div>
            <w:div w:id="2060860819">
              <w:marLeft w:val="0"/>
              <w:marRight w:val="0"/>
              <w:marTop w:val="0"/>
              <w:marBottom w:val="0"/>
              <w:divBdr>
                <w:top w:val="none" w:sz="0" w:space="0" w:color="auto"/>
                <w:left w:val="none" w:sz="0" w:space="0" w:color="auto"/>
                <w:bottom w:val="none" w:sz="0" w:space="0" w:color="auto"/>
                <w:right w:val="none" w:sz="0" w:space="0" w:color="auto"/>
              </w:divBdr>
            </w:div>
            <w:div w:id="1160536999">
              <w:marLeft w:val="0"/>
              <w:marRight w:val="0"/>
              <w:marTop w:val="0"/>
              <w:marBottom w:val="0"/>
              <w:divBdr>
                <w:top w:val="none" w:sz="0" w:space="0" w:color="auto"/>
                <w:left w:val="none" w:sz="0" w:space="0" w:color="auto"/>
                <w:bottom w:val="none" w:sz="0" w:space="0" w:color="auto"/>
                <w:right w:val="none" w:sz="0" w:space="0" w:color="auto"/>
              </w:divBdr>
            </w:div>
            <w:div w:id="794910238">
              <w:marLeft w:val="0"/>
              <w:marRight w:val="0"/>
              <w:marTop w:val="0"/>
              <w:marBottom w:val="0"/>
              <w:divBdr>
                <w:top w:val="none" w:sz="0" w:space="0" w:color="auto"/>
                <w:left w:val="none" w:sz="0" w:space="0" w:color="auto"/>
                <w:bottom w:val="none" w:sz="0" w:space="0" w:color="auto"/>
                <w:right w:val="none" w:sz="0" w:space="0" w:color="auto"/>
              </w:divBdr>
            </w:div>
            <w:div w:id="1148210470">
              <w:marLeft w:val="0"/>
              <w:marRight w:val="0"/>
              <w:marTop w:val="0"/>
              <w:marBottom w:val="0"/>
              <w:divBdr>
                <w:top w:val="none" w:sz="0" w:space="0" w:color="auto"/>
                <w:left w:val="none" w:sz="0" w:space="0" w:color="auto"/>
                <w:bottom w:val="none" w:sz="0" w:space="0" w:color="auto"/>
                <w:right w:val="none" w:sz="0" w:space="0" w:color="auto"/>
              </w:divBdr>
            </w:div>
            <w:div w:id="1520239821">
              <w:marLeft w:val="0"/>
              <w:marRight w:val="0"/>
              <w:marTop w:val="0"/>
              <w:marBottom w:val="0"/>
              <w:divBdr>
                <w:top w:val="none" w:sz="0" w:space="0" w:color="auto"/>
                <w:left w:val="none" w:sz="0" w:space="0" w:color="auto"/>
                <w:bottom w:val="none" w:sz="0" w:space="0" w:color="auto"/>
                <w:right w:val="none" w:sz="0" w:space="0" w:color="auto"/>
              </w:divBdr>
            </w:div>
            <w:div w:id="1027487576">
              <w:marLeft w:val="0"/>
              <w:marRight w:val="0"/>
              <w:marTop w:val="0"/>
              <w:marBottom w:val="0"/>
              <w:divBdr>
                <w:top w:val="none" w:sz="0" w:space="0" w:color="auto"/>
                <w:left w:val="none" w:sz="0" w:space="0" w:color="auto"/>
                <w:bottom w:val="none" w:sz="0" w:space="0" w:color="auto"/>
                <w:right w:val="none" w:sz="0" w:space="0" w:color="auto"/>
              </w:divBdr>
            </w:div>
            <w:div w:id="916206916">
              <w:marLeft w:val="0"/>
              <w:marRight w:val="0"/>
              <w:marTop w:val="0"/>
              <w:marBottom w:val="0"/>
              <w:divBdr>
                <w:top w:val="none" w:sz="0" w:space="0" w:color="auto"/>
                <w:left w:val="none" w:sz="0" w:space="0" w:color="auto"/>
                <w:bottom w:val="none" w:sz="0" w:space="0" w:color="auto"/>
                <w:right w:val="none" w:sz="0" w:space="0" w:color="auto"/>
              </w:divBdr>
            </w:div>
            <w:div w:id="326712979">
              <w:marLeft w:val="0"/>
              <w:marRight w:val="0"/>
              <w:marTop w:val="0"/>
              <w:marBottom w:val="0"/>
              <w:divBdr>
                <w:top w:val="none" w:sz="0" w:space="0" w:color="auto"/>
                <w:left w:val="none" w:sz="0" w:space="0" w:color="auto"/>
                <w:bottom w:val="none" w:sz="0" w:space="0" w:color="auto"/>
                <w:right w:val="none" w:sz="0" w:space="0" w:color="auto"/>
              </w:divBdr>
            </w:div>
            <w:div w:id="811022017">
              <w:marLeft w:val="0"/>
              <w:marRight w:val="0"/>
              <w:marTop w:val="0"/>
              <w:marBottom w:val="0"/>
              <w:divBdr>
                <w:top w:val="none" w:sz="0" w:space="0" w:color="auto"/>
                <w:left w:val="none" w:sz="0" w:space="0" w:color="auto"/>
                <w:bottom w:val="none" w:sz="0" w:space="0" w:color="auto"/>
                <w:right w:val="none" w:sz="0" w:space="0" w:color="auto"/>
              </w:divBdr>
            </w:div>
            <w:div w:id="330186233">
              <w:marLeft w:val="0"/>
              <w:marRight w:val="0"/>
              <w:marTop w:val="0"/>
              <w:marBottom w:val="0"/>
              <w:divBdr>
                <w:top w:val="none" w:sz="0" w:space="0" w:color="auto"/>
                <w:left w:val="none" w:sz="0" w:space="0" w:color="auto"/>
                <w:bottom w:val="none" w:sz="0" w:space="0" w:color="auto"/>
                <w:right w:val="none" w:sz="0" w:space="0" w:color="auto"/>
              </w:divBdr>
            </w:div>
            <w:div w:id="560478889">
              <w:marLeft w:val="0"/>
              <w:marRight w:val="0"/>
              <w:marTop w:val="0"/>
              <w:marBottom w:val="0"/>
              <w:divBdr>
                <w:top w:val="none" w:sz="0" w:space="0" w:color="auto"/>
                <w:left w:val="none" w:sz="0" w:space="0" w:color="auto"/>
                <w:bottom w:val="none" w:sz="0" w:space="0" w:color="auto"/>
                <w:right w:val="none" w:sz="0" w:space="0" w:color="auto"/>
              </w:divBdr>
            </w:div>
            <w:div w:id="1864785185">
              <w:marLeft w:val="0"/>
              <w:marRight w:val="0"/>
              <w:marTop w:val="0"/>
              <w:marBottom w:val="0"/>
              <w:divBdr>
                <w:top w:val="none" w:sz="0" w:space="0" w:color="auto"/>
                <w:left w:val="none" w:sz="0" w:space="0" w:color="auto"/>
                <w:bottom w:val="none" w:sz="0" w:space="0" w:color="auto"/>
                <w:right w:val="none" w:sz="0" w:space="0" w:color="auto"/>
              </w:divBdr>
            </w:div>
            <w:div w:id="1484204087">
              <w:marLeft w:val="0"/>
              <w:marRight w:val="0"/>
              <w:marTop w:val="0"/>
              <w:marBottom w:val="0"/>
              <w:divBdr>
                <w:top w:val="none" w:sz="0" w:space="0" w:color="auto"/>
                <w:left w:val="none" w:sz="0" w:space="0" w:color="auto"/>
                <w:bottom w:val="none" w:sz="0" w:space="0" w:color="auto"/>
                <w:right w:val="none" w:sz="0" w:space="0" w:color="auto"/>
              </w:divBdr>
            </w:div>
            <w:div w:id="1559242438">
              <w:marLeft w:val="0"/>
              <w:marRight w:val="0"/>
              <w:marTop w:val="0"/>
              <w:marBottom w:val="0"/>
              <w:divBdr>
                <w:top w:val="none" w:sz="0" w:space="0" w:color="auto"/>
                <w:left w:val="none" w:sz="0" w:space="0" w:color="auto"/>
                <w:bottom w:val="none" w:sz="0" w:space="0" w:color="auto"/>
                <w:right w:val="none" w:sz="0" w:space="0" w:color="auto"/>
              </w:divBdr>
            </w:div>
            <w:div w:id="2101871600">
              <w:marLeft w:val="0"/>
              <w:marRight w:val="0"/>
              <w:marTop w:val="0"/>
              <w:marBottom w:val="0"/>
              <w:divBdr>
                <w:top w:val="none" w:sz="0" w:space="0" w:color="auto"/>
                <w:left w:val="none" w:sz="0" w:space="0" w:color="auto"/>
                <w:bottom w:val="none" w:sz="0" w:space="0" w:color="auto"/>
                <w:right w:val="none" w:sz="0" w:space="0" w:color="auto"/>
              </w:divBdr>
            </w:div>
            <w:div w:id="247234186">
              <w:marLeft w:val="0"/>
              <w:marRight w:val="0"/>
              <w:marTop w:val="0"/>
              <w:marBottom w:val="0"/>
              <w:divBdr>
                <w:top w:val="none" w:sz="0" w:space="0" w:color="auto"/>
                <w:left w:val="none" w:sz="0" w:space="0" w:color="auto"/>
                <w:bottom w:val="none" w:sz="0" w:space="0" w:color="auto"/>
                <w:right w:val="none" w:sz="0" w:space="0" w:color="auto"/>
              </w:divBdr>
            </w:div>
            <w:div w:id="253320898">
              <w:marLeft w:val="0"/>
              <w:marRight w:val="0"/>
              <w:marTop w:val="0"/>
              <w:marBottom w:val="0"/>
              <w:divBdr>
                <w:top w:val="none" w:sz="0" w:space="0" w:color="auto"/>
                <w:left w:val="none" w:sz="0" w:space="0" w:color="auto"/>
                <w:bottom w:val="none" w:sz="0" w:space="0" w:color="auto"/>
                <w:right w:val="none" w:sz="0" w:space="0" w:color="auto"/>
              </w:divBdr>
            </w:div>
            <w:div w:id="1750152682">
              <w:marLeft w:val="0"/>
              <w:marRight w:val="0"/>
              <w:marTop w:val="0"/>
              <w:marBottom w:val="0"/>
              <w:divBdr>
                <w:top w:val="none" w:sz="0" w:space="0" w:color="auto"/>
                <w:left w:val="none" w:sz="0" w:space="0" w:color="auto"/>
                <w:bottom w:val="none" w:sz="0" w:space="0" w:color="auto"/>
                <w:right w:val="none" w:sz="0" w:space="0" w:color="auto"/>
              </w:divBdr>
            </w:div>
            <w:div w:id="1576470184">
              <w:marLeft w:val="0"/>
              <w:marRight w:val="0"/>
              <w:marTop w:val="0"/>
              <w:marBottom w:val="0"/>
              <w:divBdr>
                <w:top w:val="none" w:sz="0" w:space="0" w:color="auto"/>
                <w:left w:val="none" w:sz="0" w:space="0" w:color="auto"/>
                <w:bottom w:val="none" w:sz="0" w:space="0" w:color="auto"/>
                <w:right w:val="none" w:sz="0" w:space="0" w:color="auto"/>
              </w:divBdr>
            </w:div>
            <w:div w:id="1398505051">
              <w:marLeft w:val="0"/>
              <w:marRight w:val="0"/>
              <w:marTop w:val="0"/>
              <w:marBottom w:val="0"/>
              <w:divBdr>
                <w:top w:val="none" w:sz="0" w:space="0" w:color="auto"/>
                <w:left w:val="none" w:sz="0" w:space="0" w:color="auto"/>
                <w:bottom w:val="none" w:sz="0" w:space="0" w:color="auto"/>
                <w:right w:val="none" w:sz="0" w:space="0" w:color="auto"/>
              </w:divBdr>
            </w:div>
            <w:div w:id="680543582">
              <w:marLeft w:val="0"/>
              <w:marRight w:val="0"/>
              <w:marTop w:val="0"/>
              <w:marBottom w:val="0"/>
              <w:divBdr>
                <w:top w:val="none" w:sz="0" w:space="0" w:color="auto"/>
                <w:left w:val="none" w:sz="0" w:space="0" w:color="auto"/>
                <w:bottom w:val="none" w:sz="0" w:space="0" w:color="auto"/>
                <w:right w:val="none" w:sz="0" w:space="0" w:color="auto"/>
              </w:divBdr>
            </w:div>
            <w:div w:id="1187906360">
              <w:marLeft w:val="0"/>
              <w:marRight w:val="0"/>
              <w:marTop w:val="0"/>
              <w:marBottom w:val="0"/>
              <w:divBdr>
                <w:top w:val="none" w:sz="0" w:space="0" w:color="auto"/>
                <w:left w:val="none" w:sz="0" w:space="0" w:color="auto"/>
                <w:bottom w:val="none" w:sz="0" w:space="0" w:color="auto"/>
                <w:right w:val="none" w:sz="0" w:space="0" w:color="auto"/>
              </w:divBdr>
            </w:div>
            <w:div w:id="1918051097">
              <w:marLeft w:val="0"/>
              <w:marRight w:val="0"/>
              <w:marTop w:val="0"/>
              <w:marBottom w:val="0"/>
              <w:divBdr>
                <w:top w:val="none" w:sz="0" w:space="0" w:color="auto"/>
                <w:left w:val="none" w:sz="0" w:space="0" w:color="auto"/>
                <w:bottom w:val="none" w:sz="0" w:space="0" w:color="auto"/>
                <w:right w:val="none" w:sz="0" w:space="0" w:color="auto"/>
              </w:divBdr>
            </w:div>
            <w:div w:id="135419849">
              <w:marLeft w:val="0"/>
              <w:marRight w:val="0"/>
              <w:marTop w:val="0"/>
              <w:marBottom w:val="0"/>
              <w:divBdr>
                <w:top w:val="none" w:sz="0" w:space="0" w:color="auto"/>
                <w:left w:val="none" w:sz="0" w:space="0" w:color="auto"/>
                <w:bottom w:val="none" w:sz="0" w:space="0" w:color="auto"/>
                <w:right w:val="none" w:sz="0" w:space="0" w:color="auto"/>
              </w:divBdr>
            </w:div>
            <w:div w:id="1513108476">
              <w:marLeft w:val="0"/>
              <w:marRight w:val="0"/>
              <w:marTop w:val="0"/>
              <w:marBottom w:val="0"/>
              <w:divBdr>
                <w:top w:val="none" w:sz="0" w:space="0" w:color="auto"/>
                <w:left w:val="none" w:sz="0" w:space="0" w:color="auto"/>
                <w:bottom w:val="none" w:sz="0" w:space="0" w:color="auto"/>
                <w:right w:val="none" w:sz="0" w:space="0" w:color="auto"/>
              </w:divBdr>
            </w:div>
            <w:div w:id="1480683671">
              <w:marLeft w:val="0"/>
              <w:marRight w:val="0"/>
              <w:marTop w:val="0"/>
              <w:marBottom w:val="0"/>
              <w:divBdr>
                <w:top w:val="none" w:sz="0" w:space="0" w:color="auto"/>
                <w:left w:val="none" w:sz="0" w:space="0" w:color="auto"/>
                <w:bottom w:val="none" w:sz="0" w:space="0" w:color="auto"/>
                <w:right w:val="none" w:sz="0" w:space="0" w:color="auto"/>
              </w:divBdr>
            </w:div>
            <w:div w:id="2084790048">
              <w:marLeft w:val="0"/>
              <w:marRight w:val="0"/>
              <w:marTop w:val="0"/>
              <w:marBottom w:val="0"/>
              <w:divBdr>
                <w:top w:val="none" w:sz="0" w:space="0" w:color="auto"/>
                <w:left w:val="none" w:sz="0" w:space="0" w:color="auto"/>
                <w:bottom w:val="none" w:sz="0" w:space="0" w:color="auto"/>
                <w:right w:val="none" w:sz="0" w:space="0" w:color="auto"/>
              </w:divBdr>
            </w:div>
            <w:div w:id="1652638409">
              <w:marLeft w:val="0"/>
              <w:marRight w:val="0"/>
              <w:marTop w:val="0"/>
              <w:marBottom w:val="0"/>
              <w:divBdr>
                <w:top w:val="none" w:sz="0" w:space="0" w:color="auto"/>
                <w:left w:val="none" w:sz="0" w:space="0" w:color="auto"/>
                <w:bottom w:val="none" w:sz="0" w:space="0" w:color="auto"/>
                <w:right w:val="none" w:sz="0" w:space="0" w:color="auto"/>
              </w:divBdr>
            </w:div>
            <w:div w:id="861742378">
              <w:marLeft w:val="0"/>
              <w:marRight w:val="0"/>
              <w:marTop w:val="0"/>
              <w:marBottom w:val="0"/>
              <w:divBdr>
                <w:top w:val="none" w:sz="0" w:space="0" w:color="auto"/>
                <w:left w:val="none" w:sz="0" w:space="0" w:color="auto"/>
                <w:bottom w:val="none" w:sz="0" w:space="0" w:color="auto"/>
                <w:right w:val="none" w:sz="0" w:space="0" w:color="auto"/>
              </w:divBdr>
            </w:div>
            <w:div w:id="1399398961">
              <w:marLeft w:val="0"/>
              <w:marRight w:val="0"/>
              <w:marTop w:val="0"/>
              <w:marBottom w:val="0"/>
              <w:divBdr>
                <w:top w:val="none" w:sz="0" w:space="0" w:color="auto"/>
                <w:left w:val="none" w:sz="0" w:space="0" w:color="auto"/>
                <w:bottom w:val="none" w:sz="0" w:space="0" w:color="auto"/>
                <w:right w:val="none" w:sz="0" w:space="0" w:color="auto"/>
              </w:divBdr>
            </w:div>
            <w:div w:id="1312976155">
              <w:marLeft w:val="0"/>
              <w:marRight w:val="0"/>
              <w:marTop w:val="0"/>
              <w:marBottom w:val="0"/>
              <w:divBdr>
                <w:top w:val="none" w:sz="0" w:space="0" w:color="auto"/>
                <w:left w:val="none" w:sz="0" w:space="0" w:color="auto"/>
                <w:bottom w:val="none" w:sz="0" w:space="0" w:color="auto"/>
                <w:right w:val="none" w:sz="0" w:space="0" w:color="auto"/>
              </w:divBdr>
            </w:div>
            <w:div w:id="1342464088">
              <w:marLeft w:val="0"/>
              <w:marRight w:val="0"/>
              <w:marTop w:val="0"/>
              <w:marBottom w:val="0"/>
              <w:divBdr>
                <w:top w:val="none" w:sz="0" w:space="0" w:color="auto"/>
                <w:left w:val="none" w:sz="0" w:space="0" w:color="auto"/>
                <w:bottom w:val="none" w:sz="0" w:space="0" w:color="auto"/>
                <w:right w:val="none" w:sz="0" w:space="0" w:color="auto"/>
              </w:divBdr>
            </w:div>
            <w:div w:id="1136141529">
              <w:marLeft w:val="0"/>
              <w:marRight w:val="0"/>
              <w:marTop w:val="0"/>
              <w:marBottom w:val="0"/>
              <w:divBdr>
                <w:top w:val="none" w:sz="0" w:space="0" w:color="auto"/>
                <w:left w:val="none" w:sz="0" w:space="0" w:color="auto"/>
                <w:bottom w:val="none" w:sz="0" w:space="0" w:color="auto"/>
                <w:right w:val="none" w:sz="0" w:space="0" w:color="auto"/>
              </w:divBdr>
            </w:div>
            <w:div w:id="762259965">
              <w:marLeft w:val="0"/>
              <w:marRight w:val="0"/>
              <w:marTop w:val="0"/>
              <w:marBottom w:val="0"/>
              <w:divBdr>
                <w:top w:val="none" w:sz="0" w:space="0" w:color="auto"/>
                <w:left w:val="none" w:sz="0" w:space="0" w:color="auto"/>
                <w:bottom w:val="none" w:sz="0" w:space="0" w:color="auto"/>
                <w:right w:val="none" w:sz="0" w:space="0" w:color="auto"/>
              </w:divBdr>
            </w:div>
            <w:div w:id="1921669558">
              <w:marLeft w:val="0"/>
              <w:marRight w:val="0"/>
              <w:marTop w:val="0"/>
              <w:marBottom w:val="0"/>
              <w:divBdr>
                <w:top w:val="none" w:sz="0" w:space="0" w:color="auto"/>
                <w:left w:val="none" w:sz="0" w:space="0" w:color="auto"/>
                <w:bottom w:val="none" w:sz="0" w:space="0" w:color="auto"/>
                <w:right w:val="none" w:sz="0" w:space="0" w:color="auto"/>
              </w:divBdr>
            </w:div>
            <w:div w:id="1049567730">
              <w:marLeft w:val="0"/>
              <w:marRight w:val="0"/>
              <w:marTop w:val="0"/>
              <w:marBottom w:val="0"/>
              <w:divBdr>
                <w:top w:val="none" w:sz="0" w:space="0" w:color="auto"/>
                <w:left w:val="none" w:sz="0" w:space="0" w:color="auto"/>
                <w:bottom w:val="none" w:sz="0" w:space="0" w:color="auto"/>
                <w:right w:val="none" w:sz="0" w:space="0" w:color="auto"/>
              </w:divBdr>
            </w:div>
            <w:div w:id="1267810502">
              <w:marLeft w:val="0"/>
              <w:marRight w:val="0"/>
              <w:marTop w:val="0"/>
              <w:marBottom w:val="0"/>
              <w:divBdr>
                <w:top w:val="none" w:sz="0" w:space="0" w:color="auto"/>
                <w:left w:val="none" w:sz="0" w:space="0" w:color="auto"/>
                <w:bottom w:val="none" w:sz="0" w:space="0" w:color="auto"/>
                <w:right w:val="none" w:sz="0" w:space="0" w:color="auto"/>
              </w:divBdr>
            </w:div>
            <w:div w:id="348483560">
              <w:marLeft w:val="0"/>
              <w:marRight w:val="0"/>
              <w:marTop w:val="0"/>
              <w:marBottom w:val="0"/>
              <w:divBdr>
                <w:top w:val="none" w:sz="0" w:space="0" w:color="auto"/>
                <w:left w:val="none" w:sz="0" w:space="0" w:color="auto"/>
                <w:bottom w:val="none" w:sz="0" w:space="0" w:color="auto"/>
                <w:right w:val="none" w:sz="0" w:space="0" w:color="auto"/>
              </w:divBdr>
            </w:div>
            <w:div w:id="903294757">
              <w:marLeft w:val="0"/>
              <w:marRight w:val="0"/>
              <w:marTop w:val="0"/>
              <w:marBottom w:val="0"/>
              <w:divBdr>
                <w:top w:val="none" w:sz="0" w:space="0" w:color="auto"/>
                <w:left w:val="none" w:sz="0" w:space="0" w:color="auto"/>
                <w:bottom w:val="none" w:sz="0" w:space="0" w:color="auto"/>
                <w:right w:val="none" w:sz="0" w:space="0" w:color="auto"/>
              </w:divBdr>
            </w:div>
            <w:div w:id="935672287">
              <w:marLeft w:val="0"/>
              <w:marRight w:val="0"/>
              <w:marTop w:val="0"/>
              <w:marBottom w:val="0"/>
              <w:divBdr>
                <w:top w:val="none" w:sz="0" w:space="0" w:color="auto"/>
                <w:left w:val="none" w:sz="0" w:space="0" w:color="auto"/>
                <w:bottom w:val="none" w:sz="0" w:space="0" w:color="auto"/>
                <w:right w:val="none" w:sz="0" w:space="0" w:color="auto"/>
              </w:divBdr>
            </w:div>
            <w:div w:id="1017007211">
              <w:marLeft w:val="0"/>
              <w:marRight w:val="0"/>
              <w:marTop w:val="0"/>
              <w:marBottom w:val="0"/>
              <w:divBdr>
                <w:top w:val="none" w:sz="0" w:space="0" w:color="auto"/>
                <w:left w:val="none" w:sz="0" w:space="0" w:color="auto"/>
                <w:bottom w:val="none" w:sz="0" w:space="0" w:color="auto"/>
                <w:right w:val="none" w:sz="0" w:space="0" w:color="auto"/>
              </w:divBdr>
            </w:div>
            <w:div w:id="1409380727">
              <w:marLeft w:val="0"/>
              <w:marRight w:val="0"/>
              <w:marTop w:val="0"/>
              <w:marBottom w:val="0"/>
              <w:divBdr>
                <w:top w:val="none" w:sz="0" w:space="0" w:color="auto"/>
                <w:left w:val="none" w:sz="0" w:space="0" w:color="auto"/>
                <w:bottom w:val="none" w:sz="0" w:space="0" w:color="auto"/>
                <w:right w:val="none" w:sz="0" w:space="0" w:color="auto"/>
              </w:divBdr>
            </w:div>
            <w:div w:id="220799773">
              <w:marLeft w:val="0"/>
              <w:marRight w:val="0"/>
              <w:marTop w:val="0"/>
              <w:marBottom w:val="0"/>
              <w:divBdr>
                <w:top w:val="none" w:sz="0" w:space="0" w:color="auto"/>
                <w:left w:val="none" w:sz="0" w:space="0" w:color="auto"/>
                <w:bottom w:val="none" w:sz="0" w:space="0" w:color="auto"/>
                <w:right w:val="none" w:sz="0" w:space="0" w:color="auto"/>
              </w:divBdr>
            </w:div>
            <w:div w:id="341051533">
              <w:marLeft w:val="0"/>
              <w:marRight w:val="0"/>
              <w:marTop w:val="0"/>
              <w:marBottom w:val="0"/>
              <w:divBdr>
                <w:top w:val="none" w:sz="0" w:space="0" w:color="auto"/>
                <w:left w:val="none" w:sz="0" w:space="0" w:color="auto"/>
                <w:bottom w:val="none" w:sz="0" w:space="0" w:color="auto"/>
                <w:right w:val="none" w:sz="0" w:space="0" w:color="auto"/>
              </w:divBdr>
            </w:div>
            <w:div w:id="32657877">
              <w:marLeft w:val="0"/>
              <w:marRight w:val="0"/>
              <w:marTop w:val="0"/>
              <w:marBottom w:val="0"/>
              <w:divBdr>
                <w:top w:val="none" w:sz="0" w:space="0" w:color="auto"/>
                <w:left w:val="none" w:sz="0" w:space="0" w:color="auto"/>
                <w:bottom w:val="none" w:sz="0" w:space="0" w:color="auto"/>
                <w:right w:val="none" w:sz="0" w:space="0" w:color="auto"/>
              </w:divBdr>
            </w:div>
            <w:div w:id="1969244145">
              <w:marLeft w:val="0"/>
              <w:marRight w:val="0"/>
              <w:marTop w:val="0"/>
              <w:marBottom w:val="0"/>
              <w:divBdr>
                <w:top w:val="none" w:sz="0" w:space="0" w:color="auto"/>
                <w:left w:val="none" w:sz="0" w:space="0" w:color="auto"/>
                <w:bottom w:val="none" w:sz="0" w:space="0" w:color="auto"/>
                <w:right w:val="none" w:sz="0" w:space="0" w:color="auto"/>
              </w:divBdr>
            </w:div>
            <w:div w:id="58553521">
              <w:marLeft w:val="0"/>
              <w:marRight w:val="0"/>
              <w:marTop w:val="0"/>
              <w:marBottom w:val="0"/>
              <w:divBdr>
                <w:top w:val="none" w:sz="0" w:space="0" w:color="auto"/>
                <w:left w:val="none" w:sz="0" w:space="0" w:color="auto"/>
                <w:bottom w:val="none" w:sz="0" w:space="0" w:color="auto"/>
                <w:right w:val="none" w:sz="0" w:space="0" w:color="auto"/>
              </w:divBdr>
            </w:div>
            <w:div w:id="1383209564">
              <w:marLeft w:val="0"/>
              <w:marRight w:val="0"/>
              <w:marTop w:val="0"/>
              <w:marBottom w:val="0"/>
              <w:divBdr>
                <w:top w:val="none" w:sz="0" w:space="0" w:color="auto"/>
                <w:left w:val="none" w:sz="0" w:space="0" w:color="auto"/>
                <w:bottom w:val="none" w:sz="0" w:space="0" w:color="auto"/>
                <w:right w:val="none" w:sz="0" w:space="0" w:color="auto"/>
              </w:divBdr>
            </w:div>
            <w:div w:id="1059403267">
              <w:marLeft w:val="0"/>
              <w:marRight w:val="0"/>
              <w:marTop w:val="0"/>
              <w:marBottom w:val="0"/>
              <w:divBdr>
                <w:top w:val="none" w:sz="0" w:space="0" w:color="auto"/>
                <w:left w:val="none" w:sz="0" w:space="0" w:color="auto"/>
                <w:bottom w:val="none" w:sz="0" w:space="0" w:color="auto"/>
                <w:right w:val="none" w:sz="0" w:space="0" w:color="auto"/>
              </w:divBdr>
            </w:div>
            <w:div w:id="823475341">
              <w:marLeft w:val="0"/>
              <w:marRight w:val="0"/>
              <w:marTop w:val="0"/>
              <w:marBottom w:val="0"/>
              <w:divBdr>
                <w:top w:val="none" w:sz="0" w:space="0" w:color="auto"/>
                <w:left w:val="none" w:sz="0" w:space="0" w:color="auto"/>
                <w:bottom w:val="none" w:sz="0" w:space="0" w:color="auto"/>
                <w:right w:val="none" w:sz="0" w:space="0" w:color="auto"/>
              </w:divBdr>
            </w:div>
            <w:div w:id="2122144069">
              <w:marLeft w:val="0"/>
              <w:marRight w:val="0"/>
              <w:marTop w:val="0"/>
              <w:marBottom w:val="0"/>
              <w:divBdr>
                <w:top w:val="none" w:sz="0" w:space="0" w:color="auto"/>
                <w:left w:val="none" w:sz="0" w:space="0" w:color="auto"/>
                <w:bottom w:val="none" w:sz="0" w:space="0" w:color="auto"/>
                <w:right w:val="none" w:sz="0" w:space="0" w:color="auto"/>
              </w:divBdr>
            </w:div>
            <w:div w:id="1109661591">
              <w:marLeft w:val="0"/>
              <w:marRight w:val="0"/>
              <w:marTop w:val="0"/>
              <w:marBottom w:val="0"/>
              <w:divBdr>
                <w:top w:val="none" w:sz="0" w:space="0" w:color="auto"/>
                <w:left w:val="none" w:sz="0" w:space="0" w:color="auto"/>
                <w:bottom w:val="none" w:sz="0" w:space="0" w:color="auto"/>
                <w:right w:val="none" w:sz="0" w:space="0" w:color="auto"/>
              </w:divBdr>
            </w:div>
            <w:div w:id="2020422875">
              <w:marLeft w:val="0"/>
              <w:marRight w:val="0"/>
              <w:marTop w:val="0"/>
              <w:marBottom w:val="0"/>
              <w:divBdr>
                <w:top w:val="none" w:sz="0" w:space="0" w:color="auto"/>
                <w:left w:val="none" w:sz="0" w:space="0" w:color="auto"/>
                <w:bottom w:val="none" w:sz="0" w:space="0" w:color="auto"/>
                <w:right w:val="none" w:sz="0" w:space="0" w:color="auto"/>
              </w:divBdr>
            </w:div>
            <w:div w:id="1555313768">
              <w:marLeft w:val="0"/>
              <w:marRight w:val="0"/>
              <w:marTop w:val="0"/>
              <w:marBottom w:val="0"/>
              <w:divBdr>
                <w:top w:val="none" w:sz="0" w:space="0" w:color="auto"/>
                <w:left w:val="none" w:sz="0" w:space="0" w:color="auto"/>
                <w:bottom w:val="none" w:sz="0" w:space="0" w:color="auto"/>
                <w:right w:val="none" w:sz="0" w:space="0" w:color="auto"/>
              </w:divBdr>
            </w:div>
            <w:div w:id="409620202">
              <w:marLeft w:val="0"/>
              <w:marRight w:val="0"/>
              <w:marTop w:val="0"/>
              <w:marBottom w:val="0"/>
              <w:divBdr>
                <w:top w:val="none" w:sz="0" w:space="0" w:color="auto"/>
                <w:left w:val="none" w:sz="0" w:space="0" w:color="auto"/>
                <w:bottom w:val="none" w:sz="0" w:space="0" w:color="auto"/>
                <w:right w:val="none" w:sz="0" w:space="0" w:color="auto"/>
              </w:divBdr>
            </w:div>
            <w:div w:id="24521205">
              <w:marLeft w:val="0"/>
              <w:marRight w:val="0"/>
              <w:marTop w:val="0"/>
              <w:marBottom w:val="0"/>
              <w:divBdr>
                <w:top w:val="none" w:sz="0" w:space="0" w:color="auto"/>
                <w:left w:val="none" w:sz="0" w:space="0" w:color="auto"/>
                <w:bottom w:val="none" w:sz="0" w:space="0" w:color="auto"/>
                <w:right w:val="none" w:sz="0" w:space="0" w:color="auto"/>
              </w:divBdr>
            </w:div>
            <w:div w:id="636229431">
              <w:marLeft w:val="0"/>
              <w:marRight w:val="0"/>
              <w:marTop w:val="0"/>
              <w:marBottom w:val="0"/>
              <w:divBdr>
                <w:top w:val="none" w:sz="0" w:space="0" w:color="auto"/>
                <w:left w:val="none" w:sz="0" w:space="0" w:color="auto"/>
                <w:bottom w:val="none" w:sz="0" w:space="0" w:color="auto"/>
                <w:right w:val="none" w:sz="0" w:space="0" w:color="auto"/>
              </w:divBdr>
            </w:div>
            <w:div w:id="602226208">
              <w:marLeft w:val="0"/>
              <w:marRight w:val="0"/>
              <w:marTop w:val="0"/>
              <w:marBottom w:val="0"/>
              <w:divBdr>
                <w:top w:val="none" w:sz="0" w:space="0" w:color="auto"/>
                <w:left w:val="none" w:sz="0" w:space="0" w:color="auto"/>
                <w:bottom w:val="none" w:sz="0" w:space="0" w:color="auto"/>
                <w:right w:val="none" w:sz="0" w:space="0" w:color="auto"/>
              </w:divBdr>
            </w:div>
            <w:div w:id="1857035645">
              <w:marLeft w:val="0"/>
              <w:marRight w:val="0"/>
              <w:marTop w:val="0"/>
              <w:marBottom w:val="0"/>
              <w:divBdr>
                <w:top w:val="none" w:sz="0" w:space="0" w:color="auto"/>
                <w:left w:val="none" w:sz="0" w:space="0" w:color="auto"/>
                <w:bottom w:val="none" w:sz="0" w:space="0" w:color="auto"/>
                <w:right w:val="none" w:sz="0" w:space="0" w:color="auto"/>
              </w:divBdr>
            </w:div>
            <w:div w:id="1302811723">
              <w:marLeft w:val="0"/>
              <w:marRight w:val="0"/>
              <w:marTop w:val="0"/>
              <w:marBottom w:val="0"/>
              <w:divBdr>
                <w:top w:val="none" w:sz="0" w:space="0" w:color="auto"/>
                <w:left w:val="none" w:sz="0" w:space="0" w:color="auto"/>
                <w:bottom w:val="none" w:sz="0" w:space="0" w:color="auto"/>
                <w:right w:val="none" w:sz="0" w:space="0" w:color="auto"/>
              </w:divBdr>
            </w:div>
            <w:div w:id="1764111264">
              <w:marLeft w:val="0"/>
              <w:marRight w:val="0"/>
              <w:marTop w:val="0"/>
              <w:marBottom w:val="0"/>
              <w:divBdr>
                <w:top w:val="none" w:sz="0" w:space="0" w:color="auto"/>
                <w:left w:val="none" w:sz="0" w:space="0" w:color="auto"/>
                <w:bottom w:val="none" w:sz="0" w:space="0" w:color="auto"/>
                <w:right w:val="none" w:sz="0" w:space="0" w:color="auto"/>
              </w:divBdr>
            </w:div>
            <w:div w:id="716709852">
              <w:marLeft w:val="0"/>
              <w:marRight w:val="0"/>
              <w:marTop w:val="0"/>
              <w:marBottom w:val="0"/>
              <w:divBdr>
                <w:top w:val="none" w:sz="0" w:space="0" w:color="auto"/>
                <w:left w:val="none" w:sz="0" w:space="0" w:color="auto"/>
                <w:bottom w:val="none" w:sz="0" w:space="0" w:color="auto"/>
                <w:right w:val="none" w:sz="0" w:space="0" w:color="auto"/>
              </w:divBdr>
            </w:div>
            <w:div w:id="1168406592">
              <w:marLeft w:val="0"/>
              <w:marRight w:val="0"/>
              <w:marTop w:val="0"/>
              <w:marBottom w:val="0"/>
              <w:divBdr>
                <w:top w:val="none" w:sz="0" w:space="0" w:color="auto"/>
                <w:left w:val="none" w:sz="0" w:space="0" w:color="auto"/>
                <w:bottom w:val="none" w:sz="0" w:space="0" w:color="auto"/>
                <w:right w:val="none" w:sz="0" w:space="0" w:color="auto"/>
              </w:divBdr>
            </w:div>
            <w:div w:id="1376393214">
              <w:marLeft w:val="0"/>
              <w:marRight w:val="0"/>
              <w:marTop w:val="0"/>
              <w:marBottom w:val="0"/>
              <w:divBdr>
                <w:top w:val="none" w:sz="0" w:space="0" w:color="auto"/>
                <w:left w:val="none" w:sz="0" w:space="0" w:color="auto"/>
                <w:bottom w:val="none" w:sz="0" w:space="0" w:color="auto"/>
                <w:right w:val="none" w:sz="0" w:space="0" w:color="auto"/>
              </w:divBdr>
            </w:div>
            <w:div w:id="2001304066">
              <w:marLeft w:val="0"/>
              <w:marRight w:val="0"/>
              <w:marTop w:val="0"/>
              <w:marBottom w:val="0"/>
              <w:divBdr>
                <w:top w:val="none" w:sz="0" w:space="0" w:color="auto"/>
                <w:left w:val="none" w:sz="0" w:space="0" w:color="auto"/>
                <w:bottom w:val="none" w:sz="0" w:space="0" w:color="auto"/>
                <w:right w:val="none" w:sz="0" w:space="0" w:color="auto"/>
              </w:divBdr>
            </w:div>
            <w:div w:id="972910970">
              <w:marLeft w:val="0"/>
              <w:marRight w:val="0"/>
              <w:marTop w:val="0"/>
              <w:marBottom w:val="0"/>
              <w:divBdr>
                <w:top w:val="none" w:sz="0" w:space="0" w:color="auto"/>
                <w:left w:val="none" w:sz="0" w:space="0" w:color="auto"/>
                <w:bottom w:val="none" w:sz="0" w:space="0" w:color="auto"/>
                <w:right w:val="none" w:sz="0" w:space="0" w:color="auto"/>
              </w:divBdr>
            </w:div>
            <w:div w:id="1989282201">
              <w:marLeft w:val="0"/>
              <w:marRight w:val="0"/>
              <w:marTop w:val="0"/>
              <w:marBottom w:val="0"/>
              <w:divBdr>
                <w:top w:val="none" w:sz="0" w:space="0" w:color="auto"/>
                <w:left w:val="none" w:sz="0" w:space="0" w:color="auto"/>
                <w:bottom w:val="none" w:sz="0" w:space="0" w:color="auto"/>
                <w:right w:val="none" w:sz="0" w:space="0" w:color="auto"/>
              </w:divBdr>
            </w:div>
            <w:div w:id="1106732371">
              <w:marLeft w:val="0"/>
              <w:marRight w:val="0"/>
              <w:marTop w:val="0"/>
              <w:marBottom w:val="0"/>
              <w:divBdr>
                <w:top w:val="none" w:sz="0" w:space="0" w:color="auto"/>
                <w:left w:val="none" w:sz="0" w:space="0" w:color="auto"/>
                <w:bottom w:val="none" w:sz="0" w:space="0" w:color="auto"/>
                <w:right w:val="none" w:sz="0" w:space="0" w:color="auto"/>
              </w:divBdr>
            </w:div>
            <w:div w:id="1197811312">
              <w:marLeft w:val="0"/>
              <w:marRight w:val="0"/>
              <w:marTop w:val="0"/>
              <w:marBottom w:val="0"/>
              <w:divBdr>
                <w:top w:val="none" w:sz="0" w:space="0" w:color="auto"/>
                <w:left w:val="none" w:sz="0" w:space="0" w:color="auto"/>
                <w:bottom w:val="none" w:sz="0" w:space="0" w:color="auto"/>
                <w:right w:val="none" w:sz="0" w:space="0" w:color="auto"/>
              </w:divBdr>
            </w:div>
            <w:div w:id="866794944">
              <w:marLeft w:val="0"/>
              <w:marRight w:val="0"/>
              <w:marTop w:val="0"/>
              <w:marBottom w:val="0"/>
              <w:divBdr>
                <w:top w:val="none" w:sz="0" w:space="0" w:color="auto"/>
                <w:left w:val="none" w:sz="0" w:space="0" w:color="auto"/>
                <w:bottom w:val="none" w:sz="0" w:space="0" w:color="auto"/>
                <w:right w:val="none" w:sz="0" w:space="0" w:color="auto"/>
              </w:divBdr>
            </w:div>
            <w:div w:id="2099591933">
              <w:marLeft w:val="0"/>
              <w:marRight w:val="0"/>
              <w:marTop w:val="0"/>
              <w:marBottom w:val="0"/>
              <w:divBdr>
                <w:top w:val="none" w:sz="0" w:space="0" w:color="auto"/>
                <w:left w:val="none" w:sz="0" w:space="0" w:color="auto"/>
                <w:bottom w:val="none" w:sz="0" w:space="0" w:color="auto"/>
                <w:right w:val="none" w:sz="0" w:space="0" w:color="auto"/>
              </w:divBdr>
            </w:div>
            <w:div w:id="469396620">
              <w:marLeft w:val="0"/>
              <w:marRight w:val="0"/>
              <w:marTop w:val="0"/>
              <w:marBottom w:val="0"/>
              <w:divBdr>
                <w:top w:val="none" w:sz="0" w:space="0" w:color="auto"/>
                <w:left w:val="none" w:sz="0" w:space="0" w:color="auto"/>
                <w:bottom w:val="none" w:sz="0" w:space="0" w:color="auto"/>
                <w:right w:val="none" w:sz="0" w:space="0" w:color="auto"/>
              </w:divBdr>
            </w:div>
            <w:div w:id="1315991350">
              <w:marLeft w:val="0"/>
              <w:marRight w:val="0"/>
              <w:marTop w:val="0"/>
              <w:marBottom w:val="0"/>
              <w:divBdr>
                <w:top w:val="none" w:sz="0" w:space="0" w:color="auto"/>
                <w:left w:val="none" w:sz="0" w:space="0" w:color="auto"/>
                <w:bottom w:val="none" w:sz="0" w:space="0" w:color="auto"/>
                <w:right w:val="none" w:sz="0" w:space="0" w:color="auto"/>
              </w:divBdr>
            </w:div>
            <w:div w:id="331378996">
              <w:marLeft w:val="0"/>
              <w:marRight w:val="0"/>
              <w:marTop w:val="0"/>
              <w:marBottom w:val="0"/>
              <w:divBdr>
                <w:top w:val="none" w:sz="0" w:space="0" w:color="auto"/>
                <w:left w:val="none" w:sz="0" w:space="0" w:color="auto"/>
                <w:bottom w:val="none" w:sz="0" w:space="0" w:color="auto"/>
                <w:right w:val="none" w:sz="0" w:space="0" w:color="auto"/>
              </w:divBdr>
            </w:div>
            <w:div w:id="46102376">
              <w:marLeft w:val="0"/>
              <w:marRight w:val="0"/>
              <w:marTop w:val="0"/>
              <w:marBottom w:val="0"/>
              <w:divBdr>
                <w:top w:val="none" w:sz="0" w:space="0" w:color="auto"/>
                <w:left w:val="none" w:sz="0" w:space="0" w:color="auto"/>
                <w:bottom w:val="none" w:sz="0" w:space="0" w:color="auto"/>
                <w:right w:val="none" w:sz="0" w:space="0" w:color="auto"/>
              </w:divBdr>
            </w:div>
            <w:div w:id="130052007">
              <w:marLeft w:val="0"/>
              <w:marRight w:val="0"/>
              <w:marTop w:val="0"/>
              <w:marBottom w:val="0"/>
              <w:divBdr>
                <w:top w:val="none" w:sz="0" w:space="0" w:color="auto"/>
                <w:left w:val="none" w:sz="0" w:space="0" w:color="auto"/>
                <w:bottom w:val="none" w:sz="0" w:space="0" w:color="auto"/>
                <w:right w:val="none" w:sz="0" w:space="0" w:color="auto"/>
              </w:divBdr>
            </w:div>
            <w:div w:id="1936402409">
              <w:marLeft w:val="0"/>
              <w:marRight w:val="0"/>
              <w:marTop w:val="0"/>
              <w:marBottom w:val="0"/>
              <w:divBdr>
                <w:top w:val="none" w:sz="0" w:space="0" w:color="auto"/>
                <w:left w:val="none" w:sz="0" w:space="0" w:color="auto"/>
                <w:bottom w:val="none" w:sz="0" w:space="0" w:color="auto"/>
                <w:right w:val="none" w:sz="0" w:space="0" w:color="auto"/>
              </w:divBdr>
            </w:div>
            <w:div w:id="817190612">
              <w:marLeft w:val="0"/>
              <w:marRight w:val="0"/>
              <w:marTop w:val="0"/>
              <w:marBottom w:val="0"/>
              <w:divBdr>
                <w:top w:val="none" w:sz="0" w:space="0" w:color="auto"/>
                <w:left w:val="none" w:sz="0" w:space="0" w:color="auto"/>
                <w:bottom w:val="none" w:sz="0" w:space="0" w:color="auto"/>
                <w:right w:val="none" w:sz="0" w:space="0" w:color="auto"/>
              </w:divBdr>
            </w:div>
            <w:div w:id="796752930">
              <w:marLeft w:val="0"/>
              <w:marRight w:val="0"/>
              <w:marTop w:val="0"/>
              <w:marBottom w:val="0"/>
              <w:divBdr>
                <w:top w:val="none" w:sz="0" w:space="0" w:color="auto"/>
                <w:left w:val="none" w:sz="0" w:space="0" w:color="auto"/>
                <w:bottom w:val="none" w:sz="0" w:space="0" w:color="auto"/>
                <w:right w:val="none" w:sz="0" w:space="0" w:color="auto"/>
              </w:divBdr>
            </w:div>
            <w:div w:id="1439325483">
              <w:marLeft w:val="0"/>
              <w:marRight w:val="0"/>
              <w:marTop w:val="0"/>
              <w:marBottom w:val="0"/>
              <w:divBdr>
                <w:top w:val="none" w:sz="0" w:space="0" w:color="auto"/>
                <w:left w:val="none" w:sz="0" w:space="0" w:color="auto"/>
                <w:bottom w:val="none" w:sz="0" w:space="0" w:color="auto"/>
                <w:right w:val="none" w:sz="0" w:space="0" w:color="auto"/>
              </w:divBdr>
            </w:div>
            <w:div w:id="1557089899">
              <w:marLeft w:val="0"/>
              <w:marRight w:val="0"/>
              <w:marTop w:val="0"/>
              <w:marBottom w:val="0"/>
              <w:divBdr>
                <w:top w:val="none" w:sz="0" w:space="0" w:color="auto"/>
                <w:left w:val="none" w:sz="0" w:space="0" w:color="auto"/>
                <w:bottom w:val="none" w:sz="0" w:space="0" w:color="auto"/>
                <w:right w:val="none" w:sz="0" w:space="0" w:color="auto"/>
              </w:divBdr>
            </w:div>
            <w:div w:id="1960211840">
              <w:marLeft w:val="0"/>
              <w:marRight w:val="0"/>
              <w:marTop w:val="0"/>
              <w:marBottom w:val="0"/>
              <w:divBdr>
                <w:top w:val="none" w:sz="0" w:space="0" w:color="auto"/>
                <w:left w:val="none" w:sz="0" w:space="0" w:color="auto"/>
                <w:bottom w:val="none" w:sz="0" w:space="0" w:color="auto"/>
                <w:right w:val="none" w:sz="0" w:space="0" w:color="auto"/>
              </w:divBdr>
            </w:div>
            <w:div w:id="1625455831">
              <w:marLeft w:val="0"/>
              <w:marRight w:val="0"/>
              <w:marTop w:val="0"/>
              <w:marBottom w:val="0"/>
              <w:divBdr>
                <w:top w:val="none" w:sz="0" w:space="0" w:color="auto"/>
                <w:left w:val="none" w:sz="0" w:space="0" w:color="auto"/>
                <w:bottom w:val="none" w:sz="0" w:space="0" w:color="auto"/>
                <w:right w:val="none" w:sz="0" w:space="0" w:color="auto"/>
              </w:divBdr>
            </w:div>
            <w:div w:id="1913199246">
              <w:marLeft w:val="0"/>
              <w:marRight w:val="0"/>
              <w:marTop w:val="0"/>
              <w:marBottom w:val="0"/>
              <w:divBdr>
                <w:top w:val="none" w:sz="0" w:space="0" w:color="auto"/>
                <w:left w:val="none" w:sz="0" w:space="0" w:color="auto"/>
                <w:bottom w:val="none" w:sz="0" w:space="0" w:color="auto"/>
                <w:right w:val="none" w:sz="0" w:space="0" w:color="auto"/>
              </w:divBdr>
            </w:div>
            <w:div w:id="965043242">
              <w:marLeft w:val="0"/>
              <w:marRight w:val="0"/>
              <w:marTop w:val="0"/>
              <w:marBottom w:val="0"/>
              <w:divBdr>
                <w:top w:val="none" w:sz="0" w:space="0" w:color="auto"/>
                <w:left w:val="none" w:sz="0" w:space="0" w:color="auto"/>
                <w:bottom w:val="none" w:sz="0" w:space="0" w:color="auto"/>
                <w:right w:val="none" w:sz="0" w:space="0" w:color="auto"/>
              </w:divBdr>
            </w:div>
            <w:div w:id="1153175550">
              <w:marLeft w:val="0"/>
              <w:marRight w:val="0"/>
              <w:marTop w:val="0"/>
              <w:marBottom w:val="0"/>
              <w:divBdr>
                <w:top w:val="none" w:sz="0" w:space="0" w:color="auto"/>
                <w:left w:val="none" w:sz="0" w:space="0" w:color="auto"/>
                <w:bottom w:val="none" w:sz="0" w:space="0" w:color="auto"/>
                <w:right w:val="none" w:sz="0" w:space="0" w:color="auto"/>
              </w:divBdr>
            </w:div>
            <w:div w:id="27730165">
              <w:marLeft w:val="0"/>
              <w:marRight w:val="0"/>
              <w:marTop w:val="0"/>
              <w:marBottom w:val="0"/>
              <w:divBdr>
                <w:top w:val="none" w:sz="0" w:space="0" w:color="auto"/>
                <w:left w:val="none" w:sz="0" w:space="0" w:color="auto"/>
                <w:bottom w:val="none" w:sz="0" w:space="0" w:color="auto"/>
                <w:right w:val="none" w:sz="0" w:space="0" w:color="auto"/>
              </w:divBdr>
            </w:div>
            <w:div w:id="1835024665">
              <w:marLeft w:val="0"/>
              <w:marRight w:val="0"/>
              <w:marTop w:val="0"/>
              <w:marBottom w:val="0"/>
              <w:divBdr>
                <w:top w:val="none" w:sz="0" w:space="0" w:color="auto"/>
                <w:left w:val="none" w:sz="0" w:space="0" w:color="auto"/>
                <w:bottom w:val="none" w:sz="0" w:space="0" w:color="auto"/>
                <w:right w:val="none" w:sz="0" w:space="0" w:color="auto"/>
              </w:divBdr>
            </w:div>
            <w:div w:id="13960998">
              <w:marLeft w:val="0"/>
              <w:marRight w:val="0"/>
              <w:marTop w:val="0"/>
              <w:marBottom w:val="0"/>
              <w:divBdr>
                <w:top w:val="none" w:sz="0" w:space="0" w:color="auto"/>
                <w:left w:val="none" w:sz="0" w:space="0" w:color="auto"/>
                <w:bottom w:val="none" w:sz="0" w:space="0" w:color="auto"/>
                <w:right w:val="none" w:sz="0" w:space="0" w:color="auto"/>
              </w:divBdr>
            </w:div>
            <w:div w:id="1431580683">
              <w:marLeft w:val="0"/>
              <w:marRight w:val="0"/>
              <w:marTop w:val="0"/>
              <w:marBottom w:val="0"/>
              <w:divBdr>
                <w:top w:val="none" w:sz="0" w:space="0" w:color="auto"/>
                <w:left w:val="none" w:sz="0" w:space="0" w:color="auto"/>
                <w:bottom w:val="none" w:sz="0" w:space="0" w:color="auto"/>
                <w:right w:val="none" w:sz="0" w:space="0" w:color="auto"/>
              </w:divBdr>
            </w:div>
            <w:div w:id="694506493">
              <w:marLeft w:val="0"/>
              <w:marRight w:val="0"/>
              <w:marTop w:val="0"/>
              <w:marBottom w:val="0"/>
              <w:divBdr>
                <w:top w:val="none" w:sz="0" w:space="0" w:color="auto"/>
                <w:left w:val="none" w:sz="0" w:space="0" w:color="auto"/>
                <w:bottom w:val="none" w:sz="0" w:space="0" w:color="auto"/>
                <w:right w:val="none" w:sz="0" w:space="0" w:color="auto"/>
              </w:divBdr>
            </w:div>
            <w:div w:id="574780153">
              <w:marLeft w:val="0"/>
              <w:marRight w:val="0"/>
              <w:marTop w:val="0"/>
              <w:marBottom w:val="0"/>
              <w:divBdr>
                <w:top w:val="none" w:sz="0" w:space="0" w:color="auto"/>
                <w:left w:val="none" w:sz="0" w:space="0" w:color="auto"/>
                <w:bottom w:val="none" w:sz="0" w:space="0" w:color="auto"/>
                <w:right w:val="none" w:sz="0" w:space="0" w:color="auto"/>
              </w:divBdr>
            </w:div>
            <w:div w:id="1880433845">
              <w:marLeft w:val="0"/>
              <w:marRight w:val="0"/>
              <w:marTop w:val="0"/>
              <w:marBottom w:val="0"/>
              <w:divBdr>
                <w:top w:val="none" w:sz="0" w:space="0" w:color="auto"/>
                <w:left w:val="none" w:sz="0" w:space="0" w:color="auto"/>
                <w:bottom w:val="none" w:sz="0" w:space="0" w:color="auto"/>
                <w:right w:val="none" w:sz="0" w:space="0" w:color="auto"/>
              </w:divBdr>
            </w:div>
            <w:div w:id="1290933371">
              <w:marLeft w:val="0"/>
              <w:marRight w:val="0"/>
              <w:marTop w:val="0"/>
              <w:marBottom w:val="0"/>
              <w:divBdr>
                <w:top w:val="none" w:sz="0" w:space="0" w:color="auto"/>
                <w:left w:val="none" w:sz="0" w:space="0" w:color="auto"/>
                <w:bottom w:val="none" w:sz="0" w:space="0" w:color="auto"/>
                <w:right w:val="none" w:sz="0" w:space="0" w:color="auto"/>
              </w:divBdr>
            </w:div>
            <w:div w:id="1329017148">
              <w:marLeft w:val="0"/>
              <w:marRight w:val="0"/>
              <w:marTop w:val="0"/>
              <w:marBottom w:val="0"/>
              <w:divBdr>
                <w:top w:val="none" w:sz="0" w:space="0" w:color="auto"/>
                <w:left w:val="none" w:sz="0" w:space="0" w:color="auto"/>
                <w:bottom w:val="none" w:sz="0" w:space="0" w:color="auto"/>
                <w:right w:val="none" w:sz="0" w:space="0" w:color="auto"/>
              </w:divBdr>
            </w:div>
            <w:div w:id="1410618450">
              <w:marLeft w:val="0"/>
              <w:marRight w:val="0"/>
              <w:marTop w:val="0"/>
              <w:marBottom w:val="0"/>
              <w:divBdr>
                <w:top w:val="none" w:sz="0" w:space="0" w:color="auto"/>
                <w:left w:val="none" w:sz="0" w:space="0" w:color="auto"/>
                <w:bottom w:val="none" w:sz="0" w:space="0" w:color="auto"/>
                <w:right w:val="none" w:sz="0" w:space="0" w:color="auto"/>
              </w:divBdr>
            </w:div>
            <w:div w:id="1910652316">
              <w:marLeft w:val="0"/>
              <w:marRight w:val="0"/>
              <w:marTop w:val="0"/>
              <w:marBottom w:val="0"/>
              <w:divBdr>
                <w:top w:val="none" w:sz="0" w:space="0" w:color="auto"/>
                <w:left w:val="none" w:sz="0" w:space="0" w:color="auto"/>
                <w:bottom w:val="none" w:sz="0" w:space="0" w:color="auto"/>
                <w:right w:val="none" w:sz="0" w:space="0" w:color="auto"/>
              </w:divBdr>
            </w:div>
            <w:div w:id="415714913">
              <w:marLeft w:val="0"/>
              <w:marRight w:val="0"/>
              <w:marTop w:val="0"/>
              <w:marBottom w:val="0"/>
              <w:divBdr>
                <w:top w:val="none" w:sz="0" w:space="0" w:color="auto"/>
                <w:left w:val="none" w:sz="0" w:space="0" w:color="auto"/>
                <w:bottom w:val="none" w:sz="0" w:space="0" w:color="auto"/>
                <w:right w:val="none" w:sz="0" w:space="0" w:color="auto"/>
              </w:divBdr>
            </w:div>
            <w:div w:id="1961692151">
              <w:marLeft w:val="0"/>
              <w:marRight w:val="0"/>
              <w:marTop w:val="0"/>
              <w:marBottom w:val="0"/>
              <w:divBdr>
                <w:top w:val="none" w:sz="0" w:space="0" w:color="auto"/>
                <w:left w:val="none" w:sz="0" w:space="0" w:color="auto"/>
                <w:bottom w:val="none" w:sz="0" w:space="0" w:color="auto"/>
                <w:right w:val="none" w:sz="0" w:space="0" w:color="auto"/>
              </w:divBdr>
            </w:div>
            <w:div w:id="421342168">
              <w:marLeft w:val="0"/>
              <w:marRight w:val="0"/>
              <w:marTop w:val="0"/>
              <w:marBottom w:val="0"/>
              <w:divBdr>
                <w:top w:val="none" w:sz="0" w:space="0" w:color="auto"/>
                <w:left w:val="none" w:sz="0" w:space="0" w:color="auto"/>
                <w:bottom w:val="none" w:sz="0" w:space="0" w:color="auto"/>
                <w:right w:val="none" w:sz="0" w:space="0" w:color="auto"/>
              </w:divBdr>
            </w:div>
            <w:div w:id="469905520">
              <w:marLeft w:val="0"/>
              <w:marRight w:val="0"/>
              <w:marTop w:val="0"/>
              <w:marBottom w:val="0"/>
              <w:divBdr>
                <w:top w:val="none" w:sz="0" w:space="0" w:color="auto"/>
                <w:left w:val="none" w:sz="0" w:space="0" w:color="auto"/>
                <w:bottom w:val="none" w:sz="0" w:space="0" w:color="auto"/>
                <w:right w:val="none" w:sz="0" w:space="0" w:color="auto"/>
              </w:divBdr>
            </w:div>
            <w:div w:id="1571889288">
              <w:marLeft w:val="0"/>
              <w:marRight w:val="0"/>
              <w:marTop w:val="0"/>
              <w:marBottom w:val="0"/>
              <w:divBdr>
                <w:top w:val="none" w:sz="0" w:space="0" w:color="auto"/>
                <w:left w:val="none" w:sz="0" w:space="0" w:color="auto"/>
                <w:bottom w:val="none" w:sz="0" w:space="0" w:color="auto"/>
                <w:right w:val="none" w:sz="0" w:space="0" w:color="auto"/>
              </w:divBdr>
            </w:div>
            <w:div w:id="52167629">
              <w:marLeft w:val="0"/>
              <w:marRight w:val="0"/>
              <w:marTop w:val="0"/>
              <w:marBottom w:val="0"/>
              <w:divBdr>
                <w:top w:val="none" w:sz="0" w:space="0" w:color="auto"/>
                <w:left w:val="none" w:sz="0" w:space="0" w:color="auto"/>
                <w:bottom w:val="none" w:sz="0" w:space="0" w:color="auto"/>
                <w:right w:val="none" w:sz="0" w:space="0" w:color="auto"/>
              </w:divBdr>
            </w:div>
            <w:div w:id="1739356522">
              <w:marLeft w:val="0"/>
              <w:marRight w:val="0"/>
              <w:marTop w:val="0"/>
              <w:marBottom w:val="0"/>
              <w:divBdr>
                <w:top w:val="none" w:sz="0" w:space="0" w:color="auto"/>
                <w:left w:val="none" w:sz="0" w:space="0" w:color="auto"/>
                <w:bottom w:val="none" w:sz="0" w:space="0" w:color="auto"/>
                <w:right w:val="none" w:sz="0" w:space="0" w:color="auto"/>
              </w:divBdr>
            </w:div>
            <w:div w:id="2024940415">
              <w:marLeft w:val="0"/>
              <w:marRight w:val="0"/>
              <w:marTop w:val="0"/>
              <w:marBottom w:val="0"/>
              <w:divBdr>
                <w:top w:val="none" w:sz="0" w:space="0" w:color="auto"/>
                <w:left w:val="none" w:sz="0" w:space="0" w:color="auto"/>
                <w:bottom w:val="none" w:sz="0" w:space="0" w:color="auto"/>
                <w:right w:val="none" w:sz="0" w:space="0" w:color="auto"/>
              </w:divBdr>
            </w:div>
            <w:div w:id="1448505026">
              <w:marLeft w:val="0"/>
              <w:marRight w:val="0"/>
              <w:marTop w:val="0"/>
              <w:marBottom w:val="0"/>
              <w:divBdr>
                <w:top w:val="none" w:sz="0" w:space="0" w:color="auto"/>
                <w:left w:val="none" w:sz="0" w:space="0" w:color="auto"/>
                <w:bottom w:val="none" w:sz="0" w:space="0" w:color="auto"/>
                <w:right w:val="none" w:sz="0" w:space="0" w:color="auto"/>
              </w:divBdr>
            </w:div>
            <w:div w:id="1029575041">
              <w:marLeft w:val="0"/>
              <w:marRight w:val="0"/>
              <w:marTop w:val="0"/>
              <w:marBottom w:val="0"/>
              <w:divBdr>
                <w:top w:val="none" w:sz="0" w:space="0" w:color="auto"/>
                <w:left w:val="none" w:sz="0" w:space="0" w:color="auto"/>
                <w:bottom w:val="none" w:sz="0" w:space="0" w:color="auto"/>
                <w:right w:val="none" w:sz="0" w:space="0" w:color="auto"/>
              </w:divBdr>
            </w:div>
            <w:div w:id="430977336">
              <w:marLeft w:val="0"/>
              <w:marRight w:val="0"/>
              <w:marTop w:val="0"/>
              <w:marBottom w:val="0"/>
              <w:divBdr>
                <w:top w:val="none" w:sz="0" w:space="0" w:color="auto"/>
                <w:left w:val="none" w:sz="0" w:space="0" w:color="auto"/>
                <w:bottom w:val="none" w:sz="0" w:space="0" w:color="auto"/>
                <w:right w:val="none" w:sz="0" w:space="0" w:color="auto"/>
              </w:divBdr>
            </w:div>
            <w:div w:id="1387795981">
              <w:marLeft w:val="0"/>
              <w:marRight w:val="0"/>
              <w:marTop w:val="0"/>
              <w:marBottom w:val="0"/>
              <w:divBdr>
                <w:top w:val="none" w:sz="0" w:space="0" w:color="auto"/>
                <w:left w:val="none" w:sz="0" w:space="0" w:color="auto"/>
                <w:bottom w:val="none" w:sz="0" w:space="0" w:color="auto"/>
                <w:right w:val="none" w:sz="0" w:space="0" w:color="auto"/>
              </w:divBdr>
            </w:div>
            <w:div w:id="194118223">
              <w:marLeft w:val="0"/>
              <w:marRight w:val="0"/>
              <w:marTop w:val="0"/>
              <w:marBottom w:val="0"/>
              <w:divBdr>
                <w:top w:val="none" w:sz="0" w:space="0" w:color="auto"/>
                <w:left w:val="none" w:sz="0" w:space="0" w:color="auto"/>
                <w:bottom w:val="none" w:sz="0" w:space="0" w:color="auto"/>
                <w:right w:val="none" w:sz="0" w:space="0" w:color="auto"/>
              </w:divBdr>
            </w:div>
            <w:div w:id="679165112">
              <w:marLeft w:val="0"/>
              <w:marRight w:val="0"/>
              <w:marTop w:val="0"/>
              <w:marBottom w:val="0"/>
              <w:divBdr>
                <w:top w:val="none" w:sz="0" w:space="0" w:color="auto"/>
                <w:left w:val="none" w:sz="0" w:space="0" w:color="auto"/>
                <w:bottom w:val="none" w:sz="0" w:space="0" w:color="auto"/>
                <w:right w:val="none" w:sz="0" w:space="0" w:color="auto"/>
              </w:divBdr>
            </w:div>
            <w:div w:id="2020545864">
              <w:marLeft w:val="0"/>
              <w:marRight w:val="0"/>
              <w:marTop w:val="0"/>
              <w:marBottom w:val="0"/>
              <w:divBdr>
                <w:top w:val="none" w:sz="0" w:space="0" w:color="auto"/>
                <w:left w:val="none" w:sz="0" w:space="0" w:color="auto"/>
                <w:bottom w:val="none" w:sz="0" w:space="0" w:color="auto"/>
                <w:right w:val="none" w:sz="0" w:space="0" w:color="auto"/>
              </w:divBdr>
            </w:div>
            <w:div w:id="1775321408">
              <w:marLeft w:val="0"/>
              <w:marRight w:val="0"/>
              <w:marTop w:val="0"/>
              <w:marBottom w:val="0"/>
              <w:divBdr>
                <w:top w:val="none" w:sz="0" w:space="0" w:color="auto"/>
                <w:left w:val="none" w:sz="0" w:space="0" w:color="auto"/>
                <w:bottom w:val="none" w:sz="0" w:space="0" w:color="auto"/>
                <w:right w:val="none" w:sz="0" w:space="0" w:color="auto"/>
              </w:divBdr>
            </w:div>
            <w:div w:id="1021509996">
              <w:marLeft w:val="0"/>
              <w:marRight w:val="0"/>
              <w:marTop w:val="0"/>
              <w:marBottom w:val="0"/>
              <w:divBdr>
                <w:top w:val="none" w:sz="0" w:space="0" w:color="auto"/>
                <w:left w:val="none" w:sz="0" w:space="0" w:color="auto"/>
                <w:bottom w:val="none" w:sz="0" w:space="0" w:color="auto"/>
                <w:right w:val="none" w:sz="0" w:space="0" w:color="auto"/>
              </w:divBdr>
            </w:div>
            <w:div w:id="156652721">
              <w:marLeft w:val="0"/>
              <w:marRight w:val="0"/>
              <w:marTop w:val="0"/>
              <w:marBottom w:val="0"/>
              <w:divBdr>
                <w:top w:val="none" w:sz="0" w:space="0" w:color="auto"/>
                <w:left w:val="none" w:sz="0" w:space="0" w:color="auto"/>
                <w:bottom w:val="none" w:sz="0" w:space="0" w:color="auto"/>
                <w:right w:val="none" w:sz="0" w:space="0" w:color="auto"/>
              </w:divBdr>
            </w:div>
            <w:div w:id="649942056">
              <w:marLeft w:val="0"/>
              <w:marRight w:val="0"/>
              <w:marTop w:val="0"/>
              <w:marBottom w:val="0"/>
              <w:divBdr>
                <w:top w:val="none" w:sz="0" w:space="0" w:color="auto"/>
                <w:left w:val="none" w:sz="0" w:space="0" w:color="auto"/>
                <w:bottom w:val="none" w:sz="0" w:space="0" w:color="auto"/>
                <w:right w:val="none" w:sz="0" w:space="0" w:color="auto"/>
              </w:divBdr>
            </w:div>
            <w:div w:id="398092224">
              <w:marLeft w:val="0"/>
              <w:marRight w:val="0"/>
              <w:marTop w:val="0"/>
              <w:marBottom w:val="0"/>
              <w:divBdr>
                <w:top w:val="none" w:sz="0" w:space="0" w:color="auto"/>
                <w:left w:val="none" w:sz="0" w:space="0" w:color="auto"/>
                <w:bottom w:val="none" w:sz="0" w:space="0" w:color="auto"/>
                <w:right w:val="none" w:sz="0" w:space="0" w:color="auto"/>
              </w:divBdr>
            </w:div>
            <w:div w:id="1313020268">
              <w:marLeft w:val="0"/>
              <w:marRight w:val="0"/>
              <w:marTop w:val="0"/>
              <w:marBottom w:val="0"/>
              <w:divBdr>
                <w:top w:val="none" w:sz="0" w:space="0" w:color="auto"/>
                <w:left w:val="none" w:sz="0" w:space="0" w:color="auto"/>
                <w:bottom w:val="none" w:sz="0" w:space="0" w:color="auto"/>
                <w:right w:val="none" w:sz="0" w:space="0" w:color="auto"/>
              </w:divBdr>
            </w:div>
            <w:div w:id="1363479516">
              <w:marLeft w:val="0"/>
              <w:marRight w:val="0"/>
              <w:marTop w:val="0"/>
              <w:marBottom w:val="0"/>
              <w:divBdr>
                <w:top w:val="none" w:sz="0" w:space="0" w:color="auto"/>
                <w:left w:val="none" w:sz="0" w:space="0" w:color="auto"/>
                <w:bottom w:val="none" w:sz="0" w:space="0" w:color="auto"/>
                <w:right w:val="none" w:sz="0" w:space="0" w:color="auto"/>
              </w:divBdr>
            </w:div>
            <w:div w:id="282923634">
              <w:marLeft w:val="0"/>
              <w:marRight w:val="0"/>
              <w:marTop w:val="0"/>
              <w:marBottom w:val="0"/>
              <w:divBdr>
                <w:top w:val="none" w:sz="0" w:space="0" w:color="auto"/>
                <w:left w:val="none" w:sz="0" w:space="0" w:color="auto"/>
                <w:bottom w:val="none" w:sz="0" w:space="0" w:color="auto"/>
                <w:right w:val="none" w:sz="0" w:space="0" w:color="auto"/>
              </w:divBdr>
            </w:div>
            <w:div w:id="746421372">
              <w:marLeft w:val="0"/>
              <w:marRight w:val="0"/>
              <w:marTop w:val="0"/>
              <w:marBottom w:val="0"/>
              <w:divBdr>
                <w:top w:val="none" w:sz="0" w:space="0" w:color="auto"/>
                <w:left w:val="none" w:sz="0" w:space="0" w:color="auto"/>
                <w:bottom w:val="none" w:sz="0" w:space="0" w:color="auto"/>
                <w:right w:val="none" w:sz="0" w:space="0" w:color="auto"/>
              </w:divBdr>
            </w:div>
            <w:div w:id="1222792972">
              <w:marLeft w:val="0"/>
              <w:marRight w:val="0"/>
              <w:marTop w:val="0"/>
              <w:marBottom w:val="0"/>
              <w:divBdr>
                <w:top w:val="none" w:sz="0" w:space="0" w:color="auto"/>
                <w:left w:val="none" w:sz="0" w:space="0" w:color="auto"/>
                <w:bottom w:val="none" w:sz="0" w:space="0" w:color="auto"/>
                <w:right w:val="none" w:sz="0" w:space="0" w:color="auto"/>
              </w:divBdr>
            </w:div>
            <w:div w:id="2030644115">
              <w:marLeft w:val="0"/>
              <w:marRight w:val="0"/>
              <w:marTop w:val="0"/>
              <w:marBottom w:val="0"/>
              <w:divBdr>
                <w:top w:val="none" w:sz="0" w:space="0" w:color="auto"/>
                <w:left w:val="none" w:sz="0" w:space="0" w:color="auto"/>
                <w:bottom w:val="none" w:sz="0" w:space="0" w:color="auto"/>
                <w:right w:val="none" w:sz="0" w:space="0" w:color="auto"/>
              </w:divBdr>
            </w:div>
            <w:div w:id="1031033780">
              <w:marLeft w:val="0"/>
              <w:marRight w:val="0"/>
              <w:marTop w:val="0"/>
              <w:marBottom w:val="0"/>
              <w:divBdr>
                <w:top w:val="none" w:sz="0" w:space="0" w:color="auto"/>
                <w:left w:val="none" w:sz="0" w:space="0" w:color="auto"/>
                <w:bottom w:val="none" w:sz="0" w:space="0" w:color="auto"/>
                <w:right w:val="none" w:sz="0" w:space="0" w:color="auto"/>
              </w:divBdr>
            </w:div>
            <w:div w:id="1308976103">
              <w:marLeft w:val="0"/>
              <w:marRight w:val="0"/>
              <w:marTop w:val="0"/>
              <w:marBottom w:val="0"/>
              <w:divBdr>
                <w:top w:val="none" w:sz="0" w:space="0" w:color="auto"/>
                <w:left w:val="none" w:sz="0" w:space="0" w:color="auto"/>
                <w:bottom w:val="none" w:sz="0" w:space="0" w:color="auto"/>
                <w:right w:val="none" w:sz="0" w:space="0" w:color="auto"/>
              </w:divBdr>
            </w:div>
            <w:div w:id="1276446375">
              <w:marLeft w:val="0"/>
              <w:marRight w:val="0"/>
              <w:marTop w:val="0"/>
              <w:marBottom w:val="0"/>
              <w:divBdr>
                <w:top w:val="none" w:sz="0" w:space="0" w:color="auto"/>
                <w:left w:val="none" w:sz="0" w:space="0" w:color="auto"/>
                <w:bottom w:val="none" w:sz="0" w:space="0" w:color="auto"/>
                <w:right w:val="none" w:sz="0" w:space="0" w:color="auto"/>
              </w:divBdr>
            </w:div>
            <w:div w:id="1167670052">
              <w:marLeft w:val="0"/>
              <w:marRight w:val="0"/>
              <w:marTop w:val="0"/>
              <w:marBottom w:val="0"/>
              <w:divBdr>
                <w:top w:val="none" w:sz="0" w:space="0" w:color="auto"/>
                <w:left w:val="none" w:sz="0" w:space="0" w:color="auto"/>
                <w:bottom w:val="none" w:sz="0" w:space="0" w:color="auto"/>
                <w:right w:val="none" w:sz="0" w:space="0" w:color="auto"/>
              </w:divBdr>
            </w:div>
            <w:div w:id="18059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05179">
      <w:bodyDiv w:val="1"/>
      <w:marLeft w:val="0"/>
      <w:marRight w:val="0"/>
      <w:marTop w:val="0"/>
      <w:marBottom w:val="0"/>
      <w:divBdr>
        <w:top w:val="none" w:sz="0" w:space="0" w:color="auto"/>
        <w:left w:val="none" w:sz="0" w:space="0" w:color="auto"/>
        <w:bottom w:val="none" w:sz="0" w:space="0" w:color="auto"/>
        <w:right w:val="none" w:sz="0" w:space="0" w:color="auto"/>
      </w:divBdr>
    </w:div>
    <w:div w:id="1316370636">
      <w:bodyDiv w:val="1"/>
      <w:marLeft w:val="0"/>
      <w:marRight w:val="0"/>
      <w:marTop w:val="0"/>
      <w:marBottom w:val="0"/>
      <w:divBdr>
        <w:top w:val="none" w:sz="0" w:space="0" w:color="auto"/>
        <w:left w:val="none" w:sz="0" w:space="0" w:color="auto"/>
        <w:bottom w:val="none" w:sz="0" w:space="0" w:color="auto"/>
        <w:right w:val="none" w:sz="0" w:space="0" w:color="auto"/>
      </w:divBdr>
    </w:div>
    <w:div w:id="1339428140">
      <w:bodyDiv w:val="1"/>
      <w:marLeft w:val="0"/>
      <w:marRight w:val="0"/>
      <w:marTop w:val="0"/>
      <w:marBottom w:val="0"/>
      <w:divBdr>
        <w:top w:val="none" w:sz="0" w:space="0" w:color="auto"/>
        <w:left w:val="none" w:sz="0" w:space="0" w:color="auto"/>
        <w:bottom w:val="none" w:sz="0" w:space="0" w:color="auto"/>
        <w:right w:val="none" w:sz="0" w:space="0" w:color="auto"/>
      </w:divBdr>
    </w:div>
    <w:div w:id="1351880781">
      <w:bodyDiv w:val="1"/>
      <w:marLeft w:val="0"/>
      <w:marRight w:val="0"/>
      <w:marTop w:val="0"/>
      <w:marBottom w:val="0"/>
      <w:divBdr>
        <w:top w:val="none" w:sz="0" w:space="0" w:color="auto"/>
        <w:left w:val="none" w:sz="0" w:space="0" w:color="auto"/>
        <w:bottom w:val="none" w:sz="0" w:space="0" w:color="auto"/>
        <w:right w:val="none" w:sz="0" w:space="0" w:color="auto"/>
      </w:divBdr>
    </w:div>
    <w:div w:id="1357459589">
      <w:bodyDiv w:val="1"/>
      <w:marLeft w:val="0"/>
      <w:marRight w:val="0"/>
      <w:marTop w:val="0"/>
      <w:marBottom w:val="0"/>
      <w:divBdr>
        <w:top w:val="none" w:sz="0" w:space="0" w:color="auto"/>
        <w:left w:val="none" w:sz="0" w:space="0" w:color="auto"/>
        <w:bottom w:val="none" w:sz="0" w:space="0" w:color="auto"/>
        <w:right w:val="none" w:sz="0" w:space="0" w:color="auto"/>
      </w:divBdr>
      <w:divsChild>
        <w:div w:id="699235549">
          <w:marLeft w:val="0"/>
          <w:marRight w:val="0"/>
          <w:marTop w:val="0"/>
          <w:marBottom w:val="0"/>
          <w:divBdr>
            <w:top w:val="none" w:sz="0" w:space="0" w:color="auto"/>
            <w:left w:val="none" w:sz="0" w:space="0" w:color="auto"/>
            <w:bottom w:val="none" w:sz="0" w:space="0" w:color="auto"/>
            <w:right w:val="none" w:sz="0" w:space="0" w:color="auto"/>
          </w:divBdr>
          <w:divsChild>
            <w:div w:id="1443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2151">
      <w:bodyDiv w:val="1"/>
      <w:marLeft w:val="0"/>
      <w:marRight w:val="0"/>
      <w:marTop w:val="0"/>
      <w:marBottom w:val="0"/>
      <w:divBdr>
        <w:top w:val="none" w:sz="0" w:space="0" w:color="auto"/>
        <w:left w:val="none" w:sz="0" w:space="0" w:color="auto"/>
        <w:bottom w:val="none" w:sz="0" w:space="0" w:color="auto"/>
        <w:right w:val="none" w:sz="0" w:space="0" w:color="auto"/>
      </w:divBdr>
    </w:div>
    <w:div w:id="1455562259">
      <w:bodyDiv w:val="1"/>
      <w:marLeft w:val="0"/>
      <w:marRight w:val="0"/>
      <w:marTop w:val="0"/>
      <w:marBottom w:val="0"/>
      <w:divBdr>
        <w:top w:val="none" w:sz="0" w:space="0" w:color="auto"/>
        <w:left w:val="none" w:sz="0" w:space="0" w:color="auto"/>
        <w:bottom w:val="none" w:sz="0" w:space="0" w:color="auto"/>
        <w:right w:val="none" w:sz="0" w:space="0" w:color="auto"/>
      </w:divBdr>
      <w:divsChild>
        <w:div w:id="165367369">
          <w:marLeft w:val="0"/>
          <w:marRight w:val="0"/>
          <w:marTop w:val="0"/>
          <w:marBottom w:val="0"/>
          <w:divBdr>
            <w:top w:val="none" w:sz="0" w:space="0" w:color="auto"/>
            <w:left w:val="none" w:sz="0" w:space="0" w:color="auto"/>
            <w:bottom w:val="none" w:sz="0" w:space="0" w:color="auto"/>
            <w:right w:val="none" w:sz="0" w:space="0" w:color="auto"/>
          </w:divBdr>
        </w:div>
      </w:divsChild>
    </w:div>
    <w:div w:id="1459765901">
      <w:bodyDiv w:val="1"/>
      <w:marLeft w:val="0"/>
      <w:marRight w:val="0"/>
      <w:marTop w:val="0"/>
      <w:marBottom w:val="0"/>
      <w:divBdr>
        <w:top w:val="none" w:sz="0" w:space="0" w:color="auto"/>
        <w:left w:val="none" w:sz="0" w:space="0" w:color="auto"/>
        <w:bottom w:val="none" w:sz="0" w:space="0" w:color="auto"/>
        <w:right w:val="none" w:sz="0" w:space="0" w:color="auto"/>
      </w:divBdr>
    </w:div>
    <w:div w:id="1472477959">
      <w:bodyDiv w:val="1"/>
      <w:marLeft w:val="0"/>
      <w:marRight w:val="0"/>
      <w:marTop w:val="0"/>
      <w:marBottom w:val="0"/>
      <w:divBdr>
        <w:top w:val="none" w:sz="0" w:space="0" w:color="auto"/>
        <w:left w:val="none" w:sz="0" w:space="0" w:color="auto"/>
        <w:bottom w:val="none" w:sz="0" w:space="0" w:color="auto"/>
        <w:right w:val="none" w:sz="0" w:space="0" w:color="auto"/>
      </w:divBdr>
    </w:div>
    <w:div w:id="1476067878">
      <w:bodyDiv w:val="1"/>
      <w:marLeft w:val="0"/>
      <w:marRight w:val="0"/>
      <w:marTop w:val="0"/>
      <w:marBottom w:val="0"/>
      <w:divBdr>
        <w:top w:val="none" w:sz="0" w:space="0" w:color="auto"/>
        <w:left w:val="none" w:sz="0" w:space="0" w:color="auto"/>
        <w:bottom w:val="none" w:sz="0" w:space="0" w:color="auto"/>
        <w:right w:val="none" w:sz="0" w:space="0" w:color="auto"/>
      </w:divBdr>
    </w:div>
    <w:div w:id="1476220542">
      <w:bodyDiv w:val="1"/>
      <w:marLeft w:val="0"/>
      <w:marRight w:val="0"/>
      <w:marTop w:val="0"/>
      <w:marBottom w:val="0"/>
      <w:divBdr>
        <w:top w:val="none" w:sz="0" w:space="0" w:color="auto"/>
        <w:left w:val="none" w:sz="0" w:space="0" w:color="auto"/>
        <w:bottom w:val="none" w:sz="0" w:space="0" w:color="auto"/>
        <w:right w:val="none" w:sz="0" w:space="0" w:color="auto"/>
      </w:divBdr>
      <w:divsChild>
        <w:div w:id="640308652">
          <w:marLeft w:val="0"/>
          <w:marRight w:val="0"/>
          <w:marTop w:val="0"/>
          <w:marBottom w:val="0"/>
          <w:divBdr>
            <w:top w:val="none" w:sz="0" w:space="0" w:color="auto"/>
            <w:left w:val="none" w:sz="0" w:space="0" w:color="auto"/>
            <w:bottom w:val="none" w:sz="0" w:space="0" w:color="auto"/>
            <w:right w:val="none" w:sz="0" w:space="0" w:color="auto"/>
          </w:divBdr>
          <w:divsChild>
            <w:div w:id="53352888">
              <w:marLeft w:val="0"/>
              <w:marRight w:val="0"/>
              <w:marTop w:val="0"/>
              <w:marBottom w:val="0"/>
              <w:divBdr>
                <w:top w:val="none" w:sz="0" w:space="0" w:color="auto"/>
                <w:left w:val="none" w:sz="0" w:space="0" w:color="auto"/>
                <w:bottom w:val="none" w:sz="0" w:space="0" w:color="auto"/>
                <w:right w:val="none" w:sz="0" w:space="0" w:color="auto"/>
              </w:divBdr>
            </w:div>
            <w:div w:id="763645706">
              <w:marLeft w:val="0"/>
              <w:marRight w:val="0"/>
              <w:marTop w:val="0"/>
              <w:marBottom w:val="0"/>
              <w:divBdr>
                <w:top w:val="none" w:sz="0" w:space="0" w:color="auto"/>
                <w:left w:val="none" w:sz="0" w:space="0" w:color="auto"/>
                <w:bottom w:val="none" w:sz="0" w:space="0" w:color="auto"/>
                <w:right w:val="none" w:sz="0" w:space="0" w:color="auto"/>
              </w:divBdr>
            </w:div>
            <w:div w:id="1524438601">
              <w:marLeft w:val="0"/>
              <w:marRight w:val="0"/>
              <w:marTop w:val="0"/>
              <w:marBottom w:val="0"/>
              <w:divBdr>
                <w:top w:val="none" w:sz="0" w:space="0" w:color="auto"/>
                <w:left w:val="none" w:sz="0" w:space="0" w:color="auto"/>
                <w:bottom w:val="none" w:sz="0" w:space="0" w:color="auto"/>
                <w:right w:val="none" w:sz="0" w:space="0" w:color="auto"/>
              </w:divBdr>
            </w:div>
            <w:div w:id="271476639">
              <w:marLeft w:val="0"/>
              <w:marRight w:val="0"/>
              <w:marTop w:val="0"/>
              <w:marBottom w:val="0"/>
              <w:divBdr>
                <w:top w:val="none" w:sz="0" w:space="0" w:color="auto"/>
                <w:left w:val="none" w:sz="0" w:space="0" w:color="auto"/>
                <w:bottom w:val="none" w:sz="0" w:space="0" w:color="auto"/>
                <w:right w:val="none" w:sz="0" w:space="0" w:color="auto"/>
              </w:divBdr>
            </w:div>
            <w:div w:id="1445878623">
              <w:marLeft w:val="0"/>
              <w:marRight w:val="0"/>
              <w:marTop w:val="0"/>
              <w:marBottom w:val="0"/>
              <w:divBdr>
                <w:top w:val="none" w:sz="0" w:space="0" w:color="auto"/>
                <w:left w:val="none" w:sz="0" w:space="0" w:color="auto"/>
                <w:bottom w:val="none" w:sz="0" w:space="0" w:color="auto"/>
                <w:right w:val="none" w:sz="0" w:space="0" w:color="auto"/>
              </w:divBdr>
            </w:div>
            <w:div w:id="1692537089">
              <w:marLeft w:val="0"/>
              <w:marRight w:val="0"/>
              <w:marTop w:val="0"/>
              <w:marBottom w:val="0"/>
              <w:divBdr>
                <w:top w:val="none" w:sz="0" w:space="0" w:color="auto"/>
                <w:left w:val="none" w:sz="0" w:space="0" w:color="auto"/>
                <w:bottom w:val="none" w:sz="0" w:space="0" w:color="auto"/>
                <w:right w:val="none" w:sz="0" w:space="0" w:color="auto"/>
              </w:divBdr>
            </w:div>
            <w:div w:id="1844777025">
              <w:marLeft w:val="0"/>
              <w:marRight w:val="0"/>
              <w:marTop w:val="0"/>
              <w:marBottom w:val="0"/>
              <w:divBdr>
                <w:top w:val="none" w:sz="0" w:space="0" w:color="auto"/>
                <w:left w:val="none" w:sz="0" w:space="0" w:color="auto"/>
                <w:bottom w:val="none" w:sz="0" w:space="0" w:color="auto"/>
                <w:right w:val="none" w:sz="0" w:space="0" w:color="auto"/>
              </w:divBdr>
            </w:div>
            <w:div w:id="605428067">
              <w:marLeft w:val="0"/>
              <w:marRight w:val="0"/>
              <w:marTop w:val="0"/>
              <w:marBottom w:val="0"/>
              <w:divBdr>
                <w:top w:val="none" w:sz="0" w:space="0" w:color="auto"/>
                <w:left w:val="none" w:sz="0" w:space="0" w:color="auto"/>
                <w:bottom w:val="none" w:sz="0" w:space="0" w:color="auto"/>
                <w:right w:val="none" w:sz="0" w:space="0" w:color="auto"/>
              </w:divBdr>
            </w:div>
            <w:div w:id="2000041340">
              <w:marLeft w:val="0"/>
              <w:marRight w:val="0"/>
              <w:marTop w:val="0"/>
              <w:marBottom w:val="0"/>
              <w:divBdr>
                <w:top w:val="none" w:sz="0" w:space="0" w:color="auto"/>
                <w:left w:val="none" w:sz="0" w:space="0" w:color="auto"/>
                <w:bottom w:val="none" w:sz="0" w:space="0" w:color="auto"/>
                <w:right w:val="none" w:sz="0" w:space="0" w:color="auto"/>
              </w:divBdr>
            </w:div>
            <w:div w:id="1996495625">
              <w:marLeft w:val="0"/>
              <w:marRight w:val="0"/>
              <w:marTop w:val="0"/>
              <w:marBottom w:val="0"/>
              <w:divBdr>
                <w:top w:val="none" w:sz="0" w:space="0" w:color="auto"/>
                <w:left w:val="none" w:sz="0" w:space="0" w:color="auto"/>
                <w:bottom w:val="none" w:sz="0" w:space="0" w:color="auto"/>
                <w:right w:val="none" w:sz="0" w:space="0" w:color="auto"/>
              </w:divBdr>
            </w:div>
            <w:div w:id="827135822">
              <w:marLeft w:val="0"/>
              <w:marRight w:val="0"/>
              <w:marTop w:val="0"/>
              <w:marBottom w:val="0"/>
              <w:divBdr>
                <w:top w:val="none" w:sz="0" w:space="0" w:color="auto"/>
                <w:left w:val="none" w:sz="0" w:space="0" w:color="auto"/>
                <w:bottom w:val="none" w:sz="0" w:space="0" w:color="auto"/>
                <w:right w:val="none" w:sz="0" w:space="0" w:color="auto"/>
              </w:divBdr>
            </w:div>
            <w:div w:id="291329517">
              <w:marLeft w:val="0"/>
              <w:marRight w:val="0"/>
              <w:marTop w:val="0"/>
              <w:marBottom w:val="0"/>
              <w:divBdr>
                <w:top w:val="none" w:sz="0" w:space="0" w:color="auto"/>
                <w:left w:val="none" w:sz="0" w:space="0" w:color="auto"/>
                <w:bottom w:val="none" w:sz="0" w:space="0" w:color="auto"/>
                <w:right w:val="none" w:sz="0" w:space="0" w:color="auto"/>
              </w:divBdr>
            </w:div>
            <w:div w:id="2031447508">
              <w:marLeft w:val="0"/>
              <w:marRight w:val="0"/>
              <w:marTop w:val="0"/>
              <w:marBottom w:val="0"/>
              <w:divBdr>
                <w:top w:val="none" w:sz="0" w:space="0" w:color="auto"/>
                <w:left w:val="none" w:sz="0" w:space="0" w:color="auto"/>
                <w:bottom w:val="none" w:sz="0" w:space="0" w:color="auto"/>
                <w:right w:val="none" w:sz="0" w:space="0" w:color="auto"/>
              </w:divBdr>
            </w:div>
            <w:div w:id="148979069">
              <w:marLeft w:val="0"/>
              <w:marRight w:val="0"/>
              <w:marTop w:val="0"/>
              <w:marBottom w:val="0"/>
              <w:divBdr>
                <w:top w:val="none" w:sz="0" w:space="0" w:color="auto"/>
                <w:left w:val="none" w:sz="0" w:space="0" w:color="auto"/>
                <w:bottom w:val="none" w:sz="0" w:space="0" w:color="auto"/>
                <w:right w:val="none" w:sz="0" w:space="0" w:color="auto"/>
              </w:divBdr>
            </w:div>
            <w:div w:id="95639745">
              <w:marLeft w:val="0"/>
              <w:marRight w:val="0"/>
              <w:marTop w:val="0"/>
              <w:marBottom w:val="0"/>
              <w:divBdr>
                <w:top w:val="none" w:sz="0" w:space="0" w:color="auto"/>
                <w:left w:val="none" w:sz="0" w:space="0" w:color="auto"/>
                <w:bottom w:val="none" w:sz="0" w:space="0" w:color="auto"/>
                <w:right w:val="none" w:sz="0" w:space="0" w:color="auto"/>
              </w:divBdr>
            </w:div>
            <w:div w:id="415975450">
              <w:marLeft w:val="0"/>
              <w:marRight w:val="0"/>
              <w:marTop w:val="0"/>
              <w:marBottom w:val="0"/>
              <w:divBdr>
                <w:top w:val="none" w:sz="0" w:space="0" w:color="auto"/>
                <w:left w:val="none" w:sz="0" w:space="0" w:color="auto"/>
                <w:bottom w:val="none" w:sz="0" w:space="0" w:color="auto"/>
                <w:right w:val="none" w:sz="0" w:space="0" w:color="auto"/>
              </w:divBdr>
            </w:div>
            <w:div w:id="881407688">
              <w:marLeft w:val="0"/>
              <w:marRight w:val="0"/>
              <w:marTop w:val="0"/>
              <w:marBottom w:val="0"/>
              <w:divBdr>
                <w:top w:val="none" w:sz="0" w:space="0" w:color="auto"/>
                <w:left w:val="none" w:sz="0" w:space="0" w:color="auto"/>
                <w:bottom w:val="none" w:sz="0" w:space="0" w:color="auto"/>
                <w:right w:val="none" w:sz="0" w:space="0" w:color="auto"/>
              </w:divBdr>
            </w:div>
            <w:div w:id="874121796">
              <w:marLeft w:val="0"/>
              <w:marRight w:val="0"/>
              <w:marTop w:val="0"/>
              <w:marBottom w:val="0"/>
              <w:divBdr>
                <w:top w:val="none" w:sz="0" w:space="0" w:color="auto"/>
                <w:left w:val="none" w:sz="0" w:space="0" w:color="auto"/>
                <w:bottom w:val="none" w:sz="0" w:space="0" w:color="auto"/>
                <w:right w:val="none" w:sz="0" w:space="0" w:color="auto"/>
              </w:divBdr>
            </w:div>
            <w:div w:id="1682661787">
              <w:marLeft w:val="0"/>
              <w:marRight w:val="0"/>
              <w:marTop w:val="0"/>
              <w:marBottom w:val="0"/>
              <w:divBdr>
                <w:top w:val="none" w:sz="0" w:space="0" w:color="auto"/>
                <w:left w:val="none" w:sz="0" w:space="0" w:color="auto"/>
                <w:bottom w:val="none" w:sz="0" w:space="0" w:color="auto"/>
                <w:right w:val="none" w:sz="0" w:space="0" w:color="auto"/>
              </w:divBdr>
            </w:div>
            <w:div w:id="436827163">
              <w:marLeft w:val="0"/>
              <w:marRight w:val="0"/>
              <w:marTop w:val="0"/>
              <w:marBottom w:val="0"/>
              <w:divBdr>
                <w:top w:val="none" w:sz="0" w:space="0" w:color="auto"/>
                <w:left w:val="none" w:sz="0" w:space="0" w:color="auto"/>
                <w:bottom w:val="none" w:sz="0" w:space="0" w:color="auto"/>
                <w:right w:val="none" w:sz="0" w:space="0" w:color="auto"/>
              </w:divBdr>
            </w:div>
            <w:div w:id="1762220853">
              <w:marLeft w:val="0"/>
              <w:marRight w:val="0"/>
              <w:marTop w:val="0"/>
              <w:marBottom w:val="0"/>
              <w:divBdr>
                <w:top w:val="none" w:sz="0" w:space="0" w:color="auto"/>
                <w:left w:val="none" w:sz="0" w:space="0" w:color="auto"/>
                <w:bottom w:val="none" w:sz="0" w:space="0" w:color="auto"/>
                <w:right w:val="none" w:sz="0" w:space="0" w:color="auto"/>
              </w:divBdr>
            </w:div>
            <w:div w:id="754320868">
              <w:marLeft w:val="0"/>
              <w:marRight w:val="0"/>
              <w:marTop w:val="0"/>
              <w:marBottom w:val="0"/>
              <w:divBdr>
                <w:top w:val="none" w:sz="0" w:space="0" w:color="auto"/>
                <w:left w:val="none" w:sz="0" w:space="0" w:color="auto"/>
                <w:bottom w:val="none" w:sz="0" w:space="0" w:color="auto"/>
                <w:right w:val="none" w:sz="0" w:space="0" w:color="auto"/>
              </w:divBdr>
            </w:div>
            <w:div w:id="353507207">
              <w:marLeft w:val="0"/>
              <w:marRight w:val="0"/>
              <w:marTop w:val="0"/>
              <w:marBottom w:val="0"/>
              <w:divBdr>
                <w:top w:val="none" w:sz="0" w:space="0" w:color="auto"/>
                <w:left w:val="none" w:sz="0" w:space="0" w:color="auto"/>
                <w:bottom w:val="none" w:sz="0" w:space="0" w:color="auto"/>
                <w:right w:val="none" w:sz="0" w:space="0" w:color="auto"/>
              </w:divBdr>
            </w:div>
            <w:div w:id="361519680">
              <w:marLeft w:val="0"/>
              <w:marRight w:val="0"/>
              <w:marTop w:val="0"/>
              <w:marBottom w:val="0"/>
              <w:divBdr>
                <w:top w:val="none" w:sz="0" w:space="0" w:color="auto"/>
                <w:left w:val="none" w:sz="0" w:space="0" w:color="auto"/>
                <w:bottom w:val="none" w:sz="0" w:space="0" w:color="auto"/>
                <w:right w:val="none" w:sz="0" w:space="0" w:color="auto"/>
              </w:divBdr>
            </w:div>
            <w:div w:id="1597054135">
              <w:marLeft w:val="0"/>
              <w:marRight w:val="0"/>
              <w:marTop w:val="0"/>
              <w:marBottom w:val="0"/>
              <w:divBdr>
                <w:top w:val="none" w:sz="0" w:space="0" w:color="auto"/>
                <w:left w:val="none" w:sz="0" w:space="0" w:color="auto"/>
                <w:bottom w:val="none" w:sz="0" w:space="0" w:color="auto"/>
                <w:right w:val="none" w:sz="0" w:space="0" w:color="auto"/>
              </w:divBdr>
            </w:div>
            <w:div w:id="440612591">
              <w:marLeft w:val="0"/>
              <w:marRight w:val="0"/>
              <w:marTop w:val="0"/>
              <w:marBottom w:val="0"/>
              <w:divBdr>
                <w:top w:val="none" w:sz="0" w:space="0" w:color="auto"/>
                <w:left w:val="none" w:sz="0" w:space="0" w:color="auto"/>
                <w:bottom w:val="none" w:sz="0" w:space="0" w:color="auto"/>
                <w:right w:val="none" w:sz="0" w:space="0" w:color="auto"/>
              </w:divBdr>
            </w:div>
            <w:div w:id="347410580">
              <w:marLeft w:val="0"/>
              <w:marRight w:val="0"/>
              <w:marTop w:val="0"/>
              <w:marBottom w:val="0"/>
              <w:divBdr>
                <w:top w:val="none" w:sz="0" w:space="0" w:color="auto"/>
                <w:left w:val="none" w:sz="0" w:space="0" w:color="auto"/>
                <w:bottom w:val="none" w:sz="0" w:space="0" w:color="auto"/>
                <w:right w:val="none" w:sz="0" w:space="0" w:color="auto"/>
              </w:divBdr>
            </w:div>
            <w:div w:id="418408966">
              <w:marLeft w:val="0"/>
              <w:marRight w:val="0"/>
              <w:marTop w:val="0"/>
              <w:marBottom w:val="0"/>
              <w:divBdr>
                <w:top w:val="none" w:sz="0" w:space="0" w:color="auto"/>
                <w:left w:val="none" w:sz="0" w:space="0" w:color="auto"/>
                <w:bottom w:val="none" w:sz="0" w:space="0" w:color="auto"/>
                <w:right w:val="none" w:sz="0" w:space="0" w:color="auto"/>
              </w:divBdr>
            </w:div>
            <w:div w:id="570239599">
              <w:marLeft w:val="0"/>
              <w:marRight w:val="0"/>
              <w:marTop w:val="0"/>
              <w:marBottom w:val="0"/>
              <w:divBdr>
                <w:top w:val="none" w:sz="0" w:space="0" w:color="auto"/>
                <w:left w:val="none" w:sz="0" w:space="0" w:color="auto"/>
                <w:bottom w:val="none" w:sz="0" w:space="0" w:color="auto"/>
                <w:right w:val="none" w:sz="0" w:space="0" w:color="auto"/>
              </w:divBdr>
            </w:div>
            <w:div w:id="105271462">
              <w:marLeft w:val="0"/>
              <w:marRight w:val="0"/>
              <w:marTop w:val="0"/>
              <w:marBottom w:val="0"/>
              <w:divBdr>
                <w:top w:val="none" w:sz="0" w:space="0" w:color="auto"/>
                <w:left w:val="none" w:sz="0" w:space="0" w:color="auto"/>
                <w:bottom w:val="none" w:sz="0" w:space="0" w:color="auto"/>
                <w:right w:val="none" w:sz="0" w:space="0" w:color="auto"/>
              </w:divBdr>
            </w:div>
            <w:div w:id="2127306684">
              <w:marLeft w:val="0"/>
              <w:marRight w:val="0"/>
              <w:marTop w:val="0"/>
              <w:marBottom w:val="0"/>
              <w:divBdr>
                <w:top w:val="none" w:sz="0" w:space="0" w:color="auto"/>
                <w:left w:val="none" w:sz="0" w:space="0" w:color="auto"/>
                <w:bottom w:val="none" w:sz="0" w:space="0" w:color="auto"/>
                <w:right w:val="none" w:sz="0" w:space="0" w:color="auto"/>
              </w:divBdr>
            </w:div>
            <w:div w:id="210504719">
              <w:marLeft w:val="0"/>
              <w:marRight w:val="0"/>
              <w:marTop w:val="0"/>
              <w:marBottom w:val="0"/>
              <w:divBdr>
                <w:top w:val="none" w:sz="0" w:space="0" w:color="auto"/>
                <w:left w:val="none" w:sz="0" w:space="0" w:color="auto"/>
                <w:bottom w:val="none" w:sz="0" w:space="0" w:color="auto"/>
                <w:right w:val="none" w:sz="0" w:space="0" w:color="auto"/>
              </w:divBdr>
            </w:div>
            <w:div w:id="721948944">
              <w:marLeft w:val="0"/>
              <w:marRight w:val="0"/>
              <w:marTop w:val="0"/>
              <w:marBottom w:val="0"/>
              <w:divBdr>
                <w:top w:val="none" w:sz="0" w:space="0" w:color="auto"/>
                <w:left w:val="none" w:sz="0" w:space="0" w:color="auto"/>
                <w:bottom w:val="none" w:sz="0" w:space="0" w:color="auto"/>
                <w:right w:val="none" w:sz="0" w:space="0" w:color="auto"/>
              </w:divBdr>
            </w:div>
            <w:div w:id="293682948">
              <w:marLeft w:val="0"/>
              <w:marRight w:val="0"/>
              <w:marTop w:val="0"/>
              <w:marBottom w:val="0"/>
              <w:divBdr>
                <w:top w:val="none" w:sz="0" w:space="0" w:color="auto"/>
                <w:left w:val="none" w:sz="0" w:space="0" w:color="auto"/>
                <w:bottom w:val="none" w:sz="0" w:space="0" w:color="auto"/>
                <w:right w:val="none" w:sz="0" w:space="0" w:color="auto"/>
              </w:divBdr>
            </w:div>
            <w:div w:id="590286327">
              <w:marLeft w:val="0"/>
              <w:marRight w:val="0"/>
              <w:marTop w:val="0"/>
              <w:marBottom w:val="0"/>
              <w:divBdr>
                <w:top w:val="none" w:sz="0" w:space="0" w:color="auto"/>
                <w:left w:val="none" w:sz="0" w:space="0" w:color="auto"/>
                <w:bottom w:val="none" w:sz="0" w:space="0" w:color="auto"/>
                <w:right w:val="none" w:sz="0" w:space="0" w:color="auto"/>
              </w:divBdr>
            </w:div>
            <w:div w:id="1433746702">
              <w:marLeft w:val="0"/>
              <w:marRight w:val="0"/>
              <w:marTop w:val="0"/>
              <w:marBottom w:val="0"/>
              <w:divBdr>
                <w:top w:val="none" w:sz="0" w:space="0" w:color="auto"/>
                <w:left w:val="none" w:sz="0" w:space="0" w:color="auto"/>
                <w:bottom w:val="none" w:sz="0" w:space="0" w:color="auto"/>
                <w:right w:val="none" w:sz="0" w:space="0" w:color="auto"/>
              </w:divBdr>
            </w:div>
            <w:div w:id="1587035405">
              <w:marLeft w:val="0"/>
              <w:marRight w:val="0"/>
              <w:marTop w:val="0"/>
              <w:marBottom w:val="0"/>
              <w:divBdr>
                <w:top w:val="none" w:sz="0" w:space="0" w:color="auto"/>
                <w:left w:val="none" w:sz="0" w:space="0" w:color="auto"/>
                <w:bottom w:val="none" w:sz="0" w:space="0" w:color="auto"/>
                <w:right w:val="none" w:sz="0" w:space="0" w:color="auto"/>
              </w:divBdr>
            </w:div>
            <w:div w:id="1042440209">
              <w:marLeft w:val="0"/>
              <w:marRight w:val="0"/>
              <w:marTop w:val="0"/>
              <w:marBottom w:val="0"/>
              <w:divBdr>
                <w:top w:val="none" w:sz="0" w:space="0" w:color="auto"/>
                <w:left w:val="none" w:sz="0" w:space="0" w:color="auto"/>
                <w:bottom w:val="none" w:sz="0" w:space="0" w:color="auto"/>
                <w:right w:val="none" w:sz="0" w:space="0" w:color="auto"/>
              </w:divBdr>
            </w:div>
            <w:div w:id="506139012">
              <w:marLeft w:val="0"/>
              <w:marRight w:val="0"/>
              <w:marTop w:val="0"/>
              <w:marBottom w:val="0"/>
              <w:divBdr>
                <w:top w:val="none" w:sz="0" w:space="0" w:color="auto"/>
                <w:left w:val="none" w:sz="0" w:space="0" w:color="auto"/>
                <w:bottom w:val="none" w:sz="0" w:space="0" w:color="auto"/>
                <w:right w:val="none" w:sz="0" w:space="0" w:color="auto"/>
              </w:divBdr>
            </w:div>
            <w:div w:id="78450830">
              <w:marLeft w:val="0"/>
              <w:marRight w:val="0"/>
              <w:marTop w:val="0"/>
              <w:marBottom w:val="0"/>
              <w:divBdr>
                <w:top w:val="none" w:sz="0" w:space="0" w:color="auto"/>
                <w:left w:val="none" w:sz="0" w:space="0" w:color="auto"/>
                <w:bottom w:val="none" w:sz="0" w:space="0" w:color="auto"/>
                <w:right w:val="none" w:sz="0" w:space="0" w:color="auto"/>
              </w:divBdr>
            </w:div>
            <w:div w:id="894511081">
              <w:marLeft w:val="0"/>
              <w:marRight w:val="0"/>
              <w:marTop w:val="0"/>
              <w:marBottom w:val="0"/>
              <w:divBdr>
                <w:top w:val="none" w:sz="0" w:space="0" w:color="auto"/>
                <w:left w:val="none" w:sz="0" w:space="0" w:color="auto"/>
                <w:bottom w:val="none" w:sz="0" w:space="0" w:color="auto"/>
                <w:right w:val="none" w:sz="0" w:space="0" w:color="auto"/>
              </w:divBdr>
            </w:div>
            <w:div w:id="502209875">
              <w:marLeft w:val="0"/>
              <w:marRight w:val="0"/>
              <w:marTop w:val="0"/>
              <w:marBottom w:val="0"/>
              <w:divBdr>
                <w:top w:val="none" w:sz="0" w:space="0" w:color="auto"/>
                <w:left w:val="none" w:sz="0" w:space="0" w:color="auto"/>
                <w:bottom w:val="none" w:sz="0" w:space="0" w:color="auto"/>
                <w:right w:val="none" w:sz="0" w:space="0" w:color="auto"/>
              </w:divBdr>
            </w:div>
            <w:div w:id="2002808022">
              <w:marLeft w:val="0"/>
              <w:marRight w:val="0"/>
              <w:marTop w:val="0"/>
              <w:marBottom w:val="0"/>
              <w:divBdr>
                <w:top w:val="none" w:sz="0" w:space="0" w:color="auto"/>
                <w:left w:val="none" w:sz="0" w:space="0" w:color="auto"/>
                <w:bottom w:val="none" w:sz="0" w:space="0" w:color="auto"/>
                <w:right w:val="none" w:sz="0" w:space="0" w:color="auto"/>
              </w:divBdr>
            </w:div>
            <w:div w:id="1998025299">
              <w:marLeft w:val="0"/>
              <w:marRight w:val="0"/>
              <w:marTop w:val="0"/>
              <w:marBottom w:val="0"/>
              <w:divBdr>
                <w:top w:val="none" w:sz="0" w:space="0" w:color="auto"/>
                <w:left w:val="none" w:sz="0" w:space="0" w:color="auto"/>
                <w:bottom w:val="none" w:sz="0" w:space="0" w:color="auto"/>
                <w:right w:val="none" w:sz="0" w:space="0" w:color="auto"/>
              </w:divBdr>
            </w:div>
            <w:div w:id="194926764">
              <w:marLeft w:val="0"/>
              <w:marRight w:val="0"/>
              <w:marTop w:val="0"/>
              <w:marBottom w:val="0"/>
              <w:divBdr>
                <w:top w:val="none" w:sz="0" w:space="0" w:color="auto"/>
                <w:left w:val="none" w:sz="0" w:space="0" w:color="auto"/>
                <w:bottom w:val="none" w:sz="0" w:space="0" w:color="auto"/>
                <w:right w:val="none" w:sz="0" w:space="0" w:color="auto"/>
              </w:divBdr>
            </w:div>
            <w:div w:id="1551765948">
              <w:marLeft w:val="0"/>
              <w:marRight w:val="0"/>
              <w:marTop w:val="0"/>
              <w:marBottom w:val="0"/>
              <w:divBdr>
                <w:top w:val="none" w:sz="0" w:space="0" w:color="auto"/>
                <w:left w:val="none" w:sz="0" w:space="0" w:color="auto"/>
                <w:bottom w:val="none" w:sz="0" w:space="0" w:color="auto"/>
                <w:right w:val="none" w:sz="0" w:space="0" w:color="auto"/>
              </w:divBdr>
            </w:div>
            <w:div w:id="1513573335">
              <w:marLeft w:val="0"/>
              <w:marRight w:val="0"/>
              <w:marTop w:val="0"/>
              <w:marBottom w:val="0"/>
              <w:divBdr>
                <w:top w:val="none" w:sz="0" w:space="0" w:color="auto"/>
                <w:left w:val="none" w:sz="0" w:space="0" w:color="auto"/>
                <w:bottom w:val="none" w:sz="0" w:space="0" w:color="auto"/>
                <w:right w:val="none" w:sz="0" w:space="0" w:color="auto"/>
              </w:divBdr>
            </w:div>
            <w:div w:id="613946565">
              <w:marLeft w:val="0"/>
              <w:marRight w:val="0"/>
              <w:marTop w:val="0"/>
              <w:marBottom w:val="0"/>
              <w:divBdr>
                <w:top w:val="none" w:sz="0" w:space="0" w:color="auto"/>
                <w:left w:val="none" w:sz="0" w:space="0" w:color="auto"/>
                <w:bottom w:val="none" w:sz="0" w:space="0" w:color="auto"/>
                <w:right w:val="none" w:sz="0" w:space="0" w:color="auto"/>
              </w:divBdr>
            </w:div>
            <w:div w:id="1152451699">
              <w:marLeft w:val="0"/>
              <w:marRight w:val="0"/>
              <w:marTop w:val="0"/>
              <w:marBottom w:val="0"/>
              <w:divBdr>
                <w:top w:val="none" w:sz="0" w:space="0" w:color="auto"/>
                <w:left w:val="none" w:sz="0" w:space="0" w:color="auto"/>
                <w:bottom w:val="none" w:sz="0" w:space="0" w:color="auto"/>
                <w:right w:val="none" w:sz="0" w:space="0" w:color="auto"/>
              </w:divBdr>
            </w:div>
            <w:div w:id="887687005">
              <w:marLeft w:val="0"/>
              <w:marRight w:val="0"/>
              <w:marTop w:val="0"/>
              <w:marBottom w:val="0"/>
              <w:divBdr>
                <w:top w:val="none" w:sz="0" w:space="0" w:color="auto"/>
                <w:left w:val="none" w:sz="0" w:space="0" w:color="auto"/>
                <w:bottom w:val="none" w:sz="0" w:space="0" w:color="auto"/>
                <w:right w:val="none" w:sz="0" w:space="0" w:color="auto"/>
              </w:divBdr>
            </w:div>
            <w:div w:id="342366954">
              <w:marLeft w:val="0"/>
              <w:marRight w:val="0"/>
              <w:marTop w:val="0"/>
              <w:marBottom w:val="0"/>
              <w:divBdr>
                <w:top w:val="none" w:sz="0" w:space="0" w:color="auto"/>
                <w:left w:val="none" w:sz="0" w:space="0" w:color="auto"/>
                <w:bottom w:val="none" w:sz="0" w:space="0" w:color="auto"/>
                <w:right w:val="none" w:sz="0" w:space="0" w:color="auto"/>
              </w:divBdr>
            </w:div>
            <w:div w:id="175314494">
              <w:marLeft w:val="0"/>
              <w:marRight w:val="0"/>
              <w:marTop w:val="0"/>
              <w:marBottom w:val="0"/>
              <w:divBdr>
                <w:top w:val="none" w:sz="0" w:space="0" w:color="auto"/>
                <w:left w:val="none" w:sz="0" w:space="0" w:color="auto"/>
                <w:bottom w:val="none" w:sz="0" w:space="0" w:color="auto"/>
                <w:right w:val="none" w:sz="0" w:space="0" w:color="auto"/>
              </w:divBdr>
            </w:div>
            <w:div w:id="1291545748">
              <w:marLeft w:val="0"/>
              <w:marRight w:val="0"/>
              <w:marTop w:val="0"/>
              <w:marBottom w:val="0"/>
              <w:divBdr>
                <w:top w:val="none" w:sz="0" w:space="0" w:color="auto"/>
                <w:left w:val="none" w:sz="0" w:space="0" w:color="auto"/>
                <w:bottom w:val="none" w:sz="0" w:space="0" w:color="auto"/>
                <w:right w:val="none" w:sz="0" w:space="0" w:color="auto"/>
              </w:divBdr>
            </w:div>
            <w:div w:id="112676222">
              <w:marLeft w:val="0"/>
              <w:marRight w:val="0"/>
              <w:marTop w:val="0"/>
              <w:marBottom w:val="0"/>
              <w:divBdr>
                <w:top w:val="none" w:sz="0" w:space="0" w:color="auto"/>
                <w:left w:val="none" w:sz="0" w:space="0" w:color="auto"/>
                <w:bottom w:val="none" w:sz="0" w:space="0" w:color="auto"/>
                <w:right w:val="none" w:sz="0" w:space="0" w:color="auto"/>
              </w:divBdr>
            </w:div>
            <w:div w:id="1865172375">
              <w:marLeft w:val="0"/>
              <w:marRight w:val="0"/>
              <w:marTop w:val="0"/>
              <w:marBottom w:val="0"/>
              <w:divBdr>
                <w:top w:val="none" w:sz="0" w:space="0" w:color="auto"/>
                <w:left w:val="none" w:sz="0" w:space="0" w:color="auto"/>
                <w:bottom w:val="none" w:sz="0" w:space="0" w:color="auto"/>
                <w:right w:val="none" w:sz="0" w:space="0" w:color="auto"/>
              </w:divBdr>
            </w:div>
            <w:div w:id="1128429251">
              <w:marLeft w:val="0"/>
              <w:marRight w:val="0"/>
              <w:marTop w:val="0"/>
              <w:marBottom w:val="0"/>
              <w:divBdr>
                <w:top w:val="none" w:sz="0" w:space="0" w:color="auto"/>
                <w:left w:val="none" w:sz="0" w:space="0" w:color="auto"/>
                <w:bottom w:val="none" w:sz="0" w:space="0" w:color="auto"/>
                <w:right w:val="none" w:sz="0" w:space="0" w:color="auto"/>
              </w:divBdr>
            </w:div>
            <w:div w:id="1222205298">
              <w:marLeft w:val="0"/>
              <w:marRight w:val="0"/>
              <w:marTop w:val="0"/>
              <w:marBottom w:val="0"/>
              <w:divBdr>
                <w:top w:val="none" w:sz="0" w:space="0" w:color="auto"/>
                <w:left w:val="none" w:sz="0" w:space="0" w:color="auto"/>
                <w:bottom w:val="none" w:sz="0" w:space="0" w:color="auto"/>
                <w:right w:val="none" w:sz="0" w:space="0" w:color="auto"/>
              </w:divBdr>
            </w:div>
            <w:div w:id="785275597">
              <w:marLeft w:val="0"/>
              <w:marRight w:val="0"/>
              <w:marTop w:val="0"/>
              <w:marBottom w:val="0"/>
              <w:divBdr>
                <w:top w:val="none" w:sz="0" w:space="0" w:color="auto"/>
                <w:left w:val="none" w:sz="0" w:space="0" w:color="auto"/>
                <w:bottom w:val="none" w:sz="0" w:space="0" w:color="auto"/>
                <w:right w:val="none" w:sz="0" w:space="0" w:color="auto"/>
              </w:divBdr>
            </w:div>
            <w:div w:id="40904210">
              <w:marLeft w:val="0"/>
              <w:marRight w:val="0"/>
              <w:marTop w:val="0"/>
              <w:marBottom w:val="0"/>
              <w:divBdr>
                <w:top w:val="none" w:sz="0" w:space="0" w:color="auto"/>
                <w:left w:val="none" w:sz="0" w:space="0" w:color="auto"/>
                <w:bottom w:val="none" w:sz="0" w:space="0" w:color="auto"/>
                <w:right w:val="none" w:sz="0" w:space="0" w:color="auto"/>
              </w:divBdr>
            </w:div>
            <w:div w:id="237177209">
              <w:marLeft w:val="0"/>
              <w:marRight w:val="0"/>
              <w:marTop w:val="0"/>
              <w:marBottom w:val="0"/>
              <w:divBdr>
                <w:top w:val="none" w:sz="0" w:space="0" w:color="auto"/>
                <w:left w:val="none" w:sz="0" w:space="0" w:color="auto"/>
                <w:bottom w:val="none" w:sz="0" w:space="0" w:color="auto"/>
                <w:right w:val="none" w:sz="0" w:space="0" w:color="auto"/>
              </w:divBdr>
            </w:div>
            <w:div w:id="1858764738">
              <w:marLeft w:val="0"/>
              <w:marRight w:val="0"/>
              <w:marTop w:val="0"/>
              <w:marBottom w:val="0"/>
              <w:divBdr>
                <w:top w:val="none" w:sz="0" w:space="0" w:color="auto"/>
                <w:left w:val="none" w:sz="0" w:space="0" w:color="auto"/>
                <w:bottom w:val="none" w:sz="0" w:space="0" w:color="auto"/>
                <w:right w:val="none" w:sz="0" w:space="0" w:color="auto"/>
              </w:divBdr>
            </w:div>
            <w:div w:id="1447890961">
              <w:marLeft w:val="0"/>
              <w:marRight w:val="0"/>
              <w:marTop w:val="0"/>
              <w:marBottom w:val="0"/>
              <w:divBdr>
                <w:top w:val="none" w:sz="0" w:space="0" w:color="auto"/>
                <w:left w:val="none" w:sz="0" w:space="0" w:color="auto"/>
                <w:bottom w:val="none" w:sz="0" w:space="0" w:color="auto"/>
                <w:right w:val="none" w:sz="0" w:space="0" w:color="auto"/>
              </w:divBdr>
            </w:div>
            <w:div w:id="1720667421">
              <w:marLeft w:val="0"/>
              <w:marRight w:val="0"/>
              <w:marTop w:val="0"/>
              <w:marBottom w:val="0"/>
              <w:divBdr>
                <w:top w:val="none" w:sz="0" w:space="0" w:color="auto"/>
                <w:left w:val="none" w:sz="0" w:space="0" w:color="auto"/>
                <w:bottom w:val="none" w:sz="0" w:space="0" w:color="auto"/>
                <w:right w:val="none" w:sz="0" w:space="0" w:color="auto"/>
              </w:divBdr>
            </w:div>
            <w:div w:id="1902327043">
              <w:marLeft w:val="0"/>
              <w:marRight w:val="0"/>
              <w:marTop w:val="0"/>
              <w:marBottom w:val="0"/>
              <w:divBdr>
                <w:top w:val="none" w:sz="0" w:space="0" w:color="auto"/>
                <w:left w:val="none" w:sz="0" w:space="0" w:color="auto"/>
                <w:bottom w:val="none" w:sz="0" w:space="0" w:color="auto"/>
                <w:right w:val="none" w:sz="0" w:space="0" w:color="auto"/>
              </w:divBdr>
            </w:div>
            <w:div w:id="1176724422">
              <w:marLeft w:val="0"/>
              <w:marRight w:val="0"/>
              <w:marTop w:val="0"/>
              <w:marBottom w:val="0"/>
              <w:divBdr>
                <w:top w:val="none" w:sz="0" w:space="0" w:color="auto"/>
                <w:left w:val="none" w:sz="0" w:space="0" w:color="auto"/>
                <w:bottom w:val="none" w:sz="0" w:space="0" w:color="auto"/>
                <w:right w:val="none" w:sz="0" w:space="0" w:color="auto"/>
              </w:divBdr>
            </w:div>
            <w:div w:id="1214849289">
              <w:marLeft w:val="0"/>
              <w:marRight w:val="0"/>
              <w:marTop w:val="0"/>
              <w:marBottom w:val="0"/>
              <w:divBdr>
                <w:top w:val="none" w:sz="0" w:space="0" w:color="auto"/>
                <w:left w:val="none" w:sz="0" w:space="0" w:color="auto"/>
                <w:bottom w:val="none" w:sz="0" w:space="0" w:color="auto"/>
                <w:right w:val="none" w:sz="0" w:space="0" w:color="auto"/>
              </w:divBdr>
            </w:div>
            <w:div w:id="1857961008">
              <w:marLeft w:val="0"/>
              <w:marRight w:val="0"/>
              <w:marTop w:val="0"/>
              <w:marBottom w:val="0"/>
              <w:divBdr>
                <w:top w:val="none" w:sz="0" w:space="0" w:color="auto"/>
                <w:left w:val="none" w:sz="0" w:space="0" w:color="auto"/>
                <w:bottom w:val="none" w:sz="0" w:space="0" w:color="auto"/>
                <w:right w:val="none" w:sz="0" w:space="0" w:color="auto"/>
              </w:divBdr>
            </w:div>
            <w:div w:id="98836907">
              <w:marLeft w:val="0"/>
              <w:marRight w:val="0"/>
              <w:marTop w:val="0"/>
              <w:marBottom w:val="0"/>
              <w:divBdr>
                <w:top w:val="none" w:sz="0" w:space="0" w:color="auto"/>
                <w:left w:val="none" w:sz="0" w:space="0" w:color="auto"/>
                <w:bottom w:val="none" w:sz="0" w:space="0" w:color="auto"/>
                <w:right w:val="none" w:sz="0" w:space="0" w:color="auto"/>
              </w:divBdr>
            </w:div>
            <w:div w:id="1001011406">
              <w:marLeft w:val="0"/>
              <w:marRight w:val="0"/>
              <w:marTop w:val="0"/>
              <w:marBottom w:val="0"/>
              <w:divBdr>
                <w:top w:val="none" w:sz="0" w:space="0" w:color="auto"/>
                <w:left w:val="none" w:sz="0" w:space="0" w:color="auto"/>
                <w:bottom w:val="none" w:sz="0" w:space="0" w:color="auto"/>
                <w:right w:val="none" w:sz="0" w:space="0" w:color="auto"/>
              </w:divBdr>
            </w:div>
            <w:div w:id="1656104800">
              <w:marLeft w:val="0"/>
              <w:marRight w:val="0"/>
              <w:marTop w:val="0"/>
              <w:marBottom w:val="0"/>
              <w:divBdr>
                <w:top w:val="none" w:sz="0" w:space="0" w:color="auto"/>
                <w:left w:val="none" w:sz="0" w:space="0" w:color="auto"/>
                <w:bottom w:val="none" w:sz="0" w:space="0" w:color="auto"/>
                <w:right w:val="none" w:sz="0" w:space="0" w:color="auto"/>
              </w:divBdr>
            </w:div>
            <w:div w:id="533539835">
              <w:marLeft w:val="0"/>
              <w:marRight w:val="0"/>
              <w:marTop w:val="0"/>
              <w:marBottom w:val="0"/>
              <w:divBdr>
                <w:top w:val="none" w:sz="0" w:space="0" w:color="auto"/>
                <w:left w:val="none" w:sz="0" w:space="0" w:color="auto"/>
                <w:bottom w:val="none" w:sz="0" w:space="0" w:color="auto"/>
                <w:right w:val="none" w:sz="0" w:space="0" w:color="auto"/>
              </w:divBdr>
            </w:div>
            <w:div w:id="1671061769">
              <w:marLeft w:val="0"/>
              <w:marRight w:val="0"/>
              <w:marTop w:val="0"/>
              <w:marBottom w:val="0"/>
              <w:divBdr>
                <w:top w:val="none" w:sz="0" w:space="0" w:color="auto"/>
                <w:left w:val="none" w:sz="0" w:space="0" w:color="auto"/>
                <w:bottom w:val="none" w:sz="0" w:space="0" w:color="auto"/>
                <w:right w:val="none" w:sz="0" w:space="0" w:color="auto"/>
              </w:divBdr>
            </w:div>
            <w:div w:id="798767551">
              <w:marLeft w:val="0"/>
              <w:marRight w:val="0"/>
              <w:marTop w:val="0"/>
              <w:marBottom w:val="0"/>
              <w:divBdr>
                <w:top w:val="none" w:sz="0" w:space="0" w:color="auto"/>
                <w:left w:val="none" w:sz="0" w:space="0" w:color="auto"/>
                <w:bottom w:val="none" w:sz="0" w:space="0" w:color="auto"/>
                <w:right w:val="none" w:sz="0" w:space="0" w:color="auto"/>
              </w:divBdr>
            </w:div>
            <w:div w:id="1813673731">
              <w:marLeft w:val="0"/>
              <w:marRight w:val="0"/>
              <w:marTop w:val="0"/>
              <w:marBottom w:val="0"/>
              <w:divBdr>
                <w:top w:val="none" w:sz="0" w:space="0" w:color="auto"/>
                <w:left w:val="none" w:sz="0" w:space="0" w:color="auto"/>
                <w:bottom w:val="none" w:sz="0" w:space="0" w:color="auto"/>
                <w:right w:val="none" w:sz="0" w:space="0" w:color="auto"/>
              </w:divBdr>
            </w:div>
            <w:div w:id="1214344547">
              <w:marLeft w:val="0"/>
              <w:marRight w:val="0"/>
              <w:marTop w:val="0"/>
              <w:marBottom w:val="0"/>
              <w:divBdr>
                <w:top w:val="none" w:sz="0" w:space="0" w:color="auto"/>
                <w:left w:val="none" w:sz="0" w:space="0" w:color="auto"/>
                <w:bottom w:val="none" w:sz="0" w:space="0" w:color="auto"/>
                <w:right w:val="none" w:sz="0" w:space="0" w:color="auto"/>
              </w:divBdr>
            </w:div>
            <w:div w:id="292297376">
              <w:marLeft w:val="0"/>
              <w:marRight w:val="0"/>
              <w:marTop w:val="0"/>
              <w:marBottom w:val="0"/>
              <w:divBdr>
                <w:top w:val="none" w:sz="0" w:space="0" w:color="auto"/>
                <w:left w:val="none" w:sz="0" w:space="0" w:color="auto"/>
                <w:bottom w:val="none" w:sz="0" w:space="0" w:color="auto"/>
                <w:right w:val="none" w:sz="0" w:space="0" w:color="auto"/>
              </w:divBdr>
            </w:div>
            <w:div w:id="224223434">
              <w:marLeft w:val="0"/>
              <w:marRight w:val="0"/>
              <w:marTop w:val="0"/>
              <w:marBottom w:val="0"/>
              <w:divBdr>
                <w:top w:val="none" w:sz="0" w:space="0" w:color="auto"/>
                <w:left w:val="none" w:sz="0" w:space="0" w:color="auto"/>
                <w:bottom w:val="none" w:sz="0" w:space="0" w:color="auto"/>
                <w:right w:val="none" w:sz="0" w:space="0" w:color="auto"/>
              </w:divBdr>
            </w:div>
            <w:div w:id="1376153949">
              <w:marLeft w:val="0"/>
              <w:marRight w:val="0"/>
              <w:marTop w:val="0"/>
              <w:marBottom w:val="0"/>
              <w:divBdr>
                <w:top w:val="none" w:sz="0" w:space="0" w:color="auto"/>
                <w:left w:val="none" w:sz="0" w:space="0" w:color="auto"/>
                <w:bottom w:val="none" w:sz="0" w:space="0" w:color="auto"/>
                <w:right w:val="none" w:sz="0" w:space="0" w:color="auto"/>
              </w:divBdr>
            </w:div>
            <w:div w:id="795870592">
              <w:marLeft w:val="0"/>
              <w:marRight w:val="0"/>
              <w:marTop w:val="0"/>
              <w:marBottom w:val="0"/>
              <w:divBdr>
                <w:top w:val="none" w:sz="0" w:space="0" w:color="auto"/>
                <w:left w:val="none" w:sz="0" w:space="0" w:color="auto"/>
                <w:bottom w:val="none" w:sz="0" w:space="0" w:color="auto"/>
                <w:right w:val="none" w:sz="0" w:space="0" w:color="auto"/>
              </w:divBdr>
            </w:div>
            <w:div w:id="2020540419">
              <w:marLeft w:val="0"/>
              <w:marRight w:val="0"/>
              <w:marTop w:val="0"/>
              <w:marBottom w:val="0"/>
              <w:divBdr>
                <w:top w:val="none" w:sz="0" w:space="0" w:color="auto"/>
                <w:left w:val="none" w:sz="0" w:space="0" w:color="auto"/>
                <w:bottom w:val="none" w:sz="0" w:space="0" w:color="auto"/>
                <w:right w:val="none" w:sz="0" w:space="0" w:color="auto"/>
              </w:divBdr>
            </w:div>
            <w:div w:id="20204251">
              <w:marLeft w:val="0"/>
              <w:marRight w:val="0"/>
              <w:marTop w:val="0"/>
              <w:marBottom w:val="0"/>
              <w:divBdr>
                <w:top w:val="none" w:sz="0" w:space="0" w:color="auto"/>
                <w:left w:val="none" w:sz="0" w:space="0" w:color="auto"/>
                <w:bottom w:val="none" w:sz="0" w:space="0" w:color="auto"/>
                <w:right w:val="none" w:sz="0" w:space="0" w:color="auto"/>
              </w:divBdr>
            </w:div>
            <w:div w:id="1642689748">
              <w:marLeft w:val="0"/>
              <w:marRight w:val="0"/>
              <w:marTop w:val="0"/>
              <w:marBottom w:val="0"/>
              <w:divBdr>
                <w:top w:val="none" w:sz="0" w:space="0" w:color="auto"/>
                <w:left w:val="none" w:sz="0" w:space="0" w:color="auto"/>
                <w:bottom w:val="none" w:sz="0" w:space="0" w:color="auto"/>
                <w:right w:val="none" w:sz="0" w:space="0" w:color="auto"/>
              </w:divBdr>
            </w:div>
            <w:div w:id="426272405">
              <w:marLeft w:val="0"/>
              <w:marRight w:val="0"/>
              <w:marTop w:val="0"/>
              <w:marBottom w:val="0"/>
              <w:divBdr>
                <w:top w:val="none" w:sz="0" w:space="0" w:color="auto"/>
                <w:left w:val="none" w:sz="0" w:space="0" w:color="auto"/>
                <w:bottom w:val="none" w:sz="0" w:space="0" w:color="auto"/>
                <w:right w:val="none" w:sz="0" w:space="0" w:color="auto"/>
              </w:divBdr>
            </w:div>
            <w:div w:id="452868895">
              <w:marLeft w:val="0"/>
              <w:marRight w:val="0"/>
              <w:marTop w:val="0"/>
              <w:marBottom w:val="0"/>
              <w:divBdr>
                <w:top w:val="none" w:sz="0" w:space="0" w:color="auto"/>
                <w:left w:val="none" w:sz="0" w:space="0" w:color="auto"/>
                <w:bottom w:val="none" w:sz="0" w:space="0" w:color="auto"/>
                <w:right w:val="none" w:sz="0" w:space="0" w:color="auto"/>
              </w:divBdr>
            </w:div>
            <w:div w:id="1019624896">
              <w:marLeft w:val="0"/>
              <w:marRight w:val="0"/>
              <w:marTop w:val="0"/>
              <w:marBottom w:val="0"/>
              <w:divBdr>
                <w:top w:val="none" w:sz="0" w:space="0" w:color="auto"/>
                <w:left w:val="none" w:sz="0" w:space="0" w:color="auto"/>
                <w:bottom w:val="none" w:sz="0" w:space="0" w:color="auto"/>
                <w:right w:val="none" w:sz="0" w:space="0" w:color="auto"/>
              </w:divBdr>
            </w:div>
            <w:div w:id="2011829967">
              <w:marLeft w:val="0"/>
              <w:marRight w:val="0"/>
              <w:marTop w:val="0"/>
              <w:marBottom w:val="0"/>
              <w:divBdr>
                <w:top w:val="none" w:sz="0" w:space="0" w:color="auto"/>
                <w:left w:val="none" w:sz="0" w:space="0" w:color="auto"/>
                <w:bottom w:val="none" w:sz="0" w:space="0" w:color="auto"/>
                <w:right w:val="none" w:sz="0" w:space="0" w:color="auto"/>
              </w:divBdr>
            </w:div>
            <w:div w:id="618226640">
              <w:marLeft w:val="0"/>
              <w:marRight w:val="0"/>
              <w:marTop w:val="0"/>
              <w:marBottom w:val="0"/>
              <w:divBdr>
                <w:top w:val="none" w:sz="0" w:space="0" w:color="auto"/>
                <w:left w:val="none" w:sz="0" w:space="0" w:color="auto"/>
                <w:bottom w:val="none" w:sz="0" w:space="0" w:color="auto"/>
                <w:right w:val="none" w:sz="0" w:space="0" w:color="auto"/>
              </w:divBdr>
            </w:div>
            <w:div w:id="1194804321">
              <w:marLeft w:val="0"/>
              <w:marRight w:val="0"/>
              <w:marTop w:val="0"/>
              <w:marBottom w:val="0"/>
              <w:divBdr>
                <w:top w:val="none" w:sz="0" w:space="0" w:color="auto"/>
                <w:left w:val="none" w:sz="0" w:space="0" w:color="auto"/>
                <w:bottom w:val="none" w:sz="0" w:space="0" w:color="auto"/>
                <w:right w:val="none" w:sz="0" w:space="0" w:color="auto"/>
              </w:divBdr>
            </w:div>
            <w:div w:id="1745684501">
              <w:marLeft w:val="0"/>
              <w:marRight w:val="0"/>
              <w:marTop w:val="0"/>
              <w:marBottom w:val="0"/>
              <w:divBdr>
                <w:top w:val="none" w:sz="0" w:space="0" w:color="auto"/>
                <w:left w:val="none" w:sz="0" w:space="0" w:color="auto"/>
                <w:bottom w:val="none" w:sz="0" w:space="0" w:color="auto"/>
                <w:right w:val="none" w:sz="0" w:space="0" w:color="auto"/>
              </w:divBdr>
            </w:div>
            <w:div w:id="333919790">
              <w:marLeft w:val="0"/>
              <w:marRight w:val="0"/>
              <w:marTop w:val="0"/>
              <w:marBottom w:val="0"/>
              <w:divBdr>
                <w:top w:val="none" w:sz="0" w:space="0" w:color="auto"/>
                <w:left w:val="none" w:sz="0" w:space="0" w:color="auto"/>
                <w:bottom w:val="none" w:sz="0" w:space="0" w:color="auto"/>
                <w:right w:val="none" w:sz="0" w:space="0" w:color="auto"/>
              </w:divBdr>
            </w:div>
            <w:div w:id="134223003">
              <w:marLeft w:val="0"/>
              <w:marRight w:val="0"/>
              <w:marTop w:val="0"/>
              <w:marBottom w:val="0"/>
              <w:divBdr>
                <w:top w:val="none" w:sz="0" w:space="0" w:color="auto"/>
                <w:left w:val="none" w:sz="0" w:space="0" w:color="auto"/>
                <w:bottom w:val="none" w:sz="0" w:space="0" w:color="auto"/>
                <w:right w:val="none" w:sz="0" w:space="0" w:color="auto"/>
              </w:divBdr>
            </w:div>
            <w:div w:id="2635342">
              <w:marLeft w:val="0"/>
              <w:marRight w:val="0"/>
              <w:marTop w:val="0"/>
              <w:marBottom w:val="0"/>
              <w:divBdr>
                <w:top w:val="none" w:sz="0" w:space="0" w:color="auto"/>
                <w:left w:val="none" w:sz="0" w:space="0" w:color="auto"/>
                <w:bottom w:val="none" w:sz="0" w:space="0" w:color="auto"/>
                <w:right w:val="none" w:sz="0" w:space="0" w:color="auto"/>
              </w:divBdr>
            </w:div>
            <w:div w:id="1891842578">
              <w:marLeft w:val="0"/>
              <w:marRight w:val="0"/>
              <w:marTop w:val="0"/>
              <w:marBottom w:val="0"/>
              <w:divBdr>
                <w:top w:val="none" w:sz="0" w:space="0" w:color="auto"/>
                <w:left w:val="none" w:sz="0" w:space="0" w:color="auto"/>
                <w:bottom w:val="none" w:sz="0" w:space="0" w:color="auto"/>
                <w:right w:val="none" w:sz="0" w:space="0" w:color="auto"/>
              </w:divBdr>
            </w:div>
            <w:div w:id="1637370164">
              <w:marLeft w:val="0"/>
              <w:marRight w:val="0"/>
              <w:marTop w:val="0"/>
              <w:marBottom w:val="0"/>
              <w:divBdr>
                <w:top w:val="none" w:sz="0" w:space="0" w:color="auto"/>
                <w:left w:val="none" w:sz="0" w:space="0" w:color="auto"/>
                <w:bottom w:val="none" w:sz="0" w:space="0" w:color="auto"/>
                <w:right w:val="none" w:sz="0" w:space="0" w:color="auto"/>
              </w:divBdr>
            </w:div>
            <w:div w:id="1981182510">
              <w:marLeft w:val="0"/>
              <w:marRight w:val="0"/>
              <w:marTop w:val="0"/>
              <w:marBottom w:val="0"/>
              <w:divBdr>
                <w:top w:val="none" w:sz="0" w:space="0" w:color="auto"/>
                <w:left w:val="none" w:sz="0" w:space="0" w:color="auto"/>
                <w:bottom w:val="none" w:sz="0" w:space="0" w:color="auto"/>
                <w:right w:val="none" w:sz="0" w:space="0" w:color="auto"/>
              </w:divBdr>
            </w:div>
            <w:div w:id="1817793427">
              <w:marLeft w:val="0"/>
              <w:marRight w:val="0"/>
              <w:marTop w:val="0"/>
              <w:marBottom w:val="0"/>
              <w:divBdr>
                <w:top w:val="none" w:sz="0" w:space="0" w:color="auto"/>
                <w:left w:val="none" w:sz="0" w:space="0" w:color="auto"/>
                <w:bottom w:val="none" w:sz="0" w:space="0" w:color="auto"/>
                <w:right w:val="none" w:sz="0" w:space="0" w:color="auto"/>
              </w:divBdr>
            </w:div>
            <w:div w:id="1094592028">
              <w:marLeft w:val="0"/>
              <w:marRight w:val="0"/>
              <w:marTop w:val="0"/>
              <w:marBottom w:val="0"/>
              <w:divBdr>
                <w:top w:val="none" w:sz="0" w:space="0" w:color="auto"/>
                <w:left w:val="none" w:sz="0" w:space="0" w:color="auto"/>
                <w:bottom w:val="none" w:sz="0" w:space="0" w:color="auto"/>
                <w:right w:val="none" w:sz="0" w:space="0" w:color="auto"/>
              </w:divBdr>
            </w:div>
            <w:div w:id="171183285">
              <w:marLeft w:val="0"/>
              <w:marRight w:val="0"/>
              <w:marTop w:val="0"/>
              <w:marBottom w:val="0"/>
              <w:divBdr>
                <w:top w:val="none" w:sz="0" w:space="0" w:color="auto"/>
                <w:left w:val="none" w:sz="0" w:space="0" w:color="auto"/>
                <w:bottom w:val="none" w:sz="0" w:space="0" w:color="auto"/>
                <w:right w:val="none" w:sz="0" w:space="0" w:color="auto"/>
              </w:divBdr>
            </w:div>
            <w:div w:id="260309058">
              <w:marLeft w:val="0"/>
              <w:marRight w:val="0"/>
              <w:marTop w:val="0"/>
              <w:marBottom w:val="0"/>
              <w:divBdr>
                <w:top w:val="none" w:sz="0" w:space="0" w:color="auto"/>
                <w:left w:val="none" w:sz="0" w:space="0" w:color="auto"/>
                <w:bottom w:val="none" w:sz="0" w:space="0" w:color="auto"/>
                <w:right w:val="none" w:sz="0" w:space="0" w:color="auto"/>
              </w:divBdr>
            </w:div>
            <w:div w:id="1757284392">
              <w:marLeft w:val="0"/>
              <w:marRight w:val="0"/>
              <w:marTop w:val="0"/>
              <w:marBottom w:val="0"/>
              <w:divBdr>
                <w:top w:val="none" w:sz="0" w:space="0" w:color="auto"/>
                <w:left w:val="none" w:sz="0" w:space="0" w:color="auto"/>
                <w:bottom w:val="none" w:sz="0" w:space="0" w:color="auto"/>
                <w:right w:val="none" w:sz="0" w:space="0" w:color="auto"/>
              </w:divBdr>
            </w:div>
            <w:div w:id="1648128029">
              <w:marLeft w:val="0"/>
              <w:marRight w:val="0"/>
              <w:marTop w:val="0"/>
              <w:marBottom w:val="0"/>
              <w:divBdr>
                <w:top w:val="none" w:sz="0" w:space="0" w:color="auto"/>
                <w:left w:val="none" w:sz="0" w:space="0" w:color="auto"/>
                <w:bottom w:val="none" w:sz="0" w:space="0" w:color="auto"/>
                <w:right w:val="none" w:sz="0" w:space="0" w:color="auto"/>
              </w:divBdr>
            </w:div>
            <w:div w:id="898714914">
              <w:marLeft w:val="0"/>
              <w:marRight w:val="0"/>
              <w:marTop w:val="0"/>
              <w:marBottom w:val="0"/>
              <w:divBdr>
                <w:top w:val="none" w:sz="0" w:space="0" w:color="auto"/>
                <w:left w:val="none" w:sz="0" w:space="0" w:color="auto"/>
                <w:bottom w:val="none" w:sz="0" w:space="0" w:color="auto"/>
                <w:right w:val="none" w:sz="0" w:space="0" w:color="auto"/>
              </w:divBdr>
            </w:div>
            <w:div w:id="525480682">
              <w:marLeft w:val="0"/>
              <w:marRight w:val="0"/>
              <w:marTop w:val="0"/>
              <w:marBottom w:val="0"/>
              <w:divBdr>
                <w:top w:val="none" w:sz="0" w:space="0" w:color="auto"/>
                <w:left w:val="none" w:sz="0" w:space="0" w:color="auto"/>
                <w:bottom w:val="none" w:sz="0" w:space="0" w:color="auto"/>
                <w:right w:val="none" w:sz="0" w:space="0" w:color="auto"/>
              </w:divBdr>
            </w:div>
            <w:div w:id="1345938168">
              <w:marLeft w:val="0"/>
              <w:marRight w:val="0"/>
              <w:marTop w:val="0"/>
              <w:marBottom w:val="0"/>
              <w:divBdr>
                <w:top w:val="none" w:sz="0" w:space="0" w:color="auto"/>
                <w:left w:val="none" w:sz="0" w:space="0" w:color="auto"/>
                <w:bottom w:val="none" w:sz="0" w:space="0" w:color="auto"/>
                <w:right w:val="none" w:sz="0" w:space="0" w:color="auto"/>
              </w:divBdr>
            </w:div>
            <w:div w:id="1815489597">
              <w:marLeft w:val="0"/>
              <w:marRight w:val="0"/>
              <w:marTop w:val="0"/>
              <w:marBottom w:val="0"/>
              <w:divBdr>
                <w:top w:val="none" w:sz="0" w:space="0" w:color="auto"/>
                <w:left w:val="none" w:sz="0" w:space="0" w:color="auto"/>
                <w:bottom w:val="none" w:sz="0" w:space="0" w:color="auto"/>
                <w:right w:val="none" w:sz="0" w:space="0" w:color="auto"/>
              </w:divBdr>
            </w:div>
            <w:div w:id="1162891330">
              <w:marLeft w:val="0"/>
              <w:marRight w:val="0"/>
              <w:marTop w:val="0"/>
              <w:marBottom w:val="0"/>
              <w:divBdr>
                <w:top w:val="none" w:sz="0" w:space="0" w:color="auto"/>
                <w:left w:val="none" w:sz="0" w:space="0" w:color="auto"/>
                <w:bottom w:val="none" w:sz="0" w:space="0" w:color="auto"/>
                <w:right w:val="none" w:sz="0" w:space="0" w:color="auto"/>
              </w:divBdr>
            </w:div>
            <w:div w:id="205681785">
              <w:marLeft w:val="0"/>
              <w:marRight w:val="0"/>
              <w:marTop w:val="0"/>
              <w:marBottom w:val="0"/>
              <w:divBdr>
                <w:top w:val="none" w:sz="0" w:space="0" w:color="auto"/>
                <w:left w:val="none" w:sz="0" w:space="0" w:color="auto"/>
                <w:bottom w:val="none" w:sz="0" w:space="0" w:color="auto"/>
                <w:right w:val="none" w:sz="0" w:space="0" w:color="auto"/>
              </w:divBdr>
            </w:div>
            <w:div w:id="1916239780">
              <w:marLeft w:val="0"/>
              <w:marRight w:val="0"/>
              <w:marTop w:val="0"/>
              <w:marBottom w:val="0"/>
              <w:divBdr>
                <w:top w:val="none" w:sz="0" w:space="0" w:color="auto"/>
                <w:left w:val="none" w:sz="0" w:space="0" w:color="auto"/>
                <w:bottom w:val="none" w:sz="0" w:space="0" w:color="auto"/>
                <w:right w:val="none" w:sz="0" w:space="0" w:color="auto"/>
              </w:divBdr>
            </w:div>
            <w:div w:id="1933776108">
              <w:marLeft w:val="0"/>
              <w:marRight w:val="0"/>
              <w:marTop w:val="0"/>
              <w:marBottom w:val="0"/>
              <w:divBdr>
                <w:top w:val="none" w:sz="0" w:space="0" w:color="auto"/>
                <w:left w:val="none" w:sz="0" w:space="0" w:color="auto"/>
                <w:bottom w:val="none" w:sz="0" w:space="0" w:color="auto"/>
                <w:right w:val="none" w:sz="0" w:space="0" w:color="auto"/>
              </w:divBdr>
            </w:div>
            <w:div w:id="1000430084">
              <w:marLeft w:val="0"/>
              <w:marRight w:val="0"/>
              <w:marTop w:val="0"/>
              <w:marBottom w:val="0"/>
              <w:divBdr>
                <w:top w:val="none" w:sz="0" w:space="0" w:color="auto"/>
                <w:left w:val="none" w:sz="0" w:space="0" w:color="auto"/>
                <w:bottom w:val="none" w:sz="0" w:space="0" w:color="auto"/>
                <w:right w:val="none" w:sz="0" w:space="0" w:color="auto"/>
              </w:divBdr>
            </w:div>
            <w:div w:id="1958684006">
              <w:marLeft w:val="0"/>
              <w:marRight w:val="0"/>
              <w:marTop w:val="0"/>
              <w:marBottom w:val="0"/>
              <w:divBdr>
                <w:top w:val="none" w:sz="0" w:space="0" w:color="auto"/>
                <w:left w:val="none" w:sz="0" w:space="0" w:color="auto"/>
                <w:bottom w:val="none" w:sz="0" w:space="0" w:color="auto"/>
                <w:right w:val="none" w:sz="0" w:space="0" w:color="auto"/>
              </w:divBdr>
            </w:div>
            <w:div w:id="1550918954">
              <w:marLeft w:val="0"/>
              <w:marRight w:val="0"/>
              <w:marTop w:val="0"/>
              <w:marBottom w:val="0"/>
              <w:divBdr>
                <w:top w:val="none" w:sz="0" w:space="0" w:color="auto"/>
                <w:left w:val="none" w:sz="0" w:space="0" w:color="auto"/>
                <w:bottom w:val="none" w:sz="0" w:space="0" w:color="auto"/>
                <w:right w:val="none" w:sz="0" w:space="0" w:color="auto"/>
              </w:divBdr>
            </w:div>
            <w:div w:id="1192106273">
              <w:marLeft w:val="0"/>
              <w:marRight w:val="0"/>
              <w:marTop w:val="0"/>
              <w:marBottom w:val="0"/>
              <w:divBdr>
                <w:top w:val="none" w:sz="0" w:space="0" w:color="auto"/>
                <w:left w:val="none" w:sz="0" w:space="0" w:color="auto"/>
                <w:bottom w:val="none" w:sz="0" w:space="0" w:color="auto"/>
                <w:right w:val="none" w:sz="0" w:space="0" w:color="auto"/>
              </w:divBdr>
            </w:div>
            <w:div w:id="287932196">
              <w:marLeft w:val="0"/>
              <w:marRight w:val="0"/>
              <w:marTop w:val="0"/>
              <w:marBottom w:val="0"/>
              <w:divBdr>
                <w:top w:val="none" w:sz="0" w:space="0" w:color="auto"/>
                <w:left w:val="none" w:sz="0" w:space="0" w:color="auto"/>
                <w:bottom w:val="none" w:sz="0" w:space="0" w:color="auto"/>
                <w:right w:val="none" w:sz="0" w:space="0" w:color="auto"/>
              </w:divBdr>
            </w:div>
            <w:div w:id="1117023851">
              <w:marLeft w:val="0"/>
              <w:marRight w:val="0"/>
              <w:marTop w:val="0"/>
              <w:marBottom w:val="0"/>
              <w:divBdr>
                <w:top w:val="none" w:sz="0" w:space="0" w:color="auto"/>
                <w:left w:val="none" w:sz="0" w:space="0" w:color="auto"/>
                <w:bottom w:val="none" w:sz="0" w:space="0" w:color="auto"/>
                <w:right w:val="none" w:sz="0" w:space="0" w:color="auto"/>
              </w:divBdr>
            </w:div>
            <w:div w:id="700783681">
              <w:marLeft w:val="0"/>
              <w:marRight w:val="0"/>
              <w:marTop w:val="0"/>
              <w:marBottom w:val="0"/>
              <w:divBdr>
                <w:top w:val="none" w:sz="0" w:space="0" w:color="auto"/>
                <w:left w:val="none" w:sz="0" w:space="0" w:color="auto"/>
                <w:bottom w:val="none" w:sz="0" w:space="0" w:color="auto"/>
                <w:right w:val="none" w:sz="0" w:space="0" w:color="auto"/>
              </w:divBdr>
            </w:div>
            <w:div w:id="146746732">
              <w:marLeft w:val="0"/>
              <w:marRight w:val="0"/>
              <w:marTop w:val="0"/>
              <w:marBottom w:val="0"/>
              <w:divBdr>
                <w:top w:val="none" w:sz="0" w:space="0" w:color="auto"/>
                <w:left w:val="none" w:sz="0" w:space="0" w:color="auto"/>
                <w:bottom w:val="none" w:sz="0" w:space="0" w:color="auto"/>
                <w:right w:val="none" w:sz="0" w:space="0" w:color="auto"/>
              </w:divBdr>
            </w:div>
            <w:div w:id="642541723">
              <w:marLeft w:val="0"/>
              <w:marRight w:val="0"/>
              <w:marTop w:val="0"/>
              <w:marBottom w:val="0"/>
              <w:divBdr>
                <w:top w:val="none" w:sz="0" w:space="0" w:color="auto"/>
                <w:left w:val="none" w:sz="0" w:space="0" w:color="auto"/>
                <w:bottom w:val="none" w:sz="0" w:space="0" w:color="auto"/>
                <w:right w:val="none" w:sz="0" w:space="0" w:color="auto"/>
              </w:divBdr>
            </w:div>
            <w:div w:id="484972864">
              <w:marLeft w:val="0"/>
              <w:marRight w:val="0"/>
              <w:marTop w:val="0"/>
              <w:marBottom w:val="0"/>
              <w:divBdr>
                <w:top w:val="none" w:sz="0" w:space="0" w:color="auto"/>
                <w:left w:val="none" w:sz="0" w:space="0" w:color="auto"/>
                <w:bottom w:val="none" w:sz="0" w:space="0" w:color="auto"/>
                <w:right w:val="none" w:sz="0" w:space="0" w:color="auto"/>
              </w:divBdr>
            </w:div>
            <w:div w:id="763191663">
              <w:marLeft w:val="0"/>
              <w:marRight w:val="0"/>
              <w:marTop w:val="0"/>
              <w:marBottom w:val="0"/>
              <w:divBdr>
                <w:top w:val="none" w:sz="0" w:space="0" w:color="auto"/>
                <w:left w:val="none" w:sz="0" w:space="0" w:color="auto"/>
                <w:bottom w:val="none" w:sz="0" w:space="0" w:color="auto"/>
                <w:right w:val="none" w:sz="0" w:space="0" w:color="auto"/>
              </w:divBdr>
            </w:div>
            <w:div w:id="302394727">
              <w:marLeft w:val="0"/>
              <w:marRight w:val="0"/>
              <w:marTop w:val="0"/>
              <w:marBottom w:val="0"/>
              <w:divBdr>
                <w:top w:val="none" w:sz="0" w:space="0" w:color="auto"/>
                <w:left w:val="none" w:sz="0" w:space="0" w:color="auto"/>
                <w:bottom w:val="none" w:sz="0" w:space="0" w:color="auto"/>
                <w:right w:val="none" w:sz="0" w:space="0" w:color="auto"/>
              </w:divBdr>
            </w:div>
            <w:div w:id="1362975058">
              <w:marLeft w:val="0"/>
              <w:marRight w:val="0"/>
              <w:marTop w:val="0"/>
              <w:marBottom w:val="0"/>
              <w:divBdr>
                <w:top w:val="none" w:sz="0" w:space="0" w:color="auto"/>
                <w:left w:val="none" w:sz="0" w:space="0" w:color="auto"/>
                <w:bottom w:val="none" w:sz="0" w:space="0" w:color="auto"/>
                <w:right w:val="none" w:sz="0" w:space="0" w:color="auto"/>
              </w:divBdr>
            </w:div>
            <w:div w:id="1085225832">
              <w:marLeft w:val="0"/>
              <w:marRight w:val="0"/>
              <w:marTop w:val="0"/>
              <w:marBottom w:val="0"/>
              <w:divBdr>
                <w:top w:val="none" w:sz="0" w:space="0" w:color="auto"/>
                <w:left w:val="none" w:sz="0" w:space="0" w:color="auto"/>
                <w:bottom w:val="none" w:sz="0" w:space="0" w:color="auto"/>
                <w:right w:val="none" w:sz="0" w:space="0" w:color="auto"/>
              </w:divBdr>
            </w:div>
            <w:div w:id="565728500">
              <w:marLeft w:val="0"/>
              <w:marRight w:val="0"/>
              <w:marTop w:val="0"/>
              <w:marBottom w:val="0"/>
              <w:divBdr>
                <w:top w:val="none" w:sz="0" w:space="0" w:color="auto"/>
                <w:left w:val="none" w:sz="0" w:space="0" w:color="auto"/>
                <w:bottom w:val="none" w:sz="0" w:space="0" w:color="auto"/>
                <w:right w:val="none" w:sz="0" w:space="0" w:color="auto"/>
              </w:divBdr>
            </w:div>
            <w:div w:id="761415460">
              <w:marLeft w:val="0"/>
              <w:marRight w:val="0"/>
              <w:marTop w:val="0"/>
              <w:marBottom w:val="0"/>
              <w:divBdr>
                <w:top w:val="none" w:sz="0" w:space="0" w:color="auto"/>
                <w:left w:val="none" w:sz="0" w:space="0" w:color="auto"/>
                <w:bottom w:val="none" w:sz="0" w:space="0" w:color="auto"/>
                <w:right w:val="none" w:sz="0" w:space="0" w:color="auto"/>
              </w:divBdr>
            </w:div>
            <w:div w:id="1070231981">
              <w:marLeft w:val="0"/>
              <w:marRight w:val="0"/>
              <w:marTop w:val="0"/>
              <w:marBottom w:val="0"/>
              <w:divBdr>
                <w:top w:val="none" w:sz="0" w:space="0" w:color="auto"/>
                <w:left w:val="none" w:sz="0" w:space="0" w:color="auto"/>
                <w:bottom w:val="none" w:sz="0" w:space="0" w:color="auto"/>
                <w:right w:val="none" w:sz="0" w:space="0" w:color="auto"/>
              </w:divBdr>
            </w:div>
            <w:div w:id="654188132">
              <w:marLeft w:val="0"/>
              <w:marRight w:val="0"/>
              <w:marTop w:val="0"/>
              <w:marBottom w:val="0"/>
              <w:divBdr>
                <w:top w:val="none" w:sz="0" w:space="0" w:color="auto"/>
                <w:left w:val="none" w:sz="0" w:space="0" w:color="auto"/>
                <w:bottom w:val="none" w:sz="0" w:space="0" w:color="auto"/>
                <w:right w:val="none" w:sz="0" w:space="0" w:color="auto"/>
              </w:divBdr>
            </w:div>
            <w:div w:id="1627614825">
              <w:marLeft w:val="0"/>
              <w:marRight w:val="0"/>
              <w:marTop w:val="0"/>
              <w:marBottom w:val="0"/>
              <w:divBdr>
                <w:top w:val="none" w:sz="0" w:space="0" w:color="auto"/>
                <w:left w:val="none" w:sz="0" w:space="0" w:color="auto"/>
                <w:bottom w:val="none" w:sz="0" w:space="0" w:color="auto"/>
                <w:right w:val="none" w:sz="0" w:space="0" w:color="auto"/>
              </w:divBdr>
            </w:div>
            <w:div w:id="1828588195">
              <w:marLeft w:val="0"/>
              <w:marRight w:val="0"/>
              <w:marTop w:val="0"/>
              <w:marBottom w:val="0"/>
              <w:divBdr>
                <w:top w:val="none" w:sz="0" w:space="0" w:color="auto"/>
                <w:left w:val="none" w:sz="0" w:space="0" w:color="auto"/>
                <w:bottom w:val="none" w:sz="0" w:space="0" w:color="auto"/>
                <w:right w:val="none" w:sz="0" w:space="0" w:color="auto"/>
              </w:divBdr>
            </w:div>
            <w:div w:id="578634320">
              <w:marLeft w:val="0"/>
              <w:marRight w:val="0"/>
              <w:marTop w:val="0"/>
              <w:marBottom w:val="0"/>
              <w:divBdr>
                <w:top w:val="none" w:sz="0" w:space="0" w:color="auto"/>
                <w:left w:val="none" w:sz="0" w:space="0" w:color="auto"/>
                <w:bottom w:val="none" w:sz="0" w:space="0" w:color="auto"/>
                <w:right w:val="none" w:sz="0" w:space="0" w:color="auto"/>
              </w:divBdr>
            </w:div>
            <w:div w:id="475267878">
              <w:marLeft w:val="0"/>
              <w:marRight w:val="0"/>
              <w:marTop w:val="0"/>
              <w:marBottom w:val="0"/>
              <w:divBdr>
                <w:top w:val="none" w:sz="0" w:space="0" w:color="auto"/>
                <w:left w:val="none" w:sz="0" w:space="0" w:color="auto"/>
                <w:bottom w:val="none" w:sz="0" w:space="0" w:color="auto"/>
                <w:right w:val="none" w:sz="0" w:space="0" w:color="auto"/>
              </w:divBdr>
            </w:div>
            <w:div w:id="1156796282">
              <w:marLeft w:val="0"/>
              <w:marRight w:val="0"/>
              <w:marTop w:val="0"/>
              <w:marBottom w:val="0"/>
              <w:divBdr>
                <w:top w:val="none" w:sz="0" w:space="0" w:color="auto"/>
                <w:left w:val="none" w:sz="0" w:space="0" w:color="auto"/>
                <w:bottom w:val="none" w:sz="0" w:space="0" w:color="auto"/>
                <w:right w:val="none" w:sz="0" w:space="0" w:color="auto"/>
              </w:divBdr>
            </w:div>
            <w:div w:id="498429481">
              <w:marLeft w:val="0"/>
              <w:marRight w:val="0"/>
              <w:marTop w:val="0"/>
              <w:marBottom w:val="0"/>
              <w:divBdr>
                <w:top w:val="none" w:sz="0" w:space="0" w:color="auto"/>
                <w:left w:val="none" w:sz="0" w:space="0" w:color="auto"/>
                <w:bottom w:val="none" w:sz="0" w:space="0" w:color="auto"/>
                <w:right w:val="none" w:sz="0" w:space="0" w:color="auto"/>
              </w:divBdr>
            </w:div>
            <w:div w:id="1009916302">
              <w:marLeft w:val="0"/>
              <w:marRight w:val="0"/>
              <w:marTop w:val="0"/>
              <w:marBottom w:val="0"/>
              <w:divBdr>
                <w:top w:val="none" w:sz="0" w:space="0" w:color="auto"/>
                <w:left w:val="none" w:sz="0" w:space="0" w:color="auto"/>
                <w:bottom w:val="none" w:sz="0" w:space="0" w:color="auto"/>
                <w:right w:val="none" w:sz="0" w:space="0" w:color="auto"/>
              </w:divBdr>
            </w:div>
            <w:div w:id="1550989382">
              <w:marLeft w:val="0"/>
              <w:marRight w:val="0"/>
              <w:marTop w:val="0"/>
              <w:marBottom w:val="0"/>
              <w:divBdr>
                <w:top w:val="none" w:sz="0" w:space="0" w:color="auto"/>
                <w:left w:val="none" w:sz="0" w:space="0" w:color="auto"/>
                <w:bottom w:val="none" w:sz="0" w:space="0" w:color="auto"/>
                <w:right w:val="none" w:sz="0" w:space="0" w:color="auto"/>
              </w:divBdr>
            </w:div>
            <w:div w:id="1977251737">
              <w:marLeft w:val="0"/>
              <w:marRight w:val="0"/>
              <w:marTop w:val="0"/>
              <w:marBottom w:val="0"/>
              <w:divBdr>
                <w:top w:val="none" w:sz="0" w:space="0" w:color="auto"/>
                <w:left w:val="none" w:sz="0" w:space="0" w:color="auto"/>
                <w:bottom w:val="none" w:sz="0" w:space="0" w:color="auto"/>
                <w:right w:val="none" w:sz="0" w:space="0" w:color="auto"/>
              </w:divBdr>
            </w:div>
            <w:div w:id="1179005340">
              <w:marLeft w:val="0"/>
              <w:marRight w:val="0"/>
              <w:marTop w:val="0"/>
              <w:marBottom w:val="0"/>
              <w:divBdr>
                <w:top w:val="none" w:sz="0" w:space="0" w:color="auto"/>
                <w:left w:val="none" w:sz="0" w:space="0" w:color="auto"/>
                <w:bottom w:val="none" w:sz="0" w:space="0" w:color="auto"/>
                <w:right w:val="none" w:sz="0" w:space="0" w:color="auto"/>
              </w:divBdr>
            </w:div>
            <w:div w:id="833881415">
              <w:marLeft w:val="0"/>
              <w:marRight w:val="0"/>
              <w:marTop w:val="0"/>
              <w:marBottom w:val="0"/>
              <w:divBdr>
                <w:top w:val="none" w:sz="0" w:space="0" w:color="auto"/>
                <w:left w:val="none" w:sz="0" w:space="0" w:color="auto"/>
                <w:bottom w:val="none" w:sz="0" w:space="0" w:color="auto"/>
                <w:right w:val="none" w:sz="0" w:space="0" w:color="auto"/>
              </w:divBdr>
            </w:div>
            <w:div w:id="211768195">
              <w:marLeft w:val="0"/>
              <w:marRight w:val="0"/>
              <w:marTop w:val="0"/>
              <w:marBottom w:val="0"/>
              <w:divBdr>
                <w:top w:val="none" w:sz="0" w:space="0" w:color="auto"/>
                <w:left w:val="none" w:sz="0" w:space="0" w:color="auto"/>
                <w:bottom w:val="none" w:sz="0" w:space="0" w:color="auto"/>
                <w:right w:val="none" w:sz="0" w:space="0" w:color="auto"/>
              </w:divBdr>
            </w:div>
            <w:div w:id="2020811765">
              <w:marLeft w:val="0"/>
              <w:marRight w:val="0"/>
              <w:marTop w:val="0"/>
              <w:marBottom w:val="0"/>
              <w:divBdr>
                <w:top w:val="none" w:sz="0" w:space="0" w:color="auto"/>
                <w:left w:val="none" w:sz="0" w:space="0" w:color="auto"/>
                <w:bottom w:val="none" w:sz="0" w:space="0" w:color="auto"/>
                <w:right w:val="none" w:sz="0" w:space="0" w:color="auto"/>
              </w:divBdr>
            </w:div>
            <w:div w:id="132914378">
              <w:marLeft w:val="0"/>
              <w:marRight w:val="0"/>
              <w:marTop w:val="0"/>
              <w:marBottom w:val="0"/>
              <w:divBdr>
                <w:top w:val="none" w:sz="0" w:space="0" w:color="auto"/>
                <w:left w:val="none" w:sz="0" w:space="0" w:color="auto"/>
                <w:bottom w:val="none" w:sz="0" w:space="0" w:color="auto"/>
                <w:right w:val="none" w:sz="0" w:space="0" w:color="auto"/>
              </w:divBdr>
            </w:div>
            <w:div w:id="64838394">
              <w:marLeft w:val="0"/>
              <w:marRight w:val="0"/>
              <w:marTop w:val="0"/>
              <w:marBottom w:val="0"/>
              <w:divBdr>
                <w:top w:val="none" w:sz="0" w:space="0" w:color="auto"/>
                <w:left w:val="none" w:sz="0" w:space="0" w:color="auto"/>
                <w:bottom w:val="none" w:sz="0" w:space="0" w:color="auto"/>
                <w:right w:val="none" w:sz="0" w:space="0" w:color="auto"/>
              </w:divBdr>
            </w:div>
            <w:div w:id="1439717945">
              <w:marLeft w:val="0"/>
              <w:marRight w:val="0"/>
              <w:marTop w:val="0"/>
              <w:marBottom w:val="0"/>
              <w:divBdr>
                <w:top w:val="none" w:sz="0" w:space="0" w:color="auto"/>
                <w:left w:val="none" w:sz="0" w:space="0" w:color="auto"/>
                <w:bottom w:val="none" w:sz="0" w:space="0" w:color="auto"/>
                <w:right w:val="none" w:sz="0" w:space="0" w:color="auto"/>
              </w:divBdr>
            </w:div>
            <w:div w:id="1529833590">
              <w:marLeft w:val="0"/>
              <w:marRight w:val="0"/>
              <w:marTop w:val="0"/>
              <w:marBottom w:val="0"/>
              <w:divBdr>
                <w:top w:val="none" w:sz="0" w:space="0" w:color="auto"/>
                <w:left w:val="none" w:sz="0" w:space="0" w:color="auto"/>
                <w:bottom w:val="none" w:sz="0" w:space="0" w:color="auto"/>
                <w:right w:val="none" w:sz="0" w:space="0" w:color="auto"/>
              </w:divBdr>
            </w:div>
            <w:div w:id="690111747">
              <w:marLeft w:val="0"/>
              <w:marRight w:val="0"/>
              <w:marTop w:val="0"/>
              <w:marBottom w:val="0"/>
              <w:divBdr>
                <w:top w:val="none" w:sz="0" w:space="0" w:color="auto"/>
                <w:left w:val="none" w:sz="0" w:space="0" w:color="auto"/>
                <w:bottom w:val="none" w:sz="0" w:space="0" w:color="auto"/>
                <w:right w:val="none" w:sz="0" w:space="0" w:color="auto"/>
              </w:divBdr>
            </w:div>
            <w:div w:id="371656035">
              <w:marLeft w:val="0"/>
              <w:marRight w:val="0"/>
              <w:marTop w:val="0"/>
              <w:marBottom w:val="0"/>
              <w:divBdr>
                <w:top w:val="none" w:sz="0" w:space="0" w:color="auto"/>
                <w:left w:val="none" w:sz="0" w:space="0" w:color="auto"/>
                <w:bottom w:val="none" w:sz="0" w:space="0" w:color="auto"/>
                <w:right w:val="none" w:sz="0" w:space="0" w:color="auto"/>
              </w:divBdr>
            </w:div>
            <w:div w:id="927810248">
              <w:marLeft w:val="0"/>
              <w:marRight w:val="0"/>
              <w:marTop w:val="0"/>
              <w:marBottom w:val="0"/>
              <w:divBdr>
                <w:top w:val="none" w:sz="0" w:space="0" w:color="auto"/>
                <w:left w:val="none" w:sz="0" w:space="0" w:color="auto"/>
                <w:bottom w:val="none" w:sz="0" w:space="0" w:color="auto"/>
                <w:right w:val="none" w:sz="0" w:space="0" w:color="auto"/>
              </w:divBdr>
            </w:div>
            <w:div w:id="39667805">
              <w:marLeft w:val="0"/>
              <w:marRight w:val="0"/>
              <w:marTop w:val="0"/>
              <w:marBottom w:val="0"/>
              <w:divBdr>
                <w:top w:val="none" w:sz="0" w:space="0" w:color="auto"/>
                <w:left w:val="none" w:sz="0" w:space="0" w:color="auto"/>
                <w:bottom w:val="none" w:sz="0" w:space="0" w:color="auto"/>
                <w:right w:val="none" w:sz="0" w:space="0" w:color="auto"/>
              </w:divBdr>
            </w:div>
            <w:div w:id="688456630">
              <w:marLeft w:val="0"/>
              <w:marRight w:val="0"/>
              <w:marTop w:val="0"/>
              <w:marBottom w:val="0"/>
              <w:divBdr>
                <w:top w:val="none" w:sz="0" w:space="0" w:color="auto"/>
                <w:left w:val="none" w:sz="0" w:space="0" w:color="auto"/>
                <w:bottom w:val="none" w:sz="0" w:space="0" w:color="auto"/>
                <w:right w:val="none" w:sz="0" w:space="0" w:color="auto"/>
              </w:divBdr>
            </w:div>
            <w:div w:id="1416197844">
              <w:marLeft w:val="0"/>
              <w:marRight w:val="0"/>
              <w:marTop w:val="0"/>
              <w:marBottom w:val="0"/>
              <w:divBdr>
                <w:top w:val="none" w:sz="0" w:space="0" w:color="auto"/>
                <w:left w:val="none" w:sz="0" w:space="0" w:color="auto"/>
                <w:bottom w:val="none" w:sz="0" w:space="0" w:color="auto"/>
                <w:right w:val="none" w:sz="0" w:space="0" w:color="auto"/>
              </w:divBdr>
            </w:div>
            <w:div w:id="1527599423">
              <w:marLeft w:val="0"/>
              <w:marRight w:val="0"/>
              <w:marTop w:val="0"/>
              <w:marBottom w:val="0"/>
              <w:divBdr>
                <w:top w:val="none" w:sz="0" w:space="0" w:color="auto"/>
                <w:left w:val="none" w:sz="0" w:space="0" w:color="auto"/>
                <w:bottom w:val="none" w:sz="0" w:space="0" w:color="auto"/>
                <w:right w:val="none" w:sz="0" w:space="0" w:color="auto"/>
              </w:divBdr>
            </w:div>
            <w:div w:id="1862816108">
              <w:marLeft w:val="0"/>
              <w:marRight w:val="0"/>
              <w:marTop w:val="0"/>
              <w:marBottom w:val="0"/>
              <w:divBdr>
                <w:top w:val="none" w:sz="0" w:space="0" w:color="auto"/>
                <w:left w:val="none" w:sz="0" w:space="0" w:color="auto"/>
                <w:bottom w:val="none" w:sz="0" w:space="0" w:color="auto"/>
                <w:right w:val="none" w:sz="0" w:space="0" w:color="auto"/>
              </w:divBdr>
            </w:div>
            <w:div w:id="722562089">
              <w:marLeft w:val="0"/>
              <w:marRight w:val="0"/>
              <w:marTop w:val="0"/>
              <w:marBottom w:val="0"/>
              <w:divBdr>
                <w:top w:val="none" w:sz="0" w:space="0" w:color="auto"/>
                <w:left w:val="none" w:sz="0" w:space="0" w:color="auto"/>
                <w:bottom w:val="none" w:sz="0" w:space="0" w:color="auto"/>
                <w:right w:val="none" w:sz="0" w:space="0" w:color="auto"/>
              </w:divBdr>
            </w:div>
            <w:div w:id="298462873">
              <w:marLeft w:val="0"/>
              <w:marRight w:val="0"/>
              <w:marTop w:val="0"/>
              <w:marBottom w:val="0"/>
              <w:divBdr>
                <w:top w:val="none" w:sz="0" w:space="0" w:color="auto"/>
                <w:left w:val="none" w:sz="0" w:space="0" w:color="auto"/>
                <w:bottom w:val="none" w:sz="0" w:space="0" w:color="auto"/>
                <w:right w:val="none" w:sz="0" w:space="0" w:color="auto"/>
              </w:divBdr>
            </w:div>
            <w:div w:id="957643752">
              <w:marLeft w:val="0"/>
              <w:marRight w:val="0"/>
              <w:marTop w:val="0"/>
              <w:marBottom w:val="0"/>
              <w:divBdr>
                <w:top w:val="none" w:sz="0" w:space="0" w:color="auto"/>
                <w:left w:val="none" w:sz="0" w:space="0" w:color="auto"/>
                <w:bottom w:val="none" w:sz="0" w:space="0" w:color="auto"/>
                <w:right w:val="none" w:sz="0" w:space="0" w:color="auto"/>
              </w:divBdr>
            </w:div>
            <w:div w:id="624627080">
              <w:marLeft w:val="0"/>
              <w:marRight w:val="0"/>
              <w:marTop w:val="0"/>
              <w:marBottom w:val="0"/>
              <w:divBdr>
                <w:top w:val="none" w:sz="0" w:space="0" w:color="auto"/>
                <w:left w:val="none" w:sz="0" w:space="0" w:color="auto"/>
                <w:bottom w:val="none" w:sz="0" w:space="0" w:color="auto"/>
                <w:right w:val="none" w:sz="0" w:space="0" w:color="auto"/>
              </w:divBdr>
            </w:div>
            <w:div w:id="453867299">
              <w:marLeft w:val="0"/>
              <w:marRight w:val="0"/>
              <w:marTop w:val="0"/>
              <w:marBottom w:val="0"/>
              <w:divBdr>
                <w:top w:val="none" w:sz="0" w:space="0" w:color="auto"/>
                <w:left w:val="none" w:sz="0" w:space="0" w:color="auto"/>
                <w:bottom w:val="none" w:sz="0" w:space="0" w:color="auto"/>
                <w:right w:val="none" w:sz="0" w:space="0" w:color="auto"/>
              </w:divBdr>
            </w:div>
            <w:div w:id="528642488">
              <w:marLeft w:val="0"/>
              <w:marRight w:val="0"/>
              <w:marTop w:val="0"/>
              <w:marBottom w:val="0"/>
              <w:divBdr>
                <w:top w:val="none" w:sz="0" w:space="0" w:color="auto"/>
                <w:left w:val="none" w:sz="0" w:space="0" w:color="auto"/>
                <w:bottom w:val="none" w:sz="0" w:space="0" w:color="auto"/>
                <w:right w:val="none" w:sz="0" w:space="0" w:color="auto"/>
              </w:divBdr>
            </w:div>
            <w:div w:id="924386394">
              <w:marLeft w:val="0"/>
              <w:marRight w:val="0"/>
              <w:marTop w:val="0"/>
              <w:marBottom w:val="0"/>
              <w:divBdr>
                <w:top w:val="none" w:sz="0" w:space="0" w:color="auto"/>
                <w:left w:val="none" w:sz="0" w:space="0" w:color="auto"/>
                <w:bottom w:val="none" w:sz="0" w:space="0" w:color="auto"/>
                <w:right w:val="none" w:sz="0" w:space="0" w:color="auto"/>
              </w:divBdr>
            </w:div>
            <w:div w:id="56441626">
              <w:marLeft w:val="0"/>
              <w:marRight w:val="0"/>
              <w:marTop w:val="0"/>
              <w:marBottom w:val="0"/>
              <w:divBdr>
                <w:top w:val="none" w:sz="0" w:space="0" w:color="auto"/>
                <w:left w:val="none" w:sz="0" w:space="0" w:color="auto"/>
                <w:bottom w:val="none" w:sz="0" w:space="0" w:color="auto"/>
                <w:right w:val="none" w:sz="0" w:space="0" w:color="auto"/>
              </w:divBdr>
            </w:div>
            <w:div w:id="1604873016">
              <w:marLeft w:val="0"/>
              <w:marRight w:val="0"/>
              <w:marTop w:val="0"/>
              <w:marBottom w:val="0"/>
              <w:divBdr>
                <w:top w:val="none" w:sz="0" w:space="0" w:color="auto"/>
                <w:left w:val="none" w:sz="0" w:space="0" w:color="auto"/>
                <w:bottom w:val="none" w:sz="0" w:space="0" w:color="auto"/>
                <w:right w:val="none" w:sz="0" w:space="0" w:color="auto"/>
              </w:divBdr>
            </w:div>
            <w:div w:id="1553419162">
              <w:marLeft w:val="0"/>
              <w:marRight w:val="0"/>
              <w:marTop w:val="0"/>
              <w:marBottom w:val="0"/>
              <w:divBdr>
                <w:top w:val="none" w:sz="0" w:space="0" w:color="auto"/>
                <w:left w:val="none" w:sz="0" w:space="0" w:color="auto"/>
                <w:bottom w:val="none" w:sz="0" w:space="0" w:color="auto"/>
                <w:right w:val="none" w:sz="0" w:space="0" w:color="auto"/>
              </w:divBdr>
            </w:div>
            <w:div w:id="1872641477">
              <w:marLeft w:val="0"/>
              <w:marRight w:val="0"/>
              <w:marTop w:val="0"/>
              <w:marBottom w:val="0"/>
              <w:divBdr>
                <w:top w:val="none" w:sz="0" w:space="0" w:color="auto"/>
                <w:left w:val="none" w:sz="0" w:space="0" w:color="auto"/>
                <w:bottom w:val="none" w:sz="0" w:space="0" w:color="auto"/>
                <w:right w:val="none" w:sz="0" w:space="0" w:color="auto"/>
              </w:divBdr>
            </w:div>
            <w:div w:id="1174346134">
              <w:marLeft w:val="0"/>
              <w:marRight w:val="0"/>
              <w:marTop w:val="0"/>
              <w:marBottom w:val="0"/>
              <w:divBdr>
                <w:top w:val="none" w:sz="0" w:space="0" w:color="auto"/>
                <w:left w:val="none" w:sz="0" w:space="0" w:color="auto"/>
                <w:bottom w:val="none" w:sz="0" w:space="0" w:color="auto"/>
                <w:right w:val="none" w:sz="0" w:space="0" w:color="auto"/>
              </w:divBdr>
            </w:div>
            <w:div w:id="643317980">
              <w:marLeft w:val="0"/>
              <w:marRight w:val="0"/>
              <w:marTop w:val="0"/>
              <w:marBottom w:val="0"/>
              <w:divBdr>
                <w:top w:val="none" w:sz="0" w:space="0" w:color="auto"/>
                <w:left w:val="none" w:sz="0" w:space="0" w:color="auto"/>
                <w:bottom w:val="none" w:sz="0" w:space="0" w:color="auto"/>
                <w:right w:val="none" w:sz="0" w:space="0" w:color="auto"/>
              </w:divBdr>
            </w:div>
            <w:div w:id="1241058303">
              <w:marLeft w:val="0"/>
              <w:marRight w:val="0"/>
              <w:marTop w:val="0"/>
              <w:marBottom w:val="0"/>
              <w:divBdr>
                <w:top w:val="none" w:sz="0" w:space="0" w:color="auto"/>
                <w:left w:val="none" w:sz="0" w:space="0" w:color="auto"/>
                <w:bottom w:val="none" w:sz="0" w:space="0" w:color="auto"/>
                <w:right w:val="none" w:sz="0" w:space="0" w:color="auto"/>
              </w:divBdr>
            </w:div>
            <w:div w:id="915670730">
              <w:marLeft w:val="0"/>
              <w:marRight w:val="0"/>
              <w:marTop w:val="0"/>
              <w:marBottom w:val="0"/>
              <w:divBdr>
                <w:top w:val="none" w:sz="0" w:space="0" w:color="auto"/>
                <w:left w:val="none" w:sz="0" w:space="0" w:color="auto"/>
                <w:bottom w:val="none" w:sz="0" w:space="0" w:color="auto"/>
                <w:right w:val="none" w:sz="0" w:space="0" w:color="auto"/>
              </w:divBdr>
            </w:div>
            <w:div w:id="66537101">
              <w:marLeft w:val="0"/>
              <w:marRight w:val="0"/>
              <w:marTop w:val="0"/>
              <w:marBottom w:val="0"/>
              <w:divBdr>
                <w:top w:val="none" w:sz="0" w:space="0" w:color="auto"/>
                <w:left w:val="none" w:sz="0" w:space="0" w:color="auto"/>
                <w:bottom w:val="none" w:sz="0" w:space="0" w:color="auto"/>
                <w:right w:val="none" w:sz="0" w:space="0" w:color="auto"/>
              </w:divBdr>
            </w:div>
            <w:div w:id="886720889">
              <w:marLeft w:val="0"/>
              <w:marRight w:val="0"/>
              <w:marTop w:val="0"/>
              <w:marBottom w:val="0"/>
              <w:divBdr>
                <w:top w:val="none" w:sz="0" w:space="0" w:color="auto"/>
                <w:left w:val="none" w:sz="0" w:space="0" w:color="auto"/>
                <w:bottom w:val="none" w:sz="0" w:space="0" w:color="auto"/>
                <w:right w:val="none" w:sz="0" w:space="0" w:color="auto"/>
              </w:divBdr>
            </w:div>
            <w:div w:id="922490025">
              <w:marLeft w:val="0"/>
              <w:marRight w:val="0"/>
              <w:marTop w:val="0"/>
              <w:marBottom w:val="0"/>
              <w:divBdr>
                <w:top w:val="none" w:sz="0" w:space="0" w:color="auto"/>
                <w:left w:val="none" w:sz="0" w:space="0" w:color="auto"/>
                <w:bottom w:val="none" w:sz="0" w:space="0" w:color="auto"/>
                <w:right w:val="none" w:sz="0" w:space="0" w:color="auto"/>
              </w:divBdr>
            </w:div>
            <w:div w:id="549658647">
              <w:marLeft w:val="0"/>
              <w:marRight w:val="0"/>
              <w:marTop w:val="0"/>
              <w:marBottom w:val="0"/>
              <w:divBdr>
                <w:top w:val="none" w:sz="0" w:space="0" w:color="auto"/>
                <w:left w:val="none" w:sz="0" w:space="0" w:color="auto"/>
                <w:bottom w:val="none" w:sz="0" w:space="0" w:color="auto"/>
                <w:right w:val="none" w:sz="0" w:space="0" w:color="auto"/>
              </w:divBdr>
            </w:div>
            <w:div w:id="893739764">
              <w:marLeft w:val="0"/>
              <w:marRight w:val="0"/>
              <w:marTop w:val="0"/>
              <w:marBottom w:val="0"/>
              <w:divBdr>
                <w:top w:val="none" w:sz="0" w:space="0" w:color="auto"/>
                <w:left w:val="none" w:sz="0" w:space="0" w:color="auto"/>
                <w:bottom w:val="none" w:sz="0" w:space="0" w:color="auto"/>
                <w:right w:val="none" w:sz="0" w:space="0" w:color="auto"/>
              </w:divBdr>
            </w:div>
            <w:div w:id="1028989079">
              <w:marLeft w:val="0"/>
              <w:marRight w:val="0"/>
              <w:marTop w:val="0"/>
              <w:marBottom w:val="0"/>
              <w:divBdr>
                <w:top w:val="none" w:sz="0" w:space="0" w:color="auto"/>
                <w:left w:val="none" w:sz="0" w:space="0" w:color="auto"/>
                <w:bottom w:val="none" w:sz="0" w:space="0" w:color="auto"/>
                <w:right w:val="none" w:sz="0" w:space="0" w:color="auto"/>
              </w:divBdr>
            </w:div>
            <w:div w:id="1103301783">
              <w:marLeft w:val="0"/>
              <w:marRight w:val="0"/>
              <w:marTop w:val="0"/>
              <w:marBottom w:val="0"/>
              <w:divBdr>
                <w:top w:val="none" w:sz="0" w:space="0" w:color="auto"/>
                <w:left w:val="none" w:sz="0" w:space="0" w:color="auto"/>
                <w:bottom w:val="none" w:sz="0" w:space="0" w:color="auto"/>
                <w:right w:val="none" w:sz="0" w:space="0" w:color="auto"/>
              </w:divBdr>
            </w:div>
            <w:div w:id="210120917">
              <w:marLeft w:val="0"/>
              <w:marRight w:val="0"/>
              <w:marTop w:val="0"/>
              <w:marBottom w:val="0"/>
              <w:divBdr>
                <w:top w:val="none" w:sz="0" w:space="0" w:color="auto"/>
                <w:left w:val="none" w:sz="0" w:space="0" w:color="auto"/>
                <w:bottom w:val="none" w:sz="0" w:space="0" w:color="auto"/>
                <w:right w:val="none" w:sz="0" w:space="0" w:color="auto"/>
              </w:divBdr>
            </w:div>
            <w:div w:id="1661233452">
              <w:marLeft w:val="0"/>
              <w:marRight w:val="0"/>
              <w:marTop w:val="0"/>
              <w:marBottom w:val="0"/>
              <w:divBdr>
                <w:top w:val="none" w:sz="0" w:space="0" w:color="auto"/>
                <w:left w:val="none" w:sz="0" w:space="0" w:color="auto"/>
                <w:bottom w:val="none" w:sz="0" w:space="0" w:color="auto"/>
                <w:right w:val="none" w:sz="0" w:space="0" w:color="auto"/>
              </w:divBdr>
            </w:div>
            <w:div w:id="1982150679">
              <w:marLeft w:val="0"/>
              <w:marRight w:val="0"/>
              <w:marTop w:val="0"/>
              <w:marBottom w:val="0"/>
              <w:divBdr>
                <w:top w:val="none" w:sz="0" w:space="0" w:color="auto"/>
                <w:left w:val="none" w:sz="0" w:space="0" w:color="auto"/>
                <w:bottom w:val="none" w:sz="0" w:space="0" w:color="auto"/>
                <w:right w:val="none" w:sz="0" w:space="0" w:color="auto"/>
              </w:divBdr>
            </w:div>
            <w:div w:id="1585144982">
              <w:marLeft w:val="0"/>
              <w:marRight w:val="0"/>
              <w:marTop w:val="0"/>
              <w:marBottom w:val="0"/>
              <w:divBdr>
                <w:top w:val="none" w:sz="0" w:space="0" w:color="auto"/>
                <w:left w:val="none" w:sz="0" w:space="0" w:color="auto"/>
                <w:bottom w:val="none" w:sz="0" w:space="0" w:color="auto"/>
                <w:right w:val="none" w:sz="0" w:space="0" w:color="auto"/>
              </w:divBdr>
            </w:div>
            <w:div w:id="2043943340">
              <w:marLeft w:val="0"/>
              <w:marRight w:val="0"/>
              <w:marTop w:val="0"/>
              <w:marBottom w:val="0"/>
              <w:divBdr>
                <w:top w:val="none" w:sz="0" w:space="0" w:color="auto"/>
                <w:left w:val="none" w:sz="0" w:space="0" w:color="auto"/>
                <w:bottom w:val="none" w:sz="0" w:space="0" w:color="auto"/>
                <w:right w:val="none" w:sz="0" w:space="0" w:color="auto"/>
              </w:divBdr>
            </w:div>
            <w:div w:id="1732383010">
              <w:marLeft w:val="0"/>
              <w:marRight w:val="0"/>
              <w:marTop w:val="0"/>
              <w:marBottom w:val="0"/>
              <w:divBdr>
                <w:top w:val="none" w:sz="0" w:space="0" w:color="auto"/>
                <w:left w:val="none" w:sz="0" w:space="0" w:color="auto"/>
                <w:bottom w:val="none" w:sz="0" w:space="0" w:color="auto"/>
                <w:right w:val="none" w:sz="0" w:space="0" w:color="auto"/>
              </w:divBdr>
            </w:div>
            <w:div w:id="1437869707">
              <w:marLeft w:val="0"/>
              <w:marRight w:val="0"/>
              <w:marTop w:val="0"/>
              <w:marBottom w:val="0"/>
              <w:divBdr>
                <w:top w:val="none" w:sz="0" w:space="0" w:color="auto"/>
                <w:left w:val="none" w:sz="0" w:space="0" w:color="auto"/>
                <w:bottom w:val="none" w:sz="0" w:space="0" w:color="auto"/>
                <w:right w:val="none" w:sz="0" w:space="0" w:color="auto"/>
              </w:divBdr>
            </w:div>
            <w:div w:id="1132216086">
              <w:marLeft w:val="0"/>
              <w:marRight w:val="0"/>
              <w:marTop w:val="0"/>
              <w:marBottom w:val="0"/>
              <w:divBdr>
                <w:top w:val="none" w:sz="0" w:space="0" w:color="auto"/>
                <w:left w:val="none" w:sz="0" w:space="0" w:color="auto"/>
                <w:bottom w:val="none" w:sz="0" w:space="0" w:color="auto"/>
                <w:right w:val="none" w:sz="0" w:space="0" w:color="auto"/>
              </w:divBdr>
            </w:div>
            <w:div w:id="972565214">
              <w:marLeft w:val="0"/>
              <w:marRight w:val="0"/>
              <w:marTop w:val="0"/>
              <w:marBottom w:val="0"/>
              <w:divBdr>
                <w:top w:val="none" w:sz="0" w:space="0" w:color="auto"/>
                <w:left w:val="none" w:sz="0" w:space="0" w:color="auto"/>
                <w:bottom w:val="none" w:sz="0" w:space="0" w:color="auto"/>
                <w:right w:val="none" w:sz="0" w:space="0" w:color="auto"/>
              </w:divBdr>
            </w:div>
            <w:div w:id="334722705">
              <w:marLeft w:val="0"/>
              <w:marRight w:val="0"/>
              <w:marTop w:val="0"/>
              <w:marBottom w:val="0"/>
              <w:divBdr>
                <w:top w:val="none" w:sz="0" w:space="0" w:color="auto"/>
                <w:left w:val="none" w:sz="0" w:space="0" w:color="auto"/>
                <w:bottom w:val="none" w:sz="0" w:space="0" w:color="auto"/>
                <w:right w:val="none" w:sz="0" w:space="0" w:color="auto"/>
              </w:divBdr>
            </w:div>
            <w:div w:id="968047476">
              <w:marLeft w:val="0"/>
              <w:marRight w:val="0"/>
              <w:marTop w:val="0"/>
              <w:marBottom w:val="0"/>
              <w:divBdr>
                <w:top w:val="none" w:sz="0" w:space="0" w:color="auto"/>
                <w:left w:val="none" w:sz="0" w:space="0" w:color="auto"/>
                <w:bottom w:val="none" w:sz="0" w:space="0" w:color="auto"/>
                <w:right w:val="none" w:sz="0" w:space="0" w:color="auto"/>
              </w:divBdr>
            </w:div>
            <w:div w:id="1634679074">
              <w:marLeft w:val="0"/>
              <w:marRight w:val="0"/>
              <w:marTop w:val="0"/>
              <w:marBottom w:val="0"/>
              <w:divBdr>
                <w:top w:val="none" w:sz="0" w:space="0" w:color="auto"/>
                <w:left w:val="none" w:sz="0" w:space="0" w:color="auto"/>
                <w:bottom w:val="none" w:sz="0" w:space="0" w:color="auto"/>
                <w:right w:val="none" w:sz="0" w:space="0" w:color="auto"/>
              </w:divBdr>
            </w:div>
            <w:div w:id="1465463873">
              <w:marLeft w:val="0"/>
              <w:marRight w:val="0"/>
              <w:marTop w:val="0"/>
              <w:marBottom w:val="0"/>
              <w:divBdr>
                <w:top w:val="none" w:sz="0" w:space="0" w:color="auto"/>
                <w:left w:val="none" w:sz="0" w:space="0" w:color="auto"/>
                <w:bottom w:val="none" w:sz="0" w:space="0" w:color="auto"/>
                <w:right w:val="none" w:sz="0" w:space="0" w:color="auto"/>
              </w:divBdr>
            </w:div>
            <w:div w:id="785781446">
              <w:marLeft w:val="0"/>
              <w:marRight w:val="0"/>
              <w:marTop w:val="0"/>
              <w:marBottom w:val="0"/>
              <w:divBdr>
                <w:top w:val="none" w:sz="0" w:space="0" w:color="auto"/>
                <w:left w:val="none" w:sz="0" w:space="0" w:color="auto"/>
                <w:bottom w:val="none" w:sz="0" w:space="0" w:color="auto"/>
                <w:right w:val="none" w:sz="0" w:space="0" w:color="auto"/>
              </w:divBdr>
            </w:div>
            <w:div w:id="941961600">
              <w:marLeft w:val="0"/>
              <w:marRight w:val="0"/>
              <w:marTop w:val="0"/>
              <w:marBottom w:val="0"/>
              <w:divBdr>
                <w:top w:val="none" w:sz="0" w:space="0" w:color="auto"/>
                <w:left w:val="none" w:sz="0" w:space="0" w:color="auto"/>
                <w:bottom w:val="none" w:sz="0" w:space="0" w:color="auto"/>
                <w:right w:val="none" w:sz="0" w:space="0" w:color="auto"/>
              </w:divBdr>
            </w:div>
            <w:div w:id="263269456">
              <w:marLeft w:val="0"/>
              <w:marRight w:val="0"/>
              <w:marTop w:val="0"/>
              <w:marBottom w:val="0"/>
              <w:divBdr>
                <w:top w:val="none" w:sz="0" w:space="0" w:color="auto"/>
                <w:left w:val="none" w:sz="0" w:space="0" w:color="auto"/>
                <w:bottom w:val="none" w:sz="0" w:space="0" w:color="auto"/>
                <w:right w:val="none" w:sz="0" w:space="0" w:color="auto"/>
              </w:divBdr>
            </w:div>
            <w:div w:id="181475727">
              <w:marLeft w:val="0"/>
              <w:marRight w:val="0"/>
              <w:marTop w:val="0"/>
              <w:marBottom w:val="0"/>
              <w:divBdr>
                <w:top w:val="none" w:sz="0" w:space="0" w:color="auto"/>
                <w:left w:val="none" w:sz="0" w:space="0" w:color="auto"/>
                <w:bottom w:val="none" w:sz="0" w:space="0" w:color="auto"/>
                <w:right w:val="none" w:sz="0" w:space="0" w:color="auto"/>
              </w:divBdr>
            </w:div>
            <w:div w:id="587350508">
              <w:marLeft w:val="0"/>
              <w:marRight w:val="0"/>
              <w:marTop w:val="0"/>
              <w:marBottom w:val="0"/>
              <w:divBdr>
                <w:top w:val="none" w:sz="0" w:space="0" w:color="auto"/>
                <w:left w:val="none" w:sz="0" w:space="0" w:color="auto"/>
                <w:bottom w:val="none" w:sz="0" w:space="0" w:color="auto"/>
                <w:right w:val="none" w:sz="0" w:space="0" w:color="auto"/>
              </w:divBdr>
            </w:div>
            <w:div w:id="481773446">
              <w:marLeft w:val="0"/>
              <w:marRight w:val="0"/>
              <w:marTop w:val="0"/>
              <w:marBottom w:val="0"/>
              <w:divBdr>
                <w:top w:val="none" w:sz="0" w:space="0" w:color="auto"/>
                <w:left w:val="none" w:sz="0" w:space="0" w:color="auto"/>
                <w:bottom w:val="none" w:sz="0" w:space="0" w:color="auto"/>
                <w:right w:val="none" w:sz="0" w:space="0" w:color="auto"/>
              </w:divBdr>
            </w:div>
            <w:div w:id="183566479">
              <w:marLeft w:val="0"/>
              <w:marRight w:val="0"/>
              <w:marTop w:val="0"/>
              <w:marBottom w:val="0"/>
              <w:divBdr>
                <w:top w:val="none" w:sz="0" w:space="0" w:color="auto"/>
                <w:left w:val="none" w:sz="0" w:space="0" w:color="auto"/>
                <w:bottom w:val="none" w:sz="0" w:space="0" w:color="auto"/>
                <w:right w:val="none" w:sz="0" w:space="0" w:color="auto"/>
              </w:divBdr>
            </w:div>
            <w:div w:id="1912040237">
              <w:marLeft w:val="0"/>
              <w:marRight w:val="0"/>
              <w:marTop w:val="0"/>
              <w:marBottom w:val="0"/>
              <w:divBdr>
                <w:top w:val="none" w:sz="0" w:space="0" w:color="auto"/>
                <w:left w:val="none" w:sz="0" w:space="0" w:color="auto"/>
                <w:bottom w:val="none" w:sz="0" w:space="0" w:color="auto"/>
                <w:right w:val="none" w:sz="0" w:space="0" w:color="auto"/>
              </w:divBdr>
            </w:div>
            <w:div w:id="997727324">
              <w:marLeft w:val="0"/>
              <w:marRight w:val="0"/>
              <w:marTop w:val="0"/>
              <w:marBottom w:val="0"/>
              <w:divBdr>
                <w:top w:val="none" w:sz="0" w:space="0" w:color="auto"/>
                <w:left w:val="none" w:sz="0" w:space="0" w:color="auto"/>
                <w:bottom w:val="none" w:sz="0" w:space="0" w:color="auto"/>
                <w:right w:val="none" w:sz="0" w:space="0" w:color="auto"/>
              </w:divBdr>
            </w:div>
            <w:div w:id="2075547760">
              <w:marLeft w:val="0"/>
              <w:marRight w:val="0"/>
              <w:marTop w:val="0"/>
              <w:marBottom w:val="0"/>
              <w:divBdr>
                <w:top w:val="none" w:sz="0" w:space="0" w:color="auto"/>
                <w:left w:val="none" w:sz="0" w:space="0" w:color="auto"/>
                <w:bottom w:val="none" w:sz="0" w:space="0" w:color="auto"/>
                <w:right w:val="none" w:sz="0" w:space="0" w:color="auto"/>
              </w:divBdr>
            </w:div>
            <w:div w:id="1958294943">
              <w:marLeft w:val="0"/>
              <w:marRight w:val="0"/>
              <w:marTop w:val="0"/>
              <w:marBottom w:val="0"/>
              <w:divBdr>
                <w:top w:val="none" w:sz="0" w:space="0" w:color="auto"/>
                <w:left w:val="none" w:sz="0" w:space="0" w:color="auto"/>
                <w:bottom w:val="none" w:sz="0" w:space="0" w:color="auto"/>
                <w:right w:val="none" w:sz="0" w:space="0" w:color="auto"/>
              </w:divBdr>
            </w:div>
            <w:div w:id="567956664">
              <w:marLeft w:val="0"/>
              <w:marRight w:val="0"/>
              <w:marTop w:val="0"/>
              <w:marBottom w:val="0"/>
              <w:divBdr>
                <w:top w:val="none" w:sz="0" w:space="0" w:color="auto"/>
                <w:left w:val="none" w:sz="0" w:space="0" w:color="auto"/>
                <w:bottom w:val="none" w:sz="0" w:space="0" w:color="auto"/>
                <w:right w:val="none" w:sz="0" w:space="0" w:color="auto"/>
              </w:divBdr>
            </w:div>
            <w:div w:id="1180700662">
              <w:marLeft w:val="0"/>
              <w:marRight w:val="0"/>
              <w:marTop w:val="0"/>
              <w:marBottom w:val="0"/>
              <w:divBdr>
                <w:top w:val="none" w:sz="0" w:space="0" w:color="auto"/>
                <w:left w:val="none" w:sz="0" w:space="0" w:color="auto"/>
                <w:bottom w:val="none" w:sz="0" w:space="0" w:color="auto"/>
                <w:right w:val="none" w:sz="0" w:space="0" w:color="auto"/>
              </w:divBdr>
            </w:div>
            <w:div w:id="1382704762">
              <w:marLeft w:val="0"/>
              <w:marRight w:val="0"/>
              <w:marTop w:val="0"/>
              <w:marBottom w:val="0"/>
              <w:divBdr>
                <w:top w:val="none" w:sz="0" w:space="0" w:color="auto"/>
                <w:left w:val="none" w:sz="0" w:space="0" w:color="auto"/>
                <w:bottom w:val="none" w:sz="0" w:space="0" w:color="auto"/>
                <w:right w:val="none" w:sz="0" w:space="0" w:color="auto"/>
              </w:divBdr>
            </w:div>
            <w:div w:id="1784769360">
              <w:marLeft w:val="0"/>
              <w:marRight w:val="0"/>
              <w:marTop w:val="0"/>
              <w:marBottom w:val="0"/>
              <w:divBdr>
                <w:top w:val="none" w:sz="0" w:space="0" w:color="auto"/>
                <w:left w:val="none" w:sz="0" w:space="0" w:color="auto"/>
                <w:bottom w:val="none" w:sz="0" w:space="0" w:color="auto"/>
                <w:right w:val="none" w:sz="0" w:space="0" w:color="auto"/>
              </w:divBdr>
            </w:div>
            <w:div w:id="36901525">
              <w:marLeft w:val="0"/>
              <w:marRight w:val="0"/>
              <w:marTop w:val="0"/>
              <w:marBottom w:val="0"/>
              <w:divBdr>
                <w:top w:val="none" w:sz="0" w:space="0" w:color="auto"/>
                <w:left w:val="none" w:sz="0" w:space="0" w:color="auto"/>
                <w:bottom w:val="none" w:sz="0" w:space="0" w:color="auto"/>
                <w:right w:val="none" w:sz="0" w:space="0" w:color="auto"/>
              </w:divBdr>
            </w:div>
            <w:div w:id="2106000628">
              <w:marLeft w:val="0"/>
              <w:marRight w:val="0"/>
              <w:marTop w:val="0"/>
              <w:marBottom w:val="0"/>
              <w:divBdr>
                <w:top w:val="none" w:sz="0" w:space="0" w:color="auto"/>
                <w:left w:val="none" w:sz="0" w:space="0" w:color="auto"/>
                <w:bottom w:val="none" w:sz="0" w:space="0" w:color="auto"/>
                <w:right w:val="none" w:sz="0" w:space="0" w:color="auto"/>
              </w:divBdr>
            </w:div>
            <w:div w:id="307707277">
              <w:marLeft w:val="0"/>
              <w:marRight w:val="0"/>
              <w:marTop w:val="0"/>
              <w:marBottom w:val="0"/>
              <w:divBdr>
                <w:top w:val="none" w:sz="0" w:space="0" w:color="auto"/>
                <w:left w:val="none" w:sz="0" w:space="0" w:color="auto"/>
                <w:bottom w:val="none" w:sz="0" w:space="0" w:color="auto"/>
                <w:right w:val="none" w:sz="0" w:space="0" w:color="auto"/>
              </w:divBdr>
            </w:div>
            <w:div w:id="1953050232">
              <w:marLeft w:val="0"/>
              <w:marRight w:val="0"/>
              <w:marTop w:val="0"/>
              <w:marBottom w:val="0"/>
              <w:divBdr>
                <w:top w:val="none" w:sz="0" w:space="0" w:color="auto"/>
                <w:left w:val="none" w:sz="0" w:space="0" w:color="auto"/>
                <w:bottom w:val="none" w:sz="0" w:space="0" w:color="auto"/>
                <w:right w:val="none" w:sz="0" w:space="0" w:color="auto"/>
              </w:divBdr>
            </w:div>
            <w:div w:id="1172718909">
              <w:marLeft w:val="0"/>
              <w:marRight w:val="0"/>
              <w:marTop w:val="0"/>
              <w:marBottom w:val="0"/>
              <w:divBdr>
                <w:top w:val="none" w:sz="0" w:space="0" w:color="auto"/>
                <w:left w:val="none" w:sz="0" w:space="0" w:color="auto"/>
                <w:bottom w:val="none" w:sz="0" w:space="0" w:color="auto"/>
                <w:right w:val="none" w:sz="0" w:space="0" w:color="auto"/>
              </w:divBdr>
            </w:div>
            <w:div w:id="1598979562">
              <w:marLeft w:val="0"/>
              <w:marRight w:val="0"/>
              <w:marTop w:val="0"/>
              <w:marBottom w:val="0"/>
              <w:divBdr>
                <w:top w:val="none" w:sz="0" w:space="0" w:color="auto"/>
                <w:left w:val="none" w:sz="0" w:space="0" w:color="auto"/>
                <w:bottom w:val="none" w:sz="0" w:space="0" w:color="auto"/>
                <w:right w:val="none" w:sz="0" w:space="0" w:color="auto"/>
              </w:divBdr>
            </w:div>
            <w:div w:id="661348662">
              <w:marLeft w:val="0"/>
              <w:marRight w:val="0"/>
              <w:marTop w:val="0"/>
              <w:marBottom w:val="0"/>
              <w:divBdr>
                <w:top w:val="none" w:sz="0" w:space="0" w:color="auto"/>
                <w:left w:val="none" w:sz="0" w:space="0" w:color="auto"/>
                <w:bottom w:val="none" w:sz="0" w:space="0" w:color="auto"/>
                <w:right w:val="none" w:sz="0" w:space="0" w:color="auto"/>
              </w:divBdr>
            </w:div>
            <w:div w:id="120005252">
              <w:marLeft w:val="0"/>
              <w:marRight w:val="0"/>
              <w:marTop w:val="0"/>
              <w:marBottom w:val="0"/>
              <w:divBdr>
                <w:top w:val="none" w:sz="0" w:space="0" w:color="auto"/>
                <w:left w:val="none" w:sz="0" w:space="0" w:color="auto"/>
                <w:bottom w:val="none" w:sz="0" w:space="0" w:color="auto"/>
                <w:right w:val="none" w:sz="0" w:space="0" w:color="auto"/>
              </w:divBdr>
            </w:div>
            <w:div w:id="650868695">
              <w:marLeft w:val="0"/>
              <w:marRight w:val="0"/>
              <w:marTop w:val="0"/>
              <w:marBottom w:val="0"/>
              <w:divBdr>
                <w:top w:val="none" w:sz="0" w:space="0" w:color="auto"/>
                <w:left w:val="none" w:sz="0" w:space="0" w:color="auto"/>
                <w:bottom w:val="none" w:sz="0" w:space="0" w:color="auto"/>
                <w:right w:val="none" w:sz="0" w:space="0" w:color="auto"/>
              </w:divBdr>
            </w:div>
            <w:div w:id="829909057">
              <w:marLeft w:val="0"/>
              <w:marRight w:val="0"/>
              <w:marTop w:val="0"/>
              <w:marBottom w:val="0"/>
              <w:divBdr>
                <w:top w:val="none" w:sz="0" w:space="0" w:color="auto"/>
                <w:left w:val="none" w:sz="0" w:space="0" w:color="auto"/>
                <w:bottom w:val="none" w:sz="0" w:space="0" w:color="auto"/>
                <w:right w:val="none" w:sz="0" w:space="0" w:color="auto"/>
              </w:divBdr>
            </w:div>
            <w:div w:id="569535122">
              <w:marLeft w:val="0"/>
              <w:marRight w:val="0"/>
              <w:marTop w:val="0"/>
              <w:marBottom w:val="0"/>
              <w:divBdr>
                <w:top w:val="none" w:sz="0" w:space="0" w:color="auto"/>
                <w:left w:val="none" w:sz="0" w:space="0" w:color="auto"/>
                <w:bottom w:val="none" w:sz="0" w:space="0" w:color="auto"/>
                <w:right w:val="none" w:sz="0" w:space="0" w:color="auto"/>
              </w:divBdr>
            </w:div>
            <w:div w:id="2085952352">
              <w:marLeft w:val="0"/>
              <w:marRight w:val="0"/>
              <w:marTop w:val="0"/>
              <w:marBottom w:val="0"/>
              <w:divBdr>
                <w:top w:val="none" w:sz="0" w:space="0" w:color="auto"/>
                <w:left w:val="none" w:sz="0" w:space="0" w:color="auto"/>
                <w:bottom w:val="none" w:sz="0" w:space="0" w:color="auto"/>
                <w:right w:val="none" w:sz="0" w:space="0" w:color="auto"/>
              </w:divBdr>
            </w:div>
            <w:div w:id="1091857360">
              <w:marLeft w:val="0"/>
              <w:marRight w:val="0"/>
              <w:marTop w:val="0"/>
              <w:marBottom w:val="0"/>
              <w:divBdr>
                <w:top w:val="none" w:sz="0" w:space="0" w:color="auto"/>
                <w:left w:val="none" w:sz="0" w:space="0" w:color="auto"/>
                <w:bottom w:val="none" w:sz="0" w:space="0" w:color="auto"/>
                <w:right w:val="none" w:sz="0" w:space="0" w:color="auto"/>
              </w:divBdr>
            </w:div>
            <w:div w:id="1078134643">
              <w:marLeft w:val="0"/>
              <w:marRight w:val="0"/>
              <w:marTop w:val="0"/>
              <w:marBottom w:val="0"/>
              <w:divBdr>
                <w:top w:val="none" w:sz="0" w:space="0" w:color="auto"/>
                <w:left w:val="none" w:sz="0" w:space="0" w:color="auto"/>
                <w:bottom w:val="none" w:sz="0" w:space="0" w:color="auto"/>
                <w:right w:val="none" w:sz="0" w:space="0" w:color="auto"/>
              </w:divBdr>
            </w:div>
            <w:div w:id="1377894873">
              <w:marLeft w:val="0"/>
              <w:marRight w:val="0"/>
              <w:marTop w:val="0"/>
              <w:marBottom w:val="0"/>
              <w:divBdr>
                <w:top w:val="none" w:sz="0" w:space="0" w:color="auto"/>
                <w:left w:val="none" w:sz="0" w:space="0" w:color="auto"/>
                <w:bottom w:val="none" w:sz="0" w:space="0" w:color="auto"/>
                <w:right w:val="none" w:sz="0" w:space="0" w:color="auto"/>
              </w:divBdr>
            </w:div>
            <w:div w:id="1990281219">
              <w:marLeft w:val="0"/>
              <w:marRight w:val="0"/>
              <w:marTop w:val="0"/>
              <w:marBottom w:val="0"/>
              <w:divBdr>
                <w:top w:val="none" w:sz="0" w:space="0" w:color="auto"/>
                <w:left w:val="none" w:sz="0" w:space="0" w:color="auto"/>
                <w:bottom w:val="none" w:sz="0" w:space="0" w:color="auto"/>
                <w:right w:val="none" w:sz="0" w:space="0" w:color="auto"/>
              </w:divBdr>
            </w:div>
            <w:div w:id="886141293">
              <w:marLeft w:val="0"/>
              <w:marRight w:val="0"/>
              <w:marTop w:val="0"/>
              <w:marBottom w:val="0"/>
              <w:divBdr>
                <w:top w:val="none" w:sz="0" w:space="0" w:color="auto"/>
                <w:left w:val="none" w:sz="0" w:space="0" w:color="auto"/>
                <w:bottom w:val="none" w:sz="0" w:space="0" w:color="auto"/>
                <w:right w:val="none" w:sz="0" w:space="0" w:color="auto"/>
              </w:divBdr>
            </w:div>
            <w:div w:id="453060207">
              <w:marLeft w:val="0"/>
              <w:marRight w:val="0"/>
              <w:marTop w:val="0"/>
              <w:marBottom w:val="0"/>
              <w:divBdr>
                <w:top w:val="none" w:sz="0" w:space="0" w:color="auto"/>
                <w:left w:val="none" w:sz="0" w:space="0" w:color="auto"/>
                <w:bottom w:val="none" w:sz="0" w:space="0" w:color="auto"/>
                <w:right w:val="none" w:sz="0" w:space="0" w:color="auto"/>
              </w:divBdr>
            </w:div>
            <w:div w:id="202181677">
              <w:marLeft w:val="0"/>
              <w:marRight w:val="0"/>
              <w:marTop w:val="0"/>
              <w:marBottom w:val="0"/>
              <w:divBdr>
                <w:top w:val="none" w:sz="0" w:space="0" w:color="auto"/>
                <w:left w:val="none" w:sz="0" w:space="0" w:color="auto"/>
                <w:bottom w:val="none" w:sz="0" w:space="0" w:color="auto"/>
                <w:right w:val="none" w:sz="0" w:space="0" w:color="auto"/>
              </w:divBdr>
            </w:div>
            <w:div w:id="794787687">
              <w:marLeft w:val="0"/>
              <w:marRight w:val="0"/>
              <w:marTop w:val="0"/>
              <w:marBottom w:val="0"/>
              <w:divBdr>
                <w:top w:val="none" w:sz="0" w:space="0" w:color="auto"/>
                <w:left w:val="none" w:sz="0" w:space="0" w:color="auto"/>
                <w:bottom w:val="none" w:sz="0" w:space="0" w:color="auto"/>
                <w:right w:val="none" w:sz="0" w:space="0" w:color="auto"/>
              </w:divBdr>
            </w:div>
            <w:div w:id="769931303">
              <w:marLeft w:val="0"/>
              <w:marRight w:val="0"/>
              <w:marTop w:val="0"/>
              <w:marBottom w:val="0"/>
              <w:divBdr>
                <w:top w:val="none" w:sz="0" w:space="0" w:color="auto"/>
                <w:left w:val="none" w:sz="0" w:space="0" w:color="auto"/>
                <w:bottom w:val="none" w:sz="0" w:space="0" w:color="auto"/>
                <w:right w:val="none" w:sz="0" w:space="0" w:color="auto"/>
              </w:divBdr>
            </w:div>
            <w:div w:id="1225415177">
              <w:marLeft w:val="0"/>
              <w:marRight w:val="0"/>
              <w:marTop w:val="0"/>
              <w:marBottom w:val="0"/>
              <w:divBdr>
                <w:top w:val="none" w:sz="0" w:space="0" w:color="auto"/>
                <w:left w:val="none" w:sz="0" w:space="0" w:color="auto"/>
                <w:bottom w:val="none" w:sz="0" w:space="0" w:color="auto"/>
                <w:right w:val="none" w:sz="0" w:space="0" w:color="auto"/>
              </w:divBdr>
            </w:div>
            <w:div w:id="461388873">
              <w:marLeft w:val="0"/>
              <w:marRight w:val="0"/>
              <w:marTop w:val="0"/>
              <w:marBottom w:val="0"/>
              <w:divBdr>
                <w:top w:val="none" w:sz="0" w:space="0" w:color="auto"/>
                <w:left w:val="none" w:sz="0" w:space="0" w:color="auto"/>
                <w:bottom w:val="none" w:sz="0" w:space="0" w:color="auto"/>
                <w:right w:val="none" w:sz="0" w:space="0" w:color="auto"/>
              </w:divBdr>
            </w:div>
            <w:div w:id="1718311373">
              <w:marLeft w:val="0"/>
              <w:marRight w:val="0"/>
              <w:marTop w:val="0"/>
              <w:marBottom w:val="0"/>
              <w:divBdr>
                <w:top w:val="none" w:sz="0" w:space="0" w:color="auto"/>
                <w:left w:val="none" w:sz="0" w:space="0" w:color="auto"/>
                <w:bottom w:val="none" w:sz="0" w:space="0" w:color="auto"/>
                <w:right w:val="none" w:sz="0" w:space="0" w:color="auto"/>
              </w:divBdr>
            </w:div>
            <w:div w:id="960041327">
              <w:marLeft w:val="0"/>
              <w:marRight w:val="0"/>
              <w:marTop w:val="0"/>
              <w:marBottom w:val="0"/>
              <w:divBdr>
                <w:top w:val="none" w:sz="0" w:space="0" w:color="auto"/>
                <w:left w:val="none" w:sz="0" w:space="0" w:color="auto"/>
                <w:bottom w:val="none" w:sz="0" w:space="0" w:color="auto"/>
                <w:right w:val="none" w:sz="0" w:space="0" w:color="auto"/>
              </w:divBdr>
            </w:div>
            <w:div w:id="1397239438">
              <w:marLeft w:val="0"/>
              <w:marRight w:val="0"/>
              <w:marTop w:val="0"/>
              <w:marBottom w:val="0"/>
              <w:divBdr>
                <w:top w:val="none" w:sz="0" w:space="0" w:color="auto"/>
                <w:left w:val="none" w:sz="0" w:space="0" w:color="auto"/>
                <w:bottom w:val="none" w:sz="0" w:space="0" w:color="auto"/>
                <w:right w:val="none" w:sz="0" w:space="0" w:color="auto"/>
              </w:divBdr>
            </w:div>
            <w:div w:id="269708555">
              <w:marLeft w:val="0"/>
              <w:marRight w:val="0"/>
              <w:marTop w:val="0"/>
              <w:marBottom w:val="0"/>
              <w:divBdr>
                <w:top w:val="none" w:sz="0" w:space="0" w:color="auto"/>
                <w:left w:val="none" w:sz="0" w:space="0" w:color="auto"/>
                <w:bottom w:val="none" w:sz="0" w:space="0" w:color="auto"/>
                <w:right w:val="none" w:sz="0" w:space="0" w:color="auto"/>
              </w:divBdr>
            </w:div>
            <w:div w:id="1845899160">
              <w:marLeft w:val="0"/>
              <w:marRight w:val="0"/>
              <w:marTop w:val="0"/>
              <w:marBottom w:val="0"/>
              <w:divBdr>
                <w:top w:val="none" w:sz="0" w:space="0" w:color="auto"/>
                <w:left w:val="none" w:sz="0" w:space="0" w:color="auto"/>
                <w:bottom w:val="none" w:sz="0" w:space="0" w:color="auto"/>
                <w:right w:val="none" w:sz="0" w:space="0" w:color="auto"/>
              </w:divBdr>
            </w:div>
            <w:div w:id="1621569023">
              <w:marLeft w:val="0"/>
              <w:marRight w:val="0"/>
              <w:marTop w:val="0"/>
              <w:marBottom w:val="0"/>
              <w:divBdr>
                <w:top w:val="none" w:sz="0" w:space="0" w:color="auto"/>
                <w:left w:val="none" w:sz="0" w:space="0" w:color="auto"/>
                <w:bottom w:val="none" w:sz="0" w:space="0" w:color="auto"/>
                <w:right w:val="none" w:sz="0" w:space="0" w:color="auto"/>
              </w:divBdr>
            </w:div>
            <w:div w:id="667290956">
              <w:marLeft w:val="0"/>
              <w:marRight w:val="0"/>
              <w:marTop w:val="0"/>
              <w:marBottom w:val="0"/>
              <w:divBdr>
                <w:top w:val="none" w:sz="0" w:space="0" w:color="auto"/>
                <w:left w:val="none" w:sz="0" w:space="0" w:color="auto"/>
                <w:bottom w:val="none" w:sz="0" w:space="0" w:color="auto"/>
                <w:right w:val="none" w:sz="0" w:space="0" w:color="auto"/>
              </w:divBdr>
            </w:div>
            <w:div w:id="435951506">
              <w:marLeft w:val="0"/>
              <w:marRight w:val="0"/>
              <w:marTop w:val="0"/>
              <w:marBottom w:val="0"/>
              <w:divBdr>
                <w:top w:val="none" w:sz="0" w:space="0" w:color="auto"/>
                <w:left w:val="none" w:sz="0" w:space="0" w:color="auto"/>
                <w:bottom w:val="none" w:sz="0" w:space="0" w:color="auto"/>
                <w:right w:val="none" w:sz="0" w:space="0" w:color="auto"/>
              </w:divBdr>
            </w:div>
            <w:div w:id="1062674245">
              <w:marLeft w:val="0"/>
              <w:marRight w:val="0"/>
              <w:marTop w:val="0"/>
              <w:marBottom w:val="0"/>
              <w:divBdr>
                <w:top w:val="none" w:sz="0" w:space="0" w:color="auto"/>
                <w:left w:val="none" w:sz="0" w:space="0" w:color="auto"/>
                <w:bottom w:val="none" w:sz="0" w:space="0" w:color="auto"/>
                <w:right w:val="none" w:sz="0" w:space="0" w:color="auto"/>
              </w:divBdr>
            </w:div>
            <w:div w:id="474178357">
              <w:marLeft w:val="0"/>
              <w:marRight w:val="0"/>
              <w:marTop w:val="0"/>
              <w:marBottom w:val="0"/>
              <w:divBdr>
                <w:top w:val="none" w:sz="0" w:space="0" w:color="auto"/>
                <w:left w:val="none" w:sz="0" w:space="0" w:color="auto"/>
                <w:bottom w:val="none" w:sz="0" w:space="0" w:color="auto"/>
                <w:right w:val="none" w:sz="0" w:space="0" w:color="auto"/>
              </w:divBdr>
            </w:div>
            <w:div w:id="2086686309">
              <w:marLeft w:val="0"/>
              <w:marRight w:val="0"/>
              <w:marTop w:val="0"/>
              <w:marBottom w:val="0"/>
              <w:divBdr>
                <w:top w:val="none" w:sz="0" w:space="0" w:color="auto"/>
                <w:left w:val="none" w:sz="0" w:space="0" w:color="auto"/>
                <w:bottom w:val="none" w:sz="0" w:space="0" w:color="auto"/>
                <w:right w:val="none" w:sz="0" w:space="0" w:color="auto"/>
              </w:divBdr>
            </w:div>
            <w:div w:id="136922423">
              <w:marLeft w:val="0"/>
              <w:marRight w:val="0"/>
              <w:marTop w:val="0"/>
              <w:marBottom w:val="0"/>
              <w:divBdr>
                <w:top w:val="none" w:sz="0" w:space="0" w:color="auto"/>
                <w:left w:val="none" w:sz="0" w:space="0" w:color="auto"/>
                <w:bottom w:val="none" w:sz="0" w:space="0" w:color="auto"/>
                <w:right w:val="none" w:sz="0" w:space="0" w:color="auto"/>
              </w:divBdr>
            </w:div>
            <w:div w:id="1696542146">
              <w:marLeft w:val="0"/>
              <w:marRight w:val="0"/>
              <w:marTop w:val="0"/>
              <w:marBottom w:val="0"/>
              <w:divBdr>
                <w:top w:val="none" w:sz="0" w:space="0" w:color="auto"/>
                <w:left w:val="none" w:sz="0" w:space="0" w:color="auto"/>
                <w:bottom w:val="none" w:sz="0" w:space="0" w:color="auto"/>
                <w:right w:val="none" w:sz="0" w:space="0" w:color="auto"/>
              </w:divBdr>
            </w:div>
            <w:div w:id="250743387">
              <w:marLeft w:val="0"/>
              <w:marRight w:val="0"/>
              <w:marTop w:val="0"/>
              <w:marBottom w:val="0"/>
              <w:divBdr>
                <w:top w:val="none" w:sz="0" w:space="0" w:color="auto"/>
                <w:left w:val="none" w:sz="0" w:space="0" w:color="auto"/>
                <w:bottom w:val="none" w:sz="0" w:space="0" w:color="auto"/>
                <w:right w:val="none" w:sz="0" w:space="0" w:color="auto"/>
              </w:divBdr>
            </w:div>
            <w:div w:id="1374691044">
              <w:marLeft w:val="0"/>
              <w:marRight w:val="0"/>
              <w:marTop w:val="0"/>
              <w:marBottom w:val="0"/>
              <w:divBdr>
                <w:top w:val="none" w:sz="0" w:space="0" w:color="auto"/>
                <w:left w:val="none" w:sz="0" w:space="0" w:color="auto"/>
                <w:bottom w:val="none" w:sz="0" w:space="0" w:color="auto"/>
                <w:right w:val="none" w:sz="0" w:space="0" w:color="auto"/>
              </w:divBdr>
            </w:div>
            <w:div w:id="317734300">
              <w:marLeft w:val="0"/>
              <w:marRight w:val="0"/>
              <w:marTop w:val="0"/>
              <w:marBottom w:val="0"/>
              <w:divBdr>
                <w:top w:val="none" w:sz="0" w:space="0" w:color="auto"/>
                <w:left w:val="none" w:sz="0" w:space="0" w:color="auto"/>
                <w:bottom w:val="none" w:sz="0" w:space="0" w:color="auto"/>
                <w:right w:val="none" w:sz="0" w:space="0" w:color="auto"/>
              </w:divBdr>
            </w:div>
            <w:div w:id="353268345">
              <w:marLeft w:val="0"/>
              <w:marRight w:val="0"/>
              <w:marTop w:val="0"/>
              <w:marBottom w:val="0"/>
              <w:divBdr>
                <w:top w:val="none" w:sz="0" w:space="0" w:color="auto"/>
                <w:left w:val="none" w:sz="0" w:space="0" w:color="auto"/>
                <w:bottom w:val="none" w:sz="0" w:space="0" w:color="auto"/>
                <w:right w:val="none" w:sz="0" w:space="0" w:color="auto"/>
              </w:divBdr>
            </w:div>
            <w:div w:id="661007283">
              <w:marLeft w:val="0"/>
              <w:marRight w:val="0"/>
              <w:marTop w:val="0"/>
              <w:marBottom w:val="0"/>
              <w:divBdr>
                <w:top w:val="none" w:sz="0" w:space="0" w:color="auto"/>
                <w:left w:val="none" w:sz="0" w:space="0" w:color="auto"/>
                <w:bottom w:val="none" w:sz="0" w:space="0" w:color="auto"/>
                <w:right w:val="none" w:sz="0" w:space="0" w:color="auto"/>
              </w:divBdr>
            </w:div>
            <w:div w:id="365569359">
              <w:marLeft w:val="0"/>
              <w:marRight w:val="0"/>
              <w:marTop w:val="0"/>
              <w:marBottom w:val="0"/>
              <w:divBdr>
                <w:top w:val="none" w:sz="0" w:space="0" w:color="auto"/>
                <w:left w:val="none" w:sz="0" w:space="0" w:color="auto"/>
                <w:bottom w:val="none" w:sz="0" w:space="0" w:color="auto"/>
                <w:right w:val="none" w:sz="0" w:space="0" w:color="auto"/>
              </w:divBdr>
            </w:div>
            <w:div w:id="1434208132">
              <w:marLeft w:val="0"/>
              <w:marRight w:val="0"/>
              <w:marTop w:val="0"/>
              <w:marBottom w:val="0"/>
              <w:divBdr>
                <w:top w:val="none" w:sz="0" w:space="0" w:color="auto"/>
                <w:left w:val="none" w:sz="0" w:space="0" w:color="auto"/>
                <w:bottom w:val="none" w:sz="0" w:space="0" w:color="auto"/>
                <w:right w:val="none" w:sz="0" w:space="0" w:color="auto"/>
              </w:divBdr>
            </w:div>
            <w:div w:id="784428202">
              <w:marLeft w:val="0"/>
              <w:marRight w:val="0"/>
              <w:marTop w:val="0"/>
              <w:marBottom w:val="0"/>
              <w:divBdr>
                <w:top w:val="none" w:sz="0" w:space="0" w:color="auto"/>
                <w:left w:val="none" w:sz="0" w:space="0" w:color="auto"/>
                <w:bottom w:val="none" w:sz="0" w:space="0" w:color="auto"/>
                <w:right w:val="none" w:sz="0" w:space="0" w:color="auto"/>
              </w:divBdr>
            </w:div>
            <w:div w:id="1490636163">
              <w:marLeft w:val="0"/>
              <w:marRight w:val="0"/>
              <w:marTop w:val="0"/>
              <w:marBottom w:val="0"/>
              <w:divBdr>
                <w:top w:val="none" w:sz="0" w:space="0" w:color="auto"/>
                <w:left w:val="none" w:sz="0" w:space="0" w:color="auto"/>
                <w:bottom w:val="none" w:sz="0" w:space="0" w:color="auto"/>
                <w:right w:val="none" w:sz="0" w:space="0" w:color="auto"/>
              </w:divBdr>
            </w:div>
            <w:div w:id="884944951">
              <w:marLeft w:val="0"/>
              <w:marRight w:val="0"/>
              <w:marTop w:val="0"/>
              <w:marBottom w:val="0"/>
              <w:divBdr>
                <w:top w:val="none" w:sz="0" w:space="0" w:color="auto"/>
                <w:left w:val="none" w:sz="0" w:space="0" w:color="auto"/>
                <w:bottom w:val="none" w:sz="0" w:space="0" w:color="auto"/>
                <w:right w:val="none" w:sz="0" w:space="0" w:color="auto"/>
              </w:divBdr>
            </w:div>
            <w:div w:id="1026368665">
              <w:marLeft w:val="0"/>
              <w:marRight w:val="0"/>
              <w:marTop w:val="0"/>
              <w:marBottom w:val="0"/>
              <w:divBdr>
                <w:top w:val="none" w:sz="0" w:space="0" w:color="auto"/>
                <w:left w:val="none" w:sz="0" w:space="0" w:color="auto"/>
                <w:bottom w:val="none" w:sz="0" w:space="0" w:color="auto"/>
                <w:right w:val="none" w:sz="0" w:space="0" w:color="auto"/>
              </w:divBdr>
            </w:div>
            <w:div w:id="380634155">
              <w:marLeft w:val="0"/>
              <w:marRight w:val="0"/>
              <w:marTop w:val="0"/>
              <w:marBottom w:val="0"/>
              <w:divBdr>
                <w:top w:val="none" w:sz="0" w:space="0" w:color="auto"/>
                <w:left w:val="none" w:sz="0" w:space="0" w:color="auto"/>
                <w:bottom w:val="none" w:sz="0" w:space="0" w:color="auto"/>
                <w:right w:val="none" w:sz="0" w:space="0" w:color="auto"/>
              </w:divBdr>
            </w:div>
            <w:div w:id="1643732979">
              <w:marLeft w:val="0"/>
              <w:marRight w:val="0"/>
              <w:marTop w:val="0"/>
              <w:marBottom w:val="0"/>
              <w:divBdr>
                <w:top w:val="none" w:sz="0" w:space="0" w:color="auto"/>
                <w:left w:val="none" w:sz="0" w:space="0" w:color="auto"/>
                <w:bottom w:val="none" w:sz="0" w:space="0" w:color="auto"/>
                <w:right w:val="none" w:sz="0" w:space="0" w:color="auto"/>
              </w:divBdr>
            </w:div>
            <w:div w:id="519854435">
              <w:marLeft w:val="0"/>
              <w:marRight w:val="0"/>
              <w:marTop w:val="0"/>
              <w:marBottom w:val="0"/>
              <w:divBdr>
                <w:top w:val="none" w:sz="0" w:space="0" w:color="auto"/>
                <w:left w:val="none" w:sz="0" w:space="0" w:color="auto"/>
                <w:bottom w:val="none" w:sz="0" w:space="0" w:color="auto"/>
                <w:right w:val="none" w:sz="0" w:space="0" w:color="auto"/>
              </w:divBdr>
            </w:div>
            <w:div w:id="1515463897">
              <w:marLeft w:val="0"/>
              <w:marRight w:val="0"/>
              <w:marTop w:val="0"/>
              <w:marBottom w:val="0"/>
              <w:divBdr>
                <w:top w:val="none" w:sz="0" w:space="0" w:color="auto"/>
                <w:left w:val="none" w:sz="0" w:space="0" w:color="auto"/>
                <w:bottom w:val="none" w:sz="0" w:space="0" w:color="auto"/>
                <w:right w:val="none" w:sz="0" w:space="0" w:color="auto"/>
              </w:divBdr>
            </w:div>
            <w:div w:id="790124990">
              <w:marLeft w:val="0"/>
              <w:marRight w:val="0"/>
              <w:marTop w:val="0"/>
              <w:marBottom w:val="0"/>
              <w:divBdr>
                <w:top w:val="none" w:sz="0" w:space="0" w:color="auto"/>
                <w:left w:val="none" w:sz="0" w:space="0" w:color="auto"/>
                <w:bottom w:val="none" w:sz="0" w:space="0" w:color="auto"/>
                <w:right w:val="none" w:sz="0" w:space="0" w:color="auto"/>
              </w:divBdr>
            </w:div>
            <w:div w:id="1733507730">
              <w:marLeft w:val="0"/>
              <w:marRight w:val="0"/>
              <w:marTop w:val="0"/>
              <w:marBottom w:val="0"/>
              <w:divBdr>
                <w:top w:val="none" w:sz="0" w:space="0" w:color="auto"/>
                <w:left w:val="none" w:sz="0" w:space="0" w:color="auto"/>
                <w:bottom w:val="none" w:sz="0" w:space="0" w:color="auto"/>
                <w:right w:val="none" w:sz="0" w:space="0" w:color="auto"/>
              </w:divBdr>
            </w:div>
            <w:div w:id="16203455">
              <w:marLeft w:val="0"/>
              <w:marRight w:val="0"/>
              <w:marTop w:val="0"/>
              <w:marBottom w:val="0"/>
              <w:divBdr>
                <w:top w:val="none" w:sz="0" w:space="0" w:color="auto"/>
                <w:left w:val="none" w:sz="0" w:space="0" w:color="auto"/>
                <w:bottom w:val="none" w:sz="0" w:space="0" w:color="auto"/>
                <w:right w:val="none" w:sz="0" w:space="0" w:color="auto"/>
              </w:divBdr>
            </w:div>
            <w:div w:id="1173689529">
              <w:marLeft w:val="0"/>
              <w:marRight w:val="0"/>
              <w:marTop w:val="0"/>
              <w:marBottom w:val="0"/>
              <w:divBdr>
                <w:top w:val="none" w:sz="0" w:space="0" w:color="auto"/>
                <w:left w:val="none" w:sz="0" w:space="0" w:color="auto"/>
                <w:bottom w:val="none" w:sz="0" w:space="0" w:color="auto"/>
                <w:right w:val="none" w:sz="0" w:space="0" w:color="auto"/>
              </w:divBdr>
            </w:div>
            <w:div w:id="385496783">
              <w:marLeft w:val="0"/>
              <w:marRight w:val="0"/>
              <w:marTop w:val="0"/>
              <w:marBottom w:val="0"/>
              <w:divBdr>
                <w:top w:val="none" w:sz="0" w:space="0" w:color="auto"/>
                <w:left w:val="none" w:sz="0" w:space="0" w:color="auto"/>
                <w:bottom w:val="none" w:sz="0" w:space="0" w:color="auto"/>
                <w:right w:val="none" w:sz="0" w:space="0" w:color="auto"/>
              </w:divBdr>
            </w:div>
            <w:div w:id="714547320">
              <w:marLeft w:val="0"/>
              <w:marRight w:val="0"/>
              <w:marTop w:val="0"/>
              <w:marBottom w:val="0"/>
              <w:divBdr>
                <w:top w:val="none" w:sz="0" w:space="0" w:color="auto"/>
                <w:left w:val="none" w:sz="0" w:space="0" w:color="auto"/>
                <w:bottom w:val="none" w:sz="0" w:space="0" w:color="auto"/>
                <w:right w:val="none" w:sz="0" w:space="0" w:color="auto"/>
              </w:divBdr>
            </w:div>
            <w:div w:id="1072629506">
              <w:marLeft w:val="0"/>
              <w:marRight w:val="0"/>
              <w:marTop w:val="0"/>
              <w:marBottom w:val="0"/>
              <w:divBdr>
                <w:top w:val="none" w:sz="0" w:space="0" w:color="auto"/>
                <w:left w:val="none" w:sz="0" w:space="0" w:color="auto"/>
                <w:bottom w:val="none" w:sz="0" w:space="0" w:color="auto"/>
                <w:right w:val="none" w:sz="0" w:space="0" w:color="auto"/>
              </w:divBdr>
            </w:div>
            <w:div w:id="1713575901">
              <w:marLeft w:val="0"/>
              <w:marRight w:val="0"/>
              <w:marTop w:val="0"/>
              <w:marBottom w:val="0"/>
              <w:divBdr>
                <w:top w:val="none" w:sz="0" w:space="0" w:color="auto"/>
                <w:left w:val="none" w:sz="0" w:space="0" w:color="auto"/>
                <w:bottom w:val="none" w:sz="0" w:space="0" w:color="auto"/>
                <w:right w:val="none" w:sz="0" w:space="0" w:color="auto"/>
              </w:divBdr>
            </w:div>
            <w:div w:id="32121208">
              <w:marLeft w:val="0"/>
              <w:marRight w:val="0"/>
              <w:marTop w:val="0"/>
              <w:marBottom w:val="0"/>
              <w:divBdr>
                <w:top w:val="none" w:sz="0" w:space="0" w:color="auto"/>
                <w:left w:val="none" w:sz="0" w:space="0" w:color="auto"/>
                <w:bottom w:val="none" w:sz="0" w:space="0" w:color="auto"/>
                <w:right w:val="none" w:sz="0" w:space="0" w:color="auto"/>
              </w:divBdr>
            </w:div>
            <w:div w:id="206376304">
              <w:marLeft w:val="0"/>
              <w:marRight w:val="0"/>
              <w:marTop w:val="0"/>
              <w:marBottom w:val="0"/>
              <w:divBdr>
                <w:top w:val="none" w:sz="0" w:space="0" w:color="auto"/>
                <w:left w:val="none" w:sz="0" w:space="0" w:color="auto"/>
                <w:bottom w:val="none" w:sz="0" w:space="0" w:color="auto"/>
                <w:right w:val="none" w:sz="0" w:space="0" w:color="auto"/>
              </w:divBdr>
            </w:div>
            <w:div w:id="9450953">
              <w:marLeft w:val="0"/>
              <w:marRight w:val="0"/>
              <w:marTop w:val="0"/>
              <w:marBottom w:val="0"/>
              <w:divBdr>
                <w:top w:val="none" w:sz="0" w:space="0" w:color="auto"/>
                <w:left w:val="none" w:sz="0" w:space="0" w:color="auto"/>
                <w:bottom w:val="none" w:sz="0" w:space="0" w:color="auto"/>
                <w:right w:val="none" w:sz="0" w:space="0" w:color="auto"/>
              </w:divBdr>
            </w:div>
            <w:div w:id="2098937659">
              <w:marLeft w:val="0"/>
              <w:marRight w:val="0"/>
              <w:marTop w:val="0"/>
              <w:marBottom w:val="0"/>
              <w:divBdr>
                <w:top w:val="none" w:sz="0" w:space="0" w:color="auto"/>
                <w:left w:val="none" w:sz="0" w:space="0" w:color="auto"/>
                <w:bottom w:val="none" w:sz="0" w:space="0" w:color="auto"/>
                <w:right w:val="none" w:sz="0" w:space="0" w:color="auto"/>
              </w:divBdr>
            </w:div>
            <w:div w:id="1535728353">
              <w:marLeft w:val="0"/>
              <w:marRight w:val="0"/>
              <w:marTop w:val="0"/>
              <w:marBottom w:val="0"/>
              <w:divBdr>
                <w:top w:val="none" w:sz="0" w:space="0" w:color="auto"/>
                <w:left w:val="none" w:sz="0" w:space="0" w:color="auto"/>
                <w:bottom w:val="none" w:sz="0" w:space="0" w:color="auto"/>
                <w:right w:val="none" w:sz="0" w:space="0" w:color="auto"/>
              </w:divBdr>
            </w:div>
            <w:div w:id="208305742">
              <w:marLeft w:val="0"/>
              <w:marRight w:val="0"/>
              <w:marTop w:val="0"/>
              <w:marBottom w:val="0"/>
              <w:divBdr>
                <w:top w:val="none" w:sz="0" w:space="0" w:color="auto"/>
                <w:left w:val="none" w:sz="0" w:space="0" w:color="auto"/>
                <w:bottom w:val="none" w:sz="0" w:space="0" w:color="auto"/>
                <w:right w:val="none" w:sz="0" w:space="0" w:color="auto"/>
              </w:divBdr>
            </w:div>
            <w:div w:id="656418717">
              <w:marLeft w:val="0"/>
              <w:marRight w:val="0"/>
              <w:marTop w:val="0"/>
              <w:marBottom w:val="0"/>
              <w:divBdr>
                <w:top w:val="none" w:sz="0" w:space="0" w:color="auto"/>
                <w:left w:val="none" w:sz="0" w:space="0" w:color="auto"/>
                <w:bottom w:val="none" w:sz="0" w:space="0" w:color="auto"/>
                <w:right w:val="none" w:sz="0" w:space="0" w:color="auto"/>
              </w:divBdr>
            </w:div>
            <w:div w:id="1268931072">
              <w:marLeft w:val="0"/>
              <w:marRight w:val="0"/>
              <w:marTop w:val="0"/>
              <w:marBottom w:val="0"/>
              <w:divBdr>
                <w:top w:val="none" w:sz="0" w:space="0" w:color="auto"/>
                <w:left w:val="none" w:sz="0" w:space="0" w:color="auto"/>
                <w:bottom w:val="none" w:sz="0" w:space="0" w:color="auto"/>
                <w:right w:val="none" w:sz="0" w:space="0" w:color="auto"/>
              </w:divBdr>
            </w:div>
            <w:div w:id="1124885105">
              <w:marLeft w:val="0"/>
              <w:marRight w:val="0"/>
              <w:marTop w:val="0"/>
              <w:marBottom w:val="0"/>
              <w:divBdr>
                <w:top w:val="none" w:sz="0" w:space="0" w:color="auto"/>
                <w:left w:val="none" w:sz="0" w:space="0" w:color="auto"/>
                <w:bottom w:val="none" w:sz="0" w:space="0" w:color="auto"/>
                <w:right w:val="none" w:sz="0" w:space="0" w:color="auto"/>
              </w:divBdr>
            </w:div>
            <w:div w:id="1017973405">
              <w:marLeft w:val="0"/>
              <w:marRight w:val="0"/>
              <w:marTop w:val="0"/>
              <w:marBottom w:val="0"/>
              <w:divBdr>
                <w:top w:val="none" w:sz="0" w:space="0" w:color="auto"/>
                <w:left w:val="none" w:sz="0" w:space="0" w:color="auto"/>
                <w:bottom w:val="none" w:sz="0" w:space="0" w:color="auto"/>
                <w:right w:val="none" w:sz="0" w:space="0" w:color="auto"/>
              </w:divBdr>
            </w:div>
            <w:div w:id="1167787061">
              <w:marLeft w:val="0"/>
              <w:marRight w:val="0"/>
              <w:marTop w:val="0"/>
              <w:marBottom w:val="0"/>
              <w:divBdr>
                <w:top w:val="none" w:sz="0" w:space="0" w:color="auto"/>
                <w:left w:val="none" w:sz="0" w:space="0" w:color="auto"/>
                <w:bottom w:val="none" w:sz="0" w:space="0" w:color="auto"/>
                <w:right w:val="none" w:sz="0" w:space="0" w:color="auto"/>
              </w:divBdr>
            </w:div>
            <w:div w:id="1980575403">
              <w:marLeft w:val="0"/>
              <w:marRight w:val="0"/>
              <w:marTop w:val="0"/>
              <w:marBottom w:val="0"/>
              <w:divBdr>
                <w:top w:val="none" w:sz="0" w:space="0" w:color="auto"/>
                <w:left w:val="none" w:sz="0" w:space="0" w:color="auto"/>
                <w:bottom w:val="none" w:sz="0" w:space="0" w:color="auto"/>
                <w:right w:val="none" w:sz="0" w:space="0" w:color="auto"/>
              </w:divBdr>
            </w:div>
            <w:div w:id="1876699441">
              <w:marLeft w:val="0"/>
              <w:marRight w:val="0"/>
              <w:marTop w:val="0"/>
              <w:marBottom w:val="0"/>
              <w:divBdr>
                <w:top w:val="none" w:sz="0" w:space="0" w:color="auto"/>
                <w:left w:val="none" w:sz="0" w:space="0" w:color="auto"/>
                <w:bottom w:val="none" w:sz="0" w:space="0" w:color="auto"/>
                <w:right w:val="none" w:sz="0" w:space="0" w:color="auto"/>
              </w:divBdr>
            </w:div>
            <w:div w:id="1327857156">
              <w:marLeft w:val="0"/>
              <w:marRight w:val="0"/>
              <w:marTop w:val="0"/>
              <w:marBottom w:val="0"/>
              <w:divBdr>
                <w:top w:val="none" w:sz="0" w:space="0" w:color="auto"/>
                <w:left w:val="none" w:sz="0" w:space="0" w:color="auto"/>
                <w:bottom w:val="none" w:sz="0" w:space="0" w:color="auto"/>
                <w:right w:val="none" w:sz="0" w:space="0" w:color="auto"/>
              </w:divBdr>
            </w:div>
            <w:div w:id="44959611">
              <w:marLeft w:val="0"/>
              <w:marRight w:val="0"/>
              <w:marTop w:val="0"/>
              <w:marBottom w:val="0"/>
              <w:divBdr>
                <w:top w:val="none" w:sz="0" w:space="0" w:color="auto"/>
                <w:left w:val="none" w:sz="0" w:space="0" w:color="auto"/>
                <w:bottom w:val="none" w:sz="0" w:space="0" w:color="auto"/>
                <w:right w:val="none" w:sz="0" w:space="0" w:color="auto"/>
              </w:divBdr>
            </w:div>
            <w:div w:id="2141609449">
              <w:marLeft w:val="0"/>
              <w:marRight w:val="0"/>
              <w:marTop w:val="0"/>
              <w:marBottom w:val="0"/>
              <w:divBdr>
                <w:top w:val="none" w:sz="0" w:space="0" w:color="auto"/>
                <w:left w:val="none" w:sz="0" w:space="0" w:color="auto"/>
                <w:bottom w:val="none" w:sz="0" w:space="0" w:color="auto"/>
                <w:right w:val="none" w:sz="0" w:space="0" w:color="auto"/>
              </w:divBdr>
            </w:div>
            <w:div w:id="1732800513">
              <w:marLeft w:val="0"/>
              <w:marRight w:val="0"/>
              <w:marTop w:val="0"/>
              <w:marBottom w:val="0"/>
              <w:divBdr>
                <w:top w:val="none" w:sz="0" w:space="0" w:color="auto"/>
                <w:left w:val="none" w:sz="0" w:space="0" w:color="auto"/>
                <w:bottom w:val="none" w:sz="0" w:space="0" w:color="auto"/>
                <w:right w:val="none" w:sz="0" w:space="0" w:color="auto"/>
              </w:divBdr>
            </w:div>
            <w:div w:id="249387844">
              <w:marLeft w:val="0"/>
              <w:marRight w:val="0"/>
              <w:marTop w:val="0"/>
              <w:marBottom w:val="0"/>
              <w:divBdr>
                <w:top w:val="none" w:sz="0" w:space="0" w:color="auto"/>
                <w:left w:val="none" w:sz="0" w:space="0" w:color="auto"/>
                <w:bottom w:val="none" w:sz="0" w:space="0" w:color="auto"/>
                <w:right w:val="none" w:sz="0" w:space="0" w:color="auto"/>
              </w:divBdr>
            </w:div>
            <w:div w:id="1875002065">
              <w:marLeft w:val="0"/>
              <w:marRight w:val="0"/>
              <w:marTop w:val="0"/>
              <w:marBottom w:val="0"/>
              <w:divBdr>
                <w:top w:val="none" w:sz="0" w:space="0" w:color="auto"/>
                <w:left w:val="none" w:sz="0" w:space="0" w:color="auto"/>
                <w:bottom w:val="none" w:sz="0" w:space="0" w:color="auto"/>
                <w:right w:val="none" w:sz="0" w:space="0" w:color="auto"/>
              </w:divBdr>
            </w:div>
            <w:div w:id="1617364978">
              <w:marLeft w:val="0"/>
              <w:marRight w:val="0"/>
              <w:marTop w:val="0"/>
              <w:marBottom w:val="0"/>
              <w:divBdr>
                <w:top w:val="none" w:sz="0" w:space="0" w:color="auto"/>
                <w:left w:val="none" w:sz="0" w:space="0" w:color="auto"/>
                <w:bottom w:val="none" w:sz="0" w:space="0" w:color="auto"/>
                <w:right w:val="none" w:sz="0" w:space="0" w:color="auto"/>
              </w:divBdr>
            </w:div>
            <w:div w:id="1544052857">
              <w:marLeft w:val="0"/>
              <w:marRight w:val="0"/>
              <w:marTop w:val="0"/>
              <w:marBottom w:val="0"/>
              <w:divBdr>
                <w:top w:val="none" w:sz="0" w:space="0" w:color="auto"/>
                <w:left w:val="none" w:sz="0" w:space="0" w:color="auto"/>
                <w:bottom w:val="none" w:sz="0" w:space="0" w:color="auto"/>
                <w:right w:val="none" w:sz="0" w:space="0" w:color="auto"/>
              </w:divBdr>
            </w:div>
            <w:div w:id="329215152">
              <w:marLeft w:val="0"/>
              <w:marRight w:val="0"/>
              <w:marTop w:val="0"/>
              <w:marBottom w:val="0"/>
              <w:divBdr>
                <w:top w:val="none" w:sz="0" w:space="0" w:color="auto"/>
                <w:left w:val="none" w:sz="0" w:space="0" w:color="auto"/>
                <w:bottom w:val="none" w:sz="0" w:space="0" w:color="auto"/>
                <w:right w:val="none" w:sz="0" w:space="0" w:color="auto"/>
              </w:divBdr>
            </w:div>
            <w:div w:id="1019350686">
              <w:marLeft w:val="0"/>
              <w:marRight w:val="0"/>
              <w:marTop w:val="0"/>
              <w:marBottom w:val="0"/>
              <w:divBdr>
                <w:top w:val="none" w:sz="0" w:space="0" w:color="auto"/>
                <w:left w:val="none" w:sz="0" w:space="0" w:color="auto"/>
                <w:bottom w:val="none" w:sz="0" w:space="0" w:color="auto"/>
                <w:right w:val="none" w:sz="0" w:space="0" w:color="auto"/>
              </w:divBdr>
            </w:div>
            <w:div w:id="1017806072">
              <w:marLeft w:val="0"/>
              <w:marRight w:val="0"/>
              <w:marTop w:val="0"/>
              <w:marBottom w:val="0"/>
              <w:divBdr>
                <w:top w:val="none" w:sz="0" w:space="0" w:color="auto"/>
                <w:left w:val="none" w:sz="0" w:space="0" w:color="auto"/>
                <w:bottom w:val="none" w:sz="0" w:space="0" w:color="auto"/>
                <w:right w:val="none" w:sz="0" w:space="0" w:color="auto"/>
              </w:divBdr>
            </w:div>
            <w:div w:id="1589387075">
              <w:marLeft w:val="0"/>
              <w:marRight w:val="0"/>
              <w:marTop w:val="0"/>
              <w:marBottom w:val="0"/>
              <w:divBdr>
                <w:top w:val="none" w:sz="0" w:space="0" w:color="auto"/>
                <w:left w:val="none" w:sz="0" w:space="0" w:color="auto"/>
                <w:bottom w:val="none" w:sz="0" w:space="0" w:color="auto"/>
                <w:right w:val="none" w:sz="0" w:space="0" w:color="auto"/>
              </w:divBdr>
            </w:div>
            <w:div w:id="1272005671">
              <w:marLeft w:val="0"/>
              <w:marRight w:val="0"/>
              <w:marTop w:val="0"/>
              <w:marBottom w:val="0"/>
              <w:divBdr>
                <w:top w:val="none" w:sz="0" w:space="0" w:color="auto"/>
                <w:left w:val="none" w:sz="0" w:space="0" w:color="auto"/>
                <w:bottom w:val="none" w:sz="0" w:space="0" w:color="auto"/>
                <w:right w:val="none" w:sz="0" w:space="0" w:color="auto"/>
              </w:divBdr>
            </w:div>
            <w:div w:id="854809457">
              <w:marLeft w:val="0"/>
              <w:marRight w:val="0"/>
              <w:marTop w:val="0"/>
              <w:marBottom w:val="0"/>
              <w:divBdr>
                <w:top w:val="none" w:sz="0" w:space="0" w:color="auto"/>
                <w:left w:val="none" w:sz="0" w:space="0" w:color="auto"/>
                <w:bottom w:val="none" w:sz="0" w:space="0" w:color="auto"/>
                <w:right w:val="none" w:sz="0" w:space="0" w:color="auto"/>
              </w:divBdr>
            </w:div>
            <w:div w:id="639455100">
              <w:marLeft w:val="0"/>
              <w:marRight w:val="0"/>
              <w:marTop w:val="0"/>
              <w:marBottom w:val="0"/>
              <w:divBdr>
                <w:top w:val="none" w:sz="0" w:space="0" w:color="auto"/>
                <w:left w:val="none" w:sz="0" w:space="0" w:color="auto"/>
                <w:bottom w:val="none" w:sz="0" w:space="0" w:color="auto"/>
                <w:right w:val="none" w:sz="0" w:space="0" w:color="auto"/>
              </w:divBdr>
            </w:div>
            <w:div w:id="1869835172">
              <w:marLeft w:val="0"/>
              <w:marRight w:val="0"/>
              <w:marTop w:val="0"/>
              <w:marBottom w:val="0"/>
              <w:divBdr>
                <w:top w:val="none" w:sz="0" w:space="0" w:color="auto"/>
                <w:left w:val="none" w:sz="0" w:space="0" w:color="auto"/>
                <w:bottom w:val="none" w:sz="0" w:space="0" w:color="auto"/>
                <w:right w:val="none" w:sz="0" w:space="0" w:color="auto"/>
              </w:divBdr>
            </w:div>
            <w:div w:id="505172482">
              <w:marLeft w:val="0"/>
              <w:marRight w:val="0"/>
              <w:marTop w:val="0"/>
              <w:marBottom w:val="0"/>
              <w:divBdr>
                <w:top w:val="none" w:sz="0" w:space="0" w:color="auto"/>
                <w:left w:val="none" w:sz="0" w:space="0" w:color="auto"/>
                <w:bottom w:val="none" w:sz="0" w:space="0" w:color="auto"/>
                <w:right w:val="none" w:sz="0" w:space="0" w:color="auto"/>
              </w:divBdr>
            </w:div>
            <w:div w:id="998462990">
              <w:marLeft w:val="0"/>
              <w:marRight w:val="0"/>
              <w:marTop w:val="0"/>
              <w:marBottom w:val="0"/>
              <w:divBdr>
                <w:top w:val="none" w:sz="0" w:space="0" w:color="auto"/>
                <w:left w:val="none" w:sz="0" w:space="0" w:color="auto"/>
                <w:bottom w:val="none" w:sz="0" w:space="0" w:color="auto"/>
                <w:right w:val="none" w:sz="0" w:space="0" w:color="auto"/>
              </w:divBdr>
            </w:div>
            <w:div w:id="185220005">
              <w:marLeft w:val="0"/>
              <w:marRight w:val="0"/>
              <w:marTop w:val="0"/>
              <w:marBottom w:val="0"/>
              <w:divBdr>
                <w:top w:val="none" w:sz="0" w:space="0" w:color="auto"/>
                <w:left w:val="none" w:sz="0" w:space="0" w:color="auto"/>
                <w:bottom w:val="none" w:sz="0" w:space="0" w:color="auto"/>
                <w:right w:val="none" w:sz="0" w:space="0" w:color="auto"/>
              </w:divBdr>
            </w:div>
            <w:div w:id="973220368">
              <w:marLeft w:val="0"/>
              <w:marRight w:val="0"/>
              <w:marTop w:val="0"/>
              <w:marBottom w:val="0"/>
              <w:divBdr>
                <w:top w:val="none" w:sz="0" w:space="0" w:color="auto"/>
                <w:left w:val="none" w:sz="0" w:space="0" w:color="auto"/>
                <w:bottom w:val="none" w:sz="0" w:space="0" w:color="auto"/>
                <w:right w:val="none" w:sz="0" w:space="0" w:color="auto"/>
              </w:divBdr>
            </w:div>
            <w:div w:id="934824184">
              <w:marLeft w:val="0"/>
              <w:marRight w:val="0"/>
              <w:marTop w:val="0"/>
              <w:marBottom w:val="0"/>
              <w:divBdr>
                <w:top w:val="none" w:sz="0" w:space="0" w:color="auto"/>
                <w:left w:val="none" w:sz="0" w:space="0" w:color="auto"/>
                <w:bottom w:val="none" w:sz="0" w:space="0" w:color="auto"/>
                <w:right w:val="none" w:sz="0" w:space="0" w:color="auto"/>
              </w:divBdr>
            </w:div>
            <w:div w:id="1708484883">
              <w:marLeft w:val="0"/>
              <w:marRight w:val="0"/>
              <w:marTop w:val="0"/>
              <w:marBottom w:val="0"/>
              <w:divBdr>
                <w:top w:val="none" w:sz="0" w:space="0" w:color="auto"/>
                <w:left w:val="none" w:sz="0" w:space="0" w:color="auto"/>
                <w:bottom w:val="none" w:sz="0" w:space="0" w:color="auto"/>
                <w:right w:val="none" w:sz="0" w:space="0" w:color="auto"/>
              </w:divBdr>
            </w:div>
            <w:div w:id="783815239">
              <w:marLeft w:val="0"/>
              <w:marRight w:val="0"/>
              <w:marTop w:val="0"/>
              <w:marBottom w:val="0"/>
              <w:divBdr>
                <w:top w:val="none" w:sz="0" w:space="0" w:color="auto"/>
                <w:left w:val="none" w:sz="0" w:space="0" w:color="auto"/>
                <w:bottom w:val="none" w:sz="0" w:space="0" w:color="auto"/>
                <w:right w:val="none" w:sz="0" w:space="0" w:color="auto"/>
              </w:divBdr>
            </w:div>
            <w:div w:id="678429402">
              <w:marLeft w:val="0"/>
              <w:marRight w:val="0"/>
              <w:marTop w:val="0"/>
              <w:marBottom w:val="0"/>
              <w:divBdr>
                <w:top w:val="none" w:sz="0" w:space="0" w:color="auto"/>
                <w:left w:val="none" w:sz="0" w:space="0" w:color="auto"/>
                <w:bottom w:val="none" w:sz="0" w:space="0" w:color="auto"/>
                <w:right w:val="none" w:sz="0" w:space="0" w:color="auto"/>
              </w:divBdr>
            </w:div>
            <w:div w:id="1543518239">
              <w:marLeft w:val="0"/>
              <w:marRight w:val="0"/>
              <w:marTop w:val="0"/>
              <w:marBottom w:val="0"/>
              <w:divBdr>
                <w:top w:val="none" w:sz="0" w:space="0" w:color="auto"/>
                <w:left w:val="none" w:sz="0" w:space="0" w:color="auto"/>
                <w:bottom w:val="none" w:sz="0" w:space="0" w:color="auto"/>
                <w:right w:val="none" w:sz="0" w:space="0" w:color="auto"/>
              </w:divBdr>
            </w:div>
            <w:div w:id="594943388">
              <w:marLeft w:val="0"/>
              <w:marRight w:val="0"/>
              <w:marTop w:val="0"/>
              <w:marBottom w:val="0"/>
              <w:divBdr>
                <w:top w:val="none" w:sz="0" w:space="0" w:color="auto"/>
                <w:left w:val="none" w:sz="0" w:space="0" w:color="auto"/>
                <w:bottom w:val="none" w:sz="0" w:space="0" w:color="auto"/>
                <w:right w:val="none" w:sz="0" w:space="0" w:color="auto"/>
              </w:divBdr>
            </w:div>
            <w:div w:id="131601490">
              <w:marLeft w:val="0"/>
              <w:marRight w:val="0"/>
              <w:marTop w:val="0"/>
              <w:marBottom w:val="0"/>
              <w:divBdr>
                <w:top w:val="none" w:sz="0" w:space="0" w:color="auto"/>
                <w:left w:val="none" w:sz="0" w:space="0" w:color="auto"/>
                <w:bottom w:val="none" w:sz="0" w:space="0" w:color="auto"/>
                <w:right w:val="none" w:sz="0" w:space="0" w:color="auto"/>
              </w:divBdr>
            </w:div>
            <w:div w:id="255133828">
              <w:marLeft w:val="0"/>
              <w:marRight w:val="0"/>
              <w:marTop w:val="0"/>
              <w:marBottom w:val="0"/>
              <w:divBdr>
                <w:top w:val="none" w:sz="0" w:space="0" w:color="auto"/>
                <w:left w:val="none" w:sz="0" w:space="0" w:color="auto"/>
                <w:bottom w:val="none" w:sz="0" w:space="0" w:color="auto"/>
                <w:right w:val="none" w:sz="0" w:space="0" w:color="auto"/>
              </w:divBdr>
            </w:div>
            <w:div w:id="891380761">
              <w:marLeft w:val="0"/>
              <w:marRight w:val="0"/>
              <w:marTop w:val="0"/>
              <w:marBottom w:val="0"/>
              <w:divBdr>
                <w:top w:val="none" w:sz="0" w:space="0" w:color="auto"/>
                <w:left w:val="none" w:sz="0" w:space="0" w:color="auto"/>
                <w:bottom w:val="none" w:sz="0" w:space="0" w:color="auto"/>
                <w:right w:val="none" w:sz="0" w:space="0" w:color="auto"/>
              </w:divBdr>
            </w:div>
            <w:div w:id="898906145">
              <w:marLeft w:val="0"/>
              <w:marRight w:val="0"/>
              <w:marTop w:val="0"/>
              <w:marBottom w:val="0"/>
              <w:divBdr>
                <w:top w:val="none" w:sz="0" w:space="0" w:color="auto"/>
                <w:left w:val="none" w:sz="0" w:space="0" w:color="auto"/>
                <w:bottom w:val="none" w:sz="0" w:space="0" w:color="auto"/>
                <w:right w:val="none" w:sz="0" w:space="0" w:color="auto"/>
              </w:divBdr>
            </w:div>
            <w:div w:id="1394043369">
              <w:marLeft w:val="0"/>
              <w:marRight w:val="0"/>
              <w:marTop w:val="0"/>
              <w:marBottom w:val="0"/>
              <w:divBdr>
                <w:top w:val="none" w:sz="0" w:space="0" w:color="auto"/>
                <w:left w:val="none" w:sz="0" w:space="0" w:color="auto"/>
                <w:bottom w:val="none" w:sz="0" w:space="0" w:color="auto"/>
                <w:right w:val="none" w:sz="0" w:space="0" w:color="auto"/>
              </w:divBdr>
            </w:div>
            <w:div w:id="1137256973">
              <w:marLeft w:val="0"/>
              <w:marRight w:val="0"/>
              <w:marTop w:val="0"/>
              <w:marBottom w:val="0"/>
              <w:divBdr>
                <w:top w:val="none" w:sz="0" w:space="0" w:color="auto"/>
                <w:left w:val="none" w:sz="0" w:space="0" w:color="auto"/>
                <w:bottom w:val="none" w:sz="0" w:space="0" w:color="auto"/>
                <w:right w:val="none" w:sz="0" w:space="0" w:color="auto"/>
              </w:divBdr>
            </w:div>
            <w:div w:id="1126661295">
              <w:marLeft w:val="0"/>
              <w:marRight w:val="0"/>
              <w:marTop w:val="0"/>
              <w:marBottom w:val="0"/>
              <w:divBdr>
                <w:top w:val="none" w:sz="0" w:space="0" w:color="auto"/>
                <w:left w:val="none" w:sz="0" w:space="0" w:color="auto"/>
                <w:bottom w:val="none" w:sz="0" w:space="0" w:color="auto"/>
                <w:right w:val="none" w:sz="0" w:space="0" w:color="auto"/>
              </w:divBdr>
            </w:div>
            <w:div w:id="1642493892">
              <w:marLeft w:val="0"/>
              <w:marRight w:val="0"/>
              <w:marTop w:val="0"/>
              <w:marBottom w:val="0"/>
              <w:divBdr>
                <w:top w:val="none" w:sz="0" w:space="0" w:color="auto"/>
                <w:left w:val="none" w:sz="0" w:space="0" w:color="auto"/>
                <w:bottom w:val="none" w:sz="0" w:space="0" w:color="auto"/>
                <w:right w:val="none" w:sz="0" w:space="0" w:color="auto"/>
              </w:divBdr>
            </w:div>
            <w:div w:id="1460880388">
              <w:marLeft w:val="0"/>
              <w:marRight w:val="0"/>
              <w:marTop w:val="0"/>
              <w:marBottom w:val="0"/>
              <w:divBdr>
                <w:top w:val="none" w:sz="0" w:space="0" w:color="auto"/>
                <w:left w:val="none" w:sz="0" w:space="0" w:color="auto"/>
                <w:bottom w:val="none" w:sz="0" w:space="0" w:color="auto"/>
                <w:right w:val="none" w:sz="0" w:space="0" w:color="auto"/>
              </w:divBdr>
            </w:div>
            <w:div w:id="2031881432">
              <w:marLeft w:val="0"/>
              <w:marRight w:val="0"/>
              <w:marTop w:val="0"/>
              <w:marBottom w:val="0"/>
              <w:divBdr>
                <w:top w:val="none" w:sz="0" w:space="0" w:color="auto"/>
                <w:left w:val="none" w:sz="0" w:space="0" w:color="auto"/>
                <w:bottom w:val="none" w:sz="0" w:space="0" w:color="auto"/>
                <w:right w:val="none" w:sz="0" w:space="0" w:color="auto"/>
              </w:divBdr>
            </w:div>
            <w:div w:id="1225261667">
              <w:marLeft w:val="0"/>
              <w:marRight w:val="0"/>
              <w:marTop w:val="0"/>
              <w:marBottom w:val="0"/>
              <w:divBdr>
                <w:top w:val="none" w:sz="0" w:space="0" w:color="auto"/>
                <w:left w:val="none" w:sz="0" w:space="0" w:color="auto"/>
                <w:bottom w:val="none" w:sz="0" w:space="0" w:color="auto"/>
                <w:right w:val="none" w:sz="0" w:space="0" w:color="auto"/>
              </w:divBdr>
            </w:div>
            <w:div w:id="551772764">
              <w:marLeft w:val="0"/>
              <w:marRight w:val="0"/>
              <w:marTop w:val="0"/>
              <w:marBottom w:val="0"/>
              <w:divBdr>
                <w:top w:val="none" w:sz="0" w:space="0" w:color="auto"/>
                <w:left w:val="none" w:sz="0" w:space="0" w:color="auto"/>
                <w:bottom w:val="none" w:sz="0" w:space="0" w:color="auto"/>
                <w:right w:val="none" w:sz="0" w:space="0" w:color="auto"/>
              </w:divBdr>
            </w:div>
            <w:div w:id="329020888">
              <w:marLeft w:val="0"/>
              <w:marRight w:val="0"/>
              <w:marTop w:val="0"/>
              <w:marBottom w:val="0"/>
              <w:divBdr>
                <w:top w:val="none" w:sz="0" w:space="0" w:color="auto"/>
                <w:left w:val="none" w:sz="0" w:space="0" w:color="auto"/>
                <w:bottom w:val="none" w:sz="0" w:space="0" w:color="auto"/>
                <w:right w:val="none" w:sz="0" w:space="0" w:color="auto"/>
              </w:divBdr>
            </w:div>
            <w:div w:id="401567452">
              <w:marLeft w:val="0"/>
              <w:marRight w:val="0"/>
              <w:marTop w:val="0"/>
              <w:marBottom w:val="0"/>
              <w:divBdr>
                <w:top w:val="none" w:sz="0" w:space="0" w:color="auto"/>
                <w:left w:val="none" w:sz="0" w:space="0" w:color="auto"/>
                <w:bottom w:val="none" w:sz="0" w:space="0" w:color="auto"/>
                <w:right w:val="none" w:sz="0" w:space="0" w:color="auto"/>
              </w:divBdr>
            </w:div>
            <w:div w:id="275841032">
              <w:marLeft w:val="0"/>
              <w:marRight w:val="0"/>
              <w:marTop w:val="0"/>
              <w:marBottom w:val="0"/>
              <w:divBdr>
                <w:top w:val="none" w:sz="0" w:space="0" w:color="auto"/>
                <w:left w:val="none" w:sz="0" w:space="0" w:color="auto"/>
                <w:bottom w:val="none" w:sz="0" w:space="0" w:color="auto"/>
                <w:right w:val="none" w:sz="0" w:space="0" w:color="auto"/>
              </w:divBdr>
            </w:div>
            <w:div w:id="940376066">
              <w:marLeft w:val="0"/>
              <w:marRight w:val="0"/>
              <w:marTop w:val="0"/>
              <w:marBottom w:val="0"/>
              <w:divBdr>
                <w:top w:val="none" w:sz="0" w:space="0" w:color="auto"/>
                <w:left w:val="none" w:sz="0" w:space="0" w:color="auto"/>
                <w:bottom w:val="none" w:sz="0" w:space="0" w:color="auto"/>
                <w:right w:val="none" w:sz="0" w:space="0" w:color="auto"/>
              </w:divBdr>
            </w:div>
            <w:div w:id="1701974245">
              <w:marLeft w:val="0"/>
              <w:marRight w:val="0"/>
              <w:marTop w:val="0"/>
              <w:marBottom w:val="0"/>
              <w:divBdr>
                <w:top w:val="none" w:sz="0" w:space="0" w:color="auto"/>
                <w:left w:val="none" w:sz="0" w:space="0" w:color="auto"/>
                <w:bottom w:val="none" w:sz="0" w:space="0" w:color="auto"/>
                <w:right w:val="none" w:sz="0" w:space="0" w:color="auto"/>
              </w:divBdr>
            </w:div>
            <w:div w:id="1025594966">
              <w:marLeft w:val="0"/>
              <w:marRight w:val="0"/>
              <w:marTop w:val="0"/>
              <w:marBottom w:val="0"/>
              <w:divBdr>
                <w:top w:val="none" w:sz="0" w:space="0" w:color="auto"/>
                <w:left w:val="none" w:sz="0" w:space="0" w:color="auto"/>
                <w:bottom w:val="none" w:sz="0" w:space="0" w:color="auto"/>
                <w:right w:val="none" w:sz="0" w:space="0" w:color="auto"/>
              </w:divBdr>
            </w:div>
            <w:div w:id="1081565447">
              <w:marLeft w:val="0"/>
              <w:marRight w:val="0"/>
              <w:marTop w:val="0"/>
              <w:marBottom w:val="0"/>
              <w:divBdr>
                <w:top w:val="none" w:sz="0" w:space="0" w:color="auto"/>
                <w:left w:val="none" w:sz="0" w:space="0" w:color="auto"/>
                <w:bottom w:val="none" w:sz="0" w:space="0" w:color="auto"/>
                <w:right w:val="none" w:sz="0" w:space="0" w:color="auto"/>
              </w:divBdr>
            </w:div>
            <w:div w:id="2045934964">
              <w:marLeft w:val="0"/>
              <w:marRight w:val="0"/>
              <w:marTop w:val="0"/>
              <w:marBottom w:val="0"/>
              <w:divBdr>
                <w:top w:val="none" w:sz="0" w:space="0" w:color="auto"/>
                <w:left w:val="none" w:sz="0" w:space="0" w:color="auto"/>
                <w:bottom w:val="none" w:sz="0" w:space="0" w:color="auto"/>
                <w:right w:val="none" w:sz="0" w:space="0" w:color="auto"/>
              </w:divBdr>
            </w:div>
            <w:div w:id="21248747">
              <w:marLeft w:val="0"/>
              <w:marRight w:val="0"/>
              <w:marTop w:val="0"/>
              <w:marBottom w:val="0"/>
              <w:divBdr>
                <w:top w:val="none" w:sz="0" w:space="0" w:color="auto"/>
                <w:left w:val="none" w:sz="0" w:space="0" w:color="auto"/>
                <w:bottom w:val="none" w:sz="0" w:space="0" w:color="auto"/>
                <w:right w:val="none" w:sz="0" w:space="0" w:color="auto"/>
              </w:divBdr>
            </w:div>
            <w:div w:id="1634827162">
              <w:marLeft w:val="0"/>
              <w:marRight w:val="0"/>
              <w:marTop w:val="0"/>
              <w:marBottom w:val="0"/>
              <w:divBdr>
                <w:top w:val="none" w:sz="0" w:space="0" w:color="auto"/>
                <w:left w:val="none" w:sz="0" w:space="0" w:color="auto"/>
                <w:bottom w:val="none" w:sz="0" w:space="0" w:color="auto"/>
                <w:right w:val="none" w:sz="0" w:space="0" w:color="auto"/>
              </w:divBdr>
            </w:div>
            <w:div w:id="1805393353">
              <w:marLeft w:val="0"/>
              <w:marRight w:val="0"/>
              <w:marTop w:val="0"/>
              <w:marBottom w:val="0"/>
              <w:divBdr>
                <w:top w:val="none" w:sz="0" w:space="0" w:color="auto"/>
                <w:left w:val="none" w:sz="0" w:space="0" w:color="auto"/>
                <w:bottom w:val="none" w:sz="0" w:space="0" w:color="auto"/>
                <w:right w:val="none" w:sz="0" w:space="0" w:color="auto"/>
              </w:divBdr>
            </w:div>
            <w:div w:id="965815647">
              <w:marLeft w:val="0"/>
              <w:marRight w:val="0"/>
              <w:marTop w:val="0"/>
              <w:marBottom w:val="0"/>
              <w:divBdr>
                <w:top w:val="none" w:sz="0" w:space="0" w:color="auto"/>
                <w:left w:val="none" w:sz="0" w:space="0" w:color="auto"/>
                <w:bottom w:val="none" w:sz="0" w:space="0" w:color="auto"/>
                <w:right w:val="none" w:sz="0" w:space="0" w:color="auto"/>
              </w:divBdr>
            </w:div>
            <w:div w:id="589974734">
              <w:marLeft w:val="0"/>
              <w:marRight w:val="0"/>
              <w:marTop w:val="0"/>
              <w:marBottom w:val="0"/>
              <w:divBdr>
                <w:top w:val="none" w:sz="0" w:space="0" w:color="auto"/>
                <w:left w:val="none" w:sz="0" w:space="0" w:color="auto"/>
                <w:bottom w:val="none" w:sz="0" w:space="0" w:color="auto"/>
                <w:right w:val="none" w:sz="0" w:space="0" w:color="auto"/>
              </w:divBdr>
            </w:div>
            <w:div w:id="135491187">
              <w:marLeft w:val="0"/>
              <w:marRight w:val="0"/>
              <w:marTop w:val="0"/>
              <w:marBottom w:val="0"/>
              <w:divBdr>
                <w:top w:val="none" w:sz="0" w:space="0" w:color="auto"/>
                <w:left w:val="none" w:sz="0" w:space="0" w:color="auto"/>
                <w:bottom w:val="none" w:sz="0" w:space="0" w:color="auto"/>
                <w:right w:val="none" w:sz="0" w:space="0" w:color="auto"/>
              </w:divBdr>
            </w:div>
            <w:div w:id="1707292140">
              <w:marLeft w:val="0"/>
              <w:marRight w:val="0"/>
              <w:marTop w:val="0"/>
              <w:marBottom w:val="0"/>
              <w:divBdr>
                <w:top w:val="none" w:sz="0" w:space="0" w:color="auto"/>
                <w:left w:val="none" w:sz="0" w:space="0" w:color="auto"/>
                <w:bottom w:val="none" w:sz="0" w:space="0" w:color="auto"/>
                <w:right w:val="none" w:sz="0" w:space="0" w:color="auto"/>
              </w:divBdr>
            </w:div>
            <w:div w:id="891622087">
              <w:marLeft w:val="0"/>
              <w:marRight w:val="0"/>
              <w:marTop w:val="0"/>
              <w:marBottom w:val="0"/>
              <w:divBdr>
                <w:top w:val="none" w:sz="0" w:space="0" w:color="auto"/>
                <w:left w:val="none" w:sz="0" w:space="0" w:color="auto"/>
                <w:bottom w:val="none" w:sz="0" w:space="0" w:color="auto"/>
                <w:right w:val="none" w:sz="0" w:space="0" w:color="auto"/>
              </w:divBdr>
            </w:div>
            <w:div w:id="1856067566">
              <w:marLeft w:val="0"/>
              <w:marRight w:val="0"/>
              <w:marTop w:val="0"/>
              <w:marBottom w:val="0"/>
              <w:divBdr>
                <w:top w:val="none" w:sz="0" w:space="0" w:color="auto"/>
                <w:left w:val="none" w:sz="0" w:space="0" w:color="auto"/>
                <w:bottom w:val="none" w:sz="0" w:space="0" w:color="auto"/>
                <w:right w:val="none" w:sz="0" w:space="0" w:color="auto"/>
              </w:divBdr>
            </w:div>
            <w:div w:id="1590964359">
              <w:marLeft w:val="0"/>
              <w:marRight w:val="0"/>
              <w:marTop w:val="0"/>
              <w:marBottom w:val="0"/>
              <w:divBdr>
                <w:top w:val="none" w:sz="0" w:space="0" w:color="auto"/>
                <w:left w:val="none" w:sz="0" w:space="0" w:color="auto"/>
                <w:bottom w:val="none" w:sz="0" w:space="0" w:color="auto"/>
                <w:right w:val="none" w:sz="0" w:space="0" w:color="auto"/>
              </w:divBdr>
            </w:div>
            <w:div w:id="922690405">
              <w:marLeft w:val="0"/>
              <w:marRight w:val="0"/>
              <w:marTop w:val="0"/>
              <w:marBottom w:val="0"/>
              <w:divBdr>
                <w:top w:val="none" w:sz="0" w:space="0" w:color="auto"/>
                <w:left w:val="none" w:sz="0" w:space="0" w:color="auto"/>
                <w:bottom w:val="none" w:sz="0" w:space="0" w:color="auto"/>
                <w:right w:val="none" w:sz="0" w:space="0" w:color="auto"/>
              </w:divBdr>
            </w:div>
            <w:div w:id="1963992884">
              <w:marLeft w:val="0"/>
              <w:marRight w:val="0"/>
              <w:marTop w:val="0"/>
              <w:marBottom w:val="0"/>
              <w:divBdr>
                <w:top w:val="none" w:sz="0" w:space="0" w:color="auto"/>
                <w:left w:val="none" w:sz="0" w:space="0" w:color="auto"/>
                <w:bottom w:val="none" w:sz="0" w:space="0" w:color="auto"/>
                <w:right w:val="none" w:sz="0" w:space="0" w:color="auto"/>
              </w:divBdr>
            </w:div>
            <w:div w:id="220747563">
              <w:marLeft w:val="0"/>
              <w:marRight w:val="0"/>
              <w:marTop w:val="0"/>
              <w:marBottom w:val="0"/>
              <w:divBdr>
                <w:top w:val="none" w:sz="0" w:space="0" w:color="auto"/>
                <w:left w:val="none" w:sz="0" w:space="0" w:color="auto"/>
                <w:bottom w:val="none" w:sz="0" w:space="0" w:color="auto"/>
                <w:right w:val="none" w:sz="0" w:space="0" w:color="auto"/>
              </w:divBdr>
            </w:div>
            <w:div w:id="598609771">
              <w:marLeft w:val="0"/>
              <w:marRight w:val="0"/>
              <w:marTop w:val="0"/>
              <w:marBottom w:val="0"/>
              <w:divBdr>
                <w:top w:val="none" w:sz="0" w:space="0" w:color="auto"/>
                <w:left w:val="none" w:sz="0" w:space="0" w:color="auto"/>
                <w:bottom w:val="none" w:sz="0" w:space="0" w:color="auto"/>
                <w:right w:val="none" w:sz="0" w:space="0" w:color="auto"/>
              </w:divBdr>
            </w:div>
            <w:div w:id="20009159">
              <w:marLeft w:val="0"/>
              <w:marRight w:val="0"/>
              <w:marTop w:val="0"/>
              <w:marBottom w:val="0"/>
              <w:divBdr>
                <w:top w:val="none" w:sz="0" w:space="0" w:color="auto"/>
                <w:left w:val="none" w:sz="0" w:space="0" w:color="auto"/>
                <w:bottom w:val="none" w:sz="0" w:space="0" w:color="auto"/>
                <w:right w:val="none" w:sz="0" w:space="0" w:color="auto"/>
              </w:divBdr>
            </w:div>
            <w:div w:id="1963338383">
              <w:marLeft w:val="0"/>
              <w:marRight w:val="0"/>
              <w:marTop w:val="0"/>
              <w:marBottom w:val="0"/>
              <w:divBdr>
                <w:top w:val="none" w:sz="0" w:space="0" w:color="auto"/>
                <w:left w:val="none" w:sz="0" w:space="0" w:color="auto"/>
                <w:bottom w:val="none" w:sz="0" w:space="0" w:color="auto"/>
                <w:right w:val="none" w:sz="0" w:space="0" w:color="auto"/>
              </w:divBdr>
            </w:div>
            <w:div w:id="912859116">
              <w:marLeft w:val="0"/>
              <w:marRight w:val="0"/>
              <w:marTop w:val="0"/>
              <w:marBottom w:val="0"/>
              <w:divBdr>
                <w:top w:val="none" w:sz="0" w:space="0" w:color="auto"/>
                <w:left w:val="none" w:sz="0" w:space="0" w:color="auto"/>
                <w:bottom w:val="none" w:sz="0" w:space="0" w:color="auto"/>
                <w:right w:val="none" w:sz="0" w:space="0" w:color="auto"/>
              </w:divBdr>
            </w:div>
            <w:div w:id="785393700">
              <w:marLeft w:val="0"/>
              <w:marRight w:val="0"/>
              <w:marTop w:val="0"/>
              <w:marBottom w:val="0"/>
              <w:divBdr>
                <w:top w:val="none" w:sz="0" w:space="0" w:color="auto"/>
                <w:left w:val="none" w:sz="0" w:space="0" w:color="auto"/>
                <w:bottom w:val="none" w:sz="0" w:space="0" w:color="auto"/>
                <w:right w:val="none" w:sz="0" w:space="0" w:color="auto"/>
              </w:divBdr>
            </w:div>
            <w:div w:id="2081125378">
              <w:marLeft w:val="0"/>
              <w:marRight w:val="0"/>
              <w:marTop w:val="0"/>
              <w:marBottom w:val="0"/>
              <w:divBdr>
                <w:top w:val="none" w:sz="0" w:space="0" w:color="auto"/>
                <w:left w:val="none" w:sz="0" w:space="0" w:color="auto"/>
                <w:bottom w:val="none" w:sz="0" w:space="0" w:color="auto"/>
                <w:right w:val="none" w:sz="0" w:space="0" w:color="auto"/>
              </w:divBdr>
            </w:div>
            <w:div w:id="737821335">
              <w:marLeft w:val="0"/>
              <w:marRight w:val="0"/>
              <w:marTop w:val="0"/>
              <w:marBottom w:val="0"/>
              <w:divBdr>
                <w:top w:val="none" w:sz="0" w:space="0" w:color="auto"/>
                <w:left w:val="none" w:sz="0" w:space="0" w:color="auto"/>
                <w:bottom w:val="none" w:sz="0" w:space="0" w:color="auto"/>
                <w:right w:val="none" w:sz="0" w:space="0" w:color="auto"/>
              </w:divBdr>
            </w:div>
            <w:div w:id="863591248">
              <w:marLeft w:val="0"/>
              <w:marRight w:val="0"/>
              <w:marTop w:val="0"/>
              <w:marBottom w:val="0"/>
              <w:divBdr>
                <w:top w:val="none" w:sz="0" w:space="0" w:color="auto"/>
                <w:left w:val="none" w:sz="0" w:space="0" w:color="auto"/>
                <w:bottom w:val="none" w:sz="0" w:space="0" w:color="auto"/>
                <w:right w:val="none" w:sz="0" w:space="0" w:color="auto"/>
              </w:divBdr>
            </w:div>
            <w:div w:id="967902688">
              <w:marLeft w:val="0"/>
              <w:marRight w:val="0"/>
              <w:marTop w:val="0"/>
              <w:marBottom w:val="0"/>
              <w:divBdr>
                <w:top w:val="none" w:sz="0" w:space="0" w:color="auto"/>
                <w:left w:val="none" w:sz="0" w:space="0" w:color="auto"/>
                <w:bottom w:val="none" w:sz="0" w:space="0" w:color="auto"/>
                <w:right w:val="none" w:sz="0" w:space="0" w:color="auto"/>
              </w:divBdr>
            </w:div>
            <w:div w:id="2114549940">
              <w:marLeft w:val="0"/>
              <w:marRight w:val="0"/>
              <w:marTop w:val="0"/>
              <w:marBottom w:val="0"/>
              <w:divBdr>
                <w:top w:val="none" w:sz="0" w:space="0" w:color="auto"/>
                <w:left w:val="none" w:sz="0" w:space="0" w:color="auto"/>
                <w:bottom w:val="none" w:sz="0" w:space="0" w:color="auto"/>
                <w:right w:val="none" w:sz="0" w:space="0" w:color="auto"/>
              </w:divBdr>
            </w:div>
            <w:div w:id="1180578907">
              <w:marLeft w:val="0"/>
              <w:marRight w:val="0"/>
              <w:marTop w:val="0"/>
              <w:marBottom w:val="0"/>
              <w:divBdr>
                <w:top w:val="none" w:sz="0" w:space="0" w:color="auto"/>
                <w:left w:val="none" w:sz="0" w:space="0" w:color="auto"/>
                <w:bottom w:val="none" w:sz="0" w:space="0" w:color="auto"/>
                <w:right w:val="none" w:sz="0" w:space="0" w:color="auto"/>
              </w:divBdr>
            </w:div>
            <w:div w:id="559635934">
              <w:marLeft w:val="0"/>
              <w:marRight w:val="0"/>
              <w:marTop w:val="0"/>
              <w:marBottom w:val="0"/>
              <w:divBdr>
                <w:top w:val="none" w:sz="0" w:space="0" w:color="auto"/>
                <w:left w:val="none" w:sz="0" w:space="0" w:color="auto"/>
                <w:bottom w:val="none" w:sz="0" w:space="0" w:color="auto"/>
                <w:right w:val="none" w:sz="0" w:space="0" w:color="auto"/>
              </w:divBdr>
            </w:div>
            <w:div w:id="709302585">
              <w:marLeft w:val="0"/>
              <w:marRight w:val="0"/>
              <w:marTop w:val="0"/>
              <w:marBottom w:val="0"/>
              <w:divBdr>
                <w:top w:val="none" w:sz="0" w:space="0" w:color="auto"/>
                <w:left w:val="none" w:sz="0" w:space="0" w:color="auto"/>
                <w:bottom w:val="none" w:sz="0" w:space="0" w:color="auto"/>
                <w:right w:val="none" w:sz="0" w:space="0" w:color="auto"/>
              </w:divBdr>
            </w:div>
            <w:div w:id="882132947">
              <w:marLeft w:val="0"/>
              <w:marRight w:val="0"/>
              <w:marTop w:val="0"/>
              <w:marBottom w:val="0"/>
              <w:divBdr>
                <w:top w:val="none" w:sz="0" w:space="0" w:color="auto"/>
                <w:left w:val="none" w:sz="0" w:space="0" w:color="auto"/>
                <w:bottom w:val="none" w:sz="0" w:space="0" w:color="auto"/>
                <w:right w:val="none" w:sz="0" w:space="0" w:color="auto"/>
              </w:divBdr>
            </w:div>
            <w:div w:id="270213078">
              <w:marLeft w:val="0"/>
              <w:marRight w:val="0"/>
              <w:marTop w:val="0"/>
              <w:marBottom w:val="0"/>
              <w:divBdr>
                <w:top w:val="none" w:sz="0" w:space="0" w:color="auto"/>
                <w:left w:val="none" w:sz="0" w:space="0" w:color="auto"/>
                <w:bottom w:val="none" w:sz="0" w:space="0" w:color="auto"/>
                <w:right w:val="none" w:sz="0" w:space="0" w:color="auto"/>
              </w:divBdr>
            </w:div>
            <w:div w:id="1691418848">
              <w:marLeft w:val="0"/>
              <w:marRight w:val="0"/>
              <w:marTop w:val="0"/>
              <w:marBottom w:val="0"/>
              <w:divBdr>
                <w:top w:val="none" w:sz="0" w:space="0" w:color="auto"/>
                <w:left w:val="none" w:sz="0" w:space="0" w:color="auto"/>
                <w:bottom w:val="none" w:sz="0" w:space="0" w:color="auto"/>
                <w:right w:val="none" w:sz="0" w:space="0" w:color="auto"/>
              </w:divBdr>
            </w:div>
            <w:div w:id="526480748">
              <w:marLeft w:val="0"/>
              <w:marRight w:val="0"/>
              <w:marTop w:val="0"/>
              <w:marBottom w:val="0"/>
              <w:divBdr>
                <w:top w:val="none" w:sz="0" w:space="0" w:color="auto"/>
                <w:left w:val="none" w:sz="0" w:space="0" w:color="auto"/>
                <w:bottom w:val="none" w:sz="0" w:space="0" w:color="auto"/>
                <w:right w:val="none" w:sz="0" w:space="0" w:color="auto"/>
              </w:divBdr>
            </w:div>
            <w:div w:id="1537425007">
              <w:marLeft w:val="0"/>
              <w:marRight w:val="0"/>
              <w:marTop w:val="0"/>
              <w:marBottom w:val="0"/>
              <w:divBdr>
                <w:top w:val="none" w:sz="0" w:space="0" w:color="auto"/>
                <w:left w:val="none" w:sz="0" w:space="0" w:color="auto"/>
                <w:bottom w:val="none" w:sz="0" w:space="0" w:color="auto"/>
                <w:right w:val="none" w:sz="0" w:space="0" w:color="auto"/>
              </w:divBdr>
            </w:div>
            <w:div w:id="822698800">
              <w:marLeft w:val="0"/>
              <w:marRight w:val="0"/>
              <w:marTop w:val="0"/>
              <w:marBottom w:val="0"/>
              <w:divBdr>
                <w:top w:val="none" w:sz="0" w:space="0" w:color="auto"/>
                <w:left w:val="none" w:sz="0" w:space="0" w:color="auto"/>
                <w:bottom w:val="none" w:sz="0" w:space="0" w:color="auto"/>
                <w:right w:val="none" w:sz="0" w:space="0" w:color="auto"/>
              </w:divBdr>
            </w:div>
            <w:div w:id="1300921579">
              <w:marLeft w:val="0"/>
              <w:marRight w:val="0"/>
              <w:marTop w:val="0"/>
              <w:marBottom w:val="0"/>
              <w:divBdr>
                <w:top w:val="none" w:sz="0" w:space="0" w:color="auto"/>
                <w:left w:val="none" w:sz="0" w:space="0" w:color="auto"/>
                <w:bottom w:val="none" w:sz="0" w:space="0" w:color="auto"/>
                <w:right w:val="none" w:sz="0" w:space="0" w:color="auto"/>
              </w:divBdr>
            </w:div>
            <w:div w:id="1815369904">
              <w:marLeft w:val="0"/>
              <w:marRight w:val="0"/>
              <w:marTop w:val="0"/>
              <w:marBottom w:val="0"/>
              <w:divBdr>
                <w:top w:val="none" w:sz="0" w:space="0" w:color="auto"/>
                <w:left w:val="none" w:sz="0" w:space="0" w:color="auto"/>
                <w:bottom w:val="none" w:sz="0" w:space="0" w:color="auto"/>
                <w:right w:val="none" w:sz="0" w:space="0" w:color="auto"/>
              </w:divBdr>
            </w:div>
            <w:div w:id="1905876133">
              <w:marLeft w:val="0"/>
              <w:marRight w:val="0"/>
              <w:marTop w:val="0"/>
              <w:marBottom w:val="0"/>
              <w:divBdr>
                <w:top w:val="none" w:sz="0" w:space="0" w:color="auto"/>
                <w:left w:val="none" w:sz="0" w:space="0" w:color="auto"/>
                <w:bottom w:val="none" w:sz="0" w:space="0" w:color="auto"/>
                <w:right w:val="none" w:sz="0" w:space="0" w:color="auto"/>
              </w:divBdr>
            </w:div>
            <w:div w:id="1329943601">
              <w:marLeft w:val="0"/>
              <w:marRight w:val="0"/>
              <w:marTop w:val="0"/>
              <w:marBottom w:val="0"/>
              <w:divBdr>
                <w:top w:val="none" w:sz="0" w:space="0" w:color="auto"/>
                <w:left w:val="none" w:sz="0" w:space="0" w:color="auto"/>
                <w:bottom w:val="none" w:sz="0" w:space="0" w:color="auto"/>
                <w:right w:val="none" w:sz="0" w:space="0" w:color="auto"/>
              </w:divBdr>
            </w:div>
            <w:div w:id="1982418889">
              <w:marLeft w:val="0"/>
              <w:marRight w:val="0"/>
              <w:marTop w:val="0"/>
              <w:marBottom w:val="0"/>
              <w:divBdr>
                <w:top w:val="none" w:sz="0" w:space="0" w:color="auto"/>
                <w:left w:val="none" w:sz="0" w:space="0" w:color="auto"/>
                <w:bottom w:val="none" w:sz="0" w:space="0" w:color="auto"/>
                <w:right w:val="none" w:sz="0" w:space="0" w:color="auto"/>
              </w:divBdr>
            </w:div>
            <w:div w:id="82461734">
              <w:marLeft w:val="0"/>
              <w:marRight w:val="0"/>
              <w:marTop w:val="0"/>
              <w:marBottom w:val="0"/>
              <w:divBdr>
                <w:top w:val="none" w:sz="0" w:space="0" w:color="auto"/>
                <w:left w:val="none" w:sz="0" w:space="0" w:color="auto"/>
                <w:bottom w:val="none" w:sz="0" w:space="0" w:color="auto"/>
                <w:right w:val="none" w:sz="0" w:space="0" w:color="auto"/>
              </w:divBdr>
            </w:div>
            <w:div w:id="23212286">
              <w:marLeft w:val="0"/>
              <w:marRight w:val="0"/>
              <w:marTop w:val="0"/>
              <w:marBottom w:val="0"/>
              <w:divBdr>
                <w:top w:val="none" w:sz="0" w:space="0" w:color="auto"/>
                <w:left w:val="none" w:sz="0" w:space="0" w:color="auto"/>
                <w:bottom w:val="none" w:sz="0" w:space="0" w:color="auto"/>
                <w:right w:val="none" w:sz="0" w:space="0" w:color="auto"/>
              </w:divBdr>
            </w:div>
            <w:div w:id="93748731">
              <w:marLeft w:val="0"/>
              <w:marRight w:val="0"/>
              <w:marTop w:val="0"/>
              <w:marBottom w:val="0"/>
              <w:divBdr>
                <w:top w:val="none" w:sz="0" w:space="0" w:color="auto"/>
                <w:left w:val="none" w:sz="0" w:space="0" w:color="auto"/>
                <w:bottom w:val="none" w:sz="0" w:space="0" w:color="auto"/>
                <w:right w:val="none" w:sz="0" w:space="0" w:color="auto"/>
              </w:divBdr>
            </w:div>
            <w:div w:id="1051272338">
              <w:marLeft w:val="0"/>
              <w:marRight w:val="0"/>
              <w:marTop w:val="0"/>
              <w:marBottom w:val="0"/>
              <w:divBdr>
                <w:top w:val="none" w:sz="0" w:space="0" w:color="auto"/>
                <w:left w:val="none" w:sz="0" w:space="0" w:color="auto"/>
                <w:bottom w:val="none" w:sz="0" w:space="0" w:color="auto"/>
                <w:right w:val="none" w:sz="0" w:space="0" w:color="auto"/>
              </w:divBdr>
            </w:div>
            <w:div w:id="1991320948">
              <w:marLeft w:val="0"/>
              <w:marRight w:val="0"/>
              <w:marTop w:val="0"/>
              <w:marBottom w:val="0"/>
              <w:divBdr>
                <w:top w:val="none" w:sz="0" w:space="0" w:color="auto"/>
                <w:left w:val="none" w:sz="0" w:space="0" w:color="auto"/>
                <w:bottom w:val="none" w:sz="0" w:space="0" w:color="auto"/>
                <w:right w:val="none" w:sz="0" w:space="0" w:color="auto"/>
              </w:divBdr>
            </w:div>
            <w:div w:id="1491603310">
              <w:marLeft w:val="0"/>
              <w:marRight w:val="0"/>
              <w:marTop w:val="0"/>
              <w:marBottom w:val="0"/>
              <w:divBdr>
                <w:top w:val="none" w:sz="0" w:space="0" w:color="auto"/>
                <w:left w:val="none" w:sz="0" w:space="0" w:color="auto"/>
                <w:bottom w:val="none" w:sz="0" w:space="0" w:color="auto"/>
                <w:right w:val="none" w:sz="0" w:space="0" w:color="auto"/>
              </w:divBdr>
            </w:div>
            <w:div w:id="31227099">
              <w:marLeft w:val="0"/>
              <w:marRight w:val="0"/>
              <w:marTop w:val="0"/>
              <w:marBottom w:val="0"/>
              <w:divBdr>
                <w:top w:val="none" w:sz="0" w:space="0" w:color="auto"/>
                <w:left w:val="none" w:sz="0" w:space="0" w:color="auto"/>
                <w:bottom w:val="none" w:sz="0" w:space="0" w:color="auto"/>
                <w:right w:val="none" w:sz="0" w:space="0" w:color="auto"/>
              </w:divBdr>
            </w:div>
            <w:div w:id="317148032">
              <w:marLeft w:val="0"/>
              <w:marRight w:val="0"/>
              <w:marTop w:val="0"/>
              <w:marBottom w:val="0"/>
              <w:divBdr>
                <w:top w:val="none" w:sz="0" w:space="0" w:color="auto"/>
                <w:left w:val="none" w:sz="0" w:space="0" w:color="auto"/>
                <w:bottom w:val="none" w:sz="0" w:space="0" w:color="auto"/>
                <w:right w:val="none" w:sz="0" w:space="0" w:color="auto"/>
              </w:divBdr>
            </w:div>
            <w:div w:id="75520312">
              <w:marLeft w:val="0"/>
              <w:marRight w:val="0"/>
              <w:marTop w:val="0"/>
              <w:marBottom w:val="0"/>
              <w:divBdr>
                <w:top w:val="none" w:sz="0" w:space="0" w:color="auto"/>
                <w:left w:val="none" w:sz="0" w:space="0" w:color="auto"/>
                <w:bottom w:val="none" w:sz="0" w:space="0" w:color="auto"/>
                <w:right w:val="none" w:sz="0" w:space="0" w:color="auto"/>
              </w:divBdr>
            </w:div>
            <w:div w:id="1641225820">
              <w:marLeft w:val="0"/>
              <w:marRight w:val="0"/>
              <w:marTop w:val="0"/>
              <w:marBottom w:val="0"/>
              <w:divBdr>
                <w:top w:val="none" w:sz="0" w:space="0" w:color="auto"/>
                <w:left w:val="none" w:sz="0" w:space="0" w:color="auto"/>
                <w:bottom w:val="none" w:sz="0" w:space="0" w:color="auto"/>
                <w:right w:val="none" w:sz="0" w:space="0" w:color="auto"/>
              </w:divBdr>
            </w:div>
            <w:div w:id="1076822967">
              <w:marLeft w:val="0"/>
              <w:marRight w:val="0"/>
              <w:marTop w:val="0"/>
              <w:marBottom w:val="0"/>
              <w:divBdr>
                <w:top w:val="none" w:sz="0" w:space="0" w:color="auto"/>
                <w:left w:val="none" w:sz="0" w:space="0" w:color="auto"/>
                <w:bottom w:val="none" w:sz="0" w:space="0" w:color="auto"/>
                <w:right w:val="none" w:sz="0" w:space="0" w:color="auto"/>
              </w:divBdr>
            </w:div>
            <w:div w:id="2130853682">
              <w:marLeft w:val="0"/>
              <w:marRight w:val="0"/>
              <w:marTop w:val="0"/>
              <w:marBottom w:val="0"/>
              <w:divBdr>
                <w:top w:val="none" w:sz="0" w:space="0" w:color="auto"/>
                <w:left w:val="none" w:sz="0" w:space="0" w:color="auto"/>
                <w:bottom w:val="none" w:sz="0" w:space="0" w:color="auto"/>
                <w:right w:val="none" w:sz="0" w:space="0" w:color="auto"/>
              </w:divBdr>
            </w:div>
            <w:div w:id="201477681">
              <w:marLeft w:val="0"/>
              <w:marRight w:val="0"/>
              <w:marTop w:val="0"/>
              <w:marBottom w:val="0"/>
              <w:divBdr>
                <w:top w:val="none" w:sz="0" w:space="0" w:color="auto"/>
                <w:left w:val="none" w:sz="0" w:space="0" w:color="auto"/>
                <w:bottom w:val="none" w:sz="0" w:space="0" w:color="auto"/>
                <w:right w:val="none" w:sz="0" w:space="0" w:color="auto"/>
              </w:divBdr>
            </w:div>
            <w:div w:id="1187016344">
              <w:marLeft w:val="0"/>
              <w:marRight w:val="0"/>
              <w:marTop w:val="0"/>
              <w:marBottom w:val="0"/>
              <w:divBdr>
                <w:top w:val="none" w:sz="0" w:space="0" w:color="auto"/>
                <w:left w:val="none" w:sz="0" w:space="0" w:color="auto"/>
                <w:bottom w:val="none" w:sz="0" w:space="0" w:color="auto"/>
                <w:right w:val="none" w:sz="0" w:space="0" w:color="auto"/>
              </w:divBdr>
            </w:div>
            <w:div w:id="1814175267">
              <w:marLeft w:val="0"/>
              <w:marRight w:val="0"/>
              <w:marTop w:val="0"/>
              <w:marBottom w:val="0"/>
              <w:divBdr>
                <w:top w:val="none" w:sz="0" w:space="0" w:color="auto"/>
                <w:left w:val="none" w:sz="0" w:space="0" w:color="auto"/>
                <w:bottom w:val="none" w:sz="0" w:space="0" w:color="auto"/>
                <w:right w:val="none" w:sz="0" w:space="0" w:color="auto"/>
              </w:divBdr>
            </w:div>
            <w:div w:id="634992163">
              <w:marLeft w:val="0"/>
              <w:marRight w:val="0"/>
              <w:marTop w:val="0"/>
              <w:marBottom w:val="0"/>
              <w:divBdr>
                <w:top w:val="none" w:sz="0" w:space="0" w:color="auto"/>
                <w:left w:val="none" w:sz="0" w:space="0" w:color="auto"/>
                <w:bottom w:val="none" w:sz="0" w:space="0" w:color="auto"/>
                <w:right w:val="none" w:sz="0" w:space="0" w:color="auto"/>
              </w:divBdr>
            </w:div>
            <w:div w:id="129397750">
              <w:marLeft w:val="0"/>
              <w:marRight w:val="0"/>
              <w:marTop w:val="0"/>
              <w:marBottom w:val="0"/>
              <w:divBdr>
                <w:top w:val="none" w:sz="0" w:space="0" w:color="auto"/>
                <w:left w:val="none" w:sz="0" w:space="0" w:color="auto"/>
                <w:bottom w:val="none" w:sz="0" w:space="0" w:color="auto"/>
                <w:right w:val="none" w:sz="0" w:space="0" w:color="auto"/>
              </w:divBdr>
            </w:div>
            <w:div w:id="1063527850">
              <w:marLeft w:val="0"/>
              <w:marRight w:val="0"/>
              <w:marTop w:val="0"/>
              <w:marBottom w:val="0"/>
              <w:divBdr>
                <w:top w:val="none" w:sz="0" w:space="0" w:color="auto"/>
                <w:left w:val="none" w:sz="0" w:space="0" w:color="auto"/>
                <w:bottom w:val="none" w:sz="0" w:space="0" w:color="auto"/>
                <w:right w:val="none" w:sz="0" w:space="0" w:color="auto"/>
              </w:divBdr>
            </w:div>
            <w:div w:id="2082486145">
              <w:marLeft w:val="0"/>
              <w:marRight w:val="0"/>
              <w:marTop w:val="0"/>
              <w:marBottom w:val="0"/>
              <w:divBdr>
                <w:top w:val="none" w:sz="0" w:space="0" w:color="auto"/>
                <w:left w:val="none" w:sz="0" w:space="0" w:color="auto"/>
                <w:bottom w:val="none" w:sz="0" w:space="0" w:color="auto"/>
                <w:right w:val="none" w:sz="0" w:space="0" w:color="auto"/>
              </w:divBdr>
            </w:div>
            <w:div w:id="2040542929">
              <w:marLeft w:val="0"/>
              <w:marRight w:val="0"/>
              <w:marTop w:val="0"/>
              <w:marBottom w:val="0"/>
              <w:divBdr>
                <w:top w:val="none" w:sz="0" w:space="0" w:color="auto"/>
                <w:left w:val="none" w:sz="0" w:space="0" w:color="auto"/>
                <w:bottom w:val="none" w:sz="0" w:space="0" w:color="auto"/>
                <w:right w:val="none" w:sz="0" w:space="0" w:color="auto"/>
              </w:divBdr>
            </w:div>
            <w:div w:id="348918424">
              <w:marLeft w:val="0"/>
              <w:marRight w:val="0"/>
              <w:marTop w:val="0"/>
              <w:marBottom w:val="0"/>
              <w:divBdr>
                <w:top w:val="none" w:sz="0" w:space="0" w:color="auto"/>
                <w:left w:val="none" w:sz="0" w:space="0" w:color="auto"/>
                <w:bottom w:val="none" w:sz="0" w:space="0" w:color="auto"/>
                <w:right w:val="none" w:sz="0" w:space="0" w:color="auto"/>
              </w:divBdr>
            </w:div>
            <w:div w:id="1466654913">
              <w:marLeft w:val="0"/>
              <w:marRight w:val="0"/>
              <w:marTop w:val="0"/>
              <w:marBottom w:val="0"/>
              <w:divBdr>
                <w:top w:val="none" w:sz="0" w:space="0" w:color="auto"/>
                <w:left w:val="none" w:sz="0" w:space="0" w:color="auto"/>
                <w:bottom w:val="none" w:sz="0" w:space="0" w:color="auto"/>
                <w:right w:val="none" w:sz="0" w:space="0" w:color="auto"/>
              </w:divBdr>
            </w:div>
            <w:div w:id="36201472">
              <w:marLeft w:val="0"/>
              <w:marRight w:val="0"/>
              <w:marTop w:val="0"/>
              <w:marBottom w:val="0"/>
              <w:divBdr>
                <w:top w:val="none" w:sz="0" w:space="0" w:color="auto"/>
                <w:left w:val="none" w:sz="0" w:space="0" w:color="auto"/>
                <w:bottom w:val="none" w:sz="0" w:space="0" w:color="auto"/>
                <w:right w:val="none" w:sz="0" w:space="0" w:color="auto"/>
              </w:divBdr>
            </w:div>
            <w:div w:id="2021736370">
              <w:marLeft w:val="0"/>
              <w:marRight w:val="0"/>
              <w:marTop w:val="0"/>
              <w:marBottom w:val="0"/>
              <w:divBdr>
                <w:top w:val="none" w:sz="0" w:space="0" w:color="auto"/>
                <w:left w:val="none" w:sz="0" w:space="0" w:color="auto"/>
                <w:bottom w:val="none" w:sz="0" w:space="0" w:color="auto"/>
                <w:right w:val="none" w:sz="0" w:space="0" w:color="auto"/>
              </w:divBdr>
            </w:div>
            <w:div w:id="738753891">
              <w:marLeft w:val="0"/>
              <w:marRight w:val="0"/>
              <w:marTop w:val="0"/>
              <w:marBottom w:val="0"/>
              <w:divBdr>
                <w:top w:val="none" w:sz="0" w:space="0" w:color="auto"/>
                <w:left w:val="none" w:sz="0" w:space="0" w:color="auto"/>
                <w:bottom w:val="none" w:sz="0" w:space="0" w:color="auto"/>
                <w:right w:val="none" w:sz="0" w:space="0" w:color="auto"/>
              </w:divBdr>
            </w:div>
            <w:div w:id="1599364257">
              <w:marLeft w:val="0"/>
              <w:marRight w:val="0"/>
              <w:marTop w:val="0"/>
              <w:marBottom w:val="0"/>
              <w:divBdr>
                <w:top w:val="none" w:sz="0" w:space="0" w:color="auto"/>
                <w:left w:val="none" w:sz="0" w:space="0" w:color="auto"/>
                <w:bottom w:val="none" w:sz="0" w:space="0" w:color="auto"/>
                <w:right w:val="none" w:sz="0" w:space="0" w:color="auto"/>
              </w:divBdr>
            </w:div>
            <w:div w:id="1118336328">
              <w:marLeft w:val="0"/>
              <w:marRight w:val="0"/>
              <w:marTop w:val="0"/>
              <w:marBottom w:val="0"/>
              <w:divBdr>
                <w:top w:val="none" w:sz="0" w:space="0" w:color="auto"/>
                <w:left w:val="none" w:sz="0" w:space="0" w:color="auto"/>
                <w:bottom w:val="none" w:sz="0" w:space="0" w:color="auto"/>
                <w:right w:val="none" w:sz="0" w:space="0" w:color="auto"/>
              </w:divBdr>
            </w:div>
            <w:div w:id="98136965">
              <w:marLeft w:val="0"/>
              <w:marRight w:val="0"/>
              <w:marTop w:val="0"/>
              <w:marBottom w:val="0"/>
              <w:divBdr>
                <w:top w:val="none" w:sz="0" w:space="0" w:color="auto"/>
                <w:left w:val="none" w:sz="0" w:space="0" w:color="auto"/>
                <w:bottom w:val="none" w:sz="0" w:space="0" w:color="auto"/>
                <w:right w:val="none" w:sz="0" w:space="0" w:color="auto"/>
              </w:divBdr>
            </w:div>
            <w:div w:id="1385450258">
              <w:marLeft w:val="0"/>
              <w:marRight w:val="0"/>
              <w:marTop w:val="0"/>
              <w:marBottom w:val="0"/>
              <w:divBdr>
                <w:top w:val="none" w:sz="0" w:space="0" w:color="auto"/>
                <w:left w:val="none" w:sz="0" w:space="0" w:color="auto"/>
                <w:bottom w:val="none" w:sz="0" w:space="0" w:color="auto"/>
                <w:right w:val="none" w:sz="0" w:space="0" w:color="auto"/>
              </w:divBdr>
            </w:div>
            <w:div w:id="78793580">
              <w:marLeft w:val="0"/>
              <w:marRight w:val="0"/>
              <w:marTop w:val="0"/>
              <w:marBottom w:val="0"/>
              <w:divBdr>
                <w:top w:val="none" w:sz="0" w:space="0" w:color="auto"/>
                <w:left w:val="none" w:sz="0" w:space="0" w:color="auto"/>
                <w:bottom w:val="none" w:sz="0" w:space="0" w:color="auto"/>
                <w:right w:val="none" w:sz="0" w:space="0" w:color="auto"/>
              </w:divBdr>
            </w:div>
            <w:div w:id="328093772">
              <w:marLeft w:val="0"/>
              <w:marRight w:val="0"/>
              <w:marTop w:val="0"/>
              <w:marBottom w:val="0"/>
              <w:divBdr>
                <w:top w:val="none" w:sz="0" w:space="0" w:color="auto"/>
                <w:left w:val="none" w:sz="0" w:space="0" w:color="auto"/>
                <w:bottom w:val="none" w:sz="0" w:space="0" w:color="auto"/>
                <w:right w:val="none" w:sz="0" w:space="0" w:color="auto"/>
              </w:divBdr>
            </w:div>
            <w:div w:id="597640789">
              <w:marLeft w:val="0"/>
              <w:marRight w:val="0"/>
              <w:marTop w:val="0"/>
              <w:marBottom w:val="0"/>
              <w:divBdr>
                <w:top w:val="none" w:sz="0" w:space="0" w:color="auto"/>
                <w:left w:val="none" w:sz="0" w:space="0" w:color="auto"/>
                <w:bottom w:val="none" w:sz="0" w:space="0" w:color="auto"/>
                <w:right w:val="none" w:sz="0" w:space="0" w:color="auto"/>
              </w:divBdr>
            </w:div>
            <w:div w:id="1227185570">
              <w:marLeft w:val="0"/>
              <w:marRight w:val="0"/>
              <w:marTop w:val="0"/>
              <w:marBottom w:val="0"/>
              <w:divBdr>
                <w:top w:val="none" w:sz="0" w:space="0" w:color="auto"/>
                <w:left w:val="none" w:sz="0" w:space="0" w:color="auto"/>
                <w:bottom w:val="none" w:sz="0" w:space="0" w:color="auto"/>
                <w:right w:val="none" w:sz="0" w:space="0" w:color="auto"/>
              </w:divBdr>
            </w:div>
            <w:div w:id="872809713">
              <w:marLeft w:val="0"/>
              <w:marRight w:val="0"/>
              <w:marTop w:val="0"/>
              <w:marBottom w:val="0"/>
              <w:divBdr>
                <w:top w:val="none" w:sz="0" w:space="0" w:color="auto"/>
                <w:left w:val="none" w:sz="0" w:space="0" w:color="auto"/>
                <w:bottom w:val="none" w:sz="0" w:space="0" w:color="auto"/>
                <w:right w:val="none" w:sz="0" w:space="0" w:color="auto"/>
              </w:divBdr>
            </w:div>
            <w:div w:id="176893670">
              <w:marLeft w:val="0"/>
              <w:marRight w:val="0"/>
              <w:marTop w:val="0"/>
              <w:marBottom w:val="0"/>
              <w:divBdr>
                <w:top w:val="none" w:sz="0" w:space="0" w:color="auto"/>
                <w:left w:val="none" w:sz="0" w:space="0" w:color="auto"/>
                <w:bottom w:val="none" w:sz="0" w:space="0" w:color="auto"/>
                <w:right w:val="none" w:sz="0" w:space="0" w:color="auto"/>
              </w:divBdr>
            </w:div>
            <w:div w:id="1295601591">
              <w:marLeft w:val="0"/>
              <w:marRight w:val="0"/>
              <w:marTop w:val="0"/>
              <w:marBottom w:val="0"/>
              <w:divBdr>
                <w:top w:val="none" w:sz="0" w:space="0" w:color="auto"/>
                <w:left w:val="none" w:sz="0" w:space="0" w:color="auto"/>
                <w:bottom w:val="none" w:sz="0" w:space="0" w:color="auto"/>
                <w:right w:val="none" w:sz="0" w:space="0" w:color="auto"/>
              </w:divBdr>
            </w:div>
            <w:div w:id="923295943">
              <w:marLeft w:val="0"/>
              <w:marRight w:val="0"/>
              <w:marTop w:val="0"/>
              <w:marBottom w:val="0"/>
              <w:divBdr>
                <w:top w:val="none" w:sz="0" w:space="0" w:color="auto"/>
                <w:left w:val="none" w:sz="0" w:space="0" w:color="auto"/>
                <w:bottom w:val="none" w:sz="0" w:space="0" w:color="auto"/>
                <w:right w:val="none" w:sz="0" w:space="0" w:color="auto"/>
              </w:divBdr>
            </w:div>
            <w:div w:id="1560093293">
              <w:marLeft w:val="0"/>
              <w:marRight w:val="0"/>
              <w:marTop w:val="0"/>
              <w:marBottom w:val="0"/>
              <w:divBdr>
                <w:top w:val="none" w:sz="0" w:space="0" w:color="auto"/>
                <w:left w:val="none" w:sz="0" w:space="0" w:color="auto"/>
                <w:bottom w:val="none" w:sz="0" w:space="0" w:color="auto"/>
                <w:right w:val="none" w:sz="0" w:space="0" w:color="auto"/>
              </w:divBdr>
            </w:div>
            <w:div w:id="1188788112">
              <w:marLeft w:val="0"/>
              <w:marRight w:val="0"/>
              <w:marTop w:val="0"/>
              <w:marBottom w:val="0"/>
              <w:divBdr>
                <w:top w:val="none" w:sz="0" w:space="0" w:color="auto"/>
                <w:left w:val="none" w:sz="0" w:space="0" w:color="auto"/>
                <w:bottom w:val="none" w:sz="0" w:space="0" w:color="auto"/>
                <w:right w:val="none" w:sz="0" w:space="0" w:color="auto"/>
              </w:divBdr>
            </w:div>
            <w:div w:id="1865942251">
              <w:marLeft w:val="0"/>
              <w:marRight w:val="0"/>
              <w:marTop w:val="0"/>
              <w:marBottom w:val="0"/>
              <w:divBdr>
                <w:top w:val="none" w:sz="0" w:space="0" w:color="auto"/>
                <w:left w:val="none" w:sz="0" w:space="0" w:color="auto"/>
                <w:bottom w:val="none" w:sz="0" w:space="0" w:color="auto"/>
                <w:right w:val="none" w:sz="0" w:space="0" w:color="auto"/>
              </w:divBdr>
            </w:div>
            <w:div w:id="893929275">
              <w:marLeft w:val="0"/>
              <w:marRight w:val="0"/>
              <w:marTop w:val="0"/>
              <w:marBottom w:val="0"/>
              <w:divBdr>
                <w:top w:val="none" w:sz="0" w:space="0" w:color="auto"/>
                <w:left w:val="none" w:sz="0" w:space="0" w:color="auto"/>
                <w:bottom w:val="none" w:sz="0" w:space="0" w:color="auto"/>
                <w:right w:val="none" w:sz="0" w:space="0" w:color="auto"/>
              </w:divBdr>
            </w:div>
            <w:div w:id="899290991">
              <w:marLeft w:val="0"/>
              <w:marRight w:val="0"/>
              <w:marTop w:val="0"/>
              <w:marBottom w:val="0"/>
              <w:divBdr>
                <w:top w:val="none" w:sz="0" w:space="0" w:color="auto"/>
                <w:left w:val="none" w:sz="0" w:space="0" w:color="auto"/>
                <w:bottom w:val="none" w:sz="0" w:space="0" w:color="auto"/>
                <w:right w:val="none" w:sz="0" w:space="0" w:color="auto"/>
              </w:divBdr>
            </w:div>
            <w:div w:id="181826346">
              <w:marLeft w:val="0"/>
              <w:marRight w:val="0"/>
              <w:marTop w:val="0"/>
              <w:marBottom w:val="0"/>
              <w:divBdr>
                <w:top w:val="none" w:sz="0" w:space="0" w:color="auto"/>
                <w:left w:val="none" w:sz="0" w:space="0" w:color="auto"/>
                <w:bottom w:val="none" w:sz="0" w:space="0" w:color="auto"/>
                <w:right w:val="none" w:sz="0" w:space="0" w:color="auto"/>
              </w:divBdr>
            </w:div>
            <w:div w:id="1259673816">
              <w:marLeft w:val="0"/>
              <w:marRight w:val="0"/>
              <w:marTop w:val="0"/>
              <w:marBottom w:val="0"/>
              <w:divBdr>
                <w:top w:val="none" w:sz="0" w:space="0" w:color="auto"/>
                <w:left w:val="none" w:sz="0" w:space="0" w:color="auto"/>
                <w:bottom w:val="none" w:sz="0" w:space="0" w:color="auto"/>
                <w:right w:val="none" w:sz="0" w:space="0" w:color="auto"/>
              </w:divBdr>
            </w:div>
            <w:div w:id="312567733">
              <w:marLeft w:val="0"/>
              <w:marRight w:val="0"/>
              <w:marTop w:val="0"/>
              <w:marBottom w:val="0"/>
              <w:divBdr>
                <w:top w:val="none" w:sz="0" w:space="0" w:color="auto"/>
                <w:left w:val="none" w:sz="0" w:space="0" w:color="auto"/>
                <w:bottom w:val="none" w:sz="0" w:space="0" w:color="auto"/>
                <w:right w:val="none" w:sz="0" w:space="0" w:color="auto"/>
              </w:divBdr>
            </w:div>
            <w:div w:id="1034230558">
              <w:marLeft w:val="0"/>
              <w:marRight w:val="0"/>
              <w:marTop w:val="0"/>
              <w:marBottom w:val="0"/>
              <w:divBdr>
                <w:top w:val="none" w:sz="0" w:space="0" w:color="auto"/>
                <w:left w:val="none" w:sz="0" w:space="0" w:color="auto"/>
                <w:bottom w:val="none" w:sz="0" w:space="0" w:color="auto"/>
                <w:right w:val="none" w:sz="0" w:space="0" w:color="auto"/>
              </w:divBdr>
            </w:div>
            <w:div w:id="1553541693">
              <w:marLeft w:val="0"/>
              <w:marRight w:val="0"/>
              <w:marTop w:val="0"/>
              <w:marBottom w:val="0"/>
              <w:divBdr>
                <w:top w:val="none" w:sz="0" w:space="0" w:color="auto"/>
                <w:left w:val="none" w:sz="0" w:space="0" w:color="auto"/>
                <w:bottom w:val="none" w:sz="0" w:space="0" w:color="auto"/>
                <w:right w:val="none" w:sz="0" w:space="0" w:color="auto"/>
              </w:divBdr>
            </w:div>
            <w:div w:id="1957519210">
              <w:marLeft w:val="0"/>
              <w:marRight w:val="0"/>
              <w:marTop w:val="0"/>
              <w:marBottom w:val="0"/>
              <w:divBdr>
                <w:top w:val="none" w:sz="0" w:space="0" w:color="auto"/>
                <w:left w:val="none" w:sz="0" w:space="0" w:color="auto"/>
                <w:bottom w:val="none" w:sz="0" w:space="0" w:color="auto"/>
                <w:right w:val="none" w:sz="0" w:space="0" w:color="auto"/>
              </w:divBdr>
            </w:div>
            <w:div w:id="420610710">
              <w:marLeft w:val="0"/>
              <w:marRight w:val="0"/>
              <w:marTop w:val="0"/>
              <w:marBottom w:val="0"/>
              <w:divBdr>
                <w:top w:val="none" w:sz="0" w:space="0" w:color="auto"/>
                <w:left w:val="none" w:sz="0" w:space="0" w:color="auto"/>
                <w:bottom w:val="none" w:sz="0" w:space="0" w:color="auto"/>
                <w:right w:val="none" w:sz="0" w:space="0" w:color="auto"/>
              </w:divBdr>
            </w:div>
            <w:div w:id="1207526545">
              <w:marLeft w:val="0"/>
              <w:marRight w:val="0"/>
              <w:marTop w:val="0"/>
              <w:marBottom w:val="0"/>
              <w:divBdr>
                <w:top w:val="none" w:sz="0" w:space="0" w:color="auto"/>
                <w:left w:val="none" w:sz="0" w:space="0" w:color="auto"/>
                <w:bottom w:val="none" w:sz="0" w:space="0" w:color="auto"/>
                <w:right w:val="none" w:sz="0" w:space="0" w:color="auto"/>
              </w:divBdr>
            </w:div>
            <w:div w:id="1034385800">
              <w:marLeft w:val="0"/>
              <w:marRight w:val="0"/>
              <w:marTop w:val="0"/>
              <w:marBottom w:val="0"/>
              <w:divBdr>
                <w:top w:val="none" w:sz="0" w:space="0" w:color="auto"/>
                <w:left w:val="none" w:sz="0" w:space="0" w:color="auto"/>
                <w:bottom w:val="none" w:sz="0" w:space="0" w:color="auto"/>
                <w:right w:val="none" w:sz="0" w:space="0" w:color="auto"/>
              </w:divBdr>
            </w:div>
            <w:div w:id="128984088">
              <w:marLeft w:val="0"/>
              <w:marRight w:val="0"/>
              <w:marTop w:val="0"/>
              <w:marBottom w:val="0"/>
              <w:divBdr>
                <w:top w:val="none" w:sz="0" w:space="0" w:color="auto"/>
                <w:left w:val="none" w:sz="0" w:space="0" w:color="auto"/>
                <w:bottom w:val="none" w:sz="0" w:space="0" w:color="auto"/>
                <w:right w:val="none" w:sz="0" w:space="0" w:color="auto"/>
              </w:divBdr>
            </w:div>
            <w:div w:id="1039741822">
              <w:marLeft w:val="0"/>
              <w:marRight w:val="0"/>
              <w:marTop w:val="0"/>
              <w:marBottom w:val="0"/>
              <w:divBdr>
                <w:top w:val="none" w:sz="0" w:space="0" w:color="auto"/>
                <w:left w:val="none" w:sz="0" w:space="0" w:color="auto"/>
                <w:bottom w:val="none" w:sz="0" w:space="0" w:color="auto"/>
                <w:right w:val="none" w:sz="0" w:space="0" w:color="auto"/>
              </w:divBdr>
            </w:div>
            <w:div w:id="1979992011">
              <w:marLeft w:val="0"/>
              <w:marRight w:val="0"/>
              <w:marTop w:val="0"/>
              <w:marBottom w:val="0"/>
              <w:divBdr>
                <w:top w:val="none" w:sz="0" w:space="0" w:color="auto"/>
                <w:left w:val="none" w:sz="0" w:space="0" w:color="auto"/>
                <w:bottom w:val="none" w:sz="0" w:space="0" w:color="auto"/>
                <w:right w:val="none" w:sz="0" w:space="0" w:color="auto"/>
              </w:divBdr>
            </w:div>
            <w:div w:id="1361857212">
              <w:marLeft w:val="0"/>
              <w:marRight w:val="0"/>
              <w:marTop w:val="0"/>
              <w:marBottom w:val="0"/>
              <w:divBdr>
                <w:top w:val="none" w:sz="0" w:space="0" w:color="auto"/>
                <w:left w:val="none" w:sz="0" w:space="0" w:color="auto"/>
                <w:bottom w:val="none" w:sz="0" w:space="0" w:color="auto"/>
                <w:right w:val="none" w:sz="0" w:space="0" w:color="auto"/>
              </w:divBdr>
            </w:div>
            <w:div w:id="597832054">
              <w:marLeft w:val="0"/>
              <w:marRight w:val="0"/>
              <w:marTop w:val="0"/>
              <w:marBottom w:val="0"/>
              <w:divBdr>
                <w:top w:val="none" w:sz="0" w:space="0" w:color="auto"/>
                <w:left w:val="none" w:sz="0" w:space="0" w:color="auto"/>
                <w:bottom w:val="none" w:sz="0" w:space="0" w:color="auto"/>
                <w:right w:val="none" w:sz="0" w:space="0" w:color="auto"/>
              </w:divBdr>
            </w:div>
            <w:div w:id="2138795601">
              <w:marLeft w:val="0"/>
              <w:marRight w:val="0"/>
              <w:marTop w:val="0"/>
              <w:marBottom w:val="0"/>
              <w:divBdr>
                <w:top w:val="none" w:sz="0" w:space="0" w:color="auto"/>
                <w:left w:val="none" w:sz="0" w:space="0" w:color="auto"/>
                <w:bottom w:val="none" w:sz="0" w:space="0" w:color="auto"/>
                <w:right w:val="none" w:sz="0" w:space="0" w:color="auto"/>
              </w:divBdr>
            </w:div>
            <w:div w:id="966738281">
              <w:marLeft w:val="0"/>
              <w:marRight w:val="0"/>
              <w:marTop w:val="0"/>
              <w:marBottom w:val="0"/>
              <w:divBdr>
                <w:top w:val="none" w:sz="0" w:space="0" w:color="auto"/>
                <w:left w:val="none" w:sz="0" w:space="0" w:color="auto"/>
                <w:bottom w:val="none" w:sz="0" w:space="0" w:color="auto"/>
                <w:right w:val="none" w:sz="0" w:space="0" w:color="auto"/>
              </w:divBdr>
            </w:div>
            <w:div w:id="2043162336">
              <w:marLeft w:val="0"/>
              <w:marRight w:val="0"/>
              <w:marTop w:val="0"/>
              <w:marBottom w:val="0"/>
              <w:divBdr>
                <w:top w:val="none" w:sz="0" w:space="0" w:color="auto"/>
                <w:left w:val="none" w:sz="0" w:space="0" w:color="auto"/>
                <w:bottom w:val="none" w:sz="0" w:space="0" w:color="auto"/>
                <w:right w:val="none" w:sz="0" w:space="0" w:color="auto"/>
              </w:divBdr>
            </w:div>
            <w:div w:id="1553037425">
              <w:marLeft w:val="0"/>
              <w:marRight w:val="0"/>
              <w:marTop w:val="0"/>
              <w:marBottom w:val="0"/>
              <w:divBdr>
                <w:top w:val="none" w:sz="0" w:space="0" w:color="auto"/>
                <w:left w:val="none" w:sz="0" w:space="0" w:color="auto"/>
                <w:bottom w:val="none" w:sz="0" w:space="0" w:color="auto"/>
                <w:right w:val="none" w:sz="0" w:space="0" w:color="auto"/>
              </w:divBdr>
            </w:div>
            <w:div w:id="1147480202">
              <w:marLeft w:val="0"/>
              <w:marRight w:val="0"/>
              <w:marTop w:val="0"/>
              <w:marBottom w:val="0"/>
              <w:divBdr>
                <w:top w:val="none" w:sz="0" w:space="0" w:color="auto"/>
                <w:left w:val="none" w:sz="0" w:space="0" w:color="auto"/>
                <w:bottom w:val="none" w:sz="0" w:space="0" w:color="auto"/>
                <w:right w:val="none" w:sz="0" w:space="0" w:color="auto"/>
              </w:divBdr>
            </w:div>
            <w:div w:id="1448814333">
              <w:marLeft w:val="0"/>
              <w:marRight w:val="0"/>
              <w:marTop w:val="0"/>
              <w:marBottom w:val="0"/>
              <w:divBdr>
                <w:top w:val="none" w:sz="0" w:space="0" w:color="auto"/>
                <w:left w:val="none" w:sz="0" w:space="0" w:color="auto"/>
                <w:bottom w:val="none" w:sz="0" w:space="0" w:color="auto"/>
                <w:right w:val="none" w:sz="0" w:space="0" w:color="auto"/>
              </w:divBdr>
            </w:div>
            <w:div w:id="1450316574">
              <w:marLeft w:val="0"/>
              <w:marRight w:val="0"/>
              <w:marTop w:val="0"/>
              <w:marBottom w:val="0"/>
              <w:divBdr>
                <w:top w:val="none" w:sz="0" w:space="0" w:color="auto"/>
                <w:left w:val="none" w:sz="0" w:space="0" w:color="auto"/>
                <w:bottom w:val="none" w:sz="0" w:space="0" w:color="auto"/>
                <w:right w:val="none" w:sz="0" w:space="0" w:color="auto"/>
              </w:divBdr>
            </w:div>
            <w:div w:id="2003120993">
              <w:marLeft w:val="0"/>
              <w:marRight w:val="0"/>
              <w:marTop w:val="0"/>
              <w:marBottom w:val="0"/>
              <w:divBdr>
                <w:top w:val="none" w:sz="0" w:space="0" w:color="auto"/>
                <w:left w:val="none" w:sz="0" w:space="0" w:color="auto"/>
                <w:bottom w:val="none" w:sz="0" w:space="0" w:color="auto"/>
                <w:right w:val="none" w:sz="0" w:space="0" w:color="auto"/>
              </w:divBdr>
            </w:div>
            <w:div w:id="651762148">
              <w:marLeft w:val="0"/>
              <w:marRight w:val="0"/>
              <w:marTop w:val="0"/>
              <w:marBottom w:val="0"/>
              <w:divBdr>
                <w:top w:val="none" w:sz="0" w:space="0" w:color="auto"/>
                <w:left w:val="none" w:sz="0" w:space="0" w:color="auto"/>
                <w:bottom w:val="none" w:sz="0" w:space="0" w:color="auto"/>
                <w:right w:val="none" w:sz="0" w:space="0" w:color="auto"/>
              </w:divBdr>
            </w:div>
            <w:div w:id="1421411930">
              <w:marLeft w:val="0"/>
              <w:marRight w:val="0"/>
              <w:marTop w:val="0"/>
              <w:marBottom w:val="0"/>
              <w:divBdr>
                <w:top w:val="none" w:sz="0" w:space="0" w:color="auto"/>
                <w:left w:val="none" w:sz="0" w:space="0" w:color="auto"/>
                <w:bottom w:val="none" w:sz="0" w:space="0" w:color="auto"/>
                <w:right w:val="none" w:sz="0" w:space="0" w:color="auto"/>
              </w:divBdr>
            </w:div>
            <w:div w:id="660305647">
              <w:marLeft w:val="0"/>
              <w:marRight w:val="0"/>
              <w:marTop w:val="0"/>
              <w:marBottom w:val="0"/>
              <w:divBdr>
                <w:top w:val="none" w:sz="0" w:space="0" w:color="auto"/>
                <w:left w:val="none" w:sz="0" w:space="0" w:color="auto"/>
                <w:bottom w:val="none" w:sz="0" w:space="0" w:color="auto"/>
                <w:right w:val="none" w:sz="0" w:space="0" w:color="auto"/>
              </w:divBdr>
            </w:div>
            <w:div w:id="1551113511">
              <w:marLeft w:val="0"/>
              <w:marRight w:val="0"/>
              <w:marTop w:val="0"/>
              <w:marBottom w:val="0"/>
              <w:divBdr>
                <w:top w:val="none" w:sz="0" w:space="0" w:color="auto"/>
                <w:left w:val="none" w:sz="0" w:space="0" w:color="auto"/>
                <w:bottom w:val="none" w:sz="0" w:space="0" w:color="auto"/>
                <w:right w:val="none" w:sz="0" w:space="0" w:color="auto"/>
              </w:divBdr>
            </w:div>
            <w:div w:id="1724711818">
              <w:marLeft w:val="0"/>
              <w:marRight w:val="0"/>
              <w:marTop w:val="0"/>
              <w:marBottom w:val="0"/>
              <w:divBdr>
                <w:top w:val="none" w:sz="0" w:space="0" w:color="auto"/>
                <w:left w:val="none" w:sz="0" w:space="0" w:color="auto"/>
                <w:bottom w:val="none" w:sz="0" w:space="0" w:color="auto"/>
                <w:right w:val="none" w:sz="0" w:space="0" w:color="auto"/>
              </w:divBdr>
            </w:div>
            <w:div w:id="1510560585">
              <w:marLeft w:val="0"/>
              <w:marRight w:val="0"/>
              <w:marTop w:val="0"/>
              <w:marBottom w:val="0"/>
              <w:divBdr>
                <w:top w:val="none" w:sz="0" w:space="0" w:color="auto"/>
                <w:left w:val="none" w:sz="0" w:space="0" w:color="auto"/>
                <w:bottom w:val="none" w:sz="0" w:space="0" w:color="auto"/>
                <w:right w:val="none" w:sz="0" w:space="0" w:color="auto"/>
              </w:divBdr>
            </w:div>
            <w:div w:id="965164943">
              <w:marLeft w:val="0"/>
              <w:marRight w:val="0"/>
              <w:marTop w:val="0"/>
              <w:marBottom w:val="0"/>
              <w:divBdr>
                <w:top w:val="none" w:sz="0" w:space="0" w:color="auto"/>
                <w:left w:val="none" w:sz="0" w:space="0" w:color="auto"/>
                <w:bottom w:val="none" w:sz="0" w:space="0" w:color="auto"/>
                <w:right w:val="none" w:sz="0" w:space="0" w:color="auto"/>
              </w:divBdr>
            </w:div>
            <w:div w:id="1734506474">
              <w:marLeft w:val="0"/>
              <w:marRight w:val="0"/>
              <w:marTop w:val="0"/>
              <w:marBottom w:val="0"/>
              <w:divBdr>
                <w:top w:val="none" w:sz="0" w:space="0" w:color="auto"/>
                <w:left w:val="none" w:sz="0" w:space="0" w:color="auto"/>
                <w:bottom w:val="none" w:sz="0" w:space="0" w:color="auto"/>
                <w:right w:val="none" w:sz="0" w:space="0" w:color="auto"/>
              </w:divBdr>
            </w:div>
            <w:div w:id="1814643184">
              <w:marLeft w:val="0"/>
              <w:marRight w:val="0"/>
              <w:marTop w:val="0"/>
              <w:marBottom w:val="0"/>
              <w:divBdr>
                <w:top w:val="none" w:sz="0" w:space="0" w:color="auto"/>
                <w:left w:val="none" w:sz="0" w:space="0" w:color="auto"/>
                <w:bottom w:val="none" w:sz="0" w:space="0" w:color="auto"/>
                <w:right w:val="none" w:sz="0" w:space="0" w:color="auto"/>
              </w:divBdr>
            </w:div>
            <w:div w:id="1075325999">
              <w:marLeft w:val="0"/>
              <w:marRight w:val="0"/>
              <w:marTop w:val="0"/>
              <w:marBottom w:val="0"/>
              <w:divBdr>
                <w:top w:val="none" w:sz="0" w:space="0" w:color="auto"/>
                <w:left w:val="none" w:sz="0" w:space="0" w:color="auto"/>
                <w:bottom w:val="none" w:sz="0" w:space="0" w:color="auto"/>
                <w:right w:val="none" w:sz="0" w:space="0" w:color="auto"/>
              </w:divBdr>
            </w:div>
            <w:div w:id="511341237">
              <w:marLeft w:val="0"/>
              <w:marRight w:val="0"/>
              <w:marTop w:val="0"/>
              <w:marBottom w:val="0"/>
              <w:divBdr>
                <w:top w:val="none" w:sz="0" w:space="0" w:color="auto"/>
                <w:left w:val="none" w:sz="0" w:space="0" w:color="auto"/>
                <w:bottom w:val="none" w:sz="0" w:space="0" w:color="auto"/>
                <w:right w:val="none" w:sz="0" w:space="0" w:color="auto"/>
              </w:divBdr>
            </w:div>
            <w:div w:id="670719478">
              <w:marLeft w:val="0"/>
              <w:marRight w:val="0"/>
              <w:marTop w:val="0"/>
              <w:marBottom w:val="0"/>
              <w:divBdr>
                <w:top w:val="none" w:sz="0" w:space="0" w:color="auto"/>
                <w:left w:val="none" w:sz="0" w:space="0" w:color="auto"/>
                <w:bottom w:val="none" w:sz="0" w:space="0" w:color="auto"/>
                <w:right w:val="none" w:sz="0" w:space="0" w:color="auto"/>
              </w:divBdr>
            </w:div>
            <w:div w:id="1494027937">
              <w:marLeft w:val="0"/>
              <w:marRight w:val="0"/>
              <w:marTop w:val="0"/>
              <w:marBottom w:val="0"/>
              <w:divBdr>
                <w:top w:val="none" w:sz="0" w:space="0" w:color="auto"/>
                <w:left w:val="none" w:sz="0" w:space="0" w:color="auto"/>
                <w:bottom w:val="none" w:sz="0" w:space="0" w:color="auto"/>
                <w:right w:val="none" w:sz="0" w:space="0" w:color="auto"/>
              </w:divBdr>
            </w:div>
            <w:div w:id="1041784750">
              <w:marLeft w:val="0"/>
              <w:marRight w:val="0"/>
              <w:marTop w:val="0"/>
              <w:marBottom w:val="0"/>
              <w:divBdr>
                <w:top w:val="none" w:sz="0" w:space="0" w:color="auto"/>
                <w:left w:val="none" w:sz="0" w:space="0" w:color="auto"/>
                <w:bottom w:val="none" w:sz="0" w:space="0" w:color="auto"/>
                <w:right w:val="none" w:sz="0" w:space="0" w:color="auto"/>
              </w:divBdr>
            </w:div>
            <w:div w:id="689338860">
              <w:marLeft w:val="0"/>
              <w:marRight w:val="0"/>
              <w:marTop w:val="0"/>
              <w:marBottom w:val="0"/>
              <w:divBdr>
                <w:top w:val="none" w:sz="0" w:space="0" w:color="auto"/>
                <w:left w:val="none" w:sz="0" w:space="0" w:color="auto"/>
                <w:bottom w:val="none" w:sz="0" w:space="0" w:color="auto"/>
                <w:right w:val="none" w:sz="0" w:space="0" w:color="auto"/>
              </w:divBdr>
            </w:div>
            <w:div w:id="133255638">
              <w:marLeft w:val="0"/>
              <w:marRight w:val="0"/>
              <w:marTop w:val="0"/>
              <w:marBottom w:val="0"/>
              <w:divBdr>
                <w:top w:val="none" w:sz="0" w:space="0" w:color="auto"/>
                <w:left w:val="none" w:sz="0" w:space="0" w:color="auto"/>
                <w:bottom w:val="none" w:sz="0" w:space="0" w:color="auto"/>
                <w:right w:val="none" w:sz="0" w:space="0" w:color="auto"/>
              </w:divBdr>
            </w:div>
            <w:div w:id="486015524">
              <w:marLeft w:val="0"/>
              <w:marRight w:val="0"/>
              <w:marTop w:val="0"/>
              <w:marBottom w:val="0"/>
              <w:divBdr>
                <w:top w:val="none" w:sz="0" w:space="0" w:color="auto"/>
                <w:left w:val="none" w:sz="0" w:space="0" w:color="auto"/>
                <w:bottom w:val="none" w:sz="0" w:space="0" w:color="auto"/>
                <w:right w:val="none" w:sz="0" w:space="0" w:color="auto"/>
              </w:divBdr>
            </w:div>
            <w:div w:id="807279981">
              <w:marLeft w:val="0"/>
              <w:marRight w:val="0"/>
              <w:marTop w:val="0"/>
              <w:marBottom w:val="0"/>
              <w:divBdr>
                <w:top w:val="none" w:sz="0" w:space="0" w:color="auto"/>
                <w:left w:val="none" w:sz="0" w:space="0" w:color="auto"/>
                <w:bottom w:val="none" w:sz="0" w:space="0" w:color="auto"/>
                <w:right w:val="none" w:sz="0" w:space="0" w:color="auto"/>
              </w:divBdr>
            </w:div>
            <w:div w:id="1614628569">
              <w:marLeft w:val="0"/>
              <w:marRight w:val="0"/>
              <w:marTop w:val="0"/>
              <w:marBottom w:val="0"/>
              <w:divBdr>
                <w:top w:val="none" w:sz="0" w:space="0" w:color="auto"/>
                <w:left w:val="none" w:sz="0" w:space="0" w:color="auto"/>
                <w:bottom w:val="none" w:sz="0" w:space="0" w:color="auto"/>
                <w:right w:val="none" w:sz="0" w:space="0" w:color="auto"/>
              </w:divBdr>
            </w:div>
            <w:div w:id="26414474">
              <w:marLeft w:val="0"/>
              <w:marRight w:val="0"/>
              <w:marTop w:val="0"/>
              <w:marBottom w:val="0"/>
              <w:divBdr>
                <w:top w:val="none" w:sz="0" w:space="0" w:color="auto"/>
                <w:left w:val="none" w:sz="0" w:space="0" w:color="auto"/>
                <w:bottom w:val="none" w:sz="0" w:space="0" w:color="auto"/>
                <w:right w:val="none" w:sz="0" w:space="0" w:color="auto"/>
              </w:divBdr>
            </w:div>
            <w:div w:id="1920476986">
              <w:marLeft w:val="0"/>
              <w:marRight w:val="0"/>
              <w:marTop w:val="0"/>
              <w:marBottom w:val="0"/>
              <w:divBdr>
                <w:top w:val="none" w:sz="0" w:space="0" w:color="auto"/>
                <w:left w:val="none" w:sz="0" w:space="0" w:color="auto"/>
                <w:bottom w:val="none" w:sz="0" w:space="0" w:color="auto"/>
                <w:right w:val="none" w:sz="0" w:space="0" w:color="auto"/>
              </w:divBdr>
            </w:div>
            <w:div w:id="1580938704">
              <w:marLeft w:val="0"/>
              <w:marRight w:val="0"/>
              <w:marTop w:val="0"/>
              <w:marBottom w:val="0"/>
              <w:divBdr>
                <w:top w:val="none" w:sz="0" w:space="0" w:color="auto"/>
                <w:left w:val="none" w:sz="0" w:space="0" w:color="auto"/>
                <w:bottom w:val="none" w:sz="0" w:space="0" w:color="auto"/>
                <w:right w:val="none" w:sz="0" w:space="0" w:color="auto"/>
              </w:divBdr>
            </w:div>
            <w:div w:id="343633849">
              <w:marLeft w:val="0"/>
              <w:marRight w:val="0"/>
              <w:marTop w:val="0"/>
              <w:marBottom w:val="0"/>
              <w:divBdr>
                <w:top w:val="none" w:sz="0" w:space="0" w:color="auto"/>
                <w:left w:val="none" w:sz="0" w:space="0" w:color="auto"/>
                <w:bottom w:val="none" w:sz="0" w:space="0" w:color="auto"/>
                <w:right w:val="none" w:sz="0" w:space="0" w:color="auto"/>
              </w:divBdr>
            </w:div>
            <w:div w:id="919296675">
              <w:marLeft w:val="0"/>
              <w:marRight w:val="0"/>
              <w:marTop w:val="0"/>
              <w:marBottom w:val="0"/>
              <w:divBdr>
                <w:top w:val="none" w:sz="0" w:space="0" w:color="auto"/>
                <w:left w:val="none" w:sz="0" w:space="0" w:color="auto"/>
                <w:bottom w:val="none" w:sz="0" w:space="0" w:color="auto"/>
                <w:right w:val="none" w:sz="0" w:space="0" w:color="auto"/>
              </w:divBdr>
            </w:div>
            <w:div w:id="1239680268">
              <w:marLeft w:val="0"/>
              <w:marRight w:val="0"/>
              <w:marTop w:val="0"/>
              <w:marBottom w:val="0"/>
              <w:divBdr>
                <w:top w:val="none" w:sz="0" w:space="0" w:color="auto"/>
                <w:left w:val="none" w:sz="0" w:space="0" w:color="auto"/>
                <w:bottom w:val="none" w:sz="0" w:space="0" w:color="auto"/>
                <w:right w:val="none" w:sz="0" w:space="0" w:color="auto"/>
              </w:divBdr>
            </w:div>
            <w:div w:id="714432199">
              <w:marLeft w:val="0"/>
              <w:marRight w:val="0"/>
              <w:marTop w:val="0"/>
              <w:marBottom w:val="0"/>
              <w:divBdr>
                <w:top w:val="none" w:sz="0" w:space="0" w:color="auto"/>
                <w:left w:val="none" w:sz="0" w:space="0" w:color="auto"/>
                <w:bottom w:val="none" w:sz="0" w:space="0" w:color="auto"/>
                <w:right w:val="none" w:sz="0" w:space="0" w:color="auto"/>
              </w:divBdr>
            </w:div>
            <w:div w:id="298653961">
              <w:marLeft w:val="0"/>
              <w:marRight w:val="0"/>
              <w:marTop w:val="0"/>
              <w:marBottom w:val="0"/>
              <w:divBdr>
                <w:top w:val="none" w:sz="0" w:space="0" w:color="auto"/>
                <w:left w:val="none" w:sz="0" w:space="0" w:color="auto"/>
                <w:bottom w:val="none" w:sz="0" w:space="0" w:color="auto"/>
                <w:right w:val="none" w:sz="0" w:space="0" w:color="auto"/>
              </w:divBdr>
            </w:div>
            <w:div w:id="1919748980">
              <w:marLeft w:val="0"/>
              <w:marRight w:val="0"/>
              <w:marTop w:val="0"/>
              <w:marBottom w:val="0"/>
              <w:divBdr>
                <w:top w:val="none" w:sz="0" w:space="0" w:color="auto"/>
                <w:left w:val="none" w:sz="0" w:space="0" w:color="auto"/>
                <w:bottom w:val="none" w:sz="0" w:space="0" w:color="auto"/>
                <w:right w:val="none" w:sz="0" w:space="0" w:color="auto"/>
              </w:divBdr>
            </w:div>
            <w:div w:id="1665665090">
              <w:marLeft w:val="0"/>
              <w:marRight w:val="0"/>
              <w:marTop w:val="0"/>
              <w:marBottom w:val="0"/>
              <w:divBdr>
                <w:top w:val="none" w:sz="0" w:space="0" w:color="auto"/>
                <w:left w:val="none" w:sz="0" w:space="0" w:color="auto"/>
                <w:bottom w:val="none" w:sz="0" w:space="0" w:color="auto"/>
                <w:right w:val="none" w:sz="0" w:space="0" w:color="auto"/>
              </w:divBdr>
            </w:div>
            <w:div w:id="1601791862">
              <w:marLeft w:val="0"/>
              <w:marRight w:val="0"/>
              <w:marTop w:val="0"/>
              <w:marBottom w:val="0"/>
              <w:divBdr>
                <w:top w:val="none" w:sz="0" w:space="0" w:color="auto"/>
                <w:left w:val="none" w:sz="0" w:space="0" w:color="auto"/>
                <w:bottom w:val="none" w:sz="0" w:space="0" w:color="auto"/>
                <w:right w:val="none" w:sz="0" w:space="0" w:color="auto"/>
              </w:divBdr>
            </w:div>
            <w:div w:id="992561163">
              <w:marLeft w:val="0"/>
              <w:marRight w:val="0"/>
              <w:marTop w:val="0"/>
              <w:marBottom w:val="0"/>
              <w:divBdr>
                <w:top w:val="none" w:sz="0" w:space="0" w:color="auto"/>
                <w:left w:val="none" w:sz="0" w:space="0" w:color="auto"/>
                <w:bottom w:val="none" w:sz="0" w:space="0" w:color="auto"/>
                <w:right w:val="none" w:sz="0" w:space="0" w:color="auto"/>
              </w:divBdr>
            </w:div>
            <w:div w:id="1983190398">
              <w:marLeft w:val="0"/>
              <w:marRight w:val="0"/>
              <w:marTop w:val="0"/>
              <w:marBottom w:val="0"/>
              <w:divBdr>
                <w:top w:val="none" w:sz="0" w:space="0" w:color="auto"/>
                <w:left w:val="none" w:sz="0" w:space="0" w:color="auto"/>
                <w:bottom w:val="none" w:sz="0" w:space="0" w:color="auto"/>
                <w:right w:val="none" w:sz="0" w:space="0" w:color="auto"/>
              </w:divBdr>
            </w:div>
            <w:div w:id="205408326">
              <w:marLeft w:val="0"/>
              <w:marRight w:val="0"/>
              <w:marTop w:val="0"/>
              <w:marBottom w:val="0"/>
              <w:divBdr>
                <w:top w:val="none" w:sz="0" w:space="0" w:color="auto"/>
                <w:left w:val="none" w:sz="0" w:space="0" w:color="auto"/>
                <w:bottom w:val="none" w:sz="0" w:space="0" w:color="auto"/>
                <w:right w:val="none" w:sz="0" w:space="0" w:color="auto"/>
              </w:divBdr>
            </w:div>
            <w:div w:id="1414081769">
              <w:marLeft w:val="0"/>
              <w:marRight w:val="0"/>
              <w:marTop w:val="0"/>
              <w:marBottom w:val="0"/>
              <w:divBdr>
                <w:top w:val="none" w:sz="0" w:space="0" w:color="auto"/>
                <w:left w:val="none" w:sz="0" w:space="0" w:color="auto"/>
                <w:bottom w:val="none" w:sz="0" w:space="0" w:color="auto"/>
                <w:right w:val="none" w:sz="0" w:space="0" w:color="auto"/>
              </w:divBdr>
            </w:div>
            <w:div w:id="2012826595">
              <w:marLeft w:val="0"/>
              <w:marRight w:val="0"/>
              <w:marTop w:val="0"/>
              <w:marBottom w:val="0"/>
              <w:divBdr>
                <w:top w:val="none" w:sz="0" w:space="0" w:color="auto"/>
                <w:left w:val="none" w:sz="0" w:space="0" w:color="auto"/>
                <w:bottom w:val="none" w:sz="0" w:space="0" w:color="auto"/>
                <w:right w:val="none" w:sz="0" w:space="0" w:color="auto"/>
              </w:divBdr>
            </w:div>
            <w:div w:id="1542863218">
              <w:marLeft w:val="0"/>
              <w:marRight w:val="0"/>
              <w:marTop w:val="0"/>
              <w:marBottom w:val="0"/>
              <w:divBdr>
                <w:top w:val="none" w:sz="0" w:space="0" w:color="auto"/>
                <w:left w:val="none" w:sz="0" w:space="0" w:color="auto"/>
                <w:bottom w:val="none" w:sz="0" w:space="0" w:color="auto"/>
                <w:right w:val="none" w:sz="0" w:space="0" w:color="auto"/>
              </w:divBdr>
            </w:div>
            <w:div w:id="1485395011">
              <w:marLeft w:val="0"/>
              <w:marRight w:val="0"/>
              <w:marTop w:val="0"/>
              <w:marBottom w:val="0"/>
              <w:divBdr>
                <w:top w:val="none" w:sz="0" w:space="0" w:color="auto"/>
                <w:left w:val="none" w:sz="0" w:space="0" w:color="auto"/>
                <w:bottom w:val="none" w:sz="0" w:space="0" w:color="auto"/>
                <w:right w:val="none" w:sz="0" w:space="0" w:color="auto"/>
              </w:divBdr>
            </w:div>
            <w:div w:id="902257459">
              <w:marLeft w:val="0"/>
              <w:marRight w:val="0"/>
              <w:marTop w:val="0"/>
              <w:marBottom w:val="0"/>
              <w:divBdr>
                <w:top w:val="none" w:sz="0" w:space="0" w:color="auto"/>
                <w:left w:val="none" w:sz="0" w:space="0" w:color="auto"/>
                <w:bottom w:val="none" w:sz="0" w:space="0" w:color="auto"/>
                <w:right w:val="none" w:sz="0" w:space="0" w:color="auto"/>
              </w:divBdr>
            </w:div>
            <w:div w:id="1616667763">
              <w:marLeft w:val="0"/>
              <w:marRight w:val="0"/>
              <w:marTop w:val="0"/>
              <w:marBottom w:val="0"/>
              <w:divBdr>
                <w:top w:val="none" w:sz="0" w:space="0" w:color="auto"/>
                <w:left w:val="none" w:sz="0" w:space="0" w:color="auto"/>
                <w:bottom w:val="none" w:sz="0" w:space="0" w:color="auto"/>
                <w:right w:val="none" w:sz="0" w:space="0" w:color="auto"/>
              </w:divBdr>
            </w:div>
            <w:div w:id="843085177">
              <w:marLeft w:val="0"/>
              <w:marRight w:val="0"/>
              <w:marTop w:val="0"/>
              <w:marBottom w:val="0"/>
              <w:divBdr>
                <w:top w:val="none" w:sz="0" w:space="0" w:color="auto"/>
                <w:left w:val="none" w:sz="0" w:space="0" w:color="auto"/>
                <w:bottom w:val="none" w:sz="0" w:space="0" w:color="auto"/>
                <w:right w:val="none" w:sz="0" w:space="0" w:color="auto"/>
              </w:divBdr>
            </w:div>
            <w:div w:id="1419448152">
              <w:marLeft w:val="0"/>
              <w:marRight w:val="0"/>
              <w:marTop w:val="0"/>
              <w:marBottom w:val="0"/>
              <w:divBdr>
                <w:top w:val="none" w:sz="0" w:space="0" w:color="auto"/>
                <w:left w:val="none" w:sz="0" w:space="0" w:color="auto"/>
                <w:bottom w:val="none" w:sz="0" w:space="0" w:color="auto"/>
                <w:right w:val="none" w:sz="0" w:space="0" w:color="auto"/>
              </w:divBdr>
            </w:div>
            <w:div w:id="751854703">
              <w:marLeft w:val="0"/>
              <w:marRight w:val="0"/>
              <w:marTop w:val="0"/>
              <w:marBottom w:val="0"/>
              <w:divBdr>
                <w:top w:val="none" w:sz="0" w:space="0" w:color="auto"/>
                <w:left w:val="none" w:sz="0" w:space="0" w:color="auto"/>
                <w:bottom w:val="none" w:sz="0" w:space="0" w:color="auto"/>
                <w:right w:val="none" w:sz="0" w:space="0" w:color="auto"/>
              </w:divBdr>
            </w:div>
            <w:div w:id="597563242">
              <w:marLeft w:val="0"/>
              <w:marRight w:val="0"/>
              <w:marTop w:val="0"/>
              <w:marBottom w:val="0"/>
              <w:divBdr>
                <w:top w:val="none" w:sz="0" w:space="0" w:color="auto"/>
                <w:left w:val="none" w:sz="0" w:space="0" w:color="auto"/>
                <w:bottom w:val="none" w:sz="0" w:space="0" w:color="auto"/>
                <w:right w:val="none" w:sz="0" w:space="0" w:color="auto"/>
              </w:divBdr>
            </w:div>
            <w:div w:id="1010526932">
              <w:marLeft w:val="0"/>
              <w:marRight w:val="0"/>
              <w:marTop w:val="0"/>
              <w:marBottom w:val="0"/>
              <w:divBdr>
                <w:top w:val="none" w:sz="0" w:space="0" w:color="auto"/>
                <w:left w:val="none" w:sz="0" w:space="0" w:color="auto"/>
                <w:bottom w:val="none" w:sz="0" w:space="0" w:color="auto"/>
                <w:right w:val="none" w:sz="0" w:space="0" w:color="auto"/>
              </w:divBdr>
            </w:div>
            <w:div w:id="1909610046">
              <w:marLeft w:val="0"/>
              <w:marRight w:val="0"/>
              <w:marTop w:val="0"/>
              <w:marBottom w:val="0"/>
              <w:divBdr>
                <w:top w:val="none" w:sz="0" w:space="0" w:color="auto"/>
                <w:left w:val="none" w:sz="0" w:space="0" w:color="auto"/>
                <w:bottom w:val="none" w:sz="0" w:space="0" w:color="auto"/>
                <w:right w:val="none" w:sz="0" w:space="0" w:color="auto"/>
              </w:divBdr>
            </w:div>
            <w:div w:id="515920668">
              <w:marLeft w:val="0"/>
              <w:marRight w:val="0"/>
              <w:marTop w:val="0"/>
              <w:marBottom w:val="0"/>
              <w:divBdr>
                <w:top w:val="none" w:sz="0" w:space="0" w:color="auto"/>
                <w:left w:val="none" w:sz="0" w:space="0" w:color="auto"/>
                <w:bottom w:val="none" w:sz="0" w:space="0" w:color="auto"/>
                <w:right w:val="none" w:sz="0" w:space="0" w:color="auto"/>
              </w:divBdr>
            </w:div>
            <w:div w:id="1733190839">
              <w:marLeft w:val="0"/>
              <w:marRight w:val="0"/>
              <w:marTop w:val="0"/>
              <w:marBottom w:val="0"/>
              <w:divBdr>
                <w:top w:val="none" w:sz="0" w:space="0" w:color="auto"/>
                <w:left w:val="none" w:sz="0" w:space="0" w:color="auto"/>
                <w:bottom w:val="none" w:sz="0" w:space="0" w:color="auto"/>
                <w:right w:val="none" w:sz="0" w:space="0" w:color="auto"/>
              </w:divBdr>
            </w:div>
            <w:div w:id="1628897635">
              <w:marLeft w:val="0"/>
              <w:marRight w:val="0"/>
              <w:marTop w:val="0"/>
              <w:marBottom w:val="0"/>
              <w:divBdr>
                <w:top w:val="none" w:sz="0" w:space="0" w:color="auto"/>
                <w:left w:val="none" w:sz="0" w:space="0" w:color="auto"/>
                <w:bottom w:val="none" w:sz="0" w:space="0" w:color="auto"/>
                <w:right w:val="none" w:sz="0" w:space="0" w:color="auto"/>
              </w:divBdr>
            </w:div>
            <w:div w:id="1017927945">
              <w:marLeft w:val="0"/>
              <w:marRight w:val="0"/>
              <w:marTop w:val="0"/>
              <w:marBottom w:val="0"/>
              <w:divBdr>
                <w:top w:val="none" w:sz="0" w:space="0" w:color="auto"/>
                <w:left w:val="none" w:sz="0" w:space="0" w:color="auto"/>
                <w:bottom w:val="none" w:sz="0" w:space="0" w:color="auto"/>
                <w:right w:val="none" w:sz="0" w:space="0" w:color="auto"/>
              </w:divBdr>
            </w:div>
            <w:div w:id="1439180319">
              <w:marLeft w:val="0"/>
              <w:marRight w:val="0"/>
              <w:marTop w:val="0"/>
              <w:marBottom w:val="0"/>
              <w:divBdr>
                <w:top w:val="none" w:sz="0" w:space="0" w:color="auto"/>
                <w:left w:val="none" w:sz="0" w:space="0" w:color="auto"/>
                <w:bottom w:val="none" w:sz="0" w:space="0" w:color="auto"/>
                <w:right w:val="none" w:sz="0" w:space="0" w:color="auto"/>
              </w:divBdr>
            </w:div>
            <w:div w:id="1962573621">
              <w:marLeft w:val="0"/>
              <w:marRight w:val="0"/>
              <w:marTop w:val="0"/>
              <w:marBottom w:val="0"/>
              <w:divBdr>
                <w:top w:val="none" w:sz="0" w:space="0" w:color="auto"/>
                <w:left w:val="none" w:sz="0" w:space="0" w:color="auto"/>
                <w:bottom w:val="none" w:sz="0" w:space="0" w:color="auto"/>
                <w:right w:val="none" w:sz="0" w:space="0" w:color="auto"/>
              </w:divBdr>
            </w:div>
            <w:div w:id="1272398296">
              <w:marLeft w:val="0"/>
              <w:marRight w:val="0"/>
              <w:marTop w:val="0"/>
              <w:marBottom w:val="0"/>
              <w:divBdr>
                <w:top w:val="none" w:sz="0" w:space="0" w:color="auto"/>
                <w:left w:val="none" w:sz="0" w:space="0" w:color="auto"/>
                <w:bottom w:val="none" w:sz="0" w:space="0" w:color="auto"/>
                <w:right w:val="none" w:sz="0" w:space="0" w:color="auto"/>
              </w:divBdr>
            </w:div>
            <w:div w:id="584922162">
              <w:marLeft w:val="0"/>
              <w:marRight w:val="0"/>
              <w:marTop w:val="0"/>
              <w:marBottom w:val="0"/>
              <w:divBdr>
                <w:top w:val="none" w:sz="0" w:space="0" w:color="auto"/>
                <w:left w:val="none" w:sz="0" w:space="0" w:color="auto"/>
                <w:bottom w:val="none" w:sz="0" w:space="0" w:color="auto"/>
                <w:right w:val="none" w:sz="0" w:space="0" w:color="auto"/>
              </w:divBdr>
            </w:div>
            <w:div w:id="187718471">
              <w:marLeft w:val="0"/>
              <w:marRight w:val="0"/>
              <w:marTop w:val="0"/>
              <w:marBottom w:val="0"/>
              <w:divBdr>
                <w:top w:val="none" w:sz="0" w:space="0" w:color="auto"/>
                <w:left w:val="none" w:sz="0" w:space="0" w:color="auto"/>
                <w:bottom w:val="none" w:sz="0" w:space="0" w:color="auto"/>
                <w:right w:val="none" w:sz="0" w:space="0" w:color="auto"/>
              </w:divBdr>
            </w:div>
            <w:div w:id="1397510543">
              <w:marLeft w:val="0"/>
              <w:marRight w:val="0"/>
              <w:marTop w:val="0"/>
              <w:marBottom w:val="0"/>
              <w:divBdr>
                <w:top w:val="none" w:sz="0" w:space="0" w:color="auto"/>
                <w:left w:val="none" w:sz="0" w:space="0" w:color="auto"/>
                <w:bottom w:val="none" w:sz="0" w:space="0" w:color="auto"/>
                <w:right w:val="none" w:sz="0" w:space="0" w:color="auto"/>
              </w:divBdr>
            </w:div>
            <w:div w:id="1994680923">
              <w:marLeft w:val="0"/>
              <w:marRight w:val="0"/>
              <w:marTop w:val="0"/>
              <w:marBottom w:val="0"/>
              <w:divBdr>
                <w:top w:val="none" w:sz="0" w:space="0" w:color="auto"/>
                <w:left w:val="none" w:sz="0" w:space="0" w:color="auto"/>
                <w:bottom w:val="none" w:sz="0" w:space="0" w:color="auto"/>
                <w:right w:val="none" w:sz="0" w:space="0" w:color="auto"/>
              </w:divBdr>
            </w:div>
            <w:div w:id="1423140088">
              <w:marLeft w:val="0"/>
              <w:marRight w:val="0"/>
              <w:marTop w:val="0"/>
              <w:marBottom w:val="0"/>
              <w:divBdr>
                <w:top w:val="none" w:sz="0" w:space="0" w:color="auto"/>
                <w:left w:val="none" w:sz="0" w:space="0" w:color="auto"/>
                <w:bottom w:val="none" w:sz="0" w:space="0" w:color="auto"/>
                <w:right w:val="none" w:sz="0" w:space="0" w:color="auto"/>
              </w:divBdr>
            </w:div>
            <w:div w:id="513956982">
              <w:marLeft w:val="0"/>
              <w:marRight w:val="0"/>
              <w:marTop w:val="0"/>
              <w:marBottom w:val="0"/>
              <w:divBdr>
                <w:top w:val="none" w:sz="0" w:space="0" w:color="auto"/>
                <w:left w:val="none" w:sz="0" w:space="0" w:color="auto"/>
                <w:bottom w:val="none" w:sz="0" w:space="0" w:color="auto"/>
                <w:right w:val="none" w:sz="0" w:space="0" w:color="auto"/>
              </w:divBdr>
            </w:div>
            <w:div w:id="1332177575">
              <w:marLeft w:val="0"/>
              <w:marRight w:val="0"/>
              <w:marTop w:val="0"/>
              <w:marBottom w:val="0"/>
              <w:divBdr>
                <w:top w:val="none" w:sz="0" w:space="0" w:color="auto"/>
                <w:left w:val="none" w:sz="0" w:space="0" w:color="auto"/>
                <w:bottom w:val="none" w:sz="0" w:space="0" w:color="auto"/>
                <w:right w:val="none" w:sz="0" w:space="0" w:color="auto"/>
              </w:divBdr>
            </w:div>
            <w:div w:id="558439454">
              <w:marLeft w:val="0"/>
              <w:marRight w:val="0"/>
              <w:marTop w:val="0"/>
              <w:marBottom w:val="0"/>
              <w:divBdr>
                <w:top w:val="none" w:sz="0" w:space="0" w:color="auto"/>
                <w:left w:val="none" w:sz="0" w:space="0" w:color="auto"/>
                <w:bottom w:val="none" w:sz="0" w:space="0" w:color="auto"/>
                <w:right w:val="none" w:sz="0" w:space="0" w:color="auto"/>
              </w:divBdr>
            </w:div>
            <w:div w:id="870144531">
              <w:marLeft w:val="0"/>
              <w:marRight w:val="0"/>
              <w:marTop w:val="0"/>
              <w:marBottom w:val="0"/>
              <w:divBdr>
                <w:top w:val="none" w:sz="0" w:space="0" w:color="auto"/>
                <w:left w:val="none" w:sz="0" w:space="0" w:color="auto"/>
                <w:bottom w:val="none" w:sz="0" w:space="0" w:color="auto"/>
                <w:right w:val="none" w:sz="0" w:space="0" w:color="auto"/>
              </w:divBdr>
            </w:div>
            <w:div w:id="677389427">
              <w:marLeft w:val="0"/>
              <w:marRight w:val="0"/>
              <w:marTop w:val="0"/>
              <w:marBottom w:val="0"/>
              <w:divBdr>
                <w:top w:val="none" w:sz="0" w:space="0" w:color="auto"/>
                <w:left w:val="none" w:sz="0" w:space="0" w:color="auto"/>
                <w:bottom w:val="none" w:sz="0" w:space="0" w:color="auto"/>
                <w:right w:val="none" w:sz="0" w:space="0" w:color="auto"/>
              </w:divBdr>
            </w:div>
            <w:div w:id="1871064293">
              <w:marLeft w:val="0"/>
              <w:marRight w:val="0"/>
              <w:marTop w:val="0"/>
              <w:marBottom w:val="0"/>
              <w:divBdr>
                <w:top w:val="none" w:sz="0" w:space="0" w:color="auto"/>
                <w:left w:val="none" w:sz="0" w:space="0" w:color="auto"/>
                <w:bottom w:val="none" w:sz="0" w:space="0" w:color="auto"/>
                <w:right w:val="none" w:sz="0" w:space="0" w:color="auto"/>
              </w:divBdr>
            </w:div>
            <w:div w:id="1632706107">
              <w:marLeft w:val="0"/>
              <w:marRight w:val="0"/>
              <w:marTop w:val="0"/>
              <w:marBottom w:val="0"/>
              <w:divBdr>
                <w:top w:val="none" w:sz="0" w:space="0" w:color="auto"/>
                <w:left w:val="none" w:sz="0" w:space="0" w:color="auto"/>
                <w:bottom w:val="none" w:sz="0" w:space="0" w:color="auto"/>
                <w:right w:val="none" w:sz="0" w:space="0" w:color="auto"/>
              </w:divBdr>
            </w:div>
            <w:div w:id="1316492113">
              <w:marLeft w:val="0"/>
              <w:marRight w:val="0"/>
              <w:marTop w:val="0"/>
              <w:marBottom w:val="0"/>
              <w:divBdr>
                <w:top w:val="none" w:sz="0" w:space="0" w:color="auto"/>
                <w:left w:val="none" w:sz="0" w:space="0" w:color="auto"/>
                <w:bottom w:val="none" w:sz="0" w:space="0" w:color="auto"/>
                <w:right w:val="none" w:sz="0" w:space="0" w:color="auto"/>
              </w:divBdr>
            </w:div>
            <w:div w:id="355235154">
              <w:marLeft w:val="0"/>
              <w:marRight w:val="0"/>
              <w:marTop w:val="0"/>
              <w:marBottom w:val="0"/>
              <w:divBdr>
                <w:top w:val="none" w:sz="0" w:space="0" w:color="auto"/>
                <w:left w:val="none" w:sz="0" w:space="0" w:color="auto"/>
                <w:bottom w:val="none" w:sz="0" w:space="0" w:color="auto"/>
                <w:right w:val="none" w:sz="0" w:space="0" w:color="auto"/>
              </w:divBdr>
            </w:div>
            <w:div w:id="1978680676">
              <w:marLeft w:val="0"/>
              <w:marRight w:val="0"/>
              <w:marTop w:val="0"/>
              <w:marBottom w:val="0"/>
              <w:divBdr>
                <w:top w:val="none" w:sz="0" w:space="0" w:color="auto"/>
                <w:left w:val="none" w:sz="0" w:space="0" w:color="auto"/>
                <w:bottom w:val="none" w:sz="0" w:space="0" w:color="auto"/>
                <w:right w:val="none" w:sz="0" w:space="0" w:color="auto"/>
              </w:divBdr>
            </w:div>
            <w:div w:id="857625553">
              <w:marLeft w:val="0"/>
              <w:marRight w:val="0"/>
              <w:marTop w:val="0"/>
              <w:marBottom w:val="0"/>
              <w:divBdr>
                <w:top w:val="none" w:sz="0" w:space="0" w:color="auto"/>
                <w:left w:val="none" w:sz="0" w:space="0" w:color="auto"/>
                <w:bottom w:val="none" w:sz="0" w:space="0" w:color="auto"/>
                <w:right w:val="none" w:sz="0" w:space="0" w:color="auto"/>
              </w:divBdr>
            </w:div>
            <w:div w:id="536697994">
              <w:marLeft w:val="0"/>
              <w:marRight w:val="0"/>
              <w:marTop w:val="0"/>
              <w:marBottom w:val="0"/>
              <w:divBdr>
                <w:top w:val="none" w:sz="0" w:space="0" w:color="auto"/>
                <w:left w:val="none" w:sz="0" w:space="0" w:color="auto"/>
                <w:bottom w:val="none" w:sz="0" w:space="0" w:color="auto"/>
                <w:right w:val="none" w:sz="0" w:space="0" w:color="auto"/>
              </w:divBdr>
            </w:div>
            <w:div w:id="732312134">
              <w:marLeft w:val="0"/>
              <w:marRight w:val="0"/>
              <w:marTop w:val="0"/>
              <w:marBottom w:val="0"/>
              <w:divBdr>
                <w:top w:val="none" w:sz="0" w:space="0" w:color="auto"/>
                <w:left w:val="none" w:sz="0" w:space="0" w:color="auto"/>
                <w:bottom w:val="none" w:sz="0" w:space="0" w:color="auto"/>
                <w:right w:val="none" w:sz="0" w:space="0" w:color="auto"/>
              </w:divBdr>
            </w:div>
            <w:div w:id="1077558976">
              <w:marLeft w:val="0"/>
              <w:marRight w:val="0"/>
              <w:marTop w:val="0"/>
              <w:marBottom w:val="0"/>
              <w:divBdr>
                <w:top w:val="none" w:sz="0" w:space="0" w:color="auto"/>
                <w:left w:val="none" w:sz="0" w:space="0" w:color="auto"/>
                <w:bottom w:val="none" w:sz="0" w:space="0" w:color="auto"/>
                <w:right w:val="none" w:sz="0" w:space="0" w:color="auto"/>
              </w:divBdr>
            </w:div>
            <w:div w:id="1875458924">
              <w:marLeft w:val="0"/>
              <w:marRight w:val="0"/>
              <w:marTop w:val="0"/>
              <w:marBottom w:val="0"/>
              <w:divBdr>
                <w:top w:val="none" w:sz="0" w:space="0" w:color="auto"/>
                <w:left w:val="none" w:sz="0" w:space="0" w:color="auto"/>
                <w:bottom w:val="none" w:sz="0" w:space="0" w:color="auto"/>
                <w:right w:val="none" w:sz="0" w:space="0" w:color="auto"/>
              </w:divBdr>
            </w:div>
            <w:div w:id="631718185">
              <w:marLeft w:val="0"/>
              <w:marRight w:val="0"/>
              <w:marTop w:val="0"/>
              <w:marBottom w:val="0"/>
              <w:divBdr>
                <w:top w:val="none" w:sz="0" w:space="0" w:color="auto"/>
                <w:left w:val="none" w:sz="0" w:space="0" w:color="auto"/>
                <w:bottom w:val="none" w:sz="0" w:space="0" w:color="auto"/>
                <w:right w:val="none" w:sz="0" w:space="0" w:color="auto"/>
              </w:divBdr>
            </w:div>
            <w:div w:id="1479423207">
              <w:marLeft w:val="0"/>
              <w:marRight w:val="0"/>
              <w:marTop w:val="0"/>
              <w:marBottom w:val="0"/>
              <w:divBdr>
                <w:top w:val="none" w:sz="0" w:space="0" w:color="auto"/>
                <w:left w:val="none" w:sz="0" w:space="0" w:color="auto"/>
                <w:bottom w:val="none" w:sz="0" w:space="0" w:color="auto"/>
                <w:right w:val="none" w:sz="0" w:space="0" w:color="auto"/>
              </w:divBdr>
            </w:div>
            <w:div w:id="374276933">
              <w:marLeft w:val="0"/>
              <w:marRight w:val="0"/>
              <w:marTop w:val="0"/>
              <w:marBottom w:val="0"/>
              <w:divBdr>
                <w:top w:val="none" w:sz="0" w:space="0" w:color="auto"/>
                <w:left w:val="none" w:sz="0" w:space="0" w:color="auto"/>
                <w:bottom w:val="none" w:sz="0" w:space="0" w:color="auto"/>
                <w:right w:val="none" w:sz="0" w:space="0" w:color="auto"/>
              </w:divBdr>
            </w:div>
            <w:div w:id="2015105901">
              <w:marLeft w:val="0"/>
              <w:marRight w:val="0"/>
              <w:marTop w:val="0"/>
              <w:marBottom w:val="0"/>
              <w:divBdr>
                <w:top w:val="none" w:sz="0" w:space="0" w:color="auto"/>
                <w:left w:val="none" w:sz="0" w:space="0" w:color="auto"/>
                <w:bottom w:val="none" w:sz="0" w:space="0" w:color="auto"/>
                <w:right w:val="none" w:sz="0" w:space="0" w:color="auto"/>
              </w:divBdr>
            </w:div>
            <w:div w:id="999237807">
              <w:marLeft w:val="0"/>
              <w:marRight w:val="0"/>
              <w:marTop w:val="0"/>
              <w:marBottom w:val="0"/>
              <w:divBdr>
                <w:top w:val="none" w:sz="0" w:space="0" w:color="auto"/>
                <w:left w:val="none" w:sz="0" w:space="0" w:color="auto"/>
                <w:bottom w:val="none" w:sz="0" w:space="0" w:color="auto"/>
                <w:right w:val="none" w:sz="0" w:space="0" w:color="auto"/>
              </w:divBdr>
            </w:div>
            <w:div w:id="1589266796">
              <w:marLeft w:val="0"/>
              <w:marRight w:val="0"/>
              <w:marTop w:val="0"/>
              <w:marBottom w:val="0"/>
              <w:divBdr>
                <w:top w:val="none" w:sz="0" w:space="0" w:color="auto"/>
                <w:left w:val="none" w:sz="0" w:space="0" w:color="auto"/>
                <w:bottom w:val="none" w:sz="0" w:space="0" w:color="auto"/>
                <w:right w:val="none" w:sz="0" w:space="0" w:color="auto"/>
              </w:divBdr>
            </w:div>
            <w:div w:id="1292634460">
              <w:marLeft w:val="0"/>
              <w:marRight w:val="0"/>
              <w:marTop w:val="0"/>
              <w:marBottom w:val="0"/>
              <w:divBdr>
                <w:top w:val="none" w:sz="0" w:space="0" w:color="auto"/>
                <w:left w:val="none" w:sz="0" w:space="0" w:color="auto"/>
                <w:bottom w:val="none" w:sz="0" w:space="0" w:color="auto"/>
                <w:right w:val="none" w:sz="0" w:space="0" w:color="auto"/>
              </w:divBdr>
            </w:div>
            <w:div w:id="223371341">
              <w:marLeft w:val="0"/>
              <w:marRight w:val="0"/>
              <w:marTop w:val="0"/>
              <w:marBottom w:val="0"/>
              <w:divBdr>
                <w:top w:val="none" w:sz="0" w:space="0" w:color="auto"/>
                <w:left w:val="none" w:sz="0" w:space="0" w:color="auto"/>
                <w:bottom w:val="none" w:sz="0" w:space="0" w:color="auto"/>
                <w:right w:val="none" w:sz="0" w:space="0" w:color="auto"/>
              </w:divBdr>
            </w:div>
            <w:div w:id="6979209">
              <w:marLeft w:val="0"/>
              <w:marRight w:val="0"/>
              <w:marTop w:val="0"/>
              <w:marBottom w:val="0"/>
              <w:divBdr>
                <w:top w:val="none" w:sz="0" w:space="0" w:color="auto"/>
                <w:left w:val="none" w:sz="0" w:space="0" w:color="auto"/>
                <w:bottom w:val="none" w:sz="0" w:space="0" w:color="auto"/>
                <w:right w:val="none" w:sz="0" w:space="0" w:color="auto"/>
              </w:divBdr>
            </w:div>
            <w:div w:id="1915162578">
              <w:marLeft w:val="0"/>
              <w:marRight w:val="0"/>
              <w:marTop w:val="0"/>
              <w:marBottom w:val="0"/>
              <w:divBdr>
                <w:top w:val="none" w:sz="0" w:space="0" w:color="auto"/>
                <w:left w:val="none" w:sz="0" w:space="0" w:color="auto"/>
                <w:bottom w:val="none" w:sz="0" w:space="0" w:color="auto"/>
                <w:right w:val="none" w:sz="0" w:space="0" w:color="auto"/>
              </w:divBdr>
            </w:div>
            <w:div w:id="2086417490">
              <w:marLeft w:val="0"/>
              <w:marRight w:val="0"/>
              <w:marTop w:val="0"/>
              <w:marBottom w:val="0"/>
              <w:divBdr>
                <w:top w:val="none" w:sz="0" w:space="0" w:color="auto"/>
                <w:left w:val="none" w:sz="0" w:space="0" w:color="auto"/>
                <w:bottom w:val="none" w:sz="0" w:space="0" w:color="auto"/>
                <w:right w:val="none" w:sz="0" w:space="0" w:color="auto"/>
              </w:divBdr>
            </w:div>
            <w:div w:id="1368986521">
              <w:marLeft w:val="0"/>
              <w:marRight w:val="0"/>
              <w:marTop w:val="0"/>
              <w:marBottom w:val="0"/>
              <w:divBdr>
                <w:top w:val="none" w:sz="0" w:space="0" w:color="auto"/>
                <w:left w:val="none" w:sz="0" w:space="0" w:color="auto"/>
                <w:bottom w:val="none" w:sz="0" w:space="0" w:color="auto"/>
                <w:right w:val="none" w:sz="0" w:space="0" w:color="auto"/>
              </w:divBdr>
            </w:div>
            <w:div w:id="1926379079">
              <w:marLeft w:val="0"/>
              <w:marRight w:val="0"/>
              <w:marTop w:val="0"/>
              <w:marBottom w:val="0"/>
              <w:divBdr>
                <w:top w:val="none" w:sz="0" w:space="0" w:color="auto"/>
                <w:left w:val="none" w:sz="0" w:space="0" w:color="auto"/>
                <w:bottom w:val="none" w:sz="0" w:space="0" w:color="auto"/>
                <w:right w:val="none" w:sz="0" w:space="0" w:color="auto"/>
              </w:divBdr>
            </w:div>
            <w:div w:id="1486168953">
              <w:marLeft w:val="0"/>
              <w:marRight w:val="0"/>
              <w:marTop w:val="0"/>
              <w:marBottom w:val="0"/>
              <w:divBdr>
                <w:top w:val="none" w:sz="0" w:space="0" w:color="auto"/>
                <w:left w:val="none" w:sz="0" w:space="0" w:color="auto"/>
                <w:bottom w:val="none" w:sz="0" w:space="0" w:color="auto"/>
                <w:right w:val="none" w:sz="0" w:space="0" w:color="auto"/>
              </w:divBdr>
            </w:div>
            <w:div w:id="1921213123">
              <w:marLeft w:val="0"/>
              <w:marRight w:val="0"/>
              <w:marTop w:val="0"/>
              <w:marBottom w:val="0"/>
              <w:divBdr>
                <w:top w:val="none" w:sz="0" w:space="0" w:color="auto"/>
                <w:left w:val="none" w:sz="0" w:space="0" w:color="auto"/>
                <w:bottom w:val="none" w:sz="0" w:space="0" w:color="auto"/>
                <w:right w:val="none" w:sz="0" w:space="0" w:color="auto"/>
              </w:divBdr>
            </w:div>
            <w:div w:id="155733784">
              <w:marLeft w:val="0"/>
              <w:marRight w:val="0"/>
              <w:marTop w:val="0"/>
              <w:marBottom w:val="0"/>
              <w:divBdr>
                <w:top w:val="none" w:sz="0" w:space="0" w:color="auto"/>
                <w:left w:val="none" w:sz="0" w:space="0" w:color="auto"/>
                <w:bottom w:val="none" w:sz="0" w:space="0" w:color="auto"/>
                <w:right w:val="none" w:sz="0" w:space="0" w:color="auto"/>
              </w:divBdr>
            </w:div>
            <w:div w:id="1578787355">
              <w:marLeft w:val="0"/>
              <w:marRight w:val="0"/>
              <w:marTop w:val="0"/>
              <w:marBottom w:val="0"/>
              <w:divBdr>
                <w:top w:val="none" w:sz="0" w:space="0" w:color="auto"/>
                <w:left w:val="none" w:sz="0" w:space="0" w:color="auto"/>
                <w:bottom w:val="none" w:sz="0" w:space="0" w:color="auto"/>
                <w:right w:val="none" w:sz="0" w:space="0" w:color="auto"/>
              </w:divBdr>
            </w:div>
            <w:div w:id="1194004942">
              <w:marLeft w:val="0"/>
              <w:marRight w:val="0"/>
              <w:marTop w:val="0"/>
              <w:marBottom w:val="0"/>
              <w:divBdr>
                <w:top w:val="none" w:sz="0" w:space="0" w:color="auto"/>
                <w:left w:val="none" w:sz="0" w:space="0" w:color="auto"/>
                <w:bottom w:val="none" w:sz="0" w:space="0" w:color="auto"/>
                <w:right w:val="none" w:sz="0" w:space="0" w:color="auto"/>
              </w:divBdr>
            </w:div>
            <w:div w:id="340281441">
              <w:marLeft w:val="0"/>
              <w:marRight w:val="0"/>
              <w:marTop w:val="0"/>
              <w:marBottom w:val="0"/>
              <w:divBdr>
                <w:top w:val="none" w:sz="0" w:space="0" w:color="auto"/>
                <w:left w:val="none" w:sz="0" w:space="0" w:color="auto"/>
                <w:bottom w:val="none" w:sz="0" w:space="0" w:color="auto"/>
                <w:right w:val="none" w:sz="0" w:space="0" w:color="auto"/>
              </w:divBdr>
            </w:div>
            <w:div w:id="1200163569">
              <w:marLeft w:val="0"/>
              <w:marRight w:val="0"/>
              <w:marTop w:val="0"/>
              <w:marBottom w:val="0"/>
              <w:divBdr>
                <w:top w:val="none" w:sz="0" w:space="0" w:color="auto"/>
                <w:left w:val="none" w:sz="0" w:space="0" w:color="auto"/>
                <w:bottom w:val="none" w:sz="0" w:space="0" w:color="auto"/>
                <w:right w:val="none" w:sz="0" w:space="0" w:color="auto"/>
              </w:divBdr>
            </w:div>
            <w:div w:id="1094664018">
              <w:marLeft w:val="0"/>
              <w:marRight w:val="0"/>
              <w:marTop w:val="0"/>
              <w:marBottom w:val="0"/>
              <w:divBdr>
                <w:top w:val="none" w:sz="0" w:space="0" w:color="auto"/>
                <w:left w:val="none" w:sz="0" w:space="0" w:color="auto"/>
                <w:bottom w:val="none" w:sz="0" w:space="0" w:color="auto"/>
                <w:right w:val="none" w:sz="0" w:space="0" w:color="auto"/>
              </w:divBdr>
            </w:div>
            <w:div w:id="1392771862">
              <w:marLeft w:val="0"/>
              <w:marRight w:val="0"/>
              <w:marTop w:val="0"/>
              <w:marBottom w:val="0"/>
              <w:divBdr>
                <w:top w:val="none" w:sz="0" w:space="0" w:color="auto"/>
                <w:left w:val="none" w:sz="0" w:space="0" w:color="auto"/>
                <w:bottom w:val="none" w:sz="0" w:space="0" w:color="auto"/>
                <w:right w:val="none" w:sz="0" w:space="0" w:color="auto"/>
              </w:divBdr>
            </w:div>
            <w:div w:id="1959794289">
              <w:marLeft w:val="0"/>
              <w:marRight w:val="0"/>
              <w:marTop w:val="0"/>
              <w:marBottom w:val="0"/>
              <w:divBdr>
                <w:top w:val="none" w:sz="0" w:space="0" w:color="auto"/>
                <w:left w:val="none" w:sz="0" w:space="0" w:color="auto"/>
                <w:bottom w:val="none" w:sz="0" w:space="0" w:color="auto"/>
                <w:right w:val="none" w:sz="0" w:space="0" w:color="auto"/>
              </w:divBdr>
            </w:div>
            <w:div w:id="83113184">
              <w:marLeft w:val="0"/>
              <w:marRight w:val="0"/>
              <w:marTop w:val="0"/>
              <w:marBottom w:val="0"/>
              <w:divBdr>
                <w:top w:val="none" w:sz="0" w:space="0" w:color="auto"/>
                <w:left w:val="none" w:sz="0" w:space="0" w:color="auto"/>
                <w:bottom w:val="none" w:sz="0" w:space="0" w:color="auto"/>
                <w:right w:val="none" w:sz="0" w:space="0" w:color="auto"/>
              </w:divBdr>
            </w:div>
            <w:div w:id="154611921">
              <w:marLeft w:val="0"/>
              <w:marRight w:val="0"/>
              <w:marTop w:val="0"/>
              <w:marBottom w:val="0"/>
              <w:divBdr>
                <w:top w:val="none" w:sz="0" w:space="0" w:color="auto"/>
                <w:left w:val="none" w:sz="0" w:space="0" w:color="auto"/>
                <w:bottom w:val="none" w:sz="0" w:space="0" w:color="auto"/>
                <w:right w:val="none" w:sz="0" w:space="0" w:color="auto"/>
              </w:divBdr>
            </w:div>
            <w:div w:id="1370032364">
              <w:marLeft w:val="0"/>
              <w:marRight w:val="0"/>
              <w:marTop w:val="0"/>
              <w:marBottom w:val="0"/>
              <w:divBdr>
                <w:top w:val="none" w:sz="0" w:space="0" w:color="auto"/>
                <w:left w:val="none" w:sz="0" w:space="0" w:color="auto"/>
                <w:bottom w:val="none" w:sz="0" w:space="0" w:color="auto"/>
                <w:right w:val="none" w:sz="0" w:space="0" w:color="auto"/>
              </w:divBdr>
            </w:div>
            <w:div w:id="1157379861">
              <w:marLeft w:val="0"/>
              <w:marRight w:val="0"/>
              <w:marTop w:val="0"/>
              <w:marBottom w:val="0"/>
              <w:divBdr>
                <w:top w:val="none" w:sz="0" w:space="0" w:color="auto"/>
                <w:left w:val="none" w:sz="0" w:space="0" w:color="auto"/>
                <w:bottom w:val="none" w:sz="0" w:space="0" w:color="auto"/>
                <w:right w:val="none" w:sz="0" w:space="0" w:color="auto"/>
              </w:divBdr>
            </w:div>
            <w:div w:id="1084886296">
              <w:marLeft w:val="0"/>
              <w:marRight w:val="0"/>
              <w:marTop w:val="0"/>
              <w:marBottom w:val="0"/>
              <w:divBdr>
                <w:top w:val="none" w:sz="0" w:space="0" w:color="auto"/>
                <w:left w:val="none" w:sz="0" w:space="0" w:color="auto"/>
                <w:bottom w:val="none" w:sz="0" w:space="0" w:color="auto"/>
                <w:right w:val="none" w:sz="0" w:space="0" w:color="auto"/>
              </w:divBdr>
            </w:div>
            <w:div w:id="1638560567">
              <w:marLeft w:val="0"/>
              <w:marRight w:val="0"/>
              <w:marTop w:val="0"/>
              <w:marBottom w:val="0"/>
              <w:divBdr>
                <w:top w:val="none" w:sz="0" w:space="0" w:color="auto"/>
                <w:left w:val="none" w:sz="0" w:space="0" w:color="auto"/>
                <w:bottom w:val="none" w:sz="0" w:space="0" w:color="auto"/>
                <w:right w:val="none" w:sz="0" w:space="0" w:color="auto"/>
              </w:divBdr>
            </w:div>
            <w:div w:id="1093742061">
              <w:marLeft w:val="0"/>
              <w:marRight w:val="0"/>
              <w:marTop w:val="0"/>
              <w:marBottom w:val="0"/>
              <w:divBdr>
                <w:top w:val="none" w:sz="0" w:space="0" w:color="auto"/>
                <w:left w:val="none" w:sz="0" w:space="0" w:color="auto"/>
                <w:bottom w:val="none" w:sz="0" w:space="0" w:color="auto"/>
                <w:right w:val="none" w:sz="0" w:space="0" w:color="auto"/>
              </w:divBdr>
            </w:div>
            <w:div w:id="1877889987">
              <w:marLeft w:val="0"/>
              <w:marRight w:val="0"/>
              <w:marTop w:val="0"/>
              <w:marBottom w:val="0"/>
              <w:divBdr>
                <w:top w:val="none" w:sz="0" w:space="0" w:color="auto"/>
                <w:left w:val="none" w:sz="0" w:space="0" w:color="auto"/>
                <w:bottom w:val="none" w:sz="0" w:space="0" w:color="auto"/>
                <w:right w:val="none" w:sz="0" w:space="0" w:color="auto"/>
              </w:divBdr>
            </w:div>
            <w:div w:id="2104374239">
              <w:marLeft w:val="0"/>
              <w:marRight w:val="0"/>
              <w:marTop w:val="0"/>
              <w:marBottom w:val="0"/>
              <w:divBdr>
                <w:top w:val="none" w:sz="0" w:space="0" w:color="auto"/>
                <w:left w:val="none" w:sz="0" w:space="0" w:color="auto"/>
                <w:bottom w:val="none" w:sz="0" w:space="0" w:color="auto"/>
                <w:right w:val="none" w:sz="0" w:space="0" w:color="auto"/>
              </w:divBdr>
            </w:div>
            <w:div w:id="2130202752">
              <w:marLeft w:val="0"/>
              <w:marRight w:val="0"/>
              <w:marTop w:val="0"/>
              <w:marBottom w:val="0"/>
              <w:divBdr>
                <w:top w:val="none" w:sz="0" w:space="0" w:color="auto"/>
                <w:left w:val="none" w:sz="0" w:space="0" w:color="auto"/>
                <w:bottom w:val="none" w:sz="0" w:space="0" w:color="auto"/>
                <w:right w:val="none" w:sz="0" w:space="0" w:color="auto"/>
              </w:divBdr>
            </w:div>
            <w:div w:id="1427461913">
              <w:marLeft w:val="0"/>
              <w:marRight w:val="0"/>
              <w:marTop w:val="0"/>
              <w:marBottom w:val="0"/>
              <w:divBdr>
                <w:top w:val="none" w:sz="0" w:space="0" w:color="auto"/>
                <w:left w:val="none" w:sz="0" w:space="0" w:color="auto"/>
                <w:bottom w:val="none" w:sz="0" w:space="0" w:color="auto"/>
                <w:right w:val="none" w:sz="0" w:space="0" w:color="auto"/>
              </w:divBdr>
            </w:div>
            <w:div w:id="2124837922">
              <w:marLeft w:val="0"/>
              <w:marRight w:val="0"/>
              <w:marTop w:val="0"/>
              <w:marBottom w:val="0"/>
              <w:divBdr>
                <w:top w:val="none" w:sz="0" w:space="0" w:color="auto"/>
                <w:left w:val="none" w:sz="0" w:space="0" w:color="auto"/>
                <w:bottom w:val="none" w:sz="0" w:space="0" w:color="auto"/>
                <w:right w:val="none" w:sz="0" w:space="0" w:color="auto"/>
              </w:divBdr>
            </w:div>
            <w:div w:id="1500924995">
              <w:marLeft w:val="0"/>
              <w:marRight w:val="0"/>
              <w:marTop w:val="0"/>
              <w:marBottom w:val="0"/>
              <w:divBdr>
                <w:top w:val="none" w:sz="0" w:space="0" w:color="auto"/>
                <w:left w:val="none" w:sz="0" w:space="0" w:color="auto"/>
                <w:bottom w:val="none" w:sz="0" w:space="0" w:color="auto"/>
                <w:right w:val="none" w:sz="0" w:space="0" w:color="auto"/>
              </w:divBdr>
            </w:div>
            <w:div w:id="1080057037">
              <w:marLeft w:val="0"/>
              <w:marRight w:val="0"/>
              <w:marTop w:val="0"/>
              <w:marBottom w:val="0"/>
              <w:divBdr>
                <w:top w:val="none" w:sz="0" w:space="0" w:color="auto"/>
                <w:left w:val="none" w:sz="0" w:space="0" w:color="auto"/>
                <w:bottom w:val="none" w:sz="0" w:space="0" w:color="auto"/>
                <w:right w:val="none" w:sz="0" w:space="0" w:color="auto"/>
              </w:divBdr>
            </w:div>
            <w:div w:id="1134912024">
              <w:marLeft w:val="0"/>
              <w:marRight w:val="0"/>
              <w:marTop w:val="0"/>
              <w:marBottom w:val="0"/>
              <w:divBdr>
                <w:top w:val="none" w:sz="0" w:space="0" w:color="auto"/>
                <w:left w:val="none" w:sz="0" w:space="0" w:color="auto"/>
                <w:bottom w:val="none" w:sz="0" w:space="0" w:color="auto"/>
                <w:right w:val="none" w:sz="0" w:space="0" w:color="auto"/>
              </w:divBdr>
            </w:div>
            <w:div w:id="1387532914">
              <w:marLeft w:val="0"/>
              <w:marRight w:val="0"/>
              <w:marTop w:val="0"/>
              <w:marBottom w:val="0"/>
              <w:divBdr>
                <w:top w:val="none" w:sz="0" w:space="0" w:color="auto"/>
                <w:left w:val="none" w:sz="0" w:space="0" w:color="auto"/>
                <w:bottom w:val="none" w:sz="0" w:space="0" w:color="auto"/>
                <w:right w:val="none" w:sz="0" w:space="0" w:color="auto"/>
              </w:divBdr>
            </w:div>
            <w:div w:id="958997693">
              <w:marLeft w:val="0"/>
              <w:marRight w:val="0"/>
              <w:marTop w:val="0"/>
              <w:marBottom w:val="0"/>
              <w:divBdr>
                <w:top w:val="none" w:sz="0" w:space="0" w:color="auto"/>
                <w:left w:val="none" w:sz="0" w:space="0" w:color="auto"/>
                <w:bottom w:val="none" w:sz="0" w:space="0" w:color="auto"/>
                <w:right w:val="none" w:sz="0" w:space="0" w:color="auto"/>
              </w:divBdr>
            </w:div>
            <w:div w:id="1738556078">
              <w:marLeft w:val="0"/>
              <w:marRight w:val="0"/>
              <w:marTop w:val="0"/>
              <w:marBottom w:val="0"/>
              <w:divBdr>
                <w:top w:val="none" w:sz="0" w:space="0" w:color="auto"/>
                <w:left w:val="none" w:sz="0" w:space="0" w:color="auto"/>
                <w:bottom w:val="none" w:sz="0" w:space="0" w:color="auto"/>
                <w:right w:val="none" w:sz="0" w:space="0" w:color="auto"/>
              </w:divBdr>
            </w:div>
            <w:div w:id="638461017">
              <w:marLeft w:val="0"/>
              <w:marRight w:val="0"/>
              <w:marTop w:val="0"/>
              <w:marBottom w:val="0"/>
              <w:divBdr>
                <w:top w:val="none" w:sz="0" w:space="0" w:color="auto"/>
                <w:left w:val="none" w:sz="0" w:space="0" w:color="auto"/>
                <w:bottom w:val="none" w:sz="0" w:space="0" w:color="auto"/>
                <w:right w:val="none" w:sz="0" w:space="0" w:color="auto"/>
              </w:divBdr>
            </w:div>
            <w:div w:id="177886530">
              <w:marLeft w:val="0"/>
              <w:marRight w:val="0"/>
              <w:marTop w:val="0"/>
              <w:marBottom w:val="0"/>
              <w:divBdr>
                <w:top w:val="none" w:sz="0" w:space="0" w:color="auto"/>
                <w:left w:val="none" w:sz="0" w:space="0" w:color="auto"/>
                <w:bottom w:val="none" w:sz="0" w:space="0" w:color="auto"/>
                <w:right w:val="none" w:sz="0" w:space="0" w:color="auto"/>
              </w:divBdr>
            </w:div>
            <w:div w:id="1685935284">
              <w:marLeft w:val="0"/>
              <w:marRight w:val="0"/>
              <w:marTop w:val="0"/>
              <w:marBottom w:val="0"/>
              <w:divBdr>
                <w:top w:val="none" w:sz="0" w:space="0" w:color="auto"/>
                <w:left w:val="none" w:sz="0" w:space="0" w:color="auto"/>
                <w:bottom w:val="none" w:sz="0" w:space="0" w:color="auto"/>
                <w:right w:val="none" w:sz="0" w:space="0" w:color="auto"/>
              </w:divBdr>
            </w:div>
            <w:div w:id="410539584">
              <w:marLeft w:val="0"/>
              <w:marRight w:val="0"/>
              <w:marTop w:val="0"/>
              <w:marBottom w:val="0"/>
              <w:divBdr>
                <w:top w:val="none" w:sz="0" w:space="0" w:color="auto"/>
                <w:left w:val="none" w:sz="0" w:space="0" w:color="auto"/>
                <w:bottom w:val="none" w:sz="0" w:space="0" w:color="auto"/>
                <w:right w:val="none" w:sz="0" w:space="0" w:color="auto"/>
              </w:divBdr>
            </w:div>
            <w:div w:id="2085880564">
              <w:marLeft w:val="0"/>
              <w:marRight w:val="0"/>
              <w:marTop w:val="0"/>
              <w:marBottom w:val="0"/>
              <w:divBdr>
                <w:top w:val="none" w:sz="0" w:space="0" w:color="auto"/>
                <w:left w:val="none" w:sz="0" w:space="0" w:color="auto"/>
                <w:bottom w:val="none" w:sz="0" w:space="0" w:color="auto"/>
                <w:right w:val="none" w:sz="0" w:space="0" w:color="auto"/>
              </w:divBdr>
            </w:div>
            <w:div w:id="1079601295">
              <w:marLeft w:val="0"/>
              <w:marRight w:val="0"/>
              <w:marTop w:val="0"/>
              <w:marBottom w:val="0"/>
              <w:divBdr>
                <w:top w:val="none" w:sz="0" w:space="0" w:color="auto"/>
                <w:left w:val="none" w:sz="0" w:space="0" w:color="auto"/>
                <w:bottom w:val="none" w:sz="0" w:space="0" w:color="auto"/>
                <w:right w:val="none" w:sz="0" w:space="0" w:color="auto"/>
              </w:divBdr>
            </w:div>
            <w:div w:id="1452701127">
              <w:marLeft w:val="0"/>
              <w:marRight w:val="0"/>
              <w:marTop w:val="0"/>
              <w:marBottom w:val="0"/>
              <w:divBdr>
                <w:top w:val="none" w:sz="0" w:space="0" w:color="auto"/>
                <w:left w:val="none" w:sz="0" w:space="0" w:color="auto"/>
                <w:bottom w:val="none" w:sz="0" w:space="0" w:color="auto"/>
                <w:right w:val="none" w:sz="0" w:space="0" w:color="auto"/>
              </w:divBdr>
            </w:div>
            <w:div w:id="202061343">
              <w:marLeft w:val="0"/>
              <w:marRight w:val="0"/>
              <w:marTop w:val="0"/>
              <w:marBottom w:val="0"/>
              <w:divBdr>
                <w:top w:val="none" w:sz="0" w:space="0" w:color="auto"/>
                <w:left w:val="none" w:sz="0" w:space="0" w:color="auto"/>
                <w:bottom w:val="none" w:sz="0" w:space="0" w:color="auto"/>
                <w:right w:val="none" w:sz="0" w:space="0" w:color="auto"/>
              </w:divBdr>
            </w:div>
            <w:div w:id="1819031729">
              <w:marLeft w:val="0"/>
              <w:marRight w:val="0"/>
              <w:marTop w:val="0"/>
              <w:marBottom w:val="0"/>
              <w:divBdr>
                <w:top w:val="none" w:sz="0" w:space="0" w:color="auto"/>
                <w:left w:val="none" w:sz="0" w:space="0" w:color="auto"/>
                <w:bottom w:val="none" w:sz="0" w:space="0" w:color="auto"/>
                <w:right w:val="none" w:sz="0" w:space="0" w:color="auto"/>
              </w:divBdr>
            </w:div>
            <w:div w:id="1051917">
              <w:marLeft w:val="0"/>
              <w:marRight w:val="0"/>
              <w:marTop w:val="0"/>
              <w:marBottom w:val="0"/>
              <w:divBdr>
                <w:top w:val="none" w:sz="0" w:space="0" w:color="auto"/>
                <w:left w:val="none" w:sz="0" w:space="0" w:color="auto"/>
                <w:bottom w:val="none" w:sz="0" w:space="0" w:color="auto"/>
                <w:right w:val="none" w:sz="0" w:space="0" w:color="auto"/>
              </w:divBdr>
            </w:div>
            <w:div w:id="900748535">
              <w:marLeft w:val="0"/>
              <w:marRight w:val="0"/>
              <w:marTop w:val="0"/>
              <w:marBottom w:val="0"/>
              <w:divBdr>
                <w:top w:val="none" w:sz="0" w:space="0" w:color="auto"/>
                <w:left w:val="none" w:sz="0" w:space="0" w:color="auto"/>
                <w:bottom w:val="none" w:sz="0" w:space="0" w:color="auto"/>
                <w:right w:val="none" w:sz="0" w:space="0" w:color="auto"/>
              </w:divBdr>
            </w:div>
            <w:div w:id="934898698">
              <w:marLeft w:val="0"/>
              <w:marRight w:val="0"/>
              <w:marTop w:val="0"/>
              <w:marBottom w:val="0"/>
              <w:divBdr>
                <w:top w:val="none" w:sz="0" w:space="0" w:color="auto"/>
                <w:left w:val="none" w:sz="0" w:space="0" w:color="auto"/>
                <w:bottom w:val="none" w:sz="0" w:space="0" w:color="auto"/>
                <w:right w:val="none" w:sz="0" w:space="0" w:color="auto"/>
              </w:divBdr>
            </w:div>
            <w:div w:id="1378359949">
              <w:marLeft w:val="0"/>
              <w:marRight w:val="0"/>
              <w:marTop w:val="0"/>
              <w:marBottom w:val="0"/>
              <w:divBdr>
                <w:top w:val="none" w:sz="0" w:space="0" w:color="auto"/>
                <w:left w:val="none" w:sz="0" w:space="0" w:color="auto"/>
                <w:bottom w:val="none" w:sz="0" w:space="0" w:color="auto"/>
                <w:right w:val="none" w:sz="0" w:space="0" w:color="auto"/>
              </w:divBdr>
            </w:div>
            <w:div w:id="739867819">
              <w:marLeft w:val="0"/>
              <w:marRight w:val="0"/>
              <w:marTop w:val="0"/>
              <w:marBottom w:val="0"/>
              <w:divBdr>
                <w:top w:val="none" w:sz="0" w:space="0" w:color="auto"/>
                <w:left w:val="none" w:sz="0" w:space="0" w:color="auto"/>
                <w:bottom w:val="none" w:sz="0" w:space="0" w:color="auto"/>
                <w:right w:val="none" w:sz="0" w:space="0" w:color="auto"/>
              </w:divBdr>
            </w:div>
            <w:div w:id="1440834565">
              <w:marLeft w:val="0"/>
              <w:marRight w:val="0"/>
              <w:marTop w:val="0"/>
              <w:marBottom w:val="0"/>
              <w:divBdr>
                <w:top w:val="none" w:sz="0" w:space="0" w:color="auto"/>
                <w:left w:val="none" w:sz="0" w:space="0" w:color="auto"/>
                <w:bottom w:val="none" w:sz="0" w:space="0" w:color="auto"/>
                <w:right w:val="none" w:sz="0" w:space="0" w:color="auto"/>
              </w:divBdr>
            </w:div>
            <w:div w:id="751241644">
              <w:marLeft w:val="0"/>
              <w:marRight w:val="0"/>
              <w:marTop w:val="0"/>
              <w:marBottom w:val="0"/>
              <w:divBdr>
                <w:top w:val="none" w:sz="0" w:space="0" w:color="auto"/>
                <w:left w:val="none" w:sz="0" w:space="0" w:color="auto"/>
                <w:bottom w:val="none" w:sz="0" w:space="0" w:color="auto"/>
                <w:right w:val="none" w:sz="0" w:space="0" w:color="auto"/>
              </w:divBdr>
            </w:div>
            <w:div w:id="125854908">
              <w:marLeft w:val="0"/>
              <w:marRight w:val="0"/>
              <w:marTop w:val="0"/>
              <w:marBottom w:val="0"/>
              <w:divBdr>
                <w:top w:val="none" w:sz="0" w:space="0" w:color="auto"/>
                <w:left w:val="none" w:sz="0" w:space="0" w:color="auto"/>
                <w:bottom w:val="none" w:sz="0" w:space="0" w:color="auto"/>
                <w:right w:val="none" w:sz="0" w:space="0" w:color="auto"/>
              </w:divBdr>
            </w:div>
            <w:div w:id="647054023">
              <w:marLeft w:val="0"/>
              <w:marRight w:val="0"/>
              <w:marTop w:val="0"/>
              <w:marBottom w:val="0"/>
              <w:divBdr>
                <w:top w:val="none" w:sz="0" w:space="0" w:color="auto"/>
                <w:left w:val="none" w:sz="0" w:space="0" w:color="auto"/>
                <w:bottom w:val="none" w:sz="0" w:space="0" w:color="auto"/>
                <w:right w:val="none" w:sz="0" w:space="0" w:color="auto"/>
              </w:divBdr>
            </w:div>
            <w:div w:id="1915432415">
              <w:marLeft w:val="0"/>
              <w:marRight w:val="0"/>
              <w:marTop w:val="0"/>
              <w:marBottom w:val="0"/>
              <w:divBdr>
                <w:top w:val="none" w:sz="0" w:space="0" w:color="auto"/>
                <w:left w:val="none" w:sz="0" w:space="0" w:color="auto"/>
                <w:bottom w:val="none" w:sz="0" w:space="0" w:color="auto"/>
                <w:right w:val="none" w:sz="0" w:space="0" w:color="auto"/>
              </w:divBdr>
            </w:div>
            <w:div w:id="1769498121">
              <w:marLeft w:val="0"/>
              <w:marRight w:val="0"/>
              <w:marTop w:val="0"/>
              <w:marBottom w:val="0"/>
              <w:divBdr>
                <w:top w:val="none" w:sz="0" w:space="0" w:color="auto"/>
                <w:left w:val="none" w:sz="0" w:space="0" w:color="auto"/>
                <w:bottom w:val="none" w:sz="0" w:space="0" w:color="auto"/>
                <w:right w:val="none" w:sz="0" w:space="0" w:color="auto"/>
              </w:divBdr>
            </w:div>
            <w:div w:id="138117048">
              <w:marLeft w:val="0"/>
              <w:marRight w:val="0"/>
              <w:marTop w:val="0"/>
              <w:marBottom w:val="0"/>
              <w:divBdr>
                <w:top w:val="none" w:sz="0" w:space="0" w:color="auto"/>
                <w:left w:val="none" w:sz="0" w:space="0" w:color="auto"/>
                <w:bottom w:val="none" w:sz="0" w:space="0" w:color="auto"/>
                <w:right w:val="none" w:sz="0" w:space="0" w:color="auto"/>
              </w:divBdr>
            </w:div>
            <w:div w:id="1844122004">
              <w:marLeft w:val="0"/>
              <w:marRight w:val="0"/>
              <w:marTop w:val="0"/>
              <w:marBottom w:val="0"/>
              <w:divBdr>
                <w:top w:val="none" w:sz="0" w:space="0" w:color="auto"/>
                <w:left w:val="none" w:sz="0" w:space="0" w:color="auto"/>
                <w:bottom w:val="none" w:sz="0" w:space="0" w:color="auto"/>
                <w:right w:val="none" w:sz="0" w:space="0" w:color="auto"/>
              </w:divBdr>
            </w:div>
            <w:div w:id="1816558493">
              <w:marLeft w:val="0"/>
              <w:marRight w:val="0"/>
              <w:marTop w:val="0"/>
              <w:marBottom w:val="0"/>
              <w:divBdr>
                <w:top w:val="none" w:sz="0" w:space="0" w:color="auto"/>
                <w:left w:val="none" w:sz="0" w:space="0" w:color="auto"/>
                <w:bottom w:val="none" w:sz="0" w:space="0" w:color="auto"/>
                <w:right w:val="none" w:sz="0" w:space="0" w:color="auto"/>
              </w:divBdr>
            </w:div>
            <w:div w:id="1655602931">
              <w:marLeft w:val="0"/>
              <w:marRight w:val="0"/>
              <w:marTop w:val="0"/>
              <w:marBottom w:val="0"/>
              <w:divBdr>
                <w:top w:val="none" w:sz="0" w:space="0" w:color="auto"/>
                <w:left w:val="none" w:sz="0" w:space="0" w:color="auto"/>
                <w:bottom w:val="none" w:sz="0" w:space="0" w:color="auto"/>
                <w:right w:val="none" w:sz="0" w:space="0" w:color="auto"/>
              </w:divBdr>
            </w:div>
            <w:div w:id="1759134217">
              <w:marLeft w:val="0"/>
              <w:marRight w:val="0"/>
              <w:marTop w:val="0"/>
              <w:marBottom w:val="0"/>
              <w:divBdr>
                <w:top w:val="none" w:sz="0" w:space="0" w:color="auto"/>
                <w:left w:val="none" w:sz="0" w:space="0" w:color="auto"/>
                <w:bottom w:val="none" w:sz="0" w:space="0" w:color="auto"/>
                <w:right w:val="none" w:sz="0" w:space="0" w:color="auto"/>
              </w:divBdr>
            </w:div>
            <w:div w:id="1745178367">
              <w:marLeft w:val="0"/>
              <w:marRight w:val="0"/>
              <w:marTop w:val="0"/>
              <w:marBottom w:val="0"/>
              <w:divBdr>
                <w:top w:val="none" w:sz="0" w:space="0" w:color="auto"/>
                <w:left w:val="none" w:sz="0" w:space="0" w:color="auto"/>
                <w:bottom w:val="none" w:sz="0" w:space="0" w:color="auto"/>
                <w:right w:val="none" w:sz="0" w:space="0" w:color="auto"/>
              </w:divBdr>
            </w:div>
            <w:div w:id="526139677">
              <w:marLeft w:val="0"/>
              <w:marRight w:val="0"/>
              <w:marTop w:val="0"/>
              <w:marBottom w:val="0"/>
              <w:divBdr>
                <w:top w:val="none" w:sz="0" w:space="0" w:color="auto"/>
                <w:left w:val="none" w:sz="0" w:space="0" w:color="auto"/>
                <w:bottom w:val="none" w:sz="0" w:space="0" w:color="auto"/>
                <w:right w:val="none" w:sz="0" w:space="0" w:color="auto"/>
              </w:divBdr>
            </w:div>
            <w:div w:id="378825145">
              <w:marLeft w:val="0"/>
              <w:marRight w:val="0"/>
              <w:marTop w:val="0"/>
              <w:marBottom w:val="0"/>
              <w:divBdr>
                <w:top w:val="none" w:sz="0" w:space="0" w:color="auto"/>
                <w:left w:val="none" w:sz="0" w:space="0" w:color="auto"/>
                <w:bottom w:val="none" w:sz="0" w:space="0" w:color="auto"/>
                <w:right w:val="none" w:sz="0" w:space="0" w:color="auto"/>
              </w:divBdr>
            </w:div>
            <w:div w:id="2028217905">
              <w:marLeft w:val="0"/>
              <w:marRight w:val="0"/>
              <w:marTop w:val="0"/>
              <w:marBottom w:val="0"/>
              <w:divBdr>
                <w:top w:val="none" w:sz="0" w:space="0" w:color="auto"/>
                <w:left w:val="none" w:sz="0" w:space="0" w:color="auto"/>
                <w:bottom w:val="none" w:sz="0" w:space="0" w:color="auto"/>
                <w:right w:val="none" w:sz="0" w:space="0" w:color="auto"/>
              </w:divBdr>
            </w:div>
            <w:div w:id="1073888243">
              <w:marLeft w:val="0"/>
              <w:marRight w:val="0"/>
              <w:marTop w:val="0"/>
              <w:marBottom w:val="0"/>
              <w:divBdr>
                <w:top w:val="none" w:sz="0" w:space="0" w:color="auto"/>
                <w:left w:val="none" w:sz="0" w:space="0" w:color="auto"/>
                <w:bottom w:val="none" w:sz="0" w:space="0" w:color="auto"/>
                <w:right w:val="none" w:sz="0" w:space="0" w:color="auto"/>
              </w:divBdr>
            </w:div>
            <w:div w:id="1642922881">
              <w:marLeft w:val="0"/>
              <w:marRight w:val="0"/>
              <w:marTop w:val="0"/>
              <w:marBottom w:val="0"/>
              <w:divBdr>
                <w:top w:val="none" w:sz="0" w:space="0" w:color="auto"/>
                <w:left w:val="none" w:sz="0" w:space="0" w:color="auto"/>
                <w:bottom w:val="none" w:sz="0" w:space="0" w:color="auto"/>
                <w:right w:val="none" w:sz="0" w:space="0" w:color="auto"/>
              </w:divBdr>
            </w:div>
            <w:div w:id="2106529942">
              <w:marLeft w:val="0"/>
              <w:marRight w:val="0"/>
              <w:marTop w:val="0"/>
              <w:marBottom w:val="0"/>
              <w:divBdr>
                <w:top w:val="none" w:sz="0" w:space="0" w:color="auto"/>
                <w:left w:val="none" w:sz="0" w:space="0" w:color="auto"/>
                <w:bottom w:val="none" w:sz="0" w:space="0" w:color="auto"/>
                <w:right w:val="none" w:sz="0" w:space="0" w:color="auto"/>
              </w:divBdr>
            </w:div>
            <w:div w:id="1388185893">
              <w:marLeft w:val="0"/>
              <w:marRight w:val="0"/>
              <w:marTop w:val="0"/>
              <w:marBottom w:val="0"/>
              <w:divBdr>
                <w:top w:val="none" w:sz="0" w:space="0" w:color="auto"/>
                <w:left w:val="none" w:sz="0" w:space="0" w:color="auto"/>
                <w:bottom w:val="none" w:sz="0" w:space="0" w:color="auto"/>
                <w:right w:val="none" w:sz="0" w:space="0" w:color="auto"/>
              </w:divBdr>
            </w:div>
            <w:div w:id="1401370192">
              <w:marLeft w:val="0"/>
              <w:marRight w:val="0"/>
              <w:marTop w:val="0"/>
              <w:marBottom w:val="0"/>
              <w:divBdr>
                <w:top w:val="none" w:sz="0" w:space="0" w:color="auto"/>
                <w:left w:val="none" w:sz="0" w:space="0" w:color="auto"/>
                <w:bottom w:val="none" w:sz="0" w:space="0" w:color="auto"/>
                <w:right w:val="none" w:sz="0" w:space="0" w:color="auto"/>
              </w:divBdr>
            </w:div>
            <w:div w:id="759719114">
              <w:marLeft w:val="0"/>
              <w:marRight w:val="0"/>
              <w:marTop w:val="0"/>
              <w:marBottom w:val="0"/>
              <w:divBdr>
                <w:top w:val="none" w:sz="0" w:space="0" w:color="auto"/>
                <w:left w:val="none" w:sz="0" w:space="0" w:color="auto"/>
                <w:bottom w:val="none" w:sz="0" w:space="0" w:color="auto"/>
                <w:right w:val="none" w:sz="0" w:space="0" w:color="auto"/>
              </w:divBdr>
            </w:div>
            <w:div w:id="784665063">
              <w:marLeft w:val="0"/>
              <w:marRight w:val="0"/>
              <w:marTop w:val="0"/>
              <w:marBottom w:val="0"/>
              <w:divBdr>
                <w:top w:val="none" w:sz="0" w:space="0" w:color="auto"/>
                <w:left w:val="none" w:sz="0" w:space="0" w:color="auto"/>
                <w:bottom w:val="none" w:sz="0" w:space="0" w:color="auto"/>
                <w:right w:val="none" w:sz="0" w:space="0" w:color="auto"/>
              </w:divBdr>
            </w:div>
            <w:div w:id="1629894548">
              <w:marLeft w:val="0"/>
              <w:marRight w:val="0"/>
              <w:marTop w:val="0"/>
              <w:marBottom w:val="0"/>
              <w:divBdr>
                <w:top w:val="none" w:sz="0" w:space="0" w:color="auto"/>
                <w:left w:val="none" w:sz="0" w:space="0" w:color="auto"/>
                <w:bottom w:val="none" w:sz="0" w:space="0" w:color="auto"/>
                <w:right w:val="none" w:sz="0" w:space="0" w:color="auto"/>
              </w:divBdr>
            </w:div>
            <w:div w:id="1105072592">
              <w:marLeft w:val="0"/>
              <w:marRight w:val="0"/>
              <w:marTop w:val="0"/>
              <w:marBottom w:val="0"/>
              <w:divBdr>
                <w:top w:val="none" w:sz="0" w:space="0" w:color="auto"/>
                <w:left w:val="none" w:sz="0" w:space="0" w:color="auto"/>
                <w:bottom w:val="none" w:sz="0" w:space="0" w:color="auto"/>
                <w:right w:val="none" w:sz="0" w:space="0" w:color="auto"/>
              </w:divBdr>
            </w:div>
            <w:div w:id="1736663612">
              <w:marLeft w:val="0"/>
              <w:marRight w:val="0"/>
              <w:marTop w:val="0"/>
              <w:marBottom w:val="0"/>
              <w:divBdr>
                <w:top w:val="none" w:sz="0" w:space="0" w:color="auto"/>
                <w:left w:val="none" w:sz="0" w:space="0" w:color="auto"/>
                <w:bottom w:val="none" w:sz="0" w:space="0" w:color="auto"/>
                <w:right w:val="none" w:sz="0" w:space="0" w:color="auto"/>
              </w:divBdr>
            </w:div>
            <w:div w:id="1245720901">
              <w:marLeft w:val="0"/>
              <w:marRight w:val="0"/>
              <w:marTop w:val="0"/>
              <w:marBottom w:val="0"/>
              <w:divBdr>
                <w:top w:val="none" w:sz="0" w:space="0" w:color="auto"/>
                <w:left w:val="none" w:sz="0" w:space="0" w:color="auto"/>
                <w:bottom w:val="none" w:sz="0" w:space="0" w:color="auto"/>
                <w:right w:val="none" w:sz="0" w:space="0" w:color="auto"/>
              </w:divBdr>
            </w:div>
            <w:div w:id="1137145367">
              <w:marLeft w:val="0"/>
              <w:marRight w:val="0"/>
              <w:marTop w:val="0"/>
              <w:marBottom w:val="0"/>
              <w:divBdr>
                <w:top w:val="none" w:sz="0" w:space="0" w:color="auto"/>
                <w:left w:val="none" w:sz="0" w:space="0" w:color="auto"/>
                <w:bottom w:val="none" w:sz="0" w:space="0" w:color="auto"/>
                <w:right w:val="none" w:sz="0" w:space="0" w:color="auto"/>
              </w:divBdr>
            </w:div>
            <w:div w:id="1970741415">
              <w:marLeft w:val="0"/>
              <w:marRight w:val="0"/>
              <w:marTop w:val="0"/>
              <w:marBottom w:val="0"/>
              <w:divBdr>
                <w:top w:val="none" w:sz="0" w:space="0" w:color="auto"/>
                <w:left w:val="none" w:sz="0" w:space="0" w:color="auto"/>
                <w:bottom w:val="none" w:sz="0" w:space="0" w:color="auto"/>
                <w:right w:val="none" w:sz="0" w:space="0" w:color="auto"/>
              </w:divBdr>
            </w:div>
            <w:div w:id="969942220">
              <w:marLeft w:val="0"/>
              <w:marRight w:val="0"/>
              <w:marTop w:val="0"/>
              <w:marBottom w:val="0"/>
              <w:divBdr>
                <w:top w:val="none" w:sz="0" w:space="0" w:color="auto"/>
                <w:left w:val="none" w:sz="0" w:space="0" w:color="auto"/>
                <w:bottom w:val="none" w:sz="0" w:space="0" w:color="auto"/>
                <w:right w:val="none" w:sz="0" w:space="0" w:color="auto"/>
              </w:divBdr>
            </w:div>
            <w:div w:id="1044598737">
              <w:marLeft w:val="0"/>
              <w:marRight w:val="0"/>
              <w:marTop w:val="0"/>
              <w:marBottom w:val="0"/>
              <w:divBdr>
                <w:top w:val="none" w:sz="0" w:space="0" w:color="auto"/>
                <w:left w:val="none" w:sz="0" w:space="0" w:color="auto"/>
                <w:bottom w:val="none" w:sz="0" w:space="0" w:color="auto"/>
                <w:right w:val="none" w:sz="0" w:space="0" w:color="auto"/>
              </w:divBdr>
            </w:div>
            <w:div w:id="641078735">
              <w:marLeft w:val="0"/>
              <w:marRight w:val="0"/>
              <w:marTop w:val="0"/>
              <w:marBottom w:val="0"/>
              <w:divBdr>
                <w:top w:val="none" w:sz="0" w:space="0" w:color="auto"/>
                <w:left w:val="none" w:sz="0" w:space="0" w:color="auto"/>
                <w:bottom w:val="none" w:sz="0" w:space="0" w:color="auto"/>
                <w:right w:val="none" w:sz="0" w:space="0" w:color="auto"/>
              </w:divBdr>
            </w:div>
            <w:div w:id="594825381">
              <w:marLeft w:val="0"/>
              <w:marRight w:val="0"/>
              <w:marTop w:val="0"/>
              <w:marBottom w:val="0"/>
              <w:divBdr>
                <w:top w:val="none" w:sz="0" w:space="0" w:color="auto"/>
                <w:left w:val="none" w:sz="0" w:space="0" w:color="auto"/>
                <w:bottom w:val="none" w:sz="0" w:space="0" w:color="auto"/>
                <w:right w:val="none" w:sz="0" w:space="0" w:color="auto"/>
              </w:divBdr>
            </w:div>
            <w:div w:id="1839080104">
              <w:marLeft w:val="0"/>
              <w:marRight w:val="0"/>
              <w:marTop w:val="0"/>
              <w:marBottom w:val="0"/>
              <w:divBdr>
                <w:top w:val="none" w:sz="0" w:space="0" w:color="auto"/>
                <w:left w:val="none" w:sz="0" w:space="0" w:color="auto"/>
                <w:bottom w:val="none" w:sz="0" w:space="0" w:color="auto"/>
                <w:right w:val="none" w:sz="0" w:space="0" w:color="auto"/>
              </w:divBdr>
            </w:div>
            <w:div w:id="205920288">
              <w:marLeft w:val="0"/>
              <w:marRight w:val="0"/>
              <w:marTop w:val="0"/>
              <w:marBottom w:val="0"/>
              <w:divBdr>
                <w:top w:val="none" w:sz="0" w:space="0" w:color="auto"/>
                <w:left w:val="none" w:sz="0" w:space="0" w:color="auto"/>
                <w:bottom w:val="none" w:sz="0" w:space="0" w:color="auto"/>
                <w:right w:val="none" w:sz="0" w:space="0" w:color="auto"/>
              </w:divBdr>
            </w:div>
            <w:div w:id="348023396">
              <w:marLeft w:val="0"/>
              <w:marRight w:val="0"/>
              <w:marTop w:val="0"/>
              <w:marBottom w:val="0"/>
              <w:divBdr>
                <w:top w:val="none" w:sz="0" w:space="0" w:color="auto"/>
                <w:left w:val="none" w:sz="0" w:space="0" w:color="auto"/>
                <w:bottom w:val="none" w:sz="0" w:space="0" w:color="auto"/>
                <w:right w:val="none" w:sz="0" w:space="0" w:color="auto"/>
              </w:divBdr>
            </w:div>
            <w:div w:id="583343134">
              <w:marLeft w:val="0"/>
              <w:marRight w:val="0"/>
              <w:marTop w:val="0"/>
              <w:marBottom w:val="0"/>
              <w:divBdr>
                <w:top w:val="none" w:sz="0" w:space="0" w:color="auto"/>
                <w:left w:val="none" w:sz="0" w:space="0" w:color="auto"/>
                <w:bottom w:val="none" w:sz="0" w:space="0" w:color="auto"/>
                <w:right w:val="none" w:sz="0" w:space="0" w:color="auto"/>
              </w:divBdr>
            </w:div>
            <w:div w:id="1053121863">
              <w:marLeft w:val="0"/>
              <w:marRight w:val="0"/>
              <w:marTop w:val="0"/>
              <w:marBottom w:val="0"/>
              <w:divBdr>
                <w:top w:val="none" w:sz="0" w:space="0" w:color="auto"/>
                <w:left w:val="none" w:sz="0" w:space="0" w:color="auto"/>
                <w:bottom w:val="none" w:sz="0" w:space="0" w:color="auto"/>
                <w:right w:val="none" w:sz="0" w:space="0" w:color="auto"/>
              </w:divBdr>
            </w:div>
            <w:div w:id="313725158">
              <w:marLeft w:val="0"/>
              <w:marRight w:val="0"/>
              <w:marTop w:val="0"/>
              <w:marBottom w:val="0"/>
              <w:divBdr>
                <w:top w:val="none" w:sz="0" w:space="0" w:color="auto"/>
                <w:left w:val="none" w:sz="0" w:space="0" w:color="auto"/>
                <w:bottom w:val="none" w:sz="0" w:space="0" w:color="auto"/>
                <w:right w:val="none" w:sz="0" w:space="0" w:color="auto"/>
              </w:divBdr>
            </w:div>
            <w:div w:id="1303727822">
              <w:marLeft w:val="0"/>
              <w:marRight w:val="0"/>
              <w:marTop w:val="0"/>
              <w:marBottom w:val="0"/>
              <w:divBdr>
                <w:top w:val="none" w:sz="0" w:space="0" w:color="auto"/>
                <w:left w:val="none" w:sz="0" w:space="0" w:color="auto"/>
                <w:bottom w:val="none" w:sz="0" w:space="0" w:color="auto"/>
                <w:right w:val="none" w:sz="0" w:space="0" w:color="auto"/>
              </w:divBdr>
            </w:div>
            <w:div w:id="1162041443">
              <w:marLeft w:val="0"/>
              <w:marRight w:val="0"/>
              <w:marTop w:val="0"/>
              <w:marBottom w:val="0"/>
              <w:divBdr>
                <w:top w:val="none" w:sz="0" w:space="0" w:color="auto"/>
                <w:left w:val="none" w:sz="0" w:space="0" w:color="auto"/>
                <w:bottom w:val="none" w:sz="0" w:space="0" w:color="auto"/>
                <w:right w:val="none" w:sz="0" w:space="0" w:color="auto"/>
              </w:divBdr>
            </w:div>
            <w:div w:id="1627080869">
              <w:marLeft w:val="0"/>
              <w:marRight w:val="0"/>
              <w:marTop w:val="0"/>
              <w:marBottom w:val="0"/>
              <w:divBdr>
                <w:top w:val="none" w:sz="0" w:space="0" w:color="auto"/>
                <w:left w:val="none" w:sz="0" w:space="0" w:color="auto"/>
                <w:bottom w:val="none" w:sz="0" w:space="0" w:color="auto"/>
                <w:right w:val="none" w:sz="0" w:space="0" w:color="auto"/>
              </w:divBdr>
            </w:div>
            <w:div w:id="308097596">
              <w:marLeft w:val="0"/>
              <w:marRight w:val="0"/>
              <w:marTop w:val="0"/>
              <w:marBottom w:val="0"/>
              <w:divBdr>
                <w:top w:val="none" w:sz="0" w:space="0" w:color="auto"/>
                <w:left w:val="none" w:sz="0" w:space="0" w:color="auto"/>
                <w:bottom w:val="none" w:sz="0" w:space="0" w:color="auto"/>
                <w:right w:val="none" w:sz="0" w:space="0" w:color="auto"/>
              </w:divBdr>
            </w:div>
            <w:div w:id="1037703752">
              <w:marLeft w:val="0"/>
              <w:marRight w:val="0"/>
              <w:marTop w:val="0"/>
              <w:marBottom w:val="0"/>
              <w:divBdr>
                <w:top w:val="none" w:sz="0" w:space="0" w:color="auto"/>
                <w:left w:val="none" w:sz="0" w:space="0" w:color="auto"/>
                <w:bottom w:val="none" w:sz="0" w:space="0" w:color="auto"/>
                <w:right w:val="none" w:sz="0" w:space="0" w:color="auto"/>
              </w:divBdr>
            </w:div>
            <w:div w:id="1125004669">
              <w:marLeft w:val="0"/>
              <w:marRight w:val="0"/>
              <w:marTop w:val="0"/>
              <w:marBottom w:val="0"/>
              <w:divBdr>
                <w:top w:val="none" w:sz="0" w:space="0" w:color="auto"/>
                <w:left w:val="none" w:sz="0" w:space="0" w:color="auto"/>
                <w:bottom w:val="none" w:sz="0" w:space="0" w:color="auto"/>
                <w:right w:val="none" w:sz="0" w:space="0" w:color="auto"/>
              </w:divBdr>
            </w:div>
            <w:div w:id="469057414">
              <w:marLeft w:val="0"/>
              <w:marRight w:val="0"/>
              <w:marTop w:val="0"/>
              <w:marBottom w:val="0"/>
              <w:divBdr>
                <w:top w:val="none" w:sz="0" w:space="0" w:color="auto"/>
                <w:left w:val="none" w:sz="0" w:space="0" w:color="auto"/>
                <w:bottom w:val="none" w:sz="0" w:space="0" w:color="auto"/>
                <w:right w:val="none" w:sz="0" w:space="0" w:color="auto"/>
              </w:divBdr>
            </w:div>
            <w:div w:id="553273408">
              <w:marLeft w:val="0"/>
              <w:marRight w:val="0"/>
              <w:marTop w:val="0"/>
              <w:marBottom w:val="0"/>
              <w:divBdr>
                <w:top w:val="none" w:sz="0" w:space="0" w:color="auto"/>
                <w:left w:val="none" w:sz="0" w:space="0" w:color="auto"/>
                <w:bottom w:val="none" w:sz="0" w:space="0" w:color="auto"/>
                <w:right w:val="none" w:sz="0" w:space="0" w:color="auto"/>
              </w:divBdr>
            </w:div>
            <w:div w:id="1773017351">
              <w:marLeft w:val="0"/>
              <w:marRight w:val="0"/>
              <w:marTop w:val="0"/>
              <w:marBottom w:val="0"/>
              <w:divBdr>
                <w:top w:val="none" w:sz="0" w:space="0" w:color="auto"/>
                <w:left w:val="none" w:sz="0" w:space="0" w:color="auto"/>
                <w:bottom w:val="none" w:sz="0" w:space="0" w:color="auto"/>
                <w:right w:val="none" w:sz="0" w:space="0" w:color="auto"/>
              </w:divBdr>
            </w:div>
            <w:div w:id="682248017">
              <w:marLeft w:val="0"/>
              <w:marRight w:val="0"/>
              <w:marTop w:val="0"/>
              <w:marBottom w:val="0"/>
              <w:divBdr>
                <w:top w:val="none" w:sz="0" w:space="0" w:color="auto"/>
                <w:left w:val="none" w:sz="0" w:space="0" w:color="auto"/>
                <w:bottom w:val="none" w:sz="0" w:space="0" w:color="auto"/>
                <w:right w:val="none" w:sz="0" w:space="0" w:color="auto"/>
              </w:divBdr>
            </w:div>
            <w:div w:id="2131702830">
              <w:marLeft w:val="0"/>
              <w:marRight w:val="0"/>
              <w:marTop w:val="0"/>
              <w:marBottom w:val="0"/>
              <w:divBdr>
                <w:top w:val="none" w:sz="0" w:space="0" w:color="auto"/>
                <w:left w:val="none" w:sz="0" w:space="0" w:color="auto"/>
                <w:bottom w:val="none" w:sz="0" w:space="0" w:color="auto"/>
                <w:right w:val="none" w:sz="0" w:space="0" w:color="auto"/>
              </w:divBdr>
            </w:div>
            <w:div w:id="1758822252">
              <w:marLeft w:val="0"/>
              <w:marRight w:val="0"/>
              <w:marTop w:val="0"/>
              <w:marBottom w:val="0"/>
              <w:divBdr>
                <w:top w:val="none" w:sz="0" w:space="0" w:color="auto"/>
                <w:left w:val="none" w:sz="0" w:space="0" w:color="auto"/>
                <w:bottom w:val="none" w:sz="0" w:space="0" w:color="auto"/>
                <w:right w:val="none" w:sz="0" w:space="0" w:color="auto"/>
              </w:divBdr>
            </w:div>
            <w:div w:id="50734274">
              <w:marLeft w:val="0"/>
              <w:marRight w:val="0"/>
              <w:marTop w:val="0"/>
              <w:marBottom w:val="0"/>
              <w:divBdr>
                <w:top w:val="none" w:sz="0" w:space="0" w:color="auto"/>
                <w:left w:val="none" w:sz="0" w:space="0" w:color="auto"/>
                <w:bottom w:val="none" w:sz="0" w:space="0" w:color="auto"/>
                <w:right w:val="none" w:sz="0" w:space="0" w:color="auto"/>
              </w:divBdr>
            </w:div>
            <w:div w:id="1186597296">
              <w:marLeft w:val="0"/>
              <w:marRight w:val="0"/>
              <w:marTop w:val="0"/>
              <w:marBottom w:val="0"/>
              <w:divBdr>
                <w:top w:val="none" w:sz="0" w:space="0" w:color="auto"/>
                <w:left w:val="none" w:sz="0" w:space="0" w:color="auto"/>
                <w:bottom w:val="none" w:sz="0" w:space="0" w:color="auto"/>
                <w:right w:val="none" w:sz="0" w:space="0" w:color="auto"/>
              </w:divBdr>
            </w:div>
            <w:div w:id="616832530">
              <w:marLeft w:val="0"/>
              <w:marRight w:val="0"/>
              <w:marTop w:val="0"/>
              <w:marBottom w:val="0"/>
              <w:divBdr>
                <w:top w:val="none" w:sz="0" w:space="0" w:color="auto"/>
                <w:left w:val="none" w:sz="0" w:space="0" w:color="auto"/>
                <w:bottom w:val="none" w:sz="0" w:space="0" w:color="auto"/>
                <w:right w:val="none" w:sz="0" w:space="0" w:color="auto"/>
              </w:divBdr>
            </w:div>
            <w:div w:id="616254477">
              <w:marLeft w:val="0"/>
              <w:marRight w:val="0"/>
              <w:marTop w:val="0"/>
              <w:marBottom w:val="0"/>
              <w:divBdr>
                <w:top w:val="none" w:sz="0" w:space="0" w:color="auto"/>
                <w:left w:val="none" w:sz="0" w:space="0" w:color="auto"/>
                <w:bottom w:val="none" w:sz="0" w:space="0" w:color="auto"/>
                <w:right w:val="none" w:sz="0" w:space="0" w:color="auto"/>
              </w:divBdr>
            </w:div>
            <w:div w:id="868953062">
              <w:marLeft w:val="0"/>
              <w:marRight w:val="0"/>
              <w:marTop w:val="0"/>
              <w:marBottom w:val="0"/>
              <w:divBdr>
                <w:top w:val="none" w:sz="0" w:space="0" w:color="auto"/>
                <w:left w:val="none" w:sz="0" w:space="0" w:color="auto"/>
                <w:bottom w:val="none" w:sz="0" w:space="0" w:color="auto"/>
                <w:right w:val="none" w:sz="0" w:space="0" w:color="auto"/>
              </w:divBdr>
            </w:div>
            <w:div w:id="723215111">
              <w:marLeft w:val="0"/>
              <w:marRight w:val="0"/>
              <w:marTop w:val="0"/>
              <w:marBottom w:val="0"/>
              <w:divBdr>
                <w:top w:val="none" w:sz="0" w:space="0" w:color="auto"/>
                <w:left w:val="none" w:sz="0" w:space="0" w:color="auto"/>
                <w:bottom w:val="none" w:sz="0" w:space="0" w:color="auto"/>
                <w:right w:val="none" w:sz="0" w:space="0" w:color="auto"/>
              </w:divBdr>
            </w:div>
            <w:div w:id="421074087">
              <w:marLeft w:val="0"/>
              <w:marRight w:val="0"/>
              <w:marTop w:val="0"/>
              <w:marBottom w:val="0"/>
              <w:divBdr>
                <w:top w:val="none" w:sz="0" w:space="0" w:color="auto"/>
                <w:left w:val="none" w:sz="0" w:space="0" w:color="auto"/>
                <w:bottom w:val="none" w:sz="0" w:space="0" w:color="auto"/>
                <w:right w:val="none" w:sz="0" w:space="0" w:color="auto"/>
              </w:divBdr>
            </w:div>
            <w:div w:id="1481457612">
              <w:marLeft w:val="0"/>
              <w:marRight w:val="0"/>
              <w:marTop w:val="0"/>
              <w:marBottom w:val="0"/>
              <w:divBdr>
                <w:top w:val="none" w:sz="0" w:space="0" w:color="auto"/>
                <w:left w:val="none" w:sz="0" w:space="0" w:color="auto"/>
                <w:bottom w:val="none" w:sz="0" w:space="0" w:color="auto"/>
                <w:right w:val="none" w:sz="0" w:space="0" w:color="auto"/>
              </w:divBdr>
            </w:div>
            <w:div w:id="169609745">
              <w:marLeft w:val="0"/>
              <w:marRight w:val="0"/>
              <w:marTop w:val="0"/>
              <w:marBottom w:val="0"/>
              <w:divBdr>
                <w:top w:val="none" w:sz="0" w:space="0" w:color="auto"/>
                <w:left w:val="none" w:sz="0" w:space="0" w:color="auto"/>
                <w:bottom w:val="none" w:sz="0" w:space="0" w:color="auto"/>
                <w:right w:val="none" w:sz="0" w:space="0" w:color="auto"/>
              </w:divBdr>
            </w:div>
            <w:div w:id="1049501547">
              <w:marLeft w:val="0"/>
              <w:marRight w:val="0"/>
              <w:marTop w:val="0"/>
              <w:marBottom w:val="0"/>
              <w:divBdr>
                <w:top w:val="none" w:sz="0" w:space="0" w:color="auto"/>
                <w:left w:val="none" w:sz="0" w:space="0" w:color="auto"/>
                <w:bottom w:val="none" w:sz="0" w:space="0" w:color="auto"/>
                <w:right w:val="none" w:sz="0" w:space="0" w:color="auto"/>
              </w:divBdr>
            </w:div>
            <w:div w:id="1770079584">
              <w:marLeft w:val="0"/>
              <w:marRight w:val="0"/>
              <w:marTop w:val="0"/>
              <w:marBottom w:val="0"/>
              <w:divBdr>
                <w:top w:val="none" w:sz="0" w:space="0" w:color="auto"/>
                <w:left w:val="none" w:sz="0" w:space="0" w:color="auto"/>
                <w:bottom w:val="none" w:sz="0" w:space="0" w:color="auto"/>
                <w:right w:val="none" w:sz="0" w:space="0" w:color="auto"/>
              </w:divBdr>
            </w:div>
            <w:div w:id="121533895">
              <w:marLeft w:val="0"/>
              <w:marRight w:val="0"/>
              <w:marTop w:val="0"/>
              <w:marBottom w:val="0"/>
              <w:divBdr>
                <w:top w:val="none" w:sz="0" w:space="0" w:color="auto"/>
                <w:left w:val="none" w:sz="0" w:space="0" w:color="auto"/>
                <w:bottom w:val="none" w:sz="0" w:space="0" w:color="auto"/>
                <w:right w:val="none" w:sz="0" w:space="0" w:color="auto"/>
              </w:divBdr>
            </w:div>
            <w:div w:id="2116052554">
              <w:marLeft w:val="0"/>
              <w:marRight w:val="0"/>
              <w:marTop w:val="0"/>
              <w:marBottom w:val="0"/>
              <w:divBdr>
                <w:top w:val="none" w:sz="0" w:space="0" w:color="auto"/>
                <w:left w:val="none" w:sz="0" w:space="0" w:color="auto"/>
                <w:bottom w:val="none" w:sz="0" w:space="0" w:color="auto"/>
                <w:right w:val="none" w:sz="0" w:space="0" w:color="auto"/>
              </w:divBdr>
            </w:div>
            <w:div w:id="1555266360">
              <w:marLeft w:val="0"/>
              <w:marRight w:val="0"/>
              <w:marTop w:val="0"/>
              <w:marBottom w:val="0"/>
              <w:divBdr>
                <w:top w:val="none" w:sz="0" w:space="0" w:color="auto"/>
                <w:left w:val="none" w:sz="0" w:space="0" w:color="auto"/>
                <w:bottom w:val="none" w:sz="0" w:space="0" w:color="auto"/>
                <w:right w:val="none" w:sz="0" w:space="0" w:color="auto"/>
              </w:divBdr>
            </w:div>
            <w:div w:id="1191652732">
              <w:marLeft w:val="0"/>
              <w:marRight w:val="0"/>
              <w:marTop w:val="0"/>
              <w:marBottom w:val="0"/>
              <w:divBdr>
                <w:top w:val="none" w:sz="0" w:space="0" w:color="auto"/>
                <w:left w:val="none" w:sz="0" w:space="0" w:color="auto"/>
                <w:bottom w:val="none" w:sz="0" w:space="0" w:color="auto"/>
                <w:right w:val="none" w:sz="0" w:space="0" w:color="auto"/>
              </w:divBdr>
            </w:div>
            <w:div w:id="369576219">
              <w:marLeft w:val="0"/>
              <w:marRight w:val="0"/>
              <w:marTop w:val="0"/>
              <w:marBottom w:val="0"/>
              <w:divBdr>
                <w:top w:val="none" w:sz="0" w:space="0" w:color="auto"/>
                <w:left w:val="none" w:sz="0" w:space="0" w:color="auto"/>
                <w:bottom w:val="none" w:sz="0" w:space="0" w:color="auto"/>
                <w:right w:val="none" w:sz="0" w:space="0" w:color="auto"/>
              </w:divBdr>
            </w:div>
            <w:div w:id="475612460">
              <w:marLeft w:val="0"/>
              <w:marRight w:val="0"/>
              <w:marTop w:val="0"/>
              <w:marBottom w:val="0"/>
              <w:divBdr>
                <w:top w:val="none" w:sz="0" w:space="0" w:color="auto"/>
                <w:left w:val="none" w:sz="0" w:space="0" w:color="auto"/>
                <w:bottom w:val="none" w:sz="0" w:space="0" w:color="auto"/>
                <w:right w:val="none" w:sz="0" w:space="0" w:color="auto"/>
              </w:divBdr>
            </w:div>
            <w:div w:id="1221939530">
              <w:marLeft w:val="0"/>
              <w:marRight w:val="0"/>
              <w:marTop w:val="0"/>
              <w:marBottom w:val="0"/>
              <w:divBdr>
                <w:top w:val="none" w:sz="0" w:space="0" w:color="auto"/>
                <w:left w:val="none" w:sz="0" w:space="0" w:color="auto"/>
                <w:bottom w:val="none" w:sz="0" w:space="0" w:color="auto"/>
                <w:right w:val="none" w:sz="0" w:space="0" w:color="auto"/>
              </w:divBdr>
            </w:div>
            <w:div w:id="291983850">
              <w:marLeft w:val="0"/>
              <w:marRight w:val="0"/>
              <w:marTop w:val="0"/>
              <w:marBottom w:val="0"/>
              <w:divBdr>
                <w:top w:val="none" w:sz="0" w:space="0" w:color="auto"/>
                <w:left w:val="none" w:sz="0" w:space="0" w:color="auto"/>
                <w:bottom w:val="none" w:sz="0" w:space="0" w:color="auto"/>
                <w:right w:val="none" w:sz="0" w:space="0" w:color="auto"/>
              </w:divBdr>
            </w:div>
            <w:div w:id="514266630">
              <w:marLeft w:val="0"/>
              <w:marRight w:val="0"/>
              <w:marTop w:val="0"/>
              <w:marBottom w:val="0"/>
              <w:divBdr>
                <w:top w:val="none" w:sz="0" w:space="0" w:color="auto"/>
                <w:left w:val="none" w:sz="0" w:space="0" w:color="auto"/>
                <w:bottom w:val="none" w:sz="0" w:space="0" w:color="auto"/>
                <w:right w:val="none" w:sz="0" w:space="0" w:color="auto"/>
              </w:divBdr>
            </w:div>
            <w:div w:id="2114519091">
              <w:marLeft w:val="0"/>
              <w:marRight w:val="0"/>
              <w:marTop w:val="0"/>
              <w:marBottom w:val="0"/>
              <w:divBdr>
                <w:top w:val="none" w:sz="0" w:space="0" w:color="auto"/>
                <w:left w:val="none" w:sz="0" w:space="0" w:color="auto"/>
                <w:bottom w:val="none" w:sz="0" w:space="0" w:color="auto"/>
                <w:right w:val="none" w:sz="0" w:space="0" w:color="auto"/>
              </w:divBdr>
            </w:div>
            <w:div w:id="1065683585">
              <w:marLeft w:val="0"/>
              <w:marRight w:val="0"/>
              <w:marTop w:val="0"/>
              <w:marBottom w:val="0"/>
              <w:divBdr>
                <w:top w:val="none" w:sz="0" w:space="0" w:color="auto"/>
                <w:left w:val="none" w:sz="0" w:space="0" w:color="auto"/>
                <w:bottom w:val="none" w:sz="0" w:space="0" w:color="auto"/>
                <w:right w:val="none" w:sz="0" w:space="0" w:color="auto"/>
              </w:divBdr>
            </w:div>
            <w:div w:id="1898978094">
              <w:marLeft w:val="0"/>
              <w:marRight w:val="0"/>
              <w:marTop w:val="0"/>
              <w:marBottom w:val="0"/>
              <w:divBdr>
                <w:top w:val="none" w:sz="0" w:space="0" w:color="auto"/>
                <w:left w:val="none" w:sz="0" w:space="0" w:color="auto"/>
                <w:bottom w:val="none" w:sz="0" w:space="0" w:color="auto"/>
                <w:right w:val="none" w:sz="0" w:space="0" w:color="auto"/>
              </w:divBdr>
            </w:div>
            <w:div w:id="1190146357">
              <w:marLeft w:val="0"/>
              <w:marRight w:val="0"/>
              <w:marTop w:val="0"/>
              <w:marBottom w:val="0"/>
              <w:divBdr>
                <w:top w:val="none" w:sz="0" w:space="0" w:color="auto"/>
                <w:left w:val="none" w:sz="0" w:space="0" w:color="auto"/>
                <w:bottom w:val="none" w:sz="0" w:space="0" w:color="auto"/>
                <w:right w:val="none" w:sz="0" w:space="0" w:color="auto"/>
              </w:divBdr>
            </w:div>
            <w:div w:id="1548644839">
              <w:marLeft w:val="0"/>
              <w:marRight w:val="0"/>
              <w:marTop w:val="0"/>
              <w:marBottom w:val="0"/>
              <w:divBdr>
                <w:top w:val="none" w:sz="0" w:space="0" w:color="auto"/>
                <w:left w:val="none" w:sz="0" w:space="0" w:color="auto"/>
                <w:bottom w:val="none" w:sz="0" w:space="0" w:color="auto"/>
                <w:right w:val="none" w:sz="0" w:space="0" w:color="auto"/>
              </w:divBdr>
            </w:div>
            <w:div w:id="1602295439">
              <w:marLeft w:val="0"/>
              <w:marRight w:val="0"/>
              <w:marTop w:val="0"/>
              <w:marBottom w:val="0"/>
              <w:divBdr>
                <w:top w:val="none" w:sz="0" w:space="0" w:color="auto"/>
                <w:left w:val="none" w:sz="0" w:space="0" w:color="auto"/>
                <w:bottom w:val="none" w:sz="0" w:space="0" w:color="auto"/>
                <w:right w:val="none" w:sz="0" w:space="0" w:color="auto"/>
              </w:divBdr>
            </w:div>
            <w:div w:id="1736001438">
              <w:marLeft w:val="0"/>
              <w:marRight w:val="0"/>
              <w:marTop w:val="0"/>
              <w:marBottom w:val="0"/>
              <w:divBdr>
                <w:top w:val="none" w:sz="0" w:space="0" w:color="auto"/>
                <w:left w:val="none" w:sz="0" w:space="0" w:color="auto"/>
                <w:bottom w:val="none" w:sz="0" w:space="0" w:color="auto"/>
                <w:right w:val="none" w:sz="0" w:space="0" w:color="auto"/>
              </w:divBdr>
            </w:div>
            <w:div w:id="213005195">
              <w:marLeft w:val="0"/>
              <w:marRight w:val="0"/>
              <w:marTop w:val="0"/>
              <w:marBottom w:val="0"/>
              <w:divBdr>
                <w:top w:val="none" w:sz="0" w:space="0" w:color="auto"/>
                <w:left w:val="none" w:sz="0" w:space="0" w:color="auto"/>
                <w:bottom w:val="none" w:sz="0" w:space="0" w:color="auto"/>
                <w:right w:val="none" w:sz="0" w:space="0" w:color="auto"/>
              </w:divBdr>
            </w:div>
            <w:div w:id="2002737471">
              <w:marLeft w:val="0"/>
              <w:marRight w:val="0"/>
              <w:marTop w:val="0"/>
              <w:marBottom w:val="0"/>
              <w:divBdr>
                <w:top w:val="none" w:sz="0" w:space="0" w:color="auto"/>
                <w:left w:val="none" w:sz="0" w:space="0" w:color="auto"/>
                <w:bottom w:val="none" w:sz="0" w:space="0" w:color="auto"/>
                <w:right w:val="none" w:sz="0" w:space="0" w:color="auto"/>
              </w:divBdr>
            </w:div>
            <w:div w:id="1544370917">
              <w:marLeft w:val="0"/>
              <w:marRight w:val="0"/>
              <w:marTop w:val="0"/>
              <w:marBottom w:val="0"/>
              <w:divBdr>
                <w:top w:val="none" w:sz="0" w:space="0" w:color="auto"/>
                <w:left w:val="none" w:sz="0" w:space="0" w:color="auto"/>
                <w:bottom w:val="none" w:sz="0" w:space="0" w:color="auto"/>
                <w:right w:val="none" w:sz="0" w:space="0" w:color="auto"/>
              </w:divBdr>
            </w:div>
            <w:div w:id="69080044">
              <w:marLeft w:val="0"/>
              <w:marRight w:val="0"/>
              <w:marTop w:val="0"/>
              <w:marBottom w:val="0"/>
              <w:divBdr>
                <w:top w:val="none" w:sz="0" w:space="0" w:color="auto"/>
                <w:left w:val="none" w:sz="0" w:space="0" w:color="auto"/>
                <w:bottom w:val="none" w:sz="0" w:space="0" w:color="auto"/>
                <w:right w:val="none" w:sz="0" w:space="0" w:color="auto"/>
              </w:divBdr>
            </w:div>
            <w:div w:id="1251235518">
              <w:marLeft w:val="0"/>
              <w:marRight w:val="0"/>
              <w:marTop w:val="0"/>
              <w:marBottom w:val="0"/>
              <w:divBdr>
                <w:top w:val="none" w:sz="0" w:space="0" w:color="auto"/>
                <w:left w:val="none" w:sz="0" w:space="0" w:color="auto"/>
                <w:bottom w:val="none" w:sz="0" w:space="0" w:color="auto"/>
                <w:right w:val="none" w:sz="0" w:space="0" w:color="auto"/>
              </w:divBdr>
            </w:div>
            <w:div w:id="1257984864">
              <w:marLeft w:val="0"/>
              <w:marRight w:val="0"/>
              <w:marTop w:val="0"/>
              <w:marBottom w:val="0"/>
              <w:divBdr>
                <w:top w:val="none" w:sz="0" w:space="0" w:color="auto"/>
                <w:left w:val="none" w:sz="0" w:space="0" w:color="auto"/>
                <w:bottom w:val="none" w:sz="0" w:space="0" w:color="auto"/>
                <w:right w:val="none" w:sz="0" w:space="0" w:color="auto"/>
              </w:divBdr>
            </w:div>
            <w:div w:id="587006976">
              <w:marLeft w:val="0"/>
              <w:marRight w:val="0"/>
              <w:marTop w:val="0"/>
              <w:marBottom w:val="0"/>
              <w:divBdr>
                <w:top w:val="none" w:sz="0" w:space="0" w:color="auto"/>
                <w:left w:val="none" w:sz="0" w:space="0" w:color="auto"/>
                <w:bottom w:val="none" w:sz="0" w:space="0" w:color="auto"/>
                <w:right w:val="none" w:sz="0" w:space="0" w:color="auto"/>
              </w:divBdr>
            </w:div>
            <w:div w:id="1943108096">
              <w:marLeft w:val="0"/>
              <w:marRight w:val="0"/>
              <w:marTop w:val="0"/>
              <w:marBottom w:val="0"/>
              <w:divBdr>
                <w:top w:val="none" w:sz="0" w:space="0" w:color="auto"/>
                <w:left w:val="none" w:sz="0" w:space="0" w:color="auto"/>
                <w:bottom w:val="none" w:sz="0" w:space="0" w:color="auto"/>
                <w:right w:val="none" w:sz="0" w:space="0" w:color="auto"/>
              </w:divBdr>
            </w:div>
            <w:div w:id="1895005464">
              <w:marLeft w:val="0"/>
              <w:marRight w:val="0"/>
              <w:marTop w:val="0"/>
              <w:marBottom w:val="0"/>
              <w:divBdr>
                <w:top w:val="none" w:sz="0" w:space="0" w:color="auto"/>
                <w:left w:val="none" w:sz="0" w:space="0" w:color="auto"/>
                <w:bottom w:val="none" w:sz="0" w:space="0" w:color="auto"/>
                <w:right w:val="none" w:sz="0" w:space="0" w:color="auto"/>
              </w:divBdr>
            </w:div>
            <w:div w:id="702098619">
              <w:marLeft w:val="0"/>
              <w:marRight w:val="0"/>
              <w:marTop w:val="0"/>
              <w:marBottom w:val="0"/>
              <w:divBdr>
                <w:top w:val="none" w:sz="0" w:space="0" w:color="auto"/>
                <w:left w:val="none" w:sz="0" w:space="0" w:color="auto"/>
                <w:bottom w:val="none" w:sz="0" w:space="0" w:color="auto"/>
                <w:right w:val="none" w:sz="0" w:space="0" w:color="auto"/>
              </w:divBdr>
            </w:div>
            <w:div w:id="285545047">
              <w:marLeft w:val="0"/>
              <w:marRight w:val="0"/>
              <w:marTop w:val="0"/>
              <w:marBottom w:val="0"/>
              <w:divBdr>
                <w:top w:val="none" w:sz="0" w:space="0" w:color="auto"/>
                <w:left w:val="none" w:sz="0" w:space="0" w:color="auto"/>
                <w:bottom w:val="none" w:sz="0" w:space="0" w:color="auto"/>
                <w:right w:val="none" w:sz="0" w:space="0" w:color="auto"/>
              </w:divBdr>
            </w:div>
            <w:div w:id="454760045">
              <w:marLeft w:val="0"/>
              <w:marRight w:val="0"/>
              <w:marTop w:val="0"/>
              <w:marBottom w:val="0"/>
              <w:divBdr>
                <w:top w:val="none" w:sz="0" w:space="0" w:color="auto"/>
                <w:left w:val="none" w:sz="0" w:space="0" w:color="auto"/>
                <w:bottom w:val="none" w:sz="0" w:space="0" w:color="auto"/>
                <w:right w:val="none" w:sz="0" w:space="0" w:color="auto"/>
              </w:divBdr>
            </w:div>
            <w:div w:id="1939482265">
              <w:marLeft w:val="0"/>
              <w:marRight w:val="0"/>
              <w:marTop w:val="0"/>
              <w:marBottom w:val="0"/>
              <w:divBdr>
                <w:top w:val="none" w:sz="0" w:space="0" w:color="auto"/>
                <w:left w:val="none" w:sz="0" w:space="0" w:color="auto"/>
                <w:bottom w:val="none" w:sz="0" w:space="0" w:color="auto"/>
                <w:right w:val="none" w:sz="0" w:space="0" w:color="auto"/>
              </w:divBdr>
            </w:div>
            <w:div w:id="1446461245">
              <w:marLeft w:val="0"/>
              <w:marRight w:val="0"/>
              <w:marTop w:val="0"/>
              <w:marBottom w:val="0"/>
              <w:divBdr>
                <w:top w:val="none" w:sz="0" w:space="0" w:color="auto"/>
                <w:left w:val="none" w:sz="0" w:space="0" w:color="auto"/>
                <w:bottom w:val="none" w:sz="0" w:space="0" w:color="auto"/>
                <w:right w:val="none" w:sz="0" w:space="0" w:color="auto"/>
              </w:divBdr>
            </w:div>
            <w:div w:id="725418289">
              <w:marLeft w:val="0"/>
              <w:marRight w:val="0"/>
              <w:marTop w:val="0"/>
              <w:marBottom w:val="0"/>
              <w:divBdr>
                <w:top w:val="none" w:sz="0" w:space="0" w:color="auto"/>
                <w:left w:val="none" w:sz="0" w:space="0" w:color="auto"/>
                <w:bottom w:val="none" w:sz="0" w:space="0" w:color="auto"/>
                <w:right w:val="none" w:sz="0" w:space="0" w:color="auto"/>
              </w:divBdr>
            </w:div>
            <w:div w:id="1187714479">
              <w:marLeft w:val="0"/>
              <w:marRight w:val="0"/>
              <w:marTop w:val="0"/>
              <w:marBottom w:val="0"/>
              <w:divBdr>
                <w:top w:val="none" w:sz="0" w:space="0" w:color="auto"/>
                <w:left w:val="none" w:sz="0" w:space="0" w:color="auto"/>
                <w:bottom w:val="none" w:sz="0" w:space="0" w:color="auto"/>
                <w:right w:val="none" w:sz="0" w:space="0" w:color="auto"/>
              </w:divBdr>
            </w:div>
            <w:div w:id="1951740677">
              <w:marLeft w:val="0"/>
              <w:marRight w:val="0"/>
              <w:marTop w:val="0"/>
              <w:marBottom w:val="0"/>
              <w:divBdr>
                <w:top w:val="none" w:sz="0" w:space="0" w:color="auto"/>
                <w:left w:val="none" w:sz="0" w:space="0" w:color="auto"/>
                <w:bottom w:val="none" w:sz="0" w:space="0" w:color="auto"/>
                <w:right w:val="none" w:sz="0" w:space="0" w:color="auto"/>
              </w:divBdr>
            </w:div>
            <w:div w:id="1843814340">
              <w:marLeft w:val="0"/>
              <w:marRight w:val="0"/>
              <w:marTop w:val="0"/>
              <w:marBottom w:val="0"/>
              <w:divBdr>
                <w:top w:val="none" w:sz="0" w:space="0" w:color="auto"/>
                <w:left w:val="none" w:sz="0" w:space="0" w:color="auto"/>
                <w:bottom w:val="none" w:sz="0" w:space="0" w:color="auto"/>
                <w:right w:val="none" w:sz="0" w:space="0" w:color="auto"/>
              </w:divBdr>
            </w:div>
            <w:div w:id="404761273">
              <w:marLeft w:val="0"/>
              <w:marRight w:val="0"/>
              <w:marTop w:val="0"/>
              <w:marBottom w:val="0"/>
              <w:divBdr>
                <w:top w:val="none" w:sz="0" w:space="0" w:color="auto"/>
                <w:left w:val="none" w:sz="0" w:space="0" w:color="auto"/>
                <w:bottom w:val="none" w:sz="0" w:space="0" w:color="auto"/>
                <w:right w:val="none" w:sz="0" w:space="0" w:color="auto"/>
              </w:divBdr>
            </w:div>
            <w:div w:id="340663565">
              <w:marLeft w:val="0"/>
              <w:marRight w:val="0"/>
              <w:marTop w:val="0"/>
              <w:marBottom w:val="0"/>
              <w:divBdr>
                <w:top w:val="none" w:sz="0" w:space="0" w:color="auto"/>
                <w:left w:val="none" w:sz="0" w:space="0" w:color="auto"/>
                <w:bottom w:val="none" w:sz="0" w:space="0" w:color="auto"/>
                <w:right w:val="none" w:sz="0" w:space="0" w:color="auto"/>
              </w:divBdr>
            </w:div>
            <w:div w:id="218445363">
              <w:marLeft w:val="0"/>
              <w:marRight w:val="0"/>
              <w:marTop w:val="0"/>
              <w:marBottom w:val="0"/>
              <w:divBdr>
                <w:top w:val="none" w:sz="0" w:space="0" w:color="auto"/>
                <w:left w:val="none" w:sz="0" w:space="0" w:color="auto"/>
                <w:bottom w:val="none" w:sz="0" w:space="0" w:color="auto"/>
                <w:right w:val="none" w:sz="0" w:space="0" w:color="auto"/>
              </w:divBdr>
            </w:div>
            <w:div w:id="1813520920">
              <w:marLeft w:val="0"/>
              <w:marRight w:val="0"/>
              <w:marTop w:val="0"/>
              <w:marBottom w:val="0"/>
              <w:divBdr>
                <w:top w:val="none" w:sz="0" w:space="0" w:color="auto"/>
                <w:left w:val="none" w:sz="0" w:space="0" w:color="auto"/>
                <w:bottom w:val="none" w:sz="0" w:space="0" w:color="auto"/>
                <w:right w:val="none" w:sz="0" w:space="0" w:color="auto"/>
              </w:divBdr>
            </w:div>
            <w:div w:id="102387336">
              <w:marLeft w:val="0"/>
              <w:marRight w:val="0"/>
              <w:marTop w:val="0"/>
              <w:marBottom w:val="0"/>
              <w:divBdr>
                <w:top w:val="none" w:sz="0" w:space="0" w:color="auto"/>
                <w:left w:val="none" w:sz="0" w:space="0" w:color="auto"/>
                <w:bottom w:val="none" w:sz="0" w:space="0" w:color="auto"/>
                <w:right w:val="none" w:sz="0" w:space="0" w:color="auto"/>
              </w:divBdr>
            </w:div>
            <w:div w:id="1576696521">
              <w:marLeft w:val="0"/>
              <w:marRight w:val="0"/>
              <w:marTop w:val="0"/>
              <w:marBottom w:val="0"/>
              <w:divBdr>
                <w:top w:val="none" w:sz="0" w:space="0" w:color="auto"/>
                <w:left w:val="none" w:sz="0" w:space="0" w:color="auto"/>
                <w:bottom w:val="none" w:sz="0" w:space="0" w:color="auto"/>
                <w:right w:val="none" w:sz="0" w:space="0" w:color="auto"/>
              </w:divBdr>
            </w:div>
            <w:div w:id="181168283">
              <w:marLeft w:val="0"/>
              <w:marRight w:val="0"/>
              <w:marTop w:val="0"/>
              <w:marBottom w:val="0"/>
              <w:divBdr>
                <w:top w:val="none" w:sz="0" w:space="0" w:color="auto"/>
                <w:left w:val="none" w:sz="0" w:space="0" w:color="auto"/>
                <w:bottom w:val="none" w:sz="0" w:space="0" w:color="auto"/>
                <w:right w:val="none" w:sz="0" w:space="0" w:color="auto"/>
              </w:divBdr>
            </w:div>
            <w:div w:id="906191027">
              <w:marLeft w:val="0"/>
              <w:marRight w:val="0"/>
              <w:marTop w:val="0"/>
              <w:marBottom w:val="0"/>
              <w:divBdr>
                <w:top w:val="none" w:sz="0" w:space="0" w:color="auto"/>
                <w:left w:val="none" w:sz="0" w:space="0" w:color="auto"/>
                <w:bottom w:val="none" w:sz="0" w:space="0" w:color="auto"/>
                <w:right w:val="none" w:sz="0" w:space="0" w:color="auto"/>
              </w:divBdr>
            </w:div>
            <w:div w:id="1385058034">
              <w:marLeft w:val="0"/>
              <w:marRight w:val="0"/>
              <w:marTop w:val="0"/>
              <w:marBottom w:val="0"/>
              <w:divBdr>
                <w:top w:val="none" w:sz="0" w:space="0" w:color="auto"/>
                <w:left w:val="none" w:sz="0" w:space="0" w:color="auto"/>
                <w:bottom w:val="none" w:sz="0" w:space="0" w:color="auto"/>
                <w:right w:val="none" w:sz="0" w:space="0" w:color="auto"/>
              </w:divBdr>
            </w:div>
            <w:div w:id="1180507102">
              <w:marLeft w:val="0"/>
              <w:marRight w:val="0"/>
              <w:marTop w:val="0"/>
              <w:marBottom w:val="0"/>
              <w:divBdr>
                <w:top w:val="none" w:sz="0" w:space="0" w:color="auto"/>
                <w:left w:val="none" w:sz="0" w:space="0" w:color="auto"/>
                <w:bottom w:val="none" w:sz="0" w:space="0" w:color="auto"/>
                <w:right w:val="none" w:sz="0" w:space="0" w:color="auto"/>
              </w:divBdr>
            </w:div>
            <w:div w:id="512305655">
              <w:marLeft w:val="0"/>
              <w:marRight w:val="0"/>
              <w:marTop w:val="0"/>
              <w:marBottom w:val="0"/>
              <w:divBdr>
                <w:top w:val="none" w:sz="0" w:space="0" w:color="auto"/>
                <w:left w:val="none" w:sz="0" w:space="0" w:color="auto"/>
                <w:bottom w:val="none" w:sz="0" w:space="0" w:color="auto"/>
                <w:right w:val="none" w:sz="0" w:space="0" w:color="auto"/>
              </w:divBdr>
            </w:div>
            <w:div w:id="169831471">
              <w:marLeft w:val="0"/>
              <w:marRight w:val="0"/>
              <w:marTop w:val="0"/>
              <w:marBottom w:val="0"/>
              <w:divBdr>
                <w:top w:val="none" w:sz="0" w:space="0" w:color="auto"/>
                <w:left w:val="none" w:sz="0" w:space="0" w:color="auto"/>
                <w:bottom w:val="none" w:sz="0" w:space="0" w:color="auto"/>
                <w:right w:val="none" w:sz="0" w:space="0" w:color="auto"/>
              </w:divBdr>
            </w:div>
            <w:div w:id="1970092722">
              <w:marLeft w:val="0"/>
              <w:marRight w:val="0"/>
              <w:marTop w:val="0"/>
              <w:marBottom w:val="0"/>
              <w:divBdr>
                <w:top w:val="none" w:sz="0" w:space="0" w:color="auto"/>
                <w:left w:val="none" w:sz="0" w:space="0" w:color="auto"/>
                <w:bottom w:val="none" w:sz="0" w:space="0" w:color="auto"/>
                <w:right w:val="none" w:sz="0" w:space="0" w:color="auto"/>
              </w:divBdr>
            </w:div>
            <w:div w:id="1221089525">
              <w:marLeft w:val="0"/>
              <w:marRight w:val="0"/>
              <w:marTop w:val="0"/>
              <w:marBottom w:val="0"/>
              <w:divBdr>
                <w:top w:val="none" w:sz="0" w:space="0" w:color="auto"/>
                <w:left w:val="none" w:sz="0" w:space="0" w:color="auto"/>
                <w:bottom w:val="none" w:sz="0" w:space="0" w:color="auto"/>
                <w:right w:val="none" w:sz="0" w:space="0" w:color="auto"/>
              </w:divBdr>
            </w:div>
            <w:div w:id="1555505016">
              <w:marLeft w:val="0"/>
              <w:marRight w:val="0"/>
              <w:marTop w:val="0"/>
              <w:marBottom w:val="0"/>
              <w:divBdr>
                <w:top w:val="none" w:sz="0" w:space="0" w:color="auto"/>
                <w:left w:val="none" w:sz="0" w:space="0" w:color="auto"/>
                <w:bottom w:val="none" w:sz="0" w:space="0" w:color="auto"/>
                <w:right w:val="none" w:sz="0" w:space="0" w:color="auto"/>
              </w:divBdr>
            </w:div>
            <w:div w:id="1057631056">
              <w:marLeft w:val="0"/>
              <w:marRight w:val="0"/>
              <w:marTop w:val="0"/>
              <w:marBottom w:val="0"/>
              <w:divBdr>
                <w:top w:val="none" w:sz="0" w:space="0" w:color="auto"/>
                <w:left w:val="none" w:sz="0" w:space="0" w:color="auto"/>
                <w:bottom w:val="none" w:sz="0" w:space="0" w:color="auto"/>
                <w:right w:val="none" w:sz="0" w:space="0" w:color="auto"/>
              </w:divBdr>
            </w:div>
            <w:div w:id="805004895">
              <w:marLeft w:val="0"/>
              <w:marRight w:val="0"/>
              <w:marTop w:val="0"/>
              <w:marBottom w:val="0"/>
              <w:divBdr>
                <w:top w:val="none" w:sz="0" w:space="0" w:color="auto"/>
                <w:left w:val="none" w:sz="0" w:space="0" w:color="auto"/>
                <w:bottom w:val="none" w:sz="0" w:space="0" w:color="auto"/>
                <w:right w:val="none" w:sz="0" w:space="0" w:color="auto"/>
              </w:divBdr>
            </w:div>
            <w:div w:id="1902982612">
              <w:marLeft w:val="0"/>
              <w:marRight w:val="0"/>
              <w:marTop w:val="0"/>
              <w:marBottom w:val="0"/>
              <w:divBdr>
                <w:top w:val="none" w:sz="0" w:space="0" w:color="auto"/>
                <w:left w:val="none" w:sz="0" w:space="0" w:color="auto"/>
                <w:bottom w:val="none" w:sz="0" w:space="0" w:color="auto"/>
                <w:right w:val="none" w:sz="0" w:space="0" w:color="auto"/>
              </w:divBdr>
            </w:div>
            <w:div w:id="707604744">
              <w:marLeft w:val="0"/>
              <w:marRight w:val="0"/>
              <w:marTop w:val="0"/>
              <w:marBottom w:val="0"/>
              <w:divBdr>
                <w:top w:val="none" w:sz="0" w:space="0" w:color="auto"/>
                <w:left w:val="none" w:sz="0" w:space="0" w:color="auto"/>
                <w:bottom w:val="none" w:sz="0" w:space="0" w:color="auto"/>
                <w:right w:val="none" w:sz="0" w:space="0" w:color="auto"/>
              </w:divBdr>
            </w:div>
            <w:div w:id="528495056">
              <w:marLeft w:val="0"/>
              <w:marRight w:val="0"/>
              <w:marTop w:val="0"/>
              <w:marBottom w:val="0"/>
              <w:divBdr>
                <w:top w:val="none" w:sz="0" w:space="0" w:color="auto"/>
                <w:left w:val="none" w:sz="0" w:space="0" w:color="auto"/>
                <w:bottom w:val="none" w:sz="0" w:space="0" w:color="auto"/>
                <w:right w:val="none" w:sz="0" w:space="0" w:color="auto"/>
              </w:divBdr>
            </w:div>
            <w:div w:id="235016150">
              <w:marLeft w:val="0"/>
              <w:marRight w:val="0"/>
              <w:marTop w:val="0"/>
              <w:marBottom w:val="0"/>
              <w:divBdr>
                <w:top w:val="none" w:sz="0" w:space="0" w:color="auto"/>
                <w:left w:val="none" w:sz="0" w:space="0" w:color="auto"/>
                <w:bottom w:val="none" w:sz="0" w:space="0" w:color="auto"/>
                <w:right w:val="none" w:sz="0" w:space="0" w:color="auto"/>
              </w:divBdr>
            </w:div>
            <w:div w:id="278340779">
              <w:marLeft w:val="0"/>
              <w:marRight w:val="0"/>
              <w:marTop w:val="0"/>
              <w:marBottom w:val="0"/>
              <w:divBdr>
                <w:top w:val="none" w:sz="0" w:space="0" w:color="auto"/>
                <w:left w:val="none" w:sz="0" w:space="0" w:color="auto"/>
                <w:bottom w:val="none" w:sz="0" w:space="0" w:color="auto"/>
                <w:right w:val="none" w:sz="0" w:space="0" w:color="auto"/>
              </w:divBdr>
            </w:div>
            <w:div w:id="1214079294">
              <w:marLeft w:val="0"/>
              <w:marRight w:val="0"/>
              <w:marTop w:val="0"/>
              <w:marBottom w:val="0"/>
              <w:divBdr>
                <w:top w:val="none" w:sz="0" w:space="0" w:color="auto"/>
                <w:left w:val="none" w:sz="0" w:space="0" w:color="auto"/>
                <w:bottom w:val="none" w:sz="0" w:space="0" w:color="auto"/>
                <w:right w:val="none" w:sz="0" w:space="0" w:color="auto"/>
              </w:divBdr>
            </w:div>
            <w:div w:id="859858411">
              <w:marLeft w:val="0"/>
              <w:marRight w:val="0"/>
              <w:marTop w:val="0"/>
              <w:marBottom w:val="0"/>
              <w:divBdr>
                <w:top w:val="none" w:sz="0" w:space="0" w:color="auto"/>
                <w:left w:val="none" w:sz="0" w:space="0" w:color="auto"/>
                <w:bottom w:val="none" w:sz="0" w:space="0" w:color="auto"/>
                <w:right w:val="none" w:sz="0" w:space="0" w:color="auto"/>
              </w:divBdr>
            </w:div>
            <w:div w:id="431560188">
              <w:marLeft w:val="0"/>
              <w:marRight w:val="0"/>
              <w:marTop w:val="0"/>
              <w:marBottom w:val="0"/>
              <w:divBdr>
                <w:top w:val="none" w:sz="0" w:space="0" w:color="auto"/>
                <w:left w:val="none" w:sz="0" w:space="0" w:color="auto"/>
                <w:bottom w:val="none" w:sz="0" w:space="0" w:color="auto"/>
                <w:right w:val="none" w:sz="0" w:space="0" w:color="auto"/>
              </w:divBdr>
            </w:div>
            <w:div w:id="2072001707">
              <w:marLeft w:val="0"/>
              <w:marRight w:val="0"/>
              <w:marTop w:val="0"/>
              <w:marBottom w:val="0"/>
              <w:divBdr>
                <w:top w:val="none" w:sz="0" w:space="0" w:color="auto"/>
                <w:left w:val="none" w:sz="0" w:space="0" w:color="auto"/>
                <w:bottom w:val="none" w:sz="0" w:space="0" w:color="auto"/>
                <w:right w:val="none" w:sz="0" w:space="0" w:color="auto"/>
              </w:divBdr>
            </w:div>
            <w:div w:id="34932376">
              <w:marLeft w:val="0"/>
              <w:marRight w:val="0"/>
              <w:marTop w:val="0"/>
              <w:marBottom w:val="0"/>
              <w:divBdr>
                <w:top w:val="none" w:sz="0" w:space="0" w:color="auto"/>
                <w:left w:val="none" w:sz="0" w:space="0" w:color="auto"/>
                <w:bottom w:val="none" w:sz="0" w:space="0" w:color="auto"/>
                <w:right w:val="none" w:sz="0" w:space="0" w:color="auto"/>
              </w:divBdr>
            </w:div>
            <w:div w:id="2130003782">
              <w:marLeft w:val="0"/>
              <w:marRight w:val="0"/>
              <w:marTop w:val="0"/>
              <w:marBottom w:val="0"/>
              <w:divBdr>
                <w:top w:val="none" w:sz="0" w:space="0" w:color="auto"/>
                <w:left w:val="none" w:sz="0" w:space="0" w:color="auto"/>
                <w:bottom w:val="none" w:sz="0" w:space="0" w:color="auto"/>
                <w:right w:val="none" w:sz="0" w:space="0" w:color="auto"/>
              </w:divBdr>
            </w:div>
            <w:div w:id="1951813360">
              <w:marLeft w:val="0"/>
              <w:marRight w:val="0"/>
              <w:marTop w:val="0"/>
              <w:marBottom w:val="0"/>
              <w:divBdr>
                <w:top w:val="none" w:sz="0" w:space="0" w:color="auto"/>
                <w:left w:val="none" w:sz="0" w:space="0" w:color="auto"/>
                <w:bottom w:val="none" w:sz="0" w:space="0" w:color="auto"/>
                <w:right w:val="none" w:sz="0" w:space="0" w:color="auto"/>
              </w:divBdr>
            </w:div>
            <w:div w:id="2028365704">
              <w:marLeft w:val="0"/>
              <w:marRight w:val="0"/>
              <w:marTop w:val="0"/>
              <w:marBottom w:val="0"/>
              <w:divBdr>
                <w:top w:val="none" w:sz="0" w:space="0" w:color="auto"/>
                <w:left w:val="none" w:sz="0" w:space="0" w:color="auto"/>
                <w:bottom w:val="none" w:sz="0" w:space="0" w:color="auto"/>
                <w:right w:val="none" w:sz="0" w:space="0" w:color="auto"/>
              </w:divBdr>
            </w:div>
            <w:div w:id="2058577753">
              <w:marLeft w:val="0"/>
              <w:marRight w:val="0"/>
              <w:marTop w:val="0"/>
              <w:marBottom w:val="0"/>
              <w:divBdr>
                <w:top w:val="none" w:sz="0" w:space="0" w:color="auto"/>
                <w:left w:val="none" w:sz="0" w:space="0" w:color="auto"/>
                <w:bottom w:val="none" w:sz="0" w:space="0" w:color="auto"/>
                <w:right w:val="none" w:sz="0" w:space="0" w:color="auto"/>
              </w:divBdr>
            </w:div>
            <w:div w:id="1609849519">
              <w:marLeft w:val="0"/>
              <w:marRight w:val="0"/>
              <w:marTop w:val="0"/>
              <w:marBottom w:val="0"/>
              <w:divBdr>
                <w:top w:val="none" w:sz="0" w:space="0" w:color="auto"/>
                <w:left w:val="none" w:sz="0" w:space="0" w:color="auto"/>
                <w:bottom w:val="none" w:sz="0" w:space="0" w:color="auto"/>
                <w:right w:val="none" w:sz="0" w:space="0" w:color="auto"/>
              </w:divBdr>
            </w:div>
            <w:div w:id="158665995">
              <w:marLeft w:val="0"/>
              <w:marRight w:val="0"/>
              <w:marTop w:val="0"/>
              <w:marBottom w:val="0"/>
              <w:divBdr>
                <w:top w:val="none" w:sz="0" w:space="0" w:color="auto"/>
                <w:left w:val="none" w:sz="0" w:space="0" w:color="auto"/>
                <w:bottom w:val="none" w:sz="0" w:space="0" w:color="auto"/>
                <w:right w:val="none" w:sz="0" w:space="0" w:color="auto"/>
              </w:divBdr>
            </w:div>
            <w:div w:id="1645087079">
              <w:marLeft w:val="0"/>
              <w:marRight w:val="0"/>
              <w:marTop w:val="0"/>
              <w:marBottom w:val="0"/>
              <w:divBdr>
                <w:top w:val="none" w:sz="0" w:space="0" w:color="auto"/>
                <w:left w:val="none" w:sz="0" w:space="0" w:color="auto"/>
                <w:bottom w:val="none" w:sz="0" w:space="0" w:color="auto"/>
                <w:right w:val="none" w:sz="0" w:space="0" w:color="auto"/>
              </w:divBdr>
            </w:div>
            <w:div w:id="1017731196">
              <w:marLeft w:val="0"/>
              <w:marRight w:val="0"/>
              <w:marTop w:val="0"/>
              <w:marBottom w:val="0"/>
              <w:divBdr>
                <w:top w:val="none" w:sz="0" w:space="0" w:color="auto"/>
                <w:left w:val="none" w:sz="0" w:space="0" w:color="auto"/>
                <w:bottom w:val="none" w:sz="0" w:space="0" w:color="auto"/>
                <w:right w:val="none" w:sz="0" w:space="0" w:color="auto"/>
              </w:divBdr>
            </w:div>
            <w:div w:id="787747486">
              <w:marLeft w:val="0"/>
              <w:marRight w:val="0"/>
              <w:marTop w:val="0"/>
              <w:marBottom w:val="0"/>
              <w:divBdr>
                <w:top w:val="none" w:sz="0" w:space="0" w:color="auto"/>
                <w:left w:val="none" w:sz="0" w:space="0" w:color="auto"/>
                <w:bottom w:val="none" w:sz="0" w:space="0" w:color="auto"/>
                <w:right w:val="none" w:sz="0" w:space="0" w:color="auto"/>
              </w:divBdr>
            </w:div>
            <w:div w:id="926235632">
              <w:marLeft w:val="0"/>
              <w:marRight w:val="0"/>
              <w:marTop w:val="0"/>
              <w:marBottom w:val="0"/>
              <w:divBdr>
                <w:top w:val="none" w:sz="0" w:space="0" w:color="auto"/>
                <w:left w:val="none" w:sz="0" w:space="0" w:color="auto"/>
                <w:bottom w:val="none" w:sz="0" w:space="0" w:color="auto"/>
                <w:right w:val="none" w:sz="0" w:space="0" w:color="auto"/>
              </w:divBdr>
            </w:div>
            <w:div w:id="76218727">
              <w:marLeft w:val="0"/>
              <w:marRight w:val="0"/>
              <w:marTop w:val="0"/>
              <w:marBottom w:val="0"/>
              <w:divBdr>
                <w:top w:val="none" w:sz="0" w:space="0" w:color="auto"/>
                <w:left w:val="none" w:sz="0" w:space="0" w:color="auto"/>
                <w:bottom w:val="none" w:sz="0" w:space="0" w:color="auto"/>
                <w:right w:val="none" w:sz="0" w:space="0" w:color="auto"/>
              </w:divBdr>
            </w:div>
            <w:div w:id="1464074501">
              <w:marLeft w:val="0"/>
              <w:marRight w:val="0"/>
              <w:marTop w:val="0"/>
              <w:marBottom w:val="0"/>
              <w:divBdr>
                <w:top w:val="none" w:sz="0" w:space="0" w:color="auto"/>
                <w:left w:val="none" w:sz="0" w:space="0" w:color="auto"/>
                <w:bottom w:val="none" w:sz="0" w:space="0" w:color="auto"/>
                <w:right w:val="none" w:sz="0" w:space="0" w:color="auto"/>
              </w:divBdr>
            </w:div>
            <w:div w:id="364405036">
              <w:marLeft w:val="0"/>
              <w:marRight w:val="0"/>
              <w:marTop w:val="0"/>
              <w:marBottom w:val="0"/>
              <w:divBdr>
                <w:top w:val="none" w:sz="0" w:space="0" w:color="auto"/>
                <w:left w:val="none" w:sz="0" w:space="0" w:color="auto"/>
                <w:bottom w:val="none" w:sz="0" w:space="0" w:color="auto"/>
                <w:right w:val="none" w:sz="0" w:space="0" w:color="auto"/>
              </w:divBdr>
            </w:div>
            <w:div w:id="2083328676">
              <w:marLeft w:val="0"/>
              <w:marRight w:val="0"/>
              <w:marTop w:val="0"/>
              <w:marBottom w:val="0"/>
              <w:divBdr>
                <w:top w:val="none" w:sz="0" w:space="0" w:color="auto"/>
                <w:left w:val="none" w:sz="0" w:space="0" w:color="auto"/>
                <w:bottom w:val="none" w:sz="0" w:space="0" w:color="auto"/>
                <w:right w:val="none" w:sz="0" w:space="0" w:color="auto"/>
              </w:divBdr>
            </w:div>
            <w:div w:id="1028069823">
              <w:marLeft w:val="0"/>
              <w:marRight w:val="0"/>
              <w:marTop w:val="0"/>
              <w:marBottom w:val="0"/>
              <w:divBdr>
                <w:top w:val="none" w:sz="0" w:space="0" w:color="auto"/>
                <w:left w:val="none" w:sz="0" w:space="0" w:color="auto"/>
                <w:bottom w:val="none" w:sz="0" w:space="0" w:color="auto"/>
                <w:right w:val="none" w:sz="0" w:space="0" w:color="auto"/>
              </w:divBdr>
            </w:div>
            <w:div w:id="1289779422">
              <w:marLeft w:val="0"/>
              <w:marRight w:val="0"/>
              <w:marTop w:val="0"/>
              <w:marBottom w:val="0"/>
              <w:divBdr>
                <w:top w:val="none" w:sz="0" w:space="0" w:color="auto"/>
                <w:left w:val="none" w:sz="0" w:space="0" w:color="auto"/>
                <w:bottom w:val="none" w:sz="0" w:space="0" w:color="auto"/>
                <w:right w:val="none" w:sz="0" w:space="0" w:color="auto"/>
              </w:divBdr>
            </w:div>
            <w:div w:id="463278063">
              <w:marLeft w:val="0"/>
              <w:marRight w:val="0"/>
              <w:marTop w:val="0"/>
              <w:marBottom w:val="0"/>
              <w:divBdr>
                <w:top w:val="none" w:sz="0" w:space="0" w:color="auto"/>
                <w:left w:val="none" w:sz="0" w:space="0" w:color="auto"/>
                <w:bottom w:val="none" w:sz="0" w:space="0" w:color="auto"/>
                <w:right w:val="none" w:sz="0" w:space="0" w:color="auto"/>
              </w:divBdr>
            </w:div>
            <w:div w:id="1221284387">
              <w:marLeft w:val="0"/>
              <w:marRight w:val="0"/>
              <w:marTop w:val="0"/>
              <w:marBottom w:val="0"/>
              <w:divBdr>
                <w:top w:val="none" w:sz="0" w:space="0" w:color="auto"/>
                <w:left w:val="none" w:sz="0" w:space="0" w:color="auto"/>
                <w:bottom w:val="none" w:sz="0" w:space="0" w:color="auto"/>
                <w:right w:val="none" w:sz="0" w:space="0" w:color="auto"/>
              </w:divBdr>
            </w:div>
            <w:div w:id="728378727">
              <w:marLeft w:val="0"/>
              <w:marRight w:val="0"/>
              <w:marTop w:val="0"/>
              <w:marBottom w:val="0"/>
              <w:divBdr>
                <w:top w:val="none" w:sz="0" w:space="0" w:color="auto"/>
                <w:left w:val="none" w:sz="0" w:space="0" w:color="auto"/>
                <w:bottom w:val="none" w:sz="0" w:space="0" w:color="auto"/>
                <w:right w:val="none" w:sz="0" w:space="0" w:color="auto"/>
              </w:divBdr>
            </w:div>
            <w:div w:id="1817531902">
              <w:marLeft w:val="0"/>
              <w:marRight w:val="0"/>
              <w:marTop w:val="0"/>
              <w:marBottom w:val="0"/>
              <w:divBdr>
                <w:top w:val="none" w:sz="0" w:space="0" w:color="auto"/>
                <w:left w:val="none" w:sz="0" w:space="0" w:color="auto"/>
                <w:bottom w:val="none" w:sz="0" w:space="0" w:color="auto"/>
                <w:right w:val="none" w:sz="0" w:space="0" w:color="auto"/>
              </w:divBdr>
            </w:div>
            <w:div w:id="195387862">
              <w:marLeft w:val="0"/>
              <w:marRight w:val="0"/>
              <w:marTop w:val="0"/>
              <w:marBottom w:val="0"/>
              <w:divBdr>
                <w:top w:val="none" w:sz="0" w:space="0" w:color="auto"/>
                <w:left w:val="none" w:sz="0" w:space="0" w:color="auto"/>
                <w:bottom w:val="none" w:sz="0" w:space="0" w:color="auto"/>
                <w:right w:val="none" w:sz="0" w:space="0" w:color="auto"/>
              </w:divBdr>
            </w:div>
            <w:div w:id="2137290577">
              <w:marLeft w:val="0"/>
              <w:marRight w:val="0"/>
              <w:marTop w:val="0"/>
              <w:marBottom w:val="0"/>
              <w:divBdr>
                <w:top w:val="none" w:sz="0" w:space="0" w:color="auto"/>
                <w:left w:val="none" w:sz="0" w:space="0" w:color="auto"/>
                <w:bottom w:val="none" w:sz="0" w:space="0" w:color="auto"/>
                <w:right w:val="none" w:sz="0" w:space="0" w:color="auto"/>
              </w:divBdr>
            </w:div>
            <w:div w:id="433130450">
              <w:marLeft w:val="0"/>
              <w:marRight w:val="0"/>
              <w:marTop w:val="0"/>
              <w:marBottom w:val="0"/>
              <w:divBdr>
                <w:top w:val="none" w:sz="0" w:space="0" w:color="auto"/>
                <w:left w:val="none" w:sz="0" w:space="0" w:color="auto"/>
                <w:bottom w:val="none" w:sz="0" w:space="0" w:color="auto"/>
                <w:right w:val="none" w:sz="0" w:space="0" w:color="auto"/>
              </w:divBdr>
            </w:div>
            <w:div w:id="1911384090">
              <w:marLeft w:val="0"/>
              <w:marRight w:val="0"/>
              <w:marTop w:val="0"/>
              <w:marBottom w:val="0"/>
              <w:divBdr>
                <w:top w:val="none" w:sz="0" w:space="0" w:color="auto"/>
                <w:left w:val="none" w:sz="0" w:space="0" w:color="auto"/>
                <w:bottom w:val="none" w:sz="0" w:space="0" w:color="auto"/>
                <w:right w:val="none" w:sz="0" w:space="0" w:color="auto"/>
              </w:divBdr>
            </w:div>
            <w:div w:id="1119493317">
              <w:marLeft w:val="0"/>
              <w:marRight w:val="0"/>
              <w:marTop w:val="0"/>
              <w:marBottom w:val="0"/>
              <w:divBdr>
                <w:top w:val="none" w:sz="0" w:space="0" w:color="auto"/>
                <w:left w:val="none" w:sz="0" w:space="0" w:color="auto"/>
                <w:bottom w:val="none" w:sz="0" w:space="0" w:color="auto"/>
                <w:right w:val="none" w:sz="0" w:space="0" w:color="auto"/>
              </w:divBdr>
            </w:div>
            <w:div w:id="868180264">
              <w:marLeft w:val="0"/>
              <w:marRight w:val="0"/>
              <w:marTop w:val="0"/>
              <w:marBottom w:val="0"/>
              <w:divBdr>
                <w:top w:val="none" w:sz="0" w:space="0" w:color="auto"/>
                <w:left w:val="none" w:sz="0" w:space="0" w:color="auto"/>
                <w:bottom w:val="none" w:sz="0" w:space="0" w:color="auto"/>
                <w:right w:val="none" w:sz="0" w:space="0" w:color="auto"/>
              </w:divBdr>
            </w:div>
            <w:div w:id="1837377311">
              <w:marLeft w:val="0"/>
              <w:marRight w:val="0"/>
              <w:marTop w:val="0"/>
              <w:marBottom w:val="0"/>
              <w:divBdr>
                <w:top w:val="none" w:sz="0" w:space="0" w:color="auto"/>
                <w:left w:val="none" w:sz="0" w:space="0" w:color="auto"/>
                <w:bottom w:val="none" w:sz="0" w:space="0" w:color="auto"/>
                <w:right w:val="none" w:sz="0" w:space="0" w:color="auto"/>
              </w:divBdr>
            </w:div>
            <w:div w:id="1867596351">
              <w:marLeft w:val="0"/>
              <w:marRight w:val="0"/>
              <w:marTop w:val="0"/>
              <w:marBottom w:val="0"/>
              <w:divBdr>
                <w:top w:val="none" w:sz="0" w:space="0" w:color="auto"/>
                <w:left w:val="none" w:sz="0" w:space="0" w:color="auto"/>
                <w:bottom w:val="none" w:sz="0" w:space="0" w:color="auto"/>
                <w:right w:val="none" w:sz="0" w:space="0" w:color="auto"/>
              </w:divBdr>
            </w:div>
            <w:div w:id="2101288521">
              <w:marLeft w:val="0"/>
              <w:marRight w:val="0"/>
              <w:marTop w:val="0"/>
              <w:marBottom w:val="0"/>
              <w:divBdr>
                <w:top w:val="none" w:sz="0" w:space="0" w:color="auto"/>
                <w:left w:val="none" w:sz="0" w:space="0" w:color="auto"/>
                <w:bottom w:val="none" w:sz="0" w:space="0" w:color="auto"/>
                <w:right w:val="none" w:sz="0" w:space="0" w:color="auto"/>
              </w:divBdr>
            </w:div>
            <w:div w:id="1964652526">
              <w:marLeft w:val="0"/>
              <w:marRight w:val="0"/>
              <w:marTop w:val="0"/>
              <w:marBottom w:val="0"/>
              <w:divBdr>
                <w:top w:val="none" w:sz="0" w:space="0" w:color="auto"/>
                <w:left w:val="none" w:sz="0" w:space="0" w:color="auto"/>
                <w:bottom w:val="none" w:sz="0" w:space="0" w:color="auto"/>
                <w:right w:val="none" w:sz="0" w:space="0" w:color="auto"/>
              </w:divBdr>
            </w:div>
            <w:div w:id="1316570979">
              <w:marLeft w:val="0"/>
              <w:marRight w:val="0"/>
              <w:marTop w:val="0"/>
              <w:marBottom w:val="0"/>
              <w:divBdr>
                <w:top w:val="none" w:sz="0" w:space="0" w:color="auto"/>
                <w:left w:val="none" w:sz="0" w:space="0" w:color="auto"/>
                <w:bottom w:val="none" w:sz="0" w:space="0" w:color="auto"/>
                <w:right w:val="none" w:sz="0" w:space="0" w:color="auto"/>
              </w:divBdr>
            </w:div>
            <w:div w:id="1360163080">
              <w:marLeft w:val="0"/>
              <w:marRight w:val="0"/>
              <w:marTop w:val="0"/>
              <w:marBottom w:val="0"/>
              <w:divBdr>
                <w:top w:val="none" w:sz="0" w:space="0" w:color="auto"/>
                <w:left w:val="none" w:sz="0" w:space="0" w:color="auto"/>
                <w:bottom w:val="none" w:sz="0" w:space="0" w:color="auto"/>
                <w:right w:val="none" w:sz="0" w:space="0" w:color="auto"/>
              </w:divBdr>
            </w:div>
            <w:div w:id="2039965466">
              <w:marLeft w:val="0"/>
              <w:marRight w:val="0"/>
              <w:marTop w:val="0"/>
              <w:marBottom w:val="0"/>
              <w:divBdr>
                <w:top w:val="none" w:sz="0" w:space="0" w:color="auto"/>
                <w:left w:val="none" w:sz="0" w:space="0" w:color="auto"/>
                <w:bottom w:val="none" w:sz="0" w:space="0" w:color="auto"/>
                <w:right w:val="none" w:sz="0" w:space="0" w:color="auto"/>
              </w:divBdr>
            </w:div>
            <w:div w:id="2073459559">
              <w:marLeft w:val="0"/>
              <w:marRight w:val="0"/>
              <w:marTop w:val="0"/>
              <w:marBottom w:val="0"/>
              <w:divBdr>
                <w:top w:val="none" w:sz="0" w:space="0" w:color="auto"/>
                <w:left w:val="none" w:sz="0" w:space="0" w:color="auto"/>
                <w:bottom w:val="none" w:sz="0" w:space="0" w:color="auto"/>
                <w:right w:val="none" w:sz="0" w:space="0" w:color="auto"/>
              </w:divBdr>
            </w:div>
            <w:div w:id="1137844181">
              <w:marLeft w:val="0"/>
              <w:marRight w:val="0"/>
              <w:marTop w:val="0"/>
              <w:marBottom w:val="0"/>
              <w:divBdr>
                <w:top w:val="none" w:sz="0" w:space="0" w:color="auto"/>
                <w:left w:val="none" w:sz="0" w:space="0" w:color="auto"/>
                <w:bottom w:val="none" w:sz="0" w:space="0" w:color="auto"/>
                <w:right w:val="none" w:sz="0" w:space="0" w:color="auto"/>
              </w:divBdr>
            </w:div>
            <w:div w:id="793670115">
              <w:marLeft w:val="0"/>
              <w:marRight w:val="0"/>
              <w:marTop w:val="0"/>
              <w:marBottom w:val="0"/>
              <w:divBdr>
                <w:top w:val="none" w:sz="0" w:space="0" w:color="auto"/>
                <w:left w:val="none" w:sz="0" w:space="0" w:color="auto"/>
                <w:bottom w:val="none" w:sz="0" w:space="0" w:color="auto"/>
                <w:right w:val="none" w:sz="0" w:space="0" w:color="auto"/>
              </w:divBdr>
            </w:div>
            <w:div w:id="950940226">
              <w:marLeft w:val="0"/>
              <w:marRight w:val="0"/>
              <w:marTop w:val="0"/>
              <w:marBottom w:val="0"/>
              <w:divBdr>
                <w:top w:val="none" w:sz="0" w:space="0" w:color="auto"/>
                <w:left w:val="none" w:sz="0" w:space="0" w:color="auto"/>
                <w:bottom w:val="none" w:sz="0" w:space="0" w:color="auto"/>
                <w:right w:val="none" w:sz="0" w:space="0" w:color="auto"/>
              </w:divBdr>
            </w:div>
            <w:div w:id="533201555">
              <w:marLeft w:val="0"/>
              <w:marRight w:val="0"/>
              <w:marTop w:val="0"/>
              <w:marBottom w:val="0"/>
              <w:divBdr>
                <w:top w:val="none" w:sz="0" w:space="0" w:color="auto"/>
                <w:left w:val="none" w:sz="0" w:space="0" w:color="auto"/>
                <w:bottom w:val="none" w:sz="0" w:space="0" w:color="auto"/>
                <w:right w:val="none" w:sz="0" w:space="0" w:color="auto"/>
              </w:divBdr>
            </w:div>
            <w:div w:id="1354916458">
              <w:marLeft w:val="0"/>
              <w:marRight w:val="0"/>
              <w:marTop w:val="0"/>
              <w:marBottom w:val="0"/>
              <w:divBdr>
                <w:top w:val="none" w:sz="0" w:space="0" w:color="auto"/>
                <w:left w:val="none" w:sz="0" w:space="0" w:color="auto"/>
                <w:bottom w:val="none" w:sz="0" w:space="0" w:color="auto"/>
                <w:right w:val="none" w:sz="0" w:space="0" w:color="auto"/>
              </w:divBdr>
            </w:div>
            <w:div w:id="368381426">
              <w:marLeft w:val="0"/>
              <w:marRight w:val="0"/>
              <w:marTop w:val="0"/>
              <w:marBottom w:val="0"/>
              <w:divBdr>
                <w:top w:val="none" w:sz="0" w:space="0" w:color="auto"/>
                <w:left w:val="none" w:sz="0" w:space="0" w:color="auto"/>
                <w:bottom w:val="none" w:sz="0" w:space="0" w:color="auto"/>
                <w:right w:val="none" w:sz="0" w:space="0" w:color="auto"/>
              </w:divBdr>
            </w:div>
            <w:div w:id="280499061">
              <w:marLeft w:val="0"/>
              <w:marRight w:val="0"/>
              <w:marTop w:val="0"/>
              <w:marBottom w:val="0"/>
              <w:divBdr>
                <w:top w:val="none" w:sz="0" w:space="0" w:color="auto"/>
                <w:left w:val="none" w:sz="0" w:space="0" w:color="auto"/>
                <w:bottom w:val="none" w:sz="0" w:space="0" w:color="auto"/>
                <w:right w:val="none" w:sz="0" w:space="0" w:color="auto"/>
              </w:divBdr>
            </w:div>
            <w:div w:id="89589762">
              <w:marLeft w:val="0"/>
              <w:marRight w:val="0"/>
              <w:marTop w:val="0"/>
              <w:marBottom w:val="0"/>
              <w:divBdr>
                <w:top w:val="none" w:sz="0" w:space="0" w:color="auto"/>
                <w:left w:val="none" w:sz="0" w:space="0" w:color="auto"/>
                <w:bottom w:val="none" w:sz="0" w:space="0" w:color="auto"/>
                <w:right w:val="none" w:sz="0" w:space="0" w:color="auto"/>
              </w:divBdr>
            </w:div>
            <w:div w:id="849953167">
              <w:marLeft w:val="0"/>
              <w:marRight w:val="0"/>
              <w:marTop w:val="0"/>
              <w:marBottom w:val="0"/>
              <w:divBdr>
                <w:top w:val="none" w:sz="0" w:space="0" w:color="auto"/>
                <w:left w:val="none" w:sz="0" w:space="0" w:color="auto"/>
                <w:bottom w:val="none" w:sz="0" w:space="0" w:color="auto"/>
                <w:right w:val="none" w:sz="0" w:space="0" w:color="auto"/>
              </w:divBdr>
            </w:div>
            <w:div w:id="851334068">
              <w:marLeft w:val="0"/>
              <w:marRight w:val="0"/>
              <w:marTop w:val="0"/>
              <w:marBottom w:val="0"/>
              <w:divBdr>
                <w:top w:val="none" w:sz="0" w:space="0" w:color="auto"/>
                <w:left w:val="none" w:sz="0" w:space="0" w:color="auto"/>
                <w:bottom w:val="none" w:sz="0" w:space="0" w:color="auto"/>
                <w:right w:val="none" w:sz="0" w:space="0" w:color="auto"/>
              </w:divBdr>
            </w:div>
            <w:div w:id="1121456877">
              <w:marLeft w:val="0"/>
              <w:marRight w:val="0"/>
              <w:marTop w:val="0"/>
              <w:marBottom w:val="0"/>
              <w:divBdr>
                <w:top w:val="none" w:sz="0" w:space="0" w:color="auto"/>
                <w:left w:val="none" w:sz="0" w:space="0" w:color="auto"/>
                <w:bottom w:val="none" w:sz="0" w:space="0" w:color="auto"/>
                <w:right w:val="none" w:sz="0" w:space="0" w:color="auto"/>
              </w:divBdr>
            </w:div>
            <w:div w:id="650910575">
              <w:marLeft w:val="0"/>
              <w:marRight w:val="0"/>
              <w:marTop w:val="0"/>
              <w:marBottom w:val="0"/>
              <w:divBdr>
                <w:top w:val="none" w:sz="0" w:space="0" w:color="auto"/>
                <w:left w:val="none" w:sz="0" w:space="0" w:color="auto"/>
                <w:bottom w:val="none" w:sz="0" w:space="0" w:color="auto"/>
                <w:right w:val="none" w:sz="0" w:space="0" w:color="auto"/>
              </w:divBdr>
            </w:div>
            <w:div w:id="2007587138">
              <w:marLeft w:val="0"/>
              <w:marRight w:val="0"/>
              <w:marTop w:val="0"/>
              <w:marBottom w:val="0"/>
              <w:divBdr>
                <w:top w:val="none" w:sz="0" w:space="0" w:color="auto"/>
                <w:left w:val="none" w:sz="0" w:space="0" w:color="auto"/>
                <w:bottom w:val="none" w:sz="0" w:space="0" w:color="auto"/>
                <w:right w:val="none" w:sz="0" w:space="0" w:color="auto"/>
              </w:divBdr>
            </w:div>
            <w:div w:id="1676688547">
              <w:marLeft w:val="0"/>
              <w:marRight w:val="0"/>
              <w:marTop w:val="0"/>
              <w:marBottom w:val="0"/>
              <w:divBdr>
                <w:top w:val="none" w:sz="0" w:space="0" w:color="auto"/>
                <w:left w:val="none" w:sz="0" w:space="0" w:color="auto"/>
                <w:bottom w:val="none" w:sz="0" w:space="0" w:color="auto"/>
                <w:right w:val="none" w:sz="0" w:space="0" w:color="auto"/>
              </w:divBdr>
            </w:div>
            <w:div w:id="1298803776">
              <w:marLeft w:val="0"/>
              <w:marRight w:val="0"/>
              <w:marTop w:val="0"/>
              <w:marBottom w:val="0"/>
              <w:divBdr>
                <w:top w:val="none" w:sz="0" w:space="0" w:color="auto"/>
                <w:left w:val="none" w:sz="0" w:space="0" w:color="auto"/>
                <w:bottom w:val="none" w:sz="0" w:space="0" w:color="auto"/>
                <w:right w:val="none" w:sz="0" w:space="0" w:color="auto"/>
              </w:divBdr>
            </w:div>
            <w:div w:id="675769192">
              <w:marLeft w:val="0"/>
              <w:marRight w:val="0"/>
              <w:marTop w:val="0"/>
              <w:marBottom w:val="0"/>
              <w:divBdr>
                <w:top w:val="none" w:sz="0" w:space="0" w:color="auto"/>
                <w:left w:val="none" w:sz="0" w:space="0" w:color="auto"/>
                <w:bottom w:val="none" w:sz="0" w:space="0" w:color="auto"/>
                <w:right w:val="none" w:sz="0" w:space="0" w:color="auto"/>
              </w:divBdr>
            </w:div>
            <w:div w:id="556866459">
              <w:marLeft w:val="0"/>
              <w:marRight w:val="0"/>
              <w:marTop w:val="0"/>
              <w:marBottom w:val="0"/>
              <w:divBdr>
                <w:top w:val="none" w:sz="0" w:space="0" w:color="auto"/>
                <w:left w:val="none" w:sz="0" w:space="0" w:color="auto"/>
                <w:bottom w:val="none" w:sz="0" w:space="0" w:color="auto"/>
                <w:right w:val="none" w:sz="0" w:space="0" w:color="auto"/>
              </w:divBdr>
            </w:div>
            <w:div w:id="655959643">
              <w:marLeft w:val="0"/>
              <w:marRight w:val="0"/>
              <w:marTop w:val="0"/>
              <w:marBottom w:val="0"/>
              <w:divBdr>
                <w:top w:val="none" w:sz="0" w:space="0" w:color="auto"/>
                <w:left w:val="none" w:sz="0" w:space="0" w:color="auto"/>
                <w:bottom w:val="none" w:sz="0" w:space="0" w:color="auto"/>
                <w:right w:val="none" w:sz="0" w:space="0" w:color="auto"/>
              </w:divBdr>
            </w:div>
            <w:div w:id="248469714">
              <w:marLeft w:val="0"/>
              <w:marRight w:val="0"/>
              <w:marTop w:val="0"/>
              <w:marBottom w:val="0"/>
              <w:divBdr>
                <w:top w:val="none" w:sz="0" w:space="0" w:color="auto"/>
                <w:left w:val="none" w:sz="0" w:space="0" w:color="auto"/>
                <w:bottom w:val="none" w:sz="0" w:space="0" w:color="auto"/>
                <w:right w:val="none" w:sz="0" w:space="0" w:color="auto"/>
              </w:divBdr>
            </w:div>
            <w:div w:id="202981504">
              <w:marLeft w:val="0"/>
              <w:marRight w:val="0"/>
              <w:marTop w:val="0"/>
              <w:marBottom w:val="0"/>
              <w:divBdr>
                <w:top w:val="none" w:sz="0" w:space="0" w:color="auto"/>
                <w:left w:val="none" w:sz="0" w:space="0" w:color="auto"/>
                <w:bottom w:val="none" w:sz="0" w:space="0" w:color="auto"/>
                <w:right w:val="none" w:sz="0" w:space="0" w:color="auto"/>
              </w:divBdr>
            </w:div>
            <w:div w:id="2100641098">
              <w:marLeft w:val="0"/>
              <w:marRight w:val="0"/>
              <w:marTop w:val="0"/>
              <w:marBottom w:val="0"/>
              <w:divBdr>
                <w:top w:val="none" w:sz="0" w:space="0" w:color="auto"/>
                <w:left w:val="none" w:sz="0" w:space="0" w:color="auto"/>
                <w:bottom w:val="none" w:sz="0" w:space="0" w:color="auto"/>
                <w:right w:val="none" w:sz="0" w:space="0" w:color="auto"/>
              </w:divBdr>
            </w:div>
            <w:div w:id="1296789845">
              <w:marLeft w:val="0"/>
              <w:marRight w:val="0"/>
              <w:marTop w:val="0"/>
              <w:marBottom w:val="0"/>
              <w:divBdr>
                <w:top w:val="none" w:sz="0" w:space="0" w:color="auto"/>
                <w:left w:val="none" w:sz="0" w:space="0" w:color="auto"/>
                <w:bottom w:val="none" w:sz="0" w:space="0" w:color="auto"/>
                <w:right w:val="none" w:sz="0" w:space="0" w:color="auto"/>
              </w:divBdr>
            </w:div>
            <w:div w:id="1755853787">
              <w:marLeft w:val="0"/>
              <w:marRight w:val="0"/>
              <w:marTop w:val="0"/>
              <w:marBottom w:val="0"/>
              <w:divBdr>
                <w:top w:val="none" w:sz="0" w:space="0" w:color="auto"/>
                <w:left w:val="none" w:sz="0" w:space="0" w:color="auto"/>
                <w:bottom w:val="none" w:sz="0" w:space="0" w:color="auto"/>
                <w:right w:val="none" w:sz="0" w:space="0" w:color="auto"/>
              </w:divBdr>
            </w:div>
            <w:div w:id="1877885751">
              <w:marLeft w:val="0"/>
              <w:marRight w:val="0"/>
              <w:marTop w:val="0"/>
              <w:marBottom w:val="0"/>
              <w:divBdr>
                <w:top w:val="none" w:sz="0" w:space="0" w:color="auto"/>
                <w:left w:val="none" w:sz="0" w:space="0" w:color="auto"/>
                <w:bottom w:val="none" w:sz="0" w:space="0" w:color="auto"/>
                <w:right w:val="none" w:sz="0" w:space="0" w:color="auto"/>
              </w:divBdr>
            </w:div>
            <w:div w:id="937182420">
              <w:marLeft w:val="0"/>
              <w:marRight w:val="0"/>
              <w:marTop w:val="0"/>
              <w:marBottom w:val="0"/>
              <w:divBdr>
                <w:top w:val="none" w:sz="0" w:space="0" w:color="auto"/>
                <w:left w:val="none" w:sz="0" w:space="0" w:color="auto"/>
                <w:bottom w:val="none" w:sz="0" w:space="0" w:color="auto"/>
                <w:right w:val="none" w:sz="0" w:space="0" w:color="auto"/>
              </w:divBdr>
            </w:div>
            <w:div w:id="658576841">
              <w:marLeft w:val="0"/>
              <w:marRight w:val="0"/>
              <w:marTop w:val="0"/>
              <w:marBottom w:val="0"/>
              <w:divBdr>
                <w:top w:val="none" w:sz="0" w:space="0" w:color="auto"/>
                <w:left w:val="none" w:sz="0" w:space="0" w:color="auto"/>
                <w:bottom w:val="none" w:sz="0" w:space="0" w:color="auto"/>
                <w:right w:val="none" w:sz="0" w:space="0" w:color="auto"/>
              </w:divBdr>
            </w:div>
            <w:div w:id="1340348782">
              <w:marLeft w:val="0"/>
              <w:marRight w:val="0"/>
              <w:marTop w:val="0"/>
              <w:marBottom w:val="0"/>
              <w:divBdr>
                <w:top w:val="none" w:sz="0" w:space="0" w:color="auto"/>
                <w:left w:val="none" w:sz="0" w:space="0" w:color="auto"/>
                <w:bottom w:val="none" w:sz="0" w:space="0" w:color="auto"/>
                <w:right w:val="none" w:sz="0" w:space="0" w:color="auto"/>
              </w:divBdr>
            </w:div>
            <w:div w:id="543371108">
              <w:marLeft w:val="0"/>
              <w:marRight w:val="0"/>
              <w:marTop w:val="0"/>
              <w:marBottom w:val="0"/>
              <w:divBdr>
                <w:top w:val="none" w:sz="0" w:space="0" w:color="auto"/>
                <w:left w:val="none" w:sz="0" w:space="0" w:color="auto"/>
                <w:bottom w:val="none" w:sz="0" w:space="0" w:color="auto"/>
                <w:right w:val="none" w:sz="0" w:space="0" w:color="auto"/>
              </w:divBdr>
            </w:div>
            <w:div w:id="909387052">
              <w:marLeft w:val="0"/>
              <w:marRight w:val="0"/>
              <w:marTop w:val="0"/>
              <w:marBottom w:val="0"/>
              <w:divBdr>
                <w:top w:val="none" w:sz="0" w:space="0" w:color="auto"/>
                <w:left w:val="none" w:sz="0" w:space="0" w:color="auto"/>
                <w:bottom w:val="none" w:sz="0" w:space="0" w:color="auto"/>
                <w:right w:val="none" w:sz="0" w:space="0" w:color="auto"/>
              </w:divBdr>
            </w:div>
            <w:div w:id="462967023">
              <w:marLeft w:val="0"/>
              <w:marRight w:val="0"/>
              <w:marTop w:val="0"/>
              <w:marBottom w:val="0"/>
              <w:divBdr>
                <w:top w:val="none" w:sz="0" w:space="0" w:color="auto"/>
                <w:left w:val="none" w:sz="0" w:space="0" w:color="auto"/>
                <w:bottom w:val="none" w:sz="0" w:space="0" w:color="auto"/>
                <w:right w:val="none" w:sz="0" w:space="0" w:color="auto"/>
              </w:divBdr>
            </w:div>
            <w:div w:id="2119519313">
              <w:marLeft w:val="0"/>
              <w:marRight w:val="0"/>
              <w:marTop w:val="0"/>
              <w:marBottom w:val="0"/>
              <w:divBdr>
                <w:top w:val="none" w:sz="0" w:space="0" w:color="auto"/>
                <w:left w:val="none" w:sz="0" w:space="0" w:color="auto"/>
                <w:bottom w:val="none" w:sz="0" w:space="0" w:color="auto"/>
                <w:right w:val="none" w:sz="0" w:space="0" w:color="auto"/>
              </w:divBdr>
            </w:div>
            <w:div w:id="1276449781">
              <w:marLeft w:val="0"/>
              <w:marRight w:val="0"/>
              <w:marTop w:val="0"/>
              <w:marBottom w:val="0"/>
              <w:divBdr>
                <w:top w:val="none" w:sz="0" w:space="0" w:color="auto"/>
                <w:left w:val="none" w:sz="0" w:space="0" w:color="auto"/>
                <w:bottom w:val="none" w:sz="0" w:space="0" w:color="auto"/>
                <w:right w:val="none" w:sz="0" w:space="0" w:color="auto"/>
              </w:divBdr>
            </w:div>
            <w:div w:id="904804632">
              <w:marLeft w:val="0"/>
              <w:marRight w:val="0"/>
              <w:marTop w:val="0"/>
              <w:marBottom w:val="0"/>
              <w:divBdr>
                <w:top w:val="none" w:sz="0" w:space="0" w:color="auto"/>
                <w:left w:val="none" w:sz="0" w:space="0" w:color="auto"/>
                <w:bottom w:val="none" w:sz="0" w:space="0" w:color="auto"/>
                <w:right w:val="none" w:sz="0" w:space="0" w:color="auto"/>
              </w:divBdr>
            </w:div>
            <w:div w:id="2004359944">
              <w:marLeft w:val="0"/>
              <w:marRight w:val="0"/>
              <w:marTop w:val="0"/>
              <w:marBottom w:val="0"/>
              <w:divBdr>
                <w:top w:val="none" w:sz="0" w:space="0" w:color="auto"/>
                <w:left w:val="none" w:sz="0" w:space="0" w:color="auto"/>
                <w:bottom w:val="none" w:sz="0" w:space="0" w:color="auto"/>
                <w:right w:val="none" w:sz="0" w:space="0" w:color="auto"/>
              </w:divBdr>
            </w:div>
            <w:div w:id="93719939">
              <w:marLeft w:val="0"/>
              <w:marRight w:val="0"/>
              <w:marTop w:val="0"/>
              <w:marBottom w:val="0"/>
              <w:divBdr>
                <w:top w:val="none" w:sz="0" w:space="0" w:color="auto"/>
                <w:left w:val="none" w:sz="0" w:space="0" w:color="auto"/>
                <w:bottom w:val="none" w:sz="0" w:space="0" w:color="auto"/>
                <w:right w:val="none" w:sz="0" w:space="0" w:color="auto"/>
              </w:divBdr>
            </w:div>
            <w:div w:id="1966960451">
              <w:marLeft w:val="0"/>
              <w:marRight w:val="0"/>
              <w:marTop w:val="0"/>
              <w:marBottom w:val="0"/>
              <w:divBdr>
                <w:top w:val="none" w:sz="0" w:space="0" w:color="auto"/>
                <w:left w:val="none" w:sz="0" w:space="0" w:color="auto"/>
                <w:bottom w:val="none" w:sz="0" w:space="0" w:color="auto"/>
                <w:right w:val="none" w:sz="0" w:space="0" w:color="auto"/>
              </w:divBdr>
            </w:div>
            <w:div w:id="209197028">
              <w:marLeft w:val="0"/>
              <w:marRight w:val="0"/>
              <w:marTop w:val="0"/>
              <w:marBottom w:val="0"/>
              <w:divBdr>
                <w:top w:val="none" w:sz="0" w:space="0" w:color="auto"/>
                <w:left w:val="none" w:sz="0" w:space="0" w:color="auto"/>
                <w:bottom w:val="none" w:sz="0" w:space="0" w:color="auto"/>
                <w:right w:val="none" w:sz="0" w:space="0" w:color="auto"/>
              </w:divBdr>
            </w:div>
            <w:div w:id="114956155">
              <w:marLeft w:val="0"/>
              <w:marRight w:val="0"/>
              <w:marTop w:val="0"/>
              <w:marBottom w:val="0"/>
              <w:divBdr>
                <w:top w:val="none" w:sz="0" w:space="0" w:color="auto"/>
                <w:left w:val="none" w:sz="0" w:space="0" w:color="auto"/>
                <w:bottom w:val="none" w:sz="0" w:space="0" w:color="auto"/>
                <w:right w:val="none" w:sz="0" w:space="0" w:color="auto"/>
              </w:divBdr>
            </w:div>
            <w:div w:id="1342125888">
              <w:marLeft w:val="0"/>
              <w:marRight w:val="0"/>
              <w:marTop w:val="0"/>
              <w:marBottom w:val="0"/>
              <w:divBdr>
                <w:top w:val="none" w:sz="0" w:space="0" w:color="auto"/>
                <w:left w:val="none" w:sz="0" w:space="0" w:color="auto"/>
                <w:bottom w:val="none" w:sz="0" w:space="0" w:color="auto"/>
                <w:right w:val="none" w:sz="0" w:space="0" w:color="auto"/>
              </w:divBdr>
            </w:div>
            <w:div w:id="452485995">
              <w:marLeft w:val="0"/>
              <w:marRight w:val="0"/>
              <w:marTop w:val="0"/>
              <w:marBottom w:val="0"/>
              <w:divBdr>
                <w:top w:val="none" w:sz="0" w:space="0" w:color="auto"/>
                <w:left w:val="none" w:sz="0" w:space="0" w:color="auto"/>
                <w:bottom w:val="none" w:sz="0" w:space="0" w:color="auto"/>
                <w:right w:val="none" w:sz="0" w:space="0" w:color="auto"/>
              </w:divBdr>
            </w:div>
            <w:div w:id="671756236">
              <w:marLeft w:val="0"/>
              <w:marRight w:val="0"/>
              <w:marTop w:val="0"/>
              <w:marBottom w:val="0"/>
              <w:divBdr>
                <w:top w:val="none" w:sz="0" w:space="0" w:color="auto"/>
                <w:left w:val="none" w:sz="0" w:space="0" w:color="auto"/>
                <w:bottom w:val="none" w:sz="0" w:space="0" w:color="auto"/>
                <w:right w:val="none" w:sz="0" w:space="0" w:color="auto"/>
              </w:divBdr>
            </w:div>
            <w:div w:id="758255845">
              <w:marLeft w:val="0"/>
              <w:marRight w:val="0"/>
              <w:marTop w:val="0"/>
              <w:marBottom w:val="0"/>
              <w:divBdr>
                <w:top w:val="none" w:sz="0" w:space="0" w:color="auto"/>
                <w:left w:val="none" w:sz="0" w:space="0" w:color="auto"/>
                <w:bottom w:val="none" w:sz="0" w:space="0" w:color="auto"/>
                <w:right w:val="none" w:sz="0" w:space="0" w:color="auto"/>
              </w:divBdr>
            </w:div>
            <w:div w:id="1052384945">
              <w:marLeft w:val="0"/>
              <w:marRight w:val="0"/>
              <w:marTop w:val="0"/>
              <w:marBottom w:val="0"/>
              <w:divBdr>
                <w:top w:val="none" w:sz="0" w:space="0" w:color="auto"/>
                <w:left w:val="none" w:sz="0" w:space="0" w:color="auto"/>
                <w:bottom w:val="none" w:sz="0" w:space="0" w:color="auto"/>
                <w:right w:val="none" w:sz="0" w:space="0" w:color="auto"/>
              </w:divBdr>
            </w:div>
            <w:div w:id="1885940477">
              <w:marLeft w:val="0"/>
              <w:marRight w:val="0"/>
              <w:marTop w:val="0"/>
              <w:marBottom w:val="0"/>
              <w:divBdr>
                <w:top w:val="none" w:sz="0" w:space="0" w:color="auto"/>
                <w:left w:val="none" w:sz="0" w:space="0" w:color="auto"/>
                <w:bottom w:val="none" w:sz="0" w:space="0" w:color="auto"/>
                <w:right w:val="none" w:sz="0" w:space="0" w:color="auto"/>
              </w:divBdr>
            </w:div>
            <w:div w:id="803085610">
              <w:marLeft w:val="0"/>
              <w:marRight w:val="0"/>
              <w:marTop w:val="0"/>
              <w:marBottom w:val="0"/>
              <w:divBdr>
                <w:top w:val="none" w:sz="0" w:space="0" w:color="auto"/>
                <w:left w:val="none" w:sz="0" w:space="0" w:color="auto"/>
                <w:bottom w:val="none" w:sz="0" w:space="0" w:color="auto"/>
                <w:right w:val="none" w:sz="0" w:space="0" w:color="auto"/>
              </w:divBdr>
            </w:div>
            <w:div w:id="1890991232">
              <w:marLeft w:val="0"/>
              <w:marRight w:val="0"/>
              <w:marTop w:val="0"/>
              <w:marBottom w:val="0"/>
              <w:divBdr>
                <w:top w:val="none" w:sz="0" w:space="0" w:color="auto"/>
                <w:left w:val="none" w:sz="0" w:space="0" w:color="auto"/>
                <w:bottom w:val="none" w:sz="0" w:space="0" w:color="auto"/>
                <w:right w:val="none" w:sz="0" w:space="0" w:color="auto"/>
              </w:divBdr>
            </w:div>
            <w:div w:id="381486923">
              <w:marLeft w:val="0"/>
              <w:marRight w:val="0"/>
              <w:marTop w:val="0"/>
              <w:marBottom w:val="0"/>
              <w:divBdr>
                <w:top w:val="none" w:sz="0" w:space="0" w:color="auto"/>
                <w:left w:val="none" w:sz="0" w:space="0" w:color="auto"/>
                <w:bottom w:val="none" w:sz="0" w:space="0" w:color="auto"/>
                <w:right w:val="none" w:sz="0" w:space="0" w:color="auto"/>
              </w:divBdr>
            </w:div>
            <w:div w:id="1131362203">
              <w:marLeft w:val="0"/>
              <w:marRight w:val="0"/>
              <w:marTop w:val="0"/>
              <w:marBottom w:val="0"/>
              <w:divBdr>
                <w:top w:val="none" w:sz="0" w:space="0" w:color="auto"/>
                <w:left w:val="none" w:sz="0" w:space="0" w:color="auto"/>
                <w:bottom w:val="none" w:sz="0" w:space="0" w:color="auto"/>
                <w:right w:val="none" w:sz="0" w:space="0" w:color="auto"/>
              </w:divBdr>
            </w:div>
            <w:div w:id="1490753675">
              <w:marLeft w:val="0"/>
              <w:marRight w:val="0"/>
              <w:marTop w:val="0"/>
              <w:marBottom w:val="0"/>
              <w:divBdr>
                <w:top w:val="none" w:sz="0" w:space="0" w:color="auto"/>
                <w:left w:val="none" w:sz="0" w:space="0" w:color="auto"/>
                <w:bottom w:val="none" w:sz="0" w:space="0" w:color="auto"/>
                <w:right w:val="none" w:sz="0" w:space="0" w:color="auto"/>
              </w:divBdr>
            </w:div>
            <w:div w:id="172185744">
              <w:marLeft w:val="0"/>
              <w:marRight w:val="0"/>
              <w:marTop w:val="0"/>
              <w:marBottom w:val="0"/>
              <w:divBdr>
                <w:top w:val="none" w:sz="0" w:space="0" w:color="auto"/>
                <w:left w:val="none" w:sz="0" w:space="0" w:color="auto"/>
                <w:bottom w:val="none" w:sz="0" w:space="0" w:color="auto"/>
                <w:right w:val="none" w:sz="0" w:space="0" w:color="auto"/>
              </w:divBdr>
            </w:div>
            <w:div w:id="903103006">
              <w:marLeft w:val="0"/>
              <w:marRight w:val="0"/>
              <w:marTop w:val="0"/>
              <w:marBottom w:val="0"/>
              <w:divBdr>
                <w:top w:val="none" w:sz="0" w:space="0" w:color="auto"/>
                <w:left w:val="none" w:sz="0" w:space="0" w:color="auto"/>
                <w:bottom w:val="none" w:sz="0" w:space="0" w:color="auto"/>
                <w:right w:val="none" w:sz="0" w:space="0" w:color="auto"/>
              </w:divBdr>
            </w:div>
            <w:div w:id="505364128">
              <w:marLeft w:val="0"/>
              <w:marRight w:val="0"/>
              <w:marTop w:val="0"/>
              <w:marBottom w:val="0"/>
              <w:divBdr>
                <w:top w:val="none" w:sz="0" w:space="0" w:color="auto"/>
                <w:left w:val="none" w:sz="0" w:space="0" w:color="auto"/>
                <w:bottom w:val="none" w:sz="0" w:space="0" w:color="auto"/>
                <w:right w:val="none" w:sz="0" w:space="0" w:color="auto"/>
              </w:divBdr>
            </w:div>
            <w:div w:id="634331432">
              <w:marLeft w:val="0"/>
              <w:marRight w:val="0"/>
              <w:marTop w:val="0"/>
              <w:marBottom w:val="0"/>
              <w:divBdr>
                <w:top w:val="none" w:sz="0" w:space="0" w:color="auto"/>
                <w:left w:val="none" w:sz="0" w:space="0" w:color="auto"/>
                <w:bottom w:val="none" w:sz="0" w:space="0" w:color="auto"/>
                <w:right w:val="none" w:sz="0" w:space="0" w:color="auto"/>
              </w:divBdr>
            </w:div>
            <w:div w:id="210266425">
              <w:marLeft w:val="0"/>
              <w:marRight w:val="0"/>
              <w:marTop w:val="0"/>
              <w:marBottom w:val="0"/>
              <w:divBdr>
                <w:top w:val="none" w:sz="0" w:space="0" w:color="auto"/>
                <w:left w:val="none" w:sz="0" w:space="0" w:color="auto"/>
                <w:bottom w:val="none" w:sz="0" w:space="0" w:color="auto"/>
                <w:right w:val="none" w:sz="0" w:space="0" w:color="auto"/>
              </w:divBdr>
            </w:div>
            <w:div w:id="1636789242">
              <w:marLeft w:val="0"/>
              <w:marRight w:val="0"/>
              <w:marTop w:val="0"/>
              <w:marBottom w:val="0"/>
              <w:divBdr>
                <w:top w:val="none" w:sz="0" w:space="0" w:color="auto"/>
                <w:left w:val="none" w:sz="0" w:space="0" w:color="auto"/>
                <w:bottom w:val="none" w:sz="0" w:space="0" w:color="auto"/>
                <w:right w:val="none" w:sz="0" w:space="0" w:color="auto"/>
              </w:divBdr>
            </w:div>
            <w:div w:id="241449023">
              <w:marLeft w:val="0"/>
              <w:marRight w:val="0"/>
              <w:marTop w:val="0"/>
              <w:marBottom w:val="0"/>
              <w:divBdr>
                <w:top w:val="none" w:sz="0" w:space="0" w:color="auto"/>
                <w:left w:val="none" w:sz="0" w:space="0" w:color="auto"/>
                <w:bottom w:val="none" w:sz="0" w:space="0" w:color="auto"/>
                <w:right w:val="none" w:sz="0" w:space="0" w:color="auto"/>
              </w:divBdr>
            </w:div>
            <w:div w:id="1694383247">
              <w:marLeft w:val="0"/>
              <w:marRight w:val="0"/>
              <w:marTop w:val="0"/>
              <w:marBottom w:val="0"/>
              <w:divBdr>
                <w:top w:val="none" w:sz="0" w:space="0" w:color="auto"/>
                <w:left w:val="none" w:sz="0" w:space="0" w:color="auto"/>
                <w:bottom w:val="none" w:sz="0" w:space="0" w:color="auto"/>
                <w:right w:val="none" w:sz="0" w:space="0" w:color="auto"/>
              </w:divBdr>
            </w:div>
            <w:div w:id="1563829144">
              <w:marLeft w:val="0"/>
              <w:marRight w:val="0"/>
              <w:marTop w:val="0"/>
              <w:marBottom w:val="0"/>
              <w:divBdr>
                <w:top w:val="none" w:sz="0" w:space="0" w:color="auto"/>
                <w:left w:val="none" w:sz="0" w:space="0" w:color="auto"/>
                <w:bottom w:val="none" w:sz="0" w:space="0" w:color="auto"/>
                <w:right w:val="none" w:sz="0" w:space="0" w:color="auto"/>
              </w:divBdr>
            </w:div>
            <w:div w:id="359207087">
              <w:marLeft w:val="0"/>
              <w:marRight w:val="0"/>
              <w:marTop w:val="0"/>
              <w:marBottom w:val="0"/>
              <w:divBdr>
                <w:top w:val="none" w:sz="0" w:space="0" w:color="auto"/>
                <w:left w:val="none" w:sz="0" w:space="0" w:color="auto"/>
                <w:bottom w:val="none" w:sz="0" w:space="0" w:color="auto"/>
                <w:right w:val="none" w:sz="0" w:space="0" w:color="auto"/>
              </w:divBdr>
            </w:div>
            <w:div w:id="401759540">
              <w:marLeft w:val="0"/>
              <w:marRight w:val="0"/>
              <w:marTop w:val="0"/>
              <w:marBottom w:val="0"/>
              <w:divBdr>
                <w:top w:val="none" w:sz="0" w:space="0" w:color="auto"/>
                <w:left w:val="none" w:sz="0" w:space="0" w:color="auto"/>
                <w:bottom w:val="none" w:sz="0" w:space="0" w:color="auto"/>
                <w:right w:val="none" w:sz="0" w:space="0" w:color="auto"/>
              </w:divBdr>
            </w:div>
            <w:div w:id="937637770">
              <w:marLeft w:val="0"/>
              <w:marRight w:val="0"/>
              <w:marTop w:val="0"/>
              <w:marBottom w:val="0"/>
              <w:divBdr>
                <w:top w:val="none" w:sz="0" w:space="0" w:color="auto"/>
                <w:left w:val="none" w:sz="0" w:space="0" w:color="auto"/>
                <w:bottom w:val="none" w:sz="0" w:space="0" w:color="auto"/>
                <w:right w:val="none" w:sz="0" w:space="0" w:color="auto"/>
              </w:divBdr>
            </w:div>
            <w:div w:id="1242250766">
              <w:marLeft w:val="0"/>
              <w:marRight w:val="0"/>
              <w:marTop w:val="0"/>
              <w:marBottom w:val="0"/>
              <w:divBdr>
                <w:top w:val="none" w:sz="0" w:space="0" w:color="auto"/>
                <w:left w:val="none" w:sz="0" w:space="0" w:color="auto"/>
                <w:bottom w:val="none" w:sz="0" w:space="0" w:color="auto"/>
                <w:right w:val="none" w:sz="0" w:space="0" w:color="auto"/>
              </w:divBdr>
            </w:div>
            <w:div w:id="672730617">
              <w:marLeft w:val="0"/>
              <w:marRight w:val="0"/>
              <w:marTop w:val="0"/>
              <w:marBottom w:val="0"/>
              <w:divBdr>
                <w:top w:val="none" w:sz="0" w:space="0" w:color="auto"/>
                <w:left w:val="none" w:sz="0" w:space="0" w:color="auto"/>
                <w:bottom w:val="none" w:sz="0" w:space="0" w:color="auto"/>
                <w:right w:val="none" w:sz="0" w:space="0" w:color="auto"/>
              </w:divBdr>
            </w:div>
            <w:div w:id="73162925">
              <w:marLeft w:val="0"/>
              <w:marRight w:val="0"/>
              <w:marTop w:val="0"/>
              <w:marBottom w:val="0"/>
              <w:divBdr>
                <w:top w:val="none" w:sz="0" w:space="0" w:color="auto"/>
                <w:left w:val="none" w:sz="0" w:space="0" w:color="auto"/>
                <w:bottom w:val="none" w:sz="0" w:space="0" w:color="auto"/>
                <w:right w:val="none" w:sz="0" w:space="0" w:color="auto"/>
              </w:divBdr>
            </w:div>
            <w:div w:id="1620988583">
              <w:marLeft w:val="0"/>
              <w:marRight w:val="0"/>
              <w:marTop w:val="0"/>
              <w:marBottom w:val="0"/>
              <w:divBdr>
                <w:top w:val="none" w:sz="0" w:space="0" w:color="auto"/>
                <w:left w:val="none" w:sz="0" w:space="0" w:color="auto"/>
                <w:bottom w:val="none" w:sz="0" w:space="0" w:color="auto"/>
                <w:right w:val="none" w:sz="0" w:space="0" w:color="auto"/>
              </w:divBdr>
            </w:div>
            <w:div w:id="2028755030">
              <w:marLeft w:val="0"/>
              <w:marRight w:val="0"/>
              <w:marTop w:val="0"/>
              <w:marBottom w:val="0"/>
              <w:divBdr>
                <w:top w:val="none" w:sz="0" w:space="0" w:color="auto"/>
                <w:left w:val="none" w:sz="0" w:space="0" w:color="auto"/>
                <w:bottom w:val="none" w:sz="0" w:space="0" w:color="auto"/>
                <w:right w:val="none" w:sz="0" w:space="0" w:color="auto"/>
              </w:divBdr>
            </w:div>
            <w:div w:id="258371863">
              <w:marLeft w:val="0"/>
              <w:marRight w:val="0"/>
              <w:marTop w:val="0"/>
              <w:marBottom w:val="0"/>
              <w:divBdr>
                <w:top w:val="none" w:sz="0" w:space="0" w:color="auto"/>
                <w:left w:val="none" w:sz="0" w:space="0" w:color="auto"/>
                <w:bottom w:val="none" w:sz="0" w:space="0" w:color="auto"/>
                <w:right w:val="none" w:sz="0" w:space="0" w:color="auto"/>
              </w:divBdr>
            </w:div>
            <w:div w:id="585840466">
              <w:marLeft w:val="0"/>
              <w:marRight w:val="0"/>
              <w:marTop w:val="0"/>
              <w:marBottom w:val="0"/>
              <w:divBdr>
                <w:top w:val="none" w:sz="0" w:space="0" w:color="auto"/>
                <w:left w:val="none" w:sz="0" w:space="0" w:color="auto"/>
                <w:bottom w:val="none" w:sz="0" w:space="0" w:color="auto"/>
                <w:right w:val="none" w:sz="0" w:space="0" w:color="auto"/>
              </w:divBdr>
            </w:div>
            <w:div w:id="1401296292">
              <w:marLeft w:val="0"/>
              <w:marRight w:val="0"/>
              <w:marTop w:val="0"/>
              <w:marBottom w:val="0"/>
              <w:divBdr>
                <w:top w:val="none" w:sz="0" w:space="0" w:color="auto"/>
                <w:left w:val="none" w:sz="0" w:space="0" w:color="auto"/>
                <w:bottom w:val="none" w:sz="0" w:space="0" w:color="auto"/>
                <w:right w:val="none" w:sz="0" w:space="0" w:color="auto"/>
              </w:divBdr>
            </w:div>
            <w:div w:id="995304764">
              <w:marLeft w:val="0"/>
              <w:marRight w:val="0"/>
              <w:marTop w:val="0"/>
              <w:marBottom w:val="0"/>
              <w:divBdr>
                <w:top w:val="none" w:sz="0" w:space="0" w:color="auto"/>
                <w:left w:val="none" w:sz="0" w:space="0" w:color="auto"/>
                <w:bottom w:val="none" w:sz="0" w:space="0" w:color="auto"/>
                <w:right w:val="none" w:sz="0" w:space="0" w:color="auto"/>
              </w:divBdr>
            </w:div>
            <w:div w:id="20715968">
              <w:marLeft w:val="0"/>
              <w:marRight w:val="0"/>
              <w:marTop w:val="0"/>
              <w:marBottom w:val="0"/>
              <w:divBdr>
                <w:top w:val="none" w:sz="0" w:space="0" w:color="auto"/>
                <w:left w:val="none" w:sz="0" w:space="0" w:color="auto"/>
                <w:bottom w:val="none" w:sz="0" w:space="0" w:color="auto"/>
                <w:right w:val="none" w:sz="0" w:space="0" w:color="auto"/>
              </w:divBdr>
            </w:div>
            <w:div w:id="1939171729">
              <w:marLeft w:val="0"/>
              <w:marRight w:val="0"/>
              <w:marTop w:val="0"/>
              <w:marBottom w:val="0"/>
              <w:divBdr>
                <w:top w:val="none" w:sz="0" w:space="0" w:color="auto"/>
                <w:left w:val="none" w:sz="0" w:space="0" w:color="auto"/>
                <w:bottom w:val="none" w:sz="0" w:space="0" w:color="auto"/>
                <w:right w:val="none" w:sz="0" w:space="0" w:color="auto"/>
              </w:divBdr>
            </w:div>
            <w:div w:id="288780485">
              <w:marLeft w:val="0"/>
              <w:marRight w:val="0"/>
              <w:marTop w:val="0"/>
              <w:marBottom w:val="0"/>
              <w:divBdr>
                <w:top w:val="none" w:sz="0" w:space="0" w:color="auto"/>
                <w:left w:val="none" w:sz="0" w:space="0" w:color="auto"/>
                <w:bottom w:val="none" w:sz="0" w:space="0" w:color="auto"/>
                <w:right w:val="none" w:sz="0" w:space="0" w:color="auto"/>
              </w:divBdr>
            </w:div>
            <w:div w:id="1361778835">
              <w:marLeft w:val="0"/>
              <w:marRight w:val="0"/>
              <w:marTop w:val="0"/>
              <w:marBottom w:val="0"/>
              <w:divBdr>
                <w:top w:val="none" w:sz="0" w:space="0" w:color="auto"/>
                <w:left w:val="none" w:sz="0" w:space="0" w:color="auto"/>
                <w:bottom w:val="none" w:sz="0" w:space="0" w:color="auto"/>
                <w:right w:val="none" w:sz="0" w:space="0" w:color="auto"/>
              </w:divBdr>
            </w:div>
            <w:div w:id="1264921201">
              <w:marLeft w:val="0"/>
              <w:marRight w:val="0"/>
              <w:marTop w:val="0"/>
              <w:marBottom w:val="0"/>
              <w:divBdr>
                <w:top w:val="none" w:sz="0" w:space="0" w:color="auto"/>
                <w:left w:val="none" w:sz="0" w:space="0" w:color="auto"/>
                <w:bottom w:val="none" w:sz="0" w:space="0" w:color="auto"/>
                <w:right w:val="none" w:sz="0" w:space="0" w:color="auto"/>
              </w:divBdr>
            </w:div>
            <w:div w:id="1369256796">
              <w:marLeft w:val="0"/>
              <w:marRight w:val="0"/>
              <w:marTop w:val="0"/>
              <w:marBottom w:val="0"/>
              <w:divBdr>
                <w:top w:val="none" w:sz="0" w:space="0" w:color="auto"/>
                <w:left w:val="none" w:sz="0" w:space="0" w:color="auto"/>
                <w:bottom w:val="none" w:sz="0" w:space="0" w:color="auto"/>
                <w:right w:val="none" w:sz="0" w:space="0" w:color="auto"/>
              </w:divBdr>
            </w:div>
            <w:div w:id="1948807808">
              <w:marLeft w:val="0"/>
              <w:marRight w:val="0"/>
              <w:marTop w:val="0"/>
              <w:marBottom w:val="0"/>
              <w:divBdr>
                <w:top w:val="none" w:sz="0" w:space="0" w:color="auto"/>
                <w:left w:val="none" w:sz="0" w:space="0" w:color="auto"/>
                <w:bottom w:val="none" w:sz="0" w:space="0" w:color="auto"/>
                <w:right w:val="none" w:sz="0" w:space="0" w:color="auto"/>
              </w:divBdr>
            </w:div>
            <w:div w:id="1327855790">
              <w:marLeft w:val="0"/>
              <w:marRight w:val="0"/>
              <w:marTop w:val="0"/>
              <w:marBottom w:val="0"/>
              <w:divBdr>
                <w:top w:val="none" w:sz="0" w:space="0" w:color="auto"/>
                <w:left w:val="none" w:sz="0" w:space="0" w:color="auto"/>
                <w:bottom w:val="none" w:sz="0" w:space="0" w:color="auto"/>
                <w:right w:val="none" w:sz="0" w:space="0" w:color="auto"/>
              </w:divBdr>
            </w:div>
            <w:div w:id="1680083629">
              <w:marLeft w:val="0"/>
              <w:marRight w:val="0"/>
              <w:marTop w:val="0"/>
              <w:marBottom w:val="0"/>
              <w:divBdr>
                <w:top w:val="none" w:sz="0" w:space="0" w:color="auto"/>
                <w:left w:val="none" w:sz="0" w:space="0" w:color="auto"/>
                <w:bottom w:val="none" w:sz="0" w:space="0" w:color="auto"/>
                <w:right w:val="none" w:sz="0" w:space="0" w:color="auto"/>
              </w:divBdr>
            </w:div>
            <w:div w:id="153492709">
              <w:marLeft w:val="0"/>
              <w:marRight w:val="0"/>
              <w:marTop w:val="0"/>
              <w:marBottom w:val="0"/>
              <w:divBdr>
                <w:top w:val="none" w:sz="0" w:space="0" w:color="auto"/>
                <w:left w:val="none" w:sz="0" w:space="0" w:color="auto"/>
                <w:bottom w:val="none" w:sz="0" w:space="0" w:color="auto"/>
                <w:right w:val="none" w:sz="0" w:space="0" w:color="auto"/>
              </w:divBdr>
            </w:div>
            <w:div w:id="75905602">
              <w:marLeft w:val="0"/>
              <w:marRight w:val="0"/>
              <w:marTop w:val="0"/>
              <w:marBottom w:val="0"/>
              <w:divBdr>
                <w:top w:val="none" w:sz="0" w:space="0" w:color="auto"/>
                <w:left w:val="none" w:sz="0" w:space="0" w:color="auto"/>
                <w:bottom w:val="none" w:sz="0" w:space="0" w:color="auto"/>
                <w:right w:val="none" w:sz="0" w:space="0" w:color="auto"/>
              </w:divBdr>
            </w:div>
            <w:div w:id="156117284">
              <w:marLeft w:val="0"/>
              <w:marRight w:val="0"/>
              <w:marTop w:val="0"/>
              <w:marBottom w:val="0"/>
              <w:divBdr>
                <w:top w:val="none" w:sz="0" w:space="0" w:color="auto"/>
                <w:left w:val="none" w:sz="0" w:space="0" w:color="auto"/>
                <w:bottom w:val="none" w:sz="0" w:space="0" w:color="auto"/>
                <w:right w:val="none" w:sz="0" w:space="0" w:color="auto"/>
              </w:divBdr>
            </w:div>
            <w:div w:id="1643119603">
              <w:marLeft w:val="0"/>
              <w:marRight w:val="0"/>
              <w:marTop w:val="0"/>
              <w:marBottom w:val="0"/>
              <w:divBdr>
                <w:top w:val="none" w:sz="0" w:space="0" w:color="auto"/>
                <w:left w:val="none" w:sz="0" w:space="0" w:color="auto"/>
                <w:bottom w:val="none" w:sz="0" w:space="0" w:color="auto"/>
                <w:right w:val="none" w:sz="0" w:space="0" w:color="auto"/>
              </w:divBdr>
            </w:div>
            <w:div w:id="2142992017">
              <w:marLeft w:val="0"/>
              <w:marRight w:val="0"/>
              <w:marTop w:val="0"/>
              <w:marBottom w:val="0"/>
              <w:divBdr>
                <w:top w:val="none" w:sz="0" w:space="0" w:color="auto"/>
                <w:left w:val="none" w:sz="0" w:space="0" w:color="auto"/>
                <w:bottom w:val="none" w:sz="0" w:space="0" w:color="auto"/>
                <w:right w:val="none" w:sz="0" w:space="0" w:color="auto"/>
              </w:divBdr>
            </w:div>
            <w:div w:id="850989375">
              <w:marLeft w:val="0"/>
              <w:marRight w:val="0"/>
              <w:marTop w:val="0"/>
              <w:marBottom w:val="0"/>
              <w:divBdr>
                <w:top w:val="none" w:sz="0" w:space="0" w:color="auto"/>
                <w:left w:val="none" w:sz="0" w:space="0" w:color="auto"/>
                <w:bottom w:val="none" w:sz="0" w:space="0" w:color="auto"/>
                <w:right w:val="none" w:sz="0" w:space="0" w:color="auto"/>
              </w:divBdr>
            </w:div>
            <w:div w:id="691152096">
              <w:marLeft w:val="0"/>
              <w:marRight w:val="0"/>
              <w:marTop w:val="0"/>
              <w:marBottom w:val="0"/>
              <w:divBdr>
                <w:top w:val="none" w:sz="0" w:space="0" w:color="auto"/>
                <w:left w:val="none" w:sz="0" w:space="0" w:color="auto"/>
                <w:bottom w:val="none" w:sz="0" w:space="0" w:color="auto"/>
                <w:right w:val="none" w:sz="0" w:space="0" w:color="auto"/>
              </w:divBdr>
            </w:div>
            <w:div w:id="1087072797">
              <w:marLeft w:val="0"/>
              <w:marRight w:val="0"/>
              <w:marTop w:val="0"/>
              <w:marBottom w:val="0"/>
              <w:divBdr>
                <w:top w:val="none" w:sz="0" w:space="0" w:color="auto"/>
                <w:left w:val="none" w:sz="0" w:space="0" w:color="auto"/>
                <w:bottom w:val="none" w:sz="0" w:space="0" w:color="auto"/>
                <w:right w:val="none" w:sz="0" w:space="0" w:color="auto"/>
              </w:divBdr>
            </w:div>
            <w:div w:id="1911843496">
              <w:marLeft w:val="0"/>
              <w:marRight w:val="0"/>
              <w:marTop w:val="0"/>
              <w:marBottom w:val="0"/>
              <w:divBdr>
                <w:top w:val="none" w:sz="0" w:space="0" w:color="auto"/>
                <w:left w:val="none" w:sz="0" w:space="0" w:color="auto"/>
                <w:bottom w:val="none" w:sz="0" w:space="0" w:color="auto"/>
                <w:right w:val="none" w:sz="0" w:space="0" w:color="auto"/>
              </w:divBdr>
            </w:div>
            <w:div w:id="1510221654">
              <w:marLeft w:val="0"/>
              <w:marRight w:val="0"/>
              <w:marTop w:val="0"/>
              <w:marBottom w:val="0"/>
              <w:divBdr>
                <w:top w:val="none" w:sz="0" w:space="0" w:color="auto"/>
                <w:left w:val="none" w:sz="0" w:space="0" w:color="auto"/>
                <w:bottom w:val="none" w:sz="0" w:space="0" w:color="auto"/>
                <w:right w:val="none" w:sz="0" w:space="0" w:color="auto"/>
              </w:divBdr>
            </w:div>
            <w:div w:id="603418131">
              <w:marLeft w:val="0"/>
              <w:marRight w:val="0"/>
              <w:marTop w:val="0"/>
              <w:marBottom w:val="0"/>
              <w:divBdr>
                <w:top w:val="none" w:sz="0" w:space="0" w:color="auto"/>
                <w:left w:val="none" w:sz="0" w:space="0" w:color="auto"/>
                <w:bottom w:val="none" w:sz="0" w:space="0" w:color="auto"/>
                <w:right w:val="none" w:sz="0" w:space="0" w:color="auto"/>
              </w:divBdr>
            </w:div>
            <w:div w:id="1795250437">
              <w:marLeft w:val="0"/>
              <w:marRight w:val="0"/>
              <w:marTop w:val="0"/>
              <w:marBottom w:val="0"/>
              <w:divBdr>
                <w:top w:val="none" w:sz="0" w:space="0" w:color="auto"/>
                <w:left w:val="none" w:sz="0" w:space="0" w:color="auto"/>
                <w:bottom w:val="none" w:sz="0" w:space="0" w:color="auto"/>
                <w:right w:val="none" w:sz="0" w:space="0" w:color="auto"/>
              </w:divBdr>
            </w:div>
            <w:div w:id="657423241">
              <w:marLeft w:val="0"/>
              <w:marRight w:val="0"/>
              <w:marTop w:val="0"/>
              <w:marBottom w:val="0"/>
              <w:divBdr>
                <w:top w:val="none" w:sz="0" w:space="0" w:color="auto"/>
                <w:left w:val="none" w:sz="0" w:space="0" w:color="auto"/>
                <w:bottom w:val="none" w:sz="0" w:space="0" w:color="auto"/>
                <w:right w:val="none" w:sz="0" w:space="0" w:color="auto"/>
              </w:divBdr>
            </w:div>
            <w:div w:id="1753889481">
              <w:marLeft w:val="0"/>
              <w:marRight w:val="0"/>
              <w:marTop w:val="0"/>
              <w:marBottom w:val="0"/>
              <w:divBdr>
                <w:top w:val="none" w:sz="0" w:space="0" w:color="auto"/>
                <w:left w:val="none" w:sz="0" w:space="0" w:color="auto"/>
                <w:bottom w:val="none" w:sz="0" w:space="0" w:color="auto"/>
                <w:right w:val="none" w:sz="0" w:space="0" w:color="auto"/>
              </w:divBdr>
            </w:div>
            <w:div w:id="1342314453">
              <w:marLeft w:val="0"/>
              <w:marRight w:val="0"/>
              <w:marTop w:val="0"/>
              <w:marBottom w:val="0"/>
              <w:divBdr>
                <w:top w:val="none" w:sz="0" w:space="0" w:color="auto"/>
                <w:left w:val="none" w:sz="0" w:space="0" w:color="auto"/>
                <w:bottom w:val="none" w:sz="0" w:space="0" w:color="auto"/>
                <w:right w:val="none" w:sz="0" w:space="0" w:color="auto"/>
              </w:divBdr>
            </w:div>
            <w:div w:id="1147017987">
              <w:marLeft w:val="0"/>
              <w:marRight w:val="0"/>
              <w:marTop w:val="0"/>
              <w:marBottom w:val="0"/>
              <w:divBdr>
                <w:top w:val="none" w:sz="0" w:space="0" w:color="auto"/>
                <w:left w:val="none" w:sz="0" w:space="0" w:color="auto"/>
                <w:bottom w:val="none" w:sz="0" w:space="0" w:color="auto"/>
                <w:right w:val="none" w:sz="0" w:space="0" w:color="auto"/>
              </w:divBdr>
            </w:div>
            <w:div w:id="1061908679">
              <w:marLeft w:val="0"/>
              <w:marRight w:val="0"/>
              <w:marTop w:val="0"/>
              <w:marBottom w:val="0"/>
              <w:divBdr>
                <w:top w:val="none" w:sz="0" w:space="0" w:color="auto"/>
                <w:left w:val="none" w:sz="0" w:space="0" w:color="auto"/>
                <w:bottom w:val="none" w:sz="0" w:space="0" w:color="auto"/>
                <w:right w:val="none" w:sz="0" w:space="0" w:color="auto"/>
              </w:divBdr>
            </w:div>
            <w:div w:id="435637558">
              <w:marLeft w:val="0"/>
              <w:marRight w:val="0"/>
              <w:marTop w:val="0"/>
              <w:marBottom w:val="0"/>
              <w:divBdr>
                <w:top w:val="none" w:sz="0" w:space="0" w:color="auto"/>
                <w:left w:val="none" w:sz="0" w:space="0" w:color="auto"/>
                <w:bottom w:val="none" w:sz="0" w:space="0" w:color="auto"/>
                <w:right w:val="none" w:sz="0" w:space="0" w:color="auto"/>
              </w:divBdr>
            </w:div>
            <w:div w:id="1106004685">
              <w:marLeft w:val="0"/>
              <w:marRight w:val="0"/>
              <w:marTop w:val="0"/>
              <w:marBottom w:val="0"/>
              <w:divBdr>
                <w:top w:val="none" w:sz="0" w:space="0" w:color="auto"/>
                <w:left w:val="none" w:sz="0" w:space="0" w:color="auto"/>
                <w:bottom w:val="none" w:sz="0" w:space="0" w:color="auto"/>
                <w:right w:val="none" w:sz="0" w:space="0" w:color="auto"/>
              </w:divBdr>
            </w:div>
            <w:div w:id="806161701">
              <w:marLeft w:val="0"/>
              <w:marRight w:val="0"/>
              <w:marTop w:val="0"/>
              <w:marBottom w:val="0"/>
              <w:divBdr>
                <w:top w:val="none" w:sz="0" w:space="0" w:color="auto"/>
                <w:left w:val="none" w:sz="0" w:space="0" w:color="auto"/>
                <w:bottom w:val="none" w:sz="0" w:space="0" w:color="auto"/>
                <w:right w:val="none" w:sz="0" w:space="0" w:color="auto"/>
              </w:divBdr>
            </w:div>
            <w:div w:id="1226068562">
              <w:marLeft w:val="0"/>
              <w:marRight w:val="0"/>
              <w:marTop w:val="0"/>
              <w:marBottom w:val="0"/>
              <w:divBdr>
                <w:top w:val="none" w:sz="0" w:space="0" w:color="auto"/>
                <w:left w:val="none" w:sz="0" w:space="0" w:color="auto"/>
                <w:bottom w:val="none" w:sz="0" w:space="0" w:color="auto"/>
                <w:right w:val="none" w:sz="0" w:space="0" w:color="auto"/>
              </w:divBdr>
            </w:div>
            <w:div w:id="917253419">
              <w:marLeft w:val="0"/>
              <w:marRight w:val="0"/>
              <w:marTop w:val="0"/>
              <w:marBottom w:val="0"/>
              <w:divBdr>
                <w:top w:val="none" w:sz="0" w:space="0" w:color="auto"/>
                <w:left w:val="none" w:sz="0" w:space="0" w:color="auto"/>
                <w:bottom w:val="none" w:sz="0" w:space="0" w:color="auto"/>
                <w:right w:val="none" w:sz="0" w:space="0" w:color="auto"/>
              </w:divBdr>
            </w:div>
            <w:div w:id="1586181733">
              <w:marLeft w:val="0"/>
              <w:marRight w:val="0"/>
              <w:marTop w:val="0"/>
              <w:marBottom w:val="0"/>
              <w:divBdr>
                <w:top w:val="none" w:sz="0" w:space="0" w:color="auto"/>
                <w:left w:val="none" w:sz="0" w:space="0" w:color="auto"/>
                <w:bottom w:val="none" w:sz="0" w:space="0" w:color="auto"/>
                <w:right w:val="none" w:sz="0" w:space="0" w:color="auto"/>
              </w:divBdr>
            </w:div>
            <w:div w:id="1347053481">
              <w:marLeft w:val="0"/>
              <w:marRight w:val="0"/>
              <w:marTop w:val="0"/>
              <w:marBottom w:val="0"/>
              <w:divBdr>
                <w:top w:val="none" w:sz="0" w:space="0" w:color="auto"/>
                <w:left w:val="none" w:sz="0" w:space="0" w:color="auto"/>
                <w:bottom w:val="none" w:sz="0" w:space="0" w:color="auto"/>
                <w:right w:val="none" w:sz="0" w:space="0" w:color="auto"/>
              </w:divBdr>
            </w:div>
            <w:div w:id="1441879877">
              <w:marLeft w:val="0"/>
              <w:marRight w:val="0"/>
              <w:marTop w:val="0"/>
              <w:marBottom w:val="0"/>
              <w:divBdr>
                <w:top w:val="none" w:sz="0" w:space="0" w:color="auto"/>
                <w:left w:val="none" w:sz="0" w:space="0" w:color="auto"/>
                <w:bottom w:val="none" w:sz="0" w:space="0" w:color="auto"/>
                <w:right w:val="none" w:sz="0" w:space="0" w:color="auto"/>
              </w:divBdr>
            </w:div>
            <w:div w:id="336688456">
              <w:marLeft w:val="0"/>
              <w:marRight w:val="0"/>
              <w:marTop w:val="0"/>
              <w:marBottom w:val="0"/>
              <w:divBdr>
                <w:top w:val="none" w:sz="0" w:space="0" w:color="auto"/>
                <w:left w:val="none" w:sz="0" w:space="0" w:color="auto"/>
                <w:bottom w:val="none" w:sz="0" w:space="0" w:color="auto"/>
                <w:right w:val="none" w:sz="0" w:space="0" w:color="auto"/>
              </w:divBdr>
            </w:div>
            <w:div w:id="2029939666">
              <w:marLeft w:val="0"/>
              <w:marRight w:val="0"/>
              <w:marTop w:val="0"/>
              <w:marBottom w:val="0"/>
              <w:divBdr>
                <w:top w:val="none" w:sz="0" w:space="0" w:color="auto"/>
                <w:left w:val="none" w:sz="0" w:space="0" w:color="auto"/>
                <w:bottom w:val="none" w:sz="0" w:space="0" w:color="auto"/>
                <w:right w:val="none" w:sz="0" w:space="0" w:color="auto"/>
              </w:divBdr>
            </w:div>
            <w:div w:id="1985815515">
              <w:marLeft w:val="0"/>
              <w:marRight w:val="0"/>
              <w:marTop w:val="0"/>
              <w:marBottom w:val="0"/>
              <w:divBdr>
                <w:top w:val="none" w:sz="0" w:space="0" w:color="auto"/>
                <w:left w:val="none" w:sz="0" w:space="0" w:color="auto"/>
                <w:bottom w:val="none" w:sz="0" w:space="0" w:color="auto"/>
                <w:right w:val="none" w:sz="0" w:space="0" w:color="auto"/>
              </w:divBdr>
            </w:div>
            <w:div w:id="714932294">
              <w:marLeft w:val="0"/>
              <w:marRight w:val="0"/>
              <w:marTop w:val="0"/>
              <w:marBottom w:val="0"/>
              <w:divBdr>
                <w:top w:val="none" w:sz="0" w:space="0" w:color="auto"/>
                <w:left w:val="none" w:sz="0" w:space="0" w:color="auto"/>
                <w:bottom w:val="none" w:sz="0" w:space="0" w:color="auto"/>
                <w:right w:val="none" w:sz="0" w:space="0" w:color="auto"/>
              </w:divBdr>
            </w:div>
            <w:div w:id="175920479">
              <w:marLeft w:val="0"/>
              <w:marRight w:val="0"/>
              <w:marTop w:val="0"/>
              <w:marBottom w:val="0"/>
              <w:divBdr>
                <w:top w:val="none" w:sz="0" w:space="0" w:color="auto"/>
                <w:left w:val="none" w:sz="0" w:space="0" w:color="auto"/>
                <w:bottom w:val="none" w:sz="0" w:space="0" w:color="auto"/>
                <w:right w:val="none" w:sz="0" w:space="0" w:color="auto"/>
              </w:divBdr>
            </w:div>
            <w:div w:id="1242907678">
              <w:marLeft w:val="0"/>
              <w:marRight w:val="0"/>
              <w:marTop w:val="0"/>
              <w:marBottom w:val="0"/>
              <w:divBdr>
                <w:top w:val="none" w:sz="0" w:space="0" w:color="auto"/>
                <w:left w:val="none" w:sz="0" w:space="0" w:color="auto"/>
                <w:bottom w:val="none" w:sz="0" w:space="0" w:color="auto"/>
                <w:right w:val="none" w:sz="0" w:space="0" w:color="auto"/>
              </w:divBdr>
            </w:div>
            <w:div w:id="1410694142">
              <w:marLeft w:val="0"/>
              <w:marRight w:val="0"/>
              <w:marTop w:val="0"/>
              <w:marBottom w:val="0"/>
              <w:divBdr>
                <w:top w:val="none" w:sz="0" w:space="0" w:color="auto"/>
                <w:left w:val="none" w:sz="0" w:space="0" w:color="auto"/>
                <w:bottom w:val="none" w:sz="0" w:space="0" w:color="auto"/>
                <w:right w:val="none" w:sz="0" w:space="0" w:color="auto"/>
              </w:divBdr>
            </w:div>
            <w:div w:id="1555039542">
              <w:marLeft w:val="0"/>
              <w:marRight w:val="0"/>
              <w:marTop w:val="0"/>
              <w:marBottom w:val="0"/>
              <w:divBdr>
                <w:top w:val="none" w:sz="0" w:space="0" w:color="auto"/>
                <w:left w:val="none" w:sz="0" w:space="0" w:color="auto"/>
                <w:bottom w:val="none" w:sz="0" w:space="0" w:color="auto"/>
                <w:right w:val="none" w:sz="0" w:space="0" w:color="auto"/>
              </w:divBdr>
            </w:div>
            <w:div w:id="1904099254">
              <w:marLeft w:val="0"/>
              <w:marRight w:val="0"/>
              <w:marTop w:val="0"/>
              <w:marBottom w:val="0"/>
              <w:divBdr>
                <w:top w:val="none" w:sz="0" w:space="0" w:color="auto"/>
                <w:left w:val="none" w:sz="0" w:space="0" w:color="auto"/>
                <w:bottom w:val="none" w:sz="0" w:space="0" w:color="auto"/>
                <w:right w:val="none" w:sz="0" w:space="0" w:color="auto"/>
              </w:divBdr>
            </w:div>
            <w:div w:id="1059717681">
              <w:marLeft w:val="0"/>
              <w:marRight w:val="0"/>
              <w:marTop w:val="0"/>
              <w:marBottom w:val="0"/>
              <w:divBdr>
                <w:top w:val="none" w:sz="0" w:space="0" w:color="auto"/>
                <w:left w:val="none" w:sz="0" w:space="0" w:color="auto"/>
                <w:bottom w:val="none" w:sz="0" w:space="0" w:color="auto"/>
                <w:right w:val="none" w:sz="0" w:space="0" w:color="auto"/>
              </w:divBdr>
            </w:div>
            <w:div w:id="304359101">
              <w:marLeft w:val="0"/>
              <w:marRight w:val="0"/>
              <w:marTop w:val="0"/>
              <w:marBottom w:val="0"/>
              <w:divBdr>
                <w:top w:val="none" w:sz="0" w:space="0" w:color="auto"/>
                <w:left w:val="none" w:sz="0" w:space="0" w:color="auto"/>
                <w:bottom w:val="none" w:sz="0" w:space="0" w:color="auto"/>
                <w:right w:val="none" w:sz="0" w:space="0" w:color="auto"/>
              </w:divBdr>
            </w:div>
            <w:div w:id="796948203">
              <w:marLeft w:val="0"/>
              <w:marRight w:val="0"/>
              <w:marTop w:val="0"/>
              <w:marBottom w:val="0"/>
              <w:divBdr>
                <w:top w:val="none" w:sz="0" w:space="0" w:color="auto"/>
                <w:left w:val="none" w:sz="0" w:space="0" w:color="auto"/>
                <w:bottom w:val="none" w:sz="0" w:space="0" w:color="auto"/>
                <w:right w:val="none" w:sz="0" w:space="0" w:color="auto"/>
              </w:divBdr>
            </w:div>
            <w:div w:id="981544856">
              <w:marLeft w:val="0"/>
              <w:marRight w:val="0"/>
              <w:marTop w:val="0"/>
              <w:marBottom w:val="0"/>
              <w:divBdr>
                <w:top w:val="none" w:sz="0" w:space="0" w:color="auto"/>
                <w:left w:val="none" w:sz="0" w:space="0" w:color="auto"/>
                <w:bottom w:val="none" w:sz="0" w:space="0" w:color="auto"/>
                <w:right w:val="none" w:sz="0" w:space="0" w:color="auto"/>
              </w:divBdr>
            </w:div>
            <w:div w:id="1896232231">
              <w:marLeft w:val="0"/>
              <w:marRight w:val="0"/>
              <w:marTop w:val="0"/>
              <w:marBottom w:val="0"/>
              <w:divBdr>
                <w:top w:val="none" w:sz="0" w:space="0" w:color="auto"/>
                <w:left w:val="none" w:sz="0" w:space="0" w:color="auto"/>
                <w:bottom w:val="none" w:sz="0" w:space="0" w:color="auto"/>
                <w:right w:val="none" w:sz="0" w:space="0" w:color="auto"/>
              </w:divBdr>
            </w:div>
            <w:div w:id="646713457">
              <w:marLeft w:val="0"/>
              <w:marRight w:val="0"/>
              <w:marTop w:val="0"/>
              <w:marBottom w:val="0"/>
              <w:divBdr>
                <w:top w:val="none" w:sz="0" w:space="0" w:color="auto"/>
                <w:left w:val="none" w:sz="0" w:space="0" w:color="auto"/>
                <w:bottom w:val="none" w:sz="0" w:space="0" w:color="auto"/>
                <w:right w:val="none" w:sz="0" w:space="0" w:color="auto"/>
              </w:divBdr>
            </w:div>
            <w:div w:id="1410543138">
              <w:marLeft w:val="0"/>
              <w:marRight w:val="0"/>
              <w:marTop w:val="0"/>
              <w:marBottom w:val="0"/>
              <w:divBdr>
                <w:top w:val="none" w:sz="0" w:space="0" w:color="auto"/>
                <w:left w:val="none" w:sz="0" w:space="0" w:color="auto"/>
                <w:bottom w:val="none" w:sz="0" w:space="0" w:color="auto"/>
                <w:right w:val="none" w:sz="0" w:space="0" w:color="auto"/>
              </w:divBdr>
            </w:div>
            <w:div w:id="1373261753">
              <w:marLeft w:val="0"/>
              <w:marRight w:val="0"/>
              <w:marTop w:val="0"/>
              <w:marBottom w:val="0"/>
              <w:divBdr>
                <w:top w:val="none" w:sz="0" w:space="0" w:color="auto"/>
                <w:left w:val="none" w:sz="0" w:space="0" w:color="auto"/>
                <w:bottom w:val="none" w:sz="0" w:space="0" w:color="auto"/>
                <w:right w:val="none" w:sz="0" w:space="0" w:color="auto"/>
              </w:divBdr>
            </w:div>
            <w:div w:id="190918315">
              <w:marLeft w:val="0"/>
              <w:marRight w:val="0"/>
              <w:marTop w:val="0"/>
              <w:marBottom w:val="0"/>
              <w:divBdr>
                <w:top w:val="none" w:sz="0" w:space="0" w:color="auto"/>
                <w:left w:val="none" w:sz="0" w:space="0" w:color="auto"/>
                <w:bottom w:val="none" w:sz="0" w:space="0" w:color="auto"/>
                <w:right w:val="none" w:sz="0" w:space="0" w:color="auto"/>
              </w:divBdr>
            </w:div>
            <w:div w:id="1690063834">
              <w:marLeft w:val="0"/>
              <w:marRight w:val="0"/>
              <w:marTop w:val="0"/>
              <w:marBottom w:val="0"/>
              <w:divBdr>
                <w:top w:val="none" w:sz="0" w:space="0" w:color="auto"/>
                <w:left w:val="none" w:sz="0" w:space="0" w:color="auto"/>
                <w:bottom w:val="none" w:sz="0" w:space="0" w:color="auto"/>
                <w:right w:val="none" w:sz="0" w:space="0" w:color="auto"/>
              </w:divBdr>
            </w:div>
            <w:div w:id="1761871320">
              <w:marLeft w:val="0"/>
              <w:marRight w:val="0"/>
              <w:marTop w:val="0"/>
              <w:marBottom w:val="0"/>
              <w:divBdr>
                <w:top w:val="none" w:sz="0" w:space="0" w:color="auto"/>
                <w:left w:val="none" w:sz="0" w:space="0" w:color="auto"/>
                <w:bottom w:val="none" w:sz="0" w:space="0" w:color="auto"/>
                <w:right w:val="none" w:sz="0" w:space="0" w:color="auto"/>
              </w:divBdr>
            </w:div>
            <w:div w:id="1167130909">
              <w:marLeft w:val="0"/>
              <w:marRight w:val="0"/>
              <w:marTop w:val="0"/>
              <w:marBottom w:val="0"/>
              <w:divBdr>
                <w:top w:val="none" w:sz="0" w:space="0" w:color="auto"/>
                <w:left w:val="none" w:sz="0" w:space="0" w:color="auto"/>
                <w:bottom w:val="none" w:sz="0" w:space="0" w:color="auto"/>
                <w:right w:val="none" w:sz="0" w:space="0" w:color="auto"/>
              </w:divBdr>
            </w:div>
            <w:div w:id="1183207735">
              <w:marLeft w:val="0"/>
              <w:marRight w:val="0"/>
              <w:marTop w:val="0"/>
              <w:marBottom w:val="0"/>
              <w:divBdr>
                <w:top w:val="none" w:sz="0" w:space="0" w:color="auto"/>
                <w:left w:val="none" w:sz="0" w:space="0" w:color="auto"/>
                <w:bottom w:val="none" w:sz="0" w:space="0" w:color="auto"/>
                <w:right w:val="none" w:sz="0" w:space="0" w:color="auto"/>
              </w:divBdr>
            </w:div>
            <w:div w:id="1149444077">
              <w:marLeft w:val="0"/>
              <w:marRight w:val="0"/>
              <w:marTop w:val="0"/>
              <w:marBottom w:val="0"/>
              <w:divBdr>
                <w:top w:val="none" w:sz="0" w:space="0" w:color="auto"/>
                <w:left w:val="none" w:sz="0" w:space="0" w:color="auto"/>
                <w:bottom w:val="none" w:sz="0" w:space="0" w:color="auto"/>
                <w:right w:val="none" w:sz="0" w:space="0" w:color="auto"/>
              </w:divBdr>
            </w:div>
            <w:div w:id="1661158517">
              <w:marLeft w:val="0"/>
              <w:marRight w:val="0"/>
              <w:marTop w:val="0"/>
              <w:marBottom w:val="0"/>
              <w:divBdr>
                <w:top w:val="none" w:sz="0" w:space="0" w:color="auto"/>
                <w:left w:val="none" w:sz="0" w:space="0" w:color="auto"/>
                <w:bottom w:val="none" w:sz="0" w:space="0" w:color="auto"/>
                <w:right w:val="none" w:sz="0" w:space="0" w:color="auto"/>
              </w:divBdr>
            </w:div>
            <w:div w:id="1593859118">
              <w:marLeft w:val="0"/>
              <w:marRight w:val="0"/>
              <w:marTop w:val="0"/>
              <w:marBottom w:val="0"/>
              <w:divBdr>
                <w:top w:val="none" w:sz="0" w:space="0" w:color="auto"/>
                <w:left w:val="none" w:sz="0" w:space="0" w:color="auto"/>
                <w:bottom w:val="none" w:sz="0" w:space="0" w:color="auto"/>
                <w:right w:val="none" w:sz="0" w:space="0" w:color="auto"/>
              </w:divBdr>
            </w:div>
            <w:div w:id="108085259">
              <w:marLeft w:val="0"/>
              <w:marRight w:val="0"/>
              <w:marTop w:val="0"/>
              <w:marBottom w:val="0"/>
              <w:divBdr>
                <w:top w:val="none" w:sz="0" w:space="0" w:color="auto"/>
                <w:left w:val="none" w:sz="0" w:space="0" w:color="auto"/>
                <w:bottom w:val="none" w:sz="0" w:space="0" w:color="auto"/>
                <w:right w:val="none" w:sz="0" w:space="0" w:color="auto"/>
              </w:divBdr>
            </w:div>
            <w:div w:id="70667743">
              <w:marLeft w:val="0"/>
              <w:marRight w:val="0"/>
              <w:marTop w:val="0"/>
              <w:marBottom w:val="0"/>
              <w:divBdr>
                <w:top w:val="none" w:sz="0" w:space="0" w:color="auto"/>
                <w:left w:val="none" w:sz="0" w:space="0" w:color="auto"/>
                <w:bottom w:val="none" w:sz="0" w:space="0" w:color="auto"/>
                <w:right w:val="none" w:sz="0" w:space="0" w:color="auto"/>
              </w:divBdr>
            </w:div>
            <w:div w:id="2078824402">
              <w:marLeft w:val="0"/>
              <w:marRight w:val="0"/>
              <w:marTop w:val="0"/>
              <w:marBottom w:val="0"/>
              <w:divBdr>
                <w:top w:val="none" w:sz="0" w:space="0" w:color="auto"/>
                <w:left w:val="none" w:sz="0" w:space="0" w:color="auto"/>
                <w:bottom w:val="none" w:sz="0" w:space="0" w:color="auto"/>
                <w:right w:val="none" w:sz="0" w:space="0" w:color="auto"/>
              </w:divBdr>
            </w:div>
            <w:div w:id="639577668">
              <w:marLeft w:val="0"/>
              <w:marRight w:val="0"/>
              <w:marTop w:val="0"/>
              <w:marBottom w:val="0"/>
              <w:divBdr>
                <w:top w:val="none" w:sz="0" w:space="0" w:color="auto"/>
                <w:left w:val="none" w:sz="0" w:space="0" w:color="auto"/>
                <w:bottom w:val="none" w:sz="0" w:space="0" w:color="auto"/>
                <w:right w:val="none" w:sz="0" w:space="0" w:color="auto"/>
              </w:divBdr>
            </w:div>
            <w:div w:id="138426659">
              <w:marLeft w:val="0"/>
              <w:marRight w:val="0"/>
              <w:marTop w:val="0"/>
              <w:marBottom w:val="0"/>
              <w:divBdr>
                <w:top w:val="none" w:sz="0" w:space="0" w:color="auto"/>
                <w:left w:val="none" w:sz="0" w:space="0" w:color="auto"/>
                <w:bottom w:val="none" w:sz="0" w:space="0" w:color="auto"/>
                <w:right w:val="none" w:sz="0" w:space="0" w:color="auto"/>
              </w:divBdr>
            </w:div>
            <w:div w:id="341275003">
              <w:marLeft w:val="0"/>
              <w:marRight w:val="0"/>
              <w:marTop w:val="0"/>
              <w:marBottom w:val="0"/>
              <w:divBdr>
                <w:top w:val="none" w:sz="0" w:space="0" w:color="auto"/>
                <w:left w:val="none" w:sz="0" w:space="0" w:color="auto"/>
                <w:bottom w:val="none" w:sz="0" w:space="0" w:color="auto"/>
                <w:right w:val="none" w:sz="0" w:space="0" w:color="auto"/>
              </w:divBdr>
            </w:div>
            <w:div w:id="523326935">
              <w:marLeft w:val="0"/>
              <w:marRight w:val="0"/>
              <w:marTop w:val="0"/>
              <w:marBottom w:val="0"/>
              <w:divBdr>
                <w:top w:val="none" w:sz="0" w:space="0" w:color="auto"/>
                <w:left w:val="none" w:sz="0" w:space="0" w:color="auto"/>
                <w:bottom w:val="none" w:sz="0" w:space="0" w:color="auto"/>
                <w:right w:val="none" w:sz="0" w:space="0" w:color="auto"/>
              </w:divBdr>
            </w:div>
            <w:div w:id="967711347">
              <w:marLeft w:val="0"/>
              <w:marRight w:val="0"/>
              <w:marTop w:val="0"/>
              <w:marBottom w:val="0"/>
              <w:divBdr>
                <w:top w:val="none" w:sz="0" w:space="0" w:color="auto"/>
                <w:left w:val="none" w:sz="0" w:space="0" w:color="auto"/>
                <w:bottom w:val="none" w:sz="0" w:space="0" w:color="auto"/>
                <w:right w:val="none" w:sz="0" w:space="0" w:color="auto"/>
              </w:divBdr>
            </w:div>
            <w:div w:id="866331210">
              <w:marLeft w:val="0"/>
              <w:marRight w:val="0"/>
              <w:marTop w:val="0"/>
              <w:marBottom w:val="0"/>
              <w:divBdr>
                <w:top w:val="none" w:sz="0" w:space="0" w:color="auto"/>
                <w:left w:val="none" w:sz="0" w:space="0" w:color="auto"/>
                <w:bottom w:val="none" w:sz="0" w:space="0" w:color="auto"/>
                <w:right w:val="none" w:sz="0" w:space="0" w:color="auto"/>
              </w:divBdr>
            </w:div>
            <w:div w:id="1653220549">
              <w:marLeft w:val="0"/>
              <w:marRight w:val="0"/>
              <w:marTop w:val="0"/>
              <w:marBottom w:val="0"/>
              <w:divBdr>
                <w:top w:val="none" w:sz="0" w:space="0" w:color="auto"/>
                <w:left w:val="none" w:sz="0" w:space="0" w:color="auto"/>
                <w:bottom w:val="none" w:sz="0" w:space="0" w:color="auto"/>
                <w:right w:val="none" w:sz="0" w:space="0" w:color="auto"/>
              </w:divBdr>
            </w:div>
            <w:div w:id="814684415">
              <w:marLeft w:val="0"/>
              <w:marRight w:val="0"/>
              <w:marTop w:val="0"/>
              <w:marBottom w:val="0"/>
              <w:divBdr>
                <w:top w:val="none" w:sz="0" w:space="0" w:color="auto"/>
                <w:left w:val="none" w:sz="0" w:space="0" w:color="auto"/>
                <w:bottom w:val="none" w:sz="0" w:space="0" w:color="auto"/>
                <w:right w:val="none" w:sz="0" w:space="0" w:color="auto"/>
              </w:divBdr>
            </w:div>
            <w:div w:id="2057318541">
              <w:marLeft w:val="0"/>
              <w:marRight w:val="0"/>
              <w:marTop w:val="0"/>
              <w:marBottom w:val="0"/>
              <w:divBdr>
                <w:top w:val="none" w:sz="0" w:space="0" w:color="auto"/>
                <w:left w:val="none" w:sz="0" w:space="0" w:color="auto"/>
                <w:bottom w:val="none" w:sz="0" w:space="0" w:color="auto"/>
                <w:right w:val="none" w:sz="0" w:space="0" w:color="auto"/>
              </w:divBdr>
            </w:div>
            <w:div w:id="501169089">
              <w:marLeft w:val="0"/>
              <w:marRight w:val="0"/>
              <w:marTop w:val="0"/>
              <w:marBottom w:val="0"/>
              <w:divBdr>
                <w:top w:val="none" w:sz="0" w:space="0" w:color="auto"/>
                <w:left w:val="none" w:sz="0" w:space="0" w:color="auto"/>
                <w:bottom w:val="none" w:sz="0" w:space="0" w:color="auto"/>
                <w:right w:val="none" w:sz="0" w:space="0" w:color="auto"/>
              </w:divBdr>
            </w:div>
            <w:div w:id="1883898897">
              <w:marLeft w:val="0"/>
              <w:marRight w:val="0"/>
              <w:marTop w:val="0"/>
              <w:marBottom w:val="0"/>
              <w:divBdr>
                <w:top w:val="none" w:sz="0" w:space="0" w:color="auto"/>
                <w:left w:val="none" w:sz="0" w:space="0" w:color="auto"/>
                <w:bottom w:val="none" w:sz="0" w:space="0" w:color="auto"/>
                <w:right w:val="none" w:sz="0" w:space="0" w:color="auto"/>
              </w:divBdr>
            </w:div>
            <w:div w:id="2104951476">
              <w:marLeft w:val="0"/>
              <w:marRight w:val="0"/>
              <w:marTop w:val="0"/>
              <w:marBottom w:val="0"/>
              <w:divBdr>
                <w:top w:val="none" w:sz="0" w:space="0" w:color="auto"/>
                <w:left w:val="none" w:sz="0" w:space="0" w:color="auto"/>
                <w:bottom w:val="none" w:sz="0" w:space="0" w:color="auto"/>
                <w:right w:val="none" w:sz="0" w:space="0" w:color="auto"/>
              </w:divBdr>
            </w:div>
            <w:div w:id="741686042">
              <w:marLeft w:val="0"/>
              <w:marRight w:val="0"/>
              <w:marTop w:val="0"/>
              <w:marBottom w:val="0"/>
              <w:divBdr>
                <w:top w:val="none" w:sz="0" w:space="0" w:color="auto"/>
                <w:left w:val="none" w:sz="0" w:space="0" w:color="auto"/>
                <w:bottom w:val="none" w:sz="0" w:space="0" w:color="auto"/>
                <w:right w:val="none" w:sz="0" w:space="0" w:color="auto"/>
              </w:divBdr>
            </w:div>
            <w:div w:id="12996335">
              <w:marLeft w:val="0"/>
              <w:marRight w:val="0"/>
              <w:marTop w:val="0"/>
              <w:marBottom w:val="0"/>
              <w:divBdr>
                <w:top w:val="none" w:sz="0" w:space="0" w:color="auto"/>
                <w:left w:val="none" w:sz="0" w:space="0" w:color="auto"/>
                <w:bottom w:val="none" w:sz="0" w:space="0" w:color="auto"/>
                <w:right w:val="none" w:sz="0" w:space="0" w:color="auto"/>
              </w:divBdr>
            </w:div>
            <w:div w:id="1139112133">
              <w:marLeft w:val="0"/>
              <w:marRight w:val="0"/>
              <w:marTop w:val="0"/>
              <w:marBottom w:val="0"/>
              <w:divBdr>
                <w:top w:val="none" w:sz="0" w:space="0" w:color="auto"/>
                <w:left w:val="none" w:sz="0" w:space="0" w:color="auto"/>
                <w:bottom w:val="none" w:sz="0" w:space="0" w:color="auto"/>
                <w:right w:val="none" w:sz="0" w:space="0" w:color="auto"/>
              </w:divBdr>
            </w:div>
            <w:div w:id="1294019698">
              <w:marLeft w:val="0"/>
              <w:marRight w:val="0"/>
              <w:marTop w:val="0"/>
              <w:marBottom w:val="0"/>
              <w:divBdr>
                <w:top w:val="none" w:sz="0" w:space="0" w:color="auto"/>
                <w:left w:val="none" w:sz="0" w:space="0" w:color="auto"/>
                <w:bottom w:val="none" w:sz="0" w:space="0" w:color="auto"/>
                <w:right w:val="none" w:sz="0" w:space="0" w:color="auto"/>
              </w:divBdr>
            </w:div>
            <w:div w:id="381638962">
              <w:marLeft w:val="0"/>
              <w:marRight w:val="0"/>
              <w:marTop w:val="0"/>
              <w:marBottom w:val="0"/>
              <w:divBdr>
                <w:top w:val="none" w:sz="0" w:space="0" w:color="auto"/>
                <w:left w:val="none" w:sz="0" w:space="0" w:color="auto"/>
                <w:bottom w:val="none" w:sz="0" w:space="0" w:color="auto"/>
                <w:right w:val="none" w:sz="0" w:space="0" w:color="auto"/>
              </w:divBdr>
            </w:div>
            <w:div w:id="54280677">
              <w:marLeft w:val="0"/>
              <w:marRight w:val="0"/>
              <w:marTop w:val="0"/>
              <w:marBottom w:val="0"/>
              <w:divBdr>
                <w:top w:val="none" w:sz="0" w:space="0" w:color="auto"/>
                <w:left w:val="none" w:sz="0" w:space="0" w:color="auto"/>
                <w:bottom w:val="none" w:sz="0" w:space="0" w:color="auto"/>
                <w:right w:val="none" w:sz="0" w:space="0" w:color="auto"/>
              </w:divBdr>
            </w:div>
            <w:div w:id="55398508">
              <w:marLeft w:val="0"/>
              <w:marRight w:val="0"/>
              <w:marTop w:val="0"/>
              <w:marBottom w:val="0"/>
              <w:divBdr>
                <w:top w:val="none" w:sz="0" w:space="0" w:color="auto"/>
                <w:left w:val="none" w:sz="0" w:space="0" w:color="auto"/>
                <w:bottom w:val="none" w:sz="0" w:space="0" w:color="auto"/>
                <w:right w:val="none" w:sz="0" w:space="0" w:color="auto"/>
              </w:divBdr>
            </w:div>
            <w:div w:id="1771386568">
              <w:marLeft w:val="0"/>
              <w:marRight w:val="0"/>
              <w:marTop w:val="0"/>
              <w:marBottom w:val="0"/>
              <w:divBdr>
                <w:top w:val="none" w:sz="0" w:space="0" w:color="auto"/>
                <w:left w:val="none" w:sz="0" w:space="0" w:color="auto"/>
                <w:bottom w:val="none" w:sz="0" w:space="0" w:color="auto"/>
                <w:right w:val="none" w:sz="0" w:space="0" w:color="auto"/>
              </w:divBdr>
            </w:div>
            <w:div w:id="1090270218">
              <w:marLeft w:val="0"/>
              <w:marRight w:val="0"/>
              <w:marTop w:val="0"/>
              <w:marBottom w:val="0"/>
              <w:divBdr>
                <w:top w:val="none" w:sz="0" w:space="0" w:color="auto"/>
                <w:left w:val="none" w:sz="0" w:space="0" w:color="auto"/>
                <w:bottom w:val="none" w:sz="0" w:space="0" w:color="auto"/>
                <w:right w:val="none" w:sz="0" w:space="0" w:color="auto"/>
              </w:divBdr>
            </w:div>
            <w:div w:id="238902250">
              <w:marLeft w:val="0"/>
              <w:marRight w:val="0"/>
              <w:marTop w:val="0"/>
              <w:marBottom w:val="0"/>
              <w:divBdr>
                <w:top w:val="none" w:sz="0" w:space="0" w:color="auto"/>
                <w:left w:val="none" w:sz="0" w:space="0" w:color="auto"/>
                <w:bottom w:val="none" w:sz="0" w:space="0" w:color="auto"/>
                <w:right w:val="none" w:sz="0" w:space="0" w:color="auto"/>
              </w:divBdr>
            </w:div>
            <w:div w:id="1166439399">
              <w:marLeft w:val="0"/>
              <w:marRight w:val="0"/>
              <w:marTop w:val="0"/>
              <w:marBottom w:val="0"/>
              <w:divBdr>
                <w:top w:val="none" w:sz="0" w:space="0" w:color="auto"/>
                <w:left w:val="none" w:sz="0" w:space="0" w:color="auto"/>
                <w:bottom w:val="none" w:sz="0" w:space="0" w:color="auto"/>
                <w:right w:val="none" w:sz="0" w:space="0" w:color="auto"/>
              </w:divBdr>
            </w:div>
            <w:div w:id="2143115028">
              <w:marLeft w:val="0"/>
              <w:marRight w:val="0"/>
              <w:marTop w:val="0"/>
              <w:marBottom w:val="0"/>
              <w:divBdr>
                <w:top w:val="none" w:sz="0" w:space="0" w:color="auto"/>
                <w:left w:val="none" w:sz="0" w:space="0" w:color="auto"/>
                <w:bottom w:val="none" w:sz="0" w:space="0" w:color="auto"/>
                <w:right w:val="none" w:sz="0" w:space="0" w:color="auto"/>
              </w:divBdr>
            </w:div>
            <w:div w:id="1316448482">
              <w:marLeft w:val="0"/>
              <w:marRight w:val="0"/>
              <w:marTop w:val="0"/>
              <w:marBottom w:val="0"/>
              <w:divBdr>
                <w:top w:val="none" w:sz="0" w:space="0" w:color="auto"/>
                <w:left w:val="none" w:sz="0" w:space="0" w:color="auto"/>
                <w:bottom w:val="none" w:sz="0" w:space="0" w:color="auto"/>
                <w:right w:val="none" w:sz="0" w:space="0" w:color="auto"/>
              </w:divBdr>
            </w:div>
            <w:div w:id="1156265095">
              <w:marLeft w:val="0"/>
              <w:marRight w:val="0"/>
              <w:marTop w:val="0"/>
              <w:marBottom w:val="0"/>
              <w:divBdr>
                <w:top w:val="none" w:sz="0" w:space="0" w:color="auto"/>
                <w:left w:val="none" w:sz="0" w:space="0" w:color="auto"/>
                <w:bottom w:val="none" w:sz="0" w:space="0" w:color="auto"/>
                <w:right w:val="none" w:sz="0" w:space="0" w:color="auto"/>
              </w:divBdr>
            </w:div>
            <w:div w:id="607203110">
              <w:marLeft w:val="0"/>
              <w:marRight w:val="0"/>
              <w:marTop w:val="0"/>
              <w:marBottom w:val="0"/>
              <w:divBdr>
                <w:top w:val="none" w:sz="0" w:space="0" w:color="auto"/>
                <w:left w:val="none" w:sz="0" w:space="0" w:color="auto"/>
                <w:bottom w:val="none" w:sz="0" w:space="0" w:color="auto"/>
                <w:right w:val="none" w:sz="0" w:space="0" w:color="auto"/>
              </w:divBdr>
            </w:div>
            <w:div w:id="1579559516">
              <w:marLeft w:val="0"/>
              <w:marRight w:val="0"/>
              <w:marTop w:val="0"/>
              <w:marBottom w:val="0"/>
              <w:divBdr>
                <w:top w:val="none" w:sz="0" w:space="0" w:color="auto"/>
                <w:left w:val="none" w:sz="0" w:space="0" w:color="auto"/>
                <w:bottom w:val="none" w:sz="0" w:space="0" w:color="auto"/>
                <w:right w:val="none" w:sz="0" w:space="0" w:color="auto"/>
              </w:divBdr>
            </w:div>
            <w:div w:id="404569467">
              <w:marLeft w:val="0"/>
              <w:marRight w:val="0"/>
              <w:marTop w:val="0"/>
              <w:marBottom w:val="0"/>
              <w:divBdr>
                <w:top w:val="none" w:sz="0" w:space="0" w:color="auto"/>
                <w:left w:val="none" w:sz="0" w:space="0" w:color="auto"/>
                <w:bottom w:val="none" w:sz="0" w:space="0" w:color="auto"/>
                <w:right w:val="none" w:sz="0" w:space="0" w:color="auto"/>
              </w:divBdr>
            </w:div>
            <w:div w:id="572206834">
              <w:marLeft w:val="0"/>
              <w:marRight w:val="0"/>
              <w:marTop w:val="0"/>
              <w:marBottom w:val="0"/>
              <w:divBdr>
                <w:top w:val="none" w:sz="0" w:space="0" w:color="auto"/>
                <w:left w:val="none" w:sz="0" w:space="0" w:color="auto"/>
                <w:bottom w:val="none" w:sz="0" w:space="0" w:color="auto"/>
                <w:right w:val="none" w:sz="0" w:space="0" w:color="auto"/>
              </w:divBdr>
            </w:div>
            <w:div w:id="256140096">
              <w:marLeft w:val="0"/>
              <w:marRight w:val="0"/>
              <w:marTop w:val="0"/>
              <w:marBottom w:val="0"/>
              <w:divBdr>
                <w:top w:val="none" w:sz="0" w:space="0" w:color="auto"/>
                <w:left w:val="none" w:sz="0" w:space="0" w:color="auto"/>
                <w:bottom w:val="none" w:sz="0" w:space="0" w:color="auto"/>
                <w:right w:val="none" w:sz="0" w:space="0" w:color="auto"/>
              </w:divBdr>
            </w:div>
            <w:div w:id="1142111590">
              <w:marLeft w:val="0"/>
              <w:marRight w:val="0"/>
              <w:marTop w:val="0"/>
              <w:marBottom w:val="0"/>
              <w:divBdr>
                <w:top w:val="none" w:sz="0" w:space="0" w:color="auto"/>
                <w:left w:val="none" w:sz="0" w:space="0" w:color="auto"/>
                <w:bottom w:val="none" w:sz="0" w:space="0" w:color="auto"/>
                <w:right w:val="none" w:sz="0" w:space="0" w:color="auto"/>
              </w:divBdr>
            </w:div>
            <w:div w:id="172308143">
              <w:marLeft w:val="0"/>
              <w:marRight w:val="0"/>
              <w:marTop w:val="0"/>
              <w:marBottom w:val="0"/>
              <w:divBdr>
                <w:top w:val="none" w:sz="0" w:space="0" w:color="auto"/>
                <w:left w:val="none" w:sz="0" w:space="0" w:color="auto"/>
                <w:bottom w:val="none" w:sz="0" w:space="0" w:color="auto"/>
                <w:right w:val="none" w:sz="0" w:space="0" w:color="auto"/>
              </w:divBdr>
            </w:div>
            <w:div w:id="2006860779">
              <w:marLeft w:val="0"/>
              <w:marRight w:val="0"/>
              <w:marTop w:val="0"/>
              <w:marBottom w:val="0"/>
              <w:divBdr>
                <w:top w:val="none" w:sz="0" w:space="0" w:color="auto"/>
                <w:left w:val="none" w:sz="0" w:space="0" w:color="auto"/>
                <w:bottom w:val="none" w:sz="0" w:space="0" w:color="auto"/>
                <w:right w:val="none" w:sz="0" w:space="0" w:color="auto"/>
              </w:divBdr>
            </w:div>
            <w:div w:id="463471147">
              <w:marLeft w:val="0"/>
              <w:marRight w:val="0"/>
              <w:marTop w:val="0"/>
              <w:marBottom w:val="0"/>
              <w:divBdr>
                <w:top w:val="none" w:sz="0" w:space="0" w:color="auto"/>
                <w:left w:val="none" w:sz="0" w:space="0" w:color="auto"/>
                <w:bottom w:val="none" w:sz="0" w:space="0" w:color="auto"/>
                <w:right w:val="none" w:sz="0" w:space="0" w:color="auto"/>
              </w:divBdr>
            </w:div>
            <w:div w:id="1172136107">
              <w:marLeft w:val="0"/>
              <w:marRight w:val="0"/>
              <w:marTop w:val="0"/>
              <w:marBottom w:val="0"/>
              <w:divBdr>
                <w:top w:val="none" w:sz="0" w:space="0" w:color="auto"/>
                <w:left w:val="none" w:sz="0" w:space="0" w:color="auto"/>
                <w:bottom w:val="none" w:sz="0" w:space="0" w:color="auto"/>
                <w:right w:val="none" w:sz="0" w:space="0" w:color="auto"/>
              </w:divBdr>
            </w:div>
            <w:div w:id="545412563">
              <w:marLeft w:val="0"/>
              <w:marRight w:val="0"/>
              <w:marTop w:val="0"/>
              <w:marBottom w:val="0"/>
              <w:divBdr>
                <w:top w:val="none" w:sz="0" w:space="0" w:color="auto"/>
                <w:left w:val="none" w:sz="0" w:space="0" w:color="auto"/>
                <w:bottom w:val="none" w:sz="0" w:space="0" w:color="auto"/>
                <w:right w:val="none" w:sz="0" w:space="0" w:color="auto"/>
              </w:divBdr>
            </w:div>
            <w:div w:id="518086799">
              <w:marLeft w:val="0"/>
              <w:marRight w:val="0"/>
              <w:marTop w:val="0"/>
              <w:marBottom w:val="0"/>
              <w:divBdr>
                <w:top w:val="none" w:sz="0" w:space="0" w:color="auto"/>
                <w:left w:val="none" w:sz="0" w:space="0" w:color="auto"/>
                <w:bottom w:val="none" w:sz="0" w:space="0" w:color="auto"/>
                <w:right w:val="none" w:sz="0" w:space="0" w:color="auto"/>
              </w:divBdr>
            </w:div>
            <w:div w:id="1832064162">
              <w:marLeft w:val="0"/>
              <w:marRight w:val="0"/>
              <w:marTop w:val="0"/>
              <w:marBottom w:val="0"/>
              <w:divBdr>
                <w:top w:val="none" w:sz="0" w:space="0" w:color="auto"/>
                <w:left w:val="none" w:sz="0" w:space="0" w:color="auto"/>
                <w:bottom w:val="none" w:sz="0" w:space="0" w:color="auto"/>
                <w:right w:val="none" w:sz="0" w:space="0" w:color="auto"/>
              </w:divBdr>
            </w:div>
            <w:div w:id="372661125">
              <w:marLeft w:val="0"/>
              <w:marRight w:val="0"/>
              <w:marTop w:val="0"/>
              <w:marBottom w:val="0"/>
              <w:divBdr>
                <w:top w:val="none" w:sz="0" w:space="0" w:color="auto"/>
                <w:left w:val="none" w:sz="0" w:space="0" w:color="auto"/>
                <w:bottom w:val="none" w:sz="0" w:space="0" w:color="auto"/>
                <w:right w:val="none" w:sz="0" w:space="0" w:color="auto"/>
              </w:divBdr>
            </w:div>
            <w:div w:id="253167996">
              <w:marLeft w:val="0"/>
              <w:marRight w:val="0"/>
              <w:marTop w:val="0"/>
              <w:marBottom w:val="0"/>
              <w:divBdr>
                <w:top w:val="none" w:sz="0" w:space="0" w:color="auto"/>
                <w:left w:val="none" w:sz="0" w:space="0" w:color="auto"/>
                <w:bottom w:val="none" w:sz="0" w:space="0" w:color="auto"/>
                <w:right w:val="none" w:sz="0" w:space="0" w:color="auto"/>
              </w:divBdr>
            </w:div>
            <w:div w:id="1928034987">
              <w:marLeft w:val="0"/>
              <w:marRight w:val="0"/>
              <w:marTop w:val="0"/>
              <w:marBottom w:val="0"/>
              <w:divBdr>
                <w:top w:val="none" w:sz="0" w:space="0" w:color="auto"/>
                <w:left w:val="none" w:sz="0" w:space="0" w:color="auto"/>
                <w:bottom w:val="none" w:sz="0" w:space="0" w:color="auto"/>
                <w:right w:val="none" w:sz="0" w:space="0" w:color="auto"/>
              </w:divBdr>
            </w:div>
            <w:div w:id="328945183">
              <w:marLeft w:val="0"/>
              <w:marRight w:val="0"/>
              <w:marTop w:val="0"/>
              <w:marBottom w:val="0"/>
              <w:divBdr>
                <w:top w:val="none" w:sz="0" w:space="0" w:color="auto"/>
                <w:left w:val="none" w:sz="0" w:space="0" w:color="auto"/>
                <w:bottom w:val="none" w:sz="0" w:space="0" w:color="auto"/>
                <w:right w:val="none" w:sz="0" w:space="0" w:color="auto"/>
              </w:divBdr>
            </w:div>
            <w:div w:id="438529021">
              <w:marLeft w:val="0"/>
              <w:marRight w:val="0"/>
              <w:marTop w:val="0"/>
              <w:marBottom w:val="0"/>
              <w:divBdr>
                <w:top w:val="none" w:sz="0" w:space="0" w:color="auto"/>
                <w:left w:val="none" w:sz="0" w:space="0" w:color="auto"/>
                <w:bottom w:val="none" w:sz="0" w:space="0" w:color="auto"/>
                <w:right w:val="none" w:sz="0" w:space="0" w:color="auto"/>
              </w:divBdr>
            </w:div>
            <w:div w:id="2023699652">
              <w:marLeft w:val="0"/>
              <w:marRight w:val="0"/>
              <w:marTop w:val="0"/>
              <w:marBottom w:val="0"/>
              <w:divBdr>
                <w:top w:val="none" w:sz="0" w:space="0" w:color="auto"/>
                <w:left w:val="none" w:sz="0" w:space="0" w:color="auto"/>
                <w:bottom w:val="none" w:sz="0" w:space="0" w:color="auto"/>
                <w:right w:val="none" w:sz="0" w:space="0" w:color="auto"/>
              </w:divBdr>
            </w:div>
            <w:div w:id="1343967088">
              <w:marLeft w:val="0"/>
              <w:marRight w:val="0"/>
              <w:marTop w:val="0"/>
              <w:marBottom w:val="0"/>
              <w:divBdr>
                <w:top w:val="none" w:sz="0" w:space="0" w:color="auto"/>
                <w:left w:val="none" w:sz="0" w:space="0" w:color="auto"/>
                <w:bottom w:val="none" w:sz="0" w:space="0" w:color="auto"/>
                <w:right w:val="none" w:sz="0" w:space="0" w:color="auto"/>
              </w:divBdr>
            </w:div>
            <w:div w:id="743184782">
              <w:marLeft w:val="0"/>
              <w:marRight w:val="0"/>
              <w:marTop w:val="0"/>
              <w:marBottom w:val="0"/>
              <w:divBdr>
                <w:top w:val="none" w:sz="0" w:space="0" w:color="auto"/>
                <w:left w:val="none" w:sz="0" w:space="0" w:color="auto"/>
                <w:bottom w:val="none" w:sz="0" w:space="0" w:color="auto"/>
                <w:right w:val="none" w:sz="0" w:space="0" w:color="auto"/>
              </w:divBdr>
            </w:div>
            <w:div w:id="1817139191">
              <w:marLeft w:val="0"/>
              <w:marRight w:val="0"/>
              <w:marTop w:val="0"/>
              <w:marBottom w:val="0"/>
              <w:divBdr>
                <w:top w:val="none" w:sz="0" w:space="0" w:color="auto"/>
                <w:left w:val="none" w:sz="0" w:space="0" w:color="auto"/>
                <w:bottom w:val="none" w:sz="0" w:space="0" w:color="auto"/>
                <w:right w:val="none" w:sz="0" w:space="0" w:color="auto"/>
              </w:divBdr>
            </w:div>
            <w:div w:id="1033730673">
              <w:marLeft w:val="0"/>
              <w:marRight w:val="0"/>
              <w:marTop w:val="0"/>
              <w:marBottom w:val="0"/>
              <w:divBdr>
                <w:top w:val="none" w:sz="0" w:space="0" w:color="auto"/>
                <w:left w:val="none" w:sz="0" w:space="0" w:color="auto"/>
                <w:bottom w:val="none" w:sz="0" w:space="0" w:color="auto"/>
                <w:right w:val="none" w:sz="0" w:space="0" w:color="auto"/>
              </w:divBdr>
            </w:div>
            <w:div w:id="2047675355">
              <w:marLeft w:val="0"/>
              <w:marRight w:val="0"/>
              <w:marTop w:val="0"/>
              <w:marBottom w:val="0"/>
              <w:divBdr>
                <w:top w:val="none" w:sz="0" w:space="0" w:color="auto"/>
                <w:left w:val="none" w:sz="0" w:space="0" w:color="auto"/>
                <w:bottom w:val="none" w:sz="0" w:space="0" w:color="auto"/>
                <w:right w:val="none" w:sz="0" w:space="0" w:color="auto"/>
              </w:divBdr>
            </w:div>
            <w:div w:id="1595432903">
              <w:marLeft w:val="0"/>
              <w:marRight w:val="0"/>
              <w:marTop w:val="0"/>
              <w:marBottom w:val="0"/>
              <w:divBdr>
                <w:top w:val="none" w:sz="0" w:space="0" w:color="auto"/>
                <w:left w:val="none" w:sz="0" w:space="0" w:color="auto"/>
                <w:bottom w:val="none" w:sz="0" w:space="0" w:color="auto"/>
                <w:right w:val="none" w:sz="0" w:space="0" w:color="auto"/>
              </w:divBdr>
            </w:div>
            <w:div w:id="1953516792">
              <w:marLeft w:val="0"/>
              <w:marRight w:val="0"/>
              <w:marTop w:val="0"/>
              <w:marBottom w:val="0"/>
              <w:divBdr>
                <w:top w:val="none" w:sz="0" w:space="0" w:color="auto"/>
                <w:left w:val="none" w:sz="0" w:space="0" w:color="auto"/>
                <w:bottom w:val="none" w:sz="0" w:space="0" w:color="auto"/>
                <w:right w:val="none" w:sz="0" w:space="0" w:color="auto"/>
              </w:divBdr>
            </w:div>
            <w:div w:id="1407800263">
              <w:marLeft w:val="0"/>
              <w:marRight w:val="0"/>
              <w:marTop w:val="0"/>
              <w:marBottom w:val="0"/>
              <w:divBdr>
                <w:top w:val="none" w:sz="0" w:space="0" w:color="auto"/>
                <w:left w:val="none" w:sz="0" w:space="0" w:color="auto"/>
                <w:bottom w:val="none" w:sz="0" w:space="0" w:color="auto"/>
                <w:right w:val="none" w:sz="0" w:space="0" w:color="auto"/>
              </w:divBdr>
            </w:div>
            <w:div w:id="358438494">
              <w:marLeft w:val="0"/>
              <w:marRight w:val="0"/>
              <w:marTop w:val="0"/>
              <w:marBottom w:val="0"/>
              <w:divBdr>
                <w:top w:val="none" w:sz="0" w:space="0" w:color="auto"/>
                <w:left w:val="none" w:sz="0" w:space="0" w:color="auto"/>
                <w:bottom w:val="none" w:sz="0" w:space="0" w:color="auto"/>
                <w:right w:val="none" w:sz="0" w:space="0" w:color="auto"/>
              </w:divBdr>
            </w:div>
            <w:div w:id="17119681">
              <w:marLeft w:val="0"/>
              <w:marRight w:val="0"/>
              <w:marTop w:val="0"/>
              <w:marBottom w:val="0"/>
              <w:divBdr>
                <w:top w:val="none" w:sz="0" w:space="0" w:color="auto"/>
                <w:left w:val="none" w:sz="0" w:space="0" w:color="auto"/>
                <w:bottom w:val="none" w:sz="0" w:space="0" w:color="auto"/>
                <w:right w:val="none" w:sz="0" w:space="0" w:color="auto"/>
              </w:divBdr>
            </w:div>
            <w:div w:id="711685253">
              <w:marLeft w:val="0"/>
              <w:marRight w:val="0"/>
              <w:marTop w:val="0"/>
              <w:marBottom w:val="0"/>
              <w:divBdr>
                <w:top w:val="none" w:sz="0" w:space="0" w:color="auto"/>
                <w:left w:val="none" w:sz="0" w:space="0" w:color="auto"/>
                <w:bottom w:val="none" w:sz="0" w:space="0" w:color="auto"/>
                <w:right w:val="none" w:sz="0" w:space="0" w:color="auto"/>
              </w:divBdr>
            </w:div>
            <w:div w:id="727416824">
              <w:marLeft w:val="0"/>
              <w:marRight w:val="0"/>
              <w:marTop w:val="0"/>
              <w:marBottom w:val="0"/>
              <w:divBdr>
                <w:top w:val="none" w:sz="0" w:space="0" w:color="auto"/>
                <w:left w:val="none" w:sz="0" w:space="0" w:color="auto"/>
                <w:bottom w:val="none" w:sz="0" w:space="0" w:color="auto"/>
                <w:right w:val="none" w:sz="0" w:space="0" w:color="auto"/>
              </w:divBdr>
            </w:div>
            <w:div w:id="119151691">
              <w:marLeft w:val="0"/>
              <w:marRight w:val="0"/>
              <w:marTop w:val="0"/>
              <w:marBottom w:val="0"/>
              <w:divBdr>
                <w:top w:val="none" w:sz="0" w:space="0" w:color="auto"/>
                <w:left w:val="none" w:sz="0" w:space="0" w:color="auto"/>
                <w:bottom w:val="none" w:sz="0" w:space="0" w:color="auto"/>
                <w:right w:val="none" w:sz="0" w:space="0" w:color="auto"/>
              </w:divBdr>
            </w:div>
            <w:div w:id="52700646">
              <w:marLeft w:val="0"/>
              <w:marRight w:val="0"/>
              <w:marTop w:val="0"/>
              <w:marBottom w:val="0"/>
              <w:divBdr>
                <w:top w:val="none" w:sz="0" w:space="0" w:color="auto"/>
                <w:left w:val="none" w:sz="0" w:space="0" w:color="auto"/>
                <w:bottom w:val="none" w:sz="0" w:space="0" w:color="auto"/>
                <w:right w:val="none" w:sz="0" w:space="0" w:color="auto"/>
              </w:divBdr>
            </w:div>
            <w:div w:id="39869336">
              <w:marLeft w:val="0"/>
              <w:marRight w:val="0"/>
              <w:marTop w:val="0"/>
              <w:marBottom w:val="0"/>
              <w:divBdr>
                <w:top w:val="none" w:sz="0" w:space="0" w:color="auto"/>
                <w:left w:val="none" w:sz="0" w:space="0" w:color="auto"/>
                <w:bottom w:val="none" w:sz="0" w:space="0" w:color="auto"/>
                <w:right w:val="none" w:sz="0" w:space="0" w:color="auto"/>
              </w:divBdr>
            </w:div>
            <w:div w:id="178550850">
              <w:marLeft w:val="0"/>
              <w:marRight w:val="0"/>
              <w:marTop w:val="0"/>
              <w:marBottom w:val="0"/>
              <w:divBdr>
                <w:top w:val="none" w:sz="0" w:space="0" w:color="auto"/>
                <w:left w:val="none" w:sz="0" w:space="0" w:color="auto"/>
                <w:bottom w:val="none" w:sz="0" w:space="0" w:color="auto"/>
                <w:right w:val="none" w:sz="0" w:space="0" w:color="auto"/>
              </w:divBdr>
            </w:div>
            <w:div w:id="598833108">
              <w:marLeft w:val="0"/>
              <w:marRight w:val="0"/>
              <w:marTop w:val="0"/>
              <w:marBottom w:val="0"/>
              <w:divBdr>
                <w:top w:val="none" w:sz="0" w:space="0" w:color="auto"/>
                <w:left w:val="none" w:sz="0" w:space="0" w:color="auto"/>
                <w:bottom w:val="none" w:sz="0" w:space="0" w:color="auto"/>
                <w:right w:val="none" w:sz="0" w:space="0" w:color="auto"/>
              </w:divBdr>
            </w:div>
            <w:div w:id="547689308">
              <w:marLeft w:val="0"/>
              <w:marRight w:val="0"/>
              <w:marTop w:val="0"/>
              <w:marBottom w:val="0"/>
              <w:divBdr>
                <w:top w:val="none" w:sz="0" w:space="0" w:color="auto"/>
                <w:left w:val="none" w:sz="0" w:space="0" w:color="auto"/>
                <w:bottom w:val="none" w:sz="0" w:space="0" w:color="auto"/>
                <w:right w:val="none" w:sz="0" w:space="0" w:color="auto"/>
              </w:divBdr>
            </w:div>
            <w:div w:id="1041519424">
              <w:marLeft w:val="0"/>
              <w:marRight w:val="0"/>
              <w:marTop w:val="0"/>
              <w:marBottom w:val="0"/>
              <w:divBdr>
                <w:top w:val="none" w:sz="0" w:space="0" w:color="auto"/>
                <w:left w:val="none" w:sz="0" w:space="0" w:color="auto"/>
                <w:bottom w:val="none" w:sz="0" w:space="0" w:color="auto"/>
                <w:right w:val="none" w:sz="0" w:space="0" w:color="auto"/>
              </w:divBdr>
            </w:div>
            <w:div w:id="1745449939">
              <w:marLeft w:val="0"/>
              <w:marRight w:val="0"/>
              <w:marTop w:val="0"/>
              <w:marBottom w:val="0"/>
              <w:divBdr>
                <w:top w:val="none" w:sz="0" w:space="0" w:color="auto"/>
                <w:left w:val="none" w:sz="0" w:space="0" w:color="auto"/>
                <w:bottom w:val="none" w:sz="0" w:space="0" w:color="auto"/>
                <w:right w:val="none" w:sz="0" w:space="0" w:color="auto"/>
              </w:divBdr>
            </w:div>
            <w:div w:id="35201744">
              <w:marLeft w:val="0"/>
              <w:marRight w:val="0"/>
              <w:marTop w:val="0"/>
              <w:marBottom w:val="0"/>
              <w:divBdr>
                <w:top w:val="none" w:sz="0" w:space="0" w:color="auto"/>
                <w:left w:val="none" w:sz="0" w:space="0" w:color="auto"/>
                <w:bottom w:val="none" w:sz="0" w:space="0" w:color="auto"/>
                <w:right w:val="none" w:sz="0" w:space="0" w:color="auto"/>
              </w:divBdr>
            </w:div>
            <w:div w:id="481311266">
              <w:marLeft w:val="0"/>
              <w:marRight w:val="0"/>
              <w:marTop w:val="0"/>
              <w:marBottom w:val="0"/>
              <w:divBdr>
                <w:top w:val="none" w:sz="0" w:space="0" w:color="auto"/>
                <w:left w:val="none" w:sz="0" w:space="0" w:color="auto"/>
                <w:bottom w:val="none" w:sz="0" w:space="0" w:color="auto"/>
                <w:right w:val="none" w:sz="0" w:space="0" w:color="auto"/>
              </w:divBdr>
            </w:div>
            <w:div w:id="1223366220">
              <w:marLeft w:val="0"/>
              <w:marRight w:val="0"/>
              <w:marTop w:val="0"/>
              <w:marBottom w:val="0"/>
              <w:divBdr>
                <w:top w:val="none" w:sz="0" w:space="0" w:color="auto"/>
                <w:left w:val="none" w:sz="0" w:space="0" w:color="auto"/>
                <w:bottom w:val="none" w:sz="0" w:space="0" w:color="auto"/>
                <w:right w:val="none" w:sz="0" w:space="0" w:color="auto"/>
              </w:divBdr>
            </w:div>
            <w:div w:id="1745831784">
              <w:marLeft w:val="0"/>
              <w:marRight w:val="0"/>
              <w:marTop w:val="0"/>
              <w:marBottom w:val="0"/>
              <w:divBdr>
                <w:top w:val="none" w:sz="0" w:space="0" w:color="auto"/>
                <w:left w:val="none" w:sz="0" w:space="0" w:color="auto"/>
                <w:bottom w:val="none" w:sz="0" w:space="0" w:color="auto"/>
                <w:right w:val="none" w:sz="0" w:space="0" w:color="auto"/>
              </w:divBdr>
            </w:div>
            <w:div w:id="2142989955">
              <w:marLeft w:val="0"/>
              <w:marRight w:val="0"/>
              <w:marTop w:val="0"/>
              <w:marBottom w:val="0"/>
              <w:divBdr>
                <w:top w:val="none" w:sz="0" w:space="0" w:color="auto"/>
                <w:left w:val="none" w:sz="0" w:space="0" w:color="auto"/>
                <w:bottom w:val="none" w:sz="0" w:space="0" w:color="auto"/>
                <w:right w:val="none" w:sz="0" w:space="0" w:color="auto"/>
              </w:divBdr>
            </w:div>
            <w:div w:id="950090783">
              <w:marLeft w:val="0"/>
              <w:marRight w:val="0"/>
              <w:marTop w:val="0"/>
              <w:marBottom w:val="0"/>
              <w:divBdr>
                <w:top w:val="none" w:sz="0" w:space="0" w:color="auto"/>
                <w:left w:val="none" w:sz="0" w:space="0" w:color="auto"/>
                <w:bottom w:val="none" w:sz="0" w:space="0" w:color="auto"/>
                <w:right w:val="none" w:sz="0" w:space="0" w:color="auto"/>
              </w:divBdr>
            </w:div>
            <w:div w:id="423112186">
              <w:marLeft w:val="0"/>
              <w:marRight w:val="0"/>
              <w:marTop w:val="0"/>
              <w:marBottom w:val="0"/>
              <w:divBdr>
                <w:top w:val="none" w:sz="0" w:space="0" w:color="auto"/>
                <w:left w:val="none" w:sz="0" w:space="0" w:color="auto"/>
                <w:bottom w:val="none" w:sz="0" w:space="0" w:color="auto"/>
                <w:right w:val="none" w:sz="0" w:space="0" w:color="auto"/>
              </w:divBdr>
            </w:div>
            <w:div w:id="1405832884">
              <w:marLeft w:val="0"/>
              <w:marRight w:val="0"/>
              <w:marTop w:val="0"/>
              <w:marBottom w:val="0"/>
              <w:divBdr>
                <w:top w:val="none" w:sz="0" w:space="0" w:color="auto"/>
                <w:left w:val="none" w:sz="0" w:space="0" w:color="auto"/>
                <w:bottom w:val="none" w:sz="0" w:space="0" w:color="auto"/>
                <w:right w:val="none" w:sz="0" w:space="0" w:color="auto"/>
              </w:divBdr>
            </w:div>
            <w:div w:id="1584795952">
              <w:marLeft w:val="0"/>
              <w:marRight w:val="0"/>
              <w:marTop w:val="0"/>
              <w:marBottom w:val="0"/>
              <w:divBdr>
                <w:top w:val="none" w:sz="0" w:space="0" w:color="auto"/>
                <w:left w:val="none" w:sz="0" w:space="0" w:color="auto"/>
                <w:bottom w:val="none" w:sz="0" w:space="0" w:color="auto"/>
                <w:right w:val="none" w:sz="0" w:space="0" w:color="auto"/>
              </w:divBdr>
            </w:div>
            <w:div w:id="1953634569">
              <w:marLeft w:val="0"/>
              <w:marRight w:val="0"/>
              <w:marTop w:val="0"/>
              <w:marBottom w:val="0"/>
              <w:divBdr>
                <w:top w:val="none" w:sz="0" w:space="0" w:color="auto"/>
                <w:left w:val="none" w:sz="0" w:space="0" w:color="auto"/>
                <w:bottom w:val="none" w:sz="0" w:space="0" w:color="auto"/>
                <w:right w:val="none" w:sz="0" w:space="0" w:color="auto"/>
              </w:divBdr>
            </w:div>
            <w:div w:id="2086830035">
              <w:marLeft w:val="0"/>
              <w:marRight w:val="0"/>
              <w:marTop w:val="0"/>
              <w:marBottom w:val="0"/>
              <w:divBdr>
                <w:top w:val="none" w:sz="0" w:space="0" w:color="auto"/>
                <w:left w:val="none" w:sz="0" w:space="0" w:color="auto"/>
                <w:bottom w:val="none" w:sz="0" w:space="0" w:color="auto"/>
                <w:right w:val="none" w:sz="0" w:space="0" w:color="auto"/>
              </w:divBdr>
            </w:div>
            <w:div w:id="2042393509">
              <w:marLeft w:val="0"/>
              <w:marRight w:val="0"/>
              <w:marTop w:val="0"/>
              <w:marBottom w:val="0"/>
              <w:divBdr>
                <w:top w:val="none" w:sz="0" w:space="0" w:color="auto"/>
                <w:left w:val="none" w:sz="0" w:space="0" w:color="auto"/>
                <w:bottom w:val="none" w:sz="0" w:space="0" w:color="auto"/>
                <w:right w:val="none" w:sz="0" w:space="0" w:color="auto"/>
              </w:divBdr>
            </w:div>
            <w:div w:id="809444036">
              <w:marLeft w:val="0"/>
              <w:marRight w:val="0"/>
              <w:marTop w:val="0"/>
              <w:marBottom w:val="0"/>
              <w:divBdr>
                <w:top w:val="none" w:sz="0" w:space="0" w:color="auto"/>
                <w:left w:val="none" w:sz="0" w:space="0" w:color="auto"/>
                <w:bottom w:val="none" w:sz="0" w:space="0" w:color="auto"/>
                <w:right w:val="none" w:sz="0" w:space="0" w:color="auto"/>
              </w:divBdr>
            </w:div>
            <w:div w:id="1143548753">
              <w:marLeft w:val="0"/>
              <w:marRight w:val="0"/>
              <w:marTop w:val="0"/>
              <w:marBottom w:val="0"/>
              <w:divBdr>
                <w:top w:val="none" w:sz="0" w:space="0" w:color="auto"/>
                <w:left w:val="none" w:sz="0" w:space="0" w:color="auto"/>
                <w:bottom w:val="none" w:sz="0" w:space="0" w:color="auto"/>
                <w:right w:val="none" w:sz="0" w:space="0" w:color="auto"/>
              </w:divBdr>
            </w:div>
            <w:div w:id="1148282028">
              <w:marLeft w:val="0"/>
              <w:marRight w:val="0"/>
              <w:marTop w:val="0"/>
              <w:marBottom w:val="0"/>
              <w:divBdr>
                <w:top w:val="none" w:sz="0" w:space="0" w:color="auto"/>
                <w:left w:val="none" w:sz="0" w:space="0" w:color="auto"/>
                <w:bottom w:val="none" w:sz="0" w:space="0" w:color="auto"/>
                <w:right w:val="none" w:sz="0" w:space="0" w:color="auto"/>
              </w:divBdr>
            </w:div>
            <w:div w:id="1320616954">
              <w:marLeft w:val="0"/>
              <w:marRight w:val="0"/>
              <w:marTop w:val="0"/>
              <w:marBottom w:val="0"/>
              <w:divBdr>
                <w:top w:val="none" w:sz="0" w:space="0" w:color="auto"/>
                <w:left w:val="none" w:sz="0" w:space="0" w:color="auto"/>
                <w:bottom w:val="none" w:sz="0" w:space="0" w:color="auto"/>
                <w:right w:val="none" w:sz="0" w:space="0" w:color="auto"/>
              </w:divBdr>
            </w:div>
            <w:div w:id="519897217">
              <w:marLeft w:val="0"/>
              <w:marRight w:val="0"/>
              <w:marTop w:val="0"/>
              <w:marBottom w:val="0"/>
              <w:divBdr>
                <w:top w:val="none" w:sz="0" w:space="0" w:color="auto"/>
                <w:left w:val="none" w:sz="0" w:space="0" w:color="auto"/>
                <w:bottom w:val="none" w:sz="0" w:space="0" w:color="auto"/>
                <w:right w:val="none" w:sz="0" w:space="0" w:color="auto"/>
              </w:divBdr>
            </w:div>
            <w:div w:id="1740327425">
              <w:marLeft w:val="0"/>
              <w:marRight w:val="0"/>
              <w:marTop w:val="0"/>
              <w:marBottom w:val="0"/>
              <w:divBdr>
                <w:top w:val="none" w:sz="0" w:space="0" w:color="auto"/>
                <w:left w:val="none" w:sz="0" w:space="0" w:color="auto"/>
                <w:bottom w:val="none" w:sz="0" w:space="0" w:color="auto"/>
                <w:right w:val="none" w:sz="0" w:space="0" w:color="auto"/>
              </w:divBdr>
            </w:div>
            <w:div w:id="534773831">
              <w:marLeft w:val="0"/>
              <w:marRight w:val="0"/>
              <w:marTop w:val="0"/>
              <w:marBottom w:val="0"/>
              <w:divBdr>
                <w:top w:val="none" w:sz="0" w:space="0" w:color="auto"/>
                <w:left w:val="none" w:sz="0" w:space="0" w:color="auto"/>
                <w:bottom w:val="none" w:sz="0" w:space="0" w:color="auto"/>
                <w:right w:val="none" w:sz="0" w:space="0" w:color="auto"/>
              </w:divBdr>
            </w:div>
            <w:div w:id="640160737">
              <w:marLeft w:val="0"/>
              <w:marRight w:val="0"/>
              <w:marTop w:val="0"/>
              <w:marBottom w:val="0"/>
              <w:divBdr>
                <w:top w:val="none" w:sz="0" w:space="0" w:color="auto"/>
                <w:left w:val="none" w:sz="0" w:space="0" w:color="auto"/>
                <w:bottom w:val="none" w:sz="0" w:space="0" w:color="auto"/>
                <w:right w:val="none" w:sz="0" w:space="0" w:color="auto"/>
              </w:divBdr>
            </w:div>
            <w:div w:id="590047996">
              <w:marLeft w:val="0"/>
              <w:marRight w:val="0"/>
              <w:marTop w:val="0"/>
              <w:marBottom w:val="0"/>
              <w:divBdr>
                <w:top w:val="none" w:sz="0" w:space="0" w:color="auto"/>
                <w:left w:val="none" w:sz="0" w:space="0" w:color="auto"/>
                <w:bottom w:val="none" w:sz="0" w:space="0" w:color="auto"/>
                <w:right w:val="none" w:sz="0" w:space="0" w:color="auto"/>
              </w:divBdr>
            </w:div>
            <w:div w:id="1834877850">
              <w:marLeft w:val="0"/>
              <w:marRight w:val="0"/>
              <w:marTop w:val="0"/>
              <w:marBottom w:val="0"/>
              <w:divBdr>
                <w:top w:val="none" w:sz="0" w:space="0" w:color="auto"/>
                <w:left w:val="none" w:sz="0" w:space="0" w:color="auto"/>
                <w:bottom w:val="none" w:sz="0" w:space="0" w:color="auto"/>
                <w:right w:val="none" w:sz="0" w:space="0" w:color="auto"/>
              </w:divBdr>
            </w:div>
            <w:div w:id="1014650694">
              <w:marLeft w:val="0"/>
              <w:marRight w:val="0"/>
              <w:marTop w:val="0"/>
              <w:marBottom w:val="0"/>
              <w:divBdr>
                <w:top w:val="none" w:sz="0" w:space="0" w:color="auto"/>
                <w:left w:val="none" w:sz="0" w:space="0" w:color="auto"/>
                <w:bottom w:val="none" w:sz="0" w:space="0" w:color="auto"/>
                <w:right w:val="none" w:sz="0" w:space="0" w:color="auto"/>
              </w:divBdr>
            </w:div>
            <w:div w:id="907574047">
              <w:marLeft w:val="0"/>
              <w:marRight w:val="0"/>
              <w:marTop w:val="0"/>
              <w:marBottom w:val="0"/>
              <w:divBdr>
                <w:top w:val="none" w:sz="0" w:space="0" w:color="auto"/>
                <w:left w:val="none" w:sz="0" w:space="0" w:color="auto"/>
                <w:bottom w:val="none" w:sz="0" w:space="0" w:color="auto"/>
                <w:right w:val="none" w:sz="0" w:space="0" w:color="auto"/>
              </w:divBdr>
            </w:div>
            <w:div w:id="242296783">
              <w:marLeft w:val="0"/>
              <w:marRight w:val="0"/>
              <w:marTop w:val="0"/>
              <w:marBottom w:val="0"/>
              <w:divBdr>
                <w:top w:val="none" w:sz="0" w:space="0" w:color="auto"/>
                <w:left w:val="none" w:sz="0" w:space="0" w:color="auto"/>
                <w:bottom w:val="none" w:sz="0" w:space="0" w:color="auto"/>
                <w:right w:val="none" w:sz="0" w:space="0" w:color="auto"/>
              </w:divBdr>
            </w:div>
            <w:div w:id="1461797502">
              <w:marLeft w:val="0"/>
              <w:marRight w:val="0"/>
              <w:marTop w:val="0"/>
              <w:marBottom w:val="0"/>
              <w:divBdr>
                <w:top w:val="none" w:sz="0" w:space="0" w:color="auto"/>
                <w:left w:val="none" w:sz="0" w:space="0" w:color="auto"/>
                <w:bottom w:val="none" w:sz="0" w:space="0" w:color="auto"/>
                <w:right w:val="none" w:sz="0" w:space="0" w:color="auto"/>
              </w:divBdr>
            </w:div>
            <w:div w:id="36512563">
              <w:marLeft w:val="0"/>
              <w:marRight w:val="0"/>
              <w:marTop w:val="0"/>
              <w:marBottom w:val="0"/>
              <w:divBdr>
                <w:top w:val="none" w:sz="0" w:space="0" w:color="auto"/>
                <w:left w:val="none" w:sz="0" w:space="0" w:color="auto"/>
                <w:bottom w:val="none" w:sz="0" w:space="0" w:color="auto"/>
                <w:right w:val="none" w:sz="0" w:space="0" w:color="auto"/>
              </w:divBdr>
            </w:div>
            <w:div w:id="1689868489">
              <w:marLeft w:val="0"/>
              <w:marRight w:val="0"/>
              <w:marTop w:val="0"/>
              <w:marBottom w:val="0"/>
              <w:divBdr>
                <w:top w:val="none" w:sz="0" w:space="0" w:color="auto"/>
                <w:left w:val="none" w:sz="0" w:space="0" w:color="auto"/>
                <w:bottom w:val="none" w:sz="0" w:space="0" w:color="auto"/>
                <w:right w:val="none" w:sz="0" w:space="0" w:color="auto"/>
              </w:divBdr>
            </w:div>
            <w:div w:id="948781218">
              <w:marLeft w:val="0"/>
              <w:marRight w:val="0"/>
              <w:marTop w:val="0"/>
              <w:marBottom w:val="0"/>
              <w:divBdr>
                <w:top w:val="none" w:sz="0" w:space="0" w:color="auto"/>
                <w:left w:val="none" w:sz="0" w:space="0" w:color="auto"/>
                <w:bottom w:val="none" w:sz="0" w:space="0" w:color="auto"/>
                <w:right w:val="none" w:sz="0" w:space="0" w:color="auto"/>
              </w:divBdr>
            </w:div>
            <w:div w:id="691609128">
              <w:marLeft w:val="0"/>
              <w:marRight w:val="0"/>
              <w:marTop w:val="0"/>
              <w:marBottom w:val="0"/>
              <w:divBdr>
                <w:top w:val="none" w:sz="0" w:space="0" w:color="auto"/>
                <w:left w:val="none" w:sz="0" w:space="0" w:color="auto"/>
                <w:bottom w:val="none" w:sz="0" w:space="0" w:color="auto"/>
                <w:right w:val="none" w:sz="0" w:space="0" w:color="auto"/>
              </w:divBdr>
            </w:div>
            <w:div w:id="2124229319">
              <w:marLeft w:val="0"/>
              <w:marRight w:val="0"/>
              <w:marTop w:val="0"/>
              <w:marBottom w:val="0"/>
              <w:divBdr>
                <w:top w:val="none" w:sz="0" w:space="0" w:color="auto"/>
                <w:left w:val="none" w:sz="0" w:space="0" w:color="auto"/>
                <w:bottom w:val="none" w:sz="0" w:space="0" w:color="auto"/>
                <w:right w:val="none" w:sz="0" w:space="0" w:color="auto"/>
              </w:divBdr>
            </w:div>
            <w:div w:id="896740547">
              <w:marLeft w:val="0"/>
              <w:marRight w:val="0"/>
              <w:marTop w:val="0"/>
              <w:marBottom w:val="0"/>
              <w:divBdr>
                <w:top w:val="none" w:sz="0" w:space="0" w:color="auto"/>
                <w:left w:val="none" w:sz="0" w:space="0" w:color="auto"/>
                <w:bottom w:val="none" w:sz="0" w:space="0" w:color="auto"/>
                <w:right w:val="none" w:sz="0" w:space="0" w:color="auto"/>
              </w:divBdr>
            </w:div>
            <w:div w:id="1301955603">
              <w:marLeft w:val="0"/>
              <w:marRight w:val="0"/>
              <w:marTop w:val="0"/>
              <w:marBottom w:val="0"/>
              <w:divBdr>
                <w:top w:val="none" w:sz="0" w:space="0" w:color="auto"/>
                <w:left w:val="none" w:sz="0" w:space="0" w:color="auto"/>
                <w:bottom w:val="none" w:sz="0" w:space="0" w:color="auto"/>
                <w:right w:val="none" w:sz="0" w:space="0" w:color="auto"/>
              </w:divBdr>
            </w:div>
            <w:div w:id="369721177">
              <w:marLeft w:val="0"/>
              <w:marRight w:val="0"/>
              <w:marTop w:val="0"/>
              <w:marBottom w:val="0"/>
              <w:divBdr>
                <w:top w:val="none" w:sz="0" w:space="0" w:color="auto"/>
                <w:left w:val="none" w:sz="0" w:space="0" w:color="auto"/>
                <w:bottom w:val="none" w:sz="0" w:space="0" w:color="auto"/>
                <w:right w:val="none" w:sz="0" w:space="0" w:color="auto"/>
              </w:divBdr>
            </w:div>
            <w:div w:id="771389928">
              <w:marLeft w:val="0"/>
              <w:marRight w:val="0"/>
              <w:marTop w:val="0"/>
              <w:marBottom w:val="0"/>
              <w:divBdr>
                <w:top w:val="none" w:sz="0" w:space="0" w:color="auto"/>
                <w:left w:val="none" w:sz="0" w:space="0" w:color="auto"/>
                <w:bottom w:val="none" w:sz="0" w:space="0" w:color="auto"/>
                <w:right w:val="none" w:sz="0" w:space="0" w:color="auto"/>
              </w:divBdr>
            </w:div>
            <w:div w:id="1714306033">
              <w:marLeft w:val="0"/>
              <w:marRight w:val="0"/>
              <w:marTop w:val="0"/>
              <w:marBottom w:val="0"/>
              <w:divBdr>
                <w:top w:val="none" w:sz="0" w:space="0" w:color="auto"/>
                <w:left w:val="none" w:sz="0" w:space="0" w:color="auto"/>
                <w:bottom w:val="none" w:sz="0" w:space="0" w:color="auto"/>
                <w:right w:val="none" w:sz="0" w:space="0" w:color="auto"/>
              </w:divBdr>
            </w:div>
            <w:div w:id="559902339">
              <w:marLeft w:val="0"/>
              <w:marRight w:val="0"/>
              <w:marTop w:val="0"/>
              <w:marBottom w:val="0"/>
              <w:divBdr>
                <w:top w:val="none" w:sz="0" w:space="0" w:color="auto"/>
                <w:left w:val="none" w:sz="0" w:space="0" w:color="auto"/>
                <w:bottom w:val="none" w:sz="0" w:space="0" w:color="auto"/>
                <w:right w:val="none" w:sz="0" w:space="0" w:color="auto"/>
              </w:divBdr>
            </w:div>
            <w:div w:id="1192497581">
              <w:marLeft w:val="0"/>
              <w:marRight w:val="0"/>
              <w:marTop w:val="0"/>
              <w:marBottom w:val="0"/>
              <w:divBdr>
                <w:top w:val="none" w:sz="0" w:space="0" w:color="auto"/>
                <w:left w:val="none" w:sz="0" w:space="0" w:color="auto"/>
                <w:bottom w:val="none" w:sz="0" w:space="0" w:color="auto"/>
                <w:right w:val="none" w:sz="0" w:space="0" w:color="auto"/>
              </w:divBdr>
            </w:div>
            <w:div w:id="941883635">
              <w:marLeft w:val="0"/>
              <w:marRight w:val="0"/>
              <w:marTop w:val="0"/>
              <w:marBottom w:val="0"/>
              <w:divBdr>
                <w:top w:val="none" w:sz="0" w:space="0" w:color="auto"/>
                <w:left w:val="none" w:sz="0" w:space="0" w:color="auto"/>
                <w:bottom w:val="none" w:sz="0" w:space="0" w:color="auto"/>
                <w:right w:val="none" w:sz="0" w:space="0" w:color="auto"/>
              </w:divBdr>
            </w:div>
            <w:div w:id="2124372913">
              <w:marLeft w:val="0"/>
              <w:marRight w:val="0"/>
              <w:marTop w:val="0"/>
              <w:marBottom w:val="0"/>
              <w:divBdr>
                <w:top w:val="none" w:sz="0" w:space="0" w:color="auto"/>
                <w:left w:val="none" w:sz="0" w:space="0" w:color="auto"/>
                <w:bottom w:val="none" w:sz="0" w:space="0" w:color="auto"/>
                <w:right w:val="none" w:sz="0" w:space="0" w:color="auto"/>
              </w:divBdr>
            </w:div>
            <w:div w:id="664863266">
              <w:marLeft w:val="0"/>
              <w:marRight w:val="0"/>
              <w:marTop w:val="0"/>
              <w:marBottom w:val="0"/>
              <w:divBdr>
                <w:top w:val="none" w:sz="0" w:space="0" w:color="auto"/>
                <w:left w:val="none" w:sz="0" w:space="0" w:color="auto"/>
                <w:bottom w:val="none" w:sz="0" w:space="0" w:color="auto"/>
                <w:right w:val="none" w:sz="0" w:space="0" w:color="auto"/>
              </w:divBdr>
            </w:div>
            <w:div w:id="1365012703">
              <w:marLeft w:val="0"/>
              <w:marRight w:val="0"/>
              <w:marTop w:val="0"/>
              <w:marBottom w:val="0"/>
              <w:divBdr>
                <w:top w:val="none" w:sz="0" w:space="0" w:color="auto"/>
                <w:left w:val="none" w:sz="0" w:space="0" w:color="auto"/>
                <w:bottom w:val="none" w:sz="0" w:space="0" w:color="auto"/>
                <w:right w:val="none" w:sz="0" w:space="0" w:color="auto"/>
              </w:divBdr>
            </w:div>
            <w:div w:id="1306353822">
              <w:marLeft w:val="0"/>
              <w:marRight w:val="0"/>
              <w:marTop w:val="0"/>
              <w:marBottom w:val="0"/>
              <w:divBdr>
                <w:top w:val="none" w:sz="0" w:space="0" w:color="auto"/>
                <w:left w:val="none" w:sz="0" w:space="0" w:color="auto"/>
                <w:bottom w:val="none" w:sz="0" w:space="0" w:color="auto"/>
                <w:right w:val="none" w:sz="0" w:space="0" w:color="auto"/>
              </w:divBdr>
            </w:div>
            <w:div w:id="624627758">
              <w:marLeft w:val="0"/>
              <w:marRight w:val="0"/>
              <w:marTop w:val="0"/>
              <w:marBottom w:val="0"/>
              <w:divBdr>
                <w:top w:val="none" w:sz="0" w:space="0" w:color="auto"/>
                <w:left w:val="none" w:sz="0" w:space="0" w:color="auto"/>
                <w:bottom w:val="none" w:sz="0" w:space="0" w:color="auto"/>
                <w:right w:val="none" w:sz="0" w:space="0" w:color="auto"/>
              </w:divBdr>
            </w:div>
            <w:div w:id="982386431">
              <w:marLeft w:val="0"/>
              <w:marRight w:val="0"/>
              <w:marTop w:val="0"/>
              <w:marBottom w:val="0"/>
              <w:divBdr>
                <w:top w:val="none" w:sz="0" w:space="0" w:color="auto"/>
                <w:left w:val="none" w:sz="0" w:space="0" w:color="auto"/>
                <w:bottom w:val="none" w:sz="0" w:space="0" w:color="auto"/>
                <w:right w:val="none" w:sz="0" w:space="0" w:color="auto"/>
              </w:divBdr>
            </w:div>
            <w:div w:id="1878621564">
              <w:marLeft w:val="0"/>
              <w:marRight w:val="0"/>
              <w:marTop w:val="0"/>
              <w:marBottom w:val="0"/>
              <w:divBdr>
                <w:top w:val="none" w:sz="0" w:space="0" w:color="auto"/>
                <w:left w:val="none" w:sz="0" w:space="0" w:color="auto"/>
                <w:bottom w:val="none" w:sz="0" w:space="0" w:color="auto"/>
                <w:right w:val="none" w:sz="0" w:space="0" w:color="auto"/>
              </w:divBdr>
            </w:div>
            <w:div w:id="796610787">
              <w:marLeft w:val="0"/>
              <w:marRight w:val="0"/>
              <w:marTop w:val="0"/>
              <w:marBottom w:val="0"/>
              <w:divBdr>
                <w:top w:val="none" w:sz="0" w:space="0" w:color="auto"/>
                <w:left w:val="none" w:sz="0" w:space="0" w:color="auto"/>
                <w:bottom w:val="none" w:sz="0" w:space="0" w:color="auto"/>
                <w:right w:val="none" w:sz="0" w:space="0" w:color="auto"/>
              </w:divBdr>
            </w:div>
            <w:div w:id="838082216">
              <w:marLeft w:val="0"/>
              <w:marRight w:val="0"/>
              <w:marTop w:val="0"/>
              <w:marBottom w:val="0"/>
              <w:divBdr>
                <w:top w:val="none" w:sz="0" w:space="0" w:color="auto"/>
                <w:left w:val="none" w:sz="0" w:space="0" w:color="auto"/>
                <w:bottom w:val="none" w:sz="0" w:space="0" w:color="auto"/>
                <w:right w:val="none" w:sz="0" w:space="0" w:color="auto"/>
              </w:divBdr>
            </w:div>
            <w:div w:id="617838378">
              <w:marLeft w:val="0"/>
              <w:marRight w:val="0"/>
              <w:marTop w:val="0"/>
              <w:marBottom w:val="0"/>
              <w:divBdr>
                <w:top w:val="none" w:sz="0" w:space="0" w:color="auto"/>
                <w:left w:val="none" w:sz="0" w:space="0" w:color="auto"/>
                <w:bottom w:val="none" w:sz="0" w:space="0" w:color="auto"/>
                <w:right w:val="none" w:sz="0" w:space="0" w:color="auto"/>
              </w:divBdr>
            </w:div>
            <w:div w:id="546839650">
              <w:marLeft w:val="0"/>
              <w:marRight w:val="0"/>
              <w:marTop w:val="0"/>
              <w:marBottom w:val="0"/>
              <w:divBdr>
                <w:top w:val="none" w:sz="0" w:space="0" w:color="auto"/>
                <w:left w:val="none" w:sz="0" w:space="0" w:color="auto"/>
                <w:bottom w:val="none" w:sz="0" w:space="0" w:color="auto"/>
                <w:right w:val="none" w:sz="0" w:space="0" w:color="auto"/>
              </w:divBdr>
            </w:div>
            <w:div w:id="1778330759">
              <w:marLeft w:val="0"/>
              <w:marRight w:val="0"/>
              <w:marTop w:val="0"/>
              <w:marBottom w:val="0"/>
              <w:divBdr>
                <w:top w:val="none" w:sz="0" w:space="0" w:color="auto"/>
                <w:left w:val="none" w:sz="0" w:space="0" w:color="auto"/>
                <w:bottom w:val="none" w:sz="0" w:space="0" w:color="auto"/>
                <w:right w:val="none" w:sz="0" w:space="0" w:color="auto"/>
              </w:divBdr>
            </w:div>
            <w:div w:id="1081490010">
              <w:marLeft w:val="0"/>
              <w:marRight w:val="0"/>
              <w:marTop w:val="0"/>
              <w:marBottom w:val="0"/>
              <w:divBdr>
                <w:top w:val="none" w:sz="0" w:space="0" w:color="auto"/>
                <w:left w:val="none" w:sz="0" w:space="0" w:color="auto"/>
                <w:bottom w:val="none" w:sz="0" w:space="0" w:color="auto"/>
                <w:right w:val="none" w:sz="0" w:space="0" w:color="auto"/>
              </w:divBdr>
            </w:div>
            <w:div w:id="990987503">
              <w:marLeft w:val="0"/>
              <w:marRight w:val="0"/>
              <w:marTop w:val="0"/>
              <w:marBottom w:val="0"/>
              <w:divBdr>
                <w:top w:val="none" w:sz="0" w:space="0" w:color="auto"/>
                <w:left w:val="none" w:sz="0" w:space="0" w:color="auto"/>
                <w:bottom w:val="none" w:sz="0" w:space="0" w:color="auto"/>
                <w:right w:val="none" w:sz="0" w:space="0" w:color="auto"/>
              </w:divBdr>
            </w:div>
            <w:div w:id="581911093">
              <w:marLeft w:val="0"/>
              <w:marRight w:val="0"/>
              <w:marTop w:val="0"/>
              <w:marBottom w:val="0"/>
              <w:divBdr>
                <w:top w:val="none" w:sz="0" w:space="0" w:color="auto"/>
                <w:left w:val="none" w:sz="0" w:space="0" w:color="auto"/>
                <w:bottom w:val="none" w:sz="0" w:space="0" w:color="auto"/>
                <w:right w:val="none" w:sz="0" w:space="0" w:color="auto"/>
              </w:divBdr>
            </w:div>
            <w:div w:id="180553981">
              <w:marLeft w:val="0"/>
              <w:marRight w:val="0"/>
              <w:marTop w:val="0"/>
              <w:marBottom w:val="0"/>
              <w:divBdr>
                <w:top w:val="none" w:sz="0" w:space="0" w:color="auto"/>
                <w:left w:val="none" w:sz="0" w:space="0" w:color="auto"/>
                <w:bottom w:val="none" w:sz="0" w:space="0" w:color="auto"/>
                <w:right w:val="none" w:sz="0" w:space="0" w:color="auto"/>
              </w:divBdr>
            </w:div>
            <w:div w:id="1517845159">
              <w:marLeft w:val="0"/>
              <w:marRight w:val="0"/>
              <w:marTop w:val="0"/>
              <w:marBottom w:val="0"/>
              <w:divBdr>
                <w:top w:val="none" w:sz="0" w:space="0" w:color="auto"/>
                <w:left w:val="none" w:sz="0" w:space="0" w:color="auto"/>
                <w:bottom w:val="none" w:sz="0" w:space="0" w:color="auto"/>
                <w:right w:val="none" w:sz="0" w:space="0" w:color="auto"/>
              </w:divBdr>
            </w:div>
            <w:div w:id="2005621362">
              <w:marLeft w:val="0"/>
              <w:marRight w:val="0"/>
              <w:marTop w:val="0"/>
              <w:marBottom w:val="0"/>
              <w:divBdr>
                <w:top w:val="none" w:sz="0" w:space="0" w:color="auto"/>
                <w:left w:val="none" w:sz="0" w:space="0" w:color="auto"/>
                <w:bottom w:val="none" w:sz="0" w:space="0" w:color="auto"/>
                <w:right w:val="none" w:sz="0" w:space="0" w:color="auto"/>
              </w:divBdr>
            </w:div>
            <w:div w:id="1866866817">
              <w:marLeft w:val="0"/>
              <w:marRight w:val="0"/>
              <w:marTop w:val="0"/>
              <w:marBottom w:val="0"/>
              <w:divBdr>
                <w:top w:val="none" w:sz="0" w:space="0" w:color="auto"/>
                <w:left w:val="none" w:sz="0" w:space="0" w:color="auto"/>
                <w:bottom w:val="none" w:sz="0" w:space="0" w:color="auto"/>
                <w:right w:val="none" w:sz="0" w:space="0" w:color="auto"/>
              </w:divBdr>
            </w:div>
            <w:div w:id="66651887">
              <w:marLeft w:val="0"/>
              <w:marRight w:val="0"/>
              <w:marTop w:val="0"/>
              <w:marBottom w:val="0"/>
              <w:divBdr>
                <w:top w:val="none" w:sz="0" w:space="0" w:color="auto"/>
                <w:left w:val="none" w:sz="0" w:space="0" w:color="auto"/>
                <w:bottom w:val="none" w:sz="0" w:space="0" w:color="auto"/>
                <w:right w:val="none" w:sz="0" w:space="0" w:color="auto"/>
              </w:divBdr>
            </w:div>
            <w:div w:id="2119134828">
              <w:marLeft w:val="0"/>
              <w:marRight w:val="0"/>
              <w:marTop w:val="0"/>
              <w:marBottom w:val="0"/>
              <w:divBdr>
                <w:top w:val="none" w:sz="0" w:space="0" w:color="auto"/>
                <w:left w:val="none" w:sz="0" w:space="0" w:color="auto"/>
                <w:bottom w:val="none" w:sz="0" w:space="0" w:color="auto"/>
                <w:right w:val="none" w:sz="0" w:space="0" w:color="auto"/>
              </w:divBdr>
            </w:div>
            <w:div w:id="1562444422">
              <w:marLeft w:val="0"/>
              <w:marRight w:val="0"/>
              <w:marTop w:val="0"/>
              <w:marBottom w:val="0"/>
              <w:divBdr>
                <w:top w:val="none" w:sz="0" w:space="0" w:color="auto"/>
                <w:left w:val="none" w:sz="0" w:space="0" w:color="auto"/>
                <w:bottom w:val="none" w:sz="0" w:space="0" w:color="auto"/>
                <w:right w:val="none" w:sz="0" w:space="0" w:color="auto"/>
              </w:divBdr>
            </w:div>
            <w:div w:id="1685210697">
              <w:marLeft w:val="0"/>
              <w:marRight w:val="0"/>
              <w:marTop w:val="0"/>
              <w:marBottom w:val="0"/>
              <w:divBdr>
                <w:top w:val="none" w:sz="0" w:space="0" w:color="auto"/>
                <w:left w:val="none" w:sz="0" w:space="0" w:color="auto"/>
                <w:bottom w:val="none" w:sz="0" w:space="0" w:color="auto"/>
                <w:right w:val="none" w:sz="0" w:space="0" w:color="auto"/>
              </w:divBdr>
            </w:div>
            <w:div w:id="2070573944">
              <w:marLeft w:val="0"/>
              <w:marRight w:val="0"/>
              <w:marTop w:val="0"/>
              <w:marBottom w:val="0"/>
              <w:divBdr>
                <w:top w:val="none" w:sz="0" w:space="0" w:color="auto"/>
                <w:left w:val="none" w:sz="0" w:space="0" w:color="auto"/>
                <w:bottom w:val="none" w:sz="0" w:space="0" w:color="auto"/>
                <w:right w:val="none" w:sz="0" w:space="0" w:color="auto"/>
              </w:divBdr>
            </w:div>
            <w:div w:id="1733696389">
              <w:marLeft w:val="0"/>
              <w:marRight w:val="0"/>
              <w:marTop w:val="0"/>
              <w:marBottom w:val="0"/>
              <w:divBdr>
                <w:top w:val="none" w:sz="0" w:space="0" w:color="auto"/>
                <w:left w:val="none" w:sz="0" w:space="0" w:color="auto"/>
                <w:bottom w:val="none" w:sz="0" w:space="0" w:color="auto"/>
                <w:right w:val="none" w:sz="0" w:space="0" w:color="auto"/>
              </w:divBdr>
            </w:div>
            <w:div w:id="1584872521">
              <w:marLeft w:val="0"/>
              <w:marRight w:val="0"/>
              <w:marTop w:val="0"/>
              <w:marBottom w:val="0"/>
              <w:divBdr>
                <w:top w:val="none" w:sz="0" w:space="0" w:color="auto"/>
                <w:left w:val="none" w:sz="0" w:space="0" w:color="auto"/>
                <w:bottom w:val="none" w:sz="0" w:space="0" w:color="auto"/>
                <w:right w:val="none" w:sz="0" w:space="0" w:color="auto"/>
              </w:divBdr>
            </w:div>
            <w:div w:id="1307856484">
              <w:marLeft w:val="0"/>
              <w:marRight w:val="0"/>
              <w:marTop w:val="0"/>
              <w:marBottom w:val="0"/>
              <w:divBdr>
                <w:top w:val="none" w:sz="0" w:space="0" w:color="auto"/>
                <w:left w:val="none" w:sz="0" w:space="0" w:color="auto"/>
                <w:bottom w:val="none" w:sz="0" w:space="0" w:color="auto"/>
                <w:right w:val="none" w:sz="0" w:space="0" w:color="auto"/>
              </w:divBdr>
            </w:div>
            <w:div w:id="1842892693">
              <w:marLeft w:val="0"/>
              <w:marRight w:val="0"/>
              <w:marTop w:val="0"/>
              <w:marBottom w:val="0"/>
              <w:divBdr>
                <w:top w:val="none" w:sz="0" w:space="0" w:color="auto"/>
                <w:left w:val="none" w:sz="0" w:space="0" w:color="auto"/>
                <w:bottom w:val="none" w:sz="0" w:space="0" w:color="auto"/>
                <w:right w:val="none" w:sz="0" w:space="0" w:color="auto"/>
              </w:divBdr>
            </w:div>
            <w:div w:id="635986197">
              <w:marLeft w:val="0"/>
              <w:marRight w:val="0"/>
              <w:marTop w:val="0"/>
              <w:marBottom w:val="0"/>
              <w:divBdr>
                <w:top w:val="none" w:sz="0" w:space="0" w:color="auto"/>
                <w:left w:val="none" w:sz="0" w:space="0" w:color="auto"/>
                <w:bottom w:val="none" w:sz="0" w:space="0" w:color="auto"/>
                <w:right w:val="none" w:sz="0" w:space="0" w:color="auto"/>
              </w:divBdr>
            </w:div>
            <w:div w:id="289092662">
              <w:marLeft w:val="0"/>
              <w:marRight w:val="0"/>
              <w:marTop w:val="0"/>
              <w:marBottom w:val="0"/>
              <w:divBdr>
                <w:top w:val="none" w:sz="0" w:space="0" w:color="auto"/>
                <w:left w:val="none" w:sz="0" w:space="0" w:color="auto"/>
                <w:bottom w:val="none" w:sz="0" w:space="0" w:color="auto"/>
                <w:right w:val="none" w:sz="0" w:space="0" w:color="auto"/>
              </w:divBdr>
            </w:div>
            <w:div w:id="427777474">
              <w:marLeft w:val="0"/>
              <w:marRight w:val="0"/>
              <w:marTop w:val="0"/>
              <w:marBottom w:val="0"/>
              <w:divBdr>
                <w:top w:val="none" w:sz="0" w:space="0" w:color="auto"/>
                <w:left w:val="none" w:sz="0" w:space="0" w:color="auto"/>
                <w:bottom w:val="none" w:sz="0" w:space="0" w:color="auto"/>
                <w:right w:val="none" w:sz="0" w:space="0" w:color="auto"/>
              </w:divBdr>
            </w:div>
            <w:div w:id="2021927918">
              <w:marLeft w:val="0"/>
              <w:marRight w:val="0"/>
              <w:marTop w:val="0"/>
              <w:marBottom w:val="0"/>
              <w:divBdr>
                <w:top w:val="none" w:sz="0" w:space="0" w:color="auto"/>
                <w:left w:val="none" w:sz="0" w:space="0" w:color="auto"/>
                <w:bottom w:val="none" w:sz="0" w:space="0" w:color="auto"/>
                <w:right w:val="none" w:sz="0" w:space="0" w:color="auto"/>
              </w:divBdr>
            </w:div>
            <w:div w:id="1287346301">
              <w:marLeft w:val="0"/>
              <w:marRight w:val="0"/>
              <w:marTop w:val="0"/>
              <w:marBottom w:val="0"/>
              <w:divBdr>
                <w:top w:val="none" w:sz="0" w:space="0" w:color="auto"/>
                <w:left w:val="none" w:sz="0" w:space="0" w:color="auto"/>
                <w:bottom w:val="none" w:sz="0" w:space="0" w:color="auto"/>
                <w:right w:val="none" w:sz="0" w:space="0" w:color="auto"/>
              </w:divBdr>
            </w:div>
            <w:div w:id="1467505618">
              <w:marLeft w:val="0"/>
              <w:marRight w:val="0"/>
              <w:marTop w:val="0"/>
              <w:marBottom w:val="0"/>
              <w:divBdr>
                <w:top w:val="none" w:sz="0" w:space="0" w:color="auto"/>
                <w:left w:val="none" w:sz="0" w:space="0" w:color="auto"/>
                <w:bottom w:val="none" w:sz="0" w:space="0" w:color="auto"/>
                <w:right w:val="none" w:sz="0" w:space="0" w:color="auto"/>
              </w:divBdr>
            </w:div>
            <w:div w:id="782114712">
              <w:marLeft w:val="0"/>
              <w:marRight w:val="0"/>
              <w:marTop w:val="0"/>
              <w:marBottom w:val="0"/>
              <w:divBdr>
                <w:top w:val="none" w:sz="0" w:space="0" w:color="auto"/>
                <w:left w:val="none" w:sz="0" w:space="0" w:color="auto"/>
                <w:bottom w:val="none" w:sz="0" w:space="0" w:color="auto"/>
                <w:right w:val="none" w:sz="0" w:space="0" w:color="auto"/>
              </w:divBdr>
            </w:div>
            <w:div w:id="508375208">
              <w:marLeft w:val="0"/>
              <w:marRight w:val="0"/>
              <w:marTop w:val="0"/>
              <w:marBottom w:val="0"/>
              <w:divBdr>
                <w:top w:val="none" w:sz="0" w:space="0" w:color="auto"/>
                <w:left w:val="none" w:sz="0" w:space="0" w:color="auto"/>
                <w:bottom w:val="none" w:sz="0" w:space="0" w:color="auto"/>
                <w:right w:val="none" w:sz="0" w:space="0" w:color="auto"/>
              </w:divBdr>
            </w:div>
            <w:div w:id="1163156381">
              <w:marLeft w:val="0"/>
              <w:marRight w:val="0"/>
              <w:marTop w:val="0"/>
              <w:marBottom w:val="0"/>
              <w:divBdr>
                <w:top w:val="none" w:sz="0" w:space="0" w:color="auto"/>
                <w:left w:val="none" w:sz="0" w:space="0" w:color="auto"/>
                <w:bottom w:val="none" w:sz="0" w:space="0" w:color="auto"/>
                <w:right w:val="none" w:sz="0" w:space="0" w:color="auto"/>
              </w:divBdr>
            </w:div>
            <w:div w:id="1232693918">
              <w:marLeft w:val="0"/>
              <w:marRight w:val="0"/>
              <w:marTop w:val="0"/>
              <w:marBottom w:val="0"/>
              <w:divBdr>
                <w:top w:val="none" w:sz="0" w:space="0" w:color="auto"/>
                <w:left w:val="none" w:sz="0" w:space="0" w:color="auto"/>
                <w:bottom w:val="none" w:sz="0" w:space="0" w:color="auto"/>
                <w:right w:val="none" w:sz="0" w:space="0" w:color="auto"/>
              </w:divBdr>
            </w:div>
            <w:div w:id="1343629416">
              <w:marLeft w:val="0"/>
              <w:marRight w:val="0"/>
              <w:marTop w:val="0"/>
              <w:marBottom w:val="0"/>
              <w:divBdr>
                <w:top w:val="none" w:sz="0" w:space="0" w:color="auto"/>
                <w:left w:val="none" w:sz="0" w:space="0" w:color="auto"/>
                <w:bottom w:val="none" w:sz="0" w:space="0" w:color="auto"/>
                <w:right w:val="none" w:sz="0" w:space="0" w:color="auto"/>
              </w:divBdr>
            </w:div>
            <w:div w:id="1134100548">
              <w:marLeft w:val="0"/>
              <w:marRight w:val="0"/>
              <w:marTop w:val="0"/>
              <w:marBottom w:val="0"/>
              <w:divBdr>
                <w:top w:val="none" w:sz="0" w:space="0" w:color="auto"/>
                <w:left w:val="none" w:sz="0" w:space="0" w:color="auto"/>
                <w:bottom w:val="none" w:sz="0" w:space="0" w:color="auto"/>
                <w:right w:val="none" w:sz="0" w:space="0" w:color="auto"/>
              </w:divBdr>
            </w:div>
            <w:div w:id="982319110">
              <w:marLeft w:val="0"/>
              <w:marRight w:val="0"/>
              <w:marTop w:val="0"/>
              <w:marBottom w:val="0"/>
              <w:divBdr>
                <w:top w:val="none" w:sz="0" w:space="0" w:color="auto"/>
                <w:left w:val="none" w:sz="0" w:space="0" w:color="auto"/>
                <w:bottom w:val="none" w:sz="0" w:space="0" w:color="auto"/>
                <w:right w:val="none" w:sz="0" w:space="0" w:color="auto"/>
              </w:divBdr>
            </w:div>
            <w:div w:id="1947928716">
              <w:marLeft w:val="0"/>
              <w:marRight w:val="0"/>
              <w:marTop w:val="0"/>
              <w:marBottom w:val="0"/>
              <w:divBdr>
                <w:top w:val="none" w:sz="0" w:space="0" w:color="auto"/>
                <w:left w:val="none" w:sz="0" w:space="0" w:color="auto"/>
                <w:bottom w:val="none" w:sz="0" w:space="0" w:color="auto"/>
                <w:right w:val="none" w:sz="0" w:space="0" w:color="auto"/>
              </w:divBdr>
            </w:div>
            <w:div w:id="2068451477">
              <w:marLeft w:val="0"/>
              <w:marRight w:val="0"/>
              <w:marTop w:val="0"/>
              <w:marBottom w:val="0"/>
              <w:divBdr>
                <w:top w:val="none" w:sz="0" w:space="0" w:color="auto"/>
                <w:left w:val="none" w:sz="0" w:space="0" w:color="auto"/>
                <w:bottom w:val="none" w:sz="0" w:space="0" w:color="auto"/>
                <w:right w:val="none" w:sz="0" w:space="0" w:color="auto"/>
              </w:divBdr>
            </w:div>
            <w:div w:id="971134429">
              <w:marLeft w:val="0"/>
              <w:marRight w:val="0"/>
              <w:marTop w:val="0"/>
              <w:marBottom w:val="0"/>
              <w:divBdr>
                <w:top w:val="none" w:sz="0" w:space="0" w:color="auto"/>
                <w:left w:val="none" w:sz="0" w:space="0" w:color="auto"/>
                <w:bottom w:val="none" w:sz="0" w:space="0" w:color="auto"/>
                <w:right w:val="none" w:sz="0" w:space="0" w:color="auto"/>
              </w:divBdr>
            </w:div>
            <w:div w:id="619409837">
              <w:marLeft w:val="0"/>
              <w:marRight w:val="0"/>
              <w:marTop w:val="0"/>
              <w:marBottom w:val="0"/>
              <w:divBdr>
                <w:top w:val="none" w:sz="0" w:space="0" w:color="auto"/>
                <w:left w:val="none" w:sz="0" w:space="0" w:color="auto"/>
                <w:bottom w:val="none" w:sz="0" w:space="0" w:color="auto"/>
                <w:right w:val="none" w:sz="0" w:space="0" w:color="auto"/>
              </w:divBdr>
            </w:div>
            <w:div w:id="437608257">
              <w:marLeft w:val="0"/>
              <w:marRight w:val="0"/>
              <w:marTop w:val="0"/>
              <w:marBottom w:val="0"/>
              <w:divBdr>
                <w:top w:val="none" w:sz="0" w:space="0" w:color="auto"/>
                <w:left w:val="none" w:sz="0" w:space="0" w:color="auto"/>
                <w:bottom w:val="none" w:sz="0" w:space="0" w:color="auto"/>
                <w:right w:val="none" w:sz="0" w:space="0" w:color="auto"/>
              </w:divBdr>
            </w:div>
            <w:div w:id="1995983742">
              <w:marLeft w:val="0"/>
              <w:marRight w:val="0"/>
              <w:marTop w:val="0"/>
              <w:marBottom w:val="0"/>
              <w:divBdr>
                <w:top w:val="none" w:sz="0" w:space="0" w:color="auto"/>
                <w:left w:val="none" w:sz="0" w:space="0" w:color="auto"/>
                <w:bottom w:val="none" w:sz="0" w:space="0" w:color="auto"/>
                <w:right w:val="none" w:sz="0" w:space="0" w:color="auto"/>
              </w:divBdr>
            </w:div>
            <w:div w:id="820465972">
              <w:marLeft w:val="0"/>
              <w:marRight w:val="0"/>
              <w:marTop w:val="0"/>
              <w:marBottom w:val="0"/>
              <w:divBdr>
                <w:top w:val="none" w:sz="0" w:space="0" w:color="auto"/>
                <w:left w:val="none" w:sz="0" w:space="0" w:color="auto"/>
                <w:bottom w:val="none" w:sz="0" w:space="0" w:color="auto"/>
                <w:right w:val="none" w:sz="0" w:space="0" w:color="auto"/>
              </w:divBdr>
            </w:div>
            <w:div w:id="1350059814">
              <w:marLeft w:val="0"/>
              <w:marRight w:val="0"/>
              <w:marTop w:val="0"/>
              <w:marBottom w:val="0"/>
              <w:divBdr>
                <w:top w:val="none" w:sz="0" w:space="0" w:color="auto"/>
                <w:left w:val="none" w:sz="0" w:space="0" w:color="auto"/>
                <w:bottom w:val="none" w:sz="0" w:space="0" w:color="auto"/>
                <w:right w:val="none" w:sz="0" w:space="0" w:color="auto"/>
              </w:divBdr>
            </w:div>
            <w:div w:id="210698586">
              <w:marLeft w:val="0"/>
              <w:marRight w:val="0"/>
              <w:marTop w:val="0"/>
              <w:marBottom w:val="0"/>
              <w:divBdr>
                <w:top w:val="none" w:sz="0" w:space="0" w:color="auto"/>
                <w:left w:val="none" w:sz="0" w:space="0" w:color="auto"/>
                <w:bottom w:val="none" w:sz="0" w:space="0" w:color="auto"/>
                <w:right w:val="none" w:sz="0" w:space="0" w:color="auto"/>
              </w:divBdr>
            </w:div>
            <w:div w:id="1743525197">
              <w:marLeft w:val="0"/>
              <w:marRight w:val="0"/>
              <w:marTop w:val="0"/>
              <w:marBottom w:val="0"/>
              <w:divBdr>
                <w:top w:val="none" w:sz="0" w:space="0" w:color="auto"/>
                <w:left w:val="none" w:sz="0" w:space="0" w:color="auto"/>
                <w:bottom w:val="none" w:sz="0" w:space="0" w:color="auto"/>
                <w:right w:val="none" w:sz="0" w:space="0" w:color="auto"/>
              </w:divBdr>
            </w:div>
            <w:div w:id="742147043">
              <w:marLeft w:val="0"/>
              <w:marRight w:val="0"/>
              <w:marTop w:val="0"/>
              <w:marBottom w:val="0"/>
              <w:divBdr>
                <w:top w:val="none" w:sz="0" w:space="0" w:color="auto"/>
                <w:left w:val="none" w:sz="0" w:space="0" w:color="auto"/>
                <w:bottom w:val="none" w:sz="0" w:space="0" w:color="auto"/>
                <w:right w:val="none" w:sz="0" w:space="0" w:color="auto"/>
              </w:divBdr>
            </w:div>
            <w:div w:id="1758358000">
              <w:marLeft w:val="0"/>
              <w:marRight w:val="0"/>
              <w:marTop w:val="0"/>
              <w:marBottom w:val="0"/>
              <w:divBdr>
                <w:top w:val="none" w:sz="0" w:space="0" w:color="auto"/>
                <w:left w:val="none" w:sz="0" w:space="0" w:color="auto"/>
                <w:bottom w:val="none" w:sz="0" w:space="0" w:color="auto"/>
                <w:right w:val="none" w:sz="0" w:space="0" w:color="auto"/>
              </w:divBdr>
            </w:div>
            <w:div w:id="881330901">
              <w:marLeft w:val="0"/>
              <w:marRight w:val="0"/>
              <w:marTop w:val="0"/>
              <w:marBottom w:val="0"/>
              <w:divBdr>
                <w:top w:val="none" w:sz="0" w:space="0" w:color="auto"/>
                <w:left w:val="none" w:sz="0" w:space="0" w:color="auto"/>
                <w:bottom w:val="none" w:sz="0" w:space="0" w:color="auto"/>
                <w:right w:val="none" w:sz="0" w:space="0" w:color="auto"/>
              </w:divBdr>
            </w:div>
            <w:div w:id="321857742">
              <w:marLeft w:val="0"/>
              <w:marRight w:val="0"/>
              <w:marTop w:val="0"/>
              <w:marBottom w:val="0"/>
              <w:divBdr>
                <w:top w:val="none" w:sz="0" w:space="0" w:color="auto"/>
                <w:left w:val="none" w:sz="0" w:space="0" w:color="auto"/>
                <w:bottom w:val="none" w:sz="0" w:space="0" w:color="auto"/>
                <w:right w:val="none" w:sz="0" w:space="0" w:color="auto"/>
              </w:divBdr>
            </w:div>
            <w:div w:id="1812944743">
              <w:marLeft w:val="0"/>
              <w:marRight w:val="0"/>
              <w:marTop w:val="0"/>
              <w:marBottom w:val="0"/>
              <w:divBdr>
                <w:top w:val="none" w:sz="0" w:space="0" w:color="auto"/>
                <w:left w:val="none" w:sz="0" w:space="0" w:color="auto"/>
                <w:bottom w:val="none" w:sz="0" w:space="0" w:color="auto"/>
                <w:right w:val="none" w:sz="0" w:space="0" w:color="auto"/>
              </w:divBdr>
            </w:div>
            <w:div w:id="1065957082">
              <w:marLeft w:val="0"/>
              <w:marRight w:val="0"/>
              <w:marTop w:val="0"/>
              <w:marBottom w:val="0"/>
              <w:divBdr>
                <w:top w:val="none" w:sz="0" w:space="0" w:color="auto"/>
                <w:left w:val="none" w:sz="0" w:space="0" w:color="auto"/>
                <w:bottom w:val="none" w:sz="0" w:space="0" w:color="auto"/>
                <w:right w:val="none" w:sz="0" w:space="0" w:color="auto"/>
              </w:divBdr>
            </w:div>
            <w:div w:id="1418091050">
              <w:marLeft w:val="0"/>
              <w:marRight w:val="0"/>
              <w:marTop w:val="0"/>
              <w:marBottom w:val="0"/>
              <w:divBdr>
                <w:top w:val="none" w:sz="0" w:space="0" w:color="auto"/>
                <w:left w:val="none" w:sz="0" w:space="0" w:color="auto"/>
                <w:bottom w:val="none" w:sz="0" w:space="0" w:color="auto"/>
                <w:right w:val="none" w:sz="0" w:space="0" w:color="auto"/>
              </w:divBdr>
            </w:div>
            <w:div w:id="739135005">
              <w:marLeft w:val="0"/>
              <w:marRight w:val="0"/>
              <w:marTop w:val="0"/>
              <w:marBottom w:val="0"/>
              <w:divBdr>
                <w:top w:val="none" w:sz="0" w:space="0" w:color="auto"/>
                <w:left w:val="none" w:sz="0" w:space="0" w:color="auto"/>
                <w:bottom w:val="none" w:sz="0" w:space="0" w:color="auto"/>
                <w:right w:val="none" w:sz="0" w:space="0" w:color="auto"/>
              </w:divBdr>
            </w:div>
            <w:div w:id="1625693889">
              <w:marLeft w:val="0"/>
              <w:marRight w:val="0"/>
              <w:marTop w:val="0"/>
              <w:marBottom w:val="0"/>
              <w:divBdr>
                <w:top w:val="none" w:sz="0" w:space="0" w:color="auto"/>
                <w:left w:val="none" w:sz="0" w:space="0" w:color="auto"/>
                <w:bottom w:val="none" w:sz="0" w:space="0" w:color="auto"/>
                <w:right w:val="none" w:sz="0" w:space="0" w:color="auto"/>
              </w:divBdr>
            </w:div>
            <w:div w:id="1758402461">
              <w:marLeft w:val="0"/>
              <w:marRight w:val="0"/>
              <w:marTop w:val="0"/>
              <w:marBottom w:val="0"/>
              <w:divBdr>
                <w:top w:val="none" w:sz="0" w:space="0" w:color="auto"/>
                <w:left w:val="none" w:sz="0" w:space="0" w:color="auto"/>
                <w:bottom w:val="none" w:sz="0" w:space="0" w:color="auto"/>
                <w:right w:val="none" w:sz="0" w:space="0" w:color="auto"/>
              </w:divBdr>
            </w:div>
            <w:div w:id="1916209012">
              <w:marLeft w:val="0"/>
              <w:marRight w:val="0"/>
              <w:marTop w:val="0"/>
              <w:marBottom w:val="0"/>
              <w:divBdr>
                <w:top w:val="none" w:sz="0" w:space="0" w:color="auto"/>
                <w:left w:val="none" w:sz="0" w:space="0" w:color="auto"/>
                <w:bottom w:val="none" w:sz="0" w:space="0" w:color="auto"/>
                <w:right w:val="none" w:sz="0" w:space="0" w:color="auto"/>
              </w:divBdr>
            </w:div>
            <w:div w:id="1949922320">
              <w:marLeft w:val="0"/>
              <w:marRight w:val="0"/>
              <w:marTop w:val="0"/>
              <w:marBottom w:val="0"/>
              <w:divBdr>
                <w:top w:val="none" w:sz="0" w:space="0" w:color="auto"/>
                <w:left w:val="none" w:sz="0" w:space="0" w:color="auto"/>
                <w:bottom w:val="none" w:sz="0" w:space="0" w:color="auto"/>
                <w:right w:val="none" w:sz="0" w:space="0" w:color="auto"/>
              </w:divBdr>
            </w:div>
            <w:div w:id="616910843">
              <w:marLeft w:val="0"/>
              <w:marRight w:val="0"/>
              <w:marTop w:val="0"/>
              <w:marBottom w:val="0"/>
              <w:divBdr>
                <w:top w:val="none" w:sz="0" w:space="0" w:color="auto"/>
                <w:left w:val="none" w:sz="0" w:space="0" w:color="auto"/>
                <w:bottom w:val="none" w:sz="0" w:space="0" w:color="auto"/>
                <w:right w:val="none" w:sz="0" w:space="0" w:color="auto"/>
              </w:divBdr>
            </w:div>
            <w:div w:id="1995912667">
              <w:marLeft w:val="0"/>
              <w:marRight w:val="0"/>
              <w:marTop w:val="0"/>
              <w:marBottom w:val="0"/>
              <w:divBdr>
                <w:top w:val="none" w:sz="0" w:space="0" w:color="auto"/>
                <w:left w:val="none" w:sz="0" w:space="0" w:color="auto"/>
                <w:bottom w:val="none" w:sz="0" w:space="0" w:color="auto"/>
                <w:right w:val="none" w:sz="0" w:space="0" w:color="auto"/>
              </w:divBdr>
            </w:div>
            <w:div w:id="447357333">
              <w:marLeft w:val="0"/>
              <w:marRight w:val="0"/>
              <w:marTop w:val="0"/>
              <w:marBottom w:val="0"/>
              <w:divBdr>
                <w:top w:val="none" w:sz="0" w:space="0" w:color="auto"/>
                <w:left w:val="none" w:sz="0" w:space="0" w:color="auto"/>
                <w:bottom w:val="none" w:sz="0" w:space="0" w:color="auto"/>
                <w:right w:val="none" w:sz="0" w:space="0" w:color="auto"/>
              </w:divBdr>
            </w:div>
            <w:div w:id="1644770206">
              <w:marLeft w:val="0"/>
              <w:marRight w:val="0"/>
              <w:marTop w:val="0"/>
              <w:marBottom w:val="0"/>
              <w:divBdr>
                <w:top w:val="none" w:sz="0" w:space="0" w:color="auto"/>
                <w:left w:val="none" w:sz="0" w:space="0" w:color="auto"/>
                <w:bottom w:val="none" w:sz="0" w:space="0" w:color="auto"/>
                <w:right w:val="none" w:sz="0" w:space="0" w:color="auto"/>
              </w:divBdr>
            </w:div>
            <w:div w:id="1554728803">
              <w:marLeft w:val="0"/>
              <w:marRight w:val="0"/>
              <w:marTop w:val="0"/>
              <w:marBottom w:val="0"/>
              <w:divBdr>
                <w:top w:val="none" w:sz="0" w:space="0" w:color="auto"/>
                <w:left w:val="none" w:sz="0" w:space="0" w:color="auto"/>
                <w:bottom w:val="none" w:sz="0" w:space="0" w:color="auto"/>
                <w:right w:val="none" w:sz="0" w:space="0" w:color="auto"/>
              </w:divBdr>
            </w:div>
            <w:div w:id="1100376655">
              <w:marLeft w:val="0"/>
              <w:marRight w:val="0"/>
              <w:marTop w:val="0"/>
              <w:marBottom w:val="0"/>
              <w:divBdr>
                <w:top w:val="none" w:sz="0" w:space="0" w:color="auto"/>
                <w:left w:val="none" w:sz="0" w:space="0" w:color="auto"/>
                <w:bottom w:val="none" w:sz="0" w:space="0" w:color="auto"/>
                <w:right w:val="none" w:sz="0" w:space="0" w:color="auto"/>
              </w:divBdr>
            </w:div>
            <w:div w:id="9768919">
              <w:marLeft w:val="0"/>
              <w:marRight w:val="0"/>
              <w:marTop w:val="0"/>
              <w:marBottom w:val="0"/>
              <w:divBdr>
                <w:top w:val="none" w:sz="0" w:space="0" w:color="auto"/>
                <w:left w:val="none" w:sz="0" w:space="0" w:color="auto"/>
                <w:bottom w:val="none" w:sz="0" w:space="0" w:color="auto"/>
                <w:right w:val="none" w:sz="0" w:space="0" w:color="auto"/>
              </w:divBdr>
            </w:div>
            <w:div w:id="854466972">
              <w:marLeft w:val="0"/>
              <w:marRight w:val="0"/>
              <w:marTop w:val="0"/>
              <w:marBottom w:val="0"/>
              <w:divBdr>
                <w:top w:val="none" w:sz="0" w:space="0" w:color="auto"/>
                <w:left w:val="none" w:sz="0" w:space="0" w:color="auto"/>
                <w:bottom w:val="none" w:sz="0" w:space="0" w:color="auto"/>
                <w:right w:val="none" w:sz="0" w:space="0" w:color="auto"/>
              </w:divBdr>
            </w:div>
            <w:div w:id="1866284009">
              <w:marLeft w:val="0"/>
              <w:marRight w:val="0"/>
              <w:marTop w:val="0"/>
              <w:marBottom w:val="0"/>
              <w:divBdr>
                <w:top w:val="none" w:sz="0" w:space="0" w:color="auto"/>
                <w:left w:val="none" w:sz="0" w:space="0" w:color="auto"/>
                <w:bottom w:val="none" w:sz="0" w:space="0" w:color="auto"/>
                <w:right w:val="none" w:sz="0" w:space="0" w:color="auto"/>
              </w:divBdr>
            </w:div>
            <w:div w:id="2128887641">
              <w:marLeft w:val="0"/>
              <w:marRight w:val="0"/>
              <w:marTop w:val="0"/>
              <w:marBottom w:val="0"/>
              <w:divBdr>
                <w:top w:val="none" w:sz="0" w:space="0" w:color="auto"/>
                <w:left w:val="none" w:sz="0" w:space="0" w:color="auto"/>
                <w:bottom w:val="none" w:sz="0" w:space="0" w:color="auto"/>
                <w:right w:val="none" w:sz="0" w:space="0" w:color="auto"/>
              </w:divBdr>
            </w:div>
            <w:div w:id="1383169724">
              <w:marLeft w:val="0"/>
              <w:marRight w:val="0"/>
              <w:marTop w:val="0"/>
              <w:marBottom w:val="0"/>
              <w:divBdr>
                <w:top w:val="none" w:sz="0" w:space="0" w:color="auto"/>
                <w:left w:val="none" w:sz="0" w:space="0" w:color="auto"/>
                <w:bottom w:val="none" w:sz="0" w:space="0" w:color="auto"/>
                <w:right w:val="none" w:sz="0" w:space="0" w:color="auto"/>
              </w:divBdr>
            </w:div>
            <w:div w:id="554973039">
              <w:marLeft w:val="0"/>
              <w:marRight w:val="0"/>
              <w:marTop w:val="0"/>
              <w:marBottom w:val="0"/>
              <w:divBdr>
                <w:top w:val="none" w:sz="0" w:space="0" w:color="auto"/>
                <w:left w:val="none" w:sz="0" w:space="0" w:color="auto"/>
                <w:bottom w:val="none" w:sz="0" w:space="0" w:color="auto"/>
                <w:right w:val="none" w:sz="0" w:space="0" w:color="auto"/>
              </w:divBdr>
            </w:div>
            <w:div w:id="891619596">
              <w:marLeft w:val="0"/>
              <w:marRight w:val="0"/>
              <w:marTop w:val="0"/>
              <w:marBottom w:val="0"/>
              <w:divBdr>
                <w:top w:val="none" w:sz="0" w:space="0" w:color="auto"/>
                <w:left w:val="none" w:sz="0" w:space="0" w:color="auto"/>
                <w:bottom w:val="none" w:sz="0" w:space="0" w:color="auto"/>
                <w:right w:val="none" w:sz="0" w:space="0" w:color="auto"/>
              </w:divBdr>
            </w:div>
            <w:div w:id="343746918">
              <w:marLeft w:val="0"/>
              <w:marRight w:val="0"/>
              <w:marTop w:val="0"/>
              <w:marBottom w:val="0"/>
              <w:divBdr>
                <w:top w:val="none" w:sz="0" w:space="0" w:color="auto"/>
                <w:left w:val="none" w:sz="0" w:space="0" w:color="auto"/>
                <w:bottom w:val="none" w:sz="0" w:space="0" w:color="auto"/>
                <w:right w:val="none" w:sz="0" w:space="0" w:color="auto"/>
              </w:divBdr>
            </w:div>
            <w:div w:id="944074031">
              <w:marLeft w:val="0"/>
              <w:marRight w:val="0"/>
              <w:marTop w:val="0"/>
              <w:marBottom w:val="0"/>
              <w:divBdr>
                <w:top w:val="none" w:sz="0" w:space="0" w:color="auto"/>
                <w:left w:val="none" w:sz="0" w:space="0" w:color="auto"/>
                <w:bottom w:val="none" w:sz="0" w:space="0" w:color="auto"/>
                <w:right w:val="none" w:sz="0" w:space="0" w:color="auto"/>
              </w:divBdr>
            </w:div>
            <w:div w:id="1348600818">
              <w:marLeft w:val="0"/>
              <w:marRight w:val="0"/>
              <w:marTop w:val="0"/>
              <w:marBottom w:val="0"/>
              <w:divBdr>
                <w:top w:val="none" w:sz="0" w:space="0" w:color="auto"/>
                <w:left w:val="none" w:sz="0" w:space="0" w:color="auto"/>
                <w:bottom w:val="none" w:sz="0" w:space="0" w:color="auto"/>
                <w:right w:val="none" w:sz="0" w:space="0" w:color="auto"/>
              </w:divBdr>
            </w:div>
            <w:div w:id="1614435865">
              <w:marLeft w:val="0"/>
              <w:marRight w:val="0"/>
              <w:marTop w:val="0"/>
              <w:marBottom w:val="0"/>
              <w:divBdr>
                <w:top w:val="none" w:sz="0" w:space="0" w:color="auto"/>
                <w:left w:val="none" w:sz="0" w:space="0" w:color="auto"/>
                <w:bottom w:val="none" w:sz="0" w:space="0" w:color="auto"/>
                <w:right w:val="none" w:sz="0" w:space="0" w:color="auto"/>
              </w:divBdr>
            </w:div>
            <w:div w:id="735129526">
              <w:marLeft w:val="0"/>
              <w:marRight w:val="0"/>
              <w:marTop w:val="0"/>
              <w:marBottom w:val="0"/>
              <w:divBdr>
                <w:top w:val="none" w:sz="0" w:space="0" w:color="auto"/>
                <w:left w:val="none" w:sz="0" w:space="0" w:color="auto"/>
                <w:bottom w:val="none" w:sz="0" w:space="0" w:color="auto"/>
                <w:right w:val="none" w:sz="0" w:space="0" w:color="auto"/>
              </w:divBdr>
            </w:div>
            <w:div w:id="2006666222">
              <w:marLeft w:val="0"/>
              <w:marRight w:val="0"/>
              <w:marTop w:val="0"/>
              <w:marBottom w:val="0"/>
              <w:divBdr>
                <w:top w:val="none" w:sz="0" w:space="0" w:color="auto"/>
                <w:left w:val="none" w:sz="0" w:space="0" w:color="auto"/>
                <w:bottom w:val="none" w:sz="0" w:space="0" w:color="auto"/>
                <w:right w:val="none" w:sz="0" w:space="0" w:color="auto"/>
              </w:divBdr>
            </w:div>
            <w:div w:id="192764439">
              <w:marLeft w:val="0"/>
              <w:marRight w:val="0"/>
              <w:marTop w:val="0"/>
              <w:marBottom w:val="0"/>
              <w:divBdr>
                <w:top w:val="none" w:sz="0" w:space="0" w:color="auto"/>
                <w:left w:val="none" w:sz="0" w:space="0" w:color="auto"/>
                <w:bottom w:val="none" w:sz="0" w:space="0" w:color="auto"/>
                <w:right w:val="none" w:sz="0" w:space="0" w:color="auto"/>
              </w:divBdr>
            </w:div>
            <w:div w:id="1402866981">
              <w:marLeft w:val="0"/>
              <w:marRight w:val="0"/>
              <w:marTop w:val="0"/>
              <w:marBottom w:val="0"/>
              <w:divBdr>
                <w:top w:val="none" w:sz="0" w:space="0" w:color="auto"/>
                <w:left w:val="none" w:sz="0" w:space="0" w:color="auto"/>
                <w:bottom w:val="none" w:sz="0" w:space="0" w:color="auto"/>
                <w:right w:val="none" w:sz="0" w:space="0" w:color="auto"/>
              </w:divBdr>
            </w:div>
            <w:div w:id="1265570895">
              <w:marLeft w:val="0"/>
              <w:marRight w:val="0"/>
              <w:marTop w:val="0"/>
              <w:marBottom w:val="0"/>
              <w:divBdr>
                <w:top w:val="none" w:sz="0" w:space="0" w:color="auto"/>
                <w:left w:val="none" w:sz="0" w:space="0" w:color="auto"/>
                <w:bottom w:val="none" w:sz="0" w:space="0" w:color="auto"/>
                <w:right w:val="none" w:sz="0" w:space="0" w:color="auto"/>
              </w:divBdr>
            </w:div>
            <w:div w:id="755053971">
              <w:marLeft w:val="0"/>
              <w:marRight w:val="0"/>
              <w:marTop w:val="0"/>
              <w:marBottom w:val="0"/>
              <w:divBdr>
                <w:top w:val="none" w:sz="0" w:space="0" w:color="auto"/>
                <w:left w:val="none" w:sz="0" w:space="0" w:color="auto"/>
                <w:bottom w:val="none" w:sz="0" w:space="0" w:color="auto"/>
                <w:right w:val="none" w:sz="0" w:space="0" w:color="auto"/>
              </w:divBdr>
            </w:div>
            <w:div w:id="1600529283">
              <w:marLeft w:val="0"/>
              <w:marRight w:val="0"/>
              <w:marTop w:val="0"/>
              <w:marBottom w:val="0"/>
              <w:divBdr>
                <w:top w:val="none" w:sz="0" w:space="0" w:color="auto"/>
                <w:left w:val="none" w:sz="0" w:space="0" w:color="auto"/>
                <w:bottom w:val="none" w:sz="0" w:space="0" w:color="auto"/>
                <w:right w:val="none" w:sz="0" w:space="0" w:color="auto"/>
              </w:divBdr>
            </w:div>
            <w:div w:id="2086955141">
              <w:marLeft w:val="0"/>
              <w:marRight w:val="0"/>
              <w:marTop w:val="0"/>
              <w:marBottom w:val="0"/>
              <w:divBdr>
                <w:top w:val="none" w:sz="0" w:space="0" w:color="auto"/>
                <w:left w:val="none" w:sz="0" w:space="0" w:color="auto"/>
                <w:bottom w:val="none" w:sz="0" w:space="0" w:color="auto"/>
                <w:right w:val="none" w:sz="0" w:space="0" w:color="auto"/>
              </w:divBdr>
            </w:div>
            <w:div w:id="1862279030">
              <w:marLeft w:val="0"/>
              <w:marRight w:val="0"/>
              <w:marTop w:val="0"/>
              <w:marBottom w:val="0"/>
              <w:divBdr>
                <w:top w:val="none" w:sz="0" w:space="0" w:color="auto"/>
                <w:left w:val="none" w:sz="0" w:space="0" w:color="auto"/>
                <w:bottom w:val="none" w:sz="0" w:space="0" w:color="auto"/>
                <w:right w:val="none" w:sz="0" w:space="0" w:color="auto"/>
              </w:divBdr>
            </w:div>
            <w:div w:id="209919511">
              <w:marLeft w:val="0"/>
              <w:marRight w:val="0"/>
              <w:marTop w:val="0"/>
              <w:marBottom w:val="0"/>
              <w:divBdr>
                <w:top w:val="none" w:sz="0" w:space="0" w:color="auto"/>
                <w:left w:val="none" w:sz="0" w:space="0" w:color="auto"/>
                <w:bottom w:val="none" w:sz="0" w:space="0" w:color="auto"/>
                <w:right w:val="none" w:sz="0" w:space="0" w:color="auto"/>
              </w:divBdr>
            </w:div>
            <w:div w:id="1531527991">
              <w:marLeft w:val="0"/>
              <w:marRight w:val="0"/>
              <w:marTop w:val="0"/>
              <w:marBottom w:val="0"/>
              <w:divBdr>
                <w:top w:val="none" w:sz="0" w:space="0" w:color="auto"/>
                <w:left w:val="none" w:sz="0" w:space="0" w:color="auto"/>
                <w:bottom w:val="none" w:sz="0" w:space="0" w:color="auto"/>
                <w:right w:val="none" w:sz="0" w:space="0" w:color="auto"/>
              </w:divBdr>
            </w:div>
            <w:div w:id="841428222">
              <w:marLeft w:val="0"/>
              <w:marRight w:val="0"/>
              <w:marTop w:val="0"/>
              <w:marBottom w:val="0"/>
              <w:divBdr>
                <w:top w:val="none" w:sz="0" w:space="0" w:color="auto"/>
                <w:left w:val="none" w:sz="0" w:space="0" w:color="auto"/>
                <w:bottom w:val="none" w:sz="0" w:space="0" w:color="auto"/>
                <w:right w:val="none" w:sz="0" w:space="0" w:color="auto"/>
              </w:divBdr>
            </w:div>
            <w:div w:id="458770521">
              <w:marLeft w:val="0"/>
              <w:marRight w:val="0"/>
              <w:marTop w:val="0"/>
              <w:marBottom w:val="0"/>
              <w:divBdr>
                <w:top w:val="none" w:sz="0" w:space="0" w:color="auto"/>
                <w:left w:val="none" w:sz="0" w:space="0" w:color="auto"/>
                <w:bottom w:val="none" w:sz="0" w:space="0" w:color="auto"/>
                <w:right w:val="none" w:sz="0" w:space="0" w:color="auto"/>
              </w:divBdr>
            </w:div>
            <w:div w:id="365450531">
              <w:marLeft w:val="0"/>
              <w:marRight w:val="0"/>
              <w:marTop w:val="0"/>
              <w:marBottom w:val="0"/>
              <w:divBdr>
                <w:top w:val="none" w:sz="0" w:space="0" w:color="auto"/>
                <w:left w:val="none" w:sz="0" w:space="0" w:color="auto"/>
                <w:bottom w:val="none" w:sz="0" w:space="0" w:color="auto"/>
                <w:right w:val="none" w:sz="0" w:space="0" w:color="auto"/>
              </w:divBdr>
            </w:div>
            <w:div w:id="999767453">
              <w:marLeft w:val="0"/>
              <w:marRight w:val="0"/>
              <w:marTop w:val="0"/>
              <w:marBottom w:val="0"/>
              <w:divBdr>
                <w:top w:val="none" w:sz="0" w:space="0" w:color="auto"/>
                <w:left w:val="none" w:sz="0" w:space="0" w:color="auto"/>
                <w:bottom w:val="none" w:sz="0" w:space="0" w:color="auto"/>
                <w:right w:val="none" w:sz="0" w:space="0" w:color="auto"/>
              </w:divBdr>
            </w:div>
            <w:div w:id="1154297108">
              <w:marLeft w:val="0"/>
              <w:marRight w:val="0"/>
              <w:marTop w:val="0"/>
              <w:marBottom w:val="0"/>
              <w:divBdr>
                <w:top w:val="none" w:sz="0" w:space="0" w:color="auto"/>
                <w:left w:val="none" w:sz="0" w:space="0" w:color="auto"/>
                <w:bottom w:val="none" w:sz="0" w:space="0" w:color="auto"/>
                <w:right w:val="none" w:sz="0" w:space="0" w:color="auto"/>
              </w:divBdr>
            </w:div>
            <w:div w:id="1966618463">
              <w:marLeft w:val="0"/>
              <w:marRight w:val="0"/>
              <w:marTop w:val="0"/>
              <w:marBottom w:val="0"/>
              <w:divBdr>
                <w:top w:val="none" w:sz="0" w:space="0" w:color="auto"/>
                <w:left w:val="none" w:sz="0" w:space="0" w:color="auto"/>
                <w:bottom w:val="none" w:sz="0" w:space="0" w:color="auto"/>
                <w:right w:val="none" w:sz="0" w:space="0" w:color="auto"/>
              </w:divBdr>
            </w:div>
            <w:div w:id="1597320318">
              <w:marLeft w:val="0"/>
              <w:marRight w:val="0"/>
              <w:marTop w:val="0"/>
              <w:marBottom w:val="0"/>
              <w:divBdr>
                <w:top w:val="none" w:sz="0" w:space="0" w:color="auto"/>
                <w:left w:val="none" w:sz="0" w:space="0" w:color="auto"/>
                <w:bottom w:val="none" w:sz="0" w:space="0" w:color="auto"/>
                <w:right w:val="none" w:sz="0" w:space="0" w:color="auto"/>
              </w:divBdr>
            </w:div>
            <w:div w:id="1867985472">
              <w:marLeft w:val="0"/>
              <w:marRight w:val="0"/>
              <w:marTop w:val="0"/>
              <w:marBottom w:val="0"/>
              <w:divBdr>
                <w:top w:val="none" w:sz="0" w:space="0" w:color="auto"/>
                <w:left w:val="none" w:sz="0" w:space="0" w:color="auto"/>
                <w:bottom w:val="none" w:sz="0" w:space="0" w:color="auto"/>
                <w:right w:val="none" w:sz="0" w:space="0" w:color="auto"/>
              </w:divBdr>
            </w:div>
            <w:div w:id="1511993815">
              <w:marLeft w:val="0"/>
              <w:marRight w:val="0"/>
              <w:marTop w:val="0"/>
              <w:marBottom w:val="0"/>
              <w:divBdr>
                <w:top w:val="none" w:sz="0" w:space="0" w:color="auto"/>
                <w:left w:val="none" w:sz="0" w:space="0" w:color="auto"/>
                <w:bottom w:val="none" w:sz="0" w:space="0" w:color="auto"/>
                <w:right w:val="none" w:sz="0" w:space="0" w:color="auto"/>
              </w:divBdr>
            </w:div>
            <w:div w:id="449473054">
              <w:marLeft w:val="0"/>
              <w:marRight w:val="0"/>
              <w:marTop w:val="0"/>
              <w:marBottom w:val="0"/>
              <w:divBdr>
                <w:top w:val="none" w:sz="0" w:space="0" w:color="auto"/>
                <w:left w:val="none" w:sz="0" w:space="0" w:color="auto"/>
                <w:bottom w:val="none" w:sz="0" w:space="0" w:color="auto"/>
                <w:right w:val="none" w:sz="0" w:space="0" w:color="auto"/>
              </w:divBdr>
            </w:div>
            <w:div w:id="993293924">
              <w:marLeft w:val="0"/>
              <w:marRight w:val="0"/>
              <w:marTop w:val="0"/>
              <w:marBottom w:val="0"/>
              <w:divBdr>
                <w:top w:val="none" w:sz="0" w:space="0" w:color="auto"/>
                <w:left w:val="none" w:sz="0" w:space="0" w:color="auto"/>
                <w:bottom w:val="none" w:sz="0" w:space="0" w:color="auto"/>
                <w:right w:val="none" w:sz="0" w:space="0" w:color="auto"/>
              </w:divBdr>
            </w:div>
            <w:div w:id="413474402">
              <w:marLeft w:val="0"/>
              <w:marRight w:val="0"/>
              <w:marTop w:val="0"/>
              <w:marBottom w:val="0"/>
              <w:divBdr>
                <w:top w:val="none" w:sz="0" w:space="0" w:color="auto"/>
                <w:left w:val="none" w:sz="0" w:space="0" w:color="auto"/>
                <w:bottom w:val="none" w:sz="0" w:space="0" w:color="auto"/>
                <w:right w:val="none" w:sz="0" w:space="0" w:color="auto"/>
              </w:divBdr>
            </w:div>
            <w:div w:id="684359396">
              <w:marLeft w:val="0"/>
              <w:marRight w:val="0"/>
              <w:marTop w:val="0"/>
              <w:marBottom w:val="0"/>
              <w:divBdr>
                <w:top w:val="none" w:sz="0" w:space="0" w:color="auto"/>
                <w:left w:val="none" w:sz="0" w:space="0" w:color="auto"/>
                <w:bottom w:val="none" w:sz="0" w:space="0" w:color="auto"/>
                <w:right w:val="none" w:sz="0" w:space="0" w:color="auto"/>
              </w:divBdr>
            </w:div>
            <w:div w:id="460613044">
              <w:marLeft w:val="0"/>
              <w:marRight w:val="0"/>
              <w:marTop w:val="0"/>
              <w:marBottom w:val="0"/>
              <w:divBdr>
                <w:top w:val="none" w:sz="0" w:space="0" w:color="auto"/>
                <w:left w:val="none" w:sz="0" w:space="0" w:color="auto"/>
                <w:bottom w:val="none" w:sz="0" w:space="0" w:color="auto"/>
                <w:right w:val="none" w:sz="0" w:space="0" w:color="auto"/>
              </w:divBdr>
            </w:div>
            <w:div w:id="1195461674">
              <w:marLeft w:val="0"/>
              <w:marRight w:val="0"/>
              <w:marTop w:val="0"/>
              <w:marBottom w:val="0"/>
              <w:divBdr>
                <w:top w:val="none" w:sz="0" w:space="0" w:color="auto"/>
                <w:left w:val="none" w:sz="0" w:space="0" w:color="auto"/>
                <w:bottom w:val="none" w:sz="0" w:space="0" w:color="auto"/>
                <w:right w:val="none" w:sz="0" w:space="0" w:color="auto"/>
              </w:divBdr>
            </w:div>
            <w:div w:id="395200683">
              <w:marLeft w:val="0"/>
              <w:marRight w:val="0"/>
              <w:marTop w:val="0"/>
              <w:marBottom w:val="0"/>
              <w:divBdr>
                <w:top w:val="none" w:sz="0" w:space="0" w:color="auto"/>
                <w:left w:val="none" w:sz="0" w:space="0" w:color="auto"/>
                <w:bottom w:val="none" w:sz="0" w:space="0" w:color="auto"/>
                <w:right w:val="none" w:sz="0" w:space="0" w:color="auto"/>
              </w:divBdr>
            </w:div>
            <w:div w:id="1537040571">
              <w:marLeft w:val="0"/>
              <w:marRight w:val="0"/>
              <w:marTop w:val="0"/>
              <w:marBottom w:val="0"/>
              <w:divBdr>
                <w:top w:val="none" w:sz="0" w:space="0" w:color="auto"/>
                <w:left w:val="none" w:sz="0" w:space="0" w:color="auto"/>
                <w:bottom w:val="none" w:sz="0" w:space="0" w:color="auto"/>
                <w:right w:val="none" w:sz="0" w:space="0" w:color="auto"/>
              </w:divBdr>
            </w:div>
            <w:div w:id="270892742">
              <w:marLeft w:val="0"/>
              <w:marRight w:val="0"/>
              <w:marTop w:val="0"/>
              <w:marBottom w:val="0"/>
              <w:divBdr>
                <w:top w:val="none" w:sz="0" w:space="0" w:color="auto"/>
                <w:left w:val="none" w:sz="0" w:space="0" w:color="auto"/>
                <w:bottom w:val="none" w:sz="0" w:space="0" w:color="auto"/>
                <w:right w:val="none" w:sz="0" w:space="0" w:color="auto"/>
              </w:divBdr>
            </w:div>
            <w:div w:id="557205094">
              <w:marLeft w:val="0"/>
              <w:marRight w:val="0"/>
              <w:marTop w:val="0"/>
              <w:marBottom w:val="0"/>
              <w:divBdr>
                <w:top w:val="none" w:sz="0" w:space="0" w:color="auto"/>
                <w:left w:val="none" w:sz="0" w:space="0" w:color="auto"/>
                <w:bottom w:val="none" w:sz="0" w:space="0" w:color="auto"/>
                <w:right w:val="none" w:sz="0" w:space="0" w:color="auto"/>
              </w:divBdr>
            </w:div>
            <w:div w:id="1561552212">
              <w:marLeft w:val="0"/>
              <w:marRight w:val="0"/>
              <w:marTop w:val="0"/>
              <w:marBottom w:val="0"/>
              <w:divBdr>
                <w:top w:val="none" w:sz="0" w:space="0" w:color="auto"/>
                <w:left w:val="none" w:sz="0" w:space="0" w:color="auto"/>
                <w:bottom w:val="none" w:sz="0" w:space="0" w:color="auto"/>
                <w:right w:val="none" w:sz="0" w:space="0" w:color="auto"/>
              </w:divBdr>
            </w:div>
            <w:div w:id="1863741492">
              <w:marLeft w:val="0"/>
              <w:marRight w:val="0"/>
              <w:marTop w:val="0"/>
              <w:marBottom w:val="0"/>
              <w:divBdr>
                <w:top w:val="none" w:sz="0" w:space="0" w:color="auto"/>
                <w:left w:val="none" w:sz="0" w:space="0" w:color="auto"/>
                <w:bottom w:val="none" w:sz="0" w:space="0" w:color="auto"/>
                <w:right w:val="none" w:sz="0" w:space="0" w:color="auto"/>
              </w:divBdr>
            </w:div>
            <w:div w:id="520120528">
              <w:marLeft w:val="0"/>
              <w:marRight w:val="0"/>
              <w:marTop w:val="0"/>
              <w:marBottom w:val="0"/>
              <w:divBdr>
                <w:top w:val="none" w:sz="0" w:space="0" w:color="auto"/>
                <w:left w:val="none" w:sz="0" w:space="0" w:color="auto"/>
                <w:bottom w:val="none" w:sz="0" w:space="0" w:color="auto"/>
                <w:right w:val="none" w:sz="0" w:space="0" w:color="auto"/>
              </w:divBdr>
            </w:div>
            <w:div w:id="274675596">
              <w:marLeft w:val="0"/>
              <w:marRight w:val="0"/>
              <w:marTop w:val="0"/>
              <w:marBottom w:val="0"/>
              <w:divBdr>
                <w:top w:val="none" w:sz="0" w:space="0" w:color="auto"/>
                <w:left w:val="none" w:sz="0" w:space="0" w:color="auto"/>
                <w:bottom w:val="none" w:sz="0" w:space="0" w:color="auto"/>
                <w:right w:val="none" w:sz="0" w:space="0" w:color="auto"/>
              </w:divBdr>
            </w:div>
            <w:div w:id="168376529">
              <w:marLeft w:val="0"/>
              <w:marRight w:val="0"/>
              <w:marTop w:val="0"/>
              <w:marBottom w:val="0"/>
              <w:divBdr>
                <w:top w:val="none" w:sz="0" w:space="0" w:color="auto"/>
                <w:left w:val="none" w:sz="0" w:space="0" w:color="auto"/>
                <w:bottom w:val="none" w:sz="0" w:space="0" w:color="auto"/>
                <w:right w:val="none" w:sz="0" w:space="0" w:color="auto"/>
              </w:divBdr>
            </w:div>
            <w:div w:id="1277911847">
              <w:marLeft w:val="0"/>
              <w:marRight w:val="0"/>
              <w:marTop w:val="0"/>
              <w:marBottom w:val="0"/>
              <w:divBdr>
                <w:top w:val="none" w:sz="0" w:space="0" w:color="auto"/>
                <w:left w:val="none" w:sz="0" w:space="0" w:color="auto"/>
                <w:bottom w:val="none" w:sz="0" w:space="0" w:color="auto"/>
                <w:right w:val="none" w:sz="0" w:space="0" w:color="auto"/>
              </w:divBdr>
            </w:div>
            <w:div w:id="2135588041">
              <w:marLeft w:val="0"/>
              <w:marRight w:val="0"/>
              <w:marTop w:val="0"/>
              <w:marBottom w:val="0"/>
              <w:divBdr>
                <w:top w:val="none" w:sz="0" w:space="0" w:color="auto"/>
                <w:left w:val="none" w:sz="0" w:space="0" w:color="auto"/>
                <w:bottom w:val="none" w:sz="0" w:space="0" w:color="auto"/>
                <w:right w:val="none" w:sz="0" w:space="0" w:color="auto"/>
              </w:divBdr>
            </w:div>
            <w:div w:id="1610695096">
              <w:marLeft w:val="0"/>
              <w:marRight w:val="0"/>
              <w:marTop w:val="0"/>
              <w:marBottom w:val="0"/>
              <w:divBdr>
                <w:top w:val="none" w:sz="0" w:space="0" w:color="auto"/>
                <w:left w:val="none" w:sz="0" w:space="0" w:color="auto"/>
                <w:bottom w:val="none" w:sz="0" w:space="0" w:color="auto"/>
                <w:right w:val="none" w:sz="0" w:space="0" w:color="auto"/>
              </w:divBdr>
            </w:div>
            <w:div w:id="1112897774">
              <w:marLeft w:val="0"/>
              <w:marRight w:val="0"/>
              <w:marTop w:val="0"/>
              <w:marBottom w:val="0"/>
              <w:divBdr>
                <w:top w:val="none" w:sz="0" w:space="0" w:color="auto"/>
                <w:left w:val="none" w:sz="0" w:space="0" w:color="auto"/>
                <w:bottom w:val="none" w:sz="0" w:space="0" w:color="auto"/>
                <w:right w:val="none" w:sz="0" w:space="0" w:color="auto"/>
              </w:divBdr>
            </w:div>
            <w:div w:id="2125419887">
              <w:marLeft w:val="0"/>
              <w:marRight w:val="0"/>
              <w:marTop w:val="0"/>
              <w:marBottom w:val="0"/>
              <w:divBdr>
                <w:top w:val="none" w:sz="0" w:space="0" w:color="auto"/>
                <w:left w:val="none" w:sz="0" w:space="0" w:color="auto"/>
                <w:bottom w:val="none" w:sz="0" w:space="0" w:color="auto"/>
                <w:right w:val="none" w:sz="0" w:space="0" w:color="auto"/>
              </w:divBdr>
            </w:div>
            <w:div w:id="631715392">
              <w:marLeft w:val="0"/>
              <w:marRight w:val="0"/>
              <w:marTop w:val="0"/>
              <w:marBottom w:val="0"/>
              <w:divBdr>
                <w:top w:val="none" w:sz="0" w:space="0" w:color="auto"/>
                <w:left w:val="none" w:sz="0" w:space="0" w:color="auto"/>
                <w:bottom w:val="none" w:sz="0" w:space="0" w:color="auto"/>
                <w:right w:val="none" w:sz="0" w:space="0" w:color="auto"/>
              </w:divBdr>
            </w:div>
            <w:div w:id="1015837711">
              <w:marLeft w:val="0"/>
              <w:marRight w:val="0"/>
              <w:marTop w:val="0"/>
              <w:marBottom w:val="0"/>
              <w:divBdr>
                <w:top w:val="none" w:sz="0" w:space="0" w:color="auto"/>
                <w:left w:val="none" w:sz="0" w:space="0" w:color="auto"/>
                <w:bottom w:val="none" w:sz="0" w:space="0" w:color="auto"/>
                <w:right w:val="none" w:sz="0" w:space="0" w:color="auto"/>
              </w:divBdr>
            </w:div>
            <w:div w:id="557010415">
              <w:marLeft w:val="0"/>
              <w:marRight w:val="0"/>
              <w:marTop w:val="0"/>
              <w:marBottom w:val="0"/>
              <w:divBdr>
                <w:top w:val="none" w:sz="0" w:space="0" w:color="auto"/>
                <w:left w:val="none" w:sz="0" w:space="0" w:color="auto"/>
                <w:bottom w:val="none" w:sz="0" w:space="0" w:color="auto"/>
                <w:right w:val="none" w:sz="0" w:space="0" w:color="auto"/>
              </w:divBdr>
            </w:div>
            <w:div w:id="1895656799">
              <w:marLeft w:val="0"/>
              <w:marRight w:val="0"/>
              <w:marTop w:val="0"/>
              <w:marBottom w:val="0"/>
              <w:divBdr>
                <w:top w:val="none" w:sz="0" w:space="0" w:color="auto"/>
                <w:left w:val="none" w:sz="0" w:space="0" w:color="auto"/>
                <w:bottom w:val="none" w:sz="0" w:space="0" w:color="auto"/>
                <w:right w:val="none" w:sz="0" w:space="0" w:color="auto"/>
              </w:divBdr>
            </w:div>
            <w:div w:id="2138375097">
              <w:marLeft w:val="0"/>
              <w:marRight w:val="0"/>
              <w:marTop w:val="0"/>
              <w:marBottom w:val="0"/>
              <w:divBdr>
                <w:top w:val="none" w:sz="0" w:space="0" w:color="auto"/>
                <w:left w:val="none" w:sz="0" w:space="0" w:color="auto"/>
                <w:bottom w:val="none" w:sz="0" w:space="0" w:color="auto"/>
                <w:right w:val="none" w:sz="0" w:space="0" w:color="auto"/>
              </w:divBdr>
            </w:div>
            <w:div w:id="1729301665">
              <w:marLeft w:val="0"/>
              <w:marRight w:val="0"/>
              <w:marTop w:val="0"/>
              <w:marBottom w:val="0"/>
              <w:divBdr>
                <w:top w:val="none" w:sz="0" w:space="0" w:color="auto"/>
                <w:left w:val="none" w:sz="0" w:space="0" w:color="auto"/>
                <w:bottom w:val="none" w:sz="0" w:space="0" w:color="auto"/>
                <w:right w:val="none" w:sz="0" w:space="0" w:color="auto"/>
              </w:divBdr>
            </w:div>
            <w:div w:id="2123303526">
              <w:marLeft w:val="0"/>
              <w:marRight w:val="0"/>
              <w:marTop w:val="0"/>
              <w:marBottom w:val="0"/>
              <w:divBdr>
                <w:top w:val="none" w:sz="0" w:space="0" w:color="auto"/>
                <w:left w:val="none" w:sz="0" w:space="0" w:color="auto"/>
                <w:bottom w:val="none" w:sz="0" w:space="0" w:color="auto"/>
                <w:right w:val="none" w:sz="0" w:space="0" w:color="auto"/>
              </w:divBdr>
            </w:div>
            <w:div w:id="2044282610">
              <w:marLeft w:val="0"/>
              <w:marRight w:val="0"/>
              <w:marTop w:val="0"/>
              <w:marBottom w:val="0"/>
              <w:divBdr>
                <w:top w:val="none" w:sz="0" w:space="0" w:color="auto"/>
                <w:left w:val="none" w:sz="0" w:space="0" w:color="auto"/>
                <w:bottom w:val="none" w:sz="0" w:space="0" w:color="auto"/>
                <w:right w:val="none" w:sz="0" w:space="0" w:color="auto"/>
              </w:divBdr>
            </w:div>
            <w:div w:id="1312950227">
              <w:marLeft w:val="0"/>
              <w:marRight w:val="0"/>
              <w:marTop w:val="0"/>
              <w:marBottom w:val="0"/>
              <w:divBdr>
                <w:top w:val="none" w:sz="0" w:space="0" w:color="auto"/>
                <w:left w:val="none" w:sz="0" w:space="0" w:color="auto"/>
                <w:bottom w:val="none" w:sz="0" w:space="0" w:color="auto"/>
                <w:right w:val="none" w:sz="0" w:space="0" w:color="auto"/>
              </w:divBdr>
            </w:div>
            <w:div w:id="1167406122">
              <w:marLeft w:val="0"/>
              <w:marRight w:val="0"/>
              <w:marTop w:val="0"/>
              <w:marBottom w:val="0"/>
              <w:divBdr>
                <w:top w:val="none" w:sz="0" w:space="0" w:color="auto"/>
                <w:left w:val="none" w:sz="0" w:space="0" w:color="auto"/>
                <w:bottom w:val="none" w:sz="0" w:space="0" w:color="auto"/>
                <w:right w:val="none" w:sz="0" w:space="0" w:color="auto"/>
              </w:divBdr>
            </w:div>
            <w:div w:id="1037584638">
              <w:marLeft w:val="0"/>
              <w:marRight w:val="0"/>
              <w:marTop w:val="0"/>
              <w:marBottom w:val="0"/>
              <w:divBdr>
                <w:top w:val="none" w:sz="0" w:space="0" w:color="auto"/>
                <w:left w:val="none" w:sz="0" w:space="0" w:color="auto"/>
                <w:bottom w:val="none" w:sz="0" w:space="0" w:color="auto"/>
                <w:right w:val="none" w:sz="0" w:space="0" w:color="auto"/>
              </w:divBdr>
            </w:div>
            <w:div w:id="1419136371">
              <w:marLeft w:val="0"/>
              <w:marRight w:val="0"/>
              <w:marTop w:val="0"/>
              <w:marBottom w:val="0"/>
              <w:divBdr>
                <w:top w:val="none" w:sz="0" w:space="0" w:color="auto"/>
                <w:left w:val="none" w:sz="0" w:space="0" w:color="auto"/>
                <w:bottom w:val="none" w:sz="0" w:space="0" w:color="auto"/>
                <w:right w:val="none" w:sz="0" w:space="0" w:color="auto"/>
              </w:divBdr>
            </w:div>
            <w:div w:id="1359239049">
              <w:marLeft w:val="0"/>
              <w:marRight w:val="0"/>
              <w:marTop w:val="0"/>
              <w:marBottom w:val="0"/>
              <w:divBdr>
                <w:top w:val="none" w:sz="0" w:space="0" w:color="auto"/>
                <w:left w:val="none" w:sz="0" w:space="0" w:color="auto"/>
                <w:bottom w:val="none" w:sz="0" w:space="0" w:color="auto"/>
                <w:right w:val="none" w:sz="0" w:space="0" w:color="auto"/>
              </w:divBdr>
            </w:div>
            <w:div w:id="1345596752">
              <w:marLeft w:val="0"/>
              <w:marRight w:val="0"/>
              <w:marTop w:val="0"/>
              <w:marBottom w:val="0"/>
              <w:divBdr>
                <w:top w:val="none" w:sz="0" w:space="0" w:color="auto"/>
                <w:left w:val="none" w:sz="0" w:space="0" w:color="auto"/>
                <w:bottom w:val="none" w:sz="0" w:space="0" w:color="auto"/>
                <w:right w:val="none" w:sz="0" w:space="0" w:color="auto"/>
              </w:divBdr>
            </w:div>
            <w:div w:id="21150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2161">
      <w:bodyDiv w:val="1"/>
      <w:marLeft w:val="0"/>
      <w:marRight w:val="0"/>
      <w:marTop w:val="0"/>
      <w:marBottom w:val="0"/>
      <w:divBdr>
        <w:top w:val="none" w:sz="0" w:space="0" w:color="auto"/>
        <w:left w:val="none" w:sz="0" w:space="0" w:color="auto"/>
        <w:bottom w:val="none" w:sz="0" w:space="0" w:color="auto"/>
        <w:right w:val="none" w:sz="0" w:space="0" w:color="auto"/>
      </w:divBdr>
    </w:div>
    <w:div w:id="1511599681">
      <w:bodyDiv w:val="1"/>
      <w:marLeft w:val="0"/>
      <w:marRight w:val="0"/>
      <w:marTop w:val="0"/>
      <w:marBottom w:val="0"/>
      <w:divBdr>
        <w:top w:val="none" w:sz="0" w:space="0" w:color="auto"/>
        <w:left w:val="none" w:sz="0" w:space="0" w:color="auto"/>
        <w:bottom w:val="none" w:sz="0" w:space="0" w:color="auto"/>
        <w:right w:val="none" w:sz="0" w:space="0" w:color="auto"/>
      </w:divBdr>
    </w:div>
    <w:div w:id="1546790246">
      <w:bodyDiv w:val="1"/>
      <w:marLeft w:val="0"/>
      <w:marRight w:val="0"/>
      <w:marTop w:val="0"/>
      <w:marBottom w:val="0"/>
      <w:divBdr>
        <w:top w:val="none" w:sz="0" w:space="0" w:color="auto"/>
        <w:left w:val="none" w:sz="0" w:space="0" w:color="auto"/>
        <w:bottom w:val="none" w:sz="0" w:space="0" w:color="auto"/>
        <w:right w:val="none" w:sz="0" w:space="0" w:color="auto"/>
      </w:divBdr>
    </w:div>
    <w:div w:id="1555971494">
      <w:bodyDiv w:val="1"/>
      <w:marLeft w:val="0"/>
      <w:marRight w:val="0"/>
      <w:marTop w:val="0"/>
      <w:marBottom w:val="0"/>
      <w:divBdr>
        <w:top w:val="none" w:sz="0" w:space="0" w:color="auto"/>
        <w:left w:val="none" w:sz="0" w:space="0" w:color="auto"/>
        <w:bottom w:val="none" w:sz="0" w:space="0" w:color="auto"/>
        <w:right w:val="none" w:sz="0" w:space="0" w:color="auto"/>
      </w:divBdr>
    </w:div>
    <w:div w:id="1558472327">
      <w:bodyDiv w:val="1"/>
      <w:marLeft w:val="0"/>
      <w:marRight w:val="0"/>
      <w:marTop w:val="0"/>
      <w:marBottom w:val="0"/>
      <w:divBdr>
        <w:top w:val="none" w:sz="0" w:space="0" w:color="auto"/>
        <w:left w:val="none" w:sz="0" w:space="0" w:color="auto"/>
        <w:bottom w:val="none" w:sz="0" w:space="0" w:color="auto"/>
        <w:right w:val="none" w:sz="0" w:space="0" w:color="auto"/>
      </w:divBdr>
    </w:div>
    <w:div w:id="1578906444">
      <w:bodyDiv w:val="1"/>
      <w:marLeft w:val="0"/>
      <w:marRight w:val="0"/>
      <w:marTop w:val="0"/>
      <w:marBottom w:val="0"/>
      <w:divBdr>
        <w:top w:val="none" w:sz="0" w:space="0" w:color="auto"/>
        <w:left w:val="none" w:sz="0" w:space="0" w:color="auto"/>
        <w:bottom w:val="none" w:sz="0" w:space="0" w:color="auto"/>
        <w:right w:val="none" w:sz="0" w:space="0" w:color="auto"/>
      </w:divBdr>
    </w:div>
    <w:div w:id="1583178529">
      <w:bodyDiv w:val="1"/>
      <w:marLeft w:val="0"/>
      <w:marRight w:val="0"/>
      <w:marTop w:val="0"/>
      <w:marBottom w:val="0"/>
      <w:divBdr>
        <w:top w:val="none" w:sz="0" w:space="0" w:color="auto"/>
        <w:left w:val="none" w:sz="0" w:space="0" w:color="auto"/>
        <w:bottom w:val="none" w:sz="0" w:space="0" w:color="auto"/>
        <w:right w:val="none" w:sz="0" w:space="0" w:color="auto"/>
      </w:divBdr>
    </w:div>
    <w:div w:id="1598637475">
      <w:bodyDiv w:val="1"/>
      <w:marLeft w:val="0"/>
      <w:marRight w:val="0"/>
      <w:marTop w:val="0"/>
      <w:marBottom w:val="0"/>
      <w:divBdr>
        <w:top w:val="none" w:sz="0" w:space="0" w:color="auto"/>
        <w:left w:val="none" w:sz="0" w:space="0" w:color="auto"/>
        <w:bottom w:val="none" w:sz="0" w:space="0" w:color="auto"/>
        <w:right w:val="none" w:sz="0" w:space="0" w:color="auto"/>
      </w:divBdr>
    </w:div>
    <w:div w:id="1612980815">
      <w:bodyDiv w:val="1"/>
      <w:marLeft w:val="0"/>
      <w:marRight w:val="0"/>
      <w:marTop w:val="0"/>
      <w:marBottom w:val="0"/>
      <w:divBdr>
        <w:top w:val="none" w:sz="0" w:space="0" w:color="auto"/>
        <w:left w:val="none" w:sz="0" w:space="0" w:color="auto"/>
        <w:bottom w:val="none" w:sz="0" w:space="0" w:color="auto"/>
        <w:right w:val="none" w:sz="0" w:space="0" w:color="auto"/>
      </w:divBdr>
      <w:divsChild>
        <w:div w:id="846596376">
          <w:marLeft w:val="0"/>
          <w:marRight w:val="0"/>
          <w:marTop w:val="0"/>
          <w:marBottom w:val="0"/>
          <w:divBdr>
            <w:top w:val="none" w:sz="0" w:space="0" w:color="auto"/>
            <w:left w:val="none" w:sz="0" w:space="0" w:color="auto"/>
            <w:bottom w:val="none" w:sz="0" w:space="0" w:color="auto"/>
            <w:right w:val="none" w:sz="0" w:space="0" w:color="auto"/>
          </w:divBdr>
          <w:divsChild>
            <w:div w:id="349184733">
              <w:marLeft w:val="0"/>
              <w:marRight w:val="0"/>
              <w:marTop w:val="0"/>
              <w:marBottom w:val="0"/>
              <w:divBdr>
                <w:top w:val="none" w:sz="0" w:space="0" w:color="auto"/>
                <w:left w:val="none" w:sz="0" w:space="0" w:color="auto"/>
                <w:bottom w:val="none" w:sz="0" w:space="0" w:color="auto"/>
                <w:right w:val="none" w:sz="0" w:space="0" w:color="auto"/>
              </w:divBdr>
            </w:div>
            <w:div w:id="303587793">
              <w:marLeft w:val="0"/>
              <w:marRight w:val="0"/>
              <w:marTop w:val="0"/>
              <w:marBottom w:val="0"/>
              <w:divBdr>
                <w:top w:val="none" w:sz="0" w:space="0" w:color="auto"/>
                <w:left w:val="none" w:sz="0" w:space="0" w:color="auto"/>
                <w:bottom w:val="none" w:sz="0" w:space="0" w:color="auto"/>
                <w:right w:val="none" w:sz="0" w:space="0" w:color="auto"/>
              </w:divBdr>
            </w:div>
            <w:div w:id="1175651096">
              <w:marLeft w:val="0"/>
              <w:marRight w:val="0"/>
              <w:marTop w:val="0"/>
              <w:marBottom w:val="0"/>
              <w:divBdr>
                <w:top w:val="none" w:sz="0" w:space="0" w:color="auto"/>
                <w:left w:val="none" w:sz="0" w:space="0" w:color="auto"/>
                <w:bottom w:val="none" w:sz="0" w:space="0" w:color="auto"/>
                <w:right w:val="none" w:sz="0" w:space="0" w:color="auto"/>
              </w:divBdr>
            </w:div>
            <w:div w:id="1037269441">
              <w:marLeft w:val="0"/>
              <w:marRight w:val="0"/>
              <w:marTop w:val="0"/>
              <w:marBottom w:val="0"/>
              <w:divBdr>
                <w:top w:val="none" w:sz="0" w:space="0" w:color="auto"/>
                <w:left w:val="none" w:sz="0" w:space="0" w:color="auto"/>
                <w:bottom w:val="none" w:sz="0" w:space="0" w:color="auto"/>
                <w:right w:val="none" w:sz="0" w:space="0" w:color="auto"/>
              </w:divBdr>
            </w:div>
            <w:div w:id="514343751">
              <w:marLeft w:val="0"/>
              <w:marRight w:val="0"/>
              <w:marTop w:val="0"/>
              <w:marBottom w:val="0"/>
              <w:divBdr>
                <w:top w:val="none" w:sz="0" w:space="0" w:color="auto"/>
                <w:left w:val="none" w:sz="0" w:space="0" w:color="auto"/>
                <w:bottom w:val="none" w:sz="0" w:space="0" w:color="auto"/>
                <w:right w:val="none" w:sz="0" w:space="0" w:color="auto"/>
              </w:divBdr>
            </w:div>
            <w:div w:id="283391466">
              <w:marLeft w:val="0"/>
              <w:marRight w:val="0"/>
              <w:marTop w:val="0"/>
              <w:marBottom w:val="0"/>
              <w:divBdr>
                <w:top w:val="none" w:sz="0" w:space="0" w:color="auto"/>
                <w:left w:val="none" w:sz="0" w:space="0" w:color="auto"/>
                <w:bottom w:val="none" w:sz="0" w:space="0" w:color="auto"/>
                <w:right w:val="none" w:sz="0" w:space="0" w:color="auto"/>
              </w:divBdr>
            </w:div>
            <w:div w:id="1577786568">
              <w:marLeft w:val="0"/>
              <w:marRight w:val="0"/>
              <w:marTop w:val="0"/>
              <w:marBottom w:val="0"/>
              <w:divBdr>
                <w:top w:val="none" w:sz="0" w:space="0" w:color="auto"/>
                <w:left w:val="none" w:sz="0" w:space="0" w:color="auto"/>
                <w:bottom w:val="none" w:sz="0" w:space="0" w:color="auto"/>
                <w:right w:val="none" w:sz="0" w:space="0" w:color="auto"/>
              </w:divBdr>
            </w:div>
            <w:div w:id="776802042">
              <w:marLeft w:val="0"/>
              <w:marRight w:val="0"/>
              <w:marTop w:val="0"/>
              <w:marBottom w:val="0"/>
              <w:divBdr>
                <w:top w:val="none" w:sz="0" w:space="0" w:color="auto"/>
                <w:left w:val="none" w:sz="0" w:space="0" w:color="auto"/>
                <w:bottom w:val="none" w:sz="0" w:space="0" w:color="auto"/>
                <w:right w:val="none" w:sz="0" w:space="0" w:color="auto"/>
              </w:divBdr>
            </w:div>
            <w:div w:id="466555509">
              <w:marLeft w:val="0"/>
              <w:marRight w:val="0"/>
              <w:marTop w:val="0"/>
              <w:marBottom w:val="0"/>
              <w:divBdr>
                <w:top w:val="none" w:sz="0" w:space="0" w:color="auto"/>
                <w:left w:val="none" w:sz="0" w:space="0" w:color="auto"/>
                <w:bottom w:val="none" w:sz="0" w:space="0" w:color="auto"/>
                <w:right w:val="none" w:sz="0" w:space="0" w:color="auto"/>
              </w:divBdr>
            </w:div>
            <w:div w:id="781917047">
              <w:marLeft w:val="0"/>
              <w:marRight w:val="0"/>
              <w:marTop w:val="0"/>
              <w:marBottom w:val="0"/>
              <w:divBdr>
                <w:top w:val="none" w:sz="0" w:space="0" w:color="auto"/>
                <w:left w:val="none" w:sz="0" w:space="0" w:color="auto"/>
                <w:bottom w:val="none" w:sz="0" w:space="0" w:color="auto"/>
                <w:right w:val="none" w:sz="0" w:space="0" w:color="auto"/>
              </w:divBdr>
            </w:div>
            <w:div w:id="720910084">
              <w:marLeft w:val="0"/>
              <w:marRight w:val="0"/>
              <w:marTop w:val="0"/>
              <w:marBottom w:val="0"/>
              <w:divBdr>
                <w:top w:val="none" w:sz="0" w:space="0" w:color="auto"/>
                <w:left w:val="none" w:sz="0" w:space="0" w:color="auto"/>
                <w:bottom w:val="none" w:sz="0" w:space="0" w:color="auto"/>
                <w:right w:val="none" w:sz="0" w:space="0" w:color="auto"/>
              </w:divBdr>
            </w:div>
            <w:div w:id="964117909">
              <w:marLeft w:val="0"/>
              <w:marRight w:val="0"/>
              <w:marTop w:val="0"/>
              <w:marBottom w:val="0"/>
              <w:divBdr>
                <w:top w:val="none" w:sz="0" w:space="0" w:color="auto"/>
                <w:left w:val="none" w:sz="0" w:space="0" w:color="auto"/>
                <w:bottom w:val="none" w:sz="0" w:space="0" w:color="auto"/>
                <w:right w:val="none" w:sz="0" w:space="0" w:color="auto"/>
              </w:divBdr>
            </w:div>
            <w:div w:id="161701335">
              <w:marLeft w:val="0"/>
              <w:marRight w:val="0"/>
              <w:marTop w:val="0"/>
              <w:marBottom w:val="0"/>
              <w:divBdr>
                <w:top w:val="none" w:sz="0" w:space="0" w:color="auto"/>
                <w:left w:val="none" w:sz="0" w:space="0" w:color="auto"/>
                <w:bottom w:val="none" w:sz="0" w:space="0" w:color="auto"/>
                <w:right w:val="none" w:sz="0" w:space="0" w:color="auto"/>
              </w:divBdr>
            </w:div>
            <w:div w:id="702440760">
              <w:marLeft w:val="0"/>
              <w:marRight w:val="0"/>
              <w:marTop w:val="0"/>
              <w:marBottom w:val="0"/>
              <w:divBdr>
                <w:top w:val="none" w:sz="0" w:space="0" w:color="auto"/>
                <w:left w:val="none" w:sz="0" w:space="0" w:color="auto"/>
                <w:bottom w:val="none" w:sz="0" w:space="0" w:color="auto"/>
                <w:right w:val="none" w:sz="0" w:space="0" w:color="auto"/>
              </w:divBdr>
            </w:div>
            <w:div w:id="1314605066">
              <w:marLeft w:val="0"/>
              <w:marRight w:val="0"/>
              <w:marTop w:val="0"/>
              <w:marBottom w:val="0"/>
              <w:divBdr>
                <w:top w:val="none" w:sz="0" w:space="0" w:color="auto"/>
                <w:left w:val="none" w:sz="0" w:space="0" w:color="auto"/>
                <w:bottom w:val="none" w:sz="0" w:space="0" w:color="auto"/>
                <w:right w:val="none" w:sz="0" w:space="0" w:color="auto"/>
              </w:divBdr>
            </w:div>
            <w:div w:id="1451703767">
              <w:marLeft w:val="0"/>
              <w:marRight w:val="0"/>
              <w:marTop w:val="0"/>
              <w:marBottom w:val="0"/>
              <w:divBdr>
                <w:top w:val="none" w:sz="0" w:space="0" w:color="auto"/>
                <w:left w:val="none" w:sz="0" w:space="0" w:color="auto"/>
                <w:bottom w:val="none" w:sz="0" w:space="0" w:color="auto"/>
                <w:right w:val="none" w:sz="0" w:space="0" w:color="auto"/>
              </w:divBdr>
            </w:div>
            <w:div w:id="2117361189">
              <w:marLeft w:val="0"/>
              <w:marRight w:val="0"/>
              <w:marTop w:val="0"/>
              <w:marBottom w:val="0"/>
              <w:divBdr>
                <w:top w:val="none" w:sz="0" w:space="0" w:color="auto"/>
                <w:left w:val="none" w:sz="0" w:space="0" w:color="auto"/>
                <w:bottom w:val="none" w:sz="0" w:space="0" w:color="auto"/>
                <w:right w:val="none" w:sz="0" w:space="0" w:color="auto"/>
              </w:divBdr>
            </w:div>
            <w:div w:id="1320383711">
              <w:marLeft w:val="0"/>
              <w:marRight w:val="0"/>
              <w:marTop w:val="0"/>
              <w:marBottom w:val="0"/>
              <w:divBdr>
                <w:top w:val="none" w:sz="0" w:space="0" w:color="auto"/>
                <w:left w:val="none" w:sz="0" w:space="0" w:color="auto"/>
                <w:bottom w:val="none" w:sz="0" w:space="0" w:color="auto"/>
                <w:right w:val="none" w:sz="0" w:space="0" w:color="auto"/>
              </w:divBdr>
            </w:div>
            <w:div w:id="692996085">
              <w:marLeft w:val="0"/>
              <w:marRight w:val="0"/>
              <w:marTop w:val="0"/>
              <w:marBottom w:val="0"/>
              <w:divBdr>
                <w:top w:val="none" w:sz="0" w:space="0" w:color="auto"/>
                <w:left w:val="none" w:sz="0" w:space="0" w:color="auto"/>
                <w:bottom w:val="none" w:sz="0" w:space="0" w:color="auto"/>
                <w:right w:val="none" w:sz="0" w:space="0" w:color="auto"/>
              </w:divBdr>
            </w:div>
            <w:div w:id="420377792">
              <w:marLeft w:val="0"/>
              <w:marRight w:val="0"/>
              <w:marTop w:val="0"/>
              <w:marBottom w:val="0"/>
              <w:divBdr>
                <w:top w:val="none" w:sz="0" w:space="0" w:color="auto"/>
                <w:left w:val="none" w:sz="0" w:space="0" w:color="auto"/>
                <w:bottom w:val="none" w:sz="0" w:space="0" w:color="auto"/>
                <w:right w:val="none" w:sz="0" w:space="0" w:color="auto"/>
              </w:divBdr>
            </w:div>
            <w:div w:id="527716489">
              <w:marLeft w:val="0"/>
              <w:marRight w:val="0"/>
              <w:marTop w:val="0"/>
              <w:marBottom w:val="0"/>
              <w:divBdr>
                <w:top w:val="none" w:sz="0" w:space="0" w:color="auto"/>
                <w:left w:val="none" w:sz="0" w:space="0" w:color="auto"/>
                <w:bottom w:val="none" w:sz="0" w:space="0" w:color="auto"/>
                <w:right w:val="none" w:sz="0" w:space="0" w:color="auto"/>
              </w:divBdr>
            </w:div>
            <w:div w:id="715202743">
              <w:marLeft w:val="0"/>
              <w:marRight w:val="0"/>
              <w:marTop w:val="0"/>
              <w:marBottom w:val="0"/>
              <w:divBdr>
                <w:top w:val="none" w:sz="0" w:space="0" w:color="auto"/>
                <w:left w:val="none" w:sz="0" w:space="0" w:color="auto"/>
                <w:bottom w:val="none" w:sz="0" w:space="0" w:color="auto"/>
                <w:right w:val="none" w:sz="0" w:space="0" w:color="auto"/>
              </w:divBdr>
            </w:div>
            <w:div w:id="384841581">
              <w:marLeft w:val="0"/>
              <w:marRight w:val="0"/>
              <w:marTop w:val="0"/>
              <w:marBottom w:val="0"/>
              <w:divBdr>
                <w:top w:val="none" w:sz="0" w:space="0" w:color="auto"/>
                <w:left w:val="none" w:sz="0" w:space="0" w:color="auto"/>
                <w:bottom w:val="none" w:sz="0" w:space="0" w:color="auto"/>
                <w:right w:val="none" w:sz="0" w:space="0" w:color="auto"/>
              </w:divBdr>
            </w:div>
            <w:div w:id="1647003506">
              <w:marLeft w:val="0"/>
              <w:marRight w:val="0"/>
              <w:marTop w:val="0"/>
              <w:marBottom w:val="0"/>
              <w:divBdr>
                <w:top w:val="none" w:sz="0" w:space="0" w:color="auto"/>
                <w:left w:val="none" w:sz="0" w:space="0" w:color="auto"/>
                <w:bottom w:val="none" w:sz="0" w:space="0" w:color="auto"/>
                <w:right w:val="none" w:sz="0" w:space="0" w:color="auto"/>
              </w:divBdr>
            </w:div>
            <w:div w:id="1913007088">
              <w:marLeft w:val="0"/>
              <w:marRight w:val="0"/>
              <w:marTop w:val="0"/>
              <w:marBottom w:val="0"/>
              <w:divBdr>
                <w:top w:val="none" w:sz="0" w:space="0" w:color="auto"/>
                <w:left w:val="none" w:sz="0" w:space="0" w:color="auto"/>
                <w:bottom w:val="none" w:sz="0" w:space="0" w:color="auto"/>
                <w:right w:val="none" w:sz="0" w:space="0" w:color="auto"/>
              </w:divBdr>
            </w:div>
            <w:div w:id="702091691">
              <w:marLeft w:val="0"/>
              <w:marRight w:val="0"/>
              <w:marTop w:val="0"/>
              <w:marBottom w:val="0"/>
              <w:divBdr>
                <w:top w:val="none" w:sz="0" w:space="0" w:color="auto"/>
                <w:left w:val="none" w:sz="0" w:space="0" w:color="auto"/>
                <w:bottom w:val="none" w:sz="0" w:space="0" w:color="auto"/>
                <w:right w:val="none" w:sz="0" w:space="0" w:color="auto"/>
              </w:divBdr>
            </w:div>
            <w:div w:id="1503659366">
              <w:marLeft w:val="0"/>
              <w:marRight w:val="0"/>
              <w:marTop w:val="0"/>
              <w:marBottom w:val="0"/>
              <w:divBdr>
                <w:top w:val="none" w:sz="0" w:space="0" w:color="auto"/>
                <w:left w:val="none" w:sz="0" w:space="0" w:color="auto"/>
                <w:bottom w:val="none" w:sz="0" w:space="0" w:color="auto"/>
                <w:right w:val="none" w:sz="0" w:space="0" w:color="auto"/>
              </w:divBdr>
            </w:div>
            <w:div w:id="726611418">
              <w:marLeft w:val="0"/>
              <w:marRight w:val="0"/>
              <w:marTop w:val="0"/>
              <w:marBottom w:val="0"/>
              <w:divBdr>
                <w:top w:val="none" w:sz="0" w:space="0" w:color="auto"/>
                <w:left w:val="none" w:sz="0" w:space="0" w:color="auto"/>
                <w:bottom w:val="none" w:sz="0" w:space="0" w:color="auto"/>
                <w:right w:val="none" w:sz="0" w:space="0" w:color="auto"/>
              </w:divBdr>
            </w:div>
            <w:div w:id="275914736">
              <w:marLeft w:val="0"/>
              <w:marRight w:val="0"/>
              <w:marTop w:val="0"/>
              <w:marBottom w:val="0"/>
              <w:divBdr>
                <w:top w:val="none" w:sz="0" w:space="0" w:color="auto"/>
                <w:left w:val="none" w:sz="0" w:space="0" w:color="auto"/>
                <w:bottom w:val="none" w:sz="0" w:space="0" w:color="auto"/>
                <w:right w:val="none" w:sz="0" w:space="0" w:color="auto"/>
              </w:divBdr>
            </w:div>
            <w:div w:id="1254968587">
              <w:marLeft w:val="0"/>
              <w:marRight w:val="0"/>
              <w:marTop w:val="0"/>
              <w:marBottom w:val="0"/>
              <w:divBdr>
                <w:top w:val="none" w:sz="0" w:space="0" w:color="auto"/>
                <w:left w:val="none" w:sz="0" w:space="0" w:color="auto"/>
                <w:bottom w:val="none" w:sz="0" w:space="0" w:color="auto"/>
                <w:right w:val="none" w:sz="0" w:space="0" w:color="auto"/>
              </w:divBdr>
            </w:div>
            <w:div w:id="1240366230">
              <w:marLeft w:val="0"/>
              <w:marRight w:val="0"/>
              <w:marTop w:val="0"/>
              <w:marBottom w:val="0"/>
              <w:divBdr>
                <w:top w:val="none" w:sz="0" w:space="0" w:color="auto"/>
                <w:left w:val="none" w:sz="0" w:space="0" w:color="auto"/>
                <w:bottom w:val="none" w:sz="0" w:space="0" w:color="auto"/>
                <w:right w:val="none" w:sz="0" w:space="0" w:color="auto"/>
              </w:divBdr>
            </w:div>
            <w:div w:id="699822039">
              <w:marLeft w:val="0"/>
              <w:marRight w:val="0"/>
              <w:marTop w:val="0"/>
              <w:marBottom w:val="0"/>
              <w:divBdr>
                <w:top w:val="none" w:sz="0" w:space="0" w:color="auto"/>
                <w:left w:val="none" w:sz="0" w:space="0" w:color="auto"/>
                <w:bottom w:val="none" w:sz="0" w:space="0" w:color="auto"/>
                <w:right w:val="none" w:sz="0" w:space="0" w:color="auto"/>
              </w:divBdr>
            </w:div>
            <w:div w:id="757360570">
              <w:marLeft w:val="0"/>
              <w:marRight w:val="0"/>
              <w:marTop w:val="0"/>
              <w:marBottom w:val="0"/>
              <w:divBdr>
                <w:top w:val="none" w:sz="0" w:space="0" w:color="auto"/>
                <w:left w:val="none" w:sz="0" w:space="0" w:color="auto"/>
                <w:bottom w:val="none" w:sz="0" w:space="0" w:color="auto"/>
                <w:right w:val="none" w:sz="0" w:space="0" w:color="auto"/>
              </w:divBdr>
            </w:div>
            <w:div w:id="2027975305">
              <w:marLeft w:val="0"/>
              <w:marRight w:val="0"/>
              <w:marTop w:val="0"/>
              <w:marBottom w:val="0"/>
              <w:divBdr>
                <w:top w:val="none" w:sz="0" w:space="0" w:color="auto"/>
                <w:left w:val="none" w:sz="0" w:space="0" w:color="auto"/>
                <w:bottom w:val="none" w:sz="0" w:space="0" w:color="auto"/>
                <w:right w:val="none" w:sz="0" w:space="0" w:color="auto"/>
              </w:divBdr>
            </w:div>
            <w:div w:id="364644237">
              <w:marLeft w:val="0"/>
              <w:marRight w:val="0"/>
              <w:marTop w:val="0"/>
              <w:marBottom w:val="0"/>
              <w:divBdr>
                <w:top w:val="none" w:sz="0" w:space="0" w:color="auto"/>
                <w:left w:val="none" w:sz="0" w:space="0" w:color="auto"/>
                <w:bottom w:val="none" w:sz="0" w:space="0" w:color="auto"/>
                <w:right w:val="none" w:sz="0" w:space="0" w:color="auto"/>
              </w:divBdr>
            </w:div>
            <w:div w:id="705373855">
              <w:marLeft w:val="0"/>
              <w:marRight w:val="0"/>
              <w:marTop w:val="0"/>
              <w:marBottom w:val="0"/>
              <w:divBdr>
                <w:top w:val="none" w:sz="0" w:space="0" w:color="auto"/>
                <w:left w:val="none" w:sz="0" w:space="0" w:color="auto"/>
                <w:bottom w:val="none" w:sz="0" w:space="0" w:color="auto"/>
                <w:right w:val="none" w:sz="0" w:space="0" w:color="auto"/>
              </w:divBdr>
            </w:div>
            <w:div w:id="705104128">
              <w:marLeft w:val="0"/>
              <w:marRight w:val="0"/>
              <w:marTop w:val="0"/>
              <w:marBottom w:val="0"/>
              <w:divBdr>
                <w:top w:val="none" w:sz="0" w:space="0" w:color="auto"/>
                <w:left w:val="none" w:sz="0" w:space="0" w:color="auto"/>
                <w:bottom w:val="none" w:sz="0" w:space="0" w:color="auto"/>
                <w:right w:val="none" w:sz="0" w:space="0" w:color="auto"/>
              </w:divBdr>
            </w:div>
            <w:div w:id="1055661934">
              <w:marLeft w:val="0"/>
              <w:marRight w:val="0"/>
              <w:marTop w:val="0"/>
              <w:marBottom w:val="0"/>
              <w:divBdr>
                <w:top w:val="none" w:sz="0" w:space="0" w:color="auto"/>
                <w:left w:val="none" w:sz="0" w:space="0" w:color="auto"/>
                <w:bottom w:val="none" w:sz="0" w:space="0" w:color="auto"/>
                <w:right w:val="none" w:sz="0" w:space="0" w:color="auto"/>
              </w:divBdr>
            </w:div>
            <w:div w:id="1307667363">
              <w:marLeft w:val="0"/>
              <w:marRight w:val="0"/>
              <w:marTop w:val="0"/>
              <w:marBottom w:val="0"/>
              <w:divBdr>
                <w:top w:val="none" w:sz="0" w:space="0" w:color="auto"/>
                <w:left w:val="none" w:sz="0" w:space="0" w:color="auto"/>
                <w:bottom w:val="none" w:sz="0" w:space="0" w:color="auto"/>
                <w:right w:val="none" w:sz="0" w:space="0" w:color="auto"/>
              </w:divBdr>
            </w:div>
            <w:div w:id="2023579466">
              <w:marLeft w:val="0"/>
              <w:marRight w:val="0"/>
              <w:marTop w:val="0"/>
              <w:marBottom w:val="0"/>
              <w:divBdr>
                <w:top w:val="none" w:sz="0" w:space="0" w:color="auto"/>
                <w:left w:val="none" w:sz="0" w:space="0" w:color="auto"/>
                <w:bottom w:val="none" w:sz="0" w:space="0" w:color="auto"/>
                <w:right w:val="none" w:sz="0" w:space="0" w:color="auto"/>
              </w:divBdr>
            </w:div>
            <w:div w:id="1318458613">
              <w:marLeft w:val="0"/>
              <w:marRight w:val="0"/>
              <w:marTop w:val="0"/>
              <w:marBottom w:val="0"/>
              <w:divBdr>
                <w:top w:val="none" w:sz="0" w:space="0" w:color="auto"/>
                <w:left w:val="none" w:sz="0" w:space="0" w:color="auto"/>
                <w:bottom w:val="none" w:sz="0" w:space="0" w:color="auto"/>
                <w:right w:val="none" w:sz="0" w:space="0" w:color="auto"/>
              </w:divBdr>
            </w:div>
            <w:div w:id="137305068">
              <w:marLeft w:val="0"/>
              <w:marRight w:val="0"/>
              <w:marTop w:val="0"/>
              <w:marBottom w:val="0"/>
              <w:divBdr>
                <w:top w:val="none" w:sz="0" w:space="0" w:color="auto"/>
                <w:left w:val="none" w:sz="0" w:space="0" w:color="auto"/>
                <w:bottom w:val="none" w:sz="0" w:space="0" w:color="auto"/>
                <w:right w:val="none" w:sz="0" w:space="0" w:color="auto"/>
              </w:divBdr>
            </w:div>
            <w:div w:id="722675864">
              <w:marLeft w:val="0"/>
              <w:marRight w:val="0"/>
              <w:marTop w:val="0"/>
              <w:marBottom w:val="0"/>
              <w:divBdr>
                <w:top w:val="none" w:sz="0" w:space="0" w:color="auto"/>
                <w:left w:val="none" w:sz="0" w:space="0" w:color="auto"/>
                <w:bottom w:val="none" w:sz="0" w:space="0" w:color="auto"/>
                <w:right w:val="none" w:sz="0" w:space="0" w:color="auto"/>
              </w:divBdr>
            </w:div>
            <w:div w:id="1592860952">
              <w:marLeft w:val="0"/>
              <w:marRight w:val="0"/>
              <w:marTop w:val="0"/>
              <w:marBottom w:val="0"/>
              <w:divBdr>
                <w:top w:val="none" w:sz="0" w:space="0" w:color="auto"/>
                <w:left w:val="none" w:sz="0" w:space="0" w:color="auto"/>
                <w:bottom w:val="none" w:sz="0" w:space="0" w:color="auto"/>
                <w:right w:val="none" w:sz="0" w:space="0" w:color="auto"/>
              </w:divBdr>
            </w:div>
            <w:div w:id="662315540">
              <w:marLeft w:val="0"/>
              <w:marRight w:val="0"/>
              <w:marTop w:val="0"/>
              <w:marBottom w:val="0"/>
              <w:divBdr>
                <w:top w:val="none" w:sz="0" w:space="0" w:color="auto"/>
                <w:left w:val="none" w:sz="0" w:space="0" w:color="auto"/>
                <w:bottom w:val="none" w:sz="0" w:space="0" w:color="auto"/>
                <w:right w:val="none" w:sz="0" w:space="0" w:color="auto"/>
              </w:divBdr>
            </w:div>
            <w:div w:id="1545407709">
              <w:marLeft w:val="0"/>
              <w:marRight w:val="0"/>
              <w:marTop w:val="0"/>
              <w:marBottom w:val="0"/>
              <w:divBdr>
                <w:top w:val="none" w:sz="0" w:space="0" w:color="auto"/>
                <w:left w:val="none" w:sz="0" w:space="0" w:color="auto"/>
                <w:bottom w:val="none" w:sz="0" w:space="0" w:color="auto"/>
                <w:right w:val="none" w:sz="0" w:space="0" w:color="auto"/>
              </w:divBdr>
            </w:div>
            <w:div w:id="417673310">
              <w:marLeft w:val="0"/>
              <w:marRight w:val="0"/>
              <w:marTop w:val="0"/>
              <w:marBottom w:val="0"/>
              <w:divBdr>
                <w:top w:val="none" w:sz="0" w:space="0" w:color="auto"/>
                <w:left w:val="none" w:sz="0" w:space="0" w:color="auto"/>
                <w:bottom w:val="none" w:sz="0" w:space="0" w:color="auto"/>
                <w:right w:val="none" w:sz="0" w:space="0" w:color="auto"/>
              </w:divBdr>
            </w:div>
            <w:div w:id="354692170">
              <w:marLeft w:val="0"/>
              <w:marRight w:val="0"/>
              <w:marTop w:val="0"/>
              <w:marBottom w:val="0"/>
              <w:divBdr>
                <w:top w:val="none" w:sz="0" w:space="0" w:color="auto"/>
                <w:left w:val="none" w:sz="0" w:space="0" w:color="auto"/>
                <w:bottom w:val="none" w:sz="0" w:space="0" w:color="auto"/>
                <w:right w:val="none" w:sz="0" w:space="0" w:color="auto"/>
              </w:divBdr>
            </w:div>
            <w:div w:id="775948078">
              <w:marLeft w:val="0"/>
              <w:marRight w:val="0"/>
              <w:marTop w:val="0"/>
              <w:marBottom w:val="0"/>
              <w:divBdr>
                <w:top w:val="none" w:sz="0" w:space="0" w:color="auto"/>
                <w:left w:val="none" w:sz="0" w:space="0" w:color="auto"/>
                <w:bottom w:val="none" w:sz="0" w:space="0" w:color="auto"/>
                <w:right w:val="none" w:sz="0" w:space="0" w:color="auto"/>
              </w:divBdr>
            </w:div>
            <w:div w:id="127749911">
              <w:marLeft w:val="0"/>
              <w:marRight w:val="0"/>
              <w:marTop w:val="0"/>
              <w:marBottom w:val="0"/>
              <w:divBdr>
                <w:top w:val="none" w:sz="0" w:space="0" w:color="auto"/>
                <w:left w:val="none" w:sz="0" w:space="0" w:color="auto"/>
                <w:bottom w:val="none" w:sz="0" w:space="0" w:color="auto"/>
                <w:right w:val="none" w:sz="0" w:space="0" w:color="auto"/>
              </w:divBdr>
            </w:div>
            <w:div w:id="1392802955">
              <w:marLeft w:val="0"/>
              <w:marRight w:val="0"/>
              <w:marTop w:val="0"/>
              <w:marBottom w:val="0"/>
              <w:divBdr>
                <w:top w:val="none" w:sz="0" w:space="0" w:color="auto"/>
                <w:left w:val="none" w:sz="0" w:space="0" w:color="auto"/>
                <w:bottom w:val="none" w:sz="0" w:space="0" w:color="auto"/>
                <w:right w:val="none" w:sz="0" w:space="0" w:color="auto"/>
              </w:divBdr>
            </w:div>
            <w:div w:id="237179791">
              <w:marLeft w:val="0"/>
              <w:marRight w:val="0"/>
              <w:marTop w:val="0"/>
              <w:marBottom w:val="0"/>
              <w:divBdr>
                <w:top w:val="none" w:sz="0" w:space="0" w:color="auto"/>
                <w:left w:val="none" w:sz="0" w:space="0" w:color="auto"/>
                <w:bottom w:val="none" w:sz="0" w:space="0" w:color="auto"/>
                <w:right w:val="none" w:sz="0" w:space="0" w:color="auto"/>
              </w:divBdr>
            </w:div>
            <w:div w:id="1712413734">
              <w:marLeft w:val="0"/>
              <w:marRight w:val="0"/>
              <w:marTop w:val="0"/>
              <w:marBottom w:val="0"/>
              <w:divBdr>
                <w:top w:val="none" w:sz="0" w:space="0" w:color="auto"/>
                <w:left w:val="none" w:sz="0" w:space="0" w:color="auto"/>
                <w:bottom w:val="none" w:sz="0" w:space="0" w:color="auto"/>
                <w:right w:val="none" w:sz="0" w:space="0" w:color="auto"/>
              </w:divBdr>
            </w:div>
            <w:div w:id="917057216">
              <w:marLeft w:val="0"/>
              <w:marRight w:val="0"/>
              <w:marTop w:val="0"/>
              <w:marBottom w:val="0"/>
              <w:divBdr>
                <w:top w:val="none" w:sz="0" w:space="0" w:color="auto"/>
                <w:left w:val="none" w:sz="0" w:space="0" w:color="auto"/>
                <w:bottom w:val="none" w:sz="0" w:space="0" w:color="auto"/>
                <w:right w:val="none" w:sz="0" w:space="0" w:color="auto"/>
              </w:divBdr>
            </w:div>
            <w:div w:id="191959072">
              <w:marLeft w:val="0"/>
              <w:marRight w:val="0"/>
              <w:marTop w:val="0"/>
              <w:marBottom w:val="0"/>
              <w:divBdr>
                <w:top w:val="none" w:sz="0" w:space="0" w:color="auto"/>
                <w:left w:val="none" w:sz="0" w:space="0" w:color="auto"/>
                <w:bottom w:val="none" w:sz="0" w:space="0" w:color="auto"/>
                <w:right w:val="none" w:sz="0" w:space="0" w:color="auto"/>
              </w:divBdr>
            </w:div>
            <w:div w:id="831218449">
              <w:marLeft w:val="0"/>
              <w:marRight w:val="0"/>
              <w:marTop w:val="0"/>
              <w:marBottom w:val="0"/>
              <w:divBdr>
                <w:top w:val="none" w:sz="0" w:space="0" w:color="auto"/>
                <w:left w:val="none" w:sz="0" w:space="0" w:color="auto"/>
                <w:bottom w:val="none" w:sz="0" w:space="0" w:color="auto"/>
                <w:right w:val="none" w:sz="0" w:space="0" w:color="auto"/>
              </w:divBdr>
            </w:div>
            <w:div w:id="483087575">
              <w:marLeft w:val="0"/>
              <w:marRight w:val="0"/>
              <w:marTop w:val="0"/>
              <w:marBottom w:val="0"/>
              <w:divBdr>
                <w:top w:val="none" w:sz="0" w:space="0" w:color="auto"/>
                <w:left w:val="none" w:sz="0" w:space="0" w:color="auto"/>
                <w:bottom w:val="none" w:sz="0" w:space="0" w:color="auto"/>
                <w:right w:val="none" w:sz="0" w:space="0" w:color="auto"/>
              </w:divBdr>
            </w:div>
            <w:div w:id="1717385874">
              <w:marLeft w:val="0"/>
              <w:marRight w:val="0"/>
              <w:marTop w:val="0"/>
              <w:marBottom w:val="0"/>
              <w:divBdr>
                <w:top w:val="none" w:sz="0" w:space="0" w:color="auto"/>
                <w:left w:val="none" w:sz="0" w:space="0" w:color="auto"/>
                <w:bottom w:val="none" w:sz="0" w:space="0" w:color="auto"/>
                <w:right w:val="none" w:sz="0" w:space="0" w:color="auto"/>
              </w:divBdr>
            </w:div>
            <w:div w:id="506870989">
              <w:marLeft w:val="0"/>
              <w:marRight w:val="0"/>
              <w:marTop w:val="0"/>
              <w:marBottom w:val="0"/>
              <w:divBdr>
                <w:top w:val="none" w:sz="0" w:space="0" w:color="auto"/>
                <w:left w:val="none" w:sz="0" w:space="0" w:color="auto"/>
                <w:bottom w:val="none" w:sz="0" w:space="0" w:color="auto"/>
                <w:right w:val="none" w:sz="0" w:space="0" w:color="auto"/>
              </w:divBdr>
            </w:div>
            <w:div w:id="644428411">
              <w:marLeft w:val="0"/>
              <w:marRight w:val="0"/>
              <w:marTop w:val="0"/>
              <w:marBottom w:val="0"/>
              <w:divBdr>
                <w:top w:val="none" w:sz="0" w:space="0" w:color="auto"/>
                <w:left w:val="none" w:sz="0" w:space="0" w:color="auto"/>
                <w:bottom w:val="none" w:sz="0" w:space="0" w:color="auto"/>
                <w:right w:val="none" w:sz="0" w:space="0" w:color="auto"/>
              </w:divBdr>
            </w:div>
            <w:div w:id="1003321301">
              <w:marLeft w:val="0"/>
              <w:marRight w:val="0"/>
              <w:marTop w:val="0"/>
              <w:marBottom w:val="0"/>
              <w:divBdr>
                <w:top w:val="none" w:sz="0" w:space="0" w:color="auto"/>
                <w:left w:val="none" w:sz="0" w:space="0" w:color="auto"/>
                <w:bottom w:val="none" w:sz="0" w:space="0" w:color="auto"/>
                <w:right w:val="none" w:sz="0" w:space="0" w:color="auto"/>
              </w:divBdr>
            </w:div>
            <w:div w:id="1682704340">
              <w:marLeft w:val="0"/>
              <w:marRight w:val="0"/>
              <w:marTop w:val="0"/>
              <w:marBottom w:val="0"/>
              <w:divBdr>
                <w:top w:val="none" w:sz="0" w:space="0" w:color="auto"/>
                <w:left w:val="none" w:sz="0" w:space="0" w:color="auto"/>
                <w:bottom w:val="none" w:sz="0" w:space="0" w:color="auto"/>
                <w:right w:val="none" w:sz="0" w:space="0" w:color="auto"/>
              </w:divBdr>
            </w:div>
            <w:div w:id="1546676434">
              <w:marLeft w:val="0"/>
              <w:marRight w:val="0"/>
              <w:marTop w:val="0"/>
              <w:marBottom w:val="0"/>
              <w:divBdr>
                <w:top w:val="none" w:sz="0" w:space="0" w:color="auto"/>
                <w:left w:val="none" w:sz="0" w:space="0" w:color="auto"/>
                <w:bottom w:val="none" w:sz="0" w:space="0" w:color="auto"/>
                <w:right w:val="none" w:sz="0" w:space="0" w:color="auto"/>
              </w:divBdr>
            </w:div>
            <w:div w:id="1454864532">
              <w:marLeft w:val="0"/>
              <w:marRight w:val="0"/>
              <w:marTop w:val="0"/>
              <w:marBottom w:val="0"/>
              <w:divBdr>
                <w:top w:val="none" w:sz="0" w:space="0" w:color="auto"/>
                <w:left w:val="none" w:sz="0" w:space="0" w:color="auto"/>
                <w:bottom w:val="none" w:sz="0" w:space="0" w:color="auto"/>
                <w:right w:val="none" w:sz="0" w:space="0" w:color="auto"/>
              </w:divBdr>
            </w:div>
            <w:div w:id="2119526862">
              <w:marLeft w:val="0"/>
              <w:marRight w:val="0"/>
              <w:marTop w:val="0"/>
              <w:marBottom w:val="0"/>
              <w:divBdr>
                <w:top w:val="none" w:sz="0" w:space="0" w:color="auto"/>
                <w:left w:val="none" w:sz="0" w:space="0" w:color="auto"/>
                <w:bottom w:val="none" w:sz="0" w:space="0" w:color="auto"/>
                <w:right w:val="none" w:sz="0" w:space="0" w:color="auto"/>
              </w:divBdr>
            </w:div>
            <w:div w:id="649559285">
              <w:marLeft w:val="0"/>
              <w:marRight w:val="0"/>
              <w:marTop w:val="0"/>
              <w:marBottom w:val="0"/>
              <w:divBdr>
                <w:top w:val="none" w:sz="0" w:space="0" w:color="auto"/>
                <w:left w:val="none" w:sz="0" w:space="0" w:color="auto"/>
                <w:bottom w:val="none" w:sz="0" w:space="0" w:color="auto"/>
                <w:right w:val="none" w:sz="0" w:space="0" w:color="auto"/>
              </w:divBdr>
            </w:div>
            <w:div w:id="38282361">
              <w:marLeft w:val="0"/>
              <w:marRight w:val="0"/>
              <w:marTop w:val="0"/>
              <w:marBottom w:val="0"/>
              <w:divBdr>
                <w:top w:val="none" w:sz="0" w:space="0" w:color="auto"/>
                <w:left w:val="none" w:sz="0" w:space="0" w:color="auto"/>
                <w:bottom w:val="none" w:sz="0" w:space="0" w:color="auto"/>
                <w:right w:val="none" w:sz="0" w:space="0" w:color="auto"/>
              </w:divBdr>
            </w:div>
            <w:div w:id="1517184920">
              <w:marLeft w:val="0"/>
              <w:marRight w:val="0"/>
              <w:marTop w:val="0"/>
              <w:marBottom w:val="0"/>
              <w:divBdr>
                <w:top w:val="none" w:sz="0" w:space="0" w:color="auto"/>
                <w:left w:val="none" w:sz="0" w:space="0" w:color="auto"/>
                <w:bottom w:val="none" w:sz="0" w:space="0" w:color="auto"/>
                <w:right w:val="none" w:sz="0" w:space="0" w:color="auto"/>
              </w:divBdr>
            </w:div>
            <w:div w:id="1361396555">
              <w:marLeft w:val="0"/>
              <w:marRight w:val="0"/>
              <w:marTop w:val="0"/>
              <w:marBottom w:val="0"/>
              <w:divBdr>
                <w:top w:val="none" w:sz="0" w:space="0" w:color="auto"/>
                <w:left w:val="none" w:sz="0" w:space="0" w:color="auto"/>
                <w:bottom w:val="none" w:sz="0" w:space="0" w:color="auto"/>
                <w:right w:val="none" w:sz="0" w:space="0" w:color="auto"/>
              </w:divBdr>
            </w:div>
            <w:div w:id="809518686">
              <w:marLeft w:val="0"/>
              <w:marRight w:val="0"/>
              <w:marTop w:val="0"/>
              <w:marBottom w:val="0"/>
              <w:divBdr>
                <w:top w:val="none" w:sz="0" w:space="0" w:color="auto"/>
                <w:left w:val="none" w:sz="0" w:space="0" w:color="auto"/>
                <w:bottom w:val="none" w:sz="0" w:space="0" w:color="auto"/>
                <w:right w:val="none" w:sz="0" w:space="0" w:color="auto"/>
              </w:divBdr>
            </w:div>
            <w:div w:id="746925220">
              <w:marLeft w:val="0"/>
              <w:marRight w:val="0"/>
              <w:marTop w:val="0"/>
              <w:marBottom w:val="0"/>
              <w:divBdr>
                <w:top w:val="none" w:sz="0" w:space="0" w:color="auto"/>
                <w:left w:val="none" w:sz="0" w:space="0" w:color="auto"/>
                <w:bottom w:val="none" w:sz="0" w:space="0" w:color="auto"/>
                <w:right w:val="none" w:sz="0" w:space="0" w:color="auto"/>
              </w:divBdr>
            </w:div>
            <w:div w:id="362479867">
              <w:marLeft w:val="0"/>
              <w:marRight w:val="0"/>
              <w:marTop w:val="0"/>
              <w:marBottom w:val="0"/>
              <w:divBdr>
                <w:top w:val="none" w:sz="0" w:space="0" w:color="auto"/>
                <w:left w:val="none" w:sz="0" w:space="0" w:color="auto"/>
                <w:bottom w:val="none" w:sz="0" w:space="0" w:color="auto"/>
                <w:right w:val="none" w:sz="0" w:space="0" w:color="auto"/>
              </w:divBdr>
            </w:div>
            <w:div w:id="584195107">
              <w:marLeft w:val="0"/>
              <w:marRight w:val="0"/>
              <w:marTop w:val="0"/>
              <w:marBottom w:val="0"/>
              <w:divBdr>
                <w:top w:val="none" w:sz="0" w:space="0" w:color="auto"/>
                <w:left w:val="none" w:sz="0" w:space="0" w:color="auto"/>
                <w:bottom w:val="none" w:sz="0" w:space="0" w:color="auto"/>
                <w:right w:val="none" w:sz="0" w:space="0" w:color="auto"/>
              </w:divBdr>
            </w:div>
            <w:div w:id="202133485">
              <w:marLeft w:val="0"/>
              <w:marRight w:val="0"/>
              <w:marTop w:val="0"/>
              <w:marBottom w:val="0"/>
              <w:divBdr>
                <w:top w:val="none" w:sz="0" w:space="0" w:color="auto"/>
                <w:left w:val="none" w:sz="0" w:space="0" w:color="auto"/>
                <w:bottom w:val="none" w:sz="0" w:space="0" w:color="auto"/>
                <w:right w:val="none" w:sz="0" w:space="0" w:color="auto"/>
              </w:divBdr>
            </w:div>
            <w:div w:id="1675373838">
              <w:marLeft w:val="0"/>
              <w:marRight w:val="0"/>
              <w:marTop w:val="0"/>
              <w:marBottom w:val="0"/>
              <w:divBdr>
                <w:top w:val="none" w:sz="0" w:space="0" w:color="auto"/>
                <w:left w:val="none" w:sz="0" w:space="0" w:color="auto"/>
                <w:bottom w:val="none" w:sz="0" w:space="0" w:color="auto"/>
                <w:right w:val="none" w:sz="0" w:space="0" w:color="auto"/>
              </w:divBdr>
            </w:div>
            <w:div w:id="2003849372">
              <w:marLeft w:val="0"/>
              <w:marRight w:val="0"/>
              <w:marTop w:val="0"/>
              <w:marBottom w:val="0"/>
              <w:divBdr>
                <w:top w:val="none" w:sz="0" w:space="0" w:color="auto"/>
                <w:left w:val="none" w:sz="0" w:space="0" w:color="auto"/>
                <w:bottom w:val="none" w:sz="0" w:space="0" w:color="auto"/>
                <w:right w:val="none" w:sz="0" w:space="0" w:color="auto"/>
              </w:divBdr>
            </w:div>
            <w:div w:id="372391168">
              <w:marLeft w:val="0"/>
              <w:marRight w:val="0"/>
              <w:marTop w:val="0"/>
              <w:marBottom w:val="0"/>
              <w:divBdr>
                <w:top w:val="none" w:sz="0" w:space="0" w:color="auto"/>
                <w:left w:val="none" w:sz="0" w:space="0" w:color="auto"/>
                <w:bottom w:val="none" w:sz="0" w:space="0" w:color="auto"/>
                <w:right w:val="none" w:sz="0" w:space="0" w:color="auto"/>
              </w:divBdr>
            </w:div>
            <w:div w:id="1154180858">
              <w:marLeft w:val="0"/>
              <w:marRight w:val="0"/>
              <w:marTop w:val="0"/>
              <w:marBottom w:val="0"/>
              <w:divBdr>
                <w:top w:val="none" w:sz="0" w:space="0" w:color="auto"/>
                <w:left w:val="none" w:sz="0" w:space="0" w:color="auto"/>
                <w:bottom w:val="none" w:sz="0" w:space="0" w:color="auto"/>
                <w:right w:val="none" w:sz="0" w:space="0" w:color="auto"/>
              </w:divBdr>
            </w:div>
            <w:div w:id="493568921">
              <w:marLeft w:val="0"/>
              <w:marRight w:val="0"/>
              <w:marTop w:val="0"/>
              <w:marBottom w:val="0"/>
              <w:divBdr>
                <w:top w:val="none" w:sz="0" w:space="0" w:color="auto"/>
                <w:left w:val="none" w:sz="0" w:space="0" w:color="auto"/>
                <w:bottom w:val="none" w:sz="0" w:space="0" w:color="auto"/>
                <w:right w:val="none" w:sz="0" w:space="0" w:color="auto"/>
              </w:divBdr>
            </w:div>
            <w:div w:id="1937588629">
              <w:marLeft w:val="0"/>
              <w:marRight w:val="0"/>
              <w:marTop w:val="0"/>
              <w:marBottom w:val="0"/>
              <w:divBdr>
                <w:top w:val="none" w:sz="0" w:space="0" w:color="auto"/>
                <w:left w:val="none" w:sz="0" w:space="0" w:color="auto"/>
                <w:bottom w:val="none" w:sz="0" w:space="0" w:color="auto"/>
                <w:right w:val="none" w:sz="0" w:space="0" w:color="auto"/>
              </w:divBdr>
            </w:div>
            <w:div w:id="528375822">
              <w:marLeft w:val="0"/>
              <w:marRight w:val="0"/>
              <w:marTop w:val="0"/>
              <w:marBottom w:val="0"/>
              <w:divBdr>
                <w:top w:val="none" w:sz="0" w:space="0" w:color="auto"/>
                <w:left w:val="none" w:sz="0" w:space="0" w:color="auto"/>
                <w:bottom w:val="none" w:sz="0" w:space="0" w:color="auto"/>
                <w:right w:val="none" w:sz="0" w:space="0" w:color="auto"/>
              </w:divBdr>
            </w:div>
            <w:div w:id="557863973">
              <w:marLeft w:val="0"/>
              <w:marRight w:val="0"/>
              <w:marTop w:val="0"/>
              <w:marBottom w:val="0"/>
              <w:divBdr>
                <w:top w:val="none" w:sz="0" w:space="0" w:color="auto"/>
                <w:left w:val="none" w:sz="0" w:space="0" w:color="auto"/>
                <w:bottom w:val="none" w:sz="0" w:space="0" w:color="auto"/>
                <w:right w:val="none" w:sz="0" w:space="0" w:color="auto"/>
              </w:divBdr>
            </w:div>
            <w:div w:id="737942924">
              <w:marLeft w:val="0"/>
              <w:marRight w:val="0"/>
              <w:marTop w:val="0"/>
              <w:marBottom w:val="0"/>
              <w:divBdr>
                <w:top w:val="none" w:sz="0" w:space="0" w:color="auto"/>
                <w:left w:val="none" w:sz="0" w:space="0" w:color="auto"/>
                <w:bottom w:val="none" w:sz="0" w:space="0" w:color="auto"/>
                <w:right w:val="none" w:sz="0" w:space="0" w:color="auto"/>
              </w:divBdr>
            </w:div>
            <w:div w:id="418986525">
              <w:marLeft w:val="0"/>
              <w:marRight w:val="0"/>
              <w:marTop w:val="0"/>
              <w:marBottom w:val="0"/>
              <w:divBdr>
                <w:top w:val="none" w:sz="0" w:space="0" w:color="auto"/>
                <w:left w:val="none" w:sz="0" w:space="0" w:color="auto"/>
                <w:bottom w:val="none" w:sz="0" w:space="0" w:color="auto"/>
                <w:right w:val="none" w:sz="0" w:space="0" w:color="auto"/>
              </w:divBdr>
            </w:div>
            <w:div w:id="2754743">
              <w:marLeft w:val="0"/>
              <w:marRight w:val="0"/>
              <w:marTop w:val="0"/>
              <w:marBottom w:val="0"/>
              <w:divBdr>
                <w:top w:val="none" w:sz="0" w:space="0" w:color="auto"/>
                <w:left w:val="none" w:sz="0" w:space="0" w:color="auto"/>
                <w:bottom w:val="none" w:sz="0" w:space="0" w:color="auto"/>
                <w:right w:val="none" w:sz="0" w:space="0" w:color="auto"/>
              </w:divBdr>
            </w:div>
            <w:div w:id="1386180932">
              <w:marLeft w:val="0"/>
              <w:marRight w:val="0"/>
              <w:marTop w:val="0"/>
              <w:marBottom w:val="0"/>
              <w:divBdr>
                <w:top w:val="none" w:sz="0" w:space="0" w:color="auto"/>
                <w:left w:val="none" w:sz="0" w:space="0" w:color="auto"/>
                <w:bottom w:val="none" w:sz="0" w:space="0" w:color="auto"/>
                <w:right w:val="none" w:sz="0" w:space="0" w:color="auto"/>
              </w:divBdr>
            </w:div>
            <w:div w:id="1791778413">
              <w:marLeft w:val="0"/>
              <w:marRight w:val="0"/>
              <w:marTop w:val="0"/>
              <w:marBottom w:val="0"/>
              <w:divBdr>
                <w:top w:val="none" w:sz="0" w:space="0" w:color="auto"/>
                <w:left w:val="none" w:sz="0" w:space="0" w:color="auto"/>
                <w:bottom w:val="none" w:sz="0" w:space="0" w:color="auto"/>
                <w:right w:val="none" w:sz="0" w:space="0" w:color="auto"/>
              </w:divBdr>
            </w:div>
            <w:div w:id="775252235">
              <w:marLeft w:val="0"/>
              <w:marRight w:val="0"/>
              <w:marTop w:val="0"/>
              <w:marBottom w:val="0"/>
              <w:divBdr>
                <w:top w:val="none" w:sz="0" w:space="0" w:color="auto"/>
                <w:left w:val="none" w:sz="0" w:space="0" w:color="auto"/>
                <w:bottom w:val="none" w:sz="0" w:space="0" w:color="auto"/>
                <w:right w:val="none" w:sz="0" w:space="0" w:color="auto"/>
              </w:divBdr>
            </w:div>
            <w:div w:id="1642688976">
              <w:marLeft w:val="0"/>
              <w:marRight w:val="0"/>
              <w:marTop w:val="0"/>
              <w:marBottom w:val="0"/>
              <w:divBdr>
                <w:top w:val="none" w:sz="0" w:space="0" w:color="auto"/>
                <w:left w:val="none" w:sz="0" w:space="0" w:color="auto"/>
                <w:bottom w:val="none" w:sz="0" w:space="0" w:color="auto"/>
                <w:right w:val="none" w:sz="0" w:space="0" w:color="auto"/>
              </w:divBdr>
            </w:div>
            <w:div w:id="1770855565">
              <w:marLeft w:val="0"/>
              <w:marRight w:val="0"/>
              <w:marTop w:val="0"/>
              <w:marBottom w:val="0"/>
              <w:divBdr>
                <w:top w:val="none" w:sz="0" w:space="0" w:color="auto"/>
                <w:left w:val="none" w:sz="0" w:space="0" w:color="auto"/>
                <w:bottom w:val="none" w:sz="0" w:space="0" w:color="auto"/>
                <w:right w:val="none" w:sz="0" w:space="0" w:color="auto"/>
              </w:divBdr>
            </w:div>
            <w:div w:id="1592665890">
              <w:marLeft w:val="0"/>
              <w:marRight w:val="0"/>
              <w:marTop w:val="0"/>
              <w:marBottom w:val="0"/>
              <w:divBdr>
                <w:top w:val="none" w:sz="0" w:space="0" w:color="auto"/>
                <w:left w:val="none" w:sz="0" w:space="0" w:color="auto"/>
                <w:bottom w:val="none" w:sz="0" w:space="0" w:color="auto"/>
                <w:right w:val="none" w:sz="0" w:space="0" w:color="auto"/>
              </w:divBdr>
            </w:div>
            <w:div w:id="1349680836">
              <w:marLeft w:val="0"/>
              <w:marRight w:val="0"/>
              <w:marTop w:val="0"/>
              <w:marBottom w:val="0"/>
              <w:divBdr>
                <w:top w:val="none" w:sz="0" w:space="0" w:color="auto"/>
                <w:left w:val="none" w:sz="0" w:space="0" w:color="auto"/>
                <w:bottom w:val="none" w:sz="0" w:space="0" w:color="auto"/>
                <w:right w:val="none" w:sz="0" w:space="0" w:color="auto"/>
              </w:divBdr>
            </w:div>
            <w:div w:id="1506632837">
              <w:marLeft w:val="0"/>
              <w:marRight w:val="0"/>
              <w:marTop w:val="0"/>
              <w:marBottom w:val="0"/>
              <w:divBdr>
                <w:top w:val="none" w:sz="0" w:space="0" w:color="auto"/>
                <w:left w:val="none" w:sz="0" w:space="0" w:color="auto"/>
                <w:bottom w:val="none" w:sz="0" w:space="0" w:color="auto"/>
                <w:right w:val="none" w:sz="0" w:space="0" w:color="auto"/>
              </w:divBdr>
            </w:div>
            <w:div w:id="1907302504">
              <w:marLeft w:val="0"/>
              <w:marRight w:val="0"/>
              <w:marTop w:val="0"/>
              <w:marBottom w:val="0"/>
              <w:divBdr>
                <w:top w:val="none" w:sz="0" w:space="0" w:color="auto"/>
                <w:left w:val="none" w:sz="0" w:space="0" w:color="auto"/>
                <w:bottom w:val="none" w:sz="0" w:space="0" w:color="auto"/>
                <w:right w:val="none" w:sz="0" w:space="0" w:color="auto"/>
              </w:divBdr>
            </w:div>
            <w:div w:id="1363625123">
              <w:marLeft w:val="0"/>
              <w:marRight w:val="0"/>
              <w:marTop w:val="0"/>
              <w:marBottom w:val="0"/>
              <w:divBdr>
                <w:top w:val="none" w:sz="0" w:space="0" w:color="auto"/>
                <w:left w:val="none" w:sz="0" w:space="0" w:color="auto"/>
                <w:bottom w:val="none" w:sz="0" w:space="0" w:color="auto"/>
                <w:right w:val="none" w:sz="0" w:space="0" w:color="auto"/>
              </w:divBdr>
            </w:div>
            <w:div w:id="1322467343">
              <w:marLeft w:val="0"/>
              <w:marRight w:val="0"/>
              <w:marTop w:val="0"/>
              <w:marBottom w:val="0"/>
              <w:divBdr>
                <w:top w:val="none" w:sz="0" w:space="0" w:color="auto"/>
                <w:left w:val="none" w:sz="0" w:space="0" w:color="auto"/>
                <w:bottom w:val="none" w:sz="0" w:space="0" w:color="auto"/>
                <w:right w:val="none" w:sz="0" w:space="0" w:color="auto"/>
              </w:divBdr>
            </w:div>
            <w:div w:id="273103131">
              <w:marLeft w:val="0"/>
              <w:marRight w:val="0"/>
              <w:marTop w:val="0"/>
              <w:marBottom w:val="0"/>
              <w:divBdr>
                <w:top w:val="none" w:sz="0" w:space="0" w:color="auto"/>
                <w:left w:val="none" w:sz="0" w:space="0" w:color="auto"/>
                <w:bottom w:val="none" w:sz="0" w:space="0" w:color="auto"/>
                <w:right w:val="none" w:sz="0" w:space="0" w:color="auto"/>
              </w:divBdr>
            </w:div>
            <w:div w:id="1471093520">
              <w:marLeft w:val="0"/>
              <w:marRight w:val="0"/>
              <w:marTop w:val="0"/>
              <w:marBottom w:val="0"/>
              <w:divBdr>
                <w:top w:val="none" w:sz="0" w:space="0" w:color="auto"/>
                <w:left w:val="none" w:sz="0" w:space="0" w:color="auto"/>
                <w:bottom w:val="none" w:sz="0" w:space="0" w:color="auto"/>
                <w:right w:val="none" w:sz="0" w:space="0" w:color="auto"/>
              </w:divBdr>
            </w:div>
            <w:div w:id="1177421055">
              <w:marLeft w:val="0"/>
              <w:marRight w:val="0"/>
              <w:marTop w:val="0"/>
              <w:marBottom w:val="0"/>
              <w:divBdr>
                <w:top w:val="none" w:sz="0" w:space="0" w:color="auto"/>
                <w:left w:val="none" w:sz="0" w:space="0" w:color="auto"/>
                <w:bottom w:val="none" w:sz="0" w:space="0" w:color="auto"/>
                <w:right w:val="none" w:sz="0" w:space="0" w:color="auto"/>
              </w:divBdr>
            </w:div>
            <w:div w:id="564217728">
              <w:marLeft w:val="0"/>
              <w:marRight w:val="0"/>
              <w:marTop w:val="0"/>
              <w:marBottom w:val="0"/>
              <w:divBdr>
                <w:top w:val="none" w:sz="0" w:space="0" w:color="auto"/>
                <w:left w:val="none" w:sz="0" w:space="0" w:color="auto"/>
                <w:bottom w:val="none" w:sz="0" w:space="0" w:color="auto"/>
                <w:right w:val="none" w:sz="0" w:space="0" w:color="auto"/>
              </w:divBdr>
            </w:div>
            <w:div w:id="410740749">
              <w:marLeft w:val="0"/>
              <w:marRight w:val="0"/>
              <w:marTop w:val="0"/>
              <w:marBottom w:val="0"/>
              <w:divBdr>
                <w:top w:val="none" w:sz="0" w:space="0" w:color="auto"/>
                <w:left w:val="none" w:sz="0" w:space="0" w:color="auto"/>
                <w:bottom w:val="none" w:sz="0" w:space="0" w:color="auto"/>
                <w:right w:val="none" w:sz="0" w:space="0" w:color="auto"/>
              </w:divBdr>
            </w:div>
            <w:div w:id="1945847255">
              <w:marLeft w:val="0"/>
              <w:marRight w:val="0"/>
              <w:marTop w:val="0"/>
              <w:marBottom w:val="0"/>
              <w:divBdr>
                <w:top w:val="none" w:sz="0" w:space="0" w:color="auto"/>
                <w:left w:val="none" w:sz="0" w:space="0" w:color="auto"/>
                <w:bottom w:val="none" w:sz="0" w:space="0" w:color="auto"/>
                <w:right w:val="none" w:sz="0" w:space="0" w:color="auto"/>
              </w:divBdr>
            </w:div>
            <w:div w:id="1882668050">
              <w:marLeft w:val="0"/>
              <w:marRight w:val="0"/>
              <w:marTop w:val="0"/>
              <w:marBottom w:val="0"/>
              <w:divBdr>
                <w:top w:val="none" w:sz="0" w:space="0" w:color="auto"/>
                <w:left w:val="none" w:sz="0" w:space="0" w:color="auto"/>
                <w:bottom w:val="none" w:sz="0" w:space="0" w:color="auto"/>
                <w:right w:val="none" w:sz="0" w:space="0" w:color="auto"/>
              </w:divBdr>
            </w:div>
            <w:div w:id="216357296">
              <w:marLeft w:val="0"/>
              <w:marRight w:val="0"/>
              <w:marTop w:val="0"/>
              <w:marBottom w:val="0"/>
              <w:divBdr>
                <w:top w:val="none" w:sz="0" w:space="0" w:color="auto"/>
                <w:left w:val="none" w:sz="0" w:space="0" w:color="auto"/>
                <w:bottom w:val="none" w:sz="0" w:space="0" w:color="auto"/>
                <w:right w:val="none" w:sz="0" w:space="0" w:color="auto"/>
              </w:divBdr>
            </w:div>
            <w:div w:id="1543208207">
              <w:marLeft w:val="0"/>
              <w:marRight w:val="0"/>
              <w:marTop w:val="0"/>
              <w:marBottom w:val="0"/>
              <w:divBdr>
                <w:top w:val="none" w:sz="0" w:space="0" w:color="auto"/>
                <w:left w:val="none" w:sz="0" w:space="0" w:color="auto"/>
                <w:bottom w:val="none" w:sz="0" w:space="0" w:color="auto"/>
                <w:right w:val="none" w:sz="0" w:space="0" w:color="auto"/>
              </w:divBdr>
            </w:div>
            <w:div w:id="1219708565">
              <w:marLeft w:val="0"/>
              <w:marRight w:val="0"/>
              <w:marTop w:val="0"/>
              <w:marBottom w:val="0"/>
              <w:divBdr>
                <w:top w:val="none" w:sz="0" w:space="0" w:color="auto"/>
                <w:left w:val="none" w:sz="0" w:space="0" w:color="auto"/>
                <w:bottom w:val="none" w:sz="0" w:space="0" w:color="auto"/>
                <w:right w:val="none" w:sz="0" w:space="0" w:color="auto"/>
              </w:divBdr>
            </w:div>
            <w:div w:id="1325864615">
              <w:marLeft w:val="0"/>
              <w:marRight w:val="0"/>
              <w:marTop w:val="0"/>
              <w:marBottom w:val="0"/>
              <w:divBdr>
                <w:top w:val="none" w:sz="0" w:space="0" w:color="auto"/>
                <w:left w:val="none" w:sz="0" w:space="0" w:color="auto"/>
                <w:bottom w:val="none" w:sz="0" w:space="0" w:color="auto"/>
                <w:right w:val="none" w:sz="0" w:space="0" w:color="auto"/>
              </w:divBdr>
            </w:div>
            <w:div w:id="414280850">
              <w:marLeft w:val="0"/>
              <w:marRight w:val="0"/>
              <w:marTop w:val="0"/>
              <w:marBottom w:val="0"/>
              <w:divBdr>
                <w:top w:val="none" w:sz="0" w:space="0" w:color="auto"/>
                <w:left w:val="none" w:sz="0" w:space="0" w:color="auto"/>
                <w:bottom w:val="none" w:sz="0" w:space="0" w:color="auto"/>
                <w:right w:val="none" w:sz="0" w:space="0" w:color="auto"/>
              </w:divBdr>
            </w:div>
            <w:div w:id="1062483639">
              <w:marLeft w:val="0"/>
              <w:marRight w:val="0"/>
              <w:marTop w:val="0"/>
              <w:marBottom w:val="0"/>
              <w:divBdr>
                <w:top w:val="none" w:sz="0" w:space="0" w:color="auto"/>
                <w:left w:val="none" w:sz="0" w:space="0" w:color="auto"/>
                <w:bottom w:val="none" w:sz="0" w:space="0" w:color="auto"/>
                <w:right w:val="none" w:sz="0" w:space="0" w:color="auto"/>
              </w:divBdr>
            </w:div>
            <w:div w:id="586352814">
              <w:marLeft w:val="0"/>
              <w:marRight w:val="0"/>
              <w:marTop w:val="0"/>
              <w:marBottom w:val="0"/>
              <w:divBdr>
                <w:top w:val="none" w:sz="0" w:space="0" w:color="auto"/>
                <w:left w:val="none" w:sz="0" w:space="0" w:color="auto"/>
                <w:bottom w:val="none" w:sz="0" w:space="0" w:color="auto"/>
                <w:right w:val="none" w:sz="0" w:space="0" w:color="auto"/>
              </w:divBdr>
            </w:div>
            <w:div w:id="2044937364">
              <w:marLeft w:val="0"/>
              <w:marRight w:val="0"/>
              <w:marTop w:val="0"/>
              <w:marBottom w:val="0"/>
              <w:divBdr>
                <w:top w:val="none" w:sz="0" w:space="0" w:color="auto"/>
                <w:left w:val="none" w:sz="0" w:space="0" w:color="auto"/>
                <w:bottom w:val="none" w:sz="0" w:space="0" w:color="auto"/>
                <w:right w:val="none" w:sz="0" w:space="0" w:color="auto"/>
              </w:divBdr>
            </w:div>
            <w:div w:id="239680432">
              <w:marLeft w:val="0"/>
              <w:marRight w:val="0"/>
              <w:marTop w:val="0"/>
              <w:marBottom w:val="0"/>
              <w:divBdr>
                <w:top w:val="none" w:sz="0" w:space="0" w:color="auto"/>
                <w:left w:val="none" w:sz="0" w:space="0" w:color="auto"/>
                <w:bottom w:val="none" w:sz="0" w:space="0" w:color="auto"/>
                <w:right w:val="none" w:sz="0" w:space="0" w:color="auto"/>
              </w:divBdr>
            </w:div>
            <w:div w:id="1640920143">
              <w:marLeft w:val="0"/>
              <w:marRight w:val="0"/>
              <w:marTop w:val="0"/>
              <w:marBottom w:val="0"/>
              <w:divBdr>
                <w:top w:val="none" w:sz="0" w:space="0" w:color="auto"/>
                <w:left w:val="none" w:sz="0" w:space="0" w:color="auto"/>
                <w:bottom w:val="none" w:sz="0" w:space="0" w:color="auto"/>
                <w:right w:val="none" w:sz="0" w:space="0" w:color="auto"/>
              </w:divBdr>
            </w:div>
            <w:div w:id="725027361">
              <w:marLeft w:val="0"/>
              <w:marRight w:val="0"/>
              <w:marTop w:val="0"/>
              <w:marBottom w:val="0"/>
              <w:divBdr>
                <w:top w:val="none" w:sz="0" w:space="0" w:color="auto"/>
                <w:left w:val="none" w:sz="0" w:space="0" w:color="auto"/>
                <w:bottom w:val="none" w:sz="0" w:space="0" w:color="auto"/>
                <w:right w:val="none" w:sz="0" w:space="0" w:color="auto"/>
              </w:divBdr>
            </w:div>
            <w:div w:id="759956471">
              <w:marLeft w:val="0"/>
              <w:marRight w:val="0"/>
              <w:marTop w:val="0"/>
              <w:marBottom w:val="0"/>
              <w:divBdr>
                <w:top w:val="none" w:sz="0" w:space="0" w:color="auto"/>
                <w:left w:val="none" w:sz="0" w:space="0" w:color="auto"/>
                <w:bottom w:val="none" w:sz="0" w:space="0" w:color="auto"/>
                <w:right w:val="none" w:sz="0" w:space="0" w:color="auto"/>
              </w:divBdr>
            </w:div>
            <w:div w:id="283508904">
              <w:marLeft w:val="0"/>
              <w:marRight w:val="0"/>
              <w:marTop w:val="0"/>
              <w:marBottom w:val="0"/>
              <w:divBdr>
                <w:top w:val="none" w:sz="0" w:space="0" w:color="auto"/>
                <w:left w:val="none" w:sz="0" w:space="0" w:color="auto"/>
                <w:bottom w:val="none" w:sz="0" w:space="0" w:color="auto"/>
                <w:right w:val="none" w:sz="0" w:space="0" w:color="auto"/>
              </w:divBdr>
            </w:div>
            <w:div w:id="877010906">
              <w:marLeft w:val="0"/>
              <w:marRight w:val="0"/>
              <w:marTop w:val="0"/>
              <w:marBottom w:val="0"/>
              <w:divBdr>
                <w:top w:val="none" w:sz="0" w:space="0" w:color="auto"/>
                <w:left w:val="none" w:sz="0" w:space="0" w:color="auto"/>
                <w:bottom w:val="none" w:sz="0" w:space="0" w:color="auto"/>
                <w:right w:val="none" w:sz="0" w:space="0" w:color="auto"/>
              </w:divBdr>
            </w:div>
            <w:div w:id="2089380835">
              <w:marLeft w:val="0"/>
              <w:marRight w:val="0"/>
              <w:marTop w:val="0"/>
              <w:marBottom w:val="0"/>
              <w:divBdr>
                <w:top w:val="none" w:sz="0" w:space="0" w:color="auto"/>
                <w:left w:val="none" w:sz="0" w:space="0" w:color="auto"/>
                <w:bottom w:val="none" w:sz="0" w:space="0" w:color="auto"/>
                <w:right w:val="none" w:sz="0" w:space="0" w:color="auto"/>
              </w:divBdr>
            </w:div>
            <w:div w:id="259335937">
              <w:marLeft w:val="0"/>
              <w:marRight w:val="0"/>
              <w:marTop w:val="0"/>
              <w:marBottom w:val="0"/>
              <w:divBdr>
                <w:top w:val="none" w:sz="0" w:space="0" w:color="auto"/>
                <w:left w:val="none" w:sz="0" w:space="0" w:color="auto"/>
                <w:bottom w:val="none" w:sz="0" w:space="0" w:color="auto"/>
                <w:right w:val="none" w:sz="0" w:space="0" w:color="auto"/>
              </w:divBdr>
            </w:div>
            <w:div w:id="1806854408">
              <w:marLeft w:val="0"/>
              <w:marRight w:val="0"/>
              <w:marTop w:val="0"/>
              <w:marBottom w:val="0"/>
              <w:divBdr>
                <w:top w:val="none" w:sz="0" w:space="0" w:color="auto"/>
                <w:left w:val="none" w:sz="0" w:space="0" w:color="auto"/>
                <w:bottom w:val="none" w:sz="0" w:space="0" w:color="auto"/>
                <w:right w:val="none" w:sz="0" w:space="0" w:color="auto"/>
              </w:divBdr>
            </w:div>
            <w:div w:id="1984846068">
              <w:marLeft w:val="0"/>
              <w:marRight w:val="0"/>
              <w:marTop w:val="0"/>
              <w:marBottom w:val="0"/>
              <w:divBdr>
                <w:top w:val="none" w:sz="0" w:space="0" w:color="auto"/>
                <w:left w:val="none" w:sz="0" w:space="0" w:color="auto"/>
                <w:bottom w:val="none" w:sz="0" w:space="0" w:color="auto"/>
                <w:right w:val="none" w:sz="0" w:space="0" w:color="auto"/>
              </w:divBdr>
            </w:div>
            <w:div w:id="466778926">
              <w:marLeft w:val="0"/>
              <w:marRight w:val="0"/>
              <w:marTop w:val="0"/>
              <w:marBottom w:val="0"/>
              <w:divBdr>
                <w:top w:val="none" w:sz="0" w:space="0" w:color="auto"/>
                <w:left w:val="none" w:sz="0" w:space="0" w:color="auto"/>
                <w:bottom w:val="none" w:sz="0" w:space="0" w:color="auto"/>
                <w:right w:val="none" w:sz="0" w:space="0" w:color="auto"/>
              </w:divBdr>
            </w:div>
            <w:div w:id="1026369584">
              <w:marLeft w:val="0"/>
              <w:marRight w:val="0"/>
              <w:marTop w:val="0"/>
              <w:marBottom w:val="0"/>
              <w:divBdr>
                <w:top w:val="none" w:sz="0" w:space="0" w:color="auto"/>
                <w:left w:val="none" w:sz="0" w:space="0" w:color="auto"/>
                <w:bottom w:val="none" w:sz="0" w:space="0" w:color="auto"/>
                <w:right w:val="none" w:sz="0" w:space="0" w:color="auto"/>
              </w:divBdr>
            </w:div>
            <w:div w:id="1250310486">
              <w:marLeft w:val="0"/>
              <w:marRight w:val="0"/>
              <w:marTop w:val="0"/>
              <w:marBottom w:val="0"/>
              <w:divBdr>
                <w:top w:val="none" w:sz="0" w:space="0" w:color="auto"/>
                <w:left w:val="none" w:sz="0" w:space="0" w:color="auto"/>
                <w:bottom w:val="none" w:sz="0" w:space="0" w:color="auto"/>
                <w:right w:val="none" w:sz="0" w:space="0" w:color="auto"/>
              </w:divBdr>
            </w:div>
            <w:div w:id="680358768">
              <w:marLeft w:val="0"/>
              <w:marRight w:val="0"/>
              <w:marTop w:val="0"/>
              <w:marBottom w:val="0"/>
              <w:divBdr>
                <w:top w:val="none" w:sz="0" w:space="0" w:color="auto"/>
                <w:left w:val="none" w:sz="0" w:space="0" w:color="auto"/>
                <w:bottom w:val="none" w:sz="0" w:space="0" w:color="auto"/>
                <w:right w:val="none" w:sz="0" w:space="0" w:color="auto"/>
              </w:divBdr>
            </w:div>
            <w:div w:id="1105073618">
              <w:marLeft w:val="0"/>
              <w:marRight w:val="0"/>
              <w:marTop w:val="0"/>
              <w:marBottom w:val="0"/>
              <w:divBdr>
                <w:top w:val="none" w:sz="0" w:space="0" w:color="auto"/>
                <w:left w:val="none" w:sz="0" w:space="0" w:color="auto"/>
                <w:bottom w:val="none" w:sz="0" w:space="0" w:color="auto"/>
                <w:right w:val="none" w:sz="0" w:space="0" w:color="auto"/>
              </w:divBdr>
            </w:div>
            <w:div w:id="388650596">
              <w:marLeft w:val="0"/>
              <w:marRight w:val="0"/>
              <w:marTop w:val="0"/>
              <w:marBottom w:val="0"/>
              <w:divBdr>
                <w:top w:val="none" w:sz="0" w:space="0" w:color="auto"/>
                <w:left w:val="none" w:sz="0" w:space="0" w:color="auto"/>
                <w:bottom w:val="none" w:sz="0" w:space="0" w:color="auto"/>
                <w:right w:val="none" w:sz="0" w:space="0" w:color="auto"/>
              </w:divBdr>
            </w:div>
            <w:div w:id="1592200818">
              <w:marLeft w:val="0"/>
              <w:marRight w:val="0"/>
              <w:marTop w:val="0"/>
              <w:marBottom w:val="0"/>
              <w:divBdr>
                <w:top w:val="none" w:sz="0" w:space="0" w:color="auto"/>
                <w:left w:val="none" w:sz="0" w:space="0" w:color="auto"/>
                <w:bottom w:val="none" w:sz="0" w:space="0" w:color="auto"/>
                <w:right w:val="none" w:sz="0" w:space="0" w:color="auto"/>
              </w:divBdr>
            </w:div>
            <w:div w:id="780149699">
              <w:marLeft w:val="0"/>
              <w:marRight w:val="0"/>
              <w:marTop w:val="0"/>
              <w:marBottom w:val="0"/>
              <w:divBdr>
                <w:top w:val="none" w:sz="0" w:space="0" w:color="auto"/>
                <w:left w:val="none" w:sz="0" w:space="0" w:color="auto"/>
                <w:bottom w:val="none" w:sz="0" w:space="0" w:color="auto"/>
                <w:right w:val="none" w:sz="0" w:space="0" w:color="auto"/>
              </w:divBdr>
            </w:div>
            <w:div w:id="2066290921">
              <w:marLeft w:val="0"/>
              <w:marRight w:val="0"/>
              <w:marTop w:val="0"/>
              <w:marBottom w:val="0"/>
              <w:divBdr>
                <w:top w:val="none" w:sz="0" w:space="0" w:color="auto"/>
                <w:left w:val="none" w:sz="0" w:space="0" w:color="auto"/>
                <w:bottom w:val="none" w:sz="0" w:space="0" w:color="auto"/>
                <w:right w:val="none" w:sz="0" w:space="0" w:color="auto"/>
              </w:divBdr>
            </w:div>
            <w:div w:id="831027979">
              <w:marLeft w:val="0"/>
              <w:marRight w:val="0"/>
              <w:marTop w:val="0"/>
              <w:marBottom w:val="0"/>
              <w:divBdr>
                <w:top w:val="none" w:sz="0" w:space="0" w:color="auto"/>
                <w:left w:val="none" w:sz="0" w:space="0" w:color="auto"/>
                <w:bottom w:val="none" w:sz="0" w:space="0" w:color="auto"/>
                <w:right w:val="none" w:sz="0" w:space="0" w:color="auto"/>
              </w:divBdr>
            </w:div>
            <w:div w:id="1964339388">
              <w:marLeft w:val="0"/>
              <w:marRight w:val="0"/>
              <w:marTop w:val="0"/>
              <w:marBottom w:val="0"/>
              <w:divBdr>
                <w:top w:val="none" w:sz="0" w:space="0" w:color="auto"/>
                <w:left w:val="none" w:sz="0" w:space="0" w:color="auto"/>
                <w:bottom w:val="none" w:sz="0" w:space="0" w:color="auto"/>
                <w:right w:val="none" w:sz="0" w:space="0" w:color="auto"/>
              </w:divBdr>
            </w:div>
            <w:div w:id="136804520">
              <w:marLeft w:val="0"/>
              <w:marRight w:val="0"/>
              <w:marTop w:val="0"/>
              <w:marBottom w:val="0"/>
              <w:divBdr>
                <w:top w:val="none" w:sz="0" w:space="0" w:color="auto"/>
                <w:left w:val="none" w:sz="0" w:space="0" w:color="auto"/>
                <w:bottom w:val="none" w:sz="0" w:space="0" w:color="auto"/>
                <w:right w:val="none" w:sz="0" w:space="0" w:color="auto"/>
              </w:divBdr>
            </w:div>
            <w:div w:id="2131197731">
              <w:marLeft w:val="0"/>
              <w:marRight w:val="0"/>
              <w:marTop w:val="0"/>
              <w:marBottom w:val="0"/>
              <w:divBdr>
                <w:top w:val="none" w:sz="0" w:space="0" w:color="auto"/>
                <w:left w:val="none" w:sz="0" w:space="0" w:color="auto"/>
                <w:bottom w:val="none" w:sz="0" w:space="0" w:color="auto"/>
                <w:right w:val="none" w:sz="0" w:space="0" w:color="auto"/>
              </w:divBdr>
            </w:div>
            <w:div w:id="453449903">
              <w:marLeft w:val="0"/>
              <w:marRight w:val="0"/>
              <w:marTop w:val="0"/>
              <w:marBottom w:val="0"/>
              <w:divBdr>
                <w:top w:val="none" w:sz="0" w:space="0" w:color="auto"/>
                <w:left w:val="none" w:sz="0" w:space="0" w:color="auto"/>
                <w:bottom w:val="none" w:sz="0" w:space="0" w:color="auto"/>
                <w:right w:val="none" w:sz="0" w:space="0" w:color="auto"/>
              </w:divBdr>
            </w:div>
            <w:div w:id="1904751239">
              <w:marLeft w:val="0"/>
              <w:marRight w:val="0"/>
              <w:marTop w:val="0"/>
              <w:marBottom w:val="0"/>
              <w:divBdr>
                <w:top w:val="none" w:sz="0" w:space="0" w:color="auto"/>
                <w:left w:val="none" w:sz="0" w:space="0" w:color="auto"/>
                <w:bottom w:val="none" w:sz="0" w:space="0" w:color="auto"/>
                <w:right w:val="none" w:sz="0" w:space="0" w:color="auto"/>
              </w:divBdr>
            </w:div>
            <w:div w:id="2080516791">
              <w:marLeft w:val="0"/>
              <w:marRight w:val="0"/>
              <w:marTop w:val="0"/>
              <w:marBottom w:val="0"/>
              <w:divBdr>
                <w:top w:val="none" w:sz="0" w:space="0" w:color="auto"/>
                <w:left w:val="none" w:sz="0" w:space="0" w:color="auto"/>
                <w:bottom w:val="none" w:sz="0" w:space="0" w:color="auto"/>
                <w:right w:val="none" w:sz="0" w:space="0" w:color="auto"/>
              </w:divBdr>
            </w:div>
            <w:div w:id="1093480094">
              <w:marLeft w:val="0"/>
              <w:marRight w:val="0"/>
              <w:marTop w:val="0"/>
              <w:marBottom w:val="0"/>
              <w:divBdr>
                <w:top w:val="none" w:sz="0" w:space="0" w:color="auto"/>
                <w:left w:val="none" w:sz="0" w:space="0" w:color="auto"/>
                <w:bottom w:val="none" w:sz="0" w:space="0" w:color="auto"/>
                <w:right w:val="none" w:sz="0" w:space="0" w:color="auto"/>
              </w:divBdr>
            </w:div>
            <w:div w:id="2113358421">
              <w:marLeft w:val="0"/>
              <w:marRight w:val="0"/>
              <w:marTop w:val="0"/>
              <w:marBottom w:val="0"/>
              <w:divBdr>
                <w:top w:val="none" w:sz="0" w:space="0" w:color="auto"/>
                <w:left w:val="none" w:sz="0" w:space="0" w:color="auto"/>
                <w:bottom w:val="none" w:sz="0" w:space="0" w:color="auto"/>
                <w:right w:val="none" w:sz="0" w:space="0" w:color="auto"/>
              </w:divBdr>
            </w:div>
            <w:div w:id="1224147313">
              <w:marLeft w:val="0"/>
              <w:marRight w:val="0"/>
              <w:marTop w:val="0"/>
              <w:marBottom w:val="0"/>
              <w:divBdr>
                <w:top w:val="none" w:sz="0" w:space="0" w:color="auto"/>
                <w:left w:val="none" w:sz="0" w:space="0" w:color="auto"/>
                <w:bottom w:val="none" w:sz="0" w:space="0" w:color="auto"/>
                <w:right w:val="none" w:sz="0" w:space="0" w:color="auto"/>
              </w:divBdr>
            </w:div>
            <w:div w:id="1161967093">
              <w:marLeft w:val="0"/>
              <w:marRight w:val="0"/>
              <w:marTop w:val="0"/>
              <w:marBottom w:val="0"/>
              <w:divBdr>
                <w:top w:val="none" w:sz="0" w:space="0" w:color="auto"/>
                <w:left w:val="none" w:sz="0" w:space="0" w:color="auto"/>
                <w:bottom w:val="none" w:sz="0" w:space="0" w:color="auto"/>
                <w:right w:val="none" w:sz="0" w:space="0" w:color="auto"/>
              </w:divBdr>
            </w:div>
            <w:div w:id="435370322">
              <w:marLeft w:val="0"/>
              <w:marRight w:val="0"/>
              <w:marTop w:val="0"/>
              <w:marBottom w:val="0"/>
              <w:divBdr>
                <w:top w:val="none" w:sz="0" w:space="0" w:color="auto"/>
                <w:left w:val="none" w:sz="0" w:space="0" w:color="auto"/>
                <w:bottom w:val="none" w:sz="0" w:space="0" w:color="auto"/>
                <w:right w:val="none" w:sz="0" w:space="0" w:color="auto"/>
              </w:divBdr>
            </w:div>
            <w:div w:id="248009345">
              <w:marLeft w:val="0"/>
              <w:marRight w:val="0"/>
              <w:marTop w:val="0"/>
              <w:marBottom w:val="0"/>
              <w:divBdr>
                <w:top w:val="none" w:sz="0" w:space="0" w:color="auto"/>
                <w:left w:val="none" w:sz="0" w:space="0" w:color="auto"/>
                <w:bottom w:val="none" w:sz="0" w:space="0" w:color="auto"/>
                <w:right w:val="none" w:sz="0" w:space="0" w:color="auto"/>
              </w:divBdr>
            </w:div>
            <w:div w:id="775441453">
              <w:marLeft w:val="0"/>
              <w:marRight w:val="0"/>
              <w:marTop w:val="0"/>
              <w:marBottom w:val="0"/>
              <w:divBdr>
                <w:top w:val="none" w:sz="0" w:space="0" w:color="auto"/>
                <w:left w:val="none" w:sz="0" w:space="0" w:color="auto"/>
                <w:bottom w:val="none" w:sz="0" w:space="0" w:color="auto"/>
                <w:right w:val="none" w:sz="0" w:space="0" w:color="auto"/>
              </w:divBdr>
            </w:div>
            <w:div w:id="203644772">
              <w:marLeft w:val="0"/>
              <w:marRight w:val="0"/>
              <w:marTop w:val="0"/>
              <w:marBottom w:val="0"/>
              <w:divBdr>
                <w:top w:val="none" w:sz="0" w:space="0" w:color="auto"/>
                <w:left w:val="none" w:sz="0" w:space="0" w:color="auto"/>
                <w:bottom w:val="none" w:sz="0" w:space="0" w:color="auto"/>
                <w:right w:val="none" w:sz="0" w:space="0" w:color="auto"/>
              </w:divBdr>
            </w:div>
            <w:div w:id="343676791">
              <w:marLeft w:val="0"/>
              <w:marRight w:val="0"/>
              <w:marTop w:val="0"/>
              <w:marBottom w:val="0"/>
              <w:divBdr>
                <w:top w:val="none" w:sz="0" w:space="0" w:color="auto"/>
                <w:left w:val="none" w:sz="0" w:space="0" w:color="auto"/>
                <w:bottom w:val="none" w:sz="0" w:space="0" w:color="auto"/>
                <w:right w:val="none" w:sz="0" w:space="0" w:color="auto"/>
              </w:divBdr>
            </w:div>
            <w:div w:id="892077349">
              <w:marLeft w:val="0"/>
              <w:marRight w:val="0"/>
              <w:marTop w:val="0"/>
              <w:marBottom w:val="0"/>
              <w:divBdr>
                <w:top w:val="none" w:sz="0" w:space="0" w:color="auto"/>
                <w:left w:val="none" w:sz="0" w:space="0" w:color="auto"/>
                <w:bottom w:val="none" w:sz="0" w:space="0" w:color="auto"/>
                <w:right w:val="none" w:sz="0" w:space="0" w:color="auto"/>
              </w:divBdr>
            </w:div>
            <w:div w:id="1748304382">
              <w:marLeft w:val="0"/>
              <w:marRight w:val="0"/>
              <w:marTop w:val="0"/>
              <w:marBottom w:val="0"/>
              <w:divBdr>
                <w:top w:val="none" w:sz="0" w:space="0" w:color="auto"/>
                <w:left w:val="none" w:sz="0" w:space="0" w:color="auto"/>
                <w:bottom w:val="none" w:sz="0" w:space="0" w:color="auto"/>
                <w:right w:val="none" w:sz="0" w:space="0" w:color="auto"/>
              </w:divBdr>
            </w:div>
            <w:div w:id="2127501339">
              <w:marLeft w:val="0"/>
              <w:marRight w:val="0"/>
              <w:marTop w:val="0"/>
              <w:marBottom w:val="0"/>
              <w:divBdr>
                <w:top w:val="none" w:sz="0" w:space="0" w:color="auto"/>
                <w:left w:val="none" w:sz="0" w:space="0" w:color="auto"/>
                <w:bottom w:val="none" w:sz="0" w:space="0" w:color="auto"/>
                <w:right w:val="none" w:sz="0" w:space="0" w:color="auto"/>
              </w:divBdr>
            </w:div>
            <w:div w:id="1603951086">
              <w:marLeft w:val="0"/>
              <w:marRight w:val="0"/>
              <w:marTop w:val="0"/>
              <w:marBottom w:val="0"/>
              <w:divBdr>
                <w:top w:val="none" w:sz="0" w:space="0" w:color="auto"/>
                <w:left w:val="none" w:sz="0" w:space="0" w:color="auto"/>
                <w:bottom w:val="none" w:sz="0" w:space="0" w:color="auto"/>
                <w:right w:val="none" w:sz="0" w:space="0" w:color="auto"/>
              </w:divBdr>
            </w:div>
            <w:div w:id="687416054">
              <w:marLeft w:val="0"/>
              <w:marRight w:val="0"/>
              <w:marTop w:val="0"/>
              <w:marBottom w:val="0"/>
              <w:divBdr>
                <w:top w:val="none" w:sz="0" w:space="0" w:color="auto"/>
                <w:left w:val="none" w:sz="0" w:space="0" w:color="auto"/>
                <w:bottom w:val="none" w:sz="0" w:space="0" w:color="auto"/>
                <w:right w:val="none" w:sz="0" w:space="0" w:color="auto"/>
              </w:divBdr>
            </w:div>
            <w:div w:id="1442721850">
              <w:marLeft w:val="0"/>
              <w:marRight w:val="0"/>
              <w:marTop w:val="0"/>
              <w:marBottom w:val="0"/>
              <w:divBdr>
                <w:top w:val="none" w:sz="0" w:space="0" w:color="auto"/>
                <w:left w:val="none" w:sz="0" w:space="0" w:color="auto"/>
                <w:bottom w:val="none" w:sz="0" w:space="0" w:color="auto"/>
                <w:right w:val="none" w:sz="0" w:space="0" w:color="auto"/>
              </w:divBdr>
            </w:div>
            <w:div w:id="823205604">
              <w:marLeft w:val="0"/>
              <w:marRight w:val="0"/>
              <w:marTop w:val="0"/>
              <w:marBottom w:val="0"/>
              <w:divBdr>
                <w:top w:val="none" w:sz="0" w:space="0" w:color="auto"/>
                <w:left w:val="none" w:sz="0" w:space="0" w:color="auto"/>
                <w:bottom w:val="none" w:sz="0" w:space="0" w:color="auto"/>
                <w:right w:val="none" w:sz="0" w:space="0" w:color="auto"/>
              </w:divBdr>
            </w:div>
            <w:div w:id="742678700">
              <w:marLeft w:val="0"/>
              <w:marRight w:val="0"/>
              <w:marTop w:val="0"/>
              <w:marBottom w:val="0"/>
              <w:divBdr>
                <w:top w:val="none" w:sz="0" w:space="0" w:color="auto"/>
                <w:left w:val="none" w:sz="0" w:space="0" w:color="auto"/>
                <w:bottom w:val="none" w:sz="0" w:space="0" w:color="auto"/>
                <w:right w:val="none" w:sz="0" w:space="0" w:color="auto"/>
              </w:divBdr>
            </w:div>
            <w:div w:id="1175538510">
              <w:marLeft w:val="0"/>
              <w:marRight w:val="0"/>
              <w:marTop w:val="0"/>
              <w:marBottom w:val="0"/>
              <w:divBdr>
                <w:top w:val="none" w:sz="0" w:space="0" w:color="auto"/>
                <w:left w:val="none" w:sz="0" w:space="0" w:color="auto"/>
                <w:bottom w:val="none" w:sz="0" w:space="0" w:color="auto"/>
                <w:right w:val="none" w:sz="0" w:space="0" w:color="auto"/>
              </w:divBdr>
            </w:div>
            <w:div w:id="351416260">
              <w:marLeft w:val="0"/>
              <w:marRight w:val="0"/>
              <w:marTop w:val="0"/>
              <w:marBottom w:val="0"/>
              <w:divBdr>
                <w:top w:val="none" w:sz="0" w:space="0" w:color="auto"/>
                <w:left w:val="none" w:sz="0" w:space="0" w:color="auto"/>
                <w:bottom w:val="none" w:sz="0" w:space="0" w:color="auto"/>
                <w:right w:val="none" w:sz="0" w:space="0" w:color="auto"/>
              </w:divBdr>
            </w:div>
            <w:div w:id="11035551">
              <w:marLeft w:val="0"/>
              <w:marRight w:val="0"/>
              <w:marTop w:val="0"/>
              <w:marBottom w:val="0"/>
              <w:divBdr>
                <w:top w:val="none" w:sz="0" w:space="0" w:color="auto"/>
                <w:left w:val="none" w:sz="0" w:space="0" w:color="auto"/>
                <w:bottom w:val="none" w:sz="0" w:space="0" w:color="auto"/>
                <w:right w:val="none" w:sz="0" w:space="0" w:color="auto"/>
              </w:divBdr>
            </w:div>
            <w:div w:id="2003242875">
              <w:marLeft w:val="0"/>
              <w:marRight w:val="0"/>
              <w:marTop w:val="0"/>
              <w:marBottom w:val="0"/>
              <w:divBdr>
                <w:top w:val="none" w:sz="0" w:space="0" w:color="auto"/>
                <w:left w:val="none" w:sz="0" w:space="0" w:color="auto"/>
                <w:bottom w:val="none" w:sz="0" w:space="0" w:color="auto"/>
                <w:right w:val="none" w:sz="0" w:space="0" w:color="auto"/>
              </w:divBdr>
            </w:div>
            <w:div w:id="1880824298">
              <w:marLeft w:val="0"/>
              <w:marRight w:val="0"/>
              <w:marTop w:val="0"/>
              <w:marBottom w:val="0"/>
              <w:divBdr>
                <w:top w:val="none" w:sz="0" w:space="0" w:color="auto"/>
                <w:left w:val="none" w:sz="0" w:space="0" w:color="auto"/>
                <w:bottom w:val="none" w:sz="0" w:space="0" w:color="auto"/>
                <w:right w:val="none" w:sz="0" w:space="0" w:color="auto"/>
              </w:divBdr>
            </w:div>
            <w:div w:id="601688059">
              <w:marLeft w:val="0"/>
              <w:marRight w:val="0"/>
              <w:marTop w:val="0"/>
              <w:marBottom w:val="0"/>
              <w:divBdr>
                <w:top w:val="none" w:sz="0" w:space="0" w:color="auto"/>
                <w:left w:val="none" w:sz="0" w:space="0" w:color="auto"/>
                <w:bottom w:val="none" w:sz="0" w:space="0" w:color="auto"/>
                <w:right w:val="none" w:sz="0" w:space="0" w:color="auto"/>
              </w:divBdr>
            </w:div>
            <w:div w:id="895051925">
              <w:marLeft w:val="0"/>
              <w:marRight w:val="0"/>
              <w:marTop w:val="0"/>
              <w:marBottom w:val="0"/>
              <w:divBdr>
                <w:top w:val="none" w:sz="0" w:space="0" w:color="auto"/>
                <w:left w:val="none" w:sz="0" w:space="0" w:color="auto"/>
                <w:bottom w:val="none" w:sz="0" w:space="0" w:color="auto"/>
                <w:right w:val="none" w:sz="0" w:space="0" w:color="auto"/>
              </w:divBdr>
            </w:div>
            <w:div w:id="821314875">
              <w:marLeft w:val="0"/>
              <w:marRight w:val="0"/>
              <w:marTop w:val="0"/>
              <w:marBottom w:val="0"/>
              <w:divBdr>
                <w:top w:val="none" w:sz="0" w:space="0" w:color="auto"/>
                <w:left w:val="none" w:sz="0" w:space="0" w:color="auto"/>
                <w:bottom w:val="none" w:sz="0" w:space="0" w:color="auto"/>
                <w:right w:val="none" w:sz="0" w:space="0" w:color="auto"/>
              </w:divBdr>
            </w:div>
            <w:div w:id="367683310">
              <w:marLeft w:val="0"/>
              <w:marRight w:val="0"/>
              <w:marTop w:val="0"/>
              <w:marBottom w:val="0"/>
              <w:divBdr>
                <w:top w:val="none" w:sz="0" w:space="0" w:color="auto"/>
                <w:left w:val="none" w:sz="0" w:space="0" w:color="auto"/>
                <w:bottom w:val="none" w:sz="0" w:space="0" w:color="auto"/>
                <w:right w:val="none" w:sz="0" w:space="0" w:color="auto"/>
              </w:divBdr>
            </w:div>
            <w:div w:id="1692533853">
              <w:marLeft w:val="0"/>
              <w:marRight w:val="0"/>
              <w:marTop w:val="0"/>
              <w:marBottom w:val="0"/>
              <w:divBdr>
                <w:top w:val="none" w:sz="0" w:space="0" w:color="auto"/>
                <w:left w:val="none" w:sz="0" w:space="0" w:color="auto"/>
                <w:bottom w:val="none" w:sz="0" w:space="0" w:color="auto"/>
                <w:right w:val="none" w:sz="0" w:space="0" w:color="auto"/>
              </w:divBdr>
            </w:div>
            <w:div w:id="1888300046">
              <w:marLeft w:val="0"/>
              <w:marRight w:val="0"/>
              <w:marTop w:val="0"/>
              <w:marBottom w:val="0"/>
              <w:divBdr>
                <w:top w:val="none" w:sz="0" w:space="0" w:color="auto"/>
                <w:left w:val="none" w:sz="0" w:space="0" w:color="auto"/>
                <w:bottom w:val="none" w:sz="0" w:space="0" w:color="auto"/>
                <w:right w:val="none" w:sz="0" w:space="0" w:color="auto"/>
              </w:divBdr>
            </w:div>
            <w:div w:id="458885165">
              <w:marLeft w:val="0"/>
              <w:marRight w:val="0"/>
              <w:marTop w:val="0"/>
              <w:marBottom w:val="0"/>
              <w:divBdr>
                <w:top w:val="none" w:sz="0" w:space="0" w:color="auto"/>
                <w:left w:val="none" w:sz="0" w:space="0" w:color="auto"/>
                <w:bottom w:val="none" w:sz="0" w:space="0" w:color="auto"/>
                <w:right w:val="none" w:sz="0" w:space="0" w:color="auto"/>
              </w:divBdr>
            </w:div>
            <w:div w:id="859011271">
              <w:marLeft w:val="0"/>
              <w:marRight w:val="0"/>
              <w:marTop w:val="0"/>
              <w:marBottom w:val="0"/>
              <w:divBdr>
                <w:top w:val="none" w:sz="0" w:space="0" w:color="auto"/>
                <w:left w:val="none" w:sz="0" w:space="0" w:color="auto"/>
                <w:bottom w:val="none" w:sz="0" w:space="0" w:color="auto"/>
                <w:right w:val="none" w:sz="0" w:space="0" w:color="auto"/>
              </w:divBdr>
            </w:div>
            <w:div w:id="474029871">
              <w:marLeft w:val="0"/>
              <w:marRight w:val="0"/>
              <w:marTop w:val="0"/>
              <w:marBottom w:val="0"/>
              <w:divBdr>
                <w:top w:val="none" w:sz="0" w:space="0" w:color="auto"/>
                <w:left w:val="none" w:sz="0" w:space="0" w:color="auto"/>
                <w:bottom w:val="none" w:sz="0" w:space="0" w:color="auto"/>
                <w:right w:val="none" w:sz="0" w:space="0" w:color="auto"/>
              </w:divBdr>
            </w:div>
            <w:div w:id="1414548663">
              <w:marLeft w:val="0"/>
              <w:marRight w:val="0"/>
              <w:marTop w:val="0"/>
              <w:marBottom w:val="0"/>
              <w:divBdr>
                <w:top w:val="none" w:sz="0" w:space="0" w:color="auto"/>
                <w:left w:val="none" w:sz="0" w:space="0" w:color="auto"/>
                <w:bottom w:val="none" w:sz="0" w:space="0" w:color="auto"/>
                <w:right w:val="none" w:sz="0" w:space="0" w:color="auto"/>
              </w:divBdr>
            </w:div>
            <w:div w:id="373622816">
              <w:marLeft w:val="0"/>
              <w:marRight w:val="0"/>
              <w:marTop w:val="0"/>
              <w:marBottom w:val="0"/>
              <w:divBdr>
                <w:top w:val="none" w:sz="0" w:space="0" w:color="auto"/>
                <w:left w:val="none" w:sz="0" w:space="0" w:color="auto"/>
                <w:bottom w:val="none" w:sz="0" w:space="0" w:color="auto"/>
                <w:right w:val="none" w:sz="0" w:space="0" w:color="auto"/>
              </w:divBdr>
            </w:div>
            <w:div w:id="780537760">
              <w:marLeft w:val="0"/>
              <w:marRight w:val="0"/>
              <w:marTop w:val="0"/>
              <w:marBottom w:val="0"/>
              <w:divBdr>
                <w:top w:val="none" w:sz="0" w:space="0" w:color="auto"/>
                <w:left w:val="none" w:sz="0" w:space="0" w:color="auto"/>
                <w:bottom w:val="none" w:sz="0" w:space="0" w:color="auto"/>
                <w:right w:val="none" w:sz="0" w:space="0" w:color="auto"/>
              </w:divBdr>
            </w:div>
            <w:div w:id="150299004">
              <w:marLeft w:val="0"/>
              <w:marRight w:val="0"/>
              <w:marTop w:val="0"/>
              <w:marBottom w:val="0"/>
              <w:divBdr>
                <w:top w:val="none" w:sz="0" w:space="0" w:color="auto"/>
                <w:left w:val="none" w:sz="0" w:space="0" w:color="auto"/>
                <w:bottom w:val="none" w:sz="0" w:space="0" w:color="auto"/>
                <w:right w:val="none" w:sz="0" w:space="0" w:color="auto"/>
              </w:divBdr>
            </w:div>
            <w:div w:id="1839878137">
              <w:marLeft w:val="0"/>
              <w:marRight w:val="0"/>
              <w:marTop w:val="0"/>
              <w:marBottom w:val="0"/>
              <w:divBdr>
                <w:top w:val="none" w:sz="0" w:space="0" w:color="auto"/>
                <w:left w:val="none" w:sz="0" w:space="0" w:color="auto"/>
                <w:bottom w:val="none" w:sz="0" w:space="0" w:color="auto"/>
                <w:right w:val="none" w:sz="0" w:space="0" w:color="auto"/>
              </w:divBdr>
            </w:div>
            <w:div w:id="467743269">
              <w:marLeft w:val="0"/>
              <w:marRight w:val="0"/>
              <w:marTop w:val="0"/>
              <w:marBottom w:val="0"/>
              <w:divBdr>
                <w:top w:val="none" w:sz="0" w:space="0" w:color="auto"/>
                <w:left w:val="none" w:sz="0" w:space="0" w:color="auto"/>
                <w:bottom w:val="none" w:sz="0" w:space="0" w:color="auto"/>
                <w:right w:val="none" w:sz="0" w:space="0" w:color="auto"/>
              </w:divBdr>
            </w:div>
            <w:div w:id="1493176613">
              <w:marLeft w:val="0"/>
              <w:marRight w:val="0"/>
              <w:marTop w:val="0"/>
              <w:marBottom w:val="0"/>
              <w:divBdr>
                <w:top w:val="none" w:sz="0" w:space="0" w:color="auto"/>
                <w:left w:val="none" w:sz="0" w:space="0" w:color="auto"/>
                <w:bottom w:val="none" w:sz="0" w:space="0" w:color="auto"/>
                <w:right w:val="none" w:sz="0" w:space="0" w:color="auto"/>
              </w:divBdr>
            </w:div>
            <w:div w:id="1018583176">
              <w:marLeft w:val="0"/>
              <w:marRight w:val="0"/>
              <w:marTop w:val="0"/>
              <w:marBottom w:val="0"/>
              <w:divBdr>
                <w:top w:val="none" w:sz="0" w:space="0" w:color="auto"/>
                <w:left w:val="none" w:sz="0" w:space="0" w:color="auto"/>
                <w:bottom w:val="none" w:sz="0" w:space="0" w:color="auto"/>
                <w:right w:val="none" w:sz="0" w:space="0" w:color="auto"/>
              </w:divBdr>
            </w:div>
            <w:div w:id="1900091841">
              <w:marLeft w:val="0"/>
              <w:marRight w:val="0"/>
              <w:marTop w:val="0"/>
              <w:marBottom w:val="0"/>
              <w:divBdr>
                <w:top w:val="none" w:sz="0" w:space="0" w:color="auto"/>
                <w:left w:val="none" w:sz="0" w:space="0" w:color="auto"/>
                <w:bottom w:val="none" w:sz="0" w:space="0" w:color="auto"/>
                <w:right w:val="none" w:sz="0" w:space="0" w:color="auto"/>
              </w:divBdr>
            </w:div>
            <w:div w:id="205725778">
              <w:marLeft w:val="0"/>
              <w:marRight w:val="0"/>
              <w:marTop w:val="0"/>
              <w:marBottom w:val="0"/>
              <w:divBdr>
                <w:top w:val="none" w:sz="0" w:space="0" w:color="auto"/>
                <w:left w:val="none" w:sz="0" w:space="0" w:color="auto"/>
                <w:bottom w:val="none" w:sz="0" w:space="0" w:color="auto"/>
                <w:right w:val="none" w:sz="0" w:space="0" w:color="auto"/>
              </w:divBdr>
            </w:div>
            <w:div w:id="240917549">
              <w:marLeft w:val="0"/>
              <w:marRight w:val="0"/>
              <w:marTop w:val="0"/>
              <w:marBottom w:val="0"/>
              <w:divBdr>
                <w:top w:val="none" w:sz="0" w:space="0" w:color="auto"/>
                <w:left w:val="none" w:sz="0" w:space="0" w:color="auto"/>
                <w:bottom w:val="none" w:sz="0" w:space="0" w:color="auto"/>
                <w:right w:val="none" w:sz="0" w:space="0" w:color="auto"/>
              </w:divBdr>
            </w:div>
            <w:div w:id="152334334">
              <w:marLeft w:val="0"/>
              <w:marRight w:val="0"/>
              <w:marTop w:val="0"/>
              <w:marBottom w:val="0"/>
              <w:divBdr>
                <w:top w:val="none" w:sz="0" w:space="0" w:color="auto"/>
                <w:left w:val="none" w:sz="0" w:space="0" w:color="auto"/>
                <w:bottom w:val="none" w:sz="0" w:space="0" w:color="auto"/>
                <w:right w:val="none" w:sz="0" w:space="0" w:color="auto"/>
              </w:divBdr>
            </w:div>
            <w:div w:id="2103253624">
              <w:marLeft w:val="0"/>
              <w:marRight w:val="0"/>
              <w:marTop w:val="0"/>
              <w:marBottom w:val="0"/>
              <w:divBdr>
                <w:top w:val="none" w:sz="0" w:space="0" w:color="auto"/>
                <w:left w:val="none" w:sz="0" w:space="0" w:color="auto"/>
                <w:bottom w:val="none" w:sz="0" w:space="0" w:color="auto"/>
                <w:right w:val="none" w:sz="0" w:space="0" w:color="auto"/>
              </w:divBdr>
            </w:div>
            <w:div w:id="1790466738">
              <w:marLeft w:val="0"/>
              <w:marRight w:val="0"/>
              <w:marTop w:val="0"/>
              <w:marBottom w:val="0"/>
              <w:divBdr>
                <w:top w:val="none" w:sz="0" w:space="0" w:color="auto"/>
                <w:left w:val="none" w:sz="0" w:space="0" w:color="auto"/>
                <w:bottom w:val="none" w:sz="0" w:space="0" w:color="auto"/>
                <w:right w:val="none" w:sz="0" w:space="0" w:color="auto"/>
              </w:divBdr>
            </w:div>
            <w:div w:id="79452302">
              <w:marLeft w:val="0"/>
              <w:marRight w:val="0"/>
              <w:marTop w:val="0"/>
              <w:marBottom w:val="0"/>
              <w:divBdr>
                <w:top w:val="none" w:sz="0" w:space="0" w:color="auto"/>
                <w:left w:val="none" w:sz="0" w:space="0" w:color="auto"/>
                <w:bottom w:val="none" w:sz="0" w:space="0" w:color="auto"/>
                <w:right w:val="none" w:sz="0" w:space="0" w:color="auto"/>
              </w:divBdr>
            </w:div>
            <w:div w:id="1370062079">
              <w:marLeft w:val="0"/>
              <w:marRight w:val="0"/>
              <w:marTop w:val="0"/>
              <w:marBottom w:val="0"/>
              <w:divBdr>
                <w:top w:val="none" w:sz="0" w:space="0" w:color="auto"/>
                <w:left w:val="none" w:sz="0" w:space="0" w:color="auto"/>
                <w:bottom w:val="none" w:sz="0" w:space="0" w:color="auto"/>
                <w:right w:val="none" w:sz="0" w:space="0" w:color="auto"/>
              </w:divBdr>
            </w:div>
            <w:div w:id="2016152860">
              <w:marLeft w:val="0"/>
              <w:marRight w:val="0"/>
              <w:marTop w:val="0"/>
              <w:marBottom w:val="0"/>
              <w:divBdr>
                <w:top w:val="none" w:sz="0" w:space="0" w:color="auto"/>
                <w:left w:val="none" w:sz="0" w:space="0" w:color="auto"/>
                <w:bottom w:val="none" w:sz="0" w:space="0" w:color="auto"/>
                <w:right w:val="none" w:sz="0" w:space="0" w:color="auto"/>
              </w:divBdr>
            </w:div>
            <w:div w:id="1860729299">
              <w:marLeft w:val="0"/>
              <w:marRight w:val="0"/>
              <w:marTop w:val="0"/>
              <w:marBottom w:val="0"/>
              <w:divBdr>
                <w:top w:val="none" w:sz="0" w:space="0" w:color="auto"/>
                <w:left w:val="none" w:sz="0" w:space="0" w:color="auto"/>
                <w:bottom w:val="none" w:sz="0" w:space="0" w:color="auto"/>
                <w:right w:val="none" w:sz="0" w:space="0" w:color="auto"/>
              </w:divBdr>
            </w:div>
            <w:div w:id="1064764082">
              <w:marLeft w:val="0"/>
              <w:marRight w:val="0"/>
              <w:marTop w:val="0"/>
              <w:marBottom w:val="0"/>
              <w:divBdr>
                <w:top w:val="none" w:sz="0" w:space="0" w:color="auto"/>
                <w:left w:val="none" w:sz="0" w:space="0" w:color="auto"/>
                <w:bottom w:val="none" w:sz="0" w:space="0" w:color="auto"/>
                <w:right w:val="none" w:sz="0" w:space="0" w:color="auto"/>
              </w:divBdr>
            </w:div>
            <w:div w:id="2005081018">
              <w:marLeft w:val="0"/>
              <w:marRight w:val="0"/>
              <w:marTop w:val="0"/>
              <w:marBottom w:val="0"/>
              <w:divBdr>
                <w:top w:val="none" w:sz="0" w:space="0" w:color="auto"/>
                <w:left w:val="none" w:sz="0" w:space="0" w:color="auto"/>
                <w:bottom w:val="none" w:sz="0" w:space="0" w:color="auto"/>
                <w:right w:val="none" w:sz="0" w:space="0" w:color="auto"/>
              </w:divBdr>
            </w:div>
            <w:div w:id="1179851277">
              <w:marLeft w:val="0"/>
              <w:marRight w:val="0"/>
              <w:marTop w:val="0"/>
              <w:marBottom w:val="0"/>
              <w:divBdr>
                <w:top w:val="none" w:sz="0" w:space="0" w:color="auto"/>
                <w:left w:val="none" w:sz="0" w:space="0" w:color="auto"/>
                <w:bottom w:val="none" w:sz="0" w:space="0" w:color="auto"/>
                <w:right w:val="none" w:sz="0" w:space="0" w:color="auto"/>
              </w:divBdr>
            </w:div>
            <w:div w:id="2063212460">
              <w:marLeft w:val="0"/>
              <w:marRight w:val="0"/>
              <w:marTop w:val="0"/>
              <w:marBottom w:val="0"/>
              <w:divBdr>
                <w:top w:val="none" w:sz="0" w:space="0" w:color="auto"/>
                <w:left w:val="none" w:sz="0" w:space="0" w:color="auto"/>
                <w:bottom w:val="none" w:sz="0" w:space="0" w:color="auto"/>
                <w:right w:val="none" w:sz="0" w:space="0" w:color="auto"/>
              </w:divBdr>
            </w:div>
            <w:div w:id="738207232">
              <w:marLeft w:val="0"/>
              <w:marRight w:val="0"/>
              <w:marTop w:val="0"/>
              <w:marBottom w:val="0"/>
              <w:divBdr>
                <w:top w:val="none" w:sz="0" w:space="0" w:color="auto"/>
                <w:left w:val="none" w:sz="0" w:space="0" w:color="auto"/>
                <w:bottom w:val="none" w:sz="0" w:space="0" w:color="auto"/>
                <w:right w:val="none" w:sz="0" w:space="0" w:color="auto"/>
              </w:divBdr>
            </w:div>
            <w:div w:id="1803111362">
              <w:marLeft w:val="0"/>
              <w:marRight w:val="0"/>
              <w:marTop w:val="0"/>
              <w:marBottom w:val="0"/>
              <w:divBdr>
                <w:top w:val="none" w:sz="0" w:space="0" w:color="auto"/>
                <w:left w:val="none" w:sz="0" w:space="0" w:color="auto"/>
                <w:bottom w:val="none" w:sz="0" w:space="0" w:color="auto"/>
                <w:right w:val="none" w:sz="0" w:space="0" w:color="auto"/>
              </w:divBdr>
            </w:div>
            <w:div w:id="1561675690">
              <w:marLeft w:val="0"/>
              <w:marRight w:val="0"/>
              <w:marTop w:val="0"/>
              <w:marBottom w:val="0"/>
              <w:divBdr>
                <w:top w:val="none" w:sz="0" w:space="0" w:color="auto"/>
                <w:left w:val="none" w:sz="0" w:space="0" w:color="auto"/>
                <w:bottom w:val="none" w:sz="0" w:space="0" w:color="auto"/>
                <w:right w:val="none" w:sz="0" w:space="0" w:color="auto"/>
              </w:divBdr>
            </w:div>
            <w:div w:id="1870949668">
              <w:marLeft w:val="0"/>
              <w:marRight w:val="0"/>
              <w:marTop w:val="0"/>
              <w:marBottom w:val="0"/>
              <w:divBdr>
                <w:top w:val="none" w:sz="0" w:space="0" w:color="auto"/>
                <w:left w:val="none" w:sz="0" w:space="0" w:color="auto"/>
                <w:bottom w:val="none" w:sz="0" w:space="0" w:color="auto"/>
                <w:right w:val="none" w:sz="0" w:space="0" w:color="auto"/>
              </w:divBdr>
            </w:div>
            <w:div w:id="843125580">
              <w:marLeft w:val="0"/>
              <w:marRight w:val="0"/>
              <w:marTop w:val="0"/>
              <w:marBottom w:val="0"/>
              <w:divBdr>
                <w:top w:val="none" w:sz="0" w:space="0" w:color="auto"/>
                <w:left w:val="none" w:sz="0" w:space="0" w:color="auto"/>
                <w:bottom w:val="none" w:sz="0" w:space="0" w:color="auto"/>
                <w:right w:val="none" w:sz="0" w:space="0" w:color="auto"/>
              </w:divBdr>
            </w:div>
            <w:div w:id="1553030625">
              <w:marLeft w:val="0"/>
              <w:marRight w:val="0"/>
              <w:marTop w:val="0"/>
              <w:marBottom w:val="0"/>
              <w:divBdr>
                <w:top w:val="none" w:sz="0" w:space="0" w:color="auto"/>
                <w:left w:val="none" w:sz="0" w:space="0" w:color="auto"/>
                <w:bottom w:val="none" w:sz="0" w:space="0" w:color="auto"/>
                <w:right w:val="none" w:sz="0" w:space="0" w:color="auto"/>
              </w:divBdr>
            </w:div>
            <w:div w:id="523059535">
              <w:marLeft w:val="0"/>
              <w:marRight w:val="0"/>
              <w:marTop w:val="0"/>
              <w:marBottom w:val="0"/>
              <w:divBdr>
                <w:top w:val="none" w:sz="0" w:space="0" w:color="auto"/>
                <w:left w:val="none" w:sz="0" w:space="0" w:color="auto"/>
                <w:bottom w:val="none" w:sz="0" w:space="0" w:color="auto"/>
                <w:right w:val="none" w:sz="0" w:space="0" w:color="auto"/>
              </w:divBdr>
            </w:div>
            <w:div w:id="176234564">
              <w:marLeft w:val="0"/>
              <w:marRight w:val="0"/>
              <w:marTop w:val="0"/>
              <w:marBottom w:val="0"/>
              <w:divBdr>
                <w:top w:val="none" w:sz="0" w:space="0" w:color="auto"/>
                <w:left w:val="none" w:sz="0" w:space="0" w:color="auto"/>
                <w:bottom w:val="none" w:sz="0" w:space="0" w:color="auto"/>
                <w:right w:val="none" w:sz="0" w:space="0" w:color="auto"/>
              </w:divBdr>
            </w:div>
            <w:div w:id="1968076695">
              <w:marLeft w:val="0"/>
              <w:marRight w:val="0"/>
              <w:marTop w:val="0"/>
              <w:marBottom w:val="0"/>
              <w:divBdr>
                <w:top w:val="none" w:sz="0" w:space="0" w:color="auto"/>
                <w:left w:val="none" w:sz="0" w:space="0" w:color="auto"/>
                <w:bottom w:val="none" w:sz="0" w:space="0" w:color="auto"/>
                <w:right w:val="none" w:sz="0" w:space="0" w:color="auto"/>
              </w:divBdr>
            </w:div>
            <w:div w:id="159927219">
              <w:marLeft w:val="0"/>
              <w:marRight w:val="0"/>
              <w:marTop w:val="0"/>
              <w:marBottom w:val="0"/>
              <w:divBdr>
                <w:top w:val="none" w:sz="0" w:space="0" w:color="auto"/>
                <w:left w:val="none" w:sz="0" w:space="0" w:color="auto"/>
                <w:bottom w:val="none" w:sz="0" w:space="0" w:color="auto"/>
                <w:right w:val="none" w:sz="0" w:space="0" w:color="auto"/>
              </w:divBdr>
            </w:div>
            <w:div w:id="824933122">
              <w:marLeft w:val="0"/>
              <w:marRight w:val="0"/>
              <w:marTop w:val="0"/>
              <w:marBottom w:val="0"/>
              <w:divBdr>
                <w:top w:val="none" w:sz="0" w:space="0" w:color="auto"/>
                <w:left w:val="none" w:sz="0" w:space="0" w:color="auto"/>
                <w:bottom w:val="none" w:sz="0" w:space="0" w:color="auto"/>
                <w:right w:val="none" w:sz="0" w:space="0" w:color="auto"/>
              </w:divBdr>
            </w:div>
            <w:div w:id="781725978">
              <w:marLeft w:val="0"/>
              <w:marRight w:val="0"/>
              <w:marTop w:val="0"/>
              <w:marBottom w:val="0"/>
              <w:divBdr>
                <w:top w:val="none" w:sz="0" w:space="0" w:color="auto"/>
                <w:left w:val="none" w:sz="0" w:space="0" w:color="auto"/>
                <w:bottom w:val="none" w:sz="0" w:space="0" w:color="auto"/>
                <w:right w:val="none" w:sz="0" w:space="0" w:color="auto"/>
              </w:divBdr>
            </w:div>
            <w:div w:id="963731507">
              <w:marLeft w:val="0"/>
              <w:marRight w:val="0"/>
              <w:marTop w:val="0"/>
              <w:marBottom w:val="0"/>
              <w:divBdr>
                <w:top w:val="none" w:sz="0" w:space="0" w:color="auto"/>
                <w:left w:val="none" w:sz="0" w:space="0" w:color="auto"/>
                <w:bottom w:val="none" w:sz="0" w:space="0" w:color="auto"/>
                <w:right w:val="none" w:sz="0" w:space="0" w:color="auto"/>
              </w:divBdr>
            </w:div>
            <w:div w:id="857156722">
              <w:marLeft w:val="0"/>
              <w:marRight w:val="0"/>
              <w:marTop w:val="0"/>
              <w:marBottom w:val="0"/>
              <w:divBdr>
                <w:top w:val="none" w:sz="0" w:space="0" w:color="auto"/>
                <w:left w:val="none" w:sz="0" w:space="0" w:color="auto"/>
                <w:bottom w:val="none" w:sz="0" w:space="0" w:color="auto"/>
                <w:right w:val="none" w:sz="0" w:space="0" w:color="auto"/>
              </w:divBdr>
            </w:div>
            <w:div w:id="784423256">
              <w:marLeft w:val="0"/>
              <w:marRight w:val="0"/>
              <w:marTop w:val="0"/>
              <w:marBottom w:val="0"/>
              <w:divBdr>
                <w:top w:val="none" w:sz="0" w:space="0" w:color="auto"/>
                <w:left w:val="none" w:sz="0" w:space="0" w:color="auto"/>
                <w:bottom w:val="none" w:sz="0" w:space="0" w:color="auto"/>
                <w:right w:val="none" w:sz="0" w:space="0" w:color="auto"/>
              </w:divBdr>
            </w:div>
            <w:div w:id="882598861">
              <w:marLeft w:val="0"/>
              <w:marRight w:val="0"/>
              <w:marTop w:val="0"/>
              <w:marBottom w:val="0"/>
              <w:divBdr>
                <w:top w:val="none" w:sz="0" w:space="0" w:color="auto"/>
                <w:left w:val="none" w:sz="0" w:space="0" w:color="auto"/>
                <w:bottom w:val="none" w:sz="0" w:space="0" w:color="auto"/>
                <w:right w:val="none" w:sz="0" w:space="0" w:color="auto"/>
              </w:divBdr>
            </w:div>
            <w:div w:id="1303731029">
              <w:marLeft w:val="0"/>
              <w:marRight w:val="0"/>
              <w:marTop w:val="0"/>
              <w:marBottom w:val="0"/>
              <w:divBdr>
                <w:top w:val="none" w:sz="0" w:space="0" w:color="auto"/>
                <w:left w:val="none" w:sz="0" w:space="0" w:color="auto"/>
                <w:bottom w:val="none" w:sz="0" w:space="0" w:color="auto"/>
                <w:right w:val="none" w:sz="0" w:space="0" w:color="auto"/>
              </w:divBdr>
            </w:div>
            <w:div w:id="1902709829">
              <w:marLeft w:val="0"/>
              <w:marRight w:val="0"/>
              <w:marTop w:val="0"/>
              <w:marBottom w:val="0"/>
              <w:divBdr>
                <w:top w:val="none" w:sz="0" w:space="0" w:color="auto"/>
                <w:left w:val="none" w:sz="0" w:space="0" w:color="auto"/>
                <w:bottom w:val="none" w:sz="0" w:space="0" w:color="auto"/>
                <w:right w:val="none" w:sz="0" w:space="0" w:color="auto"/>
              </w:divBdr>
            </w:div>
            <w:div w:id="1207254974">
              <w:marLeft w:val="0"/>
              <w:marRight w:val="0"/>
              <w:marTop w:val="0"/>
              <w:marBottom w:val="0"/>
              <w:divBdr>
                <w:top w:val="none" w:sz="0" w:space="0" w:color="auto"/>
                <w:left w:val="none" w:sz="0" w:space="0" w:color="auto"/>
                <w:bottom w:val="none" w:sz="0" w:space="0" w:color="auto"/>
                <w:right w:val="none" w:sz="0" w:space="0" w:color="auto"/>
              </w:divBdr>
            </w:div>
            <w:div w:id="137840116">
              <w:marLeft w:val="0"/>
              <w:marRight w:val="0"/>
              <w:marTop w:val="0"/>
              <w:marBottom w:val="0"/>
              <w:divBdr>
                <w:top w:val="none" w:sz="0" w:space="0" w:color="auto"/>
                <w:left w:val="none" w:sz="0" w:space="0" w:color="auto"/>
                <w:bottom w:val="none" w:sz="0" w:space="0" w:color="auto"/>
                <w:right w:val="none" w:sz="0" w:space="0" w:color="auto"/>
              </w:divBdr>
            </w:div>
            <w:div w:id="1001467449">
              <w:marLeft w:val="0"/>
              <w:marRight w:val="0"/>
              <w:marTop w:val="0"/>
              <w:marBottom w:val="0"/>
              <w:divBdr>
                <w:top w:val="none" w:sz="0" w:space="0" w:color="auto"/>
                <w:left w:val="none" w:sz="0" w:space="0" w:color="auto"/>
                <w:bottom w:val="none" w:sz="0" w:space="0" w:color="auto"/>
                <w:right w:val="none" w:sz="0" w:space="0" w:color="auto"/>
              </w:divBdr>
            </w:div>
            <w:div w:id="1619025122">
              <w:marLeft w:val="0"/>
              <w:marRight w:val="0"/>
              <w:marTop w:val="0"/>
              <w:marBottom w:val="0"/>
              <w:divBdr>
                <w:top w:val="none" w:sz="0" w:space="0" w:color="auto"/>
                <w:left w:val="none" w:sz="0" w:space="0" w:color="auto"/>
                <w:bottom w:val="none" w:sz="0" w:space="0" w:color="auto"/>
                <w:right w:val="none" w:sz="0" w:space="0" w:color="auto"/>
              </w:divBdr>
            </w:div>
            <w:div w:id="2144304173">
              <w:marLeft w:val="0"/>
              <w:marRight w:val="0"/>
              <w:marTop w:val="0"/>
              <w:marBottom w:val="0"/>
              <w:divBdr>
                <w:top w:val="none" w:sz="0" w:space="0" w:color="auto"/>
                <w:left w:val="none" w:sz="0" w:space="0" w:color="auto"/>
                <w:bottom w:val="none" w:sz="0" w:space="0" w:color="auto"/>
                <w:right w:val="none" w:sz="0" w:space="0" w:color="auto"/>
              </w:divBdr>
            </w:div>
            <w:div w:id="1932617581">
              <w:marLeft w:val="0"/>
              <w:marRight w:val="0"/>
              <w:marTop w:val="0"/>
              <w:marBottom w:val="0"/>
              <w:divBdr>
                <w:top w:val="none" w:sz="0" w:space="0" w:color="auto"/>
                <w:left w:val="none" w:sz="0" w:space="0" w:color="auto"/>
                <w:bottom w:val="none" w:sz="0" w:space="0" w:color="auto"/>
                <w:right w:val="none" w:sz="0" w:space="0" w:color="auto"/>
              </w:divBdr>
            </w:div>
            <w:div w:id="1584752696">
              <w:marLeft w:val="0"/>
              <w:marRight w:val="0"/>
              <w:marTop w:val="0"/>
              <w:marBottom w:val="0"/>
              <w:divBdr>
                <w:top w:val="none" w:sz="0" w:space="0" w:color="auto"/>
                <w:left w:val="none" w:sz="0" w:space="0" w:color="auto"/>
                <w:bottom w:val="none" w:sz="0" w:space="0" w:color="auto"/>
                <w:right w:val="none" w:sz="0" w:space="0" w:color="auto"/>
              </w:divBdr>
            </w:div>
            <w:div w:id="1353915156">
              <w:marLeft w:val="0"/>
              <w:marRight w:val="0"/>
              <w:marTop w:val="0"/>
              <w:marBottom w:val="0"/>
              <w:divBdr>
                <w:top w:val="none" w:sz="0" w:space="0" w:color="auto"/>
                <w:left w:val="none" w:sz="0" w:space="0" w:color="auto"/>
                <w:bottom w:val="none" w:sz="0" w:space="0" w:color="auto"/>
                <w:right w:val="none" w:sz="0" w:space="0" w:color="auto"/>
              </w:divBdr>
            </w:div>
            <w:div w:id="1597791033">
              <w:marLeft w:val="0"/>
              <w:marRight w:val="0"/>
              <w:marTop w:val="0"/>
              <w:marBottom w:val="0"/>
              <w:divBdr>
                <w:top w:val="none" w:sz="0" w:space="0" w:color="auto"/>
                <w:left w:val="none" w:sz="0" w:space="0" w:color="auto"/>
                <w:bottom w:val="none" w:sz="0" w:space="0" w:color="auto"/>
                <w:right w:val="none" w:sz="0" w:space="0" w:color="auto"/>
              </w:divBdr>
            </w:div>
            <w:div w:id="920797472">
              <w:marLeft w:val="0"/>
              <w:marRight w:val="0"/>
              <w:marTop w:val="0"/>
              <w:marBottom w:val="0"/>
              <w:divBdr>
                <w:top w:val="none" w:sz="0" w:space="0" w:color="auto"/>
                <w:left w:val="none" w:sz="0" w:space="0" w:color="auto"/>
                <w:bottom w:val="none" w:sz="0" w:space="0" w:color="auto"/>
                <w:right w:val="none" w:sz="0" w:space="0" w:color="auto"/>
              </w:divBdr>
            </w:div>
            <w:div w:id="82920460">
              <w:marLeft w:val="0"/>
              <w:marRight w:val="0"/>
              <w:marTop w:val="0"/>
              <w:marBottom w:val="0"/>
              <w:divBdr>
                <w:top w:val="none" w:sz="0" w:space="0" w:color="auto"/>
                <w:left w:val="none" w:sz="0" w:space="0" w:color="auto"/>
                <w:bottom w:val="none" w:sz="0" w:space="0" w:color="auto"/>
                <w:right w:val="none" w:sz="0" w:space="0" w:color="auto"/>
              </w:divBdr>
            </w:div>
            <w:div w:id="675771959">
              <w:marLeft w:val="0"/>
              <w:marRight w:val="0"/>
              <w:marTop w:val="0"/>
              <w:marBottom w:val="0"/>
              <w:divBdr>
                <w:top w:val="none" w:sz="0" w:space="0" w:color="auto"/>
                <w:left w:val="none" w:sz="0" w:space="0" w:color="auto"/>
                <w:bottom w:val="none" w:sz="0" w:space="0" w:color="auto"/>
                <w:right w:val="none" w:sz="0" w:space="0" w:color="auto"/>
              </w:divBdr>
            </w:div>
            <w:div w:id="1439987956">
              <w:marLeft w:val="0"/>
              <w:marRight w:val="0"/>
              <w:marTop w:val="0"/>
              <w:marBottom w:val="0"/>
              <w:divBdr>
                <w:top w:val="none" w:sz="0" w:space="0" w:color="auto"/>
                <w:left w:val="none" w:sz="0" w:space="0" w:color="auto"/>
                <w:bottom w:val="none" w:sz="0" w:space="0" w:color="auto"/>
                <w:right w:val="none" w:sz="0" w:space="0" w:color="auto"/>
              </w:divBdr>
            </w:div>
            <w:div w:id="1683703055">
              <w:marLeft w:val="0"/>
              <w:marRight w:val="0"/>
              <w:marTop w:val="0"/>
              <w:marBottom w:val="0"/>
              <w:divBdr>
                <w:top w:val="none" w:sz="0" w:space="0" w:color="auto"/>
                <w:left w:val="none" w:sz="0" w:space="0" w:color="auto"/>
                <w:bottom w:val="none" w:sz="0" w:space="0" w:color="auto"/>
                <w:right w:val="none" w:sz="0" w:space="0" w:color="auto"/>
              </w:divBdr>
            </w:div>
            <w:div w:id="1915047949">
              <w:marLeft w:val="0"/>
              <w:marRight w:val="0"/>
              <w:marTop w:val="0"/>
              <w:marBottom w:val="0"/>
              <w:divBdr>
                <w:top w:val="none" w:sz="0" w:space="0" w:color="auto"/>
                <w:left w:val="none" w:sz="0" w:space="0" w:color="auto"/>
                <w:bottom w:val="none" w:sz="0" w:space="0" w:color="auto"/>
                <w:right w:val="none" w:sz="0" w:space="0" w:color="auto"/>
              </w:divBdr>
            </w:div>
            <w:div w:id="473983065">
              <w:marLeft w:val="0"/>
              <w:marRight w:val="0"/>
              <w:marTop w:val="0"/>
              <w:marBottom w:val="0"/>
              <w:divBdr>
                <w:top w:val="none" w:sz="0" w:space="0" w:color="auto"/>
                <w:left w:val="none" w:sz="0" w:space="0" w:color="auto"/>
                <w:bottom w:val="none" w:sz="0" w:space="0" w:color="auto"/>
                <w:right w:val="none" w:sz="0" w:space="0" w:color="auto"/>
              </w:divBdr>
            </w:div>
            <w:div w:id="994258194">
              <w:marLeft w:val="0"/>
              <w:marRight w:val="0"/>
              <w:marTop w:val="0"/>
              <w:marBottom w:val="0"/>
              <w:divBdr>
                <w:top w:val="none" w:sz="0" w:space="0" w:color="auto"/>
                <w:left w:val="none" w:sz="0" w:space="0" w:color="auto"/>
                <w:bottom w:val="none" w:sz="0" w:space="0" w:color="auto"/>
                <w:right w:val="none" w:sz="0" w:space="0" w:color="auto"/>
              </w:divBdr>
            </w:div>
            <w:div w:id="517961095">
              <w:marLeft w:val="0"/>
              <w:marRight w:val="0"/>
              <w:marTop w:val="0"/>
              <w:marBottom w:val="0"/>
              <w:divBdr>
                <w:top w:val="none" w:sz="0" w:space="0" w:color="auto"/>
                <w:left w:val="none" w:sz="0" w:space="0" w:color="auto"/>
                <w:bottom w:val="none" w:sz="0" w:space="0" w:color="auto"/>
                <w:right w:val="none" w:sz="0" w:space="0" w:color="auto"/>
              </w:divBdr>
            </w:div>
            <w:div w:id="1463576922">
              <w:marLeft w:val="0"/>
              <w:marRight w:val="0"/>
              <w:marTop w:val="0"/>
              <w:marBottom w:val="0"/>
              <w:divBdr>
                <w:top w:val="none" w:sz="0" w:space="0" w:color="auto"/>
                <w:left w:val="none" w:sz="0" w:space="0" w:color="auto"/>
                <w:bottom w:val="none" w:sz="0" w:space="0" w:color="auto"/>
                <w:right w:val="none" w:sz="0" w:space="0" w:color="auto"/>
              </w:divBdr>
            </w:div>
            <w:div w:id="1064257546">
              <w:marLeft w:val="0"/>
              <w:marRight w:val="0"/>
              <w:marTop w:val="0"/>
              <w:marBottom w:val="0"/>
              <w:divBdr>
                <w:top w:val="none" w:sz="0" w:space="0" w:color="auto"/>
                <w:left w:val="none" w:sz="0" w:space="0" w:color="auto"/>
                <w:bottom w:val="none" w:sz="0" w:space="0" w:color="auto"/>
                <w:right w:val="none" w:sz="0" w:space="0" w:color="auto"/>
              </w:divBdr>
            </w:div>
            <w:div w:id="1420253057">
              <w:marLeft w:val="0"/>
              <w:marRight w:val="0"/>
              <w:marTop w:val="0"/>
              <w:marBottom w:val="0"/>
              <w:divBdr>
                <w:top w:val="none" w:sz="0" w:space="0" w:color="auto"/>
                <w:left w:val="none" w:sz="0" w:space="0" w:color="auto"/>
                <w:bottom w:val="none" w:sz="0" w:space="0" w:color="auto"/>
                <w:right w:val="none" w:sz="0" w:space="0" w:color="auto"/>
              </w:divBdr>
            </w:div>
            <w:div w:id="613945113">
              <w:marLeft w:val="0"/>
              <w:marRight w:val="0"/>
              <w:marTop w:val="0"/>
              <w:marBottom w:val="0"/>
              <w:divBdr>
                <w:top w:val="none" w:sz="0" w:space="0" w:color="auto"/>
                <w:left w:val="none" w:sz="0" w:space="0" w:color="auto"/>
                <w:bottom w:val="none" w:sz="0" w:space="0" w:color="auto"/>
                <w:right w:val="none" w:sz="0" w:space="0" w:color="auto"/>
              </w:divBdr>
            </w:div>
            <w:div w:id="925726684">
              <w:marLeft w:val="0"/>
              <w:marRight w:val="0"/>
              <w:marTop w:val="0"/>
              <w:marBottom w:val="0"/>
              <w:divBdr>
                <w:top w:val="none" w:sz="0" w:space="0" w:color="auto"/>
                <w:left w:val="none" w:sz="0" w:space="0" w:color="auto"/>
                <w:bottom w:val="none" w:sz="0" w:space="0" w:color="auto"/>
                <w:right w:val="none" w:sz="0" w:space="0" w:color="auto"/>
              </w:divBdr>
            </w:div>
            <w:div w:id="1444614506">
              <w:marLeft w:val="0"/>
              <w:marRight w:val="0"/>
              <w:marTop w:val="0"/>
              <w:marBottom w:val="0"/>
              <w:divBdr>
                <w:top w:val="none" w:sz="0" w:space="0" w:color="auto"/>
                <w:left w:val="none" w:sz="0" w:space="0" w:color="auto"/>
                <w:bottom w:val="none" w:sz="0" w:space="0" w:color="auto"/>
                <w:right w:val="none" w:sz="0" w:space="0" w:color="auto"/>
              </w:divBdr>
            </w:div>
            <w:div w:id="206719802">
              <w:marLeft w:val="0"/>
              <w:marRight w:val="0"/>
              <w:marTop w:val="0"/>
              <w:marBottom w:val="0"/>
              <w:divBdr>
                <w:top w:val="none" w:sz="0" w:space="0" w:color="auto"/>
                <w:left w:val="none" w:sz="0" w:space="0" w:color="auto"/>
                <w:bottom w:val="none" w:sz="0" w:space="0" w:color="auto"/>
                <w:right w:val="none" w:sz="0" w:space="0" w:color="auto"/>
              </w:divBdr>
            </w:div>
            <w:div w:id="2141145540">
              <w:marLeft w:val="0"/>
              <w:marRight w:val="0"/>
              <w:marTop w:val="0"/>
              <w:marBottom w:val="0"/>
              <w:divBdr>
                <w:top w:val="none" w:sz="0" w:space="0" w:color="auto"/>
                <w:left w:val="none" w:sz="0" w:space="0" w:color="auto"/>
                <w:bottom w:val="none" w:sz="0" w:space="0" w:color="auto"/>
                <w:right w:val="none" w:sz="0" w:space="0" w:color="auto"/>
              </w:divBdr>
            </w:div>
            <w:div w:id="2006663741">
              <w:marLeft w:val="0"/>
              <w:marRight w:val="0"/>
              <w:marTop w:val="0"/>
              <w:marBottom w:val="0"/>
              <w:divBdr>
                <w:top w:val="none" w:sz="0" w:space="0" w:color="auto"/>
                <w:left w:val="none" w:sz="0" w:space="0" w:color="auto"/>
                <w:bottom w:val="none" w:sz="0" w:space="0" w:color="auto"/>
                <w:right w:val="none" w:sz="0" w:space="0" w:color="auto"/>
              </w:divBdr>
            </w:div>
            <w:div w:id="874586197">
              <w:marLeft w:val="0"/>
              <w:marRight w:val="0"/>
              <w:marTop w:val="0"/>
              <w:marBottom w:val="0"/>
              <w:divBdr>
                <w:top w:val="none" w:sz="0" w:space="0" w:color="auto"/>
                <w:left w:val="none" w:sz="0" w:space="0" w:color="auto"/>
                <w:bottom w:val="none" w:sz="0" w:space="0" w:color="auto"/>
                <w:right w:val="none" w:sz="0" w:space="0" w:color="auto"/>
              </w:divBdr>
            </w:div>
            <w:div w:id="1693528496">
              <w:marLeft w:val="0"/>
              <w:marRight w:val="0"/>
              <w:marTop w:val="0"/>
              <w:marBottom w:val="0"/>
              <w:divBdr>
                <w:top w:val="none" w:sz="0" w:space="0" w:color="auto"/>
                <w:left w:val="none" w:sz="0" w:space="0" w:color="auto"/>
                <w:bottom w:val="none" w:sz="0" w:space="0" w:color="auto"/>
                <w:right w:val="none" w:sz="0" w:space="0" w:color="auto"/>
              </w:divBdr>
            </w:div>
            <w:div w:id="1373461946">
              <w:marLeft w:val="0"/>
              <w:marRight w:val="0"/>
              <w:marTop w:val="0"/>
              <w:marBottom w:val="0"/>
              <w:divBdr>
                <w:top w:val="none" w:sz="0" w:space="0" w:color="auto"/>
                <w:left w:val="none" w:sz="0" w:space="0" w:color="auto"/>
                <w:bottom w:val="none" w:sz="0" w:space="0" w:color="auto"/>
                <w:right w:val="none" w:sz="0" w:space="0" w:color="auto"/>
              </w:divBdr>
            </w:div>
            <w:div w:id="1008752527">
              <w:marLeft w:val="0"/>
              <w:marRight w:val="0"/>
              <w:marTop w:val="0"/>
              <w:marBottom w:val="0"/>
              <w:divBdr>
                <w:top w:val="none" w:sz="0" w:space="0" w:color="auto"/>
                <w:left w:val="none" w:sz="0" w:space="0" w:color="auto"/>
                <w:bottom w:val="none" w:sz="0" w:space="0" w:color="auto"/>
                <w:right w:val="none" w:sz="0" w:space="0" w:color="auto"/>
              </w:divBdr>
            </w:div>
            <w:div w:id="532227076">
              <w:marLeft w:val="0"/>
              <w:marRight w:val="0"/>
              <w:marTop w:val="0"/>
              <w:marBottom w:val="0"/>
              <w:divBdr>
                <w:top w:val="none" w:sz="0" w:space="0" w:color="auto"/>
                <w:left w:val="none" w:sz="0" w:space="0" w:color="auto"/>
                <w:bottom w:val="none" w:sz="0" w:space="0" w:color="auto"/>
                <w:right w:val="none" w:sz="0" w:space="0" w:color="auto"/>
              </w:divBdr>
            </w:div>
            <w:div w:id="897084051">
              <w:marLeft w:val="0"/>
              <w:marRight w:val="0"/>
              <w:marTop w:val="0"/>
              <w:marBottom w:val="0"/>
              <w:divBdr>
                <w:top w:val="none" w:sz="0" w:space="0" w:color="auto"/>
                <w:left w:val="none" w:sz="0" w:space="0" w:color="auto"/>
                <w:bottom w:val="none" w:sz="0" w:space="0" w:color="auto"/>
                <w:right w:val="none" w:sz="0" w:space="0" w:color="auto"/>
              </w:divBdr>
            </w:div>
            <w:div w:id="1117602002">
              <w:marLeft w:val="0"/>
              <w:marRight w:val="0"/>
              <w:marTop w:val="0"/>
              <w:marBottom w:val="0"/>
              <w:divBdr>
                <w:top w:val="none" w:sz="0" w:space="0" w:color="auto"/>
                <w:left w:val="none" w:sz="0" w:space="0" w:color="auto"/>
                <w:bottom w:val="none" w:sz="0" w:space="0" w:color="auto"/>
                <w:right w:val="none" w:sz="0" w:space="0" w:color="auto"/>
              </w:divBdr>
            </w:div>
            <w:div w:id="1108812884">
              <w:marLeft w:val="0"/>
              <w:marRight w:val="0"/>
              <w:marTop w:val="0"/>
              <w:marBottom w:val="0"/>
              <w:divBdr>
                <w:top w:val="none" w:sz="0" w:space="0" w:color="auto"/>
                <w:left w:val="none" w:sz="0" w:space="0" w:color="auto"/>
                <w:bottom w:val="none" w:sz="0" w:space="0" w:color="auto"/>
                <w:right w:val="none" w:sz="0" w:space="0" w:color="auto"/>
              </w:divBdr>
            </w:div>
            <w:div w:id="1203782552">
              <w:marLeft w:val="0"/>
              <w:marRight w:val="0"/>
              <w:marTop w:val="0"/>
              <w:marBottom w:val="0"/>
              <w:divBdr>
                <w:top w:val="none" w:sz="0" w:space="0" w:color="auto"/>
                <w:left w:val="none" w:sz="0" w:space="0" w:color="auto"/>
                <w:bottom w:val="none" w:sz="0" w:space="0" w:color="auto"/>
                <w:right w:val="none" w:sz="0" w:space="0" w:color="auto"/>
              </w:divBdr>
            </w:div>
            <w:div w:id="1096561852">
              <w:marLeft w:val="0"/>
              <w:marRight w:val="0"/>
              <w:marTop w:val="0"/>
              <w:marBottom w:val="0"/>
              <w:divBdr>
                <w:top w:val="none" w:sz="0" w:space="0" w:color="auto"/>
                <w:left w:val="none" w:sz="0" w:space="0" w:color="auto"/>
                <w:bottom w:val="none" w:sz="0" w:space="0" w:color="auto"/>
                <w:right w:val="none" w:sz="0" w:space="0" w:color="auto"/>
              </w:divBdr>
            </w:div>
            <w:div w:id="740256505">
              <w:marLeft w:val="0"/>
              <w:marRight w:val="0"/>
              <w:marTop w:val="0"/>
              <w:marBottom w:val="0"/>
              <w:divBdr>
                <w:top w:val="none" w:sz="0" w:space="0" w:color="auto"/>
                <w:left w:val="none" w:sz="0" w:space="0" w:color="auto"/>
                <w:bottom w:val="none" w:sz="0" w:space="0" w:color="auto"/>
                <w:right w:val="none" w:sz="0" w:space="0" w:color="auto"/>
              </w:divBdr>
            </w:div>
            <w:div w:id="182985702">
              <w:marLeft w:val="0"/>
              <w:marRight w:val="0"/>
              <w:marTop w:val="0"/>
              <w:marBottom w:val="0"/>
              <w:divBdr>
                <w:top w:val="none" w:sz="0" w:space="0" w:color="auto"/>
                <w:left w:val="none" w:sz="0" w:space="0" w:color="auto"/>
                <w:bottom w:val="none" w:sz="0" w:space="0" w:color="auto"/>
                <w:right w:val="none" w:sz="0" w:space="0" w:color="auto"/>
              </w:divBdr>
            </w:div>
            <w:div w:id="1213804517">
              <w:marLeft w:val="0"/>
              <w:marRight w:val="0"/>
              <w:marTop w:val="0"/>
              <w:marBottom w:val="0"/>
              <w:divBdr>
                <w:top w:val="none" w:sz="0" w:space="0" w:color="auto"/>
                <w:left w:val="none" w:sz="0" w:space="0" w:color="auto"/>
                <w:bottom w:val="none" w:sz="0" w:space="0" w:color="auto"/>
                <w:right w:val="none" w:sz="0" w:space="0" w:color="auto"/>
              </w:divBdr>
            </w:div>
            <w:div w:id="145318173">
              <w:marLeft w:val="0"/>
              <w:marRight w:val="0"/>
              <w:marTop w:val="0"/>
              <w:marBottom w:val="0"/>
              <w:divBdr>
                <w:top w:val="none" w:sz="0" w:space="0" w:color="auto"/>
                <w:left w:val="none" w:sz="0" w:space="0" w:color="auto"/>
                <w:bottom w:val="none" w:sz="0" w:space="0" w:color="auto"/>
                <w:right w:val="none" w:sz="0" w:space="0" w:color="auto"/>
              </w:divBdr>
            </w:div>
            <w:div w:id="1061711588">
              <w:marLeft w:val="0"/>
              <w:marRight w:val="0"/>
              <w:marTop w:val="0"/>
              <w:marBottom w:val="0"/>
              <w:divBdr>
                <w:top w:val="none" w:sz="0" w:space="0" w:color="auto"/>
                <w:left w:val="none" w:sz="0" w:space="0" w:color="auto"/>
                <w:bottom w:val="none" w:sz="0" w:space="0" w:color="auto"/>
                <w:right w:val="none" w:sz="0" w:space="0" w:color="auto"/>
              </w:divBdr>
            </w:div>
            <w:div w:id="1038772183">
              <w:marLeft w:val="0"/>
              <w:marRight w:val="0"/>
              <w:marTop w:val="0"/>
              <w:marBottom w:val="0"/>
              <w:divBdr>
                <w:top w:val="none" w:sz="0" w:space="0" w:color="auto"/>
                <w:left w:val="none" w:sz="0" w:space="0" w:color="auto"/>
                <w:bottom w:val="none" w:sz="0" w:space="0" w:color="auto"/>
                <w:right w:val="none" w:sz="0" w:space="0" w:color="auto"/>
              </w:divBdr>
            </w:div>
            <w:div w:id="1461026414">
              <w:marLeft w:val="0"/>
              <w:marRight w:val="0"/>
              <w:marTop w:val="0"/>
              <w:marBottom w:val="0"/>
              <w:divBdr>
                <w:top w:val="none" w:sz="0" w:space="0" w:color="auto"/>
                <w:left w:val="none" w:sz="0" w:space="0" w:color="auto"/>
                <w:bottom w:val="none" w:sz="0" w:space="0" w:color="auto"/>
                <w:right w:val="none" w:sz="0" w:space="0" w:color="auto"/>
              </w:divBdr>
            </w:div>
            <w:div w:id="1623658510">
              <w:marLeft w:val="0"/>
              <w:marRight w:val="0"/>
              <w:marTop w:val="0"/>
              <w:marBottom w:val="0"/>
              <w:divBdr>
                <w:top w:val="none" w:sz="0" w:space="0" w:color="auto"/>
                <w:left w:val="none" w:sz="0" w:space="0" w:color="auto"/>
                <w:bottom w:val="none" w:sz="0" w:space="0" w:color="auto"/>
                <w:right w:val="none" w:sz="0" w:space="0" w:color="auto"/>
              </w:divBdr>
            </w:div>
            <w:div w:id="1655062133">
              <w:marLeft w:val="0"/>
              <w:marRight w:val="0"/>
              <w:marTop w:val="0"/>
              <w:marBottom w:val="0"/>
              <w:divBdr>
                <w:top w:val="none" w:sz="0" w:space="0" w:color="auto"/>
                <w:left w:val="none" w:sz="0" w:space="0" w:color="auto"/>
                <w:bottom w:val="none" w:sz="0" w:space="0" w:color="auto"/>
                <w:right w:val="none" w:sz="0" w:space="0" w:color="auto"/>
              </w:divBdr>
            </w:div>
            <w:div w:id="598374921">
              <w:marLeft w:val="0"/>
              <w:marRight w:val="0"/>
              <w:marTop w:val="0"/>
              <w:marBottom w:val="0"/>
              <w:divBdr>
                <w:top w:val="none" w:sz="0" w:space="0" w:color="auto"/>
                <w:left w:val="none" w:sz="0" w:space="0" w:color="auto"/>
                <w:bottom w:val="none" w:sz="0" w:space="0" w:color="auto"/>
                <w:right w:val="none" w:sz="0" w:space="0" w:color="auto"/>
              </w:divBdr>
            </w:div>
            <w:div w:id="1314288611">
              <w:marLeft w:val="0"/>
              <w:marRight w:val="0"/>
              <w:marTop w:val="0"/>
              <w:marBottom w:val="0"/>
              <w:divBdr>
                <w:top w:val="none" w:sz="0" w:space="0" w:color="auto"/>
                <w:left w:val="none" w:sz="0" w:space="0" w:color="auto"/>
                <w:bottom w:val="none" w:sz="0" w:space="0" w:color="auto"/>
                <w:right w:val="none" w:sz="0" w:space="0" w:color="auto"/>
              </w:divBdr>
            </w:div>
            <w:div w:id="1767919213">
              <w:marLeft w:val="0"/>
              <w:marRight w:val="0"/>
              <w:marTop w:val="0"/>
              <w:marBottom w:val="0"/>
              <w:divBdr>
                <w:top w:val="none" w:sz="0" w:space="0" w:color="auto"/>
                <w:left w:val="none" w:sz="0" w:space="0" w:color="auto"/>
                <w:bottom w:val="none" w:sz="0" w:space="0" w:color="auto"/>
                <w:right w:val="none" w:sz="0" w:space="0" w:color="auto"/>
              </w:divBdr>
            </w:div>
            <w:div w:id="1412239372">
              <w:marLeft w:val="0"/>
              <w:marRight w:val="0"/>
              <w:marTop w:val="0"/>
              <w:marBottom w:val="0"/>
              <w:divBdr>
                <w:top w:val="none" w:sz="0" w:space="0" w:color="auto"/>
                <w:left w:val="none" w:sz="0" w:space="0" w:color="auto"/>
                <w:bottom w:val="none" w:sz="0" w:space="0" w:color="auto"/>
                <w:right w:val="none" w:sz="0" w:space="0" w:color="auto"/>
              </w:divBdr>
            </w:div>
            <w:div w:id="824970990">
              <w:marLeft w:val="0"/>
              <w:marRight w:val="0"/>
              <w:marTop w:val="0"/>
              <w:marBottom w:val="0"/>
              <w:divBdr>
                <w:top w:val="none" w:sz="0" w:space="0" w:color="auto"/>
                <w:left w:val="none" w:sz="0" w:space="0" w:color="auto"/>
                <w:bottom w:val="none" w:sz="0" w:space="0" w:color="auto"/>
                <w:right w:val="none" w:sz="0" w:space="0" w:color="auto"/>
              </w:divBdr>
            </w:div>
            <w:div w:id="1362976815">
              <w:marLeft w:val="0"/>
              <w:marRight w:val="0"/>
              <w:marTop w:val="0"/>
              <w:marBottom w:val="0"/>
              <w:divBdr>
                <w:top w:val="none" w:sz="0" w:space="0" w:color="auto"/>
                <w:left w:val="none" w:sz="0" w:space="0" w:color="auto"/>
                <w:bottom w:val="none" w:sz="0" w:space="0" w:color="auto"/>
                <w:right w:val="none" w:sz="0" w:space="0" w:color="auto"/>
              </w:divBdr>
            </w:div>
            <w:div w:id="2100372639">
              <w:marLeft w:val="0"/>
              <w:marRight w:val="0"/>
              <w:marTop w:val="0"/>
              <w:marBottom w:val="0"/>
              <w:divBdr>
                <w:top w:val="none" w:sz="0" w:space="0" w:color="auto"/>
                <w:left w:val="none" w:sz="0" w:space="0" w:color="auto"/>
                <w:bottom w:val="none" w:sz="0" w:space="0" w:color="auto"/>
                <w:right w:val="none" w:sz="0" w:space="0" w:color="auto"/>
              </w:divBdr>
            </w:div>
            <w:div w:id="1914780664">
              <w:marLeft w:val="0"/>
              <w:marRight w:val="0"/>
              <w:marTop w:val="0"/>
              <w:marBottom w:val="0"/>
              <w:divBdr>
                <w:top w:val="none" w:sz="0" w:space="0" w:color="auto"/>
                <w:left w:val="none" w:sz="0" w:space="0" w:color="auto"/>
                <w:bottom w:val="none" w:sz="0" w:space="0" w:color="auto"/>
                <w:right w:val="none" w:sz="0" w:space="0" w:color="auto"/>
              </w:divBdr>
            </w:div>
            <w:div w:id="705957207">
              <w:marLeft w:val="0"/>
              <w:marRight w:val="0"/>
              <w:marTop w:val="0"/>
              <w:marBottom w:val="0"/>
              <w:divBdr>
                <w:top w:val="none" w:sz="0" w:space="0" w:color="auto"/>
                <w:left w:val="none" w:sz="0" w:space="0" w:color="auto"/>
                <w:bottom w:val="none" w:sz="0" w:space="0" w:color="auto"/>
                <w:right w:val="none" w:sz="0" w:space="0" w:color="auto"/>
              </w:divBdr>
            </w:div>
            <w:div w:id="1118990365">
              <w:marLeft w:val="0"/>
              <w:marRight w:val="0"/>
              <w:marTop w:val="0"/>
              <w:marBottom w:val="0"/>
              <w:divBdr>
                <w:top w:val="none" w:sz="0" w:space="0" w:color="auto"/>
                <w:left w:val="none" w:sz="0" w:space="0" w:color="auto"/>
                <w:bottom w:val="none" w:sz="0" w:space="0" w:color="auto"/>
                <w:right w:val="none" w:sz="0" w:space="0" w:color="auto"/>
              </w:divBdr>
            </w:div>
            <w:div w:id="658190030">
              <w:marLeft w:val="0"/>
              <w:marRight w:val="0"/>
              <w:marTop w:val="0"/>
              <w:marBottom w:val="0"/>
              <w:divBdr>
                <w:top w:val="none" w:sz="0" w:space="0" w:color="auto"/>
                <w:left w:val="none" w:sz="0" w:space="0" w:color="auto"/>
                <w:bottom w:val="none" w:sz="0" w:space="0" w:color="auto"/>
                <w:right w:val="none" w:sz="0" w:space="0" w:color="auto"/>
              </w:divBdr>
            </w:div>
            <w:div w:id="790705774">
              <w:marLeft w:val="0"/>
              <w:marRight w:val="0"/>
              <w:marTop w:val="0"/>
              <w:marBottom w:val="0"/>
              <w:divBdr>
                <w:top w:val="none" w:sz="0" w:space="0" w:color="auto"/>
                <w:left w:val="none" w:sz="0" w:space="0" w:color="auto"/>
                <w:bottom w:val="none" w:sz="0" w:space="0" w:color="auto"/>
                <w:right w:val="none" w:sz="0" w:space="0" w:color="auto"/>
              </w:divBdr>
            </w:div>
            <w:div w:id="936714573">
              <w:marLeft w:val="0"/>
              <w:marRight w:val="0"/>
              <w:marTop w:val="0"/>
              <w:marBottom w:val="0"/>
              <w:divBdr>
                <w:top w:val="none" w:sz="0" w:space="0" w:color="auto"/>
                <w:left w:val="none" w:sz="0" w:space="0" w:color="auto"/>
                <w:bottom w:val="none" w:sz="0" w:space="0" w:color="auto"/>
                <w:right w:val="none" w:sz="0" w:space="0" w:color="auto"/>
              </w:divBdr>
            </w:div>
            <w:div w:id="175272013">
              <w:marLeft w:val="0"/>
              <w:marRight w:val="0"/>
              <w:marTop w:val="0"/>
              <w:marBottom w:val="0"/>
              <w:divBdr>
                <w:top w:val="none" w:sz="0" w:space="0" w:color="auto"/>
                <w:left w:val="none" w:sz="0" w:space="0" w:color="auto"/>
                <w:bottom w:val="none" w:sz="0" w:space="0" w:color="auto"/>
                <w:right w:val="none" w:sz="0" w:space="0" w:color="auto"/>
              </w:divBdr>
            </w:div>
            <w:div w:id="1750299522">
              <w:marLeft w:val="0"/>
              <w:marRight w:val="0"/>
              <w:marTop w:val="0"/>
              <w:marBottom w:val="0"/>
              <w:divBdr>
                <w:top w:val="none" w:sz="0" w:space="0" w:color="auto"/>
                <w:left w:val="none" w:sz="0" w:space="0" w:color="auto"/>
                <w:bottom w:val="none" w:sz="0" w:space="0" w:color="auto"/>
                <w:right w:val="none" w:sz="0" w:space="0" w:color="auto"/>
              </w:divBdr>
            </w:div>
            <w:div w:id="2138638832">
              <w:marLeft w:val="0"/>
              <w:marRight w:val="0"/>
              <w:marTop w:val="0"/>
              <w:marBottom w:val="0"/>
              <w:divBdr>
                <w:top w:val="none" w:sz="0" w:space="0" w:color="auto"/>
                <w:left w:val="none" w:sz="0" w:space="0" w:color="auto"/>
                <w:bottom w:val="none" w:sz="0" w:space="0" w:color="auto"/>
                <w:right w:val="none" w:sz="0" w:space="0" w:color="auto"/>
              </w:divBdr>
            </w:div>
            <w:div w:id="1456485997">
              <w:marLeft w:val="0"/>
              <w:marRight w:val="0"/>
              <w:marTop w:val="0"/>
              <w:marBottom w:val="0"/>
              <w:divBdr>
                <w:top w:val="none" w:sz="0" w:space="0" w:color="auto"/>
                <w:left w:val="none" w:sz="0" w:space="0" w:color="auto"/>
                <w:bottom w:val="none" w:sz="0" w:space="0" w:color="auto"/>
                <w:right w:val="none" w:sz="0" w:space="0" w:color="auto"/>
              </w:divBdr>
            </w:div>
            <w:div w:id="2074810415">
              <w:marLeft w:val="0"/>
              <w:marRight w:val="0"/>
              <w:marTop w:val="0"/>
              <w:marBottom w:val="0"/>
              <w:divBdr>
                <w:top w:val="none" w:sz="0" w:space="0" w:color="auto"/>
                <w:left w:val="none" w:sz="0" w:space="0" w:color="auto"/>
                <w:bottom w:val="none" w:sz="0" w:space="0" w:color="auto"/>
                <w:right w:val="none" w:sz="0" w:space="0" w:color="auto"/>
              </w:divBdr>
            </w:div>
            <w:div w:id="1517311287">
              <w:marLeft w:val="0"/>
              <w:marRight w:val="0"/>
              <w:marTop w:val="0"/>
              <w:marBottom w:val="0"/>
              <w:divBdr>
                <w:top w:val="none" w:sz="0" w:space="0" w:color="auto"/>
                <w:left w:val="none" w:sz="0" w:space="0" w:color="auto"/>
                <w:bottom w:val="none" w:sz="0" w:space="0" w:color="auto"/>
                <w:right w:val="none" w:sz="0" w:space="0" w:color="auto"/>
              </w:divBdr>
            </w:div>
            <w:div w:id="1357465336">
              <w:marLeft w:val="0"/>
              <w:marRight w:val="0"/>
              <w:marTop w:val="0"/>
              <w:marBottom w:val="0"/>
              <w:divBdr>
                <w:top w:val="none" w:sz="0" w:space="0" w:color="auto"/>
                <w:left w:val="none" w:sz="0" w:space="0" w:color="auto"/>
                <w:bottom w:val="none" w:sz="0" w:space="0" w:color="auto"/>
                <w:right w:val="none" w:sz="0" w:space="0" w:color="auto"/>
              </w:divBdr>
            </w:div>
            <w:div w:id="1174298672">
              <w:marLeft w:val="0"/>
              <w:marRight w:val="0"/>
              <w:marTop w:val="0"/>
              <w:marBottom w:val="0"/>
              <w:divBdr>
                <w:top w:val="none" w:sz="0" w:space="0" w:color="auto"/>
                <w:left w:val="none" w:sz="0" w:space="0" w:color="auto"/>
                <w:bottom w:val="none" w:sz="0" w:space="0" w:color="auto"/>
                <w:right w:val="none" w:sz="0" w:space="0" w:color="auto"/>
              </w:divBdr>
            </w:div>
            <w:div w:id="792673213">
              <w:marLeft w:val="0"/>
              <w:marRight w:val="0"/>
              <w:marTop w:val="0"/>
              <w:marBottom w:val="0"/>
              <w:divBdr>
                <w:top w:val="none" w:sz="0" w:space="0" w:color="auto"/>
                <w:left w:val="none" w:sz="0" w:space="0" w:color="auto"/>
                <w:bottom w:val="none" w:sz="0" w:space="0" w:color="auto"/>
                <w:right w:val="none" w:sz="0" w:space="0" w:color="auto"/>
              </w:divBdr>
            </w:div>
            <w:div w:id="1242909551">
              <w:marLeft w:val="0"/>
              <w:marRight w:val="0"/>
              <w:marTop w:val="0"/>
              <w:marBottom w:val="0"/>
              <w:divBdr>
                <w:top w:val="none" w:sz="0" w:space="0" w:color="auto"/>
                <w:left w:val="none" w:sz="0" w:space="0" w:color="auto"/>
                <w:bottom w:val="none" w:sz="0" w:space="0" w:color="auto"/>
                <w:right w:val="none" w:sz="0" w:space="0" w:color="auto"/>
              </w:divBdr>
            </w:div>
            <w:div w:id="293754268">
              <w:marLeft w:val="0"/>
              <w:marRight w:val="0"/>
              <w:marTop w:val="0"/>
              <w:marBottom w:val="0"/>
              <w:divBdr>
                <w:top w:val="none" w:sz="0" w:space="0" w:color="auto"/>
                <w:left w:val="none" w:sz="0" w:space="0" w:color="auto"/>
                <w:bottom w:val="none" w:sz="0" w:space="0" w:color="auto"/>
                <w:right w:val="none" w:sz="0" w:space="0" w:color="auto"/>
              </w:divBdr>
            </w:div>
            <w:div w:id="1815179238">
              <w:marLeft w:val="0"/>
              <w:marRight w:val="0"/>
              <w:marTop w:val="0"/>
              <w:marBottom w:val="0"/>
              <w:divBdr>
                <w:top w:val="none" w:sz="0" w:space="0" w:color="auto"/>
                <w:left w:val="none" w:sz="0" w:space="0" w:color="auto"/>
                <w:bottom w:val="none" w:sz="0" w:space="0" w:color="auto"/>
                <w:right w:val="none" w:sz="0" w:space="0" w:color="auto"/>
              </w:divBdr>
            </w:div>
            <w:div w:id="36515186">
              <w:marLeft w:val="0"/>
              <w:marRight w:val="0"/>
              <w:marTop w:val="0"/>
              <w:marBottom w:val="0"/>
              <w:divBdr>
                <w:top w:val="none" w:sz="0" w:space="0" w:color="auto"/>
                <w:left w:val="none" w:sz="0" w:space="0" w:color="auto"/>
                <w:bottom w:val="none" w:sz="0" w:space="0" w:color="auto"/>
                <w:right w:val="none" w:sz="0" w:space="0" w:color="auto"/>
              </w:divBdr>
            </w:div>
            <w:div w:id="166215041">
              <w:marLeft w:val="0"/>
              <w:marRight w:val="0"/>
              <w:marTop w:val="0"/>
              <w:marBottom w:val="0"/>
              <w:divBdr>
                <w:top w:val="none" w:sz="0" w:space="0" w:color="auto"/>
                <w:left w:val="none" w:sz="0" w:space="0" w:color="auto"/>
                <w:bottom w:val="none" w:sz="0" w:space="0" w:color="auto"/>
                <w:right w:val="none" w:sz="0" w:space="0" w:color="auto"/>
              </w:divBdr>
            </w:div>
            <w:div w:id="519509042">
              <w:marLeft w:val="0"/>
              <w:marRight w:val="0"/>
              <w:marTop w:val="0"/>
              <w:marBottom w:val="0"/>
              <w:divBdr>
                <w:top w:val="none" w:sz="0" w:space="0" w:color="auto"/>
                <w:left w:val="none" w:sz="0" w:space="0" w:color="auto"/>
                <w:bottom w:val="none" w:sz="0" w:space="0" w:color="auto"/>
                <w:right w:val="none" w:sz="0" w:space="0" w:color="auto"/>
              </w:divBdr>
            </w:div>
            <w:div w:id="1469010585">
              <w:marLeft w:val="0"/>
              <w:marRight w:val="0"/>
              <w:marTop w:val="0"/>
              <w:marBottom w:val="0"/>
              <w:divBdr>
                <w:top w:val="none" w:sz="0" w:space="0" w:color="auto"/>
                <w:left w:val="none" w:sz="0" w:space="0" w:color="auto"/>
                <w:bottom w:val="none" w:sz="0" w:space="0" w:color="auto"/>
                <w:right w:val="none" w:sz="0" w:space="0" w:color="auto"/>
              </w:divBdr>
            </w:div>
            <w:div w:id="1391225878">
              <w:marLeft w:val="0"/>
              <w:marRight w:val="0"/>
              <w:marTop w:val="0"/>
              <w:marBottom w:val="0"/>
              <w:divBdr>
                <w:top w:val="none" w:sz="0" w:space="0" w:color="auto"/>
                <w:left w:val="none" w:sz="0" w:space="0" w:color="auto"/>
                <w:bottom w:val="none" w:sz="0" w:space="0" w:color="auto"/>
                <w:right w:val="none" w:sz="0" w:space="0" w:color="auto"/>
              </w:divBdr>
            </w:div>
            <w:div w:id="607860197">
              <w:marLeft w:val="0"/>
              <w:marRight w:val="0"/>
              <w:marTop w:val="0"/>
              <w:marBottom w:val="0"/>
              <w:divBdr>
                <w:top w:val="none" w:sz="0" w:space="0" w:color="auto"/>
                <w:left w:val="none" w:sz="0" w:space="0" w:color="auto"/>
                <w:bottom w:val="none" w:sz="0" w:space="0" w:color="auto"/>
                <w:right w:val="none" w:sz="0" w:space="0" w:color="auto"/>
              </w:divBdr>
            </w:div>
            <w:div w:id="455023049">
              <w:marLeft w:val="0"/>
              <w:marRight w:val="0"/>
              <w:marTop w:val="0"/>
              <w:marBottom w:val="0"/>
              <w:divBdr>
                <w:top w:val="none" w:sz="0" w:space="0" w:color="auto"/>
                <w:left w:val="none" w:sz="0" w:space="0" w:color="auto"/>
                <w:bottom w:val="none" w:sz="0" w:space="0" w:color="auto"/>
                <w:right w:val="none" w:sz="0" w:space="0" w:color="auto"/>
              </w:divBdr>
            </w:div>
            <w:div w:id="1267930691">
              <w:marLeft w:val="0"/>
              <w:marRight w:val="0"/>
              <w:marTop w:val="0"/>
              <w:marBottom w:val="0"/>
              <w:divBdr>
                <w:top w:val="none" w:sz="0" w:space="0" w:color="auto"/>
                <w:left w:val="none" w:sz="0" w:space="0" w:color="auto"/>
                <w:bottom w:val="none" w:sz="0" w:space="0" w:color="auto"/>
                <w:right w:val="none" w:sz="0" w:space="0" w:color="auto"/>
              </w:divBdr>
            </w:div>
            <w:div w:id="354230046">
              <w:marLeft w:val="0"/>
              <w:marRight w:val="0"/>
              <w:marTop w:val="0"/>
              <w:marBottom w:val="0"/>
              <w:divBdr>
                <w:top w:val="none" w:sz="0" w:space="0" w:color="auto"/>
                <w:left w:val="none" w:sz="0" w:space="0" w:color="auto"/>
                <w:bottom w:val="none" w:sz="0" w:space="0" w:color="auto"/>
                <w:right w:val="none" w:sz="0" w:space="0" w:color="auto"/>
              </w:divBdr>
            </w:div>
            <w:div w:id="1576738630">
              <w:marLeft w:val="0"/>
              <w:marRight w:val="0"/>
              <w:marTop w:val="0"/>
              <w:marBottom w:val="0"/>
              <w:divBdr>
                <w:top w:val="none" w:sz="0" w:space="0" w:color="auto"/>
                <w:left w:val="none" w:sz="0" w:space="0" w:color="auto"/>
                <w:bottom w:val="none" w:sz="0" w:space="0" w:color="auto"/>
                <w:right w:val="none" w:sz="0" w:space="0" w:color="auto"/>
              </w:divBdr>
            </w:div>
            <w:div w:id="1356886914">
              <w:marLeft w:val="0"/>
              <w:marRight w:val="0"/>
              <w:marTop w:val="0"/>
              <w:marBottom w:val="0"/>
              <w:divBdr>
                <w:top w:val="none" w:sz="0" w:space="0" w:color="auto"/>
                <w:left w:val="none" w:sz="0" w:space="0" w:color="auto"/>
                <w:bottom w:val="none" w:sz="0" w:space="0" w:color="auto"/>
                <w:right w:val="none" w:sz="0" w:space="0" w:color="auto"/>
              </w:divBdr>
            </w:div>
            <w:div w:id="1620838878">
              <w:marLeft w:val="0"/>
              <w:marRight w:val="0"/>
              <w:marTop w:val="0"/>
              <w:marBottom w:val="0"/>
              <w:divBdr>
                <w:top w:val="none" w:sz="0" w:space="0" w:color="auto"/>
                <w:left w:val="none" w:sz="0" w:space="0" w:color="auto"/>
                <w:bottom w:val="none" w:sz="0" w:space="0" w:color="auto"/>
                <w:right w:val="none" w:sz="0" w:space="0" w:color="auto"/>
              </w:divBdr>
            </w:div>
            <w:div w:id="543836322">
              <w:marLeft w:val="0"/>
              <w:marRight w:val="0"/>
              <w:marTop w:val="0"/>
              <w:marBottom w:val="0"/>
              <w:divBdr>
                <w:top w:val="none" w:sz="0" w:space="0" w:color="auto"/>
                <w:left w:val="none" w:sz="0" w:space="0" w:color="auto"/>
                <w:bottom w:val="none" w:sz="0" w:space="0" w:color="auto"/>
                <w:right w:val="none" w:sz="0" w:space="0" w:color="auto"/>
              </w:divBdr>
            </w:div>
            <w:div w:id="305596168">
              <w:marLeft w:val="0"/>
              <w:marRight w:val="0"/>
              <w:marTop w:val="0"/>
              <w:marBottom w:val="0"/>
              <w:divBdr>
                <w:top w:val="none" w:sz="0" w:space="0" w:color="auto"/>
                <w:left w:val="none" w:sz="0" w:space="0" w:color="auto"/>
                <w:bottom w:val="none" w:sz="0" w:space="0" w:color="auto"/>
                <w:right w:val="none" w:sz="0" w:space="0" w:color="auto"/>
              </w:divBdr>
            </w:div>
            <w:div w:id="1460371346">
              <w:marLeft w:val="0"/>
              <w:marRight w:val="0"/>
              <w:marTop w:val="0"/>
              <w:marBottom w:val="0"/>
              <w:divBdr>
                <w:top w:val="none" w:sz="0" w:space="0" w:color="auto"/>
                <w:left w:val="none" w:sz="0" w:space="0" w:color="auto"/>
                <w:bottom w:val="none" w:sz="0" w:space="0" w:color="auto"/>
                <w:right w:val="none" w:sz="0" w:space="0" w:color="auto"/>
              </w:divBdr>
            </w:div>
            <w:div w:id="764419057">
              <w:marLeft w:val="0"/>
              <w:marRight w:val="0"/>
              <w:marTop w:val="0"/>
              <w:marBottom w:val="0"/>
              <w:divBdr>
                <w:top w:val="none" w:sz="0" w:space="0" w:color="auto"/>
                <w:left w:val="none" w:sz="0" w:space="0" w:color="auto"/>
                <w:bottom w:val="none" w:sz="0" w:space="0" w:color="auto"/>
                <w:right w:val="none" w:sz="0" w:space="0" w:color="auto"/>
              </w:divBdr>
            </w:div>
            <w:div w:id="1820882803">
              <w:marLeft w:val="0"/>
              <w:marRight w:val="0"/>
              <w:marTop w:val="0"/>
              <w:marBottom w:val="0"/>
              <w:divBdr>
                <w:top w:val="none" w:sz="0" w:space="0" w:color="auto"/>
                <w:left w:val="none" w:sz="0" w:space="0" w:color="auto"/>
                <w:bottom w:val="none" w:sz="0" w:space="0" w:color="auto"/>
                <w:right w:val="none" w:sz="0" w:space="0" w:color="auto"/>
              </w:divBdr>
            </w:div>
            <w:div w:id="332145283">
              <w:marLeft w:val="0"/>
              <w:marRight w:val="0"/>
              <w:marTop w:val="0"/>
              <w:marBottom w:val="0"/>
              <w:divBdr>
                <w:top w:val="none" w:sz="0" w:space="0" w:color="auto"/>
                <w:left w:val="none" w:sz="0" w:space="0" w:color="auto"/>
                <w:bottom w:val="none" w:sz="0" w:space="0" w:color="auto"/>
                <w:right w:val="none" w:sz="0" w:space="0" w:color="auto"/>
              </w:divBdr>
            </w:div>
            <w:div w:id="261306106">
              <w:marLeft w:val="0"/>
              <w:marRight w:val="0"/>
              <w:marTop w:val="0"/>
              <w:marBottom w:val="0"/>
              <w:divBdr>
                <w:top w:val="none" w:sz="0" w:space="0" w:color="auto"/>
                <w:left w:val="none" w:sz="0" w:space="0" w:color="auto"/>
                <w:bottom w:val="none" w:sz="0" w:space="0" w:color="auto"/>
                <w:right w:val="none" w:sz="0" w:space="0" w:color="auto"/>
              </w:divBdr>
            </w:div>
            <w:div w:id="999499842">
              <w:marLeft w:val="0"/>
              <w:marRight w:val="0"/>
              <w:marTop w:val="0"/>
              <w:marBottom w:val="0"/>
              <w:divBdr>
                <w:top w:val="none" w:sz="0" w:space="0" w:color="auto"/>
                <w:left w:val="none" w:sz="0" w:space="0" w:color="auto"/>
                <w:bottom w:val="none" w:sz="0" w:space="0" w:color="auto"/>
                <w:right w:val="none" w:sz="0" w:space="0" w:color="auto"/>
              </w:divBdr>
            </w:div>
            <w:div w:id="201482656">
              <w:marLeft w:val="0"/>
              <w:marRight w:val="0"/>
              <w:marTop w:val="0"/>
              <w:marBottom w:val="0"/>
              <w:divBdr>
                <w:top w:val="none" w:sz="0" w:space="0" w:color="auto"/>
                <w:left w:val="none" w:sz="0" w:space="0" w:color="auto"/>
                <w:bottom w:val="none" w:sz="0" w:space="0" w:color="auto"/>
                <w:right w:val="none" w:sz="0" w:space="0" w:color="auto"/>
              </w:divBdr>
            </w:div>
            <w:div w:id="1379277473">
              <w:marLeft w:val="0"/>
              <w:marRight w:val="0"/>
              <w:marTop w:val="0"/>
              <w:marBottom w:val="0"/>
              <w:divBdr>
                <w:top w:val="none" w:sz="0" w:space="0" w:color="auto"/>
                <w:left w:val="none" w:sz="0" w:space="0" w:color="auto"/>
                <w:bottom w:val="none" w:sz="0" w:space="0" w:color="auto"/>
                <w:right w:val="none" w:sz="0" w:space="0" w:color="auto"/>
              </w:divBdr>
            </w:div>
            <w:div w:id="671298060">
              <w:marLeft w:val="0"/>
              <w:marRight w:val="0"/>
              <w:marTop w:val="0"/>
              <w:marBottom w:val="0"/>
              <w:divBdr>
                <w:top w:val="none" w:sz="0" w:space="0" w:color="auto"/>
                <w:left w:val="none" w:sz="0" w:space="0" w:color="auto"/>
                <w:bottom w:val="none" w:sz="0" w:space="0" w:color="auto"/>
                <w:right w:val="none" w:sz="0" w:space="0" w:color="auto"/>
              </w:divBdr>
            </w:div>
            <w:div w:id="2127851626">
              <w:marLeft w:val="0"/>
              <w:marRight w:val="0"/>
              <w:marTop w:val="0"/>
              <w:marBottom w:val="0"/>
              <w:divBdr>
                <w:top w:val="none" w:sz="0" w:space="0" w:color="auto"/>
                <w:left w:val="none" w:sz="0" w:space="0" w:color="auto"/>
                <w:bottom w:val="none" w:sz="0" w:space="0" w:color="auto"/>
                <w:right w:val="none" w:sz="0" w:space="0" w:color="auto"/>
              </w:divBdr>
            </w:div>
            <w:div w:id="1055617992">
              <w:marLeft w:val="0"/>
              <w:marRight w:val="0"/>
              <w:marTop w:val="0"/>
              <w:marBottom w:val="0"/>
              <w:divBdr>
                <w:top w:val="none" w:sz="0" w:space="0" w:color="auto"/>
                <w:left w:val="none" w:sz="0" w:space="0" w:color="auto"/>
                <w:bottom w:val="none" w:sz="0" w:space="0" w:color="auto"/>
                <w:right w:val="none" w:sz="0" w:space="0" w:color="auto"/>
              </w:divBdr>
            </w:div>
            <w:div w:id="1720662980">
              <w:marLeft w:val="0"/>
              <w:marRight w:val="0"/>
              <w:marTop w:val="0"/>
              <w:marBottom w:val="0"/>
              <w:divBdr>
                <w:top w:val="none" w:sz="0" w:space="0" w:color="auto"/>
                <w:left w:val="none" w:sz="0" w:space="0" w:color="auto"/>
                <w:bottom w:val="none" w:sz="0" w:space="0" w:color="auto"/>
                <w:right w:val="none" w:sz="0" w:space="0" w:color="auto"/>
              </w:divBdr>
            </w:div>
            <w:div w:id="1549536975">
              <w:marLeft w:val="0"/>
              <w:marRight w:val="0"/>
              <w:marTop w:val="0"/>
              <w:marBottom w:val="0"/>
              <w:divBdr>
                <w:top w:val="none" w:sz="0" w:space="0" w:color="auto"/>
                <w:left w:val="none" w:sz="0" w:space="0" w:color="auto"/>
                <w:bottom w:val="none" w:sz="0" w:space="0" w:color="auto"/>
                <w:right w:val="none" w:sz="0" w:space="0" w:color="auto"/>
              </w:divBdr>
            </w:div>
            <w:div w:id="552272220">
              <w:marLeft w:val="0"/>
              <w:marRight w:val="0"/>
              <w:marTop w:val="0"/>
              <w:marBottom w:val="0"/>
              <w:divBdr>
                <w:top w:val="none" w:sz="0" w:space="0" w:color="auto"/>
                <w:left w:val="none" w:sz="0" w:space="0" w:color="auto"/>
                <w:bottom w:val="none" w:sz="0" w:space="0" w:color="auto"/>
                <w:right w:val="none" w:sz="0" w:space="0" w:color="auto"/>
              </w:divBdr>
            </w:div>
            <w:div w:id="761343890">
              <w:marLeft w:val="0"/>
              <w:marRight w:val="0"/>
              <w:marTop w:val="0"/>
              <w:marBottom w:val="0"/>
              <w:divBdr>
                <w:top w:val="none" w:sz="0" w:space="0" w:color="auto"/>
                <w:left w:val="none" w:sz="0" w:space="0" w:color="auto"/>
                <w:bottom w:val="none" w:sz="0" w:space="0" w:color="auto"/>
                <w:right w:val="none" w:sz="0" w:space="0" w:color="auto"/>
              </w:divBdr>
            </w:div>
            <w:div w:id="2076003661">
              <w:marLeft w:val="0"/>
              <w:marRight w:val="0"/>
              <w:marTop w:val="0"/>
              <w:marBottom w:val="0"/>
              <w:divBdr>
                <w:top w:val="none" w:sz="0" w:space="0" w:color="auto"/>
                <w:left w:val="none" w:sz="0" w:space="0" w:color="auto"/>
                <w:bottom w:val="none" w:sz="0" w:space="0" w:color="auto"/>
                <w:right w:val="none" w:sz="0" w:space="0" w:color="auto"/>
              </w:divBdr>
            </w:div>
            <w:div w:id="307445079">
              <w:marLeft w:val="0"/>
              <w:marRight w:val="0"/>
              <w:marTop w:val="0"/>
              <w:marBottom w:val="0"/>
              <w:divBdr>
                <w:top w:val="none" w:sz="0" w:space="0" w:color="auto"/>
                <w:left w:val="none" w:sz="0" w:space="0" w:color="auto"/>
                <w:bottom w:val="none" w:sz="0" w:space="0" w:color="auto"/>
                <w:right w:val="none" w:sz="0" w:space="0" w:color="auto"/>
              </w:divBdr>
            </w:div>
            <w:div w:id="1568610610">
              <w:marLeft w:val="0"/>
              <w:marRight w:val="0"/>
              <w:marTop w:val="0"/>
              <w:marBottom w:val="0"/>
              <w:divBdr>
                <w:top w:val="none" w:sz="0" w:space="0" w:color="auto"/>
                <w:left w:val="none" w:sz="0" w:space="0" w:color="auto"/>
                <w:bottom w:val="none" w:sz="0" w:space="0" w:color="auto"/>
                <w:right w:val="none" w:sz="0" w:space="0" w:color="auto"/>
              </w:divBdr>
            </w:div>
            <w:div w:id="567423488">
              <w:marLeft w:val="0"/>
              <w:marRight w:val="0"/>
              <w:marTop w:val="0"/>
              <w:marBottom w:val="0"/>
              <w:divBdr>
                <w:top w:val="none" w:sz="0" w:space="0" w:color="auto"/>
                <w:left w:val="none" w:sz="0" w:space="0" w:color="auto"/>
                <w:bottom w:val="none" w:sz="0" w:space="0" w:color="auto"/>
                <w:right w:val="none" w:sz="0" w:space="0" w:color="auto"/>
              </w:divBdr>
            </w:div>
            <w:div w:id="792676320">
              <w:marLeft w:val="0"/>
              <w:marRight w:val="0"/>
              <w:marTop w:val="0"/>
              <w:marBottom w:val="0"/>
              <w:divBdr>
                <w:top w:val="none" w:sz="0" w:space="0" w:color="auto"/>
                <w:left w:val="none" w:sz="0" w:space="0" w:color="auto"/>
                <w:bottom w:val="none" w:sz="0" w:space="0" w:color="auto"/>
                <w:right w:val="none" w:sz="0" w:space="0" w:color="auto"/>
              </w:divBdr>
            </w:div>
            <w:div w:id="1860005950">
              <w:marLeft w:val="0"/>
              <w:marRight w:val="0"/>
              <w:marTop w:val="0"/>
              <w:marBottom w:val="0"/>
              <w:divBdr>
                <w:top w:val="none" w:sz="0" w:space="0" w:color="auto"/>
                <w:left w:val="none" w:sz="0" w:space="0" w:color="auto"/>
                <w:bottom w:val="none" w:sz="0" w:space="0" w:color="auto"/>
                <w:right w:val="none" w:sz="0" w:space="0" w:color="auto"/>
              </w:divBdr>
            </w:div>
            <w:div w:id="570698958">
              <w:marLeft w:val="0"/>
              <w:marRight w:val="0"/>
              <w:marTop w:val="0"/>
              <w:marBottom w:val="0"/>
              <w:divBdr>
                <w:top w:val="none" w:sz="0" w:space="0" w:color="auto"/>
                <w:left w:val="none" w:sz="0" w:space="0" w:color="auto"/>
                <w:bottom w:val="none" w:sz="0" w:space="0" w:color="auto"/>
                <w:right w:val="none" w:sz="0" w:space="0" w:color="auto"/>
              </w:divBdr>
            </w:div>
            <w:div w:id="1948659704">
              <w:marLeft w:val="0"/>
              <w:marRight w:val="0"/>
              <w:marTop w:val="0"/>
              <w:marBottom w:val="0"/>
              <w:divBdr>
                <w:top w:val="none" w:sz="0" w:space="0" w:color="auto"/>
                <w:left w:val="none" w:sz="0" w:space="0" w:color="auto"/>
                <w:bottom w:val="none" w:sz="0" w:space="0" w:color="auto"/>
                <w:right w:val="none" w:sz="0" w:space="0" w:color="auto"/>
              </w:divBdr>
            </w:div>
            <w:div w:id="1457063123">
              <w:marLeft w:val="0"/>
              <w:marRight w:val="0"/>
              <w:marTop w:val="0"/>
              <w:marBottom w:val="0"/>
              <w:divBdr>
                <w:top w:val="none" w:sz="0" w:space="0" w:color="auto"/>
                <w:left w:val="none" w:sz="0" w:space="0" w:color="auto"/>
                <w:bottom w:val="none" w:sz="0" w:space="0" w:color="auto"/>
                <w:right w:val="none" w:sz="0" w:space="0" w:color="auto"/>
              </w:divBdr>
            </w:div>
            <w:div w:id="535898134">
              <w:marLeft w:val="0"/>
              <w:marRight w:val="0"/>
              <w:marTop w:val="0"/>
              <w:marBottom w:val="0"/>
              <w:divBdr>
                <w:top w:val="none" w:sz="0" w:space="0" w:color="auto"/>
                <w:left w:val="none" w:sz="0" w:space="0" w:color="auto"/>
                <w:bottom w:val="none" w:sz="0" w:space="0" w:color="auto"/>
                <w:right w:val="none" w:sz="0" w:space="0" w:color="auto"/>
              </w:divBdr>
            </w:div>
            <w:div w:id="1729723689">
              <w:marLeft w:val="0"/>
              <w:marRight w:val="0"/>
              <w:marTop w:val="0"/>
              <w:marBottom w:val="0"/>
              <w:divBdr>
                <w:top w:val="none" w:sz="0" w:space="0" w:color="auto"/>
                <w:left w:val="none" w:sz="0" w:space="0" w:color="auto"/>
                <w:bottom w:val="none" w:sz="0" w:space="0" w:color="auto"/>
                <w:right w:val="none" w:sz="0" w:space="0" w:color="auto"/>
              </w:divBdr>
            </w:div>
            <w:div w:id="697657262">
              <w:marLeft w:val="0"/>
              <w:marRight w:val="0"/>
              <w:marTop w:val="0"/>
              <w:marBottom w:val="0"/>
              <w:divBdr>
                <w:top w:val="none" w:sz="0" w:space="0" w:color="auto"/>
                <w:left w:val="none" w:sz="0" w:space="0" w:color="auto"/>
                <w:bottom w:val="none" w:sz="0" w:space="0" w:color="auto"/>
                <w:right w:val="none" w:sz="0" w:space="0" w:color="auto"/>
              </w:divBdr>
            </w:div>
            <w:div w:id="680283676">
              <w:marLeft w:val="0"/>
              <w:marRight w:val="0"/>
              <w:marTop w:val="0"/>
              <w:marBottom w:val="0"/>
              <w:divBdr>
                <w:top w:val="none" w:sz="0" w:space="0" w:color="auto"/>
                <w:left w:val="none" w:sz="0" w:space="0" w:color="auto"/>
                <w:bottom w:val="none" w:sz="0" w:space="0" w:color="auto"/>
                <w:right w:val="none" w:sz="0" w:space="0" w:color="auto"/>
              </w:divBdr>
            </w:div>
            <w:div w:id="429853944">
              <w:marLeft w:val="0"/>
              <w:marRight w:val="0"/>
              <w:marTop w:val="0"/>
              <w:marBottom w:val="0"/>
              <w:divBdr>
                <w:top w:val="none" w:sz="0" w:space="0" w:color="auto"/>
                <w:left w:val="none" w:sz="0" w:space="0" w:color="auto"/>
                <w:bottom w:val="none" w:sz="0" w:space="0" w:color="auto"/>
                <w:right w:val="none" w:sz="0" w:space="0" w:color="auto"/>
              </w:divBdr>
            </w:div>
            <w:div w:id="280918981">
              <w:marLeft w:val="0"/>
              <w:marRight w:val="0"/>
              <w:marTop w:val="0"/>
              <w:marBottom w:val="0"/>
              <w:divBdr>
                <w:top w:val="none" w:sz="0" w:space="0" w:color="auto"/>
                <w:left w:val="none" w:sz="0" w:space="0" w:color="auto"/>
                <w:bottom w:val="none" w:sz="0" w:space="0" w:color="auto"/>
                <w:right w:val="none" w:sz="0" w:space="0" w:color="auto"/>
              </w:divBdr>
            </w:div>
            <w:div w:id="1738628108">
              <w:marLeft w:val="0"/>
              <w:marRight w:val="0"/>
              <w:marTop w:val="0"/>
              <w:marBottom w:val="0"/>
              <w:divBdr>
                <w:top w:val="none" w:sz="0" w:space="0" w:color="auto"/>
                <w:left w:val="none" w:sz="0" w:space="0" w:color="auto"/>
                <w:bottom w:val="none" w:sz="0" w:space="0" w:color="auto"/>
                <w:right w:val="none" w:sz="0" w:space="0" w:color="auto"/>
              </w:divBdr>
            </w:div>
            <w:div w:id="1326854646">
              <w:marLeft w:val="0"/>
              <w:marRight w:val="0"/>
              <w:marTop w:val="0"/>
              <w:marBottom w:val="0"/>
              <w:divBdr>
                <w:top w:val="none" w:sz="0" w:space="0" w:color="auto"/>
                <w:left w:val="none" w:sz="0" w:space="0" w:color="auto"/>
                <w:bottom w:val="none" w:sz="0" w:space="0" w:color="auto"/>
                <w:right w:val="none" w:sz="0" w:space="0" w:color="auto"/>
              </w:divBdr>
            </w:div>
            <w:div w:id="1382513455">
              <w:marLeft w:val="0"/>
              <w:marRight w:val="0"/>
              <w:marTop w:val="0"/>
              <w:marBottom w:val="0"/>
              <w:divBdr>
                <w:top w:val="none" w:sz="0" w:space="0" w:color="auto"/>
                <w:left w:val="none" w:sz="0" w:space="0" w:color="auto"/>
                <w:bottom w:val="none" w:sz="0" w:space="0" w:color="auto"/>
                <w:right w:val="none" w:sz="0" w:space="0" w:color="auto"/>
              </w:divBdr>
            </w:div>
            <w:div w:id="1774087345">
              <w:marLeft w:val="0"/>
              <w:marRight w:val="0"/>
              <w:marTop w:val="0"/>
              <w:marBottom w:val="0"/>
              <w:divBdr>
                <w:top w:val="none" w:sz="0" w:space="0" w:color="auto"/>
                <w:left w:val="none" w:sz="0" w:space="0" w:color="auto"/>
                <w:bottom w:val="none" w:sz="0" w:space="0" w:color="auto"/>
                <w:right w:val="none" w:sz="0" w:space="0" w:color="auto"/>
              </w:divBdr>
            </w:div>
            <w:div w:id="1638728421">
              <w:marLeft w:val="0"/>
              <w:marRight w:val="0"/>
              <w:marTop w:val="0"/>
              <w:marBottom w:val="0"/>
              <w:divBdr>
                <w:top w:val="none" w:sz="0" w:space="0" w:color="auto"/>
                <w:left w:val="none" w:sz="0" w:space="0" w:color="auto"/>
                <w:bottom w:val="none" w:sz="0" w:space="0" w:color="auto"/>
                <w:right w:val="none" w:sz="0" w:space="0" w:color="auto"/>
              </w:divBdr>
            </w:div>
            <w:div w:id="173347028">
              <w:marLeft w:val="0"/>
              <w:marRight w:val="0"/>
              <w:marTop w:val="0"/>
              <w:marBottom w:val="0"/>
              <w:divBdr>
                <w:top w:val="none" w:sz="0" w:space="0" w:color="auto"/>
                <w:left w:val="none" w:sz="0" w:space="0" w:color="auto"/>
                <w:bottom w:val="none" w:sz="0" w:space="0" w:color="auto"/>
                <w:right w:val="none" w:sz="0" w:space="0" w:color="auto"/>
              </w:divBdr>
            </w:div>
            <w:div w:id="448742529">
              <w:marLeft w:val="0"/>
              <w:marRight w:val="0"/>
              <w:marTop w:val="0"/>
              <w:marBottom w:val="0"/>
              <w:divBdr>
                <w:top w:val="none" w:sz="0" w:space="0" w:color="auto"/>
                <w:left w:val="none" w:sz="0" w:space="0" w:color="auto"/>
                <w:bottom w:val="none" w:sz="0" w:space="0" w:color="auto"/>
                <w:right w:val="none" w:sz="0" w:space="0" w:color="auto"/>
              </w:divBdr>
            </w:div>
            <w:div w:id="379329764">
              <w:marLeft w:val="0"/>
              <w:marRight w:val="0"/>
              <w:marTop w:val="0"/>
              <w:marBottom w:val="0"/>
              <w:divBdr>
                <w:top w:val="none" w:sz="0" w:space="0" w:color="auto"/>
                <w:left w:val="none" w:sz="0" w:space="0" w:color="auto"/>
                <w:bottom w:val="none" w:sz="0" w:space="0" w:color="auto"/>
                <w:right w:val="none" w:sz="0" w:space="0" w:color="auto"/>
              </w:divBdr>
            </w:div>
            <w:div w:id="1722632682">
              <w:marLeft w:val="0"/>
              <w:marRight w:val="0"/>
              <w:marTop w:val="0"/>
              <w:marBottom w:val="0"/>
              <w:divBdr>
                <w:top w:val="none" w:sz="0" w:space="0" w:color="auto"/>
                <w:left w:val="none" w:sz="0" w:space="0" w:color="auto"/>
                <w:bottom w:val="none" w:sz="0" w:space="0" w:color="auto"/>
                <w:right w:val="none" w:sz="0" w:space="0" w:color="auto"/>
              </w:divBdr>
            </w:div>
            <w:div w:id="776213840">
              <w:marLeft w:val="0"/>
              <w:marRight w:val="0"/>
              <w:marTop w:val="0"/>
              <w:marBottom w:val="0"/>
              <w:divBdr>
                <w:top w:val="none" w:sz="0" w:space="0" w:color="auto"/>
                <w:left w:val="none" w:sz="0" w:space="0" w:color="auto"/>
                <w:bottom w:val="none" w:sz="0" w:space="0" w:color="auto"/>
                <w:right w:val="none" w:sz="0" w:space="0" w:color="auto"/>
              </w:divBdr>
            </w:div>
            <w:div w:id="1002901139">
              <w:marLeft w:val="0"/>
              <w:marRight w:val="0"/>
              <w:marTop w:val="0"/>
              <w:marBottom w:val="0"/>
              <w:divBdr>
                <w:top w:val="none" w:sz="0" w:space="0" w:color="auto"/>
                <w:left w:val="none" w:sz="0" w:space="0" w:color="auto"/>
                <w:bottom w:val="none" w:sz="0" w:space="0" w:color="auto"/>
                <w:right w:val="none" w:sz="0" w:space="0" w:color="auto"/>
              </w:divBdr>
            </w:div>
            <w:div w:id="447822292">
              <w:marLeft w:val="0"/>
              <w:marRight w:val="0"/>
              <w:marTop w:val="0"/>
              <w:marBottom w:val="0"/>
              <w:divBdr>
                <w:top w:val="none" w:sz="0" w:space="0" w:color="auto"/>
                <w:left w:val="none" w:sz="0" w:space="0" w:color="auto"/>
                <w:bottom w:val="none" w:sz="0" w:space="0" w:color="auto"/>
                <w:right w:val="none" w:sz="0" w:space="0" w:color="auto"/>
              </w:divBdr>
            </w:div>
            <w:div w:id="347028765">
              <w:marLeft w:val="0"/>
              <w:marRight w:val="0"/>
              <w:marTop w:val="0"/>
              <w:marBottom w:val="0"/>
              <w:divBdr>
                <w:top w:val="none" w:sz="0" w:space="0" w:color="auto"/>
                <w:left w:val="none" w:sz="0" w:space="0" w:color="auto"/>
                <w:bottom w:val="none" w:sz="0" w:space="0" w:color="auto"/>
                <w:right w:val="none" w:sz="0" w:space="0" w:color="auto"/>
              </w:divBdr>
            </w:div>
            <w:div w:id="234246893">
              <w:marLeft w:val="0"/>
              <w:marRight w:val="0"/>
              <w:marTop w:val="0"/>
              <w:marBottom w:val="0"/>
              <w:divBdr>
                <w:top w:val="none" w:sz="0" w:space="0" w:color="auto"/>
                <w:left w:val="none" w:sz="0" w:space="0" w:color="auto"/>
                <w:bottom w:val="none" w:sz="0" w:space="0" w:color="auto"/>
                <w:right w:val="none" w:sz="0" w:space="0" w:color="auto"/>
              </w:divBdr>
            </w:div>
            <w:div w:id="2074111275">
              <w:marLeft w:val="0"/>
              <w:marRight w:val="0"/>
              <w:marTop w:val="0"/>
              <w:marBottom w:val="0"/>
              <w:divBdr>
                <w:top w:val="none" w:sz="0" w:space="0" w:color="auto"/>
                <w:left w:val="none" w:sz="0" w:space="0" w:color="auto"/>
                <w:bottom w:val="none" w:sz="0" w:space="0" w:color="auto"/>
                <w:right w:val="none" w:sz="0" w:space="0" w:color="auto"/>
              </w:divBdr>
            </w:div>
            <w:div w:id="1153719807">
              <w:marLeft w:val="0"/>
              <w:marRight w:val="0"/>
              <w:marTop w:val="0"/>
              <w:marBottom w:val="0"/>
              <w:divBdr>
                <w:top w:val="none" w:sz="0" w:space="0" w:color="auto"/>
                <w:left w:val="none" w:sz="0" w:space="0" w:color="auto"/>
                <w:bottom w:val="none" w:sz="0" w:space="0" w:color="auto"/>
                <w:right w:val="none" w:sz="0" w:space="0" w:color="auto"/>
              </w:divBdr>
            </w:div>
            <w:div w:id="475101893">
              <w:marLeft w:val="0"/>
              <w:marRight w:val="0"/>
              <w:marTop w:val="0"/>
              <w:marBottom w:val="0"/>
              <w:divBdr>
                <w:top w:val="none" w:sz="0" w:space="0" w:color="auto"/>
                <w:left w:val="none" w:sz="0" w:space="0" w:color="auto"/>
                <w:bottom w:val="none" w:sz="0" w:space="0" w:color="auto"/>
                <w:right w:val="none" w:sz="0" w:space="0" w:color="auto"/>
              </w:divBdr>
            </w:div>
            <w:div w:id="267590526">
              <w:marLeft w:val="0"/>
              <w:marRight w:val="0"/>
              <w:marTop w:val="0"/>
              <w:marBottom w:val="0"/>
              <w:divBdr>
                <w:top w:val="none" w:sz="0" w:space="0" w:color="auto"/>
                <w:left w:val="none" w:sz="0" w:space="0" w:color="auto"/>
                <w:bottom w:val="none" w:sz="0" w:space="0" w:color="auto"/>
                <w:right w:val="none" w:sz="0" w:space="0" w:color="auto"/>
              </w:divBdr>
            </w:div>
            <w:div w:id="1212228043">
              <w:marLeft w:val="0"/>
              <w:marRight w:val="0"/>
              <w:marTop w:val="0"/>
              <w:marBottom w:val="0"/>
              <w:divBdr>
                <w:top w:val="none" w:sz="0" w:space="0" w:color="auto"/>
                <w:left w:val="none" w:sz="0" w:space="0" w:color="auto"/>
                <w:bottom w:val="none" w:sz="0" w:space="0" w:color="auto"/>
                <w:right w:val="none" w:sz="0" w:space="0" w:color="auto"/>
              </w:divBdr>
            </w:div>
            <w:div w:id="2087022908">
              <w:marLeft w:val="0"/>
              <w:marRight w:val="0"/>
              <w:marTop w:val="0"/>
              <w:marBottom w:val="0"/>
              <w:divBdr>
                <w:top w:val="none" w:sz="0" w:space="0" w:color="auto"/>
                <w:left w:val="none" w:sz="0" w:space="0" w:color="auto"/>
                <w:bottom w:val="none" w:sz="0" w:space="0" w:color="auto"/>
                <w:right w:val="none" w:sz="0" w:space="0" w:color="auto"/>
              </w:divBdr>
            </w:div>
            <w:div w:id="938832605">
              <w:marLeft w:val="0"/>
              <w:marRight w:val="0"/>
              <w:marTop w:val="0"/>
              <w:marBottom w:val="0"/>
              <w:divBdr>
                <w:top w:val="none" w:sz="0" w:space="0" w:color="auto"/>
                <w:left w:val="none" w:sz="0" w:space="0" w:color="auto"/>
                <w:bottom w:val="none" w:sz="0" w:space="0" w:color="auto"/>
                <w:right w:val="none" w:sz="0" w:space="0" w:color="auto"/>
              </w:divBdr>
            </w:div>
            <w:div w:id="1041897901">
              <w:marLeft w:val="0"/>
              <w:marRight w:val="0"/>
              <w:marTop w:val="0"/>
              <w:marBottom w:val="0"/>
              <w:divBdr>
                <w:top w:val="none" w:sz="0" w:space="0" w:color="auto"/>
                <w:left w:val="none" w:sz="0" w:space="0" w:color="auto"/>
                <w:bottom w:val="none" w:sz="0" w:space="0" w:color="auto"/>
                <w:right w:val="none" w:sz="0" w:space="0" w:color="auto"/>
              </w:divBdr>
            </w:div>
            <w:div w:id="391928649">
              <w:marLeft w:val="0"/>
              <w:marRight w:val="0"/>
              <w:marTop w:val="0"/>
              <w:marBottom w:val="0"/>
              <w:divBdr>
                <w:top w:val="none" w:sz="0" w:space="0" w:color="auto"/>
                <w:left w:val="none" w:sz="0" w:space="0" w:color="auto"/>
                <w:bottom w:val="none" w:sz="0" w:space="0" w:color="auto"/>
                <w:right w:val="none" w:sz="0" w:space="0" w:color="auto"/>
              </w:divBdr>
            </w:div>
            <w:div w:id="412243281">
              <w:marLeft w:val="0"/>
              <w:marRight w:val="0"/>
              <w:marTop w:val="0"/>
              <w:marBottom w:val="0"/>
              <w:divBdr>
                <w:top w:val="none" w:sz="0" w:space="0" w:color="auto"/>
                <w:left w:val="none" w:sz="0" w:space="0" w:color="auto"/>
                <w:bottom w:val="none" w:sz="0" w:space="0" w:color="auto"/>
                <w:right w:val="none" w:sz="0" w:space="0" w:color="auto"/>
              </w:divBdr>
            </w:div>
            <w:div w:id="336661069">
              <w:marLeft w:val="0"/>
              <w:marRight w:val="0"/>
              <w:marTop w:val="0"/>
              <w:marBottom w:val="0"/>
              <w:divBdr>
                <w:top w:val="none" w:sz="0" w:space="0" w:color="auto"/>
                <w:left w:val="none" w:sz="0" w:space="0" w:color="auto"/>
                <w:bottom w:val="none" w:sz="0" w:space="0" w:color="auto"/>
                <w:right w:val="none" w:sz="0" w:space="0" w:color="auto"/>
              </w:divBdr>
            </w:div>
            <w:div w:id="851842718">
              <w:marLeft w:val="0"/>
              <w:marRight w:val="0"/>
              <w:marTop w:val="0"/>
              <w:marBottom w:val="0"/>
              <w:divBdr>
                <w:top w:val="none" w:sz="0" w:space="0" w:color="auto"/>
                <w:left w:val="none" w:sz="0" w:space="0" w:color="auto"/>
                <w:bottom w:val="none" w:sz="0" w:space="0" w:color="auto"/>
                <w:right w:val="none" w:sz="0" w:space="0" w:color="auto"/>
              </w:divBdr>
            </w:div>
            <w:div w:id="1088119372">
              <w:marLeft w:val="0"/>
              <w:marRight w:val="0"/>
              <w:marTop w:val="0"/>
              <w:marBottom w:val="0"/>
              <w:divBdr>
                <w:top w:val="none" w:sz="0" w:space="0" w:color="auto"/>
                <w:left w:val="none" w:sz="0" w:space="0" w:color="auto"/>
                <w:bottom w:val="none" w:sz="0" w:space="0" w:color="auto"/>
                <w:right w:val="none" w:sz="0" w:space="0" w:color="auto"/>
              </w:divBdr>
            </w:div>
            <w:div w:id="380059962">
              <w:marLeft w:val="0"/>
              <w:marRight w:val="0"/>
              <w:marTop w:val="0"/>
              <w:marBottom w:val="0"/>
              <w:divBdr>
                <w:top w:val="none" w:sz="0" w:space="0" w:color="auto"/>
                <w:left w:val="none" w:sz="0" w:space="0" w:color="auto"/>
                <w:bottom w:val="none" w:sz="0" w:space="0" w:color="auto"/>
                <w:right w:val="none" w:sz="0" w:space="0" w:color="auto"/>
              </w:divBdr>
            </w:div>
            <w:div w:id="1854882635">
              <w:marLeft w:val="0"/>
              <w:marRight w:val="0"/>
              <w:marTop w:val="0"/>
              <w:marBottom w:val="0"/>
              <w:divBdr>
                <w:top w:val="none" w:sz="0" w:space="0" w:color="auto"/>
                <w:left w:val="none" w:sz="0" w:space="0" w:color="auto"/>
                <w:bottom w:val="none" w:sz="0" w:space="0" w:color="auto"/>
                <w:right w:val="none" w:sz="0" w:space="0" w:color="auto"/>
              </w:divBdr>
            </w:div>
            <w:div w:id="523130472">
              <w:marLeft w:val="0"/>
              <w:marRight w:val="0"/>
              <w:marTop w:val="0"/>
              <w:marBottom w:val="0"/>
              <w:divBdr>
                <w:top w:val="none" w:sz="0" w:space="0" w:color="auto"/>
                <w:left w:val="none" w:sz="0" w:space="0" w:color="auto"/>
                <w:bottom w:val="none" w:sz="0" w:space="0" w:color="auto"/>
                <w:right w:val="none" w:sz="0" w:space="0" w:color="auto"/>
              </w:divBdr>
            </w:div>
            <w:div w:id="2139762077">
              <w:marLeft w:val="0"/>
              <w:marRight w:val="0"/>
              <w:marTop w:val="0"/>
              <w:marBottom w:val="0"/>
              <w:divBdr>
                <w:top w:val="none" w:sz="0" w:space="0" w:color="auto"/>
                <w:left w:val="none" w:sz="0" w:space="0" w:color="auto"/>
                <w:bottom w:val="none" w:sz="0" w:space="0" w:color="auto"/>
                <w:right w:val="none" w:sz="0" w:space="0" w:color="auto"/>
              </w:divBdr>
            </w:div>
            <w:div w:id="1799300508">
              <w:marLeft w:val="0"/>
              <w:marRight w:val="0"/>
              <w:marTop w:val="0"/>
              <w:marBottom w:val="0"/>
              <w:divBdr>
                <w:top w:val="none" w:sz="0" w:space="0" w:color="auto"/>
                <w:left w:val="none" w:sz="0" w:space="0" w:color="auto"/>
                <w:bottom w:val="none" w:sz="0" w:space="0" w:color="auto"/>
                <w:right w:val="none" w:sz="0" w:space="0" w:color="auto"/>
              </w:divBdr>
            </w:div>
            <w:div w:id="1427730171">
              <w:marLeft w:val="0"/>
              <w:marRight w:val="0"/>
              <w:marTop w:val="0"/>
              <w:marBottom w:val="0"/>
              <w:divBdr>
                <w:top w:val="none" w:sz="0" w:space="0" w:color="auto"/>
                <w:left w:val="none" w:sz="0" w:space="0" w:color="auto"/>
                <w:bottom w:val="none" w:sz="0" w:space="0" w:color="auto"/>
                <w:right w:val="none" w:sz="0" w:space="0" w:color="auto"/>
              </w:divBdr>
            </w:div>
            <w:div w:id="839929479">
              <w:marLeft w:val="0"/>
              <w:marRight w:val="0"/>
              <w:marTop w:val="0"/>
              <w:marBottom w:val="0"/>
              <w:divBdr>
                <w:top w:val="none" w:sz="0" w:space="0" w:color="auto"/>
                <w:left w:val="none" w:sz="0" w:space="0" w:color="auto"/>
                <w:bottom w:val="none" w:sz="0" w:space="0" w:color="auto"/>
                <w:right w:val="none" w:sz="0" w:space="0" w:color="auto"/>
              </w:divBdr>
            </w:div>
            <w:div w:id="921989496">
              <w:marLeft w:val="0"/>
              <w:marRight w:val="0"/>
              <w:marTop w:val="0"/>
              <w:marBottom w:val="0"/>
              <w:divBdr>
                <w:top w:val="none" w:sz="0" w:space="0" w:color="auto"/>
                <w:left w:val="none" w:sz="0" w:space="0" w:color="auto"/>
                <w:bottom w:val="none" w:sz="0" w:space="0" w:color="auto"/>
                <w:right w:val="none" w:sz="0" w:space="0" w:color="auto"/>
              </w:divBdr>
            </w:div>
            <w:div w:id="875508410">
              <w:marLeft w:val="0"/>
              <w:marRight w:val="0"/>
              <w:marTop w:val="0"/>
              <w:marBottom w:val="0"/>
              <w:divBdr>
                <w:top w:val="none" w:sz="0" w:space="0" w:color="auto"/>
                <w:left w:val="none" w:sz="0" w:space="0" w:color="auto"/>
                <w:bottom w:val="none" w:sz="0" w:space="0" w:color="auto"/>
                <w:right w:val="none" w:sz="0" w:space="0" w:color="auto"/>
              </w:divBdr>
            </w:div>
            <w:div w:id="323245367">
              <w:marLeft w:val="0"/>
              <w:marRight w:val="0"/>
              <w:marTop w:val="0"/>
              <w:marBottom w:val="0"/>
              <w:divBdr>
                <w:top w:val="none" w:sz="0" w:space="0" w:color="auto"/>
                <w:left w:val="none" w:sz="0" w:space="0" w:color="auto"/>
                <w:bottom w:val="none" w:sz="0" w:space="0" w:color="auto"/>
                <w:right w:val="none" w:sz="0" w:space="0" w:color="auto"/>
              </w:divBdr>
            </w:div>
            <w:div w:id="834994419">
              <w:marLeft w:val="0"/>
              <w:marRight w:val="0"/>
              <w:marTop w:val="0"/>
              <w:marBottom w:val="0"/>
              <w:divBdr>
                <w:top w:val="none" w:sz="0" w:space="0" w:color="auto"/>
                <w:left w:val="none" w:sz="0" w:space="0" w:color="auto"/>
                <w:bottom w:val="none" w:sz="0" w:space="0" w:color="auto"/>
                <w:right w:val="none" w:sz="0" w:space="0" w:color="auto"/>
              </w:divBdr>
            </w:div>
            <w:div w:id="1656492054">
              <w:marLeft w:val="0"/>
              <w:marRight w:val="0"/>
              <w:marTop w:val="0"/>
              <w:marBottom w:val="0"/>
              <w:divBdr>
                <w:top w:val="none" w:sz="0" w:space="0" w:color="auto"/>
                <w:left w:val="none" w:sz="0" w:space="0" w:color="auto"/>
                <w:bottom w:val="none" w:sz="0" w:space="0" w:color="auto"/>
                <w:right w:val="none" w:sz="0" w:space="0" w:color="auto"/>
              </w:divBdr>
            </w:div>
            <w:div w:id="633603130">
              <w:marLeft w:val="0"/>
              <w:marRight w:val="0"/>
              <w:marTop w:val="0"/>
              <w:marBottom w:val="0"/>
              <w:divBdr>
                <w:top w:val="none" w:sz="0" w:space="0" w:color="auto"/>
                <w:left w:val="none" w:sz="0" w:space="0" w:color="auto"/>
                <w:bottom w:val="none" w:sz="0" w:space="0" w:color="auto"/>
                <w:right w:val="none" w:sz="0" w:space="0" w:color="auto"/>
              </w:divBdr>
            </w:div>
            <w:div w:id="957755353">
              <w:marLeft w:val="0"/>
              <w:marRight w:val="0"/>
              <w:marTop w:val="0"/>
              <w:marBottom w:val="0"/>
              <w:divBdr>
                <w:top w:val="none" w:sz="0" w:space="0" w:color="auto"/>
                <w:left w:val="none" w:sz="0" w:space="0" w:color="auto"/>
                <w:bottom w:val="none" w:sz="0" w:space="0" w:color="auto"/>
                <w:right w:val="none" w:sz="0" w:space="0" w:color="auto"/>
              </w:divBdr>
            </w:div>
            <w:div w:id="1007711313">
              <w:marLeft w:val="0"/>
              <w:marRight w:val="0"/>
              <w:marTop w:val="0"/>
              <w:marBottom w:val="0"/>
              <w:divBdr>
                <w:top w:val="none" w:sz="0" w:space="0" w:color="auto"/>
                <w:left w:val="none" w:sz="0" w:space="0" w:color="auto"/>
                <w:bottom w:val="none" w:sz="0" w:space="0" w:color="auto"/>
                <w:right w:val="none" w:sz="0" w:space="0" w:color="auto"/>
              </w:divBdr>
            </w:div>
            <w:div w:id="1973097154">
              <w:marLeft w:val="0"/>
              <w:marRight w:val="0"/>
              <w:marTop w:val="0"/>
              <w:marBottom w:val="0"/>
              <w:divBdr>
                <w:top w:val="none" w:sz="0" w:space="0" w:color="auto"/>
                <w:left w:val="none" w:sz="0" w:space="0" w:color="auto"/>
                <w:bottom w:val="none" w:sz="0" w:space="0" w:color="auto"/>
                <w:right w:val="none" w:sz="0" w:space="0" w:color="auto"/>
              </w:divBdr>
            </w:div>
            <w:div w:id="414669015">
              <w:marLeft w:val="0"/>
              <w:marRight w:val="0"/>
              <w:marTop w:val="0"/>
              <w:marBottom w:val="0"/>
              <w:divBdr>
                <w:top w:val="none" w:sz="0" w:space="0" w:color="auto"/>
                <w:left w:val="none" w:sz="0" w:space="0" w:color="auto"/>
                <w:bottom w:val="none" w:sz="0" w:space="0" w:color="auto"/>
                <w:right w:val="none" w:sz="0" w:space="0" w:color="auto"/>
              </w:divBdr>
            </w:div>
            <w:div w:id="1663268004">
              <w:marLeft w:val="0"/>
              <w:marRight w:val="0"/>
              <w:marTop w:val="0"/>
              <w:marBottom w:val="0"/>
              <w:divBdr>
                <w:top w:val="none" w:sz="0" w:space="0" w:color="auto"/>
                <w:left w:val="none" w:sz="0" w:space="0" w:color="auto"/>
                <w:bottom w:val="none" w:sz="0" w:space="0" w:color="auto"/>
                <w:right w:val="none" w:sz="0" w:space="0" w:color="auto"/>
              </w:divBdr>
            </w:div>
            <w:div w:id="1620184758">
              <w:marLeft w:val="0"/>
              <w:marRight w:val="0"/>
              <w:marTop w:val="0"/>
              <w:marBottom w:val="0"/>
              <w:divBdr>
                <w:top w:val="none" w:sz="0" w:space="0" w:color="auto"/>
                <w:left w:val="none" w:sz="0" w:space="0" w:color="auto"/>
                <w:bottom w:val="none" w:sz="0" w:space="0" w:color="auto"/>
                <w:right w:val="none" w:sz="0" w:space="0" w:color="auto"/>
              </w:divBdr>
            </w:div>
            <w:div w:id="1522011820">
              <w:marLeft w:val="0"/>
              <w:marRight w:val="0"/>
              <w:marTop w:val="0"/>
              <w:marBottom w:val="0"/>
              <w:divBdr>
                <w:top w:val="none" w:sz="0" w:space="0" w:color="auto"/>
                <w:left w:val="none" w:sz="0" w:space="0" w:color="auto"/>
                <w:bottom w:val="none" w:sz="0" w:space="0" w:color="auto"/>
                <w:right w:val="none" w:sz="0" w:space="0" w:color="auto"/>
              </w:divBdr>
            </w:div>
            <w:div w:id="2042238168">
              <w:marLeft w:val="0"/>
              <w:marRight w:val="0"/>
              <w:marTop w:val="0"/>
              <w:marBottom w:val="0"/>
              <w:divBdr>
                <w:top w:val="none" w:sz="0" w:space="0" w:color="auto"/>
                <w:left w:val="none" w:sz="0" w:space="0" w:color="auto"/>
                <w:bottom w:val="none" w:sz="0" w:space="0" w:color="auto"/>
                <w:right w:val="none" w:sz="0" w:space="0" w:color="auto"/>
              </w:divBdr>
            </w:div>
            <w:div w:id="729571078">
              <w:marLeft w:val="0"/>
              <w:marRight w:val="0"/>
              <w:marTop w:val="0"/>
              <w:marBottom w:val="0"/>
              <w:divBdr>
                <w:top w:val="none" w:sz="0" w:space="0" w:color="auto"/>
                <w:left w:val="none" w:sz="0" w:space="0" w:color="auto"/>
                <w:bottom w:val="none" w:sz="0" w:space="0" w:color="auto"/>
                <w:right w:val="none" w:sz="0" w:space="0" w:color="auto"/>
              </w:divBdr>
            </w:div>
            <w:div w:id="274792479">
              <w:marLeft w:val="0"/>
              <w:marRight w:val="0"/>
              <w:marTop w:val="0"/>
              <w:marBottom w:val="0"/>
              <w:divBdr>
                <w:top w:val="none" w:sz="0" w:space="0" w:color="auto"/>
                <w:left w:val="none" w:sz="0" w:space="0" w:color="auto"/>
                <w:bottom w:val="none" w:sz="0" w:space="0" w:color="auto"/>
                <w:right w:val="none" w:sz="0" w:space="0" w:color="auto"/>
              </w:divBdr>
            </w:div>
            <w:div w:id="747583559">
              <w:marLeft w:val="0"/>
              <w:marRight w:val="0"/>
              <w:marTop w:val="0"/>
              <w:marBottom w:val="0"/>
              <w:divBdr>
                <w:top w:val="none" w:sz="0" w:space="0" w:color="auto"/>
                <w:left w:val="none" w:sz="0" w:space="0" w:color="auto"/>
                <w:bottom w:val="none" w:sz="0" w:space="0" w:color="auto"/>
                <w:right w:val="none" w:sz="0" w:space="0" w:color="auto"/>
              </w:divBdr>
            </w:div>
            <w:div w:id="167139722">
              <w:marLeft w:val="0"/>
              <w:marRight w:val="0"/>
              <w:marTop w:val="0"/>
              <w:marBottom w:val="0"/>
              <w:divBdr>
                <w:top w:val="none" w:sz="0" w:space="0" w:color="auto"/>
                <w:left w:val="none" w:sz="0" w:space="0" w:color="auto"/>
                <w:bottom w:val="none" w:sz="0" w:space="0" w:color="auto"/>
                <w:right w:val="none" w:sz="0" w:space="0" w:color="auto"/>
              </w:divBdr>
            </w:div>
            <w:div w:id="783231363">
              <w:marLeft w:val="0"/>
              <w:marRight w:val="0"/>
              <w:marTop w:val="0"/>
              <w:marBottom w:val="0"/>
              <w:divBdr>
                <w:top w:val="none" w:sz="0" w:space="0" w:color="auto"/>
                <w:left w:val="none" w:sz="0" w:space="0" w:color="auto"/>
                <w:bottom w:val="none" w:sz="0" w:space="0" w:color="auto"/>
                <w:right w:val="none" w:sz="0" w:space="0" w:color="auto"/>
              </w:divBdr>
            </w:div>
            <w:div w:id="640966057">
              <w:marLeft w:val="0"/>
              <w:marRight w:val="0"/>
              <w:marTop w:val="0"/>
              <w:marBottom w:val="0"/>
              <w:divBdr>
                <w:top w:val="none" w:sz="0" w:space="0" w:color="auto"/>
                <w:left w:val="none" w:sz="0" w:space="0" w:color="auto"/>
                <w:bottom w:val="none" w:sz="0" w:space="0" w:color="auto"/>
                <w:right w:val="none" w:sz="0" w:space="0" w:color="auto"/>
              </w:divBdr>
            </w:div>
            <w:div w:id="945232901">
              <w:marLeft w:val="0"/>
              <w:marRight w:val="0"/>
              <w:marTop w:val="0"/>
              <w:marBottom w:val="0"/>
              <w:divBdr>
                <w:top w:val="none" w:sz="0" w:space="0" w:color="auto"/>
                <w:left w:val="none" w:sz="0" w:space="0" w:color="auto"/>
                <w:bottom w:val="none" w:sz="0" w:space="0" w:color="auto"/>
                <w:right w:val="none" w:sz="0" w:space="0" w:color="auto"/>
              </w:divBdr>
            </w:div>
            <w:div w:id="82337590">
              <w:marLeft w:val="0"/>
              <w:marRight w:val="0"/>
              <w:marTop w:val="0"/>
              <w:marBottom w:val="0"/>
              <w:divBdr>
                <w:top w:val="none" w:sz="0" w:space="0" w:color="auto"/>
                <w:left w:val="none" w:sz="0" w:space="0" w:color="auto"/>
                <w:bottom w:val="none" w:sz="0" w:space="0" w:color="auto"/>
                <w:right w:val="none" w:sz="0" w:space="0" w:color="auto"/>
              </w:divBdr>
            </w:div>
            <w:div w:id="1079325937">
              <w:marLeft w:val="0"/>
              <w:marRight w:val="0"/>
              <w:marTop w:val="0"/>
              <w:marBottom w:val="0"/>
              <w:divBdr>
                <w:top w:val="none" w:sz="0" w:space="0" w:color="auto"/>
                <w:left w:val="none" w:sz="0" w:space="0" w:color="auto"/>
                <w:bottom w:val="none" w:sz="0" w:space="0" w:color="auto"/>
                <w:right w:val="none" w:sz="0" w:space="0" w:color="auto"/>
              </w:divBdr>
            </w:div>
            <w:div w:id="377096577">
              <w:marLeft w:val="0"/>
              <w:marRight w:val="0"/>
              <w:marTop w:val="0"/>
              <w:marBottom w:val="0"/>
              <w:divBdr>
                <w:top w:val="none" w:sz="0" w:space="0" w:color="auto"/>
                <w:left w:val="none" w:sz="0" w:space="0" w:color="auto"/>
                <w:bottom w:val="none" w:sz="0" w:space="0" w:color="auto"/>
                <w:right w:val="none" w:sz="0" w:space="0" w:color="auto"/>
              </w:divBdr>
            </w:div>
            <w:div w:id="513151794">
              <w:marLeft w:val="0"/>
              <w:marRight w:val="0"/>
              <w:marTop w:val="0"/>
              <w:marBottom w:val="0"/>
              <w:divBdr>
                <w:top w:val="none" w:sz="0" w:space="0" w:color="auto"/>
                <w:left w:val="none" w:sz="0" w:space="0" w:color="auto"/>
                <w:bottom w:val="none" w:sz="0" w:space="0" w:color="auto"/>
                <w:right w:val="none" w:sz="0" w:space="0" w:color="auto"/>
              </w:divBdr>
            </w:div>
            <w:div w:id="1724986292">
              <w:marLeft w:val="0"/>
              <w:marRight w:val="0"/>
              <w:marTop w:val="0"/>
              <w:marBottom w:val="0"/>
              <w:divBdr>
                <w:top w:val="none" w:sz="0" w:space="0" w:color="auto"/>
                <w:left w:val="none" w:sz="0" w:space="0" w:color="auto"/>
                <w:bottom w:val="none" w:sz="0" w:space="0" w:color="auto"/>
                <w:right w:val="none" w:sz="0" w:space="0" w:color="auto"/>
              </w:divBdr>
            </w:div>
            <w:div w:id="609820567">
              <w:marLeft w:val="0"/>
              <w:marRight w:val="0"/>
              <w:marTop w:val="0"/>
              <w:marBottom w:val="0"/>
              <w:divBdr>
                <w:top w:val="none" w:sz="0" w:space="0" w:color="auto"/>
                <w:left w:val="none" w:sz="0" w:space="0" w:color="auto"/>
                <w:bottom w:val="none" w:sz="0" w:space="0" w:color="auto"/>
                <w:right w:val="none" w:sz="0" w:space="0" w:color="auto"/>
              </w:divBdr>
            </w:div>
            <w:div w:id="1913157091">
              <w:marLeft w:val="0"/>
              <w:marRight w:val="0"/>
              <w:marTop w:val="0"/>
              <w:marBottom w:val="0"/>
              <w:divBdr>
                <w:top w:val="none" w:sz="0" w:space="0" w:color="auto"/>
                <w:left w:val="none" w:sz="0" w:space="0" w:color="auto"/>
                <w:bottom w:val="none" w:sz="0" w:space="0" w:color="auto"/>
                <w:right w:val="none" w:sz="0" w:space="0" w:color="auto"/>
              </w:divBdr>
            </w:div>
            <w:div w:id="517932112">
              <w:marLeft w:val="0"/>
              <w:marRight w:val="0"/>
              <w:marTop w:val="0"/>
              <w:marBottom w:val="0"/>
              <w:divBdr>
                <w:top w:val="none" w:sz="0" w:space="0" w:color="auto"/>
                <w:left w:val="none" w:sz="0" w:space="0" w:color="auto"/>
                <w:bottom w:val="none" w:sz="0" w:space="0" w:color="auto"/>
                <w:right w:val="none" w:sz="0" w:space="0" w:color="auto"/>
              </w:divBdr>
            </w:div>
            <w:div w:id="1814060804">
              <w:marLeft w:val="0"/>
              <w:marRight w:val="0"/>
              <w:marTop w:val="0"/>
              <w:marBottom w:val="0"/>
              <w:divBdr>
                <w:top w:val="none" w:sz="0" w:space="0" w:color="auto"/>
                <w:left w:val="none" w:sz="0" w:space="0" w:color="auto"/>
                <w:bottom w:val="none" w:sz="0" w:space="0" w:color="auto"/>
                <w:right w:val="none" w:sz="0" w:space="0" w:color="auto"/>
              </w:divBdr>
            </w:div>
            <w:div w:id="1059091134">
              <w:marLeft w:val="0"/>
              <w:marRight w:val="0"/>
              <w:marTop w:val="0"/>
              <w:marBottom w:val="0"/>
              <w:divBdr>
                <w:top w:val="none" w:sz="0" w:space="0" w:color="auto"/>
                <w:left w:val="none" w:sz="0" w:space="0" w:color="auto"/>
                <w:bottom w:val="none" w:sz="0" w:space="0" w:color="auto"/>
                <w:right w:val="none" w:sz="0" w:space="0" w:color="auto"/>
              </w:divBdr>
            </w:div>
            <w:div w:id="31001946">
              <w:marLeft w:val="0"/>
              <w:marRight w:val="0"/>
              <w:marTop w:val="0"/>
              <w:marBottom w:val="0"/>
              <w:divBdr>
                <w:top w:val="none" w:sz="0" w:space="0" w:color="auto"/>
                <w:left w:val="none" w:sz="0" w:space="0" w:color="auto"/>
                <w:bottom w:val="none" w:sz="0" w:space="0" w:color="auto"/>
                <w:right w:val="none" w:sz="0" w:space="0" w:color="auto"/>
              </w:divBdr>
            </w:div>
            <w:div w:id="1393768002">
              <w:marLeft w:val="0"/>
              <w:marRight w:val="0"/>
              <w:marTop w:val="0"/>
              <w:marBottom w:val="0"/>
              <w:divBdr>
                <w:top w:val="none" w:sz="0" w:space="0" w:color="auto"/>
                <w:left w:val="none" w:sz="0" w:space="0" w:color="auto"/>
                <w:bottom w:val="none" w:sz="0" w:space="0" w:color="auto"/>
                <w:right w:val="none" w:sz="0" w:space="0" w:color="auto"/>
              </w:divBdr>
            </w:div>
            <w:div w:id="748306750">
              <w:marLeft w:val="0"/>
              <w:marRight w:val="0"/>
              <w:marTop w:val="0"/>
              <w:marBottom w:val="0"/>
              <w:divBdr>
                <w:top w:val="none" w:sz="0" w:space="0" w:color="auto"/>
                <w:left w:val="none" w:sz="0" w:space="0" w:color="auto"/>
                <w:bottom w:val="none" w:sz="0" w:space="0" w:color="auto"/>
                <w:right w:val="none" w:sz="0" w:space="0" w:color="auto"/>
              </w:divBdr>
            </w:div>
            <w:div w:id="1913075101">
              <w:marLeft w:val="0"/>
              <w:marRight w:val="0"/>
              <w:marTop w:val="0"/>
              <w:marBottom w:val="0"/>
              <w:divBdr>
                <w:top w:val="none" w:sz="0" w:space="0" w:color="auto"/>
                <w:left w:val="none" w:sz="0" w:space="0" w:color="auto"/>
                <w:bottom w:val="none" w:sz="0" w:space="0" w:color="auto"/>
                <w:right w:val="none" w:sz="0" w:space="0" w:color="auto"/>
              </w:divBdr>
            </w:div>
            <w:div w:id="1378236249">
              <w:marLeft w:val="0"/>
              <w:marRight w:val="0"/>
              <w:marTop w:val="0"/>
              <w:marBottom w:val="0"/>
              <w:divBdr>
                <w:top w:val="none" w:sz="0" w:space="0" w:color="auto"/>
                <w:left w:val="none" w:sz="0" w:space="0" w:color="auto"/>
                <w:bottom w:val="none" w:sz="0" w:space="0" w:color="auto"/>
                <w:right w:val="none" w:sz="0" w:space="0" w:color="auto"/>
              </w:divBdr>
            </w:div>
            <w:div w:id="1861237214">
              <w:marLeft w:val="0"/>
              <w:marRight w:val="0"/>
              <w:marTop w:val="0"/>
              <w:marBottom w:val="0"/>
              <w:divBdr>
                <w:top w:val="none" w:sz="0" w:space="0" w:color="auto"/>
                <w:left w:val="none" w:sz="0" w:space="0" w:color="auto"/>
                <w:bottom w:val="none" w:sz="0" w:space="0" w:color="auto"/>
                <w:right w:val="none" w:sz="0" w:space="0" w:color="auto"/>
              </w:divBdr>
            </w:div>
            <w:div w:id="559053505">
              <w:marLeft w:val="0"/>
              <w:marRight w:val="0"/>
              <w:marTop w:val="0"/>
              <w:marBottom w:val="0"/>
              <w:divBdr>
                <w:top w:val="none" w:sz="0" w:space="0" w:color="auto"/>
                <w:left w:val="none" w:sz="0" w:space="0" w:color="auto"/>
                <w:bottom w:val="none" w:sz="0" w:space="0" w:color="auto"/>
                <w:right w:val="none" w:sz="0" w:space="0" w:color="auto"/>
              </w:divBdr>
            </w:div>
            <w:div w:id="1689670817">
              <w:marLeft w:val="0"/>
              <w:marRight w:val="0"/>
              <w:marTop w:val="0"/>
              <w:marBottom w:val="0"/>
              <w:divBdr>
                <w:top w:val="none" w:sz="0" w:space="0" w:color="auto"/>
                <w:left w:val="none" w:sz="0" w:space="0" w:color="auto"/>
                <w:bottom w:val="none" w:sz="0" w:space="0" w:color="auto"/>
                <w:right w:val="none" w:sz="0" w:space="0" w:color="auto"/>
              </w:divBdr>
            </w:div>
            <w:div w:id="1326938579">
              <w:marLeft w:val="0"/>
              <w:marRight w:val="0"/>
              <w:marTop w:val="0"/>
              <w:marBottom w:val="0"/>
              <w:divBdr>
                <w:top w:val="none" w:sz="0" w:space="0" w:color="auto"/>
                <w:left w:val="none" w:sz="0" w:space="0" w:color="auto"/>
                <w:bottom w:val="none" w:sz="0" w:space="0" w:color="auto"/>
                <w:right w:val="none" w:sz="0" w:space="0" w:color="auto"/>
              </w:divBdr>
            </w:div>
            <w:div w:id="923302934">
              <w:marLeft w:val="0"/>
              <w:marRight w:val="0"/>
              <w:marTop w:val="0"/>
              <w:marBottom w:val="0"/>
              <w:divBdr>
                <w:top w:val="none" w:sz="0" w:space="0" w:color="auto"/>
                <w:left w:val="none" w:sz="0" w:space="0" w:color="auto"/>
                <w:bottom w:val="none" w:sz="0" w:space="0" w:color="auto"/>
                <w:right w:val="none" w:sz="0" w:space="0" w:color="auto"/>
              </w:divBdr>
            </w:div>
            <w:div w:id="179055048">
              <w:marLeft w:val="0"/>
              <w:marRight w:val="0"/>
              <w:marTop w:val="0"/>
              <w:marBottom w:val="0"/>
              <w:divBdr>
                <w:top w:val="none" w:sz="0" w:space="0" w:color="auto"/>
                <w:left w:val="none" w:sz="0" w:space="0" w:color="auto"/>
                <w:bottom w:val="none" w:sz="0" w:space="0" w:color="auto"/>
                <w:right w:val="none" w:sz="0" w:space="0" w:color="auto"/>
              </w:divBdr>
            </w:div>
            <w:div w:id="2007122176">
              <w:marLeft w:val="0"/>
              <w:marRight w:val="0"/>
              <w:marTop w:val="0"/>
              <w:marBottom w:val="0"/>
              <w:divBdr>
                <w:top w:val="none" w:sz="0" w:space="0" w:color="auto"/>
                <w:left w:val="none" w:sz="0" w:space="0" w:color="auto"/>
                <w:bottom w:val="none" w:sz="0" w:space="0" w:color="auto"/>
                <w:right w:val="none" w:sz="0" w:space="0" w:color="auto"/>
              </w:divBdr>
            </w:div>
            <w:div w:id="787512329">
              <w:marLeft w:val="0"/>
              <w:marRight w:val="0"/>
              <w:marTop w:val="0"/>
              <w:marBottom w:val="0"/>
              <w:divBdr>
                <w:top w:val="none" w:sz="0" w:space="0" w:color="auto"/>
                <w:left w:val="none" w:sz="0" w:space="0" w:color="auto"/>
                <w:bottom w:val="none" w:sz="0" w:space="0" w:color="auto"/>
                <w:right w:val="none" w:sz="0" w:space="0" w:color="auto"/>
              </w:divBdr>
            </w:div>
            <w:div w:id="506988963">
              <w:marLeft w:val="0"/>
              <w:marRight w:val="0"/>
              <w:marTop w:val="0"/>
              <w:marBottom w:val="0"/>
              <w:divBdr>
                <w:top w:val="none" w:sz="0" w:space="0" w:color="auto"/>
                <w:left w:val="none" w:sz="0" w:space="0" w:color="auto"/>
                <w:bottom w:val="none" w:sz="0" w:space="0" w:color="auto"/>
                <w:right w:val="none" w:sz="0" w:space="0" w:color="auto"/>
              </w:divBdr>
            </w:div>
            <w:div w:id="1112481391">
              <w:marLeft w:val="0"/>
              <w:marRight w:val="0"/>
              <w:marTop w:val="0"/>
              <w:marBottom w:val="0"/>
              <w:divBdr>
                <w:top w:val="none" w:sz="0" w:space="0" w:color="auto"/>
                <w:left w:val="none" w:sz="0" w:space="0" w:color="auto"/>
                <w:bottom w:val="none" w:sz="0" w:space="0" w:color="auto"/>
                <w:right w:val="none" w:sz="0" w:space="0" w:color="auto"/>
              </w:divBdr>
            </w:div>
            <w:div w:id="190921817">
              <w:marLeft w:val="0"/>
              <w:marRight w:val="0"/>
              <w:marTop w:val="0"/>
              <w:marBottom w:val="0"/>
              <w:divBdr>
                <w:top w:val="none" w:sz="0" w:space="0" w:color="auto"/>
                <w:left w:val="none" w:sz="0" w:space="0" w:color="auto"/>
                <w:bottom w:val="none" w:sz="0" w:space="0" w:color="auto"/>
                <w:right w:val="none" w:sz="0" w:space="0" w:color="auto"/>
              </w:divBdr>
            </w:div>
            <w:div w:id="804389764">
              <w:marLeft w:val="0"/>
              <w:marRight w:val="0"/>
              <w:marTop w:val="0"/>
              <w:marBottom w:val="0"/>
              <w:divBdr>
                <w:top w:val="none" w:sz="0" w:space="0" w:color="auto"/>
                <w:left w:val="none" w:sz="0" w:space="0" w:color="auto"/>
                <w:bottom w:val="none" w:sz="0" w:space="0" w:color="auto"/>
                <w:right w:val="none" w:sz="0" w:space="0" w:color="auto"/>
              </w:divBdr>
            </w:div>
            <w:div w:id="1642805166">
              <w:marLeft w:val="0"/>
              <w:marRight w:val="0"/>
              <w:marTop w:val="0"/>
              <w:marBottom w:val="0"/>
              <w:divBdr>
                <w:top w:val="none" w:sz="0" w:space="0" w:color="auto"/>
                <w:left w:val="none" w:sz="0" w:space="0" w:color="auto"/>
                <w:bottom w:val="none" w:sz="0" w:space="0" w:color="auto"/>
                <w:right w:val="none" w:sz="0" w:space="0" w:color="auto"/>
              </w:divBdr>
            </w:div>
            <w:div w:id="797575958">
              <w:marLeft w:val="0"/>
              <w:marRight w:val="0"/>
              <w:marTop w:val="0"/>
              <w:marBottom w:val="0"/>
              <w:divBdr>
                <w:top w:val="none" w:sz="0" w:space="0" w:color="auto"/>
                <w:left w:val="none" w:sz="0" w:space="0" w:color="auto"/>
                <w:bottom w:val="none" w:sz="0" w:space="0" w:color="auto"/>
                <w:right w:val="none" w:sz="0" w:space="0" w:color="auto"/>
              </w:divBdr>
            </w:div>
            <w:div w:id="1360086363">
              <w:marLeft w:val="0"/>
              <w:marRight w:val="0"/>
              <w:marTop w:val="0"/>
              <w:marBottom w:val="0"/>
              <w:divBdr>
                <w:top w:val="none" w:sz="0" w:space="0" w:color="auto"/>
                <w:left w:val="none" w:sz="0" w:space="0" w:color="auto"/>
                <w:bottom w:val="none" w:sz="0" w:space="0" w:color="auto"/>
                <w:right w:val="none" w:sz="0" w:space="0" w:color="auto"/>
              </w:divBdr>
            </w:div>
            <w:div w:id="1566799984">
              <w:marLeft w:val="0"/>
              <w:marRight w:val="0"/>
              <w:marTop w:val="0"/>
              <w:marBottom w:val="0"/>
              <w:divBdr>
                <w:top w:val="none" w:sz="0" w:space="0" w:color="auto"/>
                <w:left w:val="none" w:sz="0" w:space="0" w:color="auto"/>
                <w:bottom w:val="none" w:sz="0" w:space="0" w:color="auto"/>
                <w:right w:val="none" w:sz="0" w:space="0" w:color="auto"/>
              </w:divBdr>
            </w:div>
            <w:div w:id="196551392">
              <w:marLeft w:val="0"/>
              <w:marRight w:val="0"/>
              <w:marTop w:val="0"/>
              <w:marBottom w:val="0"/>
              <w:divBdr>
                <w:top w:val="none" w:sz="0" w:space="0" w:color="auto"/>
                <w:left w:val="none" w:sz="0" w:space="0" w:color="auto"/>
                <w:bottom w:val="none" w:sz="0" w:space="0" w:color="auto"/>
                <w:right w:val="none" w:sz="0" w:space="0" w:color="auto"/>
              </w:divBdr>
            </w:div>
            <w:div w:id="38172667">
              <w:marLeft w:val="0"/>
              <w:marRight w:val="0"/>
              <w:marTop w:val="0"/>
              <w:marBottom w:val="0"/>
              <w:divBdr>
                <w:top w:val="none" w:sz="0" w:space="0" w:color="auto"/>
                <w:left w:val="none" w:sz="0" w:space="0" w:color="auto"/>
                <w:bottom w:val="none" w:sz="0" w:space="0" w:color="auto"/>
                <w:right w:val="none" w:sz="0" w:space="0" w:color="auto"/>
              </w:divBdr>
            </w:div>
            <w:div w:id="2115857448">
              <w:marLeft w:val="0"/>
              <w:marRight w:val="0"/>
              <w:marTop w:val="0"/>
              <w:marBottom w:val="0"/>
              <w:divBdr>
                <w:top w:val="none" w:sz="0" w:space="0" w:color="auto"/>
                <w:left w:val="none" w:sz="0" w:space="0" w:color="auto"/>
                <w:bottom w:val="none" w:sz="0" w:space="0" w:color="auto"/>
                <w:right w:val="none" w:sz="0" w:space="0" w:color="auto"/>
              </w:divBdr>
            </w:div>
            <w:div w:id="1375230477">
              <w:marLeft w:val="0"/>
              <w:marRight w:val="0"/>
              <w:marTop w:val="0"/>
              <w:marBottom w:val="0"/>
              <w:divBdr>
                <w:top w:val="none" w:sz="0" w:space="0" w:color="auto"/>
                <w:left w:val="none" w:sz="0" w:space="0" w:color="auto"/>
                <w:bottom w:val="none" w:sz="0" w:space="0" w:color="auto"/>
                <w:right w:val="none" w:sz="0" w:space="0" w:color="auto"/>
              </w:divBdr>
            </w:div>
            <w:div w:id="982005736">
              <w:marLeft w:val="0"/>
              <w:marRight w:val="0"/>
              <w:marTop w:val="0"/>
              <w:marBottom w:val="0"/>
              <w:divBdr>
                <w:top w:val="none" w:sz="0" w:space="0" w:color="auto"/>
                <w:left w:val="none" w:sz="0" w:space="0" w:color="auto"/>
                <w:bottom w:val="none" w:sz="0" w:space="0" w:color="auto"/>
                <w:right w:val="none" w:sz="0" w:space="0" w:color="auto"/>
              </w:divBdr>
            </w:div>
            <w:div w:id="1295871619">
              <w:marLeft w:val="0"/>
              <w:marRight w:val="0"/>
              <w:marTop w:val="0"/>
              <w:marBottom w:val="0"/>
              <w:divBdr>
                <w:top w:val="none" w:sz="0" w:space="0" w:color="auto"/>
                <w:left w:val="none" w:sz="0" w:space="0" w:color="auto"/>
                <w:bottom w:val="none" w:sz="0" w:space="0" w:color="auto"/>
                <w:right w:val="none" w:sz="0" w:space="0" w:color="auto"/>
              </w:divBdr>
            </w:div>
            <w:div w:id="901792969">
              <w:marLeft w:val="0"/>
              <w:marRight w:val="0"/>
              <w:marTop w:val="0"/>
              <w:marBottom w:val="0"/>
              <w:divBdr>
                <w:top w:val="none" w:sz="0" w:space="0" w:color="auto"/>
                <w:left w:val="none" w:sz="0" w:space="0" w:color="auto"/>
                <w:bottom w:val="none" w:sz="0" w:space="0" w:color="auto"/>
                <w:right w:val="none" w:sz="0" w:space="0" w:color="auto"/>
              </w:divBdr>
            </w:div>
            <w:div w:id="2021808535">
              <w:marLeft w:val="0"/>
              <w:marRight w:val="0"/>
              <w:marTop w:val="0"/>
              <w:marBottom w:val="0"/>
              <w:divBdr>
                <w:top w:val="none" w:sz="0" w:space="0" w:color="auto"/>
                <w:left w:val="none" w:sz="0" w:space="0" w:color="auto"/>
                <w:bottom w:val="none" w:sz="0" w:space="0" w:color="auto"/>
                <w:right w:val="none" w:sz="0" w:space="0" w:color="auto"/>
              </w:divBdr>
            </w:div>
            <w:div w:id="560139303">
              <w:marLeft w:val="0"/>
              <w:marRight w:val="0"/>
              <w:marTop w:val="0"/>
              <w:marBottom w:val="0"/>
              <w:divBdr>
                <w:top w:val="none" w:sz="0" w:space="0" w:color="auto"/>
                <w:left w:val="none" w:sz="0" w:space="0" w:color="auto"/>
                <w:bottom w:val="none" w:sz="0" w:space="0" w:color="auto"/>
                <w:right w:val="none" w:sz="0" w:space="0" w:color="auto"/>
              </w:divBdr>
            </w:div>
            <w:div w:id="1028337889">
              <w:marLeft w:val="0"/>
              <w:marRight w:val="0"/>
              <w:marTop w:val="0"/>
              <w:marBottom w:val="0"/>
              <w:divBdr>
                <w:top w:val="none" w:sz="0" w:space="0" w:color="auto"/>
                <w:left w:val="none" w:sz="0" w:space="0" w:color="auto"/>
                <w:bottom w:val="none" w:sz="0" w:space="0" w:color="auto"/>
                <w:right w:val="none" w:sz="0" w:space="0" w:color="auto"/>
              </w:divBdr>
            </w:div>
            <w:div w:id="1162115731">
              <w:marLeft w:val="0"/>
              <w:marRight w:val="0"/>
              <w:marTop w:val="0"/>
              <w:marBottom w:val="0"/>
              <w:divBdr>
                <w:top w:val="none" w:sz="0" w:space="0" w:color="auto"/>
                <w:left w:val="none" w:sz="0" w:space="0" w:color="auto"/>
                <w:bottom w:val="none" w:sz="0" w:space="0" w:color="auto"/>
                <w:right w:val="none" w:sz="0" w:space="0" w:color="auto"/>
              </w:divBdr>
            </w:div>
            <w:div w:id="282614593">
              <w:marLeft w:val="0"/>
              <w:marRight w:val="0"/>
              <w:marTop w:val="0"/>
              <w:marBottom w:val="0"/>
              <w:divBdr>
                <w:top w:val="none" w:sz="0" w:space="0" w:color="auto"/>
                <w:left w:val="none" w:sz="0" w:space="0" w:color="auto"/>
                <w:bottom w:val="none" w:sz="0" w:space="0" w:color="auto"/>
                <w:right w:val="none" w:sz="0" w:space="0" w:color="auto"/>
              </w:divBdr>
            </w:div>
            <w:div w:id="1598439616">
              <w:marLeft w:val="0"/>
              <w:marRight w:val="0"/>
              <w:marTop w:val="0"/>
              <w:marBottom w:val="0"/>
              <w:divBdr>
                <w:top w:val="none" w:sz="0" w:space="0" w:color="auto"/>
                <w:left w:val="none" w:sz="0" w:space="0" w:color="auto"/>
                <w:bottom w:val="none" w:sz="0" w:space="0" w:color="auto"/>
                <w:right w:val="none" w:sz="0" w:space="0" w:color="auto"/>
              </w:divBdr>
            </w:div>
            <w:div w:id="549653650">
              <w:marLeft w:val="0"/>
              <w:marRight w:val="0"/>
              <w:marTop w:val="0"/>
              <w:marBottom w:val="0"/>
              <w:divBdr>
                <w:top w:val="none" w:sz="0" w:space="0" w:color="auto"/>
                <w:left w:val="none" w:sz="0" w:space="0" w:color="auto"/>
                <w:bottom w:val="none" w:sz="0" w:space="0" w:color="auto"/>
                <w:right w:val="none" w:sz="0" w:space="0" w:color="auto"/>
              </w:divBdr>
            </w:div>
            <w:div w:id="922835374">
              <w:marLeft w:val="0"/>
              <w:marRight w:val="0"/>
              <w:marTop w:val="0"/>
              <w:marBottom w:val="0"/>
              <w:divBdr>
                <w:top w:val="none" w:sz="0" w:space="0" w:color="auto"/>
                <w:left w:val="none" w:sz="0" w:space="0" w:color="auto"/>
                <w:bottom w:val="none" w:sz="0" w:space="0" w:color="auto"/>
                <w:right w:val="none" w:sz="0" w:space="0" w:color="auto"/>
              </w:divBdr>
            </w:div>
            <w:div w:id="441803661">
              <w:marLeft w:val="0"/>
              <w:marRight w:val="0"/>
              <w:marTop w:val="0"/>
              <w:marBottom w:val="0"/>
              <w:divBdr>
                <w:top w:val="none" w:sz="0" w:space="0" w:color="auto"/>
                <w:left w:val="none" w:sz="0" w:space="0" w:color="auto"/>
                <w:bottom w:val="none" w:sz="0" w:space="0" w:color="auto"/>
                <w:right w:val="none" w:sz="0" w:space="0" w:color="auto"/>
              </w:divBdr>
            </w:div>
            <w:div w:id="1250694441">
              <w:marLeft w:val="0"/>
              <w:marRight w:val="0"/>
              <w:marTop w:val="0"/>
              <w:marBottom w:val="0"/>
              <w:divBdr>
                <w:top w:val="none" w:sz="0" w:space="0" w:color="auto"/>
                <w:left w:val="none" w:sz="0" w:space="0" w:color="auto"/>
                <w:bottom w:val="none" w:sz="0" w:space="0" w:color="auto"/>
                <w:right w:val="none" w:sz="0" w:space="0" w:color="auto"/>
              </w:divBdr>
            </w:div>
            <w:div w:id="1267229857">
              <w:marLeft w:val="0"/>
              <w:marRight w:val="0"/>
              <w:marTop w:val="0"/>
              <w:marBottom w:val="0"/>
              <w:divBdr>
                <w:top w:val="none" w:sz="0" w:space="0" w:color="auto"/>
                <w:left w:val="none" w:sz="0" w:space="0" w:color="auto"/>
                <w:bottom w:val="none" w:sz="0" w:space="0" w:color="auto"/>
                <w:right w:val="none" w:sz="0" w:space="0" w:color="auto"/>
              </w:divBdr>
            </w:div>
            <w:div w:id="287593833">
              <w:marLeft w:val="0"/>
              <w:marRight w:val="0"/>
              <w:marTop w:val="0"/>
              <w:marBottom w:val="0"/>
              <w:divBdr>
                <w:top w:val="none" w:sz="0" w:space="0" w:color="auto"/>
                <w:left w:val="none" w:sz="0" w:space="0" w:color="auto"/>
                <w:bottom w:val="none" w:sz="0" w:space="0" w:color="auto"/>
                <w:right w:val="none" w:sz="0" w:space="0" w:color="auto"/>
              </w:divBdr>
            </w:div>
            <w:div w:id="1114905385">
              <w:marLeft w:val="0"/>
              <w:marRight w:val="0"/>
              <w:marTop w:val="0"/>
              <w:marBottom w:val="0"/>
              <w:divBdr>
                <w:top w:val="none" w:sz="0" w:space="0" w:color="auto"/>
                <w:left w:val="none" w:sz="0" w:space="0" w:color="auto"/>
                <w:bottom w:val="none" w:sz="0" w:space="0" w:color="auto"/>
                <w:right w:val="none" w:sz="0" w:space="0" w:color="auto"/>
              </w:divBdr>
            </w:div>
            <w:div w:id="2015841128">
              <w:marLeft w:val="0"/>
              <w:marRight w:val="0"/>
              <w:marTop w:val="0"/>
              <w:marBottom w:val="0"/>
              <w:divBdr>
                <w:top w:val="none" w:sz="0" w:space="0" w:color="auto"/>
                <w:left w:val="none" w:sz="0" w:space="0" w:color="auto"/>
                <w:bottom w:val="none" w:sz="0" w:space="0" w:color="auto"/>
                <w:right w:val="none" w:sz="0" w:space="0" w:color="auto"/>
              </w:divBdr>
            </w:div>
            <w:div w:id="71515005">
              <w:marLeft w:val="0"/>
              <w:marRight w:val="0"/>
              <w:marTop w:val="0"/>
              <w:marBottom w:val="0"/>
              <w:divBdr>
                <w:top w:val="none" w:sz="0" w:space="0" w:color="auto"/>
                <w:left w:val="none" w:sz="0" w:space="0" w:color="auto"/>
                <w:bottom w:val="none" w:sz="0" w:space="0" w:color="auto"/>
                <w:right w:val="none" w:sz="0" w:space="0" w:color="auto"/>
              </w:divBdr>
            </w:div>
            <w:div w:id="1405496457">
              <w:marLeft w:val="0"/>
              <w:marRight w:val="0"/>
              <w:marTop w:val="0"/>
              <w:marBottom w:val="0"/>
              <w:divBdr>
                <w:top w:val="none" w:sz="0" w:space="0" w:color="auto"/>
                <w:left w:val="none" w:sz="0" w:space="0" w:color="auto"/>
                <w:bottom w:val="none" w:sz="0" w:space="0" w:color="auto"/>
                <w:right w:val="none" w:sz="0" w:space="0" w:color="auto"/>
              </w:divBdr>
            </w:div>
            <w:div w:id="357240691">
              <w:marLeft w:val="0"/>
              <w:marRight w:val="0"/>
              <w:marTop w:val="0"/>
              <w:marBottom w:val="0"/>
              <w:divBdr>
                <w:top w:val="none" w:sz="0" w:space="0" w:color="auto"/>
                <w:left w:val="none" w:sz="0" w:space="0" w:color="auto"/>
                <w:bottom w:val="none" w:sz="0" w:space="0" w:color="auto"/>
                <w:right w:val="none" w:sz="0" w:space="0" w:color="auto"/>
              </w:divBdr>
            </w:div>
            <w:div w:id="1282877707">
              <w:marLeft w:val="0"/>
              <w:marRight w:val="0"/>
              <w:marTop w:val="0"/>
              <w:marBottom w:val="0"/>
              <w:divBdr>
                <w:top w:val="none" w:sz="0" w:space="0" w:color="auto"/>
                <w:left w:val="none" w:sz="0" w:space="0" w:color="auto"/>
                <w:bottom w:val="none" w:sz="0" w:space="0" w:color="auto"/>
                <w:right w:val="none" w:sz="0" w:space="0" w:color="auto"/>
              </w:divBdr>
            </w:div>
            <w:div w:id="491603483">
              <w:marLeft w:val="0"/>
              <w:marRight w:val="0"/>
              <w:marTop w:val="0"/>
              <w:marBottom w:val="0"/>
              <w:divBdr>
                <w:top w:val="none" w:sz="0" w:space="0" w:color="auto"/>
                <w:left w:val="none" w:sz="0" w:space="0" w:color="auto"/>
                <w:bottom w:val="none" w:sz="0" w:space="0" w:color="auto"/>
                <w:right w:val="none" w:sz="0" w:space="0" w:color="auto"/>
              </w:divBdr>
            </w:div>
            <w:div w:id="531967314">
              <w:marLeft w:val="0"/>
              <w:marRight w:val="0"/>
              <w:marTop w:val="0"/>
              <w:marBottom w:val="0"/>
              <w:divBdr>
                <w:top w:val="none" w:sz="0" w:space="0" w:color="auto"/>
                <w:left w:val="none" w:sz="0" w:space="0" w:color="auto"/>
                <w:bottom w:val="none" w:sz="0" w:space="0" w:color="auto"/>
                <w:right w:val="none" w:sz="0" w:space="0" w:color="auto"/>
              </w:divBdr>
            </w:div>
            <w:div w:id="642396526">
              <w:marLeft w:val="0"/>
              <w:marRight w:val="0"/>
              <w:marTop w:val="0"/>
              <w:marBottom w:val="0"/>
              <w:divBdr>
                <w:top w:val="none" w:sz="0" w:space="0" w:color="auto"/>
                <w:left w:val="none" w:sz="0" w:space="0" w:color="auto"/>
                <w:bottom w:val="none" w:sz="0" w:space="0" w:color="auto"/>
                <w:right w:val="none" w:sz="0" w:space="0" w:color="auto"/>
              </w:divBdr>
            </w:div>
            <w:div w:id="1781953253">
              <w:marLeft w:val="0"/>
              <w:marRight w:val="0"/>
              <w:marTop w:val="0"/>
              <w:marBottom w:val="0"/>
              <w:divBdr>
                <w:top w:val="none" w:sz="0" w:space="0" w:color="auto"/>
                <w:left w:val="none" w:sz="0" w:space="0" w:color="auto"/>
                <w:bottom w:val="none" w:sz="0" w:space="0" w:color="auto"/>
                <w:right w:val="none" w:sz="0" w:space="0" w:color="auto"/>
              </w:divBdr>
            </w:div>
            <w:div w:id="1548954451">
              <w:marLeft w:val="0"/>
              <w:marRight w:val="0"/>
              <w:marTop w:val="0"/>
              <w:marBottom w:val="0"/>
              <w:divBdr>
                <w:top w:val="none" w:sz="0" w:space="0" w:color="auto"/>
                <w:left w:val="none" w:sz="0" w:space="0" w:color="auto"/>
                <w:bottom w:val="none" w:sz="0" w:space="0" w:color="auto"/>
                <w:right w:val="none" w:sz="0" w:space="0" w:color="auto"/>
              </w:divBdr>
            </w:div>
            <w:div w:id="800347119">
              <w:marLeft w:val="0"/>
              <w:marRight w:val="0"/>
              <w:marTop w:val="0"/>
              <w:marBottom w:val="0"/>
              <w:divBdr>
                <w:top w:val="none" w:sz="0" w:space="0" w:color="auto"/>
                <w:left w:val="none" w:sz="0" w:space="0" w:color="auto"/>
                <w:bottom w:val="none" w:sz="0" w:space="0" w:color="auto"/>
                <w:right w:val="none" w:sz="0" w:space="0" w:color="auto"/>
              </w:divBdr>
            </w:div>
            <w:div w:id="178158004">
              <w:marLeft w:val="0"/>
              <w:marRight w:val="0"/>
              <w:marTop w:val="0"/>
              <w:marBottom w:val="0"/>
              <w:divBdr>
                <w:top w:val="none" w:sz="0" w:space="0" w:color="auto"/>
                <w:left w:val="none" w:sz="0" w:space="0" w:color="auto"/>
                <w:bottom w:val="none" w:sz="0" w:space="0" w:color="auto"/>
                <w:right w:val="none" w:sz="0" w:space="0" w:color="auto"/>
              </w:divBdr>
            </w:div>
            <w:div w:id="676881586">
              <w:marLeft w:val="0"/>
              <w:marRight w:val="0"/>
              <w:marTop w:val="0"/>
              <w:marBottom w:val="0"/>
              <w:divBdr>
                <w:top w:val="none" w:sz="0" w:space="0" w:color="auto"/>
                <w:left w:val="none" w:sz="0" w:space="0" w:color="auto"/>
                <w:bottom w:val="none" w:sz="0" w:space="0" w:color="auto"/>
                <w:right w:val="none" w:sz="0" w:space="0" w:color="auto"/>
              </w:divBdr>
            </w:div>
            <w:div w:id="686102125">
              <w:marLeft w:val="0"/>
              <w:marRight w:val="0"/>
              <w:marTop w:val="0"/>
              <w:marBottom w:val="0"/>
              <w:divBdr>
                <w:top w:val="none" w:sz="0" w:space="0" w:color="auto"/>
                <w:left w:val="none" w:sz="0" w:space="0" w:color="auto"/>
                <w:bottom w:val="none" w:sz="0" w:space="0" w:color="auto"/>
                <w:right w:val="none" w:sz="0" w:space="0" w:color="auto"/>
              </w:divBdr>
            </w:div>
            <w:div w:id="1336155638">
              <w:marLeft w:val="0"/>
              <w:marRight w:val="0"/>
              <w:marTop w:val="0"/>
              <w:marBottom w:val="0"/>
              <w:divBdr>
                <w:top w:val="none" w:sz="0" w:space="0" w:color="auto"/>
                <w:left w:val="none" w:sz="0" w:space="0" w:color="auto"/>
                <w:bottom w:val="none" w:sz="0" w:space="0" w:color="auto"/>
                <w:right w:val="none" w:sz="0" w:space="0" w:color="auto"/>
              </w:divBdr>
            </w:div>
            <w:div w:id="168106189">
              <w:marLeft w:val="0"/>
              <w:marRight w:val="0"/>
              <w:marTop w:val="0"/>
              <w:marBottom w:val="0"/>
              <w:divBdr>
                <w:top w:val="none" w:sz="0" w:space="0" w:color="auto"/>
                <w:left w:val="none" w:sz="0" w:space="0" w:color="auto"/>
                <w:bottom w:val="none" w:sz="0" w:space="0" w:color="auto"/>
                <w:right w:val="none" w:sz="0" w:space="0" w:color="auto"/>
              </w:divBdr>
            </w:div>
            <w:div w:id="90009814">
              <w:marLeft w:val="0"/>
              <w:marRight w:val="0"/>
              <w:marTop w:val="0"/>
              <w:marBottom w:val="0"/>
              <w:divBdr>
                <w:top w:val="none" w:sz="0" w:space="0" w:color="auto"/>
                <w:left w:val="none" w:sz="0" w:space="0" w:color="auto"/>
                <w:bottom w:val="none" w:sz="0" w:space="0" w:color="auto"/>
                <w:right w:val="none" w:sz="0" w:space="0" w:color="auto"/>
              </w:divBdr>
            </w:div>
            <w:div w:id="1838417051">
              <w:marLeft w:val="0"/>
              <w:marRight w:val="0"/>
              <w:marTop w:val="0"/>
              <w:marBottom w:val="0"/>
              <w:divBdr>
                <w:top w:val="none" w:sz="0" w:space="0" w:color="auto"/>
                <w:left w:val="none" w:sz="0" w:space="0" w:color="auto"/>
                <w:bottom w:val="none" w:sz="0" w:space="0" w:color="auto"/>
                <w:right w:val="none" w:sz="0" w:space="0" w:color="auto"/>
              </w:divBdr>
            </w:div>
            <w:div w:id="633144609">
              <w:marLeft w:val="0"/>
              <w:marRight w:val="0"/>
              <w:marTop w:val="0"/>
              <w:marBottom w:val="0"/>
              <w:divBdr>
                <w:top w:val="none" w:sz="0" w:space="0" w:color="auto"/>
                <w:left w:val="none" w:sz="0" w:space="0" w:color="auto"/>
                <w:bottom w:val="none" w:sz="0" w:space="0" w:color="auto"/>
                <w:right w:val="none" w:sz="0" w:space="0" w:color="auto"/>
              </w:divBdr>
            </w:div>
            <w:div w:id="1085809493">
              <w:marLeft w:val="0"/>
              <w:marRight w:val="0"/>
              <w:marTop w:val="0"/>
              <w:marBottom w:val="0"/>
              <w:divBdr>
                <w:top w:val="none" w:sz="0" w:space="0" w:color="auto"/>
                <w:left w:val="none" w:sz="0" w:space="0" w:color="auto"/>
                <w:bottom w:val="none" w:sz="0" w:space="0" w:color="auto"/>
                <w:right w:val="none" w:sz="0" w:space="0" w:color="auto"/>
              </w:divBdr>
            </w:div>
            <w:div w:id="1934243559">
              <w:marLeft w:val="0"/>
              <w:marRight w:val="0"/>
              <w:marTop w:val="0"/>
              <w:marBottom w:val="0"/>
              <w:divBdr>
                <w:top w:val="none" w:sz="0" w:space="0" w:color="auto"/>
                <w:left w:val="none" w:sz="0" w:space="0" w:color="auto"/>
                <w:bottom w:val="none" w:sz="0" w:space="0" w:color="auto"/>
                <w:right w:val="none" w:sz="0" w:space="0" w:color="auto"/>
              </w:divBdr>
            </w:div>
            <w:div w:id="1116489780">
              <w:marLeft w:val="0"/>
              <w:marRight w:val="0"/>
              <w:marTop w:val="0"/>
              <w:marBottom w:val="0"/>
              <w:divBdr>
                <w:top w:val="none" w:sz="0" w:space="0" w:color="auto"/>
                <w:left w:val="none" w:sz="0" w:space="0" w:color="auto"/>
                <w:bottom w:val="none" w:sz="0" w:space="0" w:color="auto"/>
                <w:right w:val="none" w:sz="0" w:space="0" w:color="auto"/>
              </w:divBdr>
            </w:div>
            <w:div w:id="2113432825">
              <w:marLeft w:val="0"/>
              <w:marRight w:val="0"/>
              <w:marTop w:val="0"/>
              <w:marBottom w:val="0"/>
              <w:divBdr>
                <w:top w:val="none" w:sz="0" w:space="0" w:color="auto"/>
                <w:left w:val="none" w:sz="0" w:space="0" w:color="auto"/>
                <w:bottom w:val="none" w:sz="0" w:space="0" w:color="auto"/>
                <w:right w:val="none" w:sz="0" w:space="0" w:color="auto"/>
              </w:divBdr>
            </w:div>
            <w:div w:id="747116847">
              <w:marLeft w:val="0"/>
              <w:marRight w:val="0"/>
              <w:marTop w:val="0"/>
              <w:marBottom w:val="0"/>
              <w:divBdr>
                <w:top w:val="none" w:sz="0" w:space="0" w:color="auto"/>
                <w:left w:val="none" w:sz="0" w:space="0" w:color="auto"/>
                <w:bottom w:val="none" w:sz="0" w:space="0" w:color="auto"/>
                <w:right w:val="none" w:sz="0" w:space="0" w:color="auto"/>
              </w:divBdr>
            </w:div>
            <w:div w:id="998850577">
              <w:marLeft w:val="0"/>
              <w:marRight w:val="0"/>
              <w:marTop w:val="0"/>
              <w:marBottom w:val="0"/>
              <w:divBdr>
                <w:top w:val="none" w:sz="0" w:space="0" w:color="auto"/>
                <w:left w:val="none" w:sz="0" w:space="0" w:color="auto"/>
                <w:bottom w:val="none" w:sz="0" w:space="0" w:color="auto"/>
                <w:right w:val="none" w:sz="0" w:space="0" w:color="auto"/>
              </w:divBdr>
            </w:div>
            <w:div w:id="1685283238">
              <w:marLeft w:val="0"/>
              <w:marRight w:val="0"/>
              <w:marTop w:val="0"/>
              <w:marBottom w:val="0"/>
              <w:divBdr>
                <w:top w:val="none" w:sz="0" w:space="0" w:color="auto"/>
                <w:left w:val="none" w:sz="0" w:space="0" w:color="auto"/>
                <w:bottom w:val="none" w:sz="0" w:space="0" w:color="auto"/>
                <w:right w:val="none" w:sz="0" w:space="0" w:color="auto"/>
              </w:divBdr>
            </w:div>
            <w:div w:id="1398553743">
              <w:marLeft w:val="0"/>
              <w:marRight w:val="0"/>
              <w:marTop w:val="0"/>
              <w:marBottom w:val="0"/>
              <w:divBdr>
                <w:top w:val="none" w:sz="0" w:space="0" w:color="auto"/>
                <w:left w:val="none" w:sz="0" w:space="0" w:color="auto"/>
                <w:bottom w:val="none" w:sz="0" w:space="0" w:color="auto"/>
                <w:right w:val="none" w:sz="0" w:space="0" w:color="auto"/>
              </w:divBdr>
            </w:div>
            <w:div w:id="1248273750">
              <w:marLeft w:val="0"/>
              <w:marRight w:val="0"/>
              <w:marTop w:val="0"/>
              <w:marBottom w:val="0"/>
              <w:divBdr>
                <w:top w:val="none" w:sz="0" w:space="0" w:color="auto"/>
                <w:left w:val="none" w:sz="0" w:space="0" w:color="auto"/>
                <w:bottom w:val="none" w:sz="0" w:space="0" w:color="auto"/>
                <w:right w:val="none" w:sz="0" w:space="0" w:color="auto"/>
              </w:divBdr>
            </w:div>
            <w:div w:id="1580557765">
              <w:marLeft w:val="0"/>
              <w:marRight w:val="0"/>
              <w:marTop w:val="0"/>
              <w:marBottom w:val="0"/>
              <w:divBdr>
                <w:top w:val="none" w:sz="0" w:space="0" w:color="auto"/>
                <w:left w:val="none" w:sz="0" w:space="0" w:color="auto"/>
                <w:bottom w:val="none" w:sz="0" w:space="0" w:color="auto"/>
                <w:right w:val="none" w:sz="0" w:space="0" w:color="auto"/>
              </w:divBdr>
            </w:div>
            <w:div w:id="1643315514">
              <w:marLeft w:val="0"/>
              <w:marRight w:val="0"/>
              <w:marTop w:val="0"/>
              <w:marBottom w:val="0"/>
              <w:divBdr>
                <w:top w:val="none" w:sz="0" w:space="0" w:color="auto"/>
                <w:left w:val="none" w:sz="0" w:space="0" w:color="auto"/>
                <w:bottom w:val="none" w:sz="0" w:space="0" w:color="auto"/>
                <w:right w:val="none" w:sz="0" w:space="0" w:color="auto"/>
              </w:divBdr>
            </w:div>
            <w:div w:id="542906579">
              <w:marLeft w:val="0"/>
              <w:marRight w:val="0"/>
              <w:marTop w:val="0"/>
              <w:marBottom w:val="0"/>
              <w:divBdr>
                <w:top w:val="none" w:sz="0" w:space="0" w:color="auto"/>
                <w:left w:val="none" w:sz="0" w:space="0" w:color="auto"/>
                <w:bottom w:val="none" w:sz="0" w:space="0" w:color="auto"/>
                <w:right w:val="none" w:sz="0" w:space="0" w:color="auto"/>
              </w:divBdr>
            </w:div>
            <w:div w:id="1411923028">
              <w:marLeft w:val="0"/>
              <w:marRight w:val="0"/>
              <w:marTop w:val="0"/>
              <w:marBottom w:val="0"/>
              <w:divBdr>
                <w:top w:val="none" w:sz="0" w:space="0" w:color="auto"/>
                <w:left w:val="none" w:sz="0" w:space="0" w:color="auto"/>
                <w:bottom w:val="none" w:sz="0" w:space="0" w:color="auto"/>
                <w:right w:val="none" w:sz="0" w:space="0" w:color="auto"/>
              </w:divBdr>
            </w:div>
            <w:div w:id="2007246916">
              <w:marLeft w:val="0"/>
              <w:marRight w:val="0"/>
              <w:marTop w:val="0"/>
              <w:marBottom w:val="0"/>
              <w:divBdr>
                <w:top w:val="none" w:sz="0" w:space="0" w:color="auto"/>
                <w:left w:val="none" w:sz="0" w:space="0" w:color="auto"/>
                <w:bottom w:val="none" w:sz="0" w:space="0" w:color="auto"/>
                <w:right w:val="none" w:sz="0" w:space="0" w:color="auto"/>
              </w:divBdr>
            </w:div>
            <w:div w:id="1408113982">
              <w:marLeft w:val="0"/>
              <w:marRight w:val="0"/>
              <w:marTop w:val="0"/>
              <w:marBottom w:val="0"/>
              <w:divBdr>
                <w:top w:val="none" w:sz="0" w:space="0" w:color="auto"/>
                <w:left w:val="none" w:sz="0" w:space="0" w:color="auto"/>
                <w:bottom w:val="none" w:sz="0" w:space="0" w:color="auto"/>
                <w:right w:val="none" w:sz="0" w:space="0" w:color="auto"/>
              </w:divBdr>
            </w:div>
            <w:div w:id="1372880029">
              <w:marLeft w:val="0"/>
              <w:marRight w:val="0"/>
              <w:marTop w:val="0"/>
              <w:marBottom w:val="0"/>
              <w:divBdr>
                <w:top w:val="none" w:sz="0" w:space="0" w:color="auto"/>
                <w:left w:val="none" w:sz="0" w:space="0" w:color="auto"/>
                <w:bottom w:val="none" w:sz="0" w:space="0" w:color="auto"/>
                <w:right w:val="none" w:sz="0" w:space="0" w:color="auto"/>
              </w:divBdr>
            </w:div>
            <w:div w:id="981157507">
              <w:marLeft w:val="0"/>
              <w:marRight w:val="0"/>
              <w:marTop w:val="0"/>
              <w:marBottom w:val="0"/>
              <w:divBdr>
                <w:top w:val="none" w:sz="0" w:space="0" w:color="auto"/>
                <w:left w:val="none" w:sz="0" w:space="0" w:color="auto"/>
                <w:bottom w:val="none" w:sz="0" w:space="0" w:color="auto"/>
                <w:right w:val="none" w:sz="0" w:space="0" w:color="auto"/>
              </w:divBdr>
            </w:div>
            <w:div w:id="783228919">
              <w:marLeft w:val="0"/>
              <w:marRight w:val="0"/>
              <w:marTop w:val="0"/>
              <w:marBottom w:val="0"/>
              <w:divBdr>
                <w:top w:val="none" w:sz="0" w:space="0" w:color="auto"/>
                <w:left w:val="none" w:sz="0" w:space="0" w:color="auto"/>
                <w:bottom w:val="none" w:sz="0" w:space="0" w:color="auto"/>
                <w:right w:val="none" w:sz="0" w:space="0" w:color="auto"/>
              </w:divBdr>
            </w:div>
            <w:div w:id="1236741246">
              <w:marLeft w:val="0"/>
              <w:marRight w:val="0"/>
              <w:marTop w:val="0"/>
              <w:marBottom w:val="0"/>
              <w:divBdr>
                <w:top w:val="none" w:sz="0" w:space="0" w:color="auto"/>
                <w:left w:val="none" w:sz="0" w:space="0" w:color="auto"/>
                <w:bottom w:val="none" w:sz="0" w:space="0" w:color="auto"/>
                <w:right w:val="none" w:sz="0" w:space="0" w:color="auto"/>
              </w:divBdr>
            </w:div>
            <w:div w:id="1967200793">
              <w:marLeft w:val="0"/>
              <w:marRight w:val="0"/>
              <w:marTop w:val="0"/>
              <w:marBottom w:val="0"/>
              <w:divBdr>
                <w:top w:val="none" w:sz="0" w:space="0" w:color="auto"/>
                <w:left w:val="none" w:sz="0" w:space="0" w:color="auto"/>
                <w:bottom w:val="none" w:sz="0" w:space="0" w:color="auto"/>
                <w:right w:val="none" w:sz="0" w:space="0" w:color="auto"/>
              </w:divBdr>
            </w:div>
            <w:div w:id="1212038489">
              <w:marLeft w:val="0"/>
              <w:marRight w:val="0"/>
              <w:marTop w:val="0"/>
              <w:marBottom w:val="0"/>
              <w:divBdr>
                <w:top w:val="none" w:sz="0" w:space="0" w:color="auto"/>
                <w:left w:val="none" w:sz="0" w:space="0" w:color="auto"/>
                <w:bottom w:val="none" w:sz="0" w:space="0" w:color="auto"/>
                <w:right w:val="none" w:sz="0" w:space="0" w:color="auto"/>
              </w:divBdr>
            </w:div>
            <w:div w:id="317003992">
              <w:marLeft w:val="0"/>
              <w:marRight w:val="0"/>
              <w:marTop w:val="0"/>
              <w:marBottom w:val="0"/>
              <w:divBdr>
                <w:top w:val="none" w:sz="0" w:space="0" w:color="auto"/>
                <w:left w:val="none" w:sz="0" w:space="0" w:color="auto"/>
                <w:bottom w:val="none" w:sz="0" w:space="0" w:color="auto"/>
                <w:right w:val="none" w:sz="0" w:space="0" w:color="auto"/>
              </w:divBdr>
            </w:div>
            <w:div w:id="695081016">
              <w:marLeft w:val="0"/>
              <w:marRight w:val="0"/>
              <w:marTop w:val="0"/>
              <w:marBottom w:val="0"/>
              <w:divBdr>
                <w:top w:val="none" w:sz="0" w:space="0" w:color="auto"/>
                <w:left w:val="none" w:sz="0" w:space="0" w:color="auto"/>
                <w:bottom w:val="none" w:sz="0" w:space="0" w:color="auto"/>
                <w:right w:val="none" w:sz="0" w:space="0" w:color="auto"/>
              </w:divBdr>
            </w:div>
            <w:div w:id="691304835">
              <w:marLeft w:val="0"/>
              <w:marRight w:val="0"/>
              <w:marTop w:val="0"/>
              <w:marBottom w:val="0"/>
              <w:divBdr>
                <w:top w:val="none" w:sz="0" w:space="0" w:color="auto"/>
                <w:left w:val="none" w:sz="0" w:space="0" w:color="auto"/>
                <w:bottom w:val="none" w:sz="0" w:space="0" w:color="auto"/>
                <w:right w:val="none" w:sz="0" w:space="0" w:color="auto"/>
              </w:divBdr>
            </w:div>
            <w:div w:id="1192231881">
              <w:marLeft w:val="0"/>
              <w:marRight w:val="0"/>
              <w:marTop w:val="0"/>
              <w:marBottom w:val="0"/>
              <w:divBdr>
                <w:top w:val="none" w:sz="0" w:space="0" w:color="auto"/>
                <w:left w:val="none" w:sz="0" w:space="0" w:color="auto"/>
                <w:bottom w:val="none" w:sz="0" w:space="0" w:color="auto"/>
                <w:right w:val="none" w:sz="0" w:space="0" w:color="auto"/>
              </w:divBdr>
            </w:div>
            <w:div w:id="1352951363">
              <w:marLeft w:val="0"/>
              <w:marRight w:val="0"/>
              <w:marTop w:val="0"/>
              <w:marBottom w:val="0"/>
              <w:divBdr>
                <w:top w:val="none" w:sz="0" w:space="0" w:color="auto"/>
                <w:left w:val="none" w:sz="0" w:space="0" w:color="auto"/>
                <w:bottom w:val="none" w:sz="0" w:space="0" w:color="auto"/>
                <w:right w:val="none" w:sz="0" w:space="0" w:color="auto"/>
              </w:divBdr>
            </w:div>
            <w:div w:id="903491498">
              <w:marLeft w:val="0"/>
              <w:marRight w:val="0"/>
              <w:marTop w:val="0"/>
              <w:marBottom w:val="0"/>
              <w:divBdr>
                <w:top w:val="none" w:sz="0" w:space="0" w:color="auto"/>
                <w:left w:val="none" w:sz="0" w:space="0" w:color="auto"/>
                <w:bottom w:val="none" w:sz="0" w:space="0" w:color="auto"/>
                <w:right w:val="none" w:sz="0" w:space="0" w:color="auto"/>
              </w:divBdr>
            </w:div>
            <w:div w:id="373388428">
              <w:marLeft w:val="0"/>
              <w:marRight w:val="0"/>
              <w:marTop w:val="0"/>
              <w:marBottom w:val="0"/>
              <w:divBdr>
                <w:top w:val="none" w:sz="0" w:space="0" w:color="auto"/>
                <w:left w:val="none" w:sz="0" w:space="0" w:color="auto"/>
                <w:bottom w:val="none" w:sz="0" w:space="0" w:color="auto"/>
                <w:right w:val="none" w:sz="0" w:space="0" w:color="auto"/>
              </w:divBdr>
            </w:div>
            <w:div w:id="1464694460">
              <w:marLeft w:val="0"/>
              <w:marRight w:val="0"/>
              <w:marTop w:val="0"/>
              <w:marBottom w:val="0"/>
              <w:divBdr>
                <w:top w:val="none" w:sz="0" w:space="0" w:color="auto"/>
                <w:left w:val="none" w:sz="0" w:space="0" w:color="auto"/>
                <w:bottom w:val="none" w:sz="0" w:space="0" w:color="auto"/>
                <w:right w:val="none" w:sz="0" w:space="0" w:color="auto"/>
              </w:divBdr>
            </w:div>
            <w:div w:id="876357904">
              <w:marLeft w:val="0"/>
              <w:marRight w:val="0"/>
              <w:marTop w:val="0"/>
              <w:marBottom w:val="0"/>
              <w:divBdr>
                <w:top w:val="none" w:sz="0" w:space="0" w:color="auto"/>
                <w:left w:val="none" w:sz="0" w:space="0" w:color="auto"/>
                <w:bottom w:val="none" w:sz="0" w:space="0" w:color="auto"/>
                <w:right w:val="none" w:sz="0" w:space="0" w:color="auto"/>
              </w:divBdr>
            </w:div>
            <w:div w:id="1696730823">
              <w:marLeft w:val="0"/>
              <w:marRight w:val="0"/>
              <w:marTop w:val="0"/>
              <w:marBottom w:val="0"/>
              <w:divBdr>
                <w:top w:val="none" w:sz="0" w:space="0" w:color="auto"/>
                <w:left w:val="none" w:sz="0" w:space="0" w:color="auto"/>
                <w:bottom w:val="none" w:sz="0" w:space="0" w:color="auto"/>
                <w:right w:val="none" w:sz="0" w:space="0" w:color="auto"/>
              </w:divBdr>
            </w:div>
            <w:div w:id="115608353">
              <w:marLeft w:val="0"/>
              <w:marRight w:val="0"/>
              <w:marTop w:val="0"/>
              <w:marBottom w:val="0"/>
              <w:divBdr>
                <w:top w:val="none" w:sz="0" w:space="0" w:color="auto"/>
                <w:left w:val="none" w:sz="0" w:space="0" w:color="auto"/>
                <w:bottom w:val="none" w:sz="0" w:space="0" w:color="auto"/>
                <w:right w:val="none" w:sz="0" w:space="0" w:color="auto"/>
              </w:divBdr>
            </w:div>
            <w:div w:id="33429820">
              <w:marLeft w:val="0"/>
              <w:marRight w:val="0"/>
              <w:marTop w:val="0"/>
              <w:marBottom w:val="0"/>
              <w:divBdr>
                <w:top w:val="none" w:sz="0" w:space="0" w:color="auto"/>
                <w:left w:val="none" w:sz="0" w:space="0" w:color="auto"/>
                <w:bottom w:val="none" w:sz="0" w:space="0" w:color="auto"/>
                <w:right w:val="none" w:sz="0" w:space="0" w:color="auto"/>
              </w:divBdr>
            </w:div>
            <w:div w:id="278219890">
              <w:marLeft w:val="0"/>
              <w:marRight w:val="0"/>
              <w:marTop w:val="0"/>
              <w:marBottom w:val="0"/>
              <w:divBdr>
                <w:top w:val="none" w:sz="0" w:space="0" w:color="auto"/>
                <w:left w:val="none" w:sz="0" w:space="0" w:color="auto"/>
                <w:bottom w:val="none" w:sz="0" w:space="0" w:color="auto"/>
                <w:right w:val="none" w:sz="0" w:space="0" w:color="auto"/>
              </w:divBdr>
            </w:div>
            <w:div w:id="1371496895">
              <w:marLeft w:val="0"/>
              <w:marRight w:val="0"/>
              <w:marTop w:val="0"/>
              <w:marBottom w:val="0"/>
              <w:divBdr>
                <w:top w:val="none" w:sz="0" w:space="0" w:color="auto"/>
                <w:left w:val="none" w:sz="0" w:space="0" w:color="auto"/>
                <w:bottom w:val="none" w:sz="0" w:space="0" w:color="auto"/>
                <w:right w:val="none" w:sz="0" w:space="0" w:color="auto"/>
              </w:divBdr>
            </w:div>
            <w:div w:id="2128504763">
              <w:marLeft w:val="0"/>
              <w:marRight w:val="0"/>
              <w:marTop w:val="0"/>
              <w:marBottom w:val="0"/>
              <w:divBdr>
                <w:top w:val="none" w:sz="0" w:space="0" w:color="auto"/>
                <w:left w:val="none" w:sz="0" w:space="0" w:color="auto"/>
                <w:bottom w:val="none" w:sz="0" w:space="0" w:color="auto"/>
                <w:right w:val="none" w:sz="0" w:space="0" w:color="auto"/>
              </w:divBdr>
            </w:div>
            <w:div w:id="393435162">
              <w:marLeft w:val="0"/>
              <w:marRight w:val="0"/>
              <w:marTop w:val="0"/>
              <w:marBottom w:val="0"/>
              <w:divBdr>
                <w:top w:val="none" w:sz="0" w:space="0" w:color="auto"/>
                <w:left w:val="none" w:sz="0" w:space="0" w:color="auto"/>
                <w:bottom w:val="none" w:sz="0" w:space="0" w:color="auto"/>
                <w:right w:val="none" w:sz="0" w:space="0" w:color="auto"/>
              </w:divBdr>
            </w:div>
            <w:div w:id="2082410575">
              <w:marLeft w:val="0"/>
              <w:marRight w:val="0"/>
              <w:marTop w:val="0"/>
              <w:marBottom w:val="0"/>
              <w:divBdr>
                <w:top w:val="none" w:sz="0" w:space="0" w:color="auto"/>
                <w:left w:val="none" w:sz="0" w:space="0" w:color="auto"/>
                <w:bottom w:val="none" w:sz="0" w:space="0" w:color="auto"/>
                <w:right w:val="none" w:sz="0" w:space="0" w:color="auto"/>
              </w:divBdr>
            </w:div>
            <w:div w:id="832767899">
              <w:marLeft w:val="0"/>
              <w:marRight w:val="0"/>
              <w:marTop w:val="0"/>
              <w:marBottom w:val="0"/>
              <w:divBdr>
                <w:top w:val="none" w:sz="0" w:space="0" w:color="auto"/>
                <w:left w:val="none" w:sz="0" w:space="0" w:color="auto"/>
                <w:bottom w:val="none" w:sz="0" w:space="0" w:color="auto"/>
                <w:right w:val="none" w:sz="0" w:space="0" w:color="auto"/>
              </w:divBdr>
            </w:div>
            <w:div w:id="1345479983">
              <w:marLeft w:val="0"/>
              <w:marRight w:val="0"/>
              <w:marTop w:val="0"/>
              <w:marBottom w:val="0"/>
              <w:divBdr>
                <w:top w:val="none" w:sz="0" w:space="0" w:color="auto"/>
                <w:left w:val="none" w:sz="0" w:space="0" w:color="auto"/>
                <w:bottom w:val="none" w:sz="0" w:space="0" w:color="auto"/>
                <w:right w:val="none" w:sz="0" w:space="0" w:color="auto"/>
              </w:divBdr>
            </w:div>
            <w:div w:id="1676227493">
              <w:marLeft w:val="0"/>
              <w:marRight w:val="0"/>
              <w:marTop w:val="0"/>
              <w:marBottom w:val="0"/>
              <w:divBdr>
                <w:top w:val="none" w:sz="0" w:space="0" w:color="auto"/>
                <w:left w:val="none" w:sz="0" w:space="0" w:color="auto"/>
                <w:bottom w:val="none" w:sz="0" w:space="0" w:color="auto"/>
                <w:right w:val="none" w:sz="0" w:space="0" w:color="auto"/>
              </w:divBdr>
            </w:div>
            <w:div w:id="1516335733">
              <w:marLeft w:val="0"/>
              <w:marRight w:val="0"/>
              <w:marTop w:val="0"/>
              <w:marBottom w:val="0"/>
              <w:divBdr>
                <w:top w:val="none" w:sz="0" w:space="0" w:color="auto"/>
                <w:left w:val="none" w:sz="0" w:space="0" w:color="auto"/>
                <w:bottom w:val="none" w:sz="0" w:space="0" w:color="auto"/>
                <w:right w:val="none" w:sz="0" w:space="0" w:color="auto"/>
              </w:divBdr>
            </w:div>
            <w:div w:id="183372825">
              <w:marLeft w:val="0"/>
              <w:marRight w:val="0"/>
              <w:marTop w:val="0"/>
              <w:marBottom w:val="0"/>
              <w:divBdr>
                <w:top w:val="none" w:sz="0" w:space="0" w:color="auto"/>
                <w:left w:val="none" w:sz="0" w:space="0" w:color="auto"/>
                <w:bottom w:val="none" w:sz="0" w:space="0" w:color="auto"/>
                <w:right w:val="none" w:sz="0" w:space="0" w:color="auto"/>
              </w:divBdr>
            </w:div>
            <w:div w:id="480855074">
              <w:marLeft w:val="0"/>
              <w:marRight w:val="0"/>
              <w:marTop w:val="0"/>
              <w:marBottom w:val="0"/>
              <w:divBdr>
                <w:top w:val="none" w:sz="0" w:space="0" w:color="auto"/>
                <w:left w:val="none" w:sz="0" w:space="0" w:color="auto"/>
                <w:bottom w:val="none" w:sz="0" w:space="0" w:color="auto"/>
                <w:right w:val="none" w:sz="0" w:space="0" w:color="auto"/>
              </w:divBdr>
            </w:div>
            <w:div w:id="1463038373">
              <w:marLeft w:val="0"/>
              <w:marRight w:val="0"/>
              <w:marTop w:val="0"/>
              <w:marBottom w:val="0"/>
              <w:divBdr>
                <w:top w:val="none" w:sz="0" w:space="0" w:color="auto"/>
                <w:left w:val="none" w:sz="0" w:space="0" w:color="auto"/>
                <w:bottom w:val="none" w:sz="0" w:space="0" w:color="auto"/>
                <w:right w:val="none" w:sz="0" w:space="0" w:color="auto"/>
              </w:divBdr>
            </w:div>
            <w:div w:id="248076884">
              <w:marLeft w:val="0"/>
              <w:marRight w:val="0"/>
              <w:marTop w:val="0"/>
              <w:marBottom w:val="0"/>
              <w:divBdr>
                <w:top w:val="none" w:sz="0" w:space="0" w:color="auto"/>
                <w:left w:val="none" w:sz="0" w:space="0" w:color="auto"/>
                <w:bottom w:val="none" w:sz="0" w:space="0" w:color="auto"/>
                <w:right w:val="none" w:sz="0" w:space="0" w:color="auto"/>
              </w:divBdr>
            </w:div>
            <w:div w:id="1667397539">
              <w:marLeft w:val="0"/>
              <w:marRight w:val="0"/>
              <w:marTop w:val="0"/>
              <w:marBottom w:val="0"/>
              <w:divBdr>
                <w:top w:val="none" w:sz="0" w:space="0" w:color="auto"/>
                <w:left w:val="none" w:sz="0" w:space="0" w:color="auto"/>
                <w:bottom w:val="none" w:sz="0" w:space="0" w:color="auto"/>
                <w:right w:val="none" w:sz="0" w:space="0" w:color="auto"/>
              </w:divBdr>
            </w:div>
            <w:div w:id="1244875184">
              <w:marLeft w:val="0"/>
              <w:marRight w:val="0"/>
              <w:marTop w:val="0"/>
              <w:marBottom w:val="0"/>
              <w:divBdr>
                <w:top w:val="none" w:sz="0" w:space="0" w:color="auto"/>
                <w:left w:val="none" w:sz="0" w:space="0" w:color="auto"/>
                <w:bottom w:val="none" w:sz="0" w:space="0" w:color="auto"/>
                <w:right w:val="none" w:sz="0" w:space="0" w:color="auto"/>
              </w:divBdr>
            </w:div>
            <w:div w:id="2013556993">
              <w:marLeft w:val="0"/>
              <w:marRight w:val="0"/>
              <w:marTop w:val="0"/>
              <w:marBottom w:val="0"/>
              <w:divBdr>
                <w:top w:val="none" w:sz="0" w:space="0" w:color="auto"/>
                <w:left w:val="none" w:sz="0" w:space="0" w:color="auto"/>
                <w:bottom w:val="none" w:sz="0" w:space="0" w:color="auto"/>
                <w:right w:val="none" w:sz="0" w:space="0" w:color="auto"/>
              </w:divBdr>
            </w:div>
            <w:div w:id="1863862194">
              <w:marLeft w:val="0"/>
              <w:marRight w:val="0"/>
              <w:marTop w:val="0"/>
              <w:marBottom w:val="0"/>
              <w:divBdr>
                <w:top w:val="none" w:sz="0" w:space="0" w:color="auto"/>
                <w:left w:val="none" w:sz="0" w:space="0" w:color="auto"/>
                <w:bottom w:val="none" w:sz="0" w:space="0" w:color="auto"/>
                <w:right w:val="none" w:sz="0" w:space="0" w:color="auto"/>
              </w:divBdr>
            </w:div>
            <w:div w:id="162937178">
              <w:marLeft w:val="0"/>
              <w:marRight w:val="0"/>
              <w:marTop w:val="0"/>
              <w:marBottom w:val="0"/>
              <w:divBdr>
                <w:top w:val="none" w:sz="0" w:space="0" w:color="auto"/>
                <w:left w:val="none" w:sz="0" w:space="0" w:color="auto"/>
                <w:bottom w:val="none" w:sz="0" w:space="0" w:color="auto"/>
                <w:right w:val="none" w:sz="0" w:space="0" w:color="auto"/>
              </w:divBdr>
            </w:div>
            <w:div w:id="1235430042">
              <w:marLeft w:val="0"/>
              <w:marRight w:val="0"/>
              <w:marTop w:val="0"/>
              <w:marBottom w:val="0"/>
              <w:divBdr>
                <w:top w:val="none" w:sz="0" w:space="0" w:color="auto"/>
                <w:left w:val="none" w:sz="0" w:space="0" w:color="auto"/>
                <w:bottom w:val="none" w:sz="0" w:space="0" w:color="auto"/>
                <w:right w:val="none" w:sz="0" w:space="0" w:color="auto"/>
              </w:divBdr>
            </w:div>
            <w:div w:id="1693218125">
              <w:marLeft w:val="0"/>
              <w:marRight w:val="0"/>
              <w:marTop w:val="0"/>
              <w:marBottom w:val="0"/>
              <w:divBdr>
                <w:top w:val="none" w:sz="0" w:space="0" w:color="auto"/>
                <w:left w:val="none" w:sz="0" w:space="0" w:color="auto"/>
                <w:bottom w:val="none" w:sz="0" w:space="0" w:color="auto"/>
                <w:right w:val="none" w:sz="0" w:space="0" w:color="auto"/>
              </w:divBdr>
            </w:div>
            <w:div w:id="696783764">
              <w:marLeft w:val="0"/>
              <w:marRight w:val="0"/>
              <w:marTop w:val="0"/>
              <w:marBottom w:val="0"/>
              <w:divBdr>
                <w:top w:val="none" w:sz="0" w:space="0" w:color="auto"/>
                <w:left w:val="none" w:sz="0" w:space="0" w:color="auto"/>
                <w:bottom w:val="none" w:sz="0" w:space="0" w:color="auto"/>
                <w:right w:val="none" w:sz="0" w:space="0" w:color="auto"/>
              </w:divBdr>
            </w:div>
            <w:div w:id="425348713">
              <w:marLeft w:val="0"/>
              <w:marRight w:val="0"/>
              <w:marTop w:val="0"/>
              <w:marBottom w:val="0"/>
              <w:divBdr>
                <w:top w:val="none" w:sz="0" w:space="0" w:color="auto"/>
                <w:left w:val="none" w:sz="0" w:space="0" w:color="auto"/>
                <w:bottom w:val="none" w:sz="0" w:space="0" w:color="auto"/>
                <w:right w:val="none" w:sz="0" w:space="0" w:color="auto"/>
              </w:divBdr>
            </w:div>
            <w:div w:id="1030060586">
              <w:marLeft w:val="0"/>
              <w:marRight w:val="0"/>
              <w:marTop w:val="0"/>
              <w:marBottom w:val="0"/>
              <w:divBdr>
                <w:top w:val="none" w:sz="0" w:space="0" w:color="auto"/>
                <w:left w:val="none" w:sz="0" w:space="0" w:color="auto"/>
                <w:bottom w:val="none" w:sz="0" w:space="0" w:color="auto"/>
                <w:right w:val="none" w:sz="0" w:space="0" w:color="auto"/>
              </w:divBdr>
            </w:div>
            <w:div w:id="1531187232">
              <w:marLeft w:val="0"/>
              <w:marRight w:val="0"/>
              <w:marTop w:val="0"/>
              <w:marBottom w:val="0"/>
              <w:divBdr>
                <w:top w:val="none" w:sz="0" w:space="0" w:color="auto"/>
                <w:left w:val="none" w:sz="0" w:space="0" w:color="auto"/>
                <w:bottom w:val="none" w:sz="0" w:space="0" w:color="auto"/>
                <w:right w:val="none" w:sz="0" w:space="0" w:color="auto"/>
              </w:divBdr>
            </w:div>
            <w:div w:id="856236488">
              <w:marLeft w:val="0"/>
              <w:marRight w:val="0"/>
              <w:marTop w:val="0"/>
              <w:marBottom w:val="0"/>
              <w:divBdr>
                <w:top w:val="none" w:sz="0" w:space="0" w:color="auto"/>
                <w:left w:val="none" w:sz="0" w:space="0" w:color="auto"/>
                <w:bottom w:val="none" w:sz="0" w:space="0" w:color="auto"/>
                <w:right w:val="none" w:sz="0" w:space="0" w:color="auto"/>
              </w:divBdr>
            </w:div>
            <w:div w:id="45492304">
              <w:marLeft w:val="0"/>
              <w:marRight w:val="0"/>
              <w:marTop w:val="0"/>
              <w:marBottom w:val="0"/>
              <w:divBdr>
                <w:top w:val="none" w:sz="0" w:space="0" w:color="auto"/>
                <w:left w:val="none" w:sz="0" w:space="0" w:color="auto"/>
                <w:bottom w:val="none" w:sz="0" w:space="0" w:color="auto"/>
                <w:right w:val="none" w:sz="0" w:space="0" w:color="auto"/>
              </w:divBdr>
            </w:div>
            <w:div w:id="627392032">
              <w:marLeft w:val="0"/>
              <w:marRight w:val="0"/>
              <w:marTop w:val="0"/>
              <w:marBottom w:val="0"/>
              <w:divBdr>
                <w:top w:val="none" w:sz="0" w:space="0" w:color="auto"/>
                <w:left w:val="none" w:sz="0" w:space="0" w:color="auto"/>
                <w:bottom w:val="none" w:sz="0" w:space="0" w:color="auto"/>
                <w:right w:val="none" w:sz="0" w:space="0" w:color="auto"/>
              </w:divBdr>
            </w:div>
            <w:div w:id="1881094089">
              <w:marLeft w:val="0"/>
              <w:marRight w:val="0"/>
              <w:marTop w:val="0"/>
              <w:marBottom w:val="0"/>
              <w:divBdr>
                <w:top w:val="none" w:sz="0" w:space="0" w:color="auto"/>
                <w:left w:val="none" w:sz="0" w:space="0" w:color="auto"/>
                <w:bottom w:val="none" w:sz="0" w:space="0" w:color="auto"/>
                <w:right w:val="none" w:sz="0" w:space="0" w:color="auto"/>
              </w:divBdr>
            </w:div>
            <w:div w:id="613250185">
              <w:marLeft w:val="0"/>
              <w:marRight w:val="0"/>
              <w:marTop w:val="0"/>
              <w:marBottom w:val="0"/>
              <w:divBdr>
                <w:top w:val="none" w:sz="0" w:space="0" w:color="auto"/>
                <w:left w:val="none" w:sz="0" w:space="0" w:color="auto"/>
                <w:bottom w:val="none" w:sz="0" w:space="0" w:color="auto"/>
                <w:right w:val="none" w:sz="0" w:space="0" w:color="auto"/>
              </w:divBdr>
            </w:div>
            <w:div w:id="1326862776">
              <w:marLeft w:val="0"/>
              <w:marRight w:val="0"/>
              <w:marTop w:val="0"/>
              <w:marBottom w:val="0"/>
              <w:divBdr>
                <w:top w:val="none" w:sz="0" w:space="0" w:color="auto"/>
                <w:left w:val="none" w:sz="0" w:space="0" w:color="auto"/>
                <w:bottom w:val="none" w:sz="0" w:space="0" w:color="auto"/>
                <w:right w:val="none" w:sz="0" w:space="0" w:color="auto"/>
              </w:divBdr>
            </w:div>
            <w:div w:id="227350004">
              <w:marLeft w:val="0"/>
              <w:marRight w:val="0"/>
              <w:marTop w:val="0"/>
              <w:marBottom w:val="0"/>
              <w:divBdr>
                <w:top w:val="none" w:sz="0" w:space="0" w:color="auto"/>
                <w:left w:val="none" w:sz="0" w:space="0" w:color="auto"/>
                <w:bottom w:val="none" w:sz="0" w:space="0" w:color="auto"/>
                <w:right w:val="none" w:sz="0" w:space="0" w:color="auto"/>
              </w:divBdr>
            </w:div>
            <w:div w:id="1297950357">
              <w:marLeft w:val="0"/>
              <w:marRight w:val="0"/>
              <w:marTop w:val="0"/>
              <w:marBottom w:val="0"/>
              <w:divBdr>
                <w:top w:val="none" w:sz="0" w:space="0" w:color="auto"/>
                <w:left w:val="none" w:sz="0" w:space="0" w:color="auto"/>
                <w:bottom w:val="none" w:sz="0" w:space="0" w:color="auto"/>
                <w:right w:val="none" w:sz="0" w:space="0" w:color="auto"/>
              </w:divBdr>
            </w:div>
            <w:div w:id="899903135">
              <w:marLeft w:val="0"/>
              <w:marRight w:val="0"/>
              <w:marTop w:val="0"/>
              <w:marBottom w:val="0"/>
              <w:divBdr>
                <w:top w:val="none" w:sz="0" w:space="0" w:color="auto"/>
                <w:left w:val="none" w:sz="0" w:space="0" w:color="auto"/>
                <w:bottom w:val="none" w:sz="0" w:space="0" w:color="auto"/>
                <w:right w:val="none" w:sz="0" w:space="0" w:color="auto"/>
              </w:divBdr>
            </w:div>
            <w:div w:id="1822692243">
              <w:marLeft w:val="0"/>
              <w:marRight w:val="0"/>
              <w:marTop w:val="0"/>
              <w:marBottom w:val="0"/>
              <w:divBdr>
                <w:top w:val="none" w:sz="0" w:space="0" w:color="auto"/>
                <w:left w:val="none" w:sz="0" w:space="0" w:color="auto"/>
                <w:bottom w:val="none" w:sz="0" w:space="0" w:color="auto"/>
                <w:right w:val="none" w:sz="0" w:space="0" w:color="auto"/>
              </w:divBdr>
            </w:div>
            <w:div w:id="159663080">
              <w:marLeft w:val="0"/>
              <w:marRight w:val="0"/>
              <w:marTop w:val="0"/>
              <w:marBottom w:val="0"/>
              <w:divBdr>
                <w:top w:val="none" w:sz="0" w:space="0" w:color="auto"/>
                <w:left w:val="none" w:sz="0" w:space="0" w:color="auto"/>
                <w:bottom w:val="none" w:sz="0" w:space="0" w:color="auto"/>
                <w:right w:val="none" w:sz="0" w:space="0" w:color="auto"/>
              </w:divBdr>
            </w:div>
            <w:div w:id="1066991670">
              <w:marLeft w:val="0"/>
              <w:marRight w:val="0"/>
              <w:marTop w:val="0"/>
              <w:marBottom w:val="0"/>
              <w:divBdr>
                <w:top w:val="none" w:sz="0" w:space="0" w:color="auto"/>
                <w:left w:val="none" w:sz="0" w:space="0" w:color="auto"/>
                <w:bottom w:val="none" w:sz="0" w:space="0" w:color="auto"/>
                <w:right w:val="none" w:sz="0" w:space="0" w:color="auto"/>
              </w:divBdr>
            </w:div>
            <w:div w:id="770322814">
              <w:marLeft w:val="0"/>
              <w:marRight w:val="0"/>
              <w:marTop w:val="0"/>
              <w:marBottom w:val="0"/>
              <w:divBdr>
                <w:top w:val="none" w:sz="0" w:space="0" w:color="auto"/>
                <w:left w:val="none" w:sz="0" w:space="0" w:color="auto"/>
                <w:bottom w:val="none" w:sz="0" w:space="0" w:color="auto"/>
                <w:right w:val="none" w:sz="0" w:space="0" w:color="auto"/>
              </w:divBdr>
            </w:div>
            <w:div w:id="1335106555">
              <w:marLeft w:val="0"/>
              <w:marRight w:val="0"/>
              <w:marTop w:val="0"/>
              <w:marBottom w:val="0"/>
              <w:divBdr>
                <w:top w:val="none" w:sz="0" w:space="0" w:color="auto"/>
                <w:left w:val="none" w:sz="0" w:space="0" w:color="auto"/>
                <w:bottom w:val="none" w:sz="0" w:space="0" w:color="auto"/>
                <w:right w:val="none" w:sz="0" w:space="0" w:color="auto"/>
              </w:divBdr>
            </w:div>
            <w:div w:id="1962950907">
              <w:marLeft w:val="0"/>
              <w:marRight w:val="0"/>
              <w:marTop w:val="0"/>
              <w:marBottom w:val="0"/>
              <w:divBdr>
                <w:top w:val="none" w:sz="0" w:space="0" w:color="auto"/>
                <w:left w:val="none" w:sz="0" w:space="0" w:color="auto"/>
                <w:bottom w:val="none" w:sz="0" w:space="0" w:color="auto"/>
                <w:right w:val="none" w:sz="0" w:space="0" w:color="auto"/>
              </w:divBdr>
            </w:div>
            <w:div w:id="125511587">
              <w:marLeft w:val="0"/>
              <w:marRight w:val="0"/>
              <w:marTop w:val="0"/>
              <w:marBottom w:val="0"/>
              <w:divBdr>
                <w:top w:val="none" w:sz="0" w:space="0" w:color="auto"/>
                <w:left w:val="none" w:sz="0" w:space="0" w:color="auto"/>
                <w:bottom w:val="none" w:sz="0" w:space="0" w:color="auto"/>
                <w:right w:val="none" w:sz="0" w:space="0" w:color="auto"/>
              </w:divBdr>
            </w:div>
            <w:div w:id="990521407">
              <w:marLeft w:val="0"/>
              <w:marRight w:val="0"/>
              <w:marTop w:val="0"/>
              <w:marBottom w:val="0"/>
              <w:divBdr>
                <w:top w:val="none" w:sz="0" w:space="0" w:color="auto"/>
                <w:left w:val="none" w:sz="0" w:space="0" w:color="auto"/>
                <w:bottom w:val="none" w:sz="0" w:space="0" w:color="auto"/>
                <w:right w:val="none" w:sz="0" w:space="0" w:color="auto"/>
              </w:divBdr>
            </w:div>
            <w:div w:id="500001333">
              <w:marLeft w:val="0"/>
              <w:marRight w:val="0"/>
              <w:marTop w:val="0"/>
              <w:marBottom w:val="0"/>
              <w:divBdr>
                <w:top w:val="none" w:sz="0" w:space="0" w:color="auto"/>
                <w:left w:val="none" w:sz="0" w:space="0" w:color="auto"/>
                <w:bottom w:val="none" w:sz="0" w:space="0" w:color="auto"/>
                <w:right w:val="none" w:sz="0" w:space="0" w:color="auto"/>
              </w:divBdr>
            </w:div>
            <w:div w:id="471024807">
              <w:marLeft w:val="0"/>
              <w:marRight w:val="0"/>
              <w:marTop w:val="0"/>
              <w:marBottom w:val="0"/>
              <w:divBdr>
                <w:top w:val="none" w:sz="0" w:space="0" w:color="auto"/>
                <w:left w:val="none" w:sz="0" w:space="0" w:color="auto"/>
                <w:bottom w:val="none" w:sz="0" w:space="0" w:color="auto"/>
                <w:right w:val="none" w:sz="0" w:space="0" w:color="auto"/>
              </w:divBdr>
            </w:div>
            <w:div w:id="1488403953">
              <w:marLeft w:val="0"/>
              <w:marRight w:val="0"/>
              <w:marTop w:val="0"/>
              <w:marBottom w:val="0"/>
              <w:divBdr>
                <w:top w:val="none" w:sz="0" w:space="0" w:color="auto"/>
                <w:left w:val="none" w:sz="0" w:space="0" w:color="auto"/>
                <w:bottom w:val="none" w:sz="0" w:space="0" w:color="auto"/>
                <w:right w:val="none" w:sz="0" w:space="0" w:color="auto"/>
              </w:divBdr>
            </w:div>
            <w:div w:id="1615939446">
              <w:marLeft w:val="0"/>
              <w:marRight w:val="0"/>
              <w:marTop w:val="0"/>
              <w:marBottom w:val="0"/>
              <w:divBdr>
                <w:top w:val="none" w:sz="0" w:space="0" w:color="auto"/>
                <w:left w:val="none" w:sz="0" w:space="0" w:color="auto"/>
                <w:bottom w:val="none" w:sz="0" w:space="0" w:color="auto"/>
                <w:right w:val="none" w:sz="0" w:space="0" w:color="auto"/>
              </w:divBdr>
            </w:div>
            <w:div w:id="589899043">
              <w:marLeft w:val="0"/>
              <w:marRight w:val="0"/>
              <w:marTop w:val="0"/>
              <w:marBottom w:val="0"/>
              <w:divBdr>
                <w:top w:val="none" w:sz="0" w:space="0" w:color="auto"/>
                <w:left w:val="none" w:sz="0" w:space="0" w:color="auto"/>
                <w:bottom w:val="none" w:sz="0" w:space="0" w:color="auto"/>
                <w:right w:val="none" w:sz="0" w:space="0" w:color="auto"/>
              </w:divBdr>
            </w:div>
            <w:div w:id="1290236320">
              <w:marLeft w:val="0"/>
              <w:marRight w:val="0"/>
              <w:marTop w:val="0"/>
              <w:marBottom w:val="0"/>
              <w:divBdr>
                <w:top w:val="none" w:sz="0" w:space="0" w:color="auto"/>
                <w:left w:val="none" w:sz="0" w:space="0" w:color="auto"/>
                <w:bottom w:val="none" w:sz="0" w:space="0" w:color="auto"/>
                <w:right w:val="none" w:sz="0" w:space="0" w:color="auto"/>
              </w:divBdr>
            </w:div>
            <w:div w:id="865601550">
              <w:marLeft w:val="0"/>
              <w:marRight w:val="0"/>
              <w:marTop w:val="0"/>
              <w:marBottom w:val="0"/>
              <w:divBdr>
                <w:top w:val="none" w:sz="0" w:space="0" w:color="auto"/>
                <w:left w:val="none" w:sz="0" w:space="0" w:color="auto"/>
                <w:bottom w:val="none" w:sz="0" w:space="0" w:color="auto"/>
                <w:right w:val="none" w:sz="0" w:space="0" w:color="auto"/>
              </w:divBdr>
            </w:div>
            <w:div w:id="481698057">
              <w:marLeft w:val="0"/>
              <w:marRight w:val="0"/>
              <w:marTop w:val="0"/>
              <w:marBottom w:val="0"/>
              <w:divBdr>
                <w:top w:val="none" w:sz="0" w:space="0" w:color="auto"/>
                <w:left w:val="none" w:sz="0" w:space="0" w:color="auto"/>
                <w:bottom w:val="none" w:sz="0" w:space="0" w:color="auto"/>
                <w:right w:val="none" w:sz="0" w:space="0" w:color="auto"/>
              </w:divBdr>
            </w:div>
            <w:div w:id="1980108483">
              <w:marLeft w:val="0"/>
              <w:marRight w:val="0"/>
              <w:marTop w:val="0"/>
              <w:marBottom w:val="0"/>
              <w:divBdr>
                <w:top w:val="none" w:sz="0" w:space="0" w:color="auto"/>
                <w:left w:val="none" w:sz="0" w:space="0" w:color="auto"/>
                <w:bottom w:val="none" w:sz="0" w:space="0" w:color="auto"/>
                <w:right w:val="none" w:sz="0" w:space="0" w:color="auto"/>
              </w:divBdr>
            </w:div>
            <w:div w:id="1294556954">
              <w:marLeft w:val="0"/>
              <w:marRight w:val="0"/>
              <w:marTop w:val="0"/>
              <w:marBottom w:val="0"/>
              <w:divBdr>
                <w:top w:val="none" w:sz="0" w:space="0" w:color="auto"/>
                <w:left w:val="none" w:sz="0" w:space="0" w:color="auto"/>
                <w:bottom w:val="none" w:sz="0" w:space="0" w:color="auto"/>
                <w:right w:val="none" w:sz="0" w:space="0" w:color="auto"/>
              </w:divBdr>
            </w:div>
            <w:div w:id="117719476">
              <w:marLeft w:val="0"/>
              <w:marRight w:val="0"/>
              <w:marTop w:val="0"/>
              <w:marBottom w:val="0"/>
              <w:divBdr>
                <w:top w:val="none" w:sz="0" w:space="0" w:color="auto"/>
                <w:left w:val="none" w:sz="0" w:space="0" w:color="auto"/>
                <w:bottom w:val="none" w:sz="0" w:space="0" w:color="auto"/>
                <w:right w:val="none" w:sz="0" w:space="0" w:color="auto"/>
              </w:divBdr>
            </w:div>
            <w:div w:id="599215290">
              <w:marLeft w:val="0"/>
              <w:marRight w:val="0"/>
              <w:marTop w:val="0"/>
              <w:marBottom w:val="0"/>
              <w:divBdr>
                <w:top w:val="none" w:sz="0" w:space="0" w:color="auto"/>
                <w:left w:val="none" w:sz="0" w:space="0" w:color="auto"/>
                <w:bottom w:val="none" w:sz="0" w:space="0" w:color="auto"/>
                <w:right w:val="none" w:sz="0" w:space="0" w:color="auto"/>
              </w:divBdr>
            </w:div>
            <w:div w:id="457842207">
              <w:marLeft w:val="0"/>
              <w:marRight w:val="0"/>
              <w:marTop w:val="0"/>
              <w:marBottom w:val="0"/>
              <w:divBdr>
                <w:top w:val="none" w:sz="0" w:space="0" w:color="auto"/>
                <w:left w:val="none" w:sz="0" w:space="0" w:color="auto"/>
                <w:bottom w:val="none" w:sz="0" w:space="0" w:color="auto"/>
                <w:right w:val="none" w:sz="0" w:space="0" w:color="auto"/>
              </w:divBdr>
            </w:div>
            <w:div w:id="311562051">
              <w:marLeft w:val="0"/>
              <w:marRight w:val="0"/>
              <w:marTop w:val="0"/>
              <w:marBottom w:val="0"/>
              <w:divBdr>
                <w:top w:val="none" w:sz="0" w:space="0" w:color="auto"/>
                <w:left w:val="none" w:sz="0" w:space="0" w:color="auto"/>
                <w:bottom w:val="none" w:sz="0" w:space="0" w:color="auto"/>
                <w:right w:val="none" w:sz="0" w:space="0" w:color="auto"/>
              </w:divBdr>
            </w:div>
            <w:div w:id="332337927">
              <w:marLeft w:val="0"/>
              <w:marRight w:val="0"/>
              <w:marTop w:val="0"/>
              <w:marBottom w:val="0"/>
              <w:divBdr>
                <w:top w:val="none" w:sz="0" w:space="0" w:color="auto"/>
                <w:left w:val="none" w:sz="0" w:space="0" w:color="auto"/>
                <w:bottom w:val="none" w:sz="0" w:space="0" w:color="auto"/>
                <w:right w:val="none" w:sz="0" w:space="0" w:color="auto"/>
              </w:divBdr>
            </w:div>
            <w:div w:id="196895425">
              <w:marLeft w:val="0"/>
              <w:marRight w:val="0"/>
              <w:marTop w:val="0"/>
              <w:marBottom w:val="0"/>
              <w:divBdr>
                <w:top w:val="none" w:sz="0" w:space="0" w:color="auto"/>
                <w:left w:val="none" w:sz="0" w:space="0" w:color="auto"/>
                <w:bottom w:val="none" w:sz="0" w:space="0" w:color="auto"/>
                <w:right w:val="none" w:sz="0" w:space="0" w:color="auto"/>
              </w:divBdr>
            </w:div>
            <w:div w:id="1047611641">
              <w:marLeft w:val="0"/>
              <w:marRight w:val="0"/>
              <w:marTop w:val="0"/>
              <w:marBottom w:val="0"/>
              <w:divBdr>
                <w:top w:val="none" w:sz="0" w:space="0" w:color="auto"/>
                <w:left w:val="none" w:sz="0" w:space="0" w:color="auto"/>
                <w:bottom w:val="none" w:sz="0" w:space="0" w:color="auto"/>
                <w:right w:val="none" w:sz="0" w:space="0" w:color="auto"/>
              </w:divBdr>
            </w:div>
            <w:div w:id="629282583">
              <w:marLeft w:val="0"/>
              <w:marRight w:val="0"/>
              <w:marTop w:val="0"/>
              <w:marBottom w:val="0"/>
              <w:divBdr>
                <w:top w:val="none" w:sz="0" w:space="0" w:color="auto"/>
                <w:left w:val="none" w:sz="0" w:space="0" w:color="auto"/>
                <w:bottom w:val="none" w:sz="0" w:space="0" w:color="auto"/>
                <w:right w:val="none" w:sz="0" w:space="0" w:color="auto"/>
              </w:divBdr>
            </w:div>
            <w:div w:id="1761288731">
              <w:marLeft w:val="0"/>
              <w:marRight w:val="0"/>
              <w:marTop w:val="0"/>
              <w:marBottom w:val="0"/>
              <w:divBdr>
                <w:top w:val="none" w:sz="0" w:space="0" w:color="auto"/>
                <w:left w:val="none" w:sz="0" w:space="0" w:color="auto"/>
                <w:bottom w:val="none" w:sz="0" w:space="0" w:color="auto"/>
                <w:right w:val="none" w:sz="0" w:space="0" w:color="auto"/>
              </w:divBdr>
            </w:div>
            <w:div w:id="1915815126">
              <w:marLeft w:val="0"/>
              <w:marRight w:val="0"/>
              <w:marTop w:val="0"/>
              <w:marBottom w:val="0"/>
              <w:divBdr>
                <w:top w:val="none" w:sz="0" w:space="0" w:color="auto"/>
                <w:left w:val="none" w:sz="0" w:space="0" w:color="auto"/>
                <w:bottom w:val="none" w:sz="0" w:space="0" w:color="auto"/>
                <w:right w:val="none" w:sz="0" w:space="0" w:color="auto"/>
              </w:divBdr>
            </w:div>
            <w:div w:id="502747422">
              <w:marLeft w:val="0"/>
              <w:marRight w:val="0"/>
              <w:marTop w:val="0"/>
              <w:marBottom w:val="0"/>
              <w:divBdr>
                <w:top w:val="none" w:sz="0" w:space="0" w:color="auto"/>
                <w:left w:val="none" w:sz="0" w:space="0" w:color="auto"/>
                <w:bottom w:val="none" w:sz="0" w:space="0" w:color="auto"/>
                <w:right w:val="none" w:sz="0" w:space="0" w:color="auto"/>
              </w:divBdr>
            </w:div>
            <w:div w:id="35353348">
              <w:marLeft w:val="0"/>
              <w:marRight w:val="0"/>
              <w:marTop w:val="0"/>
              <w:marBottom w:val="0"/>
              <w:divBdr>
                <w:top w:val="none" w:sz="0" w:space="0" w:color="auto"/>
                <w:left w:val="none" w:sz="0" w:space="0" w:color="auto"/>
                <w:bottom w:val="none" w:sz="0" w:space="0" w:color="auto"/>
                <w:right w:val="none" w:sz="0" w:space="0" w:color="auto"/>
              </w:divBdr>
            </w:div>
            <w:div w:id="104887930">
              <w:marLeft w:val="0"/>
              <w:marRight w:val="0"/>
              <w:marTop w:val="0"/>
              <w:marBottom w:val="0"/>
              <w:divBdr>
                <w:top w:val="none" w:sz="0" w:space="0" w:color="auto"/>
                <w:left w:val="none" w:sz="0" w:space="0" w:color="auto"/>
                <w:bottom w:val="none" w:sz="0" w:space="0" w:color="auto"/>
                <w:right w:val="none" w:sz="0" w:space="0" w:color="auto"/>
              </w:divBdr>
            </w:div>
            <w:div w:id="1413240799">
              <w:marLeft w:val="0"/>
              <w:marRight w:val="0"/>
              <w:marTop w:val="0"/>
              <w:marBottom w:val="0"/>
              <w:divBdr>
                <w:top w:val="none" w:sz="0" w:space="0" w:color="auto"/>
                <w:left w:val="none" w:sz="0" w:space="0" w:color="auto"/>
                <w:bottom w:val="none" w:sz="0" w:space="0" w:color="auto"/>
                <w:right w:val="none" w:sz="0" w:space="0" w:color="auto"/>
              </w:divBdr>
            </w:div>
            <w:div w:id="555316906">
              <w:marLeft w:val="0"/>
              <w:marRight w:val="0"/>
              <w:marTop w:val="0"/>
              <w:marBottom w:val="0"/>
              <w:divBdr>
                <w:top w:val="none" w:sz="0" w:space="0" w:color="auto"/>
                <w:left w:val="none" w:sz="0" w:space="0" w:color="auto"/>
                <w:bottom w:val="none" w:sz="0" w:space="0" w:color="auto"/>
                <w:right w:val="none" w:sz="0" w:space="0" w:color="auto"/>
              </w:divBdr>
            </w:div>
            <w:div w:id="2109694518">
              <w:marLeft w:val="0"/>
              <w:marRight w:val="0"/>
              <w:marTop w:val="0"/>
              <w:marBottom w:val="0"/>
              <w:divBdr>
                <w:top w:val="none" w:sz="0" w:space="0" w:color="auto"/>
                <w:left w:val="none" w:sz="0" w:space="0" w:color="auto"/>
                <w:bottom w:val="none" w:sz="0" w:space="0" w:color="auto"/>
                <w:right w:val="none" w:sz="0" w:space="0" w:color="auto"/>
              </w:divBdr>
            </w:div>
            <w:div w:id="1528710273">
              <w:marLeft w:val="0"/>
              <w:marRight w:val="0"/>
              <w:marTop w:val="0"/>
              <w:marBottom w:val="0"/>
              <w:divBdr>
                <w:top w:val="none" w:sz="0" w:space="0" w:color="auto"/>
                <w:left w:val="none" w:sz="0" w:space="0" w:color="auto"/>
                <w:bottom w:val="none" w:sz="0" w:space="0" w:color="auto"/>
                <w:right w:val="none" w:sz="0" w:space="0" w:color="auto"/>
              </w:divBdr>
            </w:div>
            <w:div w:id="548735300">
              <w:marLeft w:val="0"/>
              <w:marRight w:val="0"/>
              <w:marTop w:val="0"/>
              <w:marBottom w:val="0"/>
              <w:divBdr>
                <w:top w:val="none" w:sz="0" w:space="0" w:color="auto"/>
                <w:left w:val="none" w:sz="0" w:space="0" w:color="auto"/>
                <w:bottom w:val="none" w:sz="0" w:space="0" w:color="auto"/>
                <w:right w:val="none" w:sz="0" w:space="0" w:color="auto"/>
              </w:divBdr>
            </w:div>
            <w:div w:id="1987541922">
              <w:marLeft w:val="0"/>
              <w:marRight w:val="0"/>
              <w:marTop w:val="0"/>
              <w:marBottom w:val="0"/>
              <w:divBdr>
                <w:top w:val="none" w:sz="0" w:space="0" w:color="auto"/>
                <w:left w:val="none" w:sz="0" w:space="0" w:color="auto"/>
                <w:bottom w:val="none" w:sz="0" w:space="0" w:color="auto"/>
                <w:right w:val="none" w:sz="0" w:space="0" w:color="auto"/>
              </w:divBdr>
            </w:div>
            <w:div w:id="297034711">
              <w:marLeft w:val="0"/>
              <w:marRight w:val="0"/>
              <w:marTop w:val="0"/>
              <w:marBottom w:val="0"/>
              <w:divBdr>
                <w:top w:val="none" w:sz="0" w:space="0" w:color="auto"/>
                <w:left w:val="none" w:sz="0" w:space="0" w:color="auto"/>
                <w:bottom w:val="none" w:sz="0" w:space="0" w:color="auto"/>
                <w:right w:val="none" w:sz="0" w:space="0" w:color="auto"/>
              </w:divBdr>
            </w:div>
            <w:div w:id="1396246977">
              <w:marLeft w:val="0"/>
              <w:marRight w:val="0"/>
              <w:marTop w:val="0"/>
              <w:marBottom w:val="0"/>
              <w:divBdr>
                <w:top w:val="none" w:sz="0" w:space="0" w:color="auto"/>
                <w:left w:val="none" w:sz="0" w:space="0" w:color="auto"/>
                <w:bottom w:val="none" w:sz="0" w:space="0" w:color="auto"/>
                <w:right w:val="none" w:sz="0" w:space="0" w:color="auto"/>
              </w:divBdr>
            </w:div>
            <w:div w:id="1251045874">
              <w:marLeft w:val="0"/>
              <w:marRight w:val="0"/>
              <w:marTop w:val="0"/>
              <w:marBottom w:val="0"/>
              <w:divBdr>
                <w:top w:val="none" w:sz="0" w:space="0" w:color="auto"/>
                <w:left w:val="none" w:sz="0" w:space="0" w:color="auto"/>
                <w:bottom w:val="none" w:sz="0" w:space="0" w:color="auto"/>
                <w:right w:val="none" w:sz="0" w:space="0" w:color="auto"/>
              </w:divBdr>
            </w:div>
            <w:div w:id="179055049">
              <w:marLeft w:val="0"/>
              <w:marRight w:val="0"/>
              <w:marTop w:val="0"/>
              <w:marBottom w:val="0"/>
              <w:divBdr>
                <w:top w:val="none" w:sz="0" w:space="0" w:color="auto"/>
                <w:left w:val="none" w:sz="0" w:space="0" w:color="auto"/>
                <w:bottom w:val="none" w:sz="0" w:space="0" w:color="auto"/>
                <w:right w:val="none" w:sz="0" w:space="0" w:color="auto"/>
              </w:divBdr>
            </w:div>
            <w:div w:id="179196797">
              <w:marLeft w:val="0"/>
              <w:marRight w:val="0"/>
              <w:marTop w:val="0"/>
              <w:marBottom w:val="0"/>
              <w:divBdr>
                <w:top w:val="none" w:sz="0" w:space="0" w:color="auto"/>
                <w:left w:val="none" w:sz="0" w:space="0" w:color="auto"/>
                <w:bottom w:val="none" w:sz="0" w:space="0" w:color="auto"/>
                <w:right w:val="none" w:sz="0" w:space="0" w:color="auto"/>
              </w:divBdr>
            </w:div>
            <w:div w:id="142894489">
              <w:marLeft w:val="0"/>
              <w:marRight w:val="0"/>
              <w:marTop w:val="0"/>
              <w:marBottom w:val="0"/>
              <w:divBdr>
                <w:top w:val="none" w:sz="0" w:space="0" w:color="auto"/>
                <w:left w:val="none" w:sz="0" w:space="0" w:color="auto"/>
                <w:bottom w:val="none" w:sz="0" w:space="0" w:color="auto"/>
                <w:right w:val="none" w:sz="0" w:space="0" w:color="auto"/>
              </w:divBdr>
            </w:div>
            <w:div w:id="1433235407">
              <w:marLeft w:val="0"/>
              <w:marRight w:val="0"/>
              <w:marTop w:val="0"/>
              <w:marBottom w:val="0"/>
              <w:divBdr>
                <w:top w:val="none" w:sz="0" w:space="0" w:color="auto"/>
                <w:left w:val="none" w:sz="0" w:space="0" w:color="auto"/>
                <w:bottom w:val="none" w:sz="0" w:space="0" w:color="auto"/>
                <w:right w:val="none" w:sz="0" w:space="0" w:color="auto"/>
              </w:divBdr>
            </w:div>
            <w:div w:id="59133748">
              <w:marLeft w:val="0"/>
              <w:marRight w:val="0"/>
              <w:marTop w:val="0"/>
              <w:marBottom w:val="0"/>
              <w:divBdr>
                <w:top w:val="none" w:sz="0" w:space="0" w:color="auto"/>
                <w:left w:val="none" w:sz="0" w:space="0" w:color="auto"/>
                <w:bottom w:val="none" w:sz="0" w:space="0" w:color="auto"/>
                <w:right w:val="none" w:sz="0" w:space="0" w:color="auto"/>
              </w:divBdr>
            </w:div>
            <w:div w:id="489365206">
              <w:marLeft w:val="0"/>
              <w:marRight w:val="0"/>
              <w:marTop w:val="0"/>
              <w:marBottom w:val="0"/>
              <w:divBdr>
                <w:top w:val="none" w:sz="0" w:space="0" w:color="auto"/>
                <w:left w:val="none" w:sz="0" w:space="0" w:color="auto"/>
                <w:bottom w:val="none" w:sz="0" w:space="0" w:color="auto"/>
                <w:right w:val="none" w:sz="0" w:space="0" w:color="auto"/>
              </w:divBdr>
            </w:div>
            <w:div w:id="185683344">
              <w:marLeft w:val="0"/>
              <w:marRight w:val="0"/>
              <w:marTop w:val="0"/>
              <w:marBottom w:val="0"/>
              <w:divBdr>
                <w:top w:val="none" w:sz="0" w:space="0" w:color="auto"/>
                <w:left w:val="none" w:sz="0" w:space="0" w:color="auto"/>
                <w:bottom w:val="none" w:sz="0" w:space="0" w:color="auto"/>
                <w:right w:val="none" w:sz="0" w:space="0" w:color="auto"/>
              </w:divBdr>
            </w:div>
            <w:div w:id="507863910">
              <w:marLeft w:val="0"/>
              <w:marRight w:val="0"/>
              <w:marTop w:val="0"/>
              <w:marBottom w:val="0"/>
              <w:divBdr>
                <w:top w:val="none" w:sz="0" w:space="0" w:color="auto"/>
                <w:left w:val="none" w:sz="0" w:space="0" w:color="auto"/>
                <w:bottom w:val="none" w:sz="0" w:space="0" w:color="auto"/>
                <w:right w:val="none" w:sz="0" w:space="0" w:color="auto"/>
              </w:divBdr>
            </w:div>
            <w:div w:id="1980304120">
              <w:marLeft w:val="0"/>
              <w:marRight w:val="0"/>
              <w:marTop w:val="0"/>
              <w:marBottom w:val="0"/>
              <w:divBdr>
                <w:top w:val="none" w:sz="0" w:space="0" w:color="auto"/>
                <w:left w:val="none" w:sz="0" w:space="0" w:color="auto"/>
                <w:bottom w:val="none" w:sz="0" w:space="0" w:color="auto"/>
                <w:right w:val="none" w:sz="0" w:space="0" w:color="auto"/>
              </w:divBdr>
            </w:div>
            <w:div w:id="1362046626">
              <w:marLeft w:val="0"/>
              <w:marRight w:val="0"/>
              <w:marTop w:val="0"/>
              <w:marBottom w:val="0"/>
              <w:divBdr>
                <w:top w:val="none" w:sz="0" w:space="0" w:color="auto"/>
                <w:left w:val="none" w:sz="0" w:space="0" w:color="auto"/>
                <w:bottom w:val="none" w:sz="0" w:space="0" w:color="auto"/>
                <w:right w:val="none" w:sz="0" w:space="0" w:color="auto"/>
              </w:divBdr>
            </w:div>
            <w:div w:id="350111440">
              <w:marLeft w:val="0"/>
              <w:marRight w:val="0"/>
              <w:marTop w:val="0"/>
              <w:marBottom w:val="0"/>
              <w:divBdr>
                <w:top w:val="none" w:sz="0" w:space="0" w:color="auto"/>
                <w:left w:val="none" w:sz="0" w:space="0" w:color="auto"/>
                <w:bottom w:val="none" w:sz="0" w:space="0" w:color="auto"/>
                <w:right w:val="none" w:sz="0" w:space="0" w:color="auto"/>
              </w:divBdr>
            </w:div>
            <w:div w:id="806363056">
              <w:marLeft w:val="0"/>
              <w:marRight w:val="0"/>
              <w:marTop w:val="0"/>
              <w:marBottom w:val="0"/>
              <w:divBdr>
                <w:top w:val="none" w:sz="0" w:space="0" w:color="auto"/>
                <w:left w:val="none" w:sz="0" w:space="0" w:color="auto"/>
                <w:bottom w:val="none" w:sz="0" w:space="0" w:color="auto"/>
                <w:right w:val="none" w:sz="0" w:space="0" w:color="auto"/>
              </w:divBdr>
            </w:div>
            <w:div w:id="905334828">
              <w:marLeft w:val="0"/>
              <w:marRight w:val="0"/>
              <w:marTop w:val="0"/>
              <w:marBottom w:val="0"/>
              <w:divBdr>
                <w:top w:val="none" w:sz="0" w:space="0" w:color="auto"/>
                <w:left w:val="none" w:sz="0" w:space="0" w:color="auto"/>
                <w:bottom w:val="none" w:sz="0" w:space="0" w:color="auto"/>
                <w:right w:val="none" w:sz="0" w:space="0" w:color="auto"/>
              </w:divBdr>
            </w:div>
            <w:div w:id="969898713">
              <w:marLeft w:val="0"/>
              <w:marRight w:val="0"/>
              <w:marTop w:val="0"/>
              <w:marBottom w:val="0"/>
              <w:divBdr>
                <w:top w:val="none" w:sz="0" w:space="0" w:color="auto"/>
                <w:left w:val="none" w:sz="0" w:space="0" w:color="auto"/>
                <w:bottom w:val="none" w:sz="0" w:space="0" w:color="auto"/>
                <w:right w:val="none" w:sz="0" w:space="0" w:color="auto"/>
              </w:divBdr>
            </w:div>
            <w:div w:id="227957129">
              <w:marLeft w:val="0"/>
              <w:marRight w:val="0"/>
              <w:marTop w:val="0"/>
              <w:marBottom w:val="0"/>
              <w:divBdr>
                <w:top w:val="none" w:sz="0" w:space="0" w:color="auto"/>
                <w:left w:val="none" w:sz="0" w:space="0" w:color="auto"/>
                <w:bottom w:val="none" w:sz="0" w:space="0" w:color="auto"/>
                <w:right w:val="none" w:sz="0" w:space="0" w:color="auto"/>
              </w:divBdr>
            </w:div>
            <w:div w:id="2080863660">
              <w:marLeft w:val="0"/>
              <w:marRight w:val="0"/>
              <w:marTop w:val="0"/>
              <w:marBottom w:val="0"/>
              <w:divBdr>
                <w:top w:val="none" w:sz="0" w:space="0" w:color="auto"/>
                <w:left w:val="none" w:sz="0" w:space="0" w:color="auto"/>
                <w:bottom w:val="none" w:sz="0" w:space="0" w:color="auto"/>
                <w:right w:val="none" w:sz="0" w:space="0" w:color="auto"/>
              </w:divBdr>
            </w:div>
            <w:div w:id="2050762908">
              <w:marLeft w:val="0"/>
              <w:marRight w:val="0"/>
              <w:marTop w:val="0"/>
              <w:marBottom w:val="0"/>
              <w:divBdr>
                <w:top w:val="none" w:sz="0" w:space="0" w:color="auto"/>
                <w:left w:val="none" w:sz="0" w:space="0" w:color="auto"/>
                <w:bottom w:val="none" w:sz="0" w:space="0" w:color="auto"/>
                <w:right w:val="none" w:sz="0" w:space="0" w:color="auto"/>
              </w:divBdr>
            </w:div>
            <w:div w:id="2030254129">
              <w:marLeft w:val="0"/>
              <w:marRight w:val="0"/>
              <w:marTop w:val="0"/>
              <w:marBottom w:val="0"/>
              <w:divBdr>
                <w:top w:val="none" w:sz="0" w:space="0" w:color="auto"/>
                <w:left w:val="none" w:sz="0" w:space="0" w:color="auto"/>
                <w:bottom w:val="none" w:sz="0" w:space="0" w:color="auto"/>
                <w:right w:val="none" w:sz="0" w:space="0" w:color="auto"/>
              </w:divBdr>
            </w:div>
            <w:div w:id="1516534560">
              <w:marLeft w:val="0"/>
              <w:marRight w:val="0"/>
              <w:marTop w:val="0"/>
              <w:marBottom w:val="0"/>
              <w:divBdr>
                <w:top w:val="none" w:sz="0" w:space="0" w:color="auto"/>
                <w:left w:val="none" w:sz="0" w:space="0" w:color="auto"/>
                <w:bottom w:val="none" w:sz="0" w:space="0" w:color="auto"/>
                <w:right w:val="none" w:sz="0" w:space="0" w:color="auto"/>
              </w:divBdr>
            </w:div>
            <w:div w:id="598760073">
              <w:marLeft w:val="0"/>
              <w:marRight w:val="0"/>
              <w:marTop w:val="0"/>
              <w:marBottom w:val="0"/>
              <w:divBdr>
                <w:top w:val="none" w:sz="0" w:space="0" w:color="auto"/>
                <w:left w:val="none" w:sz="0" w:space="0" w:color="auto"/>
                <w:bottom w:val="none" w:sz="0" w:space="0" w:color="auto"/>
                <w:right w:val="none" w:sz="0" w:space="0" w:color="auto"/>
              </w:divBdr>
            </w:div>
            <w:div w:id="1676377418">
              <w:marLeft w:val="0"/>
              <w:marRight w:val="0"/>
              <w:marTop w:val="0"/>
              <w:marBottom w:val="0"/>
              <w:divBdr>
                <w:top w:val="none" w:sz="0" w:space="0" w:color="auto"/>
                <w:left w:val="none" w:sz="0" w:space="0" w:color="auto"/>
                <w:bottom w:val="none" w:sz="0" w:space="0" w:color="auto"/>
                <w:right w:val="none" w:sz="0" w:space="0" w:color="auto"/>
              </w:divBdr>
            </w:div>
            <w:div w:id="569267950">
              <w:marLeft w:val="0"/>
              <w:marRight w:val="0"/>
              <w:marTop w:val="0"/>
              <w:marBottom w:val="0"/>
              <w:divBdr>
                <w:top w:val="none" w:sz="0" w:space="0" w:color="auto"/>
                <w:left w:val="none" w:sz="0" w:space="0" w:color="auto"/>
                <w:bottom w:val="none" w:sz="0" w:space="0" w:color="auto"/>
                <w:right w:val="none" w:sz="0" w:space="0" w:color="auto"/>
              </w:divBdr>
            </w:div>
            <w:div w:id="98987097">
              <w:marLeft w:val="0"/>
              <w:marRight w:val="0"/>
              <w:marTop w:val="0"/>
              <w:marBottom w:val="0"/>
              <w:divBdr>
                <w:top w:val="none" w:sz="0" w:space="0" w:color="auto"/>
                <w:left w:val="none" w:sz="0" w:space="0" w:color="auto"/>
                <w:bottom w:val="none" w:sz="0" w:space="0" w:color="auto"/>
                <w:right w:val="none" w:sz="0" w:space="0" w:color="auto"/>
              </w:divBdr>
            </w:div>
            <w:div w:id="1251349795">
              <w:marLeft w:val="0"/>
              <w:marRight w:val="0"/>
              <w:marTop w:val="0"/>
              <w:marBottom w:val="0"/>
              <w:divBdr>
                <w:top w:val="none" w:sz="0" w:space="0" w:color="auto"/>
                <w:left w:val="none" w:sz="0" w:space="0" w:color="auto"/>
                <w:bottom w:val="none" w:sz="0" w:space="0" w:color="auto"/>
                <w:right w:val="none" w:sz="0" w:space="0" w:color="auto"/>
              </w:divBdr>
            </w:div>
            <w:div w:id="1812166072">
              <w:marLeft w:val="0"/>
              <w:marRight w:val="0"/>
              <w:marTop w:val="0"/>
              <w:marBottom w:val="0"/>
              <w:divBdr>
                <w:top w:val="none" w:sz="0" w:space="0" w:color="auto"/>
                <w:left w:val="none" w:sz="0" w:space="0" w:color="auto"/>
                <w:bottom w:val="none" w:sz="0" w:space="0" w:color="auto"/>
                <w:right w:val="none" w:sz="0" w:space="0" w:color="auto"/>
              </w:divBdr>
            </w:div>
            <w:div w:id="1019425903">
              <w:marLeft w:val="0"/>
              <w:marRight w:val="0"/>
              <w:marTop w:val="0"/>
              <w:marBottom w:val="0"/>
              <w:divBdr>
                <w:top w:val="none" w:sz="0" w:space="0" w:color="auto"/>
                <w:left w:val="none" w:sz="0" w:space="0" w:color="auto"/>
                <w:bottom w:val="none" w:sz="0" w:space="0" w:color="auto"/>
                <w:right w:val="none" w:sz="0" w:space="0" w:color="auto"/>
              </w:divBdr>
            </w:div>
            <w:div w:id="338241616">
              <w:marLeft w:val="0"/>
              <w:marRight w:val="0"/>
              <w:marTop w:val="0"/>
              <w:marBottom w:val="0"/>
              <w:divBdr>
                <w:top w:val="none" w:sz="0" w:space="0" w:color="auto"/>
                <w:left w:val="none" w:sz="0" w:space="0" w:color="auto"/>
                <w:bottom w:val="none" w:sz="0" w:space="0" w:color="auto"/>
                <w:right w:val="none" w:sz="0" w:space="0" w:color="auto"/>
              </w:divBdr>
            </w:div>
            <w:div w:id="148711118">
              <w:marLeft w:val="0"/>
              <w:marRight w:val="0"/>
              <w:marTop w:val="0"/>
              <w:marBottom w:val="0"/>
              <w:divBdr>
                <w:top w:val="none" w:sz="0" w:space="0" w:color="auto"/>
                <w:left w:val="none" w:sz="0" w:space="0" w:color="auto"/>
                <w:bottom w:val="none" w:sz="0" w:space="0" w:color="auto"/>
                <w:right w:val="none" w:sz="0" w:space="0" w:color="auto"/>
              </w:divBdr>
            </w:div>
            <w:div w:id="958878631">
              <w:marLeft w:val="0"/>
              <w:marRight w:val="0"/>
              <w:marTop w:val="0"/>
              <w:marBottom w:val="0"/>
              <w:divBdr>
                <w:top w:val="none" w:sz="0" w:space="0" w:color="auto"/>
                <w:left w:val="none" w:sz="0" w:space="0" w:color="auto"/>
                <w:bottom w:val="none" w:sz="0" w:space="0" w:color="auto"/>
                <w:right w:val="none" w:sz="0" w:space="0" w:color="auto"/>
              </w:divBdr>
            </w:div>
            <w:div w:id="1212307602">
              <w:marLeft w:val="0"/>
              <w:marRight w:val="0"/>
              <w:marTop w:val="0"/>
              <w:marBottom w:val="0"/>
              <w:divBdr>
                <w:top w:val="none" w:sz="0" w:space="0" w:color="auto"/>
                <w:left w:val="none" w:sz="0" w:space="0" w:color="auto"/>
                <w:bottom w:val="none" w:sz="0" w:space="0" w:color="auto"/>
                <w:right w:val="none" w:sz="0" w:space="0" w:color="auto"/>
              </w:divBdr>
            </w:div>
            <w:div w:id="235434801">
              <w:marLeft w:val="0"/>
              <w:marRight w:val="0"/>
              <w:marTop w:val="0"/>
              <w:marBottom w:val="0"/>
              <w:divBdr>
                <w:top w:val="none" w:sz="0" w:space="0" w:color="auto"/>
                <w:left w:val="none" w:sz="0" w:space="0" w:color="auto"/>
                <w:bottom w:val="none" w:sz="0" w:space="0" w:color="auto"/>
                <w:right w:val="none" w:sz="0" w:space="0" w:color="auto"/>
              </w:divBdr>
            </w:div>
            <w:div w:id="949701518">
              <w:marLeft w:val="0"/>
              <w:marRight w:val="0"/>
              <w:marTop w:val="0"/>
              <w:marBottom w:val="0"/>
              <w:divBdr>
                <w:top w:val="none" w:sz="0" w:space="0" w:color="auto"/>
                <w:left w:val="none" w:sz="0" w:space="0" w:color="auto"/>
                <w:bottom w:val="none" w:sz="0" w:space="0" w:color="auto"/>
                <w:right w:val="none" w:sz="0" w:space="0" w:color="auto"/>
              </w:divBdr>
            </w:div>
            <w:div w:id="546571343">
              <w:marLeft w:val="0"/>
              <w:marRight w:val="0"/>
              <w:marTop w:val="0"/>
              <w:marBottom w:val="0"/>
              <w:divBdr>
                <w:top w:val="none" w:sz="0" w:space="0" w:color="auto"/>
                <w:left w:val="none" w:sz="0" w:space="0" w:color="auto"/>
                <w:bottom w:val="none" w:sz="0" w:space="0" w:color="auto"/>
                <w:right w:val="none" w:sz="0" w:space="0" w:color="auto"/>
              </w:divBdr>
            </w:div>
            <w:div w:id="1543399974">
              <w:marLeft w:val="0"/>
              <w:marRight w:val="0"/>
              <w:marTop w:val="0"/>
              <w:marBottom w:val="0"/>
              <w:divBdr>
                <w:top w:val="none" w:sz="0" w:space="0" w:color="auto"/>
                <w:left w:val="none" w:sz="0" w:space="0" w:color="auto"/>
                <w:bottom w:val="none" w:sz="0" w:space="0" w:color="auto"/>
                <w:right w:val="none" w:sz="0" w:space="0" w:color="auto"/>
              </w:divBdr>
            </w:div>
            <w:div w:id="1562669999">
              <w:marLeft w:val="0"/>
              <w:marRight w:val="0"/>
              <w:marTop w:val="0"/>
              <w:marBottom w:val="0"/>
              <w:divBdr>
                <w:top w:val="none" w:sz="0" w:space="0" w:color="auto"/>
                <w:left w:val="none" w:sz="0" w:space="0" w:color="auto"/>
                <w:bottom w:val="none" w:sz="0" w:space="0" w:color="auto"/>
                <w:right w:val="none" w:sz="0" w:space="0" w:color="auto"/>
              </w:divBdr>
            </w:div>
            <w:div w:id="1015813934">
              <w:marLeft w:val="0"/>
              <w:marRight w:val="0"/>
              <w:marTop w:val="0"/>
              <w:marBottom w:val="0"/>
              <w:divBdr>
                <w:top w:val="none" w:sz="0" w:space="0" w:color="auto"/>
                <w:left w:val="none" w:sz="0" w:space="0" w:color="auto"/>
                <w:bottom w:val="none" w:sz="0" w:space="0" w:color="auto"/>
                <w:right w:val="none" w:sz="0" w:space="0" w:color="auto"/>
              </w:divBdr>
            </w:div>
            <w:div w:id="1138304682">
              <w:marLeft w:val="0"/>
              <w:marRight w:val="0"/>
              <w:marTop w:val="0"/>
              <w:marBottom w:val="0"/>
              <w:divBdr>
                <w:top w:val="none" w:sz="0" w:space="0" w:color="auto"/>
                <w:left w:val="none" w:sz="0" w:space="0" w:color="auto"/>
                <w:bottom w:val="none" w:sz="0" w:space="0" w:color="auto"/>
                <w:right w:val="none" w:sz="0" w:space="0" w:color="auto"/>
              </w:divBdr>
            </w:div>
            <w:div w:id="1513956840">
              <w:marLeft w:val="0"/>
              <w:marRight w:val="0"/>
              <w:marTop w:val="0"/>
              <w:marBottom w:val="0"/>
              <w:divBdr>
                <w:top w:val="none" w:sz="0" w:space="0" w:color="auto"/>
                <w:left w:val="none" w:sz="0" w:space="0" w:color="auto"/>
                <w:bottom w:val="none" w:sz="0" w:space="0" w:color="auto"/>
                <w:right w:val="none" w:sz="0" w:space="0" w:color="auto"/>
              </w:divBdr>
            </w:div>
            <w:div w:id="994265466">
              <w:marLeft w:val="0"/>
              <w:marRight w:val="0"/>
              <w:marTop w:val="0"/>
              <w:marBottom w:val="0"/>
              <w:divBdr>
                <w:top w:val="none" w:sz="0" w:space="0" w:color="auto"/>
                <w:left w:val="none" w:sz="0" w:space="0" w:color="auto"/>
                <w:bottom w:val="none" w:sz="0" w:space="0" w:color="auto"/>
                <w:right w:val="none" w:sz="0" w:space="0" w:color="auto"/>
              </w:divBdr>
            </w:div>
            <w:div w:id="1988001615">
              <w:marLeft w:val="0"/>
              <w:marRight w:val="0"/>
              <w:marTop w:val="0"/>
              <w:marBottom w:val="0"/>
              <w:divBdr>
                <w:top w:val="none" w:sz="0" w:space="0" w:color="auto"/>
                <w:left w:val="none" w:sz="0" w:space="0" w:color="auto"/>
                <w:bottom w:val="none" w:sz="0" w:space="0" w:color="auto"/>
                <w:right w:val="none" w:sz="0" w:space="0" w:color="auto"/>
              </w:divBdr>
            </w:div>
            <w:div w:id="588319543">
              <w:marLeft w:val="0"/>
              <w:marRight w:val="0"/>
              <w:marTop w:val="0"/>
              <w:marBottom w:val="0"/>
              <w:divBdr>
                <w:top w:val="none" w:sz="0" w:space="0" w:color="auto"/>
                <w:left w:val="none" w:sz="0" w:space="0" w:color="auto"/>
                <w:bottom w:val="none" w:sz="0" w:space="0" w:color="auto"/>
                <w:right w:val="none" w:sz="0" w:space="0" w:color="auto"/>
              </w:divBdr>
            </w:div>
            <w:div w:id="1036924480">
              <w:marLeft w:val="0"/>
              <w:marRight w:val="0"/>
              <w:marTop w:val="0"/>
              <w:marBottom w:val="0"/>
              <w:divBdr>
                <w:top w:val="none" w:sz="0" w:space="0" w:color="auto"/>
                <w:left w:val="none" w:sz="0" w:space="0" w:color="auto"/>
                <w:bottom w:val="none" w:sz="0" w:space="0" w:color="auto"/>
                <w:right w:val="none" w:sz="0" w:space="0" w:color="auto"/>
              </w:divBdr>
            </w:div>
            <w:div w:id="1153643258">
              <w:marLeft w:val="0"/>
              <w:marRight w:val="0"/>
              <w:marTop w:val="0"/>
              <w:marBottom w:val="0"/>
              <w:divBdr>
                <w:top w:val="none" w:sz="0" w:space="0" w:color="auto"/>
                <w:left w:val="none" w:sz="0" w:space="0" w:color="auto"/>
                <w:bottom w:val="none" w:sz="0" w:space="0" w:color="auto"/>
                <w:right w:val="none" w:sz="0" w:space="0" w:color="auto"/>
              </w:divBdr>
            </w:div>
            <w:div w:id="772480425">
              <w:marLeft w:val="0"/>
              <w:marRight w:val="0"/>
              <w:marTop w:val="0"/>
              <w:marBottom w:val="0"/>
              <w:divBdr>
                <w:top w:val="none" w:sz="0" w:space="0" w:color="auto"/>
                <w:left w:val="none" w:sz="0" w:space="0" w:color="auto"/>
                <w:bottom w:val="none" w:sz="0" w:space="0" w:color="auto"/>
                <w:right w:val="none" w:sz="0" w:space="0" w:color="auto"/>
              </w:divBdr>
            </w:div>
            <w:div w:id="2019383019">
              <w:marLeft w:val="0"/>
              <w:marRight w:val="0"/>
              <w:marTop w:val="0"/>
              <w:marBottom w:val="0"/>
              <w:divBdr>
                <w:top w:val="none" w:sz="0" w:space="0" w:color="auto"/>
                <w:left w:val="none" w:sz="0" w:space="0" w:color="auto"/>
                <w:bottom w:val="none" w:sz="0" w:space="0" w:color="auto"/>
                <w:right w:val="none" w:sz="0" w:space="0" w:color="auto"/>
              </w:divBdr>
            </w:div>
            <w:div w:id="620265277">
              <w:marLeft w:val="0"/>
              <w:marRight w:val="0"/>
              <w:marTop w:val="0"/>
              <w:marBottom w:val="0"/>
              <w:divBdr>
                <w:top w:val="none" w:sz="0" w:space="0" w:color="auto"/>
                <w:left w:val="none" w:sz="0" w:space="0" w:color="auto"/>
                <w:bottom w:val="none" w:sz="0" w:space="0" w:color="auto"/>
                <w:right w:val="none" w:sz="0" w:space="0" w:color="auto"/>
              </w:divBdr>
            </w:div>
            <w:div w:id="2074697251">
              <w:marLeft w:val="0"/>
              <w:marRight w:val="0"/>
              <w:marTop w:val="0"/>
              <w:marBottom w:val="0"/>
              <w:divBdr>
                <w:top w:val="none" w:sz="0" w:space="0" w:color="auto"/>
                <w:left w:val="none" w:sz="0" w:space="0" w:color="auto"/>
                <w:bottom w:val="none" w:sz="0" w:space="0" w:color="auto"/>
                <w:right w:val="none" w:sz="0" w:space="0" w:color="auto"/>
              </w:divBdr>
            </w:div>
            <w:div w:id="55982957">
              <w:marLeft w:val="0"/>
              <w:marRight w:val="0"/>
              <w:marTop w:val="0"/>
              <w:marBottom w:val="0"/>
              <w:divBdr>
                <w:top w:val="none" w:sz="0" w:space="0" w:color="auto"/>
                <w:left w:val="none" w:sz="0" w:space="0" w:color="auto"/>
                <w:bottom w:val="none" w:sz="0" w:space="0" w:color="auto"/>
                <w:right w:val="none" w:sz="0" w:space="0" w:color="auto"/>
              </w:divBdr>
            </w:div>
            <w:div w:id="1339233369">
              <w:marLeft w:val="0"/>
              <w:marRight w:val="0"/>
              <w:marTop w:val="0"/>
              <w:marBottom w:val="0"/>
              <w:divBdr>
                <w:top w:val="none" w:sz="0" w:space="0" w:color="auto"/>
                <w:left w:val="none" w:sz="0" w:space="0" w:color="auto"/>
                <w:bottom w:val="none" w:sz="0" w:space="0" w:color="auto"/>
                <w:right w:val="none" w:sz="0" w:space="0" w:color="auto"/>
              </w:divBdr>
            </w:div>
            <w:div w:id="790241948">
              <w:marLeft w:val="0"/>
              <w:marRight w:val="0"/>
              <w:marTop w:val="0"/>
              <w:marBottom w:val="0"/>
              <w:divBdr>
                <w:top w:val="none" w:sz="0" w:space="0" w:color="auto"/>
                <w:left w:val="none" w:sz="0" w:space="0" w:color="auto"/>
                <w:bottom w:val="none" w:sz="0" w:space="0" w:color="auto"/>
                <w:right w:val="none" w:sz="0" w:space="0" w:color="auto"/>
              </w:divBdr>
            </w:div>
            <w:div w:id="1491824527">
              <w:marLeft w:val="0"/>
              <w:marRight w:val="0"/>
              <w:marTop w:val="0"/>
              <w:marBottom w:val="0"/>
              <w:divBdr>
                <w:top w:val="none" w:sz="0" w:space="0" w:color="auto"/>
                <w:left w:val="none" w:sz="0" w:space="0" w:color="auto"/>
                <w:bottom w:val="none" w:sz="0" w:space="0" w:color="auto"/>
                <w:right w:val="none" w:sz="0" w:space="0" w:color="auto"/>
              </w:divBdr>
            </w:div>
            <w:div w:id="1915317064">
              <w:marLeft w:val="0"/>
              <w:marRight w:val="0"/>
              <w:marTop w:val="0"/>
              <w:marBottom w:val="0"/>
              <w:divBdr>
                <w:top w:val="none" w:sz="0" w:space="0" w:color="auto"/>
                <w:left w:val="none" w:sz="0" w:space="0" w:color="auto"/>
                <w:bottom w:val="none" w:sz="0" w:space="0" w:color="auto"/>
                <w:right w:val="none" w:sz="0" w:space="0" w:color="auto"/>
              </w:divBdr>
            </w:div>
            <w:div w:id="1370952089">
              <w:marLeft w:val="0"/>
              <w:marRight w:val="0"/>
              <w:marTop w:val="0"/>
              <w:marBottom w:val="0"/>
              <w:divBdr>
                <w:top w:val="none" w:sz="0" w:space="0" w:color="auto"/>
                <w:left w:val="none" w:sz="0" w:space="0" w:color="auto"/>
                <w:bottom w:val="none" w:sz="0" w:space="0" w:color="auto"/>
                <w:right w:val="none" w:sz="0" w:space="0" w:color="auto"/>
              </w:divBdr>
            </w:div>
            <w:div w:id="940724385">
              <w:marLeft w:val="0"/>
              <w:marRight w:val="0"/>
              <w:marTop w:val="0"/>
              <w:marBottom w:val="0"/>
              <w:divBdr>
                <w:top w:val="none" w:sz="0" w:space="0" w:color="auto"/>
                <w:left w:val="none" w:sz="0" w:space="0" w:color="auto"/>
                <w:bottom w:val="none" w:sz="0" w:space="0" w:color="auto"/>
                <w:right w:val="none" w:sz="0" w:space="0" w:color="auto"/>
              </w:divBdr>
            </w:div>
            <w:div w:id="1286887549">
              <w:marLeft w:val="0"/>
              <w:marRight w:val="0"/>
              <w:marTop w:val="0"/>
              <w:marBottom w:val="0"/>
              <w:divBdr>
                <w:top w:val="none" w:sz="0" w:space="0" w:color="auto"/>
                <w:left w:val="none" w:sz="0" w:space="0" w:color="auto"/>
                <w:bottom w:val="none" w:sz="0" w:space="0" w:color="auto"/>
                <w:right w:val="none" w:sz="0" w:space="0" w:color="auto"/>
              </w:divBdr>
            </w:div>
            <w:div w:id="1695687350">
              <w:marLeft w:val="0"/>
              <w:marRight w:val="0"/>
              <w:marTop w:val="0"/>
              <w:marBottom w:val="0"/>
              <w:divBdr>
                <w:top w:val="none" w:sz="0" w:space="0" w:color="auto"/>
                <w:left w:val="none" w:sz="0" w:space="0" w:color="auto"/>
                <w:bottom w:val="none" w:sz="0" w:space="0" w:color="auto"/>
                <w:right w:val="none" w:sz="0" w:space="0" w:color="auto"/>
              </w:divBdr>
            </w:div>
            <w:div w:id="865171113">
              <w:marLeft w:val="0"/>
              <w:marRight w:val="0"/>
              <w:marTop w:val="0"/>
              <w:marBottom w:val="0"/>
              <w:divBdr>
                <w:top w:val="none" w:sz="0" w:space="0" w:color="auto"/>
                <w:left w:val="none" w:sz="0" w:space="0" w:color="auto"/>
                <w:bottom w:val="none" w:sz="0" w:space="0" w:color="auto"/>
                <w:right w:val="none" w:sz="0" w:space="0" w:color="auto"/>
              </w:divBdr>
            </w:div>
            <w:div w:id="1834637077">
              <w:marLeft w:val="0"/>
              <w:marRight w:val="0"/>
              <w:marTop w:val="0"/>
              <w:marBottom w:val="0"/>
              <w:divBdr>
                <w:top w:val="none" w:sz="0" w:space="0" w:color="auto"/>
                <w:left w:val="none" w:sz="0" w:space="0" w:color="auto"/>
                <w:bottom w:val="none" w:sz="0" w:space="0" w:color="auto"/>
                <w:right w:val="none" w:sz="0" w:space="0" w:color="auto"/>
              </w:divBdr>
            </w:div>
            <w:div w:id="1846048892">
              <w:marLeft w:val="0"/>
              <w:marRight w:val="0"/>
              <w:marTop w:val="0"/>
              <w:marBottom w:val="0"/>
              <w:divBdr>
                <w:top w:val="none" w:sz="0" w:space="0" w:color="auto"/>
                <w:left w:val="none" w:sz="0" w:space="0" w:color="auto"/>
                <w:bottom w:val="none" w:sz="0" w:space="0" w:color="auto"/>
                <w:right w:val="none" w:sz="0" w:space="0" w:color="auto"/>
              </w:divBdr>
            </w:div>
            <w:div w:id="1546521949">
              <w:marLeft w:val="0"/>
              <w:marRight w:val="0"/>
              <w:marTop w:val="0"/>
              <w:marBottom w:val="0"/>
              <w:divBdr>
                <w:top w:val="none" w:sz="0" w:space="0" w:color="auto"/>
                <w:left w:val="none" w:sz="0" w:space="0" w:color="auto"/>
                <w:bottom w:val="none" w:sz="0" w:space="0" w:color="auto"/>
                <w:right w:val="none" w:sz="0" w:space="0" w:color="auto"/>
              </w:divBdr>
            </w:div>
            <w:div w:id="661545916">
              <w:marLeft w:val="0"/>
              <w:marRight w:val="0"/>
              <w:marTop w:val="0"/>
              <w:marBottom w:val="0"/>
              <w:divBdr>
                <w:top w:val="none" w:sz="0" w:space="0" w:color="auto"/>
                <w:left w:val="none" w:sz="0" w:space="0" w:color="auto"/>
                <w:bottom w:val="none" w:sz="0" w:space="0" w:color="auto"/>
                <w:right w:val="none" w:sz="0" w:space="0" w:color="auto"/>
              </w:divBdr>
            </w:div>
            <w:div w:id="1148084464">
              <w:marLeft w:val="0"/>
              <w:marRight w:val="0"/>
              <w:marTop w:val="0"/>
              <w:marBottom w:val="0"/>
              <w:divBdr>
                <w:top w:val="none" w:sz="0" w:space="0" w:color="auto"/>
                <w:left w:val="none" w:sz="0" w:space="0" w:color="auto"/>
                <w:bottom w:val="none" w:sz="0" w:space="0" w:color="auto"/>
                <w:right w:val="none" w:sz="0" w:space="0" w:color="auto"/>
              </w:divBdr>
            </w:div>
            <w:div w:id="172384665">
              <w:marLeft w:val="0"/>
              <w:marRight w:val="0"/>
              <w:marTop w:val="0"/>
              <w:marBottom w:val="0"/>
              <w:divBdr>
                <w:top w:val="none" w:sz="0" w:space="0" w:color="auto"/>
                <w:left w:val="none" w:sz="0" w:space="0" w:color="auto"/>
                <w:bottom w:val="none" w:sz="0" w:space="0" w:color="auto"/>
                <w:right w:val="none" w:sz="0" w:space="0" w:color="auto"/>
              </w:divBdr>
            </w:div>
            <w:div w:id="1122381294">
              <w:marLeft w:val="0"/>
              <w:marRight w:val="0"/>
              <w:marTop w:val="0"/>
              <w:marBottom w:val="0"/>
              <w:divBdr>
                <w:top w:val="none" w:sz="0" w:space="0" w:color="auto"/>
                <w:left w:val="none" w:sz="0" w:space="0" w:color="auto"/>
                <w:bottom w:val="none" w:sz="0" w:space="0" w:color="auto"/>
                <w:right w:val="none" w:sz="0" w:space="0" w:color="auto"/>
              </w:divBdr>
            </w:div>
            <w:div w:id="631134509">
              <w:marLeft w:val="0"/>
              <w:marRight w:val="0"/>
              <w:marTop w:val="0"/>
              <w:marBottom w:val="0"/>
              <w:divBdr>
                <w:top w:val="none" w:sz="0" w:space="0" w:color="auto"/>
                <w:left w:val="none" w:sz="0" w:space="0" w:color="auto"/>
                <w:bottom w:val="none" w:sz="0" w:space="0" w:color="auto"/>
                <w:right w:val="none" w:sz="0" w:space="0" w:color="auto"/>
              </w:divBdr>
            </w:div>
            <w:div w:id="923218816">
              <w:marLeft w:val="0"/>
              <w:marRight w:val="0"/>
              <w:marTop w:val="0"/>
              <w:marBottom w:val="0"/>
              <w:divBdr>
                <w:top w:val="none" w:sz="0" w:space="0" w:color="auto"/>
                <w:left w:val="none" w:sz="0" w:space="0" w:color="auto"/>
                <w:bottom w:val="none" w:sz="0" w:space="0" w:color="auto"/>
                <w:right w:val="none" w:sz="0" w:space="0" w:color="auto"/>
              </w:divBdr>
            </w:div>
            <w:div w:id="1031954518">
              <w:marLeft w:val="0"/>
              <w:marRight w:val="0"/>
              <w:marTop w:val="0"/>
              <w:marBottom w:val="0"/>
              <w:divBdr>
                <w:top w:val="none" w:sz="0" w:space="0" w:color="auto"/>
                <w:left w:val="none" w:sz="0" w:space="0" w:color="auto"/>
                <w:bottom w:val="none" w:sz="0" w:space="0" w:color="auto"/>
                <w:right w:val="none" w:sz="0" w:space="0" w:color="auto"/>
              </w:divBdr>
            </w:div>
            <w:div w:id="1889367591">
              <w:marLeft w:val="0"/>
              <w:marRight w:val="0"/>
              <w:marTop w:val="0"/>
              <w:marBottom w:val="0"/>
              <w:divBdr>
                <w:top w:val="none" w:sz="0" w:space="0" w:color="auto"/>
                <w:left w:val="none" w:sz="0" w:space="0" w:color="auto"/>
                <w:bottom w:val="none" w:sz="0" w:space="0" w:color="auto"/>
                <w:right w:val="none" w:sz="0" w:space="0" w:color="auto"/>
              </w:divBdr>
            </w:div>
            <w:div w:id="1328561272">
              <w:marLeft w:val="0"/>
              <w:marRight w:val="0"/>
              <w:marTop w:val="0"/>
              <w:marBottom w:val="0"/>
              <w:divBdr>
                <w:top w:val="none" w:sz="0" w:space="0" w:color="auto"/>
                <w:left w:val="none" w:sz="0" w:space="0" w:color="auto"/>
                <w:bottom w:val="none" w:sz="0" w:space="0" w:color="auto"/>
                <w:right w:val="none" w:sz="0" w:space="0" w:color="auto"/>
              </w:divBdr>
            </w:div>
            <w:div w:id="1582329800">
              <w:marLeft w:val="0"/>
              <w:marRight w:val="0"/>
              <w:marTop w:val="0"/>
              <w:marBottom w:val="0"/>
              <w:divBdr>
                <w:top w:val="none" w:sz="0" w:space="0" w:color="auto"/>
                <w:left w:val="none" w:sz="0" w:space="0" w:color="auto"/>
                <w:bottom w:val="none" w:sz="0" w:space="0" w:color="auto"/>
                <w:right w:val="none" w:sz="0" w:space="0" w:color="auto"/>
              </w:divBdr>
            </w:div>
            <w:div w:id="1808083453">
              <w:marLeft w:val="0"/>
              <w:marRight w:val="0"/>
              <w:marTop w:val="0"/>
              <w:marBottom w:val="0"/>
              <w:divBdr>
                <w:top w:val="none" w:sz="0" w:space="0" w:color="auto"/>
                <w:left w:val="none" w:sz="0" w:space="0" w:color="auto"/>
                <w:bottom w:val="none" w:sz="0" w:space="0" w:color="auto"/>
                <w:right w:val="none" w:sz="0" w:space="0" w:color="auto"/>
              </w:divBdr>
            </w:div>
            <w:div w:id="1901011382">
              <w:marLeft w:val="0"/>
              <w:marRight w:val="0"/>
              <w:marTop w:val="0"/>
              <w:marBottom w:val="0"/>
              <w:divBdr>
                <w:top w:val="none" w:sz="0" w:space="0" w:color="auto"/>
                <w:left w:val="none" w:sz="0" w:space="0" w:color="auto"/>
                <w:bottom w:val="none" w:sz="0" w:space="0" w:color="auto"/>
                <w:right w:val="none" w:sz="0" w:space="0" w:color="auto"/>
              </w:divBdr>
            </w:div>
            <w:div w:id="1221215127">
              <w:marLeft w:val="0"/>
              <w:marRight w:val="0"/>
              <w:marTop w:val="0"/>
              <w:marBottom w:val="0"/>
              <w:divBdr>
                <w:top w:val="none" w:sz="0" w:space="0" w:color="auto"/>
                <w:left w:val="none" w:sz="0" w:space="0" w:color="auto"/>
                <w:bottom w:val="none" w:sz="0" w:space="0" w:color="auto"/>
                <w:right w:val="none" w:sz="0" w:space="0" w:color="auto"/>
              </w:divBdr>
            </w:div>
            <w:div w:id="203757650">
              <w:marLeft w:val="0"/>
              <w:marRight w:val="0"/>
              <w:marTop w:val="0"/>
              <w:marBottom w:val="0"/>
              <w:divBdr>
                <w:top w:val="none" w:sz="0" w:space="0" w:color="auto"/>
                <w:left w:val="none" w:sz="0" w:space="0" w:color="auto"/>
                <w:bottom w:val="none" w:sz="0" w:space="0" w:color="auto"/>
                <w:right w:val="none" w:sz="0" w:space="0" w:color="auto"/>
              </w:divBdr>
            </w:div>
            <w:div w:id="212735951">
              <w:marLeft w:val="0"/>
              <w:marRight w:val="0"/>
              <w:marTop w:val="0"/>
              <w:marBottom w:val="0"/>
              <w:divBdr>
                <w:top w:val="none" w:sz="0" w:space="0" w:color="auto"/>
                <w:left w:val="none" w:sz="0" w:space="0" w:color="auto"/>
                <w:bottom w:val="none" w:sz="0" w:space="0" w:color="auto"/>
                <w:right w:val="none" w:sz="0" w:space="0" w:color="auto"/>
              </w:divBdr>
            </w:div>
            <w:div w:id="1711225347">
              <w:marLeft w:val="0"/>
              <w:marRight w:val="0"/>
              <w:marTop w:val="0"/>
              <w:marBottom w:val="0"/>
              <w:divBdr>
                <w:top w:val="none" w:sz="0" w:space="0" w:color="auto"/>
                <w:left w:val="none" w:sz="0" w:space="0" w:color="auto"/>
                <w:bottom w:val="none" w:sz="0" w:space="0" w:color="auto"/>
                <w:right w:val="none" w:sz="0" w:space="0" w:color="auto"/>
              </w:divBdr>
            </w:div>
            <w:div w:id="548418948">
              <w:marLeft w:val="0"/>
              <w:marRight w:val="0"/>
              <w:marTop w:val="0"/>
              <w:marBottom w:val="0"/>
              <w:divBdr>
                <w:top w:val="none" w:sz="0" w:space="0" w:color="auto"/>
                <w:left w:val="none" w:sz="0" w:space="0" w:color="auto"/>
                <w:bottom w:val="none" w:sz="0" w:space="0" w:color="auto"/>
                <w:right w:val="none" w:sz="0" w:space="0" w:color="auto"/>
              </w:divBdr>
            </w:div>
            <w:div w:id="784232760">
              <w:marLeft w:val="0"/>
              <w:marRight w:val="0"/>
              <w:marTop w:val="0"/>
              <w:marBottom w:val="0"/>
              <w:divBdr>
                <w:top w:val="none" w:sz="0" w:space="0" w:color="auto"/>
                <w:left w:val="none" w:sz="0" w:space="0" w:color="auto"/>
                <w:bottom w:val="none" w:sz="0" w:space="0" w:color="auto"/>
                <w:right w:val="none" w:sz="0" w:space="0" w:color="auto"/>
              </w:divBdr>
            </w:div>
            <w:div w:id="427119475">
              <w:marLeft w:val="0"/>
              <w:marRight w:val="0"/>
              <w:marTop w:val="0"/>
              <w:marBottom w:val="0"/>
              <w:divBdr>
                <w:top w:val="none" w:sz="0" w:space="0" w:color="auto"/>
                <w:left w:val="none" w:sz="0" w:space="0" w:color="auto"/>
                <w:bottom w:val="none" w:sz="0" w:space="0" w:color="auto"/>
                <w:right w:val="none" w:sz="0" w:space="0" w:color="auto"/>
              </w:divBdr>
            </w:div>
            <w:div w:id="1901744803">
              <w:marLeft w:val="0"/>
              <w:marRight w:val="0"/>
              <w:marTop w:val="0"/>
              <w:marBottom w:val="0"/>
              <w:divBdr>
                <w:top w:val="none" w:sz="0" w:space="0" w:color="auto"/>
                <w:left w:val="none" w:sz="0" w:space="0" w:color="auto"/>
                <w:bottom w:val="none" w:sz="0" w:space="0" w:color="auto"/>
                <w:right w:val="none" w:sz="0" w:space="0" w:color="auto"/>
              </w:divBdr>
            </w:div>
            <w:div w:id="1703357847">
              <w:marLeft w:val="0"/>
              <w:marRight w:val="0"/>
              <w:marTop w:val="0"/>
              <w:marBottom w:val="0"/>
              <w:divBdr>
                <w:top w:val="none" w:sz="0" w:space="0" w:color="auto"/>
                <w:left w:val="none" w:sz="0" w:space="0" w:color="auto"/>
                <w:bottom w:val="none" w:sz="0" w:space="0" w:color="auto"/>
                <w:right w:val="none" w:sz="0" w:space="0" w:color="auto"/>
              </w:divBdr>
            </w:div>
            <w:div w:id="188570254">
              <w:marLeft w:val="0"/>
              <w:marRight w:val="0"/>
              <w:marTop w:val="0"/>
              <w:marBottom w:val="0"/>
              <w:divBdr>
                <w:top w:val="none" w:sz="0" w:space="0" w:color="auto"/>
                <w:left w:val="none" w:sz="0" w:space="0" w:color="auto"/>
                <w:bottom w:val="none" w:sz="0" w:space="0" w:color="auto"/>
                <w:right w:val="none" w:sz="0" w:space="0" w:color="auto"/>
              </w:divBdr>
            </w:div>
            <w:div w:id="781265016">
              <w:marLeft w:val="0"/>
              <w:marRight w:val="0"/>
              <w:marTop w:val="0"/>
              <w:marBottom w:val="0"/>
              <w:divBdr>
                <w:top w:val="none" w:sz="0" w:space="0" w:color="auto"/>
                <w:left w:val="none" w:sz="0" w:space="0" w:color="auto"/>
                <w:bottom w:val="none" w:sz="0" w:space="0" w:color="auto"/>
                <w:right w:val="none" w:sz="0" w:space="0" w:color="auto"/>
              </w:divBdr>
            </w:div>
            <w:div w:id="136265828">
              <w:marLeft w:val="0"/>
              <w:marRight w:val="0"/>
              <w:marTop w:val="0"/>
              <w:marBottom w:val="0"/>
              <w:divBdr>
                <w:top w:val="none" w:sz="0" w:space="0" w:color="auto"/>
                <w:left w:val="none" w:sz="0" w:space="0" w:color="auto"/>
                <w:bottom w:val="none" w:sz="0" w:space="0" w:color="auto"/>
                <w:right w:val="none" w:sz="0" w:space="0" w:color="auto"/>
              </w:divBdr>
            </w:div>
            <w:div w:id="1220477816">
              <w:marLeft w:val="0"/>
              <w:marRight w:val="0"/>
              <w:marTop w:val="0"/>
              <w:marBottom w:val="0"/>
              <w:divBdr>
                <w:top w:val="none" w:sz="0" w:space="0" w:color="auto"/>
                <w:left w:val="none" w:sz="0" w:space="0" w:color="auto"/>
                <w:bottom w:val="none" w:sz="0" w:space="0" w:color="auto"/>
                <w:right w:val="none" w:sz="0" w:space="0" w:color="auto"/>
              </w:divBdr>
            </w:div>
            <w:div w:id="415176041">
              <w:marLeft w:val="0"/>
              <w:marRight w:val="0"/>
              <w:marTop w:val="0"/>
              <w:marBottom w:val="0"/>
              <w:divBdr>
                <w:top w:val="none" w:sz="0" w:space="0" w:color="auto"/>
                <w:left w:val="none" w:sz="0" w:space="0" w:color="auto"/>
                <w:bottom w:val="none" w:sz="0" w:space="0" w:color="auto"/>
                <w:right w:val="none" w:sz="0" w:space="0" w:color="auto"/>
              </w:divBdr>
            </w:div>
            <w:div w:id="1768310075">
              <w:marLeft w:val="0"/>
              <w:marRight w:val="0"/>
              <w:marTop w:val="0"/>
              <w:marBottom w:val="0"/>
              <w:divBdr>
                <w:top w:val="none" w:sz="0" w:space="0" w:color="auto"/>
                <w:left w:val="none" w:sz="0" w:space="0" w:color="auto"/>
                <w:bottom w:val="none" w:sz="0" w:space="0" w:color="auto"/>
                <w:right w:val="none" w:sz="0" w:space="0" w:color="auto"/>
              </w:divBdr>
            </w:div>
            <w:div w:id="205218949">
              <w:marLeft w:val="0"/>
              <w:marRight w:val="0"/>
              <w:marTop w:val="0"/>
              <w:marBottom w:val="0"/>
              <w:divBdr>
                <w:top w:val="none" w:sz="0" w:space="0" w:color="auto"/>
                <w:left w:val="none" w:sz="0" w:space="0" w:color="auto"/>
                <w:bottom w:val="none" w:sz="0" w:space="0" w:color="auto"/>
                <w:right w:val="none" w:sz="0" w:space="0" w:color="auto"/>
              </w:divBdr>
            </w:div>
            <w:div w:id="1642274184">
              <w:marLeft w:val="0"/>
              <w:marRight w:val="0"/>
              <w:marTop w:val="0"/>
              <w:marBottom w:val="0"/>
              <w:divBdr>
                <w:top w:val="none" w:sz="0" w:space="0" w:color="auto"/>
                <w:left w:val="none" w:sz="0" w:space="0" w:color="auto"/>
                <w:bottom w:val="none" w:sz="0" w:space="0" w:color="auto"/>
                <w:right w:val="none" w:sz="0" w:space="0" w:color="auto"/>
              </w:divBdr>
            </w:div>
            <w:div w:id="1892229571">
              <w:marLeft w:val="0"/>
              <w:marRight w:val="0"/>
              <w:marTop w:val="0"/>
              <w:marBottom w:val="0"/>
              <w:divBdr>
                <w:top w:val="none" w:sz="0" w:space="0" w:color="auto"/>
                <w:left w:val="none" w:sz="0" w:space="0" w:color="auto"/>
                <w:bottom w:val="none" w:sz="0" w:space="0" w:color="auto"/>
                <w:right w:val="none" w:sz="0" w:space="0" w:color="auto"/>
              </w:divBdr>
            </w:div>
            <w:div w:id="1083259510">
              <w:marLeft w:val="0"/>
              <w:marRight w:val="0"/>
              <w:marTop w:val="0"/>
              <w:marBottom w:val="0"/>
              <w:divBdr>
                <w:top w:val="none" w:sz="0" w:space="0" w:color="auto"/>
                <w:left w:val="none" w:sz="0" w:space="0" w:color="auto"/>
                <w:bottom w:val="none" w:sz="0" w:space="0" w:color="auto"/>
                <w:right w:val="none" w:sz="0" w:space="0" w:color="auto"/>
              </w:divBdr>
            </w:div>
            <w:div w:id="1474252174">
              <w:marLeft w:val="0"/>
              <w:marRight w:val="0"/>
              <w:marTop w:val="0"/>
              <w:marBottom w:val="0"/>
              <w:divBdr>
                <w:top w:val="none" w:sz="0" w:space="0" w:color="auto"/>
                <w:left w:val="none" w:sz="0" w:space="0" w:color="auto"/>
                <w:bottom w:val="none" w:sz="0" w:space="0" w:color="auto"/>
                <w:right w:val="none" w:sz="0" w:space="0" w:color="auto"/>
              </w:divBdr>
            </w:div>
            <w:div w:id="1854144858">
              <w:marLeft w:val="0"/>
              <w:marRight w:val="0"/>
              <w:marTop w:val="0"/>
              <w:marBottom w:val="0"/>
              <w:divBdr>
                <w:top w:val="none" w:sz="0" w:space="0" w:color="auto"/>
                <w:left w:val="none" w:sz="0" w:space="0" w:color="auto"/>
                <w:bottom w:val="none" w:sz="0" w:space="0" w:color="auto"/>
                <w:right w:val="none" w:sz="0" w:space="0" w:color="auto"/>
              </w:divBdr>
            </w:div>
            <w:div w:id="1676885273">
              <w:marLeft w:val="0"/>
              <w:marRight w:val="0"/>
              <w:marTop w:val="0"/>
              <w:marBottom w:val="0"/>
              <w:divBdr>
                <w:top w:val="none" w:sz="0" w:space="0" w:color="auto"/>
                <w:left w:val="none" w:sz="0" w:space="0" w:color="auto"/>
                <w:bottom w:val="none" w:sz="0" w:space="0" w:color="auto"/>
                <w:right w:val="none" w:sz="0" w:space="0" w:color="auto"/>
              </w:divBdr>
            </w:div>
            <w:div w:id="1864515118">
              <w:marLeft w:val="0"/>
              <w:marRight w:val="0"/>
              <w:marTop w:val="0"/>
              <w:marBottom w:val="0"/>
              <w:divBdr>
                <w:top w:val="none" w:sz="0" w:space="0" w:color="auto"/>
                <w:left w:val="none" w:sz="0" w:space="0" w:color="auto"/>
                <w:bottom w:val="none" w:sz="0" w:space="0" w:color="auto"/>
                <w:right w:val="none" w:sz="0" w:space="0" w:color="auto"/>
              </w:divBdr>
            </w:div>
            <w:div w:id="2131120502">
              <w:marLeft w:val="0"/>
              <w:marRight w:val="0"/>
              <w:marTop w:val="0"/>
              <w:marBottom w:val="0"/>
              <w:divBdr>
                <w:top w:val="none" w:sz="0" w:space="0" w:color="auto"/>
                <w:left w:val="none" w:sz="0" w:space="0" w:color="auto"/>
                <w:bottom w:val="none" w:sz="0" w:space="0" w:color="auto"/>
                <w:right w:val="none" w:sz="0" w:space="0" w:color="auto"/>
              </w:divBdr>
            </w:div>
            <w:div w:id="1030644313">
              <w:marLeft w:val="0"/>
              <w:marRight w:val="0"/>
              <w:marTop w:val="0"/>
              <w:marBottom w:val="0"/>
              <w:divBdr>
                <w:top w:val="none" w:sz="0" w:space="0" w:color="auto"/>
                <w:left w:val="none" w:sz="0" w:space="0" w:color="auto"/>
                <w:bottom w:val="none" w:sz="0" w:space="0" w:color="auto"/>
                <w:right w:val="none" w:sz="0" w:space="0" w:color="auto"/>
              </w:divBdr>
            </w:div>
            <w:div w:id="84041760">
              <w:marLeft w:val="0"/>
              <w:marRight w:val="0"/>
              <w:marTop w:val="0"/>
              <w:marBottom w:val="0"/>
              <w:divBdr>
                <w:top w:val="none" w:sz="0" w:space="0" w:color="auto"/>
                <w:left w:val="none" w:sz="0" w:space="0" w:color="auto"/>
                <w:bottom w:val="none" w:sz="0" w:space="0" w:color="auto"/>
                <w:right w:val="none" w:sz="0" w:space="0" w:color="auto"/>
              </w:divBdr>
            </w:div>
            <w:div w:id="1453983067">
              <w:marLeft w:val="0"/>
              <w:marRight w:val="0"/>
              <w:marTop w:val="0"/>
              <w:marBottom w:val="0"/>
              <w:divBdr>
                <w:top w:val="none" w:sz="0" w:space="0" w:color="auto"/>
                <w:left w:val="none" w:sz="0" w:space="0" w:color="auto"/>
                <w:bottom w:val="none" w:sz="0" w:space="0" w:color="auto"/>
                <w:right w:val="none" w:sz="0" w:space="0" w:color="auto"/>
              </w:divBdr>
            </w:div>
            <w:div w:id="1976136837">
              <w:marLeft w:val="0"/>
              <w:marRight w:val="0"/>
              <w:marTop w:val="0"/>
              <w:marBottom w:val="0"/>
              <w:divBdr>
                <w:top w:val="none" w:sz="0" w:space="0" w:color="auto"/>
                <w:left w:val="none" w:sz="0" w:space="0" w:color="auto"/>
                <w:bottom w:val="none" w:sz="0" w:space="0" w:color="auto"/>
                <w:right w:val="none" w:sz="0" w:space="0" w:color="auto"/>
              </w:divBdr>
            </w:div>
            <w:div w:id="1344043141">
              <w:marLeft w:val="0"/>
              <w:marRight w:val="0"/>
              <w:marTop w:val="0"/>
              <w:marBottom w:val="0"/>
              <w:divBdr>
                <w:top w:val="none" w:sz="0" w:space="0" w:color="auto"/>
                <w:left w:val="none" w:sz="0" w:space="0" w:color="auto"/>
                <w:bottom w:val="none" w:sz="0" w:space="0" w:color="auto"/>
                <w:right w:val="none" w:sz="0" w:space="0" w:color="auto"/>
              </w:divBdr>
            </w:div>
            <w:div w:id="806051577">
              <w:marLeft w:val="0"/>
              <w:marRight w:val="0"/>
              <w:marTop w:val="0"/>
              <w:marBottom w:val="0"/>
              <w:divBdr>
                <w:top w:val="none" w:sz="0" w:space="0" w:color="auto"/>
                <w:left w:val="none" w:sz="0" w:space="0" w:color="auto"/>
                <w:bottom w:val="none" w:sz="0" w:space="0" w:color="auto"/>
                <w:right w:val="none" w:sz="0" w:space="0" w:color="auto"/>
              </w:divBdr>
            </w:div>
            <w:div w:id="363098662">
              <w:marLeft w:val="0"/>
              <w:marRight w:val="0"/>
              <w:marTop w:val="0"/>
              <w:marBottom w:val="0"/>
              <w:divBdr>
                <w:top w:val="none" w:sz="0" w:space="0" w:color="auto"/>
                <w:left w:val="none" w:sz="0" w:space="0" w:color="auto"/>
                <w:bottom w:val="none" w:sz="0" w:space="0" w:color="auto"/>
                <w:right w:val="none" w:sz="0" w:space="0" w:color="auto"/>
              </w:divBdr>
            </w:div>
            <w:div w:id="1294672383">
              <w:marLeft w:val="0"/>
              <w:marRight w:val="0"/>
              <w:marTop w:val="0"/>
              <w:marBottom w:val="0"/>
              <w:divBdr>
                <w:top w:val="none" w:sz="0" w:space="0" w:color="auto"/>
                <w:left w:val="none" w:sz="0" w:space="0" w:color="auto"/>
                <w:bottom w:val="none" w:sz="0" w:space="0" w:color="auto"/>
                <w:right w:val="none" w:sz="0" w:space="0" w:color="auto"/>
              </w:divBdr>
            </w:div>
            <w:div w:id="1209610452">
              <w:marLeft w:val="0"/>
              <w:marRight w:val="0"/>
              <w:marTop w:val="0"/>
              <w:marBottom w:val="0"/>
              <w:divBdr>
                <w:top w:val="none" w:sz="0" w:space="0" w:color="auto"/>
                <w:left w:val="none" w:sz="0" w:space="0" w:color="auto"/>
                <w:bottom w:val="none" w:sz="0" w:space="0" w:color="auto"/>
                <w:right w:val="none" w:sz="0" w:space="0" w:color="auto"/>
              </w:divBdr>
            </w:div>
            <w:div w:id="951404338">
              <w:marLeft w:val="0"/>
              <w:marRight w:val="0"/>
              <w:marTop w:val="0"/>
              <w:marBottom w:val="0"/>
              <w:divBdr>
                <w:top w:val="none" w:sz="0" w:space="0" w:color="auto"/>
                <w:left w:val="none" w:sz="0" w:space="0" w:color="auto"/>
                <w:bottom w:val="none" w:sz="0" w:space="0" w:color="auto"/>
                <w:right w:val="none" w:sz="0" w:space="0" w:color="auto"/>
              </w:divBdr>
            </w:div>
            <w:div w:id="1412776333">
              <w:marLeft w:val="0"/>
              <w:marRight w:val="0"/>
              <w:marTop w:val="0"/>
              <w:marBottom w:val="0"/>
              <w:divBdr>
                <w:top w:val="none" w:sz="0" w:space="0" w:color="auto"/>
                <w:left w:val="none" w:sz="0" w:space="0" w:color="auto"/>
                <w:bottom w:val="none" w:sz="0" w:space="0" w:color="auto"/>
                <w:right w:val="none" w:sz="0" w:space="0" w:color="auto"/>
              </w:divBdr>
            </w:div>
            <w:div w:id="1594899613">
              <w:marLeft w:val="0"/>
              <w:marRight w:val="0"/>
              <w:marTop w:val="0"/>
              <w:marBottom w:val="0"/>
              <w:divBdr>
                <w:top w:val="none" w:sz="0" w:space="0" w:color="auto"/>
                <w:left w:val="none" w:sz="0" w:space="0" w:color="auto"/>
                <w:bottom w:val="none" w:sz="0" w:space="0" w:color="auto"/>
                <w:right w:val="none" w:sz="0" w:space="0" w:color="auto"/>
              </w:divBdr>
            </w:div>
            <w:div w:id="1531265614">
              <w:marLeft w:val="0"/>
              <w:marRight w:val="0"/>
              <w:marTop w:val="0"/>
              <w:marBottom w:val="0"/>
              <w:divBdr>
                <w:top w:val="none" w:sz="0" w:space="0" w:color="auto"/>
                <w:left w:val="none" w:sz="0" w:space="0" w:color="auto"/>
                <w:bottom w:val="none" w:sz="0" w:space="0" w:color="auto"/>
                <w:right w:val="none" w:sz="0" w:space="0" w:color="auto"/>
              </w:divBdr>
            </w:div>
            <w:div w:id="1115514583">
              <w:marLeft w:val="0"/>
              <w:marRight w:val="0"/>
              <w:marTop w:val="0"/>
              <w:marBottom w:val="0"/>
              <w:divBdr>
                <w:top w:val="none" w:sz="0" w:space="0" w:color="auto"/>
                <w:left w:val="none" w:sz="0" w:space="0" w:color="auto"/>
                <w:bottom w:val="none" w:sz="0" w:space="0" w:color="auto"/>
                <w:right w:val="none" w:sz="0" w:space="0" w:color="auto"/>
              </w:divBdr>
            </w:div>
            <w:div w:id="1739087108">
              <w:marLeft w:val="0"/>
              <w:marRight w:val="0"/>
              <w:marTop w:val="0"/>
              <w:marBottom w:val="0"/>
              <w:divBdr>
                <w:top w:val="none" w:sz="0" w:space="0" w:color="auto"/>
                <w:left w:val="none" w:sz="0" w:space="0" w:color="auto"/>
                <w:bottom w:val="none" w:sz="0" w:space="0" w:color="auto"/>
                <w:right w:val="none" w:sz="0" w:space="0" w:color="auto"/>
              </w:divBdr>
            </w:div>
            <w:div w:id="147981983">
              <w:marLeft w:val="0"/>
              <w:marRight w:val="0"/>
              <w:marTop w:val="0"/>
              <w:marBottom w:val="0"/>
              <w:divBdr>
                <w:top w:val="none" w:sz="0" w:space="0" w:color="auto"/>
                <w:left w:val="none" w:sz="0" w:space="0" w:color="auto"/>
                <w:bottom w:val="none" w:sz="0" w:space="0" w:color="auto"/>
                <w:right w:val="none" w:sz="0" w:space="0" w:color="auto"/>
              </w:divBdr>
            </w:div>
            <w:div w:id="14816208">
              <w:marLeft w:val="0"/>
              <w:marRight w:val="0"/>
              <w:marTop w:val="0"/>
              <w:marBottom w:val="0"/>
              <w:divBdr>
                <w:top w:val="none" w:sz="0" w:space="0" w:color="auto"/>
                <w:left w:val="none" w:sz="0" w:space="0" w:color="auto"/>
                <w:bottom w:val="none" w:sz="0" w:space="0" w:color="auto"/>
                <w:right w:val="none" w:sz="0" w:space="0" w:color="auto"/>
              </w:divBdr>
            </w:div>
            <w:div w:id="382295385">
              <w:marLeft w:val="0"/>
              <w:marRight w:val="0"/>
              <w:marTop w:val="0"/>
              <w:marBottom w:val="0"/>
              <w:divBdr>
                <w:top w:val="none" w:sz="0" w:space="0" w:color="auto"/>
                <w:left w:val="none" w:sz="0" w:space="0" w:color="auto"/>
                <w:bottom w:val="none" w:sz="0" w:space="0" w:color="auto"/>
                <w:right w:val="none" w:sz="0" w:space="0" w:color="auto"/>
              </w:divBdr>
            </w:div>
            <w:div w:id="1347749186">
              <w:marLeft w:val="0"/>
              <w:marRight w:val="0"/>
              <w:marTop w:val="0"/>
              <w:marBottom w:val="0"/>
              <w:divBdr>
                <w:top w:val="none" w:sz="0" w:space="0" w:color="auto"/>
                <w:left w:val="none" w:sz="0" w:space="0" w:color="auto"/>
                <w:bottom w:val="none" w:sz="0" w:space="0" w:color="auto"/>
                <w:right w:val="none" w:sz="0" w:space="0" w:color="auto"/>
              </w:divBdr>
            </w:div>
            <w:div w:id="1093622630">
              <w:marLeft w:val="0"/>
              <w:marRight w:val="0"/>
              <w:marTop w:val="0"/>
              <w:marBottom w:val="0"/>
              <w:divBdr>
                <w:top w:val="none" w:sz="0" w:space="0" w:color="auto"/>
                <w:left w:val="none" w:sz="0" w:space="0" w:color="auto"/>
                <w:bottom w:val="none" w:sz="0" w:space="0" w:color="auto"/>
                <w:right w:val="none" w:sz="0" w:space="0" w:color="auto"/>
              </w:divBdr>
            </w:div>
            <w:div w:id="139537945">
              <w:marLeft w:val="0"/>
              <w:marRight w:val="0"/>
              <w:marTop w:val="0"/>
              <w:marBottom w:val="0"/>
              <w:divBdr>
                <w:top w:val="none" w:sz="0" w:space="0" w:color="auto"/>
                <w:left w:val="none" w:sz="0" w:space="0" w:color="auto"/>
                <w:bottom w:val="none" w:sz="0" w:space="0" w:color="auto"/>
                <w:right w:val="none" w:sz="0" w:space="0" w:color="auto"/>
              </w:divBdr>
            </w:div>
            <w:div w:id="344941786">
              <w:marLeft w:val="0"/>
              <w:marRight w:val="0"/>
              <w:marTop w:val="0"/>
              <w:marBottom w:val="0"/>
              <w:divBdr>
                <w:top w:val="none" w:sz="0" w:space="0" w:color="auto"/>
                <w:left w:val="none" w:sz="0" w:space="0" w:color="auto"/>
                <w:bottom w:val="none" w:sz="0" w:space="0" w:color="auto"/>
                <w:right w:val="none" w:sz="0" w:space="0" w:color="auto"/>
              </w:divBdr>
            </w:div>
            <w:div w:id="914628417">
              <w:marLeft w:val="0"/>
              <w:marRight w:val="0"/>
              <w:marTop w:val="0"/>
              <w:marBottom w:val="0"/>
              <w:divBdr>
                <w:top w:val="none" w:sz="0" w:space="0" w:color="auto"/>
                <w:left w:val="none" w:sz="0" w:space="0" w:color="auto"/>
                <w:bottom w:val="none" w:sz="0" w:space="0" w:color="auto"/>
                <w:right w:val="none" w:sz="0" w:space="0" w:color="auto"/>
              </w:divBdr>
            </w:div>
            <w:div w:id="286359215">
              <w:marLeft w:val="0"/>
              <w:marRight w:val="0"/>
              <w:marTop w:val="0"/>
              <w:marBottom w:val="0"/>
              <w:divBdr>
                <w:top w:val="none" w:sz="0" w:space="0" w:color="auto"/>
                <w:left w:val="none" w:sz="0" w:space="0" w:color="auto"/>
                <w:bottom w:val="none" w:sz="0" w:space="0" w:color="auto"/>
                <w:right w:val="none" w:sz="0" w:space="0" w:color="auto"/>
              </w:divBdr>
            </w:div>
            <w:div w:id="818614178">
              <w:marLeft w:val="0"/>
              <w:marRight w:val="0"/>
              <w:marTop w:val="0"/>
              <w:marBottom w:val="0"/>
              <w:divBdr>
                <w:top w:val="none" w:sz="0" w:space="0" w:color="auto"/>
                <w:left w:val="none" w:sz="0" w:space="0" w:color="auto"/>
                <w:bottom w:val="none" w:sz="0" w:space="0" w:color="auto"/>
                <w:right w:val="none" w:sz="0" w:space="0" w:color="auto"/>
              </w:divBdr>
            </w:div>
            <w:div w:id="1084840545">
              <w:marLeft w:val="0"/>
              <w:marRight w:val="0"/>
              <w:marTop w:val="0"/>
              <w:marBottom w:val="0"/>
              <w:divBdr>
                <w:top w:val="none" w:sz="0" w:space="0" w:color="auto"/>
                <w:left w:val="none" w:sz="0" w:space="0" w:color="auto"/>
                <w:bottom w:val="none" w:sz="0" w:space="0" w:color="auto"/>
                <w:right w:val="none" w:sz="0" w:space="0" w:color="auto"/>
              </w:divBdr>
            </w:div>
            <w:div w:id="1363358166">
              <w:marLeft w:val="0"/>
              <w:marRight w:val="0"/>
              <w:marTop w:val="0"/>
              <w:marBottom w:val="0"/>
              <w:divBdr>
                <w:top w:val="none" w:sz="0" w:space="0" w:color="auto"/>
                <w:left w:val="none" w:sz="0" w:space="0" w:color="auto"/>
                <w:bottom w:val="none" w:sz="0" w:space="0" w:color="auto"/>
                <w:right w:val="none" w:sz="0" w:space="0" w:color="auto"/>
              </w:divBdr>
            </w:div>
            <w:div w:id="1675915295">
              <w:marLeft w:val="0"/>
              <w:marRight w:val="0"/>
              <w:marTop w:val="0"/>
              <w:marBottom w:val="0"/>
              <w:divBdr>
                <w:top w:val="none" w:sz="0" w:space="0" w:color="auto"/>
                <w:left w:val="none" w:sz="0" w:space="0" w:color="auto"/>
                <w:bottom w:val="none" w:sz="0" w:space="0" w:color="auto"/>
                <w:right w:val="none" w:sz="0" w:space="0" w:color="auto"/>
              </w:divBdr>
            </w:div>
            <w:div w:id="115298432">
              <w:marLeft w:val="0"/>
              <w:marRight w:val="0"/>
              <w:marTop w:val="0"/>
              <w:marBottom w:val="0"/>
              <w:divBdr>
                <w:top w:val="none" w:sz="0" w:space="0" w:color="auto"/>
                <w:left w:val="none" w:sz="0" w:space="0" w:color="auto"/>
                <w:bottom w:val="none" w:sz="0" w:space="0" w:color="auto"/>
                <w:right w:val="none" w:sz="0" w:space="0" w:color="auto"/>
              </w:divBdr>
            </w:div>
            <w:div w:id="1557358506">
              <w:marLeft w:val="0"/>
              <w:marRight w:val="0"/>
              <w:marTop w:val="0"/>
              <w:marBottom w:val="0"/>
              <w:divBdr>
                <w:top w:val="none" w:sz="0" w:space="0" w:color="auto"/>
                <w:left w:val="none" w:sz="0" w:space="0" w:color="auto"/>
                <w:bottom w:val="none" w:sz="0" w:space="0" w:color="auto"/>
                <w:right w:val="none" w:sz="0" w:space="0" w:color="auto"/>
              </w:divBdr>
            </w:div>
            <w:div w:id="245237333">
              <w:marLeft w:val="0"/>
              <w:marRight w:val="0"/>
              <w:marTop w:val="0"/>
              <w:marBottom w:val="0"/>
              <w:divBdr>
                <w:top w:val="none" w:sz="0" w:space="0" w:color="auto"/>
                <w:left w:val="none" w:sz="0" w:space="0" w:color="auto"/>
                <w:bottom w:val="none" w:sz="0" w:space="0" w:color="auto"/>
                <w:right w:val="none" w:sz="0" w:space="0" w:color="auto"/>
              </w:divBdr>
            </w:div>
            <w:div w:id="1889949639">
              <w:marLeft w:val="0"/>
              <w:marRight w:val="0"/>
              <w:marTop w:val="0"/>
              <w:marBottom w:val="0"/>
              <w:divBdr>
                <w:top w:val="none" w:sz="0" w:space="0" w:color="auto"/>
                <w:left w:val="none" w:sz="0" w:space="0" w:color="auto"/>
                <w:bottom w:val="none" w:sz="0" w:space="0" w:color="auto"/>
                <w:right w:val="none" w:sz="0" w:space="0" w:color="auto"/>
              </w:divBdr>
            </w:div>
            <w:div w:id="437140260">
              <w:marLeft w:val="0"/>
              <w:marRight w:val="0"/>
              <w:marTop w:val="0"/>
              <w:marBottom w:val="0"/>
              <w:divBdr>
                <w:top w:val="none" w:sz="0" w:space="0" w:color="auto"/>
                <w:left w:val="none" w:sz="0" w:space="0" w:color="auto"/>
                <w:bottom w:val="none" w:sz="0" w:space="0" w:color="auto"/>
                <w:right w:val="none" w:sz="0" w:space="0" w:color="auto"/>
              </w:divBdr>
            </w:div>
            <w:div w:id="2028556872">
              <w:marLeft w:val="0"/>
              <w:marRight w:val="0"/>
              <w:marTop w:val="0"/>
              <w:marBottom w:val="0"/>
              <w:divBdr>
                <w:top w:val="none" w:sz="0" w:space="0" w:color="auto"/>
                <w:left w:val="none" w:sz="0" w:space="0" w:color="auto"/>
                <w:bottom w:val="none" w:sz="0" w:space="0" w:color="auto"/>
                <w:right w:val="none" w:sz="0" w:space="0" w:color="auto"/>
              </w:divBdr>
            </w:div>
            <w:div w:id="1020206401">
              <w:marLeft w:val="0"/>
              <w:marRight w:val="0"/>
              <w:marTop w:val="0"/>
              <w:marBottom w:val="0"/>
              <w:divBdr>
                <w:top w:val="none" w:sz="0" w:space="0" w:color="auto"/>
                <w:left w:val="none" w:sz="0" w:space="0" w:color="auto"/>
                <w:bottom w:val="none" w:sz="0" w:space="0" w:color="auto"/>
                <w:right w:val="none" w:sz="0" w:space="0" w:color="auto"/>
              </w:divBdr>
            </w:div>
            <w:div w:id="163363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8109">
      <w:bodyDiv w:val="1"/>
      <w:marLeft w:val="0"/>
      <w:marRight w:val="0"/>
      <w:marTop w:val="0"/>
      <w:marBottom w:val="0"/>
      <w:divBdr>
        <w:top w:val="none" w:sz="0" w:space="0" w:color="auto"/>
        <w:left w:val="none" w:sz="0" w:space="0" w:color="auto"/>
        <w:bottom w:val="none" w:sz="0" w:space="0" w:color="auto"/>
        <w:right w:val="none" w:sz="0" w:space="0" w:color="auto"/>
      </w:divBdr>
      <w:divsChild>
        <w:div w:id="549614906">
          <w:marLeft w:val="0"/>
          <w:marRight w:val="0"/>
          <w:marTop w:val="0"/>
          <w:marBottom w:val="0"/>
          <w:divBdr>
            <w:top w:val="none" w:sz="0" w:space="0" w:color="auto"/>
            <w:left w:val="none" w:sz="0" w:space="0" w:color="auto"/>
            <w:bottom w:val="none" w:sz="0" w:space="0" w:color="auto"/>
            <w:right w:val="none" w:sz="0" w:space="0" w:color="auto"/>
          </w:divBdr>
          <w:divsChild>
            <w:div w:id="365831860">
              <w:marLeft w:val="0"/>
              <w:marRight w:val="0"/>
              <w:marTop w:val="0"/>
              <w:marBottom w:val="0"/>
              <w:divBdr>
                <w:top w:val="none" w:sz="0" w:space="0" w:color="auto"/>
                <w:left w:val="none" w:sz="0" w:space="0" w:color="auto"/>
                <w:bottom w:val="none" w:sz="0" w:space="0" w:color="auto"/>
                <w:right w:val="none" w:sz="0" w:space="0" w:color="auto"/>
              </w:divBdr>
            </w:div>
            <w:div w:id="1238322913">
              <w:marLeft w:val="0"/>
              <w:marRight w:val="0"/>
              <w:marTop w:val="0"/>
              <w:marBottom w:val="0"/>
              <w:divBdr>
                <w:top w:val="none" w:sz="0" w:space="0" w:color="auto"/>
                <w:left w:val="none" w:sz="0" w:space="0" w:color="auto"/>
                <w:bottom w:val="none" w:sz="0" w:space="0" w:color="auto"/>
                <w:right w:val="none" w:sz="0" w:space="0" w:color="auto"/>
              </w:divBdr>
            </w:div>
            <w:div w:id="678776788">
              <w:marLeft w:val="0"/>
              <w:marRight w:val="0"/>
              <w:marTop w:val="0"/>
              <w:marBottom w:val="0"/>
              <w:divBdr>
                <w:top w:val="none" w:sz="0" w:space="0" w:color="auto"/>
                <w:left w:val="none" w:sz="0" w:space="0" w:color="auto"/>
                <w:bottom w:val="none" w:sz="0" w:space="0" w:color="auto"/>
                <w:right w:val="none" w:sz="0" w:space="0" w:color="auto"/>
              </w:divBdr>
            </w:div>
            <w:div w:id="683751228">
              <w:marLeft w:val="0"/>
              <w:marRight w:val="0"/>
              <w:marTop w:val="0"/>
              <w:marBottom w:val="0"/>
              <w:divBdr>
                <w:top w:val="none" w:sz="0" w:space="0" w:color="auto"/>
                <w:left w:val="none" w:sz="0" w:space="0" w:color="auto"/>
                <w:bottom w:val="none" w:sz="0" w:space="0" w:color="auto"/>
                <w:right w:val="none" w:sz="0" w:space="0" w:color="auto"/>
              </w:divBdr>
            </w:div>
            <w:div w:id="145783346">
              <w:marLeft w:val="0"/>
              <w:marRight w:val="0"/>
              <w:marTop w:val="0"/>
              <w:marBottom w:val="0"/>
              <w:divBdr>
                <w:top w:val="none" w:sz="0" w:space="0" w:color="auto"/>
                <w:left w:val="none" w:sz="0" w:space="0" w:color="auto"/>
                <w:bottom w:val="none" w:sz="0" w:space="0" w:color="auto"/>
                <w:right w:val="none" w:sz="0" w:space="0" w:color="auto"/>
              </w:divBdr>
            </w:div>
            <w:div w:id="1870995631">
              <w:marLeft w:val="0"/>
              <w:marRight w:val="0"/>
              <w:marTop w:val="0"/>
              <w:marBottom w:val="0"/>
              <w:divBdr>
                <w:top w:val="none" w:sz="0" w:space="0" w:color="auto"/>
                <w:left w:val="none" w:sz="0" w:space="0" w:color="auto"/>
                <w:bottom w:val="none" w:sz="0" w:space="0" w:color="auto"/>
                <w:right w:val="none" w:sz="0" w:space="0" w:color="auto"/>
              </w:divBdr>
            </w:div>
            <w:div w:id="1710762384">
              <w:marLeft w:val="0"/>
              <w:marRight w:val="0"/>
              <w:marTop w:val="0"/>
              <w:marBottom w:val="0"/>
              <w:divBdr>
                <w:top w:val="none" w:sz="0" w:space="0" w:color="auto"/>
                <w:left w:val="none" w:sz="0" w:space="0" w:color="auto"/>
                <w:bottom w:val="none" w:sz="0" w:space="0" w:color="auto"/>
                <w:right w:val="none" w:sz="0" w:space="0" w:color="auto"/>
              </w:divBdr>
            </w:div>
            <w:div w:id="170417894">
              <w:marLeft w:val="0"/>
              <w:marRight w:val="0"/>
              <w:marTop w:val="0"/>
              <w:marBottom w:val="0"/>
              <w:divBdr>
                <w:top w:val="none" w:sz="0" w:space="0" w:color="auto"/>
                <w:left w:val="none" w:sz="0" w:space="0" w:color="auto"/>
                <w:bottom w:val="none" w:sz="0" w:space="0" w:color="auto"/>
                <w:right w:val="none" w:sz="0" w:space="0" w:color="auto"/>
              </w:divBdr>
            </w:div>
            <w:div w:id="1142504953">
              <w:marLeft w:val="0"/>
              <w:marRight w:val="0"/>
              <w:marTop w:val="0"/>
              <w:marBottom w:val="0"/>
              <w:divBdr>
                <w:top w:val="none" w:sz="0" w:space="0" w:color="auto"/>
                <w:left w:val="none" w:sz="0" w:space="0" w:color="auto"/>
                <w:bottom w:val="none" w:sz="0" w:space="0" w:color="auto"/>
                <w:right w:val="none" w:sz="0" w:space="0" w:color="auto"/>
              </w:divBdr>
            </w:div>
            <w:div w:id="75251385">
              <w:marLeft w:val="0"/>
              <w:marRight w:val="0"/>
              <w:marTop w:val="0"/>
              <w:marBottom w:val="0"/>
              <w:divBdr>
                <w:top w:val="none" w:sz="0" w:space="0" w:color="auto"/>
                <w:left w:val="none" w:sz="0" w:space="0" w:color="auto"/>
                <w:bottom w:val="none" w:sz="0" w:space="0" w:color="auto"/>
                <w:right w:val="none" w:sz="0" w:space="0" w:color="auto"/>
              </w:divBdr>
            </w:div>
            <w:div w:id="1641496727">
              <w:marLeft w:val="0"/>
              <w:marRight w:val="0"/>
              <w:marTop w:val="0"/>
              <w:marBottom w:val="0"/>
              <w:divBdr>
                <w:top w:val="none" w:sz="0" w:space="0" w:color="auto"/>
                <w:left w:val="none" w:sz="0" w:space="0" w:color="auto"/>
                <w:bottom w:val="none" w:sz="0" w:space="0" w:color="auto"/>
                <w:right w:val="none" w:sz="0" w:space="0" w:color="auto"/>
              </w:divBdr>
            </w:div>
            <w:div w:id="1935166421">
              <w:marLeft w:val="0"/>
              <w:marRight w:val="0"/>
              <w:marTop w:val="0"/>
              <w:marBottom w:val="0"/>
              <w:divBdr>
                <w:top w:val="none" w:sz="0" w:space="0" w:color="auto"/>
                <w:left w:val="none" w:sz="0" w:space="0" w:color="auto"/>
                <w:bottom w:val="none" w:sz="0" w:space="0" w:color="auto"/>
                <w:right w:val="none" w:sz="0" w:space="0" w:color="auto"/>
              </w:divBdr>
            </w:div>
            <w:div w:id="935409359">
              <w:marLeft w:val="0"/>
              <w:marRight w:val="0"/>
              <w:marTop w:val="0"/>
              <w:marBottom w:val="0"/>
              <w:divBdr>
                <w:top w:val="none" w:sz="0" w:space="0" w:color="auto"/>
                <w:left w:val="none" w:sz="0" w:space="0" w:color="auto"/>
                <w:bottom w:val="none" w:sz="0" w:space="0" w:color="auto"/>
                <w:right w:val="none" w:sz="0" w:space="0" w:color="auto"/>
              </w:divBdr>
            </w:div>
            <w:div w:id="1014726427">
              <w:marLeft w:val="0"/>
              <w:marRight w:val="0"/>
              <w:marTop w:val="0"/>
              <w:marBottom w:val="0"/>
              <w:divBdr>
                <w:top w:val="none" w:sz="0" w:space="0" w:color="auto"/>
                <w:left w:val="none" w:sz="0" w:space="0" w:color="auto"/>
                <w:bottom w:val="none" w:sz="0" w:space="0" w:color="auto"/>
                <w:right w:val="none" w:sz="0" w:space="0" w:color="auto"/>
              </w:divBdr>
            </w:div>
            <w:div w:id="1481966228">
              <w:marLeft w:val="0"/>
              <w:marRight w:val="0"/>
              <w:marTop w:val="0"/>
              <w:marBottom w:val="0"/>
              <w:divBdr>
                <w:top w:val="none" w:sz="0" w:space="0" w:color="auto"/>
                <w:left w:val="none" w:sz="0" w:space="0" w:color="auto"/>
                <w:bottom w:val="none" w:sz="0" w:space="0" w:color="auto"/>
                <w:right w:val="none" w:sz="0" w:space="0" w:color="auto"/>
              </w:divBdr>
            </w:div>
            <w:div w:id="1565215081">
              <w:marLeft w:val="0"/>
              <w:marRight w:val="0"/>
              <w:marTop w:val="0"/>
              <w:marBottom w:val="0"/>
              <w:divBdr>
                <w:top w:val="none" w:sz="0" w:space="0" w:color="auto"/>
                <w:left w:val="none" w:sz="0" w:space="0" w:color="auto"/>
                <w:bottom w:val="none" w:sz="0" w:space="0" w:color="auto"/>
                <w:right w:val="none" w:sz="0" w:space="0" w:color="auto"/>
              </w:divBdr>
            </w:div>
            <w:div w:id="1768192577">
              <w:marLeft w:val="0"/>
              <w:marRight w:val="0"/>
              <w:marTop w:val="0"/>
              <w:marBottom w:val="0"/>
              <w:divBdr>
                <w:top w:val="none" w:sz="0" w:space="0" w:color="auto"/>
                <w:left w:val="none" w:sz="0" w:space="0" w:color="auto"/>
                <w:bottom w:val="none" w:sz="0" w:space="0" w:color="auto"/>
                <w:right w:val="none" w:sz="0" w:space="0" w:color="auto"/>
              </w:divBdr>
            </w:div>
            <w:div w:id="984043671">
              <w:marLeft w:val="0"/>
              <w:marRight w:val="0"/>
              <w:marTop w:val="0"/>
              <w:marBottom w:val="0"/>
              <w:divBdr>
                <w:top w:val="none" w:sz="0" w:space="0" w:color="auto"/>
                <w:left w:val="none" w:sz="0" w:space="0" w:color="auto"/>
                <w:bottom w:val="none" w:sz="0" w:space="0" w:color="auto"/>
                <w:right w:val="none" w:sz="0" w:space="0" w:color="auto"/>
              </w:divBdr>
            </w:div>
            <w:div w:id="1637294441">
              <w:marLeft w:val="0"/>
              <w:marRight w:val="0"/>
              <w:marTop w:val="0"/>
              <w:marBottom w:val="0"/>
              <w:divBdr>
                <w:top w:val="none" w:sz="0" w:space="0" w:color="auto"/>
                <w:left w:val="none" w:sz="0" w:space="0" w:color="auto"/>
                <w:bottom w:val="none" w:sz="0" w:space="0" w:color="auto"/>
                <w:right w:val="none" w:sz="0" w:space="0" w:color="auto"/>
              </w:divBdr>
            </w:div>
            <w:div w:id="1197279595">
              <w:marLeft w:val="0"/>
              <w:marRight w:val="0"/>
              <w:marTop w:val="0"/>
              <w:marBottom w:val="0"/>
              <w:divBdr>
                <w:top w:val="none" w:sz="0" w:space="0" w:color="auto"/>
                <w:left w:val="none" w:sz="0" w:space="0" w:color="auto"/>
                <w:bottom w:val="none" w:sz="0" w:space="0" w:color="auto"/>
                <w:right w:val="none" w:sz="0" w:space="0" w:color="auto"/>
              </w:divBdr>
            </w:div>
            <w:div w:id="1639140955">
              <w:marLeft w:val="0"/>
              <w:marRight w:val="0"/>
              <w:marTop w:val="0"/>
              <w:marBottom w:val="0"/>
              <w:divBdr>
                <w:top w:val="none" w:sz="0" w:space="0" w:color="auto"/>
                <w:left w:val="none" w:sz="0" w:space="0" w:color="auto"/>
                <w:bottom w:val="none" w:sz="0" w:space="0" w:color="auto"/>
                <w:right w:val="none" w:sz="0" w:space="0" w:color="auto"/>
              </w:divBdr>
            </w:div>
            <w:div w:id="186800843">
              <w:marLeft w:val="0"/>
              <w:marRight w:val="0"/>
              <w:marTop w:val="0"/>
              <w:marBottom w:val="0"/>
              <w:divBdr>
                <w:top w:val="none" w:sz="0" w:space="0" w:color="auto"/>
                <w:left w:val="none" w:sz="0" w:space="0" w:color="auto"/>
                <w:bottom w:val="none" w:sz="0" w:space="0" w:color="auto"/>
                <w:right w:val="none" w:sz="0" w:space="0" w:color="auto"/>
              </w:divBdr>
            </w:div>
            <w:div w:id="1118833924">
              <w:marLeft w:val="0"/>
              <w:marRight w:val="0"/>
              <w:marTop w:val="0"/>
              <w:marBottom w:val="0"/>
              <w:divBdr>
                <w:top w:val="none" w:sz="0" w:space="0" w:color="auto"/>
                <w:left w:val="none" w:sz="0" w:space="0" w:color="auto"/>
                <w:bottom w:val="none" w:sz="0" w:space="0" w:color="auto"/>
                <w:right w:val="none" w:sz="0" w:space="0" w:color="auto"/>
              </w:divBdr>
            </w:div>
            <w:div w:id="1313757140">
              <w:marLeft w:val="0"/>
              <w:marRight w:val="0"/>
              <w:marTop w:val="0"/>
              <w:marBottom w:val="0"/>
              <w:divBdr>
                <w:top w:val="none" w:sz="0" w:space="0" w:color="auto"/>
                <w:left w:val="none" w:sz="0" w:space="0" w:color="auto"/>
                <w:bottom w:val="none" w:sz="0" w:space="0" w:color="auto"/>
                <w:right w:val="none" w:sz="0" w:space="0" w:color="auto"/>
              </w:divBdr>
            </w:div>
            <w:div w:id="118691575">
              <w:marLeft w:val="0"/>
              <w:marRight w:val="0"/>
              <w:marTop w:val="0"/>
              <w:marBottom w:val="0"/>
              <w:divBdr>
                <w:top w:val="none" w:sz="0" w:space="0" w:color="auto"/>
                <w:left w:val="none" w:sz="0" w:space="0" w:color="auto"/>
                <w:bottom w:val="none" w:sz="0" w:space="0" w:color="auto"/>
                <w:right w:val="none" w:sz="0" w:space="0" w:color="auto"/>
              </w:divBdr>
            </w:div>
            <w:div w:id="2114132311">
              <w:marLeft w:val="0"/>
              <w:marRight w:val="0"/>
              <w:marTop w:val="0"/>
              <w:marBottom w:val="0"/>
              <w:divBdr>
                <w:top w:val="none" w:sz="0" w:space="0" w:color="auto"/>
                <w:left w:val="none" w:sz="0" w:space="0" w:color="auto"/>
                <w:bottom w:val="none" w:sz="0" w:space="0" w:color="auto"/>
                <w:right w:val="none" w:sz="0" w:space="0" w:color="auto"/>
              </w:divBdr>
            </w:div>
            <w:div w:id="510148695">
              <w:marLeft w:val="0"/>
              <w:marRight w:val="0"/>
              <w:marTop w:val="0"/>
              <w:marBottom w:val="0"/>
              <w:divBdr>
                <w:top w:val="none" w:sz="0" w:space="0" w:color="auto"/>
                <w:left w:val="none" w:sz="0" w:space="0" w:color="auto"/>
                <w:bottom w:val="none" w:sz="0" w:space="0" w:color="auto"/>
                <w:right w:val="none" w:sz="0" w:space="0" w:color="auto"/>
              </w:divBdr>
            </w:div>
            <w:div w:id="1713578269">
              <w:marLeft w:val="0"/>
              <w:marRight w:val="0"/>
              <w:marTop w:val="0"/>
              <w:marBottom w:val="0"/>
              <w:divBdr>
                <w:top w:val="none" w:sz="0" w:space="0" w:color="auto"/>
                <w:left w:val="none" w:sz="0" w:space="0" w:color="auto"/>
                <w:bottom w:val="none" w:sz="0" w:space="0" w:color="auto"/>
                <w:right w:val="none" w:sz="0" w:space="0" w:color="auto"/>
              </w:divBdr>
            </w:div>
            <w:div w:id="1490174904">
              <w:marLeft w:val="0"/>
              <w:marRight w:val="0"/>
              <w:marTop w:val="0"/>
              <w:marBottom w:val="0"/>
              <w:divBdr>
                <w:top w:val="none" w:sz="0" w:space="0" w:color="auto"/>
                <w:left w:val="none" w:sz="0" w:space="0" w:color="auto"/>
                <w:bottom w:val="none" w:sz="0" w:space="0" w:color="auto"/>
                <w:right w:val="none" w:sz="0" w:space="0" w:color="auto"/>
              </w:divBdr>
            </w:div>
            <w:div w:id="263463609">
              <w:marLeft w:val="0"/>
              <w:marRight w:val="0"/>
              <w:marTop w:val="0"/>
              <w:marBottom w:val="0"/>
              <w:divBdr>
                <w:top w:val="none" w:sz="0" w:space="0" w:color="auto"/>
                <w:left w:val="none" w:sz="0" w:space="0" w:color="auto"/>
                <w:bottom w:val="none" w:sz="0" w:space="0" w:color="auto"/>
                <w:right w:val="none" w:sz="0" w:space="0" w:color="auto"/>
              </w:divBdr>
            </w:div>
            <w:div w:id="490604439">
              <w:marLeft w:val="0"/>
              <w:marRight w:val="0"/>
              <w:marTop w:val="0"/>
              <w:marBottom w:val="0"/>
              <w:divBdr>
                <w:top w:val="none" w:sz="0" w:space="0" w:color="auto"/>
                <w:left w:val="none" w:sz="0" w:space="0" w:color="auto"/>
                <w:bottom w:val="none" w:sz="0" w:space="0" w:color="auto"/>
                <w:right w:val="none" w:sz="0" w:space="0" w:color="auto"/>
              </w:divBdr>
            </w:div>
            <w:div w:id="979117954">
              <w:marLeft w:val="0"/>
              <w:marRight w:val="0"/>
              <w:marTop w:val="0"/>
              <w:marBottom w:val="0"/>
              <w:divBdr>
                <w:top w:val="none" w:sz="0" w:space="0" w:color="auto"/>
                <w:left w:val="none" w:sz="0" w:space="0" w:color="auto"/>
                <w:bottom w:val="none" w:sz="0" w:space="0" w:color="auto"/>
                <w:right w:val="none" w:sz="0" w:space="0" w:color="auto"/>
              </w:divBdr>
            </w:div>
            <w:div w:id="968820905">
              <w:marLeft w:val="0"/>
              <w:marRight w:val="0"/>
              <w:marTop w:val="0"/>
              <w:marBottom w:val="0"/>
              <w:divBdr>
                <w:top w:val="none" w:sz="0" w:space="0" w:color="auto"/>
                <w:left w:val="none" w:sz="0" w:space="0" w:color="auto"/>
                <w:bottom w:val="none" w:sz="0" w:space="0" w:color="auto"/>
                <w:right w:val="none" w:sz="0" w:space="0" w:color="auto"/>
              </w:divBdr>
            </w:div>
            <w:div w:id="1094471764">
              <w:marLeft w:val="0"/>
              <w:marRight w:val="0"/>
              <w:marTop w:val="0"/>
              <w:marBottom w:val="0"/>
              <w:divBdr>
                <w:top w:val="none" w:sz="0" w:space="0" w:color="auto"/>
                <w:left w:val="none" w:sz="0" w:space="0" w:color="auto"/>
                <w:bottom w:val="none" w:sz="0" w:space="0" w:color="auto"/>
                <w:right w:val="none" w:sz="0" w:space="0" w:color="auto"/>
              </w:divBdr>
            </w:div>
            <w:div w:id="1470702880">
              <w:marLeft w:val="0"/>
              <w:marRight w:val="0"/>
              <w:marTop w:val="0"/>
              <w:marBottom w:val="0"/>
              <w:divBdr>
                <w:top w:val="none" w:sz="0" w:space="0" w:color="auto"/>
                <w:left w:val="none" w:sz="0" w:space="0" w:color="auto"/>
                <w:bottom w:val="none" w:sz="0" w:space="0" w:color="auto"/>
                <w:right w:val="none" w:sz="0" w:space="0" w:color="auto"/>
              </w:divBdr>
            </w:div>
            <w:div w:id="1398892837">
              <w:marLeft w:val="0"/>
              <w:marRight w:val="0"/>
              <w:marTop w:val="0"/>
              <w:marBottom w:val="0"/>
              <w:divBdr>
                <w:top w:val="none" w:sz="0" w:space="0" w:color="auto"/>
                <w:left w:val="none" w:sz="0" w:space="0" w:color="auto"/>
                <w:bottom w:val="none" w:sz="0" w:space="0" w:color="auto"/>
                <w:right w:val="none" w:sz="0" w:space="0" w:color="auto"/>
              </w:divBdr>
            </w:div>
            <w:div w:id="1501044362">
              <w:marLeft w:val="0"/>
              <w:marRight w:val="0"/>
              <w:marTop w:val="0"/>
              <w:marBottom w:val="0"/>
              <w:divBdr>
                <w:top w:val="none" w:sz="0" w:space="0" w:color="auto"/>
                <w:left w:val="none" w:sz="0" w:space="0" w:color="auto"/>
                <w:bottom w:val="none" w:sz="0" w:space="0" w:color="auto"/>
                <w:right w:val="none" w:sz="0" w:space="0" w:color="auto"/>
              </w:divBdr>
            </w:div>
            <w:div w:id="767040616">
              <w:marLeft w:val="0"/>
              <w:marRight w:val="0"/>
              <w:marTop w:val="0"/>
              <w:marBottom w:val="0"/>
              <w:divBdr>
                <w:top w:val="none" w:sz="0" w:space="0" w:color="auto"/>
                <w:left w:val="none" w:sz="0" w:space="0" w:color="auto"/>
                <w:bottom w:val="none" w:sz="0" w:space="0" w:color="auto"/>
                <w:right w:val="none" w:sz="0" w:space="0" w:color="auto"/>
              </w:divBdr>
            </w:div>
            <w:div w:id="1488745406">
              <w:marLeft w:val="0"/>
              <w:marRight w:val="0"/>
              <w:marTop w:val="0"/>
              <w:marBottom w:val="0"/>
              <w:divBdr>
                <w:top w:val="none" w:sz="0" w:space="0" w:color="auto"/>
                <w:left w:val="none" w:sz="0" w:space="0" w:color="auto"/>
                <w:bottom w:val="none" w:sz="0" w:space="0" w:color="auto"/>
                <w:right w:val="none" w:sz="0" w:space="0" w:color="auto"/>
              </w:divBdr>
            </w:div>
            <w:div w:id="1897738093">
              <w:marLeft w:val="0"/>
              <w:marRight w:val="0"/>
              <w:marTop w:val="0"/>
              <w:marBottom w:val="0"/>
              <w:divBdr>
                <w:top w:val="none" w:sz="0" w:space="0" w:color="auto"/>
                <w:left w:val="none" w:sz="0" w:space="0" w:color="auto"/>
                <w:bottom w:val="none" w:sz="0" w:space="0" w:color="auto"/>
                <w:right w:val="none" w:sz="0" w:space="0" w:color="auto"/>
              </w:divBdr>
            </w:div>
            <w:div w:id="22750942">
              <w:marLeft w:val="0"/>
              <w:marRight w:val="0"/>
              <w:marTop w:val="0"/>
              <w:marBottom w:val="0"/>
              <w:divBdr>
                <w:top w:val="none" w:sz="0" w:space="0" w:color="auto"/>
                <w:left w:val="none" w:sz="0" w:space="0" w:color="auto"/>
                <w:bottom w:val="none" w:sz="0" w:space="0" w:color="auto"/>
                <w:right w:val="none" w:sz="0" w:space="0" w:color="auto"/>
              </w:divBdr>
            </w:div>
            <w:div w:id="601379942">
              <w:marLeft w:val="0"/>
              <w:marRight w:val="0"/>
              <w:marTop w:val="0"/>
              <w:marBottom w:val="0"/>
              <w:divBdr>
                <w:top w:val="none" w:sz="0" w:space="0" w:color="auto"/>
                <w:left w:val="none" w:sz="0" w:space="0" w:color="auto"/>
                <w:bottom w:val="none" w:sz="0" w:space="0" w:color="auto"/>
                <w:right w:val="none" w:sz="0" w:space="0" w:color="auto"/>
              </w:divBdr>
            </w:div>
            <w:div w:id="1733505630">
              <w:marLeft w:val="0"/>
              <w:marRight w:val="0"/>
              <w:marTop w:val="0"/>
              <w:marBottom w:val="0"/>
              <w:divBdr>
                <w:top w:val="none" w:sz="0" w:space="0" w:color="auto"/>
                <w:left w:val="none" w:sz="0" w:space="0" w:color="auto"/>
                <w:bottom w:val="none" w:sz="0" w:space="0" w:color="auto"/>
                <w:right w:val="none" w:sz="0" w:space="0" w:color="auto"/>
              </w:divBdr>
            </w:div>
            <w:div w:id="1637953269">
              <w:marLeft w:val="0"/>
              <w:marRight w:val="0"/>
              <w:marTop w:val="0"/>
              <w:marBottom w:val="0"/>
              <w:divBdr>
                <w:top w:val="none" w:sz="0" w:space="0" w:color="auto"/>
                <w:left w:val="none" w:sz="0" w:space="0" w:color="auto"/>
                <w:bottom w:val="none" w:sz="0" w:space="0" w:color="auto"/>
                <w:right w:val="none" w:sz="0" w:space="0" w:color="auto"/>
              </w:divBdr>
            </w:div>
            <w:div w:id="248514187">
              <w:marLeft w:val="0"/>
              <w:marRight w:val="0"/>
              <w:marTop w:val="0"/>
              <w:marBottom w:val="0"/>
              <w:divBdr>
                <w:top w:val="none" w:sz="0" w:space="0" w:color="auto"/>
                <w:left w:val="none" w:sz="0" w:space="0" w:color="auto"/>
                <w:bottom w:val="none" w:sz="0" w:space="0" w:color="auto"/>
                <w:right w:val="none" w:sz="0" w:space="0" w:color="auto"/>
              </w:divBdr>
            </w:div>
            <w:div w:id="176820710">
              <w:marLeft w:val="0"/>
              <w:marRight w:val="0"/>
              <w:marTop w:val="0"/>
              <w:marBottom w:val="0"/>
              <w:divBdr>
                <w:top w:val="none" w:sz="0" w:space="0" w:color="auto"/>
                <w:left w:val="none" w:sz="0" w:space="0" w:color="auto"/>
                <w:bottom w:val="none" w:sz="0" w:space="0" w:color="auto"/>
                <w:right w:val="none" w:sz="0" w:space="0" w:color="auto"/>
              </w:divBdr>
            </w:div>
            <w:div w:id="1108431517">
              <w:marLeft w:val="0"/>
              <w:marRight w:val="0"/>
              <w:marTop w:val="0"/>
              <w:marBottom w:val="0"/>
              <w:divBdr>
                <w:top w:val="none" w:sz="0" w:space="0" w:color="auto"/>
                <w:left w:val="none" w:sz="0" w:space="0" w:color="auto"/>
                <w:bottom w:val="none" w:sz="0" w:space="0" w:color="auto"/>
                <w:right w:val="none" w:sz="0" w:space="0" w:color="auto"/>
              </w:divBdr>
            </w:div>
            <w:div w:id="1983149262">
              <w:marLeft w:val="0"/>
              <w:marRight w:val="0"/>
              <w:marTop w:val="0"/>
              <w:marBottom w:val="0"/>
              <w:divBdr>
                <w:top w:val="none" w:sz="0" w:space="0" w:color="auto"/>
                <w:left w:val="none" w:sz="0" w:space="0" w:color="auto"/>
                <w:bottom w:val="none" w:sz="0" w:space="0" w:color="auto"/>
                <w:right w:val="none" w:sz="0" w:space="0" w:color="auto"/>
              </w:divBdr>
            </w:div>
            <w:div w:id="557129944">
              <w:marLeft w:val="0"/>
              <w:marRight w:val="0"/>
              <w:marTop w:val="0"/>
              <w:marBottom w:val="0"/>
              <w:divBdr>
                <w:top w:val="none" w:sz="0" w:space="0" w:color="auto"/>
                <w:left w:val="none" w:sz="0" w:space="0" w:color="auto"/>
                <w:bottom w:val="none" w:sz="0" w:space="0" w:color="auto"/>
                <w:right w:val="none" w:sz="0" w:space="0" w:color="auto"/>
              </w:divBdr>
            </w:div>
            <w:div w:id="401146066">
              <w:marLeft w:val="0"/>
              <w:marRight w:val="0"/>
              <w:marTop w:val="0"/>
              <w:marBottom w:val="0"/>
              <w:divBdr>
                <w:top w:val="none" w:sz="0" w:space="0" w:color="auto"/>
                <w:left w:val="none" w:sz="0" w:space="0" w:color="auto"/>
                <w:bottom w:val="none" w:sz="0" w:space="0" w:color="auto"/>
                <w:right w:val="none" w:sz="0" w:space="0" w:color="auto"/>
              </w:divBdr>
            </w:div>
            <w:div w:id="261768772">
              <w:marLeft w:val="0"/>
              <w:marRight w:val="0"/>
              <w:marTop w:val="0"/>
              <w:marBottom w:val="0"/>
              <w:divBdr>
                <w:top w:val="none" w:sz="0" w:space="0" w:color="auto"/>
                <w:left w:val="none" w:sz="0" w:space="0" w:color="auto"/>
                <w:bottom w:val="none" w:sz="0" w:space="0" w:color="auto"/>
                <w:right w:val="none" w:sz="0" w:space="0" w:color="auto"/>
              </w:divBdr>
            </w:div>
            <w:div w:id="1054890782">
              <w:marLeft w:val="0"/>
              <w:marRight w:val="0"/>
              <w:marTop w:val="0"/>
              <w:marBottom w:val="0"/>
              <w:divBdr>
                <w:top w:val="none" w:sz="0" w:space="0" w:color="auto"/>
                <w:left w:val="none" w:sz="0" w:space="0" w:color="auto"/>
                <w:bottom w:val="none" w:sz="0" w:space="0" w:color="auto"/>
                <w:right w:val="none" w:sz="0" w:space="0" w:color="auto"/>
              </w:divBdr>
            </w:div>
            <w:div w:id="969899262">
              <w:marLeft w:val="0"/>
              <w:marRight w:val="0"/>
              <w:marTop w:val="0"/>
              <w:marBottom w:val="0"/>
              <w:divBdr>
                <w:top w:val="none" w:sz="0" w:space="0" w:color="auto"/>
                <w:left w:val="none" w:sz="0" w:space="0" w:color="auto"/>
                <w:bottom w:val="none" w:sz="0" w:space="0" w:color="auto"/>
                <w:right w:val="none" w:sz="0" w:space="0" w:color="auto"/>
              </w:divBdr>
            </w:div>
            <w:div w:id="1204250416">
              <w:marLeft w:val="0"/>
              <w:marRight w:val="0"/>
              <w:marTop w:val="0"/>
              <w:marBottom w:val="0"/>
              <w:divBdr>
                <w:top w:val="none" w:sz="0" w:space="0" w:color="auto"/>
                <w:left w:val="none" w:sz="0" w:space="0" w:color="auto"/>
                <w:bottom w:val="none" w:sz="0" w:space="0" w:color="auto"/>
                <w:right w:val="none" w:sz="0" w:space="0" w:color="auto"/>
              </w:divBdr>
            </w:div>
            <w:div w:id="1164707196">
              <w:marLeft w:val="0"/>
              <w:marRight w:val="0"/>
              <w:marTop w:val="0"/>
              <w:marBottom w:val="0"/>
              <w:divBdr>
                <w:top w:val="none" w:sz="0" w:space="0" w:color="auto"/>
                <w:left w:val="none" w:sz="0" w:space="0" w:color="auto"/>
                <w:bottom w:val="none" w:sz="0" w:space="0" w:color="auto"/>
                <w:right w:val="none" w:sz="0" w:space="0" w:color="auto"/>
              </w:divBdr>
            </w:div>
            <w:div w:id="2142652214">
              <w:marLeft w:val="0"/>
              <w:marRight w:val="0"/>
              <w:marTop w:val="0"/>
              <w:marBottom w:val="0"/>
              <w:divBdr>
                <w:top w:val="none" w:sz="0" w:space="0" w:color="auto"/>
                <w:left w:val="none" w:sz="0" w:space="0" w:color="auto"/>
                <w:bottom w:val="none" w:sz="0" w:space="0" w:color="auto"/>
                <w:right w:val="none" w:sz="0" w:space="0" w:color="auto"/>
              </w:divBdr>
            </w:div>
            <w:div w:id="2076078285">
              <w:marLeft w:val="0"/>
              <w:marRight w:val="0"/>
              <w:marTop w:val="0"/>
              <w:marBottom w:val="0"/>
              <w:divBdr>
                <w:top w:val="none" w:sz="0" w:space="0" w:color="auto"/>
                <w:left w:val="none" w:sz="0" w:space="0" w:color="auto"/>
                <w:bottom w:val="none" w:sz="0" w:space="0" w:color="auto"/>
                <w:right w:val="none" w:sz="0" w:space="0" w:color="auto"/>
              </w:divBdr>
            </w:div>
            <w:div w:id="523250676">
              <w:marLeft w:val="0"/>
              <w:marRight w:val="0"/>
              <w:marTop w:val="0"/>
              <w:marBottom w:val="0"/>
              <w:divBdr>
                <w:top w:val="none" w:sz="0" w:space="0" w:color="auto"/>
                <w:left w:val="none" w:sz="0" w:space="0" w:color="auto"/>
                <w:bottom w:val="none" w:sz="0" w:space="0" w:color="auto"/>
                <w:right w:val="none" w:sz="0" w:space="0" w:color="auto"/>
              </w:divBdr>
            </w:div>
            <w:div w:id="1146048224">
              <w:marLeft w:val="0"/>
              <w:marRight w:val="0"/>
              <w:marTop w:val="0"/>
              <w:marBottom w:val="0"/>
              <w:divBdr>
                <w:top w:val="none" w:sz="0" w:space="0" w:color="auto"/>
                <w:left w:val="none" w:sz="0" w:space="0" w:color="auto"/>
                <w:bottom w:val="none" w:sz="0" w:space="0" w:color="auto"/>
                <w:right w:val="none" w:sz="0" w:space="0" w:color="auto"/>
              </w:divBdr>
            </w:div>
            <w:div w:id="146242326">
              <w:marLeft w:val="0"/>
              <w:marRight w:val="0"/>
              <w:marTop w:val="0"/>
              <w:marBottom w:val="0"/>
              <w:divBdr>
                <w:top w:val="none" w:sz="0" w:space="0" w:color="auto"/>
                <w:left w:val="none" w:sz="0" w:space="0" w:color="auto"/>
                <w:bottom w:val="none" w:sz="0" w:space="0" w:color="auto"/>
                <w:right w:val="none" w:sz="0" w:space="0" w:color="auto"/>
              </w:divBdr>
            </w:div>
            <w:div w:id="444158534">
              <w:marLeft w:val="0"/>
              <w:marRight w:val="0"/>
              <w:marTop w:val="0"/>
              <w:marBottom w:val="0"/>
              <w:divBdr>
                <w:top w:val="none" w:sz="0" w:space="0" w:color="auto"/>
                <w:left w:val="none" w:sz="0" w:space="0" w:color="auto"/>
                <w:bottom w:val="none" w:sz="0" w:space="0" w:color="auto"/>
                <w:right w:val="none" w:sz="0" w:space="0" w:color="auto"/>
              </w:divBdr>
            </w:div>
            <w:div w:id="1892302291">
              <w:marLeft w:val="0"/>
              <w:marRight w:val="0"/>
              <w:marTop w:val="0"/>
              <w:marBottom w:val="0"/>
              <w:divBdr>
                <w:top w:val="none" w:sz="0" w:space="0" w:color="auto"/>
                <w:left w:val="none" w:sz="0" w:space="0" w:color="auto"/>
                <w:bottom w:val="none" w:sz="0" w:space="0" w:color="auto"/>
                <w:right w:val="none" w:sz="0" w:space="0" w:color="auto"/>
              </w:divBdr>
            </w:div>
            <w:div w:id="1897157494">
              <w:marLeft w:val="0"/>
              <w:marRight w:val="0"/>
              <w:marTop w:val="0"/>
              <w:marBottom w:val="0"/>
              <w:divBdr>
                <w:top w:val="none" w:sz="0" w:space="0" w:color="auto"/>
                <w:left w:val="none" w:sz="0" w:space="0" w:color="auto"/>
                <w:bottom w:val="none" w:sz="0" w:space="0" w:color="auto"/>
                <w:right w:val="none" w:sz="0" w:space="0" w:color="auto"/>
              </w:divBdr>
            </w:div>
            <w:div w:id="1710372518">
              <w:marLeft w:val="0"/>
              <w:marRight w:val="0"/>
              <w:marTop w:val="0"/>
              <w:marBottom w:val="0"/>
              <w:divBdr>
                <w:top w:val="none" w:sz="0" w:space="0" w:color="auto"/>
                <w:left w:val="none" w:sz="0" w:space="0" w:color="auto"/>
                <w:bottom w:val="none" w:sz="0" w:space="0" w:color="auto"/>
                <w:right w:val="none" w:sz="0" w:space="0" w:color="auto"/>
              </w:divBdr>
            </w:div>
            <w:div w:id="228004128">
              <w:marLeft w:val="0"/>
              <w:marRight w:val="0"/>
              <w:marTop w:val="0"/>
              <w:marBottom w:val="0"/>
              <w:divBdr>
                <w:top w:val="none" w:sz="0" w:space="0" w:color="auto"/>
                <w:left w:val="none" w:sz="0" w:space="0" w:color="auto"/>
                <w:bottom w:val="none" w:sz="0" w:space="0" w:color="auto"/>
                <w:right w:val="none" w:sz="0" w:space="0" w:color="auto"/>
              </w:divBdr>
            </w:div>
            <w:div w:id="2021421849">
              <w:marLeft w:val="0"/>
              <w:marRight w:val="0"/>
              <w:marTop w:val="0"/>
              <w:marBottom w:val="0"/>
              <w:divBdr>
                <w:top w:val="none" w:sz="0" w:space="0" w:color="auto"/>
                <w:left w:val="none" w:sz="0" w:space="0" w:color="auto"/>
                <w:bottom w:val="none" w:sz="0" w:space="0" w:color="auto"/>
                <w:right w:val="none" w:sz="0" w:space="0" w:color="auto"/>
              </w:divBdr>
            </w:div>
            <w:div w:id="769278501">
              <w:marLeft w:val="0"/>
              <w:marRight w:val="0"/>
              <w:marTop w:val="0"/>
              <w:marBottom w:val="0"/>
              <w:divBdr>
                <w:top w:val="none" w:sz="0" w:space="0" w:color="auto"/>
                <w:left w:val="none" w:sz="0" w:space="0" w:color="auto"/>
                <w:bottom w:val="none" w:sz="0" w:space="0" w:color="auto"/>
                <w:right w:val="none" w:sz="0" w:space="0" w:color="auto"/>
              </w:divBdr>
            </w:div>
            <w:div w:id="353507377">
              <w:marLeft w:val="0"/>
              <w:marRight w:val="0"/>
              <w:marTop w:val="0"/>
              <w:marBottom w:val="0"/>
              <w:divBdr>
                <w:top w:val="none" w:sz="0" w:space="0" w:color="auto"/>
                <w:left w:val="none" w:sz="0" w:space="0" w:color="auto"/>
                <w:bottom w:val="none" w:sz="0" w:space="0" w:color="auto"/>
                <w:right w:val="none" w:sz="0" w:space="0" w:color="auto"/>
              </w:divBdr>
            </w:div>
            <w:div w:id="832455628">
              <w:marLeft w:val="0"/>
              <w:marRight w:val="0"/>
              <w:marTop w:val="0"/>
              <w:marBottom w:val="0"/>
              <w:divBdr>
                <w:top w:val="none" w:sz="0" w:space="0" w:color="auto"/>
                <w:left w:val="none" w:sz="0" w:space="0" w:color="auto"/>
                <w:bottom w:val="none" w:sz="0" w:space="0" w:color="auto"/>
                <w:right w:val="none" w:sz="0" w:space="0" w:color="auto"/>
              </w:divBdr>
            </w:div>
            <w:div w:id="377895742">
              <w:marLeft w:val="0"/>
              <w:marRight w:val="0"/>
              <w:marTop w:val="0"/>
              <w:marBottom w:val="0"/>
              <w:divBdr>
                <w:top w:val="none" w:sz="0" w:space="0" w:color="auto"/>
                <w:left w:val="none" w:sz="0" w:space="0" w:color="auto"/>
                <w:bottom w:val="none" w:sz="0" w:space="0" w:color="auto"/>
                <w:right w:val="none" w:sz="0" w:space="0" w:color="auto"/>
              </w:divBdr>
            </w:div>
            <w:div w:id="1564293212">
              <w:marLeft w:val="0"/>
              <w:marRight w:val="0"/>
              <w:marTop w:val="0"/>
              <w:marBottom w:val="0"/>
              <w:divBdr>
                <w:top w:val="none" w:sz="0" w:space="0" w:color="auto"/>
                <w:left w:val="none" w:sz="0" w:space="0" w:color="auto"/>
                <w:bottom w:val="none" w:sz="0" w:space="0" w:color="auto"/>
                <w:right w:val="none" w:sz="0" w:space="0" w:color="auto"/>
              </w:divBdr>
            </w:div>
            <w:div w:id="1055737617">
              <w:marLeft w:val="0"/>
              <w:marRight w:val="0"/>
              <w:marTop w:val="0"/>
              <w:marBottom w:val="0"/>
              <w:divBdr>
                <w:top w:val="none" w:sz="0" w:space="0" w:color="auto"/>
                <w:left w:val="none" w:sz="0" w:space="0" w:color="auto"/>
                <w:bottom w:val="none" w:sz="0" w:space="0" w:color="auto"/>
                <w:right w:val="none" w:sz="0" w:space="0" w:color="auto"/>
              </w:divBdr>
            </w:div>
            <w:div w:id="1779174516">
              <w:marLeft w:val="0"/>
              <w:marRight w:val="0"/>
              <w:marTop w:val="0"/>
              <w:marBottom w:val="0"/>
              <w:divBdr>
                <w:top w:val="none" w:sz="0" w:space="0" w:color="auto"/>
                <w:left w:val="none" w:sz="0" w:space="0" w:color="auto"/>
                <w:bottom w:val="none" w:sz="0" w:space="0" w:color="auto"/>
                <w:right w:val="none" w:sz="0" w:space="0" w:color="auto"/>
              </w:divBdr>
            </w:div>
            <w:div w:id="1268193893">
              <w:marLeft w:val="0"/>
              <w:marRight w:val="0"/>
              <w:marTop w:val="0"/>
              <w:marBottom w:val="0"/>
              <w:divBdr>
                <w:top w:val="none" w:sz="0" w:space="0" w:color="auto"/>
                <w:left w:val="none" w:sz="0" w:space="0" w:color="auto"/>
                <w:bottom w:val="none" w:sz="0" w:space="0" w:color="auto"/>
                <w:right w:val="none" w:sz="0" w:space="0" w:color="auto"/>
              </w:divBdr>
            </w:div>
            <w:div w:id="309871713">
              <w:marLeft w:val="0"/>
              <w:marRight w:val="0"/>
              <w:marTop w:val="0"/>
              <w:marBottom w:val="0"/>
              <w:divBdr>
                <w:top w:val="none" w:sz="0" w:space="0" w:color="auto"/>
                <w:left w:val="none" w:sz="0" w:space="0" w:color="auto"/>
                <w:bottom w:val="none" w:sz="0" w:space="0" w:color="auto"/>
                <w:right w:val="none" w:sz="0" w:space="0" w:color="auto"/>
              </w:divBdr>
            </w:div>
            <w:div w:id="1795904605">
              <w:marLeft w:val="0"/>
              <w:marRight w:val="0"/>
              <w:marTop w:val="0"/>
              <w:marBottom w:val="0"/>
              <w:divBdr>
                <w:top w:val="none" w:sz="0" w:space="0" w:color="auto"/>
                <w:left w:val="none" w:sz="0" w:space="0" w:color="auto"/>
                <w:bottom w:val="none" w:sz="0" w:space="0" w:color="auto"/>
                <w:right w:val="none" w:sz="0" w:space="0" w:color="auto"/>
              </w:divBdr>
            </w:div>
            <w:div w:id="493836206">
              <w:marLeft w:val="0"/>
              <w:marRight w:val="0"/>
              <w:marTop w:val="0"/>
              <w:marBottom w:val="0"/>
              <w:divBdr>
                <w:top w:val="none" w:sz="0" w:space="0" w:color="auto"/>
                <w:left w:val="none" w:sz="0" w:space="0" w:color="auto"/>
                <w:bottom w:val="none" w:sz="0" w:space="0" w:color="auto"/>
                <w:right w:val="none" w:sz="0" w:space="0" w:color="auto"/>
              </w:divBdr>
            </w:div>
            <w:div w:id="1254706279">
              <w:marLeft w:val="0"/>
              <w:marRight w:val="0"/>
              <w:marTop w:val="0"/>
              <w:marBottom w:val="0"/>
              <w:divBdr>
                <w:top w:val="none" w:sz="0" w:space="0" w:color="auto"/>
                <w:left w:val="none" w:sz="0" w:space="0" w:color="auto"/>
                <w:bottom w:val="none" w:sz="0" w:space="0" w:color="auto"/>
                <w:right w:val="none" w:sz="0" w:space="0" w:color="auto"/>
              </w:divBdr>
            </w:div>
            <w:div w:id="838544082">
              <w:marLeft w:val="0"/>
              <w:marRight w:val="0"/>
              <w:marTop w:val="0"/>
              <w:marBottom w:val="0"/>
              <w:divBdr>
                <w:top w:val="none" w:sz="0" w:space="0" w:color="auto"/>
                <w:left w:val="none" w:sz="0" w:space="0" w:color="auto"/>
                <w:bottom w:val="none" w:sz="0" w:space="0" w:color="auto"/>
                <w:right w:val="none" w:sz="0" w:space="0" w:color="auto"/>
              </w:divBdr>
            </w:div>
            <w:div w:id="1537039948">
              <w:marLeft w:val="0"/>
              <w:marRight w:val="0"/>
              <w:marTop w:val="0"/>
              <w:marBottom w:val="0"/>
              <w:divBdr>
                <w:top w:val="none" w:sz="0" w:space="0" w:color="auto"/>
                <w:left w:val="none" w:sz="0" w:space="0" w:color="auto"/>
                <w:bottom w:val="none" w:sz="0" w:space="0" w:color="auto"/>
                <w:right w:val="none" w:sz="0" w:space="0" w:color="auto"/>
              </w:divBdr>
            </w:div>
            <w:div w:id="698895726">
              <w:marLeft w:val="0"/>
              <w:marRight w:val="0"/>
              <w:marTop w:val="0"/>
              <w:marBottom w:val="0"/>
              <w:divBdr>
                <w:top w:val="none" w:sz="0" w:space="0" w:color="auto"/>
                <w:left w:val="none" w:sz="0" w:space="0" w:color="auto"/>
                <w:bottom w:val="none" w:sz="0" w:space="0" w:color="auto"/>
                <w:right w:val="none" w:sz="0" w:space="0" w:color="auto"/>
              </w:divBdr>
            </w:div>
            <w:div w:id="178204182">
              <w:marLeft w:val="0"/>
              <w:marRight w:val="0"/>
              <w:marTop w:val="0"/>
              <w:marBottom w:val="0"/>
              <w:divBdr>
                <w:top w:val="none" w:sz="0" w:space="0" w:color="auto"/>
                <w:left w:val="none" w:sz="0" w:space="0" w:color="auto"/>
                <w:bottom w:val="none" w:sz="0" w:space="0" w:color="auto"/>
                <w:right w:val="none" w:sz="0" w:space="0" w:color="auto"/>
              </w:divBdr>
            </w:div>
            <w:div w:id="596249882">
              <w:marLeft w:val="0"/>
              <w:marRight w:val="0"/>
              <w:marTop w:val="0"/>
              <w:marBottom w:val="0"/>
              <w:divBdr>
                <w:top w:val="none" w:sz="0" w:space="0" w:color="auto"/>
                <w:left w:val="none" w:sz="0" w:space="0" w:color="auto"/>
                <w:bottom w:val="none" w:sz="0" w:space="0" w:color="auto"/>
                <w:right w:val="none" w:sz="0" w:space="0" w:color="auto"/>
              </w:divBdr>
            </w:div>
            <w:div w:id="611596841">
              <w:marLeft w:val="0"/>
              <w:marRight w:val="0"/>
              <w:marTop w:val="0"/>
              <w:marBottom w:val="0"/>
              <w:divBdr>
                <w:top w:val="none" w:sz="0" w:space="0" w:color="auto"/>
                <w:left w:val="none" w:sz="0" w:space="0" w:color="auto"/>
                <w:bottom w:val="none" w:sz="0" w:space="0" w:color="auto"/>
                <w:right w:val="none" w:sz="0" w:space="0" w:color="auto"/>
              </w:divBdr>
            </w:div>
            <w:div w:id="1507595216">
              <w:marLeft w:val="0"/>
              <w:marRight w:val="0"/>
              <w:marTop w:val="0"/>
              <w:marBottom w:val="0"/>
              <w:divBdr>
                <w:top w:val="none" w:sz="0" w:space="0" w:color="auto"/>
                <w:left w:val="none" w:sz="0" w:space="0" w:color="auto"/>
                <w:bottom w:val="none" w:sz="0" w:space="0" w:color="auto"/>
                <w:right w:val="none" w:sz="0" w:space="0" w:color="auto"/>
              </w:divBdr>
            </w:div>
            <w:div w:id="780683652">
              <w:marLeft w:val="0"/>
              <w:marRight w:val="0"/>
              <w:marTop w:val="0"/>
              <w:marBottom w:val="0"/>
              <w:divBdr>
                <w:top w:val="none" w:sz="0" w:space="0" w:color="auto"/>
                <w:left w:val="none" w:sz="0" w:space="0" w:color="auto"/>
                <w:bottom w:val="none" w:sz="0" w:space="0" w:color="auto"/>
                <w:right w:val="none" w:sz="0" w:space="0" w:color="auto"/>
              </w:divBdr>
            </w:div>
            <w:div w:id="1723291772">
              <w:marLeft w:val="0"/>
              <w:marRight w:val="0"/>
              <w:marTop w:val="0"/>
              <w:marBottom w:val="0"/>
              <w:divBdr>
                <w:top w:val="none" w:sz="0" w:space="0" w:color="auto"/>
                <w:left w:val="none" w:sz="0" w:space="0" w:color="auto"/>
                <w:bottom w:val="none" w:sz="0" w:space="0" w:color="auto"/>
                <w:right w:val="none" w:sz="0" w:space="0" w:color="auto"/>
              </w:divBdr>
            </w:div>
            <w:div w:id="627049485">
              <w:marLeft w:val="0"/>
              <w:marRight w:val="0"/>
              <w:marTop w:val="0"/>
              <w:marBottom w:val="0"/>
              <w:divBdr>
                <w:top w:val="none" w:sz="0" w:space="0" w:color="auto"/>
                <w:left w:val="none" w:sz="0" w:space="0" w:color="auto"/>
                <w:bottom w:val="none" w:sz="0" w:space="0" w:color="auto"/>
                <w:right w:val="none" w:sz="0" w:space="0" w:color="auto"/>
              </w:divBdr>
            </w:div>
            <w:div w:id="1650280955">
              <w:marLeft w:val="0"/>
              <w:marRight w:val="0"/>
              <w:marTop w:val="0"/>
              <w:marBottom w:val="0"/>
              <w:divBdr>
                <w:top w:val="none" w:sz="0" w:space="0" w:color="auto"/>
                <w:left w:val="none" w:sz="0" w:space="0" w:color="auto"/>
                <w:bottom w:val="none" w:sz="0" w:space="0" w:color="auto"/>
                <w:right w:val="none" w:sz="0" w:space="0" w:color="auto"/>
              </w:divBdr>
            </w:div>
            <w:div w:id="975840232">
              <w:marLeft w:val="0"/>
              <w:marRight w:val="0"/>
              <w:marTop w:val="0"/>
              <w:marBottom w:val="0"/>
              <w:divBdr>
                <w:top w:val="none" w:sz="0" w:space="0" w:color="auto"/>
                <w:left w:val="none" w:sz="0" w:space="0" w:color="auto"/>
                <w:bottom w:val="none" w:sz="0" w:space="0" w:color="auto"/>
                <w:right w:val="none" w:sz="0" w:space="0" w:color="auto"/>
              </w:divBdr>
            </w:div>
            <w:div w:id="2061129516">
              <w:marLeft w:val="0"/>
              <w:marRight w:val="0"/>
              <w:marTop w:val="0"/>
              <w:marBottom w:val="0"/>
              <w:divBdr>
                <w:top w:val="none" w:sz="0" w:space="0" w:color="auto"/>
                <w:left w:val="none" w:sz="0" w:space="0" w:color="auto"/>
                <w:bottom w:val="none" w:sz="0" w:space="0" w:color="auto"/>
                <w:right w:val="none" w:sz="0" w:space="0" w:color="auto"/>
              </w:divBdr>
            </w:div>
            <w:div w:id="1250504322">
              <w:marLeft w:val="0"/>
              <w:marRight w:val="0"/>
              <w:marTop w:val="0"/>
              <w:marBottom w:val="0"/>
              <w:divBdr>
                <w:top w:val="none" w:sz="0" w:space="0" w:color="auto"/>
                <w:left w:val="none" w:sz="0" w:space="0" w:color="auto"/>
                <w:bottom w:val="none" w:sz="0" w:space="0" w:color="auto"/>
                <w:right w:val="none" w:sz="0" w:space="0" w:color="auto"/>
              </w:divBdr>
            </w:div>
            <w:div w:id="1105349432">
              <w:marLeft w:val="0"/>
              <w:marRight w:val="0"/>
              <w:marTop w:val="0"/>
              <w:marBottom w:val="0"/>
              <w:divBdr>
                <w:top w:val="none" w:sz="0" w:space="0" w:color="auto"/>
                <w:left w:val="none" w:sz="0" w:space="0" w:color="auto"/>
                <w:bottom w:val="none" w:sz="0" w:space="0" w:color="auto"/>
                <w:right w:val="none" w:sz="0" w:space="0" w:color="auto"/>
              </w:divBdr>
            </w:div>
            <w:div w:id="1271281031">
              <w:marLeft w:val="0"/>
              <w:marRight w:val="0"/>
              <w:marTop w:val="0"/>
              <w:marBottom w:val="0"/>
              <w:divBdr>
                <w:top w:val="none" w:sz="0" w:space="0" w:color="auto"/>
                <w:left w:val="none" w:sz="0" w:space="0" w:color="auto"/>
                <w:bottom w:val="none" w:sz="0" w:space="0" w:color="auto"/>
                <w:right w:val="none" w:sz="0" w:space="0" w:color="auto"/>
              </w:divBdr>
            </w:div>
            <w:div w:id="348679147">
              <w:marLeft w:val="0"/>
              <w:marRight w:val="0"/>
              <w:marTop w:val="0"/>
              <w:marBottom w:val="0"/>
              <w:divBdr>
                <w:top w:val="none" w:sz="0" w:space="0" w:color="auto"/>
                <w:left w:val="none" w:sz="0" w:space="0" w:color="auto"/>
                <w:bottom w:val="none" w:sz="0" w:space="0" w:color="auto"/>
                <w:right w:val="none" w:sz="0" w:space="0" w:color="auto"/>
              </w:divBdr>
            </w:div>
            <w:div w:id="985359276">
              <w:marLeft w:val="0"/>
              <w:marRight w:val="0"/>
              <w:marTop w:val="0"/>
              <w:marBottom w:val="0"/>
              <w:divBdr>
                <w:top w:val="none" w:sz="0" w:space="0" w:color="auto"/>
                <w:left w:val="none" w:sz="0" w:space="0" w:color="auto"/>
                <w:bottom w:val="none" w:sz="0" w:space="0" w:color="auto"/>
                <w:right w:val="none" w:sz="0" w:space="0" w:color="auto"/>
              </w:divBdr>
            </w:div>
            <w:div w:id="1405447886">
              <w:marLeft w:val="0"/>
              <w:marRight w:val="0"/>
              <w:marTop w:val="0"/>
              <w:marBottom w:val="0"/>
              <w:divBdr>
                <w:top w:val="none" w:sz="0" w:space="0" w:color="auto"/>
                <w:left w:val="none" w:sz="0" w:space="0" w:color="auto"/>
                <w:bottom w:val="none" w:sz="0" w:space="0" w:color="auto"/>
                <w:right w:val="none" w:sz="0" w:space="0" w:color="auto"/>
              </w:divBdr>
            </w:div>
            <w:div w:id="1998730607">
              <w:marLeft w:val="0"/>
              <w:marRight w:val="0"/>
              <w:marTop w:val="0"/>
              <w:marBottom w:val="0"/>
              <w:divBdr>
                <w:top w:val="none" w:sz="0" w:space="0" w:color="auto"/>
                <w:left w:val="none" w:sz="0" w:space="0" w:color="auto"/>
                <w:bottom w:val="none" w:sz="0" w:space="0" w:color="auto"/>
                <w:right w:val="none" w:sz="0" w:space="0" w:color="auto"/>
              </w:divBdr>
            </w:div>
            <w:div w:id="18316617">
              <w:marLeft w:val="0"/>
              <w:marRight w:val="0"/>
              <w:marTop w:val="0"/>
              <w:marBottom w:val="0"/>
              <w:divBdr>
                <w:top w:val="none" w:sz="0" w:space="0" w:color="auto"/>
                <w:left w:val="none" w:sz="0" w:space="0" w:color="auto"/>
                <w:bottom w:val="none" w:sz="0" w:space="0" w:color="auto"/>
                <w:right w:val="none" w:sz="0" w:space="0" w:color="auto"/>
              </w:divBdr>
            </w:div>
            <w:div w:id="2082286644">
              <w:marLeft w:val="0"/>
              <w:marRight w:val="0"/>
              <w:marTop w:val="0"/>
              <w:marBottom w:val="0"/>
              <w:divBdr>
                <w:top w:val="none" w:sz="0" w:space="0" w:color="auto"/>
                <w:left w:val="none" w:sz="0" w:space="0" w:color="auto"/>
                <w:bottom w:val="none" w:sz="0" w:space="0" w:color="auto"/>
                <w:right w:val="none" w:sz="0" w:space="0" w:color="auto"/>
              </w:divBdr>
            </w:div>
            <w:div w:id="1323894744">
              <w:marLeft w:val="0"/>
              <w:marRight w:val="0"/>
              <w:marTop w:val="0"/>
              <w:marBottom w:val="0"/>
              <w:divBdr>
                <w:top w:val="none" w:sz="0" w:space="0" w:color="auto"/>
                <w:left w:val="none" w:sz="0" w:space="0" w:color="auto"/>
                <w:bottom w:val="none" w:sz="0" w:space="0" w:color="auto"/>
                <w:right w:val="none" w:sz="0" w:space="0" w:color="auto"/>
              </w:divBdr>
            </w:div>
            <w:div w:id="1692873176">
              <w:marLeft w:val="0"/>
              <w:marRight w:val="0"/>
              <w:marTop w:val="0"/>
              <w:marBottom w:val="0"/>
              <w:divBdr>
                <w:top w:val="none" w:sz="0" w:space="0" w:color="auto"/>
                <w:left w:val="none" w:sz="0" w:space="0" w:color="auto"/>
                <w:bottom w:val="none" w:sz="0" w:space="0" w:color="auto"/>
                <w:right w:val="none" w:sz="0" w:space="0" w:color="auto"/>
              </w:divBdr>
            </w:div>
            <w:div w:id="803354304">
              <w:marLeft w:val="0"/>
              <w:marRight w:val="0"/>
              <w:marTop w:val="0"/>
              <w:marBottom w:val="0"/>
              <w:divBdr>
                <w:top w:val="none" w:sz="0" w:space="0" w:color="auto"/>
                <w:left w:val="none" w:sz="0" w:space="0" w:color="auto"/>
                <w:bottom w:val="none" w:sz="0" w:space="0" w:color="auto"/>
                <w:right w:val="none" w:sz="0" w:space="0" w:color="auto"/>
              </w:divBdr>
            </w:div>
            <w:div w:id="2023820923">
              <w:marLeft w:val="0"/>
              <w:marRight w:val="0"/>
              <w:marTop w:val="0"/>
              <w:marBottom w:val="0"/>
              <w:divBdr>
                <w:top w:val="none" w:sz="0" w:space="0" w:color="auto"/>
                <w:left w:val="none" w:sz="0" w:space="0" w:color="auto"/>
                <w:bottom w:val="none" w:sz="0" w:space="0" w:color="auto"/>
                <w:right w:val="none" w:sz="0" w:space="0" w:color="auto"/>
              </w:divBdr>
            </w:div>
            <w:div w:id="393164737">
              <w:marLeft w:val="0"/>
              <w:marRight w:val="0"/>
              <w:marTop w:val="0"/>
              <w:marBottom w:val="0"/>
              <w:divBdr>
                <w:top w:val="none" w:sz="0" w:space="0" w:color="auto"/>
                <w:left w:val="none" w:sz="0" w:space="0" w:color="auto"/>
                <w:bottom w:val="none" w:sz="0" w:space="0" w:color="auto"/>
                <w:right w:val="none" w:sz="0" w:space="0" w:color="auto"/>
              </w:divBdr>
            </w:div>
            <w:div w:id="1824085150">
              <w:marLeft w:val="0"/>
              <w:marRight w:val="0"/>
              <w:marTop w:val="0"/>
              <w:marBottom w:val="0"/>
              <w:divBdr>
                <w:top w:val="none" w:sz="0" w:space="0" w:color="auto"/>
                <w:left w:val="none" w:sz="0" w:space="0" w:color="auto"/>
                <w:bottom w:val="none" w:sz="0" w:space="0" w:color="auto"/>
                <w:right w:val="none" w:sz="0" w:space="0" w:color="auto"/>
              </w:divBdr>
            </w:div>
            <w:div w:id="1138183903">
              <w:marLeft w:val="0"/>
              <w:marRight w:val="0"/>
              <w:marTop w:val="0"/>
              <w:marBottom w:val="0"/>
              <w:divBdr>
                <w:top w:val="none" w:sz="0" w:space="0" w:color="auto"/>
                <w:left w:val="none" w:sz="0" w:space="0" w:color="auto"/>
                <w:bottom w:val="none" w:sz="0" w:space="0" w:color="auto"/>
                <w:right w:val="none" w:sz="0" w:space="0" w:color="auto"/>
              </w:divBdr>
            </w:div>
            <w:div w:id="1579710884">
              <w:marLeft w:val="0"/>
              <w:marRight w:val="0"/>
              <w:marTop w:val="0"/>
              <w:marBottom w:val="0"/>
              <w:divBdr>
                <w:top w:val="none" w:sz="0" w:space="0" w:color="auto"/>
                <w:left w:val="none" w:sz="0" w:space="0" w:color="auto"/>
                <w:bottom w:val="none" w:sz="0" w:space="0" w:color="auto"/>
                <w:right w:val="none" w:sz="0" w:space="0" w:color="auto"/>
              </w:divBdr>
            </w:div>
            <w:div w:id="994921424">
              <w:marLeft w:val="0"/>
              <w:marRight w:val="0"/>
              <w:marTop w:val="0"/>
              <w:marBottom w:val="0"/>
              <w:divBdr>
                <w:top w:val="none" w:sz="0" w:space="0" w:color="auto"/>
                <w:left w:val="none" w:sz="0" w:space="0" w:color="auto"/>
                <w:bottom w:val="none" w:sz="0" w:space="0" w:color="auto"/>
                <w:right w:val="none" w:sz="0" w:space="0" w:color="auto"/>
              </w:divBdr>
            </w:div>
            <w:div w:id="140199355">
              <w:marLeft w:val="0"/>
              <w:marRight w:val="0"/>
              <w:marTop w:val="0"/>
              <w:marBottom w:val="0"/>
              <w:divBdr>
                <w:top w:val="none" w:sz="0" w:space="0" w:color="auto"/>
                <w:left w:val="none" w:sz="0" w:space="0" w:color="auto"/>
                <w:bottom w:val="none" w:sz="0" w:space="0" w:color="auto"/>
                <w:right w:val="none" w:sz="0" w:space="0" w:color="auto"/>
              </w:divBdr>
            </w:div>
            <w:div w:id="945698065">
              <w:marLeft w:val="0"/>
              <w:marRight w:val="0"/>
              <w:marTop w:val="0"/>
              <w:marBottom w:val="0"/>
              <w:divBdr>
                <w:top w:val="none" w:sz="0" w:space="0" w:color="auto"/>
                <w:left w:val="none" w:sz="0" w:space="0" w:color="auto"/>
                <w:bottom w:val="none" w:sz="0" w:space="0" w:color="auto"/>
                <w:right w:val="none" w:sz="0" w:space="0" w:color="auto"/>
              </w:divBdr>
            </w:div>
            <w:div w:id="1579905408">
              <w:marLeft w:val="0"/>
              <w:marRight w:val="0"/>
              <w:marTop w:val="0"/>
              <w:marBottom w:val="0"/>
              <w:divBdr>
                <w:top w:val="none" w:sz="0" w:space="0" w:color="auto"/>
                <w:left w:val="none" w:sz="0" w:space="0" w:color="auto"/>
                <w:bottom w:val="none" w:sz="0" w:space="0" w:color="auto"/>
                <w:right w:val="none" w:sz="0" w:space="0" w:color="auto"/>
              </w:divBdr>
            </w:div>
            <w:div w:id="1676688664">
              <w:marLeft w:val="0"/>
              <w:marRight w:val="0"/>
              <w:marTop w:val="0"/>
              <w:marBottom w:val="0"/>
              <w:divBdr>
                <w:top w:val="none" w:sz="0" w:space="0" w:color="auto"/>
                <w:left w:val="none" w:sz="0" w:space="0" w:color="auto"/>
                <w:bottom w:val="none" w:sz="0" w:space="0" w:color="auto"/>
                <w:right w:val="none" w:sz="0" w:space="0" w:color="auto"/>
              </w:divBdr>
            </w:div>
            <w:div w:id="1665015573">
              <w:marLeft w:val="0"/>
              <w:marRight w:val="0"/>
              <w:marTop w:val="0"/>
              <w:marBottom w:val="0"/>
              <w:divBdr>
                <w:top w:val="none" w:sz="0" w:space="0" w:color="auto"/>
                <w:left w:val="none" w:sz="0" w:space="0" w:color="auto"/>
                <w:bottom w:val="none" w:sz="0" w:space="0" w:color="auto"/>
                <w:right w:val="none" w:sz="0" w:space="0" w:color="auto"/>
              </w:divBdr>
            </w:div>
            <w:div w:id="1740319640">
              <w:marLeft w:val="0"/>
              <w:marRight w:val="0"/>
              <w:marTop w:val="0"/>
              <w:marBottom w:val="0"/>
              <w:divBdr>
                <w:top w:val="none" w:sz="0" w:space="0" w:color="auto"/>
                <w:left w:val="none" w:sz="0" w:space="0" w:color="auto"/>
                <w:bottom w:val="none" w:sz="0" w:space="0" w:color="auto"/>
                <w:right w:val="none" w:sz="0" w:space="0" w:color="auto"/>
              </w:divBdr>
            </w:div>
            <w:div w:id="61368505">
              <w:marLeft w:val="0"/>
              <w:marRight w:val="0"/>
              <w:marTop w:val="0"/>
              <w:marBottom w:val="0"/>
              <w:divBdr>
                <w:top w:val="none" w:sz="0" w:space="0" w:color="auto"/>
                <w:left w:val="none" w:sz="0" w:space="0" w:color="auto"/>
                <w:bottom w:val="none" w:sz="0" w:space="0" w:color="auto"/>
                <w:right w:val="none" w:sz="0" w:space="0" w:color="auto"/>
              </w:divBdr>
            </w:div>
            <w:div w:id="938025414">
              <w:marLeft w:val="0"/>
              <w:marRight w:val="0"/>
              <w:marTop w:val="0"/>
              <w:marBottom w:val="0"/>
              <w:divBdr>
                <w:top w:val="none" w:sz="0" w:space="0" w:color="auto"/>
                <w:left w:val="none" w:sz="0" w:space="0" w:color="auto"/>
                <w:bottom w:val="none" w:sz="0" w:space="0" w:color="auto"/>
                <w:right w:val="none" w:sz="0" w:space="0" w:color="auto"/>
              </w:divBdr>
            </w:div>
            <w:div w:id="933853767">
              <w:marLeft w:val="0"/>
              <w:marRight w:val="0"/>
              <w:marTop w:val="0"/>
              <w:marBottom w:val="0"/>
              <w:divBdr>
                <w:top w:val="none" w:sz="0" w:space="0" w:color="auto"/>
                <w:left w:val="none" w:sz="0" w:space="0" w:color="auto"/>
                <w:bottom w:val="none" w:sz="0" w:space="0" w:color="auto"/>
                <w:right w:val="none" w:sz="0" w:space="0" w:color="auto"/>
              </w:divBdr>
            </w:div>
            <w:div w:id="456218684">
              <w:marLeft w:val="0"/>
              <w:marRight w:val="0"/>
              <w:marTop w:val="0"/>
              <w:marBottom w:val="0"/>
              <w:divBdr>
                <w:top w:val="none" w:sz="0" w:space="0" w:color="auto"/>
                <w:left w:val="none" w:sz="0" w:space="0" w:color="auto"/>
                <w:bottom w:val="none" w:sz="0" w:space="0" w:color="auto"/>
                <w:right w:val="none" w:sz="0" w:space="0" w:color="auto"/>
              </w:divBdr>
            </w:div>
            <w:div w:id="166331175">
              <w:marLeft w:val="0"/>
              <w:marRight w:val="0"/>
              <w:marTop w:val="0"/>
              <w:marBottom w:val="0"/>
              <w:divBdr>
                <w:top w:val="none" w:sz="0" w:space="0" w:color="auto"/>
                <w:left w:val="none" w:sz="0" w:space="0" w:color="auto"/>
                <w:bottom w:val="none" w:sz="0" w:space="0" w:color="auto"/>
                <w:right w:val="none" w:sz="0" w:space="0" w:color="auto"/>
              </w:divBdr>
            </w:div>
            <w:div w:id="2039238670">
              <w:marLeft w:val="0"/>
              <w:marRight w:val="0"/>
              <w:marTop w:val="0"/>
              <w:marBottom w:val="0"/>
              <w:divBdr>
                <w:top w:val="none" w:sz="0" w:space="0" w:color="auto"/>
                <w:left w:val="none" w:sz="0" w:space="0" w:color="auto"/>
                <w:bottom w:val="none" w:sz="0" w:space="0" w:color="auto"/>
                <w:right w:val="none" w:sz="0" w:space="0" w:color="auto"/>
              </w:divBdr>
            </w:div>
            <w:div w:id="1094861304">
              <w:marLeft w:val="0"/>
              <w:marRight w:val="0"/>
              <w:marTop w:val="0"/>
              <w:marBottom w:val="0"/>
              <w:divBdr>
                <w:top w:val="none" w:sz="0" w:space="0" w:color="auto"/>
                <w:left w:val="none" w:sz="0" w:space="0" w:color="auto"/>
                <w:bottom w:val="none" w:sz="0" w:space="0" w:color="auto"/>
                <w:right w:val="none" w:sz="0" w:space="0" w:color="auto"/>
              </w:divBdr>
            </w:div>
            <w:div w:id="1784498010">
              <w:marLeft w:val="0"/>
              <w:marRight w:val="0"/>
              <w:marTop w:val="0"/>
              <w:marBottom w:val="0"/>
              <w:divBdr>
                <w:top w:val="none" w:sz="0" w:space="0" w:color="auto"/>
                <w:left w:val="none" w:sz="0" w:space="0" w:color="auto"/>
                <w:bottom w:val="none" w:sz="0" w:space="0" w:color="auto"/>
                <w:right w:val="none" w:sz="0" w:space="0" w:color="auto"/>
              </w:divBdr>
            </w:div>
            <w:div w:id="1969428472">
              <w:marLeft w:val="0"/>
              <w:marRight w:val="0"/>
              <w:marTop w:val="0"/>
              <w:marBottom w:val="0"/>
              <w:divBdr>
                <w:top w:val="none" w:sz="0" w:space="0" w:color="auto"/>
                <w:left w:val="none" w:sz="0" w:space="0" w:color="auto"/>
                <w:bottom w:val="none" w:sz="0" w:space="0" w:color="auto"/>
                <w:right w:val="none" w:sz="0" w:space="0" w:color="auto"/>
              </w:divBdr>
            </w:div>
            <w:div w:id="28146549">
              <w:marLeft w:val="0"/>
              <w:marRight w:val="0"/>
              <w:marTop w:val="0"/>
              <w:marBottom w:val="0"/>
              <w:divBdr>
                <w:top w:val="none" w:sz="0" w:space="0" w:color="auto"/>
                <w:left w:val="none" w:sz="0" w:space="0" w:color="auto"/>
                <w:bottom w:val="none" w:sz="0" w:space="0" w:color="auto"/>
                <w:right w:val="none" w:sz="0" w:space="0" w:color="auto"/>
              </w:divBdr>
            </w:div>
            <w:div w:id="1939292512">
              <w:marLeft w:val="0"/>
              <w:marRight w:val="0"/>
              <w:marTop w:val="0"/>
              <w:marBottom w:val="0"/>
              <w:divBdr>
                <w:top w:val="none" w:sz="0" w:space="0" w:color="auto"/>
                <w:left w:val="none" w:sz="0" w:space="0" w:color="auto"/>
                <w:bottom w:val="none" w:sz="0" w:space="0" w:color="auto"/>
                <w:right w:val="none" w:sz="0" w:space="0" w:color="auto"/>
              </w:divBdr>
            </w:div>
            <w:div w:id="708997921">
              <w:marLeft w:val="0"/>
              <w:marRight w:val="0"/>
              <w:marTop w:val="0"/>
              <w:marBottom w:val="0"/>
              <w:divBdr>
                <w:top w:val="none" w:sz="0" w:space="0" w:color="auto"/>
                <w:left w:val="none" w:sz="0" w:space="0" w:color="auto"/>
                <w:bottom w:val="none" w:sz="0" w:space="0" w:color="auto"/>
                <w:right w:val="none" w:sz="0" w:space="0" w:color="auto"/>
              </w:divBdr>
            </w:div>
            <w:div w:id="1942177975">
              <w:marLeft w:val="0"/>
              <w:marRight w:val="0"/>
              <w:marTop w:val="0"/>
              <w:marBottom w:val="0"/>
              <w:divBdr>
                <w:top w:val="none" w:sz="0" w:space="0" w:color="auto"/>
                <w:left w:val="none" w:sz="0" w:space="0" w:color="auto"/>
                <w:bottom w:val="none" w:sz="0" w:space="0" w:color="auto"/>
                <w:right w:val="none" w:sz="0" w:space="0" w:color="auto"/>
              </w:divBdr>
            </w:div>
            <w:div w:id="1114984894">
              <w:marLeft w:val="0"/>
              <w:marRight w:val="0"/>
              <w:marTop w:val="0"/>
              <w:marBottom w:val="0"/>
              <w:divBdr>
                <w:top w:val="none" w:sz="0" w:space="0" w:color="auto"/>
                <w:left w:val="none" w:sz="0" w:space="0" w:color="auto"/>
                <w:bottom w:val="none" w:sz="0" w:space="0" w:color="auto"/>
                <w:right w:val="none" w:sz="0" w:space="0" w:color="auto"/>
              </w:divBdr>
            </w:div>
            <w:div w:id="383259339">
              <w:marLeft w:val="0"/>
              <w:marRight w:val="0"/>
              <w:marTop w:val="0"/>
              <w:marBottom w:val="0"/>
              <w:divBdr>
                <w:top w:val="none" w:sz="0" w:space="0" w:color="auto"/>
                <w:left w:val="none" w:sz="0" w:space="0" w:color="auto"/>
                <w:bottom w:val="none" w:sz="0" w:space="0" w:color="auto"/>
                <w:right w:val="none" w:sz="0" w:space="0" w:color="auto"/>
              </w:divBdr>
            </w:div>
            <w:div w:id="226384817">
              <w:marLeft w:val="0"/>
              <w:marRight w:val="0"/>
              <w:marTop w:val="0"/>
              <w:marBottom w:val="0"/>
              <w:divBdr>
                <w:top w:val="none" w:sz="0" w:space="0" w:color="auto"/>
                <w:left w:val="none" w:sz="0" w:space="0" w:color="auto"/>
                <w:bottom w:val="none" w:sz="0" w:space="0" w:color="auto"/>
                <w:right w:val="none" w:sz="0" w:space="0" w:color="auto"/>
              </w:divBdr>
            </w:div>
            <w:div w:id="1037198820">
              <w:marLeft w:val="0"/>
              <w:marRight w:val="0"/>
              <w:marTop w:val="0"/>
              <w:marBottom w:val="0"/>
              <w:divBdr>
                <w:top w:val="none" w:sz="0" w:space="0" w:color="auto"/>
                <w:left w:val="none" w:sz="0" w:space="0" w:color="auto"/>
                <w:bottom w:val="none" w:sz="0" w:space="0" w:color="auto"/>
                <w:right w:val="none" w:sz="0" w:space="0" w:color="auto"/>
              </w:divBdr>
            </w:div>
            <w:div w:id="176164792">
              <w:marLeft w:val="0"/>
              <w:marRight w:val="0"/>
              <w:marTop w:val="0"/>
              <w:marBottom w:val="0"/>
              <w:divBdr>
                <w:top w:val="none" w:sz="0" w:space="0" w:color="auto"/>
                <w:left w:val="none" w:sz="0" w:space="0" w:color="auto"/>
                <w:bottom w:val="none" w:sz="0" w:space="0" w:color="auto"/>
                <w:right w:val="none" w:sz="0" w:space="0" w:color="auto"/>
              </w:divBdr>
            </w:div>
            <w:div w:id="591206507">
              <w:marLeft w:val="0"/>
              <w:marRight w:val="0"/>
              <w:marTop w:val="0"/>
              <w:marBottom w:val="0"/>
              <w:divBdr>
                <w:top w:val="none" w:sz="0" w:space="0" w:color="auto"/>
                <w:left w:val="none" w:sz="0" w:space="0" w:color="auto"/>
                <w:bottom w:val="none" w:sz="0" w:space="0" w:color="auto"/>
                <w:right w:val="none" w:sz="0" w:space="0" w:color="auto"/>
              </w:divBdr>
            </w:div>
            <w:div w:id="1527136177">
              <w:marLeft w:val="0"/>
              <w:marRight w:val="0"/>
              <w:marTop w:val="0"/>
              <w:marBottom w:val="0"/>
              <w:divBdr>
                <w:top w:val="none" w:sz="0" w:space="0" w:color="auto"/>
                <w:left w:val="none" w:sz="0" w:space="0" w:color="auto"/>
                <w:bottom w:val="none" w:sz="0" w:space="0" w:color="auto"/>
                <w:right w:val="none" w:sz="0" w:space="0" w:color="auto"/>
              </w:divBdr>
            </w:div>
            <w:div w:id="2031562387">
              <w:marLeft w:val="0"/>
              <w:marRight w:val="0"/>
              <w:marTop w:val="0"/>
              <w:marBottom w:val="0"/>
              <w:divBdr>
                <w:top w:val="none" w:sz="0" w:space="0" w:color="auto"/>
                <w:left w:val="none" w:sz="0" w:space="0" w:color="auto"/>
                <w:bottom w:val="none" w:sz="0" w:space="0" w:color="auto"/>
                <w:right w:val="none" w:sz="0" w:space="0" w:color="auto"/>
              </w:divBdr>
            </w:div>
            <w:div w:id="1271740432">
              <w:marLeft w:val="0"/>
              <w:marRight w:val="0"/>
              <w:marTop w:val="0"/>
              <w:marBottom w:val="0"/>
              <w:divBdr>
                <w:top w:val="none" w:sz="0" w:space="0" w:color="auto"/>
                <w:left w:val="none" w:sz="0" w:space="0" w:color="auto"/>
                <w:bottom w:val="none" w:sz="0" w:space="0" w:color="auto"/>
                <w:right w:val="none" w:sz="0" w:space="0" w:color="auto"/>
              </w:divBdr>
            </w:div>
            <w:div w:id="1441143839">
              <w:marLeft w:val="0"/>
              <w:marRight w:val="0"/>
              <w:marTop w:val="0"/>
              <w:marBottom w:val="0"/>
              <w:divBdr>
                <w:top w:val="none" w:sz="0" w:space="0" w:color="auto"/>
                <w:left w:val="none" w:sz="0" w:space="0" w:color="auto"/>
                <w:bottom w:val="none" w:sz="0" w:space="0" w:color="auto"/>
                <w:right w:val="none" w:sz="0" w:space="0" w:color="auto"/>
              </w:divBdr>
            </w:div>
            <w:div w:id="1862472872">
              <w:marLeft w:val="0"/>
              <w:marRight w:val="0"/>
              <w:marTop w:val="0"/>
              <w:marBottom w:val="0"/>
              <w:divBdr>
                <w:top w:val="none" w:sz="0" w:space="0" w:color="auto"/>
                <w:left w:val="none" w:sz="0" w:space="0" w:color="auto"/>
                <w:bottom w:val="none" w:sz="0" w:space="0" w:color="auto"/>
                <w:right w:val="none" w:sz="0" w:space="0" w:color="auto"/>
              </w:divBdr>
            </w:div>
            <w:div w:id="2113548894">
              <w:marLeft w:val="0"/>
              <w:marRight w:val="0"/>
              <w:marTop w:val="0"/>
              <w:marBottom w:val="0"/>
              <w:divBdr>
                <w:top w:val="none" w:sz="0" w:space="0" w:color="auto"/>
                <w:left w:val="none" w:sz="0" w:space="0" w:color="auto"/>
                <w:bottom w:val="none" w:sz="0" w:space="0" w:color="auto"/>
                <w:right w:val="none" w:sz="0" w:space="0" w:color="auto"/>
              </w:divBdr>
            </w:div>
            <w:div w:id="1649166036">
              <w:marLeft w:val="0"/>
              <w:marRight w:val="0"/>
              <w:marTop w:val="0"/>
              <w:marBottom w:val="0"/>
              <w:divBdr>
                <w:top w:val="none" w:sz="0" w:space="0" w:color="auto"/>
                <w:left w:val="none" w:sz="0" w:space="0" w:color="auto"/>
                <w:bottom w:val="none" w:sz="0" w:space="0" w:color="auto"/>
                <w:right w:val="none" w:sz="0" w:space="0" w:color="auto"/>
              </w:divBdr>
            </w:div>
            <w:div w:id="1568566369">
              <w:marLeft w:val="0"/>
              <w:marRight w:val="0"/>
              <w:marTop w:val="0"/>
              <w:marBottom w:val="0"/>
              <w:divBdr>
                <w:top w:val="none" w:sz="0" w:space="0" w:color="auto"/>
                <w:left w:val="none" w:sz="0" w:space="0" w:color="auto"/>
                <w:bottom w:val="none" w:sz="0" w:space="0" w:color="auto"/>
                <w:right w:val="none" w:sz="0" w:space="0" w:color="auto"/>
              </w:divBdr>
            </w:div>
            <w:div w:id="2048331643">
              <w:marLeft w:val="0"/>
              <w:marRight w:val="0"/>
              <w:marTop w:val="0"/>
              <w:marBottom w:val="0"/>
              <w:divBdr>
                <w:top w:val="none" w:sz="0" w:space="0" w:color="auto"/>
                <w:left w:val="none" w:sz="0" w:space="0" w:color="auto"/>
                <w:bottom w:val="none" w:sz="0" w:space="0" w:color="auto"/>
                <w:right w:val="none" w:sz="0" w:space="0" w:color="auto"/>
              </w:divBdr>
            </w:div>
            <w:div w:id="1932542520">
              <w:marLeft w:val="0"/>
              <w:marRight w:val="0"/>
              <w:marTop w:val="0"/>
              <w:marBottom w:val="0"/>
              <w:divBdr>
                <w:top w:val="none" w:sz="0" w:space="0" w:color="auto"/>
                <w:left w:val="none" w:sz="0" w:space="0" w:color="auto"/>
                <w:bottom w:val="none" w:sz="0" w:space="0" w:color="auto"/>
                <w:right w:val="none" w:sz="0" w:space="0" w:color="auto"/>
              </w:divBdr>
            </w:div>
            <w:div w:id="109931712">
              <w:marLeft w:val="0"/>
              <w:marRight w:val="0"/>
              <w:marTop w:val="0"/>
              <w:marBottom w:val="0"/>
              <w:divBdr>
                <w:top w:val="none" w:sz="0" w:space="0" w:color="auto"/>
                <w:left w:val="none" w:sz="0" w:space="0" w:color="auto"/>
                <w:bottom w:val="none" w:sz="0" w:space="0" w:color="auto"/>
                <w:right w:val="none" w:sz="0" w:space="0" w:color="auto"/>
              </w:divBdr>
            </w:div>
            <w:div w:id="707946701">
              <w:marLeft w:val="0"/>
              <w:marRight w:val="0"/>
              <w:marTop w:val="0"/>
              <w:marBottom w:val="0"/>
              <w:divBdr>
                <w:top w:val="none" w:sz="0" w:space="0" w:color="auto"/>
                <w:left w:val="none" w:sz="0" w:space="0" w:color="auto"/>
                <w:bottom w:val="none" w:sz="0" w:space="0" w:color="auto"/>
                <w:right w:val="none" w:sz="0" w:space="0" w:color="auto"/>
              </w:divBdr>
            </w:div>
            <w:div w:id="663817368">
              <w:marLeft w:val="0"/>
              <w:marRight w:val="0"/>
              <w:marTop w:val="0"/>
              <w:marBottom w:val="0"/>
              <w:divBdr>
                <w:top w:val="none" w:sz="0" w:space="0" w:color="auto"/>
                <w:left w:val="none" w:sz="0" w:space="0" w:color="auto"/>
                <w:bottom w:val="none" w:sz="0" w:space="0" w:color="auto"/>
                <w:right w:val="none" w:sz="0" w:space="0" w:color="auto"/>
              </w:divBdr>
            </w:div>
            <w:div w:id="858348446">
              <w:marLeft w:val="0"/>
              <w:marRight w:val="0"/>
              <w:marTop w:val="0"/>
              <w:marBottom w:val="0"/>
              <w:divBdr>
                <w:top w:val="none" w:sz="0" w:space="0" w:color="auto"/>
                <w:left w:val="none" w:sz="0" w:space="0" w:color="auto"/>
                <w:bottom w:val="none" w:sz="0" w:space="0" w:color="auto"/>
                <w:right w:val="none" w:sz="0" w:space="0" w:color="auto"/>
              </w:divBdr>
            </w:div>
            <w:div w:id="1491870663">
              <w:marLeft w:val="0"/>
              <w:marRight w:val="0"/>
              <w:marTop w:val="0"/>
              <w:marBottom w:val="0"/>
              <w:divBdr>
                <w:top w:val="none" w:sz="0" w:space="0" w:color="auto"/>
                <w:left w:val="none" w:sz="0" w:space="0" w:color="auto"/>
                <w:bottom w:val="none" w:sz="0" w:space="0" w:color="auto"/>
                <w:right w:val="none" w:sz="0" w:space="0" w:color="auto"/>
              </w:divBdr>
            </w:div>
            <w:div w:id="605505293">
              <w:marLeft w:val="0"/>
              <w:marRight w:val="0"/>
              <w:marTop w:val="0"/>
              <w:marBottom w:val="0"/>
              <w:divBdr>
                <w:top w:val="none" w:sz="0" w:space="0" w:color="auto"/>
                <w:left w:val="none" w:sz="0" w:space="0" w:color="auto"/>
                <w:bottom w:val="none" w:sz="0" w:space="0" w:color="auto"/>
                <w:right w:val="none" w:sz="0" w:space="0" w:color="auto"/>
              </w:divBdr>
            </w:div>
            <w:div w:id="1639872783">
              <w:marLeft w:val="0"/>
              <w:marRight w:val="0"/>
              <w:marTop w:val="0"/>
              <w:marBottom w:val="0"/>
              <w:divBdr>
                <w:top w:val="none" w:sz="0" w:space="0" w:color="auto"/>
                <w:left w:val="none" w:sz="0" w:space="0" w:color="auto"/>
                <w:bottom w:val="none" w:sz="0" w:space="0" w:color="auto"/>
                <w:right w:val="none" w:sz="0" w:space="0" w:color="auto"/>
              </w:divBdr>
            </w:div>
            <w:div w:id="1850942767">
              <w:marLeft w:val="0"/>
              <w:marRight w:val="0"/>
              <w:marTop w:val="0"/>
              <w:marBottom w:val="0"/>
              <w:divBdr>
                <w:top w:val="none" w:sz="0" w:space="0" w:color="auto"/>
                <w:left w:val="none" w:sz="0" w:space="0" w:color="auto"/>
                <w:bottom w:val="none" w:sz="0" w:space="0" w:color="auto"/>
                <w:right w:val="none" w:sz="0" w:space="0" w:color="auto"/>
              </w:divBdr>
            </w:div>
            <w:div w:id="253244286">
              <w:marLeft w:val="0"/>
              <w:marRight w:val="0"/>
              <w:marTop w:val="0"/>
              <w:marBottom w:val="0"/>
              <w:divBdr>
                <w:top w:val="none" w:sz="0" w:space="0" w:color="auto"/>
                <w:left w:val="none" w:sz="0" w:space="0" w:color="auto"/>
                <w:bottom w:val="none" w:sz="0" w:space="0" w:color="auto"/>
                <w:right w:val="none" w:sz="0" w:space="0" w:color="auto"/>
              </w:divBdr>
            </w:div>
            <w:div w:id="2010057147">
              <w:marLeft w:val="0"/>
              <w:marRight w:val="0"/>
              <w:marTop w:val="0"/>
              <w:marBottom w:val="0"/>
              <w:divBdr>
                <w:top w:val="none" w:sz="0" w:space="0" w:color="auto"/>
                <w:left w:val="none" w:sz="0" w:space="0" w:color="auto"/>
                <w:bottom w:val="none" w:sz="0" w:space="0" w:color="auto"/>
                <w:right w:val="none" w:sz="0" w:space="0" w:color="auto"/>
              </w:divBdr>
            </w:div>
            <w:div w:id="1346251078">
              <w:marLeft w:val="0"/>
              <w:marRight w:val="0"/>
              <w:marTop w:val="0"/>
              <w:marBottom w:val="0"/>
              <w:divBdr>
                <w:top w:val="none" w:sz="0" w:space="0" w:color="auto"/>
                <w:left w:val="none" w:sz="0" w:space="0" w:color="auto"/>
                <w:bottom w:val="none" w:sz="0" w:space="0" w:color="auto"/>
                <w:right w:val="none" w:sz="0" w:space="0" w:color="auto"/>
              </w:divBdr>
            </w:div>
            <w:div w:id="1897163356">
              <w:marLeft w:val="0"/>
              <w:marRight w:val="0"/>
              <w:marTop w:val="0"/>
              <w:marBottom w:val="0"/>
              <w:divBdr>
                <w:top w:val="none" w:sz="0" w:space="0" w:color="auto"/>
                <w:left w:val="none" w:sz="0" w:space="0" w:color="auto"/>
                <w:bottom w:val="none" w:sz="0" w:space="0" w:color="auto"/>
                <w:right w:val="none" w:sz="0" w:space="0" w:color="auto"/>
              </w:divBdr>
            </w:div>
            <w:div w:id="1643002251">
              <w:marLeft w:val="0"/>
              <w:marRight w:val="0"/>
              <w:marTop w:val="0"/>
              <w:marBottom w:val="0"/>
              <w:divBdr>
                <w:top w:val="none" w:sz="0" w:space="0" w:color="auto"/>
                <w:left w:val="none" w:sz="0" w:space="0" w:color="auto"/>
                <w:bottom w:val="none" w:sz="0" w:space="0" w:color="auto"/>
                <w:right w:val="none" w:sz="0" w:space="0" w:color="auto"/>
              </w:divBdr>
            </w:div>
            <w:div w:id="271785034">
              <w:marLeft w:val="0"/>
              <w:marRight w:val="0"/>
              <w:marTop w:val="0"/>
              <w:marBottom w:val="0"/>
              <w:divBdr>
                <w:top w:val="none" w:sz="0" w:space="0" w:color="auto"/>
                <w:left w:val="none" w:sz="0" w:space="0" w:color="auto"/>
                <w:bottom w:val="none" w:sz="0" w:space="0" w:color="auto"/>
                <w:right w:val="none" w:sz="0" w:space="0" w:color="auto"/>
              </w:divBdr>
            </w:div>
            <w:div w:id="1254514950">
              <w:marLeft w:val="0"/>
              <w:marRight w:val="0"/>
              <w:marTop w:val="0"/>
              <w:marBottom w:val="0"/>
              <w:divBdr>
                <w:top w:val="none" w:sz="0" w:space="0" w:color="auto"/>
                <w:left w:val="none" w:sz="0" w:space="0" w:color="auto"/>
                <w:bottom w:val="none" w:sz="0" w:space="0" w:color="auto"/>
                <w:right w:val="none" w:sz="0" w:space="0" w:color="auto"/>
              </w:divBdr>
            </w:div>
            <w:div w:id="1429153727">
              <w:marLeft w:val="0"/>
              <w:marRight w:val="0"/>
              <w:marTop w:val="0"/>
              <w:marBottom w:val="0"/>
              <w:divBdr>
                <w:top w:val="none" w:sz="0" w:space="0" w:color="auto"/>
                <w:left w:val="none" w:sz="0" w:space="0" w:color="auto"/>
                <w:bottom w:val="none" w:sz="0" w:space="0" w:color="auto"/>
                <w:right w:val="none" w:sz="0" w:space="0" w:color="auto"/>
              </w:divBdr>
            </w:div>
            <w:div w:id="1345782320">
              <w:marLeft w:val="0"/>
              <w:marRight w:val="0"/>
              <w:marTop w:val="0"/>
              <w:marBottom w:val="0"/>
              <w:divBdr>
                <w:top w:val="none" w:sz="0" w:space="0" w:color="auto"/>
                <w:left w:val="none" w:sz="0" w:space="0" w:color="auto"/>
                <w:bottom w:val="none" w:sz="0" w:space="0" w:color="auto"/>
                <w:right w:val="none" w:sz="0" w:space="0" w:color="auto"/>
              </w:divBdr>
            </w:div>
            <w:div w:id="2136362342">
              <w:marLeft w:val="0"/>
              <w:marRight w:val="0"/>
              <w:marTop w:val="0"/>
              <w:marBottom w:val="0"/>
              <w:divBdr>
                <w:top w:val="none" w:sz="0" w:space="0" w:color="auto"/>
                <w:left w:val="none" w:sz="0" w:space="0" w:color="auto"/>
                <w:bottom w:val="none" w:sz="0" w:space="0" w:color="auto"/>
                <w:right w:val="none" w:sz="0" w:space="0" w:color="auto"/>
              </w:divBdr>
            </w:div>
            <w:div w:id="1353459755">
              <w:marLeft w:val="0"/>
              <w:marRight w:val="0"/>
              <w:marTop w:val="0"/>
              <w:marBottom w:val="0"/>
              <w:divBdr>
                <w:top w:val="none" w:sz="0" w:space="0" w:color="auto"/>
                <w:left w:val="none" w:sz="0" w:space="0" w:color="auto"/>
                <w:bottom w:val="none" w:sz="0" w:space="0" w:color="auto"/>
                <w:right w:val="none" w:sz="0" w:space="0" w:color="auto"/>
              </w:divBdr>
            </w:div>
            <w:div w:id="345520213">
              <w:marLeft w:val="0"/>
              <w:marRight w:val="0"/>
              <w:marTop w:val="0"/>
              <w:marBottom w:val="0"/>
              <w:divBdr>
                <w:top w:val="none" w:sz="0" w:space="0" w:color="auto"/>
                <w:left w:val="none" w:sz="0" w:space="0" w:color="auto"/>
                <w:bottom w:val="none" w:sz="0" w:space="0" w:color="auto"/>
                <w:right w:val="none" w:sz="0" w:space="0" w:color="auto"/>
              </w:divBdr>
            </w:div>
            <w:div w:id="849220509">
              <w:marLeft w:val="0"/>
              <w:marRight w:val="0"/>
              <w:marTop w:val="0"/>
              <w:marBottom w:val="0"/>
              <w:divBdr>
                <w:top w:val="none" w:sz="0" w:space="0" w:color="auto"/>
                <w:left w:val="none" w:sz="0" w:space="0" w:color="auto"/>
                <w:bottom w:val="none" w:sz="0" w:space="0" w:color="auto"/>
                <w:right w:val="none" w:sz="0" w:space="0" w:color="auto"/>
              </w:divBdr>
            </w:div>
            <w:div w:id="239950291">
              <w:marLeft w:val="0"/>
              <w:marRight w:val="0"/>
              <w:marTop w:val="0"/>
              <w:marBottom w:val="0"/>
              <w:divBdr>
                <w:top w:val="none" w:sz="0" w:space="0" w:color="auto"/>
                <w:left w:val="none" w:sz="0" w:space="0" w:color="auto"/>
                <w:bottom w:val="none" w:sz="0" w:space="0" w:color="auto"/>
                <w:right w:val="none" w:sz="0" w:space="0" w:color="auto"/>
              </w:divBdr>
            </w:div>
            <w:div w:id="422606418">
              <w:marLeft w:val="0"/>
              <w:marRight w:val="0"/>
              <w:marTop w:val="0"/>
              <w:marBottom w:val="0"/>
              <w:divBdr>
                <w:top w:val="none" w:sz="0" w:space="0" w:color="auto"/>
                <w:left w:val="none" w:sz="0" w:space="0" w:color="auto"/>
                <w:bottom w:val="none" w:sz="0" w:space="0" w:color="auto"/>
                <w:right w:val="none" w:sz="0" w:space="0" w:color="auto"/>
              </w:divBdr>
            </w:div>
            <w:div w:id="1188374339">
              <w:marLeft w:val="0"/>
              <w:marRight w:val="0"/>
              <w:marTop w:val="0"/>
              <w:marBottom w:val="0"/>
              <w:divBdr>
                <w:top w:val="none" w:sz="0" w:space="0" w:color="auto"/>
                <w:left w:val="none" w:sz="0" w:space="0" w:color="auto"/>
                <w:bottom w:val="none" w:sz="0" w:space="0" w:color="auto"/>
                <w:right w:val="none" w:sz="0" w:space="0" w:color="auto"/>
              </w:divBdr>
            </w:div>
            <w:div w:id="1418791812">
              <w:marLeft w:val="0"/>
              <w:marRight w:val="0"/>
              <w:marTop w:val="0"/>
              <w:marBottom w:val="0"/>
              <w:divBdr>
                <w:top w:val="none" w:sz="0" w:space="0" w:color="auto"/>
                <w:left w:val="none" w:sz="0" w:space="0" w:color="auto"/>
                <w:bottom w:val="none" w:sz="0" w:space="0" w:color="auto"/>
                <w:right w:val="none" w:sz="0" w:space="0" w:color="auto"/>
              </w:divBdr>
            </w:div>
            <w:div w:id="1102913273">
              <w:marLeft w:val="0"/>
              <w:marRight w:val="0"/>
              <w:marTop w:val="0"/>
              <w:marBottom w:val="0"/>
              <w:divBdr>
                <w:top w:val="none" w:sz="0" w:space="0" w:color="auto"/>
                <w:left w:val="none" w:sz="0" w:space="0" w:color="auto"/>
                <w:bottom w:val="none" w:sz="0" w:space="0" w:color="auto"/>
                <w:right w:val="none" w:sz="0" w:space="0" w:color="auto"/>
              </w:divBdr>
            </w:div>
            <w:div w:id="1398019011">
              <w:marLeft w:val="0"/>
              <w:marRight w:val="0"/>
              <w:marTop w:val="0"/>
              <w:marBottom w:val="0"/>
              <w:divBdr>
                <w:top w:val="none" w:sz="0" w:space="0" w:color="auto"/>
                <w:left w:val="none" w:sz="0" w:space="0" w:color="auto"/>
                <w:bottom w:val="none" w:sz="0" w:space="0" w:color="auto"/>
                <w:right w:val="none" w:sz="0" w:space="0" w:color="auto"/>
              </w:divBdr>
            </w:div>
            <w:div w:id="994920510">
              <w:marLeft w:val="0"/>
              <w:marRight w:val="0"/>
              <w:marTop w:val="0"/>
              <w:marBottom w:val="0"/>
              <w:divBdr>
                <w:top w:val="none" w:sz="0" w:space="0" w:color="auto"/>
                <w:left w:val="none" w:sz="0" w:space="0" w:color="auto"/>
                <w:bottom w:val="none" w:sz="0" w:space="0" w:color="auto"/>
                <w:right w:val="none" w:sz="0" w:space="0" w:color="auto"/>
              </w:divBdr>
            </w:div>
            <w:div w:id="330062609">
              <w:marLeft w:val="0"/>
              <w:marRight w:val="0"/>
              <w:marTop w:val="0"/>
              <w:marBottom w:val="0"/>
              <w:divBdr>
                <w:top w:val="none" w:sz="0" w:space="0" w:color="auto"/>
                <w:left w:val="none" w:sz="0" w:space="0" w:color="auto"/>
                <w:bottom w:val="none" w:sz="0" w:space="0" w:color="auto"/>
                <w:right w:val="none" w:sz="0" w:space="0" w:color="auto"/>
              </w:divBdr>
            </w:div>
            <w:div w:id="1151363461">
              <w:marLeft w:val="0"/>
              <w:marRight w:val="0"/>
              <w:marTop w:val="0"/>
              <w:marBottom w:val="0"/>
              <w:divBdr>
                <w:top w:val="none" w:sz="0" w:space="0" w:color="auto"/>
                <w:left w:val="none" w:sz="0" w:space="0" w:color="auto"/>
                <w:bottom w:val="none" w:sz="0" w:space="0" w:color="auto"/>
                <w:right w:val="none" w:sz="0" w:space="0" w:color="auto"/>
              </w:divBdr>
            </w:div>
            <w:div w:id="1269504253">
              <w:marLeft w:val="0"/>
              <w:marRight w:val="0"/>
              <w:marTop w:val="0"/>
              <w:marBottom w:val="0"/>
              <w:divBdr>
                <w:top w:val="none" w:sz="0" w:space="0" w:color="auto"/>
                <w:left w:val="none" w:sz="0" w:space="0" w:color="auto"/>
                <w:bottom w:val="none" w:sz="0" w:space="0" w:color="auto"/>
                <w:right w:val="none" w:sz="0" w:space="0" w:color="auto"/>
              </w:divBdr>
            </w:div>
            <w:div w:id="965160254">
              <w:marLeft w:val="0"/>
              <w:marRight w:val="0"/>
              <w:marTop w:val="0"/>
              <w:marBottom w:val="0"/>
              <w:divBdr>
                <w:top w:val="none" w:sz="0" w:space="0" w:color="auto"/>
                <w:left w:val="none" w:sz="0" w:space="0" w:color="auto"/>
                <w:bottom w:val="none" w:sz="0" w:space="0" w:color="auto"/>
                <w:right w:val="none" w:sz="0" w:space="0" w:color="auto"/>
              </w:divBdr>
            </w:div>
            <w:div w:id="1275937024">
              <w:marLeft w:val="0"/>
              <w:marRight w:val="0"/>
              <w:marTop w:val="0"/>
              <w:marBottom w:val="0"/>
              <w:divBdr>
                <w:top w:val="none" w:sz="0" w:space="0" w:color="auto"/>
                <w:left w:val="none" w:sz="0" w:space="0" w:color="auto"/>
                <w:bottom w:val="none" w:sz="0" w:space="0" w:color="auto"/>
                <w:right w:val="none" w:sz="0" w:space="0" w:color="auto"/>
              </w:divBdr>
            </w:div>
            <w:div w:id="785276990">
              <w:marLeft w:val="0"/>
              <w:marRight w:val="0"/>
              <w:marTop w:val="0"/>
              <w:marBottom w:val="0"/>
              <w:divBdr>
                <w:top w:val="none" w:sz="0" w:space="0" w:color="auto"/>
                <w:left w:val="none" w:sz="0" w:space="0" w:color="auto"/>
                <w:bottom w:val="none" w:sz="0" w:space="0" w:color="auto"/>
                <w:right w:val="none" w:sz="0" w:space="0" w:color="auto"/>
              </w:divBdr>
            </w:div>
            <w:div w:id="1484588230">
              <w:marLeft w:val="0"/>
              <w:marRight w:val="0"/>
              <w:marTop w:val="0"/>
              <w:marBottom w:val="0"/>
              <w:divBdr>
                <w:top w:val="none" w:sz="0" w:space="0" w:color="auto"/>
                <w:left w:val="none" w:sz="0" w:space="0" w:color="auto"/>
                <w:bottom w:val="none" w:sz="0" w:space="0" w:color="auto"/>
                <w:right w:val="none" w:sz="0" w:space="0" w:color="auto"/>
              </w:divBdr>
            </w:div>
            <w:div w:id="522943189">
              <w:marLeft w:val="0"/>
              <w:marRight w:val="0"/>
              <w:marTop w:val="0"/>
              <w:marBottom w:val="0"/>
              <w:divBdr>
                <w:top w:val="none" w:sz="0" w:space="0" w:color="auto"/>
                <w:left w:val="none" w:sz="0" w:space="0" w:color="auto"/>
                <w:bottom w:val="none" w:sz="0" w:space="0" w:color="auto"/>
                <w:right w:val="none" w:sz="0" w:space="0" w:color="auto"/>
              </w:divBdr>
            </w:div>
            <w:div w:id="2051570924">
              <w:marLeft w:val="0"/>
              <w:marRight w:val="0"/>
              <w:marTop w:val="0"/>
              <w:marBottom w:val="0"/>
              <w:divBdr>
                <w:top w:val="none" w:sz="0" w:space="0" w:color="auto"/>
                <w:left w:val="none" w:sz="0" w:space="0" w:color="auto"/>
                <w:bottom w:val="none" w:sz="0" w:space="0" w:color="auto"/>
                <w:right w:val="none" w:sz="0" w:space="0" w:color="auto"/>
              </w:divBdr>
            </w:div>
            <w:div w:id="643900096">
              <w:marLeft w:val="0"/>
              <w:marRight w:val="0"/>
              <w:marTop w:val="0"/>
              <w:marBottom w:val="0"/>
              <w:divBdr>
                <w:top w:val="none" w:sz="0" w:space="0" w:color="auto"/>
                <w:left w:val="none" w:sz="0" w:space="0" w:color="auto"/>
                <w:bottom w:val="none" w:sz="0" w:space="0" w:color="auto"/>
                <w:right w:val="none" w:sz="0" w:space="0" w:color="auto"/>
              </w:divBdr>
            </w:div>
            <w:div w:id="583075687">
              <w:marLeft w:val="0"/>
              <w:marRight w:val="0"/>
              <w:marTop w:val="0"/>
              <w:marBottom w:val="0"/>
              <w:divBdr>
                <w:top w:val="none" w:sz="0" w:space="0" w:color="auto"/>
                <w:left w:val="none" w:sz="0" w:space="0" w:color="auto"/>
                <w:bottom w:val="none" w:sz="0" w:space="0" w:color="auto"/>
                <w:right w:val="none" w:sz="0" w:space="0" w:color="auto"/>
              </w:divBdr>
            </w:div>
            <w:div w:id="195823681">
              <w:marLeft w:val="0"/>
              <w:marRight w:val="0"/>
              <w:marTop w:val="0"/>
              <w:marBottom w:val="0"/>
              <w:divBdr>
                <w:top w:val="none" w:sz="0" w:space="0" w:color="auto"/>
                <w:left w:val="none" w:sz="0" w:space="0" w:color="auto"/>
                <w:bottom w:val="none" w:sz="0" w:space="0" w:color="auto"/>
                <w:right w:val="none" w:sz="0" w:space="0" w:color="auto"/>
              </w:divBdr>
            </w:div>
            <w:div w:id="1082993206">
              <w:marLeft w:val="0"/>
              <w:marRight w:val="0"/>
              <w:marTop w:val="0"/>
              <w:marBottom w:val="0"/>
              <w:divBdr>
                <w:top w:val="none" w:sz="0" w:space="0" w:color="auto"/>
                <w:left w:val="none" w:sz="0" w:space="0" w:color="auto"/>
                <w:bottom w:val="none" w:sz="0" w:space="0" w:color="auto"/>
                <w:right w:val="none" w:sz="0" w:space="0" w:color="auto"/>
              </w:divBdr>
            </w:div>
            <w:div w:id="1780298807">
              <w:marLeft w:val="0"/>
              <w:marRight w:val="0"/>
              <w:marTop w:val="0"/>
              <w:marBottom w:val="0"/>
              <w:divBdr>
                <w:top w:val="none" w:sz="0" w:space="0" w:color="auto"/>
                <w:left w:val="none" w:sz="0" w:space="0" w:color="auto"/>
                <w:bottom w:val="none" w:sz="0" w:space="0" w:color="auto"/>
                <w:right w:val="none" w:sz="0" w:space="0" w:color="auto"/>
              </w:divBdr>
            </w:div>
            <w:div w:id="1223059579">
              <w:marLeft w:val="0"/>
              <w:marRight w:val="0"/>
              <w:marTop w:val="0"/>
              <w:marBottom w:val="0"/>
              <w:divBdr>
                <w:top w:val="none" w:sz="0" w:space="0" w:color="auto"/>
                <w:left w:val="none" w:sz="0" w:space="0" w:color="auto"/>
                <w:bottom w:val="none" w:sz="0" w:space="0" w:color="auto"/>
                <w:right w:val="none" w:sz="0" w:space="0" w:color="auto"/>
              </w:divBdr>
            </w:div>
            <w:div w:id="1757435981">
              <w:marLeft w:val="0"/>
              <w:marRight w:val="0"/>
              <w:marTop w:val="0"/>
              <w:marBottom w:val="0"/>
              <w:divBdr>
                <w:top w:val="none" w:sz="0" w:space="0" w:color="auto"/>
                <w:left w:val="none" w:sz="0" w:space="0" w:color="auto"/>
                <w:bottom w:val="none" w:sz="0" w:space="0" w:color="auto"/>
                <w:right w:val="none" w:sz="0" w:space="0" w:color="auto"/>
              </w:divBdr>
            </w:div>
            <w:div w:id="671220623">
              <w:marLeft w:val="0"/>
              <w:marRight w:val="0"/>
              <w:marTop w:val="0"/>
              <w:marBottom w:val="0"/>
              <w:divBdr>
                <w:top w:val="none" w:sz="0" w:space="0" w:color="auto"/>
                <w:left w:val="none" w:sz="0" w:space="0" w:color="auto"/>
                <w:bottom w:val="none" w:sz="0" w:space="0" w:color="auto"/>
                <w:right w:val="none" w:sz="0" w:space="0" w:color="auto"/>
              </w:divBdr>
            </w:div>
            <w:div w:id="117992934">
              <w:marLeft w:val="0"/>
              <w:marRight w:val="0"/>
              <w:marTop w:val="0"/>
              <w:marBottom w:val="0"/>
              <w:divBdr>
                <w:top w:val="none" w:sz="0" w:space="0" w:color="auto"/>
                <w:left w:val="none" w:sz="0" w:space="0" w:color="auto"/>
                <w:bottom w:val="none" w:sz="0" w:space="0" w:color="auto"/>
                <w:right w:val="none" w:sz="0" w:space="0" w:color="auto"/>
              </w:divBdr>
            </w:div>
            <w:div w:id="800853697">
              <w:marLeft w:val="0"/>
              <w:marRight w:val="0"/>
              <w:marTop w:val="0"/>
              <w:marBottom w:val="0"/>
              <w:divBdr>
                <w:top w:val="none" w:sz="0" w:space="0" w:color="auto"/>
                <w:left w:val="none" w:sz="0" w:space="0" w:color="auto"/>
                <w:bottom w:val="none" w:sz="0" w:space="0" w:color="auto"/>
                <w:right w:val="none" w:sz="0" w:space="0" w:color="auto"/>
              </w:divBdr>
            </w:div>
            <w:div w:id="169806158">
              <w:marLeft w:val="0"/>
              <w:marRight w:val="0"/>
              <w:marTop w:val="0"/>
              <w:marBottom w:val="0"/>
              <w:divBdr>
                <w:top w:val="none" w:sz="0" w:space="0" w:color="auto"/>
                <w:left w:val="none" w:sz="0" w:space="0" w:color="auto"/>
                <w:bottom w:val="none" w:sz="0" w:space="0" w:color="auto"/>
                <w:right w:val="none" w:sz="0" w:space="0" w:color="auto"/>
              </w:divBdr>
            </w:div>
            <w:div w:id="1914464925">
              <w:marLeft w:val="0"/>
              <w:marRight w:val="0"/>
              <w:marTop w:val="0"/>
              <w:marBottom w:val="0"/>
              <w:divBdr>
                <w:top w:val="none" w:sz="0" w:space="0" w:color="auto"/>
                <w:left w:val="none" w:sz="0" w:space="0" w:color="auto"/>
                <w:bottom w:val="none" w:sz="0" w:space="0" w:color="auto"/>
                <w:right w:val="none" w:sz="0" w:space="0" w:color="auto"/>
              </w:divBdr>
            </w:div>
            <w:div w:id="840583355">
              <w:marLeft w:val="0"/>
              <w:marRight w:val="0"/>
              <w:marTop w:val="0"/>
              <w:marBottom w:val="0"/>
              <w:divBdr>
                <w:top w:val="none" w:sz="0" w:space="0" w:color="auto"/>
                <w:left w:val="none" w:sz="0" w:space="0" w:color="auto"/>
                <w:bottom w:val="none" w:sz="0" w:space="0" w:color="auto"/>
                <w:right w:val="none" w:sz="0" w:space="0" w:color="auto"/>
              </w:divBdr>
            </w:div>
            <w:div w:id="1148128696">
              <w:marLeft w:val="0"/>
              <w:marRight w:val="0"/>
              <w:marTop w:val="0"/>
              <w:marBottom w:val="0"/>
              <w:divBdr>
                <w:top w:val="none" w:sz="0" w:space="0" w:color="auto"/>
                <w:left w:val="none" w:sz="0" w:space="0" w:color="auto"/>
                <w:bottom w:val="none" w:sz="0" w:space="0" w:color="auto"/>
                <w:right w:val="none" w:sz="0" w:space="0" w:color="auto"/>
              </w:divBdr>
            </w:div>
            <w:div w:id="1322269019">
              <w:marLeft w:val="0"/>
              <w:marRight w:val="0"/>
              <w:marTop w:val="0"/>
              <w:marBottom w:val="0"/>
              <w:divBdr>
                <w:top w:val="none" w:sz="0" w:space="0" w:color="auto"/>
                <w:left w:val="none" w:sz="0" w:space="0" w:color="auto"/>
                <w:bottom w:val="none" w:sz="0" w:space="0" w:color="auto"/>
                <w:right w:val="none" w:sz="0" w:space="0" w:color="auto"/>
              </w:divBdr>
            </w:div>
            <w:div w:id="1983191371">
              <w:marLeft w:val="0"/>
              <w:marRight w:val="0"/>
              <w:marTop w:val="0"/>
              <w:marBottom w:val="0"/>
              <w:divBdr>
                <w:top w:val="none" w:sz="0" w:space="0" w:color="auto"/>
                <w:left w:val="none" w:sz="0" w:space="0" w:color="auto"/>
                <w:bottom w:val="none" w:sz="0" w:space="0" w:color="auto"/>
                <w:right w:val="none" w:sz="0" w:space="0" w:color="auto"/>
              </w:divBdr>
            </w:div>
            <w:div w:id="1534146442">
              <w:marLeft w:val="0"/>
              <w:marRight w:val="0"/>
              <w:marTop w:val="0"/>
              <w:marBottom w:val="0"/>
              <w:divBdr>
                <w:top w:val="none" w:sz="0" w:space="0" w:color="auto"/>
                <w:left w:val="none" w:sz="0" w:space="0" w:color="auto"/>
                <w:bottom w:val="none" w:sz="0" w:space="0" w:color="auto"/>
                <w:right w:val="none" w:sz="0" w:space="0" w:color="auto"/>
              </w:divBdr>
            </w:div>
            <w:div w:id="1316377228">
              <w:marLeft w:val="0"/>
              <w:marRight w:val="0"/>
              <w:marTop w:val="0"/>
              <w:marBottom w:val="0"/>
              <w:divBdr>
                <w:top w:val="none" w:sz="0" w:space="0" w:color="auto"/>
                <w:left w:val="none" w:sz="0" w:space="0" w:color="auto"/>
                <w:bottom w:val="none" w:sz="0" w:space="0" w:color="auto"/>
                <w:right w:val="none" w:sz="0" w:space="0" w:color="auto"/>
              </w:divBdr>
            </w:div>
            <w:div w:id="1925257239">
              <w:marLeft w:val="0"/>
              <w:marRight w:val="0"/>
              <w:marTop w:val="0"/>
              <w:marBottom w:val="0"/>
              <w:divBdr>
                <w:top w:val="none" w:sz="0" w:space="0" w:color="auto"/>
                <w:left w:val="none" w:sz="0" w:space="0" w:color="auto"/>
                <w:bottom w:val="none" w:sz="0" w:space="0" w:color="auto"/>
                <w:right w:val="none" w:sz="0" w:space="0" w:color="auto"/>
              </w:divBdr>
            </w:div>
            <w:div w:id="945699421">
              <w:marLeft w:val="0"/>
              <w:marRight w:val="0"/>
              <w:marTop w:val="0"/>
              <w:marBottom w:val="0"/>
              <w:divBdr>
                <w:top w:val="none" w:sz="0" w:space="0" w:color="auto"/>
                <w:left w:val="none" w:sz="0" w:space="0" w:color="auto"/>
                <w:bottom w:val="none" w:sz="0" w:space="0" w:color="auto"/>
                <w:right w:val="none" w:sz="0" w:space="0" w:color="auto"/>
              </w:divBdr>
            </w:div>
            <w:div w:id="659622807">
              <w:marLeft w:val="0"/>
              <w:marRight w:val="0"/>
              <w:marTop w:val="0"/>
              <w:marBottom w:val="0"/>
              <w:divBdr>
                <w:top w:val="none" w:sz="0" w:space="0" w:color="auto"/>
                <w:left w:val="none" w:sz="0" w:space="0" w:color="auto"/>
                <w:bottom w:val="none" w:sz="0" w:space="0" w:color="auto"/>
                <w:right w:val="none" w:sz="0" w:space="0" w:color="auto"/>
              </w:divBdr>
            </w:div>
            <w:div w:id="655308281">
              <w:marLeft w:val="0"/>
              <w:marRight w:val="0"/>
              <w:marTop w:val="0"/>
              <w:marBottom w:val="0"/>
              <w:divBdr>
                <w:top w:val="none" w:sz="0" w:space="0" w:color="auto"/>
                <w:left w:val="none" w:sz="0" w:space="0" w:color="auto"/>
                <w:bottom w:val="none" w:sz="0" w:space="0" w:color="auto"/>
                <w:right w:val="none" w:sz="0" w:space="0" w:color="auto"/>
              </w:divBdr>
            </w:div>
            <w:div w:id="884563539">
              <w:marLeft w:val="0"/>
              <w:marRight w:val="0"/>
              <w:marTop w:val="0"/>
              <w:marBottom w:val="0"/>
              <w:divBdr>
                <w:top w:val="none" w:sz="0" w:space="0" w:color="auto"/>
                <w:left w:val="none" w:sz="0" w:space="0" w:color="auto"/>
                <w:bottom w:val="none" w:sz="0" w:space="0" w:color="auto"/>
                <w:right w:val="none" w:sz="0" w:space="0" w:color="auto"/>
              </w:divBdr>
            </w:div>
            <w:div w:id="749615191">
              <w:marLeft w:val="0"/>
              <w:marRight w:val="0"/>
              <w:marTop w:val="0"/>
              <w:marBottom w:val="0"/>
              <w:divBdr>
                <w:top w:val="none" w:sz="0" w:space="0" w:color="auto"/>
                <w:left w:val="none" w:sz="0" w:space="0" w:color="auto"/>
                <w:bottom w:val="none" w:sz="0" w:space="0" w:color="auto"/>
                <w:right w:val="none" w:sz="0" w:space="0" w:color="auto"/>
              </w:divBdr>
            </w:div>
            <w:div w:id="61031218">
              <w:marLeft w:val="0"/>
              <w:marRight w:val="0"/>
              <w:marTop w:val="0"/>
              <w:marBottom w:val="0"/>
              <w:divBdr>
                <w:top w:val="none" w:sz="0" w:space="0" w:color="auto"/>
                <w:left w:val="none" w:sz="0" w:space="0" w:color="auto"/>
                <w:bottom w:val="none" w:sz="0" w:space="0" w:color="auto"/>
                <w:right w:val="none" w:sz="0" w:space="0" w:color="auto"/>
              </w:divBdr>
            </w:div>
            <w:div w:id="1813592901">
              <w:marLeft w:val="0"/>
              <w:marRight w:val="0"/>
              <w:marTop w:val="0"/>
              <w:marBottom w:val="0"/>
              <w:divBdr>
                <w:top w:val="none" w:sz="0" w:space="0" w:color="auto"/>
                <w:left w:val="none" w:sz="0" w:space="0" w:color="auto"/>
                <w:bottom w:val="none" w:sz="0" w:space="0" w:color="auto"/>
                <w:right w:val="none" w:sz="0" w:space="0" w:color="auto"/>
              </w:divBdr>
            </w:div>
            <w:div w:id="1720125651">
              <w:marLeft w:val="0"/>
              <w:marRight w:val="0"/>
              <w:marTop w:val="0"/>
              <w:marBottom w:val="0"/>
              <w:divBdr>
                <w:top w:val="none" w:sz="0" w:space="0" w:color="auto"/>
                <w:left w:val="none" w:sz="0" w:space="0" w:color="auto"/>
                <w:bottom w:val="none" w:sz="0" w:space="0" w:color="auto"/>
                <w:right w:val="none" w:sz="0" w:space="0" w:color="auto"/>
              </w:divBdr>
            </w:div>
            <w:div w:id="537661976">
              <w:marLeft w:val="0"/>
              <w:marRight w:val="0"/>
              <w:marTop w:val="0"/>
              <w:marBottom w:val="0"/>
              <w:divBdr>
                <w:top w:val="none" w:sz="0" w:space="0" w:color="auto"/>
                <w:left w:val="none" w:sz="0" w:space="0" w:color="auto"/>
                <w:bottom w:val="none" w:sz="0" w:space="0" w:color="auto"/>
                <w:right w:val="none" w:sz="0" w:space="0" w:color="auto"/>
              </w:divBdr>
            </w:div>
            <w:div w:id="524245264">
              <w:marLeft w:val="0"/>
              <w:marRight w:val="0"/>
              <w:marTop w:val="0"/>
              <w:marBottom w:val="0"/>
              <w:divBdr>
                <w:top w:val="none" w:sz="0" w:space="0" w:color="auto"/>
                <w:left w:val="none" w:sz="0" w:space="0" w:color="auto"/>
                <w:bottom w:val="none" w:sz="0" w:space="0" w:color="auto"/>
                <w:right w:val="none" w:sz="0" w:space="0" w:color="auto"/>
              </w:divBdr>
            </w:div>
            <w:div w:id="1495028876">
              <w:marLeft w:val="0"/>
              <w:marRight w:val="0"/>
              <w:marTop w:val="0"/>
              <w:marBottom w:val="0"/>
              <w:divBdr>
                <w:top w:val="none" w:sz="0" w:space="0" w:color="auto"/>
                <w:left w:val="none" w:sz="0" w:space="0" w:color="auto"/>
                <w:bottom w:val="none" w:sz="0" w:space="0" w:color="auto"/>
                <w:right w:val="none" w:sz="0" w:space="0" w:color="auto"/>
              </w:divBdr>
            </w:div>
            <w:div w:id="303850575">
              <w:marLeft w:val="0"/>
              <w:marRight w:val="0"/>
              <w:marTop w:val="0"/>
              <w:marBottom w:val="0"/>
              <w:divBdr>
                <w:top w:val="none" w:sz="0" w:space="0" w:color="auto"/>
                <w:left w:val="none" w:sz="0" w:space="0" w:color="auto"/>
                <w:bottom w:val="none" w:sz="0" w:space="0" w:color="auto"/>
                <w:right w:val="none" w:sz="0" w:space="0" w:color="auto"/>
              </w:divBdr>
            </w:div>
            <w:div w:id="1386874867">
              <w:marLeft w:val="0"/>
              <w:marRight w:val="0"/>
              <w:marTop w:val="0"/>
              <w:marBottom w:val="0"/>
              <w:divBdr>
                <w:top w:val="none" w:sz="0" w:space="0" w:color="auto"/>
                <w:left w:val="none" w:sz="0" w:space="0" w:color="auto"/>
                <w:bottom w:val="none" w:sz="0" w:space="0" w:color="auto"/>
                <w:right w:val="none" w:sz="0" w:space="0" w:color="auto"/>
              </w:divBdr>
            </w:div>
            <w:div w:id="191189239">
              <w:marLeft w:val="0"/>
              <w:marRight w:val="0"/>
              <w:marTop w:val="0"/>
              <w:marBottom w:val="0"/>
              <w:divBdr>
                <w:top w:val="none" w:sz="0" w:space="0" w:color="auto"/>
                <w:left w:val="none" w:sz="0" w:space="0" w:color="auto"/>
                <w:bottom w:val="none" w:sz="0" w:space="0" w:color="auto"/>
                <w:right w:val="none" w:sz="0" w:space="0" w:color="auto"/>
              </w:divBdr>
            </w:div>
            <w:div w:id="550070534">
              <w:marLeft w:val="0"/>
              <w:marRight w:val="0"/>
              <w:marTop w:val="0"/>
              <w:marBottom w:val="0"/>
              <w:divBdr>
                <w:top w:val="none" w:sz="0" w:space="0" w:color="auto"/>
                <w:left w:val="none" w:sz="0" w:space="0" w:color="auto"/>
                <w:bottom w:val="none" w:sz="0" w:space="0" w:color="auto"/>
                <w:right w:val="none" w:sz="0" w:space="0" w:color="auto"/>
              </w:divBdr>
            </w:div>
            <w:div w:id="597180285">
              <w:marLeft w:val="0"/>
              <w:marRight w:val="0"/>
              <w:marTop w:val="0"/>
              <w:marBottom w:val="0"/>
              <w:divBdr>
                <w:top w:val="none" w:sz="0" w:space="0" w:color="auto"/>
                <w:left w:val="none" w:sz="0" w:space="0" w:color="auto"/>
                <w:bottom w:val="none" w:sz="0" w:space="0" w:color="auto"/>
                <w:right w:val="none" w:sz="0" w:space="0" w:color="auto"/>
              </w:divBdr>
            </w:div>
            <w:div w:id="1247300927">
              <w:marLeft w:val="0"/>
              <w:marRight w:val="0"/>
              <w:marTop w:val="0"/>
              <w:marBottom w:val="0"/>
              <w:divBdr>
                <w:top w:val="none" w:sz="0" w:space="0" w:color="auto"/>
                <w:left w:val="none" w:sz="0" w:space="0" w:color="auto"/>
                <w:bottom w:val="none" w:sz="0" w:space="0" w:color="auto"/>
                <w:right w:val="none" w:sz="0" w:space="0" w:color="auto"/>
              </w:divBdr>
            </w:div>
            <w:div w:id="2012220172">
              <w:marLeft w:val="0"/>
              <w:marRight w:val="0"/>
              <w:marTop w:val="0"/>
              <w:marBottom w:val="0"/>
              <w:divBdr>
                <w:top w:val="none" w:sz="0" w:space="0" w:color="auto"/>
                <w:left w:val="none" w:sz="0" w:space="0" w:color="auto"/>
                <w:bottom w:val="none" w:sz="0" w:space="0" w:color="auto"/>
                <w:right w:val="none" w:sz="0" w:space="0" w:color="auto"/>
              </w:divBdr>
            </w:div>
            <w:div w:id="1682388421">
              <w:marLeft w:val="0"/>
              <w:marRight w:val="0"/>
              <w:marTop w:val="0"/>
              <w:marBottom w:val="0"/>
              <w:divBdr>
                <w:top w:val="none" w:sz="0" w:space="0" w:color="auto"/>
                <w:left w:val="none" w:sz="0" w:space="0" w:color="auto"/>
                <w:bottom w:val="none" w:sz="0" w:space="0" w:color="auto"/>
                <w:right w:val="none" w:sz="0" w:space="0" w:color="auto"/>
              </w:divBdr>
            </w:div>
            <w:div w:id="1595825961">
              <w:marLeft w:val="0"/>
              <w:marRight w:val="0"/>
              <w:marTop w:val="0"/>
              <w:marBottom w:val="0"/>
              <w:divBdr>
                <w:top w:val="none" w:sz="0" w:space="0" w:color="auto"/>
                <w:left w:val="none" w:sz="0" w:space="0" w:color="auto"/>
                <w:bottom w:val="none" w:sz="0" w:space="0" w:color="auto"/>
                <w:right w:val="none" w:sz="0" w:space="0" w:color="auto"/>
              </w:divBdr>
            </w:div>
            <w:div w:id="1458373195">
              <w:marLeft w:val="0"/>
              <w:marRight w:val="0"/>
              <w:marTop w:val="0"/>
              <w:marBottom w:val="0"/>
              <w:divBdr>
                <w:top w:val="none" w:sz="0" w:space="0" w:color="auto"/>
                <w:left w:val="none" w:sz="0" w:space="0" w:color="auto"/>
                <w:bottom w:val="none" w:sz="0" w:space="0" w:color="auto"/>
                <w:right w:val="none" w:sz="0" w:space="0" w:color="auto"/>
              </w:divBdr>
            </w:div>
            <w:div w:id="2116945200">
              <w:marLeft w:val="0"/>
              <w:marRight w:val="0"/>
              <w:marTop w:val="0"/>
              <w:marBottom w:val="0"/>
              <w:divBdr>
                <w:top w:val="none" w:sz="0" w:space="0" w:color="auto"/>
                <w:left w:val="none" w:sz="0" w:space="0" w:color="auto"/>
                <w:bottom w:val="none" w:sz="0" w:space="0" w:color="auto"/>
                <w:right w:val="none" w:sz="0" w:space="0" w:color="auto"/>
              </w:divBdr>
            </w:div>
            <w:div w:id="99104308">
              <w:marLeft w:val="0"/>
              <w:marRight w:val="0"/>
              <w:marTop w:val="0"/>
              <w:marBottom w:val="0"/>
              <w:divBdr>
                <w:top w:val="none" w:sz="0" w:space="0" w:color="auto"/>
                <w:left w:val="none" w:sz="0" w:space="0" w:color="auto"/>
                <w:bottom w:val="none" w:sz="0" w:space="0" w:color="auto"/>
                <w:right w:val="none" w:sz="0" w:space="0" w:color="auto"/>
              </w:divBdr>
            </w:div>
            <w:div w:id="183521559">
              <w:marLeft w:val="0"/>
              <w:marRight w:val="0"/>
              <w:marTop w:val="0"/>
              <w:marBottom w:val="0"/>
              <w:divBdr>
                <w:top w:val="none" w:sz="0" w:space="0" w:color="auto"/>
                <w:left w:val="none" w:sz="0" w:space="0" w:color="auto"/>
                <w:bottom w:val="none" w:sz="0" w:space="0" w:color="auto"/>
                <w:right w:val="none" w:sz="0" w:space="0" w:color="auto"/>
              </w:divBdr>
            </w:div>
            <w:div w:id="1929533878">
              <w:marLeft w:val="0"/>
              <w:marRight w:val="0"/>
              <w:marTop w:val="0"/>
              <w:marBottom w:val="0"/>
              <w:divBdr>
                <w:top w:val="none" w:sz="0" w:space="0" w:color="auto"/>
                <w:left w:val="none" w:sz="0" w:space="0" w:color="auto"/>
                <w:bottom w:val="none" w:sz="0" w:space="0" w:color="auto"/>
                <w:right w:val="none" w:sz="0" w:space="0" w:color="auto"/>
              </w:divBdr>
            </w:div>
            <w:div w:id="1047993023">
              <w:marLeft w:val="0"/>
              <w:marRight w:val="0"/>
              <w:marTop w:val="0"/>
              <w:marBottom w:val="0"/>
              <w:divBdr>
                <w:top w:val="none" w:sz="0" w:space="0" w:color="auto"/>
                <w:left w:val="none" w:sz="0" w:space="0" w:color="auto"/>
                <w:bottom w:val="none" w:sz="0" w:space="0" w:color="auto"/>
                <w:right w:val="none" w:sz="0" w:space="0" w:color="auto"/>
              </w:divBdr>
            </w:div>
            <w:div w:id="718632013">
              <w:marLeft w:val="0"/>
              <w:marRight w:val="0"/>
              <w:marTop w:val="0"/>
              <w:marBottom w:val="0"/>
              <w:divBdr>
                <w:top w:val="none" w:sz="0" w:space="0" w:color="auto"/>
                <w:left w:val="none" w:sz="0" w:space="0" w:color="auto"/>
                <w:bottom w:val="none" w:sz="0" w:space="0" w:color="auto"/>
                <w:right w:val="none" w:sz="0" w:space="0" w:color="auto"/>
              </w:divBdr>
            </w:div>
            <w:div w:id="1722629189">
              <w:marLeft w:val="0"/>
              <w:marRight w:val="0"/>
              <w:marTop w:val="0"/>
              <w:marBottom w:val="0"/>
              <w:divBdr>
                <w:top w:val="none" w:sz="0" w:space="0" w:color="auto"/>
                <w:left w:val="none" w:sz="0" w:space="0" w:color="auto"/>
                <w:bottom w:val="none" w:sz="0" w:space="0" w:color="auto"/>
                <w:right w:val="none" w:sz="0" w:space="0" w:color="auto"/>
              </w:divBdr>
            </w:div>
            <w:div w:id="1271401987">
              <w:marLeft w:val="0"/>
              <w:marRight w:val="0"/>
              <w:marTop w:val="0"/>
              <w:marBottom w:val="0"/>
              <w:divBdr>
                <w:top w:val="none" w:sz="0" w:space="0" w:color="auto"/>
                <w:left w:val="none" w:sz="0" w:space="0" w:color="auto"/>
                <w:bottom w:val="none" w:sz="0" w:space="0" w:color="auto"/>
                <w:right w:val="none" w:sz="0" w:space="0" w:color="auto"/>
              </w:divBdr>
            </w:div>
            <w:div w:id="630794511">
              <w:marLeft w:val="0"/>
              <w:marRight w:val="0"/>
              <w:marTop w:val="0"/>
              <w:marBottom w:val="0"/>
              <w:divBdr>
                <w:top w:val="none" w:sz="0" w:space="0" w:color="auto"/>
                <w:left w:val="none" w:sz="0" w:space="0" w:color="auto"/>
                <w:bottom w:val="none" w:sz="0" w:space="0" w:color="auto"/>
                <w:right w:val="none" w:sz="0" w:space="0" w:color="auto"/>
              </w:divBdr>
            </w:div>
            <w:div w:id="1102603749">
              <w:marLeft w:val="0"/>
              <w:marRight w:val="0"/>
              <w:marTop w:val="0"/>
              <w:marBottom w:val="0"/>
              <w:divBdr>
                <w:top w:val="none" w:sz="0" w:space="0" w:color="auto"/>
                <w:left w:val="none" w:sz="0" w:space="0" w:color="auto"/>
                <w:bottom w:val="none" w:sz="0" w:space="0" w:color="auto"/>
                <w:right w:val="none" w:sz="0" w:space="0" w:color="auto"/>
              </w:divBdr>
            </w:div>
            <w:div w:id="592126694">
              <w:marLeft w:val="0"/>
              <w:marRight w:val="0"/>
              <w:marTop w:val="0"/>
              <w:marBottom w:val="0"/>
              <w:divBdr>
                <w:top w:val="none" w:sz="0" w:space="0" w:color="auto"/>
                <w:left w:val="none" w:sz="0" w:space="0" w:color="auto"/>
                <w:bottom w:val="none" w:sz="0" w:space="0" w:color="auto"/>
                <w:right w:val="none" w:sz="0" w:space="0" w:color="auto"/>
              </w:divBdr>
            </w:div>
            <w:div w:id="1847285358">
              <w:marLeft w:val="0"/>
              <w:marRight w:val="0"/>
              <w:marTop w:val="0"/>
              <w:marBottom w:val="0"/>
              <w:divBdr>
                <w:top w:val="none" w:sz="0" w:space="0" w:color="auto"/>
                <w:left w:val="none" w:sz="0" w:space="0" w:color="auto"/>
                <w:bottom w:val="none" w:sz="0" w:space="0" w:color="auto"/>
                <w:right w:val="none" w:sz="0" w:space="0" w:color="auto"/>
              </w:divBdr>
            </w:div>
            <w:div w:id="1339693789">
              <w:marLeft w:val="0"/>
              <w:marRight w:val="0"/>
              <w:marTop w:val="0"/>
              <w:marBottom w:val="0"/>
              <w:divBdr>
                <w:top w:val="none" w:sz="0" w:space="0" w:color="auto"/>
                <w:left w:val="none" w:sz="0" w:space="0" w:color="auto"/>
                <w:bottom w:val="none" w:sz="0" w:space="0" w:color="auto"/>
                <w:right w:val="none" w:sz="0" w:space="0" w:color="auto"/>
              </w:divBdr>
            </w:div>
            <w:div w:id="334650860">
              <w:marLeft w:val="0"/>
              <w:marRight w:val="0"/>
              <w:marTop w:val="0"/>
              <w:marBottom w:val="0"/>
              <w:divBdr>
                <w:top w:val="none" w:sz="0" w:space="0" w:color="auto"/>
                <w:left w:val="none" w:sz="0" w:space="0" w:color="auto"/>
                <w:bottom w:val="none" w:sz="0" w:space="0" w:color="auto"/>
                <w:right w:val="none" w:sz="0" w:space="0" w:color="auto"/>
              </w:divBdr>
            </w:div>
            <w:div w:id="971714606">
              <w:marLeft w:val="0"/>
              <w:marRight w:val="0"/>
              <w:marTop w:val="0"/>
              <w:marBottom w:val="0"/>
              <w:divBdr>
                <w:top w:val="none" w:sz="0" w:space="0" w:color="auto"/>
                <w:left w:val="none" w:sz="0" w:space="0" w:color="auto"/>
                <w:bottom w:val="none" w:sz="0" w:space="0" w:color="auto"/>
                <w:right w:val="none" w:sz="0" w:space="0" w:color="auto"/>
              </w:divBdr>
            </w:div>
            <w:div w:id="1671447978">
              <w:marLeft w:val="0"/>
              <w:marRight w:val="0"/>
              <w:marTop w:val="0"/>
              <w:marBottom w:val="0"/>
              <w:divBdr>
                <w:top w:val="none" w:sz="0" w:space="0" w:color="auto"/>
                <w:left w:val="none" w:sz="0" w:space="0" w:color="auto"/>
                <w:bottom w:val="none" w:sz="0" w:space="0" w:color="auto"/>
                <w:right w:val="none" w:sz="0" w:space="0" w:color="auto"/>
              </w:divBdr>
            </w:div>
            <w:div w:id="759063106">
              <w:marLeft w:val="0"/>
              <w:marRight w:val="0"/>
              <w:marTop w:val="0"/>
              <w:marBottom w:val="0"/>
              <w:divBdr>
                <w:top w:val="none" w:sz="0" w:space="0" w:color="auto"/>
                <w:left w:val="none" w:sz="0" w:space="0" w:color="auto"/>
                <w:bottom w:val="none" w:sz="0" w:space="0" w:color="auto"/>
                <w:right w:val="none" w:sz="0" w:space="0" w:color="auto"/>
              </w:divBdr>
            </w:div>
            <w:div w:id="862792391">
              <w:marLeft w:val="0"/>
              <w:marRight w:val="0"/>
              <w:marTop w:val="0"/>
              <w:marBottom w:val="0"/>
              <w:divBdr>
                <w:top w:val="none" w:sz="0" w:space="0" w:color="auto"/>
                <w:left w:val="none" w:sz="0" w:space="0" w:color="auto"/>
                <w:bottom w:val="none" w:sz="0" w:space="0" w:color="auto"/>
                <w:right w:val="none" w:sz="0" w:space="0" w:color="auto"/>
              </w:divBdr>
            </w:div>
            <w:div w:id="817572064">
              <w:marLeft w:val="0"/>
              <w:marRight w:val="0"/>
              <w:marTop w:val="0"/>
              <w:marBottom w:val="0"/>
              <w:divBdr>
                <w:top w:val="none" w:sz="0" w:space="0" w:color="auto"/>
                <w:left w:val="none" w:sz="0" w:space="0" w:color="auto"/>
                <w:bottom w:val="none" w:sz="0" w:space="0" w:color="auto"/>
                <w:right w:val="none" w:sz="0" w:space="0" w:color="auto"/>
              </w:divBdr>
            </w:div>
            <w:div w:id="596209489">
              <w:marLeft w:val="0"/>
              <w:marRight w:val="0"/>
              <w:marTop w:val="0"/>
              <w:marBottom w:val="0"/>
              <w:divBdr>
                <w:top w:val="none" w:sz="0" w:space="0" w:color="auto"/>
                <w:left w:val="none" w:sz="0" w:space="0" w:color="auto"/>
                <w:bottom w:val="none" w:sz="0" w:space="0" w:color="auto"/>
                <w:right w:val="none" w:sz="0" w:space="0" w:color="auto"/>
              </w:divBdr>
            </w:div>
            <w:div w:id="518086267">
              <w:marLeft w:val="0"/>
              <w:marRight w:val="0"/>
              <w:marTop w:val="0"/>
              <w:marBottom w:val="0"/>
              <w:divBdr>
                <w:top w:val="none" w:sz="0" w:space="0" w:color="auto"/>
                <w:left w:val="none" w:sz="0" w:space="0" w:color="auto"/>
                <w:bottom w:val="none" w:sz="0" w:space="0" w:color="auto"/>
                <w:right w:val="none" w:sz="0" w:space="0" w:color="auto"/>
              </w:divBdr>
            </w:div>
            <w:div w:id="979381478">
              <w:marLeft w:val="0"/>
              <w:marRight w:val="0"/>
              <w:marTop w:val="0"/>
              <w:marBottom w:val="0"/>
              <w:divBdr>
                <w:top w:val="none" w:sz="0" w:space="0" w:color="auto"/>
                <w:left w:val="none" w:sz="0" w:space="0" w:color="auto"/>
                <w:bottom w:val="none" w:sz="0" w:space="0" w:color="auto"/>
                <w:right w:val="none" w:sz="0" w:space="0" w:color="auto"/>
              </w:divBdr>
            </w:div>
            <w:div w:id="292097770">
              <w:marLeft w:val="0"/>
              <w:marRight w:val="0"/>
              <w:marTop w:val="0"/>
              <w:marBottom w:val="0"/>
              <w:divBdr>
                <w:top w:val="none" w:sz="0" w:space="0" w:color="auto"/>
                <w:left w:val="none" w:sz="0" w:space="0" w:color="auto"/>
                <w:bottom w:val="none" w:sz="0" w:space="0" w:color="auto"/>
                <w:right w:val="none" w:sz="0" w:space="0" w:color="auto"/>
              </w:divBdr>
            </w:div>
            <w:div w:id="1102453462">
              <w:marLeft w:val="0"/>
              <w:marRight w:val="0"/>
              <w:marTop w:val="0"/>
              <w:marBottom w:val="0"/>
              <w:divBdr>
                <w:top w:val="none" w:sz="0" w:space="0" w:color="auto"/>
                <w:left w:val="none" w:sz="0" w:space="0" w:color="auto"/>
                <w:bottom w:val="none" w:sz="0" w:space="0" w:color="auto"/>
                <w:right w:val="none" w:sz="0" w:space="0" w:color="auto"/>
              </w:divBdr>
            </w:div>
            <w:div w:id="395399591">
              <w:marLeft w:val="0"/>
              <w:marRight w:val="0"/>
              <w:marTop w:val="0"/>
              <w:marBottom w:val="0"/>
              <w:divBdr>
                <w:top w:val="none" w:sz="0" w:space="0" w:color="auto"/>
                <w:left w:val="none" w:sz="0" w:space="0" w:color="auto"/>
                <w:bottom w:val="none" w:sz="0" w:space="0" w:color="auto"/>
                <w:right w:val="none" w:sz="0" w:space="0" w:color="auto"/>
              </w:divBdr>
            </w:div>
            <w:div w:id="149055806">
              <w:marLeft w:val="0"/>
              <w:marRight w:val="0"/>
              <w:marTop w:val="0"/>
              <w:marBottom w:val="0"/>
              <w:divBdr>
                <w:top w:val="none" w:sz="0" w:space="0" w:color="auto"/>
                <w:left w:val="none" w:sz="0" w:space="0" w:color="auto"/>
                <w:bottom w:val="none" w:sz="0" w:space="0" w:color="auto"/>
                <w:right w:val="none" w:sz="0" w:space="0" w:color="auto"/>
              </w:divBdr>
            </w:div>
            <w:div w:id="345257991">
              <w:marLeft w:val="0"/>
              <w:marRight w:val="0"/>
              <w:marTop w:val="0"/>
              <w:marBottom w:val="0"/>
              <w:divBdr>
                <w:top w:val="none" w:sz="0" w:space="0" w:color="auto"/>
                <w:left w:val="none" w:sz="0" w:space="0" w:color="auto"/>
                <w:bottom w:val="none" w:sz="0" w:space="0" w:color="auto"/>
                <w:right w:val="none" w:sz="0" w:space="0" w:color="auto"/>
              </w:divBdr>
            </w:div>
            <w:div w:id="1831561240">
              <w:marLeft w:val="0"/>
              <w:marRight w:val="0"/>
              <w:marTop w:val="0"/>
              <w:marBottom w:val="0"/>
              <w:divBdr>
                <w:top w:val="none" w:sz="0" w:space="0" w:color="auto"/>
                <w:left w:val="none" w:sz="0" w:space="0" w:color="auto"/>
                <w:bottom w:val="none" w:sz="0" w:space="0" w:color="auto"/>
                <w:right w:val="none" w:sz="0" w:space="0" w:color="auto"/>
              </w:divBdr>
            </w:div>
            <w:div w:id="2088920478">
              <w:marLeft w:val="0"/>
              <w:marRight w:val="0"/>
              <w:marTop w:val="0"/>
              <w:marBottom w:val="0"/>
              <w:divBdr>
                <w:top w:val="none" w:sz="0" w:space="0" w:color="auto"/>
                <w:left w:val="none" w:sz="0" w:space="0" w:color="auto"/>
                <w:bottom w:val="none" w:sz="0" w:space="0" w:color="auto"/>
                <w:right w:val="none" w:sz="0" w:space="0" w:color="auto"/>
              </w:divBdr>
            </w:div>
            <w:div w:id="1953900695">
              <w:marLeft w:val="0"/>
              <w:marRight w:val="0"/>
              <w:marTop w:val="0"/>
              <w:marBottom w:val="0"/>
              <w:divBdr>
                <w:top w:val="none" w:sz="0" w:space="0" w:color="auto"/>
                <w:left w:val="none" w:sz="0" w:space="0" w:color="auto"/>
                <w:bottom w:val="none" w:sz="0" w:space="0" w:color="auto"/>
                <w:right w:val="none" w:sz="0" w:space="0" w:color="auto"/>
              </w:divBdr>
            </w:div>
            <w:div w:id="1183781038">
              <w:marLeft w:val="0"/>
              <w:marRight w:val="0"/>
              <w:marTop w:val="0"/>
              <w:marBottom w:val="0"/>
              <w:divBdr>
                <w:top w:val="none" w:sz="0" w:space="0" w:color="auto"/>
                <w:left w:val="none" w:sz="0" w:space="0" w:color="auto"/>
                <w:bottom w:val="none" w:sz="0" w:space="0" w:color="auto"/>
                <w:right w:val="none" w:sz="0" w:space="0" w:color="auto"/>
              </w:divBdr>
            </w:div>
            <w:div w:id="2122600611">
              <w:marLeft w:val="0"/>
              <w:marRight w:val="0"/>
              <w:marTop w:val="0"/>
              <w:marBottom w:val="0"/>
              <w:divBdr>
                <w:top w:val="none" w:sz="0" w:space="0" w:color="auto"/>
                <w:left w:val="none" w:sz="0" w:space="0" w:color="auto"/>
                <w:bottom w:val="none" w:sz="0" w:space="0" w:color="auto"/>
                <w:right w:val="none" w:sz="0" w:space="0" w:color="auto"/>
              </w:divBdr>
            </w:div>
            <w:div w:id="336349025">
              <w:marLeft w:val="0"/>
              <w:marRight w:val="0"/>
              <w:marTop w:val="0"/>
              <w:marBottom w:val="0"/>
              <w:divBdr>
                <w:top w:val="none" w:sz="0" w:space="0" w:color="auto"/>
                <w:left w:val="none" w:sz="0" w:space="0" w:color="auto"/>
                <w:bottom w:val="none" w:sz="0" w:space="0" w:color="auto"/>
                <w:right w:val="none" w:sz="0" w:space="0" w:color="auto"/>
              </w:divBdr>
            </w:div>
            <w:div w:id="2143421721">
              <w:marLeft w:val="0"/>
              <w:marRight w:val="0"/>
              <w:marTop w:val="0"/>
              <w:marBottom w:val="0"/>
              <w:divBdr>
                <w:top w:val="none" w:sz="0" w:space="0" w:color="auto"/>
                <w:left w:val="none" w:sz="0" w:space="0" w:color="auto"/>
                <w:bottom w:val="none" w:sz="0" w:space="0" w:color="auto"/>
                <w:right w:val="none" w:sz="0" w:space="0" w:color="auto"/>
              </w:divBdr>
            </w:div>
            <w:div w:id="209733858">
              <w:marLeft w:val="0"/>
              <w:marRight w:val="0"/>
              <w:marTop w:val="0"/>
              <w:marBottom w:val="0"/>
              <w:divBdr>
                <w:top w:val="none" w:sz="0" w:space="0" w:color="auto"/>
                <w:left w:val="none" w:sz="0" w:space="0" w:color="auto"/>
                <w:bottom w:val="none" w:sz="0" w:space="0" w:color="auto"/>
                <w:right w:val="none" w:sz="0" w:space="0" w:color="auto"/>
              </w:divBdr>
            </w:div>
            <w:div w:id="413668089">
              <w:marLeft w:val="0"/>
              <w:marRight w:val="0"/>
              <w:marTop w:val="0"/>
              <w:marBottom w:val="0"/>
              <w:divBdr>
                <w:top w:val="none" w:sz="0" w:space="0" w:color="auto"/>
                <w:left w:val="none" w:sz="0" w:space="0" w:color="auto"/>
                <w:bottom w:val="none" w:sz="0" w:space="0" w:color="auto"/>
                <w:right w:val="none" w:sz="0" w:space="0" w:color="auto"/>
              </w:divBdr>
            </w:div>
            <w:div w:id="2005355009">
              <w:marLeft w:val="0"/>
              <w:marRight w:val="0"/>
              <w:marTop w:val="0"/>
              <w:marBottom w:val="0"/>
              <w:divBdr>
                <w:top w:val="none" w:sz="0" w:space="0" w:color="auto"/>
                <w:left w:val="none" w:sz="0" w:space="0" w:color="auto"/>
                <w:bottom w:val="none" w:sz="0" w:space="0" w:color="auto"/>
                <w:right w:val="none" w:sz="0" w:space="0" w:color="auto"/>
              </w:divBdr>
            </w:div>
            <w:div w:id="409352006">
              <w:marLeft w:val="0"/>
              <w:marRight w:val="0"/>
              <w:marTop w:val="0"/>
              <w:marBottom w:val="0"/>
              <w:divBdr>
                <w:top w:val="none" w:sz="0" w:space="0" w:color="auto"/>
                <w:left w:val="none" w:sz="0" w:space="0" w:color="auto"/>
                <w:bottom w:val="none" w:sz="0" w:space="0" w:color="auto"/>
                <w:right w:val="none" w:sz="0" w:space="0" w:color="auto"/>
              </w:divBdr>
            </w:div>
            <w:div w:id="453795994">
              <w:marLeft w:val="0"/>
              <w:marRight w:val="0"/>
              <w:marTop w:val="0"/>
              <w:marBottom w:val="0"/>
              <w:divBdr>
                <w:top w:val="none" w:sz="0" w:space="0" w:color="auto"/>
                <w:left w:val="none" w:sz="0" w:space="0" w:color="auto"/>
                <w:bottom w:val="none" w:sz="0" w:space="0" w:color="auto"/>
                <w:right w:val="none" w:sz="0" w:space="0" w:color="auto"/>
              </w:divBdr>
            </w:div>
            <w:div w:id="709572706">
              <w:marLeft w:val="0"/>
              <w:marRight w:val="0"/>
              <w:marTop w:val="0"/>
              <w:marBottom w:val="0"/>
              <w:divBdr>
                <w:top w:val="none" w:sz="0" w:space="0" w:color="auto"/>
                <w:left w:val="none" w:sz="0" w:space="0" w:color="auto"/>
                <w:bottom w:val="none" w:sz="0" w:space="0" w:color="auto"/>
                <w:right w:val="none" w:sz="0" w:space="0" w:color="auto"/>
              </w:divBdr>
            </w:div>
            <w:div w:id="583953275">
              <w:marLeft w:val="0"/>
              <w:marRight w:val="0"/>
              <w:marTop w:val="0"/>
              <w:marBottom w:val="0"/>
              <w:divBdr>
                <w:top w:val="none" w:sz="0" w:space="0" w:color="auto"/>
                <w:left w:val="none" w:sz="0" w:space="0" w:color="auto"/>
                <w:bottom w:val="none" w:sz="0" w:space="0" w:color="auto"/>
                <w:right w:val="none" w:sz="0" w:space="0" w:color="auto"/>
              </w:divBdr>
            </w:div>
            <w:div w:id="1749108464">
              <w:marLeft w:val="0"/>
              <w:marRight w:val="0"/>
              <w:marTop w:val="0"/>
              <w:marBottom w:val="0"/>
              <w:divBdr>
                <w:top w:val="none" w:sz="0" w:space="0" w:color="auto"/>
                <w:left w:val="none" w:sz="0" w:space="0" w:color="auto"/>
                <w:bottom w:val="none" w:sz="0" w:space="0" w:color="auto"/>
                <w:right w:val="none" w:sz="0" w:space="0" w:color="auto"/>
              </w:divBdr>
            </w:div>
            <w:div w:id="1951014101">
              <w:marLeft w:val="0"/>
              <w:marRight w:val="0"/>
              <w:marTop w:val="0"/>
              <w:marBottom w:val="0"/>
              <w:divBdr>
                <w:top w:val="none" w:sz="0" w:space="0" w:color="auto"/>
                <w:left w:val="none" w:sz="0" w:space="0" w:color="auto"/>
                <w:bottom w:val="none" w:sz="0" w:space="0" w:color="auto"/>
                <w:right w:val="none" w:sz="0" w:space="0" w:color="auto"/>
              </w:divBdr>
            </w:div>
            <w:div w:id="760952037">
              <w:marLeft w:val="0"/>
              <w:marRight w:val="0"/>
              <w:marTop w:val="0"/>
              <w:marBottom w:val="0"/>
              <w:divBdr>
                <w:top w:val="none" w:sz="0" w:space="0" w:color="auto"/>
                <w:left w:val="none" w:sz="0" w:space="0" w:color="auto"/>
                <w:bottom w:val="none" w:sz="0" w:space="0" w:color="auto"/>
                <w:right w:val="none" w:sz="0" w:space="0" w:color="auto"/>
              </w:divBdr>
            </w:div>
            <w:div w:id="1082802677">
              <w:marLeft w:val="0"/>
              <w:marRight w:val="0"/>
              <w:marTop w:val="0"/>
              <w:marBottom w:val="0"/>
              <w:divBdr>
                <w:top w:val="none" w:sz="0" w:space="0" w:color="auto"/>
                <w:left w:val="none" w:sz="0" w:space="0" w:color="auto"/>
                <w:bottom w:val="none" w:sz="0" w:space="0" w:color="auto"/>
                <w:right w:val="none" w:sz="0" w:space="0" w:color="auto"/>
              </w:divBdr>
            </w:div>
            <w:div w:id="1579827536">
              <w:marLeft w:val="0"/>
              <w:marRight w:val="0"/>
              <w:marTop w:val="0"/>
              <w:marBottom w:val="0"/>
              <w:divBdr>
                <w:top w:val="none" w:sz="0" w:space="0" w:color="auto"/>
                <w:left w:val="none" w:sz="0" w:space="0" w:color="auto"/>
                <w:bottom w:val="none" w:sz="0" w:space="0" w:color="auto"/>
                <w:right w:val="none" w:sz="0" w:space="0" w:color="auto"/>
              </w:divBdr>
            </w:div>
            <w:div w:id="1008169495">
              <w:marLeft w:val="0"/>
              <w:marRight w:val="0"/>
              <w:marTop w:val="0"/>
              <w:marBottom w:val="0"/>
              <w:divBdr>
                <w:top w:val="none" w:sz="0" w:space="0" w:color="auto"/>
                <w:left w:val="none" w:sz="0" w:space="0" w:color="auto"/>
                <w:bottom w:val="none" w:sz="0" w:space="0" w:color="auto"/>
                <w:right w:val="none" w:sz="0" w:space="0" w:color="auto"/>
              </w:divBdr>
            </w:div>
            <w:div w:id="96948878">
              <w:marLeft w:val="0"/>
              <w:marRight w:val="0"/>
              <w:marTop w:val="0"/>
              <w:marBottom w:val="0"/>
              <w:divBdr>
                <w:top w:val="none" w:sz="0" w:space="0" w:color="auto"/>
                <w:left w:val="none" w:sz="0" w:space="0" w:color="auto"/>
                <w:bottom w:val="none" w:sz="0" w:space="0" w:color="auto"/>
                <w:right w:val="none" w:sz="0" w:space="0" w:color="auto"/>
              </w:divBdr>
            </w:div>
            <w:div w:id="759837334">
              <w:marLeft w:val="0"/>
              <w:marRight w:val="0"/>
              <w:marTop w:val="0"/>
              <w:marBottom w:val="0"/>
              <w:divBdr>
                <w:top w:val="none" w:sz="0" w:space="0" w:color="auto"/>
                <w:left w:val="none" w:sz="0" w:space="0" w:color="auto"/>
                <w:bottom w:val="none" w:sz="0" w:space="0" w:color="auto"/>
                <w:right w:val="none" w:sz="0" w:space="0" w:color="auto"/>
              </w:divBdr>
            </w:div>
            <w:div w:id="104204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1241">
      <w:bodyDiv w:val="1"/>
      <w:marLeft w:val="0"/>
      <w:marRight w:val="0"/>
      <w:marTop w:val="0"/>
      <w:marBottom w:val="0"/>
      <w:divBdr>
        <w:top w:val="none" w:sz="0" w:space="0" w:color="auto"/>
        <w:left w:val="none" w:sz="0" w:space="0" w:color="auto"/>
        <w:bottom w:val="none" w:sz="0" w:space="0" w:color="auto"/>
        <w:right w:val="none" w:sz="0" w:space="0" w:color="auto"/>
      </w:divBdr>
    </w:div>
    <w:div w:id="1647660825">
      <w:bodyDiv w:val="1"/>
      <w:marLeft w:val="0"/>
      <w:marRight w:val="0"/>
      <w:marTop w:val="0"/>
      <w:marBottom w:val="0"/>
      <w:divBdr>
        <w:top w:val="none" w:sz="0" w:space="0" w:color="auto"/>
        <w:left w:val="none" w:sz="0" w:space="0" w:color="auto"/>
        <w:bottom w:val="none" w:sz="0" w:space="0" w:color="auto"/>
        <w:right w:val="none" w:sz="0" w:space="0" w:color="auto"/>
      </w:divBdr>
      <w:divsChild>
        <w:div w:id="948974978">
          <w:marLeft w:val="0"/>
          <w:marRight w:val="0"/>
          <w:marTop w:val="0"/>
          <w:marBottom w:val="0"/>
          <w:divBdr>
            <w:top w:val="none" w:sz="0" w:space="0" w:color="auto"/>
            <w:left w:val="none" w:sz="0" w:space="0" w:color="auto"/>
            <w:bottom w:val="none" w:sz="0" w:space="0" w:color="auto"/>
            <w:right w:val="none" w:sz="0" w:space="0" w:color="auto"/>
          </w:divBdr>
        </w:div>
      </w:divsChild>
    </w:div>
    <w:div w:id="1692953067">
      <w:bodyDiv w:val="1"/>
      <w:marLeft w:val="0"/>
      <w:marRight w:val="0"/>
      <w:marTop w:val="0"/>
      <w:marBottom w:val="0"/>
      <w:divBdr>
        <w:top w:val="none" w:sz="0" w:space="0" w:color="auto"/>
        <w:left w:val="none" w:sz="0" w:space="0" w:color="auto"/>
        <w:bottom w:val="none" w:sz="0" w:space="0" w:color="auto"/>
        <w:right w:val="none" w:sz="0" w:space="0" w:color="auto"/>
      </w:divBdr>
      <w:divsChild>
        <w:div w:id="1226839788">
          <w:marLeft w:val="0"/>
          <w:marRight w:val="0"/>
          <w:marTop w:val="0"/>
          <w:marBottom w:val="0"/>
          <w:divBdr>
            <w:top w:val="none" w:sz="0" w:space="0" w:color="auto"/>
            <w:left w:val="none" w:sz="0" w:space="0" w:color="auto"/>
            <w:bottom w:val="none" w:sz="0" w:space="0" w:color="auto"/>
            <w:right w:val="none" w:sz="0" w:space="0" w:color="auto"/>
          </w:divBdr>
          <w:divsChild>
            <w:div w:id="1376351127">
              <w:marLeft w:val="0"/>
              <w:marRight w:val="0"/>
              <w:marTop w:val="0"/>
              <w:marBottom w:val="0"/>
              <w:divBdr>
                <w:top w:val="none" w:sz="0" w:space="0" w:color="auto"/>
                <w:left w:val="none" w:sz="0" w:space="0" w:color="auto"/>
                <w:bottom w:val="none" w:sz="0" w:space="0" w:color="auto"/>
                <w:right w:val="none" w:sz="0" w:space="0" w:color="auto"/>
              </w:divBdr>
            </w:div>
            <w:div w:id="39987856">
              <w:marLeft w:val="0"/>
              <w:marRight w:val="0"/>
              <w:marTop w:val="0"/>
              <w:marBottom w:val="0"/>
              <w:divBdr>
                <w:top w:val="none" w:sz="0" w:space="0" w:color="auto"/>
                <w:left w:val="none" w:sz="0" w:space="0" w:color="auto"/>
                <w:bottom w:val="none" w:sz="0" w:space="0" w:color="auto"/>
                <w:right w:val="none" w:sz="0" w:space="0" w:color="auto"/>
              </w:divBdr>
            </w:div>
            <w:div w:id="1622374254">
              <w:marLeft w:val="0"/>
              <w:marRight w:val="0"/>
              <w:marTop w:val="0"/>
              <w:marBottom w:val="0"/>
              <w:divBdr>
                <w:top w:val="none" w:sz="0" w:space="0" w:color="auto"/>
                <w:left w:val="none" w:sz="0" w:space="0" w:color="auto"/>
                <w:bottom w:val="none" w:sz="0" w:space="0" w:color="auto"/>
                <w:right w:val="none" w:sz="0" w:space="0" w:color="auto"/>
              </w:divBdr>
            </w:div>
            <w:div w:id="1416629709">
              <w:marLeft w:val="0"/>
              <w:marRight w:val="0"/>
              <w:marTop w:val="0"/>
              <w:marBottom w:val="0"/>
              <w:divBdr>
                <w:top w:val="none" w:sz="0" w:space="0" w:color="auto"/>
                <w:left w:val="none" w:sz="0" w:space="0" w:color="auto"/>
                <w:bottom w:val="none" w:sz="0" w:space="0" w:color="auto"/>
                <w:right w:val="none" w:sz="0" w:space="0" w:color="auto"/>
              </w:divBdr>
            </w:div>
            <w:div w:id="247159319">
              <w:marLeft w:val="0"/>
              <w:marRight w:val="0"/>
              <w:marTop w:val="0"/>
              <w:marBottom w:val="0"/>
              <w:divBdr>
                <w:top w:val="none" w:sz="0" w:space="0" w:color="auto"/>
                <w:left w:val="none" w:sz="0" w:space="0" w:color="auto"/>
                <w:bottom w:val="none" w:sz="0" w:space="0" w:color="auto"/>
                <w:right w:val="none" w:sz="0" w:space="0" w:color="auto"/>
              </w:divBdr>
            </w:div>
            <w:div w:id="1045107643">
              <w:marLeft w:val="0"/>
              <w:marRight w:val="0"/>
              <w:marTop w:val="0"/>
              <w:marBottom w:val="0"/>
              <w:divBdr>
                <w:top w:val="none" w:sz="0" w:space="0" w:color="auto"/>
                <w:left w:val="none" w:sz="0" w:space="0" w:color="auto"/>
                <w:bottom w:val="none" w:sz="0" w:space="0" w:color="auto"/>
                <w:right w:val="none" w:sz="0" w:space="0" w:color="auto"/>
              </w:divBdr>
            </w:div>
            <w:div w:id="1291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53947">
      <w:bodyDiv w:val="1"/>
      <w:marLeft w:val="0"/>
      <w:marRight w:val="0"/>
      <w:marTop w:val="0"/>
      <w:marBottom w:val="0"/>
      <w:divBdr>
        <w:top w:val="none" w:sz="0" w:space="0" w:color="auto"/>
        <w:left w:val="none" w:sz="0" w:space="0" w:color="auto"/>
        <w:bottom w:val="none" w:sz="0" w:space="0" w:color="auto"/>
        <w:right w:val="none" w:sz="0" w:space="0" w:color="auto"/>
      </w:divBdr>
      <w:divsChild>
        <w:div w:id="979193434">
          <w:marLeft w:val="0"/>
          <w:marRight w:val="0"/>
          <w:marTop w:val="0"/>
          <w:marBottom w:val="0"/>
          <w:divBdr>
            <w:top w:val="none" w:sz="0" w:space="0" w:color="auto"/>
            <w:left w:val="none" w:sz="0" w:space="0" w:color="auto"/>
            <w:bottom w:val="none" w:sz="0" w:space="0" w:color="auto"/>
            <w:right w:val="none" w:sz="0" w:space="0" w:color="auto"/>
          </w:divBdr>
          <w:divsChild>
            <w:div w:id="718550773">
              <w:marLeft w:val="0"/>
              <w:marRight w:val="0"/>
              <w:marTop w:val="0"/>
              <w:marBottom w:val="0"/>
              <w:divBdr>
                <w:top w:val="none" w:sz="0" w:space="0" w:color="auto"/>
                <w:left w:val="none" w:sz="0" w:space="0" w:color="auto"/>
                <w:bottom w:val="none" w:sz="0" w:space="0" w:color="auto"/>
                <w:right w:val="none" w:sz="0" w:space="0" w:color="auto"/>
              </w:divBdr>
            </w:div>
            <w:div w:id="1860310822">
              <w:marLeft w:val="0"/>
              <w:marRight w:val="0"/>
              <w:marTop w:val="0"/>
              <w:marBottom w:val="0"/>
              <w:divBdr>
                <w:top w:val="none" w:sz="0" w:space="0" w:color="auto"/>
                <w:left w:val="none" w:sz="0" w:space="0" w:color="auto"/>
                <w:bottom w:val="none" w:sz="0" w:space="0" w:color="auto"/>
                <w:right w:val="none" w:sz="0" w:space="0" w:color="auto"/>
              </w:divBdr>
            </w:div>
            <w:div w:id="177694235">
              <w:marLeft w:val="0"/>
              <w:marRight w:val="0"/>
              <w:marTop w:val="0"/>
              <w:marBottom w:val="0"/>
              <w:divBdr>
                <w:top w:val="none" w:sz="0" w:space="0" w:color="auto"/>
                <w:left w:val="none" w:sz="0" w:space="0" w:color="auto"/>
                <w:bottom w:val="none" w:sz="0" w:space="0" w:color="auto"/>
                <w:right w:val="none" w:sz="0" w:space="0" w:color="auto"/>
              </w:divBdr>
            </w:div>
            <w:div w:id="1305626087">
              <w:marLeft w:val="0"/>
              <w:marRight w:val="0"/>
              <w:marTop w:val="0"/>
              <w:marBottom w:val="0"/>
              <w:divBdr>
                <w:top w:val="none" w:sz="0" w:space="0" w:color="auto"/>
                <w:left w:val="none" w:sz="0" w:space="0" w:color="auto"/>
                <w:bottom w:val="none" w:sz="0" w:space="0" w:color="auto"/>
                <w:right w:val="none" w:sz="0" w:space="0" w:color="auto"/>
              </w:divBdr>
            </w:div>
            <w:div w:id="1184978059">
              <w:marLeft w:val="0"/>
              <w:marRight w:val="0"/>
              <w:marTop w:val="0"/>
              <w:marBottom w:val="0"/>
              <w:divBdr>
                <w:top w:val="none" w:sz="0" w:space="0" w:color="auto"/>
                <w:left w:val="none" w:sz="0" w:space="0" w:color="auto"/>
                <w:bottom w:val="none" w:sz="0" w:space="0" w:color="auto"/>
                <w:right w:val="none" w:sz="0" w:space="0" w:color="auto"/>
              </w:divBdr>
            </w:div>
            <w:div w:id="2037653951">
              <w:marLeft w:val="0"/>
              <w:marRight w:val="0"/>
              <w:marTop w:val="0"/>
              <w:marBottom w:val="0"/>
              <w:divBdr>
                <w:top w:val="none" w:sz="0" w:space="0" w:color="auto"/>
                <w:left w:val="none" w:sz="0" w:space="0" w:color="auto"/>
                <w:bottom w:val="none" w:sz="0" w:space="0" w:color="auto"/>
                <w:right w:val="none" w:sz="0" w:space="0" w:color="auto"/>
              </w:divBdr>
            </w:div>
            <w:div w:id="459303189">
              <w:marLeft w:val="0"/>
              <w:marRight w:val="0"/>
              <w:marTop w:val="0"/>
              <w:marBottom w:val="0"/>
              <w:divBdr>
                <w:top w:val="none" w:sz="0" w:space="0" w:color="auto"/>
                <w:left w:val="none" w:sz="0" w:space="0" w:color="auto"/>
                <w:bottom w:val="none" w:sz="0" w:space="0" w:color="auto"/>
                <w:right w:val="none" w:sz="0" w:space="0" w:color="auto"/>
              </w:divBdr>
            </w:div>
            <w:div w:id="1639188678">
              <w:marLeft w:val="0"/>
              <w:marRight w:val="0"/>
              <w:marTop w:val="0"/>
              <w:marBottom w:val="0"/>
              <w:divBdr>
                <w:top w:val="none" w:sz="0" w:space="0" w:color="auto"/>
                <w:left w:val="none" w:sz="0" w:space="0" w:color="auto"/>
                <w:bottom w:val="none" w:sz="0" w:space="0" w:color="auto"/>
                <w:right w:val="none" w:sz="0" w:space="0" w:color="auto"/>
              </w:divBdr>
            </w:div>
            <w:div w:id="747456154">
              <w:marLeft w:val="0"/>
              <w:marRight w:val="0"/>
              <w:marTop w:val="0"/>
              <w:marBottom w:val="0"/>
              <w:divBdr>
                <w:top w:val="none" w:sz="0" w:space="0" w:color="auto"/>
                <w:left w:val="none" w:sz="0" w:space="0" w:color="auto"/>
                <w:bottom w:val="none" w:sz="0" w:space="0" w:color="auto"/>
                <w:right w:val="none" w:sz="0" w:space="0" w:color="auto"/>
              </w:divBdr>
            </w:div>
            <w:div w:id="510489183">
              <w:marLeft w:val="0"/>
              <w:marRight w:val="0"/>
              <w:marTop w:val="0"/>
              <w:marBottom w:val="0"/>
              <w:divBdr>
                <w:top w:val="none" w:sz="0" w:space="0" w:color="auto"/>
                <w:left w:val="none" w:sz="0" w:space="0" w:color="auto"/>
                <w:bottom w:val="none" w:sz="0" w:space="0" w:color="auto"/>
                <w:right w:val="none" w:sz="0" w:space="0" w:color="auto"/>
              </w:divBdr>
            </w:div>
            <w:div w:id="1036394670">
              <w:marLeft w:val="0"/>
              <w:marRight w:val="0"/>
              <w:marTop w:val="0"/>
              <w:marBottom w:val="0"/>
              <w:divBdr>
                <w:top w:val="none" w:sz="0" w:space="0" w:color="auto"/>
                <w:left w:val="none" w:sz="0" w:space="0" w:color="auto"/>
                <w:bottom w:val="none" w:sz="0" w:space="0" w:color="auto"/>
                <w:right w:val="none" w:sz="0" w:space="0" w:color="auto"/>
              </w:divBdr>
            </w:div>
            <w:div w:id="1079787884">
              <w:marLeft w:val="0"/>
              <w:marRight w:val="0"/>
              <w:marTop w:val="0"/>
              <w:marBottom w:val="0"/>
              <w:divBdr>
                <w:top w:val="none" w:sz="0" w:space="0" w:color="auto"/>
                <w:left w:val="none" w:sz="0" w:space="0" w:color="auto"/>
                <w:bottom w:val="none" w:sz="0" w:space="0" w:color="auto"/>
                <w:right w:val="none" w:sz="0" w:space="0" w:color="auto"/>
              </w:divBdr>
            </w:div>
            <w:div w:id="1895459616">
              <w:marLeft w:val="0"/>
              <w:marRight w:val="0"/>
              <w:marTop w:val="0"/>
              <w:marBottom w:val="0"/>
              <w:divBdr>
                <w:top w:val="none" w:sz="0" w:space="0" w:color="auto"/>
                <w:left w:val="none" w:sz="0" w:space="0" w:color="auto"/>
                <w:bottom w:val="none" w:sz="0" w:space="0" w:color="auto"/>
                <w:right w:val="none" w:sz="0" w:space="0" w:color="auto"/>
              </w:divBdr>
            </w:div>
            <w:div w:id="1450398475">
              <w:marLeft w:val="0"/>
              <w:marRight w:val="0"/>
              <w:marTop w:val="0"/>
              <w:marBottom w:val="0"/>
              <w:divBdr>
                <w:top w:val="none" w:sz="0" w:space="0" w:color="auto"/>
                <w:left w:val="none" w:sz="0" w:space="0" w:color="auto"/>
                <w:bottom w:val="none" w:sz="0" w:space="0" w:color="auto"/>
                <w:right w:val="none" w:sz="0" w:space="0" w:color="auto"/>
              </w:divBdr>
            </w:div>
            <w:div w:id="1674911487">
              <w:marLeft w:val="0"/>
              <w:marRight w:val="0"/>
              <w:marTop w:val="0"/>
              <w:marBottom w:val="0"/>
              <w:divBdr>
                <w:top w:val="none" w:sz="0" w:space="0" w:color="auto"/>
                <w:left w:val="none" w:sz="0" w:space="0" w:color="auto"/>
                <w:bottom w:val="none" w:sz="0" w:space="0" w:color="auto"/>
                <w:right w:val="none" w:sz="0" w:space="0" w:color="auto"/>
              </w:divBdr>
            </w:div>
            <w:div w:id="983581711">
              <w:marLeft w:val="0"/>
              <w:marRight w:val="0"/>
              <w:marTop w:val="0"/>
              <w:marBottom w:val="0"/>
              <w:divBdr>
                <w:top w:val="none" w:sz="0" w:space="0" w:color="auto"/>
                <w:left w:val="none" w:sz="0" w:space="0" w:color="auto"/>
                <w:bottom w:val="none" w:sz="0" w:space="0" w:color="auto"/>
                <w:right w:val="none" w:sz="0" w:space="0" w:color="auto"/>
              </w:divBdr>
            </w:div>
            <w:div w:id="75905259">
              <w:marLeft w:val="0"/>
              <w:marRight w:val="0"/>
              <w:marTop w:val="0"/>
              <w:marBottom w:val="0"/>
              <w:divBdr>
                <w:top w:val="none" w:sz="0" w:space="0" w:color="auto"/>
                <w:left w:val="none" w:sz="0" w:space="0" w:color="auto"/>
                <w:bottom w:val="none" w:sz="0" w:space="0" w:color="auto"/>
                <w:right w:val="none" w:sz="0" w:space="0" w:color="auto"/>
              </w:divBdr>
            </w:div>
            <w:div w:id="696663835">
              <w:marLeft w:val="0"/>
              <w:marRight w:val="0"/>
              <w:marTop w:val="0"/>
              <w:marBottom w:val="0"/>
              <w:divBdr>
                <w:top w:val="none" w:sz="0" w:space="0" w:color="auto"/>
                <w:left w:val="none" w:sz="0" w:space="0" w:color="auto"/>
                <w:bottom w:val="none" w:sz="0" w:space="0" w:color="auto"/>
                <w:right w:val="none" w:sz="0" w:space="0" w:color="auto"/>
              </w:divBdr>
            </w:div>
            <w:div w:id="2029871368">
              <w:marLeft w:val="0"/>
              <w:marRight w:val="0"/>
              <w:marTop w:val="0"/>
              <w:marBottom w:val="0"/>
              <w:divBdr>
                <w:top w:val="none" w:sz="0" w:space="0" w:color="auto"/>
                <w:left w:val="none" w:sz="0" w:space="0" w:color="auto"/>
                <w:bottom w:val="none" w:sz="0" w:space="0" w:color="auto"/>
                <w:right w:val="none" w:sz="0" w:space="0" w:color="auto"/>
              </w:divBdr>
            </w:div>
            <w:div w:id="665864089">
              <w:marLeft w:val="0"/>
              <w:marRight w:val="0"/>
              <w:marTop w:val="0"/>
              <w:marBottom w:val="0"/>
              <w:divBdr>
                <w:top w:val="none" w:sz="0" w:space="0" w:color="auto"/>
                <w:left w:val="none" w:sz="0" w:space="0" w:color="auto"/>
                <w:bottom w:val="none" w:sz="0" w:space="0" w:color="auto"/>
                <w:right w:val="none" w:sz="0" w:space="0" w:color="auto"/>
              </w:divBdr>
            </w:div>
            <w:div w:id="1181234838">
              <w:marLeft w:val="0"/>
              <w:marRight w:val="0"/>
              <w:marTop w:val="0"/>
              <w:marBottom w:val="0"/>
              <w:divBdr>
                <w:top w:val="none" w:sz="0" w:space="0" w:color="auto"/>
                <w:left w:val="none" w:sz="0" w:space="0" w:color="auto"/>
                <w:bottom w:val="none" w:sz="0" w:space="0" w:color="auto"/>
                <w:right w:val="none" w:sz="0" w:space="0" w:color="auto"/>
              </w:divBdr>
            </w:div>
            <w:div w:id="713043153">
              <w:marLeft w:val="0"/>
              <w:marRight w:val="0"/>
              <w:marTop w:val="0"/>
              <w:marBottom w:val="0"/>
              <w:divBdr>
                <w:top w:val="none" w:sz="0" w:space="0" w:color="auto"/>
                <w:left w:val="none" w:sz="0" w:space="0" w:color="auto"/>
                <w:bottom w:val="none" w:sz="0" w:space="0" w:color="auto"/>
                <w:right w:val="none" w:sz="0" w:space="0" w:color="auto"/>
              </w:divBdr>
            </w:div>
            <w:div w:id="1468623798">
              <w:marLeft w:val="0"/>
              <w:marRight w:val="0"/>
              <w:marTop w:val="0"/>
              <w:marBottom w:val="0"/>
              <w:divBdr>
                <w:top w:val="none" w:sz="0" w:space="0" w:color="auto"/>
                <w:left w:val="none" w:sz="0" w:space="0" w:color="auto"/>
                <w:bottom w:val="none" w:sz="0" w:space="0" w:color="auto"/>
                <w:right w:val="none" w:sz="0" w:space="0" w:color="auto"/>
              </w:divBdr>
            </w:div>
            <w:div w:id="1473719960">
              <w:marLeft w:val="0"/>
              <w:marRight w:val="0"/>
              <w:marTop w:val="0"/>
              <w:marBottom w:val="0"/>
              <w:divBdr>
                <w:top w:val="none" w:sz="0" w:space="0" w:color="auto"/>
                <w:left w:val="none" w:sz="0" w:space="0" w:color="auto"/>
                <w:bottom w:val="none" w:sz="0" w:space="0" w:color="auto"/>
                <w:right w:val="none" w:sz="0" w:space="0" w:color="auto"/>
              </w:divBdr>
            </w:div>
            <w:div w:id="41947127">
              <w:marLeft w:val="0"/>
              <w:marRight w:val="0"/>
              <w:marTop w:val="0"/>
              <w:marBottom w:val="0"/>
              <w:divBdr>
                <w:top w:val="none" w:sz="0" w:space="0" w:color="auto"/>
                <w:left w:val="none" w:sz="0" w:space="0" w:color="auto"/>
                <w:bottom w:val="none" w:sz="0" w:space="0" w:color="auto"/>
                <w:right w:val="none" w:sz="0" w:space="0" w:color="auto"/>
              </w:divBdr>
            </w:div>
            <w:div w:id="2060401768">
              <w:marLeft w:val="0"/>
              <w:marRight w:val="0"/>
              <w:marTop w:val="0"/>
              <w:marBottom w:val="0"/>
              <w:divBdr>
                <w:top w:val="none" w:sz="0" w:space="0" w:color="auto"/>
                <w:left w:val="none" w:sz="0" w:space="0" w:color="auto"/>
                <w:bottom w:val="none" w:sz="0" w:space="0" w:color="auto"/>
                <w:right w:val="none" w:sz="0" w:space="0" w:color="auto"/>
              </w:divBdr>
            </w:div>
            <w:div w:id="2139251305">
              <w:marLeft w:val="0"/>
              <w:marRight w:val="0"/>
              <w:marTop w:val="0"/>
              <w:marBottom w:val="0"/>
              <w:divBdr>
                <w:top w:val="none" w:sz="0" w:space="0" w:color="auto"/>
                <w:left w:val="none" w:sz="0" w:space="0" w:color="auto"/>
                <w:bottom w:val="none" w:sz="0" w:space="0" w:color="auto"/>
                <w:right w:val="none" w:sz="0" w:space="0" w:color="auto"/>
              </w:divBdr>
            </w:div>
            <w:div w:id="44722815">
              <w:marLeft w:val="0"/>
              <w:marRight w:val="0"/>
              <w:marTop w:val="0"/>
              <w:marBottom w:val="0"/>
              <w:divBdr>
                <w:top w:val="none" w:sz="0" w:space="0" w:color="auto"/>
                <w:left w:val="none" w:sz="0" w:space="0" w:color="auto"/>
                <w:bottom w:val="none" w:sz="0" w:space="0" w:color="auto"/>
                <w:right w:val="none" w:sz="0" w:space="0" w:color="auto"/>
              </w:divBdr>
            </w:div>
            <w:div w:id="762990576">
              <w:marLeft w:val="0"/>
              <w:marRight w:val="0"/>
              <w:marTop w:val="0"/>
              <w:marBottom w:val="0"/>
              <w:divBdr>
                <w:top w:val="none" w:sz="0" w:space="0" w:color="auto"/>
                <w:left w:val="none" w:sz="0" w:space="0" w:color="auto"/>
                <w:bottom w:val="none" w:sz="0" w:space="0" w:color="auto"/>
                <w:right w:val="none" w:sz="0" w:space="0" w:color="auto"/>
              </w:divBdr>
            </w:div>
            <w:div w:id="1490049611">
              <w:marLeft w:val="0"/>
              <w:marRight w:val="0"/>
              <w:marTop w:val="0"/>
              <w:marBottom w:val="0"/>
              <w:divBdr>
                <w:top w:val="none" w:sz="0" w:space="0" w:color="auto"/>
                <w:left w:val="none" w:sz="0" w:space="0" w:color="auto"/>
                <w:bottom w:val="none" w:sz="0" w:space="0" w:color="auto"/>
                <w:right w:val="none" w:sz="0" w:space="0" w:color="auto"/>
              </w:divBdr>
            </w:div>
            <w:div w:id="513806362">
              <w:marLeft w:val="0"/>
              <w:marRight w:val="0"/>
              <w:marTop w:val="0"/>
              <w:marBottom w:val="0"/>
              <w:divBdr>
                <w:top w:val="none" w:sz="0" w:space="0" w:color="auto"/>
                <w:left w:val="none" w:sz="0" w:space="0" w:color="auto"/>
                <w:bottom w:val="none" w:sz="0" w:space="0" w:color="auto"/>
                <w:right w:val="none" w:sz="0" w:space="0" w:color="auto"/>
              </w:divBdr>
            </w:div>
            <w:div w:id="1007295354">
              <w:marLeft w:val="0"/>
              <w:marRight w:val="0"/>
              <w:marTop w:val="0"/>
              <w:marBottom w:val="0"/>
              <w:divBdr>
                <w:top w:val="none" w:sz="0" w:space="0" w:color="auto"/>
                <w:left w:val="none" w:sz="0" w:space="0" w:color="auto"/>
                <w:bottom w:val="none" w:sz="0" w:space="0" w:color="auto"/>
                <w:right w:val="none" w:sz="0" w:space="0" w:color="auto"/>
              </w:divBdr>
            </w:div>
            <w:div w:id="780802653">
              <w:marLeft w:val="0"/>
              <w:marRight w:val="0"/>
              <w:marTop w:val="0"/>
              <w:marBottom w:val="0"/>
              <w:divBdr>
                <w:top w:val="none" w:sz="0" w:space="0" w:color="auto"/>
                <w:left w:val="none" w:sz="0" w:space="0" w:color="auto"/>
                <w:bottom w:val="none" w:sz="0" w:space="0" w:color="auto"/>
                <w:right w:val="none" w:sz="0" w:space="0" w:color="auto"/>
              </w:divBdr>
            </w:div>
            <w:div w:id="2072731542">
              <w:marLeft w:val="0"/>
              <w:marRight w:val="0"/>
              <w:marTop w:val="0"/>
              <w:marBottom w:val="0"/>
              <w:divBdr>
                <w:top w:val="none" w:sz="0" w:space="0" w:color="auto"/>
                <w:left w:val="none" w:sz="0" w:space="0" w:color="auto"/>
                <w:bottom w:val="none" w:sz="0" w:space="0" w:color="auto"/>
                <w:right w:val="none" w:sz="0" w:space="0" w:color="auto"/>
              </w:divBdr>
            </w:div>
            <w:div w:id="486481393">
              <w:marLeft w:val="0"/>
              <w:marRight w:val="0"/>
              <w:marTop w:val="0"/>
              <w:marBottom w:val="0"/>
              <w:divBdr>
                <w:top w:val="none" w:sz="0" w:space="0" w:color="auto"/>
                <w:left w:val="none" w:sz="0" w:space="0" w:color="auto"/>
                <w:bottom w:val="none" w:sz="0" w:space="0" w:color="auto"/>
                <w:right w:val="none" w:sz="0" w:space="0" w:color="auto"/>
              </w:divBdr>
            </w:div>
            <w:div w:id="635376029">
              <w:marLeft w:val="0"/>
              <w:marRight w:val="0"/>
              <w:marTop w:val="0"/>
              <w:marBottom w:val="0"/>
              <w:divBdr>
                <w:top w:val="none" w:sz="0" w:space="0" w:color="auto"/>
                <w:left w:val="none" w:sz="0" w:space="0" w:color="auto"/>
                <w:bottom w:val="none" w:sz="0" w:space="0" w:color="auto"/>
                <w:right w:val="none" w:sz="0" w:space="0" w:color="auto"/>
              </w:divBdr>
            </w:div>
            <w:div w:id="1171791907">
              <w:marLeft w:val="0"/>
              <w:marRight w:val="0"/>
              <w:marTop w:val="0"/>
              <w:marBottom w:val="0"/>
              <w:divBdr>
                <w:top w:val="none" w:sz="0" w:space="0" w:color="auto"/>
                <w:left w:val="none" w:sz="0" w:space="0" w:color="auto"/>
                <w:bottom w:val="none" w:sz="0" w:space="0" w:color="auto"/>
                <w:right w:val="none" w:sz="0" w:space="0" w:color="auto"/>
              </w:divBdr>
            </w:div>
            <w:div w:id="1782338938">
              <w:marLeft w:val="0"/>
              <w:marRight w:val="0"/>
              <w:marTop w:val="0"/>
              <w:marBottom w:val="0"/>
              <w:divBdr>
                <w:top w:val="none" w:sz="0" w:space="0" w:color="auto"/>
                <w:left w:val="none" w:sz="0" w:space="0" w:color="auto"/>
                <w:bottom w:val="none" w:sz="0" w:space="0" w:color="auto"/>
                <w:right w:val="none" w:sz="0" w:space="0" w:color="auto"/>
              </w:divBdr>
            </w:div>
            <w:div w:id="1489706908">
              <w:marLeft w:val="0"/>
              <w:marRight w:val="0"/>
              <w:marTop w:val="0"/>
              <w:marBottom w:val="0"/>
              <w:divBdr>
                <w:top w:val="none" w:sz="0" w:space="0" w:color="auto"/>
                <w:left w:val="none" w:sz="0" w:space="0" w:color="auto"/>
                <w:bottom w:val="none" w:sz="0" w:space="0" w:color="auto"/>
                <w:right w:val="none" w:sz="0" w:space="0" w:color="auto"/>
              </w:divBdr>
            </w:div>
            <w:div w:id="655302666">
              <w:marLeft w:val="0"/>
              <w:marRight w:val="0"/>
              <w:marTop w:val="0"/>
              <w:marBottom w:val="0"/>
              <w:divBdr>
                <w:top w:val="none" w:sz="0" w:space="0" w:color="auto"/>
                <w:left w:val="none" w:sz="0" w:space="0" w:color="auto"/>
                <w:bottom w:val="none" w:sz="0" w:space="0" w:color="auto"/>
                <w:right w:val="none" w:sz="0" w:space="0" w:color="auto"/>
              </w:divBdr>
            </w:div>
            <w:div w:id="983512005">
              <w:marLeft w:val="0"/>
              <w:marRight w:val="0"/>
              <w:marTop w:val="0"/>
              <w:marBottom w:val="0"/>
              <w:divBdr>
                <w:top w:val="none" w:sz="0" w:space="0" w:color="auto"/>
                <w:left w:val="none" w:sz="0" w:space="0" w:color="auto"/>
                <w:bottom w:val="none" w:sz="0" w:space="0" w:color="auto"/>
                <w:right w:val="none" w:sz="0" w:space="0" w:color="auto"/>
              </w:divBdr>
            </w:div>
            <w:div w:id="784496875">
              <w:marLeft w:val="0"/>
              <w:marRight w:val="0"/>
              <w:marTop w:val="0"/>
              <w:marBottom w:val="0"/>
              <w:divBdr>
                <w:top w:val="none" w:sz="0" w:space="0" w:color="auto"/>
                <w:left w:val="none" w:sz="0" w:space="0" w:color="auto"/>
                <w:bottom w:val="none" w:sz="0" w:space="0" w:color="auto"/>
                <w:right w:val="none" w:sz="0" w:space="0" w:color="auto"/>
              </w:divBdr>
            </w:div>
            <w:div w:id="2127119364">
              <w:marLeft w:val="0"/>
              <w:marRight w:val="0"/>
              <w:marTop w:val="0"/>
              <w:marBottom w:val="0"/>
              <w:divBdr>
                <w:top w:val="none" w:sz="0" w:space="0" w:color="auto"/>
                <w:left w:val="none" w:sz="0" w:space="0" w:color="auto"/>
                <w:bottom w:val="none" w:sz="0" w:space="0" w:color="auto"/>
                <w:right w:val="none" w:sz="0" w:space="0" w:color="auto"/>
              </w:divBdr>
            </w:div>
            <w:div w:id="1555432465">
              <w:marLeft w:val="0"/>
              <w:marRight w:val="0"/>
              <w:marTop w:val="0"/>
              <w:marBottom w:val="0"/>
              <w:divBdr>
                <w:top w:val="none" w:sz="0" w:space="0" w:color="auto"/>
                <w:left w:val="none" w:sz="0" w:space="0" w:color="auto"/>
                <w:bottom w:val="none" w:sz="0" w:space="0" w:color="auto"/>
                <w:right w:val="none" w:sz="0" w:space="0" w:color="auto"/>
              </w:divBdr>
            </w:div>
            <w:div w:id="246230475">
              <w:marLeft w:val="0"/>
              <w:marRight w:val="0"/>
              <w:marTop w:val="0"/>
              <w:marBottom w:val="0"/>
              <w:divBdr>
                <w:top w:val="none" w:sz="0" w:space="0" w:color="auto"/>
                <w:left w:val="none" w:sz="0" w:space="0" w:color="auto"/>
                <w:bottom w:val="none" w:sz="0" w:space="0" w:color="auto"/>
                <w:right w:val="none" w:sz="0" w:space="0" w:color="auto"/>
              </w:divBdr>
            </w:div>
            <w:div w:id="1620456439">
              <w:marLeft w:val="0"/>
              <w:marRight w:val="0"/>
              <w:marTop w:val="0"/>
              <w:marBottom w:val="0"/>
              <w:divBdr>
                <w:top w:val="none" w:sz="0" w:space="0" w:color="auto"/>
                <w:left w:val="none" w:sz="0" w:space="0" w:color="auto"/>
                <w:bottom w:val="none" w:sz="0" w:space="0" w:color="auto"/>
                <w:right w:val="none" w:sz="0" w:space="0" w:color="auto"/>
              </w:divBdr>
            </w:div>
            <w:div w:id="893397118">
              <w:marLeft w:val="0"/>
              <w:marRight w:val="0"/>
              <w:marTop w:val="0"/>
              <w:marBottom w:val="0"/>
              <w:divBdr>
                <w:top w:val="none" w:sz="0" w:space="0" w:color="auto"/>
                <w:left w:val="none" w:sz="0" w:space="0" w:color="auto"/>
                <w:bottom w:val="none" w:sz="0" w:space="0" w:color="auto"/>
                <w:right w:val="none" w:sz="0" w:space="0" w:color="auto"/>
              </w:divBdr>
            </w:div>
            <w:div w:id="259995628">
              <w:marLeft w:val="0"/>
              <w:marRight w:val="0"/>
              <w:marTop w:val="0"/>
              <w:marBottom w:val="0"/>
              <w:divBdr>
                <w:top w:val="none" w:sz="0" w:space="0" w:color="auto"/>
                <w:left w:val="none" w:sz="0" w:space="0" w:color="auto"/>
                <w:bottom w:val="none" w:sz="0" w:space="0" w:color="auto"/>
                <w:right w:val="none" w:sz="0" w:space="0" w:color="auto"/>
              </w:divBdr>
            </w:div>
            <w:div w:id="69159345">
              <w:marLeft w:val="0"/>
              <w:marRight w:val="0"/>
              <w:marTop w:val="0"/>
              <w:marBottom w:val="0"/>
              <w:divBdr>
                <w:top w:val="none" w:sz="0" w:space="0" w:color="auto"/>
                <w:left w:val="none" w:sz="0" w:space="0" w:color="auto"/>
                <w:bottom w:val="none" w:sz="0" w:space="0" w:color="auto"/>
                <w:right w:val="none" w:sz="0" w:space="0" w:color="auto"/>
              </w:divBdr>
            </w:div>
            <w:div w:id="668220645">
              <w:marLeft w:val="0"/>
              <w:marRight w:val="0"/>
              <w:marTop w:val="0"/>
              <w:marBottom w:val="0"/>
              <w:divBdr>
                <w:top w:val="none" w:sz="0" w:space="0" w:color="auto"/>
                <w:left w:val="none" w:sz="0" w:space="0" w:color="auto"/>
                <w:bottom w:val="none" w:sz="0" w:space="0" w:color="auto"/>
                <w:right w:val="none" w:sz="0" w:space="0" w:color="auto"/>
              </w:divBdr>
            </w:div>
            <w:div w:id="1068922922">
              <w:marLeft w:val="0"/>
              <w:marRight w:val="0"/>
              <w:marTop w:val="0"/>
              <w:marBottom w:val="0"/>
              <w:divBdr>
                <w:top w:val="none" w:sz="0" w:space="0" w:color="auto"/>
                <w:left w:val="none" w:sz="0" w:space="0" w:color="auto"/>
                <w:bottom w:val="none" w:sz="0" w:space="0" w:color="auto"/>
                <w:right w:val="none" w:sz="0" w:space="0" w:color="auto"/>
              </w:divBdr>
            </w:div>
            <w:div w:id="81337427">
              <w:marLeft w:val="0"/>
              <w:marRight w:val="0"/>
              <w:marTop w:val="0"/>
              <w:marBottom w:val="0"/>
              <w:divBdr>
                <w:top w:val="none" w:sz="0" w:space="0" w:color="auto"/>
                <w:left w:val="none" w:sz="0" w:space="0" w:color="auto"/>
                <w:bottom w:val="none" w:sz="0" w:space="0" w:color="auto"/>
                <w:right w:val="none" w:sz="0" w:space="0" w:color="auto"/>
              </w:divBdr>
            </w:div>
            <w:div w:id="711998277">
              <w:marLeft w:val="0"/>
              <w:marRight w:val="0"/>
              <w:marTop w:val="0"/>
              <w:marBottom w:val="0"/>
              <w:divBdr>
                <w:top w:val="none" w:sz="0" w:space="0" w:color="auto"/>
                <w:left w:val="none" w:sz="0" w:space="0" w:color="auto"/>
                <w:bottom w:val="none" w:sz="0" w:space="0" w:color="auto"/>
                <w:right w:val="none" w:sz="0" w:space="0" w:color="auto"/>
              </w:divBdr>
            </w:div>
            <w:div w:id="1675566043">
              <w:marLeft w:val="0"/>
              <w:marRight w:val="0"/>
              <w:marTop w:val="0"/>
              <w:marBottom w:val="0"/>
              <w:divBdr>
                <w:top w:val="none" w:sz="0" w:space="0" w:color="auto"/>
                <w:left w:val="none" w:sz="0" w:space="0" w:color="auto"/>
                <w:bottom w:val="none" w:sz="0" w:space="0" w:color="auto"/>
                <w:right w:val="none" w:sz="0" w:space="0" w:color="auto"/>
              </w:divBdr>
            </w:div>
            <w:div w:id="1016619018">
              <w:marLeft w:val="0"/>
              <w:marRight w:val="0"/>
              <w:marTop w:val="0"/>
              <w:marBottom w:val="0"/>
              <w:divBdr>
                <w:top w:val="none" w:sz="0" w:space="0" w:color="auto"/>
                <w:left w:val="none" w:sz="0" w:space="0" w:color="auto"/>
                <w:bottom w:val="none" w:sz="0" w:space="0" w:color="auto"/>
                <w:right w:val="none" w:sz="0" w:space="0" w:color="auto"/>
              </w:divBdr>
            </w:div>
            <w:div w:id="1928152273">
              <w:marLeft w:val="0"/>
              <w:marRight w:val="0"/>
              <w:marTop w:val="0"/>
              <w:marBottom w:val="0"/>
              <w:divBdr>
                <w:top w:val="none" w:sz="0" w:space="0" w:color="auto"/>
                <w:left w:val="none" w:sz="0" w:space="0" w:color="auto"/>
                <w:bottom w:val="none" w:sz="0" w:space="0" w:color="auto"/>
                <w:right w:val="none" w:sz="0" w:space="0" w:color="auto"/>
              </w:divBdr>
            </w:div>
            <w:div w:id="476069066">
              <w:marLeft w:val="0"/>
              <w:marRight w:val="0"/>
              <w:marTop w:val="0"/>
              <w:marBottom w:val="0"/>
              <w:divBdr>
                <w:top w:val="none" w:sz="0" w:space="0" w:color="auto"/>
                <w:left w:val="none" w:sz="0" w:space="0" w:color="auto"/>
                <w:bottom w:val="none" w:sz="0" w:space="0" w:color="auto"/>
                <w:right w:val="none" w:sz="0" w:space="0" w:color="auto"/>
              </w:divBdr>
            </w:div>
            <w:div w:id="576014685">
              <w:marLeft w:val="0"/>
              <w:marRight w:val="0"/>
              <w:marTop w:val="0"/>
              <w:marBottom w:val="0"/>
              <w:divBdr>
                <w:top w:val="none" w:sz="0" w:space="0" w:color="auto"/>
                <w:left w:val="none" w:sz="0" w:space="0" w:color="auto"/>
                <w:bottom w:val="none" w:sz="0" w:space="0" w:color="auto"/>
                <w:right w:val="none" w:sz="0" w:space="0" w:color="auto"/>
              </w:divBdr>
            </w:div>
            <w:div w:id="576133108">
              <w:marLeft w:val="0"/>
              <w:marRight w:val="0"/>
              <w:marTop w:val="0"/>
              <w:marBottom w:val="0"/>
              <w:divBdr>
                <w:top w:val="none" w:sz="0" w:space="0" w:color="auto"/>
                <w:left w:val="none" w:sz="0" w:space="0" w:color="auto"/>
                <w:bottom w:val="none" w:sz="0" w:space="0" w:color="auto"/>
                <w:right w:val="none" w:sz="0" w:space="0" w:color="auto"/>
              </w:divBdr>
            </w:div>
            <w:div w:id="2056927744">
              <w:marLeft w:val="0"/>
              <w:marRight w:val="0"/>
              <w:marTop w:val="0"/>
              <w:marBottom w:val="0"/>
              <w:divBdr>
                <w:top w:val="none" w:sz="0" w:space="0" w:color="auto"/>
                <w:left w:val="none" w:sz="0" w:space="0" w:color="auto"/>
                <w:bottom w:val="none" w:sz="0" w:space="0" w:color="auto"/>
                <w:right w:val="none" w:sz="0" w:space="0" w:color="auto"/>
              </w:divBdr>
            </w:div>
            <w:div w:id="758213085">
              <w:marLeft w:val="0"/>
              <w:marRight w:val="0"/>
              <w:marTop w:val="0"/>
              <w:marBottom w:val="0"/>
              <w:divBdr>
                <w:top w:val="none" w:sz="0" w:space="0" w:color="auto"/>
                <w:left w:val="none" w:sz="0" w:space="0" w:color="auto"/>
                <w:bottom w:val="none" w:sz="0" w:space="0" w:color="auto"/>
                <w:right w:val="none" w:sz="0" w:space="0" w:color="auto"/>
              </w:divBdr>
            </w:div>
            <w:div w:id="1985969133">
              <w:marLeft w:val="0"/>
              <w:marRight w:val="0"/>
              <w:marTop w:val="0"/>
              <w:marBottom w:val="0"/>
              <w:divBdr>
                <w:top w:val="none" w:sz="0" w:space="0" w:color="auto"/>
                <w:left w:val="none" w:sz="0" w:space="0" w:color="auto"/>
                <w:bottom w:val="none" w:sz="0" w:space="0" w:color="auto"/>
                <w:right w:val="none" w:sz="0" w:space="0" w:color="auto"/>
              </w:divBdr>
            </w:div>
            <w:div w:id="1728064775">
              <w:marLeft w:val="0"/>
              <w:marRight w:val="0"/>
              <w:marTop w:val="0"/>
              <w:marBottom w:val="0"/>
              <w:divBdr>
                <w:top w:val="none" w:sz="0" w:space="0" w:color="auto"/>
                <w:left w:val="none" w:sz="0" w:space="0" w:color="auto"/>
                <w:bottom w:val="none" w:sz="0" w:space="0" w:color="auto"/>
                <w:right w:val="none" w:sz="0" w:space="0" w:color="auto"/>
              </w:divBdr>
            </w:div>
            <w:div w:id="59721290">
              <w:marLeft w:val="0"/>
              <w:marRight w:val="0"/>
              <w:marTop w:val="0"/>
              <w:marBottom w:val="0"/>
              <w:divBdr>
                <w:top w:val="none" w:sz="0" w:space="0" w:color="auto"/>
                <w:left w:val="none" w:sz="0" w:space="0" w:color="auto"/>
                <w:bottom w:val="none" w:sz="0" w:space="0" w:color="auto"/>
                <w:right w:val="none" w:sz="0" w:space="0" w:color="auto"/>
              </w:divBdr>
            </w:div>
            <w:div w:id="525946518">
              <w:marLeft w:val="0"/>
              <w:marRight w:val="0"/>
              <w:marTop w:val="0"/>
              <w:marBottom w:val="0"/>
              <w:divBdr>
                <w:top w:val="none" w:sz="0" w:space="0" w:color="auto"/>
                <w:left w:val="none" w:sz="0" w:space="0" w:color="auto"/>
                <w:bottom w:val="none" w:sz="0" w:space="0" w:color="auto"/>
                <w:right w:val="none" w:sz="0" w:space="0" w:color="auto"/>
              </w:divBdr>
            </w:div>
            <w:div w:id="1938247188">
              <w:marLeft w:val="0"/>
              <w:marRight w:val="0"/>
              <w:marTop w:val="0"/>
              <w:marBottom w:val="0"/>
              <w:divBdr>
                <w:top w:val="none" w:sz="0" w:space="0" w:color="auto"/>
                <w:left w:val="none" w:sz="0" w:space="0" w:color="auto"/>
                <w:bottom w:val="none" w:sz="0" w:space="0" w:color="auto"/>
                <w:right w:val="none" w:sz="0" w:space="0" w:color="auto"/>
              </w:divBdr>
            </w:div>
            <w:div w:id="1948386771">
              <w:marLeft w:val="0"/>
              <w:marRight w:val="0"/>
              <w:marTop w:val="0"/>
              <w:marBottom w:val="0"/>
              <w:divBdr>
                <w:top w:val="none" w:sz="0" w:space="0" w:color="auto"/>
                <w:left w:val="none" w:sz="0" w:space="0" w:color="auto"/>
                <w:bottom w:val="none" w:sz="0" w:space="0" w:color="auto"/>
                <w:right w:val="none" w:sz="0" w:space="0" w:color="auto"/>
              </w:divBdr>
            </w:div>
            <w:div w:id="1990361003">
              <w:marLeft w:val="0"/>
              <w:marRight w:val="0"/>
              <w:marTop w:val="0"/>
              <w:marBottom w:val="0"/>
              <w:divBdr>
                <w:top w:val="none" w:sz="0" w:space="0" w:color="auto"/>
                <w:left w:val="none" w:sz="0" w:space="0" w:color="auto"/>
                <w:bottom w:val="none" w:sz="0" w:space="0" w:color="auto"/>
                <w:right w:val="none" w:sz="0" w:space="0" w:color="auto"/>
              </w:divBdr>
            </w:div>
            <w:div w:id="16737739">
              <w:marLeft w:val="0"/>
              <w:marRight w:val="0"/>
              <w:marTop w:val="0"/>
              <w:marBottom w:val="0"/>
              <w:divBdr>
                <w:top w:val="none" w:sz="0" w:space="0" w:color="auto"/>
                <w:left w:val="none" w:sz="0" w:space="0" w:color="auto"/>
                <w:bottom w:val="none" w:sz="0" w:space="0" w:color="auto"/>
                <w:right w:val="none" w:sz="0" w:space="0" w:color="auto"/>
              </w:divBdr>
            </w:div>
            <w:div w:id="910580789">
              <w:marLeft w:val="0"/>
              <w:marRight w:val="0"/>
              <w:marTop w:val="0"/>
              <w:marBottom w:val="0"/>
              <w:divBdr>
                <w:top w:val="none" w:sz="0" w:space="0" w:color="auto"/>
                <w:left w:val="none" w:sz="0" w:space="0" w:color="auto"/>
                <w:bottom w:val="none" w:sz="0" w:space="0" w:color="auto"/>
                <w:right w:val="none" w:sz="0" w:space="0" w:color="auto"/>
              </w:divBdr>
            </w:div>
            <w:div w:id="1840384278">
              <w:marLeft w:val="0"/>
              <w:marRight w:val="0"/>
              <w:marTop w:val="0"/>
              <w:marBottom w:val="0"/>
              <w:divBdr>
                <w:top w:val="none" w:sz="0" w:space="0" w:color="auto"/>
                <w:left w:val="none" w:sz="0" w:space="0" w:color="auto"/>
                <w:bottom w:val="none" w:sz="0" w:space="0" w:color="auto"/>
                <w:right w:val="none" w:sz="0" w:space="0" w:color="auto"/>
              </w:divBdr>
            </w:div>
            <w:div w:id="320474080">
              <w:marLeft w:val="0"/>
              <w:marRight w:val="0"/>
              <w:marTop w:val="0"/>
              <w:marBottom w:val="0"/>
              <w:divBdr>
                <w:top w:val="none" w:sz="0" w:space="0" w:color="auto"/>
                <w:left w:val="none" w:sz="0" w:space="0" w:color="auto"/>
                <w:bottom w:val="none" w:sz="0" w:space="0" w:color="auto"/>
                <w:right w:val="none" w:sz="0" w:space="0" w:color="auto"/>
              </w:divBdr>
            </w:div>
            <w:div w:id="700397359">
              <w:marLeft w:val="0"/>
              <w:marRight w:val="0"/>
              <w:marTop w:val="0"/>
              <w:marBottom w:val="0"/>
              <w:divBdr>
                <w:top w:val="none" w:sz="0" w:space="0" w:color="auto"/>
                <w:left w:val="none" w:sz="0" w:space="0" w:color="auto"/>
                <w:bottom w:val="none" w:sz="0" w:space="0" w:color="auto"/>
                <w:right w:val="none" w:sz="0" w:space="0" w:color="auto"/>
              </w:divBdr>
            </w:div>
            <w:div w:id="538015139">
              <w:marLeft w:val="0"/>
              <w:marRight w:val="0"/>
              <w:marTop w:val="0"/>
              <w:marBottom w:val="0"/>
              <w:divBdr>
                <w:top w:val="none" w:sz="0" w:space="0" w:color="auto"/>
                <w:left w:val="none" w:sz="0" w:space="0" w:color="auto"/>
                <w:bottom w:val="none" w:sz="0" w:space="0" w:color="auto"/>
                <w:right w:val="none" w:sz="0" w:space="0" w:color="auto"/>
              </w:divBdr>
            </w:div>
            <w:div w:id="328942819">
              <w:marLeft w:val="0"/>
              <w:marRight w:val="0"/>
              <w:marTop w:val="0"/>
              <w:marBottom w:val="0"/>
              <w:divBdr>
                <w:top w:val="none" w:sz="0" w:space="0" w:color="auto"/>
                <w:left w:val="none" w:sz="0" w:space="0" w:color="auto"/>
                <w:bottom w:val="none" w:sz="0" w:space="0" w:color="auto"/>
                <w:right w:val="none" w:sz="0" w:space="0" w:color="auto"/>
              </w:divBdr>
            </w:div>
            <w:div w:id="1574780358">
              <w:marLeft w:val="0"/>
              <w:marRight w:val="0"/>
              <w:marTop w:val="0"/>
              <w:marBottom w:val="0"/>
              <w:divBdr>
                <w:top w:val="none" w:sz="0" w:space="0" w:color="auto"/>
                <w:left w:val="none" w:sz="0" w:space="0" w:color="auto"/>
                <w:bottom w:val="none" w:sz="0" w:space="0" w:color="auto"/>
                <w:right w:val="none" w:sz="0" w:space="0" w:color="auto"/>
              </w:divBdr>
            </w:div>
            <w:div w:id="1654797373">
              <w:marLeft w:val="0"/>
              <w:marRight w:val="0"/>
              <w:marTop w:val="0"/>
              <w:marBottom w:val="0"/>
              <w:divBdr>
                <w:top w:val="none" w:sz="0" w:space="0" w:color="auto"/>
                <w:left w:val="none" w:sz="0" w:space="0" w:color="auto"/>
                <w:bottom w:val="none" w:sz="0" w:space="0" w:color="auto"/>
                <w:right w:val="none" w:sz="0" w:space="0" w:color="auto"/>
              </w:divBdr>
            </w:div>
            <w:div w:id="223420289">
              <w:marLeft w:val="0"/>
              <w:marRight w:val="0"/>
              <w:marTop w:val="0"/>
              <w:marBottom w:val="0"/>
              <w:divBdr>
                <w:top w:val="none" w:sz="0" w:space="0" w:color="auto"/>
                <w:left w:val="none" w:sz="0" w:space="0" w:color="auto"/>
                <w:bottom w:val="none" w:sz="0" w:space="0" w:color="auto"/>
                <w:right w:val="none" w:sz="0" w:space="0" w:color="auto"/>
              </w:divBdr>
            </w:div>
            <w:div w:id="462119091">
              <w:marLeft w:val="0"/>
              <w:marRight w:val="0"/>
              <w:marTop w:val="0"/>
              <w:marBottom w:val="0"/>
              <w:divBdr>
                <w:top w:val="none" w:sz="0" w:space="0" w:color="auto"/>
                <w:left w:val="none" w:sz="0" w:space="0" w:color="auto"/>
                <w:bottom w:val="none" w:sz="0" w:space="0" w:color="auto"/>
                <w:right w:val="none" w:sz="0" w:space="0" w:color="auto"/>
              </w:divBdr>
            </w:div>
            <w:div w:id="1201356330">
              <w:marLeft w:val="0"/>
              <w:marRight w:val="0"/>
              <w:marTop w:val="0"/>
              <w:marBottom w:val="0"/>
              <w:divBdr>
                <w:top w:val="none" w:sz="0" w:space="0" w:color="auto"/>
                <w:left w:val="none" w:sz="0" w:space="0" w:color="auto"/>
                <w:bottom w:val="none" w:sz="0" w:space="0" w:color="auto"/>
                <w:right w:val="none" w:sz="0" w:space="0" w:color="auto"/>
              </w:divBdr>
            </w:div>
            <w:div w:id="1895040087">
              <w:marLeft w:val="0"/>
              <w:marRight w:val="0"/>
              <w:marTop w:val="0"/>
              <w:marBottom w:val="0"/>
              <w:divBdr>
                <w:top w:val="none" w:sz="0" w:space="0" w:color="auto"/>
                <w:left w:val="none" w:sz="0" w:space="0" w:color="auto"/>
                <w:bottom w:val="none" w:sz="0" w:space="0" w:color="auto"/>
                <w:right w:val="none" w:sz="0" w:space="0" w:color="auto"/>
              </w:divBdr>
            </w:div>
            <w:div w:id="2046707723">
              <w:marLeft w:val="0"/>
              <w:marRight w:val="0"/>
              <w:marTop w:val="0"/>
              <w:marBottom w:val="0"/>
              <w:divBdr>
                <w:top w:val="none" w:sz="0" w:space="0" w:color="auto"/>
                <w:left w:val="none" w:sz="0" w:space="0" w:color="auto"/>
                <w:bottom w:val="none" w:sz="0" w:space="0" w:color="auto"/>
                <w:right w:val="none" w:sz="0" w:space="0" w:color="auto"/>
              </w:divBdr>
            </w:div>
            <w:div w:id="1851870518">
              <w:marLeft w:val="0"/>
              <w:marRight w:val="0"/>
              <w:marTop w:val="0"/>
              <w:marBottom w:val="0"/>
              <w:divBdr>
                <w:top w:val="none" w:sz="0" w:space="0" w:color="auto"/>
                <w:left w:val="none" w:sz="0" w:space="0" w:color="auto"/>
                <w:bottom w:val="none" w:sz="0" w:space="0" w:color="auto"/>
                <w:right w:val="none" w:sz="0" w:space="0" w:color="auto"/>
              </w:divBdr>
            </w:div>
            <w:div w:id="950279391">
              <w:marLeft w:val="0"/>
              <w:marRight w:val="0"/>
              <w:marTop w:val="0"/>
              <w:marBottom w:val="0"/>
              <w:divBdr>
                <w:top w:val="none" w:sz="0" w:space="0" w:color="auto"/>
                <w:left w:val="none" w:sz="0" w:space="0" w:color="auto"/>
                <w:bottom w:val="none" w:sz="0" w:space="0" w:color="auto"/>
                <w:right w:val="none" w:sz="0" w:space="0" w:color="auto"/>
              </w:divBdr>
            </w:div>
            <w:div w:id="892499998">
              <w:marLeft w:val="0"/>
              <w:marRight w:val="0"/>
              <w:marTop w:val="0"/>
              <w:marBottom w:val="0"/>
              <w:divBdr>
                <w:top w:val="none" w:sz="0" w:space="0" w:color="auto"/>
                <w:left w:val="none" w:sz="0" w:space="0" w:color="auto"/>
                <w:bottom w:val="none" w:sz="0" w:space="0" w:color="auto"/>
                <w:right w:val="none" w:sz="0" w:space="0" w:color="auto"/>
              </w:divBdr>
            </w:div>
            <w:div w:id="1011293987">
              <w:marLeft w:val="0"/>
              <w:marRight w:val="0"/>
              <w:marTop w:val="0"/>
              <w:marBottom w:val="0"/>
              <w:divBdr>
                <w:top w:val="none" w:sz="0" w:space="0" w:color="auto"/>
                <w:left w:val="none" w:sz="0" w:space="0" w:color="auto"/>
                <w:bottom w:val="none" w:sz="0" w:space="0" w:color="auto"/>
                <w:right w:val="none" w:sz="0" w:space="0" w:color="auto"/>
              </w:divBdr>
            </w:div>
            <w:div w:id="591082518">
              <w:marLeft w:val="0"/>
              <w:marRight w:val="0"/>
              <w:marTop w:val="0"/>
              <w:marBottom w:val="0"/>
              <w:divBdr>
                <w:top w:val="none" w:sz="0" w:space="0" w:color="auto"/>
                <w:left w:val="none" w:sz="0" w:space="0" w:color="auto"/>
                <w:bottom w:val="none" w:sz="0" w:space="0" w:color="auto"/>
                <w:right w:val="none" w:sz="0" w:space="0" w:color="auto"/>
              </w:divBdr>
            </w:div>
            <w:div w:id="1090811502">
              <w:marLeft w:val="0"/>
              <w:marRight w:val="0"/>
              <w:marTop w:val="0"/>
              <w:marBottom w:val="0"/>
              <w:divBdr>
                <w:top w:val="none" w:sz="0" w:space="0" w:color="auto"/>
                <w:left w:val="none" w:sz="0" w:space="0" w:color="auto"/>
                <w:bottom w:val="none" w:sz="0" w:space="0" w:color="auto"/>
                <w:right w:val="none" w:sz="0" w:space="0" w:color="auto"/>
              </w:divBdr>
            </w:div>
            <w:div w:id="109403493">
              <w:marLeft w:val="0"/>
              <w:marRight w:val="0"/>
              <w:marTop w:val="0"/>
              <w:marBottom w:val="0"/>
              <w:divBdr>
                <w:top w:val="none" w:sz="0" w:space="0" w:color="auto"/>
                <w:left w:val="none" w:sz="0" w:space="0" w:color="auto"/>
                <w:bottom w:val="none" w:sz="0" w:space="0" w:color="auto"/>
                <w:right w:val="none" w:sz="0" w:space="0" w:color="auto"/>
              </w:divBdr>
            </w:div>
            <w:div w:id="509874167">
              <w:marLeft w:val="0"/>
              <w:marRight w:val="0"/>
              <w:marTop w:val="0"/>
              <w:marBottom w:val="0"/>
              <w:divBdr>
                <w:top w:val="none" w:sz="0" w:space="0" w:color="auto"/>
                <w:left w:val="none" w:sz="0" w:space="0" w:color="auto"/>
                <w:bottom w:val="none" w:sz="0" w:space="0" w:color="auto"/>
                <w:right w:val="none" w:sz="0" w:space="0" w:color="auto"/>
              </w:divBdr>
            </w:div>
            <w:div w:id="121972070">
              <w:marLeft w:val="0"/>
              <w:marRight w:val="0"/>
              <w:marTop w:val="0"/>
              <w:marBottom w:val="0"/>
              <w:divBdr>
                <w:top w:val="none" w:sz="0" w:space="0" w:color="auto"/>
                <w:left w:val="none" w:sz="0" w:space="0" w:color="auto"/>
                <w:bottom w:val="none" w:sz="0" w:space="0" w:color="auto"/>
                <w:right w:val="none" w:sz="0" w:space="0" w:color="auto"/>
              </w:divBdr>
            </w:div>
            <w:div w:id="995961851">
              <w:marLeft w:val="0"/>
              <w:marRight w:val="0"/>
              <w:marTop w:val="0"/>
              <w:marBottom w:val="0"/>
              <w:divBdr>
                <w:top w:val="none" w:sz="0" w:space="0" w:color="auto"/>
                <w:left w:val="none" w:sz="0" w:space="0" w:color="auto"/>
                <w:bottom w:val="none" w:sz="0" w:space="0" w:color="auto"/>
                <w:right w:val="none" w:sz="0" w:space="0" w:color="auto"/>
              </w:divBdr>
            </w:div>
            <w:div w:id="1650745772">
              <w:marLeft w:val="0"/>
              <w:marRight w:val="0"/>
              <w:marTop w:val="0"/>
              <w:marBottom w:val="0"/>
              <w:divBdr>
                <w:top w:val="none" w:sz="0" w:space="0" w:color="auto"/>
                <w:left w:val="none" w:sz="0" w:space="0" w:color="auto"/>
                <w:bottom w:val="none" w:sz="0" w:space="0" w:color="auto"/>
                <w:right w:val="none" w:sz="0" w:space="0" w:color="auto"/>
              </w:divBdr>
            </w:div>
            <w:div w:id="751973713">
              <w:marLeft w:val="0"/>
              <w:marRight w:val="0"/>
              <w:marTop w:val="0"/>
              <w:marBottom w:val="0"/>
              <w:divBdr>
                <w:top w:val="none" w:sz="0" w:space="0" w:color="auto"/>
                <w:left w:val="none" w:sz="0" w:space="0" w:color="auto"/>
                <w:bottom w:val="none" w:sz="0" w:space="0" w:color="auto"/>
                <w:right w:val="none" w:sz="0" w:space="0" w:color="auto"/>
              </w:divBdr>
            </w:div>
            <w:div w:id="32658419">
              <w:marLeft w:val="0"/>
              <w:marRight w:val="0"/>
              <w:marTop w:val="0"/>
              <w:marBottom w:val="0"/>
              <w:divBdr>
                <w:top w:val="none" w:sz="0" w:space="0" w:color="auto"/>
                <w:left w:val="none" w:sz="0" w:space="0" w:color="auto"/>
                <w:bottom w:val="none" w:sz="0" w:space="0" w:color="auto"/>
                <w:right w:val="none" w:sz="0" w:space="0" w:color="auto"/>
              </w:divBdr>
            </w:div>
            <w:div w:id="1116753861">
              <w:marLeft w:val="0"/>
              <w:marRight w:val="0"/>
              <w:marTop w:val="0"/>
              <w:marBottom w:val="0"/>
              <w:divBdr>
                <w:top w:val="none" w:sz="0" w:space="0" w:color="auto"/>
                <w:left w:val="none" w:sz="0" w:space="0" w:color="auto"/>
                <w:bottom w:val="none" w:sz="0" w:space="0" w:color="auto"/>
                <w:right w:val="none" w:sz="0" w:space="0" w:color="auto"/>
              </w:divBdr>
            </w:div>
            <w:div w:id="1553694370">
              <w:marLeft w:val="0"/>
              <w:marRight w:val="0"/>
              <w:marTop w:val="0"/>
              <w:marBottom w:val="0"/>
              <w:divBdr>
                <w:top w:val="none" w:sz="0" w:space="0" w:color="auto"/>
                <w:left w:val="none" w:sz="0" w:space="0" w:color="auto"/>
                <w:bottom w:val="none" w:sz="0" w:space="0" w:color="auto"/>
                <w:right w:val="none" w:sz="0" w:space="0" w:color="auto"/>
              </w:divBdr>
            </w:div>
            <w:div w:id="1210535429">
              <w:marLeft w:val="0"/>
              <w:marRight w:val="0"/>
              <w:marTop w:val="0"/>
              <w:marBottom w:val="0"/>
              <w:divBdr>
                <w:top w:val="none" w:sz="0" w:space="0" w:color="auto"/>
                <w:left w:val="none" w:sz="0" w:space="0" w:color="auto"/>
                <w:bottom w:val="none" w:sz="0" w:space="0" w:color="auto"/>
                <w:right w:val="none" w:sz="0" w:space="0" w:color="auto"/>
              </w:divBdr>
            </w:div>
            <w:div w:id="665523327">
              <w:marLeft w:val="0"/>
              <w:marRight w:val="0"/>
              <w:marTop w:val="0"/>
              <w:marBottom w:val="0"/>
              <w:divBdr>
                <w:top w:val="none" w:sz="0" w:space="0" w:color="auto"/>
                <w:left w:val="none" w:sz="0" w:space="0" w:color="auto"/>
                <w:bottom w:val="none" w:sz="0" w:space="0" w:color="auto"/>
                <w:right w:val="none" w:sz="0" w:space="0" w:color="auto"/>
              </w:divBdr>
            </w:div>
            <w:div w:id="1488324263">
              <w:marLeft w:val="0"/>
              <w:marRight w:val="0"/>
              <w:marTop w:val="0"/>
              <w:marBottom w:val="0"/>
              <w:divBdr>
                <w:top w:val="none" w:sz="0" w:space="0" w:color="auto"/>
                <w:left w:val="none" w:sz="0" w:space="0" w:color="auto"/>
                <w:bottom w:val="none" w:sz="0" w:space="0" w:color="auto"/>
                <w:right w:val="none" w:sz="0" w:space="0" w:color="auto"/>
              </w:divBdr>
            </w:div>
            <w:div w:id="842010987">
              <w:marLeft w:val="0"/>
              <w:marRight w:val="0"/>
              <w:marTop w:val="0"/>
              <w:marBottom w:val="0"/>
              <w:divBdr>
                <w:top w:val="none" w:sz="0" w:space="0" w:color="auto"/>
                <w:left w:val="none" w:sz="0" w:space="0" w:color="auto"/>
                <w:bottom w:val="none" w:sz="0" w:space="0" w:color="auto"/>
                <w:right w:val="none" w:sz="0" w:space="0" w:color="auto"/>
              </w:divBdr>
            </w:div>
            <w:div w:id="1229459060">
              <w:marLeft w:val="0"/>
              <w:marRight w:val="0"/>
              <w:marTop w:val="0"/>
              <w:marBottom w:val="0"/>
              <w:divBdr>
                <w:top w:val="none" w:sz="0" w:space="0" w:color="auto"/>
                <w:left w:val="none" w:sz="0" w:space="0" w:color="auto"/>
                <w:bottom w:val="none" w:sz="0" w:space="0" w:color="auto"/>
                <w:right w:val="none" w:sz="0" w:space="0" w:color="auto"/>
              </w:divBdr>
            </w:div>
            <w:div w:id="99300522">
              <w:marLeft w:val="0"/>
              <w:marRight w:val="0"/>
              <w:marTop w:val="0"/>
              <w:marBottom w:val="0"/>
              <w:divBdr>
                <w:top w:val="none" w:sz="0" w:space="0" w:color="auto"/>
                <w:left w:val="none" w:sz="0" w:space="0" w:color="auto"/>
                <w:bottom w:val="none" w:sz="0" w:space="0" w:color="auto"/>
                <w:right w:val="none" w:sz="0" w:space="0" w:color="auto"/>
              </w:divBdr>
            </w:div>
            <w:div w:id="2119595765">
              <w:marLeft w:val="0"/>
              <w:marRight w:val="0"/>
              <w:marTop w:val="0"/>
              <w:marBottom w:val="0"/>
              <w:divBdr>
                <w:top w:val="none" w:sz="0" w:space="0" w:color="auto"/>
                <w:left w:val="none" w:sz="0" w:space="0" w:color="auto"/>
                <w:bottom w:val="none" w:sz="0" w:space="0" w:color="auto"/>
                <w:right w:val="none" w:sz="0" w:space="0" w:color="auto"/>
              </w:divBdr>
            </w:div>
            <w:div w:id="918834696">
              <w:marLeft w:val="0"/>
              <w:marRight w:val="0"/>
              <w:marTop w:val="0"/>
              <w:marBottom w:val="0"/>
              <w:divBdr>
                <w:top w:val="none" w:sz="0" w:space="0" w:color="auto"/>
                <w:left w:val="none" w:sz="0" w:space="0" w:color="auto"/>
                <w:bottom w:val="none" w:sz="0" w:space="0" w:color="auto"/>
                <w:right w:val="none" w:sz="0" w:space="0" w:color="auto"/>
              </w:divBdr>
            </w:div>
            <w:div w:id="399715562">
              <w:marLeft w:val="0"/>
              <w:marRight w:val="0"/>
              <w:marTop w:val="0"/>
              <w:marBottom w:val="0"/>
              <w:divBdr>
                <w:top w:val="none" w:sz="0" w:space="0" w:color="auto"/>
                <w:left w:val="none" w:sz="0" w:space="0" w:color="auto"/>
                <w:bottom w:val="none" w:sz="0" w:space="0" w:color="auto"/>
                <w:right w:val="none" w:sz="0" w:space="0" w:color="auto"/>
              </w:divBdr>
            </w:div>
            <w:div w:id="890850631">
              <w:marLeft w:val="0"/>
              <w:marRight w:val="0"/>
              <w:marTop w:val="0"/>
              <w:marBottom w:val="0"/>
              <w:divBdr>
                <w:top w:val="none" w:sz="0" w:space="0" w:color="auto"/>
                <w:left w:val="none" w:sz="0" w:space="0" w:color="auto"/>
                <w:bottom w:val="none" w:sz="0" w:space="0" w:color="auto"/>
                <w:right w:val="none" w:sz="0" w:space="0" w:color="auto"/>
              </w:divBdr>
            </w:div>
            <w:div w:id="685593093">
              <w:marLeft w:val="0"/>
              <w:marRight w:val="0"/>
              <w:marTop w:val="0"/>
              <w:marBottom w:val="0"/>
              <w:divBdr>
                <w:top w:val="none" w:sz="0" w:space="0" w:color="auto"/>
                <w:left w:val="none" w:sz="0" w:space="0" w:color="auto"/>
                <w:bottom w:val="none" w:sz="0" w:space="0" w:color="auto"/>
                <w:right w:val="none" w:sz="0" w:space="0" w:color="auto"/>
              </w:divBdr>
            </w:div>
            <w:div w:id="894775735">
              <w:marLeft w:val="0"/>
              <w:marRight w:val="0"/>
              <w:marTop w:val="0"/>
              <w:marBottom w:val="0"/>
              <w:divBdr>
                <w:top w:val="none" w:sz="0" w:space="0" w:color="auto"/>
                <w:left w:val="none" w:sz="0" w:space="0" w:color="auto"/>
                <w:bottom w:val="none" w:sz="0" w:space="0" w:color="auto"/>
                <w:right w:val="none" w:sz="0" w:space="0" w:color="auto"/>
              </w:divBdr>
            </w:div>
            <w:div w:id="1130172333">
              <w:marLeft w:val="0"/>
              <w:marRight w:val="0"/>
              <w:marTop w:val="0"/>
              <w:marBottom w:val="0"/>
              <w:divBdr>
                <w:top w:val="none" w:sz="0" w:space="0" w:color="auto"/>
                <w:left w:val="none" w:sz="0" w:space="0" w:color="auto"/>
                <w:bottom w:val="none" w:sz="0" w:space="0" w:color="auto"/>
                <w:right w:val="none" w:sz="0" w:space="0" w:color="auto"/>
              </w:divBdr>
            </w:div>
            <w:div w:id="1530876871">
              <w:marLeft w:val="0"/>
              <w:marRight w:val="0"/>
              <w:marTop w:val="0"/>
              <w:marBottom w:val="0"/>
              <w:divBdr>
                <w:top w:val="none" w:sz="0" w:space="0" w:color="auto"/>
                <w:left w:val="none" w:sz="0" w:space="0" w:color="auto"/>
                <w:bottom w:val="none" w:sz="0" w:space="0" w:color="auto"/>
                <w:right w:val="none" w:sz="0" w:space="0" w:color="auto"/>
              </w:divBdr>
            </w:div>
            <w:div w:id="611979629">
              <w:marLeft w:val="0"/>
              <w:marRight w:val="0"/>
              <w:marTop w:val="0"/>
              <w:marBottom w:val="0"/>
              <w:divBdr>
                <w:top w:val="none" w:sz="0" w:space="0" w:color="auto"/>
                <w:left w:val="none" w:sz="0" w:space="0" w:color="auto"/>
                <w:bottom w:val="none" w:sz="0" w:space="0" w:color="auto"/>
                <w:right w:val="none" w:sz="0" w:space="0" w:color="auto"/>
              </w:divBdr>
            </w:div>
            <w:div w:id="146675090">
              <w:marLeft w:val="0"/>
              <w:marRight w:val="0"/>
              <w:marTop w:val="0"/>
              <w:marBottom w:val="0"/>
              <w:divBdr>
                <w:top w:val="none" w:sz="0" w:space="0" w:color="auto"/>
                <w:left w:val="none" w:sz="0" w:space="0" w:color="auto"/>
                <w:bottom w:val="none" w:sz="0" w:space="0" w:color="auto"/>
                <w:right w:val="none" w:sz="0" w:space="0" w:color="auto"/>
              </w:divBdr>
            </w:div>
            <w:div w:id="563762623">
              <w:marLeft w:val="0"/>
              <w:marRight w:val="0"/>
              <w:marTop w:val="0"/>
              <w:marBottom w:val="0"/>
              <w:divBdr>
                <w:top w:val="none" w:sz="0" w:space="0" w:color="auto"/>
                <w:left w:val="none" w:sz="0" w:space="0" w:color="auto"/>
                <w:bottom w:val="none" w:sz="0" w:space="0" w:color="auto"/>
                <w:right w:val="none" w:sz="0" w:space="0" w:color="auto"/>
              </w:divBdr>
            </w:div>
            <w:div w:id="514928334">
              <w:marLeft w:val="0"/>
              <w:marRight w:val="0"/>
              <w:marTop w:val="0"/>
              <w:marBottom w:val="0"/>
              <w:divBdr>
                <w:top w:val="none" w:sz="0" w:space="0" w:color="auto"/>
                <w:left w:val="none" w:sz="0" w:space="0" w:color="auto"/>
                <w:bottom w:val="none" w:sz="0" w:space="0" w:color="auto"/>
                <w:right w:val="none" w:sz="0" w:space="0" w:color="auto"/>
              </w:divBdr>
            </w:div>
            <w:div w:id="615982984">
              <w:marLeft w:val="0"/>
              <w:marRight w:val="0"/>
              <w:marTop w:val="0"/>
              <w:marBottom w:val="0"/>
              <w:divBdr>
                <w:top w:val="none" w:sz="0" w:space="0" w:color="auto"/>
                <w:left w:val="none" w:sz="0" w:space="0" w:color="auto"/>
                <w:bottom w:val="none" w:sz="0" w:space="0" w:color="auto"/>
                <w:right w:val="none" w:sz="0" w:space="0" w:color="auto"/>
              </w:divBdr>
            </w:div>
            <w:div w:id="529732573">
              <w:marLeft w:val="0"/>
              <w:marRight w:val="0"/>
              <w:marTop w:val="0"/>
              <w:marBottom w:val="0"/>
              <w:divBdr>
                <w:top w:val="none" w:sz="0" w:space="0" w:color="auto"/>
                <w:left w:val="none" w:sz="0" w:space="0" w:color="auto"/>
                <w:bottom w:val="none" w:sz="0" w:space="0" w:color="auto"/>
                <w:right w:val="none" w:sz="0" w:space="0" w:color="auto"/>
              </w:divBdr>
            </w:div>
            <w:div w:id="354815271">
              <w:marLeft w:val="0"/>
              <w:marRight w:val="0"/>
              <w:marTop w:val="0"/>
              <w:marBottom w:val="0"/>
              <w:divBdr>
                <w:top w:val="none" w:sz="0" w:space="0" w:color="auto"/>
                <w:left w:val="none" w:sz="0" w:space="0" w:color="auto"/>
                <w:bottom w:val="none" w:sz="0" w:space="0" w:color="auto"/>
                <w:right w:val="none" w:sz="0" w:space="0" w:color="auto"/>
              </w:divBdr>
            </w:div>
            <w:div w:id="310915181">
              <w:marLeft w:val="0"/>
              <w:marRight w:val="0"/>
              <w:marTop w:val="0"/>
              <w:marBottom w:val="0"/>
              <w:divBdr>
                <w:top w:val="none" w:sz="0" w:space="0" w:color="auto"/>
                <w:left w:val="none" w:sz="0" w:space="0" w:color="auto"/>
                <w:bottom w:val="none" w:sz="0" w:space="0" w:color="auto"/>
                <w:right w:val="none" w:sz="0" w:space="0" w:color="auto"/>
              </w:divBdr>
            </w:div>
            <w:div w:id="1296373475">
              <w:marLeft w:val="0"/>
              <w:marRight w:val="0"/>
              <w:marTop w:val="0"/>
              <w:marBottom w:val="0"/>
              <w:divBdr>
                <w:top w:val="none" w:sz="0" w:space="0" w:color="auto"/>
                <w:left w:val="none" w:sz="0" w:space="0" w:color="auto"/>
                <w:bottom w:val="none" w:sz="0" w:space="0" w:color="auto"/>
                <w:right w:val="none" w:sz="0" w:space="0" w:color="auto"/>
              </w:divBdr>
            </w:div>
            <w:div w:id="290137921">
              <w:marLeft w:val="0"/>
              <w:marRight w:val="0"/>
              <w:marTop w:val="0"/>
              <w:marBottom w:val="0"/>
              <w:divBdr>
                <w:top w:val="none" w:sz="0" w:space="0" w:color="auto"/>
                <w:left w:val="none" w:sz="0" w:space="0" w:color="auto"/>
                <w:bottom w:val="none" w:sz="0" w:space="0" w:color="auto"/>
                <w:right w:val="none" w:sz="0" w:space="0" w:color="auto"/>
              </w:divBdr>
            </w:div>
            <w:div w:id="2112041119">
              <w:marLeft w:val="0"/>
              <w:marRight w:val="0"/>
              <w:marTop w:val="0"/>
              <w:marBottom w:val="0"/>
              <w:divBdr>
                <w:top w:val="none" w:sz="0" w:space="0" w:color="auto"/>
                <w:left w:val="none" w:sz="0" w:space="0" w:color="auto"/>
                <w:bottom w:val="none" w:sz="0" w:space="0" w:color="auto"/>
                <w:right w:val="none" w:sz="0" w:space="0" w:color="auto"/>
              </w:divBdr>
            </w:div>
            <w:div w:id="1224215529">
              <w:marLeft w:val="0"/>
              <w:marRight w:val="0"/>
              <w:marTop w:val="0"/>
              <w:marBottom w:val="0"/>
              <w:divBdr>
                <w:top w:val="none" w:sz="0" w:space="0" w:color="auto"/>
                <w:left w:val="none" w:sz="0" w:space="0" w:color="auto"/>
                <w:bottom w:val="none" w:sz="0" w:space="0" w:color="auto"/>
                <w:right w:val="none" w:sz="0" w:space="0" w:color="auto"/>
              </w:divBdr>
            </w:div>
            <w:div w:id="1900900897">
              <w:marLeft w:val="0"/>
              <w:marRight w:val="0"/>
              <w:marTop w:val="0"/>
              <w:marBottom w:val="0"/>
              <w:divBdr>
                <w:top w:val="none" w:sz="0" w:space="0" w:color="auto"/>
                <w:left w:val="none" w:sz="0" w:space="0" w:color="auto"/>
                <w:bottom w:val="none" w:sz="0" w:space="0" w:color="auto"/>
                <w:right w:val="none" w:sz="0" w:space="0" w:color="auto"/>
              </w:divBdr>
            </w:div>
            <w:div w:id="200671367">
              <w:marLeft w:val="0"/>
              <w:marRight w:val="0"/>
              <w:marTop w:val="0"/>
              <w:marBottom w:val="0"/>
              <w:divBdr>
                <w:top w:val="none" w:sz="0" w:space="0" w:color="auto"/>
                <w:left w:val="none" w:sz="0" w:space="0" w:color="auto"/>
                <w:bottom w:val="none" w:sz="0" w:space="0" w:color="auto"/>
                <w:right w:val="none" w:sz="0" w:space="0" w:color="auto"/>
              </w:divBdr>
            </w:div>
            <w:div w:id="1297880685">
              <w:marLeft w:val="0"/>
              <w:marRight w:val="0"/>
              <w:marTop w:val="0"/>
              <w:marBottom w:val="0"/>
              <w:divBdr>
                <w:top w:val="none" w:sz="0" w:space="0" w:color="auto"/>
                <w:left w:val="none" w:sz="0" w:space="0" w:color="auto"/>
                <w:bottom w:val="none" w:sz="0" w:space="0" w:color="auto"/>
                <w:right w:val="none" w:sz="0" w:space="0" w:color="auto"/>
              </w:divBdr>
            </w:div>
            <w:div w:id="1535263313">
              <w:marLeft w:val="0"/>
              <w:marRight w:val="0"/>
              <w:marTop w:val="0"/>
              <w:marBottom w:val="0"/>
              <w:divBdr>
                <w:top w:val="none" w:sz="0" w:space="0" w:color="auto"/>
                <w:left w:val="none" w:sz="0" w:space="0" w:color="auto"/>
                <w:bottom w:val="none" w:sz="0" w:space="0" w:color="auto"/>
                <w:right w:val="none" w:sz="0" w:space="0" w:color="auto"/>
              </w:divBdr>
            </w:div>
            <w:div w:id="1226378448">
              <w:marLeft w:val="0"/>
              <w:marRight w:val="0"/>
              <w:marTop w:val="0"/>
              <w:marBottom w:val="0"/>
              <w:divBdr>
                <w:top w:val="none" w:sz="0" w:space="0" w:color="auto"/>
                <w:left w:val="none" w:sz="0" w:space="0" w:color="auto"/>
                <w:bottom w:val="none" w:sz="0" w:space="0" w:color="auto"/>
                <w:right w:val="none" w:sz="0" w:space="0" w:color="auto"/>
              </w:divBdr>
            </w:div>
            <w:div w:id="546993883">
              <w:marLeft w:val="0"/>
              <w:marRight w:val="0"/>
              <w:marTop w:val="0"/>
              <w:marBottom w:val="0"/>
              <w:divBdr>
                <w:top w:val="none" w:sz="0" w:space="0" w:color="auto"/>
                <w:left w:val="none" w:sz="0" w:space="0" w:color="auto"/>
                <w:bottom w:val="none" w:sz="0" w:space="0" w:color="auto"/>
                <w:right w:val="none" w:sz="0" w:space="0" w:color="auto"/>
              </w:divBdr>
            </w:div>
            <w:div w:id="1224104493">
              <w:marLeft w:val="0"/>
              <w:marRight w:val="0"/>
              <w:marTop w:val="0"/>
              <w:marBottom w:val="0"/>
              <w:divBdr>
                <w:top w:val="none" w:sz="0" w:space="0" w:color="auto"/>
                <w:left w:val="none" w:sz="0" w:space="0" w:color="auto"/>
                <w:bottom w:val="none" w:sz="0" w:space="0" w:color="auto"/>
                <w:right w:val="none" w:sz="0" w:space="0" w:color="auto"/>
              </w:divBdr>
            </w:div>
            <w:div w:id="438722741">
              <w:marLeft w:val="0"/>
              <w:marRight w:val="0"/>
              <w:marTop w:val="0"/>
              <w:marBottom w:val="0"/>
              <w:divBdr>
                <w:top w:val="none" w:sz="0" w:space="0" w:color="auto"/>
                <w:left w:val="none" w:sz="0" w:space="0" w:color="auto"/>
                <w:bottom w:val="none" w:sz="0" w:space="0" w:color="auto"/>
                <w:right w:val="none" w:sz="0" w:space="0" w:color="auto"/>
              </w:divBdr>
            </w:div>
            <w:div w:id="357391970">
              <w:marLeft w:val="0"/>
              <w:marRight w:val="0"/>
              <w:marTop w:val="0"/>
              <w:marBottom w:val="0"/>
              <w:divBdr>
                <w:top w:val="none" w:sz="0" w:space="0" w:color="auto"/>
                <w:left w:val="none" w:sz="0" w:space="0" w:color="auto"/>
                <w:bottom w:val="none" w:sz="0" w:space="0" w:color="auto"/>
                <w:right w:val="none" w:sz="0" w:space="0" w:color="auto"/>
              </w:divBdr>
            </w:div>
            <w:div w:id="2095397778">
              <w:marLeft w:val="0"/>
              <w:marRight w:val="0"/>
              <w:marTop w:val="0"/>
              <w:marBottom w:val="0"/>
              <w:divBdr>
                <w:top w:val="none" w:sz="0" w:space="0" w:color="auto"/>
                <w:left w:val="none" w:sz="0" w:space="0" w:color="auto"/>
                <w:bottom w:val="none" w:sz="0" w:space="0" w:color="auto"/>
                <w:right w:val="none" w:sz="0" w:space="0" w:color="auto"/>
              </w:divBdr>
            </w:div>
            <w:div w:id="1757629031">
              <w:marLeft w:val="0"/>
              <w:marRight w:val="0"/>
              <w:marTop w:val="0"/>
              <w:marBottom w:val="0"/>
              <w:divBdr>
                <w:top w:val="none" w:sz="0" w:space="0" w:color="auto"/>
                <w:left w:val="none" w:sz="0" w:space="0" w:color="auto"/>
                <w:bottom w:val="none" w:sz="0" w:space="0" w:color="auto"/>
                <w:right w:val="none" w:sz="0" w:space="0" w:color="auto"/>
              </w:divBdr>
            </w:div>
            <w:div w:id="2118015995">
              <w:marLeft w:val="0"/>
              <w:marRight w:val="0"/>
              <w:marTop w:val="0"/>
              <w:marBottom w:val="0"/>
              <w:divBdr>
                <w:top w:val="none" w:sz="0" w:space="0" w:color="auto"/>
                <w:left w:val="none" w:sz="0" w:space="0" w:color="auto"/>
                <w:bottom w:val="none" w:sz="0" w:space="0" w:color="auto"/>
                <w:right w:val="none" w:sz="0" w:space="0" w:color="auto"/>
              </w:divBdr>
            </w:div>
            <w:div w:id="1295678504">
              <w:marLeft w:val="0"/>
              <w:marRight w:val="0"/>
              <w:marTop w:val="0"/>
              <w:marBottom w:val="0"/>
              <w:divBdr>
                <w:top w:val="none" w:sz="0" w:space="0" w:color="auto"/>
                <w:left w:val="none" w:sz="0" w:space="0" w:color="auto"/>
                <w:bottom w:val="none" w:sz="0" w:space="0" w:color="auto"/>
                <w:right w:val="none" w:sz="0" w:space="0" w:color="auto"/>
              </w:divBdr>
            </w:div>
            <w:div w:id="1248198893">
              <w:marLeft w:val="0"/>
              <w:marRight w:val="0"/>
              <w:marTop w:val="0"/>
              <w:marBottom w:val="0"/>
              <w:divBdr>
                <w:top w:val="none" w:sz="0" w:space="0" w:color="auto"/>
                <w:left w:val="none" w:sz="0" w:space="0" w:color="auto"/>
                <w:bottom w:val="none" w:sz="0" w:space="0" w:color="auto"/>
                <w:right w:val="none" w:sz="0" w:space="0" w:color="auto"/>
              </w:divBdr>
            </w:div>
            <w:div w:id="336543263">
              <w:marLeft w:val="0"/>
              <w:marRight w:val="0"/>
              <w:marTop w:val="0"/>
              <w:marBottom w:val="0"/>
              <w:divBdr>
                <w:top w:val="none" w:sz="0" w:space="0" w:color="auto"/>
                <w:left w:val="none" w:sz="0" w:space="0" w:color="auto"/>
                <w:bottom w:val="none" w:sz="0" w:space="0" w:color="auto"/>
                <w:right w:val="none" w:sz="0" w:space="0" w:color="auto"/>
              </w:divBdr>
            </w:div>
            <w:div w:id="964654838">
              <w:marLeft w:val="0"/>
              <w:marRight w:val="0"/>
              <w:marTop w:val="0"/>
              <w:marBottom w:val="0"/>
              <w:divBdr>
                <w:top w:val="none" w:sz="0" w:space="0" w:color="auto"/>
                <w:left w:val="none" w:sz="0" w:space="0" w:color="auto"/>
                <w:bottom w:val="none" w:sz="0" w:space="0" w:color="auto"/>
                <w:right w:val="none" w:sz="0" w:space="0" w:color="auto"/>
              </w:divBdr>
            </w:div>
            <w:div w:id="1872180197">
              <w:marLeft w:val="0"/>
              <w:marRight w:val="0"/>
              <w:marTop w:val="0"/>
              <w:marBottom w:val="0"/>
              <w:divBdr>
                <w:top w:val="none" w:sz="0" w:space="0" w:color="auto"/>
                <w:left w:val="none" w:sz="0" w:space="0" w:color="auto"/>
                <w:bottom w:val="none" w:sz="0" w:space="0" w:color="auto"/>
                <w:right w:val="none" w:sz="0" w:space="0" w:color="auto"/>
              </w:divBdr>
            </w:div>
            <w:div w:id="1698655882">
              <w:marLeft w:val="0"/>
              <w:marRight w:val="0"/>
              <w:marTop w:val="0"/>
              <w:marBottom w:val="0"/>
              <w:divBdr>
                <w:top w:val="none" w:sz="0" w:space="0" w:color="auto"/>
                <w:left w:val="none" w:sz="0" w:space="0" w:color="auto"/>
                <w:bottom w:val="none" w:sz="0" w:space="0" w:color="auto"/>
                <w:right w:val="none" w:sz="0" w:space="0" w:color="auto"/>
              </w:divBdr>
            </w:div>
            <w:div w:id="1460537275">
              <w:marLeft w:val="0"/>
              <w:marRight w:val="0"/>
              <w:marTop w:val="0"/>
              <w:marBottom w:val="0"/>
              <w:divBdr>
                <w:top w:val="none" w:sz="0" w:space="0" w:color="auto"/>
                <w:left w:val="none" w:sz="0" w:space="0" w:color="auto"/>
                <w:bottom w:val="none" w:sz="0" w:space="0" w:color="auto"/>
                <w:right w:val="none" w:sz="0" w:space="0" w:color="auto"/>
              </w:divBdr>
            </w:div>
            <w:div w:id="261424510">
              <w:marLeft w:val="0"/>
              <w:marRight w:val="0"/>
              <w:marTop w:val="0"/>
              <w:marBottom w:val="0"/>
              <w:divBdr>
                <w:top w:val="none" w:sz="0" w:space="0" w:color="auto"/>
                <w:left w:val="none" w:sz="0" w:space="0" w:color="auto"/>
                <w:bottom w:val="none" w:sz="0" w:space="0" w:color="auto"/>
                <w:right w:val="none" w:sz="0" w:space="0" w:color="auto"/>
              </w:divBdr>
            </w:div>
            <w:div w:id="1055354961">
              <w:marLeft w:val="0"/>
              <w:marRight w:val="0"/>
              <w:marTop w:val="0"/>
              <w:marBottom w:val="0"/>
              <w:divBdr>
                <w:top w:val="none" w:sz="0" w:space="0" w:color="auto"/>
                <w:left w:val="none" w:sz="0" w:space="0" w:color="auto"/>
                <w:bottom w:val="none" w:sz="0" w:space="0" w:color="auto"/>
                <w:right w:val="none" w:sz="0" w:space="0" w:color="auto"/>
              </w:divBdr>
            </w:div>
            <w:div w:id="2059235852">
              <w:marLeft w:val="0"/>
              <w:marRight w:val="0"/>
              <w:marTop w:val="0"/>
              <w:marBottom w:val="0"/>
              <w:divBdr>
                <w:top w:val="none" w:sz="0" w:space="0" w:color="auto"/>
                <w:left w:val="none" w:sz="0" w:space="0" w:color="auto"/>
                <w:bottom w:val="none" w:sz="0" w:space="0" w:color="auto"/>
                <w:right w:val="none" w:sz="0" w:space="0" w:color="auto"/>
              </w:divBdr>
            </w:div>
            <w:div w:id="1895968493">
              <w:marLeft w:val="0"/>
              <w:marRight w:val="0"/>
              <w:marTop w:val="0"/>
              <w:marBottom w:val="0"/>
              <w:divBdr>
                <w:top w:val="none" w:sz="0" w:space="0" w:color="auto"/>
                <w:left w:val="none" w:sz="0" w:space="0" w:color="auto"/>
                <w:bottom w:val="none" w:sz="0" w:space="0" w:color="auto"/>
                <w:right w:val="none" w:sz="0" w:space="0" w:color="auto"/>
              </w:divBdr>
            </w:div>
            <w:div w:id="1055856173">
              <w:marLeft w:val="0"/>
              <w:marRight w:val="0"/>
              <w:marTop w:val="0"/>
              <w:marBottom w:val="0"/>
              <w:divBdr>
                <w:top w:val="none" w:sz="0" w:space="0" w:color="auto"/>
                <w:left w:val="none" w:sz="0" w:space="0" w:color="auto"/>
                <w:bottom w:val="none" w:sz="0" w:space="0" w:color="auto"/>
                <w:right w:val="none" w:sz="0" w:space="0" w:color="auto"/>
              </w:divBdr>
            </w:div>
            <w:div w:id="1282880707">
              <w:marLeft w:val="0"/>
              <w:marRight w:val="0"/>
              <w:marTop w:val="0"/>
              <w:marBottom w:val="0"/>
              <w:divBdr>
                <w:top w:val="none" w:sz="0" w:space="0" w:color="auto"/>
                <w:left w:val="none" w:sz="0" w:space="0" w:color="auto"/>
                <w:bottom w:val="none" w:sz="0" w:space="0" w:color="auto"/>
                <w:right w:val="none" w:sz="0" w:space="0" w:color="auto"/>
              </w:divBdr>
            </w:div>
            <w:div w:id="681862160">
              <w:marLeft w:val="0"/>
              <w:marRight w:val="0"/>
              <w:marTop w:val="0"/>
              <w:marBottom w:val="0"/>
              <w:divBdr>
                <w:top w:val="none" w:sz="0" w:space="0" w:color="auto"/>
                <w:left w:val="none" w:sz="0" w:space="0" w:color="auto"/>
                <w:bottom w:val="none" w:sz="0" w:space="0" w:color="auto"/>
                <w:right w:val="none" w:sz="0" w:space="0" w:color="auto"/>
              </w:divBdr>
            </w:div>
            <w:div w:id="1651861191">
              <w:marLeft w:val="0"/>
              <w:marRight w:val="0"/>
              <w:marTop w:val="0"/>
              <w:marBottom w:val="0"/>
              <w:divBdr>
                <w:top w:val="none" w:sz="0" w:space="0" w:color="auto"/>
                <w:left w:val="none" w:sz="0" w:space="0" w:color="auto"/>
                <w:bottom w:val="none" w:sz="0" w:space="0" w:color="auto"/>
                <w:right w:val="none" w:sz="0" w:space="0" w:color="auto"/>
              </w:divBdr>
            </w:div>
            <w:div w:id="272254738">
              <w:marLeft w:val="0"/>
              <w:marRight w:val="0"/>
              <w:marTop w:val="0"/>
              <w:marBottom w:val="0"/>
              <w:divBdr>
                <w:top w:val="none" w:sz="0" w:space="0" w:color="auto"/>
                <w:left w:val="none" w:sz="0" w:space="0" w:color="auto"/>
                <w:bottom w:val="none" w:sz="0" w:space="0" w:color="auto"/>
                <w:right w:val="none" w:sz="0" w:space="0" w:color="auto"/>
              </w:divBdr>
            </w:div>
            <w:div w:id="740448076">
              <w:marLeft w:val="0"/>
              <w:marRight w:val="0"/>
              <w:marTop w:val="0"/>
              <w:marBottom w:val="0"/>
              <w:divBdr>
                <w:top w:val="none" w:sz="0" w:space="0" w:color="auto"/>
                <w:left w:val="none" w:sz="0" w:space="0" w:color="auto"/>
                <w:bottom w:val="none" w:sz="0" w:space="0" w:color="auto"/>
                <w:right w:val="none" w:sz="0" w:space="0" w:color="auto"/>
              </w:divBdr>
            </w:div>
            <w:div w:id="696541761">
              <w:marLeft w:val="0"/>
              <w:marRight w:val="0"/>
              <w:marTop w:val="0"/>
              <w:marBottom w:val="0"/>
              <w:divBdr>
                <w:top w:val="none" w:sz="0" w:space="0" w:color="auto"/>
                <w:left w:val="none" w:sz="0" w:space="0" w:color="auto"/>
                <w:bottom w:val="none" w:sz="0" w:space="0" w:color="auto"/>
                <w:right w:val="none" w:sz="0" w:space="0" w:color="auto"/>
              </w:divBdr>
            </w:div>
            <w:div w:id="1998848515">
              <w:marLeft w:val="0"/>
              <w:marRight w:val="0"/>
              <w:marTop w:val="0"/>
              <w:marBottom w:val="0"/>
              <w:divBdr>
                <w:top w:val="none" w:sz="0" w:space="0" w:color="auto"/>
                <w:left w:val="none" w:sz="0" w:space="0" w:color="auto"/>
                <w:bottom w:val="none" w:sz="0" w:space="0" w:color="auto"/>
                <w:right w:val="none" w:sz="0" w:space="0" w:color="auto"/>
              </w:divBdr>
            </w:div>
            <w:div w:id="1006401716">
              <w:marLeft w:val="0"/>
              <w:marRight w:val="0"/>
              <w:marTop w:val="0"/>
              <w:marBottom w:val="0"/>
              <w:divBdr>
                <w:top w:val="none" w:sz="0" w:space="0" w:color="auto"/>
                <w:left w:val="none" w:sz="0" w:space="0" w:color="auto"/>
                <w:bottom w:val="none" w:sz="0" w:space="0" w:color="auto"/>
                <w:right w:val="none" w:sz="0" w:space="0" w:color="auto"/>
              </w:divBdr>
            </w:div>
            <w:div w:id="726880593">
              <w:marLeft w:val="0"/>
              <w:marRight w:val="0"/>
              <w:marTop w:val="0"/>
              <w:marBottom w:val="0"/>
              <w:divBdr>
                <w:top w:val="none" w:sz="0" w:space="0" w:color="auto"/>
                <w:left w:val="none" w:sz="0" w:space="0" w:color="auto"/>
                <w:bottom w:val="none" w:sz="0" w:space="0" w:color="auto"/>
                <w:right w:val="none" w:sz="0" w:space="0" w:color="auto"/>
              </w:divBdr>
            </w:div>
            <w:div w:id="641082737">
              <w:marLeft w:val="0"/>
              <w:marRight w:val="0"/>
              <w:marTop w:val="0"/>
              <w:marBottom w:val="0"/>
              <w:divBdr>
                <w:top w:val="none" w:sz="0" w:space="0" w:color="auto"/>
                <w:left w:val="none" w:sz="0" w:space="0" w:color="auto"/>
                <w:bottom w:val="none" w:sz="0" w:space="0" w:color="auto"/>
                <w:right w:val="none" w:sz="0" w:space="0" w:color="auto"/>
              </w:divBdr>
            </w:div>
            <w:div w:id="1888301566">
              <w:marLeft w:val="0"/>
              <w:marRight w:val="0"/>
              <w:marTop w:val="0"/>
              <w:marBottom w:val="0"/>
              <w:divBdr>
                <w:top w:val="none" w:sz="0" w:space="0" w:color="auto"/>
                <w:left w:val="none" w:sz="0" w:space="0" w:color="auto"/>
                <w:bottom w:val="none" w:sz="0" w:space="0" w:color="auto"/>
                <w:right w:val="none" w:sz="0" w:space="0" w:color="auto"/>
              </w:divBdr>
            </w:div>
            <w:div w:id="41445213">
              <w:marLeft w:val="0"/>
              <w:marRight w:val="0"/>
              <w:marTop w:val="0"/>
              <w:marBottom w:val="0"/>
              <w:divBdr>
                <w:top w:val="none" w:sz="0" w:space="0" w:color="auto"/>
                <w:left w:val="none" w:sz="0" w:space="0" w:color="auto"/>
                <w:bottom w:val="none" w:sz="0" w:space="0" w:color="auto"/>
                <w:right w:val="none" w:sz="0" w:space="0" w:color="auto"/>
              </w:divBdr>
            </w:div>
            <w:div w:id="267658591">
              <w:marLeft w:val="0"/>
              <w:marRight w:val="0"/>
              <w:marTop w:val="0"/>
              <w:marBottom w:val="0"/>
              <w:divBdr>
                <w:top w:val="none" w:sz="0" w:space="0" w:color="auto"/>
                <w:left w:val="none" w:sz="0" w:space="0" w:color="auto"/>
                <w:bottom w:val="none" w:sz="0" w:space="0" w:color="auto"/>
                <w:right w:val="none" w:sz="0" w:space="0" w:color="auto"/>
              </w:divBdr>
            </w:div>
            <w:div w:id="990526047">
              <w:marLeft w:val="0"/>
              <w:marRight w:val="0"/>
              <w:marTop w:val="0"/>
              <w:marBottom w:val="0"/>
              <w:divBdr>
                <w:top w:val="none" w:sz="0" w:space="0" w:color="auto"/>
                <w:left w:val="none" w:sz="0" w:space="0" w:color="auto"/>
                <w:bottom w:val="none" w:sz="0" w:space="0" w:color="auto"/>
                <w:right w:val="none" w:sz="0" w:space="0" w:color="auto"/>
              </w:divBdr>
            </w:div>
            <w:div w:id="1734425500">
              <w:marLeft w:val="0"/>
              <w:marRight w:val="0"/>
              <w:marTop w:val="0"/>
              <w:marBottom w:val="0"/>
              <w:divBdr>
                <w:top w:val="none" w:sz="0" w:space="0" w:color="auto"/>
                <w:left w:val="none" w:sz="0" w:space="0" w:color="auto"/>
                <w:bottom w:val="none" w:sz="0" w:space="0" w:color="auto"/>
                <w:right w:val="none" w:sz="0" w:space="0" w:color="auto"/>
              </w:divBdr>
            </w:div>
            <w:div w:id="1999730451">
              <w:marLeft w:val="0"/>
              <w:marRight w:val="0"/>
              <w:marTop w:val="0"/>
              <w:marBottom w:val="0"/>
              <w:divBdr>
                <w:top w:val="none" w:sz="0" w:space="0" w:color="auto"/>
                <w:left w:val="none" w:sz="0" w:space="0" w:color="auto"/>
                <w:bottom w:val="none" w:sz="0" w:space="0" w:color="auto"/>
                <w:right w:val="none" w:sz="0" w:space="0" w:color="auto"/>
              </w:divBdr>
            </w:div>
            <w:div w:id="1152285032">
              <w:marLeft w:val="0"/>
              <w:marRight w:val="0"/>
              <w:marTop w:val="0"/>
              <w:marBottom w:val="0"/>
              <w:divBdr>
                <w:top w:val="none" w:sz="0" w:space="0" w:color="auto"/>
                <w:left w:val="none" w:sz="0" w:space="0" w:color="auto"/>
                <w:bottom w:val="none" w:sz="0" w:space="0" w:color="auto"/>
                <w:right w:val="none" w:sz="0" w:space="0" w:color="auto"/>
              </w:divBdr>
            </w:div>
            <w:div w:id="1172573316">
              <w:marLeft w:val="0"/>
              <w:marRight w:val="0"/>
              <w:marTop w:val="0"/>
              <w:marBottom w:val="0"/>
              <w:divBdr>
                <w:top w:val="none" w:sz="0" w:space="0" w:color="auto"/>
                <w:left w:val="none" w:sz="0" w:space="0" w:color="auto"/>
                <w:bottom w:val="none" w:sz="0" w:space="0" w:color="auto"/>
                <w:right w:val="none" w:sz="0" w:space="0" w:color="auto"/>
              </w:divBdr>
            </w:div>
            <w:div w:id="626621024">
              <w:marLeft w:val="0"/>
              <w:marRight w:val="0"/>
              <w:marTop w:val="0"/>
              <w:marBottom w:val="0"/>
              <w:divBdr>
                <w:top w:val="none" w:sz="0" w:space="0" w:color="auto"/>
                <w:left w:val="none" w:sz="0" w:space="0" w:color="auto"/>
                <w:bottom w:val="none" w:sz="0" w:space="0" w:color="auto"/>
                <w:right w:val="none" w:sz="0" w:space="0" w:color="auto"/>
              </w:divBdr>
            </w:div>
            <w:div w:id="1338146685">
              <w:marLeft w:val="0"/>
              <w:marRight w:val="0"/>
              <w:marTop w:val="0"/>
              <w:marBottom w:val="0"/>
              <w:divBdr>
                <w:top w:val="none" w:sz="0" w:space="0" w:color="auto"/>
                <w:left w:val="none" w:sz="0" w:space="0" w:color="auto"/>
                <w:bottom w:val="none" w:sz="0" w:space="0" w:color="auto"/>
                <w:right w:val="none" w:sz="0" w:space="0" w:color="auto"/>
              </w:divBdr>
            </w:div>
            <w:div w:id="91516467">
              <w:marLeft w:val="0"/>
              <w:marRight w:val="0"/>
              <w:marTop w:val="0"/>
              <w:marBottom w:val="0"/>
              <w:divBdr>
                <w:top w:val="none" w:sz="0" w:space="0" w:color="auto"/>
                <w:left w:val="none" w:sz="0" w:space="0" w:color="auto"/>
                <w:bottom w:val="none" w:sz="0" w:space="0" w:color="auto"/>
                <w:right w:val="none" w:sz="0" w:space="0" w:color="auto"/>
              </w:divBdr>
            </w:div>
            <w:div w:id="894202441">
              <w:marLeft w:val="0"/>
              <w:marRight w:val="0"/>
              <w:marTop w:val="0"/>
              <w:marBottom w:val="0"/>
              <w:divBdr>
                <w:top w:val="none" w:sz="0" w:space="0" w:color="auto"/>
                <w:left w:val="none" w:sz="0" w:space="0" w:color="auto"/>
                <w:bottom w:val="none" w:sz="0" w:space="0" w:color="auto"/>
                <w:right w:val="none" w:sz="0" w:space="0" w:color="auto"/>
              </w:divBdr>
            </w:div>
            <w:div w:id="296375054">
              <w:marLeft w:val="0"/>
              <w:marRight w:val="0"/>
              <w:marTop w:val="0"/>
              <w:marBottom w:val="0"/>
              <w:divBdr>
                <w:top w:val="none" w:sz="0" w:space="0" w:color="auto"/>
                <w:left w:val="none" w:sz="0" w:space="0" w:color="auto"/>
                <w:bottom w:val="none" w:sz="0" w:space="0" w:color="auto"/>
                <w:right w:val="none" w:sz="0" w:space="0" w:color="auto"/>
              </w:divBdr>
            </w:div>
            <w:div w:id="1596018653">
              <w:marLeft w:val="0"/>
              <w:marRight w:val="0"/>
              <w:marTop w:val="0"/>
              <w:marBottom w:val="0"/>
              <w:divBdr>
                <w:top w:val="none" w:sz="0" w:space="0" w:color="auto"/>
                <w:left w:val="none" w:sz="0" w:space="0" w:color="auto"/>
                <w:bottom w:val="none" w:sz="0" w:space="0" w:color="auto"/>
                <w:right w:val="none" w:sz="0" w:space="0" w:color="auto"/>
              </w:divBdr>
            </w:div>
            <w:div w:id="1752653471">
              <w:marLeft w:val="0"/>
              <w:marRight w:val="0"/>
              <w:marTop w:val="0"/>
              <w:marBottom w:val="0"/>
              <w:divBdr>
                <w:top w:val="none" w:sz="0" w:space="0" w:color="auto"/>
                <w:left w:val="none" w:sz="0" w:space="0" w:color="auto"/>
                <w:bottom w:val="none" w:sz="0" w:space="0" w:color="auto"/>
                <w:right w:val="none" w:sz="0" w:space="0" w:color="auto"/>
              </w:divBdr>
            </w:div>
            <w:div w:id="493493473">
              <w:marLeft w:val="0"/>
              <w:marRight w:val="0"/>
              <w:marTop w:val="0"/>
              <w:marBottom w:val="0"/>
              <w:divBdr>
                <w:top w:val="none" w:sz="0" w:space="0" w:color="auto"/>
                <w:left w:val="none" w:sz="0" w:space="0" w:color="auto"/>
                <w:bottom w:val="none" w:sz="0" w:space="0" w:color="auto"/>
                <w:right w:val="none" w:sz="0" w:space="0" w:color="auto"/>
              </w:divBdr>
            </w:div>
            <w:div w:id="1864517827">
              <w:marLeft w:val="0"/>
              <w:marRight w:val="0"/>
              <w:marTop w:val="0"/>
              <w:marBottom w:val="0"/>
              <w:divBdr>
                <w:top w:val="none" w:sz="0" w:space="0" w:color="auto"/>
                <w:left w:val="none" w:sz="0" w:space="0" w:color="auto"/>
                <w:bottom w:val="none" w:sz="0" w:space="0" w:color="auto"/>
                <w:right w:val="none" w:sz="0" w:space="0" w:color="auto"/>
              </w:divBdr>
            </w:div>
            <w:div w:id="1944337763">
              <w:marLeft w:val="0"/>
              <w:marRight w:val="0"/>
              <w:marTop w:val="0"/>
              <w:marBottom w:val="0"/>
              <w:divBdr>
                <w:top w:val="none" w:sz="0" w:space="0" w:color="auto"/>
                <w:left w:val="none" w:sz="0" w:space="0" w:color="auto"/>
                <w:bottom w:val="none" w:sz="0" w:space="0" w:color="auto"/>
                <w:right w:val="none" w:sz="0" w:space="0" w:color="auto"/>
              </w:divBdr>
            </w:div>
            <w:div w:id="609506190">
              <w:marLeft w:val="0"/>
              <w:marRight w:val="0"/>
              <w:marTop w:val="0"/>
              <w:marBottom w:val="0"/>
              <w:divBdr>
                <w:top w:val="none" w:sz="0" w:space="0" w:color="auto"/>
                <w:left w:val="none" w:sz="0" w:space="0" w:color="auto"/>
                <w:bottom w:val="none" w:sz="0" w:space="0" w:color="auto"/>
                <w:right w:val="none" w:sz="0" w:space="0" w:color="auto"/>
              </w:divBdr>
            </w:div>
            <w:div w:id="68962507">
              <w:marLeft w:val="0"/>
              <w:marRight w:val="0"/>
              <w:marTop w:val="0"/>
              <w:marBottom w:val="0"/>
              <w:divBdr>
                <w:top w:val="none" w:sz="0" w:space="0" w:color="auto"/>
                <w:left w:val="none" w:sz="0" w:space="0" w:color="auto"/>
                <w:bottom w:val="none" w:sz="0" w:space="0" w:color="auto"/>
                <w:right w:val="none" w:sz="0" w:space="0" w:color="auto"/>
              </w:divBdr>
            </w:div>
            <w:div w:id="660041740">
              <w:marLeft w:val="0"/>
              <w:marRight w:val="0"/>
              <w:marTop w:val="0"/>
              <w:marBottom w:val="0"/>
              <w:divBdr>
                <w:top w:val="none" w:sz="0" w:space="0" w:color="auto"/>
                <w:left w:val="none" w:sz="0" w:space="0" w:color="auto"/>
                <w:bottom w:val="none" w:sz="0" w:space="0" w:color="auto"/>
                <w:right w:val="none" w:sz="0" w:space="0" w:color="auto"/>
              </w:divBdr>
            </w:div>
            <w:div w:id="444622719">
              <w:marLeft w:val="0"/>
              <w:marRight w:val="0"/>
              <w:marTop w:val="0"/>
              <w:marBottom w:val="0"/>
              <w:divBdr>
                <w:top w:val="none" w:sz="0" w:space="0" w:color="auto"/>
                <w:left w:val="none" w:sz="0" w:space="0" w:color="auto"/>
                <w:bottom w:val="none" w:sz="0" w:space="0" w:color="auto"/>
                <w:right w:val="none" w:sz="0" w:space="0" w:color="auto"/>
              </w:divBdr>
            </w:div>
            <w:div w:id="317685152">
              <w:marLeft w:val="0"/>
              <w:marRight w:val="0"/>
              <w:marTop w:val="0"/>
              <w:marBottom w:val="0"/>
              <w:divBdr>
                <w:top w:val="none" w:sz="0" w:space="0" w:color="auto"/>
                <w:left w:val="none" w:sz="0" w:space="0" w:color="auto"/>
                <w:bottom w:val="none" w:sz="0" w:space="0" w:color="auto"/>
                <w:right w:val="none" w:sz="0" w:space="0" w:color="auto"/>
              </w:divBdr>
            </w:div>
            <w:div w:id="4745909">
              <w:marLeft w:val="0"/>
              <w:marRight w:val="0"/>
              <w:marTop w:val="0"/>
              <w:marBottom w:val="0"/>
              <w:divBdr>
                <w:top w:val="none" w:sz="0" w:space="0" w:color="auto"/>
                <w:left w:val="none" w:sz="0" w:space="0" w:color="auto"/>
                <w:bottom w:val="none" w:sz="0" w:space="0" w:color="auto"/>
                <w:right w:val="none" w:sz="0" w:space="0" w:color="auto"/>
              </w:divBdr>
            </w:div>
            <w:div w:id="1457404427">
              <w:marLeft w:val="0"/>
              <w:marRight w:val="0"/>
              <w:marTop w:val="0"/>
              <w:marBottom w:val="0"/>
              <w:divBdr>
                <w:top w:val="none" w:sz="0" w:space="0" w:color="auto"/>
                <w:left w:val="none" w:sz="0" w:space="0" w:color="auto"/>
                <w:bottom w:val="none" w:sz="0" w:space="0" w:color="auto"/>
                <w:right w:val="none" w:sz="0" w:space="0" w:color="auto"/>
              </w:divBdr>
            </w:div>
            <w:div w:id="1186165492">
              <w:marLeft w:val="0"/>
              <w:marRight w:val="0"/>
              <w:marTop w:val="0"/>
              <w:marBottom w:val="0"/>
              <w:divBdr>
                <w:top w:val="none" w:sz="0" w:space="0" w:color="auto"/>
                <w:left w:val="none" w:sz="0" w:space="0" w:color="auto"/>
                <w:bottom w:val="none" w:sz="0" w:space="0" w:color="auto"/>
                <w:right w:val="none" w:sz="0" w:space="0" w:color="auto"/>
              </w:divBdr>
            </w:div>
            <w:div w:id="576208029">
              <w:marLeft w:val="0"/>
              <w:marRight w:val="0"/>
              <w:marTop w:val="0"/>
              <w:marBottom w:val="0"/>
              <w:divBdr>
                <w:top w:val="none" w:sz="0" w:space="0" w:color="auto"/>
                <w:left w:val="none" w:sz="0" w:space="0" w:color="auto"/>
                <w:bottom w:val="none" w:sz="0" w:space="0" w:color="auto"/>
                <w:right w:val="none" w:sz="0" w:space="0" w:color="auto"/>
              </w:divBdr>
            </w:div>
            <w:div w:id="1639728102">
              <w:marLeft w:val="0"/>
              <w:marRight w:val="0"/>
              <w:marTop w:val="0"/>
              <w:marBottom w:val="0"/>
              <w:divBdr>
                <w:top w:val="none" w:sz="0" w:space="0" w:color="auto"/>
                <w:left w:val="none" w:sz="0" w:space="0" w:color="auto"/>
                <w:bottom w:val="none" w:sz="0" w:space="0" w:color="auto"/>
                <w:right w:val="none" w:sz="0" w:space="0" w:color="auto"/>
              </w:divBdr>
            </w:div>
            <w:div w:id="2077899575">
              <w:marLeft w:val="0"/>
              <w:marRight w:val="0"/>
              <w:marTop w:val="0"/>
              <w:marBottom w:val="0"/>
              <w:divBdr>
                <w:top w:val="none" w:sz="0" w:space="0" w:color="auto"/>
                <w:left w:val="none" w:sz="0" w:space="0" w:color="auto"/>
                <w:bottom w:val="none" w:sz="0" w:space="0" w:color="auto"/>
                <w:right w:val="none" w:sz="0" w:space="0" w:color="auto"/>
              </w:divBdr>
            </w:div>
            <w:div w:id="1347291625">
              <w:marLeft w:val="0"/>
              <w:marRight w:val="0"/>
              <w:marTop w:val="0"/>
              <w:marBottom w:val="0"/>
              <w:divBdr>
                <w:top w:val="none" w:sz="0" w:space="0" w:color="auto"/>
                <w:left w:val="none" w:sz="0" w:space="0" w:color="auto"/>
                <w:bottom w:val="none" w:sz="0" w:space="0" w:color="auto"/>
                <w:right w:val="none" w:sz="0" w:space="0" w:color="auto"/>
              </w:divBdr>
            </w:div>
            <w:div w:id="842360241">
              <w:marLeft w:val="0"/>
              <w:marRight w:val="0"/>
              <w:marTop w:val="0"/>
              <w:marBottom w:val="0"/>
              <w:divBdr>
                <w:top w:val="none" w:sz="0" w:space="0" w:color="auto"/>
                <w:left w:val="none" w:sz="0" w:space="0" w:color="auto"/>
                <w:bottom w:val="none" w:sz="0" w:space="0" w:color="auto"/>
                <w:right w:val="none" w:sz="0" w:space="0" w:color="auto"/>
              </w:divBdr>
            </w:div>
            <w:div w:id="1378704099">
              <w:marLeft w:val="0"/>
              <w:marRight w:val="0"/>
              <w:marTop w:val="0"/>
              <w:marBottom w:val="0"/>
              <w:divBdr>
                <w:top w:val="none" w:sz="0" w:space="0" w:color="auto"/>
                <w:left w:val="none" w:sz="0" w:space="0" w:color="auto"/>
                <w:bottom w:val="none" w:sz="0" w:space="0" w:color="auto"/>
                <w:right w:val="none" w:sz="0" w:space="0" w:color="auto"/>
              </w:divBdr>
            </w:div>
            <w:div w:id="1229995384">
              <w:marLeft w:val="0"/>
              <w:marRight w:val="0"/>
              <w:marTop w:val="0"/>
              <w:marBottom w:val="0"/>
              <w:divBdr>
                <w:top w:val="none" w:sz="0" w:space="0" w:color="auto"/>
                <w:left w:val="none" w:sz="0" w:space="0" w:color="auto"/>
                <w:bottom w:val="none" w:sz="0" w:space="0" w:color="auto"/>
                <w:right w:val="none" w:sz="0" w:space="0" w:color="auto"/>
              </w:divBdr>
            </w:div>
            <w:div w:id="744298385">
              <w:marLeft w:val="0"/>
              <w:marRight w:val="0"/>
              <w:marTop w:val="0"/>
              <w:marBottom w:val="0"/>
              <w:divBdr>
                <w:top w:val="none" w:sz="0" w:space="0" w:color="auto"/>
                <w:left w:val="none" w:sz="0" w:space="0" w:color="auto"/>
                <w:bottom w:val="none" w:sz="0" w:space="0" w:color="auto"/>
                <w:right w:val="none" w:sz="0" w:space="0" w:color="auto"/>
              </w:divBdr>
            </w:div>
            <w:div w:id="735780742">
              <w:marLeft w:val="0"/>
              <w:marRight w:val="0"/>
              <w:marTop w:val="0"/>
              <w:marBottom w:val="0"/>
              <w:divBdr>
                <w:top w:val="none" w:sz="0" w:space="0" w:color="auto"/>
                <w:left w:val="none" w:sz="0" w:space="0" w:color="auto"/>
                <w:bottom w:val="none" w:sz="0" w:space="0" w:color="auto"/>
                <w:right w:val="none" w:sz="0" w:space="0" w:color="auto"/>
              </w:divBdr>
            </w:div>
            <w:div w:id="1463428234">
              <w:marLeft w:val="0"/>
              <w:marRight w:val="0"/>
              <w:marTop w:val="0"/>
              <w:marBottom w:val="0"/>
              <w:divBdr>
                <w:top w:val="none" w:sz="0" w:space="0" w:color="auto"/>
                <w:left w:val="none" w:sz="0" w:space="0" w:color="auto"/>
                <w:bottom w:val="none" w:sz="0" w:space="0" w:color="auto"/>
                <w:right w:val="none" w:sz="0" w:space="0" w:color="auto"/>
              </w:divBdr>
            </w:div>
            <w:div w:id="1294751623">
              <w:marLeft w:val="0"/>
              <w:marRight w:val="0"/>
              <w:marTop w:val="0"/>
              <w:marBottom w:val="0"/>
              <w:divBdr>
                <w:top w:val="none" w:sz="0" w:space="0" w:color="auto"/>
                <w:left w:val="none" w:sz="0" w:space="0" w:color="auto"/>
                <w:bottom w:val="none" w:sz="0" w:space="0" w:color="auto"/>
                <w:right w:val="none" w:sz="0" w:space="0" w:color="auto"/>
              </w:divBdr>
            </w:div>
            <w:div w:id="2065251130">
              <w:marLeft w:val="0"/>
              <w:marRight w:val="0"/>
              <w:marTop w:val="0"/>
              <w:marBottom w:val="0"/>
              <w:divBdr>
                <w:top w:val="none" w:sz="0" w:space="0" w:color="auto"/>
                <w:left w:val="none" w:sz="0" w:space="0" w:color="auto"/>
                <w:bottom w:val="none" w:sz="0" w:space="0" w:color="auto"/>
                <w:right w:val="none" w:sz="0" w:space="0" w:color="auto"/>
              </w:divBdr>
            </w:div>
            <w:div w:id="724842099">
              <w:marLeft w:val="0"/>
              <w:marRight w:val="0"/>
              <w:marTop w:val="0"/>
              <w:marBottom w:val="0"/>
              <w:divBdr>
                <w:top w:val="none" w:sz="0" w:space="0" w:color="auto"/>
                <w:left w:val="none" w:sz="0" w:space="0" w:color="auto"/>
                <w:bottom w:val="none" w:sz="0" w:space="0" w:color="auto"/>
                <w:right w:val="none" w:sz="0" w:space="0" w:color="auto"/>
              </w:divBdr>
            </w:div>
            <w:div w:id="1841847859">
              <w:marLeft w:val="0"/>
              <w:marRight w:val="0"/>
              <w:marTop w:val="0"/>
              <w:marBottom w:val="0"/>
              <w:divBdr>
                <w:top w:val="none" w:sz="0" w:space="0" w:color="auto"/>
                <w:left w:val="none" w:sz="0" w:space="0" w:color="auto"/>
                <w:bottom w:val="none" w:sz="0" w:space="0" w:color="auto"/>
                <w:right w:val="none" w:sz="0" w:space="0" w:color="auto"/>
              </w:divBdr>
            </w:div>
            <w:div w:id="1595893379">
              <w:marLeft w:val="0"/>
              <w:marRight w:val="0"/>
              <w:marTop w:val="0"/>
              <w:marBottom w:val="0"/>
              <w:divBdr>
                <w:top w:val="none" w:sz="0" w:space="0" w:color="auto"/>
                <w:left w:val="none" w:sz="0" w:space="0" w:color="auto"/>
                <w:bottom w:val="none" w:sz="0" w:space="0" w:color="auto"/>
                <w:right w:val="none" w:sz="0" w:space="0" w:color="auto"/>
              </w:divBdr>
            </w:div>
            <w:div w:id="1637956618">
              <w:marLeft w:val="0"/>
              <w:marRight w:val="0"/>
              <w:marTop w:val="0"/>
              <w:marBottom w:val="0"/>
              <w:divBdr>
                <w:top w:val="none" w:sz="0" w:space="0" w:color="auto"/>
                <w:left w:val="none" w:sz="0" w:space="0" w:color="auto"/>
                <w:bottom w:val="none" w:sz="0" w:space="0" w:color="auto"/>
                <w:right w:val="none" w:sz="0" w:space="0" w:color="auto"/>
              </w:divBdr>
            </w:div>
            <w:div w:id="1943762091">
              <w:marLeft w:val="0"/>
              <w:marRight w:val="0"/>
              <w:marTop w:val="0"/>
              <w:marBottom w:val="0"/>
              <w:divBdr>
                <w:top w:val="none" w:sz="0" w:space="0" w:color="auto"/>
                <w:left w:val="none" w:sz="0" w:space="0" w:color="auto"/>
                <w:bottom w:val="none" w:sz="0" w:space="0" w:color="auto"/>
                <w:right w:val="none" w:sz="0" w:space="0" w:color="auto"/>
              </w:divBdr>
            </w:div>
            <w:div w:id="2001812145">
              <w:marLeft w:val="0"/>
              <w:marRight w:val="0"/>
              <w:marTop w:val="0"/>
              <w:marBottom w:val="0"/>
              <w:divBdr>
                <w:top w:val="none" w:sz="0" w:space="0" w:color="auto"/>
                <w:left w:val="none" w:sz="0" w:space="0" w:color="auto"/>
                <w:bottom w:val="none" w:sz="0" w:space="0" w:color="auto"/>
                <w:right w:val="none" w:sz="0" w:space="0" w:color="auto"/>
              </w:divBdr>
            </w:div>
            <w:div w:id="734158409">
              <w:marLeft w:val="0"/>
              <w:marRight w:val="0"/>
              <w:marTop w:val="0"/>
              <w:marBottom w:val="0"/>
              <w:divBdr>
                <w:top w:val="none" w:sz="0" w:space="0" w:color="auto"/>
                <w:left w:val="none" w:sz="0" w:space="0" w:color="auto"/>
                <w:bottom w:val="none" w:sz="0" w:space="0" w:color="auto"/>
                <w:right w:val="none" w:sz="0" w:space="0" w:color="auto"/>
              </w:divBdr>
            </w:div>
            <w:div w:id="1249119974">
              <w:marLeft w:val="0"/>
              <w:marRight w:val="0"/>
              <w:marTop w:val="0"/>
              <w:marBottom w:val="0"/>
              <w:divBdr>
                <w:top w:val="none" w:sz="0" w:space="0" w:color="auto"/>
                <w:left w:val="none" w:sz="0" w:space="0" w:color="auto"/>
                <w:bottom w:val="none" w:sz="0" w:space="0" w:color="auto"/>
                <w:right w:val="none" w:sz="0" w:space="0" w:color="auto"/>
              </w:divBdr>
            </w:div>
            <w:div w:id="119033518">
              <w:marLeft w:val="0"/>
              <w:marRight w:val="0"/>
              <w:marTop w:val="0"/>
              <w:marBottom w:val="0"/>
              <w:divBdr>
                <w:top w:val="none" w:sz="0" w:space="0" w:color="auto"/>
                <w:left w:val="none" w:sz="0" w:space="0" w:color="auto"/>
                <w:bottom w:val="none" w:sz="0" w:space="0" w:color="auto"/>
                <w:right w:val="none" w:sz="0" w:space="0" w:color="auto"/>
              </w:divBdr>
            </w:div>
            <w:div w:id="207187896">
              <w:marLeft w:val="0"/>
              <w:marRight w:val="0"/>
              <w:marTop w:val="0"/>
              <w:marBottom w:val="0"/>
              <w:divBdr>
                <w:top w:val="none" w:sz="0" w:space="0" w:color="auto"/>
                <w:left w:val="none" w:sz="0" w:space="0" w:color="auto"/>
                <w:bottom w:val="none" w:sz="0" w:space="0" w:color="auto"/>
                <w:right w:val="none" w:sz="0" w:space="0" w:color="auto"/>
              </w:divBdr>
            </w:div>
            <w:div w:id="20013593">
              <w:marLeft w:val="0"/>
              <w:marRight w:val="0"/>
              <w:marTop w:val="0"/>
              <w:marBottom w:val="0"/>
              <w:divBdr>
                <w:top w:val="none" w:sz="0" w:space="0" w:color="auto"/>
                <w:left w:val="none" w:sz="0" w:space="0" w:color="auto"/>
                <w:bottom w:val="none" w:sz="0" w:space="0" w:color="auto"/>
                <w:right w:val="none" w:sz="0" w:space="0" w:color="auto"/>
              </w:divBdr>
            </w:div>
            <w:div w:id="2023389283">
              <w:marLeft w:val="0"/>
              <w:marRight w:val="0"/>
              <w:marTop w:val="0"/>
              <w:marBottom w:val="0"/>
              <w:divBdr>
                <w:top w:val="none" w:sz="0" w:space="0" w:color="auto"/>
                <w:left w:val="none" w:sz="0" w:space="0" w:color="auto"/>
                <w:bottom w:val="none" w:sz="0" w:space="0" w:color="auto"/>
                <w:right w:val="none" w:sz="0" w:space="0" w:color="auto"/>
              </w:divBdr>
            </w:div>
            <w:div w:id="487094190">
              <w:marLeft w:val="0"/>
              <w:marRight w:val="0"/>
              <w:marTop w:val="0"/>
              <w:marBottom w:val="0"/>
              <w:divBdr>
                <w:top w:val="none" w:sz="0" w:space="0" w:color="auto"/>
                <w:left w:val="none" w:sz="0" w:space="0" w:color="auto"/>
                <w:bottom w:val="none" w:sz="0" w:space="0" w:color="auto"/>
                <w:right w:val="none" w:sz="0" w:space="0" w:color="auto"/>
              </w:divBdr>
            </w:div>
            <w:div w:id="30963430">
              <w:marLeft w:val="0"/>
              <w:marRight w:val="0"/>
              <w:marTop w:val="0"/>
              <w:marBottom w:val="0"/>
              <w:divBdr>
                <w:top w:val="none" w:sz="0" w:space="0" w:color="auto"/>
                <w:left w:val="none" w:sz="0" w:space="0" w:color="auto"/>
                <w:bottom w:val="none" w:sz="0" w:space="0" w:color="auto"/>
                <w:right w:val="none" w:sz="0" w:space="0" w:color="auto"/>
              </w:divBdr>
            </w:div>
            <w:div w:id="1949117068">
              <w:marLeft w:val="0"/>
              <w:marRight w:val="0"/>
              <w:marTop w:val="0"/>
              <w:marBottom w:val="0"/>
              <w:divBdr>
                <w:top w:val="none" w:sz="0" w:space="0" w:color="auto"/>
                <w:left w:val="none" w:sz="0" w:space="0" w:color="auto"/>
                <w:bottom w:val="none" w:sz="0" w:space="0" w:color="auto"/>
                <w:right w:val="none" w:sz="0" w:space="0" w:color="auto"/>
              </w:divBdr>
            </w:div>
            <w:div w:id="1627421333">
              <w:marLeft w:val="0"/>
              <w:marRight w:val="0"/>
              <w:marTop w:val="0"/>
              <w:marBottom w:val="0"/>
              <w:divBdr>
                <w:top w:val="none" w:sz="0" w:space="0" w:color="auto"/>
                <w:left w:val="none" w:sz="0" w:space="0" w:color="auto"/>
                <w:bottom w:val="none" w:sz="0" w:space="0" w:color="auto"/>
                <w:right w:val="none" w:sz="0" w:space="0" w:color="auto"/>
              </w:divBdr>
            </w:div>
            <w:div w:id="1684356128">
              <w:marLeft w:val="0"/>
              <w:marRight w:val="0"/>
              <w:marTop w:val="0"/>
              <w:marBottom w:val="0"/>
              <w:divBdr>
                <w:top w:val="none" w:sz="0" w:space="0" w:color="auto"/>
                <w:left w:val="none" w:sz="0" w:space="0" w:color="auto"/>
                <w:bottom w:val="none" w:sz="0" w:space="0" w:color="auto"/>
                <w:right w:val="none" w:sz="0" w:space="0" w:color="auto"/>
              </w:divBdr>
            </w:div>
            <w:div w:id="759109404">
              <w:marLeft w:val="0"/>
              <w:marRight w:val="0"/>
              <w:marTop w:val="0"/>
              <w:marBottom w:val="0"/>
              <w:divBdr>
                <w:top w:val="none" w:sz="0" w:space="0" w:color="auto"/>
                <w:left w:val="none" w:sz="0" w:space="0" w:color="auto"/>
                <w:bottom w:val="none" w:sz="0" w:space="0" w:color="auto"/>
                <w:right w:val="none" w:sz="0" w:space="0" w:color="auto"/>
              </w:divBdr>
            </w:div>
            <w:div w:id="426465622">
              <w:marLeft w:val="0"/>
              <w:marRight w:val="0"/>
              <w:marTop w:val="0"/>
              <w:marBottom w:val="0"/>
              <w:divBdr>
                <w:top w:val="none" w:sz="0" w:space="0" w:color="auto"/>
                <w:left w:val="none" w:sz="0" w:space="0" w:color="auto"/>
                <w:bottom w:val="none" w:sz="0" w:space="0" w:color="auto"/>
                <w:right w:val="none" w:sz="0" w:space="0" w:color="auto"/>
              </w:divBdr>
            </w:div>
            <w:div w:id="1752463626">
              <w:marLeft w:val="0"/>
              <w:marRight w:val="0"/>
              <w:marTop w:val="0"/>
              <w:marBottom w:val="0"/>
              <w:divBdr>
                <w:top w:val="none" w:sz="0" w:space="0" w:color="auto"/>
                <w:left w:val="none" w:sz="0" w:space="0" w:color="auto"/>
                <w:bottom w:val="none" w:sz="0" w:space="0" w:color="auto"/>
                <w:right w:val="none" w:sz="0" w:space="0" w:color="auto"/>
              </w:divBdr>
            </w:div>
            <w:div w:id="384453798">
              <w:marLeft w:val="0"/>
              <w:marRight w:val="0"/>
              <w:marTop w:val="0"/>
              <w:marBottom w:val="0"/>
              <w:divBdr>
                <w:top w:val="none" w:sz="0" w:space="0" w:color="auto"/>
                <w:left w:val="none" w:sz="0" w:space="0" w:color="auto"/>
                <w:bottom w:val="none" w:sz="0" w:space="0" w:color="auto"/>
                <w:right w:val="none" w:sz="0" w:space="0" w:color="auto"/>
              </w:divBdr>
            </w:div>
            <w:div w:id="143661776">
              <w:marLeft w:val="0"/>
              <w:marRight w:val="0"/>
              <w:marTop w:val="0"/>
              <w:marBottom w:val="0"/>
              <w:divBdr>
                <w:top w:val="none" w:sz="0" w:space="0" w:color="auto"/>
                <w:left w:val="none" w:sz="0" w:space="0" w:color="auto"/>
                <w:bottom w:val="none" w:sz="0" w:space="0" w:color="auto"/>
                <w:right w:val="none" w:sz="0" w:space="0" w:color="auto"/>
              </w:divBdr>
            </w:div>
            <w:div w:id="902759712">
              <w:marLeft w:val="0"/>
              <w:marRight w:val="0"/>
              <w:marTop w:val="0"/>
              <w:marBottom w:val="0"/>
              <w:divBdr>
                <w:top w:val="none" w:sz="0" w:space="0" w:color="auto"/>
                <w:left w:val="none" w:sz="0" w:space="0" w:color="auto"/>
                <w:bottom w:val="none" w:sz="0" w:space="0" w:color="auto"/>
                <w:right w:val="none" w:sz="0" w:space="0" w:color="auto"/>
              </w:divBdr>
            </w:div>
            <w:div w:id="379670264">
              <w:marLeft w:val="0"/>
              <w:marRight w:val="0"/>
              <w:marTop w:val="0"/>
              <w:marBottom w:val="0"/>
              <w:divBdr>
                <w:top w:val="none" w:sz="0" w:space="0" w:color="auto"/>
                <w:left w:val="none" w:sz="0" w:space="0" w:color="auto"/>
                <w:bottom w:val="none" w:sz="0" w:space="0" w:color="auto"/>
                <w:right w:val="none" w:sz="0" w:space="0" w:color="auto"/>
              </w:divBdr>
            </w:div>
            <w:div w:id="580263489">
              <w:marLeft w:val="0"/>
              <w:marRight w:val="0"/>
              <w:marTop w:val="0"/>
              <w:marBottom w:val="0"/>
              <w:divBdr>
                <w:top w:val="none" w:sz="0" w:space="0" w:color="auto"/>
                <w:left w:val="none" w:sz="0" w:space="0" w:color="auto"/>
                <w:bottom w:val="none" w:sz="0" w:space="0" w:color="auto"/>
                <w:right w:val="none" w:sz="0" w:space="0" w:color="auto"/>
              </w:divBdr>
            </w:div>
            <w:div w:id="964580377">
              <w:marLeft w:val="0"/>
              <w:marRight w:val="0"/>
              <w:marTop w:val="0"/>
              <w:marBottom w:val="0"/>
              <w:divBdr>
                <w:top w:val="none" w:sz="0" w:space="0" w:color="auto"/>
                <w:left w:val="none" w:sz="0" w:space="0" w:color="auto"/>
                <w:bottom w:val="none" w:sz="0" w:space="0" w:color="auto"/>
                <w:right w:val="none" w:sz="0" w:space="0" w:color="auto"/>
              </w:divBdr>
            </w:div>
            <w:div w:id="1845435202">
              <w:marLeft w:val="0"/>
              <w:marRight w:val="0"/>
              <w:marTop w:val="0"/>
              <w:marBottom w:val="0"/>
              <w:divBdr>
                <w:top w:val="none" w:sz="0" w:space="0" w:color="auto"/>
                <w:left w:val="none" w:sz="0" w:space="0" w:color="auto"/>
                <w:bottom w:val="none" w:sz="0" w:space="0" w:color="auto"/>
                <w:right w:val="none" w:sz="0" w:space="0" w:color="auto"/>
              </w:divBdr>
            </w:div>
            <w:div w:id="1331954923">
              <w:marLeft w:val="0"/>
              <w:marRight w:val="0"/>
              <w:marTop w:val="0"/>
              <w:marBottom w:val="0"/>
              <w:divBdr>
                <w:top w:val="none" w:sz="0" w:space="0" w:color="auto"/>
                <w:left w:val="none" w:sz="0" w:space="0" w:color="auto"/>
                <w:bottom w:val="none" w:sz="0" w:space="0" w:color="auto"/>
                <w:right w:val="none" w:sz="0" w:space="0" w:color="auto"/>
              </w:divBdr>
            </w:div>
            <w:div w:id="606693284">
              <w:marLeft w:val="0"/>
              <w:marRight w:val="0"/>
              <w:marTop w:val="0"/>
              <w:marBottom w:val="0"/>
              <w:divBdr>
                <w:top w:val="none" w:sz="0" w:space="0" w:color="auto"/>
                <w:left w:val="none" w:sz="0" w:space="0" w:color="auto"/>
                <w:bottom w:val="none" w:sz="0" w:space="0" w:color="auto"/>
                <w:right w:val="none" w:sz="0" w:space="0" w:color="auto"/>
              </w:divBdr>
            </w:div>
            <w:div w:id="868642387">
              <w:marLeft w:val="0"/>
              <w:marRight w:val="0"/>
              <w:marTop w:val="0"/>
              <w:marBottom w:val="0"/>
              <w:divBdr>
                <w:top w:val="none" w:sz="0" w:space="0" w:color="auto"/>
                <w:left w:val="none" w:sz="0" w:space="0" w:color="auto"/>
                <w:bottom w:val="none" w:sz="0" w:space="0" w:color="auto"/>
                <w:right w:val="none" w:sz="0" w:space="0" w:color="auto"/>
              </w:divBdr>
            </w:div>
            <w:div w:id="65886126">
              <w:marLeft w:val="0"/>
              <w:marRight w:val="0"/>
              <w:marTop w:val="0"/>
              <w:marBottom w:val="0"/>
              <w:divBdr>
                <w:top w:val="none" w:sz="0" w:space="0" w:color="auto"/>
                <w:left w:val="none" w:sz="0" w:space="0" w:color="auto"/>
                <w:bottom w:val="none" w:sz="0" w:space="0" w:color="auto"/>
                <w:right w:val="none" w:sz="0" w:space="0" w:color="auto"/>
              </w:divBdr>
            </w:div>
            <w:div w:id="1123426444">
              <w:marLeft w:val="0"/>
              <w:marRight w:val="0"/>
              <w:marTop w:val="0"/>
              <w:marBottom w:val="0"/>
              <w:divBdr>
                <w:top w:val="none" w:sz="0" w:space="0" w:color="auto"/>
                <w:left w:val="none" w:sz="0" w:space="0" w:color="auto"/>
                <w:bottom w:val="none" w:sz="0" w:space="0" w:color="auto"/>
                <w:right w:val="none" w:sz="0" w:space="0" w:color="auto"/>
              </w:divBdr>
            </w:div>
            <w:div w:id="545987298">
              <w:marLeft w:val="0"/>
              <w:marRight w:val="0"/>
              <w:marTop w:val="0"/>
              <w:marBottom w:val="0"/>
              <w:divBdr>
                <w:top w:val="none" w:sz="0" w:space="0" w:color="auto"/>
                <w:left w:val="none" w:sz="0" w:space="0" w:color="auto"/>
                <w:bottom w:val="none" w:sz="0" w:space="0" w:color="auto"/>
                <w:right w:val="none" w:sz="0" w:space="0" w:color="auto"/>
              </w:divBdr>
            </w:div>
            <w:div w:id="1747611120">
              <w:marLeft w:val="0"/>
              <w:marRight w:val="0"/>
              <w:marTop w:val="0"/>
              <w:marBottom w:val="0"/>
              <w:divBdr>
                <w:top w:val="none" w:sz="0" w:space="0" w:color="auto"/>
                <w:left w:val="none" w:sz="0" w:space="0" w:color="auto"/>
                <w:bottom w:val="none" w:sz="0" w:space="0" w:color="auto"/>
                <w:right w:val="none" w:sz="0" w:space="0" w:color="auto"/>
              </w:divBdr>
            </w:div>
            <w:div w:id="1054616540">
              <w:marLeft w:val="0"/>
              <w:marRight w:val="0"/>
              <w:marTop w:val="0"/>
              <w:marBottom w:val="0"/>
              <w:divBdr>
                <w:top w:val="none" w:sz="0" w:space="0" w:color="auto"/>
                <w:left w:val="none" w:sz="0" w:space="0" w:color="auto"/>
                <w:bottom w:val="none" w:sz="0" w:space="0" w:color="auto"/>
                <w:right w:val="none" w:sz="0" w:space="0" w:color="auto"/>
              </w:divBdr>
            </w:div>
            <w:div w:id="976226046">
              <w:marLeft w:val="0"/>
              <w:marRight w:val="0"/>
              <w:marTop w:val="0"/>
              <w:marBottom w:val="0"/>
              <w:divBdr>
                <w:top w:val="none" w:sz="0" w:space="0" w:color="auto"/>
                <w:left w:val="none" w:sz="0" w:space="0" w:color="auto"/>
                <w:bottom w:val="none" w:sz="0" w:space="0" w:color="auto"/>
                <w:right w:val="none" w:sz="0" w:space="0" w:color="auto"/>
              </w:divBdr>
            </w:div>
            <w:div w:id="1271666522">
              <w:marLeft w:val="0"/>
              <w:marRight w:val="0"/>
              <w:marTop w:val="0"/>
              <w:marBottom w:val="0"/>
              <w:divBdr>
                <w:top w:val="none" w:sz="0" w:space="0" w:color="auto"/>
                <w:left w:val="none" w:sz="0" w:space="0" w:color="auto"/>
                <w:bottom w:val="none" w:sz="0" w:space="0" w:color="auto"/>
                <w:right w:val="none" w:sz="0" w:space="0" w:color="auto"/>
              </w:divBdr>
            </w:div>
            <w:div w:id="2032145676">
              <w:marLeft w:val="0"/>
              <w:marRight w:val="0"/>
              <w:marTop w:val="0"/>
              <w:marBottom w:val="0"/>
              <w:divBdr>
                <w:top w:val="none" w:sz="0" w:space="0" w:color="auto"/>
                <w:left w:val="none" w:sz="0" w:space="0" w:color="auto"/>
                <w:bottom w:val="none" w:sz="0" w:space="0" w:color="auto"/>
                <w:right w:val="none" w:sz="0" w:space="0" w:color="auto"/>
              </w:divBdr>
            </w:div>
            <w:div w:id="2035156821">
              <w:marLeft w:val="0"/>
              <w:marRight w:val="0"/>
              <w:marTop w:val="0"/>
              <w:marBottom w:val="0"/>
              <w:divBdr>
                <w:top w:val="none" w:sz="0" w:space="0" w:color="auto"/>
                <w:left w:val="none" w:sz="0" w:space="0" w:color="auto"/>
                <w:bottom w:val="none" w:sz="0" w:space="0" w:color="auto"/>
                <w:right w:val="none" w:sz="0" w:space="0" w:color="auto"/>
              </w:divBdr>
            </w:div>
            <w:div w:id="1399014533">
              <w:marLeft w:val="0"/>
              <w:marRight w:val="0"/>
              <w:marTop w:val="0"/>
              <w:marBottom w:val="0"/>
              <w:divBdr>
                <w:top w:val="none" w:sz="0" w:space="0" w:color="auto"/>
                <w:left w:val="none" w:sz="0" w:space="0" w:color="auto"/>
                <w:bottom w:val="none" w:sz="0" w:space="0" w:color="auto"/>
                <w:right w:val="none" w:sz="0" w:space="0" w:color="auto"/>
              </w:divBdr>
            </w:div>
            <w:div w:id="930429672">
              <w:marLeft w:val="0"/>
              <w:marRight w:val="0"/>
              <w:marTop w:val="0"/>
              <w:marBottom w:val="0"/>
              <w:divBdr>
                <w:top w:val="none" w:sz="0" w:space="0" w:color="auto"/>
                <w:left w:val="none" w:sz="0" w:space="0" w:color="auto"/>
                <w:bottom w:val="none" w:sz="0" w:space="0" w:color="auto"/>
                <w:right w:val="none" w:sz="0" w:space="0" w:color="auto"/>
              </w:divBdr>
            </w:div>
            <w:div w:id="1913077492">
              <w:marLeft w:val="0"/>
              <w:marRight w:val="0"/>
              <w:marTop w:val="0"/>
              <w:marBottom w:val="0"/>
              <w:divBdr>
                <w:top w:val="none" w:sz="0" w:space="0" w:color="auto"/>
                <w:left w:val="none" w:sz="0" w:space="0" w:color="auto"/>
                <w:bottom w:val="none" w:sz="0" w:space="0" w:color="auto"/>
                <w:right w:val="none" w:sz="0" w:space="0" w:color="auto"/>
              </w:divBdr>
            </w:div>
            <w:div w:id="1055591828">
              <w:marLeft w:val="0"/>
              <w:marRight w:val="0"/>
              <w:marTop w:val="0"/>
              <w:marBottom w:val="0"/>
              <w:divBdr>
                <w:top w:val="none" w:sz="0" w:space="0" w:color="auto"/>
                <w:left w:val="none" w:sz="0" w:space="0" w:color="auto"/>
                <w:bottom w:val="none" w:sz="0" w:space="0" w:color="auto"/>
                <w:right w:val="none" w:sz="0" w:space="0" w:color="auto"/>
              </w:divBdr>
            </w:div>
            <w:div w:id="1856918626">
              <w:marLeft w:val="0"/>
              <w:marRight w:val="0"/>
              <w:marTop w:val="0"/>
              <w:marBottom w:val="0"/>
              <w:divBdr>
                <w:top w:val="none" w:sz="0" w:space="0" w:color="auto"/>
                <w:left w:val="none" w:sz="0" w:space="0" w:color="auto"/>
                <w:bottom w:val="none" w:sz="0" w:space="0" w:color="auto"/>
                <w:right w:val="none" w:sz="0" w:space="0" w:color="auto"/>
              </w:divBdr>
            </w:div>
            <w:div w:id="1544056249">
              <w:marLeft w:val="0"/>
              <w:marRight w:val="0"/>
              <w:marTop w:val="0"/>
              <w:marBottom w:val="0"/>
              <w:divBdr>
                <w:top w:val="none" w:sz="0" w:space="0" w:color="auto"/>
                <w:left w:val="none" w:sz="0" w:space="0" w:color="auto"/>
                <w:bottom w:val="none" w:sz="0" w:space="0" w:color="auto"/>
                <w:right w:val="none" w:sz="0" w:space="0" w:color="auto"/>
              </w:divBdr>
            </w:div>
            <w:div w:id="168109387">
              <w:marLeft w:val="0"/>
              <w:marRight w:val="0"/>
              <w:marTop w:val="0"/>
              <w:marBottom w:val="0"/>
              <w:divBdr>
                <w:top w:val="none" w:sz="0" w:space="0" w:color="auto"/>
                <w:left w:val="none" w:sz="0" w:space="0" w:color="auto"/>
                <w:bottom w:val="none" w:sz="0" w:space="0" w:color="auto"/>
                <w:right w:val="none" w:sz="0" w:space="0" w:color="auto"/>
              </w:divBdr>
            </w:div>
            <w:div w:id="1255943487">
              <w:marLeft w:val="0"/>
              <w:marRight w:val="0"/>
              <w:marTop w:val="0"/>
              <w:marBottom w:val="0"/>
              <w:divBdr>
                <w:top w:val="none" w:sz="0" w:space="0" w:color="auto"/>
                <w:left w:val="none" w:sz="0" w:space="0" w:color="auto"/>
                <w:bottom w:val="none" w:sz="0" w:space="0" w:color="auto"/>
                <w:right w:val="none" w:sz="0" w:space="0" w:color="auto"/>
              </w:divBdr>
            </w:div>
            <w:div w:id="1408989592">
              <w:marLeft w:val="0"/>
              <w:marRight w:val="0"/>
              <w:marTop w:val="0"/>
              <w:marBottom w:val="0"/>
              <w:divBdr>
                <w:top w:val="none" w:sz="0" w:space="0" w:color="auto"/>
                <w:left w:val="none" w:sz="0" w:space="0" w:color="auto"/>
                <w:bottom w:val="none" w:sz="0" w:space="0" w:color="auto"/>
                <w:right w:val="none" w:sz="0" w:space="0" w:color="auto"/>
              </w:divBdr>
            </w:div>
            <w:div w:id="1848669425">
              <w:marLeft w:val="0"/>
              <w:marRight w:val="0"/>
              <w:marTop w:val="0"/>
              <w:marBottom w:val="0"/>
              <w:divBdr>
                <w:top w:val="none" w:sz="0" w:space="0" w:color="auto"/>
                <w:left w:val="none" w:sz="0" w:space="0" w:color="auto"/>
                <w:bottom w:val="none" w:sz="0" w:space="0" w:color="auto"/>
                <w:right w:val="none" w:sz="0" w:space="0" w:color="auto"/>
              </w:divBdr>
            </w:div>
            <w:div w:id="1748770697">
              <w:marLeft w:val="0"/>
              <w:marRight w:val="0"/>
              <w:marTop w:val="0"/>
              <w:marBottom w:val="0"/>
              <w:divBdr>
                <w:top w:val="none" w:sz="0" w:space="0" w:color="auto"/>
                <w:left w:val="none" w:sz="0" w:space="0" w:color="auto"/>
                <w:bottom w:val="none" w:sz="0" w:space="0" w:color="auto"/>
                <w:right w:val="none" w:sz="0" w:space="0" w:color="auto"/>
              </w:divBdr>
            </w:div>
            <w:div w:id="1565801631">
              <w:marLeft w:val="0"/>
              <w:marRight w:val="0"/>
              <w:marTop w:val="0"/>
              <w:marBottom w:val="0"/>
              <w:divBdr>
                <w:top w:val="none" w:sz="0" w:space="0" w:color="auto"/>
                <w:left w:val="none" w:sz="0" w:space="0" w:color="auto"/>
                <w:bottom w:val="none" w:sz="0" w:space="0" w:color="auto"/>
                <w:right w:val="none" w:sz="0" w:space="0" w:color="auto"/>
              </w:divBdr>
            </w:div>
            <w:div w:id="1038047990">
              <w:marLeft w:val="0"/>
              <w:marRight w:val="0"/>
              <w:marTop w:val="0"/>
              <w:marBottom w:val="0"/>
              <w:divBdr>
                <w:top w:val="none" w:sz="0" w:space="0" w:color="auto"/>
                <w:left w:val="none" w:sz="0" w:space="0" w:color="auto"/>
                <w:bottom w:val="none" w:sz="0" w:space="0" w:color="auto"/>
                <w:right w:val="none" w:sz="0" w:space="0" w:color="auto"/>
              </w:divBdr>
            </w:div>
            <w:div w:id="749275197">
              <w:marLeft w:val="0"/>
              <w:marRight w:val="0"/>
              <w:marTop w:val="0"/>
              <w:marBottom w:val="0"/>
              <w:divBdr>
                <w:top w:val="none" w:sz="0" w:space="0" w:color="auto"/>
                <w:left w:val="none" w:sz="0" w:space="0" w:color="auto"/>
                <w:bottom w:val="none" w:sz="0" w:space="0" w:color="auto"/>
                <w:right w:val="none" w:sz="0" w:space="0" w:color="auto"/>
              </w:divBdr>
            </w:div>
            <w:div w:id="127671921">
              <w:marLeft w:val="0"/>
              <w:marRight w:val="0"/>
              <w:marTop w:val="0"/>
              <w:marBottom w:val="0"/>
              <w:divBdr>
                <w:top w:val="none" w:sz="0" w:space="0" w:color="auto"/>
                <w:left w:val="none" w:sz="0" w:space="0" w:color="auto"/>
                <w:bottom w:val="none" w:sz="0" w:space="0" w:color="auto"/>
                <w:right w:val="none" w:sz="0" w:space="0" w:color="auto"/>
              </w:divBdr>
            </w:div>
            <w:div w:id="2024089076">
              <w:marLeft w:val="0"/>
              <w:marRight w:val="0"/>
              <w:marTop w:val="0"/>
              <w:marBottom w:val="0"/>
              <w:divBdr>
                <w:top w:val="none" w:sz="0" w:space="0" w:color="auto"/>
                <w:left w:val="none" w:sz="0" w:space="0" w:color="auto"/>
                <w:bottom w:val="none" w:sz="0" w:space="0" w:color="auto"/>
                <w:right w:val="none" w:sz="0" w:space="0" w:color="auto"/>
              </w:divBdr>
            </w:div>
            <w:div w:id="110321558">
              <w:marLeft w:val="0"/>
              <w:marRight w:val="0"/>
              <w:marTop w:val="0"/>
              <w:marBottom w:val="0"/>
              <w:divBdr>
                <w:top w:val="none" w:sz="0" w:space="0" w:color="auto"/>
                <w:left w:val="none" w:sz="0" w:space="0" w:color="auto"/>
                <w:bottom w:val="none" w:sz="0" w:space="0" w:color="auto"/>
                <w:right w:val="none" w:sz="0" w:space="0" w:color="auto"/>
              </w:divBdr>
            </w:div>
            <w:div w:id="583881899">
              <w:marLeft w:val="0"/>
              <w:marRight w:val="0"/>
              <w:marTop w:val="0"/>
              <w:marBottom w:val="0"/>
              <w:divBdr>
                <w:top w:val="none" w:sz="0" w:space="0" w:color="auto"/>
                <w:left w:val="none" w:sz="0" w:space="0" w:color="auto"/>
                <w:bottom w:val="none" w:sz="0" w:space="0" w:color="auto"/>
                <w:right w:val="none" w:sz="0" w:space="0" w:color="auto"/>
              </w:divBdr>
            </w:div>
            <w:div w:id="987781762">
              <w:marLeft w:val="0"/>
              <w:marRight w:val="0"/>
              <w:marTop w:val="0"/>
              <w:marBottom w:val="0"/>
              <w:divBdr>
                <w:top w:val="none" w:sz="0" w:space="0" w:color="auto"/>
                <w:left w:val="none" w:sz="0" w:space="0" w:color="auto"/>
                <w:bottom w:val="none" w:sz="0" w:space="0" w:color="auto"/>
                <w:right w:val="none" w:sz="0" w:space="0" w:color="auto"/>
              </w:divBdr>
            </w:div>
            <w:div w:id="1337610987">
              <w:marLeft w:val="0"/>
              <w:marRight w:val="0"/>
              <w:marTop w:val="0"/>
              <w:marBottom w:val="0"/>
              <w:divBdr>
                <w:top w:val="none" w:sz="0" w:space="0" w:color="auto"/>
                <w:left w:val="none" w:sz="0" w:space="0" w:color="auto"/>
                <w:bottom w:val="none" w:sz="0" w:space="0" w:color="auto"/>
                <w:right w:val="none" w:sz="0" w:space="0" w:color="auto"/>
              </w:divBdr>
            </w:div>
            <w:div w:id="773980638">
              <w:marLeft w:val="0"/>
              <w:marRight w:val="0"/>
              <w:marTop w:val="0"/>
              <w:marBottom w:val="0"/>
              <w:divBdr>
                <w:top w:val="none" w:sz="0" w:space="0" w:color="auto"/>
                <w:left w:val="none" w:sz="0" w:space="0" w:color="auto"/>
                <w:bottom w:val="none" w:sz="0" w:space="0" w:color="auto"/>
                <w:right w:val="none" w:sz="0" w:space="0" w:color="auto"/>
              </w:divBdr>
            </w:div>
            <w:div w:id="760565373">
              <w:marLeft w:val="0"/>
              <w:marRight w:val="0"/>
              <w:marTop w:val="0"/>
              <w:marBottom w:val="0"/>
              <w:divBdr>
                <w:top w:val="none" w:sz="0" w:space="0" w:color="auto"/>
                <w:left w:val="none" w:sz="0" w:space="0" w:color="auto"/>
                <w:bottom w:val="none" w:sz="0" w:space="0" w:color="auto"/>
                <w:right w:val="none" w:sz="0" w:space="0" w:color="auto"/>
              </w:divBdr>
            </w:div>
            <w:div w:id="648479291">
              <w:marLeft w:val="0"/>
              <w:marRight w:val="0"/>
              <w:marTop w:val="0"/>
              <w:marBottom w:val="0"/>
              <w:divBdr>
                <w:top w:val="none" w:sz="0" w:space="0" w:color="auto"/>
                <w:left w:val="none" w:sz="0" w:space="0" w:color="auto"/>
                <w:bottom w:val="none" w:sz="0" w:space="0" w:color="auto"/>
                <w:right w:val="none" w:sz="0" w:space="0" w:color="auto"/>
              </w:divBdr>
            </w:div>
            <w:div w:id="237981364">
              <w:marLeft w:val="0"/>
              <w:marRight w:val="0"/>
              <w:marTop w:val="0"/>
              <w:marBottom w:val="0"/>
              <w:divBdr>
                <w:top w:val="none" w:sz="0" w:space="0" w:color="auto"/>
                <w:left w:val="none" w:sz="0" w:space="0" w:color="auto"/>
                <w:bottom w:val="none" w:sz="0" w:space="0" w:color="auto"/>
                <w:right w:val="none" w:sz="0" w:space="0" w:color="auto"/>
              </w:divBdr>
            </w:div>
            <w:div w:id="1752047766">
              <w:marLeft w:val="0"/>
              <w:marRight w:val="0"/>
              <w:marTop w:val="0"/>
              <w:marBottom w:val="0"/>
              <w:divBdr>
                <w:top w:val="none" w:sz="0" w:space="0" w:color="auto"/>
                <w:left w:val="none" w:sz="0" w:space="0" w:color="auto"/>
                <w:bottom w:val="none" w:sz="0" w:space="0" w:color="auto"/>
                <w:right w:val="none" w:sz="0" w:space="0" w:color="auto"/>
              </w:divBdr>
            </w:div>
            <w:div w:id="608854519">
              <w:marLeft w:val="0"/>
              <w:marRight w:val="0"/>
              <w:marTop w:val="0"/>
              <w:marBottom w:val="0"/>
              <w:divBdr>
                <w:top w:val="none" w:sz="0" w:space="0" w:color="auto"/>
                <w:left w:val="none" w:sz="0" w:space="0" w:color="auto"/>
                <w:bottom w:val="none" w:sz="0" w:space="0" w:color="auto"/>
                <w:right w:val="none" w:sz="0" w:space="0" w:color="auto"/>
              </w:divBdr>
            </w:div>
            <w:div w:id="1425884277">
              <w:marLeft w:val="0"/>
              <w:marRight w:val="0"/>
              <w:marTop w:val="0"/>
              <w:marBottom w:val="0"/>
              <w:divBdr>
                <w:top w:val="none" w:sz="0" w:space="0" w:color="auto"/>
                <w:left w:val="none" w:sz="0" w:space="0" w:color="auto"/>
                <w:bottom w:val="none" w:sz="0" w:space="0" w:color="auto"/>
                <w:right w:val="none" w:sz="0" w:space="0" w:color="auto"/>
              </w:divBdr>
            </w:div>
            <w:div w:id="1431509599">
              <w:marLeft w:val="0"/>
              <w:marRight w:val="0"/>
              <w:marTop w:val="0"/>
              <w:marBottom w:val="0"/>
              <w:divBdr>
                <w:top w:val="none" w:sz="0" w:space="0" w:color="auto"/>
                <w:left w:val="none" w:sz="0" w:space="0" w:color="auto"/>
                <w:bottom w:val="none" w:sz="0" w:space="0" w:color="auto"/>
                <w:right w:val="none" w:sz="0" w:space="0" w:color="auto"/>
              </w:divBdr>
            </w:div>
            <w:div w:id="802387756">
              <w:marLeft w:val="0"/>
              <w:marRight w:val="0"/>
              <w:marTop w:val="0"/>
              <w:marBottom w:val="0"/>
              <w:divBdr>
                <w:top w:val="none" w:sz="0" w:space="0" w:color="auto"/>
                <w:left w:val="none" w:sz="0" w:space="0" w:color="auto"/>
                <w:bottom w:val="none" w:sz="0" w:space="0" w:color="auto"/>
                <w:right w:val="none" w:sz="0" w:space="0" w:color="auto"/>
              </w:divBdr>
            </w:div>
            <w:div w:id="2029602218">
              <w:marLeft w:val="0"/>
              <w:marRight w:val="0"/>
              <w:marTop w:val="0"/>
              <w:marBottom w:val="0"/>
              <w:divBdr>
                <w:top w:val="none" w:sz="0" w:space="0" w:color="auto"/>
                <w:left w:val="none" w:sz="0" w:space="0" w:color="auto"/>
                <w:bottom w:val="none" w:sz="0" w:space="0" w:color="auto"/>
                <w:right w:val="none" w:sz="0" w:space="0" w:color="auto"/>
              </w:divBdr>
            </w:div>
            <w:div w:id="376785828">
              <w:marLeft w:val="0"/>
              <w:marRight w:val="0"/>
              <w:marTop w:val="0"/>
              <w:marBottom w:val="0"/>
              <w:divBdr>
                <w:top w:val="none" w:sz="0" w:space="0" w:color="auto"/>
                <w:left w:val="none" w:sz="0" w:space="0" w:color="auto"/>
                <w:bottom w:val="none" w:sz="0" w:space="0" w:color="auto"/>
                <w:right w:val="none" w:sz="0" w:space="0" w:color="auto"/>
              </w:divBdr>
            </w:div>
            <w:div w:id="1601789139">
              <w:marLeft w:val="0"/>
              <w:marRight w:val="0"/>
              <w:marTop w:val="0"/>
              <w:marBottom w:val="0"/>
              <w:divBdr>
                <w:top w:val="none" w:sz="0" w:space="0" w:color="auto"/>
                <w:left w:val="none" w:sz="0" w:space="0" w:color="auto"/>
                <w:bottom w:val="none" w:sz="0" w:space="0" w:color="auto"/>
                <w:right w:val="none" w:sz="0" w:space="0" w:color="auto"/>
              </w:divBdr>
            </w:div>
            <w:div w:id="518928871">
              <w:marLeft w:val="0"/>
              <w:marRight w:val="0"/>
              <w:marTop w:val="0"/>
              <w:marBottom w:val="0"/>
              <w:divBdr>
                <w:top w:val="none" w:sz="0" w:space="0" w:color="auto"/>
                <w:left w:val="none" w:sz="0" w:space="0" w:color="auto"/>
                <w:bottom w:val="none" w:sz="0" w:space="0" w:color="auto"/>
                <w:right w:val="none" w:sz="0" w:space="0" w:color="auto"/>
              </w:divBdr>
            </w:div>
            <w:div w:id="1903640816">
              <w:marLeft w:val="0"/>
              <w:marRight w:val="0"/>
              <w:marTop w:val="0"/>
              <w:marBottom w:val="0"/>
              <w:divBdr>
                <w:top w:val="none" w:sz="0" w:space="0" w:color="auto"/>
                <w:left w:val="none" w:sz="0" w:space="0" w:color="auto"/>
                <w:bottom w:val="none" w:sz="0" w:space="0" w:color="auto"/>
                <w:right w:val="none" w:sz="0" w:space="0" w:color="auto"/>
              </w:divBdr>
            </w:div>
            <w:div w:id="1253009921">
              <w:marLeft w:val="0"/>
              <w:marRight w:val="0"/>
              <w:marTop w:val="0"/>
              <w:marBottom w:val="0"/>
              <w:divBdr>
                <w:top w:val="none" w:sz="0" w:space="0" w:color="auto"/>
                <w:left w:val="none" w:sz="0" w:space="0" w:color="auto"/>
                <w:bottom w:val="none" w:sz="0" w:space="0" w:color="auto"/>
                <w:right w:val="none" w:sz="0" w:space="0" w:color="auto"/>
              </w:divBdr>
            </w:div>
            <w:div w:id="1051344558">
              <w:marLeft w:val="0"/>
              <w:marRight w:val="0"/>
              <w:marTop w:val="0"/>
              <w:marBottom w:val="0"/>
              <w:divBdr>
                <w:top w:val="none" w:sz="0" w:space="0" w:color="auto"/>
                <w:left w:val="none" w:sz="0" w:space="0" w:color="auto"/>
                <w:bottom w:val="none" w:sz="0" w:space="0" w:color="auto"/>
                <w:right w:val="none" w:sz="0" w:space="0" w:color="auto"/>
              </w:divBdr>
            </w:div>
            <w:div w:id="914970293">
              <w:marLeft w:val="0"/>
              <w:marRight w:val="0"/>
              <w:marTop w:val="0"/>
              <w:marBottom w:val="0"/>
              <w:divBdr>
                <w:top w:val="none" w:sz="0" w:space="0" w:color="auto"/>
                <w:left w:val="none" w:sz="0" w:space="0" w:color="auto"/>
                <w:bottom w:val="none" w:sz="0" w:space="0" w:color="auto"/>
                <w:right w:val="none" w:sz="0" w:space="0" w:color="auto"/>
              </w:divBdr>
            </w:div>
            <w:div w:id="2090344636">
              <w:marLeft w:val="0"/>
              <w:marRight w:val="0"/>
              <w:marTop w:val="0"/>
              <w:marBottom w:val="0"/>
              <w:divBdr>
                <w:top w:val="none" w:sz="0" w:space="0" w:color="auto"/>
                <w:left w:val="none" w:sz="0" w:space="0" w:color="auto"/>
                <w:bottom w:val="none" w:sz="0" w:space="0" w:color="auto"/>
                <w:right w:val="none" w:sz="0" w:space="0" w:color="auto"/>
              </w:divBdr>
            </w:div>
            <w:div w:id="1654675481">
              <w:marLeft w:val="0"/>
              <w:marRight w:val="0"/>
              <w:marTop w:val="0"/>
              <w:marBottom w:val="0"/>
              <w:divBdr>
                <w:top w:val="none" w:sz="0" w:space="0" w:color="auto"/>
                <w:left w:val="none" w:sz="0" w:space="0" w:color="auto"/>
                <w:bottom w:val="none" w:sz="0" w:space="0" w:color="auto"/>
                <w:right w:val="none" w:sz="0" w:space="0" w:color="auto"/>
              </w:divBdr>
            </w:div>
            <w:div w:id="1377971162">
              <w:marLeft w:val="0"/>
              <w:marRight w:val="0"/>
              <w:marTop w:val="0"/>
              <w:marBottom w:val="0"/>
              <w:divBdr>
                <w:top w:val="none" w:sz="0" w:space="0" w:color="auto"/>
                <w:left w:val="none" w:sz="0" w:space="0" w:color="auto"/>
                <w:bottom w:val="none" w:sz="0" w:space="0" w:color="auto"/>
                <w:right w:val="none" w:sz="0" w:space="0" w:color="auto"/>
              </w:divBdr>
            </w:div>
            <w:div w:id="1552571955">
              <w:marLeft w:val="0"/>
              <w:marRight w:val="0"/>
              <w:marTop w:val="0"/>
              <w:marBottom w:val="0"/>
              <w:divBdr>
                <w:top w:val="none" w:sz="0" w:space="0" w:color="auto"/>
                <w:left w:val="none" w:sz="0" w:space="0" w:color="auto"/>
                <w:bottom w:val="none" w:sz="0" w:space="0" w:color="auto"/>
                <w:right w:val="none" w:sz="0" w:space="0" w:color="auto"/>
              </w:divBdr>
            </w:div>
            <w:div w:id="1711298993">
              <w:marLeft w:val="0"/>
              <w:marRight w:val="0"/>
              <w:marTop w:val="0"/>
              <w:marBottom w:val="0"/>
              <w:divBdr>
                <w:top w:val="none" w:sz="0" w:space="0" w:color="auto"/>
                <w:left w:val="none" w:sz="0" w:space="0" w:color="auto"/>
                <w:bottom w:val="none" w:sz="0" w:space="0" w:color="auto"/>
                <w:right w:val="none" w:sz="0" w:space="0" w:color="auto"/>
              </w:divBdr>
            </w:div>
            <w:div w:id="1835606509">
              <w:marLeft w:val="0"/>
              <w:marRight w:val="0"/>
              <w:marTop w:val="0"/>
              <w:marBottom w:val="0"/>
              <w:divBdr>
                <w:top w:val="none" w:sz="0" w:space="0" w:color="auto"/>
                <w:left w:val="none" w:sz="0" w:space="0" w:color="auto"/>
                <w:bottom w:val="none" w:sz="0" w:space="0" w:color="auto"/>
                <w:right w:val="none" w:sz="0" w:space="0" w:color="auto"/>
              </w:divBdr>
            </w:div>
            <w:div w:id="265504129">
              <w:marLeft w:val="0"/>
              <w:marRight w:val="0"/>
              <w:marTop w:val="0"/>
              <w:marBottom w:val="0"/>
              <w:divBdr>
                <w:top w:val="none" w:sz="0" w:space="0" w:color="auto"/>
                <w:left w:val="none" w:sz="0" w:space="0" w:color="auto"/>
                <w:bottom w:val="none" w:sz="0" w:space="0" w:color="auto"/>
                <w:right w:val="none" w:sz="0" w:space="0" w:color="auto"/>
              </w:divBdr>
            </w:div>
            <w:div w:id="23218463">
              <w:marLeft w:val="0"/>
              <w:marRight w:val="0"/>
              <w:marTop w:val="0"/>
              <w:marBottom w:val="0"/>
              <w:divBdr>
                <w:top w:val="none" w:sz="0" w:space="0" w:color="auto"/>
                <w:left w:val="none" w:sz="0" w:space="0" w:color="auto"/>
                <w:bottom w:val="none" w:sz="0" w:space="0" w:color="auto"/>
                <w:right w:val="none" w:sz="0" w:space="0" w:color="auto"/>
              </w:divBdr>
            </w:div>
            <w:div w:id="993994144">
              <w:marLeft w:val="0"/>
              <w:marRight w:val="0"/>
              <w:marTop w:val="0"/>
              <w:marBottom w:val="0"/>
              <w:divBdr>
                <w:top w:val="none" w:sz="0" w:space="0" w:color="auto"/>
                <w:left w:val="none" w:sz="0" w:space="0" w:color="auto"/>
                <w:bottom w:val="none" w:sz="0" w:space="0" w:color="auto"/>
                <w:right w:val="none" w:sz="0" w:space="0" w:color="auto"/>
              </w:divBdr>
            </w:div>
            <w:div w:id="185336297">
              <w:marLeft w:val="0"/>
              <w:marRight w:val="0"/>
              <w:marTop w:val="0"/>
              <w:marBottom w:val="0"/>
              <w:divBdr>
                <w:top w:val="none" w:sz="0" w:space="0" w:color="auto"/>
                <w:left w:val="none" w:sz="0" w:space="0" w:color="auto"/>
                <w:bottom w:val="none" w:sz="0" w:space="0" w:color="auto"/>
                <w:right w:val="none" w:sz="0" w:space="0" w:color="auto"/>
              </w:divBdr>
            </w:div>
            <w:div w:id="1452743795">
              <w:marLeft w:val="0"/>
              <w:marRight w:val="0"/>
              <w:marTop w:val="0"/>
              <w:marBottom w:val="0"/>
              <w:divBdr>
                <w:top w:val="none" w:sz="0" w:space="0" w:color="auto"/>
                <w:left w:val="none" w:sz="0" w:space="0" w:color="auto"/>
                <w:bottom w:val="none" w:sz="0" w:space="0" w:color="auto"/>
                <w:right w:val="none" w:sz="0" w:space="0" w:color="auto"/>
              </w:divBdr>
            </w:div>
            <w:div w:id="1740057087">
              <w:marLeft w:val="0"/>
              <w:marRight w:val="0"/>
              <w:marTop w:val="0"/>
              <w:marBottom w:val="0"/>
              <w:divBdr>
                <w:top w:val="none" w:sz="0" w:space="0" w:color="auto"/>
                <w:left w:val="none" w:sz="0" w:space="0" w:color="auto"/>
                <w:bottom w:val="none" w:sz="0" w:space="0" w:color="auto"/>
                <w:right w:val="none" w:sz="0" w:space="0" w:color="auto"/>
              </w:divBdr>
            </w:div>
            <w:div w:id="918095990">
              <w:marLeft w:val="0"/>
              <w:marRight w:val="0"/>
              <w:marTop w:val="0"/>
              <w:marBottom w:val="0"/>
              <w:divBdr>
                <w:top w:val="none" w:sz="0" w:space="0" w:color="auto"/>
                <w:left w:val="none" w:sz="0" w:space="0" w:color="auto"/>
                <w:bottom w:val="none" w:sz="0" w:space="0" w:color="auto"/>
                <w:right w:val="none" w:sz="0" w:space="0" w:color="auto"/>
              </w:divBdr>
            </w:div>
            <w:div w:id="567155102">
              <w:marLeft w:val="0"/>
              <w:marRight w:val="0"/>
              <w:marTop w:val="0"/>
              <w:marBottom w:val="0"/>
              <w:divBdr>
                <w:top w:val="none" w:sz="0" w:space="0" w:color="auto"/>
                <w:left w:val="none" w:sz="0" w:space="0" w:color="auto"/>
                <w:bottom w:val="none" w:sz="0" w:space="0" w:color="auto"/>
                <w:right w:val="none" w:sz="0" w:space="0" w:color="auto"/>
              </w:divBdr>
            </w:div>
            <w:div w:id="1587692971">
              <w:marLeft w:val="0"/>
              <w:marRight w:val="0"/>
              <w:marTop w:val="0"/>
              <w:marBottom w:val="0"/>
              <w:divBdr>
                <w:top w:val="none" w:sz="0" w:space="0" w:color="auto"/>
                <w:left w:val="none" w:sz="0" w:space="0" w:color="auto"/>
                <w:bottom w:val="none" w:sz="0" w:space="0" w:color="auto"/>
                <w:right w:val="none" w:sz="0" w:space="0" w:color="auto"/>
              </w:divBdr>
            </w:div>
            <w:div w:id="1186137141">
              <w:marLeft w:val="0"/>
              <w:marRight w:val="0"/>
              <w:marTop w:val="0"/>
              <w:marBottom w:val="0"/>
              <w:divBdr>
                <w:top w:val="none" w:sz="0" w:space="0" w:color="auto"/>
                <w:left w:val="none" w:sz="0" w:space="0" w:color="auto"/>
                <w:bottom w:val="none" w:sz="0" w:space="0" w:color="auto"/>
                <w:right w:val="none" w:sz="0" w:space="0" w:color="auto"/>
              </w:divBdr>
            </w:div>
            <w:div w:id="1944607711">
              <w:marLeft w:val="0"/>
              <w:marRight w:val="0"/>
              <w:marTop w:val="0"/>
              <w:marBottom w:val="0"/>
              <w:divBdr>
                <w:top w:val="none" w:sz="0" w:space="0" w:color="auto"/>
                <w:left w:val="none" w:sz="0" w:space="0" w:color="auto"/>
                <w:bottom w:val="none" w:sz="0" w:space="0" w:color="auto"/>
                <w:right w:val="none" w:sz="0" w:space="0" w:color="auto"/>
              </w:divBdr>
            </w:div>
            <w:div w:id="361899437">
              <w:marLeft w:val="0"/>
              <w:marRight w:val="0"/>
              <w:marTop w:val="0"/>
              <w:marBottom w:val="0"/>
              <w:divBdr>
                <w:top w:val="none" w:sz="0" w:space="0" w:color="auto"/>
                <w:left w:val="none" w:sz="0" w:space="0" w:color="auto"/>
                <w:bottom w:val="none" w:sz="0" w:space="0" w:color="auto"/>
                <w:right w:val="none" w:sz="0" w:space="0" w:color="auto"/>
              </w:divBdr>
            </w:div>
            <w:div w:id="1929926816">
              <w:marLeft w:val="0"/>
              <w:marRight w:val="0"/>
              <w:marTop w:val="0"/>
              <w:marBottom w:val="0"/>
              <w:divBdr>
                <w:top w:val="none" w:sz="0" w:space="0" w:color="auto"/>
                <w:left w:val="none" w:sz="0" w:space="0" w:color="auto"/>
                <w:bottom w:val="none" w:sz="0" w:space="0" w:color="auto"/>
                <w:right w:val="none" w:sz="0" w:space="0" w:color="auto"/>
              </w:divBdr>
            </w:div>
            <w:div w:id="68776883">
              <w:marLeft w:val="0"/>
              <w:marRight w:val="0"/>
              <w:marTop w:val="0"/>
              <w:marBottom w:val="0"/>
              <w:divBdr>
                <w:top w:val="none" w:sz="0" w:space="0" w:color="auto"/>
                <w:left w:val="none" w:sz="0" w:space="0" w:color="auto"/>
                <w:bottom w:val="none" w:sz="0" w:space="0" w:color="auto"/>
                <w:right w:val="none" w:sz="0" w:space="0" w:color="auto"/>
              </w:divBdr>
            </w:div>
            <w:div w:id="1299645904">
              <w:marLeft w:val="0"/>
              <w:marRight w:val="0"/>
              <w:marTop w:val="0"/>
              <w:marBottom w:val="0"/>
              <w:divBdr>
                <w:top w:val="none" w:sz="0" w:space="0" w:color="auto"/>
                <w:left w:val="none" w:sz="0" w:space="0" w:color="auto"/>
                <w:bottom w:val="none" w:sz="0" w:space="0" w:color="auto"/>
                <w:right w:val="none" w:sz="0" w:space="0" w:color="auto"/>
              </w:divBdr>
            </w:div>
            <w:div w:id="2022850020">
              <w:marLeft w:val="0"/>
              <w:marRight w:val="0"/>
              <w:marTop w:val="0"/>
              <w:marBottom w:val="0"/>
              <w:divBdr>
                <w:top w:val="none" w:sz="0" w:space="0" w:color="auto"/>
                <w:left w:val="none" w:sz="0" w:space="0" w:color="auto"/>
                <w:bottom w:val="none" w:sz="0" w:space="0" w:color="auto"/>
                <w:right w:val="none" w:sz="0" w:space="0" w:color="auto"/>
              </w:divBdr>
            </w:div>
            <w:div w:id="1597666108">
              <w:marLeft w:val="0"/>
              <w:marRight w:val="0"/>
              <w:marTop w:val="0"/>
              <w:marBottom w:val="0"/>
              <w:divBdr>
                <w:top w:val="none" w:sz="0" w:space="0" w:color="auto"/>
                <w:left w:val="none" w:sz="0" w:space="0" w:color="auto"/>
                <w:bottom w:val="none" w:sz="0" w:space="0" w:color="auto"/>
                <w:right w:val="none" w:sz="0" w:space="0" w:color="auto"/>
              </w:divBdr>
            </w:div>
            <w:div w:id="1641035354">
              <w:marLeft w:val="0"/>
              <w:marRight w:val="0"/>
              <w:marTop w:val="0"/>
              <w:marBottom w:val="0"/>
              <w:divBdr>
                <w:top w:val="none" w:sz="0" w:space="0" w:color="auto"/>
                <w:left w:val="none" w:sz="0" w:space="0" w:color="auto"/>
                <w:bottom w:val="none" w:sz="0" w:space="0" w:color="auto"/>
                <w:right w:val="none" w:sz="0" w:space="0" w:color="auto"/>
              </w:divBdr>
            </w:div>
            <w:div w:id="840392860">
              <w:marLeft w:val="0"/>
              <w:marRight w:val="0"/>
              <w:marTop w:val="0"/>
              <w:marBottom w:val="0"/>
              <w:divBdr>
                <w:top w:val="none" w:sz="0" w:space="0" w:color="auto"/>
                <w:left w:val="none" w:sz="0" w:space="0" w:color="auto"/>
                <w:bottom w:val="none" w:sz="0" w:space="0" w:color="auto"/>
                <w:right w:val="none" w:sz="0" w:space="0" w:color="auto"/>
              </w:divBdr>
            </w:div>
            <w:div w:id="1645430933">
              <w:marLeft w:val="0"/>
              <w:marRight w:val="0"/>
              <w:marTop w:val="0"/>
              <w:marBottom w:val="0"/>
              <w:divBdr>
                <w:top w:val="none" w:sz="0" w:space="0" w:color="auto"/>
                <w:left w:val="none" w:sz="0" w:space="0" w:color="auto"/>
                <w:bottom w:val="none" w:sz="0" w:space="0" w:color="auto"/>
                <w:right w:val="none" w:sz="0" w:space="0" w:color="auto"/>
              </w:divBdr>
            </w:div>
            <w:div w:id="473643074">
              <w:marLeft w:val="0"/>
              <w:marRight w:val="0"/>
              <w:marTop w:val="0"/>
              <w:marBottom w:val="0"/>
              <w:divBdr>
                <w:top w:val="none" w:sz="0" w:space="0" w:color="auto"/>
                <w:left w:val="none" w:sz="0" w:space="0" w:color="auto"/>
                <w:bottom w:val="none" w:sz="0" w:space="0" w:color="auto"/>
                <w:right w:val="none" w:sz="0" w:space="0" w:color="auto"/>
              </w:divBdr>
            </w:div>
            <w:div w:id="1534919670">
              <w:marLeft w:val="0"/>
              <w:marRight w:val="0"/>
              <w:marTop w:val="0"/>
              <w:marBottom w:val="0"/>
              <w:divBdr>
                <w:top w:val="none" w:sz="0" w:space="0" w:color="auto"/>
                <w:left w:val="none" w:sz="0" w:space="0" w:color="auto"/>
                <w:bottom w:val="none" w:sz="0" w:space="0" w:color="auto"/>
                <w:right w:val="none" w:sz="0" w:space="0" w:color="auto"/>
              </w:divBdr>
            </w:div>
            <w:div w:id="1942105969">
              <w:marLeft w:val="0"/>
              <w:marRight w:val="0"/>
              <w:marTop w:val="0"/>
              <w:marBottom w:val="0"/>
              <w:divBdr>
                <w:top w:val="none" w:sz="0" w:space="0" w:color="auto"/>
                <w:left w:val="none" w:sz="0" w:space="0" w:color="auto"/>
                <w:bottom w:val="none" w:sz="0" w:space="0" w:color="auto"/>
                <w:right w:val="none" w:sz="0" w:space="0" w:color="auto"/>
              </w:divBdr>
            </w:div>
            <w:div w:id="237329440">
              <w:marLeft w:val="0"/>
              <w:marRight w:val="0"/>
              <w:marTop w:val="0"/>
              <w:marBottom w:val="0"/>
              <w:divBdr>
                <w:top w:val="none" w:sz="0" w:space="0" w:color="auto"/>
                <w:left w:val="none" w:sz="0" w:space="0" w:color="auto"/>
                <w:bottom w:val="none" w:sz="0" w:space="0" w:color="auto"/>
                <w:right w:val="none" w:sz="0" w:space="0" w:color="auto"/>
              </w:divBdr>
            </w:div>
            <w:div w:id="17253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56">
      <w:bodyDiv w:val="1"/>
      <w:marLeft w:val="0"/>
      <w:marRight w:val="0"/>
      <w:marTop w:val="0"/>
      <w:marBottom w:val="0"/>
      <w:divBdr>
        <w:top w:val="none" w:sz="0" w:space="0" w:color="auto"/>
        <w:left w:val="none" w:sz="0" w:space="0" w:color="auto"/>
        <w:bottom w:val="none" w:sz="0" w:space="0" w:color="auto"/>
        <w:right w:val="none" w:sz="0" w:space="0" w:color="auto"/>
      </w:divBdr>
    </w:div>
    <w:div w:id="1714845254">
      <w:bodyDiv w:val="1"/>
      <w:marLeft w:val="0"/>
      <w:marRight w:val="0"/>
      <w:marTop w:val="0"/>
      <w:marBottom w:val="0"/>
      <w:divBdr>
        <w:top w:val="none" w:sz="0" w:space="0" w:color="auto"/>
        <w:left w:val="none" w:sz="0" w:space="0" w:color="auto"/>
        <w:bottom w:val="none" w:sz="0" w:space="0" w:color="auto"/>
        <w:right w:val="none" w:sz="0" w:space="0" w:color="auto"/>
      </w:divBdr>
    </w:div>
    <w:div w:id="1716848283">
      <w:bodyDiv w:val="1"/>
      <w:marLeft w:val="0"/>
      <w:marRight w:val="0"/>
      <w:marTop w:val="0"/>
      <w:marBottom w:val="0"/>
      <w:divBdr>
        <w:top w:val="none" w:sz="0" w:space="0" w:color="auto"/>
        <w:left w:val="none" w:sz="0" w:space="0" w:color="auto"/>
        <w:bottom w:val="none" w:sz="0" w:space="0" w:color="auto"/>
        <w:right w:val="none" w:sz="0" w:space="0" w:color="auto"/>
      </w:divBdr>
    </w:div>
    <w:div w:id="1742560370">
      <w:bodyDiv w:val="1"/>
      <w:marLeft w:val="0"/>
      <w:marRight w:val="0"/>
      <w:marTop w:val="0"/>
      <w:marBottom w:val="0"/>
      <w:divBdr>
        <w:top w:val="none" w:sz="0" w:space="0" w:color="auto"/>
        <w:left w:val="none" w:sz="0" w:space="0" w:color="auto"/>
        <w:bottom w:val="none" w:sz="0" w:space="0" w:color="auto"/>
        <w:right w:val="none" w:sz="0" w:space="0" w:color="auto"/>
      </w:divBdr>
    </w:div>
    <w:div w:id="1758675612">
      <w:bodyDiv w:val="1"/>
      <w:marLeft w:val="0"/>
      <w:marRight w:val="0"/>
      <w:marTop w:val="0"/>
      <w:marBottom w:val="0"/>
      <w:divBdr>
        <w:top w:val="none" w:sz="0" w:space="0" w:color="auto"/>
        <w:left w:val="none" w:sz="0" w:space="0" w:color="auto"/>
        <w:bottom w:val="none" w:sz="0" w:space="0" w:color="auto"/>
        <w:right w:val="none" w:sz="0" w:space="0" w:color="auto"/>
      </w:divBdr>
      <w:divsChild>
        <w:div w:id="690103805">
          <w:marLeft w:val="0"/>
          <w:marRight w:val="0"/>
          <w:marTop w:val="0"/>
          <w:marBottom w:val="0"/>
          <w:divBdr>
            <w:top w:val="none" w:sz="0" w:space="0" w:color="auto"/>
            <w:left w:val="none" w:sz="0" w:space="0" w:color="auto"/>
            <w:bottom w:val="none" w:sz="0" w:space="0" w:color="auto"/>
            <w:right w:val="none" w:sz="0" w:space="0" w:color="auto"/>
          </w:divBdr>
          <w:divsChild>
            <w:div w:id="9106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6514">
      <w:bodyDiv w:val="1"/>
      <w:marLeft w:val="0"/>
      <w:marRight w:val="0"/>
      <w:marTop w:val="0"/>
      <w:marBottom w:val="0"/>
      <w:divBdr>
        <w:top w:val="none" w:sz="0" w:space="0" w:color="auto"/>
        <w:left w:val="none" w:sz="0" w:space="0" w:color="auto"/>
        <w:bottom w:val="none" w:sz="0" w:space="0" w:color="auto"/>
        <w:right w:val="none" w:sz="0" w:space="0" w:color="auto"/>
      </w:divBdr>
    </w:div>
    <w:div w:id="1801847321">
      <w:bodyDiv w:val="1"/>
      <w:marLeft w:val="0"/>
      <w:marRight w:val="0"/>
      <w:marTop w:val="0"/>
      <w:marBottom w:val="0"/>
      <w:divBdr>
        <w:top w:val="none" w:sz="0" w:space="0" w:color="auto"/>
        <w:left w:val="none" w:sz="0" w:space="0" w:color="auto"/>
        <w:bottom w:val="none" w:sz="0" w:space="0" w:color="auto"/>
        <w:right w:val="none" w:sz="0" w:space="0" w:color="auto"/>
      </w:divBdr>
    </w:div>
    <w:div w:id="1832137552">
      <w:bodyDiv w:val="1"/>
      <w:marLeft w:val="0"/>
      <w:marRight w:val="0"/>
      <w:marTop w:val="0"/>
      <w:marBottom w:val="0"/>
      <w:divBdr>
        <w:top w:val="none" w:sz="0" w:space="0" w:color="auto"/>
        <w:left w:val="none" w:sz="0" w:space="0" w:color="auto"/>
        <w:bottom w:val="none" w:sz="0" w:space="0" w:color="auto"/>
        <w:right w:val="none" w:sz="0" w:space="0" w:color="auto"/>
      </w:divBdr>
    </w:div>
    <w:div w:id="1834418235">
      <w:bodyDiv w:val="1"/>
      <w:marLeft w:val="0"/>
      <w:marRight w:val="0"/>
      <w:marTop w:val="0"/>
      <w:marBottom w:val="0"/>
      <w:divBdr>
        <w:top w:val="none" w:sz="0" w:space="0" w:color="auto"/>
        <w:left w:val="none" w:sz="0" w:space="0" w:color="auto"/>
        <w:bottom w:val="none" w:sz="0" w:space="0" w:color="auto"/>
        <w:right w:val="none" w:sz="0" w:space="0" w:color="auto"/>
      </w:divBdr>
      <w:divsChild>
        <w:div w:id="223758344">
          <w:marLeft w:val="0"/>
          <w:marRight w:val="0"/>
          <w:marTop w:val="0"/>
          <w:marBottom w:val="0"/>
          <w:divBdr>
            <w:top w:val="none" w:sz="0" w:space="0" w:color="auto"/>
            <w:left w:val="none" w:sz="0" w:space="0" w:color="auto"/>
            <w:bottom w:val="none" w:sz="0" w:space="0" w:color="auto"/>
            <w:right w:val="none" w:sz="0" w:space="0" w:color="auto"/>
          </w:divBdr>
          <w:divsChild>
            <w:div w:id="1062633352">
              <w:marLeft w:val="0"/>
              <w:marRight w:val="0"/>
              <w:marTop w:val="0"/>
              <w:marBottom w:val="0"/>
              <w:divBdr>
                <w:top w:val="none" w:sz="0" w:space="0" w:color="auto"/>
                <w:left w:val="none" w:sz="0" w:space="0" w:color="auto"/>
                <w:bottom w:val="none" w:sz="0" w:space="0" w:color="auto"/>
                <w:right w:val="none" w:sz="0" w:space="0" w:color="auto"/>
              </w:divBdr>
            </w:div>
            <w:div w:id="716709125">
              <w:marLeft w:val="0"/>
              <w:marRight w:val="0"/>
              <w:marTop w:val="0"/>
              <w:marBottom w:val="0"/>
              <w:divBdr>
                <w:top w:val="none" w:sz="0" w:space="0" w:color="auto"/>
                <w:left w:val="none" w:sz="0" w:space="0" w:color="auto"/>
                <w:bottom w:val="none" w:sz="0" w:space="0" w:color="auto"/>
                <w:right w:val="none" w:sz="0" w:space="0" w:color="auto"/>
              </w:divBdr>
            </w:div>
            <w:div w:id="1780831215">
              <w:marLeft w:val="0"/>
              <w:marRight w:val="0"/>
              <w:marTop w:val="0"/>
              <w:marBottom w:val="0"/>
              <w:divBdr>
                <w:top w:val="none" w:sz="0" w:space="0" w:color="auto"/>
                <w:left w:val="none" w:sz="0" w:space="0" w:color="auto"/>
                <w:bottom w:val="none" w:sz="0" w:space="0" w:color="auto"/>
                <w:right w:val="none" w:sz="0" w:space="0" w:color="auto"/>
              </w:divBdr>
            </w:div>
            <w:div w:id="386730642">
              <w:marLeft w:val="0"/>
              <w:marRight w:val="0"/>
              <w:marTop w:val="0"/>
              <w:marBottom w:val="0"/>
              <w:divBdr>
                <w:top w:val="none" w:sz="0" w:space="0" w:color="auto"/>
                <w:left w:val="none" w:sz="0" w:space="0" w:color="auto"/>
                <w:bottom w:val="none" w:sz="0" w:space="0" w:color="auto"/>
                <w:right w:val="none" w:sz="0" w:space="0" w:color="auto"/>
              </w:divBdr>
            </w:div>
            <w:div w:id="426537703">
              <w:marLeft w:val="0"/>
              <w:marRight w:val="0"/>
              <w:marTop w:val="0"/>
              <w:marBottom w:val="0"/>
              <w:divBdr>
                <w:top w:val="none" w:sz="0" w:space="0" w:color="auto"/>
                <w:left w:val="none" w:sz="0" w:space="0" w:color="auto"/>
                <w:bottom w:val="none" w:sz="0" w:space="0" w:color="auto"/>
                <w:right w:val="none" w:sz="0" w:space="0" w:color="auto"/>
              </w:divBdr>
            </w:div>
            <w:div w:id="535001018">
              <w:marLeft w:val="0"/>
              <w:marRight w:val="0"/>
              <w:marTop w:val="0"/>
              <w:marBottom w:val="0"/>
              <w:divBdr>
                <w:top w:val="none" w:sz="0" w:space="0" w:color="auto"/>
                <w:left w:val="none" w:sz="0" w:space="0" w:color="auto"/>
                <w:bottom w:val="none" w:sz="0" w:space="0" w:color="auto"/>
                <w:right w:val="none" w:sz="0" w:space="0" w:color="auto"/>
              </w:divBdr>
            </w:div>
            <w:div w:id="1442609464">
              <w:marLeft w:val="0"/>
              <w:marRight w:val="0"/>
              <w:marTop w:val="0"/>
              <w:marBottom w:val="0"/>
              <w:divBdr>
                <w:top w:val="none" w:sz="0" w:space="0" w:color="auto"/>
                <w:left w:val="none" w:sz="0" w:space="0" w:color="auto"/>
                <w:bottom w:val="none" w:sz="0" w:space="0" w:color="auto"/>
                <w:right w:val="none" w:sz="0" w:space="0" w:color="auto"/>
              </w:divBdr>
            </w:div>
            <w:div w:id="2129549193">
              <w:marLeft w:val="0"/>
              <w:marRight w:val="0"/>
              <w:marTop w:val="0"/>
              <w:marBottom w:val="0"/>
              <w:divBdr>
                <w:top w:val="none" w:sz="0" w:space="0" w:color="auto"/>
                <w:left w:val="none" w:sz="0" w:space="0" w:color="auto"/>
                <w:bottom w:val="none" w:sz="0" w:space="0" w:color="auto"/>
                <w:right w:val="none" w:sz="0" w:space="0" w:color="auto"/>
              </w:divBdr>
            </w:div>
            <w:div w:id="914051787">
              <w:marLeft w:val="0"/>
              <w:marRight w:val="0"/>
              <w:marTop w:val="0"/>
              <w:marBottom w:val="0"/>
              <w:divBdr>
                <w:top w:val="none" w:sz="0" w:space="0" w:color="auto"/>
                <w:left w:val="none" w:sz="0" w:space="0" w:color="auto"/>
                <w:bottom w:val="none" w:sz="0" w:space="0" w:color="auto"/>
                <w:right w:val="none" w:sz="0" w:space="0" w:color="auto"/>
              </w:divBdr>
            </w:div>
            <w:div w:id="1240211543">
              <w:marLeft w:val="0"/>
              <w:marRight w:val="0"/>
              <w:marTop w:val="0"/>
              <w:marBottom w:val="0"/>
              <w:divBdr>
                <w:top w:val="none" w:sz="0" w:space="0" w:color="auto"/>
                <w:left w:val="none" w:sz="0" w:space="0" w:color="auto"/>
                <w:bottom w:val="none" w:sz="0" w:space="0" w:color="auto"/>
                <w:right w:val="none" w:sz="0" w:space="0" w:color="auto"/>
              </w:divBdr>
            </w:div>
            <w:div w:id="868682517">
              <w:marLeft w:val="0"/>
              <w:marRight w:val="0"/>
              <w:marTop w:val="0"/>
              <w:marBottom w:val="0"/>
              <w:divBdr>
                <w:top w:val="none" w:sz="0" w:space="0" w:color="auto"/>
                <w:left w:val="none" w:sz="0" w:space="0" w:color="auto"/>
                <w:bottom w:val="none" w:sz="0" w:space="0" w:color="auto"/>
                <w:right w:val="none" w:sz="0" w:space="0" w:color="auto"/>
              </w:divBdr>
            </w:div>
            <w:div w:id="499269616">
              <w:marLeft w:val="0"/>
              <w:marRight w:val="0"/>
              <w:marTop w:val="0"/>
              <w:marBottom w:val="0"/>
              <w:divBdr>
                <w:top w:val="none" w:sz="0" w:space="0" w:color="auto"/>
                <w:left w:val="none" w:sz="0" w:space="0" w:color="auto"/>
                <w:bottom w:val="none" w:sz="0" w:space="0" w:color="auto"/>
                <w:right w:val="none" w:sz="0" w:space="0" w:color="auto"/>
              </w:divBdr>
            </w:div>
            <w:div w:id="1955791779">
              <w:marLeft w:val="0"/>
              <w:marRight w:val="0"/>
              <w:marTop w:val="0"/>
              <w:marBottom w:val="0"/>
              <w:divBdr>
                <w:top w:val="none" w:sz="0" w:space="0" w:color="auto"/>
                <w:left w:val="none" w:sz="0" w:space="0" w:color="auto"/>
                <w:bottom w:val="none" w:sz="0" w:space="0" w:color="auto"/>
                <w:right w:val="none" w:sz="0" w:space="0" w:color="auto"/>
              </w:divBdr>
            </w:div>
            <w:div w:id="60830852">
              <w:marLeft w:val="0"/>
              <w:marRight w:val="0"/>
              <w:marTop w:val="0"/>
              <w:marBottom w:val="0"/>
              <w:divBdr>
                <w:top w:val="none" w:sz="0" w:space="0" w:color="auto"/>
                <w:left w:val="none" w:sz="0" w:space="0" w:color="auto"/>
                <w:bottom w:val="none" w:sz="0" w:space="0" w:color="auto"/>
                <w:right w:val="none" w:sz="0" w:space="0" w:color="auto"/>
              </w:divBdr>
            </w:div>
            <w:div w:id="1114325540">
              <w:marLeft w:val="0"/>
              <w:marRight w:val="0"/>
              <w:marTop w:val="0"/>
              <w:marBottom w:val="0"/>
              <w:divBdr>
                <w:top w:val="none" w:sz="0" w:space="0" w:color="auto"/>
                <w:left w:val="none" w:sz="0" w:space="0" w:color="auto"/>
                <w:bottom w:val="none" w:sz="0" w:space="0" w:color="auto"/>
                <w:right w:val="none" w:sz="0" w:space="0" w:color="auto"/>
              </w:divBdr>
            </w:div>
            <w:div w:id="1760590382">
              <w:marLeft w:val="0"/>
              <w:marRight w:val="0"/>
              <w:marTop w:val="0"/>
              <w:marBottom w:val="0"/>
              <w:divBdr>
                <w:top w:val="none" w:sz="0" w:space="0" w:color="auto"/>
                <w:left w:val="none" w:sz="0" w:space="0" w:color="auto"/>
                <w:bottom w:val="none" w:sz="0" w:space="0" w:color="auto"/>
                <w:right w:val="none" w:sz="0" w:space="0" w:color="auto"/>
              </w:divBdr>
            </w:div>
            <w:div w:id="1552616703">
              <w:marLeft w:val="0"/>
              <w:marRight w:val="0"/>
              <w:marTop w:val="0"/>
              <w:marBottom w:val="0"/>
              <w:divBdr>
                <w:top w:val="none" w:sz="0" w:space="0" w:color="auto"/>
                <w:left w:val="none" w:sz="0" w:space="0" w:color="auto"/>
                <w:bottom w:val="none" w:sz="0" w:space="0" w:color="auto"/>
                <w:right w:val="none" w:sz="0" w:space="0" w:color="auto"/>
              </w:divBdr>
            </w:div>
            <w:div w:id="374814545">
              <w:marLeft w:val="0"/>
              <w:marRight w:val="0"/>
              <w:marTop w:val="0"/>
              <w:marBottom w:val="0"/>
              <w:divBdr>
                <w:top w:val="none" w:sz="0" w:space="0" w:color="auto"/>
                <w:left w:val="none" w:sz="0" w:space="0" w:color="auto"/>
                <w:bottom w:val="none" w:sz="0" w:space="0" w:color="auto"/>
                <w:right w:val="none" w:sz="0" w:space="0" w:color="auto"/>
              </w:divBdr>
            </w:div>
            <w:div w:id="856388286">
              <w:marLeft w:val="0"/>
              <w:marRight w:val="0"/>
              <w:marTop w:val="0"/>
              <w:marBottom w:val="0"/>
              <w:divBdr>
                <w:top w:val="none" w:sz="0" w:space="0" w:color="auto"/>
                <w:left w:val="none" w:sz="0" w:space="0" w:color="auto"/>
                <w:bottom w:val="none" w:sz="0" w:space="0" w:color="auto"/>
                <w:right w:val="none" w:sz="0" w:space="0" w:color="auto"/>
              </w:divBdr>
            </w:div>
            <w:div w:id="2135245412">
              <w:marLeft w:val="0"/>
              <w:marRight w:val="0"/>
              <w:marTop w:val="0"/>
              <w:marBottom w:val="0"/>
              <w:divBdr>
                <w:top w:val="none" w:sz="0" w:space="0" w:color="auto"/>
                <w:left w:val="none" w:sz="0" w:space="0" w:color="auto"/>
                <w:bottom w:val="none" w:sz="0" w:space="0" w:color="auto"/>
                <w:right w:val="none" w:sz="0" w:space="0" w:color="auto"/>
              </w:divBdr>
            </w:div>
            <w:div w:id="160581619">
              <w:marLeft w:val="0"/>
              <w:marRight w:val="0"/>
              <w:marTop w:val="0"/>
              <w:marBottom w:val="0"/>
              <w:divBdr>
                <w:top w:val="none" w:sz="0" w:space="0" w:color="auto"/>
                <w:left w:val="none" w:sz="0" w:space="0" w:color="auto"/>
                <w:bottom w:val="none" w:sz="0" w:space="0" w:color="auto"/>
                <w:right w:val="none" w:sz="0" w:space="0" w:color="auto"/>
              </w:divBdr>
            </w:div>
            <w:div w:id="1070231280">
              <w:marLeft w:val="0"/>
              <w:marRight w:val="0"/>
              <w:marTop w:val="0"/>
              <w:marBottom w:val="0"/>
              <w:divBdr>
                <w:top w:val="none" w:sz="0" w:space="0" w:color="auto"/>
                <w:left w:val="none" w:sz="0" w:space="0" w:color="auto"/>
                <w:bottom w:val="none" w:sz="0" w:space="0" w:color="auto"/>
                <w:right w:val="none" w:sz="0" w:space="0" w:color="auto"/>
              </w:divBdr>
            </w:div>
            <w:div w:id="311763932">
              <w:marLeft w:val="0"/>
              <w:marRight w:val="0"/>
              <w:marTop w:val="0"/>
              <w:marBottom w:val="0"/>
              <w:divBdr>
                <w:top w:val="none" w:sz="0" w:space="0" w:color="auto"/>
                <w:left w:val="none" w:sz="0" w:space="0" w:color="auto"/>
                <w:bottom w:val="none" w:sz="0" w:space="0" w:color="auto"/>
                <w:right w:val="none" w:sz="0" w:space="0" w:color="auto"/>
              </w:divBdr>
            </w:div>
            <w:div w:id="1084912577">
              <w:marLeft w:val="0"/>
              <w:marRight w:val="0"/>
              <w:marTop w:val="0"/>
              <w:marBottom w:val="0"/>
              <w:divBdr>
                <w:top w:val="none" w:sz="0" w:space="0" w:color="auto"/>
                <w:left w:val="none" w:sz="0" w:space="0" w:color="auto"/>
                <w:bottom w:val="none" w:sz="0" w:space="0" w:color="auto"/>
                <w:right w:val="none" w:sz="0" w:space="0" w:color="auto"/>
              </w:divBdr>
            </w:div>
            <w:div w:id="1885601910">
              <w:marLeft w:val="0"/>
              <w:marRight w:val="0"/>
              <w:marTop w:val="0"/>
              <w:marBottom w:val="0"/>
              <w:divBdr>
                <w:top w:val="none" w:sz="0" w:space="0" w:color="auto"/>
                <w:left w:val="none" w:sz="0" w:space="0" w:color="auto"/>
                <w:bottom w:val="none" w:sz="0" w:space="0" w:color="auto"/>
                <w:right w:val="none" w:sz="0" w:space="0" w:color="auto"/>
              </w:divBdr>
            </w:div>
            <w:div w:id="756705888">
              <w:marLeft w:val="0"/>
              <w:marRight w:val="0"/>
              <w:marTop w:val="0"/>
              <w:marBottom w:val="0"/>
              <w:divBdr>
                <w:top w:val="none" w:sz="0" w:space="0" w:color="auto"/>
                <w:left w:val="none" w:sz="0" w:space="0" w:color="auto"/>
                <w:bottom w:val="none" w:sz="0" w:space="0" w:color="auto"/>
                <w:right w:val="none" w:sz="0" w:space="0" w:color="auto"/>
              </w:divBdr>
            </w:div>
            <w:div w:id="333992977">
              <w:marLeft w:val="0"/>
              <w:marRight w:val="0"/>
              <w:marTop w:val="0"/>
              <w:marBottom w:val="0"/>
              <w:divBdr>
                <w:top w:val="none" w:sz="0" w:space="0" w:color="auto"/>
                <w:left w:val="none" w:sz="0" w:space="0" w:color="auto"/>
                <w:bottom w:val="none" w:sz="0" w:space="0" w:color="auto"/>
                <w:right w:val="none" w:sz="0" w:space="0" w:color="auto"/>
              </w:divBdr>
            </w:div>
            <w:div w:id="1105881686">
              <w:marLeft w:val="0"/>
              <w:marRight w:val="0"/>
              <w:marTop w:val="0"/>
              <w:marBottom w:val="0"/>
              <w:divBdr>
                <w:top w:val="none" w:sz="0" w:space="0" w:color="auto"/>
                <w:left w:val="none" w:sz="0" w:space="0" w:color="auto"/>
                <w:bottom w:val="none" w:sz="0" w:space="0" w:color="auto"/>
                <w:right w:val="none" w:sz="0" w:space="0" w:color="auto"/>
              </w:divBdr>
            </w:div>
            <w:div w:id="349141442">
              <w:marLeft w:val="0"/>
              <w:marRight w:val="0"/>
              <w:marTop w:val="0"/>
              <w:marBottom w:val="0"/>
              <w:divBdr>
                <w:top w:val="none" w:sz="0" w:space="0" w:color="auto"/>
                <w:left w:val="none" w:sz="0" w:space="0" w:color="auto"/>
                <w:bottom w:val="none" w:sz="0" w:space="0" w:color="auto"/>
                <w:right w:val="none" w:sz="0" w:space="0" w:color="auto"/>
              </w:divBdr>
            </w:div>
            <w:div w:id="880286532">
              <w:marLeft w:val="0"/>
              <w:marRight w:val="0"/>
              <w:marTop w:val="0"/>
              <w:marBottom w:val="0"/>
              <w:divBdr>
                <w:top w:val="none" w:sz="0" w:space="0" w:color="auto"/>
                <w:left w:val="none" w:sz="0" w:space="0" w:color="auto"/>
                <w:bottom w:val="none" w:sz="0" w:space="0" w:color="auto"/>
                <w:right w:val="none" w:sz="0" w:space="0" w:color="auto"/>
              </w:divBdr>
            </w:div>
            <w:div w:id="544754807">
              <w:marLeft w:val="0"/>
              <w:marRight w:val="0"/>
              <w:marTop w:val="0"/>
              <w:marBottom w:val="0"/>
              <w:divBdr>
                <w:top w:val="none" w:sz="0" w:space="0" w:color="auto"/>
                <w:left w:val="none" w:sz="0" w:space="0" w:color="auto"/>
                <w:bottom w:val="none" w:sz="0" w:space="0" w:color="auto"/>
                <w:right w:val="none" w:sz="0" w:space="0" w:color="auto"/>
              </w:divBdr>
            </w:div>
            <w:div w:id="286473533">
              <w:marLeft w:val="0"/>
              <w:marRight w:val="0"/>
              <w:marTop w:val="0"/>
              <w:marBottom w:val="0"/>
              <w:divBdr>
                <w:top w:val="none" w:sz="0" w:space="0" w:color="auto"/>
                <w:left w:val="none" w:sz="0" w:space="0" w:color="auto"/>
                <w:bottom w:val="none" w:sz="0" w:space="0" w:color="auto"/>
                <w:right w:val="none" w:sz="0" w:space="0" w:color="auto"/>
              </w:divBdr>
            </w:div>
            <w:div w:id="1696228391">
              <w:marLeft w:val="0"/>
              <w:marRight w:val="0"/>
              <w:marTop w:val="0"/>
              <w:marBottom w:val="0"/>
              <w:divBdr>
                <w:top w:val="none" w:sz="0" w:space="0" w:color="auto"/>
                <w:left w:val="none" w:sz="0" w:space="0" w:color="auto"/>
                <w:bottom w:val="none" w:sz="0" w:space="0" w:color="auto"/>
                <w:right w:val="none" w:sz="0" w:space="0" w:color="auto"/>
              </w:divBdr>
            </w:div>
            <w:div w:id="1420717495">
              <w:marLeft w:val="0"/>
              <w:marRight w:val="0"/>
              <w:marTop w:val="0"/>
              <w:marBottom w:val="0"/>
              <w:divBdr>
                <w:top w:val="none" w:sz="0" w:space="0" w:color="auto"/>
                <w:left w:val="none" w:sz="0" w:space="0" w:color="auto"/>
                <w:bottom w:val="none" w:sz="0" w:space="0" w:color="auto"/>
                <w:right w:val="none" w:sz="0" w:space="0" w:color="auto"/>
              </w:divBdr>
            </w:div>
            <w:div w:id="567112528">
              <w:marLeft w:val="0"/>
              <w:marRight w:val="0"/>
              <w:marTop w:val="0"/>
              <w:marBottom w:val="0"/>
              <w:divBdr>
                <w:top w:val="none" w:sz="0" w:space="0" w:color="auto"/>
                <w:left w:val="none" w:sz="0" w:space="0" w:color="auto"/>
                <w:bottom w:val="none" w:sz="0" w:space="0" w:color="auto"/>
                <w:right w:val="none" w:sz="0" w:space="0" w:color="auto"/>
              </w:divBdr>
            </w:div>
            <w:div w:id="2062091195">
              <w:marLeft w:val="0"/>
              <w:marRight w:val="0"/>
              <w:marTop w:val="0"/>
              <w:marBottom w:val="0"/>
              <w:divBdr>
                <w:top w:val="none" w:sz="0" w:space="0" w:color="auto"/>
                <w:left w:val="none" w:sz="0" w:space="0" w:color="auto"/>
                <w:bottom w:val="none" w:sz="0" w:space="0" w:color="auto"/>
                <w:right w:val="none" w:sz="0" w:space="0" w:color="auto"/>
              </w:divBdr>
            </w:div>
            <w:div w:id="665480684">
              <w:marLeft w:val="0"/>
              <w:marRight w:val="0"/>
              <w:marTop w:val="0"/>
              <w:marBottom w:val="0"/>
              <w:divBdr>
                <w:top w:val="none" w:sz="0" w:space="0" w:color="auto"/>
                <w:left w:val="none" w:sz="0" w:space="0" w:color="auto"/>
                <w:bottom w:val="none" w:sz="0" w:space="0" w:color="auto"/>
                <w:right w:val="none" w:sz="0" w:space="0" w:color="auto"/>
              </w:divBdr>
            </w:div>
            <w:div w:id="457070730">
              <w:marLeft w:val="0"/>
              <w:marRight w:val="0"/>
              <w:marTop w:val="0"/>
              <w:marBottom w:val="0"/>
              <w:divBdr>
                <w:top w:val="none" w:sz="0" w:space="0" w:color="auto"/>
                <w:left w:val="none" w:sz="0" w:space="0" w:color="auto"/>
                <w:bottom w:val="none" w:sz="0" w:space="0" w:color="auto"/>
                <w:right w:val="none" w:sz="0" w:space="0" w:color="auto"/>
              </w:divBdr>
            </w:div>
            <w:div w:id="1486357336">
              <w:marLeft w:val="0"/>
              <w:marRight w:val="0"/>
              <w:marTop w:val="0"/>
              <w:marBottom w:val="0"/>
              <w:divBdr>
                <w:top w:val="none" w:sz="0" w:space="0" w:color="auto"/>
                <w:left w:val="none" w:sz="0" w:space="0" w:color="auto"/>
                <w:bottom w:val="none" w:sz="0" w:space="0" w:color="auto"/>
                <w:right w:val="none" w:sz="0" w:space="0" w:color="auto"/>
              </w:divBdr>
            </w:div>
            <w:div w:id="1161845000">
              <w:marLeft w:val="0"/>
              <w:marRight w:val="0"/>
              <w:marTop w:val="0"/>
              <w:marBottom w:val="0"/>
              <w:divBdr>
                <w:top w:val="none" w:sz="0" w:space="0" w:color="auto"/>
                <w:left w:val="none" w:sz="0" w:space="0" w:color="auto"/>
                <w:bottom w:val="none" w:sz="0" w:space="0" w:color="auto"/>
                <w:right w:val="none" w:sz="0" w:space="0" w:color="auto"/>
              </w:divBdr>
            </w:div>
            <w:div w:id="403529314">
              <w:marLeft w:val="0"/>
              <w:marRight w:val="0"/>
              <w:marTop w:val="0"/>
              <w:marBottom w:val="0"/>
              <w:divBdr>
                <w:top w:val="none" w:sz="0" w:space="0" w:color="auto"/>
                <w:left w:val="none" w:sz="0" w:space="0" w:color="auto"/>
                <w:bottom w:val="none" w:sz="0" w:space="0" w:color="auto"/>
                <w:right w:val="none" w:sz="0" w:space="0" w:color="auto"/>
              </w:divBdr>
            </w:div>
            <w:div w:id="2121367289">
              <w:marLeft w:val="0"/>
              <w:marRight w:val="0"/>
              <w:marTop w:val="0"/>
              <w:marBottom w:val="0"/>
              <w:divBdr>
                <w:top w:val="none" w:sz="0" w:space="0" w:color="auto"/>
                <w:left w:val="none" w:sz="0" w:space="0" w:color="auto"/>
                <w:bottom w:val="none" w:sz="0" w:space="0" w:color="auto"/>
                <w:right w:val="none" w:sz="0" w:space="0" w:color="auto"/>
              </w:divBdr>
            </w:div>
            <w:div w:id="1065906992">
              <w:marLeft w:val="0"/>
              <w:marRight w:val="0"/>
              <w:marTop w:val="0"/>
              <w:marBottom w:val="0"/>
              <w:divBdr>
                <w:top w:val="none" w:sz="0" w:space="0" w:color="auto"/>
                <w:left w:val="none" w:sz="0" w:space="0" w:color="auto"/>
                <w:bottom w:val="none" w:sz="0" w:space="0" w:color="auto"/>
                <w:right w:val="none" w:sz="0" w:space="0" w:color="auto"/>
              </w:divBdr>
            </w:div>
            <w:div w:id="746658634">
              <w:marLeft w:val="0"/>
              <w:marRight w:val="0"/>
              <w:marTop w:val="0"/>
              <w:marBottom w:val="0"/>
              <w:divBdr>
                <w:top w:val="none" w:sz="0" w:space="0" w:color="auto"/>
                <w:left w:val="none" w:sz="0" w:space="0" w:color="auto"/>
                <w:bottom w:val="none" w:sz="0" w:space="0" w:color="auto"/>
                <w:right w:val="none" w:sz="0" w:space="0" w:color="auto"/>
              </w:divBdr>
            </w:div>
            <w:div w:id="1894383866">
              <w:marLeft w:val="0"/>
              <w:marRight w:val="0"/>
              <w:marTop w:val="0"/>
              <w:marBottom w:val="0"/>
              <w:divBdr>
                <w:top w:val="none" w:sz="0" w:space="0" w:color="auto"/>
                <w:left w:val="none" w:sz="0" w:space="0" w:color="auto"/>
                <w:bottom w:val="none" w:sz="0" w:space="0" w:color="auto"/>
                <w:right w:val="none" w:sz="0" w:space="0" w:color="auto"/>
              </w:divBdr>
            </w:div>
            <w:div w:id="2050644324">
              <w:marLeft w:val="0"/>
              <w:marRight w:val="0"/>
              <w:marTop w:val="0"/>
              <w:marBottom w:val="0"/>
              <w:divBdr>
                <w:top w:val="none" w:sz="0" w:space="0" w:color="auto"/>
                <w:left w:val="none" w:sz="0" w:space="0" w:color="auto"/>
                <w:bottom w:val="none" w:sz="0" w:space="0" w:color="auto"/>
                <w:right w:val="none" w:sz="0" w:space="0" w:color="auto"/>
              </w:divBdr>
            </w:div>
            <w:div w:id="1912154271">
              <w:marLeft w:val="0"/>
              <w:marRight w:val="0"/>
              <w:marTop w:val="0"/>
              <w:marBottom w:val="0"/>
              <w:divBdr>
                <w:top w:val="none" w:sz="0" w:space="0" w:color="auto"/>
                <w:left w:val="none" w:sz="0" w:space="0" w:color="auto"/>
                <w:bottom w:val="none" w:sz="0" w:space="0" w:color="auto"/>
                <w:right w:val="none" w:sz="0" w:space="0" w:color="auto"/>
              </w:divBdr>
            </w:div>
            <w:div w:id="2040232800">
              <w:marLeft w:val="0"/>
              <w:marRight w:val="0"/>
              <w:marTop w:val="0"/>
              <w:marBottom w:val="0"/>
              <w:divBdr>
                <w:top w:val="none" w:sz="0" w:space="0" w:color="auto"/>
                <w:left w:val="none" w:sz="0" w:space="0" w:color="auto"/>
                <w:bottom w:val="none" w:sz="0" w:space="0" w:color="auto"/>
                <w:right w:val="none" w:sz="0" w:space="0" w:color="auto"/>
              </w:divBdr>
            </w:div>
            <w:div w:id="960262194">
              <w:marLeft w:val="0"/>
              <w:marRight w:val="0"/>
              <w:marTop w:val="0"/>
              <w:marBottom w:val="0"/>
              <w:divBdr>
                <w:top w:val="none" w:sz="0" w:space="0" w:color="auto"/>
                <w:left w:val="none" w:sz="0" w:space="0" w:color="auto"/>
                <w:bottom w:val="none" w:sz="0" w:space="0" w:color="auto"/>
                <w:right w:val="none" w:sz="0" w:space="0" w:color="auto"/>
              </w:divBdr>
            </w:div>
            <w:div w:id="1200359346">
              <w:marLeft w:val="0"/>
              <w:marRight w:val="0"/>
              <w:marTop w:val="0"/>
              <w:marBottom w:val="0"/>
              <w:divBdr>
                <w:top w:val="none" w:sz="0" w:space="0" w:color="auto"/>
                <w:left w:val="none" w:sz="0" w:space="0" w:color="auto"/>
                <w:bottom w:val="none" w:sz="0" w:space="0" w:color="auto"/>
                <w:right w:val="none" w:sz="0" w:space="0" w:color="auto"/>
              </w:divBdr>
            </w:div>
            <w:div w:id="1061749965">
              <w:marLeft w:val="0"/>
              <w:marRight w:val="0"/>
              <w:marTop w:val="0"/>
              <w:marBottom w:val="0"/>
              <w:divBdr>
                <w:top w:val="none" w:sz="0" w:space="0" w:color="auto"/>
                <w:left w:val="none" w:sz="0" w:space="0" w:color="auto"/>
                <w:bottom w:val="none" w:sz="0" w:space="0" w:color="auto"/>
                <w:right w:val="none" w:sz="0" w:space="0" w:color="auto"/>
              </w:divBdr>
            </w:div>
            <w:div w:id="1095908218">
              <w:marLeft w:val="0"/>
              <w:marRight w:val="0"/>
              <w:marTop w:val="0"/>
              <w:marBottom w:val="0"/>
              <w:divBdr>
                <w:top w:val="none" w:sz="0" w:space="0" w:color="auto"/>
                <w:left w:val="none" w:sz="0" w:space="0" w:color="auto"/>
                <w:bottom w:val="none" w:sz="0" w:space="0" w:color="auto"/>
                <w:right w:val="none" w:sz="0" w:space="0" w:color="auto"/>
              </w:divBdr>
            </w:div>
            <w:div w:id="1237322202">
              <w:marLeft w:val="0"/>
              <w:marRight w:val="0"/>
              <w:marTop w:val="0"/>
              <w:marBottom w:val="0"/>
              <w:divBdr>
                <w:top w:val="none" w:sz="0" w:space="0" w:color="auto"/>
                <w:left w:val="none" w:sz="0" w:space="0" w:color="auto"/>
                <w:bottom w:val="none" w:sz="0" w:space="0" w:color="auto"/>
                <w:right w:val="none" w:sz="0" w:space="0" w:color="auto"/>
              </w:divBdr>
            </w:div>
            <w:div w:id="116336423">
              <w:marLeft w:val="0"/>
              <w:marRight w:val="0"/>
              <w:marTop w:val="0"/>
              <w:marBottom w:val="0"/>
              <w:divBdr>
                <w:top w:val="none" w:sz="0" w:space="0" w:color="auto"/>
                <w:left w:val="none" w:sz="0" w:space="0" w:color="auto"/>
                <w:bottom w:val="none" w:sz="0" w:space="0" w:color="auto"/>
                <w:right w:val="none" w:sz="0" w:space="0" w:color="auto"/>
              </w:divBdr>
            </w:div>
            <w:div w:id="435755336">
              <w:marLeft w:val="0"/>
              <w:marRight w:val="0"/>
              <w:marTop w:val="0"/>
              <w:marBottom w:val="0"/>
              <w:divBdr>
                <w:top w:val="none" w:sz="0" w:space="0" w:color="auto"/>
                <w:left w:val="none" w:sz="0" w:space="0" w:color="auto"/>
                <w:bottom w:val="none" w:sz="0" w:space="0" w:color="auto"/>
                <w:right w:val="none" w:sz="0" w:space="0" w:color="auto"/>
              </w:divBdr>
            </w:div>
            <w:div w:id="1908832658">
              <w:marLeft w:val="0"/>
              <w:marRight w:val="0"/>
              <w:marTop w:val="0"/>
              <w:marBottom w:val="0"/>
              <w:divBdr>
                <w:top w:val="none" w:sz="0" w:space="0" w:color="auto"/>
                <w:left w:val="none" w:sz="0" w:space="0" w:color="auto"/>
                <w:bottom w:val="none" w:sz="0" w:space="0" w:color="auto"/>
                <w:right w:val="none" w:sz="0" w:space="0" w:color="auto"/>
              </w:divBdr>
            </w:div>
            <w:div w:id="2039230590">
              <w:marLeft w:val="0"/>
              <w:marRight w:val="0"/>
              <w:marTop w:val="0"/>
              <w:marBottom w:val="0"/>
              <w:divBdr>
                <w:top w:val="none" w:sz="0" w:space="0" w:color="auto"/>
                <w:left w:val="none" w:sz="0" w:space="0" w:color="auto"/>
                <w:bottom w:val="none" w:sz="0" w:space="0" w:color="auto"/>
                <w:right w:val="none" w:sz="0" w:space="0" w:color="auto"/>
              </w:divBdr>
            </w:div>
            <w:div w:id="1595629744">
              <w:marLeft w:val="0"/>
              <w:marRight w:val="0"/>
              <w:marTop w:val="0"/>
              <w:marBottom w:val="0"/>
              <w:divBdr>
                <w:top w:val="none" w:sz="0" w:space="0" w:color="auto"/>
                <w:left w:val="none" w:sz="0" w:space="0" w:color="auto"/>
                <w:bottom w:val="none" w:sz="0" w:space="0" w:color="auto"/>
                <w:right w:val="none" w:sz="0" w:space="0" w:color="auto"/>
              </w:divBdr>
            </w:div>
            <w:div w:id="1746370243">
              <w:marLeft w:val="0"/>
              <w:marRight w:val="0"/>
              <w:marTop w:val="0"/>
              <w:marBottom w:val="0"/>
              <w:divBdr>
                <w:top w:val="none" w:sz="0" w:space="0" w:color="auto"/>
                <w:left w:val="none" w:sz="0" w:space="0" w:color="auto"/>
                <w:bottom w:val="none" w:sz="0" w:space="0" w:color="auto"/>
                <w:right w:val="none" w:sz="0" w:space="0" w:color="auto"/>
              </w:divBdr>
            </w:div>
            <w:div w:id="443379744">
              <w:marLeft w:val="0"/>
              <w:marRight w:val="0"/>
              <w:marTop w:val="0"/>
              <w:marBottom w:val="0"/>
              <w:divBdr>
                <w:top w:val="none" w:sz="0" w:space="0" w:color="auto"/>
                <w:left w:val="none" w:sz="0" w:space="0" w:color="auto"/>
                <w:bottom w:val="none" w:sz="0" w:space="0" w:color="auto"/>
                <w:right w:val="none" w:sz="0" w:space="0" w:color="auto"/>
              </w:divBdr>
            </w:div>
            <w:div w:id="731462232">
              <w:marLeft w:val="0"/>
              <w:marRight w:val="0"/>
              <w:marTop w:val="0"/>
              <w:marBottom w:val="0"/>
              <w:divBdr>
                <w:top w:val="none" w:sz="0" w:space="0" w:color="auto"/>
                <w:left w:val="none" w:sz="0" w:space="0" w:color="auto"/>
                <w:bottom w:val="none" w:sz="0" w:space="0" w:color="auto"/>
                <w:right w:val="none" w:sz="0" w:space="0" w:color="auto"/>
              </w:divBdr>
            </w:div>
            <w:div w:id="1216773825">
              <w:marLeft w:val="0"/>
              <w:marRight w:val="0"/>
              <w:marTop w:val="0"/>
              <w:marBottom w:val="0"/>
              <w:divBdr>
                <w:top w:val="none" w:sz="0" w:space="0" w:color="auto"/>
                <w:left w:val="none" w:sz="0" w:space="0" w:color="auto"/>
                <w:bottom w:val="none" w:sz="0" w:space="0" w:color="auto"/>
                <w:right w:val="none" w:sz="0" w:space="0" w:color="auto"/>
              </w:divBdr>
            </w:div>
            <w:div w:id="1796215467">
              <w:marLeft w:val="0"/>
              <w:marRight w:val="0"/>
              <w:marTop w:val="0"/>
              <w:marBottom w:val="0"/>
              <w:divBdr>
                <w:top w:val="none" w:sz="0" w:space="0" w:color="auto"/>
                <w:left w:val="none" w:sz="0" w:space="0" w:color="auto"/>
                <w:bottom w:val="none" w:sz="0" w:space="0" w:color="auto"/>
                <w:right w:val="none" w:sz="0" w:space="0" w:color="auto"/>
              </w:divBdr>
            </w:div>
            <w:div w:id="1117988357">
              <w:marLeft w:val="0"/>
              <w:marRight w:val="0"/>
              <w:marTop w:val="0"/>
              <w:marBottom w:val="0"/>
              <w:divBdr>
                <w:top w:val="none" w:sz="0" w:space="0" w:color="auto"/>
                <w:left w:val="none" w:sz="0" w:space="0" w:color="auto"/>
                <w:bottom w:val="none" w:sz="0" w:space="0" w:color="auto"/>
                <w:right w:val="none" w:sz="0" w:space="0" w:color="auto"/>
              </w:divBdr>
            </w:div>
            <w:div w:id="798378773">
              <w:marLeft w:val="0"/>
              <w:marRight w:val="0"/>
              <w:marTop w:val="0"/>
              <w:marBottom w:val="0"/>
              <w:divBdr>
                <w:top w:val="none" w:sz="0" w:space="0" w:color="auto"/>
                <w:left w:val="none" w:sz="0" w:space="0" w:color="auto"/>
                <w:bottom w:val="none" w:sz="0" w:space="0" w:color="auto"/>
                <w:right w:val="none" w:sz="0" w:space="0" w:color="auto"/>
              </w:divBdr>
            </w:div>
            <w:div w:id="57020664">
              <w:marLeft w:val="0"/>
              <w:marRight w:val="0"/>
              <w:marTop w:val="0"/>
              <w:marBottom w:val="0"/>
              <w:divBdr>
                <w:top w:val="none" w:sz="0" w:space="0" w:color="auto"/>
                <w:left w:val="none" w:sz="0" w:space="0" w:color="auto"/>
                <w:bottom w:val="none" w:sz="0" w:space="0" w:color="auto"/>
                <w:right w:val="none" w:sz="0" w:space="0" w:color="auto"/>
              </w:divBdr>
            </w:div>
            <w:div w:id="342973552">
              <w:marLeft w:val="0"/>
              <w:marRight w:val="0"/>
              <w:marTop w:val="0"/>
              <w:marBottom w:val="0"/>
              <w:divBdr>
                <w:top w:val="none" w:sz="0" w:space="0" w:color="auto"/>
                <w:left w:val="none" w:sz="0" w:space="0" w:color="auto"/>
                <w:bottom w:val="none" w:sz="0" w:space="0" w:color="auto"/>
                <w:right w:val="none" w:sz="0" w:space="0" w:color="auto"/>
              </w:divBdr>
            </w:div>
            <w:div w:id="1271474563">
              <w:marLeft w:val="0"/>
              <w:marRight w:val="0"/>
              <w:marTop w:val="0"/>
              <w:marBottom w:val="0"/>
              <w:divBdr>
                <w:top w:val="none" w:sz="0" w:space="0" w:color="auto"/>
                <w:left w:val="none" w:sz="0" w:space="0" w:color="auto"/>
                <w:bottom w:val="none" w:sz="0" w:space="0" w:color="auto"/>
                <w:right w:val="none" w:sz="0" w:space="0" w:color="auto"/>
              </w:divBdr>
            </w:div>
            <w:div w:id="654918371">
              <w:marLeft w:val="0"/>
              <w:marRight w:val="0"/>
              <w:marTop w:val="0"/>
              <w:marBottom w:val="0"/>
              <w:divBdr>
                <w:top w:val="none" w:sz="0" w:space="0" w:color="auto"/>
                <w:left w:val="none" w:sz="0" w:space="0" w:color="auto"/>
                <w:bottom w:val="none" w:sz="0" w:space="0" w:color="auto"/>
                <w:right w:val="none" w:sz="0" w:space="0" w:color="auto"/>
              </w:divBdr>
            </w:div>
            <w:div w:id="533077475">
              <w:marLeft w:val="0"/>
              <w:marRight w:val="0"/>
              <w:marTop w:val="0"/>
              <w:marBottom w:val="0"/>
              <w:divBdr>
                <w:top w:val="none" w:sz="0" w:space="0" w:color="auto"/>
                <w:left w:val="none" w:sz="0" w:space="0" w:color="auto"/>
                <w:bottom w:val="none" w:sz="0" w:space="0" w:color="auto"/>
                <w:right w:val="none" w:sz="0" w:space="0" w:color="auto"/>
              </w:divBdr>
            </w:div>
            <w:div w:id="790900883">
              <w:marLeft w:val="0"/>
              <w:marRight w:val="0"/>
              <w:marTop w:val="0"/>
              <w:marBottom w:val="0"/>
              <w:divBdr>
                <w:top w:val="none" w:sz="0" w:space="0" w:color="auto"/>
                <w:left w:val="none" w:sz="0" w:space="0" w:color="auto"/>
                <w:bottom w:val="none" w:sz="0" w:space="0" w:color="auto"/>
                <w:right w:val="none" w:sz="0" w:space="0" w:color="auto"/>
              </w:divBdr>
            </w:div>
            <w:div w:id="470483039">
              <w:marLeft w:val="0"/>
              <w:marRight w:val="0"/>
              <w:marTop w:val="0"/>
              <w:marBottom w:val="0"/>
              <w:divBdr>
                <w:top w:val="none" w:sz="0" w:space="0" w:color="auto"/>
                <w:left w:val="none" w:sz="0" w:space="0" w:color="auto"/>
                <w:bottom w:val="none" w:sz="0" w:space="0" w:color="auto"/>
                <w:right w:val="none" w:sz="0" w:space="0" w:color="auto"/>
              </w:divBdr>
            </w:div>
            <w:div w:id="1098983673">
              <w:marLeft w:val="0"/>
              <w:marRight w:val="0"/>
              <w:marTop w:val="0"/>
              <w:marBottom w:val="0"/>
              <w:divBdr>
                <w:top w:val="none" w:sz="0" w:space="0" w:color="auto"/>
                <w:left w:val="none" w:sz="0" w:space="0" w:color="auto"/>
                <w:bottom w:val="none" w:sz="0" w:space="0" w:color="auto"/>
                <w:right w:val="none" w:sz="0" w:space="0" w:color="auto"/>
              </w:divBdr>
            </w:div>
            <w:div w:id="1806584206">
              <w:marLeft w:val="0"/>
              <w:marRight w:val="0"/>
              <w:marTop w:val="0"/>
              <w:marBottom w:val="0"/>
              <w:divBdr>
                <w:top w:val="none" w:sz="0" w:space="0" w:color="auto"/>
                <w:left w:val="none" w:sz="0" w:space="0" w:color="auto"/>
                <w:bottom w:val="none" w:sz="0" w:space="0" w:color="auto"/>
                <w:right w:val="none" w:sz="0" w:space="0" w:color="auto"/>
              </w:divBdr>
            </w:div>
            <w:div w:id="1928420310">
              <w:marLeft w:val="0"/>
              <w:marRight w:val="0"/>
              <w:marTop w:val="0"/>
              <w:marBottom w:val="0"/>
              <w:divBdr>
                <w:top w:val="none" w:sz="0" w:space="0" w:color="auto"/>
                <w:left w:val="none" w:sz="0" w:space="0" w:color="auto"/>
                <w:bottom w:val="none" w:sz="0" w:space="0" w:color="auto"/>
                <w:right w:val="none" w:sz="0" w:space="0" w:color="auto"/>
              </w:divBdr>
            </w:div>
            <w:div w:id="1007903770">
              <w:marLeft w:val="0"/>
              <w:marRight w:val="0"/>
              <w:marTop w:val="0"/>
              <w:marBottom w:val="0"/>
              <w:divBdr>
                <w:top w:val="none" w:sz="0" w:space="0" w:color="auto"/>
                <w:left w:val="none" w:sz="0" w:space="0" w:color="auto"/>
                <w:bottom w:val="none" w:sz="0" w:space="0" w:color="auto"/>
                <w:right w:val="none" w:sz="0" w:space="0" w:color="auto"/>
              </w:divBdr>
            </w:div>
            <w:div w:id="1555847669">
              <w:marLeft w:val="0"/>
              <w:marRight w:val="0"/>
              <w:marTop w:val="0"/>
              <w:marBottom w:val="0"/>
              <w:divBdr>
                <w:top w:val="none" w:sz="0" w:space="0" w:color="auto"/>
                <w:left w:val="none" w:sz="0" w:space="0" w:color="auto"/>
                <w:bottom w:val="none" w:sz="0" w:space="0" w:color="auto"/>
                <w:right w:val="none" w:sz="0" w:space="0" w:color="auto"/>
              </w:divBdr>
            </w:div>
            <w:div w:id="656302493">
              <w:marLeft w:val="0"/>
              <w:marRight w:val="0"/>
              <w:marTop w:val="0"/>
              <w:marBottom w:val="0"/>
              <w:divBdr>
                <w:top w:val="none" w:sz="0" w:space="0" w:color="auto"/>
                <w:left w:val="none" w:sz="0" w:space="0" w:color="auto"/>
                <w:bottom w:val="none" w:sz="0" w:space="0" w:color="auto"/>
                <w:right w:val="none" w:sz="0" w:space="0" w:color="auto"/>
              </w:divBdr>
            </w:div>
            <w:div w:id="2050376829">
              <w:marLeft w:val="0"/>
              <w:marRight w:val="0"/>
              <w:marTop w:val="0"/>
              <w:marBottom w:val="0"/>
              <w:divBdr>
                <w:top w:val="none" w:sz="0" w:space="0" w:color="auto"/>
                <w:left w:val="none" w:sz="0" w:space="0" w:color="auto"/>
                <w:bottom w:val="none" w:sz="0" w:space="0" w:color="auto"/>
                <w:right w:val="none" w:sz="0" w:space="0" w:color="auto"/>
              </w:divBdr>
            </w:div>
            <w:div w:id="291400762">
              <w:marLeft w:val="0"/>
              <w:marRight w:val="0"/>
              <w:marTop w:val="0"/>
              <w:marBottom w:val="0"/>
              <w:divBdr>
                <w:top w:val="none" w:sz="0" w:space="0" w:color="auto"/>
                <w:left w:val="none" w:sz="0" w:space="0" w:color="auto"/>
                <w:bottom w:val="none" w:sz="0" w:space="0" w:color="auto"/>
                <w:right w:val="none" w:sz="0" w:space="0" w:color="auto"/>
              </w:divBdr>
            </w:div>
            <w:div w:id="86080926">
              <w:marLeft w:val="0"/>
              <w:marRight w:val="0"/>
              <w:marTop w:val="0"/>
              <w:marBottom w:val="0"/>
              <w:divBdr>
                <w:top w:val="none" w:sz="0" w:space="0" w:color="auto"/>
                <w:left w:val="none" w:sz="0" w:space="0" w:color="auto"/>
                <w:bottom w:val="none" w:sz="0" w:space="0" w:color="auto"/>
                <w:right w:val="none" w:sz="0" w:space="0" w:color="auto"/>
              </w:divBdr>
            </w:div>
            <w:div w:id="1186603162">
              <w:marLeft w:val="0"/>
              <w:marRight w:val="0"/>
              <w:marTop w:val="0"/>
              <w:marBottom w:val="0"/>
              <w:divBdr>
                <w:top w:val="none" w:sz="0" w:space="0" w:color="auto"/>
                <w:left w:val="none" w:sz="0" w:space="0" w:color="auto"/>
                <w:bottom w:val="none" w:sz="0" w:space="0" w:color="auto"/>
                <w:right w:val="none" w:sz="0" w:space="0" w:color="auto"/>
              </w:divBdr>
            </w:div>
            <w:div w:id="1307779497">
              <w:marLeft w:val="0"/>
              <w:marRight w:val="0"/>
              <w:marTop w:val="0"/>
              <w:marBottom w:val="0"/>
              <w:divBdr>
                <w:top w:val="none" w:sz="0" w:space="0" w:color="auto"/>
                <w:left w:val="none" w:sz="0" w:space="0" w:color="auto"/>
                <w:bottom w:val="none" w:sz="0" w:space="0" w:color="auto"/>
                <w:right w:val="none" w:sz="0" w:space="0" w:color="auto"/>
              </w:divBdr>
            </w:div>
            <w:div w:id="1619146888">
              <w:marLeft w:val="0"/>
              <w:marRight w:val="0"/>
              <w:marTop w:val="0"/>
              <w:marBottom w:val="0"/>
              <w:divBdr>
                <w:top w:val="none" w:sz="0" w:space="0" w:color="auto"/>
                <w:left w:val="none" w:sz="0" w:space="0" w:color="auto"/>
                <w:bottom w:val="none" w:sz="0" w:space="0" w:color="auto"/>
                <w:right w:val="none" w:sz="0" w:space="0" w:color="auto"/>
              </w:divBdr>
            </w:div>
            <w:div w:id="1606039329">
              <w:marLeft w:val="0"/>
              <w:marRight w:val="0"/>
              <w:marTop w:val="0"/>
              <w:marBottom w:val="0"/>
              <w:divBdr>
                <w:top w:val="none" w:sz="0" w:space="0" w:color="auto"/>
                <w:left w:val="none" w:sz="0" w:space="0" w:color="auto"/>
                <w:bottom w:val="none" w:sz="0" w:space="0" w:color="auto"/>
                <w:right w:val="none" w:sz="0" w:space="0" w:color="auto"/>
              </w:divBdr>
            </w:div>
            <w:div w:id="233979417">
              <w:marLeft w:val="0"/>
              <w:marRight w:val="0"/>
              <w:marTop w:val="0"/>
              <w:marBottom w:val="0"/>
              <w:divBdr>
                <w:top w:val="none" w:sz="0" w:space="0" w:color="auto"/>
                <w:left w:val="none" w:sz="0" w:space="0" w:color="auto"/>
                <w:bottom w:val="none" w:sz="0" w:space="0" w:color="auto"/>
                <w:right w:val="none" w:sz="0" w:space="0" w:color="auto"/>
              </w:divBdr>
            </w:div>
            <w:div w:id="1334407274">
              <w:marLeft w:val="0"/>
              <w:marRight w:val="0"/>
              <w:marTop w:val="0"/>
              <w:marBottom w:val="0"/>
              <w:divBdr>
                <w:top w:val="none" w:sz="0" w:space="0" w:color="auto"/>
                <w:left w:val="none" w:sz="0" w:space="0" w:color="auto"/>
                <w:bottom w:val="none" w:sz="0" w:space="0" w:color="auto"/>
                <w:right w:val="none" w:sz="0" w:space="0" w:color="auto"/>
              </w:divBdr>
            </w:div>
            <w:div w:id="954481582">
              <w:marLeft w:val="0"/>
              <w:marRight w:val="0"/>
              <w:marTop w:val="0"/>
              <w:marBottom w:val="0"/>
              <w:divBdr>
                <w:top w:val="none" w:sz="0" w:space="0" w:color="auto"/>
                <w:left w:val="none" w:sz="0" w:space="0" w:color="auto"/>
                <w:bottom w:val="none" w:sz="0" w:space="0" w:color="auto"/>
                <w:right w:val="none" w:sz="0" w:space="0" w:color="auto"/>
              </w:divBdr>
            </w:div>
            <w:div w:id="513230276">
              <w:marLeft w:val="0"/>
              <w:marRight w:val="0"/>
              <w:marTop w:val="0"/>
              <w:marBottom w:val="0"/>
              <w:divBdr>
                <w:top w:val="none" w:sz="0" w:space="0" w:color="auto"/>
                <w:left w:val="none" w:sz="0" w:space="0" w:color="auto"/>
                <w:bottom w:val="none" w:sz="0" w:space="0" w:color="auto"/>
                <w:right w:val="none" w:sz="0" w:space="0" w:color="auto"/>
              </w:divBdr>
            </w:div>
            <w:div w:id="51193963">
              <w:marLeft w:val="0"/>
              <w:marRight w:val="0"/>
              <w:marTop w:val="0"/>
              <w:marBottom w:val="0"/>
              <w:divBdr>
                <w:top w:val="none" w:sz="0" w:space="0" w:color="auto"/>
                <w:left w:val="none" w:sz="0" w:space="0" w:color="auto"/>
                <w:bottom w:val="none" w:sz="0" w:space="0" w:color="auto"/>
                <w:right w:val="none" w:sz="0" w:space="0" w:color="auto"/>
              </w:divBdr>
            </w:div>
            <w:div w:id="359821061">
              <w:marLeft w:val="0"/>
              <w:marRight w:val="0"/>
              <w:marTop w:val="0"/>
              <w:marBottom w:val="0"/>
              <w:divBdr>
                <w:top w:val="none" w:sz="0" w:space="0" w:color="auto"/>
                <w:left w:val="none" w:sz="0" w:space="0" w:color="auto"/>
                <w:bottom w:val="none" w:sz="0" w:space="0" w:color="auto"/>
                <w:right w:val="none" w:sz="0" w:space="0" w:color="auto"/>
              </w:divBdr>
            </w:div>
            <w:div w:id="689141893">
              <w:marLeft w:val="0"/>
              <w:marRight w:val="0"/>
              <w:marTop w:val="0"/>
              <w:marBottom w:val="0"/>
              <w:divBdr>
                <w:top w:val="none" w:sz="0" w:space="0" w:color="auto"/>
                <w:left w:val="none" w:sz="0" w:space="0" w:color="auto"/>
                <w:bottom w:val="none" w:sz="0" w:space="0" w:color="auto"/>
                <w:right w:val="none" w:sz="0" w:space="0" w:color="auto"/>
              </w:divBdr>
            </w:div>
            <w:div w:id="552884641">
              <w:marLeft w:val="0"/>
              <w:marRight w:val="0"/>
              <w:marTop w:val="0"/>
              <w:marBottom w:val="0"/>
              <w:divBdr>
                <w:top w:val="none" w:sz="0" w:space="0" w:color="auto"/>
                <w:left w:val="none" w:sz="0" w:space="0" w:color="auto"/>
                <w:bottom w:val="none" w:sz="0" w:space="0" w:color="auto"/>
                <w:right w:val="none" w:sz="0" w:space="0" w:color="auto"/>
              </w:divBdr>
            </w:div>
            <w:div w:id="320476023">
              <w:marLeft w:val="0"/>
              <w:marRight w:val="0"/>
              <w:marTop w:val="0"/>
              <w:marBottom w:val="0"/>
              <w:divBdr>
                <w:top w:val="none" w:sz="0" w:space="0" w:color="auto"/>
                <w:left w:val="none" w:sz="0" w:space="0" w:color="auto"/>
                <w:bottom w:val="none" w:sz="0" w:space="0" w:color="auto"/>
                <w:right w:val="none" w:sz="0" w:space="0" w:color="auto"/>
              </w:divBdr>
            </w:div>
            <w:div w:id="1468627252">
              <w:marLeft w:val="0"/>
              <w:marRight w:val="0"/>
              <w:marTop w:val="0"/>
              <w:marBottom w:val="0"/>
              <w:divBdr>
                <w:top w:val="none" w:sz="0" w:space="0" w:color="auto"/>
                <w:left w:val="none" w:sz="0" w:space="0" w:color="auto"/>
                <w:bottom w:val="none" w:sz="0" w:space="0" w:color="auto"/>
                <w:right w:val="none" w:sz="0" w:space="0" w:color="auto"/>
              </w:divBdr>
            </w:div>
            <w:div w:id="1607079382">
              <w:marLeft w:val="0"/>
              <w:marRight w:val="0"/>
              <w:marTop w:val="0"/>
              <w:marBottom w:val="0"/>
              <w:divBdr>
                <w:top w:val="none" w:sz="0" w:space="0" w:color="auto"/>
                <w:left w:val="none" w:sz="0" w:space="0" w:color="auto"/>
                <w:bottom w:val="none" w:sz="0" w:space="0" w:color="auto"/>
                <w:right w:val="none" w:sz="0" w:space="0" w:color="auto"/>
              </w:divBdr>
            </w:div>
            <w:div w:id="990211563">
              <w:marLeft w:val="0"/>
              <w:marRight w:val="0"/>
              <w:marTop w:val="0"/>
              <w:marBottom w:val="0"/>
              <w:divBdr>
                <w:top w:val="none" w:sz="0" w:space="0" w:color="auto"/>
                <w:left w:val="none" w:sz="0" w:space="0" w:color="auto"/>
                <w:bottom w:val="none" w:sz="0" w:space="0" w:color="auto"/>
                <w:right w:val="none" w:sz="0" w:space="0" w:color="auto"/>
              </w:divBdr>
            </w:div>
            <w:div w:id="136998721">
              <w:marLeft w:val="0"/>
              <w:marRight w:val="0"/>
              <w:marTop w:val="0"/>
              <w:marBottom w:val="0"/>
              <w:divBdr>
                <w:top w:val="none" w:sz="0" w:space="0" w:color="auto"/>
                <w:left w:val="none" w:sz="0" w:space="0" w:color="auto"/>
                <w:bottom w:val="none" w:sz="0" w:space="0" w:color="auto"/>
                <w:right w:val="none" w:sz="0" w:space="0" w:color="auto"/>
              </w:divBdr>
            </w:div>
            <w:div w:id="1139301333">
              <w:marLeft w:val="0"/>
              <w:marRight w:val="0"/>
              <w:marTop w:val="0"/>
              <w:marBottom w:val="0"/>
              <w:divBdr>
                <w:top w:val="none" w:sz="0" w:space="0" w:color="auto"/>
                <w:left w:val="none" w:sz="0" w:space="0" w:color="auto"/>
                <w:bottom w:val="none" w:sz="0" w:space="0" w:color="auto"/>
                <w:right w:val="none" w:sz="0" w:space="0" w:color="auto"/>
              </w:divBdr>
            </w:div>
            <w:div w:id="696932970">
              <w:marLeft w:val="0"/>
              <w:marRight w:val="0"/>
              <w:marTop w:val="0"/>
              <w:marBottom w:val="0"/>
              <w:divBdr>
                <w:top w:val="none" w:sz="0" w:space="0" w:color="auto"/>
                <w:left w:val="none" w:sz="0" w:space="0" w:color="auto"/>
                <w:bottom w:val="none" w:sz="0" w:space="0" w:color="auto"/>
                <w:right w:val="none" w:sz="0" w:space="0" w:color="auto"/>
              </w:divBdr>
            </w:div>
            <w:div w:id="684601536">
              <w:marLeft w:val="0"/>
              <w:marRight w:val="0"/>
              <w:marTop w:val="0"/>
              <w:marBottom w:val="0"/>
              <w:divBdr>
                <w:top w:val="none" w:sz="0" w:space="0" w:color="auto"/>
                <w:left w:val="none" w:sz="0" w:space="0" w:color="auto"/>
                <w:bottom w:val="none" w:sz="0" w:space="0" w:color="auto"/>
                <w:right w:val="none" w:sz="0" w:space="0" w:color="auto"/>
              </w:divBdr>
            </w:div>
            <w:div w:id="1436246461">
              <w:marLeft w:val="0"/>
              <w:marRight w:val="0"/>
              <w:marTop w:val="0"/>
              <w:marBottom w:val="0"/>
              <w:divBdr>
                <w:top w:val="none" w:sz="0" w:space="0" w:color="auto"/>
                <w:left w:val="none" w:sz="0" w:space="0" w:color="auto"/>
                <w:bottom w:val="none" w:sz="0" w:space="0" w:color="auto"/>
                <w:right w:val="none" w:sz="0" w:space="0" w:color="auto"/>
              </w:divBdr>
            </w:div>
            <w:div w:id="595525865">
              <w:marLeft w:val="0"/>
              <w:marRight w:val="0"/>
              <w:marTop w:val="0"/>
              <w:marBottom w:val="0"/>
              <w:divBdr>
                <w:top w:val="none" w:sz="0" w:space="0" w:color="auto"/>
                <w:left w:val="none" w:sz="0" w:space="0" w:color="auto"/>
                <w:bottom w:val="none" w:sz="0" w:space="0" w:color="auto"/>
                <w:right w:val="none" w:sz="0" w:space="0" w:color="auto"/>
              </w:divBdr>
            </w:div>
            <w:div w:id="2023583786">
              <w:marLeft w:val="0"/>
              <w:marRight w:val="0"/>
              <w:marTop w:val="0"/>
              <w:marBottom w:val="0"/>
              <w:divBdr>
                <w:top w:val="none" w:sz="0" w:space="0" w:color="auto"/>
                <w:left w:val="none" w:sz="0" w:space="0" w:color="auto"/>
                <w:bottom w:val="none" w:sz="0" w:space="0" w:color="auto"/>
                <w:right w:val="none" w:sz="0" w:space="0" w:color="auto"/>
              </w:divBdr>
            </w:div>
            <w:div w:id="479269605">
              <w:marLeft w:val="0"/>
              <w:marRight w:val="0"/>
              <w:marTop w:val="0"/>
              <w:marBottom w:val="0"/>
              <w:divBdr>
                <w:top w:val="none" w:sz="0" w:space="0" w:color="auto"/>
                <w:left w:val="none" w:sz="0" w:space="0" w:color="auto"/>
                <w:bottom w:val="none" w:sz="0" w:space="0" w:color="auto"/>
                <w:right w:val="none" w:sz="0" w:space="0" w:color="auto"/>
              </w:divBdr>
            </w:div>
            <w:div w:id="1852572181">
              <w:marLeft w:val="0"/>
              <w:marRight w:val="0"/>
              <w:marTop w:val="0"/>
              <w:marBottom w:val="0"/>
              <w:divBdr>
                <w:top w:val="none" w:sz="0" w:space="0" w:color="auto"/>
                <w:left w:val="none" w:sz="0" w:space="0" w:color="auto"/>
                <w:bottom w:val="none" w:sz="0" w:space="0" w:color="auto"/>
                <w:right w:val="none" w:sz="0" w:space="0" w:color="auto"/>
              </w:divBdr>
            </w:div>
            <w:div w:id="1556357498">
              <w:marLeft w:val="0"/>
              <w:marRight w:val="0"/>
              <w:marTop w:val="0"/>
              <w:marBottom w:val="0"/>
              <w:divBdr>
                <w:top w:val="none" w:sz="0" w:space="0" w:color="auto"/>
                <w:left w:val="none" w:sz="0" w:space="0" w:color="auto"/>
                <w:bottom w:val="none" w:sz="0" w:space="0" w:color="auto"/>
                <w:right w:val="none" w:sz="0" w:space="0" w:color="auto"/>
              </w:divBdr>
            </w:div>
            <w:div w:id="1211695491">
              <w:marLeft w:val="0"/>
              <w:marRight w:val="0"/>
              <w:marTop w:val="0"/>
              <w:marBottom w:val="0"/>
              <w:divBdr>
                <w:top w:val="none" w:sz="0" w:space="0" w:color="auto"/>
                <w:left w:val="none" w:sz="0" w:space="0" w:color="auto"/>
                <w:bottom w:val="none" w:sz="0" w:space="0" w:color="auto"/>
                <w:right w:val="none" w:sz="0" w:space="0" w:color="auto"/>
              </w:divBdr>
            </w:div>
            <w:div w:id="116418126">
              <w:marLeft w:val="0"/>
              <w:marRight w:val="0"/>
              <w:marTop w:val="0"/>
              <w:marBottom w:val="0"/>
              <w:divBdr>
                <w:top w:val="none" w:sz="0" w:space="0" w:color="auto"/>
                <w:left w:val="none" w:sz="0" w:space="0" w:color="auto"/>
                <w:bottom w:val="none" w:sz="0" w:space="0" w:color="auto"/>
                <w:right w:val="none" w:sz="0" w:space="0" w:color="auto"/>
              </w:divBdr>
            </w:div>
            <w:div w:id="1397166171">
              <w:marLeft w:val="0"/>
              <w:marRight w:val="0"/>
              <w:marTop w:val="0"/>
              <w:marBottom w:val="0"/>
              <w:divBdr>
                <w:top w:val="none" w:sz="0" w:space="0" w:color="auto"/>
                <w:left w:val="none" w:sz="0" w:space="0" w:color="auto"/>
                <w:bottom w:val="none" w:sz="0" w:space="0" w:color="auto"/>
                <w:right w:val="none" w:sz="0" w:space="0" w:color="auto"/>
              </w:divBdr>
            </w:div>
            <w:div w:id="297345189">
              <w:marLeft w:val="0"/>
              <w:marRight w:val="0"/>
              <w:marTop w:val="0"/>
              <w:marBottom w:val="0"/>
              <w:divBdr>
                <w:top w:val="none" w:sz="0" w:space="0" w:color="auto"/>
                <w:left w:val="none" w:sz="0" w:space="0" w:color="auto"/>
                <w:bottom w:val="none" w:sz="0" w:space="0" w:color="auto"/>
                <w:right w:val="none" w:sz="0" w:space="0" w:color="auto"/>
              </w:divBdr>
            </w:div>
            <w:div w:id="2062552667">
              <w:marLeft w:val="0"/>
              <w:marRight w:val="0"/>
              <w:marTop w:val="0"/>
              <w:marBottom w:val="0"/>
              <w:divBdr>
                <w:top w:val="none" w:sz="0" w:space="0" w:color="auto"/>
                <w:left w:val="none" w:sz="0" w:space="0" w:color="auto"/>
                <w:bottom w:val="none" w:sz="0" w:space="0" w:color="auto"/>
                <w:right w:val="none" w:sz="0" w:space="0" w:color="auto"/>
              </w:divBdr>
            </w:div>
            <w:div w:id="1413115609">
              <w:marLeft w:val="0"/>
              <w:marRight w:val="0"/>
              <w:marTop w:val="0"/>
              <w:marBottom w:val="0"/>
              <w:divBdr>
                <w:top w:val="none" w:sz="0" w:space="0" w:color="auto"/>
                <w:left w:val="none" w:sz="0" w:space="0" w:color="auto"/>
                <w:bottom w:val="none" w:sz="0" w:space="0" w:color="auto"/>
                <w:right w:val="none" w:sz="0" w:space="0" w:color="auto"/>
              </w:divBdr>
            </w:div>
            <w:div w:id="657076038">
              <w:marLeft w:val="0"/>
              <w:marRight w:val="0"/>
              <w:marTop w:val="0"/>
              <w:marBottom w:val="0"/>
              <w:divBdr>
                <w:top w:val="none" w:sz="0" w:space="0" w:color="auto"/>
                <w:left w:val="none" w:sz="0" w:space="0" w:color="auto"/>
                <w:bottom w:val="none" w:sz="0" w:space="0" w:color="auto"/>
                <w:right w:val="none" w:sz="0" w:space="0" w:color="auto"/>
              </w:divBdr>
            </w:div>
            <w:div w:id="865682651">
              <w:marLeft w:val="0"/>
              <w:marRight w:val="0"/>
              <w:marTop w:val="0"/>
              <w:marBottom w:val="0"/>
              <w:divBdr>
                <w:top w:val="none" w:sz="0" w:space="0" w:color="auto"/>
                <w:left w:val="none" w:sz="0" w:space="0" w:color="auto"/>
                <w:bottom w:val="none" w:sz="0" w:space="0" w:color="auto"/>
                <w:right w:val="none" w:sz="0" w:space="0" w:color="auto"/>
              </w:divBdr>
            </w:div>
            <w:div w:id="852767879">
              <w:marLeft w:val="0"/>
              <w:marRight w:val="0"/>
              <w:marTop w:val="0"/>
              <w:marBottom w:val="0"/>
              <w:divBdr>
                <w:top w:val="none" w:sz="0" w:space="0" w:color="auto"/>
                <w:left w:val="none" w:sz="0" w:space="0" w:color="auto"/>
                <w:bottom w:val="none" w:sz="0" w:space="0" w:color="auto"/>
                <w:right w:val="none" w:sz="0" w:space="0" w:color="auto"/>
              </w:divBdr>
            </w:div>
            <w:div w:id="1158231870">
              <w:marLeft w:val="0"/>
              <w:marRight w:val="0"/>
              <w:marTop w:val="0"/>
              <w:marBottom w:val="0"/>
              <w:divBdr>
                <w:top w:val="none" w:sz="0" w:space="0" w:color="auto"/>
                <w:left w:val="none" w:sz="0" w:space="0" w:color="auto"/>
                <w:bottom w:val="none" w:sz="0" w:space="0" w:color="auto"/>
                <w:right w:val="none" w:sz="0" w:space="0" w:color="auto"/>
              </w:divBdr>
            </w:div>
            <w:div w:id="1767536178">
              <w:marLeft w:val="0"/>
              <w:marRight w:val="0"/>
              <w:marTop w:val="0"/>
              <w:marBottom w:val="0"/>
              <w:divBdr>
                <w:top w:val="none" w:sz="0" w:space="0" w:color="auto"/>
                <w:left w:val="none" w:sz="0" w:space="0" w:color="auto"/>
                <w:bottom w:val="none" w:sz="0" w:space="0" w:color="auto"/>
                <w:right w:val="none" w:sz="0" w:space="0" w:color="auto"/>
              </w:divBdr>
            </w:div>
            <w:div w:id="394275870">
              <w:marLeft w:val="0"/>
              <w:marRight w:val="0"/>
              <w:marTop w:val="0"/>
              <w:marBottom w:val="0"/>
              <w:divBdr>
                <w:top w:val="none" w:sz="0" w:space="0" w:color="auto"/>
                <w:left w:val="none" w:sz="0" w:space="0" w:color="auto"/>
                <w:bottom w:val="none" w:sz="0" w:space="0" w:color="auto"/>
                <w:right w:val="none" w:sz="0" w:space="0" w:color="auto"/>
              </w:divBdr>
            </w:div>
            <w:div w:id="237059671">
              <w:marLeft w:val="0"/>
              <w:marRight w:val="0"/>
              <w:marTop w:val="0"/>
              <w:marBottom w:val="0"/>
              <w:divBdr>
                <w:top w:val="none" w:sz="0" w:space="0" w:color="auto"/>
                <w:left w:val="none" w:sz="0" w:space="0" w:color="auto"/>
                <w:bottom w:val="none" w:sz="0" w:space="0" w:color="auto"/>
                <w:right w:val="none" w:sz="0" w:space="0" w:color="auto"/>
              </w:divBdr>
            </w:div>
            <w:div w:id="1006665245">
              <w:marLeft w:val="0"/>
              <w:marRight w:val="0"/>
              <w:marTop w:val="0"/>
              <w:marBottom w:val="0"/>
              <w:divBdr>
                <w:top w:val="none" w:sz="0" w:space="0" w:color="auto"/>
                <w:left w:val="none" w:sz="0" w:space="0" w:color="auto"/>
                <w:bottom w:val="none" w:sz="0" w:space="0" w:color="auto"/>
                <w:right w:val="none" w:sz="0" w:space="0" w:color="auto"/>
              </w:divBdr>
            </w:div>
            <w:div w:id="1307854845">
              <w:marLeft w:val="0"/>
              <w:marRight w:val="0"/>
              <w:marTop w:val="0"/>
              <w:marBottom w:val="0"/>
              <w:divBdr>
                <w:top w:val="none" w:sz="0" w:space="0" w:color="auto"/>
                <w:left w:val="none" w:sz="0" w:space="0" w:color="auto"/>
                <w:bottom w:val="none" w:sz="0" w:space="0" w:color="auto"/>
                <w:right w:val="none" w:sz="0" w:space="0" w:color="auto"/>
              </w:divBdr>
            </w:div>
            <w:div w:id="1219779809">
              <w:marLeft w:val="0"/>
              <w:marRight w:val="0"/>
              <w:marTop w:val="0"/>
              <w:marBottom w:val="0"/>
              <w:divBdr>
                <w:top w:val="none" w:sz="0" w:space="0" w:color="auto"/>
                <w:left w:val="none" w:sz="0" w:space="0" w:color="auto"/>
                <w:bottom w:val="none" w:sz="0" w:space="0" w:color="auto"/>
                <w:right w:val="none" w:sz="0" w:space="0" w:color="auto"/>
              </w:divBdr>
            </w:div>
            <w:div w:id="1489520213">
              <w:marLeft w:val="0"/>
              <w:marRight w:val="0"/>
              <w:marTop w:val="0"/>
              <w:marBottom w:val="0"/>
              <w:divBdr>
                <w:top w:val="none" w:sz="0" w:space="0" w:color="auto"/>
                <w:left w:val="none" w:sz="0" w:space="0" w:color="auto"/>
                <w:bottom w:val="none" w:sz="0" w:space="0" w:color="auto"/>
                <w:right w:val="none" w:sz="0" w:space="0" w:color="auto"/>
              </w:divBdr>
            </w:div>
            <w:div w:id="901257539">
              <w:marLeft w:val="0"/>
              <w:marRight w:val="0"/>
              <w:marTop w:val="0"/>
              <w:marBottom w:val="0"/>
              <w:divBdr>
                <w:top w:val="none" w:sz="0" w:space="0" w:color="auto"/>
                <w:left w:val="none" w:sz="0" w:space="0" w:color="auto"/>
                <w:bottom w:val="none" w:sz="0" w:space="0" w:color="auto"/>
                <w:right w:val="none" w:sz="0" w:space="0" w:color="auto"/>
              </w:divBdr>
            </w:div>
            <w:div w:id="794450259">
              <w:marLeft w:val="0"/>
              <w:marRight w:val="0"/>
              <w:marTop w:val="0"/>
              <w:marBottom w:val="0"/>
              <w:divBdr>
                <w:top w:val="none" w:sz="0" w:space="0" w:color="auto"/>
                <w:left w:val="none" w:sz="0" w:space="0" w:color="auto"/>
                <w:bottom w:val="none" w:sz="0" w:space="0" w:color="auto"/>
                <w:right w:val="none" w:sz="0" w:space="0" w:color="auto"/>
              </w:divBdr>
            </w:div>
            <w:div w:id="1649364704">
              <w:marLeft w:val="0"/>
              <w:marRight w:val="0"/>
              <w:marTop w:val="0"/>
              <w:marBottom w:val="0"/>
              <w:divBdr>
                <w:top w:val="none" w:sz="0" w:space="0" w:color="auto"/>
                <w:left w:val="none" w:sz="0" w:space="0" w:color="auto"/>
                <w:bottom w:val="none" w:sz="0" w:space="0" w:color="auto"/>
                <w:right w:val="none" w:sz="0" w:space="0" w:color="auto"/>
              </w:divBdr>
            </w:div>
            <w:div w:id="2127917976">
              <w:marLeft w:val="0"/>
              <w:marRight w:val="0"/>
              <w:marTop w:val="0"/>
              <w:marBottom w:val="0"/>
              <w:divBdr>
                <w:top w:val="none" w:sz="0" w:space="0" w:color="auto"/>
                <w:left w:val="none" w:sz="0" w:space="0" w:color="auto"/>
                <w:bottom w:val="none" w:sz="0" w:space="0" w:color="auto"/>
                <w:right w:val="none" w:sz="0" w:space="0" w:color="auto"/>
              </w:divBdr>
            </w:div>
            <w:div w:id="783426972">
              <w:marLeft w:val="0"/>
              <w:marRight w:val="0"/>
              <w:marTop w:val="0"/>
              <w:marBottom w:val="0"/>
              <w:divBdr>
                <w:top w:val="none" w:sz="0" w:space="0" w:color="auto"/>
                <w:left w:val="none" w:sz="0" w:space="0" w:color="auto"/>
                <w:bottom w:val="none" w:sz="0" w:space="0" w:color="auto"/>
                <w:right w:val="none" w:sz="0" w:space="0" w:color="auto"/>
              </w:divBdr>
            </w:div>
            <w:div w:id="1444811523">
              <w:marLeft w:val="0"/>
              <w:marRight w:val="0"/>
              <w:marTop w:val="0"/>
              <w:marBottom w:val="0"/>
              <w:divBdr>
                <w:top w:val="none" w:sz="0" w:space="0" w:color="auto"/>
                <w:left w:val="none" w:sz="0" w:space="0" w:color="auto"/>
                <w:bottom w:val="none" w:sz="0" w:space="0" w:color="auto"/>
                <w:right w:val="none" w:sz="0" w:space="0" w:color="auto"/>
              </w:divBdr>
            </w:div>
            <w:div w:id="1589146481">
              <w:marLeft w:val="0"/>
              <w:marRight w:val="0"/>
              <w:marTop w:val="0"/>
              <w:marBottom w:val="0"/>
              <w:divBdr>
                <w:top w:val="none" w:sz="0" w:space="0" w:color="auto"/>
                <w:left w:val="none" w:sz="0" w:space="0" w:color="auto"/>
                <w:bottom w:val="none" w:sz="0" w:space="0" w:color="auto"/>
                <w:right w:val="none" w:sz="0" w:space="0" w:color="auto"/>
              </w:divBdr>
            </w:div>
            <w:div w:id="1541893605">
              <w:marLeft w:val="0"/>
              <w:marRight w:val="0"/>
              <w:marTop w:val="0"/>
              <w:marBottom w:val="0"/>
              <w:divBdr>
                <w:top w:val="none" w:sz="0" w:space="0" w:color="auto"/>
                <w:left w:val="none" w:sz="0" w:space="0" w:color="auto"/>
                <w:bottom w:val="none" w:sz="0" w:space="0" w:color="auto"/>
                <w:right w:val="none" w:sz="0" w:space="0" w:color="auto"/>
              </w:divBdr>
            </w:div>
            <w:div w:id="187791324">
              <w:marLeft w:val="0"/>
              <w:marRight w:val="0"/>
              <w:marTop w:val="0"/>
              <w:marBottom w:val="0"/>
              <w:divBdr>
                <w:top w:val="none" w:sz="0" w:space="0" w:color="auto"/>
                <w:left w:val="none" w:sz="0" w:space="0" w:color="auto"/>
                <w:bottom w:val="none" w:sz="0" w:space="0" w:color="auto"/>
                <w:right w:val="none" w:sz="0" w:space="0" w:color="auto"/>
              </w:divBdr>
            </w:div>
            <w:div w:id="1808282513">
              <w:marLeft w:val="0"/>
              <w:marRight w:val="0"/>
              <w:marTop w:val="0"/>
              <w:marBottom w:val="0"/>
              <w:divBdr>
                <w:top w:val="none" w:sz="0" w:space="0" w:color="auto"/>
                <w:left w:val="none" w:sz="0" w:space="0" w:color="auto"/>
                <w:bottom w:val="none" w:sz="0" w:space="0" w:color="auto"/>
                <w:right w:val="none" w:sz="0" w:space="0" w:color="auto"/>
              </w:divBdr>
            </w:div>
            <w:div w:id="1716616354">
              <w:marLeft w:val="0"/>
              <w:marRight w:val="0"/>
              <w:marTop w:val="0"/>
              <w:marBottom w:val="0"/>
              <w:divBdr>
                <w:top w:val="none" w:sz="0" w:space="0" w:color="auto"/>
                <w:left w:val="none" w:sz="0" w:space="0" w:color="auto"/>
                <w:bottom w:val="none" w:sz="0" w:space="0" w:color="auto"/>
                <w:right w:val="none" w:sz="0" w:space="0" w:color="auto"/>
              </w:divBdr>
            </w:div>
            <w:div w:id="1926062555">
              <w:marLeft w:val="0"/>
              <w:marRight w:val="0"/>
              <w:marTop w:val="0"/>
              <w:marBottom w:val="0"/>
              <w:divBdr>
                <w:top w:val="none" w:sz="0" w:space="0" w:color="auto"/>
                <w:left w:val="none" w:sz="0" w:space="0" w:color="auto"/>
                <w:bottom w:val="none" w:sz="0" w:space="0" w:color="auto"/>
                <w:right w:val="none" w:sz="0" w:space="0" w:color="auto"/>
              </w:divBdr>
            </w:div>
            <w:div w:id="910697037">
              <w:marLeft w:val="0"/>
              <w:marRight w:val="0"/>
              <w:marTop w:val="0"/>
              <w:marBottom w:val="0"/>
              <w:divBdr>
                <w:top w:val="none" w:sz="0" w:space="0" w:color="auto"/>
                <w:left w:val="none" w:sz="0" w:space="0" w:color="auto"/>
                <w:bottom w:val="none" w:sz="0" w:space="0" w:color="auto"/>
                <w:right w:val="none" w:sz="0" w:space="0" w:color="auto"/>
              </w:divBdr>
            </w:div>
            <w:div w:id="2024936318">
              <w:marLeft w:val="0"/>
              <w:marRight w:val="0"/>
              <w:marTop w:val="0"/>
              <w:marBottom w:val="0"/>
              <w:divBdr>
                <w:top w:val="none" w:sz="0" w:space="0" w:color="auto"/>
                <w:left w:val="none" w:sz="0" w:space="0" w:color="auto"/>
                <w:bottom w:val="none" w:sz="0" w:space="0" w:color="auto"/>
                <w:right w:val="none" w:sz="0" w:space="0" w:color="auto"/>
              </w:divBdr>
            </w:div>
            <w:div w:id="1607687507">
              <w:marLeft w:val="0"/>
              <w:marRight w:val="0"/>
              <w:marTop w:val="0"/>
              <w:marBottom w:val="0"/>
              <w:divBdr>
                <w:top w:val="none" w:sz="0" w:space="0" w:color="auto"/>
                <w:left w:val="none" w:sz="0" w:space="0" w:color="auto"/>
                <w:bottom w:val="none" w:sz="0" w:space="0" w:color="auto"/>
                <w:right w:val="none" w:sz="0" w:space="0" w:color="auto"/>
              </w:divBdr>
            </w:div>
            <w:div w:id="1775861131">
              <w:marLeft w:val="0"/>
              <w:marRight w:val="0"/>
              <w:marTop w:val="0"/>
              <w:marBottom w:val="0"/>
              <w:divBdr>
                <w:top w:val="none" w:sz="0" w:space="0" w:color="auto"/>
                <w:left w:val="none" w:sz="0" w:space="0" w:color="auto"/>
                <w:bottom w:val="none" w:sz="0" w:space="0" w:color="auto"/>
                <w:right w:val="none" w:sz="0" w:space="0" w:color="auto"/>
              </w:divBdr>
            </w:div>
            <w:div w:id="1532916229">
              <w:marLeft w:val="0"/>
              <w:marRight w:val="0"/>
              <w:marTop w:val="0"/>
              <w:marBottom w:val="0"/>
              <w:divBdr>
                <w:top w:val="none" w:sz="0" w:space="0" w:color="auto"/>
                <w:left w:val="none" w:sz="0" w:space="0" w:color="auto"/>
                <w:bottom w:val="none" w:sz="0" w:space="0" w:color="auto"/>
                <w:right w:val="none" w:sz="0" w:space="0" w:color="auto"/>
              </w:divBdr>
            </w:div>
            <w:div w:id="1607807466">
              <w:marLeft w:val="0"/>
              <w:marRight w:val="0"/>
              <w:marTop w:val="0"/>
              <w:marBottom w:val="0"/>
              <w:divBdr>
                <w:top w:val="none" w:sz="0" w:space="0" w:color="auto"/>
                <w:left w:val="none" w:sz="0" w:space="0" w:color="auto"/>
                <w:bottom w:val="none" w:sz="0" w:space="0" w:color="auto"/>
                <w:right w:val="none" w:sz="0" w:space="0" w:color="auto"/>
              </w:divBdr>
            </w:div>
            <w:div w:id="1948192578">
              <w:marLeft w:val="0"/>
              <w:marRight w:val="0"/>
              <w:marTop w:val="0"/>
              <w:marBottom w:val="0"/>
              <w:divBdr>
                <w:top w:val="none" w:sz="0" w:space="0" w:color="auto"/>
                <w:left w:val="none" w:sz="0" w:space="0" w:color="auto"/>
                <w:bottom w:val="none" w:sz="0" w:space="0" w:color="auto"/>
                <w:right w:val="none" w:sz="0" w:space="0" w:color="auto"/>
              </w:divBdr>
            </w:div>
            <w:div w:id="1567955568">
              <w:marLeft w:val="0"/>
              <w:marRight w:val="0"/>
              <w:marTop w:val="0"/>
              <w:marBottom w:val="0"/>
              <w:divBdr>
                <w:top w:val="none" w:sz="0" w:space="0" w:color="auto"/>
                <w:left w:val="none" w:sz="0" w:space="0" w:color="auto"/>
                <w:bottom w:val="none" w:sz="0" w:space="0" w:color="auto"/>
                <w:right w:val="none" w:sz="0" w:space="0" w:color="auto"/>
              </w:divBdr>
            </w:div>
            <w:div w:id="1045829495">
              <w:marLeft w:val="0"/>
              <w:marRight w:val="0"/>
              <w:marTop w:val="0"/>
              <w:marBottom w:val="0"/>
              <w:divBdr>
                <w:top w:val="none" w:sz="0" w:space="0" w:color="auto"/>
                <w:left w:val="none" w:sz="0" w:space="0" w:color="auto"/>
                <w:bottom w:val="none" w:sz="0" w:space="0" w:color="auto"/>
                <w:right w:val="none" w:sz="0" w:space="0" w:color="auto"/>
              </w:divBdr>
            </w:div>
            <w:div w:id="1062367664">
              <w:marLeft w:val="0"/>
              <w:marRight w:val="0"/>
              <w:marTop w:val="0"/>
              <w:marBottom w:val="0"/>
              <w:divBdr>
                <w:top w:val="none" w:sz="0" w:space="0" w:color="auto"/>
                <w:left w:val="none" w:sz="0" w:space="0" w:color="auto"/>
                <w:bottom w:val="none" w:sz="0" w:space="0" w:color="auto"/>
                <w:right w:val="none" w:sz="0" w:space="0" w:color="auto"/>
              </w:divBdr>
            </w:div>
            <w:div w:id="119693927">
              <w:marLeft w:val="0"/>
              <w:marRight w:val="0"/>
              <w:marTop w:val="0"/>
              <w:marBottom w:val="0"/>
              <w:divBdr>
                <w:top w:val="none" w:sz="0" w:space="0" w:color="auto"/>
                <w:left w:val="none" w:sz="0" w:space="0" w:color="auto"/>
                <w:bottom w:val="none" w:sz="0" w:space="0" w:color="auto"/>
                <w:right w:val="none" w:sz="0" w:space="0" w:color="auto"/>
              </w:divBdr>
            </w:div>
            <w:div w:id="603146821">
              <w:marLeft w:val="0"/>
              <w:marRight w:val="0"/>
              <w:marTop w:val="0"/>
              <w:marBottom w:val="0"/>
              <w:divBdr>
                <w:top w:val="none" w:sz="0" w:space="0" w:color="auto"/>
                <w:left w:val="none" w:sz="0" w:space="0" w:color="auto"/>
                <w:bottom w:val="none" w:sz="0" w:space="0" w:color="auto"/>
                <w:right w:val="none" w:sz="0" w:space="0" w:color="auto"/>
              </w:divBdr>
            </w:div>
            <w:div w:id="1197548392">
              <w:marLeft w:val="0"/>
              <w:marRight w:val="0"/>
              <w:marTop w:val="0"/>
              <w:marBottom w:val="0"/>
              <w:divBdr>
                <w:top w:val="none" w:sz="0" w:space="0" w:color="auto"/>
                <w:left w:val="none" w:sz="0" w:space="0" w:color="auto"/>
                <w:bottom w:val="none" w:sz="0" w:space="0" w:color="auto"/>
                <w:right w:val="none" w:sz="0" w:space="0" w:color="auto"/>
              </w:divBdr>
            </w:div>
            <w:div w:id="1493447111">
              <w:marLeft w:val="0"/>
              <w:marRight w:val="0"/>
              <w:marTop w:val="0"/>
              <w:marBottom w:val="0"/>
              <w:divBdr>
                <w:top w:val="none" w:sz="0" w:space="0" w:color="auto"/>
                <w:left w:val="none" w:sz="0" w:space="0" w:color="auto"/>
                <w:bottom w:val="none" w:sz="0" w:space="0" w:color="auto"/>
                <w:right w:val="none" w:sz="0" w:space="0" w:color="auto"/>
              </w:divBdr>
            </w:div>
            <w:div w:id="1059982911">
              <w:marLeft w:val="0"/>
              <w:marRight w:val="0"/>
              <w:marTop w:val="0"/>
              <w:marBottom w:val="0"/>
              <w:divBdr>
                <w:top w:val="none" w:sz="0" w:space="0" w:color="auto"/>
                <w:left w:val="none" w:sz="0" w:space="0" w:color="auto"/>
                <w:bottom w:val="none" w:sz="0" w:space="0" w:color="auto"/>
                <w:right w:val="none" w:sz="0" w:space="0" w:color="auto"/>
              </w:divBdr>
            </w:div>
            <w:div w:id="86272317">
              <w:marLeft w:val="0"/>
              <w:marRight w:val="0"/>
              <w:marTop w:val="0"/>
              <w:marBottom w:val="0"/>
              <w:divBdr>
                <w:top w:val="none" w:sz="0" w:space="0" w:color="auto"/>
                <w:left w:val="none" w:sz="0" w:space="0" w:color="auto"/>
                <w:bottom w:val="none" w:sz="0" w:space="0" w:color="auto"/>
                <w:right w:val="none" w:sz="0" w:space="0" w:color="auto"/>
              </w:divBdr>
            </w:div>
            <w:div w:id="2125616087">
              <w:marLeft w:val="0"/>
              <w:marRight w:val="0"/>
              <w:marTop w:val="0"/>
              <w:marBottom w:val="0"/>
              <w:divBdr>
                <w:top w:val="none" w:sz="0" w:space="0" w:color="auto"/>
                <w:left w:val="none" w:sz="0" w:space="0" w:color="auto"/>
                <w:bottom w:val="none" w:sz="0" w:space="0" w:color="auto"/>
                <w:right w:val="none" w:sz="0" w:space="0" w:color="auto"/>
              </w:divBdr>
            </w:div>
            <w:div w:id="2103837385">
              <w:marLeft w:val="0"/>
              <w:marRight w:val="0"/>
              <w:marTop w:val="0"/>
              <w:marBottom w:val="0"/>
              <w:divBdr>
                <w:top w:val="none" w:sz="0" w:space="0" w:color="auto"/>
                <w:left w:val="none" w:sz="0" w:space="0" w:color="auto"/>
                <w:bottom w:val="none" w:sz="0" w:space="0" w:color="auto"/>
                <w:right w:val="none" w:sz="0" w:space="0" w:color="auto"/>
              </w:divBdr>
            </w:div>
            <w:div w:id="1382024788">
              <w:marLeft w:val="0"/>
              <w:marRight w:val="0"/>
              <w:marTop w:val="0"/>
              <w:marBottom w:val="0"/>
              <w:divBdr>
                <w:top w:val="none" w:sz="0" w:space="0" w:color="auto"/>
                <w:left w:val="none" w:sz="0" w:space="0" w:color="auto"/>
                <w:bottom w:val="none" w:sz="0" w:space="0" w:color="auto"/>
                <w:right w:val="none" w:sz="0" w:space="0" w:color="auto"/>
              </w:divBdr>
            </w:div>
            <w:div w:id="1114862058">
              <w:marLeft w:val="0"/>
              <w:marRight w:val="0"/>
              <w:marTop w:val="0"/>
              <w:marBottom w:val="0"/>
              <w:divBdr>
                <w:top w:val="none" w:sz="0" w:space="0" w:color="auto"/>
                <w:left w:val="none" w:sz="0" w:space="0" w:color="auto"/>
                <w:bottom w:val="none" w:sz="0" w:space="0" w:color="auto"/>
                <w:right w:val="none" w:sz="0" w:space="0" w:color="auto"/>
              </w:divBdr>
            </w:div>
            <w:div w:id="1001274498">
              <w:marLeft w:val="0"/>
              <w:marRight w:val="0"/>
              <w:marTop w:val="0"/>
              <w:marBottom w:val="0"/>
              <w:divBdr>
                <w:top w:val="none" w:sz="0" w:space="0" w:color="auto"/>
                <w:left w:val="none" w:sz="0" w:space="0" w:color="auto"/>
                <w:bottom w:val="none" w:sz="0" w:space="0" w:color="auto"/>
                <w:right w:val="none" w:sz="0" w:space="0" w:color="auto"/>
              </w:divBdr>
            </w:div>
            <w:div w:id="1770926047">
              <w:marLeft w:val="0"/>
              <w:marRight w:val="0"/>
              <w:marTop w:val="0"/>
              <w:marBottom w:val="0"/>
              <w:divBdr>
                <w:top w:val="none" w:sz="0" w:space="0" w:color="auto"/>
                <w:left w:val="none" w:sz="0" w:space="0" w:color="auto"/>
                <w:bottom w:val="none" w:sz="0" w:space="0" w:color="auto"/>
                <w:right w:val="none" w:sz="0" w:space="0" w:color="auto"/>
              </w:divBdr>
            </w:div>
            <w:div w:id="355083642">
              <w:marLeft w:val="0"/>
              <w:marRight w:val="0"/>
              <w:marTop w:val="0"/>
              <w:marBottom w:val="0"/>
              <w:divBdr>
                <w:top w:val="none" w:sz="0" w:space="0" w:color="auto"/>
                <w:left w:val="none" w:sz="0" w:space="0" w:color="auto"/>
                <w:bottom w:val="none" w:sz="0" w:space="0" w:color="auto"/>
                <w:right w:val="none" w:sz="0" w:space="0" w:color="auto"/>
              </w:divBdr>
            </w:div>
            <w:div w:id="1527402026">
              <w:marLeft w:val="0"/>
              <w:marRight w:val="0"/>
              <w:marTop w:val="0"/>
              <w:marBottom w:val="0"/>
              <w:divBdr>
                <w:top w:val="none" w:sz="0" w:space="0" w:color="auto"/>
                <w:left w:val="none" w:sz="0" w:space="0" w:color="auto"/>
                <w:bottom w:val="none" w:sz="0" w:space="0" w:color="auto"/>
                <w:right w:val="none" w:sz="0" w:space="0" w:color="auto"/>
              </w:divBdr>
            </w:div>
            <w:div w:id="897594548">
              <w:marLeft w:val="0"/>
              <w:marRight w:val="0"/>
              <w:marTop w:val="0"/>
              <w:marBottom w:val="0"/>
              <w:divBdr>
                <w:top w:val="none" w:sz="0" w:space="0" w:color="auto"/>
                <w:left w:val="none" w:sz="0" w:space="0" w:color="auto"/>
                <w:bottom w:val="none" w:sz="0" w:space="0" w:color="auto"/>
                <w:right w:val="none" w:sz="0" w:space="0" w:color="auto"/>
              </w:divBdr>
            </w:div>
            <w:div w:id="2021424543">
              <w:marLeft w:val="0"/>
              <w:marRight w:val="0"/>
              <w:marTop w:val="0"/>
              <w:marBottom w:val="0"/>
              <w:divBdr>
                <w:top w:val="none" w:sz="0" w:space="0" w:color="auto"/>
                <w:left w:val="none" w:sz="0" w:space="0" w:color="auto"/>
                <w:bottom w:val="none" w:sz="0" w:space="0" w:color="auto"/>
                <w:right w:val="none" w:sz="0" w:space="0" w:color="auto"/>
              </w:divBdr>
            </w:div>
            <w:div w:id="2016224257">
              <w:marLeft w:val="0"/>
              <w:marRight w:val="0"/>
              <w:marTop w:val="0"/>
              <w:marBottom w:val="0"/>
              <w:divBdr>
                <w:top w:val="none" w:sz="0" w:space="0" w:color="auto"/>
                <w:left w:val="none" w:sz="0" w:space="0" w:color="auto"/>
                <w:bottom w:val="none" w:sz="0" w:space="0" w:color="auto"/>
                <w:right w:val="none" w:sz="0" w:space="0" w:color="auto"/>
              </w:divBdr>
            </w:div>
            <w:div w:id="1249726186">
              <w:marLeft w:val="0"/>
              <w:marRight w:val="0"/>
              <w:marTop w:val="0"/>
              <w:marBottom w:val="0"/>
              <w:divBdr>
                <w:top w:val="none" w:sz="0" w:space="0" w:color="auto"/>
                <w:left w:val="none" w:sz="0" w:space="0" w:color="auto"/>
                <w:bottom w:val="none" w:sz="0" w:space="0" w:color="auto"/>
                <w:right w:val="none" w:sz="0" w:space="0" w:color="auto"/>
              </w:divBdr>
            </w:div>
            <w:div w:id="331568282">
              <w:marLeft w:val="0"/>
              <w:marRight w:val="0"/>
              <w:marTop w:val="0"/>
              <w:marBottom w:val="0"/>
              <w:divBdr>
                <w:top w:val="none" w:sz="0" w:space="0" w:color="auto"/>
                <w:left w:val="none" w:sz="0" w:space="0" w:color="auto"/>
                <w:bottom w:val="none" w:sz="0" w:space="0" w:color="auto"/>
                <w:right w:val="none" w:sz="0" w:space="0" w:color="auto"/>
              </w:divBdr>
            </w:div>
            <w:div w:id="1013385434">
              <w:marLeft w:val="0"/>
              <w:marRight w:val="0"/>
              <w:marTop w:val="0"/>
              <w:marBottom w:val="0"/>
              <w:divBdr>
                <w:top w:val="none" w:sz="0" w:space="0" w:color="auto"/>
                <w:left w:val="none" w:sz="0" w:space="0" w:color="auto"/>
                <w:bottom w:val="none" w:sz="0" w:space="0" w:color="auto"/>
                <w:right w:val="none" w:sz="0" w:space="0" w:color="auto"/>
              </w:divBdr>
            </w:div>
            <w:div w:id="711081350">
              <w:marLeft w:val="0"/>
              <w:marRight w:val="0"/>
              <w:marTop w:val="0"/>
              <w:marBottom w:val="0"/>
              <w:divBdr>
                <w:top w:val="none" w:sz="0" w:space="0" w:color="auto"/>
                <w:left w:val="none" w:sz="0" w:space="0" w:color="auto"/>
                <w:bottom w:val="none" w:sz="0" w:space="0" w:color="auto"/>
                <w:right w:val="none" w:sz="0" w:space="0" w:color="auto"/>
              </w:divBdr>
            </w:div>
            <w:div w:id="1439370229">
              <w:marLeft w:val="0"/>
              <w:marRight w:val="0"/>
              <w:marTop w:val="0"/>
              <w:marBottom w:val="0"/>
              <w:divBdr>
                <w:top w:val="none" w:sz="0" w:space="0" w:color="auto"/>
                <w:left w:val="none" w:sz="0" w:space="0" w:color="auto"/>
                <w:bottom w:val="none" w:sz="0" w:space="0" w:color="auto"/>
                <w:right w:val="none" w:sz="0" w:space="0" w:color="auto"/>
              </w:divBdr>
            </w:div>
            <w:div w:id="835002793">
              <w:marLeft w:val="0"/>
              <w:marRight w:val="0"/>
              <w:marTop w:val="0"/>
              <w:marBottom w:val="0"/>
              <w:divBdr>
                <w:top w:val="none" w:sz="0" w:space="0" w:color="auto"/>
                <w:left w:val="none" w:sz="0" w:space="0" w:color="auto"/>
                <w:bottom w:val="none" w:sz="0" w:space="0" w:color="auto"/>
                <w:right w:val="none" w:sz="0" w:space="0" w:color="auto"/>
              </w:divBdr>
            </w:div>
            <w:div w:id="1653215572">
              <w:marLeft w:val="0"/>
              <w:marRight w:val="0"/>
              <w:marTop w:val="0"/>
              <w:marBottom w:val="0"/>
              <w:divBdr>
                <w:top w:val="none" w:sz="0" w:space="0" w:color="auto"/>
                <w:left w:val="none" w:sz="0" w:space="0" w:color="auto"/>
                <w:bottom w:val="none" w:sz="0" w:space="0" w:color="auto"/>
                <w:right w:val="none" w:sz="0" w:space="0" w:color="auto"/>
              </w:divBdr>
            </w:div>
            <w:div w:id="1300846617">
              <w:marLeft w:val="0"/>
              <w:marRight w:val="0"/>
              <w:marTop w:val="0"/>
              <w:marBottom w:val="0"/>
              <w:divBdr>
                <w:top w:val="none" w:sz="0" w:space="0" w:color="auto"/>
                <w:left w:val="none" w:sz="0" w:space="0" w:color="auto"/>
                <w:bottom w:val="none" w:sz="0" w:space="0" w:color="auto"/>
                <w:right w:val="none" w:sz="0" w:space="0" w:color="auto"/>
              </w:divBdr>
            </w:div>
            <w:div w:id="1210922307">
              <w:marLeft w:val="0"/>
              <w:marRight w:val="0"/>
              <w:marTop w:val="0"/>
              <w:marBottom w:val="0"/>
              <w:divBdr>
                <w:top w:val="none" w:sz="0" w:space="0" w:color="auto"/>
                <w:left w:val="none" w:sz="0" w:space="0" w:color="auto"/>
                <w:bottom w:val="none" w:sz="0" w:space="0" w:color="auto"/>
                <w:right w:val="none" w:sz="0" w:space="0" w:color="auto"/>
              </w:divBdr>
            </w:div>
            <w:div w:id="1776707864">
              <w:marLeft w:val="0"/>
              <w:marRight w:val="0"/>
              <w:marTop w:val="0"/>
              <w:marBottom w:val="0"/>
              <w:divBdr>
                <w:top w:val="none" w:sz="0" w:space="0" w:color="auto"/>
                <w:left w:val="none" w:sz="0" w:space="0" w:color="auto"/>
                <w:bottom w:val="none" w:sz="0" w:space="0" w:color="auto"/>
                <w:right w:val="none" w:sz="0" w:space="0" w:color="auto"/>
              </w:divBdr>
            </w:div>
            <w:div w:id="1774082375">
              <w:marLeft w:val="0"/>
              <w:marRight w:val="0"/>
              <w:marTop w:val="0"/>
              <w:marBottom w:val="0"/>
              <w:divBdr>
                <w:top w:val="none" w:sz="0" w:space="0" w:color="auto"/>
                <w:left w:val="none" w:sz="0" w:space="0" w:color="auto"/>
                <w:bottom w:val="none" w:sz="0" w:space="0" w:color="auto"/>
                <w:right w:val="none" w:sz="0" w:space="0" w:color="auto"/>
              </w:divBdr>
            </w:div>
            <w:div w:id="631716913">
              <w:marLeft w:val="0"/>
              <w:marRight w:val="0"/>
              <w:marTop w:val="0"/>
              <w:marBottom w:val="0"/>
              <w:divBdr>
                <w:top w:val="none" w:sz="0" w:space="0" w:color="auto"/>
                <w:left w:val="none" w:sz="0" w:space="0" w:color="auto"/>
                <w:bottom w:val="none" w:sz="0" w:space="0" w:color="auto"/>
                <w:right w:val="none" w:sz="0" w:space="0" w:color="auto"/>
              </w:divBdr>
            </w:div>
            <w:div w:id="1333949267">
              <w:marLeft w:val="0"/>
              <w:marRight w:val="0"/>
              <w:marTop w:val="0"/>
              <w:marBottom w:val="0"/>
              <w:divBdr>
                <w:top w:val="none" w:sz="0" w:space="0" w:color="auto"/>
                <w:left w:val="none" w:sz="0" w:space="0" w:color="auto"/>
                <w:bottom w:val="none" w:sz="0" w:space="0" w:color="auto"/>
                <w:right w:val="none" w:sz="0" w:space="0" w:color="auto"/>
              </w:divBdr>
            </w:div>
            <w:div w:id="1589580464">
              <w:marLeft w:val="0"/>
              <w:marRight w:val="0"/>
              <w:marTop w:val="0"/>
              <w:marBottom w:val="0"/>
              <w:divBdr>
                <w:top w:val="none" w:sz="0" w:space="0" w:color="auto"/>
                <w:left w:val="none" w:sz="0" w:space="0" w:color="auto"/>
                <w:bottom w:val="none" w:sz="0" w:space="0" w:color="auto"/>
                <w:right w:val="none" w:sz="0" w:space="0" w:color="auto"/>
              </w:divBdr>
            </w:div>
            <w:div w:id="1704360255">
              <w:marLeft w:val="0"/>
              <w:marRight w:val="0"/>
              <w:marTop w:val="0"/>
              <w:marBottom w:val="0"/>
              <w:divBdr>
                <w:top w:val="none" w:sz="0" w:space="0" w:color="auto"/>
                <w:left w:val="none" w:sz="0" w:space="0" w:color="auto"/>
                <w:bottom w:val="none" w:sz="0" w:space="0" w:color="auto"/>
                <w:right w:val="none" w:sz="0" w:space="0" w:color="auto"/>
              </w:divBdr>
            </w:div>
            <w:div w:id="487408637">
              <w:marLeft w:val="0"/>
              <w:marRight w:val="0"/>
              <w:marTop w:val="0"/>
              <w:marBottom w:val="0"/>
              <w:divBdr>
                <w:top w:val="none" w:sz="0" w:space="0" w:color="auto"/>
                <w:left w:val="none" w:sz="0" w:space="0" w:color="auto"/>
                <w:bottom w:val="none" w:sz="0" w:space="0" w:color="auto"/>
                <w:right w:val="none" w:sz="0" w:space="0" w:color="auto"/>
              </w:divBdr>
            </w:div>
            <w:div w:id="1842235682">
              <w:marLeft w:val="0"/>
              <w:marRight w:val="0"/>
              <w:marTop w:val="0"/>
              <w:marBottom w:val="0"/>
              <w:divBdr>
                <w:top w:val="none" w:sz="0" w:space="0" w:color="auto"/>
                <w:left w:val="none" w:sz="0" w:space="0" w:color="auto"/>
                <w:bottom w:val="none" w:sz="0" w:space="0" w:color="auto"/>
                <w:right w:val="none" w:sz="0" w:space="0" w:color="auto"/>
              </w:divBdr>
            </w:div>
            <w:div w:id="1236277862">
              <w:marLeft w:val="0"/>
              <w:marRight w:val="0"/>
              <w:marTop w:val="0"/>
              <w:marBottom w:val="0"/>
              <w:divBdr>
                <w:top w:val="none" w:sz="0" w:space="0" w:color="auto"/>
                <w:left w:val="none" w:sz="0" w:space="0" w:color="auto"/>
                <w:bottom w:val="none" w:sz="0" w:space="0" w:color="auto"/>
                <w:right w:val="none" w:sz="0" w:space="0" w:color="auto"/>
              </w:divBdr>
            </w:div>
            <w:div w:id="1538153289">
              <w:marLeft w:val="0"/>
              <w:marRight w:val="0"/>
              <w:marTop w:val="0"/>
              <w:marBottom w:val="0"/>
              <w:divBdr>
                <w:top w:val="none" w:sz="0" w:space="0" w:color="auto"/>
                <w:left w:val="none" w:sz="0" w:space="0" w:color="auto"/>
                <w:bottom w:val="none" w:sz="0" w:space="0" w:color="auto"/>
                <w:right w:val="none" w:sz="0" w:space="0" w:color="auto"/>
              </w:divBdr>
            </w:div>
            <w:div w:id="617416026">
              <w:marLeft w:val="0"/>
              <w:marRight w:val="0"/>
              <w:marTop w:val="0"/>
              <w:marBottom w:val="0"/>
              <w:divBdr>
                <w:top w:val="none" w:sz="0" w:space="0" w:color="auto"/>
                <w:left w:val="none" w:sz="0" w:space="0" w:color="auto"/>
                <w:bottom w:val="none" w:sz="0" w:space="0" w:color="auto"/>
                <w:right w:val="none" w:sz="0" w:space="0" w:color="auto"/>
              </w:divBdr>
            </w:div>
            <w:div w:id="1525091813">
              <w:marLeft w:val="0"/>
              <w:marRight w:val="0"/>
              <w:marTop w:val="0"/>
              <w:marBottom w:val="0"/>
              <w:divBdr>
                <w:top w:val="none" w:sz="0" w:space="0" w:color="auto"/>
                <w:left w:val="none" w:sz="0" w:space="0" w:color="auto"/>
                <w:bottom w:val="none" w:sz="0" w:space="0" w:color="auto"/>
                <w:right w:val="none" w:sz="0" w:space="0" w:color="auto"/>
              </w:divBdr>
            </w:div>
            <w:div w:id="283077223">
              <w:marLeft w:val="0"/>
              <w:marRight w:val="0"/>
              <w:marTop w:val="0"/>
              <w:marBottom w:val="0"/>
              <w:divBdr>
                <w:top w:val="none" w:sz="0" w:space="0" w:color="auto"/>
                <w:left w:val="none" w:sz="0" w:space="0" w:color="auto"/>
                <w:bottom w:val="none" w:sz="0" w:space="0" w:color="auto"/>
                <w:right w:val="none" w:sz="0" w:space="0" w:color="auto"/>
              </w:divBdr>
            </w:div>
            <w:div w:id="217783343">
              <w:marLeft w:val="0"/>
              <w:marRight w:val="0"/>
              <w:marTop w:val="0"/>
              <w:marBottom w:val="0"/>
              <w:divBdr>
                <w:top w:val="none" w:sz="0" w:space="0" w:color="auto"/>
                <w:left w:val="none" w:sz="0" w:space="0" w:color="auto"/>
                <w:bottom w:val="none" w:sz="0" w:space="0" w:color="auto"/>
                <w:right w:val="none" w:sz="0" w:space="0" w:color="auto"/>
              </w:divBdr>
            </w:div>
            <w:div w:id="1474180932">
              <w:marLeft w:val="0"/>
              <w:marRight w:val="0"/>
              <w:marTop w:val="0"/>
              <w:marBottom w:val="0"/>
              <w:divBdr>
                <w:top w:val="none" w:sz="0" w:space="0" w:color="auto"/>
                <w:left w:val="none" w:sz="0" w:space="0" w:color="auto"/>
                <w:bottom w:val="none" w:sz="0" w:space="0" w:color="auto"/>
                <w:right w:val="none" w:sz="0" w:space="0" w:color="auto"/>
              </w:divBdr>
            </w:div>
            <w:div w:id="1460411690">
              <w:marLeft w:val="0"/>
              <w:marRight w:val="0"/>
              <w:marTop w:val="0"/>
              <w:marBottom w:val="0"/>
              <w:divBdr>
                <w:top w:val="none" w:sz="0" w:space="0" w:color="auto"/>
                <w:left w:val="none" w:sz="0" w:space="0" w:color="auto"/>
                <w:bottom w:val="none" w:sz="0" w:space="0" w:color="auto"/>
                <w:right w:val="none" w:sz="0" w:space="0" w:color="auto"/>
              </w:divBdr>
            </w:div>
            <w:div w:id="1727534869">
              <w:marLeft w:val="0"/>
              <w:marRight w:val="0"/>
              <w:marTop w:val="0"/>
              <w:marBottom w:val="0"/>
              <w:divBdr>
                <w:top w:val="none" w:sz="0" w:space="0" w:color="auto"/>
                <w:left w:val="none" w:sz="0" w:space="0" w:color="auto"/>
                <w:bottom w:val="none" w:sz="0" w:space="0" w:color="auto"/>
                <w:right w:val="none" w:sz="0" w:space="0" w:color="auto"/>
              </w:divBdr>
            </w:div>
            <w:div w:id="339739201">
              <w:marLeft w:val="0"/>
              <w:marRight w:val="0"/>
              <w:marTop w:val="0"/>
              <w:marBottom w:val="0"/>
              <w:divBdr>
                <w:top w:val="none" w:sz="0" w:space="0" w:color="auto"/>
                <w:left w:val="none" w:sz="0" w:space="0" w:color="auto"/>
                <w:bottom w:val="none" w:sz="0" w:space="0" w:color="auto"/>
                <w:right w:val="none" w:sz="0" w:space="0" w:color="auto"/>
              </w:divBdr>
            </w:div>
            <w:div w:id="260457140">
              <w:marLeft w:val="0"/>
              <w:marRight w:val="0"/>
              <w:marTop w:val="0"/>
              <w:marBottom w:val="0"/>
              <w:divBdr>
                <w:top w:val="none" w:sz="0" w:space="0" w:color="auto"/>
                <w:left w:val="none" w:sz="0" w:space="0" w:color="auto"/>
                <w:bottom w:val="none" w:sz="0" w:space="0" w:color="auto"/>
                <w:right w:val="none" w:sz="0" w:space="0" w:color="auto"/>
              </w:divBdr>
            </w:div>
            <w:div w:id="742005">
              <w:marLeft w:val="0"/>
              <w:marRight w:val="0"/>
              <w:marTop w:val="0"/>
              <w:marBottom w:val="0"/>
              <w:divBdr>
                <w:top w:val="none" w:sz="0" w:space="0" w:color="auto"/>
                <w:left w:val="none" w:sz="0" w:space="0" w:color="auto"/>
                <w:bottom w:val="none" w:sz="0" w:space="0" w:color="auto"/>
                <w:right w:val="none" w:sz="0" w:space="0" w:color="auto"/>
              </w:divBdr>
            </w:div>
            <w:div w:id="1820802593">
              <w:marLeft w:val="0"/>
              <w:marRight w:val="0"/>
              <w:marTop w:val="0"/>
              <w:marBottom w:val="0"/>
              <w:divBdr>
                <w:top w:val="none" w:sz="0" w:space="0" w:color="auto"/>
                <w:left w:val="none" w:sz="0" w:space="0" w:color="auto"/>
                <w:bottom w:val="none" w:sz="0" w:space="0" w:color="auto"/>
                <w:right w:val="none" w:sz="0" w:space="0" w:color="auto"/>
              </w:divBdr>
            </w:div>
            <w:div w:id="2142961881">
              <w:marLeft w:val="0"/>
              <w:marRight w:val="0"/>
              <w:marTop w:val="0"/>
              <w:marBottom w:val="0"/>
              <w:divBdr>
                <w:top w:val="none" w:sz="0" w:space="0" w:color="auto"/>
                <w:left w:val="none" w:sz="0" w:space="0" w:color="auto"/>
                <w:bottom w:val="none" w:sz="0" w:space="0" w:color="auto"/>
                <w:right w:val="none" w:sz="0" w:space="0" w:color="auto"/>
              </w:divBdr>
            </w:div>
            <w:div w:id="32582833">
              <w:marLeft w:val="0"/>
              <w:marRight w:val="0"/>
              <w:marTop w:val="0"/>
              <w:marBottom w:val="0"/>
              <w:divBdr>
                <w:top w:val="none" w:sz="0" w:space="0" w:color="auto"/>
                <w:left w:val="none" w:sz="0" w:space="0" w:color="auto"/>
                <w:bottom w:val="none" w:sz="0" w:space="0" w:color="auto"/>
                <w:right w:val="none" w:sz="0" w:space="0" w:color="auto"/>
              </w:divBdr>
            </w:div>
            <w:div w:id="381830960">
              <w:marLeft w:val="0"/>
              <w:marRight w:val="0"/>
              <w:marTop w:val="0"/>
              <w:marBottom w:val="0"/>
              <w:divBdr>
                <w:top w:val="none" w:sz="0" w:space="0" w:color="auto"/>
                <w:left w:val="none" w:sz="0" w:space="0" w:color="auto"/>
                <w:bottom w:val="none" w:sz="0" w:space="0" w:color="auto"/>
                <w:right w:val="none" w:sz="0" w:space="0" w:color="auto"/>
              </w:divBdr>
            </w:div>
            <w:div w:id="600721367">
              <w:marLeft w:val="0"/>
              <w:marRight w:val="0"/>
              <w:marTop w:val="0"/>
              <w:marBottom w:val="0"/>
              <w:divBdr>
                <w:top w:val="none" w:sz="0" w:space="0" w:color="auto"/>
                <w:left w:val="none" w:sz="0" w:space="0" w:color="auto"/>
                <w:bottom w:val="none" w:sz="0" w:space="0" w:color="auto"/>
                <w:right w:val="none" w:sz="0" w:space="0" w:color="auto"/>
              </w:divBdr>
            </w:div>
            <w:div w:id="637414677">
              <w:marLeft w:val="0"/>
              <w:marRight w:val="0"/>
              <w:marTop w:val="0"/>
              <w:marBottom w:val="0"/>
              <w:divBdr>
                <w:top w:val="none" w:sz="0" w:space="0" w:color="auto"/>
                <w:left w:val="none" w:sz="0" w:space="0" w:color="auto"/>
                <w:bottom w:val="none" w:sz="0" w:space="0" w:color="auto"/>
                <w:right w:val="none" w:sz="0" w:space="0" w:color="auto"/>
              </w:divBdr>
            </w:div>
            <w:div w:id="277876191">
              <w:marLeft w:val="0"/>
              <w:marRight w:val="0"/>
              <w:marTop w:val="0"/>
              <w:marBottom w:val="0"/>
              <w:divBdr>
                <w:top w:val="none" w:sz="0" w:space="0" w:color="auto"/>
                <w:left w:val="none" w:sz="0" w:space="0" w:color="auto"/>
                <w:bottom w:val="none" w:sz="0" w:space="0" w:color="auto"/>
                <w:right w:val="none" w:sz="0" w:space="0" w:color="auto"/>
              </w:divBdr>
            </w:div>
            <w:div w:id="693267248">
              <w:marLeft w:val="0"/>
              <w:marRight w:val="0"/>
              <w:marTop w:val="0"/>
              <w:marBottom w:val="0"/>
              <w:divBdr>
                <w:top w:val="none" w:sz="0" w:space="0" w:color="auto"/>
                <w:left w:val="none" w:sz="0" w:space="0" w:color="auto"/>
                <w:bottom w:val="none" w:sz="0" w:space="0" w:color="auto"/>
                <w:right w:val="none" w:sz="0" w:space="0" w:color="auto"/>
              </w:divBdr>
            </w:div>
            <w:div w:id="1213807272">
              <w:marLeft w:val="0"/>
              <w:marRight w:val="0"/>
              <w:marTop w:val="0"/>
              <w:marBottom w:val="0"/>
              <w:divBdr>
                <w:top w:val="none" w:sz="0" w:space="0" w:color="auto"/>
                <w:left w:val="none" w:sz="0" w:space="0" w:color="auto"/>
                <w:bottom w:val="none" w:sz="0" w:space="0" w:color="auto"/>
                <w:right w:val="none" w:sz="0" w:space="0" w:color="auto"/>
              </w:divBdr>
            </w:div>
            <w:div w:id="1487286942">
              <w:marLeft w:val="0"/>
              <w:marRight w:val="0"/>
              <w:marTop w:val="0"/>
              <w:marBottom w:val="0"/>
              <w:divBdr>
                <w:top w:val="none" w:sz="0" w:space="0" w:color="auto"/>
                <w:left w:val="none" w:sz="0" w:space="0" w:color="auto"/>
                <w:bottom w:val="none" w:sz="0" w:space="0" w:color="auto"/>
                <w:right w:val="none" w:sz="0" w:space="0" w:color="auto"/>
              </w:divBdr>
            </w:div>
            <w:div w:id="1811940225">
              <w:marLeft w:val="0"/>
              <w:marRight w:val="0"/>
              <w:marTop w:val="0"/>
              <w:marBottom w:val="0"/>
              <w:divBdr>
                <w:top w:val="none" w:sz="0" w:space="0" w:color="auto"/>
                <w:left w:val="none" w:sz="0" w:space="0" w:color="auto"/>
                <w:bottom w:val="none" w:sz="0" w:space="0" w:color="auto"/>
                <w:right w:val="none" w:sz="0" w:space="0" w:color="auto"/>
              </w:divBdr>
            </w:div>
            <w:div w:id="2010012147">
              <w:marLeft w:val="0"/>
              <w:marRight w:val="0"/>
              <w:marTop w:val="0"/>
              <w:marBottom w:val="0"/>
              <w:divBdr>
                <w:top w:val="none" w:sz="0" w:space="0" w:color="auto"/>
                <w:left w:val="none" w:sz="0" w:space="0" w:color="auto"/>
                <w:bottom w:val="none" w:sz="0" w:space="0" w:color="auto"/>
                <w:right w:val="none" w:sz="0" w:space="0" w:color="auto"/>
              </w:divBdr>
            </w:div>
            <w:div w:id="1576739096">
              <w:marLeft w:val="0"/>
              <w:marRight w:val="0"/>
              <w:marTop w:val="0"/>
              <w:marBottom w:val="0"/>
              <w:divBdr>
                <w:top w:val="none" w:sz="0" w:space="0" w:color="auto"/>
                <w:left w:val="none" w:sz="0" w:space="0" w:color="auto"/>
                <w:bottom w:val="none" w:sz="0" w:space="0" w:color="auto"/>
                <w:right w:val="none" w:sz="0" w:space="0" w:color="auto"/>
              </w:divBdr>
            </w:div>
            <w:div w:id="737018065">
              <w:marLeft w:val="0"/>
              <w:marRight w:val="0"/>
              <w:marTop w:val="0"/>
              <w:marBottom w:val="0"/>
              <w:divBdr>
                <w:top w:val="none" w:sz="0" w:space="0" w:color="auto"/>
                <w:left w:val="none" w:sz="0" w:space="0" w:color="auto"/>
                <w:bottom w:val="none" w:sz="0" w:space="0" w:color="auto"/>
                <w:right w:val="none" w:sz="0" w:space="0" w:color="auto"/>
              </w:divBdr>
            </w:div>
            <w:div w:id="1247575901">
              <w:marLeft w:val="0"/>
              <w:marRight w:val="0"/>
              <w:marTop w:val="0"/>
              <w:marBottom w:val="0"/>
              <w:divBdr>
                <w:top w:val="none" w:sz="0" w:space="0" w:color="auto"/>
                <w:left w:val="none" w:sz="0" w:space="0" w:color="auto"/>
                <w:bottom w:val="none" w:sz="0" w:space="0" w:color="auto"/>
                <w:right w:val="none" w:sz="0" w:space="0" w:color="auto"/>
              </w:divBdr>
            </w:div>
            <w:div w:id="1299073081">
              <w:marLeft w:val="0"/>
              <w:marRight w:val="0"/>
              <w:marTop w:val="0"/>
              <w:marBottom w:val="0"/>
              <w:divBdr>
                <w:top w:val="none" w:sz="0" w:space="0" w:color="auto"/>
                <w:left w:val="none" w:sz="0" w:space="0" w:color="auto"/>
                <w:bottom w:val="none" w:sz="0" w:space="0" w:color="auto"/>
                <w:right w:val="none" w:sz="0" w:space="0" w:color="auto"/>
              </w:divBdr>
            </w:div>
            <w:div w:id="1214004657">
              <w:marLeft w:val="0"/>
              <w:marRight w:val="0"/>
              <w:marTop w:val="0"/>
              <w:marBottom w:val="0"/>
              <w:divBdr>
                <w:top w:val="none" w:sz="0" w:space="0" w:color="auto"/>
                <w:left w:val="none" w:sz="0" w:space="0" w:color="auto"/>
                <w:bottom w:val="none" w:sz="0" w:space="0" w:color="auto"/>
                <w:right w:val="none" w:sz="0" w:space="0" w:color="auto"/>
              </w:divBdr>
            </w:div>
            <w:div w:id="1150243672">
              <w:marLeft w:val="0"/>
              <w:marRight w:val="0"/>
              <w:marTop w:val="0"/>
              <w:marBottom w:val="0"/>
              <w:divBdr>
                <w:top w:val="none" w:sz="0" w:space="0" w:color="auto"/>
                <w:left w:val="none" w:sz="0" w:space="0" w:color="auto"/>
                <w:bottom w:val="none" w:sz="0" w:space="0" w:color="auto"/>
                <w:right w:val="none" w:sz="0" w:space="0" w:color="auto"/>
              </w:divBdr>
            </w:div>
            <w:div w:id="1998879724">
              <w:marLeft w:val="0"/>
              <w:marRight w:val="0"/>
              <w:marTop w:val="0"/>
              <w:marBottom w:val="0"/>
              <w:divBdr>
                <w:top w:val="none" w:sz="0" w:space="0" w:color="auto"/>
                <w:left w:val="none" w:sz="0" w:space="0" w:color="auto"/>
                <w:bottom w:val="none" w:sz="0" w:space="0" w:color="auto"/>
                <w:right w:val="none" w:sz="0" w:space="0" w:color="auto"/>
              </w:divBdr>
            </w:div>
            <w:div w:id="1016812759">
              <w:marLeft w:val="0"/>
              <w:marRight w:val="0"/>
              <w:marTop w:val="0"/>
              <w:marBottom w:val="0"/>
              <w:divBdr>
                <w:top w:val="none" w:sz="0" w:space="0" w:color="auto"/>
                <w:left w:val="none" w:sz="0" w:space="0" w:color="auto"/>
                <w:bottom w:val="none" w:sz="0" w:space="0" w:color="auto"/>
                <w:right w:val="none" w:sz="0" w:space="0" w:color="auto"/>
              </w:divBdr>
            </w:div>
            <w:div w:id="1457025143">
              <w:marLeft w:val="0"/>
              <w:marRight w:val="0"/>
              <w:marTop w:val="0"/>
              <w:marBottom w:val="0"/>
              <w:divBdr>
                <w:top w:val="none" w:sz="0" w:space="0" w:color="auto"/>
                <w:left w:val="none" w:sz="0" w:space="0" w:color="auto"/>
                <w:bottom w:val="none" w:sz="0" w:space="0" w:color="auto"/>
                <w:right w:val="none" w:sz="0" w:space="0" w:color="auto"/>
              </w:divBdr>
            </w:div>
            <w:div w:id="866868298">
              <w:marLeft w:val="0"/>
              <w:marRight w:val="0"/>
              <w:marTop w:val="0"/>
              <w:marBottom w:val="0"/>
              <w:divBdr>
                <w:top w:val="none" w:sz="0" w:space="0" w:color="auto"/>
                <w:left w:val="none" w:sz="0" w:space="0" w:color="auto"/>
                <w:bottom w:val="none" w:sz="0" w:space="0" w:color="auto"/>
                <w:right w:val="none" w:sz="0" w:space="0" w:color="auto"/>
              </w:divBdr>
            </w:div>
            <w:div w:id="790901535">
              <w:marLeft w:val="0"/>
              <w:marRight w:val="0"/>
              <w:marTop w:val="0"/>
              <w:marBottom w:val="0"/>
              <w:divBdr>
                <w:top w:val="none" w:sz="0" w:space="0" w:color="auto"/>
                <w:left w:val="none" w:sz="0" w:space="0" w:color="auto"/>
                <w:bottom w:val="none" w:sz="0" w:space="0" w:color="auto"/>
                <w:right w:val="none" w:sz="0" w:space="0" w:color="auto"/>
              </w:divBdr>
            </w:div>
            <w:div w:id="1060710505">
              <w:marLeft w:val="0"/>
              <w:marRight w:val="0"/>
              <w:marTop w:val="0"/>
              <w:marBottom w:val="0"/>
              <w:divBdr>
                <w:top w:val="none" w:sz="0" w:space="0" w:color="auto"/>
                <w:left w:val="none" w:sz="0" w:space="0" w:color="auto"/>
                <w:bottom w:val="none" w:sz="0" w:space="0" w:color="auto"/>
                <w:right w:val="none" w:sz="0" w:space="0" w:color="auto"/>
              </w:divBdr>
            </w:div>
            <w:div w:id="1661498110">
              <w:marLeft w:val="0"/>
              <w:marRight w:val="0"/>
              <w:marTop w:val="0"/>
              <w:marBottom w:val="0"/>
              <w:divBdr>
                <w:top w:val="none" w:sz="0" w:space="0" w:color="auto"/>
                <w:left w:val="none" w:sz="0" w:space="0" w:color="auto"/>
                <w:bottom w:val="none" w:sz="0" w:space="0" w:color="auto"/>
                <w:right w:val="none" w:sz="0" w:space="0" w:color="auto"/>
              </w:divBdr>
            </w:div>
            <w:div w:id="833492827">
              <w:marLeft w:val="0"/>
              <w:marRight w:val="0"/>
              <w:marTop w:val="0"/>
              <w:marBottom w:val="0"/>
              <w:divBdr>
                <w:top w:val="none" w:sz="0" w:space="0" w:color="auto"/>
                <w:left w:val="none" w:sz="0" w:space="0" w:color="auto"/>
                <w:bottom w:val="none" w:sz="0" w:space="0" w:color="auto"/>
                <w:right w:val="none" w:sz="0" w:space="0" w:color="auto"/>
              </w:divBdr>
            </w:div>
            <w:div w:id="2069260912">
              <w:marLeft w:val="0"/>
              <w:marRight w:val="0"/>
              <w:marTop w:val="0"/>
              <w:marBottom w:val="0"/>
              <w:divBdr>
                <w:top w:val="none" w:sz="0" w:space="0" w:color="auto"/>
                <w:left w:val="none" w:sz="0" w:space="0" w:color="auto"/>
                <w:bottom w:val="none" w:sz="0" w:space="0" w:color="auto"/>
                <w:right w:val="none" w:sz="0" w:space="0" w:color="auto"/>
              </w:divBdr>
            </w:div>
            <w:div w:id="1721783745">
              <w:marLeft w:val="0"/>
              <w:marRight w:val="0"/>
              <w:marTop w:val="0"/>
              <w:marBottom w:val="0"/>
              <w:divBdr>
                <w:top w:val="none" w:sz="0" w:space="0" w:color="auto"/>
                <w:left w:val="none" w:sz="0" w:space="0" w:color="auto"/>
                <w:bottom w:val="none" w:sz="0" w:space="0" w:color="auto"/>
                <w:right w:val="none" w:sz="0" w:space="0" w:color="auto"/>
              </w:divBdr>
            </w:div>
            <w:div w:id="1610047952">
              <w:marLeft w:val="0"/>
              <w:marRight w:val="0"/>
              <w:marTop w:val="0"/>
              <w:marBottom w:val="0"/>
              <w:divBdr>
                <w:top w:val="none" w:sz="0" w:space="0" w:color="auto"/>
                <w:left w:val="none" w:sz="0" w:space="0" w:color="auto"/>
                <w:bottom w:val="none" w:sz="0" w:space="0" w:color="auto"/>
                <w:right w:val="none" w:sz="0" w:space="0" w:color="auto"/>
              </w:divBdr>
            </w:div>
            <w:div w:id="444274266">
              <w:marLeft w:val="0"/>
              <w:marRight w:val="0"/>
              <w:marTop w:val="0"/>
              <w:marBottom w:val="0"/>
              <w:divBdr>
                <w:top w:val="none" w:sz="0" w:space="0" w:color="auto"/>
                <w:left w:val="none" w:sz="0" w:space="0" w:color="auto"/>
                <w:bottom w:val="none" w:sz="0" w:space="0" w:color="auto"/>
                <w:right w:val="none" w:sz="0" w:space="0" w:color="auto"/>
              </w:divBdr>
            </w:div>
            <w:div w:id="1990208262">
              <w:marLeft w:val="0"/>
              <w:marRight w:val="0"/>
              <w:marTop w:val="0"/>
              <w:marBottom w:val="0"/>
              <w:divBdr>
                <w:top w:val="none" w:sz="0" w:space="0" w:color="auto"/>
                <w:left w:val="none" w:sz="0" w:space="0" w:color="auto"/>
                <w:bottom w:val="none" w:sz="0" w:space="0" w:color="auto"/>
                <w:right w:val="none" w:sz="0" w:space="0" w:color="auto"/>
              </w:divBdr>
            </w:div>
            <w:div w:id="286474789">
              <w:marLeft w:val="0"/>
              <w:marRight w:val="0"/>
              <w:marTop w:val="0"/>
              <w:marBottom w:val="0"/>
              <w:divBdr>
                <w:top w:val="none" w:sz="0" w:space="0" w:color="auto"/>
                <w:left w:val="none" w:sz="0" w:space="0" w:color="auto"/>
                <w:bottom w:val="none" w:sz="0" w:space="0" w:color="auto"/>
                <w:right w:val="none" w:sz="0" w:space="0" w:color="auto"/>
              </w:divBdr>
            </w:div>
            <w:div w:id="533152526">
              <w:marLeft w:val="0"/>
              <w:marRight w:val="0"/>
              <w:marTop w:val="0"/>
              <w:marBottom w:val="0"/>
              <w:divBdr>
                <w:top w:val="none" w:sz="0" w:space="0" w:color="auto"/>
                <w:left w:val="none" w:sz="0" w:space="0" w:color="auto"/>
                <w:bottom w:val="none" w:sz="0" w:space="0" w:color="auto"/>
                <w:right w:val="none" w:sz="0" w:space="0" w:color="auto"/>
              </w:divBdr>
            </w:div>
            <w:div w:id="430203647">
              <w:marLeft w:val="0"/>
              <w:marRight w:val="0"/>
              <w:marTop w:val="0"/>
              <w:marBottom w:val="0"/>
              <w:divBdr>
                <w:top w:val="none" w:sz="0" w:space="0" w:color="auto"/>
                <w:left w:val="none" w:sz="0" w:space="0" w:color="auto"/>
                <w:bottom w:val="none" w:sz="0" w:space="0" w:color="auto"/>
                <w:right w:val="none" w:sz="0" w:space="0" w:color="auto"/>
              </w:divBdr>
            </w:div>
            <w:div w:id="1858739615">
              <w:marLeft w:val="0"/>
              <w:marRight w:val="0"/>
              <w:marTop w:val="0"/>
              <w:marBottom w:val="0"/>
              <w:divBdr>
                <w:top w:val="none" w:sz="0" w:space="0" w:color="auto"/>
                <w:left w:val="none" w:sz="0" w:space="0" w:color="auto"/>
                <w:bottom w:val="none" w:sz="0" w:space="0" w:color="auto"/>
                <w:right w:val="none" w:sz="0" w:space="0" w:color="auto"/>
              </w:divBdr>
            </w:div>
            <w:div w:id="4094831">
              <w:marLeft w:val="0"/>
              <w:marRight w:val="0"/>
              <w:marTop w:val="0"/>
              <w:marBottom w:val="0"/>
              <w:divBdr>
                <w:top w:val="none" w:sz="0" w:space="0" w:color="auto"/>
                <w:left w:val="none" w:sz="0" w:space="0" w:color="auto"/>
                <w:bottom w:val="none" w:sz="0" w:space="0" w:color="auto"/>
                <w:right w:val="none" w:sz="0" w:space="0" w:color="auto"/>
              </w:divBdr>
            </w:div>
            <w:div w:id="270169432">
              <w:marLeft w:val="0"/>
              <w:marRight w:val="0"/>
              <w:marTop w:val="0"/>
              <w:marBottom w:val="0"/>
              <w:divBdr>
                <w:top w:val="none" w:sz="0" w:space="0" w:color="auto"/>
                <w:left w:val="none" w:sz="0" w:space="0" w:color="auto"/>
                <w:bottom w:val="none" w:sz="0" w:space="0" w:color="auto"/>
                <w:right w:val="none" w:sz="0" w:space="0" w:color="auto"/>
              </w:divBdr>
            </w:div>
            <w:div w:id="1795558529">
              <w:marLeft w:val="0"/>
              <w:marRight w:val="0"/>
              <w:marTop w:val="0"/>
              <w:marBottom w:val="0"/>
              <w:divBdr>
                <w:top w:val="none" w:sz="0" w:space="0" w:color="auto"/>
                <w:left w:val="none" w:sz="0" w:space="0" w:color="auto"/>
                <w:bottom w:val="none" w:sz="0" w:space="0" w:color="auto"/>
                <w:right w:val="none" w:sz="0" w:space="0" w:color="auto"/>
              </w:divBdr>
            </w:div>
            <w:div w:id="804615663">
              <w:marLeft w:val="0"/>
              <w:marRight w:val="0"/>
              <w:marTop w:val="0"/>
              <w:marBottom w:val="0"/>
              <w:divBdr>
                <w:top w:val="none" w:sz="0" w:space="0" w:color="auto"/>
                <w:left w:val="none" w:sz="0" w:space="0" w:color="auto"/>
                <w:bottom w:val="none" w:sz="0" w:space="0" w:color="auto"/>
                <w:right w:val="none" w:sz="0" w:space="0" w:color="auto"/>
              </w:divBdr>
            </w:div>
            <w:div w:id="2020885218">
              <w:marLeft w:val="0"/>
              <w:marRight w:val="0"/>
              <w:marTop w:val="0"/>
              <w:marBottom w:val="0"/>
              <w:divBdr>
                <w:top w:val="none" w:sz="0" w:space="0" w:color="auto"/>
                <w:left w:val="none" w:sz="0" w:space="0" w:color="auto"/>
                <w:bottom w:val="none" w:sz="0" w:space="0" w:color="auto"/>
                <w:right w:val="none" w:sz="0" w:space="0" w:color="auto"/>
              </w:divBdr>
            </w:div>
            <w:div w:id="1904411141">
              <w:marLeft w:val="0"/>
              <w:marRight w:val="0"/>
              <w:marTop w:val="0"/>
              <w:marBottom w:val="0"/>
              <w:divBdr>
                <w:top w:val="none" w:sz="0" w:space="0" w:color="auto"/>
                <w:left w:val="none" w:sz="0" w:space="0" w:color="auto"/>
                <w:bottom w:val="none" w:sz="0" w:space="0" w:color="auto"/>
                <w:right w:val="none" w:sz="0" w:space="0" w:color="auto"/>
              </w:divBdr>
            </w:div>
            <w:div w:id="2011252580">
              <w:marLeft w:val="0"/>
              <w:marRight w:val="0"/>
              <w:marTop w:val="0"/>
              <w:marBottom w:val="0"/>
              <w:divBdr>
                <w:top w:val="none" w:sz="0" w:space="0" w:color="auto"/>
                <w:left w:val="none" w:sz="0" w:space="0" w:color="auto"/>
                <w:bottom w:val="none" w:sz="0" w:space="0" w:color="auto"/>
                <w:right w:val="none" w:sz="0" w:space="0" w:color="auto"/>
              </w:divBdr>
            </w:div>
            <w:div w:id="1414012996">
              <w:marLeft w:val="0"/>
              <w:marRight w:val="0"/>
              <w:marTop w:val="0"/>
              <w:marBottom w:val="0"/>
              <w:divBdr>
                <w:top w:val="none" w:sz="0" w:space="0" w:color="auto"/>
                <w:left w:val="none" w:sz="0" w:space="0" w:color="auto"/>
                <w:bottom w:val="none" w:sz="0" w:space="0" w:color="auto"/>
                <w:right w:val="none" w:sz="0" w:space="0" w:color="auto"/>
              </w:divBdr>
            </w:div>
            <w:div w:id="1487822227">
              <w:marLeft w:val="0"/>
              <w:marRight w:val="0"/>
              <w:marTop w:val="0"/>
              <w:marBottom w:val="0"/>
              <w:divBdr>
                <w:top w:val="none" w:sz="0" w:space="0" w:color="auto"/>
                <w:left w:val="none" w:sz="0" w:space="0" w:color="auto"/>
                <w:bottom w:val="none" w:sz="0" w:space="0" w:color="auto"/>
                <w:right w:val="none" w:sz="0" w:space="0" w:color="auto"/>
              </w:divBdr>
            </w:div>
            <w:div w:id="1905263633">
              <w:marLeft w:val="0"/>
              <w:marRight w:val="0"/>
              <w:marTop w:val="0"/>
              <w:marBottom w:val="0"/>
              <w:divBdr>
                <w:top w:val="none" w:sz="0" w:space="0" w:color="auto"/>
                <w:left w:val="none" w:sz="0" w:space="0" w:color="auto"/>
                <w:bottom w:val="none" w:sz="0" w:space="0" w:color="auto"/>
                <w:right w:val="none" w:sz="0" w:space="0" w:color="auto"/>
              </w:divBdr>
            </w:div>
            <w:div w:id="251008238">
              <w:marLeft w:val="0"/>
              <w:marRight w:val="0"/>
              <w:marTop w:val="0"/>
              <w:marBottom w:val="0"/>
              <w:divBdr>
                <w:top w:val="none" w:sz="0" w:space="0" w:color="auto"/>
                <w:left w:val="none" w:sz="0" w:space="0" w:color="auto"/>
                <w:bottom w:val="none" w:sz="0" w:space="0" w:color="auto"/>
                <w:right w:val="none" w:sz="0" w:space="0" w:color="auto"/>
              </w:divBdr>
            </w:div>
            <w:div w:id="1949968428">
              <w:marLeft w:val="0"/>
              <w:marRight w:val="0"/>
              <w:marTop w:val="0"/>
              <w:marBottom w:val="0"/>
              <w:divBdr>
                <w:top w:val="none" w:sz="0" w:space="0" w:color="auto"/>
                <w:left w:val="none" w:sz="0" w:space="0" w:color="auto"/>
                <w:bottom w:val="none" w:sz="0" w:space="0" w:color="auto"/>
                <w:right w:val="none" w:sz="0" w:space="0" w:color="auto"/>
              </w:divBdr>
            </w:div>
            <w:div w:id="1176766533">
              <w:marLeft w:val="0"/>
              <w:marRight w:val="0"/>
              <w:marTop w:val="0"/>
              <w:marBottom w:val="0"/>
              <w:divBdr>
                <w:top w:val="none" w:sz="0" w:space="0" w:color="auto"/>
                <w:left w:val="none" w:sz="0" w:space="0" w:color="auto"/>
                <w:bottom w:val="none" w:sz="0" w:space="0" w:color="auto"/>
                <w:right w:val="none" w:sz="0" w:space="0" w:color="auto"/>
              </w:divBdr>
            </w:div>
            <w:div w:id="1146432721">
              <w:marLeft w:val="0"/>
              <w:marRight w:val="0"/>
              <w:marTop w:val="0"/>
              <w:marBottom w:val="0"/>
              <w:divBdr>
                <w:top w:val="none" w:sz="0" w:space="0" w:color="auto"/>
                <w:left w:val="none" w:sz="0" w:space="0" w:color="auto"/>
                <w:bottom w:val="none" w:sz="0" w:space="0" w:color="auto"/>
                <w:right w:val="none" w:sz="0" w:space="0" w:color="auto"/>
              </w:divBdr>
            </w:div>
            <w:div w:id="1606187586">
              <w:marLeft w:val="0"/>
              <w:marRight w:val="0"/>
              <w:marTop w:val="0"/>
              <w:marBottom w:val="0"/>
              <w:divBdr>
                <w:top w:val="none" w:sz="0" w:space="0" w:color="auto"/>
                <w:left w:val="none" w:sz="0" w:space="0" w:color="auto"/>
                <w:bottom w:val="none" w:sz="0" w:space="0" w:color="auto"/>
                <w:right w:val="none" w:sz="0" w:space="0" w:color="auto"/>
              </w:divBdr>
            </w:div>
            <w:div w:id="1785537300">
              <w:marLeft w:val="0"/>
              <w:marRight w:val="0"/>
              <w:marTop w:val="0"/>
              <w:marBottom w:val="0"/>
              <w:divBdr>
                <w:top w:val="none" w:sz="0" w:space="0" w:color="auto"/>
                <w:left w:val="none" w:sz="0" w:space="0" w:color="auto"/>
                <w:bottom w:val="none" w:sz="0" w:space="0" w:color="auto"/>
                <w:right w:val="none" w:sz="0" w:space="0" w:color="auto"/>
              </w:divBdr>
            </w:div>
            <w:div w:id="1533300094">
              <w:marLeft w:val="0"/>
              <w:marRight w:val="0"/>
              <w:marTop w:val="0"/>
              <w:marBottom w:val="0"/>
              <w:divBdr>
                <w:top w:val="none" w:sz="0" w:space="0" w:color="auto"/>
                <w:left w:val="none" w:sz="0" w:space="0" w:color="auto"/>
                <w:bottom w:val="none" w:sz="0" w:space="0" w:color="auto"/>
                <w:right w:val="none" w:sz="0" w:space="0" w:color="auto"/>
              </w:divBdr>
            </w:div>
            <w:div w:id="1903514567">
              <w:marLeft w:val="0"/>
              <w:marRight w:val="0"/>
              <w:marTop w:val="0"/>
              <w:marBottom w:val="0"/>
              <w:divBdr>
                <w:top w:val="none" w:sz="0" w:space="0" w:color="auto"/>
                <w:left w:val="none" w:sz="0" w:space="0" w:color="auto"/>
                <w:bottom w:val="none" w:sz="0" w:space="0" w:color="auto"/>
                <w:right w:val="none" w:sz="0" w:space="0" w:color="auto"/>
              </w:divBdr>
            </w:div>
            <w:div w:id="222838785">
              <w:marLeft w:val="0"/>
              <w:marRight w:val="0"/>
              <w:marTop w:val="0"/>
              <w:marBottom w:val="0"/>
              <w:divBdr>
                <w:top w:val="none" w:sz="0" w:space="0" w:color="auto"/>
                <w:left w:val="none" w:sz="0" w:space="0" w:color="auto"/>
                <w:bottom w:val="none" w:sz="0" w:space="0" w:color="auto"/>
                <w:right w:val="none" w:sz="0" w:space="0" w:color="auto"/>
              </w:divBdr>
            </w:div>
            <w:div w:id="308023689">
              <w:marLeft w:val="0"/>
              <w:marRight w:val="0"/>
              <w:marTop w:val="0"/>
              <w:marBottom w:val="0"/>
              <w:divBdr>
                <w:top w:val="none" w:sz="0" w:space="0" w:color="auto"/>
                <w:left w:val="none" w:sz="0" w:space="0" w:color="auto"/>
                <w:bottom w:val="none" w:sz="0" w:space="0" w:color="auto"/>
                <w:right w:val="none" w:sz="0" w:space="0" w:color="auto"/>
              </w:divBdr>
            </w:div>
            <w:div w:id="803542990">
              <w:marLeft w:val="0"/>
              <w:marRight w:val="0"/>
              <w:marTop w:val="0"/>
              <w:marBottom w:val="0"/>
              <w:divBdr>
                <w:top w:val="none" w:sz="0" w:space="0" w:color="auto"/>
                <w:left w:val="none" w:sz="0" w:space="0" w:color="auto"/>
                <w:bottom w:val="none" w:sz="0" w:space="0" w:color="auto"/>
                <w:right w:val="none" w:sz="0" w:space="0" w:color="auto"/>
              </w:divBdr>
            </w:div>
            <w:div w:id="984966168">
              <w:marLeft w:val="0"/>
              <w:marRight w:val="0"/>
              <w:marTop w:val="0"/>
              <w:marBottom w:val="0"/>
              <w:divBdr>
                <w:top w:val="none" w:sz="0" w:space="0" w:color="auto"/>
                <w:left w:val="none" w:sz="0" w:space="0" w:color="auto"/>
                <w:bottom w:val="none" w:sz="0" w:space="0" w:color="auto"/>
                <w:right w:val="none" w:sz="0" w:space="0" w:color="auto"/>
              </w:divBdr>
            </w:div>
            <w:div w:id="249851991">
              <w:marLeft w:val="0"/>
              <w:marRight w:val="0"/>
              <w:marTop w:val="0"/>
              <w:marBottom w:val="0"/>
              <w:divBdr>
                <w:top w:val="none" w:sz="0" w:space="0" w:color="auto"/>
                <w:left w:val="none" w:sz="0" w:space="0" w:color="auto"/>
                <w:bottom w:val="none" w:sz="0" w:space="0" w:color="auto"/>
                <w:right w:val="none" w:sz="0" w:space="0" w:color="auto"/>
              </w:divBdr>
            </w:div>
            <w:div w:id="1389917596">
              <w:marLeft w:val="0"/>
              <w:marRight w:val="0"/>
              <w:marTop w:val="0"/>
              <w:marBottom w:val="0"/>
              <w:divBdr>
                <w:top w:val="none" w:sz="0" w:space="0" w:color="auto"/>
                <w:left w:val="none" w:sz="0" w:space="0" w:color="auto"/>
                <w:bottom w:val="none" w:sz="0" w:space="0" w:color="auto"/>
                <w:right w:val="none" w:sz="0" w:space="0" w:color="auto"/>
              </w:divBdr>
            </w:div>
            <w:div w:id="409236238">
              <w:marLeft w:val="0"/>
              <w:marRight w:val="0"/>
              <w:marTop w:val="0"/>
              <w:marBottom w:val="0"/>
              <w:divBdr>
                <w:top w:val="none" w:sz="0" w:space="0" w:color="auto"/>
                <w:left w:val="none" w:sz="0" w:space="0" w:color="auto"/>
                <w:bottom w:val="none" w:sz="0" w:space="0" w:color="auto"/>
                <w:right w:val="none" w:sz="0" w:space="0" w:color="auto"/>
              </w:divBdr>
            </w:div>
            <w:div w:id="181288481">
              <w:marLeft w:val="0"/>
              <w:marRight w:val="0"/>
              <w:marTop w:val="0"/>
              <w:marBottom w:val="0"/>
              <w:divBdr>
                <w:top w:val="none" w:sz="0" w:space="0" w:color="auto"/>
                <w:left w:val="none" w:sz="0" w:space="0" w:color="auto"/>
                <w:bottom w:val="none" w:sz="0" w:space="0" w:color="auto"/>
                <w:right w:val="none" w:sz="0" w:space="0" w:color="auto"/>
              </w:divBdr>
            </w:div>
            <w:div w:id="467825633">
              <w:marLeft w:val="0"/>
              <w:marRight w:val="0"/>
              <w:marTop w:val="0"/>
              <w:marBottom w:val="0"/>
              <w:divBdr>
                <w:top w:val="none" w:sz="0" w:space="0" w:color="auto"/>
                <w:left w:val="none" w:sz="0" w:space="0" w:color="auto"/>
                <w:bottom w:val="none" w:sz="0" w:space="0" w:color="auto"/>
                <w:right w:val="none" w:sz="0" w:space="0" w:color="auto"/>
              </w:divBdr>
            </w:div>
            <w:div w:id="829827671">
              <w:marLeft w:val="0"/>
              <w:marRight w:val="0"/>
              <w:marTop w:val="0"/>
              <w:marBottom w:val="0"/>
              <w:divBdr>
                <w:top w:val="none" w:sz="0" w:space="0" w:color="auto"/>
                <w:left w:val="none" w:sz="0" w:space="0" w:color="auto"/>
                <w:bottom w:val="none" w:sz="0" w:space="0" w:color="auto"/>
                <w:right w:val="none" w:sz="0" w:space="0" w:color="auto"/>
              </w:divBdr>
            </w:div>
            <w:div w:id="1453552567">
              <w:marLeft w:val="0"/>
              <w:marRight w:val="0"/>
              <w:marTop w:val="0"/>
              <w:marBottom w:val="0"/>
              <w:divBdr>
                <w:top w:val="none" w:sz="0" w:space="0" w:color="auto"/>
                <w:left w:val="none" w:sz="0" w:space="0" w:color="auto"/>
                <w:bottom w:val="none" w:sz="0" w:space="0" w:color="auto"/>
                <w:right w:val="none" w:sz="0" w:space="0" w:color="auto"/>
              </w:divBdr>
            </w:div>
            <w:div w:id="1317415053">
              <w:marLeft w:val="0"/>
              <w:marRight w:val="0"/>
              <w:marTop w:val="0"/>
              <w:marBottom w:val="0"/>
              <w:divBdr>
                <w:top w:val="none" w:sz="0" w:space="0" w:color="auto"/>
                <w:left w:val="none" w:sz="0" w:space="0" w:color="auto"/>
                <w:bottom w:val="none" w:sz="0" w:space="0" w:color="auto"/>
                <w:right w:val="none" w:sz="0" w:space="0" w:color="auto"/>
              </w:divBdr>
            </w:div>
            <w:div w:id="742071156">
              <w:marLeft w:val="0"/>
              <w:marRight w:val="0"/>
              <w:marTop w:val="0"/>
              <w:marBottom w:val="0"/>
              <w:divBdr>
                <w:top w:val="none" w:sz="0" w:space="0" w:color="auto"/>
                <w:left w:val="none" w:sz="0" w:space="0" w:color="auto"/>
                <w:bottom w:val="none" w:sz="0" w:space="0" w:color="auto"/>
                <w:right w:val="none" w:sz="0" w:space="0" w:color="auto"/>
              </w:divBdr>
            </w:div>
            <w:div w:id="1095400648">
              <w:marLeft w:val="0"/>
              <w:marRight w:val="0"/>
              <w:marTop w:val="0"/>
              <w:marBottom w:val="0"/>
              <w:divBdr>
                <w:top w:val="none" w:sz="0" w:space="0" w:color="auto"/>
                <w:left w:val="none" w:sz="0" w:space="0" w:color="auto"/>
                <w:bottom w:val="none" w:sz="0" w:space="0" w:color="auto"/>
                <w:right w:val="none" w:sz="0" w:space="0" w:color="auto"/>
              </w:divBdr>
            </w:div>
            <w:div w:id="646516597">
              <w:marLeft w:val="0"/>
              <w:marRight w:val="0"/>
              <w:marTop w:val="0"/>
              <w:marBottom w:val="0"/>
              <w:divBdr>
                <w:top w:val="none" w:sz="0" w:space="0" w:color="auto"/>
                <w:left w:val="none" w:sz="0" w:space="0" w:color="auto"/>
                <w:bottom w:val="none" w:sz="0" w:space="0" w:color="auto"/>
                <w:right w:val="none" w:sz="0" w:space="0" w:color="auto"/>
              </w:divBdr>
            </w:div>
            <w:div w:id="2088383642">
              <w:marLeft w:val="0"/>
              <w:marRight w:val="0"/>
              <w:marTop w:val="0"/>
              <w:marBottom w:val="0"/>
              <w:divBdr>
                <w:top w:val="none" w:sz="0" w:space="0" w:color="auto"/>
                <w:left w:val="none" w:sz="0" w:space="0" w:color="auto"/>
                <w:bottom w:val="none" w:sz="0" w:space="0" w:color="auto"/>
                <w:right w:val="none" w:sz="0" w:space="0" w:color="auto"/>
              </w:divBdr>
            </w:div>
            <w:div w:id="233666028">
              <w:marLeft w:val="0"/>
              <w:marRight w:val="0"/>
              <w:marTop w:val="0"/>
              <w:marBottom w:val="0"/>
              <w:divBdr>
                <w:top w:val="none" w:sz="0" w:space="0" w:color="auto"/>
                <w:left w:val="none" w:sz="0" w:space="0" w:color="auto"/>
                <w:bottom w:val="none" w:sz="0" w:space="0" w:color="auto"/>
                <w:right w:val="none" w:sz="0" w:space="0" w:color="auto"/>
              </w:divBdr>
            </w:div>
            <w:div w:id="452554519">
              <w:marLeft w:val="0"/>
              <w:marRight w:val="0"/>
              <w:marTop w:val="0"/>
              <w:marBottom w:val="0"/>
              <w:divBdr>
                <w:top w:val="none" w:sz="0" w:space="0" w:color="auto"/>
                <w:left w:val="none" w:sz="0" w:space="0" w:color="auto"/>
                <w:bottom w:val="none" w:sz="0" w:space="0" w:color="auto"/>
                <w:right w:val="none" w:sz="0" w:space="0" w:color="auto"/>
              </w:divBdr>
            </w:div>
            <w:div w:id="2110269025">
              <w:marLeft w:val="0"/>
              <w:marRight w:val="0"/>
              <w:marTop w:val="0"/>
              <w:marBottom w:val="0"/>
              <w:divBdr>
                <w:top w:val="none" w:sz="0" w:space="0" w:color="auto"/>
                <w:left w:val="none" w:sz="0" w:space="0" w:color="auto"/>
                <w:bottom w:val="none" w:sz="0" w:space="0" w:color="auto"/>
                <w:right w:val="none" w:sz="0" w:space="0" w:color="auto"/>
              </w:divBdr>
            </w:div>
            <w:div w:id="1517689177">
              <w:marLeft w:val="0"/>
              <w:marRight w:val="0"/>
              <w:marTop w:val="0"/>
              <w:marBottom w:val="0"/>
              <w:divBdr>
                <w:top w:val="none" w:sz="0" w:space="0" w:color="auto"/>
                <w:left w:val="none" w:sz="0" w:space="0" w:color="auto"/>
                <w:bottom w:val="none" w:sz="0" w:space="0" w:color="auto"/>
                <w:right w:val="none" w:sz="0" w:space="0" w:color="auto"/>
              </w:divBdr>
            </w:div>
            <w:div w:id="1842813423">
              <w:marLeft w:val="0"/>
              <w:marRight w:val="0"/>
              <w:marTop w:val="0"/>
              <w:marBottom w:val="0"/>
              <w:divBdr>
                <w:top w:val="none" w:sz="0" w:space="0" w:color="auto"/>
                <w:left w:val="none" w:sz="0" w:space="0" w:color="auto"/>
                <w:bottom w:val="none" w:sz="0" w:space="0" w:color="auto"/>
                <w:right w:val="none" w:sz="0" w:space="0" w:color="auto"/>
              </w:divBdr>
            </w:div>
            <w:div w:id="1667854268">
              <w:marLeft w:val="0"/>
              <w:marRight w:val="0"/>
              <w:marTop w:val="0"/>
              <w:marBottom w:val="0"/>
              <w:divBdr>
                <w:top w:val="none" w:sz="0" w:space="0" w:color="auto"/>
                <w:left w:val="none" w:sz="0" w:space="0" w:color="auto"/>
                <w:bottom w:val="none" w:sz="0" w:space="0" w:color="auto"/>
                <w:right w:val="none" w:sz="0" w:space="0" w:color="auto"/>
              </w:divBdr>
            </w:div>
            <w:div w:id="626467581">
              <w:marLeft w:val="0"/>
              <w:marRight w:val="0"/>
              <w:marTop w:val="0"/>
              <w:marBottom w:val="0"/>
              <w:divBdr>
                <w:top w:val="none" w:sz="0" w:space="0" w:color="auto"/>
                <w:left w:val="none" w:sz="0" w:space="0" w:color="auto"/>
                <w:bottom w:val="none" w:sz="0" w:space="0" w:color="auto"/>
                <w:right w:val="none" w:sz="0" w:space="0" w:color="auto"/>
              </w:divBdr>
            </w:div>
            <w:div w:id="1472481688">
              <w:marLeft w:val="0"/>
              <w:marRight w:val="0"/>
              <w:marTop w:val="0"/>
              <w:marBottom w:val="0"/>
              <w:divBdr>
                <w:top w:val="none" w:sz="0" w:space="0" w:color="auto"/>
                <w:left w:val="none" w:sz="0" w:space="0" w:color="auto"/>
                <w:bottom w:val="none" w:sz="0" w:space="0" w:color="auto"/>
                <w:right w:val="none" w:sz="0" w:space="0" w:color="auto"/>
              </w:divBdr>
            </w:div>
            <w:div w:id="2000497518">
              <w:marLeft w:val="0"/>
              <w:marRight w:val="0"/>
              <w:marTop w:val="0"/>
              <w:marBottom w:val="0"/>
              <w:divBdr>
                <w:top w:val="none" w:sz="0" w:space="0" w:color="auto"/>
                <w:left w:val="none" w:sz="0" w:space="0" w:color="auto"/>
                <w:bottom w:val="none" w:sz="0" w:space="0" w:color="auto"/>
                <w:right w:val="none" w:sz="0" w:space="0" w:color="auto"/>
              </w:divBdr>
            </w:div>
            <w:div w:id="1005665512">
              <w:marLeft w:val="0"/>
              <w:marRight w:val="0"/>
              <w:marTop w:val="0"/>
              <w:marBottom w:val="0"/>
              <w:divBdr>
                <w:top w:val="none" w:sz="0" w:space="0" w:color="auto"/>
                <w:left w:val="none" w:sz="0" w:space="0" w:color="auto"/>
                <w:bottom w:val="none" w:sz="0" w:space="0" w:color="auto"/>
                <w:right w:val="none" w:sz="0" w:space="0" w:color="auto"/>
              </w:divBdr>
            </w:div>
            <w:div w:id="626207092">
              <w:marLeft w:val="0"/>
              <w:marRight w:val="0"/>
              <w:marTop w:val="0"/>
              <w:marBottom w:val="0"/>
              <w:divBdr>
                <w:top w:val="none" w:sz="0" w:space="0" w:color="auto"/>
                <w:left w:val="none" w:sz="0" w:space="0" w:color="auto"/>
                <w:bottom w:val="none" w:sz="0" w:space="0" w:color="auto"/>
                <w:right w:val="none" w:sz="0" w:space="0" w:color="auto"/>
              </w:divBdr>
            </w:div>
            <w:div w:id="1748915535">
              <w:marLeft w:val="0"/>
              <w:marRight w:val="0"/>
              <w:marTop w:val="0"/>
              <w:marBottom w:val="0"/>
              <w:divBdr>
                <w:top w:val="none" w:sz="0" w:space="0" w:color="auto"/>
                <w:left w:val="none" w:sz="0" w:space="0" w:color="auto"/>
                <w:bottom w:val="none" w:sz="0" w:space="0" w:color="auto"/>
                <w:right w:val="none" w:sz="0" w:space="0" w:color="auto"/>
              </w:divBdr>
            </w:div>
            <w:div w:id="1393696939">
              <w:marLeft w:val="0"/>
              <w:marRight w:val="0"/>
              <w:marTop w:val="0"/>
              <w:marBottom w:val="0"/>
              <w:divBdr>
                <w:top w:val="none" w:sz="0" w:space="0" w:color="auto"/>
                <w:left w:val="none" w:sz="0" w:space="0" w:color="auto"/>
                <w:bottom w:val="none" w:sz="0" w:space="0" w:color="auto"/>
                <w:right w:val="none" w:sz="0" w:space="0" w:color="auto"/>
              </w:divBdr>
            </w:div>
            <w:div w:id="1270970379">
              <w:marLeft w:val="0"/>
              <w:marRight w:val="0"/>
              <w:marTop w:val="0"/>
              <w:marBottom w:val="0"/>
              <w:divBdr>
                <w:top w:val="none" w:sz="0" w:space="0" w:color="auto"/>
                <w:left w:val="none" w:sz="0" w:space="0" w:color="auto"/>
                <w:bottom w:val="none" w:sz="0" w:space="0" w:color="auto"/>
                <w:right w:val="none" w:sz="0" w:space="0" w:color="auto"/>
              </w:divBdr>
            </w:div>
            <w:div w:id="1572616281">
              <w:marLeft w:val="0"/>
              <w:marRight w:val="0"/>
              <w:marTop w:val="0"/>
              <w:marBottom w:val="0"/>
              <w:divBdr>
                <w:top w:val="none" w:sz="0" w:space="0" w:color="auto"/>
                <w:left w:val="none" w:sz="0" w:space="0" w:color="auto"/>
                <w:bottom w:val="none" w:sz="0" w:space="0" w:color="auto"/>
                <w:right w:val="none" w:sz="0" w:space="0" w:color="auto"/>
              </w:divBdr>
            </w:div>
            <w:div w:id="986083112">
              <w:marLeft w:val="0"/>
              <w:marRight w:val="0"/>
              <w:marTop w:val="0"/>
              <w:marBottom w:val="0"/>
              <w:divBdr>
                <w:top w:val="none" w:sz="0" w:space="0" w:color="auto"/>
                <w:left w:val="none" w:sz="0" w:space="0" w:color="auto"/>
                <w:bottom w:val="none" w:sz="0" w:space="0" w:color="auto"/>
                <w:right w:val="none" w:sz="0" w:space="0" w:color="auto"/>
              </w:divBdr>
            </w:div>
            <w:div w:id="1797602609">
              <w:marLeft w:val="0"/>
              <w:marRight w:val="0"/>
              <w:marTop w:val="0"/>
              <w:marBottom w:val="0"/>
              <w:divBdr>
                <w:top w:val="none" w:sz="0" w:space="0" w:color="auto"/>
                <w:left w:val="none" w:sz="0" w:space="0" w:color="auto"/>
                <w:bottom w:val="none" w:sz="0" w:space="0" w:color="auto"/>
                <w:right w:val="none" w:sz="0" w:space="0" w:color="auto"/>
              </w:divBdr>
            </w:div>
            <w:div w:id="562638538">
              <w:marLeft w:val="0"/>
              <w:marRight w:val="0"/>
              <w:marTop w:val="0"/>
              <w:marBottom w:val="0"/>
              <w:divBdr>
                <w:top w:val="none" w:sz="0" w:space="0" w:color="auto"/>
                <w:left w:val="none" w:sz="0" w:space="0" w:color="auto"/>
                <w:bottom w:val="none" w:sz="0" w:space="0" w:color="auto"/>
                <w:right w:val="none" w:sz="0" w:space="0" w:color="auto"/>
              </w:divBdr>
            </w:div>
            <w:div w:id="451169268">
              <w:marLeft w:val="0"/>
              <w:marRight w:val="0"/>
              <w:marTop w:val="0"/>
              <w:marBottom w:val="0"/>
              <w:divBdr>
                <w:top w:val="none" w:sz="0" w:space="0" w:color="auto"/>
                <w:left w:val="none" w:sz="0" w:space="0" w:color="auto"/>
                <w:bottom w:val="none" w:sz="0" w:space="0" w:color="auto"/>
                <w:right w:val="none" w:sz="0" w:space="0" w:color="auto"/>
              </w:divBdr>
            </w:div>
            <w:div w:id="1531916859">
              <w:marLeft w:val="0"/>
              <w:marRight w:val="0"/>
              <w:marTop w:val="0"/>
              <w:marBottom w:val="0"/>
              <w:divBdr>
                <w:top w:val="none" w:sz="0" w:space="0" w:color="auto"/>
                <w:left w:val="none" w:sz="0" w:space="0" w:color="auto"/>
                <w:bottom w:val="none" w:sz="0" w:space="0" w:color="auto"/>
                <w:right w:val="none" w:sz="0" w:space="0" w:color="auto"/>
              </w:divBdr>
            </w:div>
            <w:div w:id="707141568">
              <w:marLeft w:val="0"/>
              <w:marRight w:val="0"/>
              <w:marTop w:val="0"/>
              <w:marBottom w:val="0"/>
              <w:divBdr>
                <w:top w:val="none" w:sz="0" w:space="0" w:color="auto"/>
                <w:left w:val="none" w:sz="0" w:space="0" w:color="auto"/>
                <w:bottom w:val="none" w:sz="0" w:space="0" w:color="auto"/>
                <w:right w:val="none" w:sz="0" w:space="0" w:color="auto"/>
              </w:divBdr>
            </w:div>
            <w:div w:id="646399994">
              <w:marLeft w:val="0"/>
              <w:marRight w:val="0"/>
              <w:marTop w:val="0"/>
              <w:marBottom w:val="0"/>
              <w:divBdr>
                <w:top w:val="none" w:sz="0" w:space="0" w:color="auto"/>
                <w:left w:val="none" w:sz="0" w:space="0" w:color="auto"/>
                <w:bottom w:val="none" w:sz="0" w:space="0" w:color="auto"/>
                <w:right w:val="none" w:sz="0" w:space="0" w:color="auto"/>
              </w:divBdr>
            </w:div>
            <w:div w:id="1399594538">
              <w:marLeft w:val="0"/>
              <w:marRight w:val="0"/>
              <w:marTop w:val="0"/>
              <w:marBottom w:val="0"/>
              <w:divBdr>
                <w:top w:val="none" w:sz="0" w:space="0" w:color="auto"/>
                <w:left w:val="none" w:sz="0" w:space="0" w:color="auto"/>
                <w:bottom w:val="none" w:sz="0" w:space="0" w:color="auto"/>
                <w:right w:val="none" w:sz="0" w:space="0" w:color="auto"/>
              </w:divBdr>
            </w:div>
            <w:div w:id="1297182805">
              <w:marLeft w:val="0"/>
              <w:marRight w:val="0"/>
              <w:marTop w:val="0"/>
              <w:marBottom w:val="0"/>
              <w:divBdr>
                <w:top w:val="none" w:sz="0" w:space="0" w:color="auto"/>
                <w:left w:val="none" w:sz="0" w:space="0" w:color="auto"/>
                <w:bottom w:val="none" w:sz="0" w:space="0" w:color="auto"/>
                <w:right w:val="none" w:sz="0" w:space="0" w:color="auto"/>
              </w:divBdr>
            </w:div>
            <w:div w:id="614411376">
              <w:marLeft w:val="0"/>
              <w:marRight w:val="0"/>
              <w:marTop w:val="0"/>
              <w:marBottom w:val="0"/>
              <w:divBdr>
                <w:top w:val="none" w:sz="0" w:space="0" w:color="auto"/>
                <w:left w:val="none" w:sz="0" w:space="0" w:color="auto"/>
                <w:bottom w:val="none" w:sz="0" w:space="0" w:color="auto"/>
                <w:right w:val="none" w:sz="0" w:space="0" w:color="auto"/>
              </w:divBdr>
            </w:div>
            <w:div w:id="1641424313">
              <w:marLeft w:val="0"/>
              <w:marRight w:val="0"/>
              <w:marTop w:val="0"/>
              <w:marBottom w:val="0"/>
              <w:divBdr>
                <w:top w:val="none" w:sz="0" w:space="0" w:color="auto"/>
                <w:left w:val="none" w:sz="0" w:space="0" w:color="auto"/>
                <w:bottom w:val="none" w:sz="0" w:space="0" w:color="auto"/>
                <w:right w:val="none" w:sz="0" w:space="0" w:color="auto"/>
              </w:divBdr>
            </w:div>
            <w:div w:id="1118187336">
              <w:marLeft w:val="0"/>
              <w:marRight w:val="0"/>
              <w:marTop w:val="0"/>
              <w:marBottom w:val="0"/>
              <w:divBdr>
                <w:top w:val="none" w:sz="0" w:space="0" w:color="auto"/>
                <w:left w:val="none" w:sz="0" w:space="0" w:color="auto"/>
                <w:bottom w:val="none" w:sz="0" w:space="0" w:color="auto"/>
                <w:right w:val="none" w:sz="0" w:space="0" w:color="auto"/>
              </w:divBdr>
            </w:div>
            <w:div w:id="1757092320">
              <w:marLeft w:val="0"/>
              <w:marRight w:val="0"/>
              <w:marTop w:val="0"/>
              <w:marBottom w:val="0"/>
              <w:divBdr>
                <w:top w:val="none" w:sz="0" w:space="0" w:color="auto"/>
                <w:left w:val="none" w:sz="0" w:space="0" w:color="auto"/>
                <w:bottom w:val="none" w:sz="0" w:space="0" w:color="auto"/>
                <w:right w:val="none" w:sz="0" w:space="0" w:color="auto"/>
              </w:divBdr>
            </w:div>
            <w:div w:id="1214541574">
              <w:marLeft w:val="0"/>
              <w:marRight w:val="0"/>
              <w:marTop w:val="0"/>
              <w:marBottom w:val="0"/>
              <w:divBdr>
                <w:top w:val="none" w:sz="0" w:space="0" w:color="auto"/>
                <w:left w:val="none" w:sz="0" w:space="0" w:color="auto"/>
                <w:bottom w:val="none" w:sz="0" w:space="0" w:color="auto"/>
                <w:right w:val="none" w:sz="0" w:space="0" w:color="auto"/>
              </w:divBdr>
            </w:div>
            <w:div w:id="1506171703">
              <w:marLeft w:val="0"/>
              <w:marRight w:val="0"/>
              <w:marTop w:val="0"/>
              <w:marBottom w:val="0"/>
              <w:divBdr>
                <w:top w:val="none" w:sz="0" w:space="0" w:color="auto"/>
                <w:left w:val="none" w:sz="0" w:space="0" w:color="auto"/>
                <w:bottom w:val="none" w:sz="0" w:space="0" w:color="auto"/>
                <w:right w:val="none" w:sz="0" w:space="0" w:color="auto"/>
              </w:divBdr>
            </w:div>
            <w:div w:id="2038461649">
              <w:marLeft w:val="0"/>
              <w:marRight w:val="0"/>
              <w:marTop w:val="0"/>
              <w:marBottom w:val="0"/>
              <w:divBdr>
                <w:top w:val="none" w:sz="0" w:space="0" w:color="auto"/>
                <w:left w:val="none" w:sz="0" w:space="0" w:color="auto"/>
                <w:bottom w:val="none" w:sz="0" w:space="0" w:color="auto"/>
                <w:right w:val="none" w:sz="0" w:space="0" w:color="auto"/>
              </w:divBdr>
            </w:div>
            <w:div w:id="378359995">
              <w:marLeft w:val="0"/>
              <w:marRight w:val="0"/>
              <w:marTop w:val="0"/>
              <w:marBottom w:val="0"/>
              <w:divBdr>
                <w:top w:val="none" w:sz="0" w:space="0" w:color="auto"/>
                <w:left w:val="none" w:sz="0" w:space="0" w:color="auto"/>
                <w:bottom w:val="none" w:sz="0" w:space="0" w:color="auto"/>
                <w:right w:val="none" w:sz="0" w:space="0" w:color="auto"/>
              </w:divBdr>
            </w:div>
            <w:div w:id="730080016">
              <w:marLeft w:val="0"/>
              <w:marRight w:val="0"/>
              <w:marTop w:val="0"/>
              <w:marBottom w:val="0"/>
              <w:divBdr>
                <w:top w:val="none" w:sz="0" w:space="0" w:color="auto"/>
                <w:left w:val="none" w:sz="0" w:space="0" w:color="auto"/>
                <w:bottom w:val="none" w:sz="0" w:space="0" w:color="auto"/>
                <w:right w:val="none" w:sz="0" w:space="0" w:color="auto"/>
              </w:divBdr>
            </w:div>
            <w:div w:id="868957116">
              <w:marLeft w:val="0"/>
              <w:marRight w:val="0"/>
              <w:marTop w:val="0"/>
              <w:marBottom w:val="0"/>
              <w:divBdr>
                <w:top w:val="none" w:sz="0" w:space="0" w:color="auto"/>
                <w:left w:val="none" w:sz="0" w:space="0" w:color="auto"/>
                <w:bottom w:val="none" w:sz="0" w:space="0" w:color="auto"/>
                <w:right w:val="none" w:sz="0" w:space="0" w:color="auto"/>
              </w:divBdr>
            </w:div>
            <w:div w:id="1013607297">
              <w:marLeft w:val="0"/>
              <w:marRight w:val="0"/>
              <w:marTop w:val="0"/>
              <w:marBottom w:val="0"/>
              <w:divBdr>
                <w:top w:val="none" w:sz="0" w:space="0" w:color="auto"/>
                <w:left w:val="none" w:sz="0" w:space="0" w:color="auto"/>
                <w:bottom w:val="none" w:sz="0" w:space="0" w:color="auto"/>
                <w:right w:val="none" w:sz="0" w:space="0" w:color="auto"/>
              </w:divBdr>
            </w:div>
            <w:div w:id="1639215806">
              <w:marLeft w:val="0"/>
              <w:marRight w:val="0"/>
              <w:marTop w:val="0"/>
              <w:marBottom w:val="0"/>
              <w:divBdr>
                <w:top w:val="none" w:sz="0" w:space="0" w:color="auto"/>
                <w:left w:val="none" w:sz="0" w:space="0" w:color="auto"/>
                <w:bottom w:val="none" w:sz="0" w:space="0" w:color="auto"/>
                <w:right w:val="none" w:sz="0" w:space="0" w:color="auto"/>
              </w:divBdr>
            </w:div>
            <w:div w:id="419912423">
              <w:marLeft w:val="0"/>
              <w:marRight w:val="0"/>
              <w:marTop w:val="0"/>
              <w:marBottom w:val="0"/>
              <w:divBdr>
                <w:top w:val="none" w:sz="0" w:space="0" w:color="auto"/>
                <w:left w:val="none" w:sz="0" w:space="0" w:color="auto"/>
                <w:bottom w:val="none" w:sz="0" w:space="0" w:color="auto"/>
                <w:right w:val="none" w:sz="0" w:space="0" w:color="auto"/>
              </w:divBdr>
            </w:div>
            <w:div w:id="1799183283">
              <w:marLeft w:val="0"/>
              <w:marRight w:val="0"/>
              <w:marTop w:val="0"/>
              <w:marBottom w:val="0"/>
              <w:divBdr>
                <w:top w:val="none" w:sz="0" w:space="0" w:color="auto"/>
                <w:left w:val="none" w:sz="0" w:space="0" w:color="auto"/>
                <w:bottom w:val="none" w:sz="0" w:space="0" w:color="auto"/>
                <w:right w:val="none" w:sz="0" w:space="0" w:color="auto"/>
              </w:divBdr>
            </w:div>
            <w:div w:id="194081828">
              <w:marLeft w:val="0"/>
              <w:marRight w:val="0"/>
              <w:marTop w:val="0"/>
              <w:marBottom w:val="0"/>
              <w:divBdr>
                <w:top w:val="none" w:sz="0" w:space="0" w:color="auto"/>
                <w:left w:val="none" w:sz="0" w:space="0" w:color="auto"/>
                <w:bottom w:val="none" w:sz="0" w:space="0" w:color="auto"/>
                <w:right w:val="none" w:sz="0" w:space="0" w:color="auto"/>
              </w:divBdr>
            </w:div>
            <w:div w:id="1077746868">
              <w:marLeft w:val="0"/>
              <w:marRight w:val="0"/>
              <w:marTop w:val="0"/>
              <w:marBottom w:val="0"/>
              <w:divBdr>
                <w:top w:val="none" w:sz="0" w:space="0" w:color="auto"/>
                <w:left w:val="none" w:sz="0" w:space="0" w:color="auto"/>
                <w:bottom w:val="none" w:sz="0" w:space="0" w:color="auto"/>
                <w:right w:val="none" w:sz="0" w:space="0" w:color="auto"/>
              </w:divBdr>
            </w:div>
            <w:div w:id="1096556653">
              <w:marLeft w:val="0"/>
              <w:marRight w:val="0"/>
              <w:marTop w:val="0"/>
              <w:marBottom w:val="0"/>
              <w:divBdr>
                <w:top w:val="none" w:sz="0" w:space="0" w:color="auto"/>
                <w:left w:val="none" w:sz="0" w:space="0" w:color="auto"/>
                <w:bottom w:val="none" w:sz="0" w:space="0" w:color="auto"/>
                <w:right w:val="none" w:sz="0" w:space="0" w:color="auto"/>
              </w:divBdr>
            </w:div>
            <w:div w:id="109667632">
              <w:marLeft w:val="0"/>
              <w:marRight w:val="0"/>
              <w:marTop w:val="0"/>
              <w:marBottom w:val="0"/>
              <w:divBdr>
                <w:top w:val="none" w:sz="0" w:space="0" w:color="auto"/>
                <w:left w:val="none" w:sz="0" w:space="0" w:color="auto"/>
                <w:bottom w:val="none" w:sz="0" w:space="0" w:color="auto"/>
                <w:right w:val="none" w:sz="0" w:space="0" w:color="auto"/>
              </w:divBdr>
            </w:div>
            <w:div w:id="69432098">
              <w:marLeft w:val="0"/>
              <w:marRight w:val="0"/>
              <w:marTop w:val="0"/>
              <w:marBottom w:val="0"/>
              <w:divBdr>
                <w:top w:val="none" w:sz="0" w:space="0" w:color="auto"/>
                <w:left w:val="none" w:sz="0" w:space="0" w:color="auto"/>
                <w:bottom w:val="none" w:sz="0" w:space="0" w:color="auto"/>
                <w:right w:val="none" w:sz="0" w:space="0" w:color="auto"/>
              </w:divBdr>
            </w:div>
            <w:div w:id="1997300075">
              <w:marLeft w:val="0"/>
              <w:marRight w:val="0"/>
              <w:marTop w:val="0"/>
              <w:marBottom w:val="0"/>
              <w:divBdr>
                <w:top w:val="none" w:sz="0" w:space="0" w:color="auto"/>
                <w:left w:val="none" w:sz="0" w:space="0" w:color="auto"/>
                <w:bottom w:val="none" w:sz="0" w:space="0" w:color="auto"/>
                <w:right w:val="none" w:sz="0" w:space="0" w:color="auto"/>
              </w:divBdr>
            </w:div>
            <w:div w:id="1486433797">
              <w:marLeft w:val="0"/>
              <w:marRight w:val="0"/>
              <w:marTop w:val="0"/>
              <w:marBottom w:val="0"/>
              <w:divBdr>
                <w:top w:val="none" w:sz="0" w:space="0" w:color="auto"/>
                <w:left w:val="none" w:sz="0" w:space="0" w:color="auto"/>
                <w:bottom w:val="none" w:sz="0" w:space="0" w:color="auto"/>
                <w:right w:val="none" w:sz="0" w:space="0" w:color="auto"/>
              </w:divBdr>
            </w:div>
            <w:div w:id="68621199">
              <w:marLeft w:val="0"/>
              <w:marRight w:val="0"/>
              <w:marTop w:val="0"/>
              <w:marBottom w:val="0"/>
              <w:divBdr>
                <w:top w:val="none" w:sz="0" w:space="0" w:color="auto"/>
                <w:left w:val="none" w:sz="0" w:space="0" w:color="auto"/>
                <w:bottom w:val="none" w:sz="0" w:space="0" w:color="auto"/>
                <w:right w:val="none" w:sz="0" w:space="0" w:color="auto"/>
              </w:divBdr>
            </w:div>
            <w:div w:id="1413627375">
              <w:marLeft w:val="0"/>
              <w:marRight w:val="0"/>
              <w:marTop w:val="0"/>
              <w:marBottom w:val="0"/>
              <w:divBdr>
                <w:top w:val="none" w:sz="0" w:space="0" w:color="auto"/>
                <w:left w:val="none" w:sz="0" w:space="0" w:color="auto"/>
                <w:bottom w:val="none" w:sz="0" w:space="0" w:color="auto"/>
                <w:right w:val="none" w:sz="0" w:space="0" w:color="auto"/>
              </w:divBdr>
            </w:div>
            <w:div w:id="659966908">
              <w:marLeft w:val="0"/>
              <w:marRight w:val="0"/>
              <w:marTop w:val="0"/>
              <w:marBottom w:val="0"/>
              <w:divBdr>
                <w:top w:val="none" w:sz="0" w:space="0" w:color="auto"/>
                <w:left w:val="none" w:sz="0" w:space="0" w:color="auto"/>
                <w:bottom w:val="none" w:sz="0" w:space="0" w:color="auto"/>
                <w:right w:val="none" w:sz="0" w:space="0" w:color="auto"/>
              </w:divBdr>
            </w:div>
            <w:div w:id="273445554">
              <w:marLeft w:val="0"/>
              <w:marRight w:val="0"/>
              <w:marTop w:val="0"/>
              <w:marBottom w:val="0"/>
              <w:divBdr>
                <w:top w:val="none" w:sz="0" w:space="0" w:color="auto"/>
                <w:left w:val="none" w:sz="0" w:space="0" w:color="auto"/>
                <w:bottom w:val="none" w:sz="0" w:space="0" w:color="auto"/>
                <w:right w:val="none" w:sz="0" w:space="0" w:color="auto"/>
              </w:divBdr>
            </w:div>
            <w:div w:id="1401294033">
              <w:marLeft w:val="0"/>
              <w:marRight w:val="0"/>
              <w:marTop w:val="0"/>
              <w:marBottom w:val="0"/>
              <w:divBdr>
                <w:top w:val="none" w:sz="0" w:space="0" w:color="auto"/>
                <w:left w:val="none" w:sz="0" w:space="0" w:color="auto"/>
                <w:bottom w:val="none" w:sz="0" w:space="0" w:color="auto"/>
                <w:right w:val="none" w:sz="0" w:space="0" w:color="auto"/>
              </w:divBdr>
            </w:div>
            <w:div w:id="864172041">
              <w:marLeft w:val="0"/>
              <w:marRight w:val="0"/>
              <w:marTop w:val="0"/>
              <w:marBottom w:val="0"/>
              <w:divBdr>
                <w:top w:val="none" w:sz="0" w:space="0" w:color="auto"/>
                <w:left w:val="none" w:sz="0" w:space="0" w:color="auto"/>
                <w:bottom w:val="none" w:sz="0" w:space="0" w:color="auto"/>
                <w:right w:val="none" w:sz="0" w:space="0" w:color="auto"/>
              </w:divBdr>
            </w:div>
            <w:div w:id="1508399141">
              <w:marLeft w:val="0"/>
              <w:marRight w:val="0"/>
              <w:marTop w:val="0"/>
              <w:marBottom w:val="0"/>
              <w:divBdr>
                <w:top w:val="none" w:sz="0" w:space="0" w:color="auto"/>
                <w:left w:val="none" w:sz="0" w:space="0" w:color="auto"/>
                <w:bottom w:val="none" w:sz="0" w:space="0" w:color="auto"/>
                <w:right w:val="none" w:sz="0" w:space="0" w:color="auto"/>
              </w:divBdr>
            </w:div>
            <w:div w:id="907232964">
              <w:marLeft w:val="0"/>
              <w:marRight w:val="0"/>
              <w:marTop w:val="0"/>
              <w:marBottom w:val="0"/>
              <w:divBdr>
                <w:top w:val="none" w:sz="0" w:space="0" w:color="auto"/>
                <w:left w:val="none" w:sz="0" w:space="0" w:color="auto"/>
                <w:bottom w:val="none" w:sz="0" w:space="0" w:color="auto"/>
                <w:right w:val="none" w:sz="0" w:space="0" w:color="auto"/>
              </w:divBdr>
            </w:div>
            <w:div w:id="1606228116">
              <w:marLeft w:val="0"/>
              <w:marRight w:val="0"/>
              <w:marTop w:val="0"/>
              <w:marBottom w:val="0"/>
              <w:divBdr>
                <w:top w:val="none" w:sz="0" w:space="0" w:color="auto"/>
                <w:left w:val="none" w:sz="0" w:space="0" w:color="auto"/>
                <w:bottom w:val="none" w:sz="0" w:space="0" w:color="auto"/>
                <w:right w:val="none" w:sz="0" w:space="0" w:color="auto"/>
              </w:divBdr>
            </w:div>
            <w:div w:id="1912764656">
              <w:marLeft w:val="0"/>
              <w:marRight w:val="0"/>
              <w:marTop w:val="0"/>
              <w:marBottom w:val="0"/>
              <w:divBdr>
                <w:top w:val="none" w:sz="0" w:space="0" w:color="auto"/>
                <w:left w:val="none" w:sz="0" w:space="0" w:color="auto"/>
                <w:bottom w:val="none" w:sz="0" w:space="0" w:color="auto"/>
                <w:right w:val="none" w:sz="0" w:space="0" w:color="auto"/>
              </w:divBdr>
            </w:div>
            <w:div w:id="692071571">
              <w:marLeft w:val="0"/>
              <w:marRight w:val="0"/>
              <w:marTop w:val="0"/>
              <w:marBottom w:val="0"/>
              <w:divBdr>
                <w:top w:val="none" w:sz="0" w:space="0" w:color="auto"/>
                <w:left w:val="none" w:sz="0" w:space="0" w:color="auto"/>
                <w:bottom w:val="none" w:sz="0" w:space="0" w:color="auto"/>
                <w:right w:val="none" w:sz="0" w:space="0" w:color="auto"/>
              </w:divBdr>
            </w:div>
            <w:div w:id="403340816">
              <w:marLeft w:val="0"/>
              <w:marRight w:val="0"/>
              <w:marTop w:val="0"/>
              <w:marBottom w:val="0"/>
              <w:divBdr>
                <w:top w:val="none" w:sz="0" w:space="0" w:color="auto"/>
                <w:left w:val="none" w:sz="0" w:space="0" w:color="auto"/>
                <w:bottom w:val="none" w:sz="0" w:space="0" w:color="auto"/>
                <w:right w:val="none" w:sz="0" w:space="0" w:color="auto"/>
              </w:divBdr>
            </w:div>
            <w:div w:id="1427270113">
              <w:marLeft w:val="0"/>
              <w:marRight w:val="0"/>
              <w:marTop w:val="0"/>
              <w:marBottom w:val="0"/>
              <w:divBdr>
                <w:top w:val="none" w:sz="0" w:space="0" w:color="auto"/>
                <w:left w:val="none" w:sz="0" w:space="0" w:color="auto"/>
                <w:bottom w:val="none" w:sz="0" w:space="0" w:color="auto"/>
                <w:right w:val="none" w:sz="0" w:space="0" w:color="auto"/>
              </w:divBdr>
            </w:div>
            <w:div w:id="1929534386">
              <w:marLeft w:val="0"/>
              <w:marRight w:val="0"/>
              <w:marTop w:val="0"/>
              <w:marBottom w:val="0"/>
              <w:divBdr>
                <w:top w:val="none" w:sz="0" w:space="0" w:color="auto"/>
                <w:left w:val="none" w:sz="0" w:space="0" w:color="auto"/>
                <w:bottom w:val="none" w:sz="0" w:space="0" w:color="auto"/>
                <w:right w:val="none" w:sz="0" w:space="0" w:color="auto"/>
              </w:divBdr>
            </w:div>
            <w:div w:id="1670519790">
              <w:marLeft w:val="0"/>
              <w:marRight w:val="0"/>
              <w:marTop w:val="0"/>
              <w:marBottom w:val="0"/>
              <w:divBdr>
                <w:top w:val="none" w:sz="0" w:space="0" w:color="auto"/>
                <w:left w:val="none" w:sz="0" w:space="0" w:color="auto"/>
                <w:bottom w:val="none" w:sz="0" w:space="0" w:color="auto"/>
                <w:right w:val="none" w:sz="0" w:space="0" w:color="auto"/>
              </w:divBdr>
            </w:div>
            <w:div w:id="2024932474">
              <w:marLeft w:val="0"/>
              <w:marRight w:val="0"/>
              <w:marTop w:val="0"/>
              <w:marBottom w:val="0"/>
              <w:divBdr>
                <w:top w:val="none" w:sz="0" w:space="0" w:color="auto"/>
                <w:left w:val="none" w:sz="0" w:space="0" w:color="auto"/>
                <w:bottom w:val="none" w:sz="0" w:space="0" w:color="auto"/>
                <w:right w:val="none" w:sz="0" w:space="0" w:color="auto"/>
              </w:divBdr>
            </w:div>
            <w:div w:id="997072662">
              <w:marLeft w:val="0"/>
              <w:marRight w:val="0"/>
              <w:marTop w:val="0"/>
              <w:marBottom w:val="0"/>
              <w:divBdr>
                <w:top w:val="none" w:sz="0" w:space="0" w:color="auto"/>
                <w:left w:val="none" w:sz="0" w:space="0" w:color="auto"/>
                <w:bottom w:val="none" w:sz="0" w:space="0" w:color="auto"/>
                <w:right w:val="none" w:sz="0" w:space="0" w:color="auto"/>
              </w:divBdr>
            </w:div>
            <w:div w:id="402414489">
              <w:marLeft w:val="0"/>
              <w:marRight w:val="0"/>
              <w:marTop w:val="0"/>
              <w:marBottom w:val="0"/>
              <w:divBdr>
                <w:top w:val="none" w:sz="0" w:space="0" w:color="auto"/>
                <w:left w:val="none" w:sz="0" w:space="0" w:color="auto"/>
                <w:bottom w:val="none" w:sz="0" w:space="0" w:color="auto"/>
                <w:right w:val="none" w:sz="0" w:space="0" w:color="auto"/>
              </w:divBdr>
            </w:div>
            <w:div w:id="466973094">
              <w:marLeft w:val="0"/>
              <w:marRight w:val="0"/>
              <w:marTop w:val="0"/>
              <w:marBottom w:val="0"/>
              <w:divBdr>
                <w:top w:val="none" w:sz="0" w:space="0" w:color="auto"/>
                <w:left w:val="none" w:sz="0" w:space="0" w:color="auto"/>
                <w:bottom w:val="none" w:sz="0" w:space="0" w:color="auto"/>
                <w:right w:val="none" w:sz="0" w:space="0" w:color="auto"/>
              </w:divBdr>
            </w:div>
            <w:div w:id="396512912">
              <w:marLeft w:val="0"/>
              <w:marRight w:val="0"/>
              <w:marTop w:val="0"/>
              <w:marBottom w:val="0"/>
              <w:divBdr>
                <w:top w:val="none" w:sz="0" w:space="0" w:color="auto"/>
                <w:left w:val="none" w:sz="0" w:space="0" w:color="auto"/>
                <w:bottom w:val="none" w:sz="0" w:space="0" w:color="auto"/>
                <w:right w:val="none" w:sz="0" w:space="0" w:color="auto"/>
              </w:divBdr>
            </w:div>
            <w:div w:id="2044941305">
              <w:marLeft w:val="0"/>
              <w:marRight w:val="0"/>
              <w:marTop w:val="0"/>
              <w:marBottom w:val="0"/>
              <w:divBdr>
                <w:top w:val="none" w:sz="0" w:space="0" w:color="auto"/>
                <w:left w:val="none" w:sz="0" w:space="0" w:color="auto"/>
                <w:bottom w:val="none" w:sz="0" w:space="0" w:color="auto"/>
                <w:right w:val="none" w:sz="0" w:space="0" w:color="auto"/>
              </w:divBdr>
            </w:div>
            <w:div w:id="379407259">
              <w:marLeft w:val="0"/>
              <w:marRight w:val="0"/>
              <w:marTop w:val="0"/>
              <w:marBottom w:val="0"/>
              <w:divBdr>
                <w:top w:val="none" w:sz="0" w:space="0" w:color="auto"/>
                <w:left w:val="none" w:sz="0" w:space="0" w:color="auto"/>
                <w:bottom w:val="none" w:sz="0" w:space="0" w:color="auto"/>
                <w:right w:val="none" w:sz="0" w:space="0" w:color="auto"/>
              </w:divBdr>
            </w:div>
            <w:div w:id="105929585">
              <w:marLeft w:val="0"/>
              <w:marRight w:val="0"/>
              <w:marTop w:val="0"/>
              <w:marBottom w:val="0"/>
              <w:divBdr>
                <w:top w:val="none" w:sz="0" w:space="0" w:color="auto"/>
                <w:left w:val="none" w:sz="0" w:space="0" w:color="auto"/>
                <w:bottom w:val="none" w:sz="0" w:space="0" w:color="auto"/>
                <w:right w:val="none" w:sz="0" w:space="0" w:color="auto"/>
              </w:divBdr>
            </w:div>
            <w:div w:id="474182744">
              <w:marLeft w:val="0"/>
              <w:marRight w:val="0"/>
              <w:marTop w:val="0"/>
              <w:marBottom w:val="0"/>
              <w:divBdr>
                <w:top w:val="none" w:sz="0" w:space="0" w:color="auto"/>
                <w:left w:val="none" w:sz="0" w:space="0" w:color="auto"/>
                <w:bottom w:val="none" w:sz="0" w:space="0" w:color="auto"/>
                <w:right w:val="none" w:sz="0" w:space="0" w:color="auto"/>
              </w:divBdr>
            </w:div>
            <w:div w:id="1997757391">
              <w:marLeft w:val="0"/>
              <w:marRight w:val="0"/>
              <w:marTop w:val="0"/>
              <w:marBottom w:val="0"/>
              <w:divBdr>
                <w:top w:val="none" w:sz="0" w:space="0" w:color="auto"/>
                <w:left w:val="none" w:sz="0" w:space="0" w:color="auto"/>
                <w:bottom w:val="none" w:sz="0" w:space="0" w:color="auto"/>
                <w:right w:val="none" w:sz="0" w:space="0" w:color="auto"/>
              </w:divBdr>
            </w:div>
            <w:div w:id="691496334">
              <w:marLeft w:val="0"/>
              <w:marRight w:val="0"/>
              <w:marTop w:val="0"/>
              <w:marBottom w:val="0"/>
              <w:divBdr>
                <w:top w:val="none" w:sz="0" w:space="0" w:color="auto"/>
                <w:left w:val="none" w:sz="0" w:space="0" w:color="auto"/>
                <w:bottom w:val="none" w:sz="0" w:space="0" w:color="auto"/>
                <w:right w:val="none" w:sz="0" w:space="0" w:color="auto"/>
              </w:divBdr>
            </w:div>
            <w:div w:id="810439049">
              <w:marLeft w:val="0"/>
              <w:marRight w:val="0"/>
              <w:marTop w:val="0"/>
              <w:marBottom w:val="0"/>
              <w:divBdr>
                <w:top w:val="none" w:sz="0" w:space="0" w:color="auto"/>
                <w:left w:val="none" w:sz="0" w:space="0" w:color="auto"/>
                <w:bottom w:val="none" w:sz="0" w:space="0" w:color="auto"/>
                <w:right w:val="none" w:sz="0" w:space="0" w:color="auto"/>
              </w:divBdr>
            </w:div>
            <w:div w:id="610822157">
              <w:marLeft w:val="0"/>
              <w:marRight w:val="0"/>
              <w:marTop w:val="0"/>
              <w:marBottom w:val="0"/>
              <w:divBdr>
                <w:top w:val="none" w:sz="0" w:space="0" w:color="auto"/>
                <w:left w:val="none" w:sz="0" w:space="0" w:color="auto"/>
                <w:bottom w:val="none" w:sz="0" w:space="0" w:color="auto"/>
                <w:right w:val="none" w:sz="0" w:space="0" w:color="auto"/>
              </w:divBdr>
            </w:div>
            <w:div w:id="1942907305">
              <w:marLeft w:val="0"/>
              <w:marRight w:val="0"/>
              <w:marTop w:val="0"/>
              <w:marBottom w:val="0"/>
              <w:divBdr>
                <w:top w:val="none" w:sz="0" w:space="0" w:color="auto"/>
                <w:left w:val="none" w:sz="0" w:space="0" w:color="auto"/>
                <w:bottom w:val="none" w:sz="0" w:space="0" w:color="auto"/>
                <w:right w:val="none" w:sz="0" w:space="0" w:color="auto"/>
              </w:divBdr>
            </w:div>
            <w:div w:id="214515770">
              <w:marLeft w:val="0"/>
              <w:marRight w:val="0"/>
              <w:marTop w:val="0"/>
              <w:marBottom w:val="0"/>
              <w:divBdr>
                <w:top w:val="none" w:sz="0" w:space="0" w:color="auto"/>
                <w:left w:val="none" w:sz="0" w:space="0" w:color="auto"/>
                <w:bottom w:val="none" w:sz="0" w:space="0" w:color="auto"/>
                <w:right w:val="none" w:sz="0" w:space="0" w:color="auto"/>
              </w:divBdr>
            </w:div>
            <w:div w:id="2053647558">
              <w:marLeft w:val="0"/>
              <w:marRight w:val="0"/>
              <w:marTop w:val="0"/>
              <w:marBottom w:val="0"/>
              <w:divBdr>
                <w:top w:val="none" w:sz="0" w:space="0" w:color="auto"/>
                <w:left w:val="none" w:sz="0" w:space="0" w:color="auto"/>
                <w:bottom w:val="none" w:sz="0" w:space="0" w:color="auto"/>
                <w:right w:val="none" w:sz="0" w:space="0" w:color="auto"/>
              </w:divBdr>
            </w:div>
            <w:div w:id="1036587387">
              <w:marLeft w:val="0"/>
              <w:marRight w:val="0"/>
              <w:marTop w:val="0"/>
              <w:marBottom w:val="0"/>
              <w:divBdr>
                <w:top w:val="none" w:sz="0" w:space="0" w:color="auto"/>
                <w:left w:val="none" w:sz="0" w:space="0" w:color="auto"/>
                <w:bottom w:val="none" w:sz="0" w:space="0" w:color="auto"/>
                <w:right w:val="none" w:sz="0" w:space="0" w:color="auto"/>
              </w:divBdr>
            </w:div>
            <w:div w:id="659966735">
              <w:marLeft w:val="0"/>
              <w:marRight w:val="0"/>
              <w:marTop w:val="0"/>
              <w:marBottom w:val="0"/>
              <w:divBdr>
                <w:top w:val="none" w:sz="0" w:space="0" w:color="auto"/>
                <w:left w:val="none" w:sz="0" w:space="0" w:color="auto"/>
                <w:bottom w:val="none" w:sz="0" w:space="0" w:color="auto"/>
                <w:right w:val="none" w:sz="0" w:space="0" w:color="auto"/>
              </w:divBdr>
            </w:div>
            <w:div w:id="567614159">
              <w:marLeft w:val="0"/>
              <w:marRight w:val="0"/>
              <w:marTop w:val="0"/>
              <w:marBottom w:val="0"/>
              <w:divBdr>
                <w:top w:val="none" w:sz="0" w:space="0" w:color="auto"/>
                <w:left w:val="none" w:sz="0" w:space="0" w:color="auto"/>
                <w:bottom w:val="none" w:sz="0" w:space="0" w:color="auto"/>
                <w:right w:val="none" w:sz="0" w:space="0" w:color="auto"/>
              </w:divBdr>
            </w:div>
            <w:div w:id="314535915">
              <w:marLeft w:val="0"/>
              <w:marRight w:val="0"/>
              <w:marTop w:val="0"/>
              <w:marBottom w:val="0"/>
              <w:divBdr>
                <w:top w:val="none" w:sz="0" w:space="0" w:color="auto"/>
                <w:left w:val="none" w:sz="0" w:space="0" w:color="auto"/>
                <w:bottom w:val="none" w:sz="0" w:space="0" w:color="auto"/>
                <w:right w:val="none" w:sz="0" w:space="0" w:color="auto"/>
              </w:divBdr>
            </w:div>
            <w:div w:id="759908234">
              <w:marLeft w:val="0"/>
              <w:marRight w:val="0"/>
              <w:marTop w:val="0"/>
              <w:marBottom w:val="0"/>
              <w:divBdr>
                <w:top w:val="none" w:sz="0" w:space="0" w:color="auto"/>
                <w:left w:val="none" w:sz="0" w:space="0" w:color="auto"/>
                <w:bottom w:val="none" w:sz="0" w:space="0" w:color="auto"/>
                <w:right w:val="none" w:sz="0" w:space="0" w:color="auto"/>
              </w:divBdr>
            </w:div>
            <w:div w:id="487862908">
              <w:marLeft w:val="0"/>
              <w:marRight w:val="0"/>
              <w:marTop w:val="0"/>
              <w:marBottom w:val="0"/>
              <w:divBdr>
                <w:top w:val="none" w:sz="0" w:space="0" w:color="auto"/>
                <w:left w:val="none" w:sz="0" w:space="0" w:color="auto"/>
                <w:bottom w:val="none" w:sz="0" w:space="0" w:color="auto"/>
                <w:right w:val="none" w:sz="0" w:space="0" w:color="auto"/>
              </w:divBdr>
            </w:div>
            <w:div w:id="1166674446">
              <w:marLeft w:val="0"/>
              <w:marRight w:val="0"/>
              <w:marTop w:val="0"/>
              <w:marBottom w:val="0"/>
              <w:divBdr>
                <w:top w:val="none" w:sz="0" w:space="0" w:color="auto"/>
                <w:left w:val="none" w:sz="0" w:space="0" w:color="auto"/>
                <w:bottom w:val="none" w:sz="0" w:space="0" w:color="auto"/>
                <w:right w:val="none" w:sz="0" w:space="0" w:color="auto"/>
              </w:divBdr>
            </w:div>
            <w:div w:id="1282540824">
              <w:marLeft w:val="0"/>
              <w:marRight w:val="0"/>
              <w:marTop w:val="0"/>
              <w:marBottom w:val="0"/>
              <w:divBdr>
                <w:top w:val="none" w:sz="0" w:space="0" w:color="auto"/>
                <w:left w:val="none" w:sz="0" w:space="0" w:color="auto"/>
                <w:bottom w:val="none" w:sz="0" w:space="0" w:color="auto"/>
                <w:right w:val="none" w:sz="0" w:space="0" w:color="auto"/>
              </w:divBdr>
            </w:div>
            <w:div w:id="1831362433">
              <w:marLeft w:val="0"/>
              <w:marRight w:val="0"/>
              <w:marTop w:val="0"/>
              <w:marBottom w:val="0"/>
              <w:divBdr>
                <w:top w:val="none" w:sz="0" w:space="0" w:color="auto"/>
                <w:left w:val="none" w:sz="0" w:space="0" w:color="auto"/>
                <w:bottom w:val="none" w:sz="0" w:space="0" w:color="auto"/>
                <w:right w:val="none" w:sz="0" w:space="0" w:color="auto"/>
              </w:divBdr>
            </w:div>
            <w:div w:id="1997685084">
              <w:marLeft w:val="0"/>
              <w:marRight w:val="0"/>
              <w:marTop w:val="0"/>
              <w:marBottom w:val="0"/>
              <w:divBdr>
                <w:top w:val="none" w:sz="0" w:space="0" w:color="auto"/>
                <w:left w:val="none" w:sz="0" w:space="0" w:color="auto"/>
                <w:bottom w:val="none" w:sz="0" w:space="0" w:color="auto"/>
                <w:right w:val="none" w:sz="0" w:space="0" w:color="auto"/>
              </w:divBdr>
            </w:div>
            <w:div w:id="88893851">
              <w:marLeft w:val="0"/>
              <w:marRight w:val="0"/>
              <w:marTop w:val="0"/>
              <w:marBottom w:val="0"/>
              <w:divBdr>
                <w:top w:val="none" w:sz="0" w:space="0" w:color="auto"/>
                <w:left w:val="none" w:sz="0" w:space="0" w:color="auto"/>
                <w:bottom w:val="none" w:sz="0" w:space="0" w:color="auto"/>
                <w:right w:val="none" w:sz="0" w:space="0" w:color="auto"/>
              </w:divBdr>
            </w:div>
            <w:div w:id="353313006">
              <w:marLeft w:val="0"/>
              <w:marRight w:val="0"/>
              <w:marTop w:val="0"/>
              <w:marBottom w:val="0"/>
              <w:divBdr>
                <w:top w:val="none" w:sz="0" w:space="0" w:color="auto"/>
                <w:left w:val="none" w:sz="0" w:space="0" w:color="auto"/>
                <w:bottom w:val="none" w:sz="0" w:space="0" w:color="auto"/>
                <w:right w:val="none" w:sz="0" w:space="0" w:color="auto"/>
              </w:divBdr>
            </w:div>
            <w:div w:id="1381828887">
              <w:marLeft w:val="0"/>
              <w:marRight w:val="0"/>
              <w:marTop w:val="0"/>
              <w:marBottom w:val="0"/>
              <w:divBdr>
                <w:top w:val="none" w:sz="0" w:space="0" w:color="auto"/>
                <w:left w:val="none" w:sz="0" w:space="0" w:color="auto"/>
                <w:bottom w:val="none" w:sz="0" w:space="0" w:color="auto"/>
                <w:right w:val="none" w:sz="0" w:space="0" w:color="auto"/>
              </w:divBdr>
            </w:div>
            <w:div w:id="1119297636">
              <w:marLeft w:val="0"/>
              <w:marRight w:val="0"/>
              <w:marTop w:val="0"/>
              <w:marBottom w:val="0"/>
              <w:divBdr>
                <w:top w:val="none" w:sz="0" w:space="0" w:color="auto"/>
                <w:left w:val="none" w:sz="0" w:space="0" w:color="auto"/>
                <w:bottom w:val="none" w:sz="0" w:space="0" w:color="auto"/>
                <w:right w:val="none" w:sz="0" w:space="0" w:color="auto"/>
              </w:divBdr>
            </w:div>
            <w:div w:id="798911906">
              <w:marLeft w:val="0"/>
              <w:marRight w:val="0"/>
              <w:marTop w:val="0"/>
              <w:marBottom w:val="0"/>
              <w:divBdr>
                <w:top w:val="none" w:sz="0" w:space="0" w:color="auto"/>
                <w:left w:val="none" w:sz="0" w:space="0" w:color="auto"/>
                <w:bottom w:val="none" w:sz="0" w:space="0" w:color="auto"/>
                <w:right w:val="none" w:sz="0" w:space="0" w:color="auto"/>
              </w:divBdr>
            </w:div>
            <w:div w:id="138108793">
              <w:marLeft w:val="0"/>
              <w:marRight w:val="0"/>
              <w:marTop w:val="0"/>
              <w:marBottom w:val="0"/>
              <w:divBdr>
                <w:top w:val="none" w:sz="0" w:space="0" w:color="auto"/>
                <w:left w:val="none" w:sz="0" w:space="0" w:color="auto"/>
                <w:bottom w:val="none" w:sz="0" w:space="0" w:color="auto"/>
                <w:right w:val="none" w:sz="0" w:space="0" w:color="auto"/>
              </w:divBdr>
            </w:div>
            <w:div w:id="1101335702">
              <w:marLeft w:val="0"/>
              <w:marRight w:val="0"/>
              <w:marTop w:val="0"/>
              <w:marBottom w:val="0"/>
              <w:divBdr>
                <w:top w:val="none" w:sz="0" w:space="0" w:color="auto"/>
                <w:left w:val="none" w:sz="0" w:space="0" w:color="auto"/>
                <w:bottom w:val="none" w:sz="0" w:space="0" w:color="auto"/>
                <w:right w:val="none" w:sz="0" w:space="0" w:color="auto"/>
              </w:divBdr>
            </w:div>
            <w:div w:id="1325284956">
              <w:marLeft w:val="0"/>
              <w:marRight w:val="0"/>
              <w:marTop w:val="0"/>
              <w:marBottom w:val="0"/>
              <w:divBdr>
                <w:top w:val="none" w:sz="0" w:space="0" w:color="auto"/>
                <w:left w:val="none" w:sz="0" w:space="0" w:color="auto"/>
                <w:bottom w:val="none" w:sz="0" w:space="0" w:color="auto"/>
                <w:right w:val="none" w:sz="0" w:space="0" w:color="auto"/>
              </w:divBdr>
            </w:div>
            <w:div w:id="1735077506">
              <w:marLeft w:val="0"/>
              <w:marRight w:val="0"/>
              <w:marTop w:val="0"/>
              <w:marBottom w:val="0"/>
              <w:divBdr>
                <w:top w:val="none" w:sz="0" w:space="0" w:color="auto"/>
                <w:left w:val="none" w:sz="0" w:space="0" w:color="auto"/>
                <w:bottom w:val="none" w:sz="0" w:space="0" w:color="auto"/>
                <w:right w:val="none" w:sz="0" w:space="0" w:color="auto"/>
              </w:divBdr>
            </w:div>
            <w:div w:id="1469590404">
              <w:marLeft w:val="0"/>
              <w:marRight w:val="0"/>
              <w:marTop w:val="0"/>
              <w:marBottom w:val="0"/>
              <w:divBdr>
                <w:top w:val="none" w:sz="0" w:space="0" w:color="auto"/>
                <w:left w:val="none" w:sz="0" w:space="0" w:color="auto"/>
                <w:bottom w:val="none" w:sz="0" w:space="0" w:color="auto"/>
                <w:right w:val="none" w:sz="0" w:space="0" w:color="auto"/>
              </w:divBdr>
            </w:div>
            <w:div w:id="1826319349">
              <w:marLeft w:val="0"/>
              <w:marRight w:val="0"/>
              <w:marTop w:val="0"/>
              <w:marBottom w:val="0"/>
              <w:divBdr>
                <w:top w:val="none" w:sz="0" w:space="0" w:color="auto"/>
                <w:left w:val="none" w:sz="0" w:space="0" w:color="auto"/>
                <w:bottom w:val="none" w:sz="0" w:space="0" w:color="auto"/>
                <w:right w:val="none" w:sz="0" w:space="0" w:color="auto"/>
              </w:divBdr>
            </w:div>
            <w:div w:id="820731540">
              <w:marLeft w:val="0"/>
              <w:marRight w:val="0"/>
              <w:marTop w:val="0"/>
              <w:marBottom w:val="0"/>
              <w:divBdr>
                <w:top w:val="none" w:sz="0" w:space="0" w:color="auto"/>
                <w:left w:val="none" w:sz="0" w:space="0" w:color="auto"/>
                <w:bottom w:val="none" w:sz="0" w:space="0" w:color="auto"/>
                <w:right w:val="none" w:sz="0" w:space="0" w:color="auto"/>
              </w:divBdr>
            </w:div>
            <w:div w:id="2024043655">
              <w:marLeft w:val="0"/>
              <w:marRight w:val="0"/>
              <w:marTop w:val="0"/>
              <w:marBottom w:val="0"/>
              <w:divBdr>
                <w:top w:val="none" w:sz="0" w:space="0" w:color="auto"/>
                <w:left w:val="none" w:sz="0" w:space="0" w:color="auto"/>
                <w:bottom w:val="none" w:sz="0" w:space="0" w:color="auto"/>
                <w:right w:val="none" w:sz="0" w:space="0" w:color="auto"/>
              </w:divBdr>
            </w:div>
            <w:div w:id="90513014">
              <w:marLeft w:val="0"/>
              <w:marRight w:val="0"/>
              <w:marTop w:val="0"/>
              <w:marBottom w:val="0"/>
              <w:divBdr>
                <w:top w:val="none" w:sz="0" w:space="0" w:color="auto"/>
                <w:left w:val="none" w:sz="0" w:space="0" w:color="auto"/>
                <w:bottom w:val="none" w:sz="0" w:space="0" w:color="auto"/>
                <w:right w:val="none" w:sz="0" w:space="0" w:color="auto"/>
              </w:divBdr>
            </w:div>
            <w:div w:id="708341751">
              <w:marLeft w:val="0"/>
              <w:marRight w:val="0"/>
              <w:marTop w:val="0"/>
              <w:marBottom w:val="0"/>
              <w:divBdr>
                <w:top w:val="none" w:sz="0" w:space="0" w:color="auto"/>
                <w:left w:val="none" w:sz="0" w:space="0" w:color="auto"/>
                <w:bottom w:val="none" w:sz="0" w:space="0" w:color="auto"/>
                <w:right w:val="none" w:sz="0" w:space="0" w:color="auto"/>
              </w:divBdr>
            </w:div>
            <w:div w:id="1985966735">
              <w:marLeft w:val="0"/>
              <w:marRight w:val="0"/>
              <w:marTop w:val="0"/>
              <w:marBottom w:val="0"/>
              <w:divBdr>
                <w:top w:val="none" w:sz="0" w:space="0" w:color="auto"/>
                <w:left w:val="none" w:sz="0" w:space="0" w:color="auto"/>
                <w:bottom w:val="none" w:sz="0" w:space="0" w:color="auto"/>
                <w:right w:val="none" w:sz="0" w:space="0" w:color="auto"/>
              </w:divBdr>
            </w:div>
            <w:div w:id="1896965491">
              <w:marLeft w:val="0"/>
              <w:marRight w:val="0"/>
              <w:marTop w:val="0"/>
              <w:marBottom w:val="0"/>
              <w:divBdr>
                <w:top w:val="none" w:sz="0" w:space="0" w:color="auto"/>
                <w:left w:val="none" w:sz="0" w:space="0" w:color="auto"/>
                <w:bottom w:val="none" w:sz="0" w:space="0" w:color="auto"/>
                <w:right w:val="none" w:sz="0" w:space="0" w:color="auto"/>
              </w:divBdr>
            </w:div>
            <w:div w:id="302663347">
              <w:marLeft w:val="0"/>
              <w:marRight w:val="0"/>
              <w:marTop w:val="0"/>
              <w:marBottom w:val="0"/>
              <w:divBdr>
                <w:top w:val="none" w:sz="0" w:space="0" w:color="auto"/>
                <w:left w:val="none" w:sz="0" w:space="0" w:color="auto"/>
                <w:bottom w:val="none" w:sz="0" w:space="0" w:color="auto"/>
                <w:right w:val="none" w:sz="0" w:space="0" w:color="auto"/>
              </w:divBdr>
            </w:div>
            <w:div w:id="1435859187">
              <w:marLeft w:val="0"/>
              <w:marRight w:val="0"/>
              <w:marTop w:val="0"/>
              <w:marBottom w:val="0"/>
              <w:divBdr>
                <w:top w:val="none" w:sz="0" w:space="0" w:color="auto"/>
                <w:left w:val="none" w:sz="0" w:space="0" w:color="auto"/>
                <w:bottom w:val="none" w:sz="0" w:space="0" w:color="auto"/>
                <w:right w:val="none" w:sz="0" w:space="0" w:color="auto"/>
              </w:divBdr>
            </w:div>
            <w:div w:id="722945422">
              <w:marLeft w:val="0"/>
              <w:marRight w:val="0"/>
              <w:marTop w:val="0"/>
              <w:marBottom w:val="0"/>
              <w:divBdr>
                <w:top w:val="none" w:sz="0" w:space="0" w:color="auto"/>
                <w:left w:val="none" w:sz="0" w:space="0" w:color="auto"/>
                <w:bottom w:val="none" w:sz="0" w:space="0" w:color="auto"/>
                <w:right w:val="none" w:sz="0" w:space="0" w:color="auto"/>
              </w:divBdr>
            </w:div>
            <w:div w:id="1811439022">
              <w:marLeft w:val="0"/>
              <w:marRight w:val="0"/>
              <w:marTop w:val="0"/>
              <w:marBottom w:val="0"/>
              <w:divBdr>
                <w:top w:val="none" w:sz="0" w:space="0" w:color="auto"/>
                <w:left w:val="none" w:sz="0" w:space="0" w:color="auto"/>
                <w:bottom w:val="none" w:sz="0" w:space="0" w:color="auto"/>
                <w:right w:val="none" w:sz="0" w:space="0" w:color="auto"/>
              </w:divBdr>
            </w:div>
            <w:div w:id="32385565">
              <w:marLeft w:val="0"/>
              <w:marRight w:val="0"/>
              <w:marTop w:val="0"/>
              <w:marBottom w:val="0"/>
              <w:divBdr>
                <w:top w:val="none" w:sz="0" w:space="0" w:color="auto"/>
                <w:left w:val="none" w:sz="0" w:space="0" w:color="auto"/>
                <w:bottom w:val="none" w:sz="0" w:space="0" w:color="auto"/>
                <w:right w:val="none" w:sz="0" w:space="0" w:color="auto"/>
              </w:divBdr>
            </w:div>
            <w:div w:id="1109853594">
              <w:marLeft w:val="0"/>
              <w:marRight w:val="0"/>
              <w:marTop w:val="0"/>
              <w:marBottom w:val="0"/>
              <w:divBdr>
                <w:top w:val="none" w:sz="0" w:space="0" w:color="auto"/>
                <w:left w:val="none" w:sz="0" w:space="0" w:color="auto"/>
                <w:bottom w:val="none" w:sz="0" w:space="0" w:color="auto"/>
                <w:right w:val="none" w:sz="0" w:space="0" w:color="auto"/>
              </w:divBdr>
            </w:div>
            <w:div w:id="1876309641">
              <w:marLeft w:val="0"/>
              <w:marRight w:val="0"/>
              <w:marTop w:val="0"/>
              <w:marBottom w:val="0"/>
              <w:divBdr>
                <w:top w:val="none" w:sz="0" w:space="0" w:color="auto"/>
                <w:left w:val="none" w:sz="0" w:space="0" w:color="auto"/>
                <w:bottom w:val="none" w:sz="0" w:space="0" w:color="auto"/>
                <w:right w:val="none" w:sz="0" w:space="0" w:color="auto"/>
              </w:divBdr>
            </w:div>
            <w:div w:id="1066610311">
              <w:marLeft w:val="0"/>
              <w:marRight w:val="0"/>
              <w:marTop w:val="0"/>
              <w:marBottom w:val="0"/>
              <w:divBdr>
                <w:top w:val="none" w:sz="0" w:space="0" w:color="auto"/>
                <w:left w:val="none" w:sz="0" w:space="0" w:color="auto"/>
                <w:bottom w:val="none" w:sz="0" w:space="0" w:color="auto"/>
                <w:right w:val="none" w:sz="0" w:space="0" w:color="auto"/>
              </w:divBdr>
            </w:div>
            <w:div w:id="432866934">
              <w:marLeft w:val="0"/>
              <w:marRight w:val="0"/>
              <w:marTop w:val="0"/>
              <w:marBottom w:val="0"/>
              <w:divBdr>
                <w:top w:val="none" w:sz="0" w:space="0" w:color="auto"/>
                <w:left w:val="none" w:sz="0" w:space="0" w:color="auto"/>
                <w:bottom w:val="none" w:sz="0" w:space="0" w:color="auto"/>
                <w:right w:val="none" w:sz="0" w:space="0" w:color="auto"/>
              </w:divBdr>
            </w:div>
            <w:div w:id="1689090959">
              <w:marLeft w:val="0"/>
              <w:marRight w:val="0"/>
              <w:marTop w:val="0"/>
              <w:marBottom w:val="0"/>
              <w:divBdr>
                <w:top w:val="none" w:sz="0" w:space="0" w:color="auto"/>
                <w:left w:val="none" w:sz="0" w:space="0" w:color="auto"/>
                <w:bottom w:val="none" w:sz="0" w:space="0" w:color="auto"/>
                <w:right w:val="none" w:sz="0" w:space="0" w:color="auto"/>
              </w:divBdr>
            </w:div>
            <w:div w:id="1545287220">
              <w:marLeft w:val="0"/>
              <w:marRight w:val="0"/>
              <w:marTop w:val="0"/>
              <w:marBottom w:val="0"/>
              <w:divBdr>
                <w:top w:val="none" w:sz="0" w:space="0" w:color="auto"/>
                <w:left w:val="none" w:sz="0" w:space="0" w:color="auto"/>
                <w:bottom w:val="none" w:sz="0" w:space="0" w:color="auto"/>
                <w:right w:val="none" w:sz="0" w:space="0" w:color="auto"/>
              </w:divBdr>
            </w:div>
            <w:div w:id="669387">
              <w:marLeft w:val="0"/>
              <w:marRight w:val="0"/>
              <w:marTop w:val="0"/>
              <w:marBottom w:val="0"/>
              <w:divBdr>
                <w:top w:val="none" w:sz="0" w:space="0" w:color="auto"/>
                <w:left w:val="none" w:sz="0" w:space="0" w:color="auto"/>
                <w:bottom w:val="none" w:sz="0" w:space="0" w:color="auto"/>
                <w:right w:val="none" w:sz="0" w:space="0" w:color="auto"/>
              </w:divBdr>
            </w:div>
            <w:div w:id="612518759">
              <w:marLeft w:val="0"/>
              <w:marRight w:val="0"/>
              <w:marTop w:val="0"/>
              <w:marBottom w:val="0"/>
              <w:divBdr>
                <w:top w:val="none" w:sz="0" w:space="0" w:color="auto"/>
                <w:left w:val="none" w:sz="0" w:space="0" w:color="auto"/>
                <w:bottom w:val="none" w:sz="0" w:space="0" w:color="auto"/>
                <w:right w:val="none" w:sz="0" w:space="0" w:color="auto"/>
              </w:divBdr>
            </w:div>
            <w:div w:id="1248340740">
              <w:marLeft w:val="0"/>
              <w:marRight w:val="0"/>
              <w:marTop w:val="0"/>
              <w:marBottom w:val="0"/>
              <w:divBdr>
                <w:top w:val="none" w:sz="0" w:space="0" w:color="auto"/>
                <w:left w:val="none" w:sz="0" w:space="0" w:color="auto"/>
                <w:bottom w:val="none" w:sz="0" w:space="0" w:color="auto"/>
                <w:right w:val="none" w:sz="0" w:space="0" w:color="auto"/>
              </w:divBdr>
            </w:div>
            <w:div w:id="1021860606">
              <w:marLeft w:val="0"/>
              <w:marRight w:val="0"/>
              <w:marTop w:val="0"/>
              <w:marBottom w:val="0"/>
              <w:divBdr>
                <w:top w:val="none" w:sz="0" w:space="0" w:color="auto"/>
                <w:left w:val="none" w:sz="0" w:space="0" w:color="auto"/>
                <w:bottom w:val="none" w:sz="0" w:space="0" w:color="auto"/>
                <w:right w:val="none" w:sz="0" w:space="0" w:color="auto"/>
              </w:divBdr>
            </w:div>
            <w:div w:id="1711417776">
              <w:marLeft w:val="0"/>
              <w:marRight w:val="0"/>
              <w:marTop w:val="0"/>
              <w:marBottom w:val="0"/>
              <w:divBdr>
                <w:top w:val="none" w:sz="0" w:space="0" w:color="auto"/>
                <w:left w:val="none" w:sz="0" w:space="0" w:color="auto"/>
                <w:bottom w:val="none" w:sz="0" w:space="0" w:color="auto"/>
                <w:right w:val="none" w:sz="0" w:space="0" w:color="auto"/>
              </w:divBdr>
            </w:div>
            <w:div w:id="1619876122">
              <w:marLeft w:val="0"/>
              <w:marRight w:val="0"/>
              <w:marTop w:val="0"/>
              <w:marBottom w:val="0"/>
              <w:divBdr>
                <w:top w:val="none" w:sz="0" w:space="0" w:color="auto"/>
                <w:left w:val="none" w:sz="0" w:space="0" w:color="auto"/>
                <w:bottom w:val="none" w:sz="0" w:space="0" w:color="auto"/>
                <w:right w:val="none" w:sz="0" w:space="0" w:color="auto"/>
              </w:divBdr>
            </w:div>
            <w:div w:id="1246307320">
              <w:marLeft w:val="0"/>
              <w:marRight w:val="0"/>
              <w:marTop w:val="0"/>
              <w:marBottom w:val="0"/>
              <w:divBdr>
                <w:top w:val="none" w:sz="0" w:space="0" w:color="auto"/>
                <w:left w:val="none" w:sz="0" w:space="0" w:color="auto"/>
                <w:bottom w:val="none" w:sz="0" w:space="0" w:color="auto"/>
                <w:right w:val="none" w:sz="0" w:space="0" w:color="auto"/>
              </w:divBdr>
            </w:div>
            <w:div w:id="2016422576">
              <w:marLeft w:val="0"/>
              <w:marRight w:val="0"/>
              <w:marTop w:val="0"/>
              <w:marBottom w:val="0"/>
              <w:divBdr>
                <w:top w:val="none" w:sz="0" w:space="0" w:color="auto"/>
                <w:left w:val="none" w:sz="0" w:space="0" w:color="auto"/>
                <w:bottom w:val="none" w:sz="0" w:space="0" w:color="auto"/>
                <w:right w:val="none" w:sz="0" w:space="0" w:color="auto"/>
              </w:divBdr>
            </w:div>
            <w:div w:id="870535947">
              <w:marLeft w:val="0"/>
              <w:marRight w:val="0"/>
              <w:marTop w:val="0"/>
              <w:marBottom w:val="0"/>
              <w:divBdr>
                <w:top w:val="none" w:sz="0" w:space="0" w:color="auto"/>
                <w:left w:val="none" w:sz="0" w:space="0" w:color="auto"/>
                <w:bottom w:val="none" w:sz="0" w:space="0" w:color="auto"/>
                <w:right w:val="none" w:sz="0" w:space="0" w:color="auto"/>
              </w:divBdr>
            </w:div>
            <w:div w:id="1538741931">
              <w:marLeft w:val="0"/>
              <w:marRight w:val="0"/>
              <w:marTop w:val="0"/>
              <w:marBottom w:val="0"/>
              <w:divBdr>
                <w:top w:val="none" w:sz="0" w:space="0" w:color="auto"/>
                <w:left w:val="none" w:sz="0" w:space="0" w:color="auto"/>
                <w:bottom w:val="none" w:sz="0" w:space="0" w:color="auto"/>
                <w:right w:val="none" w:sz="0" w:space="0" w:color="auto"/>
              </w:divBdr>
            </w:div>
            <w:div w:id="1997147634">
              <w:marLeft w:val="0"/>
              <w:marRight w:val="0"/>
              <w:marTop w:val="0"/>
              <w:marBottom w:val="0"/>
              <w:divBdr>
                <w:top w:val="none" w:sz="0" w:space="0" w:color="auto"/>
                <w:left w:val="none" w:sz="0" w:space="0" w:color="auto"/>
                <w:bottom w:val="none" w:sz="0" w:space="0" w:color="auto"/>
                <w:right w:val="none" w:sz="0" w:space="0" w:color="auto"/>
              </w:divBdr>
            </w:div>
            <w:div w:id="64229218">
              <w:marLeft w:val="0"/>
              <w:marRight w:val="0"/>
              <w:marTop w:val="0"/>
              <w:marBottom w:val="0"/>
              <w:divBdr>
                <w:top w:val="none" w:sz="0" w:space="0" w:color="auto"/>
                <w:left w:val="none" w:sz="0" w:space="0" w:color="auto"/>
                <w:bottom w:val="none" w:sz="0" w:space="0" w:color="auto"/>
                <w:right w:val="none" w:sz="0" w:space="0" w:color="auto"/>
              </w:divBdr>
            </w:div>
            <w:div w:id="728461922">
              <w:marLeft w:val="0"/>
              <w:marRight w:val="0"/>
              <w:marTop w:val="0"/>
              <w:marBottom w:val="0"/>
              <w:divBdr>
                <w:top w:val="none" w:sz="0" w:space="0" w:color="auto"/>
                <w:left w:val="none" w:sz="0" w:space="0" w:color="auto"/>
                <w:bottom w:val="none" w:sz="0" w:space="0" w:color="auto"/>
                <w:right w:val="none" w:sz="0" w:space="0" w:color="auto"/>
              </w:divBdr>
            </w:div>
            <w:div w:id="1316840786">
              <w:marLeft w:val="0"/>
              <w:marRight w:val="0"/>
              <w:marTop w:val="0"/>
              <w:marBottom w:val="0"/>
              <w:divBdr>
                <w:top w:val="none" w:sz="0" w:space="0" w:color="auto"/>
                <w:left w:val="none" w:sz="0" w:space="0" w:color="auto"/>
                <w:bottom w:val="none" w:sz="0" w:space="0" w:color="auto"/>
                <w:right w:val="none" w:sz="0" w:space="0" w:color="auto"/>
              </w:divBdr>
            </w:div>
            <w:div w:id="573590445">
              <w:marLeft w:val="0"/>
              <w:marRight w:val="0"/>
              <w:marTop w:val="0"/>
              <w:marBottom w:val="0"/>
              <w:divBdr>
                <w:top w:val="none" w:sz="0" w:space="0" w:color="auto"/>
                <w:left w:val="none" w:sz="0" w:space="0" w:color="auto"/>
                <w:bottom w:val="none" w:sz="0" w:space="0" w:color="auto"/>
                <w:right w:val="none" w:sz="0" w:space="0" w:color="auto"/>
              </w:divBdr>
            </w:div>
            <w:div w:id="1314022208">
              <w:marLeft w:val="0"/>
              <w:marRight w:val="0"/>
              <w:marTop w:val="0"/>
              <w:marBottom w:val="0"/>
              <w:divBdr>
                <w:top w:val="none" w:sz="0" w:space="0" w:color="auto"/>
                <w:left w:val="none" w:sz="0" w:space="0" w:color="auto"/>
                <w:bottom w:val="none" w:sz="0" w:space="0" w:color="auto"/>
                <w:right w:val="none" w:sz="0" w:space="0" w:color="auto"/>
              </w:divBdr>
            </w:div>
            <w:div w:id="872228663">
              <w:marLeft w:val="0"/>
              <w:marRight w:val="0"/>
              <w:marTop w:val="0"/>
              <w:marBottom w:val="0"/>
              <w:divBdr>
                <w:top w:val="none" w:sz="0" w:space="0" w:color="auto"/>
                <w:left w:val="none" w:sz="0" w:space="0" w:color="auto"/>
                <w:bottom w:val="none" w:sz="0" w:space="0" w:color="auto"/>
                <w:right w:val="none" w:sz="0" w:space="0" w:color="auto"/>
              </w:divBdr>
            </w:div>
            <w:div w:id="2014605539">
              <w:marLeft w:val="0"/>
              <w:marRight w:val="0"/>
              <w:marTop w:val="0"/>
              <w:marBottom w:val="0"/>
              <w:divBdr>
                <w:top w:val="none" w:sz="0" w:space="0" w:color="auto"/>
                <w:left w:val="none" w:sz="0" w:space="0" w:color="auto"/>
                <w:bottom w:val="none" w:sz="0" w:space="0" w:color="auto"/>
                <w:right w:val="none" w:sz="0" w:space="0" w:color="auto"/>
              </w:divBdr>
            </w:div>
            <w:div w:id="1796361821">
              <w:marLeft w:val="0"/>
              <w:marRight w:val="0"/>
              <w:marTop w:val="0"/>
              <w:marBottom w:val="0"/>
              <w:divBdr>
                <w:top w:val="none" w:sz="0" w:space="0" w:color="auto"/>
                <w:left w:val="none" w:sz="0" w:space="0" w:color="auto"/>
                <w:bottom w:val="none" w:sz="0" w:space="0" w:color="auto"/>
                <w:right w:val="none" w:sz="0" w:space="0" w:color="auto"/>
              </w:divBdr>
            </w:div>
            <w:div w:id="1574853178">
              <w:marLeft w:val="0"/>
              <w:marRight w:val="0"/>
              <w:marTop w:val="0"/>
              <w:marBottom w:val="0"/>
              <w:divBdr>
                <w:top w:val="none" w:sz="0" w:space="0" w:color="auto"/>
                <w:left w:val="none" w:sz="0" w:space="0" w:color="auto"/>
                <w:bottom w:val="none" w:sz="0" w:space="0" w:color="auto"/>
                <w:right w:val="none" w:sz="0" w:space="0" w:color="auto"/>
              </w:divBdr>
            </w:div>
            <w:div w:id="59250506">
              <w:marLeft w:val="0"/>
              <w:marRight w:val="0"/>
              <w:marTop w:val="0"/>
              <w:marBottom w:val="0"/>
              <w:divBdr>
                <w:top w:val="none" w:sz="0" w:space="0" w:color="auto"/>
                <w:left w:val="none" w:sz="0" w:space="0" w:color="auto"/>
                <w:bottom w:val="none" w:sz="0" w:space="0" w:color="auto"/>
                <w:right w:val="none" w:sz="0" w:space="0" w:color="auto"/>
              </w:divBdr>
            </w:div>
            <w:div w:id="15543214">
              <w:marLeft w:val="0"/>
              <w:marRight w:val="0"/>
              <w:marTop w:val="0"/>
              <w:marBottom w:val="0"/>
              <w:divBdr>
                <w:top w:val="none" w:sz="0" w:space="0" w:color="auto"/>
                <w:left w:val="none" w:sz="0" w:space="0" w:color="auto"/>
                <w:bottom w:val="none" w:sz="0" w:space="0" w:color="auto"/>
                <w:right w:val="none" w:sz="0" w:space="0" w:color="auto"/>
              </w:divBdr>
            </w:div>
            <w:div w:id="1462652051">
              <w:marLeft w:val="0"/>
              <w:marRight w:val="0"/>
              <w:marTop w:val="0"/>
              <w:marBottom w:val="0"/>
              <w:divBdr>
                <w:top w:val="none" w:sz="0" w:space="0" w:color="auto"/>
                <w:left w:val="none" w:sz="0" w:space="0" w:color="auto"/>
                <w:bottom w:val="none" w:sz="0" w:space="0" w:color="auto"/>
                <w:right w:val="none" w:sz="0" w:space="0" w:color="auto"/>
              </w:divBdr>
            </w:div>
            <w:div w:id="1282345583">
              <w:marLeft w:val="0"/>
              <w:marRight w:val="0"/>
              <w:marTop w:val="0"/>
              <w:marBottom w:val="0"/>
              <w:divBdr>
                <w:top w:val="none" w:sz="0" w:space="0" w:color="auto"/>
                <w:left w:val="none" w:sz="0" w:space="0" w:color="auto"/>
                <w:bottom w:val="none" w:sz="0" w:space="0" w:color="auto"/>
                <w:right w:val="none" w:sz="0" w:space="0" w:color="auto"/>
              </w:divBdr>
            </w:div>
            <w:div w:id="1402827757">
              <w:marLeft w:val="0"/>
              <w:marRight w:val="0"/>
              <w:marTop w:val="0"/>
              <w:marBottom w:val="0"/>
              <w:divBdr>
                <w:top w:val="none" w:sz="0" w:space="0" w:color="auto"/>
                <w:left w:val="none" w:sz="0" w:space="0" w:color="auto"/>
                <w:bottom w:val="none" w:sz="0" w:space="0" w:color="auto"/>
                <w:right w:val="none" w:sz="0" w:space="0" w:color="auto"/>
              </w:divBdr>
            </w:div>
            <w:div w:id="1734542573">
              <w:marLeft w:val="0"/>
              <w:marRight w:val="0"/>
              <w:marTop w:val="0"/>
              <w:marBottom w:val="0"/>
              <w:divBdr>
                <w:top w:val="none" w:sz="0" w:space="0" w:color="auto"/>
                <w:left w:val="none" w:sz="0" w:space="0" w:color="auto"/>
                <w:bottom w:val="none" w:sz="0" w:space="0" w:color="auto"/>
                <w:right w:val="none" w:sz="0" w:space="0" w:color="auto"/>
              </w:divBdr>
            </w:div>
            <w:div w:id="165098072">
              <w:marLeft w:val="0"/>
              <w:marRight w:val="0"/>
              <w:marTop w:val="0"/>
              <w:marBottom w:val="0"/>
              <w:divBdr>
                <w:top w:val="none" w:sz="0" w:space="0" w:color="auto"/>
                <w:left w:val="none" w:sz="0" w:space="0" w:color="auto"/>
                <w:bottom w:val="none" w:sz="0" w:space="0" w:color="auto"/>
                <w:right w:val="none" w:sz="0" w:space="0" w:color="auto"/>
              </w:divBdr>
            </w:div>
            <w:div w:id="2031755250">
              <w:marLeft w:val="0"/>
              <w:marRight w:val="0"/>
              <w:marTop w:val="0"/>
              <w:marBottom w:val="0"/>
              <w:divBdr>
                <w:top w:val="none" w:sz="0" w:space="0" w:color="auto"/>
                <w:left w:val="none" w:sz="0" w:space="0" w:color="auto"/>
                <w:bottom w:val="none" w:sz="0" w:space="0" w:color="auto"/>
                <w:right w:val="none" w:sz="0" w:space="0" w:color="auto"/>
              </w:divBdr>
            </w:div>
            <w:div w:id="192039851">
              <w:marLeft w:val="0"/>
              <w:marRight w:val="0"/>
              <w:marTop w:val="0"/>
              <w:marBottom w:val="0"/>
              <w:divBdr>
                <w:top w:val="none" w:sz="0" w:space="0" w:color="auto"/>
                <w:left w:val="none" w:sz="0" w:space="0" w:color="auto"/>
                <w:bottom w:val="none" w:sz="0" w:space="0" w:color="auto"/>
                <w:right w:val="none" w:sz="0" w:space="0" w:color="auto"/>
              </w:divBdr>
            </w:div>
            <w:div w:id="1861116947">
              <w:marLeft w:val="0"/>
              <w:marRight w:val="0"/>
              <w:marTop w:val="0"/>
              <w:marBottom w:val="0"/>
              <w:divBdr>
                <w:top w:val="none" w:sz="0" w:space="0" w:color="auto"/>
                <w:left w:val="none" w:sz="0" w:space="0" w:color="auto"/>
                <w:bottom w:val="none" w:sz="0" w:space="0" w:color="auto"/>
                <w:right w:val="none" w:sz="0" w:space="0" w:color="auto"/>
              </w:divBdr>
            </w:div>
            <w:div w:id="1176504288">
              <w:marLeft w:val="0"/>
              <w:marRight w:val="0"/>
              <w:marTop w:val="0"/>
              <w:marBottom w:val="0"/>
              <w:divBdr>
                <w:top w:val="none" w:sz="0" w:space="0" w:color="auto"/>
                <w:left w:val="none" w:sz="0" w:space="0" w:color="auto"/>
                <w:bottom w:val="none" w:sz="0" w:space="0" w:color="auto"/>
                <w:right w:val="none" w:sz="0" w:space="0" w:color="auto"/>
              </w:divBdr>
            </w:div>
            <w:div w:id="656496809">
              <w:marLeft w:val="0"/>
              <w:marRight w:val="0"/>
              <w:marTop w:val="0"/>
              <w:marBottom w:val="0"/>
              <w:divBdr>
                <w:top w:val="none" w:sz="0" w:space="0" w:color="auto"/>
                <w:left w:val="none" w:sz="0" w:space="0" w:color="auto"/>
                <w:bottom w:val="none" w:sz="0" w:space="0" w:color="auto"/>
                <w:right w:val="none" w:sz="0" w:space="0" w:color="auto"/>
              </w:divBdr>
            </w:div>
            <w:div w:id="1878080630">
              <w:marLeft w:val="0"/>
              <w:marRight w:val="0"/>
              <w:marTop w:val="0"/>
              <w:marBottom w:val="0"/>
              <w:divBdr>
                <w:top w:val="none" w:sz="0" w:space="0" w:color="auto"/>
                <w:left w:val="none" w:sz="0" w:space="0" w:color="auto"/>
                <w:bottom w:val="none" w:sz="0" w:space="0" w:color="auto"/>
                <w:right w:val="none" w:sz="0" w:space="0" w:color="auto"/>
              </w:divBdr>
            </w:div>
            <w:div w:id="58866035">
              <w:marLeft w:val="0"/>
              <w:marRight w:val="0"/>
              <w:marTop w:val="0"/>
              <w:marBottom w:val="0"/>
              <w:divBdr>
                <w:top w:val="none" w:sz="0" w:space="0" w:color="auto"/>
                <w:left w:val="none" w:sz="0" w:space="0" w:color="auto"/>
                <w:bottom w:val="none" w:sz="0" w:space="0" w:color="auto"/>
                <w:right w:val="none" w:sz="0" w:space="0" w:color="auto"/>
              </w:divBdr>
            </w:div>
            <w:div w:id="315064301">
              <w:marLeft w:val="0"/>
              <w:marRight w:val="0"/>
              <w:marTop w:val="0"/>
              <w:marBottom w:val="0"/>
              <w:divBdr>
                <w:top w:val="none" w:sz="0" w:space="0" w:color="auto"/>
                <w:left w:val="none" w:sz="0" w:space="0" w:color="auto"/>
                <w:bottom w:val="none" w:sz="0" w:space="0" w:color="auto"/>
                <w:right w:val="none" w:sz="0" w:space="0" w:color="auto"/>
              </w:divBdr>
            </w:div>
            <w:div w:id="1708942675">
              <w:marLeft w:val="0"/>
              <w:marRight w:val="0"/>
              <w:marTop w:val="0"/>
              <w:marBottom w:val="0"/>
              <w:divBdr>
                <w:top w:val="none" w:sz="0" w:space="0" w:color="auto"/>
                <w:left w:val="none" w:sz="0" w:space="0" w:color="auto"/>
                <w:bottom w:val="none" w:sz="0" w:space="0" w:color="auto"/>
                <w:right w:val="none" w:sz="0" w:space="0" w:color="auto"/>
              </w:divBdr>
            </w:div>
            <w:div w:id="1050812348">
              <w:marLeft w:val="0"/>
              <w:marRight w:val="0"/>
              <w:marTop w:val="0"/>
              <w:marBottom w:val="0"/>
              <w:divBdr>
                <w:top w:val="none" w:sz="0" w:space="0" w:color="auto"/>
                <w:left w:val="none" w:sz="0" w:space="0" w:color="auto"/>
                <w:bottom w:val="none" w:sz="0" w:space="0" w:color="auto"/>
                <w:right w:val="none" w:sz="0" w:space="0" w:color="auto"/>
              </w:divBdr>
            </w:div>
            <w:div w:id="2100178424">
              <w:marLeft w:val="0"/>
              <w:marRight w:val="0"/>
              <w:marTop w:val="0"/>
              <w:marBottom w:val="0"/>
              <w:divBdr>
                <w:top w:val="none" w:sz="0" w:space="0" w:color="auto"/>
                <w:left w:val="none" w:sz="0" w:space="0" w:color="auto"/>
                <w:bottom w:val="none" w:sz="0" w:space="0" w:color="auto"/>
                <w:right w:val="none" w:sz="0" w:space="0" w:color="auto"/>
              </w:divBdr>
            </w:div>
            <w:div w:id="315497823">
              <w:marLeft w:val="0"/>
              <w:marRight w:val="0"/>
              <w:marTop w:val="0"/>
              <w:marBottom w:val="0"/>
              <w:divBdr>
                <w:top w:val="none" w:sz="0" w:space="0" w:color="auto"/>
                <w:left w:val="none" w:sz="0" w:space="0" w:color="auto"/>
                <w:bottom w:val="none" w:sz="0" w:space="0" w:color="auto"/>
                <w:right w:val="none" w:sz="0" w:space="0" w:color="auto"/>
              </w:divBdr>
            </w:div>
            <w:div w:id="1317997384">
              <w:marLeft w:val="0"/>
              <w:marRight w:val="0"/>
              <w:marTop w:val="0"/>
              <w:marBottom w:val="0"/>
              <w:divBdr>
                <w:top w:val="none" w:sz="0" w:space="0" w:color="auto"/>
                <w:left w:val="none" w:sz="0" w:space="0" w:color="auto"/>
                <w:bottom w:val="none" w:sz="0" w:space="0" w:color="auto"/>
                <w:right w:val="none" w:sz="0" w:space="0" w:color="auto"/>
              </w:divBdr>
            </w:div>
            <w:div w:id="1670214135">
              <w:marLeft w:val="0"/>
              <w:marRight w:val="0"/>
              <w:marTop w:val="0"/>
              <w:marBottom w:val="0"/>
              <w:divBdr>
                <w:top w:val="none" w:sz="0" w:space="0" w:color="auto"/>
                <w:left w:val="none" w:sz="0" w:space="0" w:color="auto"/>
                <w:bottom w:val="none" w:sz="0" w:space="0" w:color="auto"/>
                <w:right w:val="none" w:sz="0" w:space="0" w:color="auto"/>
              </w:divBdr>
            </w:div>
            <w:div w:id="1223255165">
              <w:marLeft w:val="0"/>
              <w:marRight w:val="0"/>
              <w:marTop w:val="0"/>
              <w:marBottom w:val="0"/>
              <w:divBdr>
                <w:top w:val="none" w:sz="0" w:space="0" w:color="auto"/>
                <w:left w:val="none" w:sz="0" w:space="0" w:color="auto"/>
                <w:bottom w:val="none" w:sz="0" w:space="0" w:color="auto"/>
                <w:right w:val="none" w:sz="0" w:space="0" w:color="auto"/>
              </w:divBdr>
            </w:div>
            <w:div w:id="809444567">
              <w:marLeft w:val="0"/>
              <w:marRight w:val="0"/>
              <w:marTop w:val="0"/>
              <w:marBottom w:val="0"/>
              <w:divBdr>
                <w:top w:val="none" w:sz="0" w:space="0" w:color="auto"/>
                <w:left w:val="none" w:sz="0" w:space="0" w:color="auto"/>
                <w:bottom w:val="none" w:sz="0" w:space="0" w:color="auto"/>
                <w:right w:val="none" w:sz="0" w:space="0" w:color="auto"/>
              </w:divBdr>
            </w:div>
            <w:div w:id="1375806726">
              <w:marLeft w:val="0"/>
              <w:marRight w:val="0"/>
              <w:marTop w:val="0"/>
              <w:marBottom w:val="0"/>
              <w:divBdr>
                <w:top w:val="none" w:sz="0" w:space="0" w:color="auto"/>
                <w:left w:val="none" w:sz="0" w:space="0" w:color="auto"/>
                <w:bottom w:val="none" w:sz="0" w:space="0" w:color="auto"/>
                <w:right w:val="none" w:sz="0" w:space="0" w:color="auto"/>
              </w:divBdr>
            </w:div>
            <w:div w:id="1498376113">
              <w:marLeft w:val="0"/>
              <w:marRight w:val="0"/>
              <w:marTop w:val="0"/>
              <w:marBottom w:val="0"/>
              <w:divBdr>
                <w:top w:val="none" w:sz="0" w:space="0" w:color="auto"/>
                <w:left w:val="none" w:sz="0" w:space="0" w:color="auto"/>
                <w:bottom w:val="none" w:sz="0" w:space="0" w:color="auto"/>
                <w:right w:val="none" w:sz="0" w:space="0" w:color="auto"/>
              </w:divBdr>
            </w:div>
            <w:div w:id="436222547">
              <w:marLeft w:val="0"/>
              <w:marRight w:val="0"/>
              <w:marTop w:val="0"/>
              <w:marBottom w:val="0"/>
              <w:divBdr>
                <w:top w:val="none" w:sz="0" w:space="0" w:color="auto"/>
                <w:left w:val="none" w:sz="0" w:space="0" w:color="auto"/>
                <w:bottom w:val="none" w:sz="0" w:space="0" w:color="auto"/>
                <w:right w:val="none" w:sz="0" w:space="0" w:color="auto"/>
              </w:divBdr>
            </w:div>
            <w:div w:id="537159114">
              <w:marLeft w:val="0"/>
              <w:marRight w:val="0"/>
              <w:marTop w:val="0"/>
              <w:marBottom w:val="0"/>
              <w:divBdr>
                <w:top w:val="none" w:sz="0" w:space="0" w:color="auto"/>
                <w:left w:val="none" w:sz="0" w:space="0" w:color="auto"/>
                <w:bottom w:val="none" w:sz="0" w:space="0" w:color="auto"/>
                <w:right w:val="none" w:sz="0" w:space="0" w:color="auto"/>
              </w:divBdr>
            </w:div>
            <w:div w:id="288324894">
              <w:marLeft w:val="0"/>
              <w:marRight w:val="0"/>
              <w:marTop w:val="0"/>
              <w:marBottom w:val="0"/>
              <w:divBdr>
                <w:top w:val="none" w:sz="0" w:space="0" w:color="auto"/>
                <w:left w:val="none" w:sz="0" w:space="0" w:color="auto"/>
                <w:bottom w:val="none" w:sz="0" w:space="0" w:color="auto"/>
                <w:right w:val="none" w:sz="0" w:space="0" w:color="auto"/>
              </w:divBdr>
            </w:div>
            <w:div w:id="572200059">
              <w:marLeft w:val="0"/>
              <w:marRight w:val="0"/>
              <w:marTop w:val="0"/>
              <w:marBottom w:val="0"/>
              <w:divBdr>
                <w:top w:val="none" w:sz="0" w:space="0" w:color="auto"/>
                <w:left w:val="none" w:sz="0" w:space="0" w:color="auto"/>
                <w:bottom w:val="none" w:sz="0" w:space="0" w:color="auto"/>
                <w:right w:val="none" w:sz="0" w:space="0" w:color="auto"/>
              </w:divBdr>
            </w:div>
            <w:div w:id="1025136388">
              <w:marLeft w:val="0"/>
              <w:marRight w:val="0"/>
              <w:marTop w:val="0"/>
              <w:marBottom w:val="0"/>
              <w:divBdr>
                <w:top w:val="none" w:sz="0" w:space="0" w:color="auto"/>
                <w:left w:val="none" w:sz="0" w:space="0" w:color="auto"/>
                <w:bottom w:val="none" w:sz="0" w:space="0" w:color="auto"/>
                <w:right w:val="none" w:sz="0" w:space="0" w:color="auto"/>
              </w:divBdr>
            </w:div>
            <w:div w:id="1319649215">
              <w:marLeft w:val="0"/>
              <w:marRight w:val="0"/>
              <w:marTop w:val="0"/>
              <w:marBottom w:val="0"/>
              <w:divBdr>
                <w:top w:val="none" w:sz="0" w:space="0" w:color="auto"/>
                <w:left w:val="none" w:sz="0" w:space="0" w:color="auto"/>
                <w:bottom w:val="none" w:sz="0" w:space="0" w:color="auto"/>
                <w:right w:val="none" w:sz="0" w:space="0" w:color="auto"/>
              </w:divBdr>
            </w:div>
            <w:div w:id="181287802">
              <w:marLeft w:val="0"/>
              <w:marRight w:val="0"/>
              <w:marTop w:val="0"/>
              <w:marBottom w:val="0"/>
              <w:divBdr>
                <w:top w:val="none" w:sz="0" w:space="0" w:color="auto"/>
                <w:left w:val="none" w:sz="0" w:space="0" w:color="auto"/>
                <w:bottom w:val="none" w:sz="0" w:space="0" w:color="auto"/>
                <w:right w:val="none" w:sz="0" w:space="0" w:color="auto"/>
              </w:divBdr>
            </w:div>
            <w:div w:id="1262379108">
              <w:marLeft w:val="0"/>
              <w:marRight w:val="0"/>
              <w:marTop w:val="0"/>
              <w:marBottom w:val="0"/>
              <w:divBdr>
                <w:top w:val="none" w:sz="0" w:space="0" w:color="auto"/>
                <w:left w:val="none" w:sz="0" w:space="0" w:color="auto"/>
                <w:bottom w:val="none" w:sz="0" w:space="0" w:color="auto"/>
                <w:right w:val="none" w:sz="0" w:space="0" w:color="auto"/>
              </w:divBdr>
            </w:div>
            <w:div w:id="8606000">
              <w:marLeft w:val="0"/>
              <w:marRight w:val="0"/>
              <w:marTop w:val="0"/>
              <w:marBottom w:val="0"/>
              <w:divBdr>
                <w:top w:val="none" w:sz="0" w:space="0" w:color="auto"/>
                <w:left w:val="none" w:sz="0" w:space="0" w:color="auto"/>
                <w:bottom w:val="none" w:sz="0" w:space="0" w:color="auto"/>
                <w:right w:val="none" w:sz="0" w:space="0" w:color="auto"/>
              </w:divBdr>
            </w:div>
            <w:div w:id="1245265020">
              <w:marLeft w:val="0"/>
              <w:marRight w:val="0"/>
              <w:marTop w:val="0"/>
              <w:marBottom w:val="0"/>
              <w:divBdr>
                <w:top w:val="none" w:sz="0" w:space="0" w:color="auto"/>
                <w:left w:val="none" w:sz="0" w:space="0" w:color="auto"/>
                <w:bottom w:val="none" w:sz="0" w:space="0" w:color="auto"/>
                <w:right w:val="none" w:sz="0" w:space="0" w:color="auto"/>
              </w:divBdr>
            </w:div>
            <w:div w:id="2079739425">
              <w:marLeft w:val="0"/>
              <w:marRight w:val="0"/>
              <w:marTop w:val="0"/>
              <w:marBottom w:val="0"/>
              <w:divBdr>
                <w:top w:val="none" w:sz="0" w:space="0" w:color="auto"/>
                <w:left w:val="none" w:sz="0" w:space="0" w:color="auto"/>
                <w:bottom w:val="none" w:sz="0" w:space="0" w:color="auto"/>
                <w:right w:val="none" w:sz="0" w:space="0" w:color="auto"/>
              </w:divBdr>
            </w:div>
            <w:div w:id="1842426292">
              <w:marLeft w:val="0"/>
              <w:marRight w:val="0"/>
              <w:marTop w:val="0"/>
              <w:marBottom w:val="0"/>
              <w:divBdr>
                <w:top w:val="none" w:sz="0" w:space="0" w:color="auto"/>
                <w:left w:val="none" w:sz="0" w:space="0" w:color="auto"/>
                <w:bottom w:val="none" w:sz="0" w:space="0" w:color="auto"/>
                <w:right w:val="none" w:sz="0" w:space="0" w:color="auto"/>
              </w:divBdr>
            </w:div>
            <w:div w:id="1714815774">
              <w:marLeft w:val="0"/>
              <w:marRight w:val="0"/>
              <w:marTop w:val="0"/>
              <w:marBottom w:val="0"/>
              <w:divBdr>
                <w:top w:val="none" w:sz="0" w:space="0" w:color="auto"/>
                <w:left w:val="none" w:sz="0" w:space="0" w:color="auto"/>
                <w:bottom w:val="none" w:sz="0" w:space="0" w:color="auto"/>
                <w:right w:val="none" w:sz="0" w:space="0" w:color="auto"/>
              </w:divBdr>
            </w:div>
            <w:div w:id="295453995">
              <w:marLeft w:val="0"/>
              <w:marRight w:val="0"/>
              <w:marTop w:val="0"/>
              <w:marBottom w:val="0"/>
              <w:divBdr>
                <w:top w:val="none" w:sz="0" w:space="0" w:color="auto"/>
                <w:left w:val="none" w:sz="0" w:space="0" w:color="auto"/>
                <w:bottom w:val="none" w:sz="0" w:space="0" w:color="auto"/>
                <w:right w:val="none" w:sz="0" w:space="0" w:color="auto"/>
              </w:divBdr>
            </w:div>
            <w:div w:id="332729595">
              <w:marLeft w:val="0"/>
              <w:marRight w:val="0"/>
              <w:marTop w:val="0"/>
              <w:marBottom w:val="0"/>
              <w:divBdr>
                <w:top w:val="none" w:sz="0" w:space="0" w:color="auto"/>
                <w:left w:val="none" w:sz="0" w:space="0" w:color="auto"/>
                <w:bottom w:val="none" w:sz="0" w:space="0" w:color="auto"/>
                <w:right w:val="none" w:sz="0" w:space="0" w:color="auto"/>
              </w:divBdr>
            </w:div>
            <w:div w:id="404186383">
              <w:marLeft w:val="0"/>
              <w:marRight w:val="0"/>
              <w:marTop w:val="0"/>
              <w:marBottom w:val="0"/>
              <w:divBdr>
                <w:top w:val="none" w:sz="0" w:space="0" w:color="auto"/>
                <w:left w:val="none" w:sz="0" w:space="0" w:color="auto"/>
                <w:bottom w:val="none" w:sz="0" w:space="0" w:color="auto"/>
                <w:right w:val="none" w:sz="0" w:space="0" w:color="auto"/>
              </w:divBdr>
            </w:div>
            <w:div w:id="518784283">
              <w:marLeft w:val="0"/>
              <w:marRight w:val="0"/>
              <w:marTop w:val="0"/>
              <w:marBottom w:val="0"/>
              <w:divBdr>
                <w:top w:val="none" w:sz="0" w:space="0" w:color="auto"/>
                <w:left w:val="none" w:sz="0" w:space="0" w:color="auto"/>
                <w:bottom w:val="none" w:sz="0" w:space="0" w:color="auto"/>
                <w:right w:val="none" w:sz="0" w:space="0" w:color="auto"/>
              </w:divBdr>
            </w:div>
            <w:div w:id="1924027632">
              <w:marLeft w:val="0"/>
              <w:marRight w:val="0"/>
              <w:marTop w:val="0"/>
              <w:marBottom w:val="0"/>
              <w:divBdr>
                <w:top w:val="none" w:sz="0" w:space="0" w:color="auto"/>
                <w:left w:val="none" w:sz="0" w:space="0" w:color="auto"/>
                <w:bottom w:val="none" w:sz="0" w:space="0" w:color="auto"/>
                <w:right w:val="none" w:sz="0" w:space="0" w:color="auto"/>
              </w:divBdr>
            </w:div>
            <w:div w:id="326634283">
              <w:marLeft w:val="0"/>
              <w:marRight w:val="0"/>
              <w:marTop w:val="0"/>
              <w:marBottom w:val="0"/>
              <w:divBdr>
                <w:top w:val="none" w:sz="0" w:space="0" w:color="auto"/>
                <w:left w:val="none" w:sz="0" w:space="0" w:color="auto"/>
                <w:bottom w:val="none" w:sz="0" w:space="0" w:color="auto"/>
                <w:right w:val="none" w:sz="0" w:space="0" w:color="auto"/>
              </w:divBdr>
            </w:div>
            <w:div w:id="25371934">
              <w:marLeft w:val="0"/>
              <w:marRight w:val="0"/>
              <w:marTop w:val="0"/>
              <w:marBottom w:val="0"/>
              <w:divBdr>
                <w:top w:val="none" w:sz="0" w:space="0" w:color="auto"/>
                <w:left w:val="none" w:sz="0" w:space="0" w:color="auto"/>
                <w:bottom w:val="none" w:sz="0" w:space="0" w:color="auto"/>
                <w:right w:val="none" w:sz="0" w:space="0" w:color="auto"/>
              </w:divBdr>
            </w:div>
            <w:div w:id="286860135">
              <w:marLeft w:val="0"/>
              <w:marRight w:val="0"/>
              <w:marTop w:val="0"/>
              <w:marBottom w:val="0"/>
              <w:divBdr>
                <w:top w:val="none" w:sz="0" w:space="0" w:color="auto"/>
                <w:left w:val="none" w:sz="0" w:space="0" w:color="auto"/>
                <w:bottom w:val="none" w:sz="0" w:space="0" w:color="auto"/>
                <w:right w:val="none" w:sz="0" w:space="0" w:color="auto"/>
              </w:divBdr>
            </w:div>
            <w:div w:id="1207328621">
              <w:marLeft w:val="0"/>
              <w:marRight w:val="0"/>
              <w:marTop w:val="0"/>
              <w:marBottom w:val="0"/>
              <w:divBdr>
                <w:top w:val="none" w:sz="0" w:space="0" w:color="auto"/>
                <w:left w:val="none" w:sz="0" w:space="0" w:color="auto"/>
                <w:bottom w:val="none" w:sz="0" w:space="0" w:color="auto"/>
                <w:right w:val="none" w:sz="0" w:space="0" w:color="auto"/>
              </w:divBdr>
            </w:div>
            <w:div w:id="1979458810">
              <w:marLeft w:val="0"/>
              <w:marRight w:val="0"/>
              <w:marTop w:val="0"/>
              <w:marBottom w:val="0"/>
              <w:divBdr>
                <w:top w:val="none" w:sz="0" w:space="0" w:color="auto"/>
                <w:left w:val="none" w:sz="0" w:space="0" w:color="auto"/>
                <w:bottom w:val="none" w:sz="0" w:space="0" w:color="auto"/>
                <w:right w:val="none" w:sz="0" w:space="0" w:color="auto"/>
              </w:divBdr>
            </w:div>
            <w:div w:id="295139125">
              <w:marLeft w:val="0"/>
              <w:marRight w:val="0"/>
              <w:marTop w:val="0"/>
              <w:marBottom w:val="0"/>
              <w:divBdr>
                <w:top w:val="none" w:sz="0" w:space="0" w:color="auto"/>
                <w:left w:val="none" w:sz="0" w:space="0" w:color="auto"/>
                <w:bottom w:val="none" w:sz="0" w:space="0" w:color="auto"/>
                <w:right w:val="none" w:sz="0" w:space="0" w:color="auto"/>
              </w:divBdr>
            </w:div>
            <w:div w:id="1252351014">
              <w:marLeft w:val="0"/>
              <w:marRight w:val="0"/>
              <w:marTop w:val="0"/>
              <w:marBottom w:val="0"/>
              <w:divBdr>
                <w:top w:val="none" w:sz="0" w:space="0" w:color="auto"/>
                <w:left w:val="none" w:sz="0" w:space="0" w:color="auto"/>
                <w:bottom w:val="none" w:sz="0" w:space="0" w:color="auto"/>
                <w:right w:val="none" w:sz="0" w:space="0" w:color="auto"/>
              </w:divBdr>
            </w:div>
            <w:div w:id="1414274541">
              <w:marLeft w:val="0"/>
              <w:marRight w:val="0"/>
              <w:marTop w:val="0"/>
              <w:marBottom w:val="0"/>
              <w:divBdr>
                <w:top w:val="none" w:sz="0" w:space="0" w:color="auto"/>
                <w:left w:val="none" w:sz="0" w:space="0" w:color="auto"/>
                <w:bottom w:val="none" w:sz="0" w:space="0" w:color="auto"/>
                <w:right w:val="none" w:sz="0" w:space="0" w:color="auto"/>
              </w:divBdr>
            </w:div>
            <w:div w:id="605388496">
              <w:marLeft w:val="0"/>
              <w:marRight w:val="0"/>
              <w:marTop w:val="0"/>
              <w:marBottom w:val="0"/>
              <w:divBdr>
                <w:top w:val="none" w:sz="0" w:space="0" w:color="auto"/>
                <w:left w:val="none" w:sz="0" w:space="0" w:color="auto"/>
                <w:bottom w:val="none" w:sz="0" w:space="0" w:color="auto"/>
                <w:right w:val="none" w:sz="0" w:space="0" w:color="auto"/>
              </w:divBdr>
            </w:div>
            <w:div w:id="760761467">
              <w:marLeft w:val="0"/>
              <w:marRight w:val="0"/>
              <w:marTop w:val="0"/>
              <w:marBottom w:val="0"/>
              <w:divBdr>
                <w:top w:val="none" w:sz="0" w:space="0" w:color="auto"/>
                <w:left w:val="none" w:sz="0" w:space="0" w:color="auto"/>
                <w:bottom w:val="none" w:sz="0" w:space="0" w:color="auto"/>
                <w:right w:val="none" w:sz="0" w:space="0" w:color="auto"/>
              </w:divBdr>
            </w:div>
            <w:div w:id="506485865">
              <w:marLeft w:val="0"/>
              <w:marRight w:val="0"/>
              <w:marTop w:val="0"/>
              <w:marBottom w:val="0"/>
              <w:divBdr>
                <w:top w:val="none" w:sz="0" w:space="0" w:color="auto"/>
                <w:left w:val="none" w:sz="0" w:space="0" w:color="auto"/>
                <w:bottom w:val="none" w:sz="0" w:space="0" w:color="auto"/>
                <w:right w:val="none" w:sz="0" w:space="0" w:color="auto"/>
              </w:divBdr>
            </w:div>
            <w:div w:id="1111050002">
              <w:marLeft w:val="0"/>
              <w:marRight w:val="0"/>
              <w:marTop w:val="0"/>
              <w:marBottom w:val="0"/>
              <w:divBdr>
                <w:top w:val="none" w:sz="0" w:space="0" w:color="auto"/>
                <w:left w:val="none" w:sz="0" w:space="0" w:color="auto"/>
                <w:bottom w:val="none" w:sz="0" w:space="0" w:color="auto"/>
                <w:right w:val="none" w:sz="0" w:space="0" w:color="auto"/>
              </w:divBdr>
            </w:div>
            <w:div w:id="407386224">
              <w:marLeft w:val="0"/>
              <w:marRight w:val="0"/>
              <w:marTop w:val="0"/>
              <w:marBottom w:val="0"/>
              <w:divBdr>
                <w:top w:val="none" w:sz="0" w:space="0" w:color="auto"/>
                <w:left w:val="none" w:sz="0" w:space="0" w:color="auto"/>
                <w:bottom w:val="none" w:sz="0" w:space="0" w:color="auto"/>
                <w:right w:val="none" w:sz="0" w:space="0" w:color="auto"/>
              </w:divBdr>
            </w:div>
            <w:div w:id="916211455">
              <w:marLeft w:val="0"/>
              <w:marRight w:val="0"/>
              <w:marTop w:val="0"/>
              <w:marBottom w:val="0"/>
              <w:divBdr>
                <w:top w:val="none" w:sz="0" w:space="0" w:color="auto"/>
                <w:left w:val="none" w:sz="0" w:space="0" w:color="auto"/>
                <w:bottom w:val="none" w:sz="0" w:space="0" w:color="auto"/>
                <w:right w:val="none" w:sz="0" w:space="0" w:color="auto"/>
              </w:divBdr>
            </w:div>
            <w:div w:id="864367082">
              <w:marLeft w:val="0"/>
              <w:marRight w:val="0"/>
              <w:marTop w:val="0"/>
              <w:marBottom w:val="0"/>
              <w:divBdr>
                <w:top w:val="none" w:sz="0" w:space="0" w:color="auto"/>
                <w:left w:val="none" w:sz="0" w:space="0" w:color="auto"/>
                <w:bottom w:val="none" w:sz="0" w:space="0" w:color="auto"/>
                <w:right w:val="none" w:sz="0" w:space="0" w:color="auto"/>
              </w:divBdr>
            </w:div>
            <w:div w:id="14843752">
              <w:marLeft w:val="0"/>
              <w:marRight w:val="0"/>
              <w:marTop w:val="0"/>
              <w:marBottom w:val="0"/>
              <w:divBdr>
                <w:top w:val="none" w:sz="0" w:space="0" w:color="auto"/>
                <w:left w:val="none" w:sz="0" w:space="0" w:color="auto"/>
                <w:bottom w:val="none" w:sz="0" w:space="0" w:color="auto"/>
                <w:right w:val="none" w:sz="0" w:space="0" w:color="auto"/>
              </w:divBdr>
            </w:div>
            <w:div w:id="1752576805">
              <w:marLeft w:val="0"/>
              <w:marRight w:val="0"/>
              <w:marTop w:val="0"/>
              <w:marBottom w:val="0"/>
              <w:divBdr>
                <w:top w:val="none" w:sz="0" w:space="0" w:color="auto"/>
                <w:left w:val="none" w:sz="0" w:space="0" w:color="auto"/>
                <w:bottom w:val="none" w:sz="0" w:space="0" w:color="auto"/>
                <w:right w:val="none" w:sz="0" w:space="0" w:color="auto"/>
              </w:divBdr>
            </w:div>
            <w:div w:id="960647542">
              <w:marLeft w:val="0"/>
              <w:marRight w:val="0"/>
              <w:marTop w:val="0"/>
              <w:marBottom w:val="0"/>
              <w:divBdr>
                <w:top w:val="none" w:sz="0" w:space="0" w:color="auto"/>
                <w:left w:val="none" w:sz="0" w:space="0" w:color="auto"/>
                <w:bottom w:val="none" w:sz="0" w:space="0" w:color="auto"/>
                <w:right w:val="none" w:sz="0" w:space="0" w:color="auto"/>
              </w:divBdr>
            </w:div>
            <w:div w:id="1060203898">
              <w:marLeft w:val="0"/>
              <w:marRight w:val="0"/>
              <w:marTop w:val="0"/>
              <w:marBottom w:val="0"/>
              <w:divBdr>
                <w:top w:val="none" w:sz="0" w:space="0" w:color="auto"/>
                <w:left w:val="none" w:sz="0" w:space="0" w:color="auto"/>
                <w:bottom w:val="none" w:sz="0" w:space="0" w:color="auto"/>
                <w:right w:val="none" w:sz="0" w:space="0" w:color="auto"/>
              </w:divBdr>
            </w:div>
            <w:div w:id="110830413">
              <w:marLeft w:val="0"/>
              <w:marRight w:val="0"/>
              <w:marTop w:val="0"/>
              <w:marBottom w:val="0"/>
              <w:divBdr>
                <w:top w:val="none" w:sz="0" w:space="0" w:color="auto"/>
                <w:left w:val="none" w:sz="0" w:space="0" w:color="auto"/>
                <w:bottom w:val="none" w:sz="0" w:space="0" w:color="auto"/>
                <w:right w:val="none" w:sz="0" w:space="0" w:color="auto"/>
              </w:divBdr>
            </w:div>
            <w:div w:id="1668508951">
              <w:marLeft w:val="0"/>
              <w:marRight w:val="0"/>
              <w:marTop w:val="0"/>
              <w:marBottom w:val="0"/>
              <w:divBdr>
                <w:top w:val="none" w:sz="0" w:space="0" w:color="auto"/>
                <w:left w:val="none" w:sz="0" w:space="0" w:color="auto"/>
                <w:bottom w:val="none" w:sz="0" w:space="0" w:color="auto"/>
                <w:right w:val="none" w:sz="0" w:space="0" w:color="auto"/>
              </w:divBdr>
            </w:div>
            <w:div w:id="1103959678">
              <w:marLeft w:val="0"/>
              <w:marRight w:val="0"/>
              <w:marTop w:val="0"/>
              <w:marBottom w:val="0"/>
              <w:divBdr>
                <w:top w:val="none" w:sz="0" w:space="0" w:color="auto"/>
                <w:left w:val="none" w:sz="0" w:space="0" w:color="auto"/>
                <w:bottom w:val="none" w:sz="0" w:space="0" w:color="auto"/>
                <w:right w:val="none" w:sz="0" w:space="0" w:color="auto"/>
              </w:divBdr>
            </w:div>
            <w:div w:id="1979801320">
              <w:marLeft w:val="0"/>
              <w:marRight w:val="0"/>
              <w:marTop w:val="0"/>
              <w:marBottom w:val="0"/>
              <w:divBdr>
                <w:top w:val="none" w:sz="0" w:space="0" w:color="auto"/>
                <w:left w:val="none" w:sz="0" w:space="0" w:color="auto"/>
                <w:bottom w:val="none" w:sz="0" w:space="0" w:color="auto"/>
                <w:right w:val="none" w:sz="0" w:space="0" w:color="auto"/>
              </w:divBdr>
            </w:div>
            <w:div w:id="2082101072">
              <w:marLeft w:val="0"/>
              <w:marRight w:val="0"/>
              <w:marTop w:val="0"/>
              <w:marBottom w:val="0"/>
              <w:divBdr>
                <w:top w:val="none" w:sz="0" w:space="0" w:color="auto"/>
                <w:left w:val="none" w:sz="0" w:space="0" w:color="auto"/>
                <w:bottom w:val="none" w:sz="0" w:space="0" w:color="auto"/>
                <w:right w:val="none" w:sz="0" w:space="0" w:color="auto"/>
              </w:divBdr>
            </w:div>
            <w:div w:id="1194538141">
              <w:marLeft w:val="0"/>
              <w:marRight w:val="0"/>
              <w:marTop w:val="0"/>
              <w:marBottom w:val="0"/>
              <w:divBdr>
                <w:top w:val="none" w:sz="0" w:space="0" w:color="auto"/>
                <w:left w:val="none" w:sz="0" w:space="0" w:color="auto"/>
                <w:bottom w:val="none" w:sz="0" w:space="0" w:color="auto"/>
                <w:right w:val="none" w:sz="0" w:space="0" w:color="auto"/>
              </w:divBdr>
            </w:div>
            <w:div w:id="201023235">
              <w:marLeft w:val="0"/>
              <w:marRight w:val="0"/>
              <w:marTop w:val="0"/>
              <w:marBottom w:val="0"/>
              <w:divBdr>
                <w:top w:val="none" w:sz="0" w:space="0" w:color="auto"/>
                <w:left w:val="none" w:sz="0" w:space="0" w:color="auto"/>
                <w:bottom w:val="none" w:sz="0" w:space="0" w:color="auto"/>
                <w:right w:val="none" w:sz="0" w:space="0" w:color="auto"/>
              </w:divBdr>
            </w:div>
            <w:div w:id="639114741">
              <w:marLeft w:val="0"/>
              <w:marRight w:val="0"/>
              <w:marTop w:val="0"/>
              <w:marBottom w:val="0"/>
              <w:divBdr>
                <w:top w:val="none" w:sz="0" w:space="0" w:color="auto"/>
                <w:left w:val="none" w:sz="0" w:space="0" w:color="auto"/>
                <w:bottom w:val="none" w:sz="0" w:space="0" w:color="auto"/>
                <w:right w:val="none" w:sz="0" w:space="0" w:color="auto"/>
              </w:divBdr>
            </w:div>
            <w:div w:id="1595670800">
              <w:marLeft w:val="0"/>
              <w:marRight w:val="0"/>
              <w:marTop w:val="0"/>
              <w:marBottom w:val="0"/>
              <w:divBdr>
                <w:top w:val="none" w:sz="0" w:space="0" w:color="auto"/>
                <w:left w:val="none" w:sz="0" w:space="0" w:color="auto"/>
                <w:bottom w:val="none" w:sz="0" w:space="0" w:color="auto"/>
                <w:right w:val="none" w:sz="0" w:space="0" w:color="auto"/>
              </w:divBdr>
            </w:div>
            <w:div w:id="1305938207">
              <w:marLeft w:val="0"/>
              <w:marRight w:val="0"/>
              <w:marTop w:val="0"/>
              <w:marBottom w:val="0"/>
              <w:divBdr>
                <w:top w:val="none" w:sz="0" w:space="0" w:color="auto"/>
                <w:left w:val="none" w:sz="0" w:space="0" w:color="auto"/>
                <w:bottom w:val="none" w:sz="0" w:space="0" w:color="auto"/>
                <w:right w:val="none" w:sz="0" w:space="0" w:color="auto"/>
              </w:divBdr>
            </w:div>
            <w:div w:id="1852255916">
              <w:marLeft w:val="0"/>
              <w:marRight w:val="0"/>
              <w:marTop w:val="0"/>
              <w:marBottom w:val="0"/>
              <w:divBdr>
                <w:top w:val="none" w:sz="0" w:space="0" w:color="auto"/>
                <w:left w:val="none" w:sz="0" w:space="0" w:color="auto"/>
                <w:bottom w:val="none" w:sz="0" w:space="0" w:color="auto"/>
                <w:right w:val="none" w:sz="0" w:space="0" w:color="auto"/>
              </w:divBdr>
            </w:div>
            <w:div w:id="151410493">
              <w:marLeft w:val="0"/>
              <w:marRight w:val="0"/>
              <w:marTop w:val="0"/>
              <w:marBottom w:val="0"/>
              <w:divBdr>
                <w:top w:val="none" w:sz="0" w:space="0" w:color="auto"/>
                <w:left w:val="none" w:sz="0" w:space="0" w:color="auto"/>
                <w:bottom w:val="none" w:sz="0" w:space="0" w:color="auto"/>
                <w:right w:val="none" w:sz="0" w:space="0" w:color="auto"/>
              </w:divBdr>
            </w:div>
            <w:div w:id="1944730096">
              <w:marLeft w:val="0"/>
              <w:marRight w:val="0"/>
              <w:marTop w:val="0"/>
              <w:marBottom w:val="0"/>
              <w:divBdr>
                <w:top w:val="none" w:sz="0" w:space="0" w:color="auto"/>
                <w:left w:val="none" w:sz="0" w:space="0" w:color="auto"/>
                <w:bottom w:val="none" w:sz="0" w:space="0" w:color="auto"/>
                <w:right w:val="none" w:sz="0" w:space="0" w:color="auto"/>
              </w:divBdr>
            </w:div>
            <w:div w:id="1114592485">
              <w:marLeft w:val="0"/>
              <w:marRight w:val="0"/>
              <w:marTop w:val="0"/>
              <w:marBottom w:val="0"/>
              <w:divBdr>
                <w:top w:val="none" w:sz="0" w:space="0" w:color="auto"/>
                <w:left w:val="none" w:sz="0" w:space="0" w:color="auto"/>
                <w:bottom w:val="none" w:sz="0" w:space="0" w:color="auto"/>
                <w:right w:val="none" w:sz="0" w:space="0" w:color="auto"/>
              </w:divBdr>
            </w:div>
            <w:div w:id="2049719409">
              <w:marLeft w:val="0"/>
              <w:marRight w:val="0"/>
              <w:marTop w:val="0"/>
              <w:marBottom w:val="0"/>
              <w:divBdr>
                <w:top w:val="none" w:sz="0" w:space="0" w:color="auto"/>
                <w:left w:val="none" w:sz="0" w:space="0" w:color="auto"/>
                <w:bottom w:val="none" w:sz="0" w:space="0" w:color="auto"/>
                <w:right w:val="none" w:sz="0" w:space="0" w:color="auto"/>
              </w:divBdr>
            </w:div>
            <w:div w:id="1695492630">
              <w:marLeft w:val="0"/>
              <w:marRight w:val="0"/>
              <w:marTop w:val="0"/>
              <w:marBottom w:val="0"/>
              <w:divBdr>
                <w:top w:val="none" w:sz="0" w:space="0" w:color="auto"/>
                <w:left w:val="none" w:sz="0" w:space="0" w:color="auto"/>
                <w:bottom w:val="none" w:sz="0" w:space="0" w:color="auto"/>
                <w:right w:val="none" w:sz="0" w:space="0" w:color="auto"/>
              </w:divBdr>
            </w:div>
            <w:div w:id="624695266">
              <w:marLeft w:val="0"/>
              <w:marRight w:val="0"/>
              <w:marTop w:val="0"/>
              <w:marBottom w:val="0"/>
              <w:divBdr>
                <w:top w:val="none" w:sz="0" w:space="0" w:color="auto"/>
                <w:left w:val="none" w:sz="0" w:space="0" w:color="auto"/>
                <w:bottom w:val="none" w:sz="0" w:space="0" w:color="auto"/>
                <w:right w:val="none" w:sz="0" w:space="0" w:color="auto"/>
              </w:divBdr>
            </w:div>
            <w:div w:id="1461261798">
              <w:marLeft w:val="0"/>
              <w:marRight w:val="0"/>
              <w:marTop w:val="0"/>
              <w:marBottom w:val="0"/>
              <w:divBdr>
                <w:top w:val="none" w:sz="0" w:space="0" w:color="auto"/>
                <w:left w:val="none" w:sz="0" w:space="0" w:color="auto"/>
                <w:bottom w:val="none" w:sz="0" w:space="0" w:color="auto"/>
                <w:right w:val="none" w:sz="0" w:space="0" w:color="auto"/>
              </w:divBdr>
            </w:div>
            <w:div w:id="697318475">
              <w:marLeft w:val="0"/>
              <w:marRight w:val="0"/>
              <w:marTop w:val="0"/>
              <w:marBottom w:val="0"/>
              <w:divBdr>
                <w:top w:val="none" w:sz="0" w:space="0" w:color="auto"/>
                <w:left w:val="none" w:sz="0" w:space="0" w:color="auto"/>
                <w:bottom w:val="none" w:sz="0" w:space="0" w:color="auto"/>
                <w:right w:val="none" w:sz="0" w:space="0" w:color="auto"/>
              </w:divBdr>
            </w:div>
            <w:div w:id="673532156">
              <w:marLeft w:val="0"/>
              <w:marRight w:val="0"/>
              <w:marTop w:val="0"/>
              <w:marBottom w:val="0"/>
              <w:divBdr>
                <w:top w:val="none" w:sz="0" w:space="0" w:color="auto"/>
                <w:left w:val="none" w:sz="0" w:space="0" w:color="auto"/>
                <w:bottom w:val="none" w:sz="0" w:space="0" w:color="auto"/>
                <w:right w:val="none" w:sz="0" w:space="0" w:color="auto"/>
              </w:divBdr>
            </w:div>
            <w:div w:id="2139447394">
              <w:marLeft w:val="0"/>
              <w:marRight w:val="0"/>
              <w:marTop w:val="0"/>
              <w:marBottom w:val="0"/>
              <w:divBdr>
                <w:top w:val="none" w:sz="0" w:space="0" w:color="auto"/>
                <w:left w:val="none" w:sz="0" w:space="0" w:color="auto"/>
                <w:bottom w:val="none" w:sz="0" w:space="0" w:color="auto"/>
                <w:right w:val="none" w:sz="0" w:space="0" w:color="auto"/>
              </w:divBdr>
            </w:div>
            <w:div w:id="732392064">
              <w:marLeft w:val="0"/>
              <w:marRight w:val="0"/>
              <w:marTop w:val="0"/>
              <w:marBottom w:val="0"/>
              <w:divBdr>
                <w:top w:val="none" w:sz="0" w:space="0" w:color="auto"/>
                <w:left w:val="none" w:sz="0" w:space="0" w:color="auto"/>
                <w:bottom w:val="none" w:sz="0" w:space="0" w:color="auto"/>
                <w:right w:val="none" w:sz="0" w:space="0" w:color="auto"/>
              </w:divBdr>
            </w:div>
            <w:div w:id="1189179110">
              <w:marLeft w:val="0"/>
              <w:marRight w:val="0"/>
              <w:marTop w:val="0"/>
              <w:marBottom w:val="0"/>
              <w:divBdr>
                <w:top w:val="none" w:sz="0" w:space="0" w:color="auto"/>
                <w:left w:val="none" w:sz="0" w:space="0" w:color="auto"/>
                <w:bottom w:val="none" w:sz="0" w:space="0" w:color="auto"/>
                <w:right w:val="none" w:sz="0" w:space="0" w:color="auto"/>
              </w:divBdr>
            </w:div>
            <w:div w:id="516844785">
              <w:marLeft w:val="0"/>
              <w:marRight w:val="0"/>
              <w:marTop w:val="0"/>
              <w:marBottom w:val="0"/>
              <w:divBdr>
                <w:top w:val="none" w:sz="0" w:space="0" w:color="auto"/>
                <w:left w:val="none" w:sz="0" w:space="0" w:color="auto"/>
                <w:bottom w:val="none" w:sz="0" w:space="0" w:color="auto"/>
                <w:right w:val="none" w:sz="0" w:space="0" w:color="auto"/>
              </w:divBdr>
            </w:div>
            <w:div w:id="255670147">
              <w:marLeft w:val="0"/>
              <w:marRight w:val="0"/>
              <w:marTop w:val="0"/>
              <w:marBottom w:val="0"/>
              <w:divBdr>
                <w:top w:val="none" w:sz="0" w:space="0" w:color="auto"/>
                <w:left w:val="none" w:sz="0" w:space="0" w:color="auto"/>
                <w:bottom w:val="none" w:sz="0" w:space="0" w:color="auto"/>
                <w:right w:val="none" w:sz="0" w:space="0" w:color="auto"/>
              </w:divBdr>
            </w:div>
            <w:div w:id="571741983">
              <w:marLeft w:val="0"/>
              <w:marRight w:val="0"/>
              <w:marTop w:val="0"/>
              <w:marBottom w:val="0"/>
              <w:divBdr>
                <w:top w:val="none" w:sz="0" w:space="0" w:color="auto"/>
                <w:left w:val="none" w:sz="0" w:space="0" w:color="auto"/>
                <w:bottom w:val="none" w:sz="0" w:space="0" w:color="auto"/>
                <w:right w:val="none" w:sz="0" w:space="0" w:color="auto"/>
              </w:divBdr>
            </w:div>
            <w:div w:id="243344743">
              <w:marLeft w:val="0"/>
              <w:marRight w:val="0"/>
              <w:marTop w:val="0"/>
              <w:marBottom w:val="0"/>
              <w:divBdr>
                <w:top w:val="none" w:sz="0" w:space="0" w:color="auto"/>
                <w:left w:val="none" w:sz="0" w:space="0" w:color="auto"/>
                <w:bottom w:val="none" w:sz="0" w:space="0" w:color="auto"/>
                <w:right w:val="none" w:sz="0" w:space="0" w:color="auto"/>
              </w:divBdr>
            </w:div>
            <w:div w:id="1820339551">
              <w:marLeft w:val="0"/>
              <w:marRight w:val="0"/>
              <w:marTop w:val="0"/>
              <w:marBottom w:val="0"/>
              <w:divBdr>
                <w:top w:val="none" w:sz="0" w:space="0" w:color="auto"/>
                <w:left w:val="none" w:sz="0" w:space="0" w:color="auto"/>
                <w:bottom w:val="none" w:sz="0" w:space="0" w:color="auto"/>
                <w:right w:val="none" w:sz="0" w:space="0" w:color="auto"/>
              </w:divBdr>
            </w:div>
            <w:div w:id="467475314">
              <w:marLeft w:val="0"/>
              <w:marRight w:val="0"/>
              <w:marTop w:val="0"/>
              <w:marBottom w:val="0"/>
              <w:divBdr>
                <w:top w:val="none" w:sz="0" w:space="0" w:color="auto"/>
                <w:left w:val="none" w:sz="0" w:space="0" w:color="auto"/>
                <w:bottom w:val="none" w:sz="0" w:space="0" w:color="auto"/>
                <w:right w:val="none" w:sz="0" w:space="0" w:color="auto"/>
              </w:divBdr>
            </w:div>
            <w:div w:id="24646510">
              <w:marLeft w:val="0"/>
              <w:marRight w:val="0"/>
              <w:marTop w:val="0"/>
              <w:marBottom w:val="0"/>
              <w:divBdr>
                <w:top w:val="none" w:sz="0" w:space="0" w:color="auto"/>
                <w:left w:val="none" w:sz="0" w:space="0" w:color="auto"/>
                <w:bottom w:val="none" w:sz="0" w:space="0" w:color="auto"/>
                <w:right w:val="none" w:sz="0" w:space="0" w:color="auto"/>
              </w:divBdr>
            </w:div>
            <w:div w:id="1951427603">
              <w:marLeft w:val="0"/>
              <w:marRight w:val="0"/>
              <w:marTop w:val="0"/>
              <w:marBottom w:val="0"/>
              <w:divBdr>
                <w:top w:val="none" w:sz="0" w:space="0" w:color="auto"/>
                <w:left w:val="none" w:sz="0" w:space="0" w:color="auto"/>
                <w:bottom w:val="none" w:sz="0" w:space="0" w:color="auto"/>
                <w:right w:val="none" w:sz="0" w:space="0" w:color="auto"/>
              </w:divBdr>
            </w:div>
            <w:div w:id="737823760">
              <w:marLeft w:val="0"/>
              <w:marRight w:val="0"/>
              <w:marTop w:val="0"/>
              <w:marBottom w:val="0"/>
              <w:divBdr>
                <w:top w:val="none" w:sz="0" w:space="0" w:color="auto"/>
                <w:left w:val="none" w:sz="0" w:space="0" w:color="auto"/>
                <w:bottom w:val="none" w:sz="0" w:space="0" w:color="auto"/>
                <w:right w:val="none" w:sz="0" w:space="0" w:color="auto"/>
              </w:divBdr>
            </w:div>
            <w:div w:id="775753526">
              <w:marLeft w:val="0"/>
              <w:marRight w:val="0"/>
              <w:marTop w:val="0"/>
              <w:marBottom w:val="0"/>
              <w:divBdr>
                <w:top w:val="none" w:sz="0" w:space="0" w:color="auto"/>
                <w:left w:val="none" w:sz="0" w:space="0" w:color="auto"/>
                <w:bottom w:val="none" w:sz="0" w:space="0" w:color="auto"/>
                <w:right w:val="none" w:sz="0" w:space="0" w:color="auto"/>
              </w:divBdr>
            </w:div>
            <w:div w:id="207841986">
              <w:marLeft w:val="0"/>
              <w:marRight w:val="0"/>
              <w:marTop w:val="0"/>
              <w:marBottom w:val="0"/>
              <w:divBdr>
                <w:top w:val="none" w:sz="0" w:space="0" w:color="auto"/>
                <w:left w:val="none" w:sz="0" w:space="0" w:color="auto"/>
                <w:bottom w:val="none" w:sz="0" w:space="0" w:color="auto"/>
                <w:right w:val="none" w:sz="0" w:space="0" w:color="auto"/>
              </w:divBdr>
            </w:div>
            <w:div w:id="1306592782">
              <w:marLeft w:val="0"/>
              <w:marRight w:val="0"/>
              <w:marTop w:val="0"/>
              <w:marBottom w:val="0"/>
              <w:divBdr>
                <w:top w:val="none" w:sz="0" w:space="0" w:color="auto"/>
                <w:left w:val="none" w:sz="0" w:space="0" w:color="auto"/>
                <w:bottom w:val="none" w:sz="0" w:space="0" w:color="auto"/>
                <w:right w:val="none" w:sz="0" w:space="0" w:color="auto"/>
              </w:divBdr>
            </w:div>
            <w:div w:id="1410152977">
              <w:marLeft w:val="0"/>
              <w:marRight w:val="0"/>
              <w:marTop w:val="0"/>
              <w:marBottom w:val="0"/>
              <w:divBdr>
                <w:top w:val="none" w:sz="0" w:space="0" w:color="auto"/>
                <w:left w:val="none" w:sz="0" w:space="0" w:color="auto"/>
                <w:bottom w:val="none" w:sz="0" w:space="0" w:color="auto"/>
                <w:right w:val="none" w:sz="0" w:space="0" w:color="auto"/>
              </w:divBdr>
            </w:div>
            <w:div w:id="1033504993">
              <w:marLeft w:val="0"/>
              <w:marRight w:val="0"/>
              <w:marTop w:val="0"/>
              <w:marBottom w:val="0"/>
              <w:divBdr>
                <w:top w:val="none" w:sz="0" w:space="0" w:color="auto"/>
                <w:left w:val="none" w:sz="0" w:space="0" w:color="auto"/>
                <w:bottom w:val="none" w:sz="0" w:space="0" w:color="auto"/>
                <w:right w:val="none" w:sz="0" w:space="0" w:color="auto"/>
              </w:divBdr>
            </w:div>
            <w:div w:id="615525332">
              <w:marLeft w:val="0"/>
              <w:marRight w:val="0"/>
              <w:marTop w:val="0"/>
              <w:marBottom w:val="0"/>
              <w:divBdr>
                <w:top w:val="none" w:sz="0" w:space="0" w:color="auto"/>
                <w:left w:val="none" w:sz="0" w:space="0" w:color="auto"/>
                <w:bottom w:val="none" w:sz="0" w:space="0" w:color="auto"/>
                <w:right w:val="none" w:sz="0" w:space="0" w:color="auto"/>
              </w:divBdr>
            </w:div>
            <w:div w:id="2049261044">
              <w:marLeft w:val="0"/>
              <w:marRight w:val="0"/>
              <w:marTop w:val="0"/>
              <w:marBottom w:val="0"/>
              <w:divBdr>
                <w:top w:val="none" w:sz="0" w:space="0" w:color="auto"/>
                <w:left w:val="none" w:sz="0" w:space="0" w:color="auto"/>
                <w:bottom w:val="none" w:sz="0" w:space="0" w:color="auto"/>
                <w:right w:val="none" w:sz="0" w:space="0" w:color="auto"/>
              </w:divBdr>
            </w:div>
            <w:div w:id="1335182951">
              <w:marLeft w:val="0"/>
              <w:marRight w:val="0"/>
              <w:marTop w:val="0"/>
              <w:marBottom w:val="0"/>
              <w:divBdr>
                <w:top w:val="none" w:sz="0" w:space="0" w:color="auto"/>
                <w:left w:val="none" w:sz="0" w:space="0" w:color="auto"/>
                <w:bottom w:val="none" w:sz="0" w:space="0" w:color="auto"/>
                <w:right w:val="none" w:sz="0" w:space="0" w:color="auto"/>
              </w:divBdr>
            </w:div>
            <w:div w:id="1914896854">
              <w:marLeft w:val="0"/>
              <w:marRight w:val="0"/>
              <w:marTop w:val="0"/>
              <w:marBottom w:val="0"/>
              <w:divBdr>
                <w:top w:val="none" w:sz="0" w:space="0" w:color="auto"/>
                <w:left w:val="none" w:sz="0" w:space="0" w:color="auto"/>
                <w:bottom w:val="none" w:sz="0" w:space="0" w:color="auto"/>
                <w:right w:val="none" w:sz="0" w:space="0" w:color="auto"/>
              </w:divBdr>
            </w:div>
            <w:div w:id="2092046159">
              <w:marLeft w:val="0"/>
              <w:marRight w:val="0"/>
              <w:marTop w:val="0"/>
              <w:marBottom w:val="0"/>
              <w:divBdr>
                <w:top w:val="none" w:sz="0" w:space="0" w:color="auto"/>
                <w:left w:val="none" w:sz="0" w:space="0" w:color="auto"/>
                <w:bottom w:val="none" w:sz="0" w:space="0" w:color="auto"/>
                <w:right w:val="none" w:sz="0" w:space="0" w:color="auto"/>
              </w:divBdr>
            </w:div>
            <w:div w:id="859054309">
              <w:marLeft w:val="0"/>
              <w:marRight w:val="0"/>
              <w:marTop w:val="0"/>
              <w:marBottom w:val="0"/>
              <w:divBdr>
                <w:top w:val="none" w:sz="0" w:space="0" w:color="auto"/>
                <w:left w:val="none" w:sz="0" w:space="0" w:color="auto"/>
                <w:bottom w:val="none" w:sz="0" w:space="0" w:color="auto"/>
                <w:right w:val="none" w:sz="0" w:space="0" w:color="auto"/>
              </w:divBdr>
            </w:div>
            <w:div w:id="227805468">
              <w:marLeft w:val="0"/>
              <w:marRight w:val="0"/>
              <w:marTop w:val="0"/>
              <w:marBottom w:val="0"/>
              <w:divBdr>
                <w:top w:val="none" w:sz="0" w:space="0" w:color="auto"/>
                <w:left w:val="none" w:sz="0" w:space="0" w:color="auto"/>
                <w:bottom w:val="none" w:sz="0" w:space="0" w:color="auto"/>
                <w:right w:val="none" w:sz="0" w:space="0" w:color="auto"/>
              </w:divBdr>
            </w:div>
            <w:div w:id="2127768797">
              <w:marLeft w:val="0"/>
              <w:marRight w:val="0"/>
              <w:marTop w:val="0"/>
              <w:marBottom w:val="0"/>
              <w:divBdr>
                <w:top w:val="none" w:sz="0" w:space="0" w:color="auto"/>
                <w:left w:val="none" w:sz="0" w:space="0" w:color="auto"/>
                <w:bottom w:val="none" w:sz="0" w:space="0" w:color="auto"/>
                <w:right w:val="none" w:sz="0" w:space="0" w:color="auto"/>
              </w:divBdr>
            </w:div>
            <w:div w:id="974486186">
              <w:marLeft w:val="0"/>
              <w:marRight w:val="0"/>
              <w:marTop w:val="0"/>
              <w:marBottom w:val="0"/>
              <w:divBdr>
                <w:top w:val="none" w:sz="0" w:space="0" w:color="auto"/>
                <w:left w:val="none" w:sz="0" w:space="0" w:color="auto"/>
                <w:bottom w:val="none" w:sz="0" w:space="0" w:color="auto"/>
                <w:right w:val="none" w:sz="0" w:space="0" w:color="auto"/>
              </w:divBdr>
            </w:div>
            <w:div w:id="46881611">
              <w:marLeft w:val="0"/>
              <w:marRight w:val="0"/>
              <w:marTop w:val="0"/>
              <w:marBottom w:val="0"/>
              <w:divBdr>
                <w:top w:val="none" w:sz="0" w:space="0" w:color="auto"/>
                <w:left w:val="none" w:sz="0" w:space="0" w:color="auto"/>
                <w:bottom w:val="none" w:sz="0" w:space="0" w:color="auto"/>
                <w:right w:val="none" w:sz="0" w:space="0" w:color="auto"/>
              </w:divBdr>
            </w:div>
            <w:div w:id="1823499466">
              <w:marLeft w:val="0"/>
              <w:marRight w:val="0"/>
              <w:marTop w:val="0"/>
              <w:marBottom w:val="0"/>
              <w:divBdr>
                <w:top w:val="none" w:sz="0" w:space="0" w:color="auto"/>
                <w:left w:val="none" w:sz="0" w:space="0" w:color="auto"/>
                <w:bottom w:val="none" w:sz="0" w:space="0" w:color="auto"/>
                <w:right w:val="none" w:sz="0" w:space="0" w:color="auto"/>
              </w:divBdr>
            </w:div>
            <w:div w:id="1293824741">
              <w:marLeft w:val="0"/>
              <w:marRight w:val="0"/>
              <w:marTop w:val="0"/>
              <w:marBottom w:val="0"/>
              <w:divBdr>
                <w:top w:val="none" w:sz="0" w:space="0" w:color="auto"/>
                <w:left w:val="none" w:sz="0" w:space="0" w:color="auto"/>
                <w:bottom w:val="none" w:sz="0" w:space="0" w:color="auto"/>
                <w:right w:val="none" w:sz="0" w:space="0" w:color="auto"/>
              </w:divBdr>
            </w:div>
            <w:div w:id="444732914">
              <w:marLeft w:val="0"/>
              <w:marRight w:val="0"/>
              <w:marTop w:val="0"/>
              <w:marBottom w:val="0"/>
              <w:divBdr>
                <w:top w:val="none" w:sz="0" w:space="0" w:color="auto"/>
                <w:left w:val="none" w:sz="0" w:space="0" w:color="auto"/>
                <w:bottom w:val="none" w:sz="0" w:space="0" w:color="auto"/>
                <w:right w:val="none" w:sz="0" w:space="0" w:color="auto"/>
              </w:divBdr>
            </w:div>
            <w:div w:id="1800027506">
              <w:marLeft w:val="0"/>
              <w:marRight w:val="0"/>
              <w:marTop w:val="0"/>
              <w:marBottom w:val="0"/>
              <w:divBdr>
                <w:top w:val="none" w:sz="0" w:space="0" w:color="auto"/>
                <w:left w:val="none" w:sz="0" w:space="0" w:color="auto"/>
                <w:bottom w:val="none" w:sz="0" w:space="0" w:color="auto"/>
                <w:right w:val="none" w:sz="0" w:space="0" w:color="auto"/>
              </w:divBdr>
            </w:div>
            <w:div w:id="1696225225">
              <w:marLeft w:val="0"/>
              <w:marRight w:val="0"/>
              <w:marTop w:val="0"/>
              <w:marBottom w:val="0"/>
              <w:divBdr>
                <w:top w:val="none" w:sz="0" w:space="0" w:color="auto"/>
                <w:left w:val="none" w:sz="0" w:space="0" w:color="auto"/>
                <w:bottom w:val="none" w:sz="0" w:space="0" w:color="auto"/>
                <w:right w:val="none" w:sz="0" w:space="0" w:color="auto"/>
              </w:divBdr>
            </w:div>
            <w:div w:id="1845587327">
              <w:marLeft w:val="0"/>
              <w:marRight w:val="0"/>
              <w:marTop w:val="0"/>
              <w:marBottom w:val="0"/>
              <w:divBdr>
                <w:top w:val="none" w:sz="0" w:space="0" w:color="auto"/>
                <w:left w:val="none" w:sz="0" w:space="0" w:color="auto"/>
                <w:bottom w:val="none" w:sz="0" w:space="0" w:color="auto"/>
                <w:right w:val="none" w:sz="0" w:space="0" w:color="auto"/>
              </w:divBdr>
            </w:div>
            <w:div w:id="1268124124">
              <w:marLeft w:val="0"/>
              <w:marRight w:val="0"/>
              <w:marTop w:val="0"/>
              <w:marBottom w:val="0"/>
              <w:divBdr>
                <w:top w:val="none" w:sz="0" w:space="0" w:color="auto"/>
                <w:left w:val="none" w:sz="0" w:space="0" w:color="auto"/>
                <w:bottom w:val="none" w:sz="0" w:space="0" w:color="auto"/>
                <w:right w:val="none" w:sz="0" w:space="0" w:color="auto"/>
              </w:divBdr>
            </w:div>
            <w:div w:id="1051733179">
              <w:marLeft w:val="0"/>
              <w:marRight w:val="0"/>
              <w:marTop w:val="0"/>
              <w:marBottom w:val="0"/>
              <w:divBdr>
                <w:top w:val="none" w:sz="0" w:space="0" w:color="auto"/>
                <w:left w:val="none" w:sz="0" w:space="0" w:color="auto"/>
                <w:bottom w:val="none" w:sz="0" w:space="0" w:color="auto"/>
                <w:right w:val="none" w:sz="0" w:space="0" w:color="auto"/>
              </w:divBdr>
            </w:div>
            <w:div w:id="574782643">
              <w:marLeft w:val="0"/>
              <w:marRight w:val="0"/>
              <w:marTop w:val="0"/>
              <w:marBottom w:val="0"/>
              <w:divBdr>
                <w:top w:val="none" w:sz="0" w:space="0" w:color="auto"/>
                <w:left w:val="none" w:sz="0" w:space="0" w:color="auto"/>
                <w:bottom w:val="none" w:sz="0" w:space="0" w:color="auto"/>
                <w:right w:val="none" w:sz="0" w:space="0" w:color="auto"/>
              </w:divBdr>
            </w:div>
            <w:div w:id="408576372">
              <w:marLeft w:val="0"/>
              <w:marRight w:val="0"/>
              <w:marTop w:val="0"/>
              <w:marBottom w:val="0"/>
              <w:divBdr>
                <w:top w:val="none" w:sz="0" w:space="0" w:color="auto"/>
                <w:left w:val="none" w:sz="0" w:space="0" w:color="auto"/>
                <w:bottom w:val="none" w:sz="0" w:space="0" w:color="auto"/>
                <w:right w:val="none" w:sz="0" w:space="0" w:color="auto"/>
              </w:divBdr>
            </w:div>
            <w:div w:id="962155763">
              <w:marLeft w:val="0"/>
              <w:marRight w:val="0"/>
              <w:marTop w:val="0"/>
              <w:marBottom w:val="0"/>
              <w:divBdr>
                <w:top w:val="none" w:sz="0" w:space="0" w:color="auto"/>
                <w:left w:val="none" w:sz="0" w:space="0" w:color="auto"/>
                <w:bottom w:val="none" w:sz="0" w:space="0" w:color="auto"/>
                <w:right w:val="none" w:sz="0" w:space="0" w:color="auto"/>
              </w:divBdr>
            </w:div>
            <w:div w:id="451093513">
              <w:marLeft w:val="0"/>
              <w:marRight w:val="0"/>
              <w:marTop w:val="0"/>
              <w:marBottom w:val="0"/>
              <w:divBdr>
                <w:top w:val="none" w:sz="0" w:space="0" w:color="auto"/>
                <w:left w:val="none" w:sz="0" w:space="0" w:color="auto"/>
                <w:bottom w:val="none" w:sz="0" w:space="0" w:color="auto"/>
                <w:right w:val="none" w:sz="0" w:space="0" w:color="auto"/>
              </w:divBdr>
            </w:div>
            <w:div w:id="1840264514">
              <w:marLeft w:val="0"/>
              <w:marRight w:val="0"/>
              <w:marTop w:val="0"/>
              <w:marBottom w:val="0"/>
              <w:divBdr>
                <w:top w:val="none" w:sz="0" w:space="0" w:color="auto"/>
                <w:left w:val="none" w:sz="0" w:space="0" w:color="auto"/>
                <w:bottom w:val="none" w:sz="0" w:space="0" w:color="auto"/>
                <w:right w:val="none" w:sz="0" w:space="0" w:color="auto"/>
              </w:divBdr>
            </w:div>
            <w:div w:id="802040634">
              <w:marLeft w:val="0"/>
              <w:marRight w:val="0"/>
              <w:marTop w:val="0"/>
              <w:marBottom w:val="0"/>
              <w:divBdr>
                <w:top w:val="none" w:sz="0" w:space="0" w:color="auto"/>
                <w:left w:val="none" w:sz="0" w:space="0" w:color="auto"/>
                <w:bottom w:val="none" w:sz="0" w:space="0" w:color="auto"/>
                <w:right w:val="none" w:sz="0" w:space="0" w:color="auto"/>
              </w:divBdr>
            </w:div>
            <w:div w:id="1511680521">
              <w:marLeft w:val="0"/>
              <w:marRight w:val="0"/>
              <w:marTop w:val="0"/>
              <w:marBottom w:val="0"/>
              <w:divBdr>
                <w:top w:val="none" w:sz="0" w:space="0" w:color="auto"/>
                <w:left w:val="none" w:sz="0" w:space="0" w:color="auto"/>
                <w:bottom w:val="none" w:sz="0" w:space="0" w:color="auto"/>
                <w:right w:val="none" w:sz="0" w:space="0" w:color="auto"/>
              </w:divBdr>
            </w:div>
            <w:div w:id="15008193">
              <w:marLeft w:val="0"/>
              <w:marRight w:val="0"/>
              <w:marTop w:val="0"/>
              <w:marBottom w:val="0"/>
              <w:divBdr>
                <w:top w:val="none" w:sz="0" w:space="0" w:color="auto"/>
                <w:left w:val="none" w:sz="0" w:space="0" w:color="auto"/>
                <w:bottom w:val="none" w:sz="0" w:space="0" w:color="auto"/>
                <w:right w:val="none" w:sz="0" w:space="0" w:color="auto"/>
              </w:divBdr>
            </w:div>
            <w:div w:id="1117800047">
              <w:marLeft w:val="0"/>
              <w:marRight w:val="0"/>
              <w:marTop w:val="0"/>
              <w:marBottom w:val="0"/>
              <w:divBdr>
                <w:top w:val="none" w:sz="0" w:space="0" w:color="auto"/>
                <w:left w:val="none" w:sz="0" w:space="0" w:color="auto"/>
                <w:bottom w:val="none" w:sz="0" w:space="0" w:color="auto"/>
                <w:right w:val="none" w:sz="0" w:space="0" w:color="auto"/>
              </w:divBdr>
            </w:div>
            <w:div w:id="771126399">
              <w:marLeft w:val="0"/>
              <w:marRight w:val="0"/>
              <w:marTop w:val="0"/>
              <w:marBottom w:val="0"/>
              <w:divBdr>
                <w:top w:val="none" w:sz="0" w:space="0" w:color="auto"/>
                <w:left w:val="none" w:sz="0" w:space="0" w:color="auto"/>
                <w:bottom w:val="none" w:sz="0" w:space="0" w:color="auto"/>
                <w:right w:val="none" w:sz="0" w:space="0" w:color="auto"/>
              </w:divBdr>
            </w:div>
            <w:div w:id="1548686929">
              <w:marLeft w:val="0"/>
              <w:marRight w:val="0"/>
              <w:marTop w:val="0"/>
              <w:marBottom w:val="0"/>
              <w:divBdr>
                <w:top w:val="none" w:sz="0" w:space="0" w:color="auto"/>
                <w:left w:val="none" w:sz="0" w:space="0" w:color="auto"/>
                <w:bottom w:val="none" w:sz="0" w:space="0" w:color="auto"/>
                <w:right w:val="none" w:sz="0" w:space="0" w:color="auto"/>
              </w:divBdr>
            </w:div>
            <w:div w:id="684013178">
              <w:marLeft w:val="0"/>
              <w:marRight w:val="0"/>
              <w:marTop w:val="0"/>
              <w:marBottom w:val="0"/>
              <w:divBdr>
                <w:top w:val="none" w:sz="0" w:space="0" w:color="auto"/>
                <w:left w:val="none" w:sz="0" w:space="0" w:color="auto"/>
                <w:bottom w:val="none" w:sz="0" w:space="0" w:color="auto"/>
                <w:right w:val="none" w:sz="0" w:space="0" w:color="auto"/>
              </w:divBdr>
            </w:div>
            <w:div w:id="190732721">
              <w:marLeft w:val="0"/>
              <w:marRight w:val="0"/>
              <w:marTop w:val="0"/>
              <w:marBottom w:val="0"/>
              <w:divBdr>
                <w:top w:val="none" w:sz="0" w:space="0" w:color="auto"/>
                <w:left w:val="none" w:sz="0" w:space="0" w:color="auto"/>
                <w:bottom w:val="none" w:sz="0" w:space="0" w:color="auto"/>
                <w:right w:val="none" w:sz="0" w:space="0" w:color="auto"/>
              </w:divBdr>
            </w:div>
            <w:div w:id="30611856">
              <w:marLeft w:val="0"/>
              <w:marRight w:val="0"/>
              <w:marTop w:val="0"/>
              <w:marBottom w:val="0"/>
              <w:divBdr>
                <w:top w:val="none" w:sz="0" w:space="0" w:color="auto"/>
                <w:left w:val="none" w:sz="0" w:space="0" w:color="auto"/>
                <w:bottom w:val="none" w:sz="0" w:space="0" w:color="auto"/>
                <w:right w:val="none" w:sz="0" w:space="0" w:color="auto"/>
              </w:divBdr>
            </w:div>
            <w:div w:id="735738329">
              <w:marLeft w:val="0"/>
              <w:marRight w:val="0"/>
              <w:marTop w:val="0"/>
              <w:marBottom w:val="0"/>
              <w:divBdr>
                <w:top w:val="none" w:sz="0" w:space="0" w:color="auto"/>
                <w:left w:val="none" w:sz="0" w:space="0" w:color="auto"/>
                <w:bottom w:val="none" w:sz="0" w:space="0" w:color="auto"/>
                <w:right w:val="none" w:sz="0" w:space="0" w:color="auto"/>
              </w:divBdr>
            </w:div>
            <w:div w:id="525024429">
              <w:marLeft w:val="0"/>
              <w:marRight w:val="0"/>
              <w:marTop w:val="0"/>
              <w:marBottom w:val="0"/>
              <w:divBdr>
                <w:top w:val="none" w:sz="0" w:space="0" w:color="auto"/>
                <w:left w:val="none" w:sz="0" w:space="0" w:color="auto"/>
                <w:bottom w:val="none" w:sz="0" w:space="0" w:color="auto"/>
                <w:right w:val="none" w:sz="0" w:space="0" w:color="auto"/>
              </w:divBdr>
            </w:div>
            <w:div w:id="1461532756">
              <w:marLeft w:val="0"/>
              <w:marRight w:val="0"/>
              <w:marTop w:val="0"/>
              <w:marBottom w:val="0"/>
              <w:divBdr>
                <w:top w:val="none" w:sz="0" w:space="0" w:color="auto"/>
                <w:left w:val="none" w:sz="0" w:space="0" w:color="auto"/>
                <w:bottom w:val="none" w:sz="0" w:space="0" w:color="auto"/>
                <w:right w:val="none" w:sz="0" w:space="0" w:color="auto"/>
              </w:divBdr>
            </w:div>
            <w:div w:id="234973133">
              <w:marLeft w:val="0"/>
              <w:marRight w:val="0"/>
              <w:marTop w:val="0"/>
              <w:marBottom w:val="0"/>
              <w:divBdr>
                <w:top w:val="none" w:sz="0" w:space="0" w:color="auto"/>
                <w:left w:val="none" w:sz="0" w:space="0" w:color="auto"/>
                <w:bottom w:val="none" w:sz="0" w:space="0" w:color="auto"/>
                <w:right w:val="none" w:sz="0" w:space="0" w:color="auto"/>
              </w:divBdr>
            </w:div>
            <w:div w:id="1544368819">
              <w:marLeft w:val="0"/>
              <w:marRight w:val="0"/>
              <w:marTop w:val="0"/>
              <w:marBottom w:val="0"/>
              <w:divBdr>
                <w:top w:val="none" w:sz="0" w:space="0" w:color="auto"/>
                <w:left w:val="none" w:sz="0" w:space="0" w:color="auto"/>
                <w:bottom w:val="none" w:sz="0" w:space="0" w:color="auto"/>
                <w:right w:val="none" w:sz="0" w:space="0" w:color="auto"/>
              </w:divBdr>
            </w:div>
            <w:div w:id="164637506">
              <w:marLeft w:val="0"/>
              <w:marRight w:val="0"/>
              <w:marTop w:val="0"/>
              <w:marBottom w:val="0"/>
              <w:divBdr>
                <w:top w:val="none" w:sz="0" w:space="0" w:color="auto"/>
                <w:left w:val="none" w:sz="0" w:space="0" w:color="auto"/>
                <w:bottom w:val="none" w:sz="0" w:space="0" w:color="auto"/>
                <w:right w:val="none" w:sz="0" w:space="0" w:color="auto"/>
              </w:divBdr>
            </w:div>
            <w:div w:id="277949606">
              <w:marLeft w:val="0"/>
              <w:marRight w:val="0"/>
              <w:marTop w:val="0"/>
              <w:marBottom w:val="0"/>
              <w:divBdr>
                <w:top w:val="none" w:sz="0" w:space="0" w:color="auto"/>
                <w:left w:val="none" w:sz="0" w:space="0" w:color="auto"/>
                <w:bottom w:val="none" w:sz="0" w:space="0" w:color="auto"/>
                <w:right w:val="none" w:sz="0" w:space="0" w:color="auto"/>
              </w:divBdr>
            </w:div>
            <w:div w:id="1974286304">
              <w:marLeft w:val="0"/>
              <w:marRight w:val="0"/>
              <w:marTop w:val="0"/>
              <w:marBottom w:val="0"/>
              <w:divBdr>
                <w:top w:val="none" w:sz="0" w:space="0" w:color="auto"/>
                <w:left w:val="none" w:sz="0" w:space="0" w:color="auto"/>
                <w:bottom w:val="none" w:sz="0" w:space="0" w:color="auto"/>
                <w:right w:val="none" w:sz="0" w:space="0" w:color="auto"/>
              </w:divBdr>
            </w:div>
            <w:div w:id="855968017">
              <w:marLeft w:val="0"/>
              <w:marRight w:val="0"/>
              <w:marTop w:val="0"/>
              <w:marBottom w:val="0"/>
              <w:divBdr>
                <w:top w:val="none" w:sz="0" w:space="0" w:color="auto"/>
                <w:left w:val="none" w:sz="0" w:space="0" w:color="auto"/>
                <w:bottom w:val="none" w:sz="0" w:space="0" w:color="auto"/>
                <w:right w:val="none" w:sz="0" w:space="0" w:color="auto"/>
              </w:divBdr>
            </w:div>
            <w:div w:id="1394310656">
              <w:marLeft w:val="0"/>
              <w:marRight w:val="0"/>
              <w:marTop w:val="0"/>
              <w:marBottom w:val="0"/>
              <w:divBdr>
                <w:top w:val="none" w:sz="0" w:space="0" w:color="auto"/>
                <w:left w:val="none" w:sz="0" w:space="0" w:color="auto"/>
                <w:bottom w:val="none" w:sz="0" w:space="0" w:color="auto"/>
                <w:right w:val="none" w:sz="0" w:space="0" w:color="auto"/>
              </w:divBdr>
            </w:div>
            <w:div w:id="1835952668">
              <w:marLeft w:val="0"/>
              <w:marRight w:val="0"/>
              <w:marTop w:val="0"/>
              <w:marBottom w:val="0"/>
              <w:divBdr>
                <w:top w:val="none" w:sz="0" w:space="0" w:color="auto"/>
                <w:left w:val="none" w:sz="0" w:space="0" w:color="auto"/>
                <w:bottom w:val="none" w:sz="0" w:space="0" w:color="auto"/>
                <w:right w:val="none" w:sz="0" w:space="0" w:color="auto"/>
              </w:divBdr>
            </w:div>
            <w:div w:id="1374230934">
              <w:marLeft w:val="0"/>
              <w:marRight w:val="0"/>
              <w:marTop w:val="0"/>
              <w:marBottom w:val="0"/>
              <w:divBdr>
                <w:top w:val="none" w:sz="0" w:space="0" w:color="auto"/>
                <w:left w:val="none" w:sz="0" w:space="0" w:color="auto"/>
                <w:bottom w:val="none" w:sz="0" w:space="0" w:color="auto"/>
                <w:right w:val="none" w:sz="0" w:space="0" w:color="auto"/>
              </w:divBdr>
            </w:div>
            <w:div w:id="796336210">
              <w:marLeft w:val="0"/>
              <w:marRight w:val="0"/>
              <w:marTop w:val="0"/>
              <w:marBottom w:val="0"/>
              <w:divBdr>
                <w:top w:val="none" w:sz="0" w:space="0" w:color="auto"/>
                <w:left w:val="none" w:sz="0" w:space="0" w:color="auto"/>
                <w:bottom w:val="none" w:sz="0" w:space="0" w:color="auto"/>
                <w:right w:val="none" w:sz="0" w:space="0" w:color="auto"/>
              </w:divBdr>
            </w:div>
            <w:div w:id="114835066">
              <w:marLeft w:val="0"/>
              <w:marRight w:val="0"/>
              <w:marTop w:val="0"/>
              <w:marBottom w:val="0"/>
              <w:divBdr>
                <w:top w:val="none" w:sz="0" w:space="0" w:color="auto"/>
                <w:left w:val="none" w:sz="0" w:space="0" w:color="auto"/>
                <w:bottom w:val="none" w:sz="0" w:space="0" w:color="auto"/>
                <w:right w:val="none" w:sz="0" w:space="0" w:color="auto"/>
              </w:divBdr>
            </w:div>
            <w:div w:id="2021615268">
              <w:marLeft w:val="0"/>
              <w:marRight w:val="0"/>
              <w:marTop w:val="0"/>
              <w:marBottom w:val="0"/>
              <w:divBdr>
                <w:top w:val="none" w:sz="0" w:space="0" w:color="auto"/>
                <w:left w:val="none" w:sz="0" w:space="0" w:color="auto"/>
                <w:bottom w:val="none" w:sz="0" w:space="0" w:color="auto"/>
                <w:right w:val="none" w:sz="0" w:space="0" w:color="auto"/>
              </w:divBdr>
            </w:div>
            <w:div w:id="1405836483">
              <w:marLeft w:val="0"/>
              <w:marRight w:val="0"/>
              <w:marTop w:val="0"/>
              <w:marBottom w:val="0"/>
              <w:divBdr>
                <w:top w:val="none" w:sz="0" w:space="0" w:color="auto"/>
                <w:left w:val="none" w:sz="0" w:space="0" w:color="auto"/>
                <w:bottom w:val="none" w:sz="0" w:space="0" w:color="auto"/>
                <w:right w:val="none" w:sz="0" w:space="0" w:color="auto"/>
              </w:divBdr>
            </w:div>
            <w:div w:id="973801264">
              <w:marLeft w:val="0"/>
              <w:marRight w:val="0"/>
              <w:marTop w:val="0"/>
              <w:marBottom w:val="0"/>
              <w:divBdr>
                <w:top w:val="none" w:sz="0" w:space="0" w:color="auto"/>
                <w:left w:val="none" w:sz="0" w:space="0" w:color="auto"/>
                <w:bottom w:val="none" w:sz="0" w:space="0" w:color="auto"/>
                <w:right w:val="none" w:sz="0" w:space="0" w:color="auto"/>
              </w:divBdr>
            </w:div>
            <w:div w:id="1037896401">
              <w:marLeft w:val="0"/>
              <w:marRight w:val="0"/>
              <w:marTop w:val="0"/>
              <w:marBottom w:val="0"/>
              <w:divBdr>
                <w:top w:val="none" w:sz="0" w:space="0" w:color="auto"/>
                <w:left w:val="none" w:sz="0" w:space="0" w:color="auto"/>
                <w:bottom w:val="none" w:sz="0" w:space="0" w:color="auto"/>
                <w:right w:val="none" w:sz="0" w:space="0" w:color="auto"/>
              </w:divBdr>
            </w:div>
            <w:div w:id="1961715316">
              <w:marLeft w:val="0"/>
              <w:marRight w:val="0"/>
              <w:marTop w:val="0"/>
              <w:marBottom w:val="0"/>
              <w:divBdr>
                <w:top w:val="none" w:sz="0" w:space="0" w:color="auto"/>
                <w:left w:val="none" w:sz="0" w:space="0" w:color="auto"/>
                <w:bottom w:val="none" w:sz="0" w:space="0" w:color="auto"/>
                <w:right w:val="none" w:sz="0" w:space="0" w:color="auto"/>
              </w:divBdr>
            </w:div>
            <w:div w:id="469131724">
              <w:marLeft w:val="0"/>
              <w:marRight w:val="0"/>
              <w:marTop w:val="0"/>
              <w:marBottom w:val="0"/>
              <w:divBdr>
                <w:top w:val="none" w:sz="0" w:space="0" w:color="auto"/>
                <w:left w:val="none" w:sz="0" w:space="0" w:color="auto"/>
                <w:bottom w:val="none" w:sz="0" w:space="0" w:color="auto"/>
                <w:right w:val="none" w:sz="0" w:space="0" w:color="auto"/>
              </w:divBdr>
            </w:div>
            <w:div w:id="1927809655">
              <w:marLeft w:val="0"/>
              <w:marRight w:val="0"/>
              <w:marTop w:val="0"/>
              <w:marBottom w:val="0"/>
              <w:divBdr>
                <w:top w:val="none" w:sz="0" w:space="0" w:color="auto"/>
                <w:left w:val="none" w:sz="0" w:space="0" w:color="auto"/>
                <w:bottom w:val="none" w:sz="0" w:space="0" w:color="auto"/>
                <w:right w:val="none" w:sz="0" w:space="0" w:color="auto"/>
              </w:divBdr>
            </w:div>
            <w:div w:id="2086680835">
              <w:marLeft w:val="0"/>
              <w:marRight w:val="0"/>
              <w:marTop w:val="0"/>
              <w:marBottom w:val="0"/>
              <w:divBdr>
                <w:top w:val="none" w:sz="0" w:space="0" w:color="auto"/>
                <w:left w:val="none" w:sz="0" w:space="0" w:color="auto"/>
                <w:bottom w:val="none" w:sz="0" w:space="0" w:color="auto"/>
                <w:right w:val="none" w:sz="0" w:space="0" w:color="auto"/>
              </w:divBdr>
            </w:div>
            <w:div w:id="1046685969">
              <w:marLeft w:val="0"/>
              <w:marRight w:val="0"/>
              <w:marTop w:val="0"/>
              <w:marBottom w:val="0"/>
              <w:divBdr>
                <w:top w:val="none" w:sz="0" w:space="0" w:color="auto"/>
                <w:left w:val="none" w:sz="0" w:space="0" w:color="auto"/>
                <w:bottom w:val="none" w:sz="0" w:space="0" w:color="auto"/>
                <w:right w:val="none" w:sz="0" w:space="0" w:color="auto"/>
              </w:divBdr>
            </w:div>
            <w:div w:id="1964729660">
              <w:marLeft w:val="0"/>
              <w:marRight w:val="0"/>
              <w:marTop w:val="0"/>
              <w:marBottom w:val="0"/>
              <w:divBdr>
                <w:top w:val="none" w:sz="0" w:space="0" w:color="auto"/>
                <w:left w:val="none" w:sz="0" w:space="0" w:color="auto"/>
                <w:bottom w:val="none" w:sz="0" w:space="0" w:color="auto"/>
                <w:right w:val="none" w:sz="0" w:space="0" w:color="auto"/>
              </w:divBdr>
            </w:div>
            <w:div w:id="1411271551">
              <w:marLeft w:val="0"/>
              <w:marRight w:val="0"/>
              <w:marTop w:val="0"/>
              <w:marBottom w:val="0"/>
              <w:divBdr>
                <w:top w:val="none" w:sz="0" w:space="0" w:color="auto"/>
                <w:left w:val="none" w:sz="0" w:space="0" w:color="auto"/>
                <w:bottom w:val="none" w:sz="0" w:space="0" w:color="auto"/>
                <w:right w:val="none" w:sz="0" w:space="0" w:color="auto"/>
              </w:divBdr>
            </w:div>
            <w:div w:id="1597056630">
              <w:marLeft w:val="0"/>
              <w:marRight w:val="0"/>
              <w:marTop w:val="0"/>
              <w:marBottom w:val="0"/>
              <w:divBdr>
                <w:top w:val="none" w:sz="0" w:space="0" w:color="auto"/>
                <w:left w:val="none" w:sz="0" w:space="0" w:color="auto"/>
                <w:bottom w:val="none" w:sz="0" w:space="0" w:color="auto"/>
                <w:right w:val="none" w:sz="0" w:space="0" w:color="auto"/>
              </w:divBdr>
            </w:div>
            <w:div w:id="410468933">
              <w:marLeft w:val="0"/>
              <w:marRight w:val="0"/>
              <w:marTop w:val="0"/>
              <w:marBottom w:val="0"/>
              <w:divBdr>
                <w:top w:val="none" w:sz="0" w:space="0" w:color="auto"/>
                <w:left w:val="none" w:sz="0" w:space="0" w:color="auto"/>
                <w:bottom w:val="none" w:sz="0" w:space="0" w:color="auto"/>
                <w:right w:val="none" w:sz="0" w:space="0" w:color="auto"/>
              </w:divBdr>
            </w:div>
            <w:div w:id="2009670093">
              <w:marLeft w:val="0"/>
              <w:marRight w:val="0"/>
              <w:marTop w:val="0"/>
              <w:marBottom w:val="0"/>
              <w:divBdr>
                <w:top w:val="none" w:sz="0" w:space="0" w:color="auto"/>
                <w:left w:val="none" w:sz="0" w:space="0" w:color="auto"/>
                <w:bottom w:val="none" w:sz="0" w:space="0" w:color="auto"/>
                <w:right w:val="none" w:sz="0" w:space="0" w:color="auto"/>
              </w:divBdr>
            </w:div>
            <w:div w:id="901990273">
              <w:marLeft w:val="0"/>
              <w:marRight w:val="0"/>
              <w:marTop w:val="0"/>
              <w:marBottom w:val="0"/>
              <w:divBdr>
                <w:top w:val="none" w:sz="0" w:space="0" w:color="auto"/>
                <w:left w:val="none" w:sz="0" w:space="0" w:color="auto"/>
                <w:bottom w:val="none" w:sz="0" w:space="0" w:color="auto"/>
                <w:right w:val="none" w:sz="0" w:space="0" w:color="auto"/>
              </w:divBdr>
            </w:div>
            <w:div w:id="1071779264">
              <w:marLeft w:val="0"/>
              <w:marRight w:val="0"/>
              <w:marTop w:val="0"/>
              <w:marBottom w:val="0"/>
              <w:divBdr>
                <w:top w:val="none" w:sz="0" w:space="0" w:color="auto"/>
                <w:left w:val="none" w:sz="0" w:space="0" w:color="auto"/>
                <w:bottom w:val="none" w:sz="0" w:space="0" w:color="auto"/>
                <w:right w:val="none" w:sz="0" w:space="0" w:color="auto"/>
              </w:divBdr>
            </w:div>
            <w:div w:id="217518568">
              <w:marLeft w:val="0"/>
              <w:marRight w:val="0"/>
              <w:marTop w:val="0"/>
              <w:marBottom w:val="0"/>
              <w:divBdr>
                <w:top w:val="none" w:sz="0" w:space="0" w:color="auto"/>
                <w:left w:val="none" w:sz="0" w:space="0" w:color="auto"/>
                <w:bottom w:val="none" w:sz="0" w:space="0" w:color="auto"/>
                <w:right w:val="none" w:sz="0" w:space="0" w:color="auto"/>
              </w:divBdr>
            </w:div>
            <w:div w:id="9377638">
              <w:marLeft w:val="0"/>
              <w:marRight w:val="0"/>
              <w:marTop w:val="0"/>
              <w:marBottom w:val="0"/>
              <w:divBdr>
                <w:top w:val="none" w:sz="0" w:space="0" w:color="auto"/>
                <w:left w:val="none" w:sz="0" w:space="0" w:color="auto"/>
                <w:bottom w:val="none" w:sz="0" w:space="0" w:color="auto"/>
                <w:right w:val="none" w:sz="0" w:space="0" w:color="auto"/>
              </w:divBdr>
            </w:div>
            <w:div w:id="650059293">
              <w:marLeft w:val="0"/>
              <w:marRight w:val="0"/>
              <w:marTop w:val="0"/>
              <w:marBottom w:val="0"/>
              <w:divBdr>
                <w:top w:val="none" w:sz="0" w:space="0" w:color="auto"/>
                <w:left w:val="none" w:sz="0" w:space="0" w:color="auto"/>
                <w:bottom w:val="none" w:sz="0" w:space="0" w:color="auto"/>
                <w:right w:val="none" w:sz="0" w:space="0" w:color="auto"/>
              </w:divBdr>
            </w:div>
            <w:div w:id="1496143246">
              <w:marLeft w:val="0"/>
              <w:marRight w:val="0"/>
              <w:marTop w:val="0"/>
              <w:marBottom w:val="0"/>
              <w:divBdr>
                <w:top w:val="none" w:sz="0" w:space="0" w:color="auto"/>
                <w:left w:val="none" w:sz="0" w:space="0" w:color="auto"/>
                <w:bottom w:val="none" w:sz="0" w:space="0" w:color="auto"/>
                <w:right w:val="none" w:sz="0" w:space="0" w:color="auto"/>
              </w:divBdr>
            </w:div>
            <w:div w:id="1066025853">
              <w:marLeft w:val="0"/>
              <w:marRight w:val="0"/>
              <w:marTop w:val="0"/>
              <w:marBottom w:val="0"/>
              <w:divBdr>
                <w:top w:val="none" w:sz="0" w:space="0" w:color="auto"/>
                <w:left w:val="none" w:sz="0" w:space="0" w:color="auto"/>
                <w:bottom w:val="none" w:sz="0" w:space="0" w:color="auto"/>
                <w:right w:val="none" w:sz="0" w:space="0" w:color="auto"/>
              </w:divBdr>
            </w:div>
            <w:div w:id="607272979">
              <w:marLeft w:val="0"/>
              <w:marRight w:val="0"/>
              <w:marTop w:val="0"/>
              <w:marBottom w:val="0"/>
              <w:divBdr>
                <w:top w:val="none" w:sz="0" w:space="0" w:color="auto"/>
                <w:left w:val="none" w:sz="0" w:space="0" w:color="auto"/>
                <w:bottom w:val="none" w:sz="0" w:space="0" w:color="auto"/>
                <w:right w:val="none" w:sz="0" w:space="0" w:color="auto"/>
              </w:divBdr>
            </w:div>
            <w:div w:id="1000499787">
              <w:marLeft w:val="0"/>
              <w:marRight w:val="0"/>
              <w:marTop w:val="0"/>
              <w:marBottom w:val="0"/>
              <w:divBdr>
                <w:top w:val="none" w:sz="0" w:space="0" w:color="auto"/>
                <w:left w:val="none" w:sz="0" w:space="0" w:color="auto"/>
                <w:bottom w:val="none" w:sz="0" w:space="0" w:color="auto"/>
                <w:right w:val="none" w:sz="0" w:space="0" w:color="auto"/>
              </w:divBdr>
            </w:div>
            <w:div w:id="1700665272">
              <w:marLeft w:val="0"/>
              <w:marRight w:val="0"/>
              <w:marTop w:val="0"/>
              <w:marBottom w:val="0"/>
              <w:divBdr>
                <w:top w:val="none" w:sz="0" w:space="0" w:color="auto"/>
                <w:left w:val="none" w:sz="0" w:space="0" w:color="auto"/>
                <w:bottom w:val="none" w:sz="0" w:space="0" w:color="auto"/>
                <w:right w:val="none" w:sz="0" w:space="0" w:color="auto"/>
              </w:divBdr>
            </w:div>
            <w:div w:id="2045207718">
              <w:marLeft w:val="0"/>
              <w:marRight w:val="0"/>
              <w:marTop w:val="0"/>
              <w:marBottom w:val="0"/>
              <w:divBdr>
                <w:top w:val="none" w:sz="0" w:space="0" w:color="auto"/>
                <w:left w:val="none" w:sz="0" w:space="0" w:color="auto"/>
                <w:bottom w:val="none" w:sz="0" w:space="0" w:color="auto"/>
                <w:right w:val="none" w:sz="0" w:space="0" w:color="auto"/>
              </w:divBdr>
            </w:div>
            <w:div w:id="1426422331">
              <w:marLeft w:val="0"/>
              <w:marRight w:val="0"/>
              <w:marTop w:val="0"/>
              <w:marBottom w:val="0"/>
              <w:divBdr>
                <w:top w:val="none" w:sz="0" w:space="0" w:color="auto"/>
                <w:left w:val="none" w:sz="0" w:space="0" w:color="auto"/>
                <w:bottom w:val="none" w:sz="0" w:space="0" w:color="auto"/>
                <w:right w:val="none" w:sz="0" w:space="0" w:color="auto"/>
              </w:divBdr>
            </w:div>
            <w:div w:id="1383096659">
              <w:marLeft w:val="0"/>
              <w:marRight w:val="0"/>
              <w:marTop w:val="0"/>
              <w:marBottom w:val="0"/>
              <w:divBdr>
                <w:top w:val="none" w:sz="0" w:space="0" w:color="auto"/>
                <w:left w:val="none" w:sz="0" w:space="0" w:color="auto"/>
                <w:bottom w:val="none" w:sz="0" w:space="0" w:color="auto"/>
                <w:right w:val="none" w:sz="0" w:space="0" w:color="auto"/>
              </w:divBdr>
            </w:div>
            <w:div w:id="1235093786">
              <w:marLeft w:val="0"/>
              <w:marRight w:val="0"/>
              <w:marTop w:val="0"/>
              <w:marBottom w:val="0"/>
              <w:divBdr>
                <w:top w:val="none" w:sz="0" w:space="0" w:color="auto"/>
                <w:left w:val="none" w:sz="0" w:space="0" w:color="auto"/>
                <w:bottom w:val="none" w:sz="0" w:space="0" w:color="auto"/>
                <w:right w:val="none" w:sz="0" w:space="0" w:color="auto"/>
              </w:divBdr>
            </w:div>
            <w:div w:id="679309667">
              <w:marLeft w:val="0"/>
              <w:marRight w:val="0"/>
              <w:marTop w:val="0"/>
              <w:marBottom w:val="0"/>
              <w:divBdr>
                <w:top w:val="none" w:sz="0" w:space="0" w:color="auto"/>
                <w:left w:val="none" w:sz="0" w:space="0" w:color="auto"/>
                <w:bottom w:val="none" w:sz="0" w:space="0" w:color="auto"/>
                <w:right w:val="none" w:sz="0" w:space="0" w:color="auto"/>
              </w:divBdr>
            </w:div>
            <w:div w:id="531456992">
              <w:marLeft w:val="0"/>
              <w:marRight w:val="0"/>
              <w:marTop w:val="0"/>
              <w:marBottom w:val="0"/>
              <w:divBdr>
                <w:top w:val="none" w:sz="0" w:space="0" w:color="auto"/>
                <w:left w:val="none" w:sz="0" w:space="0" w:color="auto"/>
                <w:bottom w:val="none" w:sz="0" w:space="0" w:color="auto"/>
                <w:right w:val="none" w:sz="0" w:space="0" w:color="auto"/>
              </w:divBdr>
            </w:div>
            <w:div w:id="731464622">
              <w:marLeft w:val="0"/>
              <w:marRight w:val="0"/>
              <w:marTop w:val="0"/>
              <w:marBottom w:val="0"/>
              <w:divBdr>
                <w:top w:val="none" w:sz="0" w:space="0" w:color="auto"/>
                <w:left w:val="none" w:sz="0" w:space="0" w:color="auto"/>
                <w:bottom w:val="none" w:sz="0" w:space="0" w:color="auto"/>
                <w:right w:val="none" w:sz="0" w:space="0" w:color="auto"/>
              </w:divBdr>
            </w:div>
            <w:div w:id="2038658196">
              <w:marLeft w:val="0"/>
              <w:marRight w:val="0"/>
              <w:marTop w:val="0"/>
              <w:marBottom w:val="0"/>
              <w:divBdr>
                <w:top w:val="none" w:sz="0" w:space="0" w:color="auto"/>
                <w:left w:val="none" w:sz="0" w:space="0" w:color="auto"/>
                <w:bottom w:val="none" w:sz="0" w:space="0" w:color="auto"/>
                <w:right w:val="none" w:sz="0" w:space="0" w:color="auto"/>
              </w:divBdr>
            </w:div>
            <w:div w:id="1999457690">
              <w:marLeft w:val="0"/>
              <w:marRight w:val="0"/>
              <w:marTop w:val="0"/>
              <w:marBottom w:val="0"/>
              <w:divBdr>
                <w:top w:val="none" w:sz="0" w:space="0" w:color="auto"/>
                <w:left w:val="none" w:sz="0" w:space="0" w:color="auto"/>
                <w:bottom w:val="none" w:sz="0" w:space="0" w:color="auto"/>
                <w:right w:val="none" w:sz="0" w:space="0" w:color="auto"/>
              </w:divBdr>
            </w:div>
            <w:div w:id="799688248">
              <w:marLeft w:val="0"/>
              <w:marRight w:val="0"/>
              <w:marTop w:val="0"/>
              <w:marBottom w:val="0"/>
              <w:divBdr>
                <w:top w:val="none" w:sz="0" w:space="0" w:color="auto"/>
                <w:left w:val="none" w:sz="0" w:space="0" w:color="auto"/>
                <w:bottom w:val="none" w:sz="0" w:space="0" w:color="auto"/>
                <w:right w:val="none" w:sz="0" w:space="0" w:color="auto"/>
              </w:divBdr>
            </w:div>
            <w:div w:id="1588078764">
              <w:marLeft w:val="0"/>
              <w:marRight w:val="0"/>
              <w:marTop w:val="0"/>
              <w:marBottom w:val="0"/>
              <w:divBdr>
                <w:top w:val="none" w:sz="0" w:space="0" w:color="auto"/>
                <w:left w:val="none" w:sz="0" w:space="0" w:color="auto"/>
                <w:bottom w:val="none" w:sz="0" w:space="0" w:color="auto"/>
                <w:right w:val="none" w:sz="0" w:space="0" w:color="auto"/>
              </w:divBdr>
            </w:div>
            <w:div w:id="1389036274">
              <w:marLeft w:val="0"/>
              <w:marRight w:val="0"/>
              <w:marTop w:val="0"/>
              <w:marBottom w:val="0"/>
              <w:divBdr>
                <w:top w:val="none" w:sz="0" w:space="0" w:color="auto"/>
                <w:left w:val="none" w:sz="0" w:space="0" w:color="auto"/>
                <w:bottom w:val="none" w:sz="0" w:space="0" w:color="auto"/>
                <w:right w:val="none" w:sz="0" w:space="0" w:color="auto"/>
              </w:divBdr>
            </w:div>
            <w:div w:id="1987973853">
              <w:marLeft w:val="0"/>
              <w:marRight w:val="0"/>
              <w:marTop w:val="0"/>
              <w:marBottom w:val="0"/>
              <w:divBdr>
                <w:top w:val="none" w:sz="0" w:space="0" w:color="auto"/>
                <w:left w:val="none" w:sz="0" w:space="0" w:color="auto"/>
                <w:bottom w:val="none" w:sz="0" w:space="0" w:color="auto"/>
                <w:right w:val="none" w:sz="0" w:space="0" w:color="auto"/>
              </w:divBdr>
            </w:div>
            <w:div w:id="968978716">
              <w:marLeft w:val="0"/>
              <w:marRight w:val="0"/>
              <w:marTop w:val="0"/>
              <w:marBottom w:val="0"/>
              <w:divBdr>
                <w:top w:val="none" w:sz="0" w:space="0" w:color="auto"/>
                <w:left w:val="none" w:sz="0" w:space="0" w:color="auto"/>
                <w:bottom w:val="none" w:sz="0" w:space="0" w:color="auto"/>
                <w:right w:val="none" w:sz="0" w:space="0" w:color="auto"/>
              </w:divBdr>
            </w:div>
            <w:div w:id="1576278105">
              <w:marLeft w:val="0"/>
              <w:marRight w:val="0"/>
              <w:marTop w:val="0"/>
              <w:marBottom w:val="0"/>
              <w:divBdr>
                <w:top w:val="none" w:sz="0" w:space="0" w:color="auto"/>
                <w:left w:val="none" w:sz="0" w:space="0" w:color="auto"/>
                <w:bottom w:val="none" w:sz="0" w:space="0" w:color="auto"/>
                <w:right w:val="none" w:sz="0" w:space="0" w:color="auto"/>
              </w:divBdr>
            </w:div>
            <w:div w:id="329647874">
              <w:marLeft w:val="0"/>
              <w:marRight w:val="0"/>
              <w:marTop w:val="0"/>
              <w:marBottom w:val="0"/>
              <w:divBdr>
                <w:top w:val="none" w:sz="0" w:space="0" w:color="auto"/>
                <w:left w:val="none" w:sz="0" w:space="0" w:color="auto"/>
                <w:bottom w:val="none" w:sz="0" w:space="0" w:color="auto"/>
                <w:right w:val="none" w:sz="0" w:space="0" w:color="auto"/>
              </w:divBdr>
            </w:div>
            <w:div w:id="1460219855">
              <w:marLeft w:val="0"/>
              <w:marRight w:val="0"/>
              <w:marTop w:val="0"/>
              <w:marBottom w:val="0"/>
              <w:divBdr>
                <w:top w:val="none" w:sz="0" w:space="0" w:color="auto"/>
                <w:left w:val="none" w:sz="0" w:space="0" w:color="auto"/>
                <w:bottom w:val="none" w:sz="0" w:space="0" w:color="auto"/>
                <w:right w:val="none" w:sz="0" w:space="0" w:color="auto"/>
              </w:divBdr>
            </w:div>
            <w:div w:id="727843123">
              <w:marLeft w:val="0"/>
              <w:marRight w:val="0"/>
              <w:marTop w:val="0"/>
              <w:marBottom w:val="0"/>
              <w:divBdr>
                <w:top w:val="none" w:sz="0" w:space="0" w:color="auto"/>
                <w:left w:val="none" w:sz="0" w:space="0" w:color="auto"/>
                <w:bottom w:val="none" w:sz="0" w:space="0" w:color="auto"/>
                <w:right w:val="none" w:sz="0" w:space="0" w:color="auto"/>
              </w:divBdr>
            </w:div>
            <w:div w:id="2036806913">
              <w:marLeft w:val="0"/>
              <w:marRight w:val="0"/>
              <w:marTop w:val="0"/>
              <w:marBottom w:val="0"/>
              <w:divBdr>
                <w:top w:val="none" w:sz="0" w:space="0" w:color="auto"/>
                <w:left w:val="none" w:sz="0" w:space="0" w:color="auto"/>
                <w:bottom w:val="none" w:sz="0" w:space="0" w:color="auto"/>
                <w:right w:val="none" w:sz="0" w:space="0" w:color="auto"/>
              </w:divBdr>
            </w:div>
            <w:div w:id="2134591181">
              <w:marLeft w:val="0"/>
              <w:marRight w:val="0"/>
              <w:marTop w:val="0"/>
              <w:marBottom w:val="0"/>
              <w:divBdr>
                <w:top w:val="none" w:sz="0" w:space="0" w:color="auto"/>
                <w:left w:val="none" w:sz="0" w:space="0" w:color="auto"/>
                <w:bottom w:val="none" w:sz="0" w:space="0" w:color="auto"/>
                <w:right w:val="none" w:sz="0" w:space="0" w:color="auto"/>
              </w:divBdr>
            </w:div>
            <w:div w:id="829175014">
              <w:marLeft w:val="0"/>
              <w:marRight w:val="0"/>
              <w:marTop w:val="0"/>
              <w:marBottom w:val="0"/>
              <w:divBdr>
                <w:top w:val="none" w:sz="0" w:space="0" w:color="auto"/>
                <w:left w:val="none" w:sz="0" w:space="0" w:color="auto"/>
                <w:bottom w:val="none" w:sz="0" w:space="0" w:color="auto"/>
                <w:right w:val="none" w:sz="0" w:space="0" w:color="auto"/>
              </w:divBdr>
            </w:div>
            <w:div w:id="1882478918">
              <w:marLeft w:val="0"/>
              <w:marRight w:val="0"/>
              <w:marTop w:val="0"/>
              <w:marBottom w:val="0"/>
              <w:divBdr>
                <w:top w:val="none" w:sz="0" w:space="0" w:color="auto"/>
                <w:left w:val="none" w:sz="0" w:space="0" w:color="auto"/>
                <w:bottom w:val="none" w:sz="0" w:space="0" w:color="auto"/>
                <w:right w:val="none" w:sz="0" w:space="0" w:color="auto"/>
              </w:divBdr>
            </w:div>
            <w:div w:id="1991058176">
              <w:marLeft w:val="0"/>
              <w:marRight w:val="0"/>
              <w:marTop w:val="0"/>
              <w:marBottom w:val="0"/>
              <w:divBdr>
                <w:top w:val="none" w:sz="0" w:space="0" w:color="auto"/>
                <w:left w:val="none" w:sz="0" w:space="0" w:color="auto"/>
                <w:bottom w:val="none" w:sz="0" w:space="0" w:color="auto"/>
                <w:right w:val="none" w:sz="0" w:space="0" w:color="auto"/>
              </w:divBdr>
            </w:div>
            <w:div w:id="971712082">
              <w:marLeft w:val="0"/>
              <w:marRight w:val="0"/>
              <w:marTop w:val="0"/>
              <w:marBottom w:val="0"/>
              <w:divBdr>
                <w:top w:val="none" w:sz="0" w:space="0" w:color="auto"/>
                <w:left w:val="none" w:sz="0" w:space="0" w:color="auto"/>
                <w:bottom w:val="none" w:sz="0" w:space="0" w:color="auto"/>
                <w:right w:val="none" w:sz="0" w:space="0" w:color="auto"/>
              </w:divBdr>
            </w:div>
            <w:div w:id="480850420">
              <w:marLeft w:val="0"/>
              <w:marRight w:val="0"/>
              <w:marTop w:val="0"/>
              <w:marBottom w:val="0"/>
              <w:divBdr>
                <w:top w:val="none" w:sz="0" w:space="0" w:color="auto"/>
                <w:left w:val="none" w:sz="0" w:space="0" w:color="auto"/>
                <w:bottom w:val="none" w:sz="0" w:space="0" w:color="auto"/>
                <w:right w:val="none" w:sz="0" w:space="0" w:color="auto"/>
              </w:divBdr>
            </w:div>
            <w:div w:id="1707362796">
              <w:marLeft w:val="0"/>
              <w:marRight w:val="0"/>
              <w:marTop w:val="0"/>
              <w:marBottom w:val="0"/>
              <w:divBdr>
                <w:top w:val="none" w:sz="0" w:space="0" w:color="auto"/>
                <w:left w:val="none" w:sz="0" w:space="0" w:color="auto"/>
                <w:bottom w:val="none" w:sz="0" w:space="0" w:color="auto"/>
                <w:right w:val="none" w:sz="0" w:space="0" w:color="auto"/>
              </w:divBdr>
            </w:div>
            <w:div w:id="78913764">
              <w:marLeft w:val="0"/>
              <w:marRight w:val="0"/>
              <w:marTop w:val="0"/>
              <w:marBottom w:val="0"/>
              <w:divBdr>
                <w:top w:val="none" w:sz="0" w:space="0" w:color="auto"/>
                <w:left w:val="none" w:sz="0" w:space="0" w:color="auto"/>
                <w:bottom w:val="none" w:sz="0" w:space="0" w:color="auto"/>
                <w:right w:val="none" w:sz="0" w:space="0" w:color="auto"/>
              </w:divBdr>
            </w:div>
            <w:div w:id="1725372516">
              <w:marLeft w:val="0"/>
              <w:marRight w:val="0"/>
              <w:marTop w:val="0"/>
              <w:marBottom w:val="0"/>
              <w:divBdr>
                <w:top w:val="none" w:sz="0" w:space="0" w:color="auto"/>
                <w:left w:val="none" w:sz="0" w:space="0" w:color="auto"/>
                <w:bottom w:val="none" w:sz="0" w:space="0" w:color="auto"/>
                <w:right w:val="none" w:sz="0" w:space="0" w:color="auto"/>
              </w:divBdr>
            </w:div>
            <w:div w:id="1031154512">
              <w:marLeft w:val="0"/>
              <w:marRight w:val="0"/>
              <w:marTop w:val="0"/>
              <w:marBottom w:val="0"/>
              <w:divBdr>
                <w:top w:val="none" w:sz="0" w:space="0" w:color="auto"/>
                <w:left w:val="none" w:sz="0" w:space="0" w:color="auto"/>
                <w:bottom w:val="none" w:sz="0" w:space="0" w:color="auto"/>
                <w:right w:val="none" w:sz="0" w:space="0" w:color="auto"/>
              </w:divBdr>
            </w:div>
            <w:div w:id="902834252">
              <w:marLeft w:val="0"/>
              <w:marRight w:val="0"/>
              <w:marTop w:val="0"/>
              <w:marBottom w:val="0"/>
              <w:divBdr>
                <w:top w:val="none" w:sz="0" w:space="0" w:color="auto"/>
                <w:left w:val="none" w:sz="0" w:space="0" w:color="auto"/>
                <w:bottom w:val="none" w:sz="0" w:space="0" w:color="auto"/>
                <w:right w:val="none" w:sz="0" w:space="0" w:color="auto"/>
              </w:divBdr>
            </w:div>
            <w:div w:id="1872302153">
              <w:marLeft w:val="0"/>
              <w:marRight w:val="0"/>
              <w:marTop w:val="0"/>
              <w:marBottom w:val="0"/>
              <w:divBdr>
                <w:top w:val="none" w:sz="0" w:space="0" w:color="auto"/>
                <w:left w:val="none" w:sz="0" w:space="0" w:color="auto"/>
                <w:bottom w:val="none" w:sz="0" w:space="0" w:color="auto"/>
                <w:right w:val="none" w:sz="0" w:space="0" w:color="auto"/>
              </w:divBdr>
            </w:div>
            <w:div w:id="1388455247">
              <w:marLeft w:val="0"/>
              <w:marRight w:val="0"/>
              <w:marTop w:val="0"/>
              <w:marBottom w:val="0"/>
              <w:divBdr>
                <w:top w:val="none" w:sz="0" w:space="0" w:color="auto"/>
                <w:left w:val="none" w:sz="0" w:space="0" w:color="auto"/>
                <w:bottom w:val="none" w:sz="0" w:space="0" w:color="auto"/>
                <w:right w:val="none" w:sz="0" w:space="0" w:color="auto"/>
              </w:divBdr>
            </w:div>
            <w:div w:id="1269695665">
              <w:marLeft w:val="0"/>
              <w:marRight w:val="0"/>
              <w:marTop w:val="0"/>
              <w:marBottom w:val="0"/>
              <w:divBdr>
                <w:top w:val="none" w:sz="0" w:space="0" w:color="auto"/>
                <w:left w:val="none" w:sz="0" w:space="0" w:color="auto"/>
                <w:bottom w:val="none" w:sz="0" w:space="0" w:color="auto"/>
                <w:right w:val="none" w:sz="0" w:space="0" w:color="auto"/>
              </w:divBdr>
            </w:div>
            <w:div w:id="1886017765">
              <w:marLeft w:val="0"/>
              <w:marRight w:val="0"/>
              <w:marTop w:val="0"/>
              <w:marBottom w:val="0"/>
              <w:divBdr>
                <w:top w:val="none" w:sz="0" w:space="0" w:color="auto"/>
                <w:left w:val="none" w:sz="0" w:space="0" w:color="auto"/>
                <w:bottom w:val="none" w:sz="0" w:space="0" w:color="auto"/>
                <w:right w:val="none" w:sz="0" w:space="0" w:color="auto"/>
              </w:divBdr>
            </w:div>
            <w:div w:id="1794248887">
              <w:marLeft w:val="0"/>
              <w:marRight w:val="0"/>
              <w:marTop w:val="0"/>
              <w:marBottom w:val="0"/>
              <w:divBdr>
                <w:top w:val="none" w:sz="0" w:space="0" w:color="auto"/>
                <w:left w:val="none" w:sz="0" w:space="0" w:color="auto"/>
                <w:bottom w:val="none" w:sz="0" w:space="0" w:color="auto"/>
                <w:right w:val="none" w:sz="0" w:space="0" w:color="auto"/>
              </w:divBdr>
            </w:div>
            <w:div w:id="1247498397">
              <w:marLeft w:val="0"/>
              <w:marRight w:val="0"/>
              <w:marTop w:val="0"/>
              <w:marBottom w:val="0"/>
              <w:divBdr>
                <w:top w:val="none" w:sz="0" w:space="0" w:color="auto"/>
                <w:left w:val="none" w:sz="0" w:space="0" w:color="auto"/>
                <w:bottom w:val="none" w:sz="0" w:space="0" w:color="auto"/>
                <w:right w:val="none" w:sz="0" w:space="0" w:color="auto"/>
              </w:divBdr>
            </w:div>
            <w:div w:id="655494573">
              <w:marLeft w:val="0"/>
              <w:marRight w:val="0"/>
              <w:marTop w:val="0"/>
              <w:marBottom w:val="0"/>
              <w:divBdr>
                <w:top w:val="none" w:sz="0" w:space="0" w:color="auto"/>
                <w:left w:val="none" w:sz="0" w:space="0" w:color="auto"/>
                <w:bottom w:val="none" w:sz="0" w:space="0" w:color="auto"/>
                <w:right w:val="none" w:sz="0" w:space="0" w:color="auto"/>
              </w:divBdr>
            </w:div>
            <w:div w:id="587468389">
              <w:marLeft w:val="0"/>
              <w:marRight w:val="0"/>
              <w:marTop w:val="0"/>
              <w:marBottom w:val="0"/>
              <w:divBdr>
                <w:top w:val="none" w:sz="0" w:space="0" w:color="auto"/>
                <w:left w:val="none" w:sz="0" w:space="0" w:color="auto"/>
                <w:bottom w:val="none" w:sz="0" w:space="0" w:color="auto"/>
                <w:right w:val="none" w:sz="0" w:space="0" w:color="auto"/>
              </w:divBdr>
            </w:div>
            <w:div w:id="1345279260">
              <w:marLeft w:val="0"/>
              <w:marRight w:val="0"/>
              <w:marTop w:val="0"/>
              <w:marBottom w:val="0"/>
              <w:divBdr>
                <w:top w:val="none" w:sz="0" w:space="0" w:color="auto"/>
                <w:left w:val="none" w:sz="0" w:space="0" w:color="auto"/>
                <w:bottom w:val="none" w:sz="0" w:space="0" w:color="auto"/>
                <w:right w:val="none" w:sz="0" w:space="0" w:color="auto"/>
              </w:divBdr>
            </w:div>
            <w:div w:id="1001080935">
              <w:marLeft w:val="0"/>
              <w:marRight w:val="0"/>
              <w:marTop w:val="0"/>
              <w:marBottom w:val="0"/>
              <w:divBdr>
                <w:top w:val="none" w:sz="0" w:space="0" w:color="auto"/>
                <w:left w:val="none" w:sz="0" w:space="0" w:color="auto"/>
                <w:bottom w:val="none" w:sz="0" w:space="0" w:color="auto"/>
                <w:right w:val="none" w:sz="0" w:space="0" w:color="auto"/>
              </w:divBdr>
            </w:div>
            <w:div w:id="767501713">
              <w:marLeft w:val="0"/>
              <w:marRight w:val="0"/>
              <w:marTop w:val="0"/>
              <w:marBottom w:val="0"/>
              <w:divBdr>
                <w:top w:val="none" w:sz="0" w:space="0" w:color="auto"/>
                <w:left w:val="none" w:sz="0" w:space="0" w:color="auto"/>
                <w:bottom w:val="none" w:sz="0" w:space="0" w:color="auto"/>
                <w:right w:val="none" w:sz="0" w:space="0" w:color="auto"/>
              </w:divBdr>
            </w:div>
            <w:div w:id="1042166865">
              <w:marLeft w:val="0"/>
              <w:marRight w:val="0"/>
              <w:marTop w:val="0"/>
              <w:marBottom w:val="0"/>
              <w:divBdr>
                <w:top w:val="none" w:sz="0" w:space="0" w:color="auto"/>
                <w:left w:val="none" w:sz="0" w:space="0" w:color="auto"/>
                <w:bottom w:val="none" w:sz="0" w:space="0" w:color="auto"/>
                <w:right w:val="none" w:sz="0" w:space="0" w:color="auto"/>
              </w:divBdr>
            </w:div>
            <w:div w:id="443421440">
              <w:marLeft w:val="0"/>
              <w:marRight w:val="0"/>
              <w:marTop w:val="0"/>
              <w:marBottom w:val="0"/>
              <w:divBdr>
                <w:top w:val="none" w:sz="0" w:space="0" w:color="auto"/>
                <w:left w:val="none" w:sz="0" w:space="0" w:color="auto"/>
                <w:bottom w:val="none" w:sz="0" w:space="0" w:color="auto"/>
                <w:right w:val="none" w:sz="0" w:space="0" w:color="auto"/>
              </w:divBdr>
            </w:div>
            <w:div w:id="1836801518">
              <w:marLeft w:val="0"/>
              <w:marRight w:val="0"/>
              <w:marTop w:val="0"/>
              <w:marBottom w:val="0"/>
              <w:divBdr>
                <w:top w:val="none" w:sz="0" w:space="0" w:color="auto"/>
                <w:left w:val="none" w:sz="0" w:space="0" w:color="auto"/>
                <w:bottom w:val="none" w:sz="0" w:space="0" w:color="auto"/>
                <w:right w:val="none" w:sz="0" w:space="0" w:color="auto"/>
              </w:divBdr>
            </w:div>
            <w:div w:id="591552294">
              <w:marLeft w:val="0"/>
              <w:marRight w:val="0"/>
              <w:marTop w:val="0"/>
              <w:marBottom w:val="0"/>
              <w:divBdr>
                <w:top w:val="none" w:sz="0" w:space="0" w:color="auto"/>
                <w:left w:val="none" w:sz="0" w:space="0" w:color="auto"/>
                <w:bottom w:val="none" w:sz="0" w:space="0" w:color="auto"/>
                <w:right w:val="none" w:sz="0" w:space="0" w:color="auto"/>
              </w:divBdr>
            </w:div>
            <w:div w:id="1340809113">
              <w:marLeft w:val="0"/>
              <w:marRight w:val="0"/>
              <w:marTop w:val="0"/>
              <w:marBottom w:val="0"/>
              <w:divBdr>
                <w:top w:val="none" w:sz="0" w:space="0" w:color="auto"/>
                <w:left w:val="none" w:sz="0" w:space="0" w:color="auto"/>
                <w:bottom w:val="none" w:sz="0" w:space="0" w:color="auto"/>
                <w:right w:val="none" w:sz="0" w:space="0" w:color="auto"/>
              </w:divBdr>
            </w:div>
            <w:div w:id="991714384">
              <w:marLeft w:val="0"/>
              <w:marRight w:val="0"/>
              <w:marTop w:val="0"/>
              <w:marBottom w:val="0"/>
              <w:divBdr>
                <w:top w:val="none" w:sz="0" w:space="0" w:color="auto"/>
                <w:left w:val="none" w:sz="0" w:space="0" w:color="auto"/>
                <w:bottom w:val="none" w:sz="0" w:space="0" w:color="auto"/>
                <w:right w:val="none" w:sz="0" w:space="0" w:color="auto"/>
              </w:divBdr>
            </w:div>
            <w:div w:id="473986388">
              <w:marLeft w:val="0"/>
              <w:marRight w:val="0"/>
              <w:marTop w:val="0"/>
              <w:marBottom w:val="0"/>
              <w:divBdr>
                <w:top w:val="none" w:sz="0" w:space="0" w:color="auto"/>
                <w:left w:val="none" w:sz="0" w:space="0" w:color="auto"/>
                <w:bottom w:val="none" w:sz="0" w:space="0" w:color="auto"/>
                <w:right w:val="none" w:sz="0" w:space="0" w:color="auto"/>
              </w:divBdr>
            </w:div>
            <w:div w:id="1428619736">
              <w:marLeft w:val="0"/>
              <w:marRight w:val="0"/>
              <w:marTop w:val="0"/>
              <w:marBottom w:val="0"/>
              <w:divBdr>
                <w:top w:val="none" w:sz="0" w:space="0" w:color="auto"/>
                <w:left w:val="none" w:sz="0" w:space="0" w:color="auto"/>
                <w:bottom w:val="none" w:sz="0" w:space="0" w:color="auto"/>
                <w:right w:val="none" w:sz="0" w:space="0" w:color="auto"/>
              </w:divBdr>
            </w:div>
            <w:div w:id="1192766488">
              <w:marLeft w:val="0"/>
              <w:marRight w:val="0"/>
              <w:marTop w:val="0"/>
              <w:marBottom w:val="0"/>
              <w:divBdr>
                <w:top w:val="none" w:sz="0" w:space="0" w:color="auto"/>
                <w:left w:val="none" w:sz="0" w:space="0" w:color="auto"/>
                <w:bottom w:val="none" w:sz="0" w:space="0" w:color="auto"/>
                <w:right w:val="none" w:sz="0" w:space="0" w:color="auto"/>
              </w:divBdr>
            </w:div>
            <w:div w:id="578906520">
              <w:marLeft w:val="0"/>
              <w:marRight w:val="0"/>
              <w:marTop w:val="0"/>
              <w:marBottom w:val="0"/>
              <w:divBdr>
                <w:top w:val="none" w:sz="0" w:space="0" w:color="auto"/>
                <w:left w:val="none" w:sz="0" w:space="0" w:color="auto"/>
                <w:bottom w:val="none" w:sz="0" w:space="0" w:color="auto"/>
                <w:right w:val="none" w:sz="0" w:space="0" w:color="auto"/>
              </w:divBdr>
            </w:div>
            <w:div w:id="229850909">
              <w:marLeft w:val="0"/>
              <w:marRight w:val="0"/>
              <w:marTop w:val="0"/>
              <w:marBottom w:val="0"/>
              <w:divBdr>
                <w:top w:val="none" w:sz="0" w:space="0" w:color="auto"/>
                <w:left w:val="none" w:sz="0" w:space="0" w:color="auto"/>
                <w:bottom w:val="none" w:sz="0" w:space="0" w:color="auto"/>
                <w:right w:val="none" w:sz="0" w:space="0" w:color="auto"/>
              </w:divBdr>
            </w:div>
            <w:div w:id="1319573053">
              <w:marLeft w:val="0"/>
              <w:marRight w:val="0"/>
              <w:marTop w:val="0"/>
              <w:marBottom w:val="0"/>
              <w:divBdr>
                <w:top w:val="none" w:sz="0" w:space="0" w:color="auto"/>
                <w:left w:val="none" w:sz="0" w:space="0" w:color="auto"/>
                <w:bottom w:val="none" w:sz="0" w:space="0" w:color="auto"/>
                <w:right w:val="none" w:sz="0" w:space="0" w:color="auto"/>
              </w:divBdr>
            </w:div>
            <w:div w:id="857230753">
              <w:marLeft w:val="0"/>
              <w:marRight w:val="0"/>
              <w:marTop w:val="0"/>
              <w:marBottom w:val="0"/>
              <w:divBdr>
                <w:top w:val="none" w:sz="0" w:space="0" w:color="auto"/>
                <w:left w:val="none" w:sz="0" w:space="0" w:color="auto"/>
                <w:bottom w:val="none" w:sz="0" w:space="0" w:color="auto"/>
                <w:right w:val="none" w:sz="0" w:space="0" w:color="auto"/>
              </w:divBdr>
            </w:div>
            <w:div w:id="779883110">
              <w:marLeft w:val="0"/>
              <w:marRight w:val="0"/>
              <w:marTop w:val="0"/>
              <w:marBottom w:val="0"/>
              <w:divBdr>
                <w:top w:val="none" w:sz="0" w:space="0" w:color="auto"/>
                <w:left w:val="none" w:sz="0" w:space="0" w:color="auto"/>
                <w:bottom w:val="none" w:sz="0" w:space="0" w:color="auto"/>
                <w:right w:val="none" w:sz="0" w:space="0" w:color="auto"/>
              </w:divBdr>
            </w:div>
            <w:div w:id="1469128769">
              <w:marLeft w:val="0"/>
              <w:marRight w:val="0"/>
              <w:marTop w:val="0"/>
              <w:marBottom w:val="0"/>
              <w:divBdr>
                <w:top w:val="none" w:sz="0" w:space="0" w:color="auto"/>
                <w:left w:val="none" w:sz="0" w:space="0" w:color="auto"/>
                <w:bottom w:val="none" w:sz="0" w:space="0" w:color="auto"/>
                <w:right w:val="none" w:sz="0" w:space="0" w:color="auto"/>
              </w:divBdr>
            </w:div>
            <w:div w:id="1842550626">
              <w:marLeft w:val="0"/>
              <w:marRight w:val="0"/>
              <w:marTop w:val="0"/>
              <w:marBottom w:val="0"/>
              <w:divBdr>
                <w:top w:val="none" w:sz="0" w:space="0" w:color="auto"/>
                <w:left w:val="none" w:sz="0" w:space="0" w:color="auto"/>
                <w:bottom w:val="none" w:sz="0" w:space="0" w:color="auto"/>
                <w:right w:val="none" w:sz="0" w:space="0" w:color="auto"/>
              </w:divBdr>
            </w:div>
            <w:div w:id="734620862">
              <w:marLeft w:val="0"/>
              <w:marRight w:val="0"/>
              <w:marTop w:val="0"/>
              <w:marBottom w:val="0"/>
              <w:divBdr>
                <w:top w:val="none" w:sz="0" w:space="0" w:color="auto"/>
                <w:left w:val="none" w:sz="0" w:space="0" w:color="auto"/>
                <w:bottom w:val="none" w:sz="0" w:space="0" w:color="auto"/>
                <w:right w:val="none" w:sz="0" w:space="0" w:color="auto"/>
              </w:divBdr>
            </w:div>
            <w:div w:id="1610577807">
              <w:marLeft w:val="0"/>
              <w:marRight w:val="0"/>
              <w:marTop w:val="0"/>
              <w:marBottom w:val="0"/>
              <w:divBdr>
                <w:top w:val="none" w:sz="0" w:space="0" w:color="auto"/>
                <w:left w:val="none" w:sz="0" w:space="0" w:color="auto"/>
                <w:bottom w:val="none" w:sz="0" w:space="0" w:color="auto"/>
                <w:right w:val="none" w:sz="0" w:space="0" w:color="auto"/>
              </w:divBdr>
            </w:div>
            <w:div w:id="1229225336">
              <w:marLeft w:val="0"/>
              <w:marRight w:val="0"/>
              <w:marTop w:val="0"/>
              <w:marBottom w:val="0"/>
              <w:divBdr>
                <w:top w:val="none" w:sz="0" w:space="0" w:color="auto"/>
                <w:left w:val="none" w:sz="0" w:space="0" w:color="auto"/>
                <w:bottom w:val="none" w:sz="0" w:space="0" w:color="auto"/>
                <w:right w:val="none" w:sz="0" w:space="0" w:color="auto"/>
              </w:divBdr>
            </w:div>
            <w:div w:id="209197976">
              <w:marLeft w:val="0"/>
              <w:marRight w:val="0"/>
              <w:marTop w:val="0"/>
              <w:marBottom w:val="0"/>
              <w:divBdr>
                <w:top w:val="none" w:sz="0" w:space="0" w:color="auto"/>
                <w:left w:val="none" w:sz="0" w:space="0" w:color="auto"/>
                <w:bottom w:val="none" w:sz="0" w:space="0" w:color="auto"/>
                <w:right w:val="none" w:sz="0" w:space="0" w:color="auto"/>
              </w:divBdr>
            </w:div>
            <w:div w:id="474880952">
              <w:marLeft w:val="0"/>
              <w:marRight w:val="0"/>
              <w:marTop w:val="0"/>
              <w:marBottom w:val="0"/>
              <w:divBdr>
                <w:top w:val="none" w:sz="0" w:space="0" w:color="auto"/>
                <w:left w:val="none" w:sz="0" w:space="0" w:color="auto"/>
                <w:bottom w:val="none" w:sz="0" w:space="0" w:color="auto"/>
                <w:right w:val="none" w:sz="0" w:space="0" w:color="auto"/>
              </w:divBdr>
            </w:div>
            <w:div w:id="2108235329">
              <w:marLeft w:val="0"/>
              <w:marRight w:val="0"/>
              <w:marTop w:val="0"/>
              <w:marBottom w:val="0"/>
              <w:divBdr>
                <w:top w:val="none" w:sz="0" w:space="0" w:color="auto"/>
                <w:left w:val="none" w:sz="0" w:space="0" w:color="auto"/>
                <w:bottom w:val="none" w:sz="0" w:space="0" w:color="auto"/>
                <w:right w:val="none" w:sz="0" w:space="0" w:color="auto"/>
              </w:divBdr>
            </w:div>
            <w:div w:id="734086822">
              <w:marLeft w:val="0"/>
              <w:marRight w:val="0"/>
              <w:marTop w:val="0"/>
              <w:marBottom w:val="0"/>
              <w:divBdr>
                <w:top w:val="none" w:sz="0" w:space="0" w:color="auto"/>
                <w:left w:val="none" w:sz="0" w:space="0" w:color="auto"/>
                <w:bottom w:val="none" w:sz="0" w:space="0" w:color="auto"/>
                <w:right w:val="none" w:sz="0" w:space="0" w:color="auto"/>
              </w:divBdr>
            </w:div>
            <w:div w:id="1571040477">
              <w:marLeft w:val="0"/>
              <w:marRight w:val="0"/>
              <w:marTop w:val="0"/>
              <w:marBottom w:val="0"/>
              <w:divBdr>
                <w:top w:val="none" w:sz="0" w:space="0" w:color="auto"/>
                <w:left w:val="none" w:sz="0" w:space="0" w:color="auto"/>
                <w:bottom w:val="none" w:sz="0" w:space="0" w:color="auto"/>
                <w:right w:val="none" w:sz="0" w:space="0" w:color="auto"/>
              </w:divBdr>
            </w:div>
            <w:div w:id="1041395614">
              <w:marLeft w:val="0"/>
              <w:marRight w:val="0"/>
              <w:marTop w:val="0"/>
              <w:marBottom w:val="0"/>
              <w:divBdr>
                <w:top w:val="none" w:sz="0" w:space="0" w:color="auto"/>
                <w:left w:val="none" w:sz="0" w:space="0" w:color="auto"/>
                <w:bottom w:val="none" w:sz="0" w:space="0" w:color="auto"/>
                <w:right w:val="none" w:sz="0" w:space="0" w:color="auto"/>
              </w:divBdr>
            </w:div>
            <w:div w:id="799226486">
              <w:marLeft w:val="0"/>
              <w:marRight w:val="0"/>
              <w:marTop w:val="0"/>
              <w:marBottom w:val="0"/>
              <w:divBdr>
                <w:top w:val="none" w:sz="0" w:space="0" w:color="auto"/>
                <w:left w:val="none" w:sz="0" w:space="0" w:color="auto"/>
                <w:bottom w:val="none" w:sz="0" w:space="0" w:color="auto"/>
                <w:right w:val="none" w:sz="0" w:space="0" w:color="auto"/>
              </w:divBdr>
            </w:div>
            <w:div w:id="1230505400">
              <w:marLeft w:val="0"/>
              <w:marRight w:val="0"/>
              <w:marTop w:val="0"/>
              <w:marBottom w:val="0"/>
              <w:divBdr>
                <w:top w:val="none" w:sz="0" w:space="0" w:color="auto"/>
                <w:left w:val="none" w:sz="0" w:space="0" w:color="auto"/>
                <w:bottom w:val="none" w:sz="0" w:space="0" w:color="auto"/>
                <w:right w:val="none" w:sz="0" w:space="0" w:color="auto"/>
              </w:divBdr>
            </w:div>
            <w:div w:id="1922715396">
              <w:marLeft w:val="0"/>
              <w:marRight w:val="0"/>
              <w:marTop w:val="0"/>
              <w:marBottom w:val="0"/>
              <w:divBdr>
                <w:top w:val="none" w:sz="0" w:space="0" w:color="auto"/>
                <w:left w:val="none" w:sz="0" w:space="0" w:color="auto"/>
                <w:bottom w:val="none" w:sz="0" w:space="0" w:color="auto"/>
                <w:right w:val="none" w:sz="0" w:space="0" w:color="auto"/>
              </w:divBdr>
            </w:div>
            <w:div w:id="1745950579">
              <w:marLeft w:val="0"/>
              <w:marRight w:val="0"/>
              <w:marTop w:val="0"/>
              <w:marBottom w:val="0"/>
              <w:divBdr>
                <w:top w:val="none" w:sz="0" w:space="0" w:color="auto"/>
                <w:left w:val="none" w:sz="0" w:space="0" w:color="auto"/>
                <w:bottom w:val="none" w:sz="0" w:space="0" w:color="auto"/>
                <w:right w:val="none" w:sz="0" w:space="0" w:color="auto"/>
              </w:divBdr>
            </w:div>
            <w:div w:id="842352009">
              <w:marLeft w:val="0"/>
              <w:marRight w:val="0"/>
              <w:marTop w:val="0"/>
              <w:marBottom w:val="0"/>
              <w:divBdr>
                <w:top w:val="none" w:sz="0" w:space="0" w:color="auto"/>
                <w:left w:val="none" w:sz="0" w:space="0" w:color="auto"/>
                <w:bottom w:val="none" w:sz="0" w:space="0" w:color="auto"/>
                <w:right w:val="none" w:sz="0" w:space="0" w:color="auto"/>
              </w:divBdr>
            </w:div>
            <w:div w:id="873274082">
              <w:marLeft w:val="0"/>
              <w:marRight w:val="0"/>
              <w:marTop w:val="0"/>
              <w:marBottom w:val="0"/>
              <w:divBdr>
                <w:top w:val="none" w:sz="0" w:space="0" w:color="auto"/>
                <w:left w:val="none" w:sz="0" w:space="0" w:color="auto"/>
                <w:bottom w:val="none" w:sz="0" w:space="0" w:color="auto"/>
                <w:right w:val="none" w:sz="0" w:space="0" w:color="auto"/>
              </w:divBdr>
            </w:div>
            <w:div w:id="1913201536">
              <w:marLeft w:val="0"/>
              <w:marRight w:val="0"/>
              <w:marTop w:val="0"/>
              <w:marBottom w:val="0"/>
              <w:divBdr>
                <w:top w:val="none" w:sz="0" w:space="0" w:color="auto"/>
                <w:left w:val="none" w:sz="0" w:space="0" w:color="auto"/>
                <w:bottom w:val="none" w:sz="0" w:space="0" w:color="auto"/>
                <w:right w:val="none" w:sz="0" w:space="0" w:color="auto"/>
              </w:divBdr>
            </w:div>
            <w:div w:id="1704089174">
              <w:marLeft w:val="0"/>
              <w:marRight w:val="0"/>
              <w:marTop w:val="0"/>
              <w:marBottom w:val="0"/>
              <w:divBdr>
                <w:top w:val="none" w:sz="0" w:space="0" w:color="auto"/>
                <w:left w:val="none" w:sz="0" w:space="0" w:color="auto"/>
                <w:bottom w:val="none" w:sz="0" w:space="0" w:color="auto"/>
                <w:right w:val="none" w:sz="0" w:space="0" w:color="auto"/>
              </w:divBdr>
            </w:div>
            <w:div w:id="822887943">
              <w:marLeft w:val="0"/>
              <w:marRight w:val="0"/>
              <w:marTop w:val="0"/>
              <w:marBottom w:val="0"/>
              <w:divBdr>
                <w:top w:val="none" w:sz="0" w:space="0" w:color="auto"/>
                <w:left w:val="none" w:sz="0" w:space="0" w:color="auto"/>
                <w:bottom w:val="none" w:sz="0" w:space="0" w:color="auto"/>
                <w:right w:val="none" w:sz="0" w:space="0" w:color="auto"/>
              </w:divBdr>
            </w:div>
            <w:div w:id="497890012">
              <w:marLeft w:val="0"/>
              <w:marRight w:val="0"/>
              <w:marTop w:val="0"/>
              <w:marBottom w:val="0"/>
              <w:divBdr>
                <w:top w:val="none" w:sz="0" w:space="0" w:color="auto"/>
                <w:left w:val="none" w:sz="0" w:space="0" w:color="auto"/>
                <w:bottom w:val="none" w:sz="0" w:space="0" w:color="auto"/>
                <w:right w:val="none" w:sz="0" w:space="0" w:color="auto"/>
              </w:divBdr>
            </w:div>
            <w:div w:id="1023290961">
              <w:marLeft w:val="0"/>
              <w:marRight w:val="0"/>
              <w:marTop w:val="0"/>
              <w:marBottom w:val="0"/>
              <w:divBdr>
                <w:top w:val="none" w:sz="0" w:space="0" w:color="auto"/>
                <w:left w:val="none" w:sz="0" w:space="0" w:color="auto"/>
                <w:bottom w:val="none" w:sz="0" w:space="0" w:color="auto"/>
                <w:right w:val="none" w:sz="0" w:space="0" w:color="auto"/>
              </w:divBdr>
            </w:div>
            <w:div w:id="2120568748">
              <w:marLeft w:val="0"/>
              <w:marRight w:val="0"/>
              <w:marTop w:val="0"/>
              <w:marBottom w:val="0"/>
              <w:divBdr>
                <w:top w:val="none" w:sz="0" w:space="0" w:color="auto"/>
                <w:left w:val="none" w:sz="0" w:space="0" w:color="auto"/>
                <w:bottom w:val="none" w:sz="0" w:space="0" w:color="auto"/>
                <w:right w:val="none" w:sz="0" w:space="0" w:color="auto"/>
              </w:divBdr>
            </w:div>
            <w:div w:id="598417073">
              <w:marLeft w:val="0"/>
              <w:marRight w:val="0"/>
              <w:marTop w:val="0"/>
              <w:marBottom w:val="0"/>
              <w:divBdr>
                <w:top w:val="none" w:sz="0" w:space="0" w:color="auto"/>
                <w:left w:val="none" w:sz="0" w:space="0" w:color="auto"/>
                <w:bottom w:val="none" w:sz="0" w:space="0" w:color="auto"/>
                <w:right w:val="none" w:sz="0" w:space="0" w:color="auto"/>
              </w:divBdr>
            </w:div>
            <w:div w:id="190268874">
              <w:marLeft w:val="0"/>
              <w:marRight w:val="0"/>
              <w:marTop w:val="0"/>
              <w:marBottom w:val="0"/>
              <w:divBdr>
                <w:top w:val="none" w:sz="0" w:space="0" w:color="auto"/>
                <w:left w:val="none" w:sz="0" w:space="0" w:color="auto"/>
                <w:bottom w:val="none" w:sz="0" w:space="0" w:color="auto"/>
                <w:right w:val="none" w:sz="0" w:space="0" w:color="auto"/>
              </w:divBdr>
            </w:div>
            <w:div w:id="1636638188">
              <w:marLeft w:val="0"/>
              <w:marRight w:val="0"/>
              <w:marTop w:val="0"/>
              <w:marBottom w:val="0"/>
              <w:divBdr>
                <w:top w:val="none" w:sz="0" w:space="0" w:color="auto"/>
                <w:left w:val="none" w:sz="0" w:space="0" w:color="auto"/>
                <w:bottom w:val="none" w:sz="0" w:space="0" w:color="auto"/>
                <w:right w:val="none" w:sz="0" w:space="0" w:color="auto"/>
              </w:divBdr>
            </w:div>
            <w:div w:id="1766150829">
              <w:marLeft w:val="0"/>
              <w:marRight w:val="0"/>
              <w:marTop w:val="0"/>
              <w:marBottom w:val="0"/>
              <w:divBdr>
                <w:top w:val="none" w:sz="0" w:space="0" w:color="auto"/>
                <w:left w:val="none" w:sz="0" w:space="0" w:color="auto"/>
                <w:bottom w:val="none" w:sz="0" w:space="0" w:color="auto"/>
                <w:right w:val="none" w:sz="0" w:space="0" w:color="auto"/>
              </w:divBdr>
            </w:div>
            <w:div w:id="1714962469">
              <w:marLeft w:val="0"/>
              <w:marRight w:val="0"/>
              <w:marTop w:val="0"/>
              <w:marBottom w:val="0"/>
              <w:divBdr>
                <w:top w:val="none" w:sz="0" w:space="0" w:color="auto"/>
                <w:left w:val="none" w:sz="0" w:space="0" w:color="auto"/>
                <w:bottom w:val="none" w:sz="0" w:space="0" w:color="auto"/>
                <w:right w:val="none" w:sz="0" w:space="0" w:color="auto"/>
              </w:divBdr>
            </w:div>
            <w:div w:id="1527644500">
              <w:marLeft w:val="0"/>
              <w:marRight w:val="0"/>
              <w:marTop w:val="0"/>
              <w:marBottom w:val="0"/>
              <w:divBdr>
                <w:top w:val="none" w:sz="0" w:space="0" w:color="auto"/>
                <w:left w:val="none" w:sz="0" w:space="0" w:color="auto"/>
                <w:bottom w:val="none" w:sz="0" w:space="0" w:color="auto"/>
                <w:right w:val="none" w:sz="0" w:space="0" w:color="auto"/>
              </w:divBdr>
            </w:div>
            <w:div w:id="1927884645">
              <w:marLeft w:val="0"/>
              <w:marRight w:val="0"/>
              <w:marTop w:val="0"/>
              <w:marBottom w:val="0"/>
              <w:divBdr>
                <w:top w:val="none" w:sz="0" w:space="0" w:color="auto"/>
                <w:left w:val="none" w:sz="0" w:space="0" w:color="auto"/>
                <w:bottom w:val="none" w:sz="0" w:space="0" w:color="auto"/>
                <w:right w:val="none" w:sz="0" w:space="0" w:color="auto"/>
              </w:divBdr>
            </w:div>
            <w:div w:id="1543638063">
              <w:marLeft w:val="0"/>
              <w:marRight w:val="0"/>
              <w:marTop w:val="0"/>
              <w:marBottom w:val="0"/>
              <w:divBdr>
                <w:top w:val="none" w:sz="0" w:space="0" w:color="auto"/>
                <w:left w:val="none" w:sz="0" w:space="0" w:color="auto"/>
                <w:bottom w:val="none" w:sz="0" w:space="0" w:color="auto"/>
                <w:right w:val="none" w:sz="0" w:space="0" w:color="auto"/>
              </w:divBdr>
            </w:div>
            <w:div w:id="1735617204">
              <w:marLeft w:val="0"/>
              <w:marRight w:val="0"/>
              <w:marTop w:val="0"/>
              <w:marBottom w:val="0"/>
              <w:divBdr>
                <w:top w:val="none" w:sz="0" w:space="0" w:color="auto"/>
                <w:left w:val="none" w:sz="0" w:space="0" w:color="auto"/>
                <w:bottom w:val="none" w:sz="0" w:space="0" w:color="auto"/>
                <w:right w:val="none" w:sz="0" w:space="0" w:color="auto"/>
              </w:divBdr>
            </w:div>
            <w:div w:id="599066599">
              <w:marLeft w:val="0"/>
              <w:marRight w:val="0"/>
              <w:marTop w:val="0"/>
              <w:marBottom w:val="0"/>
              <w:divBdr>
                <w:top w:val="none" w:sz="0" w:space="0" w:color="auto"/>
                <w:left w:val="none" w:sz="0" w:space="0" w:color="auto"/>
                <w:bottom w:val="none" w:sz="0" w:space="0" w:color="auto"/>
                <w:right w:val="none" w:sz="0" w:space="0" w:color="auto"/>
              </w:divBdr>
            </w:div>
            <w:div w:id="907695216">
              <w:marLeft w:val="0"/>
              <w:marRight w:val="0"/>
              <w:marTop w:val="0"/>
              <w:marBottom w:val="0"/>
              <w:divBdr>
                <w:top w:val="none" w:sz="0" w:space="0" w:color="auto"/>
                <w:left w:val="none" w:sz="0" w:space="0" w:color="auto"/>
                <w:bottom w:val="none" w:sz="0" w:space="0" w:color="auto"/>
                <w:right w:val="none" w:sz="0" w:space="0" w:color="auto"/>
              </w:divBdr>
            </w:div>
            <w:div w:id="1559786104">
              <w:marLeft w:val="0"/>
              <w:marRight w:val="0"/>
              <w:marTop w:val="0"/>
              <w:marBottom w:val="0"/>
              <w:divBdr>
                <w:top w:val="none" w:sz="0" w:space="0" w:color="auto"/>
                <w:left w:val="none" w:sz="0" w:space="0" w:color="auto"/>
                <w:bottom w:val="none" w:sz="0" w:space="0" w:color="auto"/>
                <w:right w:val="none" w:sz="0" w:space="0" w:color="auto"/>
              </w:divBdr>
            </w:div>
            <w:div w:id="167142333">
              <w:marLeft w:val="0"/>
              <w:marRight w:val="0"/>
              <w:marTop w:val="0"/>
              <w:marBottom w:val="0"/>
              <w:divBdr>
                <w:top w:val="none" w:sz="0" w:space="0" w:color="auto"/>
                <w:left w:val="none" w:sz="0" w:space="0" w:color="auto"/>
                <w:bottom w:val="none" w:sz="0" w:space="0" w:color="auto"/>
                <w:right w:val="none" w:sz="0" w:space="0" w:color="auto"/>
              </w:divBdr>
            </w:div>
            <w:div w:id="1779836591">
              <w:marLeft w:val="0"/>
              <w:marRight w:val="0"/>
              <w:marTop w:val="0"/>
              <w:marBottom w:val="0"/>
              <w:divBdr>
                <w:top w:val="none" w:sz="0" w:space="0" w:color="auto"/>
                <w:left w:val="none" w:sz="0" w:space="0" w:color="auto"/>
                <w:bottom w:val="none" w:sz="0" w:space="0" w:color="auto"/>
                <w:right w:val="none" w:sz="0" w:space="0" w:color="auto"/>
              </w:divBdr>
            </w:div>
            <w:div w:id="416829953">
              <w:marLeft w:val="0"/>
              <w:marRight w:val="0"/>
              <w:marTop w:val="0"/>
              <w:marBottom w:val="0"/>
              <w:divBdr>
                <w:top w:val="none" w:sz="0" w:space="0" w:color="auto"/>
                <w:left w:val="none" w:sz="0" w:space="0" w:color="auto"/>
                <w:bottom w:val="none" w:sz="0" w:space="0" w:color="auto"/>
                <w:right w:val="none" w:sz="0" w:space="0" w:color="auto"/>
              </w:divBdr>
            </w:div>
            <w:div w:id="2125688789">
              <w:marLeft w:val="0"/>
              <w:marRight w:val="0"/>
              <w:marTop w:val="0"/>
              <w:marBottom w:val="0"/>
              <w:divBdr>
                <w:top w:val="none" w:sz="0" w:space="0" w:color="auto"/>
                <w:left w:val="none" w:sz="0" w:space="0" w:color="auto"/>
                <w:bottom w:val="none" w:sz="0" w:space="0" w:color="auto"/>
                <w:right w:val="none" w:sz="0" w:space="0" w:color="auto"/>
              </w:divBdr>
            </w:div>
            <w:div w:id="1766917122">
              <w:marLeft w:val="0"/>
              <w:marRight w:val="0"/>
              <w:marTop w:val="0"/>
              <w:marBottom w:val="0"/>
              <w:divBdr>
                <w:top w:val="none" w:sz="0" w:space="0" w:color="auto"/>
                <w:left w:val="none" w:sz="0" w:space="0" w:color="auto"/>
                <w:bottom w:val="none" w:sz="0" w:space="0" w:color="auto"/>
                <w:right w:val="none" w:sz="0" w:space="0" w:color="auto"/>
              </w:divBdr>
            </w:div>
            <w:div w:id="1235119540">
              <w:marLeft w:val="0"/>
              <w:marRight w:val="0"/>
              <w:marTop w:val="0"/>
              <w:marBottom w:val="0"/>
              <w:divBdr>
                <w:top w:val="none" w:sz="0" w:space="0" w:color="auto"/>
                <w:left w:val="none" w:sz="0" w:space="0" w:color="auto"/>
                <w:bottom w:val="none" w:sz="0" w:space="0" w:color="auto"/>
                <w:right w:val="none" w:sz="0" w:space="0" w:color="auto"/>
              </w:divBdr>
            </w:div>
            <w:div w:id="1044863591">
              <w:marLeft w:val="0"/>
              <w:marRight w:val="0"/>
              <w:marTop w:val="0"/>
              <w:marBottom w:val="0"/>
              <w:divBdr>
                <w:top w:val="none" w:sz="0" w:space="0" w:color="auto"/>
                <w:left w:val="none" w:sz="0" w:space="0" w:color="auto"/>
                <w:bottom w:val="none" w:sz="0" w:space="0" w:color="auto"/>
                <w:right w:val="none" w:sz="0" w:space="0" w:color="auto"/>
              </w:divBdr>
            </w:div>
            <w:div w:id="1322153728">
              <w:marLeft w:val="0"/>
              <w:marRight w:val="0"/>
              <w:marTop w:val="0"/>
              <w:marBottom w:val="0"/>
              <w:divBdr>
                <w:top w:val="none" w:sz="0" w:space="0" w:color="auto"/>
                <w:left w:val="none" w:sz="0" w:space="0" w:color="auto"/>
                <w:bottom w:val="none" w:sz="0" w:space="0" w:color="auto"/>
                <w:right w:val="none" w:sz="0" w:space="0" w:color="auto"/>
              </w:divBdr>
            </w:div>
            <w:div w:id="1865829437">
              <w:marLeft w:val="0"/>
              <w:marRight w:val="0"/>
              <w:marTop w:val="0"/>
              <w:marBottom w:val="0"/>
              <w:divBdr>
                <w:top w:val="none" w:sz="0" w:space="0" w:color="auto"/>
                <w:left w:val="none" w:sz="0" w:space="0" w:color="auto"/>
                <w:bottom w:val="none" w:sz="0" w:space="0" w:color="auto"/>
                <w:right w:val="none" w:sz="0" w:space="0" w:color="auto"/>
              </w:divBdr>
            </w:div>
            <w:div w:id="1322387848">
              <w:marLeft w:val="0"/>
              <w:marRight w:val="0"/>
              <w:marTop w:val="0"/>
              <w:marBottom w:val="0"/>
              <w:divBdr>
                <w:top w:val="none" w:sz="0" w:space="0" w:color="auto"/>
                <w:left w:val="none" w:sz="0" w:space="0" w:color="auto"/>
                <w:bottom w:val="none" w:sz="0" w:space="0" w:color="auto"/>
                <w:right w:val="none" w:sz="0" w:space="0" w:color="auto"/>
              </w:divBdr>
            </w:div>
            <w:div w:id="1112094312">
              <w:marLeft w:val="0"/>
              <w:marRight w:val="0"/>
              <w:marTop w:val="0"/>
              <w:marBottom w:val="0"/>
              <w:divBdr>
                <w:top w:val="none" w:sz="0" w:space="0" w:color="auto"/>
                <w:left w:val="none" w:sz="0" w:space="0" w:color="auto"/>
                <w:bottom w:val="none" w:sz="0" w:space="0" w:color="auto"/>
                <w:right w:val="none" w:sz="0" w:space="0" w:color="auto"/>
              </w:divBdr>
            </w:div>
            <w:div w:id="1486433520">
              <w:marLeft w:val="0"/>
              <w:marRight w:val="0"/>
              <w:marTop w:val="0"/>
              <w:marBottom w:val="0"/>
              <w:divBdr>
                <w:top w:val="none" w:sz="0" w:space="0" w:color="auto"/>
                <w:left w:val="none" w:sz="0" w:space="0" w:color="auto"/>
                <w:bottom w:val="none" w:sz="0" w:space="0" w:color="auto"/>
                <w:right w:val="none" w:sz="0" w:space="0" w:color="auto"/>
              </w:divBdr>
            </w:div>
            <w:div w:id="323357167">
              <w:marLeft w:val="0"/>
              <w:marRight w:val="0"/>
              <w:marTop w:val="0"/>
              <w:marBottom w:val="0"/>
              <w:divBdr>
                <w:top w:val="none" w:sz="0" w:space="0" w:color="auto"/>
                <w:left w:val="none" w:sz="0" w:space="0" w:color="auto"/>
                <w:bottom w:val="none" w:sz="0" w:space="0" w:color="auto"/>
                <w:right w:val="none" w:sz="0" w:space="0" w:color="auto"/>
              </w:divBdr>
            </w:div>
            <w:div w:id="552692103">
              <w:marLeft w:val="0"/>
              <w:marRight w:val="0"/>
              <w:marTop w:val="0"/>
              <w:marBottom w:val="0"/>
              <w:divBdr>
                <w:top w:val="none" w:sz="0" w:space="0" w:color="auto"/>
                <w:left w:val="none" w:sz="0" w:space="0" w:color="auto"/>
                <w:bottom w:val="none" w:sz="0" w:space="0" w:color="auto"/>
                <w:right w:val="none" w:sz="0" w:space="0" w:color="auto"/>
              </w:divBdr>
            </w:div>
            <w:div w:id="37552146">
              <w:marLeft w:val="0"/>
              <w:marRight w:val="0"/>
              <w:marTop w:val="0"/>
              <w:marBottom w:val="0"/>
              <w:divBdr>
                <w:top w:val="none" w:sz="0" w:space="0" w:color="auto"/>
                <w:left w:val="none" w:sz="0" w:space="0" w:color="auto"/>
                <w:bottom w:val="none" w:sz="0" w:space="0" w:color="auto"/>
                <w:right w:val="none" w:sz="0" w:space="0" w:color="auto"/>
              </w:divBdr>
            </w:div>
            <w:div w:id="792595447">
              <w:marLeft w:val="0"/>
              <w:marRight w:val="0"/>
              <w:marTop w:val="0"/>
              <w:marBottom w:val="0"/>
              <w:divBdr>
                <w:top w:val="none" w:sz="0" w:space="0" w:color="auto"/>
                <w:left w:val="none" w:sz="0" w:space="0" w:color="auto"/>
                <w:bottom w:val="none" w:sz="0" w:space="0" w:color="auto"/>
                <w:right w:val="none" w:sz="0" w:space="0" w:color="auto"/>
              </w:divBdr>
            </w:div>
            <w:div w:id="234441606">
              <w:marLeft w:val="0"/>
              <w:marRight w:val="0"/>
              <w:marTop w:val="0"/>
              <w:marBottom w:val="0"/>
              <w:divBdr>
                <w:top w:val="none" w:sz="0" w:space="0" w:color="auto"/>
                <w:left w:val="none" w:sz="0" w:space="0" w:color="auto"/>
                <w:bottom w:val="none" w:sz="0" w:space="0" w:color="auto"/>
                <w:right w:val="none" w:sz="0" w:space="0" w:color="auto"/>
              </w:divBdr>
            </w:div>
            <w:div w:id="1952973325">
              <w:marLeft w:val="0"/>
              <w:marRight w:val="0"/>
              <w:marTop w:val="0"/>
              <w:marBottom w:val="0"/>
              <w:divBdr>
                <w:top w:val="none" w:sz="0" w:space="0" w:color="auto"/>
                <w:left w:val="none" w:sz="0" w:space="0" w:color="auto"/>
                <w:bottom w:val="none" w:sz="0" w:space="0" w:color="auto"/>
                <w:right w:val="none" w:sz="0" w:space="0" w:color="auto"/>
              </w:divBdr>
            </w:div>
            <w:div w:id="653682362">
              <w:marLeft w:val="0"/>
              <w:marRight w:val="0"/>
              <w:marTop w:val="0"/>
              <w:marBottom w:val="0"/>
              <w:divBdr>
                <w:top w:val="none" w:sz="0" w:space="0" w:color="auto"/>
                <w:left w:val="none" w:sz="0" w:space="0" w:color="auto"/>
                <w:bottom w:val="none" w:sz="0" w:space="0" w:color="auto"/>
                <w:right w:val="none" w:sz="0" w:space="0" w:color="auto"/>
              </w:divBdr>
            </w:div>
            <w:div w:id="479229723">
              <w:marLeft w:val="0"/>
              <w:marRight w:val="0"/>
              <w:marTop w:val="0"/>
              <w:marBottom w:val="0"/>
              <w:divBdr>
                <w:top w:val="none" w:sz="0" w:space="0" w:color="auto"/>
                <w:left w:val="none" w:sz="0" w:space="0" w:color="auto"/>
                <w:bottom w:val="none" w:sz="0" w:space="0" w:color="auto"/>
                <w:right w:val="none" w:sz="0" w:space="0" w:color="auto"/>
              </w:divBdr>
            </w:div>
            <w:div w:id="1985156663">
              <w:marLeft w:val="0"/>
              <w:marRight w:val="0"/>
              <w:marTop w:val="0"/>
              <w:marBottom w:val="0"/>
              <w:divBdr>
                <w:top w:val="none" w:sz="0" w:space="0" w:color="auto"/>
                <w:left w:val="none" w:sz="0" w:space="0" w:color="auto"/>
                <w:bottom w:val="none" w:sz="0" w:space="0" w:color="auto"/>
                <w:right w:val="none" w:sz="0" w:space="0" w:color="auto"/>
              </w:divBdr>
            </w:div>
            <w:div w:id="960652857">
              <w:marLeft w:val="0"/>
              <w:marRight w:val="0"/>
              <w:marTop w:val="0"/>
              <w:marBottom w:val="0"/>
              <w:divBdr>
                <w:top w:val="none" w:sz="0" w:space="0" w:color="auto"/>
                <w:left w:val="none" w:sz="0" w:space="0" w:color="auto"/>
                <w:bottom w:val="none" w:sz="0" w:space="0" w:color="auto"/>
                <w:right w:val="none" w:sz="0" w:space="0" w:color="auto"/>
              </w:divBdr>
            </w:div>
            <w:div w:id="1119837108">
              <w:marLeft w:val="0"/>
              <w:marRight w:val="0"/>
              <w:marTop w:val="0"/>
              <w:marBottom w:val="0"/>
              <w:divBdr>
                <w:top w:val="none" w:sz="0" w:space="0" w:color="auto"/>
                <w:left w:val="none" w:sz="0" w:space="0" w:color="auto"/>
                <w:bottom w:val="none" w:sz="0" w:space="0" w:color="auto"/>
                <w:right w:val="none" w:sz="0" w:space="0" w:color="auto"/>
              </w:divBdr>
            </w:div>
            <w:div w:id="885605511">
              <w:marLeft w:val="0"/>
              <w:marRight w:val="0"/>
              <w:marTop w:val="0"/>
              <w:marBottom w:val="0"/>
              <w:divBdr>
                <w:top w:val="none" w:sz="0" w:space="0" w:color="auto"/>
                <w:left w:val="none" w:sz="0" w:space="0" w:color="auto"/>
                <w:bottom w:val="none" w:sz="0" w:space="0" w:color="auto"/>
                <w:right w:val="none" w:sz="0" w:space="0" w:color="auto"/>
              </w:divBdr>
            </w:div>
            <w:div w:id="467555739">
              <w:marLeft w:val="0"/>
              <w:marRight w:val="0"/>
              <w:marTop w:val="0"/>
              <w:marBottom w:val="0"/>
              <w:divBdr>
                <w:top w:val="none" w:sz="0" w:space="0" w:color="auto"/>
                <w:left w:val="none" w:sz="0" w:space="0" w:color="auto"/>
                <w:bottom w:val="none" w:sz="0" w:space="0" w:color="auto"/>
                <w:right w:val="none" w:sz="0" w:space="0" w:color="auto"/>
              </w:divBdr>
            </w:div>
            <w:div w:id="1126705682">
              <w:marLeft w:val="0"/>
              <w:marRight w:val="0"/>
              <w:marTop w:val="0"/>
              <w:marBottom w:val="0"/>
              <w:divBdr>
                <w:top w:val="none" w:sz="0" w:space="0" w:color="auto"/>
                <w:left w:val="none" w:sz="0" w:space="0" w:color="auto"/>
                <w:bottom w:val="none" w:sz="0" w:space="0" w:color="auto"/>
                <w:right w:val="none" w:sz="0" w:space="0" w:color="auto"/>
              </w:divBdr>
            </w:div>
            <w:div w:id="368190851">
              <w:marLeft w:val="0"/>
              <w:marRight w:val="0"/>
              <w:marTop w:val="0"/>
              <w:marBottom w:val="0"/>
              <w:divBdr>
                <w:top w:val="none" w:sz="0" w:space="0" w:color="auto"/>
                <w:left w:val="none" w:sz="0" w:space="0" w:color="auto"/>
                <w:bottom w:val="none" w:sz="0" w:space="0" w:color="auto"/>
                <w:right w:val="none" w:sz="0" w:space="0" w:color="auto"/>
              </w:divBdr>
            </w:div>
            <w:div w:id="752320350">
              <w:marLeft w:val="0"/>
              <w:marRight w:val="0"/>
              <w:marTop w:val="0"/>
              <w:marBottom w:val="0"/>
              <w:divBdr>
                <w:top w:val="none" w:sz="0" w:space="0" w:color="auto"/>
                <w:left w:val="none" w:sz="0" w:space="0" w:color="auto"/>
                <w:bottom w:val="none" w:sz="0" w:space="0" w:color="auto"/>
                <w:right w:val="none" w:sz="0" w:space="0" w:color="auto"/>
              </w:divBdr>
            </w:div>
            <w:div w:id="1588154175">
              <w:marLeft w:val="0"/>
              <w:marRight w:val="0"/>
              <w:marTop w:val="0"/>
              <w:marBottom w:val="0"/>
              <w:divBdr>
                <w:top w:val="none" w:sz="0" w:space="0" w:color="auto"/>
                <w:left w:val="none" w:sz="0" w:space="0" w:color="auto"/>
                <w:bottom w:val="none" w:sz="0" w:space="0" w:color="auto"/>
                <w:right w:val="none" w:sz="0" w:space="0" w:color="auto"/>
              </w:divBdr>
            </w:div>
            <w:div w:id="1379016746">
              <w:marLeft w:val="0"/>
              <w:marRight w:val="0"/>
              <w:marTop w:val="0"/>
              <w:marBottom w:val="0"/>
              <w:divBdr>
                <w:top w:val="none" w:sz="0" w:space="0" w:color="auto"/>
                <w:left w:val="none" w:sz="0" w:space="0" w:color="auto"/>
                <w:bottom w:val="none" w:sz="0" w:space="0" w:color="auto"/>
                <w:right w:val="none" w:sz="0" w:space="0" w:color="auto"/>
              </w:divBdr>
            </w:div>
            <w:div w:id="1988630659">
              <w:marLeft w:val="0"/>
              <w:marRight w:val="0"/>
              <w:marTop w:val="0"/>
              <w:marBottom w:val="0"/>
              <w:divBdr>
                <w:top w:val="none" w:sz="0" w:space="0" w:color="auto"/>
                <w:left w:val="none" w:sz="0" w:space="0" w:color="auto"/>
                <w:bottom w:val="none" w:sz="0" w:space="0" w:color="auto"/>
                <w:right w:val="none" w:sz="0" w:space="0" w:color="auto"/>
              </w:divBdr>
            </w:div>
            <w:div w:id="17902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09383">
      <w:bodyDiv w:val="1"/>
      <w:marLeft w:val="0"/>
      <w:marRight w:val="0"/>
      <w:marTop w:val="0"/>
      <w:marBottom w:val="0"/>
      <w:divBdr>
        <w:top w:val="none" w:sz="0" w:space="0" w:color="auto"/>
        <w:left w:val="none" w:sz="0" w:space="0" w:color="auto"/>
        <w:bottom w:val="none" w:sz="0" w:space="0" w:color="auto"/>
        <w:right w:val="none" w:sz="0" w:space="0" w:color="auto"/>
      </w:divBdr>
    </w:div>
    <w:div w:id="1896621309">
      <w:bodyDiv w:val="1"/>
      <w:marLeft w:val="0"/>
      <w:marRight w:val="0"/>
      <w:marTop w:val="0"/>
      <w:marBottom w:val="0"/>
      <w:divBdr>
        <w:top w:val="none" w:sz="0" w:space="0" w:color="auto"/>
        <w:left w:val="none" w:sz="0" w:space="0" w:color="auto"/>
        <w:bottom w:val="none" w:sz="0" w:space="0" w:color="auto"/>
        <w:right w:val="none" w:sz="0" w:space="0" w:color="auto"/>
      </w:divBdr>
      <w:divsChild>
        <w:div w:id="467095664">
          <w:marLeft w:val="0"/>
          <w:marRight w:val="0"/>
          <w:marTop w:val="0"/>
          <w:marBottom w:val="0"/>
          <w:divBdr>
            <w:top w:val="none" w:sz="0" w:space="0" w:color="auto"/>
            <w:left w:val="none" w:sz="0" w:space="0" w:color="auto"/>
            <w:bottom w:val="none" w:sz="0" w:space="0" w:color="auto"/>
            <w:right w:val="none" w:sz="0" w:space="0" w:color="auto"/>
          </w:divBdr>
          <w:divsChild>
            <w:div w:id="1627271745">
              <w:marLeft w:val="0"/>
              <w:marRight w:val="0"/>
              <w:marTop w:val="0"/>
              <w:marBottom w:val="0"/>
              <w:divBdr>
                <w:top w:val="none" w:sz="0" w:space="0" w:color="auto"/>
                <w:left w:val="none" w:sz="0" w:space="0" w:color="auto"/>
                <w:bottom w:val="none" w:sz="0" w:space="0" w:color="auto"/>
                <w:right w:val="none" w:sz="0" w:space="0" w:color="auto"/>
              </w:divBdr>
            </w:div>
            <w:div w:id="287785284">
              <w:marLeft w:val="0"/>
              <w:marRight w:val="0"/>
              <w:marTop w:val="0"/>
              <w:marBottom w:val="0"/>
              <w:divBdr>
                <w:top w:val="none" w:sz="0" w:space="0" w:color="auto"/>
                <w:left w:val="none" w:sz="0" w:space="0" w:color="auto"/>
                <w:bottom w:val="none" w:sz="0" w:space="0" w:color="auto"/>
                <w:right w:val="none" w:sz="0" w:space="0" w:color="auto"/>
              </w:divBdr>
            </w:div>
            <w:div w:id="1457866459">
              <w:marLeft w:val="0"/>
              <w:marRight w:val="0"/>
              <w:marTop w:val="0"/>
              <w:marBottom w:val="0"/>
              <w:divBdr>
                <w:top w:val="none" w:sz="0" w:space="0" w:color="auto"/>
                <w:left w:val="none" w:sz="0" w:space="0" w:color="auto"/>
                <w:bottom w:val="none" w:sz="0" w:space="0" w:color="auto"/>
                <w:right w:val="none" w:sz="0" w:space="0" w:color="auto"/>
              </w:divBdr>
            </w:div>
            <w:div w:id="1810434033">
              <w:marLeft w:val="0"/>
              <w:marRight w:val="0"/>
              <w:marTop w:val="0"/>
              <w:marBottom w:val="0"/>
              <w:divBdr>
                <w:top w:val="none" w:sz="0" w:space="0" w:color="auto"/>
                <w:left w:val="none" w:sz="0" w:space="0" w:color="auto"/>
                <w:bottom w:val="none" w:sz="0" w:space="0" w:color="auto"/>
                <w:right w:val="none" w:sz="0" w:space="0" w:color="auto"/>
              </w:divBdr>
            </w:div>
            <w:div w:id="631448001">
              <w:marLeft w:val="0"/>
              <w:marRight w:val="0"/>
              <w:marTop w:val="0"/>
              <w:marBottom w:val="0"/>
              <w:divBdr>
                <w:top w:val="none" w:sz="0" w:space="0" w:color="auto"/>
                <w:left w:val="none" w:sz="0" w:space="0" w:color="auto"/>
                <w:bottom w:val="none" w:sz="0" w:space="0" w:color="auto"/>
                <w:right w:val="none" w:sz="0" w:space="0" w:color="auto"/>
              </w:divBdr>
            </w:div>
            <w:div w:id="167253271">
              <w:marLeft w:val="0"/>
              <w:marRight w:val="0"/>
              <w:marTop w:val="0"/>
              <w:marBottom w:val="0"/>
              <w:divBdr>
                <w:top w:val="none" w:sz="0" w:space="0" w:color="auto"/>
                <w:left w:val="none" w:sz="0" w:space="0" w:color="auto"/>
                <w:bottom w:val="none" w:sz="0" w:space="0" w:color="auto"/>
                <w:right w:val="none" w:sz="0" w:space="0" w:color="auto"/>
              </w:divBdr>
            </w:div>
            <w:div w:id="322583457">
              <w:marLeft w:val="0"/>
              <w:marRight w:val="0"/>
              <w:marTop w:val="0"/>
              <w:marBottom w:val="0"/>
              <w:divBdr>
                <w:top w:val="none" w:sz="0" w:space="0" w:color="auto"/>
                <w:left w:val="none" w:sz="0" w:space="0" w:color="auto"/>
                <w:bottom w:val="none" w:sz="0" w:space="0" w:color="auto"/>
                <w:right w:val="none" w:sz="0" w:space="0" w:color="auto"/>
              </w:divBdr>
            </w:div>
            <w:div w:id="1006786951">
              <w:marLeft w:val="0"/>
              <w:marRight w:val="0"/>
              <w:marTop w:val="0"/>
              <w:marBottom w:val="0"/>
              <w:divBdr>
                <w:top w:val="none" w:sz="0" w:space="0" w:color="auto"/>
                <w:left w:val="none" w:sz="0" w:space="0" w:color="auto"/>
                <w:bottom w:val="none" w:sz="0" w:space="0" w:color="auto"/>
                <w:right w:val="none" w:sz="0" w:space="0" w:color="auto"/>
              </w:divBdr>
            </w:div>
            <w:div w:id="570702273">
              <w:marLeft w:val="0"/>
              <w:marRight w:val="0"/>
              <w:marTop w:val="0"/>
              <w:marBottom w:val="0"/>
              <w:divBdr>
                <w:top w:val="none" w:sz="0" w:space="0" w:color="auto"/>
                <w:left w:val="none" w:sz="0" w:space="0" w:color="auto"/>
                <w:bottom w:val="none" w:sz="0" w:space="0" w:color="auto"/>
                <w:right w:val="none" w:sz="0" w:space="0" w:color="auto"/>
              </w:divBdr>
            </w:div>
            <w:div w:id="1093089341">
              <w:marLeft w:val="0"/>
              <w:marRight w:val="0"/>
              <w:marTop w:val="0"/>
              <w:marBottom w:val="0"/>
              <w:divBdr>
                <w:top w:val="none" w:sz="0" w:space="0" w:color="auto"/>
                <w:left w:val="none" w:sz="0" w:space="0" w:color="auto"/>
                <w:bottom w:val="none" w:sz="0" w:space="0" w:color="auto"/>
                <w:right w:val="none" w:sz="0" w:space="0" w:color="auto"/>
              </w:divBdr>
            </w:div>
            <w:div w:id="206843981">
              <w:marLeft w:val="0"/>
              <w:marRight w:val="0"/>
              <w:marTop w:val="0"/>
              <w:marBottom w:val="0"/>
              <w:divBdr>
                <w:top w:val="none" w:sz="0" w:space="0" w:color="auto"/>
                <w:left w:val="none" w:sz="0" w:space="0" w:color="auto"/>
                <w:bottom w:val="none" w:sz="0" w:space="0" w:color="auto"/>
                <w:right w:val="none" w:sz="0" w:space="0" w:color="auto"/>
              </w:divBdr>
            </w:div>
            <w:div w:id="2128888539">
              <w:marLeft w:val="0"/>
              <w:marRight w:val="0"/>
              <w:marTop w:val="0"/>
              <w:marBottom w:val="0"/>
              <w:divBdr>
                <w:top w:val="none" w:sz="0" w:space="0" w:color="auto"/>
                <w:left w:val="none" w:sz="0" w:space="0" w:color="auto"/>
                <w:bottom w:val="none" w:sz="0" w:space="0" w:color="auto"/>
                <w:right w:val="none" w:sz="0" w:space="0" w:color="auto"/>
              </w:divBdr>
            </w:div>
            <w:div w:id="1804418096">
              <w:marLeft w:val="0"/>
              <w:marRight w:val="0"/>
              <w:marTop w:val="0"/>
              <w:marBottom w:val="0"/>
              <w:divBdr>
                <w:top w:val="none" w:sz="0" w:space="0" w:color="auto"/>
                <w:left w:val="none" w:sz="0" w:space="0" w:color="auto"/>
                <w:bottom w:val="none" w:sz="0" w:space="0" w:color="auto"/>
                <w:right w:val="none" w:sz="0" w:space="0" w:color="auto"/>
              </w:divBdr>
            </w:div>
            <w:div w:id="248658457">
              <w:marLeft w:val="0"/>
              <w:marRight w:val="0"/>
              <w:marTop w:val="0"/>
              <w:marBottom w:val="0"/>
              <w:divBdr>
                <w:top w:val="none" w:sz="0" w:space="0" w:color="auto"/>
                <w:left w:val="none" w:sz="0" w:space="0" w:color="auto"/>
                <w:bottom w:val="none" w:sz="0" w:space="0" w:color="auto"/>
                <w:right w:val="none" w:sz="0" w:space="0" w:color="auto"/>
              </w:divBdr>
            </w:div>
            <w:div w:id="1941067453">
              <w:marLeft w:val="0"/>
              <w:marRight w:val="0"/>
              <w:marTop w:val="0"/>
              <w:marBottom w:val="0"/>
              <w:divBdr>
                <w:top w:val="none" w:sz="0" w:space="0" w:color="auto"/>
                <w:left w:val="none" w:sz="0" w:space="0" w:color="auto"/>
                <w:bottom w:val="none" w:sz="0" w:space="0" w:color="auto"/>
                <w:right w:val="none" w:sz="0" w:space="0" w:color="auto"/>
              </w:divBdr>
            </w:div>
            <w:div w:id="794829079">
              <w:marLeft w:val="0"/>
              <w:marRight w:val="0"/>
              <w:marTop w:val="0"/>
              <w:marBottom w:val="0"/>
              <w:divBdr>
                <w:top w:val="none" w:sz="0" w:space="0" w:color="auto"/>
                <w:left w:val="none" w:sz="0" w:space="0" w:color="auto"/>
                <w:bottom w:val="none" w:sz="0" w:space="0" w:color="auto"/>
                <w:right w:val="none" w:sz="0" w:space="0" w:color="auto"/>
              </w:divBdr>
            </w:div>
            <w:div w:id="111555199">
              <w:marLeft w:val="0"/>
              <w:marRight w:val="0"/>
              <w:marTop w:val="0"/>
              <w:marBottom w:val="0"/>
              <w:divBdr>
                <w:top w:val="none" w:sz="0" w:space="0" w:color="auto"/>
                <w:left w:val="none" w:sz="0" w:space="0" w:color="auto"/>
                <w:bottom w:val="none" w:sz="0" w:space="0" w:color="auto"/>
                <w:right w:val="none" w:sz="0" w:space="0" w:color="auto"/>
              </w:divBdr>
            </w:div>
            <w:div w:id="1526021913">
              <w:marLeft w:val="0"/>
              <w:marRight w:val="0"/>
              <w:marTop w:val="0"/>
              <w:marBottom w:val="0"/>
              <w:divBdr>
                <w:top w:val="none" w:sz="0" w:space="0" w:color="auto"/>
                <w:left w:val="none" w:sz="0" w:space="0" w:color="auto"/>
                <w:bottom w:val="none" w:sz="0" w:space="0" w:color="auto"/>
                <w:right w:val="none" w:sz="0" w:space="0" w:color="auto"/>
              </w:divBdr>
            </w:div>
            <w:div w:id="1233464211">
              <w:marLeft w:val="0"/>
              <w:marRight w:val="0"/>
              <w:marTop w:val="0"/>
              <w:marBottom w:val="0"/>
              <w:divBdr>
                <w:top w:val="none" w:sz="0" w:space="0" w:color="auto"/>
                <w:left w:val="none" w:sz="0" w:space="0" w:color="auto"/>
                <w:bottom w:val="none" w:sz="0" w:space="0" w:color="auto"/>
                <w:right w:val="none" w:sz="0" w:space="0" w:color="auto"/>
              </w:divBdr>
            </w:div>
            <w:div w:id="723337628">
              <w:marLeft w:val="0"/>
              <w:marRight w:val="0"/>
              <w:marTop w:val="0"/>
              <w:marBottom w:val="0"/>
              <w:divBdr>
                <w:top w:val="none" w:sz="0" w:space="0" w:color="auto"/>
                <w:left w:val="none" w:sz="0" w:space="0" w:color="auto"/>
                <w:bottom w:val="none" w:sz="0" w:space="0" w:color="auto"/>
                <w:right w:val="none" w:sz="0" w:space="0" w:color="auto"/>
              </w:divBdr>
            </w:div>
            <w:div w:id="713623432">
              <w:marLeft w:val="0"/>
              <w:marRight w:val="0"/>
              <w:marTop w:val="0"/>
              <w:marBottom w:val="0"/>
              <w:divBdr>
                <w:top w:val="none" w:sz="0" w:space="0" w:color="auto"/>
                <w:left w:val="none" w:sz="0" w:space="0" w:color="auto"/>
                <w:bottom w:val="none" w:sz="0" w:space="0" w:color="auto"/>
                <w:right w:val="none" w:sz="0" w:space="0" w:color="auto"/>
              </w:divBdr>
            </w:div>
            <w:div w:id="1797985426">
              <w:marLeft w:val="0"/>
              <w:marRight w:val="0"/>
              <w:marTop w:val="0"/>
              <w:marBottom w:val="0"/>
              <w:divBdr>
                <w:top w:val="none" w:sz="0" w:space="0" w:color="auto"/>
                <w:left w:val="none" w:sz="0" w:space="0" w:color="auto"/>
                <w:bottom w:val="none" w:sz="0" w:space="0" w:color="auto"/>
                <w:right w:val="none" w:sz="0" w:space="0" w:color="auto"/>
              </w:divBdr>
            </w:div>
            <w:div w:id="1030760214">
              <w:marLeft w:val="0"/>
              <w:marRight w:val="0"/>
              <w:marTop w:val="0"/>
              <w:marBottom w:val="0"/>
              <w:divBdr>
                <w:top w:val="none" w:sz="0" w:space="0" w:color="auto"/>
                <w:left w:val="none" w:sz="0" w:space="0" w:color="auto"/>
                <w:bottom w:val="none" w:sz="0" w:space="0" w:color="auto"/>
                <w:right w:val="none" w:sz="0" w:space="0" w:color="auto"/>
              </w:divBdr>
            </w:div>
            <w:div w:id="2050063701">
              <w:marLeft w:val="0"/>
              <w:marRight w:val="0"/>
              <w:marTop w:val="0"/>
              <w:marBottom w:val="0"/>
              <w:divBdr>
                <w:top w:val="none" w:sz="0" w:space="0" w:color="auto"/>
                <w:left w:val="none" w:sz="0" w:space="0" w:color="auto"/>
                <w:bottom w:val="none" w:sz="0" w:space="0" w:color="auto"/>
                <w:right w:val="none" w:sz="0" w:space="0" w:color="auto"/>
              </w:divBdr>
            </w:div>
            <w:div w:id="1571385879">
              <w:marLeft w:val="0"/>
              <w:marRight w:val="0"/>
              <w:marTop w:val="0"/>
              <w:marBottom w:val="0"/>
              <w:divBdr>
                <w:top w:val="none" w:sz="0" w:space="0" w:color="auto"/>
                <w:left w:val="none" w:sz="0" w:space="0" w:color="auto"/>
                <w:bottom w:val="none" w:sz="0" w:space="0" w:color="auto"/>
                <w:right w:val="none" w:sz="0" w:space="0" w:color="auto"/>
              </w:divBdr>
            </w:div>
            <w:div w:id="357201275">
              <w:marLeft w:val="0"/>
              <w:marRight w:val="0"/>
              <w:marTop w:val="0"/>
              <w:marBottom w:val="0"/>
              <w:divBdr>
                <w:top w:val="none" w:sz="0" w:space="0" w:color="auto"/>
                <w:left w:val="none" w:sz="0" w:space="0" w:color="auto"/>
                <w:bottom w:val="none" w:sz="0" w:space="0" w:color="auto"/>
                <w:right w:val="none" w:sz="0" w:space="0" w:color="auto"/>
              </w:divBdr>
            </w:div>
            <w:div w:id="707726926">
              <w:marLeft w:val="0"/>
              <w:marRight w:val="0"/>
              <w:marTop w:val="0"/>
              <w:marBottom w:val="0"/>
              <w:divBdr>
                <w:top w:val="none" w:sz="0" w:space="0" w:color="auto"/>
                <w:left w:val="none" w:sz="0" w:space="0" w:color="auto"/>
                <w:bottom w:val="none" w:sz="0" w:space="0" w:color="auto"/>
                <w:right w:val="none" w:sz="0" w:space="0" w:color="auto"/>
              </w:divBdr>
            </w:div>
            <w:div w:id="1654681491">
              <w:marLeft w:val="0"/>
              <w:marRight w:val="0"/>
              <w:marTop w:val="0"/>
              <w:marBottom w:val="0"/>
              <w:divBdr>
                <w:top w:val="none" w:sz="0" w:space="0" w:color="auto"/>
                <w:left w:val="none" w:sz="0" w:space="0" w:color="auto"/>
                <w:bottom w:val="none" w:sz="0" w:space="0" w:color="auto"/>
                <w:right w:val="none" w:sz="0" w:space="0" w:color="auto"/>
              </w:divBdr>
            </w:div>
            <w:div w:id="2099206555">
              <w:marLeft w:val="0"/>
              <w:marRight w:val="0"/>
              <w:marTop w:val="0"/>
              <w:marBottom w:val="0"/>
              <w:divBdr>
                <w:top w:val="none" w:sz="0" w:space="0" w:color="auto"/>
                <w:left w:val="none" w:sz="0" w:space="0" w:color="auto"/>
                <w:bottom w:val="none" w:sz="0" w:space="0" w:color="auto"/>
                <w:right w:val="none" w:sz="0" w:space="0" w:color="auto"/>
              </w:divBdr>
            </w:div>
            <w:div w:id="1152260567">
              <w:marLeft w:val="0"/>
              <w:marRight w:val="0"/>
              <w:marTop w:val="0"/>
              <w:marBottom w:val="0"/>
              <w:divBdr>
                <w:top w:val="none" w:sz="0" w:space="0" w:color="auto"/>
                <w:left w:val="none" w:sz="0" w:space="0" w:color="auto"/>
                <w:bottom w:val="none" w:sz="0" w:space="0" w:color="auto"/>
                <w:right w:val="none" w:sz="0" w:space="0" w:color="auto"/>
              </w:divBdr>
            </w:div>
            <w:div w:id="1332947941">
              <w:marLeft w:val="0"/>
              <w:marRight w:val="0"/>
              <w:marTop w:val="0"/>
              <w:marBottom w:val="0"/>
              <w:divBdr>
                <w:top w:val="none" w:sz="0" w:space="0" w:color="auto"/>
                <w:left w:val="none" w:sz="0" w:space="0" w:color="auto"/>
                <w:bottom w:val="none" w:sz="0" w:space="0" w:color="auto"/>
                <w:right w:val="none" w:sz="0" w:space="0" w:color="auto"/>
              </w:divBdr>
            </w:div>
            <w:div w:id="28140903">
              <w:marLeft w:val="0"/>
              <w:marRight w:val="0"/>
              <w:marTop w:val="0"/>
              <w:marBottom w:val="0"/>
              <w:divBdr>
                <w:top w:val="none" w:sz="0" w:space="0" w:color="auto"/>
                <w:left w:val="none" w:sz="0" w:space="0" w:color="auto"/>
                <w:bottom w:val="none" w:sz="0" w:space="0" w:color="auto"/>
                <w:right w:val="none" w:sz="0" w:space="0" w:color="auto"/>
              </w:divBdr>
            </w:div>
            <w:div w:id="1031611795">
              <w:marLeft w:val="0"/>
              <w:marRight w:val="0"/>
              <w:marTop w:val="0"/>
              <w:marBottom w:val="0"/>
              <w:divBdr>
                <w:top w:val="none" w:sz="0" w:space="0" w:color="auto"/>
                <w:left w:val="none" w:sz="0" w:space="0" w:color="auto"/>
                <w:bottom w:val="none" w:sz="0" w:space="0" w:color="auto"/>
                <w:right w:val="none" w:sz="0" w:space="0" w:color="auto"/>
              </w:divBdr>
            </w:div>
            <w:div w:id="260993659">
              <w:marLeft w:val="0"/>
              <w:marRight w:val="0"/>
              <w:marTop w:val="0"/>
              <w:marBottom w:val="0"/>
              <w:divBdr>
                <w:top w:val="none" w:sz="0" w:space="0" w:color="auto"/>
                <w:left w:val="none" w:sz="0" w:space="0" w:color="auto"/>
                <w:bottom w:val="none" w:sz="0" w:space="0" w:color="auto"/>
                <w:right w:val="none" w:sz="0" w:space="0" w:color="auto"/>
              </w:divBdr>
            </w:div>
            <w:div w:id="1931037937">
              <w:marLeft w:val="0"/>
              <w:marRight w:val="0"/>
              <w:marTop w:val="0"/>
              <w:marBottom w:val="0"/>
              <w:divBdr>
                <w:top w:val="none" w:sz="0" w:space="0" w:color="auto"/>
                <w:left w:val="none" w:sz="0" w:space="0" w:color="auto"/>
                <w:bottom w:val="none" w:sz="0" w:space="0" w:color="auto"/>
                <w:right w:val="none" w:sz="0" w:space="0" w:color="auto"/>
              </w:divBdr>
            </w:div>
            <w:div w:id="1325470760">
              <w:marLeft w:val="0"/>
              <w:marRight w:val="0"/>
              <w:marTop w:val="0"/>
              <w:marBottom w:val="0"/>
              <w:divBdr>
                <w:top w:val="none" w:sz="0" w:space="0" w:color="auto"/>
                <w:left w:val="none" w:sz="0" w:space="0" w:color="auto"/>
                <w:bottom w:val="none" w:sz="0" w:space="0" w:color="auto"/>
                <w:right w:val="none" w:sz="0" w:space="0" w:color="auto"/>
              </w:divBdr>
            </w:div>
            <w:div w:id="1593200102">
              <w:marLeft w:val="0"/>
              <w:marRight w:val="0"/>
              <w:marTop w:val="0"/>
              <w:marBottom w:val="0"/>
              <w:divBdr>
                <w:top w:val="none" w:sz="0" w:space="0" w:color="auto"/>
                <w:left w:val="none" w:sz="0" w:space="0" w:color="auto"/>
                <w:bottom w:val="none" w:sz="0" w:space="0" w:color="auto"/>
                <w:right w:val="none" w:sz="0" w:space="0" w:color="auto"/>
              </w:divBdr>
            </w:div>
            <w:div w:id="484509672">
              <w:marLeft w:val="0"/>
              <w:marRight w:val="0"/>
              <w:marTop w:val="0"/>
              <w:marBottom w:val="0"/>
              <w:divBdr>
                <w:top w:val="none" w:sz="0" w:space="0" w:color="auto"/>
                <w:left w:val="none" w:sz="0" w:space="0" w:color="auto"/>
                <w:bottom w:val="none" w:sz="0" w:space="0" w:color="auto"/>
                <w:right w:val="none" w:sz="0" w:space="0" w:color="auto"/>
              </w:divBdr>
            </w:div>
            <w:div w:id="1688286904">
              <w:marLeft w:val="0"/>
              <w:marRight w:val="0"/>
              <w:marTop w:val="0"/>
              <w:marBottom w:val="0"/>
              <w:divBdr>
                <w:top w:val="none" w:sz="0" w:space="0" w:color="auto"/>
                <w:left w:val="none" w:sz="0" w:space="0" w:color="auto"/>
                <w:bottom w:val="none" w:sz="0" w:space="0" w:color="auto"/>
                <w:right w:val="none" w:sz="0" w:space="0" w:color="auto"/>
              </w:divBdr>
            </w:div>
            <w:div w:id="985818848">
              <w:marLeft w:val="0"/>
              <w:marRight w:val="0"/>
              <w:marTop w:val="0"/>
              <w:marBottom w:val="0"/>
              <w:divBdr>
                <w:top w:val="none" w:sz="0" w:space="0" w:color="auto"/>
                <w:left w:val="none" w:sz="0" w:space="0" w:color="auto"/>
                <w:bottom w:val="none" w:sz="0" w:space="0" w:color="auto"/>
                <w:right w:val="none" w:sz="0" w:space="0" w:color="auto"/>
              </w:divBdr>
            </w:div>
            <w:div w:id="1162936635">
              <w:marLeft w:val="0"/>
              <w:marRight w:val="0"/>
              <w:marTop w:val="0"/>
              <w:marBottom w:val="0"/>
              <w:divBdr>
                <w:top w:val="none" w:sz="0" w:space="0" w:color="auto"/>
                <w:left w:val="none" w:sz="0" w:space="0" w:color="auto"/>
                <w:bottom w:val="none" w:sz="0" w:space="0" w:color="auto"/>
                <w:right w:val="none" w:sz="0" w:space="0" w:color="auto"/>
              </w:divBdr>
            </w:div>
            <w:div w:id="1043559944">
              <w:marLeft w:val="0"/>
              <w:marRight w:val="0"/>
              <w:marTop w:val="0"/>
              <w:marBottom w:val="0"/>
              <w:divBdr>
                <w:top w:val="none" w:sz="0" w:space="0" w:color="auto"/>
                <w:left w:val="none" w:sz="0" w:space="0" w:color="auto"/>
                <w:bottom w:val="none" w:sz="0" w:space="0" w:color="auto"/>
                <w:right w:val="none" w:sz="0" w:space="0" w:color="auto"/>
              </w:divBdr>
            </w:div>
            <w:div w:id="713120816">
              <w:marLeft w:val="0"/>
              <w:marRight w:val="0"/>
              <w:marTop w:val="0"/>
              <w:marBottom w:val="0"/>
              <w:divBdr>
                <w:top w:val="none" w:sz="0" w:space="0" w:color="auto"/>
                <w:left w:val="none" w:sz="0" w:space="0" w:color="auto"/>
                <w:bottom w:val="none" w:sz="0" w:space="0" w:color="auto"/>
                <w:right w:val="none" w:sz="0" w:space="0" w:color="auto"/>
              </w:divBdr>
            </w:div>
            <w:div w:id="1209487324">
              <w:marLeft w:val="0"/>
              <w:marRight w:val="0"/>
              <w:marTop w:val="0"/>
              <w:marBottom w:val="0"/>
              <w:divBdr>
                <w:top w:val="none" w:sz="0" w:space="0" w:color="auto"/>
                <w:left w:val="none" w:sz="0" w:space="0" w:color="auto"/>
                <w:bottom w:val="none" w:sz="0" w:space="0" w:color="auto"/>
                <w:right w:val="none" w:sz="0" w:space="0" w:color="auto"/>
              </w:divBdr>
            </w:div>
            <w:div w:id="1124032776">
              <w:marLeft w:val="0"/>
              <w:marRight w:val="0"/>
              <w:marTop w:val="0"/>
              <w:marBottom w:val="0"/>
              <w:divBdr>
                <w:top w:val="none" w:sz="0" w:space="0" w:color="auto"/>
                <w:left w:val="none" w:sz="0" w:space="0" w:color="auto"/>
                <w:bottom w:val="none" w:sz="0" w:space="0" w:color="auto"/>
                <w:right w:val="none" w:sz="0" w:space="0" w:color="auto"/>
              </w:divBdr>
            </w:div>
            <w:div w:id="657459926">
              <w:marLeft w:val="0"/>
              <w:marRight w:val="0"/>
              <w:marTop w:val="0"/>
              <w:marBottom w:val="0"/>
              <w:divBdr>
                <w:top w:val="none" w:sz="0" w:space="0" w:color="auto"/>
                <w:left w:val="none" w:sz="0" w:space="0" w:color="auto"/>
                <w:bottom w:val="none" w:sz="0" w:space="0" w:color="auto"/>
                <w:right w:val="none" w:sz="0" w:space="0" w:color="auto"/>
              </w:divBdr>
            </w:div>
            <w:div w:id="1063990514">
              <w:marLeft w:val="0"/>
              <w:marRight w:val="0"/>
              <w:marTop w:val="0"/>
              <w:marBottom w:val="0"/>
              <w:divBdr>
                <w:top w:val="none" w:sz="0" w:space="0" w:color="auto"/>
                <w:left w:val="none" w:sz="0" w:space="0" w:color="auto"/>
                <w:bottom w:val="none" w:sz="0" w:space="0" w:color="auto"/>
                <w:right w:val="none" w:sz="0" w:space="0" w:color="auto"/>
              </w:divBdr>
            </w:div>
            <w:div w:id="759788634">
              <w:marLeft w:val="0"/>
              <w:marRight w:val="0"/>
              <w:marTop w:val="0"/>
              <w:marBottom w:val="0"/>
              <w:divBdr>
                <w:top w:val="none" w:sz="0" w:space="0" w:color="auto"/>
                <w:left w:val="none" w:sz="0" w:space="0" w:color="auto"/>
                <w:bottom w:val="none" w:sz="0" w:space="0" w:color="auto"/>
                <w:right w:val="none" w:sz="0" w:space="0" w:color="auto"/>
              </w:divBdr>
            </w:div>
            <w:div w:id="1196581507">
              <w:marLeft w:val="0"/>
              <w:marRight w:val="0"/>
              <w:marTop w:val="0"/>
              <w:marBottom w:val="0"/>
              <w:divBdr>
                <w:top w:val="none" w:sz="0" w:space="0" w:color="auto"/>
                <w:left w:val="none" w:sz="0" w:space="0" w:color="auto"/>
                <w:bottom w:val="none" w:sz="0" w:space="0" w:color="auto"/>
                <w:right w:val="none" w:sz="0" w:space="0" w:color="auto"/>
              </w:divBdr>
            </w:div>
            <w:div w:id="1507592407">
              <w:marLeft w:val="0"/>
              <w:marRight w:val="0"/>
              <w:marTop w:val="0"/>
              <w:marBottom w:val="0"/>
              <w:divBdr>
                <w:top w:val="none" w:sz="0" w:space="0" w:color="auto"/>
                <w:left w:val="none" w:sz="0" w:space="0" w:color="auto"/>
                <w:bottom w:val="none" w:sz="0" w:space="0" w:color="auto"/>
                <w:right w:val="none" w:sz="0" w:space="0" w:color="auto"/>
              </w:divBdr>
            </w:div>
            <w:div w:id="695810643">
              <w:marLeft w:val="0"/>
              <w:marRight w:val="0"/>
              <w:marTop w:val="0"/>
              <w:marBottom w:val="0"/>
              <w:divBdr>
                <w:top w:val="none" w:sz="0" w:space="0" w:color="auto"/>
                <w:left w:val="none" w:sz="0" w:space="0" w:color="auto"/>
                <w:bottom w:val="none" w:sz="0" w:space="0" w:color="auto"/>
                <w:right w:val="none" w:sz="0" w:space="0" w:color="auto"/>
              </w:divBdr>
            </w:div>
            <w:div w:id="151874963">
              <w:marLeft w:val="0"/>
              <w:marRight w:val="0"/>
              <w:marTop w:val="0"/>
              <w:marBottom w:val="0"/>
              <w:divBdr>
                <w:top w:val="none" w:sz="0" w:space="0" w:color="auto"/>
                <w:left w:val="none" w:sz="0" w:space="0" w:color="auto"/>
                <w:bottom w:val="none" w:sz="0" w:space="0" w:color="auto"/>
                <w:right w:val="none" w:sz="0" w:space="0" w:color="auto"/>
              </w:divBdr>
            </w:div>
            <w:div w:id="960069027">
              <w:marLeft w:val="0"/>
              <w:marRight w:val="0"/>
              <w:marTop w:val="0"/>
              <w:marBottom w:val="0"/>
              <w:divBdr>
                <w:top w:val="none" w:sz="0" w:space="0" w:color="auto"/>
                <w:left w:val="none" w:sz="0" w:space="0" w:color="auto"/>
                <w:bottom w:val="none" w:sz="0" w:space="0" w:color="auto"/>
                <w:right w:val="none" w:sz="0" w:space="0" w:color="auto"/>
              </w:divBdr>
            </w:div>
            <w:div w:id="50079764">
              <w:marLeft w:val="0"/>
              <w:marRight w:val="0"/>
              <w:marTop w:val="0"/>
              <w:marBottom w:val="0"/>
              <w:divBdr>
                <w:top w:val="none" w:sz="0" w:space="0" w:color="auto"/>
                <w:left w:val="none" w:sz="0" w:space="0" w:color="auto"/>
                <w:bottom w:val="none" w:sz="0" w:space="0" w:color="auto"/>
                <w:right w:val="none" w:sz="0" w:space="0" w:color="auto"/>
              </w:divBdr>
            </w:div>
            <w:div w:id="207113392">
              <w:marLeft w:val="0"/>
              <w:marRight w:val="0"/>
              <w:marTop w:val="0"/>
              <w:marBottom w:val="0"/>
              <w:divBdr>
                <w:top w:val="none" w:sz="0" w:space="0" w:color="auto"/>
                <w:left w:val="none" w:sz="0" w:space="0" w:color="auto"/>
                <w:bottom w:val="none" w:sz="0" w:space="0" w:color="auto"/>
                <w:right w:val="none" w:sz="0" w:space="0" w:color="auto"/>
              </w:divBdr>
            </w:div>
            <w:div w:id="293415009">
              <w:marLeft w:val="0"/>
              <w:marRight w:val="0"/>
              <w:marTop w:val="0"/>
              <w:marBottom w:val="0"/>
              <w:divBdr>
                <w:top w:val="none" w:sz="0" w:space="0" w:color="auto"/>
                <w:left w:val="none" w:sz="0" w:space="0" w:color="auto"/>
                <w:bottom w:val="none" w:sz="0" w:space="0" w:color="auto"/>
                <w:right w:val="none" w:sz="0" w:space="0" w:color="auto"/>
              </w:divBdr>
            </w:div>
            <w:div w:id="841698654">
              <w:marLeft w:val="0"/>
              <w:marRight w:val="0"/>
              <w:marTop w:val="0"/>
              <w:marBottom w:val="0"/>
              <w:divBdr>
                <w:top w:val="none" w:sz="0" w:space="0" w:color="auto"/>
                <w:left w:val="none" w:sz="0" w:space="0" w:color="auto"/>
                <w:bottom w:val="none" w:sz="0" w:space="0" w:color="auto"/>
                <w:right w:val="none" w:sz="0" w:space="0" w:color="auto"/>
              </w:divBdr>
            </w:div>
            <w:div w:id="527061363">
              <w:marLeft w:val="0"/>
              <w:marRight w:val="0"/>
              <w:marTop w:val="0"/>
              <w:marBottom w:val="0"/>
              <w:divBdr>
                <w:top w:val="none" w:sz="0" w:space="0" w:color="auto"/>
                <w:left w:val="none" w:sz="0" w:space="0" w:color="auto"/>
                <w:bottom w:val="none" w:sz="0" w:space="0" w:color="auto"/>
                <w:right w:val="none" w:sz="0" w:space="0" w:color="auto"/>
              </w:divBdr>
            </w:div>
            <w:div w:id="1025981498">
              <w:marLeft w:val="0"/>
              <w:marRight w:val="0"/>
              <w:marTop w:val="0"/>
              <w:marBottom w:val="0"/>
              <w:divBdr>
                <w:top w:val="none" w:sz="0" w:space="0" w:color="auto"/>
                <w:left w:val="none" w:sz="0" w:space="0" w:color="auto"/>
                <w:bottom w:val="none" w:sz="0" w:space="0" w:color="auto"/>
                <w:right w:val="none" w:sz="0" w:space="0" w:color="auto"/>
              </w:divBdr>
            </w:div>
            <w:div w:id="500463971">
              <w:marLeft w:val="0"/>
              <w:marRight w:val="0"/>
              <w:marTop w:val="0"/>
              <w:marBottom w:val="0"/>
              <w:divBdr>
                <w:top w:val="none" w:sz="0" w:space="0" w:color="auto"/>
                <w:left w:val="none" w:sz="0" w:space="0" w:color="auto"/>
                <w:bottom w:val="none" w:sz="0" w:space="0" w:color="auto"/>
                <w:right w:val="none" w:sz="0" w:space="0" w:color="auto"/>
              </w:divBdr>
            </w:div>
            <w:div w:id="1839810585">
              <w:marLeft w:val="0"/>
              <w:marRight w:val="0"/>
              <w:marTop w:val="0"/>
              <w:marBottom w:val="0"/>
              <w:divBdr>
                <w:top w:val="none" w:sz="0" w:space="0" w:color="auto"/>
                <w:left w:val="none" w:sz="0" w:space="0" w:color="auto"/>
                <w:bottom w:val="none" w:sz="0" w:space="0" w:color="auto"/>
                <w:right w:val="none" w:sz="0" w:space="0" w:color="auto"/>
              </w:divBdr>
            </w:div>
            <w:div w:id="1978295610">
              <w:marLeft w:val="0"/>
              <w:marRight w:val="0"/>
              <w:marTop w:val="0"/>
              <w:marBottom w:val="0"/>
              <w:divBdr>
                <w:top w:val="none" w:sz="0" w:space="0" w:color="auto"/>
                <w:left w:val="none" w:sz="0" w:space="0" w:color="auto"/>
                <w:bottom w:val="none" w:sz="0" w:space="0" w:color="auto"/>
                <w:right w:val="none" w:sz="0" w:space="0" w:color="auto"/>
              </w:divBdr>
            </w:div>
            <w:div w:id="433789171">
              <w:marLeft w:val="0"/>
              <w:marRight w:val="0"/>
              <w:marTop w:val="0"/>
              <w:marBottom w:val="0"/>
              <w:divBdr>
                <w:top w:val="none" w:sz="0" w:space="0" w:color="auto"/>
                <w:left w:val="none" w:sz="0" w:space="0" w:color="auto"/>
                <w:bottom w:val="none" w:sz="0" w:space="0" w:color="auto"/>
                <w:right w:val="none" w:sz="0" w:space="0" w:color="auto"/>
              </w:divBdr>
            </w:div>
            <w:div w:id="798063935">
              <w:marLeft w:val="0"/>
              <w:marRight w:val="0"/>
              <w:marTop w:val="0"/>
              <w:marBottom w:val="0"/>
              <w:divBdr>
                <w:top w:val="none" w:sz="0" w:space="0" w:color="auto"/>
                <w:left w:val="none" w:sz="0" w:space="0" w:color="auto"/>
                <w:bottom w:val="none" w:sz="0" w:space="0" w:color="auto"/>
                <w:right w:val="none" w:sz="0" w:space="0" w:color="auto"/>
              </w:divBdr>
            </w:div>
            <w:div w:id="214125860">
              <w:marLeft w:val="0"/>
              <w:marRight w:val="0"/>
              <w:marTop w:val="0"/>
              <w:marBottom w:val="0"/>
              <w:divBdr>
                <w:top w:val="none" w:sz="0" w:space="0" w:color="auto"/>
                <w:left w:val="none" w:sz="0" w:space="0" w:color="auto"/>
                <w:bottom w:val="none" w:sz="0" w:space="0" w:color="auto"/>
                <w:right w:val="none" w:sz="0" w:space="0" w:color="auto"/>
              </w:divBdr>
            </w:div>
            <w:div w:id="175392931">
              <w:marLeft w:val="0"/>
              <w:marRight w:val="0"/>
              <w:marTop w:val="0"/>
              <w:marBottom w:val="0"/>
              <w:divBdr>
                <w:top w:val="none" w:sz="0" w:space="0" w:color="auto"/>
                <w:left w:val="none" w:sz="0" w:space="0" w:color="auto"/>
                <w:bottom w:val="none" w:sz="0" w:space="0" w:color="auto"/>
                <w:right w:val="none" w:sz="0" w:space="0" w:color="auto"/>
              </w:divBdr>
            </w:div>
            <w:div w:id="863787498">
              <w:marLeft w:val="0"/>
              <w:marRight w:val="0"/>
              <w:marTop w:val="0"/>
              <w:marBottom w:val="0"/>
              <w:divBdr>
                <w:top w:val="none" w:sz="0" w:space="0" w:color="auto"/>
                <w:left w:val="none" w:sz="0" w:space="0" w:color="auto"/>
                <w:bottom w:val="none" w:sz="0" w:space="0" w:color="auto"/>
                <w:right w:val="none" w:sz="0" w:space="0" w:color="auto"/>
              </w:divBdr>
            </w:div>
            <w:div w:id="469055569">
              <w:marLeft w:val="0"/>
              <w:marRight w:val="0"/>
              <w:marTop w:val="0"/>
              <w:marBottom w:val="0"/>
              <w:divBdr>
                <w:top w:val="none" w:sz="0" w:space="0" w:color="auto"/>
                <w:left w:val="none" w:sz="0" w:space="0" w:color="auto"/>
                <w:bottom w:val="none" w:sz="0" w:space="0" w:color="auto"/>
                <w:right w:val="none" w:sz="0" w:space="0" w:color="auto"/>
              </w:divBdr>
            </w:div>
            <w:div w:id="369040437">
              <w:marLeft w:val="0"/>
              <w:marRight w:val="0"/>
              <w:marTop w:val="0"/>
              <w:marBottom w:val="0"/>
              <w:divBdr>
                <w:top w:val="none" w:sz="0" w:space="0" w:color="auto"/>
                <w:left w:val="none" w:sz="0" w:space="0" w:color="auto"/>
                <w:bottom w:val="none" w:sz="0" w:space="0" w:color="auto"/>
                <w:right w:val="none" w:sz="0" w:space="0" w:color="auto"/>
              </w:divBdr>
            </w:div>
            <w:div w:id="569654379">
              <w:marLeft w:val="0"/>
              <w:marRight w:val="0"/>
              <w:marTop w:val="0"/>
              <w:marBottom w:val="0"/>
              <w:divBdr>
                <w:top w:val="none" w:sz="0" w:space="0" w:color="auto"/>
                <w:left w:val="none" w:sz="0" w:space="0" w:color="auto"/>
                <w:bottom w:val="none" w:sz="0" w:space="0" w:color="auto"/>
                <w:right w:val="none" w:sz="0" w:space="0" w:color="auto"/>
              </w:divBdr>
            </w:div>
            <w:div w:id="1874807448">
              <w:marLeft w:val="0"/>
              <w:marRight w:val="0"/>
              <w:marTop w:val="0"/>
              <w:marBottom w:val="0"/>
              <w:divBdr>
                <w:top w:val="none" w:sz="0" w:space="0" w:color="auto"/>
                <w:left w:val="none" w:sz="0" w:space="0" w:color="auto"/>
                <w:bottom w:val="none" w:sz="0" w:space="0" w:color="auto"/>
                <w:right w:val="none" w:sz="0" w:space="0" w:color="auto"/>
              </w:divBdr>
            </w:div>
            <w:div w:id="1406755550">
              <w:marLeft w:val="0"/>
              <w:marRight w:val="0"/>
              <w:marTop w:val="0"/>
              <w:marBottom w:val="0"/>
              <w:divBdr>
                <w:top w:val="none" w:sz="0" w:space="0" w:color="auto"/>
                <w:left w:val="none" w:sz="0" w:space="0" w:color="auto"/>
                <w:bottom w:val="none" w:sz="0" w:space="0" w:color="auto"/>
                <w:right w:val="none" w:sz="0" w:space="0" w:color="auto"/>
              </w:divBdr>
            </w:div>
            <w:div w:id="270402754">
              <w:marLeft w:val="0"/>
              <w:marRight w:val="0"/>
              <w:marTop w:val="0"/>
              <w:marBottom w:val="0"/>
              <w:divBdr>
                <w:top w:val="none" w:sz="0" w:space="0" w:color="auto"/>
                <w:left w:val="none" w:sz="0" w:space="0" w:color="auto"/>
                <w:bottom w:val="none" w:sz="0" w:space="0" w:color="auto"/>
                <w:right w:val="none" w:sz="0" w:space="0" w:color="auto"/>
              </w:divBdr>
            </w:div>
            <w:div w:id="28144849">
              <w:marLeft w:val="0"/>
              <w:marRight w:val="0"/>
              <w:marTop w:val="0"/>
              <w:marBottom w:val="0"/>
              <w:divBdr>
                <w:top w:val="none" w:sz="0" w:space="0" w:color="auto"/>
                <w:left w:val="none" w:sz="0" w:space="0" w:color="auto"/>
                <w:bottom w:val="none" w:sz="0" w:space="0" w:color="auto"/>
                <w:right w:val="none" w:sz="0" w:space="0" w:color="auto"/>
              </w:divBdr>
            </w:div>
            <w:div w:id="711150714">
              <w:marLeft w:val="0"/>
              <w:marRight w:val="0"/>
              <w:marTop w:val="0"/>
              <w:marBottom w:val="0"/>
              <w:divBdr>
                <w:top w:val="none" w:sz="0" w:space="0" w:color="auto"/>
                <w:left w:val="none" w:sz="0" w:space="0" w:color="auto"/>
                <w:bottom w:val="none" w:sz="0" w:space="0" w:color="auto"/>
                <w:right w:val="none" w:sz="0" w:space="0" w:color="auto"/>
              </w:divBdr>
            </w:div>
            <w:div w:id="1948804865">
              <w:marLeft w:val="0"/>
              <w:marRight w:val="0"/>
              <w:marTop w:val="0"/>
              <w:marBottom w:val="0"/>
              <w:divBdr>
                <w:top w:val="none" w:sz="0" w:space="0" w:color="auto"/>
                <w:left w:val="none" w:sz="0" w:space="0" w:color="auto"/>
                <w:bottom w:val="none" w:sz="0" w:space="0" w:color="auto"/>
                <w:right w:val="none" w:sz="0" w:space="0" w:color="auto"/>
              </w:divBdr>
            </w:div>
            <w:div w:id="1199969579">
              <w:marLeft w:val="0"/>
              <w:marRight w:val="0"/>
              <w:marTop w:val="0"/>
              <w:marBottom w:val="0"/>
              <w:divBdr>
                <w:top w:val="none" w:sz="0" w:space="0" w:color="auto"/>
                <w:left w:val="none" w:sz="0" w:space="0" w:color="auto"/>
                <w:bottom w:val="none" w:sz="0" w:space="0" w:color="auto"/>
                <w:right w:val="none" w:sz="0" w:space="0" w:color="auto"/>
              </w:divBdr>
            </w:div>
            <w:div w:id="293869666">
              <w:marLeft w:val="0"/>
              <w:marRight w:val="0"/>
              <w:marTop w:val="0"/>
              <w:marBottom w:val="0"/>
              <w:divBdr>
                <w:top w:val="none" w:sz="0" w:space="0" w:color="auto"/>
                <w:left w:val="none" w:sz="0" w:space="0" w:color="auto"/>
                <w:bottom w:val="none" w:sz="0" w:space="0" w:color="auto"/>
                <w:right w:val="none" w:sz="0" w:space="0" w:color="auto"/>
              </w:divBdr>
            </w:div>
            <w:div w:id="1683627825">
              <w:marLeft w:val="0"/>
              <w:marRight w:val="0"/>
              <w:marTop w:val="0"/>
              <w:marBottom w:val="0"/>
              <w:divBdr>
                <w:top w:val="none" w:sz="0" w:space="0" w:color="auto"/>
                <w:left w:val="none" w:sz="0" w:space="0" w:color="auto"/>
                <w:bottom w:val="none" w:sz="0" w:space="0" w:color="auto"/>
                <w:right w:val="none" w:sz="0" w:space="0" w:color="auto"/>
              </w:divBdr>
            </w:div>
            <w:div w:id="642193795">
              <w:marLeft w:val="0"/>
              <w:marRight w:val="0"/>
              <w:marTop w:val="0"/>
              <w:marBottom w:val="0"/>
              <w:divBdr>
                <w:top w:val="none" w:sz="0" w:space="0" w:color="auto"/>
                <w:left w:val="none" w:sz="0" w:space="0" w:color="auto"/>
                <w:bottom w:val="none" w:sz="0" w:space="0" w:color="auto"/>
                <w:right w:val="none" w:sz="0" w:space="0" w:color="auto"/>
              </w:divBdr>
            </w:div>
            <w:div w:id="1425150073">
              <w:marLeft w:val="0"/>
              <w:marRight w:val="0"/>
              <w:marTop w:val="0"/>
              <w:marBottom w:val="0"/>
              <w:divBdr>
                <w:top w:val="none" w:sz="0" w:space="0" w:color="auto"/>
                <w:left w:val="none" w:sz="0" w:space="0" w:color="auto"/>
                <w:bottom w:val="none" w:sz="0" w:space="0" w:color="auto"/>
                <w:right w:val="none" w:sz="0" w:space="0" w:color="auto"/>
              </w:divBdr>
            </w:div>
            <w:div w:id="2123301012">
              <w:marLeft w:val="0"/>
              <w:marRight w:val="0"/>
              <w:marTop w:val="0"/>
              <w:marBottom w:val="0"/>
              <w:divBdr>
                <w:top w:val="none" w:sz="0" w:space="0" w:color="auto"/>
                <w:left w:val="none" w:sz="0" w:space="0" w:color="auto"/>
                <w:bottom w:val="none" w:sz="0" w:space="0" w:color="auto"/>
                <w:right w:val="none" w:sz="0" w:space="0" w:color="auto"/>
              </w:divBdr>
            </w:div>
            <w:div w:id="1117990830">
              <w:marLeft w:val="0"/>
              <w:marRight w:val="0"/>
              <w:marTop w:val="0"/>
              <w:marBottom w:val="0"/>
              <w:divBdr>
                <w:top w:val="none" w:sz="0" w:space="0" w:color="auto"/>
                <w:left w:val="none" w:sz="0" w:space="0" w:color="auto"/>
                <w:bottom w:val="none" w:sz="0" w:space="0" w:color="auto"/>
                <w:right w:val="none" w:sz="0" w:space="0" w:color="auto"/>
              </w:divBdr>
            </w:div>
            <w:div w:id="833764718">
              <w:marLeft w:val="0"/>
              <w:marRight w:val="0"/>
              <w:marTop w:val="0"/>
              <w:marBottom w:val="0"/>
              <w:divBdr>
                <w:top w:val="none" w:sz="0" w:space="0" w:color="auto"/>
                <w:left w:val="none" w:sz="0" w:space="0" w:color="auto"/>
                <w:bottom w:val="none" w:sz="0" w:space="0" w:color="auto"/>
                <w:right w:val="none" w:sz="0" w:space="0" w:color="auto"/>
              </w:divBdr>
            </w:div>
            <w:div w:id="1072236565">
              <w:marLeft w:val="0"/>
              <w:marRight w:val="0"/>
              <w:marTop w:val="0"/>
              <w:marBottom w:val="0"/>
              <w:divBdr>
                <w:top w:val="none" w:sz="0" w:space="0" w:color="auto"/>
                <w:left w:val="none" w:sz="0" w:space="0" w:color="auto"/>
                <w:bottom w:val="none" w:sz="0" w:space="0" w:color="auto"/>
                <w:right w:val="none" w:sz="0" w:space="0" w:color="auto"/>
              </w:divBdr>
            </w:div>
            <w:div w:id="651367458">
              <w:marLeft w:val="0"/>
              <w:marRight w:val="0"/>
              <w:marTop w:val="0"/>
              <w:marBottom w:val="0"/>
              <w:divBdr>
                <w:top w:val="none" w:sz="0" w:space="0" w:color="auto"/>
                <w:left w:val="none" w:sz="0" w:space="0" w:color="auto"/>
                <w:bottom w:val="none" w:sz="0" w:space="0" w:color="auto"/>
                <w:right w:val="none" w:sz="0" w:space="0" w:color="auto"/>
              </w:divBdr>
            </w:div>
            <w:div w:id="1698460320">
              <w:marLeft w:val="0"/>
              <w:marRight w:val="0"/>
              <w:marTop w:val="0"/>
              <w:marBottom w:val="0"/>
              <w:divBdr>
                <w:top w:val="none" w:sz="0" w:space="0" w:color="auto"/>
                <w:left w:val="none" w:sz="0" w:space="0" w:color="auto"/>
                <w:bottom w:val="none" w:sz="0" w:space="0" w:color="auto"/>
                <w:right w:val="none" w:sz="0" w:space="0" w:color="auto"/>
              </w:divBdr>
            </w:div>
            <w:div w:id="473572321">
              <w:marLeft w:val="0"/>
              <w:marRight w:val="0"/>
              <w:marTop w:val="0"/>
              <w:marBottom w:val="0"/>
              <w:divBdr>
                <w:top w:val="none" w:sz="0" w:space="0" w:color="auto"/>
                <w:left w:val="none" w:sz="0" w:space="0" w:color="auto"/>
                <w:bottom w:val="none" w:sz="0" w:space="0" w:color="auto"/>
                <w:right w:val="none" w:sz="0" w:space="0" w:color="auto"/>
              </w:divBdr>
            </w:div>
            <w:div w:id="2017270878">
              <w:marLeft w:val="0"/>
              <w:marRight w:val="0"/>
              <w:marTop w:val="0"/>
              <w:marBottom w:val="0"/>
              <w:divBdr>
                <w:top w:val="none" w:sz="0" w:space="0" w:color="auto"/>
                <w:left w:val="none" w:sz="0" w:space="0" w:color="auto"/>
                <w:bottom w:val="none" w:sz="0" w:space="0" w:color="auto"/>
                <w:right w:val="none" w:sz="0" w:space="0" w:color="auto"/>
              </w:divBdr>
            </w:div>
            <w:div w:id="1578634165">
              <w:marLeft w:val="0"/>
              <w:marRight w:val="0"/>
              <w:marTop w:val="0"/>
              <w:marBottom w:val="0"/>
              <w:divBdr>
                <w:top w:val="none" w:sz="0" w:space="0" w:color="auto"/>
                <w:left w:val="none" w:sz="0" w:space="0" w:color="auto"/>
                <w:bottom w:val="none" w:sz="0" w:space="0" w:color="auto"/>
                <w:right w:val="none" w:sz="0" w:space="0" w:color="auto"/>
              </w:divBdr>
            </w:div>
            <w:div w:id="560018186">
              <w:marLeft w:val="0"/>
              <w:marRight w:val="0"/>
              <w:marTop w:val="0"/>
              <w:marBottom w:val="0"/>
              <w:divBdr>
                <w:top w:val="none" w:sz="0" w:space="0" w:color="auto"/>
                <w:left w:val="none" w:sz="0" w:space="0" w:color="auto"/>
                <w:bottom w:val="none" w:sz="0" w:space="0" w:color="auto"/>
                <w:right w:val="none" w:sz="0" w:space="0" w:color="auto"/>
              </w:divBdr>
            </w:div>
            <w:div w:id="219556178">
              <w:marLeft w:val="0"/>
              <w:marRight w:val="0"/>
              <w:marTop w:val="0"/>
              <w:marBottom w:val="0"/>
              <w:divBdr>
                <w:top w:val="none" w:sz="0" w:space="0" w:color="auto"/>
                <w:left w:val="none" w:sz="0" w:space="0" w:color="auto"/>
                <w:bottom w:val="none" w:sz="0" w:space="0" w:color="auto"/>
                <w:right w:val="none" w:sz="0" w:space="0" w:color="auto"/>
              </w:divBdr>
            </w:div>
            <w:div w:id="1315186845">
              <w:marLeft w:val="0"/>
              <w:marRight w:val="0"/>
              <w:marTop w:val="0"/>
              <w:marBottom w:val="0"/>
              <w:divBdr>
                <w:top w:val="none" w:sz="0" w:space="0" w:color="auto"/>
                <w:left w:val="none" w:sz="0" w:space="0" w:color="auto"/>
                <w:bottom w:val="none" w:sz="0" w:space="0" w:color="auto"/>
                <w:right w:val="none" w:sz="0" w:space="0" w:color="auto"/>
              </w:divBdr>
            </w:div>
            <w:div w:id="489441417">
              <w:marLeft w:val="0"/>
              <w:marRight w:val="0"/>
              <w:marTop w:val="0"/>
              <w:marBottom w:val="0"/>
              <w:divBdr>
                <w:top w:val="none" w:sz="0" w:space="0" w:color="auto"/>
                <w:left w:val="none" w:sz="0" w:space="0" w:color="auto"/>
                <w:bottom w:val="none" w:sz="0" w:space="0" w:color="auto"/>
                <w:right w:val="none" w:sz="0" w:space="0" w:color="auto"/>
              </w:divBdr>
            </w:div>
            <w:div w:id="1539009314">
              <w:marLeft w:val="0"/>
              <w:marRight w:val="0"/>
              <w:marTop w:val="0"/>
              <w:marBottom w:val="0"/>
              <w:divBdr>
                <w:top w:val="none" w:sz="0" w:space="0" w:color="auto"/>
                <w:left w:val="none" w:sz="0" w:space="0" w:color="auto"/>
                <w:bottom w:val="none" w:sz="0" w:space="0" w:color="auto"/>
                <w:right w:val="none" w:sz="0" w:space="0" w:color="auto"/>
              </w:divBdr>
            </w:div>
            <w:div w:id="384648196">
              <w:marLeft w:val="0"/>
              <w:marRight w:val="0"/>
              <w:marTop w:val="0"/>
              <w:marBottom w:val="0"/>
              <w:divBdr>
                <w:top w:val="none" w:sz="0" w:space="0" w:color="auto"/>
                <w:left w:val="none" w:sz="0" w:space="0" w:color="auto"/>
                <w:bottom w:val="none" w:sz="0" w:space="0" w:color="auto"/>
                <w:right w:val="none" w:sz="0" w:space="0" w:color="auto"/>
              </w:divBdr>
            </w:div>
            <w:div w:id="1696540043">
              <w:marLeft w:val="0"/>
              <w:marRight w:val="0"/>
              <w:marTop w:val="0"/>
              <w:marBottom w:val="0"/>
              <w:divBdr>
                <w:top w:val="none" w:sz="0" w:space="0" w:color="auto"/>
                <w:left w:val="none" w:sz="0" w:space="0" w:color="auto"/>
                <w:bottom w:val="none" w:sz="0" w:space="0" w:color="auto"/>
                <w:right w:val="none" w:sz="0" w:space="0" w:color="auto"/>
              </w:divBdr>
            </w:div>
            <w:div w:id="1523132675">
              <w:marLeft w:val="0"/>
              <w:marRight w:val="0"/>
              <w:marTop w:val="0"/>
              <w:marBottom w:val="0"/>
              <w:divBdr>
                <w:top w:val="none" w:sz="0" w:space="0" w:color="auto"/>
                <w:left w:val="none" w:sz="0" w:space="0" w:color="auto"/>
                <w:bottom w:val="none" w:sz="0" w:space="0" w:color="auto"/>
                <w:right w:val="none" w:sz="0" w:space="0" w:color="auto"/>
              </w:divBdr>
            </w:div>
            <w:div w:id="1506436454">
              <w:marLeft w:val="0"/>
              <w:marRight w:val="0"/>
              <w:marTop w:val="0"/>
              <w:marBottom w:val="0"/>
              <w:divBdr>
                <w:top w:val="none" w:sz="0" w:space="0" w:color="auto"/>
                <w:left w:val="none" w:sz="0" w:space="0" w:color="auto"/>
                <w:bottom w:val="none" w:sz="0" w:space="0" w:color="auto"/>
                <w:right w:val="none" w:sz="0" w:space="0" w:color="auto"/>
              </w:divBdr>
            </w:div>
            <w:div w:id="701246580">
              <w:marLeft w:val="0"/>
              <w:marRight w:val="0"/>
              <w:marTop w:val="0"/>
              <w:marBottom w:val="0"/>
              <w:divBdr>
                <w:top w:val="none" w:sz="0" w:space="0" w:color="auto"/>
                <w:left w:val="none" w:sz="0" w:space="0" w:color="auto"/>
                <w:bottom w:val="none" w:sz="0" w:space="0" w:color="auto"/>
                <w:right w:val="none" w:sz="0" w:space="0" w:color="auto"/>
              </w:divBdr>
            </w:div>
            <w:div w:id="2006008093">
              <w:marLeft w:val="0"/>
              <w:marRight w:val="0"/>
              <w:marTop w:val="0"/>
              <w:marBottom w:val="0"/>
              <w:divBdr>
                <w:top w:val="none" w:sz="0" w:space="0" w:color="auto"/>
                <w:left w:val="none" w:sz="0" w:space="0" w:color="auto"/>
                <w:bottom w:val="none" w:sz="0" w:space="0" w:color="auto"/>
                <w:right w:val="none" w:sz="0" w:space="0" w:color="auto"/>
              </w:divBdr>
            </w:div>
            <w:div w:id="487332983">
              <w:marLeft w:val="0"/>
              <w:marRight w:val="0"/>
              <w:marTop w:val="0"/>
              <w:marBottom w:val="0"/>
              <w:divBdr>
                <w:top w:val="none" w:sz="0" w:space="0" w:color="auto"/>
                <w:left w:val="none" w:sz="0" w:space="0" w:color="auto"/>
                <w:bottom w:val="none" w:sz="0" w:space="0" w:color="auto"/>
                <w:right w:val="none" w:sz="0" w:space="0" w:color="auto"/>
              </w:divBdr>
            </w:div>
            <w:div w:id="606887512">
              <w:marLeft w:val="0"/>
              <w:marRight w:val="0"/>
              <w:marTop w:val="0"/>
              <w:marBottom w:val="0"/>
              <w:divBdr>
                <w:top w:val="none" w:sz="0" w:space="0" w:color="auto"/>
                <w:left w:val="none" w:sz="0" w:space="0" w:color="auto"/>
                <w:bottom w:val="none" w:sz="0" w:space="0" w:color="auto"/>
                <w:right w:val="none" w:sz="0" w:space="0" w:color="auto"/>
              </w:divBdr>
            </w:div>
            <w:div w:id="2091468095">
              <w:marLeft w:val="0"/>
              <w:marRight w:val="0"/>
              <w:marTop w:val="0"/>
              <w:marBottom w:val="0"/>
              <w:divBdr>
                <w:top w:val="none" w:sz="0" w:space="0" w:color="auto"/>
                <w:left w:val="none" w:sz="0" w:space="0" w:color="auto"/>
                <w:bottom w:val="none" w:sz="0" w:space="0" w:color="auto"/>
                <w:right w:val="none" w:sz="0" w:space="0" w:color="auto"/>
              </w:divBdr>
            </w:div>
            <w:div w:id="344865540">
              <w:marLeft w:val="0"/>
              <w:marRight w:val="0"/>
              <w:marTop w:val="0"/>
              <w:marBottom w:val="0"/>
              <w:divBdr>
                <w:top w:val="none" w:sz="0" w:space="0" w:color="auto"/>
                <w:left w:val="none" w:sz="0" w:space="0" w:color="auto"/>
                <w:bottom w:val="none" w:sz="0" w:space="0" w:color="auto"/>
                <w:right w:val="none" w:sz="0" w:space="0" w:color="auto"/>
              </w:divBdr>
            </w:div>
            <w:div w:id="712732288">
              <w:marLeft w:val="0"/>
              <w:marRight w:val="0"/>
              <w:marTop w:val="0"/>
              <w:marBottom w:val="0"/>
              <w:divBdr>
                <w:top w:val="none" w:sz="0" w:space="0" w:color="auto"/>
                <w:left w:val="none" w:sz="0" w:space="0" w:color="auto"/>
                <w:bottom w:val="none" w:sz="0" w:space="0" w:color="auto"/>
                <w:right w:val="none" w:sz="0" w:space="0" w:color="auto"/>
              </w:divBdr>
            </w:div>
            <w:div w:id="1498033204">
              <w:marLeft w:val="0"/>
              <w:marRight w:val="0"/>
              <w:marTop w:val="0"/>
              <w:marBottom w:val="0"/>
              <w:divBdr>
                <w:top w:val="none" w:sz="0" w:space="0" w:color="auto"/>
                <w:left w:val="none" w:sz="0" w:space="0" w:color="auto"/>
                <w:bottom w:val="none" w:sz="0" w:space="0" w:color="auto"/>
                <w:right w:val="none" w:sz="0" w:space="0" w:color="auto"/>
              </w:divBdr>
            </w:div>
            <w:div w:id="1226918881">
              <w:marLeft w:val="0"/>
              <w:marRight w:val="0"/>
              <w:marTop w:val="0"/>
              <w:marBottom w:val="0"/>
              <w:divBdr>
                <w:top w:val="none" w:sz="0" w:space="0" w:color="auto"/>
                <w:left w:val="none" w:sz="0" w:space="0" w:color="auto"/>
                <w:bottom w:val="none" w:sz="0" w:space="0" w:color="auto"/>
                <w:right w:val="none" w:sz="0" w:space="0" w:color="auto"/>
              </w:divBdr>
            </w:div>
            <w:div w:id="78258531">
              <w:marLeft w:val="0"/>
              <w:marRight w:val="0"/>
              <w:marTop w:val="0"/>
              <w:marBottom w:val="0"/>
              <w:divBdr>
                <w:top w:val="none" w:sz="0" w:space="0" w:color="auto"/>
                <w:left w:val="none" w:sz="0" w:space="0" w:color="auto"/>
                <w:bottom w:val="none" w:sz="0" w:space="0" w:color="auto"/>
                <w:right w:val="none" w:sz="0" w:space="0" w:color="auto"/>
              </w:divBdr>
            </w:div>
            <w:div w:id="1669596434">
              <w:marLeft w:val="0"/>
              <w:marRight w:val="0"/>
              <w:marTop w:val="0"/>
              <w:marBottom w:val="0"/>
              <w:divBdr>
                <w:top w:val="none" w:sz="0" w:space="0" w:color="auto"/>
                <w:left w:val="none" w:sz="0" w:space="0" w:color="auto"/>
                <w:bottom w:val="none" w:sz="0" w:space="0" w:color="auto"/>
                <w:right w:val="none" w:sz="0" w:space="0" w:color="auto"/>
              </w:divBdr>
            </w:div>
            <w:div w:id="368842905">
              <w:marLeft w:val="0"/>
              <w:marRight w:val="0"/>
              <w:marTop w:val="0"/>
              <w:marBottom w:val="0"/>
              <w:divBdr>
                <w:top w:val="none" w:sz="0" w:space="0" w:color="auto"/>
                <w:left w:val="none" w:sz="0" w:space="0" w:color="auto"/>
                <w:bottom w:val="none" w:sz="0" w:space="0" w:color="auto"/>
                <w:right w:val="none" w:sz="0" w:space="0" w:color="auto"/>
              </w:divBdr>
            </w:div>
            <w:div w:id="589317820">
              <w:marLeft w:val="0"/>
              <w:marRight w:val="0"/>
              <w:marTop w:val="0"/>
              <w:marBottom w:val="0"/>
              <w:divBdr>
                <w:top w:val="none" w:sz="0" w:space="0" w:color="auto"/>
                <w:left w:val="none" w:sz="0" w:space="0" w:color="auto"/>
                <w:bottom w:val="none" w:sz="0" w:space="0" w:color="auto"/>
                <w:right w:val="none" w:sz="0" w:space="0" w:color="auto"/>
              </w:divBdr>
            </w:div>
            <w:div w:id="933126926">
              <w:marLeft w:val="0"/>
              <w:marRight w:val="0"/>
              <w:marTop w:val="0"/>
              <w:marBottom w:val="0"/>
              <w:divBdr>
                <w:top w:val="none" w:sz="0" w:space="0" w:color="auto"/>
                <w:left w:val="none" w:sz="0" w:space="0" w:color="auto"/>
                <w:bottom w:val="none" w:sz="0" w:space="0" w:color="auto"/>
                <w:right w:val="none" w:sz="0" w:space="0" w:color="auto"/>
              </w:divBdr>
            </w:div>
            <w:div w:id="892696758">
              <w:marLeft w:val="0"/>
              <w:marRight w:val="0"/>
              <w:marTop w:val="0"/>
              <w:marBottom w:val="0"/>
              <w:divBdr>
                <w:top w:val="none" w:sz="0" w:space="0" w:color="auto"/>
                <w:left w:val="none" w:sz="0" w:space="0" w:color="auto"/>
                <w:bottom w:val="none" w:sz="0" w:space="0" w:color="auto"/>
                <w:right w:val="none" w:sz="0" w:space="0" w:color="auto"/>
              </w:divBdr>
            </w:div>
            <w:div w:id="315887219">
              <w:marLeft w:val="0"/>
              <w:marRight w:val="0"/>
              <w:marTop w:val="0"/>
              <w:marBottom w:val="0"/>
              <w:divBdr>
                <w:top w:val="none" w:sz="0" w:space="0" w:color="auto"/>
                <w:left w:val="none" w:sz="0" w:space="0" w:color="auto"/>
                <w:bottom w:val="none" w:sz="0" w:space="0" w:color="auto"/>
                <w:right w:val="none" w:sz="0" w:space="0" w:color="auto"/>
              </w:divBdr>
            </w:div>
            <w:div w:id="1367413620">
              <w:marLeft w:val="0"/>
              <w:marRight w:val="0"/>
              <w:marTop w:val="0"/>
              <w:marBottom w:val="0"/>
              <w:divBdr>
                <w:top w:val="none" w:sz="0" w:space="0" w:color="auto"/>
                <w:left w:val="none" w:sz="0" w:space="0" w:color="auto"/>
                <w:bottom w:val="none" w:sz="0" w:space="0" w:color="auto"/>
                <w:right w:val="none" w:sz="0" w:space="0" w:color="auto"/>
              </w:divBdr>
            </w:div>
            <w:div w:id="1437213359">
              <w:marLeft w:val="0"/>
              <w:marRight w:val="0"/>
              <w:marTop w:val="0"/>
              <w:marBottom w:val="0"/>
              <w:divBdr>
                <w:top w:val="none" w:sz="0" w:space="0" w:color="auto"/>
                <w:left w:val="none" w:sz="0" w:space="0" w:color="auto"/>
                <w:bottom w:val="none" w:sz="0" w:space="0" w:color="auto"/>
                <w:right w:val="none" w:sz="0" w:space="0" w:color="auto"/>
              </w:divBdr>
            </w:div>
            <w:div w:id="425418747">
              <w:marLeft w:val="0"/>
              <w:marRight w:val="0"/>
              <w:marTop w:val="0"/>
              <w:marBottom w:val="0"/>
              <w:divBdr>
                <w:top w:val="none" w:sz="0" w:space="0" w:color="auto"/>
                <w:left w:val="none" w:sz="0" w:space="0" w:color="auto"/>
                <w:bottom w:val="none" w:sz="0" w:space="0" w:color="auto"/>
                <w:right w:val="none" w:sz="0" w:space="0" w:color="auto"/>
              </w:divBdr>
            </w:div>
            <w:div w:id="1446342774">
              <w:marLeft w:val="0"/>
              <w:marRight w:val="0"/>
              <w:marTop w:val="0"/>
              <w:marBottom w:val="0"/>
              <w:divBdr>
                <w:top w:val="none" w:sz="0" w:space="0" w:color="auto"/>
                <w:left w:val="none" w:sz="0" w:space="0" w:color="auto"/>
                <w:bottom w:val="none" w:sz="0" w:space="0" w:color="auto"/>
                <w:right w:val="none" w:sz="0" w:space="0" w:color="auto"/>
              </w:divBdr>
            </w:div>
            <w:div w:id="74010558">
              <w:marLeft w:val="0"/>
              <w:marRight w:val="0"/>
              <w:marTop w:val="0"/>
              <w:marBottom w:val="0"/>
              <w:divBdr>
                <w:top w:val="none" w:sz="0" w:space="0" w:color="auto"/>
                <w:left w:val="none" w:sz="0" w:space="0" w:color="auto"/>
                <w:bottom w:val="none" w:sz="0" w:space="0" w:color="auto"/>
                <w:right w:val="none" w:sz="0" w:space="0" w:color="auto"/>
              </w:divBdr>
            </w:div>
            <w:div w:id="1520856461">
              <w:marLeft w:val="0"/>
              <w:marRight w:val="0"/>
              <w:marTop w:val="0"/>
              <w:marBottom w:val="0"/>
              <w:divBdr>
                <w:top w:val="none" w:sz="0" w:space="0" w:color="auto"/>
                <w:left w:val="none" w:sz="0" w:space="0" w:color="auto"/>
                <w:bottom w:val="none" w:sz="0" w:space="0" w:color="auto"/>
                <w:right w:val="none" w:sz="0" w:space="0" w:color="auto"/>
              </w:divBdr>
            </w:div>
            <w:div w:id="1679699634">
              <w:marLeft w:val="0"/>
              <w:marRight w:val="0"/>
              <w:marTop w:val="0"/>
              <w:marBottom w:val="0"/>
              <w:divBdr>
                <w:top w:val="none" w:sz="0" w:space="0" w:color="auto"/>
                <w:left w:val="none" w:sz="0" w:space="0" w:color="auto"/>
                <w:bottom w:val="none" w:sz="0" w:space="0" w:color="auto"/>
                <w:right w:val="none" w:sz="0" w:space="0" w:color="auto"/>
              </w:divBdr>
            </w:div>
            <w:div w:id="150022562">
              <w:marLeft w:val="0"/>
              <w:marRight w:val="0"/>
              <w:marTop w:val="0"/>
              <w:marBottom w:val="0"/>
              <w:divBdr>
                <w:top w:val="none" w:sz="0" w:space="0" w:color="auto"/>
                <w:left w:val="none" w:sz="0" w:space="0" w:color="auto"/>
                <w:bottom w:val="none" w:sz="0" w:space="0" w:color="auto"/>
                <w:right w:val="none" w:sz="0" w:space="0" w:color="auto"/>
              </w:divBdr>
            </w:div>
            <w:div w:id="1074351628">
              <w:marLeft w:val="0"/>
              <w:marRight w:val="0"/>
              <w:marTop w:val="0"/>
              <w:marBottom w:val="0"/>
              <w:divBdr>
                <w:top w:val="none" w:sz="0" w:space="0" w:color="auto"/>
                <w:left w:val="none" w:sz="0" w:space="0" w:color="auto"/>
                <w:bottom w:val="none" w:sz="0" w:space="0" w:color="auto"/>
                <w:right w:val="none" w:sz="0" w:space="0" w:color="auto"/>
              </w:divBdr>
            </w:div>
            <w:div w:id="792287541">
              <w:marLeft w:val="0"/>
              <w:marRight w:val="0"/>
              <w:marTop w:val="0"/>
              <w:marBottom w:val="0"/>
              <w:divBdr>
                <w:top w:val="none" w:sz="0" w:space="0" w:color="auto"/>
                <w:left w:val="none" w:sz="0" w:space="0" w:color="auto"/>
                <w:bottom w:val="none" w:sz="0" w:space="0" w:color="auto"/>
                <w:right w:val="none" w:sz="0" w:space="0" w:color="auto"/>
              </w:divBdr>
            </w:div>
            <w:div w:id="2013991542">
              <w:marLeft w:val="0"/>
              <w:marRight w:val="0"/>
              <w:marTop w:val="0"/>
              <w:marBottom w:val="0"/>
              <w:divBdr>
                <w:top w:val="none" w:sz="0" w:space="0" w:color="auto"/>
                <w:left w:val="none" w:sz="0" w:space="0" w:color="auto"/>
                <w:bottom w:val="none" w:sz="0" w:space="0" w:color="auto"/>
                <w:right w:val="none" w:sz="0" w:space="0" w:color="auto"/>
              </w:divBdr>
            </w:div>
            <w:div w:id="1012797474">
              <w:marLeft w:val="0"/>
              <w:marRight w:val="0"/>
              <w:marTop w:val="0"/>
              <w:marBottom w:val="0"/>
              <w:divBdr>
                <w:top w:val="none" w:sz="0" w:space="0" w:color="auto"/>
                <w:left w:val="none" w:sz="0" w:space="0" w:color="auto"/>
                <w:bottom w:val="none" w:sz="0" w:space="0" w:color="auto"/>
                <w:right w:val="none" w:sz="0" w:space="0" w:color="auto"/>
              </w:divBdr>
            </w:div>
            <w:div w:id="2067296220">
              <w:marLeft w:val="0"/>
              <w:marRight w:val="0"/>
              <w:marTop w:val="0"/>
              <w:marBottom w:val="0"/>
              <w:divBdr>
                <w:top w:val="none" w:sz="0" w:space="0" w:color="auto"/>
                <w:left w:val="none" w:sz="0" w:space="0" w:color="auto"/>
                <w:bottom w:val="none" w:sz="0" w:space="0" w:color="auto"/>
                <w:right w:val="none" w:sz="0" w:space="0" w:color="auto"/>
              </w:divBdr>
            </w:div>
            <w:div w:id="1953856643">
              <w:marLeft w:val="0"/>
              <w:marRight w:val="0"/>
              <w:marTop w:val="0"/>
              <w:marBottom w:val="0"/>
              <w:divBdr>
                <w:top w:val="none" w:sz="0" w:space="0" w:color="auto"/>
                <w:left w:val="none" w:sz="0" w:space="0" w:color="auto"/>
                <w:bottom w:val="none" w:sz="0" w:space="0" w:color="auto"/>
                <w:right w:val="none" w:sz="0" w:space="0" w:color="auto"/>
              </w:divBdr>
            </w:div>
            <w:div w:id="1694839529">
              <w:marLeft w:val="0"/>
              <w:marRight w:val="0"/>
              <w:marTop w:val="0"/>
              <w:marBottom w:val="0"/>
              <w:divBdr>
                <w:top w:val="none" w:sz="0" w:space="0" w:color="auto"/>
                <w:left w:val="none" w:sz="0" w:space="0" w:color="auto"/>
                <w:bottom w:val="none" w:sz="0" w:space="0" w:color="auto"/>
                <w:right w:val="none" w:sz="0" w:space="0" w:color="auto"/>
              </w:divBdr>
            </w:div>
            <w:div w:id="800541687">
              <w:marLeft w:val="0"/>
              <w:marRight w:val="0"/>
              <w:marTop w:val="0"/>
              <w:marBottom w:val="0"/>
              <w:divBdr>
                <w:top w:val="none" w:sz="0" w:space="0" w:color="auto"/>
                <w:left w:val="none" w:sz="0" w:space="0" w:color="auto"/>
                <w:bottom w:val="none" w:sz="0" w:space="0" w:color="auto"/>
                <w:right w:val="none" w:sz="0" w:space="0" w:color="auto"/>
              </w:divBdr>
            </w:div>
            <w:div w:id="1820341434">
              <w:marLeft w:val="0"/>
              <w:marRight w:val="0"/>
              <w:marTop w:val="0"/>
              <w:marBottom w:val="0"/>
              <w:divBdr>
                <w:top w:val="none" w:sz="0" w:space="0" w:color="auto"/>
                <w:left w:val="none" w:sz="0" w:space="0" w:color="auto"/>
                <w:bottom w:val="none" w:sz="0" w:space="0" w:color="auto"/>
                <w:right w:val="none" w:sz="0" w:space="0" w:color="auto"/>
              </w:divBdr>
            </w:div>
            <w:div w:id="1790128696">
              <w:marLeft w:val="0"/>
              <w:marRight w:val="0"/>
              <w:marTop w:val="0"/>
              <w:marBottom w:val="0"/>
              <w:divBdr>
                <w:top w:val="none" w:sz="0" w:space="0" w:color="auto"/>
                <w:left w:val="none" w:sz="0" w:space="0" w:color="auto"/>
                <w:bottom w:val="none" w:sz="0" w:space="0" w:color="auto"/>
                <w:right w:val="none" w:sz="0" w:space="0" w:color="auto"/>
              </w:divBdr>
            </w:div>
            <w:div w:id="604118875">
              <w:marLeft w:val="0"/>
              <w:marRight w:val="0"/>
              <w:marTop w:val="0"/>
              <w:marBottom w:val="0"/>
              <w:divBdr>
                <w:top w:val="none" w:sz="0" w:space="0" w:color="auto"/>
                <w:left w:val="none" w:sz="0" w:space="0" w:color="auto"/>
                <w:bottom w:val="none" w:sz="0" w:space="0" w:color="auto"/>
                <w:right w:val="none" w:sz="0" w:space="0" w:color="auto"/>
              </w:divBdr>
            </w:div>
            <w:div w:id="2107923418">
              <w:marLeft w:val="0"/>
              <w:marRight w:val="0"/>
              <w:marTop w:val="0"/>
              <w:marBottom w:val="0"/>
              <w:divBdr>
                <w:top w:val="none" w:sz="0" w:space="0" w:color="auto"/>
                <w:left w:val="none" w:sz="0" w:space="0" w:color="auto"/>
                <w:bottom w:val="none" w:sz="0" w:space="0" w:color="auto"/>
                <w:right w:val="none" w:sz="0" w:space="0" w:color="auto"/>
              </w:divBdr>
            </w:div>
            <w:div w:id="1254700789">
              <w:marLeft w:val="0"/>
              <w:marRight w:val="0"/>
              <w:marTop w:val="0"/>
              <w:marBottom w:val="0"/>
              <w:divBdr>
                <w:top w:val="none" w:sz="0" w:space="0" w:color="auto"/>
                <w:left w:val="none" w:sz="0" w:space="0" w:color="auto"/>
                <w:bottom w:val="none" w:sz="0" w:space="0" w:color="auto"/>
                <w:right w:val="none" w:sz="0" w:space="0" w:color="auto"/>
              </w:divBdr>
            </w:div>
            <w:div w:id="1634553608">
              <w:marLeft w:val="0"/>
              <w:marRight w:val="0"/>
              <w:marTop w:val="0"/>
              <w:marBottom w:val="0"/>
              <w:divBdr>
                <w:top w:val="none" w:sz="0" w:space="0" w:color="auto"/>
                <w:left w:val="none" w:sz="0" w:space="0" w:color="auto"/>
                <w:bottom w:val="none" w:sz="0" w:space="0" w:color="auto"/>
                <w:right w:val="none" w:sz="0" w:space="0" w:color="auto"/>
              </w:divBdr>
            </w:div>
            <w:div w:id="1979065506">
              <w:marLeft w:val="0"/>
              <w:marRight w:val="0"/>
              <w:marTop w:val="0"/>
              <w:marBottom w:val="0"/>
              <w:divBdr>
                <w:top w:val="none" w:sz="0" w:space="0" w:color="auto"/>
                <w:left w:val="none" w:sz="0" w:space="0" w:color="auto"/>
                <w:bottom w:val="none" w:sz="0" w:space="0" w:color="auto"/>
                <w:right w:val="none" w:sz="0" w:space="0" w:color="auto"/>
              </w:divBdr>
            </w:div>
            <w:div w:id="1878543039">
              <w:marLeft w:val="0"/>
              <w:marRight w:val="0"/>
              <w:marTop w:val="0"/>
              <w:marBottom w:val="0"/>
              <w:divBdr>
                <w:top w:val="none" w:sz="0" w:space="0" w:color="auto"/>
                <w:left w:val="none" w:sz="0" w:space="0" w:color="auto"/>
                <w:bottom w:val="none" w:sz="0" w:space="0" w:color="auto"/>
                <w:right w:val="none" w:sz="0" w:space="0" w:color="auto"/>
              </w:divBdr>
            </w:div>
            <w:div w:id="556355445">
              <w:marLeft w:val="0"/>
              <w:marRight w:val="0"/>
              <w:marTop w:val="0"/>
              <w:marBottom w:val="0"/>
              <w:divBdr>
                <w:top w:val="none" w:sz="0" w:space="0" w:color="auto"/>
                <w:left w:val="none" w:sz="0" w:space="0" w:color="auto"/>
                <w:bottom w:val="none" w:sz="0" w:space="0" w:color="auto"/>
                <w:right w:val="none" w:sz="0" w:space="0" w:color="auto"/>
              </w:divBdr>
            </w:div>
            <w:div w:id="1807118799">
              <w:marLeft w:val="0"/>
              <w:marRight w:val="0"/>
              <w:marTop w:val="0"/>
              <w:marBottom w:val="0"/>
              <w:divBdr>
                <w:top w:val="none" w:sz="0" w:space="0" w:color="auto"/>
                <w:left w:val="none" w:sz="0" w:space="0" w:color="auto"/>
                <w:bottom w:val="none" w:sz="0" w:space="0" w:color="auto"/>
                <w:right w:val="none" w:sz="0" w:space="0" w:color="auto"/>
              </w:divBdr>
            </w:div>
            <w:div w:id="1170221293">
              <w:marLeft w:val="0"/>
              <w:marRight w:val="0"/>
              <w:marTop w:val="0"/>
              <w:marBottom w:val="0"/>
              <w:divBdr>
                <w:top w:val="none" w:sz="0" w:space="0" w:color="auto"/>
                <w:left w:val="none" w:sz="0" w:space="0" w:color="auto"/>
                <w:bottom w:val="none" w:sz="0" w:space="0" w:color="auto"/>
                <w:right w:val="none" w:sz="0" w:space="0" w:color="auto"/>
              </w:divBdr>
            </w:div>
            <w:div w:id="457602783">
              <w:marLeft w:val="0"/>
              <w:marRight w:val="0"/>
              <w:marTop w:val="0"/>
              <w:marBottom w:val="0"/>
              <w:divBdr>
                <w:top w:val="none" w:sz="0" w:space="0" w:color="auto"/>
                <w:left w:val="none" w:sz="0" w:space="0" w:color="auto"/>
                <w:bottom w:val="none" w:sz="0" w:space="0" w:color="auto"/>
                <w:right w:val="none" w:sz="0" w:space="0" w:color="auto"/>
              </w:divBdr>
            </w:div>
            <w:div w:id="1724522756">
              <w:marLeft w:val="0"/>
              <w:marRight w:val="0"/>
              <w:marTop w:val="0"/>
              <w:marBottom w:val="0"/>
              <w:divBdr>
                <w:top w:val="none" w:sz="0" w:space="0" w:color="auto"/>
                <w:left w:val="none" w:sz="0" w:space="0" w:color="auto"/>
                <w:bottom w:val="none" w:sz="0" w:space="0" w:color="auto"/>
                <w:right w:val="none" w:sz="0" w:space="0" w:color="auto"/>
              </w:divBdr>
            </w:div>
            <w:div w:id="487789743">
              <w:marLeft w:val="0"/>
              <w:marRight w:val="0"/>
              <w:marTop w:val="0"/>
              <w:marBottom w:val="0"/>
              <w:divBdr>
                <w:top w:val="none" w:sz="0" w:space="0" w:color="auto"/>
                <w:left w:val="none" w:sz="0" w:space="0" w:color="auto"/>
                <w:bottom w:val="none" w:sz="0" w:space="0" w:color="auto"/>
                <w:right w:val="none" w:sz="0" w:space="0" w:color="auto"/>
              </w:divBdr>
            </w:div>
            <w:div w:id="494032193">
              <w:marLeft w:val="0"/>
              <w:marRight w:val="0"/>
              <w:marTop w:val="0"/>
              <w:marBottom w:val="0"/>
              <w:divBdr>
                <w:top w:val="none" w:sz="0" w:space="0" w:color="auto"/>
                <w:left w:val="none" w:sz="0" w:space="0" w:color="auto"/>
                <w:bottom w:val="none" w:sz="0" w:space="0" w:color="auto"/>
                <w:right w:val="none" w:sz="0" w:space="0" w:color="auto"/>
              </w:divBdr>
            </w:div>
            <w:div w:id="876965398">
              <w:marLeft w:val="0"/>
              <w:marRight w:val="0"/>
              <w:marTop w:val="0"/>
              <w:marBottom w:val="0"/>
              <w:divBdr>
                <w:top w:val="none" w:sz="0" w:space="0" w:color="auto"/>
                <w:left w:val="none" w:sz="0" w:space="0" w:color="auto"/>
                <w:bottom w:val="none" w:sz="0" w:space="0" w:color="auto"/>
                <w:right w:val="none" w:sz="0" w:space="0" w:color="auto"/>
              </w:divBdr>
            </w:div>
            <w:div w:id="1727609614">
              <w:marLeft w:val="0"/>
              <w:marRight w:val="0"/>
              <w:marTop w:val="0"/>
              <w:marBottom w:val="0"/>
              <w:divBdr>
                <w:top w:val="none" w:sz="0" w:space="0" w:color="auto"/>
                <w:left w:val="none" w:sz="0" w:space="0" w:color="auto"/>
                <w:bottom w:val="none" w:sz="0" w:space="0" w:color="auto"/>
                <w:right w:val="none" w:sz="0" w:space="0" w:color="auto"/>
              </w:divBdr>
            </w:div>
            <w:div w:id="627315782">
              <w:marLeft w:val="0"/>
              <w:marRight w:val="0"/>
              <w:marTop w:val="0"/>
              <w:marBottom w:val="0"/>
              <w:divBdr>
                <w:top w:val="none" w:sz="0" w:space="0" w:color="auto"/>
                <w:left w:val="none" w:sz="0" w:space="0" w:color="auto"/>
                <w:bottom w:val="none" w:sz="0" w:space="0" w:color="auto"/>
                <w:right w:val="none" w:sz="0" w:space="0" w:color="auto"/>
              </w:divBdr>
            </w:div>
            <w:div w:id="1425030753">
              <w:marLeft w:val="0"/>
              <w:marRight w:val="0"/>
              <w:marTop w:val="0"/>
              <w:marBottom w:val="0"/>
              <w:divBdr>
                <w:top w:val="none" w:sz="0" w:space="0" w:color="auto"/>
                <w:left w:val="none" w:sz="0" w:space="0" w:color="auto"/>
                <w:bottom w:val="none" w:sz="0" w:space="0" w:color="auto"/>
                <w:right w:val="none" w:sz="0" w:space="0" w:color="auto"/>
              </w:divBdr>
            </w:div>
            <w:div w:id="760220162">
              <w:marLeft w:val="0"/>
              <w:marRight w:val="0"/>
              <w:marTop w:val="0"/>
              <w:marBottom w:val="0"/>
              <w:divBdr>
                <w:top w:val="none" w:sz="0" w:space="0" w:color="auto"/>
                <w:left w:val="none" w:sz="0" w:space="0" w:color="auto"/>
                <w:bottom w:val="none" w:sz="0" w:space="0" w:color="auto"/>
                <w:right w:val="none" w:sz="0" w:space="0" w:color="auto"/>
              </w:divBdr>
            </w:div>
            <w:div w:id="2116751539">
              <w:marLeft w:val="0"/>
              <w:marRight w:val="0"/>
              <w:marTop w:val="0"/>
              <w:marBottom w:val="0"/>
              <w:divBdr>
                <w:top w:val="none" w:sz="0" w:space="0" w:color="auto"/>
                <w:left w:val="none" w:sz="0" w:space="0" w:color="auto"/>
                <w:bottom w:val="none" w:sz="0" w:space="0" w:color="auto"/>
                <w:right w:val="none" w:sz="0" w:space="0" w:color="auto"/>
              </w:divBdr>
            </w:div>
            <w:div w:id="626621227">
              <w:marLeft w:val="0"/>
              <w:marRight w:val="0"/>
              <w:marTop w:val="0"/>
              <w:marBottom w:val="0"/>
              <w:divBdr>
                <w:top w:val="none" w:sz="0" w:space="0" w:color="auto"/>
                <w:left w:val="none" w:sz="0" w:space="0" w:color="auto"/>
                <w:bottom w:val="none" w:sz="0" w:space="0" w:color="auto"/>
                <w:right w:val="none" w:sz="0" w:space="0" w:color="auto"/>
              </w:divBdr>
            </w:div>
            <w:div w:id="1177498562">
              <w:marLeft w:val="0"/>
              <w:marRight w:val="0"/>
              <w:marTop w:val="0"/>
              <w:marBottom w:val="0"/>
              <w:divBdr>
                <w:top w:val="none" w:sz="0" w:space="0" w:color="auto"/>
                <w:left w:val="none" w:sz="0" w:space="0" w:color="auto"/>
                <w:bottom w:val="none" w:sz="0" w:space="0" w:color="auto"/>
                <w:right w:val="none" w:sz="0" w:space="0" w:color="auto"/>
              </w:divBdr>
            </w:div>
            <w:div w:id="743913596">
              <w:marLeft w:val="0"/>
              <w:marRight w:val="0"/>
              <w:marTop w:val="0"/>
              <w:marBottom w:val="0"/>
              <w:divBdr>
                <w:top w:val="none" w:sz="0" w:space="0" w:color="auto"/>
                <w:left w:val="none" w:sz="0" w:space="0" w:color="auto"/>
                <w:bottom w:val="none" w:sz="0" w:space="0" w:color="auto"/>
                <w:right w:val="none" w:sz="0" w:space="0" w:color="auto"/>
              </w:divBdr>
            </w:div>
            <w:div w:id="2027169584">
              <w:marLeft w:val="0"/>
              <w:marRight w:val="0"/>
              <w:marTop w:val="0"/>
              <w:marBottom w:val="0"/>
              <w:divBdr>
                <w:top w:val="none" w:sz="0" w:space="0" w:color="auto"/>
                <w:left w:val="none" w:sz="0" w:space="0" w:color="auto"/>
                <w:bottom w:val="none" w:sz="0" w:space="0" w:color="auto"/>
                <w:right w:val="none" w:sz="0" w:space="0" w:color="auto"/>
              </w:divBdr>
            </w:div>
            <w:div w:id="1704474910">
              <w:marLeft w:val="0"/>
              <w:marRight w:val="0"/>
              <w:marTop w:val="0"/>
              <w:marBottom w:val="0"/>
              <w:divBdr>
                <w:top w:val="none" w:sz="0" w:space="0" w:color="auto"/>
                <w:left w:val="none" w:sz="0" w:space="0" w:color="auto"/>
                <w:bottom w:val="none" w:sz="0" w:space="0" w:color="auto"/>
                <w:right w:val="none" w:sz="0" w:space="0" w:color="auto"/>
              </w:divBdr>
            </w:div>
            <w:div w:id="1610621801">
              <w:marLeft w:val="0"/>
              <w:marRight w:val="0"/>
              <w:marTop w:val="0"/>
              <w:marBottom w:val="0"/>
              <w:divBdr>
                <w:top w:val="none" w:sz="0" w:space="0" w:color="auto"/>
                <w:left w:val="none" w:sz="0" w:space="0" w:color="auto"/>
                <w:bottom w:val="none" w:sz="0" w:space="0" w:color="auto"/>
                <w:right w:val="none" w:sz="0" w:space="0" w:color="auto"/>
              </w:divBdr>
            </w:div>
            <w:div w:id="1952852787">
              <w:marLeft w:val="0"/>
              <w:marRight w:val="0"/>
              <w:marTop w:val="0"/>
              <w:marBottom w:val="0"/>
              <w:divBdr>
                <w:top w:val="none" w:sz="0" w:space="0" w:color="auto"/>
                <w:left w:val="none" w:sz="0" w:space="0" w:color="auto"/>
                <w:bottom w:val="none" w:sz="0" w:space="0" w:color="auto"/>
                <w:right w:val="none" w:sz="0" w:space="0" w:color="auto"/>
              </w:divBdr>
            </w:div>
            <w:div w:id="1430353333">
              <w:marLeft w:val="0"/>
              <w:marRight w:val="0"/>
              <w:marTop w:val="0"/>
              <w:marBottom w:val="0"/>
              <w:divBdr>
                <w:top w:val="none" w:sz="0" w:space="0" w:color="auto"/>
                <w:left w:val="none" w:sz="0" w:space="0" w:color="auto"/>
                <w:bottom w:val="none" w:sz="0" w:space="0" w:color="auto"/>
                <w:right w:val="none" w:sz="0" w:space="0" w:color="auto"/>
              </w:divBdr>
            </w:div>
            <w:div w:id="1558204682">
              <w:marLeft w:val="0"/>
              <w:marRight w:val="0"/>
              <w:marTop w:val="0"/>
              <w:marBottom w:val="0"/>
              <w:divBdr>
                <w:top w:val="none" w:sz="0" w:space="0" w:color="auto"/>
                <w:left w:val="none" w:sz="0" w:space="0" w:color="auto"/>
                <w:bottom w:val="none" w:sz="0" w:space="0" w:color="auto"/>
                <w:right w:val="none" w:sz="0" w:space="0" w:color="auto"/>
              </w:divBdr>
            </w:div>
            <w:div w:id="476192803">
              <w:marLeft w:val="0"/>
              <w:marRight w:val="0"/>
              <w:marTop w:val="0"/>
              <w:marBottom w:val="0"/>
              <w:divBdr>
                <w:top w:val="none" w:sz="0" w:space="0" w:color="auto"/>
                <w:left w:val="none" w:sz="0" w:space="0" w:color="auto"/>
                <w:bottom w:val="none" w:sz="0" w:space="0" w:color="auto"/>
                <w:right w:val="none" w:sz="0" w:space="0" w:color="auto"/>
              </w:divBdr>
            </w:div>
            <w:div w:id="1767576638">
              <w:marLeft w:val="0"/>
              <w:marRight w:val="0"/>
              <w:marTop w:val="0"/>
              <w:marBottom w:val="0"/>
              <w:divBdr>
                <w:top w:val="none" w:sz="0" w:space="0" w:color="auto"/>
                <w:left w:val="none" w:sz="0" w:space="0" w:color="auto"/>
                <w:bottom w:val="none" w:sz="0" w:space="0" w:color="auto"/>
                <w:right w:val="none" w:sz="0" w:space="0" w:color="auto"/>
              </w:divBdr>
            </w:div>
            <w:div w:id="654800239">
              <w:marLeft w:val="0"/>
              <w:marRight w:val="0"/>
              <w:marTop w:val="0"/>
              <w:marBottom w:val="0"/>
              <w:divBdr>
                <w:top w:val="none" w:sz="0" w:space="0" w:color="auto"/>
                <w:left w:val="none" w:sz="0" w:space="0" w:color="auto"/>
                <w:bottom w:val="none" w:sz="0" w:space="0" w:color="auto"/>
                <w:right w:val="none" w:sz="0" w:space="0" w:color="auto"/>
              </w:divBdr>
            </w:div>
            <w:div w:id="1541480560">
              <w:marLeft w:val="0"/>
              <w:marRight w:val="0"/>
              <w:marTop w:val="0"/>
              <w:marBottom w:val="0"/>
              <w:divBdr>
                <w:top w:val="none" w:sz="0" w:space="0" w:color="auto"/>
                <w:left w:val="none" w:sz="0" w:space="0" w:color="auto"/>
                <w:bottom w:val="none" w:sz="0" w:space="0" w:color="auto"/>
                <w:right w:val="none" w:sz="0" w:space="0" w:color="auto"/>
              </w:divBdr>
            </w:div>
            <w:div w:id="1873759762">
              <w:marLeft w:val="0"/>
              <w:marRight w:val="0"/>
              <w:marTop w:val="0"/>
              <w:marBottom w:val="0"/>
              <w:divBdr>
                <w:top w:val="none" w:sz="0" w:space="0" w:color="auto"/>
                <w:left w:val="none" w:sz="0" w:space="0" w:color="auto"/>
                <w:bottom w:val="none" w:sz="0" w:space="0" w:color="auto"/>
                <w:right w:val="none" w:sz="0" w:space="0" w:color="auto"/>
              </w:divBdr>
            </w:div>
            <w:div w:id="447892880">
              <w:marLeft w:val="0"/>
              <w:marRight w:val="0"/>
              <w:marTop w:val="0"/>
              <w:marBottom w:val="0"/>
              <w:divBdr>
                <w:top w:val="none" w:sz="0" w:space="0" w:color="auto"/>
                <w:left w:val="none" w:sz="0" w:space="0" w:color="auto"/>
                <w:bottom w:val="none" w:sz="0" w:space="0" w:color="auto"/>
                <w:right w:val="none" w:sz="0" w:space="0" w:color="auto"/>
              </w:divBdr>
            </w:div>
            <w:div w:id="716585519">
              <w:marLeft w:val="0"/>
              <w:marRight w:val="0"/>
              <w:marTop w:val="0"/>
              <w:marBottom w:val="0"/>
              <w:divBdr>
                <w:top w:val="none" w:sz="0" w:space="0" w:color="auto"/>
                <w:left w:val="none" w:sz="0" w:space="0" w:color="auto"/>
                <w:bottom w:val="none" w:sz="0" w:space="0" w:color="auto"/>
                <w:right w:val="none" w:sz="0" w:space="0" w:color="auto"/>
              </w:divBdr>
            </w:div>
            <w:div w:id="1105154671">
              <w:marLeft w:val="0"/>
              <w:marRight w:val="0"/>
              <w:marTop w:val="0"/>
              <w:marBottom w:val="0"/>
              <w:divBdr>
                <w:top w:val="none" w:sz="0" w:space="0" w:color="auto"/>
                <w:left w:val="none" w:sz="0" w:space="0" w:color="auto"/>
                <w:bottom w:val="none" w:sz="0" w:space="0" w:color="auto"/>
                <w:right w:val="none" w:sz="0" w:space="0" w:color="auto"/>
              </w:divBdr>
            </w:div>
            <w:div w:id="42213211">
              <w:marLeft w:val="0"/>
              <w:marRight w:val="0"/>
              <w:marTop w:val="0"/>
              <w:marBottom w:val="0"/>
              <w:divBdr>
                <w:top w:val="none" w:sz="0" w:space="0" w:color="auto"/>
                <w:left w:val="none" w:sz="0" w:space="0" w:color="auto"/>
                <w:bottom w:val="none" w:sz="0" w:space="0" w:color="auto"/>
                <w:right w:val="none" w:sz="0" w:space="0" w:color="auto"/>
              </w:divBdr>
            </w:div>
            <w:div w:id="112094481">
              <w:marLeft w:val="0"/>
              <w:marRight w:val="0"/>
              <w:marTop w:val="0"/>
              <w:marBottom w:val="0"/>
              <w:divBdr>
                <w:top w:val="none" w:sz="0" w:space="0" w:color="auto"/>
                <w:left w:val="none" w:sz="0" w:space="0" w:color="auto"/>
                <w:bottom w:val="none" w:sz="0" w:space="0" w:color="auto"/>
                <w:right w:val="none" w:sz="0" w:space="0" w:color="auto"/>
              </w:divBdr>
            </w:div>
            <w:div w:id="1030763352">
              <w:marLeft w:val="0"/>
              <w:marRight w:val="0"/>
              <w:marTop w:val="0"/>
              <w:marBottom w:val="0"/>
              <w:divBdr>
                <w:top w:val="none" w:sz="0" w:space="0" w:color="auto"/>
                <w:left w:val="none" w:sz="0" w:space="0" w:color="auto"/>
                <w:bottom w:val="none" w:sz="0" w:space="0" w:color="auto"/>
                <w:right w:val="none" w:sz="0" w:space="0" w:color="auto"/>
              </w:divBdr>
            </w:div>
            <w:div w:id="1609117220">
              <w:marLeft w:val="0"/>
              <w:marRight w:val="0"/>
              <w:marTop w:val="0"/>
              <w:marBottom w:val="0"/>
              <w:divBdr>
                <w:top w:val="none" w:sz="0" w:space="0" w:color="auto"/>
                <w:left w:val="none" w:sz="0" w:space="0" w:color="auto"/>
                <w:bottom w:val="none" w:sz="0" w:space="0" w:color="auto"/>
                <w:right w:val="none" w:sz="0" w:space="0" w:color="auto"/>
              </w:divBdr>
            </w:div>
            <w:div w:id="852650067">
              <w:marLeft w:val="0"/>
              <w:marRight w:val="0"/>
              <w:marTop w:val="0"/>
              <w:marBottom w:val="0"/>
              <w:divBdr>
                <w:top w:val="none" w:sz="0" w:space="0" w:color="auto"/>
                <w:left w:val="none" w:sz="0" w:space="0" w:color="auto"/>
                <w:bottom w:val="none" w:sz="0" w:space="0" w:color="auto"/>
                <w:right w:val="none" w:sz="0" w:space="0" w:color="auto"/>
              </w:divBdr>
            </w:div>
            <w:div w:id="1377854178">
              <w:marLeft w:val="0"/>
              <w:marRight w:val="0"/>
              <w:marTop w:val="0"/>
              <w:marBottom w:val="0"/>
              <w:divBdr>
                <w:top w:val="none" w:sz="0" w:space="0" w:color="auto"/>
                <w:left w:val="none" w:sz="0" w:space="0" w:color="auto"/>
                <w:bottom w:val="none" w:sz="0" w:space="0" w:color="auto"/>
                <w:right w:val="none" w:sz="0" w:space="0" w:color="auto"/>
              </w:divBdr>
            </w:div>
            <w:div w:id="227157149">
              <w:marLeft w:val="0"/>
              <w:marRight w:val="0"/>
              <w:marTop w:val="0"/>
              <w:marBottom w:val="0"/>
              <w:divBdr>
                <w:top w:val="none" w:sz="0" w:space="0" w:color="auto"/>
                <w:left w:val="none" w:sz="0" w:space="0" w:color="auto"/>
                <w:bottom w:val="none" w:sz="0" w:space="0" w:color="auto"/>
                <w:right w:val="none" w:sz="0" w:space="0" w:color="auto"/>
              </w:divBdr>
            </w:div>
            <w:div w:id="1032270613">
              <w:marLeft w:val="0"/>
              <w:marRight w:val="0"/>
              <w:marTop w:val="0"/>
              <w:marBottom w:val="0"/>
              <w:divBdr>
                <w:top w:val="none" w:sz="0" w:space="0" w:color="auto"/>
                <w:left w:val="none" w:sz="0" w:space="0" w:color="auto"/>
                <w:bottom w:val="none" w:sz="0" w:space="0" w:color="auto"/>
                <w:right w:val="none" w:sz="0" w:space="0" w:color="auto"/>
              </w:divBdr>
            </w:div>
            <w:div w:id="1123889386">
              <w:marLeft w:val="0"/>
              <w:marRight w:val="0"/>
              <w:marTop w:val="0"/>
              <w:marBottom w:val="0"/>
              <w:divBdr>
                <w:top w:val="none" w:sz="0" w:space="0" w:color="auto"/>
                <w:left w:val="none" w:sz="0" w:space="0" w:color="auto"/>
                <w:bottom w:val="none" w:sz="0" w:space="0" w:color="auto"/>
                <w:right w:val="none" w:sz="0" w:space="0" w:color="auto"/>
              </w:divBdr>
            </w:div>
            <w:div w:id="252474397">
              <w:marLeft w:val="0"/>
              <w:marRight w:val="0"/>
              <w:marTop w:val="0"/>
              <w:marBottom w:val="0"/>
              <w:divBdr>
                <w:top w:val="none" w:sz="0" w:space="0" w:color="auto"/>
                <w:left w:val="none" w:sz="0" w:space="0" w:color="auto"/>
                <w:bottom w:val="none" w:sz="0" w:space="0" w:color="auto"/>
                <w:right w:val="none" w:sz="0" w:space="0" w:color="auto"/>
              </w:divBdr>
            </w:div>
            <w:div w:id="956721267">
              <w:marLeft w:val="0"/>
              <w:marRight w:val="0"/>
              <w:marTop w:val="0"/>
              <w:marBottom w:val="0"/>
              <w:divBdr>
                <w:top w:val="none" w:sz="0" w:space="0" w:color="auto"/>
                <w:left w:val="none" w:sz="0" w:space="0" w:color="auto"/>
                <w:bottom w:val="none" w:sz="0" w:space="0" w:color="auto"/>
                <w:right w:val="none" w:sz="0" w:space="0" w:color="auto"/>
              </w:divBdr>
            </w:div>
            <w:div w:id="973175182">
              <w:marLeft w:val="0"/>
              <w:marRight w:val="0"/>
              <w:marTop w:val="0"/>
              <w:marBottom w:val="0"/>
              <w:divBdr>
                <w:top w:val="none" w:sz="0" w:space="0" w:color="auto"/>
                <w:left w:val="none" w:sz="0" w:space="0" w:color="auto"/>
                <w:bottom w:val="none" w:sz="0" w:space="0" w:color="auto"/>
                <w:right w:val="none" w:sz="0" w:space="0" w:color="auto"/>
              </w:divBdr>
            </w:div>
            <w:div w:id="1967348874">
              <w:marLeft w:val="0"/>
              <w:marRight w:val="0"/>
              <w:marTop w:val="0"/>
              <w:marBottom w:val="0"/>
              <w:divBdr>
                <w:top w:val="none" w:sz="0" w:space="0" w:color="auto"/>
                <w:left w:val="none" w:sz="0" w:space="0" w:color="auto"/>
                <w:bottom w:val="none" w:sz="0" w:space="0" w:color="auto"/>
                <w:right w:val="none" w:sz="0" w:space="0" w:color="auto"/>
              </w:divBdr>
            </w:div>
            <w:div w:id="1280380240">
              <w:marLeft w:val="0"/>
              <w:marRight w:val="0"/>
              <w:marTop w:val="0"/>
              <w:marBottom w:val="0"/>
              <w:divBdr>
                <w:top w:val="none" w:sz="0" w:space="0" w:color="auto"/>
                <w:left w:val="none" w:sz="0" w:space="0" w:color="auto"/>
                <w:bottom w:val="none" w:sz="0" w:space="0" w:color="auto"/>
                <w:right w:val="none" w:sz="0" w:space="0" w:color="auto"/>
              </w:divBdr>
            </w:div>
            <w:div w:id="1348870366">
              <w:marLeft w:val="0"/>
              <w:marRight w:val="0"/>
              <w:marTop w:val="0"/>
              <w:marBottom w:val="0"/>
              <w:divBdr>
                <w:top w:val="none" w:sz="0" w:space="0" w:color="auto"/>
                <w:left w:val="none" w:sz="0" w:space="0" w:color="auto"/>
                <w:bottom w:val="none" w:sz="0" w:space="0" w:color="auto"/>
                <w:right w:val="none" w:sz="0" w:space="0" w:color="auto"/>
              </w:divBdr>
            </w:div>
            <w:div w:id="127627697">
              <w:marLeft w:val="0"/>
              <w:marRight w:val="0"/>
              <w:marTop w:val="0"/>
              <w:marBottom w:val="0"/>
              <w:divBdr>
                <w:top w:val="none" w:sz="0" w:space="0" w:color="auto"/>
                <w:left w:val="none" w:sz="0" w:space="0" w:color="auto"/>
                <w:bottom w:val="none" w:sz="0" w:space="0" w:color="auto"/>
                <w:right w:val="none" w:sz="0" w:space="0" w:color="auto"/>
              </w:divBdr>
            </w:div>
            <w:div w:id="725222289">
              <w:marLeft w:val="0"/>
              <w:marRight w:val="0"/>
              <w:marTop w:val="0"/>
              <w:marBottom w:val="0"/>
              <w:divBdr>
                <w:top w:val="none" w:sz="0" w:space="0" w:color="auto"/>
                <w:left w:val="none" w:sz="0" w:space="0" w:color="auto"/>
                <w:bottom w:val="none" w:sz="0" w:space="0" w:color="auto"/>
                <w:right w:val="none" w:sz="0" w:space="0" w:color="auto"/>
              </w:divBdr>
            </w:div>
            <w:div w:id="1540699601">
              <w:marLeft w:val="0"/>
              <w:marRight w:val="0"/>
              <w:marTop w:val="0"/>
              <w:marBottom w:val="0"/>
              <w:divBdr>
                <w:top w:val="none" w:sz="0" w:space="0" w:color="auto"/>
                <w:left w:val="none" w:sz="0" w:space="0" w:color="auto"/>
                <w:bottom w:val="none" w:sz="0" w:space="0" w:color="auto"/>
                <w:right w:val="none" w:sz="0" w:space="0" w:color="auto"/>
              </w:divBdr>
            </w:div>
            <w:div w:id="424155530">
              <w:marLeft w:val="0"/>
              <w:marRight w:val="0"/>
              <w:marTop w:val="0"/>
              <w:marBottom w:val="0"/>
              <w:divBdr>
                <w:top w:val="none" w:sz="0" w:space="0" w:color="auto"/>
                <w:left w:val="none" w:sz="0" w:space="0" w:color="auto"/>
                <w:bottom w:val="none" w:sz="0" w:space="0" w:color="auto"/>
                <w:right w:val="none" w:sz="0" w:space="0" w:color="auto"/>
              </w:divBdr>
            </w:div>
            <w:div w:id="1355767919">
              <w:marLeft w:val="0"/>
              <w:marRight w:val="0"/>
              <w:marTop w:val="0"/>
              <w:marBottom w:val="0"/>
              <w:divBdr>
                <w:top w:val="none" w:sz="0" w:space="0" w:color="auto"/>
                <w:left w:val="none" w:sz="0" w:space="0" w:color="auto"/>
                <w:bottom w:val="none" w:sz="0" w:space="0" w:color="auto"/>
                <w:right w:val="none" w:sz="0" w:space="0" w:color="auto"/>
              </w:divBdr>
            </w:div>
            <w:div w:id="575172292">
              <w:marLeft w:val="0"/>
              <w:marRight w:val="0"/>
              <w:marTop w:val="0"/>
              <w:marBottom w:val="0"/>
              <w:divBdr>
                <w:top w:val="none" w:sz="0" w:space="0" w:color="auto"/>
                <w:left w:val="none" w:sz="0" w:space="0" w:color="auto"/>
                <w:bottom w:val="none" w:sz="0" w:space="0" w:color="auto"/>
                <w:right w:val="none" w:sz="0" w:space="0" w:color="auto"/>
              </w:divBdr>
            </w:div>
            <w:div w:id="2042827619">
              <w:marLeft w:val="0"/>
              <w:marRight w:val="0"/>
              <w:marTop w:val="0"/>
              <w:marBottom w:val="0"/>
              <w:divBdr>
                <w:top w:val="none" w:sz="0" w:space="0" w:color="auto"/>
                <w:left w:val="none" w:sz="0" w:space="0" w:color="auto"/>
                <w:bottom w:val="none" w:sz="0" w:space="0" w:color="auto"/>
                <w:right w:val="none" w:sz="0" w:space="0" w:color="auto"/>
              </w:divBdr>
            </w:div>
            <w:div w:id="1195776398">
              <w:marLeft w:val="0"/>
              <w:marRight w:val="0"/>
              <w:marTop w:val="0"/>
              <w:marBottom w:val="0"/>
              <w:divBdr>
                <w:top w:val="none" w:sz="0" w:space="0" w:color="auto"/>
                <w:left w:val="none" w:sz="0" w:space="0" w:color="auto"/>
                <w:bottom w:val="none" w:sz="0" w:space="0" w:color="auto"/>
                <w:right w:val="none" w:sz="0" w:space="0" w:color="auto"/>
              </w:divBdr>
            </w:div>
            <w:div w:id="1875774383">
              <w:marLeft w:val="0"/>
              <w:marRight w:val="0"/>
              <w:marTop w:val="0"/>
              <w:marBottom w:val="0"/>
              <w:divBdr>
                <w:top w:val="none" w:sz="0" w:space="0" w:color="auto"/>
                <w:left w:val="none" w:sz="0" w:space="0" w:color="auto"/>
                <w:bottom w:val="none" w:sz="0" w:space="0" w:color="auto"/>
                <w:right w:val="none" w:sz="0" w:space="0" w:color="auto"/>
              </w:divBdr>
            </w:div>
            <w:div w:id="861213269">
              <w:marLeft w:val="0"/>
              <w:marRight w:val="0"/>
              <w:marTop w:val="0"/>
              <w:marBottom w:val="0"/>
              <w:divBdr>
                <w:top w:val="none" w:sz="0" w:space="0" w:color="auto"/>
                <w:left w:val="none" w:sz="0" w:space="0" w:color="auto"/>
                <w:bottom w:val="none" w:sz="0" w:space="0" w:color="auto"/>
                <w:right w:val="none" w:sz="0" w:space="0" w:color="auto"/>
              </w:divBdr>
            </w:div>
            <w:div w:id="1387798570">
              <w:marLeft w:val="0"/>
              <w:marRight w:val="0"/>
              <w:marTop w:val="0"/>
              <w:marBottom w:val="0"/>
              <w:divBdr>
                <w:top w:val="none" w:sz="0" w:space="0" w:color="auto"/>
                <w:left w:val="none" w:sz="0" w:space="0" w:color="auto"/>
                <w:bottom w:val="none" w:sz="0" w:space="0" w:color="auto"/>
                <w:right w:val="none" w:sz="0" w:space="0" w:color="auto"/>
              </w:divBdr>
            </w:div>
            <w:div w:id="155272881">
              <w:marLeft w:val="0"/>
              <w:marRight w:val="0"/>
              <w:marTop w:val="0"/>
              <w:marBottom w:val="0"/>
              <w:divBdr>
                <w:top w:val="none" w:sz="0" w:space="0" w:color="auto"/>
                <w:left w:val="none" w:sz="0" w:space="0" w:color="auto"/>
                <w:bottom w:val="none" w:sz="0" w:space="0" w:color="auto"/>
                <w:right w:val="none" w:sz="0" w:space="0" w:color="auto"/>
              </w:divBdr>
            </w:div>
            <w:div w:id="493449849">
              <w:marLeft w:val="0"/>
              <w:marRight w:val="0"/>
              <w:marTop w:val="0"/>
              <w:marBottom w:val="0"/>
              <w:divBdr>
                <w:top w:val="none" w:sz="0" w:space="0" w:color="auto"/>
                <w:left w:val="none" w:sz="0" w:space="0" w:color="auto"/>
                <w:bottom w:val="none" w:sz="0" w:space="0" w:color="auto"/>
                <w:right w:val="none" w:sz="0" w:space="0" w:color="auto"/>
              </w:divBdr>
            </w:div>
            <w:div w:id="1094204932">
              <w:marLeft w:val="0"/>
              <w:marRight w:val="0"/>
              <w:marTop w:val="0"/>
              <w:marBottom w:val="0"/>
              <w:divBdr>
                <w:top w:val="none" w:sz="0" w:space="0" w:color="auto"/>
                <w:left w:val="none" w:sz="0" w:space="0" w:color="auto"/>
                <w:bottom w:val="none" w:sz="0" w:space="0" w:color="auto"/>
                <w:right w:val="none" w:sz="0" w:space="0" w:color="auto"/>
              </w:divBdr>
            </w:div>
            <w:div w:id="1092161794">
              <w:marLeft w:val="0"/>
              <w:marRight w:val="0"/>
              <w:marTop w:val="0"/>
              <w:marBottom w:val="0"/>
              <w:divBdr>
                <w:top w:val="none" w:sz="0" w:space="0" w:color="auto"/>
                <w:left w:val="none" w:sz="0" w:space="0" w:color="auto"/>
                <w:bottom w:val="none" w:sz="0" w:space="0" w:color="auto"/>
                <w:right w:val="none" w:sz="0" w:space="0" w:color="auto"/>
              </w:divBdr>
            </w:div>
            <w:div w:id="87115413">
              <w:marLeft w:val="0"/>
              <w:marRight w:val="0"/>
              <w:marTop w:val="0"/>
              <w:marBottom w:val="0"/>
              <w:divBdr>
                <w:top w:val="none" w:sz="0" w:space="0" w:color="auto"/>
                <w:left w:val="none" w:sz="0" w:space="0" w:color="auto"/>
                <w:bottom w:val="none" w:sz="0" w:space="0" w:color="auto"/>
                <w:right w:val="none" w:sz="0" w:space="0" w:color="auto"/>
              </w:divBdr>
            </w:div>
            <w:div w:id="1297030853">
              <w:marLeft w:val="0"/>
              <w:marRight w:val="0"/>
              <w:marTop w:val="0"/>
              <w:marBottom w:val="0"/>
              <w:divBdr>
                <w:top w:val="none" w:sz="0" w:space="0" w:color="auto"/>
                <w:left w:val="none" w:sz="0" w:space="0" w:color="auto"/>
                <w:bottom w:val="none" w:sz="0" w:space="0" w:color="auto"/>
                <w:right w:val="none" w:sz="0" w:space="0" w:color="auto"/>
              </w:divBdr>
            </w:div>
            <w:div w:id="185947652">
              <w:marLeft w:val="0"/>
              <w:marRight w:val="0"/>
              <w:marTop w:val="0"/>
              <w:marBottom w:val="0"/>
              <w:divBdr>
                <w:top w:val="none" w:sz="0" w:space="0" w:color="auto"/>
                <w:left w:val="none" w:sz="0" w:space="0" w:color="auto"/>
                <w:bottom w:val="none" w:sz="0" w:space="0" w:color="auto"/>
                <w:right w:val="none" w:sz="0" w:space="0" w:color="auto"/>
              </w:divBdr>
            </w:div>
            <w:div w:id="204946758">
              <w:marLeft w:val="0"/>
              <w:marRight w:val="0"/>
              <w:marTop w:val="0"/>
              <w:marBottom w:val="0"/>
              <w:divBdr>
                <w:top w:val="none" w:sz="0" w:space="0" w:color="auto"/>
                <w:left w:val="none" w:sz="0" w:space="0" w:color="auto"/>
                <w:bottom w:val="none" w:sz="0" w:space="0" w:color="auto"/>
                <w:right w:val="none" w:sz="0" w:space="0" w:color="auto"/>
              </w:divBdr>
            </w:div>
            <w:div w:id="1333989748">
              <w:marLeft w:val="0"/>
              <w:marRight w:val="0"/>
              <w:marTop w:val="0"/>
              <w:marBottom w:val="0"/>
              <w:divBdr>
                <w:top w:val="none" w:sz="0" w:space="0" w:color="auto"/>
                <w:left w:val="none" w:sz="0" w:space="0" w:color="auto"/>
                <w:bottom w:val="none" w:sz="0" w:space="0" w:color="auto"/>
                <w:right w:val="none" w:sz="0" w:space="0" w:color="auto"/>
              </w:divBdr>
            </w:div>
            <w:div w:id="509293722">
              <w:marLeft w:val="0"/>
              <w:marRight w:val="0"/>
              <w:marTop w:val="0"/>
              <w:marBottom w:val="0"/>
              <w:divBdr>
                <w:top w:val="none" w:sz="0" w:space="0" w:color="auto"/>
                <w:left w:val="none" w:sz="0" w:space="0" w:color="auto"/>
                <w:bottom w:val="none" w:sz="0" w:space="0" w:color="auto"/>
                <w:right w:val="none" w:sz="0" w:space="0" w:color="auto"/>
              </w:divBdr>
            </w:div>
            <w:div w:id="165361225">
              <w:marLeft w:val="0"/>
              <w:marRight w:val="0"/>
              <w:marTop w:val="0"/>
              <w:marBottom w:val="0"/>
              <w:divBdr>
                <w:top w:val="none" w:sz="0" w:space="0" w:color="auto"/>
                <w:left w:val="none" w:sz="0" w:space="0" w:color="auto"/>
                <w:bottom w:val="none" w:sz="0" w:space="0" w:color="auto"/>
                <w:right w:val="none" w:sz="0" w:space="0" w:color="auto"/>
              </w:divBdr>
            </w:div>
            <w:div w:id="765997289">
              <w:marLeft w:val="0"/>
              <w:marRight w:val="0"/>
              <w:marTop w:val="0"/>
              <w:marBottom w:val="0"/>
              <w:divBdr>
                <w:top w:val="none" w:sz="0" w:space="0" w:color="auto"/>
                <w:left w:val="none" w:sz="0" w:space="0" w:color="auto"/>
                <w:bottom w:val="none" w:sz="0" w:space="0" w:color="auto"/>
                <w:right w:val="none" w:sz="0" w:space="0" w:color="auto"/>
              </w:divBdr>
            </w:div>
            <w:div w:id="2061202488">
              <w:marLeft w:val="0"/>
              <w:marRight w:val="0"/>
              <w:marTop w:val="0"/>
              <w:marBottom w:val="0"/>
              <w:divBdr>
                <w:top w:val="none" w:sz="0" w:space="0" w:color="auto"/>
                <w:left w:val="none" w:sz="0" w:space="0" w:color="auto"/>
                <w:bottom w:val="none" w:sz="0" w:space="0" w:color="auto"/>
                <w:right w:val="none" w:sz="0" w:space="0" w:color="auto"/>
              </w:divBdr>
            </w:div>
            <w:div w:id="938829096">
              <w:marLeft w:val="0"/>
              <w:marRight w:val="0"/>
              <w:marTop w:val="0"/>
              <w:marBottom w:val="0"/>
              <w:divBdr>
                <w:top w:val="none" w:sz="0" w:space="0" w:color="auto"/>
                <w:left w:val="none" w:sz="0" w:space="0" w:color="auto"/>
                <w:bottom w:val="none" w:sz="0" w:space="0" w:color="auto"/>
                <w:right w:val="none" w:sz="0" w:space="0" w:color="auto"/>
              </w:divBdr>
            </w:div>
            <w:div w:id="1180120490">
              <w:marLeft w:val="0"/>
              <w:marRight w:val="0"/>
              <w:marTop w:val="0"/>
              <w:marBottom w:val="0"/>
              <w:divBdr>
                <w:top w:val="none" w:sz="0" w:space="0" w:color="auto"/>
                <w:left w:val="none" w:sz="0" w:space="0" w:color="auto"/>
                <w:bottom w:val="none" w:sz="0" w:space="0" w:color="auto"/>
                <w:right w:val="none" w:sz="0" w:space="0" w:color="auto"/>
              </w:divBdr>
            </w:div>
            <w:div w:id="1178157455">
              <w:marLeft w:val="0"/>
              <w:marRight w:val="0"/>
              <w:marTop w:val="0"/>
              <w:marBottom w:val="0"/>
              <w:divBdr>
                <w:top w:val="none" w:sz="0" w:space="0" w:color="auto"/>
                <w:left w:val="none" w:sz="0" w:space="0" w:color="auto"/>
                <w:bottom w:val="none" w:sz="0" w:space="0" w:color="auto"/>
                <w:right w:val="none" w:sz="0" w:space="0" w:color="auto"/>
              </w:divBdr>
            </w:div>
            <w:div w:id="733089647">
              <w:marLeft w:val="0"/>
              <w:marRight w:val="0"/>
              <w:marTop w:val="0"/>
              <w:marBottom w:val="0"/>
              <w:divBdr>
                <w:top w:val="none" w:sz="0" w:space="0" w:color="auto"/>
                <w:left w:val="none" w:sz="0" w:space="0" w:color="auto"/>
                <w:bottom w:val="none" w:sz="0" w:space="0" w:color="auto"/>
                <w:right w:val="none" w:sz="0" w:space="0" w:color="auto"/>
              </w:divBdr>
            </w:div>
            <w:div w:id="750274239">
              <w:marLeft w:val="0"/>
              <w:marRight w:val="0"/>
              <w:marTop w:val="0"/>
              <w:marBottom w:val="0"/>
              <w:divBdr>
                <w:top w:val="none" w:sz="0" w:space="0" w:color="auto"/>
                <w:left w:val="none" w:sz="0" w:space="0" w:color="auto"/>
                <w:bottom w:val="none" w:sz="0" w:space="0" w:color="auto"/>
                <w:right w:val="none" w:sz="0" w:space="0" w:color="auto"/>
              </w:divBdr>
            </w:div>
            <w:div w:id="820922833">
              <w:marLeft w:val="0"/>
              <w:marRight w:val="0"/>
              <w:marTop w:val="0"/>
              <w:marBottom w:val="0"/>
              <w:divBdr>
                <w:top w:val="none" w:sz="0" w:space="0" w:color="auto"/>
                <w:left w:val="none" w:sz="0" w:space="0" w:color="auto"/>
                <w:bottom w:val="none" w:sz="0" w:space="0" w:color="auto"/>
                <w:right w:val="none" w:sz="0" w:space="0" w:color="auto"/>
              </w:divBdr>
            </w:div>
            <w:div w:id="93283303">
              <w:marLeft w:val="0"/>
              <w:marRight w:val="0"/>
              <w:marTop w:val="0"/>
              <w:marBottom w:val="0"/>
              <w:divBdr>
                <w:top w:val="none" w:sz="0" w:space="0" w:color="auto"/>
                <w:left w:val="none" w:sz="0" w:space="0" w:color="auto"/>
                <w:bottom w:val="none" w:sz="0" w:space="0" w:color="auto"/>
                <w:right w:val="none" w:sz="0" w:space="0" w:color="auto"/>
              </w:divBdr>
            </w:div>
            <w:div w:id="1208761039">
              <w:marLeft w:val="0"/>
              <w:marRight w:val="0"/>
              <w:marTop w:val="0"/>
              <w:marBottom w:val="0"/>
              <w:divBdr>
                <w:top w:val="none" w:sz="0" w:space="0" w:color="auto"/>
                <w:left w:val="none" w:sz="0" w:space="0" w:color="auto"/>
                <w:bottom w:val="none" w:sz="0" w:space="0" w:color="auto"/>
                <w:right w:val="none" w:sz="0" w:space="0" w:color="auto"/>
              </w:divBdr>
            </w:div>
            <w:div w:id="1004016539">
              <w:marLeft w:val="0"/>
              <w:marRight w:val="0"/>
              <w:marTop w:val="0"/>
              <w:marBottom w:val="0"/>
              <w:divBdr>
                <w:top w:val="none" w:sz="0" w:space="0" w:color="auto"/>
                <w:left w:val="none" w:sz="0" w:space="0" w:color="auto"/>
                <w:bottom w:val="none" w:sz="0" w:space="0" w:color="auto"/>
                <w:right w:val="none" w:sz="0" w:space="0" w:color="auto"/>
              </w:divBdr>
            </w:div>
            <w:div w:id="1015771222">
              <w:marLeft w:val="0"/>
              <w:marRight w:val="0"/>
              <w:marTop w:val="0"/>
              <w:marBottom w:val="0"/>
              <w:divBdr>
                <w:top w:val="none" w:sz="0" w:space="0" w:color="auto"/>
                <w:left w:val="none" w:sz="0" w:space="0" w:color="auto"/>
                <w:bottom w:val="none" w:sz="0" w:space="0" w:color="auto"/>
                <w:right w:val="none" w:sz="0" w:space="0" w:color="auto"/>
              </w:divBdr>
            </w:div>
            <w:div w:id="931746166">
              <w:marLeft w:val="0"/>
              <w:marRight w:val="0"/>
              <w:marTop w:val="0"/>
              <w:marBottom w:val="0"/>
              <w:divBdr>
                <w:top w:val="none" w:sz="0" w:space="0" w:color="auto"/>
                <w:left w:val="none" w:sz="0" w:space="0" w:color="auto"/>
                <w:bottom w:val="none" w:sz="0" w:space="0" w:color="auto"/>
                <w:right w:val="none" w:sz="0" w:space="0" w:color="auto"/>
              </w:divBdr>
            </w:div>
            <w:div w:id="1217086493">
              <w:marLeft w:val="0"/>
              <w:marRight w:val="0"/>
              <w:marTop w:val="0"/>
              <w:marBottom w:val="0"/>
              <w:divBdr>
                <w:top w:val="none" w:sz="0" w:space="0" w:color="auto"/>
                <w:left w:val="none" w:sz="0" w:space="0" w:color="auto"/>
                <w:bottom w:val="none" w:sz="0" w:space="0" w:color="auto"/>
                <w:right w:val="none" w:sz="0" w:space="0" w:color="auto"/>
              </w:divBdr>
            </w:div>
            <w:div w:id="369376504">
              <w:marLeft w:val="0"/>
              <w:marRight w:val="0"/>
              <w:marTop w:val="0"/>
              <w:marBottom w:val="0"/>
              <w:divBdr>
                <w:top w:val="none" w:sz="0" w:space="0" w:color="auto"/>
                <w:left w:val="none" w:sz="0" w:space="0" w:color="auto"/>
                <w:bottom w:val="none" w:sz="0" w:space="0" w:color="auto"/>
                <w:right w:val="none" w:sz="0" w:space="0" w:color="auto"/>
              </w:divBdr>
            </w:div>
            <w:div w:id="315888664">
              <w:marLeft w:val="0"/>
              <w:marRight w:val="0"/>
              <w:marTop w:val="0"/>
              <w:marBottom w:val="0"/>
              <w:divBdr>
                <w:top w:val="none" w:sz="0" w:space="0" w:color="auto"/>
                <w:left w:val="none" w:sz="0" w:space="0" w:color="auto"/>
                <w:bottom w:val="none" w:sz="0" w:space="0" w:color="auto"/>
                <w:right w:val="none" w:sz="0" w:space="0" w:color="auto"/>
              </w:divBdr>
            </w:div>
            <w:div w:id="1972704687">
              <w:marLeft w:val="0"/>
              <w:marRight w:val="0"/>
              <w:marTop w:val="0"/>
              <w:marBottom w:val="0"/>
              <w:divBdr>
                <w:top w:val="none" w:sz="0" w:space="0" w:color="auto"/>
                <w:left w:val="none" w:sz="0" w:space="0" w:color="auto"/>
                <w:bottom w:val="none" w:sz="0" w:space="0" w:color="auto"/>
                <w:right w:val="none" w:sz="0" w:space="0" w:color="auto"/>
              </w:divBdr>
            </w:div>
            <w:div w:id="1560170131">
              <w:marLeft w:val="0"/>
              <w:marRight w:val="0"/>
              <w:marTop w:val="0"/>
              <w:marBottom w:val="0"/>
              <w:divBdr>
                <w:top w:val="none" w:sz="0" w:space="0" w:color="auto"/>
                <w:left w:val="none" w:sz="0" w:space="0" w:color="auto"/>
                <w:bottom w:val="none" w:sz="0" w:space="0" w:color="auto"/>
                <w:right w:val="none" w:sz="0" w:space="0" w:color="auto"/>
              </w:divBdr>
            </w:div>
            <w:div w:id="1862207576">
              <w:marLeft w:val="0"/>
              <w:marRight w:val="0"/>
              <w:marTop w:val="0"/>
              <w:marBottom w:val="0"/>
              <w:divBdr>
                <w:top w:val="none" w:sz="0" w:space="0" w:color="auto"/>
                <w:left w:val="none" w:sz="0" w:space="0" w:color="auto"/>
                <w:bottom w:val="none" w:sz="0" w:space="0" w:color="auto"/>
                <w:right w:val="none" w:sz="0" w:space="0" w:color="auto"/>
              </w:divBdr>
            </w:div>
            <w:div w:id="591202890">
              <w:marLeft w:val="0"/>
              <w:marRight w:val="0"/>
              <w:marTop w:val="0"/>
              <w:marBottom w:val="0"/>
              <w:divBdr>
                <w:top w:val="none" w:sz="0" w:space="0" w:color="auto"/>
                <w:left w:val="none" w:sz="0" w:space="0" w:color="auto"/>
                <w:bottom w:val="none" w:sz="0" w:space="0" w:color="auto"/>
                <w:right w:val="none" w:sz="0" w:space="0" w:color="auto"/>
              </w:divBdr>
            </w:div>
            <w:div w:id="1234777940">
              <w:marLeft w:val="0"/>
              <w:marRight w:val="0"/>
              <w:marTop w:val="0"/>
              <w:marBottom w:val="0"/>
              <w:divBdr>
                <w:top w:val="none" w:sz="0" w:space="0" w:color="auto"/>
                <w:left w:val="none" w:sz="0" w:space="0" w:color="auto"/>
                <w:bottom w:val="none" w:sz="0" w:space="0" w:color="auto"/>
                <w:right w:val="none" w:sz="0" w:space="0" w:color="auto"/>
              </w:divBdr>
            </w:div>
            <w:div w:id="406998809">
              <w:marLeft w:val="0"/>
              <w:marRight w:val="0"/>
              <w:marTop w:val="0"/>
              <w:marBottom w:val="0"/>
              <w:divBdr>
                <w:top w:val="none" w:sz="0" w:space="0" w:color="auto"/>
                <w:left w:val="none" w:sz="0" w:space="0" w:color="auto"/>
                <w:bottom w:val="none" w:sz="0" w:space="0" w:color="auto"/>
                <w:right w:val="none" w:sz="0" w:space="0" w:color="auto"/>
              </w:divBdr>
            </w:div>
            <w:div w:id="528950693">
              <w:marLeft w:val="0"/>
              <w:marRight w:val="0"/>
              <w:marTop w:val="0"/>
              <w:marBottom w:val="0"/>
              <w:divBdr>
                <w:top w:val="none" w:sz="0" w:space="0" w:color="auto"/>
                <w:left w:val="none" w:sz="0" w:space="0" w:color="auto"/>
                <w:bottom w:val="none" w:sz="0" w:space="0" w:color="auto"/>
                <w:right w:val="none" w:sz="0" w:space="0" w:color="auto"/>
              </w:divBdr>
            </w:div>
            <w:div w:id="908031109">
              <w:marLeft w:val="0"/>
              <w:marRight w:val="0"/>
              <w:marTop w:val="0"/>
              <w:marBottom w:val="0"/>
              <w:divBdr>
                <w:top w:val="none" w:sz="0" w:space="0" w:color="auto"/>
                <w:left w:val="none" w:sz="0" w:space="0" w:color="auto"/>
                <w:bottom w:val="none" w:sz="0" w:space="0" w:color="auto"/>
                <w:right w:val="none" w:sz="0" w:space="0" w:color="auto"/>
              </w:divBdr>
            </w:div>
            <w:div w:id="975187361">
              <w:marLeft w:val="0"/>
              <w:marRight w:val="0"/>
              <w:marTop w:val="0"/>
              <w:marBottom w:val="0"/>
              <w:divBdr>
                <w:top w:val="none" w:sz="0" w:space="0" w:color="auto"/>
                <w:left w:val="none" w:sz="0" w:space="0" w:color="auto"/>
                <w:bottom w:val="none" w:sz="0" w:space="0" w:color="auto"/>
                <w:right w:val="none" w:sz="0" w:space="0" w:color="auto"/>
              </w:divBdr>
            </w:div>
            <w:div w:id="267392909">
              <w:marLeft w:val="0"/>
              <w:marRight w:val="0"/>
              <w:marTop w:val="0"/>
              <w:marBottom w:val="0"/>
              <w:divBdr>
                <w:top w:val="none" w:sz="0" w:space="0" w:color="auto"/>
                <w:left w:val="none" w:sz="0" w:space="0" w:color="auto"/>
                <w:bottom w:val="none" w:sz="0" w:space="0" w:color="auto"/>
                <w:right w:val="none" w:sz="0" w:space="0" w:color="auto"/>
              </w:divBdr>
            </w:div>
            <w:div w:id="317417874">
              <w:marLeft w:val="0"/>
              <w:marRight w:val="0"/>
              <w:marTop w:val="0"/>
              <w:marBottom w:val="0"/>
              <w:divBdr>
                <w:top w:val="none" w:sz="0" w:space="0" w:color="auto"/>
                <w:left w:val="none" w:sz="0" w:space="0" w:color="auto"/>
                <w:bottom w:val="none" w:sz="0" w:space="0" w:color="auto"/>
                <w:right w:val="none" w:sz="0" w:space="0" w:color="auto"/>
              </w:divBdr>
            </w:div>
            <w:div w:id="639531184">
              <w:marLeft w:val="0"/>
              <w:marRight w:val="0"/>
              <w:marTop w:val="0"/>
              <w:marBottom w:val="0"/>
              <w:divBdr>
                <w:top w:val="none" w:sz="0" w:space="0" w:color="auto"/>
                <w:left w:val="none" w:sz="0" w:space="0" w:color="auto"/>
                <w:bottom w:val="none" w:sz="0" w:space="0" w:color="auto"/>
                <w:right w:val="none" w:sz="0" w:space="0" w:color="auto"/>
              </w:divBdr>
            </w:div>
            <w:div w:id="884098768">
              <w:marLeft w:val="0"/>
              <w:marRight w:val="0"/>
              <w:marTop w:val="0"/>
              <w:marBottom w:val="0"/>
              <w:divBdr>
                <w:top w:val="none" w:sz="0" w:space="0" w:color="auto"/>
                <w:left w:val="none" w:sz="0" w:space="0" w:color="auto"/>
                <w:bottom w:val="none" w:sz="0" w:space="0" w:color="auto"/>
                <w:right w:val="none" w:sz="0" w:space="0" w:color="auto"/>
              </w:divBdr>
            </w:div>
            <w:div w:id="822040226">
              <w:marLeft w:val="0"/>
              <w:marRight w:val="0"/>
              <w:marTop w:val="0"/>
              <w:marBottom w:val="0"/>
              <w:divBdr>
                <w:top w:val="none" w:sz="0" w:space="0" w:color="auto"/>
                <w:left w:val="none" w:sz="0" w:space="0" w:color="auto"/>
                <w:bottom w:val="none" w:sz="0" w:space="0" w:color="auto"/>
                <w:right w:val="none" w:sz="0" w:space="0" w:color="auto"/>
              </w:divBdr>
            </w:div>
            <w:div w:id="900210686">
              <w:marLeft w:val="0"/>
              <w:marRight w:val="0"/>
              <w:marTop w:val="0"/>
              <w:marBottom w:val="0"/>
              <w:divBdr>
                <w:top w:val="none" w:sz="0" w:space="0" w:color="auto"/>
                <w:left w:val="none" w:sz="0" w:space="0" w:color="auto"/>
                <w:bottom w:val="none" w:sz="0" w:space="0" w:color="auto"/>
                <w:right w:val="none" w:sz="0" w:space="0" w:color="auto"/>
              </w:divBdr>
            </w:div>
            <w:div w:id="1779565327">
              <w:marLeft w:val="0"/>
              <w:marRight w:val="0"/>
              <w:marTop w:val="0"/>
              <w:marBottom w:val="0"/>
              <w:divBdr>
                <w:top w:val="none" w:sz="0" w:space="0" w:color="auto"/>
                <w:left w:val="none" w:sz="0" w:space="0" w:color="auto"/>
                <w:bottom w:val="none" w:sz="0" w:space="0" w:color="auto"/>
                <w:right w:val="none" w:sz="0" w:space="0" w:color="auto"/>
              </w:divBdr>
            </w:div>
            <w:div w:id="1280719301">
              <w:marLeft w:val="0"/>
              <w:marRight w:val="0"/>
              <w:marTop w:val="0"/>
              <w:marBottom w:val="0"/>
              <w:divBdr>
                <w:top w:val="none" w:sz="0" w:space="0" w:color="auto"/>
                <w:left w:val="none" w:sz="0" w:space="0" w:color="auto"/>
                <w:bottom w:val="none" w:sz="0" w:space="0" w:color="auto"/>
                <w:right w:val="none" w:sz="0" w:space="0" w:color="auto"/>
              </w:divBdr>
            </w:div>
            <w:div w:id="1559395567">
              <w:marLeft w:val="0"/>
              <w:marRight w:val="0"/>
              <w:marTop w:val="0"/>
              <w:marBottom w:val="0"/>
              <w:divBdr>
                <w:top w:val="none" w:sz="0" w:space="0" w:color="auto"/>
                <w:left w:val="none" w:sz="0" w:space="0" w:color="auto"/>
                <w:bottom w:val="none" w:sz="0" w:space="0" w:color="auto"/>
                <w:right w:val="none" w:sz="0" w:space="0" w:color="auto"/>
              </w:divBdr>
            </w:div>
            <w:div w:id="280379900">
              <w:marLeft w:val="0"/>
              <w:marRight w:val="0"/>
              <w:marTop w:val="0"/>
              <w:marBottom w:val="0"/>
              <w:divBdr>
                <w:top w:val="none" w:sz="0" w:space="0" w:color="auto"/>
                <w:left w:val="none" w:sz="0" w:space="0" w:color="auto"/>
                <w:bottom w:val="none" w:sz="0" w:space="0" w:color="auto"/>
                <w:right w:val="none" w:sz="0" w:space="0" w:color="auto"/>
              </w:divBdr>
            </w:div>
            <w:div w:id="2059626664">
              <w:marLeft w:val="0"/>
              <w:marRight w:val="0"/>
              <w:marTop w:val="0"/>
              <w:marBottom w:val="0"/>
              <w:divBdr>
                <w:top w:val="none" w:sz="0" w:space="0" w:color="auto"/>
                <w:left w:val="none" w:sz="0" w:space="0" w:color="auto"/>
                <w:bottom w:val="none" w:sz="0" w:space="0" w:color="auto"/>
                <w:right w:val="none" w:sz="0" w:space="0" w:color="auto"/>
              </w:divBdr>
            </w:div>
            <w:div w:id="332226627">
              <w:marLeft w:val="0"/>
              <w:marRight w:val="0"/>
              <w:marTop w:val="0"/>
              <w:marBottom w:val="0"/>
              <w:divBdr>
                <w:top w:val="none" w:sz="0" w:space="0" w:color="auto"/>
                <w:left w:val="none" w:sz="0" w:space="0" w:color="auto"/>
                <w:bottom w:val="none" w:sz="0" w:space="0" w:color="auto"/>
                <w:right w:val="none" w:sz="0" w:space="0" w:color="auto"/>
              </w:divBdr>
            </w:div>
            <w:div w:id="423452150">
              <w:marLeft w:val="0"/>
              <w:marRight w:val="0"/>
              <w:marTop w:val="0"/>
              <w:marBottom w:val="0"/>
              <w:divBdr>
                <w:top w:val="none" w:sz="0" w:space="0" w:color="auto"/>
                <w:left w:val="none" w:sz="0" w:space="0" w:color="auto"/>
                <w:bottom w:val="none" w:sz="0" w:space="0" w:color="auto"/>
                <w:right w:val="none" w:sz="0" w:space="0" w:color="auto"/>
              </w:divBdr>
            </w:div>
            <w:div w:id="1028022707">
              <w:marLeft w:val="0"/>
              <w:marRight w:val="0"/>
              <w:marTop w:val="0"/>
              <w:marBottom w:val="0"/>
              <w:divBdr>
                <w:top w:val="none" w:sz="0" w:space="0" w:color="auto"/>
                <w:left w:val="none" w:sz="0" w:space="0" w:color="auto"/>
                <w:bottom w:val="none" w:sz="0" w:space="0" w:color="auto"/>
                <w:right w:val="none" w:sz="0" w:space="0" w:color="auto"/>
              </w:divBdr>
            </w:div>
            <w:div w:id="1169521899">
              <w:marLeft w:val="0"/>
              <w:marRight w:val="0"/>
              <w:marTop w:val="0"/>
              <w:marBottom w:val="0"/>
              <w:divBdr>
                <w:top w:val="none" w:sz="0" w:space="0" w:color="auto"/>
                <w:left w:val="none" w:sz="0" w:space="0" w:color="auto"/>
                <w:bottom w:val="none" w:sz="0" w:space="0" w:color="auto"/>
                <w:right w:val="none" w:sz="0" w:space="0" w:color="auto"/>
              </w:divBdr>
            </w:div>
            <w:div w:id="1772705849">
              <w:marLeft w:val="0"/>
              <w:marRight w:val="0"/>
              <w:marTop w:val="0"/>
              <w:marBottom w:val="0"/>
              <w:divBdr>
                <w:top w:val="none" w:sz="0" w:space="0" w:color="auto"/>
                <w:left w:val="none" w:sz="0" w:space="0" w:color="auto"/>
                <w:bottom w:val="none" w:sz="0" w:space="0" w:color="auto"/>
                <w:right w:val="none" w:sz="0" w:space="0" w:color="auto"/>
              </w:divBdr>
            </w:div>
            <w:div w:id="872620686">
              <w:marLeft w:val="0"/>
              <w:marRight w:val="0"/>
              <w:marTop w:val="0"/>
              <w:marBottom w:val="0"/>
              <w:divBdr>
                <w:top w:val="none" w:sz="0" w:space="0" w:color="auto"/>
                <w:left w:val="none" w:sz="0" w:space="0" w:color="auto"/>
                <w:bottom w:val="none" w:sz="0" w:space="0" w:color="auto"/>
                <w:right w:val="none" w:sz="0" w:space="0" w:color="auto"/>
              </w:divBdr>
            </w:div>
            <w:div w:id="576091999">
              <w:marLeft w:val="0"/>
              <w:marRight w:val="0"/>
              <w:marTop w:val="0"/>
              <w:marBottom w:val="0"/>
              <w:divBdr>
                <w:top w:val="none" w:sz="0" w:space="0" w:color="auto"/>
                <w:left w:val="none" w:sz="0" w:space="0" w:color="auto"/>
                <w:bottom w:val="none" w:sz="0" w:space="0" w:color="auto"/>
                <w:right w:val="none" w:sz="0" w:space="0" w:color="auto"/>
              </w:divBdr>
            </w:div>
            <w:div w:id="289628630">
              <w:marLeft w:val="0"/>
              <w:marRight w:val="0"/>
              <w:marTop w:val="0"/>
              <w:marBottom w:val="0"/>
              <w:divBdr>
                <w:top w:val="none" w:sz="0" w:space="0" w:color="auto"/>
                <w:left w:val="none" w:sz="0" w:space="0" w:color="auto"/>
                <w:bottom w:val="none" w:sz="0" w:space="0" w:color="auto"/>
                <w:right w:val="none" w:sz="0" w:space="0" w:color="auto"/>
              </w:divBdr>
            </w:div>
            <w:div w:id="1806658291">
              <w:marLeft w:val="0"/>
              <w:marRight w:val="0"/>
              <w:marTop w:val="0"/>
              <w:marBottom w:val="0"/>
              <w:divBdr>
                <w:top w:val="none" w:sz="0" w:space="0" w:color="auto"/>
                <w:left w:val="none" w:sz="0" w:space="0" w:color="auto"/>
                <w:bottom w:val="none" w:sz="0" w:space="0" w:color="auto"/>
                <w:right w:val="none" w:sz="0" w:space="0" w:color="auto"/>
              </w:divBdr>
            </w:div>
            <w:div w:id="37365149">
              <w:marLeft w:val="0"/>
              <w:marRight w:val="0"/>
              <w:marTop w:val="0"/>
              <w:marBottom w:val="0"/>
              <w:divBdr>
                <w:top w:val="none" w:sz="0" w:space="0" w:color="auto"/>
                <w:left w:val="none" w:sz="0" w:space="0" w:color="auto"/>
                <w:bottom w:val="none" w:sz="0" w:space="0" w:color="auto"/>
                <w:right w:val="none" w:sz="0" w:space="0" w:color="auto"/>
              </w:divBdr>
            </w:div>
            <w:div w:id="382099636">
              <w:marLeft w:val="0"/>
              <w:marRight w:val="0"/>
              <w:marTop w:val="0"/>
              <w:marBottom w:val="0"/>
              <w:divBdr>
                <w:top w:val="none" w:sz="0" w:space="0" w:color="auto"/>
                <w:left w:val="none" w:sz="0" w:space="0" w:color="auto"/>
                <w:bottom w:val="none" w:sz="0" w:space="0" w:color="auto"/>
                <w:right w:val="none" w:sz="0" w:space="0" w:color="auto"/>
              </w:divBdr>
            </w:div>
            <w:div w:id="1947619989">
              <w:marLeft w:val="0"/>
              <w:marRight w:val="0"/>
              <w:marTop w:val="0"/>
              <w:marBottom w:val="0"/>
              <w:divBdr>
                <w:top w:val="none" w:sz="0" w:space="0" w:color="auto"/>
                <w:left w:val="none" w:sz="0" w:space="0" w:color="auto"/>
                <w:bottom w:val="none" w:sz="0" w:space="0" w:color="auto"/>
                <w:right w:val="none" w:sz="0" w:space="0" w:color="auto"/>
              </w:divBdr>
            </w:div>
            <w:div w:id="1094321613">
              <w:marLeft w:val="0"/>
              <w:marRight w:val="0"/>
              <w:marTop w:val="0"/>
              <w:marBottom w:val="0"/>
              <w:divBdr>
                <w:top w:val="none" w:sz="0" w:space="0" w:color="auto"/>
                <w:left w:val="none" w:sz="0" w:space="0" w:color="auto"/>
                <w:bottom w:val="none" w:sz="0" w:space="0" w:color="auto"/>
                <w:right w:val="none" w:sz="0" w:space="0" w:color="auto"/>
              </w:divBdr>
            </w:div>
            <w:div w:id="144398746">
              <w:marLeft w:val="0"/>
              <w:marRight w:val="0"/>
              <w:marTop w:val="0"/>
              <w:marBottom w:val="0"/>
              <w:divBdr>
                <w:top w:val="none" w:sz="0" w:space="0" w:color="auto"/>
                <w:left w:val="none" w:sz="0" w:space="0" w:color="auto"/>
                <w:bottom w:val="none" w:sz="0" w:space="0" w:color="auto"/>
                <w:right w:val="none" w:sz="0" w:space="0" w:color="auto"/>
              </w:divBdr>
            </w:div>
            <w:div w:id="247665267">
              <w:marLeft w:val="0"/>
              <w:marRight w:val="0"/>
              <w:marTop w:val="0"/>
              <w:marBottom w:val="0"/>
              <w:divBdr>
                <w:top w:val="none" w:sz="0" w:space="0" w:color="auto"/>
                <w:left w:val="none" w:sz="0" w:space="0" w:color="auto"/>
                <w:bottom w:val="none" w:sz="0" w:space="0" w:color="auto"/>
                <w:right w:val="none" w:sz="0" w:space="0" w:color="auto"/>
              </w:divBdr>
            </w:div>
            <w:div w:id="1589076045">
              <w:marLeft w:val="0"/>
              <w:marRight w:val="0"/>
              <w:marTop w:val="0"/>
              <w:marBottom w:val="0"/>
              <w:divBdr>
                <w:top w:val="none" w:sz="0" w:space="0" w:color="auto"/>
                <w:left w:val="none" w:sz="0" w:space="0" w:color="auto"/>
                <w:bottom w:val="none" w:sz="0" w:space="0" w:color="auto"/>
                <w:right w:val="none" w:sz="0" w:space="0" w:color="auto"/>
              </w:divBdr>
            </w:div>
            <w:div w:id="2130124363">
              <w:marLeft w:val="0"/>
              <w:marRight w:val="0"/>
              <w:marTop w:val="0"/>
              <w:marBottom w:val="0"/>
              <w:divBdr>
                <w:top w:val="none" w:sz="0" w:space="0" w:color="auto"/>
                <w:left w:val="none" w:sz="0" w:space="0" w:color="auto"/>
                <w:bottom w:val="none" w:sz="0" w:space="0" w:color="auto"/>
                <w:right w:val="none" w:sz="0" w:space="0" w:color="auto"/>
              </w:divBdr>
            </w:div>
            <w:div w:id="751777525">
              <w:marLeft w:val="0"/>
              <w:marRight w:val="0"/>
              <w:marTop w:val="0"/>
              <w:marBottom w:val="0"/>
              <w:divBdr>
                <w:top w:val="none" w:sz="0" w:space="0" w:color="auto"/>
                <w:left w:val="none" w:sz="0" w:space="0" w:color="auto"/>
                <w:bottom w:val="none" w:sz="0" w:space="0" w:color="auto"/>
                <w:right w:val="none" w:sz="0" w:space="0" w:color="auto"/>
              </w:divBdr>
            </w:div>
            <w:div w:id="1681928701">
              <w:marLeft w:val="0"/>
              <w:marRight w:val="0"/>
              <w:marTop w:val="0"/>
              <w:marBottom w:val="0"/>
              <w:divBdr>
                <w:top w:val="none" w:sz="0" w:space="0" w:color="auto"/>
                <w:left w:val="none" w:sz="0" w:space="0" w:color="auto"/>
                <w:bottom w:val="none" w:sz="0" w:space="0" w:color="auto"/>
                <w:right w:val="none" w:sz="0" w:space="0" w:color="auto"/>
              </w:divBdr>
            </w:div>
            <w:div w:id="1603605128">
              <w:marLeft w:val="0"/>
              <w:marRight w:val="0"/>
              <w:marTop w:val="0"/>
              <w:marBottom w:val="0"/>
              <w:divBdr>
                <w:top w:val="none" w:sz="0" w:space="0" w:color="auto"/>
                <w:left w:val="none" w:sz="0" w:space="0" w:color="auto"/>
                <w:bottom w:val="none" w:sz="0" w:space="0" w:color="auto"/>
                <w:right w:val="none" w:sz="0" w:space="0" w:color="auto"/>
              </w:divBdr>
            </w:div>
            <w:div w:id="180170853">
              <w:marLeft w:val="0"/>
              <w:marRight w:val="0"/>
              <w:marTop w:val="0"/>
              <w:marBottom w:val="0"/>
              <w:divBdr>
                <w:top w:val="none" w:sz="0" w:space="0" w:color="auto"/>
                <w:left w:val="none" w:sz="0" w:space="0" w:color="auto"/>
                <w:bottom w:val="none" w:sz="0" w:space="0" w:color="auto"/>
                <w:right w:val="none" w:sz="0" w:space="0" w:color="auto"/>
              </w:divBdr>
            </w:div>
            <w:div w:id="575359313">
              <w:marLeft w:val="0"/>
              <w:marRight w:val="0"/>
              <w:marTop w:val="0"/>
              <w:marBottom w:val="0"/>
              <w:divBdr>
                <w:top w:val="none" w:sz="0" w:space="0" w:color="auto"/>
                <w:left w:val="none" w:sz="0" w:space="0" w:color="auto"/>
                <w:bottom w:val="none" w:sz="0" w:space="0" w:color="auto"/>
                <w:right w:val="none" w:sz="0" w:space="0" w:color="auto"/>
              </w:divBdr>
            </w:div>
            <w:div w:id="1434130014">
              <w:marLeft w:val="0"/>
              <w:marRight w:val="0"/>
              <w:marTop w:val="0"/>
              <w:marBottom w:val="0"/>
              <w:divBdr>
                <w:top w:val="none" w:sz="0" w:space="0" w:color="auto"/>
                <w:left w:val="none" w:sz="0" w:space="0" w:color="auto"/>
                <w:bottom w:val="none" w:sz="0" w:space="0" w:color="auto"/>
                <w:right w:val="none" w:sz="0" w:space="0" w:color="auto"/>
              </w:divBdr>
            </w:div>
            <w:div w:id="333267185">
              <w:marLeft w:val="0"/>
              <w:marRight w:val="0"/>
              <w:marTop w:val="0"/>
              <w:marBottom w:val="0"/>
              <w:divBdr>
                <w:top w:val="none" w:sz="0" w:space="0" w:color="auto"/>
                <w:left w:val="none" w:sz="0" w:space="0" w:color="auto"/>
                <w:bottom w:val="none" w:sz="0" w:space="0" w:color="auto"/>
                <w:right w:val="none" w:sz="0" w:space="0" w:color="auto"/>
              </w:divBdr>
            </w:div>
            <w:div w:id="2126999510">
              <w:marLeft w:val="0"/>
              <w:marRight w:val="0"/>
              <w:marTop w:val="0"/>
              <w:marBottom w:val="0"/>
              <w:divBdr>
                <w:top w:val="none" w:sz="0" w:space="0" w:color="auto"/>
                <w:left w:val="none" w:sz="0" w:space="0" w:color="auto"/>
                <w:bottom w:val="none" w:sz="0" w:space="0" w:color="auto"/>
                <w:right w:val="none" w:sz="0" w:space="0" w:color="auto"/>
              </w:divBdr>
            </w:div>
            <w:div w:id="217084759">
              <w:marLeft w:val="0"/>
              <w:marRight w:val="0"/>
              <w:marTop w:val="0"/>
              <w:marBottom w:val="0"/>
              <w:divBdr>
                <w:top w:val="none" w:sz="0" w:space="0" w:color="auto"/>
                <w:left w:val="none" w:sz="0" w:space="0" w:color="auto"/>
                <w:bottom w:val="none" w:sz="0" w:space="0" w:color="auto"/>
                <w:right w:val="none" w:sz="0" w:space="0" w:color="auto"/>
              </w:divBdr>
            </w:div>
            <w:div w:id="2069568848">
              <w:marLeft w:val="0"/>
              <w:marRight w:val="0"/>
              <w:marTop w:val="0"/>
              <w:marBottom w:val="0"/>
              <w:divBdr>
                <w:top w:val="none" w:sz="0" w:space="0" w:color="auto"/>
                <w:left w:val="none" w:sz="0" w:space="0" w:color="auto"/>
                <w:bottom w:val="none" w:sz="0" w:space="0" w:color="auto"/>
                <w:right w:val="none" w:sz="0" w:space="0" w:color="auto"/>
              </w:divBdr>
            </w:div>
            <w:div w:id="423310582">
              <w:marLeft w:val="0"/>
              <w:marRight w:val="0"/>
              <w:marTop w:val="0"/>
              <w:marBottom w:val="0"/>
              <w:divBdr>
                <w:top w:val="none" w:sz="0" w:space="0" w:color="auto"/>
                <w:left w:val="none" w:sz="0" w:space="0" w:color="auto"/>
                <w:bottom w:val="none" w:sz="0" w:space="0" w:color="auto"/>
                <w:right w:val="none" w:sz="0" w:space="0" w:color="auto"/>
              </w:divBdr>
            </w:div>
            <w:div w:id="1631132593">
              <w:marLeft w:val="0"/>
              <w:marRight w:val="0"/>
              <w:marTop w:val="0"/>
              <w:marBottom w:val="0"/>
              <w:divBdr>
                <w:top w:val="none" w:sz="0" w:space="0" w:color="auto"/>
                <w:left w:val="none" w:sz="0" w:space="0" w:color="auto"/>
                <w:bottom w:val="none" w:sz="0" w:space="0" w:color="auto"/>
                <w:right w:val="none" w:sz="0" w:space="0" w:color="auto"/>
              </w:divBdr>
            </w:div>
            <w:div w:id="1451898829">
              <w:marLeft w:val="0"/>
              <w:marRight w:val="0"/>
              <w:marTop w:val="0"/>
              <w:marBottom w:val="0"/>
              <w:divBdr>
                <w:top w:val="none" w:sz="0" w:space="0" w:color="auto"/>
                <w:left w:val="none" w:sz="0" w:space="0" w:color="auto"/>
                <w:bottom w:val="none" w:sz="0" w:space="0" w:color="auto"/>
                <w:right w:val="none" w:sz="0" w:space="0" w:color="auto"/>
              </w:divBdr>
            </w:div>
            <w:div w:id="1190335382">
              <w:marLeft w:val="0"/>
              <w:marRight w:val="0"/>
              <w:marTop w:val="0"/>
              <w:marBottom w:val="0"/>
              <w:divBdr>
                <w:top w:val="none" w:sz="0" w:space="0" w:color="auto"/>
                <w:left w:val="none" w:sz="0" w:space="0" w:color="auto"/>
                <w:bottom w:val="none" w:sz="0" w:space="0" w:color="auto"/>
                <w:right w:val="none" w:sz="0" w:space="0" w:color="auto"/>
              </w:divBdr>
            </w:div>
            <w:div w:id="1842621958">
              <w:marLeft w:val="0"/>
              <w:marRight w:val="0"/>
              <w:marTop w:val="0"/>
              <w:marBottom w:val="0"/>
              <w:divBdr>
                <w:top w:val="none" w:sz="0" w:space="0" w:color="auto"/>
                <w:left w:val="none" w:sz="0" w:space="0" w:color="auto"/>
                <w:bottom w:val="none" w:sz="0" w:space="0" w:color="auto"/>
                <w:right w:val="none" w:sz="0" w:space="0" w:color="auto"/>
              </w:divBdr>
            </w:div>
            <w:div w:id="639967766">
              <w:marLeft w:val="0"/>
              <w:marRight w:val="0"/>
              <w:marTop w:val="0"/>
              <w:marBottom w:val="0"/>
              <w:divBdr>
                <w:top w:val="none" w:sz="0" w:space="0" w:color="auto"/>
                <w:left w:val="none" w:sz="0" w:space="0" w:color="auto"/>
                <w:bottom w:val="none" w:sz="0" w:space="0" w:color="auto"/>
                <w:right w:val="none" w:sz="0" w:space="0" w:color="auto"/>
              </w:divBdr>
            </w:div>
            <w:div w:id="1133063170">
              <w:marLeft w:val="0"/>
              <w:marRight w:val="0"/>
              <w:marTop w:val="0"/>
              <w:marBottom w:val="0"/>
              <w:divBdr>
                <w:top w:val="none" w:sz="0" w:space="0" w:color="auto"/>
                <w:left w:val="none" w:sz="0" w:space="0" w:color="auto"/>
                <w:bottom w:val="none" w:sz="0" w:space="0" w:color="auto"/>
                <w:right w:val="none" w:sz="0" w:space="0" w:color="auto"/>
              </w:divBdr>
            </w:div>
            <w:div w:id="1622346008">
              <w:marLeft w:val="0"/>
              <w:marRight w:val="0"/>
              <w:marTop w:val="0"/>
              <w:marBottom w:val="0"/>
              <w:divBdr>
                <w:top w:val="none" w:sz="0" w:space="0" w:color="auto"/>
                <w:left w:val="none" w:sz="0" w:space="0" w:color="auto"/>
                <w:bottom w:val="none" w:sz="0" w:space="0" w:color="auto"/>
                <w:right w:val="none" w:sz="0" w:space="0" w:color="auto"/>
              </w:divBdr>
            </w:div>
            <w:div w:id="1731418180">
              <w:marLeft w:val="0"/>
              <w:marRight w:val="0"/>
              <w:marTop w:val="0"/>
              <w:marBottom w:val="0"/>
              <w:divBdr>
                <w:top w:val="none" w:sz="0" w:space="0" w:color="auto"/>
                <w:left w:val="none" w:sz="0" w:space="0" w:color="auto"/>
                <w:bottom w:val="none" w:sz="0" w:space="0" w:color="auto"/>
                <w:right w:val="none" w:sz="0" w:space="0" w:color="auto"/>
              </w:divBdr>
            </w:div>
            <w:div w:id="1351830566">
              <w:marLeft w:val="0"/>
              <w:marRight w:val="0"/>
              <w:marTop w:val="0"/>
              <w:marBottom w:val="0"/>
              <w:divBdr>
                <w:top w:val="none" w:sz="0" w:space="0" w:color="auto"/>
                <w:left w:val="none" w:sz="0" w:space="0" w:color="auto"/>
                <w:bottom w:val="none" w:sz="0" w:space="0" w:color="auto"/>
                <w:right w:val="none" w:sz="0" w:space="0" w:color="auto"/>
              </w:divBdr>
            </w:div>
            <w:div w:id="1591963467">
              <w:marLeft w:val="0"/>
              <w:marRight w:val="0"/>
              <w:marTop w:val="0"/>
              <w:marBottom w:val="0"/>
              <w:divBdr>
                <w:top w:val="none" w:sz="0" w:space="0" w:color="auto"/>
                <w:left w:val="none" w:sz="0" w:space="0" w:color="auto"/>
                <w:bottom w:val="none" w:sz="0" w:space="0" w:color="auto"/>
                <w:right w:val="none" w:sz="0" w:space="0" w:color="auto"/>
              </w:divBdr>
            </w:div>
            <w:div w:id="870073217">
              <w:marLeft w:val="0"/>
              <w:marRight w:val="0"/>
              <w:marTop w:val="0"/>
              <w:marBottom w:val="0"/>
              <w:divBdr>
                <w:top w:val="none" w:sz="0" w:space="0" w:color="auto"/>
                <w:left w:val="none" w:sz="0" w:space="0" w:color="auto"/>
                <w:bottom w:val="none" w:sz="0" w:space="0" w:color="auto"/>
                <w:right w:val="none" w:sz="0" w:space="0" w:color="auto"/>
              </w:divBdr>
            </w:div>
            <w:div w:id="1101490089">
              <w:marLeft w:val="0"/>
              <w:marRight w:val="0"/>
              <w:marTop w:val="0"/>
              <w:marBottom w:val="0"/>
              <w:divBdr>
                <w:top w:val="none" w:sz="0" w:space="0" w:color="auto"/>
                <w:left w:val="none" w:sz="0" w:space="0" w:color="auto"/>
                <w:bottom w:val="none" w:sz="0" w:space="0" w:color="auto"/>
                <w:right w:val="none" w:sz="0" w:space="0" w:color="auto"/>
              </w:divBdr>
            </w:div>
            <w:div w:id="1701054561">
              <w:marLeft w:val="0"/>
              <w:marRight w:val="0"/>
              <w:marTop w:val="0"/>
              <w:marBottom w:val="0"/>
              <w:divBdr>
                <w:top w:val="none" w:sz="0" w:space="0" w:color="auto"/>
                <w:left w:val="none" w:sz="0" w:space="0" w:color="auto"/>
                <w:bottom w:val="none" w:sz="0" w:space="0" w:color="auto"/>
                <w:right w:val="none" w:sz="0" w:space="0" w:color="auto"/>
              </w:divBdr>
            </w:div>
            <w:div w:id="215701297">
              <w:marLeft w:val="0"/>
              <w:marRight w:val="0"/>
              <w:marTop w:val="0"/>
              <w:marBottom w:val="0"/>
              <w:divBdr>
                <w:top w:val="none" w:sz="0" w:space="0" w:color="auto"/>
                <w:left w:val="none" w:sz="0" w:space="0" w:color="auto"/>
                <w:bottom w:val="none" w:sz="0" w:space="0" w:color="auto"/>
                <w:right w:val="none" w:sz="0" w:space="0" w:color="auto"/>
              </w:divBdr>
            </w:div>
            <w:div w:id="111681077">
              <w:marLeft w:val="0"/>
              <w:marRight w:val="0"/>
              <w:marTop w:val="0"/>
              <w:marBottom w:val="0"/>
              <w:divBdr>
                <w:top w:val="none" w:sz="0" w:space="0" w:color="auto"/>
                <w:left w:val="none" w:sz="0" w:space="0" w:color="auto"/>
                <w:bottom w:val="none" w:sz="0" w:space="0" w:color="auto"/>
                <w:right w:val="none" w:sz="0" w:space="0" w:color="auto"/>
              </w:divBdr>
            </w:div>
            <w:div w:id="1895772557">
              <w:marLeft w:val="0"/>
              <w:marRight w:val="0"/>
              <w:marTop w:val="0"/>
              <w:marBottom w:val="0"/>
              <w:divBdr>
                <w:top w:val="none" w:sz="0" w:space="0" w:color="auto"/>
                <w:left w:val="none" w:sz="0" w:space="0" w:color="auto"/>
                <w:bottom w:val="none" w:sz="0" w:space="0" w:color="auto"/>
                <w:right w:val="none" w:sz="0" w:space="0" w:color="auto"/>
              </w:divBdr>
            </w:div>
            <w:div w:id="344089439">
              <w:marLeft w:val="0"/>
              <w:marRight w:val="0"/>
              <w:marTop w:val="0"/>
              <w:marBottom w:val="0"/>
              <w:divBdr>
                <w:top w:val="none" w:sz="0" w:space="0" w:color="auto"/>
                <w:left w:val="none" w:sz="0" w:space="0" w:color="auto"/>
                <w:bottom w:val="none" w:sz="0" w:space="0" w:color="auto"/>
                <w:right w:val="none" w:sz="0" w:space="0" w:color="auto"/>
              </w:divBdr>
            </w:div>
            <w:div w:id="1634098057">
              <w:marLeft w:val="0"/>
              <w:marRight w:val="0"/>
              <w:marTop w:val="0"/>
              <w:marBottom w:val="0"/>
              <w:divBdr>
                <w:top w:val="none" w:sz="0" w:space="0" w:color="auto"/>
                <w:left w:val="none" w:sz="0" w:space="0" w:color="auto"/>
                <w:bottom w:val="none" w:sz="0" w:space="0" w:color="auto"/>
                <w:right w:val="none" w:sz="0" w:space="0" w:color="auto"/>
              </w:divBdr>
            </w:div>
            <w:div w:id="986788990">
              <w:marLeft w:val="0"/>
              <w:marRight w:val="0"/>
              <w:marTop w:val="0"/>
              <w:marBottom w:val="0"/>
              <w:divBdr>
                <w:top w:val="none" w:sz="0" w:space="0" w:color="auto"/>
                <w:left w:val="none" w:sz="0" w:space="0" w:color="auto"/>
                <w:bottom w:val="none" w:sz="0" w:space="0" w:color="auto"/>
                <w:right w:val="none" w:sz="0" w:space="0" w:color="auto"/>
              </w:divBdr>
            </w:div>
            <w:div w:id="1616668149">
              <w:marLeft w:val="0"/>
              <w:marRight w:val="0"/>
              <w:marTop w:val="0"/>
              <w:marBottom w:val="0"/>
              <w:divBdr>
                <w:top w:val="none" w:sz="0" w:space="0" w:color="auto"/>
                <w:left w:val="none" w:sz="0" w:space="0" w:color="auto"/>
                <w:bottom w:val="none" w:sz="0" w:space="0" w:color="auto"/>
                <w:right w:val="none" w:sz="0" w:space="0" w:color="auto"/>
              </w:divBdr>
            </w:div>
            <w:div w:id="51122646">
              <w:marLeft w:val="0"/>
              <w:marRight w:val="0"/>
              <w:marTop w:val="0"/>
              <w:marBottom w:val="0"/>
              <w:divBdr>
                <w:top w:val="none" w:sz="0" w:space="0" w:color="auto"/>
                <w:left w:val="none" w:sz="0" w:space="0" w:color="auto"/>
                <w:bottom w:val="none" w:sz="0" w:space="0" w:color="auto"/>
                <w:right w:val="none" w:sz="0" w:space="0" w:color="auto"/>
              </w:divBdr>
            </w:div>
            <w:div w:id="1146628192">
              <w:marLeft w:val="0"/>
              <w:marRight w:val="0"/>
              <w:marTop w:val="0"/>
              <w:marBottom w:val="0"/>
              <w:divBdr>
                <w:top w:val="none" w:sz="0" w:space="0" w:color="auto"/>
                <w:left w:val="none" w:sz="0" w:space="0" w:color="auto"/>
                <w:bottom w:val="none" w:sz="0" w:space="0" w:color="auto"/>
                <w:right w:val="none" w:sz="0" w:space="0" w:color="auto"/>
              </w:divBdr>
            </w:div>
            <w:div w:id="281151391">
              <w:marLeft w:val="0"/>
              <w:marRight w:val="0"/>
              <w:marTop w:val="0"/>
              <w:marBottom w:val="0"/>
              <w:divBdr>
                <w:top w:val="none" w:sz="0" w:space="0" w:color="auto"/>
                <w:left w:val="none" w:sz="0" w:space="0" w:color="auto"/>
                <w:bottom w:val="none" w:sz="0" w:space="0" w:color="auto"/>
                <w:right w:val="none" w:sz="0" w:space="0" w:color="auto"/>
              </w:divBdr>
            </w:div>
            <w:div w:id="1946234466">
              <w:marLeft w:val="0"/>
              <w:marRight w:val="0"/>
              <w:marTop w:val="0"/>
              <w:marBottom w:val="0"/>
              <w:divBdr>
                <w:top w:val="none" w:sz="0" w:space="0" w:color="auto"/>
                <w:left w:val="none" w:sz="0" w:space="0" w:color="auto"/>
                <w:bottom w:val="none" w:sz="0" w:space="0" w:color="auto"/>
                <w:right w:val="none" w:sz="0" w:space="0" w:color="auto"/>
              </w:divBdr>
            </w:div>
            <w:div w:id="1843010881">
              <w:marLeft w:val="0"/>
              <w:marRight w:val="0"/>
              <w:marTop w:val="0"/>
              <w:marBottom w:val="0"/>
              <w:divBdr>
                <w:top w:val="none" w:sz="0" w:space="0" w:color="auto"/>
                <w:left w:val="none" w:sz="0" w:space="0" w:color="auto"/>
                <w:bottom w:val="none" w:sz="0" w:space="0" w:color="auto"/>
                <w:right w:val="none" w:sz="0" w:space="0" w:color="auto"/>
              </w:divBdr>
            </w:div>
            <w:div w:id="1180661281">
              <w:marLeft w:val="0"/>
              <w:marRight w:val="0"/>
              <w:marTop w:val="0"/>
              <w:marBottom w:val="0"/>
              <w:divBdr>
                <w:top w:val="none" w:sz="0" w:space="0" w:color="auto"/>
                <w:left w:val="none" w:sz="0" w:space="0" w:color="auto"/>
                <w:bottom w:val="none" w:sz="0" w:space="0" w:color="auto"/>
                <w:right w:val="none" w:sz="0" w:space="0" w:color="auto"/>
              </w:divBdr>
            </w:div>
            <w:div w:id="1768186677">
              <w:marLeft w:val="0"/>
              <w:marRight w:val="0"/>
              <w:marTop w:val="0"/>
              <w:marBottom w:val="0"/>
              <w:divBdr>
                <w:top w:val="none" w:sz="0" w:space="0" w:color="auto"/>
                <w:left w:val="none" w:sz="0" w:space="0" w:color="auto"/>
                <w:bottom w:val="none" w:sz="0" w:space="0" w:color="auto"/>
                <w:right w:val="none" w:sz="0" w:space="0" w:color="auto"/>
              </w:divBdr>
            </w:div>
            <w:div w:id="46611011">
              <w:marLeft w:val="0"/>
              <w:marRight w:val="0"/>
              <w:marTop w:val="0"/>
              <w:marBottom w:val="0"/>
              <w:divBdr>
                <w:top w:val="none" w:sz="0" w:space="0" w:color="auto"/>
                <w:left w:val="none" w:sz="0" w:space="0" w:color="auto"/>
                <w:bottom w:val="none" w:sz="0" w:space="0" w:color="auto"/>
                <w:right w:val="none" w:sz="0" w:space="0" w:color="auto"/>
              </w:divBdr>
            </w:div>
            <w:div w:id="701520572">
              <w:marLeft w:val="0"/>
              <w:marRight w:val="0"/>
              <w:marTop w:val="0"/>
              <w:marBottom w:val="0"/>
              <w:divBdr>
                <w:top w:val="none" w:sz="0" w:space="0" w:color="auto"/>
                <w:left w:val="none" w:sz="0" w:space="0" w:color="auto"/>
                <w:bottom w:val="none" w:sz="0" w:space="0" w:color="auto"/>
                <w:right w:val="none" w:sz="0" w:space="0" w:color="auto"/>
              </w:divBdr>
            </w:div>
            <w:div w:id="1886141388">
              <w:marLeft w:val="0"/>
              <w:marRight w:val="0"/>
              <w:marTop w:val="0"/>
              <w:marBottom w:val="0"/>
              <w:divBdr>
                <w:top w:val="none" w:sz="0" w:space="0" w:color="auto"/>
                <w:left w:val="none" w:sz="0" w:space="0" w:color="auto"/>
                <w:bottom w:val="none" w:sz="0" w:space="0" w:color="auto"/>
                <w:right w:val="none" w:sz="0" w:space="0" w:color="auto"/>
              </w:divBdr>
            </w:div>
            <w:div w:id="514079086">
              <w:marLeft w:val="0"/>
              <w:marRight w:val="0"/>
              <w:marTop w:val="0"/>
              <w:marBottom w:val="0"/>
              <w:divBdr>
                <w:top w:val="none" w:sz="0" w:space="0" w:color="auto"/>
                <w:left w:val="none" w:sz="0" w:space="0" w:color="auto"/>
                <w:bottom w:val="none" w:sz="0" w:space="0" w:color="auto"/>
                <w:right w:val="none" w:sz="0" w:space="0" w:color="auto"/>
              </w:divBdr>
            </w:div>
            <w:div w:id="12431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6890">
      <w:bodyDiv w:val="1"/>
      <w:marLeft w:val="0"/>
      <w:marRight w:val="0"/>
      <w:marTop w:val="0"/>
      <w:marBottom w:val="0"/>
      <w:divBdr>
        <w:top w:val="none" w:sz="0" w:space="0" w:color="auto"/>
        <w:left w:val="none" w:sz="0" w:space="0" w:color="auto"/>
        <w:bottom w:val="none" w:sz="0" w:space="0" w:color="auto"/>
        <w:right w:val="none" w:sz="0" w:space="0" w:color="auto"/>
      </w:divBdr>
    </w:div>
    <w:div w:id="1919097386">
      <w:bodyDiv w:val="1"/>
      <w:marLeft w:val="0"/>
      <w:marRight w:val="0"/>
      <w:marTop w:val="0"/>
      <w:marBottom w:val="0"/>
      <w:divBdr>
        <w:top w:val="none" w:sz="0" w:space="0" w:color="auto"/>
        <w:left w:val="none" w:sz="0" w:space="0" w:color="auto"/>
        <w:bottom w:val="none" w:sz="0" w:space="0" w:color="auto"/>
        <w:right w:val="none" w:sz="0" w:space="0" w:color="auto"/>
      </w:divBdr>
    </w:div>
    <w:div w:id="1921408352">
      <w:bodyDiv w:val="1"/>
      <w:marLeft w:val="0"/>
      <w:marRight w:val="0"/>
      <w:marTop w:val="0"/>
      <w:marBottom w:val="0"/>
      <w:divBdr>
        <w:top w:val="none" w:sz="0" w:space="0" w:color="auto"/>
        <w:left w:val="none" w:sz="0" w:space="0" w:color="auto"/>
        <w:bottom w:val="none" w:sz="0" w:space="0" w:color="auto"/>
        <w:right w:val="none" w:sz="0" w:space="0" w:color="auto"/>
      </w:divBdr>
    </w:div>
    <w:div w:id="1934431560">
      <w:bodyDiv w:val="1"/>
      <w:marLeft w:val="0"/>
      <w:marRight w:val="0"/>
      <w:marTop w:val="0"/>
      <w:marBottom w:val="0"/>
      <w:divBdr>
        <w:top w:val="none" w:sz="0" w:space="0" w:color="auto"/>
        <w:left w:val="none" w:sz="0" w:space="0" w:color="auto"/>
        <w:bottom w:val="none" w:sz="0" w:space="0" w:color="auto"/>
        <w:right w:val="none" w:sz="0" w:space="0" w:color="auto"/>
      </w:divBdr>
      <w:divsChild>
        <w:div w:id="901523198">
          <w:marLeft w:val="0"/>
          <w:marRight w:val="0"/>
          <w:marTop w:val="0"/>
          <w:marBottom w:val="0"/>
          <w:divBdr>
            <w:top w:val="none" w:sz="0" w:space="0" w:color="auto"/>
            <w:left w:val="none" w:sz="0" w:space="0" w:color="auto"/>
            <w:bottom w:val="none" w:sz="0" w:space="0" w:color="auto"/>
            <w:right w:val="none" w:sz="0" w:space="0" w:color="auto"/>
          </w:divBdr>
          <w:divsChild>
            <w:div w:id="100881794">
              <w:marLeft w:val="0"/>
              <w:marRight w:val="0"/>
              <w:marTop w:val="0"/>
              <w:marBottom w:val="0"/>
              <w:divBdr>
                <w:top w:val="none" w:sz="0" w:space="0" w:color="auto"/>
                <w:left w:val="none" w:sz="0" w:space="0" w:color="auto"/>
                <w:bottom w:val="none" w:sz="0" w:space="0" w:color="auto"/>
                <w:right w:val="none" w:sz="0" w:space="0" w:color="auto"/>
              </w:divBdr>
            </w:div>
            <w:div w:id="1933080709">
              <w:marLeft w:val="0"/>
              <w:marRight w:val="0"/>
              <w:marTop w:val="0"/>
              <w:marBottom w:val="0"/>
              <w:divBdr>
                <w:top w:val="none" w:sz="0" w:space="0" w:color="auto"/>
                <w:left w:val="none" w:sz="0" w:space="0" w:color="auto"/>
                <w:bottom w:val="none" w:sz="0" w:space="0" w:color="auto"/>
                <w:right w:val="none" w:sz="0" w:space="0" w:color="auto"/>
              </w:divBdr>
            </w:div>
            <w:div w:id="1149785159">
              <w:marLeft w:val="0"/>
              <w:marRight w:val="0"/>
              <w:marTop w:val="0"/>
              <w:marBottom w:val="0"/>
              <w:divBdr>
                <w:top w:val="none" w:sz="0" w:space="0" w:color="auto"/>
                <w:left w:val="none" w:sz="0" w:space="0" w:color="auto"/>
                <w:bottom w:val="none" w:sz="0" w:space="0" w:color="auto"/>
                <w:right w:val="none" w:sz="0" w:space="0" w:color="auto"/>
              </w:divBdr>
            </w:div>
            <w:div w:id="1502230938">
              <w:marLeft w:val="0"/>
              <w:marRight w:val="0"/>
              <w:marTop w:val="0"/>
              <w:marBottom w:val="0"/>
              <w:divBdr>
                <w:top w:val="none" w:sz="0" w:space="0" w:color="auto"/>
                <w:left w:val="none" w:sz="0" w:space="0" w:color="auto"/>
                <w:bottom w:val="none" w:sz="0" w:space="0" w:color="auto"/>
                <w:right w:val="none" w:sz="0" w:space="0" w:color="auto"/>
              </w:divBdr>
            </w:div>
            <w:div w:id="1337536038">
              <w:marLeft w:val="0"/>
              <w:marRight w:val="0"/>
              <w:marTop w:val="0"/>
              <w:marBottom w:val="0"/>
              <w:divBdr>
                <w:top w:val="none" w:sz="0" w:space="0" w:color="auto"/>
                <w:left w:val="none" w:sz="0" w:space="0" w:color="auto"/>
                <w:bottom w:val="none" w:sz="0" w:space="0" w:color="auto"/>
                <w:right w:val="none" w:sz="0" w:space="0" w:color="auto"/>
              </w:divBdr>
            </w:div>
            <w:div w:id="1972588933">
              <w:marLeft w:val="0"/>
              <w:marRight w:val="0"/>
              <w:marTop w:val="0"/>
              <w:marBottom w:val="0"/>
              <w:divBdr>
                <w:top w:val="none" w:sz="0" w:space="0" w:color="auto"/>
                <w:left w:val="none" w:sz="0" w:space="0" w:color="auto"/>
                <w:bottom w:val="none" w:sz="0" w:space="0" w:color="auto"/>
                <w:right w:val="none" w:sz="0" w:space="0" w:color="auto"/>
              </w:divBdr>
            </w:div>
            <w:div w:id="191922073">
              <w:marLeft w:val="0"/>
              <w:marRight w:val="0"/>
              <w:marTop w:val="0"/>
              <w:marBottom w:val="0"/>
              <w:divBdr>
                <w:top w:val="none" w:sz="0" w:space="0" w:color="auto"/>
                <w:left w:val="none" w:sz="0" w:space="0" w:color="auto"/>
                <w:bottom w:val="none" w:sz="0" w:space="0" w:color="auto"/>
                <w:right w:val="none" w:sz="0" w:space="0" w:color="auto"/>
              </w:divBdr>
            </w:div>
            <w:div w:id="1083183517">
              <w:marLeft w:val="0"/>
              <w:marRight w:val="0"/>
              <w:marTop w:val="0"/>
              <w:marBottom w:val="0"/>
              <w:divBdr>
                <w:top w:val="none" w:sz="0" w:space="0" w:color="auto"/>
                <w:left w:val="none" w:sz="0" w:space="0" w:color="auto"/>
                <w:bottom w:val="none" w:sz="0" w:space="0" w:color="auto"/>
                <w:right w:val="none" w:sz="0" w:space="0" w:color="auto"/>
              </w:divBdr>
            </w:div>
            <w:div w:id="805125567">
              <w:marLeft w:val="0"/>
              <w:marRight w:val="0"/>
              <w:marTop w:val="0"/>
              <w:marBottom w:val="0"/>
              <w:divBdr>
                <w:top w:val="none" w:sz="0" w:space="0" w:color="auto"/>
                <w:left w:val="none" w:sz="0" w:space="0" w:color="auto"/>
                <w:bottom w:val="none" w:sz="0" w:space="0" w:color="auto"/>
                <w:right w:val="none" w:sz="0" w:space="0" w:color="auto"/>
              </w:divBdr>
            </w:div>
            <w:div w:id="1466579253">
              <w:marLeft w:val="0"/>
              <w:marRight w:val="0"/>
              <w:marTop w:val="0"/>
              <w:marBottom w:val="0"/>
              <w:divBdr>
                <w:top w:val="none" w:sz="0" w:space="0" w:color="auto"/>
                <w:left w:val="none" w:sz="0" w:space="0" w:color="auto"/>
                <w:bottom w:val="none" w:sz="0" w:space="0" w:color="auto"/>
                <w:right w:val="none" w:sz="0" w:space="0" w:color="auto"/>
              </w:divBdr>
            </w:div>
            <w:div w:id="859129900">
              <w:marLeft w:val="0"/>
              <w:marRight w:val="0"/>
              <w:marTop w:val="0"/>
              <w:marBottom w:val="0"/>
              <w:divBdr>
                <w:top w:val="none" w:sz="0" w:space="0" w:color="auto"/>
                <w:left w:val="none" w:sz="0" w:space="0" w:color="auto"/>
                <w:bottom w:val="none" w:sz="0" w:space="0" w:color="auto"/>
                <w:right w:val="none" w:sz="0" w:space="0" w:color="auto"/>
              </w:divBdr>
            </w:div>
            <w:div w:id="1512135955">
              <w:marLeft w:val="0"/>
              <w:marRight w:val="0"/>
              <w:marTop w:val="0"/>
              <w:marBottom w:val="0"/>
              <w:divBdr>
                <w:top w:val="none" w:sz="0" w:space="0" w:color="auto"/>
                <w:left w:val="none" w:sz="0" w:space="0" w:color="auto"/>
                <w:bottom w:val="none" w:sz="0" w:space="0" w:color="auto"/>
                <w:right w:val="none" w:sz="0" w:space="0" w:color="auto"/>
              </w:divBdr>
            </w:div>
            <w:div w:id="1066027925">
              <w:marLeft w:val="0"/>
              <w:marRight w:val="0"/>
              <w:marTop w:val="0"/>
              <w:marBottom w:val="0"/>
              <w:divBdr>
                <w:top w:val="none" w:sz="0" w:space="0" w:color="auto"/>
                <w:left w:val="none" w:sz="0" w:space="0" w:color="auto"/>
                <w:bottom w:val="none" w:sz="0" w:space="0" w:color="auto"/>
                <w:right w:val="none" w:sz="0" w:space="0" w:color="auto"/>
              </w:divBdr>
            </w:div>
            <w:div w:id="592204910">
              <w:marLeft w:val="0"/>
              <w:marRight w:val="0"/>
              <w:marTop w:val="0"/>
              <w:marBottom w:val="0"/>
              <w:divBdr>
                <w:top w:val="none" w:sz="0" w:space="0" w:color="auto"/>
                <w:left w:val="none" w:sz="0" w:space="0" w:color="auto"/>
                <w:bottom w:val="none" w:sz="0" w:space="0" w:color="auto"/>
                <w:right w:val="none" w:sz="0" w:space="0" w:color="auto"/>
              </w:divBdr>
            </w:div>
            <w:div w:id="277178744">
              <w:marLeft w:val="0"/>
              <w:marRight w:val="0"/>
              <w:marTop w:val="0"/>
              <w:marBottom w:val="0"/>
              <w:divBdr>
                <w:top w:val="none" w:sz="0" w:space="0" w:color="auto"/>
                <w:left w:val="none" w:sz="0" w:space="0" w:color="auto"/>
                <w:bottom w:val="none" w:sz="0" w:space="0" w:color="auto"/>
                <w:right w:val="none" w:sz="0" w:space="0" w:color="auto"/>
              </w:divBdr>
            </w:div>
            <w:div w:id="1346128576">
              <w:marLeft w:val="0"/>
              <w:marRight w:val="0"/>
              <w:marTop w:val="0"/>
              <w:marBottom w:val="0"/>
              <w:divBdr>
                <w:top w:val="none" w:sz="0" w:space="0" w:color="auto"/>
                <w:left w:val="none" w:sz="0" w:space="0" w:color="auto"/>
                <w:bottom w:val="none" w:sz="0" w:space="0" w:color="auto"/>
                <w:right w:val="none" w:sz="0" w:space="0" w:color="auto"/>
              </w:divBdr>
            </w:div>
            <w:div w:id="954211638">
              <w:marLeft w:val="0"/>
              <w:marRight w:val="0"/>
              <w:marTop w:val="0"/>
              <w:marBottom w:val="0"/>
              <w:divBdr>
                <w:top w:val="none" w:sz="0" w:space="0" w:color="auto"/>
                <w:left w:val="none" w:sz="0" w:space="0" w:color="auto"/>
                <w:bottom w:val="none" w:sz="0" w:space="0" w:color="auto"/>
                <w:right w:val="none" w:sz="0" w:space="0" w:color="auto"/>
              </w:divBdr>
            </w:div>
            <w:div w:id="600065115">
              <w:marLeft w:val="0"/>
              <w:marRight w:val="0"/>
              <w:marTop w:val="0"/>
              <w:marBottom w:val="0"/>
              <w:divBdr>
                <w:top w:val="none" w:sz="0" w:space="0" w:color="auto"/>
                <w:left w:val="none" w:sz="0" w:space="0" w:color="auto"/>
                <w:bottom w:val="none" w:sz="0" w:space="0" w:color="auto"/>
                <w:right w:val="none" w:sz="0" w:space="0" w:color="auto"/>
              </w:divBdr>
            </w:div>
            <w:div w:id="1910384254">
              <w:marLeft w:val="0"/>
              <w:marRight w:val="0"/>
              <w:marTop w:val="0"/>
              <w:marBottom w:val="0"/>
              <w:divBdr>
                <w:top w:val="none" w:sz="0" w:space="0" w:color="auto"/>
                <w:left w:val="none" w:sz="0" w:space="0" w:color="auto"/>
                <w:bottom w:val="none" w:sz="0" w:space="0" w:color="auto"/>
                <w:right w:val="none" w:sz="0" w:space="0" w:color="auto"/>
              </w:divBdr>
            </w:div>
            <w:div w:id="1029720116">
              <w:marLeft w:val="0"/>
              <w:marRight w:val="0"/>
              <w:marTop w:val="0"/>
              <w:marBottom w:val="0"/>
              <w:divBdr>
                <w:top w:val="none" w:sz="0" w:space="0" w:color="auto"/>
                <w:left w:val="none" w:sz="0" w:space="0" w:color="auto"/>
                <w:bottom w:val="none" w:sz="0" w:space="0" w:color="auto"/>
                <w:right w:val="none" w:sz="0" w:space="0" w:color="auto"/>
              </w:divBdr>
            </w:div>
            <w:div w:id="213008899">
              <w:marLeft w:val="0"/>
              <w:marRight w:val="0"/>
              <w:marTop w:val="0"/>
              <w:marBottom w:val="0"/>
              <w:divBdr>
                <w:top w:val="none" w:sz="0" w:space="0" w:color="auto"/>
                <w:left w:val="none" w:sz="0" w:space="0" w:color="auto"/>
                <w:bottom w:val="none" w:sz="0" w:space="0" w:color="auto"/>
                <w:right w:val="none" w:sz="0" w:space="0" w:color="auto"/>
              </w:divBdr>
            </w:div>
            <w:div w:id="35086819">
              <w:marLeft w:val="0"/>
              <w:marRight w:val="0"/>
              <w:marTop w:val="0"/>
              <w:marBottom w:val="0"/>
              <w:divBdr>
                <w:top w:val="none" w:sz="0" w:space="0" w:color="auto"/>
                <w:left w:val="none" w:sz="0" w:space="0" w:color="auto"/>
                <w:bottom w:val="none" w:sz="0" w:space="0" w:color="auto"/>
                <w:right w:val="none" w:sz="0" w:space="0" w:color="auto"/>
              </w:divBdr>
            </w:div>
            <w:div w:id="2027169224">
              <w:marLeft w:val="0"/>
              <w:marRight w:val="0"/>
              <w:marTop w:val="0"/>
              <w:marBottom w:val="0"/>
              <w:divBdr>
                <w:top w:val="none" w:sz="0" w:space="0" w:color="auto"/>
                <w:left w:val="none" w:sz="0" w:space="0" w:color="auto"/>
                <w:bottom w:val="none" w:sz="0" w:space="0" w:color="auto"/>
                <w:right w:val="none" w:sz="0" w:space="0" w:color="auto"/>
              </w:divBdr>
            </w:div>
            <w:div w:id="163864170">
              <w:marLeft w:val="0"/>
              <w:marRight w:val="0"/>
              <w:marTop w:val="0"/>
              <w:marBottom w:val="0"/>
              <w:divBdr>
                <w:top w:val="none" w:sz="0" w:space="0" w:color="auto"/>
                <w:left w:val="none" w:sz="0" w:space="0" w:color="auto"/>
                <w:bottom w:val="none" w:sz="0" w:space="0" w:color="auto"/>
                <w:right w:val="none" w:sz="0" w:space="0" w:color="auto"/>
              </w:divBdr>
            </w:div>
            <w:div w:id="787699351">
              <w:marLeft w:val="0"/>
              <w:marRight w:val="0"/>
              <w:marTop w:val="0"/>
              <w:marBottom w:val="0"/>
              <w:divBdr>
                <w:top w:val="none" w:sz="0" w:space="0" w:color="auto"/>
                <w:left w:val="none" w:sz="0" w:space="0" w:color="auto"/>
                <w:bottom w:val="none" w:sz="0" w:space="0" w:color="auto"/>
                <w:right w:val="none" w:sz="0" w:space="0" w:color="auto"/>
              </w:divBdr>
            </w:div>
            <w:div w:id="144861865">
              <w:marLeft w:val="0"/>
              <w:marRight w:val="0"/>
              <w:marTop w:val="0"/>
              <w:marBottom w:val="0"/>
              <w:divBdr>
                <w:top w:val="none" w:sz="0" w:space="0" w:color="auto"/>
                <w:left w:val="none" w:sz="0" w:space="0" w:color="auto"/>
                <w:bottom w:val="none" w:sz="0" w:space="0" w:color="auto"/>
                <w:right w:val="none" w:sz="0" w:space="0" w:color="auto"/>
              </w:divBdr>
            </w:div>
            <w:div w:id="1813593083">
              <w:marLeft w:val="0"/>
              <w:marRight w:val="0"/>
              <w:marTop w:val="0"/>
              <w:marBottom w:val="0"/>
              <w:divBdr>
                <w:top w:val="none" w:sz="0" w:space="0" w:color="auto"/>
                <w:left w:val="none" w:sz="0" w:space="0" w:color="auto"/>
                <w:bottom w:val="none" w:sz="0" w:space="0" w:color="auto"/>
                <w:right w:val="none" w:sz="0" w:space="0" w:color="auto"/>
              </w:divBdr>
            </w:div>
            <w:div w:id="943224396">
              <w:marLeft w:val="0"/>
              <w:marRight w:val="0"/>
              <w:marTop w:val="0"/>
              <w:marBottom w:val="0"/>
              <w:divBdr>
                <w:top w:val="none" w:sz="0" w:space="0" w:color="auto"/>
                <w:left w:val="none" w:sz="0" w:space="0" w:color="auto"/>
                <w:bottom w:val="none" w:sz="0" w:space="0" w:color="auto"/>
                <w:right w:val="none" w:sz="0" w:space="0" w:color="auto"/>
              </w:divBdr>
            </w:div>
            <w:div w:id="1937329011">
              <w:marLeft w:val="0"/>
              <w:marRight w:val="0"/>
              <w:marTop w:val="0"/>
              <w:marBottom w:val="0"/>
              <w:divBdr>
                <w:top w:val="none" w:sz="0" w:space="0" w:color="auto"/>
                <w:left w:val="none" w:sz="0" w:space="0" w:color="auto"/>
                <w:bottom w:val="none" w:sz="0" w:space="0" w:color="auto"/>
                <w:right w:val="none" w:sz="0" w:space="0" w:color="auto"/>
              </w:divBdr>
            </w:div>
            <w:div w:id="582642148">
              <w:marLeft w:val="0"/>
              <w:marRight w:val="0"/>
              <w:marTop w:val="0"/>
              <w:marBottom w:val="0"/>
              <w:divBdr>
                <w:top w:val="none" w:sz="0" w:space="0" w:color="auto"/>
                <w:left w:val="none" w:sz="0" w:space="0" w:color="auto"/>
                <w:bottom w:val="none" w:sz="0" w:space="0" w:color="auto"/>
                <w:right w:val="none" w:sz="0" w:space="0" w:color="auto"/>
              </w:divBdr>
            </w:div>
            <w:div w:id="1902060519">
              <w:marLeft w:val="0"/>
              <w:marRight w:val="0"/>
              <w:marTop w:val="0"/>
              <w:marBottom w:val="0"/>
              <w:divBdr>
                <w:top w:val="none" w:sz="0" w:space="0" w:color="auto"/>
                <w:left w:val="none" w:sz="0" w:space="0" w:color="auto"/>
                <w:bottom w:val="none" w:sz="0" w:space="0" w:color="auto"/>
                <w:right w:val="none" w:sz="0" w:space="0" w:color="auto"/>
              </w:divBdr>
            </w:div>
            <w:div w:id="1658996101">
              <w:marLeft w:val="0"/>
              <w:marRight w:val="0"/>
              <w:marTop w:val="0"/>
              <w:marBottom w:val="0"/>
              <w:divBdr>
                <w:top w:val="none" w:sz="0" w:space="0" w:color="auto"/>
                <w:left w:val="none" w:sz="0" w:space="0" w:color="auto"/>
                <w:bottom w:val="none" w:sz="0" w:space="0" w:color="auto"/>
                <w:right w:val="none" w:sz="0" w:space="0" w:color="auto"/>
              </w:divBdr>
            </w:div>
            <w:div w:id="719785612">
              <w:marLeft w:val="0"/>
              <w:marRight w:val="0"/>
              <w:marTop w:val="0"/>
              <w:marBottom w:val="0"/>
              <w:divBdr>
                <w:top w:val="none" w:sz="0" w:space="0" w:color="auto"/>
                <w:left w:val="none" w:sz="0" w:space="0" w:color="auto"/>
                <w:bottom w:val="none" w:sz="0" w:space="0" w:color="auto"/>
                <w:right w:val="none" w:sz="0" w:space="0" w:color="auto"/>
              </w:divBdr>
            </w:div>
            <w:div w:id="314453666">
              <w:marLeft w:val="0"/>
              <w:marRight w:val="0"/>
              <w:marTop w:val="0"/>
              <w:marBottom w:val="0"/>
              <w:divBdr>
                <w:top w:val="none" w:sz="0" w:space="0" w:color="auto"/>
                <w:left w:val="none" w:sz="0" w:space="0" w:color="auto"/>
                <w:bottom w:val="none" w:sz="0" w:space="0" w:color="auto"/>
                <w:right w:val="none" w:sz="0" w:space="0" w:color="auto"/>
              </w:divBdr>
            </w:div>
            <w:div w:id="372535353">
              <w:marLeft w:val="0"/>
              <w:marRight w:val="0"/>
              <w:marTop w:val="0"/>
              <w:marBottom w:val="0"/>
              <w:divBdr>
                <w:top w:val="none" w:sz="0" w:space="0" w:color="auto"/>
                <w:left w:val="none" w:sz="0" w:space="0" w:color="auto"/>
                <w:bottom w:val="none" w:sz="0" w:space="0" w:color="auto"/>
                <w:right w:val="none" w:sz="0" w:space="0" w:color="auto"/>
              </w:divBdr>
            </w:div>
            <w:div w:id="1514874686">
              <w:marLeft w:val="0"/>
              <w:marRight w:val="0"/>
              <w:marTop w:val="0"/>
              <w:marBottom w:val="0"/>
              <w:divBdr>
                <w:top w:val="none" w:sz="0" w:space="0" w:color="auto"/>
                <w:left w:val="none" w:sz="0" w:space="0" w:color="auto"/>
                <w:bottom w:val="none" w:sz="0" w:space="0" w:color="auto"/>
                <w:right w:val="none" w:sz="0" w:space="0" w:color="auto"/>
              </w:divBdr>
            </w:div>
            <w:div w:id="2058893392">
              <w:marLeft w:val="0"/>
              <w:marRight w:val="0"/>
              <w:marTop w:val="0"/>
              <w:marBottom w:val="0"/>
              <w:divBdr>
                <w:top w:val="none" w:sz="0" w:space="0" w:color="auto"/>
                <w:left w:val="none" w:sz="0" w:space="0" w:color="auto"/>
                <w:bottom w:val="none" w:sz="0" w:space="0" w:color="auto"/>
                <w:right w:val="none" w:sz="0" w:space="0" w:color="auto"/>
              </w:divBdr>
            </w:div>
            <w:div w:id="1973167512">
              <w:marLeft w:val="0"/>
              <w:marRight w:val="0"/>
              <w:marTop w:val="0"/>
              <w:marBottom w:val="0"/>
              <w:divBdr>
                <w:top w:val="none" w:sz="0" w:space="0" w:color="auto"/>
                <w:left w:val="none" w:sz="0" w:space="0" w:color="auto"/>
                <w:bottom w:val="none" w:sz="0" w:space="0" w:color="auto"/>
                <w:right w:val="none" w:sz="0" w:space="0" w:color="auto"/>
              </w:divBdr>
            </w:div>
            <w:div w:id="1428304811">
              <w:marLeft w:val="0"/>
              <w:marRight w:val="0"/>
              <w:marTop w:val="0"/>
              <w:marBottom w:val="0"/>
              <w:divBdr>
                <w:top w:val="none" w:sz="0" w:space="0" w:color="auto"/>
                <w:left w:val="none" w:sz="0" w:space="0" w:color="auto"/>
                <w:bottom w:val="none" w:sz="0" w:space="0" w:color="auto"/>
                <w:right w:val="none" w:sz="0" w:space="0" w:color="auto"/>
              </w:divBdr>
            </w:div>
            <w:div w:id="728189908">
              <w:marLeft w:val="0"/>
              <w:marRight w:val="0"/>
              <w:marTop w:val="0"/>
              <w:marBottom w:val="0"/>
              <w:divBdr>
                <w:top w:val="none" w:sz="0" w:space="0" w:color="auto"/>
                <w:left w:val="none" w:sz="0" w:space="0" w:color="auto"/>
                <w:bottom w:val="none" w:sz="0" w:space="0" w:color="auto"/>
                <w:right w:val="none" w:sz="0" w:space="0" w:color="auto"/>
              </w:divBdr>
            </w:div>
            <w:div w:id="613706646">
              <w:marLeft w:val="0"/>
              <w:marRight w:val="0"/>
              <w:marTop w:val="0"/>
              <w:marBottom w:val="0"/>
              <w:divBdr>
                <w:top w:val="none" w:sz="0" w:space="0" w:color="auto"/>
                <w:left w:val="none" w:sz="0" w:space="0" w:color="auto"/>
                <w:bottom w:val="none" w:sz="0" w:space="0" w:color="auto"/>
                <w:right w:val="none" w:sz="0" w:space="0" w:color="auto"/>
              </w:divBdr>
            </w:div>
            <w:div w:id="173956472">
              <w:marLeft w:val="0"/>
              <w:marRight w:val="0"/>
              <w:marTop w:val="0"/>
              <w:marBottom w:val="0"/>
              <w:divBdr>
                <w:top w:val="none" w:sz="0" w:space="0" w:color="auto"/>
                <w:left w:val="none" w:sz="0" w:space="0" w:color="auto"/>
                <w:bottom w:val="none" w:sz="0" w:space="0" w:color="auto"/>
                <w:right w:val="none" w:sz="0" w:space="0" w:color="auto"/>
              </w:divBdr>
            </w:div>
            <w:div w:id="1453524135">
              <w:marLeft w:val="0"/>
              <w:marRight w:val="0"/>
              <w:marTop w:val="0"/>
              <w:marBottom w:val="0"/>
              <w:divBdr>
                <w:top w:val="none" w:sz="0" w:space="0" w:color="auto"/>
                <w:left w:val="none" w:sz="0" w:space="0" w:color="auto"/>
                <w:bottom w:val="none" w:sz="0" w:space="0" w:color="auto"/>
                <w:right w:val="none" w:sz="0" w:space="0" w:color="auto"/>
              </w:divBdr>
            </w:div>
            <w:div w:id="252520635">
              <w:marLeft w:val="0"/>
              <w:marRight w:val="0"/>
              <w:marTop w:val="0"/>
              <w:marBottom w:val="0"/>
              <w:divBdr>
                <w:top w:val="none" w:sz="0" w:space="0" w:color="auto"/>
                <w:left w:val="none" w:sz="0" w:space="0" w:color="auto"/>
                <w:bottom w:val="none" w:sz="0" w:space="0" w:color="auto"/>
                <w:right w:val="none" w:sz="0" w:space="0" w:color="auto"/>
              </w:divBdr>
            </w:div>
            <w:div w:id="503667150">
              <w:marLeft w:val="0"/>
              <w:marRight w:val="0"/>
              <w:marTop w:val="0"/>
              <w:marBottom w:val="0"/>
              <w:divBdr>
                <w:top w:val="none" w:sz="0" w:space="0" w:color="auto"/>
                <w:left w:val="none" w:sz="0" w:space="0" w:color="auto"/>
                <w:bottom w:val="none" w:sz="0" w:space="0" w:color="auto"/>
                <w:right w:val="none" w:sz="0" w:space="0" w:color="auto"/>
              </w:divBdr>
            </w:div>
            <w:div w:id="1152791678">
              <w:marLeft w:val="0"/>
              <w:marRight w:val="0"/>
              <w:marTop w:val="0"/>
              <w:marBottom w:val="0"/>
              <w:divBdr>
                <w:top w:val="none" w:sz="0" w:space="0" w:color="auto"/>
                <w:left w:val="none" w:sz="0" w:space="0" w:color="auto"/>
                <w:bottom w:val="none" w:sz="0" w:space="0" w:color="auto"/>
                <w:right w:val="none" w:sz="0" w:space="0" w:color="auto"/>
              </w:divBdr>
            </w:div>
            <w:div w:id="1332485991">
              <w:marLeft w:val="0"/>
              <w:marRight w:val="0"/>
              <w:marTop w:val="0"/>
              <w:marBottom w:val="0"/>
              <w:divBdr>
                <w:top w:val="none" w:sz="0" w:space="0" w:color="auto"/>
                <w:left w:val="none" w:sz="0" w:space="0" w:color="auto"/>
                <w:bottom w:val="none" w:sz="0" w:space="0" w:color="auto"/>
                <w:right w:val="none" w:sz="0" w:space="0" w:color="auto"/>
              </w:divBdr>
            </w:div>
            <w:div w:id="824784120">
              <w:marLeft w:val="0"/>
              <w:marRight w:val="0"/>
              <w:marTop w:val="0"/>
              <w:marBottom w:val="0"/>
              <w:divBdr>
                <w:top w:val="none" w:sz="0" w:space="0" w:color="auto"/>
                <w:left w:val="none" w:sz="0" w:space="0" w:color="auto"/>
                <w:bottom w:val="none" w:sz="0" w:space="0" w:color="auto"/>
                <w:right w:val="none" w:sz="0" w:space="0" w:color="auto"/>
              </w:divBdr>
            </w:div>
            <w:div w:id="513492594">
              <w:marLeft w:val="0"/>
              <w:marRight w:val="0"/>
              <w:marTop w:val="0"/>
              <w:marBottom w:val="0"/>
              <w:divBdr>
                <w:top w:val="none" w:sz="0" w:space="0" w:color="auto"/>
                <w:left w:val="none" w:sz="0" w:space="0" w:color="auto"/>
                <w:bottom w:val="none" w:sz="0" w:space="0" w:color="auto"/>
                <w:right w:val="none" w:sz="0" w:space="0" w:color="auto"/>
              </w:divBdr>
            </w:div>
            <w:div w:id="655567977">
              <w:marLeft w:val="0"/>
              <w:marRight w:val="0"/>
              <w:marTop w:val="0"/>
              <w:marBottom w:val="0"/>
              <w:divBdr>
                <w:top w:val="none" w:sz="0" w:space="0" w:color="auto"/>
                <w:left w:val="none" w:sz="0" w:space="0" w:color="auto"/>
                <w:bottom w:val="none" w:sz="0" w:space="0" w:color="auto"/>
                <w:right w:val="none" w:sz="0" w:space="0" w:color="auto"/>
              </w:divBdr>
            </w:div>
            <w:div w:id="1420709563">
              <w:marLeft w:val="0"/>
              <w:marRight w:val="0"/>
              <w:marTop w:val="0"/>
              <w:marBottom w:val="0"/>
              <w:divBdr>
                <w:top w:val="none" w:sz="0" w:space="0" w:color="auto"/>
                <w:left w:val="none" w:sz="0" w:space="0" w:color="auto"/>
                <w:bottom w:val="none" w:sz="0" w:space="0" w:color="auto"/>
                <w:right w:val="none" w:sz="0" w:space="0" w:color="auto"/>
              </w:divBdr>
            </w:div>
            <w:div w:id="60301135">
              <w:marLeft w:val="0"/>
              <w:marRight w:val="0"/>
              <w:marTop w:val="0"/>
              <w:marBottom w:val="0"/>
              <w:divBdr>
                <w:top w:val="none" w:sz="0" w:space="0" w:color="auto"/>
                <w:left w:val="none" w:sz="0" w:space="0" w:color="auto"/>
                <w:bottom w:val="none" w:sz="0" w:space="0" w:color="auto"/>
                <w:right w:val="none" w:sz="0" w:space="0" w:color="auto"/>
              </w:divBdr>
            </w:div>
            <w:div w:id="893733381">
              <w:marLeft w:val="0"/>
              <w:marRight w:val="0"/>
              <w:marTop w:val="0"/>
              <w:marBottom w:val="0"/>
              <w:divBdr>
                <w:top w:val="none" w:sz="0" w:space="0" w:color="auto"/>
                <w:left w:val="none" w:sz="0" w:space="0" w:color="auto"/>
                <w:bottom w:val="none" w:sz="0" w:space="0" w:color="auto"/>
                <w:right w:val="none" w:sz="0" w:space="0" w:color="auto"/>
              </w:divBdr>
            </w:div>
            <w:div w:id="1278636454">
              <w:marLeft w:val="0"/>
              <w:marRight w:val="0"/>
              <w:marTop w:val="0"/>
              <w:marBottom w:val="0"/>
              <w:divBdr>
                <w:top w:val="none" w:sz="0" w:space="0" w:color="auto"/>
                <w:left w:val="none" w:sz="0" w:space="0" w:color="auto"/>
                <w:bottom w:val="none" w:sz="0" w:space="0" w:color="auto"/>
                <w:right w:val="none" w:sz="0" w:space="0" w:color="auto"/>
              </w:divBdr>
            </w:div>
            <w:div w:id="432631141">
              <w:marLeft w:val="0"/>
              <w:marRight w:val="0"/>
              <w:marTop w:val="0"/>
              <w:marBottom w:val="0"/>
              <w:divBdr>
                <w:top w:val="none" w:sz="0" w:space="0" w:color="auto"/>
                <w:left w:val="none" w:sz="0" w:space="0" w:color="auto"/>
                <w:bottom w:val="none" w:sz="0" w:space="0" w:color="auto"/>
                <w:right w:val="none" w:sz="0" w:space="0" w:color="auto"/>
              </w:divBdr>
            </w:div>
            <w:div w:id="1926572019">
              <w:marLeft w:val="0"/>
              <w:marRight w:val="0"/>
              <w:marTop w:val="0"/>
              <w:marBottom w:val="0"/>
              <w:divBdr>
                <w:top w:val="none" w:sz="0" w:space="0" w:color="auto"/>
                <w:left w:val="none" w:sz="0" w:space="0" w:color="auto"/>
                <w:bottom w:val="none" w:sz="0" w:space="0" w:color="auto"/>
                <w:right w:val="none" w:sz="0" w:space="0" w:color="auto"/>
              </w:divBdr>
            </w:div>
            <w:div w:id="880442201">
              <w:marLeft w:val="0"/>
              <w:marRight w:val="0"/>
              <w:marTop w:val="0"/>
              <w:marBottom w:val="0"/>
              <w:divBdr>
                <w:top w:val="none" w:sz="0" w:space="0" w:color="auto"/>
                <w:left w:val="none" w:sz="0" w:space="0" w:color="auto"/>
                <w:bottom w:val="none" w:sz="0" w:space="0" w:color="auto"/>
                <w:right w:val="none" w:sz="0" w:space="0" w:color="auto"/>
              </w:divBdr>
            </w:div>
            <w:div w:id="715351157">
              <w:marLeft w:val="0"/>
              <w:marRight w:val="0"/>
              <w:marTop w:val="0"/>
              <w:marBottom w:val="0"/>
              <w:divBdr>
                <w:top w:val="none" w:sz="0" w:space="0" w:color="auto"/>
                <w:left w:val="none" w:sz="0" w:space="0" w:color="auto"/>
                <w:bottom w:val="none" w:sz="0" w:space="0" w:color="auto"/>
                <w:right w:val="none" w:sz="0" w:space="0" w:color="auto"/>
              </w:divBdr>
            </w:div>
            <w:div w:id="146016172">
              <w:marLeft w:val="0"/>
              <w:marRight w:val="0"/>
              <w:marTop w:val="0"/>
              <w:marBottom w:val="0"/>
              <w:divBdr>
                <w:top w:val="none" w:sz="0" w:space="0" w:color="auto"/>
                <w:left w:val="none" w:sz="0" w:space="0" w:color="auto"/>
                <w:bottom w:val="none" w:sz="0" w:space="0" w:color="auto"/>
                <w:right w:val="none" w:sz="0" w:space="0" w:color="auto"/>
              </w:divBdr>
            </w:div>
            <w:div w:id="1732775441">
              <w:marLeft w:val="0"/>
              <w:marRight w:val="0"/>
              <w:marTop w:val="0"/>
              <w:marBottom w:val="0"/>
              <w:divBdr>
                <w:top w:val="none" w:sz="0" w:space="0" w:color="auto"/>
                <w:left w:val="none" w:sz="0" w:space="0" w:color="auto"/>
                <w:bottom w:val="none" w:sz="0" w:space="0" w:color="auto"/>
                <w:right w:val="none" w:sz="0" w:space="0" w:color="auto"/>
              </w:divBdr>
            </w:div>
            <w:div w:id="974718145">
              <w:marLeft w:val="0"/>
              <w:marRight w:val="0"/>
              <w:marTop w:val="0"/>
              <w:marBottom w:val="0"/>
              <w:divBdr>
                <w:top w:val="none" w:sz="0" w:space="0" w:color="auto"/>
                <w:left w:val="none" w:sz="0" w:space="0" w:color="auto"/>
                <w:bottom w:val="none" w:sz="0" w:space="0" w:color="auto"/>
                <w:right w:val="none" w:sz="0" w:space="0" w:color="auto"/>
              </w:divBdr>
            </w:div>
            <w:div w:id="1681735957">
              <w:marLeft w:val="0"/>
              <w:marRight w:val="0"/>
              <w:marTop w:val="0"/>
              <w:marBottom w:val="0"/>
              <w:divBdr>
                <w:top w:val="none" w:sz="0" w:space="0" w:color="auto"/>
                <w:left w:val="none" w:sz="0" w:space="0" w:color="auto"/>
                <w:bottom w:val="none" w:sz="0" w:space="0" w:color="auto"/>
                <w:right w:val="none" w:sz="0" w:space="0" w:color="auto"/>
              </w:divBdr>
            </w:div>
            <w:div w:id="1275986362">
              <w:marLeft w:val="0"/>
              <w:marRight w:val="0"/>
              <w:marTop w:val="0"/>
              <w:marBottom w:val="0"/>
              <w:divBdr>
                <w:top w:val="none" w:sz="0" w:space="0" w:color="auto"/>
                <w:left w:val="none" w:sz="0" w:space="0" w:color="auto"/>
                <w:bottom w:val="none" w:sz="0" w:space="0" w:color="auto"/>
                <w:right w:val="none" w:sz="0" w:space="0" w:color="auto"/>
              </w:divBdr>
            </w:div>
            <w:div w:id="1436289658">
              <w:marLeft w:val="0"/>
              <w:marRight w:val="0"/>
              <w:marTop w:val="0"/>
              <w:marBottom w:val="0"/>
              <w:divBdr>
                <w:top w:val="none" w:sz="0" w:space="0" w:color="auto"/>
                <w:left w:val="none" w:sz="0" w:space="0" w:color="auto"/>
                <w:bottom w:val="none" w:sz="0" w:space="0" w:color="auto"/>
                <w:right w:val="none" w:sz="0" w:space="0" w:color="auto"/>
              </w:divBdr>
            </w:div>
            <w:div w:id="133184042">
              <w:marLeft w:val="0"/>
              <w:marRight w:val="0"/>
              <w:marTop w:val="0"/>
              <w:marBottom w:val="0"/>
              <w:divBdr>
                <w:top w:val="none" w:sz="0" w:space="0" w:color="auto"/>
                <w:left w:val="none" w:sz="0" w:space="0" w:color="auto"/>
                <w:bottom w:val="none" w:sz="0" w:space="0" w:color="auto"/>
                <w:right w:val="none" w:sz="0" w:space="0" w:color="auto"/>
              </w:divBdr>
            </w:div>
            <w:div w:id="84962179">
              <w:marLeft w:val="0"/>
              <w:marRight w:val="0"/>
              <w:marTop w:val="0"/>
              <w:marBottom w:val="0"/>
              <w:divBdr>
                <w:top w:val="none" w:sz="0" w:space="0" w:color="auto"/>
                <w:left w:val="none" w:sz="0" w:space="0" w:color="auto"/>
                <w:bottom w:val="none" w:sz="0" w:space="0" w:color="auto"/>
                <w:right w:val="none" w:sz="0" w:space="0" w:color="auto"/>
              </w:divBdr>
            </w:div>
            <w:div w:id="1000542388">
              <w:marLeft w:val="0"/>
              <w:marRight w:val="0"/>
              <w:marTop w:val="0"/>
              <w:marBottom w:val="0"/>
              <w:divBdr>
                <w:top w:val="none" w:sz="0" w:space="0" w:color="auto"/>
                <w:left w:val="none" w:sz="0" w:space="0" w:color="auto"/>
                <w:bottom w:val="none" w:sz="0" w:space="0" w:color="auto"/>
                <w:right w:val="none" w:sz="0" w:space="0" w:color="auto"/>
              </w:divBdr>
            </w:div>
            <w:div w:id="1261063756">
              <w:marLeft w:val="0"/>
              <w:marRight w:val="0"/>
              <w:marTop w:val="0"/>
              <w:marBottom w:val="0"/>
              <w:divBdr>
                <w:top w:val="none" w:sz="0" w:space="0" w:color="auto"/>
                <w:left w:val="none" w:sz="0" w:space="0" w:color="auto"/>
                <w:bottom w:val="none" w:sz="0" w:space="0" w:color="auto"/>
                <w:right w:val="none" w:sz="0" w:space="0" w:color="auto"/>
              </w:divBdr>
            </w:div>
            <w:div w:id="1619483372">
              <w:marLeft w:val="0"/>
              <w:marRight w:val="0"/>
              <w:marTop w:val="0"/>
              <w:marBottom w:val="0"/>
              <w:divBdr>
                <w:top w:val="none" w:sz="0" w:space="0" w:color="auto"/>
                <w:left w:val="none" w:sz="0" w:space="0" w:color="auto"/>
                <w:bottom w:val="none" w:sz="0" w:space="0" w:color="auto"/>
                <w:right w:val="none" w:sz="0" w:space="0" w:color="auto"/>
              </w:divBdr>
            </w:div>
            <w:div w:id="561525806">
              <w:marLeft w:val="0"/>
              <w:marRight w:val="0"/>
              <w:marTop w:val="0"/>
              <w:marBottom w:val="0"/>
              <w:divBdr>
                <w:top w:val="none" w:sz="0" w:space="0" w:color="auto"/>
                <w:left w:val="none" w:sz="0" w:space="0" w:color="auto"/>
                <w:bottom w:val="none" w:sz="0" w:space="0" w:color="auto"/>
                <w:right w:val="none" w:sz="0" w:space="0" w:color="auto"/>
              </w:divBdr>
            </w:div>
            <w:div w:id="1527524773">
              <w:marLeft w:val="0"/>
              <w:marRight w:val="0"/>
              <w:marTop w:val="0"/>
              <w:marBottom w:val="0"/>
              <w:divBdr>
                <w:top w:val="none" w:sz="0" w:space="0" w:color="auto"/>
                <w:left w:val="none" w:sz="0" w:space="0" w:color="auto"/>
                <w:bottom w:val="none" w:sz="0" w:space="0" w:color="auto"/>
                <w:right w:val="none" w:sz="0" w:space="0" w:color="auto"/>
              </w:divBdr>
            </w:div>
            <w:div w:id="577518017">
              <w:marLeft w:val="0"/>
              <w:marRight w:val="0"/>
              <w:marTop w:val="0"/>
              <w:marBottom w:val="0"/>
              <w:divBdr>
                <w:top w:val="none" w:sz="0" w:space="0" w:color="auto"/>
                <w:left w:val="none" w:sz="0" w:space="0" w:color="auto"/>
                <w:bottom w:val="none" w:sz="0" w:space="0" w:color="auto"/>
                <w:right w:val="none" w:sz="0" w:space="0" w:color="auto"/>
              </w:divBdr>
            </w:div>
            <w:div w:id="797067864">
              <w:marLeft w:val="0"/>
              <w:marRight w:val="0"/>
              <w:marTop w:val="0"/>
              <w:marBottom w:val="0"/>
              <w:divBdr>
                <w:top w:val="none" w:sz="0" w:space="0" w:color="auto"/>
                <w:left w:val="none" w:sz="0" w:space="0" w:color="auto"/>
                <w:bottom w:val="none" w:sz="0" w:space="0" w:color="auto"/>
                <w:right w:val="none" w:sz="0" w:space="0" w:color="auto"/>
              </w:divBdr>
            </w:div>
            <w:div w:id="578295918">
              <w:marLeft w:val="0"/>
              <w:marRight w:val="0"/>
              <w:marTop w:val="0"/>
              <w:marBottom w:val="0"/>
              <w:divBdr>
                <w:top w:val="none" w:sz="0" w:space="0" w:color="auto"/>
                <w:left w:val="none" w:sz="0" w:space="0" w:color="auto"/>
                <w:bottom w:val="none" w:sz="0" w:space="0" w:color="auto"/>
                <w:right w:val="none" w:sz="0" w:space="0" w:color="auto"/>
              </w:divBdr>
            </w:div>
            <w:div w:id="1236279351">
              <w:marLeft w:val="0"/>
              <w:marRight w:val="0"/>
              <w:marTop w:val="0"/>
              <w:marBottom w:val="0"/>
              <w:divBdr>
                <w:top w:val="none" w:sz="0" w:space="0" w:color="auto"/>
                <w:left w:val="none" w:sz="0" w:space="0" w:color="auto"/>
                <w:bottom w:val="none" w:sz="0" w:space="0" w:color="auto"/>
                <w:right w:val="none" w:sz="0" w:space="0" w:color="auto"/>
              </w:divBdr>
            </w:div>
            <w:div w:id="1753576364">
              <w:marLeft w:val="0"/>
              <w:marRight w:val="0"/>
              <w:marTop w:val="0"/>
              <w:marBottom w:val="0"/>
              <w:divBdr>
                <w:top w:val="none" w:sz="0" w:space="0" w:color="auto"/>
                <w:left w:val="none" w:sz="0" w:space="0" w:color="auto"/>
                <w:bottom w:val="none" w:sz="0" w:space="0" w:color="auto"/>
                <w:right w:val="none" w:sz="0" w:space="0" w:color="auto"/>
              </w:divBdr>
            </w:div>
            <w:div w:id="986783632">
              <w:marLeft w:val="0"/>
              <w:marRight w:val="0"/>
              <w:marTop w:val="0"/>
              <w:marBottom w:val="0"/>
              <w:divBdr>
                <w:top w:val="none" w:sz="0" w:space="0" w:color="auto"/>
                <w:left w:val="none" w:sz="0" w:space="0" w:color="auto"/>
                <w:bottom w:val="none" w:sz="0" w:space="0" w:color="auto"/>
                <w:right w:val="none" w:sz="0" w:space="0" w:color="auto"/>
              </w:divBdr>
            </w:div>
            <w:div w:id="1830975082">
              <w:marLeft w:val="0"/>
              <w:marRight w:val="0"/>
              <w:marTop w:val="0"/>
              <w:marBottom w:val="0"/>
              <w:divBdr>
                <w:top w:val="none" w:sz="0" w:space="0" w:color="auto"/>
                <w:left w:val="none" w:sz="0" w:space="0" w:color="auto"/>
                <w:bottom w:val="none" w:sz="0" w:space="0" w:color="auto"/>
                <w:right w:val="none" w:sz="0" w:space="0" w:color="auto"/>
              </w:divBdr>
            </w:div>
            <w:div w:id="1507399140">
              <w:marLeft w:val="0"/>
              <w:marRight w:val="0"/>
              <w:marTop w:val="0"/>
              <w:marBottom w:val="0"/>
              <w:divBdr>
                <w:top w:val="none" w:sz="0" w:space="0" w:color="auto"/>
                <w:left w:val="none" w:sz="0" w:space="0" w:color="auto"/>
                <w:bottom w:val="none" w:sz="0" w:space="0" w:color="auto"/>
                <w:right w:val="none" w:sz="0" w:space="0" w:color="auto"/>
              </w:divBdr>
            </w:div>
            <w:div w:id="1638490771">
              <w:marLeft w:val="0"/>
              <w:marRight w:val="0"/>
              <w:marTop w:val="0"/>
              <w:marBottom w:val="0"/>
              <w:divBdr>
                <w:top w:val="none" w:sz="0" w:space="0" w:color="auto"/>
                <w:left w:val="none" w:sz="0" w:space="0" w:color="auto"/>
                <w:bottom w:val="none" w:sz="0" w:space="0" w:color="auto"/>
                <w:right w:val="none" w:sz="0" w:space="0" w:color="auto"/>
              </w:divBdr>
            </w:div>
            <w:div w:id="973870630">
              <w:marLeft w:val="0"/>
              <w:marRight w:val="0"/>
              <w:marTop w:val="0"/>
              <w:marBottom w:val="0"/>
              <w:divBdr>
                <w:top w:val="none" w:sz="0" w:space="0" w:color="auto"/>
                <w:left w:val="none" w:sz="0" w:space="0" w:color="auto"/>
                <w:bottom w:val="none" w:sz="0" w:space="0" w:color="auto"/>
                <w:right w:val="none" w:sz="0" w:space="0" w:color="auto"/>
              </w:divBdr>
            </w:div>
            <w:div w:id="1357537336">
              <w:marLeft w:val="0"/>
              <w:marRight w:val="0"/>
              <w:marTop w:val="0"/>
              <w:marBottom w:val="0"/>
              <w:divBdr>
                <w:top w:val="none" w:sz="0" w:space="0" w:color="auto"/>
                <w:left w:val="none" w:sz="0" w:space="0" w:color="auto"/>
                <w:bottom w:val="none" w:sz="0" w:space="0" w:color="auto"/>
                <w:right w:val="none" w:sz="0" w:space="0" w:color="auto"/>
              </w:divBdr>
            </w:div>
            <w:div w:id="1820683033">
              <w:marLeft w:val="0"/>
              <w:marRight w:val="0"/>
              <w:marTop w:val="0"/>
              <w:marBottom w:val="0"/>
              <w:divBdr>
                <w:top w:val="none" w:sz="0" w:space="0" w:color="auto"/>
                <w:left w:val="none" w:sz="0" w:space="0" w:color="auto"/>
                <w:bottom w:val="none" w:sz="0" w:space="0" w:color="auto"/>
                <w:right w:val="none" w:sz="0" w:space="0" w:color="auto"/>
              </w:divBdr>
            </w:div>
            <w:div w:id="1406416873">
              <w:marLeft w:val="0"/>
              <w:marRight w:val="0"/>
              <w:marTop w:val="0"/>
              <w:marBottom w:val="0"/>
              <w:divBdr>
                <w:top w:val="none" w:sz="0" w:space="0" w:color="auto"/>
                <w:left w:val="none" w:sz="0" w:space="0" w:color="auto"/>
                <w:bottom w:val="none" w:sz="0" w:space="0" w:color="auto"/>
                <w:right w:val="none" w:sz="0" w:space="0" w:color="auto"/>
              </w:divBdr>
            </w:div>
            <w:div w:id="1974826443">
              <w:marLeft w:val="0"/>
              <w:marRight w:val="0"/>
              <w:marTop w:val="0"/>
              <w:marBottom w:val="0"/>
              <w:divBdr>
                <w:top w:val="none" w:sz="0" w:space="0" w:color="auto"/>
                <w:left w:val="none" w:sz="0" w:space="0" w:color="auto"/>
                <w:bottom w:val="none" w:sz="0" w:space="0" w:color="auto"/>
                <w:right w:val="none" w:sz="0" w:space="0" w:color="auto"/>
              </w:divBdr>
            </w:div>
            <w:div w:id="197553570">
              <w:marLeft w:val="0"/>
              <w:marRight w:val="0"/>
              <w:marTop w:val="0"/>
              <w:marBottom w:val="0"/>
              <w:divBdr>
                <w:top w:val="none" w:sz="0" w:space="0" w:color="auto"/>
                <w:left w:val="none" w:sz="0" w:space="0" w:color="auto"/>
                <w:bottom w:val="none" w:sz="0" w:space="0" w:color="auto"/>
                <w:right w:val="none" w:sz="0" w:space="0" w:color="auto"/>
              </w:divBdr>
            </w:div>
            <w:div w:id="85616530">
              <w:marLeft w:val="0"/>
              <w:marRight w:val="0"/>
              <w:marTop w:val="0"/>
              <w:marBottom w:val="0"/>
              <w:divBdr>
                <w:top w:val="none" w:sz="0" w:space="0" w:color="auto"/>
                <w:left w:val="none" w:sz="0" w:space="0" w:color="auto"/>
                <w:bottom w:val="none" w:sz="0" w:space="0" w:color="auto"/>
                <w:right w:val="none" w:sz="0" w:space="0" w:color="auto"/>
              </w:divBdr>
            </w:div>
            <w:div w:id="14232955">
              <w:marLeft w:val="0"/>
              <w:marRight w:val="0"/>
              <w:marTop w:val="0"/>
              <w:marBottom w:val="0"/>
              <w:divBdr>
                <w:top w:val="none" w:sz="0" w:space="0" w:color="auto"/>
                <w:left w:val="none" w:sz="0" w:space="0" w:color="auto"/>
                <w:bottom w:val="none" w:sz="0" w:space="0" w:color="auto"/>
                <w:right w:val="none" w:sz="0" w:space="0" w:color="auto"/>
              </w:divBdr>
            </w:div>
            <w:div w:id="1600479316">
              <w:marLeft w:val="0"/>
              <w:marRight w:val="0"/>
              <w:marTop w:val="0"/>
              <w:marBottom w:val="0"/>
              <w:divBdr>
                <w:top w:val="none" w:sz="0" w:space="0" w:color="auto"/>
                <w:left w:val="none" w:sz="0" w:space="0" w:color="auto"/>
                <w:bottom w:val="none" w:sz="0" w:space="0" w:color="auto"/>
                <w:right w:val="none" w:sz="0" w:space="0" w:color="auto"/>
              </w:divBdr>
            </w:div>
            <w:div w:id="190268066">
              <w:marLeft w:val="0"/>
              <w:marRight w:val="0"/>
              <w:marTop w:val="0"/>
              <w:marBottom w:val="0"/>
              <w:divBdr>
                <w:top w:val="none" w:sz="0" w:space="0" w:color="auto"/>
                <w:left w:val="none" w:sz="0" w:space="0" w:color="auto"/>
                <w:bottom w:val="none" w:sz="0" w:space="0" w:color="auto"/>
                <w:right w:val="none" w:sz="0" w:space="0" w:color="auto"/>
              </w:divBdr>
            </w:div>
            <w:div w:id="1272013658">
              <w:marLeft w:val="0"/>
              <w:marRight w:val="0"/>
              <w:marTop w:val="0"/>
              <w:marBottom w:val="0"/>
              <w:divBdr>
                <w:top w:val="none" w:sz="0" w:space="0" w:color="auto"/>
                <w:left w:val="none" w:sz="0" w:space="0" w:color="auto"/>
                <w:bottom w:val="none" w:sz="0" w:space="0" w:color="auto"/>
                <w:right w:val="none" w:sz="0" w:space="0" w:color="auto"/>
              </w:divBdr>
            </w:div>
            <w:div w:id="662586912">
              <w:marLeft w:val="0"/>
              <w:marRight w:val="0"/>
              <w:marTop w:val="0"/>
              <w:marBottom w:val="0"/>
              <w:divBdr>
                <w:top w:val="none" w:sz="0" w:space="0" w:color="auto"/>
                <w:left w:val="none" w:sz="0" w:space="0" w:color="auto"/>
                <w:bottom w:val="none" w:sz="0" w:space="0" w:color="auto"/>
                <w:right w:val="none" w:sz="0" w:space="0" w:color="auto"/>
              </w:divBdr>
            </w:div>
            <w:div w:id="1223834254">
              <w:marLeft w:val="0"/>
              <w:marRight w:val="0"/>
              <w:marTop w:val="0"/>
              <w:marBottom w:val="0"/>
              <w:divBdr>
                <w:top w:val="none" w:sz="0" w:space="0" w:color="auto"/>
                <w:left w:val="none" w:sz="0" w:space="0" w:color="auto"/>
                <w:bottom w:val="none" w:sz="0" w:space="0" w:color="auto"/>
                <w:right w:val="none" w:sz="0" w:space="0" w:color="auto"/>
              </w:divBdr>
            </w:div>
            <w:div w:id="1847862165">
              <w:marLeft w:val="0"/>
              <w:marRight w:val="0"/>
              <w:marTop w:val="0"/>
              <w:marBottom w:val="0"/>
              <w:divBdr>
                <w:top w:val="none" w:sz="0" w:space="0" w:color="auto"/>
                <w:left w:val="none" w:sz="0" w:space="0" w:color="auto"/>
                <w:bottom w:val="none" w:sz="0" w:space="0" w:color="auto"/>
                <w:right w:val="none" w:sz="0" w:space="0" w:color="auto"/>
              </w:divBdr>
            </w:div>
            <w:div w:id="655382442">
              <w:marLeft w:val="0"/>
              <w:marRight w:val="0"/>
              <w:marTop w:val="0"/>
              <w:marBottom w:val="0"/>
              <w:divBdr>
                <w:top w:val="none" w:sz="0" w:space="0" w:color="auto"/>
                <w:left w:val="none" w:sz="0" w:space="0" w:color="auto"/>
                <w:bottom w:val="none" w:sz="0" w:space="0" w:color="auto"/>
                <w:right w:val="none" w:sz="0" w:space="0" w:color="auto"/>
              </w:divBdr>
            </w:div>
            <w:div w:id="1006248362">
              <w:marLeft w:val="0"/>
              <w:marRight w:val="0"/>
              <w:marTop w:val="0"/>
              <w:marBottom w:val="0"/>
              <w:divBdr>
                <w:top w:val="none" w:sz="0" w:space="0" w:color="auto"/>
                <w:left w:val="none" w:sz="0" w:space="0" w:color="auto"/>
                <w:bottom w:val="none" w:sz="0" w:space="0" w:color="auto"/>
                <w:right w:val="none" w:sz="0" w:space="0" w:color="auto"/>
              </w:divBdr>
            </w:div>
            <w:div w:id="403068195">
              <w:marLeft w:val="0"/>
              <w:marRight w:val="0"/>
              <w:marTop w:val="0"/>
              <w:marBottom w:val="0"/>
              <w:divBdr>
                <w:top w:val="none" w:sz="0" w:space="0" w:color="auto"/>
                <w:left w:val="none" w:sz="0" w:space="0" w:color="auto"/>
                <w:bottom w:val="none" w:sz="0" w:space="0" w:color="auto"/>
                <w:right w:val="none" w:sz="0" w:space="0" w:color="auto"/>
              </w:divBdr>
            </w:div>
            <w:div w:id="1339040035">
              <w:marLeft w:val="0"/>
              <w:marRight w:val="0"/>
              <w:marTop w:val="0"/>
              <w:marBottom w:val="0"/>
              <w:divBdr>
                <w:top w:val="none" w:sz="0" w:space="0" w:color="auto"/>
                <w:left w:val="none" w:sz="0" w:space="0" w:color="auto"/>
                <w:bottom w:val="none" w:sz="0" w:space="0" w:color="auto"/>
                <w:right w:val="none" w:sz="0" w:space="0" w:color="auto"/>
              </w:divBdr>
            </w:div>
            <w:div w:id="1566259653">
              <w:marLeft w:val="0"/>
              <w:marRight w:val="0"/>
              <w:marTop w:val="0"/>
              <w:marBottom w:val="0"/>
              <w:divBdr>
                <w:top w:val="none" w:sz="0" w:space="0" w:color="auto"/>
                <w:left w:val="none" w:sz="0" w:space="0" w:color="auto"/>
                <w:bottom w:val="none" w:sz="0" w:space="0" w:color="auto"/>
                <w:right w:val="none" w:sz="0" w:space="0" w:color="auto"/>
              </w:divBdr>
            </w:div>
            <w:div w:id="1648433277">
              <w:marLeft w:val="0"/>
              <w:marRight w:val="0"/>
              <w:marTop w:val="0"/>
              <w:marBottom w:val="0"/>
              <w:divBdr>
                <w:top w:val="none" w:sz="0" w:space="0" w:color="auto"/>
                <w:left w:val="none" w:sz="0" w:space="0" w:color="auto"/>
                <w:bottom w:val="none" w:sz="0" w:space="0" w:color="auto"/>
                <w:right w:val="none" w:sz="0" w:space="0" w:color="auto"/>
              </w:divBdr>
            </w:div>
            <w:div w:id="124391899">
              <w:marLeft w:val="0"/>
              <w:marRight w:val="0"/>
              <w:marTop w:val="0"/>
              <w:marBottom w:val="0"/>
              <w:divBdr>
                <w:top w:val="none" w:sz="0" w:space="0" w:color="auto"/>
                <w:left w:val="none" w:sz="0" w:space="0" w:color="auto"/>
                <w:bottom w:val="none" w:sz="0" w:space="0" w:color="auto"/>
                <w:right w:val="none" w:sz="0" w:space="0" w:color="auto"/>
              </w:divBdr>
            </w:div>
            <w:div w:id="2023774076">
              <w:marLeft w:val="0"/>
              <w:marRight w:val="0"/>
              <w:marTop w:val="0"/>
              <w:marBottom w:val="0"/>
              <w:divBdr>
                <w:top w:val="none" w:sz="0" w:space="0" w:color="auto"/>
                <w:left w:val="none" w:sz="0" w:space="0" w:color="auto"/>
                <w:bottom w:val="none" w:sz="0" w:space="0" w:color="auto"/>
                <w:right w:val="none" w:sz="0" w:space="0" w:color="auto"/>
              </w:divBdr>
            </w:div>
            <w:div w:id="1268807930">
              <w:marLeft w:val="0"/>
              <w:marRight w:val="0"/>
              <w:marTop w:val="0"/>
              <w:marBottom w:val="0"/>
              <w:divBdr>
                <w:top w:val="none" w:sz="0" w:space="0" w:color="auto"/>
                <w:left w:val="none" w:sz="0" w:space="0" w:color="auto"/>
                <w:bottom w:val="none" w:sz="0" w:space="0" w:color="auto"/>
                <w:right w:val="none" w:sz="0" w:space="0" w:color="auto"/>
              </w:divBdr>
            </w:div>
            <w:div w:id="990602328">
              <w:marLeft w:val="0"/>
              <w:marRight w:val="0"/>
              <w:marTop w:val="0"/>
              <w:marBottom w:val="0"/>
              <w:divBdr>
                <w:top w:val="none" w:sz="0" w:space="0" w:color="auto"/>
                <w:left w:val="none" w:sz="0" w:space="0" w:color="auto"/>
                <w:bottom w:val="none" w:sz="0" w:space="0" w:color="auto"/>
                <w:right w:val="none" w:sz="0" w:space="0" w:color="auto"/>
              </w:divBdr>
            </w:div>
            <w:div w:id="542865432">
              <w:marLeft w:val="0"/>
              <w:marRight w:val="0"/>
              <w:marTop w:val="0"/>
              <w:marBottom w:val="0"/>
              <w:divBdr>
                <w:top w:val="none" w:sz="0" w:space="0" w:color="auto"/>
                <w:left w:val="none" w:sz="0" w:space="0" w:color="auto"/>
                <w:bottom w:val="none" w:sz="0" w:space="0" w:color="auto"/>
                <w:right w:val="none" w:sz="0" w:space="0" w:color="auto"/>
              </w:divBdr>
            </w:div>
            <w:div w:id="1611232789">
              <w:marLeft w:val="0"/>
              <w:marRight w:val="0"/>
              <w:marTop w:val="0"/>
              <w:marBottom w:val="0"/>
              <w:divBdr>
                <w:top w:val="none" w:sz="0" w:space="0" w:color="auto"/>
                <w:left w:val="none" w:sz="0" w:space="0" w:color="auto"/>
                <w:bottom w:val="none" w:sz="0" w:space="0" w:color="auto"/>
                <w:right w:val="none" w:sz="0" w:space="0" w:color="auto"/>
              </w:divBdr>
            </w:div>
            <w:div w:id="1001078412">
              <w:marLeft w:val="0"/>
              <w:marRight w:val="0"/>
              <w:marTop w:val="0"/>
              <w:marBottom w:val="0"/>
              <w:divBdr>
                <w:top w:val="none" w:sz="0" w:space="0" w:color="auto"/>
                <w:left w:val="none" w:sz="0" w:space="0" w:color="auto"/>
                <w:bottom w:val="none" w:sz="0" w:space="0" w:color="auto"/>
                <w:right w:val="none" w:sz="0" w:space="0" w:color="auto"/>
              </w:divBdr>
            </w:div>
            <w:div w:id="281962848">
              <w:marLeft w:val="0"/>
              <w:marRight w:val="0"/>
              <w:marTop w:val="0"/>
              <w:marBottom w:val="0"/>
              <w:divBdr>
                <w:top w:val="none" w:sz="0" w:space="0" w:color="auto"/>
                <w:left w:val="none" w:sz="0" w:space="0" w:color="auto"/>
                <w:bottom w:val="none" w:sz="0" w:space="0" w:color="auto"/>
                <w:right w:val="none" w:sz="0" w:space="0" w:color="auto"/>
              </w:divBdr>
            </w:div>
            <w:div w:id="795608488">
              <w:marLeft w:val="0"/>
              <w:marRight w:val="0"/>
              <w:marTop w:val="0"/>
              <w:marBottom w:val="0"/>
              <w:divBdr>
                <w:top w:val="none" w:sz="0" w:space="0" w:color="auto"/>
                <w:left w:val="none" w:sz="0" w:space="0" w:color="auto"/>
                <w:bottom w:val="none" w:sz="0" w:space="0" w:color="auto"/>
                <w:right w:val="none" w:sz="0" w:space="0" w:color="auto"/>
              </w:divBdr>
            </w:div>
            <w:div w:id="2061442434">
              <w:marLeft w:val="0"/>
              <w:marRight w:val="0"/>
              <w:marTop w:val="0"/>
              <w:marBottom w:val="0"/>
              <w:divBdr>
                <w:top w:val="none" w:sz="0" w:space="0" w:color="auto"/>
                <w:left w:val="none" w:sz="0" w:space="0" w:color="auto"/>
                <w:bottom w:val="none" w:sz="0" w:space="0" w:color="auto"/>
                <w:right w:val="none" w:sz="0" w:space="0" w:color="auto"/>
              </w:divBdr>
            </w:div>
            <w:div w:id="499778490">
              <w:marLeft w:val="0"/>
              <w:marRight w:val="0"/>
              <w:marTop w:val="0"/>
              <w:marBottom w:val="0"/>
              <w:divBdr>
                <w:top w:val="none" w:sz="0" w:space="0" w:color="auto"/>
                <w:left w:val="none" w:sz="0" w:space="0" w:color="auto"/>
                <w:bottom w:val="none" w:sz="0" w:space="0" w:color="auto"/>
                <w:right w:val="none" w:sz="0" w:space="0" w:color="auto"/>
              </w:divBdr>
            </w:div>
            <w:div w:id="1982416430">
              <w:marLeft w:val="0"/>
              <w:marRight w:val="0"/>
              <w:marTop w:val="0"/>
              <w:marBottom w:val="0"/>
              <w:divBdr>
                <w:top w:val="none" w:sz="0" w:space="0" w:color="auto"/>
                <w:left w:val="none" w:sz="0" w:space="0" w:color="auto"/>
                <w:bottom w:val="none" w:sz="0" w:space="0" w:color="auto"/>
                <w:right w:val="none" w:sz="0" w:space="0" w:color="auto"/>
              </w:divBdr>
            </w:div>
            <w:div w:id="1551725296">
              <w:marLeft w:val="0"/>
              <w:marRight w:val="0"/>
              <w:marTop w:val="0"/>
              <w:marBottom w:val="0"/>
              <w:divBdr>
                <w:top w:val="none" w:sz="0" w:space="0" w:color="auto"/>
                <w:left w:val="none" w:sz="0" w:space="0" w:color="auto"/>
                <w:bottom w:val="none" w:sz="0" w:space="0" w:color="auto"/>
                <w:right w:val="none" w:sz="0" w:space="0" w:color="auto"/>
              </w:divBdr>
            </w:div>
            <w:div w:id="119111159">
              <w:marLeft w:val="0"/>
              <w:marRight w:val="0"/>
              <w:marTop w:val="0"/>
              <w:marBottom w:val="0"/>
              <w:divBdr>
                <w:top w:val="none" w:sz="0" w:space="0" w:color="auto"/>
                <w:left w:val="none" w:sz="0" w:space="0" w:color="auto"/>
                <w:bottom w:val="none" w:sz="0" w:space="0" w:color="auto"/>
                <w:right w:val="none" w:sz="0" w:space="0" w:color="auto"/>
              </w:divBdr>
            </w:div>
            <w:div w:id="438793204">
              <w:marLeft w:val="0"/>
              <w:marRight w:val="0"/>
              <w:marTop w:val="0"/>
              <w:marBottom w:val="0"/>
              <w:divBdr>
                <w:top w:val="none" w:sz="0" w:space="0" w:color="auto"/>
                <w:left w:val="none" w:sz="0" w:space="0" w:color="auto"/>
                <w:bottom w:val="none" w:sz="0" w:space="0" w:color="auto"/>
                <w:right w:val="none" w:sz="0" w:space="0" w:color="auto"/>
              </w:divBdr>
            </w:div>
            <w:div w:id="1904177630">
              <w:marLeft w:val="0"/>
              <w:marRight w:val="0"/>
              <w:marTop w:val="0"/>
              <w:marBottom w:val="0"/>
              <w:divBdr>
                <w:top w:val="none" w:sz="0" w:space="0" w:color="auto"/>
                <w:left w:val="none" w:sz="0" w:space="0" w:color="auto"/>
                <w:bottom w:val="none" w:sz="0" w:space="0" w:color="auto"/>
                <w:right w:val="none" w:sz="0" w:space="0" w:color="auto"/>
              </w:divBdr>
            </w:div>
            <w:div w:id="1783760606">
              <w:marLeft w:val="0"/>
              <w:marRight w:val="0"/>
              <w:marTop w:val="0"/>
              <w:marBottom w:val="0"/>
              <w:divBdr>
                <w:top w:val="none" w:sz="0" w:space="0" w:color="auto"/>
                <w:left w:val="none" w:sz="0" w:space="0" w:color="auto"/>
                <w:bottom w:val="none" w:sz="0" w:space="0" w:color="auto"/>
                <w:right w:val="none" w:sz="0" w:space="0" w:color="auto"/>
              </w:divBdr>
            </w:div>
            <w:div w:id="103308134">
              <w:marLeft w:val="0"/>
              <w:marRight w:val="0"/>
              <w:marTop w:val="0"/>
              <w:marBottom w:val="0"/>
              <w:divBdr>
                <w:top w:val="none" w:sz="0" w:space="0" w:color="auto"/>
                <w:left w:val="none" w:sz="0" w:space="0" w:color="auto"/>
                <w:bottom w:val="none" w:sz="0" w:space="0" w:color="auto"/>
                <w:right w:val="none" w:sz="0" w:space="0" w:color="auto"/>
              </w:divBdr>
            </w:div>
            <w:div w:id="2087612042">
              <w:marLeft w:val="0"/>
              <w:marRight w:val="0"/>
              <w:marTop w:val="0"/>
              <w:marBottom w:val="0"/>
              <w:divBdr>
                <w:top w:val="none" w:sz="0" w:space="0" w:color="auto"/>
                <w:left w:val="none" w:sz="0" w:space="0" w:color="auto"/>
                <w:bottom w:val="none" w:sz="0" w:space="0" w:color="auto"/>
                <w:right w:val="none" w:sz="0" w:space="0" w:color="auto"/>
              </w:divBdr>
            </w:div>
            <w:div w:id="1471241864">
              <w:marLeft w:val="0"/>
              <w:marRight w:val="0"/>
              <w:marTop w:val="0"/>
              <w:marBottom w:val="0"/>
              <w:divBdr>
                <w:top w:val="none" w:sz="0" w:space="0" w:color="auto"/>
                <w:left w:val="none" w:sz="0" w:space="0" w:color="auto"/>
                <w:bottom w:val="none" w:sz="0" w:space="0" w:color="auto"/>
                <w:right w:val="none" w:sz="0" w:space="0" w:color="auto"/>
              </w:divBdr>
            </w:div>
            <w:div w:id="694421887">
              <w:marLeft w:val="0"/>
              <w:marRight w:val="0"/>
              <w:marTop w:val="0"/>
              <w:marBottom w:val="0"/>
              <w:divBdr>
                <w:top w:val="none" w:sz="0" w:space="0" w:color="auto"/>
                <w:left w:val="none" w:sz="0" w:space="0" w:color="auto"/>
                <w:bottom w:val="none" w:sz="0" w:space="0" w:color="auto"/>
                <w:right w:val="none" w:sz="0" w:space="0" w:color="auto"/>
              </w:divBdr>
            </w:div>
            <w:div w:id="1430077385">
              <w:marLeft w:val="0"/>
              <w:marRight w:val="0"/>
              <w:marTop w:val="0"/>
              <w:marBottom w:val="0"/>
              <w:divBdr>
                <w:top w:val="none" w:sz="0" w:space="0" w:color="auto"/>
                <w:left w:val="none" w:sz="0" w:space="0" w:color="auto"/>
                <w:bottom w:val="none" w:sz="0" w:space="0" w:color="auto"/>
                <w:right w:val="none" w:sz="0" w:space="0" w:color="auto"/>
              </w:divBdr>
            </w:div>
            <w:div w:id="404452989">
              <w:marLeft w:val="0"/>
              <w:marRight w:val="0"/>
              <w:marTop w:val="0"/>
              <w:marBottom w:val="0"/>
              <w:divBdr>
                <w:top w:val="none" w:sz="0" w:space="0" w:color="auto"/>
                <w:left w:val="none" w:sz="0" w:space="0" w:color="auto"/>
                <w:bottom w:val="none" w:sz="0" w:space="0" w:color="auto"/>
                <w:right w:val="none" w:sz="0" w:space="0" w:color="auto"/>
              </w:divBdr>
            </w:div>
            <w:div w:id="1468817516">
              <w:marLeft w:val="0"/>
              <w:marRight w:val="0"/>
              <w:marTop w:val="0"/>
              <w:marBottom w:val="0"/>
              <w:divBdr>
                <w:top w:val="none" w:sz="0" w:space="0" w:color="auto"/>
                <w:left w:val="none" w:sz="0" w:space="0" w:color="auto"/>
                <w:bottom w:val="none" w:sz="0" w:space="0" w:color="auto"/>
                <w:right w:val="none" w:sz="0" w:space="0" w:color="auto"/>
              </w:divBdr>
            </w:div>
            <w:div w:id="683900525">
              <w:marLeft w:val="0"/>
              <w:marRight w:val="0"/>
              <w:marTop w:val="0"/>
              <w:marBottom w:val="0"/>
              <w:divBdr>
                <w:top w:val="none" w:sz="0" w:space="0" w:color="auto"/>
                <w:left w:val="none" w:sz="0" w:space="0" w:color="auto"/>
                <w:bottom w:val="none" w:sz="0" w:space="0" w:color="auto"/>
                <w:right w:val="none" w:sz="0" w:space="0" w:color="auto"/>
              </w:divBdr>
            </w:div>
            <w:div w:id="1124228296">
              <w:marLeft w:val="0"/>
              <w:marRight w:val="0"/>
              <w:marTop w:val="0"/>
              <w:marBottom w:val="0"/>
              <w:divBdr>
                <w:top w:val="none" w:sz="0" w:space="0" w:color="auto"/>
                <w:left w:val="none" w:sz="0" w:space="0" w:color="auto"/>
                <w:bottom w:val="none" w:sz="0" w:space="0" w:color="auto"/>
                <w:right w:val="none" w:sz="0" w:space="0" w:color="auto"/>
              </w:divBdr>
            </w:div>
            <w:div w:id="52235782">
              <w:marLeft w:val="0"/>
              <w:marRight w:val="0"/>
              <w:marTop w:val="0"/>
              <w:marBottom w:val="0"/>
              <w:divBdr>
                <w:top w:val="none" w:sz="0" w:space="0" w:color="auto"/>
                <w:left w:val="none" w:sz="0" w:space="0" w:color="auto"/>
                <w:bottom w:val="none" w:sz="0" w:space="0" w:color="auto"/>
                <w:right w:val="none" w:sz="0" w:space="0" w:color="auto"/>
              </w:divBdr>
            </w:div>
            <w:div w:id="399595941">
              <w:marLeft w:val="0"/>
              <w:marRight w:val="0"/>
              <w:marTop w:val="0"/>
              <w:marBottom w:val="0"/>
              <w:divBdr>
                <w:top w:val="none" w:sz="0" w:space="0" w:color="auto"/>
                <w:left w:val="none" w:sz="0" w:space="0" w:color="auto"/>
                <w:bottom w:val="none" w:sz="0" w:space="0" w:color="auto"/>
                <w:right w:val="none" w:sz="0" w:space="0" w:color="auto"/>
              </w:divBdr>
            </w:div>
            <w:div w:id="951286721">
              <w:marLeft w:val="0"/>
              <w:marRight w:val="0"/>
              <w:marTop w:val="0"/>
              <w:marBottom w:val="0"/>
              <w:divBdr>
                <w:top w:val="none" w:sz="0" w:space="0" w:color="auto"/>
                <w:left w:val="none" w:sz="0" w:space="0" w:color="auto"/>
                <w:bottom w:val="none" w:sz="0" w:space="0" w:color="auto"/>
                <w:right w:val="none" w:sz="0" w:space="0" w:color="auto"/>
              </w:divBdr>
            </w:div>
            <w:div w:id="957368153">
              <w:marLeft w:val="0"/>
              <w:marRight w:val="0"/>
              <w:marTop w:val="0"/>
              <w:marBottom w:val="0"/>
              <w:divBdr>
                <w:top w:val="none" w:sz="0" w:space="0" w:color="auto"/>
                <w:left w:val="none" w:sz="0" w:space="0" w:color="auto"/>
                <w:bottom w:val="none" w:sz="0" w:space="0" w:color="auto"/>
                <w:right w:val="none" w:sz="0" w:space="0" w:color="auto"/>
              </w:divBdr>
            </w:div>
            <w:div w:id="1101803818">
              <w:marLeft w:val="0"/>
              <w:marRight w:val="0"/>
              <w:marTop w:val="0"/>
              <w:marBottom w:val="0"/>
              <w:divBdr>
                <w:top w:val="none" w:sz="0" w:space="0" w:color="auto"/>
                <w:left w:val="none" w:sz="0" w:space="0" w:color="auto"/>
                <w:bottom w:val="none" w:sz="0" w:space="0" w:color="auto"/>
                <w:right w:val="none" w:sz="0" w:space="0" w:color="auto"/>
              </w:divBdr>
            </w:div>
            <w:div w:id="514811732">
              <w:marLeft w:val="0"/>
              <w:marRight w:val="0"/>
              <w:marTop w:val="0"/>
              <w:marBottom w:val="0"/>
              <w:divBdr>
                <w:top w:val="none" w:sz="0" w:space="0" w:color="auto"/>
                <w:left w:val="none" w:sz="0" w:space="0" w:color="auto"/>
                <w:bottom w:val="none" w:sz="0" w:space="0" w:color="auto"/>
                <w:right w:val="none" w:sz="0" w:space="0" w:color="auto"/>
              </w:divBdr>
            </w:div>
            <w:div w:id="950208745">
              <w:marLeft w:val="0"/>
              <w:marRight w:val="0"/>
              <w:marTop w:val="0"/>
              <w:marBottom w:val="0"/>
              <w:divBdr>
                <w:top w:val="none" w:sz="0" w:space="0" w:color="auto"/>
                <w:left w:val="none" w:sz="0" w:space="0" w:color="auto"/>
                <w:bottom w:val="none" w:sz="0" w:space="0" w:color="auto"/>
                <w:right w:val="none" w:sz="0" w:space="0" w:color="auto"/>
              </w:divBdr>
            </w:div>
            <w:div w:id="1458646146">
              <w:marLeft w:val="0"/>
              <w:marRight w:val="0"/>
              <w:marTop w:val="0"/>
              <w:marBottom w:val="0"/>
              <w:divBdr>
                <w:top w:val="none" w:sz="0" w:space="0" w:color="auto"/>
                <w:left w:val="none" w:sz="0" w:space="0" w:color="auto"/>
                <w:bottom w:val="none" w:sz="0" w:space="0" w:color="auto"/>
                <w:right w:val="none" w:sz="0" w:space="0" w:color="auto"/>
              </w:divBdr>
            </w:div>
            <w:div w:id="2122871555">
              <w:marLeft w:val="0"/>
              <w:marRight w:val="0"/>
              <w:marTop w:val="0"/>
              <w:marBottom w:val="0"/>
              <w:divBdr>
                <w:top w:val="none" w:sz="0" w:space="0" w:color="auto"/>
                <w:left w:val="none" w:sz="0" w:space="0" w:color="auto"/>
                <w:bottom w:val="none" w:sz="0" w:space="0" w:color="auto"/>
                <w:right w:val="none" w:sz="0" w:space="0" w:color="auto"/>
              </w:divBdr>
            </w:div>
            <w:div w:id="1724207869">
              <w:marLeft w:val="0"/>
              <w:marRight w:val="0"/>
              <w:marTop w:val="0"/>
              <w:marBottom w:val="0"/>
              <w:divBdr>
                <w:top w:val="none" w:sz="0" w:space="0" w:color="auto"/>
                <w:left w:val="none" w:sz="0" w:space="0" w:color="auto"/>
                <w:bottom w:val="none" w:sz="0" w:space="0" w:color="auto"/>
                <w:right w:val="none" w:sz="0" w:space="0" w:color="auto"/>
              </w:divBdr>
            </w:div>
            <w:div w:id="1524131929">
              <w:marLeft w:val="0"/>
              <w:marRight w:val="0"/>
              <w:marTop w:val="0"/>
              <w:marBottom w:val="0"/>
              <w:divBdr>
                <w:top w:val="none" w:sz="0" w:space="0" w:color="auto"/>
                <w:left w:val="none" w:sz="0" w:space="0" w:color="auto"/>
                <w:bottom w:val="none" w:sz="0" w:space="0" w:color="auto"/>
                <w:right w:val="none" w:sz="0" w:space="0" w:color="auto"/>
              </w:divBdr>
            </w:div>
            <w:div w:id="1138645718">
              <w:marLeft w:val="0"/>
              <w:marRight w:val="0"/>
              <w:marTop w:val="0"/>
              <w:marBottom w:val="0"/>
              <w:divBdr>
                <w:top w:val="none" w:sz="0" w:space="0" w:color="auto"/>
                <w:left w:val="none" w:sz="0" w:space="0" w:color="auto"/>
                <w:bottom w:val="none" w:sz="0" w:space="0" w:color="auto"/>
                <w:right w:val="none" w:sz="0" w:space="0" w:color="auto"/>
              </w:divBdr>
            </w:div>
            <w:div w:id="1616477176">
              <w:marLeft w:val="0"/>
              <w:marRight w:val="0"/>
              <w:marTop w:val="0"/>
              <w:marBottom w:val="0"/>
              <w:divBdr>
                <w:top w:val="none" w:sz="0" w:space="0" w:color="auto"/>
                <w:left w:val="none" w:sz="0" w:space="0" w:color="auto"/>
                <w:bottom w:val="none" w:sz="0" w:space="0" w:color="auto"/>
                <w:right w:val="none" w:sz="0" w:space="0" w:color="auto"/>
              </w:divBdr>
            </w:div>
            <w:div w:id="2029478089">
              <w:marLeft w:val="0"/>
              <w:marRight w:val="0"/>
              <w:marTop w:val="0"/>
              <w:marBottom w:val="0"/>
              <w:divBdr>
                <w:top w:val="none" w:sz="0" w:space="0" w:color="auto"/>
                <w:left w:val="none" w:sz="0" w:space="0" w:color="auto"/>
                <w:bottom w:val="none" w:sz="0" w:space="0" w:color="auto"/>
                <w:right w:val="none" w:sz="0" w:space="0" w:color="auto"/>
              </w:divBdr>
            </w:div>
            <w:div w:id="418335651">
              <w:marLeft w:val="0"/>
              <w:marRight w:val="0"/>
              <w:marTop w:val="0"/>
              <w:marBottom w:val="0"/>
              <w:divBdr>
                <w:top w:val="none" w:sz="0" w:space="0" w:color="auto"/>
                <w:left w:val="none" w:sz="0" w:space="0" w:color="auto"/>
                <w:bottom w:val="none" w:sz="0" w:space="0" w:color="auto"/>
                <w:right w:val="none" w:sz="0" w:space="0" w:color="auto"/>
              </w:divBdr>
            </w:div>
            <w:div w:id="1574386548">
              <w:marLeft w:val="0"/>
              <w:marRight w:val="0"/>
              <w:marTop w:val="0"/>
              <w:marBottom w:val="0"/>
              <w:divBdr>
                <w:top w:val="none" w:sz="0" w:space="0" w:color="auto"/>
                <w:left w:val="none" w:sz="0" w:space="0" w:color="auto"/>
                <w:bottom w:val="none" w:sz="0" w:space="0" w:color="auto"/>
                <w:right w:val="none" w:sz="0" w:space="0" w:color="auto"/>
              </w:divBdr>
            </w:div>
            <w:div w:id="1768690500">
              <w:marLeft w:val="0"/>
              <w:marRight w:val="0"/>
              <w:marTop w:val="0"/>
              <w:marBottom w:val="0"/>
              <w:divBdr>
                <w:top w:val="none" w:sz="0" w:space="0" w:color="auto"/>
                <w:left w:val="none" w:sz="0" w:space="0" w:color="auto"/>
                <w:bottom w:val="none" w:sz="0" w:space="0" w:color="auto"/>
                <w:right w:val="none" w:sz="0" w:space="0" w:color="auto"/>
              </w:divBdr>
            </w:div>
            <w:div w:id="674379541">
              <w:marLeft w:val="0"/>
              <w:marRight w:val="0"/>
              <w:marTop w:val="0"/>
              <w:marBottom w:val="0"/>
              <w:divBdr>
                <w:top w:val="none" w:sz="0" w:space="0" w:color="auto"/>
                <w:left w:val="none" w:sz="0" w:space="0" w:color="auto"/>
                <w:bottom w:val="none" w:sz="0" w:space="0" w:color="auto"/>
                <w:right w:val="none" w:sz="0" w:space="0" w:color="auto"/>
              </w:divBdr>
            </w:div>
            <w:div w:id="836699446">
              <w:marLeft w:val="0"/>
              <w:marRight w:val="0"/>
              <w:marTop w:val="0"/>
              <w:marBottom w:val="0"/>
              <w:divBdr>
                <w:top w:val="none" w:sz="0" w:space="0" w:color="auto"/>
                <w:left w:val="none" w:sz="0" w:space="0" w:color="auto"/>
                <w:bottom w:val="none" w:sz="0" w:space="0" w:color="auto"/>
                <w:right w:val="none" w:sz="0" w:space="0" w:color="auto"/>
              </w:divBdr>
            </w:div>
            <w:div w:id="2100102064">
              <w:marLeft w:val="0"/>
              <w:marRight w:val="0"/>
              <w:marTop w:val="0"/>
              <w:marBottom w:val="0"/>
              <w:divBdr>
                <w:top w:val="none" w:sz="0" w:space="0" w:color="auto"/>
                <w:left w:val="none" w:sz="0" w:space="0" w:color="auto"/>
                <w:bottom w:val="none" w:sz="0" w:space="0" w:color="auto"/>
                <w:right w:val="none" w:sz="0" w:space="0" w:color="auto"/>
              </w:divBdr>
            </w:div>
            <w:div w:id="2146576603">
              <w:marLeft w:val="0"/>
              <w:marRight w:val="0"/>
              <w:marTop w:val="0"/>
              <w:marBottom w:val="0"/>
              <w:divBdr>
                <w:top w:val="none" w:sz="0" w:space="0" w:color="auto"/>
                <w:left w:val="none" w:sz="0" w:space="0" w:color="auto"/>
                <w:bottom w:val="none" w:sz="0" w:space="0" w:color="auto"/>
                <w:right w:val="none" w:sz="0" w:space="0" w:color="auto"/>
              </w:divBdr>
            </w:div>
            <w:div w:id="2107848496">
              <w:marLeft w:val="0"/>
              <w:marRight w:val="0"/>
              <w:marTop w:val="0"/>
              <w:marBottom w:val="0"/>
              <w:divBdr>
                <w:top w:val="none" w:sz="0" w:space="0" w:color="auto"/>
                <w:left w:val="none" w:sz="0" w:space="0" w:color="auto"/>
                <w:bottom w:val="none" w:sz="0" w:space="0" w:color="auto"/>
                <w:right w:val="none" w:sz="0" w:space="0" w:color="auto"/>
              </w:divBdr>
            </w:div>
            <w:div w:id="1322809697">
              <w:marLeft w:val="0"/>
              <w:marRight w:val="0"/>
              <w:marTop w:val="0"/>
              <w:marBottom w:val="0"/>
              <w:divBdr>
                <w:top w:val="none" w:sz="0" w:space="0" w:color="auto"/>
                <w:left w:val="none" w:sz="0" w:space="0" w:color="auto"/>
                <w:bottom w:val="none" w:sz="0" w:space="0" w:color="auto"/>
                <w:right w:val="none" w:sz="0" w:space="0" w:color="auto"/>
              </w:divBdr>
            </w:div>
            <w:div w:id="862061426">
              <w:marLeft w:val="0"/>
              <w:marRight w:val="0"/>
              <w:marTop w:val="0"/>
              <w:marBottom w:val="0"/>
              <w:divBdr>
                <w:top w:val="none" w:sz="0" w:space="0" w:color="auto"/>
                <w:left w:val="none" w:sz="0" w:space="0" w:color="auto"/>
                <w:bottom w:val="none" w:sz="0" w:space="0" w:color="auto"/>
                <w:right w:val="none" w:sz="0" w:space="0" w:color="auto"/>
              </w:divBdr>
            </w:div>
            <w:div w:id="860625189">
              <w:marLeft w:val="0"/>
              <w:marRight w:val="0"/>
              <w:marTop w:val="0"/>
              <w:marBottom w:val="0"/>
              <w:divBdr>
                <w:top w:val="none" w:sz="0" w:space="0" w:color="auto"/>
                <w:left w:val="none" w:sz="0" w:space="0" w:color="auto"/>
                <w:bottom w:val="none" w:sz="0" w:space="0" w:color="auto"/>
                <w:right w:val="none" w:sz="0" w:space="0" w:color="auto"/>
              </w:divBdr>
            </w:div>
            <w:div w:id="949891781">
              <w:marLeft w:val="0"/>
              <w:marRight w:val="0"/>
              <w:marTop w:val="0"/>
              <w:marBottom w:val="0"/>
              <w:divBdr>
                <w:top w:val="none" w:sz="0" w:space="0" w:color="auto"/>
                <w:left w:val="none" w:sz="0" w:space="0" w:color="auto"/>
                <w:bottom w:val="none" w:sz="0" w:space="0" w:color="auto"/>
                <w:right w:val="none" w:sz="0" w:space="0" w:color="auto"/>
              </w:divBdr>
            </w:div>
            <w:div w:id="1088500904">
              <w:marLeft w:val="0"/>
              <w:marRight w:val="0"/>
              <w:marTop w:val="0"/>
              <w:marBottom w:val="0"/>
              <w:divBdr>
                <w:top w:val="none" w:sz="0" w:space="0" w:color="auto"/>
                <w:left w:val="none" w:sz="0" w:space="0" w:color="auto"/>
                <w:bottom w:val="none" w:sz="0" w:space="0" w:color="auto"/>
                <w:right w:val="none" w:sz="0" w:space="0" w:color="auto"/>
              </w:divBdr>
            </w:div>
            <w:div w:id="977956328">
              <w:marLeft w:val="0"/>
              <w:marRight w:val="0"/>
              <w:marTop w:val="0"/>
              <w:marBottom w:val="0"/>
              <w:divBdr>
                <w:top w:val="none" w:sz="0" w:space="0" w:color="auto"/>
                <w:left w:val="none" w:sz="0" w:space="0" w:color="auto"/>
                <w:bottom w:val="none" w:sz="0" w:space="0" w:color="auto"/>
                <w:right w:val="none" w:sz="0" w:space="0" w:color="auto"/>
              </w:divBdr>
            </w:div>
            <w:div w:id="131676191">
              <w:marLeft w:val="0"/>
              <w:marRight w:val="0"/>
              <w:marTop w:val="0"/>
              <w:marBottom w:val="0"/>
              <w:divBdr>
                <w:top w:val="none" w:sz="0" w:space="0" w:color="auto"/>
                <w:left w:val="none" w:sz="0" w:space="0" w:color="auto"/>
                <w:bottom w:val="none" w:sz="0" w:space="0" w:color="auto"/>
                <w:right w:val="none" w:sz="0" w:space="0" w:color="auto"/>
              </w:divBdr>
            </w:div>
            <w:div w:id="561600715">
              <w:marLeft w:val="0"/>
              <w:marRight w:val="0"/>
              <w:marTop w:val="0"/>
              <w:marBottom w:val="0"/>
              <w:divBdr>
                <w:top w:val="none" w:sz="0" w:space="0" w:color="auto"/>
                <w:left w:val="none" w:sz="0" w:space="0" w:color="auto"/>
                <w:bottom w:val="none" w:sz="0" w:space="0" w:color="auto"/>
                <w:right w:val="none" w:sz="0" w:space="0" w:color="auto"/>
              </w:divBdr>
            </w:div>
            <w:div w:id="233272921">
              <w:marLeft w:val="0"/>
              <w:marRight w:val="0"/>
              <w:marTop w:val="0"/>
              <w:marBottom w:val="0"/>
              <w:divBdr>
                <w:top w:val="none" w:sz="0" w:space="0" w:color="auto"/>
                <w:left w:val="none" w:sz="0" w:space="0" w:color="auto"/>
                <w:bottom w:val="none" w:sz="0" w:space="0" w:color="auto"/>
                <w:right w:val="none" w:sz="0" w:space="0" w:color="auto"/>
              </w:divBdr>
            </w:div>
            <w:div w:id="1567884560">
              <w:marLeft w:val="0"/>
              <w:marRight w:val="0"/>
              <w:marTop w:val="0"/>
              <w:marBottom w:val="0"/>
              <w:divBdr>
                <w:top w:val="none" w:sz="0" w:space="0" w:color="auto"/>
                <w:left w:val="none" w:sz="0" w:space="0" w:color="auto"/>
                <w:bottom w:val="none" w:sz="0" w:space="0" w:color="auto"/>
                <w:right w:val="none" w:sz="0" w:space="0" w:color="auto"/>
              </w:divBdr>
            </w:div>
            <w:div w:id="1292783868">
              <w:marLeft w:val="0"/>
              <w:marRight w:val="0"/>
              <w:marTop w:val="0"/>
              <w:marBottom w:val="0"/>
              <w:divBdr>
                <w:top w:val="none" w:sz="0" w:space="0" w:color="auto"/>
                <w:left w:val="none" w:sz="0" w:space="0" w:color="auto"/>
                <w:bottom w:val="none" w:sz="0" w:space="0" w:color="auto"/>
                <w:right w:val="none" w:sz="0" w:space="0" w:color="auto"/>
              </w:divBdr>
            </w:div>
            <w:div w:id="2064789528">
              <w:marLeft w:val="0"/>
              <w:marRight w:val="0"/>
              <w:marTop w:val="0"/>
              <w:marBottom w:val="0"/>
              <w:divBdr>
                <w:top w:val="none" w:sz="0" w:space="0" w:color="auto"/>
                <w:left w:val="none" w:sz="0" w:space="0" w:color="auto"/>
                <w:bottom w:val="none" w:sz="0" w:space="0" w:color="auto"/>
                <w:right w:val="none" w:sz="0" w:space="0" w:color="auto"/>
              </w:divBdr>
            </w:div>
            <w:div w:id="321856657">
              <w:marLeft w:val="0"/>
              <w:marRight w:val="0"/>
              <w:marTop w:val="0"/>
              <w:marBottom w:val="0"/>
              <w:divBdr>
                <w:top w:val="none" w:sz="0" w:space="0" w:color="auto"/>
                <w:left w:val="none" w:sz="0" w:space="0" w:color="auto"/>
                <w:bottom w:val="none" w:sz="0" w:space="0" w:color="auto"/>
                <w:right w:val="none" w:sz="0" w:space="0" w:color="auto"/>
              </w:divBdr>
            </w:div>
            <w:div w:id="1860195484">
              <w:marLeft w:val="0"/>
              <w:marRight w:val="0"/>
              <w:marTop w:val="0"/>
              <w:marBottom w:val="0"/>
              <w:divBdr>
                <w:top w:val="none" w:sz="0" w:space="0" w:color="auto"/>
                <w:left w:val="none" w:sz="0" w:space="0" w:color="auto"/>
                <w:bottom w:val="none" w:sz="0" w:space="0" w:color="auto"/>
                <w:right w:val="none" w:sz="0" w:space="0" w:color="auto"/>
              </w:divBdr>
            </w:div>
            <w:div w:id="151875038">
              <w:marLeft w:val="0"/>
              <w:marRight w:val="0"/>
              <w:marTop w:val="0"/>
              <w:marBottom w:val="0"/>
              <w:divBdr>
                <w:top w:val="none" w:sz="0" w:space="0" w:color="auto"/>
                <w:left w:val="none" w:sz="0" w:space="0" w:color="auto"/>
                <w:bottom w:val="none" w:sz="0" w:space="0" w:color="auto"/>
                <w:right w:val="none" w:sz="0" w:space="0" w:color="auto"/>
              </w:divBdr>
            </w:div>
            <w:div w:id="17202998">
              <w:marLeft w:val="0"/>
              <w:marRight w:val="0"/>
              <w:marTop w:val="0"/>
              <w:marBottom w:val="0"/>
              <w:divBdr>
                <w:top w:val="none" w:sz="0" w:space="0" w:color="auto"/>
                <w:left w:val="none" w:sz="0" w:space="0" w:color="auto"/>
                <w:bottom w:val="none" w:sz="0" w:space="0" w:color="auto"/>
                <w:right w:val="none" w:sz="0" w:space="0" w:color="auto"/>
              </w:divBdr>
            </w:div>
            <w:div w:id="1619529256">
              <w:marLeft w:val="0"/>
              <w:marRight w:val="0"/>
              <w:marTop w:val="0"/>
              <w:marBottom w:val="0"/>
              <w:divBdr>
                <w:top w:val="none" w:sz="0" w:space="0" w:color="auto"/>
                <w:left w:val="none" w:sz="0" w:space="0" w:color="auto"/>
                <w:bottom w:val="none" w:sz="0" w:space="0" w:color="auto"/>
                <w:right w:val="none" w:sz="0" w:space="0" w:color="auto"/>
              </w:divBdr>
            </w:div>
            <w:div w:id="672143048">
              <w:marLeft w:val="0"/>
              <w:marRight w:val="0"/>
              <w:marTop w:val="0"/>
              <w:marBottom w:val="0"/>
              <w:divBdr>
                <w:top w:val="none" w:sz="0" w:space="0" w:color="auto"/>
                <w:left w:val="none" w:sz="0" w:space="0" w:color="auto"/>
                <w:bottom w:val="none" w:sz="0" w:space="0" w:color="auto"/>
                <w:right w:val="none" w:sz="0" w:space="0" w:color="auto"/>
              </w:divBdr>
            </w:div>
            <w:div w:id="2060090414">
              <w:marLeft w:val="0"/>
              <w:marRight w:val="0"/>
              <w:marTop w:val="0"/>
              <w:marBottom w:val="0"/>
              <w:divBdr>
                <w:top w:val="none" w:sz="0" w:space="0" w:color="auto"/>
                <w:left w:val="none" w:sz="0" w:space="0" w:color="auto"/>
                <w:bottom w:val="none" w:sz="0" w:space="0" w:color="auto"/>
                <w:right w:val="none" w:sz="0" w:space="0" w:color="auto"/>
              </w:divBdr>
            </w:div>
            <w:div w:id="412553099">
              <w:marLeft w:val="0"/>
              <w:marRight w:val="0"/>
              <w:marTop w:val="0"/>
              <w:marBottom w:val="0"/>
              <w:divBdr>
                <w:top w:val="none" w:sz="0" w:space="0" w:color="auto"/>
                <w:left w:val="none" w:sz="0" w:space="0" w:color="auto"/>
                <w:bottom w:val="none" w:sz="0" w:space="0" w:color="auto"/>
                <w:right w:val="none" w:sz="0" w:space="0" w:color="auto"/>
              </w:divBdr>
            </w:div>
            <w:div w:id="1300109335">
              <w:marLeft w:val="0"/>
              <w:marRight w:val="0"/>
              <w:marTop w:val="0"/>
              <w:marBottom w:val="0"/>
              <w:divBdr>
                <w:top w:val="none" w:sz="0" w:space="0" w:color="auto"/>
                <w:left w:val="none" w:sz="0" w:space="0" w:color="auto"/>
                <w:bottom w:val="none" w:sz="0" w:space="0" w:color="auto"/>
                <w:right w:val="none" w:sz="0" w:space="0" w:color="auto"/>
              </w:divBdr>
            </w:div>
            <w:div w:id="881937047">
              <w:marLeft w:val="0"/>
              <w:marRight w:val="0"/>
              <w:marTop w:val="0"/>
              <w:marBottom w:val="0"/>
              <w:divBdr>
                <w:top w:val="none" w:sz="0" w:space="0" w:color="auto"/>
                <w:left w:val="none" w:sz="0" w:space="0" w:color="auto"/>
                <w:bottom w:val="none" w:sz="0" w:space="0" w:color="auto"/>
                <w:right w:val="none" w:sz="0" w:space="0" w:color="auto"/>
              </w:divBdr>
            </w:div>
            <w:div w:id="337654176">
              <w:marLeft w:val="0"/>
              <w:marRight w:val="0"/>
              <w:marTop w:val="0"/>
              <w:marBottom w:val="0"/>
              <w:divBdr>
                <w:top w:val="none" w:sz="0" w:space="0" w:color="auto"/>
                <w:left w:val="none" w:sz="0" w:space="0" w:color="auto"/>
                <w:bottom w:val="none" w:sz="0" w:space="0" w:color="auto"/>
                <w:right w:val="none" w:sz="0" w:space="0" w:color="auto"/>
              </w:divBdr>
            </w:div>
            <w:div w:id="1690520669">
              <w:marLeft w:val="0"/>
              <w:marRight w:val="0"/>
              <w:marTop w:val="0"/>
              <w:marBottom w:val="0"/>
              <w:divBdr>
                <w:top w:val="none" w:sz="0" w:space="0" w:color="auto"/>
                <w:left w:val="none" w:sz="0" w:space="0" w:color="auto"/>
                <w:bottom w:val="none" w:sz="0" w:space="0" w:color="auto"/>
                <w:right w:val="none" w:sz="0" w:space="0" w:color="auto"/>
              </w:divBdr>
            </w:div>
            <w:div w:id="643852616">
              <w:marLeft w:val="0"/>
              <w:marRight w:val="0"/>
              <w:marTop w:val="0"/>
              <w:marBottom w:val="0"/>
              <w:divBdr>
                <w:top w:val="none" w:sz="0" w:space="0" w:color="auto"/>
                <w:left w:val="none" w:sz="0" w:space="0" w:color="auto"/>
                <w:bottom w:val="none" w:sz="0" w:space="0" w:color="auto"/>
                <w:right w:val="none" w:sz="0" w:space="0" w:color="auto"/>
              </w:divBdr>
            </w:div>
            <w:div w:id="386535372">
              <w:marLeft w:val="0"/>
              <w:marRight w:val="0"/>
              <w:marTop w:val="0"/>
              <w:marBottom w:val="0"/>
              <w:divBdr>
                <w:top w:val="none" w:sz="0" w:space="0" w:color="auto"/>
                <w:left w:val="none" w:sz="0" w:space="0" w:color="auto"/>
                <w:bottom w:val="none" w:sz="0" w:space="0" w:color="auto"/>
                <w:right w:val="none" w:sz="0" w:space="0" w:color="auto"/>
              </w:divBdr>
            </w:div>
            <w:div w:id="326203162">
              <w:marLeft w:val="0"/>
              <w:marRight w:val="0"/>
              <w:marTop w:val="0"/>
              <w:marBottom w:val="0"/>
              <w:divBdr>
                <w:top w:val="none" w:sz="0" w:space="0" w:color="auto"/>
                <w:left w:val="none" w:sz="0" w:space="0" w:color="auto"/>
                <w:bottom w:val="none" w:sz="0" w:space="0" w:color="auto"/>
                <w:right w:val="none" w:sz="0" w:space="0" w:color="auto"/>
              </w:divBdr>
            </w:div>
            <w:div w:id="1035891231">
              <w:marLeft w:val="0"/>
              <w:marRight w:val="0"/>
              <w:marTop w:val="0"/>
              <w:marBottom w:val="0"/>
              <w:divBdr>
                <w:top w:val="none" w:sz="0" w:space="0" w:color="auto"/>
                <w:left w:val="none" w:sz="0" w:space="0" w:color="auto"/>
                <w:bottom w:val="none" w:sz="0" w:space="0" w:color="auto"/>
                <w:right w:val="none" w:sz="0" w:space="0" w:color="auto"/>
              </w:divBdr>
            </w:div>
            <w:div w:id="970138714">
              <w:marLeft w:val="0"/>
              <w:marRight w:val="0"/>
              <w:marTop w:val="0"/>
              <w:marBottom w:val="0"/>
              <w:divBdr>
                <w:top w:val="none" w:sz="0" w:space="0" w:color="auto"/>
                <w:left w:val="none" w:sz="0" w:space="0" w:color="auto"/>
                <w:bottom w:val="none" w:sz="0" w:space="0" w:color="auto"/>
                <w:right w:val="none" w:sz="0" w:space="0" w:color="auto"/>
              </w:divBdr>
            </w:div>
            <w:div w:id="346103680">
              <w:marLeft w:val="0"/>
              <w:marRight w:val="0"/>
              <w:marTop w:val="0"/>
              <w:marBottom w:val="0"/>
              <w:divBdr>
                <w:top w:val="none" w:sz="0" w:space="0" w:color="auto"/>
                <w:left w:val="none" w:sz="0" w:space="0" w:color="auto"/>
                <w:bottom w:val="none" w:sz="0" w:space="0" w:color="auto"/>
                <w:right w:val="none" w:sz="0" w:space="0" w:color="auto"/>
              </w:divBdr>
            </w:div>
            <w:div w:id="365106606">
              <w:marLeft w:val="0"/>
              <w:marRight w:val="0"/>
              <w:marTop w:val="0"/>
              <w:marBottom w:val="0"/>
              <w:divBdr>
                <w:top w:val="none" w:sz="0" w:space="0" w:color="auto"/>
                <w:left w:val="none" w:sz="0" w:space="0" w:color="auto"/>
                <w:bottom w:val="none" w:sz="0" w:space="0" w:color="auto"/>
                <w:right w:val="none" w:sz="0" w:space="0" w:color="auto"/>
              </w:divBdr>
            </w:div>
            <w:div w:id="1082484469">
              <w:marLeft w:val="0"/>
              <w:marRight w:val="0"/>
              <w:marTop w:val="0"/>
              <w:marBottom w:val="0"/>
              <w:divBdr>
                <w:top w:val="none" w:sz="0" w:space="0" w:color="auto"/>
                <w:left w:val="none" w:sz="0" w:space="0" w:color="auto"/>
                <w:bottom w:val="none" w:sz="0" w:space="0" w:color="auto"/>
                <w:right w:val="none" w:sz="0" w:space="0" w:color="auto"/>
              </w:divBdr>
            </w:div>
            <w:div w:id="1812861692">
              <w:marLeft w:val="0"/>
              <w:marRight w:val="0"/>
              <w:marTop w:val="0"/>
              <w:marBottom w:val="0"/>
              <w:divBdr>
                <w:top w:val="none" w:sz="0" w:space="0" w:color="auto"/>
                <w:left w:val="none" w:sz="0" w:space="0" w:color="auto"/>
                <w:bottom w:val="none" w:sz="0" w:space="0" w:color="auto"/>
                <w:right w:val="none" w:sz="0" w:space="0" w:color="auto"/>
              </w:divBdr>
            </w:div>
            <w:div w:id="1537548556">
              <w:marLeft w:val="0"/>
              <w:marRight w:val="0"/>
              <w:marTop w:val="0"/>
              <w:marBottom w:val="0"/>
              <w:divBdr>
                <w:top w:val="none" w:sz="0" w:space="0" w:color="auto"/>
                <w:left w:val="none" w:sz="0" w:space="0" w:color="auto"/>
                <w:bottom w:val="none" w:sz="0" w:space="0" w:color="auto"/>
                <w:right w:val="none" w:sz="0" w:space="0" w:color="auto"/>
              </w:divBdr>
            </w:div>
            <w:div w:id="1534264788">
              <w:marLeft w:val="0"/>
              <w:marRight w:val="0"/>
              <w:marTop w:val="0"/>
              <w:marBottom w:val="0"/>
              <w:divBdr>
                <w:top w:val="none" w:sz="0" w:space="0" w:color="auto"/>
                <w:left w:val="none" w:sz="0" w:space="0" w:color="auto"/>
                <w:bottom w:val="none" w:sz="0" w:space="0" w:color="auto"/>
                <w:right w:val="none" w:sz="0" w:space="0" w:color="auto"/>
              </w:divBdr>
            </w:div>
            <w:div w:id="730805928">
              <w:marLeft w:val="0"/>
              <w:marRight w:val="0"/>
              <w:marTop w:val="0"/>
              <w:marBottom w:val="0"/>
              <w:divBdr>
                <w:top w:val="none" w:sz="0" w:space="0" w:color="auto"/>
                <w:left w:val="none" w:sz="0" w:space="0" w:color="auto"/>
                <w:bottom w:val="none" w:sz="0" w:space="0" w:color="auto"/>
                <w:right w:val="none" w:sz="0" w:space="0" w:color="auto"/>
              </w:divBdr>
            </w:div>
            <w:div w:id="1459641272">
              <w:marLeft w:val="0"/>
              <w:marRight w:val="0"/>
              <w:marTop w:val="0"/>
              <w:marBottom w:val="0"/>
              <w:divBdr>
                <w:top w:val="none" w:sz="0" w:space="0" w:color="auto"/>
                <w:left w:val="none" w:sz="0" w:space="0" w:color="auto"/>
                <w:bottom w:val="none" w:sz="0" w:space="0" w:color="auto"/>
                <w:right w:val="none" w:sz="0" w:space="0" w:color="auto"/>
              </w:divBdr>
            </w:div>
            <w:div w:id="851797078">
              <w:marLeft w:val="0"/>
              <w:marRight w:val="0"/>
              <w:marTop w:val="0"/>
              <w:marBottom w:val="0"/>
              <w:divBdr>
                <w:top w:val="none" w:sz="0" w:space="0" w:color="auto"/>
                <w:left w:val="none" w:sz="0" w:space="0" w:color="auto"/>
                <w:bottom w:val="none" w:sz="0" w:space="0" w:color="auto"/>
                <w:right w:val="none" w:sz="0" w:space="0" w:color="auto"/>
              </w:divBdr>
            </w:div>
            <w:div w:id="1853956107">
              <w:marLeft w:val="0"/>
              <w:marRight w:val="0"/>
              <w:marTop w:val="0"/>
              <w:marBottom w:val="0"/>
              <w:divBdr>
                <w:top w:val="none" w:sz="0" w:space="0" w:color="auto"/>
                <w:left w:val="none" w:sz="0" w:space="0" w:color="auto"/>
                <w:bottom w:val="none" w:sz="0" w:space="0" w:color="auto"/>
                <w:right w:val="none" w:sz="0" w:space="0" w:color="auto"/>
              </w:divBdr>
            </w:div>
            <w:div w:id="1698509782">
              <w:marLeft w:val="0"/>
              <w:marRight w:val="0"/>
              <w:marTop w:val="0"/>
              <w:marBottom w:val="0"/>
              <w:divBdr>
                <w:top w:val="none" w:sz="0" w:space="0" w:color="auto"/>
                <w:left w:val="none" w:sz="0" w:space="0" w:color="auto"/>
                <w:bottom w:val="none" w:sz="0" w:space="0" w:color="auto"/>
                <w:right w:val="none" w:sz="0" w:space="0" w:color="auto"/>
              </w:divBdr>
            </w:div>
            <w:div w:id="596982464">
              <w:marLeft w:val="0"/>
              <w:marRight w:val="0"/>
              <w:marTop w:val="0"/>
              <w:marBottom w:val="0"/>
              <w:divBdr>
                <w:top w:val="none" w:sz="0" w:space="0" w:color="auto"/>
                <w:left w:val="none" w:sz="0" w:space="0" w:color="auto"/>
                <w:bottom w:val="none" w:sz="0" w:space="0" w:color="auto"/>
                <w:right w:val="none" w:sz="0" w:space="0" w:color="auto"/>
              </w:divBdr>
            </w:div>
            <w:div w:id="2130584840">
              <w:marLeft w:val="0"/>
              <w:marRight w:val="0"/>
              <w:marTop w:val="0"/>
              <w:marBottom w:val="0"/>
              <w:divBdr>
                <w:top w:val="none" w:sz="0" w:space="0" w:color="auto"/>
                <w:left w:val="none" w:sz="0" w:space="0" w:color="auto"/>
                <w:bottom w:val="none" w:sz="0" w:space="0" w:color="auto"/>
                <w:right w:val="none" w:sz="0" w:space="0" w:color="auto"/>
              </w:divBdr>
            </w:div>
            <w:div w:id="1027367205">
              <w:marLeft w:val="0"/>
              <w:marRight w:val="0"/>
              <w:marTop w:val="0"/>
              <w:marBottom w:val="0"/>
              <w:divBdr>
                <w:top w:val="none" w:sz="0" w:space="0" w:color="auto"/>
                <w:left w:val="none" w:sz="0" w:space="0" w:color="auto"/>
                <w:bottom w:val="none" w:sz="0" w:space="0" w:color="auto"/>
                <w:right w:val="none" w:sz="0" w:space="0" w:color="auto"/>
              </w:divBdr>
            </w:div>
            <w:div w:id="1906446968">
              <w:marLeft w:val="0"/>
              <w:marRight w:val="0"/>
              <w:marTop w:val="0"/>
              <w:marBottom w:val="0"/>
              <w:divBdr>
                <w:top w:val="none" w:sz="0" w:space="0" w:color="auto"/>
                <w:left w:val="none" w:sz="0" w:space="0" w:color="auto"/>
                <w:bottom w:val="none" w:sz="0" w:space="0" w:color="auto"/>
                <w:right w:val="none" w:sz="0" w:space="0" w:color="auto"/>
              </w:divBdr>
            </w:div>
            <w:div w:id="328675785">
              <w:marLeft w:val="0"/>
              <w:marRight w:val="0"/>
              <w:marTop w:val="0"/>
              <w:marBottom w:val="0"/>
              <w:divBdr>
                <w:top w:val="none" w:sz="0" w:space="0" w:color="auto"/>
                <w:left w:val="none" w:sz="0" w:space="0" w:color="auto"/>
                <w:bottom w:val="none" w:sz="0" w:space="0" w:color="auto"/>
                <w:right w:val="none" w:sz="0" w:space="0" w:color="auto"/>
              </w:divBdr>
            </w:div>
            <w:div w:id="2085688210">
              <w:marLeft w:val="0"/>
              <w:marRight w:val="0"/>
              <w:marTop w:val="0"/>
              <w:marBottom w:val="0"/>
              <w:divBdr>
                <w:top w:val="none" w:sz="0" w:space="0" w:color="auto"/>
                <w:left w:val="none" w:sz="0" w:space="0" w:color="auto"/>
                <w:bottom w:val="none" w:sz="0" w:space="0" w:color="auto"/>
                <w:right w:val="none" w:sz="0" w:space="0" w:color="auto"/>
              </w:divBdr>
            </w:div>
            <w:div w:id="1172988544">
              <w:marLeft w:val="0"/>
              <w:marRight w:val="0"/>
              <w:marTop w:val="0"/>
              <w:marBottom w:val="0"/>
              <w:divBdr>
                <w:top w:val="none" w:sz="0" w:space="0" w:color="auto"/>
                <w:left w:val="none" w:sz="0" w:space="0" w:color="auto"/>
                <w:bottom w:val="none" w:sz="0" w:space="0" w:color="auto"/>
                <w:right w:val="none" w:sz="0" w:space="0" w:color="auto"/>
              </w:divBdr>
            </w:div>
            <w:div w:id="1919434118">
              <w:marLeft w:val="0"/>
              <w:marRight w:val="0"/>
              <w:marTop w:val="0"/>
              <w:marBottom w:val="0"/>
              <w:divBdr>
                <w:top w:val="none" w:sz="0" w:space="0" w:color="auto"/>
                <w:left w:val="none" w:sz="0" w:space="0" w:color="auto"/>
                <w:bottom w:val="none" w:sz="0" w:space="0" w:color="auto"/>
                <w:right w:val="none" w:sz="0" w:space="0" w:color="auto"/>
              </w:divBdr>
            </w:div>
            <w:div w:id="1386903941">
              <w:marLeft w:val="0"/>
              <w:marRight w:val="0"/>
              <w:marTop w:val="0"/>
              <w:marBottom w:val="0"/>
              <w:divBdr>
                <w:top w:val="none" w:sz="0" w:space="0" w:color="auto"/>
                <w:left w:val="none" w:sz="0" w:space="0" w:color="auto"/>
                <w:bottom w:val="none" w:sz="0" w:space="0" w:color="auto"/>
                <w:right w:val="none" w:sz="0" w:space="0" w:color="auto"/>
              </w:divBdr>
            </w:div>
            <w:div w:id="218325728">
              <w:marLeft w:val="0"/>
              <w:marRight w:val="0"/>
              <w:marTop w:val="0"/>
              <w:marBottom w:val="0"/>
              <w:divBdr>
                <w:top w:val="none" w:sz="0" w:space="0" w:color="auto"/>
                <w:left w:val="none" w:sz="0" w:space="0" w:color="auto"/>
                <w:bottom w:val="none" w:sz="0" w:space="0" w:color="auto"/>
                <w:right w:val="none" w:sz="0" w:space="0" w:color="auto"/>
              </w:divBdr>
            </w:div>
            <w:div w:id="1090736901">
              <w:marLeft w:val="0"/>
              <w:marRight w:val="0"/>
              <w:marTop w:val="0"/>
              <w:marBottom w:val="0"/>
              <w:divBdr>
                <w:top w:val="none" w:sz="0" w:space="0" w:color="auto"/>
                <w:left w:val="none" w:sz="0" w:space="0" w:color="auto"/>
                <w:bottom w:val="none" w:sz="0" w:space="0" w:color="auto"/>
                <w:right w:val="none" w:sz="0" w:space="0" w:color="auto"/>
              </w:divBdr>
            </w:div>
            <w:div w:id="303660761">
              <w:marLeft w:val="0"/>
              <w:marRight w:val="0"/>
              <w:marTop w:val="0"/>
              <w:marBottom w:val="0"/>
              <w:divBdr>
                <w:top w:val="none" w:sz="0" w:space="0" w:color="auto"/>
                <w:left w:val="none" w:sz="0" w:space="0" w:color="auto"/>
                <w:bottom w:val="none" w:sz="0" w:space="0" w:color="auto"/>
                <w:right w:val="none" w:sz="0" w:space="0" w:color="auto"/>
              </w:divBdr>
            </w:div>
            <w:div w:id="1725568739">
              <w:marLeft w:val="0"/>
              <w:marRight w:val="0"/>
              <w:marTop w:val="0"/>
              <w:marBottom w:val="0"/>
              <w:divBdr>
                <w:top w:val="none" w:sz="0" w:space="0" w:color="auto"/>
                <w:left w:val="none" w:sz="0" w:space="0" w:color="auto"/>
                <w:bottom w:val="none" w:sz="0" w:space="0" w:color="auto"/>
                <w:right w:val="none" w:sz="0" w:space="0" w:color="auto"/>
              </w:divBdr>
            </w:div>
            <w:div w:id="136647196">
              <w:marLeft w:val="0"/>
              <w:marRight w:val="0"/>
              <w:marTop w:val="0"/>
              <w:marBottom w:val="0"/>
              <w:divBdr>
                <w:top w:val="none" w:sz="0" w:space="0" w:color="auto"/>
                <w:left w:val="none" w:sz="0" w:space="0" w:color="auto"/>
                <w:bottom w:val="none" w:sz="0" w:space="0" w:color="auto"/>
                <w:right w:val="none" w:sz="0" w:space="0" w:color="auto"/>
              </w:divBdr>
            </w:div>
            <w:div w:id="1460415634">
              <w:marLeft w:val="0"/>
              <w:marRight w:val="0"/>
              <w:marTop w:val="0"/>
              <w:marBottom w:val="0"/>
              <w:divBdr>
                <w:top w:val="none" w:sz="0" w:space="0" w:color="auto"/>
                <w:left w:val="none" w:sz="0" w:space="0" w:color="auto"/>
                <w:bottom w:val="none" w:sz="0" w:space="0" w:color="auto"/>
                <w:right w:val="none" w:sz="0" w:space="0" w:color="auto"/>
              </w:divBdr>
            </w:div>
            <w:div w:id="1860780795">
              <w:marLeft w:val="0"/>
              <w:marRight w:val="0"/>
              <w:marTop w:val="0"/>
              <w:marBottom w:val="0"/>
              <w:divBdr>
                <w:top w:val="none" w:sz="0" w:space="0" w:color="auto"/>
                <w:left w:val="none" w:sz="0" w:space="0" w:color="auto"/>
                <w:bottom w:val="none" w:sz="0" w:space="0" w:color="auto"/>
                <w:right w:val="none" w:sz="0" w:space="0" w:color="auto"/>
              </w:divBdr>
            </w:div>
            <w:div w:id="598027231">
              <w:marLeft w:val="0"/>
              <w:marRight w:val="0"/>
              <w:marTop w:val="0"/>
              <w:marBottom w:val="0"/>
              <w:divBdr>
                <w:top w:val="none" w:sz="0" w:space="0" w:color="auto"/>
                <w:left w:val="none" w:sz="0" w:space="0" w:color="auto"/>
                <w:bottom w:val="none" w:sz="0" w:space="0" w:color="auto"/>
                <w:right w:val="none" w:sz="0" w:space="0" w:color="auto"/>
              </w:divBdr>
            </w:div>
            <w:div w:id="313610350">
              <w:marLeft w:val="0"/>
              <w:marRight w:val="0"/>
              <w:marTop w:val="0"/>
              <w:marBottom w:val="0"/>
              <w:divBdr>
                <w:top w:val="none" w:sz="0" w:space="0" w:color="auto"/>
                <w:left w:val="none" w:sz="0" w:space="0" w:color="auto"/>
                <w:bottom w:val="none" w:sz="0" w:space="0" w:color="auto"/>
                <w:right w:val="none" w:sz="0" w:space="0" w:color="auto"/>
              </w:divBdr>
            </w:div>
            <w:div w:id="526217645">
              <w:marLeft w:val="0"/>
              <w:marRight w:val="0"/>
              <w:marTop w:val="0"/>
              <w:marBottom w:val="0"/>
              <w:divBdr>
                <w:top w:val="none" w:sz="0" w:space="0" w:color="auto"/>
                <w:left w:val="none" w:sz="0" w:space="0" w:color="auto"/>
                <w:bottom w:val="none" w:sz="0" w:space="0" w:color="auto"/>
                <w:right w:val="none" w:sz="0" w:space="0" w:color="auto"/>
              </w:divBdr>
            </w:div>
            <w:div w:id="832724089">
              <w:marLeft w:val="0"/>
              <w:marRight w:val="0"/>
              <w:marTop w:val="0"/>
              <w:marBottom w:val="0"/>
              <w:divBdr>
                <w:top w:val="none" w:sz="0" w:space="0" w:color="auto"/>
                <w:left w:val="none" w:sz="0" w:space="0" w:color="auto"/>
                <w:bottom w:val="none" w:sz="0" w:space="0" w:color="auto"/>
                <w:right w:val="none" w:sz="0" w:space="0" w:color="auto"/>
              </w:divBdr>
            </w:div>
            <w:div w:id="778984613">
              <w:marLeft w:val="0"/>
              <w:marRight w:val="0"/>
              <w:marTop w:val="0"/>
              <w:marBottom w:val="0"/>
              <w:divBdr>
                <w:top w:val="none" w:sz="0" w:space="0" w:color="auto"/>
                <w:left w:val="none" w:sz="0" w:space="0" w:color="auto"/>
                <w:bottom w:val="none" w:sz="0" w:space="0" w:color="auto"/>
                <w:right w:val="none" w:sz="0" w:space="0" w:color="auto"/>
              </w:divBdr>
            </w:div>
            <w:div w:id="1317564909">
              <w:marLeft w:val="0"/>
              <w:marRight w:val="0"/>
              <w:marTop w:val="0"/>
              <w:marBottom w:val="0"/>
              <w:divBdr>
                <w:top w:val="none" w:sz="0" w:space="0" w:color="auto"/>
                <w:left w:val="none" w:sz="0" w:space="0" w:color="auto"/>
                <w:bottom w:val="none" w:sz="0" w:space="0" w:color="auto"/>
                <w:right w:val="none" w:sz="0" w:space="0" w:color="auto"/>
              </w:divBdr>
            </w:div>
            <w:div w:id="1237663490">
              <w:marLeft w:val="0"/>
              <w:marRight w:val="0"/>
              <w:marTop w:val="0"/>
              <w:marBottom w:val="0"/>
              <w:divBdr>
                <w:top w:val="none" w:sz="0" w:space="0" w:color="auto"/>
                <w:left w:val="none" w:sz="0" w:space="0" w:color="auto"/>
                <w:bottom w:val="none" w:sz="0" w:space="0" w:color="auto"/>
                <w:right w:val="none" w:sz="0" w:space="0" w:color="auto"/>
              </w:divBdr>
            </w:div>
            <w:div w:id="1173185632">
              <w:marLeft w:val="0"/>
              <w:marRight w:val="0"/>
              <w:marTop w:val="0"/>
              <w:marBottom w:val="0"/>
              <w:divBdr>
                <w:top w:val="none" w:sz="0" w:space="0" w:color="auto"/>
                <w:left w:val="none" w:sz="0" w:space="0" w:color="auto"/>
                <w:bottom w:val="none" w:sz="0" w:space="0" w:color="auto"/>
                <w:right w:val="none" w:sz="0" w:space="0" w:color="auto"/>
              </w:divBdr>
            </w:div>
            <w:div w:id="1422293028">
              <w:marLeft w:val="0"/>
              <w:marRight w:val="0"/>
              <w:marTop w:val="0"/>
              <w:marBottom w:val="0"/>
              <w:divBdr>
                <w:top w:val="none" w:sz="0" w:space="0" w:color="auto"/>
                <w:left w:val="none" w:sz="0" w:space="0" w:color="auto"/>
                <w:bottom w:val="none" w:sz="0" w:space="0" w:color="auto"/>
                <w:right w:val="none" w:sz="0" w:space="0" w:color="auto"/>
              </w:divBdr>
            </w:div>
            <w:div w:id="537014055">
              <w:marLeft w:val="0"/>
              <w:marRight w:val="0"/>
              <w:marTop w:val="0"/>
              <w:marBottom w:val="0"/>
              <w:divBdr>
                <w:top w:val="none" w:sz="0" w:space="0" w:color="auto"/>
                <w:left w:val="none" w:sz="0" w:space="0" w:color="auto"/>
                <w:bottom w:val="none" w:sz="0" w:space="0" w:color="auto"/>
                <w:right w:val="none" w:sz="0" w:space="0" w:color="auto"/>
              </w:divBdr>
            </w:div>
            <w:div w:id="190805785">
              <w:marLeft w:val="0"/>
              <w:marRight w:val="0"/>
              <w:marTop w:val="0"/>
              <w:marBottom w:val="0"/>
              <w:divBdr>
                <w:top w:val="none" w:sz="0" w:space="0" w:color="auto"/>
                <w:left w:val="none" w:sz="0" w:space="0" w:color="auto"/>
                <w:bottom w:val="none" w:sz="0" w:space="0" w:color="auto"/>
                <w:right w:val="none" w:sz="0" w:space="0" w:color="auto"/>
              </w:divBdr>
            </w:div>
            <w:div w:id="796143954">
              <w:marLeft w:val="0"/>
              <w:marRight w:val="0"/>
              <w:marTop w:val="0"/>
              <w:marBottom w:val="0"/>
              <w:divBdr>
                <w:top w:val="none" w:sz="0" w:space="0" w:color="auto"/>
                <w:left w:val="none" w:sz="0" w:space="0" w:color="auto"/>
                <w:bottom w:val="none" w:sz="0" w:space="0" w:color="auto"/>
                <w:right w:val="none" w:sz="0" w:space="0" w:color="auto"/>
              </w:divBdr>
            </w:div>
            <w:div w:id="991178973">
              <w:marLeft w:val="0"/>
              <w:marRight w:val="0"/>
              <w:marTop w:val="0"/>
              <w:marBottom w:val="0"/>
              <w:divBdr>
                <w:top w:val="none" w:sz="0" w:space="0" w:color="auto"/>
                <w:left w:val="none" w:sz="0" w:space="0" w:color="auto"/>
                <w:bottom w:val="none" w:sz="0" w:space="0" w:color="auto"/>
                <w:right w:val="none" w:sz="0" w:space="0" w:color="auto"/>
              </w:divBdr>
            </w:div>
            <w:div w:id="358699056">
              <w:marLeft w:val="0"/>
              <w:marRight w:val="0"/>
              <w:marTop w:val="0"/>
              <w:marBottom w:val="0"/>
              <w:divBdr>
                <w:top w:val="none" w:sz="0" w:space="0" w:color="auto"/>
                <w:left w:val="none" w:sz="0" w:space="0" w:color="auto"/>
                <w:bottom w:val="none" w:sz="0" w:space="0" w:color="auto"/>
                <w:right w:val="none" w:sz="0" w:space="0" w:color="auto"/>
              </w:divBdr>
            </w:div>
            <w:div w:id="1942643305">
              <w:marLeft w:val="0"/>
              <w:marRight w:val="0"/>
              <w:marTop w:val="0"/>
              <w:marBottom w:val="0"/>
              <w:divBdr>
                <w:top w:val="none" w:sz="0" w:space="0" w:color="auto"/>
                <w:left w:val="none" w:sz="0" w:space="0" w:color="auto"/>
                <w:bottom w:val="none" w:sz="0" w:space="0" w:color="auto"/>
                <w:right w:val="none" w:sz="0" w:space="0" w:color="auto"/>
              </w:divBdr>
            </w:div>
            <w:div w:id="87778665">
              <w:marLeft w:val="0"/>
              <w:marRight w:val="0"/>
              <w:marTop w:val="0"/>
              <w:marBottom w:val="0"/>
              <w:divBdr>
                <w:top w:val="none" w:sz="0" w:space="0" w:color="auto"/>
                <w:left w:val="none" w:sz="0" w:space="0" w:color="auto"/>
                <w:bottom w:val="none" w:sz="0" w:space="0" w:color="auto"/>
                <w:right w:val="none" w:sz="0" w:space="0" w:color="auto"/>
              </w:divBdr>
            </w:div>
            <w:div w:id="270432215">
              <w:marLeft w:val="0"/>
              <w:marRight w:val="0"/>
              <w:marTop w:val="0"/>
              <w:marBottom w:val="0"/>
              <w:divBdr>
                <w:top w:val="none" w:sz="0" w:space="0" w:color="auto"/>
                <w:left w:val="none" w:sz="0" w:space="0" w:color="auto"/>
                <w:bottom w:val="none" w:sz="0" w:space="0" w:color="auto"/>
                <w:right w:val="none" w:sz="0" w:space="0" w:color="auto"/>
              </w:divBdr>
            </w:div>
            <w:div w:id="346490022">
              <w:marLeft w:val="0"/>
              <w:marRight w:val="0"/>
              <w:marTop w:val="0"/>
              <w:marBottom w:val="0"/>
              <w:divBdr>
                <w:top w:val="none" w:sz="0" w:space="0" w:color="auto"/>
                <w:left w:val="none" w:sz="0" w:space="0" w:color="auto"/>
                <w:bottom w:val="none" w:sz="0" w:space="0" w:color="auto"/>
                <w:right w:val="none" w:sz="0" w:space="0" w:color="auto"/>
              </w:divBdr>
            </w:div>
            <w:div w:id="1315647527">
              <w:marLeft w:val="0"/>
              <w:marRight w:val="0"/>
              <w:marTop w:val="0"/>
              <w:marBottom w:val="0"/>
              <w:divBdr>
                <w:top w:val="none" w:sz="0" w:space="0" w:color="auto"/>
                <w:left w:val="none" w:sz="0" w:space="0" w:color="auto"/>
                <w:bottom w:val="none" w:sz="0" w:space="0" w:color="auto"/>
                <w:right w:val="none" w:sz="0" w:space="0" w:color="auto"/>
              </w:divBdr>
            </w:div>
            <w:div w:id="1755004677">
              <w:marLeft w:val="0"/>
              <w:marRight w:val="0"/>
              <w:marTop w:val="0"/>
              <w:marBottom w:val="0"/>
              <w:divBdr>
                <w:top w:val="none" w:sz="0" w:space="0" w:color="auto"/>
                <w:left w:val="none" w:sz="0" w:space="0" w:color="auto"/>
                <w:bottom w:val="none" w:sz="0" w:space="0" w:color="auto"/>
                <w:right w:val="none" w:sz="0" w:space="0" w:color="auto"/>
              </w:divBdr>
            </w:div>
            <w:div w:id="1086803249">
              <w:marLeft w:val="0"/>
              <w:marRight w:val="0"/>
              <w:marTop w:val="0"/>
              <w:marBottom w:val="0"/>
              <w:divBdr>
                <w:top w:val="none" w:sz="0" w:space="0" w:color="auto"/>
                <w:left w:val="none" w:sz="0" w:space="0" w:color="auto"/>
                <w:bottom w:val="none" w:sz="0" w:space="0" w:color="auto"/>
                <w:right w:val="none" w:sz="0" w:space="0" w:color="auto"/>
              </w:divBdr>
            </w:div>
            <w:div w:id="1930694959">
              <w:marLeft w:val="0"/>
              <w:marRight w:val="0"/>
              <w:marTop w:val="0"/>
              <w:marBottom w:val="0"/>
              <w:divBdr>
                <w:top w:val="none" w:sz="0" w:space="0" w:color="auto"/>
                <w:left w:val="none" w:sz="0" w:space="0" w:color="auto"/>
                <w:bottom w:val="none" w:sz="0" w:space="0" w:color="auto"/>
                <w:right w:val="none" w:sz="0" w:space="0" w:color="auto"/>
              </w:divBdr>
            </w:div>
            <w:div w:id="1390032822">
              <w:marLeft w:val="0"/>
              <w:marRight w:val="0"/>
              <w:marTop w:val="0"/>
              <w:marBottom w:val="0"/>
              <w:divBdr>
                <w:top w:val="none" w:sz="0" w:space="0" w:color="auto"/>
                <w:left w:val="none" w:sz="0" w:space="0" w:color="auto"/>
                <w:bottom w:val="none" w:sz="0" w:space="0" w:color="auto"/>
                <w:right w:val="none" w:sz="0" w:space="0" w:color="auto"/>
              </w:divBdr>
            </w:div>
            <w:div w:id="1486431191">
              <w:marLeft w:val="0"/>
              <w:marRight w:val="0"/>
              <w:marTop w:val="0"/>
              <w:marBottom w:val="0"/>
              <w:divBdr>
                <w:top w:val="none" w:sz="0" w:space="0" w:color="auto"/>
                <w:left w:val="none" w:sz="0" w:space="0" w:color="auto"/>
                <w:bottom w:val="none" w:sz="0" w:space="0" w:color="auto"/>
                <w:right w:val="none" w:sz="0" w:space="0" w:color="auto"/>
              </w:divBdr>
            </w:div>
            <w:div w:id="2053072154">
              <w:marLeft w:val="0"/>
              <w:marRight w:val="0"/>
              <w:marTop w:val="0"/>
              <w:marBottom w:val="0"/>
              <w:divBdr>
                <w:top w:val="none" w:sz="0" w:space="0" w:color="auto"/>
                <w:left w:val="none" w:sz="0" w:space="0" w:color="auto"/>
                <w:bottom w:val="none" w:sz="0" w:space="0" w:color="auto"/>
                <w:right w:val="none" w:sz="0" w:space="0" w:color="auto"/>
              </w:divBdr>
            </w:div>
            <w:div w:id="1107887674">
              <w:marLeft w:val="0"/>
              <w:marRight w:val="0"/>
              <w:marTop w:val="0"/>
              <w:marBottom w:val="0"/>
              <w:divBdr>
                <w:top w:val="none" w:sz="0" w:space="0" w:color="auto"/>
                <w:left w:val="none" w:sz="0" w:space="0" w:color="auto"/>
                <w:bottom w:val="none" w:sz="0" w:space="0" w:color="auto"/>
                <w:right w:val="none" w:sz="0" w:space="0" w:color="auto"/>
              </w:divBdr>
            </w:div>
            <w:div w:id="1516725670">
              <w:marLeft w:val="0"/>
              <w:marRight w:val="0"/>
              <w:marTop w:val="0"/>
              <w:marBottom w:val="0"/>
              <w:divBdr>
                <w:top w:val="none" w:sz="0" w:space="0" w:color="auto"/>
                <w:left w:val="none" w:sz="0" w:space="0" w:color="auto"/>
                <w:bottom w:val="none" w:sz="0" w:space="0" w:color="auto"/>
                <w:right w:val="none" w:sz="0" w:space="0" w:color="auto"/>
              </w:divBdr>
            </w:div>
            <w:div w:id="803427460">
              <w:marLeft w:val="0"/>
              <w:marRight w:val="0"/>
              <w:marTop w:val="0"/>
              <w:marBottom w:val="0"/>
              <w:divBdr>
                <w:top w:val="none" w:sz="0" w:space="0" w:color="auto"/>
                <w:left w:val="none" w:sz="0" w:space="0" w:color="auto"/>
                <w:bottom w:val="none" w:sz="0" w:space="0" w:color="auto"/>
                <w:right w:val="none" w:sz="0" w:space="0" w:color="auto"/>
              </w:divBdr>
            </w:div>
            <w:div w:id="1588658881">
              <w:marLeft w:val="0"/>
              <w:marRight w:val="0"/>
              <w:marTop w:val="0"/>
              <w:marBottom w:val="0"/>
              <w:divBdr>
                <w:top w:val="none" w:sz="0" w:space="0" w:color="auto"/>
                <w:left w:val="none" w:sz="0" w:space="0" w:color="auto"/>
                <w:bottom w:val="none" w:sz="0" w:space="0" w:color="auto"/>
                <w:right w:val="none" w:sz="0" w:space="0" w:color="auto"/>
              </w:divBdr>
            </w:div>
            <w:div w:id="841235330">
              <w:marLeft w:val="0"/>
              <w:marRight w:val="0"/>
              <w:marTop w:val="0"/>
              <w:marBottom w:val="0"/>
              <w:divBdr>
                <w:top w:val="none" w:sz="0" w:space="0" w:color="auto"/>
                <w:left w:val="none" w:sz="0" w:space="0" w:color="auto"/>
                <w:bottom w:val="none" w:sz="0" w:space="0" w:color="auto"/>
                <w:right w:val="none" w:sz="0" w:space="0" w:color="auto"/>
              </w:divBdr>
            </w:div>
            <w:div w:id="1919946700">
              <w:marLeft w:val="0"/>
              <w:marRight w:val="0"/>
              <w:marTop w:val="0"/>
              <w:marBottom w:val="0"/>
              <w:divBdr>
                <w:top w:val="none" w:sz="0" w:space="0" w:color="auto"/>
                <w:left w:val="none" w:sz="0" w:space="0" w:color="auto"/>
                <w:bottom w:val="none" w:sz="0" w:space="0" w:color="auto"/>
                <w:right w:val="none" w:sz="0" w:space="0" w:color="auto"/>
              </w:divBdr>
            </w:div>
            <w:div w:id="533924105">
              <w:marLeft w:val="0"/>
              <w:marRight w:val="0"/>
              <w:marTop w:val="0"/>
              <w:marBottom w:val="0"/>
              <w:divBdr>
                <w:top w:val="none" w:sz="0" w:space="0" w:color="auto"/>
                <w:left w:val="none" w:sz="0" w:space="0" w:color="auto"/>
                <w:bottom w:val="none" w:sz="0" w:space="0" w:color="auto"/>
                <w:right w:val="none" w:sz="0" w:space="0" w:color="auto"/>
              </w:divBdr>
            </w:div>
            <w:div w:id="957564656">
              <w:marLeft w:val="0"/>
              <w:marRight w:val="0"/>
              <w:marTop w:val="0"/>
              <w:marBottom w:val="0"/>
              <w:divBdr>
                <w:top w:val="none" w:sz="0" w:space="0" w:color="auto"/>
                <w:left w:val="none" w:sz="0" w:space="0" w:color="auto"/>
                <w:bottom w:val="none" w:sz="0" w:space="0" w:color="auto"/>
                <w:right w:val="none" w:sz="0" w:space="0" w:color="auto"/>
              </w:divBdr>
            </w:div>
            <w:div w:id="165900428">
              <w:marLeft w:val="0"/>
              <w:marRight w:val="0"/>
              <w:marTop w:val="0"/>
              <w:marBottom w:val="0"/>
              <w:divBdr>
                <w:top w:val="none" w:sz="0" w:space="0" w:color="auto"/>
                <w:left w:val="none" w:sz="0" w:space="0" w:color="auto"/>
                <w:bottom w:val="none" w:sz="0" w:space="0" w:color="auto"/>
                <w:right w:val="none" w:sz="0" w:space="0" w:color="auto"/>
              </w:divBdr>
            </w:div>
            <w:div w:id="1728264626">
              <w:marLeft w:val="0"/>
              <w:marRight w:val="0"/>
              <w:marTop w:val="0"/>
              <w:marBottom w:val="0"/>
              <w:divBdr>
                <w:top w:val="none" w:sz="0" w:space="0" w:color="auto"/>
                <w:left w:val="none" w:sz="0" w:space="0" w:color="auto"/>
                <w:bottom w:val="none" w:sz="0" w:space="0" w:color="auto"/>
                <w:right w:val="none" w:sz="0" w:space="0" w:color="auto"/>
              </w:divBdr>
            </w:div>
            <w:div w:id="185870682">
              <w:marLeft w:val="0"/>
              <w:marRight w:val="0"/>
              <w:marTop w:val="0"/>
              <w:marBottom w:val="0"/>
              <w:divBdr>
                <w:top w:val="none" w:sz="0" w:space="0" w:color="auto"/>
                <w:left w:val="none" w:sz="0" w:space="0" w:color="auto"/>
                <w:bottom w:val="none" w:sz="0" w:space="0" w:color="auto"/>
                <w:right w:val="none" w:sz="0" w:space="0" w:color="auto"/>
              </w:divBdr>
            </w:div>
            <w:div w:id="126632973">
              <w:marLeft w:val="0"/>
              <w:marRight w:val="0"/>
              <w:marTop w:val="0"/>
              <w:marBottom w:val="0"/>
              <w:divBdr>
                <w:top w:val="none" w:sz="0" w:space="0" w:color="auto"/>
                <w:left w:val="none" w:sz="0" w:space="0" w:color="auto"/>
                <w:bottom w:val="none" w:sz="0" w:space="0" w:color="auto"/>
                <w:right w:val="none" w:sz="0" w:space="0" w:color="auto"/>
              </w:divBdr>
            </w:div>
            <w:div w:id="1283533723">
              <w:marLeft w:val="0"/>
              <w:marRight w:val="0"/>
              <w:marTop w:val="0"/>
              <w:marBottom w:val="0"/>
              <w:divBdr>
                <w:top w:val="none" w:sz="0" w:space="0" w:color="auto"/>
                <w:left w:val="none" w:sz="0" w:space="0" w:color="auto"/>
                <w:bottom w:val="none" w:sz="0" w:space="0" w:color="auto"/>
                <w:right w:val="none" w:sz="0" w:space="0" w:color="auto"/>
              </w:divBdr>
            </w:div>
            <w:div w:id="2114861683">
              <w:marLeft w:val="0"/>
              <w:marRight w:val="0"/>
              <w:marTop w:val="0"/>
              <w:marBottom w:val="0"/>
              <w:divBdr>
                <w:top w:val="none" w:sz="0" w:space="0" w:color="auto"/>
                <w:left w:val="none" w:sz="0" w:space="0" w:color="auto"/>
                <w:bottom w:val="none" w:sz="0" w:space="0" w:color="auto"/>
                <w:right w:val="none" w:sz="0" w:space="0" w:color="auto"/>
              </w:divBdr>
            </w:div>
            <w:div w:id="1709794563">
              <w:marLeft w:val="0"/>
              <w:marRight w:val="0"/>
              <w:marTop w:val="0"/>
              <w:marBottom w:val="0"/>
              <w:divBdr>
                <w:top w:val="none" w:sz="0" w:space="0" w:color="auto"/>
                <w:left w:val="none" w:sz="0" w:space="0" w:color="auto"/>
                <w:bottom w:val="none" w:sz="0" w:space="0" w:color="auto"/>
                <w:right w:val="none" w:sz="0" w:space="0" w:color="auto"/>
              </w:divBdr>
            </w:div>
            <w:div w:id="1443838041">
              <w:marLeft w:val="0"/>
              <w:marRight w:val="0"/>
              <w:marTop w:val="0"/>
              <w:marBottom w:val="0"/>
              <w:divBdr>
                <w:top w:val="none" w:sz="0" w:space="0" w:color="auto"/>
                <w:left w:val="none" w:sz="0" w:space="0" w:color="auto"/>
                <w:bottom w:val="none" w:sz="0" w:space="0" w:color="auto"/>
                <w:right w:val="none" w:sz="0" w:space="0" w:color="auto"/>
              </w:divBdr>
            </w:div>
            <w:div w:id="1401947630">
              <w:marLeft w:val="0"/>
              <w:marRight w:val="0"/>
              <w:marTop w:val="0"/>
              <w:marBottom w:val="0"/>
              <w:divBdr>
                <w:top w:val="none" w:sz="0" w:space="0" w:color="auto"/>
                <w:left w:val="none" w:sz="0" w:space="0" w:color="auto"/>
                <w:bottom w:val="none" w:sz="0" w:space="0" w:color="auto"/>
                <w:right w:val="none" w:sz="0" w:space="0" w:color="auto"/>
              </w:divBdr>
            </w:div>
            <w:div w:id="235477657">
              <w:marLeft w:val="0"/>
              <w:marRight w:val="0"/>
              <w:marTop w:val="0"/>
              <w:marBottom w:val="0"/>
              <w:divBdr>
                <w:top w:val="none" w:sz="0" w:space="0" w:color="auto"/>
                <w:left w:val="none" w:sz="0" w:space="0" w:color="auto"/>
                <w:bottom w:val="none" w:sz="0" w:space="0" w:color="auto"/>
                <w:right w:val="none" w:sz="0" w:space="0" w:color="auto"/>
              </w:divBdr>
            </w:div>
            <w:div w:id="1600719300">
              <w:marLeft w:val="0"/>
              <w:marRight w:val="0"/>
              <w:marTop w:val="0"/>
              <w:marBottom w:val="0"/>
              <w:divBdr>
                <w:top w:val="none" w:sz="0" w:space="0" w:color="auto"/>
                <w:left w:val="none" w:sz="0" w:space="0" w:color="auto"/>
                <w:bottom w:val="none" w:sz="0" w:space="0" w:color="auto"/>
                <w:right w:val="none" w:sz="0" w:space="0" w:color="auto"/>
              </w:divBdr>
            </w:div>
            <w:div w:id="857819212">
              <w:marLeft w:val="0"/>
              <w:marRight w:val="0"/>
              <w:marTop w:val="0"/>
              <w:marBottom w:val="0"/>
              <w:divBdr>
                <w:top w:val="none" w:sz="0" w:space="0" w:color="auto"/>
                <w:left w:val="none" w:sz="0" w:space="0" w:color="auto"/>
                <w:bottom w:val="none" w:sz="0" w:space="0" w:color="auto"/>
                <w:right w:val="none" w:sz="0" w:space="0" w:color="auto"/>
              </w:divBdr>
            </w:div>
            <w:div w:id="810249298">
              <w:marLeft w:val="0"/>
              <w:marRight w:val="0"/>
              <w:marTop w:val="0"/>
              <w:marBottom w:val="0"/>
              <w:divBdr>
                <w:top w:val="none" w:sz="0" w:space="0" w:color="auto"/>
                <w:left w:val="none" w:sz="0" w:space="0" w:color="auto"/>
                <w:bottom w:val="none" w:sz="0" w:space="0" w:color="auto"/>
                <w:right w:val="none" w:sz="0" w:space="0" w:color="auto"/>
              </w:divBdr>
            </w:div>
            <w:div w:id="510873274">
              <w:marLeft w:val="0"/>
              <w:marRight w:val="0"/>
              <w:marTop w:val="0"/>
              <w:marBottom w:val="0"/>
              <w:divBdr>
                <w:top w:val="none" w:sz="0" w:space="0" w:color="auto"/>
                <w:left w:val="none" w:sz="0" w:space="0" w:color="auto"/>
                <w:bottom w:val="none" w:sz="0" w:space="0" w:color="auto"/>
                <w:right w:val="none" w:sz="0" w:space="0" w:color="auto"/>
              </w:divBdr>
            </w:div>
            <w:div w:id="1427848597">
              <w:marLeft w:val="0"/>
              <w:marRight w:val="0"/>
              <w:marTop w:val="0"/>
              <w:marBottom w:val="0"/>
              <w:divBdr>
                <w:top w:val="none" w:sz="0" w:space="0" w:color="auto"/>
                <w:left w:val="none" w:sz="0" w:space="0" w:color="auto"/>
                <w:bottom w:val="none" w:sz="0" w:space="0" w:color="auto"/>
                <w:right w:val="none" w:sz="0" w:space="0" w:color="auto"/>
              </w:divBdr>
            </w:div>
            <w:div w:id="327290599">
              <w:marLeft w:val="0"/>
              <w:marRight w:val="0"/>
              <w:marTop w:val="0"/>
              <w:marBottom w:val="0"/>
              <w:divBdr>
                <w:top w:val="none" w:sz="0" w:space="0" w:color="auto"/>
                <w:left w:val="none" w:sz="0" w:space="0" w:color="auto"/>
                <w:bottom w:val="none" w:sz="0" w:space="0" w:color="auto"/>
                <w:right w:val="none" w:sz="0" w:space="0" w:color="auto"/>
              </w:divBdr>
            </w:div>
            <w:div w:id="1315374288">
              <w:marLeft w:val="0"/>
              <w:marRight w:val="0"/>
              <w:marTop w:val="0"/>
              <w:marBottom w:val="0"/>
              <w:divBdr>
                <w:top w:val="none" w:sz="0" w:space="0" w:color="auto"/>
                <w:left w:val="none" w:sz="0" w:space="0" w:color="auto"/>
                <w:bottom w:val="none" w:sz="0" w:space="0" w:color="auto"/>
                <w:right w:val="none" w:sz="0" w:space="0" w:color="auto"/>
              </w:divBdr>
            </w:div>
            <w:div w:id="901019868">
              <w:marLeft w:val="0"/>
              <w:marRight w:val="0"/>
              <w:marTop w:val="0"/>
              <w:marBottom w:val="0"/>
              <w:divBdr>
                <w:top w:val="none" w:sz="0" w:space="0" w:color="auto"/>
                <w:left w:val="none" w:sz="0" w:space="0" w:color="auto"/>
                <w:bottom w:val="none" w:sz="0" w:space="0" w:color="auto"/>
                <w:right w:val="none" w:sz="0" w:space="0" w:color="auto"/>
              </w:divBdr>
            </w:div>
            <w:div w:id="701976013">
              <w:marLeft w:val="0"/>
              <w:marRight w:val="0"/>
              <w:marTop w:val="0"/>
              <w:marBottom w:val="0"/>
              <w:divBdr>
                <w:top w:val="none" w:sz="0" w:space="0" w:color="auto"/>
                <w:left w:val="none" w:sz="0" w:space="0" w:color="auto"/>
                <w:bottom w:val="none" w:sz="0" w:space="0" w:color="auto"/>
                <w:right w:val="none" w:sz="0" w:space="0" w:color="auto"/>
              </w:divBdr>
            </w:div>
            <w:div w:id="1478958845">
              <w:marLeft w:val="0"/>
              <w:marRight w:val="0"/>
              <w:marTop w:val="0"/>
              <w:marBottom w:val="0"/>
              <w:divBdr>
                <w:top w:val="none" w:sz="0" w:space="0" w:color="auto"/>
                <w:left w:val="none" w:sz="0" w:space="0" w:color="auto"/>
                <w:bottom w:val="none" w:sz="0" w:space="0" w:color="auto"/>
                <w:right w:val="none" w:sz="0" w:space="0" w:color="auto"/>
              </w:divBdr>
            </w:div>
            <w:div w:id="1550340761">
              <w:marLeft w:val="0"/>
              <w:marRight w:val="0"/>
              <w:marTop w:val="0"/>
              <w:marBottom w:val="0"/>
              <w:divBdr>
                <w:top w:val="none" w:sz="0" w:space="0" w:color="auto"/>
                <w:left w:val="none" w:sz="0" w:space="0" w:color="auto"/>
                <w:bottom w:val="none" w:sz="0" w:space="0" w:color="auto"/>
                <w:right w:val="none" w:sz="0" w:space="0" w:color="auto"/>
              </w:divBdr>
            </w:div>
            <w:div w:id="1790050457">
              <w:marLeft w:val="0"/>
              <w:marRight w:val="0"/>
              <w:marTop w:val="0"/>
              <w:marBottom w:val="0"/>
              <w:divBdr>
                <w:top w:val="none" w:sz="0" w:space="0" w:color="auto"/>
                <w:left w:val="none" w:sz="0" w:space="0" w:color="auto"/>
                <w:bottom w:val="none" w:sz="0" w:space="0" w:color="auto"/>
                <w:right w:val="none" w:sz="0" w:space="0" w:color="auto"/>
              </w:divBdr>
            </w:div>
            <w:div w:id="1737239492">
              <w:marLeft w:val="0"/>
              <w:marRight w:val="0"/>
              <w:marTop w:val="0"/>
              <w:marBottom w:val="0"/>
              <w:divBdr>
                <w:top w:val="none" w:sz="0" w:space="0" w:color="auto"/>
                <w:left w:val="none" w:sz="0" w:space="0" w:color="auto"/>
                <w:bottom w:val="none" w:sz="0" w:space="0" w:color="auto"/>
                <w:right w:val="none" w:sz="0" w:space="0" w:color="auto"/>
              </w:divBdr>
            </w:div>
            <w:div w:id="256444080">
              <w:marLeft w:val="0"/>
              <w:marRight w:val="0"/>
              <w:marTop w:val="0"/>
              <w:marBottom w:val="0"/>
              <w:divBdr>
                <w:top w:val="none" w:sz="0" w:space="0" w:color="auto"/>
                <w:left w:val="none" w:sz="0" w:space="0" w:color="auto"/>
                <w:bottom w:val="none" w:sz="0" w:space="0" w:color="auto"/>
                <w:right w:val="none" w:sz="0" w:space="0" w:color="auto"/>
              </w:divBdr>
            </w:div>
            <w:div w:id="357975500">
              <w:marLeft w:val="0"/>
              <w:marRight w:val="0"/>
              <w:marTop w:val="0"/>
              <w:marBottom w:val="0"/>
              <w:divBdr>
                <w:top w:val="none" w:sz="0" w:space="0" w:color="auto"/>
                <w:left w:val="none" w:sz="0" w:space="0" w:color="auto"/>
                <w:bottom w:val="none" w:sz="0" w:space="0" w:color="auto"/>
                <w:right w:val="none" w:sz="0" w:space="0" w:color="auto"/>
              </w:divBdr>
            </w:div>
            <w:div w:id="793793085">
              <w:marLeft w:val="0"/>
              <w:marRight w:val="0"/>
              <w:marTop w:val="0"/>
              <w:marBottom w:val="0"/>
              <w:divBdr>
                <w:top w:val="none" w:sz="0" w:space="0" w:color="auto"/>
                <w:left w:val="none" w:sz="0" w:space="0" w:color="auto"/>
                <w:bottom w:val="none" w:sz="0" w:space="0" w:color="auto"/>
                <w:right w:val="none" w:sz="0" w:space="0" w:color="auto"/>
              </w:divBdr>
            </w:div>
            <w:div w:id="386689675">
              <w:marLeft w:val="0"/>
              <w:marRight w:val="0"/>
              <w:marTop w:val="0"/>
              <w:marBottom w:val="0"/>
              <w:divBdr>
                <w:top w:val="none" w:sz="0" w:space="0" w:color="auto"/>
                <w:left w:val="none" w:sz="0" w:space="0" w:color="auto"/>
                <w:bottom w:val="none" w:sz="0" w:space="0" w:color="auto"/>
                <w:right w:val="none" w:sz="0" w:space="0" w:color="auto"/>
              </w:divBdr>
            </w:div>
            <w:div w:id="1957633502">
              <w:marLeft w:val="0"/>
              <w:marRight w:val="0"/>
              <w:marTop w:val="0"/>
              <w:marBottom w:val="0"/>
              <w:divBdr>
                <w:top w:val="none" w:sz="0" w:space="0" w:color="auto"/>
                <w:left w:val="none" w:sz="0" w:space="0" w:color="auto"/>
                <w:bottom w:val="none" w:sz="0" w:space="0" w:color="auto"/>
                <w:right w:val="none" w:sz="0" w:space="0" w:color="auto"/>
              </w:divBdr>
            </w:div>
            <w:div w:id="1411001304">
              <w:marLeft w:val="0"/>
              <w:marRight w:val="0"/>
              <w:marTop w:val="0"/>
              <w:marBottom w:val="0"/>
              <w:divBdr>
                <w:top w:val="none" w:sz="0" w:space="0" w:color="auto"/>
                <w:left w:val="none" w:sz="0" w:space="0" w:color="auto"/>
                <w:bottom w:val="none" w:sz="0" w:space="0" w:color="auto"/>
                <w:right w:val="none" w:sz="0" w:space="0" w:color="auto"/>
              </w:divBdr>
            </w:div>
            <w:div w:id="421604352">
              <w:marLeft w:val="0"/>
              <w:marRight w:val="0"/>
              <w:marTop w:val="0"/>
              <w:marBottom w:val="0"/>
              <w:divBdr>
                <w:top w:val="none" w:sz="0" w:space="0" w:color="auto"/>
                <w:left w:val="none" w:sz="0" w:space="0" w:color="auto"/>
                <w:bottom w:val="none" w:sz="0" w:space="0" w:color="auto"/>
                <w:right w:val="none" w:sz="0" w:space="0" w:color="auto"/>
              </w:divBdr>
            </w:div>
            <w:div w:id="167597309">
              <w:marLeft w:val="0"/>
              <w:marRight w:val="0"/>
              <w:marTop w:val="0"/>
              <w:marBottom w:val="0"/>
              <w:divBdr>
                <w:top w:val="none" w:sz="0" w:space="0" w:color="auto"/>
                <w:left w:val="none" w:sz="0" w:space="0" w:color="auto"/>
                <w:bottom w:val="none" w:sz="0" w:space="0" w:color="auto"/>
                <w:right w:val="none" w:sz="0" w:space="0" w:color="auto"/>
              </w:divBdr>
            </w:div>
            <w:div w:id="372387953">
              <w:marLeft w:val="0"/>
              <w:marRight w:val="0"/>
              <w:marTop w:val="0"/>
              <w:marBottom w:val="0"/>
              <w:divBdr>
                <w:top w:val="none" w:sz="0" w:space="0" w:color="auto"/>
                <w:left w:val="none" w:sz="0" w:space="0" w:color="auto"/>
                <w:bottom w:val="none" w:sz="0" w:space="0" w:color="auto"/>
                <w:right w:val="none" w:sz="0" w:space="0" w:color="auto"/>
              </w:divBdr>
            </w:div>
            <w:div w:id="2084335173">
              <w:marLeft w:val="0"/>
              <w:marRight w:val="0"/>
              <w:marTop w:val="0"/>
              <w:marBottom w:val="0"/>
              <w:divBdr>
                <w:top w:val="none" w:sz="0" w:space="0" w:color="auto"/>
                <w:left w:val="none" w:sz="0" w:space="0" w:color="auto"/>
                <w:bottom w:val="none" w:sz="0" w:space="0" w:color="auto"/>
                <w:right w:val="none" w:sz="0" w:space="0" w:color="auto"/>
              </w:divBdr>
            </w:div>
            <w:div w:id="1692761260">
              <w:marLeft w:val="0"/>
              <w:marRight w:val="0"/>
              <w:marTop w:val="0"/>
              <w:marBottom w:val="0"/>
              <w:divBdr>
                <w:top w:val="none" w:sz="0" w:space="0" w:color="auto"/>
                <w:left w:val="none" w:sz="0" w:space="0" w:color="auto"/>
                <w:bottom w:val="none" w:sz="0" w:space="0" w:color="auto"/>
                <w:right w:val="none" w:sz="0" w:space="0" w:color="auto"/>
              </w:divBdr>
            </w:div>
            <w:div w:id="2056738289">
              <w:marLeft w:val="0"/>
              <w:marRight w:val="0"/>
              <w:marTop w:val="0"/>
              <w:marBottom w:val="0"/>
              <w:divBdr>
                <w:top w:val="none" w:sz="0" w:space="0" w:color="auto"/>
                <w:left w:val="none" w:sz="0" w:space="0" w:color="auto"/>
                <w:bottom w:val="none" w:sz="0" w:space="0" w:color="auto"/>
                <w:right w:val="none" w:sz="0" w:space="0" w:color="auto"/>
              </w:divBdr>
            </w:div>
            <w:div w:id="250087700">
              <w:marLeft w:val="0"/>
              <w:marRight w:val="0"/>
              <w:marTop w:val="0"/>
              <w:marBottom w:val="0"/>
              <w:divBdr>
                <w:top w:val="none" w:sz="0" w:space="0" w:color="auto"/>
                <w:left w:val="none" w:sz="0" w:space="0" w:color="auto"/>
                <w:bottom w:val="none" w:sz="0" w:space="0" w:color="auto"/>
                <w:right w:val="none" w:sz="0" w:space="0" w:color="auto"/>
              </w:divBdr>
            </w:div>
            <w:div w:id="1277102632">
              <w:marLeft w:val="0"/>
              <w:marRight w:val="0"/>
              <w:marTop w:val="0"/>
              <w:marBottom w:val="0"/>
              <w:divBdr>
                <w:top w:val="none" w:sz="0" w:space="0" w:color="auto"/>
                <w:left w:val="none" w:sz="0" w:space="0" w:color="auto"/>
                <w:bottom w:val="none" w:sz="0" w:space="0" w:color="auto"/>
                <w:right w:val="none" w:sz="0" w:space="0" w:color="auto"/>
              </w:divBdr>
            </w:div>
            <w:div w:id="897475442">
              <w:marLeft w:val="0"/>
              <w:marRight w:val="0"/>
              <w:marTop w:val="0"/>
              <w:marBottom w:val="0"/>
              <w:divBdr>
                <w:top w:val="none" w:sz="0" w:space="0" w:color="auto"/>
                <w:left w:val="none" w:sz="0" w:space="0" w:color="auto"/>
                <w:bottom w:val="none" w:sz="0" w:space="0" w:color="auto"/>
                <w:right w:val="none" w:sz="0" w:space="0" w:color="auto"/>
              </w:divBdr>
            </w:div>
            <w:div w:id="820972508">
              <w:marLeft w:val="0"/>
              <w:marRight w:val="0"/>
              <w:marTop w:val="0"/>
              <w:marBottom w:val="0"/>
              <w:divBdr>
                <w:top w:val="none" w:sz="0" w:space="0" w:color="auto"/>
                <w:left w:val="none" w:sz="0" w:space="0" w:color="auto"/>
                <w:bottom w:val="none" w:sz="0" w:space="0" w:color="auto"/>
                <w:right w:val="none" w:sz="0" w:space="0" w:color="auto"/>
              </w:divBdr>
            </w:div>
            <w:div w:id="231622641">
              <w:marLeft w:val="0"/>
              <w:marRight w:val="0"/>
              <w:marTop w:val="0"/>
              <w:marBottom w:val="0"/>
              <w:divBdr>
                <w:top w:val="none" w:sz="0" w:space="0" w:color="auto"/>
                <w:left w:val="none" w:sz="0" w:space="0" w:color="auto"/>
                <w:bottom w:val="none" w:sz="0" w:space="0" w:color="auto"/>
                <w:right w:val="none" w:sz="0" w:space="0" w:color="auto"/>
              </w:divBdr>
            </w:div>
            <w:div w:id="255137372">
              <w:marLeft w:val="0"/>
              <w:marRight w:val="0"/>
              <w:marTop w:val="0"/>
              <w:marBottom w:val="0"/>
              <w:divBdr>
                <w:top w:val="none" w:sz="0" w:space="0" w:color="auto"/>
                <w:left w:val="none" w:sz="0" w:space="0" w:color="auto"/>
                <w:bottom w:val="none" w:sz="0" w:space="0" w:color="auto"/>
                <w:right w:val="none" w:sz="0" w:space="0" w:color="auto"/>
              </w:divBdr>
            </w:div>
            <w:div w:id="1261795770">
              <w:marLeft w:val="0"/>
              <w:marRight w:val="0"/>
              <w:marTop w:val="0"/>
              <w:marBottom w:val="0"/>
              <w:divBdr>
                <w:top w:val="none" w:sz="0" w:space="0" w:color="auto"/>
                <w:left w:val="none" w:sz="0" w:space="0" w:color="auto"/>
                <w:bottom w:val="none" w:sz="0" w:space="0" w:color="auto"/>
                <w:right w:val="none" w:sz="0" w:space="0" w:color="auto"/>
              </w:divBdr>
            </w:div>
            <w:div w:id="1906404300">
              <w:marLeft w:val="0"/>
              <w:marRight w:val="0"/>
              <w:marTop w:val="0"/>
              <w:marBottom w:val="0"/>
              <w:divBdr>
                <w:top w:val="none" w:sz="0" w:space="0" w:color="auto"/>
                <w:left w:val="none" w:sz="0" w:space="0" w:color="auto"/>
                <w:bottom w:val="none" w:sz="0" w:space="0" w:color="auto"/>
                <w:right w:val="none" w:sz="0" w:space="0" w:color="auto"/>
              </w:divBdr>
            </w:div>
            <w:div w:id="278219739">
              <w:marLeft w:val="0"/>
              <w:marRight w:val="0"/>
              <w:marTop w:val="0"/>
              <w:marBottom w:val="0"/>
              <w:divBdr>
                <w:top w:val="none" w:sz="0" w:space="0" w:color="auto"/>
                <w:left w:val="none" w:sz="0" w:space="0" w:color="auto"/>
                <w:bottom w:val="none" w:sz="0" w:space="0" w:color="auto"/>
                <w:right w:val="none" w:sz="0" w:space="0" w:color="auto"/>
              </w:divBdr>
            </w:div>
            <w:div w:id="1031608948">
              <w:marLeft w:val="0"/>
              <w:marRight w:val="0"/>
              <w:marTop w:val="0"/>
              <w:marBottom w:val="0"/>
              <w:divBdr>
                <w:top w:val="none" w:sz="0" w:space="0" w:color="auto"/>
                <w:left w:val="none" w:sz="0" w:space="0" w:color="auto"/>
                <w:bottom w:val="none" w:sz="0" w:space="0" w:color="auto"/>
                <w:right w:val="none" w:sz="0" w:space="0" w:color="auto"/>
              </w:divBdr>
            </w:div>
            <w:div w:id="1796487522">
              <w:marLeft w:val="0"/>
              <w:marRight w:val="0"/>
              <w:marTop w:val="0"/>
              <w:marBottom w:val="0"/>
              <w:divBdr>
                <w:top w:val="none" w:sz="0" w:space="0" w:color="auto"/>
                <w:left w:val="none" w:sz="0" w:space="0" w:color="auto"/>
                <w:bottom w:val="none" w:sz="0" w:space="0" w:color="auto"/>
                <w:right w:val="none" w:sz="0" w:space="0" w:color="auto"/>
              </w:divBdr>
            </w:div>
            <w:div w:id="205602340">
              <w:marLeft w:val="0"/>
              <w:marRight w:val="0"/>
              <w:marTop w:val="0"/>
              <w:marBottom w:val="0"/>
              <w:divBdr>
                <w:top w:val="none" w:sz="0" w:space="0" w:color="auto"/>
                <w:left w:val="none" w:sz="0" w:space="0" w:color="auto"/>
                <w:bottom w:val="none" w:sz="0" w:space="0" w:color="auto"/>
                <w:right w:val="none" w:sz="0" w:space="0" w:color="auto"/>
              </w:divBdr>
            </w:div>
            <w:div w:id="22757143">
              <w:marLeft w:val="0"/>
              <w:marRight w:val="0"/>
              <w:marTop w:val="0"/>
              <w:marBottom w:val="0"/>
              <w:divBdr>
                <w:top w:val="none" w:sz="0" w:space="0" w:color="auto"/>
                <w:left w:val="none" w:sz="0" w:space="0" w:color="auto"/>
                <w:bottom w:val="none" w:sz="0" w:space="0" w:color="auto"/>
                <w:right w:val="none" w:sz="0" w:space="0" w:color="auto"/>
              </w:divBdr>
            </w:div>
            <w:div w:id="1667244605">
              <w:marLeft w:val="0"/>
              <w:marRight w:val="0"/>
              <w:marTop w:val="0"/>
              <w:marBottom w:val="0"/>
              <w:divBdr>
                <w:top w:val="none" w:sz="0" w:space="0" w:color="auto"/>
                <w:left w:val="none" w:sz="0" w:space="0" w:color="auto"/>
                <w:bottom w:val="none" w:sz="0" w:space="0" w:color="auto"/>
                <w:right w:val="none" w:sz="0" w:space="0" w:color="auto"/>
              </w:divBdr>
            </w:div>
            <w:div w:id="287467349">
              <w:marLeft w:val="0"/>
              <w:marRight w:val="0"/>
              <w:marTop w:val="0"/>
              <w:marBottom w:val="0"/>
              <w:divBdr>
                <w:top w:val="none" w:sz="0" w:space="0" w:color="auto"/>
                <w:left w:val="none" w:sz="0" w:space="0" w:color="auto"/>
                <w:bottom w:val="none" w:sz="0" w:space="0" w:color="auto"/>
                <w:right w:val="none" w:sz="0" w:space="0" w:color="auto"/>
              </w:divBdr>
            </w:div>
            <w:div w:id="1145006998">
              <w:marLeft w:val="0"/>
              <w:marRight w:val="0"/>
              <w:marTop w:val="0"/>
              <w:marBottom w:val="0"/>
              <w:divBdr>
                <w:top w:val="none" w:sz="0" w:space="0" w:color="auto"/>
                <w:left w:val="none" w:sz="0" w:space="0" w:color="auto"/>
                <w:bottom w:val="none" w:sz="0" w:space="0" w:color="auto"/>
                <w:right w:val="none" w:sz="0" w:space="0" w:color="auto"/>
              </w:divBdr>
            </w:div>
            <w:div w:id="2028363807">
              <w:marLeft w:val="0"/>
              <w:marRight w:val="0"/>
              <w:marTop w:val="0"/>
              <w:marBottom w:val="0"/>
              <w:divBdr>
                <w:top w:val="none" w:sz="0" w:space="0" w:color="auto"/>
                <w:left w:val="none" w:sz="0" w:space="0" w:color="auto"/>
                <w:bottom w:val="none" w:sz="0" w:space="0" w:color="auto"/>
                <w:right w:val="none" w:sz="0" w:space="0" w:color="auto"/>
              </w:divBdr>
            </w:div>
            <w:div w:id="925260061">
              <w:marLeft w:val="0"/>
              <w:marRight w:val="0"/>
              <w:marTop w:val="0"/>
              <w:marBottom w:val="0"/>
              <w:divBdr>
                <w:top w:val="none" w:sz="0" w:space="0" w:color="auto"/>
                <w:left w:val="none" w:sz="0" w:space="0" w:color="auto"/>
                <w:bottom w:val="none" w:sz="0" w:space="0" w:color="auto"/>
                <w:right w:val="none" w:sz="0" w:space="0" w:color="auto"/>
              </w:divBdr>
            </w:div>
            <w:div w:id="1325741125">
              <w:marLeft w:val="0"/>
              <w:marRight w:val="0"/>
              <w:marTop w:val="0"/>
              <w:marBottom w:val="0"/>
              <w:divBdr>
                <w:top w:val="none" w:sz="0" w:space="0" w:color="auto"/>
                <w:left w:val="none" w:sz="0" w:space="0" w:color="auto"/>
                <w:bottom w:val="none" w:sz="0" w:space="0" w:color="auto"/>
                <w:right w:val="none" w:sz="0" w:space="0" w:color="auto"/>
              </w:divBdr>
            </w:div>
            <w:div w:id="1072047281">
              <w:marLeft w:val="0"/>
              <w:marRight w:val="0"/>
              <w:marTop w:val="0"/>
              <w:marBottom w:val="0"/>
              <w:divBdr>
                <w:top w:val="none" w:sz="0" w:space="0" w:color="auto"/>
                <w:left w:val="none" w:sz="0" w:space="0" w:color="auto"/>
                <w:bottom w:val="none" w:sz="0" w:space="0" w:color="auto"/>
                <w:right w:val="none" w:sz="0" w:space="0" w:color="auto"/>
              </w:divBdr>
            </w:div>
            <w:div w:id="866604409">
              <w:marLeft w:val="0"/>
              <w:marRight w:val="0"/>
              <w:marTop w:val="0"/>
              <w:marBottom w:val="0"/>
              <w:divBdr>
                <w:top w:val="none" w:sz="0" w:space="0" w:color="auto"/>
                <w:left w:val="none" w:sz="0" w:space="0" w:color="auto"/>
                <w:bottom w:val="none" w:sz="0" w:space="0" w:color="auto"/>
                <w:right w:val="none" w:sz="0" w:space="0" w:color="auto"/>
              </w:divBdr>
            </w:div>
            <w:div w:id="604656790">
              <w:marLeft w:val="0"/>
              <w:marRight w:val="0"/>
              <w:marTop w:val="0"/>
              <w:marBottom w:val="0"/>
              <w:divBdr>
                <w:top w:val="none" w:sz="0" w:space="0" w:color="auto"/>
                <w:left w:val="none" w:sz="0" w:space="0" w:color="auto"/>
                <w:bottom w:val="none" w:sz="0" w:space="0" w:color="auto"/>
                <w:right w:val="none" w:sz="0" w:space="0" w:color="auto"/>
              </w:divBdr>
            </w:div>
            <w:div w:id="731538620">
              <w:marLeft w:val="0"/>
              <w:marRight w:val="0"/>
              <w:marTop w:val="0"/>
              <w:marBottom w:val="0"/>
              <w:divBdr>
                <w:top w:val="none" w:sz="0" w:space="0" w:color="auto"/>
                <w:left w:val="none" w:sz="0" w:space="0" w:color="auto"/>
                <w:bottom w:val="none" w:sz="0" w:space="0" w:color="auto"/>
                <w:right w:val="none" w:sz="0" w:space="0" w:color="auto"/>
              </w:divBdr>
            </w:div>
            <w:div w:id="821459832">
              <w:marLeft w:val="0"/>
              <w:marRight w:val="0"/>
              <w:marTop w:val="0"/>
              <w:marBottom w:val="0"/>
              <w:divBdr>
                <w:top w:val="none" w:sz="0" w:space="0" w:color="auto"/>
                <w:left w:val="none" w:sz="0" w:space="0" w:color="auto"/>
                <w:bottom w:val="none" w:sz="0" w:space="0" w:color="auto"/>
                <w:right w:val="none" w:sz="0" w:space="0" w:color="auto"/>
              </w:divBdr>
            </w:div>
            <w:div w:id="1698461050">
              <w:marLeft w:val="0"/>
              <w:marRight w:val="0"/>
              <w:marTop w:val="0"/>
              <w:marBottom w:val="0"/>
              <w:divBdr>
                <w:top w:val="none" w:sz="0" w:space="0" w:color="auto"/>
                <w:left w:val="none" w:sz="0" w:space="0" w:color="auto"/>
                <w:bottom w:val="none" w:sz="0" w:space="0" w:color="auto"/>
                <w:right w:val="none" w:sz="0" w:space="0" w:color="auto"/>
              </w:divBdr>
            </w:div>
            <w:div w:id="1861552892">
              <w:marLeft w:val="0"/>
              <w:marRight w:val="0"/>
              <w:marTop w:val="0"/>
              <w:marBottom w:val="0"/>
              <w:divBdr>
                <w:top w:val="none" w:sz="0" w:space="0" w:color="auto"/>
                <w:left w:val="none" w:sz="0" w:space="0" w:color="auto"/>
                <w:bottom w:val="none" w:sz="0" w:space="0" w:color="auto"/>
                <w:right w:val="none" w:sz="0" w:space="0" w:color="auto"/>
              </w:divBdr>
            </w:div>
            <w:div w:id="28917509">
              <w:marLeft w:val="0"/>
              <w:marRight w:val="0"/>
              <w:marTop w:val="0"/>
              <w:marBottom w:val="0"/>
              <w:divBdr>
                <w:top w:val="none" w:sz="0" w:space="0" w:color="auto"/>
                <w:left w:val="none" w:sz="0" w:space="0" w:color="auto"/>
                <w:bottom w:val="none" w:sz="0" w:space="0" w:color="auto"/>
                <w:right w:val="none" w:sz="0" w:space="0" w:color="auto"/>
              </w:divBdr>
            </w:div>
            <w:div w:id="1299845200">
              <w:marLeft w:val="0"/>
              <w:marRight w:val="0"/>
              <w:marTop w:val="0"/>
              <w:marBottom w:val="0"/>
              <w:divBdr>
                <w:top w:val="none" w:sz="0" w:space="0" w:color="auto"/>
                <w:left w:val="none" w:sz="0" w:space="0" w:color="auto"/>
                <w:bottom w:val="none" w:sz="0" w:space="0" w:color="auto"/>
                <w:right w:val="none" w:sz="0" w:space="0" w:color="auto"/>
              </w:divBdr>
            </w:div>
            <w:div w:id="1449740535">
              <w:marLeft w:val="0"/>
              <w:marRight w:val="0"/>
              <w:marTop w:val="0"/>
              <w:marBottom w:val="0"/>
              <w:divBdr>
                <w:top w:val="none" w:sz="0" w:space="0" w:color="auto"/>
                <w:left w:val="none" w:sz="0" w:space="0" w:color="auto"/>
                <w:bottom w:val="none" w:sz="0" w:space="0" w:color="auto"/>
                <w:right w:val="none" w:sz="0" w:space="0" w:color="auto"/>
              </w:divBdr>
            </w:div>
            <w:div w:id="942612682">
              <w:marLeft w:val="0"/>
              <w:marRight w:val="0"/>
              <w:marTop w:val="0"/>
              <w:marBottom w:val="0"/>
              <w:divBdr>
                <w:top w:val="none" w:sz="0" w:space="0" w:color="auto"/>
                <w:left w:val="none" w:sz="0" w:space="0" w:color="auto"/>
                <w:bottom w:val="none" w:sz="0" w:space="0" w:color="auto"/>
                <w:right w:val="none" w:sz="0" w:space="0" w:color="auto"/>
              </w:divBdr>
            </w:div>
            <w:div w:id="2137211183">
              <w:marLeft w:val="0"/>
              <w:marRight w:val="0"/>
              <w:marTop w:val="0"/>
              <w:marBottom w:val="0"/>
              <w:divBdr>
                <w:top w:val="none" w:sz="0" w:space="0" w:color="auto"/>
                <w:left w:val="none" w:sz="0" w:space="0" w:color="auto"/>
                <w:bottom w:val="none" w:sz="0" w:space="0" w:color="auto"/>
                <w:right w:val="none" w:sz="0" w:space="0" w:color="auto"/>
              </w:divBdr>
            </w:div>
            <w:div w:id="979728605">
              <w:marLeft w:val="0"/>
              <w:marRight w:val="0"/>
              <w:marTop w:val="0"/>
              <w:marBottom w:val="0"/>
              <w:divBdr>
                <w:top w:val="none" w:sz="0" w:space="0" w:color="auto"/>
                <w:left w:val="none" w:sz="0" w:space="0" w:color="auto"/>
                <w:bottom w:val="none" w:sz="0" w:space="0" w:color="auto"/>
                <w:right w:val="none" w:sz="0" w:space="0" w:color="auto"/>
              </w:divBdr>
            </w:div>
            <w:div w:id="1758625034">
              <w:marLeft w:val="0"/>
              <w:marRight w:val="0"/>
              <w:marTop w:val="0"/>
              <w:marBottom w:val="0"/>
              <w:divBdr>
                <w:top w:val="none" w:sz="0" w:space="0" w:color="auto"/>
                <w:left w:val="none" w:sz="0" w:space="0" w:color="auto"/>
                <w:bottom w:val="none" w:sz="0" w:space="0" w:color="auto"/>
                <w:right w:val="none" w:sz="0" w:space="0" w:color="auto"/>
              </w:divBdr>
            </w:div>
            <w:div w:id="327707801">
              <w:marLeft w:val="0"/>
              <w:marRight w:val="0"/>
              <w:marTop w:val="0"/>
              <w:marBottom w:val="0"/>
              <w:divBdr>
                <w:top w:val="none" w:sz="0" w:space="0" w:color="auto"/>
                <w:left w:val="none" w:sz="0" w:space="0" w:color="auto"/>
                <w:bottom w:val="none" w:sz="0" w:space="0" w:color="auto"/>
                <w:right w:val="none" w:sz="0" w:space="0" w:color="auto"/>
              </w:divBdr>
            </w:div>
            <w:div w:id="1128429175">
              <w:marLeft w:val="0"/>
              <w:marRight w:val="0"/>
              <w:marTop w:val="0"/>
              <w:marBottom w:val="0"/>
              <w:divBdr>
                <w:top w:val="none" w:sz="0" w:space="0" w:color="auto"/>
                <w:left w:val="none" w:sz="0" w:space="0" w:color="auto"/>
                <w:bottom w:val="none" w:sz="0" w:space="0" w:color="auto"/>
                <w:right w:val="none" w:sz="0" w:space="0" w:color="auto"/>
              </w:divBdr>
            </w:div>
            <w:div w:id="1525317578">
              <w:marLeft w:val="0"/>
              <w:marRight w:val="0"/>
              <w:marTop w:val="0"/>
              <w:marBottom w:val="0"/>
              <w:divBdr>
                <w:top w:val="none" w:sz="0" w:space="0" w:color="auto"/>
                <w:left w:val="none" w:sz="0" w:space="0" w:color="auto"/>
                <w:bottom w:val="none" w:sz="0" w:space="0" w:color="auto"/>
                <w:right w:val="none" w:sz="0" w:space="0" w:color="auto"/>
              </w:divBdr>
            </w:div>
            <w:div w:id="284124060">
              <w:marLeft w:val="0"/>
              <w:marRight w:val="0"/>
              <w:marTop w:val="0"/>
              <w:marBottom w:val="0"/>
              <w:divBdr>
                <w:top w:val="none" w:sz="0" w:space="0" w:color="auto"/>
                <w:left w:val="none" w:sz="0" w:space="0" w:color="auto"/>
                <w:bottom w:val="none" w:sz="0" w:space="0" w:color="auto"/>
                <w:right w:val="none" w:sz="0" w:space="0" w:color="auto"/>
              </w:divBdr>
            </w:div>
            <w:div w:id="41680979">
              <w:marLeft w:val="0"/>
              <w:marRight w:val="0"/>
              <w:marTop w:val="0"/>
              <w:marBottom w:val="0"/>
              <w:divBdr>
                <w:top w:val="none" w:sz="0" w:space="0" w:color="auto"/>
                <w:left w:val="none" w:sz="0" w:space="0" w:color="auto"/>
                <w:bottom w:val="none" w:sz="0" w:space="0" w:color="auto"/>
                <w:right w:val="none" w:sz="0" w:space="0" w:color="auto"/>
              </w:divBdr>
            </w:div>
            <w:div w:id="1915042253">
              <w:marLeft w:val="0"/>
              <w:marRight w:val="0"/>
              <w:marTop w:val="0"/>
              <w:marBottom w:val="0"/>
              <w:divBdr>
                <w:top w:val="none" w:sz="0" w:space="0" w:color="auto"/>
                <w:left w:val="none" w:sz="0" w:space="0" w:color="auto"/>
                <w:bottom w:val="none" w:sz="0" w:space="0" w:color="auto"/>
                <w:right w:val="none" w:sz="0" w:space="0" w:color="auto"/>
              </w:divBdr>
            </w:div>
            <w:div w:id="129595542">
              <w:marLeft w:val="0"/>
              <w:marRight w:val="0"/>
              <w:marTop w:val="0"/>
              <w:marBottom w:val="0"/>
              <w:divBdr>
                <w:top w:val="none" w:sz="0" w:space="0" w:color="auto"/>
                <w:left w:val="none" w:sz="0" w:space="0" w:color="auto"/>
                <w:bottom w:val="none" w:sz="0" w:space="0" w:color="auto"/>
                <w:right w:val="none" w:sz="0" w:space="0" w:color="auto"/>
              </w:divBdr>
            </w:div>
            <w:div w:id="797795363">
              <w:marLeft w:val="0"/>
              <w:marRight w:val="0"/>
              <w:marTop w:val="0"/>
              <w:marBottom w:val="0"/>
              <w:divBdr>
                <w:top w:val="none" w:sz="0" w:space="0" w:color="auto"/>
                <w:left w:val="none" w:sz="0" w:space="0" w:color="auto"/>
                <w:bottom w:val="none" w:sz="0" w:space="0" w:color="auto"/>
                <w:right w:val="none" w:sz="0" w:space="0" w:color="auto"/>
              </w:divBdr>
            </w:div>
            <w:div w:id="776101195">
              <w:marLeft w:val="0"/>
              <w:marRight w:val="0"/>
              <w:marTop w:val="0"/>
              <w:marBottom w:val="0"/>
              <w:divBdr>
                <w:top w:val="none" w:sz="0" w:space="0" w:color="auto"/>
                <w:left w:val="none" w:sz="0" w:space="0" w:color="auto"/>
                <w:bottom w:val="none" w:sz="0" w:space="0" w:color="auto"/>
                <w:right w:val="none" w:sz="0" w:space="0" w:color="auto"/>
              </w:divBdr>
            </w:div>
            <w:div w:id="526990402">
              <w:marLeft w:val="0"/>
              <w:marRight w:val="0"/>
              <w:marTop w:val="0"/>
              <w:marBottom w:val="0"/>
              <w:divBdr>
                <w:top w:val="none" w:sz="0" w:space="0" w:color="auto"/>
                <w:left w:val="none" w:sz="0" w:space="0" w:color="auto"/>
                <w:bottom w:val="none" w:sz="0" w:space="0" w:color="auto"/>
                <w:right w:val="none" w:sz="0" w:space="0" w:color="auto"/>
              </w:divBdr>
            </w:div>
            <w:div w:id="1330212407">
              <w:marLeft w:val="0"/>
              <w:marRight w:val="0"/>
              <w:marTop w:val="0"/>
              <w:marBottom w:val="0"/>
              <w:divBdr>
                <w:top w:val="none" w:sz="0" w:space="0" w:color="auto"/>
                <w:left w:val="none" w:sz="0" w:space="0" w:color="auto"/>
                <w:bottom w:val="none" w:sz="0" w:space="0" w:color="auto"/>
                <w:right w:val="none" w:sz="0" w:space="0" w:color="auto"/>
              </w:divBdr>
            </w:div>
            <w:div w:id="1492795779">
              <w:marLeft w:val="0"/>
              <w:marRight w:val="0"/>
              <w:marTop w:val="0"/>
              <w:marBottom w:val="0"/>
              <w:divBdr>
                <w:top w:val="none" w:sz="0" w:space="0" w:color="auto"/>
                <w:left w:val="none" w:sz="0" w:space="0" w:color="auto"/>
                <w:bottom w:val="none" w:sz="0" w:space="0" w:color="auto"/>
                <w:right w:val="none" w:sz="0" w:space="0" w:color="auto"/>
              </w:divBdr>
            </w:div>
            <w:div w:id="1246767388">
              <w:marLeft w:val="0"/>
              <w:marRight w:val="0"/>
              <w:marTop w:val="0"/>
              <w:marBottom w:val="0"/>
              <w:divBdr>
                <w:top w:val="none" w:sz="0" w:space="0" w:color="auto"/>
                <w:left w:val="none" w:sz="0" w:space="0" w:color="auto"/>
                <w:bottom w:val="none" w:sz="0" w:space="0" w:color="auto"/>
                <w:right w:val="none" w:sz="0" w:space="0" w:color="auto"/>
              </w:divBdr>
            </w:div>
            <w:div w:id="796918856">
              <w:marLeft w:val="0"/>
              <w:marRight w:val="0"/>
              <w:marTop w:val="0"/>
              <w:marBottom w:val="0"/>
              <w:divBdr>
                <w:top w:val="none" w:sz="0" w:space="0" w:color="auto"/>
                <w:left w:val="none" w:sz="0" w:space="0" w:color="auto"/>
                <w:bottom w:val="none" w:sz="0" w:space="0" w:color="auto"/>
                <w:right w:val="none" w:sz="0" w:space="0" w:color="auto"/>
              </w:divBdr>
            </w:div>
            <w:div w:id="994071950">
              <w:marLeft w:val="0"/>
              <w:marRight w:val="0"/>
              <w:marTop w:val="0"/>
              <w:marBottom w:val="0"/>
              <w:divBdr>
                <w:top w:val="none" w:sz="0" w:space="0" w:color="auto"/>
                <w:left w:val="none" w:sz="0" w:space="0" w:color="auto"/>
                <w:bottom w:val="none" w:sz="0" w:space="0" w:color="auto"/>
                <w:right w:val="none" w:sz="0" w:space="0" w:color="auto"/>
              </w:divBdr>
            </w:div>
            <w:div w:id="1163665775">
              <w:marLeft w:val="0"/>
              <w:marRight w:val="0"/>
              <w:marTop w:val="0"/>
              <w:marBottom w:val="0"/>
              <w:divBdr>
                <w:top w:val="none" w:sz="0" w:space="0" w:color="auto"/>
                <w:left w:val="none" w:sz="0" w:space="0" w:color="auto"/>
                <w:bottom w:val="none" w:sz="0" w:space="0" w:color="auto"/>
                <w:right w:val="none" w:sz="0" w:space="0" w:color="auto"/>
              </w:divBdr>
            </w:div>
            <w:div w:id="558588994">
              <w:marLeft w:val="0"/>
              <w:marRight w:val="0"/>
              <w:marTop w:val="0"/>
              <w:marBottom w:val="0"/>
              <w:divBdr>
                <w:top w:val="none" w:sz="0" w:space="0" w:color="auto"/>
                <w:left w:val="none" w:sz="0" w:space="0" w:color="auto"/>
                <w:bottom w:val="none" w:sz="0" w:space="0" w:color="auto"/>
                <w:right w:val="none" w:sz="0" w:space="0" w:color="auto"/>
              </w:divBdr>
            </w:div>
            <w:div w:id="1509177808">
              <w:marLeft w:val="0"/>
              <w:marRight w:val="0"/>
              <w:marTop w:val="0"/>
              <w:marBottom w:val="0"/>
              <w:divBdr>
                <w:top w:val="none" w:sz="0" w:space="0" w:color="auto"/>
                <w:left w:val="none" w:sz="0" w:space="0" w:color="auto"/>
                <w:bottom w:val="none" w:sz="0" w:space="0" w:color="auto"/>
                <w:right w:val="none" w:sz="0" w:space="0" w:color="auto"/>
              </w:divBdr>
            </w:div>
            <w:div w:id="73283578">
              <w:marLeft w:val="0"/>
              <w:marRight w:val="0"/>
              <w:marTop w:val="0"/>
              <w:marBottom w:val="0"/>
              <w:divBdr>
                <w:top w:val="none" w:sz="0" w:space="0" w:color="auto"/>
                <w:left w:val="none" w:sz="0" w:space="0" w:color="auto"/>
                <w:bottom w:val="none" w:sz="0" w:space="0" w:color="auto"/>
                <w:right w:val="none" w:sz="0" w:space="0" w:color="auto"/>
              </w:divBdr>
            </w:div>
            <w:div w:id="175770019">
              <w:marLeft w:val="0"/>
              <w:marRight w:val="0"/>
              <w:marTop w:val="0"/>
              <w:marBottom w:val="0"/>
              <w:divBdr>
                <w:top w:val="none" w:sz="0" w:space="0" w:color="auto"/>
                <w:left w:val="none" w:sz="0" w:space="0" w:color="auto"/>
                <w:bottom w:val="none" w:sz="0" w:space="0" w:color="auto"/>
                <w:right w:val="none" w:sz="0" w:space="0" w:color="auto"/>
              </w:divBdr>
            </w:div>
            <w:div w:id="865796600">
              <w:marLeft w:val="0"/>
              <w:marRight w:val="0"/>
              <w:marTop w:val="0"/>
              <w:marBottom w:val="0"/>
              <w:divBdr>
                <w:top w:val="none" w:sz="0" w:space="0" w:color="auto"/>
                <w:left w:val="none" w:sz="0" w:space="0" w:color="auto"/>
                <w:bottom w:val="none" w:sz="0" w:space="0" w:color="auto"/>
                <w:right w:val="none" w:sz="0" w:space="0" w:color="auto"/>
              </w:divBdr>
            </w:div>
            <w:div w:id="321272266">
              <w:marLeft w:val="0"/>
              <w:marRight w:val="0"/>
              <w:marTop w:val="0"/>
              <w:marBottom w:val="0"/>
              <w:divBdr>
                <w:top w:val="none" w:sz="0" w:space="0" w:color="auto"/>
                <w:left w:val="none" w:sz="0" w:space="0" w:color="auto"/>
                <w:bottom w:val="none" w:sz="0" w:space="0" w:color="auto"/>
                <w:right w:val="none" w:sz="0" w:space="0" w:color="auto"/>
              </w:divBdr>
            </w:div>
            <w:div w:id="241764677">
              <w:marLeft w:val="0"/>
              <w:marRight w:val="0"/>
              <w:marTop w:val="0"/>
              <w:marBottom w:val="0"/>
              <w:divBdr>
                <w:top w:val="none" w:sz="0" w:space="0" w:color="auto"/>
                <w:left w:val="none" w:sz="0" w:space="0" w:color="auto"/>
                <w:bottom w:val="none" w:sz="0" w:space="0" w:color="auto"/>
                <w:right w:val="none" w:sz="0" w:space="0" w:color="auto"/>
              </w:divBdr>
            </w:div>
            <w:div w:id="563881932">
              <w:marLeft w:val="0"/>
              <w:marRight w:val="0"/>
              <w:marTop w:val="0"/>
              <w:marBottom w:val="0"/>
              <w:divBdr>
                <w:top w:val="none" w:sz="0" w:space="0" w:color="auto"/>
                <w:left w:val="none" w:sz="0" w:space="0" w:color="auto"/>
                <w:bottom w:val="none" w:sz="0" w:space="0" w:color="auto"/>
                <w:right w:val="none" w:sz="0" w:space="0" w:color="auto"/>
              </w:divBdr>
            </w:div>
            <w:div w:id="1044791876">
              <w:marLeft w:val="0"/>
              <w:marRight w:val="0"/>
              <w:marTop w:val="0"/>
              <w:marBottom w:val="0"/>
              <w:divBdr>
                <w:top w:val="none" w:sz="0" w:space="0" w:color="auto"/>
                <w:left w:val="none" w:sz="0" w:space="0" w:color="auto"/>
                <w:bottom w:val="none" w:sz="0" w:space="0" w:color="auto"/>
                <w:right w:val="none" w:sz="0" w:space="0" w:color="auto"/>
              </w:divBdr>
            </w:div>
            <w:div w:id="1442990289">
              <w:marLeft w:val="0"/>
              <w:marRight w:val="0"/>
              <w:marTop w:val="0"/>
              <w:marBottom w:val="0"/>
              <w:divBdr>
                <w:top w:val="none" w:sz="0" w:space="0" w:color="auto"/>
                <w:left w:val="none" w:sz="0" w:space="0" w:color="auto"/>
                <w:bottom w:val="none" w:sz="0" w:space="0" w:color="auto"/>
                <w:right w:val="none" w:sz="0" w:space="0" w:color="auto"/>
              </w:divBdr>
            </w:div>
            <w:div w:id="461269308">
              <w:marLeft w:val="0"/>
              <w:marRight w:val="0"/>
              <w:marTop w:val="0"/>
              <w:marBottom w:val="0"/>
              <w:divBdr>
                <w:top w:val="none" w:sz="0" w:space="0" w:color="auto"/>
                <w:left w:val="none" w:sz="0" w:space="0" w:color="auto"/>
                <w:bottom w:val="none" w:sz="0" w:space="0" w:color="auto"/>
                <w:right w:val="none" w:sz="0" w:space="0" w:color="auto"/>
              </w:divBdr>
            </w:div>
            <w:div w:id="1088769064">
              <w:marLeft w:val="0"/>
              <w:marRight w:val="0"/>
              <w:marTop w:val="0"/>
              <w:marBottom w:val="0"/>
              <w:divBdr>
                <w:top w:val="none" w:sz="0" w:space="0" w:color="auto"/>
                <w:left w:val="none" w:sz="0" w:space="0" w:color="auto"/>
                <w:bottom w:val="none" w:sz="0" w:space="0" w:color="auto"/>
                <w:right w:val="none" w:sz="0" w:space="0" w:color="auto"/>
              </w:divBdr>
            </w:div>
            <w:div w:id="1156797140">
              <w:marLeft w:val="0"/>
              <w:marRight w:val="0"/>
              <w:marTop w:val="0"/>
              <w:marBottom w:val="0"/>
              <w:divBdr>
                <w:top w:val="none" w:sz="0" w:space="0" w:color="auto"/>
                <w:left w:val="none" w:sz="0" w:space="0" w:color="auto"/>
                <w:bottom w:val="none" w:sz="0" w:space="0" w:color="auto"/>
                <w:right w:val="none" w:sz="0" w:space="0" w:color="auto"/>
              </w:divBdr>
            </w:div>
            <w:div w:id="480540954">
              <w:marLeft w:val="0"/>
              <w:marRight w:val="0"/>
              <w:marTop w:val="0"/>
              <w:marBottom w:val="0"/>
              <w:divBdr>
                <w:top w:val="none" w:sz="0" w:space="0" w:color="auto"/>
                <w:left w:val="none" w:sz="0" w:space="0" w:color="auto"/>
                <w:bottom w:val="none" w:sz="0" w:space="0" w:color="auto"/>
                <w:right w:val="none" w:sz="0" w:space="0" w:color="auto"/>
              </w:divBdr>
            </w:div>
            <w:div w:id="137654457">
              <w:marLeft w:val="0"/>
              <w:marRight w:val="0"/>
              <w:marTop w:val="0"/>
              <w:marBottom w:val="0"/>
              <w:divBdr>
                <w:top w:val="none" w:sz="0" w:space="0" w:color="auto"/>
                <w:left w:val="none" w:sz="0" w:space="0" w:color="auto"/>
                <w:bottom w:val="none" w:sz="0" w:space="0" w:color="auto"/>
                <w:right w:val="none" w:sz="0" w:space="0" w:color="auto"/>
              </w:divBdr>
            </w:div>
            <w:div w:id="75787672">
              <w:marLeft w:val="0"/>
              <w:marRight w:val="0"/>
              <w:marTop w:val="0"/>
              <w:marBottom w:val="0"/>
              <w:divBdr>
                <w:top w:val="none" w:sz="0" w:space="0" w:color="auto"/>
                <w:left w:val="none" w:sz="0" w:space="0" w:color="auto"/>
                <w:bottom w:val="none" w:sz="0" w:space="0" w:color="auto"/>
                <w:right w:val="none" w:sz="0" w:space="0" w:color="auto"/>
              </w:divBdr>
            </w:div>
            <w:div w:id="278336628">
              <w:marLeft w:val="0"/>
              <w:marRight w:val="0"/>
              <w:marTop w:val="0"/>
              <w:marBottom w:val="0"/>
              <w:divBdr>
                <w:top w:val="none" w:sz="0" w:space="0" w:color="auto"/>
                <w:left w:val="none" w:sz="0" w:space="0" w:color="auto"/>
                <w:bottom w:val="none" w:sz="0" w:space="0" w:color="auto"/>
                <w:right w:val="none" w:sz="0" w:space="0" w:color="auto"/>
              </w:divBdr>
            </w:div>
            <w:div w:id="689258826">
              <w:marLeft w:val="0"/>
              <w:marRight w:val="0"/>
              <w:marTop w:val="0"/>
              <w:marBottom w:val="0"/>
              <w:divBdr>
                <w:top w:val="none" w:sz="0" w:space="0" w:color="auto"/>
                <w:left w:val="none" w:sz="0" w:space="0" w:color="auto"/>
                <w:bottom w:val="none" w:sz="0" w:space="0" w:color="auto"/>
                <w:right w:val="none" w:sz="0" w:space="0" w:color="auto"/>
              </w:divBdr>
            </w:div>
            <w:div w:id="1542279766">
              <w:marLeft w:val="0"/>
              <w:marRight w:val="0"/>
              <w:marTop w:val="0"/>
              <w:marBottom w:val="0"/>
              <w:divBdr>
                <w:top w:val="none" w:sz="0" w:space="0" w:color="auto"/>
                <w:left w:val="none" w:sz="0" w:space="0" w:color="auto"/>
                <w:bottom w:val="none" w:sz="0" w:space="0" w:color="auto"/>
                <w:right w:val="none" w:sz="0" w:space="0" w:color="auto"/>
              </w:divBdr>
            </w:div>
            <w:div w:id="1341152795">
              <w:marLeft w:val="0"/>
              <w:marRight w:val="0"/>
              <w:marTop w:val="0"/>
              <w:marBottom w:val="0"/>
              <w:divBdr>
                <w:top w:val="none" w:sz="0" w:space="0" w:color="auto"/>
                <w:left w:val="none" w:sz="0" w:space="0" w:color="auto"/>
                <w:bottom w:val="none" w:sz="0" w:space="0" w:color="auto"/>
                <w:right w:val="none" w:sz="0" w:space="0" w:color="auto"/>
              </w:divBdr>
            </w:div>
            <w:div w:id="1512256811">
              <w:marLeft w:val="0"/>
              <w:marRight w:val="0"/>
              <w:marTop w:val="0"/>
              <w:marBottom w:val="0"/>
              <w:divBdr>
                <w:top w:val="none" w:sz="0" w:space="0" w:color="auto"/>
                <w:left w:val="none" w:sz="0" w:space="0" w:color="auto"/>
                <w:bottom w:val="none" w:sz="0" w:space="0" w:color="auto"/>
                <w:right w:val="none" w:sz="0" w:space="0" w:color="auto"/>
              </w:divBdr>
            </w:div>
            <w:div w:id="960114553">
              <w:marLeft w:val="0"/>
              <w:marRight w:val="0"/>
              <w:marTop w:val="0"/>
              <w:marBottom w:val="0"/>
              <w:divBdr>
                <w:top w:val="none" w:sz="0" w:space="0" w:color="auto"/>
                <w:left w:val="none" w:sz="0" w:space="0" w:color="auto"/>
                <w:bottom w:val="none" w:sz="0" w:space="0" w:color="auto"/>
                <w:right w:val="none" w:sz="0" w:space="0" w:color="auto"/>
              </w:divBdr>
            </w:div>
            <w:div w:id="1028218021">
              <w:marLeft w:val="0"/>
              <w:marRight w:val="0"/>
              <w:marTop w:val="0"/>
              <w:marBottom w:val="0"/>
              <w:divBdr>
                <w:top w:val="none" w:sz="0" w:space="0" w:color="auto"/>
                <w:left w:val="none" w:sz="0" w:space="0" w:color="auto"/>
                <w:bottom w:val="none" w:sz="0" w:space="0" w:color="auto"/>
                <w:right w:val="none" w:sz="0" w:space="0" w:color="auto"/>
              </w:divBdr>
            </w:div>
            <w:div w:id="1335183208">
              <w:marLeft w:val="0"/>
              <w:marRight w:val="0"/>
              <w:marTop w:val="0"/>
              <w:marBottom w:val="0"/>
              <w:divBdr>
                <w:top w:val="none" w:sz="0" w:space="0" w:color="auto"/>
                <w:left w:val="none" w:sz="0" w:space="0" w:color="auto"/>
                <w:bottom w:val="none" w:sz="0" w:space="0" w:color="auto"/>
                <w:right w:val="none" w:sz="0" w:space="0" w:color="auto"/>
              </w:divBdr>
            </w:div>
            <w:div w:id="2058508826">
              <w:marLeft w:val="0"/>
              <w:marRight w:val="0"/>
              <w:marTop w:val="0"/>
              <w:marBottom w:val="0"/>
              <w:divBdr>
                <w:top w:val="none" w:sz="0" w:space="0" w:color="auto"/>
                <w:left w:val="none" w:sz="0" w:space="0" w:color="auto"/>
                <w:bottom w:val="none" w:sz="0" w:space="0" w:color="auto"/>
                <w:right w:val="none" w:sz="0" w:space="0" w:color="auto"/>
              </w:divBdr>
            </w:div>
            <w:div w:id="1076051201">
              <w:marLeft w:val="0"/>
              <w:marRight w:val="0"/>
              <w:marTop w:val="0"/>
              <w:marBottom w:val="0"/>
              <w:divBdr>
                <w:top w:val="none" w:sz="0" w:space="0" w:color="auto"/>
                <w:left w:val="none" w:sz="0" w:space="0" w:color="auto"/>
                <w:bottom w:val="none" w:sz="0" w:space="0" w:color="auto"/>
                <w:right w:val="none" w:sz="0" w:space="0" w:color="auto"/>
              </w:divBdr>
            </w:div>
            <w:div w:id="1689911323">
              <w:marLeft w:val="0"/>
              <w:marRight w:val="0"/>
              <w:marTop w:val="0"/>
              <w:marBottom w:val="0"/>
              <w:divBdr>
                <w:top w:val="none" w:sz="0" w:space="0" w:color="auto"/>
                <w:left w:val="none" w:sz="0" w:space="0" w:color="auto"/>
                <w:bottom w:val="none" w:sz="0" w:space="0" w:color="auto"/>
                <w:right w:val="none" w:sz="0" w:space="0" w:color="auto"/>
              </w:divBdr>
            </w:div>
            <w:div w:id="127939266">
              <w:marLeft w:val="0"/>
              <w:marRight w:val="0"/>
              <w:marTop w:val="0"/>
              <w:marBottom w:val="0"/>
              <w:divBdr>
                <w:top w:val="none" w:sz="0" w:space="0" w:color="auto"/>
                <w:left w:val="none" w:sz="0" w:space="0" w:color="auto"/>
                <w:bottom w:val="none" w:sz="0" w:space="0" w:color="auto"/>
                <w:right w:val="none" w:sz="0" w:space="0" w:color="auto"/>
              </w:divBdr>
            </w:div>
            <w:div w:id="1684210823">
              <w:marLeft w:val="0"/>
              <w:marRight w:val="0"/>
              <w:marTop w:val="0"/>
              <w:marBottom w:val="0"/>
              <w:divBdr>
                <w:top w:val="none" w:sz="0" w:space="0" w:color="auto"/>
                <w:left w:val="none" w:sz="0" w:space="0" w:color="auto"/>
                <w:bottom w:val="none" w:sz="0" w:space="0" w:color="auto"/>
                <w:right w:val="none" w:sz="0" w:space="0" w:color="auto"/>
              </w:divBdr>
            </w:div>
            <w:div w:id="1030377057">
              <w:marLeft w:val="0"/>
              <w:marRight w:val="0"/>
              <w:marTop w:val="0"/>
              <w:marBottom w:val="0"/>
              <w:divBdr>
                <w:top w:val="none" w:sz="0" w:space="0" w:color="auto"/>
                <w:left w:val="none" w:sz="0" w:space="0" w:color="auto"/>
                <w:bottom w:val="none" w:sz="0" w:space="0" w:color="auto"/>
                <w:right w:val="none" w:sz="0" w:space="0" w:color="auto"/>
              </w:divBdr>
            </w:div>
            <w:div w:id="2069066882">
              <w:marLeft w:val="0"/>
              <w:marRight w:val="0"/>
              <w:marTop w:val="0"/>
              <w:marBottom w:val="0"/>
              <w:divBdr>
                <w:top w:val="none" w:sz="0" w:space="0" w:color="auto"/>
                <w:left w:val="none" w:sz="0" w:space="0" w:color="auto"/>
                <w:bottom w:val="none" w:sz="0" w:space="0" w:color="auto"/>
                <w:right w:val="none" w:sz="0" w:space="0" w:color="auto"/>
              </w:divBdr>
            </w:div>
            <w:div w:id="962228515">
              <w:marLeft w:val="0"/>
              <w:marRight w:val="0"/>
              <w:marTop w:val="0"/>
              <w:marBottom w:val="0"/>
              <w:divBdr>
                <w:top w:val="none" w:sz="0" w:space="0" w:color="auto"/>
                <w:left w:val="none" w:sz="0" w:space="0" w:color="auto"/>
                <w:bottom w:val="none" w:sz="0" w:space="0" w:color="auto"/>
                <w:right w:val="none" w:sz="0" w:space="0" w:color="auto"/>
              </w:divBdr>
            </w:div>
            <w:div w:id="1747729247">
              <w:marLeft w:val="0"/>
              <w:marRight w:val="0"/>
              <w:marTop w:val="0"/>
              <w:marBottom w:val="0"/>
              <w:divBdr>
                <w:top w:val="none" w:sz="0" w:space="0" w:color="auto"/>
                <w:left w:val="none" w:sz="0" w:space="0" w:color="auto"/>
                <w:bottom w:val="none" w:sz="0" w:space="0" w:color="auto"/>
                <w:right w:val="none" w:sz="0" w:space="0" w:color="auto"/>
              </w:divBdr>
            </w:div>
            <w:div w:id="852770343">
              <w:marLeft w:val="0"/>
              <w:marRight w:val="0"/>
              <w:marTop w:val="0"/>
              <w:marBottom w:val="0"/>
              <w:divBdr>
                <w:top w:val="none" w:sz="0" w:space="0" w:color="auto"/>
                <w:left w:val="none" w:sz="0" w:space="0" w:color="auto"/>
                <w:bottom w:val="none" w:sz="0" w:space="0" w:color="auto"/>
                <w:right w:val="none" w:sz="0" w:space="0" w:color="auto"/>
              </w:divBdr>
            </w:div>
            <w:div w:id="1790933381">
              <w:marLeft w:val="0"/>
              <w:marRight w:val="0"/>
              <w:marTop w:val="0"/>
              <w:marBottom w:val="0"/>
              <w:divBdr>
                <w:top w:val="none" w:sz="0" w:space="0" w:color="auto"/>
                <w:left w:val="none" w:sz="0" w:space="0" w:color="auto"/>
                <w:bottom w:val="none" w:sz="0" w:space="0" w:color="auto"/>
                <w:right w:val="none" w:sz="0" w:space="0" w:color="auto"/>
              </w:divBdr>
            </w:div>
            <w:div w:id="6297149">
              <w:marLeft w:val="0"/>
              <w:marRight w:val="0"/>
              <w:marTop w:val="0"/>
              <w:marBottom w:val="0"/>
              <w:divBdr>
                <w:top w:val="none" w:sz="0" w:space="0" w:color="auto"/>
                <w:left w:val="none" w:sz="0" w:space="0" w:color="auto"/>
                <w:bottom w:val="none" w:sz="0" w:space="0" w:color="auto"/>
                <w:right w:val="none" w:sz="0" w:space="0" w:color="auto"/>
              </w:divBdr>
            </w:div>
            <w:div w:id="694234165">
              <w:marLeft w:val="0"/>
              <w:marRight w:val="0"/>
              <w:marTop w:val="0"/>
              <w:marBottom w:val="0"/>
              <w:divBdr>
                <w:top w:val="none" w:sz="0" w:space="0" w:color="auto"/>
                <w:left w:val="none" w:sz="0" w:space="0" w:color="auto"/>
                <w:bottom w:val="none" w:sz="0" w:space="0" w:color="auto"/>
                <w:right w:val="none" w:sz="0" w:space="0" w:color="auto"/>
              </w:divBdr>
            </w:div>
            <w:div w:id="2030138906">
              <w:marLeft w:val="0"/>
              <w:marRight w:val="0"/>
              <w:marTop w:val="0"/>
              <w:marBottom w:val="0"/>
              <w:divBdr>
                <w:top w:val="none" w:sz="0" w:space="0" w:color="auto"/>
                <w:left w:val="none" w:sz="0" w:space="0" w:color="auto"/>
                <w:bottom w:val="none" w:sz="0" w:space="0" w:color="auto"/>
                <w:right w:val="none" w:sz="0" w:space="0" w:color="auto"/>
              </w:divBdr>
            </w:div>
            <w:div w:id="2049377076">
              <w:marLeft w:val="0"/>
              <w:marRight w:val="0"/>
              <w:marTop w:val="0"/>
              <w:marBottom w:val="0"/>
              <w:divBdr>
                <w:top w:val="none" w:sz="0" w:space="0" w:color="auto"/>
                <w:left w:val="none" w:sz="0" w:space="0" w:color="auto"/>
                <w:bottom w:val="none" w:sz="0" w:space="0" w:color="auto"/>
                <w:right w:val="none" w:sz="0" w:space="0" w:color="auto"/>
              </w:divBdr>
            </w:div>
            <w:div w:id="1952975531">
              <w:marLeft w:val="0"/>
              <w:marRight w:val="0"/>
              <w:marTop w:val="0"/>
              <w:marBottom w:val="0"/>
              <w:divBdr>
                <w:top w:val="none" w:sz="0" w:space="0" w:color="auto"/>
                <w:left w:val="none" w:sz="0" w:space="0" w:color="auto"/>
                <w:bottom w:val="none" w:sz="0" w:space="0" w:color="auto"/>
                <w:right w:val="none" w:sz="0" w:space="0" w:color="auto"/>
              </w:divBdr>
            </w:div>
            <w:div w:id="1235244351">
              <w:marLeft w:val="0"/>
              <w:marRight w:val="0"/>
              <w:marTop w:val="0"/>
              <w:marBottom w:val="0"/>
              <w:divBdr>
                <w:top w:val="none" w:sz="0" w:space="0" w:color="auto"/>
                <w:left w:val="none" w:sz="0" w:space="0" w:color="auto"/>
                <w:bottom w:val="none" w:sz="0" w:space="0" w:color="auto"/>
                <w:right w:val="none" w:sz="0" w:space="0" w:color="auto"/>
              </w:divBdr>
            </w:div>
            <w:div w:id="1882790987">
              <w:marLeft w:val="0"/>
              <w:marRight w:val="0"/>
              <w:marTop w:val="0"/>
              <w:marBottom w:val="0"/>
              <w:divBdr>
                <w:top w:val="none" w:sz="0" w:space="0" w:color="auto"/>
                <w:left w:val="none" w:sz="0" w:space="0" w:color="auto"/>
                <w:bottom w:val="none" w:sz="0" w:space="0" w:color="auto"/>
                <w:right w:val="none" w:sz="0" w:space="0" w:color="auto"/>
              </w:divBdr>
            </w:div>
            <w:div w:id="2140605216">
              <w:marLeft w:val="0"/>
              <w:marRight w:val="0"/>
              <w:marTop w:val="0"/>
              <w:marBottom w:val="0"/>
              <w:divBdr>
                <w:top w:val="none" w:sz="0" w:space="0" w:color="auto"/>
                <w:left w:val="none" w:sz="0" w:space="0" w:color="auto"/>
                <w:bottom w:val="none" w:sz="0" w:space="0" w:color="auto"/>
                <w:right w:val="none" w:sz="0" w:space="0" w:color="auto"/>
              </w:divBdr>
            </w:div>
            <w:div w:id="1672179220">
              <w:marLeft w:val="0"/>
              <w:marRight w:val="0"/>
              <w:marTop w:val="0"/>
              <w:marBottom w:val="0"/>
              <w:divBdr>
                <w:top w:val="none" w:sz="0" w:space="0" w:color="auto"/>
                <w:left w:val="none" w:sz="0" w:space="0" w:color="auto"/>
                <w:bottom w:val="none" w:sz="0" w:space="0" w:color="auto"/>
                <w:right w:val="none" w:sz="0" w:space="0" w:color="auto"/>
              </w:divBdr>
            </w:div>
            <w:div w:id="324742707">
              <w:marLeft w:val="0"/>
              <w:marRight w:val="0"/>
              <w:marTop w:val="0"/>
              <w:marBottom w:val="0"/>
              <w:divBdr>
                <w:top w:val="none" w:sz="0" w:space="0" w:color="auto"/>
                <w:left w:val="none" w:sz="0" w:space="0" w:color="auto"/>
                <w:bottom w:val="none" w:sz="0" w:space="0" w:color="auto"/>
                <w:right w:val="none" w:sz="0" w:space="0" w:color="auto"/>
              </w:divBdr>
            </w:div>
            <w:div w:id="2056152192">
              <w:marLeft w:val="0"/>
              <w:marRight w:val="0"/>
              <w:marTop w:val="0"/>
              <w:marBottom w:val="0"/>
              <w:divBdr>
                <w:top w:val="none" w:sz="0" w:space="0" w:color="auto"/>
                <w:left w:val="none" w:sz="0" w:space="0" w:color="auto"/>
                <w:bottom w:val="none" w:sz="0" w:space="0" w:color="auto"/>
                <w:right w:val="none" w:sz="0" w:space="0" w:color="auto"/>
              </w:divBdr>
            </w:div>
            <w:div w:id="763695933">
              <w:marLeft w:val="0"/>
              <w:marRight w:val="0"/>
              <w:marTop w:val="0"/>
              <w:marBottom w:val="0"/>
              <w:divBdr>
                <w:top w:val="none" w:sz="0" w:space="0" w:color="auto"/>
                <w:left w:val="none" w:sz="0" w:space="0" w:color="auto"/>
                <w:bottom w:val="none" w:sz="0" w:space="0" w:color="auto"/>
                <w:right w:val="none" w:sz="0" w:space="0" w:color="auto"/>
              </w:divBdr>
            </w:div>
            <w:div w:id="670180879">
              <w:marLeft w:val="0"/>
              <w:marRight w:val="0"/>
              <w:marTop w:val="0"/>
              <w:marBottom w:val="0"/>
              <w:divBdr>
                <w:top w:val="none" w:sz="0" w:space="0" w:color="auto"/>
                <w:left w:val="none" w:sz="0" w:space="0" w:color="auto"/>
                <w:bottom w:val="none" w:sz="0" w:space="0" w:color="auto"/>
                <w:right w:val="none" w:sz="0" w:space="0" w:color="auto"/>
              </w:divBdr>
            </w:div>
            <w:div w:id="844825198">
              <w:marLeft w:val="0"/>
              <w:marRight w:val="0"/>
              <w:marTop w:val="0"/>
              <w:marBottom w:val="0"/>
              <w:divBdr>
                <w:top w:val="none" w:sz="0" w:space="0" w:color="auto"/>
                <w:left w:val="none" w:sz="0" w:space="0" w:color="auto"/>
                <w:bottom w:val="none" w:sz="0" w:space="0" w:color="auto"/>
                <w:right w:val="none" w:sz="0" w:space="0" w:color="auto"/>
              </w:divBdr>
            </w:div>
            <w:div w:id="1193419243">
              <w:marLeft w:val="0"/>
              <w:marRight w:val="0"/>
              <w:marTop w:val="0"/>
              <w:marBottom w:val="0"/>
              <w:divBdr>
                <w:top w:val="none" w:sz="0" w:space="0" w:color="auto"/>
                <w:left w:val="none" w:sz="0" w:space="0" w:color="auto"/>
                <w:bottom w:val="none" w:sz="0" w:space="0" w:color="auto"/>
                <w:right w:val="none" w:sz="0" w:space="0" w:color="auto"/>
              </w:divBdr>
            </w:div>
            <w:div w:id="1208369816">
              <w:marLeft w:val="0"/>
              <w:marRight w:val="0"/>
              <w:marTop w:val="0"/>
              <w:marBottom w:val="0"/>
              <w:divBdr>
                <w:top w:val="none" w:sz="0" w:space="0" w:color="auto"/>
                <w:left w:val="none" w:sz="0" w:space="0" w:color="auto"/>
                <w:bottom w:val="none" w:sz="0" w:space="0" w:color="auto"/>
                <w:right w:val="none" w:sz="0" w:space="0" w:color="auto"/>
              </w:divBdr>
            </w:div>
            <w:div w:id="1311062599">
              <w:marLeft w:val="0"/>
              <w:marRight w:val="0"/>
              <w:marTop w:val="0"/>
              <w:marBottom w:val="0"/>
              <w:divBdr>
                <w:top w:val="none" w:sz="0" w:space="0" w:color="auto"/>
                <w:left w:val="none" w:sz="0" w:space="0" w:color="auto"/>
                <w:bottom w:val="none" w:sz="0" w:space="0" w:color="auto"/>
                <w:right w:val="none" w:sz="0" w:space="0" w:color="auto"/>
              </w:divBdr>
            </w:div>
            <w:div w:id="1296595266">
              <w:marLeft w:val="0"/>
              <w:marRight w:val="0"/>
              <w:marTop w:val="0"/>
              <w:marBottom w:val="0"/>
              <w:divBdr>
                <w:top w:val="none" w:sz="0" w:space="0" w:color="auto"/>
                <w:left w:val="none" w:sz="0" w:space="0" w:color="auto"/>
                <w:bottom w:val="none" w:sz="0" w:space="0" w:color="auto"/>
                <w:right w:val="none" w:sz="0" w:space="0" w:color="auto"/>
              </w:divBdr>
            </w:div>
            <w:div w:id="2029257209">
              <w:marLeft w:val="0"/>
              <w:marRight w:val="0"/>
              <w:marTop w:val="0"/>
              <w:marBottom w:val="0"/>
              <w:divBdr>
                <w:top w:val="none" w:sz="0" w:space="0" w:color="auto"/>
                <w:left w:val="none" w:sz="0" w:space="0" w:color="auto"/>
                <w:bottom w:val="none" w:sz="0" w:space="0" w:color="auto"/>
                <w:right w:val="none" w:sz="0" w:space="0" w:color="auto"/>
              </w:divBdr>
            </w:div>
            <w:div w:id="1027028451">
              <w:marLeft w:val="0"/>
              <w:marRight w:val="0"/>
              <w:marTop w:val="0"/>
              <w:marBottom w:val="0"/>
              <w:divBdr>
                <w:top w:val="none" w:sz="0" w:space="0" w:color="auto"/>
                <w:left w:val="none" w:sz="0" w:space="0" w:color="auto"/>
                <w:bottom w:val="none" w:sz="0" w:space="0" w:color="auto"/>
                <w:right w:val="none" w:sz="0" w:space="0" w:color="auto"/>
              </w:divBdr>
            </w:div>
            <w:div w:id="1704329353">
              <w:marLeft w:val="0"/>
              <w:marRight w:val="0"/>
              <w:marTop w:val="0"/>
              <w:marBottom w:val="0"/>
              <w:divBdr>
                <w:top w:val="none" w:sz="0" w:space="0" w:color="auto"/>
                <w:left w:val="none" w:sz="0" w:space="0" w:color="auto"/>
                <w:bottom w:val="none" w:sz="0" w:space="0" w:color="auto"/>
                <w:right w:val="none" w:sz="0" w:space="0" w:color="auto"/>
              </w:divBdr>
            </w:div>
            <w:div w:id="2111778382">
              <w:marLeft w:val="0"/>
              <w:marRight w:val="0"/>
              <w:marTop w:val="0"/>
              <w:marBottom w:val="0"/>
              <w:divBdr>
                <w:top w:val="none" w:sz="0" w:space="0" w:color="auto"/>
                <w:left w:val="none" w:sz="0" w:space="0" w:color="auto"/>
                <w:bottom w:val="none" w:sz="0" w:space="0" w:color="auto"/>
                <w:right w:val="none" w:sz="0" w:space="0" w:color="auto"/>
              </w:divBdr>
            </w:div>
            <w:div w:id="76177354">
              <w:marLeft w:val="0"/>
              <w:marRight w:val="0"/>
              <w:marTop w:val="0"/>
              <w:marBottom w:val="0"/>
              <w:divBdr>
                <w:top w:val="none" w:sz="0" w:space="0" w:color="auto"/>
                <w:left w:val="none" w:sz="0" w:space="0" w:color="auto"/>
                <w:bottom w:val="none" w:sz="0" w:space="0" w:color="auto"/>
                <w:right w:val="none" w:sz="0" w:space="0" w:color="auto"/>
              </w:divBdr>
            </w:div>
            <w:div w:id="2104262421">
              <w:marLeft w:val="0"/>
              <w:marRight w:val="0"/>
              <w:marTop w:val="0"/>
              <w:marBottom w:val="0"/>
              <w:divBdr>
                <w:top w:val="none" w:sz="0" w:space="0" w:color="auto"/>
                <w:left w:val="none" w:sz="0" w:space="0" w:color="auto"/>
                <w:bottom w:val="none" w:sz="0" w:space="0" w:color="auto"/>
                <w:right w:val="none" w:sz="0" w:space="0" w:color="auto"/>
              </w:divBdr>
            </w:div>
            <w:div w:id="1933469944">
              <w:marLeft w:val="0"/>
              <w:marRight w:val="0"/>
              <w:marTop w:val="0"/>
              <w:marBottom w:val="0"/>
              <w:divBdr>
                <w:top w:val="none" w:sz="0" w:space="0" w:color="auto"/>
                <w:left w:val="none" w:sz="0" w:space="0" w:color="auto"/>
                <w:bottom w:val="none" w:sz="0" w:space="0" w:color="auto"/>
                <w:right w:val="none" w:sz="0" w:space="0" w:color="auto"/>
              </w:divBdr>
            </w:div>
            <w:div w:id="561985174">
              <w:marLeft w:val="0"/>
              <w:marRight w:val="0"/>
              <w:marTop w:val="0"/>
              <w:marBottom w:val="0"/>
              <w:divBdr>
                <w:top w:val="none" w:sz="0" w:space="0" w:color="auto"/>
                <w:left w:val="none" w:sz="0" w:space="0" w:color="auto"/>
                <w:bottom w:val="none" w:sz="0" w:space="0" w:color="auto"/>
                <w:right w:val="none" w:sz="0" w:space="0" w:color="auto"/>
              </w:divBdr>
            </w:div>
            <w:div w:id="973831370">
              <w:marLeft w:val="0"/>
              <w:marRight w:val="0"/>
              <w:marTop w:val="0"/>
              <w:marBottom w:val="0"/>
              <w:divBdr>
                <w:top w:val="none" w:sz="0" w:space="0" w:color="auto"/>
                <w:left w:val="none" w:sz="0" w:space="0" w:color="auto"/>
                <w:bottom w:val="none" w:sz="0" w:space="0" w:color="auto"/>
                <w:right w:val="none" w:sz="0" w:space="0" w:color="auto"/>
              </w:divBdr>
            </w:div>
            <w:div w:id="2095006332">
              <w:marLeft w:val="0"/>
              <w:marRight w:val="0"/>
              <w:marTop w:val="0"/>
              <w:marBottom w:val="0"/>
              <w:divBdr>
                <w:top w:val="none" w:sz="0" w:space="0" w:color="auto"/>
                <w:left w:val="none" w:sz="0" w:space="0" w:color="auto"/>
                <w:bottom w:val="none" w:sz="0" w:space="0" w:color="auto"/>
                <w:right w:val="none" w:sz="0" w:space="0" w:color="auto"/>
              </w:divBdr>
            </w:div>
            <w:div w:id="671689973">
              <w:marLeft w:val="0"/>
              <w:marRight w:val="0"/>
              <w:marTop w:val="0"/>
              <w:marBottom w:val="0"/>
              <w:divBdr>
                <w:top w:val="none" w:sz="0" w:space="0" w:color="auto"/>
                <w:left w:val="none" w:sz="0" w:space="0" w:color="auto"/>
                <w:bottom w:val="none" w:sz="0" w:space="0" w:color="auto"/>
                <w:right w:val="none" w:sz="0" w:space="0" w:color="auto"/>
              </w:divBdr>
            </w:div>
            <w:div w:id="1470511707">
              <w:marLeft w:val="0"/>
              <w:marRight w:val="0"/>
              <w:marTop w:val="0"/>
              <w:marBottom w:val="0"/>
              <w:divBdr>
                <w:top w:val="none" w:sz="0" w:space="0" w:color="auto"/>
                <w:left w:val="none" w:sz="0" w:space="0" w:color="auto"/>
                <w:bottom w:val="none" w:sz="0" w:space="0" w:color="auto"/>
                <w:right w:val="none" w:sz="0" w:space="0" w:color="auto"/>
              </w:divBdr>
            </w:div>
            <w:div w:id="1471826498">
              <w:marLeft w:val="0"/>
              <w:marRight w:val="0"/>
              <w:marTop w:val="0"/>
              <w:marBottom w:val="0"/>
              <w:divBdr>
                <w:top w:val="none" w:sz="0" w:space="0" w:color="auto"/>
                <w:left w:val="none" w:sz="0" w:space="0" w:color="auto"/>
                <w:bottom w:val="none" w:sz="0" w:space="0" w:color="auto"/>
                <w:right w:val="none" w:sz="0" w:space="0" w:color="auto"/>
              </w:divBdr>
            </w:div>
            <w:div w:id="1984193309">
              <w:marLeft w:val="0"/>
              <w:marRight w:val="0"/>
              <w:marTop w:val="0"/>
              <w:marBottom w:val="0"/>
              <w:divBdr>
                <w:top w:val="none" w:sz="0" w:space="0" w:color="auto"/>
                <w:left w:val="none" w:sz="0" w:space="0" w:color="auto"/>
                <w:bottom w:val="none" w:sz="0" w:space="0" w:color="auto"/>
                <w:right w:val="none" w:sz="0" w:space="0" w:color="auto"/>
              </w:divBdr>
            </w:div>
            <w:div w:id="2139298400">
              <w:marLeft w:val="0"/>
              <w:marRight w:val="0"/>
              <w:marTop w:val="0"/>
              <w:marBottom w:val="0"/>
              <w:divBdr>
                <w:top w:val="none" w:sz="0" w:space="0" w:color="auto"/>
                <w:left w:val="none" w:sz="0" w:space="0" w:color="auto"/>
                <w:bottom w:val="none" w:sz="0" w:space="0" w:color="auto"/>
                <w:right w:val="none" w:sz="0" w:space="0" w:color="auto"/>
              </w:divBdr>
            </w:div>
            <w:div w:id="1435975119">
              <w:marLeft w:val="0"/>
              <w:marRight w:val="0"/>
              <w:marTop w:val="0"/>
              <w:marBottom w:val="0"/>
              <w:divBdr>
                <w:top w:val="none" w:sz="0" w:space="0" w:color="auto"/>
                <w:left w:val="none" w:sz="0" w:space="0" w:color="auto"/>
                <w:bottom w:val="none" w:sz="0" w:space="0" w:color="auto"/>
                <w:right w:val="none" w:sz="0" w:space="0" w:color="auto"/>
              </w:divBdr>
            </w:div>
            <w:div w:id="1095705430">
              <w:marLeft w:val="0"/>
              <w:marRight w:val="0"/>
              <w:marTop w:val="0"/>
              <w:marBottom w:val="0"/>
              <w:divBdr>
                <w:top w:val="none" w:sz="0" w:space="0" w:color="auto"/>
                <w:left w:val="none" w:sz="0" w:space="0" w:color="auto"/>
                <w:bottom w:val="none" w:sz="0" w:space="0" w:color="auto"/>
                <w:right w:val="none" w:sz="0" w:space="0" w:color="auto"/>
              </w:divBdr>
            </w:div>
            <w:div w:id="498428985">
              <w:marLeft w:val="0"/>
              <w:marRight w:val="0"/>
              <w:marTop w:val="0"/>
              <w:marBottom w:val="0"/>
              <w:divBdr>
                <w:top w:val="none" w:sz="0" w:space="0" w:color="auto"/>
                <w:left w:val="none" w:sz="0" w:space="0" w:color="auto"/>
                <w:bottom w:val="none" w:sz="0" w:space="0" w:color="auto"/>
                <w:right w:val="none" w:sz="0" w:space="0" w:color="auto"/>
              </w:divBdr>
            </w:div>
            <w:div w:id="1546213058">
              <w:marLeft w:val="0"/>
              <w:marRight w:val="0"/>
              <w:marTop w:val="0"/>
              <w:marBottom w:val="0"/>
              <w:divBdr>
                <w:top w:val="none" w:sz="0" w:space="0" w:color="auto"/>
                <w:left w:val="none" w:sz="0" w:space="0" w:color="auto"/>
                <w:bottom w:val="none" w:sz="0" w:space="0" w:color="auto"/>
                <w:right w:val="none" w:sz="0" w:space="0" w:color="auto"/>
              </w:divBdr>
            </w:div>
            <w:div w:id="1989505505">
              <w:marLeft w:val="0"/>
              <w:marRight w:val="0"/>
              <w:marTop w:val="0"/>
              <w:marBottom w:val="0"/>
              <w:divBdr>
                <w:top w:val="none" w:sz="0" w:space="0" w:color="auto"/>
                <w:left w:val="none" w:sz="0" w:space="0" w:color="auto"/>
                <w:bottom w:val="none" w:sz="0" w:space="0" w:color="auto"/>
                <w:right w:val="none" w:sz="0" w:space="0" w:color="auto"/>
              </w:divBdr>
            </w:div>
            <w:div w:id="2102556273">
              <w:marLeft w:val="0"/>
              <w:marRight w:val="0"/>
              <w:marTop w:val="0"/>
              <w:marBottom w:val="0"/>
              <w:divBdr>
                <w:top w:val="none" w:sz="0" w:space="0" w:color="auto"/>
                <w:left w:val="none" w:sz="0" w:space="0" w:color="auto"/>
                <w:bottom w:val="none" w:sz="0" w:space="0" w:color="auto"/>
                <w:right w:val="none" w:sz="0" w:space="0" w:color="auto"/>
              </w:divBdr>
            </w:div>
            <w:div w:id="1914972682">
              <w:marLeft w:val="0"/>
              <w:marRight w:val="0"/>
              <w:marTop w:val="0"/>
              <w:marBottom w:val="0"/>
              <w:divBdr>
                <w:top w:val="none" w:sz="0" w:space="0" w:color="auto"/>
                <w:left w:val="none" w:sz="0" w:space="0" w:color="auto"/>
                <w:bottom w:val="none" w:sz="0" w:space="0" w:color="auto"/>
                <w:right w:val="none" w:sz="0" w:space="0" w:color="auto"/>
              </w:divBdr>
            </w:div>
            <w:div w:id="1509755124">
              <w:marLeft w:val="0"/>
              <w:marRight w:val="0"/>
              <w:marTop w:val="0"/>
              <w:marBottom w:val="0"/>
              <w:divBdr>
                <w:top w:val="none" w:sz="0" w:space="0" w:color="auto"/>
                <w:left w:val="none" w:sz="0" w:space="0" w:color="auto"/>
                <w:bottom w:val="none" w:sz="0" w:space="0" w:color="auto"/>
                <w:right w:val="none" w:sz="0" w:space="0" w:color="auto"/>
              </w:divBdr>
            </w:div>
            <w:div w:id="2114473231">
              <w:marLeft w:val="0"/>
              <w:marRight w:val="0"/>
              <w:marTop w:val="0"/>
              <w:marBottom w:val="0"/>
              <w:divBdr>
                <w:top w:val="none" w:sz="0" w:space="0" w:color="auto"/>
                <w:left w:val="none" w:sz="0" w:space="0" w:color="auto"/>
                <w:bottom w:val="none" w:sz="0" w:space="0" w:color="auto"/>
                <w:right w:val="none" w:sz="0" w:space="0" w:color="auto"/>
              </w:divBdr>
            </w:div>
            <w:div w:id="1682588818">
              <w:marLeft w:val="0"/>
              <w:marRight w:val="0"/>
              <w:marTop w:val="0"/>
              <w:marBottom w:val="0"/>
              <w:divBdr>
                <w:top w:val="none" w:sz="0" w:space="0" w:color="auto"/>
                <w:left w:val="none" w:sz="0" w:space="0" w:color="auto"/>
                <w:bottom w:val="none" w:sz="0" w:space="0" w:color="auto"/>
                <w:right w:val="none" w:sz="0" w:space="0" w:color="auto"/>
              </w:divBdr>
            </w:div>
            <w:div w:id="785537789">
              <w:marLeft w:val="0"/>
              <w:marRight w:val="0"/>
              <w:marTop w:val="0"/>
              <w:marBottom w:val="0"/>
              <w:divBdr>
                <w:top w:val="none" w:sz="0" w:space="0" w:color="auto"/>
                <w:left w:val="none" w:sz="0" w:space="0" w:color="auto"/>
                <w:bottom w:val="none" w:sz="0" w:space="0" w:color="auto"/>
                <w:right w:val="none" w:sz="0" w:space="0" w:color="auto"/>
              </w:divBdr>
            </w:div>
            <w:div w:id="933175283">
              <w:marLeft w:val="0"/>
              <w:marRight w:val="0"/>
              <w:marTop w:val="0"/>
              <w:marBottom w:val="0"/>
              <w:divBdr>
                <w:top w:val="none" w:sz="0" w:space="0" w:color="auto"/>
                <w:left w:val="none" w:sz="0" w:space="0" w:color="auto"/>
                <w:bottom w:val="none" w:sz="0" w:space="0" w:color="auto"/>
                <w:right w:val="none" w:sz="0" w:space="0" w:color="auto"/>
              </w:divBdr>
            </w:div>
            <w:div w:id="881400902">
              <w:marLeft w:val="0"/>
              <w:marRight w:val="0"/>
              <w:marTop w:val="0"/>
              <w:marBottom w:val="0"/>
              <w:divBdr>
                <w:top w:val="none" w:sz="0" w:space="0" w:color="auto"/>
                <w:left w:val="none" w:sz="0" w:space="0" w:color="auto"/>
                <w:bottom w:val="none" w:sz="0" w:space="0" w:color="auto"/>
                <w:right w:val="none" w:sz="0" w:space="0" w:color="auto"/>
              </w:divBdr>
            </w:div>
            <w:div w:id="1159150815">
              <w:marLeft w:val="0"/>
              <w:marRight w:val="0"/>
              <w:marTop w:val="0"/>
              <w:marBottom w:val="0"/>
              <w:divBdr>
                <w:top w:val="none" w:sz="0" w:space="0" w:color="auto"/>
                <w:left w:val="none" w:sz="0" w:space="0" w:color="auto"/>
                <w:bottom w:val="none" w:sz="0" w:space="0" w:color="auto"/>
                <w:right w:val="none" w:sz="0" w:space="0" w:color="auto"/>
              </w:divBdr>
            </w:div>
            <w:div w:id="1046636319">
              <w:marLeft w:val="0"/>
              <w:marRight w:val="0"/>
              <w:marTop w:val="0"/>
              <w:marBottom w:val="0"/>
              <w:divBdr>
                <w:top w:val="none" w:sz="0" w:space="0" w:color="auto"/>
                <w:left w:val="none" w:sz="0" w:space="0" w:color="auto"/>
                <w:bottom w:val="none" w:sz="0" w:space="0" w:color="auto"/>
                <w:right w:val="none" w:sz="0" w:space="0" w:color="auto"/>
              </w:divBdr>
            </w:div>
            <w:div w:id="994604184">
              <w:marLeft w:val="0"/>
              <w:marRight w:val="0"/>
              <w:marTop w:val="0"/>
              <w:marBottom w:val="0"/>
              <w:divBdr>
                <w:top w:val="none" w:sz="0" w:space="0" w:color="auto"/>
                <w:left w:val="none" w:sz="0" w:space="0" w:color="auto"/>
                <w:bottom w:val="none" w:sz="0" w:space="0" w:color="auto"/>
                <w:right w:val="none" w:sz="0" w:space="0" w:color="auto"/>
              </w:divBdr>
            </w:div>
            <w:div w:id="289823042">
              <w:marLeft w:val="0"/>
              <w:marRight w:val="0"/>
              <w:marTop w:val="0"/>
              <w:marBottom w:val="0"/>
              <w:divBdr>
                <w:top w:val="none" w:sz="0" w:space="0" w:color="auto"/>
                <w:left w:val="none" w:sz="0" w:space="0" w:color="auto"/>
                <w:bottom w:val="none" w:sz="0" w:space="0" w:color="auto"/>
                <w:right w:val="none" w:sz="0" w:space="0" w:color="auto"/>
              </w:divBdr>
            </w:div>
            <w:div w:id="1631401940">
              <w:marLeft w:val="0"/>
              <w:marRight w:val="0"/>
              <w:marTop w:val="0"/>
              <w:marBottom w:val="0"/>
              <w:divBdr>
                <w:top w:val="none" w:sz="0" w:space="0" w:color="auto"/>
                <w:left w:val="none" w:sz="0" w:space="0" w:color="auto"/>
                <w:bottom w:val="none" w:sz="0" w:space="0" w:color="auto"/>
                <w:right w:val="none" w:sz="0" w:space="0" w:color="auto"/>
              </w:divBdr>
            </w:div>
            <w:div w:id="1199245479">
              <w:marLeft w:val="0"/>
              <w:marRight w:val="0"/>
              <w:marTop w:val="0"/>
              <w:marBottom w:val="0"/>
              <w:divBdr>
                <w:top w:val="none" w:sz="0" w:space="0" w:color="auto"/>
                <w:left w:val="none" w:sz="0" w:space="0" w:color="auto"/>
                <w:bottom w:val="none" w:sz="0" w:space="0" w:color="auto"/>
                <w:right w:val="none" w:sz="0" w:space="0" w:color="auto"/>
              </w:divBdr>
            </w:div>
            <w:div w:id="190388745">
              <w:marLeft w:val="0"/>
              <w:marRight w:val="0"/>
              <w:marTop w:val="0"/>
              <w:marBottom w:val="0"/>
              <w:divBdr>
                <w:top w:val="none" w:sz="0" w:space="0" w:color="auto"/>
                <w:left w:val="none" w:sz="0" w:space="0" w:color="auto"/>
                <w:bottom w:val="none" w:sz="0" w:space="0" w:color="auto"/>
                <w:right w:val="none" w:sz="0" w:space="0" w:color="auto"/>
              </w:divBdr>
            </w:div>
            <w:div w:id="1313676738">
              <w:marLeft w:val="0"/>
              <w:marRight w:val="0"/>
              <w:marTop w:val="0"/>
              <w:marBottom w:val="0"/>
              <w:divBdr>
                <w:top w:val="none" w:sz="0" w:space="0" w:color="auto"/>
                <w:left w:val="none" w:sz="0" w:space="0" w:color="auto"/>
                <w:bottom w:val="none" w:sz="0" w:space="0" w:color="auto"/>
                <w:right w:val="none" w:sz="0" w:space="0" w:color="auto"/>
              </w:divBdr>
            </w:div>
            <w:div w:id="477454893">
              <w:marLeft w:val="0"/>
              <w:marRight w:val="0"/>
              <w:marTop w:val="0"/>
              <w:marBottom w:val="0"/>
              <w:divBdr>
                <w:top w:val="none" w:sz="0" w:space="0" w:color="auto"/>
                <w:left w:val="none" w:sz="0" w:space="0" w:color="auto"/>
                <w:bottom w:val="none" w:sz="0" w:space="0" w:color="auto"/>
                <w:right w:val="none" w:sz="0" w:space="0" w:color="auto"/>
              </w:divBdr>
            </w:div>
            <w:div w:id="1899238696">
              <w:marLeft w:val="0"/>
              <w:marRight w:val="0"/>
              <w:marTop w:val="0"/>
              <w:marBottom w:val="0"/>
              <w:divBdr>
                <w:top w:val="none" w:sz="0" w:space="0" w:color="auto"/>
                <w:left w:val="none" w:sz="0" w:space="0" w:color="auto"/>
                <w:bottom w:val="none" w:sz="0" w:space="0" w:color="auto"/>
                <w:right w:val="none" w:sz="0" w:space="0" w:color="auto"/>
              </w:divBdr>
            </w:div>
            <w:div w:id="794833527">
              <w:marLeft w:val="0"/>
              <w:marRight w:val="0"/>
              <w:marTop w:val="0"/>
              <w:marBottom w:val="0"/>
              <w:divBdr>
                <w:top w:val="none" w:sz="0" w:space="0" w:color="auto"/>
                <w:left w:val="none" w:sz="0" w:space="0" w:color="auto"/>
                <w:bottom w:val="none" w:sz="0" w:space="0" w:color="auto"/>
                <w:right w:val="none" w:sz="0" w:space="0" w:color="auto"/>
              </w:divBdr>
            </w:div>
            <w:div w:id="591817178">
              <w:marLeft w:val="0"/>
              <w:marRight w:val="0"/>
              <w:marTop w:val="0"/>
              <w:marBottom w:val="0"/>
              <w:divBdr>
                <w:top w:val="none" w:sz="0" w:space="0" w:color="auto"/>
                <w:left w:val="none" w:sz="0" w:space="0" w:color="auto"/>
                <w:bottom w:val="none" w:sz="0" w:space="0" w:color="auto"/>
                <w:right w:val="none" w:sz="0" w:space="0" w:color="auto"/>
              </w:divBdr>
            </w:div>
            <w:div w:id="1918400295">
              <w:marLeft w:val="0"/>
              <w:marRight w:val="0"/>
              <w:marTop w:val="0"/>
              <w:marBottom w:val="0"/>
              <w:divBdr>
                <w:top w:val="none" w:sz="0" w:space="0" w:color="auto"/>
                <w:left w:val="none" w:sz="0" w:space="0" w:color="auto"/>
                <w:bottom w:val="none" w:sz="0" w:space="0" w:color="auto"/>
                <w:right w:val="none" w:sz="0" w:space="0" w:color="auto"/>
              </w:divBdr>
            </w:div>
            <w:div w:id="938869923">
              <w:marLeft w:val="0"/>
              <w:marRight w:val="0"/>
              <w:marTop w:val="0"/>
              <w:marBottom w:val="0"/>
              <w:divBdr>
                <w:top w:val="none" w:sz="0" w:space="0" w:color="auto"/>
                <w:left w:val="none" w:sz="0" w:space="0" w:color="auto"/>
                <w:bottom w:val="none" w:sz="0" w:space="0" w:color="auto"/>
                <w:right w:val="none" w:sz="0" w:space="0" w:color="auto"/>
              </w:divBdr>
            </w:div>
            <w:div w:id="1895726873">
              <w:marLeft w:val="0"/>
              <w:marRight w:val="0"/>
              <w:marTop w:val="0"/>
              <w:marBottom w:val="0"/>
              <w:divBdr>
                <w:top w:val="none" w:sz="0" w:space="0" w:color="auto"/>
                <w:left w:val="none" w:sz="0" w:space="0" w:color="auto"/>
                <w:bottom w:val="none" w:sz="0" w:space="0" w:color="auto"/>
                <w:right w:val="none" w:sz="0" w:space="0" w:color="auto"/>
              </w:divBdr>
            </w:div>
            <w:div w:id="499397230">
              <w:marLeft w:val="0"/>
              <w:marRight w:val="0"/>
              <w:marTop w:val="0"/>
              <w:marBottom w:val="0"/>
              <w:divBdr>
                <w:top w:val="none" w:sz="0" w:space="0" w:color="auto"/>
                <w:left w:val="none" w:sz="0" w:space="0" w:color="auto"/>
                <w:bottom w:val="none" w:sz="0" w:space="0" w:color="auto"/>
                <w:right w:val="none" w:sz="0" w:space="0" w:color="auto"/>
              </w:divBdr>
            </w:div>
            <w:div w:id="946426339">
              <w:marLeft w:val="0"/>
              <w:marRight w:val="0"/>
              <w:marTop w:val="0"/>
              <w:marBottom w:val="0"/>
              <w:divBdr>
                <w:top w:val="none" w:sz="0" w:space="0" w:color="auto"/>
                <w:left w:val="none" w:sz="0" w:space="0" w:color="auto"/>
                <w:bottom w:val="none" w:sz="0" w:space="0" w:color="auto"/>
                <w:right w:val="none" w:sz="0" w:space="0" w:color="auto"/>
              </w:divBdr>
            </w:div>
            <w:div w:id="254244533">
              <w:marLeft w:val="0"/>
              <w:marRight w:val="0"/>
              <w:marTop w:val="0"/>
              <w:marBottom w:val="0"/>
              <w:divBdr>
                <w:top w:val="none" w:sz="0" w:space="0" w:color="auto"/>
                <w:left w:val="none" w:sz="0" w:space="0" w:color="auto"/>
                <w:bottom w:val="none" w:sz="0" w:space="0" w:color="auto"/>
                <w:right w:val="none" w:sz="0" w:space="0" w:color="auto"/>
              </w:divBdr>
            </w:div>
            <w:div w:id="383483576">
              <w:marLeft w:val="0"/>
              <w:marRight w:val="0"/>
              <w:marTop w:val="0"/>
              <w:marBottom w:val="0"/>
              <w:divBdr>
                <w:top w:val="none" w:sz="0" w:space="0" w:color="auto"/>
                <w:left w:val="none" w:sz="0" w:space="0" w:color="auto"/>
                <w:bottom w:val="none" w:sz="0" w:space="0" w:color="auto"/>
                <w:right w:val="none" w:sz="0" w:space="0" w:color="auto"/>
              </w:divBdr>
            </w:div>
            <w:div w:id="346951078">
              <w:marLeft w:val="0"/>
              <w:marRight w:val="0"/>
              <w:marTop w:val="0"/>
              <w:marBottom w:val="0"/>
              <w:divBdr>
                <w:top w:val="none" w:sz="0" w:space="0" w:color="auto"/>
                <w:left w:val="none" w:sz="0" w:space="0" w:color="auto"/>
                <w:bottom w:val="none" w:sz="0" w:space="0" w:color="auto"/>
                <w:right w:val="none" w:sz="0" w:space="0" w:color="auto"/>
              </w:divBdr>
            </w:div>
            <w:div w:id="703093885">
              <w:marLeft w:val="0"/>
              <w:marRight w:val="0"/>
              <w:marTop w:val="0"/>
              <w:marBottom w:val="0"/>
              <w:divBdr>
                <w:top w:val="none" w:sz="0" w:space="0" w:color="auto"/>
                <w:left w:val="none" w:sz="0" w:space="0" w:color="auto"/>
                <w:bottom w:val="none" w:sz="0" w:space="0" w:color="auto"/>
                <w:right w:val="none" w:sz="0" w:space="0" w:color="auto"/>
              </w:divBdr>
            </w:div>
            <w:div w:id="1558083238">
              <w:marLeft w:val="0"/>
              <w:marRight w:val="0"/>
              <w:marTop w:val="0"/>
              <w:marBottom w:val="0"/>
              <w:divBdr>
                <w:top w:val="none" w:sz="0" w:space="0" w:color="auto"/>
                <w:left w:val="none" w:sz="0" w:space="0" w:color="auto"/>
                <w:bottom w:val="none" w:sz="0" w:space="0" w:color="auto"/>
                <w:right w:val="none" w:sz="0" w:space="0" w:color="auto"/>
              </w:divBdr>
            </w:div>
            <w:div w:id="2031376111">
              <w:marLeft w:val="0"/>
              <w:marRight w:val="0"/>
              <w:marTop w:val="0"/>
              <w:marBottom w:val="0"/>
              <w:divBdr>
                <w:top w:val="none" w:sz="0" w:space="0" w:color="auto"/>
                <w:left w:val="none" w:sz="0" w:space="0" w:color="auto"/>
                <w:bottom w:val="none" w:sz="0" w:space="0" w:color="auto"/>
                <w:right w:val="none" w:sz="0" w:space="0" w:color="auto"/>
              </w:divBdr>
            </w:div>
            <w:div w:id="836581974">
              <w:marLeft w:val="0"/>
              <w:marRight w:val="0"/>
              <w:marTop w:val="0"/>
              <w:marBottom w:val="0"/>
              <w:divBdr>
                <w:top w:val="none" w:sz="0" w:space="0" w:color="auto"/>
                <w:left w:val="none" w:sz="0" w:space="0" w:color="auto"/>
                <w:bottom w:val="none" w:sz="0" w:space="0" w:color="auto"/>
                <w:right w:val="none" w:sz="0" w:space="0" w:color="auto"/>
              </w:divBdr>
            </w:div>
            <w:div w:id="24256247">
              <w:marLeft w:val="0"/>
              <w:marRight w:val="0"/>
              <w:marTop w:val="0"/>
              <w:marBottom w:val="0"/>
              <w:divBdr>
                <w:top w:val="none" w:sz="0" w:space="0" w:color="auto"/>
                <w:left w:val="none" w:sz="0" w:space="0" w:color="auto"/>
                <w:bottom w:val="none" w:sz="0" w:space="0" w:color="auto"/>
                <w:right w:val="none" w:sz="0" w:space="0" w:color="auto"/>
              </w:divBdr>
            </w:div>
            <w:div w:id="134104338">
              <w:marLeft w:val="0"/>
              <w:marRight w:val="0"/>
              <w:marTop w:val="0"/>
              <w:marBottom w:val="0"/>
              <w:divBdr>
                <w:top w:val="none" w:sz="0" w:space="0" w:color="auto"/>
                <w:left w:val="none" w:sz="0" w:space="0" w:color="auto"/>
                <w:bottom w:val="none" w:sz="0" w:space="0" w:color="auto"/>
                <w:right w:val="none" w:sz="0" w:space="0" w:color="auto"/>
              </w:divBdr>
            </w:div>
            <w:div w:id="1410731317">
              <w:marLeft w:val="0"/>
              <w:marRight w:val="0"/>
              <w:marTop w:val="0"/>
              <w:marBottom w:val="0"/>
              <w:divBdr>
                <w:top w:val="none" w:sz="0" w:space="0" w:color="auto"/>
                <w:left w:val="none" w:sz="0" w:space="0" w:color="auto"/>
                <w:bottom w:val="none" w:sz="0" w:space="0" w:color="auto"/>
                <w:right w:val="none" w:sz="0" w:space="0" w:color="auto"/>
              </w:divBdr>
            </w:div>
            <w:div w:id="898785089">
              <w:marLeft w:val="0"/>
              <w:marRight w:val="0"/>
              <w:marTop w:val="0"/>
              <w:marBottom w:val="0"/>
              <w:divBdr>
                <w:top w:val="none" w:sz="0" w:space="0" w:color="auto"/>
                <w:left w:val="none" w:sz="0" w:space="0" w:color="auto"/>
                <w:bottom w:val="none" w:sz="0" w:space="0" w:color="auto"/>
                <w:right w:val="none" w:sz="0" w:space="0" w:color="auto"/>
              </w:divBdr>
            </w:div>
            <w:div w:id="1946384542">
              <w:marLeft w:val="0"/>
              <w:marRight w:val="0"/>
              <w:marTop w:val="0"/>
              <w:marBottom w:val="0"/>
              <w:divBdr>
                <w:top w:val="none" w:sz="0" w:space="0" w:color="auto"/>
                <w:left w:val="none" w:sz="0" w:space="0" w:color="auto"/>
                <w:bottom w:val="none" w:sz="0" w:space="0" w:color="auto"/>
                <w:right w:val="none" w:sz="0" w:space="0" w:color="auto"/>
              </w:divBdr>
            </w:div>
            <w:div w:id="1819686764">
              <w:marLeft w:val="0"/>
              <w:marRight w:val="0"/>
              <w:marTop w:val="0"/>
              <w:marBottom w:val="0"/>
              <w:divBdr>
                <w:top w:val="none" w:sz="0" w:space="0" w:color="auto"/>
                <w:left w:val="none" w:sz="0" w:space="0" w:color="auto"/>
                <w:bottom w:val="none" w:sz="0" w:space="0" w:color="auto"/>
                <w:right w:val="none" w:sz="0" w:space="0" w:color="auto"/>
              </w:divBdr>
            </w:div>
            <w:div w:id="808670931">
              <w:marLeft w:val="0"/>
              <w:marRight w:val="0"/>
              <w:marTop w:val="0"/>
              <w:marBottom w:val="0"/>
              <w:divBdr>
                <w:top w:val="none" w:sz="0" w:space="0" w:color="auto"/>
                <w:left w:val="none" w:sz="0" w:space="0" w:color="auto"/>
                <w:bottom w:val="none" w:sz="0" w:space="0" w:color="auto"/>
                <w:right w:val="none" w:sz="0" w:space="0" w:color="auto"/>
              </w:divBdr>
            </w:div>
            <w:div w:id="34502067">
              <w:marLeft w:val="0"/>
              <w:marRight w:val="0"/>
              <w:marTop w:val="0"/>
              <w:marBottom w:val="0"/>
              <w:divBdr>
                <w:top w:val="none" w:sz="0" w:space="0" w:color="auto"/>
                <w:left w:val="none" w:sz="0" w:space="0" w:color="auto"/>
                <w:bottom w:val="none" w:sz="0" w:space="0" w:color="auto"/>
                <w:right w:val="none" w:sz="0" w:space="0" w:color="auto"/>
              </w:divBdr>
            </w:div>
            <w:div w:id="124742031">
              <w:marLeft w:val="0"/>
              <w:marRight w:val="0"/>
              <w:marTop w:val="0"/>
              <w:marBottom w:val="0"/>
              <w:divBdr>
                <w:top w:val="none" w:sz="0" w:space="0" w:color="auto"/>
                <w:left w:val="none" w:sz="0" w:space="0" w:color="auto"/>
                <w:bottom w:val="none" w:sz="0" w:space="0" w:color="auto"/>
                <w:right w:val="none" w:sz="0" w:space="0" w:color="auto"/>
              </w:divBdr>
            </w:div>
            <w:div w:id="1176462805">
              <w:marLeft w:val="0"/>
              <w:marRight w:val="0"/>
              <w:marTop w:val="0"/>
              <w:marBottom w:val="0"/>
              <w:divBdr>
                <w:top w:val="none" w:sz="0" w:space="0" w:color="auto"/>
                <w:left w:val="none" w:sz="0" w:space="0" w:color="auto"/>
                <w:bottom w:val="none" w:sz="0" w:space="0" w:color="auto"/>
                <w:right w:val="none" w:sz="0" w:space="0" w:color="auto"/>
              </w:divBdr>
            </w:div>
            <w:div w:id="909926619">
              <w:marLeft w:val="0"/>
              <w:marRight w:val="0"/>
              <w:marTop w:val="0"/>
              <w:marBottom w:val="0"/>
              <w:divBdr>
                <w:top w:val="none" w:sz="0" w:space="0" w:color="auto"/>
                <w:left w:val="none" w:sz="0" w:space="0" w:color="auto"/>
                <w:bottom w:val="none" w:sz="0" w:space="0" w:color="auto"/>
                <w:right w:val="none" w:sz="0" w:space="0" w:color="auto"/>
              </w:divBdr>
            </w:div>
            <w:div w:id="1608581531">
              <w:marLeft w:val="0"/>
              <w:marRight w:val="0"/>
              <w:marTop w:val="0"/>
              <w:marBottom w:val="0"/>
              <w:divBdr>
                <w:top w:val="none" w:sz="0" w:space="0" w:color="auto"/>
                <w:left w:val="none" w:sz="0" w:space="0" w:color="auto"/>
                <w:bottom w:val="none" w:sz="0" w:space="0" w:color="auto"/>
                <w:right w:val="none" w:sz="0" w:space="0" w:color="auto"/>
              </w:divBdr>
            </w:div>
            <w:div w:id="639967612">
              <w:marLeft w:val="0"/>
              <w:marRight w:val="0"/>
              <w:marTop w:val="0"/>
              <w:marBottom w:val="0"/>
              <w:divBdr>
                <w:top w:val="none" w:sz="0" w:space="0" w:color="auto"/>
                <w:left w:val="none" w:sz="0" w:space="0" w:color="auto"/>
                <w:bottom w:val="none" w:sz="0" w:space="0" w:color="auto"/>
                <w:right w:val="none" w:sz="0" w:space="0" w:color="auto"/>
              </w:divBdr>
            </w:div>
            <w:div w:id="692849793">
              <w:marLeft w:val="0"/>
              <w:marRight w:val="0"/>
              <w:marTop w:val="0"/>
              <w:marBottom w:val="0"/>
              <w:divBdr>
                <w:top w:val="none" w:sz="0" w:space="0" w:color="auto"/>
                <w:left w:val="none" w:sz="0" w:space="0" w:color="auto"/>
                <w:bottom w:val="none" w:sz="0" w:space="0" w:color="auto"/>
                <w:right w:val="none" w:sz="0" w:space="0" w:color="auto"/>
              </w:divBdr>
            </w:div>
            <w:div w:id="859317323">
              <w:marLeft w:val="0"/>
              <w:marRight w:val="0"/>
              <w:marTop w:val="0"/>
              <w:marBottom w:val="0"/>
              <w:divBdr>
                <w:top w:val="none" w:sz="0" w:space="0" w:color="auto"/>
                <w:left w:val="none" w:sz="0" w:space="0" w:color="auto"/>
                <w:bottom w:val="none" w:sz="0" w:space="0" w:color="auto"/>
                <w:right w:val="none" w:sz="0" w:space="0" w:color="auto"/>
              </w:divBdr>
            </w:div>
            <w:div w:id="1461415030">
              <w:marLeft w:val="0"/>
              <w:marRight w:val="0"/>
              <w:marTop w:val="0"/>
              <w:marBottom w:val="0"/>
              <w:divBdr>
                <w:top w:val="none" w:sz="0" w:space="0" w:color="auto"/>
                <w:left w:val="none" w:sz="0" w:space="0" w:color="auto"/>
                <w:bottom w:val="none" w:sz="0" w:space="0" w:color="auto"/>
                <w:right w:val="none" w:sz="0" w:space="0" w:color="auto"/>
              </w:divBdr>
            </w:div>
            <w:div w:id="40252987">
              <w:marLeft w:val="0"/>
              <w:marRight w:val="0"/>
              <w:marTop w:val="0"/>
              <w:marBottom w:val="0"/>
              <w:divBdr>
                <w:top w:val="none" w:sz="0" w:space="0" w:color="auto"/>
                <w:left w:val="none" w:sz="0" w:space="0" w:color="auto"/>
                <w:bottom w:val="none" w:sz="0" w:space="0" w:color="auto"/>
                <w:right w:val="none" w:sz="0" w:space="0" w:color="auto"/>
              </w:divBdr>
            </w:div>
            <w:div w:id="292173565">
              <w:marLeft w:val="0"/>
              <w:marRight w:val="0"/>
              <w:marTop w:val="0"/>
              <w:marBottom w:val="0"/>
              <w:divBdr>
                <w:top w:val="none" w:sz="0" w:space="0" w:color="auto"/>
                <w:left w:val="none" w:sz="0" w:space="0" w:color="auto"/>
                <w:bottom w:val="none" w:sz="0" w:space="0" w:color="auto"/>
                <w:right w:val="none" w:sz="0" w:space="0" w:color="auto"/>
              </w:divBdr>
            </w:div>
            <w:div w:id="252974975">
              <w:marLeft w:val="0"/>
              <w:marRight w:val="0"/>
              <w:marTop w:val="0"/>
              <w:marBottom w:val="0"/>
              <w:divBdr>
                <w:top w:val="none" w:sz="0" w:space="0" w:color="auto"/>
                <w:left w:val="none" w:sz="0" w:space="0" w:color="auto"/>
                <w:bottom w:val="none" w:sz="0" w:space="0" w:color="auto"/>
                <w:right w:val="none" w:sz="0" w:space="0" w:color="auto"/>
              </w:divBdr>
            </w:div>
            <w:div w:id="1776631691">
              <w:marLeft w:val="0"/>
              <w:marRight w:val="0"/>
              <w:marTop w:val="0"/>
              <w:marBottom w:val="0"/>
              <w:divBdr>
                <w:top w:val="none" w:sz="0" w:space="0" w:color="auto"/>
                <w:left w:val="none" w:sz="0" w:space="0" w:color="auto"/>
                <w:bottom w:val="none" w:sz="0" w:space="0" w:color="auto"/>
                <w:right w:val="none" w:sz="0" w:space="0" w:color="auto"/>
              </w:divBdr>
            </w:div>
            <w:div w:id="1272514510">
              <w:marLeft w:val="0"/>
              <w:marRight w:val="0"/>
              <w:marTop w:val="0"/>
              <w:marBottom w:val="0"/>
              <w:divBdr>
                <w:top w:val="none" w:sz="0" w:space="0" w:color="auto"/>
                <w:left w:val="none" w:sz="0" w:space="0" w:color="auto"/>
                <w:bottom w:val="none" w:sz="0" w:space="0" w:color="auto"/>
                <w:right w:val="none" w:sz="0" w:space="0" w:color="auto"/>
              </w:divBdr>
            </w:div>
            <w:div w:id="1813521062">
              <w:marLeft w:val="0"/>
              <w:marRight w:val="0"/>
              <w:marTop w:val="0"/>
              <w:marBottom w:val="0"/>
              <w:divBdr>
                <w:top w:val="none" w:sz="0" w:space="0" w:color="auto"/>
                <w:left w:val="none" w:sz="0" w:space="0" w:color="auto"/>
                <w:bottom w:val="none" w:sz="0" w:space="0" w:color="auto"/>
                <w:right w:val="none" w:sz="0" w:space="0" w:color="auto"/>
              </w:divBdr>
            </w:div>
            <w:div w:id="1088387254">
              <w:marLeft w:val="0"/>
              <w:marRight w:val="0"/>
              <w:marTop w:val="0"/>
              <w:marBottom w:val="0"/>
              <w:divBdr>
                <w:top w:val="none" w:sz="0" w:space="0" w:color="auto"/>
                <w:left w:val="none" w:sz="0" w:space="0" w:color="auto"/>
                <w:bottom w:val="none" w:sz="0" w:space="0" w:color="auto"/>
                <w:right w:val="none" w:sz="0" w:space="0" w:color="auto"/>
              </w:divBdr>
            </w:div>
            <w:div w:id="177307492">
              <w:marLeft w:val="0"/>
              <w:marRight w:val="0"/>
              <w:marTop w:val="0"/>
              <w:marBottom w:val="0"/>
              <w:divBdr>
                <w:top w:val="none" w:sz="0" w:space="0" w:color="auto"/>
                <w:left w:val="none" w:sz="0" w:space="0" w:color="auto"/>
                <w:bottom w:val="none" w:sz="0" w:space="0" w:color="auto"/>
                <w:right w:val="none" w:sz="0" w:space="0" w:color="auto"/>
              </w:divBdr>
            </w:div>
            <w:div w:id="1259481034">
              <w:marLeft w:val="0"/>
              <w:marRight w:val="0"/>
              <w:marTop w:val="0"/>
              <w:marBottom w:val="0"/>
              <w:divBdr>
                <w:top w:val="none" w:sz="0" w:space="0" w:color="auto"/>
                <w:left w:val="none" w:sz="0" w:space="0" w:color="auto"/>
                <w:bottom w:val="none" w:sz="0" w:space="0" w:color="auto"/>
                <w:right w:val="none" w:sz="0" w:space="0" w:color="auto"/>
              </w:divBdr>
            </w:div>
            <w:div w:id="247271802">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 w:id="1815364437">
              <w:marLeft w:val="0"/>
              <w:marRight w:val="0"/>
              <w:marTop w:val="0"/>
              <w:marBottom w:val="0"/>
              <w:divBdr>
                <w:top w:val="none" w:sz="0" w:space="0" w:color="auto"/>
                <w:left w:val="none" w:sz="0" w:space="0" w:color="auto"/>
                <w:bottom w:val="none" w:sz="0" w:space="0" w:color="auto"/>
                <w:right w:val="none" w:sz="0" w:space="0" w:color="auto"/>
              </w:divBdr>
            </w:div>
            <w:div w:id="706295036">
              <w:marLeft w:val="0"/>
              <w:marRight w:val="0"/>
              <w:marTop w:val="0"/>
              <w:marBottom w:val="0"/>
              <w:divBdr>
                <w:top w:val="none" w:sz="0" w:space="0" w:color="auto"/>
                <w:left w:val="none" w:sz="0" w:space="0" w:color="auto"/>
                <w:bottom w:val="none" w:sz="0" w:space="0" w:color="auto"/>
                <w:right w:val="none" w:sz="0" w:space="0" w:color="auto"/>
              </w:divBdr>
            </w:div>
            <w:div w:id="1150095760">
              <w:marLeft w:val="0"/>
              <w:marRight w:val="0"/>
              <w:marTop w:val="0"/>
              <w:marBottom w:val="0"/>
              <w:divBdr>
                <w:top w:val="none" w:sz="0" w:space="0" w:color="auto"/>
                <w:left w:val="none" w:sz="0" w:space="0" w:color="auto"/>
                <w:bottom w:val="none" w:sz="0" w:space="0" w:color="auto"/>
                <w:right w:val="none" w:sz="0" w:space="0" w:color="auto"/>
              </w:divBdr>
            </w:div>
            <w:div w:id="1142574420">
              <w:marLeft w:val="0"/>
              <w:marRight w:val="0"/>
              <w:marTop w:val="0"/>
              <w:marBottom w:val="0"/>
              <w:divBdr>
                <w:top w:val="none" w:sz="0" w:space="0" w:color="auto"/>
                <w:left w:val="none" w:sz="0" w:space="0" w:color="auto"/>
                <w:bottom w:val="none" w:sz="0" w:space="0" w:color="auto"/>
                <w:right w:val="none" w:sz="0" w:space="0" w:color="auto"/>
              </w:divBdr>
            </w:div>
            <w:div w:id="490562175">
              <w:marLeft w:val="0"/>
              <w:marRight w:val="0"/>
              <w:marTop w:val="0"/>
              <w:marBottom w:val="0"/>
              <w:divBdr>
                <w:top w:val="none" w:sz="0" w:space="0" w:color="auto"/>
                <w:left w:val="none" w:sz="0" w:space="0" w:color="auto"/>
                <w:bottom w:val="none" w:sz="0" w:space="0" w:color="auto"/>
                <w:right w:val="none" w:sz="0" w:space="0" w:color="auto"/>
              </w:divBdr>
            </w:div>
            <w:div w:id="1204293668">
              <w:marLeft w:val="0"/>
              <w:marRight w:val="0"/>
              <w:marTop w:val="0"/>
              <w:marBottom w:val="0"/>
              <w:divBdr>
                <w:top w:val="none" w:sz="0" w:space="0" w:color="auto"/>
                <w:left w:val="none" w:sz="0" w:space="0" w:color="auto"/>
                <w:bottom w:val="none" w:sz="0" w:space="0" w:color="auto"/>
                <w:right w:val="none" w:sz="0" w:space="0" w:color="auto"/>
              </w:divBdr>
            </w:div>
            <w:div w:id="1337538704">
              <w:marLeft w:val="0"/>
              <w:marRight w:val="0"/>
              <w:marTop w:val="0"/>
              <w:marBottom w:val="0"/>
              <w:divBdr>
                <w:top w:val="none" w:sz="0" w:space="0" w:color="auto"/>
                <w:left w:val="none" w:sz="0" w:space="0" w:color="auto"/>
                <w:bottom w:val="none" w:sz="0" w:space="0" w:color="auto"/>
                <w:right w:val="none" w:sz="0" w:space="0" w:color="auto"/>
              </w:divBdr>
            </w:div>
            <w:div w:id="218830245">
              <w:marLeft w:val="0"/>
              <w:marRight w:val="0"/>
              <w:marTop w:val="0"/>
              <w:marBottom w:val="0"/>
              <w:divBdr>
                <w:top w:val="none" w:sz="0" w:space="0" w:color="auto"/>
                <w:left w:val="none" w:sz="0" w:space="0" w:color="auto"/>
                <w:bottom w:val="none" w:sz="0" w:space="0" w:color="auto"/>
                <w:right w:val="none" w:sz="0" w:space="0" w:color="auto"/>
              </w:divBdr>
            </w:div>
            <w:div w:id="1834104389">
              <w:marLeft w:val="0"/>
              <w:marRight w:val="0"/>
              <w:marTop w:val="0"/>
              <w:marBottom w:val="0"/>
              <w:divBdr>
                <w:top w:val="none" w:sz="0" w:space="0" w:color="auto"/>
                <w:left w:val="none" w:sz="0" w:space="0" w:color="auto"/>
                <w:bottom w:val="none" w:sz="0" w:space="0" w:color="auto"/>
                <w:right w:val="none" w:sz="0" w:space="0" w:color="auto"/>
              </w:divBdr>
            </w:div>
            <w:div w:id="2117745395">
              <w:marLeft w:val="0"/>
              <w:marRight w:val="0"/>
              <w:marTop w:val="0"/>
              <w:marBottom w:val="0"/>
              <w:divBdr>
                <w:top w:val="none" w:sz="0" w:space="0" w:color="auto"/>
                <w:left w:val="none" w:sz="0" w:space="0" w:color="auto"/>
                <w:bottom w:val="none" w:sz="0" w:space="0" w:color="auto"/>
                <w:right w:val="none" w:sz="0" w:space="0" w:color="auto"/>
              </w:divBdr>
            </w:div>
            <w:div w:id="606623276">
              <w:marLeft w:val="0"/>
              <w:marRight w:val="0"/>
              <w:marTop w:val="0"/>
              <w:marBottom w:val="0"/>
              <w:divBdr>
                <w:top w:val="none" w:sz="0" w:space="0" w:color="auto"/>
                <w:left w:val="none" w:sz="0" w:space="0" w:color="auto"/>
                <w:bottom w:val="none" w:sz="0" w:space="0" w:color="auto"/>
                <w:right w:val="none" w:sz="0" w:space="0" w:color="auto"/>
              </w:divBdr>
            </w:div>
            <w:div w:id="146672039">
              <w:marLeft w:val="0"/>
              <w:marRight w:val="0"/>
              <w:marTop w:val="0"/>
              <w:marBottom w:val="0"/>
              <w:divBdr>
                <w:top w:val="none" w:sz="0" w:space="0" w:color="auto"/>
                <w:left w:val="none" w:sz="0" w:space="0" w:color="auto"/>
                <w:bottom w:val="none" w:sz="0" w:space="0" w:color="auto"/>
                <w:right w:val="none" w:sz="0" w:space="0" w:color="auto"/>
              </w:divBdr>
            </w:div>
            <w:div w:id="1521504812">
              <w:marLeft w:val="0"/>
              <w:marRight w:val="0"/>
              <w:marTop w:val="0"/>
              <w:marBottom w:val="0"/>
              <w:divBdr>
                <w:top w:val="none" w:sz="0" w:space="0" w:color="auto"/>
                <w:left w:val="none" w:sz="0" w:space="0" w:color="auto"/>
                <w:bottom w:val="none" w:sz="0" w:space="0" w:color="auto"/>
                <w:right w:val="none" w:sz="0" w:space="0" w:color="auto"/>
              </w:divBdr>
            </w:div>
            <w:div w:id="275531034">
              <w:marLeft w:val="0"/>
              <w:marRight w:val="0"/>
              <w:marTop w:val="0"/>
              <w:marBottom w:val="0"/>
              <w:divBdr>
                <w:top w:val="none" w:sz="0" w:space="0" w:color="auto"/>
                <w:left w:val="none" w:sz="0" w:space="0" w:color="auto"/>
                <w:bottom w:val="none" w:sz="0" w:space="0" w:color="auto"/>
                <w:right w:val="none" w:sz="0" w:space="0" w:color="auto"/>
              </w:divBdr>
            </w:div>
            <w:div w:id="178853533">
              <w:marLeft w:val="0"/>
              <w:marRight w:val="0"/>
              <w:marTop w:val="0"/>
              <w:marBottom w:val="0"/>
              <w:divBdr>
                <w:top w:val="none" w:sz="0" w:space="0" w:color="auto"/>
                <w:left w:val="none" w:sz="0" w:space="0" w:color="auto"/>
                <w:bottom w:val="none" w:sz="0" w:space="0" w:color="auto"/>
                <w:right w:val="none" w:sz="0" w:space="0" w:color="auto"/>
              </w:divBdr>
            </w:div>
            <w:div w:id="427048915">
              <w:marLeft w:val="0"/>
              <w:marRight w:val="0"/>
              <w:marTop w:val="0"/>
              <w:marBottom w:val="0"/>
              <w:divBdr>
                <w:top w:val="none" w:sz="0" w:space="0" w:color="auto"/>
                <w:left w:val="none" w:sz="0" w:space="0" w:color="auto"/>
                <w:bottom w:val="none" w:sz="0" w:space="0" w:color="auto"/>
                <w:right w:val="none" w:sz="0" w:space="0" w:color="auto"/>
              </w:divBdr>
            </w:div>
            <w:div w:id="513615800">
              <w:marLeft w:val="0"/>
              <w:marRight w:val="0"/>
              <w:marTop w:val="0"/>
              <w:marBottom w:val="0"/>
              <w:divBdr>
                <w:top w:val="none" w:sz="0" w:space="0" w:color="auto"/>
                <w:left w:val="none" w:sz="0" w:space="0" w:color="auto"/>
                <w:bottom w:val="none" w:sz="0" w:space="0" w:color="auto"/>
                <w:right w:val="none" w:sz="0" w:space="0" w:color="auto"/>
              </w:divBdr>
            </w:div>
            <w:div w:id="1284117142">
              <w:marLeft w:val="0"/>
              <w:marRight w:val="0"/>
              <w:marTop w:val="0"/>
              <w:marBottom w:val="0"/>
              <w:divBdr>
                <w:top w:val="none" w:sz="0" w:space="0" w:color="auto"/>
                <w:left w:val="none" w:sz="0" w:space="0" w:color="auto"/>
                <w:bottom w:val="none" w:sz="0" w:space="0" w:color="auto"/>
                <w:right w:val="none" w:sz="0" w:space="0" w:color="auto"/>
              </w:divBdr>
            </w:div>
            <w:div w:id="621425134">
              <w:marLeft w:val="0"/>
              <w:marRight w:val="0"/>
              <w:marTop w:val="0"/>
              <w:marBottom w:val="0"/>
              <w:divBdr>
                <w:top w:val="none" w:sz="0" w:space="0" w:color="auto"/>
                <w:left w:val="none" w:sz="0" w:space="0" w:color="auto"/>
                <w:bottom w:val="none" w:sz="0" w:space="0" w:color="auto"/>
                <w:right w:val="none" w:sz="0" w:space="0" w:color="auto"/>
              </w:divBdr>
            </w:div>
            <w:div w:id="2082671887">
              <w:marLeft w:val="0"/>
              <w:marRight w:val="0"/>
              <w:marTop w:val="0"/>
              <w:marBottom w:val="0"/>
              <w:divBdr>
                <w:top w:val="none" w:sz="0" w:space="0" w:color="auto"/>
                <w:left w:val="none" w:sz="0" w:space="0" w:color="auto"/>
                <w:bottom w:val="none" w:sz="0" w:space="0" w:color="auto"/>
                <w:right w:val="none" w:sz="0" w:space="0" w:color="auto"/>
              </w:divBdr>
            </w:div>
            <w:div w:id="389041969">
              <w:marLeft w:val="0"/>
              <w:marRight w:val="0"/>
              <w:marTop w:val="0"/>
              <w:marBottom w:val="0"/>
              <w:divBdr>
                <w:top w:val="none" w:sz="0" w:space="0" w:color="auto"/>
                <w:left w:val="none" w:sz="0" w:space="0" w:color="auto"/>
                <w:bottom w:val="none" w:sz="0" w:space="0" w:color="auto"/>
                <w:right w:val="none" w:sz="0" w:space="0" w:color="auto"/>
              </w:divBdr>
            </w:div>
            <w:div w:id="626664777">
              <w:marLeft w:val="0"/>
              <w:marRight w:val="0"/>
              <w:marTop w:val="0"/>
              <w:marBottom w:val="0"/>
              <w:divBdr>
                <w:top w:val="none" w:sz="0" w:space="0" w:color="auto"/>
                <w:left w:val="none" w:sz="0" w:space="0" w:color="auto"/>
                <w:bottom w:val="none" w:sz="0" w:space="0" w:color="auto"/>
                <w:right w:val="none" w:sz="0" w:space="0" w:color="auto"/>
              </w:divBdr>
            </w:div>
            <w:div w:id="1772162885">
              <w:marLeft w:val="0"/>
              <w:marRight w:val="0"/>
              <w:marTop w:val="0"/>
              <w:marBottom w:val="0"/>
              <w:divBdr>
                <w:top w:val="none" w:sz="0" w:space="0" w:color="auto"/>
                <w:left w:val="none" w:sz="0" w:space="0" w:color="auto"/>
                <w:bottom w:val="none" w:sz="0" w:space="0" w:color="auto"/>
                <w:right w:val="none" w:sz="0" w:space="0" w:color="auto"/>
              </w:divBdr>
            </w:div>
            <w:div w:id="1607424191">
              <w:marLeft w:val="0"/>
              <w:marRight w:val="0"/>
              <w:marTop w:val="0"/>
              <w:marBottom w:val="0"/>
              <w:divBdr>
                <w:top w:val="none" w:sz="0" w:space="0" w:color="auto"/>
                <w:left w:val="none" w:sz="0" w:space="0" w:color="auto"/>
                <w:bottom w:val="none" w:sz="0" w:space="0" w:color="auto"/>
                <w:right w:val="none" w:sz="0" w:space="0" w:color="auto"/>
              </w:divBdr>
            </w:div>
            <w:div w:id="1221751786">
              <w:marLeft w:val="0"/>
              <w:marRight w:val="0"/>
              <w:marTop w:val="0"/>
              <w:marBottom w:val="0"/>
              <w:divBdr>
                <w:top w:val="none" w:sz="0" w:space="0" w:color="auto"/>
                <w:left w:val="none" w:sz="0" w:space="0" w:color="auto"/>
                <w:bottom w:val="none" w:sz="0" w:space="0" w:color="auto"/>
                <w:right w:val="none" w:sz="0" w:space="0" w:color="auto"/>
              </w:divBdr>
            </w:div>
            <w:div w:id="178272904">
              <w:marLeft w:val="0"/>
              <w:marRight w:val="0"/>
              <w:marTop w:val="0"/>
              <w:marBottom w:val="0"/>
              <w:divBdr>
                <w:top w:val="none" w:sz="0" w:space="0" w:color="auto"/>
                <w:left w:val="none" w:sz="0" w:space="0" w:color="auto"/>
                <w:bottom w:val="none" w:sz="0" w:space="0" w:color="auto"/>
                <w:right w:val="none" w:sz="0" w:space="0" w:color="auto"/>
              </w:divBdr>
            </w:div>
            <w:div w:id="102573502">
              <w:marLeft w:val="0"/>
              <w:marRight w:val="0"/>
              <w:marTop w:val="0"/>
              <w:marBottom w:val="0"/>
              <w:divBdr>
                <w:top w:val="none" w:sz="0" w:space="0" w:color="auto"/>
                <w:left w:val="none" w:sz="0" w:space="0" w:color="auto"/>
                <w:bottom w:val="none" w:sz="0" w:space="0" w:color="auto"/>
                <w:right w:val="none" w:sz="0" w:space="0" w:color="auto"/>
              </w:divBdr>
            </w:div>
            <w:div w:id="1928076081">
              <w:marLeft w:val="0"/>
              <w:marRight w:val="0"/>
              <w:marTop w:val="0"/>
              <w:marBottom w:val="0"/>
              <w:divBdr>
                <w:top w:val="none" w:sz="0" w:space="0" w:color="auto"/>
                <w:left w:val="none" w:sz="0" w:space="0" w:color="auto"/>
                <w:bottom w:val="none" w:sz="0" w:space="0" w:color="auto"/>
                <w:right w:val="none" w:sz="0" w:space="0" w:color="auto"/>
              </w:divBdr>
            </w:div>
            <w:div w:id="1040664325">
              <w:marLeft w:val="0"/>
              <w:marRight w:val="0"/>
              <w:marTop w:val="0"/>
              <w:marBottom w:val="0"/>
              <w:divBdr>
                <w:top w:val="none" w:sz="0" w:space="0" w:color="auto"/>
                <w:left w:val="none" w:sz="0" w:space="0" w:color="auto"/>
                <w:bottom w:val="none" w:sz="0" w:space="0" w:color="auto"/>
                <w:right w:val="none" w:sz="0" w:space="0" w:color="auto"/>
              </w:divBdr>
            </w:div>
            <w:div w:id="614943333">
              <w:marLeft w:val="0"/>
              <w:marRight w:val="0"/>
              <w:marTop w:val="0"/>
              <w:marBottom w:val="0"/>
              <w:divBdr>
                <w:top w:val="none" w:sz="0" w:space="0" w:color="auto"/>
                <w:left w:val="none" w:sz="0" w:space="0" w:color="auto"/>
                <w:bottom w:val="none" w:sz="0" w:space="0" w:color="auto"/>
                <w:right w:val="none" w:sz="0" w:space="0" w:color="auto"/>
              </w:divBdr>
            </w:div>
            <w:div w:id="511384060">
              <w:marLeft w:val="0"/>
              <w:marRight w:val="0"/>
              <w:marTop w:val="0"/>
              <w:marBottom w:val="0"/>
              <w:divBdr>
                <w:top w:val="none" w:sz="0" w:space="0" w:color="auto"/>
                <w:left w:val="none" w:sz="0" w:space="0" w:color="auto"/>
                <w:bottom w:val="none" w:sz="0" w:space="0" w:color="auto"/>
                <w:right w:val="none" w:sz="0" w:space="0" w:color="auto"/>
              </w:divBdr>
            </w:div>
            <w:div w:id="1590888513">
              <w:marLeft w:val="0"/>
              <w:marRight w:val="0"/>
              <w:marTop w:val="0"/>
              <w:marBottom w:val="0"/>
              <w:divBdr>
                <w:top w:val="none" w:sz="0" w:space="0" w:color="auto"/>
                <w:left w:val="none" w:sz="0" w:space="0" w:color="auto"/>
                <w:bottom w:val="none" w:sz="0" w:space="0" w:color="auto"/>
                <w:right w:val="none" w:sz="0" w:space="0" w:color="auto"/>
              </w:divBdr>
            </w:div>
            <w:div w:id="847721112">
              <w:marLeft w:val="0"/>
              <w:marRight w:val="0"/>
              <w:marTop w:val="0"/>
              <w:marBottom w:val="0"/>
              <w:divBdr>
                <w:top w:val="none" w:sz="0" w:space="0" w:color="auto"/>
                <w:left w:val="none" w:sz="0" w:space="0" w:color="auto"/>
                <w:bottom w:val="none" w:sz="0" w:space="0" w:color="auto"/>
                <w:right w:val="none" w:sz="0" w:space="0" w:color="auto"/>
              </w:divBdr>
            </w:div>
            <w:div w:id="2010863393">
              <w:marLeft w:val="0"/>
              <w:marRight w:val="0"/>
              <w:marTop w:val="0"/>
              <w:marBottom w:val="0"/>
              <w:divBdr>
                <w:top w:val="none" w:sz="0" w:space="0" w:color="auto"/>
                <w:left w:val="none" w:sz="0" w:space="0" w:color="auto"/>
                <w:bottom w:val="none" w:sz="0" w:space="0" w:color="auto"/>
                <w:right w:val="none" w:sz="0" w:space="0" w:color="auto"/>
              </w:divBdr>
            </w:div>
            <w:div w:id="688723864">
              <w:marLeft w:val="0"/>
              <w:marRight w:val="0"/>
              <w:marTop w:val="0"/>
              <w:marBottom w:val="0"/>
              <w:divBdr>
                <w:top w:val="none" w:sz="0" w:space="0" w:color="auto"/>
                <w:left w:val="none" w:sz="0" w:space="0" w:color="auto"/>
                <w:bottom w:val="none" w:sz="0" w:space="0" w:color="auto"/>
                <w:right w:val="none" w:sz="0" w:space="0" w:color="auto"/>
              </w:divBdr>
            </w:div>
            <w:div w:id="978654615">
              <w:marLeft w:val="0"/>
              <w:marRight w:val="0"/>
              <w:marTop w:val="0"/>
              <w:marBottom w:val="0"/>
              <w:divBdr>
                <w:top w:val="none" w:sz="0" w:space="0" w:color="auto"/>
                <w:left w:val="none" w:sz="0" w:space="0" w:color="auto"/>
                <w:bottom w:val="none" w:sz="0" w:space="0" w:color="auto"/>
                <w:right w:val="none" w:sz="0" w:space="0" w:color="auto"/>
              </w:divBdr>
            </w:div>
            <w:div w:id="1138492285">
              <w:marLeft w:val="0"/>
              <w:marRight w:val="0"/>
              <w:marTop w:val="0"/>
              <w:marBottom w:val="0"/>
              <w:divBdr>
                <w:top w:val="none" w:sz="0" w:space="0" w:color="auto"/>
                <w:left w:val="none" w:sz="0" w:space="0" w:color="auto"/>
                <w:bottom w:val="none" w:sz="0" w:space="0" w:color="auto"/>
                <w:right w:val="none" w:sz="0" w:space="0" w:color="auto"/>
              </w:divBdr>
            </w:div>
            <w:div w:id="1223059436">
              <w:marLeft w:val="0"/>
              <w:marRight w:val="0"/>
              <w:marTop w:val="0"/>
              <w:marBottom w:val="0"/>
              <w:divBdr>
                <w:top w:val="none" w:sz="0" w:space="0" w:color="auto"/>
                <w:left w:val="none" w:sz="0" w:space="0" w:color="auto"/>
                <w:bottom w:val="none" w:sz="0" w:space="0" w:color="auto"/>
                <w:right w:val="none" w:sz="0" w:space="0" w:color="auto"/>
              </w:divBdr>
            </w:div>
            <w:div w:id="1764297298">
              <w:marLeft w:val="0"/>
              <w:marRight w:val="0"/>
              <w:marTop w:val="0"/>
              <w:marBottom w:val="0"/>
              <w:divBdr>
                <w:top w:val="none" w:sz="0" w:space="0" w:color="auto"/>
                <w:left w:val="none" w:sz="0" w:space="0" w:color="auto"/>
                <w:bottom w:val="none" w:sz="0" w:space="0" w:color="auto"/>
                <w:right w:val="none" w:sz="0" w:space="0" w:color="auto"/>
              </w:divBdr>
            </w:div>
            <w:div w:id="90132015">
              <w:marLeft w:val="0"/>
              <w:marRight w:val="0"/>
              <w:marTop w:val="0"/>
              <w:marBottom w:val="0"/>
              <w:divBdr>
                <w:top w:val="none" w:sz="0" w:space="0" w:color="auto"/>
                <w:left w:val="none" w:sz="0" w:space="0" w:color="auto"/>
                <w:bottom w:val="none" w:sz="0" w:space="0" w:color="auto"/>
                <w:right w:val="none" w:sz="0" w:space="0" w:color="auto"/>
              </w:divBdr>
            </w:div>
            <w:div w:id="1853645105">
              <w:marLeft w:val="0"/>
              <w:marRight w:val="0"/>
              <w:marTop w:val="0"/>
              <w:marBottom w:val="0"/>
              <w:divBdr>
                <w:top w:val="none" w:sz="0" w:space="0" w:color="auto"/>
                <w:left w:val="none" w:sz="0" w:space="0" w:color="auto"/>
                <w:bottom w:val="none" w:sz="0" w:space="0" w:color="auto"/>
                <w:right w:val="none" w:sz="0" w:space="0" w:color="auto"/>
              </w:divBdr>
            </w:div>
            <w:div w:id="1208102465">
              <w:marLeft w:val="0"/>
              <w:marRight w:val="0"/>
              <w:marTop w:val="0"/>
              <w:marBottom w:val="0"/>
              <w:divBdr>
                <w:top w:val="none" w:sz="0" w:space="0" w:color="auto"/>
                <w:left w:val="none" w:sz="0" w:space="0" w:color="auto"/>
                <w:bottom w:val="none" w:sz="0" w:space="0" w:color="auto"/>
                <w:right w:val="none" w:sz="0" w:space="0" w:color="auto"/>
              </w:divBdr>
            </w:div>
            <w:div w:id="44377240">
              <w:marLeft w:val="0"/>
              <w:marRight w:val="0"/>
              <w:marTop w:val="0"/>
              <w:marBottom w:val="0"/>
              <w:divBdr>
                <w:top w:val="none" w:sz="0" w:space="0" w:color="auto"/>
                <w:left w:val="none" w:sz="0" w:space="0" w:color="auto"/>
                <w:bottom w:val="none" w:sz="0" w:space="0" w:color="auto"/>
                <w:right w:val="none" w:sz="0" w:space="0" w:color="auto"/>
              </w:divBdr>
            </w:div>
            <w:div w:id="16009364">
              <w:marLeft w:val="0"/>
              <w:marRight w:val="0"/>
              <w:marTop w:val="0"/>
              <w:marBottom w:val="0"/>
              <w:divBdr>
                <w:top w:val="none" w:sz="0" w:space="0" w:color="auto"/>
                <w:left w:val="none" w:sz="0" w:space="0" w:color="auto"/>
                <w:bottom w:val="none" w:sz="0" w:space="0" w:color="auto"/>
                <w:right w:val="none" w:sz="0" w:space="0" w:color="auto"/>
              </w:divBdr>
            </w:div>
            <w:div w:id="2089569304">
              <w:marLeft w:val="0"/>
              <w:marRight w:val="0"/>
              <w:marTop w:val="0"/>
              <w:marBottom w:val="0"/>
              <w:divBdr>
                <w:top w:val="none" w:sz="0" w:space="0" w:color="auto"/>
                <w:left w:val="none" w:sz="0" w:space="0" w:color="auto"/>
                <w:bottom w:val="none" w:sz="0" w:space="0" w:color="auto"/>
                <w:right w:val="none" w:sz="0" w:space="0" w:color="auto"/>
              </w:divBdr>
            </w:div>
            <w:div w:id="1319532616">
              <w:marLeft w:val="0"/>
              <w:marRight w:val="0"/>
              <w:marTop w:val="0"/>
              <w:marBottom w:val="0"/>
              <w:divBdr>
                <w:top w:val="none" w:sz="0" w:space="0" w:color="auto"/>
                <w:left w:val="none" w:sz="0" w:space="0" w:color="auto"/>
                <w:bottom w:val="none" w:sz="0" w:space="0" w:color="auto"/>
                <w:right w:val="none" w:sz="0" w:space="0" w:color="auto"/>
              </w:divBdr>
            </w:div>
            <w:div w:id="417872821">
              <w:marLeft w:val="0"/>
              <w:marRight w:val="0"/>
              <w:marTop w:val="0"/>
              <w:marBottom w:val="0"/>
              <w:divBdr>
                <w:top w:val="none" w:sz="0" w:space="0" w:color="auto"/>
                <w:left w:val="none" w:sz="0" w:space="0" w:color="auto"/>
                <w:bottom w:val="none" w:sz="0" w:space="0" w:color="auto"/>
                <w:right w:val="none" w:sz="0" w:space="0" w:color="auto"/>
              </w:divBdr>
            </w:div>
            <w:div w:id="826089906">
              <w:marLeft w:val="0"/>
              <w:marRight w:val="0"/>
              <w:marTop w:val="0"/>
              <w:marBottom w:val="0"/>
              <w:divBdr>
                <w:top w:val="none" w:sz="0" w:space="0" w:color="auto"/>
                <w:left w:val="none" w:sz="0" w:space="0" w:color="auto"/>
                <w:bottom w:val="none" w:sz="0" w:space="0" w:color="auto"/>
                <w:right w:val="none" w:sz="0" w:space="0" w:color="auto"/>
              </w:divBdr>
            </w:div>
            <w:div w:id="800271018">
              <w:marLeft w:val="0"/>
              <w:marRight w:val="0"/>
              <w:marTop w:val="0"/>
              <w:marBottom w:val="0"/>
              <w:divBdr>
                <w:top w:val="none" w:sz="0" w:space="0" w:color="auto"/>
                <w:left w:val="none" w:sz="0" w:space="0" w:color="auto"/>
                <w:bottom w:val="none" w:sz="0" w:space="0" w:color="auto"/>
                <w:right w:val="none" w:sz="0" w:space="0" w:color="auto"/>
              </w:divBdr>
            </w:div>
            <w:div w:id="1277255330">
              <w:marLeft w:val="0"/>
              <w:marRight w:val="0"/>
              <w:marTop w:val="0"/>
              <w:marBottom w:val="0"/>
              <w:divBdr>
                <w:top w:val="none" w:sz="0" w:space="0" w:color="auto"/>
                <w:left w:val="none" w:sz="0" w:space="0" w:color="auto"/>
                <w:bottom w:val="none" w:sz="0" w:space="0" w:color="auto"/>
                <w:right w:val="none" w:sz="0" w:space="0" w:color="auto"/>
              </w:divBdr>
            </w:div>
            <w:div w:id="99027911">
              <w:marLeft w:val="0"/>
              <w:marRight w:val="0"/>
              <w:marTop w:val="0"/>
              <w:marBottom w:val="0"/>
              <w:divBdr>
                <w:top w:val="none" w:sz="0" w:space="0" w:color="auto"/>
                <w:left w:val="none" w:sz="0" w:space="0" w:color="auto"/>
                <w:bottom w:val="none" w:sz="0" w:space="0" w:color="auto"/>
                <w:right w:val="none" w:sz="0" w:space="0" w:color="auto"/>
              </w:divBdr>
            </w:div>
            <w:div w:id="1731463393">
              <w:marLeft w:val="0"/>
              <w:marRight w:val="0"/>
              <w:marTop w:val="0"/>
              <w:marBottom w:val="0"/>
              <w:divBdr>
                <w:top w:val="none" w:sz="0" w:space="0" w:color="auto"/>
                <w:left w:val="none" w:sz="0" w:space="0" w:color="auto"/>
                <w:bottom w:val="none" w:sz="0" w:space="0" w:color="auto"/>
                <w:right w:val="none" w:sz="0" w:space="0" w:color="auto"/>
              </w:divBdr>
            </w:div>
            <w:div w:id="909733023">
              <w:marLeft w:val="0"/>
              <w:marRight w:val="0"/>
              <w:marTop w:val="0"/>
              <w:marBottom w:val="0"/>
              <w:divBdr>
                <w:top w:val="none" w:sz="0" w:space="0" w:color="auto"/>
                <w:left w:val="none" w:sz="0" w:space="0" w:color="auto"/>
                <w:bottom w:val="none" w:sz="0" w:space="0" w:color="auto"/>
                <w:right w:val="none" w:sz="0" w:space="0" w:color="auto"/>
              </w:divBdr>
            </w:div>
            <w:div w:id="1096560625">
              <w:marLeft w:val="0"/>
              <w:marRight w:val="0"/>
              <w:marTop w:val="0"/>
              <w:marBottom w:val="0"/>
              <w:divBdr>
                <w:top w:val="none" w:sz="0" w:space="0" w:color="auto"/>
                <w:left w:val="none" w:sz="0" w:space="0" w:color="auto"/>
                <w:bottom w:val="none" w:sz="0" w:space="0" w:color="auto"/>
                <w:right w:val="none" w:sz="0" w:space="0" w:color="auto"/>
              </w:divBdr>
            </w:div>
            <w:div w:id="1237593958">
              <w:marLeft w:val="0"/>
              <w:marRight w:val="0"/>
              <w:marTop w:val="0"/>
              <w:marBottom w:val="0"/>
              <w:divBdr>
                <w:top w:val="none" w:sz="0" w:space="0" w:color="auto"/>
                <w:left w:val="none" w:sz="0" w:space="0" w:color="auto"/>
                <w:bottom w:val="none" w:sz="0" w:space="0" w:color="auto"/>
                <w:right w:val="none" w:sz="0" w:space="0" w:color="auto"/>
              </w:divBdr>
            </w:div>
            <w:div w:id="37097962">
              <w:marLeft w:val="0"/>
              <w:marRight w:val="0"/>
              <w:marTop w:val="0"/>
              <w:marBottom w:val="0"/>
              <w:divBdr>
                <w:top w:val="none" w:sz="0" w:space="0" w:color="auto"/>
                <w:left w:val="none" w:sz="0" w:space="0" w:color="auto"/>
                <w:bottom w:val="none" w:sz="0" w:space="0" w:color="auto"/>
                <w:right w:val="none" w:sz="0" w:space="0" w:color="auto"/>
              </w:divBdr>
            </w:div>
            <w:div w:id="1048454909">
              <w:marLeft w:val="0"/>
              <w:marRight w:val="0"/>
              <w:marTop w:val="0"/>
              <w:marBottom w:val="0"/>
              <w:divBdr>
                <w:top w:val="none" w:sz="0" w:space="0" w:color="auto"/>
                <w:left w:val="none" w:sz="0" w:space="0" w:color="auto"/>
                <w:bottom w:val="none" w:sz="0" w:space="0" w:color="auto"/>
                <w:right w:val="none" w:sz="0" w:space="0" w:color="auto"/>
              </w:divBdr>
            </w:div>
            <w:div w:id="1195458670">
              <w:marLeft w:val="0"/>
              <w:marRight w:val="0"/>
              <w:marTop w:val="0"/>
              <w:marBottom w:val="0"/>
              <w:divBdr>
                <w:top w:val="none" w:sz="0" w:space="0" w:color="auto"/>
                <w:left w:val="none" w:sz="0" w:space="0" w:color="auto"/>
                <w:bottom w:val="none" w:sz="0" w:space="0" w:color="auto"/>
                <w:right w:val="none" w:sz="0" w:space="0" w:color="auto"/>
              </w:divBdr>
            </w:div>
            <w:div w:id="1541278976">
              <w:marLeft w:val="0"/>
              <w:marRight w:val="0"/>
              <w:marTop w:val="0"/>
              <w:marBottom w:val="0"/>
              <w:divBdr>
                <w:top w:val="none" w:sz="0" w:space="0" w:color="auto"/>
                <w:left w:val="none" w:sz="0" w:space="0" w:color="auto"/>
                <w:bottom w:val="none" w:sz="0" w:space="0" w:color="auto"/>
                <w:right w:val="none" w:sz="0" w:space="0" w:color="auto"/>
              </w:divBdr>
            </w:div>
            <w:div w:id="1144587785">
              <w:marLeft w:val="0"/>
              <w:marRight w:val="0"/>
              <w:marTop w:val="0"/>
              <w:marBottom w:val="0"/>
              <w:divBdr>
                <w:top w:val="none" w:sz="0" w:space="0" w:color="auto"/>
                <w:left w:val="none" w:sz="0" w:space="0" w:color="auto"/>
                <w:bottom w:val="none" w:sz="0" w:space="0" w:color="auto"/>
                <w:right w:val="none" w:sz="0" w:space="0" w:color="auto"/>
              </w:divBdr>
            </w:div>
            <w:div w:id="481701154">
              <w:marLeft w:val="0"/>
              <w:marRight w:val="0"/>
              <w:marTop w:val="0"/>
              <w:marBottom w:val="0"/>
              <w:divBdr>
                <w:top w:val="none" w:sz="0" w:space="0" w:color="auto"/>
                <w:left w:val="none" w:sz="0" w:space="0" w:color="auto"/>
                <w:bottom w:val="none" w:sz="0" w:space="0" w:color="auto"/>
                <w:right w:val="none" w:sz="0" w:space="0" w:color="auto"/>
              </w:divBdr>
            </w:div>
            <w:div w:id="178472689">
              <w:marLeft w:val="0"/>
              <w:marRight w:val="0"/>
              <w:marTop w:val="0"/>
              <w:marBottom w:val="0"/>
              <w:divBdr>
                <w:top w:val="none" w:sz="0" w:space="0" w:color="auto"/>
                <w:left w:val="none" w:sz="0" w:space="0" w:color="auto"/>
                <w:bottom w:val="none" w:sz="0" w:space="0" w:color="auto"/>
                <w:right w:val="none" w:sz="0" w:space="0" w:color="auto"/>
              </w:divBdr>
            </w:div>
            <w:div w:id="951743690">
              <w:marLeft w:val="0"/>
              <w:marRight w:val="0"/>
              <w:marTop w:val="0"/>
              <w:marBottom w:val="0"/>
              <w:divBdr>
                <w:top w:val="none" w:sz="0" w:space="0" w:color="auto"/>
                <w:left w:val="none" w:sz="0" w:space="0" w:color="auto"/>
                <w:bottom w:val="none" w:sz="0" w:space="0" w:color="auto"/>
                <w:right w:val="none" w:sz="0" w:space="0" w:color="auto"/>
              </w:divBdr>
            </w:div>
            <w:div w:id="207837799">
              <w:marLeft w:val="0"/>
              <w:marRight w:val="0"/>
              <w:marTop w:val="0"/>
              <w:marBottom w:val="0"/>
              <w:divBdr>
                <w:top w:val="none" w:sz="0" w:space="0" w:color="auto"/>
                <w:left w:val="none" w:sz="0" w:space="0" w:color="auto"/>
                <w:bottom w:val="none" w:sz="0" w:space="0" w:color="auto"/>
                <w:right w:val="none" w:sz="0" w:space="0" w:color="auto"/>
              </w:divBdr>
            </w:div>
            <w:div w:id="1261835938">
              <w:marLeft w:val="0"/>
              <w:marRight w:val="0"/>
              <w:marTop w:val="0"/>
              <w:marBottom w:val="0"/>
              <w:divBdr>
                <w:top w:val="none" w:sz="0" w:space="0" w:color="auto"/>
                <w:left w:val="none" w:sz="0" w:space="0" w:color="auto"/>
                <w:bottom w:val="none" w:sz="0" w:space="0" w:color="auto"/>
                <w:right w:val="none" w:sz="0" w:space="0" w:color="auto"/>
              </w:divBdr>
            </w:div>
            <w:div w:id="1395617126">
              <w:marLeft w:val="0"/>
              <w:marRight w:val="0"/>
              <w:marTop w:val="0"/>
              <w:marBottom w:val="0"/>
              <w:divBdr>
                <w:top w:val="none" w:sz="0" w:space="0" w:color="auto"/>
                <w:left w:val="none" w:sz="0" w:space="0" w:color="auto"/>
                <w:bottom w:val="none" w:sz="0" w:space="0" w:color="auto"/>
                <w:right w:val="none" w:sz="0" w:space="0" w:color="auto"/>
              </w:divBdr>
            </w:div>
            <w:div w:id="193807970">
              <w:marLeft w:val="0"/>
              <w:marRight w:val="0"/>
              <w:marTop w:val="0"/>
              <w:marBottom w:val="0"/>
              <w:divBdr>
                <w:top w:val="none" w:sz="0" w:space="0" w:color="auto"/>
                <w:left w:val="none" w:sz="0" w:space="0" w:color="auto"/>
                <w:bottom w:val="none" w:sz="0" w:space="0" w:color="auto"/>
                <w:right w:val="none" w:sz="0" w:space="0" w:color="auto"/>
              </w:divBdr>
            </w:div>
            <w:div w:id="1277326843">
              <w:marLeft w:val="0"/>
              <w:marRight w:val="0"/>
              <w:marTop w:val="0"/>
              <w:marBottom w:val="0"/>
              <w:divBdr>
                <w:top w:val="none" w:sz="0" w:space="0" w:color="auto"/>
                <w:left w:val="none" w:sz="0" w:space="0" w:color="auto"/>
                <w:bottom w:val="none" w:sz="0" w:space="0" w:color="auto"/>
                <w:right w:val="none" w:sz="0" w:space="0" w:color="auto"/>
              </w:divBdr>
            </w:div>
            <w:div w:id="936786642">
              <w:marLeft w:val="0"/>
              <w:marRight w:val="0"/>
              <w:marTop w:val="0"/>
              <w:marBottom w:val="0"/>
              <w:divBdr>
                <w:top w:val="none" w:sz="0" w:space="0" w:color="auto"/>
                <w:left w:val="none" w:sz="0" w:space="0" w:color="auto"/>
                <w:bottom w:val="none" w:sz="0" w:space="0" w:color="auto"/>
                <w:right w:val="none" w:sz="0" w:space="0" w:color="auto"/>
              </w:divBdr>
            </w:div>
            <w:div w:id="650984779">
              <w:marLeft w:val="0"/>
              <w:marRight w:val="0"/>
              <w:marTop w:val="0"/>
              <w:marBottom w:val="0"/>
              <w:divBdr>
                <w:top w:val="none" w:sz="0" w:space="0" w:color="auto"/>
                <w:left w:val="none" w:sz="0" w:space="0" w:color="auto"/>
                <w:bottom w:val="none" w:sz="0" w:space="0" w:color="auto"/>
                <w:right w:val="none" w:sz="0" w:space="0" w:color="auto"/>
              </w:divBdr>
            </w:div>
            <w:div w:id="14982">
              <w:marLeft w:val="0"/>
              <w:marRight w:val="0"/>
              <w:marTop w:val="0"/>
              <w:marBottom w:val="0"/>
              <w:divBdr>
                <w:top w:val="none" w:sz="0" w:space="0" w:color="auto"/>
                <w:left w:val="none" w:sz="0" w:space="0" w:color="auto"/>
                <w:bottom w:val="none" w:sz="0" w:space="0" w:color="auto"/>
                <w:right w:val="none" w:sz="0" w:space="0" w:color="auto"/>
              </w:divBdr>
            </w:div>
            <w:div w:id="1168596124">
              <w:marLeft w:val="0"/>
              <w:marRight w:val="0"/>
              <w:marTop w:val="0"/>
              <w:marBottom w:val="0"/>
              <w:divBdr>
                <w:top w:val="none" w:sz="0" w:space="0" w:color="auto"/>
                <w:left w:val="none" w:sz="0" w:space="0" w:color="auto"/>
                <w:bottom w:val="none" w:sz="0" w:space="0" w:color="auto"/>
                <w:right w:val="none" w:sz="0" w:space="0" w:color="auto"/>
              </w:divBdr>
            </w:div>
            <w:div w:id="2066836284">
              <w:marLeft w:val="0"/>
              <w:marRight w:val="0"/>
              <w:marTop w:val="0"/>
              <w:marBottom w:val="0"/>
              <w:divBdr>
                <w:top w:val="none" w:sz="0" w:space="0" w:color="auto"/>
                <w:left w:val="none" w:sz="0" w:space="0" w:color="auto"/>
                <w:bottom w:val="none" w:sz="0" w:space="0" w:color="auto"/>
                <w:right w:val="none" w:sz="0" w:space="0" w:color="auto"/>
              </w:divBdr>
            </w:div>
            <w:div w:id="72751303">
              <w:marLeft w:val="0"/>
              <w:marRight w:val="0"/>
              <w:marTop w:val="0"/>
              <w:marBottom w:val="0"/>
              <w:divBdr>
                <w:top w:val="none" w:sz="0" w:space="0" w:color="auto"/>
                <w:left w:val="none" w:sz="0" w:space="0" w:color="auto"/>
                <w:bottom w:val="none" w:sz="0" w:space="0" w:color="auto"/>
                <w:right w:val="none" w:sz="0" w:space="0" w:color="auto"/>
              </w:divBdr>
            </w:div>
            <w:div w:id="545874535">
              <w:marLeft w:val="0"/>
              <w:marRight w:val="0"/>
              <w:marTop w:val="0"/>
              <w:marBottom w:val="0"/>
              <w:divBdr>
                <w:top w:val="none" w:sz="0" w:space="0" w:color="auto"/>
                <w:left w:val="none" w:sz="0" w:space="0" w:color="auto"/>
                <w:bottom w:val="none" w:sz="0" w:space="0" w:color="auto"/>
                <w:right w:val="none" w:sz="0" w:space="0" w:color="auto"/>
              </w:divBdr>
            </w:div>
            <w:div w:id="622855224">
              <w:marLeft w:val="0"/>
              <w:marRight w:val="0"/>
              <w:marTop w:val="0"/>
              <w:marBottom w:val="0"/>
              <w:divBdr>
                <w:top w:val="none" w:sz="0" w:space="0" w:color="auto"/>
                <w:left w:val="none" w:sz="0" w:space="0" w:color="auto"/>
                <w:bottom w:val="none" w:sz="0" w:space="0" w:color="auto"/>
                <w:right w:val="none" w:sz="0" w:space="0" w:color="auto"/>
              </w:divBdr>
            </w:div>
            <w:div w:id="1624918434">
              <w:marLeft w:val="0"/>
              <w:marRight w:val="0"/>
              <w:marTop w:val="0"/>
              <w:marBottom w:val="0"/>
              <w:divBdr>
                <w:top w:val="none" w:sz="0" w:space="0" w:color="auto"/>
                <w:left w:val="none" w:sz="0" w:space="0" w:color="auto"/>
                <w:bottom w:val="none" w:sz="0" w:space="0" w:color="auto"/>
                <w:right w:val="none" w:sz="0" w:space="0" w:color="auto"/>
              </w:divBdr>
            </w:div>
            <w:div w:id="1691300898">
              <w:marLeft w:val="0"/>
              <w:marRight w:val="0"/>
              <w:marTop w:val="0"/>
              <w:marBottom w:val="0"/>
              <w:divBdr>
                <w:top w:val="none" w:sz="0" w:space="0" w:color="auto"/>
                <w:left w:val="none" w:sz="0" w:space="0" w:color="auto"/>
                <w:bottom w:val="none" w:sz="0" w:space="0" w:color="auto"/>
                <w:right w:val="none" w:sz="0" w:space="0" w:color="auto"/>
              </w:divBdr>
            </w:div>
            <w:div w:id="551695940">
              <w:marLeft w:val="0"/>
              <w:marRight w:val="0"/>
              <w:marTop w:val="0"/>
              <w:marBottom w:val="0"/>
              <w:divBdr>
                <w:top w:val="none" w:sz="0" w:space="0" w:color="auto"/>
                <w:left w:val="none" w:sz="0" w:space="0" w:color="auto"/>
                <w:bottom w:val="none" w:sz="0" w:space="0" w:color="auto"/>
                <w:right w:val="none" w:sz="0" w:space="0" w:color="auto"/>
              </w:divBdr>
            </w:div>
            <w:div w:id="1412193546">
              <w:marLeft w:val="0"/>
              <w:marRight w:val="0"/>
              <w:marTop w:val="0"/>
              <w:marBottom w:val="0"/>
              <w:divBdr>
                <w:top w:val="none" w:sz="0" w:space="0" w:color="auto"/>
                <w:left w:val="none" w:sz="0" w:space="0" w:color="auto"/>
                <w:bottom w:val="none" w:sz="0" w:space="0" w:color="auto"/>
                <w:right w:val="none" w:sz="0" w:space="0" w:color="auto"/>
              </w:divBdr>
            </w:div>
            <w:div w:id="1609391745">
              <w:marLeft w:val="0"/>
              <w:marRight w:val="0"/>
              <w:marTop w:val="0"/>
              <w:marBottom w:val="0"/>
              <w:divBdr>
                <w:top w:val="none" w:sz="0" w:space="0" w:color="auto"/>
                <w:left w:val="none" w:sz="0" w:space="0" w:color="auto"/>
                <w:bottom w:val="none" w:sz="0" w:space="0" w:color="auto"/>
                <w:right w:val="none" w:sz="0" w:space="0" w:color="auto"/>
              </w:divBdr>
            </w:div>
            <w:div w:id="322517021">
              <w:marLeft w:val="0"/>
              <w:marRight w:val="0"/>
              <w:marTop w:val="0"/>
              <w:marBottom w:val="0"/>
              <w:divBdr>
                <w:top w:val="none" w:sz="0" w:space="0" w:color="auto"/>
                <w:left w:val="none" w:sz="0" w:space="0" w:color="auto"/>
                <w:bottom w:val="none" w:sz="0" w:space="0" w:color="auto"/>
                <w:right w:val="none" w:sz="0" w:space="0" w:color="auto"/>
              </w:divBdr>
            </w:div>
            <w:div w:id="1427725371">
              <w:marLeft w:val="0"/>
              <w:marRight w:val="0"/>
              <w:marTop w:val="0"/>
              <w:marBottom w:val="0"/>
              <w:divBdr>
                <w:top w:val="none" w:sz="0" w:space="0" w:color="auto"/>
                <w:left w:val="none" w:sz="0" w:space="0" w:color="auto"/>
                <w:bottom w:val="none" w:sz="0" w:space="0" w:color="auto"/>
                <w:right w:val="none" w:sz="0" w:space="0" w:color="auto"/>
              </w:divBdr>
            </w:div>
            <w:div w:id="1874808759">
              <w:marLeft w:val="0"/>
              <w:marRight w:val="0"/>
              <w:marTop w:val="0"/>
              <w:marBottom w:val="0"/>
              <w:divBdr>
                <w:top w:val="none" w:sz="0" w:space="0" w:color="auto"/>
                <w:left w:val="none" w:sz="0" w:space="0" w:color="auto"/>
                <w:bottom w:val="none" w:sz="0" w:space="0" w:color="auto"/>
                <w:right w:val="none" w:sz="0" w:space="0" w:color="auto"/>
              </w:divBdr>
            </w:div>
            <w:div w:id="1196041787">
              <w:marLeft w:val="0"/>
              <w:marRight w:val="0"/>
              <w:marTop w:val="0"/>
              <w:marBottom w:val="0"/>
              <w:divBdr>
                <w:top w:val="none" w:sz="0" w:space="0" w:color="auto"/>
                <w:left w:val="none" w:sz="0" w:space="0" w:color="auto"/>
                <w:bottom w:val="none" w:sz="0" w:space="0" w:color="auto"/>
                <w:right w:val="none" w:sz="0" w:space="0" w:color="auto"/>
              </w:divBdr>
            </w:div>
            <w:div w:id="1181047723">
              <w:marLeft w:val="0"/>
              <w:marRight w:val="0"/>
              <w:marTop w:val="0"/>
              <w:marBottom w:val="0"/>
              <w:divBdr>
                <w:top w:val="none" w:sz="0" w:space="0" w:color="auto"/>
                <w:left w:val="none" w:sz="0" w:space="0" w:color="auto"/>
                <w:bottom w:val="none" w:sz="0" w:space="0" w:color="auto"/>
                <w:right w:val="none" w:sz="0" w:space="0" w:color="auto"/>
              </w:divBdr>
            </w:div>
            <w:div w:id="1421827120">
              <w:marLeft w:val="0"/>
              <w:marRight w:val="0"/>
              <w:marTop w:val="0"/>
              <w:marBottom w:val="0"/>
              <w:divBdr>
                <w:top w:val="none" w:sz="0" w:space="0" w:color="auto"/>
                <w:left w:val="none" w:sz="0" w:space="0" w:color="auto"/>
                <w:bottom w:val="none" w:sz="0" w:space="0" w:color="auto"/>
                <w:right w:val="none" w:sz="0" w:space="0" w:color="auto"/>
              </w:divBdr>
            </w:div>
            <w:div w:id="950939263">
              <w:marLeft w:val="0"/>
              <w:marRight w:val="0"/>
              <w:marTop w:val="0"/>
              <w:marBottom w:val="0"/>
              <w:divBdr>
                <w:top w:val="none" w:sz="0" w:space="0" w:color="auto"/>
                <w:left w:val="none" w:sz="0" w:space="0" w:color="auto"/>
                <w:bottom w:val="none" w:sz="0" w:space="0" w:color="auto"/>
                <w:right w:val="none" w:sz="0" w:space="0" w:color="auto"/>
              </w:divBdr>
            </w:div>
            <w:div w:id="1482696382">
              <w:marLeft w:val="0"/>
              <w:marRight w:val="0"/>
              <w:marTop w:val="0"/>
              <w:marBottom w:val="0"/>
              <w:divBdr>
                <w:top w:val="none" w:sz="0" w:space="0" w:color="auto"/>
                <w:left w:val="none" w:sz="0" w:space="0" w:color="auto"/>
                <w:bottom w:val="none" w:sz="0" w:space="0" w:color="auto"/>
                <w:right w:val="none" w:sz="0" w:space="0" w:color="auto"/>
              </w:divBdr>
            </w:div>
            <w:div w:id="1596206481">
              <w:marLeft w:val="0"/>
              <w:marRight w:val="0"/>
              <w:marTop w:val="0"/>
              <w:marBottom w:val="0"/>
              <w:divBdr>
                <w:top w:val="none" w:sz="0" w:space="0" w:color="auto"/>
                <w:left w:val="none" w:sz="0" w:space="0" w:color="auto"/>
                <w:bottom w:val="none" w:sz="0" w:space="0" w:color="auto"/>
                <w:right w:val="none" w:sz="0" w:space="0" w:color="auto"/>
              </w:divBdr>
            </w:div>
            <w:div w:id="897206686">
              <w:marLeft w:val="0"/>
              <w:marRight w:val="0"/>
              <w:marTop w:val="0"/>
              <w:marBottom w:val="0"/>
              <w:divBdr>
                <w:top w:val="none" w:sz="0" w:space="0" w:color="auto"/>
                <w:left w:val="none" w:sz="0" w:space="0" w:color="auto"/>
                <w:bottom w:val="none" w:sz="0" w:space="0" w:color="auto"/>
                <w:right w:val="none" w:sz="0" w:space="0" w:color="auto"/>
              </w:divBdr>
            </w:div>
            <w:div w:id="1567837195">
              <w:marLeft w:val="0"/>
              <w:marRight w:val="0"/>
              <w:marTop w:val="0"/>
              <w:marBottom w:val="0"/>
              <w:divBdr>
                <w:top w:val="none" w:sz="0" w:space="0" w:color="auto"/>
                <w:left w:val="none" w:sz="0" w:space="0" w:color="auto"/>
                <w:bottom w:val="none" w:sz="0" w:space="0" w:color="auto"/>
                <w:right w:val="none" w:sz="0" w:space="0" w:color="auto"/>
              </w:divBdr>
            </w:div>
            <w:div w:id="1365905351">
              <w:marLeft w:val="0"/>
              <w:marRight w:val="0"/>
              <w:marTop w:val="0"/>
              <w:marBottom w:val="0"/>
              <w:divBdr>
                <w:top w:val="none" w:sz="0" w:space="0" w:color="auto"/>
                <w:left w:val="none" w:sz="0" w:space="0" w:color="auto"/>
                <w:bottom w:val="none" w:sz="0" w:space="0" w:color="auto"/>
                <w:right w:val="none" w:sz="0" w:space="0" w:color="auto"/>
              </w:divBdr>
            </w:div>
            <w:div w:id="1263956730">
              <w:marLeft w:val="0"/>
              <w:marRight w:val="0"/>
              <w:marTop w:val="0"/>
              <w:marBottom w:val="0"/>
              <w:divBdr>
                <w:top w:val="none" w:sz="0" w:space="0" w:color="auto"/>
                <w:left w:val="none" w:sz="0" w:space="0" w:color="auto"/>
                <w:bottom w:val="none" w:sz="0" w:space="0" w:color="auto"/>
                <w:right w:val="none" w:sz="0" w:space="0" w:color="auto"/>
              </w:divBdr>
            </w:div>
            <w:div w:id="477961226">
              <w:marLeft w:val="0"/>
              <w:marRight w:val="0"/>
              <w:marTop w:val="0"/>
              <w:marBottom w:val="0"/>
              <w:divBdr>
                <w:top w:val="none" w:sz="0" w:space="0" w:color="auto"/>
                <w:left w:val="none" w:sz="0" w:space="0" w:color="auto"/>
                <w:bottom w:val="none" w:sz="0" w:space="0" w:color="auto"/>
                <w:right w:val="none" w:sz="0" w:space="0" w:color="auto"/>
              </w:divBdr>
            </w:div>
            <w:div w:id="800660024">
              <w:marLeft w:val="0"/>
              <w:marRight w:val="0"/>
              <w:marTop w:val="0"/>
              <w:marBottom w:val="0"/>
              <w:divBdr>
                <w:top w:val="none" w:sz="0" w:space="0" w:color="auto"/>
                <w:left w:val="none" w:sz="0" w:space="0" w:color="auto"/>
                <w:bottom w:val="none" w:sz="0" w:space="0" w:color="auto"/>
                <w:right w:val="none" w:sz="0" w:space="0" w:color="auto"/>
              </w:divBdr>
            </w:div>
            <w:div w:id="1802966048">
              <w:marLeft w:val="0"/>
              <w:marRight w:val="0"/>
              <w:marTop w:val="0"/>
              <w:marBottom w:val="0"/>
              <w:divBdr>
                <w:top w:val="none" w:sz="0" w:space="0" w:color="auto"/>
                <w:left w:val="none" w:sz="0" w:space="0" w:color="auto"/>
                <w:bottom w:val="none" w:sz="0" w:space="0" w:color="auto"/>
                <w:right w:val="none" w:sz="0" w:space="0" w:color="auto"/>
              </w:divBdr>
            </w:div>
            <w:div w:id="362945184">
              <w:marLeft w:val="0"/>
              <w:marRight w:val="0"/>
              <w:marTop w:val="0"/>
              <w:marBottom w:val="0"/>
              <w:divBdr>
                <w:top w:val="none" w:sz="0" w:space="0" w:color="auto"/>
                <w:left w:val="none" w:sz="0" w:space="0" w:color="auto"/>
                <w:bottom w:val="none" w:sz="0" w:space="0" w:color="auto"/>
                <w:right w:val="none" w:sz="0" w:space="0" w:color="auto"/>
              </w:divBdr>
            </w:div>
            <w:div w:id="109014996">
              <w:marLeft w:val="0"/>
              <w:marRight w:val="0"/>
              <w:marTop w:val="0"/>
              <w:marBottom w:val="0"/>
              <w:divBdr>
                <w:top w:val="none" w:sz="0" w:space="0" w:color="auto"/>
                <w:left w:val="none" w:sz="0" w:space="0" w:color="auto"/>
                <w:bottom w:val="none" w:sz="0" w:space="0" w:color="auto"/>
                <w:right w:val="none" w:sz="0" w:space="0" w:color="auto"/>
              </w:divBdr>
            </w:div>
            <w:div w:id="1376351112">
              <w:marLeft w:val="0"/>
              <w:marRight w:val="0"/>
              <w:marTop w:val="0"/>
              <w:marBottom w:val="0"/>
              <w:divBdr>
                <w:top w:val="none" w:sz="0" w:space="0" w:color="auto"/>
                <w:left w:val="none" w:sz="0" w:space="0" w:color="auto"/>
                <w:bottom w:val="none" w:sz="0" w:space="0" w:color="auto"/>
                <w:right w:val="none" w:sz="0" w:space="0" w:color="auto"/>
              </w:divBdr>
            </w:div>
            <w:div w:id="1471701883">
              <w:marLeft w:val="0"/>
              <w:marRight w:val="0"/>
              <w:marTop w:val="0"/>
              <w:marBottom w:val="0"/>
              <w:divBdr>
                <w:top w:val="none" w:sz="0" w:space="0" w:color="auto"/>
                <w:left w:val="none" w:sz="0" w:space="0" w:color="auto"/>
                <w:bottom w:val="none" w:sz="0" w:space="0" w:color="auto"/>
                <w:right w:val="none" w:sz="0" w:space="0" w:color="auto"/>
              </w:divBdr>
            </w:div>
            <w:div w:id="2033996773">
              <w:marLeft w:val="0"/>
              <w:marRight w:val="0"/>
              <w:marTop w:val="0"/>
              <w:marBottom w:val="0"/>
              <w:divBdr>
                <w:top w:val="none" w:sz="0" w:space="0" w:color="auto"/>
                <w:left w:val="none" w:sz="0" w:space="0" w:color="auto"/>
                <w:bottom w:val="none" w:sz="0" w:space="0" w:color="auto"/>
                <w:right w:val="none" w:sz="0" w:space="0" w:color="auto"/>
              </w:divBdr>
            </w:div>
            <w:div w:id="321128083">
              <w:marLeft w:val="0"/>
              <w:marRight w:val="0"/>
              <w:marTop w:val="0"/>
              <w:marBottom w:val="0"/>
              <w:divBdr>
                <w:top w:val="none" w:sz="0" w:space="0" w:color="auto"/>
                <w:left w:val="none" w:sz="0" w:space="0" w:color="auto"/>
                <w:bottom w:val="none" w:sz="0" w:space="0" w:color="auto"/>
                <w:right w:val="none" w:sz="0" w:space="0" w:color="auto"/>
              </w:divBdr>
            </w:div>
            <w:div w:id="914709702">
              <w:marLeft w:val="0"/>
              <w:marRight w:val="0"/>
              <w:marTop w:val="0"/>
              <w:marBottom w:val="0"/>
              <w:divBdr>
                <w:top w:val="none" w:sz="0" w:space="0" w:color="auto"/>
                <w:left w:val="none" w:sz="0" w:space="0" w:color="auto"/>
                <w:bottom w:val="none" w:sz="0" w:space="0" w:color="auto"/>
                <w:right w:val="none" w:sz="0" w:space="0" w:color="auto"/>
              </w:divBdr>
            </w:div>
            <w:div w:id="915095103">
              <w:marLeft w:val="0"/>
              <w:marRight w:val="0"/>
              <w:marTop w:val="0"/>
              <w:marBottom w:val="0"/>
              <w:divBdr>
                <w:top w:val="none" w:sz="0" w:space="0" w:color="auto"/>
                <w:left w:val="none" w:sz="0" w:space="0" w:color="auto"/>
                <w:bottom w:val="none" w:sz="0" w:space="0" w:color="auto"/>
                <w:right w:val="none" w:sz="0" w:space="0" w:color="auto"/>
              </w:divBdr>
            </w:div>
            <w:div w:id="342172678">
              <w:marLeft w:val="0"/>
              <w:marRight w:val="0"/>
              <w:marTop w:val="0"/>
              <w:marBottom w:val="0"/>
              <w:divBdr>
                <w:top w:val="none" w:sz="0" w:space="0" w:color="auto"/>
                <w:left w:val="none" w:sz="0" w:space="0" w:color="auto"/>
                <w:bottom w:val="none" w:sz="0" w:space="0" w:color="auto"/>
                <w:right w:val="none" w:sz="0" w:space="0" w:color="auto"/>
              </w:divBdr>
            </w:div>
            <w:div w:id="304357099">
              <w:marLeft w:val="0"/>
              <w:marRight w:val="0"/>
              <w:marTop w:val="0"/>
              <w:marBottom w:val="0"/>
              <w:divBdr>
                <w:top w:val="none" w:sz="0" w:space="0" w:color="auto"/>
                <w:left w:val="none" w:sz="0" w:space="0" w:color="auto"/>
                <w:bottom w:val="none" w:sz="0" w:space="0" w:color="auto"/>
                <w:right w:val="none" w:sz="0" w:space="0" w:color="auto"/>
              </w:divBdr>
            </w:div>
            <w:div w:id="1068697419">
              <w:marLeft w:val="0"/>
              <w:marRight w:val="0"/>
              <w:marTop w:val="0"/>
              <w:marBottom w:val="0"/>
              <w:divBdr>
                <w:top w:val="none" w:sz="0" w:space="0" w:color="auto"/>
                <w:left w:val="none" w:sz="0" w:space="0" w:color="auto"/>
                <w:bottom w:val="none" w:sz="0" w:space="0" w:color="auto"/>
                <w:right w:val="none" w:sz="0" w:space="0" w:color="auto"/>
              </w:divBdr>
            </w:div>
            <w:div w:id="1437091413">
              <w:marLeft w:val="0"/>
              <w:marRight w:val="0"/>
              <w:marTop w:val="0"/>
              <w:marBottom w:val="0"/>
              <w:divBdr>
                <w:top w:val="none" w:sz="0" w:space="0" w:color="auto"/>
                <w:left w:val="none" w:sz="0" w:space="0" w:color="auto"/>
                <w:bottom w:val="none" w:sz="0" w:space="0" w:color="auto"/>
                <w:right w:val="none" w:sz="0" w:space="0" w:color="auto"/>
              </w:divBdr>
            </w:div>
            <w:div w:id="1316377534">
              <w:marLeft w:val="0"/>
              <w:marRight w:val="0"/>
              <w:marTop w:val="0"/>
              <w:marBottom w:val="0"/>
              <w:divBdr>
                <w:top w:val="none" w:sz="0" w:space="0" w:color="auto"/>
                <w:left w:val="none" w:sz="0" w:space="0" w:color="auto"/>
                <w:bottom w:val="none" w:sz="0" w:space="0" w:color="auto"/>
                <w:right w:val="none" w:sz="0" w:space="0" w:color="auto"/>
              </w:divBdr>
            </w:div>
            <w:div w:id="1124613113">
              <w:marLeft w:val="0"/>
              <w:marRight w:val="0"/>
              <w:marTop w:val="0"/>
              <w:marBottom w:val="0"/>
              <w:divBdr>
                <w:top w:val="none" w:sz="0" w:space="0" w:color="auto"/>
                <w:left w:val="none" w:sz="0" w:space="0" w:color="auto"/>
                <w:bottom w:val="none" w:sz="0" w:space="0" w:color="auto"/>
                <w:right w:val="none" w:sz="0" w:space="0" w:color="auto"/>
              </w:divBdr>
            </w:div>
            <w:div w:id="1502308770">
              <w:marLeft w:val="0"/>
              <w:marRight w:val="0"/>
              <w:marTop w:val="0"/>
              <w:marBottom w:val="0"/>
              <w:divBdr>
                <w:top w:val="none" w:sz="0" w:space="0" w:color="auto"/>
                <w:left w:val="none" w:sz="0" w:space="0" w:color="auto"/>
                <w:bottom w:val="none" w:sz="0" w:space="0" w:color="auto"/>
                <w:right w:val="none" w:sz="0" w:space="0" w:color="auto"/>
              </w:divBdr>
            </w:div>
            <w:div w:id="286468067">
              <w:marLeft w:val="0"/>
              <w:marRight w:val="0"/>
              <w:marTop w:val="0"/>
              <w:marBottom w:val="0"/>
              <w:divBdr>
                <w:top w:val="none" w:sz="0" w:space="0" w:color="auto"/>
                <w:left w:val="none" w:sz="0" w:space="0" w:color="auto"/>
                <w:bottom w:val="none" w:sz="0" w:space="0" w:color="auto"/>
                <w:right w:val="none" w:sz="0" w:space="0" w:color="auto"/>
              </w:divBdr>
            </w:div>
            <w:div w:id="966397559">
              <w:marLeft w:val="0"/>
              <w:marRight w:val="0"/>
              <w:marTop w:val="0"/>
              <w:marBottom w:val="0"/>
              <w:divBdr>
                <w:top w:val="none" w:sz="0" w:space="0" w:color="auto"/>
                <w:left w:val="none" w:sz="0" w:space="0" w:color="auto"/>
                <w:bottom w:val="none" w:sz="0" w:space="0" w:color="auto"/>
                <w:right w:val="none" w:sz="0" w:space="0" w:color="auto"/>
              </w:divBdr>
            </w:div>
            <w:div w:id="2099591873">
              <w:marLeft w:val="0"/>
              <w:marRight w:val="0"/>
              <w:marTop w:val="0"/>
              <w:marBottom w:val="0"/>
              <w:divBdr>
                <w:top w:val="none" w:sz="0" w:space="0" w:color="auto"/>
                <w:left w:val="none" w:sz="0" w:space="0" w:color="auto"/>
                <w:bottom w:val="none" w:sz="0" w:space="0" w:color="auto"/>
                <w:right w:val="none" w:sz="0" w:space="0" w:color="auto"/>
              </w:divBdr>
            </w:div>
            <w:div w:id="434717493">
              <w:marLeft w:val="0"/>
              <w:marRight w:val="0"/>
              <w:marTop w:val="0"/>
              <w:marBottom w:val="0"/>
              <w:divBdr>
                <w:top w:val="none" w:sz="0" w:space="0" w:color="auto"/>
                <w:left w:val="none" w:sz="0" w:space="0" w:color="auto"/>
                <w:bottom w:val="none" w:sz="0" w:space="0" w:color="auto"/>
                <w:right w:val="none" w:sz="0" w:space="0" w:color="auto"/>
              </w:divBdr>
            </w:div>
            <w:div w:id="1746494538">
              <w:marLeft w:val="0"/>
              <w:marRight w:val="0"/>
              <w:marTop w:val="0"/>
              <w:marBottom w:val="0"/>
              <w:divBdr>
                <w:top w:val="none" w:sz="0" w:space="0" w:color="auto"/>
                <w:left w:val="none" w:sz="0" w:space="0" w:color="auto"/>
                <w:bottom w:val="none" w:sz="0" w:space="0" w:color="auto"/>
                <w:right w:val="none" w:sz="0" w:space="0" w:color="auto"/>
              </w:divBdr>
            </w:div>
            <w:div w:id="479345602">
              <w:marLeft w:val="0"/>
              <w:marRight w:val="0"/>
              <w:marTop w:val="0"/>
              <w:marBottom w:val="0"/>
              <w:divBdr>
                <w:top w:val="none" w:sz="0" w:space="0" w:color="auto"/>
                <w:left w:val="none" w:sz="0" w:space="0" w:color="auto"/>
                <w:bottom w:val="none" w:sz="0" w:space="0" w:color="auto"/>
                <w:right w:val="none" w:sz="0" w:space="0" w:color="auto"/>
              </w:divBdr>
            </w:div>
            <w:div w:id="533352868">
              <w:marLeft w:val="0"/>
              <w:marRight w:val="0"/>
              <w:marTop w:val="0"/>
              <w:marBottom w:val="0"/>
              <w:divBdr>
                <w:top w:val="none" w:sz="0" w:space="0" w:color="auto"/>
                <w:left w:val="none" w:sz="0" w:space="0" w:color="auto"/>
                <w:bottom w:val="none" w:sz="0" w:space="0" w:color="auto"/>
                <w:right w:val="none" w:sz="0" w:space="0" w:color="auto"/>
              </w:divBdr>
            </w:div>
            <w:div w:id="835415640">
              <w:marLeft w:val="0"/>
              <w:marRight w:val="0"/>
              <w:marTop w:val="0"/>
              <w:marBottom w:val="0"/>
              <w:divBdr>
                <w:top w:val="none" w:sz="0" w:space="0" w:color="auto"/>
                <w:left w:val="none" w:sz="0" w:space="0" w:color="auto"/>
                <w:bottom w:val="none" w:sz="0" w:space="0" w:color="auto"/>
                <w:right w:val="none" w:sz="0" w:space="0" w:color="auto"/>
              </w:divBdr>
            </w:div>
            <w:div w:id="1168714785">
              <w:marLeft w:val="0"/>
              <w:marRight w:val="0"/>
              <w:marTop w:val="0"/>
              <w:marBottom w:val="0"/>
              <w:divBdr>
                <w:top w:val="none" w:sz="0" w:space="0" w:color="auto"/>
                <w:left w:val="none" w:sz="0" w:space="0" w:color="auto"/>
                <w:bottom w:val="none" w:sz="0" w:space="0" w:color="auto"/>
                <w:right w:val="none" w:sz="0" w:space="0" w:color="auto"/>
              </w:divBdr>
            </w:div>
            <w:div w:id="68234131">
              <w:marLeft w:val="0"/>
              <w:marRight w:val="0"/>
              <w:marTop w:val="0"/>
              <w:marBottom w:val="0"/>
              <w:divBdr>
                <w:top w:val="none" w:sz="0" w:space="0" w:color="auto"/>
                <w:left w:val="none" w:sz="0" w:space="0" w:color="auto"/>
                <w:bottom w:val="none" w:sz="0" w:space="0" w:color="auto"/>
                <w:right w:val="none" w:sz="0" w:space="0" w:color="auto"/>
              </w:divBdr>
            </w:div>
            <w:div w:id="1062295524">
              <w:marLeft w:val="0"/>
              <w:marRight w:val="0"/>
              <w:marTop w:val="0"/>
              <w:marBottom w:val="0"/>
              <w:divBdr>
                <w:top w:val="none" w:sz="0" w:space="0" w:color="auto"/>
                <w:left w:val="none" w:sz="0" w:space="0" w:color="auto"/>
                <w:bottom w:val="none" w:sz="0" w:space="0" w:color="auto"/>
                <w:right w:val="none" w:sz="0" w:space="0" w:color="auto"/>
              </w:divBdr>
            </w:div>
            <w:div w:id="1566840390">
              <w:marLeft w:val="0"/>
              <w:marRight w:val="0"/>
              <w:marTop w:val="0"/>
              <w:marBottom w:val="0"/>
              <w:divBdr>
                <w:top w:val="none" w:sz="0" w:space="0" w:color="auto"/>
                <w:left w:val="none" w:sz="0" w:space="0" w:color="auto"/>
                <w:bottom w:val="none" w:sz="0" w:space="0" w:color="auto"/>
                <w:right w:val="none" w:sz="0" w:space="0" w:color="auto"/>
              </w:divBdr>
            </w:div>
            <w:div w:id="297957372">
              <w:marLeft w:val="0"/>
              <w:marRight w:val="0"/>
              <w:marTop w:val="0"/>
              <w:marBottom w:val="0"/>
              <w:divBdr>
                <w:top w:val="none" w:sz="0" w:space="0" w:color="auto"/>
                <w:left w:val="none" w:sz="0" w:space="0" w:color="auto"/>
                <w:bottom w:val="none" w:sz="0" w:space="0" w:color="auto"/>
                <w:right w:val="none" w:sz="0" w:space="0" w:color="auto"/>
              </w:divBdr>
            </w:div>
            <w:div w:id="520093736">
              <w:marLeft w:val="0"/>
              <w:marRight w:val="0"/>
              <w:marTop w:val="0"/>
              <w:marBottom w:val="0"/>
              <w:divBdr>
                <w:top w:val="none" w:sz="0" w:space="0" w:color="auto"/>
                <w:left w:val="none" w:sz="0" w:space="0" w:color="auto"/>
                <w:bottom w:val="none" w:sz="0" w:space="0" w:color="auto"/>
                <w:right w:val="none" w:sz="0" w:space="0" w:color="auto"/>
              </w:divBdr>
            </w:div>
            <w:div w:id="366033108">
              <w:marLeft w:val="0"/>
              <w:marRight w:val="0"/>
              <w:marTop w:val="0"/>
              <w:marBottom w:val="0"/>
              <w:divBdr>
                <w:top w:val="none" w:sz="0" w:space="0" w:color="auto"/>
                <w:left w:val="none" w:sz="0" w:space="0" w:color="auto"/>
                <w:bottom w:val="none" w:sz="0" w:space="0" w:color="auto"/>
                <w:right w:val="none" w:sz="0" w:space="0" w:color="auto"/>
              </w:divBdr>
            </w:div>
            <w:div w:id="1049647645">
              <w:marLeft w:val="0"/>
              <w:marRight w:val="0"/>
              <w:marTop w:val="0"/>
              <w:marBottom w:val="0"/>
              <w:divBdr>
                <w:top w:val="none" w:sz="0" w:space="0" w:color="auto"/>
                <w:left w:val="none" w:sz="0" w:space="0" w:color="auto"/>
                <w:bottom w:val="none" w:sz="0" w:space="0" w:color="auto"/>
                <w:right w:val="none" w:sz="0" w:space="0" w:color="auto"/>
              </w:divBdr>
            </w:div>
            <w:div w:id="814302691">
              <w:marLeft w:val="0"/>
              <w:marRight w:val="0"/>
              <w:marTop w:val="0"/>
              <w:marBottom w:val="0"/>
              <w:divBdr>
                <w:top w:val="none" w:sz="0" w:space="0" w:color="auto"/>
                <w:left w:val="none" w:sz="0" w:space="0" w:color="auto"/>
                <w:bottom w:val="none" w:sz="0" w:space="0" w:color="auto"/>
                <w:right w:val="none" w:sz="0" w:space="0" w:color="auto"/>
              </w:divBdr>
            </w:div>
            <w:div w:id="717707257">
              <w:marLeft w:val="0"/>
              <w:marRight w:val="0"/>
              <w:marTop w:val="0"/>
              <w:marBottom w:val="0"/>
              <w:divBdr>
                <w:top w:val="none" w:sz="0" w:space="0" w:color="auto"/>
                <w:left w:val="none" w:sz="0" w:space="0" w:color="auto"/>
                <w:bottom w:val="none" w:sz="0" w:space="0" w:color="auto"/>
                <w:right w:val="none" w:sz="0" w:space="0" w:color="auto"/>
              </w:divBdr>
            </w:div>
            <w:div w:id="445121027">
              <w:marLeft w:val="0"/>
              <w:marRight w:val="0"/>
              <w:marTop w:val="0"/>
              <w:marBottom w:val="0"/>
              <w:divBdr>
                <w:top w:val="none" w:sz="0" w:space="0" w:color="auto"/>
                <w:left w:val="none" w:sz="0" w:space="0" w:color="auto"/>
                <w:bottom w:val="none" w:sz="0" w:space="0" w:color="auto"/>
                <w:right w:val="none" w:sz="0" w:space="0" w:color="auto"/>
              </w:divBdr>
            </w:div>
            <w:div w:id="747657043">
              <w:marLeft w:val="0"/>
              <w:marRight w:val="0"/>
              <w:marTop w:val="0"/>
              <w:marBottom w:val="0"/>
              <w:divBdr>
                <w:top w:val="none" w:sz="0" w:space="0" w:color="auto"/>
                <w:left w:val="none" w:sz="0" w:space="0" w:color="auto"/>
                <w:bottom w:val="none" w:sz="0" w:space="0" w:color="auto"/>
                <w:right w:val="none" w:sz="0" w:space="0" w:color="auto"/>
              </w:divBdr>
            </w:div>
            <w:div w:id="584267110">
              <w:marLeft w:val="0"/>
              <w:marRight w:val="0"/>
              <w:marTop w:val="0"/>
              <w:marBottom w:val="0"/>
              <w:divBdr>
                <w:top w:val="none" w:sz="0" w:space="0" w:color="auto"/>
                <w:left w:val="none" w:sz="0" w:space="0" w:color="auto"/>
                <w:bottom w:val="none" w:sz="0" w:space="0" w:color="auto"/>
                <w:right w:val="none" w:sz="0" w:space="0" w:color="auto"/>
              </w:divBdr>
            </w:div>
            <w:div w:id="756250098">
              <w:marLeft w:val="0"/>
              <w:marRight w:val="0"/>
              <w:marTop w:val="0"/>
              <w:marBottom w:val="0"/>
              <w:divBdr>
                <w:top w:val="none" w:sz="0" w:space="0" w:color="auto"/>
                <w:left w:val="none" w:sz="0" w:space="0" w:color="auto"/>
                <w:bottom w:val="none" w:sz="0" w:space="0" w:color="auto"/>
                <w:right w:val="none" w:sz="0" w:space="0" w:color="auto"/>
              </w:divBdr>
            </w:div>
            <w:div w:id="2004576655">
              <w:marLeft w:val="0"/>
              <w:marRight w:val="0"/>
              <w:marTop w:val="0"/>
              <w:marBottom w:val="0"/>
              <w:divBdr>
                <w:top w:val="none" w:sz="0" w:space="0" w:color="auto"/>
                <w:left w:val="none" w:sz="0" w:space="0" w:color="auto"/>
                <w:bottom w:val="none" w:sz="0" w:space="0" w:color="auto"/>
                <w:right w:val="none" w:sz="0" w:space="0" w:color="auto"/>
              </w:divBdr>
            </w:div>
            <w:div w:id="829563862">
              <w:marLeft w:val="0"/>
              <w:marRight w:val="0"/>
              <w:marTop w:val="0"/>
              <w:marBottom w:val="0"/>
              <w:divBdr>
                <w:top w:val="none" w:sz="0" w:space="0" w:color="auto"/>
                <w:left w:val="none" w:sz="0" w:space="0" w:color="auto"/>
                <w:bottom w:val="none" w:sz="0" w:space="0" w:color="auto"/>
                <w:right w:val="none" w:sz="0" w:space="0" w:color="auto"/>
              </w:divBdr>
            </w:div>
            <w:div w:id="1390155863">
              <w:marLeft w:val="0"/>
              <w:marRight w:val="0"/>
              <w:marTop w:val="0"/>
              <w:marBottom w:val="0"/>
              <w:divBdr>
                <w:top w:val="none" w:sz="0" w:space="0" w:color="auto"/>
                <w:left w:val="none" w:sz="0" w:space="0" w:color="auto"/>
                <w:bottom w:val="none" w:sz="0" w:space="0" w:color="auto"/>
                <w:right w:val="none" w:sz="0" w:space="0" w:color="auto"/>
              </w:divBdr>
            </w:div>
            <w:div w:id="1478262619">
              <w:marLeft w:val="0"/>
              <w:marRight w:val="0"/>
              <w:marTop w:val="0"/>
              <w:marBottom w:val="0"/>
              <w:divBdr>
                <w:top w:val="none" w:sz="0" w:space="0" w:color="auto"/>
                <w:left w:val="none" w:sz="0" w:space="0" w:color="auto"/>
                <w:bottom w:val="none" w:sz="0" w:space="0" w:color="auto"/>
                <w:right w:val="none" w:sz="0" w:space="0" w:color="auto"/>
              </w:divBdr>
            </w:div>
            <w:div w:id="1986932525">
              <w:marLeft w:val="0"/>
              <w:marRight w:val="0"/>
              <w:marTop w:val="0"/>
              <w:marBottom w:val="0"/>
              <w:divBdr>
                <w:top w:val="none" w:sz="0" w:space="0" w:color="auto"/>
                <w:left w:val="none" w:sz="0" w:space="0" w:color="auto"/>
                <w:bottom w:val="none" w:sz="0" w:space="0" w:color="auto"/>
                <w:right w:val="none" w:sz="0" w:space="0" w:color="auto"/>
              </w:divBdr>
            </w:div>
            <w:div w:id="1666594438">
              <w:marLeft w:val="0"/>
              <w:marRight w:val="0"/>
              <w:marTop w:val="0"/>
              <w:marBottom w:val="0"/>
              <w:divBdr>
                <w:top w:val="none" w:sz="0" w:space="0" w:color="auto"/>
                <w:left w:val="none" w:sz="0" w:space="0" w:color="auto"/>
                <w:bottom w:val="none" w:sz="0" w:space="0" w:color="auto"/>
                <w:right w:val="none" w:sz="0" w:space="0" w:color="auto"/>
              </w:divBdr>
            </w:div>
            <w:div w:id="1456748610">
              <w:marLeft w:val="0"/>
              <w:marRight w:val="0"/>
              <w:marTop w:val="0"/>
              <w:marBottom w:val="0"/>
              <w:divBdr>
                <w:top w:val="none" w:sz="0" w:space="0" w:color="auto"/>
                <w:left w:val="none" w:sz="0" w:space="0" w:color="auto"/>
                <w:bottom w:val="none" w:sz="0" w:space="0" w:color="auto"/>
                <w:right w:val="none" w:sz="0" w:space="0" w:color="auto"/>
              </w:divBdr>
            </w:div>
            <w:div w:id="1197084326">
              <w:marLeft w:val="0"/>
              <w:marRight w:val="0"/>
              <w:marTop w:val="0"/>
              <w:marBottom w:val="0"/>
              <w:divBdr>
                <w:top w:val="none" w:sz="0" w:space="0" w:color="auto"/>
                <w:left w:val="none" w:sz="0" w:space="0" w:color="auto"/>
                <w:bottom w:val="none" w:sz="0" w:space="0" w:color="auto"/>
                <w:right w:val="none" w:sz="0" w:space="0" w:color="auto"/>
              </w:divBdr>
            </w:div>
            <w:div w:id="166872307">
              <w:marLeft w:val="0"/>
              <w:marRight w:val="0"/>
              <w:marTop w:val="0"/>
              <w:marBottom w:val="0"/>
              <w:divBdr>
                <w:top w:val="none" w:sz="0" w:space="0" w:color="auto"/>
                <w:left w:val="none" w:sz="0" w:space="0" w:color="auto"/>
                <w:bottom w:val="none" w:sz="0" w:space="0" w:color="auto"/>
                <w:right w:val="none" w:sz="0" w:space="0" w:color="auto"/>
              </w:divBdr>
            </w:div>
            <w:div w:id="860122583">
              <w:marLeft w:val="0"/>
              <w:marRight w:val="0"/>
              <w:marTop w:val="0"/>
              <w:marBottom w:val="0"/>
              <w:divBdr>
                <w:top w:val="none" w:sz="0" w:space="0" w:color="auto"/>
                <w:left w:val="none" w:sz="0" w:space="0" w:color="auto"/>
                <w:bottom w:val="none" w:sz="0" w:space="0" w:color="auto"/>
                <w:right w:val="none" w:sz="0" w:space="0" w:color="auto"/>
              </w:divBdr>
            </w:div>
            <w:div w:id="2064793678">
              <w:marLeft w:val="0"/>
              <w:marRight w:val="0"/>
              <w:marTop w:val="0"/>
              <w:marBottom w:val="0"/>
              <w:divBdr>
                <w:top w:val="none" w:sz="0" w:space="0" w:color="auto"/>
                <w:left w:val="none" w:sz="0" w:space="0" w:color="auto"/>
                <w:bottom w:val="none" w:sz="0" w:space="0" w:color="auto"/>
                <w:right w:val="none" w:sz="0" w:space="0" w:color="auto"/>
              </w:divBdr>
            </w:div>
            <w:div w:id="8605391">
              <w:marLeft w:val="0"/>
              <w:marRight w:val="0"/>
              <w:marTop w:val="0"/>
              <w:marBottom w:val="0"/>
              <w:divBdr>
                <w:top w:val="none" w:sz="0" w:space="0" w:color="auto"/>
                <w:left w:val="none" w:sz="0" w:space="0" w:color="auto"/>
                <w:bottom w:val="none" w:sz="0" w:space="0" w:color="auto"/>
                <w:right w:val="none" w:sz="0" w:space="0" w:color="auto"/>
              </w:divBdr>
            </w:div>
            <w:div w:id="1962227443">
              <w:marLeft w:val="0"/>
              <w:marRight w:val="0"/>
              <w:marTop w:val="0"/>
              <w:marBottom w:val="0"/>
              <w:divBdr>
                <w:top w:val="none" w:sz="0" w:space="0" w:color="auto"/>
                <w:left w:val="none" w:sz="0" w:space="0" w:color="auto"/>
                <w:bottom w:val="none" w:sz="0" w:space="0" w:color="auto"/>
                <w:right w:val="none" w:sz="0" w:space="0" w:color="auto"/>
              </w:divBdr>
            </w:div>
            <w:div w:id="459147832">
              <w:marLeft w:val="0"/>
              <w:marRight w:val="0"/>
              <w:marTop w:val="0"/>
              <w:marBottom w:val="0"/>
              <w:divBdr>
                <w:top w:val="none" w:sz="0" w:space="0" w:color="auto"/>
                <w:left w:val="none" w:sz="0" w:space="0" w:color="auto"/>
                <w:bottom w:val="none" w:sz="0" w:space="0" w:color="auto"/>
                <w:right w:val="none" w:sz="0" w:space="0" w:color="auto"/>
              </w:divBdr>
            </w:div>
            <w:div w:id="232397230">
              <w:marLeft w:val="0"/>
              <w:marRight w:val="0"/>
              <w:marTop w:val="0"/>
              <w:marBottom w:val="0"/>
              <w:divBdr>
                <w:top w:val="none" w:sz="0" w:space="0" w:color="auto"/>
                <w:left w:val="none" w:sz="0" w:space="0" w:color="auto"/>
                <w:bottom w:val="none" w:sz="0" w:space="0" w:color="auto"/>
                <w:right w:val="none" w:sz="0" w:space="0" w:color="auto"/>
              </w:divBdr>
            </w:div>
            <w:div w:id="1178733424">
              <w:marLeft w:val="0"/>
              <w:marRight w:val="0"/>
              <w:marTop w:val="0"/>
              <w:marBottom w:val="0"/>
              <w:divBdr>
                <w:top w:val="none" w:sz="0" w:space="0" w:color="auto"/>
                <w:left w:val="none" w:sz="0" w:space="0" w:color="auto"/>
                <w:bottom w:val="none" w:sz="0" w:space="0" w:color="auto"/>
                <w:right w:val="none" w:sz="0" w:space="0" w:color="auto"/>
              </w:divBdr>
            </w:div>
            <w:div w:id="1435323288">
              <w:marLeft w:val="0"/>
              <w:marRight w:val="0"/>
              <w:marTop w:val="0"/>
              <w:marBottom w:val="0"/>
              <w:divBdr>
                <w:top w:val="none" w:sz="0" w:space="0" w:color="auto"/>
                <w:left w:val="none" w:sz="0" w:space="0" w:color="auto"/>
                <w:bottom w:val="none" w:sz="0" w:space="0" w:color="auto"/>
                <w:right w:val="none" w:sz="0" w:space="0" w:color="auto"/>
              </w:divBdr>
            </w:div>
            <w:div w:id="872882269">
              <w:marLeft w:val="0"/>
              <w:marRight w:val="0"/>
              <w:marTop w:val="0"/>
              <w:marBottom w:val="0"/>
              <w:divBdr>
                <w:top w:val="none" w:sz="0" w:space="0" w:color="auto"/>
                <w:left w:val="none" w:sz="0" w:space="0" w:color="auto"/>
                <w:bottom w:val="none" w:sz="0" w:space="0" w:color="auto"/>
                <w:right w:val="none" w:sz="0" w:space="0" w:color="auto"/>
              </w:divBdr>
            </w:div>
            <w:div w:id="846671492">
              <w:marLeft w:val="0"/>
              <w:marRight w:val="0"/>
              <w:marTop w:val="0"/>
              <w:marBottom w:val="0"/>
              <w:divBdr>
                <w:top w:val="none" w:sz="0" w:space="0" w:color="auto"/>
                <w:left w:val="none" w:sz="0" w:space="0" w:color="auto"/>
                <w:bottom w:val="none" w:sz="0" w:space="0" w:color="auto"/>
                <w:right w:val="none" w:sz="0" w:space="0" w:color="auto"/>
              </w:divBdr>
            </w:div>
            <w:div w:id="634214386">
              <w:marLeft w:val="0"/>
              <w:marRight w:val="0"/>
              <w:marTop w:val="0"/>
              <w:marBottom w:val="0"/>
              <w:divBdr>
                <w:top w:val="none" w:sz="0" w:space="0" w:color="auto"/>
                <w:left w:val="none" w:sz="0" w:space="0" w:color="auto"/>
                <w:bottom w:val="none" w:sz="0" w:space="0" w:color="auto"/>
                <w:right w:val="none" w:sz="0" w:space="0" w:color="auto"/>
              </w:divBdr>
            </w:div>
            <w:div w:id="303124014">
              <w:marLeft w:val="0"/>
              <w:marRight w:val="0"/>
              <w:marTop w:val="0"/>
              <w:marBottom w:val="0"/>
              <w:divBdr>
                <w:top w:val="none" w:sz="0" w:space="0" w:color="auto"/>
                <w:left w:val="none" w:sz="0" w:space="0" w:color="auto"/>
                <w:bottom w:val="none" w:sz="0" w:space="0" w:color="auto"/>
                <w:right w:val="none" w:sz="0" w:space="0" w:color="auto"/>
              </w:divBdr>
            </w:div>
            <w:div w:id="1386759157">
              <w:marLeft w:val="0"/>
              <w:marRight w:val="0"/>
              <w:marTop w:val="0"/>
              <w:marBottom w:val="0"/>
              <w:divBdr>
                <w:top w:val="none" w:sz="0" w:space="0" w:color="auto"/>
                <w:left w:val="none" w:sz="0" w:space="0" w:color="auto"/>
                <w:bottom w:val="none" w:sz="0" w:space="0" w:color="auto"/>
                <w:right w:val="none" w:sz="0" w:space="0" w:color="auto"/>
              </w:divBdr>
            </w:div>
            <w:div w:id="872306740">
              <w:marLeft w:val="0"/>
              <w:marRight w:val="0"/>
              <w:marTop w:val="0"/>
              <w:marBottom w:val="0"/>
              <w:divBdr>
                <w:top w:val="none" w:sz="0" w:space="0" w:color="auto"/>
                <w:left w:val="none" w:sz="0" w:space="0" w:color="auto"/>
                <w:bottom w:val="none" w:sz="0" w:space="0" w:color="auto"/>
                <w:right w:val="none" w:sz="0" w:space="0" w:color="auto"/>
              </w:divBdr>
            </w:div>
            <w:div w:id="1976138710">
              <w:marLeft w:val="0"/>
              <w:marRight w:val="0"/>
              <w:marTop w:val="0"/>
              <w:marBottom w:val="0"/>
              <w:divBdr>
                <w:top w:val="none" w:sz="0" w:space="0" w:color="auto"/>
                <w:left w:val="none" w:sz="0" w:space="0" w:color="auto"/>
                <w:bottom w:val="none" w:sz="0" w:space="0" w:color="auto"/>
                <w:right w:val="none" w:sz="0" w:space="0" w:color="auto"/>
              </w:divBdr>
            </w:div>
            <w:div w:id="1844708529">
              <w:marLeft w:val="0"/>
              <w:marRight w:val="0"/>
              <w:marTop w:val="0"/>
              <w:marBottom w:val="0"/>
              <w:divBdr>
                <w:top w:val="none" w:sz="0" w:space="0" w:color="auto"/>
                <w:left w:val="none" w:sz="0" w:space="0" w:color="auto"/>
                <w:bottom w:val="none" w:sz="0" w:space="0" w:color="auto"/>
                <w:right w:val="none" w:sz="0" w:space="0" w:color="auto"/>
              </w:divBdr>
            </w:div>
            <w:div w:id="88963823">
              <w:marLeft w:val="0"/>
              <w:marRight w:val="0"/>
              <w:marTop w:val="0"/>
              <w:marBottom w:val="0"/>
              <w:divBdr>
                <w:top w:val="none" w:sz="0" w:space="0" w:color="auto"/>
                <w:left w:val="none" w:sz="0" w:space="0" w:color="auto"/>
                <w:bottom w:val="none" w:sz="0" w:space="0" w:color="auto"/>
                <w:right w:val="none" w:sz="0" w:space="0" w:color="auto"/>
              </w:divBdr>
            </w:div>
            <w:div w:id="1364163828">
              <w:marLeft w:val="0"/>
              <w:marRight w:val="0"/>
              <w:marTop w:val="0"/>
              <w:marBottom w:val="0"/>
              <w:divBdr>
                <w:top w:val="none" w:sz="0" w:space="0" w:color="auto"/>
                <w:left w:val="none" w:sz="0" w:space="0" w:color="auto"/>
                <w:bottom w:val="none" w:sz="0" w:space="0" w:color="auto"/>
                <w:right w:val="none" w:sz="0" w:space="0" w:color="auto"/>
              </w:divBdr>
            </w:div>
            <w:div w:id="1048607763">
              <w:marLeft w:val="0"/>
              <w:marRight w:val="0"/>
              <w:marTop w:val="0"/>
              <w:marBottom w:val="0"/>
              <w:divBdr>
                <w:top w:val="none" w:sz="0" w:space="0" w:color="auto"/>
                <w:left w:val="none" w:sz="0" w:space="0" w:color="auto"/>
                <w:bottom w:val="none" w:sz="0" w:space="0" w:color="auto"/>
                <w:right w:val="none" w:sz="0" w:space="0" w:color="auto"/>
              </w:divBdr>
            </w:div>
            <w:div w:id="47385165">
              <w:marLeft w:val="0"/>
              <w:marRight w:val="0"/>
              <w:marTop w:val="0"/>
              <w:marBottom w:val="0"/>
              <w:divBdr>
                <w:top w:val="none" w:sz="0" w:space="0" w:color="auto"/>
                <w:left w:val="none" w:sz="0" w:space="0" w:color="auto"/>
                <w:bottom w:val="none" w:sz="0" w:space="0" w:color="auto"/>
                <w:right w:val="none" w:sz="0" w:space="0" w:color="auto"/>
              </w:divBdr>
            </w:div>
            <w:div w:id="943923120">
              <w:marLeft w:val="0"/>
              <w:marRight w:val="0"/>
              <w:marTop w:val="0"/>
              <w:marBottom w:val="0"/>
              <w:divBdr>
                <w:top w:val="none" w:sz="0" w:space="0" w:color="auto"/>
                <w:left w:val="none" w:sz="0" w:space="0" w:color="auto"/>
                <w:bottom w:val="none" w:sz="0" w:space="0" w:color="auto"/>
                <w:right w:val="none" w:sz="0" w:space="0" w:color="auto"/>
              </w:divBdr>
            </w:div>
            <w:div w:id="924730093">
              <w:marLeft w:val="0"/>
              <w:marRight w:val="0"/>
              <w:marTop w:val="0"/>
              <w:marBottom w:val="0"/>
              <w:divBdr>
                <w:top w:val="none" w:sz="0" w:space="0" w:color="auto"/>
                <w:left w:val="none" w:sz="0" w:space="0" w:color="auto"/>
                <w:bottom w:val="none" w:sz="0" w:space="0" w:color="auto"/>
                <w:right w:val="none" w:sz="0" w:space="0" w:color="auto"/>
              </w:divBdr>
            </w:div>
            <w:div w:id="467014863">
              <w:marLeft w:val="0"/>
              <w:marRight w:val="0"/>
              <w:marTop w:val="0"/>
              <w:marBottom w:val="0"/>
              <w:divBdr>
                <w:top w:val="none" w:sz="0" w:space="0" w:color="auto"/>
                <w:left w:val="none" w:sz="0" w:space="0" w:color="auto"/>
                <w:bottom w:val="none" w:sz="0" w:space="0" w:color="auto"/>
                <w:right w:val="none" w:sz="0" w:space="0" w:color="auto"/>
              </w:divBdr>
            </w:div>
            <w:div w:id="1200901504">
              <w:marLeft w:val="0"/>
              <w:marRight w:val="0"/>
              <w:marTop w:val="0"/>
              <w:marBottom w:val="0"/>
              <w:divBdr>
                <w:top w:val="none" w:sz="0" w:space="0" w:color="auto"/>
                <w:left w:val="none" w:sz="0" w:space="0" w:color="auto"/>
                <w:bottom w:val="none" w:sz="0" w:space="0" w:color="auto"/>
                <w:right w:val="none" w:sz="0" w:space="0" w:color="auto"/>
              </w:divBdr>
            </w:div>
            <w:div w:id="1002777897">
              <w:marLeft w:val="0"/>
              <w:marRight w:val="0"/>
              <w:marTop w:val="0"/>
              <w:marBottom w:val="0"/>
              <w:divBdr>
                <w:top w:val="none" w:sz="0" w:space="0" w:color="auto"/>
                <w:left w:val="none" w:sz="0" w:space="0" w:color="auto"/>
                <w:bottom w:val="none" w:sz="0" w:space="0" w:color="auto"/>
                <w:right w:val="none" w:sz="0" w:space="0" w:color="auto"/>
              </w:divBdr>
            </w:div>
            <w:div w:id="7680615">
              <w:marLeft w:val="0"/>
              <w:marRight w:val="0"/>
              <w:marTop w:val="0"/>
              <w:marBottom w:val="0"/>
              <w:divBdr>
                <w:top w:val="none" w:sz="0" w:space="0" w:color="auto"/>
                <w:left w:val="none" w:sz="0" w:space="0" w:color="auto"/>
                <w:bottom w:val="none" w:sz="0" w:space="0" w:color="auto"/>
                <w:right w:val="none" w:sz="0" w:space="0" w:color="auto"/>
              </w:divBdr>
            </w:div>
            <w:div w:id="693308479">
              <w:marLeft w:val="0"/>
              <w:marRight w:val="0"/>
              <w:marTop w:val="0"/>
              <w:marBottom w:val="0"/>
              <w:divBdr>
                <w:top w:val="none" w:sz="0" w:space="0" w:color="auto"/>
                <w:left w:val="none" w:sz="0" w:space="0" w:color="auto"/>
                <w:bottom w:val="none" w:sz="0" w:space="0" w:color="auto"/>
                <w:right w:val="none" w:sz="0" w:space="0" w:color="auto"/>
              </w:divBdr>
            </w:div>
            <w:div w:id="1686321231">
              <w:marLeft w:val="0"/>
              <w:marRight w:val="0"/>
              <w:marTop w:val="0"/>
              <w:marBottom w:val="0"/>
              <w:divBdr>
                <w:top w:val="none" w:sz="0" w:space="0" w:color="auto"/>
                <w:left w:val="none" w:sz="0" w:space="0" w:color="auto"/>
                <w:bottom w:val="none" w:sz="0" w:space="0" w:color="auto"/>
                <w:right w:val="none" w:sz="0" w:space="0" w:color="auto"/>
              </w:divBdr>
            </w:div>
            <w:div w:id="972489933">
              <w:marLeft w:val="0"/>
              <w:marRight w:val="0"/>
              <w:marTop w:val="0"/>
              <w:marBottom w:val="0"/>
              <w:divBdr>
                <w:top w:val="none" w:sz="0" w:space="0" w:color="auto"/>
                <w:left w:val="none" w:sz="0" w:space="0" w:color="auto"/>
                <w:bottom w:val="none" w:sz="0" w:space="0" w:color="auto"/>
                <w:right w:val="none" w:sz="0" w:space="0" w:color="auto"/>
              </w:divBdr>
            </w:div>
            <w:div w:id="1218933215">
              <w:marLeft w:val="0"/>
              <w:marRight w:val="0"/>
              <w:marTop w:val="0"/>
              <w:marBottom w:val="0"/>
              <w:divBdr>
                <w:top w:val="none" w:sz="0" w:space="0" w:color="auto"/>
                <w:left w:val="none" w:sz="0" w:space="0" w:color="auto"/>
                <w:bottom w:val="none" w:sz="0" w:space="0" w:color="auto"/>
                <w:right w:val="none" w:sz="0" w:space="0" w:color="auto"/>
              </w:divBdr>
            </w:div>
            <w:div w:id="717973267">
              <w:marLeft w:val="0"/>
              <w:marRight w:val="0"/>
              <w:marTop w:val="0"/>
              <w:marBottom w:val="0"/>
              <w:divBdr>
                <w:top w:val="none" w:sz="0" w:space="0" w:color="auto"/>
                <w:left w:val="none" w:sz="0" w:space="0" w:color="auto"/>
                <w:bottom w:val="none" w:sz="0" w:space="0" w:color="auto"/>
                <w:right w:val="none" w:sz="0" w:space="0" w:color="auto"/>
              </w:divBdr>
            </w:div>
            <w:div w:id="1724331932">
              <w:marLeft w:val="0"/>
              <w:marRight w:val="0"/>
              <w:marTop w:val="0"/>
              <w:marBottom w:val="0"/>
              <w:divBdr>
                <w:top w:val="none" w:sz="0" w:space="0" w:color="auto"/>
                <w:left w:val="none" w:sz="0" w:space="0" w:color="auto"/>
                <w:bottom w:val="none" w:sz="0" w:space="0" w:color="auto"/>
                <w:right w:val="none" w:sz="0" w:space="0" w:color="auto"/>
              </w:divBdr>
            </w:div>
            <w:div w:id="1900286074">
              <w:marLeft w:val="0"/>
              <w:marRight w:val="0"/>
              <w:marTop w:val="0"/>
              <w:marBottom w:val="0"/>
              <w:divBdr>
                <w:top w:val="none" w:sz="0" w:space="0" w:color="auto"/>
                <w:left w:val="none" w:sz="0" w:space="0" w:color="auto"/>
                <w:bottom w:val="none" w:sz="0" w:space="0" w:color="auto"/>
                <w:right w:val="none" w:sz="0" w:space="0" w:color="auto"/>
              </w:divBdr>
            </w:div>
            <w:div w:id="344673667">
              <w:marLeft w:val="0"/>
              <w:marRight w:val="0"/>
              <w:marTop w:val="0"/>
              <w:marBottom w:val="0"/>
              <w:divBdr>
                <w:top w:val="none" w:sz="0" w:space="0" w:color="auto"/>
                <w:left w:val="none" w:sz="0" w:space="0" w:color="auto"/>
                <w:bottom w:val="none" w:sz="0" w:space="0" w:color="auto"/>
                <w:right w:val="none" w:sz="0" w:space="0" w:color="auto"/>
              </w:divBdr>
            </w:div>
            <w:div w:id="1221480277">
              <w:marLeft w:val="0"/>
              <w:marRight w:val="0"/>
              <w:marTop w:val="0"/>
              <w:marBottom w:val="0"/>
              <w:divBdr>
                <w:top w:val="none" w:sz="0" w:space="0" w:color="auto"/>
                <w:left w:val="none" w:sz="0" w:space="0" w:color="auto"/>
                <w:bottom w:val="none" w:sz="0" w:space="0" w:color="auto"/>
                <w:right w:val="none" w:sz="0" w:space="0" w:color="auto"/>
              </w:divBdr>
            </w:div>
            <w:div w:id="238246361">
              <w:marLeft w:val="0"/>
              <w:marRight w:val="0"/>
              <w:marTop w:val="0"/>
              <w:marBottom w:val="0"/>
              <w:divBdr>
                <w:top w:val="none" w:sz="0" w:space="0" w:color="auto"/>
                <w:left w:val="none" w:sz="0" w:space="0" w:color="auto"/>
                <w:bottom w:val="none" w:sz="0" w:space="0" w:color="auto"/>
                <w:right w:val="none" w:sz="0" w:space="0" w:color="auto"/>
              </w:divBdr>
            </w:div>
            <w:div w:id="1808234461">
              <w:marLeft w:val="0"/>
              <w:marRight w:val="0"/>
              <w:marTop w:val="0"/>
              <w:marBottom w:val="0"/>
              <w:divBdr>
                <w:top w:val="none" w:sz="0" w:space="0" w:color="auto"/>
                <w:left w:val="none" w:sz="0" w:space="0" w:color="auto"/>
                <w:bottom w:val="none" w:sz="0" w:space="0" w:color="auto"/>
                <w:right w:val="none" w:sz="0" w:space="0" w:color="auto"/>
              </w:divBdr>
            </w:div>
            <w:div w:id="254749442">
              <w:marLeft w:val="0"/>
              <w:marRight w:val="0"/>
              <w:marTop w:val="0"/>
              <w:marBottom w:val="0"/>
              <w:divBdr>
                <w:top w:val="none" w:sz="0" w:space="0" w:color="auto"/>
                <w:left w:val="none" w:sz="0" w:space="0" w:color="auto"/>
                <w:bottom w:val="none" w:sz="0" w:space="0" w:color="auto"/>
                <w:right w:val="none" w:sz="0" w:space="0" w:color="auto"/>
              </w:divBdr>
            </w:div>
            <w:div w:id="1966890680">
              <w:marLeft w:val="0"/>
              <w:marRight w:val="0"/>
              <w:marTop w:val="0"/>
              <w:marBottom w:val="0"/>
              <w:divBdr>
                <w:top w:val="none" w:sz="0" w:space="0" w:color="auto"/>
                <w:left w:val="none" w:sz="0" w:space="0" w:color="auto"/>
                <w:bottom w:val="none" w:sz="0" w:space="0" w:color="auto"/>
                <w:right w:val="none" w:sz="0" w:space="0" w:color="auto"/>
              </w:divBdr>
            </w:div>
            <w:div w:id="1783454234">
              <w:marLeft w:val="0"/>
              <w:marRight w:val="0"/>
              <w:marTop w:val="0"/>
              <w:marBottom w:val="0"/>
              <w:divBdr>
                <w:top w:val="none" w:sz="0" w:space="0" w:color="auto"/>
                <w:left w:val="none" w:sz="0" w:space="0" w:color="auto"/>
                <w:bottom w:val="none" w:sz="0" w:space="0" w:color="auto"/>
                <w:right w:val="none" w:sz="0" w:space="0" w:color="auto"/>
              </w:divBdr>
            </w:div>
            <w:div w:id="1011684550">
              <w:marLeft w:val="0"/>
              <w:marRight w:val="0"/>
              <w:marTop w:val="0"/>
              <w:marBottom w:val="0"/>
              <w:divBdr>
                <w:top w:val="none" w:sz="0" w:space="0" w:color="auto"/>
                <w:left w:val="none" w:sz="0" w:space="0" w:color="auto"/>
                <w:bottom w:val="none" w:sz="0" w:space="0" w:color="auto"/>
                <w:right w:val="none" w:sz="0" w:space="0" w:color="auto"/>
              </w:divBdr>
            </w:div>
            <w:div w:id="27338226">
              <w:marLeft w:val="0"/>
              <w:marRight w:val="0"/>
              <w:marTop w:val="0"/>
              <w:marBottom w:val="0"/>
              <w:divBdr>
                <w:top w:val="none" w:sz="0" w:space="0" w:color="auto"/>
                <w:left w:val="none" w:sz="0" w:space="0" w:color="auto"/>
                <w:bottom w:val="none" w:sz="0" w:space="0" w:color="auto"/>
                <w:right w:val="none" w:sz="0" w:space="0" w:color="auto"/>
              </w:divBdr>
            </w:div>
            <w:div w:id="1208026476">
              <w:marLeft w:val="0"/>
              <w:marRight w:val="0"/>
              <w:marTop w:val="0"/>
              <w:marBottom w:val="0"/>
              <w:divBdr>
                <w:top w:val="none" w:sz="0" w:space="0" w:color="auto"/>
                <w:left w:val="none" w:sz="0" w:space="0" w:color="auto"/>
                <w:bottom w:val="none" w:sz="0" w:space="0" w:color="auto"/>
                <w:right w:val="none" w:sz="0" w:space="0" w:color="auto"/>
              </w:divBdr>
            </w:div>
            <w:div w:id="120656802">
              <w:marLeft w:val="0"/>
              <w:marRight w:val="0"/>
              <w:marTop w:val="0"/>
              <w:marBottom w:val="0"/>
              <w:divBdr>
                <w:top w:val="none" w:sz="0" w:space="0" w:color="auto"/>
                <w:left w:val="none" w:sz="0" w:space="0" w:color="auto"/>
                <w:bottom w:val="none" w:sz="0" w:space="0" w:color="auto"/>
                <w:right w:val="none" w:sz="0" w:space="0" w:color="auto"/>
              </w:divBdr>
            </w:div>
            <w:div w:id="1240947216">
              <w:marLeft w:val="0"/>
              <w:marRight w:val="0"/>
              <w:marTop w:val="0"/>
              <w:marBottom w:val="0"/>
              <w:divBdr>
                <w:top w:val="none" w:sz="0" w:space="0" w:color="auto"/>
                <w:left w:val="none" w:sz="0" w:space="0" w:color="auto"/>
                <w:bottom w:val="none" w:sz="0" w:space="0" w:color="auto"/>
                <w:right w:val="none" w:sz="0" w:space="0" w:color="auto"/>
              </w:divBdr>
            </w:div>
            <w:div w:id="1062413006">
              <w:marLeft w:val="0"/>
              <w:marRight w:val="0"/>
              <w:marTop w:val="0"/>
              <w:marBottom w:val="0"/>
              <w:divBdr>
                <w:top w:val="none" w:sz="0" w:space="0" w:color="auto"/>
                <w:left w:val="none" w:sz="0" w:space="0" w:color="auto"/>
                <w:bottom w:val="none" w:sz="0" w:space="0" w:color="auto"/>
                <w:right w:val="none" w:sz="0" w:space="0" w:color="auto"/>
              </w:divBdr>
            </w:div>
            <w:div w:id="1211846550">
              <w:marLeft w:val="0"/>
              <w:marRight w:val="0"/>
              <w:marTop w:val="0"/>
              <w:marBottom w:val="0"/>
              <w:divBdr>
                <w:top w:val="none" w:sz="0" w:space="0" w:color="auto"/>
                <w:left w:val="none" w:sz="0" w:space="0" w:color="auto"/>
                <w:bottom w:val="none" w:sz="0" w:space="0" w:color="auto"/>
                <w:right w:val="none" w:sz="0" w:space="0" w:color="auto"/>
              </w:divBdr>
            </w:div>
            <w:div w:id="1036082422">
              <w:marLeft w:val="0"/>
              <w:marRight w:val="0"/>
              <w:marTop w:val="0"/>
              <w:marBottom w:val="0"/>
              <w:divBdr>
                <w:top w:val="none" w:sz="0" w:space="0" w:color="auto"/>
                <w:left w:val="none" w:sz="0" w:space="0" w:color="auto"/>
                <w:bottom w:val="none" w:sz="0" w:space="0" w:color="auto"/>
                <w:right w:val="none" w:sz="0" w:space="0" w:color="auto"/>
              </w:divBdr>
            </w:div>
            <w:div w:id="2116752747">
              <w:marLeft w:val="0"/>
              <w:marRight w:val="0"/>
              <w:marTop w:val="0"/>
              <w:marBottom w:val="0"/>
              <w:divBdr>
                <w:top w:val="none" w:sz="0" w:space="0" w:color="auto"/>
                <w:left w:val="none" w:sz="0" w:space="0" w:color="auto"/>
                <w:bottom w:val="none" w:sz="0" w:space="0" w:color="auto"/>
                <w:right w:val="none" w:sz="0" w:space="0" w:color="auto"/>
              </w:divBdr>
            </w:div>
            <w:div w:id="817652984">
              <w:marLeft w:val="0"/>
              <w:marRight w:val="0"/>
              <w:marTop w:val="0"/>
              <w:marBottom w:val="0"/>
              <w:divBdr>
                <w:top w:val="none" w:sz="0" w:space="0" w:color="auto"/>
                <w:left w:val="none" w:sz="0" w:space="0" w:color="auto"/>
                <w:bottom w:val="none" w:sz="0" w:space="0" w:color="auto"/>
                <w:right w:val="none" w:sz="0" w:space="0" w:color="auto"/>
              </w:divBdr>
            </w:div>
            <w:div w:id="907114139">
              <w:marLeft w:val="0"/>
              <w:marRight w:val="0"/>
              <w:marTop w:val="0"/>
              <w:marBottom w:val="0"/>
              <w:divBdr>
                <w:top w:val="none" w:sz="0" w:space="0" w:color="auto"/>
                <w:left w:val="none" w:sz="0" w:space="0" w:color="auto"/>
                <w:bottom w:val="none" w:sz="0" w:space="0" w:color="auto"/>
                <w:right w:val="none" w:sz="0" w:space="0" w:color="auto"/>
              </w:divBdr>
            </w:div>
            <w:div w:id="940140535">
              <w:marLeft w:val="0"/>
              <w:marRight w:val="0"/>
              <w:marTop w:val="0"/>
              <w:marBottom w:val="0"/>
              <w:divBdr>
                <w:top w:val="none" w:sz="0" w:space="0" w:color="auto"/>
                <w:left w:val="none" w:sz="0" w:space="0" w:color="auto"/>
                <w:bottom w:val="none" w:sz="0" w:space="0" w:color="auto"/>
                <w:right w:val="none" w:sz="0" w:space="0" w:color="auto"/>
              </w:divBdr>
            </w:div>
            <w:div w:id="230390092">
              <w:marLeft w:val="0"/>
              <w:marRight w:val="0"/>
              <w:marTop w:val="0"/>
              <w:marBottom w:val="0"/>
              <w:divBdr>
                <w:top w:val="none" w:sz="0" w:space="0" w:color="auto"/>
                <w:left w:val="none" w:sz="0" w:space="0" w:color="auto"/>
                <w:bottom w:val="none" w:sz="0" w:space="0" w:color="auto"/>
                <w:right w:val="none" w:sz="0" w:space="0" w:color="auto"/>
              </w:divBdr>
            </w:div>
            <w:div w:id="2003317607">
              <w:marLeft w:val="0"/>
              <w:marRight w:val="0"/>
              <w:marTop w:val="0"/>
              <w:marBottom w:val="0"/>
              <w:divBdr>
                <w:top w:val="none" w:sz="0" w:space="0" w:color="auto"/>
                <w:left w:val="none" w:sz="0" w:space="0" w:color="auto"/>
                <w:bottom w:val="none" w:sz="0" w:space="0" w:color="auto"/>
                <w:right w:val="none" w:sz="0" w:space="0" w:color="auto"/>
              </w:divBdr>
            </w:div>
            <w:div w:id="157235946">
              <w:marLeft w:val="0"/>
              <w:marRight w:val="0"/>
              <w:marTop w:val="0"/>
              <w:marBottom w:val="0"/>
              <w:divBdr>
                <w:top w:val="none" w:sz="0" w:space="0" w:color="auto"/>
                <w:left w:val="none" w:sz="0" w:space="0" w:color="auto"/>
                <w:bottom w:val="none" w:sz="0" w:space="0" w:color="auto"/>
                <w:right w:val="none" w:sz="0" w:space="0" w:color="auto"/>
              </w:divBdr>
            </w:div>
            <w:div w:id="1192763210">
              <w:marLeft w:val="0"/>
              <w:marRight w:val="0"/>
              <w:marTop w:val="0"/>
              <w:marBottom w:val="0"/>
              <w:divBdr>
                <w:top w:val="none" w:sz="0" w:space="0" w:color="auto"/>
                <w:left w:val="none" w:sz="0" w:space="0" w:color="auto"/>
                <w:bottom w:val="none" w:sz="0" w:space="0" w:color="auto"/>
                <w:right w:val="none" w:sz="0" w:space="0" w:color="auto"/>
              </w:divBdr>
            </w:div>
            <w:div w:id="1751080588">
              <w:marLeft w:val="0"/>
              <w:marRight w:val="0"/>
              <w:marTop w:val="0"/>
              <w:marBottom w:val="0"/>
              <w:divBdr>
                <w:top w:val="none" w:sz="0" w:space="0" w:color="auto"/>
                <w:left w:val="none" w:sz="0" w:space="0" w:color="auto"/>
                <w:bottom w:val="none" w:sz="0" w:space="0" w:color="auto"/>
                <w:right w:val="none" w:sz="0" w:space="0" w:color="auto"/>
              </w:divBdr>
            </w:div>
            <w:div w:id="1056659255">
              <w:marLeft w:val="0"/>
              <w:marRight w:val="0"/>
              <w:marTop w:val="0"/>
              <w:marBottom w:val="0"/>
              <w:divBdr>
                <w:top w:val="none" w:sz="0" w:space="0" w:color="auto"/>
                <w:left w:val="none" w:sz="0" w:space="0" w:color="auto"/>
                <w:bottom w:val="none" w:sz="0" w:space="0" w:color="auto"/>
                <w:right w:val="none" w:sz="0" w:space="0" w:color="auto"/>
              </w:divBdr>
            </w:div>
            <w:div w:id="2015260144">
              <w:marLeft w:val="0"/>
              <w:marRight w:val="0"/>
              <w:marTop w:val="0"/>
              <w:marBottom w:val="0"/>
              <w:divBdr>
                <w:top w:val="none" w:sz="0" w:space="0" w:color="auto"/>
                <w:left w:val="none" w:sz="0" w:space="0" w:color="auto"/>
                <w:bottom w:val="none" w:sz="0" w:space="0" w:color="auto"/>
                <w:right w:val="none" w:sz="0" w:space="0" w:color="auto"/>
              </w:divBdr>
            </w:div>
            <w:div w:id="1061831672">
              <w:marLeft w:val="0"/>
              <w:marRight w:val="0"/>
              <w:marTop w:val="0"/>
              <w:marBottom w:val="0"/>
              <w:divBdr>
                <w:top w:val="none" w:sz="0" w:space="0" w:color="auto"/>
                <w:left w:val="none" w:sz="0" w:space="0" w:color="auto"/>
                <w:bottom w:val="none" w:sz="0" w:space="0" w:color="auto"/>
                <w:right w:val="none" w:sz="0" w:space="0" w:color="auto"/>
              </w:divBdr>
            </w:div>
            <w:div w:id="770128980">
              <w:marLeft w:val="0"/>
              <w:marRight w:val="0"/>
              <w:marTop w:val="0"/>
              <w:marBottom w:val="0"/>
              <w:divBdr>
                <w:top w:val="none" w:sz="0" w:space="0" w:color="auto"/>
                <w:left w:val="none" w:sz="0" w:space="0" w:color="auto"/>
                <w:bottom w:val="none" w:sz="0" w:space="0" w:color="auto"/>
                <w:right w:val="none" w:sz="0" w:space="0" w:color="auto"/>
              </w:divBdr>
            </w:div>
            <w:div w:id="2079133958">
              <w:marLeft w:val="0"/>
              <w:marRight w:val="0"/>
              <w:marTop w:val="0"/>
              <w:marBottom w:val="0"/>
              <w:divBdr>
                <w:top w:val="none" w:sz="0" w:space="0" w:color="auto"/>
                <w:left w:val="none" w:sz="0" w:space="0" w:color="auto"/>
                <w:bottom w:val="none" w:sz="0" w:space="0" w:color="auto"/>
                <w:right w:val="none" w:sz="0" w:space="0" w:color="auto"/>
              </w:divBdr>
            </w:div>
            <w:div w:id="709383985">
              <w:marLeft w:val="0"/>
              <w:marRight w:val="0"/>
              <w:marTop w:val="0"/>
              <w:marBottom w:val="0"/>
              <w:divBdr>
                <w:top w:val="none" w:sz="0" w:space="0" w:color="auto"/>
                <w:left w:val="none" w:sz="0" w:space="0" w:color="auto"/>
                <w:bottom w:val="none" w:sz="0" w:space="0" w:color="auto"/>
                <w:right w:val="none" w:sz="0" w:space="0" w:color="auto"/>
              </w:divBdr>
            </w:div>
            <w:div w:id="512494011">
              <w:marLeft w:val="0"/>
              <w:marRight w:val="0"/>
              <w:marTop w:val="0"/>
              <w:marBottom w:val="0"/>
              <w:divBdr>
                <w:top w:val="none" w:sz="0" w:space="0" w:color="auto"/>
                <w:left w:val="none" w:sz="0" w:space="0" w:color="auto"/>
                <w:bottom w:val="none" w:sz="0" w:space="0" w:color="auto"/>
                <w:right w:val="none" w:sz="0" w:space="0" w:color="auto"/>
              </w:divBdr>
            </w:div>
            <w:div w:id="1606116635">
              <w:marLeft w:val="0"/>
              <w:marRight w:val="0"/>
              <w:marTop w:val="0"/>
              <w:marBottom w:val="0"/>
              <w:divBdr>
                <w:top w:val="none" w:sz="0" w:space="0" w:color="auto"/>
                <w:left w:val="none" w:sz="0" w:space="0" w:color="auto"/>
                <w:bottom w:val="none" w:sz="0" w:space="0" w:color="auto"/>
                <w:right w:val="none" w:sz="0" w:space="0" w:color="auto"/>
              </w:divBdr>
            </w:div>
            <w:div w:id="1796682146">
              <w:marLeft w:val="0"/>
              <w:marRight w:val="0"/>
              <w:marTop w:val="0"/>
              <w:marBottom w:val="0"/>
              <w:divBdr>
                <w:top w:val="none" w:sz="0" w:space="0" w:color="auto"/>
                <w:left w:val="none" w:sz="0" w:space="0" w:color="auto"/>
                <w:bottom w:val="none" w:sz="0" w:space="0" w:color="auto"/>
                <w:right w:val="none" w:sz="0" w:space="0" w:color="auto"/>
              </w:divBdr>
            </w:div>
            <w:div w:id="576673405">
              <w:marLeft w:val="0"/>
              <w:marRight w:val="0"/>
              <w:marTop w:val="0"/>
              <w:marBottom w:val="0"/>
              <w:divBdr>
                <w:top w:val="none" w:sz="0" w:space="0" w:color="auto"/>
                <w:left w:val="none" w:sz="0" w:space="0" w:color="auto"/>
                <w:bottom w:val="none" w:sz="0" w:space="0" w:color="auto"/>
                <w:right w:val="none" w:sz="0" w:space="0" w:color="auto"/>
              </w:divBdr>
            </w:div>
            <w:div w:id="307590427">
              <w:marLeft w:val="0"/>
              <w:marRight w:val="0"/>
              <w:marTop w:val="0"/>
              <w:marBottom w:val="0"/>
              <w:divBdr>
                <w:top w:val="none" w:sz="0" w:space="0" w:color="auto"/>
                <w:left w:val="none" w:sz="0" w:space="0" w:color="auto"/>
                <w:bottom w:val="none" w:sz="0" w:space="0" w:color="auto"/>
                <w:right w:val="none" w:sz="0" w:space="0" w:color="auto"/>
              </w:divBdr>
            </w:div>
            <w:div w:id="776560585">
              <w:marLeft w:val="0"/>
              <w:marRight w:val="0"/>
              <w:marTop w:val="0"/>
              <w:marBottom w:val="0"/>
              <w:divBdr>
                <w:top w:val="none" w:sz="0" w:space="0" w:color="auto"/>
                <w:left w:val="none" w:sz="0" w:space="0" w:color="auto"/>
                <w:bottom w:val="none" w:sz="0" w:space="0" w:color="auto"/>
                <w:right w:val="none" w:sz="0" w:space="0" w:color="auto"/>
              </w:divBdr>
            </w:div>
            <w:div w:id="1340814108">
              <w:marLeft w:val="0"/>
              <w:marRight w:val="0"/>
              <w:marTop w:val="0"/>
              <w:marBottom w:val="0"/>
              <w:divBdr>
                <w:top w:val="none" w:sz="0" w:space="0" w:color="auto"/>
                <w:left w:val="none" w:sz="0" w:space="0" w:color="auto"/>
                <w:bottom w:val="none" w:sz="0" w:space="0" w:color="auto"/>
                <w:right w:val="none" w:sz="0" w:space="0" w:color="auto"/>
              </w:divBdr>
            </w:div>
            <w:div w:id="1577016115">
              <w:marLeft w:val="0"/>
              <w:marRight w:val="0"/>
              <w:marTop w:val="0"/>
              <w:marBottom w:val="0"/>
              <w:divBdr>
                <w:top w:val="none" w:sz="0" w:space="0" w:color="auto"/>
                <w:left w:val="none" w:sz="0" w:space="0" w:color="auto"/>
                <w:bottom w:val="none" w:sz="0" w:space="0" w:color="auto"/>
                <w:right w:val="none" w:sz="0" w:space="0" w:color="auto"/>
              </w:divBdr>
            </w:div>
            <w:div w:id="1733459295">
              <w:marLeft w:val="0"/>
              <w:marRight w:val="0"/>
              <w:marTop w:val="0"/>
              <w:marBottom w:val="0"/>
              <w:divBdr>
                <w:top w:val="none" w:sz="0" w:space="0" w:color="auto"/>
                <w:left w:val="none" w:sz="0" w:space="0" w:color="auto"/>
                <w:bottom w:val="none" w:sz="0" w:space="0" w:color="auto"/>
                <w:right w:val="none" w:sz="0" w:space="0" w:color="auto"/>
              </w:divBdr>
            </w:div>
            <w:div w:id="1234392993">
              <w:marLeft w:val="0"/>
              <w:marRight w:val="0"/>
              <w:marTop w:val="0"/>
              <w:marBottom w:val="0"/>
              <w:divBdr>
                <w:top w:val="none" w:sz="0" w:space="0" w:color="auto"/>
                <w:left w:val="none" w:sz="0" w:space="0" w:color="auto"/>
                <w:bottom w:val="none" w:sz="0" w:space="0" w:color="auto"/>
                <w:right w:val="none" w:sz="0" w:space="0" w:color="auto"/>
              </w:divBdr>
            </w:div>
            <w:div w:id="1740902628">
              <w:marLeft w:val="0"/>
              <w:marRight w:val="0"/>
              <w:marTop w:val="0"/>
              <w:marBottom w:val="0"/>
              <w:divBdr>
                <w:top w:val="none" w:sz="0" w:space="0" w:color="auto"/>
                <w:left w:val="none" w:sz="0" w:space="0" w:color="auto"/>
                <w:bottom w:val="none" w:sz="0" w:space="0" w:color="auto"/>
                <w:right w:val="none" w:sz="0" w:space="0" w:color="auto"/>
              </w:divBdr>
            </w:div>
            <w:div w:id="132336893">
              <w:marLeft w:val="0"/>
              <w:marRight w:val="0"/>
              <w:marTop w:val="0"/>
              <w:marBottom w:val="0"/>
              <w:divBdr>
                <w:top w:val="none" w:sz="0" w:space="0" w:color="auto"/>
                <w:left w:val="none" w:sz="0" w:space="0" w:color="auto"/>
                <w:bottom w:val="none" w:sz="0" w:space="0" w:color="auto"/>
                <w:right w:val="none" w:sz="0" w:space="0" w:color="auto"/>
              </w:divBdr>
            </w:div>
            <w:div w:id="522204334">
              <w:marLeft w:val="0"/>
              <w:marRight w:val="0"/>
              <w:marTop w:val="0"/>
              <w:marBottom w:val="0"/>
              <w:divBdr>
                <w:top w:val="none" w:sz="0" w:space="0" w:color="auto"/>
                <w:left w:val="none" w:sz="0" w:space="0" w:color="auto"/>
                <w:bottom w:val="none" w:sz="0" w:space="0" w:color="auto"/>
                <w:right w:val="none" w:sz="0" w:space="0" w:color="auto"/>
              </w:divBdr>
            </w:div>
            <w:div w:id="2106687128">
              <w:marLeft w:val="0"/>
              <w:marRight w:val="0"/>
              <w:marTop w:val="0"/>
              <w:marBottom w:val="0"/>
              <w:divBdr>
                <w:top w:val="none" w:sz="0" w:space="0" w:color="auto"/>
                <w:left w:val="none" w:sz="0" w:space="0" w:color="auto"/>
                <w:bottom w:val="none" w:sz="0" w:space="0" w:color="auto"/>
                <w:right w:val="none" w:sz="0" w:space="0" w:color="auto"/>
              </w:divBdr>
            </w:div>
            <w:div w:id="1278948291">
              <w:marLeft w:val="0"/>
              <w:marRight w:val="0"/>
              <w:marTop w:val="0"/>
              <w:marBottom w:val="0"/>
              <w:divBdr>
                <w:top w:val="none" w:sz="0" w:space="0" w:color="auto"/>
                <w:left w:val="none" w:sz="0" w:space="0" w:color="auto"/>
                <w:bottom w:val="none" w:sz="0" w:space="0" w:color="auto"/>
                <w:right w:val="none" w:sz="0" w:space="0" w:color="auto"/>
              </w:divBdr>
            </w:div>
            <w:div w:id="1475373453">
              <w:marLeft w:val="0"/>
              <w:marRight w:val="0"/>
              <w:marTop w:val="0"/>
              <w:marBottom w:val="0"/>
              <w:divBdr>
                <w:top w:val="none" w:sz="0" w:space="0" w:color="auto"/>
                <w:left w:val="none" w:sz="0" w:space="0" w:color="auto"/>
                <w:bottom w:val="none" w:sz="0" w:space="0" w:color="auto"/>
                <w:right w:val="none" w:sz="0" w:space="0" w:color="auto"/>
              </w:divBdr>
            </w:div>
            <w:div w:id="1874418394">
              <w:marLeft w:val="0"/>
              <w:marRight w:val="0"/>
              <w:marTop w:val="0"/>
              <w:marBottom w:val="0"/>
              <w:divBdr>
                <w:top w:val="none" w:sz="0" w:space="0" w:color="auto"/>
                <w:left w:val="none" w:sz="0" w:space="0" w:color="auto"/>
                <w:bottom w:val="none" w:sz="0" w:space="0" w:color="auto"/>
                <w:right w:val="none" w:sz="0" w:space="0" w:color="auto"/>
              </w:divBdr>
            </w:div>
            <w:div w:id="4988296">
              <w:marLeft w:val="0"/>
              <w:marRight w:val="0"/>
              <w:marTop w:val="0"/>
              <w:marBottom w:val="0"/>
              <w:divBdr>
                <w:top w:val="none" w:sz="0" w:space="0" w:color="auto"/>
                <w:left w:val="none" w:sz="0" w:space="0" w:color="auto"/>
                <w:bottom w:val="none" w:sz="0" w:space="0" w:color="auto"/>
                <w:right w:val="none" w:sz="0" w:space="0" w:color="auto"/>
              </w:divBdr>
            </w:div>
            <w:div w:id="57828779">
              <w:marLeft w:val="0"/>
              <w:marRight w:val="0"/>
              <w:marTop w:val="0"/>
              <w:marBottom w:val="0"/>
              <w:divBdr>
                <w:top w:val="none" w:sz="0" w:space="0" w:color="auto"/>
                <w:left w:val="none" w:sz="0" w:space="0" w:color="auto"/>
                <w:bottom w:val="none" w:sz="0" w:space="0" w:color="auto"/>
                <w:right w:val="none" w:sz="0" w:space="0" w:color="auto"/>
              </w:divBdr>
            </w:div>
            <w:div w:id="1781147864">
              <w:marLeft w:val="0"/>
              <w:marRight w:val="0"/>
              <w:marTop w:val="0"/>
              <w:marBottom w:val="0"/>
              <w:divBdr>
                <w:top w:val="none" w:sz="0" w:space="0" w:color="auto"/>
                <w:left w:val="none" w:sz="0" w:space="0" w:color="auto"/>
                <w:bottom w:val="none" w:sz="0" w:space="0" w:color="auto"/>
                <w:right w:val="none" w:sz="0" w:space="0" w:color="auto"/>
              </w:divBdr>
            </w:div>
            <w:div w:id="1768117631">
              <w:marLeft w:val="0"/>
              <w:marRight w:val="0"/>
              <w:marTop w:val="0"/>
              <w:marBottom w:val="0"/>
              <w:divBdr>
                <w:top w:val="none" w:sz="0" w:space="0" w:color="auto"/>
                <w:left w:val="none" w:sz="0" w:space="0" w:color="auto"/>
                <w:bottom w:val="none" w:sz="0" w:space="0" w:color="auto"/>
                <w:right w:val="none" w:sz="0" w:space="0" w:color="auto"/>
              </w:divBdr>
            </w:div>
            <w:div w:id="202719841">
              <w:marLeft w:val="0"/>
              <w:marRight w:val="0"/>
              <w:marTop w:val="0"/>
              <w:marBottom w:val="0"/>
              <w:divBdr>
                <w:top w:val="none" w:sz="0" w:space="0" w:color="auto"/>
                <w:left w:val="none" w:sz="0" w:space="0" w:color="auto"/>
                <w:bottom w:val="none" w:sz="0" w:space="0" w:color="auto"/>
                <w:right w:val="none" w:sz="0" w:space="0" w:color="auto"/>
              </w:divBdr>
            </w:div>
            <w:div w:id="302388031">
              <w:marLeft w:val="0"/>
              <w:marRight w:val="0"/>
              <w:marTop w:val="0"/>
              <w:marBottom w:val="0"/>
              <w:divBdr>
                <w:top w:val="none" w:sz="0" w:space="0" w:color="auto"/>
                <w:left w:val="none" w:sz="0" w:space="0" w:color="auto"/>
                <w:bottom w:val="none" w:sz="0" w:space="0" w:color="auto"/>
                <w:right w:val="none" w:sz="0" w:space="0" w:color="auto"/>
              </w:divBdr>
            </w:div>
            <w:div w:id="1688629614">
              <w:marLeft w:val="0"/>
              <w:marRight w:val="0"/>
              <w:marTop w:val="0"/>
              <w:marBottom w:val="0"/>
              <w:divBdr>
                <w:top w:val="none" w:sz="0" w:space="0" w:color="auto"/>
                <w:left w:val="none" w:sz="0" w:space="0" w:color="auto"/>
                <w:bottom w:val="none" w:sz="0" w:space="0" w:color="auto"/>
                <w:right w:val="none" w:sz="0" w:space="0" w:color="auto"/>
              </w:divBdr>
            </w:div>
            <w:div w:id="778371996">
              <w:marLeft w:val="0"/>
              <w:marRight w:val="0"/>
              <w:marTop w:val="0"/>
              <w:marBottom w:val="0"/>
              <w:divBdr>
                <w:top w:val="none" w:sz="0" w:space="0" w:color="auto"/>
                <w:left w:val="none" w:sz="0" w:space="0" w:color="auto"/>
                <w:bottom w:val="none" w:sz="0" w:space="0" w:color="auto"/>
                <w:right w:val="none" w:sz="0" w:space="0" w:color="auto"/>
              </w:divBdr>
            </w:div>
            <w:div w:id="2110002588">
              <w:marLeft w:val="0"/>
              <w:marRight w:val="0"/>
              <w:marTop w:val="0"/>
              <w:marBottom w:val="0"/>
              <w:divBdr>
                <w:top w:val="none" w:sz="0" w:space="0" w:color="auto"/>
                <w:left w:val="none" w:sz="0" w:space="0" w:color="auto"/>
                <w:bottom w:val="none" w:sz="0" w:space="0" w:color="auto"/>
                <w:right w:val="none" w:sz="0" w:space="0" w:color="auto"/>
              </w:divBdr>
            </w:div>
            <w:div w:id="280577219">
              <w:marLeft w:val="0"/>
              <w:marRight w:val="0"/>
              <w:marTop w:val="0"/>
              <w:marBottom w:val="0"/>
              <w:divBdr>
                <w:top w:val="none" w:sz="0" w:space="0" w:color="auto"/>
                <w:left w:val="none" w:sz="0" w:space="0" w:color="auto"/>
                <w:bottom w:val="none" w:sz="0" w:space="0" w:color="auto"/>
                <w:right w:val="none" w:sz="0" w:space="0" w:color="auto"/>
              </w:divBdr>
            </w:div>
            <w:div w:id="395009727">
              <w:marLeft w:val="0"/>
              <w:marRight w:val="0"/>
              <w:marTop w:val="0"/>
              <w:marBottom w:val="0"/>
              <w:divBdr>
                <w:top w:val="none" w:sz="0" w:space="0" w:color="auto"/>
                <w:left w:val="none" w:sz="0" w:space="0" w:color="auto"/>
                <w:bottom w:val="none" w:sz="0" w:space="0" w:color="auto"/>
                <w:right w:val="none" w:sz="0" w:space="0" w:color="auto"/>
              </w:divBdr>
            </w:div>
            <w:div w:id="1869443420">
              <w:marLeft w:val="0"/>
              <w:marRight w:val="0"/>
              <w:marTop w:val="0"/>
              <w:marBottom w:val="0"/>
              <w:divBdr>
                <w:top w:val="none" w:sz="0" w:space="0" w:color="auto"/>
                <w:left w:val="none" w:sz="0" w:space="0" w:color="auto"/>
                <w:bottom w:val="none" w:sz="0" w:space="0" w:color="auto"/>
                <w:right w:val="none" w:sz="0" w:space="0" w:color="auto"/>
              </w:divBdr>
            </w:div>
            <w:div w:id="21592335">
              <w:marLeft w:val="0"/>
              <w:marRight w:val="0"/>
              <w:marTop w:val="0"/>
              <w:marBottom w:val="0"/>
              <w:divBdr>
                <w:top w:val="none" w:sz="0" w:space="0" w:color="auto"/>
                <w:left w:val="none" w:sz="0" w:space="0" w:color="auto"/>
                <w:bottom w:val="none" w:sz="0" w:space="0" w:color="auto"/>
                <w:right w:val="none" w:sz="0" w:space="0" w:color="auto"/>
              </w:divBdr>
            </w:div>
            <w:div w:id="1360938202">
              <w:marLeft w:val="0"/>
              <w:marRight w:val="0"/>
              <w:marTop w:val="0"/>
              <w:marBottom w:val="0"/>
              <w:divBdr>
                <w:top w:val="none" w:sz="0" w:space="0" w:color="auto"/>
                <w:left w:val="none" w:sz="0" w:space="0" w:color="auto"/>
                <w:bottom w:val="none" w:sz="0" w:space="0" w:color="auto"/>
                <w:right w:val="none" w:sz="0" w:space="0" w:color="auto"/>
              </w:divBdr>
            </w:div>
            <w:div w:id="183910727">
              <w:marLeft w:val="0"/>
              <w:marRight w:val="0"/>
              <w:marTop w:val="0"/>
              <w:marBottom w:val="0"/>
              <w:divBdr>
                <w:top w:val="none" w:sz="0" w:space="0" w:color="auto"/>
                <w:left w:val="none" w:sz="0" w:space="0" w:color="auto"/>
                <w:bottom w:val="none" w:sz="0" w:space="0" w:color="auto"/>
                <w:right w:val="none" w:sz="0" w:space="0" w:color="auto"/>
              </w:divBdr>
            </w:div>
            <w:div w:id="1512258371">
              <w:marLeft w:val="0"/>
              <w:marRight w:val="0"/>
              <w:marTop w:val="0"/>
              <w:marBottom w:val="0"/>
              <w:divBdr>
                <w:top w:val="none" w:sz="0" w:space="0" w:color="auto"/>
                <w:left w:val="none" w:sz="0" w:space="0" w:color="auto"/>
                <w:bottom w:val="none" w:sz="0" w:space="0" w:color="auto"/>
                <w:right w:val="none" w:sz="0" w:space="0" w:color="auto"/>
              </w:divBdr>
            </w:div>
            <w:div w:id="413475296">
              <w:marLeft w:val="0"/>
              <w:marRight w:val="0"/>
              <w:marTop w:val="0"/>
              <w:marBottom w:val="0"/>
              <w:divBdr>
                <w:top w:val="none" w:sz="0" w:space="0" w:color="auto"/>
                <w:left w:val="none" w:sz="0" w:space="0" w:color="auto"/>
                <w:bottom w:val="none" w:sz="0" w:space="0" w:color="auto"/>
                <w:right w:val="none" w:sz="0" w:space="0" w:color="auto"/>
              </w:divBdr>
            </w:div>
            <w:div w:id="816848731">
              <w:marLeft w:val="0"/>
              <w:marRight w:val="0"/>
              <w:marTop w:val="0"/>
              <w:marBottom w:val="0"/>
              <w:divBdr>
                <w:top w:val="none" w:sz="0" w:space="0" w:color="auto"/>
                <w:left w:val="none" w:sz="0" w:space="0" w:color="auto"/>
                <w:bottom w:val="none" w:sz="0" w:space="0" w:color="auto"/>
                <w:right w:val="none" w:sz="0" w:space="0" w:color="auto"/>
              </w:divBdr>
            </w:div>
            <w:div w:id="1848447833">
              <w:marLeft w:val="0"/>
              <w:marRight w:val="0"/>
              <w:marTop w:val="0"/>
              <w:marBottom w:val="0"/>
              <w:divBdr>
                <w:top w:val="none" w:sz="0" w:space="0" w:color="auto"/>
                <w:left w:val="none" w:sz="0" w:space="0" w:color="auto"/>
                <w:bottom w:val="none" w:sz="0" w:space="0" w:color="auto"/>
                <w:right w:val="none" w:sz="0" w:space="0" w:color="auto"/>
              </w:divBdr>
            </w:div>
            <w:div w:id="1534271686">
              <w:marLeft w:val="0"/>
              <w:marRight w:val="0"/>
              <w:marTop w:val="0"/>
              <w:marBottom w:val="0"/>
              <w:divBdr>
                <w:top w:val="none" w:sz="0" w:space="0" w:color="auto"/>
                <w:left w:val="none" w:sz="0" w:space="0" w:color="auto"/>
                <w:bottom w:val="none" w:sz="0" w:space="0" w:color="auto"/>
                <w:right w:val="none" w:sz="0" w:space="0" w:color="auto"/>
              </w:divBdr>
            </w:div>
            <w:div w:id="1280145266">
              <w:marLeft w:val="0"/>
              <w:marRight w:val="0"/>
              <w:marTop w:val="0"/>
              <w:marBottom w:val="0"/>
              <w:divBdr>
                <w:top w:val="none" w:sz="0" w:space="0" w:color="auto"/>
                <w:left w:val="none" w:sz="0" w:space="0" w:color="auto"/>
                <w:bottom w:val="none" w:sz="0" w:space="0" w:color="auto"/>
                <w:right w:val="none" w:sz="0" w:space="0" w:color="auto"/>
              </w:divBdr>
            </w:div>
            <w:div w:id="113909602">
              <w:marLeft w:val="0"/>
              <w:marRight w:val="0"/>
              <w:marTop w:val="0"/>
              <w:marBottom w:val="0"/>
              <w:divBdr>
                <w:top w:val="none" w:sz="0" w:space="0" w:color="auto"/>
                <w:left w:val="none" w:sz="0" w:space="0" w:color="auto"/>
                <w:bottom w:val="none" w:sz="0" w:space="0" w:color="auto"/>
                <w:right w:val="none" w:sz="0" w:space="0" w:color="auto"/>
              </w:divBdr>
            </w:div>
            <w:div w:id="1902473895">
              <w:marLeft w:val="0"/>
              <w:marRight w:val="0"/>
              <w:marTop w:val="0"/>
              <w:marBottom w:val="0"/>
              <w:divBdr>
                <w:top w:val="none" w:sz="0" w:space="0" w:color="auto"/>
                <w:left w:val="none" w:sz="0" w:space="0" w:color="auto"/>
                <w:bottom w:val="none" w:sz="0" w:space="0" w:color="auto"/>
                <w:right w:val="none" w:sz="0" w:space="0" w:color="auto"/>
              </w:divBdr>
            </w:div>
            <w:div w:id="545609408">
              <w:marLeft w:val="0"/>
              <w:marRight w:val="0"/>
              <w:marTop w:val="0"/>
              <w:marBottom w:val="0"/>
              <w:divBdr>
                <w:top w:val="none" w:sz="0" w:space="0" w:color="auto"/>
                <w:left w:val="none" w:sz="0" w:space="0" w:color="auto"/>
                <w:bottom w:val="none" w:sz="0" w:space="0" w:color="auto"/>
                <w:right w:val="none" w:sz="0" w:space="0" w:color="auto"/>
              </w:divBdr>
            </w:div>
            <w:div w:id="610863065">
              <w:marLeft w:val="0"/>
              <w:marRight w:val="0"/>
              <w:marTop w:val="0"/>
              <w:marBottom w:val="0"/>
              <w:divBdr>
                <w:top w:val="none" w:sz="0" w:space="0" w:color="auto"/>
                <w:left w:val="none" w:sz="0" w:space="0" w:color="auto"/>
                <w:bottom w:val="none" w:sz="0" w:space="0" w:color="auto"/>
                <w:right w:val="none" w:sz="0" w:space="0" w:color="auto"/>
              </w:divBdr>
            </w:div>
            <w:div w:id="345904051">
              <w:marLeft w:val="0"/>
              <w:marRight w:val="0"/>
              <w:marTop w:val="0"/>
              <w:marBottom w:val="0"/>
              <w:divBdr>
                <w:top w:val="none" w:sz="0" w:space="0" w:color="auto"/>
                <w:left w:val="none" w:sz="0" w:space="0" w:color="auto"/>
                <w:bottom w:val="none" w:sz="0" w:space="0" w:color="auto"/>
                <w:right w:val="none" w:sz="0" w:space="0" w:color="auto"/>
              </w:divBdr>
            </w:div>
            <w:div w:id="1321153765">
              <w:marLeft w:val="0"/>
              <w:marRight w:val="0"/>
              <w:marTop w:val="0"/>
              <w:marBottom w:val="0"/>
              <w:divBdr>
                <w:top w:val="none" w:sz="0" w:space="0" w:color="auto"/>
                <w:left w:val="none" w:sz="0" w:space="0" w:color="auto"/>
                <w:bottom w:val="none" w:sz="0" w:space="0" w:color="auto"/>
                <w:right w:val="none" w:sz="0" w:space="0" w:color="auto"/>
              </w:divBdr>
            </w:div>
            <w:div w:id="1305043806">
              <w:marLeft w:val="0"/>
              <w:marRight w:val="0"/>
              <w:marTop w:val="0"/>
              <w:marBottom w:val="0"/>
              <w:divBdr>
                <w:top w:val="none" w:sz="0" w:space="0" w:color="auto"/>
                <w:left w:val="none" w:sz="0" w:space="0" w:color="auto"/>
                <w:bottom w:val="none" w:sz="0" w:space="0" w:color="auto"/>
                <w:right w:val="none" w:sz="0" w:space="0" w:color="auto"/>
              </w:divBdr>
            </w:div>
            <w:div w:id="652561433">
              <w:marLeft w:val="0"/>
              <w:marRight w:val="0"/>
              <w:marTop w:val="0"/>
              <w:marBottom w:val="0"/>
              <w:divBdr>
                <w:top w:val="none" w:sz="0" w:space="0" w:color="auto"/>
                <w:left w:val="none" w:sz="0" w:space="0" w:color="auto"/>
                <w:bottom w:val="none" w:sz="0" w:space="0" w:color="auto"/>
                <w:right w:val="none" w:sz="0" w:space="0" w:color="auto"/>
              </w:divBdr>
            </w:div>
            <w:div w:id="1928490654">
              <w:marLeft w:val="0"/>
              <w:marRight w:val="0"/>
              <w:marTop w:val="0"/>
              <w:marBottom w:val="0"/>
              <w:divBdr>
                <w:top w:val="none" w:sz="0" w:space="0" w:color="auto"/>
                <w:left w:val="none" w:sz="0" w:space="0" w:color="auto"/>
                <w:bottom w:val="none" w:sz="0" w:space="0" w:color="auto"/>
                <w:right w:val="none" w:sz="0" w:space="0" w:color="auto"/>
              </w:divBdr>
            </w:div>
            <w:div w:id="1502040691">
              <w:marLeft w:val="0"/>
              <w:marRight w:val="0"/>
              <w:marTop w:val="0"/>
              <w:marBottom w:val="0"/>
              <w:divBdr>
                <w:top w:val="none" w:sz="0" w:space="0" w:color="auto"/>
                <w:left w:val="none" w:sz="0" w:space="0" w:color="auto"/>
                <w:bottom w:val="none" w:sz="0" w:space="0" w:color="auto"/>
                <w:right w:val="none" w:sz="0" w:space="0" w:color="auto"/>
              </w:divBdr>
            </w:div>
            <w:div w:id="707074562">
              <w:marLeft w:val="0"/>
              <w:marRight w:val="0"/>
              <w:marTop w:val="0"/>
              <w:marBottom w:val="0"/>
              <w:divBdr>
                <w:top w:val="none" w:sz="0" w:space="0" w:color="auto"/>
                <w:left w:val="none" w:sz="0" w:space="0" w:color="auto"/>
                <w:bottom w:val="none" w:sz="0" w:space="0" w:color="auto"/>
                <w:right w:val="none" w:sz="0" w:space="0" w:color="auto"/>
              </w:divBdr>
            </w:div>
            <w:div w:id="1513449863">
              <w:marLeft w:val="0"/>
              <w:marRight w:val="0"/>
              <w:marTop w:val="0"/>
              <w:marBottom w:val="0"/>
              <w:divBdr>
                <w:top w:val="none" w:sz="0" w:space="0" w:color="auto"/>
                <w:left w:val="none" w:sz="0" w:space="0" w:color="auto"/>
                <w:bottom w:val="none" w:sz="0" w:space="0" w:color="auto"/>
                <w:right w:val="none" w:sz="0" w:space="0" w:color="auto"/>
              </w:divBdr>
            </w:div>
            <w:div w:id="357699878">
              <w:marLeft w:val="0"/>
              <w:marRight w:val="0"/>
              <w:marTop w:val="0"/>
              <w:marBottom w:val="0"/>
              <w:divBdr>
                <w:top w:val="none" w:sz="0" w:space="0" w:color="auto"/>
                <w:left w:val="none" w:sz="0" w:space="0" w:color="auto"/>
                <w:bottom w:val="none" w:sz="0" w:space="0" w:color="auto"/>
                <w:right w:val="none" w:sz="0" w:space="0" w:color="auto"/>
              </w:divBdr>
            </w:div>
            <w:div w:id="1655991720">
              <w:marLeft w:val="0"/>
              <w:marRight w:val="0"/>
              <w:marTop w:val="0"/>
              <w:marBottom w:val="0"/>
              <w:divBdr>
                <w:top w:val="none" w:sz="0" w:space="0" w:color="auto"/>
                <w:left w:val="none" w:sz="0" w:space="0" w:color="auto"/>
                <w:bottom w:val="none" w:sz="0" w:space="0" w:color="auto"/>
                <w:right w:val="none" w:sz="0" w:space="0" w:color="auto"/>
              </w:divBdr>
            </w:div>
            <w:div w:id="1704669592">
              <w:marLeft w:val="0"/>
              <w:marRight w:val="0"/>
              <w:marTop w:val="0"/>
              <w:marBottom w:val="0"/>
              <w:divBdr>
                <w:top w:val="none" w:sz="0" w:space="0" w:color="auto"/>
                <w:left w:val="none" w:sz="0" w:space="0" w:color="auto"/>
                <w:bottom w:val="none" w:sz="0" w:space="0" w:color="auto"/>
                <w:right w:val="none" w:sz="0" w:space="0" w:color="auto"/>
              </w:divBdr>
            </w:div>
            <w:div w:id="851382318">
              <w:marLeft w:val="0"/>
              <w:marRight w:val="0"/>
              <w:marTop w:val="0"/>
              <w:marBottom w:val="0"/>
              <w:divBdr>
                <w:top w:val="none" w:sz="0" w:space="0" w:color="auto"/>
                <w:left w:val="none" w:sz="0" w:space="0" w:color="auto"/>
                <w:bottom w:val="none" w:sz="0" w:space="0" w:color="auto"/>
                <w:right w:val="none" w:sz="0" w:space="0" w:color="auto"/>
              </w:divBdr>
            </w:div>
            <w:div w:id="780882461">
              <w:marLeft w:val="0"/>
              <w:marRight w:val="0"/>
              <w:marTop w:val="0"/>
              <w:marBottom w:val="0"/>
              <w:divBdr>
                <w:top w:val="none" w:sz="0" w:space="0" w:color="auto"/>
                <w:left w:val="none" w:sz="0" w:space="0" w:color="auto"/>
                <w:bottom w:val="none" w:sz="0" w:space="0" w:color="auto"/>
                <w:right w:val="none" w:sz="0" w:space="0" w:color="auto"/>
              </w:divBdr>
            </w:div>
            <w:div w:id="934745491">
              <w:marLeft w:val="0"/>
              <w:marRight w:val="0"/>
              <w:marTop w:val="0"/>
              <w:marBottom w:val="0"/>
              <w:divBdr>
                <w:top w:val="none" w:sz="0" w:space="0" w:color="auto"/>
                <w:left w:val="none" w:sz="0" w:space="0" w:color="auto"/>
                <w:bottom w:val="none" w:sz="0" w:space="0" w:color="auto"/>
                <w:right w:val="none" w:sz="0" w:space="0" w:color="auto"/>
              </w:divBdr>
            </w:div>
            <w:div w:id="1165196484">
              <w:marLeft w:val="0"/>
              <w:marRight w:val="0"/>
              <w:marTop w:val="0"/>
              <w:marBottom w:val="0"/>
              <w:divBdr>
                <w:top w:val="none" w:sz="0" w:space="0" w:color="auto"/>
                <w:left w:val="none" w:sz="0" w:space="0" w:color="auto"/>
                <w:bottom w:val="none" w:sz="0" w:space="0" w:color="auto"/>
                <w:right w:val="none" w:sz="0" w:space="0" w:color="auto"/>
              </w:divBdr>
            </w:div>
            <w:div w:id="466775588">
              <w:marLeft w:val="0"/>
              <w:marRight w:val="0"/>
              <w:marTop w:val="0"/>
              <w:marBottom w:val="0"/>
              <w:divBdr>
                <w:top w:val="none" w:sz="0" w:space="0" w:color="auto"/>
                <w:left w:val="none" w:sz="0" w:space="0" w:color="auto"/>
                <w:bottom w:val="none" w:sz="0" w:space="0" w:color="auto"/>
                <w:right w:val="none" w:sz="0" w:space="0" w:color="auto"/>
              </w:divBdr>
            </w:div>
            <w:div w:id="147989308">
              <w:marLeft w:val="0"/>
              <w:marRight w:val="0"/>
              <w:marTop w:val="0"/>
              <w:marBottom w:val="0"/>
              <w:divBdr>
                <w:top w:val="none" w:sz="0" w:space="0" w:color="auto"/>
                <w:left w:val="none" w:sz="0" w:space="0" w:color="auto"/>
                <w:bottom w:val="none" w:sz="0" w:space="0" w:color="auto"/>
                <w:right w:val="none" w:sz="0" w:space="0" w:color="auto"/>
              </w:divBdr>
            </w:div>
            <w:div w:id="1375615962">
              <w:marLeft w:val="0"/>
              <w:marRight w:val="0"/>
              <w:marTop w:val="0"/>
              <w:marBottom w:val="0"/>
              <w:divBdr>
                <w:top w:val="none" w:sz="0" w:space="0" w:color="auto"/>
                <w:left w:val="none" w:sz="0" w:space="0" w:color="auto"/>
                <w:bottom w:val="none" w:sz="0" w:space="0" w:color="auto"/>
                <w:right w:val="none" w:sz="0" w:space="0" w:color="auto"/>
              </w:divBdr>
            </w:div>
            <w:div w:id="937063375">
              <w:marLeft w:val="0"/>
              <w:marRight w:val="0"/>
              <w:marTop w:val="0"/>
              <w:marBottom w:val="0"/>
              <w:divBdr>
                <w:top w:val="none" w:sz="0" w:space="0" w:color="auto"/>
                <w:left w:val="none" w:sz="0" w:space="0" w:color="auto"/>
                <w:bottom w:val="none" w:sz="0" w:space="0" w:color="auto"/>
                <w:right w:val="none" w:sz="0" w:space="0" w:color="auto"/>
              </w:divBdr>
            </w:div>
            <w:div w:id="2037340459">
              <w:marLeft w:val="0"/>
              <w:marRight w:val="0"/>
              <w:marTop w:val="0"/>
              <w:marBottom w:val="0"/>
              <w:divBdr>
                <w:top w:val="none" w:sz="0" w:space="0" w:color="auto"/>
                <w:left w:val="none" w:sz="0" w:space="0" w:color="auto"/>
                <w:bottom w:val="none" w:sz="0" w:space="0" w:color="auto"/>
                <w:right w:val="none" w:sz="0" w:space="0" w:color="auto"/>
              </w:divBdr>
            </w:div>
            <w:div w:id="1950693706">
              <w:marLeft w:val="0"/>
              <w:marRight w:val="0"/>
              <w:marTop w:val="0"/>
              <w:marBottom w:val="0"/>
              <w:divBdr>
                <w:top w:val="none" w:sz="0" w:space="0" w:color="auto"/>
                <w:left w:val="none" w:sz="0" w:space="0" w:color="auto"/>
                <w:bottom w:val="none" w:sz="0" w:space="0" w:color="auto"/>
                <w:right w:val="none" w:sz="0" w:space="0" w:color="auto"/>
              </w:divBdr>
            </w:div>
            <w:div w:id="1769815817">
              <w:marLeft w:val="0"/>
              <w:marRight w:val="0"/>
              <w:marTop w:val="0"/>
              <w:marBottom w:val="0"/>
              <w:divBdr>
                <w:top w:val="none" w:sz="0" w:space="0" w:color="auto"/>
                <w:left w:val="none" w:sz="0" w:space="0" w:color="auto"/>
                <w:bottom w:val="none" w:sz="0" w:space="0" w:color="auto"/>
                <w:right w:val="none" w:sz="0" w:space="0" w:color="auto"/>
              </w:divBdr>
            </w:div>
            <w:div w:id="1318067679">
              <w:marLeft w:val="0"/>
              <w:marRight w:val="0"/>
              <w:marTop w:val="0"/>
              <w:marBottom w:val="0"/>
              <w:divBdr>
                <w:top w:val="none" w:sz="0" w:space="0" w:color="auto"/>
                <w:left w:val="none" w:sz="0" w:space="0" w:color="auto"/>
                <w:bottom w:val="none" w:sz="0" w:space="0" w:color="auto"/>
                <w:right w:val="none" w:sz="0" w:space="0" w:color="auto"/>
              </w:divBdr>
            </w:div>
            <w:div w:id="215237504">
              <w:marLeft w:val="0"/>
              <w:marRight w:val="0"/>
              <w:marTop w:val="0"/>
              <w:marBottom w:val="0"/>
              <w:divBdr>
                <w:top w:val="none" w:sz="0" w:space="0" w:color="auto"/>
                <w:left w:val="none" w:sz="0" w:space="0" w:color="auto"/>
                <w:bottom w:val="none" w:sz="0" w:space="0" w:color="auto"/>
                <w:right w:val="none" w:sz="0" w:space="0" w:color="auto"/>
              </w:divBdr>
            </w:div>
            <w:div w:id="576792567">
              <w:marLeft w:val="0"/>
              <w:marRight w:val="0"/>
              <w:marTop w:val="0"/>
              <w:marBottom w:val="0"/>
              <w:divBdr>
                <w:top w:val="none" w:sz="0" w:space="0" w:color="auto"/>
                <w:left w:val="none" w:sz="0" w:space="0" w:color="auto"/>
                <w:bottom w:val="none" w:sz="0" w:space="0" w:color="auto"/>
                <w:right w:val="none" w:sz="0" w:space="0" w:color="auto"/>
              </w:divBdr>
            </w:div>
            <w:div w:id="1380670037">
              <w:marLeft w:val="0"/>
              <w:marRight w:val="0"/>
              <w:marTop w:val="0"/>
              <w:marBottom w:val="0"/>
              <w:divBdr>
                <w:top w:val="none" w:sz="0" w:space="0" w:color="auto"/>
                <w:left w:val="none" w:sz="0" w:space="0" w:color="auto"/>
                <w:bottom w:val="none" w:sz="0" w:space="0" w:color="auto"/>
                <w:right w:val="none" w:sz="0" w:space="0" w:color="auto"/>
              </w:divBdr>
            </w:div>
            <w:div w:id="261840536">
              <w:marLeft w:val="0"/>
              <w:marRight w:val="0"/>
              <w:marTop w:val="0"/>
              <w:marBottom w:val="0"/>
              <w:divBdr>
                <w:top w:val="none" w:sz="0" w:space="0" w:color="auto"/>
                <w:left w:val="none" w:sz="0" w:space="0" w:color="auto"/>
                <w:bottom w:val="none" w:sz="0" w:space="0" w:color="auto"/>
                <w:right w:val="none" w:sz="0" w:space="0" w:color="auto"/>
              </w:divBdr>
            </w:div>
            <w:div w:id="454910029">
              <w:marLeft w:val="0"/>
              <w:marRight w:val="0"/>
              <w:marTop w:val="0"/>
              <w:marBottom w:val="0"/>
              <w:divBdr>
                <w:top w:val="none" w:sz="0" w:space="0" w:color="auto"/>
                <w:left w:val="none" w:sz="0" w:space="0" w:color="auto"/>
                <w:bottom w:val="none" w:sz="0" w:space="0" w:color="auto"/>
                <w:right w:val="none" w:sz="0" w:space="0" w:color="auto"/>
              </w:divBdr>
            </w:div>
            <w:div w:id="453989298">
              <w:marLeft w:val="0"/>
              <w:marRight w:val="0"/>
              <w:marTop w:val="0"/>
              <w:marBottom w:val="0"/>
              <w:divBdr>
                <w:top w:val="none" w:sz="0" w:space="0" w:color="auto"/>
                <w:left w:val="none" w:sz="0" w:space="0" w:color="auto"/>
                <w:bottom w:val="none" w:sz="0" w:space="0" w:color="auto"/>
                <w:right w:val="none" w:sz="0" w:space="0" w:color="auto"/>
              </w:divBdr>
            </w:div>
            <w:div w:id="112134812">
              <w:marLeft w:val="0"/>
              <w:marRight w:val="0"/>
              <w:marTop w:val="0"/>
              <w:marBottom w:val="0"/>
              <w:divBdr>
                <w:top w:val="none" w:sz="0" w:space="0" w:color="auto"/>
                <w:left w:val="none" w:sz="0" w:space="0" w:color="auto"/>
                <w:bottom w:val="none" w:sz="0" w:space="0" w:color="auto"/>
                <w:right w:val="none" w:sz="0" w:space="0" w:color="auto"/>
              </w:divBdr>
            </w:div>
            <w:div w:id="206727810">
              <w:marLeft w:val="0"/>
              <w:marRight w:val="0"/>
              <w:marTop w:val="0"/>
              <w:marBottom w:val="0"/>
              <w:divBdr>
                <w:top w:val="none" w:sz="0" w:space="0" w:color="auto"/>
                <w:left w:val="none" w:sz="0" w:space="0" w:color="auto"/>
                <w:bottom w:val="none" w:sz="0" w:space="0" w:color="auto"/>
                <w:right w:val="none" w:sz="0" w:space="0" w:color="auto"/>
              </w:divBdr>
            </w:div>
            <w:div w:id="920338709">
              <w:marLeft w:val="0"/>
              <w:marRight w:val="0"/>
              <w:marTop w:val="0"/>
              <w:marBottom w:val="0"/>
              <w:divBdr>
                <w:top w:val="none" w:sz="0" w:space="0" w:color="auto"/>
                <w:left w:val="none" w:sz="0" w:space="0" w:color="auto"/>
                <w:bottom w:val="none" w:sz="0" w:space="0" w:color="auto"/>
                <w:right w:val="none" w:sz="0" w:space="0" w:color="auto"/>
              </w:divBdr>
            </w:div>
            <w:div w:id="1295410230">
              <w:marLeft w:val="0"/>
              <w:marRight w:val="0"/>
              <w:marTop w:val="0"/>
              <w:marBottom w:val="0"/>
              <w:divBdr>
                <w:top w:val="none" w:sz="0" w:space="0" w:color="auto"/>
                <w:left w:val="none" w:sz="0" w:space="0" w:color="auto"/>
                <w:bottom w:val="none" w:sz="0" w:space="0" w:color="auto"/>
                <w:right w:val="none" w:sz="0" w:space="0" w:color="auto"/>
              </w:divBdr>
            </w:div>
            <w:div w:id="186022268">
              <w:marLeft w:val="0"/>
              <w:marRight w:val="0"/>
              <w:marTop w:val="0"/>
              <w:marBottom w:val="0"/>
              <w:divBdr>
                <w:top w:val="none" w:sz="0" w:space="0" w:color="auto"/>
                <w:left w:val="none" w:sz="0" w:space="0" w:color="auto"/>
                <w:bottom w:val="none" w:sz="0" w:space="0" w:color="auto"/>
                <w:right w:val="none" w:sz="0" w:space="0" w:color="auto"/>
              </w:divBdr>
            </w:div>
            <w:div w:id="1032609758">
              <w:marLeft w:val="0"/>
              <w:marRight w:val="0"/>
              <w:marTop w:val="0"/>
              <w:marBottom w:val="0"/>
              <w:divBdr>
                <w:top w:val="none" w:sz="0" w:space="0" w:color="auto"/>
                <w:left w:val="none" w:sz="0" w:space="0" w:color="auto"/>
                <w:bottom w:val="none" w:sz="0" w:space="0" w:color="auto"/>
                <w:right w:val="none" w:sz="0" w:space="0" w:color="auto"/>
              </w:divBdr>
            </w:div>
            <w:div w:id="1575890767">
              <w:marLeft w:val="0"/>
              <w:marRight w:val="0"/>
              <w:marTop w:val="0"/>
              <w:marBottom w:val="0"/>
              <w:divBdr>
                <w:top w:val="none" w:sz="0" w:space="0" w:color="auto"/>
                <w:left w:val="none" w:sz="0" w:space="0" w:color="auto"/>
                <w:bottom w:val="none" w:sz="0" w:space="0" w:color="auto"/>
                <w:right w:val="none" w:sz="0" w:space="0" w:color="auto"/>
              </w:divBdr>
            </w:div>
            <w:div w:id="1874877960">
              <w:marLeft w:val="0"/>
              <w:marRight w:val="0"/>
              <w:marTop w:val="0"/>
              <w:marBottom w:val="0"/>
              <w:divBdr>
                <w:top w:val="none" w:sz="0" w:space="0" w:color="auto"/>
                <w:left w:val="none" w:sz="0" w:space="0" w:color="auto"/>
                <w:bottom w:val="none" w:sz="0" w:space="0" w:color="auto"/>
                <w:right w:val="none" w:sz="0" w:space="0" w:color="auto"/>
              </w:divBdr>
            </w:div>
            <w:div w:id="2131195373">
              <w:marLeft w:val="0"/>
              <w:marRight w:val="0"/>
              <w:marTop w:val="0"/>
              <w:marBottom w:val="0"/>
              <w:divBdr>
                <w:top w:val="none" w:sz="0" w:space="0" w:color="auto"/>
                <w:left w:val="none" w:sz="0" w:space="0" w:color="auto"/>
                <w:bottom w:val="none" w:sz="0" w:space="0" w:color="auto"/>
                <w:right w:val="none" w:sz="0" w:space="0" w:color="auto"/>
              </w:divBdr>
            </w:div>
            <w:div w:id="824130963">
              <w:marLeft w:val="0"/>
              <w:marRight w:val="0"/>
              <w:marTop w:val="0"/>
              <w:marBottom w:val="0"/>
              <w:divBdr>
                <w:top w:val="none" w:sz="0" w:space="0" w:color="auto"/>
                <w:left w:val="none" w:sz="0" w:space="0" w:color="auto"/>
                <w:bottom w:val="none" w:sz="0" w:space="0" w:color="auto"/>
                <w:right w:val="none" w:sz="0" w:space="0" w:color="auto"/>
              </w:divBdr>
            </w:div>
            <w:div w:id="1260798885">
              <w:marLeft w:val="0"/>
              <w:marRight w:val="0"/>
              <w:marTop w:val="0"/>
              <w:marBottom w:val="0"/>
              <w:divBdr>
                <w:top w:val="none" w:sz="0" w:space="0" w:color="auto"/>
                <w:left w:val="none" w:sz="0" w:space="0" w:color="auto"/>
                <w:bottom w:val="none" w:sz="0" w:space="0" w:color="auto"/>
                <w:right w:val="none" w:sz="0" w:space="0" w:color="auto"/>
              </w:divBdr>
            </w:div>
            <w:div w:id="645084667">
              <w:marLeft w:val="0"/>
              <w:marRight w:val="0"/>
              <w:marTop w:val="0"/>
              <w:marBottom w:val="0"/>
              <w:divBdr>
                <w:top w:val="none" w:sz="0" w:space="0" w:color="auto"/>
                <w:left w:val="none" w:sz="0" w:space="0" w:color="auto"/>
                <w:bottom w:val="none" w:sz="0" w:space="0" w:color="auto"/>
                <w:right w:val="none" w:sz="0" w:space="0" w:color="auto"/>
              </w:divBdr>
            </w:div>
            <w:div w:id="1971855689">
              <w:marLeft w:val="0"/>
              <w:marRight w:val="0"/>
              <w:marTop w:val="0"/>
              <w:marBottom w:val="0"/>
              <w:divBdr>
                <w:top w:val="none" w:sz="0" w:space="0" w:color="auto"/>
                <w:left w:val="none" w:sz="0" w:space="0" w:color="auto"/>
                <w:bottom w:val="none" w:sz="0" w:space="0" w:color="auto"/>
                <w:right w:val="none" w:sz="0" w:space="0" w:color="auto"/>
              </w:divBdr>
            </w:div>
            <w:div w:id="59794302">
              <w:marLeft w:val="0"/>
              <w:marRight w:val="0"/>
              <w:marTop w:val="0"/>
              <w:marBottom w:val="0"/>
              <w:divBdr>
                <w:top w:val="none" w:sz="0" w:space="0" w:color="auto"/>
                <w:left w:val="none" w:sz="0" w:space="0" w:color="auto"/>
                <w:bottom w:val="none" w:sz="0" w:space="0" w:color="auto"/>
                <w:right w:val="none" w:sz="0" w:space="0" w:color="auto"/>
              </w:divBdr>
            </w:div>
            <w:div w:id="2122258827">
              <w:marLeft w:val="0"/>
              <w:marRight w:val="0"/>
              <w:marTop w:val="0"/>
              <w:marBottom w:val="0"/>
              <w:divBdr>
                <w:top w:val="none" w:sz="0" w:space="0" w:color="auto"/>
                <w:left w:val="none" w:sz="0" w:space="0" w:color="auto"/>
                <w:bottom w:val="none" w:sz="0" w:space="0" w:color="auto"/>
                <w:right w:val="none" w:sz="0" w:space="0" w:color="auto"/>
              </w:divBdr>
            </w:div>
            <w:div w:id="87964375">
              <w:marLeft w:val="0"/>
              <w:marRight w:val="0"/>
              <w:marTop w:val="0"/>
              <w:marBottom w:val="0"/>
              <w:divBdr>
                <w:top w:val="none" w:sz="0" w:space="0" w:color="auto"/>
                <w:left w:val="none" w:sz="0" w:space="0" w:color="auto"/>
                <w:bottom w:val="none" w:sz="0" w:space="0" w:color="auto"/>
                <w:right w:val="none" w:sz="0" w:space="0" w:color="auto"/>
              </w:divBdr>
            </w:div>
            <w:div w:id="1500003990">
              <w:marLeft w:val="0"/>
              <w:marRight w:val="0"/>
              <w:marTop w:val="0"/>
              <w:marBottom w:val="0"/>
              <w:divBdr>
                <w:top w:val="none" w:sz="0" w:space="0" w:color="auto"/>
                <w:left w:val="none" w:sz="0" w:space="0" w:color="auto"/>
                <w:bottom w:val="none" w:sz="0" w:space="0" w:color="auto"/>
                <w:right w:val="none" w:sz="0" w:space="0" w:color="auto"/>
              </w:divBdr>
            </w:div>
            <w:div w:id="528639408">
              <w:marLeft w:val="0"/>
              <w:marRight w:val="0"/>
              <w:marTop w:val="0"/>
              <w:marBottom w:val="0"/>
              <w:divBdr>
                <w:top w:val="none" w:sz="0" w:space="0" w:color="auto"/>
                <w:left w:val="none" w:sz="0" w:space="0" w:color="auto"/>
                <w:bottom w:val="none" w:sz="0" w:space="0" w:color="auto"/>
                <w:right w:val="none" w:sz="0" w:space="0" w:color="auto"/>
              </w:divBdr>
            </w:div>
            <w:div w:id="846939476">
              <w:marLeft w:val="0"/>
              <w:marRight w:val="0"/>
              <w:marTop w:val="0"/>
              <w:marBottom w:val="0"/>
              <w:divBdr>
                <w:top w:val="none" w:sz="0" w:space="0" w:color="auto"/>
                <w:left w:val="none" w:sz="0" w:space="0" w:color="auto"/>
                <w:bottom w:val="none" w:sz="0" w:space="0" w:color="auto"/>
                <w:right w:val="none" w:sz="0" w:space="0" w:color="auto"/>
              </w:divBdr>
            </w:div>
            <w:div w:id="1095593623">
              <w:marLeft w:val="0"/>
              <w:marRight w:val="0"/>
              <w:marTop w:val="0"/>
              <w:marBottom w:val="0"/>
              <w:divBdr>
                <w:top w:val="none" w:sz="0" w:space="0" w:color="auto"/>
                <w:left w:val="none" w:sz="0" w:space="0" w:color="auto"/>
                <w:bottom w:val="none" w:sz="0" w:space="0" w:color="auto"/>
                <w:right w:val="none" w:sz="0" w:space="0" w:color="auto"/>
              </w:divBdr>
            </w:div>
            <w:div w:id="1049768826">
              <w:marLeft w:val="0"/>
              <w:marRight w:val="0"/>
              <w:marTop w:val="0"/>
              <w:marBottom w:val="0"/>
              <w:divBdr>
                <w:top w:val="none" w:sz="0" w:space="0" w:color="auto"/>
                <w:left w:val="none" w:sz="0" w:space="0" w:color="auto"/>
                <w:bottom w:val="none" w:sz="0" w:space="0" w:color="auto"/>
                <w:right w:val="none" w:sz="0" w:space="0" w:color="auto"/>
              </w:divBdr>
            </w:div>
            <w:div w:id="1761640433">
              <w:marLeft w:val="0"/>
              <w:marRight w:val="0"/>
              <w:marTop w:val="0"/>
              <w:marBottom w:val="0"/>
              <w:divBdr>
                <w:top w:val="none" w:sz="0" w:space="0" w:color="auto"/>
                <w:left w:val="none" w:sz="0" w:space="0" w:color="auto"/>
                <w:bottom w:val="none" w:sz="0" w:space="0" w:color="auto"/>
                <w:right w:val="none" w:sz="0" w:space="0" w:color="auto"/>
              </w:divBdr>
            </w:div>
            <w:div w:id="2140218243">
              <w:marLeft w:val="0"/>
              <w:marRight w:val="0"/>
              <w:marTop w:val="0"/>
              <w:marBottom w:val="0"/>
              <w:divBdr>
                <w:top w:val="none" w:sz="0" w:space="0" w:color="auto"/>
                <w:left w:val="none" w:sz="0" w:space="0" w:color="auto"/>
                <w:bottom w:val="none" w:sz="0" w:space="0" w:color="auto"/>
                <w:right w:val="none" w:sz="0" w:space="0" w:color="auto"/>
              </w:divBdr>
            </w:div>
            <w:div w:id="1666324012">
              <w:marLeft w:val="0"/>
              <w:marRight w:val="0"/>
              <w:marTop w:val="0"/>
              <w:marBottom w:val="0"/>
              <w:divBdr>
                <w:top w:val="none" w:sz="0" w:space="0" w:color="auto"/>
                <w:left w:val="none" w:sz="0" w:space="0" w:color="auto"/>
                <w:bottom w:val="none" w:sz="0" w:space="0" w:color="auto"/>
                <w:right w:val="none" w:sz="0" w:space="0" w:color="auto"/>
              </w:divBdr>
            </w:div>
            <w:div w:id="627590951">
              <w:marLeft w:val="0"/>
              <w:marRight w:val="0"/>
              <w:marTop w:val="0"/>
              <w:marBottom w:val="0"/>
              <w:divBdr>
                <w:top w:val="none" w:sz="0" w:space="0" w:color="auto"/>
                <w:left w:val="none" w:sz="0" w:space="0" w:color="auto"/>
                <w:bottom w:val="none" w:sz="0" w:space="0" w:color="auto"/>
                <w:right w:val="none" w:sz="0" w:space="0" w:color="auto"/>
              </w:divBdr>
            </w:div>
            <w:div w:id="1347445301">
              <w:marLeft w:val="0"/>
              <w:marRight w:val="0"/>
              <w:marTop w:val="0"/>
              <w:marBottom w:val="0"/>
              <w:divBdr>
                <w:top w:val="none" w:sz="0" w:space="0" w:color="auto"/>
                <w:left w:val="none" w:sz="0" w:space="0" w:color="auto"/>
                <w:bottom w:val="none" w:sz="0" w:space="0" w:color="auto"/>
                <w:right w:val="none" w:sz="0" w:space="0" w:color="auto"/>
              </w:divBdr>
            </w:div>
            <w:div w:id="764154318">
              <w:marLeft w:val="0"/>
              <w:marRight w:val="0"/>
              <w:marTop w:val="0"/>
              <w:marBottom w:val="0"/>
              <w:divBdr>
                <w:top w:val="none" w:sz="0" w:space="0" w:color="auto"/>
                <w:left w:val="none" w:sz="0" w:space="0" w:color="auto"/>
                <w:bottom w:val="none" w:sz="0" w:space="0" w:color="auto"/>
                <w:right w:val="none" w:sz="0" w:space="0" w:color="auto"/>
              </w:divBdr>
            </w:div>
            <w:div w:id="522136187">
              <w:marLeft w:val="0"/>
              <w:marRight w:val="0"/>
              <w:marTop w:val="0"/>
              <w:marBottom w:val="0"/>
              <w:divBdr>
                <w:top w:val="none" w:sz="0" w:space="0" w:color="auto"/>
                <w:left w:val="none" w:sz="0" w:space="0" w:color="auto"/>
                <w:bottom w:val="none" w:sz="0" w:space="0" w:color="auto"/>
                <w:right w:val="none" w:sz="0" w:space="0" w:color="auto"/>
              </w:divBdr>
            </w:div>
            <w:div w:id="1032072078">
              <w:marLeft w:val="0"/>
              <w:marRight w:val="0"/>
              <w:marTop w:val="0"/>
              <w:marBottom w:val="0"/>
              <w:divBdr>
                <w:top w:val="none" w:sz="0" w:space="0" w:color="auto"/>
                <w:left w:val="none" w:sz="0" w:space="0" w:color="auto"/>
                <w:bottom w:val="none" w:sz="0" w:space="0" w:color="auto"/>
                <w:right w:val="none" w:sz="0" w:space="0" w:color="auto"/>
              </w:divBdr>
            </w:div>
            <w:div w:id="70125389">
              <w:marLeft w:val="0"/>
              <w:marRight w:val="0"/>
              <w:marTop w:val="0"/>
              <w:marBottom w:val="0"/>
              <w:divBdr>
                <w:top w:val="none" w:sz="0" w:space="0" w:color="auto"/>
                <w:left w:val="none" w:sz="0" w:space="0" w:color="auto"/>
                <w:bottom w:val="none" w:sz="0" w:space="0" w:color="auto"/>
                <w:right w:val="none" w:sz="0" w:space="0" w:color="auto"/>
              </w:divBdr>
            </w:div>
            <w:div w:id="233511068">
              <w:marLeft w:val="0"/>
              <w:marRight w:val="0"/>
              <w:marTop w:val="0"/>
              <w:marBottom w:val="0"/>
              <w:divBdr>
                <w:top w:val="none" w:sz="0" w:space="0" w:color="auto"/>
                <w:left w:val="none" w:sz="0" w:space="0" w:color="auto"/>
                <w:bottom w:val="none" w:sz="0" w:space="0" w:color="auto"/>
                <w:right w:val="none" w:sz="0" w:space="0" w:color="auto"/>
              </w:divBdr>
            </w:div>
            <w:div w:id="503906512">
              <w:marLeft w:val="0"/>
              <w:marRight w:val="0"/>
              <w:marTop w:val="0"/>
              <w:marBottom w:val="0"/>
              <w:divBdr>
                <w:top w:val="none" w:sz="0" w:space="0" w:color="auto"/>
                <w:left w:val="none" w:sz="0" w:space="0" w:color="auto"/>
                <w:bottom w:val="none" w:sz="0" w:space="0" w:color="auto"/>
                <w:right w:val="none" w:sz="0" w:space="0" w:color="auto"/>
              </w:divBdr>
            </w:div>
            <w:div w:id="610085670">
              <w:marLeft w:val="0"/>
              <w:marRight w:val="0"/>
              <w:marTop w:val="0"/>
              <w:marBottom w:val="0"/>
              <w:divBdr>
                <w:top w:val="none" w:sz="0" w:space="0" w:color="auto"/>
                <w:left w:val="none" w:sz="0" w:space="0" w:color="auto"/>
                <w:bottom w:val="none" w:sz="0" w:space="0" w:color="auto"/>
                <w:right w:val="none" w:sz="0" w:space="0" w:color="auto"/>
              </w:divBdr>
            </w:div>
            <w:div w:id="1703824478">
              <w:marLeft w:val="0"/>
              <w:marRight w:val="0"/>
              <w:marTop w:val="0"/>
              <w:marBottom w:val="0"/>
              <w:divBdr>
                <w:top w:val="none" w:sz="0" w:space="0" w:color="auto"/>
                <w:left w:val="none" w:sz="0" w:space="0" w:color="auto"/>
                <w:bottom w:val="none" w:sz="0" w:space="0" w:color="auto"/>
                <w:right w:val="none" w:sz="0" w:space="0" w:color="auto"/>
              </w:divBdr>
            </w:div>
            <w:div w:id="1554805478">
              <w:marLeft w:val="0"/>
              <w:marRight w:val="0"/>
              <w:marTop w:val="0"/>
              <w:marBottom w:val="0"/>
              <w:divBdr>
                <w:top w:val="none" w:sz="0" w:space="0" w:color="auto"/>
                <w:left w:val="none" w:sz="0" w:space="0" w:color="auto"/>
                <w:bottom w:val="none" w:sz="0" w:space="0" w:color="auto"/>
                <w:right w:val="none" w:sz="0" w:space="0" w:color="auto"/>
              </w:divBdr>
            </w:div>
            <w:div w:id="193622092">
              <w:marLeft w:val="0"/>
              <w:marRight w:val="0"/>
              <w:marTop w:val="0"/>
              <w:marBottom w:val="0"/>
              <w:divBdr>
                <w:top w:val="none" w:sz="0" w:space="0" w:color="auto"/>
                <w:left w:val="none" w:sz="0" w:space="0" w:color="auto"/>
                <w:bottom w:val="none" w:sz="0" w:space="0" w:color="auto"/>
                <w:right w:val="none" w:sz="0" w:space="0" w:color="auto"/>
              </w:divBdr>
            </w:div>
            <w:div w:id="913470838">
              <w:marLeft w:val="0"/>
              <w:marRight w:val="0"/>
              <w:marTop w:val="0"/>
              <w:marBottom w:val="0"/>
              <w:divBdr>
                <w:top w:val="none" w:sz="0" w:space="0" w:color="auto"/>
                <w:left w:val="none" w:sz="0" w:space="0" w:color="auto"/>
                <w:bottom w:val="none" w:sz="0" w:space="0" w:color="auto"/>
                <w:right w:val="none" w:sz="0" w:space="0" w:color="auto"/>
              </w:divBdr>
            </w:div>
            <w:div w:id="1627083294">
              <w:marLeft w:val="0"/>
              <w:marRight w:val="0"/>
              <w:marTop w:val="0"/>
              <w:marBottom w:val="0"/>
              <w:divBdr>
                <w:top w:val="none" w:sz="0" w:space="0" w:color="auto"/>
                <w:left w:val="none" w:sz="0" w:space="0" w:color="auto"/>
                <w:bottom w:val="none" w:sz="0" w:space="0" w:color="auto"/>
                <w:right w:val="none" w:sz="0" w:space="0" w:color="auto"/>
              </w:divBdr>
            </w:div>
            <w:div w:id="1491945832">
              <w:marLeft w:val="0"/>
              <w:marRight w:val="0"/>
              <w:marTop w:val="0"/>
              <w:marBottom w:val="0"/>
              <w:divBdr>
                <w:top w:val="none" w:sz="0" w:space="0" w:color="auto"/>
                <w:left w:val="none" w:sz="0" w:space="0" w:color="auto"/>
                <w:bottom w:val="none" w:sz="0" w:space="0" w:color="auto"/>
                <w:right w:val="none" w:sz="0" w:space="0" w:color="auto"/>
              </w:divBdr>
            </w:div>
            <w:div w:id="732897347">
              <w:marLeft w:val="0"/>
              <w:marRight w:val="0"/>
              <w:marTop w:val="0"/>
              <w:marBottom w:val="0"/>
              <w:divBdr>
                <w:top w:val="none" w:sz="0" w:space="0" w:color="auto"/>
                <w:left w:val="none" w:sz="0" w:space="0" w:color="auto"/>
                <w:bottom w:val="none" w:sz="0" w:space="0" w:color="auto"/>
                <w:right w:val="none" w:sz="0" w:space="0" w:color="auto"/>
              </w:divBdr>
            </w:div>
            <w:div w:id="1238439681">
              <w:marLeft w:val="0"/>
              <w:marRight w:val="0"/>
              <w:marTop w:val="0"/>
              <w:marBottom w:val="0"/>
              <w:divBdr>
                <w:top w:val="none" w:sz="0" w:space="0" w:color="auto"/>
                <w:left w:val="none" w:sz="0" w:space="0" w:color="auto"/>
                <w:bottom w:val="none" w:sz="0" w:space="0" w:color="auto"/>
                <w:right w:val="none" w:sz="0" w:space="0" w:color="auto"/>
              </w:divBdr>
            </w:div>
            <w:div w:id="167335478">
              <w:marLeft w:val="0"/>
              <w:marRight w:val="0"/>
              <w:marTop w:val="0"/>
              <w:marBottom w:val="0"/>
              <w:divBdr>
                <w:top w:val="none" w:sz="0" w:space="0" w:color="auto"/>
                <w:left w:val="none" w:sz="0" w:space="0" w:color="auto"/>
                <w:bottom w:val="none" w:sz="0" w:space="0" w:color="auto"/>
                <w:right w:val="none" w:sz="0" w:space="0" w:color="auto"/>
              </w:divBdr>
            </w:div>
            <w:div w:id="2028798299">
              <w:marLeft w:val="0"/>
              <w:marRight w:val="0"/>
              <w:marTop w:val="0"/>
              <w:marBottom w:val="0"/>
              <w:divBdr>
                <w:top w:val="none" w:sz="0" w:space="0" w:color="auto"/>
                <w:left w:val="none" w:sz="0" w:space="0" w:color="auto"/>
                <w:bottom w:val="none" w:sz="0" w:space="0" w:color="auto"/>
                <w:right w:val="none" w:sz="0" w:space="0" w:color="auto"/>
              </w:divBdr>
            </w:div>
            <w:div w:id="2052143842">
              <w:marLeft w:val="0"/>
              <w:marRight w:val="0"/>
              <w:marTop w:val="0"/>
              <w:marBottom w:val="0"/>
              <w:divBdr>
                <w:top w:val="none" w:sz="0" w:space="0" w:color="auto"/>
                <w:left w:val="none" w:sz="0" w:space="0" w:color="auto"/>
                <w:bottom w:val="none" w:sz="0" w:space="0" w:color="auto"/>
                <w:right w:val="none" w:sz="0" w:space="0" w:color="auto"/>
              </w:divBdr>
            </w:div>
            <w:div w:id="2132242555">
              <w:marLeft w:val="0"/>
              <w:marRight w:val="0"/>
              <w:marTop w:val="0"/>
              <w:marBottom w:val="0"/>
              <w:divBdr>
                <w:top w:val="none" w:sz="0" w:space="0" w:color="auto"/>
                <w:left w:val="none" w:sz="0" w:space="0" w:color="auto"/>
                <w:bottom w:val="none" w:sz="0" w:space="0" w:color="auto"/>
                <w:right w:val="none" w:sz="0" w:space="0" w:color="auto"/>
              </w:divBdr>
            </w:div>
            <w:div w:id="1196190536">
              <w:marLeft w:val="0"/>
              <w:marRight w:val="0"/>
              <w:marTop w:val="0"/>
              <w:marBottom w:val="0"/>
              <w:divBdr>
                <w:top w:val="none" w:sz="0" w:space="0" w:color="auto"/>
                <w:left w:val="none" w:sz="0" w:space="0" w:color="auto"/>
                <w:bottom w:val="none" w:sz="0" w:space="0" w:color="auto"/>
                <w:right w:val="none" w:sz="0" w:space="0" w:color="auto"/>
              </w:divBdr>
            </w:div>
            <w:div w:id="1108740597">
              <w:marLeft w:val="0"/>
              <w:marRight w:val="0"/>
              <w:marTop w:val="0"/>
              <w:marBottom w:val="0"/>
              <w:divBdr>
                <w:top w:val="none" w:sz="0" w:space="0" w:color="auto"/>
                <w:left w:val="none" w:sz="0" w:space="0" w:color="auto"/>
                <w:bottom w:val="none" w:sz="0" w:space="0" w:color="auto"/>
                <w:right w:val="none" w:sz="0" w:space="0" w:color="auto"/>
              </w:divBdr>
            </w:div>
            <w:div w:id="137845784">
              <w:marLeft w:val="0"/>
              <w:marRight w:val="0"/>
              <w:marTop w:val="0"/>
              <w:marBottom w:val="0"/>
              <w:divBdr>
                <w:top w:val="none" w:sz="0" w:space="0" w:color="auto"/>
                <w:left w:val="none" w:sz="0" w:space="0" w:color="auto"/>
                <w:bottom w:val="none" w:sz="0" w:space="0" w:color="auto"/>
                <w:right w:val="none" w:sz="0" w:space="0" w:color="auto"/>
              </w:divBdr>
            </w:div>
            <w:div w:id="903954628">
              <w:marLeft w:val="0"/>
              <w:marRight w:val="0"/>
              <w:marTop w:val="0"/>
              <w:marBottom w:val="0"/>
              <w:divBdr>
                <w:top w:val="none" w:sz="0" w:space="0" w:color="auto"/>
                <w:left w:val="none" w:sz="0" w:space="0" w:color="auto"/>
                <w:bottom w:val="none" w:sz="0" w:space="0" w:color="auto"/>
                <w:right w:val="none" w:sz="0" w:space="0" w:color="auto"/>
              </w:divBdr>
            </w:div>
            <w:div w:id="1190218330">
              <w:marLeft w:val="0"/>
              <w:marRight w:val="0"/>
              <w:marTop w:val="0"/>
              <w:marBottom w:val="0"/>
              <w:divBdr>
                <w:top w:val="none" w:sz="0" w:space="0" w:color="auto"/>
                <w:left w:val="none" w:sz="0" w:space="0" w:color="auto"/>
                <w:bottom w:val="none" w:sz="0" w:space="0" w:color="auto"/>
                <w:right w:val="none" w:sz="0" w:space="0" w:color="auto"/>
              </w:divBdr>
            </w:div>
            <w:div w:id="1782921022">
              <w:marLeft w:val="0"/>
              <w:marRight w:val="0"/>
              <w:marTop w:val="0"/>
              <w:marBottom w:val="0"/>
              <w:divBdr>
                <w:top w:val="none" w:sz="0" w:space="0" w:color="auto"/>
                <w:left w:val="none" w:sz="0" w:space="0" w:color="auto"/>
                <w:bottom w:val="none" w:sz="0" w:space="0" w:color="auto"/>
                <w:right w:val="none" w:sz="0" w:space="0" w:color="auto"/>
              </w:divBdr>
            </w:div>
            <w:div w:id="1852715733">
              <w:marLeft w:val="0"/>
              <w:marRight w:val="0"/>
              <w:marTop w:val="0"/>
              <w:marBottom w:val="0"/>
              <w:divBdr>
                <w:top w:val="none" w:sz="0" w:space="0" w:color="auto"/>
                <w:left w:val="none" w:sz="0" w:space="0" w:color="auto"/>
                <w:bottom w:val="none" w:sz="0" w:space="0" w:color="auto"/>
                <w:right w:val="none" w:sz="0" w:space="0" w:color="auto"/>
              </w:divBdr>
            </w:div>
            <w:div w:id="768043188">
              <w:marLeft w:val="0"/>
              <w:marRight w:val="0"/>
              <w:marTop w:val="0"/>
              <w:marBottom w:val="0"/>
              <w:divBdr>
                <w:top w:val="none" w:sz="0" w:space="0" w:color="auto"/>
                <w:left w:val="none" w:sz="0" w:space="0" w:color="auto"/>
                <w:bottom w:val="none" w:sz="0" w:space="0" w:color="auto"/>
                <w:right w:val="none" w:sz="0" w:space="0" w:color="auto"/>
              </w:divBdr>
            </w:div>
            <w:div w:id="2044942816">
              <w:marLeft w:val="0"/>
              <w:marRight w:val="0"/>
              <w:marTop w:val="0"/>
              <w:marBottom w:val="0"/>
              <w:divBdr>
                <w:top w:val="none" w:sz="0" w:space="0" w:color="auto"/>
                <w:left w:val="none" w:sz="0" w:space="0" w:color="auto"/>
                <w:bottom w:val="none" w:sz="0" w:space="0" w:color="auto"/>
                <w:right w:val="none" w:sz="0" w:space="0" w:color="auto"/>
              </w:divBdr>
            </w:div>
            <w:div w:id="306856927">
              <w:marLeft w:val="0"/>
              <w:marRight w:val="0"/>
              <w:marTop w:val="0"/>
              <w:marBottom w:val="0"/>
              <w:divBdr>
                <w:top w:val="none" w:sz="0" w:space="0" w:color="auto"/>
                <w:left w:val="none" w:sz="0" w:space="0" w:color="auto"/>
                <w:bottom w:val="none" w:sz="0" w:space="0" w:color="auto"/>
                <w:right w:val="none" w:sz="0" w:space="0" w:color="auto"/>
              </w:divBdr>
            </w:div>
            <w:div w:id="1647540137">
              <w:marLeft w:val="0"/>
              <w:marRight w:val="0"/>
              <w:marTop w:val="0"/>
              <w:marBottom w:val="0"/>
              <w:divBdr>
                <w:top w:val="none" w:sz="0" w:space="0" w:color="auto"/>
                <w:left w:val="none" w:sz="0" w:space="0" w:color="auto"/>
                <w:bottom w:val="none" w:sz="0" w:space="0" w:color="auto"/>
                <w:right w:val="none" w:sz="0" w:space="0" w:color="auto"/>
              </w:divBdr>
            </w:div>
            <w:div w:id="904872304">
              <w:marLeft w:val="0"/>
              <w:marRight w:val="0"/>
              <w:marTop w:val="0"/>
              <w:marBottom w:val="0"/>
              <w:divBdr>
                <w:top w:val="none" w:sz="0" w:space="0" w:color="auto"/>
                <w:left w:val="none" w:sz="0" w:space="0" w:color="auto"/>
                <w:bottom w:val="none" w:sz="0" w:space="0" w:color="auto"/>
                <w:right w:val="none" w:sz="0" w:space="0" w:color="auto"/>
              </w:divBdr>
            </w:div>
            <w:div w:id="128864928">
              <w:marLeft w:val="0"/>
              <w:marRight w:val="0"/>
              <w:marTop w:val="0"/>
              <w:marBottom w:val="0"/>
              <w:divBdr>
                <w:top w:val="none" w:sz="0" w:space="0" w:color="auto"/>
                <w:left w:val="none" w:sz="0" w:space="0" w:color="auto"/>
                <w:bottom w:val="none" w:sz="0" w:space="0" w:color="auto"/>
                <w:right w:val="none" w:sz="0" w:space="0" w:color="auto"/>
              </w:divBdr>
            </w:div>
            <w:div w:id="1598713171">
              <w:marLeft w:val="0"/>
              <w:marRight w:val="0"/>
              <w:marTop w:val="0"/>
              <w:marBottom w:val="0"/>
              <w:divBdr>
                <w:top w:val="none" w:sz="0" w:space="0" w:color="auto"/>
                <w:left w:val="none" w:sz="0" w:space="0" w:color="auto"/>
                <w:bottom w:val="none" w:sz="0" w:space="0" w:color="auto"/>
                <w:right w:val="none" w:sz="0" w:space="0" w:color="auto"/>
              </w:divBdr>
            </w:div>
            <w:div w:id="862788725">
              <w:marLeft w:val="0"/>
              <w:marRight w:val="0"/>
              <w:marTop w:val="0"/>
              <w:marBottom w:val="0"/>
              <w:divBdr>
                <w:top w:val="none" w:sz="0" w:space="0" w:color="auto"/>
                <w:left w:val="none" w:sz="0" w:space="0" w:color="auto"/>
                <w:bottom w:val="none" w:sz="0" w:space="0" w:color="auto"/>
                <w:right w:val="none" w:sz="0" w:space="0" w:color="auto"/>
              </w:divBdr>
            </w:div>
            <w:div w:id="1256591894">
              <w:marLeft w:val="0"/>
              <w:marRight w:val="0"/>
              <w:marTop w:val="0"/>
              <w:marBottom w:val="0"/>
              <w:divBdr>
                <w:top w:val="none" w:sz="0" w:space="0" w:color="auto"/>
                <w:left w:val="none" w:sz="0" w:space="0" w:color="auto"/>
                <w:bottom w:val="none" w:sz="0" w:space="0" w:color="auto"/>
                <w:right w:val="none" w:sz="0" w:space="0" w:color="auto"/>
              </w:divBdr>
            </w:div>
            <w:div w:id="1444693068">
              <w:marLeft w:val="0"/>
              <w:marRight w:val="0"/>
              <w:marTop w:val="0"/>
              <w:marBottom w:val="0"/>
              <w:divBdr>
                <w:top w:val="none" w:sz="0" w:space="0" w:color="auto"/>
                <w:left w:val="none" w:sz="0" w:space="0" w:color="auto"/>
                <w:bottom w:val="none" w:sz="0" w:space="0" w:color="auto"/>
                <w:right w:val="none" w:sz="0" w:space="0" w:color="auto"/>
              </w:divBdr>
            </w:div>
            <w:div w:id="951403920">
              <w:marLeft w:val="0"/>
              <w:marRight w:val="0"/>
              <w:marTop w:val="0"/>
              <w:marBottom w:val="0"/>
              <w:divBdr>
                <w:top w:val="none" w:sz="0" w:space="0" w:color="auto"/>
                <w:left w:val="none" w:sz="0" w:space="0" w:color="auto"/>
                <w:bottom w:val="none" w:sz="0" w:space="0" w:color="auto"/>
                <w:right w:val="none" w:sz="0" w:space="0" w:color="auto"/>
              </w:divBdr>
            </w:div>
            <w:div w:id="831067172">
              <w:marLeft w:val="0"/>
              <w:marRight w:val="0"/>
              <w:marTop w:val="0"/>
              <w:marBottom w:val="0"/>
              <w:divBdr>
                <w:top w:val="none" w:sz="0" w:space="0" w:color="auto"/>
                <w:left w:val="none" w:sz="0" w:space="0" w:color="auto"/>
                <w:bottom w:val="none" w:sz="0" w:space="0" w:color="auto"/>
                <w:right w:val="none" w:sz="0" w:space="0" w:color="auto"/>
              </w:divBdr>
            </w:div>
            <w:div w:id="970551924">
              <w:marLeft w:val="0"/>
              <w:marRight w:val="0"/>
              <w:marTop w:val="0"/>
              <w:marBottom w:val="0"/>
              <w:divBdr>
                <w:top w:val="none" w:sz="0" w:space="0" w:color="auto"/>
                <w:left w:val="none" w:sz="0" w:space="0" w:color="auto"/>
                <w:bottom w:val="none" w:sz="0" w:space="0" w:color="auto"/>
                <w:right w:val="none" w:sz="0" w:space="0" w:color="auto"/>
              </w:divBdr>
            </w:div>
            <w:div w:id="51733527">
              <w:marLeft w:val="0"/>
              <w:marRight w:val="0"/>
              <w:marTop w:val="0"/>
              <w:marBottom w:val="0"/>
              <w:divBdr>
                <w:top w:val="none" w:sz="0" w:space="0" w:color="auto"/>
                <w:left w:val="none" w:sz="0" w:space="0" w:color="auto"/>
                <w:bottom w:val="none" w:sz="0" w:space="0" w:color="auto"/>
                <w:right w:val="none" w:sz="0" w:space="0" w:color="auto"/>
              </w:divBdr>
            </w:div>
            <w:div w:id="1520269263">
              <w:marLeft w:val="0"/>
              <w:marRight w:val="0"/>
              <w:marTop w:val="0"/>
              <w:marBottom w:val="0"/>
              <w:divBdr>
                <w:top w:val="none" w:sz="0" w:space="0" w:color="auto"/>
                <w:left w:val="none" w:sz="0" w:space="0" w:color="auto"/>
                <w:bottom w:val="none" w:sz="0" w:space="0" w:color="auto"/>
                <w:right w:val="none" w:sz="0" w:space="0" w:color="auto"/>
              </w:divBdr>
            </w:div>
            <w:div w:id="1998335708">
              <w:marLeft w:val="0"/>
              <w:marRight w:val="0"/>
              <w:marTop w:val="0"/>
              <w:marBottom w:val="0"/>
              <w:divBdr>
                <w:top w:val="none" w:sz="0" w:space="0" w:color="auto"/>
                <w:left w:val="none" w:sz="0" w:space="0" w:color="auto"/>
                <w:bottom w:val="none" w:sz="0" w:space="0" w:color="auto"/>
                <w:right w:val="none" w:sz="0" w:space="0" w:color="auto"/>
              </w:divBdr>
            </w:div>
            <w:div w:id="1273321424">
              <w:marLeft w:val="0"/>
              <w:marRight w:val="0"/>
              <w:marTop w:val="0"/>
              <w:marBottom w:val="0"/>
              <w:divBdr>
                <w:top w:val="none" w:sz="0" w:space="0" w:color="auto"/>
                <w:left w:val="none" w:sz="0" w:space="0" w:color="auto"/>
                <w:bottom w:val="none" w:sz="0" w:space="0" w:color="auto"/>
                <w:right w:val="none" w:sz="0" w:space="0" w:color="auto"/>
              </w:divBdr>
            </w:div>
            <w:div w:id="1999963897">
              <w:marLeft w:val="0"/>
              <w:marRight w:val="0"/>
              <w:marTop w:val="0"/>
              <w:marBottom w:val="0"/>
              <w:divBdr>
                <w:top w:val="none" w:sz="0" w:space="0" w:color="auto"/>
                <w:left w:val="none" w:sz="0" w:space="0" w:color="auto"/>
                <w:bottom w:val="none" w:sz="0" w:space="0" w:color="auto"/>
                <w:right w:val="none" w:sz="0" w:space="0" w:color="auto"/>
              </w:divBdr>
            </w:div>
            <w:div w:id="2058161851">
              <w:marLeft w:val="0"/>
              <w:marRight w:val="0"/>
              <w:marTop w:val="0"/>
              <w:marBottom w:val="0"/>
              <w:divBdr>
                <w:top w:val="none" w:sz="0" w:space="0" w:color="auto"/>
                <w:left w:val="none" w:sz="0" w:space="0" w:color="auto"/>
                <w:bottom w:val="none" w:sz="0" w:space="0" w:color="auto"/>
                <w:right w:val="none" w:sz="0" w:space="0" w:color="auto"/>
              </w:divBdr>
            </w:div>
            <w:div w:id="933393609">
              <w:marLeft w:val="0"/>
              <w:marRight w:val="0"/>
              <w:marTop w:val="0"/>
              <w:marBottom w:val="0"/>
              <w:divBdr>
                <w:top w:val="none" w:sz="0" w:space="0" w:color="auto"/>
                <w:left w:val="none" w:sz="0" w:space="0" w:color="auto"/>
                <w:bottom w:val="none" w:sz="0" w:space="0" w:color="auto"/>
                <w:right w:val="none" w:sz="0" w:space="0" w:color="auto"/>
              </w:divBdr>
            </w:div>
            <w:div w:id="1593051597">
              <w:marLeft w:val="0"/>
              <w:marRight w:val="0"/>
              <w:marTop w:val="0"/>
              <w:marBottom w:val="0"/>
              <w:divBdr>
                <w:top w:val="none" w:sz="0" w:space="0" w:color="auto"/>
                <w:left w:val="none" w:sz="0" w:space="0" w:color="auto"/>
                <w:bottom w:val="none" w:sz="0" w:space="0" w:color="auto"/>
                <w:right w:val="none" w:sz="0" w:space="0" w:color="auto"/>
              </w:divBdr>
            </w:div>
            <w:div w:id="259417628">
              <w:marLeft w:val="0"/>
              <w:marRight w:val="0"/>
              <w:marTop w:val="0"/>
              <w:marBottom w:val="0"/>
              <w:divBdr>
                <w:top w:val="none" w:sz="0" w:space="0" w:color="auto"/>
                <w:left w:val="none" w:sz="0" w:space="0" w:color="auto"/>
                <w:bottom w:val="none" w:sz="0" w:space="0" w:color="auto"/>
                <w:right w:val="none" w:sz="0" w:space="0" w:color="auto"/>
              </w:divBdr>
            </w:div>
            <w:div w:id="1494253478">
              <w:marLeft w:val="0"/>
              <w:marRight w:val="0"/>
              <w:marTop w:val="0"/>
              <w:marBottom w:val="0"/>
              <w:divBdr>
                <w:top w:val="none" w:sz="0" w:space="0" w:color="auto"/>
                <w:left w:val="none" w:sz="0" w:space="0" w:color="auto"/>
                <w:bottom w:val="none" w:sz="0" w:space="0" w:color="auto"/>
                <w:right w:val="none" w:sz="0" w:space="0" w:color="auto"/>
              </w:divBdr>
            </w:div>
            <w:div w:id="1045522696">
              <w:marLeft w:val="0"/>
              <w:marRight w:val="0"/>
              <w:marTop w:val="0"/>
              <w:marBottom w:val="0"/>
              <w:divBdr>
                <w:top w:val="none" w:sz="0" w:space="0" w:color="auto"/>
                <w:left w:val="none" w:sz="0" w:space="0" w:color="auto"/>
                <w:bottom w:val="none" w:sz="0" w:space="0" w:color="auto"/>
                <w:right w:val="none" w:sz="0" w:space="0" w:color="auto"/>
              </w:divBdr>
            </w:div>
            <w:div w:id="2089156986">
              <w:marLeft w:val="0"/>
              <w:marRight w:val="0"/>
              <w:marTop w:val="0"/>
              <w:marBottom w:val="0"/>
              <w:divBdr>
                <w:top w:val="none" w:sz="0" w:space="0" w:color="auto"/>
                <w:left w:val="none" w:sz="0" w:space="0" w:color="auto"/>
                <w:bottom w:val="none" w:sz="0" w:space="0" w:color="auto"/>
                <w:right w:val="none" w:sz="0" w:space="0" w:color="auto"/>
              </w:divBdr>
            </w:div>
            <w:div w:id="846599230">
              <w:marLeft w:val="0"/>
              <w:marRight w:val="0"/>
              <w:marTop w:val="0"/>
              <w:marBottom w:val="0"/>
              <w:divBdr>
                <w:top w:val="none" w:sz="0" w:space="0" w:color="auto"/>
                <w:left w:val="none" w:sz="0" w:space="0" w:color="auto"/>
                <w:bottom w:val="none" w:sz="0" w:space="0" w:color="auto"/>
                <w:right w:val="none" w:sz="0" w:space="0" w:color="auto"/>
              </w:divBdr>
            </w:div>
            <w:div w:id="168451307">
              <w:marLeft w:val="0"/>
              <w:marRight w:val="0"/>
              <w:marTop w:val="0"/>
              <w:marBottom w:val="0"/>
              <w:divBdr>
                <w:top w:val="none" w:sz="0" w:space="0" w:color="auto"/>
                <w:left w:val="none" w:sz="0" w:space="0" w:color="auto"/>
                <w:bottom w:val="none" w:sz="0" w:space="0" w:color="auto"/>
                <w:right w:val="none" w:sz="0" w:space="0" w:color="auto"/>
              </w:divBdr>
            </w:div>
            <w:div w:id="1005594509">
              <w:marLeft w:val="0"/>
              <w:marRight w:val="0"/>
              <w:marTop w:val="0"/>
              <w:marBottom w:val="0"/>
              <w:divBdr>
                <w:top w:val="none" w:sz="0" w:space="0" w:color="auto"/>
                <w:left w:val="none" w:sz="0" w:space="0" w:color="auto"/>
                <w:bottom w:val="none" w:sz="0" w:space="0" w:color="auto"/>
                <w:right w:val="none" w:sz="0" w:space="0" w:color="auto"/>
              </w:divBdr>
            </w:div>
            <w:div w:id="1529759525">
              <w:marLeft w:val="0"/>
              <w:marRight w:val="0"/>
              <w:marTop w:val="0"/>
              <w:marBottom w:val="0"/>
              <w:divBdr>
                <w:top w:val="none" w:sz="0" w:space="0" w:color="auto"/>
                <w:left w:val="none" w:sz="0" w:space="0" w:color="auto"/>
                <w:bottom w:val="none" w:sz="0" w:space="0" w:color="auto"/>
                <w:right w:val="none" w:sz="0" w:space="0" w:color="auto"/>
              </w:divBdr>
            </w:div>
            <w:div w:id="1748072897">
              <w:marLeft w:val="0"/>
              <w:marRight w:val="0"/>
              <w:marTop w:val="0"/>
              <w:marBottom w:val="0"/>
              <w:divBdr>
                <w:top w:val="none" w:sz="0" w:space="0" w:color="auto"/>
                <w:left w:val="none" w:sz="0" w:space="0" w:color="auto"/>
                <w:bottom w:val="none" w:sz="0" w:space="0" w:color="auto"/>
                <w:right w:val="none" w:sz="0" w:space="0" w:color="auto"/>
              </w:divBdr>
            </w:div>
            <w:div w:id="17850458">
              <w:marLeft w:val="0"/>
              <w:marRight w:val="0"/>
              <w:marTop w:val="0"/>
              <w:marBottom w:val="0"/>
              <w:divBdr>
                <w:top w:val="none" w:sz="0" w:space="0" w:color="auto"/>
                <w:left w:val="none" w:sz="0" w:space="0" w:color="auto"/>
                <w:bottom w:val="none" w:sz="0" w:space="0" w:color="auto"/>
                <w:right w:val="none" w:sz="0" w:space="0" w:color="auto"/>
              </w:divBdr>
            </w:div>
            <w:div w:id="249589024">
              <w:marLeft w:val="0"/>
              <w:marRight w:val="0"/>
              <w:marTop w:val="0"/>
              <w:marBottom w:val="0"/>
              <w:divBdr>
                <w:top w:val="none" w:sz="0" w:space="0" w:color="auto"/>
                <w:left w:val="none" w:sz="0" w:space="0" w:color="auto"/>
                <w:bottom w:val="none" w:sz="0" w:space="0" w:color="auto"/>
                <w:right w:val="none" w:sz="0" w:space="0" w:color="auto"/>
              </w:divBdr>
            </w:div>
            <w:div w:id="472874070">
              <w:marLeft w:val="0"/>
              <w:marRight w:val="0"/>
              <w:marTop w:val="0"/>
              <w:marBottom w:val="0"/>
              <w:divBdr>
                <w:top w:val="none" w:sz="0" w:space="0" w:color="auto"/>
                <w:left w:val="none" w:sz="0" w:space="0" w:color="auto"/>
                <w:bottom w:val="none" w:sz="0" w:space="0" w:color="auto"/>
                <w:right w:val="none" w:sz="0" w:space="0" w:color="auto"/>
              </w:divBdr>
            </w:div>
            <w:div w:id="269358912">
              <w:marLeft w:val="0"/>
              <w:marRight w:val="0"/>
              <w:marTop w:val="0"/>
              <w:marBottom w:val="0"/>
              <w:divBdr>
                <w:top w:val="none" w:sz="0" w:space="0" w:color="auto"/>
                <w:left w:val="none" w:sz="0" w:space="0" w:color="auto"/>
                <w:bottom w:val="none" w:sz="0" w:space="0" w:color="auto"/>
                <w:right w:val="none" w:sz="0" w:space="0" w:color="auto"/>
              </w:divBdr>
            </w:div>
            <w:div w:id="84693720">
              <w:marLeft w:val="0"/>
              <w:marRight w:val="0"/>
              <w:marTop w:val="0"/>
              <w:marBottom w:val="0"/>
              <w:divBdr>
                <w:top w:val="none" w:sz="0" w:space="0" w:color="auto"/>
                <w:left w:val="none" w:sz="0" w:space="0" w:color="auto"/>
                <w:bottom w:val="none" w:sz="0" w:space="0" w:color="auto"/>
                <w:right w:val="none" w:sz="0" w:space="0" w:color="auto"/>
              </w:divBdr>
            </w:div>
            <w:div w:id="1182091274">
              <w:marLeft w:val="0"/>
              <w:marRight w:val="0"/>
              <w:marTop w:val="0"/>
              <w:marBottom w:val="0"/>
              <w:divBdr>
                <w:top w:val="none" w:sz="0" w:space="0" w:color="auto"/>
                <w:left w:val="none" w:sz="0" w:space="0" w:color="auto"/>
                <w:bottom w:val="none" w:sz="0" w:space="0" w:color="auto"/>
                <w:right w:val="none" w:sz="0" w:space="0" w:color="auto"/>
              </w:divBdr>
            </w:div>
            <w:div w:id="853687230">
              <w:marLeft w:val="0"/>
              <w:marRight w:val="0"/>
              <w:marTop w:val="0"/>
              <w:marBottom w:val="0"/>
              <w:divBdr>
                <w:top w:val="none" w:sz="0" w:space="0" w:color="auto"/>
                <w:left w:val="none" w:sz="0" w:space="0" w:color="auto"/>
                <w:bottom w:val="none" w:sz="0" w:space="0" w:color="auto"/>
                <w:right w:val="none" w:sz="0" w:space="0" w:color="auto"/>
              </w:divBdr>
            </w:div>
            <w:div w:id="233467407">
              <w:marLeft w:val="0"/>
              <w:marRight w:val="0"/>
              <w:marTop w:val="0"/>
              <w:marBottom w:val="0"/>
              <w:divBdr>
                <w:top w:val="none" w:sz="0" w:space="0" w:color="auto"/>
                <w:left w:val="none" w:sz="0" w:space="0" w:color="auto"/>
                <w:bottom w:val="none" w:sz="0" w:space="0" w:color="auto"/>
                <w:right w:val="none" w:sz="0" w:space="0" w:color="auto"/>
              </w:divBdr>
            </w:div>
            <w:div w:id="1637488670">
              <w:marLeft w:val="0"/>
              <w:marRight w:val="0"/>
              <w:marTop w:val="0"/>
              <w:marBottom w:val="0"/>
              <w:divBdr>
                <w:top w:val="none" w:sz="0" w:space="0" w:color="auto"/>
                <w:left w:val="none" w:sz="0" w:space="0" w:color="auto"/>
                <w:bottom w:val="none" w:sz="0" w:space="0" w:color="auto"/>
                <w:right w:val="none" w:sz="0" w:space="0" w:color="auto"/>
              </w:divBdr>
            </w:div>
            <w:div w:id="1275674809">
              <w:marLeft w:val="0"/>
              <w:marRight w:val="0"/>
              <w:marTop w:val="0"/>
              <w:marBottom w:val="0"/>
              <w:divBdr>
                <w:top w:val="none" w:sz="0" w:space="0" w:color="auto"/>
                <w:left w:val="none" w:sz="0" w:space="0" w:color="auto"/>
                <w:bottom w:val="none" w:sz="0" w:space="0" w:color="auto"/>
                <w:right w:val="none" w:sz="0" w:space="0" w:color="auto"/>
              </w:divBdr>
            </w:div>
            <w:div w:id="157813419">
              <w:marLeft w:val="0"/>
              <w:marRight w:val="0"/>
              <w:marTop w:val="0"/>
              <w:marBottom w:val="0"/>
              <w:divBdr>
                <w:top w:val="none" w:sz="0" w:space="0" w:color="auto"/>
                <w:left w:val="none" w:sz="0" w:space="0" w:color="auto"/>
                <w:bottom w:val="none" w:sz="0" w:space="0" w:color="auto"/>
                <w:right w:val="none" w:sz="0" w:space="0" w:color="auto"/>
              </w:divBdr>
            </w:div>
            <w:div w:id="1154761722">
              <w:marLeft w:val="0"/>
              <w:marRight w:val="0"/>
              <w:marTop w:val="0"/>
              <w:marBottom w:val="0"/>
              <w:divBdr>
                <w:top w:val="none" w:sz="0" w:space="0" w:color="auto"/>
                <w:left w:val="none" w:sz="0" w:space="0" w:color="auto"/>
                <w:bottom w:val="none" w:sz="0" w:space="0" w:color="auto"/>
                <w:right w:val="none" w:sz="0" w:space="0" w:color="auto"/>
              </w:divBdr>
            </w:div>
            <w:div w:id="2071609380">
              <w:marLeft w:val="0"/>
              <w:marRight w:val="0"/>
              <w:marTop w:val="0"/>
              <w:marBottom w:val="0"/>
              <w:divBdr>
                <w:top w:val="none" w:sz="0" w:space="0" w:color="auto"/>
                <w:left w:val="none" w:sz="0" w:space="0" w:color="auto"/>
                <w:bottom w:val="none" w:sz="0" w:space="0" w:color="auto"/>
                <w:right w:val="none" w:sz="0" w:space="0" w:color="auto"/>
              </w:divBdr>
            </w:div>
            <w:div w:id="1084255317">
              <w:marLeft w:val="0"/>
              <w:marRight w:val="0"/>
              <w:marTop w:val="0"/>
              <w:marBottom w:val="0"/>
              <w:divBdr>
                <w:top w:val="none" w:sz="0" w:space="0" w:color="auto"/>
                <w:left w:val="none" w:sz="0" w:space="0" w:color="auto"/>
                <w:bottom w:val="none" w:sz="0" w:space="0" w:color="auto"/>
                <w:right w:val="none" w:sz="0" w:space="0" w:color="auto"/>
              </w:divBdr>
            </w:div>
            <w:div w:id="572203872">
              <w:marLeft w:val="0"/>
              <w:marRight w:val="0"/>
              <w:marTop w:val="0"/>
              <w:marBottom w:val="0"/>
              <w:divBdr>
                <w:top w:val="none" w:sz="0" w:space="0" w:color="auto"/>
                <w:left w:val="none" w:sz="0" w:space="0" w:color="auto"/>
                <w:bottom w:val="none" w:sz="0" w:space="0" w:color="auto"/>
                <w:right w:val="none" w:sz="0" w:space="0" w:color="auto"/>
              </w:divBdr>
            </w:div>
            <w:div w:id="999425220">
              <w:marLeft w:val="0"/>
              <w:marRight w:val="0"/>
              <w:marTop w:val="0"/>
              <w:marBottom w:val="0"/>
              <w:divBdr>
                <w:top w:val="none" w:sz="0" w:space="0" w:color="auto"/>
                <w:left w:val="none" w:sz="0" w:space="0" w:color="auto"/>
                <w:bottom w:val="none" w:sz="0" w:space="0" w:color="auto"/>
                <w:right w:val="none" w:sz="0" w:space="0" w:color="auto"/>
              </w:divBdr>
            </w:div>
            <w:div w:id="1472989103">
              <w:marLeft w:val="0"/>
              <w:marRight w:val="0"/>
              <w:marTop w:val="0"/>
              <w:marBottom w:val="0"/>
              <w:divBdr>
                <w:top w:val="none" w:sz="0" w:space="0" w:color="auto"/>
                <w:left w:val="none" w:sz="0" w:space="0" w:color="auto"/>
                <w:bottom w:val="none" w:sz="0" w:space="0" w:color="auto"/>
                <w:right w:val="none" w:sz="0" w:space="0" w:color="auto"/>
              </w:divBdr>
            </w:div>
            <w:div w:id="1042512872">
              <w:marLeft w:val="0"/>
              <w:marRight w:val="0"/>
              <w:marTop w:val="0"/>
              <w:marBottom w:val="0"/>
              <w:divBdr>
                <w:top w:val="none" w:sz="0" w:space="0" w:color="auto"/>
                <w:left w:val="none" w:sz="0" w:space="0" w:color="auto"/>
                <w:bottom w:val="none" w:sz="0" w:space="0" w:color="auto"/>
                <w:right w:val="none" w:sz="0" w:space="0" w:color="auto"/>
              </w:divBdr>
            </w:div>
            <w:div w:id="677776761">
              <w:marLeft w:val="0"/>
              <w:marRight w:val="0"/>
              <w:marTop w:val="0"/>
              <w:marBottom w:val="0"/>
              <w:divBdr>
                <w:top w:val="none" w:sz="0" w:space="0" w:color="auto"/>
                <w:left w:val="none" w:sz="0" w:space="0" w:color="auto"/>
                <w:bottom w:val="none" w:sz="0" w:space="0" w:color="auto"/>
                <w:right w:val="none" w:sz="0" w:space="0" w:color="auto"/>
              </w:divBdr>
            </w:div>
            <w:div w:id="1767731759">
              <w:marLeft w:val="0"/>
              <w:marRight w:val="0"/>
              <w:marTop w:val="0"/>
              <w:marBottom w:val="0"/>
              <w:divBdr>
                <w:top w:val="none" w:sz="0" w:space="0" w:color="auto"/>
                <w:left w:val="none" w:sz="0" w:space="0" w:color="auto"/>
                <w:bottom w:val="none" w:sz="0" w:space="0" w:color="auto"/>
                <w:right w:val="none" w:sz="0" w:space="0" w:color="auto"/>
              </w:divBdr>
            </w:div>
            <w:div w:id="463353530">
              <w:marLeft w:val="0"/>
              <w:marRight w:val="0"/>
              <w:marTop w:val="0"/>
              <w:marBottom w:val="0"/>
              <w:divBdr>
                <w:top w:val="none" w:sz="0" w:space="0" w:color="auto"/>
                <w:left w:val="none" w:sz="0" w:space="0" w:color="auto"/>
                <w:bottom w:val="none" w:sz="0" w:space="0" w:color="auto"/>
                <w:right w:val="none" w:sz="0" w:space="0" w:color="auto"/>
              </w:divBdr>
            </w:div>
            <w:div w:id="221600672">
              <w:marLeft w:val="0"/>
              <w:marRight w:val="0"/>
              <w:marTop w:val="0"/>
              <w:marBottom w:val="0"/>
              <w:divBdr>
                <w:top w:val="none" w:sz="0" w:space="0" w:color="auto"/>
                <w:left w:val="none" w:sz="0" w:space="0" w:color="auto"/>
                <w:bottom w:val="none" w:sz="0" w:space="0" w:color="auto"/>
                <w:right w:val="none" w:sz="0" w:space="0" w:color="auto"/>
              </w:divBdr>
            </w:div>
            <w:div w:id="666127748">
              <w:marLeft w:val="0"/>
              <w:marRight w:val="0"/>
              <w:marTop w:val="0"/>
              <w:marBottom w:val="0"/>
              <w:divBdr>
                <w:top w:val="none" w:sz="0" w:space="0" w:color="auto"/>
                <w:left w:val="none" w:sz="0" w:space="0" w:color="auto"/>
                <w:bottom w:val="none" w:sz="0" w:space="0" w:color="auto"/>
                <w:right w:val="none" w:sz="0" w:space="0" w:color="auto"/>
              </w:divBdr>
            </w:div>
            <w:div w:id="1724254573">
              <w:marLeft w:val="0"/>
              <w:marRight w:val="0"/>
              <w:marTop w:val="0"/>
              <w:marBottom w:val="0"/>
              <w:divBdr>
                <w:top w:val="none" w:sz="0" w:space="0" w:color="auto"/>
                <w:left w:val="none" w:sz="0" w:space="0" w:color="auto"/>
                <w:bottom w:val="none" w:sz="0" w:space="0" w:color="auto"/>
                <w:right w:val="none" w:sz="0" w:space="0" w:color="auto"/>
              </w:divBdr>
            </w:div>
            <w:div w:id="455561045">
              <w:marLeft w:val="0"/>
              <w:marRight w:val="0"/>
              <w:marTop w:val="0"/>
              <w:marBottom w:val="0"/>
              <w:divBdr>
                <w:top w:val="none" w:sz="0" w:space="0" w:color="auto"/>
                <w:left w:val="none" w:sz="0" w:space="0" w:color="auto"/>
                <w:bottom w:val="none" w:sz="0" w:space="0" w:color="auto"/>
                <w:right w:val="none" w:sz="0" w:space="0" w:color="auto"/>
              </w:divBdr>
            </w:div>
            <w:div w:id="70198200">
              <w:marLeft w:val="0"/>
              <w:marRight w:val="0"/>
              <w:marTop w:val="0"/>
              <w:marBottom w:val="0"/>
              <w:divBdr>
                <w:top w:val="none" w:sz="0" w:space="0" w:color="auto"/>
                <w:left w:val="none" w:sz="0" w:space="0" w:color="auto"/>
                <w:bottom w:val="none" w:sz="0" w:space="0" w:color="auto"/>
                <w:right w:val="none" w:sz="0" w:space="0" w:color="auto"/>
              </w:divBdr>
            </w:div>
            <w:div w:id="1757095965">
              <w:marLeft w:val="0"/>
              <w:marRight w:val="0"/>
              <w:marTop w:val="0"/>
              <w:marBottom w:val="0"/>
              <w:divBdr>
                <w:top w:val="none" w:sz="0" w:space="0" w:color="auto"/>
                <w:left w:val="none" w:sz="0" w:space="0" w:color="auto"/>
                <w:bottom w:val="none" w:sz="0" w:space="0" w:color="auto"/>
                <w:right w:val="none" w:sz="0" w:space="0" w:color="auto"/>
              </w:divBdr>
            </w:div>
            <w:div w:id="1893345166">
              <w:marLeft w:val="0"/>
              <w:marRight w:val="0"/>
              <w:marTop w:val="0"/>
              <w:marBottom w:val="0"/>
              <w:divBdr>
                <w:top w:val="none" w:sz="0" w:space="0" w:color="auto"/>
                <w:left w:val="none" w:sz="0" w:space="0" w:color="auto"/>
                <w:bottom w:val="none" w:sz="0" w:space="0" w:color="auto"/>
                <w:right w:val="none" w:sz="0" w:space="0" w:color="auto"/>
              </w:divBdr>
            </w:div>
            <w:div w:id="263853348">
              <w:marLeft w:val="0"/>
              <w:marRight w:val="0"/>
              <w:marTop w:val="0"/>
              <w:marBottom w:val="0"/>
              <w:divBdr>
                <w:top w:val="none" w:sz="0" w:space="0" w:color="auto"/>
                <w:left w:val="none" w:sz="0" w:space="0" w:color="auto"/>
                <w:bottom w:val="none" w:sz="0" w:space="0" w:color="auto"/>
                <w:right w:val="none" w:sz="0" w:space="0" w:color="auto"/>
              </w:divBdr>
            </w:div>
            <w:div w:id="348147947">
              <w:marLeft w:val="0"/>
              <w:marRight w:val="0"/>
              <w:marTop w:val="0"/>
              <w:marBottom w:val="0"/>
              <w:divBdr>
                <w:top w:val="none" w:sz="0" w:space="0" w:color="auto"/>
                <w:left w:val="none" w:sz="0" w:space="0" w:color="auto"/>
                <w:bottom w:val="none" w:sz="0" w:space="0" w:color="auto"/>
                <w:right w:val="none" w:sz="0" w:space="0" w:color="auto"/>
              </w:divBdr>
            </w:div>
            <w:div w:id="1848862743">
              <w:marLeft w:val="0"/>
              <w:marRight w:val="0"/>
              <w:marTop w:val="0"/>
              <w:marBottom w:val="0"/>
              <w:divBdr>
                <w:top w:val="none" w:sz="0" w:space="0" w:color="auto"/>
                <w:left w:val="none" w:sz="0" w:space="0" w:color="auto"/>
                <w:bottom w:val="none" w:sz="0" w:space="0" w:color="auto"/>
                <w:right w:val="none" w:sz="0" w:space="0" w:color="auto"/>
              </w:divBdr>
            </w:div>
            <w:div w:id="1570841132">
              <w:marLeft w:val="0"/>
              <w:marRight w:val="0"/>
              <w:marTop w:val="0"/>
              <w:marBottom w:val="0"/>
              <w:divBdr>
                <w:top w:val="none" w:sz="0" w:space="0" w:color="auto"/>
                <w:left w:val="none" w:sz="0" w:space="0" w:color="auto"/>
                <w:bottom w:val="none" w:sz="0" w:space="0" w:color="auto"/>
                <w:right w:val="none" w:sz="0" w:space="0" w:color="auto"/>
              </w:divBdr>
            </w:div>
            <w:div w:id="2082672607">
              <w:marLeft w:val="0"/>
              <w:marRight w:val="0"/>
              <w:marTop w:val="0"/>
              <w:marBottom w:val="0"/>
              <w:divBdr>
                <w:top w:val="none" w:sz="0" w:space="0" w:color="auto"/>
                <w:left w:val="none" w:sz="0" w:space="0" w:color="auto"/>
                <w:bottom w:val="none" w:sz="0" w:space="0" w:color="auto"/>
                <w:right w:val="none" w:sz="0" w:space="0" w:color="auto"/>
              </w:divBdr>
            </w:div>
            <w:div w:id="1789203874">
              <w:marLeft w:val="0"/>
              <w:marRight w:val="0"/>
              <w:marTop w:val="0"/>
              <w:marBottom w:val="0"/>
              <w:divBdr>
                <w:top w:val="none" w:sz="0" w:space="0" w:color="auto"/>
                <w:left w:val="none" w:sz="0" w:space="0" w:color="auto"/>
                <w:bottom w:val="none" w:sz="0" w:space="0" w:color="auto"/>
                <w:right w:val="none" w:sz="0" w:space="0" w:color="auto"/>
              </w:divBdr>
            </w:div>
            <w:div w:id="1837914765">
              <w:marLeft w:val="0"/>
              <w:marRight w:val="0"/>
              <w:marTop w:val="0"/>
              <w:marBottom w:val="0"/>
              <w:divBdr>
                <w:top w:val="none" w:sz="0" w:space="0" w:color="auto"/>
                <w:left w:val="none" w:sz="0" w:space="0" w:color="auto"/>
                <w:bottom w:val="none" w:sz="0" w:space="0" w:color="auto"/>
                <w:right w:val="none" w:sz="0" w:space="0" w:color="auto"/>
              </w:divBdr>
            </w:div>
            <w:div w:id="2117631243">
              <w:marLeft w:val="0"/>
              <w:marRight w:val="0"/>
              <w:marTop w:val="0"/>
              <w:marBottom w:val="0"/>
              <w:divBdr>
                <w:top w:val="none" w:sz="0" w:space="0" w:color="auto"/>
                <w:left w:val="none" w:sz="0" w:space="0" w:color="auto"/>
                <w:bottom w:val="none" w:sz="0" w:space="0" w:color="auto"/>
                <w:right w:val="none" w:sz="0" w:space="0" w:color="auto"/>
              </w:divBdr>
            </w:div>
            <w:div w:id="767389368">
              <w:marLeft w:val="0"/>
              <w:marRight w:val="0"/>
              <w:marTop w:val="0"/>
              <w:marBottom w:val="0"/>
              <w:divBdr>
                <w:top w:val="none" w:sz="0" w:space="0" w:color="auto"/>
                <w:left w:val="none" w:sz="0" w:space="0" w:color="auto"/>
                <w:bottom w:val="none" w:sz="0" w:space="0" w:color="auto"/>
                <w:right w:val="none" w:sz="0" w:space="0" w:color="auto"/>
              </w:divBdr>
            </w:div>
            <w:div w:id="1083261682">
              <w:marLeft w:val="0"/>
              <w:marRight w:val="0"/>
              <w:marTop w:val="0"/>
              <w:marBottom w:val="0"/>
              <w:divBdr>
                <w:top w:val="none" w:sz="0" w:space="0" w:color="auto"/>
                <w:left w:val="none" w:sz="0" w:space="0" w:color="auto"/>
                <w:bottom w:val="none" w:sz="0" w:space="0" w:color="auto"/>
                <w:right w:val="none" w:sz="0" w:space="0" w:color="auto"/>
              </w:divBdr>
            </w:div>
            <w:div w:id="1427186123">
              <w:marLeft w:val="0"/>
              <w:marRight w:val="0"/>
              <w:marTop w:val="0"/>
              <w:marBottom w:val="0"/>
              <w:divBdr>
                <w:top w:val="none" w:sz="0" w:space="0" w:color="auto"/>
                <w:left w:val="none" w:sz="0" w:space="0" w:color="auto"/>
                <w:bottom w:val="none" w:sz="0" w:space="0" w:color="auto"/>
                <w:right w:val="none" w:sz="0" w:space="0" w:color="auto"/>
              </w:divBdr>
            </w:div>
            <w:div w:id="1973632372">
              <w:marLeft w:val="0"/>
              <w:marRight w:val="0"/>
              <w:marTop w:val="0"/>
              <w:marBottom w:val="0"/>
              <w:divBdr>
                <w:top w:val="none" w:sz="0" w:space="0" w:color="auto"/>
                <w:left w:val="none" w:sz="0" w:space="0" w:color="auto"/>
                <w:bottom w:val="none" w:sz="0" w:space="0" w:color="auto"/>
                <w:right w:val="none" w:sz="0" w:space="0" w:color="auto"/>
              </w:divBdr>
            </w:div>
            <w:div w:id="880676299">
              <w:marLeft w:val="0"/>
              <w:marRight w:val="0"/>
              <w:marTop w:val="0"/>
              <w:marBottom w:val="0"/>
              <w:divBdr>
                <w:top w:val="none" w:sz="0" w:space="0" w:color="auto"/>
                <w:left w:val="none" w:sz="0" w:space="0" w:color="auto"/>
                <w:bottom w:val="none" w:sz="0" w:space="0" w:color="auto"/>
                <w:right w:val="none" w:sz="0" w:space="0" w:color="auto"/>
              </w:divBdr>
            </w:div>
            <w:div w:id="890654916">
              <w:marLeft w:val="0"/>
              <w:marRight w:val="0"/>
              <w:marTop w:val="0"/>
              <w:marBottom w:val="0"/>
              <w:divBdr>
                <w:top w:val="none" w:sz="0" w:space="0" w:color="auto"/>
                <w:left w:val="none" w:sz="0" w:space="0" w:color="auto"/>
                <w:bottom w:val="none" w:sz="0" w:space="0" w:color="auto"/>
                <w:right w:val="none" w:sz="0" w:space="0" w:color="auto"/>
              </w:divBdr>
            </w:div>
            <w:div w:id="307059241">
              <w:marLeft w:val="0"/>
              <w:marRight w:val="0"/>
              <w:marTop w:val="0"/>
              <w:marBottom w:val="0"/>
              <w:divBdr>
                <w:top w:val="none" w:sz="0" w:space="0" w:color="auto"/>
                <w:left w:val="none" w:sz="0" w:space="0" w:color="auto"/>
                <w:bottom w:val="none" w:sz="0" w:space="0" w:color="auto"/>
                <w:right w:val="none" w:sz="0" w:space="0" w:color="auto"/>
              </w:divBdr>
            </w:div>
            <w:div w:id="164323053">
              <w:marLeft w:val="0"/>
              <w:marRight w:val="0"/>
              <w:marTop w:val="0"/>
              <w:marBottom w:val="0"/>
              <w:divBdr>
                <w:top w:val="none" w:sz="0" w:space="0" w:color="auto"/>
                <w:left w:val="none" w:sz="0" w:space="0" w:color="auto"/>
                <w:bottom w:val="none" w:sz="0" w:space="0" w:color="auto"/>
                <w:right w:val="none" w:sz="0" w:space="0" w:color="auto"/>
              </w:divBdr>
            </w:div>
            <w:div w:id="1031952266">
              <w:marLeft w:val="0"/>
              <w:marRight w:val="0"/>
              <w:marTop w:val="0"/>
              <w:marBottom w:val="0"/>
              <w:divBdr>
                <w:top w:val="none" w:sz="0" w:space="0" w:color="auto"/>
                <w:left w:val="none" w:sz="0" w:space="0" w:color="auto"/>
                <w:bottom w:val="none" w:sz="0" w:space="0" w:color="auto"/>
                <w:right w:val="none" w:sz="0" w:space="0" w:color="auto"/>
              </w:divBdr>
            </w:div>
            <w:div w:id="2046364346">
              <w:marLeft w:val="0"/>
              <w:marRight w:val="0"/>
              <w:marTop w:val="0"/>
              <w:marBottom w:val="0"/>
              <w:divBdr>
                <w:top w:val="none" w:sz="0" w:space="0" w:color="auto"/>
                <w:left w:val="none" w:sz="0" w:space="0" w:color="auto"/>
                <w:bottom w:val="none" w:sz="0" w:space="0" w:color="auto"/>
                <w:right w:val="none" w:sz="0" w:space="0" w:color="auto"/>
              </w:divBdr>
            </w:div>
            <w:div w:id="391079534">
              <w:marLeft w:val="0"/>
              <w:marRight w:val="0"/>
              <w:marTop w:val="0"/>
              <w:marBottom w:val="0"/>
              <w:divBdr>
                <w:top w:val="none" w:sz="0" w:space="0" w:color="auto"/>
                <w:left w:val="none" w:sz="0" w:space="0" w:color="auto"/>
                <w:bottom w:val="none" w:sz="0" w:space="0" w:color="auto"/>
                <w:right w:val="none" w:sz="0" w:space="0" w:color="auto"/>
              </w:divBdr>
            </w:div>
            <w:div w:id="821191281">
              <w:marLeft w:val="0"/>
              <w:marRight w:val="0"/>
              <w:marTop w:val="0"/>
              <w:marBottom w:val="0"/>
              <w:divBdr>
                <w:top w:val="none" w:sz="0" w:space="0" w:color="auto"/>
                <w:left w:val="none" w:sz="0" w:space="0" w:color="auto"/>
                <w:bottom w:val="none" w:sz="0" w:space="0" w:color="auto"/>
                <w:right w:val="none" w:sz="0" w:space="0" w:color="auto"/>
              </w:divBdr>
            </w:div>
            <w:div w:id="651327116">
              <w:marLeft w:val="0"/>
              <w:marRight w:val="0"/>
              <w:marTop w:val="0"/>
              <w:marBottom w:val="0"/>
              <w:divBdr>
                <w:top w:val="none" w:sz="0" w:space="0" w:color="auto"/>
                <w:left w:val="none" w:sz="0" w:space="0" w:color="auto"/>
                <w:bottom w:val="none" w:sz="0" w:space="0" w:color="auto"/>
                <w:right w:val="none" w:sz="0" w:space="0" w:color="auto"/>
              </w:divBdr>
            </w:div>
            <w:div w:id="32729381">
              <w:marLeft w:val="0"/>
              <w:marRight w:val="0"/>
              <w:marTop w:val="0"/>
              <w:marBottom w:val="0"/>
              <w:divBdr>
                <w:top w:val="none" w:sz="0" w:space="0" w:color="auto"/>
                <w:left w:val="none" w:sz="0" w:space="0" w:color="auto"/>
                <w:bottom w:val="none" w:sz="0" w:space="0" w:color="auto"/>
                <w:right w:val="none" w:sz="0" w:space="0" w:color="auto"/>
              </w:divBdr>
            </w:div>
            <w:div w:id="1156652622">
              <w:marLeft w:val="0"/>
              <w:marRight w:val="0"/>
              <w:marTop w:val="0"/>
              <w:marBottom w:val="0"/>
              <w:divBdr>
                <w:top w:val="none" w:sz="0" w:space="0" w:color="auto"/>
                <w:left w:val="none" w:sz="0" w:space="0" w:color="auto"/>
                <w:bottom w:val="none" w:sz="0" w:space="0" w:color="auto"/>
                <w:right w:val="none" w:sz="0" w:space="0" w:color="auto"/>
              </w:divBdr>
            </w:div>
            <w:div w:id="722797669">
              <w:marLeft w:val="0"/>
              <w:marRight w:val="0"/>
              <w:marTop w:val="0"/>
              <w:marBottom w:val="0"/>
              <w:divBdr>
                <w:top w:val="none" w:sz="0" w:space="0" w:color="auto"/>
                <w:left w:val="none" w:sz="0" w:space="0" w:color="auto"/>
                <w:bottom w:val="none" w:sz="0" w:space="0" w:color="auto"/>
                <w:right w:val="none" w:sz="0" w:space="0" w:color="auto"/>
              </w:divBdr>
            </w:div>
            <w:div w:id="491868697">
              <w:marLeft w:val="0"/>
              <w:marRight w:val="0"/>
              <w:marTop w:val="0"/>
              <w:marBottom w:val="0"/>
              <w:divBdr>
                <w:top w:val="none" w:sz="0" w:space="0" w:color="auto"/>
                <w:left w:val="none" w:sz="0" w:space="0" w:color="auto"/>
                <w:bottom w:val="none" w:sz="0" w:space="0" w:color="auto"/>
                <w:right w:val="none" w:sz="0" w:space="0" w:color="auto"/>
              </w:divBdr>
            </w:div>
            <w:div w:id="519010270">
              <w:marLeft w:val="0"/>
              <w:marRight w:val="0"/>
              <w:marTop w:val="0"/>
              <w:marBottom w:val="0"/>
              <w:divBdr>
                <w:top w:val="none" w:sz="0" w:space="0" w:color="auto"/>
                <w:left w:val="none" w:sz="0" w:space="0" w:color="auto"/>
                <w:bottom w:val="none" w:sz="0" w:space="0" w:color="auto"/>
                <w:right w:val="none" w:sz="0" w:space="0" w:color="auto"/>
              </w:divBdr>
            </w:div>
            <w:div w:id="739671281">
              <w:marLeft w:val="0"/>
              <w:marRight w:val="0"/>
              <w:marTop w:val="0"/>
              <w:marBottom w:val="0"/>
              <w:divBdr>
                <w:top w:val="none" w:sz="0" w:space="0" w:color="auto"/>
                <w:left w:val="none" w:sz="0" w:space="0" w:color="auto"/>
                <w:bottom w:val="none" w:sz="0" w:space="0" w:color="auto"/>
                <w:right w:val="none" w:sz="0" w:space="0" w:color="auto"/>
              </w:divBdr>
            </w:div>
            <w:div w:id="1178496523">
              <w:marLeft w:val="0"/>
              <w:marRight w:val="0"/>
              <w:marTop w:val="0"/>
              <w:marBottom w:val="0"/>
              <w:divBdr>
                <w:top w:val="none" w:sz="0" w:space="0" w:color="auto"/>
                <w:left w:val="none" w:sz="0" w:space="0" w:color="auto"/>
                <w:bottom w:val="none" w:sz="0" w:space="0" w:color="auto"/>
                <w:right w:val="none" w:sz="0" w:space="0" w:color="auto"/>
              </w:divBdr>
            </w:div>
            <w:div w:id="1328632628">
              <w:marLeft w:val="0"/>
              <w:marRight w:val="0"/>
              <w:marTop w:val="0"/>
              <w:marBottom w:val="0"/>
              <w:divBdr>
                <w:top w:val="none" w:sz="0" w:space="0" w:color="auto"/>
                <w:left w:val="none" w:sz="0" w:space="0" w:color="auto"/>
                <w:bottom w:val="none" w:sz="0" w:space="0" w:color="auto"/>
                <w:right w:val="none" w:sz="0" w:space="0" w:color="auto"/>
              </w:divBdr>
            </w:div>
            <w:div w:id="101923223">
              <w:marLeft w:val="0"/>
              <w:marRight w:val="0"/>
              <w:marTop w:val="0"/>
              <w:marBottom w:val="0"/>
              <w:divBdr>
                <w:top w:val="none" w:sz="0" w:space="0" w:color="auto"/>
                <w:left w:val="none" w:sz="0" w:space="0" w:color="auto"/>
                <w:bottom w:val="none" w:sz="0" w:space="0" w:color="auto"/>
                <w:right w:val="none" w:sz="0" w:space="0" w:color="auto"/>
              </w:divBdr>
            </w:div>
            <w:div w:id="1877615094">
              <w:marLeft w:val="0"/>
              <w:marRight w:val="0"/>
              <w:marTop w:val="0"/>
              <w:marBottom w:val="0"/>
              <w:divBdr>
                <w:top w:val="none" w:sz="0" w:space="0" w:color="auto"/>
                <w:left w:val="none" w:sz="0" w:space="0" w:color="auto"/>
                <w:bottom w:val="none" w:sz="0" w:space="0" w:color="auto"/>
                <w:right w:val="none" w:sz="0" w:space="0" w:color="auto"/>
              </w:divBdr>
            </w:div>
            <w:div w:id="1532569454">
              <w:marLeft w:val="0"/>
              <w:marRight w:val="0"/>
              <w:marTop w:val="0"/>
              <w:marBottom w:val="0"/>
              <w:divBdr>
                <w:top w:val="none" w:sz="0" w:space="0" w:color="auto"/>
                <w:left w:val="none" w:sz="0" w:space="0" w:color="auto"/>
                <w:bottom w:val="none" w:sz="0" w:space="0" w:color="auto"/>
                <w:right w:val="none" w:sz="0" w:space="0" w:color="auto"/>
              </w:divBdr>
            </w:div>
            <w:div w:id="881483481">
              <w:marLeft w:val="0"/>
              <w:marRight w:val="0"/>
              <w:marTop w:val="0"/>
              <w:marBottom w:val="0"/>
              <w:divBdr>
                <w:top w:val="none" w:sz="0" w:space="0" w:color="auto"/>
                <w:left w:val="none" w:sz="0" w:space="0" w:color="auto"/>
                <w:bottom w:val="none" w:sz="0" w:space="0" w:color="auto"/>
                <w:right w:val="none" w:sz="0" w:space="0" w:color="auto"/>
              </w:divBdr>
            </w:div>
            <w:div w:id="1549683238">
              <w:marLeft w:val="0"/>
              <w:marRight w:val="0"/>
              <w:marTop w:val="0"/>
              <w:marBottom w:val="0"/>
              <w:divBdr>
                <w:top w:val="none" w:sz="0" w:space="0" w:color="auto"/>
                <w:left w:val="none" w:sz="0" w:space="0" w:color="auto"/>
                <w:bottom w:val="none" w:sz="0" w:space="0" w:color="auto"/>
                <w:right w:val="none" w:sz="0" w:space="0" w:color="auto"/>
              </w:divBdr>
            </w:div>
            <w:div w:id="632636324">
              <w:marLeft w:val="0"/>
              <w:marRight w:val="0"/>
              <w:marTop w:val="0"/>
              <w:marBottom w:val="0"/>
              <w:divBdr>
                <w:top w:val="none" w:sz="0" w:space="0" w:color="auto"/>
                <w:left w:val="none" w:sz="0" w:space="0" w:color="auto"/>
                <w:bottom w:val="none" w:sz="0" w:space="0" w:color="auto"/>
                <w:right w:val="none" w:sz="0" w:space="0" w:color="auto"/>
              </w:divBdr>
            </w:div>
            <w:div w:id="1966083803">
              <w:marLeft w:val="0"/>
              <w:marRight w:val="0"/>
              <w:marTop w:val="0"/>
              <w:marBottom w:val="0"/>
              <w:divBdr>
                <w:top w:val="none" w:sz="0" w:space="0" w:color="auto"/>
                <w:left w:val="none" w:sz="0" w:space="0" w:color="auto"/>
                <w:bottom w:val="none" w:sz="0" w:space="0" w:color="auto"/>
                <w:right w:val="none" w:sz="0" w:space="0" w:color="auto"/>
              </w:divBdr>
            </w:div>
            <w:div w:id="2118014692">
              <w:marLeft w:val="0"/>
              <w:marRight w:val="0"/>
              <w:marTop w:val="0"/>
              <w:marBottom w:val="0"/>
              <w:divBdr>
                <w:top w:val="none" w:sz="0" w:space="0" w:color="auto"/>
                <w:left w:val="none" w:sz="0" w:space="0" w:color="auto"/>
                <w:bottom w:val="none" w:sz="0" w:space="0" w:color="auto"/>
                <w:right w:val="none" w:sz="0" w:space="0" w:color="auto"/>
              </w:divBdr>
            </w:div>
            <w:div w:id="275337695">
              <w:marLeft w:val="0"/>
              <w:marRight w:val="0"/>
              <w:marTop w:val="0"/>
              <w:marBottom w:val="0"/>
              <w:divBdr>
                <w:top w:val="none" w:sz="0" w:space="0" w:color="auto"/>
                <w:left w:val="none" w:sz="0" w:space="0" w:color="auto"/>
                <w:bottom w:val="none" w:sz="0" w:space="0" w:color="auto"/>
                <w:right w:val="none" w:sz="0" w:space="0" w:color="auto"/>
              </w:divBdr>
            </w:div>
            <w:div w:id="2058972908">
              <w:marLeft w:val="0"/>
              <w:marRight w:val="0"/>
              <w:marTop w:val="0"/>
              <w:marBottom w:val="0"/>
              <w:divBdr>
                <w:top w:val="none" w:sz="0" w:space="0" w:color="auto"/>
                <w:left w:val="none" w:sz="0" w:space="0" w:color="auto"/>
                <w:bottom w:val="none" w:sz="0" w:space="0" w:color="auto"/>
                <w:right w:val="none" w:sz="0" w:space="0" w:color="auto"/>
              </w:divBdr>
            </w:div>
            <w:div w:id="1805081302">
              <w:marLeft w:val="0"/>
              <w:marRight w:val="0"/>
              <w:marTop w:val="0"/>
              <w:marBottom w:val="0"/>
              <w:divBdr>
                <w:top w:val="none" w:sz="0" w:space="0" w:color="auto"/>
                <w:left w:val="none" w:sz="0" w:space="0" w:color="auto"/>
                <w:bottom w:val="none" w:sz="0" w:space="0" w:color="auto"/>
                <w:right w:val="none" w:sz="0" w:space="0" w:color="auto"/>
              </w:divBdr>
            </w:div>
            <w:div w:id="1977102753">
              <w:marLeft w:val="0"/>
              <w:marRight w:val="0"/>
              <w:marTop w:val="0"/>
              <w:marBottom w:val="0"/>
              <w:divBdr>
                <w:top w:val="none" w:sz="0" w:space="0" w:color="auto"/>
                <w:left w:val="none" w:sz="0" w:space="0" w:color="auto"/>
                <w:bottom w:val="none" w:sz="0" w:space="0" w:color="auto"/>
                <w:right w:val="none" w:sz="0" w:space="0" w:color="auto"/>
              </w:divBdr>
            </w:div>
            <w:div w:id="165830201">
              <w:marLeft w:val="0"/>
              <w:marRight w:val="0"/>
              <w:marTop w:val="0"/>
              <w:marBottom w:val="0"/>
              <w:divBdr>
                <w:top w:val="none" w:sz="0" w:space="0" w:color="auto"/>
                <w:left w:val="none" w:sz="0" w:space="0" w:color="auto"/>
                <w:bottom w:val="none" w:sz="0" w:space="0" w:color="auto"/>
                <w:right w:val="none" w:sz="0" w:space="0" w:color="auto"/>
              </w:divBdr>
            </w:div>
            <w:div w:id="1224372521">
              <w:marLeft w:val="0"/>
              <w:marRight w:val="0"/>
              <w:marTop w:val="0"/>
              <w:marBottom w:val="0"/>
              <w:divBdr>
                <w:top w:val="none" w:sz="0" w:space="0" w:color="auto"/>
                <w:left w:val="none" w:sz="0" w:space="0" w:color="auto"/>
                <w:bottom w:val="none" w:sz="0" w:space="0" w:color="auto"/>
                <w:right w:val="none" w:sz="0" w:space="0" w:color="auto"/>
              </w:divBdr>
            </w:div>
            <w:div w:id="1473673249">
              <w:marLeft w:val="0"/>
              <w:marRight w:val="0"/>
              <w:marTop w:val="0"/>
              <w:marBottom w:val="0"/>
              <w:divBdr>
                <w:top w:val="none" w:sz="0" w:space="0" w:color="auto"/>
                <w:left w:val="none" w:sz="0" w:space="0" w:color="auto"/>
                <w:bottom w:val="none" w:sz="0" w:space="0" w:color="auto"/>
                <w:right w:val="none" w:sz="0" w:space="0" w:color="auto"/>
              </w:divBdr>
            </w:div>
            <w:div w:id="855312728">
              <w:marLeft w:val="0"/>
              <w:marRight w:val="0"/>
              <w:marTop w:val="0"/>
              <w:marBottom w:val="0"/>
              <w:divBdr>
                <w:top w:val="none" w:sz="0" w:space="0" w:color="auto"/>
                <w:left w:val="none" w:sz="0" w:space="0" w:color="auto"/>
                <w:bottom w:val="none" w:sz="0" w:space="0" w:color="auto"/>
                <w:right w:val="none" w:sz="0" w:space="0" w:color="auto"/>
              </w:divBdr>
            </w:div>
            <w:div w:id="205483122">
              <w:marLeft w:val="0"/>
              <w:marRight w:val="0"/>
              <w:marTop w:val="0"/>
              <w:marBottom w:val="0"/>
              <w:divBdr>
                <w:top w:val="none" w:sz="0" w:space="0" w:color="auto"/>
                <w:left w:val="none" w:sz="0" w:space="0" w:color="auto"/>
                <w:bottom w:val="none" w:sz="0" w:space="0" w:color="auto"/>
                <w:right w:val="none" w:sz="0" w:space="0" w:color="auto"/>
              </w:divBdr>
            </w:div>
            <w:div w:id="2042700092">
              <w:marLeft w:val="0"/>
              <w:marRight w:val="0"/>
              <w:marTop w:val="0"/>
              <w:marBottom w:val="0"/>
              <w:divBdr>
                <w:top w:val="none" w:sz="0" w:space="0" w:color="auto"/>
                <w:left w:val="none" w:sz="0" w:space="0" w:color="auto"/>
                <w:bottom w:val="none" w:sz="0" w:space="0" w:color="auto"/>
                <w:right w:val="none" w:sz="0" w:space="0" w:color="auto"/>
              </w:divBdr>
            </w:div>
            <w:div w:id="34503156">
              <w:marLeft w:val="0"/>
              <w:marRight w:val="0"/>
              <w:marTop w:val="0"/>
              <w:marBottom w:val="0"/>
              <w:divBdr>
                <w:top w:val="none" w:sz="0" w:space="0" w:color="auto"/>
                <w:left w:val="none" w:sz="0" w:space="0" w:color="auto"/>
                <w:bottom w:val="none" w:sz="0" w:space="0" w:color="auto"/>
                <w:right w:val="none" w:sz="0" w:space="0" w:color="auto"/>
              </w:divBdr>
            </w:div>
            <w:div w:id="998578867">
              <w:marLeft w:val="0"/>
              <w:marRight w:val="0"/>
              <w:marTop w:val="0"/>
              <w:marBottom w:val="0"/>
              <w:divBdr>
                <w:top w:val="none" w:sz="0" w:space="0" w:color="auto"/>
                <w:left w:val="none" w:sz="0" w:space="0" w:color="auto"/>
                <w:bottom w:val="none" w:sz="0" w:space="0" w:color="auto"/>
                <w:right w:val="none" w:sz="0" w:space="0" w:color="auto"/>
              </w:divBdr>
            </w:div>
            <w:div w:id="1465347829">
              <w:marLeft w:val="0"/>
              <w:marRight w:val="0"/>
              <w:marTop w:val="0"/>
              <w:marBottom w:val="0"/>
              <w:divBdr>
                <w:top w:val="none" w:sz="0" w:space="0" w:color="auto"/>
                <w:left w:val="none" w:sz="0" w:space="0" w:color="auto"/>
                <w:bottom w:val="none" w:sz="0" w:space="0" w:color="auto"/>
                <w:right w:val="none" w:sz="0" w:space="0" w:color="auto"/>
              </w:divBdr>
            </w:div>
            <w:div w:id="1312635866">
              <w:marLeft w:val="0"/>
              <w:marRight w:val="0"/>
              <w:marTop w:val="0"/>
              <w:marBottom w:val="0"/>
              <w:divBdr>
                <w:top w:val="none" w:sz="0" w:space="0" w:color="auto"/>
                <w:left w:val="none" w:sz="0" w:space="0" w:color="auto"/>
                <w:bottom w:val="none" w:sz="0" w:space="0" w:color="auto"/>
                <w:right w:val="none" w:sz="0" w:space="0" w:color="auto"/>
              </w:divBdr>
            </w:div>
            <w:div w:id="892540523">
              <w:marLeft w:val="0"/>
              <w:marRight w:val="0"/>
              <w:marTop w:val="0"/>
              <w:marBottom w:val="0"/>
              <w:divBdr>
                <w:top w:val="none" w:sz="0" w:space="0" w:color="auto"/>
                <w:left w:val="none" w:sz="0" w:space="0" w:color="auto"/>
                <w:bottom w:val="none" w:sz="0" w:space="0" w:color="auto"/>
                <w:right w:val="none" w:sz="0" w:space="0" w:color="auto"/>
              </w:divBdr>
            </w:div>
            <w:div w:id="226231701">
              <w:marLeft w:val="0"/>
              <w:marRight w:val="0"/>
              <w:marTop w:val="0"/>
              <w:marBottom w:val="0"/>
              <w:divBdr>
                <w:top w:val="none" w:sz="0" w:space="0" w:color="auto"/>
                <w:left w:val="none" w:sz="0" w:space="0" w:color="auto"/>
                <w:bottom w:val="none" w:sz="0" w:space="0" w:color="auto"/>
                <w:right w:val="none" w:sz="0" w:space="0" w:color="auto"/>
              </w:divBdr>
            </w:div>
            <w:div w:id="828181128">
              <w:marLeft w:val="0"/>
              <w:marRight w:val="0"/>
              <w:marTop w:val="0"/>
              <w:marBottom w:val="0"/>
              <w:divBdr>
                <w:top w:val="none" w:sz="0" w:space="0" w:color="auto"/>
                <w:left w:val="none" w:sz="0" w:space="0" w:color="auto"/>
                <w:bottom w:val="none" w:sz="0" w:space="0" w:color="auto"/>
                <w:right w:val="none" w:sz="0" w:space="0" w:color="auto"/>
              </w:divBdr>
            </w:div>
            <w:div w:id="290407582">
              <w:marLeft w:val="0"/>
              <w:marRight w:val="0"/>
              <w:marTop w:val="0"/>
              <w:marBottom w:val="0"/>
              <w:divBdr>
                <w:top w:val="none" w:sz="0" w:space="0" w:color="auto"/>
                <w:left w:val="none" w:sz="0" w:space="0" w:color="auto"/>
                <w:bottom w:val="none" w:sz="0" w:space="0" w:color="auto"/>
                <w:right w:val="none" w:sz="0" w:space="0" w:color="auto"/>
              </w:divBdr>
            </w:div>
            <w:div w:id="2077819478">
              <w:marLeft w:val="0"/>
              <w:marRight w:val="0"/>
              <w:marTop w:val="0"/>
              <w:marBottom w:val="0"/>
              <w:divBdr>
                <w:top w:val="none" w:sz="0" w:space="0" w:color="auto"/>
                <w:left w:val="none" w:sz="0" w:space="0" w:color="auto"/>
                <w:bottom w:val="none" w:sz="0" w:space="0" w:color="auto"/>
                <w:right w:val="none" w:sz="0" w:space="0" w:color="auto"/>
              </w:divBdr>
            </w:div>
            <w:div w:id="446505722">
              <w:marLeft w:val="0"/>
              <w:marRight w:val="0"/>
              <w:marTop w:val="0"/>
              <w:marBottom w:val="0"/>
              <w:divBdr>
                <w:top w:val="none" w:sz="0" w:space="0" w:color="auto"/>
                <w:left w:val="none" w:sz="0" w:space="0" w:color="auto"/>
                <w:bottom w:val="none" w:sz="0" w:space="0" w:color="auto"/>
                <w:right w:val="none" w:sz="0" w:space="0" w:color="auto"/>
              </w:divBdr>
            </w:div>
            <w:div w:id="1684472255">
              <w:marLeft w:val="0"/>
              <w:marRight w:val="0"/>
              <w:marTop w:val="0"/>
              <w:marBottom w:val="0"/>
              <w:divBdr>
                <w:top w:val="none" w:sz="0" w:space="0" w:color="auto"/>
                <w:left w:val="none" w:sz="0" w:space="0" w:color="auto"/>
                <w:bottom w:val="none" w:sz="0" w:space="0" w:color="auto"/>
                <w:right w:val="none" w:sz="0" w:space="0" w:color="auto"/>
              </w:divBdr>
            </w:div>
            <w:div w:id="2060399351">
              <w:marLeft w:val="0"/>
              <w:marRight w:val="0"/>
              <w:marTop w:val="0"/>
              <w:marBottom w:val="0"/>
              <w:divBdr>
                <w:top w:val="none" w:sz="0" w:space="0" w:color="auto"/>
                <w:left w:val="none" w:sz="0" w:space="0" w:color="auto"/>
                <w:bottom w:val="none" w:sz="0" w:space="0" w:color="auto"/>
                <w:right w:val="none" w:sz="0" w:space="0" w:color="auto"/>
              </w:divBdr>
            </w:div>
            <w:div w:id="1475834265">
              <w:marLeft w:val="0"/>
              <w:marRight w:val="0"/>
              <w:marTop w:val="0"/>
              <w:marBottom w:val="0"/>
              <w:divBdr>
                <w:top w:val="none" w:sz="0" w:space="0" w:color="auto"/>
                <w:left w:val="none" w:sz="0" w:space="0" w:color="auto"/>
                <w:bottom w:val="none" w:sz="0" w:space="0" w:color="auto"/>
                <w:right w:val="none" w:sz="0" w:space="0" w:color="auto"/>
              </w:divBdr>
            </w:div>
            <w:div w:id="625357123">
              <w:marLeft w:val="0"/>
              <w:marRight w:val="0"/>
              <w:marTop w:val="0"/>
              <w:marBottom w:val="0"/>
              <w:divBdr>
                <w:top w:val="none" w:sz="0" w:space="0" w:color="auto"/>
                <w:left w:val="none" w:sz="0" w:space="0" w:color="auto"/>
                <w:bottom w:val="none" w:sz="0" w:space="0" w:color="auto"/>
                <w:right w:val="none" w:sz="0" w:space="0" w:color="auto"/>
              </w:divBdr>
            </w:div>
            <w:div w:id="1879277239">
              <w:marLeft w:val="0"/>
              <w:marRight w:val="0"/>
              <w:marTop w:val="0"/>
              <w:marBottom w:val="0"/>
              <w:divBdr>
                <w:top w:val="none" w:sz="0" w:space="0" w:color="auto"/>
                <w:left w:val="none" w:sz="0" w:space="0" w:color="auto"/>
                <w:bottom w:val="none" w:sz="0" w:space="0" w:color="auto"/>
                <w:right w:val="none" w:sz="0" w:space="0" w:color="auto"/>
              </w:divBdr>
            </w:div>
            <w:div w:id="1920871112">
              <w:marLeft w:val="0"/>
              <w:marRight w:val="0"/>
              <w:marTop w:val="0"/>
              <w:marBottom w:val="0"/>
              <w:divBdr>
                <w:top w:val="none" w:sz="0" w:space="0" w:color="auto"/>
                <w:left w:val="none" w:sz="0" w:space="0" w:color="auto"/>
                <w:bottom w:val="none" w:sz="0" w:space="0" w:color="auto"/>
                <w:right w:val="none" w:sz="0" w:space="0" w:color="auto"/>
              </w:divBdr>
            </w:div>
            <w:div w:id="1398044772">
              <w:marLeft w:val="0"/>
              <w:marRight w:val="0"/>
              <w:marTop w:val="0"/>
              <w:marBottom w:val="0"/>
              <w:divBdr>
                <w:top w:val="none" w:sz="0" w:space="0" w:color="auto"/>
                <w:left w:val="none" w:sz="0" w:space="0" w:color="auto"/>
                <w:bottom w:val="none" w:sz="0" w:space="0" w:color="auto"/>
                <w:right w:val="none" w:sz="0" w:space="0" w:color="auto"/>
              </w:divBdr>
            </w:div>
            <w:div w:id="834883276">
              <w:marLeft w:val="0"/>
              <w:marRight w:val="0"/>
              <w:marTop w:val="0"/>
              <w:marBottom w:val="0"/>
              <w:divBdr>
                <w:top w:val="none" w:sz="0" w:space="0" w:color="auto"/>
                <w:left w:val="none" w:sz="0" w:space="0" w:color="auto"/>
                <w:bottom w:val="none" w:sz="0" w:space="0" w:color="auto"/>
                <w:right w:val="none" w:sz="0" w:space="0" w:color="auto"/>
              </w:divBdr>
            </w:div>
            <w:div w:id="175730137">
              <w:marLeft w:val="0"/>
              <w:marRight w:val="0"/>
              <w:marTop w:val="0"/>
              <w:marBottom w:val="0"/>
              <w:divBdr>
                <w:top w:val="none" w:sz="0" w:space="0" w:color="auto"/>
                <w:left w:val="none" w:sz="0" w:space="0" w:color="auto"/>
                <w:bottom w:val="none" w:sz="0" w:space="0" w:color="auto"/>
                <w:right w:val="none" w:sz="0" w:space="0" w:color="auto"/>
              </w:divBdr>
            </w:div>
            <w:div w:id="1280532001">
              <w:marLeft w:val="0"/>
              <w:marRight w:val="0"/>
              <w:marTop w:val="0"/>
              <w:marBottom w:val="0"/>
              <w:divBdr>
                <w:top w:val="none" w:sz="0" w:space="0" w:color="auto"/>
                <w:left w:val="none" w:sz="0" w:space="0" w:color="auto"/>
                <w:bottom w:val="none" w:sz="0" w:space="0" w:color="auto"/>
                <w:right w:val="none" w:sz="0" w:space="0" w:color="auto"/>
              </w:divBdr>
            </w:div>
            <w:div w:id="1009478441">
              <w:marLeft w:val="0"/>
              <w:marRight w:val="0"/>
              <w:marTop w:val="0"/>
              <w:marBottom w:val="0"/>
              <w:divBdr>
                <w:top w:val="none" w:sz="0" w:space="0" w:color="auto"/>
                <w:left w:val="none" w:sz="0" w:space="0" w:color="auto"/>
                <w:bottom w:val="none" w:sz="0" w:space="0" w:color="auto"/>
                <w:right w:val="none" w:sz="0" w:space="0" w:color="auto"/>
              </w:divBdr>
            </w:div>
            <w:div w:id="683216289">
              <w:marLeft w:val="0"/>
              <w:marRight w:val="0"/>
              <w:marTop w:val="0"/>
              <w:marBottom w:val="0"/>
              <w:divBdr>
                <w:top w:val="none" w:sz="0" w:space="0" w:color="auto"/>
                <w:left w:val="none" w:sz="0" w:space="0" w:color="auto"/>
                <w:bottom w:val="none" w:sz="0" w:space="0" w:color="auto"/>
                <w:right w:val="none" w:sz="0" w:space="0" w:color="auto"/>
              </w:divBdr>
            </w:div>
            <w:div w:id="2019696500">
              <w:marLeft w:val="0"/>
              <w:marRight w:val="0"/>
              <w:marTop w:val="0"/>
              <w:marBottom w:val="0"/>
              <w:divBdr>
                <w:top w:val="none" w:sz="0" w:space="0" w:color="auto"/>
                <w:left w:val="none" w:sz="0" w:space="0" w:color="auto"/>
                <w:bottom w:val="none" w:sz="0" w:space="0" w:color="auto"/>
                <w:right w:val="none" w:sz="0" w:space="0" w:color="auto"/>
              </w:divBdr>
            </w:div>
            <w:div w:id="11560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01586">
      <w:bodyDiv w:val="1"/>
      <w:marLeft w:val="0"/>
      <w:marRight w:val="0"/>
      <w:marTop w:val="0"/>
      <w:marBottom w:val="0"/>
      <w:divBdr>
        <w:top w:val="none" w:sz="0" w:space="0" w:color="auto"/>
        <w:left w:val="none" w:sz="0" w:space="0" w:color="auto"/>
        <w:bottom w:val="none" w:sz="0" w:space="0" w:color="auto"/>
        <w:right w:val="none" w:sz="0" w:space="0" w:color="auto"/>
      </w:divBdr>
      <w:divsChild>
        <w:div w:id="252517097">
          <w:marLeft w:val="0"/>
          <w:marRight w:val="0"/>
          <w:marTop w:val="0"/>
          <w:marBottom w:val="0"/>
          <w:divBdr>
            <w:top w:val="none" w:sz="0" w:space="0" w:color="auto"/>
            <w:left w:val="none" w:sz="0" w:space="0" w:color="auto"/>
            <w:bottom w:val="none" w:sz="0" w:space="0" w:color="auto"/>
            <w:right w:val="none" w:sz="0" w:space="0" w:color="auto"/>
          </w:divBdr>
          <w:divsChild>
            <w:div w:id="1442068127">
              <w:marLeft w:val="0"/>
              <w:marRight w:val="0"/>
              <w:marTop w:val="0"/>
              <w:marBottom w:val="0"/>
              <w:divBdr>
                <w:top w:val="none" w:sz="0" w:space="0" w:color="auto"/>
                <w:left w:val="none" w:sz="0" w:space="0" w:color="auto"/>
                <w:bottom w:val="none" w:sz="0" w:space="0" w:color="auto"/>
                <w:right w:val="none" w:sz="0" w:space="0" w:color="auto"/>
              </w:divBdr>
            </w:div>
            <w:div w:id="316157689">
              <w:marLeft w:val="0"/>
              <w:marRight w:val="0"/>
              <w:marTop w:val="0"/>
              <w:marBottom w:val="0"/>
              <w:divBdr>
                <w:top w:val="none" w:sz="0" w:space="0" w:color="auto"/>
                <w:left w:val="none" w:sz="0" w:space="0" w:color="auto"/>
                <w:bottom w:val="none" w:sz="0" w:space="0" w:color="auto"/>
                <w:right w:val="none" w:sz="0" w:space="0" w:color="auto"/>
              </w:divBdr>
            </w:div>
            <w:div w:id="221797381">
              <w:marLeft w:val="0"/>
              <w:marRight w:val="0"/>
              <w:marTop w:val="0"/>
              <w:marBottom w:val="0"/>
              <w:divBdr>
                <w:top w:val="none" w:sz="0" w:space="0" w:color="auto"/>
                <w:left w:val="none" w:sz="0" w:space="0" w:color="auto"/>
                <w:bottom w:val="none" w:sz="0" w:space="0" w:color="auto"/>
                <w:right w:val="none" w:sz="0" w:space="0" w:color="auto"/>
              </w:divBdr>
            </w:div>
            <w:div w:id="1401097604">
              <w:marLeft w:val="0"/>
              <w:marRight w:val="0"/>
              <w:marTop w:val="0"/>
              <w:marBottom w:val="0"/>
              <w:divBdr>
                <w:top w:val="none" w:sz="0" w:space="0" w:color="auto"/>
                <w:left w:val="none" w:sz="0" w:space="0" w:color="auto"/>
                <w:bottom w:val="none" w:sz="0" w:space="0" w:color="auto"/>
                <w:right w:val="none" w:sz="0" w:space="0" w:color="auto"/>
              </w:divBdr>
            </w:div>
            <w:div w:id="426079904">
              <w:marLeft w:val="0"/>
              <w:marRight w:val="0"/>
              <w:marTop w:val="0"/>
              <w:marBottom w:val="0"/>
              <w:divBdr>
                <w:top w:val="none" w:sz="0" w:space="0" w:color="auto"/>
                <w:left w:val="none" w:sz="0" w:space="0" w:color="auto"/>
                <w:bottom w:val="none" w:sz="0" w:space="0" w:color="auto"/>
                <w:right w:val="none" w:sz="0" w:space="0" w:color="auto"/>
              </w:divBdr>
            </w:div>
            <w:div w:id="1908685168">
              <w:marLeft w:val="0"/>
              <w:marRight w:val="0"/>
              <w:marTop w:val="0"/>
              <w:marBottom w:val="0"/>
              <w:divBdr>
                <w:top w:val="none" w:sz="0" w:space="0" w:color="auto"/>
                <w:left w:val="none" w:sz="0" w:space="0" w:color="auto"/>
                <w:bottom w:val="none" w:sz="0" w:space="0" w:color="auto"/>
                <w:right w:val="none" w:sz="0" w:space="0" w:color="auto"/>
              </w:divBdr>
            </w:div>
            <w:div w:id="537085951">
              <w:marLeft w:val="0"/>
              <w:marRight w:val="0"/>
              <w:marTop w:val="0"/>
              <w:marBottom w:val="0"/>
              <w:divBdr>
                <w:top w:val="none" w:sz="0" w:space="0" w:color="auto"/>
                <w:left w:val="none" w:sz="0" w:space="0" w:color="auto"/>
                <w:bottom w:val="none" w:sz="0" w:space="0" w:color="auto"/>
                <w:right w:val="none" w:sz="0" w:space="0" w:color="auto"/>
              </w:divBdr>
            </w:div>
            <w:div w:id="736322204">
              <w:marLeft w:val="0"/>
              <w:marRight w:val="0"/>
              <w:marTop w:val="0"/>
              <w:marBottom w:val="0"/>
              <w:divBdr>
                <w:top w:val="none" w:sz="0" w:space="0" w:color="auto"/>
                <w:left w:val="none" w:sz="0" w:space="0" w:color="auto"/>
                <w:bottom w:val="none" w:sz="0" w:space="0" w:color="auto"/>
                <w:right w:val="none" w:sz="0" w:space="0" w:color="auto"/>
              </w:divBdr>
            </w:div>
            <w:div w:id="777061671">
              <w:marLeft w:val="0"/>
              <w:marRight w:val="0"/>
              <w:marTop w:val="0"/>
              <w:marBottom w:val="0"/>
              <w:divBdr>
                <w:top w:val="none" w:sz="0" w:space="0" w:color="auto"/>
                <w:left w:val="none" w:sz="0" w:space="0" w:color="auto"/>
                <w:bottom w:val="none" w:sz="0" w:space="0" w:color="auto"/>
                <w:right w:val="none" w:sz="0" w:space="0" w:color="auto"/>
              </w:divBdr>
            </w:div>
            <w:div w:id="659383238">
              <w:marLeft w:val="0"/>
              <w:marRight w:val="0"/>
              <w:marTop w:val="0"/>
              <w:marBottom w:val="0"/>
              <w:divBdr>
                <w:top w:val="none" w:sz="0" w:space="0" w:color="auto"/>
                <w:left w:val="none" w:sz="0" w:space="0" w:color="auto"/>
                <w:bottom w:val="none" w:sz="0" w:space="0" w:color="auto"/>
                <w:right w:val="none" w:sz="0" w:space="0" w:color="auto"/>
              </w:divBdr>
            </w:div>
            <w:div w:id="1212037491">
              <w:marLeft w:val="0"/>
              <w:marRight w:val="0"/>
              <w:marTop w:val="0"/>
              <w:marBottom w:val="0"/>
              <w:divBdr>
                <w:top w:val="none" w:sz="0" w:space="0" w:color="auto"/>
                <w:left w:val="none" w:sz="0" w:space="0" w:color="auto"/>
                <w:bottom w:val="none" w:sz="0" w:space="0" w:color="auto"/>
                <w:right w:val="none" w:sz="0" w:space="0" w:color="auto"/>
              </w:divBdr>
            </w:div>
            <w:div w:id="326633421">
              <w:marLeft w:val="0"/>
              <w:marRight w:val="0"/>
              <w:marTop w:val="0"/>
              <w:marBottom w:val="0"/>
              <w:divBdr>
                <w:top w:val="none" w:sz="0" w:space="0" w:color="auto"/>
                <w:left w:val="none" w:sz="0" w:space="0" w:color="auto"/>
                <w:bottom w:val="none" w:sz="0" w:space="0" w:color="auto"/>
                <w:right w:val="none" w:sz="0" w:space="0" w:color="auto"/>
              </w:divBdr>
            </w:div>
            <w:div w:id="1334257851">
              <w:marLeft w:val="0"/>
              <w:marRight w:val="0"/>
              <w:marTop w:val="0"/>
              <w:marBottom w:val="0"/>
              <w:divBdr>
                <w:top w:val="none" w:sz="0" w:space="0" w:color="auto"/>
                <w:left w:val="none" w:sz="0" w:space="0" w:color="auto"/>
                <w:bottom w:val="none" w:sz="0" w:space="0" w:color="auto"/>
                <w:right w:val="none" w:sz="0" w:space="0" w:color="auto"/>
              </w:divBdr>
            </w:div>
            <w:div w:id="388725008">
              <w:marLeft w:val="0"/>
              <w:marRight w:val="0"/>
              <w:marTop w:val="0"/>
              <w:marBottom w:val="0"/>
              <w:divBdr>
                <w:top w:val="none" w:sz="0" w:space="0" w:color="auto"/>
                <w:left w:val="none" w:sz="0" w:space="0" w:color="auto"/>
                <w:bottom w:val="none" w:sz="0" w:space="0" w:color="auto"/>
                <w:right w:val="none" w:sz="0" w:space="0" w:color="auto"/>
              </w:divBdr>
            </w:div>
            <w:div w:id="2038509425">
              <w:marLeft w:val="0"/>
              <w:marRight w:val="0"/>
              <w:marTop w:val="0"/>
              <w:marBottom w:val="0"/>
              <w:divBdr>
                <w:top w:val="none" w:sz="0" w:space="0" w:color="auto"/>
                <w:left w:val="none" w:sz="0" w:space="0" w:color="auto"/>
                <w:bottom w:val="none" w:sz="0" w:space="0" w:color="auto"/>
                <w:right w:val="none" w:sz="0" w:space="0" w:color="auto"/>
              </w:divBdr>
            </w:div>
            <w:div w:id="90859529">
              <w:marLeft w:val="0"/>
              <w:marRight w:val="0"/>
              <w:marTop w:val="0"/>
              <w:marBottom w:val="0"/>
              <w:divBdr>
                <w:top w:val="none" w:sz="0" w:space="0" w:color="auto"/>
                <w:left w:val="none" w:sz="0" w:space="0" w:color="auto"/>
                <w:bottom w:val="none" w:sz="0" w:space="0" w:color="auto"/>
                <w:right w:val="none" w:sz="0" w:space="0" w:color="auto"/>
              </w:divBdr>
            </w:div>
            <w:div w:id="1431700127">
              <w:marLeft w:val="0"/>
              <w:marRight w:val="0"/>
              <w:marTop w:val="0"/>
              <w:marBottom w:val="0"/>
              <w:divBdr>
                <w:top w:val="none" w:sz="0" w:space="0" w:color="auto"/>
                <w:left w:val="none" w:sz="0" w:space="0" w:color="auto"/>
                <w:bottom w:val="none" w:sz="0" w:space="0" w:color="auto"/>
                <w:right w:val="none" w:sz="0" w:space="0" w:color="auto"/>
              </w:divBdr>
            </w:div>
            <w:div w:id="201744966">
              <w:marLeft w:val="0"/>
              <w:marRight w:val="0"/>
              <w:marTop w:val="0"/>
              <w:marBottom w:val="0"/>
              <w:divBdr>
                <w:top w:val="none" w:sz="0" w:space="0" w:color="auto"/>
                <w:left w:val="none" w:sz="0" w:space="0" w:color="auto"/>
                <w:bottom w:val="none" w:sz="0" w:space="0" w:color="auto"/>
                <w:right w:val="none" w:sz="0" w:space="0" w:color="auto"/>
              </w:divBdr>
            </w:div>
            <w:div w:id="989405542">
              <w:marLeft w:val="0"/>
              <w:marRight w:val="0"/>
              <w:marTop w:val="0"/>
              <w:marBottom w:val="0"/>
              <w:divBdr>
                <w:top w:val="none" w:sz="0" w:space="0" w:color="auto"/>
                <w:left w:val="none" w:sz="0" w:space="0" w:color="auto"/>
                <w:bottom w:val="none" w:sz="0" w:space="0" w:color="auto"/>
                <w:right w:val="none" w:sz="0" w:space="0" w:color="auto"/>
              </w:divBdr>
            </w:div>
            <w:div w:id="1596790302">
              <w:marLeft w:val="0"/>
              <w:marRight w:val="0"/>
              <w:marTop w:val="0"/>
              <w:marBottom w:val="0"/>
              <w:divBdr>
                <w:top w:val="none" w:sz="0" w:space="0" w:color="auto"/>
                <w:left w:val="none" w:sz="0" w:space="0" w:color="auto"/>
                <w:bottom w:val="none" w:sz="0" w:space="0" w:color="auto"/>
                <w:right w:val="none" w:sz="0" w:space="0" w:color="auto"/>
              </w:divBdr>
            </w:div>
            <w:div w:id="101145064">
              <w:marLeft w:val="0"/>
              <w:marRight w:val="0"/>
              <w:marTop w:val="0"/>
              <w:marBottom w:val="0"/>
              <w:divBdr>
                <w:top w:val="none" w:sz="0" w:space="0" w:color="auto"/>
                <w:left w:val="none" w:sz="0" w:space="0" w:color="auto"/>
                <w:bottom w:val="none" w:sz="0" w:space="0" w:color="auto"/>
                <w:right w:val="none" w:sz="0" w:space="0" w:color="auto"/>
              </w:divBdr>
            </w:div>
            <w:div w:id="820272374">
              <w:marLeft w:val="0"/>
              <w:marRight w:val="0"/>
              <w:marTop w:val="0"/>
              <w:marBottom w:val="0"/>
              <w:divBdr>
                <w:top w:val="none" w:sz="0" w:space="0" w:color="auto"/>
                <w:left w:val="none" w:sz="0" w:space="0" w:color="auto"/>
                <w:bottom w:val="none" w:sz="0" w:space="0" w:color="auto"/>
                <w:right w:val="none" w:sz="0" w:space="0" w:color="auto"/>
              </w:divBdr>
            </w:div>
            <w:div w:id="1576234447">
              <w:marLeft w:val="0"/>
              <w:marRight w:val="0"/>
              <w:marTop w:val="0"/>
              <w:marBottom w:val="0"/>
              <w:divBdr>
                <w:top w:val="none" w:sz="0" w:space="0" w:color="auto"/>
                <w:left w:val="none" w:sz="0" w:space="0" w:color="auto"/>
                <w:bottom w:val="none" w:sz="0" w:space="0" w:color="auto"/>
                <w:right w:val="none" w:sz="0" w:space="0" w:color="auto"/>
              </w:divBdr>
            </w:div>
            <w:div w:id="1327127822">
              <w:marLeft w:val="0"/>
              <w:marRight w:val="0"/>
              <w:marTop w:val="0"/>
              <w:marBottom w:val="0"/>
              <w:divBdr>
                <w:top w:val="none" w:sz="0" w:space="0" w:color="auto"/>
                <w:left w:val="none" w:sz="0" w:space="0" w:color="auto"/>
                <w:bottom w:val="none" w:sz="0" w:space="0" w:color="auto"/>
                <w:right w:val="none" w:sz="0" w:space="0" w:color="auto"/>
              </w:divBdr>
            </w:div>
            <w:div w:id="209541899">
              <w:marLeft w:val="0"/>
              <w:marRight w:val="0"/>
              <w:marTop w:val="0"/>
              <w:marBottom w:val="0"/>
              <w:divBdr>
                <w:top w:val="none" w:sz="0" w:space="0" w:color="auto"/>
                <w:left w:val="none" w:sz="0" w:space="0" w:color="auto"/>
                <w:bottom w:val="none" w:sz="0" w:space="0" w:color="auto"/>
                <w:right w:val="none" w:sz="0" w:space="0" w:color="auto"/>
              </w:divBdr>
            </w:div>
            <w:div w:id="1504054376">
              <w:marLeft w:val="0"/>
              <w:marRight w:val="0"/>
              <w:marTop w:val="0"/>
              <w:marBottom w:val="0"/>
              <w:divBdr>
                <w:top w:val="none" w:sz="0" w:space="0" w:color="auto"/>
                <w:left w:val="none" w:sz="0" w:space="0" w:color="auto"/>
                <w:bottom w:val="none" w:sz="0" w:space="0" w:color="auto"/>
                <w:right w:val="none" w:sz="0" w:space="0" w:color="auto"/>
              </w:divBdr>
            </w:div>
            <w:div w:id="79914152">
              <w:marLeft w:val="0"/>
              <w:marRight w:val="0"/>
              <w:marTop w:val="0"/>
              <w:marBottom w:val="0"/>
              <w:divBdr>
                <w:top w:val="none" w:sz="0" w:space="0" w:color="auto"/>
                <w:left w:val="none" w:sz="0" w:space="0" w:color="auto"/>
                <w:bottom w:val="none" w:sz="0" w:space="0" w:color="auto"/>
                <w:right w:val="none" w:sz="0" w:space="0" w:color="auto"/>
              </w:divBdr>
            </w:div>
            <w:div w:id="696351847">
              <w:marLeft w:val="0"/>
              <w:marRight w:val="0"/>
              <w:marTop w:val="0"/>
              <w:marBottom w:val="0"/>
              <w:divBdr>
                <w:top w:val="none" w:sz="0" w:space="0" w:color="auto"/>
                <w:left w:val="none" w:sz="0" w:space="0" w:color="auto"/>
                <w:bottom w:val="none" w:sz="0" w:space="0" w:color="auto"/>
                <w:right w:val="none" w:sz="0" w:space="0" w:color="auto"/>
              </w:divBdr>
            </w:div>
            <w:div w:id="500052165">
              <w:marLeft w:val="0"/>
              <w:marRight w:val="0"/>
              <w:marTop w:val="0"/>
              <w:marBottom w:val="0"/>
              <w:divBdr>
                <w:top w:val="none" w:sz="0" w:space="0" w:color="auto"/>
                <w:left w:val="none" w:sz="0" w:space="0" w:color="auto"/>
                <w:bottom w:val="none" w:sz="0" w:space="0" w:color="auto"/>
                <w:right w:val="none" w:sz="0" w:space="0" w:color="auto"/>
              </w:divBdr>
            </w:div>
            <w:div w:id="121047602">
              <w:marLeft w:val="0"/>
              <w:marRight w:val="0"/>
              <w:marTop w:val="0"/>
              <w:marBottom w:val="0"/>
              <w:divBdr>
                <w:top w:val="none" w:sz="0" w:space="0" w:color="auto"/>
                <w:left w:val="none" w:sz="0" w:space="0" w:color="auto"/>
                <w:bottom w:val="none" w:sz="0" w:space="0" w:color="auto"/>
                <w:right w:val="none" w:sz="0" w:space="0" w:color="auto"/>
              </w:divBdr>
            </w:div>
            <w:div w:id="666249614">
              <w:marLeft w:val="0"/>
              <w:marRight w:val="0"/>
              <w:marTop w:val="0"/>
              <w:marBottom w:val="0"/>
              <w:divBdr>
                <w:top w:val="none" w:sz="0" w:space="0" w:color="auto"/>
                <w:left w:val="none" w:sz="0" w:space="0" w:color="auto"/>
                <w:bottom w:val="none" w:sz="0" w:space="0" w:color="auto"/>
                <w:right w:val="none" w:sz="0" w:space="0" w:color="auto"/>
              </w:divBdr>
            </w:div>
            <w:div w:id="1240672968">
              <w:marLeft w:val="0"/>
              <w:marRight w:val="0"/>
              <w:marTop w:val="0"/>
              <w:marBottom w:val="0"/>
              <w:divBdr>
                <w:top w:val="none" w:sz="0" w:space="0" w:color="auto"/>
                <w:left w:val="none" w:sz="0" w:space="0" w:color="auto"/>
                <w:bottom w:val="none" w:sz="0" w:space="0" w:color="auto"/>
                <w:right w:val="none" w:sz="0" w:space="0" w:color="auto"/>
              </w:divBdr>
            </w:div>
            <w:div w:id="1430539255">
              <w:marLeft w:val="0"/>
              <w:marRight w:val="0"/>
              <w:marTop w:val="0"/>
              <w:marBottom w:val="0"/>
              <w:divBdr>
                <w:top w:val="none" w:sz="0" w:space="0" w:color="auto"/>
                <w:left w:val="none" w:sz="0" w:space="0" w:color="auto"/>
                <w:bottom w:val="none" w:sz="0" w:space="0" w:color="auto"/>
                <w:right w:val="none" w:sz="0" w:space="0" w:color="auto"/>
              </w:divBdr>
            </w:div>
            <w:div w:id="1329555394">
              <w:marLeft w:val="0"/>
              <w:marRight w:val="0"/>
              <w:marTop w:val="0"/>
              <w:marBottom w:val="0"/>
              <w:divBdr>
                <w:top w:val="none" w:sz="0" w:space="0" w:color="auto"/>
                <w:left w:val="none" w:sz="0" w:space="0" w:color="auto"/>
                <w:bottom w:val="none" w:sz="0" w:space="0" w:color="auto"/>
                <w:right w:val="none" w:sz="0" w:space="0" w:color="auto"/>
              </w:divBdr>
            </w:div>
            <w:div w:id="623774057">
              <w:marLeft w:val="0"/>
              <w:marRight w:val="0"/>
              <w:marTop w:val="0"/>
              <w:marBottom w:val="0"/>
              <w:divBdr>
                <w:top w:val="none" w:sz="0" w:space="0" w:color="auto"/>
                <w:left w:val="none" w:sz="0" w:space="0" w:color="auto"/>
                <w:bottom w:val="none" w:sz="0" w:space="0" w:color="auto"/>
                <w:right w:val="none" w:sz="0" w:space="0" w:color="auto"/>
              </w:divBdr>
            </w:div>
            <w:div w:id="395860877">
              <w:marLeft w:val="0"/>
              <w:marRight w:val="0"/>
              <w:marTop w:val="0"/>
              <w:marBottom w:val="0"/>
              <w:divBdr>
                <w:top w:val="none" w:sz="0" w:space="0" w:color="auto"/>
                <w:left w:val="none" w:sz="0" w:space="0" w:color="auto"/>
                <w:bottom w:val="none" w:sz="0" w:space="0" w:color="auto"/>
                <w:right w:val="none" w:sz="0" w:space="0" w:color="auto"/>
              </w:divBdr>
            </w:div>
            <w:div w:id="1325861793">
              <w:marLeft w:val="0"/>
              <w:marRight w:val="0"/>
              <w:marTop w:val="0"/>
              <w:marBottom w:val="0"/>
              <w:divBdr>
                <w:top w:val="none" w:sz="0" w:space="0" w:color="auto"/>
                <w:left w:val="none" w:sz="0" w:space="0" w:color="auto"/>
                <w:bottom w:val="none" w:sz="0" w:space="0" w:color="auto"/>
                <w:right w:val="none" w:sz="0" w:space="0" w:color="auto"/>
              </w:divBdr>
            </w:div>
            <w:div w:id="403138827">
              <w:marLeft w:val="0"/>
              <w:marRight w:val="0"/>
              <w:marTop w:val="0"/>
              <w:marBottom w:val="0"/>
              <w:divBdr>
                <w:top w:val="none" w:sz="0" w:space="0" w:color="auto"/>
                <w:left w:val="none" w:sz="0" w:space="0" w:color="auto"/>
                <w:bottom w:val="none" w:sz="0" w:space="0" w:color="auto"/>
                <w:right w:val="none" w:sz="0" w:space="0" w:color="auto"/>
              </w:divBdr>
            </w:div>
            <w:div w:id="2021740254">
              <w:marLeft w:val="0"/>
              <w:marRight w:val="0"/>
              <w:marTop w:val="0"/>
              <w:marBottom w:val="0"/>
              <w:divBdr>
                <w:top w:val="none" w:sz="0" w:space="0" w:color="auto"/>
                <w:left w:val="none" w:sz="0" w:space="0" w:color="auto"/>
                <w:bottom w:val="none" w:sz="0" w:space="0" w:color="auto"/>
                <w:right w:val="none" w:sz="0" w:space="0" w:color="auto"/>
              </w:divBdr>
            </w:div>
            <w:div w:id="880167010">
              <w:marLeft w:val="0"/>
              <w:marRight w:val="0"/>
              <w:marTop w:val="0"/>
              <w:marBottom w:val="0"/>
              <w:divBdr>
                <w:top w:val="none" w:sz="0" w:space="0" w:color="auto"/>
                <w:left w:val="none" w:sz="0" w:space="0" w:color="auto"/>
                <w:bottom w:val="none" w:sz="0" w:space="0" w:color="auto"/>
                <w:right w:val="none" w:sz="0" w:space="0" w:color="auto"/>
              </w:divBdr>
            </w:div>
            <w:div w:id="1963875311">
              <w:marLeft w:val="0"/>
              <w:marRight w:val="0"/>
              <w:marTop w:val="0"/>
              <w:marBottom w:val="0"/>
              <w:divBdr>
                <w:top w:val="none" w:sz="0" w:space="0" w:color="auto"/>
                <w:left w:val="none" w:sz="0" w:space="0" w:color="auto"/>
                <w:bottom w:val="none" w:sz="0" w:space="0" w:color="auto"/>
                <w:right w:val="none" w:sz="0" w:space="0" w:color="auto"/>
              </w:divBdr>
            </w:div>
            <w:div w:id="319581610">
              <w:marLeft w:val="0"/>
              <w:marRight w:val="0"/>
              <w:marTop w:val="0"/>
              <w:marBottom w:val="0"/>
              <w:divBdr>
                <w:top w:val="none" w:sz="0" w:space="0" w:color="auto"/>
                <w:left w:val="none" w:sz="0" w:space="0" w:color="auto"/>
                <w:bottom w:val="none" w:sz="0" w:space="0" w:color="auto"/>
                <w:right w:val="none" w:sz="0" w:space="0" w:color="auto"/>
              </w:divBdr>
            </w:div>
            <w:div w:id="1249657446">
              <w:marLeft w:val="0"/>
              <w:marRight w:val="0"/>
              <w:marTop w:val="0"/>
              <w:marBottom w:val="0"/>
              <w:divBdr>
                <w:top w:val="none" w:sz="0" w:space="0" w:color="auto"/>
                <w:left w:val="none" w:sz="0" w:space="0" w:color="auto"/>
                <w:bottom w:val="none" w:sz="0" w:space="0" w:color="auto"/>
                <w:right w:val="none" w:sz="0" w:space="0" w:color="auto"/>
              </w:divBdr>
            </w:div>
            <w:div w:id="1358971487">
              <w:marLeft w:val="0"/>
              <w:marRight w:val="0"/>
              <w:marTop w:val="0"/>
              <w:marBottom w:val="0"/>
              <w:divBdr>
                <w:top w:val="none" w:sz="0" w:space="0" w:color="auto"/>
                <w:left w:val="none" w:sz="0" w:space="0" w:color="auto"/>
                <w:bottom w:val="none" w:sz="0" w:space="0" w:color="auto"/>
                <w:right w:val="none" w:sz="0" w:space="0" w:color="auto"/>
              </w:divBdr>
            </w:div>
            <w:div w:id="1096947421">
              <w:marLeft w:val="0"/>
              <w:marRight w:val="0"/>
              <w:marTop w:val="0"/>
              <w:marBottom w:val="0"/>
              <w:divBdr>
                <w:top w:val="none" w:sz="0" w:space="0" w:color="auto"/>
                <w:left w:val="none" w:sz="0" w:space="0" w:color="auto"/>
                <w:bottom w:val="none" w:sz="0" w:space="0" w:color="auto"/>
                <w:right w:val="none" w:sz="0" w:space="0" w:color="auto"/>
              </w:divBdr>
            </w:div>
            <w:div w:id="404837351">
              <w:marLeft w:val="0"/>
              <w:marRight w:val="0"/>
              <w:marTop w:val="0"/>
              <w:marBottom w:val="0"/>
              <w:divBdr>
                <w:top w:val="none" w:sz="0" w:space="0" w:color="auto"/>
                <w:left w:val="none" w:sz="0" w:space="0" w:color="auto"/>
                <w:bottom w:val="none" w:sz="0" w:space="0" w:color="auto"/>
                <w:right w:val="none" w:sz="0" w:space="0" w:color="auto"/>
              </w:divBdr>
            </w:div>
            <w:div w:id="1800371818">
              <w:marLeft w:val="0"/>
              <w:marRight w:val="0"/>
              <w:marTop w:val="0"/>
              <w:marBottom w:val="0"/>
              <w:divBdr>
                <w:top w:val="none" w:sz="0" w:space="0" w:color="auto"/>
                <w:left w:val="none" w:sz="0" w:space="0" w:color="auto"/>
                <w:bottom w:val="none" w:sz="0" w:space="0" w:color="auto"/>
                <w:right w:val="none" w:sz="0" w:space="0" w:color="auto"/>
              </w:divBdr>
            </w:div>
            <w:div w:id="1209992692">
              <w:marLeft w:val="0"/>
              <w:marRight w:val="0"/>
              <w:marTop w:val="0"/>
              <w:marBottom w:val="0"/>
              <w:divBdr>
                <w:top w:val="none" w:sz="0" w:space="0" w:color="auto"/>
                <w:left w:val="none" w:sz="0" w:space="0" w:color="auto"/>
                <w:bottom w:val="none" w:sz="0" w:space="0" w:color="auto"/>
                <w:right w:val="none" w:sz="0" w:space="0" w:color="auto"/>
              </w:divBdr>
            </w:div>
            <w:div w:id="1491562273">
              <w:marLeft w:val="0"/>
              <w:marRight w:val="0"/>
              <w:marTop w:val="0"/>
              <w:marBottom w:val="0"/>
              <w:divBdr>
                <w:top w:val="none" w:sz="0" w:space="0" w:color="auto"/>
                <w:left w:val="none" w:sz="0" w:space="0" w:color="auto"/>
                <w:bottom w:val="none" w:sz="0" w:space="0" w:color="auto"/>
                <w:right w:val="none" w:sz="0" w:space="0" w:color="auto"/>
              </w:divBdr>
            </w:div>
            <w:div w:id="1778717333">
              <w:marLeft w:val="0"/>
              <w:marRight w:val="0"/>
              <w:marTop w:val="0"/>
              <w:marBottom w:val="0"/>
              <w:divBdr>
                <w:top w:val="none" w:sz="0" w:space="0" w:color="auto"/>
                <w:left w:val="none" w:sz="0" w:space="0" w:color="auto"/>
                <w:bottom w:val="none" w:sz="0" w:space="0" w:color="auto"/>
                <w:right w:val="none" w:sz="0" w:space="0" w:color="auto"/>
              </w:divBdr>
            </w:div>
            <w:div w:id="1971084278">
              <w:marLeft w:val="0"/>
              <w:marRight w:val="0"/>
              <w:marTop w:val="0"/>
              <w:marBottom w:val="0"/>
              <w:divBdr>
                <w:top w:val="none" w:sz="0" w:space="0" w:color="auto"/>
                <w:left w:val="none" w:sz="0" w:space="0" w:color="auto"/>
                <w:bottom w:val="none" w:sz="0" w:space="0" w:color="auto"/>
                <w:right w:val="none" w:sz="0" w:space="0" w:color="auto"/>
              </w:divBdr>
            </w:div>
            <w:div w:id="511184650">
              <w:marLeft w:val="0"/>
              <w:marRight w:val="0"/>
              <w:marTop w:val="0"/>
              <w:marBottom w:val="0"/>
              <w:divBdr>
                <w:top w:val="none" w:sz="0" w:space="0" w:color="auto"/>
                <w:left w:val="none" w:sz="0" w:space="0" w:color="auto"/>
                <w:bottom w:val="none" w:sz="0" w:space="0" w:color="auto"/>
                <w:right w:val="none" w:sz="0" w:space="0" w:color="auto"/>
              </w:divBdr>
            </w:div>
            <w:div w:id="2014644363">
              <w:marLeft w:val="0"/>
              <w:marRight w:val="0"/>
              <w:marTop w:val="0"/>
              <w:marBottom w:val="0"/>
              <w:divBdr>
                <w:top w:val="none" w:sz="0" w:space="0" w:color="auto"/>
                <w:left w:val="none" w:sz="0" w:space="0" w:color="auto"/>
                <w:bottom w:val="none" w:sz="0" w:space="0" w:color="auto"/>
                <w:right w:val="none" w:sz="0" w:space="0" w:color="auto"/>
              </w:divBdr>
            </w:div>
            <w:div w:id="1284455548">
              <w:marLeft w:val="0"/>
              <w:marRight w:val="0"/>
              <w:marTop w:val="0"/>
              <w:marBottom w:val="0"/>
              <w:divBdr>
                <w:top w:val="none" w:sz="0" w:space="0" w:color="auto"/>
                <w:left w:val="none" w:sz="0" w:space="0" w:color="auto"/>
                <w:bottom w:val="none" w:sz="0" w:space="0" w:color="auto"/>
                <w:right w:val="none" w:sz="0" w:space="0" w:color="auto"/>
              </w:divBdr>
            </w:div>
            <w:div w:id="1941133522">
              <w:marLeft w:val="0"/>
              <w:marRight w:val="0"/>
              <w:marTop w:val="0"/>
              <w:marBottom w:val="0"/>
              <w:divBdr>
                <w:top w:val="none" w:sz="0" w:space="0" w:color="auto"/>
                <w:left w:val="none" w:sz="0" w:space="0" w:color="auto"/>
                <w:bottom w:val="none" w:sz="0" w:space="0" w:color="auto"/>
                <w:right w:val="none" w:sz="0" w:space="0" w:color="auto"/>
              </w:divBdr>
            </w:div>
            <w:div w:id="605119049">
              <w:marLeft w:val="0"/>
              <w:marRight w:val="0"/>
              <w:marTop w:val="0"/>
              <w:marBottom w:val="0"/>
              <w:divBdr>
                <w:top w:val="none" w:sz="0" w:space="0" w:color="auto"/>
                <w:left w:val="none" w:sz="0" w:space="0" w:color="auto"/>
                <w:bottom w:val="none" w:sz="0" w:space="0" w:color="auto"/>
                <w:right w:val="none" w:sz="0" w:space="0" w:color="auto"/>
              </w:divBdr>
            </w:div>
            <w:div w:id="504979614">
              <w:marLeft w:val="0"/>
              <w:marRight w:val="0"/>
              <w:marTop w:val="0"/>
              <w:marBottom w:val="0"/>
              <w:divBdr>
                <w:top w:val="none" w:sz="0" w:space="0" w:color="auto"/>
                <w:left w:val="none" w:sz="0" w:space="0" w:color="auto"/>
                <w:bottom w:val="none" w:sz="0" w:space="0" w:color="auto"/>
                <w:right w:val="none" w:sz="0" w:space="0" w:color="auto"/>
              </w:divBdr>
            </w:div>
            <w:div w:id="826897390">
              <w:marLeft w:val="0"/>
              <w:marRight w:val="0"/>
              <w:marTop w:val="0"/>
              <w:marBottom w:val="0"/>
              <w:divBdr>
                <w:top w:val="none" w:sz="0" w:space="0" w:color="auto"/>
                <w:left w:val="none" w:sz="0" w:space="0" w:color="auto"/>
                <w:bottom w:val="none" w:sz="0" w:space="0" w:color="auto"/>
                <w:right w:val="none" w:sz="0" w:space="0" w:color="auto"/>
              </w:divBdr>
            </w:div>
            <w:div w:id="326061274">
              <w:marLeft w:val="0"/>
              <w:marRight w:val="0"/>
              <w:marTop w:val="0"/>
              <w:marBottom w:val="0"/>
              <w:divBdr>
                <w:top w:val="none" w:sz="0" w:space="0" w:color="auto"/>
                <w:left w:val="none" w:sz="0" w:space="0" w:color="auto"/>
                <w:bottom w:val="none" w:sz="0" w:space="0" w:color="auto"/>
                <w:right w:val="none" w:sz="0" w:space="0" w:color="auto"/>
              </w:divBdr>
            </w:div>
            <w:div w:id="1698695242">
              <w:marLeft w:val="0"/>
              <w:marRight w:val="0"/>
              <w:marTop w:val="0"/>
              <w:marBottom w:val="0"/>
              <w:divBdr>
                <w:top w:val="none" w:sz="0" w:space="0" w:color="auto"/>
                <w:left w:val="none" w:sz="0" w:space="0" w:color="auto"/>
                <w:bottom w:val="none" w:sz="0" w:space="0" w:color="auto"/>
                <w:right w:val="none" w:sz="0" w:space="0" w:color="auto"/>
              </w:divBdr>
            </w:div>
            <w:div w:id="134765341">
              <w:marLeft w:val="0"/>
              <w:marRight w:val="0"/>
              <w:marTop w:val="0"/>
              <w:marBottom w:val="0"/>
              <w:divBdr>
                <w:top w:val="none" w:sz="0" w:space="0" w:color="auto"/>
                <w:left w:val="none" w:sz="0" w:space="0" w:color="auto"/>
                <w:bottom w:val="none" w:sz="0" w:space="0" w:color="auto"/>
                <w:right w:val="none" w:sz="0" w:space="0" w:color="auto"/>
              </w:divBdr>
            </w:div>
            <w:div w:id="2063862591">
              <w:marLeft w:val="0"/>
              <w:marRight w:val="0"/>
              <w:marTop w:val="0"/>
              <w:marBottom w:val="0"/>
              <w:divBdr>
                <w:top w:val="none" w:sz="0" w:space="0" w:color="auto"/>
                <w:left w:val="none" w:sz="0" w:space="0" w:color="auto"/>
                <w:bottom w:val="none" w:sz="0" w:space="0" w:color="auto"/>
                <w:right w:val="none" w:sz="0" w:space="0" w:color="auto"/>
              </w:divBdr>
            </w:div>
            <w:div w:id="1802456188">
              <w:marLeft w:val="0"/>
              <w:marRight w:val="0"/>
              <w:marTop w:val="0"/>
              <w:marBottom w:val="0"/>
              <w:divBdr>
                <w:top w:val="none" w:sz="0" w:space="0" w:color="auto"/>
                <w:left w:val="none" w:sz="0" w:space="0" w:color="auto"/>
                <w:bottom w:val="none" w:sz="0" w:space="0" w:color="auto"/>
                <w:right w:val="none" w:sz="0" w:space="0" w:color="auto"/>
              </w:divBdr>
            </w:div>
            <w:div w:id="1019694895">
              <w:marLeft w:val="0"/>
              <w:marRight w:val="0"/>
              <w:marTop w:val="0"/>
              <w:marBottom w:val="0"/>
              <w:divBdr>
                <w:top w:val="none" w:sz="0" w:space="0" w:color="auto"/>
                <w:left w:val="none" w:sz="0" w:space="0" w:color="auto"/>
                <w:bottom w:val="none" w:sz="0" w:space="0" w:color="auto"/>
                <w:right w:val="none" w:sz="0" w:space="0" w:color="auto"/>
              </w:divBdr>
            </w:div>
            <w:div w:id="1806652603">
              <w:marLeft w:val="0"/>
              <w:marRight w:val="0"/>
              <w:marTop w:val="0"/>
              <w:marBottom w:val="0"/>
              <w:divBdr>
                <w:top w:val="none" w:sz="0" w:space="0" w:color="auto"/>
                <w:left w:val="none" w:sz="0" w:space="0" w:color="auto"/>
                <w:bottom w:val="none" w:sz="0" w:space="0" w:color="auto"/>
                <w:right w:val="none" w:sz="0" w:space="0" w:color="auto"/>
              </w:divBdr>
            </w:div>
            <w:div w:id="729688726">
              <w:marLeft w:val="0"/>
              <w:marRight w:val="0"/>
              <w:marTop w:val="0"/>
              <w:marBottom w:val="0"/>
              <w:divBdr>
                <w:top w:val="none" w:sz="0" w:space="0" w:color="auto"/>
                <w:left w:val="none" w:sz="0" w:space="0" w:color="auto"/>
                <w:bottom w:val="none" w:sz="0" w:space="0" w:color="auto"/>
                <w:right w:val="none" w:sz="0" w:space="0" w:color="auto"/>
              </w:divBdr>
            </w:div>
            <w:div w:id="1108694085">
              <w:marLeft w:val="0"/>
              <w:marRight w:val="0"/>
              <w:marTop w:val="0"/>
              <w:marBottom w:val="0"/>
              <w:divBdr>
                <w:top w:val="none" w:sz="0" w:space="0" w:color="auto"/>
                <w:left w:val="none" w:sz="0" w:space="0" w:color="auto"/>
                <w:bottom w:val="none" w:sz="0" w:space="0" w:color="auto"/>
                <w:right w:val="none" w:sz="0" w:space="0" w:color="auto"/>
              </w:divBdr>
            </w:div>
            <w:div w:id="1872108003">
              <w:marLeft w:val="0"/>
              <w:marRight w:val="0"/>
              <w:marTop w:val="0"/>
              <w:marBottom w:val="0"/>
              <w:divBdr>
                <w:top w:val="none" w:sz="0" w:space="0" w:color="auto"/>
                <w:left w:val="none" w:sz="0" w:space="0" w:color="auto"/>
                <w:bottom w:val="none" w:sz="0" w:space="0" w:color="auto"/>
                <w:right w:val="none" w:sz="0" w:space="0" w:color="auto"/>
              </w:divBdr>
            </w:div>
            <w:div w:id="724715259">
              <w:marLeft w:val="0"/>
              <w:marRight w:val="0"/>
              <w:marTop w:val="0"/>
              <w:marBottom w:val="0"/>
              <w:divBdr>
                <w:top w:val="none" w:sz="0" w:space="0" w:color="auto"/>
                <w:left w:val="none" w:sz="0" w:space="0" w:color="auto"/>
                <w:bottom w:val="none" w:sz="0" w:space="0" w:color="auto"/>
                <w:right w:val="none" w:sz="0" w:space="0" w:color="auto"/>
              </w:divBdr>
            </w:div>
            <w:div w:id="753012506">
              <w:marLeft w:val="0"/>
              <w:marRight w:val="0"/>
              <w:marTop w:val="0"/>
              <w:marBottom w:val="0"/>
              <w:divBdr>
                <w:top w:val="none" w:sz="0" w:space="0" w:color="auto"/>
                <w:left w:val="none" w:sz="0" w:space="0" w:color="auto"/>
                <w:bottom w:val="none" w:sz="0" w:space="0" w:color="auto"/>
                <w:right w:val="none" w:sz="0" w:space="0" w:color="auto"/>
              </w:divBdr>
            </w:div>
            <w:div w:id="1648970491">
              <w:marLeft w:val="0"/>
              <w:marRight w:val="0"/>
              <w:marTop w:val="0"/>
              <w:marBottom w:val="0"/>
              <w:divBdr>
                <w:top w:val="none" w:sz="0" w:space="0" w:color="auto"/>
                <w:left w:val="none" w:sz="0" w:space="0" w:color="auto"/>
                <w:bottom w:val="none" w:sz="0" w:space="0" w:color="auto"/>
                <w:right w:val="none" w:sz="0" w:space="0" w:color="auto"/>
              </w:divBdr>
            </w:div>
            <w:div w:id="546376853">
              <w:marLeft w:val="0"/>
              <w:marRight w:val="0"/>
              <w:marTop w:val="0"/>
              <w:marBottom w:val="0"/>
              <w:divBdr>
                <w:top w:val="none" w:sz="0" w:space="0" w:color="auto"/>
                <w:left w:val="none" w:sz="0" w:space="0" w:color="auto"/>
                <w:bottom w:val="none" w:sz="0" w:space="0" w:color="auto"/>
                <w:right w:val="none" w:sz="0" w:space="0" w:color="auto"/>
              </w:divBdr>
            </w:div>
            <w:div w:id="1258825639">
              <w:marLeft w:val="0"/>
              <w:marRight w:val="0"/>
              <w:marTop w:val="0"/>
              <w:marBottom w:val="0"/>
              <w:divBdr>
                <w:top w:val="none" w:sz="0" w:space="0" w:color="auto"/>
                <w:left w:val="none" w:sz="0" w:space="0" w:color="auto"/>
                <w:bottom w:val="none" w:sz="0" w:space="0" w:color="auto"/>
                <w:right w:val="none" w:sz="0" w:space="0" w:color="auto"/>
              </w:divBdr>
            </w:div>
            <w:div w:id="1286885021">
              <w:marLeft w:val="0"/>
              <w:marRight w:val="0"/>
              <w:marTop w:val="0"/>
              <w:marBottom w:val="0"/>
              <w:divBdr>
                <w:top w:val="none" w:sz="0" w:space="0" w:color="auto"/>
                <w:left w:val="none" w:sz="0" w:space="0" w:color="auto"/>
                <w:bottom w:val="none" w:sz="0" w:space="0" w:color="auto"/>
                <w:right w:val="none" w:sz="0" w:space="0" w:color="auto"/>
              </w:divBdr>
            </w:div>
            <w:div w:id="1956328721">
              <w:marLeft w:val="0"/>
              <w:marRight w:val="0"/>
              <w:marTop w:val="0"/>
              <w:marBottom w:val="0"/>
              <w:divBdr>
                <w:top w:val="none" w:sz="0" w:space="0" w:color="auto"/>
                <w:left w:val="none" w:sz="0" w:space="0" w:color="auto"/>
                <w:bottom w:val="none" w:sz="0" w:space="0" w:color="auto"/>
                <w:right w:val="none" w:sz="0" w:space="0" w:color="auto"/>
              </w:divBdr>
            </w:div>
            <w:div w:id="1934166110">
              <w:marLeft w:val="0"/>
              <w:marRight w:val="0"/>
              <w:marTop w:val="0"/>
              <w:marBottom w:val="0"/>
              <w:divBdr>
                <w:top w:val="none" w:sz="0" w:space="0" w:color="auto"/>
                <w:left w:val="none" w:sz="0" w:space="0" w:color="auto"/>
                <w:bottom w:val="none" w:sz="0" w:space="0" w:color="auto"/>
                <w:right w:val="none" w:sz="0" w:space="0" w:color="auto"/>
              </w:divBdr>
            </w:div>
            <w:div w:id="358244162">
              <w:marLeft w:val="0"/>
              <w:marRight w:val="0"/>
              <w:marTop w:val="0"/>
              <w:marBottom w:val="0"/>
              <w:divBdr>
                <w:top w:val="none" w:sz="0" w:space="0" w:color="auto"/>
                <w:left w:val="none" w:sz="0" w:space="0" w:color="auto"/>
                <w:bottom w:val="none" w:sz="0" w:space="0" w:color="auto"/>
                <w:right w:val="none" w:sz="0" w:space="0" w:color="auto"/>
              </w:divBdr>
            </w:div>
            <w:div w:id="346517936">
              <w:marLeft w:val="0"/>
              <w:marRight w:val="0"/>
              <w:marTop w:val="0"/>
              <w:marBottom w:val="0"/>
              <w:divBdr>
                <w:top w:val="none" w:sz="0" w:space="0" w:color="auto"/>
                <w:left w:val="none" w:sz="0" w:space="0" w:color="auto"/>
                <w:bottom w:val="none" w:sz="0" w:space="0" w:color="auto"/>
                <w:right w:val="none" w:sz="0" w:space="0" w:color="auto"/>
              </w:divBdr>
            </w:div>
            <w:div w:id="635140159">
              <w:marLeft w:val="0"/>
              <w:marRight w:val="0"/>
              <w:marTop w:val="0"/>
              <w:marBottom w:val="0"/>
              <w:divBdr>
                <w:top w:val="none" w:sz="0" w:space="0" w:color="auto"/>
                <w:left w:val="none" w:sz="0" w:space="0" w:color="auto"/>
                <w:bottom w:val="none" w:sz="0" w:space="0" w:color="auto"/>
                <w:right w:val="none" w:sz="0" w:space="0" w:color="auto"/>
              </w:divBdr>
            </w:div>
            <w:div w:id="895432182">
              <w:marLeft w:val="0"/>
              <w:marRight w:val="0"/>
              <w:marTop w:val="0"/>
              <w:marBottom w:val="0"/>
              <w:divBdr>
                <w:top w:val="none" w:sz="0" w:space="0" w:color="auto"/>
                <w:left w:val="none" w:sz="0" w:space="0" w:color="auto"/>
                <w:bottom w:val="none" w:sz="0" w:space="0" w:color="auto"/>
                <w:right w:val="none" w:sz="0" w:space="0" w:color="auto"/>
              </w:divBdr>
            </w:div>
            <w:div w:id="1155492421">
              <w:marLeft w:val="0"/>
              <w:marRight w:val="0"/>
              <w:marTop w:val="0"/>
              <w:marBottom w:val="0"/>
              <w:divBdr>
                <w:top w:val="none" w:sz="0" w:space="0" w:color="auto"/>
                <w:left w:val="none" w:sz="0" w:space="0" w:color="auto"/>
                <w:bottom w:val="none" w:sz="0" w:space="0" w:color="auto"/>
                <w:right w:val="none" w:sz="0" w:space="0" w:color="auto"/>
              </w:divBdr>
            </w:div>
            <w:div w:id="90703048">
              <w:marLeft w:val="0"/>
              <w:marRight w:val="0"/>
              <w:marTop w:val="0"/>
              <w:marBottom w:val="0"/>
              <w:divBdr>
                <w:top w:val="none" w:sz="0" w:space="0" w:color="auto"/>
                <w:left w:val="none" w:sz="0" w:space="0" w:color="auto"/>
                <w:bottom w:val="none" w:sz="0" w:space="0" w:color="auto"/>
                <w:right w:val="none" w:sz="0" w:space="0" w:color="auto"/>
              </w:divBdr>
            </w:div>
            <w:div w:id="2019235440">
              <w:marLeft w:val="0"/>
              <w:marRight w:val="0"/>
              <w:marTop w:val="0"/>
              <w:marBottom w:val="0"/>
              <w:divBdr>
                <w:top w:val="none" w:sz="0" w:space="0" w:color="auto"/>
                <w:left w:val="none" w:sz="0" w:space="0" w:color="auto"/>
                <w:bottom w:val="none" w:sz="0" w:space="0" w:color="auto"/>
                <w:right w:val="none" w:sz="0" w:space="0" w:color="auto"/>
              </w:divBdr>
            </w:div>
            <w:div w:id="1643150300">
              <w:marLeft w:val="0"/>
              <w:marRight w:val="0"/>
              <w:marTop w:val="0"/>
              <w:marBottom w:val="0"/>
              <w:divBdr>
                <w:top w:val="none" w:sz="0" w:space="0" w:color="auto"/>
                <w:left w:val="none" w:sz="0" w:space="0" w:color="auto"/>
                <w:bottom w:val="none" w:sz="0" w:space="0" w:color="auto"/>
                <w:right w:val="none" w:sz="0" w:space="0" w:color="auto"/>
              </w:divBdr>
            </w:div>
            <w:div w:id="1318848118">
              <w:marLeft w:val="0"/>
              <w:marRight w:val="0"/>
              <w:marTop w:val="0"/>
              <w:marBottom w:val="0"/>
              <w:divBdr>
                <w:top w:val="none" w:sz="0" w:space="0" w:color="auto"/>
                <w:left w:val="none" w:sz="0" w:space="0" w:color="auto"/>
                <w:bottom w:val="none" w:sz="0" w:space="0" w:color="auto"/>
                <w:right w:val="none" w:sz="0" w:space="0" w:color="auto"/>
              </w:divBdr>
            </w:div>
            <w:div w:id="1461998023">
              <w:marLeft w:val="0"/>
              <w:marRight w:val="0"/>
              <w:marTop w:val="0"/>
              <w:marBottom w:val="0"/>
              <w:divBdr>
                <w:top w:val="none" w:sz="0" w:space="0" w:color="auto"/>
                <w:left w:val="none" w:sz="0" w:space="0" w:color="auto"/>
                <w:bottom w:val="none" w:sz="0" w:space="0" w:color="auto"/>
                <w:right w:val="none" w:sz="0" w:space="0" w:color="auto"/>
              </w:divBdr>
            </w:div>
            <w:div w:id="1905530071">
              <w:marLeft w:val="0"/>
              <w:marRight w:val="0"/>
              <w:marTop w:val="0"/>
              <w:marBottom w:val="0"/>
              <w:divBdr>
                <w:top w:val="none" w:sz="0" w:space="0" w:color="auto"/>
                <w:left w:val="none" w:sz="0" w:space="0" w:color="auto"/>
                <w:bottom w:val="none" w:sz="0" w:space="0" w:color="auto"/>
                <w:right w:val="none" w:sz="0" w:space="0" w:color="auto"/>
              </w:divBdr>
            </w:div>
            <w:div w:id="344870356">
              <w:marLeft w:val="0"/>
              <w:marRight w:val="0"/>
              <w:marTop w:val="0"/>
              <w:marBottom w:val="0"/>
              <w:divBdr>
                <w:top w:val="none" w:sz="0" w:space="0" w:color="auto"/>
                <w:left w:val="none" w:sz="0" w:space="0" w:color="auto"/>
                <w:bottom w:val="none" w:sz="0" w:space="0" w:color="auto"/>
                <w:right w:val="none" w:sz="0" w:space="0" w:color="auto"/>
              </w:divBdr>
            </w:div>
            <w:div w:id="1727491596">
              <w:marLeft w:val="0"/>
              <w:marRight w:val="0"/>
              <w:marTop w:val="0"/>
              <w:marBottom w:val="0"/>
              <w:divBdr>
                <w:top w:val="none" w:sz="0" w:space="0" w:color="auto"/>
                <w:left w:val="none" w:sz="0" w:space="0" w:color="auto"/>
                <w:bottom w:val="none" w:sz="0" w:space="0" w:color="auto"/>
                <w:right w:val="none" w:sz="0" w:space="0" w:color="auto"/>
              </w:divBdr>
            </w:div>
            <w:div w:id="1782800424">
              <w:marLeft w:val="0"/>
              <w:marRight w:val="0"/>
              <w:marTop w:val="0"/>
              <w:marBottom w:val="0"/>
              <w:divBdr>
                <w:top w:val="none" w:sz="0" w:space="0" w:color="auto"/>
                <w:left w:val="none" w:sz="0" w:space="0" w:color="auto"/>
                <w:bottom w:val="none" w:sz="0" w:space="0" w:color="auto"/>
                <w:right w:val="none" w:sz="0" w:space="0" w:color="auto"/>
              </w:divBdr>
            </w:div>
            <w:div w:id="2062050975">
              <w:marLeft w:val="0"/>
              <w:marRight w:val="0"/>
              <w:marTop w:val="0"/>
              <w:marBottom w:val="0"/>
              <w:divBdr>
                <w:top w:val="none" w:sz="0" w:space="0" w:color="auto"/>
                <w:left w:val="none" w:sz="0" w:space="0" w:color="auto"/>
                <w:bottom w:val="none" w:sz="0" w:space="0" w:color="auto"/>
                <w:right w:val="none" w:sz="0" w:space="0" w:color="auto"/>
              </w:divBdr>
            </w:div>
            <w:div w:id="414909024">
              <w:marLeft w:val="0"/>
              <w:marRight w:val="0"/>
              <w:marTop w:val="0"/>
              <w:marBottom w:val="0"/>
              <w:divBdr>
                <w:top w:val="none" w:sz="0" w:space="0" w:color="auto"/>
                <w:left w:val="none" w:sz="0" w:space="0" w:color="auto"/>
                <w:bottom w:val="none" w:sz="0" w:space="0" w:color="auto"/>
                <w:right w:val="none" w:sz="0" w:space="0" w:color="auto"/>
              </w:divBdr>
            </w:div>
            <w:div w:id="495614371">
              <w:marLeft w:val="0"/>
              <w:marRight w:val="0"/>
              <w:marTop w:val="0"/>
              <w:marBottom w:val="0"/>
              <w:divBdr>
                <w:top w:val="none" w:sz="0" w:space="0" w:color="auto"/>
                <w:left w:val="none" w:sz="0" w:space="0" w:color="auto"/>
                <w:bottom w:val="none" w:sz="0" w:space="0" w:color="auto"/>
                <w:right w:val="none" w:sz="0" w:space="0" w:color="auto"/>
              </w:divBdr>
            </w:div>
            <w:div w:id="556555395">
              <w:marLeft w:val="0"/>
              <w:marRight w:val="0"/>
              <w:marTop w:val="0"/>
              <w:marBottom w:val="0"/>
              <w:divBdr>
                <w:top w:val="none" w:sz="0" w:space="0" w:color="auto"/>
                <w:left w:val="none" w:sz="0" w:space="0" w:color="auto"/>
                <w:bottom w:val="none" w:sz="0" w:space="0" w:color="auto"/>
                <w:right w:val="none" w:sz="0" w:space="0" w:color="auto"/>
              </w:divBdr>
            </w:div>
            <w:div w:id="1092314029">
              <w:marLeft w:val="0"/>
              <w:marRight w:val="0"/>
              <w:marTop w:val="0"/>
              <w:marBottom w:val="0"/>
              <w:divBdr>
                <w:top w:val="none" w:sz="0" w:space="0" w:color="auto"/>
                <w:left w:val="none" w:sz="0" w:space="0" w:color="auto"/>
                <w:bottom w:val="none" w:sz="0" w:space="0" w:color="auto"/>
                <w:right w:val="none" w:sz="0" w:space="0" w:color="auto"/>
              </w:divBdr>
            </w:div>
            <w:div w:id="237448565">
              <w:marLeft w:val="0"/>
              <w:marRight w:val="0"/>
              <w:marTop w:val="0"/>
              <w:marBottom w:val="0"/>
              <w:divBdr>
                <w:top w:val="none" w:sz="0" w:space="0" w:color="auto"/>
                <w:left w:val="none" w:sz="0" w:space="0" w:color="auto"/>
                <w:bottom w:val="none" w:sz="0" w:space="0" w:color="auto"/>
                <w:right w:val="none" w:sz="0" w:space="0" w:color="auto"/>
              </w:divBdr>
            </w:div>
            <w:div w:id="1990329790">
              <w:marLeft w:val="0"/>
              <w:marRight w:val="0"/>
              <w:marTop w:val="0"/>
              <w:marBottom w:val="0"/>
              <w:divBdr>
                <w:top w:val="none" w:sz="0" w:space="0" w:color="auto"/>
                <w:left w:val="none" w:sz="0" w:space="0" w:color="auto"/>
                <w:bottom w:val="none" w:sz="0" w:space="0" w:color="auto"/>
                <w:right w:val="none" w:sz="0" w:space="0" w:color="auto"/>
              </w:divBdr>
            </w:div>
            <w:div w:id="1505626078">
              <w:marLeft w:val="0"/>
              <w:marRight w:val="0"/>
              <w:marTop w:val="0"/>
              <w:marBottom w:val="0"/>
              <w:divBdr>
                <w:top w:val="none" w:sz="0" w:space="0" w:color="auto"/>
                <w:left w:val="none" w:sz="0" w:space="0" w:color="auto"/>
                <w:bottom w:val="none" w:sz="0" w:space="0" w:color="auto"/>
                <w:right w:val="none" w:sz="0" w:space="0" w:color="auto"/>
              </w:divBdr>
            </w:div>
            <w:div w:id="1526169046">
              <w:marLeft w:val="0"/>
              <w:marRight w:val="0"/>
              <w:marTop w:val="0"/>
              <w:marBottom w:val="0"/>
              <w:divBdr>
                <w:top w:val="none" w:sz="0" w:space="0" w:color="auto"/>
                <w:left w:val="none" w:sz="0" w:space="0" w:color="auto"/>
                <w:bottom w:val="none" w:sz="0" w:space="0" w:color="auto"/>
                <w:right w:val="none" w:sz="0" w:space="0" w:color="auto"/>
              </w:divBdr>
            </w:div>
            <w:div w:id="941497023">
              <w:marLeft w:val="0"/>
              <w:marRight w:val="0"/>
              <w:marTop w:val="0"/>
              <w:marBottom w:val="0"/>
              <w:divBdr>
                <w:top w:val="none" w:sz="0" w:space="0" w:color="auto"/>
                <w:left w:val="none" w:sz="0" w:space="0" w:color="auto"/>
                <w:bottom w:val="none" w:sz="0" w:space="0" w:color="auto"/>
                <w:right w:val="none" w:sz="0" w:space="0" w:color="auto"/>
              </w:divBdr>
            </w:div>
            <w:div w:id="878592935">
              <w:marLeft w:val="0"/>
              <w:marRight w:val="0"/>
              <w:marTop w:val="0"/>
              <w:marBottom w:val="0"/>
              <w:divBdr>
                <w:top w:val="none" w:sz="0" w:space="0" w:color="auto"/>
                <w:left w:val="none" w:sz="0" w:space="0" w:color="auto"/>
                <w:bottom w:val="none" w:sz="0" w:space="0" w:color="auto"/>
                <w:right w:val="none" w:sz="0" w:space="0" w:color="auto"/>
              </w:divBdr>
            </w:div>
            <w:div w:id="1785466433">
              <w:marLeft w:val="0"/>
              <w:marRight w:val="0"/>
              <w:marTop w:val="0"/>
              <w:marBottom w:val="0"/>
              <w:divBdr>
                <w:top w:val="none" w:sz="0" w:space="0" w:color="auto"/>
                <w:left w:val="none" w:sz="0" w:space="0" w:color="auto"/>
                <w:bottom w:val="none" w:sz="0" w:space="0" w:color="auto"/>
                <w:right w:val="none" w:sz="0" w:space="0" w:color="auto"/>
              </w:divBdr>
            </w:div>
            <w:div w:id="1478717236">
              <w:marLeft w:val="0"/>
              <w:marRight w:val="0"/>
              <w:marTop w:val="0"/>
              <w:marBottom w:val="0"/>
              <w:divBdr>
                <w:top w:val="none" w:sz="0" w:space="0" w:color="auto"/>
                <w:left w:val="none" w:sz="0" w:space="0" w:color="auto"/>
                <w:bottom w:val="none" w:sz="0" w:space="0" w:color="auto"/>
                <w:right w:val="none" w:sz="0" w:space="0" w:color="auto"/>
              </w:divBdr>
            </w:div>
            <w:div w:id="1263148660">
              <w:marLeft w:val="0"/>
              <w:marRight w:val="0"/>
              <w:marTop w:val="0"/>
              <w:marBottom w:val="0"/>
              <w:divBdr>
                <w:top w:val="none" w:sz="0" w:space="0" w:color="auto"/>
                <w:left w:val="none" w:sz="0" w:space="0" w:color="auto"/>
                <w:bottom w:val="none" w:sz="0" w:space="0" w:color="auto"/>
                <w:right w:val="none" w:sz="0" w:space="0" w:color="auto"/>
              </w:divBdr>
            </w:div>
            <w:div w:id="1464927381">
              <w:marLeft w:val="0"/>
              <w:marRight w:val="0"/>
              <w:marTop w:val="0"/>
              <w:marBottom w:val="0"/>
              <w:divBdr>
                <w:top w:val="none" w:sz="0" w:space="0" w:color="auto"/>
                <w:left w:val="none" w:sz="0" w:space="0" w:color="auto"/>
                <w:bottom w:val="none" w:sz="0" w:space="0" w:color="auto"/>
                <w:right w:val="none" w:sz="0" w:space="0" w:color="auto"/>
              </w:divBdr>
            </w:div>
            <w:div w:id="1229074672">
              <w:marLeft w:val="0"/>
              <w:marRight w:val="0"/>
              <w:marTop w:val="0"/>
              <w:marBottom w:val="0"/>
              <w:divBdr>
                <w:top w:val="none" w:sz="0" w:space="0" w:color="auto"/>
                <w:left w:val="none" w:sz="0" w:space="0" w:color="auto"/>
                <w:bottom w:val="none" w:sz="0" w:space="0" w:color="auto"/>
                <w:right w:val="none" w:sz="0" w:space="0" w:color="auto"/>
              </w:divBdr>
            </w:div>
            <w:div w:id="1974024379">
              <w:marLeft w:val="0"/>
              <w:marRight w:val="0"/>
              <w:marTop w:val="0"/>
              <w:marBottom w:val="0"/>
              <w:divBdr>
                <w:top w:val="none" w:sz="0" w:space="0" w:color="auto"/>
                <w:left w:val="none" w:sz="0" w:space="0" w:color="auto"/>
                <w:bottom w:val="none" w:sz="0" w:space="0" w:color="auto"/>
                <w:right w:val="none" w:sz="0" w:space="0" w:color="auto"/>
              </w:divBdr>
            </w:div>
            <w:div w:id="2123450954">
              <w:marLeft w:val="0"/>
              <w:marRight w:val="0"/>
              <w:marTop w:val="0"/>
              <w:marBottom w:val="0"/>
              <w:divBdr>
                <w:top w:val="none" w:sz="0" w:space="0" w:color="auto"/>
                <w:left w:val="none" w:sz="0" w:space="0" w:color="auto"/>
                <w:bottom w:val="none" w:sz="0" w:space="0" w:color="auto"/>
                <w:right w:val="none" w:sz="0" w:space="0" w:color="auto"/>
              </w:divBdr>
            </w:div>
            <w:div w:id="219053504">
              <w:marLeft w:val="0"/>
              <w:marRight w:val="0"/>
              <w:marTop w:val="0"/>
              <w:marBottom w:val="0"/>
              <w:divBdr>
                <w:top w:val="none" w:sz="0" w:space="0" w:color="auto"/>
                <w:left w:val="none" w:sz="0" w:space="0" w:color="auto"/>
                <w:bottom w:val="none" w:sz="0" w:space="0" w:color="auto"/>
                <w:right w:val="none" w:sz="0" w:space="0" w:color="auto"/>
              </w:divBdr>
            </w:div>
            <w:div w:id="1780685337">
              <w:marLeft w:val="0"/>
              <w:marRight w:val="0"/>
              <w:marTop w:val="0"/>
              <w:marBottom w:val="0"/>
              <w:divBdr>
                <w:top w:val="none" w:sz="0" w:space="0" w:color="auto"/>
                <w:left w:val="none" w:sz="0" w:space="0" w:color="auto"/>
                <w:bottom w:val="none" w:sz="0" w:space="0" w:color="auto"/>
                <w:right w:val="none" w:sz="0" w:space="0" w:color="auto"/>
              </w:divBdr>
            </w:div>
            <w:div w:id="807208635">
              <w:marLeft w:val="0"/>
              <w:marRight w:val="0"/>
              <w:marTop w:val="0"/>
              <w:marBottom w:val="0"/>
              <w:divBdr>
                <w:top w:val="none" w:sz="0" w:space="0" w:color="auto"/>
                <w:left w:val="none" w:sz="0" w:space="0" w:color="auto"/>
                <w:bottom w:val="none" w:sz="0" w:space="0" w:color="auto"/>
                <w:right w:val="none" w:sz="0" w:space="0" w:color="auto"/>
              </w:divBdr>
            </w:div>
            <w:div w:id="1306473501">
              <w:marLeft w:val="0"/>
              <w:marRight w:val="0"/>
              <w:marTop w:val="0"/>
              <w:marBottom w:val="0"/>
              <w:divBdr>
                <w:top w:val="none" w:sz="0" w:space="0" w:color="auto"/>
                <w:left w:val="none" w:sz="0" w:space="0" w:color="auto"/>
                <w:bottom w:val="none" w:sz="0" w:space="0" w:color="auto"/>
                <w:right w:val="none" w:sz="0" w:space="0" w:color="auto"/>
              </w:divBdr>
            </w:div>
            <w:div w:id="1636527283">
              <w:marLeft w:val="0"/>
              <w:marRight w:val="0"/>
              <w:marTop w:val="0"/>
              <w:marBottom w:val="0"/>
              <w:divBdr>
                <w:top w:val="none" w:sz="0" w:space="0" w:color="auto"/>
                <w:left w:val="none" w:sz="0" w:space="0" w:color="auto"/>
                <w:bottom w:val="none" w:sz="0" w:space="0" w:color="auto"/>
                <w:right w:val="none" w:sz="0" w:space="0" w:color="auto"/>
              </w:divBdr>
            </w:div>
            <w:div w:id="731387227">
              <w:marLeft w:val="0"/>
              <w:marRight w:val="0"/>
              <w:marTop w:val="0"/>
              <w:marBottom w:val="0"/>
              <w:divBdr>
                <w:top w:val="none" w:sz="0" w:space="0" w:color="auto"/>
                <w:left w:val="none" w:sz="0" w:space="0" w:color="auto"/>
                <w:bottom w:val="none" w:sz="0" w:space="0" w:color="auto"/>
                <w:right w:val="none" w:sz="0" w:space="0" w:color="auto"/>
              </w:divBdr>
            </w:div>
            <w:div w:id="1369522567">
              <w:marLeft w:val="0"/>
              <w:marRight w:val="0"/>
              <w:marTop w:val="0"/>
              <w:marBottom w:val="0"/>
              <w:divBdr>
                <w:top w:val="none" w:sz="0" w:space="0" w:color="auto"/>
                <w:left w:val="none" w:sz="0" w:space="0" w:color="auto"/>
                <w:bottom w:val="none" w:sz="0" w:space="0" w:color="auto"/>
                <w:right w:val="none" w:sz="0" w:space="0" w:color="auto"/>
              </w:divBdr>
            </w:div>
            <w:div w:id="1945963138">
              <w:marLeft w:val="0"/>
              <w:marRight w:val="0"/>
              <w:marTop w:val="0"/>
              <w:marBottom w:val="0"/>
              <w:divBdr>
                <w:top w:val="none" w:sz="0" w:space="0" w:color="auto"/>
                <w:left w:val="none" w:sz="0" w:space="0" w:color="auto"/>
                <w:bottom w:val="none" w:sz="0" w:space="0" w:color="auto"/>
                <w:right w:val="none" w:sz="0" w:space="0" w:color="auto"/>
              </w:divBdr>
            </w:div>
            <w:div w:id="571473994">
              <w:marLeft w:val="0"/>
              <w:marRight w:val="0"/>
              <w:marTop w:val="0"/>
              <w:marBottom w:val="0"/>
              <w:divBdr>
                <w:top w:val="none" w:sz="0" w:space="0" w:color="auto"/>
                <w:left w:val="none" w:sz="0" w:space="0" w:color="auto"/>
                <w:bottom w:val="none" w:sz="0" w:space="0" w:color="auto"/>
                <w:right w:val="none" w:sz="0" w:space="0" w:color="auto"/>
              </w:divBdr>
            </w:div>
            <w:div w:id="300037687">
              <w:marLeft w:val="0"/>
              <w:marRight w:val="0"/>
              <w:marTop w:val="0"/>
              <w:marBottom w:val="0"/>
              <w:divBdr>
                <w:top w:val="none" w:sz="0" w:space="0" w:color="auto"/>
                <w:left w:val="none" w:sz="0" w:space="0" w:color="auto"/>
                <w:bottom w:val="none" w:sz="0" w:space="0" w:color="auto"/>
                <w:right w:val="none" w:sz="0" w:space="0" w:color="auto"/>
              </w:divBdr>
            </w:div>
            <w:div w:id="1953050551">
              <w:marLeft w:val="0"/>
              <w:marRight w:val="0"/>
              <w:marTop w:val="0"/>
              <w:marBottom w:val="0"/>
              <w:divBdr>
                <w:top w:val="none" w:sz="0" w:space="0" w:color="auto"/>
                <w:left w:val="none" w:sz="0" w:space="0" w:color="auto"/>
                <w:bottom w:val="none" w:sz="0" w:space="0" w:color="auto"/>
                <w:right w:val="none" w:sz="0" w:space="0" w:color="auto"/>
              </w:divBdr>
            </w:div>
            <w:div w:id="235437465">
              <w:marLeft w:val="0"/>
              <w:marRight w:val="0"/>
              <w:marTop w:val="0"/>
              <w:marBottom w:val="0"/>
              <w:divBdr>
                <w:top w:val="none" w:sz="0" w:space="0" w:color="auto"/>
                <w:left w:val="none" w:sz="0" w:space="0" w:color="auto"/>
                <w:bottom w:val="none" w:sz="0" w:space="0" w:color="auto"/>
                <w:right w:val="none" w:sz="0" w:space="0" w:color="auto"/>
              </w:divBdr>
            </w:div>
            <w:div w:id="173541273">
              <w:marLeft w:val="0"/>
              <w:marRight w:val="0"/>
              <w:marTop w:val="0"/>
              <w:marBottom w:val="0"/>
              <w:divBdr>
                <w:top w:val="none" w:sz="0" w:space="0" w:color="auto"/>
                <w:left w:val="none" w:sz="0" w:space="0" w:color="auto"/>
                <w:bottom w:val="none" w:sz="0" w:space="0" w:color="auto"/>
                <w:right w:val="none" w:sz="0" w:space="0" w:color="auto"/>
              </w:divBdr>
            </w:div>
            <w:div w:id="21168910">
              <w:marLeft w:val="0"/>
              <w:marRight w:val="0"/>
              <w:marTop w:val="0"/>
              <w:marBottom w:val="0"/>
              <w:divBdr>
                <w:top w:val="none" w:sz="0" w:space="0" w:color="auto"/>
                <w:left w:val="none" w:sz="0" w:space="0" w:color="auto"/>
                <w:bottom w:val="none" w:sz="0" w:space="0" w:color="auto"/>
                <w:right w:val="none" w:sz="0" w:space="0" w:color="auto"/>
              </w:divBdr>
            </w:div>
            <w:div w:id="1140810444">
              <w:marLeft w:val="0"/>
              <w:marRight w:val="0"/>
              <w:marTop w:val="0"/>
              <w:marBottom w:val="0"/>
              <w:divBdr>
                <w:top w:val="none" w:sz="0" w:space="0" w:color="auto"/>
                <w:left w:val="none" w:sz="0" w:space="0" w:color="auto"/>
                <w:bottom w:val="none" w:sz="0" w:space="0" w:color="auto"/>
                <w:right w:val="none" w:sz="0" w:space="0" w:color="auto"/>
              </w:divBdr>
            </w:div>
            <w:div w:id="1057318393">
              <w:marLeft w:val="0"/>
              <w:marRight w:val="0"/>
              <w:marTop w:val="0"/>
              <w:marBottom w:val="0"/>
              <w:divBdr>
                <w:top w:val="none" w:sz="0" w:space="0" w:color="auto"/>
                <w:left w:val="none" w:sz="0" w:space="0" w:color="auto"/>
                <w:bottom w:val="none" w:sz="0" w:space="0" w:color="auto"/>
                <w:right w:val="none" w:sz="0" w:space="0" w:color="auto"/>
              </w:divBdr>
            </w:div>
            <w:div w:id="499348824">
              <w:marLeft w:val="0"/>
              <w:marRight w:val="0"/>
              <w:marTop w:val="0"/>
              <w:marBottom w:val="0"/>
              <w:divBdr>
                <w:top w:val="none" w:sz="0" w:space="0" w:color="auto"/>
                <w:left w:val="none" w:sz="0" w:space="0" w:color="auto"/>
                <w:bottom w:val="none" w:sz="0" w:space="0" w:color="auto"/>
                <w:right w:val="none" w:sz="0" w:space="0" w:color="auto"/>
              </w:divBdr>
            </w:div>
            <w:div w:id="1576629681">
              <w:marLeft w:val="0"/>
              <w:marRight w:val="0"/>
              <w:marTop w:val="0"/>
              <w:marBottom w:val="0"/>
              <w:divBdr>
                <w:top w:val="none" w:sz="0" w:space="0" w:color="auto"/>
                <w:left w:val="none" w:sz="0" w:space="0" w:color="auto"/>
                <w:bottom w:val="none" w:sz="0" w:space="0" w:color="auto"/>
                <w:right w:val="none" w:sz="0" w:space="0" w:color="auto"/>
              </w:divBdr>
            </w:div>
            <w:div w:id="1062827500">
              <w:marLeft w:val="0"/>
              <w:marRight w:val="0"/>
              <w:marTop w:val="0"/>
              <w:marBottom w:val="0"/>
              <w:divBdr>
                <w:top w:val="none" w:sz="0" w:space="0" w:color="auto"/>
                <w:left w:val="none" w:sz="0" w:space="0" w:color="auto"/>
                <w:bottom w:val="none" w:sz="0" w:space="0" w:color="auto"/>
                <w:right w:val="none" w:sz="0" w:space="0" w:color="auto"/>
              </w:divBdr>
            </w:div>
            <w:div w:id="484975556">
              <w:marLeft w:val="0"/>
              <w:marRight w:val="0"/>
              <w:marTop w:val="0"/>
              <w:marBottom w:val="0"/>
              <w:divBdr>
                <w:top w:val="none" w:sz="0" w:space="0" w:color="auto"/>
                <w:left w:val="none" w:sz="0" w:space="0" w:color="auto"/>
                <w:bottom w:val="none" w:sz="0" w:space="0" w:color="auto"/>
                <w:right w:val="none" w:sz="0" w:space="0" w:color="auto"/>
              </w:divBdr>
            </w:div>
            <w:div w:id="643119423">
              <w:marLeft w:val="0"/>
              <w:marRight w:val="0"/>
              <w:marTop w:val="0"/>
              <w:marBottom w:val="0"/>
              <w:divBdr>
                <w:top w:val="none" w:sz="0" w:space="0" w:color="auto"/>
                <w:left w:val="none" w:sz="0" w:space="0" w:color="auto"/>
                <w:bottom w:val="none" w:sz="0" w:space="0" w:color="auto"/>
                <w:right w:val="none" w:sz="0" w:space="0" w:color="auto"/>
              </w:divBdr>
            </w:div>
            <w:div w:id="929628657">
              <w:marLeft w:val="0"/>
              <w:marRight w:val="0"/>
              <w:marTop w:val="0"/>
              <w:marBottom w:val="0"/>
              <w:divBdr>
                <w:top w:val="none" w:sz="0" w:space="0" w:color="auto"/>
                <w:left w:val="none" w:sz="0" w:space="0" w:color="auto"/>
                <w:bottom w:val="none" w:sz="0" w:space="0" w:color="auto"/>
                <w:right w:val="none" w:sz="0" w:space="0" w:color="auto"/>
              </w:divBdr>
            </w:div>
            <w:div w:id="1893539839">
              <w:marLeft w:val="0"/>
              <w:marRight w:val="0"/>
              <w:marTop w:val="0"/>
              <w:marBottom w:val="0"/>
              <w:divBdr>
                <w:top w:val="none" w:sz="0" w:space="0" w:color="auto"/>
                <w:left w:val="none" w:sz="0" w:space="0" w:color="auto"/>
                <w:bottom w:val="none" w:sz="0" w:space="0" w:color="auto"/>
                <w:right w:val="none" w:sz="0" w:space="0" w:color="auto"/>
              </w:divBdr>
            </w:div>
            <w:div w:id="195587505">
              <w:marLeft w:val="0"/>
              <w:marRight w:val="0"/>
              <w:marTop w:val="0"/>
              <w:marBottom w:val="0"/>
              <w:divBdr>
                <w:top w:val="none" w:sz="0" w:space="0" w:color="auto"/>
                <w:left w:val="none" w:sz="0" w:space="0" w:color="auto"/>
                <w:bottom w:val="none" w:sz="0" w:space="0" w:color="auto"/>
                <w:right w:val="none" w:sz="0" w:space="0" w:color="auto"/>
              </w:divBdr>
            </w:div>
            <w:div w:id="1221552344">
              <w:marLeft w:val="0"/>
              <w:marRight w:val="0"/>
              <w:marTop w:val="0"/>
              <w:marBottom w:val="0"/>
              <w:divBdr>
                <w:top w:val="none" w:sz="0" w:space="0" w:color="auto"/>
                <w:left w:val="none" w:sz="0" w:space="0" w:color="auto"/>
                <w:bottom w:val="none" w:sz="0" w:space="0" w:color="auto"/>
                <w:right w:val="none" w:sz="0" w:space="0" w:color="auto"/>
              </w:divBdr>
            </w:div>
            <w:div w:id="1091511478">
              <w:marLeft w:val="0"/>
              <w:marRight w:val="0"/>
              <w:marTop w:val="0"/>
              <w:marBottom w:val="0"/>
              <w:divBdr>
                <w:top w:val="none" w:sz="0" w:space="0" w:color="auto"/>
                <w:left w:val="none" w:sz="0" w:space="0" w:color="auto"/>
                <w:bottom w:val="none" w:sz="0" w:space="0" w:color="auto"/>
                <w:right w:val="none" w:sz="0" w:space="0" w:color="auto"/>
              </w:divBdr>
            </w:div>
            <w:div w:id="2043706913">
              <w:marLeft w:val="0"/>
              <w:marRight w:val="0"/>
              <w:marTop w:val="0"/>
              <w:marBottom w:val="0"/>
              <w:divBdr>
                <w:top w:val="none" w:sz="0" w:space="0" w:color="auto"/>
                <w:left w:val="none" w:sz="0" w:space="0" w:color="auto"/>
                <w:bottom w:val="none" w:sz="0" w:space="0" w:color="auto"/>
                <w:right w:val="none" w:sz="0" w:space="0" w:color="auto"/>
              </w:divBdr>
            </w:div>
            <w:div w:id="1416823593">
              <w:marLeft w:val="0"/>
              <w:marRight w:val="0"/>
              <w:marTop w:val="0"/>
              <w:marBottom w:val="0"/>
              <w:divBdr>
                <w:top w:val="none" w:sz="0" w:space="0" w:color="auto"/>
                <w:left w:val="none" w:sz="0" w:space="0" w:color="auto"/>
                <w:bottom w:val="none" w:sz="0" w:space="0" w:color="auto"/>
                <w:right w:val="none" w:sz="0" w:space="0" w:color="auto"/>
              </w:divBdr>
            </w:div>
            <w:div w:id="1435637635">
              <w:marLeft w:val="0"/>
              <w:marRight w:val="0"/>
              <w:marTop w:val="0"/>
              <w:marBottom w:val="0"/>
              <w:divBdr>
                <w:top w:val="none" w:sz="0" w:space="0" w:color="auto"/>
                <w:left w:val="none" w:sz="0" w:space="0" w:color="auto"/>
                <w:bottom w:val="none" w:sz="0" w:space="0" w:color="auto"/>
                <w:right w:val="none" w:sz="0" w:space="0" w:color="auto"/>
              </w:divBdr>
            </w:div>
            <w:div w:id="338579981">
              <w:marLeft w:val="0"/>
              <w:marRight w:val="0"/>
              <w:marTop w:val="0"/>
              <w:marBottom w:val="0"/>
              <w:divBdr>
                <w:top w:val="none" w:sz="0" w:space="0" w:color="auto"/>
                <w:left w:val="none" w:sz="0" w:space="0" w:color="auto"/>
                <w:bottom w:val="none" w:sz="0" w:space="0" w:color="auto"/>
                <w:right w:val="none" w:sz="0" w:space="0" w:color="auto"/>
              </w:divBdr>
            </w:div>
            <w:div w:id="1441533627">
              <w:marLeft w:val="0"/>
              <w:marRight w:val="0"/>
              <w:marTop w:val="0"/>
              <w:marBottom w:val="0"/>
              <w:divBdr>
                <w:top w:val="none" w:sz="0" w:space="0" w:color="auto"/>
                <w:left w:val="none" w:sz="0" w:space="0" w:color="auto"/>
                <w:bottom w:val="none" w:sz="0" w:space="0" w:color="auto"/>
                <w:right w:val="none" w:sz="0" w:space="0" w:color="auto"/>
              </w:divBdr>
            </w:div>
            <w:div w:id="827596606">
              <w:marLeft w:val="0"/>
              <w:marRight w:val="0"/>
              <w:marTop w:val="0"/>
              <w:marBottom w:val="0"/>
              <w:divBdr>
                <w:top w:val="none" w:sz="0" w:space="0" w:color="auto"/>
                <w:left w:val="none" w:sz="0" w:space="0" w:color="auto"/>
                <w:bottom w:val="none" w:sz="0" w:space="0" w:color="auto"/>
                <w:right w:val="none" w:sz="0" w:space="0" w:color="auto"/>
              </w:divBdr>
            </w:div>
            <w:div w:id="445127499">
              <w:marLeft w:val="0"/>
              <w:marRight w:val="0"/>
              <w:marTop w:val="0"/>
              <w:marBottom w:val="0"/>
              <w:divBdr>
                <w:top w:val="none" w:sz="0" w:space="0" w:color="auto"/>
                <w:left w:val="none" w:sz="0" w:space="0" w:color="auto"/>
                <w:bottom w:val="none" w:sz="0" w:space="0" w:color="auto"/>
                <w:right w:val="none" w:sz="0" w:space="0" w:color="auto"/>
              </w:divBdr>
            </w:div>
            <w:div w:id="368922097">
              <w:marLeft w:val="0"/>
              <w:marRight w:val="0"/>
              <w:marTop w:val="0"/>
              <w:marBottom w:val="0"/>
              <w:divBdr>
                <w:top w:val="none" w:sz="0" w:space="0" w:color="auto"/>
                <w:left w:val="none" w:sz="0" w:space="0" w:color="auto"/>
                <w:bottom w:val="none" w:sz="0" w:space="0" w:color="auto"/>
                <w:right w:val="none" w:sz="0" w:space="0" w:color="auto"/>
              </w:divBdr>
            </w:div>
            <w:div w:id="1121337278">
              <w:marLeft w:val="0"/>
              <w:marRight w:val="0"/>
              <w:marTop w:val="0"/>
              <w:marBottom w:val="0"/>
              <w:divBdr>
                <w:top w:val="none" w:sz="0" w:space="0" w:color="auto"/>
                <w:left w:val="none" w:sz="0" w:space="0" w:color="auto"/>
                <w:bottom w:val="none" w:sz="0" w:space="0" w:color="auto"/>
                <w:right w:val="none" w:sz="0" w:space="0" w:color="auto"/>
              </w:divBdr>
            </w:div>
            <w:div w:id="1932733485">
              <w:marLeft w:val="0"/>
              <w:marRight w:val="0"/>
              <w:marTop w:val="0"/>
              <w:marBottom w:val="0"/>
              <w:divBdr>
                <w:top w:val="none" w:sz="0" w:space="0" w:color="auto"/>
                <w:left w:val="none" w:sz="0" w:space="0" w:color="auto"/>
                <w:bottom w:val="none" w:sz="0" w:space="0" w:color="auto"/>
                <w:right w:val="none" w:sz="0" w:space="0" w:color="auto"/>
              </w:divBdr>
            </w:div>
            <w:div w:id="1020009291">
              <w:marLeft w:val="0"/>
              <w:marRight w:val="0"/>
              <w:marTop w:val="0"/>
              <w:marBottom w:val="0"/>
              <w:divBdr>
                <w:top w:val="none" w:sz="0" w:space="0" w:color="auto"/>
                <w:left w:val="none" w:sz="0" w:space="0" w:color="auto"/>
                <w:bottom w:val="none" w:sz="0" w:space="0" w:color="auto"/>
                <w:right w:val="none" w:sz="0" w:space="0" w:color="auto"/>
              </w:divBdr>
            </w:div>
            <w:div w:id="270433899">
              <w:marLeft w:val="0"/>
              <w:marRight w:val="0"/>
              <w:marTop w:val="0"/>
              <w:marBottom w:val="0"/>
              <w:divBdr>
                <w:top w:val="none" w:sz="0" w:space="0" w:color="auto"/>
                <w:left w:val="none" w:sz="0" w:space="0" w:color="auto"/>
                <w:bottom w:val="none" w:sz="0" w:space="0" w:color="auto"/>
                <w:right w:val="none" w:sz="0" w:space="0" w:color="auto"/>
              </w:divBdr>
            </w:div>
            <w:div w:id="2097558428">
              <w:marLeft w:val="0"/>
              <w:marRight w:val="0"/>
              <w:marTop w:val="0"/>
              <w:marBottom w:val="0"/>
              <w:divBdr>
                <w:top w:val="none" w:sz="0" w:space="0" w:color="auto"/>
                <w:left w:val="none" w:sz="0" w:space="0" w:color="auto"/>
                <w:bottom w:val="none" w:sz="0" w:space="0" w:color="auto"/>
                <w:right w:val="none" w:sz="0" w:space="0" w:color="auto"/>
              </w:divBdr>
            </w:div>
            <w:div w:id="1996641623">
              <w:marLeft w:val="0"/>
              <w:marRight w:val="0"/>
              <w:marTop w:val="0"/>
              <w:marBottom w:val="0"/>
              <w:divBdr>
                <w:top w:val="none" w:sz="0" w:space="0" w:color="auto"/>
                <w:left w:val="none" w:sz="0" w:space="0" w:color="auto"/>
                <w:bottom w:val="none" w:sz="0" w:space="0" w:color="auto"/>
                <w:right w:val="none" w:sz="0" w:space="0" w:color="auto"/>
              </w:divBdr>
            </w:div>
            <w:div w:id="157961608">
              <w:marLeft w:val="0"/>
              <w:marRight w:val="0"/>
              <w:marTop w:val="0"/>
              <w:marBottom w:val="0"/>
              <w:divBdr>
                <w:top w:val="none" w:sz="0" w:space="0" w:color="auto"/>
                <w:left w:val="none" w:sz="0" w:space="0" w:color="auto"/>
                <w:bottom w:val="none" w:sz="0" w:space="0" w:color="auto"/>
                <w:right w:val="none" w:sz="0" w:space="0" w:color="auto"/>
              </w:divBdr>
            </w:div>
            <w:div w:id="1785034242">
              <w:marLeft w:val="0"/>
              <w:marRight w:val="0"/>
              <w:marTop w:val="0"/>
              <w:marBottom w:val="0"/>
              <w:divBdr>
                <w:top w:val="none" w:sz="0" w:space="0" w:color="auto"/>
                <w:left w:val="none" w:sz="0" w:space="0" w:color="auto"/>
                <w:bottom w:val="none" w:sz="0" w:space="0" w:color="auto"/>
                <w:right w:val="none" w:sz="0" w:space="0" w:color="auto"/>
              </w:divBdr>
            </w:div>
            <w:div w:id="1132164705">
              <w:marLeft w:val="0"/>
              <w:marRight w:val="0"/>
              <w:marTop w:val="0"/>
              <w:marBottom w:val="0"/>
              <w:divBdr>
                <w:top w:val="none" w:sz="0" w:space="0" w:color="auto"/>
                <w:left w:val="none" w:sz="0" w:space="0" w:color="auto"/>
                <w:bottom w:val="none" w:sz="0" w:space="0" w:color="auto"/>
                <w:right w:val="none" w:sz="0" w:space="0" w:color="auto"/>
              </w:divBdr>
            </w:div>
            <w:div w:id="54208855">
              <w:marLeft w:val="0"/>
              <w:marRight w:val="0"/>
              <w:marTop w:val="0"/>
              <w:marBottom w:val="0"/>
              <w:divBdr>
                <w:top w:val="none" w:sz="0" w:space="0" w:color="auto"/>
                <w:left w:val="none" w:sz="0" w:space="0" w:color="auto"/>
                <w:bottom w:val="none" w:sz="0" w:space="0" w:color="auto"/>
                <w:right w:val="none" w:sz="0" w:space="0" w:color="auto"/>
              </w:divBdr>
            </w:div>
            <w:div w:id="59258330">
              <w:marLeft w:val="0"/>
              <w:marRight w:val="0"/>
              <w:marTop w:val="0"/>
              <w:marBottom w:val="0"/>
              <w:divBdr>
                <w:top w:val="none" w:sz="0" w:space="0" w:color="auto"/>
                <w:left w:val="none" w:sz="0" w:space="0" w:color="auto"/>
                <w:bottom w:val="none" w:sz="0" w:space="0" w:color="auto"/>
                <w:right w:val="none" w:sz="0" w:space="0" w:color="auto"/>
              </w:divBdr>
            </w:div>
            <w:div w:id="2037927316">
              <w:marLeft w:val="0"/>
              <w:marRight w:val="0"/>
              <w:marTop w:val="0"/>
              <w:marBottom w:val="0"/>
              <w:divBdr>
                <w:top w:val="none" w:sz="0" w:space="0" w:color="auto"/>
                <w:left w:val="none" w:sz="0" w:space="0" w:color="auto"/>
                <w:bottom w:val="none" w:sz="0" w:space="0" w:color="auto"/>
                <w:right w:val="none" w:sz="0" w:space="0" w:color="auto"/>
              </w:divBdr>
            </w:div>
            <w:div w:id="1253466226">
              <w:marLeft w:val="0"/>
              <w:marRight w:val="0"/>
              <w:marTop w:val="0"/>
              <w:marBottom w:val="0"/>
              <w:divBdr>
                <w:top w:val="none" w:sz="0" w:space="0" w:color="auto"/>
                <w:left w:val="none" w:sz="0" w:space="0" w:color="auto"/>
                <w:bottom w:val="none" w:sz="0" w:space="0" w:color="auto"/>
                <w:right w:val="none" w:sz="0" w:space="0" w:color="auto"/>
              </w:divBdr>
            </w:div>
            <w:div w:id="729427950">
              <w:marLeft w:val="0"/>
              <w:marRight w:val="0"/>
              <w:marTop w:val="0"/>
              <w:marBottom w:val="0"/>
              <w:divBdr>
                <w:top w:val="none" w:sz="0" w:space="0" w:color="auto"/>
                <w:left w:val="none" w:sz="0" w:space="0" w:color="auto"/>
                <w:bottom w:val="none" w:sz="0" w:space="0" w:color="auto"/>
                <w:right w:val="none" w:sz="0" w:space="0" w:color="auto"/>
              </w:divBdr>
            </w:div>
            <w:div w:id="1198930480">
              <w:marLeft w:val="0"/>
              <w:marRight w:val="0"/>
              <w:marTop w:val="0"/>
              <w:marBottom w:val="0"/>
              <w:divBdr>
                <w:top w:val="none" w:sz="0" w:space="0" w:color="auto"/>
                <w:left w:val="none" w:sz="0" w:space="0" w:color="auto"/>
                <w:bottom w:val="none" w:sz="0" w:space="0" w:color="auto"/>
                <w:right w:val="none" w:sz="0" w:space="0" w:color="auto"/>
              </w:divBdr>
            </w:div>
            <w:div w:id="1524444099">
              <w:marLeft w:val="0"/>
              <w:marRight w:val="0"/>
              <w:marTop w:val="0"/>
              <w:marBottom w:val="0"/>
              <w:divBdr>
                <w:top w:val="none" w:sz="0" w:space="0" w:color="auto"/>
                <w:left w:val="none" w:sz="0" w:space="0" w:color="auto"/>
                <w:bottom w:val="none" w:sz="0" w:space="0" w:color="auto"/>
                <w:right w:val="none" w:sz="0" w:space="0" w:color="auto"/>
              </w:divBdr>
            </w:div>
            <w:div w:id="2048412594">
              <w:marLeft w:val="0"/>
              <w:marRight w:val="0"/>
              <w:marTop w:val="0"/>
              <w:marBottom w:val="0"/>
              <w:divBdr>
                <w:top w:val="none" w:sz="0" w:space="0" w:color="auto"/>
                <w:left w:val="none" w:sz="0" w:space="0" w:color="auto"/>
                <w:bottom w:val="none" w:sz="0" w:space="0" w:color="auto"/>
                <w:right w:val="none" w:sz="0" w:space="0" w:color="auto"/>
              </w:divBdr>
            </w:div>
            <w:div w:id="261644456">
              <w:marLeft w:val="0"/>
              <w:marRight w:val="0"/>
              <w:marTop w:val="0"/>
              <w:marBottom w:val="0"/>
              <w:divBdr>
                <w:top w:val="none" w:sz="0" w:space="0" w:color="auto"/>
                <w:left w:val="none" w:sz="0" w:space="0" w:color="auto"/>
                <w:bottom w:val="none" w:sz="0" w:space="0" w:color="auto"/>
                <w:right w:val="none" w:sz="0" w:space="0" w:color="auto"/>
              </w:divBdr>
            </w:div>
            <w:div w:id="616570735">
              <w:marLeft w:val="0"/>
              <w:marRight w:val="0"/>
              <w:marTop w:val="0"/>
              <w:marBottom w:val="0"/>
              <w:divBdr>
                <w:top w:val="none" w:sz="0" w:space="0" w:color="auto"/>
                <w:left w:val="none" w:sz="0" w:space="0" w:color="auto"/>
                <w:bottom w:val="none" w:sz="0" w:space="0" w:color="auto"/>
                <w:right w:val="none" w:sz="0" w:space="0" w:color="auto"/>
              </w:divBdr>
            </w:div>
            <w:div w:id="1972779874">
              <w:marLeft w:val="0"/>
              <w:marRight w:val="0"/>
              <w:marTop w:val="0"/>
              <w:marBottom w:val="0"/>
              <w:divBdr>
                <w:top w:val="none" w:sz="0" w:space="0" w:color="auto"/>
                <w:left w:val="none" w:sz="0" w:space="0" w:color="auto"/>
                <w:bottom w:val="none" w:sz="0" w:space="0" w:color="auto"/>
                <w:right w:val="none" w:sz="0" w:space="0" w:color="auto"/>
              </w:divBdr>
            </w:div>
            <w:div w:id="744911423">
              <w:marLeft w:val="0"/>
              <w:marRight w:val="0"/>
              <w:marTop w:val="0"/>
              <w:marBottom w:val="0"/>
              <w:divBdr>
                <w:top w:val="none" w:sz="0" w:space="0" w:color="auto"/>
                <w:left w:val="none" w:sz="0" w:space="0" w:color="auto"/>
                <w:bottom w:val="none" w:sz="0" w:space="0" w:color="auto"/>
                <w:right w:val="none" w:sz="0" w:space="0" w:color="auto"/>
              </w:divBdr>
            </w:div>
            <w:div w:id="2042168457">
              <w:marLeft w:val="0"/>
              <w:marRight w:val="0"/>
              <w:marTop w:val="0"/>
              <w:marBottom w:val="0"/>
              <w:divBdr>
                <w:top w:val="none" w:sz="0" w:space="0" w:color="auto"/>
                <w:left w:val="none" w:sz="0" w:space="0" w:color="auto"/>
                <w:bottom w:val="none" w:sz="0" w:space="0" w:color="auto"/>
                <w:right w:val="none" w:sz="0" w:space="0" w:color="auto"/>
              </w:divBdr>
            </w:div>
            <w:div w:id="2019843955">
              <w:marLeft w:val="0"/>
              <w:marRight w:val="0"/>
              <w:marTop w:val="0"/>
              <w:marBottom w:val="0"/>
              <w:divBdr>
                <w:top w:val="none" w:sz="0" w:space="0" w:color="auto"/>
                <w:left w:val="none" w:sz="0" w:space="0" w:color="auto"/>
                <w:bottom w:val="none" w:sz="0" w:space="0" w:color="auto"/>
                <w:right w:val="none" w:sz="0" w:space="0" w:color="auto"/>
              </w:divBdr>
            </w:div>
            <w:div w:id="1959799521">
              <w:marLeft w:val="0"/>
              <w:marRight w:val="0"/>
              <w:marTop w:val="0"/>
              <w:marBottom w:val="0"/>
              <w:divBdr>
                <w:top w:val="none" w:sz="0" w:space="0" w:color="auto"/>
                <w:left w:val="none" w:sz="0" w:space="0" w:color="auto"/>
                <w:bottom w:val="none" w:sz="0" w:space="0" w:color="auto"/>
                <w:right w:val="none" w:sz="0" w:space="0" w:color="auto"/>
              </w:divBdr>
            </w:div>
            <w:div w:id="378284628">
              <w:marLeft w:val="0"/>
              <w:marRight w:val="0"/>
              <w:marTop w:val="0"/>
              <w:marBottom w:val="0"/>
              <w:divBdr>
                <w:top w:val="none" w:sz="0" w:space="0" w:color="auto"/>
                <w:left w:val="none" w:sz="0" w:space="0" w:color="auto"/>
                <w:bottom w:val="none" w:sz="0" w:space="0" w:color="auto"/>
                <w:right w:val="none" w:sz="0" w:space="0" w:color="auto"/>
              </w:divBdr>
            </w:div>
            <w:div w:id="1878614401">
              <w:marLeft w:val="0"/>
              <w:marRight w:val="0"/>
              <w:marTop w:val="0"/>
              <w:marBottom w:val="0"/>
              <w:divBdr>
                <w:top w:val="none" w:sz="0" w:space="0" w:color="auto"/>
                <w:left w:val="none" w:sz="0" w:space="0" w:color="auto"/>
                <w:bottom w:val="none" w:sz="0" w:space="0" w:color="auto"/>
                <w:right w:val="none" w:sz="0" w:space="0" w:color="auto"/>
              </w:divBdr>
            </w:div>
            <w:div w:id="1206596532">
              <w:marLeft w:val="0"/>
              <w:marRight w:val="0"/>
              <w:marTop w:val="0"/>
              <w:marBottom w:val="0"/>
              <w:divBdr>
                <w:top w:val="none" w:sz="0" w:space="0" w:color="auto"/>
                <w:left w:val="none" w:sz="0" w:space="0" w:color="auto"/>
                <w:bottom w:val="none" w:sz="0" w:space="0" w:color="auto"/>
                <w:right w:val="none" w:sz="0" w:space="0" w:color="auto"/>
              </w:divBdr>
            </w:div>
            <w:div w:id="656499600">
              <w:marLeft w:val="0"/>
              <w:marRight w:val="0"/>
              <w:marTop w:val="0"/>
              <w:marBottom w:val="0"/>
              <w:divBdr>
                <w:top w:val="none" w:sz="0" w:space="0" w:color="auto"/>
                <w:left w:val="none" w:sz="0" w:space="0" w:color="auto"/>
                <w:bottom w:val="none" w:sz="0" w:space="0" w:color="auto"/>
                <w:right w:val="none" w:sz="0" w:space="0" w:color="auto"/>
              </w:divBdr>
            </w:div>
            <w:div w:id="1111244967">
              <w:marLeft w:val="0"/>
              <w:marRight w:val="0"/>
              <w:marTop w:val="0"/>
              <w:marBottom w:val="0"/>
              <w:divBdr>
                <w:top w:val="none" w:sz="0" w:space="0" w:color="auto"/>
                <w:left w:val="none" w:sz="0" w:space="0" w:color="auto"/>
                <w:bottom w:val="none" w:sz="0" w:space="0" w:color="auto"/>
                <w:right w:val="none" w:sz="0" w:space="0" w:color="auto"/>
              </w:divBdr>
            </w:div>
            <w:div w:id="1366249163">
              <w:marLeft w:val="0"/>
              <w:marRight w:val="0"/>
              <w:marTop w:val="0"/>
              <w:marBottom w:val="0"/>
              <w:divBdr>
                <w:top w:val="none" w:sz="0" w:space="0" w:color="auto"/>
                <w:left w:val="none" w:sz="0" w:space="0" w:color="auto"/>
                <w:bottom w:val="none" w:sz="0" w:space="0" w:color="auto"/>
                <w:right w:val="none" w:sz="0" w:space="0" w:color="auto"/>
              </w:divBdr>
            </w:div>
            <w:div w:id="1813516338">
              <w:marLeft w:val="0"/>
              <w:marRight w:val="0"/>
              <w:marTop w:val="0"/>
              <w:marBottom w:val="0"/>
              <w:divBdr>
                <w:top w:val="none" w:sz="0" w:space="0" w:color="auto"/>
                <w:left w:val="none" w:sz="0" w:space="0" w:color="auto"/>
                <w:bottom w:val="none" w:sz="0" w:space="0" w:color="auto"/>
                <w:right w:val="none" w:sz="0" w:space="0" w:color="auto"/>
              </w:divBdr>
            </w:div>
            <w:div w:id="1544051289">
              <w:marLeft w:val="0"/>
              <w:marRight w:val="0"/>
              <w:marTop w:val="0"/>
              <w:marBottom w:val="0"/>
              <w:divBdr>
                <w:top w:val="none" w:sz="0" w:space="0" w:color="auto"/>
                <w:left w:val="none" w:sz="0" w:space="0" w:color="auto"/>
                <w:bottom w:val="none" w:sz="0" w:space="0" w:color="auto"/>
                <w:right w:val="none" w:sz="0" w:space="0" w:color="auto"/>
              </w:divBdr>
            </w:div>
            <w:div w:id="844437865">
              <w:marLeft w:val="0"/>
              <w:marRight w:val="0"/>
              <w:marTop w:val="0"/>
              <w:marBottom w:val="0"/>
              <w:divBdr>
                <w:top w:val="none" w:sz="0" w:space="0" w:color="auto"/>
                <w:left w:val="none" w:sz="0" w:space="0" w:color="auto"/>
                <w:bottom w:val="none" w:sz="0" w:space="0" w:color="auto"/>
                <w:right w:val="none" w:sz="0" w:space="0" w:color="auto"/>
              </w:divBdr>
            </w:div>
            <w:div w:id="1765223087">
              <w:marLeft w:val="0"/>
              <w:marRight w:val="0"/>
              <w:marTop w:val="0"/>
              <w:marBottom w:val="0"/>
              <w:divBdr>
                <w:top w:val="none" w:sz="0" w:space="0" w:color="auto"/>
                <w:left w:val="none" w:sz="0" w:space="0" w:color="auto"/>
                <w:bottom w:val="none" w:sz="0" w:space="0" w:color="auto"/>
                <w:right w:val="none" w:sz="0" w:space="0" w:color="auto"/>
              </w:divBdr>
            </w:div>
            <w:div w:id="404228915">
              <w:marLeft w:val="0"/>
              <w:marRight w:val="0"/>
              <w:marTop w:val="0"/>
              <w:marBottom w:val="0"/>
              <w:divBdr>
                <w:top w:val="none" w:sz="0" w:space="0" w:color="auto"/>
                <w:left w:val="none" w:sz="0" w:space="0" w:color="auto"/>
                <w:bottom w:val="none" w:sz="0" w:space="0" w:color="auto"/>
                <w:right w:val="none" w:sz="0" w:space="0" w:color="auto"/>
              </w:divBdr>
            </w:div>
            <w:div w:id="711734282">
              <w:marLeft w:val="0"/>
              <w:marRight w:val="0"/>
              <w:marTop w:val="0"/>
              <w:marBottom w:val="0"/>
              <w:divBdr>
                <w:top w:val="none" w:sz="0" w:space="0" w:color="auto"/>
                <w:left w:val="none" w:sz="0" w:space="0" w:color="auto"/>
                <w:bottom w:val="none" w:sz="0" w:space="0" w:color="auto"/>
                <w:right w:val="none" w:sz="0" w:space="0" w:color="auto"/>
              </w:divBdr>
            </w:div>
            <w:div w:id="2099674346">
              <w:marLeft w:val="0"/>
              <w:marRight w:val="0"/>
              <w:marTop w:val="0"/>
              <w:marBottom w:val="0"/>
              <w:divBdr>
                <w:top w:val="none" w:sz="0" w:space="0" w:color="auto"/>
                <w:left w:val="none" w:sz="0" w:space="0" w:color="auto"/>
                <w:bottom w:val="none" w:sz="0" w:space="0" w:color="auto"/>
                <w:right w:val="none" w:sz="0" w:space="0" w:color="auto"/>
              </w:divBdr>
            </w:div>
            <w:div w:id="1250627066">
              <w:marLeft w:val="0"/>
              <w:marRight w:val="0"/>
              <w:marTop w:val="0"/>
              <w:marBottom w:val="0"/>
              <w:divBdr>
                <w:top w:val="none" w:sz="0" w:space="0" w:color="auto"/>
                <w:left w:val="none" w:sz="0" w:space="0" w:color="auto"/>
                <w:bottom w:val="none" w:sz="0" w:space="0" w:color="auto"/>
                <w:right w:val="none" w:sz="0" w:space="0" w:color="auto"/>
              </w:divBdr>
            </w:div>
            <w:div w:id="1246114744">
              <w:marLeft w:val="0"/>
              <w:marRight w:val="0"/>
              <w:marTop w:val="0"/>
              <w:marBottom w:val="0"/>
              <w:divBdr>
                <w:top w:val="none" w:sz="0" w:space="0" w:color="auto"/>
                <w:left w:val="none" w:sz="0" w:space="0" w:color="auto"/>
                <w:bottom w:val="none" w:sz="0" w:space="0" w:color="auto"/>
                <w:right w:val="none" w:sz="0" w:space="0" w:color="auto"/>
              </w:divBdr>
            </w:div>
            <w:div w:id="720057139">
              <w:marLeft w:val="0"/>
              <w:marRight w:val="0"/>
              <w:marTop w:val="0"/>
              <w:marBottom w:val="0"/>
              <w:divBdr>
                <w:top w:val="none" w:sz="0" w:space="0" w:color="auto"/>
                <w:left w:val="none" w:sz="0" w:space="0" w:color="auto"/>
                <w:bottom w:val="none" w:sz="0" w:space="0" w:color="auto"/>
                <w:right w:val="none" w:sz="0" w:space="0" w:color="auto"/>
              </w:divBdr>
            </w:div>
            <w:div w:id="1052272551">
              <w:marLeft w:val="0"/>
              <w:marRight w:val="0"/>
              <w:marTop w:val="0"/>
              <w:marBottom w:val="0"/>
              <w:divBdr>
                <w:top w:val="none" w:sz="0" w:space="0" w:color="auto"/>
                <w:left w:val="none" w:sz="0" w:space="0" w:color="auto"/>
                <w:bottom w:val="none" w:sz="0" w:space="0" w:color="auto"/>
                <w:right w:val="none" w:sz="0" w:space="0" w:color="auto"/>
              </w:divBdr>
            </w:div>
            <w:div w:id="285351341">
              <w:marLeft w:val="0"/>
              <w:marRight w:val="0"/>
              <w:marTop w:val="0"/>
              <w:marBottom w:val="0"/>
              <w:divBdr>
                <w:top w:val="none" w:sz="0" w:space="0" w:color="auto"/>
                <w:left w:val="none" w:sz="0" w:space="0" w:color="auto"/>
                <w:bottom w:val="none" w:sz="0" w:space="0" w:color="auto"/>
                <w:right w:val="none" w:sz="0" w:space="0" w:color="auto"/>
              </w:divBdr>
            </w:div>
            <w:div w:id="247889705">
              <w:marLeft w:val="0"/>
              <w:marRight w:val="0"/>
              <w:marTop w:val="0"/>
              <w:marBottom w:val="0"/>
              <w:divBdr>
                <w:top w:val="none" w:sz="0" w:space="0" w:color="auto"/>
                <w:left w:val="none" w:sz="0" w:space="0" w:color="auto"/>
                <w:bottom w:val="none" w:sz="0" w:space="0" w:color="auto"/>
                <w:right w:val="none" w:sz="0" w:space="0" w:color="auto"/>
              </w:divBdr>
            </w:div>
            <w:div w:id="2072775127">
              <w:marLeft w:val="0"/>
              <w:marRight w:val="0"/>
              <w:marTop w:val="0"/>
              <w:marBottom w:val="0"/>
              <w:divBdr>
                <w:top w:val="none" w:sz="0" w:space="0" w:color="auto"/>
                <w:left w:val="none" w:sz="0" w:space="0" w:color="auto"/>
                <w:bottom w:val="none" w:sz="0" w:space="0" w:color="auto"/>
                <w:right w:val="none" w:sz="0" w:space="0" w:color="auto"/>
              </w:divBdr>
            </w:div>
            <w:div w:id="127363881">
              <w:marLeft w:val="0"/>
              <w:marRight w:val="0"/>
              <w:marTop w:val="0"/>
              <w:marBottom w:val="0"/>
              <w:divBdr>
                <w:top w:val="none" w:sz="0" w:space="0" w:color="auto"/>
                <w:left w:val="none" w:sz="0" w:space="0" w:color="auto"/>
                <w:bottom w:val="none" w:sz="0" w:space="0" w:color="auto"/>
                <w:right w:val="none" w:sz="0" w:space="0" w:color="auto"/>
              </w:divBdr>
            </w:div>
            <w:div w:id="472791833">
              <w:marLeft w:val="0"/>
              <w:marRight w:val="0"/>
              <w:marTop w:val="0"/>
              <w:marBottom w:val="0"/>
              <w:divBdr>
                <w:top w:val="none" w:sz="0" w:space="0" w:color="auto"/>
                <w:left w:val="none" w:sz="0" w:space="0" w:color="auto"/>
                <w:bottom w:val="none" w:sz="0" w:space="0" w:color="auto"/>
                <w:right w:val="none" w:sz="0" w:space="0" w:color="auto"/>
              </w:divBdr>
            </w:div>
            <w:div w:id="1019625351">
              <w:marLeft w:val="0"/>
              <w:marRight w:val="0"/>
              <w:marTop w:val="0"/>
              <w:marBottom w:val="0"/>
              <w:divBdr>
                <w:top w:val="none" w:sz="0" w:space="0" w:color="auto"/>
                <w:left w:val="none" w:sz="0" w:space="0" w:color="auto"/>
                <w:bottom w:val="none" w:sz="0" w:space="0" w:color="auto"/>
                <w:right w:val="none" w:sz="0" w:space="0" w:color="auto"/>
              </w:divBdr>
            </w:div>
            <w:div w:id="657197789">
              <w:marLeft w:val="0"/>
              <w:marRight w:val="0"/>
              <w:marTop w:val="0"/>
              <w:marBottom w:val="0"/>
              <w:divBdr>
                <w:top w:val="none" w:sz="0" w:space="0" w:color="auto"/>
                <w:left w:val="none" w:sz="0" w:space="0" w:color="auto"/>
                <w:bottom w:val="none" w:sz="0" w:space="0" w:color="auto"/>
                <w:right w:val="none" w:sz="0" w:space="0" w:color="auto"/>
              </w:divBdr>
            </w:div>
            <w:div w:id="945120825">
              <w:marLeft w:val="0"/>
              <w:marRight w:val="0"/>
              <w:marTop w:val="0"/>
              <w:marBottom w:val="0"/>
              <w:divBdr>
                <w:top w:val="none" w:sz="0" w:space="0" w:color="auto"/>
                <w:left w:val="none" w:sz="0" w:space="0" w:color="auto"/>
                <w:bottom w:val="none" w:sz="0" w:space="0" w:color="auto"/>
                <w:right w:val="none" w:sz="0" w:space="0" w:color="auto"/>
              </w:divBdr>
            </w:div>
            <w:div w:id="990063184">
              <w:marLeft w:val="0"/>
              <w:marRight w:val="0"/>
              <w:marTop w:val="0"/>
              <w:marBottom w:val="0"/>
              <w:divBdr>
                <w:top w:val="none" w:sz="0" w:space="0" w:color="auto"/>
                <w:left w:val="none" w:sz="0" w:space="0" w:color="auto"/>
                <w:bottom w:val="none" w:sz="0" w:space="0" w:color="auto"/>
                <w:right w:val="none" w:sz="0" w:space="0" w:color="auto"/>
              </w:divBdr>
            </w:div>
            <w:div w:id="1210803460">
              <w:marLeft w:val="0"/>
              <w:marRight w:val="0"/>
              <w:marTop w:val="0"/>
              <w:marBottom w:val="0"/>
              <w:divBdr>
                <w:top w:val="none" w:sz="0" w:space="0" w:color="auto"/>
                <w:left w:val="none" w:sz="0" w:space="0" w:color="auto"/>
                <w:bottom w:val="none" w:sz="0" w:space="0" w:color="auto"/>
                <w:right w:val="none" w:sz="0" w:space="0" w:color="auto"/>
              </w:divBdr>
            </w:div>
            <w:div w:id="2047370214">
              <w:marLeft w:val="0"/>
              <w:marRight w:val="0"/>
              <w:marTop w:val="0"/>
              <w:marBottom w:val="0"/>
              <w:divBdr>
                <w:top w:val="none" w:sz="0" w:space="0" w:color="auto"/>
                <w:left w:val="none" w:sz="0" w:space="0" w:color="auto"/>
                <w:bottom w:val="none" w:sz="0" w:space="0" w:color="auto"/>
                <w:right w:val="none" w:sz="0" w:space="0" w:color="auto"/>
              </w:divBdr>
            </w:div>
            <w:div w:id="209852540">
              <w:marLeft w:val="0"/>
              <w:marRight w:val="0"/>
              <w:marTop w:val="0"/>
              <w:marBottom w:val="0"/>
              <w:divBdr>
                <w:top w:val="none" w:sz="0" w:space="0" w:color="auto"/>
                <w:left w:val="none" w:sz="0" w:space="0" w:color="auto"/>
                <w:bottom w:val="none" w:sz="0" w:space="0" w:color="auto"/>
                <w:right w:val="none" w:sz="0" w:space="0" w:color="auto"/>
              </w:divBdr>
            </w:div>
            <w:div w:id="1572304560">
              <w:marLeft w:val="0"/>
              <w:marRight w:val="0"/>
              <w:marTop w:val="0"/>
              <w:marBottom w:val="0"/>
              <w:divBdr>
                <w:top w:val="none" w:sz="0" w:space="0" w:color="auto"/>
                <w:left w:val="none" w:sz="0" w:space="0" w:color="auto"/>
                <w:bottom w:val="none" w:sz="0" w:space="0" w:color="auto"/>
                <w:right w:val="none" w:sz="0" w:space="0" w:color="auto"/>
              </w:divBdr>
            </w:div>
            <w:div w:id="1873691204">
              <w:marLeft w:val="0"/>
              <w:marRight w:val="0"/>
              <w:marTop w:val="0"/>
              <w:marBottom w:val="0"/>
              <w:divBdr>
                <w:top w:val="none" w:sz="0" w:space="0" w:color="auto"/>
                <w:left w:val="none" w:sz="0" w:space="0" w:color="auto"/>
                <w:bottom w:val="none" w:sz="0" w:space="0" w:color="auto"/>
                <w:right w:val="none" w:sz="0" w:space="0" w:color="auto"/>
              </w:divBdr>
            </w:div>
            <w:div w:id="1255018391">
              <w:marLeft w:val="0"/>
              <w:marRight w:val="0"/>
              <w:marTop w:val="0"/>
              <w:marBottom w:val="0"/>
              <w:divBdr>
                <w:top w:val="none" w:sz="0" w:space="0" w:color="auto"/>
                <w:left w:val="none" w:sz="0" w:space="0" w:color="auto"/>
                <w:bottom w:val="none" w:sz="0" w:space="0" w:color="auto"/>
                <w:right w:val="none" w:sz="0" w:space="0" w:color="auto"/>
              </w:divBdr>
            </w:div>
            <w:div w:id="352388132">
              <w:marLeft w:val="0"/>
              <w:marRight w:val="0"/>
              <w:marTop w:val="0"/>
              <w:marBottom w:val="0"/>
              <w:divBdr>
                <w:top w:val="none" w:sz="0" w:space="0" w:color="auto"/>
                <w:left w:val="none" w:sz="0" w:space="0" w:color="auto"/>
                <w:bottom w:val="none" w:sz="0" w:space="0" w:color="auto"/>
                <w:right w:val="none" w:sz="0" w:space="0" w:color="auto"/>
              </w:divBdr>
            </w:div>
            <w:div w:id="1736197089">
              <w:marLeft w:val="0"/>
              <w:marRight w:val="0"/>
              <w:marTop w:val="0"/>
              <w:marBottom w:val="0"/>
              <w:divBdr>
                <w:top w:val="none" w:sz="0" w:space="0" w:color="auto"/>
                <w:left w:val="none" w:sz="0" w:space="0" w:color="auto"/>
                <w:bottom w:val="none" w:sz="0" w:space="0" w:color="auto"/>
                <w:right w:val="none" w:sz="0" w:space="0" w:color="auto"/>
              </w:divBdr>
            </w:div>
            <w:div w:id="749277072">
              <w:marLeft w:val="0"/>
              <w:marRight w:val="0"/>
              <w:marTop w:val="0"/>
              <w:marBottom w:val="0"/>
              <w:divBdr>
                <w:top w:val="none" w:sz="0" w:space="0" w:color="auto"/>
                <w:left w:val="none" w:sz="0" w:space="0" w:color="auto"/>
                <w:bottom w:val="none" w:sz="0" w:space="0" w:color="auto"/>
                <w:right w:val="none" w:sz="0" w:space="0" w:color="auto"/>
              </w:divBdr>
            </w:div>
            <w:div w:id="149449922">
              <w:marLeft w:val="0"/>
              <w:marRight w:val="0"/>
              <w:marTop w:val="0"/>
              <w:marBottom w:val="0"/>
              <w:divBdr>
                <w:top w:val="none" w:sz="0" w:space="0" w:color="auto"/>
                <w:left w:val="none" w:sz="0" w:space="0" w:color="auto"/>
                <w:bottom w:val="none" w:sz="0" w:space="0" w:color="auto"/>
                <w:right w:val="none" w:sz="0" w:space="0" w:color="auto"/>
              </w:divBdr>
            </w:div>
            <w:div w:id="1764299939">
              <w:marLeft w:val="0"/>
              <w:marRight w:val="0"/>
              <w:marTop w:val="0"/>
              <w:marBottom w:val="0"/>
              <w:divBdr>
                <w:top w:val="none" w:sz="0" w:space="0" w:color="auto"/>
                <w:left w:val="none" w:sz="0" w:space="0" w:color="auto"/>
                <w:bottom w:val="none" w:sz="0" w:space="0" w:color="auto"/>
                <w:right w:val="none" w:sz="0" w:space="0" w:color="auto"/>
              </w:divBdr>
            </w:div>
            <w:div w:id="771752660">
              <w:marLeft w:val="0"/>
              <w:marRight w:val="0"/>
              <w:marTop w:val="0"/>
              <w:marBottom w:val="0"/>
              <w:divBdr>
                <w:top w:val="none" w:sz="0" w:space="0" w:color="auto"/>
                <w:left w:val="none" w:sz="0" w:space="0" w:color="auto"/>
                <w:bottom w:val="none" w:sz="0" w:space="0" w:color="auto"/>
                <w:right w:val="none" w:sz="0" w:space="0" w:color="auto"/>
              </w:divBdr>
            </w:div>
            <w:div w:id="443772595">
              <w:marLeft w:val="0"/>
              <w:marRight w:val="0"/>
              <w:marTop w:val="0"/>
              <w:marBottom w:val="0"/>
              <w:divBdr>
                <w:top w:val="none" w:sz="0" w:space="0" w:color="auto"/>
                <w:left w:val="none" w:sz="0" w:space="0" w:color="auto"/>
                <w:bottom w:val="none" w:sz="0" w:space="0" w:color="auto"/>
                <w:right w:val="none" w:sz="0" w:space="0" w:color="auto"/>
              </w:divBdr>
            </w:div>
            <w:div w:id="1766805016">
              <w:marLeft w:val="0"/>
              <w:marRight w:val="0"/>
              <w:marTop w:val="0"/>
              <w:marBottom w:val="0"/>
              <w:divBdr>
                <w:top w:val="none" w:sz="0" w:space="0" w:color="auto"/>
                <w:left w:val="none" w:sz="0" w:space="0" w:color="auto"/>
                <w:bottom w:val="none" w:sz="0" w:space="0" w:color="auto"/>
                <w:right w:val="none" w:sz="0" w:space="0" w:color="auto"/>
              </w:divBdr>
            </w:div>
            <w:div w:id="12997893">
              <w:marLeft w:val="0"/>
              <w:marRight w:val="0"/>
              <w:marTop w:val="0"/>
              <w:marBottom w:val="0"/>
              <w:divBdr>
                <w:top w:val="none" w:sz="0" w:space="0" w:color="auto"/>
                <w:left w:val="none" w:sz="0" w:space="0" w:color="auto"/>
                <w:bottom w:val="none" w:sz="0" w:space="0" w:color="auto"/>
                <w:right w:val="none" w:sz="0" w:space="0" w:color="auto"/>
              </w:divBdr>
            </w:div>
            <w:div w:id="890769217">
              <w:marLeft w:val="0"/>
              <w:marRight w:val="0"/>
              <w:marTop w:val="0"/>
              <w:marBottom w:val="0"/>
              <w:divBdr>
                <w:top w:val="none" w:sz="0" w:space="0" w:color="auto"/>
                <w:left w:val="none" w:sz="0" w:space="0" w:color="auto"/>
                <w:bottom w:val="none" w:sz="0" w:space="0" w:color="auto"/>
                <w:right w:val="none" w:sz="0" w:space="0" w:color="auto"/>
              </w:divBdr>
            </w:div>
            <w:div w:id="1248151524">
              <w:marLeft w:val="0"/>
              <w:marRight w:val="0"/>
              <w:marTop w:val="0"/>
              <w:marBottom w:val="0"/>
              <w:divBdr>
                <w:top w:val="none" w:sz="0" w:space="0" w:color="auto"/>
                <w:left w:val="none" w:sz="0" w:space="0" w:color="auto"/>
                <w:bottom w:val="none" w:sz="0" w:space="0" w:color="auto"/>
                <w:right w:val="none" w:sz="0" w:space="0" w:color="auto"/>
              </w:divBdr>
            </w:div>
            <w:div w:id="608195381">
              <w:marLeft w:val="0"/>
              <w:marRight w:val="0"/>
              <w:marTop w:val="0"/>
              <w:marBottom w:val="0"/>
              <w:divBdr>
                <w:top w:val="none" w:sz="0" w:space="0" w:color="auto"/>
                <w:left w:val="none" w:sz="0" w:space="0" w:color="auto"/>
                <w:bottom w:val="none" w:sz="0" w:space="0" w:color="auto"/>
                <w:right w:val="none" w:sz="0" w:space="0" w:color="auto"/>
              </w:divBdr>
            </w:div>
            <w:div w:id="1067538401">
              <w:marLeft w:val="0"/>
              <w:marRight w:val="0"/>
              <w:marTop w:val="0"/>
              <w:marBottom w:val="0"/>
              <w:divBdr>
                <w:top w:val="none" w:sz="0" w:space="0" w:color="auto"/>
                <w:left w:val="none" w:sz="0" w:space="0" w:color="auto"/>
                <w:bottom w:val="none" w:sz="0" w:space="0" w:color="auto"/>
                <w:right w:val="none" w:sz="0" w:space="0" w:color="auto"/>
              </w:divBdr>
            </w:div>
            <w:div w:id="1692562339">
              <w:marLeft w:val="0"/>
              <w:marRight w:val="0"/>
              <w:marTop w:val="0"/>
              <w:marBottom w:val="0"/>
              <w:divBdr>
                <w:top w:val="none" w:sz="0" w:space="0" w:color="auto"/>
                <w:left w:val="none" w:sz="0" w:space="0" w:color="auto"/>
                <w:bottom w:val="none" w:sz="0" w:space="0" w:color="auto"/>
                <w:right w:val="none" w:sz="0" w:space="0" w:color="auto"/>
              </w:divBdr>
            </w:div>
            <w:div w:id="1426807427">
              <w:marLeft w:val="0"/>
              <w:marRight w:val="0"/>
              <w:marTop w:val="0"/>
              <w:marBottom w:val="0"/>
              <w:divBdr>
                <w:top w:val="none" w:sz="0" w:space="0" w:color="auto"/>
                <w:left w:val="none" w:sz="0" w:space="0" w:color="auto"/>
                <w:bottom w:val="none" w:sz="0" w:space="0" w:color="auto"/>
                <w:right w:val="none" w:sz="0" w:space="0" w:color="auto"/>
              </w:divBdr>
            </w:div>
            <w:div w:id="1904873108">
              <w:marLeft w:val="0"/>
              <w:marRight w:val="0"/>
              <w:marTop w:val="0"/>
              <w:marBottom w:val="0"/>
              <w:divBdr>
                <w:top w:val="none" w:sz="0" w:space="0" w:color="auto"/>
                <w:left w:val="none" w:sz="0" w:space="0" w:color="auto"/>
                <w:bottom w:val="none" w:sz="0" w:space="0" w:color="auto"/>
                <w:right w:val="none" w:sz="0" w:space="0" w:color="auto"/>
              </w:divBdr>
            </w:div>
            <w:div w:id="1115902257">
              <w:marLeft w:val="0"/>
              <w:marRight w:val="0"/>
              <w:marTop w:val="0"/>
              <w:marBottom w:val="0"/>
              <w:divBdr>
                <w:top w:val="none" w:sz="0" w:space="0" w:color="auto"/>
                <w:left w:val="none" w:sz="0" w:space="0" w:color="auto"/>
                <w:bottom w:val="none" w:sz="0" w:space="0" w:color="auto"/>
                <w:right w:val="none" w:sz="0" w:space="0" w:color="auto"/>
              </w:divBdr>
            </w:div>
            <w:div w:id="1917203730">
              <w:marLeft w:val="0"/>
              <w:marRight w:val="0"/>
              <w:marTop w:val="0"/>
              <w:marBottom w:val="0"/>
              <w:divBdr>
                <w:top w:val="none" w:sz="0" w:space="0" w:color="auto"/>
                <w:left w:val="none" w:sz="0" w:space="0" w:color="auto"/>
                <w:bottom w:val="none" w:sz="0" w:space="0" w:color="auto"/>
                <w:right w:val="none" w:sz="0" w:space="0" w:color="auto"/>
              </w:divBdr>
            </w:div>
            <w:div w:id="111482216">
              <w:marLeft w:val="0"/>
              <w:marRight w:val="0"/>
              <w:marTop w:val="0"/>
              <w:marBottom w:val="0"/>
              <w:divBdr>
                <w:top w:val="none" w:sz="0" w:space="0" w:color="auto"/>
                <w:left w:val="none" w:sz="0" w:space="0" w:color="auto"/>
                <w:bottom w:val="none" w:sz="0" w:space="0" w:color="auto"/>
                <w:right w:val="none" w:sz="0" w:space="0" w:color="auto"/>
              </w:divBdr>
            </w:div>
            <w:div w:id="1024670921">
              <w:marLeft w:val="0"/>
              <w:marRight w:val="0"/>
              <w:marTop w:val="0"/>
              <w:marBottom w:val="0"/>
              <w:divBdr>
                <w:top w:val="none" w:sz="0" w:space="0" w:color="auto"/>
                <w:left w:val="none" w:sz="0" w:space="0" w:color="auto"/>
                <w:bottom w:val="none" w:sz="0" w:space="0" w:color="auto"/>
                <w:right w:val="none" w:sz="0" w:space="0" w:color="auto"/>
              </w:divBdr>
            </w:div>
            <w:div w:id="18119233">
              <w:marLeft w:val="0"/>
              <w:marRight w:val="0"/>
              <w:marTop w:val="0"/>
              <w:marBottom w:val="0"/>
              <w:divBdr>
                <w:top w:val="none" w:sz="0" w:space="0" w:color="auto"/>
                <w:left w:val="none" w:sz="0" w:space="0" w:color="auto"/>
                <w:bottom w:val="none" w:sz="0" w:space="0" w:color="auto"/>
                <w:right w:val="none" w:sz="0" w:space="0" w:color="auto"/>
              </w:divBdr>
            </w:div>
            <w:div w:id="1232277938">
              <w:marLeft w:val="0"/>
              <w:marRight w:val="0"/>
              <w:marTop w:val="0"/>
              <w:marBottom w:val="0"/>
              <w:divBdr>
                <w:top w:val="none" w:sz="0" w:space="0" w:color="auto"/>
                <w:left w:val="none" w:sz="0" w:space="0" w:color="auto"/>
                <w:bottom w:val="none" w:sz="0" w:space="0" w:color="auto"/>
                <w:right w:val="none" w:sz="0" w:space="0" w:color="auto"/>
              </w:divBdr>
            </w:div>
            <w:div w:id="1903758954">
              <w:marLeft w:val="0"/>
              <w:marRight w:val="0"/>
              <w:marTop w:val="0"/>
              <w:marBottom w:val="0"/>
              <w:divBdr>
                <w:top w:val="none" w:sz="0" w:space="0" w:color="auto"/>
                <w:left w:val="none" w:sz="0" w:space="0" w:color="auto"/>
                <w:bottom w:val="none" w:sz="0" w:space="0" w:color="auto"/>
                <w:right w:val="none" w:sz="0" w:space="0" w:color="auto"/>
              </w:divBdr>
            </w:div>
            <w:div w:id="1984118501">
              <w:marLeft w:val="0"/>
              <w:marRight w:val="0"/>
              <w:marTop w:val="0"/>
              <w:marBottom w:val="0"/>
              <w:divBdr>
                <w:top w:val="none" w:sz="0" w:space="0" w:color="auto"/>
                <w:left w:val="none" w:sz="0" w:space="0" w:color="auto"/>
                <w:bottom w:val="none" w:sz="0" w:space="0" w:color="auto"/>
                <w:right w:val="none" w:sz="0" w:space="0" w:color="auto"/>
              </w:divBdr>
            </w:div>
            <w:div w:id="1691761279">
              <w:marLeft w:val="0"/>
              <w:marRight w:val="0"/>
              <w:marTop w:val="0"/>
              <w:marBottom w:val="0"/>
              <w:divBdr>
                <w:top w:val="none" w:sz="0" w:space="0" w:color="auto"/>
                <w:left w:val="none" w:sz="0" w:space="0" w:color="auto"/>
                <w:bottom w:val="none" w:sz="0" w:space="0" w:color="auto"/>
                <w:right w:val="none" w:sz="0" w:space="0" w:color="auto"/>
              </w:divBdr>
            </w:div>
            <w:div w:id="977687786">
              <w:marLeft w:val="0"/>
              <w:marRight w:val="0"/>
              <w:marTop w:val="0"/>
              <w:marBottom w:val="0"/>
              <w:divBdr>
                <w:top w:val="none" w:sz="0" w:space="0" w:color="auto"/>
                <w:left w:val="none" w:sz="0" w:space="0" w:color="auto"/>
                <w:bottom w:val="none" w:sz="0" w:space="0" w:color="auto"/>
                <w:right w:val="none" w:sz="0" w:space="0" w:color="auto"/>
              </w:divBdr>
            </w:div>
            <w:div w:id="618294685">
              <w:marLeft w:val="0"/>
              <w:marRight w:val="0"/>
              <w:marTop w:val="0"/>
              <w:marBottom w:val="0"/>
              <w:divBdr>
                <w:top w:val="none" w:sz="0" w:space="0" w:color="auto"/>
                <w:left w:val="none" w:sz="0" w:space="0" w:color="auto"/>
                <w:bottom w:val="none" w:sz="0" w:space="0" w:color="auto"/>
                <w:right w:val="none" w:sz="0" w:space="0" w:color="auto"/>
              </w:divBdr>
            </w:div>
            <w:div w:id="1391608585">
              <w:marLeft w:val="0"/>
              <w:marRight w:val="0"/>
              <w:marTop w:val="0"/>
              <w:marBottom w:val="0"/>
              <w:divBdr>
                <w:top w:val="none" w:sz="0" w:space="0" w:color="auto"/>
                <w:left w:val="none" w:sz="0" w:space="0" w:color="auto"/>
                <w:bottom w:val="none" w:sz="0" w:space="0" w:color="auto"/>
                <w:right w:val="none" w:sz="0" w:space="0" w:color="auto"/>
              </w:divBdr>
            </w:div>
            <w:div w:id="1141921602">
              <w:marLeft w:val="0"/>
              <w:marRight w:val="0"/>
              <w:marTop w:val="0"/>
              <w:marBottom w:val="0"/>
              <w:divBdr>
                <w:top w:val="none" w:sz="0" w:space="0" w:color="auto"/>
                <w:left w:val="none" w:sz="0" w:space="0" w:color="auto"/>
                <w:bottom w:val="none" w:sz="0" w:space="0" w:color="auto"/>
                <w:right w:val="none" w:sz="0" w:space="0" w:color="auto"/>
              </w:divBdr>
            </w:div>
            <w:div w:id="333532415">
              <w:marLeft w:val="0"/>
              <w:marRight w:val="0"/>
              <w:marTop w:val="0"/>
              <w:marBottom w:val="0"/>
              <w:divBdr>
                <w:top w:val="none" w:sz="0" w:space="0" w:color="auto"/>
                <w:left w:val="none" w:sz="0" w:space="0" w:color="auto"/>
                <w:bottom w:val="none" w:sz="0" w:space="0" w:color="auto"/>
                <w:right w:val="none" w:sz="0" w:space="0" w:color="auto"/>
              </w:divBdr>
            </w:div>
            <w:div w:id="1898320625">
              <w:marLeft w:val="0"/>
              <w:marRight w:val="0"/>
              <w:marTop w:val="0"/>
              <w:marBottom w:val="0"/>
              <w:divBdr>
                <w:top w:val="none" w:sz="0" w:space="0" w:color="auto"/>
                <w:left w:val="none" w:sz="0" w:space="0" w:color="auto"/>
                <w:bottom w:val="none" w:sz="0" w:space="0" w:color="auto"/>
                <w:right w:val="none" w:sz="0" w:space="0" w:color="auto"/>
              </w:divBdr>
            </w:div>
            <w:div w:id="594632841">
              <w:marLeft w:val="0"/>
              <w:marRight w:val="0"/>
              <w:marTop w:val="0"/>
              <w:marBottom w:val="0"/>
              <w:divBdr>
                <w:top w:val="none" w:sz="0" w:space="0" w:color="auto"/>
                <w:left w:val="none" w:sz="0" w:space="0" w:color="auto"/>
                <w:bottom w:val="none" w:sz="0" w:space="0" w:color="auto"/>
                <w:right w:val="none" w:sz="0" w:space="0" w:color="auto"/>
              </w:divBdr>
            </w:div>
            <w:div w:id="345443710">
              <w:marLeft w:val="0"/>
              <w:marRight w:val="0"/>
              <w:marTop w:val="0"/>
              <w:marBottom w:val="0"/>
              <w:divBdr>
                <w:top w:val="none" w:sz="0" w:space="0" w:color="auto"/>
                <w:left w:val="none" w:sz="0" w:space="0" w:color="auto"/>
                <w:bottom w:val="none" w:sz="0" w:space="0" w:color="auto"/>
                <w:right w:val="none" w:sz="0" w:space="0" w:color="auto"/>
              </w:divBdr>
            </w:div>
            <w:div w:id="387531491">
              <w:marLeft w:val="0"/>
              <w:marRight w:val="0"/>
              <w:marTop w:val="0"/>
              <w:marBottom w:val="0"/>
              <w:divBdr>
                <w:top w:val="none" w:sz="0" w:space="0" w:color="auto"/>
                <w:left w:val="none" w:sz="0" w:space="0" w:color="auto"/>
                <w:bottom w:val="none" w:sz="0" w:space="0" w:color="auto"/>
                <w:right w:val="none" w:sz="0" w:space="0" w:color="auto"/>
              </w:divBdr>
            </w:div>
            <w:div w:id="539518970">
              <w:marLeft w:val="0"/>
              <w:marRight w:val="0"/>
              <w:marTop w:val="0"/>
              <w:marBottom w:val="0"/>
              <w:divBdr>
                <w:top w:val="none" w:sz="0" w:space="0" w:color="auto"/>
                <w:left w:val="none" w:sz="0" w:space="0" w:color="auto"/>
                <w:bottom w:val="none" w:sz="0" w:space="0" w:color="auto"/>
                <w:right w:val="none" w:sz="0" w:space="0" w:color="auto"/>
              </w:divBdr>
            </w:div>
            <w:div w:id="322976081">
              <w:marLeft w:val="0"/>
              <w:marRight w:val="0"/>
              <w:marTop w:val="0"/>
              <w:marBottom w:val="0"/>
              <w:divBdr>
                <w:top w:val="none" w:sz="0" w:space="0" w:color="auto"/>
                <w:left w:val="none" w:sz="0" w:space="0" w:color="auto"/>
                <w:bottom w:val="none" w:sz="0" w:space="0" w:color="auto"/>
                <w:right w:val="none" w:sz="0" w:space="0" w:color="auto"/>
              </w:divBdr>
            </w:div>
            <w:div w:id="1902130215">
              <w:marLeft w:val="0"/>
              <w:marRight w:val="0"/>
              <w:marTop w:val="0"/>
              <w:marBottom w:val="0"/>
              <w:divBdr>
                <w:top w:val="none" w:sz="0" w:space="0" w:color="auto"/>
                <w:left w:val="none" w:sz="0" w:space="0" w:color="auto"/>
                <w:bottom w:val="none" w:sz="0" w:space="0" w:color="auto"/>
                <w:right w:val="none" w:sz="0" w:space="0" w:color="auto"/>
              </w:divBdr>
            </w:div>
            <w:div w:id="1523402153">
              <w:marLeft w:val="0"/>
              <w:marRight w:val="0"/>
              <w:marTop w:val="0"/>
              <w:marBottom w:val="0"/>
              <w:divBdr>
                <w:top w:val="none" w:sz="0" w:space="0" w:color="auto"/>
                <w:left w:val="none" w:sz="0" w:space="0" w:color="auto"/>
                <w:bottom w:val="none" w:sz="0" w:space="0" w:color="auto"/>
                <w:right w:val="none" w:sz="0" w:space="0" w:color="auto"/>
              </w:divBdr>
            </w:div>
            <w:div w:id="305745286">
              <w:marLeft w:val="0"/>
              <w:marRight w:val="0"/>
              <w:marTop w:val="0"/>
              <w:marBottom w:val="0"/>
              <w:divBdr>
                <w:top w:val="none" w:sz="0" w:space="0" w:color="auto"/>
                <w:left w:val="none" w:sz="0" w:space="0" w:color="auto"/>
                <w:bottom w:val="none" w:sz="0" w:space="0" w:color="auto"/>
                <w:right w:val="none" w:sz="0" w:space="0" w:color="auto"/>
              </w:divBdr>
            </w:div>
            <w:div w:id="467211417">
              <w:marLeft w:val="0"/>
              <w:marRight w:val="0"/>
              <w:marTop w:val="0"/>
              <w:marBottom w:val="0"/>
              <w:divBdr>
                <w:top w:val="none" w:sz="0" w:space="0" w:color="auto"/>
                <w:left w:val="none" w:sz="0" w:space="0" w:color="auto"/>
                <w:bottom w:val="none" w:sz="0" w:space="0" w:color="auto"/>
                <w:right w:val="none" w:sz="0" w:space="0" w:color="auto"/>
              </w:divBdr>
            </w:div>
            <w:div w:id="802118533">
              <w:marLeft w:val="0"/>
              <w:marRight w:val="0"/>
              <w:marTop w:val="0"/>
              <w:marBottom w:val="0"/>
              <w:divBdr>
                <w:top w:val="none" w:sz="0" w:space="0" w:color="auto"/>
                <w:left w:val="none" w:sz="0" w:space="0" w:color="auto"/>
                <w:bottom w:val="none" w:sz="0" w:space="0" w:color="auto"/>
                <w:right w:val="none" w:sz="0" w:space="0" w:color="auto"/>
              </w:divBdr>
            </w:div>
            <w:div w:id="840312307">
              <w:marLeft w:val="0"/>
              <w:marRight w:val="0"/>
              <w:marTop w:val="0"/>
              <w:marBottom w:val="0"/>
              <w:divBdr>
                <w:top w:val="none" w:sz="0" w:space="0" w:color="auto"/>
                <w:left w:val="none" w:sz="0" w:space="0" w:color="auto"/>
                <w:bottom w:val="none" w:sz="0" w:space="0" w:color="auto"/>
                <w:right w:val="none" w:sz="0" w:space="0" w:color="auto"/>
              </w:divBdr>
            </w:div>
            <w:div w:id="2126120687">
              <w:marLeft w:val="0"/>
              <w:marRight w:val="0"/>
              <w:marTop w:val="0"/>
              <w:marBottom w:val="0"/>
              <w:divBdr>
                <w:top w:val="none" w:sz="0" w:space="0" w:color="auto"/>
                <w:left w:val="none" w:sz="0" w:space="0" w:color="auto"/>
                <w:bottom w:val="none" w:sz="0" w:space="0" w:color="auto"/>
                <w:right w:val="none" w:sz="0" w:space="0" w:color="auto"/>
              </w:divBdr>
            </w:div>
            <w:div w:id="311493194">
              <w:marLeft w:val="0"/>
              <w:marRight w:val="0"/>
              <w:marTop w:val="0"/>
              <w:marBottom w:val="0"/>
              <w:divBdr>
                <w:top w:val="none" w:sz="0" w:space="0" w:color="auto"/>
                <w:left w:val="none" w:sz="0" w:space="0" w:color="auto"/>
                <w:bottom w:val="none" w:sz="0" w:space="0" w:color="auto"/>
                <w:right w:val="none" w:sz="0" w:space="0" w:color="auto"/>
              </w:divBdr>
            </w:div>
            <w:div w:id="1421557475">
              <w:marLeft w:val="0"/>
              <w:marRight w:val="0"/>
              <w:marTop w:val="0"/>
              <w:marBottom w:val="0"/>
              <w:divBdr>
                <w:top w:val="none" w:sz="0" w:space="0" w:color="auto"/>
                <w:left w:val="none" w:sz="0" w:space="0" w:color="auto"/>
                <w:bottom w:val="none" w:sz="0" w:space="0" w:color="auto"/>
                <w:right w:val="none" w:sz="0" w:space="0" w:color="auto"/>
              </w:divBdr>
            </w:div>
            <w:div w:id="378210175">
              <w:marLeft w:val="0"/>
              <w:marRight w:val="0"/>
              <w:marTop w:val="0"/>
              <w:marBottom w:val="0"/>
              <w:divBdr>
                <w:top w:val="none" w:sz="0" w:space="0" w:color="auto"/>
                <w:left w:val="none" w:sz="0" w:space="0" w:color="auto"/>
                <w:bottom w:val="none" w:sz="0" w:space="0" w:color="auto"/>
                <w:right w:val="none" w:sz="0" w:space="0" w:color="auto"/>
              </w:divBdr>
            </w:div>
            <w:div w:id="331177706">
              <w:marLeft w:val="0"/>
              <w:marRight w:val="0"/>
              <w:marTop w:val="0"/>
              <w:marBottom w:val="0"/>
              <w:divBdr>
                <w:top w:val="none" w:sz="0" w:space="0" w:color="auto"/>
                <w:left w:val="none" w:sz="0" w:space="0" w:color="auto"/>
                <w:bottom w:val="none" w:sz="0" w:space="0" w:color="auto"/>
                <w:right w:val="none" w:sz="0" w:space="0" w:color="auto"/>
              </w:divBdr>
            </w:div>
            <w:div w:id="1211378422">
              <w:marLeft w:val="0"/>
              <w:marRight w:val="0"/>
              <w:marTop w:val="0"/>
              <w:marBottom w:val="0"/>
              <w:divBdr>
                <w:top w:val="none" w:sz="0" w:space="0" w:color="auto"/>
                <w:left w:val="none" w:sz="0" w:space="0" w:color="auto"/>
                <w:bottom w:val="none" w:sz="0" w:space="0" w:color="auto"/>
                <w:right w:val="none" w:sz="0" w:space="0" w:color="auto"/>
              </w:divBdr>
            </w:div>
            <w:div w:id="734546382">
              <w:marLeft w:val="0"/>
              <w:marRight w:val="0"/>
              <w:marTop w:val="0"/>
              <w:marBottom w:val="0"/>
              <w:divBdr>
                <w:top w:val="none" w:sz="0" w:space="0" w:color="auto"/>
                <w:left w:val="none" w:sz="0" w:space="0" w:color="auto"/>
                <w:bottom w:val="none" w:sz="0" w:space="0" w:color="auto"/>
                <w:right w:val="none" w:sz="0" w:space="0" w:color="auto"/>
              </w:divBdr>
            </w:div>
            <w:div w:id="144206715">
              <w:marLeft w:val="0"/>
              <w:marRight w:val="0"/>
              <w:marTop w:val="0"/>
              <w:marBottom w:val="0"/>
              <w:divBdr>
                <w:top w:val="none" w:sz="0" w:space="0" w:color="auto"/>
                <w:left w:val="none" w:sz="0" w:space="0" w:color="auto"/>
                <w:bottom w:val="none" w:sz="0" w:space="0" w:color="auto"/>
                <w:right w:val="none" w:sz="0" w:space="0" w:color="auto"/>
              </w:divBdr>
            </w:div>
            <w:div w:id="1850634091">
              <w:marLeft w:val="0"/>
              <w:marRight w:val="0"/>
              <w:marTop w:val="0"/>
              <w:marBottom w:val="0"/>
              <w:divBdr>
                <w:top w:val="none" w:sz="0" w:space="0" w:color="auto"/>
                <w:left w:val="none" w:sz="0" w:space="0" w:color="auto"/>
                <w:bottom w:val="none" w:sz="0" w:space="0" w:color="auto"/>
                <w:right w:val="none" w:sz="0" w:space="0" w:color="auto"/>
              </w:divBdr>
            </w:div>
            <w:div w:id="2090075134">
              <w:marLeft w:val="0"/>
              <w:marRight w:val="0"/>
              <w:marTop w:val="0"/>
              <w:marBottom w:val="0"/>
              <w:divBdr>
                <w:top w:val="none" w:sz="0" w:space="0" w:color="auto"/>
                <w:left w:val="none" w:sz="0" w:space="0" w:color="auto"/>
                <w:bottom w:val="none" w:sz="0" w:space="0" w:color="auto"/>
                <w:right w:val="none" w:sz="0" w:space="0" w:color="auto"/>
              </w:divBdr>
            </w:div>
            <w:div w:id="951478068">
              <w:marLeft w:val="0"/>
              <w:marRight w:val="0"/>
              <w:marTop w:val="0"/>
              <w:marBottom w:val="0"/>
              <w:divBdr>
                <w:top w:val="none" w:sz="0" w:space="0" w:color="auto"/>
                <w:left w:val="none" w:sz="0" w:space="0" w:color="auto"/>
                <w:bottom w:val="none" w:sz="0" w:space="0" w:color="auto"/>
                <w:right w:val="none" w:sz="0" w:space="0" w:color="auto"/>
              </w:divBdr>
            </w:div>
            <w:div w:id="1818766342">
              <w:marLeft w:val="0"/>
              <w:marRight w:val="0"/>
              <w:marTop w:val="0"/>
              <w:marBottom w:val="0"/>
              <w:divBdr>
                <w:top w:val="none" w:sz="0" w:space="0" w:color="auto"/>
                <w:left w:val="none" w:sz="0" w:space="0" w:color="auto"/>
                <w:bottom w:val="none" w:sz="0" w:space="0" w:color="auto"/>
                <w:right w:val="none" w:sz="0" w:space="0" w:color="auto"/>
              </w:divBdr>
            </w:div>
            <w:div w:id="1809348835">
              <w:marLeft w:val="0"/>
              <w:marRight w:val="0"/>
              <w:marTop w:val="0"/>
              <w:marBottom w:val="0"/>
              <w:divBdr>
                <w:top w:val="none" w:sz="0" w:space="0" w:color="auto"/>
                <w:left w:val="none" w:sz="0" w:space="0" w:color="auto"/>
                <w:bottom w:val="none" w:sz="0" w:space="0" w:color="auto"/>
                <w:right w:val="none" w:sz="0" w:space="0" w:color="auto"/>
              </w:divBdr>
            </w:div>
            <w:div w:id="1292899235">
              <w:marLeft w:val="0"/>
              <w:marRight w:val="0"/>
              <w:marTop w:val="0"/>
              <w:marBottom w:val="0"/>
              <w:divBdr>
                <w:top w:val="none" w:sz="0" w:space="0" w:color="auto"/>
                <w:left w:val="none" w:sz="0" w:space="0" w:color="auto"/>
                <w:bottom w:val="none" w:sz="0" w:space="0" w:color="auto"/>
                <w:right w:val="none" w:sz="0" w:space="0" w:color="auto"/>
              </w:divBdr>
            </w:div>
            <w:div w:id="1457026222">
              <w:marLeft w:val="0"/>
              <w:marRight w:val="0"/>
              <w:marTop w:val="0"/>
              <w:marBottom w:val="0"/>
              <w:divBdr>
                <w:top w:val="none" w:sz="0" w:space="0" w:color="auto"/>
                <w:left w:val="none" w:sz="0" w:space="0" w:color="auto"/>
                <w:bottom w:val="none" w:sz="0" w:space="0" w:color="auto"/>
                <w:right w:val="none" w:sz="0" w:space="0" w:color="auto"/>
              </w:divBdr>
            </w:div>
            <w:div w:id="1643198638">
              <w:marLeft w:val="0"/>
              <w:marRight w:val="0"/>
              <w:marTop w:val="0"/>
              <w:marBottom w:val="0"/>
              <w:divBdr>
                <w:top w:val="none" w:sz="0" w:space="0" w:color="auto"/>
                <w:left w:val="none" w:sz="0" w:space="0" w:color="auto"/>
                <w:bottom w:val="none" w:sz="0" w:space="0" w:color="auto"/>
                <w:right w:val="none" w:sz="0" w:space="0" w:color="auto"/>
              </w:divBdr>
            </w:div>
            <w:div w:id="2139685917">
              <w:marLeft w:val="0"/>
              <w:marRight w:val="0"/>
              <w:marTop w:val="0"/>
              <w:marBottom w:val="0"/>
              <w:divBdr>
                <w:top w:val="none" w:sz="0" w:space="0" w:color="auto"/>
                <w:left w:val="none" w:sz="0" w:space="0" w:color="auto"/>
                <w:bottom w:val="none" w:sz="0" w:space="0" w:color="auto"/>
                <w:right w:val="none" w:sz="0" w:space="0" w:color="auto"/>
              </w:divBdr>
            </w:div>
            <w:div w:id="1158153263">
              <w:marLeft w:val="0"/>
              <w:marRight w:val="0"/>
              <w:marTop w:val="0"/>
              <w:marBottom w:val="0"/>
              <w:divBdr>
                <w:top w:val="none" w:sz="0" w:space="0" w:color="auto"/>
                <w:left w:val="none" w:sz="0" w:space="0" w:color="auto"/>
                <w:bottom w:val="none" w:sz="0" w:space="0" w:color="auto"/>
                <w:right w:val="none" w:sz="0" w:space="0" w:color="auto"/>
              </w:divBdr>
            </w:div>
            <w:div w:id="337002279">
              <w:marLeft w:val="0"/>
              <w:marRight w:val="0"/>
              <w:marTop w:val="0"/>
              <w:marBottom w:val="0"/>
              <w:divBdr>
                <w:top w:val="none" w:sz="0" w:space="0" w:color="auto"/>
                <w:left w:val="none" w:sz="0" w:space="0" w:color="auto"/>
                <w:bottom w:val="none" w:sz="0" w:space="0" w:color="auto"/>
                <w:right w:val="none" w:sz="0" w:space="0" w:color="auto"/>
              </w:divBdr>
            </w:div>
            <w:div w:id="1187060710">
              <w:marLeft w:val="0"/>
              <w:marRight w:val="0"/>
              <w:marTop w:val="0"/>
              <w:marBottom w:val="0"/>
              <w:divBdr>
                <w:top w:val="none" w:sz="0" w:space="0" w:color="auto"/>
                <w:left w:val="none" w:sz="0" w:space="0" w:color="auto"/>
                <w:bottom w:val="none" w:sz="0" w:space="0" w:color="auto"/>
                <w:right w:val="none" w:sz="0" w:space="0" w:color="auto"/>
              </w:divBdr>
            </w:div>
            <w:div w:id="1209991633">
              <w:marLeft w:val="0"/>
              <w:marRight w:val="0"/>
              <w:marTop w:val="0"/>
              <w:marBottom w:val="0"/>
              <w:divBdr>
                <w:top w:val="none" w:sz="0" w:space="0" w:color="auto"/>
                <w:left w:val="none" w:sz="0" w:space="0" w:color="auto"/>
                <w:bottom w:val="none" w:sz="0" w:space="0" w:color="auto"/>
                <w:right w:val="none" w:sz="0" w:space="0" w:color="auto"/>
              </w:divBdr>
            </w:div>
            <w:div w:id="1150252270">
              <w:marLeft w:val="0"/>
              <w:marRight w:val="0"/>
              <w:marTop w:val="0"/>
              <w:marBottom w:val="0"/>
              <w:divBdr>
                <w:top w:val="none" w:sz="0" w:space="0" w:color="auto"/>
                <w:left w:val="none" w:sz="0" w:space="0" w:color="auto"/>
                <w:bottom w:val="none" w:sz="0" w:space="0" w:color="auto"/>
                <w:right w:val="none" w:sz="0" w:space="0" w:color="auto"/>
              </w:divBdr>
            </w:div>
            <w:div w:id="138814138">
              <w:marLeft w:val="0"/>
              <w:marRight w:val="0"/>
              <w:marTop w:val="0"/>
              <w:marBottom w:val="0"/>
              <w:divBdr>
                <w:top w:val="none" w:sz="0" w:space="0" w:color="auto"/>
                <w:left w:val="none" w:sz="0" w:space="0" w:color="auto"/>
                <w:bottom w:val="none" w:sz="0" w:space="0" w:color="auto"/>
                <w:right w:val="none" w:sz="0" w:space="0" w:color="auto"/>
              </w:divBdr>
            </w:div>
            <w:div w:id="1409764291">
              <w:marLeft w:val="0"/>
              <w:marRight w:val="0"/>
              <w:marTop w:val="0"/>
              <w:marBottom w:val="0"/>
              <w:divBdr>
                <w:top w:val="none" w:sz="0" w:space="0" w:color="auto"/>
                <w:left w:val="none" w:sz="0" w:space="0" w:color="auto"/>
                <w:bottom w:val="none" w:sz="0" w:space="0" w:color="auto"/>
                <w:right w:val="none" w:sz="0" w:space="0" w:color="auto"/>
              </w:divBdr>
            </w:div>
            <w:div w:id="408233190">
              <w:marLeft w:val="0"/>
              <w:marRight w:val="0"/>
              <w:marTop w:val="0"/>
              <w:marBottom w:val="0"/>
              <w:divBdr>
                <w:top w:val="none" w:sz="0" w:space="0" w:color="auto"/>
                <w:left w:val="none" w:sz="0" w:space="0" w:color="auto"/>
                <w:bottom w:val="none" w:sz="0" w:space="0" w:color="auto"/>
                <w:right w:val="none" w:sz="0" w:space="0" w:color="auto"/>
              </w:divBdr>
            </w:div>
            <w:div w:id="475875164">
              <w:marLeft w:val="0"/>
              <w:marRight w:val="0"/>
              <w:marTop w:val="0"/>
              <w:marBottom w:val="0"/>
              <w:divBdr>
                <w:top w:val="none" w:sz="0" w:space="0" w:color="auto"/>
                <w:left w:val="none" w:sz="0" w:space="0" w:color="auto"/>
                <w:bottom w:val="none" w:sz="0" w:space="0" w:color="auto"/>
                <w:right w:val="none" w:sz="0" w:space="0" w:color="auto"/>
              </w:divBdr>
            </w:div>
            <w:div w:id="1153061613">
              <w:marLeft w:val="0"/>
              <w:marRight w:val="0"/>
              <w:marTop w:val="0"/>
              <w:marBottom w:val="0"/>
              <w:divBdr>
                <w:top w:val="none" w:sz="0" w:space="0" w:color="auto"/>
                <w:left w:val="none" w:sz="0" w:space="0" w:color="auto"/>
                <w:bottom w:val="none" w:sz="0" w:space="0" w:color="auto"/>
                <w:right w:val="none" w:sz="0" w:space="0" w:color="auto"/>
              </w:divBdr>
            </w:div>
            <w:div w:id="1579948668">
              <w:marLeft w:val="0"/>
              <w:marRight w:val="0"/>
              <w:marTop w:val="0"/>
              <w:marBottom w:val="0"/>
              <w:divBdr>
                <w:top w:val="none" w:sz="0" w:space="0" w:color="auto"/>
                <w:left w:val="none" w:sz="0" w:space="0" w:color="auto"/>
                <w:bottom w:val="none" w:sz="0" w:space="0" w:color="auto"/>
                <w:right w:val="none" w:sz="0" w:space="0" w:color="auto"/>
              </w:divBdr>
            </w:div>
            <w:div w:id="147403607">
              <w:marLeft w:val="0"/>
              <w:marRight w:val="0"/>
              <w:marTop w:val="0"/>
              <w:marBottom w:val="0"/>
              <w:divBdr>
                <w:top w:val="none" w:sz="0" w:space="0" w:color="auto"/>
                <w:left w:val="none" w:sz="0" w:space="0" w:color="auto"/>
                <w:bottom w:val="none" w:sz="0" w:space="0" w:color="auto"/>
                <w:right w:val="none" w:sz="0" w:space="0" w:color="auto"/>
              </w:divBdr>
            </w:div>
            <w:div w:id="513962260">
              <w:marLeft w:val="0"/>
              <w:marRight w:val="0"/>
              <w:marTop w:val="0"/>
              <w:marBottom w:val="0"/>
              <w:divBdr>
                <w:top w:val="none" w:sz="0" w:space="0" w:color="auto"/>
                <w:left w:val="none" w:sz="0" w:space="0" w:color="auto"/>
                <w:bottom w:val="none" w:sz="0" w:space="0" w:color="auto"/>
                <w:right w:val="none" w:sz="0" w:space="0" w:color="auto"/>
              </w:divBdr>
            </w:div>
            <w:div w:id="887255477">
              <w:marLeft w:val="0"/>
              <w:marRight w:val="0"/>
              <w:marTop w:val="0"/>
              <w:marBottom w:val="0"/>
              <w:divBdr>
                <w:top w:val="none" w:sz="0" w:space="0" w:color="auto"/>
                <w:left w:val="none" w:sz="0" w:space="0" w:color="auto"/>
                <w:bottom w:val="none" w:sz="0" w:space="0" w:color="auto"/>
                <w:right w:val="none" w:sz="0" w:space="0" w:color="auto"/>
              </w:divBdr>
            </w:div>
            <w:div w:id="1321348661">
              <w:marLeft w:val="0"/>
              <w:marRight w:val="0"/>
              <w:marTop w:val="0"/>
              <w:marBottom w:val="0"/>
              <w:divBdr>
                <w:top w:val="none" w:sz="0" w:space="0" w:color="auto"/>
                <w:left w:val="none" w:sz="0" w:space="0" w:color="auto"/>
                <w:bottom w:val="none" w:sz="0" w:space="0" w:color="auto"/>
                <w:right w:val="none" w:sz="0" w:space="0" w:color="auto"/>
              </w:divBdr>
            </w:div>
            <w:div w:id="1142382691">
              <w:marLeft w:val="0"/>
              <w:marRight w:val="0"/>
              <w:marTop w:val="0"/>
              <w:marBottom w:val="0"/>
              <w:divBdr>
                <w:top w:val="none" w:sz="0" w:space="0" w:color="auto"/>
                <w:left w:val="none" w:sz="0" w:space="0" w:color="auto"/>
                <w:bottom w:val="none" w:sz="0" w:space="0" w:color="auto"/>
                <w:right w:val="none" w:sz="0" w:space="0" w:color="auto"/>
              </w:divBdr>
            </w:div>
            <w:div w:id="1722242781">
              <w:marLeft w:val="0"/>
              <w:marRight w:val="0"/>
              <w:marTop w:val="0"/>
              <w:marBottom w:val="0"/>
              <w:divBdr>
                <w:top w:val="none" w:sz="0" w:space="0" w:color="auto"/>
                <w:left w:val="none" w:sz="0" w:space="0" w:color="auto"/>
                <w:bottom w:val="none" w:sz="0" w:space="0" w:color="auto"/>
                <w:right w:val="none" w:sz="0" w:space="0" w:color="auto"/>
              </w:divBdr>
            </w:div>
            <w:div w:id="136921380">
              <w:marLeft w:val="0"/>
              <w:marRight w:val="0"/>
              <w:marTop w:val="0"/>
              <w:marBottom w:val="0"/>
              <w:divBdr>
                <w:top w:val="none" w:sz="0" w:space="0" w:color="auto"/>
                <w:left w:val="none" w:sz="0" w:space="0" w:color="auto"/>
                <w:bottom w:val="none" w:sz="0" w:space="0" w:color="auto"/>
                <w:right w:val="none" w:sz="0" w:space="0" w:color="auto"/>
              </w:divBdr>
            </w:div>
            <w:div w:id="644706188">
              <w:marLeft w:val="0"/>
              <w:marRight w:val="0"/>
              <w:marTop w:val="0"/>
              <w:marBottom w:val="0"/>
              <w:divBdr>
                <w:top w:val="none" w:sz="0" w:space="0" w:color="auto"/>
                <w:left w:val="none" w:sz="0" w:space="0" w:color="auto"/>
                <w:bottom w:val="none" w:sz="0" w:space="0" w:color="auto"/>
                <w:right w:val="none" w:sz="0" w:space="0" w:color="auto"/>
              </w:divBdr>
            </w:div>
            <w:div w:id="1707947064">
              <w:marLeft w:val="0"/>
              <w:marRight w:val="0"/>
              <w:marTop w:val="0"/>
              <w:marBottom w:val="0"/>
              <w:divBdr>
                <w:top w:val="none" w:sz="0" w:space="0" w:color="auto"/>
                <w:left w:val="none" w:sz="0" w:space="0" w:color="auto"/>
                <w:bottom w:val="none" w:sz="0" w:space="0" w:color="auto"/>
                <w:right w:val="none" w:sz="0" w:space="0" w:color="auto"/>
              </w:divBdr>
            </w:div>
            <w:div w:id="1336033040">
              <w:marLeft w:val="0"/>
              <w:marRight w:val="0"/>
              <w:marTop w:val="0"/>
              <w:marBottom w:val="0"/>
              <w:divBdr>
                <w:top w:val="none" w:sz="0" w:space="0" w:color="auto"/>
                <w:left w:val="none" w:sz="0" w:space="0" w:color="auto"/>
                <w:bottom w:val="none" w:sz="0" w:space="0" w:color="auto"/>
                <w:right w:val="none" w:sz="0" w:space="0" w:color="auto"/>
              </w:divBdr>
            </w:div>
            <w:div w:id="1772777684">
              <w:marLeft w:val="0"/>
              <w:marRight w:val="0"/>
              <w:marTop w:val="0"/>
              <w:marBottom w:val="0"/>
              <w:divBdr>
                <w:top w:val="none" w:sz="0" w:space="0" w:color="auto"/>
                <w:left w:val="none" w:sz="0" w:space="0" w:color="auto"/>
                <w:bottom w:val="none" w:sz="0" w:space="0" w:color="auto"/>
                <w:right w:val="none" w:sz="0" w:space="0" w:color="auto"/>
              </w:divBdr>
            </w:div>
            <w:div w:id="533004508">
              <w:marLeft w:val="0"/>
              <w:marRight w:val="0"/>
              <w:marTop w:val="0"/>
              <w:marBottom w:val="0"/>
              <w:divBdr>
                <w:top w:val="none" w:sz="0" w:space="0" w:color="auto"/>
                <w:left w:val="none" w:sz="0" w:space="0" w:color="auto"/>
                <w:bottom w:val="none" w:sz="0" w:space="0" w:color="auto"/>
                <w:right w:val="none" w:sz="0" w:space="0" w:color="auto"/>
              </w:divBdr>
            </w:div>
            <w:div w:id="267859486">
              <w:marLeft w:val="0"/>
              <w:marRight w:val="0"/>
              <w:marTop w:val="0"/>
              <w:marBottom w:val="0"/>
              <w:divBdr>
                <w:top w:val="none" w:sz="0" w:space="0" w:color="auto"/>
                <w:left w:val="none" w:sz="0" w:space="0" w:color="auto"/>
                <w:bottom w:val="none" w:sz="0" w:space="0" w:color="auto"/>
                <w:right w:val="none" w:sz="0" w:space="0" w:color="auto"/>
              </w:divBdr>
            </w:div>
            <w:div w:id="693771670">
              <w:marLeft w:val="0"/>
              <w:marRight w:val="0"/>
              <w:marTop w:val="0"/>
              <w:marBottom w:val="0"/>
              <w:divBdr>
                <w:top w:val="none" w:sz="0" w:space="0" w:color="auto"/>
                <w:left w:val="none" w:sz="0" w:space="0" w:color="auto"/>
                <w:bottom w:val="none" w:sz="0" w:space="0" w:color="auto"/>
                <w:right w:val="none" w:sz="0" w:space="0" w:color="auto"/>
              </w:divBdr>
            </w:div>
            <w:div w:id="426999793">
              <w:marLeft w:val="0"/>
              <w:marRight w:val="0"/>
              <w:marTop w:val="0"/>
              <w:marBottom w:val="0"/>
              <w:divBdr>
                <w:top w:val="none" w:sz="0" w:space="0" w:color="auto"/>
                <w:left w:val="none" w:sz="0" w:space="0" w:color="auto"/>
                <w:bottom w:val="none" w:sz="0" w:space="0" w:color="auto"/>
                <w:right w:val="none" w:sz="0" w:space="0" w:color="auto"/>
              </w:divBdr>
            </w:div>
            <w:div w:id="1958828400">
              <w:marLeft w:val="0"/>
              <w:marRight w:val="0"/>
              <w:marTop w:val="0"/>
              <w:marBottom w:val="0"/>
              <w:divBdr>
                <w:top w:val="none" w:sz="0" w:space="0" w:color="auto"/>
                <w:left w:val="none" w:sz="0" w:space="0" w:color="auto"/>
                <w:bottom w:val="none" w:sz="0" w:space="0" w:color="auto"/>
                <w:right w:val="none" w:sz="0" w:space="0" w:color="auto"/>
              </w:divBdr>
            </w:div>
            <w:div w:id="853693073">
              <w:marLeft w:val="0"/>
              <w:marRight w:val="0"/>
              <w:marTop w:val="0"/>
              <w:marBottom w:val="0"/>
              <w:divBdr>
                <w:top w:val="none" w:sz="0" w:space="0" w:color="auto"/>
                <w:left w:val="none" w:sz="0" w:space="0" w:color="auto"/>
                <w:bottom w:val="none" w:sz="0" w:space="0" w:color="auto"/>
                <w:right w:val="none" w:sz="0" w:space="0" w:color="auto"/>
              </w:divBdr>
            </w:div>
            <w:div w:id="369261220">
              <w:marLeft w:val="0"/>
              <w:marRight w:val="0"/>
              <w:marTop w:val="0"/>
              <w:marBottom w:val="0"/>
              <w:divBdr>
                <w:top w:val="none" w:sz="0" w:space="0" w:color="auto"/>
                <w:left w:val="none" w:sz="0" w:space="0" w:color="auto"/>
                <w:bottom w:val="none" w:sz="0" w:space="0" w:color="auto"/>
                <w:right w:val="none" w:sz="0" w:space="0" w:color="auto"/>
              </w:divBdr>
            </w:div>
            <w:div w:id="461382062">
              <w:marLeft w:val="0"/>
              <w:marRight w:val="0"/>
              <w:marTop w:val="0"/>
              <w:marBottom w:val="0"/>
              <w:divBdr>
                <w:top w:val="none" w:sz="0" w:space="0" w:color="auto"/>
                <w:left w:val="none" w:sz="0" w:space="0" w:color="auto"/>
                <w:bottom w:val="none" w:sz="0" w:space="0" w:color="auto"/>
                <w:right w:val="none" w:sz="0" w:space="0" w:color="auto"/>
              </w:divBdr>
            </w:div>
            <w:div w:id="455951026">
              <w:marLeft w:val="0"/>
              <w:marRight w:val="0"/>
              <w:marTop w:val="0"/>
              <w:marBottom w:val="0"/>
              <w:divBdr>
                <w:top w:val="none" w:sz="0" w:space="0" w:color="auto"/>
                <w:left w:val="none" w:sz="0" w:space="0" w:color="auto"/>
                <w:bottom w:val="none" w:sz="0" w:space="0" w:color="auto"/>
                <w:right w:val="none" w:sz="0" w:space="0" w:color="auto"/>
              </w:divBdr>
            </w:div>
            <w:div w:id="911693016">
              <w:marLeft w:val="0"/>
              <w:marRight w:val="0"/>
              <w:marTop w:val="0"/>
              <w:marBottom w:val="0"/>
              <w:divBdr>
                <w:top w:val="none" w:sz="0" w:space="0" w:color="auto"/>
                <w:left w:val="none" w:sz="0" w:space="0" w:color="auto"/>
                <w:bottom w:val="none" w:sz="0" w:space="0" w:color="auto"/>
                <w:right w:val="none" w:sz="0" w:space="0" w:color="auto"/>
              </w:divBdr>
            </w:div>
            <w:div w:id="130828321">
              <w:marLeft w:val="0"/>
              <w:marRight w:val="0"/>
              <w:marTop w:val="0"/>
              <w:marBottom w:val="0"/>
              <w:divBdr>
                <w:top w:val="none" w:sz="0" w:space="0" w:color="auto"/>
                <w:left w:val="none" w:sz="0" w:space="0" w:color="auto"/>
                <w:bottom w:val="none" w:sz="0" w:space="0" w:color="auto"/>
                <w:right w:val="none" w:sz="0" w:space="0" w:color="auto"/>
              </w:divBdr>
            </w:div>
            <w:div w:id="842015114">
              <w:marLeft w:val="0"/>
              <w:marRight w:val="0"/>
              <w:marTop w:val="0"/>
              <w:marBottom w:val="0"/>
              <w:divBdr>
                <w:top w:val="none" w:sz="0" w:space="0" w:color="auto"/>
                <w:left w:val="none" w:sz="0" w:space="0" w:color="auto"/>
                <w:bottom w:val="none" w:sz="0" w:space="0" w:color="auto"/>
                <w:right w:val="none" w:sz="0" w:space="0" w:color="auto"/>
              </w:divBdr>
            </w:div>
            <w:div w:id="873426388">
              <w:marLeft w:val="0"/>
              <w:marRight w:val="0"/>
              <w:marTop w:val="0"/>
              <w:marBottom w:val="0"/>
              <w:divBdr>
                <w:top w:val="none" w:sz="0" w:space="0" w:color="auto"/>
                <w:left w:val="none" w:sz="0" w:space="0" w:color="auto"/>
                <w:bottom w:val="none" w:sz="0" w:space="0" w:color="auto"/>
                <w:right w:val="none" w:sz="0" w:space="0" w:color="auto"/>
              </w:divBdr>
            </w:div>
            <w:div w:id="351346950">
              <w:marLeft w:val="0"/>
              <w:marRight w:val="0"/>
              <w:marTop w:val="0"/>
              <w:marBottom w:val="0"/>
              <w:divBdr>
                <w:top w:val="none" w:sz="0" w:space="0" w:color="auto"/>
                <w:left w:val="none" w:sz="0" w:space="0" w:color="auto"/>
                <w:bottom w:val="none" w:sz="0" w:space="0" w:color="auto"/>
                <w:right w:val="none" w:sz="0" w:space="0" w:color="auto"/>
              </w:divBdr>
            </w:div>
            <w:div w:id="1890340020">
              <w:marLeft w:val="0"/>
              <w:marRight w:val="0"/>
              <w:marTop w:val="0"/>
              <w:marBottom w:val="0"/>
              <w:divBdr>
                <w:top w:val="none" w:sz="0" w:space="0" w:color="auto"/>
                <w:left w:val="none" w:sz="0" w:space="0" w:color="auto"/>
                <w:bottom w:val="none" w:sz="0" w:space="0" w:color="auto"/>
                <w:right w:val="none" w:sz="0" w:space="0" w:color="auto"/>
              </w:divBdr>
            </w:div>
            <w:div w:id="816267225">
              <w:marLeft w:val="0"/>
              <w:marRight w:val="0"/>
              <w:marTop w:val="0"/>
              <w:marBottom w:val="0"/>
              <w:divBdr>
                <w:top w:val="none" w:sz="0" w:space="0" w:color="auto"/>
                <w:left w:val="none" w:sz="0" w:space="0" w:color="auto"/>
                <w:bottom w:val="none" w:sz="0" w:space="0" w:color="auto"/>
                <w:right w:val="none" w:sz="0" w:space="0" w:color="auto"/>
              </w:divBdr>
            </w:div>
            <w:div w:id="102266734">
              <w:marLeft w:val="0"/>
              <w:marRight w:val="0"/>
              <w:marTop w:val="0"/>
              <w:marBottom w:val="0"/>
              <w:divBdr>
                <w:top w:val="none" w:sz="0" w:space="0" w:color="auto"/>
                <w:left w:val="none" w:sz="0" w:space="0" w:color="auto"/>
                <w:bottom w:val="none" w:sz="0" w:space="0" w:color="auto"/>
                <w:right w:val="none" w:sz="0" w:space="0" w:color="auto"/>
              </w:divBdr>
            </w:div>
            <w:div w:id="1614095391">
              <w:marLeft w:val="0"/>
              <w:marRight w:val="0"/>
              <w:marTop w:val="0"/>
              <w:marBottom w:val="0"/>
              <w:divBdr>
                <w:top w:val="none" w:sz="0" w:space="0" w:color="auto"/>
                <w:left w:val="none" w:sz="0" w:space="0" w:color="auto"/>
                <w:bottom w:val="none" w:sz="0" w:space="0" w:color="auto"/>
                <w:right w:val="none" w:sz="0" w:space="0" w:color="auto"/>
              </w:divBdr>
            </w:div>
            <w:div w:id="1469131031">
              <w:marLeft w:val="0"/>
              <w:marRight w:val="0"/>
              <w:marTop w:val="0"/>
              <w:marBottom w:val="0"/>
              <w:divBdr>
                <w:top w:val="none" w:sz="0" w:space="0" w:color="auto"/>
                <w:left w:val="none" w:sz="0" w:space="0" w:color="auto"/>
                <w:bottom w:val="none" w:sz="0" w:space="0" w:color="auto"/>
                <w:right w:val="none" w:sz="0" w:space="0" w:color="auto"/>
              </w:divBdr>
            </w:div>
            <w:div w:id="1724984024">
              <w:marLeft w:val="0"/>
              <w:marRight w:val="0"/>
              <w:marTop w:val="0"/>
              <w:marBottom w:val="0"/>
              <w:divBdr>
                <w:top w:val="none" w:sz="0" w:space="0" w:color="auto"/>
                <w:left w:val="none" w:sz="0" w:space="0" w:color="auto"/>
                <w:bottom w:val="none" w:sz="0" w:space="0" w:color="auto"/>
                <w:right w:val="none" w:sz="0" w:space="0" w:color="auto"/>
              </w:divBdr>
            </w:div>
            <w:div w:id="749085907">
              <w:marLeft w:val="0"/>
              <w:marRight w:val="0"/>
              <w:marTop w:val="0"/>
              <w:marBottom w:val="0"/>
              <w:divBdr>
                <w:top w:val="none" w:sz="0" w:space="0" w:color="auto"/>
                <w:left w:val="none" w:sz="0" w:space="0" w:color="auto"/>
                <w:bottom w:val="none" w:sz="0" w:space="0" w:color="auto"/>
                <w:right w:val="none" w:sz="0" w:space="0" w:color="auto"/>
              </w:divBdr>
            </w:div>
            <w:div w:id="857237949">
              <w:marLeft w:val="0"/>
              <w:marRight w:val="0"/>
              <w:marTop w:val="0"/>
              <w:marBottom w:val="0"/>
              <w:divBdr>
                <w:top w:val="none" w:sz="0" w:space="0" w:color="auto"/>
                <w:left w:val="none" w:sz="0" w:space="0" w:color="auto"/>
                <w:bottom w:val="none" w:sz="0" w:space="0" w:color="auto"/>
                <w:right w:val="none" w:sz="0" w:space="0" w:color="auto"/>
              </w:divBdr>
            </w:div>
            <w:div w:id="703097045">
              <w:marLeft w:val="0"/>
              <w:marRight w:val="0"/>
              <w:marTop w:val="0"/>
              <w:marBottom w:val="0"/>
              <w:divBdr>
                <w:top w:val="none" w:sz="0" w:space="0" w:color="auto"/>
                <w:left w:val="none" w:sz="0" w:space="0" w:color="auto"/>
                <w:bottom w:val="none" w:sz="0" w:space="0" w:color="auto"/>
                <w:right w:val="none" w:sz="0" w:space="0" w:color="auto"/>
              </w:divBdr>
            </w:div>
            <w:div w:id="1563901620">
              <w:marLeft w:val="0"/>
              <w:marRight w:val="0"/>
              <w:marTop w:val="0"/>
              <w:marBottom w:val="0"/>
              <w:divBdr>
                <w:top w:val="none" w:sz="0" w:space="0" w:color="auto"/>
                <w:left w:val="none" w:sz="0" w:space="0" w:color="auto"/>
                <w:bottom w:val="none" w:sz="0" w:space="0" w:color="auto"/>
                <w:right w:val="none" w:sz="0" w:space="0" w:color="auto"/>
              </w:divBdr>
            </w:div>
            <w:div w:id="157622876">
              <w:marLeft w:val="0"/>
              <w:marRight w:val="0"/>
              <w:marTop w:val="0"/>
              <w:marBottom w:val="0"/>
              <w:divBdr>
                <w:top w:val="none" w:sz="0" w:space="0" w:color="auto"/>
                <w:left w:val="none" w:sz="0" w:space="0" w:color="auto"/>
                <w:bottom w:val="none" w:sz="0" w:space="0" w:color="auto"/>
                <w:right w:val="none" w:sz="0" w:space="0" w:color="auto"/>
              </w:divBdr>
            </w:div>
            <w:div w:id="603417797">
              <w:marLeft w:val="0"/>
              <w:marRight w:val="0"/>
              <w:marTop w:val="0"/>
              <w:marBottom w:val="0"/>
              <w:divBdr>
                <w:top w:val="none" w:sz="0" w:space="0" w:color="auto"/>
                <w:left w:val="none" w:sz="0" w:space="0" w:color="auto"/>
                <w:bottom w:val="none" w:sz="0" w:space="0" w:color="auto"/>
                <w:right w:val="none" w:sz="0" w:space="0" w:color="auto"/>
              </w:divBdr>
            </w:div>
            <w:div w:id="2073653415">
              <w:marLeft w:val="0"/>
              <w:marRight w:val="0"/>
              <w:marTop w:val="0"/>
              <w:marBottom w:val="0"/>
              <w:divBdr>
                <w:top w:val="none" w:sz="0" w:space="0" w:color="auto"/>
                <w:left w:val="none" w:sz="0" w:space="0" w:color="auto"/>
                <w:bottom w:val="none" w:sz="0" w:space="0" w:color="auto"/>
                <w:right w:val="none" w:sz="0" w:space="0" w:color="auto"/>
              </w:divBdr>
            </w:div>
            <w:div w:id="1727223946">
              <w:marLeft w:val="0"/>
              <w:marRight w:val="0"/>
              <w:marTop w:val="0"/>
              <w:marBottom w:val="0"/>
              <w:divBdr>
                <w:top w:val="none" w:sz="0" w:space="0" w:color="auto"/>
                <w:left w:val="none" w:sz="0" w:space="0" w:color="auto"/>
                <w:bottom w:val="none" w:sz="0" w:space="0" w:color="auto"/>
                <w:right w:val="none" w:sz="0" w:space="0" w:color="auto"/>
              </w:divBdr>
            </w:div>
            <w:div w:id="909972401">
              <w:marLeft w:val="0"/>
              <w:marRight w:val="0"/>
              <w:marTop w:val="0"/>
              <w:marBottom w:val="0"/>
              <w:divBdr>
                <w:top w:val="none" w:sz="0" w:space="0" w:color="auto"/>
                <w:left w:val="none" w:sz="0" w:space="0" w:color="auto"/>
                <w:bottom w:val="none" w:sz="0" w:space="0" w:color="auto"/>
                <w:right w:val="none" w:sz="0" w:space="0" w:color="auto"/>
              </w:divBdr>
            </w:div>
            <w:div w:id="1982267445">
              <w:marLeft w:val="0"/>
              <w:marRight w:val="0"/>
              <w:marTop w:val="0"/>
              <w:marBottom w:val="0"/>
              <w:divBdr>
                <w:top w:val="none" w:sz="0" w:space="0" w:color="auto"/>
                <w:left w:val="none" w:sz="0" w:space="0" w:color="auto"/>
                <w:bottom w:val="none" w:sz="0" w:space="0" w:color="auto"/>
                <w:right w:val="none" w:sz="0" w:space="0" w:color="auto"/>
              </w:divBdr>
            </w:div>
            <w:div w:id="68701580">
              <w:marLeft w:val="0"/>
              <w:marRight w:val="0"/>
              <w:marTop w:val="0"/>
              <w:marBottom w:val="0"/>
              <w:divBdr>
                <w:top w:val="none" w:sz="0" w:space="0" w:color="auto"/>
                <w:left w:val="none" w:sz="0" w:space="0" w:color="auto"/>
                <w:bottom w:val="none" w:sz="0" w:space="0" w:color="auto"/>
                <w:right w:val="none" w:sz="0" w:space="0" w:color="auto"/>
              </w:divBdr>
            </w:div>
            <w:div w:id="543178941">
              <w:marLeft w:val="0"/>
              <w:marRight w:val="0"/>
              <w:marTop w:val="0"/>
              <w:marBottom w:val="0"/>
              <w:divBdr>
                <w:top w:val="none" w:sz="0" w:space="0" w:color="auto"/>
                <w:left w:val="none" w:sz="0" w:space="0" w:color="auto"/>
                <w:bottom w:val="none" w:sz="0" w:space="0" w:color="auto"/>
                <w:right w:val="none" w:sz="0" w:space="0" w:color="auto"/>
              </w:divBdr>
            </w:div>
            <w:div w:id="659193044">
              <w:marLeft w:val="0"/>
              <w:marRight w:val="0"/>
              <w:marTop w:val="0"/>
              <w:marBottom w:val="0"/>
              <w:divBdr>
                <w:top w:val="none" w:sz="0" w:space="0" w:color="auto"/>
                <w:left w:val="none" w:sz="0" w:space="0" w:color="auto"/>
                <w:bottom w:val="none" w:sz="0" w:space="0" w:color="auto"/>
                <w:right w:val="none" w:sz="0" w:space="0" w:color="auto"/>
              </w:divBdr>
            </w:div>
            <w:div w:id="2031292494">
              <w:marLeft w:val="0"/>
              <w:marRight w:val="0"/>
              <w:marTop w:val="0"/>
              <w:marBottom w:val="0"/>
              <w:divBdr>
                <w:top w:val="none" w:sz="0" w:space="0" w:color="auto"/>
                <w:left w:val="none" w:sz="0" w:space="0" w:color="auto"/>
                <w:bottom w:val="none" w:sz="0" w:space="0" w:color="auto"/>
                <w:right w:val="none" w:sz="0" w:space="0" w:color="auto"/>
              </w:divBdr>
            </w:div>
            <w:div w:id="236138922">
              <w:marLeft w:val="0"/>
              <w:marRight w:val="0"/>
              <w:marTop w:val="0"/>
              <w:marBottom w:val="0"/>
              <w:divBdr>
                <w:top w:val="none" w:sz="0" w:space="0" w:color="auto"/>
                <w:left w:val="none" w:sz="0" w:space="0" w:color="auto"/>
                <w:bottom w:val="none" w:sz="0" w:space="0" w:color="auto"/>
                <w:right w:val="none" w:sz="0" w:space="0" w:color="auto"/>
              </w:divBdr>
            </w:div>
            <w:div w:id="1652640918">
              <w:marLeft w:val="0"/>
              <w:marRight w:val="0"/>
              <w:marTop w:val="0"/>
              <w:marBottom w:val="0"/>
              <w:divBdr>
                <w:top w:val="none" w:sz="0" w:space="0" w:color="auto"/>
                <w:left w:val="none" w:sz="0" w:space="0" w:color="auto"/>
                <w:bottom w:val="none" w:sz="0" w:space="0" w:color="auto"/>
                <w:right w:val="none" w:sz="0" w:space="0" w:color="auto"/>
              </w:divBdr>
            </w:div>
            <w:div w:id="918750139">
              <w:marLeft w:val="0"/>
              <w:marRight w:val="0"/>
              <w:marTop w:val="0"/>
              <w:marBottom w:val="0"/>
              <w:divBdr>
                <w:top w:val="none" w:sz="0" w:space="0" w:color="auto"/>
                <w:left w:val="none" w:sz="0" w:space="0" w:color="auto"/>
                <w:bottom w:val="none" w:sz="0" w:space="0" w:color="auto"/>
                <w:right w:val="none" w:sz="0" w:space="0" w:color="auto"/>
              </w:divBdr>
            </w:div>
            <w:div w:id="540560616">
              <w:marLeft w:val="0"/>
              <w:marRight w:val="0"/>
              <w:marTop w:val="0"/>
              <w:marBottom w:val="0"/>
              <w:divBdr>
                <w:top w:val="none" w:sz="0" w:space="0" w:color="auto"/>
                <w:left w:val="none" w:sz="0" w:space="0" w:color="auto"/>
                <w:bottom w:val="none" w:sz="0" w:space="0" w:color="auto"/>
                <w:right w:val="none" w:sz="0" w:space="0" w:color="auto"/>
              </w:divBdr>
            </w:div>
            <w:div w:id="1921597223">
              <w:marLeft w:val="0"/>
              <w:marRight w:val="0"/>
              <w:marTop w:val="0"/>
              <w:marBottom w:val="0"/>
              <w:divBdr>
                <w:top w:val="none" w:sz="0" w:space="0" w:color="auto"/>
                <w:left w:val="none" w:sz="0" w:space="0" w:color="auto"/>
                <w:bottom w:val="none" w:sz="0" w:space="0" w:color="auto"/>
                <w:right w:val="none" w:sz="0" w:space="0" w:color="auto"/>
              </w:divBdr>
            </w:div>
            <w:div w:id="1632978525">
              <w:marLeft w:val="0"/>
              <w:marRight w:val="0"/>
              <w:marTop w:val="0"/>
              <w:marBottom w:val="0"/>
              <w:divBdr>
                <w:top w:val="none" w:sz="0" w:space="0" w:color="auto"/>
                <w:left w:val="none" w:sz="0" w:space="0" w:color="auto"/>
                <w:bottom w:val="none" w:sz="0" w:space="0" w:color="auto"/>
                <w:right w:val="none" w:sz="0" w:space="0" w:color="auto"/>
              </w:divBdr>
            </w:div>
            <w:div w:id="157888563">
              <w:marLeft w:val="0"/>
              <w:marRight w:val="0"/>
              <w:marTop w:val="0"/>
              <w:marBottom w:val="0"/>
              <w:divBdr>
                <w:top w:val="none" w:sz="0" w:space="0" w:color="auto"/>
                <w:left w:val="none" w:sz="0" w:space="0" w:color="auto"/>
                <w:bottom w:val="none" w:sz="0" w:space="0" w:color="auto"/>
                <w:right w:val="none" w:sz="0" w:space="0" w:color="auto"/>
              </w:divBdr>
            </w:div>
            <w:div w:id="518156069">
              <w:marLeft w:val="0"/>
              <w:marRight w:val="0"/>
              <w:marTop w:val="0"/>
              <w:marBottom w:val="0"/>
              <w:divBdr>
                <w:top w:val="none" w:sz="0" w:space="0" w:color="auto"/>
                <w:left w:val="none" w:sz="0" w:space="0" w:color="auto"/>
                <w:bottom w:val="none" w:sz="0" w:space="0" w:color="auto"/>
                <w:right w:val="none" w:sz="0" w:space="0" w:color="auto"/>
              </w:divBdr>
            </w:div>
            <w:div w:id="403915876">
              <w:marLeft w:val="0"/>
              <w:marRight w:val="0"/>
              <w:marTop w:val="0"/>
              <w:marBottom w:val="0"/>
              <w:divBdr>
                <w:top w:val="none" w:sz="0" w:space="0" w:color="auto"/>
                <w:left w:val="none" w:sz="0" w:space="0" w:color="auto"/>
                <w:bottom w:val="none" w:sz="0" w:space="0" w:color="auto"/>
                <w:right w:val="none" w:sz="0" w:space="0" w:color="auto"/>
              </w:divBdr>
            </w:div>
            <w:div w:id="1551843264">
              <w:marLeft w:val="0"/>
              <w:marRight w:val="0"/>
              <w:marTop w:val="0"/>
              <w:marBottom w:val="0"/>
              <w:divBdr>
                <w:top w:val="none" w:sz="0" w:space="0" w:color="auto"/>
                <w:left w:val="none" w:sz="0" w:space="0" w:color="auto"/>
                <w:bottom w:val="none" w:sz="0" w:space="0" w:color="auto"/>
                <w:right w:val="none" w:sz="0" w:space="0" w:color="auto"/>
              </w:divBdr>
            </w:div>
            <w:div w:id="1132018798">
              <w:marLeft w:val="0"/>
              <w:marRight w:val="0"/>
              <w:marTop w:val="0"/>
              <w:marBottom w:val="0"/>
              <w:divBdr>
                <w:top w:val="none" w:sz="0" w:space="0" w:color="auto"/>
                <w:left w:val="none" w:sz="0" w:space="0" w:color="auto"/>
                <w:bottom w:val="none" w:sz="0" w:space="0" w:color="auto"/>
                <w:right w:val="none" w:sz="0" w:space="0" w:color="auto"/>
              </w:divBdr>
            </w:div>
            <w:div w:id="1920359653">
              <w:marLeft w:val="0"/>
              <w:marRight w:val="0"/>
              <w:marTop w:val="0"/>
              <w:marBottom w:val="0"/>
              <w:divBdr>
                <w:top w:val="none" w:sz="0" w:space="0" w:color="auto"/>
                <w:left w:val="none" w:sz="0" w:space="0" w:color="auto"/>
                <w:bottom w:val="none" w:sz="0" w:space="0" w:color="auto"/>
                <w:right w:val="none" w:sz="0" w:space="0" w:color="auto"/>
              </w:divBdr>
            </w:div>
            <w:div w:id="1372874837">
              <w:marLeft w:val="0"/>
              <w:marRight w:val="0"/>
              <w:marTop w:val="0"/>
              <w:marBottom w:val="0"/>
              <w:divBdr>
                <w:top w:val="none" w:sz="0" w:space="0" w:color="auto"/>
                <w:left w:val="none" w:sz="0" w:space="0" w:color="auto"/>
                <w:bottom w:val="none" w:sz="0" w:space="0" w:color="auto"/>
                <w:right w:val="none" w:sz="0" w:space="0" w:color="auto"/>
              </w:divBdr>
            </w:div>
            <w:div w:id="838426125">
              <w:marLeft w:val="0"/>
              <w:marRight w:val="0"/>
              <w:marTop w:val="0"/>
              <w:marBottom w:val="0"/>
              <w:divBdr>
                <w:top w:val="none" w:sz="0" w:space="0" w:color="auto"/>
                <w:left w:val="none" w:sz="0" w:space="0" w:color="auto"/>
                <w:bottom w:val="none" w:sz="0" w:space="0" w:color="auto"/>
                <w:right w:val="none" w:sz="0" w:space="0" w:color="auto"/>
              </w:divBdr>
            </w:div>
            <w:div w:id="1062559355">
              <w:marLeft w:val="0"/>
              <w:marRight w:val="0"/>
              <w:marTop w:val="0"/>
              <w:marBottom w:val="0"/>
              <w:divBdr>
                <w:top w:val="none" w:sz="0" w:space="0" w:color="auto"/>
                <w:left w:val="none" w:sz="0" w:space="0" w:color="auto"/>
                <w:bottom w:val="none" w:sz="0" w:space="0" w:color="auto"/>
                <w:right w:val="none" w:sz="0" w:space="0" w:color="auto"/>
              </w:divBdr>
            </w:div>
            <w:div w:id="989556382">
              <w:marLeft w:val="0"/>
              <w:marRight w:val="0"/>
              <w:marTop w:val="0"/>
              <w:marBottom w:val="0"/>
              <w:divBdr>
                <w:top w:val="none" w:sz="0" w:space="0" w:color="auto"/>
                <w:left w:val="none" w:sz="0" w:space="0" w:color="auto"/>
                <w:bottom w:val="none" w:sz="0" w:space="0" w:color="auto"/>
                <w:right w:val="none" w:sz="0" w:space="0" w:color="auto"/>
              </w:divBdr>
            </w:div>
            <w:div w:id="1102653372">
              <w:marLeft w:val="0"/>
              <w:marRight w:val="0"/>
              <w:marTop w:val="0"/>
              <w:marBottom w:val="0"/>
              <w:divBdr>
                <w:top w:val="none" w:sz="0" w:space="0" w:color="auto"/>
                <w:left w:val="none" w:sz="0" w:space="0" w:color="auto"/>
                <w:bottom w:val="none" w:sz="0" w:space="0" w:color="auto"/>
                <w:right w:val="none" w:sz="0" w:space="0" w:color="auto"/>
              </w:divBdr>
            </w:div>
            <w:div w:id="1775595300">
              <w:marLeft w:val="0"/>
              <w:marRight w:val="0"/>
              <w:marTop w:val="0"/>
              <w:marBottom w:val="0"/>
              <w:divBdr>
                <w:top w:val="none" w:sz="0" w:space="0" w:color="auto"/>
                <w:left w:val="none" w:sz="0" w:space="0" w:color="auto"/>
                <w:bottom w:val="none" w:sz="0" w:space="0" w:color="auto"/>
                <w:right w:val="none" w:sz="0" w:space="0" w:color="auto"/>
              </w:divBdr>
            </w:div>
            <w:div w:id="1627152049">
              <w:marLeft w:val="0"/>
              <w:marRight w:val="0"/>
              <w:marTop w:val="0"/>
              <w:marBottom w:val="0"/>
              <w:divBdr>
                <w:top w:val="none" w:sz="0" w:space="0" w:color="auto"/>
                <w:left w:val="none" w:sz="0" w:space="0" w:color="auto"/>
                <w:bottom w:val="none" w:sz="0" w:space="0" w:color="auto"/>
                <w:right w:val="none" w:sz="0" w:space="0" w:color="auto"/>
              </w:divBdr>
            </w:div>
            <w:div w:id="1157497713">
              <w:marLeft w:val="0"/>
              <w:marRight w:val="0"/>
              <w:marTop w:val="0"/>
              <w:marBottom w:val="0"/>
              <w:divBdr>
                <w:top w:val="none" w:sz="0" w:space="0" w:color="auto"/>
                <w:left w:val="none" w:sz="0" w:space="0" w:color="auto"/>
                <w:bottom w:val="none" w:sz="0" w:space="0" w:color="auto"/>
                <w:right w:val="none" w:sz="0" w:space="0" w:color="auto"/>
              </w:divBdr>
            </w:div>
            <w:div w:id="2132701264">
              <w:marLeft w:val="0"/>
              <w:marRight w:val="0"/>
              <w:marTop w:val="0"/>
              <w:marBottom w:val="0"/>
              <w:divBdr>
                <w:top w:val="none" w:sz="0" w:space="0" w:color="auto"/>
                <w:left w:val="none" w:sz="0" w:space="0" w:color="auto"/>
                <w:bottom w:val="none" w:sz="0" w:space="0" w:color="auto"/>
                <w:right w:val="none" w:sz="0" w:space="0" w:color="auto"/>
              </w:divBdr>
            </w:div>
            <w:div w:id="1747921378">
              <w:marLeft w:val="0"/>
              <w:marRight w:val="0"/>
              <w:marTop w:val="0"/>
              <w:marBottom w:val="0"/>
              <w:divBdr>
                <w:top w:val="none" w:sz="0" w:space="0" w:color="auto"/>
                <w:left w:val="none" w:sz="0" w:space="0" w:color="auto"/>
                <w:bottom w:val="none" w:sz="0" w:space="0" w:color="auto"/>
                <w:right w:val="none" w:sz="0" w:space="0" w:color="auto"/>
              </w:divBdr>
            </w:div>
            <w:div w:id="1259824904">
              <w:marLeft w:val="0"/>
              <w:marRight w:val="0"/>
              <w:marTop w:val="0"/>
              <w:marBottom w:val="0"/>
              <w:divBdr>
                <w:top w:val="none" w:sz="0" w:space="0" w:color="auto"/>
                <w:left w:val="none" w:sz="0" w:space="0" w:color="auto"/>
                <w:bottom w:val="none" w:sz="0" w:space="0" w:color="auto"/>
                <w:right w:val="none" w:sz="0" w:space="0" w:color="auto"/>
              </w:divBdr>
            </w:div>
            <w:div w:id="1211110126">
              <w:marLeft w:val="0"/>
              <w:marRight w:val="0"/>
              <w:marTop w:val="0"/>
              <w:marBottom w:val="0"/>
              <w:divBdr>
                <w:top w:val="none" w:sz="0" w:space="0" w:color="auto"/>
                <w:left w:val="none" w:sz="0" w:space="0" w:color="auto"/>
                <w:bottom w:val="none" w:sz="0" w:space="0" w:color="auto"/>
                <w:right w:val="none" w:sz="0" w:space="0" w:color="auto"/>
              </w:divBdr>
            </w:div>
            <w:div w:id="988094257">
              <w:marLeft w:val="0"/>
              <w:marRight w:val="0"/>
              <w:marTop w:val="0"/>
              <w:marBottom w:val="0"/>
              <w:divBdr>
                <w:top w:val="none" w:sz="0" w:space="0" w:color="auto"/>
                <w:left w:val="none" w:sz="0" w:space="0" w:color="auto"/>
                <w:bottom w:val="none" w:sz="0" w:space="0" w:color="auto"/>
                <w:right w:val="none" w:sz="0" w:space="0" w:color="auto"/>
              </w:divBdr>
            </w:div>
            <w:div w:id="619528377">
              <w:marLeft w:val="0"/>
              <w:marRight w:val="0"/>
              <w:marTop w:val="0"/>
              <w:marBottom w:val="0"/>
              <w:divBdr>
                <w:top w:val="none" w:sz="0" w:space="0" w:color="auto"/>
                <w:left w:val="none" w:sz="0" w:space="0" w:color="auto"/>
                <w:bottom w:val="none" w:sz="0" w:space="0" w:color="auto"/>
                <w:right w:val="none" w:sz="0" w:space="0" w:color="auto"/>
              </w:divBdr>
            </w:div>
            <w:div w:id="413749226">
              <w:marLeft w:val="0"/>
              <w:marRight w:val="0"/>
              <w:marTop w:val="0"/>
              <w:marBottom w:val="0"/>
              <w:divBdr>
                <w:top w:val="none" w:sz="0" w:space="0" w:color="auto"/>
                <w:left w:val="none" w:sz="0" w:space="0" w:color="auto"/>
                <w:bottom w:val="none" w:sz="0" w:space="0" w:color="auto"/>
                <w:right w:val="none" w:sz="0" w:space="0" w:color="auto"/>
              </w:divBdr>
            </w:div>
            <w:div w:id="1385910162">
              <w:marLeft w:val="0"/>
              <w:marRight w:val="0"/>
              <w:marTop w:val="0"/>
              <w:marBottom w:val="0"/>
              <w:divBdr>
                <w:top w:val="none" w:sz="0" w:space="0" w:color="auto"/>
                <w:left w:val="none" w:sz="0" w:space="0" w:color="auto"/>
                <w:bottom w:val="none" w:sz="0" w:space="0" w:color="auto"/>
                <w:right w:val="none" w:sz="0" w:space="0" w:color="auto"/>
              </w:divBdr>
            </w:div>
            <w:div w:id="656109098">
              <w:marLeft w:val="0"/>
              <w:marRight w:val="0"/>
              <w:marTop w:val="0"/>
              <w:marBottom w:val="0"/>
              <w:divBdr>
                <w:top w:val="none" w:sz="0" w:space="0" w:color="auto"/>
                <w:left w:val="none" w:sz="0" w:space="0" w:color="auto"/>
                <w:bottom w:val="none" w:sz="0" w:space="0" w:color="auto"/>
                <w:right w:val="none" w:sz="0" w:space="0" w:color="auto"/>
              </w:divBdr>
            </w:div>
            <w:div w:id="1483542033">
              <w:marLeft w:val="0"/>
              <w:marRight w:val="0"/>
              <w:marTop w:val="0"/>
              <w:marBottom w:val="0"/>
              <w:divBdr>
                <w:top w:val="none" w:sz="0" w:space="0" w:color="auto"/>
                <w:left w:val="none" w:sz="0" w:space="0" w:color="auto"/>
                <w:bottom w:val="none" w:sz="0" w:space="0" w:color="auto"/>
                <w:right w:val="none" w:sz="0" w:space="0" w:color="auto"/>
              </w:divBdr>
            </w:div>
            <w:div w:id="990984393">
              <w:marLeft w:val="0"/>
              <w:marRight w:val="0"/>
              <w:marTop w:val="0"/>
              <w:marBottom w:val="0"/>
              <w:divBdr>
                <w:top w:val="none" w:sz="0" w:space="0" w:color="auto"/>
                <w:left w:val="none" w:sz="0" w:space="0" w:color="auto"/>
                <w:bottom w:val="none" w:sz="0" w:space="0" w:color="auto"/>
                <w:right w:val="none" w:sz="0" w:space="0" w:color="auto"/>
              </w:divBdr>
            </w:div>
            <w:div w:id="83382035">
              <w:marLeft w:val="0"/>
              <w:marRight w:val="0"/>
              <w:marTop w:val="0"/>
              <w:marBottom w:val="0"/>
              <w:divBdr>
                <w:top w:val="none" w:sz="0" w:space="0" w:color="auto"/>
                <w:left w:val="none" w:sz="0" w:space="0" w:color="auto"/>
                <w:bottom w:val="none" w:sz="0" w:space="0" w:color="auto"/>
                <w:right w:val="none" w:sz="0" w:space="0" w:color="auto"/>
              </w:divBdr>
            </w:div>
            <w:div w:id="968513318">
              <w:marLeft w:val="0"/>
              <w:marRight w:val="0"/>
              <w:marTop w:val="0"/>
              <w:marBottom w:val="0"/>
              <w:divBdr>
                <w:top w:val="none" w:sz="0" w:space="0" w:color="auto"/>
                <w:left w:val="none" w:sz="0" w:space="0" w:color="auto"/>
                <w:bottom w:val="none" w:sz="0" w:space="0" w:color="auto"/>
                <w:right w:val="none" w:sz="0" w:space="0" w:color="auto"/>
              </w:divBdr>
            </w:div>
            <w:div w:id="1952127457">
              <w:marLeft w:val="0"/>
              <w:marRight w:val="0"/>
              <w:marTop w:val="0"/>
              <w:marBottom w:val="0"/>
              <w:divBdr>
                <w:top w:val="none" w:sz="0" w:space="0" w:color="auto"/>
                <w:left w:val="none" w:sz="0" w:space="0" w:color="auto"/>
                <w:bottom w:val="none" w:sz="0" w:space="0" w:color="auto"/>
                <w:right w:val="none" w:sz="0" w:space="0" w:color="auto"/>
              </w:divBdr>
            </w:div>
            <w:div w:id="1286739319">
              <w:marLeft w:val="0"/>
              <w:marRight w:val="0"/>
              <w:marTop w:val="0"/>
              <w:marBottom w:val="0"/>
              <w:divBdr>
                <w:top w:val="none" w:sz="0" w:space="0" w:color="auto"/>
                <w:left w:val="none" w:sz="0" w:space="0" w:color="auto"/>
                <w:bottom w:val="none" w:sz="0" w:space="0" w:color="auto"/>
                <w:right w:val="none" w:sz="0" w:space="0" w:color="auto"/>
              </w:divBdr>
            </w:div>
            <w:div w:id="211498996">
              <w:marLeft w:val="0"/>
              <w:marRight w:val="0"/>
              <w:marTop w:val="0"/>
              <w:marBottom w:val="0"/>
              <w:divBdr>
                <w:top w:val="none" w:sz="0" w:space="0" w:color="auto"/>
                <w:left w:val="none" w:sz="0" w:space="0" w:color="auto"/>
                <w:bottom w:val="none" w:sz="0" w:space="0" w:color="auto"/>
                <w:right w:val="none" w:sz="0" w:space="0" w:color="auto"/>
              </w:divBdr>
            </w:div>
            <w:div w:id="702285308">
              <w:marLeft w:val="0"/>
              <w:marRight w:val="0"/>
              <w:marTop w:val="0"/>
              <w:marBottom w:val="0"/>
              <w:divBdr>
                <w:top w:val="none" w:sz="0" w:space="0" w:color="auto"/>
                <w:left w:val="none" w:sz="0" w:space="0" w:color="auto"/>
                <w:bottom w:val="none" w:sz="0" w:space="0" w:color="auto"/>
                <w:right w:val="none" w:sz="0" w:space="0" w:color="auto"/>
              </w:divBdr>
            </w:div>
            <w:div w:id="605624503">
              <w:marLeft w:val="0"/>
              <w:marRight w:val="0"/>
              <w:marTop w:val="0"/>
              <w:marBottom w:val="0"/>
              <w:divBdr>
                <w:top w:val="none" w:sz="0" w:space="0" w:color="auto"/>
                <w:left w:val="none" w:sz="0" w:space="0" w:color="auto"/>
                <w:bottom w:val="none" w:sz="0" w:space="0" w:color="auto"/>
                <w:right w:val="none" w:sz="0" w:space="0" w:color="auto"/>
              </w:divBdr>
            </w:div>
            <w:div w:id="600797330">
              <w:marLeft w:val="0"/>
              <w:marRight w:val="0"/>
              <w:marTop w:val="0"/>
              <w:marBottom w:val="0"/>
              <w:divBdr>
                <w:top w:val="none" w:sz="0" w:space="0" w:color="auto"/>
                <w:left w:val="none" w:sz="0" w:space="0" w:color="auto"/>
                <w:bottom w:val="none" w:sz="0" w:space="0" w:color="auto"/>
                <w:right w:val="none" w:sz="0" w:space="0" w:color="auto"/>
              </w:divBdr>
            </w:div>
            <w:div w:id="1294673459">
              <w:marLeft w:val="0"/>
              <w:marRight w:val="0"/>
              <w:marTop w:val="0"/>
              <w:marBottom w:val="0"/>
              <w:divBdr>
                <w:top w:val="none" w:sz="0" w:space="0" w:color="auto"/>
                <w:left w:val="none" w:sz="0" w:space="0" w:color="auto"/>
                <w:bottom w:val="none" w:sz="0" w:space="0" w:color="auto"/>
                <w:right w:val="none" w:sz="0" w:space="0" w:color="auto"/>
              </w:divBdr>
            </w:div>
            <w:div w:id="338116364">
              <w:marLeft w:val="0"/>
              <w:marRight w:val="0"/>
              <w:marTop w:val="0"/>
              <w:marBottom w:val="0"/>
              <w:divBdr>
                <w:top w:val="none" w:sz="0" w:space="0" w:color="auto"/>
                <w:left w:val="none" w:sz="0" w:space="0" w:color="auto"/>
                <w:bottom w:val="none" w:sz="0" w:space="0" w:color="auto"/>
                <w:right w:val="none" w:sz="0" w:space="0" w:color="auto"/>
              </w:divBdr>
            </w:div>
            <w:div w:id="1432122492">
              <w:marLeft w:val="0"/>
              <w:marRight w:val="0"/>
              <w:marTop w:val="0"/>
              <w:marBottom w:val="0"/>
              <w:divBdr>
                <w:top w:val="none" w:sz="0" w:space="0" w:color="auto"/>
                <w:left w:val="none" w:sz="0" w:space="0" w:color="auto"/>
                <w:bottom w:val="none" w:sz="0" w:space="0" w:color="auto"/>
                <w:right w:val="none" w:sz="0" w:space="0" w:color="auto"/>
              </w:divBdr>
            </w:div>
            <w:div w:id="1512522107">
              <w:marLeft w:val="0"/>
              <w:marRight w:val="0"/>
              <w:marTop w:val="0"/>
              <w:marBottom w:val="0"/>
              <w:divBdr>
                <w:top w:val="none" w:sz="0" w:space="0" w:color="auto"/>
                <w:left w:val="none" w:sz="0" w:space="0" w:color="auto"/>
                <w:bottom w:val="none" w:sz="0" w:space="0" w:color="auto"/>
                <w:right w:val="none" w:sz="0" w:space="0" w:color="auto"/>
              </w:divBdr>
            </w:div>
            <w:div w:id="922449189">
              <w:marLeft w:val="0"/>
              <w:marRight w:val="0"/>
              <w:marTop w:val="0"/>
              <w:marBottom w:val="0"/>
              <w:divBdr>
                <w:top w:val="none" w:sz="0" w:space="0" w:color="auto"/>
                <w:left w:val="none" w:sz="0" w:space="0" w:color="auto"/>
                <w:bottom w:val="none" w:sz="0" w:space="0" w:color="auto"/>
                <w:right w:val="none" w:sz="0" w:space="0" w:color="auto"/>
              </w:divBdr>
            </w:div>
            <w:div w:id="619192455">
              <w:marLeft w:val="0"/>
              <w:marRight w:val="0"/>
              <w:marTop w:val="0"/>
              <w:marBottom w:val="0"/>
              <w:divBdr>
                <w:top w:val="none" w:sz="0" w:space="0" w:color="auto"/>
                <w:left w:val="none" w:sz="0" w:space="0" w:color="auto"/>
                <w:bottom w:val="none" w:sz="0" w:space="0" w:color="auto"/>
                <w:right w:val="none" w:sz="0" w:space="0" w:color="auto"/>
              </w:divBdr>
            </w:div>
            <w:div w:id="2022007815">
              <w:marLeft w:val="0"/>
              <w:marRight w:val="0"/>
              <w:marTop w:val="0"/>
              <w:marBottom w:val="0"/>
              <w:divBdr>
                <w:top w:val="none" w:sz="0" w:space="0" w:color="auto"/>
                <w:left w:val="none" w:sz="0" w:space="0" w:color="auto"/>
                <w:bottom w:val="none" w:sz="0" w:space="0" w:color="auto"/>
                <w:right w:val="none" w:sz="0" w:space="0" w:color="auto"/>
              </w:divBdr>
            </w:div>
            <w:div w:id="180705406">
              <w:marLeft w:val="0"/>
              <w:marRight w:val="0"/>
              <w:marTop w:val="0"/>
              <w:marBottom w:val="0"/>
              <w:divBdr>
                <w:top w:val="none" w:sz="0" w:space="0" w:color="auto"/>
                <w:left w:val="none" w:sz="0" w:space="0" w:color="auto"/>
                <w:bottom w:val="none" w:sz="0" w:space="0" w:color="auto"/>
                <w:right w:val="none" w:sz="0" w:space="0" w:color="auto"/>
              </w:divBdr>
            </w:div>
            <w:div w:id="61486403">
              <w:marLeft w:val="0"/>
              <w:marRight w:val="0"/>
              <w:marTop w:val="0"/>
              <w:marBottom w:val="0"/>
              <w:divBdr>
                <w:top w:val="none" w:sz="0" w:space="0" w:color="auto"/>
                <w:left w:val="none" w:sz="0" w:space="0" w:color="auto"/>
                <w:bottom w:val="none" w:sz="0" w:space="0" w:color="auto"/>
                <w:right w:val="none" w:sz="0" w:space="0" w:color="auto"/>
              </w:divBdr>
            </w:div>
            <w:div w:id="1802336753">
              <w:marLeft w:val="0"/>
              <w:marRight w:val="0"/>
              <w:marTop w:val="0"/>
              <w:marBottom w:val="0"/>
              <w:divBdr>
                <w:top w:val="none" w:sz="0" w:space="0" w:color="auto"/>
                <w:left w:val="none" w:sz="0" w:space="0" w:color="auto"/>
                <w:bottom w:val="none" w:sz="0" w:space="0" w:color="auto"/>
                <w:right w:val="none" w:sz="0" w:space="0" w:color="auto"/>
              </w:divBdr>
            </w:div>
            <w:div w:id="1184637875">
              <w:marLeft w:val="0"/>
              <w:marRight w:val="0"/>
              <w:marTop w:val="0"/>
              <w:marBottom w:val="0"/>
              <w:divBdr>
                <w:top w:val="none" w:sz="0" w:space="0" w:color="auto"/>
                <w:left w:val="none" w:sz="0" w:space="0" w:color="auto"/>
                <w:bottom w:val="none" w:sz="0" w:space="0" w:color="auto"/>
                <w:right w:val="none" w:sz="0" w:space="0" w:color="auto"/>
              </w:divBdr>
            </w:div>
            <w:div w:id="417872720">
              <w:marLeft w:val="0"/>
              <w:marRight w:val="0"/>
              <w:marTop w:val="0"/>
              <w:marBottom w:val="0"/>
              <w:divBdr>
                <w:top w:val="none" w:sz="0" w:space="0" w:color="auto"/>
                <w:left w:val="none" w:sz="0" w:space="0" w:color="auto"/>
                <w:bottom w:val="none" w:sz="0" w:space="0" w:color="auto"/>
                <w:right w:val="none" w:sz="0" w:space="0" w:color="auto"/>
              </w:divBdr>
            </w:div>
            <w:div w:id="3825778">
              <w:marLeft w:val="0"/>
              <w:marRight w:val="0"/>
              <w:marTop w:val="0"/>
              <w:marBottom w:val="0"/>
              <w:divBdr>
                <w:top w:val="none" w:sz="0" w:space="0" w:color="auto"/>
                <w:left w:val="none" w:sz="0" w:space="0" w:color="auto"/>
                <w:bottom w:val="none" w:sz="0" w:space="0" w:color="auto"/>
                <w:right w:val="none" w:sz="0" w:space="0" w:color="auto"/>
              </w:divBdr>
            </w:div>
            <w:div w:id="278266485">
              <w:marLeft w:val="0"/>
              <w:marRight w:val="0"/>
              <w:marTop w:val="0"/>
              <w:marBottom w:val="0"/>
              <w:divBdr>
                <w:top w:val="none" w:sz="0" w:space="0" w:color="auto"/>
                <w:left w:val="none" w:sz="0" w:space="0" w:color="auto"/>
                <w:bottom w:val="none" w:sz="0" w:space="0" w:color="auto"/>
                <w:right w:val="none" w:sz="0" w:space="0" w:color="auto"/>
              </w:divBdr>
            </w:div>
            <w:div w:id="1561401645">
              <w:marLeft w:val="0"/>
              <w:marRight w:val="0"/>
              <w:marTop w:val="0"/>
              <w:marBottom w:val="0"/>
              <w:divBdr>
                <w:top w:val="none" w:sz="0" w:space="0" w:color="auto"/>
                <w:left w:val="none" w:sz="0" w:space="0" w:color="auto"/>
                <w:bottom w:val="none" w:sz="0" w:space="0" w:color="auto"/>
                <w:right w:val="none" w:sz="0" w:space="0" w:color="auto"/>
              </w:divBdr>
            </w:div>
            <w:div w:id="1462768421">
              <w:marLeft w:val="0"/>
              <w:marRight w:val="0"/>
              <w:marTop w:val="0"/>
              <w:marBottom w:val="0"/>
              <w:divBdr>
                <w:top w:val="none" w:sz="0" w:space="0" w:color="auto"/>
                <w:left w:val="none" w:sz="0" w:space="0" w:color="auto"/>
                <w:bottom w:val="none" w:sz="0" w:space="0" w:color="auto"/>
                <w:right w:val="none" w:sz="0" w:space="0" w:color="auto"/>
              </w:divBdr>
            </w:div>
            <w:div w:id="73817793">
              <w:marLeft w:val="0"/>
              <w:marRight w:val="0"/>
              <w:marTop w:val="0"/>
              <w:marBottom w:val="0"/>
              <w:divBdr>
                <w:top w:val="none" w:sz="0" w:space="0" w:color="auto"/>
                <w:left w:val="none" w:sz="0" w:space="0" w:color="auto"/>
                <w:bottom w:val="none" w:sz="0" w:space="0" w:color="auto"/>
                <w:right w:val="none" w:sz="0" w:space="0" w:color="auto"/>
              </w:divBdr>
            </w:div>
            <w:div w:id="1034962076">
              <w:marLeft w:val="0"/>
              <w:marRight w:val="0"/>
              <w:marTop w:val="0"/>
              <w:marBottom w:val="0"/>
              <w:divBdr>
                <w:top w:val="none" w:sz="0" w:space="0" w:color="auto"/>
                <w:left w:val="none" w:sz="0" w:space="0" w:color="auto"/>
                <w:bottom w:val="none" w:sz="0" w:space="0" w:color="auto"/>
                <w:right w:val="none" w:sz="0" w:space="0" w:color="auto"/>
              </w:divBdr>
            </w:div>
            <w:div w:id="758798207">
              <w:marLeft w:val="0"/>
              <w:marRight w:val="0"/>
              <w:marTop w:val="0"/>
              <w:marBottom w:val="0"/>
              <w:divBdr>
                <w:top w:val="none" w:sz="0" w:space="0" w:color="auto"/>
                <w:left w:val="none" w:sz="0" w:space="0" w:color="auto"/>
                <w:bottom w:val="none" w:sz="0" w:space="0" w:color="auto"/>
                <w:right w:val="none" w:sz="0" w:space="0" w:color="auto"/>
              </w:divBdr>
            </w:div>
            <w:div w:id="887257293">
              <w:marLeft w:val="0"/>
              <w:marRight w:val="0"/>
              <w:marTop w:val="0"/>
              <w:marBottom w:val="0"/>
              <w:divBdr>
                <w:top w:val="none" w:sz="0" w:space="0" w:color="auto"/>
                <w:left w:val="none" w:sz="0" w:space="0" w:color="auto"/>
                <w:bottom w:val="none" w:sz="0" w:space="0" w:color="auto"/>
                <w:right w:val="none" w:sz="0" w:space="0" w:color="auto"/>
              </w:divBdr>
            </w:div>
            <w:div w:id="261257598">
              <w:marLeft w:val="0"/>
              <w:marRight w:val="0"/>
              <w:marTop w:val="0"/>
              <w:marBottom w:val="0"/>
              <w:divBdr>
                <w:top w:val="none" w:sz="0" w:space="0" w:color="auto"/>
                <w:left w:val="none" w:sz="0" w:space="0" w:color="auto"/>
                <w:bottom w:val="none" w:sz="0" w:space="0" w:color="auto"/>
                <w:right w:val="none" w:sz="0" w:space="0" w:color="auto"/>
              </w:divBdr>
            </w:div>
            <w:div w:id="187108114">
              <w:marLeft w:val="0"/>
              <w:marRight w:val="0"/>
              <w:marTop w:val="0"/>
              <w:marBottom w:val="0"/>
              <w:divBdr>
                <w:top w:val="none" w:sz="0" w:space="0" w:color="auto"/>
                <w:left w:val="none" w:sz="0" w:space="0" w:color="auto"/>
                <w:bottom w:val="none" w:sz="0" w:space="0" w:color="auto"/>
                <w:right w:val="none" w:sz="0" w:space="0" w:color="auto"/>
              </w:divBdr>
            </w:div>
            <w:div w:id="813065207">
              <w:marLeft w:val="0"/>
              <w:marRight w:val="0"/>
              <w:marTop w:val="0"/>
              <w:marBottom w:val="0"/>
              <w:divBdr>
                <w:top w:val="none" w:sz="0" w:space="0" w:color="auto"/>
                <w:left w:val="none" w:sz="0" w:space="0" w:color="auto"/>
                <w:bottom w:val="none" w:sz="0" w:space="0" w:color="auto"/>
                <w:right w:val="none" w:sz="0" w:space="0" w:color="auto"/>
              </w:divBdr>
            </w:div>
            <w:div w:id="518853148">
              <w:marLeft w:val="0"/>
              <w:marRight w:val="0"/>
              <w:marTop w:val="0"/>
              <w:marBottom w:val="0"/>
              <w:divBdr>
                <w:top w:val="none" w:sz="0" w:space="0" w:color="auto"/>
                <w:left w:val="none" w:sz="0" w:space="0" w:color="auto"/>
                <w:bottom w:val="none" w:sz="0" w:space="0" w:color="auto"/>
                <w:right w:val="none" w:sz="0" w:space="0" w:color="auto"/>
              </w:divBdr>
            </w:div>
            <w:div w:id="1366566015">
              <w:marLeft w:val="0"/>
              <w:marRight w:val="0"/>
              <w:marTop w:val="0"/>
              <w:marBottom w:val="0"/>
              <w:divBdr>
                <w:top w:val="none" w:sz="0" w:space="0" w:color="auto"/>
                <w:left w:val="none" w:sz="0" w:space="0" w:color="auto"/>
                <w:bottom w:val="none" w:sz="0" w:space="0" w:color="auto"/>
                <w:right w:val="none" w:sz="0" w:space="0" w:color="auto"/>
              </w:divBdr>
            </w:div>
            <w:div w:id="546066385">
              <w:marLeft w:val="0"/>
              <w:marRight w:val="0"/>
              <w:marTop w:val="0"/>
              <w:marBottom w:val="0"/>
              <w:divBdr>
                <w:top w:val="none" w:sz="0" w:space="0" w:color="auto"/>
                <w:left w:val="none" w:sz="0" w:space="0" w:color="auto"/>
                <w:bottom w:val="none" w:sz="0" w:space="0" w:color="auto"/>
                <w:right w:val="none" w:sz="0" w:space="0" w:color="auto"/>
              </w:divBdr>
            </w:div>
            <w:div w:id="659500862">
              <w:marLeft w:val="0"/>
              <w:marRight w:val="0"/>
              <w:marTop w:val="0"/>
              <w:marBottom w:val="0"/>
              <w:divBdr>
                <w:top w:val="none" w:sz="0" w:space="0" w:color="auto"/>
                <w:left w:val="none" w:sz="0" w:space="0" w:color="auto"/>
                <w:bottom w:val="none" w:sz="0" w:space="0" w:color="auto"/>
                <w:right w:val="none" w:sz="0" w:space="0" w:color="auto"/>
              </w:divBdr>
            </w:div>
            <w:div w:id="1837988740">
              <w:marLeft w:val="0"/>
              <w:marRight w:val="0"/>
              <w:marTop w:val="0"/>
              <w:marBottom w:val="0"/>
              <w:divBdr>
                <w:top w:val="none" w:sz="0" w:space="0" w:color="auto"/>
                <w:left w:val="none" w:sz="0" w:space="0" w:color="auto"/>
                <w:bottom w:val="none" w:sz="0" w:space="0" w:color="auto"/>
                <w:right w:val="none" w:sz="0" w:space="0" w:color="auto"/>
              </w:divBdr>
            </w:div>
            <w:div w:id="318848623">
              <w:marLeft w:val="0"/>
              <w:marRight w:val="0"/>
              <w:marTop w:val="0"/>
              <w:marBottom w:val="0"/>
              <w:divBdr>
                <w:top w:val="none" w:sz="0" w:space="0" w:color="auto"/>
                <w:left w:val="none" w:sz="0" w:space="0" w:color="auto"/>
                <w:bottom w:val="none" w:sz="0" w:space="0" w:color="auto"/>
                <w:right w:val="none" w:sz="0" w:space="0" w:color="auto"/>
              </w:divBdr>
            </w:div>
            <w:div w:id="980813128">
              <w:marLeft w:val="0"/>
              <w:marRight w:val="0"/>
              <w:marTop w:val="0"/>
              <w:marBottom w:val="0"/>
              <w:divBdr>
                <w:top w:val="none" w:sz="0" w:space="0" w:color="auto"/>
                <w:left w:val="none" w:sz="0" w:space="0" w:color="auto"/>
                <w:bottom w:val="none" w:sz="0" w:space="0" w:color="auto"/>
                <w:right w:val="none" w:sz="0" w:space="0" w:color="auto"/>
              </w:divBdr>
            </w:div>
            <w:div w:id="650869464">
              <w:marLeft w:val="0"/>
              <w:marRight w:val="0"/>
              <w:marTop w:val="0"/>
              <w:marBottom w:val="0"/>
              <w:divBdr>
                <w:top w:val="none" w:sz="0" w:space="0" w:color="auto"/>
                <w:left w:val="none" w:sz="0" w:space="0" w:color="auto"/>
                <w:bottom w:val="none" w:sz="0" w:space="0" w:color="auto"/>
                <w:right w:val="none" w:sz="0" w:space="0" w:color="auto"/>
              </w:divBdr>
            </w:div>
            <w:div w:id="1623226605">
              <w:marLeft w:val="0"/>
              <w:marRight w:val="0"/>
              <w:marTop w:val="0"/>
              <w:marBottom w:val="0"/>
              <w:divBdr>
                <w:top w:val="none" w:sz="0" w:space="0" w:color="auto"/>
                <w:left w:val="none" w:sz="0" w:space="0" w:color="auto"/>
                <w:bottom w:val="none" w:sz="0" w:space="0" w:color="auto"/>
                <w:right w:val="none" w:sz="0" w:space="0" w:color="auto"/>
              </w:divBdr>
            </w:div>
            <w:div w:id="1522862255">
              <w:marLeft w:val="0"/>
              <w:marRight w:val="0"/>
              <w:marTop w:val="0"/>
              <w:marBottom w:val="0"/>
              <w:divBdr>
                <w:top w:val="none" w:sz="0" w:space="0" w:color="auto"/>
                <w:left w:val="none" w:sz="0" w:space="0" w:color="auto"/>
                <w:bottom w:val="none" w:sz="0" w:space="0" w:color="auto"/>
                <w:right w:val="none" w:sz="0" w:space="0" w:color="auto"/>
              </w:divBdr>
            </w:div>
            <w:div w:id="987904205">
              <w:marLeft w:val="0"/>
              <w:marRight w:val="0"/>
              <w:marTop w:val="0"/>
              <w:marBottom w:val="0"/>
              <w:divBdr>
                <w:top w:val="none" w:sz="0" w:space="0" w:color="auto"/>
                <w:left w:val="none" w:sz="0" w:space="0" w:color="auto"/>
                <w:bottom w:val="none" w:sz="0" w:space="0" w:color="auto"/>
                <w:right w:val="none" w:sz="0" w:space="0" w:color="auto"/>
              </w:divBdr>
            </w:div>
            <w:div w:id="716046428">
              <w:marLeft w:val="0"/>
              <w:marRight w:val="0"/>
              <w:marTop w:val="0"/>
              <w:marBottom w:val="0"/>
              <w:divBdr>
                <w:top w:val="none" w:sz="0" w:space="0" w:color="auto"/>
                <w:left w:val="none" w:sz="0" w:space="0" w:color="auto"/>
                <w:bottom w:val="none" w:sz="0" w:space="0" w:color="auto"/>
                <w:right w:val="none" w:sz="0" w:space="0" w:color="auto"/>
              </w:divBdr>
            </w:div>
            <w:div w:id="1092701095">
              <w:marLeft w:val="0"/>
              <w:marRight w:val="0"/>
              <w:marTop w:val="0"/>
              <w:marBottom w:val="0"/>
              <w:divBdr>
                <w:top w:val="none" w:sz="0" w:space="0" w:color="auto"/>
                <w:left w:val="none" w:sz="0" w:space="0" w:color="auto"/>
                <w:bottom w:val="none" w:sz="0" w:space="0" w:color="auto"/>
                <w:right w:val="none" w:sz="0" w:space="0" w:color="auto"/>
              </w:divBdr>
            </w:div>
            <w:div w:id="1642660602">
              <w:marLeft w:val="0"/>
              <w:marRight w:val="0"/>
              <w:marTop w:val="0"/>
              <w:marBottom w:val="0"/>
              <w:divBdr>
                <w:top w:val="none" w:sz="0" w:space="0" w:color="auto"/>
                <w:left w:val="none" w:sz="0" w:space="0" w:color="auto"/>
                <w:bottom w:val="none" w:sz="0" w:space="0" w:color="auto"/>
                <w:right w:val="none" w:sz="0" w:space="0" w:color="auto"/>
              </w:divBdr>
            </w:div>
            <w:div w:id="736978748">
              <w:marLeft w:val="0"/>
              <w:marRight w:val="0"/>
              <w:marTop w:val="0"/>
              <w:marBottom w:val="0"/>
              <w:divBdr>
                <w:top w:val="none" w:sz="0" w:space="0" w:color="auto"/>
                <w:left w:val="none" w:sz="0" w:space="0" w:color="auto"/>
                <w:bottom w:val="none" w:sz="0" w:space="0" w:color="auto"/>
                <w:right w:val="none" w:sz="0" w:space="0" w:color="auto"/>
              </w:divBdr>
            </w:div>
            <w:div w:id="437214509">
              <w:marLeft w:val="0"/>
              <w:marRight w:val="0"/>
              <w:marTop w:val="0"/>
              <w:marBottom w:val="0"/>
              <w:divBdr>
                <w:top w:val="none" w:sz="0" w:space="0" w:color="auto"/>
                <w:left w:val="none" w:sz="0" w:space="0" w:color="auto"/>
                <w:bottom w:val="none" w:sz="0" w:space="0" w:color="auto"/>
                <w:right w:val="none" w:sz="0" w:space="0" w:color="auto"/>
              </w:divBdr>
            </w:div>
            <w:div w:id="482628850">
              <w:marLeft w:val="0"/>
              <w:marRight w:val="0"/>
              <w:marTop w:val="0"/>
              <w:marBottom w:val="0"/>
              <w:divBdr>
                <w:top w:val="none" w:sz="0" w:space="0" w:color="auto"/>
                <w:left w:val="none" w:sz="0" w:space="0" w:color="auto"/>
                <w:bottom w:val="none" w:sz="0" w:space="0" w:color="auto"/>
                <w:right w:val="none" w:sz="0" w:space="0" w:color="auto"/>
              </w:divBdr>
            </w:div>
            <w:div w:id="1755198314">
              <w:marLeft w:val="0"/>
              <w:marRight w:val="0"/>
              <w:marTop w:val="0"/>
              <w:marBottom w:val="0"/>
              <w:divBdr>
                <w:top w:val="none" w:sz="0" w:space="0" w:color="auto"/>
                <w:left w:val="none" w:sz="0" w:space="0" w:color="auto"/>
                <w:bottom w:val="none" w:sz="0" w:space="0" w:color="auto"/>
                <w:right w:val="none" w:sz="0" w:space="0" w:color="auto"/>
              </w:divBdr>
            </w:div>
            <w:div w:id="92284544">
              <w:marLeft w:val="0"/>
              <w:marRight w:val="0"/>
              <w:marTop w:val="0"/>
              <w:marBottom w:val="0"/>
              <w:divBdr>
                <w:top w:val="none" w:sz="0" w:space="0" w:color="auto"/>
                <w:left w:val="none" w:sz="0" w:space="0" w:color="auto"/>
                <w:bottom w:val="none" w:sz="0" w:space="0" w:color="auto"/>
                <w:right w:val="none" w:sz="0" w:space="0" w:color="auto"/>
              </w:divBdr>
            </w:div>
            <w:div w:id="2130933022">
              <w:marLeft w:val="0"/>
              <w:marRight w:val="0"/>
              <w:marTop w:val="0"/>
              <w:marBottom w:val="0"/>
              <w:divBdr>
                <w:top w:val="none" w:sz="0" w:space="0" w:color="auto"/>
                <w:left w:val="none" w:sz="0" w:space="0" w:color="auto"/>
                <w:bottom w:val="none" w:sz="0" w:space="0" w:color="auto"/>
                <w:right w:val="none" w:sz="0" w:space="0" w:color="auto"/>
              </w:divBdr>
            </w:div>
            <w:div w:id="617569163">
              <w:marLeft w:val="0"/>
              <w:marRight w:val="0"/>
              <w:marTop w:val="0"/>
              <w:marBottom w:val="0"/>
              <w:divBdr>
                <w:top w:val="none" w:sz="0" w:space="0" w:color="auto"/>
                <w:left w:val="none" w:sz="0" w:space="0" w:color="auto"/>
                <w:bottom w:val="none" w:sz="0" w:space="0" w:color="auto"/>
                <w:right w:val="none" w:sz="0" w:space="0" w:color="auto"/>
              </w:divBdr>
            </w:div>
            <w:div w:id="2079984473">
              <w:marLeft w:val="0"/>
              <w:marRight w:val="0"/>
              <w:marTop w:val="0"/>
              <w:marBottom w:val="0"/>
              <w:divBdr>
                <w:top w:val="none" w:sz="0" w:space="0" w:color="auto"/>
                <w:left w:val="none" w:sz="0" w:space="0" w:color="auto"/>
                <w:bottom w:val="none" w:sz="0" w:space="0" w:color="auto"/>
                <w:right w:val="none" w:sz="0" w:space="0" w:color="auto"/>
              </w:divBdr>
            </w:div>
            <w:div w:id="1622880403">
              <w:marLeft w:val="0"/>
              <w:marRight w:val="0"/>
              <w:marTop w:val="0"/>
              <w:marBottom w:val="0"/>
              <w:divBdr>
                <w:top w:val="none" w:sz="0" w:space="0" w:color="auto"/>
                <w:left w:val="none" w:sz="0" w:space="0" w:color="auto"/>
                <w:bottom w:val="none" w:sz="0" w:space="0" w:color="auto"/>
                <w:right w:val="none" w:sz="0" w:space="0" w:color="auto"/>
              </w:divBdr>
            </w:div>
            <w:div w:id="171192455">
              <w:marLeft w:val="0"/>
              <w:marRight w:val="0"/>
              <w:marTop w:val="0"/>
              <w:marBottom w:val="0"/>
              <w:divBdr>
                <w:top w:val="none" w:sz="0" w:space="0" w:color="auto"/>
                <w:left w:val="none" w:sz="0" w:space="0" w:color="auto"/>
                <w:bottom w:val="none" w:sz="0" w:space="0" w:color="auto"/>
                <w:right w:val="none" w:sz="0" w:space="0" w:color="auto"/>
              </w:divBdr>
            </w:div>
            <w:div w:id="1233197826">
              <w:marLeft w:val="0"/>
              <w:marRight w:val="0"/>
              <w:marTop w:val="0"/>
              <w:marBottom w:val="0"/>
              <w:divBdr>
                <w:top w:val="none" w:sz="0" w:space="0" w:color="auto"/>
                <w:left w:val="none" w:sz="0" w:space="0" w:color="auto"/>
                <w:bottom w:val="none" w:sz="0" w:space="0" w:color="auto"/>
                <w:right w:val="none" w:sz="0" w:space="0" w:color="auto"/>
              </w:divBdr>
            </w:div>
            <w:div w:id="825710877">
              <w:marLeft w:val="0"/>
              <w:marRight w:val="0"/>
              <w:marTop w:val="0"/>
              <w:marBottom w:val="0"/>
              <w:divBdr>
                <w:top w:val="none" w:sz="0" w:space="0" w:color="auto"/>
                <w:left w:val="none" w:sz="0" w:space="0" w:color="auto"/>
                <w:bottom w:val="none" w:sz="0" w:space="0" w:color="auto"/>
                <w:right w:val="none" w:sz="0" w:space="0" w:color="auto"/>
              </w:divBdr>
            </w:div>
            <w:div w:id="1624455333">
              <w:marLeft w:val="0"/>
              <w:marRight w:val="0"/>
              <w:marTop w:val="0"/>
              <w:marBottom w:val="0"/>
              <w:divBdr>
                <w:top w:val="none" w:sz="0" w:space="0" w:color="auto"/>
                <w:left w:val="none" w:sz="0" w:space="0" w:color="auto"/>
                <w:bottom w:val="none" w:sz="0" w:space="0" w:color="auto"/>
                <w:right w:val="none" w:sz="0" w:space="0" w:color="auto"/>
              </w:divBdr>
            </w:div>
            <w:div w:id="542401223">
              <w:marLeft w:val="0"/>
              <w:marRight w:val="0"/>
              <w:marTop w:val="0"/>
              <w:marBottom w:val="0"/>
              <w:divBdr>
                <w:top w:val="none" w:sz="0" w:space="0" w:color="auto"/>
                <w:left w:val="none" w:sz="0" w:space="0" w:color="auto"/>
                <w:bottom w:val="none" w:sz="0" w:space="0" w:color="auto"/>
                <w:right w:val="none" w:sz="0" w:space="0" w:color="auto"/>
              </w:divBdr>
            </w:div>
            <w:div w:id="454833087">
              <w:marLeft w:val="0"/>
              <w:marRight w:val="0"/>
              <w:marTop w:val="0"/>
              <w:marBottom w:val="0"/>
              <w:divBdr>
                <w:top w:val="none" w:sz="0" w:space="0" w:color="auto"/>
                <w:left w:val="none" w:sz="0" w:space="0" w:color="auto"/>
                <w:bottom w:val="none" w:sz="0" w:space="0" w:color="auto"/>
                <w:right w:val="none" w:sz="0" w:space="0" w:color="auto"/>
              </w:divBdr>
            </w:div>
            <w:div w:id="948731633">
              <w:marLeft w:val="0"/>
              <w:marRight w:val="0"/>
              <w:marTop w:val="0"/>
              <w:marBottom w:val="0"/>
              <w:divBdr>
                <w:top w:val="none" w:sz="0" w:space="0" w:color="auto"/>
                <w:left w:val="none" w:sz="0" w:space="0" w:color="auto"/>
                <w:bottom w:val="none" w:sz="0" w:space="0" w:color="auto"/>
                <w:right w:val="none" w:sz="0" w:space="0" w:color="auto"/>
              </w:divBdr>
            </w:div>
            <w:div w:id="434643252">
              <w:marLeft w:val="0"/>
              <w:marRight w:val="0"/>
              <w:marTop w:val="0"/>
              <w:marBottom w:val="0"/>
              <w:divBdr>
                <w:top w:val="none" w:sz="0" w:space="0" w:color="auto"/>
                <w:left w:val="none" w:sz="0" w:space="0" w:color="auto"/>
                <w:bottom w:val="none" w:sz="0" w:space="0" w:color="auto"/>
                <w:right w:val="none" w:sz="0" w:space="0" w:color="auto"/>
              </w:divBdr>
            </w:div>
            <w:div w:id="1748115274">
              <w:marLeft w:val="0"/>
              <w:marRight w:val="0"/>
              <w:marTop w:val="0"/>
              <w:marBottom w:val="0"/>
              <w:divBdr>
                <w:top w:val="none" w:sz="0" w:space="0" w:color="auto"/>
                <w:left w:val="none" w:sz="0" w:space="0" w:color="auto"/>
                <w:bottom w:val="none" w:sz="0" w:space="0" w:color="auto"/>
                <w:right w:val="none" w:sz="0" w:space="0" w:color="auto"/>
              </w:divBdr>
            </w:div>
            <w:div w:id="1788894117">
              <w:marLeft w:val="0"/>
              <w:marRight w:val="0"/>
              <w:marTop w:val="0"/>
              <w:marBottom w:val="0"/>
              <w:divBdr>
                <w:top w:val="none" w:sz="0" w:space="0" w:color="auto"/>
                <w:left w:val="none" w:sz="0" w:space="0" w:color="auto"/>
                <w:bottom w:val="none" w:sz="0" w:space="0" w:color="auto"/>
                <w:right w:val="none" w:sz="0" w:space="0" w:color="auto"/>
              </w:divBdr>
            </w:div>
            <w:div w:id="2037271397">
              <w:marLeft w:val="0"/>
              <w:marRight w:val="0"/>
              <w:marTop w:val="0"/>
              <w:marBottom w:val="0"/>
              <w:divBdr>
                <w:top w:val="none" w:sz="0" w:space="0" w:color="auto"/>
                <w:left w:val="none" w:sz="0" w:space="0" w:color="auto"/>
                <w:bottom w:val="none" w:sz="0" w:space="0" w:color="auto"/>
                <w:right w:val="none" w:sz="0" w:space="0" w:color="auto"/>
              </w:divBdr>
            </w:div>
            <w:div w:id="185951439">
              <w:marLeft w:val="0"/>
              <w:marRight w:val="0"/>
              <w:marTop w:val="0"/>
              <w:marBottom w:val="0"/>
              <w:divBdr>
                <w:top w:val="none" w:sz="0" w:space="0" w:color="auto"/>
                <w:left w:val="none" w:sz="0" w:space="0" w:color="auto"/>
                <w:bottom w:val="none" w:sz="0" w:space="0" w:color="auto"/>
                <w:right w:val="none" w:sz="0" w:space="0" w:color="auto"/>
              </w:divBdr>
            </w:div>
            <w:div w:id="4675146">
              <w:marLeft w:val="0"/>
              <w:marRight w:val="0"/>
              <w:marTop w:val="0"/>
              <w:marBottom w:val="0"/>
              <w:divBdr>
                <w:top w:val="none" w:sz="0" w:space="0" w:color="auto"/>
                <w:left w:val="none" w:sz="0" w:space="0" w:color="auto"/>
                <w:bottom w:val="none" w:sz="0" w:space="0" w:color="auto"/>
                <w:right w:val="none" w:sz="0" w:space="0" w:color="auto"/>
              </w:divBdr>
            </w:div>
            <w:div w:id="31924166">
              <w:marLeft w:val="0"/>
              <w:marRight w:val="0"/>
              <w:marTop w:val="0"/>
              <w:marBottom w:val="0"/>
              <w:divBdr>
                <w:top w:val="none" w:sz="0" w:space="0" w:color="auto"/>
                <w:left w:val="none" w:sz="0" w:space="0" w:color="auto"/>
                <w:bottom w:val="none" w:sz="0" w:space="0" w:color="auto"/>
                <w:right w:val="none" w:sz="0" w:space="0" w:color="auto"/>
              </w:divBdr>
            </w:div>
            <w:div w:id="2089305504">
              <w:marLeft w:val="0"/>
              <w:marRight w:val="0"/>
              <w:marTop w:val="0"/>
              <w:marBottom w:val="0"/>
              <w:divBdr>
                <w:top w:val="none" w:sz="0" w:space="0" w:color="auto"/>
                <w:left w:val="none" w:sz="0" w:space="0" w:color="auto"/>
                <w:bottom w:val="none" w:sz="0" w:space="0" w:color="auto"/>
                <w:right w:val="none" w:sz="0" w:space="0" w:color="auto"/>
              </w:divBdr>
            </w:div>
            <w:div w:id="835222712">
              <w:marLeft w:val="0"/>
              <w:marRight w:val="0"/>
              <w:marTop w:val="0"/>
              <w:marBottom w:val="0"/>
              <w:divBdr>
                <w:top w:val="none" w:sz="0" w:space="0" w:color="auto"/>
                <w:left w:val="none" w:sz="0" w:space="0" w:color="auto"/>
                <w:bottom w:val="none" w:sz="0" w:space="0" w:color="auto"/>
                <w:right w:val="none" w:sz="0" w:space="0" w:color="auto"/>
              </w:divBdr>
            </w:div>
            <w:div w:id="1563635804">
              <w:marLeft w:val="0"/>
              <w:marRight w:val="0"/>
              <w:marTop w:val="0"/>
              <w:marBottom w:val="0"/>
              <w:divBdr>
                <w:top w:val="none" w:sz="0" w:space="0" w:color="auto"/>
                <w:left w:val="none" w:sz="0" w:space="0" w:color="auto"/>
                <w:bottom w:val="none" w:sz="0" w:space="0" w:color="auto"/>
                <w:right w:val="none" w:sz="0" w:space="0" w:color="auto"/>
              </w:divBdr>
            </w:div>
            <w:div w:id="1113280697">
              <w:marLeft w:val="0"/>
              <w:marRight w:val="0"/>
              <w:marTop w:val="0"/>
              <w:marBottom w:val="0"/>
              <w:divBdr>
                <w:top w:val="none" w:sz="0" w:space="0" w:color="auto"/>
                <w:left w:val="none" w:sz="0" w:space="0" w:color="auto"/>
                <w:bottom w:val="none" w:sz="0" w:space="0" w:color="auto"/>
                <w:right w:val="none" w:sz="0" w:space="0" w:color="auto"/>
              </w:divBdr>
            </w:div>
            <w:div w:id="1712074835">
              <w:marLeft w:val="0"/>
              <w:marRight w:val="0"/>
              <w:marTop w:val="0"/>
              <w:marBottom w:val="0"/>
              <w:divBdr>
                <w:top w:val="none" w:sz="0" w:space="0" w:color="auto"/>
                <w:left w:val="none" w:sz="0" w:space="0" w:color="auto"/>
                <w:bottom w:val="none" w:sz="0" w:space="0" w:color="auto"/>
                <w:right w:val="none" w:sz="0" w:space="0" w:color="auto"/>
              </w:divBdr>
            </w:div>
            <w:div w:id="1797599387">
              <w:marLeft w:val="0"/>
              <w:marRight w:val="0"/>
              <w:marTop w:val="0"/>
              <w:marBottom w:val="0"/>
              <w:divBdr>
                <w:top w:val="none" w:sz="0" w:space="0" w:color="auto"/>
                <w:left w:val="none" w:sz="0" w:space="0" w:color="auto"/>
                <w:bottom w:val="none" w:sz="0" w:space="0" w:color="auto"/>
                <w:right w:val="none" w:sz="0" w:space="0" w:color="auto"/>
              </w:divBdr>
            </w:div>
            <w:div w:id="1237587570">
              <w:marLeft w:val="0"/>
              <w:marRight w:val="0"/>
              <w:marTop w:val="0"/>
              <w:marBottom w:val="0"/>
              <w:divBdr>
                <w:top w:val="none" w:sz="0" w:space="0" w:color="auto"/>
                <w:left w:val="none" w:sz="0" w:space="0" w:color="auto"/>
                <w:bottom w:val="none" w:sz="0" w:space="0" w:color="auto"/>
                <w:right w:val="none" w:sz="0" w:space="0" w:color="auto"/>
              </w:divBdr>
            </w:div>
            <w:div w:id="873931105">
              <w:marLeft w:val="0"/>
              <w:marRight w:val="0"/>
              <w:marTop w:val="0"/>
              <w:marBottom w:val="0"/>
              <w:divBdr>
                <w:top w:val="none" w:sz="0" w:space="0" w:color="auto"/>
                <w:left w:val="none" w:sz="0" w:space="0" w:color="auto"/>
                <w:bottom w:val="none" w:sz="0" w:space="0" w:color="auto"/>
                <w:right w:val="none" w:sz="0" w:space="0" w:color="auto"/>
              </w:divBdr>
            </w:div>
            <w:div w:id="89550301">
              <w:marLeft w:val="0"/>
              <w:marRight w:val="0"/>
              <w:marTop w:val="0"/>
              <w:marBottom w:val="0"/>
              <w:divBdr>
                <w:top w:val="none" w:sz="0" w:space="0" w:color="auto"/>
                <w:left w:val="none" w:sz="0" w:space="0" w:color="auto"/>
                <w:bottom w:val="none" w:sz="0" w:space="0" w:color="auto"/>
                <w:right w:val="none" w:sz="0" w:space="0" w:color="auto"/>
              </w:divBdr>
            </w:div>
            <w:div w:id="1677338559">
              <w:marLeft w:val="0"/>
              <w:marRight w:val="0"/>
              <w:marTop w:val="0"/>
              <w:marBottom w:val="0"/>
              <w:divBdr>
                <w:top w:val="none" w:sz="0" w:space="0" w:color="auto"/>
                <w:left w:val="none" w:sz="0" w:space="0" w:color="auto"/>
                <w:bottom w:val="none" w:sz="0" w:space="0" w:color="auto"/>
                <w:right w:val="none" w:sz="0" w:space="0" w:color="auto"/>
              </w:divBdr>
            </w:div>
            <w:div w:id="1302341573">
              <w:marLeft w:val="0"/>
              <w:marRight w:val="0"/>
              <w:marTop w:val="0"/>
              <w:marBottom w:val="0"/>
              <w:divBdr>
                <w:top w:val="none" w:sz="0" w:space="0" w:color="auto"/>
                <w:left w:val="none" w:sz="0" w:space="0" w:color="auto"/>
                <w:bottom w:val="none" w:sz="0" w:space="0" w:color="auto"/>
                <w:right w:val="none" w:sz="0" w:space="0" w:color="auto"/>
              </w:divBdr>
            </w:div>
            <w:div w:id="1271084247">
              <w:marLeft w:val="0"/>
              <w:marRight w:val="0"/>
              <w:marTop w:val="0"/>
              <w:marBottom w:val="0"/>
              <w:divBdr>
                <w:top w:val="none" w:sz="0" w:space="0" w:color="auto"/>
                <w:left w:val="none" w:sz="0" w:space="0" w:color="auto"/>
                <w:bottom w:val="none" w:sz="0" w:space="0" w:color="auto"/>
                <w:right w:val="none" w:sz="0" w:space="0" w:color="auto"/>
              </w:divBdr>
            </w:div>
            <w:div w:id="827942067">
              <w:marLeft w:val="0"/>
              <w:marRight w:val="0"/>
              <w:marTop w:val="0"/>
              <w:marBottom w:val="0"/>
              <w:divBdr>
                <w:top w:val="none" w:sz="0" w:space="0" w:color="auto"/>
                <w:left w:val="none" w:sz="0" w:space="0" w:color="auto"/>
                <w:bottom w:val="none" w:sz="0" w:space="0" w:color="auto"/>
                <w:right w:val="none" w:sz="0" w:space="0" w:color="auto"/>
              </w:divBdr>
            </w:div>
            <w:div w:id="992103942">
              <w:marLeft w:val="0"/>
              <w:marRight w:val="0"/>
              <w:marTop w:val="0"/>
              <w:marBottom w:val="0"/>
              <w:divBdr>
                <w:top w:val="none" w:sz="0" w:space="0" w:color="auto"/>
                <w:left w:val="none" w:sz="0" w:space="0" w:color="auto"/>
                <w:bottom w:val="none" w:sz="0" w:space="0" w:color="auto"/>
                <w:right w:val="none" w:sz="0" w:space="0" w:color="auto"/>
              </w:divBdr>
            </w:div>
            <w:div w:id="1846287506">
              <w:marLeft w:val="0"/>
              <w:marRight w:val="0"/>
              <w:marTop w:val="0"/>
              <w:marBottom w:val="0"/>
              <w:divBdr>
                <w:top w:val="none" w:sz="0" w:space="0" w:color="auto"/>
                <w:left w:val="none" w:sz="0" w:space="0" w:color="auto"/>
                <w:bottom w:val="none" w:sz="0" w:space="0" w:color="auto"/>
                <w:right w:val="none" w:sz="0" w:space="0" w:color="auto"/>
              </w:divBdr>
            </w:div>
            <w:div w:id="741831699">
              <w:marLeft w:val="0"/>
              <w:marRight w:val="0"/>
              <w:marTop w:val="0"/>
              <w:marBottom w:val="0"/>
              <w:divBdr>
                <w:top w:val="none" w:sz="0" w:space="0" w:color="auto"/>
                <w:left w:val="none" w:sz="0" w:space="0" w:color="auto"/>
                <w:bottom w:val="none" w:sz="0" w:space="0" w:color="auto"/>
                <w:right w:val="none" w:sz="0" w:space="0" w:color="auto"/>
              </w:divBdr>
            </w:div>
            <w:div w:id="443774102">
              <w:marLeft w:val="0"/>
              <w:marRight w:val="0"/>
              <w:marTop w:val="0"/>
              <w:marBottom w:val="0"/>
              <w:divBdr>
                <w:top w:val="none" w:sz="0" w:space="0" w:color="auto"/>
                <w:left w:val="none" w:sz="0" w:space="0" w:color="auto"/>
                <w:bottom w:val="none" w:sz="0" w:space="0" w:color="auto"/>
                <w:right w:val="none" w:sz="0" w:space="0" w:color="auto"/>
              </w:divBdr>
            </w:div>
            <w:div w:id="954750390">
              <w:marLeft w:val="0"/>
              <w:marRight w:val="0"/>
              <w:marTop w:val="0"/>
              <w:marBottom w:val="0"/>
              <w:divBdr>
                <w:top w:val="none" w:sz="0" w:space="0" w:color="auto"/>
                <w:left w:val="none" w:sz="0" w:space="0" w:color="auto"/>
                <w:bottom w:val="none" w:sz="0" w:space="0" w:color="auto"/>
                <w:right w:val="none" w:sz="0" w:space="0" w:color="auto"/>
              </w:divBdr>
            </w:div>
            <w:div w:id="1083261097">
              <w:marLeft w:val="0"/>
              <w:marRight w:val="0"/>
              <w:marTop w:val="0"/>
              <w:marBottom w:val="0"/>
              <w:divBdr>
                <w:top w:val="none" w:sz="0" w:space="0" w:color="auto"/>
                <w:left w:val="none" w:sz="0" w:space="0" w:color="auto"/>
                <w:bottom w:val="none" w:sz="0" w:space="0" w:color="auto"/>
                <w:right w:val="none" w:sz="0" w:space="0" w:color="auto"/>
              </w:divBdr>
            </w:div>
            <w:div w:id="1078014333">
              <w:marLeft w:val="0"/>
              <w:marRight w:val="0"/>
              <w:marTop w:val="0"/>
              <w:marBottom w:val="0"/>
              <w:divBdr>
                <w:top w:val="none" w:sz="0" w:space="0" w:color="auto"/>
                <w:left w:val="none" w:sz="0" w:space="0" w:color="auto"/>
                <w:bottom w:val="none" w:sz="0" w:space="0" w:color="auto"/>
                <w:right w:val="none" w:sz="0" w:space="0" w:color="auto"/>
              </w:divBdr>
            </w:div>
            <w:div w:id="310717761">
              <w:marLeft w:val="0"/>
              <w:marRight w:val="0"/>
              <w:marTop w:val="0"/>
              <w:marBottom w:val="0"/>
              <w:divBdr>
                <w:top w:val="none" w:sz="0" w:space="0" w:color="auto"/>
                <w:left w:val="none" w:sz="0" w:space="0" w:color="auto"/>
                <w:bottom w:val="none" w:sz="0" w:space="0" w:color="auto"/>
                <w:right w:val="none" w:sz="0" w:space="0" w:color="auto"/>
              </w:divBdr>
            </w:div>
            <w:div w:id="649749211">
              <w:marLeft w:val="0"/>
              <w:marRight w:val="0"/>
              <w:marTop w:val="0"/>
              <w:marBottom w:val="0"/>
              <w:divBdr>
                <w:top w:val="none" w:sz="0" w:space="0" w:color="auto"/>
                <w:left w:val="none" w:sz="0" w:space="0" w:color="auto"/>
                <w:bottom w:val="none" w:sz="0" w:space="0" w:color="auto"/>
                <w:right w:val="none" w:sz="0" w:space="0" w:color="auto"/>
              </w:divBdr>
            </w:div>
            <w:div w:id="493448140">
              <w:marLeft w:val="0"/>
              <w:marRight w:val="0"/>
              <w:marTop w:val="0"/>
              <w:marBottom w:val="0"/>
              <w:divBdr>
                <w:top w:val="none" w:sz="0" w:space="0" w:color="auto"/>
                <w:left w:val="none" w:sz="0" w:space="0" w:color="auto"/>
                <w:bottom w:val="none" w:sz="0" w:space="0" w:color="auto"/>
                <w:right w:val="none" w:sz="0" w:space="0" w:color="auto"/>
              </w:divBdr>
            </w:div>
            <w:div w:id="578056261">
              <w:marLeft w:val="0"/>
              <w:marRight w:val="0"/>
              <w:marTop w:val="0"/>
              <w:marBottom w:val="0"/>
              <w:divBdr>
                <w:top w:val="none" w:sz="0" w:space="0" w:color="auto"/>
                <w:left w:val="none" w:sz="0" w:space="0" w:color="auto"/>
                <w:bottom w:val="none" w:sz="0" w:space="0" w:color="auto"/>
                <w:right w:val="none" w:sz="0" w:space="0" w:color="auto"/>
              </w:divBdr>
            </w:div>
            <w:div w:id="639532230">
              <w:marLeft w:val="0"/>
              <w:marRight w:val="0"/>
              <w:marTop w:val="0"/>
              <w:marBottom w:val="0"/>
              <w:divBdr>
                <w:top w:val="none" w:sz="0" w:space="0" w:color="auto"/>
                <w:left w:val="none" w:sz="0" w:space="0" w:color="auto"/>
                <w:bottom w:val="none" w:sz="0" w:space="0" w:color="auto"/>
                <w:right w:val="none" w:sz="0" w:space="0" w:color="auto"/>
              </w:divBdr>
            </w:div>
            <w:div w:id="1959946640">
              <w:marLeft w:val="0"/>
              <w:marRight w:val="0"/>
              <w:marTop w:val="0"/>
              <w:marBottom w:val="0"/>
              <w:divBdr>
                <w:top w:val="none" w:sz="0" w:space="0" w:color="auto"/>
                <w:left w:val="none" w:sz="0" w:space="0" w:color="auto"/>
                <w:bottom w:val="none" w:sz="0" w:space="0" w:color="auto"/>
                <w:right w:val="none" w:sz="0" w:space="0" w:color="auto"/>
              </w:divBdr>
            </w:div>
            <w:div w:id="1532109066">
              <w:marLeft w:val="0"/>
              <w:marRight w:val="0"/>
              <w:marTop w:val="0"/>
              <w:marBottom w:val="0"/>
              <w:divBdr>
                <w:top w:val="none" w:sz="0" w:space="0" w:color="auto"/>
                <w:left w:val="none" w:sz="0" w:space="0" w:color="auto"/>
                <w:bottom w:val="none" w:sz="0" w:space="0" w:color="auto"/>
                <w:right w:val="none" w:sz="0" w:space="0" w:color="auto"/>
              </w:divBdr>
            </w:div>
            <w:div w:id="449864450">
              <w:marLeft w:val="0"/>
              <w:marRight w:val="0"/>
              <w:marTop w:val="0"/>
              <w:marBottom w:val="0"/>
              <w:divBdr>
                <w:top w:val="none" w:sz="0" w:space="0" w:color="auto"/>
                <w:left w:val="none" w:sz="0" w:space="0" w:color="auto"/>
                <w:bottom w:val="none" w:sz="0" w:space="0" w:color="auto"/>
                <w:right w:val="none" w:sz="0" w:space="0" w:color="auto"/>
              </w:divBdr>
            </w:div>
            <w:div w:id="1868833901">
              <w:marLeft w:val="0"/>
              <w:marRight w:val="0"/>
              <w:marTop w:val="0"/>
              <w:marBottom w:val="0"/>
              <w:divBdr>
                <w:top w:val="none" w:sz="0" w:space="0" w:color="auto"/>
                <w:left w:val="none" w:sz="0" w:space="0" w:color="auto"/>
                <w:bottom w:val="none" w:sz="0" w:space="0" w:color="auto"/>
                <w:right w:val="none" w:sz="0" w:space="0" w:color="auto"/>
              </w:divBdr>
            </w:div>
            <w:div w:id="1802765742">
              <w:marLeft w:val="0"/>
              <w:marRight w:val="0"/>
              <w:marTop w:val="0"/>
              <w:marBottom w:val="0"/>
              <w:divBdr>
                <w:top w:val="none" w:sz="0" w:space="0" w:color="auto"/>
                <w:left w:val="none" w:sz="0" w:space="0" w:color="auto"/>
                <w:bottom w:val="none" w:sz="0" w:space="0" w:color="auto"/>
                <w:right w:val="none" w:sz="0" w:space="0" w:color="auto"/>
              </w:divBdr>
            </w:div>
            <w:div w:id="2081050723">
              <w:marLeft w:val="0"/>
              <w:marRight w:val="0"/>
              <w:marTop w:val="0"/>
              <w:marBottom w:val="0"/>
              <w:divBdr>
                <w:top w:val="none" w:sz="0" w:space="0" w:color="auto"/>
                <w:left w:val="none" w:sz="0" w:space="0" w:color="auto"/>
                <w:bottom w:val="none" w:sz="0" w:space="0" w:color="auto"/>
                <w:right w:val="none" w:sz="0" w:space="0" w:color="auto"/>
              </w:divBdr>
            </w:div>
            <w:div w:id="1960330798">
              <w:marLeft w:val="0"/>
              <w:marRight w:val="0"/>
              <w:marTop w:val="0"/>
              <w:marBottom w:val="0"/>
              <w:divBdr>
                <w:top w:val="none" w:sz="0" w:space="0" w:color="auto"/>
                <w:left w:val="none" w:sz="0" w:space="0" w:color="auto"/>
                <w:bottom w:val="none" w:sz="0" w:space="0" w:color="auto"/>
                <w:right w:val="none" w:sz="0" w:space="0" w:color="auto"/>
              </w:divBdr>
            </w:div>
            <w:div w:id="6097783">
              <w:marLeft w:val="0"/>
              <w:marRight w:val="0"/>
              <w:marTop w:val="0"/>
              <w:marBottom w:val="0"/>
              <w:divBdr>
                <w:top w:val="none" w:sz="0" w:space="0" w:color="auto"/>
                <w:left w:val="none" w:sz="0" w:space="0" w:color="auto"/>
                <w:bottom w:val="none" w:sz="0" w:space="0" w:color="auto"/>
                <w:right w:val="none" w:sz="0" w:space="0" w:color="auto"/>
              </w:divBdr>
            </w:div>
            <w:div w:id="1477530832">
              <w:marLeft w:val="0"/>
              <w:marRight w:val="0"/>
              <w:marTop w:val="0"/>
              <w:marBottom w:val="0"/>
              <w:divBdr>
                <w:top w:val="none" w:sz="0" w:space="0" w:color="auto"/>
                <w:left w:val="none" w:sz="0" w:space="0" w:color="auto"/>
                <w:bottom w:val="none" w:sz="0" w:space="0" w:color="auto"/>
                <w:right w:val="none" w:sz="0" w:space="0" w:color="auto"/>
              </w:divBdr>
            </w:div>
            <w:div w:id="1636793191">
              <w:marLeft w:val="0"/>
              <w:marRight w:val="0"/>
              <w:marTop w:val="0"/>
              <w:marBottom w:val="0"/>
              <w:divBdr>
                <w:top w:val="none" w:sz="0" w:space="0" w:color="auto"/>
                <w:left w:val="none" w:sz="0" w:space="0" w:color="auto"/>
                <w:bottom w:val="none" w:sz="0" w:space="0" w:color="auto"/>
                <w:right w:val="none" w:sz="0" w:space="0" w:color="auto"/>
              </w:divBdr>
            </w:div>
            <w:div w:id="1423450361">
              <w:marLeft w:val="0"/>
              <w:marRight w:val="0"/>
              <w:marTop w:val="0"/>
              <w:marBottom w:val="0"/>
              <w:divBdr>
                <w:top w:val="none" w:sz="0" w:space="0" w:color="auto"/>
                <w:left w:val="none" w:sz="0" w:space="0" w:color="auto"/>
                <w:bottom w:val="none" w:sz="0" w:space="0" w:color="auto"/>
                <w:right w:val="none" w:sz="0" w:space="0" w:color="auto"/>
              </w:divBdr>
            </w:div>
            <w:div w:id="188494924">
              <w:marLeft w:val="0"/>
              <w:marRight w:val="0"/>
              <w:marTop w:val="0"/>
              <w:marBottom w:val="0"/>
              <w:divBdr>
                <w:top w:val="none" w:sz="0" w:space="0" w:color="auto"/>
                <w:left w:val="none" w:sz="0" w:space="0" w:color="auto"/>
                <w:bottom w:val="none" w:sz="0" w:space="0" w:color="auto"/>
                <w:right w:val="none" w:sz="0" w:space="0" w:color="auto"/>
              </w:divBdr>
            </w:div>
            <w:div w:id="1672948305">
              <w:marLeft w:val="0"/>
              <w:marRight w:val="0"/>
              <w:marTop w:val="0"/>
              <w:marBottom w:val="0"/>
              <w:divBdr>
                <w:top w:val="none" w:sz="0" w:space="0" w:color="auto"/>
                <w:left w:val="none" w:sz="0" w:space="0" w:color="auto"/>
                <w:bottom w:val="none" w:sz="0" w:space="0" w:color="auto"/>
                <w:right w:val="none" w:sz="0" w:space="0" w:color="auto"/>
              </w:divBdr>
            </w:div>
            <w:div w:id="168370166">
              <w:marLeft w:val="0"/>
              <w:marRight w:val="0"/>
              <w:marTop w:val="0"/>
              <w:marBottom w:val="0"/>
              <w:divBdr>
                <w:top w:val="none" w:sz="0" w:space="0" w:color="auto"/>
                <w:left w:val="none" w:sz="0" w:space="0" w:color="auto"/>
                <w:bottom w:val="none" w:sz="0" w:space="0" w:color="auto"/>
                <w:right w:val="none" w:sz="0" w:space="0" w:color="auto"/>
              </w:divBdr>
            </w:div>
            <w:div w:id="1024868658">
              <w:marLeft w:val="0"/>
              <w:marRight w:val="0"/>
              <w:marTop w:val="0"/>
              <w:marBottom w:val="0"/>
              <w:divBdr>
                <w:top w:val="none" w:sz="0" w:space="0" w:color="auto"/>
                <w:left w:val="none" w:sz="0" w:space="0" w:color="auto"/>
                <w:bottom w:val="none" w:sz="0" w:space="0" w:color="auto"/>
                <w:right w:val="none" w:sz="0" w:space="0" w:color="auto"/>
              </w:divBdr>
            </w:div>
            <w:div w:id="604845114">
              <w:marLeft w:val="0"/>
              <w:marRight w:val="0"/>
              <w:marTop w:val="0"/>
              <w:marBottom w:val="0"/>
              <w:divBdr>
                <w:top w:val="none" w:sz="0" w:space="0" w:color="auto"/>
                <w:left w:val="none" w:sz="0" w:space="0" w:color="auto"/>
                <w:bottom w:val="none" w:sz="0" w:space="0" w:color="auto"/>
                <w:right w:val="none" w:sz="0" w:space="0" w:color="auto"/>
              </w:divBdr>
            </w:div>
            <w:div w:id="508642208">
              <w:marLeft w:val="0"/>
              <w:marRight w:val="0"/>
              <w:marTop w:val="0"/>
              <w:marBottom w:val="0"/>
              <w:divBdr>
                <w:top w:val="none" w:sz="0" w:space="0" w:color="auto"/>
                <w:left w:val="none" w:sz="0" w:space="0" w:color="auto"/>
                <w:bottom w:val="none" w:sz="0" w:space="0" w:color="auto"/>
                <w:right w:val="none" w:sz="0" w:space="0" w:color="auto"/>
              </w:divBdr>
            </w:div>
            <w:div w:id="1765343439">
              <w:marLeft w:val="0"/>
              <w:marRight w:val="0"/>
              <w:marTop w:val="0"/>
              <w:marBottom w:val="0"/>
              <w:divBdr>
                <w:top w:val="none" w:sz="0" w:space="0" w:color="auto"/>
                <w:left w:val="none" w:sz="0" w:space="0" w:color="auto"/>
                <w:bottom w:val="none" w:sz="0" w:space="0" w:color="auto"/>
                <w:right w:val="none" w:sz="0" w:space="0" w:color="auto"/>
              </w:divBdr>
            </w:div>
            <w:div w:id="160434417">
              <w:marLeft w:val="0"/>
              <w:marRight w:val="0"/>
              <w:marTop w:val="0"/>
              <w:marBottom w:val="0"/>
              <w:divBdr>
                <w:top w:val="none" w:sz="0" w:space="0" w:color="auto"/>
                <w:left w:val="none" w:sz="0" w:space="0" w:color="auto"/>
                <w:bottom w:val="none" w:sz="0" w:space="0" w:color="auto"/>
                <w:right w:val="none" w:sz="0" w:space="0" w:color="auto"/>
              </w:divBdr>
            </w:div>
            <w:div w:id="156265709">
              <w:marLeft w:val="0"/>
              <w:marRight w:val="0"/>
              <w:marTop w:val="0"/>
              <w:marBottom w:val="0"/>
              <w:divBdr>
                <w:top w:val="none" w:sz="0" w:space="0" w:color="auto"/>
                <w:left w:val="none" w:sz="0" w:space="0" w:color="auto"/>
                <w:bottom w:val="none" w:sz="0" w:space="0" w:color="auto"/>
                <w:right w:val="none" w:sz="0" w:space="0" w:color="auto"/>
              </w:divBdr>
            </w:div>
            <w:div w:id="1833595506">
              <w:marLeft w:val="0"/>
              <w:marRight w:val="0"/>
              <w:marTop w:val="0"/>
              <w:marBottom w:val="0"/>
              <w:divBdr>
                <w:top w:val="none" w:sz="0" w:space="0" w:color="auto"/>
                <w:left w:val="none" w:sz="0" w:space="0" w:color="auto"/>
                <w:bottom w:val="none" w:sz="0" w:space="0" w:color="auto"/>
                <w:right w:val="none" w:sz="0" w:space="0" w:color="auto"/>
              </w:divBdr>
            </w:div>
            <w:div w:id="927034278">
              <w:marLeft w:val="0"/>
              <w:marRight w:val="0"/>
              <w:marTop w:val="0"/>
              <w:marBottom w:val="0"/>
              <w:divBdr>
                <w:top w:val="none" w:sz="0" w:space="0" w:color="auto"/>
                <w:left w:val="none" w:sz="0" w:space="0" w:color="auto"/>
                <w:bottom w:val="none" w:sz="0" w:space="0" w:color="auto"/>
                <w:right w:val="none" w:sz="0" w:space="0" w:color="auto"/>
              </w:divBdr>
            </w:div>
            <w:div w:id="1643657266">
              <w:marLeft w:val="0"/>
              <w:marRight w:val="0"/>
              <w:marTop w:val="0"/>
              <w:marBottom w:val="0"/>
              <w:divBdr>
                <w:top w:val="none" w:sz="0" w:space="0" w:color="auto"/>
                <w:left w:val="none" w:sz="0" w:space="0" w:color="auto"/>
                <w:bottom w:val="none" w:sz="0" w:space="0" w:color="auto"/>
                <w:right w:val="none" w:sz="0" w:space="0" w:color="auto"/>
              </w:divBdr>
            </w:div>
            <w:div w:id="1636329549">
              <w:marLeft w:val="0"/>
              <w:marRight w:val="0"/>
              <w:marTop w:val="0"/>
              <w:marBottom w:val="0"/>
              <w:divBdr>
                <w:top w:val="none" w:sz="0" w:space="0" w:color="auto"/>
                <w:left w:val="none" w:sz="0" w:space="0" w:color="auto"/>
                <w:bottom w:val="none" w:sz="0" w:space="0" w:color="auto"/>
                <w:right w:val="none" w:sz="0" w:space="0" w:color="auto"/>
              </w:divBdr>
            </w:div>
            <w:div w:id="4333588">
              <w:marLeft w:val="0"/>
              <w:marRight w:val="0"/>
              <w:marTop w:val="0"/>
              <w:marBottom w:val="0"/>
              <w:divBdr>
                <w:top w:val="none" w:sz="0" w:space="0" w:color="auto"/>
                <w:left w:val="none" w:sz="0" w:space="0" w:color="auto"/>
                <w:bottom w:val="none" w:sz="0" w:space="0" w:color="auto"/>
                <w:right w:val="none" w:sz="0" w:space="0" w:color="auto"/>
              </w:divBdr>
            </w:div>
            <w:div w:id="1107039088">
              <w:marLeft w:val="0"/>
              <w:marRight w:val="0"/>
              <w:marTop w:val="0"/>
              <w:marBottom w:val="0"/>
              <w:divBdr>
                <w:top w:val="none" w:sz="0" w:space="0" w:color="auto"/>
                <w:left w:val="none" w:sz="0" w:space="0" w:color="auto"/>
                <w:bottom w:val="none" w:sz="0" w:space="0" w:color="auto"/>
                <w:right w:val="none" w:sz="0" w:space="0" w:color="auto"/>
              </w:divBdr>
            </w:div>
            <w:div w:id="1313488818">
              <w:marLeft w:val="0"/>
              <w:marRight w:val="0"/>
              <w:marTop w:val="0"/>
              <w:marBottom w:val="0"/>
              <w:divBdr>
                <w:top w:val="none" w:sz="0" w:space="0" w:color="auto"/>
                <w:left w:val="none" w:sz="0" w:space="0" w:color="auto"/>
                <w:bottom w:val="none" w:sz="0" w:space="0" w:color="auto"/>
                <w:right w:val="none" w:sz="0" w:space="0" w:color="auto"/>
              </w:divBdr>
            </w:div>
            <w:div w:id="426653646">
              <w:marLeft w:val="0"/>
              <w:marRight w:val="0"/>
              <w:marTop w:val="0"/>
              <w:marBottom w:val="0"/>
              <w:divBdr>
                <w:top w:val="none" w:sz="0" w:space="0" w:color="auto"/>
                <w:left w:val="none" w:sz="0" w:space="0" w:color="auto"/>
                <w:bottom w:val="none" w:sz="0" w:space="0" w:color="auto"/>
                <w:right w:val="none" w:sz="0" w:space="0" w:color="auto"/>
              </w:divBdr>
            </w:div>
            <w:div w:id="1791437397">
              <w:marLeft w:val="0"/>
              <w:marRight w:val="0"/>
              <w:marTop w:val="0"/>
              <w:marBottom w:val="0"/>
              <w:divBdr>
                <w:top w:val="none" w:sz="0" w:space="0" w:color="auto"/>
                <w:left w:val="none" w:sz="0" w:space="0" w:color="auto"/>
                <w:bottom w:val="none" w:sz="0" w:space="0" w:color="auto"/>
                <w:right w:val="none" w:sz="0" w:space="0" w:color="auto"/>
              </w:divBdr>
            </w:div>
            <w:div w:id="248275993">
              <w:marLeft w:val="0"/>
              <w:marRight w:val="0"/>
              <w:marTop w:val="0"/>
              <w:marBottom w:val="0"/>
              <w:divBdr>
                <w:top w:val="none" w:sz="0" w:space="0" w:color="auto"/>
                <w:left w:val="none" w:sz="0" w:space="0" w:color="auto"/>
                <w:bottom w:val="none" w:sz="0" w:space="0" w:color="auto"/>
                <w:right w:val="none" w:sz="0" w:space="0" w:color="auto"/>
              </w:divBdr>
            </w:div>
            <w:div w:id="1235775456">
              <w:marLeft w:val="0"/>
              <w:marRight w:val="0"/>
              <w:marTop w:val="0"/>
              <w:marBottom w:val="0"/>
              <w:divBdr>
                <w:top w:val="none" w:sz="0" w:space="0" w:color="auto"/>
                <w:left w:val="none" w:sz="0" w:space="0" w:color="auto"/>
                <w:bottom w:val="none" w:sz="0" w:space="0" w:color="auto"/>
                <w:right w:val="none" w:sz="0" w:space="0" w:color="auto"/>
              </w:divBdr>
            </w:div>
            <w:div w:id="2095660600">
              <w:marLeft w:val="0"/>
              <w:marRight w:val="0"/>
              <w:marTop w:val="0"/>
              <w:marBottom w:val="0"/>
              <w:divBdr>
                <w:top w:val="none" w:sz="0" w:space="0" w:color="auto"/>
                <w:left w:val="none" w:sz="0" w:space="0" w:color="auto"/>
                <w:bottom w:val="none" w:sz="0" w:space="0" w:color="auto"/>
                <w:right w:val="none" w:sz="0" w:space="0" w:color="auto"/>
              </w:divBdr>
            </w:div>
            <w:div w:id="187648480">
              <w:marLeft w:val="0"/>
              <w:marRight w:val="0"/>
              <w:marTop w:val="0"/>
              <w:marBottom w:val="0"/>
              <w:divBdr>
                <w:top w:val="none" w:sz="0" w:space="0" w:color="auto"/>
                <w:left w:val="none" w:sz="0" w:space="0" w:color="auto"/>
                <w:bottom w:val="none" w:sz="0" w:space="0" w:color="auto"/>
                <w:right w:val="none" w:sz="0" w:space="0" w:color="auto"/>
              </w:divBdr>
            </w:div>
            <w:div w:id="851338495">
              <w:marLeft w:val="0"/>
              <w:marRight w:val="0"/>
              <w:marTop w:val="0"/>
              <w:marBottom w:val="0"/>
              <w:divBdr>
                <w:top w:val="none" w:sz="0" w:space="0" w:color="auto"/>
                <w:left w:val="none" w:sz="0" w:space="0" w:color="auto"/>
                <w:bottom w:val="none" w:sz="0" w:space="0" w:color="auto"/>
                <w:right w:val="none" w:sz="0" w:space="0" w:color="auto"/>
              </w:divBdr>
            </w:div>
            <w:div w:id="600921115">
              <w:marLeft w:val="0"/>
              <w:marRight w:val="0"/>
              <w:marTop w:val="0"/>
              <w:marBottom w:val="0"/>
              <w:divBdr>
                <w:top w:val="none" w:sz="0" w:space="0" w:color="auto"/>
                <w:left w:val="none" w:sz="0" w:space="0" w:color="auto"/>
                <w:bottom w:val="none" w:sz="0" w:space="0" w:color="auto"/>
                <w:right w:val="none" w:sz="0" w:space="0" w:color="auto"/>
              </w:divBdr>
            </w:div>
            <w:div w:id="525555841">
              <w:marLeft w:val="0"/>
              <w:marRight w:val="0"/>
              <w:marTop w:val="0"/>
              <w:marBottom w:val="0"/>
              <w:divBdr>
                <w:top w:val="none" w:sz="0" w:space="0" w:color="auto"/>
                <w:left w:val="none" w:sz="0" w:space="0" w:color="auto"/>
                <w:bottom w:val="none" w:sz="0" w:space="0" w:color="auto"/>
                <w:right w:val="none" w:sz="0" w:space="0" w:color="auto"/>
              </w:divBdr>
            </w:div>
            <w:div w:id="1912930716">
              <w:marLeft w:val="0"/>
              <w:marRight w:val="0"/>
              <w:marTop w:val="0"/>
              <w:marBottom w:val="0"/>
              <w:divBdr>
                <w:top w:val="none" w:sz="0" w:space="0" w:color="auto"/>
                <w:left w:val="none" w:sz="0" w:space="0" w:color="auto"/>
                <w:bottom w:val="none" w:sz="0" w:space="0" w:color="auto"/>
                <w:right w:val="none" w:sz="0" w:space="0" w:color="auto"/>
              </w:divBdr>
            </w:div>
            <w:div w:id="1314799580">
              <w:marLeft w:val="0"/>
              <w:marRight w:val="0"/>
              <w:marTop w:val="0"/>
              <w:marBottom w:val="0"/>
              <w:divBdr>
                <w:top w:val="none" w:sz="0" w:space="0" w:color="auto"/>
                <w:left w:val="none" w:sz="0" w:space="0" w:color="auto"/>
                <w:bottom w:val="none" w:sz="0" w:space="0" w:color="auto"/>
                <w:right w:val="none" w:sz="0" w:space="0" w:color="auto"/>
              </w:divBdr>
            </w:div>
            <w:div w:id="2093240245">
              <w:marLeft w:val="0"/>
              <w:marRight w:val="0"/>
              <w:marTop w:val="0"/>
              <w:marBottom w:val="0"/>
              <w:divBdr>
                <w:top w:val="none" w:sz="0" w:space="0" w:color="auto"/>
                <w:left w:val="none" w:sz="0" w:space="0" w:color="auto"/>
                <w:bottom w:val="none" w:sz="0" w:space="0" w:color="auto"/>
                <w:right w:val="none" w:sz="0" w:space="0" w:color="auto"/>
              </w:divBdr>
            </w:div>
            <w:div w:id="1795367373">
              <w:marLeft w:val="0"/>
              <w:marRight w:val="0"/>
              <w:marTop w:val="0"/>
              <w:marBottom w:val="0"/>
              <w:divBdr>
                <w:top w:val="none" w:sz="0" w:space="0" w:color="auto"/>
                <w:left w:val="none" w:sz="0" w:space="0" w:color="auto"/>
                <w:bottom w:val="none" w:sz="0" w:space="0" w:color="auto"/>
                <w:right w:val="none" w:sz="0" w:space="0" w:color="auto"/>
              </w:divBdr>
            </w:div>
            <w:div w:id="1402630424">
              <w:marLeft w:val="0"/>
              <w:marRight w:val="0"/>
              <w:marTop w:val="0"/>
              <w:marBottom w:val="0"/>
              <w:divBdr>
                <w:top w:val="none" w:sz="0" w:space="0" w:color="auto"/>
                <w:left w:val="none" w:sz="0" w:space="0" w:color="auto"/>
                <w:bottom w:val="none" w:sz="0" w:space="0" w:color="auto"/>
                <w:right w:val="none" w:sz="0" w:space="0" w:color="auto"/>
              </w:divBdr>
            </w:div>
            <w:div w:id="1607496769">
              <w:marLeft w:val="0"/>
              <w:marRight w:val="0"/>
              <w:marTop w:val="0"/>
              <w:marBottom w:val="0"/>
              <w:divBdr>
                <w:top w:val="none" w:sz="0" w:space="0" w:color="auto"/>
                <w:left w:val="none" w:sz="0" w:space="0" w:color="auto"/>
                <w:bottom w:val="none" w:sz="0" w:space="0" w:color="auto"/>
                <w:right w:val="none" w:sz="0" w:space="0" w:color="auto"/>
              </w:divBdr>
            </w:div>
            <w:div w:id="240023697">
              <w:marLeft w:val="0"/>
              <w:marRight w:val="0"/>
              <w:marTop w:val="0"/>
              <w:marBottom w:val="0"/>
              <w:divBdr>
                <w:top w:val="none" w:sz="0" w:space="0" w:color="auto"/>
                <w:left w:val="none" w:sz="0" w:space="0" w:color="auto"/>
                <w:bottom w:val="none" w:sz="0" w:space="0" w:color="auto"/>
                <w:right w:val="none" w:sz="0" w:space="0" w:color="auto"/>
              </w:divBdr>
            </w:div>
            <w:div w:id="2066176496">
              <w:marLeft w:val="0"/>
              <w:marRight w:val="0"/>
              <w:marTop w:val="0"/>
              <w:marBottom w:val="0"/>
              <w:divBdr>
                <w:top w:val="none" w:sz="0" w:space="0" w:color="auto"/>
                <w:left w:val="none" w:sz="0" w:space="0" w:color="auto"/>
                <w:bottom w:val="none" w:sz="0" w:space="0" w:color="auto"/>
                <w:right w:val="none" w:sz="0" w:space="0" w:color="auto"/>
              </w:divBdr>
            </w:div>
            <w:div w:id="1722822889">
              <w:marLeft w:val="0"/>
              <w:marRight w:val="0"/>
              <w:marTop w:val="0"/>
              <w:marBottom w:val="0"/>
              <w:divBdr>
                <w:top w:val="none" w:sz="0" w:space="0" w:color="auto"/>
                <w:left w:val="none" w:sz="0" w:space="0" w:color="auto"/>
                <w:bottom w:val="none" w:sz="0" w:space="0" w:color="auto"/>
                <w:right w:val="none" w:sz="0" w:space="0" w:color="auto"/>
              </w:divBdr>
            </w:div>
            <w:div w:id="1769932319">
              <w:marLeft w:val="0"/>
              <w:marRight w:val="0"/>
              <w:marTop w:val="0"/>
              <w:marBottom w:val="0"/>
              <w:divBdr>
                <w:top w:val="none" w:sz="0" w:space="0" w:color="auto"/>
                <w:left w:val="none" w:sz="0" w:space="0" w:color="auto"/>
                <w:bottom w:val="none" w:sz="0" w:space="0" w:color="auto"/>
                <w:right w:val="none" w:sz="0" w:space="0" w:color="auto"/>
              </w:divBdr>
            </w:div>
            <w:div w:id="1438714908">
              <w:marLeft w:val="0"/>
              <w:marRight w:val="0"/>
              <w:marTop w:val="0"/>
              <w:marBottom w:val="0"/>
              <w:divBdr>
                <w:top w:val="none" w:sz="0" w:space="0" w:color="auto"/>
                <w:left w:val="none" w:sz="0" w:space="0" w:color="auto"/>
                <w:bottom w:val="none" w:sz="0" w:space="0" w:color="auto"/>
                <w:right w:val="none" w:sz="0" w:space="0" w:color="auto"/>
              </w:divBdr>
            </w:div>
            <w:div w:id="259264111">
              <w:marLeft w:val="0"/>
              <w:marRight w:val="0"/>
              <w:marTop w:val="0"/>
              <w:marBottom w:val="0"/>
              <w:divBdr>
                <w:top w:val="none" w:sz="0" w:space="0" w:color="auto"/>
                <w:left w:val="none" w:sz="0" w:space="0" w:color="auto"/>
                <w:bottom w:val="none" w:sz="0" w:space="0" w:color="auto"/>
                <w:right w:val="none" w:sz="0" w:space="0" w:color="auto"/>
              </w:divBdr>
            </w:div>
            <w:div w:id="1008337255">
              <w:marLeft w:val="0"/>
              <w:marRight w:val="0"/>
              <w:marTop w:val="0"/>
              <w:marBottom w:val="0"/>
              <w:divBdr>
                <w:top w:val="none" w:sz="0" w:space="0" w:color="auto"/>
                <w:left w:val="none" w:sz="0" w:space="0" w:color="auto"/>
                <w:bottom w:val="none" w:sz="0" w:space="0" w:color="auto"/>
                <w:right w:val="none" w:sz="0" w:space="0" w:color="auto"/>
              </w:divBdr>
            </w:div>
            <w:div w:id="1229225831">
              <w:marLeft w:val="0"/>
              <w:marRight w:val="0"/>
              <w:marTop w:val="0"/>
              <w:marBottom w:val="0"/>
              <w:divBdr>
                <w:top w:val="none" w:sz="0" w:space="0" w:color="auto"/>
                <w:left w:val="none" w:sz="0" w:space="0" w:color="auto"/>
                <w:bottom w:val="none" w:sz="0" w:space="0" w:color="auto"/>
                <w:right w:val="none" w:sz="0" w:space="0" w:color="auto"/>
              </w:divBdr>
            </w:div>
            <w:div w:id="865748514">
              <w:marLeft w:val="0"/>
              <w:marRight w:val="0"/>
              <w:marTop w:val="0"/>
              <w:marBottom w:val="0"/>
              <w:divBdr>
                <w:top w:val="none" w:sz="0" w:space="0" w:color="auto"/>
                <w:left w:val="none" w:sz="0" w:space="0" w:color="auto"/>
                <w:bottom w:val="none" w:sz="0" w:space="0" w:color="auto"/>
                <w:right w:val="none" w:sz="0" w:space="0" w:color="auto"/>
              </w:divBdr>
            </w:div>
            <w:div w:id="527718333">
              <w:marLeft w:val="0"/>
              <w:marRight w:val="0"/>
              <w:marTop w:val="0"/>
              <w:marBottom w:val="0"/>
              <w:divBdr>
                <w:top w:val="none" w:sz="0" w:space="0" w:color="auto"/>
                <w:left w:val="none" w:sz="0" w:space="0" w:color="auto"/>
                <w:bottom w:val="none" w:sz="0" w:space="0" w:color="auto"/>
                <w:right w:val="none" w:sz="0" w:space="0" w:color="auto"/>
              </w:divBdr>
            </w:div>
            <w:div w:id="435827163">
              <w:marLeft w:val="0"/>
              <w:marRight w:val="0"/>
              <w:marTop w:val="0"/>
              <w:marBottom w:val="0"/>
              <w:divBdr>
                <w:top w:val="none" w:sz="0" w:space="0" w:color="auto"/>
                <w:left w:val="none" w:sz="0" w:space="0" w:color="auto"/>
                <w:bottom w:val="none" w:sz="0" w:space="0" w:color="auto"/>
                <w:right w:val="none" w:sz="0" w:space="0" w:color="auto"/>
              </w:divBdr>
            </w:div>
            <w:div w:id="705453010">
              <w:marLeft w:val="0"/>
              <w:marRight w:val="0"/>
              <w:marTop w:val="0"/>
              <w:marBottom w:val="0"/>
              <w:divBdr>
                <w:top w:val="none" w:sz="0" w:space="0" w:color="auto"/>
                <w:left w:val="none" w:sz="0" w:space="0" w:color="auto"/>
                <w:bottom w:val="none" w:sz="0" w:space="0" w:color="auto"/>
                <w:right w:val="none" w:sz="0" w:space="0" w:color="auto"/>
              </w:divBdr>
            </w:div>
            <w:div w:id="470027695">
              <w:marLeft w:val="0"/>
              <w:marRight w:val="0"/>
              <w:marTop w:val="0"/>
              <w:marBottom w:val="0"/>
              <w:divBdr>
                <w:top w:val="none" w:sz="0" w:space="0" w:color="auto"/>
                <w:left w:val="none" w:sz="0" w:space="0" w:color="auto"/>
                <w:bottom w:val="none" w:sz="0" w:space="0" w:color="auto"/>
                <w:right w:val="none" w:sz="0" w:space="0" w:color="auto"/>
              </w:divBdr>
            </w:div>
            <w:div w:id="126634037">
              <w:marLeft w:val="0"/>
              <w:marRight w:val="0"/>
              <w:marTop w:val="0"/>
              <w:marBottom w:val="0"/>
              <w:divBdr>
                <w:top w:val="none" w:sz="0" w:space="0" w:color="auto"/>
                <w:left w:val="none" w:sz="0" w:space="0" w:color="auto"/>
                <w:bottom w:val="none" w:sz="0" w:space="0" w:color="auto"/>
                <w:right w:val="none" w:sz="0" w:space="0" w:color="auto"/>
              </w:divBdr>
            </w:div>
            <w:div w:id="953825025">
              <w:marLeft w:val="0"/>
              <w:marRight w:val="0"/>
              <w:marTop w:val="0"/>
              <w:marBottom w:val="0"/>
              <w:divBdr>
                <w:top w:val="none" w:sz="0" w:space="0" w:color="auto"/>
                <w:left w:val="none" w:sz="0" w:space="0" w:color="auto"/>
                <w:bottom w:val="none" w:sz="0" w:space="0" w:color="auto"/>
                <w:right w:val="none" w:sz="0" w:space="0" w:color="auto"/>
              </w:divBdr>
            </w:div>
            <w:div w:id="894779928">
              <w:marLeft w:val="0"/>
              <w:marRight w:val="0"/>
              <w:marTop w:val="0"/>
              <w:marBottom w:val="0"/>
              <w:divBdr>
                <w:top w:val="none" w:sz="0" w:space="0" w:color="auto"/>
                <w:left w:val="none" w:sz="0" w:space="0" w:color="auto"/>
                <w:bottom w:val="none" w:sz="0" w:space="0" w:color="auto"/>
                <w:right w:val="none" w:sz="0" w:space="0" w:color="auto"/>
              </w:divBdr>
            </w:div>
            <w:div w:id="842090500">
              <w:marLeft w:val="0"/>
              <w:marRight w:val="0"/>
              <w:marTop w:val="0"/>
              <w:marBottom w:val="0"/>
              <w:divBdr>
                <w:top w:val="none" w:sz="0" w:space="0" w:color="auto"/>
                <w:left w:val="none" w:sz="0" w:space="0" w:color="auto"/>
                <w:bottom w:val="none" w:sz="0" w:space="0" w:color="auto"/>
                <w:right w:val="none" w:sz="0" w:space="0" w:color="auto"/>
              </w:divBdr>
            </w:div>
            <w:div w:id="1371221648">
              <w:marLeft w:val="0"/>
              <w:marRight w:val="0"/>
              <w:marTop w:val="0"/>
              <w:marBottom w:val="0"/>
              <w:divBdr>
                <w:top w:val="none" w:sz="0" w:space="0" w:color="auto"/>
                <w:left w:val="none" w:sz="0" w:space="0" w:color="auto"/>
                <w:bottom w:val="none" w:sz="0" w:space="0" w:color="auto"/>
                <w:right w:val="none" w:sz="0" w:space="0" w:color="auto"/>
              </w:divBdr>
            </w:div>
            <w:div w:id="1743795381">
              <w:marLeft w:val="0"/>
              <w:marRight w:val="0"/>
              <w:marTop w:val="0"/>
              <w:marBottom w:val="0"/>
              <w:divBdr>
                <w:top w:val="none" w:sz="0" w:space="0" w:color="auto"/>
                <w:left w:val="none" w:sz="0" w:space="0" w:color="auto"/>
                <w:bottom w:val="none" w:sz="0" w:space="0" w:color="auto"/>
                <w:right w:val="none" w:sz="0" w:space="0" w:color="auto"/>
              </w:divBdr>
            </w:div>
            <w:div w:id="556283927">
              <w:marLeft w:val="0"/>
              <w:marRight w:val="0"/>
              <w:marTop w:val="0"/>
              <w:marBottom w:val="0"/>
              <w:divBdr>
                <w:top w:val="none" w:sz="0" w:space="0" w:color="auto"/>
                <w:left w:val="none" w:sz="0" w:space="0" w:color="auto"/>
                <w:bottom w:val="none" w:sz="0" w:space="0" w:color="auto"/>
                <w:right w:val="none" w:sz="0" w:space="0" w:color="auto"/>
              </w:divBdr>
            </w:div>
            <w:div w:id="1817868459">
              <w:marLeft w:val="0"/>
              <w:marRight w:val="0"/>
              <w:marTop w:val="0"/>
              <w:marBottom w:val="0"/>
              <w:divBdr>
                <w:top w:val="none" w:sz="0" w:space="0" w:color="auto"/>
                <w:left w:val="none" w:sz="0" w:space="0" w:color="auto"/>
                <w:bottom w:val="none" w:sz="0" w:space="0" w:color="auto"/>
                <w:right w:val="none" w:sz="0" w:space="0" w:color="auto"/>
              </w:divBdr>
            </w:div>
            <w:div w:id="1399866374">
              <w:marLeft w:val="0"/>
              <w:marRight w:val="0"/>
              <w:marTop w:val="0"/>
              <w:marBottom w:val="0"/>
              <w:divBdr>
                <w:top w:val="none" w:sz="0" w:space="0" w:color="auto"/>
                <w:left w:val="none" w:sz="0" w:space="0" w:color="auto"/>
                <w:bottom w:val="none" w:sz="0" w:space="0" w:color="auto"/>
                <w:right w:val="none" w:sz="0" w:space="0" w:color="auto"/>
              </w:divBdr>
            </w:div>
            <w:div w:id="1001272405">
              <w:marLeft w:val="0"/>
              <w:marRight w:val="0"/>
              <w:marTop w:val="0"/>
              <w:marBottom w:val="0"/>
              <w:divBdr>
                <w:top w:val="none" w:sz="0" w:space="0" w:color="auto"/>
                <w:left w:val="none" w:sz="0" w:space="0" w:color="auto"/>
                <w:bottom w:val="none" w:sz="0" w:space="0" w:color="auto"/>
                <w:right w:val="none" w:sz="0" w:space="0" w:color="auto"/>
              </w:divBdr>
            </w:div>
            <w:div w:id="736241108">
              <w:marLeft w:val="0"/>
              <w:marRight w:val="0"/>
              <w:marTop w:val="0"/>
              <w:marBottom w:val="0"/>
              <w:divBdr>
                <w:top w:val="none" w:sz="0" w:space="0" w:color="auto"/>
                <w:left w:val="none" w:sz="0" w:space="0" w:color="auto"/>
                <w:bottom w:val="none" w:sz="0" w:space="0" w:color="auto"/>
                <w:right w:val="none" w:sz="0" w:space="0" w:color="auto"/>
              </w:divBdr>
            </w:div>
            <w:div w:id="1206480887">
              <w:marLeft w:val="0"/>
              <w:marRight w:val="0"/>
              <w:marTop w:val="0"/>
              <w:marBottom w:val="0"/>
              <w:divBdr>
                <w:top w:val="none" w:sz="0" w:space="0" w:color="auto"/>
                <w:left w:val="none" w:sz="0" w:space="0" w:color="auto"/>
                <w:bottom w:val="none" w:sz="0" w:space="0" w:color="auto"/>
                <w:right w:val="none" w:sz="0" w:space="0" w:color="auto"/>
              </w:divBdr>
            </w:div>
            <w:div w:id="1950116183">
              <w:marLeft w:val="0"/>
              <w:marRight w:val="0"/>
              <w:marTop w:val="0"/>
              <w:marBottom w:val="0"/>
              <w:divBdr>
                <w:top w:val="none" w:sz="0" w:space="0" w:color="auto"/>
                <w:left w:val="none" w:sz="0" w:space="0" w:color="auto"/>
                <w:bottom w:val="none" w:sz="0" w:space="0" w:color="auto"/>
                <w:right w:val="none" w:sz="0" w:space="0" w:color="auto"/>
              </w:divBdr>
            </w:div>
            <w:div w:id="1596748240">
              <w:marLeft w:val="0"/>
              <w:marRight w:val="0"/>
              <w:marTop w:val="0"/>
              <w:marBottom w:val="0"/>
              <w:divBdr>
                <w:top w:val="none" w:sz="0" w:space="0" w:color="auto"/>
                <w:left w:val="none" w:sz="0" w:space="0" w:color="auto"/>
                <w:bottom w:val="none" w:sz="0" w:space="0" w:color="auto"/>
                <w:right w:val="none" w:sz="0" w:space="0" w:color="auto"/>
              </w:divBdr>
            </w:div>
            <w:div w:id="1815372829">
              <w:marLeft w:val="0"/>
              <w:marRight w:val="0"/>
              <w:marTop w:val="0"/>
              <w:marBottom w:val="0"/>
              <w:divBdr>
                <w:top w:val="none" w:sz="0" w:space="0" w:color="auto"/>
                <w:left w:val="none" w:sz="0" w:space="0" w:color="auto"/>
                <w:bottom w:val="none" w:sz="0" w:space="0" w:color="auto"/>
                <w:right w:val="none" w:sz="0" w:space="0" w:color="auto"/>
              </w:divBdr>
            </w:div>
            <w:div w:id="1680699194">
              <w:marLeft w:val="0"/>
              <w:marRight w:val="0"/>
              <w:marTop w:val="0"/>
              <w:marBottom w:val="0"/>
              <w:divBdr>
                <w:top w:val="none" w:sz="0" w:space="0" w:color="auto"/>
                <w:left w:val="none" w:sz="0" w:space="0" w:color="auto"/>
                <w:bottom w:val="none" w:sz="0" w:space="0" w:color="auto"/>
                <w:right w:val="none" w:sz="0" w:space="0" w:color="auto"/>
              </w:divBdr>
            </w:div>
            <w:div w:id="741870520">
              <w:marLeft w:val="0"/>
              <w:marRight w:val="0"/>
              <w:marTop w:val="0"/>
              <w:marBottom w:val="0"/>
              <w:divBdr>
                <w:top w:val="none" w:sz="0" w:space="0" w:color="auto"/>
                <w:left w:val="none" w:sz="0" w:space="0" w:color="auto"/>
                <w:bottom w:val="none" w:sz="0" w:space="0" w:color="auto"/>
                <w:right w:val="none" w:sz="0" w:space="0" w:color="auto"/>
              </w:divBdr>
            </w:div>
            <w:div w:id="506332673">
              <w:marLeft w:val="0"/>
              <w:marRight w:val="0"/>
              <w:marTop w:val="0"/>
              <w:marBottom w:val="0"/>
              <w:divBdr>
                <w:top w:val="none" w:sz="0" w:space="0" w:color="auto"/>
                <w:left w:val="none" w:sz="0" w:space="0" w:color="auto"/>
                <w:bottom w:val="none" w:sz="0" w:space="0" w:color="auto"/>
                <w:right w:val="none" w:sz="0" w:space="0" w:color="auto"/>
              </w:divBdr>
            </w:div>
            <w:div w:id="1297489621">
              <w:marLeft w:val="0"/>
              <w:marRight w:val="0"/>
              <w:marTop w:val="0"/>
              <w:marBottom w:val="0"/>
              <w:divBdr>
                <w:top w:val="none" w:sz="0" w:space="0" w:color="auto"/>
                <w:left w:val="none" w:sz="0" w:space="0" w:color="auto"/>
                <w:bottom w:val="none" w:sz="0" w:space="0" w:color="auto"/>
                <w:right w:val="none" w:sz="0" w:space="0" w:color="auto"/>
              </w:divBdr>
            </w:div>
            <w:div w:id="1363556283">
              <w:marLeft w:val="0"/>
              <w:marRight w:val="0"/>
              <w:marTop w:val="0"/>
              <w:marBottom w:val="0"/>
              <w:divBdr>
                <w:top w:val="none" w:sz="0" w:space="0" w:color="auto"/>
                <w:left w:val="none" w:sz="0" w:space="0" w:color="auto"/>
                <w:bottom w:val="none" w:sz="0" w:space="0" w:color="auto"/>
                <w:right w:val="none" w:sz="0" w:space="0" w:color="auto"/>
              </w:divBdr>
            </w:div>
            <w:div w:id="531578292">
              <w:marLeft w:val="0"/>
              <w:marRight w:val="0"/>
              <w:marTop w:val="0"/>
              <w:marBottom w:val="0"/>
              <w:divBdr>
                <w:top w:val="none" w:sz="0" w:space="0" w:color="auto"/>
                <w:left w:val="none" w:sz="0" w:space="0" w:color="auto"/>
                <w:bottom w:val="none" w:sz="0" w:space="0" w:color="auto"/>
                <w:right w:val="none" w:sz="0" w:space="0" w:color="auto"/>
              </w:divBdr>
            </w:div>
            <w:div w:id="874536702">
              <w:marLeft w:val="0"/>
              <w:marRight w:val="0"/>
              <w:marTop w:val="0"/>
              <w:marBottom w:val="0"/>
              <w:divBdr>
                <w:top w:val="none" w:sz="0" w:space="0" w:color="auto"/>
                <w:left w:val="none" w:sz="0" w:space="0" w:color="auto"/>
                <w:bottom w:val="none" w:sz="0" w:space="0" w:color="auto"/>
                <w:right w:val="none" w:sz="0" w:space="0" w:color="auto"/>
              </w:divBdr>
            </w:div>
            <w:div w:id="1571964568">
              <w:marLeft w:val="0"/>
              <w:marRight w:val="0"/>
              <w:marTop w:val="0"/>
              <w:marBottom w:val="0"/>
              <w:divBdr>
                <w:top w:val="none" w:sz="0" w:space="0" w:color="auto"/>
                <w:left w:val="none" w:sz="0" w:space="0" w:color="auto"/>
                <w:bottom w:val="none" w:sz="0" w:space="0" w:color="auto"/>
                <w:right w:val="none" w:sz="0" w:space="0" w:color="auto"/>
              </w:divBdr>
            </w:div>
            <w:div w:id="1241525420">
              <w:marLeft w:val="0"/>
              <w:marRight w:val="0"/>
              <w:marTop w:val="0"/>
              <w:marBottom w:val="0"/>
              <w:divBdr>
                <w:top w:val="none" w:sz="0" w:space="0" w:color="auto"/>
                <w:left w:val="none" w:sz="0" w:space="0" w:color="auto"/>
                <w:bottom w:val="none" w:sz="0" w:space="0" w:color="auto"/>
                <w:right w:val="none" w:sz="0" w:space="0" w:color="auto"/>
              </w:divBdr>
            </w:div>
            <w:div w:id="1773741953">
              <w:marLeft w:val="0"/>
              <w:marRight w:val="0"/>
              <w:marTop w:val="0"/>
              <w:marBottom w:val="0"/>
              <w:divBdr>
                <w:top w:val="none" w:sz="0" w:space="0" w:color="auto"/>
                <w:left w:val="none" w:sz="0" w:space="0" w:color="auto"/>
                <w:bottom w:val="none" w:sz="0" w:space="0" w:color="auto"/>
                <w:right w:val="none" w:sz="0" w:space="0" w:color="auto"/>
              </w:divBdr>
            </w:div>
            <w:div w:id="324013649">
              <w:marLeft w:val="0"/>
              <w:marRight w:val="0"/>
              <w:marTop w:val="0"/>
              <w:marBottom w:val="0"/>
              <w:divBdr>
                <w:top w:val="none" w:sz="0" w:space="0" w:color="auto"/>
                <w:left w:val="none" w:sz="0" w:space="0" w:color="auto"/>
                <w:bottom w:val="none" w:sz="0" w:space="0" w:color="auto"/>
                <w:right w:val="none" w:sz="0" w:space="0" w:color="auto"/>
              </w:divBdr>
            </w:div>
            <w:div w:id="1314725077">
              <w:marLeft w:val="0"/>
              <w:marRight w:val="0"/>
              <w:marTop w:val="0"/>
              <w:marBottom w:val="0"/>
              <w:divBdr>
                <w:top w:val="none" w:sz="0" w:space="0" w:color="auto"/>
                <w:left w:val="none" w:sz="0" w:space="0" w:color="auto"/>
                <w:bottom w:val="none" w:sz="0" w:space="0" w:color="auto"/>
                <w:right w:val="none" w:sz="0" w:space="0" w:color="auto"/>
              </w:divBdr>
            </w:div>
            <w:div w:id="827523691">
              <w:marLeft w:val="0"/>
              <w:marRight w:val="0"/>
              <w:marTop w:val="0"/>
              <w:marBottom w:val="0"/>
              <w:divBdr>
                <w:top w:val="none" w:sz="0" w:space="0" w:color="auto"/>
                <w:left w:val="none" w:sz="0" w:space="0" w:color="auto"/>
                <w:bottom w:val="none" w:sz="0" w:space="0" w:color="auto"/>
                <w:right w:val="none" w:sz="0" w:space="0" w:color="auto"/>
              </w:divBdr>
            </w:div>
            <w:div w:id="1443956524">
              <w:marLeft w:val="0"/>
              <w:marRight w:val="0"/>
              <w:marTop w:val="0"/>
              <w:marBottom w:val="0"/>
              <w:divBdr>
                <w:top w:val="none" w:sz="0" w:space="0" w:color="auto"/>
                <w:left w:val="none" w:sz="0" w:space="0" w:color="auto"/>
                <w:bottom w:val="none" w:sz="0" w:space="0" w:color="auto"/>
                <w:right w:val="none" w:sz="0" w:space="0" w:color="auto"/>
              </w:divBdr>
            </w:div>
            <w:div w:id="678586716">
              <w:marLeft w:val="0"/>
              <w:marRight w:val="0"/>
              <w:marTop w:val="0"/>
              <w:marBottom w:val="0"/>
              <w:divBdr>
                <w:top w:val="none" w:sz="0" w:space="0" w:color="auto"/>
                <w:left w:val="none" w:sz="0" w:space="0" w:color="auto"/>
                <w:bottom w:val="none" w:sz="0" w:space="0" w:color="auto"/>
                <w:right w:val="none" w:sz="0" w:space="0" w:color="auto"/>
              </w:divBdr>
            </w:div>
            <w:div w:id="634600232">
              <w:marLeft w:val="0"/>
              <w:marRight w:val="0"/>
              <w:marTop w:val="0"/>
              <w:marBottom w:val="0"/>
              <w:divBdr>
                <w:top w:val="none" w:sz="0" w:space="0" w:color="auto"/>
                <w:left w:val="none" w:sz="0" w:space="0" w:color="auto"/>
                <w:bottom w:val="none" w:sz="0" w:space="0" w:color="auto"/>
                <w:right w:val="none" w:sz="0" w:space="0" w:color="auto"/>
              </w:divBdr>
            </w:div>
            <w:div w:id="207421631">
              <w:marLeft w:val="0"/>
              <w:marRight w:val="0"/>
              <w:marTop w:val="0"/>
              <w:marBottom w:val="0"/>
              <w:divBdr>
                <w:top w:val="none" w:sz="0" w:space="0" w:color="auto"/>
                <w:left w:val="none" w:sz="0" w:space="0" w:color="auto"/>
                <w:bottom w:val="none" w:sz="0" w:space="0" w:color="auto"/>
                <w:right w:val="none" w:sz="0" w:space="0" w:color="auto"/>
              </w:divBdr>
            </w:div>
            <w:div w:id="937716258">
              <w:marLeft w:val="0"/>
              <w:marRight w:val="0"/>
              <w:marTop w:val="0"/>
              <w:marBottom w:val="0"/>
              <w:divBdr>
                <w:top w:val="none" w:sz="0" w:space="0" w:color="auto"/>
                <w:left w:val="none" w:sz="0" w:space="0" w:color="auto"/>
                <w:bottom w:val="none" w:sz="0" w:space="0" w:color="auto"/>
                <w:right w:val="none" w:sz="0" w:space="0" w:color="auto"/>
              </w:divBdr>
            </w:div>
            <w:div w:id="964000175">
              <w:marLeft w:val="0"/>
              <w:marRight w:val="0"/>
              <w:marTop w:val="0"/>
              <w:marBottom w:val="0"/>
              <w:divBdr>
                <w:top w:val="none" w:sz="0" w:space="0" w:color="auto"/>
                <w:left w:val="none" w:sz="0" w:space="0" w:color="auto"/>
                <w:bottom w:val="none" w:sz="0" w:space="0" w:color="auto"/>
                <w:right w:val="none" w:sz="0" w:space="0" w:color="auto"/>
              </w:divBdr>
            </w:div>
            <w:div w:id="1340886737">
              <w:marLeft w:val="0"/>
              <w:marRight w:val="0"/>
              <w:marTop w:val="0"/>
              <w:marBottom w:val="0"/>
              <w:divBdr>
                <w:top w:val="none" w:sz="0" w:space="0" w:color="auto"/>
                <w:left w:val="none" w:sz="0" w:space="0" w:color="auto"/>
                <w:bottom w:val="none" w:sz="0" w:space="0" w:color="auto"/>
                <w:right w:val="none" w:sz="0" w:space="0" w:color="auto"/>
              </w:divBdr>
            </w:div>
            <w:div w:id="1192691330">
              <w:marLeft w:val="0"/>
              <w:marRight w:val="0"/>
              <w:marTop w:val="0"/>
              <w:marBottom w:val="0"/>
              <w:divBdr>
                <w:top w:val="none" w:sz="0" w:space="0" w:color="auto"/>
                <w:left w:val="none" w:sz="0" w:space="0" w:color="auto"/>
                <w:bottom w:val="none" w:sz="0" w:space="0" w:color="auto"/>
                <w:right w:val="none" w:sz="0" w:space="0" w:color="auto"/>
              </w:divBdr>
            </w:div>
            <w:div w:id="624626754">
              <w:marLeft w:val="0"/>
              <w:marRight w:val="0"/>
              <w:marTop w:val="0"/>
              <w:marBottom w:val="0"/>
              <w:divBdr>
                <w:top w:val="none" w:sz="0" w:space="0" w:color="auto"/>
                <w:left w:val="none" w:sz="0" w:space="0" w:color="auto"/>
                <w:bottom w:val="none" w:sz="0" w:space="0" w:color="auto"/>
                <w:right w:val="none" w:sz="0" w:space="0" w:color="auto"/>
              </w:divBdr>
            </w:div>
            <w:div w:id="1439789264">
              <w:marLeft w:val="0"/>
              <w:marRight w:val="0"/>
              <w:marTop w:val="0"/>
              <w:marBottom w:val="0"/>
              <w:divBdr>
                <w:top w:val="none" w:sz="0" w:space="0" w:color="auto"/>
                <w:left w:val="none" w:sz="0" w:space="0" w:color="auto"/>
                <w:bottom w:val="none" w:sz="0" w:space="0" w:color="auto"/>
                <w:right w:val="none" w:sz="0" w:space="0" w:color="auto"/>
              </w:divBdr>
            </w:div>
            <w:div w:id="2085374755">
              <w:marLeft w:val="0"/>
              <w:marRight w:val="0"/>
              <w:marTop w:val="0"/>
              <w:marBottom w:val="0"/>
              <w:divBdr>
                <w:top w:val="none" w:sz="0" w:space="0" w:color="auto"/>
                <w:left w:val="none" w:sz="0" w:space="0" w:color="auto"/>
                <w:bottom w:val="none" w:sz="0" w:space="0" w:color="auto"/>
                <w:right w:val="none" w:sz="0" w:space="0" w:color="auto"/>
              </w:divBdr>
            </w:div>
            <w:div w:id="263534359">
              <w:marLeft w:val="0"/>
              <w:marRight w:val="0"/>
              <w:marTop w:val="0"/>
              <w:marBottom w:val="0"/>
              <w:divBdr>
                <w:top w:val="none" w:sz="0" w:space="0" w:color="auto"/>
                <w:left w:val="none" w:sz="0" w:space="0" w:color="auto"/>
                <w:bottom w:val="none" w:sz="0" w:space="0" w:color="auto"/>
                <w:right w:val="none" w:sz="0" w:space="0" w:color="auto"/>
              </w:divBdr>
            </w:div>
            <w:div w:id="2145737029">
              <w:marLeft w:val="0"/>
              <w:marRight w:val="0"/>
              <w:marTop w:val="0"/>
              <w:marBottom w:val="0"/>
              <w:divBdr>
                <w:top w:val="none" w:sz="0" w:space="0" w:color="auto"/>
                <w:left w:val="none" w:sz="0" w:space="0" w:color="auto"/>
                <w:bottom w:val="none" w:sz="0" w:space="0" w:color="auto"/>
                <w:right w:val="none" w:sz="0" w:space="0" w:color="auto"/>
              </w:divBdr>
            </w:div>
            <w:div w:id="1177765918">
              <w:marLeft w:val="0"/>
              <w:marRight w:val="0"/>
              <w:marTop w:val="0"/>
              <w:marBottom w:val="0"/>
              <w:divBdr>
                <w:top w:val="none" w:sz="0" w:space="0" w:color="auto"/>
                <w:left w:val="none" w:sz="0" w:space="0" w:color="auto"/>
                <w:bottom w:val="none" w:sz="0" w:space="0" w:color="auto"/>
                <w:right w:val="none" w:sz="0" w:space="0" w:color="auto"/>
              </w:divBdr>
            </w:div>
            <w:div w:id="1446002885">
              <w:marLeft w:val="0"/>
              <w:marRight w:val="0"/>
              <w:marTop w:val="0"/>
              <w:marBottom w:val="0"/>
              <w:divBdr>
                <w:top w:val="none" w:sz="0" w:space="0" w:color="auto"/>
                <w:left w:val="none" w:sz="0" w:space="0" w:color="auto"/>
                <w:bottom w:val="none" w:sz="0" w:space="0" w:color="auto"/>
                <w:right w:val="none" w:sz="0" w:space="0" w:color="auto"/>
              </w:divBdr>
            </w:div>
            <w:div w:id="1646005553">
              <w:marLeft w:val="0"/>
              <w:marRight w:val="0"/>
              <w:marTop w:val="0"/>
              <w:marBottom w:val="0"/>
              <w:divBdr>
                <w:top w:val="none" w:sz="0" w:space="0" w:color="auto"/>
                <w:left w:val="none" w:sz="0" w:space="0" w:color="auto"/>
                <w:bottom w:val="none" w:sz="0" w:space="0" w:color="auto"/>
                <w:right w:val="none" w:sz="0" w:space="0" w:color="auto"/>
              </w:divBdr>
            </w:div>
            <w:div w:id="461844613">
              <w:marLeft w:val="0"/>
              <w:marRight w:val="0"/>
              <w:marTop w:val="0"/>
              <w:marBottom w:val="0"/>
              <w:divBdr>
                <w:top w:val="none" w:sz="0" w:space="0" w:color="auto"/>
                <w:left w:val="none" w:sz="0" w:space="0" w:color="auto"/>
                <w:bottom w:val="none" w:sz="0" w:space="0" w:color="auto"/>
                <w:right w:val="none" w:sz="0" w:space="0" w:color="auto"/>
              </w:divBdr>
            </w:div>
            <w:div w:id="1896626802">
              <w:marLeft w:val="0"/>
              <w:marRight w:val="0"/>
              <w:marTop w:val="0"/>
              <w:marBottom w:val="0"/>
              <w:divBdr>
                <w:top w:val="none" w:sz="0" w:space="0" w:color="auto"/>
                <w:left w:val="none" w:sz="0" w:space="0" w:color="auto"/>
                <w:bottom w:val="none" w:sz="0" w:space="0" w:color="auto"/>
                <w:right w:val="none" w:sz="0" w:space="0" w:color="auto"/>
              </w:divBdr>
            </w:div>
            <w:div w:id="1328704188">
              <w:marLeft w:val="0"/>
              <w:marRight w:val="0"/>
              <w:marTop w:val="0"/>
              <w:marBottom w:val="0"/>
              <w:divBdr>
                <w:top w:val="none" w:sz="0" w:space="0" w:color="auto"/>
                <w:left w:val="none" w:sz="0" w:space="0" w:color="auto"/>
                <w:bottom w:val="none" w:sz="0" w:space="0" w:color="auto"/>
                <w:right w:val="none" w:sz="0" w:space="0" w:color="auto"/>
              </w:divBdr>
            </w:div>
            <w:div w:id="1372798933">
              <w:marLeft w:val="0"/>
              <w:marRight w:val="0"/>
              <w:marTop w:val="0"/>
              <w:marBottom w:val="0"/>
              <w:divBdr>
                <w:top w:val="none" w:sz="0" w:space="0" w:color="auto"/>
                <w:left w:val="none" w:sz="0" w:space="0" w:color="auto"/>
                <w:bottom w:val="none" w:sz="0" w:space="0" w:color="auto"/>
                <w:right w:val="none" w:sz="0" w:space="0" w:color="auto"/>
              </w:divBdr>
            </w:div>
            <w:div w:id="1654523782">
              <w:marLeft w:val="0"/>
              <w:marRight w:val="0"/>
              <w:marTop w:val="0"/>
              <w:marBottom w:val="0"/>
              <w:divBdr>
                <w:top w:val="none" w:sz="0" w:space="0" w:color="auto"/>
                <w:left w:val="none" w:sz="0" w:space="0" w:color="auto"/>
                <w:bottom w:val="none" w:sz="0" w:space="0" w:color="auto"/>
                <w:right w:val="none" w:sz="0" w:space="0" w:color="auto"/>
              </w:divBdr>
            </w:div>
            <w:div w:id="715472611">
              <w:marLeft w:val="0"/>
              <w:marRight w:val="0"/>
              <w:marTop w:val="0"/>
              <w:marBottom w:val="0"/>
              <w:divBdr>
                <w:top w:val="none" w:sz="0" w:space="0" w:color="auto"/>
                <w:left w:val="none" w:sz="0" w:space="0" w:color="auto"/>
                <w:bottom w:val="none" w:sz="0" w:space="0" w:color="auto"/>
                <w:right w:val="none" w:sz="0" w:space="0" w:color="auto"/>
              </w:divBdr>
            </w:div>
            <w:div w:id="447118383">
              <w:marLeft w:val="0"/>
              <w:marRight w:val="0"/>
              <w:marTop w:val="0"/>
              <w:marBottom w:val="0"/>
              <w:divBdr>
                <w:top w:val="none" w:sz="0" w:space="0" w:color="auto"/>
                <w:left w:val="none" w:sz="0" w:space="0" w:color="auto"/>
                <w:bottom w:val="none" w:sz="0" w:space="0" w:color="auto"/>
                <w:right w:val="none" w:sz="0" w:space="0" w:color="auto"/>
              </w:divBdr>
            </w:div>
            <w:div w:id="1268659704">
              <w:marLeft w:val="0"/>
              <w:marRight w:val="0"/>
              <w:marTop w:val="0"/>
              <w:marBottom w:val="0"/>
              <w:divBdr>
                <w:top w:val="none" w:sz="0" w:space="0" w:color="auto"/>
                <w:left w:val="none" w:sz="0" w:space="0" w:color="auto"/>
                <w:bottom w:val="none" w:sz="0" w:space="0" w:color="auto"/>
                <w:right w:val="none" w:sz="0" w:space="0" w:color="auto"/>
              </w:divBdr>
            </w:div>
            <w:div w:id="1880387535">
              <w:marLeft w:val="0"/>
              <w:marRight w:val="0"/>
              <w:marTop w:val="0"/>
              <w:marBottom w:val="0"/>
              <w:divBdr>
                <w:top w:val="none" w:sz="0" w:space="0" w:color="auto"/>
                <w:left w:val="none" w:sz="0" w:space="0" w:color="auto"/>
                <w:bottom w:val="none" w:sz="0" w:space="0" w:color="auto"/>
                <w:right w:val="none" w:sz="0" w:space="0" w:color="auto"/>
              </w:divBdr>
            </w:div>
            <w:div w:id="1900438224">
              <w:marLeft w:val="0"/>
              <w:marRight w:val="0"/>
              <w:marTop w:val="0"/>
              <w:marBottom w:val="0"/>
              <w:divBdr>
                <w:top w:val="none" w:sz="0" w:space="0" w:color="auto"/>
                <w:left w:val="none" w:sz="0" w:space="0" w:color="auto"/>
                <w:bottom w:val="none" w:sz="0" w:space="0" w:color="auto"/>
                <w:right w:val="none" w:sz="0" w:space="0" w:color="auto"/>
              </w:divBdr>
            </w:div>
            <w:div w:id="2076081702">
              <w:marLeft w:val="0"/>
              <w:marRight w:val="0"/>
              <w:marTop w:val="0"/>
              <w:marBottom w:val="0"/>
              <w:divBdr>
                <w:top w:val="none" w:sz="0" w:space="0" w:color="auto"/>
                <w:left w:val="none" w:sz="0" w:space="0" w:color="auto"/>
                <w:bottom w:val="none" w:sz="0" w:space="0" w:color="auto"/>
                <w:right w:val="none" w:sz="0" w:space="0" w:color="auto"/>
              </w:divBdr>
            </w:div>
            <w:div w:id="585072228">
              <w:marLeft w:val="0"/>
              <w:marRight w:val="0"/>
              <w:marTop w:val="0"/>
              <w:marBottom w:val="0"/>
              <w:divBdr>
                <w:top w:val="none" w:sz="0" w:space="0" w:color="auto"/>
                <w:left w:val="none" w:sz="0" w:space="0" w:color="auto"/>
                <w:bottom w:val="none" w:sz="0" w:space="0" w:color="auto"/>
                <w:right w:val="none" w:sz="0" w:space="0" w:color="auto"/>
              </w:divBdr>
            </w:div>
            <w:div w:id="1996373107">
              <w:marLeft w:val="0"/>
              <w:marRight w:val="0"/>
              <w:marTop w:val="0"/>
              <w:marBottom w:val="0"/>
              <w:divBdr>
                <w:top w:val="none" w:sz="0" w:space="0" w:color="auto"/>
                <w:left w:val="none" w:sz="0" w:space="0" w:color="auto"/>
                <w:bottom w:val="none" w:sz="0" w:space="0" w:color="auto"/>
                <w:right w:val="none" w:sz="0" w:space="0" w:color="auto"/>
              </w:divBdr>
            </w:div>
            <w:div w:id="640306360">
              <w:marLeft w:val="0"/>
              <w:marRight w:val="0"/>
              <w:marTop w:val="0"/>
              <w:marBottom w:val="0"/>
              <w:divBdr>
                <w:top w:val="none" w:sz="0" w:space="0" w:color="auto"/>
                <w:left w:val="none" w:sz="0" w:space="0" w:color="auto"/>
                <w:bottom w:val="none" w:sz="0" w:space="0" w:color="auto"/>
                <w:right w:val="none" w:sz="0" w:space="0" w:color="auto"/>
              </w:divBdr>
            </w:div>
            <w:div w:id="1249117267">
              <w:marLeft w:val="0"/>
              <w:marRight w:val="0"/>
              <w:marTop w:val="0"/>
              <w:marBottom w:val="0"/>
              <w:divBdr>
                <w:top w:val="none" w:sz="0" w:space="0" w:color="auto"/>
                <w:left w:val="none" w:sz="0" w:space="0" w:color="auto"/>
                <w:bottom w:val="none" w:sz="0" w:space="0" w:color="auto"/>
                <w:right w:val="none" w:sz="0" w:space="0" w:color="auto"/>
              </w:divBdr>
            </w:div>
            <w:div w:id="1731805416">
              <w:marLeft w:val="0"/>
              <w:marRight w:val="0"/>
              <w:marTop w:val="0"/>
              <w:marBottom w:val="0"/>
              <w:divBdr>
                <w:top w:val="none" w:sz="0" w:space="0" w:color="auto"/>
                <w:left w:val="none" w:sz="0" w:space="0" w:color="auto"/>
                <w:bottom w:val="none" w:sz="0" w:space="0" w:color="auto"/>
                <w:right w:val="none" w:sz="0" w:space="0" w:color="auto"/>
              </w:divBdr>
            </w:div>
            <w:div w:id="739212969">
              <w:marLeft w:val="0"/>
              <w:marRight w:val="0"/>
              <w:marTop w:val="0"/>
              <w:marBottom w:val="0"/>
              <w:divBdr>
                <w:top w:val="none" w:sz="0" w:space="0" w:color="auto"/>
                <w:left w:val="none" w:sz="0" w:space="0" w:color="auto"/>
                <w:bottom w:val="none" w:sz="0" w:space="0" w:color="auto"/>
                <w:right w:val="none" w:sz="0" w:space="0" w:color="auto"/>
              </w:divBdr>
            </w:div>
            <w:div w:id="1049299874">
              <w:marLeft w:val="0"/>
              <w:marRight w:val="0"/>
              <w:marTop w:val="0"/>
              <w:marBottom w:val="0"/>
              <w:divBdr>
                <w:top w:val="none" w:sz="0" w:space="0" w:color="auto"/>
                <w:left w:val="none" w:sz="0" w:space="0" w:color="auto"/>
                <w:bottom w:val="none" w:sz="0" w:space="0" w:color="auto"/>
                <w:right w:val="none" w:sz="0" w:space="0" w:color="auto"/>
              </w:divBdr>
            </w:div>
            <w:div w:id="1253509506">
              <w:marLeft w:val="0"/>
              <w:marRight w:val="0"/>
              <w:marTop w:val="0"/>
              <w:marBottom w:val="0"/>
              <w:divBdr>
                <w:top w:val="none" w:sz="0" w:space="0" w:color="auto"/>
                <w:left w:val="none" w:sz="0" w:space="0" w:color="auto"/>
                <w:bottom w:val="none" w:sz="0" w:space="0" w:color="auto"/>
                <w:right w:val="none" w:sz="0" w:space="0" w:color="auto"/>
              </w:divBdr>
            </w:div>
            <w:div w:id="1179082519">
              <w:marLeft w:val="0"/>
              <w:marRight w:val="0"/>
              <w:marTop w:val="0"/>
              <w:marBottom w:val="0"/>
              <w:divBdr>
                <w:top w:val="none" w:sz="0" w:space="0" w:color="auto"/>
                <w:left w:val="none" w:sz="0" w:space="0" w:color="auto"/>
                <w:bottom w:val="none" w:sz="0" w:space="0" w:color="auto"/>
                <w:right w:val="none" w:sz="0" w:space="0" w:color="auto"/>
              </w:divBdr>
            </w:div>
            <w:div w:id="711610725">
              <w:marLeft w:val="0"/>
              <w:marRight w:val="0"/>
              <w:marTop w:val="0"/>
              <w:marBottom w:val="0"/>
              <w:divBdr>
                <w:top w:val="none" w:sz="0" w:space="0" w:color="auto"/>
                <w:left w:val="none" w:sz="0" w:space="0" w:color="auto"/>
                <w:bottom w:val="none" w:sz="0" w:space="0" w:color="auto"/>
                <w:right w:val="none" w:sz="0" w:space="0" w:color="auto"/>
              </w:divBdr>
            </w:div>
            <w:div w:id="883517048">
              <w:marLeft w:val="0"/>
              <w:marRight w:val="0"/>
              <w:marTop w:val="0"/>
              <w:marBottom w:val="0"/>
              <w:divBdr>
                <w:top w:val="none" w:sz="0" w:space="0" w:color="auto"/>
                <w:left w:val="none" w:sz="0" w:space="0" w:color="auto"/>
                <w:bottom w:val="none" w:sz="0" w:space="0" w:color="auto"/>
                <w:right w:val="none" w:sz="0" w:space="0" w:color="auto"/>
              </w:divBdr>
            </w:div>
            <w:div w:id="798107844">
              <w:marLeft w:val="0"/>
              <w:marRight w:val="0"/>
              <w:marTop w:val="0"/>
              <w:marBottom w:val="0"/>
              <w:divBdr>
                <w:top w:val="none" w:sz="0" w:space="0" w:color="auto"/>
                <w:left w:val="none" w:sz="0" w:space="0" w:color="auto"/>
                <w:bottom w:val="none" w:sz="0" w:space="0" w:color="auto"/>
                <w:right w:val="none" w:sz="0" w:space="0" w:color="auto"/>
              </w:divBdr>
            </w:div>
            <w:div w:id="1846628158">
              <w:marLeft w:val="0"/>
              <w:marRight w:val="0"/>
              <w:marTop w:val="0"/>
              <w:marBottom w:val="0"/>
              <w:divBdr>
                <w:top w:val="none" w:sz="0" w:space="0" w:color="auto"/>
                <w:left w:val="none" w:sz="0" w:space="0" w:color="auto"/>
                <w:bottom w:val="none" w:sz="0" w:space="0" w:color="auto"/>
                <w:right w:val="none" w:sz="0" w:space="0" w:color="auto"/>
              </w:divBdr>
            </w:div>
            <w:div w:id="207231702">
              <w:marLeft w:val="0"/>
              <w:marRight w:val="0"/>
              <w:marTop w:val="0"/>
              <w:marBottom w:val="0"/>
              <w:divBdr>
                <w:top w:val="none" w:sz="0" w:space="0" w:color="auto"/>
                <w:left w:val="none" w:sz="0" w:space="0" w:color="auto"/>
                <w:bottom w:val="none" w:sz="0" w:space="0" w:color="auto"/>
                <w:right w:val="none" w:sz="0" w:space="0" w:color="auto"/>
              </w:divBdr>
            </w:div>
            <w:div w:id="190657317">
              <w:marLeft w:val="0"/>
              <w:marRight w:val="0"/>
              <w:marTop w:val="0"/>
              <w:marBottom w:val="0"/>
              <w:divBdr>
                <w:top w:val="none" w:sz="0" w:space="0" w:color="auto"/>
                <w:left w:val="none" w:sz="0" w:space="0" w:color="auto"/>
                <w:bottom w:val="none" w:sz="0" w:space="0" w:color="auto"/>
                <w:right w:val="none" w:sz="0" w:space="0" w:color="auto"/>
              </w:divBdr>
            </w:div>
            <w:div w:id="509098838">
              <w:marLeft w:val="0"/>
              <w:marRight w:val="0"/>
              <w:marTop w:val="0"/>
              <w:marBottom w:val="0"/>
              <w:divBdr>
                <w:top w:val="none" w:sz="0" w:space="0" w:color="auto"/>
                <w:left w:val="none" w:sz="0" w:space="0" w:color="auto"/>
                <w:bottom w:val="none" w:sz="0" w:space="0" w:color="auto"/>
                <w:right w:val="none" w:sz="0" w:space="0" w:color="auto"/>
              </w:divBdr>
            </w:div>
            <w:div w:id="1871259404">
              <w:marLeft w:val="0"/>
              <w:marRight w:val="0"/>
              <w:marTop w:val="0"/>
              <w:marBottom w:val="0"/>
              <w:divBdr>
                <w:top w:val="none" w:sz="0" w:space="0" w:color="auto"/>
                <w:left w:val="none" w:sz="0" w:space="0" w:color="auto"/>
                <w:bottom w:val="none" w:sz="0" w:space="0" w:color="auto"/>
                <w:right w:val="none" w:sz="0" w:space="0" w:color="auto"/>
              </w:divBdr>
            </w:div>
            <w:div w:id="261765588">
              <w:marLeft w:val="0"/>
              <w:marRight w:val="0"/>
              <w:marTop w:val="0"/>
              <w:marBottom w:val="0"/>
              <w:divBdr>
                <w:top w:val="none" w:sz="0" w:space="0" w:color="auto"/>
                <w:left w:val="none" w:sz="0" w:space="0" w:color="auto"/>
                <w:bottom w:val="none" w:sz="0" w:space="0" w:color="auto"/>
                <w:right w:val="none" w:sz="0" w:space="0" w:color="auto"/>
              </w:divBdr>
            </w:div>
            <w:div w:id="51780298">
              <w:marLeft w:val="0"/>
              <w:marRight w:val="0"/>
              <w:marTop w:val="0"/>
              <w:marBottom w:val="0"/>
              <w:divBdr>
                <w:top w:val="none" w:sz="0" w:space="0" w:color="auto"/>
                <w:left w:val="none" w:sz="0" w:space="0" w:color="auto"/>
                <w:bottom w:val="none" w:sz="0" w:space="0" w:color="auto"/>
                <w:right w:val="none" w:sz="0" w:space="0" w:color="auto"/>
              </w:divBdr>
            </w:div>
            <w:div w:id="1271006962">
              <w:marLeft w:val="0"/>
              <w:marRight w:val="0"/>
              <w:marTop w:val="0"/>
              <w:marBottom w:val="0"/>
              <w:divBdr>
                <w:top w:val="none" w:sz="0" w:space="0" w:color="auto"/>
                <w:left w:val="none" w:sz="0" w:space="0" w:color="auto"/>
                <w:bottom w:val="none" w:sz="0" w:space="0" w:color="auto"/>
                <w:right w:val="none" w:sz="0" w:space="0" w:color="auto"/>
              </w:divBdr>
            </w:div>
            <w:div w:id="50277991">
              <w:marLeft w:val="0"/>
              <w:marRight w:val="0"/>
              <w:marTop w:val="0"/>
              <w:marBottom w:val="0"/>
              <w:divBdr>
                <w:top w:val="none" w:sz="0" w:space="0" w:color="auto"/>
                <w:left w:val="none" w:sz="0" w:space="0" w:color="auto"/>
                <w:bottom w:val="none" w:sz="0" w:space="0" w:color="auto"/>
                <w:right w:val="none" w:sz="0" w:space="0" w:color="auto"/>
              </w:divBdr>
            </w:div>
            <w:div w:id="1188445580">
              <w:marLeft w:val="0"/>
              <w:marRight w:val="0"/>
              <w:marTop w:val="0"/>
              <w:marBottom w:val="0"/>
              <w:divBdr>
                <w:top w:val="none" w:sz="0" w:space="0" w:color="auto"/>
                <w:left w:val="none" w:sz="0" w:space="0" w:color="auto"/>
                <w:bottom w:val="none" w:sz="0" w:space="0" w:color="auto"/>
                <w:right w:val="none" w:sz="0" w:space="0" w:color="auto"/>
              </w:divBdr>
            </w:div>
            <w:div w:id="985813629">
              <w:marLeft w:val="0"/>
              <w:marRight w:val="0"/>
              <w:marTop w:val="0"/>
              <w:marBottom w:val="0"/>
              <w:divBdr>
                <w:top w:val="none" w:sz="0" w:space="0" w:color="auto"/>
                <w:left w:val="none" w:sz="0" w:space="0" w:color="auto"/>
                <w:bottom w:val="none" w:sz="0" w:space="0" w:color="auto"/>
                <w:right w:val="none" w:sz="0" w:space="0" w:color="auto"/>
              </w:divBdr>
            </w:div>
            <w:div w:id="861741419">
              <w:marLeft w:val="0"/>
              <w:marRight w:val="0"/>
              <w:marTop w:val="0"/>
              <w:marBottom w:val="0"/>
              <w:divBdr>
                <w:top w:val="none" w:sz="0" w:space="0" w:color="auto"/>
                <w:left w:val="none" w:sz="0" w:space="0" w:color="auto"/>
                <w:bottom w:val="none" w:sz="0" w:space="0" w:color="auto"/>
                <w:right w:val="none" w:sz="0" w:space="0" w:color="auto"/>
              </w:divBdr>
            </w:div>
            <w:div w:id="275913885">
              <w:marLeft w:val="0"/>
              <w:marRight w:val="0"/>
              <w:marTop w:val="0"/>
              <w:marBottom w:val="0"/>
              <w:divBdr>
                <w:top w:val="none" w:sz="0" w:space="0" w:color="auto"/>
                <w:left w:val="none" w:sz="0" w:space="0" w:color="auto"/>
                <w:bottom w:val="none" w:sz="0" w:space="0" w:color="auto"/>
                <w:right w:val="none" w:sz="0" w:space="0" w:color="auto"/>
              </w:divBdr>
            </w:div>
            <w:div w:id="1370954982">
              <w:marLeft w:val="0"/>
              <w:marRight w:val="0"/>
              <w:marTop w:val="0"/>
              <w:marBottom w:val="0"/>
              <w:divBdr>
                <w:top w:val="none" w:sz="0" w:space="0" w:color="auto"/>
                <w:left w:val="none" w:sz="0" w:space="0" w:color="auto"/>
                <w:bottom w:val="none" w:sz="0" w:space="0" w:color="auto"/>
                <w:right w:val="none" w:sz="0" w:space="0" w:color="auto"/>
              </w:divBdr>
            </w:div>
            <w:div w:id="791051401">
              <w:marLeft w:val="0"/>
              <w:marRight w:val="0"/>
              <w:marTop w:val="0"/>
              <w:marBottom w:val="0"/>
              <w:divBdr>
                <w:top w:val="none" w:sz="0" w:space="0" w:color="auto"/>
                <w:left w:val="none" w:sz="0" w:space="0" w:color="auto"/>
                <w:bottom w:val="none" w:sz="0" w:space="0" w:color="auto"/>
                <w:right w:val="none" w:sz="0" w:space="0" w:color="auto"/>
              </w:divBdr>
            </w:div>
            <w:div w:id="840852444">
              <w:marLeft w:val="0"/>
              <w:marRight w:val="0"/>
              <w:marTop w:val="0"/>
              <w:marBottom w:val="0"/>
              <w:divBdr>
                <w:top w:val="none" w:sz="0" w:space="0" w:color="auto"/>
                <w:left w:val="none" w:sz="0" w:space="0" w:color="auto"/>
                <w:bottom w:val="none" w:sz="0" w:space="0" w:color="auto"/>
                <w:right w:val="none" w:sz="0" w:space="0" w:color="auto"/>
              </w:divBdr>
            </w:div>
            <w:div w:id="287903449">
              <w:marLeft w:val="0"/>
              <w:marRight w:val="0"/>
              <w:marTop w:val="0"/>
              <w:marBottom w:val="0"/>
              <w:divBdr>
                <w:top w:val="none" w:sz="0" w:space="0" w:color="auto"/>
                <w:left w:val="none" w:sz="0" w:space="0" w:color="auto"/>
                <w:bottom w:val="none" w:sz="0" w:space="0" w:color="auto"/>
                <w:right w:val="none" w:sz="0" w:space="0" w:color="auto"/>
              </w:divBdr>
            </w:div>
            <w:div w:id="344937632">
              <w:marLeft w:val="0"/>
              <w:marRight w:val="0"/>
              <w:marTop w:val="0"/>
              <w:marBottom w:val="0"/>
              <w:divBdr>
                <w:top w:val="none" w:sz="0" w:space="0" w:color="auto"/>
                <w:left w:val="none" w:sz="0" w:space="0" w:color="auto"/>
                <w:bottom w:val="none" w:sz="0" w:space="0" w:color="auto"/>
                <w:right w:val="none" w:sz="0" w:space="0" w:color="auto"/>
              </w:divBdr>
            </w:div>
            <w:div w:id="654603882">
              <w:marLeft w:val="0"/>
              <w:marRight w:val="0"/>
              <w:marTop w:val="0"/>
              <w:marBottom w:val="0"/>
              <w:divBdr>
                <w:top w:val="none" w:sz="0" w:space="0" w:color="auto"/>
                <w:left w:val="none" w:sz="0" w:space="0" w:color="auto"/>
                <w:bottom w:val="none" w:sz="0" w:space="0" w:color="auto"/>
                <w:right w:val="none" w:sz="0" w:space="0" w:color="auto"/>
              </w:divBdr>
            </w:div>
            <w:div w:id="2022320131">
              <w:marLeft w:val="0"/>
              <w:marRight w:val="0"/>
              <w:marTop w:val="0"/>
              <w:marBottom w:val="0"/>
              <w:divBdr>
                <w:top w:val="none" w:sz="0" w:space="0" w:color="auto"/>
                <w:left w:val="none" w:sz="0" w:space="0" w:color="auto"/>
                <w:bottom w:val="none" w:sz="0" w:space="0" w:color="auto"/>
                <w:right w:val="none" w:sz="0" w:space="0" w:color="auto"/>
              </w:divBdr>
            </w:div>
            <w:div w:id="2127969339">
              <w:marLeft w:val="0"/>
              <w:marRight w:val="0"/>
              <w:marTop w:val="0"/>
              <w:marBottom w:val="0"/>
              <w:divBdr>
                <w:top w:val="none" w:sz="0" w:space="0" w:color="auto"/>
                <w:left w:val="none" w:sz="0" w:space="0" w:color="auto"/>
                <w:bottom w:val="none" w:sz="0" w:space="0" w:color="auto"/>
                <w:right w:val="none" w:sz="0" w:space="0" w:color="auto"/>
              </w:divBdr>
            </w:div>
            <w:div w:id="1110661771">
              <w:marLeft w:val="0"/>
              <w:marRight w:val="0"/>
              <w:marTop w:val="0"/>
              <w:marBottom w:val="0"/>
              <w:divBdr>
                <w:top w:val="none" w:sz="0" w:space="0" w:color="auto"/>
                <w:left w:val="none" w:sz="0" w:space="0" w:color="auto"/>
                <w:bottom w:val="none" w:sz="0" w:space="0" w:color="auto"/>
                <w:right w:val="none" w:sz="0" w:space="0" w:color="auto"/>
              </w:divBdr>
            </w:div>
            <w:div w:id="375013037">
              <w:marLeft w:val="0"/>
              <w:marRight w:val="0"/>
              <w:marTop w:val="0"/>
              <w:marBottom w:val="0"/>
              <w:divBdr>
                <w:top w:val="none" w:sz="0" w:space="0" w:color="auto"/>
                <w:left w:val="none" w:sz="0" w:space="0" w:color="auto"/>
                <w:bottom w:val="none" w:sz="0" w:space="0" w:color="auto"/>
                <w:right w:val="none" w:sz="0" w:space="0" w:color="auto"/>
              </w:divBdr>
            </w:div>
            <w:div w:id="377318486">
              <w:marLeft w:val="0"/>
              <w:marRight w:val="0"/>
              <w:marTop w:val="0"/>
              <w:marBottom w:val="0"/>
              <w:divBdr>
                <w:top w:val="none" w:sz="0" w:space="0" w:color="auto"/>
                <w:left w:val="none" w:sz="0" w:space="0" w:color="auto"/>
                <w:bottom w:val="none" w:sz="0" w:space="0" w:color="auto"/>
                <w:right w:val="none" w:sz="0" w:space="0" w:color="auto"/>
              </w:divBdr>
            </w:div>
            <w:div w:id="1347949341">
              <w:marLeft w:val="0"/>
              <w:marRight w:val="0"/>
              <w:marTop w:val="0"/>
              <w:marBottom w:val="0"/>
              <w:divBdr>
                <w:top w:val="none" w:sz="0" w:space="0" w:color="auto"/>
                <w:left w:val="none" w:sz="0" w:space="0" w:color="auto"/>
                <w:bottom w:val="none" w:sz="0" w:space="0" w:color="auto"/>
                <w:right w:val="none" w:sz="0" w:space="0" w:color="auto"/>
              </w:divBdr>
            </w:div>
            <w:div w:id="1581477400">
              <w:marLeft w:val="0"/>
              <w:marRight w:val="0"/>
              <w:marTop w:val="0"/>
              <w:marBottom w:val="0"/>
              <w:divBdr>
                <w:top w:val="none" w:sz="0" w:space="0" w:color="auto"/>
                <w:left w:val="none" w:sz="0" w:space="0" w:color="auto"/>
                <w:bottom w:val="none" w:sz="0" w:space="0" w:color="auto"/>
                <w:right w:val="none" w:sz="0" w:space="0" w:color="auto"/>
              </w:divBdr>
            </w:div>
            <w:div w:id="871264139">
              <w:marLeft w:val="0"/>
              <w:marRight w:val="0"/>
              <w:marTop w:val="0"/>
              <w:marBottom w:val="0"/>
              <w:divBdr>
                <w:top w:val="none" w:sz="0" w:space="0" w:color="auto"/>
                <w:left w:val="none" w:sz="0" w:space="0" w:color="auto"/>
                <w:bottom w:val="none" w:sz="0" w:space="0" w:color="auto"/>
                <w:right w:val="none" w:sz="0" w:space="0" w:color="auto"/>
              </w:divBdr>
            </w:div>
            <w:div w:id="1662466811">
              <w:marLeft w:val="0"/>
              <w:marRight w:val="0"/>
              <w:marTop w:val="0"/>
              <w:marBottom w:val="0"/>
              <w:divBdr>
                <w:top w:val="none" w:sz="0" w:space="0" w:color="auto"/>
                <w:left w:val="none" w:sz="0" w:space="0" w:color="auto"/>
                <w:bottom w:val="none" w:sz="0" w:space="0" w:color="auto"/>
                <w:right w:val="none" w:sz="0" w:space="0" w:color="auto"/>
              </w:divBdr>
            </w:div>
            <w:div w:id="934020475">
              <w:marLeft w:val="0"/>
              <w:marRight w:val="0"/>
              <w:marTop w:val="0"/>
              <w:marBottom w:val="0"/>
              <w:divBdr>
                <w:top w:val="none" w:sz="0" w:space="0" w:color="auto"/>
                <w:left w:val="none" w:sz="0" w:space="0" w:color="auto"/>
                <w:bottom w:val="none" w:sz="0" w:space="0" w:color="auto"/>
                <w:right w:val="none" w:sz="0" w:space="0" w:color="auto"/>
              </w:divBdr>
            </w:div>
            <w:div w:id="1409886585">
              <w:marLeft w:val="0"/>
              <w:marRight w:val="0"/>
              <w:marTop w:val="0"/>
              <w:marBottom w:val="0"/>
              <w:divBdr>
                <w:top w:val="none" w:sz="0" w:space="0" w:color="auto"/>
                <w:left w:val="none" w:sz="0" w:space="0" w:color="auto"/>
                <w:bottom w:val="none" w:sz="0" w:space="0" w:color="auto"/>
                <w:right w:val="none" w:sz="0" w:space="0" w:color="auto"/>
              </w:divBdr>
            </w:div>
            <w:div w:id="157695255">
              <w:marLeft w:val="0"/>
              <w:marRight w:val="0"/>
              <w:marTop w:val="0"/>
              <w:marBottom w:val="0"/>
              <w:divBdr>
                <w:top w:val="none" w:sz="0" w:space="0" w:color="auto"/>
                <w:left w:val="none" w:sz="0" w:space="0" w:color="auto"/>
                <w:bottom w:val="none" w:sz="0" w:space="0" w:color="auto"/>
                <w:right w:val="none" w:sz="0" w:space="0" w:color="auto"/>
              </w:divBdr>
            </w:div>
            <w:div w:id="983046644">
              <w:marLeft w:val="0"/>
              <w:marRight w:val="0"/>
              <w:marTop w:val="0"/>
              <w:marBottom w:val="0"/>
              <w:divBdr>
                <w:top w:val="none" w:sz="0" w:space="0" w:color="auto"/>
                <w:left w:val="none" w:sz="0" w:space="0" w:color="auto"/>
                <w:bottom w:val="none" w:sz="0" w:space="0" w:color="auto"/>
                <w:right w:val="none" w:sz="0" w:space="0" w:color="auto"/>
              </w:divBdr>
            </w:div>
            <w:div w:id="1101686582">
              <w:marLeft w:val="0"/>
              <w:marRight w:val="0"/>
              <w:marTop w:val="0"/>
              <w:marBottom w:val="0"/>
              <w:divBdr>
                <w:top w:val="none" w:sz="0" w:space="0" w:color="auto"/>
                <w:left w:val="none" w:sz="0" w:space="0" w:color="auto"/>
                <w:bottom w:val="none" w:sz="0" w:space="0" w:color="auto"/>
                <w:right w:val="none" w:sz="0" w:space="0" w:color="auto"/>
              </w:divBdr>
            </w:div>
            <w:div w:id="859661644">
              <w:marLeft w:val="0"/>
              <w:marRight w:val="0"/>
              <w:marTop w:val="0"/>
              <w:marBottom w:val="0"/>
              <w:divBdr>
                <w:top w:val="none" w:sz="0" w:space="0" w:color="auto"/>
                <w:left w:val="none" w:sz="0" w:space="0" w:color="auto"/>
                <w:bottom w:val="none" w:sz="0" w:space="0" w:color="auto"/>
                <w:right w:val="none" w:sz="0" w:space="0" w:color="auto"/>
              </w:divBdr>
            </w:div>
            <w:div w:id="891695154">
              <w:marLeft w:val="0"/>
              <w:marRight w:val="0"/>
              <w:marTop w:val="0"/>
              <w:marBottom w:val="0"/>
              <w:divBdr>
                <w:top w:val="none" w:sz="0" w:space="0" w:color="auto"/>
                <w:left w:val="none" w:sz="0" w:space="0" w:color="auto"/>
                <w:bottom w:val="none" w:sz="0" w:space="0" w:color="auto"/>
                <w:right w:val="none" w:sz="0" w:space="0" w:color="auto"/>
              </w:divBdr>
            </w:div>
            <w:div w:id="2089306623">
              <w:marLeft w:val="0"/>
              <w:marRight w:val="0"/>
              <w:marTop w:val="0"/>
              <w:marBottom w:val="0"/>
              <w:divBdr>
                <w:top w:val="none" w:sz="0" w:space="0" w:color="auto"/>
                <w:left w:val="none" w:sz="0" w:space="0" w:color="auto"/>
                <w:bottom w:val="none" w:sz="0" w:space="0" w:color="auto"/>
                <w:right w:val="none" w:sz="0" w:space="0" w:color="auto"/>
              </w:divBdr>
            </w:div>
            <w:div w:id="1676961399">
              <w:marLeft w:val="0"/>
              <w:marRight w:val="0"/>
              <w:marTop w:val="0"/>
              <w:marBottom w:val="0"/>
              <w:divBdr>
                <w:top w:val="none" w:sz="0" w:space="0" w:color="auto"/>
                <w:left w:val="none" w:sz="0" w:space="0" w:color="auto"/>
                <w:bottom w:val="none" w:sz="0" w:space="0" w:color="auto"/>
                <w:right w:val="none" w:sz="0" w:space="0" w:color="auto"/>
              </w:divBdr>
            </w:div>
            <w:div w:id="24983125">
              <w:marLeft w:val="0"/>
              <w:marRight w:val="0"/>
              <w:marTop w:val="0"/>
              <w:marBottom w:val="0"/>
              <w:divBdr>
                <w:top w:val="none" w:sz="0" w:space="0" w:color="auto"/>
                <w:left w:val="none" w:sz="0" w:space="0" w:color="auto"/>
                <w:bottom w:val="none" w:sz="0" w:space="0" w:color="auto"/>
                <w:right w:val="none" w:sz="0" w:space="0" w:color="auto"/>
              </w:divBdr>
            </w:div>
            <w:div w:id="2101750219">
              <w:marLeft w:val="0"/>
              <w:marRight w:val="0"/>
              <w:marTop w:val="0"/>
              <w:marBottom w:val="0"/>
              <w:divBdr>
                <w:top w:val="none" w:sz="0" w:space="0" w:color="auto"/>
                <w:left w:val="none" w:sz="0" w:space="0" w:color="auto"/>
                <w:bottom w:val="none" w:sz="0" w:space="0" w:color="auto"/>
                <w:right w:val="none" w:sz="0" w:space="0" w:color="auto"/>
              </w:divBdr>
            </w:div>
            <w:div w:id="1469204248">
              <w:marLeft w:val="0"/>
              <w:marRight w:val="0"/>
              <w:marTop w:val="0"/>
              <w:marBottom w:val="0"/>
              <w:divBdr>
                <w:top w:val="none" w:sz="0" w:space="0" w:color="auto"/>
                <w:left w:val="none" w:sz="0" w:space="0" w:color="auto"/>
                <w:bottom w:val="none" w:sz="0" w:space="0" w:color="auto"/>
                <w:right w:val="none" w:sz="0" w:space="0" w:color="auto"/>
              </w:divBdr>
            </w:div>
            <w:div w:id="80300374">
              <w:marLeft w:val="0"/>
              <w:marRight w:val="0"/>
              <w:marTop w:val="0"/>
              <w:marBottom w:val="0"/>
              <w:divBdr>
                <w:top w:val="none" w:sz="0" w:space="0" w:color="auto"/>
                <w:left w:val="none" w:sz="0" w:space="0" w:color="auto"/>
                <w:bottom w:val="none" w:sz="0" w:space="0" w:color="auto"/>
                <w:right w:val="none" w:sz="0" w:space="0" w:color="auto"/>
              </w:divBdr>
            </w:div>
            <w:div w:id="1947425313">
              <w:marLeft w:val="0"/>
              <w:marRight w:val="0"/>
              <w:marTop w:val="0"/>
              <w:marBottom w:val="0"/>
              <w:divBdr>
                <w:top w:val="none" w:sz="0" w:space="0" w:color="auto"/>
                <w:left w:val="none" w:sz="0" w:space="0" w:color="auto"/>
                <w:bottom w:val="none" w:sz="0" w:space="0" w:color="auto"/>
                <w:right w:val="none" w:sz="0" w:space="0" w:color="auto"/>
              </w:divBdr>
            </w:div>
            <w:div w:id="1130514006">
              <w:marLeft w:val="0"/>
              <w:marRight w:val="0"/>
              <w:marTop w:val="0"/>
              <w:marBottom w:val="0"/>
              <w:divBdr>
                <w:top w:val="none" w:sz="0" w:space="0" w:color="auto"/>
                <w:left w:val="none" w:sz="0" w:space="0" w:color="auto"/>
                <w:bottom w:val="none" w:sz="0" w:space="0" w:color="auto"/>
                <w:right w:val="none" w:sz="0" w:space="0" w:color="auto"/>
              </w:divBdr>
            </w:div>
            <w:div w:id="1916938297">
              <w:marLeft w:val="0"/>
              <w:marRight w:val="0"/>
              <w:marTop w:val="0"/>
              <w:marBottom w:val="0"/>
              <w:divBdr>
                <w:top w:val="none" w:sz="0" w:space="0" w:color="auto"/>
                <w:left w:val="none" w:sz="0" w:space="0" w:color="auto"/>
                <w:bottom w:val="none" w:sz="0" w:space="0" w:color="auto"/>
                <w:right w:val="none" w:sz="0" w:space="0" w:color="auto"/>
              </w:divBdr>
            </w:div>
            <w:div w:id="397553487">
              <w:marLeft w:val="0"/>
              <w:marRight w:val="0"/>
              <w:marTop w:val="0"/>
              <w:marBottom w:val="0"/>
              <w:divBdr>
                <w:top w:val="none" w:sz="0" w:space="0" w:color="auto"/>
                <w:left w:val="none" w:sz="0" w:space="0" w:color="auto"/>
                <w:bottom w:val="none" w:sz="0" w:space="0" w:color="auto"/>
                <w:right w:val="none" w:sz="0" w:space="0" w:color="auto"/>
              </w:divBdr>
            </w:div>
            <w:div w:id="1884635978">
              <w:marLeft w:val="0"/>
              <w:marRight w:val="0"/>
              <w:marTop w:val="0"/>
              <w:marBottom w:val="0"/>
              <w:divBdr>
                <w:top w:val="none" w:sz="0" w:space="0" w:color="auto"/>
                <w:left w:val="none" w:sz="0" w:space="0" w:color="auto"/>
                <w:bottom w:val="none" w:sz="0" w:space="0" w:color="auto"/>
                <w:right w:val="none" w:sz="0" w:space="0" w:color="auto"/>
              </w:divBdr>
            </w:div>
            <w:div w:id="452139997">
              <w:marLeft w:val="0"/>
              <w:marRight w:val="0"/>
              <w:marTop w:val="0"/>
              <w:marBottom w:val="0"/>
              <w:divBdr>
                <w:top w:val="none" w:sz="0" w:space="0" w:color="auto"/>
                <w:left w:val="none" w:sz="0" w:space="0" w:color="auto"/>
                <w:bottom w:val="none" w:sz="0" w:space="0" w:color="auto"/>
                <w:right w:val="none" w:sz="0" w:space="0" w:color="auto"/>
              </w:divBdr>
            </w:div>
            <w:div w:id="254897495">
              <w:marLeft w:val="0"/>
              <w:marRight w:val="0"/>
              <w:marTop w:val="0"/>
              <w:marBottom w:val="0"/>
              <w:divBdr>
                <w:top w:val="none" w:sz="0" w:space="0" w:color="auto"/>
                <w:left w:val="none" w:sz="0" w:space="0" w:color="auto"/>
                <w:bottom w:val="none" w:sz="0" w:space="0" w:color="auto"/>
                <w:right w:val="none" w:sz="0" w:space="0" w:color="auto"/>
              </w:divBdr>
            </w:div>
            <w:div w:id="1294482213">
              <w:marLeft w:val="0"/>
              <w:marRight w:val="0"/>
              <w:marTop w:val="0"/>
              <w:marBottom w:val="0"/>
              <w:divBdr>
                <w:top w:val="none" w:sz="0" w:space="0" w:color="auto"/>
                <w:left w:val="none" w:sz="0" w:space="0" w:color="auto"/>
                <w:bottom w:val="none" w:sz="0" w:space="0" w:color="auto"/>
                <w:right w:val="none" w:sz="0" w:space="0" w:color="auto"/>
              </w:divBdr>
            </w:div>
            <w:div w:id="385565222">
              <w:marLeft w:val="0"/>
              <w:marRight w:val="0"/>
              <w:marTop w:val="0"/>
              <w:marBottom w:val="0"/>
              <w:divBdr>
                <w:top w:val="none" w:sz="0" w:space="0" w:color="auto"/>
                <w:left w:val="none" w:sz="0" w:space="0" w:color="auto"/>
                <w:bottom w:val="none" w:sz="0" w:space="0" w:color="auto"/>
                <w:right w:val="none" w:sz="0" w:space="0" w:color="auto"/>
              </w:divBdr>
            </w:div>
            <w:div w:id="929779635">
              <w:marLeft w:val="0"/>
              <w:marRight w:val="0"/>
              <w:marTop w:val="0"/>
              <w:marBottom w:val="0"/>
              <w:divBdr>
                <w:top w:val="none" w:sz="0" w:space="0" w:color="auto"/>
                <w:left w:val="none" w:sz="0" w:space="0" w:color="auto"/>
                <w:bottom w:val="none" w:sz="0" w:space="0" w:color="auto"/>
                <w:right w:val="none" w:sz="0" w:space="0" w:color="auto"/>
              </w:divBdr>
            </w:div>
            <w:div w:id="829567521">
              <w:marLeft w:val="0"/>
              <w:marRight w:val="0"/>
              <w:marTop w:val="0"/>
              <w:marBottom w:val="0"/>
              <w:divBdr>
                <w:top w:val="none" w:sz="0" w:space="0" w:color="auto"/>
                <w:left w:val="none" w:sz="0" w:space="0" w:color="auto"/>
                <w:bottom w:val="none" w:sz="0" w:space="0" w:color="auto"/>
                <w:right w:val="none" w:sz="0" w:space="0" w:color="auto"/>
              </w:divBdr>
            </w:div>
            <w:div w:id="889994956">
              <w:marLeft w:val="0"/>
              <w:marRight w:val="0"/>
              <w:marTop w:val="0"/>
              <w:marBottom w:val="0"/>
              <w:divBdr>
                <w:top w:val="none" w:sz="0" w:space="0" w:color="auto"/>
                <w:left w:val="none" w:sz="0" w:space="0" w:color="auto"/>
                <w:bottom w:val="none" w:sz="0" w:space="0" w:color="auto"/>
                <w:right w:val="none" w:sz="0" w:space="0" w:color="auto"/>
              </w:divBdr>
            </w:div>
            <w:div w:id="1011642850">
              <w:marLeft w:val="0"/>
              <w:marRight w:val="0"/>
              <w:marTop w:val="0"/>
              <w:marBottom w:val="0"/>
              <w:divBdr>
                <w:top w:val="none" w:sz="0" w:space="0" w:color="auto"/>
                <w:left w:val="none" w:sz="0" w:space="0" w:color="auto"/>
                <w:bottom w:val="none" w:sz="0" w:space="0" w:color="auto"/>
                <w:right w:val="none" w:sz="0" w:space="0" w:color="auto"/>
              </w:divBdr>
            </w:div>
            <w:div w:id="663165372">
              <w:marLeft w:val="0"/>
              <w:marRight w:val="0"/>
              <w:marTop w:val="0"/>
              <w:marBottom w:val="0"/>
              <w:divBdr>
                <w:top w:val="none" w:sz="0" w:space="0" w:color="auto"/>
                <w:left w:val="none" w:sz="0" w:space="0" w:color="auto"/>
                <w:bottom w:val="none" w:sz="0" w:space="0" w:color="auto"/>
                <w:right w:val="none" w:sz="0" w:space="0" w:color="auto"/>
              </w:divBdr>
            </w:div>
            <w:div w:id="1211648884">
              <w:marLeft w:val="0"/>
              <w:marRight w:val="0"/>
              <w:marTop w:val="0"/>
              <w:marBottom w:val="0"/>
              <w:divBdr>
                <w:top w:val="none" w:sz="0" w:space="0" w:color="auto"/>
                <w:left w:val="none" w:sz="0" w:space="0" w:color="auto"/>
                <w:bottom w:val="none" w:sz="0" w:space="0" w:color="auto"/>
                <w:right w:val="none" w:sz="0" w:space="0" w:color="auto"/>
              </w:divBdr>
            </w:div>
            <w:div w:id="797071877">
              <w:marLeft w:val="0"/>
              <w:marRight w:val="0"/>
              <w:marTop w:val="0"/>
              <w:marBottom w:val="0"/>
              <w:divBdr>
                <w:top w:val="none" w:sz="0" w:space="0" w:color="auto"/>
                <w:left w:val="none" w:sz="0" w:space="0" w:color="auto"/>
                <w:bottom w:val="none" w:sz="0" w:space="0" w:color="auto"/>
                <w:right w:val="none" w:sz="0" w:space="0" w:color="auto"/>
              </w:divBdr>
            </w:div>
            <w:div w:id="281309025">
              <w:marLeft w:val="0"/>
              <w:marRight w:val="0"/>
              <w:marTop w:val="0"/>
              <w:marBottom w:val="0"/>
              <w:divBdr>
                <w:top w:val="none" w:sz="0" w:space="0" w:color="auto"/>
                <w:left w:val="none" w:sz="0" w:space="0" w:color="auto"/>
                <w:bottom w:val="none" w:sz="0" w:space="0" w:color="auto"/>
                <w:right w:val="none" w:sz="0" w:space="0" w:color="auto"/>
              </w:divBdr>
            </w:div>
            <w:div w:id="191260388">
              <w:marLeft w:val="0"/>
              <w:marRight w:val="0"/>
              <w:marTop w:val="0"/>
              <w:marBottom w:val="0"/>
              <w:divBdr>
                <w:top w:val="none" w:sz="0" w:space="0" w:color="auto"/>
                <w:left w:val="none" w:sz="0" w:space="0" w:color="auto"/>
                <w:bottom w:val="none" w:sz="0" w:space="0" w:color="auto"/>
                <w:right w:val="none" w:sz="0" w:space="0" w:color="auto"/>
              </w:divBdr>
            </w:div>
            <w:div w:id="1338774092">
              <w:marLeft w:val="0"/>
              <w:marRight w:val="0"/>
              <w:marTop w:val="0"/>
              <w:marBottom w:val="0"/>
              <w:divBdr>
                <w:top w:val="none" w:sz="0" w:space="0" w:color="auto"/>
                <w:left w:val="none" w:sz="0" w:space="0" w:color="auto"/>
                <w:bottom w:val="none" w:sz="0" w:space="0" w:color="auto"/>
                <w:right w:val="none" w:sz="0" w:space="0" w:color="auto"/>
              </w:divBdr>
            </w:div>
            <w:div w:id="2065718159">
              <w:marLeft w:val="0"/>
              <w:marRight w:val="0"/>
              <w:marTop w:val="0"/>
              <w:marBottom w:val="0"/>
              <w:divBdr>
                <w:top w:val="none" w:sz="0" w:space="0" w:color="auto"/>
                <w:left w:val="none" w:sz="0" w:space="0" w:color="auto"/>
                <w:bottom w:val="none" w:sz="0" w:space="0" w:color="auto"/>
                <w:right w:val="none" w:sz="0" w:space="0" w:color="auto"/>
              </w:divBdr>
            </w:div>
            <w:div w:id="671369576">
              <w:marLeft w:val="0"/>
              <w:marRight w:val="0"/>
              <w:marTop w:val="0"/>
              <w:marBottom w:val="0"/>
              <w:divBdr>
                <w:top w:val="none" w:sz="0" w:space="0" w:color="auto"/>
                <w:left w:val="none" w:sz="0" w:space="0" w:color="auto"/>
                <w:bottom w:val="none" w:sz="0" w:space="0" w:color="auto"/>
                <w:right w:val="none" w:sz="0" w:space="0" w:color="auto"/>
              </w:divBdr>
            </w:div>
            <w:div w:id="1193693503">
              <w:marLeft w:val="0"/>
              <w:marRight w:val="0"/>
              <w:marTop w:val="0"/>
              <w:marBottom w:val="0"/>
              <w:divBdr>
                <w:top w:val="none" w:sz="0" w:space="0" w:color="auto"/>
                <w:left w:val="none" w:sz="0" w:space="0" w:color="auto"/>
                <w:bottom w:val="none" w:sz="0" w:space="0" w:color="auto"/>
                <w:right w:val="none" w:sz="0" w:space="0" w:color="auto"/>
              </w:divBdr>
            </w:div>
            <w:div w:id="166948051">
              <w:marLeft w:val="0"/>
              <w:marRight w:val="0"/>
              <w:marTop w:val="0"/>
              <w:marBottom w:val="0"/>
              <w:divBdr>
                <w:top w:val="none" w:sz="0" w:space="0" w:color="auto"/>
                <w:left w:val="none" w:sz="0" w:space="0" w:color="auto"/>
                <w:bottom w:val="none" w:sz="0" w:space="0" w:color="auto"/>
                <w:right w:val="none" w:sz="0" w:space="0" w:color="auto"/>
              </w:divBdr>
            </w:div>
            <w:div w:id="1878933680">
              <w:marLeft w:val="0"/>
              <w:marRight w:val="0"/>
              <w:marTop w:val="0"/>
              <w:marBottom w:val="0"/>
              <w:divBdr>
                <w:top w:val="none" w:sz="0" w:space="0" w:color="auto"/>
                <w:left w:val="none" w:sz="0" w:space="0" w:color="auto"/>
                <w:bottom w:val="none" w:sz="0" w:space="0" w:color="auto"/>
                <w:right w:val="none" w:sz="0" w:space="0" w:color="auto"/>
              </w:divBdr>
            </w:div>
            <w:div w:id="1171484366">
              <w:marLeft w:val="0"/>
              <w:marRight w:val="0"/>
              <w:marTop w:val="0"/>
              <w:marBottom w:val="0"/>
              <w:divBdr>
                <w:top w:val="none" w:sz="0" w:space="0" w:color="auto"/>
                <w:left w:val="none" w:sz="0" w:space="0" w:color="auto"/>
                <w:bottom w:val="none" w:sz="0" w:space="0" w:color="auto"/>
                <w:right w:val="none" w:sz="0" w:space="0" w:color="auto"/>
              </w:divBdr>
            </w:div>
            <w:div w:id="2087916466">
              <w:marLeft w:val="0"/>
              <w:marRight w:val="0"/>
              <w:marTop w:val="0"/>
              <w:marBottom w:val="0"/>
              <w:divBdr>
                <w:top w:val="none" w:sz="0" w:space="0" w:color="auto"/>
                <w:left w:val="none" w:sz="0" w:space="0" w:color="auto"/>
                <w:bottom w:val="none" w:sz="0" w:space="0" w:color="auto"/>
                <w:right w:val="none" w:sz="0" w:space="0" w:color="auto"/>
              </w:divBdr>
            </w:div>
            <w:div w:id="535119215">
              <w:marLeft w:val="0"/>
              <w:marRight w:val="0"/>
              <w:marTop w:val="0"/>
              <w:marBottom w:val="0"/>
              <w:divBdr>
                <w:top w:val="none" w:sz="0" w:space="0" w:color="auto"/>
                <w:left w:val="none" w:sz="0" w:space="0" w:color="auto"/>
                <w:bottom w:val="none" w:sz="0" w:space="0" w:color="auto"/>
                <w:right w:val="none" w:sz="0" w:space="0" w:color="auto"/>
              </w:divBdr>
            </w:div>
            <w:div w:id="1341078813">
              <w:marLeft w:val="0"/>
              <w:marRight w:val="0"/>
              <w:marTop w:val="0"/>
              <w:marBottom w:val="0"/>
              <w:divBdr>
                <w:top w:val="none" w:sz="0" w:space="0" w:color="auto"/>
                <w:left w:val="none" w:sz="0" w:space="0" w:color="auto"/>
                <w:bottom w:val="none" w:sz="0" w:space="0" w:color="auto"/>
                <w:right w:val="none" w:sz="0" w:space="0" w:color="auto"/>
              </w:divBdr>
            </w:div>
            <w:div w:id="692146276">
              <w:marLeft w:val="0"/>
              <w:marRight w:val="0"/>
              <w:marTop w:val="0"/>
              <w:marBottom w:val="0"/>
              <w:divBdr>
                <w:top w:val="none" w:sz="0" w:space="0" w:color="auto"/>
                <w:left w:val="none" w:sz="0" w:space="0" w:color="auto"/>
                <w:bottom w:val="none" w:sz="0" w:space="0" w:color="auto"/>
                <w:right w:val="none" w:sz="0" w:space="0" w:color="auto"/>
              </w:divBdr>
            </w:div>
            <w:div w:id="575434128">
              <w:marLeft w:val="0"/>
              <w:marRight w:val="0"/>
              <w:marTop w:val="0"/>
              <w:marBottom w:val="0"/>
              <w:divBdr>
                <w:top w:val="none" w:sz="0" w:space="0" w:color="auto"/>
                <w:left w:val="none" w:sz="0" w:space="0" w:color="auto"/>
                <w:bottom w:val="none" w:sz="0" w:space="0" w:color="auto"/>
                <w:right w:val="none" w:sz="0" w:space="0" w:color="auto"/>
              </w:divBdr>
            </w:div>
            <w:div w:id="1498687999">
              <w:marLeft w:val="0"/>
              <w:marRight w:val="0"/>
              <w:marTop w:val="0"/>
              <w:marBottom w:val="0"/>
              <w:divBdr>
                <w:top w:val="none" w:sz="0" w:space="0" w:color="auto"/>
                <w:left w:val="none" w:sz="0" w:space="0" w:color="auto"/>
                <w:bottom w:val="none" w:sz="0" w:space="0" w:color="auto"/>
                <w:right w:val="none" w:sz="0" w:space="0" w:color="auto"/>
              </w:divBdr>
            </w:div>
            <w:div w:id="931283733">
              <w:marLeft w:val="0"/>
              <w:marRight w:val="0"/>
              <w:marTop w:val="0"/>
              <w:marBottom w:val="0"/>
              <w:divBdr>
                <w:top w:val="none" w:sz="0" w:space="0" w:color="auto"/>
                <w:left w:val="none" w:sz="0" w:space="0" w:color="auto"/>
                <w:bottom w:val="none" w:sz="0" w:space="0" w:color="auto"/>
                <w:right w:val="none" w:sz="0" w:space="0" w:color="auto"/>
              </w:divBdr>
            </w:div>
            <w:div w:id="421798610">
              <w:marLeft w:val="0"/>
              <w:marRight w:val="0"/>
              <w:marTop w:val="0"/>
              <w:marBottom w:val="0"/>
              <w:divBdr>
                <w:top w:val="none" w:sz="0" w:space="0" w:color="auto"/>
                <w:left w:val="none" w:sz="0" w:space="0" w:color="auto"/>
                <w:bottom w:val="none" w:sz="0" w:space="0" w:color="auto"/>
                <w:right w:val="none" w:sz="0" w:space="0" w:color="auto"/>
              </w:divBdr>
            </w:div>
            <w:div w:id="1415857768">
              <w:marLeft w:val="0"/>
              <w:marRight w:val="0"/>
              <w:marTop w:val="0"/>
              <w:marBottom w:val="0"/>
              <w:divBdr>
                <w:top w:val="none" w:sz="0" w:space="0" w:color="auto"/>
                <w:left w:val="none" w:sz="0" w:space="0" w:color="auto"/>
                <w:bottom w:val="none" w:sz="0" w:space="0" w:color="auto"/>
                <w:right w:val="none" w:sz="0" w:space="0" w:color="auto"/>
              </w:divBdr>
            </w:div>
            <w:div w:id="667907643">
              <w:marLeft w:val="0"/>
              <w:marRight w:val="0"/>
              <w:marTop w:val="0"/>
              <w:marBottom w:val="0"/>
              <w:divBdr>
                <w:top w:val="none" w:sz="0" w:space="0" w:color="auto"/>
                <w:left w:val="none" w:sz="0" w:space="0" w:color="auto"/>
                <w:bottom w:val="none" w:sz="0" w:space="0" w:color="auto"/>
                <w:right w:val="none" w:sz="0" w:space="0" w:color="auto"/>
              </w:divBdr>
            </w:div>
            <w:div w:id="1811559418">
              <w:marLeft w:val="0"/>
              <w:marRight w:val="0"/>
              <w:marTop w:val="0"/>
              <w:marBottom w:val="0"/>
              <w:divBdr>
                <w:top w:val="none" w:sz="0" w:space="0" w:color="auto"/>
                <w:left w:val="none" w:sz="0" w:space="0" w:color="auto"/>
                <w:bottom w:val="none" w:sz="0" w:space="0" w:color="auto"/>
                <w:right w:val="none" w:sz="0" w:space="0" w:color="auto"/>
              </w:divBdr>
            </w:div>
            <w:div w:id="522979209">
              <w:marLeft w:val="0"/>
              <w:marRight w:val="0"/>
              <w:marTop w:val="0"/>
              <w:marBottom w:val="0"/>
              <w:divBdr>
                <w:top w:val="none" w:sz="0" w:space="0" w:color="auto"/>
                <w:left w:val="none" w:sz="0" w:space="0" w:color="auto"/>
                <w:bottom w:val="none" w:sz="0" w:space="0" w:color="auto"/>
                <w:right w:val="none" w:sz="0" w:space="0" w:color="auto"/>
              </w:divBdr>
            </w:div>
            <w:div w:id="315109557">
              <w:marLeft w:val="0"/>
              <w:marRight w:val="0"/>
              <w:marTop w:val="0"/>
              <w:marBottom w:val="0"/>
              <w:divBdr>
                <w:top w:val="none" w:sz="0" w:space="0" w:color="auto"/>
                <w:left w:val="none" w:sz="0" w:space="0" w:color="auto"/>
                <w:bottom w:val="none" w:sz="0" w:space="0" w:color="auto"/>
                <w:right w:val="none" w:sz="0" w:space="0" w:color="auto"/>
              </w:divBdr>
            </w:div>
            <w:div w:id="941836948">
              <w:marLeft w:val="0"/>
              <w:marRight w:val="0"/>
              <w:marTop w:val="0"/>
              <w:marBottom w:val="0"/>
              <w:divBdr>
                <w:top w:val="none" w:sz="0" w:space="0" w:color="auto"/>
                <w:left w:val="none" w:sz="0" w:space="0" w:color="auto"/>
                <w:bottom w:val="none" w:sz="0" w:space="0" w:color="auto"/>
                <w:right w:val="none" w:sz="0" w:space="0" w:color="auto"/>
              </w:divBdr>
            </w:div>
            <w:div w:id="508905617">
              <w:marLeft w:val="0"/>
              <w:marRight w:val="0"/>
              <w:marTop w:val="0"/>
              <w:marBottom w:val="0"/>
              <w:divBdr>
                <w:top w:val="none" w:sz="0" w:space="0" w:color="auto"/>
                <w:left w:val="none" w:sz="0" w:space="0" w:color="auto"/>
                <w:bottom w:val="none" w:sz="0" w:space="0" w:color="auto"/>
                <w:right w:val="none" w:sz="0" w:space="0" w:color="auto"/>
              </w:divBdr>
            </w:div>
            <w:div w:id="68237972">
              <w:marLeft w:val="0"/>
              <w:marRight w:val="0"/>
              <w:marTop w:val="0"/>
              <w:marBottom w:val="0"/>
              <w:divBdr>
                <w:top w:val="none" w:sz="0" w:space="0" w:color="auto"/>
                <w:left w:val="none" w:sz="0" w:space="0" w:color="auto"/>
                <w:bottom w:val="none" w:sz="0" w:space="0" w:color="auto"/>
                <w:right w:val="none" w:sz="0" w:space="0" w:color="auto"/>
              </w:divBdr>
            </w:div>
            <w:div w:id="1788694959">
              <w:marLeft w:val="0"/>
              <w:marRight w:val="0"/>
              <w:marTop w:val="0"/>
              <w:marBottom w:val="0"/>
              <w:divBdr>
                <w:top w:val="none" w:sz="0" w:space="0" w:color="auto"/>
                <w:left w:val="none" w:sz="0" w:space="0" w:color="auto"/>
                <w:bottom w:val="none" w:sz="0" w:space="0" w:color="auto"/>
                <w:right w:val="none" w:sz="0" w:space="0" w:color="auto"/>
              </w:divBdr>
            </w:div>
            <w:div w:id="1027832358">
              <w:marLeft w:val="0"/>
              <w:marRight w:val="0"/>
              <w:marTop w:val="0"/>
              <w:marBottom w:val="0"/>
              <w:divBdr>
                <w:top w:val="none" w:sz="0" w:space="0" w:color="auto"/>
                <w:left w:val="none" w:sz="0" w:space="0" w:color="auto"/>
                <w:bottom w:val="none" w:sz="0" w:space="0" w:color="auto"/>
                <w:right w:val="none" w:sz="0" w:space="0" w:color="auto"/>
              </w:divBdr>
            </w:div>
            <w:div w:id="891499304">
              <w:marLeft w:val="0"/>
              <w:marRight w:val="0"/>
              <w:marTop w:val="0"/>
              <w:marBottom w:val="0"/>
              <w:divBdr>
                <w:top w:val="none" w:sz="0" w:space="0" w:color="auto"/>
                <w:left w:val="none" w:sz="0" w:space="0" w:color="auto"/>
                <w:bottom w:val="none" w:sz="0" w:space="0" w:color="auto"/>
                <w:right w:val="none" w:sz="0" w:space="0" w:color="auto"/>
              </w:divBdr>
            </w:div>
            <w:div w:id="667943381">
              <w:marLeft w:val="0"/>
              <w:marRight w:val="0"/>
              <w:marTop w:val="0"/>
              <w:marBottom w:val="0"/>
              <w:divBdr>
                <w:top w:val="none" w:sz="0" w:space="0" w:color="auto"/>
                <w:left w:val="none" w:sz="0" w:space="0" w:color="auto"/>
                <w:bottom w:val="none" w:sz="0" w:space="0" w:color="auto"/>
                <w:right w:val="none" w:sz="0" w:space="0" w:color="auto"/>
              </w:divBdr>
            </w:div>
            <w:div w:id="1630014366">
              <w:marLeft w:val="0"/>
              <w:marRight w:val="0"/>
              <w:marTop w:val="0"/>
              <w:marBottom w:val="0"/>
              <w:divBdr>
                <w:top w:val="none" w:sz="0" w:space="0" w:color="auto"/>
                <w:left w:val="none" w:sz="0" w:space="0" w:color="auto"/>
                <w:bottom w:val="none" w:sz="0" w:space="0" w:color="auto"/>
                <w:right w:val="none" w:sz="0" w:space="0" w:color="auto"/>
              </w:divBdr>
            </w:div>
            <w:div w:id="800417788">
              <w:marLeft w:val="0"/>
              <w:marRight w:val="0"/>
              <w:marTop w:val="0"/>
              <w:marBottom w:val="0"/>
              <w:divBdr>
                <w:top w:val="none" w:sz="0" w:space="0" w:color="auto"/>
                <w:left w:val="none" w:sz="0" w:space="0" w:color="auto"/>
                <w:bottom w:val="none" w:sz="0" w:space="0" w:color="auto"/>
                <w:right w:val="none" w:sz="0" w:space="0" w:color="auto"/>
              </w:divBdr>
            </w:div>
            <w:div w:id="1256943661">
              <w:marLeft w:val="0"/>
              <w:marRight w:val="0"/>
              <w:marTop w:val="0"/>
              <w:marBottom w:val="0"/>
              <w:divBdr>
                <w:top w:val="none" w:sz="0" w:space="0" w:color="auto"/>
                <w:left w:val="none" w:sz="0" w:space="0" w:color="auto"/>
                <w:bottom w:val="none" w:sz="0" w:space="0" w:color="auto"/>
                <w:right w:val="none" w:sz="0" w:space="0" w:color="auto"/>
              </w:divBdr>
            </w:div>
            <w:div w:id="343021707">
              <w:marLeft w:val="0"/>
              <w:marRight w:val="0"/>
              <w:marTop w:val="0"/>
              <w:marBottom w:val="0"/>
              <w:divBdr>
                <w:top w:val="none" w:sz="0" w:space="0" w:color="auto"/>
                <w:left w:val="none" w:sz="0" w:space="0" w:color="auto"/>
                <w:bottom w:val="none" w:sz="0" w:space="0" w:color="auto"/>
                <w:right w:val="none" w:sz="0" w:space="0" w:color="auto"/>
              </w:divBdr>
            </w:div>
            <w:div w:id="261452149">
              <w:marLeft w:val="0"/>
              <w:marRight w:val="0"/>
              <w:marTop w:val="0"/>
              <w:marBottom w:val="0"/>
              <w:divBdr>
                <w:top w:val="none" w:sz="0" w:space="0" w:color="auto"/>
                <w:left w:val="none" w:sz="0" w:space="0" w:color="auto"/>
                <w:bottom w:val="none" w:sz="0" w:space="0" w:color="auto"/>
                <w:right w:val="none" w:sz="0" w:space="0" w:color="auto"/>
              </w:divBdr>
            </w:div>
            <w:div w:id="1156801193">
              <w:marLeft w:val="0"/>
              <w:marRight w:val="0"/>
              <w:marTop w:val="0"/>
              <w:marBottom w:val="0"/>
              <w:divBdr>
                <w:top w:val="none" w:sz="0" w:space="0" w:color="auto"/>
                <w:left w:val="none" w:sz="0" w:space="0" w:color="auto"/>
                <w:bottom w:val="none" w:sz="0" w:space="0" w:color="auto"/>
                <w:right w:val="none" w:sz="0" w:space="0" w:color="auto"/>
              </w:divBdr>
            </w:div>
            <w:div w:id="596451042">
              <w:marLeft w:val="0"/>
              <w:marRight w:val="0"/>
              <w:marTop w:val="0"/>
              <w:marBottom w:val="0"/>
              <w:divBdr>
                <w:top w:val="none" w:sz="0" w:space="0" w:color="auto"/>
                <w:left w:val="none" w:sz="0" w:space="0" w:color="auto"/>
                <w:bottom w:val="none" w:sz="0" w:space="0" w:color="auto"/>
                <w:right w:val="none" w:sz="0" w:space="0" w:color="auto"/>
              </w:divBdr>
            </w:div>
            <w:div w:id="1657033990">
              <w:marLeft w:val="0"/>
              <w:marRight w:val="0"/>
              <w:marTop w:val="0"/>
              <w:marBottom w:val="0"/>
              <w:divBdr>
                <w:top w:val="none" w:sz="0" w:space="0" w:color="auto"/>
                <w:left w:val="none" w:sz="0" w:space="0" w:color="auto"/>
                <w:bottom w:val="none" w:sz="0" w:space="0" w:color="auto"/>
                <w:right w:val="none" w:sz="0" w:space="0" w:color="auto"/>
              </w:divBdr>
            </w:div>
            <w:div w:id="1666123986">
              <w:marLeft w:val="0"/>
              <w:marRight w:val="0"/>
              <w:marTop w:val="0"/>
              <w:marBottom w:val="0"/>
              <w:divBdr>
                <w:top w:val="none" w:sz="0" w:space="0" w:color="auto"/>
                <w:left w:val="none" w:sz="0" w:space="0" w:color="auto"/>
                <w:bottom w:val="none" w:sz="0" w:space="0" w:color="auto"/>
                <w:right w:val="none" w:sz="0" w:space="0" w:color="auto"/>
              </w:divBdr>
            </w:div>
            <w:div w:id="1696224671">
              <w:marLeft w:val="0"/>
              <w:marRight w:val="0"/>
              <w:marTop w:val="0"/>
              <w:marBottom w:val="0"/>
              <w:divBdr>
                <w:top w:val="none" w:sz="0" w:space="0" w:color="auto"/>
                <w:left w:val="none" w:sz="0" w:space="0" w:color="auto"/>
                <w:bottom w:val="none" w:sz="0" w:space="0" w:color="auto"/>
                <w:right w:val="none" w:sz="0" w:space="0" w:color="auto"/>
              </w:divBdr>
            </w:div>
            <w:div w:id="1631088440">
              <w:marLeft w:val="0"/>
              <w:marRight w:val="0"/>
              <w:marTop w:val="0"/>
              <w:marBottom w:val="0"/>
              <w:divBdr>
                <w:top w:val="none" w:sz="0" w:space="0" w:color="auto"/>
                <w:left w:val="none" w:sz="0" w:space="0" w:color="auto"/>
                <w:bottom w:val="none" w:sz="0" w:space="0" w:color="auto"/>
                <w:right w:val="none" w:sz="0" w:space="0" w:color="auto"/>
              </w:divBdr>
            </w:div>
            <w:div w:id="1650090121">
              <w:marLeft w:val="0"/>
              <w:marRight w:val="0"/>
              <w:marTop w:val="0"/>
              <w:marBottom w:val="0"/>
              <w:divBdr>
                <w:top w:val="none" w:sz="0" w:space="0" w:color="auto"/>
                <w:left w:val="none" w:sz="0" w:space="0" w:color="auto"/>
                <w:bottom w:val="none" w:sz="0" w:space="0" w:color="auto"/>
                <w:right w:val="none" w:sz="0" w:space="0" w:color="auto"/>
              </w:divBdr>
            </w:div>
            <w:div w:id="492600990">
              <w:marLeft w:val="0"/>
              <w:marRight w:val="0"/>
              <w:marTop w:val="0"/>
              <w:marBottom w:val="0"/>
              <w:divBdr>
                <w:top w:val="none" w:sz="0" w:space="0" w:color="auto"/>
                <w:left w:val="none" w:sz="0" w:space="0" w:color="auto"/>
                <w:bottom w:val="none" w:sz="0" w:space="0" w:color="auto"/>
                <w:right w:val="none" w:sz="0" w:space="0" w:color="auto"/>
              </w:divBdr>
            </w:div>
            <w:div w:id="277376524">
              <w:marLeft w:val="0"/>
              <w:marRight w:val="0"/>
              <w:marTop w:val="0"/>
              <w:marBottom w:val="0"/>
              <w:divBdr>
                <w:top w:val="none" w:sz="0" w:space="0" w:color="auto"/>
                <w:left w:val="none" w:sz="0" w:space="0" w:color="auto"/>
                <w:bottom w:val="none" w:sz="0" w:space="0" w:color="auto"/>
                <w:right w:val="none" w:sz="0" w:space="0" w:color="auto"/>
              </w:divBdr>
            </w:div>
            <w:div w:id="1902477229">
              <w:marLeft w:val="0"/>
              <w:marRight w:val="0"/>
              <w:marTop w:val="0"/>
              <w:marBottom w:val="0"/>
              <w:divBdr>
                <w:top w:val="none" w:sz="0" w:space="0" w:color="auto"/>
                <w:left w:val="none" w:sz="0" w:space="0" w:color="auto"/>
                <w:bottom w:val="none" w:sz="0" w:space="0" w:color="auto"/>
                <w:right w:val="none" w:sz="0" w:space="0" w:color="auto"/>
              </w:divBdr>
            </w:div>
            <w:div w:id="825753806">
              <w:marLeft w:val="0"/>
              <w:marRight w:val="0"/>
              <w:marTop w:val="0"/>
              <w:marBottom w:val="0"/>
              <w:divBdr>
                <w:top w:val="none" w:sz="0" w:space="0" w:color="auto"/>
                <w:left w:val="none" w:sz="0" w:space="0" w:color="auto"/>
                <w:bottom w:val="none" w:sz="0" w:space="0" w:color="auto"/>
                <w:right w:val="none" w:sz="0" w:space="0" w:color="auto"/>
              </w:divBdr>
            </w:div>
            <w:div w:id="1462309973">
              <w:marLeft w:val="0"/>
              <w:marRight w:val="0"/>
              <w:marTop w:val="0"/>
              <w:marBottom w:val="0"/>
              <w:divBdr>
                <w:top w:val="none" w:sz="0" w:space="0" w:color="auto"/>
                <w:left w:val="none" w:sz="0" w:space="0" w:color="auto"/>
                <w:bottom w:val="none" w:sz="0" w:space="0" w:color="auto"/>
                <w:right w:val="none" w:sz="0" w:space="0" w:color="auto"/>
              </w:divBdr>
            </w:div>
            <w:div w:id="310520133">
              <w:marLeft w:val="0"/>
              <w:marRight w:val="0"/>
              <w:marTop w:val="0"/>
              <w:marBottom w:val="0"/>
              <w:divBdr>
                <w:top w:val="none" w:sz="0" w:space="0" w:color="auto"/>
                <w:left w:val="none" w:sz="0" w:space="0" w:color="auto"/>
                <w:bottom w:val="none" w:sz="0" w:space="0" w:color="auto"/>
                <w:right w:val="none" w:sz="0" w:space="0" w:color="auto"/>
              </w:divBdr>
            </w:div>
            <w:div w:id="1177769020">
              <w:marLeft w:val="0"/>
              <w:marRight w:val="0"/>
              <w:marTop w:val="0"/>
              <w:marBottom w:val="0"/>
              <w:divBdr>
                <w:top w:val="none" w:sz="0" w:space="0" w:color="auto"/>
                <w:left w:val="none" w:sz="0" w:space="0" w:color="auto"/>
                <w:bottom w:val="none" w:sz="0" w:space="0" w:color="auto"/>
                <w:right w:val="none" w:sz="0" w:space="0" w:color="auto"/>
              </w:divBdr>
            </w:div>
            <w:div w:id="586573338">
              <w:marLeft w:val="0"/>
              <w:marRight w:val="0"/>
              <w:marTop w:val="0"/>
              <w:marBottom w:val="0"/>
              <w:divBdr>
                <w:top w:val="none" w:sz="0" w:space="0" w:color="auto"/>
                <w:left w:val="none" w:sz="0" w:space="0" w:color="auto"/>
                <w:bottom w:val="none" w:sz="0" w:space="0" w:color="auto"/>
                <w:right w:val="none" w:sz="0" w:space="0" w:color="auto"/>
              </w:divBdr>
            </w:div>
            <w:div w:id="432753001">
              <w:marLeft w:val="0"/>
              <w:marRight w:val="0"/>
              <w:marTop w:val="0"/>
              <w:marBottom w:val="0"/>
              <w:divBdr>
                <w:top w:val="none" w:sz="0" w:space="0" w:color="auto"/>
                <w:left w:val="none" w:sz="0" w:space="0" w:color="auto"/>
                <w:bottom w:val="none" w:sz="0" w:space="0" w:color="auto"/>
                <w:right w:val="none" w:sz="0" w:space="0" w:color="auto"/>
              </w:divBdr>
            </w:div>
            <w:div w:id="1857038576">
              <w:marLeft w:val="0"/>
              <w:marRight w:val="0"/>
              <w:marTop w:val="0"/>
              <w:marBottom w:val="0"/>
              <w:divBdr>
                <w:top w:val="none" w:sz="0" w:space="0" w:color="auto"/>
                <w:left w:val="none" w:sz="0" w:space="0" w:color="auto"/>
                <w:bottom w:val="none" w:sz="0" w:space="0" w:color="auto"/>
                <w:right w:val="none" w:sz="0" w:space="0" w:color="auto"/>
              </w:divBdr>
            </w:div>
            <w:div w:id="108017176">
              <w:marLeft w:val="0"/>
              <w:marRight w:val="0"/>
              <w:marTop w:val="0"/>
              <w:marBottom w:val="0"/>
              <w:divBdr>
                <w:top w:val="none" w:sz="0" w:space="0" w:color="auto"/>
                <w:left w:val="none" w:sz="0" w:space="0" w:color="auto"/>
                <w:bottom w:val="none" w:sz="0" w:space="0" w:color="auto"/>
                <w:right w:val="none" w:sz="0" w:space="0" w:color="auto"/>
              </w:divBdr>
            </w:div>
            <w:div w:id="1402367766">
              <w:marLeft w:val="0"/>
              <w:marRight w:val="0"/>
              <w:marTop w:val="0"/>
              <w:marBottom w:val="0"/>
              <w:divBdr>
                <w:top w:val="none" w:sz="0" w:space="0" w:color="auto"/>
                <w:left w:val="none" w:sz="0" w:space="0" w:color="auto"/>
                <w:bottom w:val="none" w:sz="0" w:space="0" w:color="auto"/>
                <w:right w:val="none" w:sz="0" w:space="0" w:color="auto"/>
              </w:divBdr>
            </w:div>
            <w:div w:id="1296183402">
              <w:marLeft w:val="0"/>
              <w:marRight w:val="0"/>
              <w:marTop w:val="0"/>
              <w:marBottom w:val="0"/>
              <w:divBdr>
                <w:top w:val="none" w:sz="0" w:space="0" w:color="auto"/>
                <w:left w:val="none" w:sz="0" w:space="0" w:color="auto"/>
                <w:bottom w:val="none" w:sz="0" w:space="0" w:color="auto"/>
                <w:right w:val="none" w:sz="0" w:space="0" w:color="auto"/>
              </w:divBdr>
            </w:div>
            <w:div w:id="1455364823">
              <w:marLeft w:val="0"/>
              <w:marRight w:val="0"/>
              <w:marTop w:val="0"/>
              <w:marBottom w:val="0"/>
              <w:divBdr>
                <w:top w:val="none" w:sz="0" w:space="0" w:color="auto"/>
                <w:left w:val="none" w:sz="0" w:space="0" w:color="auto"/>
                <w:bottom w:val="none" w:sz="0" w:space="0" w:color="auto"/>
                <w:right w:val="none" w:sz="0" w:space="0" w:color="auto"/>
              </w:divBdr>
            </w:div>
            <w:div w:id="840202564">
              <w:marLeft w:val="0"/>
              <w:marRight w:val="0"/>
              <w:marTop w:val="0"/>
              <w:marBottom w:val="0"/>
              <w:divBdr>
                <w:top w:val="none" w:sz="0" w:space="0" w:color="auto"/>
                <w:left w:val="none" w:sz="0" w:space="0" w:color="auto"/>
                <w:bottom w:val="none" w:sz="0" w:space="0" w:color="auto"/>
                <w:right w:val="none" w:sz="0" w:space="0" w:color="auto"/>
              </w:divBdr>
            </w:div>
            <w:div w:id="1322320096">
              <w:marLeft w:val="0"/>
              <w:marRight w:val="0"/>
              <w:marTop w:val="0"/>
              <w:marBottom w:val="0"/>
              <w:divBdr>
                <w:top w:val="none" w:sz="0" w:space="0" w:color="auto"/>
                <w:left w:val="none" w:sz="0" w:space="0" w:color="auto"/>
                <w:bottom w:val="none" w:sz="0" w:space="0" w:color="auto"/>
                <w:right w:val="none" w:sz="0" w:space="0" w:color="auto"/>
              </w:divBdr>
            </w:div>
            <w:div w:id="340203776">
              <w:marLeft w:val="0"/>
              <w:marRight w:val="0"/>
              <w:marTop w:val="0"/>
              <w:marBottom w:val="0"/>
              <w:divBdr>
                <w:top w:val="none" w:sz="0" w:space="0" w:color="auto"/>
                <w:left w:val="none" w:sz="0" w:space="0" w:color="auto"/>
                <w:bottom w:val="none" w:sz="0" w:space="0" w:color="auto"/>
                <w:right w:val="none" w:sz="0" w:space="0" w:color="auto"/>
              </w:divBdr>
            </w:div>
            <w:div w:id="384065155">
              <w:marLeft w:val="0"/>
              <w:marRight w:val="0"/>
              <w:marTop w:val="0"/>
              <w:marBottom w:val="0"/>
              <w:divBdr>
                <w:top w:val="none" w:sz="0" w:space="0" w:color="auto"/>
                <w:left w:val="none" w:sz="0" w:space="0" w:color="auto"/>
                <w:bottom w:val="none" w:sz="0" w:space="0" w:color="auto"/>
                <w:right w:val="none" w:sz="0" w:space="0" w:color="auto"/>
              </w:divBdr>
            </w:div>
            <w:div w:id="1808039137">
              <w:marLeft w:val="0"/>
              <w:marRight w:val="0"/>
              <w:marTop w:val="0"/>
              <w:marBottom w:val="0"/>
              <w:divBdr>
                <w:top w:val="none" w:sz="0" w:space="0" w:color="auto"/>
                <w:left w:val="none" w:sz="0" w:space="0" w:color="auto"/>
                <w:bottom w:val="none" w:sz="0" w:space="0" w:color="auto"/>
                <w:right w:val="none" w:sz="0" w:space="0" w:color="auto"/>
              </w:divBdr>
            </w:div>
            <w:div w:id="1604680049">
              <w:marLeft w:val="0"/>
              <w:marRight w:val="0"/>
              <w:marTop w:val="0"/>
              <w:marBottom w:val="0"/>
              <w:divBdr>
                <w:top w:val="none" w:sz="0" w:space="0" w:color="auto"/>
                <w:left w:val="none" w:sz="0" w:space="0" w:color="auto"/>
                <w:bottom w:val="none" w:sz="0" w:space="0" w:color="auto"/>
                <w:right w:val="none" w:sz="0" w:space="0" w:color="auto"/>
              </w:divBdr>
            </w:div>
            <w:div w:id="380832975">
              <w:marLeft w:val="0"/>
              <w:marRight w:val="0"/>
              <w:marTop w:val="0"/>
              <w:marBottom w:val="0"/>
              <w:divBdr>
                <w:top w:val="none" w:sz="0" w:space="0" w:color="auto"/>
                <w:left w:val="none" w:sz="0" w:space="0" w:color="auto"/>
                <w:bottom w:val="none" w:sz="0" w:space="0" w:color="auto"/>
                <w:right w:val="none" w:sz="0" w:space="0" w:color="auto"/>
              </w:divBdr>
            </w:div>
            <w:div w:id="2102607614">
              <w:marLeft w:val="0"/>
              <w:marRight w:val="0"/>
              <w:marTop w:val="0"/>
              <w:marBottom w:val="0"/>
              <w:divBdr>
                <w:top w:val="none" w:sz="0" w:space="0" w:color="auto"/>
                <w:left w:val="none" w:sz="0" w:space="0" w:color="auto"/>
                <w:bottom w:val="none" w:sz="0" w:space="0" w:color="auto"/>
                <w:right w:val="none" w:sz="0" w:space="0" w:color="auto"/>
              </w:divBdr>
            </w:div>
            <w:div w:id="650133349">
              <w:marLeft w:val="0"/>
              <w:marRight w:val="0"/>
              <w:marTop w:val="0"/>
              <w:marBottom w:val="0"/>
              <w:divBdr>
                <w:top w:val="none" w:sz="0" w:space="0" w:color="auto"/>
                <w:left w:val="none" w:sz="0" w:space="0" w:color="auto"/>
                <w:bottom w:val="none" w:sz="0" w:space="0" w:color="auto"/>
                <w:right w:val="none" w:sz="0" w:space="0" w:color="auto"/>
              </w:divBdr>
            </w:div>
            <w:div w:id="475688995">
              <w:marLeft w:val="0"/>
              <w:marRight w:val="0"/>
              <w:marTop w:val="0"/>
              <w:marBottom w:val="0"/>
              <w:divBdr>
                <w:top w:val="none" w:sz="0" w:space="0" w:color="auto"/>
                <w:left w:val="none" w:sz="0" w:space="0" w:color="auto"/>
                <w:bottom w:val="none" w:sz="0" w:space="0" w:color="auto"/>
                <w:right w:val="none" w:sz="0" w:space="0" w:color="auto"/>
              </w:divBdr>
            </w:div>
            <w:div w:id="250354203">
              <w:marLeft w:val="0"/>
              <w:marRight w:val="0"/>
              <w:marTop w:val="0"/>
              <w:marBottom w:val="0"/>
              <w:divBdr>
                <w:top w:val="none" w:sz="0" w:space="0" w:color="auto"/>
                <w:left w:val="none" w:sz="0" w:space="0" w:color="auto"/>
                <w:bottom w:val="none" w:sz="0" w:space="0" w:color="auto"/>
                <w:right w:val="none" w:sz="0" w:space="0" w:color="auto"/>
              </w:divBdr>
            </w:div>
            <w:div w:id="442842503">
              <w:marLeft w:val="0"/>
              <w:marRight w:val="0"/>
              <w:marTop w:val="0"/>
              <w:marBottom w:val="0"/>
              <w:divBdr>
                <w:top w:val="none" w:sz="0" w:space="0" w:color="auto"/>
                <w:left w:val="none" w:sz="0" w:space="0" w:color="auto"/>
                <w:bottom w:val="none" w:sz="0" w:space="0" w:color="auto"/>
                <w:right w:val="none" w:sz="0" w:space="0" w:color="auto"/>
              </w:divBdr>
            </w:div>
            <w:div w:id="17902099">
              <w:marLeft w:val="0"/>
              <w:marRight w:val="0"/>
              <w:marTop w:val="0"/>
              <w:marBottom w:val="0"/>
              <w:divBdr>
                <w:top w:val="none" w:sz="0" w:space="0" w:color="auto"/>
                <w:left w:val="none" w:sz="0" w:space="0" w:color="auto"/>
                <w:bottom w:val="none" w:sz="0" w:space="0" w:color="auto"/>
                <w:right w:val="none" w:sz="0" w:space="0" w:color="auto"/>
              </w:divBdr>
            </w:div>
            <w:div w:id="523830338">
              <w:marLeft w:val="0"/>
              <w:marRight w:val="0"/>
              <w:marTop w:val="0"/>
              <w:marBottom w:val="0"/>
              <w:divBdr>
                <w:top w:val="none" w:sz="0" w:space="0" w:color="auto"/>
                <w:left w:val="none" w:sz="0" w:space="0" w:color="auto"/>
                <w:bottom w:val="none" w:sz="0" w:space="0" w:color="auto"/>
                <w:right w:val="none" w:sz="0" w:space="0" w:color="auto"/>
              </w:divBdr>
            </w:div>
            <w:div w:id="18411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88787">
      <w:bodyDiv w:val="1"/>
      <w:marLeft w:val="0"/>
      <w:marRight w:val="0"/>
      <w:marTop w:val="0"/>
      <w:marBottom w:val="0"/>
      <w:divBdr>
        <w:top w:val="none" w:sz="0" w:space="0" w:color="auto"/>
        <w:left w:val="none" w:sz="0" w:space="0" w:color="auto"/>
        <w:bottom w:val="none" w:sz="0" w:space="0" w:color="auto"/>
        <w:right w:val="none" w:sz="0" w:space="0" w:color="auto"/>
      </w:divBdr>
      <w:divsChild>
        <w:div w:id="1432773071">
          <w:marLeft w:val="0"/>
          <w:marRight w:val="0"/>
          <w:marTop w:val="0"/>
          <w:marBottom w:val="0"/>
          <w:divBdr>
            <w:top w:val="none" w:sz="0" w:space="0" w:color="auto"/>
            <w:left w:val="none" w:sz="0" w:space="0" w:color="auto"/>
            <w:bottom w:val="none" w:sz="0" w:space="0" w:color="auto"/>
            <w:right w:val="none" w:sz="0" w:space="0" w:color="auto"/>
          </w:divBdr>
          <w:divsChild>
            <w:div w:id="1960914850">
              <w:marLeft w:val="0"/>
              <w:marRight w:val="0"/>
              <w:marTop w:val="0"/>
              <w:marBottom w:val="0"/>
              <w:divBdr>
                <w:top w:val="none" w:sz="0" w:space="0" w:color="auto"/>
                <w:left w:val="none" w:sz="0" w:space="0" w:color="auto"/>
                <w:bottom w:val="none" w:sz="0" w:space="0" w:color="auto"/>
                <w:right w:val="none" w:sz="0" w:space="0" w:color="auto"/>
              </w:divBdr>
            </w:div>
            <w:div w:id="1638606087">
              <w:marLeft w:val="0"/>
              <w:marRight w:val="0"/>
              <w:marTop w:val="0"/>
              <w:marBottom w:val="0"/>
              <w:divBdr>
                <w:top w:val="none" w:sz="0" w:space="0" w:color="auto"/>
                <w:left w:val="none" w:sz="0" w:space="0" w:color="auto"/>
                <w:bottom w:val="none" w:sz="0" w:space="0" w:color="auto"/>
                <w:right w:val="none" w:sz="0" w:space="0" w:color="auto"/>
              </w:divBdr>
            </w:div>
            <w:div w:id="345518669">
              <w:marLeft w:val="0"/>
              <w:marRight w:val="0"/>
              <w:marTop w:val="0"/>
              <w:marBottom w:val="0"/>
              <w:divBdr>
                <w:top w:val="none" w:sz="0" w:space="0" w:color="auto"/>
                <w:left w:val="none" w:sz="0" w:space="0" w:color="auto"/>
                <w:bottom w:val="none" w:sz="0" w:space="0" w:color="auto"/>
                <w:right w:val="none" w:sz="0" w:space="0" w:color="auto"/>
              </w:divBdr>
            </w:div>
            <w:div w:id="1158958253">
              <w:marLeft w:val="0"/>
              <w:marRight w:val="0"/>
              <w:marTop w:val="0"/>
              <w:marBottom w:val="0"/>
              <w:divBdr>
                <w:top w:val="none" w:sz="0" w:space="0" w:color="auto"/>
                <w:left w:val="none" w:sz="0" w:space="0" w:color="auto"/>
                <w:bottom w:val="none" w:sz="0" w:space="0" w:color="auto"/>
                <w:right w:val="none" w:sz="0" w:space="0" w:color="auto"/>
              </w:divBdr>
            </w:div>
            <w:div w:id="921455563">
              <w:marLeft w:val="0"/>
              <w:marRight w:val="0"/>
              <w:marTop w:val="0"/>
              <w:marBottom w:val="0"/>
              <w:divBdr>
                <w:top w:val="none" w:sz="0" w:space="0" w:color="auto"/>
                <w:left w:val="none" w:sz="0" w:space="0" w:color="auto"/>
                <w:bottom w:val="none" w:sz="0" w:space="0" w:color="auto"/>
                <w:right w:val="none" w:sz="0" w:space="0" w:color="auto"/>
              </w:divBdr>
            </w:div>
            <w:div w:id="1415980160">
              <w:marLeft w:val="0"/>
              <w:marRight w:val="0"/>
              <w:marTop w:val="0"/>
              <w:marBottom w:val="0"/>
              <w:divBdr>
                <w:top w:val="none" w:sz="0" w:space="0" w:color="auto"/>
                <w:left w:val="none" w:sz="0" w:space="0" w:color="auto"/>
                <w:bottom w:val="none" w:sz="0" w:space="0" w:color="auto"/>
                <w:right w:val="none" w:sz="0" w:space="0" w:color="auto"/>
              </w:divBdr>
            </w:div>
            <w:div w:id="1328284574">
              <w:marLeft w:val="0"/>
              <w:marRight w:val="0"/>
              <w:marTop w:val="0"/>
              <w:marBottom w:val="0"/>
              <w:divBdr>
                <w:top w:val="none" w:sz="0" w:space="0" w:color="auto"/>
                <w:left w:val="none" w:sz="0" w:space="0" w:color="auto"/>
                <w:bottom w:val="none" w:sz="0" w:space="0" w:color="auto"/>
                <w:right w:val="none" w:sz="0" w:space="0" w:color="auto"/>
              </w:divBdr>
            </w:div>
            <w:div w:id="1550267964">
              <w:marLeft w:val="0"/>
              <w:marRight w:val="0"/>
              <w:marTop w:val="0"/>
              <w:marBottom w:val="0"/>
              <w:divBdr>
                <w:top w:val="none" w:sz="0" w:space="0" w:color="auto"/>
                <w:left w:val="none" w:sz="0" w:space="0" w:color="auto"/>
                <w:bottom w:val="none" w:sz="0" w:space="0" w:color="auto"/>
                <w:right w:val="none" w:sz="0" w:space="0" w:color="auto"/>
              </w:divBdr>
            </w:div>
            <w:div w:id="933247144">
              <w:marLeft w:val="0"/>
              <w:marRight w:val="0"/>
              <w:marTop w:val="0"/>
              <w:marBottom w:val="0"/>
              <w:divBdr>
                <w:top w:val="none" w:sz="0" w:space="0" w:color="auto"/>
                <w:left w:val="none" w:sz="0" w:space="0" w:color="auto"/>
                <w:bottom w:val="none" w:sz="0" w:space="0" w:color="auto"/>
                <w:right w:val="none" w:sz="0" w:space="0" w:color="auto"/>
              </w:divBdr>
            </w:div>
            <w:div w:id="582371776">
              <w:marLeft w:val="0"/>
              <w:marRight w:val="0"/>
              <w:marTop w:val="0"/>
              <w:marBottom w:val="0"/>
              <w:divBdr>
                <w:top w:val="none" w:sz="0" w:space="0" w:color="auto"/>
                <w:left w:val="none" w:sz="0" w:space="0" w:color="auto"/>
                <w:bottom w:val="none" w:sz="0" w:space="0" w:color="auto"/>
                <w:right w:val="none" w:sz="0" w:space="0" w:color="auto"/>
              </w:divBdr>
            </w:div>
            <w:div w:id="1619095543">
              <w:marLeft w:val="0"/>
              <w:marRight w:val="0"/>
              <w:marTop w:val="0"/>
              <w:marBottom w:val="0"/>
              <w:divBdr>
                <w:top w:val="none" w:sz="0" w:space="0" w:color="auto"/>
                <w:left w:val="none" w:sz="0" w:space="0" w:color="auto"/>
                <w:bottom w:val="none" w:sz="0" w:space="0" w:color="auto"/>
                <w:right w:val="none" w:sz="0" w:space="0" w:color="auto"/>
              </w:divBdr>
            </w:div>
            <w:div w:id="321659259">
              <w:marLeft w:val="0"/>
              <w:marRight w:val="0"/>
              <w:marTop w:val="0"/>
              <w:marBottom w:val="0"/>
              <w:divBdr>
                <w:top w:val="none" w:sz="0" w:space="0" w:color="auto"/>
                <w:left w:val="none" w:sz="0" w:space="0" w:color="auto"/>
                <w:bottom w:val="none" w:sz="0" w:space="0" w:color="auto"/>
                <w:right w:val="none" w:sz="0" w:space="0" w:color="auto"/>
              </w:divBdr>
            </w:div>
            <w:div w:id="1919513164">
              <w:marLeft w:val="0"/>
              <w:marRight w:val="0"/>
              <w:marTop w:val="0"/>
              <w:marBottom w:val="0"/>
              <w:divBdr>
                <w:top w:val="none" w:sz="0" w:space="0" w:color="auto"/>
                <w:left w:val="none" w:sz="0" w:space="0" w:color="auto"/>
                <w:bottom w:val="none" w:sz="0" w:space="0" w:color="auto"/>
                <w:right w:val="none" w:sz="0" w:space="0" w:color="auto"/>
              </w:divBdr>
            </w:div>
            <w:div w:id="176236580">
              <w:marLeft w:val="0"/>
              <w:marRight w:val="0"/>
              <w:marTop w:val="0"/>
              <w:marBottom w:val="0"/>
              <w:divBdr>
                <w:top w:val="none" w:sz="0" w:space="0" w:color="auto"/>
                <w:left w:val="none" w:sz="0" w:space="0" w:color="auto"/>
                <w:bottom w:val="none" w:sz="0" w:space="0" w:color="auto"/>
                <w:right w:val="none" w:sz="0" w:space="0" w:color="auto"/>
              </w:divBdr>
            </w:div>
            <w:div w:id="1858958156">
              <w:marLeft w:val="0"/>
              <w:marRight w:val="0"/>
              <w:marTop w:val="0"/>
              <w:marBottom w:val="0"/>
              <w:divBdr>
                <w:top w:val="none" w:sz="0" w:space="0" w:color="auto"/>
                <w:left w:val="none" w:sz="0" w:space="0" w:color="auto"/>
                <w:bottom w:val="none" w:sz="0" w:space="0" w:color="auto"/>
                <w:right w:val="none" w:sz="0" w:space="0" w:color="auto"/>
              </w:divBdr>
            </w:div>
            <w:div w:id="1144273889">
              <w:marLeft w:val="0"/>
              <w:marRight w:val="0"/>
              <w:marTop w:val="0"/>
              <w:marBottom w:val="0"/>
              <w:divBdr>
                <w:top w:val="none" w:sz="0" w:space="0" w:color="auto"/>
                <w:left w:val="none" w:sz="0" w:space="0" w:color="auto"/>
                <w:bottom w:val="none" w:sz="0" w:space="0" w:color="auto"/>
                <w:right w:val="none" w:sz="0" w:space="0" w:color="auto"/>
              </w:divBdr>
            </w:div>
            <w:div w:id="1349872974">
              <w:marLeft w:val="0"/>
              <w:marRight w:val="0"/>
              <w:marTop w:val="0"/>
              <w:marBottom w:val="0"/>
              <w:divBdr>
                <w:top w:val="none" w:sz="0" w:space="0" w:color="auto"/>
                <w:left w:val="none" w:sz="0" w:space="0" w:color="auto"/>
                <w:bottom w:val="none" w:sz="0" w:space="0" w:color="auto"/>
                <w:right w:val="none" w:sz="0" w:space="0" w:color="auto"/>
              </w:divBdr>
            </w:div>
            <w:div w:id="2023432371">
              <w:marLeft w:val="0"/>
              <w:marRight w:val="0"/>
              <w:marTop w:val="0"/>
              <w:marBottom w:val="0"/>
              <w:divBdr>
                <w:top w:val="none" w:sz="0" w:space="0" w:color="auto"/>
                <w:left w:val="none" w:sz="0" w:space="0" w:color="auto"/>
                <w:bottom w:val="none" w:sz="0" w:space="0" w:color="auto"/>
                <w:right w:val="none" w:sz="0" w:space="0" w:color="auto"/>
              </w:divBdr>
            </w:div>
            <w:div w:id="188761053">
              <w:marLeft w:val="0"/>
              <w:marRight w:val="0"/>
              <w:marTop w:val="0"/>
              <w:marBottom w:val="0"/>
              <w:divBdr>
                <w:top w:val="none" w:sz="0" w:space="0" w:color="auto"/>
                <w:left w:val="none" w:sz="0" w:space="0" w:color="auto"/>
                <w:bottom w:val="none" w:sz="0" w:space="0" w:color="auto"/>
                <w:right w:val="none" w:sz="0" w:space="0" w:color="auto"/>
              </w:divBdr>
            </w:div>
            <w:div w:id="530414821">
              <w:marLeft w:val="0"/>
              <w:marRight w:val="0"/>
              <w:marTop w:val="0"/>
              <w:marBottom w:val="0"/>
              <w:divBdr>
                <w:top w:val="none" w:sz="0" w:space="0" w:color="auto"/>
                <w:left w:val="none" w:sz="0" w:space="0" w:color="auto"/>
                <w:bottom w:val="none" w:sz="0" w:space="0" w:color="auto"/>
                <w:right w:val="none" w:sz="0" w:space="0" w:color="auto"/>
              </w:divBdr>
            </w:div>
            <w:div w:id="464467189">
              <w:marLeft w:val="0"/>
              <w:marRight w:val="0"/>
              <w:marTop w:val="0"/>
              <w:marBottom w:val="0"/>
              <w:divBdr>
                <w:top w:val="none" w:sz="0" w:space="0" w:color="auto"/>
                <w:left w:val="none" w:sz="0" w:space="0" w:color="auto"/>
                <w:bottom w:val="none" w:sz="0" w:space="0" w:color="auto"/>
                <w:right w:val="none" w:sz="0" w:space="0" w:color="auto"/>
              </w:divBdr>
            </w:div>
            <w:div w:id="1150051715">
              <w:marLeft w:val="0"/>
              <w:marRight w:val="0"/>
              <w:marTop w:val="0"/>
              <w:marBottom w:val="0"/>
              <w:divBdr>
                <w:top w:val="none" w:sz="0" w:space="0" w:color="auto"/>
                <w:left w:val="none" w:sz="0" w:space="0" w:color="auto"/>
                <w:bottom w:val="none" w:sz="0" w:space="0" w:color="auto"/>
                <w:right w:val="none" w:sz="0" w:space="0" w:color="auto"/>
              </w:divBdr>
            </w:div>
            <w:div w:id="48115158">
              <w:marLeft w:val="0"/>
              <w:marRight w:val="0"/>
              <w:marTop w:val="0"/>
              <w:marBottom w:val="0"/>
              <w:divBdr>
                <w:top w:val="none" w:sz="0" w:space="0" w:color="auto"/>
                <w:left w:val="none" w:sz="0" w:space="0" w:color="auto"/>
                <w:bottom w:val="none" w:sz="0" w:space="0" w:color="auto"/>
                <w:right w:val="none" w:sz="0" w:space="0" w:color="auto"/>
              </w:divBdr>
            </w:div>
            <w:div w:id="112213691">
              <w:marLeft w:val="0"/>
              <w:marRight w:val="0"/>
              <w:marTop w:val="0"/>
              <w:marBottom w:val="0"/>
              <w:divBdr>
                <w:top w:val="none" w:sz="0" w:space="0" w:color="auto"/>
                <w:left w:val="none" w:sz="0" w:space="0" w:color="auto"/>
                <w:bottom w:val="none" w:sz="0" w:space="0" w:color="auto"/>
                <w:right w:val="none" w:sz="0" w:space="0" w:color="auto"/>
              </w:divBdr>
            </w:div>
            <w:div w:id="394470124">
              <w:marLeft w:val="0"/>
              <w:marRight w:val="0"/>
              <w:marTop w:val="0"/>
              <w:marBottom w:val="0"/>
              <w:divBdr>
                <w:top w:val="none" w:sz="0" w:space="0" w:color="auto"/>
                <w:left w:val="none" w:sz="0" w:space="0" w:color="auto"/>
                <w:bottom w:val="none" w:sz="0" w:space="0" w:color="auto"/>
                <w:right w:val="none" w:sz="0" w:space="0" w:color="auto"/>
              </w:divBdr>
            </w:div>
            <w:div w:id="1242639842">
              <w:marLeft w:val="0"/>
              <w:marRight w:val="0"/>
              <w:marTop w:val="0"/>
              <w:marBottom w:val="0"/>
              <w:divBdr>
                <w:top w:val="none" w:sz="0" w:space="0" w:color="auto"/>
                <w:left w:val="none" w:sz="0" w:space="0" w:color="auto"/>
                <w:bottom w:val="none" w:sz="0" w:space="0" w:color="auto"/>
                <w:right w:val="none" w:sz="0" w:space="0" w:color="auto"/>
              </w:divBdr>
            </w:div>
            <w:div w:id="1465270326">
              <w:marLeft w:val="0"/>
              <w:marRight w:val="0"/>
              <w:marTop w:val="0"/>
              <w:marBottom w:val="0"/>
              <w:divBdr>
                <w:top w:val="none" w:sz="0" w:space="0" w:color="auto"/>
                <w:left w:val="none" w:sz="0" w:space="0" w:color="auto"/>
                <w:bottom w:val="none" w:sz="0" w:space="0" w:color="auto"/>
                <w:right w:val="none" w:sz="0" w:space="0" w:color="auto"/>
              </w:divBdr>
            </w:div>
            <w:div w:id="1901943102">
              <w:marLeft w:val="0"/>
              <w:marRight w:val="0"/>
              <w:marTop w:val="0"/>
              <w:marBottom w:val="0"/>
              <w:divBdr>
                <w:top w:val="none" w:sz="0" w:space="0" w:color="auto"/>
                <w:left w:val="none" w:sz="0" w:space="0" w:color="auto"/>
                <w:bottom w:val="none" w:sz="0" w:space="0" w:color="auto"/>
                <w:right w:val="none" w:sz="0" w:space="0" w:color="auto"/>
              </w:divBdr>
            </w:div>
            <w:div w:id="1241789034">
              <w:marLeft w:val="0"/>
              <w:marRight w:val="0"/>
              <w:marTop w:val="0"/>
              <w:marBottom w:val="0"/>
              <w:divBdr>
                <w:top w:val="none" w:sz="0" w:space="0" w:color="auto"/>
                <w:left w:val="none" w:sz="0" w:space="0" w:color="auto"/>
                <w:bottom w:val="none" w:sz="0" w:space="0" w:color="auto"/>
                <w:right w:val="none" w:sz="0" w:space="0" w:color="auto"/>
              </w:divBdr>
            </w:div>
            <w:div w:id="340399934">
              <w:marLeft w:val="0"/>
              <w:marRight w:val="0"/>
              <w:marTop w:val="0"/>
              <w:marBottom w:val="0"/>
              <w:divBdr>
                <w:top w:val="none" w:sz="0" w:space="0" w:color="auto"/>
                <w:left w:val="none" w:sz="0" w:space="0" w:color="auto"/>
                <w:bottom w:val="none" w:sz="0" w:space="0" w:color="auto"/>
                <w:right w:val="none" w:sz="0" w:space="0" w:color="auto"/>
              </w:divBdr>
            </w:div>
            <w:div w:id="568002713">
              <w:marLeft w:val="0"/>
              <w:marRight w:val="0"/>
              <w:marTop w:val="0"/>
              <w:marBottom w:val="0"/>
              <w:divBdr>
                <w:top w:val="none" w:sz="0" w:space="0" w:color="auto"/>
                <w:left w:val="none" w:sz="0" w:space="0" w:color="auto"/>
                <w:bottom w:val="none" w:sz="0" w:space="0" w:color="auto"/>
                <w:right w:val="none" w:sz="0" w:space="0" w:color="auto"/>
              </w:divBdr>
            </w:div>
            <w:div w:id="1854762040">
              <w:marLeft w:val="0"/>
              <w:marRight w:val="0"/>
              <w:marTop w:val="0"/>
              <w:marBottom w:val="0"/>
              <w:divBdr>
                <w:top w:val="none" w:sz="0" w:space="0" w:color="auto"/>
                <w:left w:val="none" w:sz="0" w:space="0" w:color="auto"/>
                <w:bottom w:val="none" w:sz="0" w:space="0" w:color="auto"/>
                <w:right w:val="none" w:sz="0" w:space="0" w:color="auto"/>
              </w:divBdr>
            </w:div>
            <w:div w:id="1132477372">
              <w:marLeft w:val="0"/>
              <w:marRight w:val="0"/>
              <w:marTop w:val="0"/>
              <w:marBottom w:val="0"/>
              <w:divBdr>
                <w:top w:val="none" w:sz="0" w:space="0" w:color="auto"/>
                <w:left w:val="none" w:sz="0" w:space="0" w:color="auto"/>
                <w:bottom w:val="none" w:sz="0" w:space="0" w:color="auto"/>
                <w:right w:val="none" w:sz="0" w:space="0" w:color="auto"/>
              </w:divBdr>
            </w:div>
            <w:div w:id="879514770">
              <w:marLeft w:val="0"/>
              <w:marRight w:val="0"/>
              <w:marTop w:val="0"/>
              <w:marBottom w:val="0"/>
              <w:divBdr>
                <w:top w:val="none" w:sz="0" w:space="0" w:color="auto"/>
                <w:left w:val="none" w:sz="0" w:space="0" w:color="auto"/>
                <w:bottom w:val="none" w:sz="0" w:space="0" w:color="auto"/>
                <w:right w:val="none" w:sz="0" w:space="0" w:color="auto"/>
              </w:divBdr>
            </w:div>
            <w:div w:id="2104569014">
              <w:marLeft w:val="0"/>
              <w:marRight w:val="0"/>
              <w:marTop w:val="0"/>
              <w:marBottom w:val="0"/>
              <w:divBdr>
                <w:top w:val="none" w:sz="0" w:space="0" w:color="auto"/>
                <w:left w:val="none" w:sz="0" w:space="0" w:color="auto"/>
                <w:bottom w:val="none" w:sz="0" w:space="0" w:color="auto"/>
                <w:right w:val="none" w:sz="0" w:space="0" w:color="auto"/>
              </w:divBdr>
            </w:div>
            <w:div w:id="1640767708">
              <w:marLeft w:val="0"/>
              <w:marRight w:val="0"/>
              <w:marTop w:val="0"/>
              <w:marBottom w:val="0"/>
              <w:divBdr>
                <w:top w:val="none" w:sz="0" w:space="0" w:color="auto"/>
                <w:left w:val="none" w:sz="0" w:space="0" w:color="auto"/>
                <w:bottom w:val="none" w:sz="0" w:space="0" w:color="auto"/>
                <w:right w:val="none" w:sz="0" w:space="0" w:color="auto"/>
              </w:divBdr>
            </w:div>
            <w:div w:id="435251822">
              <w:marLeft w:val="0"/>
              <w:marRight w:val="0"/>
              <w:marTop w:val="0"/>
              <w:marBottom w:val="0"/>
              <w:divBdr>
                <w:top w:val="none" w:sz="0" w:space="0" w:color="auto"/>
                <w:left w:val="none" w:sz="0" w:space="0" w:color="auto"/>
                <w:bottom w:val="none" w:sz="0" w:space="0" w:color="auto"/>
                <w:right w:val="none" w:sz="0" w:space="0" w:color="auto"/>
              </w:divBdr>
            </w:div>
            <w:div w:id="898252367">
              <w:marLeft w:val="0"/>
              <w:marRight w:val="0"/>
              <w:marTop w:val="0"/>
              <w:marBottom w:val="0"/>
              <w:divBdr>
                <w:top w:val="none" w:sz="0" w:space="0" w:color="auto"/>
                <w:left w:val="none" w:sz="0" w:space="0" w:color="auto"/>
                <w:bottom w:val="none" w:sz="0" w:space="0" w:color="auto"/>
                <w:right w:val="none" w:sz="0" w:space="0" w:color="auto"/>
              </w:divBdr>
            </w:div>
            <w:div w:id="70012236">
              <w:marLeft w:val="0"/>
              <w:marRight w:val="0"/>
              <w:marTop w:val="0"/>
              <w:marBottom w:val="0"/>
              <w:divBdr>
                <w:top w:val="none" w:sz="0" w:space="0" w:color="auto"/>
                <w:left w:val="none" w:sz="0" w:space="0" w:color="auto"/>
                <w:bottom w:val="none" w:sz="0" w:space="0" w:color="auto"/>
                <w:right w:val="none" w:sz="0" w:space="0" w:color="auto"/>
              </w:divBdr>
            </w:div>
            <w:div w:id="1992253824">
              <w:marLeft w:val="0"/>
              <w:marRight w:val="0"/>
              <w:marTop w:val="0"/>
              <w:marBottom w:val="0"/>
              <w:divBdr>
                <w:top w:val="none" w:sz="0" w:space="0" w:color="auto"/>
                <w:left w:val="none" w:sz="0" w:space="0" w:color="auto"/>
                <w:bottom w:val="none" w:sz="0" w:space="0" w:color="auto"/>
                <w:right w:val="none" w:sz="0" w:space="0" w:color="auto"/>
              </w:divBdr>
            </w:div>
            <w:div w:id="565915938">
              <w:marLeft w:val="0"/>
              <w:marRight w:val="0"/>
              <w:marTop w:val="0"/>
              <w:marBottom w:val="0"/>
              <w:divBdr>
                <w:top w:val="none" w:sz="0" w:space="0" w:color="auto"/>
                <w:left w:val="none" w:sz="0" w:space="0" w:color="auto"/>
                <w:bottom w:val="none" w:sz="0" w:space="0" w:color="auto"/>
                <w:right w:val="none" w:sz="0" w:space="0" w:color="auto"/>
              </w:divBdr>
            </w:div>
            <w:div w:id="184296544">
              <w:marLeft w:val="0"/>
              <w:marRight w:val="0"/>
              <w:marTop w:val="0"/>
              <w:marBottom w:val="0"/>
              <w:divBdr>
                <w:top w:val="none" w:sz="0" w:space="0" w:color="auto"/>
                <w:left w:val="none" w:sz="0" w:space="0" w:color="auto"/>
                <w:bottom w:val="none" w:sz="0" w:space="0" w:color="auto"/>
                <w:right w:val="none" w:sz="0" w:space="0" w:color="auto"/>
              </w:divBdr>
            </w:div>
            <w:div w:id="321276067">
              <w:marLeft w:val="0"/>
              <w:marRight w:val="0"/>
              <w:marTop w:val="0"/>
              <w:marBottom w:val="0"/>
              <w:divBdr>
                <w:top w:val="none" w:sz="0" w:space="0" w:color="auto"/>
                <w:left w:val="none" w:sz="0" w:space="0" w:color="auto"/>
                <w:bottom w:val="none" w:sz="0" w:space="0" w:color="auto"/>
                <w:right w:val="none" w:sz="0" w:space="0" w:color="auto"/>
              </w:divBdr>
            </w:div>
            <w:div w:id="772046687">
              <w:marLeft w:val="0"/>
              <w:marRight w:val="0"/>
              <w:marTop w:val="0"/>
              <w:marBottom w:val="0"/>
              <w:divBdr>
                <w:top w:val="none" w:sz="0" w:space="0" w:color="auto"/>
                <w:left w:val="none" w:sz="0" w:space="0" w:color="auto"/>
                <w:bottom w:val="none" w:sz="0" w:space="0" w:color="auto"/>
                <w:right w:val="none" w:sz="0" w:space="0" w:color="auto"/>
              </w:divBdr>
            </w:div>
            <w:div w:id="2118862512">
              <w:marLeft w:val="0"/>
              <w:marRight w:val="0"/>
              <w:marTop w:val="0"/>
              <w:marBottom w:val="0"/>
              <w:divBdr>
                <w:top w:val="none" w:sz="0" w:space="0" w:color="auto"/>
                <w:left w:val="none" w:sz="0" w:space="0" w:color="auto"/>
                <w:bottom w:val="none" w:sz="0" w:space="0" w:color="auto"/>
                <w:right w:val="none" w:sz="0" w:space="0" w:color="auto"/>
              </w:divBdr>
            </w:div>
            <w:div w:id="2064060548">
              <w:marLeft w:val="0"/>
              <w:marRight w:val="0"/>
              <w:marTop w:val="0"/>
              <w:marBottom w:val="0"/>
              <w:divBdr>
                <w:top w:val="none" w:sz="0" w:space="0" w:color="auto"/>
                <w:left w:val="none" w:sz="0" w:space="0" w:color="auto"/>
                <w:bottom w:val="none" w:sz="0" w:space="0" w:color="auto"/>
                <w:right w:val="none" w:sz="0" w:space="0" w:color="auto"/>
              </w:divBdr>
            </w:div>
            <w:div w:id="444227646">
              <w:marLeft w:val="0"/>
              <w:marRight w:val="0"/>
              <w:marTop w:val="0"/>
              <w:marBottom w:val="0"/>
              <w:divBdr>
                <w:top w:val="none" w:sz="0" w:space="0" w:color="auto"/>
                <w:left w:val="none" w:sz="0" w:space="0" w:color="auto"/>
                <w:bottom w:val="none" w:sz="0" w:space="0" w:color="auto"/>
                <w:right w:val="none" w:sz="0" w:space="0" w:color="auto"/>
              </w:divBdr>
            </w:div>
            <w:div w:id="1262685227">
              <w:marLeft w:val="0"/>
              <w:marRight w:val="0"/>
              <w:marTop w:val="0"/>
              <w:marBottom w:val="0"/>
              <w:divBdr>
                <w:top w:val="none" w:sz="0" w:space="0" w:color="auto"/>
                <w:left w:val="none" w:sz="0" w:space="0" w:color="auto"/>
                <w:bottom w:val="none" w:sz="0" w:space="0" w:color="auto"/>
                <w:right w:val="none" w:sz="0" w:space="0" w:color="auto"/>
              </w:divBdr>
            </w:div>
            <w:div w:id="1771511723">
              <w:marLeft w:val="0"/>
              <w:marRight w:val="0"/>
              <w:marTop w:val="0"/>
              <w:marBottom w:val="0"/>
              <w:divBdr>
                <w:top w:val="none" w:sz="0" w:space="0" w:color="auto"/>
                <w:left w:val="none" w:sz="0" w:space="0" w:color="auto"/>
                <w:bottom w:val="none" w:sz="0" w:space="0" w:color="auto"/>
                <w:right w:val="none" w:sz="0" w:space="0" w:color="auto"/>
              </w:divBdr>
            </w:div>
            <w:div w:id="85345755">
              <w:marLeft w:val="0"/>
              <w:marRight w:val="0"/>
              <w:marTop w:val="0"/>
              <w:marBottom w:val="0"/>
              <w:divBdr>
                <w:top w:val="none" w:sz="0" w:space="0" w:color="auto"/>
                <w:left w:val="none" w:sz="0" w:space="0" w:color="auto"/>
                <w:bottom w:val="none" w:sz="0" w:space="0" w:color="auto"/>
                <w:right w:val="none" w:sz="0" w:space="0" w:color="auto"/>
              </w:divBdr>
            </w:div>
            <w:div w:id="1933392235">
              <w:marLeft w:val="0"/>
              <w:marRight w:val="0"/>
              <w:marTop w:val="0"/>
              <w:marBottom w:val="0"/>
              <w:divBdr>
                <w:top w:val="none" w:sz="0" w:space="0" w:color="auto"/>
                <w:left w:val="none" w:sz="0" w:space="0" w:color="auto"/>
                <w:bottom w:val="none" w:sz="0" w:space="0" w:color="auto"/>
                <w:right w:val="none" w:sz="0" w:space="0" w:color="auto"/>
              </w:divBdr>
            </w:div>
            <w:div w:id="1701972929">
              <w:marLeft w:val="0"/>
              <w:marRight w:val="0"/>
              <w:marTop w:val="0"/>
              <w:marBottom w:val="0"/>
              <w:divBdr>
                <w:top w:val="none" w:sz="0" w:space="0" w:color="auto"/>
                <w:left w:val="none" w:sz="0" w:space="0" w:color="auto"/>
                <w:bottom w:val="none" w:sz="0" w:space="0" w:color="auto"/>
                <w:right w:val="none" w:sz="0" w:space="0" w:color="auto"/>
              </w:divBdr>
            </w:div>
            <w:div w:id="1716270283">
              <w:marLeft w:val="0"/>
              <w:marRight w:val="0"/>
              <w:marTop w:val="0"/>
              <w:marBottom w:val="0"/>
              <w:divBdr>
                <w:top w:val="none" w:sz="0" w:space="0" w:color="auto"/>
                <w:left w:val="none" w:sz="0" w:space="0" w:color="auto"/>
                <w:bottom w:val="none" w:sz="0" w:space="0" w:color="auto"/>
                <w:right w:val="none" w:sz="0" w:space="0" w:color="auto"/>
              </w:divBdr>
            </w:div>
            <w:div w:id="1937789578">
              <w:marLeft w:val="0"/>
              <w:marRight w:val="0"/>
              <w:marTop w:val="0"/>
              <w:marBottom w:val="0"/>
              <w:divBdr>
                <w:top w:val="none" w:sz="0" w:space="0" w:color="auto"/>
                <w:left w:val="none" w:sz="0" w:space="0" w:color="auto"/>
                <w:bottom w:val="none" w:sz="0" w:space="0" w:color="auto"/>
                <w:right w:val="none" w:sz="0" w:space="0" w:color="auto"/>
              </w:divBdr>
            </w:div>
            <w:div w:id="724984249">
              <w:marLeft w:val="0"/>
              <w:marRight w:val="0"/>
              <w:marTop w:val="0"/>
              <w:marBottom w:val="0"/>
              <w:divBdr>
                <w:top w:val="none" w:sz="0" w:space="0" w:color="auto"/>
                <w:left w:val="none" w:sz="0" w:space="0" w:color="auto"/>
                <w:bottom w:val="none" w:sz="0" w:space="0" w:color="auto"/>
                <w:right w:val="none" w:sz="0" w:space="0" w:color="auto"/>
              </w:divBdr>
            </w:div>
            <w:div w:id="478307444">
              <w:marLeft w:val="0"/>
              <w:marRight w:val="0"/>
              <w:marTop w:val="0"/>
              <w:marBottom w:val="0"/>
              <w:divBdr>
                <w:top w:val="none" w:sz="0" w:space="0" w:color="auto"/>
                <w:left w:val="none" w:sz="0" w:space="0" w:color="auto"/>
                <w:bottom w:val="none" w:sz="0" w:space="0" w:color="auto"/>
                <w:right w:val="none" w:sz="0" w:space="0" w:color="auto"/>
              </w:divBdr>
            </w:div>
            <w:div w:id="1335573307">
              <w:marLeft w:val="0"/>
              <w:marRight w:val="0"/>
              <w:marTop w:val="0"/>
              <w:marBottom w:val="0"/>
              <w:divBdr>
                <w:top w:val="none" w:sz="0" w:space="0" w:color="auto"/>
                <w:left w:val="none" w:sz="0" w:space="0" w:color="auto"/>
                <w:bottom w:val="none" w:sz="0" w:space="0" w:color="auto"/>
                <w:right w:val="none" w:sz="0" w:space="0" w:color="auto"/>
              </w:divBdr>
            </w:div>
            <w:div w:id="1364088877">
              <w:marLeft w:val="0"/>
              <w:marRight w:val="0"/>
              <w:marTop w:val="0"/>
              <w:marBottom w:val="0"/>
              <w:divBdr>
                <w:top w:val="none" w:sz="0" w:space="0" w:color="auto"/>
                <w:left w:val="none" w:sz="0" w:space="0" w:color="auto"/>
                <w:bottom w:val="none" w:sz="0" w:space="0" w:color="auto"/>
                <w:right w:val="none" w:sz="0" w:space="0" w:color="auto"/>
              </w:divBdr>
            </w:div>
            <w:div w:id="1690719033">
              <w:marLeft w:val="0"/>
              <w:marRight w:val="0"/>
              <w:marTop w:val="0"/>
              <w:marBottom w:val="0"/>
              <w:divBdr>
                <w:top w:val="none" w:sz="0" w:space="0" w:color="auto"/>
                <w:left w:val="none" w:sz="0" w:space="0" w:color="auto"/>
                <w:bottom w:val="none" w:sz="0" w:space="0" w:color="auto"/>
                <w:right w:val="none" w:sz="0" w:space="0" w:color="auto"/>
              </w:divBdr>
            </w:div>
            <w:div w:id="1381515121">
              <w:marLeft w:val="0"/>
              <w:marRight w:val="0"/>
              <w:marTop w:val="0"/>
              <w:marBottom w:val="0"/>
              <w:divBdr>
                <w:top w:val="none" w:sz="0" w:space="0" w:color="auto"/>
                <w:left w:val="none" w:sz="0" w:space="0" w:color="auto"/>
                <w:bottom w:val="none" w:sz="0" w:space="0" w:color="auto"/>
                <w:right w:val="none" w:sz="0" w:space="0" w:color="auto"/>
              </w:divBdr>
            </w:div>
            <w:div w:id="2011174202">
              <w:marLeft w:val="0"/>
              <w:marRight w:val="0"/>
              <w:marTop w:val="0"/>
              <w:marBottom w:val="0"/>
              <w:divBdr>
                <w:top w:val="none" w:sz="0" w:space="0" w:color="auto"/>
                <w:left w:val="none" w:sz="0" w:space="0" w:color="auto"/>
                <w:bottom w:val="none" w:sz="0" w:space="0" w:color="auto"/>
                <w:right w:val="none" w:sz="0" w:space="0" w:color="auto"/>
              </w:divBdr>
            </w:div>
            <w:div w:id="1674449401">
              <w:marLeft w:val="0"/>
              <w:marRight w:val="0"/>
              <w:marTop w:val="0"/>
              <w:marBottom w:val="0"/>
              <w:divBdr>
                <w:top w:val="none" w:sz="0" w:space="0" w:color="auto"/>
                <w:left w:val="none" w:sz="0" w:space="0" w:color="auto"/>
                <w:bottom w:val="none" w:sz="0" w:space="0" w:color="auto"/>
                <w:right w:val="none" w:sz="0" w:space="0" w:color="auto"/>
              </w:divBdr>
            </w:div>
            <w:div w:id="168643310">
              <w:marLeft w:val="0"/>
              <w:marRight w:val="0"/>
              <w:marTop w:val="0"/>
              <w:marBottom w:val="0"/>
              <w:divBdr>
                <w:top w:val="none" w:sz="0" w:space="0" w:color="auto"/>
                <w:left w:val="none" w:sz="0" w:space="0" w:color="auto"/>
                <w:bottom w:val="none" w:sz="0" w:space="0" w:color="auto"/>
                <w:right w:val="none" w:sz="0" w:space="0" w:color="auto"/>
              </w:divBdr>
            </w:div>
            <w:div w:id="694888178">
              <w:marLeft w:val="0"/>
              <w:marRight w:val="0"/>
              <w:marTop w:val="0"/>
              <w:marBottom w:val="0"/>
              <w:divBdr>
                <w:top w:val="none" w:sz="0" w:space="0" w:color="auto"/>
                <w:left w:val="none" w:sz="0" w:space="0" w:color="auto"/>
                <w:bottom w:val="none" w:sz="0" w:space="0" w:color="auto"/>
                <w:right w:val="none" w:sz="0" w:space="0" w:color="auto"/>
              </w:divBdr>
            </w:div>
            <w:div w:id="417407846">
              <w:marLeft w:val="0"/>
              <w:marRight w:val="0"/>
              <w:marTop w:val="0"/>
              <w:marBottom w:val="0"/>
              <w:divBdr>
                <w:top w:val="none" w:sz="0" w:space="0" w:color="auto"/>
                <w:left w:val="none" w:sz="0" w:space="0" w:color="auto"/>
                <w:bottom w:val="none" w:sz="0" w:space="0" w:color="auto"/>
                <w:right w:val="none" w:sz="0" w:space="0" w:color="auto"/>
              </w:divBdr>
            </w:div>
            <w:div w:id="341207422">
              <w:marLeft w:val="0"/>
              <w:marRight w:val="0"/>
              <w:marTop w:val="0"/>
              <w:marBottom w:val="0"/>
              <w:divBdr>
                <w:top w:val="none" w:sz="0" w:space="0" w:color="auto"/>
                <w:left w:val="none" w:sz="0" w:space="0" w:color="auto"/>
                <w:bottom w:val="none" w:sz="0" w:space="0" w:color="auto"/>
                <w:right w:val="none" w:sz="0" w:space="0" w:color="auto"/>
              </w:divBdr>
            </w:div>
            <w:div w:id="566918925">
              <w:marLeft w:val="0"/>
              <w:marRight w:val="0"/>
              <w:marTop w:val="0"/>
              <w:marBottom w:val="0"/>
              <w:divBdr>
                <w:top w:val="none" w:sz="0" w:space="0" w:color="auto"/>
                <w:left w:val="none" w:sz="0" w:space="0" w:color="auto"/>
                <w:bottom w:val="none" w:sz="0" w:space="0" w:color="auto"/>
                <w:right w:val="none" w:sz="0" w:space="0" w:color="auto"/>
              </w:divBdr>
            </w:div>
            <w:div w:id="1065571760">
              <w:marLeft w:val="0"/>
              <w:marRight w:val="0"/>
              <w:marTop w:val="0"/>
              <w:marBottom w:val="0"/>
              <w:divBdr>
                <w:top w:val="none" w:sz="0" w:space="0" w:color="auto"/>
                <w:left w:val="none" w:sz="0" w:space="0" w:color="auto"/>
                <w:bottom w:val="none" w:sz="0" w:space="0" w:color="auto"/>
                <w:right w:val="none" w:sz="0" w:space="0" w:color="auto"/>
              </w:divBdr>
            </w:div>
            <w:div w:id="1865819981">
              <w:marLeft w:val="0"/>
              <w:marRight w:val="0"/>
              <w:marTop w:val="0"/>
              <w:marBottom w:val="0"/>
              <w:divBdr>
                <w:top w:val="none" w:sz="0" w:space="0" w:color="auto"/>
                <w:left w:val="none" w:sz="0" w:space="0" w:color="auto"/>
                <w:bottom w:val="none" w:sz="0" w:space="0" w:color="auto"/>
                <w:right w:val="none" w:sz="0" w:space="0" w:color="auto"/>
              </w:divBdr>
            </w:div>
            <w:div w:id="1407996995">
              <w:marLeft w:val="0"/>
              <w:marRight w:val="0"/>
              <w:marTop w:val="0"/>
              <w:marBottom w:val="0"/>
              <w:divBdr>
                <w:top w:val="none" w:sz="0" w:space="0" w:color="auto"/>
                <w:left w:val="none" w:sz="0" w:space="0" w:color="auto"/>
                <w:bottom w:val="none" w:sz="0" w:space="0" w:color="auto"/>
                <w:right w:val="none" w:sz="0" w:space="0" w:color="auto"/>
              </w:divBdr>
            </w:div>
            <w:div w:id="667751213">
              <w:marLeft w:val="0"/>
              <w:marRight w:val="0"/>
              <w:marTop w:val="0"/>
              <w:marBottom w:val="0"/>
              <w:divBdr>
                <w:top w:val="none" w:sz="0" w:space="0" w:color="auto"/>
                <w:left w:val="none" w:sz="0" w:space="0" w:color="auto"/>
                <w:bottom w:val="none" w:sz="0" w:space="0" w:color="auto"/>
                <w:right w:val="none" w:sz="0" w:space="0" w:color="auto"/>
              </w:divBdr>
            </w:div>
            <w:div w:id="542324835">
              <w:marLeft w:val="0"/>
              <w:marRight w:val="0"/>
              <w:marTop w:val="0"/>
              <w:marBottom w:val="0"/>
              <w:divBdr>
                <w:top w:val="none" w:sz="0" w:space="0" w:color="auto"/>
                <w:left w:val="none" w:sz="0" w:space="0" w:color="auto"/>
                <w:bottom w:val="none" w:sz="0" w:space="0" w:color="auto"/>
                <w:right w:val="none" w:sz="0" w:space="0" w:color="auto"/>
              </w:divBdr>
            </w:div>
            <w:div w:id="1171719820">
              <w:marLeft w:val="0"/>
              <w:marRight w:val="0"/>
              <w:marTop w:val="0"/>
              <w:marBottom w:val="0"/>
              <w:divBdr>
                <w:top w:val="none" w:sz="0" w:space="0" w:color="auto"/>
                <w:left w:val="none" w:sz="0" w:space="0" w:color="auto"/>
                <w:bottom w:val="none" w:sz="0" w:space="0" w:color="auto"/>
                <w:right w:val="none" w:sz="0" w:space="0" w:color="auto"/>
              </w:divBdr>
            </w:div>
            <w:div w:id="1010454174">
              <w:marLeft w:val="0"/>
              <w:marRight w:val="0"/>
              <w:marTop w:val="0"/>
              <w:marBottom w:val="0"/>
              <w:divBdr>
                <w:top w:val="none" w:sz="0" w:space="0" w:color="auto"/>
                <w:left w:val="none" w:sz="0" w:space="0" w:color="auto"/>
                <w:bottom w:val="none" w:sz="0" w:space="0" w:color="auto"/>
                <w:right w:val="none" w:sz="0" w:space="0" w:color="auto"/>
              </w:divBdr>
            </w:div>
            <w:div w:id="796417502">
              <w:marLeft w:val="0"/>
              <w:marRight w:val="0"/>
              <w:marTop w:val="0"/>
              <w:marBottom w:val="0"/>
              <w:divBdr>
                <w:top w:val="none" w:sz="0" w:space="0" w:color="auto"/>
                <w:left w:val="none" w:sz="0" w:space="0" w:color="auto"/>
                <w:bottom w:val="none" w:sz="0" w:space="0" w:color="auto"/>
                <w:right w:val="none" w:sz="0" w:space="0" w:color="auto"/>
              </w:divBdr>
            </w:div>
            <w:div w:id="748237787">
              <w:marLeft w:val="0"/>
              <w:marRight w:val="0"/>
              <w:marTop w:val="0"/>
              <w:marBottom w:val="0"/>
              <w:divBdr>
                <w:top w:val="none" w:sz="0" w:space="0" w:color="auto"/>
                <w:left w:val="none" w:sz="0" w:space="0" w:color="auto"/>
                <w:bottom w:val="none" w:sz="0" w:space="0" w:color="auto"/>
                <w:right w:val="none" w:sz="0" w:space="0" w:color="auto"/>
              </w:divBdr>
            </w:div>
            <w:div w:id="1743286026">
              <w:marLeft w:val="0"/>
              <w:marRight w:val="0"/>
              <w:marTop w:val="0"/>
              <w:marBottom w:val="0"/>
              <w:divBdr>
                <w:top w:val="none" w:sz="0" w:space="0" w:color="auto"/>
                <w:left w:val="none" w:sz="0" w:space="0" w:color="auto"/>
                <w:bottom w:val="none" w:sz="0" w:space="0" w:color="auto"/>
                <w:right w:val="none" w:sz="0" w:space="0" w:color="auto"/>
              </w:divBdr>
            </w:div>
            <w:div w:id="42336666">
              <w:marLeft w:val="0"/>
              <w:marRight w:val="0"/>
              <w:marTop w:val="0"/>
              <w:marBottom w:val="0"/>
              <w:divBdr>
                <w:top w:val="none" w:sz="0" w:space="0" w:color="auto"/>
                <w:left w:val="none" w:sz="0" w:space="0" w:color="auto"/>
                <w:bottom w:val="none" w:sz="0" w:space="0" w:color="auto"/>
                <w:right w:val="none" w:sz="0" w:space="0" w:color="auto"/>
              </w:divBdr>
            </w:div>
            <w:div w:id="2093966683">
              <w:marLeft w:val="0"/>
              <w:marRight w:val="0"/>
              <w:marTop w:val="0"/>
              <w:marBottom w:val="0"/>
              <w:divBdr>
                <w:top w:val="none" w:sz="0" w:space="0" w:color="auto"/>
                <w:left w:val="none" w:sz="0" w:space="0" w:color="auto"/>
                <w:bottom w:val="none" w:sz="0" w:space="0" w:color="auto"/>
                <w:right w:val="none" w:sz="0" w:space="0" w:color="auto"/>
              </w:divBdr>
            </w:div>
            <w:div w:id="1978728894">
              <w:marLeft w:val="0"/>
              <w:marRight w:val="0"/>
              <w:marTop w:val="0"/>
              <w:marBottom w:val="0"/>
              <w:divBdr>
                <w:top w:val="none" w:sz="0" w:space="0" w:color="auto"/>
                <w:left w:val="none" w:sz="0" w:space="0" w:color="auto"/>
                <w:bottom w:val="none" w:sz="0" w:space="0" w:color="auto"/>
                <w:right w:val="none" w:sz="0" w:space="0" w:color="auto"/>
              </w:divBdr>
            </w:div>
            <w:div w:id="1640497271">
              <w:marLeft w:val="0"/>
              <w:marRight w:val="0"/>
              <w:marTop w:val="0"/>
              <w:marBottom w:val="0"/>
              <w:divBdr>
                <w:top w:val="none" w:sz="0" w:space="0" w:color="auto"/>
                <w:left w:val="none" w:sz="0" w:space="0" w:color="auto"/>
                <w:bottom w:val="none" w:sz="0" w:space="0" w:color="auto"/>
                <w:right w:val="none" w:sz="0" w:space="0" w:color="auto"/>
              </w:divBdr>
            </w:div>
            <w:div w:id="1391999591">
              <w:marLeft w:val="0"/>
              <w:marRight w:val="0"/>
              <w:marTop w:val="0"/>
              <w:marBottom w:val="0"/>
              <w:divBdr>
                <w:top w:val="none" w:sz="0" w:space="0" w:color="auto"/>
                <w:left w:val="none" w:sz="0" w:space="0" w:color="auto"/>
                <w:bottom w:val="none" w:sz="0" w:space="0" w:color="auto"/>
                <w:right w:val="none" w:sz="0" w:space="0" w:color="auto"/>
              </w:divBdr>
            </w:div>
            <w:div w:id="741760937">
              <w:marLeft w:val="0"/>
              <w:marRight w:val="0"/>
              <w:marTop w:val="0"/>
              <w:marBottom w:val="0"/>
              <w:divBdr>
                <w:top w:val="none" w:sz="0" w:space="0" w:color="auto"/>
                <w:left w:val="none" w:sz="0" w:space="0" w:color="auto"/>
                <w:bottom w:val="none" w:sz="0" w:space="0" w:color="auto"/>
                <w:right w:val="none" w:sz="0" w:space="0" w:color="auto"/>
              </w:divBdr>
            </w:div>
            <w:div w:id="1998218183">
              <w:marLeft w:val="0"/>
              <w:marRight w:val="0"/>
              <w:marTop w:val="0"/>
              <w:marBottom w:val="0"/>
              <w:divBdr>
                <w:top w:val="none" w:sz="0" w:space="0" w:color="auto"/>
                <w:left w:val="none" w:sz="0" w:space="0" w:color="auto"/>
                <w:bottom w:val="none" w:sz="0" w:space="0" w:color="auto"/>
                <w:right w:val="none" w:sz="0" w:space="0" w:color="auto"/>
              </w:divBdr>
            </w:div>
            <w:div w:id="1560749185">
              <w:marLeft w:val="0"/>
              <w:marRight w:val="0"/>
              <w:marTop w:val="0"/>
              <w:marBottom w:val="0"/>
              <w:divBdr>
                <w:top w:val="none" w:sz="0" w:space="0" w:color="auto"/>
                <w:left w:val="none" w:sz="0" w:space="0" w:color="auto"/>
                <w:bottom w:val="none" w:sz="0" w:space="0" w:color="auto"/>
                <w:right w:val="none" w:sz="0" w:space="0" w:color="auto"/>
              </w:divBdr>
            </w:div>
            <w:div w:id="108548834">
              <w:marLeft w:val="0"/>
              <w:marRight w:val="0"/>
              <w:marTop w:val="0"/>
              <w:marBottom w:val="0"/>
              <w:divBdr>
                <w:top w:val="none" w:sz="0" w:space="0" w:color="auto"/>
                <w:left w:val="none" w:sz="0" w:space="0" w:color="auto"/>
                <w:bottom w:val="none" w:sz="0" w:space="0" w:color="auto"/>
                <w:right w:val="none" w:sz="0" w:space="0" w:color="auto"/>
              </w:divBdr>
            </w:div>
            <w:div w:id="1075975374">
              <w:marLeft w:val="0"/>
              <w:marRight w:val="0"/>
              <w:marTop w:val="0"/>
              <w:marBottom w:val="0"/>
              <w:divBdr>
                <w:top w:val="none" w:sz="0" w:space="0" w:color="auto"/>
                <w:left w:val="none" w:sz="0" w:space="0" w:color="auto"/>
                <w:bottom w:val="none" w:sz="0" w:space="0" w:color="auto"/>
                <w:right w:val="none" w:sz="0" w:space="0" w:color="auto"/>
              </w:divBdr>
            </w:div>
            <w:div w:id="912396914">
              <w:marLeft w:val="0"/>
              <w:marRight w:val="0"/>
              <w:marTop w:val="0"/>
              <w:marBottom w:val="0"/>
              <w:divBdr>
                <w:top w:val="none" w:sz="0" w:space="0" w:color="auto"/>
                <w:left w:val="none" w:sz="0" w:space="0" w:color="auto"/>
                <w:bottom w:val="none" w:sz="0" w:space="0" w:color="auto"/>
                <w:right w:val="none" w:sz="0" w:space="0" w:color="auto"/>
              </w:divBdr>
            </w:div>
            <w:div w:id="736051380">
              <w:marLeft w:val="0"/>
              <w:marRight w:val="0"/>
              <w:marTop w:val="0"/>
              <w:marBottom w:val="0"/>
              <w:divBdr>
                <w:top w:val="none" w:sz="0" w:space="0" w:color="auto"/>
                <w:left w:val="none" w:sz="0" w:space="0" w:color="auto"/>
                <w:bottom w:val="none" w:sz="0" w:space="0" w:color="auto"/>
                <w:right w:val="none" w:sz="0" w:space="0" w:color="auto"/>
              </w:divBdr>
            </w:div>
            <w:div w:id="1215770776">
              <w:marLeft w:val="0"/>
              <w:marRight w:val="0"/>
              <w:marTop w:val="0"/>
              <w:marBottom w:val="0"/>
              <w:divBdr>
                <w:top w:val="none" w:sz="0" w:space="0" w:color="auto"/>
                <w:left w:val="none" w:sz="0" w:space="0" w:color="auto"/>
                <w:bottom w:val="none" w:sz="0" w:space="0" w:color="auto"/>
                <w:right w:val="none" w:sz="0" w:space="0" w:color="auto"/>
              </w:divBdr>
            </w:div>
            <w:div w:id="1490053313">
              <w:marLeft w:val="0"/>
              <w:marRight w:val="0"/>
              <w:marTop w:val="0"/>
              <w:marBottom w:val="0"/>
              <w:divBdr>
                <w:top w:val="none" w:sz="0" w:space="0" w:color="auto"/>
                <w:left w:val="none" w:sz="0" w:space="0" w:color="auto"/>
                <w:bottom w:val="none" w:sz="0" w:space="0" w:color="auto"/>
                <w:right w:val="none" w:sz="0" w:space="0" w:color="auto"/>
              </w:divBdr>
            </w:div>
            <w:div w:id="1440567295">
              <w:marLeft w:val="0"/>
              <w:marRight w:val="0"/>
              <w:marTop w:val="0"/>
              <w:marBottom w:val="0"/>
              <w:divBdr>
                <w:top w:val="none" w:sz="0" w:space="0" w:color="auto"/>
                <w:left w:val="none" w:sz="0" w:space="0" w:color="auto"/>
                <w:bottom w:val="none" w:sz="0" w:space="0" w:color="auto"/>
                <w:right w:val="none" w:sz="0" w:space="0" w:color="auto"/>
              </w:divBdr>
            </w:div>
            <w:div w:id="314575794">
              <w:marLeft w:val="0"/>
              <w:marRight w:val="0"/>
              <w:marTop w:val="0"/>
              <w:marBottom w:val="0"/>
              <w:divBdr>
                <w:top w:val="none" w:sz="0" w:space="0" w:color="auto"/>
                <w:left w:val="none" w:sz="0" w:space="0" w:color="auto"/>
                <w:bottom w:val="none" w:sz="0" w:space="0" w:color="auto"/>
                <w:right w:val="none" w:sz="0" w:space="0" w:color="auto"/>
              </w:divBdr>
            </w:div>
            <w:div w:id="896598305">
              <w:marLeft w:val="0"/>
              <w:marRight w:val="0"/>
              <w:marTop w:val="0"/>
              <w:marBottom w:val="0"/>
              <w:divBdr>
                <w:top w:val="none" w:sz="0" w:space="0" w:color="auto"/>
                <w:left w:val="none" w:sz="0" w:space="0" w:color="auto"/>
                <w:bottom w:val="none" w:sz="0" w:space="0" w:color="auto"/>
                <w:right w:val="none" w:sz="0" w:space="0" w:color="auto"/>
              </w:divBdr>
            </w:div>
            <w:div w:id="1317877758">
              <w:marLeft w:val="0"/>
              <w:marRight w:val="0"/>
              <w:marTop w:val="0"/>
              <w:marBottom w:val="0"/>
              <w:divBdr>
                <w:top w:val="none" w:sz="0" w:space="0" w:color="auto"/>
                <w:left w:val="none" w:sz="0" w:space="0" w:color="auto"/>
                <w:bottom w:val="none" w:sz="0" w:space="0" w:color="auto"/>
                <w:right w:val="none" w:sz="0" w:space="0" w:color="auto"/>
              </w:divBdr>
            </w:div>
            <w:div w:id="800540318">
              <w:marLeft w:val="0"/>
              <w:marRight w:val="0"/>
              <w:marTop w:val="0"/>
              <w:marBottom w:val="0"/>
              <w:divBdr>
                <w:top w:val="none" w:sz="0" w:space="0" w:color="auto"/>
                <w:left w:val="none" w:sz="0" w:space="0" w:color="auto"/>
                <w:bottom w:val="none" w:sz="0" w:space="0" w:color="auto"/>
                <w:right w:val="none" w:sz="0" w:space="0" w:color="auto"/>
              </w:divBdr>
            </w:div>
            <w:div w:id="1210536989">
              <w:marLeft w:val="0"/>
              <w:marRight w:val="0"/>
              <w:marTop w:val="0"/>
              <w:marBottom w:val="0"/>
              <w:divBdr>
                <w:top w:val="none" w:sz="0" w:space="0" w:color="auto"/>
                <w:left w:val="none" w:sz="0" w:space="0" w:color="auto"/>
                <w:bottom w:val="none" w:sz="0" w:space="0" w:color="auto"/>
                <w:right w:val="none" w:sz="0" w:space="0" w:color="auto"/>
              </w:divBdr>
            </w:div>
            <w:div w:id="1824421279">
              <w:marLeft w:val="0"/>
              <w:marRight w:val="0"/>
              <w:marTop w:val="0"/>
              <w:marBottom w:val="0"/>
              <w:divBdr>
                <w:top w:val="none" w:sz="0" w:space="0" w:color="auto"/>
                <w:left w:val="none" w:sz="0" w:space="0" w:color="auto"/>
                <w:bottom w:val="none" w:sz="0" w:space="0" w:color="auto"/>
                <w:right w:val="none" w:sz="0" w:space="0" w:color="auto"/>
              </w:divBdr>
            </w:div>
            <w:div w:id="315034473">
              <w:marLeft w:val="0"/>
              <w:marRight w:val="0"/>
              <w:marTop w:val="0"/>
              <w:marBottom w:val="0"/>
              <w:divBdr>
                <w:top w:val="none" w:sz="0" w:space="0" w:color="auto"/>
                <w:left w:val="none" w:sz="0" w:space="0" w:color="auto"/>
                <w:bottom w:val="none" w:sz="0" w:space="0" w:color="auto"/>
                <w:right w:val="none" w:sz="0" w:space="0" w:color="auto"/>
              </w:divBdr>
            </w:div>
            <w:div w:id="1173447365">
              <w:marLeft w:val="0"/>
              <w:marRight w:val="0"/>
              <w:marTop w:val="0"/>
              <w:marBottom w:val="0"/>
              <w:divBdr>
                <w:top w:val="none" w:sz="0" w:space="0" w:color="auto"/>
                <w:left w:val="none" w:sz="0" w:space="0" w:color="auto"/>
                <w:bottom w:val="none" w:sz="0" w:space="0" w:color="auto"/>
                <w:right w:val="none" w:sz="0" w:space="0" w:color="auto"/>
              </w:divBdr>
            </w:div>
            <w:div w:id="1448042705">
              <w:marLeft w:val="0"/>
              <w:marRight w:val="0"/>
              <w:marTop w:val="0"/>
              <w:marBottom w:val="0"/>
              <w:divBdr>
                <w:top w:val="none" w:sz="0" w:space="0" w:color="auto"/>
                <w:left w:val="none" w:sz="0" w:space="0" w:color="auto"/>
                <w:bottom w:val="none" w:sz="0" w:space="0" w:color="auto"/>
                <w:right w:val="none" w:sz="0" w:space="0" w:color="auto"/>
              </w:divBdr>
            </w:div>
            <w:div w:id="1258976617">
              <w:marLeft w:val="0"/>
              <w:marRight w:val="0"/>
              <w:marTop w:val="0"/>
              <w:marBottom w:val="0"/>
              <w:divBdr>
                <w:top w:val="none" w:sz="0" w:space="0" w:color="auto"/>
                <w:left w:val="none" w:sz="0" w:space="0" w:color="auto"/>
                <w:bottom w:val="none" w:sz="0" w:space="0" w:color="auto"/>
                <w:right w:val="none" w:sz="0" w:space="0" w:color="auto"/>
              </w:divBdr>
            </w:div>
            <w:div w:id="1694645281">
              <w:marLeft w:val="0"/>
              <w:marRight w:val="0"/>
              <w:marTop w:val="0"/>
              <w:marBottom w:val="0"/>
              <w:divBdr>
                <w:top w:val="none" w:sz="0" w:space="0" w:color="auto"/>
                <w:left w:val="none" w:sz="0" w:space="0" w:color="auto"/>
                <w:bottom w:val="none" w:sz="0" w:space="0" w:color="auto"/>
                <w:right w:val="none" w:sz="0" w:space="0" w:color="auto"/>
              </w:divBdr>
            </w:div>
            <w:div w:id="1740441218">
              <w:marLeft w:val="0"/>
              <w:marRight w:val="0"/>
              <w:marTop w:val="0"/>
              <w:marBottom w:val="0"/>
              <w:divBdr>
                <w:top w:val="none" w:sz="0" w:space="0" w:color="auto"/>
                <w:left w:val="none" w:sz="0" w:space="0" w:color="auto"/>
                <w:bottom w:val="none" w:sz="0" w:space="0" w:color="auto"/>
                <w:right w:val="none" w:sz="0" w:space="0" w:color="auto"/>
              </w:divBdr>
            </w:div>
            <w:div w:id="989167464">
              <w:marLeft w:val="0"/>
              <w:marRight w:val="0"/>
              <w:marTop w:val="0"/>
              <w:marBottom w:val="0"/>
              <w:divBdr>
                <w:top w:val="none" w:sz="0" w:space="0" w:color="auto"/>
                <w:left w:val="none" w:sz="0" w:space="0" w:color="auto"/>
                <w:bottom w:val="none" w:sz="0" w:space="0" w:color="auto"/>
                <w:right w:val="none" w:sz="0" w:space="0" w:color="auto"/>
              </w:divBdr>
            </w:div>
            <w:div w:id="1716659988">
              <w:marLeft w:val="0"/>
              <w:marRight w:val="0"/>
              <w:marTop w:val="0"/>
              <w:marBottom w:val="0"/>
              <w:divBdr>
                <w:top w:val="none" w:sz="0" w:space="0" w:color="auto"/>
                <w:left w:val="none" w:sz="0" w:space="0" w:color="auto"/>
                <w:bottom w:val="none" w:sz="0" w:space="0" w:color="auto"/>
                <w:right w:val="none" w:sz="0" w:space="0" w:color="auto"/>
              </w:divBdr>
            </w:div>
            <w:div w:id="1003584218">
              <w:marLeft w:val="0"/>
              <w:marRight w:val="0"/>
              <w:marTop w:val="0"/>
              <w:marBottom w:val="0"/>
              <w:divBdr>
                <w:top w:val="none" w:sz="0" w:space="0" w:color="auto"/>
                <w:left w:val="none" w:sz="0" w:space="0" w:color="auto"/>
                <w:bottom w:val="none" w:sz="0" w:space="0" w:color="auto"/>
                <w:right w:val="none" w:sz="0" w:space="0" w:color="auto"/>
              </w:divBdr>
            </w:div>
            <w:div w:id="387072378">
              <w:marLeft w:val="0"/>
              <w:marRight w:val="0"/>
              <w:marTop w:val="0"/>
              <w:marBottom w:val="0"/>
              <w:divBdr>
                <w:top w:val="none" w:sz="0" w:space="0" w:color="auto"/>
                <w:left w:val="none" w:sz="0" w:space="0" w:color="auto"/>
                <w:bottom w:val="none" w:sz="0" w:space="0" w:color="auto"/>
                <w:right w:val="none" w:sz="0" w:space="0" w:color="auto"/>
              </w:divBdr>
            </w:div>
            <w:div w:id="2084642178">
              <w:marLeft w:val="0"/>
              <w:marRight w:val="0"/>
              <w:marTop w:val="0"/>
              <w:marBottom w:val="0"/>
              <w:divBdr>
                <w:top w:val="none" w:sz="0" w:space="0" w:color="auto"/>
                <w:left w:val="none" w:sz="0" w:space="0" w:color="auto"/>
                <w:bottom w:val="none" w:sz="0" w:space="0" w:color="auto"/>
                <w:right w:val="none" w:sz="0" w:space="0" w:color="auto"/>
              </w:divBdr>
            </w:div>
            <w:div w:id="447165890">
              <w:marLeft w:val="0"/>
              <w:marRight w:val="0"/>
              <w:marTop w:val="0"/>
              <w:marBottom w:val="0"/>
              <w:divBdr>
                <w:top w:val="none" w:sz="0" w:space="0" w:color="auto"/>
                <w:left w:val="none" w:sz="0" w:space="0" w:color="auto"/>
                <w:bottom w:val="none" w:sz="0" w:space="0" w:color="auto"/>
                <w:right w:val="none" w:sz="0" w:space="0" w:color="auto"/>
              </w:divBdr>
            </w:div>
            <w:div w:id="1796290784">
              <w:marLeft w:val="0"/>
              <w:marRight w:val="0"/>
              <w:marTop w:val="0"/>
              <w:marBottom w:val="0"/>
              <w:divBdr>
                <w:top w:val="none" w:sz="0" w:space="0" w:color="auto"/>
                <w:left w:val="none" w:sz="0" w:space="0" w:color="auto"/>
                <w:bottom w:val="none" w:sz="0" w:space="0" w:color="auto"/>
                <w:right w:val="none" w:sz="0" w:space="0" w:color="auto"/>
              </w:divBdr>
            </w:div>
            <w:div w:id="1942376558">
              <w:marLeft w:val="0"/>
              <w:marRight w:val="0"/>
              <w:marTop w:val="0"/>
              <w:marBottom w:val="0"/>
              <w:divBdr>
                <w:top w:val="none" w:sz="0" w:space="0" w:color="auto"/>
                <w:left w:val="none" w:sz="0" w:space="0" w:color="auto"/>
                <w:bottom w:val="none" w:sz="0" w:space="0" w:color="auto"/>
                <w:right w:val="none" w:sz="0" w:space="0" w:color="auto"/>
              </w:divBdr>
            </w:div>
            <w:div w:id="681052022">
              <w:marLeft w:val="0"/>
              <w:marRight w:val="0"/>
              <w:marTop w:val="0"/>
              <w:marBottom w:val="0"/>
              <w:divBdr>
                <w:top w:val="none" w:sz="0" w:space="0" w:color="auto"/>
                <w:left w:val="none" w:sz="0" w:space="0" w:color="auto"/>
                <w:bottom w:val="none" w:sz="0" w:space="0" w:color="auto"/>
                <w:right w:val="none" w:sz="0" w:space="0" w:color="auto"/>
              </w:divBdr>
            </w:div>
            <w:div w:id="955795604">
              <w:marLeft w:val="0"/>
              <w:marRight w:val="0"/>
              <w:marTop w:val="0"/>
              <w:marBottom w:val="0"/>
              <w:divBdr>
                <w:top w:val="none" w:sz="0" w:space="0" w:color="auto"/>
                <w:left w:val="none" w:sz="0" w:space="0" w:color="auto"/>
                <w:bottom w:val="none" w:sz="0" w:space="0" w:color="auto"/>
                <w:right w:val="none" w:sz="0" w:space="0" w:color="auto"/>
              </w:divBdr>
            </w:div>
            <w:div w:id="1831679953">
              <w:marLeft w:val="0"/>
              <w:marRight w:val="0"/>
              <w:marTop w:val="0"/>
              <w:marBottom w:val="0"/>
              <w:divBdr>
                <w:top w:val="none" w:sz="0" w:space="0" w:color="auto"/>
                <w:left w:val="none" w:sz="0" w:space="0" w:color="auto"/>
                <w:bottom w:val="none" w:sz="0" w:space="0" w:color="auto"/>
                <w:right w:val="none" w:sz="0" w:space="0" w:color="auto"/>
              </w:divBdr>
            </w:div>
            <w:div w:id="1498181605">
              <w:marLeft w:val="0"/>
              <w:marRight w:val="0"/>
              <w:marTop w:val="0"/>
              <w:marBottom w:val="0"/>
              <w:divBdr>
                <w:top w:val="none" w:sz="0" w:space="0" w:color="auto"/>
                <w:left w:val="none" w:sz="0" w:space="0" w:color="auto"/>
                <w:bottom w:val="none" w:sz="0" w:space="0" w:color="auto"/>
                <w:right w:val="none" w:sz="0" w:space="0" w:color="auto"/>
              </w:divBdr>
            </w:div>
            <w:div w:id="1468284251">
              <w:marLeft w:val="0"/>
              <w:marRight w:val="0"/>
              <w:marTop w:val="0"/>
              <w:marBottom w:val="0"/>
              <w:divBdr>
                <w:top w:val="none" w:sz="0" w:space="0" w:color="auto"/>
                <w:left w:val="none" w:sz="0" w:space="0" w:color="auto"/>
                <w:bottom w:val="none" w:sz="0" w:space="0" w:color="auto"/>
                <w:right w:val="none" w:sz="0" w:space="0" w:color="auto"/>
              </w:divBdr>
            </w:div>
            <w:div w:id="1844394288">
              <w:marLeft w:val="0"/>
              <w:marRight w:val="0"/>
              <w:marTop w:val="0"/>
              <w:marBottom w:val="0"/>
              <w:divBdr>
                <w:top w:val="none" w:sz="0" w:space="0" w:color="auto"/>
                <w:left w:val="none" w:sz="0" w:space="0" w:color="auto"/>
                <w:bottom w:val="none" w:sz="0" w:space="0" w:color="auto"/>
                <w:right w:val="none" w:sz="0" w:space="0" w:color="auto"/>
              </w:divBdr>
            </w:div>
            <w:div w:id="2056851482">
              <w:marLeft w:val="0"/>
              <w:marRight w:val="0"/>
              <w:marTop w:val="0"/>
              <w:marBottom w:val="0"/>
              <w:divBdr>
                <w:top w:val="none" w:sz="0" w:space="0" w:color="auto"/>
                <w:left w:val="none" w:sz="0" w:space="0" w:color="auto"/>
                <w:bottom w:val="none" w:sz="0" w:space="0" w:color="auto"/>
                <w:right w:val="none" w:sz="0" w:space="0" w:color="auto"/>
              </w:divBdr>
            </w:div>
            <w:div w:id="940533949">
              <w:marLeft w:val="0"/>
              <w:marRight w:val="0"/>
              <w:marTop w:val="0"/>
              <w:marBottom w:val="0"/>
              <w:divBdr>
                <w:top w:val="none" w:sz="0" w:space="0" w:color="auto"/>
                <w:left w:val="none" w:sz="0" w:space="0" w:color="auto"/>
                <w:bottom w:val="none" w:sz="0" w:space="0" w:color="auto"/>
                <w:right w:val="none" w:sz="0" w:space="0" w:color="auto"/>
              </w:divBdr>
            </w:div>
            <w:div w:id="900674582">
              <w:marLeft w:val="0"/>
              <w:marRight w:val="0"/>
              <w:marTop w:val="0"/>
              <w:marBottom w:val="0"/>
              <w:divBdr>
                <w:top w:val="none" w:sz="0" w:space="0" w:color="auto"/>
                <w:left w:val="none" w:sz="0" w:space="0" w:color="auto"/>
                <w:bottom w:val="none" w:sz="0" w:space="0" w:color="auto"/>
                <w:right w:val="none" w:sz="0" w:space="0" w:color="auto"/>
              </w:divBdr>
            </w:div>
            <w:div w:id="1306819140">
              <w:marLeft w:val="0"/>
              <w:marRight w:val="0"/>
              <w:marTop w:val="0"/>
              <w:marBottom w:val="0"/>
              <w:divBdr>
                <w:top w:val="none" w:sz="0" w:space="0" w:color="auto"/>
                <w:left w:val="none" w:sz="0" w:space="0" w:color="auto"/>
                <w:bottom w:val="none" w:sz="0" w:space="0" w:color="auto"/>
                <w:right w:val="none" w:sz="0" w:space="0" w:color="auto"/>
              </w:divBdr>
            </w:div>
            <w:div w:id="621694830">
              <w:marLeft w:val="0"/>
              <w:marRight w:val="0"/>
              <w:marTop w:val="0"/>
              <w:marBottom w:val="0"/>
              <w:divBdr>
                <w:top w:val="none" w:sz="0" w:space="0" w:color="auto"/>
                <w:left w:val="none" w:sz="0" w:space="0" w:color="auto"/>
                <w:bottom w:val="none" w:sz="0" w:space="0" w:color="auto"/>
                <w:right w:val="none" w:sz="0" w:space="0" w:color="auto"/>
              </w:divBdr>
            </w:div>
            <w:div w:id="1290011575">
              <w:marLeft w:val="0"/>
              <w:marRight w:val="0"/>
              <w:marTop w:val="0"/>
              <w:marBottom w:val="0"/>
              <w:divBdr>
                <w:top w:val="none" w:sz="0" w:space="0" w:color="auto"/>
                <w:left w:val="none" w:sz="0" w:space="0" w:color="auto"/>
                <w:bottom w:val="none" w:sz="0" w:space="0" w:color="auto"/>
                <w:right w:val="none" w:sz="0" w:space="0" w:color="auto"/>
              </w:divBdr>
            </w:div>
            <w:div w:id="130636476">
              <w:marLeft w:val="0"/>
              <w:marRight w:val="0"/>
              <w:marTop w:val="0"/>
              <w:marBottom w:val="0"/>
              <w:divBdr>
                <w:top w:val="none" w:sz="0" w:space="0" w:color="auto"/>
                <w:left w:val="none" w:sz="0" w:space="0" w:color="auto"/>
                <w:bottom w:val="none" w:sz="0" w:space="0" w:color="auto"/>
                <w:right w:val="none" w:sz="0" w:space="0" w:color="auto"/>
              </w:divBdr>
            </w:div>
            <w:div w:id="38937155">
              <w:marLeft w:val="0"/>
              <w:marRight w:val="0"/>
              <w:marTop w:val="0"/>
              <w:marBottom w:val="0"/>
              <w:divBdr>
                <w:top w:val="none" w:sz="0" w:space="0" w:color="auto"/>
                <w:left w:val="none" w:sz="0" w:space="0" w:color="auto"/>
                <w:bottom w:val="none" w:sz="0" w:space="0" w:color="auto"/>
                <w:right w:val="none" w:sz="0" w:space="0" w:color="auto"/>
              </w:divBdr>
            </w:div>
            <w:div w:id="1958752192">
              <w:marLeft w:val="0"/>
              <w:marRight w:val="0"/>
              <w:marTop w:val="0"/>
              <w:marBottom w:val="0"/>
              <w:divBdr>
                <w:top w:val="none" w:sz="0" w:space="0" w:color="auto"/>
                <w:left w:val="none" w:sz="0" w:space="0" w:color="auto"/>
                <w:bottom w:val="none" w:sz="0" w:space="0" w:color="auto"/>
                <w:right w:val="none" w:sz="0" w:space="0" w:color="auto"/>
              </w:divBdr>
            </w:div>
            <w:div w:id="1947038047">
              <w:marLeft w:val="0"/>
              <w:marRight w:val="0"/>
              <w:marTop w:val="0"/>
              <w:marBottom w:val="0"/>
              <w:divBdr>
                <w:top w:val="none" w:sz="0" w:space="0" w:color="auto"/>
                <w:left w:val="none" w:sz="0" w:space="0" w:color="auto"/>
                <w:bottom w:val="none" w:sz="0" w:space="0" w:color="auto"/>
                <w:right w:val="none" w:sz="0" w:space="0" w:color="auto"/>
              </w:divBdr>
            </w:div>
            <w:div w:id="46685935">
              <w:marLeft w:val="0"/>
              <w:marRight w:val="0"/>
              <w:marTop w:val="0"/>
              <w:marBottom w:val="0"/>
              <w:divBdr>
                <w:top w:val="none" w:sz="0" w:space="0" w:color="auto"/>
                <w:left w:val="none" w:sz="0" w:space="0" w:color="auto"/>
                <w:bottom w:val="none" w:sz="0" w:space="0" w:color="auto"/>
                <w:right w:val="none" w:sz="0" w:space="0" w:color="auto"/>
              </w:divBdr>
            </w:div>
            <w:div w:id="646320799">
              <w:marLeft w:val="0"/>
              <w:marRight w:val="0"/>
              <w:marTop w:val="0"/>
              <w:marBottom w:val="0"/>
              <w:divBdr>
                <w:top w:val="none" w:sz="0" w:space="0" w:color="auto"/>
                <w:left w:val="none" w:sz="0" w:space="0" w:color="auto"/>
                <w:bottom w:val="none" w:sz="0" w:space="0" w:color="auto"/>
                <w:right w:val="none" w:sz="0" w:space="0" w:color="auto"/>
              </w:divBdr>
            </w:div>
            <w:div w:id="1561359506">
              <w:marLeft w:val="0"/>
              <w:marRight w:val="0"/>
              <w:marTop w:val="0"/>
              <w:marBottom w:val="0"/>
              <w:divBdr>
                <w:top w:val="none" w:sz="0" w:space="0" w:color="auto"/>
                <w:left w:val="none" w:sz="0" w:space="0" w:color="auto"/>
                <w:bottom w:val="none" w:sz="0" w:space="0" w:color="auto"/>
                <w:right w:val="none" w:sz="0" w:space="0" w:color="auto"/>
              </w:divBdr>
            </w:div>
            <w:div w:id="642734267">
              <w:marLeft w:val="0"/>
              <w:marRight w:val="0"/>
              <w:marTop w:val="0"/>
              <w:marBottom w:val="0"/>
              <w:divBdr>
                <w:top w:val="none" w:sz="0" w:space="0" w:color="auto"/>
                <w:left w:val="none" w:sz="0" w:space="0" w:color="auto"/>
                <w:bottom w:val="none" w:sz="0" w:space="0" w:color="auto"/>
                <w:right w:val="none" w:sz="0" w:space="0" w:color="auto"/>
              </w:divBdr>
            </w:div>
            <w:div w:id="711802782">
              <w:marLeft w:val="0"/>
              <w:marRight w:val="0"/>
              <w:marTop w:val="0"/>
              <w:marBottom w:val="0"/>
              <w:divBdr>
                <w:top w:val="none" w:sz="0" w:space="0" w:color="auto"/>
                <w:left w:val="none" w:sz="0" w:space="0" w:color="auto"/>
                <w:bottom w:val="none" w:sz="0" w:space="0" w:color="auto"/>
                <w:right w:val="none" w:sz="0" w:space="0" w:color="auto"/>
              </w:divBdr>
            </w:div>
            <w:div w:id="944727487">
              <w:marLeft w:val="0"/>
              <w:marRight w:val="0"/>
              <w:marTop w:val="0"/>
              <w:marBottom w:val="0"/>
              <w:divBdr>
                <w:top w:val="none" w:sz="0" w:space="0" w:color="auto"/>
                <w:left w:val="none" w:sz="0" w:space="0" w:color="auto"/>
                <w:bottom w:val="none" w:sz="0" w:space="0" w:color="auto"/>
                <w:right w:val="none" w:sz="0" w:space="0" w:color="auto"/>
              </w:divBdr>
            </w:div>
            <w:div w:id="1803572409">
              <w:marLeft w:val="0"/>
              <w:marRight w:val="0"/>
              <w:marTop w:val="0"/>
              <w:marBottom w:val="0"/>
              <w:divBdr>
                <w:top w:val="none" w:sz="0" w:space="0" w:color="auto"/>
                <w:left w:val="none" w:sz="0" w:space="0" w:color="auto"/>
                <w:bottom w:val="none" w:sz="0" w:space="0" w:color="auto"/>
                <w:right w:val="none" w:sz="0" w:space="0" w:color="auto"/>
              </w:divBdr>
            </w:div>
            <w:div w:id="1728214294">
              <w:marLeft w:val="0"/>
              <w:marRight w:val="0"/>
              <w:marTop w:val="0"/>
              <w:marBottom w:val="0"/>
              <w:divBdr>
                <w:top w:val="none" w:sz="0" w:space="0" w:color="auto"/>
                <w:left w:val="none" w:sz="0" w:space="0" w:color="auto"/>
                <w:bottom w:val="none" w:sz="0" w:space="0" w:color="auto"/>
                <w:right w:val="none" w:sz="0" w:space="0" w:color="auto"/>
              </w:divBdr>
            </w:div>
            <w:div w:id="55592423">
              <w:marLeft w:val="0"/>
              <w:marRight w:val="0"/>
              <w:marTop w:val="0"/>
              <w:marBottom w:val="0"/>
              <w:divBdr>
                <w:top w:val="none" w:sz="0" w:space="0" w:color="auto"/>
                <w:left w:val="none" w:sz="0" w:space="0" w:color="auto"/>
                <w:bottom w:val="none" w:sz="0" w:space="0" w:color="auto"/>
                <w:right w:val="none" w:sz="0" w:space="0" w:color="auto"/>
              </w:divBdr>
            </w:div>
            <w:div w:id="1346861541">
              <w:marLeft w:val="0"/>
              <w:marRight w:val="0"/>
              <w:marTop w:val="0"/>
              <w:marBottom w:val="0"/>
              <w:divBdr>
                <w:top w:val="none" w:sz="0" w:space="0" w:color="auto"/>
                <w:left w:val="none" w:sz="0" w:space="0" w:color="auto"/>
                <w:bottom w:val="none" w:sz="0" w:space="0" w:color="auto"/>
                <w:right w:val="none" w:sz="0" w:space="0" w:color="auto"/>
              </w:divBdr>
            </w:div>
            <w:div w:id="1733314309">
              <w:marLeft w:val="0"/>
              <w:marRight w:val="0"/>
              <w:marTop w:val="0"/>
              <w:marBottom w:val="0"/>
              <w:divBdr>
                <w:top w:val="none" w:sz="0" w:space="0" w:color="auto"/>
                <w:left w:val="none" w:sz="0" w:space="0" w:color="auto"/>
                <w:bottom w:val="none" w:sz="0" w:space="0" w:color="auto"/>
                <w:right w:val="none" w:sz="0" w:space="0" w:color="auto"/>
              </w:divBdr>
            </w:div>
            <w:div w:id="706878092">
              <w:marLeft w:val="0"/>
              <w:marRight w:val="0"/>
              <w:marTop w:val="0"/>
              <w:marBottom w:val="0"/>
              <w:divBdr>
                <w:top w:val="none" w:sz="0" w:space="0" w:color="auto"/>
                <w:left w:val="none" w:sz="0" w:space="0" w:color="auto"/>
                <w:bottom w:val="none" w:sz="0" w:space="0" w:color="auto"/>
                <w:right w:val="none" w:sz="0" w:space="0" w:color="auto"/>
              </w:divBdr>
            </w:div>
            <w:div w:id="151944165">
              <w:marLeft w:val="0"/>
              <w:marRight w:val="0"/>
              <w:marTop w:val="0"/>
              <w:marBottom w:val="0"/>
              <w:divBdr>
                <w:top w:val="none" w:sz="0" w:space="0" w:color="auto"/>
                <w:left w:val="none" w:sz="0" w:space="0" w:color="auto"/>
                <w:bottom w:val="none" w:sz="0" w:space="0" w:color="auto"/>
                <w:right w:val="none" w:sz="0" w:space="0" w:color="auto"/>
              </w:divBdr>
            </w:div>
            <w:div w:id="712583721">
              <w:marLeft w:val="0"/>
              <w:marRight w:val="0"/>
              <w:marTop w:val="0"/>
              <w:marBottom w:val="0"/>
              <w:divBdr>
                <w:top w:val="none" w:sz="0" w:space="0" w:color="auto"/>
                <w:left w:val="none" w:sz="0" w:space="0" w:color="auto"/>
                <w:bottom w:val="none" w:sz="0" w:space="0" w:color="auto"/>
                <w:right w:val="none" w:sz="0" w:space="0" w:color="auto"/>
              </w:divBdr>
            </w:div>
            <w:div w:id="1787963408">
              <w:marLeft w:val="0"/>
              <w:marRight w:val="0"/>
              <w:marTop w:val="0"/>
              <w:marBottom w:val="0"/>
              <w:divBdr>
                <w:top w:val="none" w:sz="0" w:space="0" w:color="auto"/>
                <w:left w:val="none" w:sz="0" w:space="0" w:color="auto"/>
                <w:bottom w:val="none" w:sz="0" w:space="0" w:color="auto"/>
                <w:right w:val="none" w:sz="0" w:space="0" w:color="auto"/>
              </w:divBdr>
            </w:div>
            <w:div w:id="280919677">
              <w:marLeft w:val="0"/>
              <w:marRight w:val="0"/>
              <w:marTop w:val="0"/>
              <w:marBottom w:val="0"/>
              <w:divBdr>
                <w:top w:val="none" w:sz="0" w:space="0" w:color="auto"/>
                <w:left w:val="none" w:sz="0" w:space="0" w:color="auto"/>
                <w:bottom w:val="none" w:sz="0" w:space="0" w:color="auto"/>
                <w:right w:val="none" w:sz="0" w:space="0" w:color="auto"/>
              </w:divBdr>
            </w:div>
            <w:div w:id="1099714615">
              <w:marLeft w:val="0"/>
              <w:marRight w:val="0"/>
              <w:marTop w:val="0"/>
              <w:marBottom w:val="0"/>
              <w:divBdr>
                <w:top w:val="none" w:sz="0" w:space="0" w:color="auto"/>
                <w:left w:val="none" w:sz="0" w:space="0" w:color="auto"/>
                <w:bottom w:val="none" w:sz="0" w:space="0" w:color="auto"/>
                <w:right w:val="none" w:sz="0" w:space="0" w:color="auto"/>
              </w:divBdr>
            </w:div>
            <w:div w:id="1968312752">
              <w:marLeft w:val="0"/>
              <w:marRight w:val="0"/>
              <w:marTop w:val="0"/>
              <w:marBottom w:val="0"/>
              <w:divBdr>
                <w:top w:val="none" w:sz="0" w:space="0" w:color="auto"/>
                <w:left w:val="none" w:sz="0" w:space="0" w:color="auto"/>
                <w:bottom w:val="none" w:sz="0" w:space="0" w:color="auto"/>
                <w:right w:val="none" w:sz="0" w:space="0" w:color="auto"/>
              </w:divBdr>
            </w:div>
            <w:div w:id="531771066">
              <w:marLeft w:val="0"/>
              <w:marRight w:val="0"/>
              <w:marTop w:val="0"/>
              <w:marBottom w:val="0"/>
              <w:divBdr>
                <w:top w:val="none" w:sz="0" w:space="0" w:color="auto"/>
                <w:left w:val="none" w:sz="0" w:space="0" w:color="auto"/>
                <w:bottom w:val="none" w:sz="0" w:space="0" w:color="auto"/>
                <w:right w:val="none" w:sz="0" w:space="0" w:color="auto"/>
              </w:divBdr>
            </w:div>
            <w:div w:id="835461097">
              <w:marLeft w:val="0"/>
              <w:marRight w:val="0"/>
              <w:marTop w:val="0"/>
              <w:marBottom w:val="0"/>
              <w:divBdr>
                <w:top w:val="none" w:sz="0" w:space="0" w:color="auto"/>
                <w:left w:val="none" w:sz="0" w:space="0" w:color="auto"/>
                <w:bottom w:val="none" w:sz="0" w:space="0" w:color="auto"/>
                <w:right w:val="none" w:sz="0" w:space="0" w:color="auto"/>
              </w:divBdr>
            </w:div>
            <w:div w:id="1148743045">
              <w:marLeft w:val="0"/>
              <w:marRight w:val="0"/>
              <w:marTop w:val="0"/>
              <w:marBottom w:val="0"/>
              <w:divBdr>
                <w:top w:val="none" w:sz="0" w:space="0" w:color="auto"/>
                <w:left w:val="none" w:sz="0" w:space="0" w:color="auto"/>
                <w:bottom w:val="none" w:sz="0" w:space="0" w:color="auto"/>
                <w:right w:val="none" w:sz="0" w:space="0" w:color="auto"/>
              </w:divBdr>
            </w:div>
            <w:div w:id="1104694186">
              <w:marLeft w:val="0"/>
              <w:marRight w:val="0"/>
              <w:marTop w:val="0"/>
              <w:marBottom w:val="0"/>
              <w:divBdr>
                <w:top w:val="none" w:sz="0" w:space="0" w:color="auto"/>
                <w:left w:val="none" w:sz="0" w:space="0" w:color="auto"/>
                <w:bottom w:val="none" w:sz="0" w:space="0" w:color="auto"/>
                <w:right w:val="none" w:sz="0" w:space="0" w:color="auto"/>
              </w:divBdr>
            </w:div>
            <w:div w:id="1503744297">
              <w:marLeft w:val="0"/>
              <w:marRight w:val="0"/>
              <w:marTop w:val="0"/>
              <w:marBottom w:val="0"/>
              <w:divBdr>
                <w:top w:val="none" w:sz="0" w:space="0" w:color="auto"/>
                <w:left w:val="none" w:sz="0" w:space="0" w:color="auto"/>
                <w:bottom w:val="none" w:sz="0" w:space="0" w:color="auto"/>
                <w:right w:val="none" w:sz="0" w:space="0" w:color="auto"/>
              </w:divBdr>
            </w:div>
            <w:div w:id="816798178">
              <w:marLeft w:val="0"/>
              <w:marRight w:val="0"/>
              <w:marTop w:val="0"/>
              <w:marBottom w:val="0"/>
              <w:divBdr>
                <w:top w:val="none" w:sz="0" w:space="0" w:color="auto"/>
                <w:left w:val="none" w:sz="0" w:space="0" w:color="auto"/>
                <w:bottom w:val="none" w:sz="0" w:space="0" w:color="auto"/>
                <w:right w:val="none" w:sz="0" w:space="0" w:color="auto"/>
              </w:divBdr>
            </w:div>
            <w:div w:id="1152795159">
              <w:marLeft w:val="0"/>
              <w:marRight w:val="0"/>
              <w:marTop w:val="0"/>
              <w:marBottom w:val="0"/>
              <w:divBdr>
                <w:top w:val="none" w:sz="0" w:space="0" w:color="auto"/>
                <w:left w:val="none" w:sz="0" w:space="0" w:color="auto"/>
                <w:bottom w:val="none" w:sz="0" w:space="0" w:color="auto"/>
                <w:right w:val="none" w:sz="0" w:space="0" w:color="auto"/>
              </w:divBdr>
            </w:div>
            <w:div w:id="90471383">
              <w:marLeft w:val="0"/>
              <w:marRight w:val="0"/>
              <w:marTop w:val="0"/>
              <w:marBottom w:val="0"/>
              <w:divBdr>
                <w:top w:val="none" w:sz="0" w:space="0" w:color="auto"/>
                <w:left w:val="none" w:sz="0" w:space="0" w:color="auto"/>
                <w:bottom w:val="none" w:sz="0" w:space="0" w:color="auto"/>
                <w:right w:val="none" w:sz="0" w:space="0" w:color="auto"/>
              </w:divBdr>
            </w:div>
            <w:div w:id="503283504">
              <w:marLeft w:val="0"/>
              <w:marRight w:val="0"/>
              <w:marTop w:val="0"/>
              <w:marBottom w:val="0"/>
              <w:divBdr>
                <w:top w:val="none" w:sz="0" w:space="0" w:color="auto"/>
                <w:left w:val="none" w:sz="0" w:space="0" w:color="auto"/>
                <w:bottom w:val="none" w:sz="0" w:space="0" w:color="auto"/>
                <w:right w:val="none" w:sz="0" w:space="0" w:color="auto"/>
              </w:divBdr>
            </w:div>
            <w:div w:id="319963277">
              <w:marLeft w:val="0"/>
              <w:marRight w:val="0"/>
              <w:marTop w:val="0"/>
              <w:marBottom w:val="0"/>
              <w:divBdr>
                <w:top w:val="none" w:sz="0" w:space="0" w:color="auto"/>
                <w:left w:val="none" w:sz="0" w:space="0" w:color="auto"/>
                <w:bottom w:val="none" w:sz="0" w:space="0" w:color="auto"/>
                <w:right w:val="none" w:sz="0" w:space="0" w:color="auto"/>
              </w:divBdr>
            </w:div>
            <w:div w:id="1833258953">
              <w:marLeft w:val="0"/>
              <w:marRight w:val="0"/>
              <w:marTop w:val="0"/>
              <w:marBottom w:val="0"/>
              <w:divBdr>
                <w:top w:val="none" w:sz="0" w:space="0" w:color="auto"/>
                <w:left w:val="none" w:sz="0" w:space="0" w:color="auto"/>
                <w:bottom w:val="none" w:sz="0" w:space="0" w:color="auto"/>
                <w:right w:val="none" w:sz="0" w:space="0" w:color="auto"/>
              </w:divBdr>
            </w:div>
            <w:div w:id="1956250380">
              <w:marLeft w:val="0"/>
              <w:marRight w:val="0"/>
              <w:marTop w:val="0"/>
              <w:marBottom w:val="0"/>
              <w:divBdr>
                <w:top w:val="none" w:sz="0" w:space="0" w:color="auto"/>
                <w:left w:val="none" w:sz="0" w:space="0" w:color="auto"/>
                <w:bottom w:val="none" w:sz="0" w:space="0" w:color="auto"/>
                <w:right w:val="none" w:sz="0" w:space="0" w:color="auto"/>
              </w:divBdr>
            </w:div>
            <w:div w:id="1787429223">
              <w:marLeft w:val="0"/>
              <w:marRight w:val="0"/>
              <w:marTop w:val="0"/>
              <w:marBottom w:val="0"/>
              <w:divBdr>
                <w:top w:val="none" w:sz="0" w:space="0" w:color="auto"/>
                <w:left w:val="none" w:sz="0" w:space="0" w:color="auto"/>
                <w:bottom w:val="none" w:sz="0" w:space="0" w:color="auto"/>
                <w:right w:val="none" w:sz="0" w:space="0" w:color="auto"/>
              </w:divBdr>
            </w:div>
            <w:div w:id="1614706916">
              <w:marLeft w:val="0"/>
              <w:marRight w:val="0"/>
              <w:marTop w:val="0"/>
              <w:marBottom w:val="0"/>
              <w:divBdr>
                <w:top w:val="none" w:sz="0" w:space="0" w:color="auto"/>
                <w:left w:val="none" w:sz="0" w:space="0" w:color="auto"/>
                <w:bottom w:val="none" w:sz="0" w:space="0" w:color="auto"/>
                <w:right w:val="none" w:sz="0" w:space="0" w:color="auto"/>
              </w:divBdr>
            </w:div>
            <w:div w:id="1748965537">
              <w:marLeft w:val="0"/>
              <w:marRight w:val="0"/>
              <w:marTop w:val="0"/>
              <w:marBottom w:val="0"/>
              <w:divBdr>
                <w:top w:val="none" w:sz="0" w:space="0" w:color="auto"/>
                <w:left w:val="none" w:sz="0" w:space="0" w:color="auto"/>
                <w:bottom w:val="none" w:sz="0" w:space="0" w:color="auto"/>
                <w:right w:val="none" w:sz="0" w:space="0" w:color="auto"/>
              </w:divBdr>
            </w:div>
            <w:div w:id="1443574114">
              <w:marLeft w:val="0"/>
              <w:marRight w:val="0"/>
              <w:marTop w:val="0"/>
              <w:marBottom w:val="0"/>
              <w:divBdr>
                <w:top w:val="none" w:sz="0" w:space="0" w:color="auto"/>
                <w:left w:val="none" w:sz="0" w:space="0" w:color="auto"/>
                <w:bottom w:val="none" w:sz="0" w:space="0" w:color="auto"/>
                <w:right w:val="none" w:sz="0" w:space="0" w:color="auto"/>
              </w:divBdr>
            </w:div>
            <w:div w:id="373576532">
              <w:marLeft w:val="0"/>
              <w:marRight w:val="0"/>
              <w:marTop w:val="0"/>
              <w:marBottom w:val="0"/>
              <w:divBdr>
                <w:top w:val="none" w:sz="0" w:space="0" w:color="auto"/>
                <w:left w:val="none" w:sz="0" w:space="0" w:color="auto"/>
                <w:bottom w:val="none" w:sz="0" w:space="0" w:color="auto"/>
                <w:right w:val="none" w:sz="0" w:space="0" w:color="auto"/>
              </w:divBdr>
            </w:div>
            <w:div w:id="1669554661">
              <w:marLeft w:val="0"/>
              <w:marRight w:val="0"/>
              <w:marTop w:val="0"/>
              <w:marBottom w:val="0"/>
              <w:divBdr>
                <w:top w:val="none" w:sz="0" w:space="0" w:color="auto"/>
                <w:left w:val="none" w:sz="0" w:space="0" w:color="auto"/>
                <w:bottom w:val="none" w:sz="0" w:space="0" w:color="auto"/>
                <w:right w:val="none" w:sz="0" w:space="0" w:color="auto"/>
              </w:divBdr>
            </w:div>
            <w:div w:id="960914864">
              <w:marLeft w:val="0"/>
              <w:marRight w:val="0"/>
              <w:marTop w:val="0"/>
              <w:marBottom w:val="0"/>
              <w:divBdr>
                <w:top w:val="none" w:sz="0" w:space="0" w:color="auto"/>
                <w:left w:val="none" w:sz="0" w:space="0" w:color="auto"/>
                <w:bottom w:val="none" w:sz="0" w:space="0" w:color="auto"/>
                <w:right w:val="none" w:sz="0" w:space="0" w:color="auto"/>
              </w:divBdr>
            </w:div>
            <w:div w:id="682631287">
              <w:marLeft w:val="0"/>
              <w:marRight w:val="0"/>
              <w:marTop w:val="0"/>
              <w:marBottom w:val="0"/>
              <w:divBdr>
                <w:top w:val="none" w:sz="0" w:space="0" w:color="auto"/>
                <w:left w:val="none" w:sz="0" w:space="0" w:color="auto"/>
                <w:bottom w:val="none" w:sz="0" w:space="0" w:color="auto"/>
                <w:right w:val="none" w:sz="0" w:space="0" w:color="auto"/>
              </w:divBdr>
            </w:div>
            <w:div w:id="2020153466">
              <w:marLeft w:val="0"/>
              <w:marRight w:val="0"/>
              <w:marTop w:val="0"/>
              <w:marBottom w:val="0"/>
              <w:divBdr>
                <w:top w:val="none" w:sz="0" w:space="0" w:color="auto"/>
                <w:left w:val="none" w:sz="0" w:space="0" w:color="auto"/>
                <w:bottom w:val="none" w:sz="0" w:space="0" w:color="auto"/>
                <w:right w:val="none" w:sz="0" w:space="0" w:color="auto"/>
              </w:divBdr>
            </w:div>
            <w:div w:id="258411072">
              <w:marLeft w:val="0"/>
              <w:marRight w:val="0"/>
              <w:marTop w:val="0"/>
              <w:marBottom w:val="0"/>
              <w:divBdr>
                <w:top w:val="none" w:sz="0" w:space="0" w:color="auto"/>
                <w:left w:val="none" w:sz="0" w:space="0" w:color="auto"/>
                <w:bottom w:val="none" w:sz="0" w:space="0" w:color="auto"/>
                <w:right w:val="none" w:sz="0" w:space="0" w:color="auto"/>
              </w:divBdr>
            </w:div>
            <w:div w:id="1084491819">
              <w:marLeft w:val="0"/>
              <w:marRight w:val="0"/>
              <w:marTop w:val="0"/>
              <w:marBottom w:val="0"/>
              <w:divBdr>
                <w:top w:val="none" w:sz="0" w:space="0" w:color="auto"/>
                <w:left w:val="none" w:sz="0" w:space="0" w:color="auto"/>
                <w:bottom w:val="none" w:sz="0" w:space="0" w:color="auto"/>
                <w:right w:val="none" w:sz="0" w:space="0" w:color="auto"/>
              </w:divBdr>
            </w:div>
            <w:div w:id="1409302935">
              <w:marLeft w:val="0"/>
              <w:marRight w:val="0"/>
              <w:marTop w:val="0"/>
              <w:marBottom w:val="0"/>
              <w:divBdr>
                <w:top w:val="none" w:sz="0" w:space="0" w:color="auto"/>
                <w:left w:val="none" w:sz="0" w:space="0" w:color="auto"/>
                <w:bottom w:val="none" w:sz="0" w:space="0" w:color="auto"/>
                <w:right w:val="none" w:sz="0" w:space="0" w:color="auto"/>
              </w:divBdr>
            </w:div>
            <w:div w:id="1352412348">
              <w:marLeft w:val="0"/>
              <w:marRight w:val="0"/>
              <w:marTop w:val="0"/>
              <w:marBottom w:val="0"/>
              <w:divBdr>
                <w:top w:val="none" w:sz="0" w:space="0" w:color="auto"/>
                <w:left w:val="none" w:sz="0" w:space="0" w:color="auto"/>
                <w:bottom w:val="none" w:sz="0" w:space="0" w:color="auto"/>
                <w:right w:val="none" w:sz="0" w:space="0" w:color="auto"/>
              </w:divBdr>
            </w:div>
            <w:div w:id="738408014">
              <w:marLeft w:val="0"/>
              <w:marRight w:val="0"/>
              <w:marTop w:val="0"/>
              <w:marBottom w:val="0"/>
              <w:divBdr>
                <w:top w:val="none" w:sz="0" w:space="0" w:color="auto"/>
                <w:left w:val="none" w:sz="0" w:space="0" w:color="auto"/>
                <w:bottom w:val="none" w:sz="0" w:space="0" w:color="auto"/>
                <w:right w:val="none" w:sz="0" w:space="0" w:color="auto"/>
              </w:divBdr>
            </w:div>
            <w:div w:id="1589078906">
              <w:marLeft w:val="0"/>
              <w:marRight w:val="0"/>
              <w:marTop w:val="0"/>
              <w:marBottom w:val="0"/>
              <w:divBdr>
                <w:top w:val="none" w:sz="0" w:space="0" w:color="auto"/>
                <w:left w:val="none" w:sz="0" w:space="0" w:color="auto"/>
                <w:bottom w:val="none" w:sz="0" w:space="0" w:color="auto"/>
                <w:right w:val="none" w:sz="0" w:space="0" w:color="auto"/>
              </w:divBdr>
            </w:div>
            <w:div w:id="1110320733">
              <w:marLeft w:val="0"/>
              <w:marRight w:val="0"/>
              <w:marTop w:val="0"/>
              <w:marBottom w:val="0"/>
              <w:divBdr>
                <w:top w:val="none" w:sz="0" w:space="0" w:color="auto"/>
                <w:left w:val="none" w:sz="0" w:space="0" w:color="auto"/>
                <w:bottom w:val="none" w:sz="0" w:space="0" w:color="auto"/>
                <w:right w:val="none" w:sz="0" w:space="0" w:color="auto"/>
              </w:divBdr>
            </w:div>
            <w:div w:id="1284650206">
              <w:marLeft w:val="0"/>
              <w:marRight w:val="0"/>
              <w:marTop w:val="0"/>
              <w:marBottom w:val="0"/>
              <w:divBdr>
                <w:top w:val="none" w:sz="0" w:space="0" w:color="auto"/>
                <w:left w:val="none" w:sz="0" w:space="0" w:color="auto"/>
                <w:bottom w:val="none" w:sz="0" w:space="0" w:color="auto"/>
                <w:right w:val="none" w:sz="0" w:space="0" w:color="auto"/>
              </w:divBdr>
            </w:div>
            <w:div w:id="858081369">
              <w:marLeft w:val="0"/>
              <w:marRight w:val="0"/>
              <w:marTop w:val="0"/>
              <w:marBottom w:val="0"/>
              <w:divBdr>
                <w:top w:val="none" w:sz="0" w:space="0" w:color="auto"/>
                <w:left w:val="none" w:sz="0" w:space="0" w:color="auto"/>
                <w:bottom w:val="none" w:sz="0" w:space="0" w:color="auto"/>
                <w:right w:val="none" w:sz="0" w:space="0" w:color="auto"/>
              </w:divBdr>
            </w:div>
            <w:div w:id="778334672">
              <w:marLeft w:val="0"/>
              <w:marRight w:val="0"/>
              <w:marTop w:val="0"/>
              <w:marBottom w:val="0"/>
              <w:divBdr>
                <w:top w:val="none" w:sz="0" w:space="0" w:color="auto"/>
                <w:left w:val="none" w:sz="0" w:space="0" w:color="auto"/>
                <w:bottom w:val="none" w:sz="0" w:space="0" w:color="auto"/>
                <w:right w:val="none" w:sz="0" w:space="0" w:color="auto"/>
              </w:divBdr>
            </w:div>
            <w:div w:id="1850559753">
              <w:marLeft w:val="0"/>
              <w:marRight w:val="0"/>
              <w:marTop w:val="0"/>
              <w:marBottom w:val="0"/>
              <w:divBdr>
                <w:top w:val="none" w:sz="0" w:space="0" w:color="auto"/>
                <w:left w:val="none" w:sz="0" w:space="0" w:color="auto"/>
                <w:bottom w:val="none" w:sz="0" w:space="0" w:color="auto"/>
                <w:right w:val="none" w:sz="0" w:space="0" w:color="auto"/>
              </w:divBdr>
            </w:div>
            <w:div w:id="1987080966">
              <w:marLeft w:val="0"/>
              <w:marRight w:val="0"/>
              <w:marTop w:val="0"/>
              <w:marBottom w:val="0"/>
              <w:divBdr>
                <w:top w:val="none" w:sz="0" w:space="0" w:color="auto"/>
                <w:left w:val="none" w:sz="0" w:space="0" w:color="auto"/>
                <w:bottom w:val="none" w:sz="0" w:space="0" w:color="auto"/>
                <w:right w:val="none" w:sz="0" w:space="0" w:color="auto"/>
              </w:divBdr>
            </w:div>
            <w:div w:id="1483618875">
              <w:marLeft w:val="0"/>
              <w:marRight w:val="0"/>
              <w:marTop w:val="0"/>
              <w:marBottom w:val="0"/>
              <w:divBdr>
                <w:top w:val="none" w:sz="0" w:space="0" w:color="auto"/>
                <w:left w:val="none" w:sz="0" w:space="0" w:color="auto"/>
                <w:bottom w:val="none" w:sz="0" w:space="0" w:color="auto"/>
                <w:right w:val="none" w:sz="0" w:space="0" w:color="auto"/>
              </w:divBdr>
            </w:div>
            <w:div w:id="53434943">
              <w:marLeft w:val="0"/>
              <w:marRight w:val="0"/>
              <w:marTop w:val="0"/>
              <w:marBottom w:val="0"/>
              <w:divBdr>
                <w:top w:val="none" w:sz="0" w:space="0" w:color="auto"/>
                <w:left w:val="none" w:sz="0" w:space="0" w:color="auto"/>
                <w:bottom w:val="none" w:sz="0" w:space="0" w:color="auto"/>
                <w:right w:val="none" w:sz="0" w:space="0" w:color="auto"/>
              </w:divBdr>
            </w:div>
            <w:div w:id="1157576101">
              <w:marLeft w:val="0"/>
              <w:marRight w:val="0"/>
              <w:marTop w:val="0"/>
              <w:marBottom w:val="0"/>
              <w:divBdr>
                <w:top w:val="none" w:sz="0" w:space="0" w:color="auto"/>
                <w:left w:val="none" w:sz="0" w:space="0" w:color="auto"/>
                <w:bottom w:val="none" w:sz="0" w:space="0" w:color="auto"/>
                <w:right w:val="none" w:sz="0" w:space="0" w:color="auto"/>
              </w:divBdr>
            </w:div>
            <w:div w:id="77144594">
              <w:marLeft w:val="0"/>
              <w:marRight w:val="0"/>
              <w:marTop w:val="0"/>
              <w:marBottom w:val="0"/>
              <w:divBdr>
                <w:top w:val="none" w:sz="0" w:space="0" w:color="auto"/>
                <w:left w:val="none" w:sz="0" w:space="0" w:color="auto"/>
                <w:bottom w:val="none" w:sz="0" w:space="0" w:color="auto"/>
                <w:right w:val="none" w:sz="0" w:space="0" w:color="auto"/>
              </w:divBdr>
            </w:div>
            <w:div w:id="365375220">
              <w:marLeft w:val="0"/>
              <w:marRight w:val="0"/>
              <w:marTop w:val="0"/>
              <w:marBottom w:val="0"/>
              <w:divBdr>
                <w:top w:val="none" w:sz="0" w:space="0" w:color="auto"/>
                <w:left w:val="none" w:sz="0" w:space="0" w:color="auto"/>
                <w:bottom w:val="none" w:sz="0" w:space="0" w:color="auto"/>
                <w:right w:val="none" w:sz="0" w:space="0" w:color="auto"/>
              </w:divBdr>
            </w:div>
            <w:div w:id="1757559550">
              <w:marLeft w:val="0"/>
              <w:marRight w:val="0"/>
              <w:marTop w:val="0"/>
              <w:marBottom w:val="0"/>
              <w:divBdr>
                <w:top w:val="none" w:sz="0" w:space="0" w:color="auto"/>
                <w:left w:val="none" w:sz="0" w:space="0" w:color="auto"/>
                <w:bottom w:val="none" w:sz="0" w:space="0" w:color="auto"/>
                <w:right w:val="none" w:sz="0" w:space="0" w:color="auto"/>
              </w:divBdr>
            </w:div>
            <w:div w:id="1293948279">
              <w:marLeft w:val="0"/>
              <w:marRight w:val="0"/>
              <w:marTop w:val="0"/>
              <w:marBottom w:val="0"/>
              <w:divBdr>
                <w:top w:val="none" w:sz="0" w:space="0" w:color="auto"/>
                <w:left w:val="none" w:sz="0" w:space="0" w:color="auto"/>
                <w:bottom w:val="none" w:sz="0" w:space="0" w:color="auto"/>
                <w:right w:val="none" w:sz="0" w:space="0" w:color="auto"/>
              </w:divBdr>
            </w:div>
            <w:div w:id="2142527643">
              <w:marLeft w:val="0"/>
              <w:marRight w:val="0"/>
              <w:marTop w:val="0"/>
              <w:marBottom w:val="0"/>
              <w:divBdr>
                <w:top w:val="none" w:sz="0" w:space="0" w:color="auto"/>
                <w:left w:val="none" w:sz="0" w:space="0" w:color="auto"/>
                <w:bottom w:val="none" w:sz="0" w:space="0" w:color="auto"/>
                <w:right w:val="none" w:sz="0" w:space="0" w:color="auto"/>
              </w:divBdr>
            </w:div>
            <w:div w:id="1210410409">
              <w:marLeft w:val="0"/>
              <w:marRight w:val="0"/>
              <w:marTop w:val="0"/>
              <w:marBottom w:val="0"/>
              <w:divBdr>
                <w:top w:val="none" w:sz="0" w:space="0" w:color="auto"/>
                <w:left w:val="none" w:sz="0" w:space="0" w:color="auto"/>
                <w:bottom w:val="none" w:sz="0" w:space="0" w:color="auto"/>
                <w:right w:val="none" w:sz="0" w:space="0" w:color="auto"/>
              </w:divBdr>
            </w:div>
            <w:div w:id="1016031767">
              <w:marLeft w:val="0"/>
              <w:marRight w:val="0"/>
              <w:marTop w:val="0"/>
              <w:marBottom w:val="0"/>
              <w:divBdr>
                <w:top w:val="none" w:sz="0" w:space="0" w:color="auto"/>
                <w:left w:val="none" w:sz="0" w:space="0" w:color="auto"/>
                <w:bottom w:val="none" w:sz="0" w:space="0" w:color="auto"/>
                <w:right w:val="none" w:sz="0" w:space="0" w:color="auto"/>
              </w:divBdr>
            </w:div>
            <w:div w:id="304090156">
              <w:marLeft w:val="0"/>
              <w:marRight w:val="0"/>
              <w:marTop w:val="0"/>
              <w:marBottom w:val="0"/>
              <w:divBdr>
                <w:top w:val="none" w:sz="0" w:space="0" w:color="auto"/>
                <w:left w:val="none" w:sz="0" w:space="0" w:color="auto"/>
                <w:bottom w:val="none" w:sz="0" w:space="0" w:color="auto"/>
                <w:right w:val="none" w:sz="0" w:space="0" w:color="auto"/>
              </w:divBdr>
            </w:div>
            <w:div w:id="305670298">
              <w:marLeft w:val="0"/>
              <w:marRight w:val="0"/>
              <w:marTop w:val="0"/>
              <w:marBottom w:val="0"/>
              <w:divBdr>
                <w:top w:val="none" w:sz="0" w:space="0" w:color="auto"/>
                <w:left w:val="none" w:sz="0" w:space="0" w:color="auto"/>
                <w:bottom w:val="none" w:sz="0" w:space="0" w:color="auto"/>
                <w:right w:val="none" w:sz="0" w:space="0" w:color="auto"/>
              </w:divBdr>
            </w:div>
            <w:div w:id="1098133232">
              <w:marLeft w:val="0"/>
              <w:marRight w:val="0"/>
              <w:marTop w:val="0"/>
              <w:marBottom w:val="0"/>
              <w:divBdr>
                <w:top w:val="none" w:sz="0" w:space="0" w:color="auto"/>
                <w:left w:val="none" w:sz="0" w:space="0" w:color="auto"/>
                <w:bottom w:val="none" w:sz="0" w:space="0" w:color="auto"/>
                <w:right w:val="none" w:sz="0" w:space="0" w:color="auto"/>
              </w:divBdr>
            </w:div>
            <w:div w:id="1012486403">
              <w:marLeft w:val="0"/>
              <w:marRight w:val="0"/>
              <w:marTop w:val="0"/>
              <w:marBottom w:val="0"/>
              <w:divBdr>
                <w:top w:val="none" w:sz="0" w:space="0" w:color="auto"/>
                <w:left w:val="none" w:sz="0" w:space="0" w:color="auto"/>
                <w:bottom w:val="none" w:sz="0" w:space="0" w:color="auto"/>
                <w:right w:val="none" w:sz="0" w:space="0" w:color="auto"/>
              </w:divBdr>
            </w:div>
            <w:div w:id="2007632392">
              <w:marLeft w:val="0"/>
              <w:marRight w:val="0"/>
              <w:marTop w:val="0"/>
              <w:marBottom w:val="0"/>
              <w:divBdr>
                <w:top w:val="none" w:sz="0" w:space="0" w:color="auto"/>
                <w:left w:val="none" w:sz="0" w:space="0" w:color="auto"/>
                <w:bottom w:val="none" w:sz="0" w:space="0" w:color="auto"/>
                <w:right w:val="none" w:sz="0" w:space="0" w:color="auto"/>
              </w:divBdr>
            </w:div>
            <w:div w:id="1317951129">
              <w:marLeft w:val="0"/>
              <w:marRight w:val="0"/>
              <w:marTop w:val="0"/>
              <w:marBottom w:val="0"/>
              <w:divBdr>
                <w:top w:val="none" w:sz="0" w:space="0" w:color="auto"/>
                <w:left w:val="none" w:sz="0" w:space="0" w:color="auto"/>
                <w:bottom w:val="none" w:sz="0" w:space="0" w:color="auto"/>
                <w:right w:val="none" w:sz="0" w:space="0" w:color="auto"/>
              </w:divBdr>
            </w:div>
            <w:div w:id="1024670469">
              <w:marLeft w:val="0"/>
              <w:marRight w:val="0"/>
              <w:marTop w:val="0"/>
              <w:marBottom w:val="0"/>
              <w:divBdr>
                <w:top w:val="none" w:sz="0" w:space="0" w:color="auto"/>
                <w:left w:val="none" w:sz="0" w:space="0" w:color="auto"/>
                <w:bottom w:val="none" w:sz="0" w:space="0" w:color="auto"/>
                <w:right w:val="none" w:sz="0" w:space="0" w:color="auto"/>
              </w:divBdr>
            </w:div>
            <w:div w:id="1252549204">
              <w:marLeft w:val="0"/>
              <w:marRight w:val="0"/>
              <w:marTop w:val="0"/>
              <w:marBottom w:val="0"/>
              <w:divBdr>
                <w:top w:val="none" w:sz="0" w:space="0" w:color="auto"/>
                <w:left w:val="none" w:sz="0" w:space="0" w:color="auto"/>
                <w:bottom w:val="none" w:sz="0" w:space="0" w:color="auto"/>
                <w:right w:val="none" w:sz="0" w:space="0" w:color="auto"/>
              </w:divBdr>
            </w:div>
            <w:div w:id="1545286884">
              <w:marLeft w:val="0"/>
              <w:marRight w:val="0"/>
              <w:marTop w:val="0"/>
              <w:marBottom w:val="0"/>
              <w:divBdr>
                <w:top w:val="none" w:sz="0" w:space="0" w:color="auto"/>
                <w:left w:val="none" w:sz="0" w:space="0" w:color="auto"/>
                <w:bottom w:val="none" w:sz="0" w:space="0" w:color="auto"/>
                <w:right w:val="none" w:sz="0" w:space="0" w:color="auto"/>
              </w:divBdr>
            </w:div>
            <w:div w:id="681711331">
              <w:marLeft w:val="0"/>
              <w:marRight w:val="0"/>
              <w:marTop w:val="0"/>
              <w:marBottom w:val="0"/>
              <w:divBdr>
                <w:top w:val="none" w:sz="0" w:space="0" w:color="auto"/>
                <w:left w:val="none" w:sz="0" w:space="0" w:color="auto"/>
                <w:bottom w:val="none" w:sz="0" w:space="0" w:color="auto"/>
                <w:right w:val="none" w:sz="0" w:space="0" w:color="auto"/>
              </w:divBdr>
            </w:div>
            <w:div w:id="290211709">
              <w:marLeft w:val="0"/>
              <w:marRight w:val="0"/>
              <w:marTop w:val="0"/>
              <w:marBottom w:val="0"/>
              <w:divBdr>
                <w:top w:val="none" w:sz="0" w:space="0" w:color="auto"/>
                <w:left w:val="none" w:sz="0" w:space="0" w:color="auto"/>
                <w:bottom w:val="none" w:sz="0" w:space="0" w:color="auto"/>
                <w:right w:val="none" w:sz="0" w:space="0" w:color="auto"/>
              </w:divBdr>
            </w:div>
            <w:div w:id="898706806">
              <w:marLeft w:val="0"/>
              <w:marRight w:val="0"/>
              <w:marTop w:val="0"/>
              <w:marBottom w:val="0"/>
              <w:divBdr>
                <w:top w:val="none" w:sz="0" w:space="0" w:color="auto"/>
                <w:left w:val="none" w:sz="0" w:space="0" w:color="auto"/>
                <w:bottom w:val="none" w:sz="0" w:space="0" w:color="auto"/>
                <w:right w:val="none" w:sz="0" w:space="0" w:color="auto"/>
              </w:divBdr>
            </w:div>
            <w:div w:id="516390589">
              <w:marLeft w:val="0"/>
              <w:marRight w:val="0"/>
              <w:marTop w:val="0"/>
              <w:marBottom w:val="0"/>
              <w:divBdr>
                <w:top w:val="none" w:sz="0" w:space="0" w:color="auto"/>
                <w:left w:val="none" w:sz="0" w:space="0" w:color="auto"/>
                <w:bottom w:val="none" w:sz="0" w:space="0" w:color="auto"/>
                <w:right w:val="none" w:sz="0" w:space="0" w:color="auto"/>
              </w:divBdr>
            </w:div>
            <w:div w:id="1488862114">
              <w:marLeft w:val="0"/>
              <w:marRight w:val="0"/>
              <w:marTop w:val="0"/>
              <w:marBottom w:val="0"/>
              <w:divBdr>
                <w:top w:val="none" w:sz="0" w:space="0" w:color="auto"/>
                <w:left w:val="none" w:sz="0" w:space="0" w:color="auto"/>
                <w:bottom w:val="none" w:sz="0" w:space="0" w:color="auto"/>
                <w:right w:val="none" w:sz="0" w:space="0" w:color="auto"/>
              </w:divBdr>
            </w:div>
            <w:div w:id="1059867753">
              <w:marLeft w:val="0"/>
              <w:marRight w:val="0"/>
              <w:marTop w:val="0"/>
              <w:marBottom w:val="0"/>
              <w:divBdr>
                <w:top w:val="none" w:sz="0" w:space="0" w:color="auto"/>
                <w:left w:val="none" w:sz="0" w:space="0" w:color="auto"/>
                <w:bottom w:val="none" w:sz="0" w:space="0" w:color="auto"/>
                <w:right w:val="none" w:sz="0" w:space="0" w:color="auto"/>
              </w:divBdr>
            </w:div>
            <w:div w:id="1986813072">
              <w:marLeft w:val="0"/>
              <w:marRight w:val="0"/>
              <w:marTop w:val="0"/>
              <w:marBottom w:val="0"/>
              <w:divBdr>
                <w:top w:val="none" w:sz="0" w:space="0" w:color="auto"/>
                <w:left w:val="none" w:sz="0" w:space="0" w:color="auto"/>
                <w:bottom w:val="none" w:sz="0" w:space="0" w:color="auto"/>
                <w:right w:val="none" w:sz="0" w:space="0" w:color="auto"/>
              </w:divBdr>
            </w:div>
            <w:div w:id="435685230">
              <w:marLeft w:val="0"/>
              <w:marRight w:val="0"/>
              <w:marTop w:val="0"/>
              <w:marBottom w:val="0"/>
              <w:divBdr>
                <w:top w:val="none" w:sz="0" w:space="0" w:color="auto"/>
                <w:left w:val="none" w:sz="0" w:space="0" w:color="auto"/>
                <w:bottom w:val="none" w:sz="0" w:space="0" w:color="auto"/>
                <w:right w:val="none" w:sz="0" w:space="0" w:color="auto"/>
              </w:divBdr>
            </w:div>
            <w:div w:id="413471871">
              <w:marLeft w:val="0"/>
              <w:marRight w:val="0"/>
              <w:marTop w:val="0"/>
              <w:marBottom w:val="0"/>
              <w:divBdr>
                <w:top w:val="none" w:sz="0" w:space="0" w:color="auto"/>
                <w:left w:val="none" w:sz="0" w:space="0" w:color="auto"/>
                <w:bottom w:val="none" w:sz="0" w:space="0" w:color="auto"/>
                <w:right w:val="none" w:sz="0" w:space="0" w:color="auto"/>
              </w:divBdr>
            </w:div>
            <w:div w:id="1706713589">
              <w:marLeft w:val="0"/>
              <w:marRight w:val="0"/>
              <w:marTop w:val="0"/>
              <w:marBottom w:val="0"/>
              <w:divBdr>
                <w:top w:val="none" w:sz="0" w:space="0" w:color="auto"/>
                <w:left w:val="none" w:sz="0" w:space="0" w:color="auto"/>
                <w:bottom w:val="none" w:sz="0" w:space="0" w:color="auto"/>
                <w:right w:val="none" w:sz="0" w:space="0" w:color="auto"/>
              </w:divBdr>
            </w:div>
            <w:div w:id="375128502">
              <w:marLeft w:val="0"/>
              <w:marRight w:val="0"/>
              <w:marTop w:val="0"/>
              <w:marBottom w:val="0"/>
              <w:divBdr>
                <w:top w:val="none" w:sz="0" w:space="0" w:color="auto"/>
                <w:left w:val="none" w:sz="0" w:space="0" w:color="auto"/>
                <w:bottom w:val="none" w:sz="0" w:space="0" w:color="auto"/>
                <w:right w:val="none" w:sz="0" w:space="0" w:color="auto"/>
              </w:divBdr>
            </w:div>
            <w:div w:id="943999211">
              <w:marLeft w:val="0"/>
              <w:marRight w:val="0"/>
              <w:marTop w:val="0"/>
              <w:marBottom w:val="0"/>
              <w:divBdr>
                <w:top w:val="none" w:sz="0" w:space="0" w:color="auto"/>
                <w:left w:val="none" w:sz="0" w:space="0" w:color="auto"/>
                <w:bottom w:val="none" w:sz="0" w:space="0" w:color="auto"/>
                <w:right w:val="none" w:sz="0" w:space="0" w:color="auto"/>
              </w:divBdr>
            </w:div>
            <w:div w:id="2002195283">
              <w:marLeft w:val="0"/>
              <w:marRight w:val="0"/>
              <w:marTop w:val="0"/>
              <w:marBottom w:val="0"/>
              <w:divBdr>
                <w:top w:val="none" w:sz="0" w:space="0" w:color="auto"/>
                <w:left w:val="none" w:sz="0" w:space="0" w:color="auto"/>
                <w:bottom w:val="none" w:sz="0" w:space="0" w:color="auto"/>
                <w:right w:val="none" w:sz="0" w:space="0" w:color="auto"/>
              </w:divBdr>
            </w:div>
            <w:div w:id="1577205489">
              <w:marLeft w:val="0"/>
              <w:marRight w:val="0"/>
              <w:marTop w:val="0"/>
              <w:marBottom w:val="0"/>
              <w:divBdr>
                <w:top w:val="none" w:sz="0" w:space="0" w:color="auto"/>
                <w:left w:val="none" w:sz="0" w:space="0" w:color="auto"/>
                <w:bottom w:val="none" w:sz="0" w:space="0" w:color="auto"/>
                <w:right w:val="none" w:sz="0" w:space="0" w:color="auto"/>
              </w:divBdr>
            </w:div>
            <w:div w:id="919412737">
              <w:marLeft w:val="0"/>
              <w:marRight w:val="0"/>
              <w:marTop w:val="0"/>
              <w:marBottom w:val="0"/>
              <w:divBdr>
                <w:top w:val="none" w:sz="0" w:space="0" w:color="auto"/>
                <w:left w:val="none" w:sz="0" w:space="0" w:color="auto"/>
                <w:bottom w:val="none" w:sz="0" w:space="0" w:color="auto"/>
                <w:right w:val="none" w:sz="0" w:space="0" w:color="auto"/>
              </w:divBdr>
            </w:div>
            <w:div w:id="1688557555">
              <w:marLeft w:val="0"/>
              <w:marRight w:val="0"/>
              <w:marTop w:val="0"/>
              <w:marBottom w:val="0"/>
              <w:divBdr>
                <w:top w:val="none" w:sz="0" w:space="0" w:color="auto"/>
                <w:left w:val="none" w:sz="0" w:space="0" w:color="auto"/>
                <w:bottom w:val="none" w:sz="0" w:space="0" w:color="auto"/>
                <w:right w:val="none" w:sz="0" w:space="0" w:color="auto"/>
              </w:divBdr>
            </w:div>
            <w:div w:id="929847505">
              <w:marLeft w:val="0"/>
              <w:marRight w:val="0"/>
              <w:marTop w:val="0"/>
              <w:marBottom w:val="0"/>
              <w:divBdr>
                <w:top w:val="none" w:sz="0" w:space="0" w:color="auto"/>
                <w:left w:val="none" w:sz="0" w:space="0" w:color="auto"/>
                <w:bottom w:val="none" w:sz="0" w:space="0" w:color="auto"/>
                <w:right w:val="none" w:sz="0" w:space="0" w:color="auto"/>
              </w:divBdr>
            </w:div>
            <w:div w:id="1629555366">
              <w:marLeft w:val="0"/>
              <w:marRight w:val="0"/>
              <w:marTop w:val="0"/>
              <w:marBottom w:val="0"/>
              <w:divBdr>
                <w:top w:val="none" w:sz="0" w:space="0" w:color="auto"/>
                <w:left w:val="none" w:sz="0" w:space="0" w:color="auto"/>
                <w:bottom w:val="none" w:sz="0" w:space="0" w:color="auto"/>
                <w:right w:val="none" w:sz="0" w:space="0" w:color="auto"/>
              </w:divBdr>
            </w:div>
            <w:div w:id="371152220">
              <w:marLeft w:val="0"/>
              <w:marRight w:val="0"/>
              <w:marTop w:val="0"/>
              <w:marBottom w:val="0"/>
              <w:divBdr>
                <w:top w:val="none" w:sz="0" w:space="0" w:color="auto"/>
                <w:left w:val="none" w:sz="0" w:space="0" w:color="auto"/>
                <w:bottom w:val="none" w:sz="0" w:space="0" w:color="auto"/>
                <w:right w:val="none" w:sz="0" w:space="0" w:color="auto"/>
              </w:divBdr>
            </w:div>
            <w:div w:id="1081410514">
              <w:marLeft w:val="0"/>
              <w:marRight w:val="0"/>
              <w:marTop w:val="0"/>
              <w:marBottom w:val="0"/>
              <w:divBdr>
                <w:top w:val="none" w:sz="0" w:space="0" w:color="auto"/>
                <w:left w:val="none" w:sz="0" w:space="0" w:color="auto"/>
                <w:bottom w:val="none" w:sz="0" w:space="0" w:color="auto"/>
                <w:right w:val="none" w:sz="0" w:space="0" w:color="auto"/>
              </w:divBdr>
            </w:div>
            <w:div w:id="606884433">
              <w:marLeft w:val="0"/>
              <w:marRight w:val="0"/>
              <w:marTop w:val="0"/>
              <w:marBottom w:val="0"/>
              <w:divBdr>
                <w:top w:val="none" w:sz="0" w:space="0" w:color="auto"/>
                <w:left w:val="none" w:sz="0" w:space="0" w:color="auto"/>
                <w:bottom w:val="none" w:sz="0" w:space="0" w:color="auto"/>
                <w:right w:val="none" w:sz="0" w:space="0" w:color="auto"/>
              </w:divBdr>
            </w:div>
            <w:div w:id="2097821343">
              <w:marLeft w:val="0"/>
              <w:marRight w:val="0"/>
              <w:marTop w:val="0"/>
              <w:marBottom w:val="0"/>
              <w:divBdr>
                <w:top w:val="none" w:sz="0" w:space="0" w:color="auto"/>
                <w:left w:val="none" w:sz="0" w:space="0" w:color="auto"/>
                <w:bottom w:val="none" w:sz="0" w:space="0" w:color="auto"/>
                <w:right w:val="none" w:sz="0" w:space="0" w:color="auto"/>
              </w:divBdr>
            </w:div>
            <w:div w:id="237785253">
              <w:marLeft w:val="0"/>
              <w:marRight w:val="0"/>
              <w:marTop w:val="0"/>
              <w:marBottom w:val="0"/>
              <w:divBdr>
                <w:top w:val="none" w:sz="0" w:space="0" w:color="auto"/>
                <w:left w:val="none" w:sz="0" w:space="0" w:color="auto"/>
                <w:bottom w:val="none" w:sz="0" w:space="0" w:color="auto"/>
                <w:right w:val="none" w:sz="0" w:space="0" w:color="auto"/>
              </w:divBdr>
            </w:div>
            <w:div w:id="1774204694">
              <w:marLeft w:val="0"/>
              <w:marRight w:val="0"/>
              <w:marTop w:val="0"/>
              <w:marBottom w:val="0"/>
              <w:divBdr>
                <w:top w:val="none" w:sz="0" w:space="0" w:color="auto"/>
                <w:left w:val="none" w:sz="0" w:space="0" w:color="auto"/>
                <w:bottom w:val="none" w:sz="0" w:space="0" w:color="auto"/>
                <w:right w:val="none" w:sz="0" w:space="0" w:color="auto"/>
              </w:divBdr>
            </w:div>
            <w:div w:id="1891451370">
              <w:marLeft w:val="0"/>
              <w:marRight w:val="0"/>
              <w:marTop w:val="0"/>
              <w:marBottom w:val="0"/>
              <w:divBdr>
                <w:top w:val="none" w:sz="0" w:space="0" w:color="auto"/>
                <w:left w:val="none" w:sz="0" w:space="0" w:color="auto"/>
                <w:bottom w:val="none" w:sz="0" w:space="0" w:color="auto"/>
                <w:right w:val="none" w:sz="0" w:space="0" w:color="auto"/>
              </w:divBdr>
            </w:div>
            <w:div w:id="1090350661">
              <w:marLeft w:val="0"/>
              <w:marRight w:val="0"/>
              <w:marTop w:val="0"/>
              <w:marBottom w:val="0"/>
              <w:divBdr>
                <w:top w:val="none" w:sz="0" w:space="0" w:color="auto"/>
                <w:left w:val="none" w:sz="0" w:space="0" w:color="auto"/>
                <w:bottom w:val="none" w:sz="0" w:space="0" w:color="auto"/>
                <w:right w:val="none" w:sz="0" w:space="0" w:color="auto"/>
              </w:divBdr>
            </w:div>
            <w:div w:id="1850170755">
              <w:marLeft w:val="0"/>
              <w:marRight w:val="0"/>
              <w:marTop w:val="0"/>
              <w:marBottom w:val="0"/>
              <w:divBdr>
                <w:top w:val="none" w:sz="0" w:space="0" w:color="auto"/>
                <w:left w:val="none" w:sz="0" w:space="0" w:color="auto"/>
                <w:bottom w:val="none" w:sz="0" w:space="0" w:color="auto"/>
                <w:right w:val="none" w:sz="0" w:space="0" w:color="auto"/>
              </w:divBdr>
            </w:div>
            <w:div w:id="183983858">
              <w:marLeft w:val="0"/>
              <w:marRight w:val="0"/>
              <w:marTop w:val="0"/>
              <w:marBottom w:val="0"/>
              <w:divBdr>
                <w:top w:val="none" w:sz="0" w:space="0" w:color="auto"/>
                <w:left w:val="none" w:sz="0" w:space="0" w:color="auto"/>
                <w:bottom w:val="none" w:sz="0" w:space="0" w:color="auto"/>
                <w:right w:val="none" w:sz="0" w:space="0" w:color="auto"/>
              </w:divBdr>
            </w:div>
            <w:div w:id="66654650">
              <w:marLeft w:val="0"/>
              <w:marRight w:val="0"/>
              <w:marTop w:val="0"/>
              <w:marBottom w:val="0"/>
              <w:divBdr>
                <w:top w:val="none" w:sz="0" w:space="0" w:color="auto"/>
                <w:left w:val="none" w:sz="0" w:space="0" w:color="auto"/>
                <w:bottom w:val="none" w:sz="0" w:space="0" w:color="auto"/>
                <w:right w:val="none" w:sz="0" w:space="0" w:color="auto"/>
              </w:divBdr>
            </w:div>
            <w:div w:id="234171941">
              <w:marLeft w:val="0"/>
              <w:marRight w:val="0"/>
              <w:marTop w:val="0"/>
              <w:marBottom w:val="0"/>
              <w:divBdr>
                <w:top w:val="none" w:sz="0" w:space="0" w:color="auto"/>
                <w:left w:val="none" w:sz="0" w:space="0" w:color="auto"/>
                <w:bottom w:val="none" w:sz="0" w:space="0" w:color="auto"/>
                <w:right w:val="none" w:sz="0" w:space="0" w:color="auto"/>
              </w:divBdr>
            </w:div>
            <w:div w:id="1277177136">
              <w:marLeft w:val="0"/>
              <w:marRight w:val="0"/>
              <w:marTop w:val="0"/>
              <w:marBottom w:val="0"/>
              <w:divBdr>
                <w:top w:val="none" w:sz="0" w:space="0" w:color="auto"/>
                <w:left w:val="none" w:sz="0" w:space="0" w:color="auto"/>
                <w:bottom w:val="none" w:sz="0" w:space="0" w:color="auto"/>
                <w:right w:val="none" w:sz="0" w:space="0" w:color="auto"/>
              </w:divBdr>
            </w:div>
            <w:div w:id="706562467">
              <w:marLeft w:val="0"/>
              <w:marRight w:val="0"/>
              <w:marTop w:val="0"/>
              <w:marBottom w:val="0"/>
              <w:divBdr>
                <w:top w:val="none" w:sz="0" w:space="0" w:color="auto"/>
                <w:left w:val="none" w:sz="0" w:space="0" w:color="auto"/>
                <w:bottom w:val="none" w:sz="0" w:space="0" w:color="auto"/>
                <w:right w:val="none" w:sz="0" w:space="0" w:color="auto"/>
              </w:divBdr>
            </w:div>
            <w:div w:id="468590540">
              <w:marLeft w:val="0"/>
              <w:marRight w:val="0"/>
              <w:marTop w:val="0"/>
              <w:marBottom w:val="0"/>
              <w:divBdr>
                <w:top w:val="none" w:sz="0" w:space="0" w:color="auto"/>
                <w:left w:val="none" w:sz="0" w:space="0" w:color="auto"/>
                <w:bottom w:val="none" w:sz="0" w:space="0" w:color="auto"/>
                <w:right w:val="none" w:sz="0" w:space="0" w:color="auto"/>
              </w:divBdr>
            </w:div>
            <w:div w:id="1700664562">
              <w:marLeft w:val="0"/>
              <w:marRight w:val="0"/>
              <w:marTop w:val="0"/>
              <w:marBottom w:val="0"/>
              <w:divBdr>
                <w:top w:val="none" w:sz="0" w:space="0" w:color="auto"/>
                <w:left w:val="none" w:sz="0" w:space="0" w:color="auto"/>
                <w:bottom w:val="none" w:sz="0" w:space="0" w:color="auto"/>
                <w:right w:val="none" w:sz="0" w:space="0" w:color="auto"/>
              </w:divBdr>
            </w:div>
            <w:div w:id="589699556">
              <w:marLeft w:val="0"/>
              <w:marRight w:val="0"/>
              <w:marTop w:val="0"/>
              <w:marBottom w:val="0"/>
              <w:divBdr>
                <w:top w:val="none" w:sz="0" w:space="0" w:color="auto"/>
                <w:left w:val="none" w:sz="0" w:space="0" w:color="auto"/>
                <w:bottom w:val="none" w:sz="0" w:space="0" w:color="auto"/>
                <w:right w:val="none" w:sz="0" w:space="0" w:color="auto"/>
              </w:divBdr>
            </w:div>
            <w:div w:id="1524441344">
              <w:marLeft w:val="0"/>
              <w:marRight w:val="0"/>
              <w:marTop w:val="0"/>
              <w:marBottom w:val="0"/>
              <w:divBdr>
                <w:top w:val="none" w:sz="0" w:space="0" w:color="auto"/>
                <w:left w:val="none" w:sz="0" w:space="0" w:color="auto"/>
                <w:bottom w:val="none" w:sz="0" w:space="0" w:color="auto"/>
                <w:right w:val="none" w:sz="0" w:space="0" w:color="auto"/>
              </w:divBdr>
            </w:div>
            <w:div w:id="2134210429">
              <w:marLeft w:val="0"/>
              <w:marRight w:val="0"/>
              <w:marTop w:val="0"/>
              <w:marBottom w:val="0"/>
              <w:divBdr>
                <w:top w:val="none" w:sz="0" w:space="0" w:color="auto"/>
                <w:left w:val="none" w:sz="0" w:space="0" w:color="auto"/>
                <w:bottom w:val="none" w:sz="0" w:space="0" w:color="auto"/>
                <w:right w:val="none" w:sz="0" w:space="0" w:color="auto"/>
              </w:divBdr>
            </w:div>
            <w:div w:id="740516861">
              <w:marLeft w:val="0"/>
              <w:marRight w:val="0"/>
              <w:marTop w:val="0"/>
              <w:marBottom w:val="0"/>
              <w:divBdr>
                <w:top w:val="none" w:sz="0" w:space="0" w:color="auto"/>
                <w:left w:val="none" w:sz="0" w:space="0" w:color="auto"/>
                <w:bottom w:val="none" w:sz="0" w:space="0" w:color="auto"/>
                <w:right w:val="none" w:sz="0" w:space="0" w:color="auto"/>
              </w:divBdr>
            </w:div>
            <w:div w:id="351273466">
              <w:marLeft w:val="0"/>
              <w:marRight w:val="0"/>
              <w:marTop w:val="0"/>
              <w:marBottom w:val="0"/>
              <w:divBdr>
                <w:top w:val="none" w:sz="0" w:space="0" w:color="auto"/>
                <w:left w:val="none" w:sz="0" w:space="0" w:color="auto"/>
                <w:bottom w:val="none" w:sz="0" w:space="0" w:color="auto"/>
                <w:right w:val="none" w:sz="0" w:space="0" w:color="auto"/>
              </w:divBdr>
            </w:div>
            <w:div w:id="1381317609">
              <w:marLeft w:val="0"/>
              <w:marRight w:val="0"/>
              <w:marTop w:val="0"/>
              <w:marBottom w:val="0"/>
              <w:divBdr>
                <w:top w:val="none" w:sz="0" w:space="0" w:color="auto"/>
                <w:left w:val="none" w:sz="0" w:space="0" w:color="auto"/>
                <w:bottom w:val="none" w:sz="0" w:space="0" w:color="auto"/>
                <w:right w:val="none" w:sz="0" w:space="0" w:color="auto"/>
              </w:divBdr>
            </w:div>
            <w:div w:id="1919635335">
              <w:marLeft w:val="0"/>
              <w:marRight w:val="0"/>
              <w:marTop w:val="0"/>
              <w:marBottom w:val="0"/>
              <w:divBdr>
                <w:top w:val="none" w:sz="0" w:space="0" w:color="auto"/>
                <w:left w:val="none" w:sz="0" w:space="0" w:color="auto"/>
                <w:bottom w:val="none" w:sz="0" w:space="0" w:color="auto"/>
                <w:right w:val="none" w:sz="0" w:space="0" w:color="auto"/>
              </w:divBdr>
            </w:div>
            <w:div w:id="2085372706">
              <w:marLeft w:val="0"/>
              <w:marRight w:val="0"/>
              <w:marTop w:val="0"/>
              <w:marBottom w:val="0"/>
              <w:divBdr>
                <w:top w:val="none" w:sz="0" w:space="0" w:color="auto"/>
                <w:left w:val="none" w:sz="0" w:space="0" w:color="auto"/>
                <w:bottom w:val="none" w:sz="0" w:space="0" w:color="auto"/>
                <w:right w:val="none" w:sz="0" w:space="0" w:color="auto"/>
              </w:divBdr>
            </w:div>
            <w:div w:id="131287572">
              <w:marLeft w:val="0"/>
              <w:marRight w:val="0"/>
              <w:marTop w:val="0"/>
              <w:marBottom w:val="0"/>
              <w:divBdr>
                <w:top w:val="none" w:sz="0" w:space="0" w:color="auto"/>
                <w:left w:val="none" w:sz="0" w:space="0" w:color="auto"/>
                <w:bottom w:val="none" w:sz="0" w:space="0" w:color="auto"/>
                <w:right w:val="none" w:sz="0" w:space="0" w:color="auto"/>
              </w:divBdr>
            </w:div>
            <w:div w:id="277951342">
              <w:marLeft w:val="0"/>
              <w:marRight w:val="0"/>
              <w:marTop w:val="0"/>
              <w:marBottom w:val="0"/>
              <w:divBdr>
                <w:top w:val="none" w:sz="0" w:space="0" w:color="auto"/>
                <w:left w:val="none" w:sz="0" w:space="0" w:color="auto"/>
                <w:bottom w:val="none" w:sz="0" w:space="0" w:color="auto"/>
                <w:right w:val="none" w:sz="0" w:space="0" w:color="auto"/>
              </w:divBdr>
            </w:div>
            <w:div w:id="623583030">
              <w:marLeft w:val="0"/>
              <w:marRight w:val="0"/>
              <w:marTop w:val="0"/>
              <w:marBottom w:val="0"/>
              <w:divBdr>
                <w:top w:val="none" w:sz="0" w:space="0" w:color="auto"/>
                <w:left w:val="none" w:sz="0" w:space="0" w:color="auto"/>
                <w:bottom w:val="none" w:sz="0" w:space="0" w:color="auto"/>
                <w:right w:val="none" w:sz="0" w:space="0" w:color="auto"/>
              </w:divBdr>
            </w:div>
            <w:div w:id="1704164441">
              <w:marLeft w:val="0"/>
              <w:marRight w:val="0"/>
              <w:marTop w:val="0"/>
              <w:marBottom w:val="0"/>
              <w:divBdr>
                <w:top w:val="none" w:sz="0" w:space="0" w:color="auto"/>
                <w:left w:val="none" w:sz="0" w:space="0" w:color="auto"/>
                <w:bottom w:val="none" w:sz="0" w:space="0" w:color="auto"/>
                <w:right w:val="none" w:sz="0" w:space="0" w:color="auto"/>
              </w:divBdr>
            </w:div>
            <w:div w:id="35668095">
              <w:marLeft w:val="0"/>
              <w:marRight w:val="0"/>
              <w:marTop w:val="0"/>
              <w:marBottom w:val="0"/>
              <w:divBdr>
                <w:top w:val="none" w:sz="0" w:space="0" w:color="auto"/>
                <w:left w:val="none" w:sz="0" w:space="0" w:color="auto"/>
                <w:bottom w:val="none" w:sz="0" w:space="0" w:color="auto"/>
                <w:right w:val="none" w:sz="0" w:space="0" w:color="auto"/>
              </w:divBdr>
            </w:div>
            <w:div w:id="1550265979">
              <w:marLeft w:val="0"/>
              <w:marRight w:val="0"/>
              <w:marTop w:val="0"/>
              <w:marBottom w:val="0"/>
              <w:divBdr>
                <w:top w:val="none" w:sz="0" w:space="0" w:color="auto"/>
                <w:left w:val="none" w:sz="0" w:space="0" w:color="auto"/>
                <w:bottom w:val="none" w:sz="0" w:space="0" w:color="auto"/>
                <w:right w:val="none" w:sz="0" w:space="0" w:color="auto"/>
              </w:divBdr>
            </w:div>
            <w:div w:id="1301956439">
              <w:marLeft w:val="0"/>
              <w:marRight w:val="0"/>
              <w:marTop w:val="0"/>
              <w:marBottom w:val="0"/>
              <w:divBdr>
                <w:top w:val="none" w:sz="0" w:space="0" w:color="auto"/>
                <w:left w:val="none" w:sz="0" w:space="0" w:color="auto"/>
                <w:bottom w:val="none" w:sz="0" w:space="0" w:color="auto"/>
                <w:right w:val="none" w:sz="0" w:space="0" w:color="auto"/>
              </w:divBdr>
            </w:div>
            <w:div w:id="1821338369">
              <w:marLeft w:val="0"/>
              <w:marRight w:val="0"/>
              <w:marTop w:val="0"/>
              <w:marBottom w:val="0"/>
              <w:divBdr>
                <w:top w:val="none" w:sz="0" w:space="0" w:color="auto"/>
                <w:left w:val="none" w:sz="0" w:space="0" w:color="auto"/>
                <w:bottom w:val="none" w:sz="0" w:space="0" w:color="auto"/>
                <w:right w:val="none" w:sz="0" w:space="0" w:color="auto"/>
              </w:divBdr>
            </w:div>
            <w:div w:id="780151679">
              <w:marLeft w:val="0"/>
              <w:marRight w:val="0"/>
              <w:marTop w:val="0"/>
              <w:marBottom w:val="0"/>
              <w:divBdr>
                <w:top w:val="none" w:sz="0" w:space="0" w:color="auto"/>
                <w:left w:val="none" w:sz="0" w:space="0" w:color="auto"/>
                <w:bottom w:val="none" w:sz="0" w:space="0" w:color="auto"/>
                <w:right w:val="none" w:sz="0" w:space="0" w:color="auto"/>
              </w:divBdr>
            </w:div>
            <w:div w:id="1237127780">
              <w:marLeft w:val="0"/>
              <w:marRight w:val="0"/>
              <w:marTop w:val="0"/>
              <w:marBottom w:val="0"/>
              <w:divBdr>
                <w:top w:val="none" w:sz="0" w:space="0" w:color="auto"/>
                <w:left w:val="none" w:sz="0" w:space="0" w:color="auto"/>
                <w:bottom w:val="none" w:sz="0" w:space="0" w:color="auto"/>
                <w:right w:val="none" w:sz="0" w:space="0" w:color="auto"/>
              </w:divBdr>
            </w:div>
            <w:div w:id="214853576">
              <w:marLeft w:val="0"/>
              <w:marRight w:val="0"/>
              <w:marTop w:val="0"/>
              <w:marBottom w:val="0"/>
              <w:divBdr>
                <w:top w:val="none" w:sz="0" w:space="0" w:color="auto"/>
                <w:left w:val="none" w:sz="0" w:space="0" w:color="auto"/>
                <w:bottom w:val="none" w:sz="0" w:space="0" w:color="auto"/>
                <w:right w:val="none" w:sz="0" w:space="0" w:color="auto"/>
              </w:divBdr>
            </w:div>
            <w:div w:id="2125804482">
              <w:marLeft w:val="0"/>
              <w:marRight w:val="0"/>
              <w:marTop w:val="0"/>
              <w:marBottom w:val="0"/>
              <w:divBdr>
                <w:top w:val="none" w:sz="0" w:space="0" w:color="auto"/>
                <w:left w:val="none" w:sz="0" w:space="0" w:color="auto"/>
                <w:bottom w:val="none" w:sz="0" w:space="0" w:color="auto"/>
                <w:right w:val="none" w:sz="0" w:space="0" w:color="auto"/>
              </w:divBdr>
            </w:div>
            <w:div w:id="524369823">
              <w:marLeft w:val="0"/>
              <w:marRight w:val="0"/>
              <w:marTop w:val="0"/>
              <w:marBottom w:val="0"/>
              <w:divBdr>
                <w:top w:val="none" w:sz="0" w:space="0" w:color="auto"/>
                <w:left w:val="none" w:sz="0" w:space="0" w:color="auto"/>
                <w:bottom w:val="none" w:sz="0" w:space="0" w:color="auto"/>
                <w:right w:val="none" w:sz="0" w:space="0" w:color="auto"/>
              </w:divBdr>
            </w:div>
            <w:div w:id="1060863298">
              <w:marLeft w:val="0"/>
              <w:marRight w:val="0"/>
              <w:marTop w:val="0"/>
              <w:marBottom w:val="0"/>
              <w:divBdr>
                <w:top w:val="none" w:sz="0" w:space="0" w:color="auto"/>
                <w:left w:val="none" w:sz="0" w:space="0" w:color="auto"/>
                <w:bottom w:val="none" w:sz="0" w:space="0" w:color="auto"/>
                <w:right w:val="none" w:sz="0" w:space="0" w:color="auto"/>
              </w:divBdr>
            </w:div>
            <w:div w:id="166134512">
              <w:marLeft w:val="0"/>
              <w:marRight w:val="0"/>
              <w:marTop w:val="0"/>
              <w:marBottom w:val="0"/>
              <w:divBdr>
                <w:top w:val="none" w:sz="0" w:space="0" w:color="auto"/>
                <w:left w:val="none" w:sz="0" w:space="0" w:color="auto"/>
                <w:bottom w:val="none" w:sz="0" w:space="0" w:color="auto"/>
                <w:right w:val="none" w:sz="0" w:space="0" w:color="auto"/>
              </w:divBdr>
            </w:div>
            <w:div w:id="1155610084">
              <w:marLeft w:val="0"/>
              <w:marRight w:val="0"/>
              <w:marTop w:val="0"/>
              <w:marBottom w:val="0"/>
              <w:divBdr>
                <w:top w:val="none" w:sz="0" w:space="0" w:color="auto"/>
                <w:left w:val="none" w:sz="0" w:space="0" w:color="auto"/>
                <w:bottom w:val="none" w:sz="0" w:space="0" w:color="auto"/>
                <w:right w:val="none" w:sz="0" w:space="0" w:color="auto"/>
              </w:divBdr>
            </w:div>
            <w:div w:id="2033652165">
              <w:marLeft w:val="0"/>
              <w:marRight w:val="0"/>
              <w:marTop w:val="0"/>
              <w:marBottom w:val="0"/>
              <w:divBdr>
                <w:top w:val="none" w:sz="0" w:space="0" w:color="auto"/>
                <w:left w:val="none" w:sz="0" w:space="0" w:color="auto"/>
                <w:bottom w:val="none" w:sz="0" w:space="0" w:color="auto"/>
                <w:right w:val="none" w:sz="0" w:space="0" w:color="auto"/>
              </w:divBdr>
            </w:div>
            <w:div w:id="1203666050">
              <w:marLeft w:val="0"/>
              <w:marRight w:val="0"/>
              <w:marTop w:val="0"/>
              <w:marBottom w:val="0"/>
              <w:divBdr>
                <w:top w:val="none" w:sz="0" w:space="0" w:color="auto"/>
                <w:left w:val="none" w:sz="0" w:space="0" w:color="auto"/>
                <w:bottom w:val="none" w:sz="0" w:space="0" w:color="auto"/>
                <w:right w:val="none" w:sz="0" w:space="0" w:color="auto"/>
              </w:divBdr>
            </w:div>
            <w:div w:id="1016231260">
              <w:marLeft w:val="0"/>
              <w:marRight w:val="0"/>
              <w:marTop w:val="0"/>
              <w:marBottom w:val="0"/>
              <w:divBdr>
                <w:top w:val="none" w:sz="0" w:space="0" w:color="auto"/>
                <w:left w:val="none" w:sz="0" w:space="0" w:color="auto"/>
                <w:bottom w:val="none" w:sz="0" w:space="0" w:color="auto"/>
                <w:right w:val="none" w:sz="0" w:space="0" w:color="auto"/>
              </w:divBdr>
            </w:div>
            <w:div w:id="1800149190">
              <w:marLeft w:val="0"/>
              <w:marRight w:val="0"/>
              <w:marTop w:val="0"/>
              <w:marBottom w:val="0"/>
              <w:divBdr>
                <w:top w:val="none" w:sz="0" w:space="0" w:color="auto"/>
                <w:left w:val="none" w:sz="0" w:space="0" w:color="auto"/>
                <w:bottom w:val="none" w:sz="0" w:space="0" w:color="auto"/>
                <w:right w:val="none" w:sz="0" w:space="0" w:color="auto"/>
              </w:divBdr>
            </w:div>
            <w:div w:id="2046178419">
              <w:marLeft w:val="0"/>
              <w:marRight w:val="0"/>
              <w:marTop w:val="0"/>
              <w:marBottom w:val="0"/>
              <w:divBdr>
                <w:top w:val="none" w:sz="0" w:space="0" w:color="auto"/>
                <w:left w:val="none" w:sz="0" w:space="0" w:color="auto"/>
                <w:bottom w:val="none" w:sz="0" w:space="0" w:color="auto"/>
                <w:right w:val="none" w:sz="0" w:space="0" w:color="auto"/>
              </w:divBdr>
            </w:div>
            <w:div w:id="1193572507">
              <w:marLeft w:val="0"/>
              <w:marRight w:val="0"/>
              <w:marTop w:val="0"/>
              <w:marBottom w:val="0"/>
              <w:divBdr>
                <w:top w:val="none" w:sz="0" w:space="0" w:color="auto"/>
                <w:left w:val="none" w:sz="0" w:space="0" w:color="auto"/>
                <w:bottom w:val="none" w:sz="0" w:space="0" w:color="auto"/>
                <w:right w:val="none" w:sz="0" w:space="0" w:color="auto"/>
              </w:divBdr>
            </w:div>
            <w:div w:id="156770547">
              <w:marLeft w:val="0"/>
              <w:marRight w:val="0"/>
              <w:marTop w:val="0"/>
              <w:marBottom w:val="0"/>
              <w:divBdr>
                <w:top w:val="none" w:sz="0" w:space="0" w:color="auto"/>
                <w:left w:val="none" w:sz="0" w:space="0" w:color="auto"/>
                <w:bottom w:val="none" w:sz="0" w:space="0" w:color="auto"/>
                <w:right w:val="none" w:sz="0" w:space="0" w:color="auto"/>
              </w:divBdr>
            </w:div>
            <w:div w:id="671953809">
              <w:marLeft w:val="0"/>
              <w:marRight w:val="0"/>
              <w:marTop w:val="0"/>
              <w:marBottom w:val="0"/>
              <w:divBdr>
                <w:top w:val="none" w:sz="0" w:space="0" w:color="auto"/>
                <w:left w:val="none" w:sz="0" w:space="0" w:color="auto"/>
                <w:bottom w:val="none" w:sz="0" w:space="0" w:color="auto"/>
                <w:right w:val="none" w:sz="0" w:space="0" w:color="auto"/>
              </w:divBdr>
            </w:div>
            <w:div w:id="1316691105">
              <w:marLeft w:val="0"/>
              <w:marRight w:val="0"/>
              <w:marTop w:val="0"/>
              <w:marBottom w:val="0"/>
              <w:divBdr>
                <w:top w:val="none" w:sz="0" w:space="0" w:color="auto"/>
                <w:left w:val="none" w:sz="0" w:space="0" w:color="auto"/>
                <w:bottom w:val="none" w:sz="0" w:space="0" w:color="auto"/>
                <w:right w:val="none" w:sz="0" w:space="0" w:color="auto"/>
              </w:divBdr>
            </w:div>
            <w:div w:id="1546016988">
              <w:marLeft w:val="0"/>
              <w:marRight w:val="0"/>
              <w:marTop w:val="0"/>
              <w:marBottom w:val="0"/>
              <w:divBdr>
                <w:top w:val="none" w:sz="0" w:space="0" w:color="auto"/>
                <w:left w:val="none" w:sz="0" w:space="0" w:color="auto"/>
                <w:bottom w:val="none" w:sz="0" w:space="0" w:color="auto"/>
                <w:right w:val="none" w:sz="0" w:space="0" w:color="auto"/>
              </w:divBdr>
            </w:div>
            <w:div w:id="216475160">
              <w:marLeft w:val="0"/>
              <w:marRight w:val="0"/>
              <w:marTop w:val="0"/>
              <w:marBottom w:val="0"/>
              <w:divBdr>
                <w:top w:val="none" w:sz="0" w:space="0" w:color="auto"/>
                <w:left w:val="none" w:sz="0" w:space="0" w:color="auto"/>
                <w:bottom w:val="none" w:sz="0" w:space="0" w:color="auto"/>
                <w:right w:val="none" w:sz="0" w:space="0" w:color="auto"/>
              </w:divBdr>
            </w:div>
            <w:div w:id="2064912951">
              <w:marLeft w:val="0"/>
              <w:marRight w:val="0"/>
              <w:marTop w:val="0"/>
              <w:marBottom w:val="0"/>
              <w:divBdr>
                <w:top w:val="none" w:sz="0" w:space="0" w:color="auto"/>
                <w:left w:val="none" w:sz="0" w:space="0" w:color="auto"/>
                <w:bottom w:val="none" w:sz="0" w:space="0" w:color="auto"/>
                <w:right w:val="none" w:sz="0" w:space="0" w:color="auto"/>
              </w:divBdr>
            </w:div>
            <w:div w:id="1235505066">
              <w:marLeft w:val="0"/>
              <w:marRight w:val="0"/>
              <w:marTop w:val="0"/>
              <w:marBottom w:val="0"/>
              <w:divBdr>
                <w:top w:val="none" w:sz="0" w:space="0" w:color="auto"/>
                <w:left w:val="none" w:sz="0" w:space="0" w:color="auto"/>
                <w:bottom w:val="none" w:sz="0" w:space="0" w:color="auto"/>
                <w:right w:val="none" w:sz="0" w:space="0" w:color="auto"/>
              </w:divBdr>
            </w:div>
            <w:div w:id="1411347184">
              <w:marLeft w:val="0"/>
              <w:marRight w:val="0"/>
              <w:marTop w:val="0"/>
              <w:marBottom w:val="0"/>
              <w:divBdr>
                <w:top w:val="none" w:sz="0" w:space="0" w:color="auto"/>
                <w:left w:val="none" w:sz="0" w:space="0" w:color="auto"/>
                <w:bottom w:val="none" w:sz="0" w:space="0" w:color="auto"/>
                <w:right w:val="none" w:sz="0" w:space="0" w:color="auto"/>
              </w:divBdr>
            </w:div>
            <w:div w:id="2037926466">
              <w:marLeft w:val="0"/>
              <w:marRight w:val="0"/>
              <w:marTop w:val="0"/>
              <w:marBottom w:val="0"/>
              <w:divBdr>
                <w:top w:val="none" w:sz="0" w:space="0" w:color="auto"/>
                <w:left w:val="none" w:sz="0" w:space="0" w:color="auto"/>
                <w:bottom w:val="none" w:sz="0" w:space="0" w:color="auto"/>
                <w:right w:val="none" w:sz="0" w:space="0" w:color="auto"/>
              </w:divBdr>
            </w:div>
            <w:div w:id="1645044913">
              <w:marLeft w:val="0"/>
              <w:marRight w:val="0"/>
              <w:marTop w:val="0"/>
              <w:marBottom w:val="0"/>
              <w:divBdr>
                <w:top w:val="none" w:sz="0" w:space="0" w:color="auto"/>
                <w:left w:val="none" w:sz="0" w:space="0" w:color="auto"/>
                <w:bottom w:val="none" w:sz="0" w:space="0" w:color="auto"/>
                <w:right w:val="none" w:sz="0" w:space="0" w:color="auto"/>
              </w:divBdr>
            </w:div>
            <w:div w:id="2072579523">
              <w:marLeft w:val="0"/>
              <w:marRight w:val="0"/>
              <w:marTop w:val="0"/>
              <w:marBottom w:val="0"/>
              <w:divBdr>
                <w:top w:val="none" w:sz="0" w:space="0" w:color="auto"/>
                <w:left w:val="none" w:sz="0" w:space="0" w:color="auto"/>
                <w:bottom w:val="none" w:sz="0" w:space="0" w:color="auto"/>
                <w:right w:val="none" w:sz="0" w:space="0" w:color="auto"/>
              </w:divBdr>
            </w:div>
            <w:div w:id="161892709">
              <w:marLeft w:val="0"/>
              <w:marRight w:val="0"/>
              <w:marTop w:val="0"/>
              <w:marBottom w:val="0"/>
              <w:divBdr>
                <w:top w:val="none" w:sz="0" w:space="0" w:color="auto"/>
                <w:left w:val="none" w:sz="0" w:space="0" w:color="auto"/>
                <w:bottom w:val="none" w:sz="0" w:space="0" w:color="auto"/>
                <w:right w:val="none" w:sz="0" w:space="0" w:color="auto"/>
              </w:divBdr>
            </w:div>
            <w:div w:id="979649206">
              <w:marLeft w:val="0"/>
              <w:marRight w:val="0"/>
              <w:marTop w:val="0"/>
              <w:marBottom w:val="0"/>
              <w:divBdr>
                <w:top w:val="none" w:sz="0" w:space="0" w:color="auto"/>
                <w:left w:val="none" w:sz="0" w:space="0" w:color="auto"/>
                <w:bottom w:val="none" w:sz="0" w:space="0" w:color="auto"/>
                <w:right w:val="none" w:sz="0" w:space="0" w:color="auto"/>
              </w:divBdr>
            </w:div>
            <w:div w:id="1787653356">
              <w:marLeft w:val="0"/>
              <w:marRight w:val="0"/>
              <w:marTop w:val="0"/>
              <w:marBottom w:val="0"/>
              <w:divBdr>
                <w:top w:val="none" w:sz="0" w:space="0" w:color="auto"/>
                <w:left w:val="none" w:sz="0" w:space="0" w:color="auto"/>
                <w:bottom w:val="none" w:sz="0" w:space="0" w:color="auto"/>
                <w:right w:val="none" w:sz="0" w:space="0" w:color="auto"/>
              </w:divBdr>
            </w:div>
            <w:div w:id="914242168">
              <w:marLeft w:val="0"/>
              <w:marRight w:val="0"/>
              <w:marTop w:val="0"/>
              <w:marBottom w:val="0"/>
              <w:divBdr>
                <w:top w:val="none" w:sz="0" w:space="0" w:color="auto"/>
                <w:left w:val="none" w:sz="0" w:space="0" w:color="auto"/>
                <w:bottom w:val="none" w:sz="0" w:space="0" w:color="auto"/>
                <w:right w:val="none" w:sz="0" w:space="0" w:color="auto"/>
              </w:divBdr>
            </w:div>
            <w:div w:id="797378162">
              <w:marLeft w:val="0"/>
              <w:marRight w:val="0"/>
              <w:marTop w:val="0"/>
              <w:marBottom w:val="0"/>
              <w:divBdr>
                <w:top w:val="none" w:sz="0" w:space="0" w:color="auto"/>
                <w:left w:val="none" w:sz="0" w:space="0" w:color="auto"/>
                <w:bottom w:val="none" w:sz="0" w:space="0" w:color="auto"/>
                <w:right w:val="none" w:sz="0" w:space="0" w:color="auto"/>
              </w:divBdr>
            </w:div>
            <w:div w:id="1239631723">
              <w:marLeft w:val="0"/>
              <w:marRight w:val="0"/>
              <w:marTop w:val="0"/>
              <w:marBottom w:val="0"/>
              <w:divBdr>
                <w:top w:val="none" w:sz="0" w:space="0" w:color="auto"/>
                <w:left w:val="none" w:sz="0" w:space="0" w:color="auto"/>
                <w:bottom w:val="none" w:sz="0" w:space="0" w:color="auto"/>
                <w:right w:val="none" w:sz="0" w:space="0" w:color="auto"/>
              </w:divBdr>
            </w:div>
            <w:div w:id="1674843188">
              <w:marLeft w:val="0"/>
              <w:marRight w:val="0"/>
              <w:marTop w:val="0"/>
              <w:marBottom w:val="0"/>
              <w:divBdr>
                <w:top w:val="none" w:sz="0" w:space="0" w:color="auto"/>
                <w:left w:val="none" w:sz="0" w:space="0" w:color="auto"/>
                <w:bottom w:val="none" w:sz="0" w:space="0" w:color="auto"/>
                <w:right w:val="none" w:sz="0" w:space="0" w:color="auto"/>
              </w:divBdr>
            </w:div>
            <w:div w:id="423038261">
              <w:marLeft w:val="0"/>
              <w:marRight w:val="0"/>
              <w:marTop w:val="0"/>
              <w:marBottom w:val="0"/>
              <w:divBdr>
                <w:top w:val="none" w:sz="0" w:space="0" w:color="auto"/>
                <w:left w:val="none" w:sz="0" w:space="0" w:color="auto"/>
                <w:bottom w:val="none" w:sz="0" w:space="0" w:color="auto"/>
                <w:right w:val="none" w:sz="0" w:space="0" w:color="auto"/>
              </w:divBdr>
            </w:div>
            <w:div w:id="871307342">
              <w:marLeft w:val="0"/>
              <w:marRight w:val="0"/>
              <w:marTop w:val="0"/>
              <w:marBottom w:val="0"/>
              <w:divBdr>
                <w:top w:val="none" w:sz="0" w:space="0" w:color="auto"/>
                <w:left w:val="none" w:sz="0" w:space="0" w:color="auto"/>
                <w:bottom w:val="none" w:sz="0" w:space="0" w:color="auto"/>
                <w:right w:val="none" w:sz="0" w:space="0" w:color="auto"/>
              </w:divBdr>
            </w:div>
            <w:div w:id="2078749502">
              <w:marLeft w:val="0"/>
              <w:marRight w:val="0"/>
              <w:marTop w:val="0"/>
              <w:marBottom w:val="0"/>
              <w:divBdr>
                <w:top w:val="none" w:sz="0" w:space="0" w:color="auto"/>
                <w:left w:val="none" w:sz="0" w:space="0" w:color="auto"/>
                <w:bottom w:val="none" w:sz="0" w:space="0" w:color="auto"/>
                <w:right w:val="none" w:sz="0" w:space="0" w:color="auto"/>
              </w:divBdr>
            </w:div>
            <w:div w:id="2052070545">
              <w:marLeft w:val="0"/>
              <w:marRight w:val="0"/>
              <w:marTop w:val="0"/>
              <w:marBottom w:val="0"/>
              <w:divBdr>
                <w:top w:val="none" w:sz="0" w:space="0" w:color="auto"/>
                <w:left w:val="none" w:sz="0" w:space="0" w:color="auto"/>
                <w:bottom w:val="none" w:sz="0" w:space="0" w:color="auto"/>
                <w:right w:val="none" w:sz="0" w:space="0" w:color="auto"/>
              </w:divBdr>
            </w:div>
            <w:div w:id="2026709639">
              <w:marLeft w:val="0"/>
              <w:marRight w:val="0"/>
              <w:marTop w:val="0"/>
              <w:marBottom w:val="0"/>
              <w:divBdr>
                <w:top w:val="none" w:sz="0" w:space="0" w:color="auto"/>
                <w:left w:val="none" w:sz="0" w:space="0" w:color="auto"/>
                <w:bottom w:val="none" w:sz="0" w:space="0" w:color="auto"/>
                <w:right w:val="none" w:sz="0" w:space="0" w:color="auto"/>
              </w:divBdr>
            </w:div>
            <w:div w:id="509221966">
              <w:marLeft w:val="0"/>
              <w:marRight w:val="0"/>
              <w:marTop w:val="0"/>
              <w:marBottom w:val="0"/>
              <w:divBdr>
                <w:top w:val="none" w:sz="0" w:space="0" w:color="auto"/>
                <w:left w:val="none" w:sz="0" w:space="0" w:color="auto"/>
                <w:bottom w:val="none" w:sz="0" w:space="0" w:color="auto"/>
                <w:right w:val="none" w:sz="0" w:space="0" w:color="auto"/>
              </w:divBdr>
            </w:div>
            <w:div w:id="1815486397">
              <w:marLeft w:val="0"/>
              <w:marRight w:val="0"/>
              <w:marTop w:val="0"/>
              <w:marBottom w:val="0"/>
              <w:divBdr>
                <w:top w:val="none" w:sz="0" w:space="0" w:color="auto"/>
                <w:left w:val="none" w:sz="0" w:space="0" w:color="auto"/>
                <w:bottom w:val="none" w:sz="0" w:space="0" w:color="auto"/>
                <w:right w:val="none" w:sz="0" w:space="0" w:color="auto"/>
              </w:divBdr>
            </w:div>
            <w:div w:id="963804692">
              <w:marLeft w:val="0"/>
              <w:marRight w:val="0"/>
              <w:marTop w:val="0"/>
              <w:marBottom w:val="0"/>
              <w:divBdr>
                <w:top w:val="none" w:sz="0" w:space="0" w:color="auto"/>
                <w:left w:val="none" w:sz="0" w:space="0" w:color="auto"/>
                <w:bottom w:val="none" w:sz="0" w:space="0" w:color="auto"/>
                <w:right w:val="none" w:sz="0" w:space="0" w:color="auto"/>
              </w:divBdr>
            </w:div>
            <w:div w:id="2053454006">
              <w:marLeft w:val="0"/>
              <w:marRight w:val="0"/>
              <w:marTop w:val="0"/>
              <w:marBottom w:val="0"/>
              <w:divBdr>
                <w:top w:val="none" w:sz="0" w:space="0" w:color="auto"/>
                <w:left w:val="none" w:sz="0" w:space="0" w:color="auto"/>
                <w:bottom w:val="none" w:sz="0" w:space="0" w:color="auto"/>
                <w:right w:val="none" w:sz="0" w:space="0" w:color="auto"/>
              </w:divBdr>
            </w:div>
            <w:div w:id="1136215083">
              <w:marLeft w:val="0"/>
              <w:marRight w:val="0"/>
              <w:marTop w:val="0"/>
              <w:marBottom w:val="0"/>
              <w:divBdr>
                <w:top w:val="none" w:sz="0" w:space="0" w:color="auto"/>
                <w:left w:val="none" w:sz="0" w:space="0" w:color="auto"/>
                <w:bottom w:val="none" w:sz="0" w:space="0" w:color="auto"/>
                <w:right w:val="none" w:sz="0" w:space="0" w:color="auto"/>
              </w:divBdr>
            </w:div>
            <w:div w:id="1151168147">
              <w:marLeft w:val="0"/>
              <w:marRight w:val="0"/>
              <w:marTop w:val="0"/>
              <w:marBottom w:val="0"/>
              <w:divBdr>
                <w:top w:val="none" w:sz="0" w:space="0" w:color="auto"/>
                <w:left w:val="none" w:sz="0" w:space="0" w:color="auto"/>
                <w:bottom w:val="none" w:sz="0" w:space="0" w:color="auto"/>
                <w:right w:val="none" w:sz="0" w:space="0" w:color="auto"/>
              </w:divBdr>
            </w:div>
            <w:div w:id="398526644">
              <w:marLeft w:val="0"/>
              <w:marRight w:val="0"/>
              <w:marTop w:val="0"/>
              <w:marBottom w:val="0"/>
              <w:divBdr>
                <w:top w:val="none" w:sz="0" w:space="0" w:color="auto"/>
                <w:left w:val="none" w:sz="0" w:space="0" w:color="auto"/>
                <w:bottom w:val="none" w:sz="0" w:space="0" w:color="auto"/>
                <w:right w:val="none" w:sz="0" w:space="0" w:color="auto"/>
              </w:divBdr>
            </w:div>
            <w:div w:id="1819027798">
              <w:marLeft w:val="0"/>
              <w:marRight w:val="0"/>
              <w:marTop w:val="0"/>
              <w:marBottom w:val="0"/>
              <w:divBdr>
                <w:top w:val="none" w:sz="0" w:space="0" w:color="auto"/>
                <w:left w:val="none" w:sz="0" w:space="0" w:color="auto"/>
                <w:bottom w:val="none" w:sz="0" w:space="0" w:color="auto"/>
                <w:right w:val="none" w:sz="0" w:space="0" w:color="auto"/>
              </w:divBdr>
            </w:div>
            <w:div w:id="1805922162">
              <w:marLeft w:val="0"/>
              <w:marRight w:val="0"/>
              <w:marTop w:val="0"/>
              <w:marBottom w:val="0"/>
              <w:divBdr>
                <w:top w:val="none" w:sz="0" w:space="0" w:color="auto"/>
                <w:left w:val="none" w:sz="0" w:space="0" w:color="auto"/>
                <w:bottom w:val="none" w:sz="0" w:space="0" w:color="auto"/>
                <w:right w:val="none" w:sz="0" w:space="0" w:color="auto"/>
              </w:divBdr>
            </w:div>
            <w:div w:id="1221526517">
              <w:marLeft w:val="0"/>
              <w:marRight w:val="0"/>
              <w:marTop w:val="0"/>
              <w:marBottom w:val="0"/>
              <w:divBdr>
                <w:top w:val="none" w:sz="0" w:space="0" w:color="auto"/>
                <w:left w:val="none" w:sz="0" w:space="0" w:color="auto"/>
                <w:bottom w:val="none" w:sz="0" w:space="0" w:color="auto"/>
                <w:right w:val="none" w:sz="0" w:space="0" w:color="auto"/>
              </w:divBdr>
            </w:div>
            <w:div w:id="1611274641">
              <w:marLeft w:val="0"/>
              <w:marRight w:val="0"/>
              <w:marTop w:val="0"/>
              <w:marBottom w:val="0"/>
              <w:divBdr>
                <w:top w:val="none" w:sz="0" w:space="0" w:color="auto"/>
                <w:left w:val="none" w:sz="0" w:space="0" w:color="auto"/>
                <w:bottom w:val="none" w:sz="0" w:space="0" w:color="auto"/>
                <w:right w:val="none" w:sz="0" w:space="0" w:color="auto"/>
              </w:divBdr>
            </w:div>
            <w:div w:id="1514221928">
              <w:marLeft w:val="0"/>
              <w:marRight w:val="0"/>
              <w:marTop w:val="0"/>
              <w:marBottom w:val="0"/>
              <w:divBdr>
                <w:top w:val="none" w:sz="0" w:space="0" w:color="auto"/>
                <w:left w:val="none" w:sz="0" w:space="0" w:color="auto"/>
                <w:bottom w:val="none" w:sz="0" w:space="0" w:color="auto"/>
                <w:right w:val="none" w:sz="0" w:space="0" w:color="auto"/>
              </w:divBdr>
            </w:div>
            <w:div w:id="2041588130">
              <w:marLeft w:val="0"/>
              <w:marRight w:val="0"/>
              <w:marTop w:val="0"/>
              <w:marBottom w:val="0"/>
              <w:divBdr>
                <w:top w:val="none" w:sz="0" w:space="0" w:color="auto"/>
                <w:left w:val="none" w:sz="0" w:space="0" w:color="auto"/>
                <w:bottom w:val="none" w:sz="0" w:space="0" w:color="auto"/>
                <w:right w:val="none" w:sz="0" w:space="0" w:color="auto"/>
              </w:divBdr>
            </w:div>
            <w:div w:id="900212195">
              <w:marLeft w:val="0"/>
              <w:marRight w:val="0"/>
              <w:marTop w:val="0"/>
              <w:marBottom w:val="0"/>
              <w:divBdr>
                <w:top w:val="none" w:sz="0" w:space="0" w:color="auto"/>
                <w:left w:val="none" w:sz="0" w:space="0" w:color="auto"/>
                <w:bottom w:val="none" w:sz="0" w:space="0" w:color="auto"/>
                <w:right w:val="none" w:sz="0" w:space="0" w:color="auto"/>
              </w:divBdr>
            </w:div>
            <w:div w:id="10839739">
              <w:marLeft w:val="0"/>
              <w:marRight w:val="0"/>
              <w:marTop w:val="0"/>
              <w:marBottom w:val="0"/>
              <w:divBdr>
                <w:top w:val="none" w:sz="0" w:space="0" w:color="auto"/>
                <w:left w:val="none" w:sz="0" w:space="0" w:color="auto"/>
                <w:bottom w:val="none" w:sz="0" w:space="0" w:color="auto"/>
                <w:right w:val="none" w:sz="0" w:space="0" w:color="auto"/>
              </w:divBdr>
            </w:div>
            <w:div w:id="970863002">
              <w:marLeft w:val="0"/>
              <w:marRight w:val="0"/>
              <w:marTop w:val="0"/>
              <w:marBottom w:val="0"/>
              <w:divBdr>
                <w:top w:val="none" w:sz="0" w:space="0" w:color="auto"/>
                <w:left w:val="none" w:sz="0" w:space="0" w:color="auto"/>
                <w:bottom w:val="none" w:sz="0" w:space="0" w:color="auto"/>
                <w:right w:val="none" w:sz="0" w:space="0" w:color="auto"/>
              </w:divBdr>
            </w:div>
            <w:div w:id="83650669">
              <w:marLeft w:val="0"/>
              <w:marRight w:val="0"/>
              <w:marTop w:val="0"/>
              <w:marBottom w:val="0"/>
              <w:divBdr>
                <w:top w:val="none" w:sz="0" w:space="0" w:color="auto"/>
                <w:left w:val="none" w:sz="0" w:space="0" w:color="auto"/>
                <w:bottom w:val="none" w:sz="0" w:space="0" w:color="auto"/>
                <w:right w:val="none" w:sz="0" w:space="0" w:color="auto"/>
              </w:divBdr>
            </w:div>
            <w:div w:id="1426922929">
              <w:marLeft w:val="0"/>
              <w:marRight w:val="0"/>
              <w:marTop w:val="0"/>
              <w:marBottom w:val="0"/>
              <w:divBdr>
                <w:top w:val="none" w:sz="0" w:space="0" w:color="auto"/>
                <w:left w:val="none" w:sz="0" w:space="0" w:color="auto"/>
                <w:bottom w:val="none" w:sz="0" w:space="0" w:color="auto"/>
                <w:right w:val="none" w:sz="0" w:space="0" w:color="auto"/>
              </w:divBdr>
            </w:div>
            <w:div w:id="816726201">
              <w:marLeft w:val="0"/>
              <w:marRight w:val="0"/>
              <w:marTop w:val="0"/>
              <w:marBottom w:val="0"/>
              <w:divBdr>
                <w:top w:val="none" w:sz="0" w:space="0" w:color="auto"/>
                <w:left w:val="none" w:sz="0" w:space="0" w:color="auto"/>
                <w:bottom w:val="none" w:sz="0" w:space="0" w:color="auto"/>
                <w:right w:val="none" w:sz="0" w:space="0" w:color="auto"/>
              </w:divBdr>
            </w:div>
            <w:div w:id="388117727">
              <w:marLeft w:val="0"/>
              <w:marRight w:val="0"/>
              <w:marTop w:val="0"/>
              <w:marBottom w:val="0"/>
              <w:divBdr>
                <w:top w:val="none" w:sz="0" w:space="0" w:color="auto"/>
                <w:left w:val="none" w:sz="0" w:space="0" w:color="auto"/>
                <w:bottom w:val="none" w:sz="0" w:space="0" w:color="auto"/>
                <w:right w:val="none" w:sz="0" w:space="0" w:color="auto"/>
              </w:divBdr>
            </w:div>
            <w:div w:id="1409110650">
              <w:marLeft w:val="0"/>
              <w:marRight w:val="0"/>
              <w:marTop w:val="0"/>
              <w:marBottom w:val="0"/>
              <w:divBdr>
                <w:top w:val="none" w:sz="0" w:space="0" w:color="auto"/>
                <w:left w:val="none" w:sz="0" w:space="0" w:color="auto"/>
                <w:bottom w:val="none" w:sz="0" w:space="0" w:color="auto"/>
                <w:right w:val="none" w:sz="0" w:space="0" w:color="auto"/>
              </w:divBdr>
            </w:div>
            <w:div w:id="828445341">
              <w:marLeft w:val="0"/>
              <w:marRight w:val="0"/>
              <w:marTop w:val="0"/>
              <w:marBottom w:val="0"/>
              <w:divBdr>
                <w:top w:val="none" w:sz="0" w:space="0" w:color="auto"/>
                <w:left w:val="none" w:sz="0" w:space="0" w:color="auto"/>
                <w:bottom w:val="none" w:sz="0" w:space="0" w:color="auto"/>
                <w:right w:val="none" w:sz="0" w:space="0" w:color="auto"/>
              </w:divBdr>
            </w:div>
            <w:div w:id="493448185">
              <w:marLeft w:val="0"/>
              <w:marRight w:val="0"/>
              <w:marTop w:val="0"/>
              <w:marBottom w:val="0"/>
              <w:divBdr>
                <w:top w:val="none" w:sz="0" w:space="0" w:color="auto"/>
                <w:left w:val="none" w:sz="0" w:space="0" w:color="auto"/>
                <w:bottom w:val="none" w:sz="0" w:space="0" w:color="auto"/>
                <w:right w:val="none" w:sz="0" w:space="0" w:color="auto"/>
              </w:divBdr>
            </w:div>
            <w:div w:id="1746998399">
              <w:marLeft w:val="0"/>
              <w:marRight w:val="0"/>
              <w:marTop w:val="0"/>
              <w:marBottom w:val="0"/>
              <w:divBdr>
                <w:top w:val="none" w:sz="0" w:space="0" w:color="auto"/>
                <w:left w:val="none" w:sz="0" w:space="0" w:color="auto"/>
                <w:bottom w:val="none" w:sz="0" w:space="0" w:color="auto"/>
                <w:right w:val="none" w:sz="0" w:space="0" w:color="auto"/>
              </w:divBdr>
            </w:div>
            <w:div w:id="1351756845">
              <w:marLeft w:val="0"/>
              <w:marRight w:val="0"/>
              <w:marTop w:val="0"/>
              <w:marBottom w:val="0"/>
              <w:divBdr>
                <w:top w:val="none" w:sz="0" w:space="0" w:color="auto"/>
                <w:left w:val="none" w:sz="0" w:space="0" w:color="auto"/>
                <w:bottom w:val="none" w:sz="0" w:space="0" w:color="auto"/>
                <w:right w:val="none" w:sz="0" w:space="0" w:color="auto"/>
              </w:divBdr>
            </w:div>
            <w:div w:id="1630359608">
              <w:marLeft w:val="0"/>
              <w:marRight w:val="0"/>
              <w:marTop w:val="0"/>
              <w:marBottom w:val="0"/>
              <w:divBdr>
                <w:top w:val="none" w:sz="0" w:space="0" w:color="auto"/>
                <w:left w:val="none" w:sz="0" w:space="0" w:color="auto"/>
                <w:bottom w:val="none" w:sz="0" w:space="0" w:color="auto"/>
                <w:right w:val="none" w:sz="0" w:space="0" w:color="auto"/>
              </w:divBdr>
            </w:div>
            <w:div w:id="586814494">
              <w:marLeft w:val="0"/>
              <w:marRight w:val="0"/>
              <w:marTop w:val="0"/>
              <w:marBottom w:val="0"/>
              <w:divBdr>
                <w:top w:val="none" w:sz="0" w:space="0" w:color="auto"/>
                <w:left w:val="none" w:sz="0" w:space="0" w:color="auto"/>
                <w:bottom w:val="none" w:sz="0" w:space="0" w:color="auto"/>
                <w:right w:val="none" w:sz="0" w:space="0" w:color="auto"/>
              </w:divBdr>
            </w:div>
            <w:div w:id="1262564701">
              <w:marLeft w:val="0"/>
              <w:marRight w:val="0"/>
              <w:marTop w:val="0"/>
              <w:marBottom w:val="0"/>
              <w:divBdr>
                <w:top w:val="none" w:sz="0" w:space="0" w:color="auto"/>
                <w:left w:val="none" w:sz="0" w:space="0" w:color="auto"/>
                <w:bottom w:val="none" w:sz="0" w:space="0" w:color="auto"/>
                <w:right w:val="none" w:sz="0" w:space="0" w:color="auto"/>
              </w:divBdr>
            </w:div>
            <w:div w:id="1121192705">
              <w:marLeft w:val="0"/>
              <w:marRight w:val="0"/>
              <w:marTop w:val="0"/>
              <w:marBottom w:val="0"/>
              <w:divBdr>
                <w:top w:val="none" w:sz="0" w:space="0" w:color="auto"/>
                <w:left w:val="none" w:sz="0" w:space="0" w:color="auto"/>
                <w:bottom w:val="none" w:sz="0" w:space="0" w:color="auto"/>
                <w:right w:val="none" w:sz="0" w:space="0" w:color="auto"/>
              </w:divBdr>
            </w:div>
            <w:div w:id="553852561">
              <w:marLeft w:val="0"/>
              <w:marRight w:val="0"/>
              <w:marTop w:val="0"/>
              <w:marBottom w:val="0"/>
              <w:divBdr>
                <w:top w:val="none" w:sz="0" w:space="0" w:color="auto"/>
                <w:left w:val="none" w:sz="0" w:space="0" w:color="auto"/>
                <w:bottom w:val="none" w:sz="0" w:space="0" w:color="auto"/>
                <w:right w:val="none" w:sz="0" w:space="0" w:color="auto"/>
              </w:divBdr>
            </w:div>
            <w:div w:id="609628318">
              <w:marLeft w:val="0"/>
              <w:marRight w:val="0"/>
              <w:marTop w:val="0"/>
              <w:marBottom w:val="0"/>
              <w:divBdr>
                <w:top w:val="none" w:sz="0" w:space="0" w:color="auto"/>
                <w:left w:val="none" w:sz="0" w:space="0" w:color="auto"/>
                <w:bottom w:val="none" w:sz="0" w:space="0" w:color="auto"/>
                <w:right w:val="none" w:sz="0" w:space="0" w:color="auto"/>
              </w:divBdr>
            </w:div>
            <w:div w:id="711225383">
              <w:marLeft w:val="0"/>
              <w:marRight w:val="0"/>
              <w:marTop w:val="0"/>
              <w:marBottom w:val="0"/>
              <w:divBdr>
                <w:top w:val="none" w:sz="0" w:space="0" w:color="auto"/>
                <w:left w:val="none" w:sz="0" w:space="0" w:color="auto"/>
                <w:bottom w:val="none" w:sz="0" w:space="0" w:color="auto"/>
                <w:right w:val="none" w:sz="0" w:space="0" w:color="auto"/>
              </w:divBdr>
            </w:div>
            <w:div w:id="797064380">
              <w:marLeft w:val="0"/>
              <w:marRight w:val="0"/>
              <w:marTop w:val="0"/>
              <w:marBottom w:val="0"/>
              <w:divBdr>
                <w:top w:val="none" w:sz="0" w:space="0" w:color="auto"/>
                <w:left w:val="none" w:sz="0" w:space="0" w:color="auto"/>
                <w:bottom w:val="none" w:sz="0" w:space="0" w:color="auto"/>
                <w:right w:val="none" w:sz="0" w:space="0" w:color="auto"/>
              </w:divBdr>
            </w:div>
            <w:div w:id="570307260">
              <w:marLeft w:val="0"/>
              <w:marRight w:val="0"/>
              <w:marTop w:val="0"/>
              <w:marBottom w:val="0"/>
              <w:divBdr>
                <w:top w:val="none" w:sz="0" w:space="0" w:color="auto"/>
                <w:left w:val="none" w:sz="0" w:space="0" w:color="auto"/>
                <w:bottom w:val="none" w:sz="0" w:space="0" w:color="auto"/>
                <w:right w:val="none" w:sz="0" w:space="0" w:color="auto"/>
              </w:divBdr>
            </w:div>
            <w:div w:id="1588266159">
              <w:marLeft w:val="0"/>
              <w:marRight w:val="0"/>
              <w:marTop w:val="0"/>
              <w:marBottom w:val="0"/>
              <w:divBdr>
                <w:top w:val="none" w:sz="0" w:space="0" w:color="auto"/>
                <w:left w:val="none" w:sz="0" w:space="0" w:color="auto"/>
                <w:bottom w:val="none" w:sz="0" w:space="0" w:color="auto"/>
                <w:right w:val="none" w:sz="0" w:space="0" w:color="auto"/>
              </w:divBdr>
            </w:div>
            <w:div w:id="960845882">
              <w:marLeft w:val="0"/>
              <w:marRight w:val="0"/>
              <w:marTop w:val="0"/>
              <w:marBottom w:val="0"/>
              <w:divBdr>
                <w:top w:val="none" w:sz="0" w:space="0" w:color="auto"/>
                <w:left w:val="none" w:sz="0" w:space="0" w:color="auto"/>
                <w:bottom w:val="none" w:sz="0" w:space="0" w:color="auto"/>
                <w:right w:val="none" w:sz="0" w:space="0" w:color="auto"/>
              </w:divBdr>
            </w:div>
            <w:div w:id="1088773609">
              <w:marLeft w:val="0"/>
              <w:marRight w:val="0"/>
              <w:marTop w:val="0"/>
              <w:marBottom w:val="0"/>
              <w:divBdr>
                <w:top w:val="none" w:sz="0" w:space="0" w:color="auto"/>
                <w:left w:val="none" w:sz="0" w:space="0" w:color="auto"/>
                <w:bottom w:val="none" w:sz="0" w:space="0" w:color="auto"/>
                <w:right w:val="none" w:sz="0" w:space="0" w:color="auto"/>
              </w:divBdr>
            </w:div>
            <w:div w:id="1593974401">
              <w:marLeft w:val="0"/>
              <w:marRight w:val="0"/>
              <w:marTop w:val="0"/>
              <w:marBottom w:val="0"/>
              <w:divBdr>
                <w:top w:val="none" w:sz="0" w:space="0" w:color="auto"/>
                <w:left w:val="none" w:sz="0" w:space="0" w:color="auto"/>
                <w:bottom w:val="none" w:sz="0" w:space="0" w:color="auto"/>
                <w:right w:val="none" w:sz="0" w:space="0" w:color="auto"/>
              </w:divBdr>
            </w:div>
            <w:div w:id="1218855727">
              <w:marLeft w:val="0"/>
              <w:marRight w:val="0"/>
              <w:marTop w:val="0"/>
              <w:marBottom w:val="0"/>
              <w:divBdr>
                <w:top w:val="none" w:sz="0" w:space="0" w:color="auto"/>
                <w:left w:val="none" w:sz="0" w:space="0" w:color="auto"/>
                <w:bottom w:val="none" w:sz="0" w:space="0" w:color="auto"/>
                <w:right w:val="none" w:sz="0" w:space="0" w:color="auto"/>
              </w:divBdr>
            </w:div>
            <w:div w:id="1800605878">
              <w:marLeft w:val="0"/>
              <w:marRight w:val="0"/>
              <w:marTop w:val="0"/>
              <w:marBottom w:val="0"/>
              <w:divBdr>
                <w:top w:val="none" w:sz="0" w:space="0" w:color="auto"/>
                <w:left w:val="none" w:sz="0" w:space="0" w:color="auto"/>
                <w:bottom w:val="none" w:sz="0" w:space="0" w:color="auto"/>
                <w:right w:val="none" w:sz="0" w:space="0" w:color="auto"/>
              </w:divBdr>
            </w:div>
            <w:div w:id="738672562">
              <w:marLeft w:val="0"/>
              <w:marRight w:val="0"/>
              <w:marTop w:val="0"/>
              <w:marBottom w:val="0"/>
              <w:divBdr>
                <w:top w:val="none" w:sz="0" w:space="0" w:color="auto"/>
                <w:left w:val="none" w:sz="0" w:space="0" w:color="auto"/>
                <w:bottom w:val="none" w:sz="0" w:space="0" w:color="auto"/>
                <w:right w:val="none" w:sz="0" w:space="0" w:color="auto"/>
              </w:divBdr>
            </w:div>
            <w:div w:id="722021570">
              <w:marLeft w:val="0"/>
              <w:marRight w:val="0"/>
              <w:marTop w:val="0"/>
              <w:marBottom w:val="0"/>
              <w:divBdr>
                <w:top w:val="none" w:sz="0" w:space="0" w:color="auto"/>
                <w:left w:val="none" w:sz="0" w:space="0" w:color="auto"/>
                <w:bottom w:val="none" w:sz="0" w:space="0" w:color="auto"/>
                <w:right w:val="none" w:sz="0" w:space="0" w:color="auto"/>
              </w:divBdr>
            </w:div>
            <w:div w:id="656033030">
              <w:marLeft w:val="0"/>
              <w:marRight w:val="0"/>
              <w:marTop w:val="0"/>
              <w:marBottom w:val="0"/>
              <w:divBdr>
                <w:top w:val="none" w:sz="0" w:space="0" w:color="auto"/>
                <w:left w:val="none" w:sz="0" w:space="0" w:color="auto"/>
                <w:bottom w:val="none" w:sz="0" w:space="0" w:color="auto"/>
                <w:right w:val="none" w:sz="0" w:space="0" w:color="auto"/>
              </w:divBdr>
            </w:div>
            <w:div w:id="342824170">
              <w:marLeft w:val="0"/>
              <w:marRight w:val="0"/>
              <w:marTop w:val="0"/>
              <w:marBottom w:val="0"/>
              <w:divBdr>
                <w:top w:val="none" w:sz="0" w:space="0" w:color="auto"/>
                <w:left w:val="none" w:sz="0" w:space="0" w:color="auto"/>
                <w:bottom w:val="none" w:sz="0" w:space="0" w:color="auto"/>
                <w:right w:val="none" w:sz="0" w:space="0" w:color="auto"/>
              </w:divBdr>
            </w:div>
            <w:div w:id="1733506943">
              <w:marLeft w:val="0"/>
              <w:marRight w:val="0"/>
              <w:marTop w:val="0"/>
              <w:marBottom w:val="0"/>
              <w:divBdr>
                <w:top w:val="none" w:sz="0" w:space="0" w:color="auto"/>
                <w:left w:val="none" w:sz="0" w:space="0" w:color="auto"/>
                <w:bottom w:val="none" w:sz="0" w:space="0" w:color="auto"/>
                <w:right w:val="none" w:sz="0" w:space="0" w:color="auto"/>
              </w:divBdr>
            </w:div>
            <w:div w:id="667831529">
              <w:marLeft w:val="0"/>
              <w:marRight w:val="0"/>
              <w:marTop w:val="0"/>
              <w:marBottom w:val="0"/>
              <w:divBdr>
                <w:top w:val="none" w:sz="0" w:space="0" w:color="auto"/>
                <w:left w:val="none" w:sz="0" w:space="0" w:color="auto"/>
                <w:bottom w:val="none" w:sz="0" w:space="0" w:color="auto"/>
                <w:right w:val="none" w:sz="0" w:space="0" w:color="auto"/>
              </w:divBdr>
            </w:div>
            <w:div w:id="830218923">
              <w:marLeft w:val="0"/>
              <w:marRight w:val="0"/>
              <w:marTop w:val="0"/>
              <w:marBottom w:val="0"/>
              <w:divBdr>
                <w:top w:val="none" w:sz="0" w:space="0" w:color="auto"/>
                <w:left w:val="none" w:sz="0" w:space="0" w:color="auto"/>
                <w:bottom w:val="none" w:sz="0" w:space="0" w:color="auto"/>
                <w:right w:val="none" w:sz="0" w:space="0" w:color="auto"/>
              </w:divBdr>
            </w:div>
            <w:div w:id="483550847">
              <w:marLeft w:val="0"/>
              <w:marRight w:val="0"/>
              <w:marTop w:val="0"/>
              <w:marBottom w:val="0"/>
              <w:divBdr>
                <w:top w:val="none" w:sz="0" w:space="0" w:color="auto"/>
                <w:left w:val="none" w:sz="0" w:space="0" w:color="auto"/>
                <w:bottom w:val="none" w:sz="0" w:space="0" w:color="auto"/>
                <w:right w:val="none" w:sz="0" w:space="0" w:color="auto"/>
              </w:divBdr>
            </w:div>
            <w:div w:id="730228312">
              <w:marLeft w:val="0"/>
              <w:marRight w:val="0"/>
              <w:marTop w:val="0"/>
              <w:marBottom w:val="0"/>
              <w:divBdr>
                <w:top w:val="none" w:sz="0" w:space="0" w:color="auto"/>
                <w:left w:val="none" w:sz="0" w:space="0" w:color="auto"/>
                <w:bottom w:val="none" w:sz="0" w:space="0" w:color="auto"/>
                <w:right w:val="none" w:sz="0" w:space="0" w:color="auto"/>
              </w:divBdr>
            </w:div>
            <w:div w:id="1811165397">
              <w:marLeft w:val="0"/>
              <w:marRight w:val="0"/>
              <w:marTop w:val="0"/>
              <w:marBottom w:val="0"/>
              <w:divBdr>
                <w:top w:val="none" w:sz="0" w:space="0" w:color="auto"/>
                <w:left w:val="none" w:sz="0" w:space="0" w:color="auto"/>
                <w:bottom w:val="none" w:sz="0" w:space="0" w:color="auto"/>
                <w:right w:val="none" w:sz="0" w:space="0" w:color="auto"/>
              </w:divBdr>
            </w:div>
            <w:div w:id="1985311806">
              <w:marLeft w:val="0"/>
              <w:marRight w:val="0"/>
              <w:marTop w:val="0"/>
              <w:marBottom w:val="0"/>
              <w:divBdr>
                <w:top w:val="none" w:sz="0" w:space="0" w:color="auto"/>
                <w:left w:val="none" w:sz="0" w:space="0" w:color="auto"/>
                <w:bottom w:val="none" w:sz="0" w:space="0" w:color="auto"/>
                <w:right w:val="none" w:sz="0" w:space="0" w:color="auto"/>
              </w:divBdr>
            </w:div>
            <w:div w:id="456146128">
              <w:marLeft w:val="0"/>
              <w:marRight w:val="0"/>
              <w:marTop w:val="0"/>
              <w:marBottom w:val="0"/>
              <w:divBdr>
                <w:top w:val="none" w:sz="0" w:space="0" w:color="auto"/>
                <w:left w:val="none" w:sz="0" w:space="0" w:color="auto"/>
                <w:bottom w:val="none" w:sz="0" w:space="0" w:color="auto"/>
                <w:right w:val="none" w:sz="0" w:space="0" w:color="auto"/>
              </w:divBdr>
            </w:div>
            <w:div w:id="55514526">
              <w:marLeft w:val="0"/>
              <w:marRight w:val="0"/>
              <w:marTop w:val="0"/>
              <w:marBottom w:val="0"/>
              <w:divBdr>
                <w:top w:val="none" w:sz="0" w:space="0" w:color="auto"/>
                <w:left w:val="none" w:sz="0" w:space="0" w:color="auto"/>
                <w:bottom w:val="none" w:sz="0" w:space="0" w:color="auto"/>
                <w:right w:val="none" w:sz="0" w:space="0" w:color="auto"/>
              </w:divBdr>
            </w:div>
            <w:div w:id="1517230579">
              <w:marLeft w:val="0"/>
              <w:marRight w:val="0"/>
              <w:marTop w:val="0"/>
              <w:marBottom w:val="0"/>
              <w:divBdr>
                <w:top w:val="none" w:sz="0" w:space="0" w:color="auto"/>
                <w:left w:val="none" w:sz="0" w:space="0" w:color="auto"/>
                <w:bottom w:val="none" w:sz="0" w:space="0" w:color="auto"/>
                <w:right w:val="none" w:sz="0" w:space="0" w:color="auto"/>
              </w:divBdr>
            </w:div>
            <w:div w:id="48041232">
              <w:marLeft w:val="0"/>
              <w:marRight w:val="0"/>
              <w:marTop w:val="0"/>
              <w:marBottom w:val="0"/>
              <w:divBdr>
                <w:top w:val="none" w:sz="0" w:space="0" w:color="auto"/>
                <w:left w:val="none" w:sz="0" w:space="0" w:color="auto"/>
                <w:bottom w:val="none" w:sz="0" w:space="0" w:color="auto"/>
                <w:right w:val="none" w:sz="0" w:space="0" w:color="auto"/>
              </w:divBdr>
            </w:div>
            <w:div w:id="494076124">
              <w:marLeft w:val="0"/>
              <w:marRight w:val="0"/>
              <w:marTop w:val="0"/>
              <w:marBottom w:val="0"/>
              <w:divBdr>
                <w:top w:val="none" w:sz="0" w:space="0" w:color="auto"/>
                <w:left w:val="none" w:sz="0" w:space="0" w:color="auto"/>
                <w:bottom w:val="none" w:sz="0" w:space="0" w:color="auto"/>
                <w:right w:val="none" w:sz="0" w:space="0" w:color="auto"/>
              </w:divBdr>
            </w:div>
            <w:div w:id="65078104">
              <w:marLeft w:val="0"/>
              <w:marRight w:val="0"/>
              <w:marTop w:val="0"/>
              <w:marBottom w:val="0"/>
              <w:divBdr>
                <w:top w:val="none" w:sz="0" w:space="0" w:color="auto"/>
                <w:left w:val="none" w:sz="0" w:space="0" w:color="auto"/>
                <w:bottom w:val="none" w:sz="0" w:space="0" w:color="auto"/>
                <w:right w:val="none" w:sz="0" w:space="0" w:color="auto"/>
              </w:divBdr>
            </w:div>
            <w:div w:id="1658336257">
              <w:marLeft w:val="0"/>
              <w:marRight w:val="0"/>
              <w:marTop w:val="0"/>
              <w:marBottom w:val="0"/>
              <w:divBdr>
                <w:top w:val="none" w:sz="0" w:space="0" w:color="auto"/>
                <w:left w:val="none" w:sz="0" w:space="0" w:color="auto"/>
                <w:bottom w:val="none" w:sz="0" w:space="0" w:color="auto"/>
                <w:right w:val="none" w:sz="0" w:space="0" w:color="auto"/>
              </w:divBdr>
            </w:div>
            <w:div w:id="409935848">
              <w:marLeft w:val="0"/>
              <w:marRight w:val="0"/>
              <w:marTop w:val="0"/>
              <w:marBottom w:val="0"/>
              <w:divBdr>
                <w:top w:val="none" w:sz="0" w:space="0" w:color="auto"/>
                <w:left w:val="none" w:sz="0" w:space="0" w:color="auto"/>
                <w:bottom w:val="none" w:sz="0" w:space="0" w:color="auto"/>
                <w:right w:val="none" w:sz="0" w:space="0" w:color="auto"/>
              </w:divBdr>
            </w:div>
            <w:div w:id="210312887">
              <w:marLeft w:val="0"/>
              <w:marRight w:val="0"/>
              <w:marTop w:val="0"/>
              <w:marBottom w:val="0"/>
              <w:divBdr>
                <w:top w:val="none" w:sz="0" w:space="0" w:color="auto"/>
                <w:left w:val="none" w:sz="0" w:space="0" w:color="auto"/>
                <w:bottom w:val="none" w:sz="0" w:space="0" w:color="auto"/>
                <w:right w:val="none" w:sz="0" w:space="0" w:color="auto"/>
              </w:divBdr>
            </w:div>
            <w:div w:id="1986734999">
              <w:marLeft w:val="0"/>
              <w:marRight w:val="0"/>
              <w:marTop w:val="0"/>
              <w:marBottom w:val="0"/>
              <w:divBdr>
                <w:top w:val="none" w:sz="0" w:space="0" w:color="auto"/>
                <w:left w:val="none" w:sz="0" w:space="0" w:color="auto"/>
                <w:bottom w:val="none" w:sz="0" w:space="0" w:color="auto"/>
                <w:right w:val="none" w:sz="0" w:space="0" w:color="auto"/>
              </w:divBdr>
            </w:div>
            <w:div w:id="1427845222">
              <w:marLeft w:val="0"/>
              <w:marRight w:val="0"/>
              <w:marTop w:val="0"/>
              <w:marBottom w:val="0"/>
              <w:divBdr>
                <w:top w:val="none" w:sz="0" w:space="0" w:color="auto"/>
                <w:left w:val="none" w:sz="0" w:space="0" w:color="auto"/>
                <w:bottom w:val="none" w:sz="0" w:space="0" w:color="auto"/>
                <w:right w:val="none" w:sz="0" w:space="0" w:color="auto"/>
              </w:divBdr>
            </w:div>
            <w:div w:id="1019745718">
              <w:marLeft w:val="0"/>
              <w:marRight w:val="0"/>
              <w:marTop w:val="0"/>
              <w:marBottom w:val="0"/>
              <w:divBdr>
                <w:top w:val="none" w:sz="0" w:space="0" w:color="auto"/>
                <w:left w:val="none" w:sz="0" w:space="0" w:color="auto"/>
                <w:bottom w:val="none" w:sz="0" w:space="0" w:color="auto"/>
                <w:right w:val="none" w:sz="0" w:space="0" w:color="auto"/>
              </w:divBdr>
            </w:div>
            <w:div w:id="1766270442">
              <w:marLeft w:val="0"/>
              <w:marRight w:val="0"/>
              <w:marTop w:val="0"/>
              <w:marBottom w:val="0"/>
              <w:divBdr>
                <w:top w:val="none" w:sz="0" w:space="0" w:color="auto"/>
                <w:left w:val="none" w:sz="0" w:space="0" w:color="auto"/>
                <w:bottom w:val="none" w:sz="0" w:space="0" w:color="auto"/>
                <w:right w:val="none" w:sz="0" w:space="0" w:color="auto"/>
              </w:divBdr>
            </w:div>
            <w:div w:id="283192919">
              <w:marLeft w:val="0"/>
              <w:marRight w:val="0"/>
              <w:marTop w:val="0"/>
              <w:marBottom w:val="0"/>
              <w:divBdr>
                <w:top w:val="none" w:sz="0" w:space="0" w:color="auto"/>
                <w:left w:val="none" w:sz="0" w:space="0" w:color="auto"/>
                <w:bottom w:val="none" w:sz="0" w:space="0" w:color="auto"/>
                <w:right w:val="none" w:sz="0" w:space="0" w:color="auto"/>
              </w:divBdr>
            </w:div>
            <w:div w:id="1196965831">
              <w:marLeft w:val="0"/>
              <w:marRight w:val="0"/>
              <w:marTop w:val="0"/>
              <w:marBottom w:val="0"/>
              <w:divBdr>
                <w:top w:val="none" w:sz="0" w:space="0" w:color="auto"/>
                <w:left w:val="none" w:sz="0" w:space="0" w:color="auto"/>
                <w:bottom w:val="none" w:sz="0" w:space="0" w:color="auto"/>
                <w:right w:val="none" w:sz="0" w:space="0" w:color="auto"/>
              </w:divBdr>
            </w:div>
            <w:div w:id="1061557020">
              <w:marLeft w:val="0"/>
              <w:marRight w:val="0"/>
              <w:marTop w:val="0"/>
              <w:marBottom w:val="0"/>
              <w:divBdr>
                <w:top w:val="none" w:sz="0" w:space="0" w:color="auto"/>
                <w:left w:val="none" w:sz="0" w:space="0" w:color="auto"/>
                <w:bottom w:val="none" w:sz="0" w:space="0" w:color="auto"/>
                <w:right w:val="none" w:sz="0" w:space="0" w:color="auto"/>
              </w:divBdr>
            </w:div>
            <w:div w:id="489565776">
              <w:marLeft w:val="0"/>
              <w:marRight w:val="0"/>
              <w:marTop w:val="0"/>
              <w:marBottom w:val="0"/>
              <w:divBdr>
                <w:top w:val="none" w:sz="0" w:space="0" w:color="auto"/>
                <w:left w:val="none" w:sz="0" w:space="0" w:color="auto"/>
                <w:bottom w:val="none" w:sz="0" w:space="0" w:color="auto"/>
                <w:right w:val="none" w:sz="0" w:space="0" w:color="auto"/>
              </w:divBdr>
            </w:div>
            <w:div w:id="1033652889">
              <w:marLeft w:val="0"/>
              <w:marRight w:val="0"/>
              <w:marTop w:val="0"/>
              <w:marBottom w:val="0"/>
              <w:divBdr>
                <w:top w:val="none" w:sz="0" w:space="0" w:color="auto"/>
                <w:left w:val="none" w:sz="0" w:space="0" w:color="auto"/>
                <w:bottom w:val="none" w:sz="0" w:space="0" w:color="auto"/>
                <w:right w:val="none" w:sz="0" w:space="0" w:color="auto"/>
              </w:divBdr>
            </w:div>
            <w:div w:id="1781879213">
              <w:marLeft w:val="0"/>
              <w:marRight w:val="0"/>
              <w:marTop w:val="0"/>
              <w:marBottom w:val="0"/>
              <w:divBdr>
                <w:top w:val="none" w:sz="0" w:space="0" w:color="auto"/>
                <w:left w:val="none" w:sz="0" w:space="0" w:color="auto"/>
                <w:bottom w:val="none" w:sz="0" w:space="0" w:color="auto"/>
                <w:right w:val="none" w:sz="0" w:space="0" w:color="auto"/>
              </w:divBdr>
            </w:div>
            <w:div w:id="2099709794">
              <w:marLeft w:val="0"/>
              <w:marRight w:val="0"/>
              <w:marTop w:val="0"/>
              <w:marBottom w:val="0"/>
              <w:divBdr>
                <w:top w:val="none" w:sz="0" w:space="0" w:color="auto"/>
                <w:left w:val="none" w:sz="0" w:space="0" w:color="auto"/>
                <w:bottom w:val="none" w:sz="0" w:space="0" w:color="auto"/>
                <w:right w:val="none" w:sz="0" w:space="0" w:color="auto"/>
              </w:divBdr>
            </w:div>
            <w:div w:id="1367950969">
              <w:marLeft w:val="0"/>
              <w:marRight w:val="0"/>
              <w:marTop w:val="0"/>
              <w:marBottom w:val="0"/>
              <w:divBdr>
                <w:top w:val="none" w:sz="0" w:space="0" w:color="auto"/>
                <w:left w:val="none" w:sz="0" w:space="0" w:color="auto"/>
                <w:bottom w:val="none" w:sz="0" w:space="0" w:color="auto"/>
                <w:right w:val="none" w:sz="0" w:space="0" w:color="auto"/>
              </w:divBdr>
            </w:div>
            <w:div w:id="948706566">
              <w:marLeft w:val="0"/>
              <w:marRight w:val="0"/>
              <w:marTop w:val="0"/>
              <w:marBottom w:val="0"/>
              <w:divBdr>
                <w:top w:val="none" w:sz="0" w:space="0" w:color="auto"/>
                <w:left w:val="none" w:sz="0" w:space="0" w:color="auto"/>
                <w:bottom w:val="none" w:sz="0" w:space="0" w:color="auto"/>
                <w:right w:val="none" w:sz="0" w:space="0" w:color="auto"/>
              </w:divBdr>
            </w:div>
            <w:div w:id="135226198">
              <w:marLeft w:val="0"/>
              <w:marRight w:val="0"/>
              <w:marTop w:val="0"/>
              <w:marBottom w:val="0"/>
              <w:divBdr>
                <w:top w:val="none" w:sz="0" w:space="0" w:color="auto"/>
                <w:left w:val="none" w:sz="0" w:space="0" w:color="auto"/>
                <w:bottom w:val="none" w:sz="0" w:space="0" w:color="auto"/>
                <w:right w:val="none" w:sz="0" w:space="0" w:color="auto"/>
              </w:divBdr>
            </w:div>
            <w:div w:id="6296058">
              <w:marLeft w:val="0"/>
              <w:marRight w:val="0"/>
              <w:marTop w:val="0"/>
              <w:marBottom w:val="0"/>
              <w:divBdr>
                <w:top w:val="none" w:sz="0" w:space="0" w:color="auto"/>
                <w:left w:val="none" w:sz="0" w:space="0" w:color="auto"/>
                <w:bottom w:val="none" w:sz="0" w:space="0" w:color="auto"/>
                <w:right w:val="none" w:sz="0" w:space="0" w:color="auto"/>
              </w:divBdr>
            </w:div>
            <w:div w:id="612059522">
              <w:marLeft w:val="0"/>
              <w:marRight w:val="0"/>
              <w:marTop w:val="0"/>
              <w:marBottom w:val="0"/>
              <w:divBdr>
                <w:top w:val="none" w:sz="0" w:space="0" w:color="auto"/>
                <w:left w:val="none" w:sz="0" w:space="0" w:color="auto"/>
                <w:bottom w:val="none" w:sz="0" w:space="0" w:color="auto"/>
                <w:right w:val="none" w:sz="0" w:space="0" w:color="auto"/>
              </w:divBdr>
            </w:div>
            <w:div w:id="794760500">
              <w:marLeft w:val="0"/>
              <w:marRight w:val="0"/>
              <w:marTop w:val="0"/>
              <w:marBottom w:val="0"/>
              <w:divBdr>
                <w:top w:val="none" w:sz="0" w:space="0" w:color="auto"/>
                <w:left w:val="none" w:sz="0" w:space="0" w:color="auto"/>
                <w:bottom w:val="none" w:sz="0" w:space="0" w:color="auto"/>
                <w:right w:val="none" w:sz="0" w:space="0" w:color="auto"/>
              </w:divBdr>
            </w:div>
            <w:div w:id="2134864343">
              <w:marLeft w:val="0"/>
              <w:marRight w:val="0"/>
              <w:marTop w:val="0"/>
              <w:marBottom w:val="0"/>
              <w:divBdr>
                <w:top w:val="none" w:sz="0" w:space="0" w:color="auto"/>
                <w:left w:val="none" w:sz="0" w:space="0" w:color="auto"/>
                <w:bottom w:val="none" w:sz="0" w:space="0" w:color="auto"/>
                <w:right w:val="none" w:sz="0" w:space="0" w:color="auto"/>
              </w:divBdr>
            </w:div>
            <w:div w:id="1734548460">
              <w:marLeft w:val="0"/>
              <w:marRight w:val="0"/>
              <w:marTop w:val="0"/>
              <w:marBottom w:val="0"/>
              <w:divBdr>
                <w:top w:val="none" w:sz="0" w:space="0" w:color="auto"/>
                <w:left w:val="none" w:sz="0" w:space="0" w:color="auto"/>
                <w:bottom w:val="none" w:sz="0" w:space="0" w:color="auto"/>
                <w:right w:val="none" w:sz="0" w:space="0" w:color="auto"/>
              </w:divBdr>
            </w:div>
            <w:div w:id="1153255113">
              <w:marLeft w:val="0"/>
              <w:marRight w:val="0"/>
              <w:marTop w:val="0"/>
              <w:marBottom w:val="0"/>
              <w:divBdr>
                <w:top w:val="none" w:sz="0" w:space="0" w:color="auto"/>
                <w:left w:val="none" w:sz="0" w:space="0" w:color="auto"/>
                <w:bottom w:val="none" w:sz="0" w:space="0" w:color="auto"/>
                <w:right w:val="none" w:sz="0" w:space="0" w:color="auto"/>
              </w:divBdr>
            </w:div>
            <w:div w:id="895046337">
              <w:marLeft w:val="0"/>
              <w:marRight w:val="0"/>
              <w:marTop w:val="0"/>
              <w:marBottom w:val="0"/>
              <w:divBdr>
                <w:top w:val="none" w:sz="0" w:space="0" w:color="auto"/>
                <w:left w:val="none" w:sz="0" w:space="0" w:color="auto"/>
                <w:bottom w:val="none" w:sz="0" w:space="0" w:color="auto"/>
                <w:right w:val="none" w:sz="0" w:space="0" w:color="auto"/>
              </w:divBdr>
            </w:div>
            <w:div w:id="1601915867">
              <w:marLeft w:val="0"/>
              <w:marRight w:val="0"/>
              <w:marTop w:val="0"/>
              <w:marBottom w:val="0"/>
              <w:divBdr>
                <w:top w:val="none" w:sz="0" w:space="0" w:color="auto"/>
                <w:left w:val="none" w:sz="0" w:space="0" w:color="auto"/>
                <w:bottom w:val="none" w:sz="0" w:space="0" w:color="auto"/>
                <w:right w:val="none" w:sz="0" w:space="0" w:color="auto"/>
              </w:divBdr>
            </w:div>
            <w:div w:id="490411130">
              <w:marLeft w:val="0"/>
              <w:marRight w:val="0"/>
              <w:marTop w:val="0"/>
              <w:marBottom w:val="0"/>
              <w:divBdr>
                <w:top w:val="none" w:sz="0" w:space="0" w:color="auto"/>
                <w:left w:val="none" w:sz="0" w:space="0" w:color="auto"/>
                <w:bottom w:val="none" w:sz="0" w:space="0" w:color="auto"/>
                <w:right w:val="none" w:sz="0" w:space="0" w:color="auto"/>
              </w:divBdr>
            </w:div>
            <w:div w:id="179318683">
              <w:marLeft w:val="0"/>
              <w:marRight w:val="0"/>
              <w:marTop w:val="0"/>
              <w:marBottom w:val="0"/>
              <w:divBdr>
                <w:top w:val="none" w:sz="0" w:space="0" w:color="auto"/>
                <w:left w:val="none" w:sz="0" w:space="0" w:color="auto"/>
                <w:bottom w:val="none" w:sz="0" w:space="0" w:color="auto"/>
                <w:right w:val="none" w:sz="0" w:space="0" w:color="auto"/>
              </w:divBdr>
            </w:div>
            <w:div w:id="1676105002">
              <w:marLeft w:val="0"/>
              <w:marRight w:val="0"/>
              <w:marTop w:val="0"/>
              <w:marBottom w:val="0"/>
              <w:divBdr>
                <w:top w:val="none" w:sz="0" w:space="0" w:color="auto"/>
                <w:left w:val="none" w:sz="0" w:space="0" w:color="auto"/>
                <w:bottom w:val="none" w:sz="0" w:space="0" w:color="auto"/>
                <w:right w:val="none" w:sz="0" w:space="0" w:color="auto"/>
              </w:divBdr>
            </w:div>
            <w:div w:id="1308976623">
              <w:marLeft w:val="0"/>
              <w:marRight w:val="0"/>
              <w:marTop w:val="0"/>
              <w:marBottom w:val="0"/>
              <w:divBdr>
                <w:top w:val="none" w:sz="0" w:space="0" w:color="auto"/>
                <w:left w:val="none" w:sz="0" w:space="0" w:color="auto"/>
                <w:bottom w:val="none" w:sz="0" w:space="0" w:color="auto"/>
                <w:right w:val="none" w:sz="0" w:space="0" w:color="auto"/>
              </w:divBdr>
            </w:div>
            <w:div w:id="864365345">
              <w:marLeft w:val="0"/>
              <w:marRight w:val="0"/>
              <w:marTop w:val="0"/>
              <w:marBottom w:val="0"/>
              <w:divBdr>
                <w:top w:val="none" w:sz="0" w:space="0" w:color="auto"/>
                <w:left w:val="none" w:sz="0" w:space="0" w:color="auto"/>
                <w:bottom w:val="none" w:sz="0" w:space="0" w:color="auto"/>
                <w:right w:val="none" w:sz="0" w:space="0" w:color="auto"/>
              </w:divBdr>
            </w:div>
            <w:div w:id="860436648">
              <w:marLeft w:val="0"/>
              <w:marRight w:val="0"/>
              <w:marTop w:val="0"/>
              <w:marBottom w:val="0"/>
              <w:divBdr>
                <w:top w:val="none" w:sz="0" w:space="0" w:color="auto"/>
                <w:left w:val="none" w:sz="0" w:space="0" w:color="auto"/>
                <w:bottom w:val="none" w:sz="0" w:space="0" w:color="auto"/>
                <w:right w:val="none" w:sz="0" w:space="0" w:color="auto"/>
              </w:divBdr>
            </w:div>
            <w:div w:id="733238634">
              <w:marLeft w:val="0"/>
              <w:marRight w:val="0"/>
              <w:marTop w:val="0"/>
              <w:marBottom w:val="0"/>
              <w:divBdr>
                <w:top w:val="none" w:sz="0" w:space="0" w:color="auto"/>
                <w:left w:val="none" w:sz="0" w:space="0" w:color="auto"/>
                <w:bottom w:val="none" w:sz="0" w:space="0" w:color="auto"/>
                <w:right w:val="none" w:sz="0" w:space="0" w:color="auto"/>
              </w:divBdr>
            </w:div>
            <w:div w:id="1665743103">
              <w:marLeft w:val="0"/>
              <w:marRight w:val="0"/>
              <w:marTop w:val="0"/>
              <w:marBottom w:val="0"/>
              <w:divBdr>
                <w:top w:val="none" w:sz="0" w:space="0" w:color="auto"/>
                <w:left w:val="none" w:sz="0" w:space="0" w:color="auto"/>
                <w:bottom w:val="none" w:sz="0" w:space="0" w:color="auto"/>
                <w:right w:val="none" w:sz="0" w:space="0" w:color="auto"/>
              </w:divBdr>
            </w:div>
            <w:div w:id="914894167">
              <w:marLeft w:val="0"/>
              <w:marRight w:val="0"/>
              <w:marTop w:val="0"/>
              <w:marBottom w:val="0"/>
              <w:divBdr>
                <w:top w:val="none" w:sz="0" w:space="0" w:color="auto"/>
                <w:left w:val="none" w:sz="0" w:space="0" w:color="auto"/>
                <w:bottom w:val="none" w:sz="0" w:space="0" w:color="auto"/>
                <w:right w:val="none" w:sz="0" w:space="0" w:color="auto"/>
              </w:divBdr>
            </w:div>
            <w:div w:id="2977290">
              <w:marLeft w:val="0"/>
              <w:marRight w:val="0"/>
              <w:marTop w:val="0"/>
              <w:marBottom w:val="0"/>
              <w:divBdr>
                <w:top w:val="none" w:sz="0" w:space="0" w:color="auto"/>
                <w:left w:val="none" w:sz="0" w:space="0" w:color="auto"/>
                <w:bottom w:val="none" w:sz="0" w:space="0" w:color="auto"/>
                <w:right w:val="none" w:sz="0" w:space="0" w:color="auto"/>
              </w:divBdr>
            </w:div>
            <w:div w:id="628824113">
              <w:marLeft w:val="0"/>
              <w:marRight w:val="0"/>
              <w:marTop w:val="0"/>
              <w:marBottom w:val="0"/>
              <w:divBdr>
                <w:top w:val="none" w:sz="0" w:space="0" w:color="auto"/>
                <w:left w:val="none" w:sz="0" w:space="0" w:color="auto"/>
                <w:bottom w:val="none" w:sz="0" w:space="0" w:color="auto"/>
                <w:right w:val="none" w:sz="0" w:space="0" w:color="auto"/>
              </w:divBdr>
            </w:div>
            <w:div w:id="731583718">
              <w:marLeft w:val="0"/>
              <w:marRight w:val="0"/>
              <w:marTop w:val="0"/>
              <w:marBottom w:val="0"/>
              <w:divBdr>
                <w:top w:val="none" w:sz="0" w:space="0" w:color="auto"/>
                <w:left w:val="none" w:sz="0" w:space="0" w:color="auto"/>
                <w:bottom w:val="none" w:sz="0" w:space="0" w:color="auto"/>
                <w:right w:val="none" w:sz="0" w:space="0" w:color="auto"/>
              </w:divBdr>
            </w:div>
            <w:div w:id="1232084733">
              <w:marLeft w:val="0"/>
              <w:marRight w:val="0"/>
              <w:marTop w:val="0"/>
              <w:marBottom w:val="0"/>
              <w:divBdr>
                <w:top w:val="none" w:sz="0" w:space="0" w:color="auto"/>
                <w:left w:val="none" w:sz="0" w:space="0" w:color="auto"/>
                <w:bottom w:val="none" w:sz="0" w:space="0" w:color="auto"/>
                <w:right w:val="none" w:sz="0" w:space="0" w:color="auto"/>
              </w:divBdr>
            </w:div>
            <w:div w:id="1715470741">
              <w:marLeft w:val="0"/>
              <w:marRight w:val="0"/>
              <w:marTop w:val="0"/>
              <w:marBottom w:val="0"/>
              <w:divBdr>
                <w:top w:val="none" w:sz="0" w:space="0" w:color="auto"/>
                <w:left w:val="none" w:sz="0" w:space="0" w:color="auto"/>
                <w:bottom w:val="none" w:sz="0" w:space="0" w:color="auto"/>
                <w:right w:val="none" w:sz="0" w:space="0" w:color="auto"/>
              </w:divBdr>
            </w:div>
            <w:div w:id="860513537">
              <w:marLeft w:val="0"/>
              <w:marRight w:val="0"/>
              <w:marTop w:val="0"/>
              <w:marBottom w:val="0"/>
              <w:divBdr>
                <w:top w:val="none" w:sz="0" w:space="0" w:color="auto"/>
                <w:left w:val="none" w:sz="0" w:space="0" w:color="auto"/>
                <w:bottom w:val="none" w:sz="0" w:space="0" w:color="auto"/>
                <w:right w:val="none" w:sz="0" w:space="0" w:color="auto"/>
              </w:divBdr>
            </w:div>
            <w:div w:id="124206373">
              <w:marLeft w:val="0"/>
              <w:marRight w:val="0"/>
              <w:marTop w:val="0"/>
              <w:marBottom w:val="0"/>
              <w:divBdr>
                <w:top w:val="none" w:sz="0" w:space="0" w:color="auto"/>
                <w:left w:val="none" w:sz="0" w:space="0" w:color="auto"/>
                <w:bottom w:val="none" w:sz="0" w:space="0" w:color="auto"/>
                <w:right w:val="none" w:sz="0" w:space="0" w:color="auto"/>
              </w:divBdr>
            </w:div>
            <w:div w:id="1328706850">
              <w:marLeft w:val="0"/>
              <w:marRight w:val="0"/>
              <w:marTop w:val="0"/>
              <w:marBottom w:val="0"/>
              <w:divBdr>
                <w:top w:val="none" w:sz="0" w:space="0" w:color="auto"/>
                <w:left w:val="none" w:sz="0" w:space="0" w:color="auto"/>
                <w:bottom w:val="none" w:sz="0" w:space="0" w:color="auto"/>
                <w:right w:val="none" w:sz="0" w:space="0" w:color="auto"/>
              </w:divBdr>
            </w:div>
            <w:div w:id="1167135591">
              <w:marLeft w:val="0"/>
              <w:marRight w:val="0"/>
              <w:marTop w:val="0"/>
              <w:marBottom w:val="0"/>
              <w:divBdr>
                <w:top w:val="none" w:sz="0" w:space="0" w:color="auto"/>
                <w:left w:val="none" w:sz="0" w:space="0" w:color="auto"/>
                <w:bottom w:val="none" w:sz="0" w:space="0" w:color="auto"/>
                <w:right w:val="none" w:sz="0" w:space="0" w:color="auto"/>
              </w:divBdr>
            </w:div>
            <w:div w:id="1794057583">
              <w:marLeft w:val="0"/>
              <w:marRight w:val="0"/>
              <w:marTop w:val="0"/>
              <w:marBottom w:val="0"/>
              <w:divBdr>
                <w:top w:val="none" w:sz="0" w:space="0" w:color="auto"/>
                <w:left w:val="none" w:sz="0" w:space="0" w:color="auto"/>
                <w:bottom w:val="none" w:sz="0" w:space="0" w:color="auto"/>
                <w:right w:val="none" w:sz="0" w:space="0" w:color="auto"/>
              </w:divBdr>
            </w:div>
            <w:div w:id="828448070">
              <w:marLeft w:val="0"/>
              <w:marRight w:val="0"/>
              <w:marTop w:val="0"/>
              <w:marBottom w:val="0"/>
              <w:divBdr>
                <w:top w:val="none" w:sz="0" w:space="0" w:color="auto"/>
                <w:left w:val="none" w:sz="0" w:space="0" w:color="auto"/>
                <w:bottom w:val="none" w:sz="0" w:space="0" w:color="auto"/>
                <w:right w:val="none" w:sz="0" w:space="0" w:color="auto"/>
              </w:divBdr>
            </w:div>
            <w:div w:id="139273849">
              <w:marLeft w:val="0"/>
              <w:marRight w:val="0"/>
              <w:marTop w:val="0"/>
              <w:marBottom w:val="0"/>
              <w:divBdr>
                <w:top w:val="none" w:sz="0" w:space="0" w:color="auto"/>
                <w:left w:val="none" w:sz="0" w:space="0" w:color="auto"/>
                <w:bottom w:val="none" w:sz="0" w:space="0" w:color="auto"/>
                <w:right w:val="none" w:sz="0" w:space="0" w:color="auto"/>
              </w:divBdr>
            </w:div>
            <w:div w:id="174224040">
              <w:marLeft w:val="0"/>
              <w:marRight w:val="0"/>
              <w:marTop w:val="0"/>
              <w:marBottom w:val="0"/>
              <w:divBdr>
                <w:top w:val="none" w:sz="0" w:space="0" w:color="auto"/>
                <w:left w:val="none" w:sz="0" w:space="0" w:color="auto"/>
                <w:bottom w:val="none" w:sz="0" w:space="0" w:color="auto"/>
                <w:right w:val="none" w:sz="0" w:space="0" w:color="auto"/>
              </w:divBdr>
            </w:div>
            <w:div w:id="841508179">
              <w:marLeft w:val="0"/>
              <w:marRight w:val="0"/>
              <w:marTop w:val="0"/>
              <w:marBottom w:val="0"/>
              <w:divBdr>
                <w:top w:val="none" w:sz="0" w:space="0" w:color="auto"/>
                <w:left w:val="none" w:sz="0" w:space="0" w:color="auto"/>
                <w:bottom w:val="none" w:sz="0" w:space="0" w:color="auto"/>
                <w:right w:val="none" w:sz="0" w:space="0" w:color="auto"/>
              </w:divBdr>
            </w:div>
            <w:div w:id="1364673063">
              <w:marLeft w:val="0"/>
              <w:marRight w:val="0"/>
              <w:marTop w:val="0"/>
              <w:marBottom w:val="0"/>
              <w:divBdr>
                <w:top w:val="none" w:sz="0" w:space="0" w:color="auto"/>
                <w:left w:val="none" w:sz="0" w:space="0" w:color="auto"/>
                <w:bottom w:val="none" w:sz="0" w:space="0" w:color="auto"/>
                <w:right w:val="none" w:sz="0" w:space="0" w:color="auto"/>
              </w:divBdr>
            </w:div>
            <w:div w:id="2118938454">
              <w:marLeft w:val="0"/>
              <w:marRight w:val="0"/>
              <w:marTop w:val="0"/>
              <w:marBottom w:val="0"/>
              <w:divBdr>
                <w:top w:val="none" w:sz="0" w:space="0" w:color="auto"/>
                <w:left w:val="none" w:sz="0" w:space="0" w:color="auto"/>
                <w:bottom w:val="none" w:sz="0" w:space="0" w:color="auto"/>
                <w:right w:val="none" w:sz="0" w:space="0" w:color="auto"/>
              </w:divBdr>
            </w:div>
            <w:div w:id="1856991896">
              <w:marLeft w:val="0"/>
              <w:marRight w:val="0"/>
              <w:marTop w:val="0"/>
              <w:marBottom w:val="0"/>
              <w:divBdr>
                <w:top w:val="none" w:sz="0" w:space="0" w:color="auto"/>
                <w:left w:val="none" w:sz="0" w:space="0" w:color="auto"/>
                <w:bottom w:val="none" w:sz="0" w:space="0" w:color="auto"/>
                <w:right w:val="none" w:sz="0" w:space="0" w:color="auto"/>
              </w:divBdr>
            </w:div>
            <w:div w:id="1392923983">
              <w:marLeft w:val="0"/>
              <w:marRight w:val="0"/>
              <w:marTop w:val="0"/>
              <w:marBottom w:val="0"/>
              <w:divBdr>
                <w:top w:val="none" w:sz="0" w:space="0" w:color="auto"/>
                <w:left w:val="none" w:sz="0" w:space="0" w:color="auto"/>
                <w:bottom w:val="none" w:sz="0" w:space="0" w:color="auto"/>
                <w:right w:val="none" w:sz="0" w:space="0" w:color="auto"/>
              </w:divBdr>
            </w:div>
            <w:div w:id="1445684841">
              <w:marLeft w:val="0"/>
              <w:marRight w:val="0"/>
              <w:marTop w:val="0"/>
              <w:marBottom w:val="0"/>
              <w:divBdr>
                <w:top w:val="none" w:sz="0" w:space="0" w:color="auto"/>
                <w:left w:val="none" w:sz="0" w:space="0" w:color="auto"/>
                <w:bottom w:val="none" w:sz="0" w:space="0" w:color="auto"/>
                <w:right w:val="none" w:sz="0" w:space="0" w:color="auto"/>
              </w:divBdr>
            </w:div>
            <w:div w:id="1693876085">
              <w:marLeft w:val="0"/>
              <w:marRight w:val="0"/>
              <w:marTop w:val="0"/>
              <w:marBottom w:val="0"/>
              <w:divBdr>
                <w:top w:val="none" w:sz="0" w:space="0" w:color="auto"/>
                <w:left w:val="none" w:sz="0" w:space="0" w:color="auto"/>
                <w:bottom w:val="none" w:sz="0" w:space="0" w:color="auto"/>
                <w:right w:val="none" w:sz="0" w:space="0" w:color="auto"/>
              </w:divBdr>
            </w:div>
            <w:div w:id="1506214240">
              <w:marLeft w:val="0"/>
              <w:marRight w:val="0"/>
              <w:marTop w:val="0"/>
              <w:marBottom w:val="0"/>
              <w:divBdr>
                <w:top w:val="none" w:sz="0" w:space="0" w:color="auto"/>
                <w:left w:val="none" w:sz="0" w:space="0" w:color="auto"/>
                <w:bottom w:val="none" w:sz="0" w:space="0" w:color="auto"/>
                <w:right w:val="none" w:sz="0" w:space="0" w:color="auto"/>
              </w:divBdr>
            </w:div>
            <w:div w:id="1222404993">
              <w:marLeft w:val="0"/>
              <w:marRight w:val="0"/>
              <w:marTop w:val="0"/>
              <w:marBottom w:val="0"/>
              <w:divBdr>
                <w:top w:val="none" w:sz="0" w:space="0" w:color="auto"/>
                <w:left w:val="none" w:sz="0" w:space="0" w:color="auto"/>
                <w:bottom w:val="none" w:sz="0" w:space="0" w:color="auto"/>
                <w:right w:val="none" w:sz="0" w:space="0" w:color="auto"/>
              </w:divBdr>
            </w:div>
            <w:div w:id="1505827741">
              <w:marLeft w:val="0"/>
              <w:marRight w:val="0"/>
              <w:marTop w:val="0"/>
              <w:marBottom w:val="0"/>
              <w:divBdr>
                <w:top w:val="none" w:sz="0" w:space="0" w:color="auto"/>
                <w:left w:val="none" w:sz="0" w:space="0" w:color="auto"/>
                <w:bottom w:val="none" w:sz="0" w:space="0" w:color="auto"/>
                <w:right w:val="none" w:sz="0" w:space="0" w:color="auto"/>
              </w:divBdr>
            </w:div>
            <w:div w:id="1814524434">
              <w:marLeft w:val="0"/>
              <w:marRight w:val="0"/>
              <w:marTop w:val="0"/>
              <w:marBottom w:val="0"/>
              <w:divBdr>
                <w:top w:val="none" w:sz="0" w:space="0" w:color="auto"/>
                <w:left w:val="none" w:sz="0" w:space="0" w:color="auto"/>
                <w:bottom w:val="none" w:sz="0" w:space="0" w:color="auto"/>
                <w:right w:val="none" w:sz="0" w:space="0" w:color="auto"/>
              </w:divBdr>
            </w:div>
            <w:div w:id="1197891028">
              <w:marLeft w:val="0"/>
              <w:marRight w:val="0"/>
              <w:marTop w:val="0"/>
              <w:marBottom w:val="0"/>
              <w:divBdr>
                <w:top w:val="none" w:sz="0" w:space="0" w:color="auto"/>
                <w:left w:val="none" w:sz="0" w:space="0" w:color="auto"/>
                <w:bottom w:val="none" w:sz="0" w:space="0" w:color="auto"/>
                <w:right w:val="none" w:sz="0" w:space="0" w:color="auto"/>
              </w:divBdr>
            </w:div>
            <w:div w:id="629751710">
              <w:marLeft w:val="0"/>
              <w:marRight w:val="0"/>
              <w:marTop w:val="0"/>
              <w:marBottom w:val="0"/>
              <w:divBdr>
                <w:top w:val="none" w:sz="0" w:space="0" w:color="auto"/>
                <w:left w:val="none" w:sz="0" w:space="0" w:color="auto"/>
                <w:bottom w:val="none" w:sz="0" w:space="0" w:color="auto"/>
                <w:right w:val="none" w:sz="0" w:space="0" w:color="auto"/>
              </w:divBdr>
            </w:div>
            <w:div w:id="450435964">
              <w:marLeft w:val="0"/>
              <w:marRight w:val="0"/>
              <w:marTop w:val="0"/>
              <w:marBottom w:val="0"/>
              <w:divBdr>
                <w:top w:val="none" w:sz="0" w:space="0" w:color="auto"/>
                <w:left w:val="none" w:sz="0" w:space="0" w:color="auto"/>
                <w:bottom w:val="none" w:sz="0" w:space="0" w:color="auto"/>
                <w:right w:val="none" w:sz="0" w:space="0" w:color="auto"/>
              </w:divBdr>
            </w:div>
            <w:div w:id="8026274">
              <w:marLeft w:val="0"/>
              <w:marRight w:val="0"/>
              <w:marTop w:val="0"/>
              <w:marBottom w:val="0"/>
              <w:divBdr>
                <w:top w:val="none" w:sz="0" w:space="0" w:color="auto"/>
                <w:left w:val="none" w:sz="0" w:space="0" w:color="auto"/>
                <w:bottom w:val="none" w:sz="0" w:space="0" w:color="auto"/>
                <w:right w:val="none" w:sz="0" w:space="0" w:color="auto"/>
              </w:divBdr>
            </w:div>
            <w:div w:id="222640748">
              <w:marLeft w:val="0"/>
              <w:marRight w:val="0"/>
              <w:marTop w:val="0"/>
              <w:marBottom w:val="0"/>
              <w:divBdr>
                <w:top w:val="none" w:sz="0" w:space="0" w:color="auto"/>
                <w:left w:val="none" w:sz="0" w:space="0" w:color="auto"/>
                <w:bottom w:val="none" w:sz="0" w:space="0" w:color="auto"/>
                <w:right w:val="none" w:sz="0" w:space="0" w:color="auto"/>
              </w:divBdr>
            </w:div>
            <w:div w:id="1779640203">
              <w:marLeft w:val="0"/>
              <w:marRight w:val="0"/>
              <w:marTop w:val="0"/>
              <w:marBottom w:val="0"/>
              <w:divBdr>
                <w:top w:val="none" w:sz="0" w:space="0" w:color="auto"/>
                <w:left w:val="none" w:sz="0" w:space="0" w:color="auto"/>
                <w:bottom w:val="none" w:sz="0" w:space="0" w:color="auto"/>
                <w:right w:val="none" w:sz="0" w:space="0" w:color="auto"/>
              </w:divBdr>
            </w:div>
            <w:div w:id="441072508">
              <w:marLeft w:val="0"/>
              <w:marRight w:val="0"/>
              <w:marTop w:val="0"/>
              <w:marBottom w:val="0"/>
              <w:divBdr>
                <w:top w:val="none" w:sz="0" w:space="0" w:color="auto"/>
                <w:left w:val="none" w:sz="0" w:space="0" w:color="auto"/>
                <w:bottom w:val="none" w:sz="0" w:space="0" w:color="auto"/>
                <w:right w:val="none" w:sz="0" w:space="0" w:color="auto"/>
              </w:divBdr>
            </w:div>
            <w:div w:id="260454236">
              <w:marLeft w:val="0"/>
              <w:marRight w:val="0"/>
              <w:marTop w:val="0"/>
              <w:marBottom w:val="0"/>
              <w:divBdr>
                <w:top w:val="none" w:sz="0" w:space="0" w:color="auto"/>
                <w:left w:val="none" w:sz="0" w:space="0" w:color="auto"/>
                <w:bottom w:val="none" w:sz="0" w:space="0" w:color="auto"/>
                <w:right w:val="none" w:sz="0" w:space="0" w:color="auto"/>
              </w:divBdr>
            </w:div>
            <w:div w:id="1668053261">
              <w:marLeft w:val="0"/>
              <w:marRight w:val="0"/>
              <w:marTop w:val="0"/>
              <w:marBottom w:val="0"/>
              <w:divBdr>
                <w:top w:val="none" w:sz="0" w:space="0" w:color="auto"/>
                <w:left w:val="none" w:sz="0" w:space="0" w:color="auto"/>
                <w:bottom w:val="none" w:sz="0" w:space="0" w:color="auto"/>
                <w:right w:val="none" w:sz="0" w:space="0" w:color="auto"/>
              </w:divBdr>
            </w:div>
            <w:div w:id="527644446">
              <w:marLeft w:val="0"/>
              <w:marRight w:val="0"/>
              <w:marTop w:val="0"/>
              <w:marBottom w:val="0"/>
              <w:divBdr>
                <w:top w:val="none" w:sz="0" w:space="0" w:color="auto"/>
                <w:left w:val="none" w:sz="0" w:space="0" w:color="auto"/>
                <w:bottom w:val="none" w:sz="0" w:space="0" w:color="auto"/>
                <w:right w:val="none" w:sz="0" w:space="0" w:color="auto"/>
              </w:divBdr>
            </w:div>
            <w:div w:id="440608061">
              <w:marLeft w:val="0"/>
              <w:marRight w:val="0"/>
              <w:marTop w:val="0"/>
              <w:marBottom w:val="0"/>
              <w:divBdr>
                <w:top w:val="none" w:sz="0" w:space="0" w:color="auto"/>
                <w:left w:val="none" w:sz="0" w:space="0" w:color="auto"/>
                <w:bottom w:val="none" w:sz="0" w:space="0" w:color="auto"/>
                <w:right w:val="none" w:sz="0" w:space="0" w:color="auto"/>
              </w:divBdr>
            </w:div>
            <w:div w:id="655184030">
              <w:marLeft w:val="0"/>
              <w:marRight w:val="0"/>
              <w:marTop w:val="0"/>
              <w:marBottom w:val="0"/>
              <w:divBdr>
                <w:top w:val="none" w:sz="0" w:space="0" w:color="auto"/>
                <w:left w:val="none" w:sz="0" w:space="0" w:color="auto"/>
                <w:bottom w:val="none" w:sz="0" w:space="0" w:color="auto"/>
                <w:right w:val="none" w:sz="0" w:space="0" w:color="auto"/>
              </w:divBdr>
            </w:div>
            <w:div w:id="1402872683">
              <w:marLeft w:val="0"/>
              <w:marRight w:val="0"/>
              <w:marTop w:val="0"/>
              <w:marBottom w:val="0"/>
              <w:divBdr>
                <w:top w:val="none" w:sz="0" w:space="0" w:color="auto"/>
                <w:left w:val="none" w:sz="0" w:space="0" w:color="auto"/>
                <w:bottom w:val="none" w:sz="0" w:space="0" w:color="auto"/>
                <w:right w:val="none" w:sz="0" w:space="0" w:color="auto"/>
              </w:divBdr>
            </w:div>
            <w:div w:id="1497064977">
              <w:marLeft w:val="0"/>
              <w:marRight w:val="0"/>
              <w:marTop w:val="0"/>
              <w:marBottom w:val="0"/>
              <w:divBdr>
                <w:top w:val="none" w:sz="0" w:space="0" w:color="auto"/>
                <w:left w:val="none" w:sz="0" w:space="0" w:color="auto"/>
                <w:bottom w:val="none" w:sz="0" w:space="0" w:color="auto"/>
                <w:right w:val="none" w:sz="0" w:space="0" w:color="auto"/>
              </w:divBdr>
            </w:div>
            <w:div w:id="872310310">
              <w:marLeft w:val="0"/>
              <w:marRight w:val="0"/>
              <w:marTop w:val="0"/>
              <w:marBottom w:val="0"/>
              <w:divBdr>
                <w:top w:val="none" w:sz="0" w:space="0" w:color="auto"/>
                <w:left w:val="none" w:sz="0" w:space="0" w:color="auto"/>
                <w:bottom w:val="none" w:sz="0" w:space="0" w:color="auto"/>
                <w:right w:val="none" w:sz="0" w:space="0" w:color="auto"/>
              </w:divBdr>
            </w:div>
            <w:div w:id="1408921160">
              <w:marLeft w:val="0"/>
              <w:marRight w:val="0"/>
              <w:marTop w:val="0"/>
              <w:marBottom w:val="0"/>
              <w:divBdr>
                <w:top w:val="none" w:sz="0" w:space="0" w:color="auto"/>
                <w:left w:val="none" w:sz="0" w:space="0" w:color="auto"/>
                <w:bottom w:val="none" w:sz="0" w:space="0" w:color="auto"/>
                <w:right w:val="none" w:sz="0" w:space="0" w:color="auto"/>
              </w:divBdr>
            </w:div>
            <w:div w:id="1892226195">
              <w:marLeft w:val="0"/>
              <w:marRight w:val="0"/>
              <w:marTop w:val="0"/>
              <w:marBottom w:val="0"/>
              <w:divBdr>
                <w:top w:val="none" w:sz="0" w:space="0" w:color="auto"/>
                <w:left w:val="none" w:sz="0" w:space="0" w:color="auto"/>
                <w:bottom w:val="none" w:sz="0" w:space="0" w:color="auto"/>
                <w:right w:val="none" w:sz="0" w:space="0" w:color="auto"/>
              </w:divBdr>
            </w:div>
            <w:div w:id="1672491655">
              <w:marLeft w:val="0"/>
              <w:marRight w:val="0"/>
              <w:marTop w:val="0"/>
              <w:marBottom w:val="0"/>
              <w:divBdr>
                <w:top w:val="none" w:sz="0" w:space="0" w:color="auto"/>
                <w:left w:val="none" w:sz="0" w:space="0" w:color="auto"/>
                <w:bottom w:val="none" w:sz="0" w:space="0" w:color="auto"/>
                <w:right w:val="none" w:sz="0" w:space="0" w:color="auto"/>
              </w:divBdr>
            </w:div>
            <w:div w:id="1964849935">
              <w:marLeft w:val="0"/>
              <w:marRight w:val="0"/>
              <w:marTop w:val="0"/>
              <w:marBottom w:val="0"/>
              <w:divBdr>
                <w:top w:val="none" w:sz="0" w:space="0" w:color="auto"/>
                <w:left w:val="none" w:sz="0" w:space="0" w:color="auto"/>
                <w:bottom w:val="none" w:sz="0" w:space="0" w:color="auto"/>
                <w:right w:val="none" w:sz="0" w:space="0" w:color="auto"/>
              </w:divBdr>
            </w:div>
            <w:div w:id="1210611202">
              <w:marLeft w:val="0"/>
              <w:marRight w:val="0"/>
              <w:marTop w:val="0"/>
              <w:marBottom w:val="0"/>
              <w:divBdr>
                <w:top w:val="none" w:sz="0" w:space="0" w:color="auto"/>
                <w:left w:val="none" w:sz="0" w:space="0" w:color="auto"/>
                <w:bottom w:val="none" w:sz="0" w:space="0" w:color="auto"/>
                <w:right w:val="none" w:sz="0" w:space="0" w:color="auto"/>
              </w:divBdr>
            </w:div>
            <w:div w:id="1490173216">
              <w:marLeft w:val="0"/>
              <w:marRight w:val="0"/>
              <w:marTop w:val="0"/>
              <w:marBottom w:val="0"/>
              <w:divBdr>
                <w:top w:val="none" w:sz="0" w:space="0" w:color="auto"/>
                <w:left w:val="none" w:sz="0" w:space="0" w:color="auto"/>
                <w:bottom w:val="none" w:sz="0" w:space="0" w:color="auto"/>
                <w:right w:val="none" w:sz="0" w:space="0" w:color="auto"/>
              </w:divBdr>
            </w:div>
            <w:div w:id="517891849">
              <w:marLeft w:val="0"/>
              <w:marRight w:val="0"/>
              <w:marTop w:val="0"/>
              <w:marBottom w:val="0"/>
              <w:divBdr>
                <w:top w:val="none" w:sz="0" w:space="0" w:color="auto"/>
                <w:left w:val="none" w:sz="0" w:space="0" w:color="auto"/>
                <w:bottom w:val="none" w:sz="0" w:space="0" w:color="auto"/>
                <w:right w:val="none" w:sz="0" w:space="0" w:color="auto"/>
              </w:divBdr>
            </w:div>
            <w:div w:id="1658534106">
              <w:marLeft w:val="0"/>
              <w:marRight w:val="0"/>
              <w:marTop w:val="0"/>
              <w:marBottom w:val="0"/>
              <w:divBdr>
                <w:top w:val="none" w:sz="0" w:space="0" w:color="auto"/>
                <w:left w:val="none" w:sz="0" w:space="0" w:color="auto"/>
                <w:bottom w:val="none" w:sz="0" w:space="0" w:color="auto"/>
                <w:right w:val="none" w:sz="0" w:space="0" w:color="auto"/>
              </w:divBdr>
            </w:div>
            <w:div w:id="154542139">
              <w:marLeft w:val="0"/>
              <w:marRight w:val="0"/>
              <w:marTop w:val="0"/>
              <w:marBottom w:val="0"/>
              <w:divBdr>
                <w:top w:val="none" w:sz="0" w:space="0" w:color="auto"/>
                <w:left w:val="none" w:sz="0" w:space="0" w:color="auto"/>
                <w:bottom w:val="none" w:sz="0" w:space="0" w:color="auto"/>
                <w:right w:val="none" w:sz="0" w:space="0" w:color="auto"/>
              </w:divBdr>
            </w:div>
            <w:div w:id="405150910">
              <w:marLeft w:val="0"/>
              <w:marRight w:val="0"/>
              <w:marTop w:val="0"/>
              <w:marBottom w:val="0"/>
              <w:divBdr>
                <w:top w:val="none" w:sz="0" w:space="0" w:color="auto"/>
                <w:left w:val="none" w:sz="0" w:space="0" w:color="auto"/>
                <w:bottom w:val="none" w:sz="0" w:space="0" w:color="auto"/>
                <w:right w:val="none" w:sz="0" w:space="0" w:color="auto"/>
              </w:divBdr>
            </w:div>
            <w:div w:id="733893218">
              <w:marLeft w:val="0"/>
              <w:marRight w:val="0"/>
              <w:marTop w:val="0"/>
              <w:marBottom w:val="0"/>
              <w:divBdr>
                <w:top w:val="none" w:sz="0" w:space="0" w:color="auto"/>
                <w:left w:val="none" w:sz="0" w:space="0" w:color="auto"/>
                <w:bottom w:val="none" w:sz="0" w:space="0" w:color="auto"/>
                <w:right w:val="none" w:sz="0" w:space="0" w:color="auto"/>
              </w:divBdr>
            </w:div>
            <w:div w:id="594168686">
              <w:marLeft w:val="0"/>
              <w:marRight w:val="0"/>
              <w:marTop w:val="0"/>
              <w:marBottom w:val="0"/>
              <w:divBdr>
                <w:top w:val="none" w:sz="0" w:space="0" w:color="auto"/>
                <w:left w:val="none" w:sz="0" w:space="0" w:color="auto"/>
                <w:bottom w:val="none" w:sz="0" w:space="0" w:color="auto"/>
                <w:right w:val="none" w:sz="0" w:space="0" w:color="auto"/>
              </w:divBdr>
            </w:div>
            <w:div w:id="1554073760">
              <w:marLeft w:val="0"/>
              <w:marRight w:val="0"/>
              <w:marTop w:val="0"/>
              <w:marBottom w:val="0"/>
              <w:divBdr>
                <w:top w:val="none" w:sz="0" w:space="0" w:color="auto"/>
                <w:left w:val="none" w:sz="0" w:space="0" w:color="auto"/>
                <w:bottom w:val="none" w:sz="0" w:space="0" w:color="auto"/>
                <w:right w:val="none" w:sz="0" w:space="0" w:color="auto"/>
              </w:divBdr>
            </w:div>
            <w:div w:id="1131364486">
              <w:marLeft w:val="0"/>
              <w:marRight w:val="0"/>
              <w:marTop w:val="0"/>
              <w:marBottom w:val="0"/>
              <w:divBdr>
                <w:top w:val="none" w:sz="0" w:space="0" w:color="auto"/>
                <w:left w:val="none" w:sz="0" w:space="0" w:color="auto"/>
                <w:bottom w:val="none" w:sz="0" w:space="0" w:color="auto"/>
                <w:right w:val="none" w:sz="0" w:space="0" w:color="auto"/>
              </w:divBdr>
            </w:div>
            <w:div w:id="2007710585">
              <w:marLeft w:val="0"/>
              <w:marRight w:val="0"/>
              <w:marTop w:val="0"/>
              <w:marBottom w:val="0"/>
              <w:divBdr>
                <w:top w:val="none" w:sz="0" w:space="0" w:color="auto"/>
                <w:left w:val="none" w:sz="0" w:space="0" w:color="auto"/>
                <w:bottom w:val="none" w:sz="0" w:space="0" w:color="auto"/>
                <w:right w:val="none" w:sz="0" w:space="0" w:color="auto"/>
              </w:divBdr>
            </w:div>
            <w:div w:id="511456837">
              <w:marLeft w:val="0"/>
              <w:marRight w:val="0"/>
              <w:marTop w:val="0"/>
              <w:marBottom w:val="0"/>
              <w:divBdr>
                <w:top w:val="none" w:sz="0" w:space="0" w:color="auto"/>
                <w:left w:val="none" w:sz="0" w:space="0" w:color="auto"/>
                <w:bottom w:val="none" w:sz="0" w:space="0" w:color="auto"/>
                <w:right w:val="none" w:sz="0" w:space="0" w:color="auto"/>
              </w:divBdr>
            </w:div>
            <w:div w:id="2135443797">
              <w:marLeft w:val="0"/>
              <w:marRight w:val="0"/>
              <w:marTop w:val="0"/>
              <w:marBottom w:val="0"/>
              <w:divBdr>
                <w:top w:val="none" w:sz="0" w:space="0" w:color="auto"/>
                <w:left w:val="none" w:sz="0" w:space="0" w:color="auto"/>
                <w:bottom w:val="none" w:sz="0" w:space="0" w:color="auto"/>
                <w:right w:val="none" w:sz="0" w:space="0" w:color="auto"/>
              </w:divBdr>
            </w:div>
            <w:div w:id="1863203843">
              <w:marLeft w:val="0"/>
              <w:marRight w:val="0"/>
              <w:marTop w:val="0"/>
              <w:marBottom w:val="0"/>
              <w:divBdr>
                <w:top w:val="none" w:sz="0" w:space="0" w:color="auto"/>
                <w:left w:val="none" w:sz="0" w:space="0" w:color="auto"/>
                <w:bottom w:val="none" w:sz="0" w:space="0" w:color="auto"/>
                <w:right w:val="none" w:sz="0" w:space="0" w:color="auto"/>
              </w:divBdr>
            </w:div>
            <w:div w:id="1586692276">
              <w:marLeft w:val="0"/>
              <w:marRight w:val="0"/>
              <w:marTop w:val="0"/>
              <w:marBottom w:val="0"/>
              <w:divBdr>
                <w:top w:val="none" w:sz="0" w:space="0" w:color="auto"/>
                <w:left w:val="none" w:sz="0" w:space="0" w:color="auto"/>
                <w:bottom w:val="none" w:sz="0" w:space="0" w:color="auto"/>
                <w:right w:val="none" w:sz="0" w:space="0" w:color="auto"/>
              </w:divBdr>
            </w:div>
            <w:div w:id="1896698935">
              <w:marLeft w:val="0"/>
              <w:marRight w:val="0"/>
              <w:marTop w:val="0"/>
              <w:marBottom w:val="0"/>
              <w:divBdr>
                <w:top w:val="none" w:sz="0" w:space="0" w:color="auto"/>
                <w:left w:val="none" w:sz="0" w:space="0" w:color="auto"/>
                <w:bottom w:val="none" w:sz="0" w:space="0" w:color="auto"/>
                <w:right w:val="none" w:sz="0" w:space="0" w:color="auto"/>
              </w:divBdr>
            </w:div>
            <w:div w:id="1751275060">
              <w:marLeft w:val="0"/>
              <w:marRight w:val="0"/>
              <w:marTop w:val="0"/>
              <w:marBottom w:val="0"/>
              <w:divBdr>
                <w:top w:val="none" w:sz="0" w:space="0" w:color="auto"/>
                <w:left w:val="none" w:sz="0" w:space="0" w:color="auto"/>
                <w:bottom w:val="none" w:sz="0" w:space="0" w:color="auto"/>
                <w:right w:val="none" w:sz="0" w:space="0" w:color="auto"/>
              </w:divBdr>
            </w:div>
            <w:div w:id="655302850">
              <w:marLeft w:val="0"/>
              <w:marRight w:val="0"/>
              <w:marTop w:val="0"/>
              <w:marBottom w:val="0"/>
              <w:divBdr>
                <w:top w:val="none" w:sz="0" w:space="0" w:color="auto"/>
                <w:left w:val="none" w:sz="0" w:space="0" w:color="auto"/>
                <w:bottom w:val="none" w:sz="0" w:space="0" w:color="auto"/>
                <w:right w:val="none" w:sz="0" w:space="0" w:color="auto"/>
              </w:divBdr>
            </w:div>
            <w:div w:id="1327826525">
              <w:marLeft w:val="0"/>
              <w:marRight w:val="0"/>
              <w:marTop w:val="0"/>
              <w:marBottom w:val="0"/>
              <w:divBdr>
                <w:top w:val="none" w:sz="0" w:space="0" w:color="auto"/>
                <w:left w:val="none" w:sz="0" w:space="0" w:color="auto"/>
                <w:bottom w:val="none" w:sz="0" w:space="0" w:color="auto"/>
                <w:right w:val="none" w:sz="0" w:space="0" w:color="auto"/>
              </w:divBdr>
            </w:div>
            <w:div w:id="813256151">
              <w:marLeft w:val="0"/>
              <w:marRight w:val="0"/>
              <w:marTop w:val="0"/>
              <w:marBottom w:val="0"/>
              <w:divBdr>
                <w:top w:val="none" w:sz="0" w:space="0" w:color="auto"/>
                <w:left w:val="none" w:sz="0" w:space="0" w:color="auto"/>
                <w:bottom w:val="none" w:sz="0" w:space="0" w:color="auto"/>
                <w:right w:val="none" w:sz="0" w:space="0" w:color="auto"/>
              </w:divBdr>
            </w:div>
            <w:div w:id="1272318211">
              <w:marLeft w:val="0"/>
              <w:marRight w:val="0"/>
              <w:marTop w:val="0"/>
              <w:marBottom w:val="0"/>
              <w:divBdr>
                <w:top w:val="none" w:sz="0" w:space="0" w:color="auto"/>
                <w:left w:val="none" w:sz="0" w:space="0" w:color="auto"/>
                <w:bottom w:val="none" w:sz="0" w:space="0" w:color="auto"/>
                <w:right w:val="none" w:sz="0" w:space="0" w:color="auto"/>
              </w:divBdr>
            </w:div>
            <w:div w:id="802769684">
              <w:marLeft w:val="0"/>
              <w:marRight w:val="0"/>
              <w:marTop w:val="0"/>
              <w:marBottom w:val="0"/>
              <w:divBdr>
                <w:top w:val="none" w:sz="0" w:space="0" w:color="auto"/>
                <w:left w:val="none" w:sz="0" w:space="0" w:color="auto"/>
                <w:bottom w:val="none" w:sz="0" w:space="0" w:color="auto"/>
                <w:right w:val="none" w:sz="0" w:space="0" w:color="auto"/>
              </w:divBdr>
            </w:div>
            <w:div w:id="1428892521">
              <w:marLeft w:val="0"/>
              <w:marRight w:val="0"/>
              <w:marTop w:val="0"/>
              <w:marBottom w:val="0"/>
              <w:divBdr>
                <w:top w:val="none" w:sz="0" w:space="0" w:color="auto"/>
                <w:left w:val="none" w:sz="0" w:space="0" w:color="auto"/>
                <w:bottom w:val="none" w:sz="0" w:space="0" w:color="auto"/>
                <w:right w:val="none" w:sz="0" w:space="0" w:color="auto"/>
              </w:divBdr>
            </w:div>
            <w:div w:id="1720548738">
              <w:marLeft w:val="0"/>
              <w:marRight w:val="0"/>
              <w:marTop w:val="0"/>
              <w:marBottom w:val="0"/>
              <w:divBdr>
                <w:top w:val="none" w:sz="0" w:space="0" w:color="auto"/>
                <w:left w:val="none" w:sz="0" w:space="0" w:color="auto"/>
                <w:bottom w:val="none" w:sz="0" w:space="0" w:color="auto"/>
                <w:right w:val="none" w:sz="0" w:space="0" w:color="auto"/>
              </w:divBdr>
            </w:div>
            <w:div w:id="257492322">
              <w:marLeft w:val="0"/>
              <w:marRight w:val="0"/>
              <w:marTop w:val="0"/>
              <w:marBottom w:val="0"/>
              <w:divBdr>
                <w:top w:val="none" w:sz="0" w:space="0" w:color="auto"/>
                <w:left w:val="none" w:sz="0" w:space="0" w:color="auto"/>
                <w:bottom w:val="none" w:sz="0" w:space="0" w:color="auto"/>
                <w:right w:val="none" w:sz="0" w:space="0" w:color="auto"/>
              </w:divBdr>
            </w:div>
            <w:div w:id="228197931">
              <w:marLeft w:val="0"/>
              <w:marRight w:val="0"/>
              <w:marTop w:val="0"/>
              <w:marBottom w:val="0"/>
              <w:divBdr>
                <w:top w:val="none" w:sz="0" w:space="0" w:color="auto"/>
                <w:left w:val="none" w:sz="0" w:space="0" w:color="auto"/>
                <w:bottom w:val="none" w:sz="0" w:space="0" w:color="auto"/>
                <w:right w:val="none" w:sz="0" w:space="0" w:color="auto"/>
              </w:divBdr>
            </w:div>
            <w:div w:id="1007178267">
              <w:marLeft w:val="0"/>
              <w:marRight w:val="0"/>
              <w:marTop w:val="0"/>
              <w:marBottom w:val="0"/>
              <w:divBdr>
                <w:top w:val="none" w:sz="0" w:space="0" w:color="auto"/>
                <w:left w:val="none" w:sz="0" w:space="0" w:color="auto"/>
                <w:bottom w:val="none" w:sz="0" w:space="0" w:color="auto"/>
                <w:right w:val="none" w:sz="0" w:space="0" w:color="auto"/>
              </w:divBdr>
            </w:div>
            <w:div w:id="109784593">
              <w:marLeft w:val="0"/>
              <w:marRight w:val="0"/>
              <w:marTop w:val="0"/>
              <w:marBottom w:val="0"/>
              <w:divBdr>
                <w:top w:val="none" w:sz="0" w:space="0" w:color="auto"/>
                <w:left w:val="none" w:sz="0" w:space="0" w:color="auto"/>
                <w:bottom w:val="none" w:sz="0" w:space="0" w:color="auto"/>
                <w:right w:val="none" w:sz="0" w:space="0" w:color="auto"/>
              </w:divBdr>
            </w:div>
            <w:div w:id="1399741809">
              <w:marLeft w:val="0"/>
              <w:marRight w:val="0"/>
              <w:marTop w:val="0"/>
              <w:marBottom w:val="0"/>
              <w:divBdr>
                <w:top w:val="none" w:sz="0" w:space="0" w:color="auto"/>
                <w:left w:val="none" w:sz="0" w:space="0" w:color="auto"/>
                <w:bottom w:val="none" w:sz="0" w:space="0" w:color="auto"/>
                <w:right w:val="none" w:sz="0" w:space="0" w:color="auto"/>
              </w:divBdr>
            </w:div>
            <w:div w:id="1793203969">
              <w:marLeft w:val="0"/>
              <w:marRight w:val="0"/>
              <w:marTop w:val="0"/>
              <w:marBottom w:val="0"/>
              <w:divBdr>
                <w:top w:val="none" w:sz="0" w:space="0" w:color="auto"/>
                <w:left w:val="none" w:sz="0" w:space="0" w:color="auto"/>
                <w:bottom w:val="none" w:sz="0" w:space="0" w:color="auto"/>
                <w:right w:val="none" w:sz="0" w:space="0" w:color="auto"/>
              </w:divBdr>
            </w:div>
            <w:div w:id="1909613575">
              <w:marLeft w:val="0"/>
              <w:marRight w:val="0"/>
              <w:marTop w:val="0"/>
              <w:marBottom w:val="0"/>
              <w:divBdr>
                <w:top w:val="none" w:sz="0" w:space="0" w:color="auto"/>
                <w:left w:val="none" w:sz="0" w:space="0" w:color="auto"/>
                <w:bottom w:val="none" w:sz="0" w:space="0" w:color="auto"/>
                <w:right w:val="none" w:sz="0" w:space="0" w:color="auto"/>
              </w:divBdr>
            </w:div>
            <w:div w:id="122505607">
              <w:marLeft w:val="0"/>
              <w:marRight w:val="0"/>
              <w:marTop w:val="0"/>
              <w:marBottom w:val="0"/>
              <w:divBdr>
                <w:top w:val="none" w:sz="0" w:space="0" w:color="auto"/>
                <w:left w:val="none" w:sz="0" w:space="0" w:color="auto"/>
                <w:bottom w:val="none" w:sz="0" w:space="0" w:color="auto"/>
                <w:right w:val="none" w:sz="0" w:space="0" w:color="auto"/>
              </w:divBdr>
            </w:div>
            <w:div w:id="1629552995">
              <w:marLeft w:val="0"/>
              <w:marRight w:val="0"/>
              <w:marTop w:val="0"/>
              <w:marBottom w:val="0"/>
              <w:divBdr>
                <w:top w:val="none" w:sz="0" w:space="0" w:color="auto"/>
                <w:left w:val="none" w:sz="0" w:space="0" w:color="auto"/>
                <w:bottom w:val="none" w:sz="0" w:space="0" w:color="auto"/>
                <w:right w:val="none" w:sz="0" w:space="0" w:color="auto"/>
              </w:divBdr>
            </w:div>
            <w:div w:id="1122192824">
              <w:marLeft w:val="0"/>
              <w:marRight w:val="0"/>
              <w:marTop w:val="0"/>
              <w:marBottom w:val="0"/>
              <w:divBdr>
                <w:top w:val="none" w:sz="0" w:space="0" w:color="auto"/>
                <w:left w:val="none" w:sz="0" w:space="0" w:color="auto"/>
                <w:bottom w:val="none" w:sz="0" w:space="0" w:color="auto"/>
                <w:right w:val="none" w:sz="0" w:space="0" w:color="auto"/>
              </w:divBdr>
            </w:div>
            <w:div w:id="411124702">
              <w:marLeft w:val="0"/>
              <w:marRight w:val="0"/>
              <w:marTop w:val="0"/>
              <w:marBottom w:val="0"/>
              <w:divBdr>
                <w:top w:val="none" w:sz="0" w:space="0" w:color="auto"/>
                <w:left w:val="none" w:sz="0" w:space="0" w:color="auto"/>
                <w:bottom w:val="none" w:sz="0" w:space="0" w:color="auto"/>
                <w:right w:val="none" w:sz="0" w:space="0" w:color="auto"/>
              </w:divBdr>
            </w:div>
            <w:div w:id="626161975">
              <w:marLeft w:val="0"/>
              <w:marRight w:val="0"/>
              <w:marTop w:val="0"/>
              <w:marBottom w:val="0"/>
              <w:divBdr>
                <w:top w:val="none" w:sz="0" w:space="0" w:color="auto"/>
                <w:left w:val="none" w:sz="0" w:space="0" w:color="auto"/>
                <w:bottom w:val="none" w:sz="0" w:space="0" w:color="auto"/>
                <w:right w:val="none" w:sz="0" w:space="0" w:color="auto"/>
              </w:divBdr>
            </w:div>
            <w:div w:id="1534029505">
              <w:marLeft w:val="0"/>
              <w:marRight w:val="0"/>
              <w:marTop w:val="0"/>
              <w:marBottom w:val="0"/>
              <w:divBdr>
                <w:top w:val="none" w:sz="0" w:space="0" w:color="auto"/>
                <w:left w:val="none" w:sz="0" w:space="0" w:color="auto"/>
                <w:bottom w:val="none" w:sz="0" w:space="0" w:color="auto"/>
                <w:right w:val="none" w:sz="0" w:space="0" w:color="auto"/>
              </w:divBdr>
            </w:div>
            <w:div w:id="146631938">
              <w:marLeft w:val="0"/>
              <w:marRight w:val="0"/>
              <w:marTop w:val="0"/>
              <w:marBottom w:val="0"/>
              <w:divBdr>
                <w:top w:val="none" w:sz="0" w:space="0" w:color="auto"/>
                <w:left w:val="none" w:sz="0" w:space="0" w:color="auto"/>
                <w:bottom w:val="none" w:sz="0" w:space="0" w:color="auto"/>
                <w:right w:val="none" w:sz="0" w:space="0" w:color="auto"/>
              </w:divBdr>
            </w:div>
            <w:div w:id="55663542">
              <w:marLeft w:val="0"/>
              <w:marRight w:val="0"/>
              <w:marTop w:val="0"/>
              <w:marBottom w:val="0"/>
              <w:divBdr>
                <w:top w:val="none" w:sz="0" w:space="0" w:color="auto"/>
                <w:left w:val="none" w:sz="0" w:space="0" w:color="auto"/>
                <w:bottom w:val="none" w:sz="0" w:space="0" w:color="auto"/>
                <w:right w:val="none" w:sz="0" w:space="0" w:color="auto"/>
              </w:divBdr>
            </w:div>
            <w:div w:id="95373903">
              <w:marLeft w:val="0"/>
              <w:marRight w:val="0"/>
              <w:marTop w:val="0"/>
              <w:marBottom w:val="0"/>
              <w:divBdr>
                <w:top w:val="none" w:sz="0" w:space="0" w:color="auto"/>
                <w:left w:val="none" w:sz="0" w:space="0" w:color="auto"/>
                <w:bottom w:val="none" w:sz="0" w:space="0" w:color="auto"/>
                <w:right w:val="none" w:sz="0" w:space="0" w:color="auto"/>
              </w:divBdr>
            </w:div>
            <w:div w:id="1337539309">
              <w:marLeft w:val="0"/>
              <w:marRight w:val="0"/>
              <w:marTop w:val="0"/>
              <w:marBottom w:val="0"/>
              <w:divBdr>
                <w:top w:val="none" w:sz="0" w:space="0" w:color="auto"/>
                <w:left w:val="none" w:sz="0" w:space="0" w:color="auto"/>
                <w:bottom w:val="none" w:sz="0" w:space="0" w:color="auto"/>
                <w:right w:val="none" w:sz="0" w:space="0" w:color="auto"/>
              </w:divBdr>
            </w:div>
            <w:div w:id="1010831723">
              <w:marLeft w:val="0"/>
              <w:marRight w:val="0"/>
              <w:marTop w:val="0"/>
              <w:marBottom w:val="0"/>
              <w:divBdr>
                <w:top w:val="none" w:sz="0" w:space="0" w:color="auto"/>
                <w:left w:val="none" w:sz="0" w:space="0" w:color="auto"/>
                <w:bottom w:val="none" w:sz="0" w:space="0" w:color="auto"/>
                <w:right w:val="none" w:sz="0" w:space="0" w:color="auto"/>
              </w:divBdr>
            </w:div>
            <w:div w:id="1180045432">
              <w:marLeft w:val="0"/>
              <w:marRight w:val="0"/>
              <w:marTop w:val="0"/>
              <w:marBottom w:val="0"/>
              <w:divBdr>
                <w:top w:val="none" w:sz="0" w:space="0" w:color="auto"/>
                <w:left w:val="none" w:sz="0" w:space="0" w:color="auto"/>
                <w:bottom w:val="none" w:sz="0" w:space="0" w:color="auto"/>
                <w:right w:val="none" w:sz="0" w:space="0" w:color="auto"/>
              </w:divBdr>
            </w:div>
            <w:div w:id="1356923008">
              <w:marLeft w:val="0"/>
              <w:marRight w:val="0"/>
              <w:marTop w:val="0"/>
              <w:marBottom w:val="0"/>
              <w:divBdr>
                <w:top w:val="none" w:sz="0" w:space="0" w:color="auto"/>
                <w:left w:val="none" w:sz="0" w:space="0" w:color="auto"/>
                <w:bottom w:val="none" w:sz="0" w:space="0" w:color="auto"/>
                <w:right w:val="none" w:sz="0" w:space="0" w:color="auto"/>
              </w:divBdr>
            </w:div>
            <w:div w:id="765468917">
              <w:marLeft w:val="0"/>
              <w:marRight w:val="0"/>
              <w:marTop w:val="0"/>
              <w:marBottom w:val="0"/>
              <w:divBdr>
                <w:top w:val="none" w:sz="0" w:space="0" w:color="auto"/>
                <w:left w:val="none" w:sz="0" w:space="0" w:color="auto"/>
                <w:bottom w:val="none" w:sz="0" w:space="0" w:color="auto"/>
                <w:right w:val="none" w:sz="0" w:space="0" w:color="auto"/>
              </w:divBdr>
            </w:div>
            <w:div w:id="1893341360">
              <w:marLeft w:val="0"/>
              <w:marRight w:val="0"/>
              <w:marTop w:val="0"/>
              <w:marBottom w:val="0"/>
              <w:divBdr>
                <w:top w:val="none" w:sz="0" w:space="0" w:color="auto"/>
                <w:left w:val="none" w:sz="0" w:space="0" w:color="auto"/>
                <w:bottom w:val="none" w:sz="0" w:space="0" w:color="auto"/>
                <w:right w:val="none" w:sz="0" w:space="0" w:color="auto"/>
              </w:divBdr>
            </w:div>
            <w:div w:id="361442882">
              <w:marLeft w:val="0"/>
              <w:marRight w:val="0"/>
              <w:marTop w:val="0"/>
              <w:marBottom w:val="0"/>
              <w:divBdr>
                <w:top w:val="none" w:sz="0" w:space="0" w:color="auto"/>
                <w:left w:val="none" w:sz="0" w:space="0" w:color="auto"/>
                <w:bottom w:val="none" w:sz="0" w:space="0" w:color="auto"/>
                <w:right w:val="none" w:sz="0" w:space="0" w:color="auto"/>
              </w:divBdr>
            </w:div>
            <w:div w:id="940340819">
              <w:marLeft w:val="0"/>
              <w:marRight w:val="0"/>
              <w:marTop w:val="0"/>
              <w:marBottom w:val="0"/>
              <w:divBdr>
                <w:top w:val="none" w:sz="0" w:space="0" w:color="auto"/>
                <w:left w:val="none" w:sz="0" w:space="0" w:color="auto"/>
                <w:bottom w:val="none" w:sz="0" w:space="0" w:color="auto"/>
                <w:right w:val="none" w:sz="0" w:space="0" w:color="auto"/>
              </w:divBdr>
            </w:div>
            <w:div w:id="1731419110">
              <w:marLeft w:val="0"/>
              <w:marRight w:val="0"/>
              <w:marTop w:val="0"/>
              <w:marBottom w:val="0"/>
              <w:divBdr>
                <w:top w:val="none" w:sz="0" w:space="0" w:color="auto"/>
                <w:left w:val="none" w:sz="0" w:space="0" w:color="auto"/>
                <w:bottom w:val="none" w:sz="0" w:space="0" w:color="auto"/>
                <w:right w:val="none" w:sz="0" w:space="0" w:color="auto"/>
              </w:divBdr>
            </w:div>
            <w:div w:id="936904092">
              <w:marLeft w:val="0"/>
              <w:marRight w:val="0"/>
              <w:marTop w:val="0"/>
              <w:marBottom w:val="0"/>
              <w:divBdr>
                <w:top w:val="none" w:sz="0" w:space="0" w:color="auto"/>
                <w:left w:val="none" w:sz="0" w:space="0" w:color="auto"/>
                <w:bottom w:val="none" w:sz="0" w:space="0" w:color="auto"/>
                <w:right w:val="none" w:sz="0" w:space="0" w:color="auto"/>
              </w:divBdr>
            </w:div>
            <w:div w:id="1047531801">
              <w:marLeft w:val="0"/>
              <w:marRight w:val="0"/>
              <w:marTop w:val="0"/>
              <w:marBottom w:val="0"/>
              <w:divBdr>
                <w:top w:val="none" w:sz="0" w:space="0" w:color="auto"/>
                <w:left w:val="none" w:sz="0" w:space="0" w:color="auto"/>
                <w:bottom w:val="none" w:sz="0" w:space="0" w:color="auto"/>
                <w:right w:val="none" w:sz="0" w:space="0" w:color="auto"/>
              </w:divBdr>
            </w:div>
            <w:div w:id="1901551678">
              <w:marLeft w:val="0"/>
              <w:marRight w:val="0"/>
              <w:marTop w:val="0"/>
              <w:marBottom w:val="0"/>
              <w:divBdr>
                <w:top w:val="none" w:sz="0" w:space="0" w:color="auto"/>
                <w:left w:val="none" w:sz="0" w:space="0" w:color="auto"/>
                <w:bottom w:val="none" w:sz="0" w:space="0" w:color="auto"/>
                <w:right w:val="none" w:sz="0" w:space="0" w:color="auto"/>
              </w:divBdr>
            </w:div>
            <w:div w:id="1308633887">
              <w:marLeft w:val="0"/>
              <w:marRight w:val="0"/>
              <w:marTop w:val="0"/>
              <w:marBottom w:val="0"/>
              <w:divBdr>
                <w:top w:val="none" w:sz="0" w:space="0" w:color="auto"/>
                <w:left w:val="none" w:sz="0" w:space="0" w:color="auto"/>
                <w:bottom w:val="none" w:sz="0" w:space="0" w:color="auto"/>
                <w:right w:val="none" w:sz="0" w:space="0" w:color="auto"/>
              </w:divBdr>
            </w:div>
            <w:div w:id="1617254635">
              <w:marLeft w:val="0"/>
              <w:marRight w:val="0"/>
              <w:marTop w:val="0"/>
              <w:marBottom w:val="0"/>
              <w:divBdr>
                <w:top w:val="none" w:sz="0" w:space="0" w:color="auto"/>
                <w:left w:val="none" w:sz="0" w:space="0" w:color="auto"/>
                <w:bottom w:val="none" w:sz="0" w:space="0" w:color="auto"/>
                <w:right w:val="none" w:sz="0" w:space="0" w:color="auto"/>
              </w:divBdr>
            </w:div>
            <w:div w:id="1634553407">
              <w:marLeft w:val="0"/>
              <w:marRight w:val="0"/>
              <w:marTop w:val="0"/>
              <w:marBottom w:val="0"/>
              <w:divBdr>
                <w:top w:val="none" w:sz="0" w:space="0" w:color="auto"/>
                <w:left w:val="none" w:sz="0" w:space="0" w:color="auto"/>
                <w:bottom w:val="none" w:sz="0" w:space="0" w:color="auto"/>
                <w:right w:val="none" w:sz="0" w:space="0" w:color="auto"/>
              </w:divBdr>
            </w:div>
            <w:div w:id="1810315495">
              <w:marLeft w:val="0"/>
              <w:marRight w:val="0"/>
              <w:marTop w:val="0"/>
              <w:marBottom w:val="0"/>
              <w:divBdr>
                <w:top w:val="none" w:sz="0" w:space="0" w:color="auto"/>
                <w:left w:val="none" w:sz="0" w:space="0" w:color="auto"/>
                <w:bottom w:val="none" w:sz="0" w:space="0" w:color="auto"/>
                <w:right w:val="none" w:sz="0" w:space="0" w:color="auto"/>
              </w:divBdr>
            </w:div>
            <w:div w:id="520900686">
              <w:marLeft w:val="0"/>
              <w:marRight w:val="0"/>
              <w:marTop w:val="0"/>
              <w:marBottom w:val="0"/>
              <w:divBdr>
                <w:top w:val="none" w:sz="0" w:space="0" w:color="auto"/>
                <w:left w:val="none" w:sz="0" w:space="0" w:color="auto"/>
                <w:bottom w:val="none" w:sz="0" w:space="0" w:color="auto"/>
                <w:right w:val="none" w:sz="0" w:space="0" w:color="auto"/>
              </w:divBdr>
            </w:div>
            <w:div w:id="1803963725">
              <w:marLeft w:val="0"/>
              <w:marRight w:val="0"/>
              <w:marTop w:val="0"/>
              <w:marBottom w:val="0"/>
              <w:divBdr>
                <w:top w:val="none" w:sz="0" w:space="0" w:color="auto"/>
                <w:left w:val="none" w:sz="0" w:space="0" w:color="auto"/>
                <w:bottom w:val="none" w:sz="0" w:space="0" w:color="auto"/>
                <w:right w:val="none" w:sz="0" w:space="0" w:color="auto"/>
              </w:divBdr>
            </w:div>
            <w:div w:id="800422862">
              <w:marLeft w:val="0"/>
              <w:marRight w:val="0"/>
              <w:marTop w:val="0"/>
              <w:marBottom w:val="0"/>
              <w:divBdr>
                <w:top w:val="none" w:sz="0" w:space="0" w:color="auto"/>
                <w:left w:val="none" w:sz="0" w:space="0" w:color="auto"/>
                <w:bottom w:val="none" w:sz="0" w:space="0" w:color="auto"/>
                <w:right w:val="none" w:sz="0" w:space="0" w:color="auto"/>
              </w:divBdr>
            </w:div>
            <w:div w:id="983580395">
              <w:marLeft w:val="0"/>
              <w:marRight w:val="0"/>
              <w:marTop w:val="0"/>
              <w:marBottom w:val="0"/>
              <w:divBdr>
                <w:top w:val="none" w:sz="0" w:space="0" w:color="auto"/>
                <w:left w:val="none" w:sz="0" w:space="0" w:color="auto"/>
                <w:bottom w:val="none" w:sz="0" w:space="0" w:color="auto"/>
                <w:right w:val="none" w:sz="0" w:space="0" w:color="auto"/>
              </w:divBdr>
            </w:div>
            <w:div w:id="1515732311">
              <w:marLeft w:val="0"/>
              <w:marRight w:val="0"/>
              <w:marTop w:val="0"/>
              <w:marBottom w:val="0"/>
              <w:divBdr>
                <w:top w:val="none" w:sz="0" w:space="0" w:color="auto"/>
                <w:left w:val="none" w:sz="0" w:space="0" w:color="auto"/>
                <w:bottom w:val="none" w:sz="0" w:space="0" w:color="auto"/>
                <w:right w:val="none" w:sz="0" w:space="0" w:color="auto"/>
              </w:divBdr>
            </w:div>
            <w:div w:id="1241254774">
              <w:marLeft w:val="0"/>
              <w:marRight w:val="0"/>
              <w:marTop w:val="0"/>
              <w:marBottom w:val="0"/>
              <w:divBdr>
                <w:top w:val="none" w:sz="0" w:space="0" w:color="auto"/>
                <w:left w:val="none" w:sz="0" w:space="0" w:color="auto"/>
                <w:bottom w:val="none" w:sz="0" w:space="0" w:color="auto"/>
                <w:right w:val="none" w:sz="0" w:space="0" w:color="auto"/>
              </w:divBdr>
            </w:div>
            <w:div w:id="824323211">
              <w:marLeft w:val="0"/>
              <w:marRight w:val="0"/>
              <w:marTop w:val="0"/>
              <w:marBottom w:val="0"/>
              <w:divBdr>
                <w:top w:val="none" w:sz="0" w:space="0" w:color="auto"/>
                <w:left w:val="none" w:sz="0" w:space="0" w:color="auto"/>
                <w:bottom w:val="none" w:sz="0" w:space="0" w:color="auto"/>
                <w:right w:val="none" w:sz="0" w:space="0" w:color="auto"/>
              </w:divBdr>
            </w:div>
            <w:div w:id="1860510728">
              <w:marLeft w:val="0"/>
              <w:marRight w:val="0"/>
              <w:marTop w:val="0"/>
              <w:marBottom w:val="0"/>
              <w:divBdr>
                <w:top w:val="none" w:sz="0" w:space="0" w:color="auto"/>
                <w:left w:val="none" w:sz="0" w:space="0" w:color="auto"/>
                <w:bottom w:val="none" w:sz="0" w:space="0" w:color="auto"/>
                <w:right w:val="none" w:sz="0" w:space="0" w:color="auto"/>
              </w:divBdr>
            </w:div>
            <w:div w:id="1707751151">
              <w:marLeft w:val="0"/>
              <w:marRight w:val="0"/>
              <w:marTop w:val="0"/>
              <w:marBottom w:val="0"/>
              <w:divBdr>
                <w:top w:val="none" w:sz="0" w:space="0" w:color="auto"/>
                <w:left w:val="none" w:sz="0" w:space="0" w:color="auto"/>
                <w:bottom w:val="none" w:sz="0" w:space="0" w:color="auto"/>
                <w:right w:val="none" w:sz="0" w:space="0" w:color="auto"/>
              </w:divBdr>
            </w:div>
            <w:div w:id="149105921">
              <w:marLeft w:val="0"/>
              <w:marRight w:val="0"/>
              <w:marTop w:val="0"/>
              <w:marBottom w:val="0"/>
              <w:divBdr>
                <w:top w:val="none" w:sz="0" w:space="0" w:color="auto"/>
                <w:left w:val="none" w:sz="0" w:space="0" w:color="auto"/>
                <w:bottom w:val="none" w:sz="0" w:space="0" w:color="auto"/>
                <w:right w:val="none" w:sz="0" w:space="0" w:color="auto"/>
              </w:divBdr>
            </w:div>
            <w:div w:id="187719789">
              <w:marLeft w:val="0"/>
              <w:marRight w:val="0"/>
              <w:marTop w:val="0"/>
              <w:marBottom w:val="0"/>
              <w:divBdr>
                <w:top w:val="none" w:sz="0" w:space="0" w:color="auto"/>
                <w:left w:val="none" w:sz="0" w:space="0" w:color="auto"/>
                <w:bottom w:val="none" w:sz="0" w:space="0" w:color="auto"/>
                <w:right w:val="none" w:sz="0" w:space="0" w:color="auto"/>
              </w:divBdr>
            </w:div>
            <w:div w:id="1578631673">
              <w:marLeft w:val="0"/>
              <w:marRight w:val="0"/>
              <w:marTop w:val="0"/>
              <w:marBottom w:val="0"/>
              <w:divBdr>
                <w:top w:val="none" w:sz="0" w:space="0" w:color="auto"/>
                <w:left w:val="none" w:sz="0" w:space="0" w:color="auto"/>
                <w:bottom w:val="none" w:sz="0" w:space="0" w:color="auto"/>
                <w:right w:val="none" w:sz="0" w:space="0" w:color="auto"/>
              </w:divBdr>
            </w:div>
            <w:div w:id="848521832">
              <w:marLeft w:val="0"/>
              <w:marRight w:val="0"/>
              <w:marTop w:val="0"/>
              <w:marBottom w:val="0"/>
              <w:divBdr>
                <w:top w:val="none" w:sz="0" w:space="0" w:color="auto"/>
                <w:left w:val="none" w:sz="0" w:space="0" w:color="auto"/>
                <w:bottom w:val="none" w:sz="0" w:space="0" w:color="auto"/>
                <w:right w:val="none" w:sz="0" w:space="0" w:color="auto"/>
              </w:divBdr>
            </w:div>
            <w:div w:id="839271780">
              <w:marLeft w:val="0"/>
              <w:marRight w:val="0"/>
              <w:marTop w:val="0"/>
              <w:marBottom w:val="0"/>
              <w:divBdr>
                <w:top w:val="none" w:sz="0" w:space="0" w:color="auto"/>
                <w:left w:val="none" w:sz="0" w:space="0" w:color="auto"/>
                <w:bottom w:val="none" w:sz="0" w:space="0" w:color="auto"/>
                <w:right w:val="none" w:sz="0" w:space="0" w:color="auto"/>
              </w:divBdr>
            </w:div>
            <w:div w:id="897473492">
              <w:marLeft w:val="0"/>
              <w:marRight w:val="0"/>
              <w:marTop w:val="0"/>
              <w:marBottom w:val="0"/>
              <w:divBdr>
                <w:top w:val="none" w:sz="0" w:space="0" w:color="auto"/>
                <w:left w:val="none" w:sz="0" w:space="0" w:color="auto"/>
                <w:bottom w:val="none" w:sz="0" w:space="0" w:color="auto"/>
                <w:right w:val="none" w:sz="0" w:space="0" w:color="auto"/>
              </w:divBdr>
            </w:div>
            <w:div w:id="19405367">
              <w:marLeft w:val="0"/>
              <w:marRight w:val="0"/>
              <w:marTop w:val="0"/>
              <w:marBottom w:val="0"/>
              <w:divBdr>
                <w:top w:val="none" w:sz="0" w:space="0" w:color="auto"/>
                <w:left w:val="none" w:sz="0" w:space="0" w:color="auto"/>
                <w:bottom w:val="none" w:sz="0" w:space="0" w:color="auto"/>
                <w:right w:val="none" w:sz="0" w:space="0" w:color="auto"/>
              </w:divBdr>
            </w:div>
            <w:div w:id="1291207742">
              <w:marLeft w:val="0"/>
              <w:marRight w:val="0"/>
              <w:marTop w:val="0"/>
              <w:marBottom w:val="0"/>
              <w:divBdr>
                <w:top w:val="none" w:sz="0" w:space="0" w:color="auto"/>
                <w:left w:val="none" w:sz="0" w:space="0" w:color="auto"/>
                <w:bottom w:val="none" w:sz="0" w:space="0" w:color="auto"/>
                <w:right w:val="none" w:sz="0" w:space="0" w:color="auto"/>
              </w:divBdr>
            </w:div>
            <w:div w:id="261382844">
              <w:marLeft w:val="0"/>
              <w:marRight w:val="0"/>
              <w:marTop w:val="0"/>
              <w:marBottom w:val="0"/>
              <w:divBdr>
                <w:top w:val="none" w:sz="0" w:space="0" w:color="auto"/>
                <w:left w:val="none" w:sz="0" w:space="0" w:color="auto"/>
                <w:bottom w:val="none" w:sz="0" w:space="0" w:color="auto"/>
                <w:right w:val="none" w:sz="0" w:space="0" w:color="auto"/>
              </w:divBdr>
            </w:div>
            <w:div w:id="1510215873">
              <w:marLeft w:val="0"/>
              <w:marRight w:val="0"/>
              <w:marTop w:val="0"/>
              <w:marBottom w:val="0"/>
              <w:divBdr>
                <w:top w:val="none" w:sz="0" w:space="0" w:color="auto"/>
                <w:left w:val="none" w:sz="0" w:space="0" w:color="auto"/>
                <w:bottom w:val="none" w:sz="0" w:space="0" w:color="auto"/>
                <w:right w:val="none" w:sz="0" w:space="0" w:color="auto"/>
              </w:divBdr>
            </w:div>
            <w:div w:id="999187563">
              <w:marLeft w:val="0"/>
              <w:marRight w:val="0"/>
              <w:marTop w:val="0"/>
              <w:marBottom w:val="0"/>
              <w:divBdr>
                <w:top w:val="none" w:sz="0" w:space="0" w:color="auto"/>
                <w:left w:val="none" w:sz="0" w:space="0" w:color="auto"/>
                <w:bottom w:val="none" w:sz="0" w:space="0" w:color="auto"/>
                <w:right w:val="none" w:sz="0" w:space="0" w:color="auto"/>
              </w:divBdr>
            </w:div>
            <w:div w:id="332801996">
              <w:marLeft w:val="0"/>
              <w:marRight w:val="0"/>
              <w:marTop w:val="0"/>
              <w:marBottom w:val="0"/>
              <w:divBdr>
                <w:top w:val="none" w:sz="0" w:space="0" w:color="auto"/>
                <w:left w:val="none" w:sz="0" w:space="0" w:color="auto"/>
                <w:bottom w:val="none" w:sz="0" w:space="0" w:color="auto"/>
                <w:right w:val="none" w:sz="0" w:space="0" w:color="auto"/>
              </w:divBdr>
            </w:div>
            <w:div w:id="1559704577">
              <w:marLeft w:val="0"/>
              <w:marRight w:val="0"/>
              <w:marTop w:val="0"/>
              <w:marBottom w:val="0"/>
              <w:divBdr>
                <w:top w:val="none" w:sz="0" w:space="0" w:color="auto"/>
                <w:left w:val="none" w:sz="0" w:space="0" w:color="auto"/>
                <w:bottom w:val="none" w:sz="0" w:space="0" w:color="auto"/>
                <w:right w:val="none" w:sz="0" w:space="0" w:color="auto"/>
              </w:divBdr>
            </w:div>
            <w:div w:id="569117817">
              <w:marLeft w:val="0"/>
              <w:marRight w:val="0"/>
              <w:marTop w:val="0"/>
              <w:marBottom w:val="0"/>
              <w:divBdr>
                <w:top w:val="none" w:sz="0" w:space="0" w:color="auto"/>
                <w:left w:val="none" w:sz="0" w:space="0" w:color="auto"/>
                <w:bottom w:val="none" w:sz="0" w:space="0" w:color="auto"/>
                <w:right w:val="none" w:sz="0" w:space="0" w:color="auto"/>
              </w:divBdr>
            </w:div>
            <w:div w:id="102237092">
              <w:marLeft w:val="0"/>
              <w:marRight w:val="0"/>
              <w:marTop w:val="0"/>
              <w:marBottom w:val="0"/>
              <w:divBdr>
                <w:top w:val="none" w:sz="0" w:space="0" w:color="auto"/>
                <w:left w:val="none" w:sz="0" w:space="0" w:color="auto"/>
                <w:bottom w:val="none" w:sz="0" w:space="0" w:color="auto"/>
                <w:right w:val="none" w:sz="0" w:space="0" w:color="auto"/>
              </w:divBdr>
            </w:div>
            <w:div w:id="1157383154">
              <w:marLeft w:val="0"/>
              <w:marRight w:val="0"/>
              <w:marTop w:val="0"/>
              <w:marBottom w:val="0"/>
              <w:divBdr>
                <w:top w:val="none" w:sz="0" w:space="0" w:color="auto"/>
                <w:left w:val="none" w:sz="0" w:space="0" w:color="auto"/>
                <w:bottom w:val="none" w:sz="0" w:space="0" w:color="auto"/>
                <w:right w:val="none" w:sz="0" w:space="0" w:color="auto"/>
              </w:divBdr>
            </w:div>
            <w:div w:id="620259244">
              <w:marLeft w:val="0"/>
              <w:marRight w:val="0"/>
              <w:marTop w:val="0"/>
              <w:marBottom w:val="0"/>
              <w:divBdr>
                <w:top w:val="none" w:sz="0" w:space="0" w:color="auto"/>
                <w:left w:val="none" w:sz="0" w:space="0" w:color="auto"/>
                <w:bottom w:val="none" w:sz="0" w:space="0" w:color="auto"/>
                <w:right w:val="none" w:sz="0" w:space="0" w:color="auto"/>
              </w:divBdr>
            </w:div>
            <w:div w:id="1213154058">
              <w:marLeft w:val="0"/>
              <w:marRight w:val="0"/>
              <w:marTop w:val="0"/>
              <w:marBottom w:val="0"/>
              <w:divBdr>
                <w:top w:val="none" w:sz="0" w:space="0" w:color="auto"/>
                <w:left w:val="none" w:sz="0" w:space="0" w:color="auto"/>
                <w:bottom w:val="none" w:sz="0" w:space="0" w:color="auto"/>
                <w:right w:val="none" w:sz="0" w:space="0" w:color="auto"/>
              </w:divBdr>
            </w:div>
            <w:div w:id="2008363540">
              <w:marLeft w:val="0"/>
              <w:marRight w:val="0"/>
              <w:marTop w:val="0"/>
              <w:marBottom w:val="0"/>
              <w:divBdr>
                <w:top w:val="none" w:sz="0" w:space="0" w:color="auto"/>
                <w:left w:val="none" w:sz="0" w:space="0" w:color="auto"/>
                <w:bottom w:val="none" w:sz="0" w:space="0" w:color="auto"/>
                <w:right w:val="none" w:sz="0" w:space="0" w:color="auto"/>
              </w:divBdr>
            </w:div>
            <w:div w:id="1172721928">
              <w:marLeft w:val="0"/>
              <w:marRight w:val="0"/>
              <w:marTop w:val="0"/>
              <w:marBottom w:val="0"/>
              <w:divBdr>
                <w:top w:val="none" w:sz="0" w:space="0" w:color="auto"/>
                <w:left w:val="none" w:sz="0" w:space="0" w:color="auto"/>
                <w:bottom w:val="none" w:sz="0" w:space="0" w:color="auto"/>
                <w:right w:val="none" w:sz="0" w:space="0" w:color="auto"/>
              </w:divBdr>
            </w:div>
            <w:div w:id="854617127">
              <w:marLeft w:val="0"/>
              <w:marRight w:val="0"/>
              <w:marTop w:val="0"/>
              <w:marBottom w:val="0"/>
              <w:divBdr>
                <w:top w:val="none" w:sz="0" w:space="0" w:color="auto"/>
                <w:left w:val="none" w:sz="0" w:space="0" w:color="auto"/>
                <w:bottom w:val="none" w:sz="0" w:space="0" w:color="auto"/>
                <w:right w:val="none" w:sz="0" w:space="0" w:color="auto"/>
              </w:divBdr>
            </w:div>
            <w:div w:id="744231589">
              <w:marLeft w:val="0"/>
              <w:marRight w:val="0"/>
              <w:marTop w:val="0"/>
              <w:marBottom w:val="0"/>
              <w:divBdr>
                <w:top w:val="none" w:sz="0" w:space="0" w:color="auto"/>
                <w:left w:val="none" w:sz="0" w:space="0" w:color="auto"/>
                <w:bottom w:val="none" w:sz="0" w:space="0" w:color="auto"/>
                <w:right w:val="none" w:sz="0" w:space="0" w:color="auto"/>
              </w:divBdr>
            </w:div>
            <w:div w:id="1294094871">
              <w:marLeft w:val="0"/>
              <w:marRight w:val="0"/>
              <w:marTop w:val="0"/>
              <w:marBottom w:val="0"/>
              <w:divBdr>
                <w:top w:val="none" w:sz="0" w:space="0" w:color="auto"/>
                <w:left w:val="none" w:sz="0" w:space="0" w:color="auto"/>
                <w:bottom w:val="none" w:sz="0" w:space="0" w:color="auto"/>
                <w:right w:val="none" w:sz="0" w:space="0" w:color="auto"/>
              </w:divBdr>
            </w:div>
            <w:div w:id="1493985278">
              <w:marLeft w:val="0"/>
              <w:marRight w:val="0"/>
              <w:marTop w:val="0"/>
              <w:marBottom w:val="0"/>
              <w:divBdr>
                <w:top w:val="none" w:sz="0" w:space="0" w:color="auto"/>
                <w:left w:val="none" w:sz="0" w:space="0" w:color="auto"/>
                <w:bottom w:val="none" w:sz="0" w:space="0" w:color="auto"/>
                <w:right w:val="none" w:sz="0" w:space="0" w:color="auto"/>
              </w:divBdr>
            </w:div>
            <w:div w:id="605579002">
              <w:marLeft w:val="0"/>
              <w:marRight w:val="0"/>
              <w:marTop w:val="0"/>
              <w:marBottom w:val="0"/>
              <w:divBdr>
                <w:top w:val="none" w:sz="0" w:space="0" w:color="auto"/>
                <w:left w:val="none" w:sz="0" w:space="0" w:color="auto"/>
                <w:bottom w:val="none" w:sz="0" w:space="0" w:color="auto"/>
                <w:right w:val="none" w:sz="0" w:space="0" w:color="auto"/>
              </w:divBdr>
            </w:div>
            <w:div w:id="824443205">
              <w:marLeft w:val="0"/>
              <w:marRight w:val="0"/>
              <w:marTop w:val="0"/>
              <w:marBottom w:val="0"/>
              <w:divBdr>
                <w:top w:val="none" w:sz="0" w:space="0" w:color="auto"/>
                <w:left w:val="none" w:sz="0" w:space="0" w:color="auto"/>
                <w:bottom w:val="none" w:sz="0" w:space="0" w:color="auto"/>
                <w:right w:val="none" w:sz="0" w:space="0" w:color="auto"/>
              </w:divBdr>
            </w:div>
            <w:div w:id="1177228482">
              <w:marLeft w:val="0"/>
              <w:marRight w:val="0"/>
              <w:marTop w:val="0"/>
              <w:marBottom w:val="0"/>
              <w:divBdr>
                <w:top w:val="none" w:sz="0" w:space="0" w:color="auto"/>
                <w:left w:val="none" w:sz="0" w:space="0" w:color="auto"/>
                <w:bottom w:val="none" w:sz="0" w:space="0" w:color="auto"/>
                <w:right w:val="none" w:sz="0" w:space="0" w:color="auto"/>
              </w:divBdr>
            </w:div>
            <w:div w:id="1627617618">
              <w:marLeft w:val="0"/>
              <w:marRight w:val="0"/>
              <w:marTop w:val="0"/>
              <w:marBottom w:val="0"/>
              <w:divBdr>
                <w:top w:val="none" w:sz="0" w:space="0" w:color="auto"/>
                <w:left w:val="none" w:sz="0" w:space="0" w:color="auto"/>
                <w:bottom w:val="none" w:sz="0" w:space="0" w:color="auto"/>
                <w:right w:val="none" w:sz="0" w:space="0" w:color="auto"/>
              </w:divBdr>
            </w:div>
            <w:div w:id="1856916948">
              <w:marLeft w:val="0"/>
              <w:marRight w:val="0"/>
              <w:marTop w:val="0"/>
              <w:marBottom w:val="0"/>
              <w:divBdr>
                <w:top w:val="none" w:sz="0" w:space="0" w:color="auto"/>
                <w:left w:val="none" w:sz="0" w:space="0" w:color="auto"/>
                <w:bottom w:val="none" w:sz="0" w:space="0" w:color="auto"/>
                <w:right w:val="none" w:sz="0" w:space="0" w:color="auto"/>
              </w:divBdr>
            </w:div>
            <w:div w:id="1370689524">
              <w:marLeft w:val="0"/>
              <w:marRight w:val="0"/>
              <w:marTop w:val="0"/>
              <w:marBottom w:val="0"/>
              <w:divBdr>
                <w:top w:val="none" w:sz="0" w:space="0" w:color="auto"/>
                <w:left w:val="none" w:sz="0" w:space="0" w:color="auto"/>
                <w:bottom w:val="none" w:sz="0" w:space="0" w:color="auto"/>
                <w:right w:val="none" w:sz="0" w:space="0" w:color="auto"/>
              </w:divBdr>
            </w:div>
            <w:div w:id="328992199">
              <w:marLeft w:val="0"/>
              <w:marRight w:val="0"/>
              <w:marTop w:val="0"/>
              <w:marBottom w:val="0"/>
              <w:divBdr>
                <w:top w:val="none" w:sz="0" w:space="0" w:color="auto"/>
                <w:left w:val="none" w:sz="0" w:space="0" w:color="auto"/>
                <w:bottom w:val="none" w:sz="0" w:space="0" w:color="auto"/>
                <w:right w:val="none" w:sz="0" w:space="0" w:color="auto"/>
              </w:divBdr>
            </w:div>
            <w:div w:id="842859541">
              <w:marLeft w:val="0"/>
              <w:marRight w:val="0"/>
              <w:marTop w:val="0"/>
              <w:marBottom w:val="0"/>
              <w:divBdr>
                <w:top w:val="none" w:sz="0" w:space="0" w:color="auto"/>
                <w:left w:val="none" w:sz="0" w:space="0" w:color="auto"/>
                <w:bottom w:val="none" w:sz="0" w:space="0" w:color="auto"/>
                <w:right w:val="none" w:sz="0" w:space="0" w:color="auto"/>
              </w:divBdr>
            </w:div>
            <w:div w:id="892425264">
              <w:marLeft w:val="0"/>
              <w:marRight w:val="0"/>
              <w:marTop w:val="0"/>
              <w:marBottom w:val="0"/>
              <w:divBdr>
                <w:top w:val="none" w:sz="0" w:space="0" w:color="auto"/>
                <w:left w:val="none" w:sz="0" w:space="0" w:color="auto"/>
                <w:bottom w:val="none" w:sz="0" w:space="0" w:color="auto"/>
                <w:right w:val="none" w:sz="0" w:space="0" w:color="auto"/>
              </w:divBdr>
            </w:div>
            <w:div w:id="1705978827">
              <w:marLeft w:val="0"/>
              <w:marRight w:val="0"/>
              <w:marTop w:val="0"/>
              <w:marBottom w:val="0"/>
              <w:divBdr>
                <w:top w:val="none" w:sz="0" w:space="0" w:color="auto"/>
                <w:left w:val="none" w:sz="0" w:space="0" w:color="auto"/>
                <w:bottom w:val="none" w:sz="0" w:space="0" w:color="auto"/>
                <w:right w:val="none" w:sz="0" w:space="0" w:color="auto"/>
              </w:divBdr>
            </w:div>
            <w:div w:id="566575815">
              <w:marLeft w:val="0"/>
              <w:marRight w:val="0"/>
              <w:marTop w:val="0"/>
              <w:marBottom w:val="0"/>
              <w:divBdr>
                <w:top w:val="none" w:sz="0" w:space="0" w:color="auto"/>
                <w:left w:val="none" w:sz="0" w:space="0" w:color="auto"/>
                <w:bottom w:val="none" w:sz="0" w:space="0" w:color="auto"/>
                <w:right w:val="none" w:sz="0" w:space="0" w:color="auto"/>
              </w:divBdr>
            </w:div>
            <w:div w:id="2018338434">
              <w:marLeft w:val="0"/>
              <w:marRight w:val="0"/>
              <w:marTop w:val="0"/>
              <w:marBottom w:val="0"/>
              <w:divBdr>
                <w:top w:val="none" w:sz="0" w:space="0" w:color="auto"/>
                <w:left w:val="none" w:sz="0" w:space="0" w:color="auto"/>
                <w:bottom w:val="none" w:sz="0" w:space="0" w:color="auto"/>
                <w:right w:val="none" w:sz="0" w:space="0" w:color="auto"/>
              </w:divBdr>
            </w:div>
            <w:div w:id="576942457">
              <w:marLeft w:val="0"/>
              <w:marRight w:val="0"/>
              <w:marTop w:val="0"/>
              <w:marBottom w:val="0"/>
              <w:divBdr>
                <w:top w:val="none" w:sz="0" w:space="0" w:color="auto"/>
                <w:left w:val="none" w:sz="0" w:space="0" w:color="auto"/>
                <w:bottom w:val="none" w:sz="0" w:space="0" w:color="auto"/>
                <w:right w:val="none" w:sz="0" w:space="0" w:color="auto"/>
              </w:divBdr>
            </w:div>
            <w:div w:id="1733499999">
              <w:marLeft w:val="0"/>
              <w:marRight w:val="0"/>
              <w:marTop w:val="0"/>
              <w:marBottom w:val="0"/>
              <w:divBdr>
                <w:top w:val="none" w:sz="0" w:space="0" w:color="auto"/>
                <w:left w:val="none" w:sz="0" w:space="0" w:color="auto"/>
                <w:bottom w:val="none" w:sz="0" w:space="0" w:color="auto"/>
                <w:right w:val="none" w:sz="0" w:space="0" w:color="auto"/>
              </w:divBdr>
            </w:div>
            <w:div w:id="1918322123">
              <w:marLeft w:val="0"/>
              <w:marRight w:val="0"/>
              <w:marTop w:val="0"/>
              <w:marBottom w:val="0"/>
              <w:divBdr>
                <w:top w:val="none" w:sz="0" w:space="0" w:color="auto"/>
                <w:left w:val="none" w:sz="0" w:space="0" w:color="auto"/>
                <w:bottom w:val="none" w:sz="0" w:space="0" w:color="auto"/>
                <w:right w:val="none" w:sz="0" w:space="0" w:color="auto"/>
              </w:divBdr>
            </w:div>
            <w:div w:id="669871900">
              <w:marLeft w:val="0"/>
              <w:marRight w:val="0"/>
              <w:marTop w:val="0"/>
              <w:marBottom w:val="0"/>
              <w:divBdr>
                <w:top w:val="none" w:sz="0" w:space="0" w:color="auto"/>
                <w:left w:val="none" w:sz="0" w:space="0" w:color="auto"/>
                <w:bottom w:val="none" w:sz="0" w:space="0" w:color="auto"/>
                <w:right w:val="none" w:sz="0" w:space="0" w:color="auto"/>
              </w:divBdr>
            </w:div>
            <w:div w:id="743458556">
              <w:marLeft w:val="0"/>
              <w:marRight w:val="0"/>
              <w:marTop w:val="0"/>
              <w:marBottom w:val="0"/>
              <w:divBdr>
                <w:top w:val="none" w:sz="0" w:space="0" w:color="auto"/>
                <w:left w:val="none" w:sz="0" w:space="0" w:color="auto"/>
                <w:bottom w:val="none" w:sz="0" w:space="0" w:color="auto"/>
                <w:right w:val="none" w:sz="0" w:space="0" w:color="auto"/>
              </w:divBdr>
            </w:div>
            <w:div w:id="1361587645">
              <w:marLeft w:val="0"/>
              <w:marRight w:val="0"/>
              <w:marTop w:val="0"/>
              <w:marBottom w:val="0"/>
              <w:divBdr>
                <w:top w:val="none" w:sz="0" w:space="0" w:color="auto"/>
                <w:left w:val="none" w:sz="0" w:space="0" w:color="auto"/>
                <w:bottom w:val="none" w:sz="0" w:space="0" w:color="auto"/>
                <w:right w:val="none" w:sz="0" w:space="0" w:color="auto"/>
              </w:divBdr>
            </w:div>
            <w:div w:id="857892156">
              <w:marLeft w:val="0"/>
              <w:marRight w:val="0"/>
              <w:marTop w:val="0"/>
              <w:marBottom w:val="0"/>
              <w:divBdr>
                <w:top w:val="none" w:sz="0" w:space="0" w:color="auto"/>
                <w:left w:val="none" w:sz="0" w:space="0" w:color="auto"/>
                <w:bottom w:val="none" w:sz="0" w:space="0" w:color="auto"/>
                <w:right w:val="none" w:sz="0" w:space="0" w:color="auto"/>
              </w:divBdr>
            </w:div>
            <w:div w:id="1238513665">
              <w:marLeft w:val="0"/>
              <w:marRight w:val="0"/>
              <w:marTop w:val="0"/>
              <w:marBottom w:val="0"/>
              <w:divBdr>
                <w:top w:val="none" w:sz="0" w:space="0" w:color="auto"/>
                <w:left w:val="none" w:sz="0" w:space="0" w:color="auto"/>
                <w:bottom w:val="none" w:sz="0" w:space="0" w:color="auto"/>
                <w:right w:val="none" w:sz="0" w:space="0" w:color="auto"/>
              </w:divBdr>
            </w:div>
            <w:div w:id="198055897">
              <w:marLeft w:val="0"/>
              <w:marRight w:val="0"/>
              <w:marTop w:val="0"/>
              <w:marBottom w:val="0"/>
              <w:divBdr>
                <w:top w:val="none" w:sz="0" w:space="0" w:color="auto"/>
                <w:left w:val="none" w:sz="0" w:space="0" w:color="auto"/>
                <w:bottom w:val="none" w:sz="0" w:space="0" w:color="auto"/>
                <w:right w:val="none" w:sz="0" w:space="0" w:color="auto"/>
              </w:divBdr>
            </w:div>
            <w:div w:id="1876650643">
              <w:marLeft w:val="0"/>
              <w:marRight w:val="0"/>
              <w:marTop w:val="0"/>
              <w:marBottom w:val="0"/>
              <w:divBdr>
                <w:top w:val="none" w:sz="0" w:space="0" w:color="auto"/>
                <w:left w:val="none" w:sz="0" w:space="0" w:color="auto"/>
                <w:bottom w:val="none" w:sz="0" w:space="0" w:color="auto"/>
                <w:right w:val="none" w:sz="0" w:space="0" w:color="auto"/>
              </w:divBdr>
            </w:div>
            <w:div w:id="637102303">
              <w:marLeft w:val="0"/>
              <w:marRight w:val="0"/>
              <w:marTop w:val="0"/>
              <w:marBottom w:val="0"/>
              <w:divBdr>
                <w:top w:val="none" w:sz="0" w:space="0" w:color="auto"/>
                <w:left w:val="none" w:sz="0" w:space="0" w:color="auto"/>
                <w:bottom w:val="none" w:sz="0" w:space="0" w:color="auto"/>
                <w:right w:val="none" w:sz="0" w:space="0" w:color="auto"/>
              </w:divBdr>
            </w:div>
            <w:div w:id="1402630493">
              <w:marLeft w:val="0"/>
              <w:marRight w:val="0"/>
              <w:marTop w:val="0"/>
              <w:marBottom w:val="0"/>
              <w:divBdr>
                <w:top w:val="none" w:sz="0" w:space="0" w:color="auto"/>
                <w:left w:val="none" w:sz="0" w:space="0" w:color="auto"/>
                <w:bottom w:val="none" w:sz="0" w:space="0" w:color="auto"/>
                <w:right w:val="none" w:sz="0" w:space="0" w:color="auto"/>
              </w:divBdr>
            </w:div>
            <w:div w:id="509415999">
              <w:marLeft w:val="0"/>
              <w:marRight w:val="0"/>
              <w:marTop w:val="0"/>
              <w:marBottom w:val="0"/>
              <w:divBdr>
                <w:top w:val="none" w:sz="0" w:space="0" w:color="auto"/>
                <w:left w:val="none" w:sz="0" w:space="0" w:color="auto"/>
                <w:bottom w:val="none" w:sz="0" w:space="0" w:color="auto"/>
                <w:right w:val="none" w:sz="0" w:space="0" w:color="auto"/>
              </w:divBdr>
            </w:div>
            <w:div w:id="349916253">
              <w:marLeft w:val="0"/>
              <w:marRight w:val="0"/>
              <w:marTop w:val="0"/>
              <w:marBottom w:val="0"/>
              <w:divBdr>
                <w:top w:val="none" w:sz="0" w:space="0" w:color="auto"/>
                <w:left w:val="none" w:sz="0" w:space="0" w:color="auto"/>
                <w:bottom w:val="none" w:sz="0" w:space="0" w:color="auto"/>
                <w:right w:val="none" w:sz="0" w:space="0" w:color="auto"/>
              </w:divBdr>
            </w:div>
            <w:div w:id="1031146441">
              <w:marLeft w:val="0"/>
              <w:marRight w:val="0"/>
              <w:marTop w:val="0"/>
              <w:marBottom w:val="0"/>
              <w:divBdr>
                <w:top w:val="none" w:sz="0" w:space="0" w:color="auto"/>
                <w:left w:val="none" w:sz="0" w:space="0" w:color="auto"/>
                <w:bottom w:val="none" w:sz="0" w:space="0" w:color="auto"/>
                <w:right w:val="none" w:sz="0" w:space="0" w:color="auto"/>
              </w:divBdr>
            </w:div>
            <w:div w:id="574052265">
              <w:marLeft w:val="0"/>
              <w:marRight w:val="0"/>
              <w:marTop w:val="0"/>
              <w:marBottom w:val="0"/>
              <w:divBdr>
                <w:top w:val="none" w:sz="0" w:space="0" w:color="auto"/>
                <w:left w:val="none" w:sz="0" w:space="0" w:color="auto"/>
                <w:bottom w:val="none" w:sz="0" w:space="0" w:color="auto"/>
                <w:right w:val="none" w:sz="0" w:space="0" w:color="auto"/>
              </w:divBdr>
            </w:div>
            <w:div w:id="408431283">
              <w:marLeft w:val="0"/>
              <w:marRight w:val="0"/>
              <w:marTop w:val="0"/>
              <w:marBottom w:val="0"/>
              <w:divBdr>
                <w:top w:val="none" w:sz="0" w:space="0" w:color="auto"/>
                <w:left w:val="none" w:sz="0" w:space="0" w:color="auto"/>
                <w:bottom w:val="none" w:sz="0" w:space="0" w:color="auto"/>
                <w:right w:val="none" w:sz="0" w:space="0" w:color="auto"/>
              </w:divBdr>
            </w:div>
            <w:div w:id="971638732">
              <w:marLeft w:val="0"/>
              <w:marRight w:val="0"/>
              <w:marTop w:val="0"/>
              <w:marBottom w:val="0"/>
              <w:divBdr>
                <w:top w:val="none" w:sz="0" w:space="0" w:color="auto"/>
                <w:left w:val="none" w:sz="0" w:space="0" w:color="auto"/>
                <w:bottom w:val="none" w:sz="0" w:space="0" w:color="auto"/>
                <w:right w:val="none" w:sz="0" w:space="0" w:color="auto"/>
              </w:divBdr>
            </w:div>
            <w:div w:id="902763030">
              <w:marLeft w:val="0"/>
              <w:marRight w:val="0"/>
              <w:marTop w:val="0"/>
              <w:marBottom w:val="0"/>
              <w:divBdr>
                <w:top w:val="none" w:sz="0" w:space="0" w:color="auto"/>
                <w:left w:val="none" w:sz="0" w:space="0" w:color="auto"/>
                <w:bottom w:val="none" w:sz="0" w:space="0" w:color="auto"/>
                <w:right w:val="none" w:sz="0" w:space="0" w:color="auto"/>
              </w:divBdr>
            </w:div>
            <w:div w:id="1471708419">
              <w:marLeft w:val="0"/>
              <w:marRight w:val="0"/>
              <w:marTop w:val="0"/>
              <w:marBottom w:val="0"/>
              <w:divBdr>
                <w:top w:val="none" w:sz="0" w:space="0" w:color="auto"/>
                <w:left w:val="none" w:sz="0" w:space="0" w:color="auto"/>
                <w:bottom w:val="none" w:sz="0" w:space="0" w:color="auto"/>
                <w:right w:val="none" w:sz="0" w:space="0" w:color="auto"/>
              </w:divBdr>
            </w:div>
            <w:div w:id="186481559">
              <w:marLeft w:val="0"/>
              <w:marRight w:val="0"/>
              <w:marTop w:val="0"/>
              <w:marBottom w:val="0"/>
              <w:divBdr>
                <w:top w:val="none" w:sz="0" w:space="0" w:color="auto"/>
                <w:left w:val="none" w:sz="0" w:space="0" w:color="auto"/>
                <w:bottom w:val="none" w:sz="0" w:space="0" w:color="auto"/>
                <w:right w:val="none" w:sz="0" w:space="0" w:color="auto"/>
              </w:divBdr>
            </w:div>
            <w:div w:id="12077367">
              <w:marLeft w:val="0"/>
              <w:marRight w:val="0"/>
              <w:marTop w:val="0"/>
              <w:marBottom w:val="0"/>
              <w:divBdr>
                <w:top w:val="none" w:sz="0" w:space="0" w:color="auto"/>
                <w:left w:val="none" w:sz="0" w:space="0" w:color="auto"/>
                <w:bottom w:val="none" w:sz="0" w:space="0" w:color="auto"/>
                <w:right w:val="none" w:sz="0" w:space="0" w:color="auto"/>
              </w:divBdr>
            </w:div>
            <w:div w:id="1932422923">
              <w:marLeft w:val="0"/>
              <w:marRight w:val="0"/>
              <w:marTop w:val="0"/>
              <w:marBottom w:val="0"/>
              <w:divBdr>
                <w:top w:val="none" w:sz="0" w:space="0" w:color="auto"/>
                <w:left w:val="none" w:sz="0" w:space="0" w:color="auto"/>
                <w:bottom w:val="none" w:sz="0" w:space="0" w:color="auto"/>
                <w:right w:val="none" w:sz="0" w:space="0" w:color="auto"/>
              </w:divBdr>
            </w:div>
            <w:div w:id="292372452">
              <w:marLeft w:val="0"/>
              <w:marRight w:val="0"/>
              <w:marTop w:val="0"/>
              <w:marBottom w:val="0"/>
              <w:divBdr>
                <w:top w:val="none" w:sz="0" w:space="0" w:color="auto"/>
                <w:left w:val="none" w:sz="0" w:space="0" w:color="auto"/>
                <w:bottom w:val="none" w:sz="0" w:space="0" w:color="auto"/>
                <w:right w:val="none" w:sz="0" w:space="0" w:color="auto"/>
              </w:divBdr>
            </w:div>
            <w:div w:id="502671589">
              <w:marLeft w:val="0"/>
              <w:marRight w:val="0"/>
              <w:marTop w:val="0"/>
              <w:marBottom w:val="0"/>
              <w:divBdr>
                <w:top w:val="none" w:sz="0" w:space="0" w:color="auto"/>
                <w:left w:val="none" w:sz="0" w:space="0" w:color="auto"/>
                <w:bottom w:val="none" w:sz="0" w:space="0" w:color="auto"/>
                <w:right w:val="none" w:sz="0" w:space="0" w:color="auto"/>
              </w:divBdr>
            </w:div>
            <w:div w:id="1704820160">
              <w:marLeft w:val="0"/>
              <w:marRight w:val="0"/>
              <w:marTop w:val="0"/>
              <w:marBottom w:val="0"/>
              <w:divBdr>
                <w:top w:val="none" w:sz="0" w:space="0" w:color="auto"/>
                <w:left w:val="none" w:sz="0" w:space="0" w:color="auto"/>
                <w:bottom w:val="none" w:sz="0" w:space="0" w:color="auto"/>
                <w:right w:val="none" w:sz="0" w:space="0" w:color="auto"/>
              </w:divBdr>
            </w:div>
            <w:div w:id="1830707481">
              <w:marLeft w:val="0"/>
              <w:marRight w:val="0"/>
              <w:marTop w:val="0"/>
              <w:marBottom w:val="0"/>
              <w:divBdr>
                <w:top w:val="none" w:sz="0" w:space="0" w:color="auto"/>
                <w:left w:val="none" w:sz="0" w:space="0" w:color="auto"/>
                <w:bottom w:val="none" w:sz="0" w:space="0" w:color="auto"/>
                <w:right w:val="none" w:sz="0" w:space="0" w:color="auto"/>
              </w:divBdr>
            </w:div>
            <w:div w:id="348531219">
              <w:marLeft w:val="0"/>
              <w:marRight w:val="0"/>
              <w:marTop w:val="0"/>
              <w:marBottom w:val="0"/>
              <w:divBdr>
                <w:top w:val="none" w:sz="0" w:space="0" w:color="auto"/>
                <w:left w:val="none" w:sz="0" w:space="0" w:color="auto"/>
                <w:bottom w:val="none" w:sz="0" w:space="0" w:color="auto"/>
                <w:right w:val="none" w:sz="0" w:space="0" w:color="auto"/>
              </w:divBdr>
            </w:div>
            <w:div w:id="1043561720">
              <w:marLeft w:val="0"/>
              <w:marRight w:val="0"/>
              <w:marTop w:val="0"/>
              <w:marBottom w:val="0"/>
              <w:divBdr>
                <w:top w:val="none" w:sz="0" w:space="0" w:color="auto"/>
                <w:left w:val="none" w:sz="0" w:space="0" w:color="auto"/>
                <w:bottom w:val="none" w:sz="0" w:space="0" w:color="auto"/>
                <w:right w:val="none" w:sz="0" w:space="0" w:color="auto"/>
              </w:divBdr>
            </w:div>
            <w:div w:id="1872722807">
              <w:marLeft w:val="0"/>
              <w:marRight w:val="0"/>
              <w:marTop w:val="0"/>
              <w:marBottom w:val="0"/>
              <w:divBdr>
                <w:top w:val="none" w:sz="0" w:space="0" w:color="auto"/>
                <w:left w:val="none" w:sz="0" w:space="0" w:color="auto"/>
                <w:bottom w:val="none" w:sz="0" w:space="0" w:color="auto"/>
                <w:right w:val="none" w:sz="0" w:space="0" w:color="auto"/>
              </w:divBdr>
            </w:div>
            <w:div w:id="1042093768">
              <w:marLeft w:val="0"/>
              <w:marRight w:val="0"/>
              <w:marTop w:val="0"/>
              <w:marBottom w:val="0"/>
              <w:divBdr>
                <w:top w:val="none" w:sz="0" w:space="0" w:color="auto"/>
                <w:left w:val="none" w:sz="0" w:space="0" w:color="auto"/>
                <w:bottom w:val="none" w:sz="0" w:space="0" w:color="auto"/>
                <w:right w:val="none" w:sz="0" w:space="0" w:color="auto"/>
              </w:divBdr>
            </w:div>
            <w:div w:id="309023736">
              <w:marLeft w:val="0"/>
              <w:marRight w:val="0"/>
              <w:marTop w:val="0"/>
              <w:marBottom w:val="0"/>
              <w:divBdr>
                <w:top w:val="none" w:sz="0" w:space="0" w:color="auto"/>
                <w:left w:val="none" w:sz="0" w:space="0" w:color="auto"/>
                <w:bottom w:val="none" w:sz="0" w:space="0" w:color="auto"/>
                <w:right w:val="none" w:sz="0" w:space="0" w:color="auto"/>
              </w:divBdr>
            </w:div>
            <w:div w:id="1746754607">
              <w:marLeft w:val="0"/>
              <w:marRight w:val="0"/>
              <w:marTop w:val="0"/>
              <w:marBottom w:val="0"/>
              <w:divBdr>
                <w:top w:val="none" w:sz="0" w:space="0" w:color="auto"/>
                <w:left w:val="none" w:sz="0" w:space="0" w:color="auto"/>
                <w:bottom w:val="none" w:sz="0" w:space="0" w:color="auto"/>
                <w:right w:val="none" w:sz="0" w:space="0" w:color="auto"/>
              </w:divBdr>
            </w:div>
            <w:div w:id="463932830">
              <w:marLeft w:val="0"/>
              <w:marRight w:val="0"/>
              <w:marTop w:val="0"/>
              <w:marBottom w:val="0"/>
              <w:divBdr>
                <w:top w:val="none" w:sz="0" w:space="0" w:color="auto"/>
                <w:left w:val="none" w:sz="0" w:space="0" w:color="auto"/>
                <w:bottom w:val="none" w:sz="0" w:space="0" w:color="auto"/>
                <w:right w:val="none" w:sz="0" w:space="0" w:color="auto"/>
              </w:divBdr>
            </w:div>
            <w:div w:id="1679507134">
              <w:marLeft w:val="0"/>
              <w:marRight w:val="0"/>
              <w:marTop w:val="0"/>
              <w:marBottom w:val="0"/>
              <w:divBdr>
                <w:top w:val="none" w:sz="0" w:space="0" w:color="auto"/>
                <w:left w:val="none" w:sz="0" w:space="0" w:color="auto"/>
                <w:bottom w:val="none" w:sz="0" w:space="0" w:color="auto"/>
                <w:right w:val="none" w:sz="0" w:space="0" w:color="auto"/>
              </w:divBdr>
            </w:div>
            <w:div w:id="186870164">
              <w:marLeft w:val="0"/>
              <w:marRight w:val="0"/>
              <w:marTop w:val="0"/>
              <w:marBottom w:val="0"/>
              <w:divBdr>
                <w:top w:val="none" w:sz="0" w:space="0" w:color="auto"/>
                <w:left w:val="none" w:sz="0" w:space="0" w:color="auto"/>
                <w:bottom w:val="none" w:sz="0" w:space="0" w:color="auto"/>
                <w:right w:val="none" w:sz="0" w:space="0" w:color="auto"/>
              </w:divBdr>
            </w:div>
            <w:div w:id="1963002264">
              <w:marLeft w:val="0"/>
              <w:marRight w:val="0"/>
              <w:marTop w:val="0"/>
              <w:marBottom w:val="0"/>
              <w:divBdr>
                <w:top w:val="none" w:sz="0" w:space="0" w:color="auto"/>
                <w:left w:val="none" w:sz="0" w:space="0" w:color="auto"/>
                <w:bottom w:val="none" w:sz="0" w:space="0" w:color="auto"/>
                <w:right w:val="none" w:sz="0" w:space="0" w:color="auto"/>
              </w:divBdr>
            </w:div>
            <w:div w:id="307514763">
              <w:marLeft w:val="0"/>
              <w:marRight w:val="0"/>
              <w:marTop w:val="0"/>
              <w:marBottom w:val="0"/>
              <w:divBdr>
                <w:top w:val="none" w:sz="0" w:space="0" w:color="auto"/>
                <w:left w:val="none" w:sz="0" w:space="0" w:color="auto"/>
                <w:bottom w:val="none" w:sz="0" w:space="0" w:color="auto"/>
                <w:right w:val="none" w:sz="0" w:space="0" w:color="auto"/>
              </w:divBdr>
            </w:div>
            <w:div w:id="1988851426">
              <w:marLeft w:val="0"/>
              <w:marRight w:val="0"/>
              <w:marTop w:val="0"/>
              <w:marBottom w:val="0"/>
              <w:divBdr>
                <w:top w:val="none" w:sz="0" w:space="0" w:color="auto"/>
                <w:left w:val="none" w:sz="0" w:space="0" w:color="auto"/>
                <w:bottom w:val="none" w:sz="0" w:space="0" w:color="auto"/>
                <w:right w:val="none" w:sz="0" w:space="0" w:color="auto"/>
              </w:divBdr>
            </w:div>
            <w:div w:id="1952398443">
              <w:marLeft w:val="0"/>
              <w:marRight w:val="0"/>
              <w:marTop w:val="0"/>
              <w:marBottom w:val="0"/>
              <w:divBdr>
                <w:top w:val="none" w:sz="0" w:space="0" w:color="auto"/>
                <w:left w:val="none" w:sz="0" w:space="0" w:color="auto"/>
                <w:bottom w:val="none" w:sz="0" w:space="0" w:color="auto"/>
                <w:right w:val="none" w:sz="0" w:space="0" w:color="auto"/>
              </w:divBdr>
            </w:div>
            <w:div w:id="2038768640">
              <w:marLeft w:val="0"/>
              <w:marRight w:val="0"/>
              <w:marTop w:val="0"/>
              <w:marBottom w:val="0"/>
              <w:divBdr>
                <w:top w:val="none" w:sz="0" w:space="0" w:color="auto"/>
                <w:left w:val="none" w:sz="0" w:space="0" w:color="auto"/>
                <w:bottom w:val="none" w:sz="0" w:space="0" w:color="auto"/>
                <w:right w:val="none" w:sz="0" w:space="0" w:color="auto"/>
              </w:divBdr>
            </w:div>
            <w:div w:id="885409650">
              <w:marLeft w:val="0"/>
              <w:marRight w:val="0"/>
              <w:marTop w:val="0"/>
              <w:marBottom w:val="0"/>
              <w:divBdr>
                <w:top w:val="none" w:sz="0" w:space="0" w:color="auto"/>
                <w:left w:val="none" w:sz="0" w:space="0" w:color="auto"/>
                <w:bottom w:val="none" w:sz="0" w:space="0" w:color="auto"/>
                <w:right w:val="none" w:sz="0" w:space="0" w:color="auto"/>
              </w:divBdr>
            </w:div>
            <w:div w:id="84159259">
              <w:marLeft w:val="0"/>
              <w:marRight w:val="0"/>
              <w:marTop w:val="0"/>
              <w:marBottom w:val="0"/>
              <w:divBdr>
                <w:top w:val="none" w:sz="0" w:space="0" w:color="auto"/>
                <w:left w:val="none" w:sz="0" w:space="0" w:color="auto"/>
                <w:bottom w:val="none" w:sz="0" w:space="0" w:color="auto"/>
                <w:right w:val="none" w:sz="0" w:space="0" w:color="auto"/>
              </w:divBdr>
            </w:div>
            <w:div w:id="1244486782">
              <w:marLeft w:val="0"/>
              <w:marRight w:val="0"/>
              <w:marTop w:val="0"/>
              <w:marBottom w:val="0"/>
              <w:divBdr>
                <w:top w:val="none" w:sz="0" w:space="0" w:color="auto"/>
                <w:left w:val="none" w:sz="0" w:space="0" w:color="auto"/>
                <w:bottom w:val="none" w:sz="0" w:space="0" w:color="auto"/>
                <w:right w:val="none" w:sz="0" w:space="0" w:color="auto"/>
              </w:divBdr>
            </w:div>
            <w:div w:id="1693654426">
              <w:marLeft w:val="0"/>
              <w:marRight w:val="0"/>
              <w:marTop w:val="0"/>
              <w:marBottom w:val="0"/>
              <w:divBdr>
                <w:top w:val="none" w:sz="0" w:space="0" w:color="auto"/>
                <w:left w:val="none" w:sz="0" w:space="0" w:color="auto"/>
                <w:bottom w:val="none" w:sz="0" w:space="0" w:color="auto"/>
                <w:right w:val="none" w:sz="0" w:space="0" w:color="auto"/>
              </w:divBdr>
            </w:div>
            <w:div w:id="603850355">
              <w:marLeft w:val="0"/>
              <w:marRight w:val="0"/>
              <w:marTop w:val="0"/>
              <w:marBottom w:val="0"/>
              <w:divBdr>
                <w:top w:val="none" w:sz="0" w:space="0" w:color="auto"/>
                <w:left w:val="none" w:sz="0" w:space="0" w:color="auto"/>
                <w:bottom w:val="none" w:sz="0" w:space="0" w:color="auto"/>
                <w:right w:val="none" w:sz="0" w:space="0" w:color="auto"/>
              </w:divBdr>
            </w:div>
            <w:div w:id="1784180861">
              <w:marLeft w:val="0"/>
              <w:marRight w:val="0"/>
              <w:marTop w:val="0"/>
              <w:marBottom w:val="0"/>
              <w:divBdr>
                <w:top w:val="none" w:sz="0" w:space="0" w:color="auto"/>
                <w:left w:val="none" w:sz="0" w:space="0" w:color="auto"/>
                <w:bottom w:val="none" w:sz="0" w:space="0" w:color="auto"/>
                <w:right w:val="none" w:sz="0" w:space="0" w:color="auto"/>
              </w:divBdr>
            </w:div>
            <w:div w:id="440030117">
              <w:marLeft w:val="0"/>
              <w:marRight w:val="0"/>
              <w:marTop w:val="0"/>
              <w:marBottom w:val="0"/>
              <w:divBdr>
                <w:top w:val="none" w:sz="0" w:space="0" w:color="auto"/>
                <w:left w:val="none" w:sz="0" w:space="0" w:color="auto"/>
                <w:bottom w:val="none" w:sz="0" w:space="0" w:color="auto"/>
                <w:right w:val="none" w:sz="0" w:space="0" w:color="auto"/>
              </w:divBdr>
            </w:div>
            <w:div w:id="2559423">
              <w:marLeft w:val="0"/>
              <w:marRight w:val="0"/>
              <w:marTop w:val="0"/>
              <w:marBottom w:val="0"/>
              <w:divBdr>
                <w:top w:val="none" w:sz="0" w:space="0" w:color="auto"/>
                <w:left w:val="none" w:sz="0" w:space="0" w:color="auto"/>
                <w:bottom w:val="none" w:sz="0" w:space="0" w:color="auto"/>
                <w:right w:val="none" w:sz="0" w:space="0" w:color="auto"/>
              </w:divBdr>
            </w:div>
            <w:div w:id="1524434817">
              <w:marLeft w:val="0"/>
              <w:marRight w:val="0"/>
              <w:marTop w:val="0"/>
              <w:marBottom w:val="0"/>
              <w:divBdr>
                <w:top w:val="none" w:sz="0" w:space="0" w:color="auto"/>
                <w:left w:val="none" w:sz="0" w:space="0" w:color="auto"/>
                <w:bottom w:val="none" w:sz="0" w:space="0" w:color="auto"/>
                <w:right w:val="none" w:sz="0" w:space="0" w:color="auto"/>
              </w:divBdr>
            </w:div>
            <w:div w:id="1748845542">
              <w:marLeft w:val="0"/>
              <w:marRight w:val="0"/>
              <w:marTop w:val="0"/>
              <w:marBottom w:val="0"/>
              <w:divBdr>
                <w:top w:val="none" w:sz="0" w:space="0" w:color="auto"/>
                <w:left w:val="none" w:sz="0" w:space="0" w:color="auto"/>
                <w:bottom w:val="none" w:sz="0" w:space="0" w:color="auto"/>
                <w:right w:val="none" w:sz="0" w:space="0" w:color="auto"/>
              </w:divBdr>
            </w:div>
            <w:div w:id="2007316480">
              <w:marLeft w:val="0"/>
              <w:marRight w:val="0"/>
              <w:marTop w:val="0"/>
              <w:marBottom w:val="0"/>
              <w:divBdr>
                <w:top w:val="none" w:sz="0" w:space="0" w:color="auto"/>
                <w:left w:val="none" w:sz="0" w:space="0" w:color="auto"/>
                <w:bottom w:val="none" w:sz="0" w:space="0" w:color="auto"/>
                <w:right w:val="none" w:sz="0" w:space="0" w:color="auto"/>
              </w:divBdr>
            </w:div>
            <w:div w:id="1824465328">
              <w:marLeft w:val="0"/>
              <w:marRight w:val="0"/>
              <w:marTop w:val="0"/>
              <w:marBottom w:val="0"/>
              <w:divBdr>
                <w:top w:val="none" w:sz="0" w:space="0" w:color="auto"/>
                <w:left w:val="none" w:sz="0" w:space="0" w:color="auto"/>
                <w:bottom w:val="none" w:sz="0" w:space="0" w:color="auto"/>
                <w:right w:val="none" w:sz="0" w:space="0" w:color="auto"/>
              </w:divBdr>
            </w:div>
            <w:div w:id="1642031599">
              <w:marLeft w:val="0"/>
              <w:marRight w:val="0"/>
              <w:marTop w:val="0"/>
              <w:marBottom w:val="0"/>
              <w:divBdr>
                <w:top w:val="none" w:sz="0" w:space="0" w:color="auto"/>
                <w:left w:val="none" w:sz="0" w:space="0" w:color="auto"/>
                <w:bottom w:val="none" w:sz="0" w:space="0" w:color="auto"/>
                <w:right w:val="none" w:sz="0" w:space="0" w:color="auto"/>
              </w:divBdr>
            </w:div>
            <w:div w:id="250624341">
              <w:marLeft w:val="0"/>
              <w:marRight w:val="0"/>
              <w:marTop w:val="0"/>
              <w:marBottom w:val="0"/>
              <w:divBdr>
                <w:top w:val="none" w:sz="0" w:space="0" w:color="auto"/>
                <w:left w:val="none" w:sz="0" w:space="0" w:color="auto"/>
                <w:bottom w:val="none" w:sz="0" w:space="0" w:color="auto"/>
                <w:right w:val="none" w:sz="0" w:space="0" w:color="auto"/>
              </w:divBdr>
            </w:div>
            <w:div w:id="337579091">
              <w:marLeft w:val="0"/>
              <w:marRight w:val="0"/>
              <w:marTop w:val="0"/>
              <w:marBottom w:val="0"/>
              <w:divBdr>
                <w:top w:val="none" w:sz="0" w:space="0" w:color="auto"/>
                <w:left w:val="none" w:sz="0" w:space="0" w:color="auto"/>
                <w:bottom w:val="none" w:sz="0" w:space="0" w:color="auto"/>
                <w:right w:val="none" w:sz="0" w:space="0" w:color="auto"/>
              </w:divBdr>
            </w:div>
            <w:div w:id="1535187866">
              <w:marLeft w:val="0"/>
              <w:marRight w:val="0"/>
              <w:marTop w:val="0"/>
              <w:marBottom w:val="0"/>
              <w:divBdr>
                <w:top w:val="none" w:sz="0" w:space="0" w:color="auto"/>
                <w:left w:val="none" w:sz="0" w:space="0" w:color="auto"/>
                <w:bottom w:val="none" w:sz="0" w:space="0" w:color="auto"/>
                <w:right w:val="none" w:sz="0" w:space="0" w:color="auto"/>
              </w:divBdr>
            </w:div>
            <w:div w:id="1745834760">
              <w:marLeft w:val="0"/>
              <w:marRight w:val="0"/>
              <w:marTop w:val="0"/>
              <w:marBottom w:val="0"/>
              <w:divBdr>
                <w:top w:val="none" w:sz="0" w:space="0" w:color="auto"/>
                <w:left w:val="none" w:sz="0" w:space="0" w:color="auto"/>
                <w:bottom w:val="none" w:sz="0" w:space="0" w:color="auto"/>
                <w:right w:val="none" w:sz="0" w:space="0" w:color="auto"/>
              </w:divBdr>
            </w:div>
            <w:div w:id="2038776355">
              <w:marLeft w:val="0"/>
              <w:marRight w:val="0"/>
              <w:marTop w:val="0"/>
              <w:marBottom w:val="0"/>
              <w:divBdr>
                <w:top w:val="none" w:sz="0" w:space="0" w:color="auto"/>
                <w:left w:val="none" w:sz="0" w:space="0" w:color="auto"/>
                <w:bottom w:val="none" w:sz="0" w:space="0" w:color="auto"/>
                <w:right w:val="none" w:sz="0" w:space="0" w:color="auto"/>
              </w:divBdr>
            </w:div>
            <w:div w:id="1309632560">
              <w:marLeft w:val="0"/>
              <w:marRight w:val="0"/>
              <w:marTop w:val="0"/>
              <w:marBottom w:val="0"/>
              <w:divBdr>
                <w:top w:val="none" w:sz="0" w:space="0" w:color="auto"/>
                <w:left w:val="none" w:sz="0" w:space="0" w:color="auto"/>
                <w:bottom w:val="none" w:sz="0" w:space="0" w:color="auto"/>
                <w:right w:val="none" w:sz="0" w:space="0" w:color="auto"/>
              </w:divBdr>
            </w:div>
            <w:div w:id="849878002">
              <w:marLeft w:val="0"/>
              <w:marRight w:val="0"/>
              <w:marTop w:val="0"/>
              <w:marBottom w:val="0"/>
              <w:divBdr>
                <w:top w:val="none" w:sz="0" w:space="0" w:color="auto"/>
                <w:left w:val="none" w:sz="0" w:space="0" w:color="auto"/>
                <w:bottom w:val="none" w:sz="0" w:space="0" w:color="auto"/>
                <w:right w:val="none" w:sz="0" w:space="0" w:color="auto"/>
              </w:divBdr>
            </w:div>
            <w:div w:id="525027237">
              <w:marLeft w:val="0"/>
              <w:marRight w:val="0"/>
              <w:marTop w:val="0"/>
              <w:marBottom w:val="0"/>
              <w:divBdr>
                <w:top w:val="none" w:sz="0" w:space="0" w:color="auto"/>
                <w:left w:val="none" w:sz="0" w:space="0" w:color="auto"/>
                <w:bottom w:val="none" w:sz="0" w:space="0" w:color="auto"/>
                <w:right w:val="none" w:sz="0" w:space="0" w:color="auto"/>
              </w:divBdr>
            </w:div>
            <w:div w:id="508446714">
              <w:marLeft w:val="0"/>
              <w:marRight w:val="0"/>
              <w:marTop w:val="0"/>
              <w:marBottom w:val="0"/>
              <w:divBdr>
                <w:top w:val="none" w:sz="0" w:space="0" w:color="auto"/>
                <w:left w:val="none" w:sz="0" w:space="0" w:color="auto"/>
                <w:bottom w:val="none" w:sz="0" w:space="0" w:color="auto"/>
                <w:right w:val="none" w:sz="0" w:space="0" w:color="auto"/>
              </w:divBdr>
            </w:div>
            <w:div w:id="1864706267">
              <w:marLeft w:val="0"/>
              <w:marRight w:val="0"/>
              <w:marTop w:val="0"/>
              <w:marBottom w:val="0"/>
              <w:divBdr>
                <w:top w:val="none" w:sz="0" w:space="0" w:color="auto"/>
                <w:left w:val="none" w:sz="0" w:space="0" w:color="auto"/>
                <w:bottom w:val="none" w:sz="0" w:space="0" w:color="auto"/>
                <w:right w:val="none" w:sz="0" w:space="0" w:color="auto"/>
              </w:divBdr>
            </w:div>
            <w:div w:id="2133858434">
              <w:marLeft w:val="0"/>
              <w:marRight w:val="0"/>
              <w:marTop w:val="0"/>
              <w:marBottom w:val="0"/>
              <w:divBdr>
                <w:top w:val="none" w:sz="0" w:space="0" w:color="auto"/>
                <w:left w:val="none" w:sz="0" w:space="0" w:color="auto"/>
                <w:bottom w:val="none" w:sz="0" w:space="0" w:color="auto"/>
                <w:right w:val="none" w:sz="0" w:space="0" w:color="auto"/>
              </w:divBdr>
            </w:div>
            <w:div w:id="844788813">
              <w:marLeft w:val="0"/>
              <w:marRight w:val="0"/>
              <w:marTop w:val="0"/>
              <w:marBottom w:val="0"/>
              <w:divBdr>
                <w:top w:val="none" w:sz="0" w:space="0" w:color="auto"/>
                <w:left w:val="none" w:sz="0" w:space="0" w:color="auto"/>
                <w:bottom w:val="none" w:sz="0" w:space="0" w:color="auto"/>
                <w:right w:val="none" w:sz="0" w:space="0" w:color="auto"/>
              </w:divBdr>
            </w:div>
            <w:div w:id="1533230242">
              <w:marLeft w:val="0"/>
              <w:marRight w:val="0"/>
              <w:marTop w:val="0"/>
              <w:marBottom w:val="0"/>
              <w:divBdr>
                <w:top w:val="none" w:sz="0" w:space="0" w:color="auto"/>
                <w:left w:val="none" w:sz="0" w:space="0" w:color="auto"/>
                <w:bottom w:val="none" w:sz="0" w:space="0" w:color="auto"/>
                <w:right w:val="none" w:sz="0" w:space="0" w:color="auto"/>
              </w:divBdr>
            </w:div>
            <w:div w:id="597635706">
              <w:marLeft w:val="0"/>
              <w:marRight w:val="0"/>
              <w:marTop w:val="0"/>
              <w:marBottom w:val="0"/>
              <w:divBdr>
                <w:top w:val="none" w:sz="0" w:space="0" w:color="auto"/>
                <w:left w:val="none" w:sz="0" w:space="0" w:color="auto"/>
                <w:bottom w:val="none" w:sz="0" w:space="0" w:color="auto"/>
                <w:right w:val="none" w:sz="0" w:space="0" w:color="auto"/>
              </w:divBdr>
            </w:div>
            <w:div w:id="55590405">
              <w:marLeft w:val="0"/>
              <w:marRight w:val="0"/>
              <w:marTop w:val="0"/>
              <w:marBottom w:val="0"/>
              <w:divBdr>
                <w:top w:val="none" w:sz="0" w:space="0" w:color="auto"/>
                <w:left w:val="none" w:sz="0" w:space="0" w:color="auto"/>
                <w:bottom w:val="none" w:sz="0" w:space="0" w:color="auto"/>
                <w:right w:val="none" w:sz="0" w:space="0" w:color="auto"/>
              </w:divBdr>
            </w:div>
            <w:div w:id="1628463752">
              <w:marLeft w:val="0"/>
              <w:marRight w:val="0"/>
              <w:marTop w:val="0"/>
              <w:marBottom w:val="0"/>
              <w:divBdr>
                <w:top w:val="none" w:sz="0" w:space="0" w:color="auto"/>
                <w:left w:val="none" w:sz="0" w:space="0" w:color="auto"/>
                <w:bottom w:val="none" w:sz="0" w:space="0" w:color="auto"/>
                <w:right w:val="none" w:sz="0" w:space="0" w:color="auto"/>
              </w:divBdr>
            </w:div>
            <w:div w:id="459301859">
              <w:marLeft w:val="0"/>
              <w:marRight w:val="0"/>
              <w:marTop w:val="0"/>
              <w:marBottom w:val="0"/>
              <w:divBdr>
                <w:top w:val="none" w:sz="0" w:space="0" w:color="auto"/>
                <w:left w:val="none" w:sz="0" w:space="0" w:color="auto"/>
                <w:bottom w:val="none" w:sz="0" w:space="0" w:color="auto"/>
                <w:right w:val="none" w:sz="0" w:space="0" w:color="auto"/>
              </w:divBdr>
            </w:div>
            <w:div w:id="250162221">
              <w:marLeft w:val="0"/>
              <w:marRight w:val="0"/>
              <w:marTop w:val="0"/>
              <w:marBottom w:val="0"/>
              <w:divBdr>
                <w:top w:val="none" w:sz="0" w:space="0" w:color="auto"/>
                <w:left w:val="none" w:sz="0" w:space="0" w:color="auto"/>
                <w:bottom w:val="none" w:sz="0" w:space="0" w:color="auto"/>
                <w:right w:val="none" w:sz="0" w:space="0" w:color="auto"/>
              </w:divBdr>
            </w:div>
            <w:div w:id="1036470584">
              <w:marLeft w:val="0"/>
              <w:marRight w:val="0"/>
              <w:marTop w:val="0"/>
              <w:marBottom w:val="0"/>
              <w:divBdr>
                <w:top w:val="none" w:sz="0" w:space="0" w:color="auto"/>
                <w:left w:val="none" w:sz="0" w:space="0" w:color="auto"/>
                <w:bottom w:val="none" w:sz="0" w:space="0" w:color="auto"/>
                <w:right w:val="none" w:sz="0" w:space="0" w:color="auto"/>
              </w:divBdr>
            </w:div>
            <w:div w:id="181627027">
              <w:marLeft w:val="0"/>
              <w:marRight w:val="0"/>
              <w:marTop w:val="0"/>
              <w:marBottom w:val="0"/>
              <w:divBdr>
                <w:top w:val="none" w:sz="0" w:space="0" w:color="auto"/>
                <w:left w:val="none" w:sz="0" w:space="0" w:color="auto"/>
                <w:bottom w:val="none" w:sz="0" w:space="0" w:color="auto"/>
                <w:right w:val="none" w:sz="0" w:space="0" w:color="auto"/>
              </w:divBdr>
            </w:div>
            <w:div w:id="2136947085">
              <w:marLeft w:val="0"/>
              <w:marRight w:val="0"/>
              <w:marTop w:val="0"/>
              <w:marBottom w:val="0"/>
              <w:divBdr>
                <w:top w:val="none" w:sz="0" w:space="0" w:color="auto"/>
                <w:left w:val="none" w:sz="0" w:space="0" w:color="auto"/>
                <w:bottom w:val="none" w:sz="0" w:space="0" w:color="auto"/>
                <w:right w:val="none" w:sz="0" w:space="0" w:color="auto"/>
              </w:divBdr>
            </w:div>
            <w:div w:id="2108884786">
              <w:marLeft w:val="0"/>
              <w:marRight w:val="0"/>
              <w:marTop w:val="0"/>
              <w:marBottom w:val="0"/>
              <w:divBdr>
                <w:top w:val="none" w:sz="0" w:space="0" w:color="auto"/>
                <w:left w:val="none" w:sz="0" w:space="0" w:color="auto"/>
                <w:bottom w:val="none" w:sz="0" w:space="0" w:color="auto"/>
                <w:right w:val="none" w:sz="0" w:space="0" w:color="auto"/>
              </w:divBdr>
            </w:div>
            <w:div w:id="738094">
              <w:marLeft w:val="0"/>
              <w:marRight w:val="0"/>
              <w:marTop w:val="0"/>
              <w:marBottom w:val="0"/>
              <w:divBdr>
                <w:top w:val="none" w:sz="0" w:space="0" w:color="auto"/>
                <w:left w:val="none" w:sz="0" w:space="0" w:color="auto"/>
                <w:bottom w:val="none" w:sz="0" w:space="0" w:color="auto"/>
                <w:right w:val="none" w:sz="0" w:space="0" w:color="auto"/>
              </w:divBdr>
            </w:div>
            <w:div w:id="1284113418">
              <w:marLeft w:val="0"/>
              <w:marRight w:val="0"/>
              <w:marTop w:val="0"/>
              <w:marBottom w:val="0"/>
              <w:divBdr>
                <w:top w:val="none" w:sz="0" w:space="0" w:color="auto"/>
                <w:left w:val="none" w:sz="0" w:space="0" w:color="auto"/>
                <w:bottom w:val="none" w:sz="0" w:space="0" w:color="auto"/>
                <w:right w:val="none" w:sz="0" w:space="0" w:color="auto"/>
              </w:divBdr>
            </w:div>
            <w:div w:id="2044817295">
              <w:marLeft w:val="0"/>
              <w:marRight w:val="0"/>
              <w:marTop w:val="0"/>
              <w:marBottom w:val="0"/>
              <w:divBdr>
                <w:top w:val="none" w:sz="0" w:space="0" w:color="auto"/>
                <w:left w:val="none" w:sz="0" w:space="0" w:color="auto"/>
                <w:bottom w:val="none" w:sz="0" w:space="0" w:color="auto"/>
                <w:right w:val="none" w:sz="0" w:space="0" w:color="auto"/>
              </w:divBdr>
            </w:div>
            <w:div w:id="2009752452">
              <w:marLeft w:val="0"/>
              <w:marRight w:val="0"/>
              <w:marTop w:val="0"/>
              <w:marBottom w:val="0"/>
              <w:divBdr>
                <w:top w:val="none" w:sz="0" w:space="0" w:color="auto"/>
                <w:left w:val="none" w:sz="0" w:space="0" w:color="auto"/>
                <w:bottom w:val="none" w:sz="0" w:space="0" w:color="auto"/>
                <w:right w:val="none" w:sz="0" w:space="0" w:color="auto"/>
              </w:divBdr>
            </w:div>
            <w:div w:id="1921478354">
              <w:marLeft w:val="0"/>
              <w:marRight w:val="0"/>
              <w:marTop w:val="0"/>
              <w:marBottom w:val="0"/>
              <w:divBdr>
                <w:top w:val="none" w:sz="0" w:space="0" w:color="auto"/>
                <w:left w:val="none" w:sz="0" w:space="0" w:color="auto"/>
                <w:bottom w:val="none" w:sz="0" w:space="0" w:color="auto"/>
                <w:right w:val="none" w:sz="0" w:space="0" w:color="auto"/>
              </w:divBdr>
            </w:div>
            <w:div w:id="614869104">
              <w:marLeft w:val="0"/>
              <w:marRight w:val="0"/>
              <w:marTop w:val="0"/>
              <w:marBottom w:val="0"/>
              <w:divBdr>
                <w:top w:val="none" w:sz="0" w:space="0" w:color="auto"/>
                <w:left w:val="none" w:sz="0" w:space="0" w:color="auto"/>
                <w:bottom w:val="none" w:sz="0" w:space="0" w:color="auto"/>
                <w:right w:val="none" w:sz="0" w:space="0" w:color="auto"/>
              </w:divBdr>
            </w:div>
            <w:div w:id="1518881801">
              <w:marLeft w:val="0"/>
              <w:marRight w:val="0"/>
              <w:marTop w:val="0"/>
              <w:marBottom w:val="0"/>
              <w:divBdr>
                <w:top w:val="none" w:sz="0" w:space="0" w:color="auto"/>
                <w:left w:val="none" w:sz="0" w:space="0" w:color="auto"/>
                <w:bottom w:val="none" w:sz="0" w:space="0" w:color="auto"/>
                <w:right w:val="none" w:sz="0" w:space="0" w:color="auto"/>
              </w:divBdr>
            </w:div>
            <w:div w:id="220093779">
              <w:marLeft w:val="0"/>
              <w:marRight w:val="0"/>
              <w:marTop w:val="0"/>
              <w:marBottom w:val="0"/>
              <w:divBdr>
                <w:top w:val="none" w:sz="0" w:space="0" w:color="auto"/>
                <w:left w:val="none" w:sz="0" w:space="0" w:color="auto"/>
                <w:bottom w:val="none" w:sz="0" w:space="0" w:color="auto"/>
                <w:right w:val="none" w:sz="0" w:space="0" w:color="auto"/>
              </w:divBdr>
            </w:div>
            <w:div w:id="1307932461">
              <w:marLeft w:val="0"/>
              <w:marRight w:val="0"/>
              <w:marTop w:val="0"/>
              <w:marBottom w:val="0"/>
              <w:divBdr>
                <w:top w:val="none" w:sz="0" w:space="0" w:color="auto"/>
                <w:left w:val="none" w:sz="0" w:space="0" w:color="auto"/>
                <w:bottom w:val="none" w:sz="0" w:space="0" w:color="auto"/>
                <w:right w:val="none" w:sz="0" w:space="0" w:color="auto"/>
              </w:divBdr>
            </w:div>
            <w:div w:id="740755761">
              <w:marLeft w:val="0"/>
              <w:marRight w:val="0"/>
              <w:marTop w:val="0"/>
              <w:marBottom w:val="0"/>
              <w:divBdr>
                <w:top w:val="none" w:sz="0" w:space="0" w:color="auto"/>
                <w:left w:val="none" w:sz="0" w:space="0" w:color="auto"/>
                <w:bottom w:val="none" w:sz="0" w:space="0" w:color="auto"/>
                <w:right w:val="none" w:sz="0" w:space="0" w:color="auto"/>
              </w:divBdr>
            </w:div>
            <w:div w:id="642127576">
              <w:marLeft w:val="0"/>
              <w:marRight w:val="0"/>
              <w:marTop w:val="0"/>
              <w:marBottom w:val="0"/>
              <w:divBdr>
                <w:top w:val="none" w:sz="0" w:space="0" w:color="auto"/>
                <w:left w:val="none" w:sz="0" w:space="0" w:color="auto"/>
                <w:bottom w:val="none" w:sz="0" w:space="0" w:color="auto"/>
                <w:right w:val="none" w:sz="0" w:space="0" w:color="auto"/>
              </w:divBdr>
            </w:div>
            <w:div w:id="2031450264">
              <w:marLeft w:val="0"/>
              <w:marRight w:val="0"/>
              <w:marTop w:val="0"/>
              <w:marBottom w:val="0"/>
              <w:divBdr>
                <w:top w:val="none" w:sz="0" w:space="0" w:color="auto"/>
                <w:left w:val="none" w:sz="0" w:space="0" w:color="auto"/>
                <w:bottom w:val="none" w:sz="0" w:space="0" w:color="auto"/>
                <w:right w:val="none" w:sz="0" w:space="0" w:color="auto"/>
              </w:divBdr>
            </w:div>
            <w:div w:id="276569938">
              <w:marLeft w:val="0"/>
              <w:marRight w:val="0"/>
              <w:marTop w:val="0"/>
              <w:marBottom w:val="0"/>
              <w:divBdr>
                <w:top w:val="none" w:sz="0" w:space="0" w:color="auto"/>
                <w:left w:val="none" w:sz="0" w:space="0" w:color="auto"/>
                <w:bottom w:val="none" w:sz="0" w:space="0" w:color="auto"/>
                <w:right w:val="none" w:sz="0" w:space="0" w:color="auto"/>
              </w:divBdr>
            </w:div>
            <w:div w:id="329263097">
              <w:marLeft w:val="0"/>
              <w:marRight w:val="0"/>
              <w:marTop w:val="0"/>
              <w:marBottom w:val="0"/>
              <w:divBdr>
                <w:top w:val="none" w:sz="0" w:space="0" w:color="auto"/>
                <w:left w:val="none" w:sz="0" w:space="0" w:color="auto"/>
                <w:bottom w:val="none" w:sz="0" w:space="0" w:color="auto"/>
                <w:right w:val="none" w:sz="0" w:space="0" w:color="auto"/>
              </w:divBdr>
            </w:div>
            <w:div w:id="244532806">
              <w:marLeft w:val="0"/>
              <w:marRight w:val="0"/>
              <w:marTop w:val="0"/>
              <w:marBottom w:val="0"/>
              <w:divBdr>
                <w:top w:val="none" w:sz="0" w:space="0" w:color="auto"/>
                <w:left w:val="none" w:sz="0" w:space="0" w:color="auto"/>
                <w:bottom w:val="none" w:sz="0" w:space="0" w:color="auto"/>
                <w:right w:val="none" w:sz="0" w:space="0" w:color="auto"/>
              </w:divBdr>
            </w:div>
            <w:div w:id="342050039">
              <w:marLeft w:val="0"/>
              <w:marRight w:val="0"/>
              <w:marTop w:val="0"/>
              <w:marBottom w:val="0"/>
              <w:divBdr>
                <w:top w:val="none" w:sz="0" w:space="0" w:color="auto"/>
                <w:left w:val="none" w:sz="0" w:space="0" w:color="auto"/>
                <w:bottom w:val="none" w:sz="0" w:space="0" w:color="auto"/>
                <w:right w:val="none" w:sz="0" w:space="0" w:color="auto"/>
              </w:divBdr>
            </w:div>
            <w:div w:id="1373963747">
              <w:marLeft w:val="0"/>
              <w:marRight w:val="0"/>
              <w:marTop w:val="0"/>
              <w:marBottom w:val="0"/>
              <w:divBdr>
                <w:top w:val="none" w:sz="0" w:space="0" w:color="auto"/>
                <w:left w:val="none" w:sz="0" w:space="0" w:color="auto"/>
                <w:bottom w:val="none" w:sz="0" w:space="0" w:color="auto"/>
                <w:right w:val="none" w:sz="0" w:space="0" w:color="auto"/>
              </w:divBdr>
            </w:div>
            <w:div w:id="1746219663">
              <w:marLeft w:val="0"/>
              <w:marRight w:val="0"/>
              <w:marTop w:val="0"/>
              <w:marBottom w:val="0"/>
              <w:divBdr>
                <w:top w:val="none" w:sz="0" w:space="0" w:color="auto"/>
                <w:left w:val="none" w:sz="0" w:space="0" w:color="auto"/>
                <w:bottom w:val="none" w:sz="0" w:space="0" w:color="auto"/>
                <w:right w:val="none" w:sz="0" w:space="0" w:color="auto"/>
              </w:divBdr>
            </w:div>
            <w:div w:id="1034232806">
              <w:marLeft w:val="0"/>
              <w:marRight w:val="0"/>
              <w:marTop w:val="0"/>
              <w:marBottom w:val="0"/>
              <w:divBdr>
                <w:top w:val="none" w:sz="0" w:space="0" w:color="auto"/>
                <w:left w:val="none" w:sz="0" w:space="0" w:color="auto"/>
                <w:bottom w:val="none" w:sz="0" w:space="0" w:color="auto"/>
                <w:right w:val="none" w:sz="0" w:space="0" w:color="auto"/>
              </w:divBdr>
            </w:div>
            <w:div w:id="877855446">
              <w:marLeft w:val="0"/>
              <w:marRight w:val="0"/>
              <w:marTop w:val="0"/>
              <w:marBottom w:val="0"/>
              <w:divBdr>
                <w:top w:val="none" w:sz="0" w:space="0" w:color="auto"/>
                <w:left w:val="none" w:sz="0" w:space="0" w:color="auto"/>
                <w:bottom w:val="none" w:sz="0" w:space="0" w:color="auto"/>
                <w:right w:val="none" w:sz="0" w:space="0" w:color="auto"/>
              </w:divBdr>
            </w:div>
            <w:div w:id="1452360527">
              <w:marLeft w:val="0"/>
              <w:marRight w:val="0"/>
              <w:marTop w:val="0"/>
              <w:marBottom w:val="0"/>
              <w:divBdr>
                <w:top w:val="none" w:sz="0" w:space="0" w:color="auto"/>
                <w:left w:val="none" w:sz="0" w:space="0" w:color="auto"/>
                <w:bottom w:val="none" w:sz="0" w:space="0" w:color="auto"/>
                <w:right w:val="none" w:sz="0" w:space="0" w:color="auto"/>
              </w:divBdr>
            </w:div>
            <w:div w:id="983503767">
              <w:marLeft w:val="0"/>
              <w:marRight w:val="0"/>
              <w:marTop w:val="0"/>
              <w:marBottom w:val="0"/>
              <w:divBdr>
                <w:top w:val="none" w:sz="0" w:space="0" w:color="auto"/>
                <w:left w:val="none" w:sz="0" w:space="0" w:color="auto"/>
                <w:bottom w:val="none" w:sz="0" w:space="0" w:color="auto"/>
                <w:right w:val="none" w:sz="0" w:space="0" w:color="auto"/>
              </w:divBdr>
            </w:div>
            <w:div w:id="227234391">
              <w:marLeft w:val="0"/>
              <w:marRight w:val="0"/>
              <w:marTop w:val="0"/>
              <w:marBottom w:val="0"/>
              <w:divBdr>
                <w:top w:val="none" w:sz="0" w:space="0" w:color="auto"/>
                <w:left w:val="none" w:sz="0" w:space="0" w:color="auto"/>
                <w:bottom w:val="none" w:sz="0" w:space="0" w:color="auto"/>
                <w:right w:val="none" w:sz="0" w:space="0" w:color="auto"/>
              </w:divBdr>
            </w:div>
            <w:div w:id="1664040184">
              <w:marLeft w:val="0"/>
              <w:marRight w:val="0"/>
              <w:marTop w:val="0"/>
              <w:marBottom w:val="0"/>
              <w:divBdr>
                <w:top w:val="none" w:sz="0" w:space="0" w:color="auto"/>
                <w:left w:val="none" w:sz="0" w:space="0" w:color="auto"/>
                <w:bottom w:val="none" w:sz="0" w:space="0" w:color="auto"/>
                <w:right w:val="none" w:sz="0" w:space="0" w:color="auto"/>
              </w:divBdr>
            </w:div>
            <w:div w:id="80687159">
              <w:marLeft w:val="0"/>
              <w:marRight w:val="0"/>
              <w:marTop w:val="0"/>
              <w:marBottom w:val="0"/>
              <w:divBdr>
                <w:top w:val="none" w:sz="0" w:space="0" w:color="auto"/>
                <w:left w:val="none" w:sz="0" w:space="0" w:color="auto"/>
                <w:bottom w:val="none" w:sz="0" w:space="0" w:color="auto"/>
                <w:right w:val="none" w:sz="0" w:space="0" w:color="auto"/>
              </w:divBdr>
            </w:div>
            <w:div w:id="1256087207">
              <w:marLeft w:val="0"/>
              <w:marRight w:val="0"/>
              <w:marTop w:val="0"/>
              <w:marBottom w:val="0"/>
              <w:divBdr>
                <w:top w:val="none" w:sz="0" w:space="0" w:color="auto"/>
                <w:left w:val="none" w:sz="0" w:space="0" w:color="auto"/>
                <w:bottom w:val="none" w:sz="0" w:space="0" w:color="auto"/>
                <w:right w:val="none" w:sz="0" w:space="0" w:color="auto"/>
              </w:divBdr>
            </w:div>
            <w:div w:id="1101802470">
              <w:marLeft w:val="0"/>
              <w:marRight w:val="0"/>
              <w:marTop w:val="0"/>
              <w:marBottom w:val="0"/>
              <w:divBdr>
                <w:top w:val="none" w:sz="0" w:space="0" w:color="auto"/>
                <w:left w:val="none" w:sz="0" w:space="0" w:color="auto"/>
                <w:bottom w:val="none" w:sz="0" w:space="0" w:color="auto"/>
                <w:right w:val="none" w:sz="0" w:space="0" w:color="auto"/>
              </w:divBdr>
            </w:div>
            <w:div w:id="776024417">
              <w:marLeft w:val="0"/>
              <w:marRight w:val="0"/>
              <w:marTop w:val="0"/>
              <w:marBottom w:val="0"/>
              <w:divBdr>
                <w:top w:val="none" w:sz="0" w:space="0" w:color="auto"/>
                <w:left w:val="none" w:sz="0" w:space="0" w:color="auto"/>
                <w:bottom w:val="none" w:sz="0" w:space="0" w:color="auto"/>
                <w:right w:val="none" w:sz="0" w:space="0" w:color="auto"/>
              </w:divBdr>
            </w:div>
            <w:div w:id="2032562282">
              <w:marLeft w:val="0"/>
              <w:marRight w:val="0"/>
              <w:marTop w:val="0"/>
              <w:marBottom w:val="0"/>
              <w:divBdr>
                <w:top w:val="none" w:sz="0" w:space="0" w:color="auto"/>
                <w:left w:val="none" w:sz="0" w:space="0" w:color="auto"/>
                <w:bottom w:val="none" w:sz="0" w:space="0" w:color="auto"/>
                <w:right w:val="none" w:sz="0" w:space="0" w:color="auto"/>
              </w:divBdr>
            </w:div>
            <w:div w:id="1289161149">
              <w:marLeft w:val="0"/>
              <w:marRight w:val="0"/>
              <w:marTop w:val="0"/>
              <w:marBottom w:val="0"/>
              <w:divBdr>
                <w:top w:val="none" w:sz="0" w:space="0" w:color="auto"/>
                <w:left w:val="none" w:sz="0" w:space="0" w:color="auto"/>
                <w:bottom w:val="none" w:sz="0" w:space="0" w:color="auto"/>
                <w:right w:val="none" w:sz="0" w:space="0" w:color="auto"/>
              </w:divBdr>
            </w:div>
            <w:div w:id="301694873">
              <w:marLeft w:val="0"/>
              <w:marRight w:val="0"/>
              <w:marTop w:val="0"/>
              <w:marBottom w:val="0"/>
              <w:divBdr>
                <w:top w:val="none" w:sz="0" w:space="0" w:color="auto"/>
                <w:left w:val="none" w:sz="0" w:space="0" w:color="auto"/>
                <w:bottom w:val="none" w:sz="0" w:space="0" w:color="auto"/>
                <w:right w:val="none" w:sz="0" w:space="0" w:color="auto"/>
              </w:divBdr>
            </w:div>
            <w:div w:id="839127462">
              <w:marLeft w:val="0"/>
              <w:marRight w:val="0"/>
              <w:marTop w:val="0"/>
              <w:marBottom w:val="0"/>
              <w:divBdr>
                <w:top w:val="none" w:sz="0" w:space="0" w:color="auto"/>
                <w:left w:val="none" w:sz="0" w:space="0" w:color="auto"/>
                <w:bottom w:val="none" w:sz="0" w:space="0" w:color="auto"/>
                <w:right w:val="none" w:sz="0" w:space="0" w:color="auto"/>
              </w:divBdr>
            </w:div>
            <w:div w:id="297687785">
              <w:marLeft w:val="0"/>
              <w:marRight w:val="0"/>
              <w:marTop w:val="0"/>
              <w:marBottom w:val="0"/>
              <w:divBdr>
                <w:top w:val="none" w:sz="0" w:space="0" w:color="auto"/>
                <w:left w:val="none" w:sz="0" w:space="0" w:color="auto"/>
                <w:bottom w:val="none" w:sz="0" w:space="0" w:color="auto"/>
                <w:right w:val="none" w:sz="0" w:space="0" w:color="auto"/>
              </w:divBdr>
            </w:div>
            <w:div w:id="1167525536">
              <w:marLeft w:val="0"/>
              <w:marRight w:val="0"/>
              <w:marTop w:val="0"/>
              <w:marBottom w:val="0"/>
              <w:divBdr>
                <w:top w:val="none" w:sz="0" w:space="0" w:color="auto"/>
                <w:left w:val="none" w:sz="0" w:space="0" w:color="auto"/>
                <w:bottom w:val="none" w:sz="0" w:space="0" w:color="auto"/>
                <w:right w:val="none" w:sz="0" w:space="0" w:color="auto"/>
              </w:divBdr>
            </w:div>
            <w:div w:id="821777248">
              <w:marLeft w:val="0"/>
              <w:marRight w:val="0"/>
              <w:marTop w:val="0"/>
              <w:marBottom w:val="0"/>
              <w:divBdr>
                <w:top w:val="none" w:sz="0" w:space="0" w:color="auto"/>
                <w:left w:val="none" w:sz="0" w:space="0" w:color="auto"/>
                <w:bottom w:val="none" w:sz="0" w:space="0" w:color="auto"/>
                <w:right w:val="none" w:sz="0" w:space="0" w:color="auto"/>
              </w:divBdr>
            </w:div>
            <w:div w:id="608658947">
              <w:marLeft w:val="0"/>
              <w:marRight w:val="0"/>
              <w:marTop w:val="0"/>
              <w:marBottom w:val="0"/>
              <w:divBdr>
                <w:top w:val="none" w:sz="0" w:space="0" w:color="auto"/>
                <w:left w:val="none" w:sz="0" w:space="0" w:color="auto"/>
                <w:bottom w:val="none" w:sz="0" w:space="0" w:color="auto"/>
                <w:right w:val="none" w:sz="0" w:space="0" w:color="auto"/>
              </w:divBdr>
            </w:div>
            <w:div w:id="884408464">
              <w:marLeft w:val="0"/>
              <w:marRight w:val="0"/>
              <w:marTop w:val="0"/>
              <w:marBottom w:val="0"/>
              <w:divBdr>
                <w:top w:val="none" w:sz="0" w:space="0" w:color="auto"/>
                <w:left w:val="none" w:sz="0" w:space="0" w:color="auto"/>
                <w:bottom w:val="none" w:sz="0" w:space="0" w:color="auto"/>
                <w:right w:val="none" w:sz="0" w:space="0" w:color="auto"/>
              </w:divBdr>
            </w:div>
            <w:div w:id="508298779">
              <w:marLeft w:val="0"/>
              <w:marRight w:val="0"/>
              <w:marTop w:val="0"/>
              <w:marBottom w:val="0"/>
              <w:divBdr>
                <w:top w:val="none" w:sz="0" w:space="0" w:color="auto"/>
                <w:left w:val="none" w:sz="0" w:space="0" w:color="auto"/>
                <w:bottom w:val="none" w:sz="0" w:space="0" w:color="auto"/>
                <w:right w:val="none" w:sz="0" w:space="0" w:color="auto"/>
              </w:divBdr>
            </w:div>
            <w:div w:id="1331444550">
              <w:marLeft w:val="0"/>
              <w:marRight w:val="0"/>
              <w:marTop w:val="0"/>
              <w:marBottom w:val="0"/>
              <w:divBdr>
                <w:top w:val="none" w:sz="0" w:space="0" w:color="auto"/>
                <w:left w:val="none" w:sz="0" w:space="0" w:color="auto"/>
                <w:bottom w:val="none" w:sz="0" w:space="0" w:color="auto"/>
                <w:right w:val="none" w:sz="0" w:space="0" w:color="auto"/>
              </w:divBdr>
            </w:div>
            <w:div w:id="216281745">
              <w:marLeft w:val="0"/>
              <w:marRight w:val="0"/>
              <w:marTop w:val="0"/>
              <w:marBottom w:val="0"/>
              <w:divBdr>
                <w:top w:val="none" w:sz="0" w:space="0" w:color="auto"/>
                <w:left w:val="none" w:sz="0" w:space="0" w:color="auto"/>
                <w:bottom w:val="none" w:sz="0" w:space="0" w:color="auto"/>
                <w:right w:val="none" w:sz="0" w:space="0" w:color="auto"/>
              </w:divBdr>
            </w:div>
            <w:div w:id="2132245197">
              <w:marLeft w:val="0"/>
              <w:marRight w:val="0"/>
              <w:marTop w:val="0"/>
              <w:marBottom w:val="0"/>
              <w:divBdr>
                <w:top w:val="none" w:sz="0" w:space="0" w:color="auto"/>
                <w:left w:val="none" w:sz="0" w:space="0" w:color="auto"/>
                <w:bottom w:val="none" w:sz="0" w:space="0" w:color="auto"/>
                <w:right w:val="none" w:sz="0" w:space="0" w:color="auto"/>
              </w:divBdr>
            </w:div>
            <w:div w:id="615405603">
              <w:marLeft w:val="0"/>
              <w:marRight w:val="0"/>
              <w:marTop w:val="0"/>
              <w:marBottom w:val="0"/>
              <w:divBdr>
                <w:top w:val="none" w:sz="0" w:space="0" w:color="auto"/>
                <w:left w:val="none" w:sz="0" w:space="0" w:color="auto"/>
                <w:bottom w:val="none" w:sz="0" w:space="0" w:color="auto"/>
                <w:right w:val="none" w:sz="0" w:space="0" w:color="auto"/>
              </w:divBdr>
            </w:div>
            <w:div w:id="1657486963">
              <w:marLeft w:val="0"/>
              <w:marRight w:val="0"/>
              <w:marTop w:val="0"/>
              <w:marBottom w:val="0"/>
              <w:divBdr>
                <w:top w:val="none" w:sz="0" w:space="0" w:color="auto"/>
                <w:left w:val="none" w:sz="0" w:space="0" w:color="auto"/>
                <w:bottom w:val="none" w:sz="0" w:space="0" w:color="auto"/>
                <w:right w:val="none" w:sz="0" w:space="0" w:color="auto"/>
              </w:divBdr>
            </w:div>
            <w:div w:id="1422335787">
              <w:marLeft w:val="0"/>
              <w:marRight w:val="0"/>
              <w:marTop w:val="0"/>
              <w:marBottom w:val="0"/>
              <w:divBdr>
                <w:top w:val="none" w:sz="0" w:space="0" w:color="auto"/>
                <w:left w:val="none" w:sz="0" w:space="0" w:color="auto"/>
                <w:bottom w:val="none" w:sz="0" w:space="0" w:color="auto"/>
                <w:right w:val="none" w:sz="0" w:space="0" w:color="auto"/>
              </w:divBdr>
            </w:div>
            <w:div w:id="1145203614">
              <w:marLeft w:val="0"/>
              <w:marRight w:val="0"/>
              <w:marTop w:val="0"/>
              <w:marBottom w:val="0"/>
              <w:divBdr>
                <w:top w:val="none" w:sz="0" w:space="0" w:color="auto"/>
                <w:left w:val="none" w:sz="0" w:space="0" w:color="auto"/>
                <w:bottom w:val="none" w:sz="0" w:space="0" w:color="auto"/>
                <w:right w:val="none" w:sz="0" w:space="0" w:color="auto"/>
              </w:divBdr>
            </w:div>
            <w:div w:id="694114961">
              <w:marLeft w:val="0"/>
              <w:marRight w:val="0"/>
              <w:marTop w:val="0"/>
              <w:marBottom w:val="0"/>
              <w:divBdr>
                <w:top w:val="none" w:sz="0" w:space="0" w:color="auto"/>
                <w:left w:val="none" w:sz="0" w:space="0" w:color="auto"/>
                <w:bottom w:val="none" w:sz="0" w:space="0" w:color="auto"/>
                <w:right w:val="none" w:sz="0" w:space="0" w:color="auto"/>
              </w:divBdr>
            </w:div>
            <w:div w:id="418066331">
              <w:marLeft w:val="0"/>
              <w:marRight w:val="0"/>
              <w:marTop w:val="0"/>
              <w:marBottom w:val="0"/>
              <w:divBdr>
                <w:top w:val="none" w:sz="0" w:space="0" w:color="auto"/>
                <w:left w:val="none" w:sz="0" w:space="0" w:color="auto"/>
                <w:bottom w:val="none" w:sz="0" w:space="0" w:color="auto"/>
                <w:right w:val="none" w:sz="0" w:space="0" w:color="auto"/>
              </w:divBdr>
            </w:div>
            <w:div w:id="1724790087">
              <w:marLeft w:val="0"/>
              <w:marRight w:val="0"/>
              <w:marTop w:val="0"/>
              <w:marBottom w:val="0"/>
              <w:divBdr>
                <w:top w:val="none" w:sz="0" w:space="0" w:color="auto"/>
                <w:left w:val="none" w:sz="0" w:space="0" w:color="auto"/>
                <w:bottom w:val="none" w:sz="0" w:space="0" w:color="auto"/>
                <w:right w:val="none" w:sz="0" w:space="0" w:color="auto"/>
              </w:divBdr>
            </w:div>
            <w:div w:id="249511291">
              <w:marLeft w:val="0"/>
              <w:marRight w:val="0"/>
              <w:marTop w:val="0"/>
              <w:marBottom w:val="0"/>
              <w:divBdr>
                <w:top w:val="none" w:sz="0" w:space="0" w:color="auto"/>
                <w:left w:val="none" w:sz="0" w:space="0" w:color="auto"/>
                <w:bottom w:val="none" w:sz="0" w:space="0" w:color="auto"/>
                <w:right w:val="none" w:sz="0" w:space="0" w:color="auto"/>
              </w:divBdr>
            </w:div>
            <w:div w:id="742024574">
              <w:marLeft w:val="0"/>
              <w:marRight w:val="0"/>
              <w:marTop w:val="0"/>
              <w:marBottom w:val="0"/>
              <w:divBdr>
                <w:top w:val="none" w:sz="0" w:space="0" w:color="auto"/>
                <w:left w:val="none" w:sz="0" w:space="0" w:color="auto"/>
                <w:bottom w:val="none" w:sz="0" w:space="0" w:color="auto"/>
                <w:right w:val="none" w:sz="0" w:space="0" w:color="auto"/>
              </w:divBdr>
            </w:div>
            <w:div w:id="881137089">
              <w:marLeft w:val="0"/>
              <w:marRight w:val="0"/>
              <w:marTop w:val="0"/>
              <w:marBottom w:val="0"/>
              <w:divBdr>
                <w:top w:val="none" w:sz="0" w:space="0" w:color="auto"/>
                <w:left w:val="none" w:sz="0" w:space="0" w:color="auto"/>
                <w:bottom w:val="none" w:sz="0" w:space="0" w:color="auto"/>
                <w:right w:val="none" w:sz="0" w:space="0" w:color="auto"/>
              </w:divBdr>
            </w:div>
            <w:div w:id="393817354">
              <w:marLeft w:val="0"/>
              <w:marRight w:val="0"/>
              <w:marTop w:val="0"/>
              <w:marBottom w:val="0"/>
              <w:divBdr>
                <w:top w:val="none" w:sz="0" w:space="0" w:color="auto"/>
                <w:left w:val="none" w:sz="0" w:space="0" w:color="auto"/>
                <w:bottom w:val="none" w:sz="0" w:space="0" w:color="auto"/>
                <w:right w:val="none" w:sz="0" w:space="0" w:color="auto"/>
              </w:divBdr>
            </w:div>
            <w:div w:id="1760369274">
              <w:marLeft w:val="0"/>
              <w:marRight w:val="0"/>
              <w:marTop w:val="0"/>
              <w:marBottom w:val="0"/>
              <w:divBdr>
                <w:top w:val="none" w:sz="0" w:space="0" w:color="auto"/>
                <w:left w:val="none" w:sz="0" w:space="0" w:color="auto"/>
                <w:bottom w:val="none" w:sz="0" w:space="0" w:color="auto"/>
                <w:right w:val="none" w:sz="0" w:space="0" w:color="auto"/>
              </w:divBdr>
            </w:div>
            <w:div w:id="994454592">
              <w:marLeft w:val="0"/>
              <w:marRight w:val="0"/>
              <w:marTop w:val="0"/>
              <w:marBottom w:val="0"/>
              <w:divBdr>
                <w:top w:val="none" w:sz="0" w:space="0" w:color="auto"/>
                <w:left w:val="none" w:sz="0" w:space="0" w:color="auto"/>
                <w:bottom w:val="none" w:sz="0" w:space="0" w:color="auto"/>
                <w:right w:val="none" w:sz="0" w:space="0" w:color="auto"/>
              </w:divBdr>
            </w:div>
            <w:div w:id="589046726">
              <w:marLeft w:val="0"/>
              <w:marRight w:val="0"/>
              <w:marTop w:val="0"/>
              <w:marBottom w:val="0"/>
              <w:divBdr>
                <w:top w:val="none" w:sz="0" w:space="0" w:color="auto"/>
                <w:left w:val="none" w:sz="0" w:space="0" w:color="auto"/>
                <w:bottom w:val="none" w:sz="0" w:space="0" w:color="auto"/>
                <w:right w:val="none" w:sz="0" w:space="0" w:color="auto"/>
              </w:divBdr>
            </w:div>
            <w:div w:id="1659843712">
              <w:marLeft w:val="0"/>
              <w:marRight w:val="0"/>
              <w:marTop w:val="0"/>
              <w:marBottom w:val="0"/>
              <w:divBdr>
                <w:top w:val="none" w:sz="0" w:space="0" w:color="auto"/>
                <w:left w:val="none" w:sz="0" w:space="0" w:color="auto"/>
                <w:bottom w:val="none" w:sz="0" w:space="0" w:color="auto"/>
                <w:right w:val="none" w:sz="0" w:space="0" w:color="auto"/>
              </w:divBdr>
            </w:div>
            <w:div w:id="881134795">
              <w:marLeft w:val="0"/>
              <w:marRight w:val="0"/>
              <w:marTop w:val="0"/>
              <w:marBottom w:val="0"/>
              <w:divBdr>
                <w:top w:val="none" w:sz="0" w:space="0" w:color="auto"/>
                <w:left w:val="none" w:sz="0" w:space="0" w:color="auto"/>
                <w:bottom w:val="none" w:sz="0" w:space="0" w:color="auto"/>
                <w:right w:val="none" w:sz="0" w:space="0" w:color="auto"/>
              </w:divBdr>
            </w:div>
            <w:div w:id="1431199665">
              <w:marLeft w:val="0"/>
              <w:marRight w:val="0"/>
              <w:marTop w:val="0"/>
              <w:marBottom w:val="0"/>
              <w:divBdr>
                <w:top w:val="none" w:sz="0" w:space="0" w:color="auto"/>
                <w:left w:val="none" w:sz="0" w:space="0" w:color="auto"/>
                <w:bottom w:val="none" w:sz="0" w:space="0" w:color="auto"/>
                <w:right w:val="none" w:sz="0" w:space="0" w:color="auto"/>
              </w:divBdr>
            </w:div>
            <w:div w:id="781992493">
              <w:marLeft w:val="0"/>
              <w:marRight w:val="0"/>
              <w:marTop w:val="0"/>
              <w:marBottom w:val="0"/>
              <w:divBdr>
                <w:top w:val="none" w:sz="0" w:space="0" w:color="auto"/>
                <w:left w:val="none" w:sz="0" w:space="0" w:color="auto"/>
                <w:bottom w:val="none" w:sz="0" w:space="0" w:color="auto"/>
                <w:right w:val="none" w:sz="0" w:space="0" w:color="auto"/>
              </w:divBdr>
            </w:div>
            <w:div w:id="1099252760">
              <w:marLeft w:val="0"/>
              <w:marRight w:val="0"/>
              <w:marTop w:val="0"/>
              <w:marBottom w:val="0"/>
              <w:divBdr>
                <w:top w:val="none" w:sz="0" w:space="0" w:color="auto"/>
                <w:left w:val="none" w:sz="0" w:space="0" w:color="auto"/>
                <w:bottom w:val="none" w:sz="0" w:space="0" w:color="auto"/>
                <w:right w:val="none" w:sz="0" w:space="0" w:color="auto"/>
              </w:divBdr>
            </w:div>
            <w:div w:id="1760835136">
              <w:marLeft w:val="0"/>
              <w:marRight w:val="0"/>
              <w:marTop w:val="0"/>
              <w:marBottom w:val="0"/>
              <w:divBdr>
                <w:top w:val="none" w:sz="0" w:space="0" w:color="auto"/>
                <w:left w:val="none" w:sz="0" w:space="0" w:color="auto"/>
                <w:bottom w:val="none" w:sz="0" w:space="0" w:color="auto"/>
                <w:right w:val="none" w:sz="0" w:space="0" w:color="auto"/>
              </w:divBdr>
            </w:div>
            <w:div w:id="1518815256">
              <w:marLeft w:val="0"/>
              <w:marRight w:val="0"/>
              <w:marTop w:val="0"/>
              <w:marBottom w:val="0"/>
              <w:divBdr>
                <w:top w:val="none" w:sz="0" w:space="0" w:color="auto"/>
                <w:left w:val="none" w:sz="0" w:space="0" w:color="auto"/>
                <w:bottom w:val="none" w:sz="0" w:space="0" w:color="auto"/>
                <w:right w:val="none" w:sz="0" w:space="0" w:color="auto"/>
              </w:divBdr>
            </w:div>
            <w:div w:id="1830904922">
              <w:marLeft w:val="0"/>
              <w:marRight w:val="0"/>
              <w:marTop w:val="0"/>
              <w:marBottom w:val="0"/>
              <w:divBdr>
                <w:top w:val="none" w:sz="0" w:space="0" w:color="auto"/>
                <w:left w:val="none" w:sz="0" w:space="0" w:color="auto"/>
                <w:bottom w:val="none" w:sz="0" w:space="0" w:color="auto"/>
                <w:right w:val="none" w:sz="0" w:space="0" w:color="auto"/>
              </w:divBdr>
            </w:div>
            <w:div w:id="53510025">
              <w:marLeft w:val="0"/>
              <w:marRight w:val="0"/>
              <w:marTop w:val="0"/>
              <w:marBottom w:val="0"/>
              <w:divBdr>
                <w:top w:val="none" w:sz="0" w:space="0" w:color="auto"/>
                <w:left w:val="none" w:sz="0" w:space="0" w:color="auto"/>
                <w:bottom w:val="none" w:sz="0" w:space="0" w:color="auto"/>
                <w:right w:val="none" w:sz="0" w:space="0" w:color="auto"/>
              </w:divBdr>
            </w:div>
            <w:div w:id="1430740731">
              <w:marLeft w:val="0"/>
              <w:marRight w:val="0"/>
              <w:marTop w:val="0"/>
              <w:marBottom w:val="0"/>
              <w:divBdr>
                <w:top w:val="none" w:sz="0" w:space="0" w:color="auto"/>
                <w:left w:val="none" w:sz="0" w:space="0" w:color="auto"/>
                <w:bottom w:val="none" w:sz="0" w:space="0" w:color="auto"/>
                <w:right w:val="none" w:sz="0" w:space="0" w:color="auto"/>
              </w:divBdr>
            </w:div>
            <w:div w:id="1966228266">
              <w:marLeft w:val="0"/>
              <w:marRight w:val="0"/>
              <w:marTop w:val="0"/>
              <w:marBottom w:val="0"/>
              <w:divBdr>
                <w:top w:val="none" w:sz="0" w:space="0" w:color="auto"/>
                <w:left w:val="none" w:sz="0" w:space="0" w:color="auto"/>
                <w:bottom w:val="none" w:sz="0" w:space="0" w:color="auto"/>
                <w:right w:val="none" w:sz="0" w:space="0" w:color="auto"/>
              </w:divBdr>
            </w:div>
            <w:div w:id="864485713">
              <w:marLeft w:val="0"/>
              <w:marRight w:val="0"/>
              <w:marTop w:val="0"/>
              <w:marBottom w:val="0"/>
              <w:divBdr>
                <w:top w:val="none" w:sz="0" w:space="0" w:color="auto"/>
                <w:left w:val="none" w:sz="0" w:space="0" w:color="auto"/>
                <w:bottom w:val="none" w:sz="0" w:space="0" w:color="auto"/>
                <w:right w:val="none" w:sz="0" w:space="0" w:color="auto"/>
              </w:divBdr>
            </w:div>
            <w:div w:id="380860292">
              <w:marLeft w:val="0"/>
              <w:marRight w:val="0"/>
              <w:marTop w:val="0"/>
              <w:marBottom w:val="0"/>
              <w:divBdr>
                <w:top w:val="none" w:sz="0" w:space="0" w:color="auto"/>
                <w:left w:val="none" w:sz="0" w:space="0" w:color="auto"/>
                <w:bottom w:val="none" w:sz="0" w:space="0" w:color="auto"/>
                <w:right w:val="none" w:sz="0" w:space="0" w:color="auto"/>
              </w:divBdr>
            </w:div>
            <w:div w:id="979921600">
              <w:marLeft w:val="0"/>
              <w:marRight w:val="0"/>
              <w:marTop w:val="0"/>
              <w:marBottom w:val="0"/>
              <w:divBdr>
                <w:top w:val="none" w:sz="0" w:space="0" w:color="auto"/>
                <w:left w:val="none" w:sz="0" w:space="0" w:color="auto"/>
                <w:bottom w:val="none" w:sz="0" w:space="0" w:color="auto"/>
                <w:right w:val="none" w:sz="0" w:space="0" w:color="auto"/>
              </w:divBdr>
            </w:div>
            <w:div w:id="1604726924">
              <w:marLeft w:val="0"/>
              <w:marRight w:val="0"/>
              <w:marTop w:val="0"/>
              <w:marBottom w:val="0"/>
              <w:divBdr>
                <w:top w:val="none" w:sz="0" w:space="0" w:color="auto"/>
                <w:left w:val="none" w:sz="0" w:space="0" w:color="auto"/>
                <w:bottom w:val="none" w:sz="0" w:space="0" w:color="auto"/>
                <w:right w:val="none" w:sz="0" w:space="0" w:color="auto"/>
              </w:divBdr>
            </w:div>
            <w:div w:id="329454335">
              <w:marLeft w:val="0"/>
              <w:marRight w:val="0"/>
              <w:marTop w:val="0"/>
              <w:marBottom w:val="0"/>
              <w:divBdr>
                <w:top w:val="none" w:sz="0" w:space="0" w:color="auto"/>
                <w:left w:val="none" w:sz="0" w:space="0" w:color="auto"/>
                <w:bottom w:val="none" w:sz="0" w:space="0" w:color="auto"/>
                <w:right w:val="none" w:sz="0" w:space="0" w:color="auto"/>
              </w:divBdr>
            </w:div>
            <w:div w:id="1366253538">
              <w:marLeft w:val="0"/>
              <w:marRight w:val="0"/>
              <w:marTop w:val="0"/>
              <w:marBottom w:val="0"/>
              <w:divBdr>
                <w:top w:val="none" w:sz="0" w:space="0" w:color="auto"/>
                <w:left w:val="none" w:sz="0" w:space="0" w:color="auto"/>
                <w:bottom w:val="none" w:sz="0" w:space="0" w:color="auto"/>
                <w:right w:val="none" w:sz="0" w:space="0" w:color="auto"/>
              </w:divBdr>
            </w:div>
            <w:div w:id="301082307">
              <w:marLeft w:val="0"/>
              <w:marRight w:val="0"/>
              <w:marTop w:val="0"/>
              <w:marBottom w:val="0"/>
              <w:divBdr>
                <w:top w:val="none" w:sz="0" w:space="0" w:color="auto"/>
                <w:left w:val="none" w:sz="0" w:space="0" w:color="auto"/>
                <w:bottom w:val="none" w:sz="0" w:space="0" w:color="auto"/>
                <w:right w:val="none" w:sz="0" w:space="0" w:color="auto"/>
              </w:divBdr>
            </w:div>
            <w:div w:id="217477194">
              <w:marLeft w:val="0"/>
              <w:marRight w:val="0"/>
              <w:marTop w:val="0"/>
              <w:marBottom w:val="0"/>
              <w:divBdr>
                <w:top w:val="none" w:sz="0" w:space="0" w:color="auto"/>
                <w:left w:val="none" w:sz="0" w:space="0" w:color="auto"/>
                <w:bottom w:val="none" w:sz="0" w:space="0" w:color="auto"/>
                <w:right w:val="none" w:sz="0" w:space="0" w:color="auto"/>
              </w:divBdr>
            </w:div>
            <w:div w:id="1879079713">
              <w:marLeft w:val="0"/>
              <w:marRight w:val="0"/>
              <w:marTop w:val="0"/>
              <w:marBottom w:val="0"/>
              <w:divBdr>
                <w:top w:val="none" w:sz="0" w:space="0" w:color="auto"/>
                <w:left w:val="none" w:sz="0" w:space="0" w:color="auto"/>
                <w:bottom w:val="none" w:sz="0" w:space="0" w:color="auto"/>
                <w:right w:val="none" w:sz="0" w:space="0" w:color="auto"/>
              </w:divBdr>
            </w:div>
            <w:div w:id="1017347072">
              <w:marLeft w:val="0"/>
              <w:marRight w:val="0"/>
              <w:marTop w:val="0"/>
              <w:marBottom w:val="0"/>
              <w:divBdr>
                <w:top w:val="none" w:sz="0" w:space="0" w:color="auto"/>
                <w:left w:val="none" w:sz="0" w:space="0" w:color="auto"/>
                <w:bottom w:val="none" w:sz="0" w:space="0" w:color="auto"/>
                <w:right w:val="none" w:sz="0" w:space="0" w:color="auto"/>
              </w:divBdr>
            </w:div>
            <w:div w:id="814840296">
              <w:marLeft w:val="0"/>
              <w:marRight w:val="0"/>
              <w:marTop w:val="0"/>
              <w:marBottom w:val="0"/>
              <w:divBdr>
                <w:top w:val="none" w:sz="0" w:space="0" w:color="auto"/>
                <w:left w:val="none" w:sz="0" w:space="0" w:color="auto"/>
                <w:bottom w:val="none" w:sz="0" w:space="0" w:color="auto"/>
                <w:right w:val="none" w:sz="0" w:space="0" w:color="auto"/>
              </w:divBdr>
            </w:div>
            <w:div w:id="1650480810">
              <w:marLeft w:val="0"/>
              <w:marRight w:val="0"/>
              <w:marTop w:val="0"/>
              <w:marBottom w:val="0"/>
              <w:divBdr>
                <w:top w:val="none" w:sz="0" w:space="0" w:color="auto"/>
                <w:left w:val="none" w:sz="0" w:space="0" w:color="auto"/>
                <w:bottom w:val="none" w:sz="0" w:space="0" w:color="auto"/>
                <w:right w:val="none" w:sz="0" w:space="0" w:color="auto"/>
              </w:divBdr>
            </w:div>
            <w:div w:id="1365212370">
              <w:marLeft w:val="0"/>
              <w:marRight w:val="0"/>
              <w:marTop w:val="0"/>
              <w:marBottom w:val="0"/>
              <w:divBdr>
                <w:top w:val="none" w:sz="0" w:space="0" w:color="auto"/>
                <w:left w:val="none" w:sz="0" w:space="0" w:color="auto"/>
                <w:bottom w:val="none" w:sz="0" w:space="0" w:color="auto"/>
                <w:right w:val="none" w:sz="0" w:space="0" w:color="auto"/>
              </w:divBdr>
            </w:div>
            <w:div w:id="1087578833">
              <w:marLeft w:val="0"/>
              <w:marRight w:val="0"/>
              <w:marTop w:val="0"/>
              <w:marBottom w:val="0"/>
              <w:divBdr>
                <w:top w:val="none" w:sz="0" w:space="0" w:color="auto"/>
                <w:left w:val="none" w:sz="0" w:space="0" w:color="auto"/>
                <w:bottom w:val="none" w:sz="0" w:space="0" w:color="auto"/>
                <w:right w:val="none" w:sz="0" w:space="0" w:color="auto"/>
              </w:divBdr>
            </w:div>
            <w:div w:id="1130440787">
              <w:marLeft w:val="0"/>
              <w:marRight w:val="0"/>
              <w:marTop w:val="0"/>
              <w:marBottom w:val="0"/>
              <w:divBdr>
                <w:top w:val="none" w:sz="0" w:space="0" w:color="auto"/>
                <w:left w:val="none" w:sz="0" w:space="0" w:color="auto"/>
                <w:bottom w:val="none" w:sz="0" w:space="0" w:color="auto"/>
                <w:right w:val="none" w:sz="0" w:space="0" w:color="auto"/>
              </w:divBdr>
            </w:div>
            <w:div w:id="2053528487">
              <w:marLeft w:val="0"/>
              <w:marRight w:val="0"/>
              <w:marTop w:val="0"/>
              <w:marBottom w:val="0"/>
              <w:divBdr>
                <w:top w:val="none" w:sz="0" w:space="0" w:color="auto"/>
                <w:left w:val="none" w:sz="0" w:space="0" w:color="auto"/>
                <w:bottom w:val="none" w:sz="0" w:space="0" w:color="auto"/>
                <w:right w:val="none" w:sz="0" w:space="0" w:color="auto"/>
              </w:divBdr>
            </w:div>
            <w:div w:id="732966899">
              <w:marLeft w:val="0"/>
              <w:marRight w:val="0"/>
              <w:marTop w:val="0"/>
              <w:marBottom w:val="0"/>
              <w:divBdr>
                <w:top w:val="none" w:sz="0" w:space="0" w:color="auto"/>
                <w:left w:val="none" w:sz="0" w:space="0" w:color="auto"/>
                <w:bottom w:val="none" w:sz="0" w:space="0" w:color="auto"/>
                <w:right w:val="none" w:sz="0" w:space="0" w:color="auto"/>
              </w:divBdr>
            </w:div>
            <w:div w:id="541212435">
              <w:marLeft w:val="0"/>
              <w:marRight w:val="0"/>
              <w:marTop w:val="0"/>
              <w:marBottom w:val="0"/>
              <w:divBdr>
                <w:top w:val="none" w:sz="0" w:space="0" w:color="auto"/>
                <w:left w:val="none" w:sz="0" w:space="0" w:color="auto"/>
                <w:bottom w:val="none" w:sz="0" w:space="0" w:color="auto"/>
                <w:right w:val="none" w:sz="0" w:space="0" w:color="auto"/>
              </w:divBdr>
            </w:div>
            <w:div w:id="1233928766">
              <w:marLeft w:val="0"/>
              <w:marRight w:val="0"/>
              <w:marTop w:val="0"/>
              <w:marBottom w:val="0"/>
              <w:divBdr>
                <w:top w:val="none" w:sz="0" w:space="0" w:color="auto"/>
                <w:left w:val="none" w:sz="0" w:space="0" w:color="auto"/>
                <w:bottom w:val="none" w:sz="0" w:space="0" w:color="auto"/>
                <w:right w:val="none" w:sz="0" w:space="0" w:color="auto"/>
              </w:divBdr>
            </w:div>
            <w:div w:id="1898932423">
              <w:marLeft w:val="0"/>
              <w:marRight w:val="0"/>
              <w:marTop w:val="0"/>
              <w:marBottom w:val="0"/>
              <w:divBdr>
                <w:top w:val="none" w:sz="0" w:space="0" w:color="auto"/>
                <w:left w:val="none" w:sz="0" w:space="0" w:color="auto"/>
                <w:bottom w:val="none" w:sz="0" w:space="0" w:color="auto"/>
                <w:right w:val="none" w:sz="0" w:space="0" w:color="auto"/>
              </w:divBdr>
            </w:div>
            <w:div w:id="999236760">
              <w:marLeft w:val="0"/>
              <w:marRight w:val="0"/>
              <w:marTop w:val="0"/>
              <w:marBottom w:val="0"/>
              <w:divBdr>
                <w:top w:val="none" w:sz="0" w:space="0" w:color="auto"/>
                <w:left w:val="none" w:sz="0" w:space="0" w:color="auto"/>
                <w:bottom w:val="none" w:sz="0" w:space="0" w:color="auto"/>
                <w:right w:val="none" w:sz="0" w:space="0" w:color="auto"/>
              </w:divBdr>
            </w:div>
            <w:div w:id="2015068105">
              <w:marLeft w:val="0"/>
              <w:marRight w:val="0"/>
              <w:marTop w:val="0"/>
              <w:marBottom w:val="0"/>
              <w:divBdr>
                <w:top w:val="none" w:sz="0" w:space="0" w:color="auto"/>
                <w:left w:val="none" w:sz="0" w:space="0" w:color="auto"/>
                <w:bottom w:val="none" w:sz="0" w:space="0" w:color="auto"/>
                <w:right w:val="none" w:sz="0" w:space="0" w:color="auto"/>
              </w:divBdr>
            </w:div>
            <w:div w:id="2027322674">
              <w:marLeft w:val="0"/>
              <w:marRight w:val="0"/>
              <w:marTop w:val="0"/>
              <w:marBottom w:val="0"/>
              <w:divBdr>
                <w:top w:val="none" w:sz="0" w:space="0" w:color="auto"/>
                <w:left w:val="none" w:sz="0" w:space="0" w:color="auto"/>
                <w:bottom w:val="none" w:sz="0" w:space="0" w:color="auto"/>
                <w:right w:val="none" w:sz="0" w:space="0" w:color="auto"/>
              </w:divBdr>
            </w:div>
            <w:div w:id="4882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4923">
      <w:bodyDiv w:val="1"/>
      <w:marLeft w:val="0"/>
      <w:marRight w:val="0"/>
      <w:marTop w:val="0"/>
      <w:marBottom w:val="0"/>
      <w:divBdr>
        <w:top w:val="none" w:sz="0" w:space="0" w:color="auto"/>
        <w:left w:val="none" w:sz="0" w:space="0" w:color="auto"/>
        <w:bottom w:val="none" w:sz="0" w:space="0" w:color="auto"/>
        <w:right w:val="none" w:sz="0" w:space="0" w:color="auto"/>
      </w:divBdr>
    </w:div>
    <w:div w:id="1971477617">
      <w:bodyDiv w:val="1"/>
      <w:marLeft w:val="0"/>
      <w:marRight w:val="0"/>
      <w:marTop w:val="0"/>
      <w:marBottom w:val="0"/>
      <w:divBdr>
        <w:top w:val="none" w:sz="0" w:space="0" w:color="auto"/>
        <w:left w:val="none" w:sz="0" w:space="0" w:color="auto"/>
        <w:bottom w:val="none" w:sz="0" w:space="0" w:color="auto"/>
        <w:right w:val="none" w:sz="0" w:space="0" w:color="auto"/>
      </w:divBdr>
    </w:div>
    <w:div w:id="1971859599">
      <w:bodyDiv w:val="1"/>
      <w:marLeft w:val="0"/>
      <w:marRight w:val="0"/>
      <w:marTop w:val="0"/>
      <w:marBottom w:val="0"/>
      <w:divBdr>
        <w:top w:val="none" w:sz="0" w:space="0" w:color="auto"/>
        <w:left w:val="none" w:sz="0" w:space="0" w:color="auto"/>
        <w:bottom w:val="none" w:sz="0" w:space="0" w:color="auto"/>
        <w:right w:val="none" w:sz="0" w:space="0" w:color="auto"/>
      </w:divBdr>
    </w:div>
    <w:div w:id="1990354044">
      <w:bodyDiv w:val="1"/>
      <w:marLeft w:val="0"/>
      <w:marRight w:val="0"/>
      <w:marTop w:val="0"/>
      <w:marBottom w:val="0"/>
      <w:divBdr>
        <w:top w:val="none" w:sz="0" w:space="0" w:color="auto"/>
        <w:left w:val="none" w:sz="0" w:space="0" w:color="auto"/>
        <w:bottom w:val="none" w:sz="0" w:space="0" w:color="auto"/>
        <w:right w:val="none" w:sz="0" w:space="0" w:color="auto"/>
      </w:divBdr>
      <w:divsChild>
        <w:div w:id="142046633">
          <w:marLeft w:val="0"/>
          <w:marRight w:val="0"/>
          <w:marTop w:val="0"/>
          <w:marBottom w:val="0"/>
          <w:divBdr>
            <w:top w:val="none" w:sz="0" w:space="0" w:color="auto"/>
            <w:left w:val="none" w:sz="0" w:space="0" w:color="auto"/>
            <w:bottom w:val="none" w:sz="0" w:space="0" w:color="auto"/>
            <w:right w:val="none" w:sz="0" w:space="0" w:color="auto"/>
          </w:divBdr>
          <w:divsChild>
            <w:div w:id="931663875">
              <w:marLeft w:val="0"/>
              <w:marRight w:val="0"/>
              <w:marTop w:val="0"/>
              <w:marBottom w:val="0"/>
              <w:divBdr>
                <w:top w:val="none" w:sz="0" w:space="0" w:color="auto"/>
                <w:left w:val="none" w:sz="0" w:space="0" w:color="auto"/>
                <w:bottom w:val="none" w:sz="0" w:space="0" w:color="auto"/>
                <w:right w:val="none" w:sz="0" w:space="0" w:color="auto"/>
              </w:divBdr>
            </w:div>
            <w:div w:id="1442920666">
              <w:marLeft w:val="0"/>
              <w:marRight w:val="0"/>
              <w:marTop w:val="0"/>
              <w:marBottom w:val="0"/>
              <w:divBdr>
                <w:top w:val="none" w:sz="0" w:space="0" w:color="auto"/>
                <w:left w:val="none" w:sz="0" w:space="0" w:color="auto"/>
                <w:bottom w:val="none" w:sz="0" w:space="0" w:color="auto"/>
                <w:right w:val="none" w:sz="0" w:space="0" w:color="auto"/>
              </w:divBdr>
            </w:div>
            <w:div w:id="203056849">
              <w:marLeft w:val="0"/>
              <w:marRight w:val="0"/>
              <w:marTop w:val="0"/>
              <w:marBottom w:val="0"/>
              <w:divBdr>
                <w:top w:val="none" w:sz="0" w:space="0" w:color="auto"/>
                <w:left w:val="none" w:sz="0" w:space="0" w:color="auto"/>
                <w:bottom w:val="none" w:sz="0" w:space="0" w:color="auto"/>
                <w:right w:val="none" w:sz="0" w:space="0" w:color="auto"/>
              </w:divBdr>
            </w:div>
            <w:div w:id="171068769">
              <w:marLeft w:val="0"/>
              <w:marRight w:val="0"/>
              <w:marTop w:val="0"/>
              <w:marBottom w:val="0"/>
              <w:divBdr>
                <w:top w:val="none" w:sz="0" w:space="0" w:color="auto"/>
                <w:left w:val="none" w:sz="0" w:space="0" w:color="auto"/>
                <w:bottom w:val="none" w:sz="0" w:space="0" w:color="auto"/>
                <w:right w:val="none" w:sz="0" w:space="0" w:color="auto"/>
              </w:divBdr>
            </w:div>
            <w:div w:id="535047924">
              <w:marLeft w:val="0"/>
              <w:marRight w:val="0"/>
              <w:marTop w:val="0"/>
              <w:marBottom w:val="0"/>
              <w:divBdr>
                <w:top w:val="none" w:sz="0" w:space="0" w:color="auto"/>
                <w:left w:val="none" w:sz="0" w:space="0" w:color="auto"/>
                <w:bottom w:val="none" w:sz="0" w:space="0" w:color="auto"/>
                <w:right w:val="none" w:sz="0" w:space="0" w:color="auto"/>
              </w:divBdr>
            </w:div>
            <w:div w:id="1566187596">
              <w:marLeft w:val="0"/>
              <w:marRight w:val="0"/>
              <w:marTop w:val="0"/>
              <w:marBottom w:val="0"/>
              <w:divBdr>
                <w:top w:val="none" w:sz="0" w:space="0" w:color="auto"/>
                <w:left w:val="none" w:sz="0" w:space="0" w:color="auto"/>
                <w:bottom w:val="none" w:sz="0" w:space="0" w:color="auto"/>
                <w:right w:val="none" w:sz="0" w:space="0" w:color="auto"/>
              </w:divBdr>
            </w:div>
            <w:div w:id="246966723">
              <w:marLeft w:val="0"/>
              <w:marRight w:val="0"/>
              <w:marTop w:val="0"/>
              <w:marBottom w:val="0"/>
              <w:divBdr>
                <w:top w:val="none" w:sz="0" w:space="0" w:color="auto"/>
                <w:left w:val="none" w:sz="0" w:space="0" w:color="auto"/>
                <w:bottom w:val="none" w:sz="0" w:space="0" w:color="auto"/>
                <w:right w:val="none" w:sz="0" w:space="0" w:color="auto"/>
              </w:divBdr>
            </w:div>
            <w:div w:id="328674314">
              <w:marLeft w:val="0"/>
              <w:marRight w:val="0"/>
              <w:marTop w:val="0"/>
              <w:marBottom w:val="0"/>
              <w:divBdr>
                <w:top w:val="none" w:sz="0" w:space="0" w:color="auto"/>
                <w:left w:val="none" w:sz="0" w:space="0" w:color="auto"/>
                <w:bottom w:val="none" w:sz="0" w:space="0" w:color="auto"/>
                <w:right w:val="none" w:sz="0" w:space="0" w:color="auto"/>
              </w:divBdr>
            </w:div>
            <w:div w:id="2350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3311">
      <w:bodyDiv w:val="1"/>
      <w:marLeft w:val="0"/>
      <w:marRight w:val="0"/>
      <w:marTop w:val="0"/>
      <w:marBottom w:val="0"/>
      <w:divBdr>
        <w:top w:val="none" w:sz="0" w:space="0" w:color="auto"/>
        <w:left w:val="none" w:sz="0" w:space="0" w:color="auto"/>
        <w:bottom w:val="none" w:sz="0" w:space="0" w:color="auto"/>
        <w:right w:val="none" w:sz="0" w:space="0" w:color="auto"/>
      </w:divBdr>
    </w:div>
    <w:div w:id="2000688156">
      <w:bodyDiv w:val="1"/>
      <w:marLeft w:val="0"/>
      <w:marRight w:val="0"/>
      <w:marTop w:val="0"/>
      <w:marBottom w:val="0"/>
      <w:divBdr>
        <w:top w:val="none" w:sz="0" w:space="0" w:color="auto"/>
        <w:left w:val="none" w:sz="0" w:space="0" w:color="auto"/>
        <w:bottom w:val="none" w:sz="0" w:space="0" w:color="auto"/>
        <w:right w:val="none" w:sz="0" w:space="0" w:color="auto"/>
      </w:divBdr>
    </w:div>
    <w:div w:id="2000814232">
      <w:bodyDiv w:val="1"/>
      <w:marLeft w:val="0"/>
      <w:marRight w:val="0"/>
      <w:marTop w:val="0"/>
      <w:marBottom w:val="0"/>
      <w:divBdr>
        <w:top w:val="none" w:sz="0" w:space="0" w:color="auto"/>
        <w:left w:val="none" w:sz="0" w:space="0" w:color="auto"/>
        <w:bottom w:val="none" w:sz="0" w:space="0" w:color="auto"/>
        <w:right w:val="none" w:sz="0" w:space="0" w:color="auto"/>
      </w:divBdr>
    </w:div>
    <w:div w:id="2005282790">
      <w:bodyDiv w:val="1"/>
      <w:marLeft w:val="0"/>
      <w:marRight w:val="0"/>
      <w:marTop w:val="0"/>
      <w:marBottom w:val="0"/>
      <w:divBdr>
        <w:top w:val="none" w:sz="0" w:space="0" w:color="auto"/>
        <w:left w:val="none" w:sz="0" w:space="0" w:color="auto"/>
        <w:bottom w:val="none" w:sz="0" w:space="0" w:color="auto"/>
        <w:right w:val="none" w:sz="0" w:space="0" w:color="auto"/>
      </w:divBdr>
      <w:divsChild>
        <w:div w:id="941572207">
          <w:marLeft w:val="0"/>
          <w:marRight w:val="0"/>
          <w:marTop w:val="0"/>
          <w:marBottom w:val="0"/>
          <w:divBdr>
            <w:top w:val="none" w:sz="0" w:space="0" w:color="auto"/>
            <w:left w:val="none" w:sz="0" w:space="0" w:color="auto"/>
            <w:bottom w:val="none" w:sz="0" w:space="0" w:color="auto"/>
            <w:right w:val="none" w:sz="0" w:space="0" w:color="auto"/>
          </w:divBdr>
          <w:divsChild>
            <w:div w:id="1910577250">
              <w:marLeft w:val="0"/>
              <w:marRight w:val="0"/>
              <w:marTop w:val="0"/>
              <w:marBottom w:val="0"/>
              <w:divBdr>
                <w:top w:val="none" w:sz="0" w:space="0" w:color="auto"/>
                <w:left w:val="none" w:sz="0" w:space="0" w:color="auto"/>
                <w:bottom w:val="none" w:sz="0" w:space="0" w:color="auto"/>
                <w:right w:val="none" w:sz="0" w:space="0" w:color="auto"/>
              </w:divBdr>
            </w:div>
            <w:div w:id="1730566560">
              <w:marLeft w:val="0"/>
              <w:marRight w:val="0"/>
              <w:marTop w:val="0"/>
              <w:marBottom w:val="0"/>
              <w:divBdr>
                <w:top w:val="none" w:sz="0" w:space="0" w:color="auto"/>
                <w:left w:val="none" w:sz="0" w:space="0" w:color="auto"/>
                <w:bottom w:val="none" w:sz="0" w:space="0" w:color="auto"/>
                <w:right w:val="none" w:sz="0" w:space="0" w:color="auto"/>
              </w:divBdr>
            </w:div>
            <w:div w:id="4869944">
              <w:marLeft w:val="0"/>
              <w:marRight w:val="0"/>
              <w:marTop w:val="0"/>
              <w:marBottom w:val="0"/>
              <w:divBdr>
                <w:top w:val="none" w:sz="0" w:space="0" w:color="auto"/>
                <w:left w:val="none" w:sz="0" w:space="0" w:color="auto"/>
                <w:bottom w:val="none" w:sz="0" w:space="0" w:color="auto"/>
                <w:right w:val="none" w:sz="0" w:space="0" w:color="auto"/>
              </w:divBdr>
            </w:div>
            <w:div w:id="804127039">
              <w:marLeft w:val="0"/>
              <w:marRight w:val="0"/>
              <w:marTop w:val="0"/>
              <w:marBottom w:val="0"/>
              <w:divBdr>
                <w:top w:val="none" w:sz="0" w:space="0" w:color="auto"/>
                <w:left w:val="none" w:sz="0" w:space="0" w:color="auto"/>
                <w:bottom w:val="none" w:sz="0" w:space="0" w:color="auto"/>
                <w:right w:val="none" w:sz="0" w:space="0" w:color="auto"/>
              </w:divBdr>
            </w:div>
            <w:div w:id="1238904024">
              <w:marLeft w:val="0"/>
              <w:marRight w:val="0"/>
              <w:marTop w:val="0"/>
              <w:marBottom w:val="0"/>
              <w:divBdr>
                <w:top w:val="none" w:sz="0" w:space="0" w:color="auto"/>
                <w:left w:val="none" w:sz="0" w:space="0" w:color="auto"/>
                <w:bottom w:val="none" w:sz="0" w:space="0" w:color="auto"/>
                <w:right w:val="none" w:sz="0" w:space="0" w:color="auto"/>
              </w:divBdr>
            </w:div>
            <w:div w:id="1618566231">
              <w:marLeft w:val="0"/>
              <w:marRight w:val="0"/>
              <w:marTop w:val="0"/>
              <w:marBottom w:val="0"/>
              <w:divBdr>
                <w:top w:val="none" w:sz="0" w:space="0" w:color="auto"/>
                <w:left w:val="none" w:sz="0" w:space="0" w:color="auto"/>
                <w:bottom w:val="none" w:sz="0" w:space="0" w:color="auto"/>
                <w:right w:val="none" w:sz="0" w:space="0" w:color="auto"/>
              </w:divBdr>
            </w:div>
            <w:div w:id="312415268">
              <w:marLeft w:val="0"/>
              <w:marRight w:val="0"/>
              <w:marTop w:val="0"/>
              <w:marBottom w:val="0"/>
              <w:divBdr>
                <w:top w:val="none" w:sz="0" w:space="0" w:color="auto"/>
                <w:left w:val="none" w:sz="0" w:space="0" w:color="auto"/>
                <w:bottom w:val="none" w:sz="0" w:space="0" w:color="auto"/>
                <w:right w:val="none" w:sz="0" w:space="0" w:color="auto"/>
              </w:divBdr>
            </w:div>
            <w:div w:id="874463704">
              <w:marLeft w:val="0"/>
              <w:marRight w:val="0"/>
              <w:marTop w:val="0"/>
              <w:marBottom w:val="0"/>
              <w:divBdr>
                <w:top w:val="none" w:sz="0" w:space="0" w:color="auto"/>
                <w:left w:val="none" w:sz="0" w:space="0" w:color="auto"/>
                <w:bottom w:val="none" w:sz="0" w:space="0" w:color="auto"/>
                <w:right w:val="none" w:sz="0" w:space="0" w:color="auto"/>
              </w:divBdr>
            </w:div>
            <w:div w:id="80563384">
              <w:marLeft w:val="0"/>
              <w:marRight w:val="0"/>
              <w:marTop w:val="0"/>
              <w:marBottom w:val="0"/>
              <w:divBdr>
                <w:top w:val="none" w:sz="0" w:space="0" w:color="auto"/>
                <w:left w:val="none" w:sz="0" w:space="0" w:color="auto"/>
                <w:bottom w:val="none" w:sz="0" w:space="0" w:color="auto"/>
                <w:right w:val="none" w:sz="0" w:space="0" w:color="auto"/>
              </w:divBdr>
            </w:div>
            <w:div w:id="1477068925">
              <w:marLeft w:val="0"/>
              <w:marRight w:val="0"/>
              <w:marTop w:val="0"/>
              <w:marBottom w:val="0"/>
              <w:divBdr>
                <w:top w:val="none" w:sz="0" w:space="0" w:color="auto"/>
                <w:left w:val="none" w:sz="0" w:space="0" w:color="auto"/>
                <w:bottom w:val="none" w:sz="0" w:space="0" w:color="auto"/>
                <w:right w:val="none" w:sz="0" w:space="0" w:color="auto"/>
              </w:divBdr>
            </w:div>
            <w:div w:id="2113936259">
              <w:marLeft w:val="0"/>
              <w:marRight w:val="0"/>
              <w:marTop w:val="0"/>
              <w:marBottom w:val="0"/>
              <w:divBdr>
                <w:top w:val="none" w:sz="0" w:space="0" w:color="auto"/>
                <w:left w:val="none" w:sz="0" w:space="0" w:color="auto"/>
                <w:bottom w:val="none" w:sz="0" w:space="0" w:color="auto"/>
                <w:right w:val="none" w:sz="0" w:space="0" w:color="auto"/>
              </w:divBdr>
            </w:div>
            <w:div w:id="211430043">
              <w:marLeft w:val="0"/>
              <w:marRight w:val="0"/>
              <w:marTop w:val="0"/>
              <w:marBottom w:val="0"/>
              <w:divBdr>
                <w:top w:val="none" w:sz="0" w:space="0" w:color="auto"/>
                <w:left w:val="none" w:sz="0" w:space="0" w:color="auto"/>
                <w:bottom w:val="none" w:sz="0" w:space="0" w:color="auto"/>
                <w:right w:val="none" w:sz="0" w:space="0" w:color="auto"/>
              </w:divBdr>
            </w:div>
            <w:div w:id="131867884">
              <w:marLeft w:val="0"/>
              <w:marRight w:val="0"/>
              <w:marTop w:val="0"/>
              <w:marBottom w:val="0"/>
              <w:divBdr>
                <w:top w:val="none" w:sz="0" w:space="0" w:color="auto"/>
                <w:left w:val="none" w:sz="0" w:space="0" w:color="auto"/>
                <w:bottom w:val="none" w:sz="0" w:space="0" w:color="auto"/>
                <w:right w:val="none" w:sz="0" w:space="0" w:color="auto"/>
              </w:divBdr>
            </w:div>
            <w:div w:id="85543260">
              <w:marLeft w:val="0"/>
              <w:marRight w:val="0"/>
              <w:marTop w:val="0"/>
              <w:marBottom w:val="0"/>
              <w:divBdr>
                <w:top w:val="none" w:sz="0" w:space="0" w:color="auto"/>
                <w:left w:val="none" w:sz="0" w:space="0" w:color="auto"/>
                <w:bottom w:val="none" w:sz="0" w:space="0" w:color="auto"/>
                <w:right w:val="none" w:sz="0" w:space="0" w:color="auto"/>
              </w:divBdr>
            </w:div>
            <w:div w:id="2098818418">
              <w:marLeft w:val="0"/>
              <w:marRight w:val="0"/>
              <w:marTop w:val="0"/>
              <w:marBottom w:val="0"/>
              <w:divBdr>
                <w:top w:val="none" w:sz="0" w:space="0" w:color="auto"/>
                <w:left w:val="none" w:sz="0" w:space="0" w:color="auto"/>
                <w:bottom w:val="none" w:sz="0" w:space="0" w:color="auto"/>
                <w:right w:val="none" w:sz="0" w:space="0" w:color="auto"/>
              </w:divBdr>
            </w:div>
            <w:div w:id="1592010509">
              <w:marLeft w:val="0"/>
              <w:marRight w:val="0"/>
              <w:marTop w:val="0"/>
              <w:marBottom w:val="0"/>
              <w:divBdr>
                <w:top w:val="none" w:sz="0" w:space="0" w:color="auto"/>
                <w:left w:val="none" w:sz="0" w:space="0" w:color="auto"/>
                <w:bottom w:val="none" w:sz="0" w:space="0" w:color="auto"/>
                <w:right w:val="none" w:sz="0" w:space="0" w:color="auto"/>
              </w:divBdr>
            </w:div>
            <w:div w:id="866677795">
              <w:marLeft w:val="0"/>
              <w:marRight w:val="0"/>
              <w:marTop w:val="0"/>
              <w:marBottom w:val="0"/>
              <w:divBdr>
                <w:top w:val="none" w:sz="0" w:space="0" w:color="auto"/>
                <w:left w:val="none" w:sz="0" w:space="0" w:color="auto"/>
                <w:bottom w:val="none" w:sz="0" w:space="0" w:color="auto"/>
                <w:right w:val="none" w:sz="0" w:space="0" w:color="auto"/>
              </w:divBdr>
            </w:div>
            <w:div w:id="42682981">
              <w:marLeft w:val="0"/>
              <w:marRight w:val="0"/>
              <w:marTop w:val="0"/>
              <w:marBottom w:val="0"/>
              <w:divBdr>
                <w:top w:val="none" w:sz="0" w:space="0" w:color="auto"/>
                <w:left w:val="none" w:sz="0" w:space="0" w:color="auto"/>
                <w:bottom w:val="none" w:sz="0" w:space="0" w:color="auto"/>
                <w:right w:val="none" w:sz="0" w:space="0" w:color="auto"/>
              </w:divBdr>
            </w:div>
            <w:div w:id="608315081">
              <w:marLeft w:val="0"/>
              <w:marRight w:val="0"/>
              <w:marTop w:val="0"/>
              <w:marBottom w:val="0"/>
              <w:divBdr>
                <w:top w:val="none" w:sz="0" w:space="0" w:color="auto"/>
                <w:left w:val="none" w:sz="0" w:space="0" w:color="auto"/>
                <w:bottom w:val="none" w:sz="0" w:space="0" w:color="auto"/>
                <w:right w:val="none" w:sz="0" w:space="0" w:color="auto"/>
              </w:divBdr>
            </w:div>
            <w:div w:id="256523043">
              <w:marLeft w:val="0"/>
              <w:marRight w:val="0"/>
              <w:marTop w:val="0"/>
              <w:marBottom w:val="0"/>
              <w:divBdr>
                <w:top w:val="none" w:sz="0" w:space="0" w:color="auto"/>
                <w:left w:val="none" w:sz="0" w:space="0" w:color="auto"/>
                <w:bottom w:val="none" w:sz="0" w:space="0" w:color="auto"/>
                <w:right w:val="none" w:sz="0" w:space="0" w:color="auto"/>
              </w:divBdr>
            </w:div>
            <w:div w:id="882641263">
              <w:marLeft w:val="0"/>
              <w:marRight w:val="0"/>
              <w:marTop w:val="0"/>
              <w:marBottom w:val="0"/>
              <w:divBdr>
                <w:top w:val="none" w:sz="0" w:space="0" w:color="auto"/>
                <w:left w:val="none" w:sz="0" w:space="0" w:color="auto"/>
                <w:bottom w:val="none" w:sz="0" w:space="0" w:color="auto"/>
                <w:right w:val="none" w:sz="0" w:space="0" w:color="auto"/>
              </w:divBdr>
            </w:div>
            <w:div w:id="1622371769">
              <w:marLeft w:val="0"/>
              <w:marRight w:val="0"/>
              <w:marTop w:val="0"/>
              <w:marBottom w:val="0"/>
              <w:divBdr>
                <w:top w:val="none" w:sz="0" w:space="0" w:color="auto"/>
                <w:left w:val="none" w:sz="0" w:space="0" w:color="auto"/>
                <w:bottom w:val="none" w:sz="0" w:space="0" w:color="auto"/>
                <w:right w:val="none" w:sz="0" w:space="0" w:color="auto"/>
              </w:divBdr>
            </w:div>
            <w:div w:id="1829663211">
              <w:marLeft w:val="0"/>
              <w:marRight w:val="0"/>
              <w:marTop w:val="0"/>
              <w:marBottom w:val="0"/>
              <w:divBdr>
                <w:top w:val="none" w:sz="0" w:space="0" w:color="auto"/>
                <w:left w:val="none" w:sz="0" w:space="0" w:color="auto"/>
                <w:bottom w:val="none" w:sz="0" w:space="0" w:color="auto"/>
                <w:right w:val="none" w:sz="0" w:space="0" w:color="auto"/>
              </w:divBdr>
            </w:div>
            <w:div w:id="1896963666">
              <w:marLeft w:val="0"/>
              <w:marRight w:val="0"/>
              <w:marTop w:val="0"/>
              <w:marBottom w:val="0"/>
              <w:divBdr>
                <w:top w:val="none" w:sz="0" w:space="0" w:color="auto"/>
                <w:left w:val="none" w:sz="0" w:space="0" w:color="auto"/>
                <w:bottom w:val="none" w:sz="0" w:space="0" w:color="auto"/>
                <w:right w:val="none" w:sz="0" w:space="0" w:color="auto"/>
              </w:divBdr>
            </w:div>
            <w:div w:id="277446045">
              <w:marLeft w:val="0"/>
              <w:marRight w:val="0"/>
              <w:marTop w:val="0"/>
              <w:marBottom w:val="0"/>
              <w:divBdr>
                <w:top w:val="none" w:sz="0" w:space="0" w:color="auto"/>
                <w:left w:val="none" w:sz="0" w:space="0" w:color="auto"/>
                <w:bottom w:val="none" w:sz="0" w:space="0" w:color="auto"/>
                <w:right w:val="none" w:sz="0" w:space="0" w:color="auto"/>
              </w:divBdr>
            </w:div>
            <w:div w:id="428040579">
              <w:marLeft w:val="0"/>
              <w:marRight w:val="0"/>
              <w:marTop w:val="0"/>
              <w:marBottom w:val="0"/>
              <w:divBdr>
                <w:top w:val="none" w:sz="0" w:space="0" w:color="auto"/>
                <w:left w:val="none" w:sz="0" w:space="0" w:color="auto"/>
                <w:bottom w:val="none" w:sz="0" w:space="0" w:color="auto"/>
                <w:right w:val="none" w:sz="0" w:space="0" w:color="auto"/>
              </w:divBdr>
            </w:div>
            <w:div w:id="85345940">
              <w:marLeft w:val="0"/>
              <w:marRight w:val="0"/>
              <w:marTop w:val="0"/>
              <w:marBottom w:val="0"/>
              <w:divBdr>
                <w:top w:val="none" w:sz="0" w:space="0" w:color="auto"/>
                <w:left w:val="none" w:sz="0" w:space="0" w:color="auto"/>
                <w:bottom w:val="none" w:sz="0" w:space="0" w:color="auto"/>
                <w:right w:val="none" w:sz="0" w:space="0" w:color="auto"/>
              </w:divBdr>
            </w:div>
            <w:div w:id="1188373245">
              <w:marLeft w:val="0"/>
              <w:marRight w:val="0"/>
              <w:marTop w:val="0"/>
              <w:marBottom w:val="0"/>
              <w:divBdr>
                <w:top w:val="none" w:sz="0" w:space="0" w:color="auto"/>
                <w:left w:val="none" w:sz="0" w:space="0" w:color="auto"/>
                <w:bottom w:val="none" w:sz="0" w:space="0" w:color="auto"/>
                <w:right w:val="none" w:sz="0" w:space="0" w:color="auto"/>
              </w:divBdr>
            </w:div>
            <w:div w:id="1150635963">
              <w:marLeft w:val="0"/>
              <w:marRight w:val="0"/>
              <w:marTop w:val="0"/>
              <w:marBottom w:val="0"/>
              <w:divBdr>
                <w:top w:val="none" w:sz="0" w:space="0" w:color="auto"/>
                <w:left w:val="none" w:sz="0" w:space="0" w:color="auto"/>
                <w:bottom w:val="none" w:sz="0" w:space="0" w:color="auto"/>
                <w:right w:val="none" w:sz="0" w:space="0" w:color="auto"/>
              </w:divBdr>
            </w:div>
            <w:div w:id="1653409150">
              <w:marLeft w:val="0"/>
              <w:marRight w:val="0"/>
              <w:marTop w:val="0"/>
              <w:marBottom w:val="0"/>
              <w:divBdr>
                <w:top w:val="none" w:sz="0" w:space="0" w:color="auto"/>
                <w:left w:val="none" w:sz="0" w:space="0" w:color="auto"/>
                <w:bottom w:val="none" w:sz="0" w:space="0" w:color="auto"/>
                <w:right w:val="none" w:sz="0" w:space="0" w:color="auto"/>
              </w:divBdr>
            </w:div>
            <w:div w:id="743769433">
              <w:marLeft w:val="0"/>
              <w:marRight w:val="0"/>
              <w:marTop w:val="0"/>
              <w:marBottom w:val="0"/>
              <w:divBdr>
                <w:top w:val="none" w:sz="0" w:space="0" w:color="auto"/>
                <w:left w:val="none" w:sz="0" w:space="0" w:color="auto"/>
                <w:bottom w:val="none" w:sz="0" w:space="0" w:color="auto"/>
                <w:right w:val="none" w:sz="0" w:space="0" w:color="auto"/>
              </w:divBdr>
            </w:div>
            <w:div w:id="919564482">
              <w:marLeft w:val="0"/>
              <w:marRight w:val="0"/>
              <w:marTop w:val="0"/>
              <w:marBottom w:val="0"/>
              <w:divBdr>
                <w:top w:val="none" w:sz="0" w:space="0" w:color="auto"/>
                <w:left w:val="none" w:sz="0" w:space="0" w:color="auto"/>
                <w:bottom w:val="none" w:sz="0" w:space="0" w:color="auto"/>
                <w:right w:val="none" w:sz="0" w:space="0" w:color="auto"/>
              </w:divBdr>
            </w:div>
            <w:div w:id="2109349600">
              <w:marLeft w:val="0"/>
              <w:marRight w:val="0"/>
              <w:marTop w:val="0"/>
              <w:marBottom w:val="0"/>
              <w:divBdr>
                <w:top w:val="none" w:sz="0" w:space="0" w:color="auto"/>
                <w:left w:val="none" w:sz="0" w:space="0" w:color="auto"/>
                <w:bottom w:val="none" w:sz="0" w:space="0" w:color="auto"/>
                <w:right w:val="none" w:sz="0" w:space="0" w:color="auto"/>
              </w:divBdr>
            </w:div>
            <w:div w:id="111675909">
              <w:marLeft w:val="0"/>
              <w:marRight w:val="0"/>
              <w:marTop w:val="0"/>
              <w:marBottom w:val="0"/>
              <w:divBdr>
                <w:top w:val="none" w:sz="0" w:space="0" w:color="auto"/>
                <w:left w:val="none" w:sz="0" w:space="0" w:color="auto"/>
                <w:bottom w:val="none" w:sz="0" w:space="0" w:color="auto"/>
                <w:right w:val="none" w:sz="0" w:space="0" w:color="auto"/>
              </w:divBdr>
            </w:div>
            <w:div w:id="1863080998">
              <w:marLeft w:val="0"/>
              <w:marRight w:val="0"/>
              <w:marTop w:val="0"/>
              <w:marBottom w:val="0"/>
              <w:divBdr>
                <w:top w:val="none" w:sz="0" w:space="0" w:color="auto"/>
                <w:left w:val="none" w:sz="0" w:space="0" w:color="auto"/>
                <w:bottom w:val="none" w:sz="0" w:space="0" w:color="auto"/>
                <w:right w:val="none" w:sz="0" w:space="0" w:color="auto"/>
              </w:divBdr>
            </w:div>
            <w:div w:id="900023407">
              <w:marLeft w:val="0"/>
              <w:marRight w:val="0"/>
              <w:marTop w:val="0"/>
              <w:marBottom w:val="0"/>
              <w:divBdr>
                <w:top w:val="none" w:sz="0" w:space="0" w:color="auto"/>
                <w:left w:val="none" w:sz="0" w:space="0" w:color="auto"/>
                <w:bottom w:val="none" w:sz="0" w:space="0" w:color="auto"/>
                <w:right w:val="none" w:sz="0" w:space="0" w:color="auto"/>
              </w:divBdr>
            </w:div>
            <w:div w:id="2089689968">
              <w:marLeft w:val="0"/>
              <w:marRight w:val="0"/>
              <w:marTop w:val="0"/>
              <w:marBottom w:val="0"/>
              <w:divBdr>
                <w:top w:val="none" w:sz="0" w:space="0" w:color="auto"/>
                <w:left w:val="none" w:sz="0" w:space="0" w:color="auto"/>
                <w:bottom w:val="none" w:sz="0" w:space="0" w:color="auto"/>
                <w:right w:val="none" w:sz="0" w:space="0" w:color="auto"/>
              </w:divBdr>
            </w:div>
            <w:div w:id="570039701">
              <w:marLeft w:val="0"/>
              <w:marRight w:val="0"/>
              <w:marTop w:val="0"/>
              <w:marBottom w:val="0"/>
              <w:divBdr>
                <w:top w:val="none" w:sz="0" w:space="0" w:color="auto"/>
                <w:left w:val="none" w:sz="0" w:space="0" w:color="auto"/>
                <w:bottom w:val="none" w:sz="0" w:space="0" w:color="auto"/>
                <w:right w:val="none" w:sz="0" w:space="0" w:color="auto"/>
              </w:divBdr>
            </w:div>
            <w:div w:id="2133163100">
              <w:marLeft w:val="0"/>
              <w:marRight w:val="0"/>
              <w:marTop w:val="0"/>
              <w:marBottom w:val="0"/>
              <w:divBdr>
                <w:top w:val="none" w:sz="0" w:space="0" w:color="auto"/>
                <w:left w:val="none" w:sz="0" w:space="0" w:color="auto"/>
                <w:bottom w:val="none" w:sz="0" w:space="0" w:color="auto"/>
                <w:right w:val="none" w:sz="0" w:space="0" w:color="auto"/>
              </w:divBdr>
            </w:div>
            <w:div w:id="1967155082">
              <w:marLeft w:val="0"/>
              <w:marRight w:val="0"/>
              <w:marTop w:val="0"/>
              <w:marBottom w:val="0"/>
              <w:divBdr>
                <w:top w:val="none" w:sz="0" w:space="0" w:color="auto"/>
                <w:left w:val="none" w:sz="0" w:space="0" w:color="auto"/>
                <w:bottom w:val="none" w:sz="0" w:space="0" w:color="auto"/>
                <w:right w:val="none" w:sz="0" w:space="0" w:color="auto"/>
              </w:divBdr>
            </w:div>
            <w:div w:id="1114012268">
              <w:marLeft w:val="0"/>
              <w:marRight w:val="0"/>
              <w:marTop w:val="0"/>
              <w:marBottom w:val="0"/>
              <w:divBdr>
                <w:top w:val="none" w:sz="0" w:space="0" w:color="auto"/>
                <w:left w:val="none" w:sz="0" w:space="0" w:color="auto"/>
                <w:bottom w:val="none" w:sz="0" w:space="0" w:color="auto"/>
                <w:right w:val="none" w:sz="0" w:space="0" w:color="auto"/>
              </w:divBdr>
            </w:div>
            <w:div w:id="758910477">
              <w:marLeft w:val="0"/>
              <w:marRight w:val="0"/>
              <w:marTop w:val="0"/>
              <w:marBottom w:val="0"/>
              <w:divBdr>
                <w:top w:val="none" w:sz="0" w:space="0" w:color="auto"/>
                <w:left w:val="none" w:sz="0" w:space="0" w:color="auto"/>
                <w:bottom w:val="none" w:sz="0" w:space="0" w:color="auto"/>
                <w:right w:val="none" w:sz="0" w:space="0" w:color="auto"/>
              </w:divBdr>
            </w:div>
            <w:div w:id="600533733">
              <w:marLeft w:val="0"/>
              <w:marRight w:val="0"/>
              <w:marTop w:val="0"/>
              <w:marBottom w:val="0"/>
              <w:divBdr>
                <w:top w:val="none" w:sz="0" w:space="0" w:color="auto"/>
                <w:left w:val="none" w:sz="0" w:space="0" w:color="auto"/>
                <w:bottom w:val="none" w:sz="0" w:space="0" w:color="auto"/>
                <w:right w:val="none" w:sz="0" w:space="0" w:color="auto"/>
              </w:divBdr>
            </w:div>
            <w:div w:id="235479054">
              <w:marLeft w:val="0"/>
              <w:marRight w:val="0"/>
              <w:marTop w:val="0"/>
              <w:marBottom w:val="0"/>
              <w:divBdr>
                <w:top w:val="none" w:sz="0" w:space="0" w:color="auto"/>
                <w:left w:val="none" w:sz="0" w:space="0" w:color="auto"/>
                <w:bottom w:val="none" w:sz="0" w:space="0" w:color="auto"/>
                <w:right w:val="none" w:sz="0" w:space="0" w:color="auto"/>
              </w:divBdr>
            </w:div>
            <w:div w:id="1015614229">
              <w:marLeft w:val="0"/>
              <w:marRight w:val="0"/>
              <w:marTop w:val="0"/>
              <w:marBottom w:val="0"/>
              <w:divBdr>
                <w:top w:val="none" w:sz="0" w:space="0" w:color="auto"/>
                <w:left w:val="none" w:sz="0" w:space="0" w:color="auto"/>
                <w:bottom w:val="none" w:sz="0" w:space="0" w:color="auto"/>
                <w:right w:val="none" w:sz="0" w:space="0" w:color="auto"/>
              </w:divBdr>
            </w:div>
            <w:div w:id="1023290706">
              <w:marLeft w:val="0"/>
              <w:marRight w:val="0"/>
              <w:marTop w:val="0"/>
              <w:marBottom w:val="0"/>
              <w:divBdr>
                <w:top w:val="none" w:sz="0" w:space="0" w:color="auto"/>
                <w:left w:val="none" w:sz="0" w:space="0" w:color="auto"/>
                <w:bottom w:val="none" w:sz="0" w:space="0" w:color="auto"/>
                <w:right w:val="none" w:sz="0" w:space="0" w:color="auto"/>
              </w:divBdr>
            </w:div>
            <w:div w:id="743572983">
              <w:marLeft w:val="0"/>
              <w:marRight w:val="0"/>
              <w:marTop w:val="0"/>
              <w:marBottom w:val="0"/>
              <w:divBdr>
                <w:top w:val="none" w:sz="0" w:space="0" w:color="auto"/>
                <w:left w:val="none" w:sz="0" w:space="0" w:color="auto"/>
                <w:bottom w:val="none" w:sz="0" w:space="0" w:color="auto"/>
                <w:right w:val="none" w:sz="0" w:space="0" w:color="auto"/>
              </w:divBdr>
            </w:div>
            <w:div w:id="1654331752">
              <w:marLeft w:val="0"/>
              <w:marRight w:val="0"/>
              <w:marTop w:val="0"/>
              <w:marBottom w:val="0"/>
              <w:divBdr>
                <w:top w:val="none" w:sz="0" w:space="0" w:color="auto"/>
                <w:left w:val="none" w:sz="0" w:space="0" w:color="auto"/>
                <w:bottom w:val="none" w:sz="0" w:space="0" w:color="auto"/>
                <w:right w:val="none" w:sz="0" w:space="0" w:color="auto"/>
              </w:divBdr>
            </w:div>
            <w:div w:id="1093279364">
              <w:marLeft w:val="0"/>
              <w:marRight w:val="0"/>
              <w:marTop w:val="0"/>
              <w:marBottom w:val="0"/>
              <w:divBdr>
                <w:top w:val="none" w:sz="0" w:space="0" w:color="auto"/>
                <w:left w:val="none" w:sz="0" w:space="0" w:color="auto"/>
                <w:bottom w:val="none" w:sz="0" w:space="0" w:color="auto"/>
                <w:right w:val="none" w:sz="0" w:space="0" w:color="auto"/>
              </w:divBdr>
            </w:div>
            <w:div w:id="1275094004">
              <w:marLeft w:val="0"/>
              <w:marRight w:val="0"/>
              <w:marTop w:val="0"/>
              <w:marBottom w:val="0"/>
              <w:divBdr>
                <w:top w:val="none" w:sz="0" w:space="0" w:color="auto"/>
                <w:left w:val="none" w:sz="0" w:space="0" w:color="auto"/>
                <w:bottom w:val="none" w:sz="0" w:space="0" w:color="auto"/>
                <w:right w:val="none" w:sz="0" w:space="0" w:color="auto"/>
              </w:divBdr>
            </w:div>
            <w:div w:id="986937894">
              <w:marLeft w:val="0"/>
              <w:marRight w:val="0"/>
              <w:marTop w:val="0"/>
              <w:marBottom w:val="0"/>
              <w:divBdr>
                <w:top w:val="none" w:sz="0" w:space="0" w:color="auto"/>
                <w:left w:val="none" w:sz="0" w:space="0" w:color="auto"/>
                <w:bottom w:val="none" w:sz="0" w:space="0" w:color="auto"/>
                <w:right w:val="none" w:sz="0" w:space="0" w:color="auto"/>
              </w:divBdr>
            </w:div>
            <w:div w:id="1128469751">
              <w:marLeft w:val="0"/>
              <w:marRight w:val="0"/>
              <w:marTop w:val="0"/>
              <w:marBottom w:val="0"/>
              <w:divBdr>
                <w:top w:val="none" w:sz="0" w:space="0" w:color="auto"/>
                <w:left w:val="none" w:sz="0" w:space="0" w:color="auto"/>
                <w:bottom w:val="none" w:sz="0" w:space="0" w:color="auto"/>
                <w:right w:val="none" w:sz="0" w:space="0" w:color="auto"/>
              </w:divBdr>
            </w:div>
            <w:div w:id="1403605287">
              <w:marLeft w:val="0"/>
              <w:marRight w:val="0"/>
              <w:marTop w:val="0"/>
              <w:marBottom w:val="0"/>
              <w:divBdr>
                <w:top w:val="none" w:sz="0" w:space="0" w:color="auto"/>
                <w:left w:val="none" w:sz="0" w:space="0" w:color="auto"/>
                <w:bottom w:val="none" w:sz="0" w:space="0" w:color="auto"/>
                <w:right w:val="none" w:sz="0" w:space="0" w:color="auto"/>
              </w:divBdr>
            </w:div>
            <w:div w:id="1858423593">
              <w:marLeft w:val="0"/>
              <w:marRight w:val="0"/>
              <w:marTop w:val="0"/>
              <w:marBottom w:val="0"/>
              <w:divBdr>
                <w:top w:val="none" w:sz="0" w:space="0" w:color="auto"/>
                <w:left w:val="none" w:sz="0" w:space="0" w:color="auto"/>
                <w:bottom w:val="none" w:sz="0" w:space="0" w:color="auto"/>
                <w:right w:val="none" w:sz="0" w:space="0" w:color="auto"/>
              </w:divBdr>
            </w:div>
            <w:div w:id="1995451907">
              <w:marLeft w:val="0"/>
              <w:marRight w:val="0"/>
              <w:marTop w:val="0"/>
              <w:marBottom w:val="0"/>
              <w:divBdr>
                <w:top w:val="none" w:sz="0" w:space="0" w:color="auto"/>
                <w:left w:val="none" w:sz="0" w:space="0" w:color="auto"/>
                <w:bottom w:val="none" w:sz="0" w:space="0" w:color="auto"/>
                <w:right w:val="none" w:sz="0" w:space="0" w:color="auto"/>
              </w:divBdr>
            </w:div>
            <w:div w:id="901251578">
              <w:marLeft w:val="0"/>
              <w:marRight w:val="0"/>
              <w:marTop w:val="0"/>
              <w:marBottom w:val="0"/>
              <w:divBdr>
                <w:top w:val="none" w:sz="0" w:space="0" w:color="auto"/>
                <w:left w:val="none" w:sz="0" w:space="0" w:color="auto"/>
                <w:bottom w:val="none" w:sz="0" w:space="0" w:color="auto"/>
                <w:right w:val="none" w:sz="0" w:space="0" w:color="auto"/>
              </w:divBdr>
            </w:div>
            <w:div w:id="1299608323">
              <w:marLeft w:val="0"/>
              <w:marRight w:val="0"/>
              <w:marTop w:val="0"/>
              <w:marBottom w:val="0"/>
              <w:divBdr>
                <w:top w:val="none" w:sz="0" w:space="0" w:color="auto"/>
                <w:left w:val="none" w:sz="0" w:space="0" w:color="auto"/>
                <w:bottom w:val="none" w:sz="0" w:space="0" w:color="auto"/>
                <w:right w:val="none" w:sz="0" w:space="0" w:color="auto"/>
              </w:divBdr>
            </w:div>
            <w:div w:id="1838305167">
              <w:marLeft w:val="0"/>
              <w:marRight w:val="0"/>
              <w:marTop w:val="0"/>
              <w:marBottom w:val="0"/>
              <w:divBdr>
                <w:top w:val="none" w:sz="0" w:space="0" w:color="auto"/>
                <w:left w:val="none" w:sz="0" w:space="0" w:color="auto"/>
                <w:bottom w:val="none" w:sz="0" w:space="0" w:color="auto"/>
                <w:right w:val="none" w:sz="0" w:space="0" w:color="auto"/>
              </w:divBdr>
            </w:div>
            <w:div w:id="834885034">
              <w:marLeft w:val="0"/>
              <w:marRight w:val="0"/>
              <w:marTop w:val="0"/>
              <w:marBottom w:val="0"/>
              <w:divBdr>
                <w:top w:val="none" w:sz="0" w:space="0" w:color="auto"/>
                <w:left w:val="none" w:sz="0" w:space="0" w:color="auto"/>
                <w:bottom w:val="none" w:sz="0" w:space="0" w:color="auto"/>
                <w:right w:val="none" w:sz="0" w:space="0" w:color="auto"/>
              </w:divBdr>
            </w:div>
            <w:div w:id="197280196">
              <w:marLeft w:val="0"/>
              <w:marRight w:val="0"/>
              <w:marTop w:val="0"/>
              <w:marBottom w:val="0"/>
              <w:divBdr>
                <w:top w:val="none" w:sz="0" w:space="0" w:color="auto"/>
                <w:left w:val="none" w:sz="0" w:space="0" w:color="auto"/>
                <w:bottom w:val="none" w:sz="0" w:space="0" w:color="auto"/>
                <w:right w:val="none" w:sz="0" w:space="0" w:color="auto"/>
              </w:divBdr>
            </w:div>
            <w:div w:id="93936483">
              <w:marLeft w:val="0"/>
              <w:marRight w:val="0"/>
              <w:marTop w:val="0"/>
              <w:marBottom w:val="0"/>
              <w:divBdr>
                <w:top w:val="none" w:sz="0" w:space="0" w:color="auto"/>
                <w:left w:val="none" w:sz="0" w:space="0" w:color="auto"/>
                <w:bottom w:val="none" w:sz="0" w:space="0" w:color="auto"/>
                <w:right w:val="none" w:sz="0" w:space="0" w:color="auto"/>
              </w:divBdr>
            </w:div>
            <w:div w:id="21396867">
              <w:marLeft w:val="0"/>
              <w:marRight w:val="0"/>
              <w:marTop w:val="0"/>
              <w:marBottom w:val="0"/>
              <w:divBdr>
                <w:top w:val="none" w:sz="0" w:space="0" w:color="auto"/>
                <w:left w:val="none" w:sz="0" w:space="0" w:color="auto"/>
                <w:bottom w:val="none" w:sz="0" w:space="0" w:color="auto"/>
                <w:right w:val="none" w:sz="0" w:space="0" w:color="auto"/>
              </w:divBdr>
            </w:div>
            <w:div w:id="780149688">
              <w:marLeft w:val="0"/>
              <w:marRight w:val="0"/>
              <w:marTop w:val="0"/>
              <w:marBottom w:val="0"/>
              <w:divBdr>
                <w:top w:val="none" w:sz="0" w:space="0" w:color="auto"/>
                <w:left w:val="none" w:sz="0" w:space="0" w:color="auto"/>
                <w:bottom w:val="none" w:sz="0" w:space="0" w:color="auto"/>
                <w:right w:val="none" w:sz="0" w:space="0" w:color="auto"/>
              </w:divBdr>
            </w:div>
            <w:div w:id="1675690030">
              <w:marLeft w:val="0"/>
              <w:marRight w:val="0"/>
              <w:marTop w:val="0"/>
              <w:marBottom w:val="0"/>
              <w:divBdr>
                <w:top w:val="none" w:sz="0" w:space="0" w:color="auto"/>
                <w:left w:val="none" w:sz="0" w:space="0" w:color="auto"/>
                <w:bottom w:val="none" w:sz="0" w:space="0" w:color="auto"/>
                <w:right w:val="none" w:sz="0" w:space="0" w:color="auto"/>
              </w:divBdr>
            </w:div>
            <w:div w:id="1692685781">
              <w:marLeft w:val="0"/>
              <w:marRight w:val="0"/>
              <w:marTop w:val="0"/>
              <w:marBottom w:val="0"/>
              <w:divBdr>
                <w:top w:val="none" w:sz="0" w:space="0" w:color="auto"/>
                <w:left w:val="none" w:sz="0" w:space="0" w:color="auto"/>
                <w:bottom w:val="none" w:sz="0" w:space="0" w:color="auto"/>
                <w:right w:val="none" w:sz="0" w:space="0" w:color="auto"/>
              </w:divBdr>
            </w:div>
            <w:div w:id="1839686526">
              <w:marLeft w:val="0"/>
              <w:marRight w:val="0"/>
              <w:marTop w:val="0"/>
              <w:marBottom w:val="0"/>
              <w:divBdr>
                <w:top w:val="none" w:sz="0" w:space="0" w:color="auto"/>
                <w:left w:val="none" w:sz="0" w:space="0" w:color="auto"/>
                <w:bottom w:val="none" w:sz="0" w:space="0" w:color="auto"/>
                <w:right w:val="none" w:sz="0" w:space="0" w:color="auto"/>
              </w:divBdr>
            </w:div>
            <w:div w:id="2035110089">
              <w:marLeft w:val="0"/>
              <w:marRight w:val="0"/>
              <w:marTop w:val="0"/>
              <w:marBottom w:val="0"/>
              <w:divBdr>
                <w:top w:val="none" w:sz="0" w:space="0" w:color="auto"/>
                <w:left w:val="none" w:sz="0" w:space="0" w:color="auto"/>
                <w:bottom w:val="none" w:sz="0" w:space="0" w:color="auto"/>
                <w:right w:val="none" w:sz="0" w:space="0" w:color="auto"/>
              </w:divBdr>
            </w:div>
            <w:div w:id="1116295314">
              <w:marLeft w:val="0"/>
              <w:marRight w:val="0"/>
              <w:marTop w:val="0"/>
              <w:marBottom w:val="0"/>
              <w:divBdr>
                <w:top w:val="none" w:sz="0" w:space="0" w:color="auto"/>
                <w:left w:val="none" w:sz="0" w:space="0" w:color="auto"/>
                <w:bottom w:val="none" w:sz="0" w:space="0" w:color="auto"/>
                <w:right w:val="none" w:sz="0" w:space="0" w:color="auto"/>
              </w:divBdr>
            </w:div>
            <w:div w:id="28770330">
              <w:marLeft w:val="0"/>
              <w:marRight w:val="0"/>
              <w:marTop w:val="0"/>
              <w:marBottom w:val="0"/>
              <w:divBdr>
                <w:top w:val="none" w:sz="0" w:space="0" w:color="auto"/>
                <w:left w:val="none" w:sz="0" w:space="0" w:color="auto"/>
                <w:bottom w:val="none" w:sz="0" w:space="0" w:color="auto"/>
                <w:right w:val="none" w:sz="0" w:space="0" w:color="auto"/>
              </w:divBdr>
            </w:div>
            <w:div w:id="1747798023">
              <w:marLeft w:val="0"/>
              <w:marRight w:val="0"/>
              <w:marTop w:val="0"/>
              <w:marBottom w:val="0"/>
              <w:divBdr>
                <w:top w:val="none" w:sz="0" w:space="0" w:color="auto"/>
                <w:left w:val="none" w:sz="0" w:space="0" w:color="auto"/>
                <w:bottom w:val="none" w:sz="0" w:space="0" w:color="auto"/>
                <w:right w:val="none" w:sz="0" w:space="0" w:color="auto"/>
              </w:divBdr>
            </w:div>
            <w:div w:id="1664578154">
              <w:marLeft w:val="0"/>
              <w:marRight w:val="0"/>
              <w:marTop w:val="0"/>
              <w:marBottom w:val="0"/>
              <w:divBdr>
                <w:top w:val="none" w:sz="0" w:space="0" w:color="auto"/>
                <w:left w:val="none" w:sz="0" w:space="0" w:color="auto"/>
                <w:bottom w:val="none" w:sz="0" w:space="0" w:color="auto"/>
                <w:right w:val="none" w:sz="0" w:space="0" w:color="auto"/>
              </w:divBdr>
            </w:div>
            <w:div w:id="1747992472">
              <w:marLeft w:val="0"/>
              <w:marRight w:val="0"/>
              <w:marTop w:val="0"/>
              <w:marBottom w:val="0"/>
              <w:divBdr>
                <w:top w:val="none" w:sz="0" w:space="0" w:color="auto"/>
                <w:left w:val="none" w:sz="0" w:space="0" w:color="auto"/>
                <w:bottom w:val="none" w:sz="0" w:space="0" w:color="auto"/>
                <w:right w:val="none" w:sz="0" w:space="0" w:color="auto"/>
              </w:divBdr>
            </w:div>
            <w:div w:id="1267158424">
              <w:marLeft w:val="0"/>
              <w:marRight w:val="0"/>
              <w:marTop w:val="0"/>
              <w:marBottom w:val="0"/>
              <w:divBdr>
                <w:top w:val="none" w:sz="0" w:space="0" w:color="auto"/>
                <w:left w:val="none" w:sz="0" w:space="0" w:color="auto"/>
                <w:bottom w:val="none" w:sz="0" w:space="0" w:color="auto"/>
                <w:right w:val="none" w:sz="0" w:space="0" w:color="auto"/>
              </w:divBdr>
            </w:div>
            <w:div w:id="1628655577">
              <w:marLeft w:val="0"/>
              <w:marRight w:val="0"/>
              <w:marTop w:val="0"/>
              <w:marBottom w:val="0"/>
              <w:divBdr>
                <w:top w:val="none" w:sz="0" w:space="0" w:color="auto"/>
                <w:left w:val="none" w:sz="0" w:space="0" w:color="auto"/>
                <w:bottom w:val="none" w:sz="0" w:space="0" w:color="auto"/>
                <w:right w:val="none" w:sz="0" w:space="0" w:color="auto"/>
              </w:divBdr>
            </w:div>
            <w:div w:id="1563519969">
              <w:marLeft w:val="0"/>
              <w:marRight w:val="0"/>
              <w:marTop w:val="0"/>
              <w:marBottom w:val="0"/>
              <w:divBdr>
                <w:top w:val="none" w:sz="0" w:space="0" w:color="auto"/>
                <w:left w:val="none" w:sz="0" w:space="0" w:color="auto"/>
                <w:bottom w:val="none" w:sz="0" w:space="0" w:color="auto"/>
                <w:right w:val="none" w:sz="0" w:space="0" w:color="auto"/>
              </w:divBdr>
            </w:div>
            <w:div w:id="948199260">
              <w:marLeft w:val="0"/>
              <w:marRight w:val="0"/>
              <w:marTop w:val="0"/>
              <w:marBottom w:val="0"/>
              <w:divBdr>
                <w:top w:val="none" w:sz="0" w:space="0" w:color="auto"/>
                <w:left w:val="none" w:sz="0" w:space="0" w:color="auto"/>
                <w:bottom w:val="none" w:sz="0" w:space="0" w:color="auto"/>
                <w:right w:val="none" w:sz="0" w:space="0" w:color="auto"/>
              </w:divBdr>
            </w:div>
            <w:div w:id="1857108935">
              <w:marLeft w:val="0"/>
              <w:marRight w:val="0"/>
              <w:marTop w:val="0"/>
              <w:marBottom w:val="0"/>
              <w:divBdr>
                <w:top w:val="none" w:sz="0" w:space="0" w:color="auto"/>
                <w:left w:val="none" w:sz="0" w:space="0" w:color="auto"/>
                <w:bottom w:val="none" w:sz="0" w:space="0" w:color="auto"/>
                <w:right w:val="none" w:sz="0" w:space="0" w:color="auto"/>
              </w:divBdr>
            </w:div>
            <w:div w:id="1845047589">
              <w:marLeft w:val="0"/>
              <w:marRight w:val="0"/>
              <w:marTop w:val="0"/>
              <w:marBottom w:val="0"/>
              <w:divBdr>
                <w:top w:val="none" w:sz="0" w:space="0" w:color="auto"/>
                <w:left w:val="none" w:sz="0" w:space="0" w:color="auto"/>
                <w:bottom w:val="none" w:sz="0" w:space="0" w:color="auto"/>
                <w:right w:val="none" w:sz="0" w:space="0" w:color="auto"/>
              </w:divBdr>
            </w:div>
            <w:div w:id="1897544061">
              <w:marLeft w:val="0"/>
              <w:marRight w:val="0"/>
              <w:marTop w:val="0"/>
              <w:marBottom w:val="0"/>
              <w:divBdr>
                <w:top w:val="none" w:sz="0" w:space="0" w:color="auto"/>
                <w:left w:val="none" w:sz="0" w:space="0" w:color="auto"/>
                <w:bottom w:val="none" w:sz="0" w:space="0" w:color="auto"/>
                <w:right w:val="none" w:sz="0" w:space="0" w:color="auto"/>
              </w:divBdr>
            </w:div>
            <w:div w:id="477189471">
              <w:marLeft w:val="0"/>
              <w:marRight w:val="0"/>
              <w:marTop w:val="0"/>
              <w:marBottom w:val="0"/>
              <w:divBdr>
                <w:top w:val="none" w:sz="0" w:space="0" w:color="auto"/>
                <w:left w:val="none" w:sz="0" w:space="0" w:color="auto"/>
                <w:bottom w:val="none" w:sz="0" w:space="0" w:color="auto"/>
                <w:right w:val="none" w:sz="0" w:space="0" w:color="auto"/>
              </w:divBdr>
            </w:div>
            <w:div w:id="1144813521">
              <w:marLeft w:val="0"/>
              <w:marRight w:val="0"/>
              <w:marTop w:val="0"/>
              <w:marBottom w:val="0"/>
              <w:divBdr>
                <w:top w:val="none" w:sz="0" w:space="0" w:color="auto"/>
                <w:left w:val="none" w:sz="0" w:space="0" w:color="auto"/>
                <w:bottom w:val="none" w:sz="0" w:space="0" w:color="auto"/>
                <w:right w:val="none" w:sz="0" w:space="0" w:color="auto"/>
              </w:divBdr>
            </w:div>
            <w:div w:id="770856328">
              <w:marLeft w:val="0"/>
              <w:marRight w:val="0"/>
              <w:marTop w:val="0"/>
              <w:marBottom w:val="0"/>
              <w:divBdr>
                <w:top w:val="none" w:sz="0" w:space="0" w:color="auto"/>
                <w:left w:val="none" w:sz="0" w:space="0" w:color="auto"/>
                <w:bottom w:val="none" w:sz="0" w:space="0" w:color="auto"/>
                <w:right w:val="none" w:sz="0" w:space="0" w:color="auto"/>
              </w:divBdr>
            </w:div>
            <w:div w:id="1865248716">
              <w:marLeft w:val="0"/>
              <w:marRight w:val="0"/>
              <w:marTop w:val="0"/>
              <w:marBottom w:val="0"/>
              <w:divBdr>
                <w:top w:val="none" w:sz="0" w:space="0" w:color="auto"/>
                <w:left w:val="none" w:sz="0" w:space="0" w:color="auto"/>
                <w:bottom w:val="none" w:sz="0" w:space="0" w:color="auto"/>
                <w:right w:val="none" w:sz="0" w:space="0" w:color="auto"/>
              </w:divBdr>
            </w:div>
            <w:div w:id="61106051">
              <w:marLeft w:val="0"/>
              <w:marRight w:val="0"/>
              <w:marTop w:val="0"/>
              <w:marBottom w:val="0"/>
              <w:divBdr>
                <w:top w:val="none" w:sz="0" w:space="0" w:color="auto"/>
                <w:left w:val="none" w:sz="0" w:space="0" w:color="auto"/>
                <w:bottom w:val="none" w:sz="0" w:space="0" w:color="auto"/>
                <w:right w:val="none" w:sz="0" w:space="0" w:color="auto"/>
              </w:divBdr>
            </w:div>
            <w:div w:id="971909815">
              <w:marLeft w:val="0"/>
              <w:marRight w:val="0"/>
              <w:marTop w:val="0"/>
              <w:marBottom w:val="0"/>
              <w:divBdr>
                <w:top w:val="none" w:sz="0" w:space="0" w:color="auto"/>
                <w:left w:val="none" w:sz="0" w:space="0" w:color="auto"/>
                <w:bottom w:val="none" w:sz="0" w:space="0" w:color="auto"/>
                <w:right w:val="none" w:sz="0" w:space="0" w:color="auto"/>
              </w:divBdr>
            </w:div>
            <w:div w:id="1046445441">
              <w:marLeft w:val="0"/>
              <w:marRight w:val="0"/>
              <w:marTop w:val="0"/>
              <w:marBottom w:val="0"/>
              <w:divBdr>
                <w:top w:val="none" w:sz="0" w:space="0" w:color="auto"/>
                <w:left w:val="none" w:sz="0" w:space="0" w:color="auto"/>
                <w:bottom w:val="none" w:sz="0" w:space="0" w:color="auto"/>
                <w:right w:val="none" w:sz="0" w:space="0" w:color="auto"/>
              </w:divBdr>
            </w:div>
            <w:div w:id="1793747717">
              <w:marLeft w:val="0"/>
              <w:marRight w:val="0"/>
              <w:marTop w:val="0"/>
              <w:marBottom w:val="0"/>
              <w:divBdr>
                <w:top w:val="none" w:sz="0" w:space="0" w:color="auto"/>
                <w:left w:val="none" w:sz="0" w:space="0" w:color="auto"/>
                <w:bottom w:val="none" w:sz="0" w:space="0" w:color="auto"/>
                <w:right w:val="none" w:sz="0" w:space="0" w:color="auto"/>
              </w:divBdr>
            </w:div>
            <w:div w:id="1201670862">
              <w:marLeft w:val="0"/>
              <w:marRight w:val="0"/>
              <w:marTop w:val="0"/>
              <w:marBottom w:val="0"/>
              <w:divBdr>
                <w:top w:val="none" w:sz="0" w:space="0" w:color="auto"/>
                <w:left w:val="none" w:sz="0" w:space="0" w:color="auto"/>
                <w:bottom w:val="none" w:sz="0" w:space="0" w:color="auto"/>
                <w:right w:val="none" w:sz="0" w:space="0" w:color="auto"/>
              </w:divBdr>
            </w:div>
            <w:div w:id="2126071274">
              <w:marLeft w:val="0"/>
              <w:marRight w:val="0"/>
              <w:marTop w:val="0"/>
              <w:marBottom w:val="0"/>
              <w:divBdr>
                <w:top w:val="none" w:sz="0" w:space="0" w:color="auto"/>
                <w:left w:val="none" w:sz="0" w:space="0" w:color="auto"/>
                <w:bottom w:val="none" w:sz="0" w:space="0" w:color="auto"/>
                <w:right w:val="none" w:sz="0" w:space="0" w:color="auto"/>
              </w:divBdr>
            </w:div>
            <w:div w:id="737896161">
              <w:marLeft w:val="0"/>
              <w:marRight w:val="0"/>
              <w:marTop w:val="0"/>
              <w:marBottom w:val="0"/>
              <w:divBdr>
                <w:top w:val="none" w:sz="0" w:space="0" w:color="auto"/>
                <w:left w:val="none" w:sz="0" w:space="0" w:color="auto"/>
                <w:bottom w:val="none" w:sz="0" w:space="0" w:color="auto"/>
                <w:right w:val="none" w:sz="0" w:space="0" w:color="auto"/>
              </w:divBdr>
            </w:div>
            <w:div w:id="1759253767">
              <w:marLeft w:val="0"/>
              <w:marRight w:val="0"/>
              <w:marTop w:val="0"/>
              <w:marBottom w:val="0"/>
              <w:divBdr>
                <w:top w:val="none" w:sz="0" w:space="0" w:color="auto"/>
                <w:left w:val="none" w:sz="0" w:space="0" w:color="auto"/>
                <w:bottom w:val="none" w:sz="0" w:space="0" w:color="auto"/>
                <w:right w:val="none" w:sz="0" w:space="0" w:color="auto"/>
              </w:divBdr>
            </w:div>
            <w:div w:id="1278758528">
              <w:marLeft w:val="0"/>
              <w:marRight w:val="0"/>
              <w:marTop w:val="0"/>
              <w:marBottom w:val="0"/>
              <w:divBdr>
                <w:top w:val="none" w:sz="0" w:space="0" w:color="auto"/>
                <w:left w:val="none" w:sz="0" w:space="0" w:color="auto"/>
                <w:bottom w:val="none" w:sz="0" w:space="0" w:color="auto"/>
                <w:right w:val="none" w:sz="0" w:space="0" w:color="auto"/>
              </w:divBdr>
            </w:div>
            <w:div w:id="748044224">
              <w:marLeft w:val="0"/>
              <w:marRight w:val="0"/>
              <w:marTop w:val="0"/>
              <w:marBottom w:val="0"/>
              <w:divBdr>
                <w:top w:val="none" w:sz="0" w:space="0" w:color="auto"/>
                <w:left w:val="none" w:sz="0" w:space="0" w:color="auto"/>
                <w:bottom w:val="none" w:sz="0" w:space="0" w:color="auto"/>
                <w:right w:val="none" w:sz="0" w:space="0" w:color="auto"/>
              </w:divBdr>
            </w:div>
            <w:div w:id="1386876812">
              <w:marLeft w:val="0"/>
              <w:marRight w:val="0"/>
              <w:marTop w:val="0"/>
              <w:marBottom w:val="0"/>
              <w:divBdr>
                <w:top w:val="none" w:sz="0" w:space="0" w:color="auto"/>
                <w:left w:val="none" w:sz="0" w:space="0" w:color="auto"/>
                <w:bottom w:val="none" w:sz="0" w:space="0" w:color="auto"/>
                <w:right w:val="none" w:sz="0" w:space="0" w:color="auto"/>
              </w:divBdr>
            </w:div>
            <w:div w:id="1819345051">
              <w:marLeft w:val="0"/>
              <w:marRight w:val="0"/>
              <w:marTop w:val="0"/>
              <w:marBottom w:val="0"/>
              <w:divBdr>
                <w:top w:val="none" w:sz="0" w:space="0" w:color="auto"/>
                <w:left w:val="none" w:sz="0" w:space="0" w:color="auto"/>
                <w:bottom w:val="none" w:sz="0" w:space="0" w:color="auto"/>
                <w:right w:val="none" w:sz="0" w:space="0" w:color="auto"/>
              </w:divBdr>
            </w:div>
            <w:div w:id="810826590">
              <w:marLeft w:val="0"/>
              <w:marRight w:val="0"/>
              <w:marTop w:val="0"/>
              <w:marBottom w:val="0"/>
              <w:divBdr>
                <w:top w:val="none" w:sz="0" w:space="0" w:color="auto"/>
                <w:left w:val="none" w:sz="0" w:space="0" w:color="auto"/>
                <w:bottom w:val="none" w:sz="0" w:space="0" w:color="auto"/>
                <w:right w:val="none" w:sz="0" w:space="0" w:color="auto"/>
              </w:divBdr>
            </w:div>
            <w:div w:id="789667153">
              <w:marLeft w:val="0"/>
              <w:marRight w:val="0"/>
              <w:marTop w:val="0"/>
              <w:marBottom w:val="0"/>
              <w:divBdr>
                <w:top w:val="none" w:sz="0" w:space="0" w:color="auto"/>
                <w:left w:val="none" w:sz="0" w:space="0" w:color="auto"/>
                <w:bottom w:val="none" w:sz="0" w:space="0" w:color="auto"/>
                <w:right w:val="none" w:sz="0" w:space="0" w:color="auto"/>
              </w:divBdr>
            </w:div>
            <w:div w:id="420565631">
              <w:marLeft w:val="0"/>
              <w:marRight w:val="0"/>
              <w:marTop w:val="0"/>
              <w:marBottom w:val="0"/>
              <w:divBdr>
                <w:top w:val="none" w:sz="0" w:space="0" w:color="auto"/>
                <w:left w:val="none" w:sz="0" w:space="0" w:color="auto"/>
                <w:bottom w:val="none" w:sz="0" w:space="0" w:color="auto"/>
                <w:right w:val="none" w:sz="0" w:space="0" w:color="auto"/>
              </w:divBdr>
            </w:div>
            <w:div w:id="1802259583">
              <w:marLeft w:val="0"/>
              <w:marRight w:val="0"/>
              <w:marTop w:val="0"/>
              <w:marBottom w:val="0"/>
              <w:divBdr>
                <w:top w:val="none" w:sz="0" w:space="0" w:color="auto"/>
                <w:left w:val="none" w:sz="0" w:space="0" w:color="auto"/>
                <w:bottom w:val="none" w:sz="0" w:space="0" w:color="auto"/>
                <w:right w:val="none" w:sz="0" w:space="0" w:color="auto"/>
              </w:divBdr>
            </w:div>
            <w:div w:id="1335910453">
              <w:marLeft w:val="0"/>
              <w:marRight w:val="0"/>
              <w:marTop w:val="0"/>
              <w:marBottom w:val="0"/>
              <w:divBdr>
                <w:top w:val="none" w:sz="0" w:space="0" w:color="auto"/>
                <w:left w:val="none" w:sz="0" w:space="0" w:color="auto"/>
                <w:bottom w:val="none" w:sz="0" w:space="0" w:color="auto"/>
                <w:right w:val="none" w:sz="0" w:space="0" w:color="auto"/>
              </w:divBdr>
            </w:div>
            <w:div w:id="19212537">
              <w:marLeft w:val="0"/>
              <w:marRight w:val="0"/>
              <w:marTop w:val="0"/>
              <w:marBottom w:val="0"/>
              <w:divBdr>
                <w:top w:val="none" w:sz="0" w:space="0" w:color="auto"/>
                <w:left w:val="none" w:sz="0" w:space="0" w:color="auto"/>
                <w:bottom w:val="none" w:sz="0" w:space="0" w:color="auto"/>
                <w:right w:val="none" w:sz="0" w:space="0" w:color="auto"/>
              </w:divBdr>
            </w:div>
            <w:div w:id="1610696059">
              <w:marLeft w:val="0"/>
              <w:marRight w:val="0"/>
              <w:marTop w:val="0"/>
              <w:marBottom w:val="0"/>
              <w:divBdr>
                <w:top w:val="none" w:sz="0" w:space="0" w:color="auto"/>
                <w:left w:val="none" w:sz="0" w:space="0" w:color="auto"/>
                <w:bottom w:val="none" w:sz="0" w:space="0" w:color="auto"/>
                <w:right w:val="none" w:sz="0" w:space="0" w:color="auto"/>
              </w:divBdr>
            </w:div>
            <w:div w:id="725034453">
              <w:marLeft w:val="0"/>
              <w:marRight w:val="0"/>
              <w:marTop w:val="0"/>
              <w:marBottom w:val="0"/>
              <w:divBdr>
                <w:top w:val="none" w:sz="0" w:space="0" w:color="auto"/>
                <w:left w:val="none" w:sz="0" w:space="0" w:color="auto"/>
                <w:bottom w:val="none" w:sz="0" w:space="0" w:color="auto"/>
                <w:right w:val="none" w:sz="0" w:space="0" w:color="auto"/>
              </w:divBdr>
            </w:div>
            <w:div w:id="1651669726">
              <w:marLeft w:val="0"/>
              <w:marRight w:val="0"/>
              <w:marTop w:val="0"/>
              <w:marBottom w:val="0"/>
              <w:divBdr>
                <w:top w:val="none" w:sz="0" w:space="0" w:color="auto"/>
                <w:left w:val="none" w:sz="0" w:space="0" w:color="auto"/>
                <w:bottom w:val="none" w:sz="0" w:space="0" w:color="auto"/>
                <w:right w:val="none" w:sz="0" w:space="0" w:color="auto"/>
              </w:divBdr>
            </w:div>
            <w:div w:id="902646038">
              <w:marLeft w:val="0"/>
              <w:marRight w:val="0"/>
              <w:marTop w:val="0"/>
              <w:marBottom w:val="0"/>
              <w:divBdr>
                <w:top w:val="none" w:sz="0" w:space="0" w:color="auto"/>
                <w:left w:val="none" w:sz="0" w:space="0" w:color="auto"/>
                <w:bottom w:val="none" w:sz="0" w:space="0" w:color="auto"/>
                <w:right w:val="none" w:sz="0" w:space="0" w:color="auto"/>
              </w:divBdr>
            </w:div>
            <w:div w:id="2023627792">
              <w:marLeft w:val="0"/>
              <w:marRight w:val="0"/>
              <w:marTop w:val="0"/>
              <w:marBottom w:val="0"/>
              <w:divBdr>
                <w:top w:val="none" w:sz="0" w:space="0" w:color="auto"/>
                <w:left w:val="none" w:sz="0" w:space="0" w:color="auto"/>
                <w:bottom w:val="none" w:sz="0" w:space="0" w:color="auto"/>
                <w:right w:val="none" w:sz="0" w:space="0" w:color="auto"/>
              </w:divBdr>
            </w:div>
            <w:div w:id="802121147">
              <w:marLeft w:val="0"/>
              <w:marRight w:val="0"/>
              <w:marTop w:val="0"/>
              <w:marBottom w:val="0"/>
              <w:divBdr>
                <w:top w:val="none" w:sz="0" w:space="0" w:color="auto"/>
                <w:left w:val="none" w:sz="0" w:space="0" w:color="auto"/>
                <w:bottom w:val="none" w:sz="0" w:space="0" w:color="auto"/>
                <w:right w:val="none" w:sz="0" w:space="0" w:color="auto"/>
              </w:divBdr>
            </w:div>
            <w:div w:id="1820228671">
              <w:marLeft w:val="0"/>
              <w:marRight w:val="0"/>
              <w:marTop w:val="0"/>
              <w:marBottom w:val="0"/>
              <w:divBdr>
                <w:top w:val="none" w:sz="0" w:space="0" w:color="auto"/>
                <w:left w:val="none" w:sz="0" w:space="0" w:color="auto"/>
                <w:bottom w:val="none" w:sz="0" w:space="0" w:color="auto"/>
                <w:right w:val="none" w:sz="0" w:space="0" w:color="auto"/>
              </w:divBdr>
            </w:div>
            <w:div w:id="707418072">
              <w:marLeft w:val="0"/>
              <w:marRight w:val="0"/>
              <w:marTop w:val="0"/>
              <w:marBottom w:val="0"/>
              <w:divBdr>
                <w:top w:val="none" w:sz="0" w:space="0" w:color="auto"/>
                <w:left w:val="none" w:sz="0" w:space="0" w:color="auto"/>
                <w:bottom w:val="none" w:sz="0" w:space="0" w:color="auto"/>
                <w:right w:val="none" w:sz="0" w:space="0" w:color="auto"/>
              </w:divBdr>
            </w:div>
            <w:div w:id="331642063">
              <w:marLeft w:val="0"/>
              <w:marRight w:val="0"/>
              <w:marTop w:val="0"/>
              <w:marBottom w:val="0"/>
              <w:divBdr>
                <w:top w:val="none" w:sz="0" w:space="0" w:color="auto"/>
                <w:left w:val="none" w:sz="0" w:space="0" w:color="auto"/>
                <w:bottom w:val="none" w:sz="0" w:space="0" w:color="auto"/>
                <w:right w:val="none" w:sz="0" w:space="0" w:color="auto"/>
              </w:divBdr>
            </w:div>
            <w:div w:id="1129081765">
              <w:marLeft w:val="0"/>
              <w:marRight w:val="0"/>
              <w:marTop w:val="0"/>
              <w:marBottom w:val="0"/>
              <w:divBdr>
                <w:top w:val="none" w:sz="0" w:space="0" w:color="auto"/>
                <w:left w:val="none" w:sz="0" w:space="0" w:color="auto"/>
                <w:bottom w:val="none" w:sz="0" w:space="0" w:color="auto"/>
                <w:right w:val="none" w:sz="0" w:space="0" w:color="auto"/>
              </w:divBdr>
            </w:div>
            <w:div w:id="1285186090">
              <w:marLeft w:val="0"/>
              <w:marRight w:val="0"/>
              <w:marTop w:val="0"/>
              <w:marBottom w:val="0"/>
              <w:divBdr>
                <w:top w:val="none" w:sz="0" w:space="0" w:color="auto"/>
                <w:left w:val="none" w:sz="0" w:space="0" w:color="auto"/>
                <w:bottom w:val="none" w:sz="0" w:space="0" w:color="auto"/>
                <w:right w:val="none" w:sz="0" w:space="0" w:color="auto"/>
              </w:divBdr>
            </w:div>
            <w:div w:id="279069975">
              <w:marLeft w:val="0"/>
              <w:marRight w:val="0"/>
              <w:marTop w:val="0"/>
              <w:marBottom w:val="0"/>
              <w:divBdr>
                <w:top w:val="none" w:sz="0" w:space="0" w:color="auto"/>
                <w:left w:val="none" w:sz="0" w:space="0" w:color="auto"/>
                <w:bottom w:val="none" w:sz="0" w:space="0" w:color="auto"/>
                <w:right w:val="none" w:sz="0" w:space="0" w:color="auto"/>
              </w:divBdr>
            </w:div>
            <w:div w:id="471603935">
              <w:marLeft w:val="0"/>
              <w:marRight w:val="0"/>
              <w:marTop w:val="0"/>
              <w:marBottom w:val="0"/>
              <w:divBdr>
                <w:top w:val="none" w:sz="0" w:space="0" w:color="auto"/>
                <w:left w:val="none" w:sz="0" w:space="0" w:color="auto"/>
                <w:bottom w:val="none" w:sz="0" w:space="0" w:color="auto"/>
                <w:right w:val="none" w:sz="0" w:space="0" w:color="auto"/>
              </w:divBdr>
            </w:div>
            <w:div w:id="1923679201">
              <w:marLeft w:val="0"/>
              <w:marRight w:val="0"/>
              <w:marTop w:val="0"/>
              <w:marBottom w:val="0"/>
              <w:divBdr>
                <w:top w:val="none" w:sz="0" w:space="0" w:color="auto"/>
                <w:left w:val="none" w:sz="0" w:space="0" w:color="auto"/>
                <w:bottom w:val="none" w:sz="0" w:space="0" w:color="auto"/>
                <w:right w:val="none" w:sz="0" w:space="0" w:color="auto"/>
              </w:divBdr>
            </w:div>
            <w:div w:id="1347055297">
              <w:marLeft w:val="0"/>
              <w:marRight w:val="0"/>
              <w:marTop w:val="0"/>
              <w:marBottom w:val="0"/>
              <w:divBdr>
                <w:top w:val="none" w:sz="0" w:space="0" w:color="auto"/>
                <w:left w:val="none" w:sz="0" w:space="0" w:color="auto"/>
                <w:bottom w:val="none" w:sz="0" w:space="0" w:color="auto"/>
                <w:right w:val="none" w:sz="0" w:space="0" w:color="auto"/>
              </w:divBdr>
            </w:div>
            <w:div w:id="44986051">
              <w:marLeft w:val="0"/>
              <w:marRight w:val="0"/>
              <w:marTop w:val="0"/>
              <w:marBottom w:val="0"/>
              <w:divBdr>
                <w:top w:val="none" w:sz="0" w:space="0" w:color="auto"/>
                <w:left w:val="none" w:sz="0" w:space="0" w:color="auto"/>
                <w:bottom w:val="none" w:sz="0" w:space="0" w:color="auto"/>
                <w:right w:val="none" w:sz="0" w:space="0" w:color="auto"/>
              </w:divBdr>
            </w:div>
            <w:div w:id="1378234659">
              <w:marLeft w:val="0"/>
              <w:marRight w:val="0"/>
              <w:marTop w:val="0"/>
              <w:marBottom w:val="0"/>
              <w:divBdr>
                <w:top w:val="none" w:sz="0" w:space="0" w:color="auto"/>
                <w:left w:val="none" w:sz="0" w:space="0" w:color="auto"/>
                <w:bottom w:val="none" w:sz="0" w:space="0" w:color="auto"/>
                <w:right w:val="none" w:sz="0" w:space="0" w:color="auto"/>
              </w:divBdr>
            </w:div>
            <w:div w:id="580530538">
              <w:marLeft w:val="0"/>
              <w:marRight w:val="0"/>
              <w:marTop w:val="0"/>
              <w:marBottom w:val="0"/>
              <w:divBdr>
                <w:top w:val="none" w:sz="0" w:space="0" w:color="auto"/>
                <w:left w:val="none" w:sz="0" w:space="0" w:color="auto"/>
                <w:bottom w:val="none" w:sz="0" w:space="0" w:color="auto"/>
                <w:right w:val="none" w:sz="0" w:space="0" w:color="auto"/>
              </w:divBdr>
            </w:div>
            <w:div w:id="1302614489">
              <w:marLeft w:val="0"/>
              <w:marRight w:val="0"/>
              <w:marTop w:val="0"/>
              <w:marBottom w:val="0"/>
              <w:divBdr>
                <w:top w:val="none" w:sz="0" w:space="0" w:color="auto"/>
                <w:left w:val="none" w:sz="0" w:space="0" w:color="auto"/>
                <w:bottom w:val="none" w:sz="0" w:space="0" w:color="auto"/>
                <w:right w:val="none" w:sz="0" w:space="0" w:color="auto"/>
              </w:divBdr>
            </w:div>
            <w:div w:id="234240839">
              <w:marLeft w:val="0"/>
              <w:marRight w:val="0"/>
              <w:marTop w:val="0"/>
              <w:marBottom w:val="0"/>
              <w:divBdr>
                <w:top w:val="none" w:sz="0" w:space="0" w:color="auto"/>
                <w:left w:val="none" w:sz="0" w:space="0" w:color="auto"/>
                <w:bottom w:val="none" w:sz="0" w:space="0" w:color="auto"/>
                <w:right w:val="none" w:sz="0" w:space="0" w:color="auto"/>
              </w:divBdr>
            </w:div>
            <w:div w:id="556476223">
              <w:marLeft w:val="0"/>
              <w:marRight w:val="0"/>
              <w:marTop w:val="0"/>
              <w:marBottom w:val="0"/>
              <w:divBdr>
                <w:top w:val="none" w:sz="0" w:space="0" w:color="auto"/>
                <w:left w:val="none" w:sz="0" w:space="0" w:color="auto"/>
                <w:bottom w:val="none" w:sz="0" w:space="0" w:color="auto"/>
                <w:right w:val="none" w:sz="0" w:space="0" w:color="auto"/>
              </w:divBdr>
            </w:div>
            <w:div w:id="768551347">
              <w:marLeft w:val="0"/>
              <w:marRight w:val="0"/>
              <w:marTop w:val="0"/>
              <w:marBottom w:val="0"/>
              <w:divBdr>
                <w:top w:val="none" w:sz="0" w:space="0" w:color="auto"/>
                <w:left w:val="none" w:sz="0" w:space="0" w:color="auto"/>
                <w:bottom w:val="none" w:sz="0" w:space="0" w:color="auto"/>
                <w:right w:val="none" w:sz="0" w:space="0" w:color="auto"/>
              </w:divBdr>
            </w:div>
            <w:div w:id="1045787166">
              <w:marLeft w:val="0"/>
              <w:marRight w:val="0"/>
              <w:marTop w:val="0"/>
              <w:marBottom w:val="0"/>
              <w:divBdr>
                <w:top w:val="none" w:sz="0" w:space="0" w:color="auto"/>
                <w:left w:val="none" w:sz="0" w:space="0" w:color="auto"/>
                <w:bottom w:val="none" w:sz="0" w:space="0" w:color="auto"/>
                <w:right w:val="none" w:sz="0" w:space="0" w:color="auto"/>
              </w:divBdr>
            </w:div>
            <w:div w:id="446392799">
              <w:marLeft w:val="0"/>
              <w:marRight w:val="0"/>
              <w:marTop w:val="0"/>
              <w:marBottom w:val="0"/>
              <w:divBdr>
                <w:top w:val="none" w:sz="0" w:space="0" w:color="auto"/>
                <w:left w:val="none" w:sz="0" w:space="0" w:color="auto"/>
                <w:bottom w:val="none" w:sz="0" w:space="0" w:color="auto"/>
                <w:right w:val="none" w:sz="0" w:space="0" w:color="auto"/>
              </w:divBdr>
            </w:div>
            <w:div w:id="826869051">
              <w:marLeft w:val="0"/>
              <w:marRight w:val="0"/>
              <w:marTop w:val="0"/>
              <w:marBottom w:val="0"/>
              <w:divBdr>
                <w:top w:val="none" w:sz="0" w:space="0" w:color="auto"/>
                <w:left w:val="none" w:sz="0" w:space="0" w:color="auto"/>
                <w:bottom w:val="none" w:sz="0" w:space="0" w:color="auto"/>
                <w:right w:val="none" w:sz="0" w:space="0" w:color="auto"/>
              </w:divBdr>
            </w:div>
            <w:div w:id="950741013">
              <w:marLeft w:val="0"/>
              <w:marRight w:val="0"/>
              <w:marTop w:val="0"/>
              <w:marBottom w:val="0"/>
              <w:divBdr>
                <w:top w:val="none" w:sz="0" w:space="0" w:color="auto"/>
                <w:left w:val="none" w:sz="0" w:space="0" w:color="auto"/>
                <w:bottom w:val="none" w:sz="0" w:space="0" w:color="auto"/>
                <w:right w:val="none" w:sz="0" w:space="0" w:color="auto"/>
              </w:divBdr>
            </w:div>
            <w:div w:id="786971760">
              <w:marLeft w:val="0"/>
              <w:marRight w:val="0"/>
              <w:marTop w:val="0"/>
              <w:marBottom w:val="0"/>
              <w:divBdr>
                <w:top w:val="none" w:sz="0" w:space="0" w:color="auto"/>
                <w:left w:val="none" w:sz="0" w:space="0" w:color="auto"/>
                <w:bottom w:val="none" w:sz="0" w:space="0" w:color="auto"/>
                <w:right w:val="none" w:sz="0" w:space="0" w:color="auto"/>
              </w:divBdr>
            </w:div>
            <w:div w:id="862400148">
              <w:marLeft w:val="0"/>
              <w:marRight w:val="0"/>
              <w:marTop w:val="0"/>
              <w:marBottom w:val="0"/>
              <w:divBdr>
                <w:top w:val="none" w:sz="0" w:space="0" w:color="auto"/>
                <w:left w:val="none" w:sz="0" w:space="0" w:color="auto"/>
                <w:bottom w:val="none" w:sz="0" w:space="0" w:color="auto"/>
                <w:right w:val="none" w:sz="0" w:space="0" w:color="auto"/>
              </w:divBdr>
            </w:div>
            <w:div w:id="105388376">
              <w:marLeft w:val="0"/>
              <w:marRight w:val="0"/>
              <w:marTop w:val="0"/>
              <w:marBottom w:val="0"/>
              <w:divBdr>
                <w:top w:val="none" w:sz="0" w:space="0" w:color="auto"/>
                <w:left w:val="none" w:sz="0" w:space="0" w:color="auto"/>
                <w:bottom w:val="none" w:sz="0" w:space="0" w:color="auto"/>
                <w:right w:val="none" w:sz="0" w:space="0" w:color="auto"/>
              </w:divBdr>
            </w:div>
            <w:div w:id="1343631912">
              <w:marLeft w:val="0"/>
              <w:marRight w:val="0"/>
              <w:marTop w:val="0"/>
              <w:marBottom w:val="0"/>
              <w:divBdr>
                <w:top w:val="none" w:sz="0" w:space="0" w:color="auto"/>
                <w:left w:val="none" w:sz="0" w:space="0" w:color="auto"/>
                <w:bottom w:val="none" w:sz="0" w:space="0" w:color="auto"/>
                <w:right w:val="none" w:sz="0" w:space="0" w:color="auto"/>
              </w:divBdr>
            </w:div>
            <w:div w:id="917060287">
              <w:marLeft w:val="0"/>
              <w:marRight w:val="0"/>
              <w:marTop w:val="0"/>
              <w:marBottom w:val="0"/>
              <w:divBdr>
                <w:top w:val="none" w:sz="0" w:space="0" w:color="auto"/>
                <w:left w:val="none" w:sz="0" w:space="0" w:color="auto"/>
                <w:bottom w:val="none" w:sz="0" w:space="0" w:color="auto"/>
                <w:right w:val="none" w:sz="0" w:space="0" w:color="auto"/>
              </w:divBdr>
            </w:div>
            <w:div w:id="1441489403">
              <w:marLeft w:val="0"/>
              <w:marRight w:val="0"/>
              <w:marTop w:val="0"/>
              <w:marBottom w:val="0"/>
              <w:divBdr>
                <w:top w:val="none" w:sz="0" w:space="0" w:color="auto"/>
                <w:left w:val="none" w:sz="0" w:space="0" w:color="auto"/>
                <w:bottom w:val="none" w:sz="0" w:space="0" w:color="auto"/>
                <w:right w:val="none" w:sz="0" w:space="0" w:color="auto"/>
              </w:divBdr>
            </w:div>
            <w:div w:id="78410613">
              <w:marLeft w:val="0"/>
              <w:marRight w:val="0"/>
              <w:marTop w:val="0"/>
              <w:marBottom w:val="0"/>
              <w:divBdr>
                <w:top w:val="none" w:sz="0" w:space="0" w:color="auto"/>
                <w:left w:val="none" w:sz="0" w:space="0" w:color="auto"/>
                <w:bottom w:val="none" w:sz="0" w:space="0" w:color="auto"/>
                <w:right w:val="none" w:sz="0" w:space="0" w:color="auto"/>
              </w:divBdr>
            </w:div>
            <w:div w:id="128061592">
              <w:marLeft w:val="0"/>
              <w:marRight w:val="0"/>
              <w:marTop w:val="0"/>
              <w:marBottom w:val="0"/>
              <w:divBdr>
                <w:top w:val="none" w:sz="0" w:space="0" w:color="auto"/>
                <w:left w:val="none" w:sz="0" w:space="0" w:color="auto"/>
                <w:bottom w:val="none" w:sz="0" w:space="0" w:color="auto"/>
                <w:right w:val="none" w:sz="0" w:space="0" w:color="auto"/>
              </w:divBdr>
            </w:div>
            <w:div w:id="890338817">
              <w:marLeft w:val="0"/>
              <w:marRight w:val="0"/>
              <w:marTop w:val="0"/>
              <w:marBottom w:val="0"/>
              <w:divBdr>
                <w:top w:val="none" w:sz="0" w:space="0" w:color="auto"/>
                <w:left w:val="none" w:sz="0" w:space="0" w:color="auto"/>
                <w:bottom w:val="none" w:sz="0" w:space="0" w:color="auto"/>
                <w:right w:val="none" w:sz="0" w:space="0" w:color="auto"/>
              </w:divBdr>
            </w:div>
            <w:div w:id="732775904">
              <w:marLeft w:val="0"/>
              <w:marRight w:val="0"/>
              <w:marTop w:val="0"/>
              <w:marBottom w:val="0"/>
              <w:divBdr>
                <w:top w:val="none" w:sz="0" w:space="0" w:color="auto"/>
                <w:left w:val="none" w:sz="0" w:space="0" w:color="auto"/>
                <w:bottom w:val="none" w:sz="0" w:space="0" w:color="auto"/>
                <w:right w:val="none" w:sz="0" w:space="0" w:color="auto"/>
              </w:divBdr>
            </w:div>
            <w:div w:id="824397312">
              <w:marLeft w:val="0"/>
              <w:marRight w:val="0"/>
              <w:marTop w:val="0"/>
              <w:marBottom w:val="0"/>
              <w:divBdr>
                <w:top w:val="none" w:sz="0" w:space="0" w:color="auto"/>
                <w:left w:val="none" w:sz="0" w:space="0" w:color="auto"/>
                <w:bottom w:val="none" w:sz="0" w:space="0" w:color="auto"/>
                <w:right w:val="none" w:sz="0" w:space="0" w:color="auto"/>
              </w:divBdr>
            </w:div>
            <w:div w:id="41295386">
              <w:marLeft w:val="0"/>
              <w:marRight w:val="0"/>
              <w:marTop w:val="0"/>
              <w:marBottom w:val="0"/>
              <w:divBdr>
                <w:top w:val="none" w:sz="0" w:space="0" w:color="auto"/>
                <w:left w:val="none" w:sz="0" w:space="0" w:color="auto"/>
                <w:bottom w:val="none" w:sz="0" w:space="0" w:color="auto"/>
                <w:right w:val="none" w:sz="0" w:space="0" w:color="auto"/>
              </w:divBdr>
            </w:div>
            <w:div w:id="1750887681">
              <w:marLeft w:val="0"/>
              <w:marRight w:val="0"/>
              <w:marTop w:val="0"/>
              <w:marBottom w:val="0"/>
              <w:divBdr>
                <w:top w:val="none" w:sz="0" w:space="0" w:color="auto"/>
                <w:left w:val="none" w:sz="0" w:space="0" w:color="auto"/>
                <w:bottom w:val="none" w:sz="0" w:space="0" w:color="auto"/>
                <w:right w:val="none" w:sz="0" w:space="0" w:color="auto"/>
              </w:divBdr>
            </w:div>
            <w:div w:id="1918854827">
              <w:marLeft w:val="0"/>
              <w:marRight w:val="0"/>
              <w:marTop w:val="0"/>
              <w:marBottom w:val="0"/>
              <w:divBdr>
                <w:top w:val="none" w:sz="0" w:space="0" w:color="auto"/>
                <w:left w:val="none" w:sz="0" w:space="0" w:color="auto"/>
                <w:bottom w:val="none" w:sz="0" w:space="0" w:color="auto"/>
                <w:right w:val="none" w:sz="0" w:space="0" w:color="auto"/>
              </w:divBdr>
            </w:div>
            <w:div w:id="1494296845">
              <w:marLeft w:val="0"/>
              <w:marRight w:val="0"/>
              <w:marTop w:val="0"/>
              <w:marBottom w:val="0"/>
              <w:divBdr>
                <w:top w:val="none" w:sz="0" w:space="0" w:color="auto"/>
                <w:left w:val="none" w:sz="0" w:space="0" w:color="auto"/>
                <w:bottom w:val="none" w:sz="0" w:space="0" w:color="auto"/>
                <w:right w:val="none" w:sz="0" w:space="0" w:color="auto"/>
              </w:divBdr>
            </w:div>
            <w:div w:id="1617445240">
              <w:marLeft w:val="0"/>
              <w:marRight w:val="0"/>
              <w:marTop w:val="0"/>
              <w:marBottom w:val="0"/>
              <w:divBdr>
                <w:top w:val="none" w:sz="0" w:space="0" w:color="auto"/>
                <w:left w:val="none" w:sz="0" w:space="0" w:color="auto"/>
                <w:bottom w:val="none" w:sz="0" w:space="0" w:color="auto"/>
                <w:right w:val="none" w:sz="0" w:space="0" w:color="auto"/>
              </w:divBdr>
            </w:div>
            <w:div w:id="740715924">
              <w:marLeft w:val="0"/>
              <w:marRight w:val="0"/>
              <w:marTop w:val="0"/>
              <w:marBottom w:val="0"/>
              <w:divBdr>
                <w:top w:val="none" w:sz="0" w:space="0" w:color="auto"/>
                <w:left w:val="none" w:sz="0" w:space="0" w:color="auto"/>
                <w:bottom w:val="none" w:sz="0" w:space="0" w:color="auto"/>
                <w:right w:val="none" w:sz="0" w:space="0" w:color="auto"/>
              </w:divBdr>
            </w:div>
            <w:div w:id="2056541685">
              <w:marLeft w:val="0"/>
              <w:marRight w:val="0"/>
              <w:marTop w:val="0"/>
              <w:marBottom w:val="0"/>
              <w:divBdr>
                <w:top w:val="none" w:sz="0" w:space="0" w:color="auto"/>
                <w:left w:val="none" w:sz="0" w:space="0" w:color="auto"/>
                <w:bottom w:val="none" w:sz="0" w:space="0" w:color="auto"/>
                <w:right w:val="none" w:sz="0" w:space="0" w:color="auto"/>
              </w:divBdr>
            </w:div>
            <w:div w:id="932511956">
              <w:marLeft w:val="0"/>
              <w:marRight w:val="0"/>
              <w:marTop w:val="0"/>
              <w:marBottom w:val="0"/>
              <w:divBdr>
                <w:top w:val="none" w:sz="0" w:space="0" w:color="auto"/>
                <w:left w:val="none" w:sz="0" w:space="0" w:color="auto"/>
                <w:bottom w:val="none" w:sz="0" w:space="0" w:color="auto"/>
                <w:right w:val="none" w:sz="0" w:space="0" w:color="auto"/>
              </w:divBdr>
            </w:div>
            <w:div w:id="1235434081">
              <w:marLeft w:val="0"/>
              <w:marRight w:val="0"/>
              <w:marTop w:val="0"/>
              <w:marBottom w:val="0"/>
              <w:divBdr>
                <w:top w:val="none" w:sz="0" w:space="0" w:color="auto"/>
                <w:left w:val="none" w:sz="0" w:space="0" w:color="auto"/>
                <w:bottom w:val="none" w:sz="0" w:space="0" w:color="auto"/>
                <w:right w:val="none" w:sz="0" w:space="0" w:color="auto"/>
              </w:divBdr>
            </w:div>
            <w:div w:id="1070544496">
              <w:marLeft w:val="0"/>
              <w:marRight w:val="0"/>
              <w:marTop w:val="0"/>
              <w:marBottom w:val="0"/>
              <w:divBdr>
                <w:top w:val="none" w:sz="0" w:space="0" w:color="auto"/>
                <w:left w:val="none" w:sz="0" w:space="0" w:color="auto"/>
                <w:bottom w:val="none" w:sz="0" w:space="0" w:color="auto"/>
                <w:right w:val="none" w:sz="0" w:space="0" w:color="auto"/>
              </w:divBdr>
            </w:div>
            <w:div w:id="1973440097">
              <w:marLeft w:val="0"/>
              <w:marRight w:val="0"/>
              <w:marTop w:val="0"/>
              <w:marBottom w:val="0"/>
              <w:divBdr>
                <w:top w:val="none" w:sz="0" w:space="0" w:color="auto"/>
                <w:left w:val="none" w:sz="0" w:space="0" w:color="auto"/>
                <w:bottom w:val="none" w:sz="0" w:space="0" w:color="auto"/>
                <w:right w:val="none" w:sz="0" w:space="0" w:color="auto"/>
              </w:divBdr>
            </w:div>
            <w:div w:id="1904094182">
              <w:marLeft w:val="0"/>
              <w:marRight w:val="0"/>
              <w:marTop w:val="0"/>
              <w:marBottom w:val="0"/>
              <w:divBdr>
                <w:top w:val="none" w:sz="0" w:space="0" w:color="auto"/>
                <w:left w:val="none" w:sz="0" w:space="0" w:color="auto"/>
                <w:bottom w:val="none" w:sz="0" w:space="0" w:color="auto"/>
                <w:right w:val="none" w:sz="0" w:space="0" w:color="auto"/>
              </w:divBdr>
            </w:div>
            <w:div w:id="845873537">
              <w:marLeft w:val="0"/>
              <w:marRight w:val="0"/>
              <w:marTop w:val="0"/>
              <w:marBottom w:val="0"/>
              <w:divBdr>
                <w:top w:val="none" w:sz="0" w:space="0" w:color="auto"/>
                <w:left w:val="none" w:sz="0" w:space="0" w:color="auto"/>
                <w:bottom w:val="none" w:sz="0" w:space="0" w:color="auto"/>
                <w:right w:val="none" w:sz="0" w:space="0" w:color="auto"/>
              </w:divBdr>
            </w:div>
            <w:div w:id="1152066201">
              <w:marLeft w:val="0"/>
              <w:marRight w:val="0"/>
              <w:marTop w:val="0"/>
              <w:marBottom w:val="0"/>
              <w:divBdr>
                <w:top w:val="none" w:sz="0" w:space="0" w:color="auto"/>
                <w:left w:val="none" w:sz="0" w:space="0" w:color="auto"/>
                <w:bottom w:val="none" w:sz="0" w:space="0" w:color="auto"/>
                <w:right w:val="none" w:sz="0" w:space="0" w:color="auto"/>
              </w:divBdr>
            </w:div>
            <w:div w:id="1735353676">
              <w:marLeft w:val="0"/>
              <w:marRight w:val="0"/>
              <w:marTop w:val="0"/>
              <w:marBottom w:val="0"/>
              <w:divBdr>
                <w:top w:val="none" w:sz="0" w:space="0" w:color="auto"/>
                <w:left w:val="none" w:sz="0" w:space="0" w:color="auto"/>
                <w:bottom w:val="none" w:sz="0" w:space="0" w:color="auto"/>
                <w:right w:val="none" w:sz="0" w:space="0" w:color="auto"/>
              </w:divBdr>
            </w:div>
            <w:div w:id="1120493413">
              <w:marLeft w:val="0"/>
              <w:marRight w:val="0"/>
              <w:marTop w:val="0"/>
              <w:marBottom w:val="0"/>
              <w:divBdr>
                <w:top w:val="none" w:sz="0" w:space="0" w:color="auto"/>
                <w:left w:val="none" w:sz="0" w:space="0" w:color="auto"/>
                <w:bottom w:val="none" w:sz="0" w:space="0" w:color="auto"/>
                <w:right w:val="none" w:sz="0" w:space="0" w:color="auto"/>
              </w:divBdr>
            </w:div>
            <w:div w:id="967510467">
              <w:marLeft w:val="0"/>
              <w:marRight w:val="0"/>
              <w:marTop w:val="0"/>
              <w:marBottom w:val="0"/>
              <w:divBdr>
                <w:top w:val="none" w:sz="0" w:space="0" w:color="auto"/>
                <w:left w:val="none" w:sz="0" w:space="0" w:color="auto"/>
                <w:bottom w:val="none" w:sz="0" w:space="0" w:color="auto"/>
                <w:right w:val="none" w:sz="0" w:space="0" w:color="auto"/>
              </w:divBdr>
            </w:div>
            <w:div w:id="169223962">
              <w:marLeft w:val="0"/>
              <w:marRight w:val="0"/>
              <w:marTop w:val="0"/>
              <w:marBottom w:val="0"/>
              <w:divBdr>
                <w:top w:val="none" w:sz="0" w:space="0" w:color="auto"/>
                <w:left w:val="none" w:sz="0" w:space="0" w:color="auto"/>
                <w:bottom w:val="none" w:sz="0" w:space="0" w:color="auto"/>
                <w:right w:val="none" w:sz="0" w:space="0" w:color="auto"/>
              </w:divBdr>
            </w:div>
            <w:div w:id="670371784">
              <w:marLeft w:val="0"/>
              <w:marRight w:val="0"/>
              <w:marTop w:val="0"/>
              <w:marBottom w:val="0"/>
              <w:divBdr>
                <w:top w:val="none" w:sz="0" w:space="0" w:color="auto"/>
                <w:left w:val="none" w:sz="0" w:space="0" w:color="auto"/>
                <w:bottom w:val="none" w:sz="0" w:space="0" w:color="auto"/>
                <w:right w:val="none" w:sz="0" w:space="0" w:color="auto"/>
              </w:divBdr>
            </w:div>
            <w:div w:id="1871989522">
              <w:marLeft w:val="0"/>
              <w:marRight w:val="0"/>
              <w:marTop w:val="0"/>
              <w:marBottom w:val="0"/>
              <w:divBdr>
                <w:top w:val="none" w:sz="0" w:space="0" w:color="auto"/>
                <w:left w:val="none" w:sz="0" w:space="0" w:color="auto"/>
                <w:bottom w:val="none" w:sz="0" w:space="0" w:color="auto"/>
                <w:right w:val="none" w:sz="0" w:space="0" w:color="auto"/>
              </w:divBdr>
            </w:div>
            <w:div w:id="37554942">
              <w:marLeft w:val="0"/>
              <w:marRight w:val="0"/>
              <w:marTop w:val="0"/>
              <w:marBottom w:val="0"/>
              <w:divBdr>
                <w:top w:val="none" w:sz="0" w:space="0" w:color="auto"/>
                <w:left w:val="none" w:sz="0" w:space="0" w:color="auto"/>
                <w:bottom w:val="none" w:sz="0" w:space="0" w:color="auto"/>
                <w:right w:val="none" w:sz="0" w:space="0" w:color="auto"/>
              </w:divBdr>
            </w:div>
            <w:div w:id="1265379741">
              <w:marLeft w:val="0"/>
              <w:marRight w:val="0"/>
              <w:marTop w:val="0"/>
              <w:marBottom w:val="0"/>
              <w:divBdr>
                <w:top w:val="none" w:sz="0" w:space="0" w:color="auto"/>
                <w:left w:val="none" w:sz="0" w:space="0" w:color="auto"/>
                <w:bottom w:val="none" w:sz="0" w:space="0" w:color="auto"/>
                <w:right w:val="none" w:sz="0" w:space="0" w:color="auto"/>
              </w:divBdr>
            </w:div>
            <w:div w:id="2142725115">
              <w:marLeft w:val="0"/>
              <w:marRight w:val="0"/>
              <w:marTop w:val="0"/>
              <w:marBottom w:val="0"/>
              <w:divBdr>
                <w:top w:val="none" w:sz="0" w:space="0" w:color="auto"/>
                <w:left w:val="none" w:sz="0" w:space="0" w:color="auto"/>
                <w:bottom w:val="none" w:sz="0" w:space="0" w:color="auto"/>
                <w:right w:val="none" w:sz="0" w:space="0" w:color="auto"/>
              </w:divBdr>
            </w:div>
            <w:div w:id="1021710312">
              <w:marLeft w:val="0"/>
              <w:marRight w:val="0"/>
              <w:marTop w:val="0"/>
              <w:marBottom w:val="0"/>
              <w:divBdr>
                <w:top w:val="none" w:sz="0" w:space="0" w:color="auto"/>
                <w:left w:val="none" w:sz="0" w:space="0" w:color="auto"/>
                <w:bottom w:val="none" w:sz="0" w:space="0" w:color="auto"/>
                <w:right w:val="none" w:sz="0" w:space="0" w:color="auto"/>
              </w:divBdr>
            </w:div>
            <w:div w:id="1293243402">
              <w:marLeft w:val="0"/>
              <w:marRight w:val="0"/>
              <w:marTop w:val="0"/>
              <w:marBottom w:val="0"/>
              <w:divBdr>
                <w:top w:val="none" w:sz="0" w:space="0" w:color="auto"/>
                <w:left w:val="none" w:sz="0" w:space="0" w:color="auto"/>
                <w:bottom w:val="none" w:sz="0" w:space="0" w:color="auto"/>
                <w:right w:val="none" w:sz="0" w:space="0" w:color="auto"/>
              </w:divBdr>
            </w:div>
            <w:div w:id="459811520">
              <w:marLeft w:val="0"/>
              <w:marRight w:val="0"/>
              <w:marTop w:val="0"/>
              <w:marBottom w:val="0"/>
              <w:divBdr>
                <w:top w:val="none" w:sz="0" w:space="0" w:color="auto"/>
                <w:left w:val="none" w:sz="0" w:space="0" w:color="auto"/>
                <w:bottom w:val="none" w:sz="0" w:space="0" w:color="auto"/>
                <w:right w:val="none" w:sz="0" w:space="0" w:color="auto"/>
              </w:divBdr>
            </w:div>
            <w:div w:id="771779789">
              <w:marLeft w:val="0"/>
              <w:marRight w:val="0"/>
              <w:marTop w:val="0"/>
              <w:marBottom w:val="0"/>
              <w:divBdr>
                <w:top w:val="none" w:sz="0" w:space="0" w:color="auto"/>
                <w:left w:val="none" w:sz="0" w:space="0" w:color="auto"/>
                <w:bottom w:val="none" w:sz="0" w:space="0" w:color="auto"/>
                <w:right w:val="none" w:sz="0" w:space="0" w:color="auto"/>
              </w:divBdr>
            </w:div>
            <w:div w:id="379982868">
              <w:marLeft w:val="0"/>
              <w:marRight w:val="0"/>
              <w:marTop w:val="0"/>
              <w:marBottom w:val="0"/>
              <w:divBdr>
                <w:top w:val="none" w:sz="0" w:space="0" w:color="auto"/>
                <w:left w:val="none" w:sz="0" w:space="0" w:color="auto"/>
                <w:bottom w:val="none" w:sz="0" w:space="0" w:color="auto"/>
                <w:right w:val="none" w:sz="0" w:space="0" w:color="auto"/>
              </w:divBdr>
            </w:div>
            <w:div w:id="1064568142">
              <w:marLeft w:val="0"/>
              <w:marRight w:val="0"/>
              <w:marTop w:val="0"/>
              <w:marBottom w:val="0"/>
              <w:divBdr>
                <w:top w:val="none" w:sz="0" w:space="0" w:color="auto"/>
                <w:left w:val="none" w:sz="0" w:space="0" w:color="auto"/>
                <w:bottom w:val="none" w:sz="0" w:space="0" w:color="auto"/>
                <w:right w:val="none" w:sz="0" w:space="0" w:color="auto"/>
              </w:divBdr>
            </w:div>
            <w:div w:id="2081249416">
              <w:marLeft w:val="0"/>
              <w:marRight w:val="0"/>
              <w:marTop w:val="0"/>
              <w:marBottom w:val="0"/>
              <w:divBdr>
                <w:top w:val="none" w:sz="0" w:space="0" w:color="auto"/>
                <w:left w:val="none" w:sz="0" w:space="0" w:color="auto"/>
                <w:bottom w:val="none" w:sz="0" w:space="0" w:color="auto"/>
                <w:right w:val="none" w:sz="0" w:space="0" w:color="auto"/>
              </w:divBdr>
            </w:div>
            <w:div w:id="98188599">
              <w:marLeft w:val="0"/>
              <w:marRight w:val="0"/>
              <w:marTop w:val="0"/>
              <w:marBottom w:val="0"/>
              <w:divBdr>
                <w:top w:val="none" w:sz="0" w:space="0" w:color="auto"/>
                <w:left w:val="none" w:sz="0" w:space="0" w:color="auto"/>
                <w:bottom w:val="none" w:sz="0" w:space="0" w:color="auto"/>
                <w:right w:val="none" w:sz="0" w:space="0" w:color="auto"/>
              </w:divBdr>
            </w:div>
            <w:div w:id="1890267629">
              <w:marLeft w:val="0"/>
              <w:marRight w:val="0"/>
              <w:marTop w:val="0"/>
              <w:marBottom w:val="0"/>
              <w:divBdr>
                <w:top w:val="none" w:sz="0" w:space="0" w:color="auto"/>
                <w:left w:val="none" w:sz="0" w:space="0" w:color="auto"/>
                <w:bottom w:val="none" w:sz="0" w:space="0" w:color="auto"/>
                <w:right w:val="none" w:sz="0" w:space="0" w:color="auto"/>
              </w:divBdr>
            </w:div>
            <w:div w:id="1639872394">
              <w:marLeft w:val="0"/>
              <w:marRight w:val="0"/>
              <w:marTop w:val="0"/>
              <w:marBottom w:val="0"/>
              <w:divBdr>
                <w:top w:val="none" w:sz="0" w:space="0" w:color="auto"/>
                <w:left w:val="none" w:sz="0" w:space="0" w:color="auto"/>
                <w:bottom w:val="none" w:sz="0" w:space="0" w:color="auto"/>
                <w:right w:val="none" w:sz="0" w:space="0" w:color="auto"/>
              </w:divBdr>
            </w:div>
            <w:div w:id="671104983">
              <w:marLeft w:val="0"/>
              <w:marRight w:val="0"/>
              <w:marTop w:val="0"/>
              <w:marBottom w:val="0"/>
              <w:divBdr>
                <w:top w:val="none" w:sz="0" w:space="0" w:color="auto"/>
                <w:left w:val="none" w:sz="0" w:space="0" w:color="auto"/>
                <w:bottom w:val="none" w:sz="0" w:space="0" w:color="auto"/>
                <w:right w:val="none" w:sz="0" w:space="0" w:color="auto"/>
              </w:divBdr>
            </w:div>
            <w:div w:id="1176840678">
              <w:marLeft w:val="0"/>
              <w:marRight w:val="0"/>
              <w:marTop w:val="0"/>
              <w:marBottom w:val="0"/>
              <w:divBdr>
                <w:top w:val="none" w:sz="0" w:space="0" w:color="auto"/>
                <w:left w:val="none" w:sz="0" w:space="0" w:color="auto"/>
                <w:bottom w:val="none" w:sz="0" w:space="0" w:color="auto"/>
                <w:right w:val="none" w:sz="0" w:space="0" w:color="auto"/>
              </w:divBdr>
            </w:div>
            <w:div w:id="2023312220">
              <w:marLeft w:val="0"/>
              <w:marRight w:val="0"/>
              <w:marTop w:val="0"/>
              <w:marBottom w:val="0"/>
              <w:divBdr>
                <w:top w:val="none" w:sz="0" w:space="0" w:color="auto"/>
                <w:left w:val="none" w:sz="0" w:space="0" w:color="auto"/>
                <w:bottom w:val="none" w:sz="0" w:space="0" w:color="auto"/>
                <w:right w:val="none" w:sz="0" w:space="0" w:color="auto"/>
              </w:divBdr>
            </w:div>
            <w:div w:id="538975439">
              <w:marLeft w:val="0"/>
              <w:marRight w:val="0"/>
              <w:marTop w:val="0"/>
              <w:marBottom w:val="0"/>
              <w:divBdr>
                <w:top w:val="none" w:sz="0" w:space="0" w:color="auto"/>
                <w:left w:val="none" w:sz="0" w:space="0" w:color="auto"/>
                <w:bottom w:val="none" w:sz="0" w:space="0" w:color="auto"/>
                <w:right w:val="none" w:sz="0" w:space="0" w:color="auto"/>
              </w:divBdr>
            </w:div>
            <w:div w:id="1308241456">
              <w:marLeft w:val="0"/>
              <w:marRight w:val="0"/>
              <w:marTop w:val="0"/>
              <w:marBottom w:val="0"/>
              <w:divBdr>
                <w:top w:val="none" w:sz="0" w:space="0" w:color="auto"/>
                <w:left w:val="none" w:sz="0" w:space="0" w:color="auto"/>
                <w:bottom w:val="none" w:sz="0" w:space="0" w:color="auto"/>
                <w:right w:val="none" w:sz="0" w:space="0" w:color="auto"/>
              </w:divBdr>
            </w:div>
            <w:div w:id="128012644">
              <w:marLeft w:val="0"/>
              <w:marRight w:val="0"/>
              <w:marTop w:val="0"/>
              <w:marBottom w:val="0"/>
              <w:divBdr>
                <w:top w:val="none" w:sz="0" w:space="0" w:color="auto"/>
                <w:left w:val="none" w:sz="0" w:space="0" w:color="auto"/>
                <w:bottom w:val="none" w:sz="0" w:space="0" w:color="auto"/>
                <w:right w:val="none" w:sz="0" w:space="0" w:color="auto"/>
              </w:divBdr>
            </w:div>
            <w:div w:id="372578439">
              <w:marLeft w:val="0"/>
              <w:marRight w:val="0"/>
              <w:marTop w:val="0"/>
              <w:marBottom w:val="0"/>
              <w:divBdr>
                <w:top w:val="none" w:sz="0" w:space="0" w:color="auto"/>
                <w:left w:val="none" w:sz="0" w:space="0" w:color="auto"/>
                <w:bottom w:val="none" w:sz="0" w:space="0" w:color="auto"/>
                <w:right w:val="none" w:sz="0" w:space="0" w:color="auto"/>
              </w:divBdr>
            </w:div>
            <w:div w:id="256016111">
              <w:marLeft w:val="0"/>
              <w:marRight w:val="0"/>
              <w:marTop w:val="0"/>
              <w:marBottom w:val="0"/>
              <w:divBdr>
                <w:top w:val="none" w:sz="0" w:space="0" w:color="auto"/>
                <w:left w:val="none" w:sz="0" w:space="0" w:color="auto"/>
                <w:bottom w:val="none" w:sz="0" w:space="0" w:color="auto"/>
                <w:right w:val="none" w:sz="0" w:space="0" w:color="auto"/>
              </w:divBdr>
            </w:div>
            <w:div w:id="1438792699">
              <w:marLeft w:val="0"/>
              <w:marRight w:val="0"/>
              <w:marTop w:val="0"/>
              <w:marBottom w:val="0"/>
              <w:divBdr>
                <w:top w:val="none" w:sz="0" w:space="0" w:color="auto"/>
                <w:left w:val="none" w:sz="0" w:space="0" w:color="auto"/>
                <w:bottom w:val="none" w:sz="0" w:space="0" w:color="auto"/>
                <w:right w:val="none" w:sz="0" w:space="0" w:color="auto"/>
              </w:divBdr>
            </w:div>
            <w:div w:id="384842985">
              <w:marLeft w:val="0"/>
              <w:marRight w:val="0"/>
              <w:marTop w:val="0"/>
              <w:marBottom w:val="0"/>
              <w:divBdr>
                <w:top w:val="none" w:sz="0" w:space="0" w:color="auto"/>
                <w:left w:val="none" w:sz="0" w:space="0" w:color="auto"/>
                <w:bottom w:val="none" w:sz="0" w:space="0" w:color="auto"/>
                <w:right w:val="none" w:sz="0" w:space="0" w:color="auto"/>
              </w:divBdr>
            </w:div>
            <w:div w:id="1100641884">
              <w:marLeft w:val="0"/>
              <w:marRight w:val="0"/>
              <w:marTop w:val="0"/>
              <w:marBottom w:val="0"/>
              <w:divBdr>
                <w:top w:val="none" w:sz="0" w:space="0" w:color="auto"/>
                <w:left w:val="none" w:sz="0" w:space="0" w:color="auto"/>
                <w:bottom w:val="none" w:sz="0" w:space="0" w:color="auto"/>
                <w:right w:val="none" w:sz="0" w:space="0" w:color="auto"/>
              </w:divBdr>
            </w:div>
            <w:div w:id="1554461871">
              <w:marLeft w:val="0"/>
              <w:marRight w:val="0"/>
              <w:marTop w:val="0"/>
              <w:marBottom w:val="0"/>
              <w:divBdr>
                <w:top w:val="none" w:sz="0" w:space="0" w:color="auto"/>
                <w:left w:val="none" w:sz="0" w:space="0" w:color="auto"/>
                <w:bottom w:val="none" w:sz="0" w:space="0" w:color="auto"/>
                <w:right w:val="none" w:sz="0" w:space="0" w:color="auto"/>
              </w:divBdr>
            </w:div>
            <w:div w:id="863010704">
              <w:marLeft w:val="0"/>
              <w:marRight w:val="0"/>
              <w:marTop w:val="0"/>
              <w:marBottom w:val="0"/>
              <w:divBdr>
                <w:top w:val="none" w:sz="0" w:space="0" w:color="auto"/>
                <w:left w:val="none" w:sz="0" w:space="0" w:color="auto"/>
                <w:bottom w:val="none" w:sz="0" w:space="0" w:color="auto"/>
                <w:right w:val="none" w:sz="0" w:space="0" w:color="auto"/>
              </w:divBdr>
            </w:div>
            <w:div w:id="1975594527">
              <w:marLeft w:val="0"/>
              <w:marRight w:val="0"/>
              <w:marTop w:val="0"/>
              <w:marBottom w:val="0"/>
              <w:divBdr>
                <w:top w:val="none" w:sz="0" w:space="0" w:color="auto"/>
                <w:left w:val="none" w:sz="0" w:space="0" w:color="auto"/>
                <w:bottom w:val="none" w:sz="0" w:space="0" w:color="auto"/>
                <w:right w:val="none" w:sz="0" w:space="0" w:color="auto"/>
              </w:divBdr>
            </w:div>
            <w:div w:id="6448155">
              <w:marLeft w:val="0"/>
              <w:marRight w:val="0"/>
              <w:marTop w:val="0"/>
              <w:marBottom w:val="0"/>
              <w:divBdr>
                <w:top w:val="none" w:sz="0" w:space="0" w:color="auto"/>
                <w:left w:val="none" w:sz="0" w:space="0" w:color="auto"/>
                <w:bottom w:val="none" w:sz="0" w:space="0" w:color="auto"/>
                <w:right w:val="none" w:sz="0" w:space="0" w:color="auto"/>
              </w:divBdr>
            </w:div>
            <w:div w:id="140121259">
              <w:marLeft w:val="0"/>
              <w:marRight w:val="0"/>
              <w:marTop w:val="0"/>
              <w:marBottom w:val="0"/>
              <w:divBdr>
                <w:top w:val="none" w:sz="0" w:space="0" w:color="auto"/>
                <w:left w:val="none" w:sz="0" w:space="0" w:color="auto"/>
                <w:bottom w:val="none" w:sz="0" w:space="0" w:color="auto"/>
                <w:right w:val="none" w:sz="0" w:space="0" w:color="auto"/>
              </w:divBdr>
            </w:div>
            <w:div w:id="1740977712">
              <w:marLeft w:val="0"/>
              <w:marRight w:val="0"/>
              <w:marTop w:val="0"/>
              <w:marBottom w:val="0"/>
              <w:divBdr>
                <w:top w:val="none" w:sz="0" w:space="0" w:color="auto"/>
                <w:left w:val="none" w:sz="0" w:space="0" w:color="auto"/>
                <w:bottom w:val="none" w:sz="0" w:space="0" w:color="auto"/>
                <w:right w:val="none" w:sz="0" w:space="0" w:color="auto"/>
              </w:divBdr>
            </w:div>
            <w:div w:id="1873760792">
              <w:marLeft w:val="0"/>
              <w:marRight w:val="0"/>
              <w:marTop w:val="0"/>
              <w:marBottom w:val="0"/>
              <w:divBdr>
                <w:top w:val="none" w:sz="0" w:space="0" w:color="auto"/>
                <w:left w:val="none" w:sz="0" w:space="0" w:color="auto"/>
                <w:bottom w:val="none" w:sz="0" w:space="0" w:color="auto"/>
                <w:right w:val="none" w:sz="0" w:space="0" w:color="auto"/>
              </w:divBdr>
            </w:div>
            <w:div w:id="2031755939">
              <w:marLeft w:val="0"/>
              <w:marRight w:val="0"/>
              <w:marTop w:val="0"/>
              <w:marBottom w:val="0"/>
              <w:divBdr>
                <w:top w:val="none" w:sz="0" w:space="0" w:color="auto"/>
                <w:left w:val="none" w:sz="0" w:space="0" w:color="auto"/>
                <w:bottom w:val="none" w:sz="0" w:space="0" w:color="auto"/>
                <w:right w:val="none" w:sz="0" w:space="0" w:color="auto"/>
              </w:divBdr>
            </w:div>
            <w:div w:id="1421020859">
              <w:marLeft w:val="0"/>
              <w:marRight w:val="0"/>
              <w:marTop w:val="0"/>
              <w:marBottom w:val="0"/>
              <w:divBdr>
                <w:top w:val="none" w:sz="0" w:space="0" w:color="auto"/>
                <w:left w:val="none" w:sz="0" w:space="0" w:color="auto"/>
                <w:bottom w:val="none" w:sz="0" w:space="0" w:color="auto"/>
                <w:right w:val="none" w:sz="0" w:space="0" w:color="auto"/>
              </w:divBdr>
            </w:div>
            <w:div w:id="732966879">
              <w:marLeft w:val="0"/>
              <w:marRight w:val="0"/>
              <w:marTop w:val="0"/>
              <w:marBottom w:val="0"/>
              <w:divBdr>
                <w:top w:val="none" w:sz="0" w:space="0" w:color="auto"/>
                <w:left w:val="none" w:sz="0" w:space="0" w:color="auto"/>
                <w:bottom w:val="none" w:sz="0" w:space="0" w:color="auto"/>
                <w:right w:val="none" w:sz="0" w:space="0" w:color="auto"/>
              </w:divBdr>
            </w:div>
            <w:div w:id="392629565">
              <w:marLeft w:val="0"/>
              <w:marRight w:val="0"/>
              <w:marTop w:val="0"/>
              <w:marBottom w:val="0"/>
              <w:divBdr>
                <w:top w:val="none" w:sz="0" w:space="0" w:color="auto"/>
                <w:left w:val="none" w:sz="0" w:space="0" w:color="auto"/>
                <w:bottom w:val="none" w:sz="0" w:space="0" w:color="auto"/>
                <w:right w:val="none" w:sz="0" w:space="0" w:color="auto"/>
              </w:divBdr>
            </w:div>
            <w:div w:id="1934125473">
              <w:marLeft w:val="0"/>
              <w:marRight w:val="0"/>
              <w:marTop w:val="0"/>
              <w:marBottom w:val="0"/>
              <w:divBdr>
                <w:top w:val="none" w:sz="0" w:space="0" w:color="auto"/>
                <w:left w:val="none" w:sz="0" w:space="0" w:color="auto"/>
                <w:bottom w:val="none" w:sz="0" w:space="0" w:color="auto"/>
                <w:right w:val="none" w:sz="0" w:space="0" w:color="auto"/>
              </w:divBdr>
            </w:div>
            <w:div w:id="1816218308">
              <w:marLeft w:val="0"/>
              <w:marRight w:val="0"/>
              <w:marTop w:val="0"/>
              <w:marBottom w:val="0"/>
              <w:divBdr>
                <w:top w:val="none" w:sz="0" w:space="0" w:color="auto"/>
                <w:left w:val="none" w:sz="0" w:space="0" w:color="auto"/>
                <w:bottom w:val="none" w:sz="0" w:space="0" w:color="auto"/>
                <w:right w:val="none" w:sz="0" w:space="0" w:color="auto"/>
              </w:divBdr>
            </w:div>
            <w:div w:id="1495491149">
              <w:marLeft w:val="0"/>
              <w:marRight w:val="0"/>
              <w:marTop w:val="0"/>
              <w:marBottom w:val="0"/>
              <w:divBdr>
                <w:top w:val="none" w:sz="0" w:space="0" w:color="auto"/>
                <w:left w:val="none" w:sz="0" w:space="0" w:color="auto"/>
                <w:bottom w:val="none" w:sz="0" w:space="0" w:color="auto"/>
                <w:right w:val="none" w:sz="0" w:space="0" w:color="auto"/>
              </w:divBdr>
            </w:div>
            <w:div w:id="1146438470">
              <w:marLeft w:val="0"/>
              <w:marRight w:val="0"/>
              <w:marTop w:val="0"/>
              <w:marBottom w:val="0"/>
              <w:divBdr>
                <w:top w:val="none" w:sz="0" w:space="0" w:color="auto"/>
                <w:left w:val="none" w:sz="0" w:space="0" w:color="auto"/>
                <w:bottom w:val="none" w:sz="0" w:space="0" w:color="auto"/>
                <w:right w:val="none" w:sz="0" w:space="0" w:color="auto"/>
              </w:divBdr>
            </w:div>
            <w:div w:id="1706365737">
              <w:marLeft w:val="0"/>
              <w:marRight w:val="0"/>
              <w:marTop w:val="0"/>
              <w:marBottom w:val="0"/>
              <w:divBdr>
                <w:top w:val="none" w:sz="0" w:space="0" w:color="auto"/>
                <w:left w:val="none" w:sz="0" w:space="0" w:color="auto"/>
                <w:bottom w:val="none" w:sz="0" w:space="0" w:color="auto"/>
                <w:right w:val="none" w:sz="0" w:space="0" w:color="auto"/>
              </w:divBdr>
            </w:div>
            <w:div w:id="191656564">
              <w:marLeft w:val="0"/>
              <w:marRight w:val="0"/>
              <w:marTop w:val="0"/>
              <w:marBottom w:val="0"/>
              <w:divBdr>
                <w:top w:val="none" w:sz="0" w:space="0" w:color="auto"/>
                <w:left w:val="none" w:sz="0" w:space="0" w:color="auto"/>
                <w:bottom w:val="none" w:sz="0" w:space="0" w:color="auto"/>
                <w:right w:val="none" w:sz="0" w:space="0" w:color="auto"/>
              </w:divBdr>
            </w:div>
            <w:div w:id="146015414">
              <w:marLeft w:val="0"/>
              <w:marRight w:val="0"/>
              <w:marTop w:val="0"/>
              <w:marBottom w:val="0"/>
              <w:divBdr>
                <w:top w:val="none" w:sz="0" w:space="0" w:color="auto"/>
                <w:left w:val="none" w:sz="0" w:space="0" w:color="auto"/>
                <w:bottom w:val="none" w:sz="0" w:space="0" w:color="auto"/>
                <w:right w:val="none" w:sz="0" w:space="0" w:color="auto"/>
              </w:divBdr>
            </w:div>
            <w:div w:id="1060322367">
              <w:marLeft w:val="0"/>
              <w:marRight w:val="0"/>
              <w:marTop w:val="0"/>
              <w:marBottom w:val="0"/>
              <w:divBdr>
                <w:top w:val="none" w:sz="0" w:space="0" w:color="auto"/>
                <w:left w:val="none" w:sz="0" w:space="0" w:color="auto"/>
                <w:bottom w:val="none" w:sz="0" w:space="0" w:color="auto"/>
                <w:right w:val="none" w:sz="0" w:space="0" w:color="auto"/>
              </w:divBdr>
            </w:div>
            <w:div w:id="1527216161">
              <w:marLeft w:val="0"/>
              <w:marRight w:val="0"/>
              <w:marTop w:val="0"/>
              <w:marBottom w:val="0"/>
              <w:divBdr>
                <w:top w:val="none" w:sz="0" w:space="0" w:color="auto"/>
                <w:left w:val="none" w:sz="0" w:space="0" w:color="auto"/>
                <w:bottom w:val="none" w:sz="0" w:space="0" w:color="auto"/>
                <w:right w:val="none" w:sz="0" w:space="0" w:color="auto"/>
              </w:divBdr>
            </w:div>
            <w:div w:id="1121456187">
              <w:marLeft w:val="0"/>
              <w:marRight w:val="0"/>
              <w:marTop w:val="0"/>
              <w:marBottom w:val="0"/>
              <w:divBdr>
                <w:top w:val="none" w:sz="0" w:space="0" w:color="auto"/>
                <w:left w:val="none" w:sz="0" w:space="0" w:color="auto"/>
                <w:bottom w:val="none" w:sz="0" w:space="0" w:color="auto"/>
                <w:right w:val="none" w:sz="0" w:space="0" w:color="auto"/>
              </w:divBdr>
            </w:div>
            <w:div w:id="1181317573">
              <w:marLeft w:val="0"/>
              <w:marRight w:val="0"/>
              <w:marTop w:val="0"/>
              <w:marBottom w:val="0"/>
              <w:divBdr>
                <w:top w:val="none" w:sz="0" w:space="0" w:color="auto"/>
                <w:left w:val="none" w:sz="0" w:space="0" w:color="auto"/>
                <w:bottom w:val="none" w:sz="0" w:space="0" w:color="auto"/>
                <w:right w:val="none" w:sz="0" w:space="0" w:color="auto"/>
              </w:divBdr>
            </w:div>
            <w:div w:id="521747070">
              <w:marLeft w:val="0"/>
              <w:marRight w:val="0"/>
              <w:marTop w:val="0"/>
              <w:marBottom w:val="0"/>
              <w:divBdr>
                <w:top w:val="none" w:sz="0" w:space="0" w:color="auto"/>
                <w:left w:val="none" w:sz="0" w:space="0" w:color="auto"/>
                <w:bottom w:val="none" w:sz="0" w:space="0" w:color="auto"/>
                <w:right w:val="none" w:sz="0" w:space="0" w:color="auto"/>
              </w:divBdr>
            </w:div>
            <w:div w:id="40441004">
              <w:marLeft w:val="0"/>
              <w:marRight w:val="0"/>
              <w:marTop w:val="0"/>
              <w:marBottom w:val="0"/>
              <w:divBdr>
                <w:top w:val="none" w:sz="0" w:space="0" w:color="auto"/>
                <w:left w:val="none" w:sz="0" w:space="0" w:color="auto"/>
                <w:bottom w:val="none" w:sz="0" w:space="0" w:color="auto"/>
                <w:right w:val="none" w:sz="0" w:space="0" w:color="auto"/>
              </w:divBdr>
            </w:div>
            <w:div w:id="497505334">
              <w:marLeft w:val="0"/>
              <w:marRight w:val="0"/>
              <w:marTop w:val="0"/>
              <w:marBottom w:val="0"/>
              <w:divBdr>
                <w:top w:val="none" w:sz="0" w:space="0" w:color="auto"/>
                <w:left w:val="none" w:sz="0" w:space="0" w:color="auto"/>
                <w:bottom w:val="none" w:sz="0" w:space="0" w:color="auto"/>
                <w:right w:val="none" w:sz="0" w:space="0" w:color="auto"/>
              </w:divBdr>
            </w:div>
            <w:div w:id="768818538">
              <w:marLeft w:val="0"/>
              <w:marRight w:val="0"/>
              <w:marTop w:val="0"/>
              <w:marBottom w:val="0"/>
              <w:divBdr>
                <w:top w:val="none" w:sz="0" w:space="0" w:color="auto"/>
                <w:left w:val="none" w:sz="0" w:space="0" w:color="auto"/>
                <w:bottom w:val="none" w:sz="0" w:space="0" w:color="auto"/>
                <w:right w:val="none" w:sz="0" w:space="0" w:color="auto"/>
              </w:divBdr>
            </w:div>
            <w:div w:id="707800284">
              <w:marLeft w:val="0"/>
              <w:marRight w:val="0"/>
              <w:marTop w:val="0"/>
              <w:marBottom w:val="0"/>
              <w:divBdr>
                <w:top w:val="none" w:sz="0" w:space="0" w:color="auto"/>
                <w:left w:val="none" w:sz="0" w:space="0" w:color="auto"/>
                <w:bottom w:val="none" w:sz="0" w:space="0" w:color="auto"/>
                <w:right w:val="none" w:sz="0" w:space="0" w:color="auto"/>
              </w:divBdr>
            </w:div>
            <w:div w:id="442189719">
              <w:marLeft w:val="0"/>
              <w:marRight w:val="0"/>
              <w:marTop w:val="0"/>
              <w:marBottom w:val="0"/>
              <w:divBdr>
                <w:top w:val="none" w:sz="0" w:space="0" w:color="auto"/>
                <w:left w:val="none" w:sz="0" w:space="0" w:color="auto"/>
                <w:bottom w:val="none" w:sz="0" w:space="0" w:color="auto"/>
                <w:right w:val="none" w:sz="0" w:space="0" w:color="auto"/>
              </w:divBdr>
            </w:div>
            <w:div w:id="280654940">
              <w:marLeft w:val="0"/>
              <w:marRight w:val="0"/>
              <w:marTop w:val="0"/>
              <w:marBottom w:val="0"/>
              <w:divBdr>
                <w:top w:val="none" w:sz="0" w:space="0" w:color="auto"/>
                <w:left w:val="none" w:sz="0" w:space="0" w:color="auto"/>
                <w:bottom w:val="none" w:sz="0" w:space="0" w:color="auto"/>
                <w:right w:val="none" w:sz="0" w:space="0" w:color="auto"/>
              </w:divBdr>
            </w:div>
            <w:div w:id="517162240">
              <w:marLeft w:val="0"/>
              <w:marRight w:val="0"/>
              <w:marTop w:val="0"/>
              <w:marBottom w:val="0"/>
              <w:divBdr>
                <w:top w:val="none" w:sz="0" w:space="0" w:color="auto"/>
                <w:left w:val="none" w:sz="0" w:space="0" w:color="auto"/>
                <w:bottom w:val="none" w:sz="0" w:space="0" w:color="auto"/>
                <w:right w:val="none" w:sz="0" w:space="0" w:color="auto"/>
              </w:divBdr>
            </w:div>
            <w:div w:id="442965302">
              <w:marLeft w:val="0"/>
              <w:marRight w:val="0"/>
              <w:marTop w:val="0"/>
              <w:marBottom w:val="0"/>
              <w:divBdr>
                <w:top w:val="none" w:sz="0" w:space="0" w:color="auto"/>
                <w:left w:val="none" w:sz="0" w:space="0" w:color="auto"/>
                <w:bottom w:val="none" w:sz="0" w:space="0" w:color="auto"/>
                <w:right w:val="none" w:sz="0" w:space="0" w:color="auto"/>
              </w:divBdr>
            </w:div>
            <w:div w:id="1040669736">
              <w:marLeft w:val="0"/>
              <w:marRight w:val="0"/>
              <w:marTop w:val="0"/>
              <w:marBottom w:val="0"/>
              <w:divBdr>
                <w:top w:val="none" w:sz="0" w:space="0" w:color="auto"/>
                <w:left w:val="none" w:sz="0" w:space="0" w:color="auto"/>
                <w:bottom w:val="none" w:sz="0" w:space="0" w:color="auto"/>
                <w:right w:val="none" w:sz="0" w:space="0" w:color="auto"/>
              </w:divBdr>
            </w:div>
            <w:div w:id="506672277">
              <w:marLeft w:val="0"/>
              <w:marRight w:val="0"/>
              <w:marTop w:val="0"/>
              <w:marBottom w:val="0"/>
              <w:divBdr>
                <w:top w:val="none" w:sz="0" w:space="0" w:color="auto"/>
                <w:left w:val="none" w:sz="0" w:space="0" w:color="auto"/>
                <w:bottom w:val="none" w:sz="0" w:space="0" w:color="auto"/>
                <w:right w:val="none" w:sz="0" w:space="0" w:color="auto"/>
              </w:divBdr>
            </w:div>
            <w:div w:id="1453597358">
              <w:marLeft w:val="0"/>
              <w:marRight w:val="0"/>
              <w:marTop w:val="0"/>
              <w:marBottom w:val="0"/>
              <w:divBdr>
                <w:top w:val="none" w:sz="0" w:space="0" w:color="auto"/>
                <w:left w:val="none" w:sz="0" w:space="0" w:color="auto"/>
                <w:bottom w:val="none" w:sz="0" w:space="0" w:color="auto"/>
                <w:right w:val="none" w:sz="0" w:space="0" w:color="auto"/>
              </w:divBdr>
            </w:div>
            <w:div w:id="186405248">
              <w:marLeft w:val="0"/>
              <w:marRight w:val="0"/>
              <w:marTop w:val="0"/>
              <w:marBottom w:val="0"/>
              <w:divBdr>
                <w:top w:val="none" w:sz="0" w:space="0" w:color="auto"/>
                <w:left w:val="none" w:sz="0" w:space="0" w:color="auto"/>
                <w:bottom w:val="none" w:sz="0" w:space="0" w:color="auto"/>
                <w:right w:val="none" w:sz="0" w:space="0" w:color="auto"/>
              </w:divBdr>
            </w:div>
            <w:div w:id="915090428">
              <w:marLeft w:val="0"/>
              <w:marRight w:val="0"/>
              <w:marTop w:val="0"/>
              <w:marBottom w:val="0"/>
              <w:divBdr>
                <w:top w:val="none" w:sz="0" w:space="0" w:color="auto"/>
                <w:left w:val="none" w:sz="0" w:space="0" w:color="auto"/>
                <w:bottom w:val="none" w:sz="0" w:space="0" w:color="auto"/>
                <w:right w:val="none" w:sz="0" w:space="0" w:color="auto"/>
              </w:divBdr>
            </w:div>
            <w:div w:id="165872971">
              <w:marLeft w:val="0"/>
              <w:marRight w:val="0"/>
              <w:marTop w:val="0"/>
              <w:marBottom w:val="0"/>
              <w:divBdr>
                <w:top w:val="none" w:sz="0" w:space="0" w:color="auto"/>
                <w:left w:val="none" w:sz="0" w:space="0" w:color="auto"/>
                <w:bottom w:val="none" w:sz="0" w:space="0" w:color="auto"/>
                <w:right w:val="none" w:sz="0" w:space="0" w:color="auto"/>
              </w:divBdr>
            </w:div>
            <w:div w:id="391588255">
              <w:marLeft w:val="0"/>
              <w:marRight w:val="0"/>
              <w:marTop w:val="0"/>
              <w:marBottom w:val="0"/>
              <w:divBdr>
                <w:top w:val="none" w:sz="0" w:space="0" w:color="auto"/>
                <w:left w:val="none" w:sz="0" w:space="0" w:color="auto"/>
                <w:bottom w:val="none" w:sz="0" w:space="0" w:color="auto"/>
                <w:right w:val="none" w:sz="0" w:space="0" w:color="auto"/>
              </w:divBdr>
            </w:div>
            <w:div w:id="1567181052">
              <w:marLeft w:val="0"/>
              <w:marRight w:val="0"/>
              <w:marTop w:val="0"/>
              <w:marBottom w:val="0"/>
              <w:divBdr>
                <w:top w:val="none" w:sz="0" w:space="0" w:color="auto"/>
                <w:left w:val="none" w:sz="0" w:space="0" w:color="auto"/>
                <w:bottom w:val="none" w:sz="0" w:space="0" w:color="auto"/>
                <w:right w:val="none" w:sz="0" w:space="0" w:color="auto"/>
              </w:divBdr>
            </w:div>
            <w:div w:id="34896292">
              <w:marLeft w:val="0"/>
              <w:marRight w:val="0"/>
              <w:marTop w:val="0"/>
              <w:marBottom w:val="0"/>
              <w:divBdr>
                <w:top w:val="none" w:sz="0" w:space="0" w:color="auto"/>
                <w:left w:val="none" w:sz="0" w:space="0" w:color="auto"/>
                <w:bottom w:val="none" w:sz="0" w:space="0" w:color="auto"/>
                <w:right w:val="none" w:sz="0" w:space="0" w:color="auto"/>
              </w:divBdr>
            </w:div>
            <w:div w:id="942147286">
              <w:marLeft w:val="0"/>
              <w:marRight w:val="0"/>
              <w:marTop w:val="0"/>
              <w:marBottom w:val="0"/>
              <w:divBdr>
                <w:top w:val="none" w:sz="0" w:space="0" w:color="auto"/>
                <w:left w:val="none" w:sz="0" w:space="0" w:color="auto"/>
                <w:bottom w:val="none" w:sz="0" w:space="0" w:color="auto"/>
                <w:right w:val="none" w:sz="0" w:space="0" w:color="auto"/>
              </w:divBdr>
            </w:div>
            <w:div w:id="1533766225">
              <w:marLeft w:val="0"/>
              <w:marRight w:val="0"/>
              <w:marTop w:val="0"/>
              <w:marBottom w:val="0"/>
              <w:divBdr>
                <w:top w:val="none" w:sz="0" w:space="0" w:color="auto"/>
                <w:left w:val="none" w:sz="0" w:space="0" w:color="auto"/>
                <w:bottom w:val="none" w:sz="0" w:space="0" w:color="auto"/>
                <w:right w:val="none" w:sz="0" w:space="0" w:color="auto"/>
              </w:divBdr>
            </w:div>
            <w:div w:id="1459028885">
              <w:marLeft w:val="0"/>
              <w:marRight w:val="0"/>
              <w:marTop w:val="0"/>
              <w:marBottom w:val="0"/>
              <w:divBdr>
                <w:top w:val="none" w:sz="0" w:space="0" w:color="auto"/>
                <w:left w:val="none" w:sz="0" w:space="0" w:color="auto"/>
                <w:bottom w:val="none" w:sz="0" w:space="0" w:color="auto"/>
                <w:right w:val="none" w:sz="0" w:space="0" w:color="auto"/>
              </w:divBdr>
            </w:div>
            <w:div w:id="2049793754">
              <w:marLeft w:val="0"/>
              <w:marRight w:val="0"/>
              <w:marTop w:val="0"/>
              <w:marBottom w:val="0"/>
              <w:divBdr>
                <w:top w:val="none" w:sz="0" w:space="0" w:color="auto"/>
                <w:left w:val="none" w:sz="0" w:space="0" w:color="auto"/>
                <w:bottom w:val="none" w:sz="0" w:space="0" w:color="auto"/>
                <w:right w:val="none" w:sz="0" w:space="0" w:color="auto"/>
              </w:divBdr>
            </w:div>
            <w:div w:id="2077626274">
              <w:marLeft w:val="0"/>
              <w:marRight w:val="0"/>
              <w:marTop w:val="0"/>
              <w:marBottom w:val="0"/>
              <w:divBdr>
                <w:top w:val="none" w:sz="0" w:space="0" w:color="auto"/>
                <w:left w:val="none" w:sz="0" w:space="0" w:color="auto"/>
                <w:bottom w:val="none" w:sz="0" w:space="0" w:color="auto"/>
                <w:right w:val="none" w:sz="0" w:space="0" w:color="auto"/>
              </w:divBdr>
            </w:div>
            <w:div w:id="1156187984">
              <w:marLeft w:val="0"/>
              <w:marRight w:val="0"/>
              <w:marTop w:val="0"/>
              <w:marBottom w:val="0"/>
              <w:divBdr>
                <w:top w:val="none" w:sz="0" w:space="0" w:color="auto"/>
                <w:left w:val="none" w:sz="0" w:space="0" w:color="auto"/>
                <w:bottom w:val="none" w:sz="0" w:space="0" w:color="auto"/>
                <w:right w:val="none" w:sz="0" w:space="0" w:color="auto"/>
              </w:divBdr>
            </w:div>
            <w:div w:id="489754154">
              <w:marLeft w:val="0"/>
              <w:marRight w:val="0"/>
              <w:marTop w:val="0"/>
              <w:marBottom w:val="0"/>
              <w:divBdr>
                <w:top w:val="none" w:sz="0" w:space="0" w:color="auto"/>
                <w:left w:val="none" w:sz="0" w:space="0" w:color="auto"/>
                <w:bottom w:val="none" w:sz="0" w:space="0" w:color="auto"/>
                <w:right w:val="none" w:sz="0" w:space="0" w:color="auto"/>
              </w:divBdr>
            </w:div>
            <w:div w:id="1858888108">
              <w:marLeft w:val="0"/>
              <w:marRight w:val="0"/>
              <w:marTop w:val="0"/>
              <w:marBottom w:val="0"/>
              <w:divBdr>
                <w:top w:val="none" w:sz="0" w:space="0" w:color="auto"/>
                <w:left w:val="none" w:sz="0" w:space="0" w:color="auto"/>
                <w:bottom w:val="none" w:sz="0" w:space="0" w:color="auto"/>
                <w:right w:val="none" w:sz="0" w:space="0" w:color="auto"/>
              </w:divBdr>
            </w:div>
            <w:div w:id="523984854">
              <w:marLeft w:val="0"/>
              <w:marRight w:val="0"/>
              <w:marTop w:val="0"/>
              <w:marBottom w:val="0"/>
              <w:divBdr>
                <w:top w:val="none" w:sz="0" w:space="0" w:color="auto"/>
                <w:left w:val="none" w:sz="0" w:space="0" w:color="auto"/>
                <w:bottom w:val="none" w:sz="0" w:space="0" w:color="auto"/>
                <w:right w:val="none" w:sz="0" w:space="0" w:color="auto"/>
              </w:divBdr>
            </w:div>
            <w:div w:id="789126062">
              <w:marLeft w:val="0"/>
              <w:marRight w:val="0"/>
              <w:marTop w:val="0"/>
              <w:marBottom w:val="0"/>
              <w:divBdr>
                <w:top w:val="none" w:sz="0" w:space="0" w:color="auto"/>
                <w:left w:val="none" w:sz="0" w:space="0" w:color="auto"/>
                <w:bottom w:val="none" w:sz="0" w:space="0" w:color="auto"/>
                <w:right w:val="none" w:sz="0" w:space="0" w:color="auto"/>
              </w:divBdr>
            </w:div>
            <w:div w:id="1966345184">
              <w:marLeft w:val="0"/>
              <w:marRight w:val="0"/>
              <w:marTop w:val="0"/>
              <w:marBottom w:val="0"/>
              <w:divBdr>
                <w:top w:val="none" w:sz="0" w:space="0" w:color="auto"/>
                <w:left w:val="none" w:sz="0" w:space="0" w:color="auto"/>
                <w:bottom w:val="none" w:sz="0" w:space="0" w:color="auto"/>
                <w:right w:val="none" w:sz="0" w:space="0" w:color="auto"/>
              </w:divBdr>
            </w:div>
            <w:div w:id="522324430">
              <w:marLeft w:val="0"/>
              <w:marRight w:val="0"/>
              <w:marTop w:val="0"/>
              <w:marBottom w:val="0"/>
              <w:divBdr>
                <w:top w:val="none" w:sz="0" w:space="0" w:color="auto"/>
                <w:left w:val="none" w:sz="0" w:space="0" w:color="auto"/>
                <w:bottom w:val="none" w:sz="0" w:space="0" w:color="auto"/>
                <w:right w:val="none" w:sz="0" w:space="0" w:color="auto"/>
              </w:divBdr>
            </w:div>
            <w:div w:id="1021083150">
              <w:marLeft w:val="0"/>
              <w:marRight w:val="0"/>
              <w:marTop w:val="0"/>
              <w:marBottom w:val="0"/>
              <w:divBdr>
                <w:top w:val="none" w:sz="0" w:space="0" w:color="auto"/>
                <w:left w:val="none" w:sz="0" w:space="0" w:color="auto"/>
                <w:bottom w:val="none" w:sz="0" w:space="0" w:color="auto"/>
                <w:right w:val="none" w:sz="0" w:space="0" w:color="auto"/>
              </w:divBdr>
            </w:div>
            <w:div w:id="66417821">
              <w:marLeft w:val="0"/>
              <w:marRight w:val="0"/>
              <w:marTop w:val="0"/>
              <w:marBottom w:val="0"/>
              <w:divBdr>
                <w:top w:val="none" w:sz="0" w:space="0" w:color="auto"/>
                <w:left w:val="none" w:sz="0" w:space="0" w:color="auto"/>
                <w:bottom w:val="none" w:sz="0" w:space="0" w:color="auto"/>
                <w:right w:val="none" w:sz="0" w:space="0" w:color="auto"/>
              </w:divBdr>
            </w:div>
            <w:div w:id="1137797666">
              <w:marLeft w:val="0"/>
              <w:marRight w:val="0"/>
              <w:marTop w:val="0"/>
              <w:marBottom w:val="0"/>
              <w:divBdr>
                <w:top w:val="none" w:sz="0" w:space="0" w:color="auto"/>
                <w:left w:val="none" w:sz="0" w:space="0" w:color="auto"/>
                <w:bottom w:val="none" w:sz="0" w:space="0" w:color="auto"/>
                <w:right w:val="none" w:sz="0" w:space="0" w:color="auto"/>
              </w:divBdr>
            </w:div>
            <w:div w:id="1426874878">
              <w:marLeft w:val="0"/>
              <w:marRight w:val="0"/>
              <w:marTop w:val="0"/>
              <w:marBottom w:val="0"/>
              <w:divBdr>
                <w:top w:val="none" w:sz="0" w:space="0" w:color="auto"/>
                <w:left w:val="none" w:sz="0" w:space="0" w:color="auto"/>
                <w:bottom w:val="none" w:sz="0" w:space="0" w:color="auto"/>
                <w:right w:val="none" w:sz="0" w:space="0" w:color="auto"/>
              </w:divBdr>
            </w:div>
            <w:div w:id="1620795933">
              <w:marLeft w:val="0"/>
              <w:marRight w:val="0"/>
              <w:marTop w:val="0"/>
              <w:marBottom w:val="0"/>
              <w:divBdr>
                <w:top w:val="none" w:sz="0" w:space="0" w:color="auto"/>
                <w:left w:val="none" w:sz="0" w:space="0" w:color="auto"/>
                <w:bottom w:val="none" w:sz="0" w:space="0" w:color="auto"/>
                <w:right w:val="none" w:sz="0" w:space="0" w:color="auto"/>
              </w:divBdr>
            </w:div>
            <w:div w:id="576131059">
              <w:marLeft w:val="0"/>
              <w:marRight w:val="0"/>
              <w:marTop w:val="0"/>
              <w:marBottom w:val="0"/>
              <w:divBdr>
                <w:top w:val="none" w:sz="0" w:space="0" w:color="auto"/>
                <w:left w:val="none" w:sz="0" w:space="0" w:color="auto"/>
                <w:bottom w:val="none" w:sz="0" w:space="0" w:color="auto"/>
                <w:right w:val="none" w:sz="0" w:space="0" w:color="auto"/>
              </w:divBdr>
            </w:div>
            <w:div w:id="1855726672">
              <w:marLeft w:val="0"/>
              <w:marRight w:val="0"/>
              <w:marTop w:val="0"/>
              <w:marBottom w:val="0"/>
              <w:divBdr>
                <w:top w:val="none" w:sz="0" w:space="0" w:color="auto"/>
                <w:left w:val="none" w:sz="0" w:space="0" w:color="auto"/>
                <w:bottom w:val="none" w:sz="0" w:space="0" w:color="auto"/>
                <w:right w:val="none" w:sz="0" w:space="0" w:color="auto"/>
              </w:divBdr>
            </w:div>
            <w:div w:id="410666692">
              <w:marLeft w:val="0"/>
              <w:marRight w:val="0"/>
              <w:marTop w:val="0"/>
              <w:marBottom w:val="0"/>
              <w:divBdr>
                <w:top w:val="none" w:sz="0" w:space="0" w:color="auto"/>
                <w:left w:val="none" w:sz="0" w:space="0" w:color="auto"/>
                <w:bottom w:val="none" w:sz="0" w:space="0" w:color="auto"/>
                <w:right w:val="none" w:sz="0" w:space="0" w:color="auto"/>
              </w:divBdr>
            </w:div>
            <w:div w:id="1581060008">
              <w:marLeft w:val="0"/>
              <w:marRight w:val="0"/>
              <w:marTop w:val="0"/>
              <w:marBottom w:val="0"/>
              <w:divBdr>
                <w:top w:val="none" w:sz="0" w:space="0" w:color="auto"/>
                <w:left w:val="none" w:sz="0" w:space="0" w:color="auto"/>
                <w:bottom w:val="none" w:sz="0" w:space="0" w:color="auto"/>
                <w:right w:val="none" w:sz="0" w:space="0" w:color="auto"/>
              </w:divBdr>
            </w:div>
            <w:div w:id="608436309">
              <w:marLeft w:val="0"/>
              <w:marRight w:val="0"/>
              <w:marTop w:val="0"/>
              <w:marBottom w:val="0"/>
              <w:divBdr>
                <w:top w:val="none" w:sz="0" w:space="0" w:color="auto"/>
                <w:left w:val="none" w:sz="0" w:space="0" w:color="auto"/>
                <w:bottom w:val="none" w:sz="0" w:space="0" w:color="auto"/>
                <w:right w:val="none" w:sz="0" w:space="0" w:color="auto"/>
              </w:divBdr>
            </w:div>
            <w:div w:id="1272975613">
              <w:marLeft w:val="0"/>
              <w:marRight w:val="0"/>
              <w:marTop w:val="0"/>
              <w:marBottom w:val="0"/>
              <w:divBdr>
                <w:top w:val="none" w:sz="0" w:space="0" w:color="auto"/>
                <w:left w:val="none" w:sz="0" w:space="0" w:color="auto"/>
                <w:bottom w:val="none" w:sz="0" w:space="0" w:color="auto"/>
                <w:right w:val="none" w:sz="0" w:space="0" w:color="auto"/>
              </w:divBdr>
            </w:div>
            <w:div w:id="1486160492">
              <w:marLeft w:val="0"/>
              <w:marRight w:val="0"/>
              <w:marTop w:val="0"/>
              <w:marBottom w:val="0"/>
              <w:divBdr>
                <w:top w:val="none" w:sz="0" w:space="0" w:color="auto"/>
                <w:left w:val="none" w:sz="0" w:space="0" w:color="auto"/>
                <w:bottom w:val="none" w:sz="0" w:space="0" w:color="auto"/>
                <w:right w:val="none" w:sz="0" w:space="0" w:color="auto"/>
              </w:divBdr>
            </w:div>
            <w:div w:id="788359">
              <w:marLeft w:val="0"/>
              <w:marRight w:val="0"/>
              <w:marTop w:val="0"/>
              <w:marBottom w:val="0"/>
              <w:divBdr>
                <w:top w:val="none" w:sz="0" w:space="0" w:color="auto"/>
                <w:left w:val="none" w:sz="0" w:space="0" w:color="auto"/>
                <w:bottom w:val="none" w:sz="0" w:space="0" w:color="auto"/>
                <w:right w:val="none" w:sz="0" w:space="0" w:color="auto"/>
              </w:divBdr>
            </w:div>
            <w:div w:id="1064450103">
              <w:marLeft w:val="0"/>
              <w:marRight w:val="0"/>
              <w:marTop w:val="0"/>
              <w:marBottom w:val="0"/>
              <w:divBdr>
                <w:top w:val="none" w:sz="0" w:space="0" w:color="auto"/>
                <w:left w:val="none" w:sz="0" w:space="0" w:color="auto"/>
                <w:bottom w:val="none" w:sz="0" w:space="0" w:color="auto"/>
                <w:right w:val="none" w:sz="0" w:space="0" w:color="auto"/>
              </w:divBdr>
            </w:div>
            <w:div w:id="881747803">
              <w:marLeft w:val="0"/>
              <w:marRight w:val="0"/>
              <w:marTop w:val="0"/>
              <w:marBottom w:val="0"/>
              <w:divBdr>
                <w:top w:val="none" w:sz="0" w:space="0" w:color="auto"/>
                <w:left w:val="none" w:sz="0" w:space="0" w:color="auto"/>
                <w:bottom w:val="none" w:sz="0" w:space="0" w:color="auto"/>
                <w:right w:val="none" w:sz="0" w:space="0" w:color="auto"/>
              </w:divBdr>
            </w:div>
            <w:div w:id="1119568445">
              <w:marLeft w:val="0"/>
              <w:marRight w:val="0"/>
              <w:marTop w:val="0"/>
              <w:marBottom w:val="0"/>
              <w:divBdr>
                <w:top w:val="none" w:sz="0" w:space="0" w:color="auto"/>
                <w:left w:val="none" w:sz="0" w:space="0" w:color="auto"/>
                <w:bottom w:val="none" w:sz="0" w:space="0" w:color="auto"/>
                <w:right w:val="none" w:sz="0" w:space="0" w:color="auto"/>
              </w:divBdr>
            </w:div>
            <w:div w:id="1068264609">
              <w:marLeft w:val="0"/>
              <w:marRight w:val="0"/>
              <w:marTop w:val="0"/>
              <w:marBottom w:val="0"/>
              <w:divBdr>
                <w:top w:val="none" w:sz="0" w:space="0" w:color="auto"/>
                <w:left w:val="none" w:sz="0" w:space="0" w:color="auto"/>
                <w:bottom w:val="none" w:sz="0" w:space="0" w:color="auto"/>
                <w:right w:val="none" w:sz="0" w:space="0" w:color="auto"/>
              </w:divBdr>
            </w:div>
            <w:div w:id="1933272873">
              <w:marLeft w:val="0"/>
              <w:marRight w:val="0"/>
              <w:marTop w:val="0"/>
              <w:marBottom w:val="0"/>
              <w:divBdr>
                <w:top w:val="none" w:sz="0" w:space="0" w:color="auto"/>
                <w:left w:val="none" w:sz="0" w:space="0" w:color="auto"/>
                <w:bottom w:val="none" w:sz="0" w:space="0" w:color="auto"/>
                <w:right w:val="none" w:sz="0" w:space="0" w:color="auto"/>
              </w:divBdr>
            </w:div>
            <w:div w:id="692345837">
              <w:marLeft w:val="0"/>
              <w:marRight w:val="0"/>
              <w:marTop w:val="0"/>
              <w:marBottom w:val="0"/>
              <w:divBdr>
                <w:top w:val="none" w:sz="0" w:space="0" w:color="auto"/>
                <w:left w:val="none" w:sz="0" w:space="0" w:color="auto"/>
                <w:bottom w:val="none" w:sz="0" w:space="0" w:color="auto"/>
                <w:right w:val="none" w:sz="0" w:space="0" w:color="auto"/>
              </w:divBdr>
            </w:div>
            <w:div w:id="676734194">
              <w:marLeft w:val="0"/>
              <w:marRight w:val="0"/>
              <w:marTop w:val="0"/>
              <w:marBottom w:val="0"/>
              <w:divBdr>
                <w:top w:val="none" w:sz="0" w:space="0" w:color="auto"/>
                <w:left w:val="none" w:sz="0" w:space="0" w:color="auto"/>
                <w:bottom w:val="none" w:sz="0" w:space="0" w:color="auto"/>
                <w:right w:val="none" w:sz="0" w:space="0" w:color="auto"/>
              </w:divBdr>
            </w:div>
            <w:div w:id="2099134996">
              <w:marLeft w:val="0"/>
              <w:marRight w:val="0"/>
              <w:marTop w:val="0"/>
              <w:marBottom w:val="0"/>
              <w:divBdr>
                <w:top w:val="none" w:sz="0" w:space="0" w:color="auto"/>
                <w:left w:val="none" w:sz="0" w:space="0" w:color="auto"/>
                <w:bottom w:val="none" w:sz="0" w:space="0" w:color="auto"/>
                <w:right w:val="none" w:sz="0" w:space="0" w:color="auto"/>
              </w:divBdr>
            </w:div>
            <w:div w:id="605163613">
              <w:marLeft w:val="0"/>
              <w:marRight w:val="0"/>
              <w:marTop w:val="0"/>
              <w:marBottom w:val="0"/>
              <w:divBdr>
                <w:top w:val="none" w:sz="0" w:space="0" w:color="auto"/>
                <w:left w:val="none" w:sz="0" w:space="0" w:color="auto"/>
                <w:bottom w:val="none" w:sz="0" w:space="0" w:color="auto"/>
                <w:right w:val="none" w:sz="0" w:space="0" w:color="auto"/>
              </w:divBdr>
            </w:div>
            <w:div w:id="1246839681">
              <w:marLeft w:val="0"/>
              <w:marRight w:val="0"/>
              <w:marTop w:val="0"/>
              <w:marBottom w:val="0"/>
              <w:divBdr>
                <w:top w:val="none" w:sz="0" w:space="0" w:color="auto"/>
                <w:left w:val="none" w:sz="0" w:space="0" w:color="auto"/>
                <w:bottom w:val="none" w:sz="0" w:space="0" w:color="auto"/>
                <w:right w:val="none" w:sz="0" w:space="0" w:color="auto"/>
              </w:divBdr>
            </w:div>
            <w:div w:id="1203323841">
              <w:marLeft w:val="0"/>
              <w:marRight w:val="0"/>
              <w:marTop w:val="0"/>
              <w:marBottom w:val="0"/>
              <w:divBdr>
                <w:top w:val="none" w:sz="0" w:space="0" w:color="auto"/>
                <w:left w:val="none" w:sz="0" w:space="0" w:color="auto"/>
                <w:bottom w:val="none" w:sz="0" w:space="0" w:color="auto"/>
                <w:right w:val="none" w:sz="0" w:space="0" w:color="auto"/>
              </w:divBdr>
            </w:div>
            <w:div w:id="1701933616">
              <w:marLeft w:val="0"/>
              <w:marRight w:val="0"/>
              <w:marTop w:val="0"/>
              <w:marBottom w:val="0"/>
              <w:divBdr>
                <w:top w:val="none" w:sz="0" w:space="0" w:color="auto"/>
                <w:left w:val="none" w:sz="0" w:space="0" w:color="auto"/>
                <w:bottom w:val="none" w:sz="0" w:space="0" w:color="auto"/>
                <w:right w:val="none" w:sz="0" w:space="0" w:color="auto"/>
              </w:divBdr>
            </w:div>
            <w:div w:id="1464497227">
              <w:marLeft w:val="0"/>
              <w:marRight w:val="0"/>
              <w:marTop w:val="0"/>
              <w:marBottom w:val="0"/>
              <w:divBdr>
                <w:top w:val="none" w:sz="0" w:space="0" w:color="auto"/>
                <w:left w:val="none" w:sz="0" w:space="0" w:color="auto"/>
                <w:bottom w:val="none" w:sz="0" w:space="0" w:color="auto"/>
                <w:right w:val="none" w:sz="0" w:space="0" w:color="auto"/>
              </w:divBdr>
            </w:div>
            <w:div w:id="362367507">
              <w:marLeft w:val="0"/>
              <w:marRight w:val="0"/>
              <w:marTop w:val="0"/>
              <w:marBottom w:val="0"/>
              <w:divBdr>
                <w:top w:val="none" w:sz="0" w:space="0" w:color="auto"/>
                <w:left w:val="none" w:sz="0" w:space="0" w:color="auto"/>
                <w:bottom w:val="none" w:sz="0" w:space="0" w:color="auto"/>
                <w:right w:val="none" w:sz="0" w:space="0" w:color="auto"/>
              </w:divBdr>
            </w:div>
            <w:div w:id="1446656131">
              <w:marLeft w:val="0"/>
              <w:marRight w:val="0"/>
              <w:marTop w:val="0"/>
              <w:marBottom w:val="0"/>
              <w:divBdr>
                <w:top w:val="none" w:sz="0" w:space="0" w:color="auto"/>
                <w:left w:val="none" w:sz="0" w:space="0" w:color="auto"/>
                <w:bottom w:val="none" w:sz="0" w:space="0" w:color="auto"/>
                <w:right w:val="none" w:sz="0" w:space="0" w:color="auto"/>
              </w:divBdr>
            </w:div>
            <w:div w:id="559291575">
              <w:marLeft w:val="0"/>
              <w:marRight w:val="0"/>
              <w:marTop w:val="0"/>
              <w:marBottom w:val="0"/>
              <w:divBdr>
                <w:top w:val="none" w:sz="0" w:space="0" w:color="auto"/>
                <w:left w:val="none" w:sz="0" w:space="0" w:color="auto"/>
                <w:bottom w:val="none" w:sz="0" w:space="0" w:color="auto"/>
                <w:right w:val="none" w:sz="0" w:space="0" w:color="auto"/>
              </w:divBdr>
            </w:div>
            <w:div w:id="864170081">
              <w:marLeft w:val="0"/>
              <w:marRight w:val="0"/>
              <w:marTop w:val="0"/>
              <w:marBottom w:val="0"/>
              <w:divBdr>
                <w:top w:val="none" w:sz="0" w:space="0" w:color="auto"/>
                <w:left w:val="none" w:sz="0" w:space="0" w:color="auto"/>
                <w:bottom w:val="none" w:sz="0" w:space="0" w:color="auto"/>
                <w:right w:val="none" w:sz="0" w:space="0" w:color="auto"/>
              </w:divBdr>
            </w:div>
            <w:div w:id="491289419">
              <w:marLeft w:val="0"/>
              <w:marRight w:val="0"/>
              <w:marTop w:val="0"/>
              <w:marBottom w:val="0"/>
              <w:divBdr>
                <w:top w:val="none" w:sz="0" w:space="0" w:color="auto"/>
                <w:left w:val="none" w:sz="0" w:space="0" w:color="auto"/>
                <w:bottom w:val="none" w:sz="0" w:space="0" w:color="auto"/>
                <w:right w:val="none" w:sz="0" w:space="0" w:color="auto"/>
              </w:divBdr>
            </w:div>
            <w:div w:id="545794955">
              <w:marLeft w:val="0"/>
              <w:marRight w:val="0"/>
              <w:marTop w:val="0"/>
              <w:marBottom w:val="0"/>
              <w:divBdr>
                <w:top w:val="none" w:sz="0" w:space="0" w:color="auto"/>
                <w:left w:val="none" w:sz="0" w:space="0" w:color="auto"/>
                <w:bottom w:val="none" w:sz="0" w:space="0" w:color="auto"/>
                <w:right w:val="none" w:sz="0" w:space="0" w:color="auto"/>
              </w:divBdr>
            </w:div>
            <w:div w:id="5913722">
              <w:marLeft w:val="0"/>
              <w:marRight w:val="0"/>
              <w:marTop w:val="0"/>
              <w:marBottom w:val="0"/>
              <w:divBdr>
                <w:top w:val="none" w:sz="0" w:space="0" w:color="auto"/>
                <w:left w:val="none" w:sz="0" w:space="0" w:color="auto"/>
                <w:bottom w:val="none" w:sz="0" w:space="0" w:color="auto"/>
                <w:right w:val="none" w:sz="0" w:space="0" w:color="auto"/>
              </w:divBdr>
            </w:div>
            <w:div w:id="1021468879">
              <w:marLeft w:val="0"/>
              <w:marRight w:val="0"/>
              <w:marTop w:val="0"/>
              <w:marBottom w:val="0"/>
              <w:divBdr>
                <w:top w:val="none" w:sz="0" w:space="0" w:color="auto"/>
                <w:left w:val="none" w:sz="0" w:space="0" w:color="auto"/>
                <w:bottom w:val="none" w:sz="0" w:space="0" w:color="auto"/>
                <w:right w:val="none" w:sz="0" w:space="0" w:color="auto"/>
              </w:divBdr>
            </w:div>
            <w:div w:id="56976647">
              <w:marLeft w:val="0"/>
              <w:marRight w:val="0"/>
              <w:marTop w:val="0"/>
              <w:marBottom w:val="0"/>
              <w:divBdr>
                <w:top w:val="none" w:sz="0" w:space="0" w:color="auto"/>
                <w:left w:val="none" w:sz="0" w:space="0" w:color="auto"/>
                <w:bottom w:val="none" w:sz="0" w:space="0" w:color="auto"/>
                <w:right w:val="none" w:sz="0" w:space="0" w:color="auto"/>
              </w:divBdr>
            </w:div>
            <w:div w:id="1537086207">
              <w:marLeft w:val="0"/>
              <w:marRight w:val="0"/>
              <w:marTop w:val="0"/>
              <w:marBottom w:val="0"/>
              <w:divBdr>
                <w:top w:val="none" w:sz="0" w:space="0" w:color="auto"/>
                <w:left w:val="none" w:sz="0" w:space="0" w:color="auto"/>
                <w:bottom w:val="none" w:sz="0" w:space="0" w:color="auto"/>
                <w:right w:val="none" w:sz="0" w:space="0" w:color="auto"/>
              </w:divBdr>
            </w:div>
            <w:div w:id="1144662567">
              <w:marLeft w:val="0"/>
              <w:marRight w:val="0"/>
              <w:marTop w:val="0"/>
              <w:marBottom w:val="0"/>
              <w:divBdr>
                <w:top w:val="none" w:sz="0" w:space="0" w:color="auto"/>
                <w:left w:val="none" w:sz="0" w:space="0" w:color="auto"/>
                <w:bottom w:val="none" w:sz="0" w:space="0" w:color="auto"/>
                <w:right w:val="none" w:sz="0" w:space="0" w:color="auto"/>
              </w:divBdr>
            </w:div>
            <w:div w:id="1005281817">
              <w:marLeft w:val="0"/>
              <w:marRight w:val="0"/>
              <w:marTop w:val="0"/>
              <w:marBottom w:val="0"/>
              <w:divBdr>
                <w:top w:val="none" w:sz="0" w:space="0" w:color="auto"/>
                <w:left w:val="none" w:sz="0" w:space="0" w:color="auto"/>
                <w:bottom w:val="none" w:sz="0" w:space="0" w:color="auto"/>
                <w:right w:val="none" w:sz="0" w:space="0" w:color="auto"/>
              </w:divBdr>
            </w:div>
            <w:div w:id="1906992594">
              <w:marLeft w:val="0"/>
              <w:marRight w:val="0"/>
              <w:marTop w:val="0"/>
              <w:marBottom w:val="0"/>
              <w:divBdr>
                <w:top w:val="none" w:sz="0" w:space="0" w:color="auto"/>
                <w:left w:val="none" w:sz="0" w:space="0" w:color="auto"/>
                <w:bottom w:val="none" w:sz="0" w:space="0" w:color="auto"/>
                <w:right w:val="none" w:sz="0" w:space="0" w:color="auto"/>
              </w:divBdr>
            </w:div>
            <w:div w:id="1151021443">
              <w:marLeft w:val="0"/>
              <w:marRight w:val="0"/>
              <w:marTop w:val="0"/>
              <w:marBottom w:val="0"/>
              <w:divBdr>
                <w:top w:val="none" w:sz="0" w:space="0" w:color="auto"/>
                <w:left w:val="none" w:sz="0" w:space="0" w:color="auto"/>
                <w:bottom w:val="none" w:sz="0" w:space="0" w:color="auto"/>
                <w:right w:val="none" w:sz="0" w:space="0" w:color="auto"/>
              </w:divBdr>
            </w:div>
            <w:div w:id="2108844799">
              <w:marLeft w:val="0"/>
              <w:marRight w:val="0"/>
              <w:marTop w:val="0"/>
              <w:marBottom w:val="0"/>
              <w:divBdr>
                <w:top w:val="none" w:sz="0" w:space="0" w:color="auto"/>
                <w:left w:val="none" w:sz="0" w:space="0" w:color="auto"/>
                <w:bottom w:val="none" w:sz="0" w:space="0" w:color="auto"/>
                <w:right w:val="none" w:sz="0" w:space="0" w:color="auto"/>
              </w:divBdr>
            </w:div>
            <w:div w:id="1458333301">
              <w:marLeft w:val="0"/>
              <w:marRight w:val="0"/>
              <w:marTop w:val="0"/>
              <w:marBottom w:val="0"/>
              <w:divBdr>
                <w:top w:val="none" w:sz="0" w:space="0" w:color="auto"/>
                <w:left w:val="none" w:sz="0" w:space="0" w:color="auto"/>
                <w:bottom w:val="none" w:sz="0" w:space="0" w:color="auto"/>
                <w:right w:val="none" w:sz="0" w:space="0" w:color="auto"/>
              </w:divBdr>
            </w:div>
            <w:div w:id="731121624">
              <w:marLeft w:val="0"/>
              <w:marRight w:val="0"/>
              <w:marTop w:val="0"/>
              <w:marBottom w:val="0"/>
              <w:divBdr>
                <w:top w:val="none" w:sz="0" w:space="0" w:color="auto"/>
                <w:left w:val="none" w:sz="0" w:space="0" w:color="auto"/>
                <w:bottom w:val="none" w:sz="0" w:space="0" w:color="auto"/>
                <w:right w:val="none" w:sz="0" w:space="0" w:color="auto"/>
              </w:divBdr>
            </w:div>
            <w:div w:id="1946382898">
              <w:marLeft w:val="0"/>
              <w:marRight w:val="0"/>
              <w:marTop w:val="0"/>
              <w:marBottom w:val="0"/>
              <w:divBdr>
                <w:top w:val="none" w:sz="0" w:space="0" w:color="auto"/>
                <w:left w:val="none" w:sz="0" w:space="0" w:color="auto"/>
                <w:bottom w:val="none" w:sz="0" w:space="0" w:color="auto"/>
                <w:right w:val="none" w:sz="0" w:space="0" w:color="auto"/>
              </w:divBdr>
            </w:div>
            <w:div w:id="158279496">
              <w:marLeft w:val="0"/>
              <w:marRight w:val="0"/>
              <w:marTop w:val="0"/>
              <w:marBottom w:val="0"/>
              <w:divBdr>
                <w:top w:val="none" w:sz="0" w:space="0" w:color="auto"/>
                <w:left w:val="none" w:sz="0" w:space="0" w:color="auto"/>
                <w:bottom w:val="none" w:sz="0" w:space="0" w:color="auto"/>
                <w:right w:val="none" w:sz="0" w:space="0" w:color="auto"/>
              </w:divBdr>
            </w:div>
            <w:div w:id="380132819">
              <w:marLeft w:val="0"/>
              <w:marRight w:val="0"/>
              <w:marTop w:val="0"/>
              <w:marBottom w:val="0"/>
              <w:divBdr>
                <w:top w:val="none" w:sz="0" w:space="0" w:color="auto"/>
                <w:left w:val="none" w:sz="0" w:space="0" w:color="auto"/>
                <w:bottom w:val="none" w:sz="0" w:space="0" w:color="auto"/>
                <w:right w:val="none" w:sz="0" w:space="0" w:color="auto"/>
              </w:divBdr>
            </w:div>
            <w:div w:id="78447257">
              <w:marLeft w:val="0"/>
              <w:marRight w:val="0"/>
              <w:marTop w:val="0"/>
              <w:marBottom w:val="0"/>
              <w:divBdr>
                <w:top w:val="none" w:sz="0" w:space="0" w:color="auto"/>
                <w:left w:val="none" w:sz="0" w:space="0" w:color="auto"/>
                <w:bottom w:val="none" w:sz="0" w:space="0" w:color="auto"/>
                <w:right w:val="none" w:sz="0" w:space="0" w:color="auto"/>
              </w:divBdr>
            </w:div>
            <w:div w:id="833960289">
              <w:marLeft w:val="0"/>
              <w:marRight w:val="0"/>
              <w:marTop w:val="0"/>
              <w:marBottom w:val="0"/>
              <w:divBdr>
                <w:top w:val="none" w:sz="0" w:space="0" w:color="auto"/>
                <w:left w:val="none" w:sz="0" w:space="0" w:color="auto"/>
                <w:bottom w:val="none" w:sz="0" w:space="0" w:color="auto"/>
                <w:right w:val="none" w:sz="0" w:space="0" w:color="auto"/>
              </w:divBdr>
            </w:div>
            <w:div w:id="1333993721">
              <w:marLeft w:val="0"/>
              <w:marRight w:val="0"/>
              <w:marTop w:val="0"/>
              <w:marBottom w:val="0"/>
              <w:divBdr>
                <w:top w:val="none" w:sz="0" w:space="0" w:color="auto"/>
                <w:left w:val="none" w:sz="0" w:space="0" w:color="auto"/>
                <w:bottom w:val="none" w:sz="0" w:space="0" w:color="auto"/>
                <w:right w:val="none" w:sz="0" w:space="0" w:color="auto"/>
              </w:divBdr>
            </w:div>
            <w:div w:id="2057120232">
              <w:marLeft w:val="0"/>
              <w:marRight w:val="0"/>
              <w:marTop w:val="0"/>
              <w:marBottom w:val="0"/>
              <w:divBdr>
                <w:top w:val="none" w:sz="0" w:space="0" w:color="auto"/>
                <w:left w:val="none" w:sz="0" w:space="0" w:color="auto"/>
                <w:bottom w:val="none" w:sz="0" w:space="0" w:color="auto"/>
                <w:right w:val="none" w:sz="0" w:space="0" w:color="auto"/>
              </w:divBdr>
            </w:div>
            <w:div w:id="1063455620">
              <w:marLeft w:val="0"/>
              <w:marRight w:val="0"/>
              <w:marTop w:val="0"/>
              <w:marBottom w:val="0"/>
              <w:divBdr>
                <w:top w:val="none" w:sz="0" w:space="0" w:color="auto"/>
                <w:left w:val="none" w:sz="0" w:space="0" w:color="auto"/>
                <w:bottom w:val="none" w:sz="0" w:space="0" w:color="auto"/>
                <w:right w:val="none" w:sz="0" w:space="0" w:color="auto"/>
              </w:divBdr>
            </w:div>
            <w:div w:id="1467818536">
              <w:marLeft w:val="0"/>
              <w:marRight w:val="0"/>
              <w:marTop w:val="0"/>
              <w:marBottom w:val="0"/>
              <w:divBdr>
                <w:top w:val="none" w:sz="0" w:space="0" w:color="auto"/>
                <w:left w:val="none" w:sz="0" w:space="0" w:color="auto"/>
                <w:bottom w:val="none" w:sz="0" w:space="0" w:color="auto"/>
                <w:right w:val="none" w:sz="0" w:space="0" w:color="auto"/>
              </w:divBdr>
            </w:div>
            <w:div w:id="1972201744">
              <w:marLeft w:val="0"/>
              <w:marRight w:val="0"/>
              <w:marTop w:val="0"/>
              <w:marBottom w:val="0"/>
              <w:divBdr>
                <w:top w:val="none" w:sz="0" w:space="0" w:color="auto"/>
                <w:left w:val="none" w:sz="0" w:space="0" w:color="auto"/>
                <w:bottom w:val="none" w:sz="0" w:space="0" w:color="auto"/>
                <w:right w:val="none" w:sz="0" w:space="0" w:color="auto"/>
              </w:divBdr>
            </w:div>
            <w:div w:id="1112162588">
              <w:marLeft w:val="0"/>
              <w:marRight w:val="0"/>
              <w:marTop w:val="0"/>
              <w:marBottom w:val="0"/>
              <w:divBdr>
                <w:top w:val="none" w:sz="0" w:space="0" w:color="auto"/>
                <w:left w:val="none" w:sz="0" w:space="0" w:color="auto"/>
                <w:bottom w:val="none" w:sz="0" w:space="0" w:color="auto"/>
                <w:right w:val="none" w:sz="0" w:space="0" w:color="auto"/>
              </w:divBdr>
            </w:div>
            <w:div w:id="1841457992">
              <w:marLeft w:val="0"/>
              <w:marRight w:val="0"/>
              <w:marTop w:val="0"/>
              <w:marBottom w:val="0"/>
              <w:divBdr>
                <w:top w:val="none" w:sz="0" w:space="0" w:color="auto"/>
                <w:left w:val="none" w:sz="0" w:space="0" w:color="auto"/>
                <w:bottom w:val="none" w:sz="0" w:space="0" w:color="auto"/>
                <w:right w:val="none" w:sz="0" w:space="0" w:color="auto"/>
              </w:divBdr>
            </w:div>
            <w:div w:id="1262376378">
              <w:marLeft w:val="0"/>
              <w:marRight w:val="0"/>
              <w:marTop w:val="0"/>
              <w:marBottom w:val="0"/>
              <w:divBdr>
                <w:top w:val="none" w:sz="0" w:space="0" w:color="auto"/>
                <w:left w:val="none" w:sz="0" w:space="0" w:color="auto"/>
                <w:bottom w:val="none" w:sz="0" w:space="0" w:color="auto"/>
                <w:right w:val="none" w:sz="0" w:space="0" w:color="auto"/>
              </w:divBdr>
            </w:div>
            <w:div w:id="1462574879">
              <w:marLeft w:val="0"/>
              <w:marRight w:val="0"/>
              <w:marTop w:val="0"/>
              <w:marBottom w:val="0"/>
              <w:divBdr>
                <w:top w:val="none" w:sz="0" w:space="0" w:color="auto"/>
                <w:left w:val="none" w:sz="0" w:space="0" w:color="auto"/>
                <w:bottom w:val="none" w:sz="0" w:space="0" w:color="auto"/>
                <w:right w:val="none" w:sz="0" w:space="0" w:color="auto"/>
              </w:divBdr>
            </w:div>
            <w:div w:id="54551148">
              <w:marLeft w:val="0"/>
              <w:marRight w:val="0"/>
              <w:marTop w:val="0"/>
              <w:marBottom w:val="0"/>
              <w:divBdr>
                <w:top w:val="none" w:sz="0" w:space="0" w:color="auto"/>
                <w:left w:val="none" w:sz="0" w:space="0" w:color="auto"/>
                <w:bottom w:val="none" w:sz="0" w:space="0" w:color="auto"/>
                <w:right w:val="none" w:sz="0" w:space="0" w:color="auto"/>
              </w:divBdr>
            </w:div>
            <w:div w:id="1665468196">
              <w:marLeft w:val="0"/>
              <w:marRight w:val="0"/>
              <w:marTop w:val="0"/>
              <w:marBottom w:val="0"/>
              <w:divBdr>
                <w:top w:val="none" w:sz="0" w:space="0" w:color="auto"/>
                <w:left w:val="none" w:sz="0" w:space="0" w:color="auto"/>
                <w:bottom w:val="none" w:sz="0" w:space="0" w:color="auto"/>
                <w:right w:val="none" w:sz="0" w:space="0" w:color="auto"/>
              </w:divBdr>
            </w:div>
            <w:div w:id="16661594">
              <w:marLeft w:val="0"/>
              <w:marRight w:val="0"/>
              <w:marTop w:val="0"/>
              <w:marBottom w:val="0"/>
              <w:divBdr>
                <w:top w:val="none" w:sz="0" w:space="0" w:color="auto"/>
                <w:left w:val="none" w:sz="0" w:space="0" w:color="auto"/>
                <w:bottom w:val="none" w:sz="0" w:space="0" w:color="auto"/>
                <w:right w:val="none" w:sz="0" w:space="0" w:color="auto"/>
              </w:divBdr>
            </w:div>
            <w:div w:id="1869414650">
              <w:marLeft w:val="0"/>
              <w:marRight w:val="0"/>
              <w:marTop w:val="0"/>
              <w:marBottom w:val="0"/>
              <w:divBdr>
                <w:top w:val="none" w:sz="0" w:space="0" w:color="auto"/>
                <w:left w:val="none" w:sz="0" w:space="0" w:color="auto"/>
                <w:bottom w:val="none" w:sz="0" w:space="0" w:color="auto"/>
                <w:right w:val="none" w:sz="0" w:space="0" w:color="auto"/>
              </w:divBdr>
            </w:div>
            <w:div w:id="2075616728">
              <w:marLeft w:val="0"/>
              <w:marRight w:val="0"/>
              <w:marTop w:val="0"/>
              <w:marBottom w:val="0"/>
              <w:divBdr>
                <w:top w:val="none" w:sz="0" w:space="0" w:color="auto"/>
                <w:left w:val="none" w:sz="0" w:space="0" w:color="auto"/>
                <w:bottom w:val="none" w:sz="0" w:space="0" w:color="auto"/>
                <w:right w:val="none" w:sz="0" w:space="0" w:color="auto"/>
              </w:divBdr>
            </w:div>
            <w:div w:id="1086345677">
              <w:marLeft w:val="0"/>
              <w:marRight w:val="0"/>
              <w:marTop w:val="0"/>
              <w:marBottom w:val="0"/>
              <w:divBdr>
                <w:top w:val="none" w:sz="0" w:space="0" w:color="auto"/>
                <w:left w:val="none" w:sz="0" w:space="0" w:color="auto"/>
                <w:bottom w:val="none" w:sz="0" w:space="0" w:color="auto"/>
                <w:right w:val="none" w:sz="0" w:space="0" w:color="auto"/>
              </w:divBdr>
            </w:div>
            <w:div w:id="1416438516">
              <w:marLeft w:val="0"/>
              <w:marRight w:val="0"/>
              <w:marTop w:val="0"/>
              <w:marBottom w:val="0"/>
              <w:divBdr>
                <w:top w:val="none" w:sz="0" w:space="0" w:color="auto"/>
                <w:left w:val="none" w:sz="0" w:space="0" w:color="auto"/>
                <w:bottom w:val="none" w:sz="0" w:space="0" w:color="auto"/>
                <w:right w:val="none" w:sz="0" w:space="0" w:color="auto"/>
              </w:divBdr>
            </w:div>
            <w:div w:id="149178019">
              <w:marLeft w:val="0"/>
              <w:marRight w:val="0"/>
              <w:marTop w:val="0"/>
              <w:marBottom w:val="0"/>
              <w:divBdr>
                <w:top w:val="none" w:sz="0" w:space="0" w:color="auto"/>
                <w:left w:val="none" w:sz="0" w:space="0" w:color="auto"/>
                <w:bottom w:val="none" w:sz="0" w:space="0" w:color="auto"/>
                <w:right w:val="none" w:sz="0" w:space="0" w:color="auto"/>
              </w:divBdr>
            </w:div>
            <w:div w:id="2086300397">
              <w:marLeft w:val="0"/>
              <w:marRight w:val="0"/>
              <w:marTop w:val="0"/>
              <w:marBottom w:val="0"/>
              <w:divBdr>
                <w:top w:val="none" w:sz="0" w:space="0" w:color="auto"/>
                <w:left w:val="none" w:sz="0" w:space="0" w:color="auto"/>
                <w:bottom w:val="none" w:sz="0" w:space="0" w:color="auto"/>
                <w:right w:val="none" w:sz="0" w:space="0" w:color="auto"/>
              </w:divBdr>
            </w:div>
            <w:div w:id="755439687">
              <w:marLeft w:val="0"/>
              <w:marRight w:val="0"/>
              <w:marTop w:val="0"/>
              <w:marBottom w:val="0"/>
              <w:divBdr>
                <w:top w:val="none" w:sz="0" w:space="0" w:color="auto"/>
                <w:left w:val="none" w:sz="0" w:space="0" w:color="auto"/>
                <w:bottom w:val="none" w:sz="0" w:space="0" w:color="auto"/>
                <w:right w:val="none" w:sz="0" w:space="0" w:color="auto"/>
              </w:divBdr>
            </w:div>
            <w:div w:id="1540702294">
              <w:marLeft w:val="0"/>
              <w:marRight w:val="0"/>
              <w:marTop w:val="0"/>
              <w:marBottom w:val="0"/>
              <w:divBdr>
                <w:top w:val="none" w:sz="0" w:space="0" w:color="auto"/>
                <w:left w:val="none" w:sz="0" w:space="0" w:color="auto"/>
                <w:bottom w:val="none" w:sz="0" w:space="0" w:color="auto"/>
                <w:right w:val="none" w:sz="0" w:space="0" w:color="auto"/>
              </w:divBdr>
            </w:div>
            <w:div w:id="765227693">
              <w:marLeft w:val="0"/>
              <w:marRight w:val="0"/>
              <w:marTop w:val="0"/>
              <w:marBottom w:val="0"/>
              <w:divBdr>
                <w:top w:val="none" w:sz="0" w:space="0" w:color="auto"/>
                <w:left w:val="none" w:sz="0" w:space="0" w:color="auto"/>
                <w:bottom w:val="none" w:sz="0" w:space="0" w:color="auto"/>
                <w:right w:val="none" w:sz="0" w:space="0" w:color="auto"/>
              </w:divBdr>
            </w:div>
            <w:div w:id="2146506500">
              <w:marLeft w:val="0"/>
              <w:marRight w:val="0"/>
              <w:marTop w:val="0"/>
              <w:marBottom w:val="0"/>
              <w:divBdr>
                <w:top w:val="none" w:sz="0" w:space="0" w:color="auto"/>
                <w:left w:val="none" w:sz="0" w:space="0" w:color="auto"/>
                <w:bottom w:val="none" w:sz="0" w:space="0" w:color="auto"/>
                <w:right w:val="none" w:sz="0" w:space="0" w:color="auto"/>
              </w:divBdr>
            </w:div>
            <w:div w:id="332269678">
              <w:marLeft w:val="0"/>
              <w:marRight w:val="0"/>
              <w:marTop w:val="0"/>
              <w:marBottom w:val="0"/>
              <w:divBdr>
                <w:top w:val="none" w:sz="0" w:space="0" w:color="auto"/>
                <w:left w:val="none" w:sz="0" w:space="0" w:color="auto"/>
                <w:bottom w:val="none" w:sz="0" w:space="0" w:color="auto"/>
                <w:right w:val="none" w:sz="0" w:space="0" w:color="auto"/>
              </w:divBdr>
            </w:div>
            <w:div w:id="2139179805">
              <w:marLeft w:val="0"/>
              <w:marRight w:val="0"/>
              <w:marTop w:val="0"/>
              <w:marBottom w:val="0"/>
              <w:divBdr>
                <w:top w:val="none" w:sz="0" w:space="0" w:color="auto"/>
                <w:left w:val="none" w:sz="0" w:space="0" w:color="auto"/>
                <w:bottom w:val="none" w:sz="0" w:space="0" w:color="auto"/>
                <w:right w:val="none" w:sz="0" w:space="0" w:color="auto"/>
              </w:divBdr>
            </w:div>
            <w:div w:id="757944958">
              <w:marLeft w:val="0"/>
              <w:marRight w:val="0"/>
              <w:marTop w:val="0"/>
              <w:marBottom w:val="0"/>
              <w:divBdr>
                <w:top w:val="none" w:sz="0" w:space="0" w:color="auto"/>
                <w:left w:val="none" w:sz="0" w:space="0" w:color="auto"/>
                <w:bottom w:val="none" w:sz="0" w:space="0" w:color="auto"/>
                <w:right w:val="none" w:sz="0" w:space="0" w:color="auto"/>
              </w:divBdr>
            </w:div>
            <w:div w:id="977418335">
              <w:marLeft w:val="0"/>
              <w:marRight w:val="0"/>
              <w:marTop w:val="0"/>
              <w:marBottom w:val="0"/>
              <w:divBdr>
                <w:top w:val="none" w:sz="0" w:space="0" w:color="auto"/>
                <w:left w:val="none" w:sz="0" w:space="0" w:color="auto"/>
                <w:bottom w:val="none" w:sz="0" w:space="0" w:color="auto"/>
                <w:right w:val="none" w:sz="0" w:space="0" w:color="auto"/>
              </w:divBdr>
            </w:div>
            <w:div w:id="874998929">
              <w:marLeft w:val="0"/>
              <w:marRight w:val="0"/>
              <w:marTop w:val="0"/>
              <w:marBottom w:val="0"/>
              <w:divBdr>
                <w:top w:val="none" w:sz="0" w:space="0" w:color="auto"/>
                <w:left w:val="none" w:sz="0" w:space="0" w:color="auto"/>
                <w:bottom w:val="none" w:sz="0" w:space="0" w:color="auto"/>
                <w:right w:val="none" w:sz="0" w:space="0" w:color="auto"/>
              </w:divBdr>
            </w:div>
            <w:div w:id="366805046">
              <w:marLeft w:val="0"/>
              <w:marRight w:val="0"/>
              <w:marTop w:val="0"/>
              <w:marBottom w:val="0"/>
              <w:divBdr>
                <w:top w:val="none" w:sz="0" w:space="0" w:color="auto"/>
                <w:left w:val="none" w:sz="0" w:space="0" w:color="auto"/>
                <w:bottom w:val="none" w:sz="0" w:space="0" w:color="auto"/>
                <w:right w:val="none" w:sz="0" w:space="0" w:color="auto"/>
              </w:divBdr>
            </w:div>
            <w:div w:id="418983373">
              <w:marLeft w:val="0"/>
              <w:marRight w:val="0"/>
              <w:marTop w:val="0"/>
              <w:marBottom w:val="0"/>
              <w:divBdr>
                <w:top w:val="none" w:sz="0" w:space="0" w:color="auto"/>
                <w:left w:val="none" w:sz="0" w:space="0" w:color="auto"/>
                <w:bottom w:val="none" w:sz="0" w:space="0" w:color="auto"/>
                <w:right w:val="none" w:sz="0" w:space="0" w:color="auto"/>
              </w:divBdr>
            </w:div>
            <w:div w:id="825438576">
              <w:marLeft w:val="0"/>
              <w:marRight w:val="0"/>
              <w:marTop w:val="0"/>
              <w:marBottom w:val="0"/>
              <w:divBdr>
                <w:top w:val="none" w:sz="0" w:space="0" w:color="auto"/>
                <w:left w:val="none" w:sz="0" w:space="0" w:color="auto"/>
                <w:bottom w:val="none" w:sz="0" w:space="0" w:color="auto"/>
                <w:right w:val="none" w:sz="0" w:space="0" w:color="auto"/>
              </w:divBdr>
            </w:div>
            <w:div w:id="1039353683">
              <w:marLeft w:val="0"/>
              <w:marRight w:val="0"/>
              <w:marTop w:val="0"/>
              <w:marBottom w:val="0"/>
              <w:divBdr>
                <w:top w:val="none" w:sz="0" w:space="0" w:color="auto"/>
                <w:left w:val="none" w:sz="0" w:space="0" w:color="auto"/>
                <w:bottom w:val="none" w:sz="0" w:space="0" w:color="auto"/>
                <w:right w:val="none" w:sz="0" w:space="0" w:color="auto"/>
              </w:divBdr>
            </w:div>
            <w:div w:id="1717850155">
              <w:marLeft w:val="0"/>
              <w:marRight w:val="0"/>
              <w:marTop w:val="0"/>
              <w:marBottom w:val="0"/>
              <w:divBdr>
                <w:top w:val="none" w:sz="0" w:space="0" w:color="auto"/>
                <w:left w:val="none" w:sz="0" w:space="0" w:color="auto"/>
                <w:bottom w:val="none" w:sz="0" w:space="0" w:color="auto"/>
                <w:right w:val="none" w:sz="0" w:space="0" w:color="auto"/>
              </w:divBdr>
            </w:div>
            <w:div w:id="586034943">
              <w:marLeft w:val="0"/>
              <w:marRight w:val="0"/>
              <w:marTop w:val="0"/>
              <w:marBottom w:val="0"/>
              <w:divBdr>
                <w:top w:val="none" w:sz="0" w:space="0" w:color="auto"/>
                <w:left w:val="none" w:sz="0" w:space="0" w:color="auto"/>
                <w:bottom w:val="none" w:sz="0" w:space="0" w:color="auto"/>
                <w:right w:val="none" w:sz="0" w:space="0" w:color="auto"/>
              </w:divBdr>
            </w:div>
            <w:div w:id="2032954599">
              <w:marLeft w:val="0"/>
              <w:marRight w:val="0"/>
              <w:marTop w:val="0"/>
              <w:marBottom w:val="0"/>
              <w:divBdr>
                <w:top w:val="none" w:sz="0" w:space="0" w:color="auto"/>
                <w:left w:val="none" w:sz="0" w:space="0" w:color="auto"/>
                <w:bottom w:val="none" w:sz="0" w:space="0" w:color="auto"/>
                <w:right w:val="none" w:sz="0" w:space="0" w:color="auto"/>
              </w:divBdr>
            </w:div>
            <w:div w:id="338124553">
              <w:marLeft w:val="0"/>
              <w:marRight w:val="0"/>
              <w:marTop w:val="0"/>
              <w:marBottom w:val="0"/>
              <w:divBdr>
                <w:top w:val="none" w:sz="0" w:space="0" w:color="auto"/>
                <w:left w:val="none" w:sz="0" w:space="0" w:color="auto"/>
                <w:bottom w:val="none" w:sz="0" w:space="0" w:color="auto"/>
                <w:right w:val="none" w:sz="0" w:space="0" w:color="auto"/>
              </w:divBdr>
            </w:div>
            <w:div w:id="2131243520">
              <w:marLeft w:val="0"/>
              <w:marRight w:val="0"/>
              <w:marTop w:val="0"/>
              <w:marBottom w:val="0"/>
              <w:divBdr>
                <w:top w:val="none" w:sz="0" w:space="0" w:color="auto"/>
                <w:left w:val="none" w:sz="0" w:space="0" w:color="auto"/>
                <w:bottom w:val="none" w:sz="0" w:space="0" w:color="auto"/>
                <w:right w:val="none" w:sz="0" w:space="0" w:color="auto"/>
              </w:divBdr>
            </w:div>
            <w:div w:id="963344661">
              <w:marLeft w:val="0"/>
              <w:marRight w:val="0"/>
              <w:marTop w:val="0"/>
              <w:marBottom w:val="0"/>
              <w:divBdr>
                <w:top w:val="none" w:sz="0" w:space="0" w:color="auto"/>
                <w:left w:val="none" w:sz="0" w:space="0" w:color="auto"/>
                <w:bottom w:val="none" w:sz="0" w:space="0" w:color="auto"/>
                <w:right w:val="none" w:sz="0" w:space="0" w:color="auto"/>
              </w:divBdr>
            </w:div>
            <w:div w:id="1499035354">
              <w:marLeft w:val="0"/>
              <w:marRight w:val="0"/>
              <w:marTop w:val="0"/>
              <w:marBottom w:val="0"/>
              <w:divBdr>
                <w:top w:val="none" w:sz="0" w:space="0" w:color="auto"/>
                <w:left w:val="none" w:sz="0" w:space="0" w:color="auto"/>
                <w:bottom w:val="none" w:sz="0" w:space="0" w:color="auto"/>
                <w:right w:val="none" w:sz="0" w:space="0" w:color="auto"/>
              </w:divBdr>
            </w:div>
            <w:div w:id="1167477627">
              <w:marLeft w:val="0"/>
              <w:marRight w:val="0"/>
              <w:marTop w:val="0"/>
              <w:marBottom w:val="0"/>
              <w:divBdr>
                <w:top w:val="none" w:sz="0" w:space="0" w:color="auto"/>
                <w:left w:val="none" w:sz="0" w:space="0" w:color="auto"/>
                <w:bottom w:val="none" w:sz="0" w:space="0" w:color="auto"/>
                <w:right w:val="none" w:sz="0" w:space="0" w:color="auto"/>
              </w:divBdr>
            </w:div>
            <w:div w:id="1353217190">
              <w:marLeft w:val="0"/>
              <w:marRight w:val="0"/>
              <w:marTop w:val="0"/>
              <w:marBottom w:val="0"/>
              <w:divBdr>
                <w:top w:val="none" w:sz="0" w:space="0" w:color="auto"/>
                <w:left w:val="none" w:sz="0" w:space="0" w:color="auto"/>
                <w:bottom w:val="none" w:sz="0" w:space="0" w:color="auto"/>
                <w:right w:val="none" w:sz="0" w:space="0" w:color="auto"/>
              </w:divBdr>
            </w:div>
            <w:div w:id="612396532">
              <w:marLeft w:val="0"/>
              <w:marRight w:val="0"/>
              <w:marTop w:val="0"/>
              <w:marBottom w:val="0"/>
              <w:divBdr>
                <w:top w:val="none" w:sz="0" w:space="0" w:color="auto"/>
                <w:left w:val="none" w:sz="0" w:space="0" w:color="auto"/>
                <w:bottom w:val="none" w:sz="0" w:space="0" w:color="auto"/>
                <w:right w:val="none" w:sz="0" w:space="0" w:color="auto"/>
              </w:divBdr>
            </w:div>
            <w:div w:id="1547598778">
              <w:marLeft w:val="0"/>
              <w:marRight w:val="0"/>
              <w:marTop w:val="0"/>
              <w:marBottom w:val="0"/>
              <w:divBdr>
                <w:top w:val="none" w:sz="0" w:space="0" w:color="auto"/>
                <w:left w:val="none" w:sz="0" w:space="0" w:color="auto"/>
                <w:bottom w:val="none" w:sz="0" w:space="0" w:color="auto"/>
                <w:right w:val="none" w:sz="0" w:space="0" w:color="auto"/>
              </w:divBdr>
            </w:div>
            <w:div w:id="901721931">
              <w:marLeft w:val="0"/>
              <w:marRight w:val="0"/>
              <w:marTop w:val="0"/>
              <w:marBottom w:val="0"/>
              <w:divBdr>
                <w:top w:val="none" w:sz="0" w:space="0" w:color="auto"/>
                <w:left w:val="none" w:sz="0" w:space="0" w:color="auto"/>
                <w:bottom w:val="none" w:sz="0" w:space="0" w:color="auto"/>
                <w:right w:val="none" w:sz="0" w:space="0" w:color="auto"/>
              </w:divBdr>
            </w:div>
            <w:div w:id="1746027130">
              <w:marLeft w:val="0"/>
              <w:marRight w:val="0"/>
              <w:marTop w:val="0"/>
              <w:marBottom w:val="0"/>
              <w:divBdr>
                <w:top w:val="none" w:sz="0" w:space="0" w:color="auto"/>
                <w:left w:val="none" w:sz="0" w:space="0" w:color="auto"/>
                <w:bottom w:val="none" w:sz="0" w:space="0" w:color="auto"/>
                <w:right w:val="none" w:sz="0" w:space="0" w:color="auto"/>
              </w:divBdr>
            </w:div>
            <w:div w:id="1495993701">
              <w:marLeft w:val="0"/>
              <w:marRight w:val="0"/>
              <w:marTop w:val="0"/>
              <w:marBottom w:val="0"/>
              <w:divBdr>
                <w:top w:val="none" w:sz="0" w:space="0" w:color="auto"/>
                <w:left w:val="none" w:sz="0" w:space="0" w:color="auto"/>
                <w:bottom w:val="none" w:sz="0" w:space="0" w:color="auto"/>
                <w:right w:val="none" w:sz="0" w:space="0" w:color="auto"/>
              </w:divBdr>
            </w:div>
            <w:div w:id="1471945132">
              <w:marLeft w:val="0"/>
              <w:marRight w:val="0"/>
              <w:marTop w:val="0"/>
              <w:marBottom w:val="0"/>
              <w:divBdr>
                <w:top w:val="none" w:sz="0" w:space="0" w:color="auto"/>
                <w:left w:val="none" w:sz="0" w:space="0" w:color="auto"/>
                <w:bottom w:val="none" w:sz="0" w:space="0" w:color="auto"/>
                <w:right w:val="none" w:sz="0" w:space="0" w:color="auto"/>
              </w:divBdr>
            </w:div>
            <w:div w:id="2117091921">
              <w:marLeft w:val="0"/>
              <w:marRight w:val="0"/>
              <w:marTop w:val="0"/>
              <w:marBottom w:val="0"/>
              <w:divBdr>
                <w:top w:val="none" w:sz="0" w:space="0" w:color="auto"/>
                <w:left w:val="none" w:sz="0" w:space="0" w:color="auto"/>
                <w:bottom w:val="none" w:sz="0" w:space="0" w:color="auto"/>
                <w:right w:val="none" w:sz="0" w:space="0" w:color="auto"/>
              </w:divBdr>
            </w:div>
            <w:div w:id="1019047144">
              <w:marLeft w:val="0"/>
              <w:marRight w:val="0"/>
              <w:marTop w:val="0"/>
              <w:marBottom w:val="0"/>
              <w:divBdr>
                <w:top w:val="none" w:sz="0" w:space="0" w:color="auto"/>
                <w:left w:val="none" w:sz="0" w:space="0" w:color="auto"/>
                <w:bottom w:val="none" w:sz="0" w:space="0" w:color="auto"/>
                <w:right w:val="none" w:sz="0" w:space="0" w:color="auto"/>
              </w:divBdr>
            </w:div>
            <w:div w:id="940332175">
              <w:marLeft w:val="0"/>
              <w:marRight w:val="0"/>
              <w:marTop w:val="0"/>
              <w:marBottom w:val="0"/>
              <w:divBdr>
                <w:top w:val="none" w:sz="0" w:space="0" w:color="auto"/>
                <w:left w:val="none" w:sz="0" w:space="0" w:color="auto"/>
                <w:bottom w:val="none" w:sz="0" w:space="0" w:color="auto"/>
                <w:right w:val="none" w:sz="0" w:space="0" w:color="auto"/>
              </w:divBdr>
            </w:div>
            <w:div w:id="295377415">
              <w:marLeft w:val="0"/>
              <w:marRight w:val="0"/>
              <w:marTop w:val="0"/>
              <w:marBottom w:val="0"/>
              <w:divBdr>
                <w:top w:val="none" w:sz="0" w:space="0" w:color="auto"/>
                <w:left w:val="none" w:sz="0" w:space="0" w:color="auto"/>
                <w:bottom w:val="none" w:sz="0" w:space="0" w:color="auto"/>
                <w:right w:val="none" w:sz="0" w:space="0" w:color="auto"/>
              </w:divBdr>
            </w:div>
            <w:div w:id="413011436">
              <w:marLeft w:val="0"/>
              <w:marRight w:val="0"/>
              <w:marTop w:val="0"/>
              <w:marBottom w:val="0"/>
              <w:divBdr>
                <w:top w:val="none" w:sz="0" w:space="0" w:color="auto"/>
                <w:left w:val="none" w:sz="0" w:space="0" w:color="auto"/>
                <w:bottom w:val="none" w:sz="0" w:space="0" w:color="auto"/>
                <w:right w:val="none" w:sz="0" w:space="0" w:color="auto"/>
              </w:divBdr>
            </w:div>
            <w:div w:id="597519846">
              <w:marLeft w:val="0"/>
              <w:marRight w:val="0"/>
              <w:marTop w:val="0"/>
              <w:marBottom w:val="0"/>
              <w:divBdr>
                <w:top w:val="none" w:sz="0" w:space="0" w:color="auto"/>
                <w:left w:val="none" w:sz="0" w:space="0" w:color="auto"/>
                <w:bottom w:val="none" w:sz="0" w:space="0" w:color="auto"/>
                <w:right w:val="none" w:sz="0" w:space="0" w:color="auto"/>
              </w:divBdr>
            </w:div>
            <w:div w:id="1029181267">
              <w:marLeft w:val="0"/>
              <w:marRight w:val="0"/>
              <w:marTop w:val="0"/>
              <w:marBottom w:val="0"/>
              <w:divBdr>
                <w:top w:val="none" w:sz="0" w:space="0" w:color="auto"/>
                <w:left w:val="none" w:sz="0" w:space="0" w:color="auto"/>
                <w:bottom w:val="none" w:sz="0" w:space="0" w:color="auto"/>
                <w:right w:val="none" w:sz="0" w:space="0" w:color="auto"/>
              </w:divBdr>
            </w:div>
            <w:div w:id="1644433077">
              <w:marLeft w:val="0"/>
              <w:marRight w:val="0"/>
              <w:marTop w:val="0"/>
              <w:marBottom w:val="0"/>
              <w:divBdr>
                <w:top w:val="none" w:sz="0" w:space="0" w:color="auto"/>
                <w:left w:val="none" w:sz="0" w:space="0" w:color="auto"/>
                <w:bottom w:val="none" w:sz="0" w:space="0" w:color="auto"/>
                <w:right w:val="none" w:sz="0" w:space="0" w:color="auto"/>
              </w:divBdr>
            </w:div>
            <w:div w:id="1118526735">
              <w:marLeft w:val="0"/>
              <w:marRight w:val="0"/>
              <w:marTop w:val="0"/>
              <w:marBottom w:val="0"/>
              <w:divBdr>
                <w:top w:val="none" w:sz="0" w:space="0" w:color="auto"/>
                <w:left w:val="none" w:sz="0" w:space="0" w:color="auto"/>
                <w:bottom w:val="none" w:sz="0" w:space="0" w:color="auto"/>
                <w:right w:val="none" w:sz="0" w:space="0" w:color="auto"/>
              </w:divBdr>
            </w:div>
            <w:div w:id="640883489">
              <w:marLeft w:val="0"/>
              <w:marRight w:val="0"/>
              <w:marTop w:val="0"/>
              <w:marBottom w:val="0"/>
              <w:divBdr>
                <w:top w:val="none" w:sz="0" w:space="0" w:color="auto"/>
                <w:left w:val="none" w:sz="0" w:space="0" w:color="auto"/>
                <w:bottom w:val="none" w:sz="0" w:space="0" w:color="auto"/>
                <w:right w:val="none" w:sz="0" w:space="0" w:color="auto"/>
              </w:divBdr>
            </w:div>
            <w:div w:id="1521891177">
              <w:marLeft w:val="0"/>
              <w:marRight w:val="0"/>
              <w:marTop w:val="0"/>
              <w:marBottom w:val="0"/>
              <w:divBdr>
                <w:top w:val="none" w:sz="0" w:space="0" w:color="auto"/>
                <w:left w:val="none" w:sz="0" w:space="0" w:color="auto"/>
                <w:bottom w:val="none" w:sz="0" w:space="0" w:color="auto"/>
                <w:right w:val="none" w:sz="0" w:space="0" w:color="auto"/>
              </w:divBdr>
            </w:div>
            <w:div w:id="1504930068">
              <w:marLeft w:val="0"/>
              <w:marRight w:val="0"/>
              <w:marTop w:val="0"/>
              <w:marBottom w:val="0"/>
              <w:divBdr>
                <w:top w:val="none" w:sz="0" w:space="0" w:color="auto"/>
                <w:left w:val="none" w:sz="0" w:space="0" w:color="auto"/>
                <w:bottom w:val="none" w:sz="0" w:space="0" w:color="auto"/>
                <w:right w:val="none" w:sz="0" w:space="0" w:color="auto"/>
              </w:divBdr>
            </w:div>
            <w:div w:id="1314018790">
              <w:marLeft w:val="0"/>
              <w:marRight w:val="0"/>
              <w:marTop w:val="0"/>
              <w:marBottom w:val="0"/>
              <w:divBdr>
                <w:top w:val="none" w:sz="0" w:space="0" w:color="auto"/>
                <w:left w:val="none" w:sz="0" w:space="0" w:color="auto"/>
                <w:bottom w:val="none" w:sz="0" w:space="0" w:color="auto"/>
                <w:right w:val="none" w:sz="0" w:space="0" w:color="auto"/>
              </w:divBdr>
            </w:div>
            <w:div w:id="1760904475">
              <w:marLeft w:val="0"/>
              <w:marRight w:val="0"/>
              <w:marTop w:val="0"/>
              <w:marBottom w:val="0"/>
              <w:divBdr>
                <w:top w:val="none" w:sz="0" w:space="0" w:color="auto"/>
                <w:left w:val="none" w:sz="0" w:space="0" w:color="auto"/>
                <w:bottom w:val="none" w:sz="0" w:space="0" w:color="auto"/>
                <w:right w:val="none" w:sz="0" w:space="0" w:color="auto"/>
              </w:divBdr>
            </w:div>
            <w:div w:id="1171457480">
              <w:marLeft w:val="0"/>
              <w:marRight w:val="0"/>
              <w:marTop w:val="0"/>
              <w:marBottom w:val="0"/>
              <w:divBdr>
                <w:top w:val="none" w:sz="0" w:space="0" w:color="auto"/>
                <w:left w:val="none" w:sz="0" w:space="0" w:color="auto"/>
                <w:bottom w:val="none" w:sz="0" w:space="0" w:color="auto"/>
                <w:right w:val="none" w:sz="0" w:space="0" w:color="auto"/>
              </w:divBdr>
            </w:div>
            <w:div w:id="1622999308">
              <w:marLeft w:val="0"/>
              <w:marRight w:val="0"/>
              <w:marTop w:val="0"/>
              <w:marBottom w:val="0"/>
              <w:divBdr>
                <w:top w:val="none" w:sz="0" w:space="0" w:color="auto"/>
                <w:left w:val="none" w:sz="0" w:space="0" w:color="auto"/>
                <w:bottom w:val="none" w:sz="0" w:space="0" w:color="auto"/>
                <w:right w:val="none" w:sz="0" w:space="0" w:color="auto"/>
              </w:divBdr>
            </w:div>
            <w:div w:id="529607558">
              <w:marLeft w:val="0"/>
              <w:marRight w:val="0"/>
              <w:marTop w:val="0"/>
              <w:marBottom w:val="0"/>
              <w:divBdr>
                <w:top w:val="none" w:sz="0" w:space="0" w:color="auto"/>
                <w:left w:val="none" w:sz="0" w:space="0" w:color="auto"/>
                <w:bottom w:val="none" w:sz="0" w:space="0" w:color="auto"/>
                <w:right w:val="none" w:sz="0" w:space="0" w:color="auto"/>
              </w:divBdr>
            </w:div>
            <w:div w:id="1468888286">
              <w:marLeft w:val="0"/>
              <w:marRight w:val="0"/>
              <w:marTop w:val="0"/>
              <w:marBottom w:val="0"/>
              <w:divBdr>
                <w:top w:val="none" w:sz="0" w:space="0" w:color="auto"/>
                <w:left w:val="none" w:sz="0" w:space="0" w:color="auto"/>
                <w:bottom w:val="none" w:sz="0" w:space="0" w:color="auto"/>
                <w:right w:val="none" w:sz="0" w:space="0" w:color="auto"/>
              </w:divBdr>
            </w:div>
            <w:div w:id="11537183">
              <w:marLeft w:val="0"/>
              <w:marRight w:val="0"/>
              <w:marTop w:val="0"/>
              <w:marBottom w:val="0"/>
              <w:divBdr>
                <w:top w:val="none" w:sz="0" w:space="0" w:color="auto"/>
                <w:left w:val="none" w:sz="0" w:space="0" w:color="auto"/>
                <w:bottom w:val="none" w:sz="0" w:space="0" w:color="auto"/>
                <w:right w:val="none" w:sz="0" w:space="0" w:color="auto"/>
              </w:divBdr>
            </w:div>
            <w:div w:id="582764841">
              <w:marLeft w:val="0"/>
              <w:marRight w:val="0"/>
              <w:marTop w:val="0"/>
              <w:marBottom w:val="0"/>
              <w:divBdr>
                <w:top w:val="none" w:sz="0" w:space="0" w:color="auto"/>
                <w:left w:val="none" w:sz="0" w:space="0" w:color="auto"/>
                <w:bottom w:val="none" w:sz="0" w:space="0" w:color="auto"/>
                <w:right w:val="none" w:sz="0" w:space="0" w:color="auto"/>
              </w:divBdr>
            </w:div>
            <w:div w:id="1396931051">
              <w:marLeft w:val="0"/>
              <w:marRight w:val="0"/>
              <w:marTop w:val="0"/>
              <w:marBottom w:val="0"/>
              <w:divBdr>
                <w:top w:val="none" w:sz="0" w:space="0" w:color="auto"/>
                <w:left w:val="none" w:sz="0" w:space="0" w:color="auto"/>
                <w:bottom w:val="none" w:sz="0" w:space="0" w:color="auto"/>
                <w:right w:val="none" w:sz="0" w:space="0" w:color="auto"/>
              </w:divBdr>
            </w:div>
            <w:div w:id="1667396037">
              <w:marLeft w:val="0"/>
              <w:marRight w:val="0"/>
              <w:marTop w:val="0"/>
              <w:marBottom w:val="0"/>
              <w:divBdr>
                <w:top w:val="none" w:sz="0" w:space="0" w:color="auto"/>
                <w:left w:val="none" w:sz="0" w:space="0" w:color="auto"/>
                <w:bottom w:val="none" w:sz="0" w:space="0" w:color="auto"/>
                <w:right w:val="none" w:sz="0" w:space="0" w:color="auto"/>
              </w:divBdr>
            </w:div>
            <w:div w:id="941499641">
              <w:marLeft w:val="0"/>
              <w:marRight w:val="0"/>
              <w:marTop w:val="0"/>
              <w:marBottom w:val="0"/>
              <w:divBdr>
                <w:top w:val="none" w:sz="0" w:space="0" w:color="auto"/>
                <w:left w:val="none" w:sz="0" w:space="0" w:color="auto"/>
                <w:bottom w:val="none" w:sz="0" w:space="0" w:color="auto"/>
                <w:right w:val="none" w:sz="0" w:space="0" w:color="auto"/>
              </w:divBdr>
            </w:div>
            <w:div w:id="1796481738">
              <w:marLeft w:val="0"/>
              <w:marRight w:val="0"/>
              <w:marTop w:val="0"/>
              <w:marBottom w:val="0"/>
              <w:divBdr>
                <w:top w:val="none" w:sz="0" w:space="0" w:color="auto"/>
                <w:left w:val="none" w:sz="0" w:space="0" w:color="auto"/>
                <w:bottom w:val="none" w:sz="0" w:space="0" w:color="auto"/>
                <w:right w:val="none" w:sz="0" w:space="0" w:color="auto"/>
              </w:divBdr>
            </w:div>
            <w:div w:id="869301831">
              <w:marLeft w:val="0"/>
              <w:marRight w:val="0"/>
              <w:marTop w:val="0"/>
              <w:marBottom w:val="0"/>
              <w:divBdr>
                <w:top w:val="none" w:sz="0" w:space="0" w:color="auto"/>
                <w:left w:val="none" w:sz="0" w:space="0" w:color="auto"/>
                <w:bottom w:val="none" w:sz="0" w:space="0" w:color="auto"/>
                <w:right w:val="none" w:sz="0" w:space="0" w:color="auto"/>
              </w:divBdr>
            </w:div>
            <w:div w:id="554580853">
              <w:marLeft w:val="0"/>
              <w:marRight w:val="0"/>
              <w:marTop w:val="0"/>
              <w:marBottom w:val="0"/>
              <w:divBdr>
                <w:top w:val="none" w:sz="0" w:space="0" w:color="auto"/>
                <w:left w:val="none" w:sz="0" w:space="0" w:color="auto"/>
                <w:bottom w:val="none" w:sz="0" w:space="0" w:color="auto"/>
                <w:right w:val="none" w:sz="0" w:space="0" w:color="auto"/>
              </w:divBdr>
            </w:div>
            <w:div w:id="2143841167">
              <w:marLeft w:val="0"/>
              <w:marRight w:val="0"/>
              <w:marTop w:val="0"/>
              <w:marBottom w:val="0"/>
              <w:divBdr>
                <w:top w:val="none" w:sz="0" w:space="0" w:color="auto"/>
                <w:left w:val="none" w:sz="0" w:space="0" w:color="auto"/>
                <w:bottom w:val="none" w:sz="0" w:space="0" w:color="auto"/>
                <w:right w:val="none" w:sz="0" w:space="0" w:color="auto"/>
              </w:divBdr>
            </w:div>
            <w:div w:id="1740596488">
              <w:marLeft w:val="0"/>
              <w:marRight w:val="0"/>
              <w:marTop w:val="0"/>
              <w:marBottom w:val="0"/>
              <w:divBdr>
                <w:top w:val="none" w:sz="0" w:space="0" w:color="auto"/>
                <w:left w:val="none" w:sz="0" w:space="0" w:color="auto"/>
                <w:bottom w:val="none" w:sz="0" w:space="0" w:color="auto"/>
                <w:right w:val="none" w:sz="0" w:space="0" w:color="auto"/>
              </w:divBdr>
            </w:div>
            <w:div w:id="105856902">
              <w:marLeft w:val="0"/>
              <w:marRight w:val="0"/>
              <w:marTop w:val="0"/>
              <w:marBottom w:val="0"/>
              <w:divBdr>
                <w:top w:val="none" w:sz="0" w:space="0" w:color="auto"/>
                <w:left w:val="none" w:sz="0" w:space="0" w:color="auto"/>
                <w:bottom w:val="none" w:sz="0" w:space="0" w:color="auto"/>
                <w:right w:val="none" w:sz="0" w:space="0" w:color="auto"/>
              </w:divBdr>
            </w:div>
            <w:div w:id="465584510">
              <w:marLeft w:val="0"/>
              <w:marRight w:val="0"/>
              <w:marTop w:val="0"/>
              <w:marBottom w:val="0"/>
              <w:divBdr>
                <w:top w:val="none" w:sz="0" w:space="0" w:color="auto"/>
                <w:left w:val="none" w:sz="0" w:space="0" w:color="auto"/>
                <w:bottom w:val="none" w:sz="0" w:space="0" w:color="auto"/>
                <w:right w:val="none" w:sz="0" w:space="0" w:color="auto"/>
              </w:divBdr>
            </w:div>
            <w:div w:id="187912525">
              <w:marLeft w:val="0"/>
              <w:marRight w:val="0"/>
              <w:marTop w:val="0"/>
              <w:marBottom w:val="0"/>
              <w:divBdr>
                <w:top w:val="none" w:sz="0" w:space="0" w:color="auto"/>
                <w:left w:val="none" w:sz="0" w:space="0" w:color="auto"/>
                <w:bottom w:val="none" w:sz="0" w:space="0" w:color="auto"/>
                <w:right w:val="none" w:sz="0" w:space="0" w:color="auto"/>
              </w:divBdr>
            </w:div>
            <w:div w:id="155652037">
              <w:marLeft w:val="0"/>
              <w:marRight w:val="0"/>
              <w:marTop w:val="0"/>
              <w:marBottom w:val="0"/>
              <w:divBdr>
                <w:top w:val="none" w:sz="0" w:space="0" w:color="auto"/>
                <w:left w:val="none" w:sz="0" w:space="0" w:color="auto"/>
                <w:bottom w:val="none" w:sz="0" w:space="0" w:color="auto"/>
                <w:right w:val="none" w:sz="0" w:space="0" w:color="auto"/>
              </w:divBdr>
            </w:div>
            <w:div w:id="1964844380">
              <w:marLeft w:val="0"/>
              <w:marRight w:val="0"/>
              <w:marTop w:val="0"/>
              <w:marBottom w:val="0"/>
              <w:divBdr>
                <w:top w:val="none" w:sz="0" w:space="0" w:color="auto"/>
                <w:left w:val="none" w:sz="0" w:space="0" w:color="auto"/>
                <w:bottom w:val="none" w:sz="0" w:space="0" w:color="auto"/>
                <w:right w:val="none" w:sz="0" w:space="0" w:color="auto"/>
              </w:divBdr>
            </w:div>
            <w:div w:id="1492481862">
              <w:marLeft w:val="0"/>
              <w:marRight w:val="0"/>
              <w:marTop w:val="0"/>
              <w:marBottom w:val="0"/>
              <w:divBdr>
                <w:top w:val="none" w:sz="0" w:space="0" w:color="auto"/>
                <w:left w:val="none" w:sz="0" w:space="0" w:color="auto"/>
                <w:bottom w:val="none" w:sz="0" w:space="0" w:color="auto"/>
                <w:right w:val="none" w:sz="0" w:space="0" w:color="auto"/>
              </w:divBdr>
            </w:div>
            <w:div w:id="1394502755">
              <w:marLeft w:val="0"/>
              <w:marRight w:val="0"/>
              <w:marTop w:val="0"/>
              <w:marBottom w:val="0"/>
              <w:divBdr>
                <w:top w:val="none" w:sz="0" w:space="0" w:color="auto"/>
                <w:left w:val="none" w:sz="0" w:space="0" w:color="auto"/>
                <w:bottom w:val="none" w:sz="0" w:space="0" w:color="auto"/>
                <w:right w:val="none" w:sz="0" w:space="0" w:color="auto"/>
              </w:divBdr>
            </w:div>
            <w:div w:id="707876920">
              <w:marLeft w:val="0"/>
              <w:marRight w:val="0"/>
              <w:marTop w:val="0"/>
              <w:marBottom w:val="0"/>
              <w:divBdr>
                <w:top w:val="none" w:sz="0" w:space="0" w:color="auto"/>
                <w:left w:val="none" w:sz="0" w:space="0" w:color="auto"/>
                <w:bottom w:val="none" w:sz="0" w:space="0" w:color="auto"/>
                <w:right w:val="none" w:sz="0" w:space="0" w:color="auto"/>
              </w:divBdr>
            </w:div>
            <w:div w:id="1868718885">
              <w:marLeft w:val="0"/>
              <w:marRight w:val="0"/>
              <w:marTop w:val="0"/>
              <w:marBottom w:val="0"/>
              <w:divBdr>
                <w:top w:val="none" w:sz="0" w:space="0" w:color="auto"/>
                <w:left w:val="none" w:sz="0" w:space="0" w:color="auto"/>
                <w:bottom w:val="none" w:sz="0" w:space="0" w:color="auto"/>
                <w:right w:val="none" w:sz="0" w:space="0" w:color="auto"/>
              </w:divBdr>
            </w:div>
            <w:div w:id="576981939">
              <w:marLeft w:val="0"/>
              <w:marRight w:val="0"/>
              <w:marTop w:val="0"/>
              <w:marBottom w:val="0"/>
              <w:divBdr>
                <w:top w:val="none" w:sz="0" w:space="0" w:color="auto"/>
                <w:left w:val="none" w:sz="0" w:space="0" w:color="auto"/>
                <w:bottom w:val="none" w:sz="0" w:space="0" w:color="auto"/>
                <w:right w:val="none" w:sz="0" w:space="0" w:color="auto"/>
              </w:divBdr>
            </w:div>
            <w:div w:id="1367022607">
              <w:marLeft w:val="0"/>
              <w:marRight w:val="0"/>
              <w:marTop w:val="0"/>
              <w:marBottom w:val="0"/>
              <w:divBdr>
                <w:top w:val="none" w:sz="0" w:space="0" w:color="auto"/>
                <w:left w:val="none" w:sz="0" w:space="0" w:color="auto"/>
                <w:bottom w:val="none" w:sz="0" w:space="0" w:color="auto"/>
                <w:right w:val="none" w:sz="0" w:space="0" w:color="auto"/>
              </w:divBdr>
            </w:div>
            <w:div w:id="167327755">
              <w:marLeft w:val="0"/>
              <w:marRight w:val="0"/>
              <w:marTop w:val="0"/>
              <w:marBottom w:val="0"/>
              <w:divBdr>
                <w:top w:val="none" w:sz="0" w:space="0" w:color="auto"/>
                <w:left w:val="none" w:sz="0" w:space="0" w:color="auto"/>
                <w:bottom w:val="none" w:sz="0" w:space="0" w:color="auto"/>
                <w:right w:val="none" w:sz="0" w:space="0" w:color="auto"/>
              </w:divBdr>
            </w:div>
            <w:div w:id="171839384">
              <w:marLeft w:val="0"/>
              <w:marRight w:val="0"/>
              <w:marTop w:val="0"/>
              <w:marBottom w:val="0"/>
              <w:divBdr>
                <w:top w:val="none" w:sz="0" w:space="0" w:color="auto"/>
                <w:left w:val="none" w:sz="0" w:space="0" w:color="auto"/>
                <w:bottom w:val="none" w:sz="0" w:space="0" w:color="auto"/>
                <w:right w:val="none" w:sz="0" w:space="0" w:color="auto"/>
              </w:divBdr>
            </w:div>
            <w:div w:id="963577445">
              <w:marLeft w:val="0"/>
              <w:marRight w:val="0"/>
              <w:marTop w:val="0"/>
              <w:marBottom w:val="0"/>
              <w:divBdr>
                <w:top w:val="none" w:sz="0" w:space="0" w:color="auto"/>
                <w:left w:val="none" w:sz="0" w:space="0" w:color="auto"/>
                <w:bottom w:val="none" w:sz="0" w:space="0" w:color="auto"/>
                <w:right w:val="none" w:sz="0" w:space="0" w:color="auto"/>
              </w:divBdr>
            </w:div>
            <w:div w:id="1424566263">
              <w:marLeft w:val="0"/>
              <w:marRight w:val="0"/>
              <w:marTop w:val="0"/>
              <w:marBottom w:val="0"/>
              <w:divBdr>
                <w:top w:val="none" w:sz="0" w:space="0" w:color="auto"/>
                <w:left w:val="none" w:sz="0" w:space="0" w:color="auto"/>
                <w:bottom w:val="none" w:sz="0" w:space="0" w:color="auto"/>
                <w:right w:val="none" w:sz="0" w:space="0" w:color="auto"/>
              </w:divBdr>
            </w:div>
            <w:div w:id="1040667920">
              <w:marLeft w:val="0"/>
              <w:marRight w:val="0"/>
              <w:marTop w:val="0"/>
              <w:marBottom w:val="0"/>
              <w:divBdr>
                <w:top w:val="none" w:sz="0" w:space="0" w:color="auto"/>
                <w:left w:val="none" w:sz="0" w:space="0" w:color="auto"/>
                <w:bottom w:val="none" w:sz="0" w:space="0" w:color="auto"/>
                <w:right w:val="none" w:sz="0" w:space="0" w:color="auto"/>
              </w:divBdr>
            </w:div>
            <w:div w:id="1710687088">
              <w:marLeft w:val="0"/>
              <w:marRight w:val="0"/>
              <w:marTop w:val="0"/>
              <w:marBottom w:val="0"/>
              <w:divBdr>
                <w:top w:val="none" w:sz="0" w:space="0" w:color="auto"/>
                <w:left w:val="none" w:sz="0" w:space="0" w:color="auto"/>
                <w:bottom w:val="none" w:sz="0" w:space="0" w:color="auto"/>
                <w:right w:val="none" w:sz="0" w:space="0" w:color="auto"/>
              </w:divBdr>
            </w:div>
            <w:div w:id="1733382589">
              <w:marLeft w:val="0"/>
              <w:marRight w:val="0"/>
              <w:marTop w:val="0"/>
              <w:marBottom w:val="0"/>
              <w:divBdr>
                <w:top w:val="none" w:sz="0" w:space="0" w:color="auto"/>
                <w:left w:val="none" w:sz="0" w:space="0" w:color="auto"/>
                <w:bottom w:val="none" w:sz="0" w:space="0" w:color="auto"/>
                <w:right w:val="none" w:sz="0" w:space="0" w:color="auto"/>
              </w:divBdr>
            </w:div>
            <w:div w:id="1328901183">
              <w:marLeft w:val="0"/>
              <w:marRight w:val="0"/>
              <w:marTop w:val="0"/>
              <w:marBottom w:val="0"/>
              <w:divBdr>
                <w:top w:val="none" w:sz="0" w:space="0" w:color="auto"/>
                <w:left w:val="none" w:sz="0" w:space="0" w:color="auto"/>
                <w:bottom w:val="none" w:sz="0" w:space="0" w:color="auto"/>
                <w:right w:val="none" w:sz="0" w:space="0" w:color="auto"/>
              </w:divBdr>
            </w:div>
            <w:div w:id="1623270000">
              <w:marLeft w:val="0"/>
              <w:marRight w:val="0"/>
              <w:marTop w:val="0"/>
              <w:marBottom w:val="0"/>
              <w:divBdr>
                <w:top w:val="none" w:sz="0" w:space="0" w:color="auto"/>
                <w:left w:val="none" w:sz="0" w:space="0" w:color="auto"/>
                <w:bottom w:val="none" w:sz="0" w:space="0" w:color="auto"/>
                <w:right w:val="none" w:sz="0" w:space="0" w:color="auto"/>
              </w:divBdr>
            </w:div>
            <w:div w:id="680663465">
              <w:marLeft w:val="0"/>
              <w:marRight w:val="0"/>
              <w:marTop w:val="0"/>
              <w:marBottom w:val="0"/>
              <w:divBdr>
                <w:top w:val="none" w:sz="0" w:space="0" w:color="auto"/>
                <w:left w:val="none" w:sz="0" w:space="0" w:color="auto"/>
                <w:bottom w:val="none" w:sz="0" w:space="0" w:color="auto"/>
                <w:right w:val="none" w:sz="0" w:space="0" w:color="auto"/>
              </w:divBdr>
            </w:div>
            <w:div w:id="2003193208">
              <w:marLeft w:val="0"/>
              <w:marRight w:val="0"/>
              <w:marTop w:val="0"/>
              <w:marBottom w:val="0"/>
              <w:divBdr>
                <w:top w:val="none" w:sz="0" w:space="0" w:color="auto"/>
                <w:left w:val="none" w:sz="0" w:space="0" w:color="auto"/>
                <w:bottom w:val="none" w:sz="0" w:space="0" w:color="auto"/>
                <w:right w:val="none" w:sz="0" w:space="0" w:color="auto"/>
              </w:divBdr>
            </w:div>
            <w:div w:id="340663161">
              <w:marLeft w:val="0"/>
              <w:marRight w:val="0"/>
              <w:marTop w:val="0"/>
              <w:marBottom w:val="0"/>
              <w:divBdr>
                <w:top w:val="none" w:sz="0" w:space="0" w:color="auto"/>
                <w:left w:val="none" w:sz="0" w:space="0" w:color="auto"/>
                <w:bottom w:val="none" w:sz="0" w:space="0" w:color="auto"/>
                <w:right w:val="none" w:sz="0" w:space="0" w:color="auto"/>
              </w:divBdr>
            </w:div>
            <w:div w:id="334460279">
              <w:marLeft w:val="0"/>
              <w:marRight w:val="0"/>
              <w:marTop w:val="0"/>
              <w:marBottom w:val="0"/>
              <w:divBdr>
                <w:top w:val="none" w:sz="0" w:space="0" w:color="auto"/>
                <w:left w:val="none" w:sz="0" w:space="0" w:color="auto"/>
                <w:bottom w:val="none" w:sz="0" w:space="0" w:color="auto"/>
                <w:right w:val="none" w:sz="0" w:space="0" w:color="auto"/>
              </w:divBdr>
            </w:div>
            <w:div w:id="1908300725">
              <w:marLeft w:val="0"/>
              <w:marRight w:val="0"/>
              <w:marTop w:val="0"/>
              <w:marBottom w:val="0"/>
              <w:divBdr>
                <w:top w:val="none" w:sz="0" w:space="0" w:color="auto"/>
                <w:left w:val="none" w:sz="0" w:space="0" w:color="auto"/>
                <w:bottom w:val="none" w:sz="0" w:space="0" w:color="auto"/>
                <w:right w:val="none" w:sz="0" w:space="0" w:color="auto"/>
              </w:divBdr>
            </w:div>
            <w:div w:id="1275333857">
              <w:marLeft w:val="0"/>
              <w:marRight w:val="0"/>
              <w:marTop w:val="0"/>
              <w:marBottom w:val="0"/>
              <w:divBdr>
                <w:top w:val="none" w:sz="0" w:space="0" w:color="auto"/>
                <w:left w:val="none" w:sz="0" w:space="0" w:color="auto"/>
                <w:bottom w:val="none" w:sz="0" w:space="0" w:color="auto"/>
                <w:right w:val="none" w:sz="0" w:space="0" w:color="auto"/>
              </w:divBdr>
            </w:div>
            <w:div w:id="613288055">
              <w:marLeft w:val="0"/>
              <w:marRight w:val="0"/>
              <w:marTop w:val="0"/>
              <w:marBottom w:val="0"/>
              <w:divBdr>
                <w:top w:val="none" w:sz="0" w:space="0" w:color="auto"/>
                <w:left w:val="none" w:sz="0" w:space="0" w:color="auto"/>
                <w:bottom w:val="none" w:sz="0" w:space="0" w:color="auto"/>
                <w:right w:val="none" w:sz="0" w:space="0" w:color="auto"/>
              </w:divBdr>
            </w:div>
            <w:div w:id="1106852437">
              <w:marLeft w:val="0"/>
              <w:marRight w:val="0"/>
              <w:marTop w:val="0"/>
              <w:marBottom w:val="0"/>
              <w:divBdr>
                <w:top w:val="none" w:sz="0" w:space="0" w:color="auto"/>
                <w:left w:val="none" w:sz="0" w:space="0" w:color="auto"/>
                <w:bottom w:val="none" w:sz="0" w:space="0" w:color="auto"/>
                <w:right w:val="none" w:sz="0" w:space="0" w:color="auto"/>
              </w:divBdr>
            </w:div>
            <w:div w:id="1635938772">
              <w:marLeft w:val="0"/>
              <w:marRight w:val="0"/>
              <w:marTop w:val="0"/>
              <w:marBottom w:val="0"/>
              <w:divBdr>
                <w:top w:val="none" w:sz="0" w:space="0" w:color="auto"/>
                <w:left w:val="none" w:sz="0" w:space="0" w:color="auto"/>
                <w:bottom w:val="none" w:sz="0" w:space="0" w:color="auto"/>
                <w:right w:val="none" w:sz="0" w:space="0" w:color="auto"/>
              </w:divBdr>
            </w:div>
            <w:div w:id="2141413554">
              <w:marLeft w:val="0"/>
              <w:marRight w:val="0"/>
              <w:marTop w:val="0"/>
              <w:marBottom w:val="0"/>
              <w:divBdr>
                <w:top w:val="none" w:sz="0" w:space="0" w:color="auto"/>
                <w:left w:val="none" w:sz="0" w:space="0" w:color="auto"/>
                <w:bottom w:val="none" w:sz="0" w:space="0" w:color="auto"/>
                <w:right w:val="none" w:sz="0" w:space="0" w:color="auto"/>
              </w:divBdr>
            </w:div>
            <w:div w:id="1037968294">
              <w:marLeft w:val="0"/>
              <w:marRight w:val="0"/>
              <w:marTop w:val="0"/>
              <w:marBottom w:val="0"/>
              <w:divBdr>
                <w:top w:val="none" w:sz="0" w:space="0" w:color="auto"/>
                <w:left w:val="none" w:sz="0" w:space="0" w:color="auto"/>
                <w:bottom w:val="none" w:sz="0" w:space="0" w:color="auto"/>
                <w:right w:val="none" w:sz="0" w:space="0" w:color="auto"/>
              </w:divBdr>
            </w:div>
            <w:div w:id="864682439">
              <w:marLeft w:val="0"/>
              <w:marRight w:val="0"/>
              <w:marTop w:val="0"/>
              <w:marBottom w:val="0"/>
              <w:divBdr>
                <w:top w:val="none" w:sz="0" w:space="0" w:color="auto"/>
                <w:left w:val="none" w:sz="0" w:space="0" w:color="auto"/>
                <w:bottom w:val="none" w:sz="0" w:space="0" w:color="auto"/>
                <w:right w:val="none" w:sz="0" w:space="0" w:color="auto"/>
              </w:divBdr>
            </w:div>
            <w:div w:id="1186166169">
              <w:marLeft w:val="0"/>
              <w:marRight w:val="0"/>
              <w:marTop w:val="0"/>
              <w:marBottom w:val="0"/>
              <w:divBdr>
                <w:top w:val="none" w:sz="0" w:space="0" w:color="auto"/>
                <w:left w:val="none" w:sz="0" w:space="0" w:color="auto"/>
                <w:bottom w:val="none" w:sz="0" w:space="0" w:color="auto"/>
                <w:right w:val="none" w:sz="0" w:space="0" w:color="auto"/>
              </w:divBdr>
            </w:div>
            <w:div w:id="205605142">
              <w:marLeft w:val="0"/>
              <w:marRight w:val="0"/>
              <w:marTop w:val="0"/>
              <w:marBottom w:val="0"/>
              <w:divBdr>
                <w:top w:val="none" w:sz="0" w:space="0" w:color="auto"/>
                <w:left w:val="none" w:sz="0" w:space="0" w:color="auto"/>
                <w:bottom w:val="none" w:sz="0" w:space="0" w:color="auto"/>
                <w:right w:val="none" w:sz="0" w:space="0" w:color="auto"/>
              </w:divBdr>
            </w:div>
            <w:div w:id="1926377312">
              <w:marLeft w:val="0"/>
              <w:marRight w:val="0"/>
              <w:marTop w:val="0"/>
              <w:marBottom w:val="0"/>
              <w:divBdr>
                <w:top w:val="none" w:sz="0" w:space="0" w:color="auto"/>
                <w:left w:val="none" w:sz="0" w:space="0" w:color="auto"/>
                <w:bottom w:val="none" w:sz="0" w:space="0" w:color="auto"/>
                <w:right w:val="none" w:sz="0" w:space="0" w:color="auto"/>
              </w:divBdr>
            </w:div>
            <w:div w:id="209850496">
              <w:marLeft w:val="0"/>
              <w:marRight w:val="0"/>
              <w:marTop w:val="0"/>
              <w:marBottom w:val="0"/>
              <w:divBdr>
                <w:top w:val="none" w:sz="0" w:space="0" w:color="auto"/>
                <w:left w:val="none" w:sz="0" w:space="0" w:color="auto"/>
                <w:bottom w:val="none" w:sz="0" w:space="0" w:color="auto"/>
                <w:right w:val="none" w:sz="0" w:space="0" w:color="auto"/>
              </w:divBdr>
            </w:div>
            <w:div w:id="495461246">
              <w:marLeft w:val="0"/>
              <w:marRight w:val="0"/>
              <w:marTop w:val="0"/>
              <w:marBottom w:val="0"/>
              <w:divBdr>
                <w:top w:val="none" w:sz="0" w:space="0" w:color="auto"/>
                <w:left w:val="none" w:sz="0" w:space="0" w:color="auto"/>
                <w:bottom w:val="none" w:sz="0" w:space="0" w:color="auto"/>
                <w:right w:val="none" w:sz="0" w:space="0" w:color="auto"/>
              </w:divBdr>
            </w:div>
            <w:div w:id="851645748">
              <w:marLeft w:val="0"/>
              <w:marRight w:val="0"/>
              <w:marTop w:val="0"/>
              <w:marBottom w:val="0"/>
              <w:divBdr>
                <w:top w:val="none" w:sz="0" w:space="0" w:color="auto"/>
                <w:left w:val="none" w:sz="0" w:space="0" w:color="auto"/>
                <w:bottom w:val="none" w:sz="0" w:space="0" w:color="auto"/>
                <w:right w:val="none" w:sz="0" w:space="0" w:color="auto"/>
              </w:divBdr>
            </w:div>
            <w:div w:id="1803646103">
              <w:marLeft w:val="0"/>
              <w:marRight w:val="0"/>
              <w:marTop w:val="0"/>
              <w:marBottom w:val="0"/>
              <w:divBdr>
                <w:top w:val="none" w:sz="0" w:space="0" w:color="auto"/>
                <w:left w:val="none" w:sz="0" w:space="0" w:color="auto"/>
                <w:bottom w:val="none" w:sz="0" w:space="0" w:color="auto"/>
                <w:right w:val="none" w:sz="0" w:space="0" w:color="auto"/>
              </w:divBdr>
            </w:div>
            <w:div w:id="1807775897">
              <w:marLeft w:val="0"/>
              <w:marRight w:val="0"/>
              <w:marTop w:val="0"/>
              <w:marBottom w:val="0"/>
              <w:divBdr>
                <w:top w:val="none" w:sz="0" w:space="0" w:color="auto"/>
                <w:left w:val="none" w:sz="0" w:space="0" w:color="auto"/>
                <w:bottom w:val="none" w:sz="0" w:space="0" w:color="auto"/>
                <w:right w:val="none" w:sz="0" w:space="0" w:color="auto"/>
              </w:divBdr>
            </w:div>
            <w:div w:id="766272253">
              <w:marLeft w:val="0"/>
              <w:marRight w:val="0"/>
              <w:marTop w:val="0"/>
              <w:marBottom w:val="0"/>
              <w:divBdr>
                <w:top w:val="none" w:sz="0" w:space="0" w:color="auto"/>
                <w:left w:val="none" w:sz="0" w:space="0" w:color="auto"/>
                <w:bottom w:val="none" w:sz="0" w:space="0" w:color="auto"/>
                <w:right w:val="none" w:sz="0" w:space="0" w:color="auto"/>
              </w:divBdr>
            </w:div>
            <w:div w:id="468473064">
              <w:marLeft w:val="0"/>
              <w:marRight w:val="0"/>
              <w:marTop w:val="0"/>
              <w:marBottom w:val="0"/>
              <w:divBdr>
                <w:top w:val="none" w:sz="0" w:space="0" w:color="auto"/>
                <w:left w:val="none" w:sz="0" w:space="0" w:color="auto"/>
                <w:bottom w:val="none" w:sz="0" w:space="0" w:color="auto"/>
                <w:right w:val="none" w:sz="0" w:space="0" w:color="auto"/>
              </w:divBdr>
            </w:div>
            <w:div w:id="1970158515">
              <w:marLeft w:val="0"/>
              <w:marRight w:val="0"/>
              <w:marTop w:val="0"/>
              <w:marBottom w:val="0"/>
              <w:divBdr>
                <w:top w:val="none" w:sz="0" w:space="0" w:color="auto"/>
                <w:left w:val="none" w:sz="0" w:space="0" w:color="auto"/>
                <w:bottom w:val="none" w:sz="0" w:space="0" w:color="auto"/>
                <w:right w:val="none" w:sz="0" w:space="0" w:color="auto"/>
              </w:divBdr>
            </w:div>
            <w:div w:id="1462452731">
              <w:marLeft w:val="0"/>
              <w:marRight w:val="0"/>
              <w:marTop w:val="0"/>
              <w:marBottom w:val="0"/>
              <w:divBdr>
                <w:top w:val="none" w:sz="0" w:space="0" w:color="auto"/>
                <w:left w:val="none" w:sz="0" w:space="0" w:color="auto"/>
                <w:bottom w:val="none" w:sz="0" w:space="0" w:color="auto"/>
                <w:right w:val="none" w:sz="0" w:space="0" w:color="auto"/>
              </w:divBdr>
            </w:div>
            <w:div w:id="1339962689">
              <w:marLeft w:val="0"/>
              <w:marRight w:val="0"/>
              <w:marTop w:val="0"/>
              <w:marBottom w:val="0"/>
              <w:divBdr>
                <w:top w:val="none" w:sz="0" w:space="0" w:color="auto"/>
                <w:left w:val="none" w:sz="0" w:space="0" w:color="auto"/>
                <w:bottom w:val="none" w:sz="0" w:space="0" w:color="auto"/>
                <w:right w:val="none" w:sz="0" w:space="0" w:color="auto"/>
              </w:divBdr>
            </w:div>
            <w:div w:id="640161880">
              <w:marLeft w:val="0"/>
              <w:marRight w:val="0"/>
              <w:marTop w:val="0"/>
              <w:marBottom w:val="0"/>
              <w:divBdr>
                <w:top w:val="none" w:sz="0" w:space="0" w:color="auto"/>
                <w:left w:val="none" w:sz="0" w:space="0" w:color="auto"/>
                <w:bottom w:val="none" w:sz="0" w:space="0" w:color="auto"/>
                <w:right w:val="none" w:sz="0" w:space="0" w:color="auto"/>
              </w:divBdr>
            </w:div>
            <w:div w:id="170341523">
              <w:marLeft w:val="0"/>
              <w:marRight w:val="0"/>
              <w:marTop w:val="0"/>
              <w:marBottom w:val="0"/>
              <w:divBdr>
                <w:top w:val="none" w:sz="0" w:space="0" w:color="auto"/>
                <w:left w:val="none" w:sz="0" w:space="0" w:color="auto"/>
                <w:bottom w:val="none" w:sz="0" w:space="0" w:color="auto"/>
                <w:right w:val="none" w:sz="0" w:space="0" w:color="auto"/>
              </w:divBdr>
            </w:div>
            <w:div w:id="2117167752">
              <w:marLeft w:val="0"/>
              <w:marRight w:val="0"/>
              <w:marTop w:val="0"/>
              <w:marBottom w:val="0"/>
              <w:divBdr>
                <w:top w:val="none" w:sz="0" w:space="0" w:color="auto"/>
                <w:left w:val="none" w:sz="0" w:space="0" w:color="auto"/>
                <w:bottom w:val="none" w:sz="0" w:space="0" w:color="auto"/>
                <w:right w:val="none" w:sz="0" w:space="0" w:color="auto"/>
              </w:divBdr>
            </w:div>
            <w:div w:id="2030059770">
              <w:marLeft w:val="0"/>
              <w:marRight w:val="0"/>
              <w:marTop w:val="0"/>
              <w:marBottom w:val="0"/>
              <w:divBdr>
                <w:top w:val="none" w:sz="0" w:space="0" w:color="auto"/>
                <w:left w:val="none" w:sz="0" w:space="0" w:color="auto"/>
                <w:bottom w:val="none" w:sz="0" w:space="0" w:color="auto"/>
                <w:right w:val="none" w:sz="0" w:space="0" w:color="auto"/>
              </w:divBdr>
            </w:div>
            <w:div w:id="1455294681">
              <w:marLeft w:val="0"/>
              <w:marRight w:val="0"/>
              <w:marTop w:val="0"/>
              <w:marBottom w:val="0"/>
              <w:divBdr>
                <w:top w:val="none" w:sz="0" w:space="0" w:color="auto"/>
                <w:left w:val="none" w:sz="0" w:space="0" w:color="auto"/>
                <w:bottom w:val="none" w:sz="0" w:space="0" w:color="auto"/>
                <w:right w:val="none" w:sz="0" w:space="0" w:color="auto"/>
              </w:divBdr>
            </w:div>
            <w:div w:id="24408577">
              <w:marLeft w:val="0"/>
              <w:marRight w:val="0"/>
              <w:marTop w:val="0"/>
              <w:marBottom w:val="0"/>
              <w:divBdr>
                <w:top w:val="none" w:sz="0" w:space="0" w:color="auto"/>
                <w:left w:val="none" w:sz="0" w:space="0" w:color="auto"/>
                <w:bottom w:val="none" w:sz="0" w:space="0" w:color="auto"/>
                <w:right w:val="none" w:sz="0" w:space="0" w:color="auto"/>
              </w:divBdr>
            </w:div>
            <w:div w:id="908420255">
              <w:marLeft w:val="0"/>
              <w:marRight w:val="0"/>
              <w:marTop w:val="0"/>
              <w:marBottom w:val="0"/>
              <w:divBdr>
                <w:top w:val="none" w:sz="0" w:space="0" w:color="auto"/>
                <w:left w:val="none" w:sz="0" w:space="0" w:color="auto"/>
                <w:bottom w:val="none" w:sz="0" w:space="0" w:color="auto"/>
                <w:right w:val="none" w:sz="0" w:space="0" w:color="auto"/>
              </w:divBdr>
            </w:div>
            <w:div w:id="1380593641">
              <w:marLeft w:val="0"/>
              <w:marRight w:val="0"/>
              <w:marTop w:val="0"/>
              <w:marBottom w:val="0"/>
              <w:divBdr>
                <w:top w:val="none" w:sz="0" w:space="0" w:color="auto"/>
                <w:left w:val="none" w:sz="0" w:space="0" w:color="auto"/>
                <w:bottom w:val="none" w:sz="0" w:space="0" w:color="auto"/>
                <w:right w:val="none" w:sz="0" w:space="0" w:color="auto"/>
              </w:divBdr>
            </w:div>
            <w:div w:id="579022027">
              <w:marLeft w:val="0"/>
              <w:marRight w:val="0"/>
              <w:marTop w:val="0"/>
              <w:marBottom w:val="0"/>
              <w:divBdr>
                <w:top w:val="none" w:sz="0" w:space="0" w:color="auto"/>
                <w:left w:val="none" w:sz="0" w:space="0" w:color="auto"/>
                <w:bottom w:val="none" w:sz="0" w:space="0" w:color="auto"/>
                <w:right w:val="none" w:sz="0" w:space="0" w:color="auto"/>
              </w:divBdr>
            </w:div>
            <w:div w:id="249655412">
              <w:marLeft w:val="0"/>
              <w:marRight w:val="0"/>
              <w:marTop w:val="0"/>
              <w:marBottom w:val="0"/>
              <w:divBdr>
                <w:top w:val="none" w:sz="0" w:space="0" w:color="auto"/>
                <w:left w:val="none" w:sz="0" w:space="0" w:color="auto"/>
                <w:bottom w:val="none" w:sz="0" w:space="0" w:color="auto"/>
                <w:right w:val="none" w:sz="0" w:space="0" w:color="auto"/>
              </w:divBdr>
            </w:div>
            <w:div w:id="1169713494">
              <w:marLeft w:val="0"/>
              <w:marRight w:val="0"/>
              <w:marTop w:val="0"/>
              <w:marBottom w:val="0"/>
              <w:divBdr>
                <w:top w:val="none" w:sz="0" w:space="0" w:color="auto"/>
                <w:left w:val="none" w:sz="0" w:space="0" w:color="auto"/>
                <w:bottom w:val="none" w:sz="0" w:space="0" w:color="auto"/>
                <w:right w:val="none" w:sz="0" w:space="0" w:color="auto"/>
              </w:divBdr>
            </w:div>
            <w:div w:id="1109737121">
              <w:marLeft w:val="0"/>
              <w:marRight w:val="0"/>
              <w:marTop w:val="0"/>
              <w:marBottom w:val="0"/>
              <w:divBdr>
                <w:top w:val="none" w:sz="0" w:space="0" w:color="auto"/>
                <w:left w:val="none" w:sz="0" w:space="0" w:color="auto"/>
                <w:bottom w:val="none" w:sz="0" w:space="0" w:color="auto"/>
                <w:right w:val="none" w:sz="0" w:space="0" w:color="auto"/>
              </w:divBdr>
            </w:div>
            <w:div w:id="1402633270">
              <w:marLeft w:val="0"/>
              <w:marRight w:val="0"/>
              <w:marTop w:val="0"/>
              <w:marBottom w:val="0"/>
              <w:divBdr>
                <w:top w:val="none" w:sz="0" w:space="0" w:color="auto"/>
                <w:left w:val="none" w:sz="0" w:space="0" w:color="auto"/>
                <w:bottom w:val="none" w:sz="0" w:space="0" w:color="auto"/>
                <w:right w:val="none" w:sz="0" w:space="0" w:color="auto"/>
              </w:divBdr>
            </w:div>
            <w:div w:id="1544438230">
              <w:marLeft w:val="0"/>
              <w:marRight w:val="0"/>
              <w:marTop w:val="0"/>
              <w:marBottom w:val="0"/>
              <w:divBdr>
                <w:top w:val="none" w:sz="0" w:space="0" w:color="auto"/>
                <w:left w:val="none" w:sz="0" w:space="0" w:color="auto"/>
                <w:bottom w:val="none" w:sz="0" w:space="0" w:color="auto"/>
                <w:right w:val="none" w:sz="0" w:space="0" w:color="auto"/>
              </w:divBdr>
            </w:div>
            <w:div w:id="1276326017">
              <w:marLeft w:val="0"/>
              <w:marRight w:val="0"/>
              <w:marTop w:val="0"/>
              <w:marBottom w:val="0"/>
              <w:divBdr>
                <w:top w:val="none" w:sz="0" w:space="0" w:color="auto"/>
                <w:left w:val="none" w:sz="0" w:space="0" w:color="auto"/>
                <w:bottom w:val="none" w:sz="0" w:space="0" w:color="auto"/>
                <w:right w:val="none" w:sz="0" w:space="0" w:color="auto"/>
              </w:divBdr>
            </w:div>
            <w:div w:id="1797067135">
              <w:marLeft w:val="0"/>
              <w:marRight w:val="0"/>
              <w:marTop w:val="0"/>
              <w:marBottom w:val="0"/>
              <w:divBdr>
                <w:top w:val="none" w:sz="0" w:space="0" w:color="auto"/>
                <w:left w:val="none" w:sz="0" w:space="0" w:color="auto"/>
                <w:bottom w:val="none" w:sz="0" w:space="0" w:color="auto"/>
                <w:right w:val="none" w:sz="0" w:space="0" w:color="auto"/>
              </w:divBdr>
            </w:div>
            <w:div w:id="849101824">
              <w:marLeft w:val="0"/>
              <w:marRight w:val="0"/>
              <w:marTop w:val="0"/>
              <w:marBottom w:val="0"/>
              <w:divBdr>
                <w:top w:val="none" w:sz="0" w:space="0" w:color="auto"/>
                <w:left w:val="none" w:sz="0" w:space="0" w:color="auto"/>
                <w:bottom w:val="none" w:sz="0" w:space="0" w:color="auto"/>
                <w:right w:val="none" w:sz="0" w:space="0" w:color="auto"/>
              </w:divBdr>
            </w:div>
            <w:div w:id="1317958880">
              <w:marLeft w:val="0"/>
              <w:marRight w:val="0"/>
              <w:marTop w:val="0"/>
              <w:marBottom w:val="0"/>
              <w:divBdr>
                <w:top w:val="none" w:sz="0" w:space="0" w:color="auto"/>
                <w:left w:val="none" w:sz="0" w:space="0" w:color="auto"/>
                <w:bottom w:val="none" w:sz="0" w:space="0" w:color="auto"/>
                <w:right w:val="none" w:sz="0" w:space="0" w:color="auto"/>
              </w:divBdr>
            </w:div>
            <w:div w:id="1577130343">
              <w:marLeft w:val="0"/>
              <w:marRight w:val="0"/>
              <w:marTop w:val="0"/>
              <w:marBottom w:val="0"/>
              <w:divBdr>
                <w:top w:val="none" w:sz="0" w:space="0" w:color="auto"/>
                <w:left w:val="none" w:sz="0" w:space="0" w:color="auto"/>
                <w:bottom w:val="none" w:sz="0" w:space="0" w:color="auto"/>
                <w:right w:val="none" w:sz="0" w:space="0" w:color="auto"/>
              </w:divBdr>
            </w:div>
            <w:div w:id="402070492">
              <w:marLeft w:val="0"/>
              <w:marRight w:val="0"/>
              <w:marTop w:val="0"/>
              <w:marBottom w:val="0"/>
              <w:divBdr>
                <w:top w:val="none" w:sz="0" w:space="0" w:color="auto"/>
                <w:left w:val="none" w:sz="0" w:space="0" w:color="auto"/>
                <w:bottom w:val="none" w:sz="0" w:space="0" w:color="auto"/>
                <w:right w:val="none" w:sz="0" w:space="0" w:color="auto"/>
              </w:divBdr>
            </w:div>
            <w:div w:id="1541748434">
              <w:marLeft w:val="0"/>
              <w:marRight w:val="0"/>
              <w:marTop w:val="0"/>
              <w:marBottom w:val="0"/>
              <w:divBdr>
                <w:top w:val="none" w:sz="0" w:space="0" w:color="auto"/>
                <w:left w:val="none" w:sz="0" w:space="0" w:color="auto"/>
                <w:bottom w:val="none" w:sz="0" w:space="0" w:color="auto"/>
                <w:right w:val="none" w:sz="0" w:space="0" w:color="auto"/>
              </w:divBdr>
            </w:div>
            <w:div w:id="477767964">
              <w:marLeft w:val="0"/>
              <w:marRight w:val="0"/>
              <w:marTop w:val="0"/>
              <w:marBottom w:val="0"/>
              <w:divBdr>
                <w:top w:val="none" w:sz="0" w:space="0" w:color="auto"/>
                <w:left w:val="none" w:sz="0" w:space="0" w:color="auto"/>
                <w:bottom w:val="none" w:sz="0" w:space="0" w:color="auto"/>
                <w:right w:val="none" w:sz="0" w:space="0" w:color="auto"/>
              </w:divBdr>
            </w:div>
            <w:div w:id="598636009">
              <w:marLeft w:val="0"/>
              <w:marRight w:val="0"/>
              <w:marTop w:val="0"/>
              <w:marBottom w:val="0"/>
              <w:divBdr>
                <w:top w:val="none" w:sz="0" w:space="0" w:color="auto"/>
                <w:left w:val="none" w:sz="0" w:space="0" w:color="auto"/>
                <w:bottom w:val="none" w:sz="0" w:space="0" w:color="auto"/>
                <w:right w:val="none" w:sz="0" w:space="0" w:color="auto"/>
              </w:divBdr>
            </w:div>
            <w:div w:id="189149927">
              <w:marLeft w:val="0"/>
              <w:marRight w:val="0"/>
              <w:marTop w:val="0"/>
              <w:marBottom w:val="0"/>
              <w:divBdr>
                <w:top w:val="none" w:sz="0" w:space="0" w:color="auto"/>
                <w:left w:val="none" w:sz="0" w:space="0" w:color="auto"/>
                <w:bottom w:val="none" w:sz="0" w:space="0" w:color="auto"/>
                <w:right w:val="none" w:sz="0" w:space="0" w:color="auto"/>
              </w:divBdr>
            </w:div>
            <w:div w:id="1427573551">
              <w:marLeft w:val="0"/>
              <w:marRight w:val="0"/>
              <w:marTop w:val="0"/>
              <w:marBottom w:val="0"/>
              <w:divBdr>
                <w:top w:val="none" w:sz="0" w:space="0" w:color="auto"/>
                <w:left w:val="none" w:sz="0" w:space="0" w:color="auto"/>
                <w:bottom w:val="none" w:sz="0" w:space="0" w:color="auto"/>
                <w:right w:val="none" w:sz="0" w:space="0" w:color="auto"/>
              </w:divBdr>
            </w:div>
            <w:div w:id="239608043">
              <w:marLeft w:val="0"/>
              <w:marRight w:val="0"/>
              <w:marTop w:val="0"/>
              <w:marBottom w:val="0"/>
              <w:divBdr>
                <w:top w:val="none" w:sz="0" w:space="0" w:color="auto"/>
                <w:left w:val="none" w:sz="0" w:space="0" w:color="auto"/>
                <w:bottom w:val="none" w:sz="0" w:space="0" w:color="auto"/>
                <w:right w:val="none" w:sz="0" w:space="0" w:color="auto"/>
              </w:divBdr>
            </w:div>
            <w:div w:id="1862861083">
              <w:marLeft w:val="0"/>
              <w:marRight w:val="0"/>
              <w:marTop w:val="0"/>
              <w:marBottom w:val="0"/>
              <w:divBdr>
                <w:top w:val="none" w:sz="0" w:space="0" w:color="auto"/>
                <w:left w:val="none" w:sz="0" w:space="0" w:color="auto"/>
                <w:bottom w:val="none" w:sz="0" w:space="0" w:color="auto"/>
                <w:right w:val="none" w:sz="0" w:space="0" w:color="auto"/>
              </w:divBdr>
            </w:div>
            <w:div w:id="1939361169">
              <w:marLeft w:val="0"/>
              <w:marRight w:val="0"/>
              <w:marTop w:val="0"/>
              <w:marBottom w:val="0"/>
              <w:divBdr>
                <w:top w:val="none" w:sz="0" w:space="0" w:color="auto"/>
                <w:left w:val="none" w:sz="0" w:space="0" w:color="auto"/>
                <w:bottom w:val="none" w:sz="0" w:space="0" w:color="auto"/>
                <w:right w:val="none" w:sz="0" w:space="0" w:color="auto"/>
              </w:divBdr>
            </w:div>
            <w:div w:id="1175539141">
              <w:marLeft w:val="0"/>
              <w:marRight w:val="0"/>
              <w:marTop w:val="0"/>
              <w:marBottom w:val="0"/>
              <w:divBdr>
                <w:top w:val="none" w:sz="0" w:space="0" w:color="auto"/>
                <w:left w:val="none" w:sz="0" w:space="0" w:color="auto"/>
                <w:bottom w:val="none" w:sz="0" w:space="0" w:color="auto"/>
                <w:right w:val="none" w:sz="0" w:space="0" w:color="auto"/>
              </w:divBdr>
            </w:div>
            <w:div w:id="333579550">
              <w:marLeft w:val="0"/>
              <w:marRight w:val="0"/>
              <w:marTop w:val="0"/>
              <w:marBottom w:val="0"/>
              <w:divBdr>
                <w:top w:val="none" w:sz="0" w:space="0" w:color="auto"/>
                <w:left w:val="none" w:sz="0" w:space="0" w:color="auto"/>
                <w:bottom w:val="none" w:sz="0" w:space="0" w:color="auto"/>
                <w:right w:val="none" w:sz="0" w:space="0" w:color="auto"/>
              </w:divBdr>
            </w:div>
            <w:div w:id="1608199844">
              <w:marLeft w:val="0"/>
              <w:marRight w:val="0"/>
              <w:marTop w:val="0"/>
              <w:marBottom w:val="0"/>
              <w:divBdr>
                <w:top w:val="none" w:sz="0" w:space="0" w:color="auto"/>
                <w:left w:val="none" w:sz="0" w:space="0" w:color="auto"/>
                <w:bottom w:val="none" w:sz="0" w:space="0" w:color="auto"/>
                <w:right w:val="none" w:sz="0" w:space="0" w:color="auto"/>
              </w:divBdr>
            </w:div>
            <w:div w:id="1915821753">
              <w:marLeft w:val="0"/>
              <w:marRight w:val="0"/>
              <w:marTop w:val="0"/>
              <w:marBottom w:val="0"/>
              <w:divBdr>
                <w:top w:val="none" w:sz="0" w:space="0" w:color="auto"/>
                <w:left w:val="none" w:sz="0" w:space="0" w:color="auto"/>
                <w:bottom w:val="none" w:sz="0" w:space="0" w:color="auto"/>
                <w:right w:val="none" w:sz="0" w:space="0" w:color="auto"/>
              </w:divBdr>
            </w:div>
            <w:div w:id="651450961">
              <w:marLeft w:val="0"/>
              <w:marRight w:val="0"/>
              <w:marTop w:val="0"/>
              <w:marBottom w:val="0"/>
              <w:divBdr>
                <w:top w:val="none" w:sz="0" w:space="0" w:color="auto"/>
                <w:left w:val="none" w:sz="0" w:space="0" w:color="auto"/>
                <w:bottom w:val="none" w:sz="0" w:space="0" w:color="auto"/>
                <w:right w:val="none" w:sz="0" w:space="0" w:color="auto"/>
              </w:divBdr>
            </w:div>
            <w:div w:id="1708530883">
              <w:marLeft w:val="0"/>
              <w:marRight w:val="0"/>
              <w:marTop w:val="0"/>
              <w:marBottom w:val="0"/>
              <w:divBdr>
                <w:top w:val="none" w:sz="0" w:space="0" w:color="auto"/>
                <w:left w:val="none" w:sz="0" w:space="0" w:color="auto"/>
                <w:bottom w:val="none" w:sz="0" w:space="0" w:color="auto"/>
                <w:right w:val="none" w:sz="0" w:space="0" w:color="auto"/>
              </w:divBdr>
            </w:div>
            <w:div w:id="88936672">
              <w:marLeft w:val="0"/>
              <w:marRight w:val="0"/>
              <w:marTop w:val="0"/>
              <w:marBottom w:val="0"/>
              <w:divBdr>
                <w:top w:val="none" w:sz="0" w:space="0" w:color="auto"/>
                <w:left w:val="none" w:sz="0" w:space="0" w:color="auto"/>
                <w:bottom w:val="none" w:sz="0" w:space="0" w:color="auto"/>
                <w:right w:val="none" w:sz="0" w:space="0" w:color="auto"/>
              </w:divBdr>
            </w:div>
            <w:div w:id="1702167970">
              <w:marLeft w:val="0"/>
              <w:marRight w:val="0"/>
              <w:marTop w:val="0"/>
              <w:marBottom w:val="0"/>
              <w:divBdr>
                <w:top w:val="none" w:sz="0" w:space="0" w:color="auto"/>
                <w:left w:val="none" w:sz="0" w:space="0" w:color="auto"/>
                <w:bottom w:val="none" w:sz="0" w:space="0" w:color="auto"/>
                <w:right w:val="none" w:sz="0" w:space="0" w:color="auto"/>
              </w:divBdr>
            </w:div>
            <w:div w:id="536895192">
              <w:marLeft w:val="0"/>
              <w:marRight w:val="0"/>
              <w:marTop w:val="0"/>
              <w:marBottom w:val="0"/>
              <w:divBdr>
                <w:top w:val="none" w:sz="0" w:space="0" w:color="auto"/>
                <w:left w:val="none" w:sz="0" w:space="0" w:color="auto"/>
                <w:bottom w:val="none" w:sz="0" w:space="0" w:color="auto"/>
                <w:right w:val="none" w:sz="0" w:space="0" w:color="auto"/>
              </w:divBdr>
            </w:div>
            <w:div w:id="589197031">
              <w:marLeft w:val="0"/>
              <w:marRight w:val="0"/>
              <w:marTop w:val="0"/>
              <w:marBottom w:val="0"/>
              <w:divBdr>
                <w:top w:val="none" w:sz="0" w:space="0" w:color="auto"/>
                <w:left w:val="none" w:sz="0" w:space="0" w:color="auto"/>
                <w:bottom w:val="none" w:sz="0" w:space="0" w:color="auto"/>
                <w:right w:val="none" w:sz="0" w:space="0" w:color="auto"/>
              </w:divBdr>
            </w:div>
            <w:div w:id="1028339567">
              <w:marLeft w:val="0"/>
              <w:marRight w:val="0"/>
              <w:marTop w:val="0"/>
              <w:marBottom w:val="0"/>
              <w:divBdr>
                <w:top w:val="none" w:sz="0" w:space="0" w:color="auto"/>
                <w:left w:val="none" w:sz="0" w:space="0" w:color="auto"/>
                <w:bottom w:val="none" w:sz="0" w:space="0" w:color="auto"/>
                <w:right w:val="none" w:sz="0" w:space="0" w:color="auto"/>
              </w:divBdr>
            </w:div>
            <w:div w:id="593559860">
              <w:marLeft w:val="0"/>
              <w:marRight w:val="0"/>
              <w:marTop w:val="0"/>
              <w:marBottom w:val="0"/>
              <w:divBdr>
                <w:top w:val="none" w:sz="0" w:space="0" w:color="auto"/>
                <w:left w:val="none" w:sz="0" w:space="0" w:color="auto"/>
                <w:bottom w:val="none" w:sz="0" w:space="0" w:color="auto"/>
                <w:right w:val="none" w:sz="0" w:space="0" w:color="auto"/>
              </w:divBdr>
            </w:div>
            <w:div w:id="966592481">
              <w:marLeft w:val="0"/>
              <w:marRight w:val="0"/>
              <w:marTop w:val="0"/>
              <w:marBottom w:val="0"/>
              <w:divBdr>
                <w:top w:val="none" w:sz="0" w:space="0" w:color="auto"/>
                <w:left w:val="none" w:sz="0" w:space="0" w:color="auto"/>
                <w:bottom w:val="none" w:sz="0" w:space="0" w:color="auto"/>
                <w:right w:val="none" w:sz="0" w:space="0" w:color="auto"/>
              </w:divBdr>
            </w:div>
            <w:div w:id="1232077383">
              <w:marLeft w:val="0"/>
              <w:marRight w:val="0"/>
              <w:marTop w:val="0"/>
              <w:marBottom w:val="0"/>
              <w:divBdr>
                <w:top w:val="none" w:sz="0" w:space="0" w:color="auto"/>
                <w:left w:val="none" w:sz="0" w:space="0" w:color="auto"/>
                <w:bottom w:val="none" w:sz="0" w:space="0" w:color="auto"/>
                <w:right w:val="none" w:sz="0" w:space="0" w:color="auto"/>
              </w:divBdr>
            </w:div>
            <w:div w:id="1962615644">
              <w:marLeft w:val="0"/>
              <w:marRight w:val="0"/>
              <w:marTop w:val="0"/>
              <w:marBottom w:val="0"/>
              <w:divBdr>
                <w:top w:val="none" w:sz="0" w:space="0" w:color="auto"/>
                <w:left w:val="none" w:sz="0" w:space="0" w:color="auto"/>
                <w:bottom w:val="none" w:sz="0" w:space="0" w:color="auto"/>
                <w:right w:val="none" w:sz="0" w:space="0" w:color="auto"/>
              </w:divBdr>
            </w:div>
            <w:div w:id="571741500">
              <w:marLeft w:val="0"/>
              <w:marRight w:val="0"/>
              <w:marTop w:val="0"/>
              <w:marBottom w:val="0"/>
              <w:divBdr>
                <w:top w:val="none" w:sz="0" w:space="0" w:color="auto"/>
                <w:left w:val="none" w:sz="0" w:space="0" w:color="auto"/>
                <w:bottom w:val="none" w:sz="0" w:space="0" w:color="auto"/>
                <w:right w:val="none" w:sz="0" w:space="0" w:color="auto"/>
              </w:divBdr>
            </w:div>
            <w:div w:id="631835865">
              <w:marLeft w:val="0"/>
              <w:marRight w:val="0"/>
              <w:marTop w:val="0"/>
              <w:marBottom w:val="0"/>
              <w:divBdr>
                <w:top w:val="none" w:sz="0" w:space="0" w:color="auto"/>
                <w:left w:val="none" w:sz="0" w:space="0" w:color="auto"/>
                <w:bottom w:val="none" w:sz="0" w:space="0" w:color="auto"/>
                <w:right w:val="none" w:sz="0" w:space="0" w:color="auto"/>
              </w:divBdr>
            </w:div>
            <w:div w:id="1604724038">
              <w:marLeft w:val="0"/>
              <w:marRight w:val="0"/>
              <w:marTop w:val="0"/>
              <w:marBottom w:val="0"/>
              <w:divBdr>
                <w:top w:val="none" w:sz="0" w:space="0" w:color="auto"/>
                <w:left w:val="none" w:sz="0" w:space="0" w:color="auto"/>
                <w:bottom w:val="none" w:sz="0" w:space="0" w:color="auto"/>
                <w:right w:val="none" w:sz="0" w:space="0" w:color="auto"/>
              </w:divBdr>
            </w:div>
            <w:div w:id="66390883">
              <w:marLeft w:val="0"/>
              <w:marRight w:val="0"/>
              <w:marTop w:val="0"/>
              <w:marBottom w:val="0"/>
              <w:divBdr>
                <w:top w:val="none" w:sz="0" w:space="0" w:color="auto"/>
                <w:left w:val="none" w:sz="0" w:space="0" w:color="auto"/>
                <w:bottom w:val="none" w:sz="0" w:space="0" w:color="auto"/>
                <w:right w:val="none" w:sz="0" w:space="0" w:color="auto"/>
              </w:divBdr>
            </w:div>
            <w:div w:id="1799252029">
              <w:marLeft w:val="0"/>
              <w:marRight w:val="0"/>
              <w:marTop w:val="0"/>
              <w:marBottom w:val="0"/>
              <w:divBdr>
                <w:top w:val="none" w:sz="0" w:space="0" w:color="auto"/>
                <w:left w:val="none" w:sz="0" w:space="0" w:color="auto"/>
                <w:bottom w:val="none" w:sz="0" w:space="0" w:color="auto"/>
                <w:right w:val="none" w:sz="0" w:space="0" w:color="auto"/>
              </w:divBdr>
            </w:div>
            <w:div w:id="233320281">
              <w:marLeft w:val="0"/>
              <w:marRight w:val="0"/>
              <w:marTop w:val="0"/>
              <w:marBottom w:val="0"/>
              <w:divBdr>
                <w:top w:val="none" w:sz="0" w:space="0" w:color="auto"/>
                <w:left w:val="none" w:sz="0" w:space="0" w:color="auto"/>
                <w:bottom w:val="none" w:sz="0" w:space="0" w:color="auto"/>
                <w:right w:val="none" w:sz="0" w:space="0" w:color="auto"/>
              </w:divBdr>
            </w:div>
            <w:div w:id="2041664976">
              <w:marLeft w:val="0"/>
              <w:marRight w:val="0"/>
              <w:marTop w:val="0"/>
              <w:marBottom w:val="0"/>
              <w:divBdr>
                <w:top w:val="none" w:sz="0" w:space="0" w:color="auto"/>
                <w:left w:val="none" w:sz="0" w:space="0" w:color="auto"/>
                <w:bottom w:val="none" w:sz="0" w:space="0" w:color="auto"/>
                <w:right w:val="none" w:sz="0" w:space="0" w:color="auto"/>
              </w:divBdr>
            </w:div>
            <w:div w:id="701173034">
              <w:marLeft w:val="0"/>
              <w:marRight w:val="0"/>
              <w:marTop w:val="0"/>
              <w:marBottom w:val="0"/>
              <w:divBdr>
                <w:top w:val="none" w:sz="0" w:space="0" w:color="auto"/>
                <w:left w:val="none" w:sz="0" w:space="0" w:color="auto"/>
                <w:bottom w:val="none" w:sz="0" w:space="0" w:color="auto"/>
                <w:right w:val="none" w:sz="0" w:space="0" w:color="auto"/>
              </w:divBdr>
            </w:div>
            <w:div w:id="529299108">
              <w:marLeft w:val="0"/>
              <w:marRight w:val="0"/>
              <w:marTop w:val="0"/>
              <w:marBottom w:val="0"/>
              <w:divBdr>
                <w:top w:val="none" w:sz="0" w:space="0" w:color="auto"/>
                <w:left w:val="none" w:sz="0" w:space="0" w:color="auto"/>
                <w:bottom w:val="none" w:sz="0" w:space="0" w:color="auto"/>
                <w:right w:val="none" w:sz="0" w:space="0" w:color="auto"/>
              </w:divBdr>
            </w:div>
            <w:div w:id="687759327">
              <w:marLeft w:val="0"/>
              <w:marRight w:val="0"/>
              <w:marTop w:val="0"/>
              <w:marBottom w:val="0"/>
              <w:divBdr>
                <w:top w:val="none" w:sz="0" w:space="0" w:color="auto"/>
                <w:left w:val="none" w:sz="0" w:space="0" w:color="auto"/>
                <w:bottom w:val="none" w:sz="0" w:space="0" w:color="auto"/>
                <w:right w:val="none" w:sz="0" w:space="0" w:color="auto"/>
              </w:divBdr>
            </w:div>
            <w:div w:id="574752809">
              <w:marLeft w:val="0"/>
              <w:marRight w:val="0"/>
              <w:marTop w:val="0"/>
              <w:marBottom w:val="0"/>
              <w:divBdr>
                <w:top w:val="none" w:sz="0" w:space="0" w:color="auto"/>
                <w:left w:val="none" w:sz="0" w:space="0" w:color="auto"/>
                <w:bottom w:val="none" w:sz="0" w:space="0" w:color="auto"/>
                <w:right w:val="none" w:sz="0" w:space="0" w:color="auto"/>
              </w:divBdr>
            </w:div>
            <w:div w:id="314647216">
              <w:marLeft w:val="0"/>
              <w:marRight w:val="0"/>
              <w:marTop w:val="0"/>
              <w:marBottom w:val="0"/>
              <w:divBdr>
                <w:top w:val="none" w:sz="0" w:space="0" w:color="auto"/>
                <w:left w:val="none" w:sz="0" w:space="0" w:color="auto"/>
                <w:bottom w:val="none" w:sz="0" w:space="0" w:color="auto"/>
                <w:right w:val="none" w:sz="0" w:space="0" w:color="auto"/>
              </w:divBdr>
            </w:div>
            <w:div w:id="1248266794">
              <w:marLeft w:val="0"/>
              <w:marRight w:val="0"/>
              <w:marTop w:val="0"/>
              <w:marBottom w:val="0"/>
              <w:divBdr>
                <w:top w:val="none" w:sz="0" w:space="0" w:color="auto"/>
                <w:left w:val="none" w:sz="0" w:space="0" w:color="auto"/>
                <w:bottom w:val="none" w:sz="0" w:space="0" w:color="auto"/>
                <w:right w:val="none" w:sz="0" w:space="0" w:color="auto"/>
              </w:divBdr>
            </w:div>
            <w:div w:id="42364371">
              <w:marLeft w:val="0"/>
              <w:marRight w:val="0"/>
              <w:marTop w:val="0"/>
              <w:marBottom w:val="0"/>
              <w:divBdr>
                <w:top w:val="none" w:sz="0" w:space="0" w:color="auto"/>
                <w:left w:val="none" w:sz="0" w:space="0" w:color="auto"/>
                <w:bottom w:val="none" w:sz="0" w:space="0" w:color="auto"/>
                <w:right w:val="none" w:sz="0" w:space="0" w:color="auto"/>
              </w:divBdr>
            </w:div>
            <w:div w:id="1711026741">
              <w:marLeft w:val="0"/>
              <w:marRight w:val="0"/>
              <w:marTop w:val="0"/>
              <w:marBottom w:val="0"/>
              <w:divBdr>
                <w:top w:val="none" w:sz="0" w:space="0" w:color="auto"/>
                <w:left w:val="none" w:sz="0" w:space="0" w:color="auto"/>
                <w:bottom w:val="none" w:sz="0" w:space="0" w:color="auto"/>
                <w:right w:val="none" w:sz="0" w:space="0" w:color="auto"/>
              </w:divBdr>
            </w:div>
            <w:div w:id="1077094846">
              <w:marLeft w:val="0"/>
              <w:marRight w:val="0"/>
              <w:marTop w:val="0"/>
              <w:marBottom w:val="0"/>
              <w:divBdr>
                <w:top w:val="none" w:sz="0" w:space="0" w:color="auto"/>
                <w:left w:val="none" w:sz="0" w:space="0" w:color="auto"/>
                <w:bottom w:val="none" w:sz="0" w:space="0" w:color="auto"/>
                <w:right w:val="none" w:sz="0" w:space="0" w:color="auto"/>
              </w:divBdr>
            </w:div>
            <w:div w:id="1802579815">
              <w:marLeft w:val="0"/>
              <w:marRight w:val="0"/>
              <w:marTop w:val="0"/>
              <w:marBottom w:val="0"/>
              <w:divBdr>
                <w:top w:val="none" w:sz="0" w:space="0" w:color="auto"/>
                <w:left w:val="none" w:sz="0" w:space="0" w:color="auto"/>
                <w:bottom w:val="none" w:sz="0" w:space="0" w:color="auto"/>
                <w:right w:val="none" w:sz="0" w:space="0" w:color="auto"/>
              </w:divBdr>
            </w:div>
            <w:div w:id="364796518">
              <w:marLeft w:val="0"/>
              <w:marRight w:val="0"/>
              <w:marTop w:val="0"/>
              <w:marBottom w:val="0"/>
              <w:divBdr>
                <w:top w:val="none" w:sz="0" w:space="0" w:color="auto"/>
                <w:left w:val="none" w:sz="0" w:space="0" w:color="auto"/>
                <w:bottom w:val="none" w:sz="0" w:space="0" w:color="auto"/>
                <w:right w:val="none" w:sz="0" w:space="0" w:color="auto"/>
              </w:divBdr>
            </w:div>
            <w:div w:id="501117547">
              <w:marLeft w:val="0"/>
              <w:marRight w:val="0"/>
              <w:marTop w:val="0"/>
              <w:marBottom w:val="0"/>
              <w:divBdr>
                <w:top w:val="none" w:sz="0" w:space="0" w:color="auto"/>
                <w:left w:val="none" w:sz="0" w:space="0" w:color="auto"/>
                <w:bottom w:val="none" w:sz="0" w:space="0" w:color="auto"/>
                <w:right w:val="none" w:sz="0" w:space="0" w:color="auto"/>
              </w:divBdr>
            </w:div>
            <w:div w:id="634411423">
              <w:marLeft w:val="0"/>
              <w:marRight w:val="0"/>
              <w:marTop w:val="0"/>
              <w:marBottom w:val="0"/>
              <w:divBdr>
                <w:top w:val="none" w:sz="0" w:space="0" w:color="auto"/>
                <w:left w:val="none" w:sz="0" w:space="0" w:color="auto"/>
                <w:bottom w:val="none" w:sz="0" w:space="0" w:color="auto"/>
                <w:right w:val="none" w:sz="0" w:space="0" w:color="auto"/>
              </w:divBdr>
            </w:div>
            <w:div w:id="1553228832">
              <w:marLeft w:val="0"/>
              <w:marRight w:val="0"/>
              <w:marTop w:val="0"/>
              <w:marBottom w:val="0"/>
              <w:divBdr>
                <w:top w:val="none" w:sz="0" w:space="0" w:color="auto"/>
                <w:left w:val="none" w:sz="0" w:space="0" w:color="auto"/>
                <w:bottom w:val="none" w:sz="0" w:space="0" w:color="auto"/>
                <w:right w:val="none" w:sz="0" w:space="0" w:color="auto"/>
              </w:divBdr>
            </w:div>
            <w:div w:id="1337730542">
              <w:marLeft w:val="0"/>
              <w:marRight w:val="0"/>
              <w:marTop w:val="0"/>
              <w:marBottom w:val="0"/>
              <w:divBdr>
                <w:top w:val="none" w:sz="0" w:space="0" w:color="auto"/>
                <w:left w:val="none" w:sz="0" w:space="0" w:color="auto"/>
                <w:bottom w:val="none" w:sz="0" w:space="0" w:color="auto"/>
                <w:right w:val="none" w:sz="0" w:space="0" w:color="auto"/>
              </w:divBdr>
            </w:div>
            <w:div w:id="551843186">
              <w:marLeft w:val="0"/>
              <w:marRight w:val="0"/>
              <w:marTop w:val="0"/>
              <w:marBottom w:val="0"/>
              <w:divBdr>
                <w:top w:val="none" w:sz="0" w:space="0" w:color="auto"/>
                <w:left w:val="none" w:sz="0" w:space="0" w:color="auto"/>
                <w:bottom w:val="none" w:sz="0" w:space="0" w:color="auto"/>
                <w:right w:val="none" w:sz="0" w:space="0" w:color="auto"/>
              </w:divBdr>
            </w:div>
            <w:div w:id="1262028249">
              <w:marLeft w:val="0"/>
              <w:marRight w:val="0"/>
              <w:marTop w:val="0"/>
              <w:marBottom w:val="0"/>
              <w:divBdr>
                <w:top w:val="none" w:sz="0" w:space="0" w:color="auto"/>
                <w:left w:val="none" w:sz="0" w:space="0" w:color="auto"/>
                <w:bottom w:val="none" w:sz="0" w:space="0" w:color="auto"/>
                <w:right w:val="none" w:sz="0" w:space="0" w:color="auto"/>
              </w:divBdr>
            </w:div>
            <w:div w:id="1917324865">
              <w:marLeft w:val="0"/>
              <w:marRight w:val="0"/>
              <w:marTop w:val="0"/>
              <w:marBottom w:val="0"/>
              <w:divBdr>
                <w:top w:val="none" w:sz="0" w:space="0" w:color="auto"/>
                <w:left w:val="none" w:sz="0" w:space="0" w:color="auto"/>
                <w:bottom w:val="none" w:sz="0" w:space="0" w:color="auto"/>
                <w:right w:val="none" w:sz="0" w:space="0" w:color="auto"/>
              </w:divBdr>
            </w:div>
            <w:div w:id="1531576578">
              <w:marLeft w:val="0"/>
              <w:marRight w:val="0"/>
              <w:marTop w:val="0"/>
              <w:marBottom w:val="0"/>
              <w:divBdr>
                <w:top w:val="none" w:sz="0" w:space="0" w:color="auto"/>
                <w:left w:val="none" w:sz="0" w:space="0" w:color="auto"/>
                <w:bottom w:val="none" w:sz="0" w:space="0" w:color="auto"/>
                <w:right w:val="none" w:sz="0" w:space="0" w:color="auto"/>
              </w:divBdr>
            </w:div>
            <w:div w:id="1100373478">
              <w:marLeft w:val="0"/>
              <w:marRight w:val="0"/>
              <w:marTop w:val="0"/>
              <w:marBottom w:val="0"/>
              <w:divBdr>
                <w:top w:val="none" w:sz="0" w:space="0" w:color="auto"/>
                <w:left w:val="none" w:sz="0" w:space="0" w:color="auto"/>
                <w:bottom w:val="none" w:sz="0" w:space="0" w:color="auto"/>
                <w:right w:val="none" w:sz="0" w:space="0" w:color="auto"/>
              </w:divBdr>
            </w:div>
            <w:div w:id="1408453430">
              <w:marLeft w:val="0"/>
              <w:marRight w:val="0"/>
              <w:marTop w:val="0"/>
              <w:marBottom w:val="0"/>
              <w:divBdr>
                <w:top w:val="none" w:sz="0" w:space="0" w:color="auto"/>
                <w:left w:val="none" w:sz="0" w:space="0" w:color="auto"/>
                <w:bottom w:val="none" w:sz="0" w:space="0" w:color="auto"/>
                <w:right w:val="none" w:sz="0" w:space="0" w:color="auto"/>
              </w:divBdr>
            </w:div>
            <w:div w:id="1777822150">
              <w:marLeft w:val="0"/>
              <w:marRight w:val="0"/>
              <w:marTop w:val="0"/>
              <w:marBottom w:val="0"/>
              <w:divBdr>
                <w:top w:val="none" w:sz="0" w:space="0" w:color="auto"/>
                <w:left w:val="none" w:sz="0" w:space="0" w:color="auto"/>
                <w:bottom w:val="none" w:sz="0" w:space="0" w:color="auto"/>
                <w:right w:val="none" w:sz="0" w:space="0" w:color="auto"/>
              </w:divBdr>
            </w:div>
            <w:div w:id="1773817095">
              <w:marLeft w:val="0"/>
              <w:marRight w:val="0"/>
              <w:marTop w:val="0"/>
              <w:marBottom w:val="0"/>
              <w:divBdr>
                <w:top w:val="none" w:sz="0" w:space="0" w:color="auto"/>
                <w:left w:val="none" w:sz="0" w:space="0" w:color="auto"/>
                <w:bottom w:val="none" w:sz="0" w:space="0" w:color="auto"/>
                <w:right w:val="none" w:sz="0" w:space="0" w:color="auto"/>
              </w:divBdr>
            </w:div>
            <w:div w:id="929238350">
              <w:marLeft w:val="0"/>
              <w:marRight w:val="0"/>
              <w:marTop w:val="0"/>
              <w:marBottom w:val="0"/>
              <w:divBdr>
                <w:top w:val="none" w:sz="0" w:space="0" w:color="auto"/>
                <w:left w:val="none" w:sz="0" w:space="0" w:color="auto"/>
                <w:bottom w:val="none" w:sz="0" w:space="0" w:color="auto"/>
                <w:right w:val="none" w:sz="0" w:space="0" w:color="auto"/>
              </w:divBdr>
            </w:div>
            <w:div w:id="2097162986">
              <w:marLeft w:val="0"/>
              <w:marRight w:val="0"/>
              <w:marTop w:val="0"/>
              <w:marBottom w:val="0"/>
              <w:divBdr>
                <w:top w:val="none" w:sz="0" w:space="0" w:color="auto"/>
                <w:left w:val="none" w:sz="0" w:space="0" w:color="auto"/>
                <w:bottom w:val="none" w:sz="0" w:space="0" w:color="auto"/>
                <w:right w:val="none" w:sz="0" w:space="0" w:color="auto"/>
              </w:divBdr>
            </w:div>
            <w:div w:id="1425884401">
              <w:marLeft w:val="0"/>
              <w:marRight w:val="0"/>
              <w:marTop w:val="0"/>
              <w:marBottom w:val="0"/>
              <w:divBdr>
                <w:top w:val="none" w:sz="0" w:space="0" w:color="auto"/>
                <w:left w:val="none" w:sz="0" w:space="0" w:color="auto"/>
                <w:bottom w:val="none" w:sz="0" w:space="0" w:color="auto"/>
                <w:right w:val="none" w:sz="0" w:space="0" w:color="auto"/>
              </w:divBdr>
            </w:div>
            <w:div w:id="1565992915">
              <w:marLeft w:val="0"/>
              <w:marRight w:val="0"/>
              <w:marTop w:val="0"/>
              <w:marBottom w:val="0"/>
              <w:divBdr>
                <w:top w:val="none" w:sz="0" w:space="0" w:color="auto"/>
                <w:left w:val="none" w:sz="0" w:space="0" w:color="auto"/>
                <w:bottom w:val="none" w:sz="0" w:space="0" w:color="auto"/>
                <w:right w:val="none" w:sz="0" w:space="0" w:color="auto"/>
              </w:divBdr>
            </w:div>
            <w:div w:id="1341664478">
              <w:marLeft w:val="0"/>
              <w:marRight w:val="0"/>
              <w:marTop w:val="0"/>
              <w:marBottom w:val="0"/>
              <w:divBdr>
                <w:top w:val="none" w:sz="0" w:space="0" w:color="auto"/>
                <w:left w:val="none" w:sz="0" w:space="0" w:color="auto"/>
                <w:bottom w:val="none" w:sz="0" w:space="0" w:color="auto"/>
                <w:right w:val="none" w:sz="0" w:space="0" w:color="auto"/>
              </w:divBdr>
            </w:div>
            <w:div w:id="1264263706">
              <w:marLeft w:val="0"/>
              <w:marRight w:val="0"/>
              <w:marTop w:val="0"/>
              <w:marBottom w:val="0"/>
              <w:divBdr>
                <w:top w:val="none" w:sz="0" w:space="0" w:color="auto"/>
                <w:left w:val="none" w:sz="0" w:space="0" w:color="auto"/>
                <w:bottom w:val="none" w:sz="0" w:space="0" w:color="auto"/>
                <w:right w:val="none" w:sz="0" w:space="0" w:color="auto"/>
              </w:divBdr>
            </w:div>
            <w:div w:id="1526559240">
              <w:marLeft w:val="0"/>
              <w:marRight w:val="0"/>
              <w:marTop w:val="0"/>
              <w:marBottom w:val="0"/>
              <w:divBdr>
                <w:top w:val="none" w:sz="0" w:space="0" w:color="auto"/>
                <w:left w:val="none" w:sz="0" w:space="0" w:color="auto"/>
                <w:bottom w:val="none" w:sz="0" w:space="0" w:color="auto"/>
                <w:right w:val="none" w:sz="0" w:space="0" w:color="auto"/>
              </w:divBdr>
            </w:div>
            <w:div w:id="1408452666">
              <w:marLeft w:val="0"/>
              <w:marRight w:val="0"/>
              <w:marTop w:val="0"/>
              <w:marBottom w:val="0"/>
              <w:divBdr>
                <w:top w:val="none" w:sz="0" w:space="0" w:color="auto"/>
                <w:left w:val="none" w:sz="0" w:space="0" w:color="auto"/>
                <w:bottom w:val="none" w:sz="0" w:space="0" w:color="auto"/>
                <w:right w:val="none" w:sz="0" w:space="0" w:color="auto"/>
              </w:divBdr>
            </w:div>
            <w:div w:id="1868058292">
              <w:marLeft w:val="0"/>
              <w:marRight w:val="0"/>
              <w:marTop w:val="0"/>
              <w:marBottom w:val="0"/>
              <w:divBdr>
                <w:top w:val="none" w:sz="0" w:space="0" w:color="auto"/>
                <w:left w:val="none" w:sz="0" w:space="0" w:color="auto"/>
                <w:bottom w:val="none" w:sz="0" w:space="0" w:color="auto"/>
                <w:right w:val="none" w:sz="0" w:space="0" w:color="auto"/>
              </w:divBdr>
            </w:div>
            <w:div w:id="2068793358">
              <w:marLeft w:val="0"/>
              <w:marRight w:val="0"/>
              <w:marTop w:val="0"/>
              <w:marBottom w:val="0"/>
              <w:divBdr>
                <w:top w:val="none" w:sz="0" w:space="0" w:color="auto"/>
                <w:left w:val="none" w:sz="0" w:space="0" w:color="auto"/>
                <w:bottom w:val="none" w:sz="0" w:space="0" w:color="auto"/>
                <w:right w:val="none" w:sz="0" w:space="0" w:color="auto"/>
              </w:divBdr>
            </w:div>
            <w:div w:id="1382753775">
              <w:marLeft w:val="0"/>
              <w:marRight w:val="0"/>
              <w:marTop w:val="0"/>
              <w:marBottom w:val="0"/>
              <w:divBdr>
                <w:top w:val="none" w:sz="0" w:space="0" w:color="auto"/>
                <w:left w:val="none" w:sz="0" w:space="0" w:color="auto"/>
                <w:bottom w:val="none" w:sz="0" w:space="0" w:color="auto"/>
                <w:right w:val="none" w:sz="0" w:space="0" w:color="auto"/>
              </w:divBdr>
            </w:div>
            <w:div w:id="1473981127">
              <w:marLeft w:val="0"/>
              <w:marRight w:val="0"/>
              <w:marTop w:val="0"/>
              <w:marBottom w:val="0"/>
              <w:divBdr>
                <w:top w:val="none" w:sz="0" w:space="0" w:color="auto"/>
                <w:left w:val="none" w:sz="0" w:space="0" w:color="auto"/>
                <w:bottom w:val="none" w:sz="0" w:space="0" w:color="auto"/>
                <w:right w:val="none" w:sz="0" w:space="0" w:color="auto"/>
              </w:divBdr>
            </w:div>
            <w:div w:id="913051631">
              <w:marLeft w:val="0"/>
              <w:marRight w:val="0"/>
              <w:marTop w:val="0"/>
              <w:marBottom w:val="0"/>
              <w:divBdr>
                <w:top w:val="none" w:sz="0" w:space="0" w:color="auto"/>
                <w:left w:val="none" w:sz="0" w:space="0" w:color="auto"/>
                <w:bottom w:val="none" w:sz="0" w:space="0" w:color="auto"/>
                <w:right w:val="none" w:sz="0" w:space="0" w:color="auto"/>
              </w:divBdr>
            </w:div>
            <w:div w:id="1157719932">
              <w:marLeft w:val="0"/>
              <w:marRight w:val="0"/>
              <w:marTop w:val="0"/>
              <w:marBottom w:val="0"/>
              <w:divBdr>
                <w:top w:val="none" w:sz="0" w:space="0" w:color="auto"/>
                <w:left w:val="none" w:sz="0" w:space="0" w:color="auto"/>
                <w:bottom w:val="none" w:sz="0" w:space="0" w:color="auto"/>
                <w:right w:val="none" w:sz="0" w:space="0" w:color="auto"/>
              </w:divBdr>
            </w:div>
            <w:div w:id="893391284">
              <w:marLeft w:val="0"/>
              <w:marRight w:val="0"/>
              <w:marTop w:val="0"/>
              <w:marBottom w:val="0"/>
              <w:divBdr>
                <w:top w:val="none" w:sz="0" w:space="0" w:color="auto"/>
                <w:left w:val="none" w:sz="0" w:space="0" w:color="auto"/>
                <w:bottom w:val="none" w:sz="0" w:space="0" w:color="auto"/>
                <w:right w:val="none" w:sz="0" w:space="0" w:color="auto"/>
              </w:divBdr>
            </w:div>
            <w:div w:id="587230300">
              <w:marLeft w:val="0"/>
              <w:marRight w:val="0"/>
              <w:marTop w:val="0"/>
              <w:marBottom w:val="0"/>
              <w:divBdr>
                <w:top w:val="none" w:sz="0" w:space="0" w:color="auto"/>
                <w:left w:val="none" w:sz="0" w:space="0" w:color="auto"/>
                <w:bottom w:val="none" w:sz="0" w:space="0" w:color="auto"/>
                <w:right w:val="none" w:sz="0" w:space="0" w:color="auto"/>
              </w:divBdr>
            </w:div>
            <w:div w:id="776876738">
              <w:marLeft w:val="0"/>
              <w:marRight w:val="0"/>
              <w:marTop w:val="0"/>
              <w:marBottom w:val="0"/>
              <w:divBdr>
                <w:top w:val="none" w:sz="0" w:space="0" w:color="auto"/>
                <w:left w:val="none" w:sz="0" w:space="0" w:color="auto"/>
                <w:bottom w:val="none" w:sz="0" w:space="0" w:color="auto"/>
                <w:right w:val="none" w:sz="0" w:space="0" w:color="auto"/>
              </w:divBdr>
            </w:div>
            <w:div w:id="1238396206">
              <w:marLeft w:val="0"/>
              <w:marRight w:val="0"/>
              <w:marTop w:val="0"/>
              <w:marBottom w:val="0"/>
              <w:divBdr>
                <w:top w:val="none" w:sz="0" w:space="0" w:color="auto"/>
                <w:left w:val="none" w:sz="0" w:space="0" w:color="auto"/>
                <w:bottom w:val="none" w:sz="0" w:space="0" w:color="auto"/>
                <w:right w:val="none" w:sz="0" w:space="0" w:color="auto"/>
              </w:divBdr>
            </w:div>
            <w:div w:id="542331720">
              <w:marLeft w:val="0"/>
              <w:marRight w:val="0"/>
              <w:marTop w:val="0"/>
              <w:marBottom w:val="0"/>
              <w:divBdr>
                <w:top w:val="none" w:sz="0" w:space="0" w:color="auto"/>
                <w:left w:val="none" w:sz="0" w:space="0" w:color="auto"/>
                <w:bottom w:val="none" w:sz="0" w:space="0" w:color="auto"/>
                <w:right w:val="none" w:sz="0" w:space="0" w:color="auto"/>
              </w:divBdr>
            </w:div>
            <w:div w:id="306323749">
              <w:marLeft w:val="0"/>
              <w:marRight w:val="0"/>
              <w:marTop w:val="0"/>
              <w:marBottom w:val="0"/>
              <w:divBdr>
                <w:top w:val="none" w:sz="0" w:space="0" w:color="auto"/>
                <w:left w:val="none" w:sz="0" w:space="0" w:color="auto"/>
                <w:bottom w:val="none" w:sz="0" w:space="0" w:color="auto"/>
                <w:right w:val="none" w:sz="0" w:space="0" w:color="auto"/>
              </w:divBdr>
            </w:div>
            <w:div w:id="329066263">
              <w:marLeft w:val="0"/>
              <w:marRight w:val="0"/>
              <w:marTop w:val="0"/>
              <w:marBottom w:val="0"/>
              <w:divBdr>
                <w:top w:val="none" w:sz="0" w:space="0" w:color="auto"/>
                <w:left w:val="none" w:sz="0" w:space="0" w:color="auto"/>
                <w:bottom w:val="none" w:sz="0" w:space="0" w:color="auto"/>
                <w:right w:val="none" w:sz="0" w:space="0" w:color="auto"/>
              </w:divBdr>
            </w:div>
            <w:div w:id="823355929">
              <w:marLeft w:val="0"/>
              <w:marRight w:val="0"/>
              <w:marTop w:val="0"/>
              <w:marBottom w:val="0"/>
              <w:divBdr>
                <w:top w:val="none" w:sz="0" w:space="0" w:color="auto"/>
                <w:left w:val="none" w:sz="0" w:space="0" w:color="auto"/>
                <w:bottom w:val="none" w:sz="0" w:space="0" w:color="auto"/>
                <w:right w:val="none" w:sz="0" w:space="0" w:color="auto"/>
              </w:divBdr>
            </w:div>
            <w:div w:id="1918897280">
              <w:marLeft w:val="0"/>
              <w:marRight w:val="0"/>
              <w:marTop w:val="0"/>
              <w:marBottom w:val="0"/>
              <w:divBdr>
                <w:top w:val="none" w:sz="0" w:space="0" w:color="auto"/>
                <w:left w:val="none" w:sz="0" w:space="0" w:color="auto"/>
                <w:bottom w:val="none" w:sz="0" w:space="0" w:color="auto"/>
                <w:right w:val="none" w:sz="0" w:space="0" w:color="auto"/>
              </w:divBdr>
            </w:div>
            <w:div w:id="646057357">
              <w:marLeft w:val="0"/>
              <w:marRight w:val="0"/>
              <w:marTop w:val="0"/>
              <w:marBottom w:val="0"/>
              <w:divBdr>
                <w:top w:val="none" w:sz="0" w:space="0" w:color="auto"/>
                <w:left w:val="none" w:sz="0" w:space="0" w:color="auto"/>
                <w:bottom w:val="none" w:sz="0" w:space="0" w:color="auto"/>
                <w:right w:val="none" w:sz="0" w:space="0" w:color="auto"/>
              </w:divBdr>
            </w:div>
            <w:div w:id="1573077128">
              <w:marLeft w:val="0"/>
              <w:marRight w:val="0"/>
              <w:marTop w:val="0"/>
              <w:marBottom w:val="0"/>
              <w:divBdr>
                <w:top w:val="none" w:sz="0" w:space="0" w:color="auto"/>
                <w:left w:val="none" w:sz="0" w:space="0" w:color="auto"/>
                <w:bottom w:val="none" w:sz="0" w:space="0" w:color="auto"/>
                <w:right w:val="none" w:sz="0" w:space="0" w:color="auto"/>
              </w:divBdr>
            </w:div>
            <w:div w:id="1030423822">
              <w:marLeft w:val="0"/>
              <w:marRight w:val="0"/>
              <w:marTop w:val="0"/>
              <w:marBottom w:val="0"/>
              <w:divBdr>
                <w:top w:val="none" w:sz="0" w:space="0" w:color="auto"/>
                <w:left w:val="none" w:sz="0" w:space="0" w:color="auto"/>
                <w:bottom w:val="none" w:sz="0" w:space="0" w:color="auto"/>
                <w:right w:val="none" w:sz="0" w:space="0" w:color="auto"/>
              </w:divBdr>
            </w:div>
            <w:div w:id="1907033101">
              <w:marLeft w:val="0"/>
              <w:marRight w:val="0"/>
              <w:marTop w:val="0"/>
              <w:marBottom w:val="0"/>
              <w:divBdr>
                <w:top w:val="none" w:sz="0" w:space="0" w:color="auto"/>
                <w:left w:val="none" w:sz="0" w:space="0" w:color="auto"/>
                <w:bottom w:val="none" w:sz="0" w:space="0" w:color="auto"/>
                <w:right w:val="none" w:sz="0" w:space="0" w:color="auto"/>
              </w:divBdr>
            </w:div>
            <w:div w:id="48766789">
              <w:marLeft w:val="0"/>
              <w:marRight w:val="0"/>
              <w:marTop w:val="0"/>
              <w:marBottom w:val="0"/>
              <w:divBdr>
                <w:top w:val="none" w:sz="0" w:space="0" w:color="auto"/>
                <w:left w:val="none" w:sz="0" w:space="0" w:color="auto"/>
                <w:bottom w:val="none" w:sz="0" w:space="0" w:color="auto"/>
                <w:right w:val="none" w:sz="0" w:space="0" w:color="auto"/>
              </w:divBdr>
            </w:div>
            <w:div w:id="445270867">
              <w:marLeft w:val="0"/>
              <w:marRight w:val="0"/>
              <w:marTop w:val="0"/>
              <w:marBottom w:val="0"/>
              <w:divBdr>
                <w:top w:val="none" w:sz="0" w:space="0" w:color="auto"/>
                <w:left w:val="none" w:sz="0" w:space="0" w:color="auto"/>
                <w:bottom w:val="none" w:sz="0" w:space="0" w:color="auto"/>
                <w:right w:val="none" w:sz="0" w:space="0" w:color="auto"/>
              </w:divBdr>
            </w:div>
            <w:div w:id="1179664051">
              <w:marLeft w:val="0"/>
              <w:marRight w:val="0"/>
              <w:marTop w:val="0"/>
              <w:marBottom w:val="0"/>
              <w:divBdr>
                <w:top w:val="none" w:sz="0" w:space="0" w:color="auto"/>
                <w:left w:val="none" w:sz="0" w:space="0" w:color="auto"/>
                <w:bottom w:val="none" w:sz="0" w:space="0" w:color="auto"/>
                <w:right w:val="none" w:sz="0" w:space="0" w:color="auto"/>
              </w:divBdr>
            </w:div>
            <w:div w:id="2129738804">
              <w:marLeft w:val="0"/>
              <w:marRight w:val="0"/>
              <w:marTop w:val="0"/>
              <w:marBottom w:val="0"/>
              <w:divBdr>
                <w:top w:val="none" w:sz="0" w:space="0" w:color="auto"/>
                <w:left w:val="none" w:sz="0" w:space="0" w:color="auto"/>
                <w:bottom w:val="none" w:sz="0" w:space="0" w:color="auto"/>
                <w:right w:val="none" w:sz="0" w:space="0" w:color="auto"/>
              </w:divBdr>
            </w:div>
            <w:div w:id="659818616">
              <w:marLeft w:val="0"/>
              <w:marRight w:val="0"/>
              <w:marTop w:val="0"/>
              <w:marBottom w:val="0"/>
              <w:divBdr>
                <w:top w:val="none" w:sz="0" w:space="0" w:color="auto"/>
                <w:left w:val="none" w:sz="0" w:space="0" w:color="auto"/>
                <w:bottom w:val="none" w:sz="0" w:space="0" w:color="auto"/>
                <w:right w:val="none" w:sz="0" w:space="0" w:color="auto"/>
              </w:divBdr>
            </w:div>
            <w:div w:id="1910312284">
              <w:marLeft w:val="0"/>
              <w:marRight w:val="0"/>
              <w:marTop w:val="0"/>
              <w:marBottom w:val="0"/>
              <w:divBdr>
                <w:top w:val="none" w:sz="0" w:space="0" w:color="auto"/>
                <w:left w:val="none" w:sz="0" w:space="0" w:color="auto"/>
                <w:bottom w:val="none" w:sz="0" w:space="0" w:color="auto"/>
                <w:right w:val="none" w:sz="0" w:space="0" w:color="auto"/>
              </w:divBdr>
            </w:div>
            <w:div w:id="2078244855">
              <w:marLeft w:val="0"/>
              <w:marRight w:val="0"/>
              <w:marTop w:val="0"/>
              <w:marBottom w:val="0"/>
              <w:divBdr>
                <w:top w:val="none" w:sz="0" w:space="0" w:color="auto"/>
                <w:left w:val="none" w:sz="0" w:space="0" w:color="auto"/>
                <w:bottom w:val="none" w:sz="0" w:space="0" w:color="auto"/>
                <w:right w:val="none" w:sz="0" w:space="0" w:color="auto"/>
              </w:divBdr>
            </w:div>
            <w:div w:id="1267496214">
              <w:marLeft w:val="0"/>
              <w:marRight w:val="0"/>
              <w:marTop w:val="0"/>
              <w:marBottom w:val="0"/>
              <w:divBdr>
                <w:top w:val="none" w:sz="0" w:space="0" w:color="auto"/>
                <w:left w:val="none" w:sz="0" w:space="0" w:color="auto"/>
                <w:bottom w:val="none" w:sz="0" w:space="0" w:color="auto"/>
                <w:right w:val="none" w:sz="0" w:space="0" w:color="auto"/>
              </w:divBdr>
            </w:div>
            <w:div w:id="33891586">
              <w:marLeft w:val="0"/>
              <w:marRight w:val="0"/>
              <w:marTop w:val="0"/>
              <w:marBottom w:val="0"/>
              <w:divBdr>
                <w:top w:val="none" w:sz="0" w:space="0" w:color="auto"/>
                <w:left w:val="none" w:sz="0" w:space="0" w:color="auto"/>
                <w:bottom w:val="none" w:sz="0" w:space="0" w:color="auto"/>
                <w:right w:val="none" w:sz="0" w:space="0" w:color="auto"/>
              </w:divBdr>
            </w:div>
            <w:div w:id="1259945026">
              <w:marLeft w:val="0"/>
              <w:marRight w:val="0"/>
              <w:marTop w:val="0"/>
              <w:marBottom w:val="0"/>
              <w:divBdr>
                <w:top w:val="none" w:sz="0" w:space="0" w:color="auto"/>
                <w:left w:val="none" w:sz="0" w:space="0" w:color="auto"/>
                <w:bottom w:val="none" w:sz="0" w:space="0" w:color="auto"/>
                <w:right w:val="none" w:sz="0" w:space="0" w:color="auto"/>
              </w:divBdr>
            </w:div>
            <w:div w:id="1054738343">
              <w:marLeft w:val="0"/>
              <w:marRight w:val="0"/>
              <w:marTop w:val="0"/>
              <w:marBottom w:val="0"/>
              <w:divBdr>
                <w:top w:val="none" w:sz="0" w:space="0" w:color="auto"/>
                <w:left w:val="none" w:sz="0" w:space="0" w:color="auto"/>
                <w:bottom w:val="none" w:sz="0" w:space="0" w:color="auto"/>
                <w:right w:val="none" w:sz="0" w:space="0" w:color="auto"/>
              </w:divBdr>
            </w:div>
            <w:div w:id="176697024">
              <w:marLeft w:val="0"/>
              <w:marRight w:val="0"/>
              <w:marTop w:val="0"/>
              <w:marBottom w:val="0"/>
              <w:divBdr>
                <w:top w:val="none" w:sz="0" w:space="0" w:color="auto"/>
                <w:left w:val="none" w:sz="0" w:space="0" w:color="auto"/>
                <w:bottom w:val="none" w:sz="0" w:space="0" w:color="auto"/>
                <w:right w:val="none" w:sz="0" w:space="0" w:color="auto"/>
              </w:divBdr>
            </w:div>
            <w:div w:id="87045778">
              <w:marLeft w:val="0"/>
              <w:marRight w:val="0"/>
              <w:marTop w:val="0"/>
              <w:marBottom w:val="0"/>
              <w:divBdr>
                <w:top w:val="none" w:sz="0" w:space="0" w:color="auto"/>
                <w:left w:val="none" w:sz="0" w:space="0" w:color="auto"/>
                <w:bottom w:val="none" w:sz="0" w:space="0" w:color="auto"/>
                <w:right w:val="none" w:sz="0" w:space="0" w:color="auto"/>
              </w:divBdr>
            </w:div>
            <w:div w:id="114183640">
              <w:marLeft w:val="0"/>
              <w:marRight w:val="0"/>
              <w:marTop w:val="0"/>
              <w:marBottom w:val="0"/>
              <w:divBdr>
                <w:top w:val="none" w:sz="0" w:space="0" w:color="auto"/>
                <w:left w:val="none" w:sz="0" w:space="0" w:color="auto"/>
                <w:bottom w:val="none" w:sz="0" w:space="0" w:color="auto"/>
                <w:right w:val="none" w:sz="0" w:space="0" w:color="auto"/>
              </w:divBdr>
            </w:div>
            <w:div w:id="27413209">
              <w:marLeft w:val="0"/>
              <w:marRight w:val="0"/>
              <w:marTop w:val="0"/>
              <w:marBottom w:val="0"/>
              <w:divBdr>
                <w:top w:val="none" w:sz="0" w:space="0" w:color="auto"/>
                <w:left w:val="none" w:sz="0" w:space="0" w:color="auto"/>
                <w:bottom w:val="none" w:sz="0" w:space="0" w:color="auto"/>
                <w:right w:val="none" w:sz="0" w:space="0" w:color="auto"/>
              </w:divBdr>
            </w:div>
            <w:div w:id="159975041">
              <w:marLeft w:val="0"/>
              <w:marRight w:val="0"/>
              <w:marTop w:val="0"/>
              <w:marBottom w:val="0"/>
              <w:divBdr>
                <w:top w:val="none" w:sz="0" w:space="0" w:color="auto"/>
                <w:left w:val="none" w:sz="0" w:space="0" w:color="auto"/>
                <w:bottom w:val="none" w:sz="0" w:space="0" w:color="auto"/>
                <w:right w:val="none" w:sz="0" w:space="0" w:color="auto"/>
              </w:divBdr>
            </w:div>
            <w:div w:id="374696325">
              <w:marLeft w:val="0"/>
              <w:marRight w:val="0"/>
              <w:marTop w:val="0"/>
              <w:marBottom w:val="0"/>
              <w:divBdr>
                <w:top w:val="none" w:sz="0" w:space="0" w:color="auto"/>
                <w:left w:val="none" w:sz="0" w:space="0" w:color="auto"/>
                <w:bottom w:val="none" w:sz="0" w:space="0" w:color="auto"/>
                <w:right w:val="none" w:sz="0" w:space="0" w:color="auto"/>
              </w:divBdr>
            </w:div>
            <w:div w:id="1269123791">
              <w:marLeft w:val="0"/>
              <w:marRight w:val="0"/>
              <w:marTop w:val="0"/>
              <w:marBottom w:val="0"/>
              <w:divBdr>
                <w:top w:val="none" w:sz="0" w:space="0" w:color="auto"/>
                <w:left w:val="none" w:sz="0" w:space="0" w:color="auto"/>
                <w:bottom w:val="none" w:sz="0" w:space="0" w:color="auto"/>
                <w:right w:val="none" w:sz="0" w:space="0" w:color="auto"/>
              </w:divBdr>
            </w:div>
            <w:div w:id="318774670">
              <w:marLeft w:val="0"/>
              <w:marRight w:val="0"/>
              <w:marTop w:val="0"/>
              <w:marBottom w:val="0"/>
              <w:divBdr>
                <w:top w:val="none" w:sz="0" w:space="0" w:color="auto"/>
                <w:left w:val="none" w:sz="0" w:space="0" w:color="auto"/>
                <w:bottom w:val="none" w:sz="0" w:space="0" w:color="auto"/>
                <w:right w:val="none" w:sz="0" w:space="0" w:color="auto"/>
              </w:divBdr>
            </w:div>
            <w:div w:id="1601522213">
              <w:marLeft w:val="0"/>
              <w:marRight w:val="0"/>
              <w:marTop w:val="0"/>
              <w:marBottom w:val="0"/>
              <w:divBdr>
                <w:top w:val="none" w:sz="0" w:space="0" w:color="auto"/>
                <w:left w:val="none" w:sz="0" w:space="0" w:color="auto"/>
                <w:bottom w:val="none" w:sz="0" w:space="0" w:color="auto"/>
                <w:right w:val="none" w:sz="0" w:space="0" w:color="auto"/>
              </w:divBdr>
            </w:div>
            <w:div w:id="7372261">
              <w:marLeft w:val="0"/>
              <w:marRight w:val="0"/>
              <w:marTop w:val="0"/>
              <w:marBottom w:val="0"/>
              <w:divBdr>
                <w:top w:val="none" w:sz="0" w:space="0" w:color="auto"/>
                <w:left w:val="none" w:sz="0" w:space="0" w:color="auto"/>
                <w:bottom w:val="none" w:sz="0" w:space="0" w:color="auto"/>
                <w:right w:val="none" w:sz="0" w:space="0" w:color="auto"/>
              </w:divBdr>
            </w:div>
            <w:div w:id="1631781213">
              <w:marLeft w:val="0"/>
              <w:marRight w:val="0"/>
              <w:marTop w:val="0"/>
              <w:marBottom w:val="0"/>
              <w:divBdr>
                <w:top w:val="none" w:sz="0" w:space="0" w:color="auto"/>
                <w:left w:val="none" w:sz="0" w:space="0" w:color="auto"/>
                <w:bottom w:val="none" w:sz="0" w:space="0" w:color="auto"/>
                <w:right w:val="none" w:sz="0" w:space="0" w:color="auto"/>
              </w:divBdr>
            </w:div>
            <w:div w:id="1743217896">
              <w:marLeft w:val="0"/>
              <w:marRight w:val="0"/>
              <w:marTop w:val="0"/>
              <w:marBottom w:val="0"/>
              <w:divBdr>
                <w:top w:val="none" w:sz="0" w:space="0" w:color="auto"/>
                <w:left w:val="none" w:sz="0" w:space="0" w:color="auto"/>
                <w:bottom w:val="none" w:sz="0" w:space="0" w:color="auto"/>
                <w:right w:val="none" w:sz="0" w:space="0" w:color="auto"/>
              </w:divBdr>
            </w:div>
            <w:div w:id="1166437523">
              <w:marLeft w:val="0"/>
              <w:marRight w:val="0"/>
              <w:marTop w:val="0"/>
              <w:marBottom w:val="0"/>
              <w:divBdr>
                <w:top w:val="none" w:sz="0" w:space="0" w:color="auto"/>
                <w:left w:val="none" w:sz="0" w:space="0" w:color="auto"/>
                <w:bottom w:val="none" w:sz="0" w:space="0" w:color="auto"/>
                <w:right w:val="none" w:sz="0" w:space="0" w:color="auto"/>
              </w:divBdr>
            </w:div>
            <w:div w:id="1861358897">
              <w:marLeft w:val="0"/>
              <w:marRight w:val="0"/>
              <w:marTop w:val="0"/>
              <w:marBottom w:val="0"/>
              <w:divBdr>
                <w:top w:val="none" w:sz="0" w:space="0" w:color="auto"/>
                <w:left w:val="none" w:sz="0" w:space="0" w:color="auto"/>
                <w:bottom w:val="none" w:sz="0" w:space="0" w:color="auto"/>
                <w:right w:val="none" w:sz="0" w:space="0" w:color="auto"/>
              </w:divBdr>
            </w:div>
            <w:div w:id="378940785">
              <w:marLeft w:val="0"/>
              <w:marRight w:val="0"/>
              <w:marTop w:val="0"/>
              <w:marBottom w:val="0"/>
              <w:divBdr>
                <w:top w:val="none" w:sz="0" w:space="0" w:color="auto"/>
                <w:left w:val="none" w:sz="0" w:space="0" w:color="auto"/>
                <w:bottom w:val="none" w:sz="0" w:space="0" w:color="auto"/>
                <w:right w:val="none" w:sz="0" w:space="0" w:color="auto"/>
              </w:divBdr>
            </w:div>
            <w:div w:id="1502349906">
              <w:marLeft w:val="0"/>
              <w:marRight w:val="0"/>
              <w:marTop w:val="0"/>
              <w:marBottom w:val="0"/>
              <w:divBdr>
                <w:top w:val="none" w:sz="0" w:space="0" w:color="auto"/>
                <w:left w:val="none" w:sz="0" w:space="0" w:color="auto"/>
                <w:bottom w:val="none" w:sz="0" w:space="0" w:color="auto"/>
                <w:right w:val="none" w:sz="0" w:space="0" w:color="auto"/>
              </w:divBdr>
            </w:div>
            <w:div w:id="1769422528">
              <w:marLeft w:val="0"/>
              <w:marRight w:val="0"/>
              <w:marTop w:val="0"/>
              <w:marBottom w:val="0"/>
              <w:divBdr>
                <w:top w:val="none" w:sz="0" w:space="0" w:color="auto"/>
                <w:left w:val="none" w:sz="0" w:space="0" w:color="auto"/>
                <w:bottom w:val="none" w:sz="0" w:space="0" w:color="auto"/>
                <w:right w:val="none" w:sz="0" w:space="0" w:color="auto"/>
              </w:divBdr>
            </w:div>
            <w:div w:id="1873884280">
              <w:marLeft w:val="0"/>
              <w:marRight w:val="0"/>
              <w:marTop w:val="0"/>
              <w:marBottom w:val="0"/>
              <w:divBdr>
                <w:top w:val="none" w:sz="0" w:space="0" w:color="auto"/>
                <w:left w:val="none" w:sz="0" w:space="0" w:color="auto"/>
                <w:bottom w:val="none" w:sz="0" w:space="0" w:color="auto"/>
                <w:right w:val="none" w:sz="0" w:space="0" w:color="auto"/>
              </w:divBdr>
            </w:div>
            <w:div w:id="2130197823">
              <w:marLeft w:val="0"/>
              <w:marRight w:val="0"/>
              <w:marTop w:val="0"/>
              <w:marBottom w:val="0"/>
              <w:divBdr>
                <w:top w:val="none" w:sz="0" w:space="0" w:color="auto"/>
                <w:left w:val="none" w:sz="0" w:space="0" w:color="auto"/>
                <w:bottom w:val="none" w:sz="0" w:space="0" w:color="auto"/>
                <w:right w:val="none" w:sz="0" w:space="0" w:color="auto"/>
              </w:divBdr>
            </w:div>
            <w:div w:id="1005206036">
              <w:marLeft w:val="0"/>
              <w:marRight w:val="0"/>
              <w:marTop w:val="0"/>
              <w:marBottom w:val="0"/>
              <w:divBdr>
                <w:top w:val="none" w:sz="0" w:space="0" w:color="auto"/>
                <w:left w:val="none" w:sz="0" w:space="0" w:color="auto"/>
                <w:bottom w:val="none" w:sz="0" w:space="0" w:color="auto"/>
                <w:right w:val="none" w:sz="0" w:space="0" w:color="auto"/>
              </w:divBdr>
            </w:div>
            <w:div w:id="479423949">
              <w:marLeft w:val="0"/>
              <w:marRight w:val="0"/>
              <w:marTop w:val="0"/>
              <w:marBottom w:val="0"/>
              <w:divBdr>
                <w:top w:val="none" w:sz="0" w:space="0" w:color="auto"/>
                <w:left w:val="none" w:sz="0" w:space="0" w:color="auto"/>
                <w:bottom w:val="none" w:sz="0" w:space="0" w:color="auto"/>
                <w:right w:val="none" w:sz="0" w:space="0" w:color="auto"/>
              </w:divBdr>
            </w:div>
            <w:div w:id="132452338">
              <w:marLeft w:val="0"/>
              <w:marRight w:val="0"/>
              <w:marTop w:val="0"/>
              <w:marBottom w:val="0"/>
              <w:divBdr>
                <w:top w:val="none" w:sz="0" w:space="0" w:color="auto"/>
                <w:left w:val="none" w:sz="0" w:space="0" w:color="auto"/>
                <w:bottom w:val="none" w:sz="0" w:space="0" w:color="auto"/>
                <w:right w:val="none" w:sz="0" w:space="0" w:color="auto"/>
              </w:divBdr>
            </w:div>
            <w:div w:id="1344555440">
              <w:marLeft w:val="0"/>
              <w:marRight w:val="0"/>
              <w:marTop w:val="0"/>
              <w:marBottom w:val="0"/>
              <w:divBdr>
                <w:top w:val="none" w:sz="0" w:space="0" w:color="auto"/>
                <w:left w:val="none" w:sz="0" w:space="0" w:color="auto"/>
                <w:bottom w:val="none" w:sz="0" w:space="0" w:color="auto"/>
                <w:right w:val="none" w:sz="0" w:space="0" w:color="auto"/>
              </w:divBdr>
            </w:div>
            <w:div w:id="1946497804">
              <w:marLeft w:val="0"/>
              <w:marRight w:val="0"/>
              <w:marTop w:val="0"/>
              <w:marBottom w:val="0"/>
              <w:divBdr>
                <w:top w:val="none" w:sz="0" w:space="0" w:color="auto"/>
                <w:left w:val="none" w:sz="0" w:space="0" w:color="auto"/>
                <w:bottom w:val="none" w:sz="0" w:space="0" w:color="auto"/>
                <w:right w:val="none" w:sz="0" w:space="0" w:color="auto"/>
              </w:divBdr>
            </w:div>
            <w:div w:id="1910187083">
              <w:marLeft w:val="0"/>
              <w:marRight w:val="0"/>
              <w:marTop w:val="0"/>
              <w:marBottom w:val="0"/>
              <w:divBdr>
                <w:top w:val="none" w:sz="0" w:space="0" w:color="auto"/>
                <w:left w:val="none" w:sz="0" w:space="0" w:color="auto"/>
                <w:bottom w:val="none" w:sz="0" w:space="0" w:color="auto"/>
                <w:right w:val="none" w:sz="0" w:space="0" w:color="auto"/>
              </w:divBdr>
            </w:div>
            <w:div w:id="1407997154">
              <w:marLeft w:val="0"/>
              <w:marRight w:val="0"/>
              <w:marTop w:val="0"/>
              <w:marBottom w:val="0"/>
              <w:divBdr>
                <w:top w:val="none" w:sz="0" w:space="0" w:color="auto"/>
                <w:left w:val="none" w:sz="0" w:space="0" w:color="auto"/>
                <w:bottom w:val="none" w:sz="0" w:space="0" w:color="auto"/>
                <w:right w:val="none" w:sz="0" w:space="0" w:color="auto"/>
              </w:divBdr>
            </w:div>
            <w:div w:id="2057657485">
              <w:marLeft w:val="0"/>
              <w:marRight w:val="0"/>
              <w:marTop w:val="0"/>
              <w:marBottom w:val="0"/>
              <w:divBdr>
                <w:top w:val="none" w:sz="0" w:space="0" w:color="auto"/>
                <w:left w:val="none" w:sz="0" w:space="0" w:color="auto"/>
                <w:bottom w:val="none" w:sz="0" w:space="0" w:color="auto"/>
                <w:right w:val="none" w:sz="0" w:space="0" w:color="auto"/>
              </w:divBdr>
            </w:div>
            <w:div w:id="1024526106">
              <w:marLeft w:val="0"/>
              <w:marRight w:val="0"/>
              <w:marTop w:val="0"/>
              <w:marBottom w:val="0"/>
              <w:divBdr>
                <w:top w:val="none" w:sz="0" w:space="0" w:color="auto"/>
                <w:left w:val="none" w:sz="0" w:space="0" w:color="auto"/>
                <w:bottom w:val="none" w:sz="0" w:space="0" w:color="auto"/>
                <w:right w:val="none" w:sz="0" w:space="0" w:color="auto"/>
              </w:divBdr>
            </w:div>
            <w:div w:id="2128573268">
              <w:marLeft w:val="0"/>
              <w:marRight w:val="0"/>
              <w:marTop w:val="0"/>
              <w:marBottom w:val="0"/>
              <w:divBdr>
                <w:top w:val="none" w:sz="0" w:space="0" w:color="auto"/>
                <w:left w:val="none" w:sz="0" w:space="0" w:color="auto"/>
                <w:bottom w:val="none" w:sz="0" w:space="0" w:color="auto"/>
                <w:right w:val="none" w:sz="0" w:space="0" w:color="auto"/>
              </w:divBdr>
            </w:div>
            <w:div w:id="2031176851">
              <w:marLeft w:val="0"/>
              <w:marRight w:val="0"/>
              <w:marTop w:val="0"/>
              <w:marBottom w:val="0"/>
              <w:divBdr>
                <w:top w:val="none" w:sz="0" w:space="0" w:color="auto"/>
                <w:left w:val="none" w:sz="0" w:space="0" w:color="auto"/>
                <w:bottom w:val="none" w:sz="0" w:space="0" w:color="auto"/>
                <w:right w:val="none" w:sz="0" w:space="0" w:color="auto"/>
              </w:divBdr>
            </w:div>
            <w:div w:id="1054545687">
              <w:marLeft w:val="0"/>
              <w:marRight w:val="0"/>
              <w:marTop w:val="0"/>
              <w:marBottom w:val="0"/>
              <w:divBdr>
                <w:top w:val="none" w:sz="0" w:space="0" w:color="auto"/>
                <w:left w:val="none" w:sz="0" w:space="0" w:color="auto"/>
                <w:bottom w:val="none" w:sz="0" w:space="0" w:color="auto"/>
                <w:right w:val="none" w:sz="0" w:space="0" w:color="auto"/>
              </w:divBdr>
            </w:div>
            <w:div w:id="1554732297">
              <w:marLeft w:val="0"/>
              <w:marRight w:val="0"/>
              <w:marTop w:val="0"/>
              <w:marBottom w:val="0"/>
              <w:divBdr>
                <w:top w:val="none" w:sz="0" w:space="0" w:color="auto"/>
                <w:left w:val="none" w:sz="0" w:space="0" w:color="auto"/>
                <w:bottom w:val="none" w:sz="0" w:space="0" w:color="auto"/>
                <w:right w:val="none" w:sz="0" w:space="0" w:color="auto"/>
              </w:divBdr>
            </w:div>
            <w:div w:id="1698694220">
              <w:marLeft w:val="0"/>
              <w:marRight w:val="0"/>
              <w:marTop w:val="0"/>
              <w:marBottom w:val="0"/>
              <w:divBdr>
                <w:top w:val="none" w:sz="0" w:space="0" w:color="auto"/>
                <w:left w:val="none" w:sz="0" w:space="0" w:color="auto"/>
                <w:bottom w:val="none" w:sz="0" w:space="0" w:color="auto"/>
                <w:right w:val="none" w:sz="0" w:space="0" w:color="auto"/>
              </w:divBdr>
            </w:div>
            <w:div w:id="1614365325">
              <w:marLeft w:val="0"/>
              <w:marRight w:val="0"/>
              <w:marTop w:val="0"/>
              <w:marBottom w:val="0"/>
              <w:divBdr>
                <w:top w:val="none" w:sz="0" w:space="0" w:color="auto"/>
                <w:left w:val="none" w:sz="0" w:space="0" w:color="auto"/>
                <w:bottom w:val="none" w:sz="0" w:space="0" w:color="auto"/>
                <w:right w:val="none" w:sz="0" w:space="0" w:color="auto"/>
              </w:divBdr>
            </w:div>
            <w:div w:id="1120103187">
              <w:marLeft w:val="0"/>
              <w:marRight w:val="0"/>
              <w:marTop w:val="0"/>
              <w:marBottom w:val="0"/>
              <w:divBdr>
                <w:top w:val="none" w:sz="0" w:space="0" w:color="auto"/>
                <w:left w:val="none" w:sz="0" w:space="0" w:color="auto"/>
                <w:bottom w:val="none" w:sz="0" w:space="0" w:color="auto"/>
                <w:right w:val="none" w:sz="0" w:space="0" w:color="auto"/>
              </w:divBdr>
            </w:div>
            <w:div w:id="1901865326">
              <w:marLeft w:val="0"/>
              <w:marRight w:val="0"/>
              <w:marTop w:val="0"/>
              <w:marBottom w:val="0"/>
              <w:divBdr>
                <w:top w:val="none" w:sz="0" w:space="0" w:color="auto"/>
                <w:left w:val="none" w:sz="0" w:space="0" w:color="auto"/>
                <w:bottom w:val="none" w:sz="0" w:space="0" w:color="auto"/>
                <w:right w:val="none" w:sz="0" w:space="0" w:color="auto"/>
              </w:divBdr>
            </w:div>
            <w:div w:id="60561417">
              <w:marLeft w:val="0"/>
              <w:marRight w:val="0"/>
              <w:marTop w:val="0"/>
              <w:marBottom w:val="0"/>
              <w:divBdr>
                <w:top w:val="none" w:sz="0" w:space="0" w:color="auto"/>
                <w:left w:val="none" w:sz="0" w:space="0" w:color="auto"/>
                <w:bottom w:val="none" w:sz="0" w:space="0" w:color="auto"/>
                <w:right w:val="none" w:sz="0" w:space="0" w:color="auto"/>
              </w:divBdr>
            </w:div>
            <w:div w:id="462312376">
              <w:marLeft w:val="0"/>
              <w:marRight w:val="0"/>
              <w:marTop w:val="0"/>
              <w:marBottom w:val="0"/>
              <w:divBdr>
                <w:top w:val="none" w:sz="0" w:space="0" w:color="auto"/>
                <w:left w:val="none" w:sz="0" w:space="0" w:color="auto"/>
                <w:bottom w:val="none" w:sz="0" w:space="0" w:color="auto"/>
                <w:right w:val="none" w:sz="0" w:space="0" w:color="auto"/>
              </w:divBdr>
            </w:div>
            <w:div w:id="1457330064">
              <w:marLeft w:val="0"/>
              <w:marRight w:val="0"/>
              <w:marTop w:val="0"/>
              <w:marBottom w:val="0"/>
              <w:divBdr>
                <w:top w:val="none" w:sz="0" w:space="0" w:color="auto"/>
                <w:left w:val="none" w:sz="0" w:space="0" w:color="auto"/>
                <w:bottom w:val="none" w:sz="0" w:space="0" w:color="auto"/>
                <w:right w:val="none" w:sz="0" w:space="0" w:color="auto"/>
              </w:divBdr>
            </w:div>
            <w:div w:id="181166747">
              <w:marLeft w:val="0"/>
              <w:marRight w:val="0"/>
              <w:marTop w:val="0"/>
              <w:marBottom w:val="0"/>
              <w:divBdr>
                <w:top w:val="none" w:sz="0" w:space="0" w:color="auto"/>
                <w:left w:val="none" w:sz="0" w:space="0" w:color="auto"/>
                <w:bottom w:val="none" w:sz="0" w:space="0" w:color="auto"/>
                <w:right w:val="none" w:sz="0" w:space="0" w:color="auto"/>
              </w:divBdr>
            </w:div>
            <w:div w:id="140734542">
              <w:marLeft w:val="0"/>
              <w:marRight w:val="0"/>
              <w:marTop w:val="0"/>
              <w:marBottom w:val="0"/>
              <w:divBdr>
                <w:top w:val="none" w:sz="0" w:space="0" w:color="auto"/>
                <w:left w:val="none" w:sz="0" w:space="0" w:color="auto"/>
                <w:bottom w:val="none" w:sz="0" w:space="0" w:color="auto"/>
                <w:right w:val="none" w:sz="0" w:space="0" w:color="auto"/>
              </w:divBdr>
            </w:div>
            <w:div w:id="156266347">
              <w:marLeft w:val="0"/>
              <w:marRight w:val="0"/>
              <w:marTop w:val="0"/>
              <w:marBottom w:val="0"/>
              <w:divBdr>
                <w:top w:val="none" w:sz="0" w:space="0" w:color="auto"/>
                <w:left w:val="none" w:sz="0" w:space="0" w:color="auto"/>
                <w:bottom w:val="none" w:sz="0" w:space="0" w:color="auto"/>
                <w:right w:val="none" w:sz="0" w:space="0" w:color="auto"/>
              </w:divBdr>
            </w:div>
            <w:div w:id="244270775">
              <w:marLeft w:val="0"/>
              <w:marRight w:val="0"/>
              <w:marTop w:val="0"/>
              <w:marBottom w:val="0"/>
              <w:divBdr>
                <w:top w:val="none" w:sz="0" w:space="0" w:color="auto"/>
                <w:left w:val="none" w:sz="0" w:space="0" w:color="auto"/>
                <w:bottom w:val="none" w:sz="0" w:space="0" w:color="auto"/>
                <w:right w:val="none" w:sz="0" w:space="0" w:color="auto"/>
              </w:divBdr>
            </w:div>
            <w:div w:id="1942180954">
              <w:marLeft w:val="0"/>
              <w:marRight w:val="0"/>
              <w:marTop w:val="0"/>
              <w:marBottom w:val="0"/>
              <w:divBdr>
                <w:top w:val="none" w:sz="0" w:space="0" w:color="auto"/>
                <w:left w:val="none" w:sz="0" w:space="0" w:color="auto"/>
                <w:bottom w:val="none" w:sz="0" w:space="0" w:color="auto"/>
                <w:right w:val="none" w:sz="0" w:space="0" w:color="auto"/>
              </w:divBdr>
            </w:div>
            <w:div w:id="805588267">
              <w:marLeft w:val="0"/>
              <w:marRight w:val="0"/>
              <w:marTop w:val="0"/>
              <w:marBottom w:val="0"/>
              <w:divBdr>
                <w:top w:val="none" w:sz="0" w:space="0" w:color="auto"/>
                <w:left w:val="none" w:sz="0" w:space="0" w:color="auto"/>
                <w:bottom w:val="none" w:sz="0" w:space="0" w:color="auto"/>
                <w:right w:val="none" w:sz="0" w:space="0" w:color="auto"/>
              </w:divBdr>
            </w:div>
            <w:div w:id="2141991044">
              <w:marLeft w:val="0"/>
              <w:marRight w:val="0"/>
              <w:marTop w:val="0"/>
              <w:marBottom w:val="0"/>
              <w:divBdr>
                <w:top w:val="none" w:sz="0" w:space="0" w:color="auto"/>
                <w:left w:val="none" w:sz="0" w:space="0" w:color="auto"/>
                <w:bottom w:val="none" w:sz="0" w:space="0" w:color="auto"/>
                <w:right w:val="none" w:sz="0" w:space="0" w:color="auto"/>
              </w:divBdr>
            </w:div>
            <w:div w:id="1240015937">
              <w:marLeft w:val="0"/>
              <w:marRight w:val="0"/>
              <w:marTop w:val="0"/>
              <w:marBottom w:val="0"/>
              <w:divBdr>
                <w:top w:val="none" w:sz="0" w:space="0" w:color="auto"/>
                <w:left w:val="none" w:sz="0" w:space="0" w:color="auto"/>
                <w:bottom w:val="none" w:sz="0" w:space="0" w:color="auto"/>
                <w:right w:val="none" w:sz="0" w:space="0" w:color="auto"/>
              </w:divBdr>
            </w:div>
            <w:div w:id="1874537003">
              <w:marLeft w:val="0"/>
              <w:marRight w:val="0"/>
              <w:marTop w:val="0"/>
              <w:marBottom w:val="0"/>
              <w:divBdr>
                <w:top w:val="none" w:sz="0" w:space="0" w:color="auto"/>
                <w:left w:val="none" w:sz="0" w:space="0" w:color="auto"/>
                <w:bottom w:val="none" w:sz="0" w:space="0" w:color="auto"/>
                <w:right w:val="none" w:sz="0" w:space="0" w:color="auto"/>
              </w:divBdr>
            </w:div>
            <w:div w:id="1010181750">
              <w:marLeft w:val="0"/>
              <w:marRight w:val="0"/>
              <w:marTop w:val="0"/>
              <w:marBottom w:val="0"/>
              <w:divBdr>
                <w:top w:val="none" w:sz="0" w:space="0" w:color="auto"/>
                <w:left w:val="none" w:sz="0" w:space="0" w:color="auto"/>
                <w:bottom w:val="none" w:sz="0" w:space="0" w:color="auto"/>
                <w:right w:val="none" w:sz="0" w:space="0" w:color="auto"/>
              </w:divBdr>
            </w:div>
            <w:div w:id="321739946">
              <w:marLeft w:val="0"/>
              <w:marRight w:val="0"/>
              <w:marTop w:val="0"/>
              <w:marBottom w:val="0"/>
              <w:divBdr>
                <w:top w:val="none" w:sz="0" w:space="0" w:color="auto"/>
                <w:left w:val="none" w:sz="0" w:space="0" w:color="auto"/>
                <w:bottom w:val="none" w:sz="0" w:space="0" w:color="auto"/>
                <w:right w:val="none" w:sz="0" w:space="0" w:color="auto"/>
              </w:divBdr>
            </w:div>
            <w:div w:id="302781523">
              <w:marLeft w:val="0"/>
              <w:marRight w:val="0"/>
              <w:marTop w:val="0"/>
              <w:marBottom w:val="0"/>
              <w:divBdr>
                <w:top w:val="none" w:sz="0" w:space="0" w:color="auto"/>
                <w:left w:val="none" w:sz="0" w:space="0" w:color="auto"/>
                <w:bottom w:val="none" w:sz="0" w:space="0" w:color="auto"/>
                <w:right w:val="none" w:sz="0" w:space="0" w:color="auto"/>
              </w:divBdr>
            </w:div>
            <w:div w:id="1151603514">
              <w:marLeft w:val="0"/>
              <w:marRight w:val="0"/>
              <w:marTop w:val="0"/>
              <w:marBottom w:val="0"/>
              <w:divBdr>
                <w:top w:val="none" w:sz="0" w:space="0" w:color="auto"/>
                <w:left w:val="none" w:sz="0" w:space="0" w:color="auto"/>
                <w:bottom w:val="none" w:sz="0" w:space="0" w:color="auto"/>
                <w:right w:val="none" w:sz="0" w:space="0" w:color="auto"/>
              </w:divBdr>
            </w:div>
            <w:div w:id="708186785">
              <w:marLeft w:val="0"/>
              <w:marRight w:val="0"/>
              <w:marTop w:val="0"/>
              <w:marBottom w:val="0"/>
              <w:divBdr>
                <w:top w:val="none" w:sz="0" w:space="0" w:color="auto"/>
                <w:left w:val="none" w:sz="0" w:space="0" w:color="auto"/>
                <w:bottom w:val="none" w:sz="0" w:space="0" w:color="auto"/>
                <w:right w:val="none" w:sz="0" w:space="0" w:color="auto"/>
              </w:divBdr>
            </w:div>
            <w:div w:id="690573392">
              <w:marLeft w:val="0"/>
              <w:marRight w:val="0"/>
              <w:marTop w:val="0"/>
              <w:marBottom w:val="0"/>
              <w:divBdr>
                <w:top w:val="none" w:sz="0" w:space="0" w:color="auto"/>
                <w:left w:val="none" w:sz="0" w:space="0" w:color="auto"/>
                <w:bottom w:val="none" w:sz="0" w:space="0" w:color="auto"/>
                <w:right w:val="none" w:sz="0" w:space="0" w:color="auto"/>
              </w:divBdr>
            </w:div>
            <w:div w:id="523515867">
              <w:marLeft w:val="0"/>
              <w:marRight w:val="0"/>
              <w:marTop w:val="0"/>
              <w:marBottom w:val="0"/>
              <w:divBdr>
                <w:top w:val="none" w:sz="0" w:space="0" w:color="auto"/>
                <w:left w:val="none" w:sz="0" w:space="0" w:color="auto"/>
                <w:bottom w:val="none" w:sz="0" w:space="0" w:color="auto"/>
                <w:right w:val="none" w:sz="0" w:space="0" w:color="auto"/>
              </w:divBdr>
            </w:div>
            <w:div w:id="1376077266">
              <w:marLeft w:val="0"/>
              <w:marRight w:val="0"/>
              <w:marTop w:val="0"/>
              <w:marBottom w:val="0"/>
              <w:divBdr>
                <w:top w:val="none" w:sz="0" w:space="0" w:color="auto"/>
                <w:left w:val="none" w:sz="0" w:space="0" w:color="auto"/>
                <w:bottom w:val="none" w:sz="0" w:space="0" w:color="auto"/>
                <w:right w:val="none" w:sz="0" w:space="0" w:color="auto"/>
              </w:divBdr>
            </w:div>
            <w:div w:id="581572539">
              <w:marLeft w:val="0"/>
              <w:marRight w:val="0"/>
              <w:marTop w:val="0"/>
              <w:marBottom w:val="0"/>
              <w:divBdr>
                <w:top w:val="none" w:sz="0" w:space="0" w:color="auto"/>
                <w:left w:val="none" w:sz="0" w:space="0" w:color="auto"/>
                <w:bottom w:val="none" w:sz="0" w:space="0" w:color="auto"/>
                <w:right w:val="none" w:sz="0" w:space="0" w:color="auto"/>
              </w:divBdr>
            </w:div>
            <w:div w:id="1580554907">
              <w:marLeft w:val="0"/>
              <w:marRight w:val="0"/>
              <w:marTop w:val="0"/>
              <w:marBottom w:val="0"/>
              <w:divBdr>
                <w:top w:val="none" w:sz="0" w:space="0" w:color="auto"/>
                <w:left w:val="none" w:sz="0" w:space="0" w:color="auto"/>
                <w:bottom w:val="none" w:sz="0" w:space="0" w:color="auto"/>
                <w:right w:val="none" w:sz="0" w:space="0" w:color="auto"/>
              </w:divBdr>
            </w:div>
            <w:div w:id="2512190">
              <w:marLeft w:val="0"/>
              <w:marRight w:val="0"/>
              <w:marTop w:val="0"/>
              <w:marBottom w:val="0"/>
              <w:divBdr>
                <w:top w:val="none" w:sz="0" w:space="0" w:color="auto"/>
                <w:left w:val="none" w:sz="0" w:space="0" w:color="auto"/>
                <w:bottom w:val="none" w:sz="0" w:space="0" w:color="auto"/>
                <w:right w:val="none" w:sz="0" w:space="0" w:color="auto"/>
              </w:divBdr>
            </w:div>
            <w:div w:id="1134372236">
              <w:marLeft w:val="0"/>
              <w:marRight w:val="0"/>
              <w:marTop w:val="0"/>
              <w:marBottom w:val="0"/>
              <w:divBdr>
                <w:top w:val="none" w:sz="0" w:space="0" w:color="auto"/>
                <w:left w:val="none" w:sz="0" w:space="0" w:color="auto"/>
                <w:bottom w:val="none" w:sz="0" w:space="0" w:color="auto"/>
                <w:right w:val="none" w:sz="0" w:space="0" w:color="auto"/>
              </w:divBdr>
            </w:div>
            <w:div w:id="259533122">
              <w:marLeft w:val="0"/>
              <w:marRight w:val="0"/>
              <w:marTop w:val="0"/>
              <w:marBottom w:val="0"/>
              <w:divBdr>
                <w:top w:val="none" w:sz="0" w:space="0" w:color="auto"/>
                <w:left w:val="none" w:sz="0" w:space="0" w:color="auto"/>
                <w:bottom w:val="none" w:sz="0" w:space="0" w:color="auto"/>
                <w:right w:val="none" w:sz="0" w:space="0" w:color="auto"/>
              </w:divBdr>
            </w:div>
            <w:div w:id="1378747809">
              <w:marLeft w:val="0"/>
              <w:marRight w:val="0"/>
              <w:marTop w:val="0"/>
              <w:marBottom w:val="0"/>
              <w:divBdr>
                <w:top w:val="none" w:sz="0" w:space="0" w:color="auto"/>
                <w:left w:val="none" w:sz="0" w:space="0" w:color="auto"/>
                <w:bottom w:val="none" w:sz="0" w:space="0" w:color="auto"/>
                <w:right w:val="none" w:sz="0" w:space="0" w:color="auto"/>
              </w:divBdr>
            </w:div>
            <w:div w:id="44304494">
              <w:marLeft w:val="0"/>
              <w:marRight w:val="0"/>
              <w:marTop w:val="0"/>
              <w:marBottom w:val="0"/>
              <w:divBdr>
                <w:top w:val="none" w:sz="0" w:space="0" w:color="auto"/>
                <w:left w:val="none" w:sz="0" w:space="0" w:color="auto"/>
                <w:bottom w:val="none" w:sz="0" w:space="0" w:color="auto"/>
                <w:right w:val="none" w:sz="0" w:space="0" w:color="auto"/>
              </w:divBdr>
            </w:div>
            <w:div w:id="1715275697">
              <w:marLeft w:val="0"/>
              <w:marRight w:val="0"/>
              <w:marTop w:val="0"/>
              <w:marBottom w:val="0"/>
              <w:divBdr>
                <w:top w:val="none" w:sz="0" w:space="0" w:color="auto"/>
                <w:left w:val="none" w:sz="0" w:space="0" w:color="auto"/>
                <w:bottom w:val="none" w:sz="0" w:space="0" w:color="auto"/>
                <w:right w:val="none" w:sz="0" w:space="0" w:color="auto"/>
              </w:divBdr>
            </w:div>
            <w:div w:id="476338745">
              <w:marLeft w:val="0"/>
              <w:marRight w:val="0"/>
              <w:marTop w:val="0"/>
              <w:marBottom w:val="0"/>
              <w:divBdr>
                <w:top w:val="none" w:sz="0" w:space="0" w:color="auto"/>
                <w:left w:val="none" w:sz="0" w:space="0" w:color="auto"/>
                <w:bottom w:val="none" w:sz="0" w:space="0" w:color="auto"/>
                <w:right w:val="none" w:sz="0" w:space="0" w:color="auto"/>
              </w:divBdr>
            </w:div>
            <w:div w:id="1875732023">
              <w:marLeft w:val="0"/>
              <w:marRight w:val="0"/>
              <w:marTop w:val="0"/>
              <w:marBottom w:val="0"/>
              <w:divBdr>
                <w:top w:val="none" w:sz="0" w:space="0" w:color="auto"/>
                <w:left w:val="none" w:sz="0" w:space="0" w:color="auto"/>
                <w:bottom w:val="none" w:sz="0" w:space="0" w:color="auto"/>
                <w:right w:val="none" w:sz="0" w:space="0" w:color="auto"/>
              </w:divBdr>
            </w:div>
            <w:div w:id="2128235772">
              <w:marLeft w:val="0"/>
              <w:marRight w:val="0"/>
              <w:marTop w:val="0"/>
              <w:marBottom w:val="0"/>
              <w:divBdr>
                <w:top w:val="none" w:sz="0" w:space="0" w:color="auto"/>
                <w:left w:val="none" w:sz="0" w:space="0" w:color="auto"/>
                <w:bottom w:val="none" w:sz="0" w:space="0" w:color="auto"/>
                <w:right w:val="none" w:sz="0" w:space="0" w:color="auto"/>
              </w:divBdr>
            </w:div>
            <w:div w:id="283117707">
              <w:marLeft w:val="0"/>
              <w:marRight w:val="0"/>
              <w:marTop w:val="0"/>
              <w:marBottom w:val="0"/>
              <w:divBdr>
                <w:top w:val="none" w:sz="0" w:space="0" w:color="auto"/>
                <w:left w:val="none" w:sz="0" w:space="0" w:color="auto"/>
                <w:bottom w:val="none" w:sz="0" w:space="0" w:color="auto"/>
                <w:right w:val="none" w:sz="0" w:space="0" w:color="auto"/>
              </w:divBdr>
            </w:div>
            <w:div w:id="964506584">
              <w:marLeft w:val="0"/>
              <w:marRight w:val="0"/>
              <w:marTop w:val="0"/>
              <w:marBottom w:val="0"/>
              <w:divBdr>
                <w:top w:val="none" w:sz="0" w:space="0" w:color="auto"/>
                <w:left w:val="none" w:sz="0" w:space="0" w:color="auto"/>
                <w:bottom w:val="none" w:sz="0" w:space="0" w:color="auto"/>
                <w:right w:val="none" w:sz="0" w:space="0" w:color="auto"/>
              </w:divBdr>
            </w:div>
            <w:div w:id="1885798996">
              <w:marLeft w:val="0"/>
              <w:marRight w:val="0"/>
              <w:marTop w:val="0"/>
              <w:marBottom w:val="0"/>
              <w:divBdr>
                <w:top w:val="none" w:sz="0" w:space="0" w:color="auto"/>
                <w:left w:val="none" w:sz="0" w:space="0" w:color="auto"/>
                <w:bottom w:val="none" w:sz="0" w:space="0" w:color="auto"/>
                <w:right w:val="none" w:sz="0" w:space="0" w:color="auto"/>
              </w:divBdr>
            </w:div>
            <w:div w:id="1699427304">
              <w:marLeft w:val="0"/>
              <w:marRight w:val="0"/>
              <w:marTop w:val="0"/>
              <w:marBottom w:val="0"/>
              <w:divBdr>
                <w:top w:val="none" w:sz="0" w:space="0" w:color="auto"/>
                <w:left w:val="none" w:sz="0" w:space="0" w:color="auto"/>
                <w:bottom w:val="none" w:sz="0" w:space="0" w:color="auto"/>
                <w:right w:val="none" w:sz="0" w:space="0" w:color="auto"/>
              </w:divBdr>
            </w:div>
            <w:div w:id="1809665761">
              <w:marLeft w:val="0"/>
              <w:marRight w:val="0"/>
              <w:marTop w:val="0"/>
              <w:marBottom w:val="0"/>
              <w:divBdr>
                <w:top w:val="none" w:sz="0" w:space="0" w:color="auto"/>
                <w:left w:val="none" w:sz="0" w:space="0" w:color="auto"/>
                <w:bottom w:val="none" w:sz="0" w:space="0" w:color="auto"/>
                <w:right w:val="none" w:sz="0" w:space="0" w:color="auto"/>
              </w:divBdr>
            </w:div>
            <w:div w:id="700127513">
              <w:marLeft w:val="0"/>
              <w:marRight w:val="0"/>
              <w:marTop w:val="0"/>
              <w:marBottom w:val="0"/>
              <w:divBdr>
                <w:top w:val="none" w:sz="0" w:space="0" w:color="auto"/>
                <w:left w:val="none" w:sz="0" w:space="0" w:color="auto"/>
                <w:bottom w:val="none" w:sz="0" w:space="0" w:color="auto"/>
                <w:right w:val="none" w:sz="0" w:space="0" w:color="auto"/>
              </w:divBdr>
            </w:div>
            <w:div w:id="1406368373">
              <w:marLeft w:val="0"/>
              <w:marRight w:val="0"/>
              <w:marTop w:val="0"/>
              <w:marBottom w:val="0"/>
              <w:divBdr>
                <w:top w:val="none" w:sz="0" w:space="0" w:color="auto"/>
                <w:left w:val="none" w:sz="0" w:space="0" w:color="auto"/>
                <w:bottom w:val="none" w:sz="0" w:space="0" w:color="auto"/>
                <w:right w:val="none" w:sz="0" w:space="0" w:color="auto"/>
              </w:divBdr>
            </w:div>
            <w:div w:id="2060593407">
              <w:marLeft w:val="0"/>
              <w:marRight w:val="0"/>
              <w:marTop w:val="0"/>
              <w:marBottom w:val="0"/>
              <w:divBdr>
                <w:top w:val="none" w:sz="0" w:space="0" w:color="auto"/>
                <w:left w:val="none" w:sz="0" w:space="0" w:color="auto"/>
                <w:bottom w:val="none" w:sz="0" w:space="0" w:color="auto"/>
                <w:right w:val="none" w:sz="0" w:space="0" w:color="auto"/>
              </w:divBdr>
            </w:div>
            <w:div w:id="1458062251">
              <w:marLeft w:val="0"/>
              <w:marRight w:val="0"/>
              <w:marTop w:val="0"/>
              <w:marBottom w:val="0"/>
              <w:divBdr>
                <w:top w:val="none" w:sz="0" w:space="0" w:color="auto"/>
                <w:left w:val="none" w:sz="0" w:space="0" w:color="auto"/>
                <w:bottom w:val="none" w:sz="0" w:space="0" w:color="auto"/>
                <w:right w:val="none" w:sz="0" w:space="0" w:color="auto"/>
              </w:divBdr>
            </w:div>
            <w:div w:id="174078374">
              <w:marLeft w:val="0"/>
              <w:marRight w:val="0"/>
              <w:marTop w:val="0"/>
              <w:marBottom w:val="0"/>
              <w:divBdr>
                <w:top w:val="none" w:sz="0" w:space="0" w:color="auto"/>
                <w:left w:val="none" w:sz="0" w:space="0" w:color="auto"/>
                <w:bottom w:val="none" w:sz="0" w:space="0" w:color="auto"/>
                <w:right w:val="none" w:sz="0" w:space="0" w:color="auto"/>
              </w:divBdr>
            </w:div>
            <w:div w:id="999308601">
              <w:marLeft w:val="0"/>
              <w:marRight w:val="0"/>
              <w:marTop w:val="0"/>
              <w:marBottom w:val="0"/>
              <w:divBdr>
                <w:top w:val="none" w:sz="0" w:space="0" w:color="auto"/>
                <w:left w:val="none" w:sz="0" w:space="0" w:color="auto"/>
                <w:bottom w:val="none" w:sz="0" w:space="0" w:color="auto"/>
                <w:right w:val="none" w:sz="0" w:space="0" w:color="auto"/>
              </w:divBdr>
            </w:div>
            <w:div w:id="1220895060">
              <w:marLeft w:val="0"/>
              <w:marRight w:val="0"/>
              <w:marTop w:val="0"/>
              <w:marBottom w:val="0"/>
              <w:divBdr>
                <w:top w:val="none" w:sz="0" w:space="0" w:color="auto"/>
                <w:left w:val="none" w:sz="0" w:space="0" w:color="auto"/>
                <w:bottom w:val="none" w:sz="0" w:space="0" w:color="auto"/>
                <w:right w:val="none" w:sz="0" w:space="0" w:color="auto"/>
              </w:divBdr>
            </w:div>
            <w:div w:id="159200163">
              <w:marLeft w:val="0"/>
              <w:marRight w:val="0"/>
              <w:marTop w:val="0"/>
              <w:marBottom w:val="0"/>
              <w:divBdr>
                <w:top w:val="none" w:sz="0" w:space="0" w:color="auto"/>
                <w:left w:val="none" w:sz="0" w:space="0" w:color="auto"/>
                <w:bottom w:val="none" w:sz="0" w:space="0" w:color="auto"/>
                <w:right w:val="none" w:sz="0" w:space="0" w:color="auto"/>
              </w:divBdr>
            </w:div>
            <w:div w:id="233928170">
              <w:marLeft w:val="0"/>
              <w:marRight w:val="0"/>
              <w:marTop w:val="0"/>
              <w:marBottom w:val="0"/>
              <w:divBdr>
                <w:top w:val="none" w:sz="0" w:space="0" w:color="auto"/>
                <w:left w:val="none" w:sz="0" w:space="0" w:color="auto"/>
                <w:bottom w:val="none" w:sz="0" w:space="0" w:color="auto"/>
                <w:right w:val="none" w:sz="0" w:space="0" w:color="auto"/>
              </w:divBdr>
            </w:div>
            <w:div w:id="936909574">
              <w:marLeft w:val="0"/>
              <w:marRight w:val="0"/>
              <w:marTop w:val="0"/>
              <w:marBottom w:val="0"/>
              <w:divBdr>
                <w:top w:val="none" w:sz="0" w:space="0" w:color="auto"/>
                <w:left w:val="none" w:sz="0" w:space="0" w:color="auto"/>
                <w:bottom w:val="none" w:sz="0" w:space="0" w:color="auto"/>
                <w:right w:val="none" w:sz="0" w:space="0" w:color="auto"/>
              </w:divBdr>
            </w:div>
            <w:div w:id="1286690242">
              <w:marLeft w:val="0"/>
              <w:marRight w:val="0"/>
              <w:marTop w:val="0"/>
              <w:marBottom w:val="0"/>
              <w:divBdr>
                <w:top w:val="none" w:sz="0" w:space="0" w:color="auto"/>
                <w:left w:val="none" w:sz="0" w:space="0" w:color="auto"/>
                <w:bottom w:val="none" w:sz="0" w:space="0" w:color="auto"/>
                <w:right w:val="none" w:sz="0" w:space="0" w:color="auto"/>
              </w:divBdr>
            </w:div>
            <w:div w:id="173959060">
              <w:marLeft w:val="0"/>
              <w:marRight w:val="0"/>
              <w:marTop w:val="0"/>
              <w:marBottom w:val="0"/>
              <w:divBdr>
                <w:top w:val="none" w:sz="0" w:space="0" w:color="auto"/>
                <w:left w:val="none" w:sz="0" w:space="0" w:color="auto"/>
                <w:bottom w:val="none" w:sz="0" w:space="0" w:color="auto"/>
                <w:right w:val="none" w:sz="0" w:space="0" w:color="auto"/>
              </w:divBdr>
            </w:div>
            <w:div w:id="1034041127">
              <w:marLeft w:val="0"/>
              <w:marRight w:val="0"/>
              <w:marTop w:val="0"/>
              <w:marBottom w:val="0"/>
              <w:divBdr>
                <w:top w:val="none" w:sz="0" w:space="0" w:color="auto"/>
                <w:left w:val="none" w:sz="0" w:space="0" w:color="auto"/>
                <w:bottom w:val="none" w:sz="0" w:space="0" w:color="auto"/>
                <w:right w:val="none" w:sz="0" w:space="0" w:color="auto"/>
              </w:divBdr>
            </w:div>
            <w:div w:id="2055539385">
              <w:marLeft w:val="0"/>
              <w:marRight w:val="0"/>
              <w:marTop w:val="0"/>
              <w:marBottom w:val="0"/>
              <w:divBdr>
                <w:top w:val="none" w:sz="0" w:space="0" w:color="auto"/>
                <w:left w:val="none" w:sz="0" w:space="0" w:color="auto"/>
                <w:bottom w:val="none" w:sz="0" w:space="0" w:color="auto"/>
                <w:right w:val="none" w:sz="0" w:space="0" w:color="auto"/>
              </w:divBdr>
            </w:div>
            <w:div w:id="1467964207">
              <w:marLeft w:val="0"/>
              <w:marRight w:val="0"/>
              <w:marTop w:val="0"/>
              <w:marBottom w:val="0"/>
              <w:divBdr>
                <w:top w:val="none" w:sz="0" w:space="0" w:color="auto"/>
                <w:left w:val="none" w:sz="0" w:space="0" w:color="auto"/>
                <w:bottom w:val="none" w:sz="0" w:space="0" w:color="auto"/>
                <w:right w:val="none" w:sz="0" w:space="0" w:color="auto"/>
              </w:divBdr>
            </w:div>
            <w:div w:id="905066605">
              <w:marLeft w:val="0"/>
              <w:marRight w:val="0"/>
              <w:marTop w:val="0"/>
              <w:marBottom w:val="0"/>
              <w:divBdr>
                <w:top w:val="none" w:sz="0" w:space="0" w:color="auto"/>
                <w:left w:val="none" w:sz="0" w:space="0" w:color="auto"/>
                <w:bottom w:val="none" w:sz="0" w:space="0" w:color="auto"/>
                <w:right w:val="none" w:sz="0" w:space="0" w:color="auto"/>
              </w:divBdr>
            </w:div>
            <w:div w:id="1414006579">
              <w:marLeft w:val="0"/>
              <w:marRight w:val="0"/>
              <w:marTop w:val="0"/>
              <w:marBottom w:val="0"/>
              <w:divBdr>
                <w:top w:val="none" w:sz="0" w:space="0" w:color="auto"/>
                <w:left w:val="none" w:sz="0" w:space="0" w:color="auto"/>
                <w:bottom w:val="none" w:sz="0" w:space="0" w:color="auto"/>
                <w:right w:val="none" w:sz="0" w:space="0" w:color="auto"/>
              </w:divBdr>
            </w:div>
            <w:div w:id="768165508">
              <w:marLeft w:val="0"/>
              <w:marRight w:val="0"/>
              <w:marTop w:val="0"/>
              <w:marBottom w:val="0"/>
              <w:divBdr>
                <w:top w:val="none" w:sz="0" w:space="0" w:color="auto"/>
                <w:left w:val="none" w:sz="0" w:space="0" w:color="auto"/>
                <w:bottom w:val="none" w:sz="0" w:space="0" w:color="auto"/>
                <w:right w:val="none" w:sz="0" w:space="0" w:color="auto"/>
              </w:divBdr>
            </w:div>
            <w:div w:id="1590501432">
              <w:marLeft w:val="0"/>
              <w:marRight w:val="0"/>
              <w:marTop w:val="0"/>
              <w:marBottom w:val="0"/>
              <w:divBdr>
                <w:top w:val="none" w:sz="0" w:space="0" w:color="auto"/>
                <w:left w:val="none" w:sz="0" w:space="0" w:color="auto"/>
                <w:bottom w:val="none" w:sz="0" w:space="0" w:color="auto"/>
                <w:right w:val="none" w:sz="0" w:space="0" w:color="auto"/>
              </w:divBdr>
            </w:div>
            <w:div w:id="627395540">
              <w:marLeft w:val="0"/>
              <w:marRight w:val="0"/>
              <w:marTop w:val="0"/>
              <w:marBottom w:val="0"/>
              <w:divBdr>
                <w:top w:val="none" w:sz="0" w:space="0" w:color="auto"/>
                <w:left w:val="none" w:sz="0" w:space="0" w:color="auto"/>
                <w:bottom w:val="none" w:sz="0" w:space="0" w:color="auto"/>
                <w:right w:val="none" w:sz="0" w:space="0" w:color="auto"/>
              </w:divBdr>
            </w:div>
            <w:div w:id="794952635">
              <w:marLeft w:val="0"/>
              <w:marRight w:val="0"/>
              <w:marTop w:val="0"/>
              <w:marBottom w:val="0"/>
              <w:divBdr>
                <w:top w:val="none" w:sz="0" w:space="0" w:color="auto"/>
                <w:left w:val="none" w:sz="0" w:space="0" w:color="auto"/>
                <w:bottom w:val="none" w:sz="0" w:space="0" w:color="auto"/>
                <w:right w:val="none" w:sz="0" w:space="0" w:color="auto"/>
              </w:divBdr>
            </w:div>
            <w:div w:id="564226087">
              <w:marLeft w:val="0"/>
              <w:marRight w:val="0"/>
              <w:marTop w:val="0"/>
              <w:marBottom w:val="0"/>
              <w:divBdr>
                <w:top w:val="none" w:sz="0" w:space="0" w:color="auto"/>
                <w:left w:val="none" w:sz="0" w:space="0" w:color="auto"/>
                <w:bottom w:val="none" w:sz="0" w:space="0" w:color="auto"/>
                <w:right w:val="none" w:sz="0" w:space="0" w:color="auto"/>
              </w:divBdr>
            </w:div>
            <w:div w:id="1052652510">
              <w:marLeft w:val="0"/>
              <w:marRight w:val="0"/>
              <w:marTop w:val="0"/>
              <w:marBottom w:val="0"/>
              <w:divBdr>
                <w:top w:val="none" w:sz="0" w:space="0" w:color="auto"/>
                <w:left w:val="none" w:sz="0" w:space="0" w:color="auto"/>
                <w:bottom w:val="none" w:sz="0" w:space="0" w:color="auto"/>
                <w:right w:val="none" w:sz="0" w:space="0" w:color="auto"/>
              </w:divBdr>
            </w:div>
            <w:div w:id="1790247488">
              <w:marLeft w:val="0"/>
              <w:marRight w:val="0"/>
              <w:marTop w:val="0"/>
              <w:marBottom w:val="0"/>
              <w:divBdr>
                <w:top w:val="none" w:sz="0" w:space="0" w:color="auto"/>
                <w:left w:val="none" w:sz="0" w:space="0" w:color="auto"/>
                <w:bottom w:val="none" w:sz="0" w:space="0" w:color="auto"/>
                <w:right w:val="none" w:sz="0" w:space="0" w:color="auto"/>
              </w:divBdr>
            </w:div>
            <w:div w:id="1731533978">
              <w:marLeft w:val="0"/>
              <w:marRight w:val="0"/>
              <w:marTop w:val="0"/>
              <w:marBottom w:val="0"/>
              <w:divBdr>
                <w:top w:val="none" w:sz="0" w:space="0" w:color="auto"/>
                <w:left w:val="none" w:sz="0" w:space="0" w:color="auto"/>
                <w:bottom w:val="none" w:sz="0" w:space="0" w:color="auto"/>
                <w:right w:val="none" w:sz="0" w:space="0" w:color="auto"/>
              </w:divBdr>
            </w:div>
            <w:div w:id="1290282948">
              <w:marLeft w:val="0"/>
              <w:marRight w:val="0"/>
              <w:marTop w:val="0"/>
              <w:marBottom w:val="0"/>
              <w:divBdr>
                <w:top w:val="none" w:sz="0" w:space="0" w:color="auto"/>
                <w:left w:val="none" w:sz="0" w:space="0" w:color="auto"/>
                <w:bottom w:val="none" w:sz="0" w:space="0" w:color="auto"/>
                <w:right w:val="none" w:sz="0" w:space="0" w:color="auto"/>
              </w:divBdr>
            </w:div>
            <w:div w:id="402260114">
              <w:marLeft w:val="0"/>
              <w:marRight w:val="0"/>
              <w:marTop w:val="0"/>
              <w:marBottom w:val="0"/>
              <w:divBdr>
                <w:top w:val="none" w:sz="0" w:space="0" w:color="auto"/>
                <w:left w:val="none" w:sz="0" w:space="0" w:color="auto"/>
                <w:bottom w:val="none" w:sz="0" w:space="0" w:color="auto"/>
                <w:right w:val="none" w:sz="0" w:space="0" w:color="auto"/>
              </w:divBdr>
            </w:div>
            <w:div w:id="1766268404">
              <w:marLeft w:val="0"/>
              <w:marRight w:val="0"/>
              <w:marTop w:val="0"/>
              <w:marBottom w:val="0"/>
              <w:divBdr>
                <w:top w:val="none" w:sz="0" w:space="0" w:color="auto"/>
                <w:left w:val="none" w:sz="0" w:space="0" w:color="auto"/>
                <w:bottom w:val="none" w:sz="0" w:space="0" w:color="auto"/>
                <w:right w:val="none" w:sz="0" w:space="0" w:color="auto"/>
              </w:divBdr>
            </w:div>
            <w:div w:id="412244757">
              <w:marLeft w:val="0"/>
              <w:marRight w:val="0"/>
              <w:marTop w:val="0"/>
              <w:marBottom w:val="0"/>
              <w:divBdr>
                <w:top w:val="none" w:sz="0" w:space="0" w:color="auto"/>
                <w:left w:val="none" w:sz="0" w:space="0" w:color="auto"/>
                <w:bottom w:val="none" w:sz="0" w:space="0" w:color="auto"/>
                <w:right w:val="none" w:sz="0" w:space="0" w:color="auto"/>
              </w:divBdr>
            </w:div>
            <w:div w:id="1207333233">
              <w:marLeft w:val="0"/>
              <w:marRight w:val="0"/>
              <w:marTop w:val="0"/>
              <w:marBottom w:val="0"/>
              <w:divBdr>
                <w:top w:val="none" w:sz="0" w:space="0" w:color="auto"/>
                <w:left w:val="none" w:sz="0" w:space="0" w:color="auto"/>
                <w:bottom w:val="none" w:sz="0" w:space="0" w:color="auto"/>
                <w:right w:val="none" w:sz="0" w:space="0" w:color="auto"/>
              </w:divBdr>
            </w:div>
            <w:div w:id="618537321">
              <w:marLeft w:val="0"/>
              <w:marRight w:val="0"/>
              <w:marTop w:val="0"/>
              <w:marBottom w:val="0"/>
              <w:divBdr>
                <w:top w:val="none" w:sz="0" w:space="0" w:color="auto"/>
                <w:left w:val="none" w:sz="0" w:space="0" w:color="auto"/>
                <w:bottom w:val="none" w:sz="0" w:space="0" w:color="auto"/>
                <w:right w:val="none" w:sz="0" w:space="0" w:color="auto"/>
              </w:divBdr>
            </w:div>
            <w:div w:id="1508444921">
              <w:marLeft w:val="0"/>
              <w:marRight w:val="0"/>
              <w:marTop w:val="0"/>
              <w:marBottom w:val="0"/>
              <w:divBdr>
                <w:top w:val="none" w:sz="0" w:space="0" w:color="auto"/>
                <w:left w:val="none" w:sz="0" w:space="0" w:color="auto"/>
                <w:bottom w:val="none" w:sz="0" w:space="0" w:color="auto"/>
                <w:right w:val="none" w:sz="0" w:space="0" w:color="auto"/>
              </w:divBdr>
            </w:div>
            <w:div w:id="2010283716">
              <w:marLeft w:val="0"/>
              <w:marRight w:val="0"/>
              <w:marTop w:val="0"/>
              <w:marBottom w:val="0"/>
              <w:divBdr>
                <w:top w:val="none" w:sz="0" w:space="0" w:color="auto"/>
                <w:left w:val="none" w:sz="0" w:space="0" w:color="auto"/>
                <w:bottom w:val="none" w:sz="0" w:space="0" w:color="auto"/>
                <w:right w:val="none" w:sz="0" w:space="0" w:color="auto"/>
              </w:divBdr>
            </w:div>
            <w:div w:id="1100569319">
              <w:marLeft w:val="0"/>
              <w:marRight w:val="0"/>
              <w:marTop w:val="0"/>
              <w:marBottom w:val="0"/>
              <w:divBdr>
                <w:top w:val="none" w:sz="0" w:space="0" w:color="auto"/>
                <w:left w:val="none" w:sz="0" w:space="0" w:color="auto"/>
                <w:bottom w:val="none" w:sz="0" w:space="0" w:color="auto"/>
                <w:right w:val="none" w:sz="0" w:space="0" w:color="auto"/>
              </w:divBdr>
            </w:div>
            <w:div w:id="1777942738">
              <w:marLeft w:val="0"/>
              <w:marRight w:val="0"/>
              <w:marTop w:val="0"/>
              <w:marBottom w:val="0"/>
              <w:divBdr>
                <w:top w:val="none" w:sz="0" w:space="0" w:color="auto"/>
                <w:left w:val="none" w:sz="0" w:space="0" w:color="auto"/>
                <w:bottom w:val="none" w:sz="0" w:space="0" w:color="auto"/>
                <w:right w:val="none" w:sz="0" w:space="0" w:color="auto"/>
              </w:divBdr>
            </w:div>
            <w:div w:id="1522428250">
              <w:marLeft w:val="0"/>
              <w:marRight w:val="0"/>
              <w:marTop w:val="0"/>
              <w:marBottom w:val="0"/>
              <w:divBdr>
                <w:top w:val="none" w:sz="0" w:space="0" w:color="auto"/>
                <w:left w:val="none" w:sz="0" w:space="0" w:color="auto"/>
                <w:bottom w:val="none" w:sz="0" w:space="0" w:color="auto"/>
                <w:right w:val="none" w:sz="0" w:space="0" w:color="auto"/>
              </w:divBdr>
            </w:div>
            <w:div w:id="1430664389">
              <w:marLeft w:val="0"/>
              <w:marRight w:val="0"/>
              <w:marTop w:val="0"/>
              <w:marBottom w:val="0"/>
              <w:divBdr>
                <w:top w:val="none" w:sz="0" w:space="0" w:color="auto"/>
                <w:left w:val="none" w:sz="0" w:space="0" w:color="auto"/>
                <w:bottom w:val="none" w:sz="0" w:space="0" w:color="auto"/>
                <w:right w:val="none" w:sz="0" w:space="0" w:color="auto"/>
              </w:divBdr>
            </w:div>
            <w:div w:id="1932620544">
              <w:marLeft w:val="0"/>
              <w:marRight w:val="0"/>
              <w:marTop w:val="0"/>
              <w:marBottom w:val="0"/>
              <w:divBdr>
                <w:top w:val="none" w:sz="0" w:space="0" w:color="auto"/>
                <w:left w:val="none" w:sz="0" w:space="0" w:color="auto"/>
                <w:bottom w:val="none" w:sz="0" w:space="0" w:color="auto"/>
                <w:right w:val="none" w:sz="0" w:space="0" w:color="auto"/>
              </w:divBdr>
            </w:div>
            <w:div w:id="2019382430">
              <w:marLeft w:val="0"/>
              <w:marRight w:val="0"/>
              <w:marTop w:val="0"/>
              <w:marBottom w:val="0"/>
              <w:divBdr>
                <w:top w:val="none" w:sz="0" w:space="0" w:color="auto"/>
                <w:left w:val="none" w:sz="0" w:space="0" w:color="auto"/>
                <w:bottom w:val="none" w:sz="0" w:space="0" w:color="auto"/>
                <w:right w:val="none" w:sz="0" w:space="0" w:color="auto"/>
              </w:divBdr>
            </w:div>
            <w:div w:id="1274947010">
              <w:marLeft w:val="0"/>
              <w:marRight w:val="0"/>
              <w:marTop w:val="0"/>
              <w:marBottom w:val="0"/>
              <w:divBdr>
                <w:top w:val="none" w:sz="0" w:space="0" w:color="auto"/>
                <w:left w:val="none" w:sz="0" w:space="0" w:color="auto"/>
                <w:bottom w:val="none" w:sz="0" w:space="0" w:color="auto"/>
                <w:right w:val="none" w:sz="0" w:space="0" w:color="auto"/>
              </w:divBdr>
            </w:div>
            <w:div w:id="113408454">
              <w:marLeft w:val="0"/>
              <w:marRight w:val="0"/>
              <w:marTop w:val="0"/>
              <w:marBottom w:val="0"/>
              <w:divBdr>
                <w:top w:val="none" w:sz="0" w:space="0" w:color="auto"/>
                <w:left w:val="none" w:sz="0" w:space="0" w:color="auto"/>
                <w:bottom w:val="none" w:sz="0" w:space="0" w:color="auto"/>
                <w:right w:val="none" w:sz="0" w:space="0" w:color="auto"/>
              </w:divBdr>
            </w:div>
            <w:div w:id="1124421670">
              <w:marLeft w:val="0"/>
              <w:marRight w:val="0"/>
              <w:marTop w:val="0"/>
              <w:marBottom w:val="0"/>
              <w:divBdr>
                <w:top w:val="none" w:sz="0" w:space="0" w:color="auto"/>
                <w:left w:val="none" w:sz="0" w:space="0" w:color="auto"/>
                <w:bottom w:val="none" w:sz="0" w:space="0" w:color="auto"/>
                <w:right w:val="none" w:sz="0" w:space="0" w:color="auto"/>
              </w:divBdr>
            </w:div>
            <w:div w:id="1562444669">
              <w:marLeft w:val="0"/>
              <w:marRight w:val="0"/>
              <w:marTop w:val="0"/>
              <w:marBottom w:val="0"/>
              <w:divBdr>
                <w:top w:val="none" w:sz="0" w:space="0" w:color="auto"/>
                <w:left w:val="none" w:sz="0" w:space="0" w:color="auto"/>
                <w:bottom w:val="none" w:sz="0" w:space="0" w:color="auto"/>
                <w:right w:val="none" w:sz="0" w:space="0" w:color="auto"/>
              </w:divBdr>
            </w:div>
            <w:div w:id="1754931760">
              <w:marLeft w:val="0"/>
              <w:marRight w:val="0"/>
              <w:marTop w:val="0"/>
              <w:marBottom w:val="0"/>
              <w:divBdr>
                <w:top w:val="none" w:sz="0" w:space="0" w:color="auto"/>
                <w:left w:val="none" w:sz="0" w:space="0" w:color="auto"/>
                <w:bottom w:val="none" w:sz="0" w:space="0" w:color="auto"/>
                <w:right w:val="none" w:sz="0" w:space="0" w:color="auto"/>
              </w:divBdr>
            </w:div>
            <w:div w:id="441611950">
              <w:marLeft w:val="0"/>
              <w:marRight w:val="0"/>
              <w:marTop w:val="0"/>
              <w:marBottom w:val="0"/>
              <w:divBdr>
                <w:top w:val="none" w:sz="0" w:space="0" w:color="auto"/>
                <w:left w:val="none" w:sz="0" w:space="0" w:color="auto"/>
                <w:bottom w:val="none" w:sz="0" w:space="0" w:color="auto"/>
                <w:right w:val="none" w:sz="0" w:space="0" w:color="auto"/>
              </w:divBdr>
            </w:div>
            <w:div w:id="386413594">
              <w:marLeft w:val="0"/>
              <w:marRight w:val="0"/>
              <w:marTop w:val="0"/>
              <w:marBottom w:val="0"/>
              <w:divBdr>
                <w:top w:val="none" w:sz="0" w:space="0" w:color="auto"/>
                <w:left w:val="none" w:sz="0" w:space="0" w:color="auto"/>
                <w:bottom w:val="none" w:sz="0" w:space="0" w:color="auto"/>
                <w:right w:val="none" w:sz="0" w:space="0" w:color="auto"/>
              </w:divBdr>
            </w:div>
            <w:div w:id="1632857654">
              <w:marLeft w:val="0"/>
              <w:marRight w:val="0"/>
              <w:marTop w:val="0"/>
              <w:marBottom w:val="0"/>
              <w:divBdr>
                <w:top w:val="none" w:sz="0" w:space="0" w:color="auto"/>
                <w:left w:val="none" w:sz="0" w:space="0" w:color="auto"/>
                <w:bottom w:val="none" w:sz="0" w:space="0" w:color="auto"/>
                <w:right w:val="none" w:sz="0" w:space="0" w:color="auto"/>
              </w:divBdr>
            </w:div>
            <w:div w:id="1027218333">
              <w:marLeft w:val="0"/>
              <w:marRight w:val="0"/>
              <w:marTop w:val="0"/>
              <w:marBottom w:val="0"/>
              <w:divBdr>
                <w:top w:val="none" w:sz="0" w:space="0" w:color="auto"/>
                <w:left w:val="none" w:sz="0" w:space="0" w:color="auto"/>
                <w:bottom w:val="none" w:sz="0" w:space="0" w:color="auto"/>
                <w:right w:val="none" w:sz="0" w:space="0" w:color="auto"/>
              </w:divBdr>
            </w:div>
            <w:div w:id="1796018257">
              <w:marLeft w:val="0"/>
              <w:marRight w:val="0"/>
              <w:marTop w:val="0"/>
              <w:marBottom w:val="0"/>
              <w:divBdr>
                <w:top w:val="none" w:sz="0" w:space="0" w:color="auto"/>
                <w:left w:val="none" w:sz="0" w:space="0" w:color="auto"/>
                <w:bottom w:val="none" w:sz="0" w:space="0" w:color="auto"/>
                <w:right w:val="none" w:sz="0" w:space="0" w:color="auto"/>
              </w:divBdr>
            </w:div>
            <w:div w:id="1940797415">
              <w:marLeft w:val="0"/>
              <w:marRight w:val="0"/>
              <w:marTop w:val="0"/>
              <w:marBottom w:val="0"/>
              <w:divBdr>
                <w:top w:val="none" w:sz="0" w:space="0" w:color="auto"/>
                <w:left w:val="none" w:sz="0" w:space="0" w:color="auto"/>
                <w:bottom w:val="none" w:sz="0" w:space="0" w:color="auto"/>
                <w:right w:val="none" w:sz="0" w:space="0" w:color="auto"/>
              </w:divBdr>
            </w:div>
            <w:div w:id="995762346">
              <w:marLeft w:val="0"/>
              <w:marRight w:val="0"/>
              <w:marTop w:val="0"/>
              <w:marBottom w:val="0"/>
              <w:divBdr>
                <w:top w:val="none" w:sz="0" w:space="0" w:color="auto"/>
                <w:left w:val="none" w:sz="0" w:space="0" w:color="auto"/>
                <w:bottom w:val="none" w:sz="0" w:space="0" w:color="auto"/>
                <w:right w:val="none" w:sz="0" w:space="0" w:color="auto"/>
              </w:divBdr>
            </w:div>
            <w:div w:id="445582305">
              <w:marLeft w:val="0"/>
              <w:marRight w:val="0"/>
              <w:marTop w:val="0"/>
              <w:marBottom w:val="0"/>
              <w:divBdr>
                <w:top w:val="none" w:sz="0" w:space="0" w:color="auto"/>
                <w:left w:val="none" w:sz="0" w:space="0" w:color="auto"/>
                <w:bottom w:val="none" w:sz="0" w:space="0" w:color="auto"/>
                <w:right w:val="none" w:sz="0" w:space="0" w:color="auto"/>
              </w:divBdr>
            </w:div>
            <w:div w:id="916522741">
              <w:marLeft w:val="0"/>
              <w:marRight w:val="0"/>
              <w:marTop w:val="0"/>
              <w:marBottom w:val="0"/>
              <w:divBdr>
                <w:top w:val="none" w:sz="0" w:space="0" w:color="auto"/>
                <w:left w:val="none" w:sz="0" w:space="0" w:color="auto"/>
                <w:bottom w:val="none" w:sz="0" w:space="0" w:color="auto"/>
                <w:right w:val="none" w:sz="0" w:space="0" w:color="auto"/>
              </w:divBdr>
            </w:div>
            <w:div w:id="2093549751">
              <w:marLeft w:val="0"/>
              <w:marRight w:val="0"/>
              <w:marTop w:val="0"/>
              <w:marBottom w:val="0"/>
              <w:divBdr>
                <w:top w:val="none" w:sz="0" w:space="0" w:color="auto"/>
                <w:left w:val="none" w:sz="0" w:space="0" w:color="auto"/>
                <w:bottom w:val="none" w:sz="0" w:space="0" w:color="auto"/>
                <w:right w:val="none" w:sz="0" w:space="0" w:color="auto"/>
              </w:divBdr>
            </w:div>
            <w:div w:id="1563905139">
              <w:marLeft w:val="0"/>
              <w:marRight w:val="0"/>
              <w:marTop w:val="0"/>
              <w:marBottom w:val="0"/>
              <w:divBdr>
                <w:top w:val="none" w:sz="0" w:space="0" w:color="auto"/>
                <w:left w:val="none" w:sz="0" w:space="0" w:color="auto"/>
                <w:bottom w:val="none" w:sz="0" w:space="0" w:color="auto"/>
                <w:right w:val="none" w:sz="0" w:space="0" w:color="auto"/>
              </w:divBdr>
            </w:div>
            <w:div w:id="1859781269">
              <w:marLeft w:val="0"/>
              <w:marRight w:val="0"/>
              <w:marTop w:val="0"/>
              <w:marBottom w:val="0"/>
              <w:divBdr>
                <w:top w:val="none" w:sz="0" w:space="0" w:color="auto"/>
                <w:left w:val="none" w:sz="0" w:space="0" w:color="auto"/>
                <w:bottom w:val="none" w:sz="0" w:space="0" w:color="auto"/>
                <w:right w:val="none" w:sz="0" w:space="0" w:color="auto"/>
              </w:divBdr>
            </w:div>
            <w:div w:id="215707290">
              <w:marLeft w:val="0"/>
              <w:marRight w:val="0"/>
              <w:marTop w:val="0"/>
              <w:marBottom w:val="0"/>
              <w:divBdr>
                <w:top w:val="none" w:sz="0" w:space="0" w:color="auto"/>
                <w:left w:val="none" w:sz="0" w:space="0" w:color="auto"/>
                <w:bottom w:val="none" w:sz="0" w:space="0" w:color="auto"/>
                <w:right w:val="none" w:sz="0" w:space="0" w:color="auto"/>
              </w:divBdr>
            </w:div>
            <w:div w:id="1003970476">
              <w:marLeft w:val="0"/>
              <w:marRight w:val="0"/>
              <w:marTop w:val="0"/>
              <w:marBottom w:val="0"/>
              <w:divBdr>
                <w:top w:val="none" w:sz="0" w:space="0" w:color="auto"/>
                <w:left w:val="none" w:sz="0" w:space="0" w:color="auto"/>
                <w:bottom w:val="none" w:sz="0" w:space="0" w:color="auto"/>
                <w:right w:val="none" w:sz="0" w:space="0" w:color="auto"/>
              </w:divBdr>
            </w:div>
            <w:div w:id="1802797031">
              <w:marLeft w:val="0"/>
              <w:marRight w:val="0"/>
              <w:marTop w:val="0"/>
              <w:marBottom w:val="0"/>
              <w:divBdr>
                <w:top w:val="none" w:sz="0" w:space="0" w:color="auto"/>
                <w:left w:val="none" w:sz="0" w:space="0" w:color="auto"/>
                <w:bottom w:val="none" w:sz="0" w:space="0" w:color="auto"/>
                <w:right w:val="none" w:sz="0" w:space="0" w:color="auto"/>
              </w:divBdr>
            </w:div>
            <w:div w:id="1635255845">
              <w:marLeft w:val="0"/>
              <w:marRight w:val="0"/>
              <w:marTop w:val="0"/>
              <w:marBottom w:val="0"/>
              <w:divBdr>
                <w:top w:val="none" w:sz="0" w:space="0" w:color="auto"/>
                <w:left w:val="none" w:sz="0" w:space="0" w:color="auto"/>
                <w:bottom w:val="none" w:sz="0" w:space="0" w:color="auto"/>
                <w:right w:val="none" w:sz="0" w:space="0" w:color="auto"/>
              </w:divBdr>
            </w:div>
            <w:div w:id="1185703243">
              <w:marLeft w:val="0"/>
              <w:marRight w:val="0"/>
              <w:marTop w:val="0"/>
              <w:marBottom w:val="0"/>
              <w:divBdr>
                <w:top w:val="none" w:sz="0" w:space="0" w:color="auto"/>
                <w:left w:val="none" w:sz="0" w:space="0" w:color="auto"/>
                <w:bottom w:val="none" w:sz="0" w:space="0" w:color="auto"/>
                <w:right w:val="none" w:sz="0" w:space="0" w:color="auto"/>
              </w:divBdr>
            </w:div>
            <w:div w:id="46807933">
              <w:marLeft w:val="0"/>
              <w:marRight w:val="0"/>
              <w:marTop w:val="0"/>
              <w:marBottom w:val="0"/>
              <w:divBdr>
                <w:top w:val="none" w:sz="0" w:space="0" w:color="auto"/>
                <w:left w:val="none" w:sz="0" w:space="0" w:color="auto"/>
                <w:bottom w:val="none" w:sz="0" w:space="0" w:color="auto"/>
                <w:right w:val="none" w:sz="0" w:space="0" w:color="auto"/>
              </w:divBdr>
            </w:div>
            <w:div w:id="1171062872">
              <w:marLeft w:val="0"/>
              <w:marRight w:val="0"/>
              <w:marTop w:val="0"/>
              <w:marBottom w:val="0"/>
              <w:divBdr>
                <w:top w:val="none" w:sz="0" w:space="0" w:color="auto"/>
                <w:left w:val="none" w:sz="0" w:space="0" w:color="auto"/>
                <w:bottom w:val="none" w:sz="0" w:space="0" w:color="auto"/>
                <w:right w:val="none" w:sz="0" w:space="0" w:color="auto"/>
              </w:divBdr>
            </w:div>
            <w:div w:id="881791441">
              <w:marLeft w:val="0"/>
              <w:marRight w:val="0"/>
              <w:marTop w:val="0"/>
              <w:marBottom w:val="0"/>
              <w:divBdr>
                <w:top w:val="none" w:sz="0" w:space="0" w:color="auto"/>
                <w:left w:val="none" w:sz="0" w:space="0" w:color="auto"/>
                <w:bottom w:val="none" w:sz="0" w:space="0" w:color="auto"/>
                <w:right w:val="none" w:sz="0" w:space="0" w:color="auto"/>
              </w:divBdr>
            </w:div>
            <w:div w:id="68699497">
              <w:marLeft w:val="0"/>
              <w:marRight w:val="0"/>
              <w:marTop w:val="0"/>
              <w:marBottom w:val="0"/>
              <w:divBdr>
                <w:top w:val="none" w:sz="0" w:space="0" w:color="auto"/>
                <w:left w:val="none" w:sz="0" w:space="0" w:color="auto"/>
                <w:bottom w:val="none" w:sz="0" w:space="0" w:color="auto"/>
                <w:right w:val="none" w:sz="0" w:space="0" w:color="auto"/>
              </w:divBdr>
            </w:div>
            <w:div w:id="1783526732">
              <w:marLeft w:val="0"/>
              <w:marRight w:val="0"/>
              <w:marTop w:val="0"/>
              <w:marBottom w:val="0"/>
              <w:divBdr>
                <w:top w:val="none" w:sz="0" w:space="0" w:color="auto"/>
                <w:left w:val="none" w:sz="0" w:space="0" w:color="auto"/>
                <w:bottom w:val="none" w:sz="0" w:space="0" w:color="auto"/>
                <w:right w:val="none" w:sz="0" w:space="0" w:color="auto"/>
              </w:divBdr>
            </w:div>
            <w:div w:id="174347921">
              <w:marLeft w:val="0"/>
              <w:marRight w:val="0"/>
              <w:marTop w:val="0"/>
              <w:marBottom w:val="0"/>
              <w:divBdr>
                <w:top w:val="none" w:sz="0" w:space="0" w:color="auto"/>
                <w:left w:val="none" w:sz="0" w:space="0" w:color="auto"/>
                <w:bottom w:val="none" w:sz="0" w:space="0" w:color="auto"/>
                <w:right w:val="none" w:sz="0" w:space="0" w:color="auto"/>
              </w:divBdr>
            </w:div>
            <w:div w:id="485971630">
              <w:marLeft w:val="0"/>
              <w:marRight w:val="0"/>
              <w:marTop w:val="0"/>
              <w:marBottom w:val="0"/>
              <w:divBdr>
                <w:top w:val="none" w:sz="0" w:space="0" w:color="auto"/>
                <w:left w:val="none" w:sz="0" w:space="0" w:color="auto"/>
                <w:bottom w:val="none" w:sz="0" w:space="0" w:color="auto"/>
                <w:right w:val="none" w:sz="0" w:space="0" w:color="auto"/>
              </w:divBdr>
            </w:div>
            <w:div w:id="2121030068">
              <w:marLeft w:val="0"/>
              <w:marRight w:val="0"/>
              <w:marTop w:val="0"/>
              <w:marBottom w:val="0"/>
              <w:divBdr>
                <w:top w:val="none" w:sz="0" w:space="0" w:color="auto"/>
                <w:left w:val="none" w:sz="0" w:space="0" w:color="auto"/>
                <w:bottom w:val="none" w:sz="0" w:space="0" w:color="auto"/>
                <w:right w:val="none" w:sz="0" w:space="0" w:color="auto"/>
              </w:divBdr>
            </w:div>
            <w:div w:id="1950772764">
              <w:marLeft w:val="0"/>
              <w:marRight w:val="0"/>
              <w:marTop w:val="0"/>
              <w:marBottom w:val="0"/>
              <w:divBdr>
                <w:top w:val="none" w:sz="0" w:space="0" w:color="auto"/>
                <w:left w:val="none" w:sz="0" w:space="0" w:color="auto"/>
                <w:bottom w:val="none" w:sz="0" w:space="0" w:color="auto"/>
                <w:right w:val="none" w:sz="0" w:space="0" w:color="auto"/>
              </w:divBdr>
            </w:div>
            <w:div w:id="1092361361">
              <w:marLeft w:val="0"/>
              <w:marRight w:val="0"/>
              <w:marTop w:val="0"/>
              <w:marBottom w:val="0"/>
              <w:divBdr>
                <w:top w:val="none" w:sz="0" w:space="0" w:color="auto"/>
                <w:left w:val="none" w:sz="0" w:space="0" w:color="auto"/>
                <w:bottom w:val="none" w:sz="0" w:space="0" w:color="auto"/>
                <w:right w:val="none" w:sz="0" w:space="0" w:color="auto"/>
              </w:divBdr>
            </w:div>
            <w:div w:id="1926456118">
              <w:marLeft w:val="0"/>
              <w:marRight w:val="0"/>
              <w:marTop w:val="0"/>
              <w:marBottom w:val="0"/>
              <w:divBdr>
                <w:top w:val="none" w:sz="0" w:space="0" w:color="auto"/>
                <w:left w:val="none" w:sz="0" w:space="0" w:color="auto"/>
                <w:bottom w:val="none" w:sz="0" w:space="0" w:color="auto"/>
                <w:right w:val="none" w:sz="0" w:space="0" w:color="auto"/>
              </w:divBdr>
            </w:div>
            <w:div w:id="732971494">
              <w:marLeft w:val="0"/>
              <w:marRight w:val="0"/>
              <w:marTop w:val="0"/>
              <w:marBottom w:val="0"/>
              <w:divBdr>
                <w:top w:val="none" w:sz="0" w:space="0" w:color="auto"/>
                <w:left w:val="none" w:sz="0" w:space="0" w:color="auto"/>
                <w:bottom w:val="none" w:sz="0" w:space="0" w:color="auto"/>
                <w:right w:val="none" w:sz="0" w:space="0" w:color="auto"/>
              </w:divBdr>
            </w:div>
            <w:div w:id="623461051">
              <w:marLeft w:val="0"/>
              <w:marRight w:val="0"/>
              <w:marTop w:val="0"/>
              <w:marBottom w:val="0"/>
              <w:divBdr>
                <w:top w:val="none" w:sz="0" w:space="0" w:color="auto"/>
                <w:left w:val="none" w:sz="0" w:space="0" w:color="auto"/>
                <w:bottom w:val="none" w:sz="0" w:space="0" w:color="auto"/>
                <w:right w:val="none" w:sz="0" w:space="0" w:color="auto"/>
              </w:divBdr>
            </w:div>
            <w:div w:id="532615984">
              <w:marLeft w:val="0"/>
              <w:marRight w:val="0"/>
              <w:marTop w:val="0"/>
              <w:marBottom w:val="0"/>
              <w:divBdr>
                <w:top w:val="none" w:sz="0" w:space="0" w:color="auto"/>
                <w:left w:val="none" w:sz="0" w:space="0" w:color="auto"/>
                <w:bottom w:val="none" w:sz="0" w:space="0" w:color="auto"/>
                <w:right w:val="none" w:sz="0" w:space="0" w:color="auto"/>
              </w:divBdr>
            </w:div>
            <w:div w:id="475147070">
              <w:marLeft w:val="0"/>
              <w:marRight w:val="0"/>
              <w:marTop w:val="0"/>
              <w:marBottom w:val="0"/>
              <w:divBdr>
                <w:top w:val="none" w:sz="0" w:space="0" w:color="auto"/>
                <w:left w:val="none" w:sz="0" w:space="0" w:color="auto"/>
                <w:bottom w:val="none" w:sz="0" w:space="0" w:color="auto"/>
                <w:right w:val="none" w:sz="0" w:space="0" w:color="auto"/>
              </w:divBdr>
            </w:div>
            <w:div w:id="2097550202">
              <w:marLeft w:val="0"/>
              <w:marRight w:val="0"/>
              <w:marTop w:val="0"/>
              <w:marBottom w:val="0"/>
              <w:divBdr>
                <w:top w:val="none" w:sz="0" w:space="0" w:color="auto"/>
                <w:left w:val="none" w:sz="0" w:space="0" w:color="auto"/>
                <w:bottom w:val="none" w:sz="0" w:space="0" w:color="auto"/>
                <w:right w:val="none" w:sz="0" w:space="0" w:color="auto"/>
              </w:divBdr>
            </w:div>
            <w:div w:id="833375688">
              <w:marLeft w:val="0"/>
              <w:marRight w:val="0"/>
              <w:marTop w:val="0"/>
              <w:marBottom w:val="0"/>
              <w:divBdr>
                <w:top w:val="none" w:sz="0" w:space="0" w:color="auto"/>
                <w:left w:val="none" w:sz="0" w:space="0" w:color="auto"/>
                <w:bottom w:val="none" w:sz="0" w:space="0" w:color="auto"/>
                <w:right w:val="none" w:sz="0" w:space="0" w:color="auto"/>
              </w:divBdr>
            </w:div>
            <w:div w:id="4330640">
              <w:marLeft w:val="0"/>
              <w:marRight w:val="0"/>
              <w:marTop w:val="0"/>
              <w:marBottom w:val="0"/>
              <w:divBdr>
                <w:top w:val="none" w:sz="0" w:space="0" w:color="auto"/>
                <w:left w:val="none" w:sz="0" w:space="0" w:color="auto"/>
                <w:bottom w:val="none" w:sz="0" w:space="0" w:color="auto"/>
                <w:right w:val="none" w:sz="0" w:space="0" w:color="auto"/>
              </w:divBdr>
            </w:div>
            <w:div w:id="2026204090">
              <w:marLeft w:val="0"/>
              <w:marRight w:val="0"/>
              <w:marTop w:val="0"/>
              <w:marBottom w:val="0"/>
              <w:divBdr>
                <w:top w:val="none" w:sz="0" w:space="0" w:color="auto"/>
                <w:left w:val="none" w:sz="0" w:space="0" w:color="auto"/>
                <w:bottom w:val="none" w:sz="0" w:space="0" w:color="auto"/>
                <w:right w:val="none" w:sz="0" w:space="0" w:color="auto"/>
              </w:divBdr>
            </w:div>
            <w:div w:id="1562786262">
              <w:marLeft w:val="0"/>
              <w:marRight w:val="0"/>
              <w:marTop w:val="0"/>
              <w:marBottom w:val="0"/>
              <w:divBdr>
                <w:top w:val="none" w:sz="0" w:space="0" w:color="auto"/>
                <w:left w:val="none" w:sz="0" w:space="0" w:color="auto"/>
                <w:bottom w:val="none" w:sz="0" w:space="0" w:color="auto"/>
                <w:right w:val="none" w:sz="0" w:space="0" w:color="auto"/>
              </w:divBdr>
            </w:div>
            <w:div w:id="1911305604">
              <w:marLeft w:val="0"/>
              <w:marRight w:val="0"/>
              <w:marTop w:val="0"/>
              <w:marBottom w:val="0"/>
              <w:divBdr>
                <w:top w:val="none" w:sz="0" w:space="0" w:color="auto"/>
                <w:left w:val="none" w:sz="0" w:space="0" w:color="auto"/>
                <w:bottom w:val="none" w:sz="0" w:space="0" w:color="auto"/>
                <w:right w:val="none" w:sz="0" w:space="0" w:color="auto"/>
              </w:divBdr>
            </w:div>
            <w:div w:id="575556570">
              <w:marLeft w:val="0"/>
              <w:marRight w:val="0"/>
              <w:marTop w:val="0"/>
              <w:marBottom w:val="0"/>
              <w:divBdr>
                <w:top w:val="none" w:sz="0" w:space="0" w:color="auto"/>
                <w:left w:val="none" w:sz="0" w:space="0" w:color="auto"/>
                <w:bottom w:val="none" w:sz="0" w:space="0" w:color="auto"/>
                <w:right w:val="none" w:sz="0" w:space="0" w:color="auto"/>
              </w:divBdr>
            </w:div>
            <w:div w:id="371343082">
              <w:marLeft w:val="0"/>
              <w:marRight w:val="0"/>
              <w:marTop w:val="0"/>
              <w:marBottom w:val="0"/>
              <w:divBdr>
                <w:top w:val="none" w:sz="0" w:space="0" w:color="auto"/>
                <w:left w:val="none" w:sz="0" w:space="0" w:color="auto"/>
                <w:bottom w:val="none" w:sz="0" w:space="0" w:color="auto"/>
                <w:right w:val="none" w:sz="0" w:space="0" w:color="auto"/>
              </w:divBdr>
            </w:div>
            <w:div w:id="857348518">
              <w:marLeft w:val="0"/>
              <w:marRight w:val="0"/>
              <w:marTop w:val="0"/>
              <w:marBottom w:val="0"/>
              <w:divBdr>
                <w:top w:val="none" w:sz="0" w:space="0" w:color="auto"/>
                <w:left w:val="none" w:sz="0" w:space="0" w:color="auto"/>
                <w:bottom w:val="none" w:sz="0" w:space="0" w:color="auto"/>
                <w:right w:val="none" w:sz="0" w:space="0" w:color="auto"/>
              </w:divBdr>
            </w:div>
            <w:div w:id="1910531553">
              <w:marLeft w:val="0"/>
              <w:marRight w:val="0"/>
              <w:marTop w:val="0"/>
              <w:marBottom w:val="0"/>
              <w:divBdr>
                <w:top w:val="none" w:sz="0" w:space="0" w:color="auto"/>
                <w:left w:val="none" w:sz="0" w:space="0" w:color="auto"/>
                <w:bottom w:val="none" w:sz="0" w:space="0" w:color="auto"/>
                <w:right w:val="none" w:sz="0" w:space="0" w:color="auto"/>
              </w:divBdr>
            </w:div>
            <w:div w:id="420295740">
              <w:marLeft w:val="0"/>
              <w:marRight w:val="0"/>
              <w:marTop w:val="0"/>
              <w:marBottom w:val="0"/>
              <w:divBdr>
                <w:top w:val="none" w:sz="0" w:space="0" w:color="auto"/>
                <w:left w:val="none" w:sz="0" w:space="0" w:color="auto"/>
                <w:bottom w:val="none" w:sz="0" w:space="0" w:color="auto"/>
                <w:right w:val="none" w:sz="0" w:space="0" w:color="auto"/>
              </w:divBdr>
            </w:div>
            <w:div w:id="1923903939">
              <w:marLeft w:val="0"/>
              <w:marRight w:val="0"/>
              <w:marTop w:val="0"/>
              <w:marBottom w:val="0"/>
              <w:divBdr>
                <w:top w:val="none" w:sz="0" w:space="0" w:color="auto"/>
                <w:left w:val="none" w:sz="0" w:space="0" w:color="auto"/>
                <w:bottom w:val="none" w:sz="0" w:space="0" w:color="auto"/>
                <w:right w:val="none" w:sz="0" w:space="0" w:color="auto"/>
              </w:divBdr>
            </w:div>
            <w:div w:id="1857692041">
              <w:marLeft w:val="0"/>
              <w:marRight w:val="0"/>
              <w:marTop w:val="0"/>
              <w:marBottom w:val="0"/>
              <w:divBdr>
                <w:top w:val="none" w:sz="0" w:space="0" w:color="auto"/>
                <w:left w:val="none" w:sz="0" w:space="0" w:color="auto"/>
                <w:bottom w:val="none" w:sz="0" w:space="0" w:color="auto"/>
                <w:right w:val="none" w:sz="0" w:space="0" w:color="auto"/>
              </w:divBdr>
            </w:div>
            <w:div w:id="493372842">
              <w:marLeft w:val="0"/>
              <w:marRight w:val="0"/>
              <w:marTop w:val="0"/>
              <w:marBottom w:val="0"/>
              <w:divBdr>
                <w:top w:val="none" w:sz="0" w:space="0" w:color="auto"/>
                <w:left w:val="none" w:sz="0" w:space="0" w:color="auto"/>
                <w:bottom w:val="none" w:sz="0" w:space="0" w:color="auto"/>
                <w:right w:val="none" w:sz="0" w:space="0" w:color="auto"/>
              </w:divBdr>
            </w:div>
            <w:div w:id="470635062">
              <w:marLeft w:val="0"/>
              <w:marRight w:val="0"/>
              <w:marTop w:val="0"/>
              <w:marBottom w:val="0"/>
              <w:divBdr>
                <w:top w:val="none" w:sz="0" w:space="0" w:color="auto"/>
                <w:left w:val="none" w:sz="0" w:space="0" w:color="auto"/>
                <w:bottom w:val="none" w:sz="0" w:space="0" w:color="auto"/>
                <w:right w:val="none" w:sz="0" w:space="0" w:color="auto"/>
              </w:divBdr>
            </w:div>
            <w:div w:id="1962612235">
              <w:marLeft w:val="0"/>
              <w:marRight w:val="0"/>
              <w:marTop w:val="0"/>
              <w:marBottom w:val="0"/>
              <w:divBdr>
                <w:top w:val="none" w:sz="0" w:space="0" w:color="auto"/>
                <w:left w:val="none" w:sz="0" w:space="0" w:color="auto"/>
                <w:bottom w:val="none" w:sz="0" w:space="0" w:color="auto"/>
                <w:right w:val="none" w:sz="0" w:space="0" w:color="auto"/>
              </w:divBdr>
            </w:div>
            <w:div w:id="588468484">
              <w:marLeft w:val="0"/>
              <w:marRight w:val="0"/>
              <w:marTop w:val="0"/>
              <w:marBottom w:val="0"/>
              <w:divBdr>
                <w:top w:val="none" w:sz="0" w:space="0" w:color="auto"/>
                <w:left w:val="none" w:sz="0" w:space="0" w:color="auto"/>
                <w:bottom w:val="none" w:sz="0" w:space="0" w:color="auto"/>
                <w:right w:val="none" w:sz="0" w:space="0" w:color="auto"/>
              </w:divBdr>
            </w:div>
            <w:div w:id="403066609">
              <w:marLeft w:val="0"/>
              <w:marRight w:val="0"/>
              <w:marTop w:val="0"/>
              <w:marBottom w:val="0"/>
              <w:divBdr>
                <w:top w:val="none" w:sz="0" w:space="0" w:color="auto"/>
                <w:left w:val="none" w:sz="0" w:space="0" w:color="auto"/>
                <w:bottom w:val="none" w:sz="0" w:space="0" w:color="auto"/>
                <w:right w:val="none" w:sz="0" w:space="0" w:color="auto"/>
              </w:divBdr>
            </w:div>
            <w:div w:id="487399574">
              <w:marLeft w:val="0"/>
              <w:marRight w:val="0"/>
              <w:marTop w:val="0"/>
              <w:marBottom w:val="0"/>
              <w:divBdr>
                <w:top w:val="none" w:sz="0" w:space="0" w:color="auto"/>
                <w:left w:val="none" w:sz="0" w:space="0" w:color="auto"/>
                <w:bottom w:val="none" w:sz="0" w:space="0" w:color="auto"/>
                <w:right w:val="none" w:sz="0" w:space="0" w:color="auto"/>
              </w:divBdr>
            </w:div>
            <w:div w:id="1036464111">
              <w:marLeft w:val="0"/>
              <w:marRight w:val="0"/>
              <w:marTop w:val="0"/>
              <w:marBottom w:val="0"/>
              <w:divBdr>
                <w:top w:val="none" w:sz="0" w:space="0" w:color="auto"/>
                <w:left w:val="none" w:sz="0" w:space="0" w:color="auto"/>
                <w:bottom w:val="none" w:sz="0" w:space="0" w:color="auto"/>
                <w:right w:val="none" w:sz="0" w:space="0" w:color="auto"/>
              </w:divBdr>
            </w:div>
            <w:div w:id="182792896">
              <w:marLeft w:val="0"/>
              <w:marRight w:val="0"/>
              <w:marTop w:val="0"/>
              <w:marBottom w:val="0"/>
              <w:divBdr>
                <w:top w:val="none" w:sz="0" w:space="0" w:color="auto"/>
                <w:left w:val="none" w:sz="0" w:space="0" w:color="auto"/>
                <w:bottom w:val="none" w:sz="0" w:space="0" w:color="auto"/>
                <w:right w:val="none" w:sz="0" w:space="0" w:color="auto"/>
              </w:divBdr>
            </w:div>
            <w:div w:id="234440877">
              <w:marLeft w:val="0"/>
              <w:marRight w:val="0"/>
              <w:marTop w:val="0"/>
              <w:marBottom w:val="0"/>
              <w:divBdr>
                <w:top w:val="none" w:sz="0" w:space="0" w:color="auto"/>
                <w:left w:val="none" w:sz="0" w:space="0" w:color="auto"/>
                <w:bottom w:val="none" w:sz="0" w:space="0" w:color="auto"/>
                <w:right w:val="none" w:sz="0" w:space="0" w:color="auto"/>
              </w:divBdr>
            </w:div>
            <w:div w:id="949968387">
              <w:marLeft w:val="0"/>
              <w:marRight w:val="0"/>
              <w:marTop w:val="0"/>
              <w:marBottom w:val="0"/>
              <w:divBdr>
                <w:top w:val="none" w:sz="0" w:space="0" w:color="auto"/>
                <w:left w:val="none" w:sz="0" w:space="0" w:color="auto"/>
                <w:bottom w:val="none" w:sz="0" w:space="0" w:color="auto"/>
                <w:right w:val="none" w:sz="0" w:space="0" w:color="auto"/>
              </w:divBdr>
            </w:div>
            <w:div w:id="824248212">
              <w:marLeft w:val="0"/>
              <w:marRight w:val="0"/>
              <w:marTop w:val="0"/>
              <w:marBottom w:val="0"/>
              <w:divBdr>
                <w:top w:val="none" w:sz="0" w:space="0" w:color="auto"/>
                <w:left w:val="none" w:sz="0" w:space="0" w:color="auto"/>
                <w:bottom w:val="none" w:sz="0" w:space="0" w:color="auto"/>
                <w:right w:val="none" w:sz="0" w:space="0" w:color="auto"/>
              </w:divBdr>
            </w:div>
            <w:div w:id="1120756874">
              <w:marLeft w:val="0"/>
              <w:marRight w:val="0"/>
              <w:marTop w:val="0"/>
              <w:marBottom w:val="0"/>
              <w:divBdr>
                <w:top w:val="none" w:sz="0" w:space="0" w:color="auto"/>
                <w:left w:val="none" w:sz="0" w:space="0" w:color="auto"/>
                <w:bottom w:val="none" w:sz="0" w:space="0" w:color="auto"/>
                <w:right w:val="none" w:sz="0" w:space="0" w:color="auto"/>
              </w:divBdr>
            </w:div>
            <w:div w:id="497963069">
              <w:marLeft w:val="0"/>
              <w:marRight w:val="0"/>
              <w:marTop w:val="0"/>
              <w:marBottom w:val="0"/>
              <w:divBdr>
                <w:top w:val="none" w:sz="0" w:space="0" w:color="auto"/>
                <w:left w:val="none" w:sz="0" w:space="0" w:color="auto"/>
                <w:bottom w:val="none" w:sz="0" w:space="0" w:color="auto"/>
                <w:right w:val="none" w:sz="0" w:space="0" w:color="auto"/>
              </w:divBdr>
            </w:div>
            <w:div w:id="1353218800">
              <w:marLeft w:val="0"/>
              <w:marRight w:val="0"/>
              <w:marTop w:val="0"/>
              <w:marBottom w:val="0"/>
              <w:divBdr>
                <w:top w:val="none" w:sz="0" w:space="0" w:color="auto"/>
                <w:left w:val="none" w:sz="0" w:space="0" w:color="auto"/>
                <w:bottom w:val="none" w:sz="0" w:space="0" w:color="auto"/>
                <w:right w:val="none" w:sz="0" w:space="0" w:color="auto"/>
              </w:divBdr>
            </w:div>
            <w:div w:id="130438441">
              <w:marLeft w:val="0"/>
              <w:marRight w:val="0"/>
              <w:marTop w:val="0"/>
              <w:marBottom w:val="0"/>
              <w:divBdr>
                <w:top w:val="none" w:sz="0" w:space="0" w:color="auto"/>
                <w:left w:val="none" w:sz="0" w:space="0" w:color="auto"/>
                <w:bottom w:val="none" w:sz="0" w:space="0" w:color="auto"/>
                <w:right w:val="none" w:sz="0" w:space="0" w:color="auto"/>
              </w:divBdr>
            </w:div>
            <w:div w:id="771973989">
              <w:marLeft w:val="0"/>
              <w:marRight w:val="0"/>
              <w:marTop w:val="0"/>
              <w:marBottom w:val="0"/>
              <w:divBdr>
                <w:top w:val="none" w:sz="0" w:space="0" w:color="auto"/>
                <w:left w:val="none" w:sz="0" w:space="0" w:color="auto"/>
                <w:bottom w:val="none" w:sz="0" w:space="0" w:color="auto"/>
                <w:right w:val="none" w:sz="0" w:space="0" w:color="auto"/>
              </w:divBdr>
            </w:div>
            <w:div w:id="966817890">
              <w:marLeft w:val="0"/>
              <w:marRight w:val="0"/>
              <w:marTop w:val="0"/>
              <w:marBottom w:val="0"/>
              <w:divBdr>
                <w:top w:val="none" w:sz="0" w:space="0" w:color="auto"/>
                <w:left w:val="none" w:sz="0" w:space="0" w:color="auto"/>
                <w:bottom w:val="none" w:sz="0" w:space="0" w:color="auto"/>
                <w:right w:val="none" w:sz="0" w:space="0" w:color="auto"/>
              </w:divBdr>
            </w:div>
            <w:div w:id="1761104236">
              <w:marLeft w:val="0"/>
              <w:marRight w:val="0"/>
              <w:marTop w:val="0"/>
              <w:marBottom w:val="0"/>
              <w:divBdr>
                <w:top w:val="none" w:sz="0" w:space="0" w:color="auto"/>
                <w:left w:val="none" w:sz="0" w:space="0" w:color="auto"/>
                <w:bottom w:val="none" w:sz="0" w:space="0" w:color="auto"/>
                <w:right w:val="none" w:sz="0" w:space="0" w:color="auto"/>
              </w:divBdr>
            </w:div>
            <w:div w:id="1237399228">
              <w:marLeft w:val="0"/>
              <w:marRight w:val="0"/>
              <w:marTop w:val="0"/>
              <w:marBottom w:val="0"/>
              <w:divBdr>
                <w:top w:val="none" w:sz="0" w:space="0" w:color="auto"/>
                <w:left w:val="none" w:sz="0" w:space="0" w:color="auto"/>
                <w:bottom w:val="none" w:sz="0" w:space="0" w:color="auto"/>
                <w:right w:val="none" w:sz="0" w:space="0" w:color="auto"/>
              </w:divBdr>
            </w:div>
            <w:div w:id="1582367356">
              <w:marLeft w:val="0"/>
              <w:marRight w:val="0"/>
              <w:marTop w:val="0"/>
              <w:marBottom w:val="0"/>
              <w:divBdr>
                <w:top w:val="none" w:sz="0" w:space="0" w:color="auto"/>
                <w:left w:val="none" w:sz="0" w:space="0" w:color="auto"/>
                <w:bottom w:val="none" w:sz="0" w:space="0" w:color="auto"/>
                <w:right w:val="none" w:sz="0" w:space="0" w:color="auto"/>
              </w:divBdr>
            </w:div>
            <w:div w:id="1412773563">
              <w:marLeft w:val="0"/>
              <w:marRight w:val="0"/>
              <w:marTop w:val="0"/>
              <w:marBottom w:val="0"/>
              <w:divBdr>
                <w:top w:val="none" w:sz="0" w:space="0" w:color="auto"/>
                <w:left w:val="none" w:sz="0" w:space="0" w:color="auto"/>
                <w:bottom w:val="none" w:sz="0" w:space="0" w:color="auto"/>
                <w:right w:val="none" w:sz="0" w:space="0" w:color="auto"/>
              </w:divBdr>
            </w:div>
            <w:div w:id="726420622">
              <w:marLeft w:val="0"/>
              <w:marRight w:val="0"/>
              <w:marTop w:val="0"/>
              <w:marBottom w:val="0"/>
              <w:divBdr>
                <w:top w:val="none" w:sz="0" w:space="0" w:color="auto"/>
                <w:left w:val="none" w:sz="0" w:space="0" w:color="auto"/>
                <w:bottom w:val="none" w:sz="0" w:space="0" w:color="auto"/>
                <w:right w:val="none" w:sz="0" w:space="0" w:color="auto"/>
              </w:divBdr>
            </w:div>
            <w:div w:id="2137092777">
              <w:marLeft w:val="0"/>
              <w:marRight w:val="0"/>
              <w:marTop w:val="0"/>
              <w:marBottom w:val="0"/>
              <w:divBdr>
                <w:top w:val="none" w:sz="0" w:space="0" w:color="auto"/>
                <w:left w:val="none" w:sz="0" w:space="0" w:color="auto"/>
                <w:bottom w:val="none" w:sz="0" w:space="0" w:color="auto"/>
                <w:right w:val="none" w:sz="0" w:space="0" w:color="auto"/>
              </w:divBdr>
            </w:div>
            <w:div w:id="1466116881">
              <w:marLeft w:val="0"/>
              <w:marRight w:val="0"/>
              <w:marTop w:val="0"/>
              <w:marBottom w:val="0"/>
              <w:divBdr>
                <w:top w:val="none" w:sz="0" w:space="0" w:color="auto"/>
                <w:left w:val="none" w:sz="0" w:space="0" w:color="auto"/>
                <w:bottom w:val="none" w:sz="0" w:space="0" w:color="auto"/>
                <w:right w:val="none" w:sz="0" w:space="0" w:color="auto"/>
              </w:divBdr>
            </w:div>
            <w:div w:id="1152989175">
              <w:marLeft w:val="0"/>
              <w:marRight w:val="0"/>
              <w:marTop w:val="0"/>
              <w:marBottom w:val="0"/>
              <w:divBdr>
                <w:top w:val="none" w:sz="0" w:space="0" w:color="auto"/>
                <w:left w:val="none" w:sz="0" w:space="0" w:color="auto"/>
                <w:bottom w:val="none" w:sz="0" w:space="0" w:color="auto"/>
                <w:right w:val="none" w:sz="0" w:space="0" w:color="auto"/>
              </w:divBdr>
            </w:div>
            <w:div w:id="496657044">
              <w:marLeft w:val="0"/>
              <w:marRight w:val="0"/>
              <w:marTop w:val="0"/>
              <w:marBottom w:val="0"/>
              <w:divBdr>
                <w:top w:val="none" w:sz="0" w:space="0" w:color="auto"/>
                <w:left w:val="none" w:sz="0" w:space="0" w:color="auto"/>
                <w:bottom w:val="none" w:sz="0" w:space="0" w:color="auto"/>
                <w:right w:val="none" w:sz="0" w:space="0" w:color="auto"/>
              </w:divBdr>
            </w:div>
            <w:div w:id="2010866854">
              <w:marLeft w:val="0"/>
              <w:marRight w:val="0"/>
              <w:marTop w:val="0"/>
              <w:marBottom w:val="0"/>
              <w:divBdr>
                <w:top w:val="none" w:sz="0" w:space="0" w:color="auto"/>
                <w:left w:val="none" w:sz="0" w:space="0" w:color="auto"/>
                <w:bottom w:val="none" w:sz="0" w:space="0" w:color="auto"/>
                <w:right w:val="none" w:sz="0" w:space="0" w:color="auto"/>
              </w:divBdr>
            </w:div>
            <w:div w:id="1512067401">
              <w:marLeft w:val="0"/>
              <w:marRight w:val="0"/>
              <w:marTop w:val="0"/>
              <w:marBottom w:val="0"/>
              <w:divBdr>
                <w:top w:val="none" w:sz="0" w:space="0" w:color="auto"/>
                <w:left w:val="none" w:sz="0" w:space="0" w:color="auto"/>
                <w:bottom w:val="none" w:sz="0" w:space="0" w:color="auto"/>
                <w:right w:val="none" w:sz="0" w:space="0" w:color="auto"/>
              </w:divBdr>
            </w:div>
            <w:div w:id="1859856303">
              <w:marLeft w:val="0"/>
              <w:marRight w:val="0"/>
              <w:marTop w:val="0"/>
              <w:marBottom w:val="0"/>
              <w:divBdr>
                <w:top w:val="none" w:sz="0" w:space="0" w:color="auto"/>
                <w:left w:val="none" w:sz="0" w:space="0" w:color="auto"/>
                <w:bottom w:val="none" w:sz="0" w:space="0" w:color="auto"/>
                <w:right w:val="none" w:sz="0" w:space="0" w:color="auto"/>
              </w:divBdr>
            </w:div>
            <w:div w:id="29454914">
              <w:marLeft w:val="0"/>
              <w:marRight w:val="0"/>
              <w:marTop w:val="0"/>
              <w:marBottom w:val="0"/>
              <w:divBdr>
                <w:top w:val="none" w:sz="0" w:space="0" w:color="auto"/>
                <w:left w:val="none" w:sz="0" w:space="0" w:color="auto"/>
                <w:bottom w:val="none" w:sz="0" w:space="0" w:color="auto"/>
                <w:right w:val="none" w:sz="0" w:space="0" w:color="auto"/>
              </w:divBdr>
            </w:div>
            <w:div w:id="136655567">
              <w:marLeft w:val="0"/>
              <w:marRight w:val="0"/>
              <w:marTop w:val="0"/>
              <w:marBottom w:val="0"/>
              <w:divBdr>
                <w:top w:val="none" w:sz="0" w:space="0" w:color="auto"/>
                <w:left w:val="none" w:sz="0" w:space="0" w:color="auto"/>
                <w:bottom w:val="none" w:sz="0" w:space="0" w:color="auto"/>
                <w:right w:val="none" w:sz="0" w:space="0" w:color="auto"/>
              </w:divBdr>
            </w:div>
            <w:div w:id="1271476551">
              <w:marLeft w:val="0"/>
              <w:marRight w:val="0"/>
              <w:marTop w:val="0"/>
              <w:marBottom w:val="0"/>
              <w:divBdr>
                <w:top w:val="none" w:sz="0" w:space="0" w:color="auto"/>
                <w:left w:val="none" w:sz="0" w:space="0" w:color="auto"/>
                <w:bottom w:val="none" w:sz="0" w:space="0" w:color="auto"/>
                <w:right w:val="none" w:sz="0" w:space="0" w:color="auto"/>
              </w:divBdr>
            </w:div>
            <w:div w:id="129789246">
              <w:marLeft w:val="0"/>
              <w:marRight w:val="0"/>
              <w:marTop w:val="0"/>
              <w:marBottom w:val="0"/>
              <w:divBdr>
                <w:top w:val="none" w:sz="0" w:space="0" w:color="auto"/>
                <w:left w:val="none" w:sz="0" w:space="0" w:color="auto"/>
                <w:bottom w:val="none" w:sz="0" w:space="0" w:color="auto"/>
                <w:right w:val="none" w:sz="0" w:space="0" w:color="auto"/>
              </w:divBdr>
            </w:div>
            <w:div w:id="2139562749">
              <w:marLeft w:val="0"/>
              <w:marRight w:val="0"/>
              <w:marTop w:val="0"/>
              <w:marBottom w:val="0"/>
              <w:divBdr>
                <w:top w:val="none" w:sz="0" w:space="0" w:color="auto"/>
                <w:left w:val="none" w:sz="0" w:space="0" w:color="auto"/>
                <w:bottom w:val="none" w:sz="0" w:space="0" w:color="auto"/>
                <w:right w:val="none" w:sz="0" w:space="0" w:color="auto"/>
              </w:divBdr>
            </w:div>
            <w:div w:id="1728724301">
              <w:marLeft w:val="0"/>
              <w:marRight w:val="0"/>
              <w:marTop w:val="0"/>
              <w:marBottom w:val="0"/>
              <w:divBdr>
                <w:top w:val="none" w:sz="0" w:space="0" w:color="auto"/>
                <w:left w:val="none" w:sz="0" w:space="0" w:color="auto"/>
                <w:bottom w:val="none" w:sz="0" w:space="0" w:color="auto"/>
                <w:right w:val="none" w:sz="0" w:space="0" w:color="auto"/>
              </w:divBdr>
            </w:div>
            <w:div w:id="1149591957">
              <w:marLeft w:val="0"/>
              <w:marRight w:val="0"/>
              <w:marTop w:val="0"/>
              <w:marBottom w:val="0"/>
              <w:divBdr>
                <w:top w:val="none" w:sz="0" w:space="0" w:color="auto"/>
                <w:left w:val="none" w:sz="0" w:space="0" w:color="auto"/>
                <w:bottom w:val="none" w:sz="0" w:space="0" w:color="auto"/>
                <w:right w:val="none" w:sz="0" w:space="0" w:color="auto"/>
              </w:divBdr>
            </w:div>
            <w:div w:id="792752461">
              <w:marLeft w:val="0"/>
              <w:marRight w:val="0"/>
              <w:marTop w:val="0"/>
              <w:marBottom w:val="0"/>
              <w:divBdr>
                <w:top w:val="none" w:sz="0" w:space="0" w:color="auto"/>
                <w:left w:val="none" w:sz="0" w:space="0" w:color="auto"/>
                <w:bottom w:val="none" w:sz="0" w:space="0" w:color="auto"/>
                <w:right w:val="none" w:sz="0" w:space="0" w:color="auto"/>
              </w:divBdr>
            </w:div>
            <w:div w:id="1161583172">
              <w:marLeft w:val="0"/>
              <w:marRight w:val="0"/>
              <w:marTop w:val="0"/>
              <w:marBottom w:val="0"/>
              <w:divBdr>
                <w:top w:val="none" w:sz="0" w:space="0" w:color="auto"/>
                <w:left w:val="none" w:sz="0" w:space="0" w:color="auto"/>
                <w:bottom w:val="none" w:sz="0" w:space="0" w:color="auto"/>
                <w:right w:val="none" w:sz="0" w:space="0" w:color="auto"/>
              </w:divBdr>
            </w:div>
            <w:div w:id="116679369">
              <w:marLeft w:val="0"/>
              <w:marRight w:val="0"/>
              <w:marTop w:val="0"/>
              <w:marBottom w:val="0"/>
              <w:divBdr>
                <w:top w:val="none" w:sz="0" w:space="0" w:color="auto"/>
                <w:left w:val="none" w:sz="0" w:space="0" w:color="auto"/>
                <w:bottom w:val="none" w:sz="0" w:space="0" w:color="auto"/>
                <w:right w:val="none" w:sz="0" w:space="0" w:color="auto"/>
              </w:divBdr>
            </w:div>
            <w:div w:id="1320157306">
              <w:marLeft w:val="0"/>
              <w:marRight w:val="0"/>
              <w:marTop w:val="0"/>
              <w:marBottom w:val="0"/>
              <w:divBdr>
                <w:top w:val="none" w:sz="0" w:space="0" w:color="auto"/>
                <w:left w:val="none" w:sz="0" w:space="0" w:color="auto"/>
                <w:bottom w:val="none" w:sz="0" w:space="0" w:color="auto"/>
                <w:right w:val="none" w:sz="0" w:space="0" w:color="auto"/>
              </w:divBdr>
            </w:div>
            <w:div w:id="1038354130">
              <w:marLeft w:val="0"/>
              <w:marRight w:val="0"/>
              <w:marTop w:val="0"/>
              <w:marBottom w:val="0"/>
              <w:divBdr>
                <w:top w:val="none" w:sz="0" w:space="0" w:color="auto"/>
                <w:left w:val="none" w:sz="0" w:space="0" w:color="auto"/>
                <w:bottom w:val="none" w:sz="0" w:space="0" w:color="auto"/>
                <w:right w:val="none" w:sz="0" w:space="0" w:color="auto"/>
              </w:divBdr>
            </w:div>
            <w:div w:id="668756783">
              <w:marLeft w:val="0"/>
              <w:marRight w:val="0"/>
              <w:marTop w:val="0"/>
              <w:marBottom w:val="0"/>
              <w:divBdr>
                <w:top w:val="none" w:sz="0" w:space="0" w:color="auto"/>
                <w:left w:val="none" w:sz="0" w:space="0" w:color="auto"/>
                <w:bottom w:val="none" w:sz="0" w:space="0" w:color="auto"/>
                <w:right w:val="none" w:sz="0" w:space="0" w:color="auto"/>
              </w:divBdr>
            </w:div>
            <w:div w:id="566187359">
              <w:marLeft w:val="0"/>
              <w:marRight w:val="0"/>
              <w:marTop w:val="0"/>
              <w:marBottom w:val="0"/>
              <w:divBdr>
                <w:top w:val="none" w:sz="0" w:space="0" w:color="auto"/>
                <w:left w:val="none" w:sz="0" w:space="0" w:color="auto"/>
                <w:bottom w:val="none" w:sz="0" w:space="0" w:color="auto"/>
                <w:right w:val="none" w:sz="0" w:space="0" w:color="auto"/>
              </w:divBdr>
            </w:div>
            <w:div w:id="1044672665">
              <w:marLeft w:val="0"/>
              <w:marRight w:val="0"/>
              <w:marTop w:val="0"/>
              <w:marBottom w:val="0"/>
              <w:divBdr>
                <w:top w:val="none" w:sz="0" w:space="0" w:color="auto"/>
                <w:left w:val="none" w:sz="0" w:space="0" w:color="auto"/>
                <w:bottom w:val="none" w:sz="0" w:space="0" w:color="auto"/>
                <w:right w:val="none" w:sz="0" w:space="0" w:color="auto"/>
              </w:divBdr>
            </w:div>
            <w:div w:id="1366448240">
              <w:marLeft w:val="0"/>
              <w:marRight w:val="0"/>
              <w:marTop w:val="0"/>
              <w:marBottom w:val="0"/>
              <w:divBdr>
                <w:top w:val="none" w:sz="0" w:space="0" w:color="auto"/>
                <w:left w:val="none" w:sz="0" w:space="0" w:color="auto"/>
                <w:bottom w:val="none" w:sz="0" w:space="0" w:color="auto"/>
                <w:right w:val="none" w:sz="0" w:space="0" w:color="auto"/>
              </w:divBdr>
            </w:div>
            <w:div w:id="1901359118">
              <w:marLeft w:val="0"/>
              <w:marRight w:val="0"/>
              <w:marTop w:val="0"/>
              <w:marBottom w:val="0"/>
              <w:divBdr>
                <w:top w:val="none" w:sz="0" w:space="0" w:color="auto"/>
                <w:left w:val="none" w:sz="0" w:space="0" w:color="auto"/>
                <w:bottom w:val="none" w:sz="0" w:space="0" w:color="auto"/>
                <w:right w:val="none" w:sz="0" w:space="0" w:color="auto"/>
              </w:divBdr>
            </w:div>
            <w:div w:id="1960061328">
              <w:marLeft w:val="0"/>
              <w:marRight w:val="0"/>
              <w:marTop w:val="0"/>
              <w:marBottom w:val="0"/>
              <w:divBdr>
                <w:top w:val="none" w:sz="0" w:space="0" w:color="auto"/>
                <w:left w:val="none" w:sz="0" w:space="0" w:color="auto"/>
                <w:bottom w:val="none" w:sz="0" w:space="0" w:color="auto"/>
                <w:right w:val="none" w:sz="0" w:space="0" w:color="auto"/>
              </w:divBdr>
            </w:div>
            <w:div w:id="340472040">
              <w:marLeft w:val="0"/>
              <w:marRight w:val="0"/>
              <w:marTop w:val="0"/>
              <w:marBottom w:val="0"/>
              <w:divBdr>
                <w:top w:val="none" w:sz="0" w:space="0" w:color="auto"/>
                <w:left w:val="none" w:sz="0" w:space="0" w:color="auto"/>
                <w:bottom w:val="none" w:sz="0" w:space="0" w:color="auto"/>
                <w:right w:val="none" w:sz="0" w:space="0" w:color="auto"/>
              </w:divBdr>
            </w:div>
            <w:div w:id="1333218982">
              <w:marLeft w:val="0"/>
              <w:marRight w:val="0"/>
              <w:marTop w:val="0"/>
              <w:marBottom w:val="0"/>
              <w:divBdr>
                <w:top w:val="none" w:sz="0" w:space="0" w:color="auto"/>
                <w:left w:val="none" w:sz="0" w:space="0" w:color="auto"/>
                <w:bottom w:val="none" w:sz="0" w:space="0" w:color="auto"/>
                <w:right w:val="none" w:sz="0" w:space="0" w:color="auto"/>
              </w:divBdr>
            </w:div>
            <w:div w:id="1350643934">
              <w:marLeft w:val="0"/>
              <w:marRight w:val="0"/>
              <w:marTop w:val="0"/>
              <w:marBottom w:val="0"/>
              <w:divBdr>
                <w:top w:val="none" w:sz="0" w:space="0" w:color="auto"/>
                <w:left w:val="none" w:sz="0" w:space="0" w:color="auto"/>
                <w:bottom w:val="none" w:sz="0" w:space="0" w:color="auto"/>
                <w:right w:val="none" w:sz="0" w:space="0" w:color="auto"/>
              </w:divBdr>
            </w:div>
            <w:div w:id="968629028">
              <w:marLeft w:val="0"/>
              <w:marRight w:val="0"/>
              <w:marTop w:val="0"/>
              <w:marBottom w:val="0"/>
              <w:divBdr>
                <w:top w:val="none" w:sz="0" w:space="0" w:color="auto"/>
                <w:left w:val="none" w:sz="0" w:space="0" w:color="auto"/>
                <w:bottom w:val="none" w:sz="0" w:space="0" w:color="auto"/>
                <w:right w:val="none" w:sz="0" w:space="0" w:color="auto"/>
              </w:divBdr>
            </w:div>
            <w:div w:id="1326973524">
              <w:marLeft w:val="0"/>
              <w:marRight w:val="0"/>
              <w:marTop w:val="0"/>
              <w:marBottom w:val="0"/>
              <w:divBdr>
                <w:top w:val="none" w:sz="0" w:space="0" w:color="auto"/>
                <w:left w:val="none" w:sz="0" w:space="0" w:color="auto"/>
                <w:bottom w:val="none" w:sz="0" w:space="0" w:color="auto"/>
                <w:right w:val="none" w:sz="0" w:space="0" w:color="auto"/>
              </w:divBdr>
            </w:div>
            <w:div w:id="1262105405">
              <w:marLeft w:val="0"/>
              <w:marRight w:val="0"/>
              <w:marTop w:val="0"/>
              <w:marBottom w:val="0"/>
              <w:divBdr>
                <w:top w:val="none" w:sz="0" w:space="0" w:color="auto"/>
                <w:left w:val="none" w:sz="0" w:space="0" w:color="auto"/>
                <w:bottom w:val="none" w:sz="0" w:space="0" w:color="auto"/>
                <w:right w:val="none" w:sz="0" w:space="0" w:color="auto"/>
              </w:divBdr>
            </w:div>
            <w:div w:id="1385905658">
              <w:marLeft w:val="0"/>
              <w:marRight w:val="0"/>
              <w:marTop w:val="0"/>
              <w:marBottom w:val="0"/>
              <w:divBdr>
                <w:top w:val="none" w:sz="0" w:space="0" w:color="auto"/>
                <w:left w:val="none" w:sz="0" w:space="0" w:color="auto"/>
                <w:bottom w:val="none" w:sz="0" w:space="0" w:color="auto"/>
                <w:right w:val="none" w:sz="0" w:space="0" w:color="auto"/>
              </w:divBdr>
            </w:div>
            <w:div w:id="1005205113">
              <w:marLeft w:val="0"/>
              <w:marRight w:val="0"/>
              <w:marTop w:val="0"/>
              <w:marBottom w:val="0"/>
              <w:divBdr>
                <w:top w:val="none" w:sz="0" w:space="0" w:color="auto"/>
                <w:left w:val="none" w:sz="0" w:space="0" w:color="auto"/>
                <w:bottom w:val="none" w:sz="0" w:space="0" w:color="auto"/>
                <w:right w:val="none" w:sz="0" w:space="0" w:color="auto"/>
              </w:divBdr>
            </w:div>
            <w:div w:id="1310405344">
              <w:marLeft w:val="0"/>
              <w:marRight w:val="0"/>
              <w:marTop w:val="0"/>
              <w:marBottom w:val="0"/>
              <w:divBdr>
                <w:top w:val="none" w:sz="0" w:space="0" w:color="auto"/>
                <w:left w:val="none" w:sz="0" w:space="0" w:color="auto"/>
                <w:bottom w:val="none" w:sz="0" w:space="0" w:color="auto"/>
                <w:right w:val="none" w:sz="0" w:space="0" w:color="auto"/>
              </w:divBdr>
            </w:div>
            <w:div w:id="1462922835">
              <w:marLeft w:val="0"/>
              <w:marRight w:val="0"/>
              <w:marTop w:val="0"/>
              <w:marBottom w:val="0"/>
              <w:divBdr>
                <w:top w:val="none" w:sz="0" w:space="0" w:color="auto"/>
                <w:left w:val="none" w:sz="0" w:space="0" w:color="auto"/>
                <w:bottom w:val="none" w:sz="0" w:space="0" w:color="auto"/>
                <w:right w:val="none" w:sz="0" w:space="0" w:color="auto"/>
              </w:divBdr>
            </w:div>
            <w:div w:id="407845311">
              <w:marLeft w:val="0"/>
              <w:marRight w:val="0"/>
              <w:marTop w:val="0"/>
              <w:marBottom w:val="0"/>
              <w:divBdr>
                <w:top w:val="none" w:sz="0" w:space="0" w:color="auto"/>
                <w:left w:val="none" w:sz="0" w:space="0" w:color="auto"/>
                <w:bottom w:val="none" w:sz="0" w:space="0" w:color="auto"/>
                <w:right w:val="none" w:sz="0" w:space="0" w:color="auto"/>
              </w:divBdr>
            </w:div>
            <w:div w:id="1873374626">
              <w:marLeft w:val="0"/>
              <w:marRight w:val="0"/>
              <w:marTop w:val="0"/>
              <w:marBottom w:val="0"/>
              <w:divBdr>
                <w:top w:val="none" w:sz="0" w:space="0" w:color="auto"/>
                <w:left w:val="none" w:sz="0" w:space="0" w:color="auto"/>
                <w:bottom w:val="none" w:sz="0" w:space="0" w:color="auto"/>
                <w:right w:val="none" w:sz="0" w:space="0" w:color="auto"/>
              </w:divBdr>
            </w:div>
            <w:div w:id="151338333">
              <w:marLeft w:val="0"/>
              <w:marRight w:val="0"/>
              <w:marTop w:val="0"/>
              <w:marBottom w:val="0"/>
              <w:divBdr>
                <w:top w:val="none" w:sz="0" w:space="0" w:color="auto"/>
                <w:left w:val="none" w:sz="0" w:space="0" w:color="auto"/>
                <w:bottom w:val="none" w:sz="0" w:space="0" w:color="auto"/>
                <w:right w:val="none" w:sz="0" w:space="0" w:color="auto"/>
              </w:divBdr>
            </w:div>
            <w:div w:id="1055591709">
              <w:marLeft w:val="0"/>
              <w:marRight w:val="0"/>
              <w:marTop w:val="0"/>
              <w:marBottom w:val="0"/>
              <w:divBdr>
                <w:top w:val="none" w:sz="0" w:space="0" w:color="auto"/>
                <w:left w:val="none" w:sz="0" w:space="0" w:color="auto"/>
                <w:bottom w:val="none" w:sz="0" w:space="0" w:color="auto"/>
                <w:right w:val="none" w:sz="0" w:space="0" w:color="auto"/>
              </w:divBdr>
            </w:div>
            <w:div w:id="405999053">
              <w:marLeft w:val="0"/>
              <w:marRight w:val="0"/>
              <w:marTop w:val="0"/>
              <w:marBottom w:val="0"/>
              <w:divBdr>
                <w:top w:val="none" w:sz="0" w:space="0" w:color="auto"/>
                <w:left w:val="none" w:sz="0" w:space="0" w:color="auto"/>
                <w:bottom w:val="none" w:sz="0" w:space="0" w:color="auto"/>
                <w:right w:val="none" w:sz="0" w:space="0" w:color="auto"/>
              </w:divBdr>
            </w:div>
            <w:div w:id="1847597022">
              <w:marLeft w:val="0"/>
              <w:marRight w:val="0"/>
              <w:marTop w:val="0"/>
              <w:marBottom w:val="0"/>
              <w:divBdr>
                <w:top w:val="none" w:sz="0" w:space="0" w:color="auto"/>
                <w:left w:val="none" w:sz="0" w:space="0" w:color="auto"/>
                <w:bottom w:val="none" w:sz="0" w:space="0" w:color="auto"/>
                <w:right w:val="none" w:sz="0" w:space="0" w:color="auto"/>
              </w:divBdr>
            </w:div>
            <w:div w:id="997882741">
              <w:marLeft w:val="0"/>
              <w:marRight w:val="0"/>
              <w:marTop w:val="0"/>
              <w:marBottom w:val="0"/>
              <w:divBdr>
                <w:top w:val="none" w:sz="0" w:space="0" w:color="auto"/>
                <w:left w:val="none" w:sz="0" w:space="0" w:color="auto"/>
                <w:bottom w:val="none" w:sz="0" w:space="0" w:color="auto"/>
                <w:right w:val="none" w:sz="0" w:space="0" w:color="auto"/>
              </w:divBdr>
            </w:div>
            <w:div w:id="1572429595">
              <w:marLeft w:val="0"/>
              <w:marRight w:val="0"/>
              <w:marTop w:val="0"/>
              <w:marBottom w:val="0"/>
              <w:divBdr>
                <w:top w:val="none" w:sz="0" w:space="0" w:color="auto"/>
                <w:left w:val="none" w:sz="0" w:space="0" w:color="auto"/>
                <w:bottom w:val="none" w:sz="0" w:space="0" w:color="auto"/>
                <w:right w:val="none" w:sz="0" w:space="0" w:color="auto"/>
              </w:divBdr>
            </w:div>
            <w:div w:id="560680098">
              <w:marLeft w:val="0"/>
              <w:marRight w:val="0"/>
              <w:marTop w:val="0"/>
              <w:marBottom w:val="0"/>
              <w:divBdr>
                <w:top w:val="none" w:sz="0" w:space="0" w:color="auto"/>
                <w:left w:val="none" w:sz="0" w:space="0" w:color="auto"/>
                <w:bottom w:val="none" w:sz="0" w:space="0" w:color="auto"/>
                <w:right w:val="none" w:sz="0" w:space="0" w:color="auto"/>
              </w:divBdr>
            </w:div>
            <w:div w:id="220337228">
              <w:marLeft w:val="0"/>
              <w:marRight w:val="0"/>
              <w:marTop w:val="0"/>
              <w:marBottom w:val="0"/>
              <w:divBdr>
                <w:top w:val="none" w:sz="0" w:space="0" w:color="auto"/>
                <w:left w:val="none" w:sz="0" w:space="0" w:color="auto"/>
                <w:bottom w:val="none" w:sz="0" w:space="0" w:color="auto"/>
                <w:right w:val="none" w:sz="0" w:space="0" w:color="auto"/>
              </w:divBdr>
            </w:div>
            <w:div w:id="981426410">
              <w:marLeft w:val="0"/>
              <w:marRight w:val="0"/>
              <w:marTop w:val="0"/>
              <w:marBottom w:val="0"/>
              <w:divBdr>
                <w:top w:val="none" w:sz="0" w:space="0" w:color="auto"/>
                <w:left w:val="none" w:sz="0" w:space="0" w:color="auto"/>
                <w:bottom w:val="none" w:sz="0" w:space="0" w:color="auto"/>
                <w:right w:val="none" w:sz="0" w:space="0" w:color="auto"/>
              </w:divBdr>
            </w:div>
            <w:div w:id="428043547">
              <w:marLeft w:val="0"/>
              <w:marRight w:val="0"/>
              <w:marTop w:val="0"/>
              <w:marBottom w:val="0"/>
              <w:divBdr>
                <w:top w:val="none" w:sz="0" w:space="0" w:color="auto"/>
                <w:left w:val="none" w:sz="0" w:space="0" w:color="auto"/>
                <w:bottom w:val="none" w:sz="0" w:space="0" w:color="auto"/>
                <w:right w:val="none" w:sz="0" w:space="0" w:color="auto"/>
              </w:divBdr>
            </w:div>
            <w:div w:id="1183516499">
              <w:marLeft w:val="0"/>
              <w:marRight w:val="0"/>
              <w:marTop w:val="0"/>
              <w:marBottom w:val="0"/>
              <w:divBdr>
                <w:top w:val="none" w:sz="0" w:space="0" w:color="auto"/>
                <w:left w:val="none" w:sz="0" w:space="0" w:color="auto"/>
                <w:bottom w:val="none" w:sz="0" w:space="0" w:color="auto"/>
                <w:right w:val="none" w:sz="0" w:space="0" w:color="auto"/>
              </w:divBdr>
            </w:div>
            <w:div w:id="5905067">
              <w:marLeft w:val="0"/>
              <w:marRight w:val="0"/>
              <w:marTop w:val="0"/>
              <w:marBottom w:val="0"/>
              <w:divBdr>
                <w:top w:val="none" w:sz="0" w:space="0" w:color="auto"/>
                <w:left w:val="none" w:sz="0" w:space="0" w:color="auto"/>
                <w:bottom w:val="none" w:sz="0" w:space="0" w:color="auto"/>
                <w:right w:val="none" w:sz="0" w:space="0" w:color="auto"/>
              </w:divBdr>
            </w:div>
            <w:div w:id="322972644">
              <w:marLeft w:val="0"/>
              <w:marRight w:val="0"/>
              <w:marTop w:val="0"/>
              <w:marBottom w:val="0"/>
              <w:divBdr>
                <w:top w:val="none" w:sz="0" w:space="0" w:color="auto"/>
                <w:left w:val="none" w:sz="0" w:space="0" w:color="auto"/>
                <w:bottom w:val="none" w:sz="0" w:space="0" w:color="auto"/>
                <w:right w:val="none" w:sz="0" w:space="0" w:color="auto"/>
              </w:divBdr>
            </w:div>
            <w:div w:id="1636106545">
              <w:marLeft w:val="0"/>
              <w:marRight w:val="0"/>
              <w:marTop w:val="0"/>
              <w:marBottom w:val="0"/>
              <w:divBdr>
                <w:top w:val="none" w:sz="0" w:space="0" w:color="auto"/>
                <w:left w:val="none" w:sz="0" w:space="0" w:color="auto"/>
                <w:bottom w:val="none" w:sz="0" w:space="0" w:color="auto"/>
                <w:right w:val="none" w:sz="0" w:space="0" w:color="auto"/>
              </w:divBdr>
            </w:div>
            <w:div w:id="1084570787">
              <w:marLeft w:val="0"/>
              <w:marRight w:val="0"/>
              <w:marTop w:val="0"/>
              <w:marBottom w:val="0"/>
              <w:divBdr>
                <w:top w:val="none" w:sz="0" w:space="0" w:color="auto"/>
                <w:left w:val="none" w:sz="0" w:space="0" w:color="auto"/>
                <w:bottom w:val="none" w:sz="0" w:space="0" w:color="auto"/>
                <w:right w:val="none" w:sz="0" w:space="0" w:color="auto"/>
              </w:divBdr>
            </w:div>
            <w:div w:id="1577130734">
              <w:marLeft w:val="0"/>
              <w:marRight w:val="0"/>
              <w:marTop w:val="0"/>
              <w:marBottom w:val="0"/>
              <w:divBdr>
                <w:top w:val="none" w:sz="0" w:space="0" w:color="auto"/>
                <w:left w:val="none" w:sz="0" w:space="0" w:color="auto"/>
                <w:bottom w:val="none" w:sz="0" w:space="0" w:color="auto"/>
                <w:right w:val="none" w:sz="0" w:space="0" w:color="auto"/>
              </w:divBdr>
            </w:div>
            <w:div w:id="1020593446">
              <w:marLeft w:val="0"/>
              <w:marRight w:val="0"/>
              <w:marTop w:val="0"/>
              <w:marBottom w:val="0"/>
              <w:divBdr>
                <w:top w:val="none" w:sz="0" w:space="0" w:color="auto"/>
                <w:left w:val="none" w:sz="0" w:space="0" w:color="auto"/>
                <w:bottom w:val="none" w:sz="0" w:space="0" w:color="auto"/>
                <w:right w:val="none" w:sz="0" w:space="0" w:color="auto"/>
              </w:divBdr>
            </w:div>
            <w:div w:id="517231691">
              <w:marLeft w:val="0"/>
              <w:marRight w:val="0"/>
              <w:marTop w:val="0"/>
              <w:marBottom w:val="0"/>
              <w:divBdr>
                <w:top w:val="none" w:sz="0" w:space="0" w:color="auto"/>
                <w:left w:val="none" w:sz="0" w:space="0" w:color="auto"/>
                <w:bottom w:val="none" w:sz="0" w:space="0" w:color="auto"/>
                <w:right w:val="none" w:sz="0" w:space="0" w:color="auto"/>
              </w:divBdr>
            </w:div>
            <w:div w:id="1837962253">
              <w:marLeft w:val="0"/>
              <w:marRight w:val="0"/>
              <w:marTop w:val="0"/>
              <w:marBottom w:val="0"/>
              <w:divBdr>
                <w:top w:val="none" w:sz="0" w:space="0" w:color="auto"/>
                <w:left w:val="none" w:sz="0" w:space="0" w:color="auto"/>
                <w:bottom w:val="none" w:sz="0" w:space="0" w:color="auto"/>
                <w:right w:val="none" w:sz="0" w:space="0" w:color="auto"/>
              </w:divBdr>
            </w:div>
            <w:div w:id="1415056996">
              <w:marLeft w:val="0"/>
              <w:marRight w:val="0"/>
              <w:marTop w:val="0"/>
              <w:marBottom w:val="0"/>
              <w:divBdr>
                <w:top w:val="none" w:sz="0" w:space="0" w:color="auto"/>
                <w:left w:val="none" w:sz="0" w:space="0" w:color="auto"/>
                <w:bottom w:val="none" w:sz="0" w:space="0" w:color="auto"/>
                <w:right w:val="none" w:sz="0" w:space="0" w:color="auto"/>
              </w:divBdr>
            </w:div>
            <w:div w:id="476146278">
              <w:marLeft w:val="0"/>
              <w:marRight w:val="0"/>
              <w:marTop w:val="0"/>
              <w:marBottom w:val="0"/>
              <w:divBdr>
                <w:top w:val="none" w:sz="0" w:space="0" w:color="auto"/>
                <w:left w:val="none" w:sz="0" w:space="0" w:color="auto"/>
                <w:bottom w:val="none" w:sz="0" w:space="0" w:color="auto"/>
                <w:right w:val="none" w:sz="0" w:space="0" w:color="auto"/>
              </w:divBdr>
            </w:div>
            <w:div w:id="1854418469">
              <w:marLeft w:val="0"/>
              <w:marRight w:val="0"/>
              <w:marTop w:val="0"/>
              <w:marBottom w:val="0"/>
              <w:divBdr>
                <w:top w:val="none" w:sz="0" w:space="0" w:color="auto"/>
                <w:left w:val="none" w:sz="0" w:space="0" w:color="auto"/>
                <w:bottom w:val="none" w:sz="0" w:space="0" w:color="auto"/>
                <w:right w:val="none" w:sz="0" w:space="0" w:color="auto"/>
              </w:divBdr>
            </w:div>
            <w:div w:id="1523127943">
              <w:marLeft w:val="0"/>
              <w:marRight w:val="0"/>
              <w:marTop w:val="0"/>
              <w:marBottom w:val="0"/>
              <w:divBdr>
                <w:top w:val="none" w:sz="0" w:space="0" w:color="auto"/>
                <w:left w:val="none" w:sz="0" w:space="0" w:color="auto"/>
                <w:bottom w:val="none" w:sz="0" w:space="0" w:color="auto"/>
                <w:right w:val="none" w:sz="0" w:space="0" w:color="auto"/>
              </w:divBdr>
            </w:div>
            <w:div w:id="1065028678">
              <w:marLeft w:val="0"/>
              <w:marRight w:val="0"/>
              <w:marTop w:val="0"/>
              <w:marBottom w:val="0"/>
              <w:divBdr>
                <w:top w:val="none" w:sz="0" w:space="0" w:color="auto"/>
                <w:left w:val="none" w:sz="0" w:space="0" w:color="auto"/>
                <w:bottom w:val="none" w:sz="0" w:space="0" w:color="auto"/>
                <w:right w:val="none" w:sz="0" w:space="0" w:color="auto"/>
              </w:divBdr>
            </w:div>
            <w:div w:id="1646011821">
              <w:marLeft w:val="0"/>
              <w:marRight w:val="0"/>
              <w:marTop w:val="0"/>
              <w:marBottom w:val="0"/>
              <w:divBdr>
                <w:top w:val="none" w:sz="0" w:space="0" w:color="auto"/>
                <w:left w:val="none" w:sz="0" w:space="0" w:color="auto"/>
                <w:bottom w:val="none" w:sz="0" w:space="0" w:color="auto"/>
                <w:right w:val="none" w:sz="0" w:space="0" w:color="auto"/>
              </w:divBdr>
            </w:div>
            <w:div w:id="2130588793">
              <w:marLeft w:val="0"/>
              <w:marRight w:val="0"/>
              <w:marTop w:val="0"/>
              <w:marBottom w:val="0"/>
              <w:divBdr>
                <w:top w:val="none" w:sz="0" w:space="0" w:color="auto"/>
                <w:left w:val="none" w:sz="0" w:space="0" w:color="auto"/>
                <w:bottom w:val="none" w:sz="0" w:space="0" w:color="auto"/>
                <w:right w:val="none" w:sz="0" w:space="0" w:color="auto"/>
              </w:divBdr>
            </w:div>
            <w:div w:id="418061647">
              <w:marLeft w:val="0"/>
              <w:marRight w:val="0"/>
              <w:marTop w:val="0"/>
              <w:marBottom w:val="0"/>
              <w:divBdr>
                <w:top w:val="none" w:sz="0" w:space="0" w:color="auto"/>
                <w:left w:val="none" w:sz="0" w:space="0" w:color="auto"/>
                <w:bottom w:val="none" w:sz="0" w:space="0" w:color="auto"/>
                <w:right w:val="none" w:sz="0" w:space="0" w:color="auto"/>
              </w:divBdr>
            </w:div>
            <w:div w:id="1930239369">
              <w:marLeft w:val="0"/>
              <w:marRight w:val="0"/>
              <w:marTop w:val="0"/>
              <w:marBottom w:val="0"/>
              <w:divBdr>
                <w:top w:val="none" w:sz="0" w:space="0" w:color="auto"/>
                <w:left w:val="none" w:sz="0" w:space="0" w:color="auto"/>
                <w:bottom w:val="none" w:sz="0" w:space="0" w:color="auto"/>
                <w:right w:val="none" w:sz="0" w:space="0" w:color="auto"/>
              </w:divBdr>
            </w:div>
            <w:div w:id="430131957">
              <w:marLeft w:val="0"/>
              <w:marRight w:val="0"/>
              <w:marTop w:val="0"/>
              <w:marBottom w:val="0"/>
              <w:divBdr>
                <w:top w:val="none" w:sz="0" w:space="0" w:color="auto"/>
                <w:left w:val="none" w:sz="0" w:space="0" w:color="auto"/>
                <w:bottom w:val="none" w:sz="0" w:space="0" w:color="auto"/>
                <w:right w:val="none" w:sz="0" w:space="0" w:color="auto"/>
              </w:divBdr>
            </w:div>
            <w:div w:id="915362667">
              <w:marLeft w:val="0"/>
              <w:marRight w:val="0"/>
              <w:marTop w:val="0"/>
              <w:marBottom w:val="0"/>
              <w:divBdr>
                <w:top w:val="none" w:sz="0" w:space="0" w:color="auto"/>
                <w:left w:val="none" w:sz="0" w:space="0" w:color="auto"/>
                <w:bottom w:val="none" w:sz="0" w:space="0" w:color="auto"/>
                <w:right w:val="none" w:sz="0" w:space="0" w:color="auto"/>
              </w:divBdr>
            </w:div>
            <w:div w:id="1257901681">
              <w:marLeft w:val="0"/>
              <w:marRight w:val="0"/>
              <w:marTop w:val="0"/>
              <w:marBottom w:val="0"/>
              <w:divBdr>
                <w:top w:val="none" w:sz="0" w:space="0" w:color="auto"/>
                <w:left w:val="none" w:sz="0" w:space="0" w:color="auto"/>
                <w:bottom w:val="none" w:sz="0" w:space="0" w:color="auto"/>
                <w:right w:val="none" w:sz="0" w:space="0" w:color="auto"/>
              </w:divBdr>
            </w:div>
            <w:div w:id="379942699">
              <w:marLeft w:val="0"/>
              <w:marRight w:val="0"/>
              <w:marTop w:val="0"/>
              <w:marBottom w:val="0"/>
              <w:divBdr>
                <w:top w:val="none" w:sz="0" w:space="0" w:color="auto"/>
                <w:left w:val="none" w:sz="0" w:space="0" w:color="auto"/>
                <w:bottom w:val="none" w:sz="0" w:space="0" w:color="auto"/>
                <w:right w:val="none" w:sz="0" w:space="0" w:color="auto"/>
              </w:divBdr>
            </w:div>
            <w:div w:id="1762219149">
              <w:marLeft w:val="0"/>
              <w:marRight w:val="0"/>
              <w:marTop w:val="0"/>
              <w:marBottom w:val="0"/>
              <w:divBdr>
                <w:top w:val="none" w:sz="0" w:space="0" w:color="auto"/>
                <w:left w:val="none" w:sz="0" w:space="0" w:color="auto"/>
                <w:bottom w:val="none" w:sz="0" w:space="0" w:color="auto"/>
                <w:right w:val="none" w:sz="0" w:space="0" w:color="auto"/>
              </w:divBdr>
            </w:div>
            <w:div w:id="1221332289">
              <w:marLeft w:val="0"/>
              <w:marRight w:val="0"/>
              <w:marTop w:val="0"/>
              <w:marBottom w:val="0"/>
              <w:divBdr>
                <w:top w:val="none" w:sz="0" w:space="0" w:color="auto"/>
                <w:left w:val="none" w:sz="0" w:space="0" w:color="auto"/>
                <w:bottom w:val="none" w:sz="0" w:space="0" w:color="auto"/>
                <w:right w:val="none" w:sz="0" w:space="0" w:color="auto"/>
              </w:divBdr>
            </w:div>
            <w:div w:id="355810575">
              <w:marLeft w:val="0"/>
              <w:marRight w:val="0"/>
              <w:marTop w:val="0"/>
              <w:marBottom w:val="0"/>
              <w:divBdr>
                <w:top w:val="none" w:sz="0" w:space="0" w:color="auto"/>
                <w:left w:val="none" w:sz="0" w:space="0" w:color="auto"/>
                <w:bottom w:val="none" w:sz="0" w:space="0" w:color="auto"/>
                <w:right w:val="none" w:sz="0" w:space="0" w:color="auto"/>
              </w:divBdr>
            </w:div>
            <w:div w:id="252662630">
              <w:marLeft w:val="0"/>
              <w:marRight w:val="0"/>
              <w:marTop w:val="0"/>
              <w:marBottom w:val="0"/>
              <w:divBdr>
                <w:top w:val="none" w:sz="0" w:space="0" w:color="auto"/>
                <w:left w:val="none" w:sz="0" w:space="0" w:color="auto"/>
                <w:bottom w:val="none" w:sz="0" w:space="0" w:color="auto"/>
                <w:right w:val="none" w:sz="0" w:space="0" w:color="auto"/>
              </w:divBdr>
            </w:div>
            <w:div w:id="26953465">
              <w:marLeft w:val="0"/>
              <w:marRight w:val="0"/>
              <w:marTop w:val="0"/>
              <w:marBottom w:val="0"/>
              <w:divBdr>
                <w:top w:val="none" w:sz="0" w:space="0" w:color="auto"/>
                <w:left w:val="none" w:sz="0" w:space="0" w:color="auto"/>
                <w:bottom w:val="none" w:sz="0" w:space="0" w:color="auto"/>
                <w:right w:val="none" w:sz="0" w:space="0" w:color="auto"/>
              </w:divBdr>
            </w:div>
            <w:div w:id="1296377846">
              <w:marLeft w:val="0"/>
              <w:marRight w:val="0"/>
              <w:marTop w:val="0"/>
              <w:marBottom w:val="0"/>
              <w:divBdr>
                <w:top w:val="none" w:sz="0" w:space="0" w:color="auto"/>
                <w:left w:val="none" w:sz="0" w:space="0" w:color="auto"/>
                <w:bottom w:val="none" w:sz="0" w:space="0" w:color="auto"/>
                <w:right w:val="none" w:sz="0" w:space="0" w:color="auto"/>
              </w:divBdr>
            </w:div>
            <w:div w:id="329481342">
              <w:marLeft w:val="0"/>
              <w:marRight w:val="0"/>
              <w:marTop w:val="0"/>
              <w:marBottom w:val="0"/>
              <w:divBdr>
                <w:top w:val="none" w:sz="0" w:space="0" w:color="auto"/>
                <w:left w:val="none" w:sz="0" w:space="0" w:color="auto"/>
                <w:bottom w:val="none" w:sz="0" w:space="0" w:color="auto"/>
                <w:right w:val="none" w:sz="0" w:space="0" w:color="auto"/>
              </w:divBdr>
            </w:div>
            <w:div w:id="333921658">
              <w:marLeft w:val="0"/>
              <w:marRight w:val="0"/>
              <w:marTop w:val="0"/>
              <w:marBottom w:val="0"/>
              <w:divBdr>
                <w:top w:val="none" w:sz="0" w:space="0" w:color="auto"/>
                <w:left w:val="none" w:sz="0" w:space="0" w:color="auto"/>
                <w:bottom w:val="none" w:sz="0" w:space="0" w:color="auto"/>
                <w:right w:val="none" w:sz="0" w:space="0" w:color="auto"/>
              </w:divBdr>
            </w:div>
            <w:div w:id="441069603">
              <w:marLeft w:val="0"/>
              <w:marRight w:val="0"/>
              <w:marTop w:val="0"/>
              <w:marBottom w:val="0"/>
              <w:divBdr>
                <w:top w:val="none" w:sz="0" w:space="0" w:color="auto"/>
                <w:left w:val="none" w:sz="0" w:space="0" w:color="auto"/>
                <w:bottom w:val="none" w:sz="0" w:space="0" w:color="auto"/>
                <w:right w:val="none" w:sz="0" w:space="0" w:color="auto"/>
              </w:divBdr>
            </w:div>
            <w:div w:id="894894922">
              <w:marLeft w:val="0"/>
              <w:marRight w:val="0"/>
              <w:marTop w:val="0"/>
              <w:marBottom w:val="0"/>
              <w:divBdr>
                <w:top w:val="none" w:sz="0" w:space="0" w:color="auto"/>
                <w:left w:val="none" w:sz="0" w:space="0" w:color="auto"/>
                <w:bottom w:val="none" w:sz="0" w:space="0" w:color="auto"/>
                <w:right w:val="none" w:sz="0" w:space="0" w:color="auto"/>
              </w:divBdr>
            </w:div>
            <w:div w:id="827289514">
              <w:marLeft w:val="0"/>
              <w:marRight w:val="0"/>
              <w:marTop w:val="0"/>
              <w:marBottom w:val="0"/>
              <w:divBdr>
                <w:top w:val="none" w:sz="0" w:space="0" w:color="auto"/>
                <w:left w:val="none" w:sz="0" w:space="0" w:color="auto"/>
                <w:bottom w:val="none" w:sz="0" w:space="0" w:color="auto"/>
                <w:right w:val="none" w:sz="0" w:space="0" w:color="auto"/>
              </w:divBdr>
            </w:div>
            <w:div w:id="145519162">
              <w:marLeft w:val="0"/>
              <w:marRight w:val="0"/>
              <w:marTop w:val="0"/>
              <w:marBottom w:val="0"/>
              <w:divBdr>
                <w:top w:val="none" w:sz="0" w:space="0" w:color="auto"/>
                <w:left w:val="none" w:sz="0" w:space="0" w:color="auto"/>
                <w:bottom w:val="none" w:sz="0" w:space="0" w:color="auto"/>
                <w:right w:val="none" w:sz="0" w:space="0" w:color="auto"/>
              </w:divBdr>
            </w:div>
            <w:div w:id="897588153">
              <w:marLeft w:val="0"/>
              <w:marRight w:val="0"/>
              <w:marTop w:val="0"/>
              <w:marBottom w:val="0"/>
              <w:divBdr>
                <w:top w:val="none" w:sz="0" w:space="0" w:color="auto"/>
                <w:left w:val="none" w:sz="0" w:space="0" w:color="auto"/>
                <w:bottom w:val="none" w:sz="0" w:space="0" w:color="auto"/>
                <w:right w:val="none" w:sz="0" w:space="0" w:color="auto"/>
              </w:divBdr>
            </w:div>
            <w:div w:id="204871004">
              <w:marLeft w:val="0"/>
              <w:marRight w:val="0"/>
              <w:marTop w:val="0"/>
              <w:marBottom w:val="0"/>
              <w:divBdr>
                <w:top w:val="none" w:sz="0" w:space="0" w:color="auto"/>
                <w:left w:val="none" w:sz="0" w:space="0" w:color="auto"/>
                <w:bottom w:val="none" w:sz="0" w:space="0" w:color="auto"/>
                <w:right w:val="none" w:sz="0" w:space="0" w:color="auto"/>
              </w:divBdr>
            </w:div>
            <w:div w:id="1794707711">
              <w:marLeft w:val="0"/>
              <w:marRight w:val="0"/>
              <w:marTop w:val="0"/>
              <w:marBottom w:val="0"/>
              <w:divBdr>
                <w:top w:val="none" w:sz="0" w:space="0" w:color="auto"/>
                <w:left w:val="none" w:sz="0" w:space="0" w:color="auto"/>
                <w:bottom w:val="none" w:sz="0" w:space="0" w:color="auto"/>
                <w:right w:val="none" w:sz="0" w:space="0" w:color="auto"/>
              </w:divBdr>
            </w:div>
            <w:div w:id="271397468">
              <w:marLeft w:val="0"/>
              <w:marRight w:val="0"/>
              <w:marTop w:val="0"/>
              <w:marBottom w:val="0"/>
              <w:divBdr>
                <w:top w:val="none" w:sz="0" w:space="0" w:color="auto"/>
                <w:left w:val="none" w:sz="0" w:space="0" w:color="auto"/>
                <w:bottom w:val="none" w:sz="0" w:space="0" w:color="auto"/>
                <w:right w:val="none" w:sz="0" w:space="0" w:color="auto"/>
              </w:divBdr>
            </w:div>
            <w:div w:id="144198892">
              <w:marLeft w:val="0"/>
              <w:marRight w:val="0"/>
              <w:marTop w:val="0"/>
              <w:marBottom w:val="0"/>
              <w:divBdr>
                <w:top w:val="none" w:sz="0" w:space="0" w:color="auto"/>
                <w:left w:val="none" w:sz="0" w:space="0" w:color="auto"/>
                <w:bottom w:val="none" w:sz="0" w:space="0" w:color="auto"/>
                <w:right w:val="none" w:sz="0" w:space="0" w:color="auto"/>
              </w:divBdr>
            </w:div>
            <w:div w:id="262803986">
              <w:marLeft w:val="0"/>
              <w:marRight w:val="0"/>
              <w:marTop w:val="0"/>
              <w:marBottom w:val="0"/>
              <w:divBdr>
                <w:top w:val="none" w:sz="0" w:space="0" w:color="auto"/>
                <w:left w:val="none" w:sz="0" w:space="0" w:color="auto"/>
                <w:bottom w:val="none" w:sz="0" w:space="0" w:color="auto"/>
                <w:right w:val="none" w:sz="0" w:space="0" w:color="auto"/>
              </w:divBdr>
            </w:div>
            <w:div w:id="1103375254">
              <w:marLeft w:val="0"/>
              <w:marRight w:val="0"/>
              <w:marTop w:val="0"/>
              <w:marBottom w:val="0"/>
              <w:divBdr>
                <w:top w:val="none" w:sz="0" w:space="0" w:color="auto"/>
                <w:left w:val="none" w:sz="0" w:space="0" w:color="auto"/>
                <w:bottom w:val="none" w:sz="0" w:space="0" w:color="auto"/>
                <w:right w:val="none" w:sz="0" w:space="0" w:color="auto"/>
              </w:divBdr>
            </w:div>
            <w:div w:id="935551873">
              <w:marLeft w:val="0"/>
              <w:marRight w:val="0"/>
              <w:marTop w:val="0"/>
              <w:marBottom w:val="0"/>
              <w:divBdr>
                <w:top w:val="none" w:sz="0" w:space="0" w:color="auto"/>
                <w:left w:val="none" w:sz="0" w:space="0" w:color="auto"/>
                <w:bottom w:val="none" w:sz="0" w:space="0" w:color="auto"/>
                <w:right w:val="none" w:sz="0" w:space="0" w:color="auto"/>
              </w:divBdr>
            </w:div>
            <w:div w:id="2026011035">
              <w:marLeft w:val="0"/>
              <w:marRight w:val="0"/>
              <w:marTop w:val="0"/>
              <w:marBottom w:val="0"/>
              <w:divBdr>
                <w:top w:val="none" w:sz="0" w:space="0" w:color="auto"/>
                <w:left w:val="none" w:sz="0" w:space="0" w:color="auto"/>
                <w:bottom w:val="none" w:sz="0" w:space="0" w:color="auto"/>
                <w:right w:val="none" w:sz="0" w:space="0" w:color="auto"/>
              </w:divBdr>
            </w:div>
            <w:div w:id="1680766110">
              <w:marLeft w:val="0"/>
              <w:marRight w:val="0"/>
              <w:marTop w:val="0"/>
              <w:marBottom w:val="0"/>
              <w:divBdr>
                <w:top w:val="none" w:sz="0" w:space="0" w:color="auto"/>
                <w:left w:val="none" w:sz="0" w:space="0" w:color="auto"/>
                <w:bottom w:val="none" w:sz="0" w:space="0" w:color="auto"/>
                <w:right w:val="none" w:sz="0" w:space="0" w:color="auto"/>
              </w:divBdr>
            </w:div>
            <w:div w:id="190579983">
              <w:marLeft w:val="0"/>
              <w:marRight w:val="0"/>
              <w:marTop w:val="0"/>
              <w:marBottom w:val="0"/>
              <w:divBdr>
                <w:top w:val="none" w:sz="0" w:space="0" w:color="auto"/>
                <w:left w:val="none" w:sz="0" w:space="0" w:color="auto"/>
                <w:bottom w:val="none" w:sz="0" w:space="0" w:color="auto"/>
                <w:right w:val="none" w:sz="0" w:space="0" w:color="auto"/>
              </w:divBdr>
            </w:div>
            <w:div w:id="682441556">
              <w:marLeft w:val="0"/>
              <w:marRight w:val="0"/>
              <w:marTop w:val="0"/>
              <w:marBottom w:val="0"/>
              <w:divBdr>
                <w:top w:val="none" w:sz="0" w:space="0" w:color="auto"/>
                <w:left w:val="none" w:sz="0" w:space="0" w:color="auto"/>
                <w:bottom w:val="none" w:sz="0" w:space="0" w:color="auto"/>
                <w:right w:val="none" w:sz="0" w:space="0" w:color="auto"/>
              </w:divBdr>
            </w:div>
            <w:div w:id="339508122">
              <w:marLeft w:val="0"/>
              <w:marRight w:val="0"/>
              <w:marTop w:val="0"/>
              <w:marBottom w:val="0"/>
              <w:divBdr>
                <w:top w:val="none" w:sz="0" w:space="0" w:color="auto"/>
                <w:left w:val="none" w:sz="0" w:space="0" w:color="auto"/>
                <w:bottom w:val="none" w:sz="0" w:space="0" w:color="auto"/>
                <w:right w:val="none" w:sz="0" w:space="0" w:color="auto"/>
              </w:divBdr>
            </w:div>
            <w:div w:id="1622885195">
              <w:marLeft w:val="0"/>
              <w:marRight w:val="0"/>
              <w:marTop w:val="0"/>
              <w:marBottom w:val="0"/>
              <w:divBdr>
                <w:top w:val="none" w:sz="0" w:space="0" w:color="auto"/>
                <w:left w:val="none" w:sz="0" w:space="0" w:color="auto"/>
                <w:bottom w:val="none" w:sz="0" w:space="0" w:color="auto"/>
                <w:right w:val="none" w:sz="0" w:space="0" w:color="auto"/>
              </w:divBdr>
            </w:div>
            <w:div w:id="831070067">
              <w:marLeft w:val="0"/>
              <w:marRight w:val="0"/>
              <w:marTop w:val="0"/>
              <w:marBottom w:val="0"/>
              <w:divBdr>
                <w:top w:val="none" w:sz="0" w:space="0" w:color="auto"/>
                <w:left w:val="none" w:sz="0" w:space="0" w:color="auto"/>
                <w:bottom w:val="none" w:sz="0" w:space="0" w:color="auto"/>
                <w:right w:val="none" w:sz="0" w:space="0" w:color="auto"/>
              </w:divBdr>
            </w:div>
            <w:div w:id="175731177">
              <w:marLeft w:val="0"/>
              <w:marRight w:val="0"/>
              <w:marTop w:val="0"/>
              <w:marBottom w:val="0"/>
              <w:divBdr>
                <w:top w:val="none" w:sz="0" w:space="0" w:color="auto"/>
                <w:left w:val="none" w:sz="0" w:space="0" w:color="auto"/>
                <w:bottom w:val="none" w:sz="0" w:space="0" w:color="auto"/>
                <w:right w:val="none" w:sz="0" w:space="0" w:color="auto"/>
              </w:divBdr>
            </w:div>
            <w:div w:id="651521034">
              <w:marLeft w:val="0"/>
              <w:marRight w:val="0"/>
              <w:marTop w:val="0"/>
              <w:marBottom w:val="0"/>
              <w:divBdr>
                <w:top w:val="none" w:sz="0" w:space="0" w:color="auto"/>
                <w:left w:val="none" w:sz="0" w:space="0" w:color="auto"/>
                <w:bottom w:val="none" w:sz="0" w:space="0" w:color="auto"/>
                <w:right w:val="none" w:sz="0" w:space="0" w:color="auto"/>
              </w:divBdr>
            </w:div>
            <w:div w:id="1885672871">
              <w:marLeft w:val="0"/>
              <w:marRight w:val="0"/>
              <w:marTop w:val="0"/>
              <w:marBottom w:val="0"/>
              <w:divBdr>
                <w:top w:val="none" w:sz="0" w:space="0" w:color="auto"/>
                <w:left w:val="none" w:sz="0" w:space="0" w:color="auto"/>
                <w:bottom w:val="none" w:sz="0" w:space="0" w:color="auto"/>
                <w:right w:val="none" w:sz="0" w:space="0" w:color="auto"/>
              </w:divBdr>
            </w:div>
            <w:div w:id="760031117">
              <w:marLeft w:val="0"/>
              <w:marRight w:val="0"/>
              <w:marTop w:val="0"/>
              <w:marBottom w:val="0"/>
              <w:divBdr>
                <w:top w:val="none" w:sz="0" w:space="0" w:color="auto"/>
                <w:left w:val="none" w:sz="0" w:space="0" w:color="auto"/>
                <w:bottom w:val="none" w:sz="0" w:space="0" w:color="auto"/>
                <w:right w:val="none" w:sz="0" w:space="0" w:color="auto"/>
              </w:divBdr>
            </w:div>
            <w:div w:id="1653363255">
              <w:marLeft w:val="0"/>
              <w:marRight w:val="0"/>
              <w:marTop w:val="0"/>
              <w:marBottom w:val="0"/>
              <w:divBdr>
                <w:top w:val="none" w:sz="0" w:space="0" w:color="auto"/>
                <w:left w:val="none" w:sz="0" w:space="0" w:color="auto"/>
                <w:bottom w:val="none" w:sz="0" w:space="0" w:color="auto"/>
                <w:right w:val="none" w:sz="0" w:space="0" w:color="auto"/>
              </w:divBdr>
            </w:div>
            <w:div w:id="442120012">
              <w:marLeft w:val="0"/>
              <w:marRight w:val="0"/>
              <w:marTop w:val="0"/>
              <w:marBottom w:val="0"/>
              <w:divBdr>
                <w:top w:val="none" w:sz="0" w:space="0" w:color="auto"/>
                <w:left w:val="none" w:sz="0" w:space="0" w:color="auto"/>
                <w:bottom w:val="none" w:sz="0" w:space="0" w:color="auto"/>
                <w:right w:val="none" w:sz="0" w:space="0" w:color="auto"/>
              </w:divBdr>
            </w:div>
            <w:div w:id="1864198241">
              <w:marLeft w:val="0"/>
              <w:marRight w:val="0"/>
              <w:marTop w:val="0"/>
              <w:marBottom w:val="0"/>
              <w:divBdr>
                <w:top w:val="none" w:sz="0" w:space="0" w:color="auto"/>
                <w:left w:val="none" w:sz="0" w:space="0" w:color="auto"/>
                <w:bottom w:val="none" w:sz="0" w:space="0" w:color="auto"/>
                <w:right w:val="none" w:sz="0" w:space="0" w:color="auto"/>
              </w:divBdr>
            </w:div>
            <w:div w:id="1835951062">
              <w:marLeft w:val="0"/>
              <w:marRight w:val="0"/>
              <w:marTop w:val="0"/>
              <w:marBottom w:val="0"/>
              <w:divBdr>
                <w:top w:val="none" w:sz="0" w:space="0" w:color="auto"/>
                <w:left w:val="none" w:sz="0" w:space="0" w:color="auto"/>
                <w:bottom w:val="none" w:sz="0" w:space="0" w:color="auto"/>
                <w:right w:val="none" w:sz="0" w:space="0" w:color="auto"/>
              </w:divBdr>
            </w:div>
            <w:div w:id="465776426">
              <w:marLeft w:val="0"/>
              <w:marRight w:val="0"/>
              <w:marTop w:val="0"/>
              <w:marBottom w:val="0"/>
              <w:divBdr>
                <w:top w:val="none" w:sz="0" w:space="0" w:color="auto"/>
                <w:left w:val="none" w:sz="0" w:space="0" w:color="auto"/>
                <w:bottom w:val="none" w:sz="0" w:space="0" w:color="auto"/>
                <w:right w:val="none" w:sz="0" w:space="0" w:color="auto"/>
              </w:divBdr>
            </w:div>
            <w:div w:id="1846631717">
              <w:marLeft w:val="0"/>
              <w:marRight w:val="0"/>
              <w:marTop w:val="0"/>
              <w:marBottom w:val="0"/>
              <w:divBdr>
                <w:top w:val="none" w:sz="0" w:space="0" w:color="auto"/>
                <w:left w:val="none" w:sz="0" w:space="0" w:color="auto"/>
                <w:bottom w:val="none" w:sz="0" w:space="0" w:color="auto"/>
                <w:right w:val="none" w:sz="0" w:space="0" w:color="auto"/>
              </w:divBdr>
            </w:div>
            <w:div w:id="1807165338">
              <w:marLeft w:val="0"/>
              <w:marRight w:val="0"/>
              <w:marTop w:val="0"/>
              <w:marBottom w:val="0"/>
              <w:divBdr>
                <w:top w:val="none" w:sz="0" w:space="0" w:color="auto"/>
                <w:left w:val="none" w:sz="0" w:space="0" w:color="auto"/>
                <w:bottom w:val="none" w:sz="0" w:space="0" w:color="auto"/>
                <w:right w:val="none" w:sz="0" w:space="0" w:color="auto"/>
              </w:divBdr>
            </w:div>
            <w:div w:id="1653178101">
              <w:marLeft w:val="0"/>
              <w:marRight w:val="0"/>
              <w:marTop w:val="0"/>
              <w:marBottom w:val="0"/>
              <w:divBdr>
                <w:top w:val="none" w:sz="0" w:space="0" w:color="auto"/>
                <w:left w:val="none" w:sz="0" w:space="0" w:color="auto"/>
                <w:bottom w:val="none" w:sz="0" w:space="0" w:color="auto"/>
                <w:right w:val="none" w:sz="0" w:space="0" w:color="auto"/>
              </w:divBdr>
            </w:div>
            <w:div w:id="797072714">
              <w:marLeft w:val="0"/>
              <w:marRight w:val="0"/>
              <w:marTop w:val="0"/>
              <w:marBottom w:val="0"/>
              <w:divBdr>
                <w:top w:val="none" w:sz="0" w:space="0" w:color="auto"/>
                <w:left w:val="none" w:sz="0" w:space="0" w:color="auto"/>
                <w:bottom w:val="none" w:sz="0" w:space="0" w:color="auto"/>
                <w:right w:val="none" w:sz="0" w:space="0" w:color="auto"/>
              </w:divBdr>
            </w:div>
            <w:div w:id="9727604">
              <w:marLeft w:val="0"/>
              <w:marRight w:val="0"/>
              <w:marTop w:val="0"/>
              <w:marBottom w:val="0"/>
              <w:divBdr>
                <w:top w:val="none" w:sz="0" w:space="0" w:color="auto"/>
                <w:left w:val="none" w:sz="0" w:space="0" w:color="auto"/>
                <w:bottom w:val="none" w:sz="0" w:space="0" w:color="auto"/>
                <w:right w:val="none" w:sz="0" w:space="0" w:color="auto"/>
              </w:divBdr>
            </w:div>
            <w:div w:id="255747937">
              <w:marLeft w:val="0"/>
              <w:marRight w:val="0"/>
              <w:marTop w:val="0"/>
              <w:marBottom w:val="0"/>
              <w:divBdr>
                <w:top w:val="none" w:sz="0" w:space="0" w:color="auto"/>
                <w:left w:val="none" w:sz="0" w:space="0" w:color="auto"/>
                <w:bottom w:val="none" w:sz="0" w:space="0" w:color="auto"/>
                <w:right w:val="none" w:sz="0" w:space="0" w:color="auto"/>
              </w:divBdr>
            </w:div>
            <w:div w:id="413825444">
              <w:marLeft w:val="0"/>
              <w:marRight w:val="0"/>
              <w:marTop w:val="0"/>
              <w:marBottom w:val="0"/>
              <w:divBdr>
                <w:top w:val="none" w:sz="0" w:space="0" w:color="auto"/>
                <w:left w:val="none" w:sz="0" w:space="0" w:color="auto"/>
                <w:bottom w:val="none" w:sz="0" w:space="0" w:color="auto"/>
                <w:right w:val="none" w:sz="0" w:space="0" w:color="auto"/>
              </w:divBdr>
            </w:div>
            <w:div w:id="811410123">
              <w:marLeft w:val="0"/>
              <w:marRight w:val="0"/>
              <w:marTop w:val="0"/>
              <w:marBottom w:val="0"/>
              <w:divBdr>
                <w:top w:val="none" w:sz="0" w:space="0" w:color="auto"/>
                <w:left w:val="none" w:sz="0" w:space="0" w:color="auto"/>
                <w:bottom w:val="none" w:sz="0" w:space="0" w:color="auto"/>
                <w:right w:val="none" w:sz="0" w:space="0" w:color="auto"/>
              </w:divBdr>
            </w:div>
            <w:div w:id="1588809128">
              <w:marLeft w:val="0"/>
              <w:marRight w:val="0"/>
              <w:marTop w:val="0"/>
              <w:marBottom w:val="0"/>
              <w:divBdr>
                <w:top w:val="none" w:sz="0" w:space="0" w:color="auto"/>
                <w:left w:val="none" w:sz="0" w:space="0" w:color="auto"/>
                <w:bottom w:val="none" w:sz="0" w:space="0" w:color="auto"/>
                <w:right w:val="none" w:sz="0" w:space="0" w:color="auto"/>
              </w:divBdr>
            </w:div>
            <w:div w:id="1418018790">
              <w:marLeft w:val="0"/>
              <w:marRight w:val="0"/>
              <w:marTop w:val="0"/>
              <w:marBottom w:val="0"/>
              <w:divBdr>
                <w:top w:val="none" w:sz="0" w:space="0" w:color="auto"/>
                <w:left w:val="none" w:sz="0" w:space="0" w:color="auto"/>
                <w:bottom w:val="none" w:sz="0" w:space="0" w:color="auto"/>
                <w:right w:val="none" w:sz="0" w:space="0" w:color="auto"/>
              </w:divBdr>
            </w:div>
            <w:div w:id="2077121791">
              <w:marLeft w:val="0"/>
              <w:marRight w:val="0"/>
              <w:marTop w:val="0"/>
              <w:marBottom w:val="0"/>
              <w:divBdr>
                <w:top w:val="none" w:sz="0" w:space="0" w:color="auto"/>
                <w:left w:val="none" w:sz="0" w:space="0" w:color="auto"/>
                <w:bottom w:val="none" w:sz="0" w:space="0" w:color="auto"/>
                <w:right w:val="none" w:sz="0" w:space="0" w:color="auto"/>
              </w:divBdr>
            </w:div>
            <w:div w:id="1188636600">
              <w:marLeft w:val="0"/>
              <w:marRight w:val="0"/>
              <w:marTop w:val="0"/>
              <w:marBottom w:val="0"/>
              <w:divBdr>
                <w:top w:val="none" w:sz="0" w:space="0" w:color="auto"/>
                <w:left w:val="none" w:sz="0" w:space="0" w:color="auto"/>
                <w:bottom w:val="none" w:sz="0" w:space="0" w:color="auto"/>
                <w:right w:val="none" w:sz="0" w:space="0" w:color="auto"/>
              </w:divBdr>
            </w:div>
            <w:div w:id="1325007556">
              <w:marLeft w:val="0"/>
              <w:marRight w:val="0"/>
              <w:marTop w:val="0"/>
              <w:marBottom w:val="0"/>
              <w:divBdr>
                <w:top w:val="none" w:sz="0" w:space="0" w:color="auto"/>
                <w:left w:val="none" w:sz="0" w:space="0" w:color="auto"/>
                <w:bottom w:val="none" w:sz="0" w:space="0" w:color="auto"/>
                <w:right w:val="none" w:sz="0" w:space="0" w:color="auto"/>
              </w:divBdr>
            </w:div>
            <w:div w:id="365061830">
              <w:marLeft w:val="0"/>
              <w:marRight w:val="0"/>
              <w:marTop w:val="0"/>
              <w:marBottom w:val="0"/>
              <w:divBdr>
                <w:top w:val="none" w:sz="0" w:space="0" w:color="auto"/>
                <w:left w:val="none" w:sz="0" w:space="0" w:color="auto"/>
                <w:bottom w:val="none" w:sz="0" w:space="0" w:color="auto"/>
                <w:right w:val="none" w:sz="0" w:space="0" w:color="auto"/>
              </w:divBdr>
            </w:div>
            <w:div w:id="1823038145">
              <w:marLeft w:val="0"/>
              <w:marRight w:val="0"/>
              <w:marTop w:val="0"/>
              <w:marBottom w:val="0"/>
              <w:divBdr>
                <w:top w:val="none" w:sz="0" w:space="0" w:color="auto"/>
                <w:left w:val="none" w:sz="0" w:space="0" w:color="auto"/>
                <w:bottom w:val="none" w:sz="0" w:space="0" w:color="auto"/>
                <w:right w:val="none" w:sz="0" w:space="0" w:color="auto"/>
              </w:divBdr>
            </w:div>
            <w:div w:id="1011028378">
              <w:marLeft w:val="0"/>
              <w:marRight w:val="0"/>
              <w:marTop w:val="0"/>
              <w:marBottom w:val="0"/>
              <w:divBdr>
                <w:top w:val="none" w:sz="0" w:space="0" w:color="auto"/>
                <w:left w:val="none" w:sz="0" w:space="0" w:color="auto"/>
                <w:bottom w:val="none" w:sz="0" w:space="0" w:color="auto"/>
                <w:right w:val="none" w:sz="0" w:space="0" w:color="auto"/>
              </w:divBdr>
            </w:div>
            <w:div w:id="1349915012">
              <w:marLeft w:val="0"/>
              <w:marRight w:val="0"/>
              <w:marTop w:val="0"/>
              <w:marBottom w:val="0"/>
              <w:divBdr>
                <w:top w:val="none" w:sz="0" w:space="0" w:color="auto"/>
                <w:left w:val="none" w:sz="0" w:space="0" w:color="auto"/>
                <w:bottom w:val="none" w:sz="0" w:space="0" w:color="auto"/>
                <w:right w:val="none" w:sz="0" w:space="0" w:color="auto"/>
              </w:divBdr>
            </w:div>
            <w:div w:id="252856274">
              <w:marLeft w:val="0"/>
              <w:marRight w:val="0"/>
              <w:marTop w:val="0"/>
              <w:marBottom w:val="0"/>
              <w:divBdr>
                <w:top w:val="none" w:sz="0" w:space="0" w:color="auto"/>
                <w:left w:val="none" w:sz="0" w:space="0" w:color="auto"/>
                <w:bottom w:val="none" w:sz="0" w:space="0" w:color="auto"/>
                <w:right w:val="none" w:sz="0" w:space="0" w:color="auto"/>
              </w:divBdr>
            </w:div>
            <w:div w:id="1936936104">
              <w:marLeft w:val="0"/>
              <w:marRight w:val="0"/>
              <w:marTop w:val="0"/>
              <w:marBottom w:val="0"/>
              <w:divBdr>
                <w:top w:val="none" w:sz="0" w:space="0" w:color="auto"/>
                <w:left w:val="none" w:sz="0" w:space="0" w:color="auto"/>
                <w:bottom w:val="none" w:sz="0" w:space="0" w:color="auto"/>
                <w:right w:val="none" w:sz="0" w:space="0" w:color="auto"/>
              </w:divBdr>
            </w:div>
            <w:div w:id="1503619404">
              <w:marLeft w:val="0"/>
              <w:marRight w:val="0"/>
              <w:marTop w:val="0"/>
              <w:marBottom w:val="0"/>
              <w:divBdr>
                <w:top w:val="none" w:sz="0" w:space="0" w:color="auto"/>
                <w:left w:val="none" w:sz="0" w:space="0" w:color="auto"/>
                <w:bottom w:val="none" w:sz="0" w:space="0" w:color="auto"/>
                <w:right w:val="none" w:sz="0" w:space="0" w:color="auto"/>
              </w:divBdr>
            </w:div>
            <w:div w:id="689599133">
              <w:marLeft w:val="0"/>
              <w:marRight w:val="0"/>
              <w:marTop w:val="0"/>
              <w:marBottom w:val="0"/>
              <w:divBdr>
                <w:top w:val="none" w:sz="0" w:space="0" w:color="auto"/>
                <w:left w:val="none" w:sz="0" w:space="0" w:color="auto"/>
                <w:bottom w:val="none" w:sz="0" w:space="0" w:color="auto"/>
                <w:right w:val="none" w:sz="0" w:space="0" w:color="auto"/>
              </w:divBdr>
            </w:div>
            <w:div w:id="499581399">
              <w:marLeft w:val="0"/>
              <w:marRight w:val="0"/>
              <w:marTop w:val="0"/>
              <w:marBottom w:val="0"/>
              <w:divBdr>
                <w:top w:val="none" w:sz="0" w:space="0" w:color="auto"/>
                <w:left w:val="none" w:sz="0" w:space="0" w:color="auto"/>
                <w:bottom w:val="none" w:sz="0" w:space="0" w:color="auto"/>
                <w:right w:val="none" w:sz="0" w:space="0" w:color="auto"/>
              </w:divBdr>
            </w:div>
            <w:div w:id="526795867">
              <w:marLeft w:val="0"/>
              <w:marRight w:val="0"/>
              <w:marTop w:val="0"/>
              <w:marBottom w:val="0"/>
              <w:divBdr>
                <w:top w:val="none" w:sz="0" w:space="0" w:color="auto"/>
                <w:left w:val="none" w:sz="0" w:space="0" w:color="auto"/>
                <w:bottom w:val="none" w:sz="0" w:space="0" w:color="auto"/>
                <w:right w:val="none" w:sz="0" w:space="0" w:color="auto"/>
              </w:divBdr>
            </w:div>
            <w:div w:id="51272682">
              <w:marLeft w:val="0"/>
              <w:marRight w:val="0"/>
              <w:marTop w:val="0"/>
              <w:marBottom w:val="0"/>
              <w:divBdr>
                <w:top w:val="none" w:sz="0" w:space="0" w:color="auto"/>
                <w:left w:val="none" w:sz="0" w:space="0" w:color="auto"/>
                <w:bottom w:val="none" w:sz="0" w:space="0" w:color="auto"/>
                <w:right w:val="none" w:sz="0" w:space="0" w:color="auto"/>
              </w:divBdr>
            </w:div>
            <w:div w:id="1306354169">
              <w:marLeft w:val="0"/>
              <w:marRight w:val="0"/>
              <w:marTop w:val="0"/>
              <w:marBottom w:val="0"/>
              <w:divBdr>
                <w:top w:val="none" w:sz="0" w:space="0" w:color="auto"/>
                <w:left w:val="none" w:sz="0" w:space="0" w:color="auto"/>
                <w:bottom w:val="none" w:sz="0" w:space="0" w:color="auto"/>
                <w:right w:val="none" w:sz="0" w:space="0" w:color="auto"/>
              </w:divBdr>
            </w:div>
            <w:div w:id="916473090">
              <w:marLeft w:val="0"/>
              <w:marRight w:val="0"/>
              <w:marTop w:val="0"/>
              <w:marBottom w:val="0"/>
              <w:divBdr>
                <w:top w:val="none" w:sz="0" w:space="0" w:color="auto"/>
                <w:left w:val="none" w:sz="0" w:space="0" w:color="auto"/>
                <w:bottom w:val="none" w:sz="0" w:space="0" w:color="auto"/>
                <w:right w:val="none" w:sz="0" w:space="0" w:color="auto"/>
              </w:divBdr>
            </w:div>
            <w:div w:id="1825781796">
              <w:marLeft w:val="0"/>
              <w:marRight w:val="0"/>
              <w:marTop w:val="0"/>
              <w:marBottom w:val="0"/>
              <w:divBdr>
                <w:top w:val="none" w:sz="0" w:space="0" w:color="auto"/>
                <w:left w:val="none" w:sz="0" w:space="0" w:color="auto"/>
                <w:bottom w:val="none" w:sz="0" w:space="0" w:color="auto"/>
                <w:right w:val="none" w:sz="0" w:space="0" w:color="auto"/>
              </w:divBdr>
            </w:div>
            <w:div w:id="1185365156">
              <w:marLeft w:val="0"/>
              <w:marRight w:val="0"/>
              <w:marTop w:val="0"/>
              <w:marBottom w:val="0"/>
              <w:divBdr>
                <w:top w:val="none" w:sz="0" w:space="0" w:color="auto"/>
                <w:left w:val="none" w:sz="0" w:space="0" w:color="auto"/>
                <w:bottom w:val="none" w:sz="0" w:space="0" w:color="auto"/>
                <w:right w:val="none" w:sz="0" w:space="0" w:color="auto"/>
              </w:divBdr>
            </w:div>
            <w:div w:id="1860898350">
              <w:marLeft w:val="0"/>
              <w:marRight w:val="0"/>
              <w:marTop w:val="0"/>
              <w:marBottom w:val="0"/>
              <w:divBdr>
                <w:top w:val="none" w:sz="0" w:space="0" w:color="auto"/>
                <w:left w:val="none" w:sz="0" w:space="0" w:color="auto"/>
                <w:bottom w:val="none" w:sz="0" w:space="0" w:color="auto"/>
                <w:right w:val="none" w:sz="0" w:space="0" w:color="auto"/>
              </w:divBdr>
            </w:div>
            <w:div w:id="209612568">
              <w:marLeft w:val="0"/>
              <w:marRight w:val="0"/>
              <w:marTop w:val="0"/>
              <w:marBottom w:val="0"/>
              <w:divBdr>
                <w:top w:val="none" w:sz="0" w:space="0" w:color="auto"/>
                <w:left w:val="none" w:sz="0" w:space="0" w:color="auto"/>
                <w:bottom w:val="none" w:sz="0" w:space="0" w:color="auto"/>
                <w:right w:val="none" w:sz="0" w:space="0" w:color="auto"/>
              </w:divBdr>
            </w:div>
            <w:div w:id="47775954">
              <w:marLeft w:val="0"/>
              <w:marRight w:val="0"/>
              <w:marTop w:val="0"/>
              <w:marBottom w:val="0"/>
              <w:divBdr>
                <w:top w:val="none" w:sz="0" w:space="0" w:color="auto"/>
                <w:left w:val="none" w:sz="0" w:space="0" w:color="auto"/>
                <w:bottom w:val="none" w:sz="0" w:space="0" w:color="auto"/>
                <w:right w:val="none" w:sz="0" w:space="0" w:color="auto"/>
              </w:divBdr>
            </w:div>
            <w:div w:id="1835220420">
              <w:marLeft w:val="0"/>
              <w:marRight w:val="0"/>
              <w:marTop w:val="0"/>
              <w:marBottom w:val="0"/>
              <w:divBdr>
                <w:top w:val="none" w:sz="0" w:space="0" w:color="auto"/>
                <w:left w:val="none" w:sz="0" w:space="0" w:color="auto"/>
                <w:bottom w:val="none" w:sz="0" w:space="0" w:color="auto"/>
                <w:right w:val="none" w:sz="0" w:space="0" w:color="auto"/>
              </w:divBdr>
            </w:div>
            <w:div w:id="282538193">
              <w:marLeft w:val="0"/>
              <w:marRight w:val="0"/>
              <w:marTop w:val="0"/>
              <w:marBottom w:val="0"/>
              <w:divBdr>
                <w:top w:val="none" w:sz="0" w:space="0" w:color="auto"/>
                <w:left w:val="none" w:sz="0" w:space="0" w:color="auto"/>
                <w:bottom w:val="none" w:sz="0" w:space="0" w:color="auto"/>
                <w:right w:val="none" w:sz="0" w:space="0" w:color="auto"/>
              </w:divBdr>
            </w:div>
            <w:div w:id="1778787239">
              <w:marLeft w:val="0"/>
              <w:marRight w:val="0"/>
              <w:marTop w:val="0"/>
              <w:marBottom w:val="0"/>
              <w:divBdr>
                <w:top w:val="none" w:sz="0" w:space="0" w:color="auto"/>
                <w:left w:val="none" w:sz="0" w:space="0" w:color="auto"/>
                <w:bottom w:val="none" w:sz="0" w:space="0" w:color="auto"/>
                <w:right w:val="none" w:sz="0" w:space="0" w:color="auto"/>
              </w:divBdr>
            </w:div>
            <w:div w:id="1539778079">
              <w:marLeft w:val="0"/>
              <w:marRight w:val="0"/>
              <w:marTop w:val="0"/>
              <w:marBottom w:val="0"/>
              <w:divBdr>
                <w:top w:val="none" w:sz="0" w:space="0" w:color="auto"/>
                <w:left w:val="none" w:sz="0" w:space="0" w:color="auto"/>
                <w:bottom w:val="none" w:sz="0" w:space="0" w:color="auto"/>
                <w:right w:val="none" w:sz="0" w:space="0" w:color="auto"/>
              </w:divBdr>
            </w:div>
            <w:div w:id="97873517">
              <w:marLeft w:val="0"/>
              <w:marRight w:val="0"/>
              <w:marTop w:val="0"/>
              <w:marBottom w:val="0"/>
              <w:divBdr>
                <w:top w:val="none" w:sz="0" w:space="0" w:color="auto"/>
                <w:left w:val="none" w:sz="0" w:space="0" w:color="auto"/>
                <w:bottom w:val="none" w:sz="0" w:space="0" w:color="auto"/>
                <w:right w:val="none" w:sz="0" w:space="0" w:color="auto"/>
              </w:divBdr>
            </w:div>
            <w:div w:id="1698970298">
              <w:marLeft w:val="0"/>
              <w:marRight w:val="0"/>
              <w:marTop w:val="0"/>
              <w:marBottom w:val="0"/>
              <w:divBdr>
                <w:top w:val="none" w:sz="0" w:space="0" w:color="auto"/>
                <w:left w:val="none" w:sz="0" w:space="0" w:color="auto"/>
                <w:bottom w:val="none" w:sz="0" w:space="0" w:color="auto"/>
                <w:right w:val="none" w:sz="0" w:space="0" w:color="auto"/>
              </w:divBdr>
            </w:div>
            <w:div w:id="100611503">
              <w:marLeft w:val="0"/>
              <w:marRight w:val="0"/>
              <w:marTop w:val="0"/>
              <w:marBottom w:val="0"/>
              <w:divBdr>
                <w:top w:val="none" w:sz="0" w:space="0" w:color="auto"/>
                <w:left w:val="none" w:sz="0" w:space="0" w:color="auto"/>
                <w:bottom w:val="none" w:sz="0" w:space="0" w:color="auto"/>
                <w:right w:val="none" w:sz="0" w:space="0" w:color="auto"/>
              </w:divBdr>
            </w:div>
            <w:div w:id="472991542">
              <w:marLeft w:val="0"/>
              <w:marRight w:val="0"/>
              <w:marTop w:val="0"/>
              <w:marBottom w:val="0"/>
              <w:divBdr>
                <w:top w:val="none" w:sz="0" w:space="0" w:color="auto"/>
                <w:left w:val="none" w:sz="0" w:space="0" w:color="auto"/>
                <w:bottom w:val="none" w:sz="0" w:space="0" w:color="auto"/>
                <w:right w:val="none" w:sz="0" w:space="0" w:color="auto"/>
              </w:divBdr>
            </w:div>
            <w:div w:id="137185127">
              <w:marLeft w:val="0"/>
              <w:marRight w:val="0"/>
              <w:marTop w:val="0"/>
              <w:marBottom w:val="0"/>
              <w:divBdr>
                <w:top w:val="none" w:sz="0" w:space="0" w:color="auto"/>
                <w:left w:val="none" w:sz="0" w:space="0" w:color="auto"/>
                <w:bottom w:val="none" w:sz="0" w:space="0" w:color="auto"/>
                <w:right w:val="none" w:sz="0" w:space="0" w:color="auto"/>
              </w:divBdr>
            </w:div>
            <w:div w:id="1459839058">
              <w:marLeft w:val="0"/>
              <w:marRight w:val="0"/>
              <w:marTop w:val="0"/>
              <w:marBottom w:val="0"/>
              <w:divBdr>
                <w:top w:val="none" w:sz="0" w:space="0" w:color="auto"/>
                <w:left w:val="none" w:sz="0" w:space="0" w:color="auto"/>
                <w:bottom w:val="none" w:sz="0" w:space="0" w:color="auto"/>
                <w:right w:val="none" w:sz="0" w:space="0" w:color="auto"/>
              </w:divBdr>
            </w:div>
            <w:div w:id="1629241630">
              <w:marLeft w:val="0"/>
              <w:marRight w:val="0"/>
              <w:marTop w:val="0"/>
              <w:marBottom w:val="0"/>
              <w:divBdr>
                <w:top w:val="none" w:sz="0" w:space="0" w:color="auto"/>
                <w:left w:val="none" w:sz="0" w:space="0" w:color="auto"/>
                <w:bottom w:val="none" w:sz="0" w:space="0" w:color="auto"/>
                <w:right w:val="none" w:sz="0" w:space="0" w:color="auto"/>
              </w:divBdr>
            </w:div>
            <w:div w:id="1076321019">
              <w:marLeft w:val="0"/>
              <w:marRight w:val="0"/>
              <w:marTop w:val="0"/>
              <w:marBottom w:val="0"/>
              <w:divBdr>
                <w:top w:val="none" w:sz="0" w:space="0" w:color="auto"/>
                <w:left w:val="none" w:sz="0" w:space="0" w:color="auto"/>
                <w:bottom w:val="none" w:sz="0" w:space="0" w:color="auto"/>
                <w:right w:val="none" w:sz="0" w:space="0" w:color="auto"/>
              </w:divBdr>
            </w:div>
            <w:div w:id="1945723689">
              <w:marLeft w:val="0"/>
              <w:marRight w:val="0"/>
              <w:marTop w:val="0"/>
              <w:marBottom w:val="0"/>
              <w:divBdr>
                <w:top w:val="none" w:sz="0" w:space="0" w:color="auto"/>
                <w:left w:val="none" w:sz="0" w:space="0" w:color="auto"/>
                <w:bottom w:val="none" w:sz="0" w:space="0" w:color="auto"/>
                <w:right w:val="none" w:sz="0" w:space="0" w:color="auto"/>
              </w:divBdr>
            </w:div>
            <w:div w:id="1013606909">
              <w:marLeft w:val="0"/>
              <w:marRight w:val="0"/>
              <w:marTop w:val="0"/>
              <w:marBottom w:val="0"/>
              <w:divBdr>
                <w:top w:val="none" w:sz="0" w:space="0" w:color="auto"/>
                <w:left w:val="none" w:sz="0" w:space="0" w:color="auto"/>
                <w:bottom w:val="none" w:sz="0" w:space="0" w:color="auto"/>
                <w:right w:val="none" w:sz="0" w:space="0" w:color="auto"/>
              </w:divBdr>
            </w:div>
            <w:div w:id="710619219">
              <w:marLeft w:val="0"/>
              <w:marRight w:val="0"/>
              <w:marTop w:val="0"/>
              <w:marBottom w:val="0"/>
              <w:divBdr>
                <w:top w:val="none" w:sz="0" w:space="0" w:color="auto"/>
                <w:left w:val="none" w:sz="0" w:space="0" w:color="auto"/>
                <w:bottom w:val="none" w:sz="0" w:space="0" w:color="auto"/>
                <w:right w:val="none" w:sz="0" w:space="0" w:color="auto"/>
              </w:divBdr>
            </w:div>
            <w:div w:id="2142989614">
              <w:marLeft w:val="0"/>
              <w:marRight w:val="0"/>
              <w:marTop w:val="0"/>
              <w:marBottom w:val="0"/>
              <w:divBdr>
                <w:top w:val="none" w:sz="0" w:space="0" w:color="auto"/>
                <w:left w:val="none" w:sz="0" w:space="0" w:color="auto"/>
                <w:bottom w:val="none" w:sz="0" w:space="0" w:color="auto"/>
                <w:right w:val="none" w:sz="0" w:space="0" w:color="auto"/>
              </w:divBdr>
            </w:div>
            <w:div w:id="467475349">
              <w:marLeft w:val="0"/>
              <w:marRight w:val="0"/>
              <w:marTop w:val="0"/>
              <w:marBottom w:val="0"/>
              <w:divBdr>
                <w:top w:val="none" w:sz="0" w:space="0" w:color="auto"/>
                <w:left w:val="none" w:sz="0" w:space="0" w:color="auto"/>
                <w:bottom w:val="none" w:sz="0" w:space="0" w:color="auto"/>
                <w:right w:val="none" w:sz="0" w:space="0" w:color="auto"/>
              </w:divBdr>
            </w:div>
            <w:div w:id="918948372">
              <w:marLeft w:val="0"/>
              <w:marRight w:val="0"/>
              <w:marTop w:val="0"/>
              <w:marBottom w:val="0"/>
              <w:divBdr>
                <w:top w:val="none" w:sz="0" w:space="0" w:color="auto"/>
                <w:left w:val="none" w:sz="0" w:space="0" w:color="auto"/>
                <w:bottom w:val="none" w:sz="0" w:space="0" w:color="auto"/>
                <w:right w:val="none" w:sz="0" w:space="0" w:color="auto"/>
              </w:divBdr>
            </w:div>
            <w:div w:id="1047945899">
              <w:marLeft w:val="0"/>
              <w:marRight w:val="0"/>
              <w:marTop w:val="0"/>
              <w:marBottom w:val="0"/>
              <w:divBdr>
                <w:top w:val="none" w:sz="0" w:space="0" w:color="auto"/>
                <w:left w:val="none" w:sz="0" w:space="0" w:color="auto"/>
                <w:bottom w:val="none" w:sz="0" w:space="0" w:color="auto"/>
                <w:right w:val="none" w:sz="0" w:space="0" w:color="auto"/>
              </w:divBdr>
            </w:div>
            <w:div w:id="1797526220">
              <w:marLeft w:val="0"/>
              <w:marRight w:val="0"/>
              <w:marTop w:val="0"/>
              <w:marBottom w:val="0"/>
              <w:divBdr>
                <w:top w:val="none" w:sz="0" w:space="0" w:color="auto"/>
                <w:left w:val="none" w:sz="0" w:space="0" w:color="auto"/>
                <w:bottom w:val="none" w:sz="0" w:space="0" w:color="auto"/>
                <w:right w:val="none" w:sz="0" w:space="0" w:color="auto"/>
              </w:divBdr>
            </w:div>
            <w:div w:id="549347196">
              <w:marLeft w:val="0"/>
              <w:marRight w:val="0"/>
              <w:marTop w:val="0"/>
              <w:marBottom w:val="0"/>
              <w:divBdr>
                <w:top w:val="none" w:sz="0" w:space="0" w:color="auto"/>
                <w:left w:val="none" w:sz="0" w:space="0" w:color="auto"/>
                <w:bottom w:val="none" w:sz="0" w:space="0" w:color="auto"/>
                <w:right w:val="none" w:sz="0" w:space="0" w:color="auto"/>
              </w:divBdr>
            </w:div>
            <w:div w:id="790904932">
              <w:marLeft w:val="0"/>
              <w:marRight w:val="0"/>
              <w:marTop w:val="0"/>
              <w:marBottom w:val="0"/>
              <w:divBdr>
                <w:top w:val="none" w:sz="0" w:space="0" w:color="auto"/>
                <w:left w:val="none" w:sz="0" w:space="0" w:color="auto"/>
                <w:bottom w:val="none" w:sz="0" w:space="0" w:color="auto"/>
                <w:right w:val="none" w:sz="0" w:space="0" w:color="auto"/>
              </w:divBdr>
            </w:div>
            <w:div w:id="1150445752">
              <w:marLeft w:val="0"/>
              <w:marRight w:val="0"/>
              <w:marTop w:val="0"/>
              <w:marBottom w:val="0"/>
              <w:divBdr>
                <w:top w:val="none" w:sz="0" w:space="0" w:color="auto"/>
                <w:left w:val="none" w:sz="0" w:space="0" w:color="auto"/>
                <w:bottom w:val="none" w:sz="0" w:space="0" w:color="auto"/>
                <w:right w:val="none" w:sz="0" w:space="0" w:color="auto"/>
              </w:divBdr>
            </w:div>
            <w:div w:id="1966621712">
              <w:marLeft w:val="0"/>
              <w:marRight w:val="0"/>
              <w:marTop w:val="0"/>
              <w:marBottom w:val="0"/>
              <w:divBdr>
                <w:top w:val="none" w:sz="0" w:space="0" w:color="auto"/>
                <w:left w:val="none" w:sz="0" w:space="0" w:color="auto"/>
                <w:bottom w:val="none" w:sz="0" w:space="0" w:color="auto"/>
                <w:right w:val="none" w:sz="0" w:space="0" w:color="auto"/>
              </w:divBdr>
            </w:div>
            <w:div w:id="993483925">
              <w:marLeft w:val="0"/>
              <w:marRight w:val="0"/>
              <w:marTop w:val="0"/>
              <w:marBottom w:val="0"/>
              <w:divBdr>
                <w:top w:val="none" w:sz="0" w:space="0" w:color="auto"/>
                <w:left w:val="none" w:sz="0" w:space="0" w:color="auto"/>
                <w:bottom w:val="none" w:sz="0" w:space="0" w:color="auto"/>
                <w:right w:val="none" w:sz="0" w:space="0" w:color="auto"/>
              </w:divBdr>
            </w:div>
            <w:div w:id="1992975899">
              <w:marLeft w:val="0"/>
              <w:marRight w:val="0"/>
              <w:marTop w:val="0"/>
              <w:marBottom w:val="0"/>
              <w:divBdr>
                <w:top w:val="none" w:sz="0" w:space="0" w:color="auto"/>
                <w:left w:val="none" w:sz="0" w:space="0" w:color="auto"/>
                <w:bottom w:val="none" w:sz="0" w:space="0" w:color="auto"/>
                <w:right w:val="none" w:sz="0" w:space="0" w:color="auto"/>
              </w:divBdr>
            </w:div>
            <w:div w:id="1365014457">
              <w:marLeft w:val="0"/>
              <w:marRight w:val="0"/>
              <w:marTop w:val="0"/>
              <w:marBottom w:val="0"/>
              <w:divBdr>
                <w:top w:val="none" w:sz="0" w:space="0" w:color="auto"/>
                <w:left w:val="none" w:sz="0" w:space="0" w:color="auto"/>
                <w:bottom w:val="none" w:sz="0" w:space="0" w:color="auto"/>
                <w:right w:val="none" w:sz="0" w:space="0" w:color="auto"/>
              </w:divBdr>
            </w:div>
            <w:div w:id="275404481">
              <w:marLeft w:val="0"/>
              <w:marRight w:val="0"/>
              <w:marTop w:val="0"/>
              <w:marBottom w:val="0"/>
              <w:divBdr>
                <w:top w:val="none" w:sz="0" w:space="0" w:color="auto"/>
                <w:left w:val="none" w:sz="0" w:space="0" w:color="auto"/>
                <w:bottom w:val="none" w:sz="0" w:space="0" w:color="auto"/>
                <w:right w:val="none" w:sz="0" w:space="0" w:color="auto"/>
              </w:divBdr>
            </w:div>
            <w:div w:id="1195652223">
              <w:marLeft w:val="0"/>
              <w:marRight w:val="0"/>
              <w:marTop w:val="0"/>
              <w:marBottom w:val="0"/>
              <w:divBdr>
                <w:top w:val="none" w:sz="0" w:space="0" w:color="auto"/>
                <w:left w:val="none" w:sz="0" w:space="0" w:color="auto"/>
                <w:bottom w:val="none" w:sz="0" w:space="0" w:color="auto"/>
                <w:right w:val="none" w:sz="0" w:space="0" w:color="auto"/>
              </w:divBdr>
            </w:div>
            <w:div w:id="1987588973">
              <w:marLeft w:val="0"/>
              <w:marRight w:val="0"/>
              <w:marTop w:val="0"/>
              <w:marBottom w:val="0"/>
              <w:divBdr>
                <w:top w:val="none" w:sz="0" w:space="0" w:color="auto"/>
                <w:left w:val="none" w:sz="0" w:space="0" w:color="auto"/>
                <w:bottom w:val="none" w:sz="0" w:space="0" w:color="auto"/>
                <w:right w:val="none" w:sz="0" w:space="0" w:color="auto"/>
              </w:divBdr>
            </w:div>
            <w:div w:id="1797025434">
              <w:marLeft w:val="0"/>
              <w:marRight w:val="0"/>
              <w:marTop w:val="0"/>
              <w:marBottom w:val="0"/>
              <w:divBdr>
                <w:top w:val="none" w:sz="0" w:space="0" w:color="auto"/>
                <w:left w:val="none" w:sz="0" w:space="0" w:color="auto"/>
                <w:bottom w:val="none" w:sz="0" w:space="0" w:color="auto"/>
                <w:right w:val="none" w:sz="0" w:space="0" w:color="auto"/>
              </w:divBdr>
            </w:div>
            <w:div w:id="827481047">
              <w:marLeft w:val="0"/>
              <w:marRight w:val="0"/>
              <w:marTop w:val="0"/>
              <w:marBottom w:val="0"/>
              <w:divBdr>
                <w:top w:val="none" w:sz="0" w:space="0" w:color="auto"/>
                <w:left w:val="none" w:sz="0" w:space="0" w:color="auto"/>
                <w:bottom w:val="none" w:sz="0" w:space="0" w:color="auto"/>
                <w:right w:val="none" w:sz="0" w:space="0" w:color="auto"/>
              </w:divBdr>
            </w:div>
            <w:div w:id="1780828459">
              <w:marLeft w:val="0"/>
              <w:marRight w:val="0"/>
              <w:marTop w:val="0"/>
              <w:marBottom w:val="0"/>
              <w:divBdr>
                <w:top w:val="none" w:sz="0" w:space="0" w:color="auto"/>
                <w:left w:val="none" w:sz="0" w:space="0" w:color="auto"/>
                <w:bottom w:val="none" w:sz="0" w:space="0" w:color="auto"/>
                <w:right w:val="none" w:sz="0" w:space="0" w:color="auto"/>
              </w:divBdr>
            </w:div>
            <w:div w:id="43797592">
              <w:marLeft w:val="0"/>
              <w:marRight w:val="0"/>
              <w:marTop w:val="0"/>
              <w:marBottom w:val="0"/>
              <w:divBdr>
                <w:top w:val="none" w:sz="0" w:space="0" w:color="auto"/>
                <w:left w:val="none" w:sz="0" w:space="0" w:color="auto"/>
                <w:bottom w:val="none" w:sz="0" w:space="0" w:color="auto"/>
                <w:right w:val="none" w:sz="0" w:space="0" w:color="auto"/>
              </w:divBdr>
            </w:div>
            <w:div w:id="1669138498">
              <w:marLeft w:val="0"/>
              <w:marRight w:val="0"/>
              <w:marTop w:val="0"/>
              <w:marBottom w:val="0"/>
              <w:divBdr>
                <w:top w:val="none" w:sz="0" w:space="0" w:color="auto"/>
                <w:left w:val="none" w:sz="0" w:space="0" w:color="auto"/>
                <w:bottom w:val="none" w:sz="0" w:space="0" w:color="auto"/>
                <w:right w:val="none" w:sz="0" w:space="0" w:color="auto"/>
              </w:divBdr>
            </w:div>
            <w:div w:id="1717003763">
              <w:marLeft w:val="0"/>
              <w:marRight w:val="0"/>
              <w:marTop w:val="0"/>
              <w:marBottom w:val="0"/>
              <w:divBdr>
                <w:top w:val="none" w:sz="0" w:space="0" w:color="auto"/>
                <w:left w:val="none" w:sz="0" w:space="0" w:color="auto"/>
                <w:bottom w:val="none" w:sz="0" w:space="0" w:color="auto"/>
                <w:right w:val="none" w:sz="0" w:space="0" w:color="auto"/>
              </w:divBdr>
            </w:div>
            <w:div w:id="1284918294">
              <w:marLeft w:val="0"/>
              <w:marRight w:val="0"/>
              <w:marTop w:val="0"/>
              <w:marBottom w:val="0"/>
              <w:divBdr>
                <w:top w:val="none" w:sz="0" w:space="0" w:color="auto"/>
                <w:left w:val="none" w:sz="0" w:space="0" w:color="auto"/>
                <w:bottom w:val="none" w:sz="0" w:space="0" w:color="auto"/>
                <w:right w:val="none" w:sz="0" w:space="0" w:color="auto"/>
              </w:divBdr>
            </w:div>
            <w:div w:id="17198881">
              <w:marLeft w:val="0"/>
              <w:marRight w:val="0"/>
              <w:marTop w:val="0"/>
              <w:marBottom w:val="0"/>
              <w:divBdr>
                <w:top w:val="none" w:sz="0" w:space="0" w:color="auto"/>
                <w:left w:val="none" w:sz="0" w:space="0" w:color="auto"/>
                <w:bottom w:val="none" w:sz="0" w:space="0" w:color="auto"/>
                <w:right w:val="none" w:sz="0" w:space="0" w:color="auto"/>
              </w:divBdr>
            </w:div>
            <w:div w:id="1734888398">
              <w:marLeft w:val="0"/>
              <w:marRight w:val="0"/>
              <w:marTop w:val="0"/>
              <w:marBottom w:val="0"/>
              <w:divBdr>
                <w:top w:val="none" w:sz="0" w:space="0" w:color="auto"/>
                <w:left w:val="none" w:sz="0" w:space="0" w:color="auto"/>
                <w:bottom w:val="none" w:sz="0" w:space="0" w:color="auto"/>
                <w:right w:val="none" w:sz="0" w:space="0" w:color="auto"/>
              </w:divBdr>
            </w:div>
            <w:div w:id="969046658">
              <w:marLeft w:val="0"/>
              <w:marRight w:val="0"/>
              <w:marTop w:val="0"/>
              <w:marBottom w:val="0"/>
              <w:divBdr>
                <w:top w:val="none" w:sz="0" w:space="0" w:color="auto"/>
                <w:left w:val="none" w:sz="0" w:space="0" w:color="auto"/>
                <w:bottom w:val="none" w:sz="0" w:space="0" w:color="auto"/>
                <w:right w:val="none" w:sz="0" w:space="0" w:color="auto"/>
              </w:divBdr>
            </w:div>
            <w:div w:id="1918049419">
              <w:marLeft w:val="0"/>
              <w:marRight w:val="0"/>
              <w:marTop w:val="0"/>
              <w:marBottom w:val="0"/>
              <w:divBdr>
                <w:top w:val="none" w:sz="0" w:space="0" w:color="auto"/>
                <w:left w:val="none" w:sz="0" w:space="0" w:color="auto"/>
                <w:bottom w:val="none" w:sz="0" w:space="0" w:color="auto"/>
                <w:right w:val="none" w:sz="0" w:space="0" w:color="auto"/>
              </w:divBdr>
            </w:div>
            <w:div w:id="435100474">
              <w:marLeft w:val="0"/>
              <w:marRight w:val="0"/>
              <w:marTop w:val="0"/>
              <w:marBottom w:val="0"/>
              <w:divBdr>
                <w:top w:val="none" w:sz="0" w:space="0" w:color="auto"/>
                <w:left w:val="none" w:sz="0" w:space="0" w:color="auto"/>
                <w:bottom w:val="none" w:sz="0" w:space="0" w:color="auto"/>
                <w:right w:val="none" w:sz="0" w:space="0" w:color="auto"/>
              </w:divBdr>
            </w:div>
            <w:div w:id="2128356244">
              <w:marLeft w:val="0"/>
              <w:marRight w:val="0"/>
              <w:marTop w:val="0"/>
              <w:marBottom w:val="0"/>
              <w:divBdr>
                <w:top w:val="none" w:sz="0" w:space="0" w:color="auto"/>
                <w:left w:val="none" w:sz="0" w:space="0" w:color="auto"/>
                <w:bottom w:val="none" w:sz="0" w:space="0" w:color="auto"/>
                <w:right w:val="none" w:sz="0" w:space="0" w:color="auto"/>
              </w:divBdr>
            </w:div>
            <w:div w:id="1875649435">
              <w:marLeft w:val="0"/>
              <w:marRight w:val="0"/>
              <w:marTop w:val="0"/>
              <w:marBottom w:val="0"/>
              <w:divBdr>
                <w:top w:val="none" w:sz="0" w:space="0" w:color="auto"/>
                <w:left w:val="none" w:sz="0" w:space="0" w:color="auto"/>
                <w:bottom w:val="none" w:sz="0" w:space="0" w:color="auto"/>
                <w:right w:val="none" w:sz="0" w:space="0" w:color="auto"/>
              </w:divBdr>
            </w:div>
            <w:div w:id="94712772">
              <w:marLeft w:val="0"/>
              <w:marRight w:val="0"/>
              <w:marTop w:val="0"/>
              <w:marBottom w:val="0"/>
              <w:divBdr>
                <w:top w:val="none" w:sz="0" w:space="0" w:color="auto"/>
                <w:left w:val="none" w:sz="0" w:space="0" w:color="auto"/>
                <w:bottom w:val="none" w:sz="0" w:space="0" w:color="auto"/>
                <w:right w:val="none" w:sz="0" w:space="0" w:color="auto"/>
              </w:divBdr>
            </w:div>
            <w:div w:id="7605527">
              <w:marLeft w:val="0"/>
              <w:marRight w:val="0"/>
              <w:marTop w:val="0"/>
              <w:marBottom w:val="0"/>
              <w:divBdr>
                <w:top w:val="none" w:sz="0" w:space="0" w:color="auto"/>
                <w:left w:val="none" w:sz="0" w:space="0" w:color="auto"/>
                <w:bottom w:val="none" w:sz="0" w:space="0" w:color="auto"/>
                <w:right w:val="none" w:sz="0" w:space="0" w:color="auto"/>
              </w:divBdr>
            </w:div>
            <w:div w:id="844367203">
              <w:marLeft w:val="0"/>
              <w:marRight w:val="0"/>
              <w:marTop w:val="0"/>
              <w:marBottom w:val="0"/>
              <w:divBdr>
                <w:top w:val="none" w:sz="0" w:space="0" w:color="auto"/>
                <w:left w:val="none" w:sz="0" w:space="0" w:color="auto"/>
                <w:bottom w:val="none" w:sz="0" w:space="0" w:color="auto"/>
                <w:right w:val="none" w:sz="0" w:space="0" w:color="auto"/>
              </w:divBdr>
            </w:div>
            <w:div w:id="1038161873">
              <w:marLeft w:val="0"/>
              <w:marRight w:val="0"/>
              <w:marTop w:val="0"/>
              <w:marBottom w:val="0"/>
              <w:divBdr>
                <w:top w:val="none" w:sz="0" w:space="0" w:color="auto"/>
                <w:left w:val="none" w:sz="0" w:space="0" w:color="auto"/>
                <w:bottom w:val="none" w:sz="0" w:space="0" w:color="auto"/>
                <w:right w:val="none" w:sz="0" w:space="0" w:color="auto"/>
              </w:divBdr>
            </w:div>
            <w:div w:id="881557496">
              <w:marLeft w:val="0"/>
              <w:marRight w:val="0"/>
              <w:marTop w:val="0"/>
              <w:marBottom w:val="0"/>
              <w:divBdr>
                <w:top w:val="none" w:sz="0" w:space="0" w:color="auto"/>
                <w:left w:val="none" w:sz="0" w:space="0" w:color="auto"/>
                <w:bottom w:val="none" w:sz="0" w:space="0" w:color="auto"/>
                <w:right w:val="none" w:sz="0" w:space="0" w:color="auto"/>
              </w:divBdr>
            </w:div>
            <w:div w:id="2111393926">
              <w:marLeft w:val="0"/>
              <w:marRight w:val="0"/>
              <w:marTop w:val="0"/>
              <w:marBottom w:val="0"/>
              <w:divBdr>
                <w:top w:val="none" w:sz="0" w:space="0" w:color="auto"/>
                <w:left w:val="none" w:sz="0" w:space="0" w:color="auto"/>
                <w:bottom w:val="none" w:sz="0" w:space="0" w:color="auto"/>
                <w:right w:val="none" w:sz="0" w:space="0" w:color="auto"/>
              </w:divBdr>
            </w:div>
            <w:div w:id="834145708">
              <w:marLeft w:val="0"/>
              <w:marRight w:val="0"/>
              <w:marTop w:val="0"/>
              <w:marBottom w:val="0"/>
              <w:divBdr>
                <w:top w:val="none" w:sz="0" w:space="0" w:color="auto"/>
                <w:left w:val="none" w:sz="0" w:space="0" w:color="auto"/>
                <w:bottom w:val="none" w:sz="0" w:space="0" w:color="auto"/>
                <w:right w:val="none" w:sz="0" w:space="0" w:color="auto"/>
              </w:divBdr>
            </w:div>
            <w:div w:id="67583430">
              <w:marLeft w:val="0"/>
              <w:marRight w:val="0"/>
              <w:marTop w:val="0"/>
              <w:marBottom w:val="0"/>
              <w:divBdr>
                <w:top w:val="none" w:sz="0" w:space="0" w:color="auto"/>
                <w:left w:val="none" w:sz="0" w:space="0" w:color="auto"/>
                <w:bottom w:val="none" w:sz="0" w:space="0" w:color="auto"/>
                <w:right w:val="none" w:sz="0" w:space="0" w:color="auto"/>
              </w:divBdr>
            </w:div>
            <w:div w:id="1563440903">
              <w:marLeft w:val="0"/>
              <w:marRight w:val="0"/>
              <w:marTop w:val="0"/>
              <w:marBottom w:val="0"/>
              <w:divBdr>
                <w:top w:val="none" w:sz="0" w:space="0" w:color="auto"/>
                <w:left w:val="none" w:sz="0" w:space="0" w:color="auto"/>
                <w:bottom w:val="none" w:sz="0" w:space="0" w:color="auto"/>
                <w:right w:val="none" w:sz="0" w:space="0" w:color="auto"/>
              </w:divBdr>
            </w:div>
            <w:div w:id="495002112">
              <w:marLeft w:val="0"/>
              <w:marRight w:val="0"/>
              <w:marTop w:val="0"/>
              <w:marBottom w:val="0"/>
              <w:divBdr>
                <w:top w:val="none" w:sz="0" w:space="0" w:color="auto"/>
                <w:left w:val="none" w:sz="0" w:space="0" w:color="auto"/>
                <w:bottom w:val="none" w:sz="0" w:space="0" w:color="auto"/>
                <w:right w:val="none" w:sz="0" w:space="0" w:color="auto"/>
              </w:divBdr>
            </w:div>
            <w:div w:id="1633167576">
              <w:marLeft w:val="0"/>
              <w:marRight w:val="0"/>
              <w:marTop w:val="0"/>
              <w:marBottom w:val="0"/>
              <w:divBdr>
                <w:top w:val="none" w:sz="0" w:space="0" w:color="auto"/>
                <w:left w:val="none" w:sz="0" w:space="0" w:color="auto"/>
                <w:bottom w:val="none" w:sz="0" w:space="0" w:color="auto"/>
                <w:right w:val="none" w:sz="0" w:space="0" w:color="auto"/>
              </w:divBdr>
            </w:div>
            <w:div w:id="207228686">
              <w:marLeft w:val="0"/>
              <w:marRight w:val="0"/>
              <w:marTop w:val="0"/>
              <w:marBottom w:val="0"/>
              <w:divBdr>
                <w:top w:val="none" w:sz="0" w:space="0" w:color="auto"/>
                <w:left w:val="none" w:sz="0" w:space="0" w:color="auto"/>
                <w:bottom w:val="none" w:sz="0" w:space="0" w:color="auto"/>
                <w:right w:val="none" w:sz="0" w:space="0" w:color="auto"/>
              </w:divBdr>
            </w:div>
            <w:div w:id="302127190">
              <w:marLeft w:val="0"/>
              <w:marRight w:val="0"/>
              <w:marTop w:val="0"/>
              <w:marBottom w:val="0"/>
              <w:divBdr>
                <w:top w:val="none" w:sz="0" w:space="0" w:color="auto"/>
                <w:left w:val="none" w:sz="0" w:space="0" w:color="auto"/>
                <w:bottom w:val="none" w:sz="0" w:space="0" w:color="auto"/>
                <w:right w:val="none" w:sz="0" w:space="0" w:color="auto"/>
              </w:divBdr>
            </w:div>
            <w:div w:id="773600596">
              <w:marLeft w:val="0"/>
              <w:marRight w:val="0"/>
              <w:marTop w:val="0"/>
              <w:marBottom w:val="0"/>
              <w:divBdr>
                <w:top w:val="none" w:sz="0" w:space="0" w:color="auto"/>
                <w:left w:val="none" w:sz="0" w:space="0" w:color="auto"/>
                <w:bottom w:val="none" w:sz="0" w:space="0" w:color="auto"/>
                <w:right w:val="none" w:sz="0" w:space="0" w:color="auto"/>
              </w:divBdr>
            </w:div>
            <w:div w:id="1966308139">
              <w:marLeft w:val="0"/>
              <w:marRight w:val="0"/>
              <w:marTop w:val="0"/>
              <w:marBottom w:val="0"/>
              <w:divBdr>
                <w:top w:val="none" w:sz="0" w:space="0" w:color="auto"/>
                <w:left w:val="none" w:sz="0" w:space="0" w:color="auto"/>
                <w:bottom w:val="none" w:sz="0" w:space="0" w:color="auto"/>
                <w:right w:val="none" w:sz="0" w:space="0" w:color="auto"/>
              </w:divBdr>
            </w:div>
            <w:div w:id="1101492036">
              <w:marLeft w:val="0"/>
              <w:marRight w:val="0"/>
              <w:marTop w:val="0"/>
              <w:marBottom w:val="0"/>
              <w:divBdr>
                <w:top w:val="none" w:sz="0" w:space="0" w:color="auto"/>
                <w:left w:val="none" w:sz="0" w:space="0" w:color="auto"/>
                <w:bottom w:val="none" w:sz="0" w:space="0" w:color="auto"/>
                <w:right w:val="none" w:sz="0" w:space="0" w:color="auto"/>
              </w:divBdr>
            </w:div>
            <w:div w:id="471020947">
              <w:marLeft w:val="0"/>
              <w:marRight w:val="0"/>
              <w:marTop w:val="0"/>
              <w:marBottom w:val="0"/>
              <w:divBdr>
                <w:top w:val="none" w:sz="0" w:space="0" w:color="auto"/>
                <w:left w:val="none" w:sz="0" w:space="0" w:color="auto"/>
                <w:bottom w:val="none" w:sz="0" w:space="0" w:color="auto"/>
                <w:right w:val="none" w:sz="0" w:space="0" w:color="auto"/>
              </w:divBdr>
            </w:div>
            <w:div w:id="1538816352">
              <w:marLeft w:val="0"/>
              <w:marRight w:val="0"/>
              <w:marTop w:val="0"/>
              <w:marBottom w:val="0"/>
              <w:divBdr>
                <w:top w:val="none" w:sz="0" w:space="0" w:color="auto"/>
                <w:left w:val="none" w:sz="0" w:space="0" w:color="auto"/>
                <w:bottom w:val="none" w:sz="0" w:space="0" w:color="auto"/>
                <w:right w:val="none" w:sz="0" w:space="0" w:color="auto"/>
              </w:divBdr>
            </w:div>
            <w:div w:id="1920022813">
              <w:marLeft w:val="0"/>
              <w:marRight w:val="0"/>
              <w:marTop w:val="0"/>
              <w:marBottom w:val="0"/>
              <w:divBdr>
                <w:top w:val="none" w:sz="0" w:space="0" w:color="auto"/>
                <w:left w:val="none" w:sz="0" w:space="0" w:color="auto"/>
                <w:bottom w:val="none" w:sz="0" w:space="0" w:color="auto"/>
                <w:right w:val="none" w:sz="0" w:space="0" w:color="auto"/>
              </w:divBdr>
            </w:div>
            <w:div w:id="620653085">
              <w:marLeft w:val="0"/>
              <w:marRight w:val="0"/>
              <w:marTop w:val="0"/>
              <w:marBottom w:val="0"/>
              <w:divBdr>
                <w:top w:val="none" w:sz="0" w:space="0" w:color="auto"/>
                <w:left w:val="none" w:sz="0" w:space="0" w:color="auto"/>
                <w:bottom w:val="none" w:sz="0" w:space="0" w:color="auto"/>
                <w:right w:val="none" w:sz="0" w:space="0" w:color="auto"/>
              </w:divBdr>
            </w:div>
            <w:div w:id="213587375">
              <w:marLeft w:val="0"/>
              <w:marRight w:val="0"/>
              <w:marTop w:val="0"/>
              <w:marBottom w:val="0"/>
              <w:divBdr>
                <w:top w:val="none" w:sz="0" w:space="0" w:color="auto"/>
                <w:left w:val="none" w:sz="0" w:space="0" w:color="auto"/>
                <w:bottom w:val="none" w:sz="0" w:space="0" w:color="auto"/>
                <w:right w:val="none" w:sz="0" w:space="0" w:color="auto"/>
              </w:divBdr>
            </w:div>
            <w:div w:id="1799252587">
              <w:marLeft w:val="0"/>
              <w:marRight w:val="0"/>
              <w:marTop w:val="0"/>
              <w:marBottom w:val="0"/>
              <w:divBdr>
                <w:top w:val="none" w:sz="0" w:space="0" w:color="auto"/>
                <w:left w:val="none" w:sz="0" w:space="0" w:color="auto"/>
                <w:bottom w:val="none" w:sz="0" w:space="0" w:color="auto"/>
                <w:right w:val="none" w:sz="0" w:space="0" w:color="auto"/>
              </w:divBdr>
            </w:div>
            <w:div w:id="704258452">
              <w:marLeft w:val="0"/>
              <w:marRight w:val="0"/>
              <w:marTop w:val="0"/>
              <w:marBottom w:val="0"/>
              <w:divBdr>
                <w:top w:val="none" w:sz="0" w:space="0" w:color="auto"/>
                <w:left w:val="none" w:sz="0" w:space="0" w:color="auto"/>
                <w:bottom w:val="none" w:sz="0" w:space="0" w:color="auto"/>
                <w:right w:val="none" w:sz="0" w:space="0" w:color="auto"/>
              </w:divBdr>
            </w:div>
            <w:div w:id="1241015985">
              <w:marLeft w:val="0"/>
              <w:marRight w:val="0"/>
              <w:marTop w:val="0"/>
              <w:marBottom w:val="0"/>
              <w:divBdr>
                <w:top w:val="none" w:sz="0" w:space="0" w:color="auto"/>
                <w:left w:val="none" w:sz="0" w:space="0" w:color="auto"/>
                <w:bottom w:val="none" w:sz="0" w:space="0" w:color="auto"/>
                <w:right w:val="none" w:sz="0" w:space="0" w:color="auto"/>
              </w:divBdr>
            </w:div>
            <w:div w:id="1016732255">
              <w:marLeft w:val="0"/>
              <w:marRight w:val="0"/>
              <w:marTop w:val="0"/>
              <w:marBottom w:val="0"/>
              <w:divBdr>
                <w:top w:val="none" w:sz="0" w:space="0" w:color="auto"/>
                <w:left w:val="none" w:sz="0" w:space="0" w:color="auto"/>
                <w:bottom w:val="none" w:sz="0" w:space="0" w:color="auto"/>
                <w:right w:val="none" w:sz="0" w:space="0" w:color="auto"/>
              </w:divBdr>
            </w:div>
            <w:div w:id="1314680166">
              <w:marLeft w:val="0"/>
              <w:marRight w:val="0"/>
              <w:marTop w:val="0"/>
              <w:marBottom w:val="0"/>
              <w:divBdr>
                <w:top w:val="none" w:sz="0" w:space="0" w:color="auto"/>
                <w:left w:val="none" w:sz="0" w:space="0" w:color="auto"/>
                <w:bottom w:val="none" w:sz="0" w:space="0" w:color="auto"/>
                <w:right w:val="none" w:sz="0" w:space="0" w:color="auto"/>
              </w:divBdr>
            </w:div>
            <w:div w:id="2130662689">
              <w:marLeft w:val="0"/>
              <w:marRight w:val="0"/>
              <w:marTop w:val="0"/>
              <w:marBottom w:val="0"/>
              <w:divBdr>
                <w:top w:val="none" w:sz="0" w:space="0" w:color="auto"/>
                <w:left w:val="none" w:sz="0" w:space="0" w:color="auto"/>
                <w:bottom w:val="none" w:sz="0" w:space="0" w:color="auto"/>
                <w:right w:val="none" w:sz="0" w:space="0" w:color="auto"/>
              </w:divBdr>
            </w:div>
            <w:div w:id="2146728426">
              <w:marLeft w:val="0"/>
              <w:marRight w:val="0"/>
              <w:marTop w:val="0"/>
              <w:marBottom w:val="0"/>
              <w:divBdr>
                <w:top w:val="none" w:sz="0" w:space="0" w:color="auto"/>
                <w:left w:val="none" w:sz="0" w:space="0" w:color="auto"/>
                <w:bottom w:val="none" w:sz="0" w:space="0" w:color="auto"/>
                <w:right w:val="none" w:sz="0" w:space="0" w:color="auto"/>
              </w:divBdr>
            </w:div>
            <w:div w:id="717896665">
              <w:marLeft w:val="0"/>
              <w:marRight w:val="0"/>
              <w:marTop w:val="0"/>
              <w:marBottom w:val="0"/>
              <w:divBdr>
                <w:top w:val="none" w:sz="0" w:space="0" w:color="auto"/>
                <w:left w:val="none" w:sz="0" w:space="0" w:color="auto"/>
                <w:bottom w:val="none" w:sz="0" w:space="0" w:color="auto"/>
                <w:right w:val="none" w:sz="0" w:space="0" w:color="auto"/>
              </w:divBdr>
            </w:div>
            <w:div w:id="2085293927">
              <w:marLeft w:val="0"/>
              <w:marRight w:val="0"/>
              <w:marTop w:val="0"/>
              <w:marBottom w:val="0"/>
              <w:divBdr>
                <w:top w:val="none" w:sz="0" w:space="0" w:color="auto"/>
                <w:left w:val="none" w:sz="0" w:space="0" w:color="auto"/>
                <w:bottom w:val="none" w:sz="0" w:space="0" w:color="auto"/>
                <w:right w:val="none" w:sz="0" w:space="0" w:color="auto"/>
              </w:divBdr>
            </w:div>
            <w:div w:id="1661078689">
              <w:marLeft w:val="0"/>
              <w:marRight w:val="0"/>
              <w:marTop w:val="0"/>
              <w:marBottom w:val="0"/>
              <w:divBdr>
                <w:top w:val="none" w:sz="0" w:space="0" w:color="auto"/>
                <w:left w:val="none" w:sz="0" w:space="0" w:color="auto"/>
                <w:bottom w:val="none" w:sz="0" w:space="0" w:color="auto"/>
                <w:right w:val="none" w:sz="0" w:space="0" w:color="auto"/>
              </w:divBdr>
            </w:div>
            <w:div w:id="196890961">
              <w:marLeft w:val="0"/>
              <w:marRight w:val="0"/>
              <w:marTop w:val="0"/>
              <w:marBottom w:val="0"/>
              <w:divBdr>
                <w:top w:val="none" w:sz="0" w:space="0" w:color="auto"/>
                <w:left w:val="none" w:sz="0" w:space="0" w:color="auto"/>
                <w:bottom w:val="none" w:sz="0" w:space="0" w:color="auto"/>
                <w:right w:val="none" w:sz="0" w:space="0" w:color="auto"/>
              </w:divBdr>
            </w:div>
            <w:div w:id="779103563">
              <w:marLeft w:val="0"/>
              <w:marRight w:val="0"/>
              <w:marTop w:val="0"/>
              <w:marBottom w:val="0"/>
              <w:divBdr>
                <w:top w:val="none" w:sz="0" w:space="0" w:color="auto"/>
                <w:left w:val="none" w:sz="0" w:space="0" w:color="auto"/>
                <w:bottom w:val="none" w:sz="0" w:space="0" w:color="auto"/>
                <w:right w:val="none" w:sz="0" w:space="0" w:color="auto"/>
              </w:divBdr>
            </w:div>
            <w:div w:id="941961771">
              <w:marLeft w:val="0"/>
              <w:marRight w:val="0"/>
              <w:marTop w:val="0"/>
              <w:marBottom w:val="0"/>
              <w:divBdr>
                <w:top w:val="none" w:sz="0" w:space="0" w:color="auto"/>
                <w:left w:val="none" w:sz="0" w:space="0" w:color="auto"/>
                <w:bottom w:val="none" w:sz="0" w:space="0" w:color="auto"/>
                <w:right w:val="none" w:sz="0" w:space="0" w:color="auto"/>
              </w:divBdr>
            </w:div>
            <w:div w:id="993223183">
              <w:marLeft w:val="0"/>
              <w:marRight w:val="0"/>
              <w:marTop w:val="0"/>
              <w:marBottom w:val="0"/>
              <w:divBdr>
                <w:top w:val="none" w:sz="0" w:space="0" w:color="auto"/>
                <w:left w:val="none" w:sz="0" w:space="0" w:color="auto"/>
                <w:bottom w:val="none" w:sz="0" w:space="0" w:color="auto"/>
                <w:right w:val="none" w:sz="0" w:space="0" w:color="auto"/>
              </w:divBdr>
            </w:div>
            <w:div w:id="2030522876">
              <w:marLeft w:val="0"/>
              <w:marRight w:val="0"/>
              <w:marTop w:val="0"/>
              <w:marBottom w:val="0"/>
              <w:divBdr>
                <w:top w:val="none" w:sz="0" w:space="0" w:color="auto"/>
                <w:left w:val="none" w:sz="0" w:space="0" w:color="auto"/>
                <w:bottom w:val="none" w:sz="0" w:space="0" w:color="auto"/>
                <w:right w:val="none" w:sz="0" w:space="0" w:color="auto"/>
              </w:divBdr>
            </w:div>
            <w:div w:id="1128159187">
              <w:marLeft w:val="0"/>
              <w:marRight w:val="0"/>
              <w:marTop w:val="0"/>
              <w:marBottom w:val="0"/>
              <w:divBdr>
                <w:top w:val="none" w:sz="0" w:space="0" w:color="auto"/>
                <w:left w:val="none" w:sz="0" w:space="0" w:color="auto"/>
                <w:bottom w:val="none" w:sz="0" w:space="0" w:color="auto"/>
                <w:right w:val="none" w:sz="0" w:space="0" w:color="auto"/>
              </w:divBdr>
            </w:div>
            <w:div w:id="1286430610">
              <w:marLeft w:val="0"/>
              <w:marRight w:val="0"/>
              <w:marTop w:val="0"/>
              <w:marBottom w:val="0"/>
              <w:divBdr>
                <w:top w:val="none" w:sz="0" w:space="0" w:color="auto"/>
                <w:left w:val="none" w:sz="0" w:space="0" w:color="auto"/>
                <w:bottom w:val="none" w:sz="0" w:space="0" w:color="auto"/>
                <w:right w:val="none" w:sz="0" w:space="0" w:color="auto"/>
              </w:divBdr>
            </w:div>
            <w:div w:id="48119955">
              <w:marLeft w:val="0"/>
              <w:marRight w:val="0"/>
              <w:marTop w:val="0"/>
              <w:marBottom w:val="0"/>
              <w:divBdr>
                <w:top w:val="none" w:sz="0" w:space="0" w:color="auto"/>
                <w:left w:val="none" w:sz="0" w:space="0" w:color="auto"/>
                <w:bottom w:val="none" w:sz="0" w:space="0" w:color="auto"/>
                <w:right w:val="none" w:sz="0" w:space="0" w:color="auto"/>
              </w:divBdr>
            </w:div>
            <w:div w:id="1539974752">
              <w:marLeft w:val="0"/>
              <w:marRight w:val="0"/>
              <w:marTop w:val="0"/>
              <w:marBottom w:val="0"/>
              <w:divBdr>
                <w:top w:val="none" w:sz="0" w:space="0" w:color="auto"/>
                <w:left w:val="none" w:sz="0" w:space="0" w:color="auto"/>
                <w:bottom w:val="none" w:sz="0" w:space="0" w:color="auto"/>
                <w:right w:val="none" w:sz="0" w:space="0" w:color="auto"/>
              </w:divBdr>
            </w:div>
            <w:div w:id="970599727">
              <w:marLeft w:val="0"/>
              <w:marRight w:val="0"/>
              <w:marTop w:val="0"/>
              <w:marBottom w:val="0"/>
              <w:divBdr>
                <w:top w:val="none" w:sz="0" w:space="0" w:color="auto"/>
                <w:left w:val="none" w:sz="0" w:space="0" w:color="auto"/>
                <w:bottom w:val="none" w:sz="0" w:space="0" w:color="auto"/>
                <w:right w:val="none" w:sz="0" w:space="0" w:color="auto"/>
              </w:divBdr>
            </w:div>
            <w:div w:id="95642431">
              <w:marLeft w:val="0"/>
              <w:marRight w:val="0"/>
              <w:marTop w:val="0"/>
              <w:marBottom w:val="0"/>
              <w:divBdr>
                <w:top w:val="none" w:sz="0" w:space="0" w:color="auto"/>
                <w:left w:val="none" w:sz="0" w:space="0" w:color="auto"/>
                <w:bottom w:val="none" w:sz="0" w:space="0" w:color="auto"/>
                <w:right w:val="none" w:sz="0" w:space="0" w:color="auto"/>
              </w:divBdr>
            </w:div>
            <w:div w:id="377819295">
              <w:marLeft w:val="0"/>
              <w:marRight w:val="0"/>
              <w:marTop w:val="0"/>
              <w:marBottom w:val="0"/>
              <w:divBdr>
                <w:top w:val="none" w:sz="0" w:space="0" w:color="auto"/>
                <w:left w:val="none" w:sz="0" w:space="0" w:color="auto"/>
                <w:bottom w:val="none" w:sz="0" w:space="0" w:color="auto"/>
                <w:right w:val="none" w:sz="0" w:space="0" w:color="auto"/>
              </w:divBdr>
            </w:div>
            <w:div w:id="993919060">
              <w:marLeft w:val="0"/>
              <w:marRight w:val="0"/>
              <w:marTop w:val="0"/>
              <w:marBottom w:val="0"/>
              <w:divBdr>
                <w:top w:val="none" w:sz="0" w:space="0" w:color="auto"/>
                <w:left w:val="none" w:sz="0" w:space="0" w:color="auto"/>
                <w:bottom w:val="none" w:sz="0" w:space="0" w:color="auto"/>
                <w:right w:val="none" w:sz="0" w:space="0" w:color="auto"/>
              </w:divBdr>
            </w:div>
            <w:div w:id="238946350">
              <w:marLeft w:val="0"/>
              <w:marRight w:val="0"/>
              <w:marTop w:val="0"/>
              <w:marBottom w:val="0"/>
              <w:divBdr>
                <w:top w:val="none" w:sz="0" w:space="0" w:color="auto"/>
                <w:left w:val="none" w:sz="0" w:space="0" w:color="auto"/>
                <w:bottom w:val="none" w:sz="0" w:space="0" w:color="auto"/>
                <w:right w:val="none" w:sz="0" w:space="0" w:color="auto"/>
              </w:divBdr>
            </w:div>
            <w:div w:id="1641955102">
              <w:marLeft w:val="0"/>
              <w:marRight w:val="0"/>
              <w:marTop w:val="0"/>
              <w:marBottom w:val="0"/>
              <w:divBdr>
                <w:top w:val="none" w:sz="0" w:space="0" w:color="auto"/>
                <w:left w:val="none" w:sz="0" w:space="0" w:color="auto"/>
                <w:bottom w:val="none" w:sz="0" w:space="0" w:color="auto"/>
                <w:right w:val="none" w:sz="0" w:space="0" w:color="auto"/>
              </w:divBdr>
            </w:div>
            <w:div w:id="108159538">
              <w:marLeft w:val="0"/>
              <w:marRight w:val="0"/>
              <w:marTop w:val="0"/>
              <w:marBottom w:val="0"/>
              <w:divBdr>
                <w:top w:val="none" w:sz="0" w:space="0" w:color="auto"/>
                <w:left w:val="none" w:sz="0" w:space="0" w:color="auto"/>
                <w:bottom w:val="none" w:sz="0" w:space="0" w:color="auto"/>
                <w:right w:val="none" w:sz="0" w:space="0" w:color="auto"/>
              </w:divBdr>
            </w:div>
            <w:div w:id="811215587">
              <w:marLeft w:val="0"/>
              <w:marRight w:val="0"/>
              <w:marTop w:val="0"/>
              <w:marBottom w:val="0"/>
              <w:divBdr>
                <w:top w:val="none" w:sz="0" w:space="0" w:color="auto"/>
                <w:left w:val="none" w:sz="0" w:space="0" w:color="auto"/>
                <w:bottom w:val="none" w:sz="0" w:space="0" w:color="auto"/>
                <w:right w:val="none" w:sz="0" w:space="0" w:color="auto"/>
              </w:divBdr>
            </w:div>
            <w:div w:id="1836412246">
              <w:marLeft w:val="0"/>
              <w:marRight w:val="0"/>
              <w:marTop w:val="0"/>
              <w:marBottom w:val="0"/>
              <w:divBdr>
                <w:top w:val="none" w:sz="0" w:space="0" w:color="auto"/>
                <w:left w:val="none" w:sz="0" w:space="0" w:color="auto"/>
                <w:bottom w:val="none" w:sz="0" w:space="0" w:color="auto"/>
                <w:right w:val="none" w:sz="0" w:space="0" w:color="auto"/>
              </w:divBdr>
            </w:div>
            <w:div w:id="342824199">
              <w:marLeft w:val="0"/>
              <w:marRight w:val="0"/>
              <w:marTop w:val="0"/>
              <w:marBottom w:val="0"/>
              <w:divBdr>
                <w:top w:val="none" w:sz="0" w:space="0" w:color="auto"/>
                <w:left w:val="none" w:sz="0" w:space="0" w:color="auto"/>
                <w:bottom w:val="none" w:sz="0" w:space="0" w:color="auto"/>
                <w:right w:val="none" w:sz="0" w:space="0" w:color="auto"/>
              </w:divBdr>
            </w:div>
            <w:div w:id="997535291">
              <w:marLeft w:val="0"/>
              <w:marRight w:val="0"/>
              <w:marTop w:val="0"/>
              <w:marBottom w:val="0"/>
              <w:divBdr>
                <w:top w:val="none" w:sz="0" w:space="0" w:color="auto"/>
                <w:left w:val="none" w:sz="0" w:space="0" w:color="auto"/>
                <w:bottom w:val="none" w:sz="0" w:space="0" w:color="auto"/>
                <w:right w:val="none" w:sz="0" w:space="0" w:color="auto"/>
              </w:divBdr>
            </w:div>
            <w:div w:id="367069147">
              <w:marLeft w:val="0"/>
              <w:marRight w:val="0"/>
              <w:marTop w:val="0"/>
              <w:marBottom w:val="0"/>
              <w:divBdr>
                <w:top w:val="none" w:sz="0" w:space="0" w:color="auto"/>
                <w:left w:val="none" w:sz="0" w:space="0" w:color="auto"/>
                <w:bottom w:val="none" w:sz="0" w:space="0" w:color="auto"/>
                <w:right w:val="none" w:sz="0" w:space="0" w:color="auto"/>
              </w:divBdr>
            </w:div>
            <w:div w:id="2007129371">
              <w:marLeft w:val="0"/>
              <w:marRight w:val="0"/>
              <w:marTop w:val="0"/>
              <w:marBottom w:val="0"/>
              <w:divBdr>
                <w:top w:val="none" w:sz="0" w:space="0" w:color="auto"/>
                <w:left w:val="none" w:sz="0" w:space="0" w:color="auto"/>
                <w:bottom w:val="none" w:sz="0" w:space="0" w:color="auto"/>
                <w:right w:val="none" w:sz="0" w:space="0" w:color="auto"/>
              </w:divBdr>
            </w:div>
            <w:div w:id="46686953">
              <w:marLeft w:val="0"/>
              <w:marRight w:val="0"/>
              <w:marTop w:val="0"/>
              <w:marBottom w:val="0"/>
              <w:divBdr>
                <w:top w:val="none" w:sz="0" w:space="0" w:color="auto"/>
                <w:left w:val="none" w:sz="0" w:space="0" w:color="auto"/>
                <w:bottom w:val="none" w:sz="0" w:space="0" w:color="auto"/>
                <w:right w:val="none" w:sz="0" w:space="0" w:color="auto"/>
              </w:divBdr>
            </w:div>
            <w:div w:id="974218080">
              <w:marLeft w:val="0"/>
              <w:marRight w:val="0"/>
              <w:marTop w:val="0"/>
              <w:marBottom w:val="0"/>
              <w:divBdr>
                <w:top w:val="none" w:sz="0" w:space="0" w:color="auto"/>
                <w:left w:val="none" w:sz="0" w:space="0" w:color="auto"/>
                <w:bottom w:val="none" w:sz="0" w:space="0" w:color="auto"/>
                <w:right w:val="none" w:sz="0" w:space="0" w:color="auto"/>
              </w:divBdr>
            </w:div>
            <w:div w:id="2033726680">
              <w:marLeft w:val="0"/>
              <w:marRight w:val="0"/>
              <w:marTop w:val="0"/>
              <w:marBottom w:val="0"/>
              <w:divBdr>
                <w:top w:val="none" w:sz="0" w:space="0" w:color="auto"/>
                <w:left w:val="none" w:sz="0" w:space="0" w:color="auto"/>
                <w:bottom w:val="none" w:sz="0" w:space="0" w:color="auto"/>
                <w:right w:val="none" w:sz="0" w:space="0" w:color="auto"/>
              </w:divBdr>
            </w:div>
            <w:div w:id="1710109058">
              <w:marLeft w:val="0"/>
              <w:marRight w:val="0"/>
              <w:marTop w:val="0"/>
              <w:marBottom w:val="0"/>
              <w:divBdr>
                <w:top w:val="none" w:sz="0" w:space="0" w:color="auto"/>
                <w:left w:val="none" w:sz="0" w:space="0" w:color="auto"/>
                <w:bottom w:val="none" w:sz="0" w:space="0" w:color="auto"/>
                <w:right w:val="none" w:sz="0" w:space="0" w:color="auto"/>
              </w:divBdr>
            </w:div>
            <w:div w:id="1595170630">
              <w:marLeft w:val="0"/>
              <w:marRight w:val="0"/>
              <w:marTop w:val="0"/>
              <w:marBottom w:val="0"/>
              <w:divBdr>
                <w:top w:val="none" w:sz="0" w:space="0" w:color="auto"/>
                <w:left w:val="none" w:sz="0" w:space="0" w:color="auto"/>
                <w:bottom w:val="none" w:sz="0" w:space="0" w:color="auto"/>
                <w:right w:val="none" w:sz="0" w:space="0" w:color="auto"/>
              </w:divBdr>
            </w:div>
            <w:div w:id="358317835">
              <w:marLeft w:val="0"/>
              <w:marRight w:val="0"/>
              <w:marTop w:val="0"/>
              <w:marBottom w:val="0"/>
              <w:divBdr>
                <w:top w:val="none" w:sz="0" w:space="0" w:color="auto"/>
                <w:left w:val="none" w:sz="0" w:space="0" w:color="auto"/>
                <w:bottom w:val="none" w:sz="0" w:space="0" w:color="auto"/>
                <w:right w:val="none" w:sz="0" w:space="0" w:color="auto"/>
              </w:divBdr>
            </w:div>
            <w:div w:id="1702129145">
              <w:marLeft w:val="0"/>
              <w:marRight w:val="0"/>
              <w:marTop w:val="0"/>
              <w:marBottom w:val="0"/>
              <w:divBdr>
                <w:top w:val="none" w:sz="0" w:space="0" w:color="auto"/>
                <w:left w:val="none" w:sz="0" w:space="0" w:color="auto"/>
                <w:bottom w:val="none" w:sz="0" w:space="0" w:color="auto"/>
                <w:right w:val="none" w:sz="0" w:space="0" w:color="auto"/>
              </w:divBdr>
            </w:div>
            <w:div w:id="484401325">
              <w:marLeft w:val="0"/>
              <w:marRight w:val="0"/>
              <w:marTop w:val="0"/>
              <w:marBottom w:val="0"/>
              <w:divBdr>
                <w:top w:val="none" w:sz="0" w:space="0" w:color="auto"/>
                <w:left w:val="none" w:sz="0" w:space="0" w:color="auto"/>
                <w:bottom w:val="none" w:sz="0" w:space="0" w:color="auto"/>
                <w:right w:val="none" w:sz="0" w:space="0" w:color="auto"/>
              </w:divBdr>
            </w:div>
            <w:div w:id="1651667705">
              <w:marLeft w:val="0"/>
              <w:marRight w:val="0"/>
              <w:marTop w:val="0"/>
              <w:marBottom w:val="0"/>
              <w:divBdr>
                <w:top w:val="none" w:sz="0" w:space="0" w:color="auto"/>
                <w:left w:val="none" w:sz="0" w:space="0" w:color="auto"/>
                <w:bottom w:val="none" w:sz="0" w:space="0" w:color="auto"/>
                <w:right w:val="none" w:sz="0" w:space="0" w:color="auto"/>
              </w:divBdr>
            </w:div>
            <w:div w:id="1695038480">
              <w:marLeft w:val="0"/>
              <w:marRight w:val="0"/>
              <w:marTop w:val="0"/>
              <w:marBottom w:val="0"/>
              <w:divBdr>
                <w:top w:val="none" w:sz="0" w:space="0" w:color="auto"/>
                <w:left w:val="none" w:sz="0" w:space="0" w:color="auto"/>
                <w:bottom w:val="none" w:sz="0" w:space="0" w:color="auto"/>
                <w:right w:val="none" w:sz="0" w:space="0" w:color="auto"/>
              </w:divBdr>
            </w:div>
            <w:div w:id="1053574753">
              <w:marLeft w:val="0"/>
              <w:marRight w:val="0"/>
              <w:marTop w:val="0"/>
              <w:marBottom w:val="0"/>
              <w:divBdr>
                <w:top w:val="none" w:sz="0" w:space="0" w:color="auto"/>
                <w:left w:val="none" w:sz="0" w:space="0" w:color="auto"/>
                <w:bottom w:val="none" w:sz="0" w:space="0" w:color="auto"/>
                <w:right w:val="none" w:sz="0" w:space="0" w:color="auto"/>
              </w:divBdr>
            </w:div>
            <w:div w:id="102389094">
              <w:marLeft w:val="0"/>
              <w:marRight w:val="0"/>
              <w:marTop w:val="0"/>
              <w:marBottom w:val="0"/>
              <w:divBdr>
                <w:top w:val="none" w:sz="0" w:space="0" w:color="auto"/>
                <w:left w:val="none" w:sz="0" w:space="0" w:color="auto"/>
                <w:bottom w:val="none" w:sz="0" w:space="0" w:color="auto"/>
                <w:right w:val="none" w:sz="0" w:space="0" w:color="auto"/>
              </w:divBdr>
            </w:div>
            <w:div w:id="1380088880">
              <w:marLeft w:val="0"/>
              <w:marRight w:val="0"/>
              <w:marTop w:val="0"/>
              <w:marBottom w:val="0"/>
              <w:divBdr>
                <w:top w:val="none" w:sz="0" w:space="0" w:color="auto"/>
                <w:left w:val="none" w:sz="0" w:space="0" w:color="auto"/>
                <w:bottom w:val="none" w:sz="0" w:space="0" w:color="auto"/>
                <w:right w:val="none" w:sz="0" w:space="0" w:color="auto"/>
              </w:divBdr>
            </w:div>
            <w:div w:id="1490905679">
              <w:marLeft w:val="0"/>
              <w:marRight w:val="0"/>
              <w:marTop w:val="0"/>
              <w:marBottom w:val="0"/>
              <w:divBdr>
                <w:top w:val="none" w:sz="0" w:space="0" w:color="auto"/>
                <w:left w:val="none" w:sz="0" w:space="0" w:color="auto"/>
                <w:bottom w:val="none" w:sz="0" w:space="0" w:color="auto"/>
                <w:right w:val="none" w:sz="0" w:space="0" w:color="auto"/>
              </w:divBdr>
            </w:div>
            <w:div w:id="2089305321">
              <w:marLeft w:val="0"/>
              <w:marRight w:val="0"/>
              <w:marTop w:val="0"/>
              <w:marBottom w:val="0"/>
              <w:divBdr>
                <w:top w:val="none" w:sz="0" w:space="0" w:color="auto"/>
                <w:left w:val="none" w:sz="0" w:space="0" w:color="auto"/>
                <w:bottom w:val="none" w:sz="0" w:space="0" w:color="auto"/>
                <w:right w:val="none" w:sz="0" w:space="0" w:color="auto"/>
              </w:divBdr>
            </w:div>
            <w:div w:id="1277176372">
              <w:marLeft w:val="0"/>
              <w:marRight w:val="0"/>
              <w:marTop w:val="0"/>
              <w:marBottom w:val="0"/>
              <w:divBdr>
                <w:top w:val="none" w:sz="0" w:space="0" w:color="auto"/>
                <w:left w:val="none" w:sz="0" w:space="0" w:color="auto"/>
                <w:bottom w:val="none" w:sz="0" w:space="0" w:color="auto"/>
                <w:right w:val="none" w:sz="0" w:space="0" w:color="auto"/>
              </w:divBdr>
            </w:div>
            <w:div w:id="566259175">
              <w:marLeft w:val="0"/>
              <w:marRight w:val="0"/>
              <w:marTop w:val="0"/>
              <w:marBottom w:val="0"/>
              <w:divBdr>
                <w:top w:val="none" w:sz="0" w:space="0" w:color="auto"/>
                <w:left w:val="none" w:sz="0" w:space="0" w:color="auto"/>
                <w:bottom w:val="none" w:sz="0" w:space="0" w:color="auto"/>
                <w:right w:val="none" w:sz="0" w:space="0" w:color="auto"/>
              </w:divBdr>
            </w:div>
            <w:div w:id="1755474377">
              <w:marLeft w:val="0"/>
              <w:marRight w:val="0"/>
              <w:marTop w:val="0"/>
              <w:marBottom w:val="0"/>
              <w:divBdr>
                <w:top w:val="none" w:sz="0" w:space="0" w:color="auto"/>
                <w:left w:val="none" w:sz="0" w:space="0" w:color="auto"/>
                <w:bottom w:val="none" w:sz="0" w:space="0" w:color="auto"/>
                <w:right w:val="none" w:sz="0" w:space="0" w:color="auto"/>
              </w:divBdr>
            </w:div>
            <w:div w:id="1764957527">
              <w:marLeft w:val="0"/>
              <w:marRight w:val="0"/>
              <w:marTop w:val="0"/>
              <w:marBottom w:val="0"/>
              <w:divBdr>
                <w:top w:val="none" w:sz="0" w:space="0" w:color="auto"/>
                <w:left w:val="none" w:sz="0" w:space="0" w:color="auto"/>
                <w:bottom w:val="none" w:sz="0" w:space="0" w:color="auto"/>
                <w:right w:val="none" w:sz="0" w:space="0" w:color="auto"/>
              </w:divBdr>
            </w:div>
            <w:div w:id="398023633">
              <w:marLeft w:val="0"/>
              <w:marRight w:val="0"/>
              <w:marTop w:val="0"/>
              <w:marBottom w:val="0"/>
              <w:divBdr>
                <w:top w:val="none" w:sz="0" w:space="0" w:color="auto"/>
                <w:left w:val="none" w:sz="0" w:space="0" w:color="auto"/>
                <w:bottom w:val="none" w:sz="0" w:space="0" w:color="auto"/>
                <w:right w:val="none" w:sz="0" w:space="0" w:color="auto"/>
              </w:divBdr>
            </w:div>
            <w:div w:id="380907140">
              <w:marLeft w:val="0"/>
              <w:marRight w:val="0"/>
              <w:marTop w:val="0"/>
              <w:marBottom w:val="0"/>
              <w:divBdr>
                <w:top w:val="none" w:sz="0" w:space="0" w:color="auto"/>
                <w:left w:val="none" w:sz="0" w:space="0" w:color="auto"/>
                <w:bottom w:val="none" w:sz="0" w:space="0" w:color="auto"/>
                <w:right w:val="none" w:sz="0" w:space="0" w:color="auto"/>
              </w:divBdr>
            </w:div>
            <w:div w:id="75129648">
              <w:marLeft w:val="0"/>
              <w:marRight w:val="0"/>
              <w:marTop w:val="0"/>
              <w:marBottom w:val="0"/>
              <w:divBdr>
                <w:top w:val="none" w:sz="0" w:space="0" w:color="auto"/>
                <w:left w:val="none" w:sz="0" w:space="0" w:color="auto"/>
                <w:bottom w:val="none" w:sz="0" w:space="0" w:color="auto"/>
                <w:right w:val="none" w:sz="0" w:space="0" w:color="auto"/>
              </w:divBdr>
            </w:div>
            <w:div w:id="1332757597">
              <w:marLeft w:val="0"/>
              <w:marRight w:val="0"/>
              <w:marTop w:val="0"/>
              <w:marBottom w:val="0"/>
              <w:divBdr>
                <w:top w:val="none" w:sz="0" w:space="0" w:color="auto"/>
                <w:left w:val="none" w:sz="0" w:space="0" w:color="auto"/>
                <w:bottom w:val="none" w:sz="0" w:space="0" w:color="auto"/>
                <w:right w:val="none" w:sz="0" w:space="0" w:color="auto"/>
              </w:divBdr>
            </w:div>
            <w:div w:id="806776837">
              <w:marLeft w:val="0"/>
              <w:marRight w:val="0"/>
              <w:marTop w:val="0"/>
              <w:marBottom w:val="0"/>
              <w:divBdr>
                <w:top w:val="none" w:sz="0" w:space="0" w:color="auto"/>
                <w:left w:val="none" w:sz="0" w:space="0" w:color="auto"/>
                <w:bottom w:val="none" w:sz="0" w:space="0" w:color="auto"/>
                <w:right w:val="none" w:sz="0" w:space="0" w:color="auto"/>
              </w:divBdr>
            </w:div>
            <w:div w:id="486360429">
              <w:marLeft w:val="0"/>
              <w:marRight w:val="0"/>
              <w:marTop w:val="0"/>
              <w:marBottom w:val="0"/>
              <w:divBdr>
                <w:top w:val="none" w:sz="0" w:space="0" w:color="auto"/>
                <w:left w:val="none" w:sz="0" w:space="0" w:color="auto"/>
                <w:bottom w:val="none" w:sz="0" w:space="0" w:color="auto"/>
                <w:right w:val="none" w:sz="0" w:space="0" w:color="auto"/>
              </w:divBdr>
            </w:div>
            <w:div w:id="140194419">
              <w:marLeft w:val="0"/>
              <w:marRight w:val="0"/>
              <w:marTop w:val="0"/>
              <w:marBottom w:val="0"/>
              <w:divBdr>
                <w:top w:val="none" w:sz="0" w:space="0" w:color="auto"/>
                <w:left w:val="none" w:sz="0" w:space="0" w:color="auto"/>
                <w:bottom w:val="none" w:sz="0" w:space="0" w:color="auto"/>
                <w:right w:val="none" w:sz="0" w:space="0" w:color="auto"/>
              </w:divBdr>
            </w:div>
            <w:div w:id="1935279878">
              <w:marLeft w:val="0"/>
              <w:marRight w:val="0"/>
              <w:marTop w:val="0"/>
              <w:marBottom w:val="0"/>
              <w:divBdr>
                <w:top w:val="none" w:sz="0" w:space="0" w:color="auto"/>
                <w:left w:val="none" w:sz="0" w:space="0" w:color="auto"/>
                <w:bottom w:val="none" w:sz="0" w:space="0" w:color="auto"/>
                <w:right w:val="none" w:sz="0" w:space="0" w:color="auto"/>
              </w:divBdr>
            </w:div>
            <w:div w:id="1940521326">
              <w:marLeft w:val="0"/>
              <w:marRight w:val="0"/>
              <w:marTop w:val="0"/>
              <w:marBottom w:val="0"/>
              <w:divBdr>
                <w:top w:val="none" w:sz="0" w:space="0" w:color="auto"/>
                <w:left w:val="none" w:sz="0" w:space="0" w:color="auto"/>
                <w:bottom w:val="none" w:sz="0" w:space="0" w:color="auto"/>
                <w:right w:val="none" w:sz="0" w:space="0" w:color="auto"/>
              </w:divBdr>
            </w:div>
            <w:div w:id="1434591117">
              <w:marLeft w:val="0"/>
              <w:marRight w:val="0"/>
              <w:marTop w:val="0"/>
              <w:marBottom w:val="0"/>
              <w:divBdr>
                <w:top w:val="none" w:sz="0" w:space="0" w:color="auto"/>
                <w:left w:val="none" w:sz="0" w:space="0" w:color="auto"/>
                <w:bottom w:val="none" w:sz="0" w:space="0" w:color="auto"/>
                <w:right w:val="none" w:sz="0" w:space="0" w:color="auto"/>
              </w:divBdr>
            </w:div>
            <w:div w:id="51118667">
              <w:marLeft w:val="0"/>
              <w:marRight w:val="0"/>
              <w:marTop w:val="0"/>
              <w:marBottom w:val="0"/>
              <w:divBdr>
                <w:top w:val="none" w:sz="0" w:space="0" w:color="auto"/>
                <w:left w:val="none" w:sz="0" w:space="0" w:color="auto"/>
                <w:bottom w:val="none" w:sz="0" w:space="0" w:color="auto"/>
                <w:right w:val="none" w:sz="0" w:space="0" w:color="auto"/>
              </w:divBdr>
            </w:div>
            <w:div w:id="147207376">
              <w:marLeft w:val="0"/>
              <w:marRight w:val="0"/>
              <w:marTop w:val="0"/>
              <w:marBottom w:val="0"/>
              <w:divBdr>
                <w:top w:val="none" w:sz="0" w:space="0" w:color="auto"/>
                <w:left w:val="none" w:sz="0" w:space="0" w:color="auto"/>
                <w:bottom w:val="none" w:sz="0" w:space="0" w:color="auto"/>
                <w:right w:val="none" w:sz="0" w:space="0" w:color="auto"/>
              </w:divBdr>
            </w:div>
            <w:div w:id="580992037">
              <w:marLeft w:val="0"/>
              <w:marRight w:val="0"/>
              <w:marTop w:val="0"/>
              <w:marBottom w:val="0"/>
              <w:divBdr>
                <w:top w:val="none" w:sz="0" w:space="0" w:color="auto"/>
                <w:left w:val="none" w:sz="0" w:space="0" w:color="auto"/>
                <w:bottom w:val="none" w:sz="0" w:space="0" w:color="auto"/>
                <w:right w:val="none" w:sz="0" w:space="0" w:color="auto"/>
              </w:divBdr>
            </w:div>
            <w:div w:id="1617788235">
              <w:marLeft w:val="0"/>
              <w:marRight w:val="0"/>
              <w:marTop w:val="0"/>
              <w:marBottom w:val="0"/>
              <w:divBdr>
                <w:top w:val="none" w:sz="0" w:space="0" w:color="auto"/>
                <w:left w:val="none" w:sz="0" w:space="0" w:color="auto"/>
                <w:bottom w:val="none" w:sz="0" w:space="0" w:color="auto"/>
                <w:right w:val="none" w:sz="0" w:space="0" w:color="auto"/>
              </w:divBdr>
            </w:div>
            <w:div w:id="1550803605">
              <w:marLeft w:val="0"/>
              <w:marRight w:val="0"/>
              <w:marTop w:val="0"/>
              <w:marBottom w:val="0"/>
              <w:divBdr>
                <w:top w:val="none" w:sz="0" w:space="0" w:color="auto"/>
                <w:left w:val="none" w:sz="0" w:space="0" w:color="auto"/>
                <w:bottom w:val="none" w:sz="0" w:space="0" w:color="auto"/>
                <w:right w:val="none" w:sz="0" w:space="0" w:color="auto"/>
              </w:divBdr>
            </w:div>
            <w:div w:id="588470979">
              <w:marLeft w:val="0"/>
              <w:marRight w:val="0"/>
              <w:marTop w:val="0"/>
              <w:marBottom w:val="0"/>
              <w:divBdr>
                <w:top w:val="none" w:sz="0" w:space="0" w:color="auto"/>
                <w:left w:val="none" w:sz="0" w:space="0" w:color="auto"/>
                <w:bottom w:val="none" w:sz="0" w:space="0" w:color="auto"/>
                <w:right w:val="none" w:sz="0" w:space="0" w:color="auto"/>
              </w:divBdr>
            </w:div>
            <w:div w:id="397367817">
              <w:marLeft w:val="0"/>
              <w:marRight w:val="0"/>
              <w:marTop w:val="0"/>
              <w:marBottom w:val="0"/>
              <w:divBdr>
                <w:top w:val="none" w:sz="0" w:space="0" w:color="auto"/>
                <w:left w:val="none" w:sz="0" w:space="0" w:color="auto"/>
                <w:bottom w:val="none" w:sz="0" w:space="0" w:color="auto"/>
                <w:right w:val="none" w:sz="0" w:space="0" w:color="auto"/>
              </w:divBdr>
            </w:div>
            <w:div w:id="753012604">
              <w:marLeft w:val="0"/>
              <w:marRight w:val="0"/>
              <w:marTop w:val="0"/>
              <w:marBottom w:val="0"/>
              <w:divBdr>
                <w:top w:val="none" w:sz="0" w:space="0" w:color="auto"/>
                <w:left w:val="none" w:sz="0" w:space="0" w:color="auto"/>
                <w:bottom w:val="none" w:sz="0" w:space="0" w:color="auto"/>
                <w:right w:val="none" w:sz="0" w:space="0" w:color="auto"/>
              </w:divBdr>
            </w:div>
            <w:div w:id="512232948">
              <w:marLeft w:val="0"/>
              <w:marRight w:val="0"/>
              <w:marTop w:val="0"/>
              <w:marBottom w:val="0"/>
              <w:divBdr>
                <w:top w:val="none" w:sz="0" w:space="0" w:color="auto"/>
                <w:left w:val="none" w:sz="0" w:space="0" w:color="auto"/>
                <w:bottom w:val="none" w:sz="0" w:space="0" w:color="auto"/>
                <w:right w:val="none" w:sz="0" w:space="0" w:color="auto"/>
              </w:divBdr>
            </w:div>
            <w:div w:id="1187018045">
              <w:marLeft w:val="0"/>
              <w:marRight w:val="0"/>
              <w:marTop w:val="0"/>
              <w:marBottom w:val="0"/>
              <w:divBdr>
                <w:top w:val="none" w:sz="0" w:space="0" w:color="auto"/>
                <w:left w:val="none" w:sz="0" w:space="0" w:color="auto"/>
                <w:bottom w:val="none" w:sz="0" w:space="0" w:color="auto"/>
                <w:right w:val="none" w:sz="0" w:space="0" w:color="auto"/>
              </w:divBdr>
            </w:div>
            <w:div w:id="1246261762">
              <w:marLeft w:val="0"/>
              <w:marRight w:val="0"/>
              <w:marTop w:val="0"/>
              <w:marBottom w:val="0"/>
              <w:divBdr>
                <w:top w:val="none" w:sz="0" w:space="0" w:color="auto"/>
                <w:left w:val="none" w:sz="0" w:space="0" w:color="auto"/>
                <w:bottom w:val="none" w:sz="0" w:space="0" w:color="auto"/>
                <w:right w:val="none" w:sz="0" w:space="0" w:color="auto"/>
              </w:divBdr>
            </w:div>
            <w:div w:id="1659116985">
              <w:marLeft w:val="0"/>
              <w:marRight w:val="0"/>
              <w:marTop w:val="0"/>
              <w:marBottom w:val="0"/>
              <w:divBdr>
                <w:top w:val="none" w:sz="0" w:space="0" w:color="auto"/>
                <w:left w:val="none" w:sz="0" w:space="0" w:color="auto"/>
                <w:bottom w:val="none" w:sz="0" w:space="0" w:color="auto"/>
                <w:right w:val="none" w:sz="0" w:space="0" w:color="auto"/>
              </w:divBdr>
            </w:div>
            <w:div w:id="1159536902">
              <w:marLeft w:val="0"/>
              <w:marRight w:val="0"/>
              <w:marTop w:val="0"/>
              <w:marBottom w:val="0"/>
              <w:divBdr>
                <w:top w:val="none" w:sz="0" w:space="0" w:color="auto"/>
                <w:left w:val="none" w:sz="0" w:space="0" w:color="auto"/>
                <w:bottom w:val="none" w:sz="0" w:space="0" w:color="auto"/>
                <w:right w:val="none" w:sz="0" w:space="0" w:color="auto"/>
              </w:divBdr>
            </w:div>
            <w:div w:id="1690137136">
              <w:marLeft w:val="0"/>
              <w:marRight w:val="0"/>
              <w:marTop w:val="0"/>
              <w:marBottom w:val="0"/>
              <w:divBdr>
                <w:top w:val="none" w:sz="0" w:space="0" w:color="auto"/>
                <w:left w:val="none" w:sz="0" w:space="0" w:color="auto"/>
                <w:bottom w:val="none" w:sz="0" w:space="0" w:color="auto"/>
                <w:right w:val="none" w:sz="0" w:space="0" w:color="auto"/>
              </w:divBdr>
            </w:div>
            <w:div w:id="1333876751">
              <w:marLeft w:val="0"/>
              <w:marRight w:val="0"/>
              <w:marTop w:val="0"/>
              <w:marBottom w:val="0"/>
              <w:divBdr>
                <w:top w:val="none" w:sz="0" w:space="0" w:color="auto"/>
                <w:left w:val="none" w:sz="0" w:space="0" w:color="auto"/>
                <w:bottom w:val="none" w:sz="0" w:space="0" w:color="auto"/>
                <w:right w:val="none" w:sz="0" w:space="0" w:color="auto"/>
              </w:divBdr>
            </w:div>
            <w:div w:id="1431317439">
              <w:marLeft w:val="0"/>
              <w:marRight w:val="0"/>
              <w:marTop w:val="0"/>
              <w:marBottom w:val="0"/>
              <w:divBdr>
                <w:top w:val="none" w:sz="0" w:space="0" w:color="auto"/>
                <w:left w:val="none" w:sz="0" w:space="0" w:color="auto"/>
                <w:bottom w:val="none" w:sz="0" w:space="0" w:color="auto"/>
                <w:right w:val="none" w:sz="0" w:space="0" w:color="auto"/>
              </w:divBdr>
            </w:div>
            <w:div w:id="1656957685">
              <w:marLeft w:val="0"/>
              <w:marRight w:val="0"/>
              <w:marTop w:val="0"/>
              <w:marBottom w:val="0"/>
              <w:divBdr>
                <w:top w:val="none" w:sz="0" w:space="0" w:color="auto"/>
                <w:left w:val="none" w:sz="0" w:space="0" w:color="auto"/>
                <w:bottom w:val="none" w:sz="0" w:space="0" w:color="auto"/>
                <w:right w:val="none" w:sz="0" w:space="0" w:color="auto"/>
              </w:divBdr>
            </w:div>
            <w:div w:id="522792507">
              <w:marLeft w:val="0"/>
              <w:marRight w:val="0"/>
              <w:marTop w:val="0"/>
              <w:marBottom w:val="0"/>
              <w:divBdr>
                <w:top w:val="none" w:sz="0" w:space="0" w:color="auto"/>
                <w:left w:val="none" w:sz="0" w:space="0" w:color="auto"/>
                <w:bottom w:val="none" w:sz="0" w:space="0" w:color="auto"/>
                <w:right w:val="none" w:sz="0" w:space="0" w:color="auto"/>
              </w:divBdr>
            </w:div>
            <w:div w:id="541359644">
              <w:marLeft w:val="0"/>
              <w:marRight w:val="0"/>
              <w:marTop w:val="0"/>
              <w:marBottom w:val="0"/>
              <w:divBdr>
                <w:top w:val="none" w:sz="0" w:space="0" w:color="auto"/>
                <w:left w:val="none" w:sz="0" w:space="0" w:color="auto"/>
                <w:bottom w:val="none" w:sz="0" w:space="0" w:color="auto"/>
                <w:right w:val="none" w:sz="0" w:space="0" w:color="auto"/>
              </w:divBdr>
            </w:div>
            <w:div w:id="422996444">
              <w:marLeft w:val="0"/>
              <w:marRight w:val="0"/>
              <w:marTop w:val="0"/>
              <w:marBottom w:val="0"/>
              <w:divBdr>
                <w:top w:val="none" w:sz="0" w:space="0" w:color="auto"/>
                <w:left w:val="none" w:sz="0" w:space="0" w:color="auto"/>
                <w:bottom w:val="none" w:sz="0" w:space="0" w:color="auto"/>
                <w:right w:val="none" w:sz="0" w:space="0" w:color="auto"/>
              </w:divBdr>
            </w:div>
            <w:div w:id="1421218443">
              <w:marLeft w:val="0"/>
              <w:marRight w:val="0"/>
              <w:marTop w:val="0"/>
              <w:marBottom w:val="0"/>
              <w:divBdr>
                <w:top w:val="none" w:sz="0" w:space="0" w:color="auto"/>
                <w:left w:val="none" w:sz="0" w:space="0" w:color="auto"/>
                <w:bottom w:val="none" w:sz="0" w:space="0" w:color="auto"/>
                <w:right w:val="none" w:sz="0" w:space="0" w:color="auto"/>
              </w:divBdr>
            </w:div>
            <w:div w:id="1748844539">
              <w:marLeft w:val="0"/>
              <w:marRight w:val="0"/>
              <w:marTop w:val="0"/>
              <w:marBottom w:val="0"/>
              <w:divBdr>
                <w:top w:val="none" w:sz="0" w:space="0" w:color="auto"/>
                <w:left w:val="none" w:sz="0" w:space="0" w:color="auto"/>
                <w:bottom w:val="none" w:sz="0" w:space="0" w:color="auto"/>
                <w:right w:val="none" w:sz="0" w:space="0" w:color="auto"/>
              </w:divBdr>
            </w:div>
            <w:div w:id="340401575">
              <w:marLeft w:val="0"/>
              <w:marRight w:val="0"/>
              <w:marTop w:val="0"/>
              <w:marBottom w:val="0"/>
              <w:divBdr>
                <w:top w:val="none" w:sz="0" w:space="0" w:color="auto"/>
                <w:left w:val="none" w:sz="0" w:space="0" w:color="auto"/>
                <w:bottom w:val="none" w:sz="0" w:space="0" w:color="auto"/>
                <w:right w:val="none" w:sz="0" w:space="0" w:color="auto"/>
              </w:divBdr>
            </w:div>
            <w:div w:id="247275165">
              <w:marLeft w:val="0"/>
              <w:marRight w:val="0"/>
              <w:marTop w:val="0"/>
              <w:marBottom w:val="0"/>
              <w:divBdr>
                <w:top w:val="none" w:sz="0" w:space="0" w:color="auto"/>
                <w:left w:val="none" w:sz="0" w:space="0" w:color="auto"/>
                <w:bottom w:val="none" w:sz="0" w:space="0" w:color="auto"/>
                <w:right w:val="none" w:sz="0" w:space="0" w:color="auto"/>
              </w:divBdr>
            </w:div>
            <w:div w:id="188379925">
              <w:marLeft w:val="0"/>
              <w:marRight w:val="0"/>
              <w:marTop w:val="0"/>
              <w:marBottom w:val="0"/>
              <w:divBdr>
                <w:top w:val="none" w:sz="0" w:space="0" w:color="auto"/>
                <w:left w:val="none" w:sz="0" w:space="0" w:color="auto"/>
                <w:bottom w:val="none" w:sz="0" w:space="0" w:color="auto"/>
                <w:right w:val="none" w:sz="0" w:space="0" w:color="auto"/>
              </w:divBdr>
            </w:div>
            <w:div w:id="283119683">
              <w:marLeft w:val="0"/>
              <w:marRight w:val="0"/>
              <w:marTop w:val="0"/>
              <w:marBottom w:val="0"/>
              <w:divBdr>
                <w:top w:val="none" w:sz="0" w:space="0" w:color="auto"/>
                <w:left w:val="none" w:sz="0" w:space="0" w:color="auto"/>
                <w:bottom w:val="none" w:sz="0" w:space="0" w:color="auto"/>
                <w:right w:val="none" w:sz="0" w:space="0" w:color="auto"/>
              </w:divBdr>
            </w:div>
            <w:div w:id="1713580232">
              <w:marLeft w:val="0"/>
              <w:marRight w:val="0"/>
              <w:marTop w:val="0"/>
              <w:marBottom w:val="0"/>
              <w:divBdr>
                <w:top w:val="none" w:sz="0" w:space="0" w:color="auto"/>
                <w:left w:val="none" w:sz="0" w:space="0" w:color="auto"/>
                <w:bottom w:val="none" w:sz="0" w:space="0" w:color="auto"/>
                <w:right w:val="none" w:sz="0" w:space="0" w:color="auto"/>
              </w:divBdr>
            </w:div>
            <w:div w:id="30149776">
              <w:marLeft w:val="0"/>
              <w:marRight w:val="0"/>
              <w:marTop w:val="0"/>
              <w:marBottom w:val="0"/>
              <w:divBdr>
                <w:top w:val="none" w:sz="0" w:space="0" w:color="auto"/>
                <w:left w:val="none" w:sz="0" w:space="0" w:color="auto"/>
                <w:bottom w:val="none" w:sz="0" w:space="0" w:color="auto"/>
                <w:right w:val="none" w:sz="0" w:space="0" w:color="auto"/>
              </w:divBdr>
            </w:div>
            <w:div w:id="1956254280">
              <w:marLeft w:val="0"/>
              <w:marRight w:val="0"/>
              <w:marTop w:val="0"/>
              <w:marBottom w:val="0"/>
              <w:divBdr>
                <w:top w:val="none" w:sz="0" w:space="0" w:color="auto"/>
                <w:left w:val="none" w:sz="0" w:space="0" w:color="auto"/>
                <w:bottom w:val="none" w:sz="0" w:space="0" w:color="auto"/>
                <w:right w:val="none" w:sz="0" w:space="0" w:color="auto"/>
              </w:divBdr>
            </w:div>
            <w:div w:id="1450707465">
              <w:marLeft w:val="0"/>
              <w:marRight w:val="0"/>
              <w:marTop w:val="0"/>
              <w:marBottom w:val="0"/>
              <w:divBdr>
                <w:top w:val="none" w:sz="0" w:space="0" w:color="auto"/>
                <w:left w:val="none" w:sz="0" w:space="0" w:color="auto"/>
                <w:bottom w:val="none" w:sz="0" w:space="0" w:color="auto"/>
                <w:right w:val="none" w:sz="0" w:space="0" w:color="auto"/>
              </w:divBdr>
            </w:div>
            <w:div w:id="2000107968">
              <w:marLeft w:val="0"/>
              <w:marRight w:val="0"/>
              <w:marTop w:val="0"/>
              <w:marBottom w:val="0"/>
              <w:divBdr>
                <w:top w:val="none" w:sz="0" w:space="0" w:color="auto"/>
                <w:left w:val="none" w:sz="0" w:space="0" w:color="auto"/>
                <w:bottom w:val="none" w:sz="0" w:space="0" w:color="auto"/>
                <w:right w:val="none" w:sz="0" w:space="0" w:color="auto"/>
              </w:divBdr>
            </w:div>
            <w:div w:id="376398260">
              <w:marLeft w:val="0"/>
              <w:marRight w:val="0"/>
              <w:marTop w:val="0"/>
              <w:marBottom w:val="0"/>
              <w:divBdr>
                <w:top w:val="none" w:sz="0" w:space="0" w:color="auto"/>
                <w:left w:val="none" w:sz="0" w:space="0" w:color="auto"/>
                <w:bottom w:val="none" w:sz="0" w:space="0" w:color="auto"/>
                <w:right w:val="none" w:sz="0" w:space="0" w:color="auto"/>
              </w:divBdr>
            </w:div>
            <w:div w:id="1222978923">
              <w:marLeft w:val="0"/>
              <w:marRight w:val="0"/>
              <w:marTop w:val="0"/>
              <w:marBottom w:val="0"/>
              <w:divBdr>
                <w:top w:val="none" w:sz="0" w:space="0" w:color="auto"/>
                <w:left w:val="none" w:sz="0" w:space="0" w:color="auto"/>
                <w:bottom w:val="none" w:sz="0" w:space="0" w:color="auto"/>
                <w:right w:val="none" w:sz="0" w:space="0" w:color="auto"/>
              </w:divBdr>
            </w:div>
            <w:div w:id="82184711">
              <w:marLeft w:val="0"/>
              <w:marRight w:val="0"/>
              <w:marTop w:val="0"/>
              <w:marBottom w:val="0"/>
              <w:divBdr>
                <w:top w:val="none" w:sz="0" w:space="0" w:color="auto"/>
                <w:left w:val="none" w:sz="0" w:space="0" w:color="auto"/>
                <w:bottom w:val="none" w:sz="0" w:space="0" w:color="auto"/>
                <w:right w:val="none" w:sz="0" w:space="0" w:color="auto"/>
              </w:divBdr>
            </w:div>
            <w:div w:id="1219515676">
              <w:marLeft w:val="0"/>
              <w:marRight w:val="0"/>
              <w:marTop w:val="0"/>
              <w:marBottom w:val="0"/>
              <w:divBdr>
                <w:top w:val="none" w:sz="0" w:space="0" w:color="auto"/>
                <w:left w:val="none" w:sz="0" w:space="0" w:color="auto"/>
                <w:bottom w:val="none" w:sz="0" w:space="0" w:color="auto"/>
                <w:right w:val="none" w:sz="0" w:space="0" w:color="auto"/>
              </w:divBdr>
            </w:div>
            <w:div w:id="1122187436">
              <w:marLeft w:val="0"/>
              <w:marRight w:val="0"/>
              <w:marTop w:val="0"/>
              <w:marBottom w:val="0"/>
              <w:divBdr>
                <w:top w:val="none" w:sz="0" w:space="0" w:color="auto"/>
                <w:left w:val="none" w:sz="0" w:space="0" w:color="auto"/>
                <w:bottom w:val="none" w:sz="0" w:space="0" w:color="auto"/>
                <w:right w:val="none" w:sz="0" w:space="0" w:color="auto"/>
              </w:divBdr>
            </w:div>
            <w:div w:id="1091315058">
              <w:marLeft w:val="0"/>
              <w:marRight w:val="0"/>
              <w:marTop w:val="0"/>
              <w:marBottom w:val="0"/>
              <w:divBdr>
                <w:top w:val="none" w:sz="0" w:space="0" w:color="auto"/>
                <w:left w:val="none" w:sz="0" w:space="0" w:color="auto"/>
                <w:bottom w:val="none" w:sz="0" w:space="0" w:color="auto"/>
                <w:right w:val="none" w:sz="0" w:space="0" w:color="auto"/>
              </w:divBdr>
            </w:div>
            <w:div w:id="746465471">
              <w:marLeft w:val="0"/>
              <w:marRight w:val="0"/>
              <w:marTop w:val="0"/>
              <w:marBottom w:val="0"/>
              <w:divBdr>
                <w:top w:val="none" w:sz="0" w:space="0" w:color="auto"/>
                <w:left w:val="none" w:sz="0" w:space="0" w:color="auto"/>
                <w:bottom w:val="none" w:sz="0" w:space="0" w:color="auto"/>
                <w:right w:val="none" w:sz="0" w:space="0" w:color="auto"/>
              </w:divBdr>
            </w:div>
            <w:div w:id="1096631703">
              <w:marLeft w:val="0"/>
              <w:marRight w:val="0"/>
              <w:marTop w:val="0"/>
              <w:marBottom w:val="0"/>
              <w:divBdr>
                <w:top w:val="none" w:sz="0" w:space="0" w:color="auto"/>
                <w:left w:val="none" w:sz="0" w:space="0" w:color="auto"/>
                <w:bottom w:val="none" w:sz="0" w:space="0" w:color="auto"/>
                <w:right w:val="none" w:sz="0" w:space="0" w:color="auto"/>
              </w:divBdr>
            </w:div>
            <w:div w:id="1079786817">
              <w:marLeft w:val="0"/>
              <w:marRight w:val="0"/>
              <w:marTop w:val="0"/>
              <w:marBottom w:val="0"/>
              <w:divBdr>
                <w:top w:val="none" w:sz="0" w:space="0" w:color="auto"/>
                <w:left w:val="none" w:sz="0" w:space="0" w:color="auto"/>
                <w:bottom w:val="none" w:sz="0" w:space="0" w:color="auto"/>
                <w:right w:val="none" w:sz="0" w:space="0" w:color="auto"/>
              </w:divBdr>
            </w:div>
            <w:div w:id="2107724484">
              <w:marLeft w:val="0"/>
              <w:marRight w:val="0"/>
              <w:marTop w:val="0"/>
              <w:marBottom w:val="0"/>
              <w:divBdr>
                <w:top w:val="none" w:sz="0" w:space="0" w:color="auto"/>
                <w:left w:val="none" w:sz="0" w:space="0" w:color="auto"/>
                <w:bottom w:val="none" w:sz="0" w:space="0" w:color="auto"/>
                <w:right w:val="none" w:sz="0" w:space="0" w:color="auto"/>
              </w:divBdr>
            </w:div>
            <w:div w:id="975404928">
              <w:marLeft w:val="0"/>
              <w:marRight w:val="0"/>
              <w:marTop w:val="0"/>
              <w:marBottom w:val="0"/>
              <w:divBdr>
                <w:top w:val="none" w:sz="0" w:space="0" w:color="auto"/>
                <w:left w:val="none" w:sz="0" w:space="0" w:color="auto"/>
                <w:bottom w:val="none" w:sz="0" w:space="0" w:color="auto"/>
                <w:right w:val="none" w:sz="0" w:space="0" w:color="auto"/>
              </w:divBdr>
            </w:div>
            <w:div w:id="1855147741">
              <w:marLeft w:val="0"/>
              <w:marRight w:val="0"/>
              <w:marTop w:val="0"/>
              <w:marBottom w:val="0"/>
              <w:divBdr>
                <w:top w:val="none" w:sz="0" w:space="0" w:color="auto"/>
                <w:left w:val="none" w:sz="0" w:space="0" w:color="auto"/>
                <w:bottom w:val="none" w:sz="0" w:space="0" w:color="auto"/>
                <w:right w:val="none" w:sz="0" w:space="0" w:color="auto"/>
              </w:divBdr>
            </w:div>
            <w:div w:id="160511713">
              <w:marLeft w:val="0"/>
              <w:marRight w:val="0"/>
              <w:marTop w:val="0"/>
              <w:marBottom w:val="0"/>
              <w:divBdr>
                <w:top w:val="none" w:sz="0" w:space="0" w:color="auto"/>
                <w:left w:val="none" w:sz="0" w:space="0" w:color="auto"/>
                <w:bottom w:val="none" w:sz="0" w:space="0" w:color="auto"/>
                <w:right w:val="none" w:sz="0" w:space="0" w:color="auto"/>
              </w:divBdr>
            </w:div>
            <w:div w:id="2144106749">
              <w:marLeft w:val="0"/>
              <w:marRight w:val="0"/>
              <w:marTop w:val="0"/>
              <w:marBottom w:val="0"/>
              <w:divBdr>
                <w:top w:val="none" w:sz="0" w:space="0" w:color="auto"/>
                <w:left w:val="none" w:sz="0" w:space="0" w:color="auto"/>
                <w:bottom w:val="none" w:sz="0" w:space="0" w:color="auto"/>
                <w:right w:val="none" w:sz="0" w:space="0" w:color="auto"/>
              </w:divBdr>
            </w:div>
            <w:div w:id="487134609">
              <w:marLeft w:val="0"/>
              <w:marRight w:val="0"/>
              <w:marTop w:val="0"/>
              <w:marBottom w:val="0"/>
              <w:divBdr>
                <w:top w:val="none" w:sz="0" w:space="0" w:color="auto"/>
                <w:left w:val="none" w:sz="0" w:space="0" w:color="auto"/>
                <w:bottom w:val="none" w:sz="0" w:space="0" w:color="auto"/>
                <w:right w:val="none" w:sz="0" w:space="0" w:color="auto"/>
              </w:divBdr>
            </w:div>
            <w:div w:id="1817066075">
              <w:marLeft w:val="0"/>
              <w:marRight w:val="0"/>
              <w:marTop w:val="0"/>
              <w:marBottom w:val="0"/>
              <w:divBdr>
                <w:top w:val="none" w:sz="0" w:space="0" w:color="auto"/>
                <w:left w:val="none" w:sz="0" w:space="0" w:color="auto"/>
                <w:bottom w:val="none" w:sz="0" w:space="0" w:color="auto"/>
                <w:right w:val="none" w:sz="0" w:space="0" w:color="auto"/>
              </w:divBdr>
            </w:div>
            <w:div w:id="1601526709">
              <w:marLeft w:val="0"/>
              <w:marRight w:val="0"/>
              <w:marTop w:val="0"/>
              <w:marBottom w:val="0"/>
              <w:divBdr>
                <w:top w:val="none" w:sz="0" w:space="0" w:color="auto"/>
                <w:left w:val="none" w:sz="0" w:space="0" w:color="auto"/>
                <w:bottom w:val="none" w:sz="0" w:space="0" w:color="auto"/>
                <w:right w:val="none" w:sz="0" w:space="0" w:color="auto"/>
              </w:divBdr>
            </w:div>
            <w:div w:id="1583029129">
              <w:marLeft w:val="0"/>
              <w:marRight w:val="0"/>
              <w:marTop w:val="0"/>
              <w:marBottom w:val="0"/>
              <w:divBdr>
                <w:top w:val="none" w:sz="0" w:space="0" w:color="auto"/>
                <w:left w:val="none" w:sz="0" w:space="0" w:color="auto"/>
                <w:bottom w:val="none" w:sz="0" w:space="0" w:color="auto"/>
                <w:right w:val="none" w:sz="0" w:space="0" w:color="auto"/>
              </w:divBdr>
            </w:div>
            <w:div w:id="2011132831">
              <w:marLeft w:val="0"/>
              <w:marRight w:val="0"/>
              <w:marTop w:val="0"/>
              <w:marBottom w:val="0"/>
              <w:divBdr>
                <w:top w:val="none" w:sz="0" w:space="0" w:color="auto"/>
                <w:left w:val="none" w:sz="0" w:space="0" w:color="auto"/>
                <w:bottom w:val="none" w:sz="0" w:space="0" w:color="auto"/>
                <w:right w:val="none" w:sz="0" w:space="0" w:color="auto"/>
              </w:divBdr>
            </w:div>
            <w:div w:id="916595246">
              <w:marLeft w:val="0"/>
              <w:marRight w:val="0"/>
              <w:marTop w:val="0"/>
              <w:marBottom w:val="0"/>
              <w:divBdr>
                <w:top w:val="none" w:sz="0" w:space="0" w:color="auto"/>
                <w:left w:val="none" w:sz="0" w:space="0" w:color="auto"/>
                <w:bottom w:val="none" w:sz="0" w:space="0" w:color="auto"/>
                <w:right w:val="none" w:sz="0" w:space="0" w:color="auto"/>
              </w:divBdr>
            </w:div>
            <w:div w:id="1256209267">
              <w:marLeft w:val="0"/>
              <w:marRight w:val="0"/>
              <w:marTop w:val="0"/>
              <w:marBottom w:val="0"/>
              <w:divBdr>
                <w:top w:val="none" w:sz="0" w:space="0" w:color="auto"/>
                <w:left w:val="none" w:sz="0" w:space="0" w:color="auto"/>
                <w:bottom w:val="none" w:sz="0" w:space="0" w:color="auto"/>
                <w:right w:val="none" w:sz="0" w:space="0" w:color="auto"/>
              </w:divBdr>
            </w:div>
            <w:div w:id="837115189">
              <w:marLeft w:val="0"/>
              <w:marRight w:val="0"/>
              <w:marTop w:val="0"/>
              <w:marBottom w:val="0"/>
              <w:divBdr>
                <w:top w:val="none" w:sz="0" w:space="0" w:color="auto"/>
                <w:left w:val="none" w:sz="0" w:space="0" w:color="auto"/>
                <w:bottom w:val="none" w:sz="0" w:space="0" w:color="auto"/>
                <w:right w:val="none" w:sz="0" w:space="0" w:color="auto"/>
              </w:divBdr>
            </w:div>
            <w:div w:id="1832598849">
              <w:marLeft w:val="0"/>
              <w:marRight w:val="0"/>
              <w:marTop w:val="0"/>
              <w:marBottom w:val="0"/>
              <w:divBdr>
                <w:top w:val="none" w:sz="0" w:space="0" w:color="auto"/>
                <w:left w:val="none" w:sz="0" w:space="0" w:color="auto"/>
                <w:bottom w:val="none" w:sz="0" w:space="0" w:color="auto"/>
                <w:right w:val="none" w:sz="0" w:space="0" w:color="auto"/>
              </w:divBdr>
            </w:div>
            <w:div w:id="206382732">
              <w:marLeft w:val="0"/>
              <w:marRight w:val="0"/>
              <w:marTop w:val="0"/>
              <w:marBottom w:val="0"/>
              <w:divBdr>
                <w:top w:val="none" w:sz="0" w:space="0" w:color="auto"/>
                <w:left w:val="none" w:sz="0" w:space="0" w:color="auto"/>
                <w:bottom w:val="none" w:sz="0" w:space="0" w:color="auto"/>
                <w:right w:val="none" w:sz="0" w:space="0" w:color="auto"/>
              </w:divBdr>
            </w:div>
            <w:div w:id="1862427676">
              <w:marLeft w:val="0"/>
              <w:marRight w:val="0"/>
              <w:marTop w:val="0"/>
              <w:marBottom w:val="0"/>
              <w:divBdr>
                <w:top w:val="none" w:sz="0" w:space="0" w:color="auto"/>
                <w:left w:val="none" w:sz="0" w:space="0" w:color="auto"/>
                <w:bottom w:val="none" w:sz="0" w:space="0" w:color="auto"/>
                <w:right w:val="none" w:sz="0" w:space="0" w:color="auto"/>
              </w:divBdr>
            </w:div>
            <w:div w:id="686448545">
              <w:marLeft w:val="0"/>
              <w:marRight w:val="0"/>
              <w:marTop w:val="0"/>
              <w:marBottom w:val="0"/>
              <w:divBdr>
                <w:top w:val="none" w:sz="0" w:space="0" w:color="auto"/>
                <w:left w:val="none" w:sz="0" w:space="0" w:color="auto"/>
                <w:bottom w:val="none" w:sz="0" w:space="0" w:color="auto"/>
                <w:right w:val="none" w:sz="0" w:space="0" w:color="auto"/>
              </w:divBdr>
            </w:div>
            <w:div w:id="1478953779">
              <w:marLeft w:val="0"/>
              <w:marRight w:val="0"/>
              <w:marTop w:val="0"/>
              <w:marBottom w:val="0"/>
              <w:divBdr>
                <w:top w:val="none" w:sz="0" w:space="0" w:color="auto"/>
                <w:left w:val="none" w:sz="0" w:space="0" w:color="auto"/>
                <w:bottom w:val="none" w:sz="0" w:space="0" w:color="auto"/>
                <w:right w:val="none" w:sz="0" w:space="0" w:color="auto"/>
              </w:divBdr>
            </w:div>
            <w:div w:id="1096705715">
              <w:marLeft w:val="0"/>
              <w:marRight w:val="0"/>
              <w:marTop w:val="0"/>
              <w:marBottom w:val="0"/>
              <w:divBdr>
                <w:top w:val="none" w:sz="0" w:space="0" w:color="auto"/>
                <w:left w:val="none" w:sz="0" w:space="0" w:color="auto"/>
                <w:bottom w:val="none" w:sz="0" w:space="0" w:color="auto"/>
                <w:right w:val="none" w:sz="0" w:space="0" w:color="auto"/>
              </w:divBdr>
            </w:div>
            <w:div w:id="30691750">
              <w:marLeft w:val="0"/>
              <w:marRight w:val="0"/>
              <w:marTop w:val="0"/>
              <w:marBottom w:val="0"/>
              <w:divBdr>
                <w:top w:val="none" w:sz="0" w:space="0" w:color="auto"/>
                <w:left w:val="none" w:sz="0" w:space="0" w:color="auto"/>
                <w:bottom w:val="none" w:sz="0" w:space="0" w:color="auto"/>
                <w:right w:val="none" w:sz="0" w:space="0" w:color="auto"/>
              </w:divBdr>
            </w:div>
            <w:div w:id="1603876431">
              <w:marLeft w:val="0"/>
              <w:marRight w:val="0"/>
              <w:marTop w:val="0"/>
              <w:marBottom w:val="0"/>
              <w:divBdr>
                <w:top w:val="none" w:sz="0" w:space="0" w:color="auto"/>
                <w:left w:val="none" w:sz="0" w:space="0" w:color="auto"/>
                <w:bottom w:val="none" w:sz="0" w:space="0" w:color="auto"/>
                <w:right w:val="none" w:sz="0" w:space="0" w:color="auto"/>
              </w:divBdr>
            </w:div>
            <w:div w:id="241186673">
              <w:marLeft w:val="0"/>
              <w:marRight w:val="0"/>
              <w:marTop w:val="0"/>
              <w:marBottom w:val="0"/>
              <w:divBdr>
                <w:top w:val="none" w:sz="0" w:space="0" w:color="auto"/>
                <w:left w:val="none" w:sz="0" w:space="0" w:color="auto"/>
                <w:bottom w:val="none" w:sz="0" w:space="0" w:color="auto"/>
                <w:right w:val="none" w:sz="0" w:space="0" w:color="auto"/>
              </w:divBdr>
            </w:div>
            <w:div w:id="47190658">
              <w:marLeft w:val="0"/>
              <w:marRight w:val="0"/>
              <w:marTop w:val="0"/>
              <w:marBottom w:val="0"/>
              <w:divBdr>
                <w:top w:val="none" w:sz="0" w:space="0" w:color="auto"/>
                <w:left w:val="none" w:sz="0" w:space="0" w:color="auto"/>
                <w:bottom w:val="none" w:sz="0" w:space="0" w:color="auto"/>
                <w:right w:val="none" w:sz="0" w:space="0" w:color="auto"/>
              </w:divBdr>
            </w:div>
            <w:div w:id="133564936">
              <w:marLeft w:val="0"/>
              <w:marRight w:val="0"/>
              <w:marTop w:val="0"/>
              <w:marBottom w:val="0"/>
              <w:divBdr>
                <w:top w:val="none" w:sz="0" w:space="0" w:color="auto"/>
                <w:left w:val="none" w:sz="0" w:space="0" w:color="auto"/>
                <w:bottom w:val="none" w:sz="0" w:space="0" w:color="auto"/>
                <w:right w:val="none" w:sz="0" w:space="0" w:color="auto"/>
              </w:divBdr>
            </w:div>
            <w:div w:id="1621565705">
              <w:marLeft w:val="0"/>
              <w:marRight w:val="0"/>
              <w:marTop w:val="0"/>
              <w:marBottom w:val="0"/>
              <w:divBdr>
                <w:top w:val="none" w:sz="0" w:space="0" w:color="auto"/>
                <w:left w:val="none" w:sz="0" w:space="0" w:color="auto"/>
                <w:bottom w:val="none" w:sz="0" w:space="0" w:color="auto"/>
                <w:right w:val="none" w:sz="0" w:space="0" w:color="auto"/>
              </w:divBdr>
            </w:div>
            <w:div w:id="1517377393">
              <w:marLeft w:val="0"/>
              <w:marRight w:val="0"/>
              <w:marTop w:val="0"/>
              <w:marBottom w:val="0"/>
              <w:divBdr>
                <w:top w:val="none" w:sz="0" w:space="0" w:color="auto"/>
                <w:left w:val="none" w:sz="0" w:space="0" w:color="auto"/>
                <w:bottom w:val="none" w:sz="0" w:space="0" w:color="auto"/>
                <w:right w:val="none" w:sz="0" w:space="0" w:color="auto"/>
              </w:divBdr>
            </w:div>
            <w:div w:id="646512998">
              <w:marLeft w:val="0"/>
              <w:marRight w:val="0"/>
              <w:marTop w:val="0"/>
              <w:marBottom w:val="0"/>
              <w:divBdr>
                <w:top w:val="none" w:sz="0" w:space="0" w:color="auto"/>
                <w:left w:val="none" w:sz="0" w:space="0" w:color="auto"/>
                <w:bottom w:val="none" w:sz="0" w:space="0" w:color="auto"/>
                <w:right w:val="none" w:sz="0" w:space="0" w:color="auto"/>
              </w:divBdr>
            </w:div>
            <w:div w:id="884218828">
              <w:marLeft w:val="0"/>
              <w:marRight w:val="0"/>
              <w:marTop w:val="0"/>
              <w:marBottom w:val="0"/>
              <w:divBdr>
                <w:top w:val="none" w:sz="0" w:space="0" w:color="auto"/>
                <w:left w:val="none" w:sz="0" w:space="0" w:color="auto"/>
                <w:bottom w:val="none" w:sz="0" w:space="0" w:color="auto"/>
                <w:right w:val="none" w:sz="0" w:space="0" w:color="auto"/>
              </w:divBdr>
            </w:div>
            <w:div w:id="2119905832">
              <w:marLeft w:val="0"/>
              <w:marRight w:val="0"/>
              <w:marTop w:val="0"/>
              <w:marBottom w:val="0"/>
              <w:divBdr>
                <w:top w:val="none" w:sz="0" w:space="0" w:color="auto"/>
                <w:left w:val="none" w:sz="0" w:space="0" w:color="auto"/>
                <w:bottom w:val="none" w:sz="0" w:space="0" w:color="auto"/>
                <w:right w:val="none" w:sz="0" w:space="0" w:color="auto"/>
              </w:divBdr>
            </w:div>
            <w:div w:id="872766055">
              <w:marLeft w:val="0"/>
              <w:marRight w:val="0"/>
              <w:marTop w:val="0"/>
              <w:marBottom w:val="0"/>
              <w:divBdr>
                <w:top w:val="none" w:sz="0" w:space="0" w:color="auto"/>
                <w:left w:val="none" w:sz="0" w:space="0" w:color="auto"/>
                <w:bottom w:val="none" w:sz="0" w:space="0" w:color="auto"/>
                <w:right w:val="none" w:sz="0" w:space="0" w:color="auto"/>
              </w:divBdr>
            </w:div>
            <w:div w:id="1329334610">
              <w:marLeft w:val="0"/>
              <w:marRight w:val="0"/>
              <w:marTop w:val="0"/>
              <w:marBottom w:val="0"/>
              <w:divBdr>
                <w:top w:val="none" w:sz="0" w:space="0" w:color="auto"/>
                <w:left w:val="none" w:sz="0" w:space="0" w:color="auto"/>
                <w:bottom w:val="none" w:sz="0" w:space="0" w:color="auto"/>
                <w:right w:val="none" w:sz="0" w:space="0" w:color="auto"/>
              </w:divBdr>
            </w:div>
            <w:div w:id="486820360">
              <w:marLeft w:val="0"/>
              <w:marRight w:val="0"/>
              <w:marTop w:val="0"/>
              <w:marBottom w:val="0"/>
              <w:divBdr>
                <w:top w:val="none" w:sz="0" w:space="0" w:color="auto"/>
                <w:left w:val="none" w:sz="0" w:space="0" w:color="auto"/>
                <w:bottom w:val="none" w:sz="0" w:space="0" w:color="auto"/>
                <w:right w:val="none" w:sz="0" w:space="0" w:color="auto"/>
              </w:divBdr>
            </w:div>
            <w:div w:id="638458803">
              <w:marLeft w:val="0"/>
              <w:marRight w:val="0"/>
              <w:marTop w:val="0"/>
              <w:marBottom w:val="0"/>
              <w:divBdr>
                <w:top w:val="none" w:sz="0" w:space="0" w:color="auto"/>
                <w:left w:val="none" w:sz="0" w:space="0" w:color="auto"/>
                <w:bottom w:val="none" w:sz="0" w:space="0" w:color="auto"/>
                <w:right w:val="none" w:sz="0" w:space="0" w:color="auto"/>
              </w:divBdr>
            </w:div>
            <w:div w:id="935208123">
              <w:marLeft w:val="0"/>
              <w:marRight w:val="0"/>
              <w:marTop w:val="0"/>
              <w:marBottom w:val="0"/>
              <w:divBdr>
                <w:top w:val="none" w:sz="0" w:space="0" w:color="auto"/>
                <w:left w:val="none" w:sz="0" w:space="0" w:color="auto"/>
                <w:bottom w:val="none" w:sz="0" w:space="0" w:color="auto"/>
                <w:right w:val="none" w:sz="0" w:space="0" w:color="auto"/>
              </w:divBdr>
            </w:div>
            <w:div w:id="952055036">
              <w:marLeft w:val="0"/>
              <w:marRight w:val="0"/>
              <w:marTop w:val="0"/>
              <w:marBottom w:val="0"/>
              <w:divBdr>
                <w:top w:val="none" w:sz="0" w:space="0" w:color="auto"/>
                <w:left w:val="none" w:sz="0" w:space="0" w:color="auto"/>
                <w:bottom w:val="none" w:sz="0" w:space="0" w:color="auto"/>
                <w:right w:val="none" w:sz="0" w:space="0" w:color="auto"/>
              </w:divBdr>
            </w:div>
            <w:div w:id="747311862">
              <w:marLeft w:val="0"/>
              <w:marRight w:val="0"/>
              <w:marTop w:val="0"/>
              <w:marBottom w:val="0"/>
              <w:divBdr>
                <w:top w:val="none" w:sz="0" w:space="0" w:color="auto"/>
                <w:left w:val="none" w:sz="0" w:space="0" w:color="auto"/>
                <w:bottom w:val="none" w:sz="0" w:space="0" w:color="auto"/>
                <w:right w:val="none" w:sz="0" w:space="0" w:color="auto"/>
              </w:divBdr>
            </w:div>
            <w:div w:id="78672526">
              <w:marLeft w:val="0"/>
              <w:marRight w:val="0"/>
              <w:marTop w:val="0"/>
              <w:marBottom w:val="0"/>
              <w:divBdr>
                <w:top w:val="none" w:sz="0" w:space="0" w:color="auto"/>
                <w:left w:val="none" w:sz="0" w:space="0" w:color="auto"/>
                <w:bottom w:val="none" w:sz="0" w:space="0" w:color="auto"/>
                <w:right w:val="none" w:sz="0" w:space="0" w:color="auto"/>
              </w:divBdr>
            </w:div>
            <w:div w:id="1703435958">
              <w:marLeft w:val="0"/>
              <w:marRight w:val="0"/>
              <w:marTop w:val="0"/>
              <w:marBottom w:val="0"/>
              <w:divBdr>
                <w:top w:val="none" w:sz="0" w:space="0" w:color="auto"/>
                <w:left w:val="none" w:sz="0" w:space="0" w:color="auto"/>
                <w:bottom w:val="none" w:sz="0" w:space="0" w:color="auto"/>
                <w:right w:val="none" w:sz="0" w:space="0" w:color="auto"/>
              </w:divBdr>
            </w:div>
            <w:div w:id="364142832">
              <w:marLeft w:val="0"/>
              <w:marRight w:val="0"/>
              <w:marTop w:val="0"/>
              <w:marBottom w:val="0"/>
              <w:divBdr>
                <w:top w:val="none" w:sz="0" w:space="0" w:color="auto"/>
                <w:left w:val="none" w:sz="0" w:space="0" w:color="auto"/>
                <w:bottom w:val="none" w:sz="0" w:space="0" w:color="auto"/>
                <w:right w:val="none" w:sz="0" w:space="0" w:color="auto"/>
              </w:divBdr>
            </w:div>
            <w:div w:id="1982420649">
              <w:marLeft w:val="0"/>
              <w:marRight w:val="0"/>
              <w:marTop w:val="0"/>
              <w:marBottom w:val="0"/>
              <w:divBdr>
                <w:top w:val="none" w:sz="0" w:space="0" w:color="auto"/>
                <w:left w:val="none" w:sz="0" w:space="0" w:color="auto"/>
                <w:bottom w:val="none" w:sz="0" w:space="0" w:color="auto"/>
                <w:right w:val="none" w:sz="0" w:space="0" w:color="auto"/>
              </w:divBdr>
            </w:div>
            <w:div w:id="608513195">
              <w:marLeft w:val="0"/>
              <w:marRight w:val="0"/>
              <w:marTop w:val="0"/>
              <w:marBottom w:val="0"/>
              <w:divBdr>
                <w:top w:val="none" w:sz="0" w:space="0" w:color="auto"/>
                <w:left w:val="none" w:sz="0" w:space="0" w:color="auto"/>
                <w:bottom w:val="none" w:sz="0" w:space="0" w:color="auto"/>
                <w:right w:val="none" w:sz="0" w:space="0" w:color="auto"/>
              </w:divBdr>
            </w:div>
            <w:div w:id="691734553">
              <w:marLeft w:val="0"/>
              <w:marRight w:val="0"/>
              <w:marTop w:val="0"/>
              <w:marBottom w:val="0"/>
              <w:divBdr>
                <w:top w:val="none" w:sz="0" w:space="0" w:color="auto"/>
                <w:left w:val="none" w:sz="0" w:space="0" w:color="auto"/>
                <w:bottom w:val="none" w:sz="0" w:space="0" w:color="auto"/>
                <w:right w:val="none" w:sz="0" w:space="0" w:color="auto"/>
              </w:divBdr>
            </w:div>
            <w:div w:id="789668814">
              <w:marLeft w:val="0"/>
              <w:marRight w:val="0"/>
              <w:marTop w:val="0"/>
              <w:marBottom w:val="0"/>
              <w:divBdr>
                <w:top w:val="none" w:sz="0" w:space="0" w:color="auto"/>
                <w:left w:val="none" w:sz="0" w:space="0" w:color="auto"/>
                <w:bottom w:val="none" w:sz="0" w:space="0" w:color="auto"/>
                <w:right w:val="none" w:sz="0" w:space="0" w:color="auto"/>
              </w:divBdr>
            </w:div>
            <w:div w:id="1942372939">
              <w:marLeft w:val="0"/>
              <w:marRight w:val="0"/>
              <w:marTop w:val="0"/>
              <w:marBottom w:val="0"/>
              <w:divBdr>
                <w:top w:val="none" w:sz="0" w:space="0" w:color="auto"/>
                <w:left w:val="none" w:sz="0" w:space="0" w:color="auto"/>
                <w:bottom w:val="none" w:sz="0" w:space="0" w:color="auto"/>
                <w:right w:val="none" w:sz="0" w:space="0" w:color="auto"/>
              </w:divBdr>
            </w:div>
            <w:div w:id="1540774326">
              <w:marLeft w:val="0"/>
              <w:marRight w:val="0"/>
              <w:marTop w:val="0"/>
              <w:marBottom w:val="0"/>
              <w:divBdr>
                <w:top w:val="none" w:sz="0" w:space="0" w:color="auto"/>
                <w:left w:val="none" w:sz="0" w:space="0" w:color="auto"/>
                <w:bottom w:val="none" w:sz="0" w:space="0" w:color="auto"/>
                <w:right w:val="none" w:sz="0" w:space="0" w:color="auto"/>
              </w:divBdr>
            </w:div>
            <w:div w:id="1157306686">
              <w:marLeft w:val="0"/>
              <w:marRight w:val="0"/>
              <w:marTop w:val="0"/>
              <w:marBottom w:val="0"/>
              <w:divBdr>
                <w:top w:val="none" w:sz="0" w:space="0" w:color="auto"/>
                <w:left w:val="none" w:sz="0" w:space="0" w:color="auto"/>
                <w:bottom w:val="none" w:sz="0" w:space="0" w:color="auto"/>
                <w:right w:val="none" w:sz="0" w:space="0" w:color="auto"/>
              </w:divBdr>
            </w:div>
            <w:div w:id="1646931229">
              <w:marLeft w:val="0"/>
              <w:marRight w:val="0"/>
              <w:marTop w:val="0"/>
              <w:marBottom w:val="0"/>
              <w:divBdr>
                <w:top w:val="none" w:sz="0" w:space="0" w:color="auto"/>
                <w:left w:val="none" w:sz="0" w:space="0" w:color="auto"/>
                <w:bottom w:val="none" w:sz="0" w:space="0" w:color="auto"/>
                <w:right w:val="none" w:sz="0" w:space="0" w:color="auto"/>
              </w:divBdr>
            </w:div>
            <w:div w:id="1183084903">
              <w:marLeft w:val="0"/>
              <w:marRight w:val="0"/>
              <w:marTop w:val="0"/>
              <w:marBottom w:val="0"/>
              <w:divBdr>
                <w:top w:val="none" w:sz="0" w:space="0" w:color="auto"/>
                <w:left w:val="none" w:sz="0" w:space="0" w:color="auto"/>
                <w:bottom w:val="none" w:sz="0" w:space="0" w:color="auto"/>
                <w:right w:val="none" w:sz="0" w:space="0" w:color="auto"/>
              </w:divBdr>
            </w:div>
            <w:div w:id="781074607">
              <w:marLeft w:val="0"/>
              <w:marRight w:val="0"/>
              <w:marTop w:val="0"/>
              <w:marBottom w:val="0"/>
              <w:divBdr>
                <w:top w:val="none" w:sz="0" w:space="0" w:color="auto"/>
                <w:left w:val="none" w:sz="0" w:space="0" w:color="auto"/>
                <w:bottom w:val="none" w:sz="0" w:space="0" w:color="auto"/>
                <w:right w:val="none" w:sz="0" w:space="0" w:color="auto"/>
              </w:divBdr>
            </w:div>
            <w:div w:id="461270616">
              <w:marLeft w:val="0"/>
              <w:marRight w:val="0"/>
              <w:marTop w:val="0"/>
              <w:marBottom w:val="0"/>
              <w:divBdr>
                <w:top w:val="none" w:sz="0" w:space="0" w:color="auto"/>
                <w:left w:val="none" w:sz="0" w:space="0" w:color="auto"/>
                <w:bottom w:val="none" w:sz="0" w:space="0" w:color="auto"/>
                <w:right w:val="none" w:sz="0" w:space="0" w:color="auto"/>
              </w:divBdr>
            </w:div>
            <w:div w:id="1016813728">
              <w:marLeft w:val="0"/>
              <w:marRight w:val="0"/>
              <w:marTop w:val="0"/>
              <w:marBottom w:val="0"/>
              <w:divBdr>
                <w:top w:val="none" w:sz="0" w:space="0" w:color="auto"/>
                <w:left w:val="none" w:sz="0" w:space="0" w:color="auto"/>
                <w:bottom w:val="none" w:sz="0" w:space="0" w:color="auto"/>
                <w:right w:val="none" w:sz="0" w:space="0" w:color="auto"/>
              </w:divBdr>
            </w:div>
            <w:div w:id="463082579">
              <w:marLeft w:val="0"/>
              <w:marRight w:val="0"/>
              <w:marTop w:val="0"/>
              <w:marBottom w:val="0"/>
              <w:divBdr>
                <w:top w:val="none" w:sz="0" w:space="0" w:color="auto"/>
                <w:left w:val="none" w:sz="0" w:space="0" w:color="auto"/>
                <w:bottom w:val="none" w:sz="0" w:space="0" w:color="auto"/>
                <w:right w:val="none" w:sz="0" w:space="0" w:color="auto"/>
              </w:divBdr>
            </w:div>
            <w:div w:id="1414087465">
              <w:marLeft w:val="0"/>
              <w:marRight w:val="0"/>
              <w:marTop w:val="0"/>
              <w:marBottom w:val="0"/>
              <w:divBdr>
                <w:top w:val="none" w:sz="0" w:space="0" w:color="auto"/>
                <w:left w:val="none" w:sz="0" w:space="0" w:color="auto"/>
                <w:bottom w:val="none" w:sz="0" w:space="0" w:color="auto"/>
                <w:right w:val="none" w:sz="0" w:space="0" w:color="auto"/>
              </w:divBdr>
            </w:div>
            <w:div w:id="479464791">
              <w:marLeft w:val="0"/>
              <w:marRight w:val="0"/>
              <w:marTop w:val="0"/>
              <w:marBottom w:val="0"/>
              <w:divBdr>
                <w:top w:val="none" w:sz="0" w:space="0" w:color="auto"/>
                <w:left w:val="none" w:sz="0" w:space="0" w:color="auto"/>
                <w:bottom w:val="none" w:sz="0" w:space="0" w:color="auto"/>
                <w:right w:val="none" w:sz="0" w:space="0" w:color="auto"/>
              </w:divBdr>
            </w:div>
            <w:div w:id="1409888703">
              <w:marLeft w:val="0"/>
              <w:marRight w:val="0"/>
              <w:marTop w:val="0"/>
              <w:marBottom w:val="0"/>
              <w:divBdr>
                <w:top w:val="none" w:sz="0" w:space="0" w:color="auto"/>
                <w:left w:val="none" w:sz="0" w:space="0" w:color="auto"/>
                <w:bottom w:val="none" w:sz="0" w:space="0" w:color="auto"/>
                <w:right w:val="none" w:sz="0" w:space="0" w:color="auto"/>
              </w:divBdr>
            </w:div>
            <w:div w:id="144516364">
              <w:marLeft w:val="0"/>
              <w:marRight w:val="0"/>
              <w:marTop w:val="0"/>
              <w:marBottom w:val="0"/>
              <w:divBdr>
                <w:top w:val="none" w:sz="0" w:space="0" w:color="auto"/>
                <w:left w:val="none" w:sz="0" w:space="0" w:color="auto"/>
                <w:bottom w:val="none" w:sz="0" w:space="0" w:color="auto"/>
                <w:right w:val="none" w:sz="0" w:space="0" w:color="auto"/>
              </w:divBdr>
            </w:div>
            <w:div w:id="1161627170">
              <w:marLeft w:val="0"/>
              <w:marRight w:val="0"/>
              <w:marTop w:val="0"/>
              <w:marBottom w:val="0"/>
              <w:divBdr>
                <w:top w:val="none" w:sz="0" w:space="0" w:color="auto"/>
                <w:left w:val="none" w:sz="0" w:space="0" w:color="auto"/>
                <w:bottom w:val="none" w:sz="0" w:space="0" w:color="auto"/>
                <w:right w:val="none" w:sz="0" w:space="0" w:color="auto"/>
              </w:divBdr>
            </w:div>
            <w:div w:id="1471242054">
              <w:marLeft w:val="0"/>
              <w:marRight w:val="0"/>
              <w:marTop w:val="0"/>
              <w:marBottom w:val="0"/>
              <w:divBdr>
                <w:top w:val="none" w:sz="0" w:space="0" w:color="auto"/>
                <w:left w:val="none" w:sz="0" w:space="0" w:color="auto"/>
                <w:bottom w:val="none" w:sz="0" w:space="0" w:color="auto"/>
                <w:right w:val="none" w:sz="0" w:space="0" w:color="auto"/>
              </w:divBdr>
            </w:div>
            <w:div w:id="455293744">
              <w:marLeft w:val="0"/>
              <w:marRight w:val="0"/>
              <w:marTop w:val="0"/>
              <w:marBottom w:val="0"/>
              <w:divBdr>
                <w:top w:val="none" w:sz="0" w:space="0" w:color="auto"/>
                <w:left w:val="none" w:sz="0" w:space="0" w:color="auto"/>
                <w:bottom w:val="none" w:sz="0" w:space="0" w:color="auto"/>
                <w:right w:val="none" w:sz="0" w:space="0" w:color="auto"/>
              </w:divBdr>
            </w:div>
            <w:div w:id="706294579">
              <w:marLeft w:val="0"/>
              <w:marRight w:val="0"/>
              <w:marTop w:val="0"/>
              <w:marBottom w:val="0"/>
              <w:divBdr>
                <w:top w:val="none" w:sz="0" w:space="0" w:color="auto"/>
                <w:left w:val="none" w:sz="0" w:space="0" w:color="auto"/>
                <w:bottom w:val="none" w:sz="0" w:space="0" w:color="auto"/>
                <w:right w:val="none" w:sz="0" w:space="0" w:color="auto"/>
              </w:divBdr>
            </w:div>
            <w:div w:id="1397238393">
              <w:marLeft w:val="0"/>
              <w:marRight w:val="0"/>
              <w:marTop w:val="0"/>
              <w:marBottom w:val="0"/>
              <w:divBdr>
                <w:top w:val="none" w:sz="0" w:space="0" w:color="auto"/>
                <w:left w:val="none" w:sz="0" w:space="0" w:color="auto"/>
                <w:bottom w:val="none" w:sz="0" w:space="0" w:color="auto"/>
                <w:right w:val="none" w:sz="0" w:space="0" w:color="auto"/>
              </w:divBdr>
            </w:div>
            <w:div w:id="1930892086">
              <w:marLeft w:val="0"/>
              <w:marRight w:val="0"/>
              <w:marTop w:val="0"/>
              <w:marBottom w:val="0"/>
              <w:divBdr>
                <w:top w:val="none" w:sz="0" w:space="0" w:color="auto"/>
                <w:left w:val="none" w:sz="0" w:space="0" w:color="auto"/>
                <w:bottom w:val="none" w:sz="0" w:space="0" w:color="auto"/>
                <w:right w:val="none" w:sz="0" w:space="0" w:color="auto"/>
              </w:divBdr>
            </w:div>
            <w:div w:id="381710271">
              <w:marLeft w:val="0"/>
              <w:marRight w:val="0"/>
              <w:marTop w:val="0"/>
              <w:marBottom w:val="0"/>
              <w:divBdr>
                <w:top w:val="none" w:sz="0" w:space="0" w:color="auto"/>
                <w:left w:val="none" w:sz="0" w:space="0" w:color="auto"/>
                <w:bottom w:val="none" w:sz="0" w:space="0" w:color="auto"/>
                <w:right w:val="none" w:sz="0" w:space="0" w:color="auto"/>
              </w:divBdr>
            </w:div>
            <w:div w:id="173306040">
              <w:marLeft w:val="0"/>
              <w:marRight w:val="0"/>
              <w:marTop w:val="0"/>
              <w:marBottom w:val="0"/>
              <w:divBdr>
                <w:top w:val="none" w:sz="0" w:space="0" w:color="auto"/>
                <w:left w:val="none" w:sz="0" w:space="0" w:color="auto"/>
                <w:bottom w:val="none" w:sz="0" w:space="0" w:color="auto"/>
                <w:right w:val="none" w:sz="0" w:space="0" w:color="auto"/>
              </w:divBdr>
            </w:div>
            <w:div w:id="2021734980">
              <w:marLeft w:val="0"/>
              <w:marRight w:val="0"/>
              <w:marTop w:val="0"/>
              <w:marBottom w:val="0"/>
              <w:divBdr>
                <w:top w:val="none" w:sz="0" w:space="0" w:color="auto"/>
                <w:left w:val="none" w:sz="0" w:space="0" w:color="auto"/>
                <w:bottom w:val="none" w:sz="0" w:space="0" w:color="auto"/>
                <w:right w:val="none" w:sz="0" w:space="0" w:color="auto"/>
              </w:divBdr>
            </w:div>
            <w:div w:id="1246646333">
              <w:marLeft w:val="0"/>
              <w:marRight w:val="0"/>
              <w:marTop w:val="0"/>
              <w:marBottom w:val="0"/>
              <w:divBdr>
                <w:top w:val="none" w:sz="0" w:space="0" w:color="auto"/>
                <w:left w:val="none" w:sz="0" w:space="0" w:color="auto"/>
                <w:bottom w:val="none" w:sz="0" w:space="0" w:color="auto"/>
                <w:right w:val="none" w:sz="0" w:space="0" w:color="auto"/>
              </w:divBdr>
            </w:div>
            <w:div w:id="1184442448">
              <w:marLeft w:val="0"/>
              <w:marRight w:val="0"/>
              <w:marTop w:val="0"/>
              <w:marBottom w:val="0"/>
              <w:divBdr>
                <w:top w:val="none" w:sz="0" w:space="0" w:color="auto"/>
                <w:left w:val="none" w:sz="0" w:space="0" w:color="auto"/>
                <w:bottom w:val="none" w:sz="0" w:space="0" w:color="auto"/>
                <w:right w:val="none" w:sz="0" w:space="0" w:color="auto"/>
              </w:divBdr>
            </w:div>
            <w:div w:id="504904487">
              <w:marLeft w:val="0"/>
              <w:marRight w:val="0"/>
              <w:marTop w:val="0"/>
              <w:marBottom w:val="0"/>
              <w:divBdr>
                <w:top w:val="none" w:sz="0" w:space="0" w:color="auto"/>
                <w:left w:val="none" w:sz="0" w:space="0" w:color="auto"/>
                <w:bottom w:val="none" w:sz="0" w:space="0" w:color="auto"/>
                <w:right w:val="none" w:sz="0" w:space="0" w:color="auto"/>
              </w:divBdr>
            </w:div>
            <w:div w:id="1615943364">
              <w:marLeft w:val="0"/>
              <w:marRight w:val="0"/>
              <w:marTop w:val="0"/>
              <w:marBottom w:val="0"/>
              <w:divBdr>
                <w:top w:val="none" w:sz="0" w:space="0" w:color="auto"/>
                <w:left w:val="none" w:sz="0" w:space="0" w:color="auto"/>
                <w:bottom w:val="none" w:sz="0" w:space="0" w:color="auto"/>
                <w:right w:val="none" w:sz="0" w:space="0" w:color="auto"/>
              </w:divBdr>
            </w:div>
            <w:div w:id="873005554">
              <w:marLeft w:val="0"/>
              <w:marRight w:val="0"/>
              <w:marTop w:val="0"/>
              <w:marBottom w:val="0"/>
              <w:divBdr>
                <w:top w:val="none" w:sz="0" w:space="0" w:color="auto"/>
                <w:left w:val="none" w:sz="0" w:space="0" w:color="auto"/>
                <w:bottom w:val="none" w:sz="0" w:space="0" w:color="auto"/>
                <w:right w:val="none" w:sz="0" w:space="0" w:color="auto"/>
              </w:divBdr>
            </w:div>
            <w:div w:id="886994822">
              <w:marLeft w:val="0"/>
              <w:marRight w:val="0"/>
              <w:marTop w:val="0"/>
              <w:marBottom w:val="0"/>
              <w:divBdr>
                <w:top w:val="none" w:sz="0" w:space="0" w:color="auto"/>
                <w:left w:val="none" w:sz="0" w:space="0" w:color="auto"/>
                <w:bottom w:val="none" w:sz="0" w:space="0" w:color="auto"/>
                <w:right w:val="none" w:sz="0" w:space="0" w:color="auto"/>
              </w:divBdr>
            </w:div>
            <w:div w:id="1896618827">
              <w:marLeft w:val="0"/>
              <w:marRight w:val="0"/>
              <w:marTop w:val="0"/>
              <w:marBottom w:val="0"/>
              <w:divBdr>
                <w:top w:val="none" w:sz="0" w:space="0" w:color="auto"/>
                <w:left w:val="none" w:sz="0" w:space="0" w:color="auto"/>
                <w:bottom w:val="none" w:sz="0" w:space="0" w:color="auto"/>
                <w:right w:val="none" w:sz="0" w:space="0" w:color="auto"/>
              </w:divBdr>
            </w:div>
            <w:div w:id="694427972">
              <w:marLeft w:val="0"/>
              <w:marRight w:val="0"/>
              <w:marTop w:val="0"/>
              <w:marBottom w:val="0"/>
              <w:divBdr>
                <w:top w:val="none" w:sz="0" w:space="0" w:color="auto"/>
                <w:left w:val="none" w:sz="0" w:space="0" w:color="auto"/>
                <w:bottom w:val="none" w:sz="0" w:space="0" w:color="auto"/>
                <w:right w:val="none" w:sz="0" w:space="0" w:color="auto"/>
              </w:divBdr>
            </w:div>
            <w:div w:id="782849989">
              <w:marLeft w:val="0"/>
              <w:marRight w:val="0"/>
              <w:marTop w:val="0"/>
              <w:marBottom w:val="0"/>
              <w:divBdr>
                <w:top w:val="none" w:sz="0" w:space="0" w:color="auto"/>
                <w:left w:val="none" w:sz="0" w:space="0" w:color="auto"/>
                <w:bottom w:val="none" w:sz="0" w:space="0" w:color="auto"/>
                <w:right w:val="none" w:sz="0" w:space="0" w:color="auto"/>
              </w:divBdr>
            </w:div>
            <w:div w:id="1130441888">
              <w:marLeft w:val="0"/>
              <w:marRight w:val="0"/>
              <w:marTop w:val="0"/>
              <w:marBottom w:val="0"/>
              <w:divBdr>
                <w:top w:val="none" w:sz="0" w:space="0" w:color="auto"/>
                <w:left w:val="none" w:sz="0" w:space="0" w:color="auto"/>
                <w:bottom w:val="none" w:sz="0" w:space="0" w:color="auto"/>
                <w:right w:val="none" w:sz="0" w:space="0" w:color="auto"/>
              </w:divBdr>
            </w:div>
            <w:div w:id="185557216">
              <w:marLeft w:val="0"/>
              <w:marRight w:val="0"/>
              <w:marTop w:val="0"/>
              <w:marBottom w:val="0"/>
              <w:divBdr>
                <w:top w:val="none" w:sz="0" w:space="0" w:color="auto"/>
                <w:left w:val="none" w:sz="0" w:space="0" w:color="auto"/>
                <w:bottom w:val="none" w:sz="0" w:space="0" w:color="auto"/>
                <w:right w:val="none" w:sz="0" w:space="0" w:color="auto"/>
              </w:divBdr>
            </w:div>
            <w:div w:id="169682283">
              <w:marLeft w:val="0"/>
              <w:marRight w:val="0"/>
              <w:marTop w:val="0"/>
              <w:marBottom w:val="0"/>
              <w:divBdr>
                <w:top w:val="none" w:sz="0" w:space="0" w:color="auto"/>
                <w:left w:val="none" w:sz="0" w:space="0" w:color="auto"/>
                <w:bottom w:val="none" w:sz="0" w:space="0" w:color="auto"/>
                <w:right w:val="none" w:sz="0" w:space="0" w:color="auto"/>
              </w:divBdr>
            </w:div>
            <w:div w:id="4731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4886">
      <w:bodyDiv w:val="1"/>
      <w:marLeft w:val="0"/>
      <w:marRight w:val="0"/>
      <w:marTop w:val="0"/>
      <w:marBottom w:val="0"/>
      <w:divBdr>
        <w:top w:val="none" w:sz="0" w:space="0" w:color="auto"/>
        <w:left w:val="none" w:sz="0" w:space="0" w:color="auto"/>
        <w:bottom w:val="none" w:sz="0" w:space="0" w:color="auto"/>
        <w:right w:val="none" w:sz="0" w:space="0" w:color="auto"/>
      </w:divBdr>
    </w:div>
    <w:div w:id="2031488294">
      <w:bodyDiv w:val="1"/>
      <w:marLeft w:val="0"/>
      <w:marRight w:val="0"/>
      <w:marTop w:val="0"/>
      <w:marBottom w:val="0"/>
      <w:divBdr>
        <w:top w:val="none" w:sz="0" w:space="0" w:color="auto"/>
        <w:left w:val="none" w:sz="0" w:space="0" w:color="auto"/>
        <w:bottom w:val="none" w:sz="0" w:space="0" w:color="auto"/>
        <w:right w:val="none" w:sz="0" w:space="0" w:color="auto"/>
      </w:divBdr>
    </w:div>
    <w:div w:id="2034919954">
      <w:bodyDiv w:val="1"/>
      <w:marLeft w:val="0"/>
      <w:marRight w:val="0"/>
      <w:marTop w:val="0"/>
      <w:marBottom w:val="0"/>
      <w:divBdr>
        <w:top w:val="none" w:sz="0" w:space="0" w:color="auto"/>
        <w:left w:val="none" w:sz="0" w:space="0" w:color="auto"/>
        <w:bottom w:val="none" w:sz="0" w:space="0" w:color="auto"/>
        <w:right w:val="none" w:sz="0" w:space="0" w:color="auto"/>
      </w:divBdr>
      <w:divsChild>
        <w:div w:id="746192902">
          <w:marLeft w:val="0"/>
          <w:marRight w:val="0"/>
          <w:marTop w:val="0"/>
          <w:marBottom w:val="0"/>
          <w:divBdr>
            <w:top w:val="none" w:sz="0" w:space="0" w:color="auto"/>
            <w:left w:val="none" w:sz="0" w:space="0" w:color="auto"/>
            <w:bottom w:val="none" w:sz="0" w:space="0" w:color="auto"/>
            <w:right w:val="none" w:sz="0" w:space="0" w:color="auto"/>
          </w:divBdr>
          <w:divsChild>
            <w:div w:id="1941327849">
              <w:marLeft w:val="0"/>
              <w:marRight w:val="0"/>
              <w:marTop w:val="0"/>
              <w:marBottom w:val="0"/>
              <w:divBdr>
                <w:top w:val="none" w:sz="0" w:space="0" w:color="auto"/>
                <w:left w:val="none" w:sz="0" w:space="0" w:color="auto"/>
                <w:bottom w:val="none" w:sz="0" w:space="0" w:color="auto"/>
                <w:right w:val="none" w:sz="0" w:space="0" w:color="auto"/>
              </w:divBdr>
            </w:div>
            <w:div w:id="777410533">
              <w:marLeft w:val="0"/>
              <w:marRight w:val="0"/>
              <w:marTop w:val="0"/>
              <w:marBottom w:val="0"/>
              <w:divBdr>
                <w:top w:val="none" w:sz="0" w:space="0" w:color="auto"/>
                <w:left w:val="none" w:sz="0" w:space="0" w:color="auto"/>
                <w:bottom w:val="none" w:sz="0" w:space="0" w:color="auto"/>
                <w:right w:val="none" w:sz="0" w:space="0" w:color="auto"/>
              </w:divBdr>
            </w:div>
            <w:div w:id="347146321">
              <w:marLeft w:val="0"/>
              <w:marRight w:val="0"/>
              <w:marTop w:val="0"/>
              <w:marBottom w:val="0"/>
              <w:divBdr>
                <w:top w:val="none" w:sz="0" w:space="0" w:color="auto"/>
                <w:left w:val="none" w:sz="0" w:space="0" w:color="auto"/>
                <w:bottom w:val="none" w:sz="0" w:space="0" w:color="auto"/>
                <w:right w:val="none" w:sz="0" w:space="0" w:color="auto"/>
              </w:divBdr>
            </w:div>
            <w:div w:id="122895556">
              <w:marLeft w:val="0"/>
              <w:marRight w:val="0"/>
              <w:marTop w:val="0"/>
              <w:marBottom w:val="0"/>
              <w:divBdr>
                <w:top w:val="none" w:sz="0" w:space="0" w:color="auto"/>
                <w:left w:val="none" w:sz="0" w:space="0" w:color="auto"/>
                <w:bottom w:val="none" w:sz="0" w:space="0" w:color="auto"/>
                <w:right w:val="none" w:sz="0" w:space="0" w:color="auto"/>
              </w:divBdr>
            </w:div>
            <w:div w:id="1301231377">
              <w:marLeft w:val="0"/>
              <w:marRight w:val="0"/>
              <w:marTop w:val="0"/>
              <w:marBottom w:val="0"/>
              <w:divBdr>
                <w:top w:val="none" w:sz="0" w:space="0" w:color="auto"/>
                <w:left w:val="none" w:sz="0" w:space="0" w:color="auto"/>
                <w:bottom w:val="none" w:sz="0" w:space="0" w:color="auto"/>
                <w:right w:val="none" w:sz="0" w:space="0" w:color="auto"/>
              </w:divBdr>
            </w:div>
            <w:div w:id="486752363">
              <w:marLeft w:val="0"/>
              <w:marRight w:val="0"/>
              <w:marTop w:val="0"/>
              <w:marBottom w:val="0"/>
              <w:divBdr>
                <w:top w:val="none" w:sz="0" w:space="0" w:color="auto"/>
                <w:left w:val="none" w:sz="0" w:space="0" w:color="auto"/>
                <w:bottom w:val="none" w:sz="0" w:space="0" w:color="auto"/>
                <w:right w:val="none" w:sz="0" w:space="0" w:color="auto"/>
              </w:divBdr>
            </w:div>
            <w:div w:id="1650288291">
              <w:marLeft w:val="0"/>
              <w:marRight w:val="0"/>
              <w:marTop w:val="0"/>
              <w:marBottom w:val="0"/>
              <w:divBdr>
                <w:top w:val="none" w:sz="0" w:space="0" w:color="auto"/>
                <w:left w:val="none" w:sz="0" w:space="0" w:color="auto"/>
                <w:bottom w:val="none" w:sz="0" w:space="0" w:color="auto"/>
                <w:right w:val="none" w:sz="0" w:space="0" w:color="auto"/>
              </w:divBdr>
            </w:div>
            <w:div w:id="421531042">
              <w:marLeft w:val="0"/>
              <w:marRight w:val="0"/>
              <w:marTop w:val="0"/>
              <w:marBottom w:val="0"/>
              <w:divBdr>
                <w:top w:val="none" w:sz="0" w:space="0" w:color="auto"/>
                <w:left w:val="none" w:sz="0" w:space="0" w:color="auto"/>
                <w:bottom w:val="none" w:sz="0" w:space="0" w:color="auto"/>
                <w:right w:val="none" w:sz="0" w:space="0" w:color="auto"/>
              </w:divBdr>
            </w:div>
            <w:div w:id="371806994">
              <w:marLeft w:val="0"/>
              <w:marRight w:val="0"/>
              <w:marTop w:val="0"/>
              <w:marBottom w:val="0"/>
              <w:divBdr>
                <w:top w:val="none" w:sz="0" w:space="0" w:color="auto"/>
                <w:left w:val="none" w:sz="0" w:space="0" w:color="auto"/>
                <w:bottom w:val="none" w:sz="0" w:space="0" w:color="auto"/>
                <w:right w:val="none" w:sz="0" w:space="0" w:color="auto"/>
              </w:divBdr>
            </w:div>
            <w:div w:id="2130203047">
              <w:marLeft w:val="0"/>
              <w:marRight w:val="0"/>
              <w:marTop w:val="0"/>
              <w:marBottom w:val="0"/>
              <w:divBdr>
                <w:top w:val="none" w:sz="0" w:space="0" w:color="auto"/>
                <w:left w:val="none" w:sz="0" w:space="0" w:color="auto"/>
                <w:bottom w:val="none" w:sz="0" w:space="0" w:color="auto"/>
                <w:right w:val="none" w:sz="0" w:space="0" w:color="auto"/>
              </w:divBdr>
            </w:div>
            <w:div w:id="550045822">
              <w:marLeft w:val="0"/>
              <w:marRight w:val="0"/>
              <w:marTop w:val="0"/>
              <w:marBottom w:val="0"/>
              <w:divBdr>
                <w:top w:val="none" w:sz="0" w:space="0" w:color="auto"/>
                <w:left w:val="none" w:sz="0" w:space="0" w:color="auto"/>
                <w:bottom w:val="none" w:sz="0" w:space="0" w:color="auto"/>
                <w:right w:val="none" w:sz="0" w:space="0" w:color="auto"/>
              </w:divBdr>
            </w:div>
            <w:div w:id="1238442228">
              <w:marLeft w:val="0"/>
              <w:marRight w:val="0"/>
              <w:marTop w:val="0"/>
              <w:marBottom w:val="0"/>
              <w:divBdr>
                <w:top w:val="none" w:sz="0" w:space="0" w:color="auto"/>
                <w:left w:val="none" w:sz="0" w:space="0" w:color="auto"/>
                <w:bottom w:val="none" w:sz="0" w:space="0" w:color="auto"/>
                <w:right w:val="none" w:sz="0" w:space="0" w:color="auto"/>
              </w:divBdr>
            </w:div>
            <w:div w:id="807165976">
              <w:marLeft w:val="0"/>
              <w:marRight w:val="0"/>
              <w:marTop w:val="0"/>
              <w:marBottom w:val="0"/>
              <w:divBdr>
                <w:top w:val="none" w:sz="0" w:space="0" w:color="auto"/>
                <w:left w:val="none" w:sz="0" w:space="0" w:color="auto"/>
                <w:bottom w:val="none" w:sz="0" w:space="0" w:color="auto"/>
                <w:right w:val="none" w:sz="0" w:space="0" w:color="auto"/>
              </w:divBdr>
            </w:div>
            <w:div w:id="522746352">
              <w:marLeft w:val="0"/>
              <w:marRight w:val="0"/>
              <w:marTop w:val="0"/>
              <w:marBottom w:val="0"/>
              <w:divBdr>
                <w:top w:val="none" w:sz="0" w:space="0" w:color="auto"/>
                <w:left w:val="none" w:sz="0" w:space="0" w:color="auto"/>
                <w:bottom w:val="none" w:sz="0" w:space="0" w:color="auto"/>
                <w:right w:val="none" w:sz="0" w:space="0" w:color="auto"/>
              </w:divBdr>
            </w:div>
            <w:div w:id="614215387">
              <w:marLeft w:val="0"/>
              <w:marRight w:val="0"/>
              <w:marTop w:val="0"/>
              <w:marBottom w:val="0"/>
              <w:divBdr>
                <w:top w:val="none" w:sz="0" w:space="0" w:color="auto"/>
                <w:left w:val="none" w:sz="0" w:space="0" w:color="auto"/>
                <w:bottom w:val="none" w:sz="0" w:space="0" w:color="auto"/>
                <w:right w:val="none" w:sz="0" w:space="0" w:color="auto"/>
              </w:divBdr>
            </w:div>
            <w:div w:id="550844928">
              <w:marLeft w:val="0"/>
              <w:marRight w:val="0"/>
              <w:marTop w:val="0"/>
              <w:marBottom w:val="0"/>
              <w:divBdr>
                <w:top w:val="none" w:sz="0" w:space="0" w:color="auto"/>
                <w:left w:val="none" w:sz="0" w:space="0" w:color="auto"/>
                <w:bottom w:val="none" w:sz="0" w:space="0" w:color="auto"/>
                <w:right w:val="none" w:sz="0" w:space="0" w:color="auto"/>
              </w:divBdr>
            </w:div>
            <w:div w:id="553274254">
              <w:marLeft w:val="0"/>
              <w:marRight w:val="0"/>
              <w:marTop w:val="0"/>
              <w:marBottom w:val="0"/>
              <w:divBdr>
                <w:top w:val="none" w:sz="0" w:space="0" w:color="auto"/>
                <w:left w:val="none" w:sz="0" w:space="0" w:color="auto"/>
                <w:bottom w:val="none" w:sz="0" w:space="0" w:color="auto"/>
                <w:right w:val="none" w:sz="0" w:space="0" w:color="auto"/>
              </w:divBdr>
            </w:div>
            <w:div w:id="489564944">
              <w:marLeft w:val="0"/>
              <w:marRight w:val="0"/>
              <w:marTop w:val="0"/>
              <w:marBottom w:val="0"/>
              <w:divBdr>
                <w:top w:val="none" w:sz="0" w:space="0" w:color="auto"/>
                <w:left w:val="none" w:sz="0" w:space="0" w:color="auto"/>
                <w:bottom w:val="none" w:sz="0" w:space="0" w:color="auto"/>
                <w:right w:val="none" w:sz="0" w:space="0" w:color="auto"/>
              </w:divBdr>
            </w:div>
            <w:div w:id="248392042">
              <w:marLeft w:val="0"/>
              <w:marRight w:val="0"/>
              <w:marTop w:val="0"/>
              <w:marBottom w:val="0"/>
              <w:divBdr>
                <w:top w:val="none" w:sz="0" w:space="0" w:color="auto"/>
                <w:left w:val="none" w:sz="0" w:space="0" w:color="auto"/>
                <w:bottom w:val="none" w:sz="0" w:space="0" w:color="auto"/>
                <w:right w:val="none" w:sz="0" w:space="0" w:color="auto"/>
              </w:divBdr>
            </w:div>
            <w:div w:id="1499619021">
              <w:marLeft w:val="0"/>
              <w:marRight w:val="0"/>
              <w:marTop w:val="0"/>
              <w:marBottom w:val="0"/>
              <w:divBdr>
                <w:top w:val="none" w:sz="0" w:space="0" w:color="auto"/>
                <w:left w:val="none" w:sz="0" w:space="0" w:color="auto"/>
                <w:bottom w:val="none" w:sz="0" w:space="0" w:color="auto"/>
                <w:right w:val="none" w:sz="0" w:space="0" w:color="auto"/>
              </w:divBdr>
            </w:div>
            <w:div w:id="1884171951">
              <w:marLeft w:val="0"/>
              <w:marRight w:val="0"/>
              <w:marTop w:val="0"/>
              <w:marBottom w:val="0"/>
              <w:divBdr>
                <w:top w:val="none" w:sz="0" w:space="0" w:color="auto"/>
                <w:left w:val="none" w:sz="0" w:space="0" w:color="auto"/>
                <w:bottom w:val="none" w:sz="0" w:space="0" w:color="auto"/>
                <w:right w:val="none" w:sz="0" w:space="0" w:color="auto"/>
              </w:divBdr>
            </w:div>
            <w:div w:id="196891028">
              <w:marLeft w:val="0"/>
              <w:marRight w:val="0"/>
              <w:marTop w:val="0"/>
              <w:marBottom w:val="0"/>
              <w:divBdr>
                <w:top w:val="none" w:sz="0" w:space="0" w:color="auto"/>
                <w:left w:val="none" w:sz="0" w:space="0" w:color="auto"/>
                <w:bottom w:val="none" w:sz="0" w:space="0" w:color="auto"/>
                <w:right w:val="none" w:sz="0" w:space="0" w:color="auto"/>
              </w:divBdr>
            </w:div>
            <w:div w:id="854540610">
              <w:marLeft w:val="0"/>
              <w:marRight w:val="0"/>
              <w:marTop w:val="0"/>
              <w:marBottom w:val="0"/>
              <w:divBdr>
                <w:top w:val="none" w:sz="0" w:space="0" w:color="auto"/>
                <w:left w:val="none" w:sz="0" w:space="0" w:color="auto"/>
                <w:bottom w:val="none" w:sz="0" w:space="0" w:color="auto"/>
                <w:right w:val="none" w:sz="0" w:space="0" w:color="auto"/>
              </w:divBdr>
            </w:div>
            <w:div w:id="596060602">
              <w:marLeft w:val="0"/>
              <w:marRight w:val="0"/>
              <w:marTop w:val="0"/>
              <w:marBottom w:val="0"/>
              <w:divBdr>
                <w:top w:val="none" w:sz="0" w:space="0" w:color="auto"/>
                <w:left w:val="none" w:sz="0" w:space="0" w:color="auto"/>
                <w:bottom w:val="none" w:sz="0" w:space="0" w:color="auto"/>
                <w:right w:val="none" w:sz="0" w:space="0" w:color="auto"/>
              </w:divBdr>
            </w:div>
            <w:div w:id="1548643031">
              <w:marLeft w:val="0"/>
              <w:marRight w:val="0"/>
              <w:marTop w:val="0"/>
              <w:marBottom w:val="0"/>
              <w:divBdr>
                <w:top w:val="none" w:sz="0" w:space="0" w:color="auto"/>
                <w:left w:val="none" w:sz="0" w:space="0" w:color="auto"/>
                <w:bottom w:val="none" w:sz="0" w:space="0" w:color="auto"/>
                <w:right w:val="none" w:sz="0" w:space="0" w:color="auto"/>
              </w:divBdr>
            </w:div>
            <w:div w:id="1375883571">
              <w:marLeft w:val="0"/>
              <w:marRight w:val="0"/>
              <w:marTop w:val="0"/>
              <w:marBottom w:val="0"/>
              <w:divBdr>
                <w:top w:val="none" w:sz="0" w:space="0" w:color="auto"/>
                <w:left w:val="none" w:sz="0" w:space="0" w:color="auto"/>
                <w:bottom w:val="none" w:sz="0" w:space="0" w:color="auto"/>
                <w:right w:val="none" w:sz="0" w:space="0" w:color="auto"/>
              </w:divBdr>
            </w:div>
            <w:div w:id="974213179">
              <w:marLeft w:val="0"/>
              <w:marRight w:val="0"/>
              <w:marTop w:val="0"/>
              <w:marBottom w:val="0"/>
              <w:divBdr>
                <w:top w:val="none" w:sz="0" w:space="0" w:color="auto"/>
                <w:left w:val="none" w:sz="0" w:space="0" w:color="auto"/>
                <w:bottom w:val="none" w:sz="0" w:space="0" w:color="auto"/>
                <w:right w:val="none" w:sz="0" w:space="0" w:color="auto"/>
              </w:divBdr>
            </w:div>
            <w:div w:id="2086803921">
              <w:marLeft w:val="0"/>
              <w:marRight w:val="0"/>
              <w:marTop w:val="0"/>
              <w:marBottom w:val="0"/>
              <w:divBdr>
                <w:top w:val="none" w:sz="0" w:space="0" w:color="auto"/>
                <w:left w:val="none" w:sz="0" w:space="0" w:color="auto"/>
                <w:bottom w:val="none" w:sz="0" w:space="0" w:color="auto"/>
                <w:right w:val="none" w:sz="0" w:space="0" w:color="auto"/>
              </w:divBdr>
            </w:div>
            <w:div w:id="1840004651">
              <w:marLeft w:val="0"/>
              <w:marRight w:val="0"/>
              <w:marTop w:val="0"/>
              <w:marBottom w:val="0"/>
              <w:divBdr>
                <w:top w:val="none" w:sz="0" w:space="0" w:color="auto"/>
                <w:left w:val="none" w:sz="0" w:space="0" w:color="auto"/>
                <w:bottom w:val="none" w:sz="0" w:space="0" w:color="auto"/>
                <w:right w:val="none" w:sz="0" w:space="0" w:color="auto"/>
              </w:divBdr>
            </w:div>
            <w:div w:id="180508581">
              <w:marLeft w:val="0"/>
              <w:marRight w:val="0"/>
              <w:marTop w:val="0"/>
              <w:marBottom w:val="0"/>
              <w:divBdr>
                <w:top w:val="none" w:sz="0" w:space="0" w:color="auto"/>
                <w:left w:val="none" w:sz="0" w:space="0" w:color="auto"/>
                <w:bottom w:val="none" w:sz="0" w:space="0" w:color="auto"/>
                <w:right w:val="none" w:sz="0" w:space="0" w:color="auto"/>
              </w:divBdr>
            </w:div>
            <w:div w:id="1952320454">
              <w:marLeft w:val="0"/>
              <w:marRight w:val="0"/>
              <w:marTop w:val="0"/>
              <w:marBottom w:val="0"/>
              <w:divBdr>
                <w:top w:val="none" w:sz="0" w:space="0" w:color="auto"/>
                <w:left w:val="none" w:sz="0" w:space="0" w:color="auto"/>
                <w:bottom w:val="none" w:sz="0" w:space="0" w:color="auto"/>
                <w:right w:val="none" w:sz="0" w:space="0" w:color="auto"/>
              </w:divBdr>
            </w:div>
            <w:div w:id="1040672202">
              <w:marLeft w:val="0"/>
              <w:marRight w:val="0"/>
              <w:marTop w:val="0"/>
              <w:marBottom w:val="0"/>
              <w:divBdr>
                <w:top w:val="none" w:sz="0" w:space="0" w:color="auto"/>
                <w:left w:val="none" w:sz="0" w:space="0" w:color="auto"/>
                <w:bottom w:val="none" w:sz="0" w:space="0" w:color="auto"/>
                <w:right w:val="none" w:sz="0" w:space="0" w:color="auto"/>
              </w:divBdr>
            </w:div>
            <w:div w:id="750011374">
              <w:marLeft w:val="0"/>
              <w:marRight w:val="0"/>
              <w:marTop w:val="0"/>
              <w:marBottom w:val="0"/>
              <w:divBdr>
                <w:top w:val="none" w:sz="0" w:space="0" w:color="auto"/>
                <w:left w:val="none" w:sz="0" w:space="0" w:color="auto"/>
                <w:bottom w:val="none" w:sz="0" w:space="0" w:color="auto"/>
                <w:right w:val="none" w:sz="0" w:space="0" w:color="auto"/>
              </w:divBdr>
            </w:div>
            <w:div w:id="718432387">
              <w:marLeft w:val="0"/>
              <w:marRight w:val="0"/>
              <w:marTop w:val="0"/>
              <w:marBottom w:val="0"/>
              <w:divBdr>
                <w:top w:val="none" w:sz="0" w:space="0" w:color="auto"/>
                <w:left w:val="none" w:sz="0" w:space="0" w:color="auto"/>
                <w:bottom w:val="none" w:sz="0" w:space="0" w:color="auto"/>
                <w:right w:val="none" w:sz="0" w:space="0" w:color="auto"/>
              </w:divBdr>
            </w:div>
            <w:div w:id="354230412">
              <w:marLeft w:val="0"/>
              <w:marRight w:val="0"/>
              <w:marTop w:val="0"/>
              <w:marBottom w:val="0"/>
              <w:divBdr>
                <w:top w:val="none" w:sz="0" w:space="0" w:color="auto"/>
                <w:left w:val="none" w:sz="0" w:space="0" w:color="auto"/>
                <w:bottom w:val="none" w:sz="0" w:space="0" w:color="auto"/>
                <w:right w:val="none" w:sz="0" w:space="0" w:color="auto"/>
              </w:divBdr>
            </w:div>
            <w:div w:id="455569413">
              <w:marLeft w:val="0"/>
              <w:marRight w:val="0"/>
              <w:marTop w:val="0"/>
              <w:marBottom w:val="0"/>
              <w:divBdr>
                <w:top w:val="none" w:sz="0" w:space="0" w:color="auto"/>
                <w:left w:val="none" w:sz="0" w:space="0" w:color="auto"/>
                <w:bottom w:val="none" w:sz="0" w:space="0" w:color="auto"/>
                <w:right w:val="none" w:sz="0" w:space="0" w:color="auto"/>
              </w:divBdr>
            </w:div>
            <w:div w:id="259678055">
              <w:marLeft w:val="0"/>
              <w:marRight w:val="0"/>
              <w:marTop w:val="0"/>
              <w:marBottom w:val="0"/>
              <w:divBdr>
                <w:top w:val="none" w:sz="0" w:space="0" w:color="auto"/>
                <w:left w:val="none" w:sz="0" w:space="0" w:color="auto"/>
                <w:bottom w:val="none" w:sz="0" w:space="0" w:color="auto"/>
                <w:right w:val="none" w:sz="0" w:space="0" w:color="auto"/>
              </w:divBdr>
            </w:div>
            <w:div w:id="85924458">
              <w:marLeft w:val="0"/>
              <w:marRight w:val="0"/>
              <w:marTop w:val="0"/>
              <w:marBottom w:val="0"/>
              <w:divBdr>
                <w:top w:val="none" w:sz="0" w:space="0" w:color="auto"/>
                <w:left w:val="none" w:sz="0" w:space="0" w:color="auto"/>
                <w:bottom w:val="none" w:sz="0" w:space="0" w:color="auto"/>
                <w:right w:val="none" w:sz="0" w:space="0" w:color="auto"/>
              </w:divBdr>
            </w:div>
            <w:div w:id="1891112732">
              <w:marLeft w:val="0"/>
              <w:marRight w:val="0"/>
              <w:marTop w:val="0"/>
              <w:marBottom w:val="0"/>
              <w:divBdr>
                <w:top w:val="none" w:sz="0" w:space="0" w:color="auto"/>
                <w:left w:val="none" w:sz="0" w:space="0" w:color="auto"/>
                <w:bottom w:val="none" w:sz="0" w:space="0" w:color="auto"/>
                <w:right w:val="none" w:sz="0" w:space="0" w:color="auto"/>
              </w:divBdr>
            </w:div>
            <w:div w:id="380791810">
              <w:marLeft w:val="0"/>
              <w:marRight w:val="0"/>
              <w:marTop w:val="0"/>
              <w:marBottom w:val="0"/>
              <w:divBdr>
                <w:top w:val="none" w:sz="0" w:space="0" w:color="auto"/>
                <w:left w:val="none" w:sz="0" w:space="0" w:color="auto"/>
                <w:bottom w:val="none" w:sz="0" w:space="0" w:color="auto"/>
                <w:right w:val="none" w:sz="0" w:space="0" w:color="auto"/>
              </w:divBdr>
            </w:div>
            <w:div w:id="716704874">
              <w:marLeft w:val="0"/>
              <w:marRight w:val="0"/>
              <w:marTop w:val="0"/>
              <w:marBottom w:val="0"/>
              <w:divBdr>
                <w:top w:val="none" w:sz="0" w:space="0" w:color="auto"/>
                <w:left w:val="none" w:sz="0" w:space="0" w:color="auto"/>
                <w:bottom w:val="none" w:sz="0" w:space="0" w:color="auto"/>
                <w:right w:val="none" w:sz="0" w:space="0" w:color="auto"/>
              </w:divBdr>
            </w:div>
            <w:div w:id="1332836751">
              <w:marLeft w:val="0"/>
              <w:marRight w:val="0"/>
              <w:marTop w:val="0"/>
              <w:marBottom w:val="0"/>
              <w:divBdr>
                <w:top w:val="none" w:sz="0" w:space="0" w:color="auto"/>
                <w:left w:val="none" w:sz="0" w:space="0" w:color="auto"/>
                <w:bottom w:val="none" w:sz="0" w:space="0" w:color="auto"/>
                <w:right w:val="none" w:sz="0" w:space="0" w:color="auto"/>
              </w:divBdr>
            </w:div>
            <w:div w:id="510682007">
              <w:marLeft w:val="0"/>
              <w:marRight w:val="0"/>
              <w:marTop w:val="0"/>
              <w:marBottom w:val="0"/>
              <w:divBdr>
                <w:top w:val="none" w:sz="0" w:space="0" w:color="auto"/>
                <w:left w:val="none" w:sz="0" w:space="0" w:color="auto"/>
                <w:bottom w:val="none" w:sz="0" w:space="0" w:color="auto"/>
                <w:right w:val="none" w:sz="0" w:space="0" w:color="auto"/>
              </w:divBdr>
            </w:div>
            <w:div w:id="956762788">
              <w:marLeft w:val="0"/>
              <w:marRight w:val="0"/>
              <w:marTop w:val="0"/>
              <w:marBottom w:val="0"/>
              <w:divBdr>
                <w:top w:val="none" w:sz="0" w:space="0" w:color="auto"/>
                <w:left w:val="none" w:sz="0" w:space="0" w:color="auto"/>
                <w:bottom w:val="none" w:sz="0" w:space="0" w:color="auto"/>
                <w:right w:val="none" w:sz="0" w:space="0" w:color="auto"/>
              </w:divBdr>
            </w:div>
            <w:div w:id="1372993421">
              <w:marLeft w:val="0"/>
              <w:marRight w:val="0"/>
              <w:marTop w:val="0"/>
              <w:marBottom w:val="0"/>
              <w:divBdr>
                <w:top w:val="none" w:sz="0" w:space="0" w:color="auto"/>
                <w:left w:val="none" w:sz="0" w:space="0" w:color="auto"/>
                <w:bottom w:val="none" w:sz="0" w:space="0" w:color="auto"/>
                <w:right w:val="none" w:sz="0" w:space="0" w:color="auto"/>
              </w:divBdr>
            </w:div>
            <w:div w:id="809178176">
              <w:marLeft w:val="0"/>
              <w:marRight w:val="0"/>
              <w:marTop w:val="0"/>
              <w:marBottom w:val="0"/>
              <w:divBdr>
                <w:top w:val="none" w:sz="0" w:space="0" w:color="auto"/>
                <w:left w:val="none" w:sz="0" w:space="0" w:color="auto"/>
                <w:bottom w:val="none" w:sz="0" w:space="0" w:color="auto"/>
                <w:right w:val="none" w:sz="0" w:space="0" w:color="auto"/>
              </w:divBdr>
            </w:div>
            <w:div w:id="1964382080">
              <w:marLeft w:val="0"/>
              <w:marRight w:val="0"/>
              <w:marTop w:val="0"/>
              <w:marBottom w:val="0"/>
              <w:divBdr>
                <w:top w:val="none" w:sz="0" w:space="0" w:color="auto"/>
                <w:left w:val="none" w:sz="0" w:space="0" w:color="auto"/>
                <w:bottom w:val="none" w:sz="0" w:space="0" w:color="auto"/>
                <w:right w:val="none" w:sz="0" w:space="0" w:color="auto"/>
              </w:divBdr>
            </w:div>
            <w:div w:id="379788833">
              <w:marLeft w:val="0"/>
              <w:marRight w:val="0"/>
              <w:marTop w:val="0"/>
              <w:marBottom w:val="0"/>
              <w:divBdr>
                <w:top w:val="none" w:sz="0" w:space="0" w:color="auto"/>
                <w:left w:val="none" w:sz="0" w:space="0" w:color="auto"/>
                <w:bottom w:val="none" w:sz="0" w:space="0" w:color="auto"/>
                <w:right w:val="none" w:sz="0" w:space="0" w:color="auto"/>
              </w:divBdr>
            </w:div>
            <w:div w:id="1630471942">
              <w:marLeft w:val="0"/>
              <w:marRight w:val="0"/>
              <w:marTop w:val="0"/>
              <w:marBottom w:val="0"/>
              <w:divBdr>
                <w:top w:val="none" w:sz="0" w:space="0" w:color="auto"/>
                <w:left w:val="none" w:sz="0" w:space="0" w:color="auto"/>
                <w:bottom w:val="none" w:sz="0" w:space="0" w:color="auto"/>
                <w:right w:val="none" w:sz="0" w:space="0" w:color="auto"/>
              </w:divBdr>
            </w:div>
            <w:div w:id="1884365347">
              <w:marLeft w:val="0"/>
              <w:marRight w:val="0"/>
              <w:marTop w:val="0"/>
              <w:marBottom w:val="0"/>
              <w:divBdr>
                <w:top w:val="none" w:sz="0" w:space="0" w:color="auto"/>
                <w:left w:val="none" w:sz="0" w:space="0" w:color="auto"/>
                <w:bottom w:val="none" w:sz="0" w:space="0" w:color="auto"/>
                <w:right w:val="none" w:sz="0" w:space="0" w:color="auto"/>
              </w:divBdr>
            </w:div>
            <w:div w:id="708338469">
              <w:marLeft w:val="0"/>
              <w:marRight w:val="0"/>
              <w:marTop w:val="0"/>
              <w:marBottom w:val="0"/>
              <w:divBdr>
                <w:top w:val="none" w:sz="0" w:space="0" w:color="auto"/>
                <w:left w:val="none" w:sz="0" w:space="0" w:color="auto"/>
                <w:bottom w:val="none" w:sz="0" w:space="0" w:color="auto"/>
                <w:right w:val="none" w:sz="0" w:space="0" w:color="auto"/>
              </w:divBdr>
            </w:div>
            <w:div w:id="769547080">
              <w:marLeft w:val="0"/>
              <w:marRight w:val="0"/>
              <w:marTop w:val="0"/>
              <w:marBottom w:val="0"/>
              <w:divBdr>
                <w:top w:val="none" w:sz="0" w:space="0" w:color="auto"/>
                <w:left w:val="none" w:sz="0" w:space="0" w:color="auto"/>
                <w:bottom w:val="none" w:sz="0" w:space="0" w:color="auto"/>
                <w:right w:val="none" w:sz="0" w:space="0" w:color="auto"/>
              </w:divBdr>
            </w:div>
            <w:div w:id="81807063">
              <w:marLeft w:val="0"/>
              <w:marRight w:val="0"/>
              <w:marTop w:val="0"/>
              <w:marBottom w:val="0"/>
              <w:divBdr>
                <w:top w:val="none" w:sz="0" w:space="0" w:color="auto"/>
                <w:left w:val="none" w:sz="0" w:space="0" w:color="auto"/>
                <w:bottom w:val="none" w:sz="0" w:space="0" w:color="auto"/>
                <w:right w:val="none" w:sz="0" w:space="0" w:color="auto"/>
              </w:divBdr>
            </w:div>
            <w:div w:id="811603556">
              <w:marLeft w:val="0"/>
              <w:marRight w:val="0"/>
              <w:marTop w:val="0"/>
              <w:marBottom w:val="0"/>
              <w:divBdr>
                <w:top w:val="none" w:sz="0" w:space="0" w:color="auto"/>
                <w:left w:val="none" w:sz="0" w:space="0" w:color="auto"/>
                <w:bottom w:val="none" w:sz="0" w:space="0" w:color="auto"/>
                <w:right w:val="none" w:sz="0" w:space="0" w:color="auto"/>
              </w:divBdr>
            </w:div>
            <w:div w:id="306016574">
              <w:marLeft w:val="0"/>
              <w:marRight w:val="0"/>
              <w:marTop w:val="0"/>
              <w:marBottom w:val="0"/>
              <w:divBdr>
                <w:top w:val="none" w:sz="0" w:space="0" w:color="auto"/>
                <w:left w:val="none" w:sz="0" w:space="0" w:color="auto"/>
                <w:bottom w:val="none" w:sz="0" w:space="0" w:color="auto"/>
                <w:right w:val="none" w:sz="0" w:space="0" w:color="auto"/>
              </w:divBdr>
            </w:div>
            <w:div w:id="104273055">
              <w:marLeft w:val="0"/>
              <w:marRight w:val="0"/>
              <w:marTop w:val="0"/>
              <w:marBottom w:val="0"/>
              <w:divBdr>
                <w:top w:val="none" w:sz="0" w:space="0" w:color="auto"/>
                <w:left w:val="none" w:sz="0" w:space="0" w:color="auto"/>
                <w:bottom w:val="none" w:sz="0" w:space="0" w:color="auto"/>
                <w:right w:val="none" w:sz="0" w:space="0" w:color="auto"/>
              </w:divBdr>
            </w:div>
            <w:div w:id="496774685">
              <w:marLeft w:val="0"/>
              <w:marRight w:val="0"/>
              <w:marTop w:val="0"/>
              <w:marBottom w:val="0"/>
              <w:divBdr>
                <w:top w:val="none" w:sz="0" w:space="0" w:color="auto"/>
                <w:left w:val="none" w:sz="0" w:space="0" w:color="auto"/>
                <w:bottom w:val="none" w:sz="0" w:space="0" w:color="auto"/>
                <w:right w:val="none" w:sz="0" w:space="0" w:color="auto"/>
              </w:divBdr>
            </w:div>
            <w:div w:id="908854975">
              <w:marLeft w:val="0"/>
              <w:marRight w:val="0"/>
              <w:marTop w:val="0"/>
              <w:marBottom w:val="0"/>
              <w:divBdr>
                <w:top w:val="none" w:sz="0" w:space="0" w:color="auto"/>
                <w:left w:val="none" w:sz="0" w:space="0" w:color="auto"/>
                <w:bottom w:val="none" w:sz="0" w:space="0" w:color="auto"/>
                <w:right w:val="none" w:sz="0" w:space="0" w:color="auto"/>
              </w:divBdr>
            </w:div>
            <w:div w:id="1536194598">
              <w:marLeft w:val="0"/>
              <w:marRight w:val="0"/>
              <w:marTop w:val="0"/>
              <w:marBottom w:val="0"/>
              <w:divBdr>
                <w:top w:val="none" w:sz="0" w:space="0" w:color="auto"/>
                <w:left w:val="none" w:sz="0" w:space="0" w:color="auto"/>
                <w:bottom w:val="none" w:sz="0" w:space="0" w:color="auto"/>
                <w:right w:val="none" w:sz="0" w:space="0" w:color="auto"/>
              </w:divBdr>
            </w:div>
            <w:div w:id="1864897272">
              <w:marLeft w:val="0"/>
              <w:marRight w:val="0"/>
              <w:marTop w:val="0"/>
              <w:marBottom w:val="0"/>
              <w:divBdr>
                <w:top w:val="none" w:sz="0" w:space="0" w:color="auto"/>
                <w:left w:val="none" w:sz="0" w:space="0" w:color="auto"/>
                <w:bottom w:val="none" w:sz="0" w:space="0" w:color="auto"/>
                <w:right w:val="none" w:sz="0" w:space="0" w:color="auto"/>
              </w:divBdr>
            </w:div>
            <w:div w:id="1045759184">
              <w:marLeft w:val="0"/>
              <w:marRight w:val="0"/>
              <w:marTop w:val="0"/>
              <w:marBottom w:val="0"/>
              <w:divBdr>
                <w:top w:val="none" w:sz="0" w:space="0" w:color="auto"/>
                <w:left w:val="none" w:sz="0" w:space="0" w:color="auto"/>
                <w:bottom w:val="none" w:sz="0" w:space="0" w:color="auto"/>
                <w:right w:val="none" w:sz="0" w:space="0" w:color="auto"/>
              </w:divBdr>
            </w:div>
            <w:div w:id="370305848">
              <w:marLeft w:val="0"/>
              <w:marRight w:val="0"/>
              <w:marTop w:val="0"/>
              <w:marBottom w:val="0"/>
              <w:divBdr>
                <w:top w:val="none" w:sz="0" w:space="0" w:color="auto"/>
                <w:left w:val="none" w:sz="0" w:space="0" w:color="auto"/>
                <w:bottom w:val="none" w:sz="0" w:space="0" w:color="auto"/>
                <w:right w:val="none" w:sz="0" w:space="0" w:color="auto"/>
              </w:divBdr>
            </w:div>
            <w:div w:id="1664771359">
              <w:marLeft w:val="0"/>
              <w:marRight w:val="0"/>
              <w:marTop w:val="0"/>
              <w:marBottom w:val="0"/>
              <w:divBdr>
                <w:top w:val="none" w:sz="0" w:space="0" w:color="auto"/>
                <w:left w:val="none" w:sz="0" w:space="0" w:color="auto"/>
                <w:bottom w:val="none" w:sz="0" w:space="0" w:color="auto"/>
                <w:right w:val="none" w:sz="0" w:space="0" w:color="auto"/>
              </w:divBdr>
            </w:div>
            <w:div w:id="1918586514">
              <w:marLeft w:val="0"/>
              <w:marRight w:val="0"/>
              <w:marTop w:val="0"/>
              <w:marBottom w:val="0"/>
              <w:divBdr>
                <w:top w:val="none" w:sz="0" w:space="0" w:color="auto"/>
                <w:left w:val="none" w:sz="0" w:space="0" w:color="auto"/>
                <w:bottom w:val="none" w:sz="0" w:space="0" w:color="auto"/>
                <w:right w:val="none" w:sz="0" w:space="0" w:color="auto"/>
              </w:divBdr>
            </w:div>
            <w:div w:id="1484470380">
              <w:marLeft w:val="0"/>
              <w:marRight w:val="0"/>
              <w:marTop w:val="0"/>
              <w:marBottom w:val="0"/>
              <w:divBdr>
                <w:top w:val="none" w:sz="0" w:space="0" w:color="auto"/>
                <w:left w:val="none" w:sz="0" w:space="0" w:color="auto"/>
                <w:bottom w:val="none" w:sz="0" w:space="0" w:color="auto"/>
                <w:right w:val="none" w:sz="0" w:space="0" w:color="auto"/>
              </w:divBdr>
            </w:div>
            <w:div w:id="687217998">
              <w:marLeft w:val="0"/>
              <w:marRight w:val="0"/>
              <w:marTop w:val="0"/>
              <w:marBottom w:val="0"/>
              <w:divBdr>
                <w:top w:val="none" w:sz="0" w:space="0" w:color="auto"/>
                <w:left w:val="none" w:sz="0" w:space="0" w:color="auto"/>
                <w:bottom w:val="none" w:sz="0" w:space="0" w:color="auto"/>
                <w:right w:val="none" w:sz="0" w:space="0" w:color="auto"/>
              </w:divBdr>
            </w:div>
            <w:div w:id="1471896747">
              <w:marLeft w:val="0"/>
              <w:marRight w:val="0"/>
              <w:marTop w:val="0"/>
              <w:marBottom w:val="0"/>
              <w:divBdr>
                <w:top w:val="none" w:sz="0" w:space="0" w:color="auto"/>
                <w:left w:val="none" w:sz="0" w:space="0" w:color="auto"/>
                <w:bottom w:val="none" w:sz="0" w:space="0" w:color="auto"/>
                <w:right w:val="none" w:sz="0" w:space="0" w:color="auto"/>
              </w:divBdr>
            </w:div>
            <w:div w:id="618805945">
              <w:marLeft w:val="0"/>
              <w:marRight w:val="0"/>
              <w:marTop w:val="0"/>
              <w:marBottom w:val="0"/>
              <w:divBdr>
                <w:top w:val="none" w:sz="0" w:space="0" w:color="auto"/>
                <w:left w:val="none" w:sz="0" w:space="0" w:color="auto"/>
                <w:bottom w:val="none" w:sz="0" w:space="0" w:color="auto"/>
                <w:right w:val="none" w:sz="0" w:space="0" w:color="auto"/>
              </w:divBdr>
            </w:div>
            <w:div w:id="1712850482">
              <w:marLeft w:val="0"/>
              <w:marRight w:val="0"/>
              <w:marTop w:val="0"/>
              <w:marBottom w:val="0"/>
              <w:divBdr>
                <w:top w:val="none" w:sz="0" w:space="0" w:color="auto"/>
                <w:left w:val="none" w:sz="0" w:space="0" w:color="auto"/>
                <w:bottom w:val="none" w:sz="0" w:space="0" w:color="auto"/>
                <w:right w:val="none" w:sz="0" w:space="0" w:color="auto"/>
              </w:divBdr>
            </w:div>
            <w:div w:id="1050691052">
              <w:marLeft w:val="0"/>
              <w:marRight w:val="0"/>
              <w:marTop w:val="0"/>
              <w:marBottom w:val="0"/>
              <w:divBdr>
                <w:top w:val="none" w:sz="0" w:space="0" w:color="auto"/>
                <w:left w:val="none" w:sz="0" w:space="0" w:color="auto"/>
                <w:bottom w:val="none" w:sz="0" w:space="0" w:color="auto"/>
                <w:right w:val="none" w:sz="0" w:space="0" w:color="auto"/>
              </w:divBdr>
            </w:div>
            <w:div w:id="2088534008">
              <w:marLeft w:val="0"/>
              <w:marRight w:val="0"/>
              <w:marTop w:val="0"/>
              <w:marBottom w:val="0"/>
              <w:divBdr>
                <w:top w:val="none" w:sz="0" w:space="0" w:color="auto"/>
                <w:left w:val="none" w:sz="0" w:space="0" w:color="auto"/>
                <w:bottom w:val="none" w:sz="0" w:space="0" w:color="auto"/>
                <w:right w:val="none" w:sz="0" w:space="0" w:color="auto"/>
              </w:divBdr>
            </w:div>
            <w:div w:id="129565114">
              <w:marLeft w:val="0"/>
              <w:marRight w:val="0"/>
              <w:marTop w:val="0"/>
              <w:marBottom w:val="0"/>
              <w:divBdr>
                <w:top w:val="none" w:sz="0" w:space="0" w:color="auto"/>
                <w:left w:val="none" w:sz="0" w:space="0" w:color="auto"/>
                <w:bottom w:val="none" w:sz="0" w:space="0" w:color="auto"/>
                <w:right w:val="none" w:sz="0" w:space="0" w:color="auto"/>
              </w:divBdr>
            </w:div>
            <w:div w:id="901326521">
              <w:marLeft w:val="0"/>
              <w:marRight w:val="0"/>
              <w:marTop w:val="0"/>
              <w:marBottom w:val="0"/>
              <w:divBdr>
                <w:top w:val="none" w:sz="0" w:space="0" w:color="auto"/>
                <w:left w:val="none" w:sz="0" w:space="0" w:color="auto"/>
                <w:bottom w:val="none" w:sz="0" w:space="0" w:color="auto"/>
                <w:right w:val="none" w:sz="0" w:space="0" w:color="auto"/>
              </w:divBdr>
            </w:div>
            <w:div w:id="664477325">
              <w:marLeft w:val="0"/>
              <w:marRight w:val="0"/>
              <w:marTop w:val="0"/>
              <w:marBottom w:val="0"/>
              <w:divBdr>
                <w:top w:val="none" w:sz="0" w:space="0" w:color="auto"/>
                <w:left w:val="none" w:sz="0" w:space="0" w:color="auto"/>
                <w:bottom w:val="none" w:sz="0" w:space="0" w:color="auto"/>
                <w:right w:val="none" w:sz="0" w:space="0" w:color="auto"/>
              </w:divBdr>
            </w:div>
            <w:div w:id="489370223">
              <w:marLeft w:val="0"/>
              <w:marRight w:val="0"/>
              <w:marTop w:val="0"/>
              <w:marBottom w:val="0"/>
              <w:divBdr>
                <w:top w:val="none" w:sz="0" w:space="0" w:color="auto"/>
                <w:left w:val="none" w:sz="0" w:space="0" w:color="auto"/>
                <w:bottom w:val="none" w:sz="0" w:space="0" w:color="auto"/>
                <w:right w:val="none" w:sz="0" w:space="0" w:color="auto"/>
              </w:divBdr>
            </w:div>
            <w:div w:id="1377002013">
              <w:marLeft w:val="0"/>
              <w:marRight w:val="0"/>
              <w:marTop w:val="0"/>
              <w:marBottom w:val="0"/>
              <w:divBdr>
                <w:top w:val="none" w:sz="0" w:space="0" w:color="auto"/>
                <w:left w:val="none" w:sz="0" w:space="0" w:color="auto"/>
                <w:bottom w:val="none" w:sz="0" w:space="0" w:color="auto"/>
                <w:right w:val="none" w:sz="0" w:space="0" w:color="auto"/>
              </w:divBdr>
            </w:div>
            <w:div w:id="123937161">
              <w:marLeft w:val="0"/>
              <w:marRight w:val="0"/>
              <w:marTop w:val="0"/>
              <w:marBottom w:val="0"/>
              <w:divBdr>
                <w:top w:val="none" w:sz="0" w:space="0" w:color="auto"/>
                <w:left w:val="none" w:sz="0" w:space="0" w:color="auto"/>
                <w:bottom w:val="none" w:sz="0" w:space="0" w:color="auto"/>
                <w:right w:val="none" w:sz="0" w:space="0" w:color="auto"/>
              </w:divBdr>
            </w:div>
            <w:div w:id="424040339">
              <w:marLeft w:val="0"/>
              <w:marRight w:val="0"/>
              <w:marTop w:val="0"/>
              <w:marBottom w:val="0"/>
              <w:divBdr>
                <w:top w:val="none" w:sz="0" w:space="0" w:color="auto"/>
                <w:left w:val="none" w:sz="0" w:space="0" w:color="auto"/>
                <w:bottom w:val="none" w:sz="0" w:space="0" w:color="auto"/>
                <w:right w:val="none" w:sz="0" w:space="0" w:color="auto"/>
              </w:divBdr>
            </w:div>
            <w:div w:id="1022711061">
              <w:marLeft w:val="0"/>
              <w:marRight w:val="0"/>
              <w:marTop w:val="0"/>
              <w:marBottom w:val="0"/>
              <w:divBdr>
                <w:top w:val="none" w:sz="0" w:space="0" w:color="auto"/>
                <w:left w:val="none" w:sz="0" w:space="0" w:color="auto"/>
                <w:bottom w:val="none" w:sz="0" w:space="0" w:color="auto"/>
                <w:right w:val="none" w:sz="0" w:space="0" w:color="auto"/>
              </w:divBdr>
            </w:div>
            <w:div w:id="943734552">
              <w:marLeft w:val="0"/>
              <w:marRight w:val="0"/>
              <w:marTop w:val="0"/>
              <w:marBottom w:val="0"/>
              <w:divBdr>
                <w:top w:val="none" w:sz="0" w:space="0" w:color="auto"/>
                <w:left w:val="none" w:sz="0" w:space="0" w:color="auto"/>
                <w:bottom w:val="none" w:sz="0" w:space="0" w:color="auto"/>
                <w:right w:val="none" w:sz="0" w:space="0" w:color="auto"/>
              </w:divBdr>
            </w:div>
            <w:div w:id="663047575">
              <w:marLeft w:val="0"/>
              <w:marRight w:val="0"/>
              <w:marTop w:val="0"/>
              <w:marBottom w:val="0"/>
              <w:divBdr>
                <w:top w:val="none" w:sz="0" w:space="0" w:color="auto"/>
                <w:left w:val="none" w:sz="0" w:space="0" w:color="auto"/>
                <w:bottom w:val="none" w:sz="0" w:space="0" w:color="auto"/>
                <w:right w:val="none" w:sz="0" w:space="0" w:color="auto"/>
              </w:divBdr>
            </w:div>
            <w:div w:id="990673722">
              <w:marLeft w:val="0"/>
              <w:marRight w:val="0"/>
              <w:marTop w:val="0"/>
              <w:marBottom w:val="0"/>
              <w:divBdr>
                <w:top w:val="none" w:sz="0" w:space="0" w:color="auto"/>
                <w:left w:val="none" w:sz="0" w:space="0" w:color="auto"/>
                <w:bottom w:val="none" w:sz="0" w:space="0" w:color="auto"/>
                <w:right w:val="none" w:sz="0" w:space="0" w:color="auto"/>
              </w:divBdr>
            </w:div>
            <w:div w:id="41566191">
              <w:marLeft w:val="0"/>
              <w:marRight w:val="0"/>
              <w:marTop w:val="0"/>
              <w:marBottom w:val="0"/>
              <w:divBdr>
                <w:top w:val="none" w:sz="0" w:space="0" w:color="auto"/>
                <w:left w:val="none" w:sz="0" w:space="0" w:color="auto"/>
                <w:bottom w:val="none" w:sz="0" w:space="0" w:color="auto"/>
                <w:right w:val="none" w:sz="0" w:space="0" w:color="auto"/>
              </w:divBdr>
            </w:div>
            <w:div w:id="1489904671">
              <w:marLeft w:val="0"/>
              <w:marRight w:val="0"/>
              <w:marTop w:val="0"/>
              <w:marBottom w:val="0"/>
              <w:divBdr>
                <w:top w:val="none" w:sz="0" w:space="0" w:color="auto"/>
                <w:left w:val="none" w:sz="0" w:space="0" w:color="auto"/>
                <w:bottom w:val="none" w:sz="0" w:space="0" w:color="auto"/>
                <w:right w:val="none" w:sz="0" w:space="0" w:color="auto"/>
              </w:divBdr>
            </w:div>
            <w:div w:id="988242244">
              <w:marLeft w:val="0"/>
              <w:marRight w:val="0"/>
              <w:marTop w:val="0"/>
              <w:marBottom w:val="0"/>
              <w:divBdr>
                <w:top w:val="none" w:sz="0" w:space="0" w:color="auto"/>
                <w:left w:val="none" w:sz="0" w:space="0" w:color="auto"/>
                <w:bottom w:val="none" w:sz="0" w:space="0" w:color="auto"/>
                <w:right w:val="none" w:sz="0" w:space="0" w:color="auto"/>
              </w:divBdr>
            </w:div>
            <w:div w:id="442384024">
              <w:marLeft w:val="0"/>
              <w:marRight w:val="0"/>
              <w:marTop w:val="0"/>
              <w:marBottom w:val="0"/>
              <w:divBdr>
                <w:top w:val="none" w:sz="0" w:space="0" w:color="auto"/>
                <w:left w:val="none" w:sz="0" w:space="0" w:color="auto"/>
                <w:bottom w:val="none" w:sz="0" w:space="0" w:color="auto"/>
                <w:right w:val="none" w:sz="0" w:space="0" w:color="auto"/>
              </w:divBdr>
            </w:div>
            <w:div w:id="1664042456">
              <w:marLeft w:val="0"/>
              <w:marRight w:val="0"/>
              <w:marTop w:val="0"/>
              <w:marBottom w:val="0"/>
              <w:divBdr>
                <w:top w:val="none" w:sz="0" w:space="0" w:color="auto"/>
                <w:left w:val="none" w:sz="0" w:space="0" w:color="auto"/>
                <w:bottom w:val="none" w:sz="0" w:space="0" w:color="auto"/>
                <w:right w:val="none" w:sz="0" w:space="0" w:color="auto"/>
              </w:divBdr>
            </w:div>
            <w:div w:id="32851453">
              <w:marLeft w:val="0"/>
              <w:marRight w:val="0"/>
              <w:marTop w:val="0"/>
              <w:marBottom w:val="0"/>
              <w:divBdr>
                <w:top w:val="none" w:sz="0" w:space="0" w:color="auto"/>
                <w:left w:val="none" w:sz="0" w:space="0" w:color="auto"/>
                <w:bottom w:val="none" w:sz="0" w:space="0" w:color="auto"/>
                <w:right w:val="none" w:sz="0" w:space="0" w:color="auto"/>
              </w:divBdr>
            </w:div>
            <w:div w:id="666248187">
              <w:marLeft w:val="0"/>
              <w:marRight w:val="0"/>
              <w:marTop w:val="0"/>
              <w:marBottom w:val="0"/>
              <w:divBdr>
                <w:top w:val="none" w:sz="0" w:space="0" w:color="auto"/>
                <w:left w:val="none" w:sz="0" w:space="0" w:color="auto"/>
                <w:bottom w:val="none" w:sz="0" w:space="0" w:color="auto"/>
                <w:right w:val="none" w:sz="0" w:space="0" w:color="auto"/>
              </w:divBdr>
            </w:div>
            <w:div w:id="1839540270">
              <w:marLeft w:val="0"/>
              <w:marRight w:val="0"/>
              <w:marTop w:val="0"/>
              <w:marBottom w:val="0"/>
              <w:divBdr>
                <w:top w:val="none" w:sz="0" w:space="0" w:color="auto"/>
                <w:left w:val="none" w:sz="0" w:space="0" w:color="auto"/>
                <w:bottom w:val="none" w:sz="0" w:space="0" w:color="auto"/>
                <w:right w:val="none" w:sz="0" w:space="0" w:color="auto"/>
              </w:divBdr>
            </w:div>
            <w:div w:id="2020304681">
              <w:marLeft w:val="0"/>
              <w:marRight w:val="0"/>
              <w:marTop w:val="0"/>
              <w:marBottom w:val="0"/>
              <w:divBdr>
                <w:top w:val="none" w:sz="0" w:space="0" w:color="auto"/>
                <w:left w:val="none" w:sz="0" w:space="0" w:color="auto"/>
                <w:bottom w:val="none" w:sz="0" w:space="0" w:color="auto"/>
                <w:right w:val="none" w:sz="0" w:space="0" w:color="auto"/>
              </w:divBdr>
            </w:div>
            <w:div w:id="802308660">
              <w:marLeft w:val="0"/>
              <w:marRight w:val="0"/>
              <w:marTop w:val="0"/>
              <w:marBottom w:val="0"/>
              <w:divBdr>
                <w:top w:val="none" w:sz="0" w:space="0" w:color="auto"/>
                <w:left w:val="none" w:sz="0" w:space="0" w:color="auto"/>
                <w:bottom w:val="none" w:sz="0" w:space="0" w:color="auto"/>
                <w:right w:val="none" w:sz="0" w:space="0" w:color="auto"/>
              </w:divBdr>
            </w:div>
            <w:div w:id="1491872624">
              <w:marLeft w:val="0"/>
              <w:marRight w:val="0"/>
              <w:marTop w:val="0"/>
              <w:marBottom w:val="0"/>
              <w:divBdr>
                <w:top w:val="none" w:sz="0" w:space="0" w:color="auto"/>
                <w:left w:val="none" w:sz="0" w:space="0" w:color="auto"/>
                <w:bottom w:val="none" w:sz="0" w:space="0" w:color="auto"/>
                <w:right w:val="none" w:sz="0" w:space="0" w:color="auto"/>
              </w:divBdr>
            </w:div>
            <w:div w:id="2088847017">
              <w:marLeft w:val="0"/>
              <w:marRight w:val="0"/>
              <w:marTop w:val="0"/>
              <w:marBottom w:val="0"/>
              <w:divBdr>
                <w:top w:val="none" w:sz="0" w:space="0" w:color="auto"/>
                <w:left w:val="none" w:sz="0" w:space="0" w:color="auto"/>
                <w:bottom w:val="none" w:sz="0" w:space="0" w:color="auto"/>
                <w:right w:val="none" w:sz="0" w:space="0" w:color="auto"/>
              </w:divBdr>
            </w:div>
            <w:div w:id="1511336273">
              <w:marLeft w:val="0"/>
              <w:marRight w:val="0"/>
              <w:marTop w:val="0"/>
              <w:marBottom w:val="0"/>
              <w:divBdr>
                <w:top w:val="none" w:sz="0" w:space="0" w:color="auto"/>
                <w:left w:val="none" w:sz="0" w:space="0" w:color="auto"/>
                <w:bottom w:val="none" w:sz="0" w:space="0" w:color="auto"/>
                <w:right w:val="none" w:sz="0" w:space="0" w:color="auto"/>
              </w:divBdr>
            </w:div>
            <w:div w:id="519198219">
              <w:marLeft w:val="0"/>
              <w:marRight w:val="0"/>
              <w:marTop w:val="0"/>
              <w:marBottom w:val="0"/>
              <w:divBdr>
                <w:top w:val="none" w:sz="0" w:space="0" w:color="auto"/>
                <w:left w:val="none" w:sz="0" w:space="0" w:color="auto"/>
                <w:bottom w:val="none" w:sz="0" w:space="0" w:color="auto"/>
                <w:right w:val="none" w:sz="0" w:space="0" w:color="auto"/>
              </w:divBdr>
            </w:div>
            <w:div w:id="144250687">
              <w:marLeft w:val="0"/>
              <w:marRight w:val="0"/>
              <w:marTop w:val="0"/>
              <w:marBottom w:val="0"/>
              <w:divBdr>
                <w:top w:val="none" w:sz="0" w:space="0" w:color="auto"/>
                <w:left w:val="none" w:sz="0" w:space="0" w:color="auto"/>
                <w:bottom w:val="none" w:sz="0" w:space="0" w:color="auto"/>
                <w:right w:val="none" w:sz="0" w:space="0" w:color="auto"/>
              </w:divBdr>
            </w:div>
            <w:div w:id="1609269051">
              <w:marLeft w:val="0"/>
              <w:marRight w:val="0"/>
              <w:marTop w:val="0"/>
              <w:marBottom w:val="0"/>
              <w:divBdr>
                <w:top w:val="none" w:sz="0" w:space="0" w:color="auto"/>
                <w:left w:val="none" w:sz="0" w:space="0" w:color="auto"/>
                <w:bottom w:val="none" w:sz="0" w:space="0" w:color="auto"/>
                <w:right w:val="none" w:sz="0" w:space="0" w:color="auto"/>
              </w:divBdr>
            </w:div>
            <w:div w:id="421875326">
              <w:marLeft w:val="0"/>
              <w:marRight w:val="0"/>
              <w:marTop w:val="0"/>
              <w:marBottom w:val="0"/>
              <w:divBdr>
                <w:top w:val="none" w:sz="0" w:space="0" w:color="auto"/>
                <w:left w:val="none" w:sz="0" w:space="0" w:color="auto"/>
                <w:bottom w:val="none" w:sz="0" w:space="0" w:color="auto"/>
                <w:right w:val="none" w:sz="0" w:space="0" w:color="auto"/>
              </w:divBdr>
            </w:div>
            <w:div w:id="1389960821">
              <w:marLeft w:val="0"/>
              <w:marRight w:val="0"/>
              <w:marTop w:val="0"/>
              <w:marBottom w:val="0"/>
              <w:divBdr>
                <w:top w:val="none" w:sz="0" w:space="0" w:color="auto"/>
                <w:left w:val="none" w:sz="0" w:space="0" w:color="auto"/>
                <w:bottom w:val="none" w:sz="0" w:space="0" w:color="auto"/>
                <w:right w:val="none" w:sz="0" w:space="0" w:color="auto"/>
              </w:divBdr>
            </w:div>
            <w:div w:id="1996638757">
              <w:marLeft w:val="0"/>
              <w:marRight w:val="0"/>
              <w:marTop w:val="0"/>
              <w:marBottom w:val="0"/>
              <w:divBdr>
                <w:top w:val="none" w:sz="0" w:space="0" w:color="auto"/>
                <w:left w:val="none" w:sz="0" w:space="0" w:color="auto"/>
                <w:bottom w:val="none" w:sz="0" w:space="0" w:color="auto"/>
                <w:right w:val="none" w:sz="0" w:space="0" w:color="auto"/>
              </w:divBdr>
            </w:div>
            <w:div w:id="298465323">
              <w:marLeft w:val="0"/>
              <w:marRight w:val="0"/>
              <w:marTop w:val="0"/>
              <w:marBottom w:val="0"/>
              <w:divBdr>
                <w:top w:val="none" w:sz="0" w:space="0" w:color="auto"/>
                <w:left w:val="none" w:sz="0" w:space="0" w:color="auto"/>
                <w:bottom w:val="none" w:sz="0" w:space="0" w:color="auto"/>
                <w:right w:val="none" w:sz="0" w:space="0" w:color="auto"/>
              </w:divBdr>
            </w:div>
            <w:div w:id="1574003296">
              <w:marLeft w:val="0"/>
              <w:marRight w:val="0"/>
              <w:marTop w:val="0"/>
              <w:marBottom w:val="0"/>
              <w:divBdr>
                <w:top w:val="none" w:sz="0" w:space="0" w:color="auto"/>
                <w:left w:val="none" w:sz="0" w:space="0" w:color="auto"/>
                <w:bottom w:val="none" w:sz="0" w:space="0" w:color="auto"/>
                <w:right w:val="none" w:sz="0" w:space="0" w:color="auto"/>
              </w:divBdr>
            </w:div>
            <w:div w:id="714887247">
              <w:marLeft w:val="0"/>
              <w:marRight w:val="0"/>
              <w:marTop w:val="0"/>
              <w:marBottom w:val="0"/>
              <w:divBdr>
                <w:top w:val="none" w:sz="0" w:space="0" w:color="auto"/>
                <w:left w:val="none" w:sz="0" w:space="0" w:color="auto"/>
                <w:bottom w:val="none" w:sz="0" w:space="0" w:color="auto"/>
                <w:right w:val="none" w:sz="0" w:space="0" w:color="auto"/>
              </w:divBdr>
            </w:div>
            <w:div w:id="2074504342">
              <w:marLeft w:val="0"/>
              <w:marRight w:val="0"/>
              <w:marTop w:val="0"/>
              <w:marBottom w:val="0"/>
              <w:divBdr>
                <w:top w:val="none" w:sz="0" w:space="0" w:color="auto"/>
                <w:left w:val="none" w:sz="0" w:space="0" w:color="auto"/>
                <w:bottom w:val="none" w:sz="0" w:space="0" w:color="auto"/>
                <w:right w:val="none" w:sz="0" w:space="0" w:color="auto"/>
              </w:divBdr>
            </w:div>
            <w:div w:id="1295796414">
              <w:marLeft w:val="0"/>
              <w:marRight w:val="0"/>
              <w:marTop w:val="0"/>
              <w:marBottom w:val="0"/>
              <w:divBdr>
                <w:top w:val="none" w:sz="0" w:space="0" w:color="auto"/>
                <w:left w:val="none" w:sz="0" w:space="0" w:color="auto"/>
                <w:bottom w:val="none" w:sz="0" w:space="0" w:color="auto"/>
                <w:right w:val="none" w:sz="0" w:space="0" w:color="auto"/>
              </w:divBdr>
            </w:div>
            <w:div w:id="953944934">
              <w:marLeft w:val="0"/>
              <w:marRight w:val="0"/>
              <w:marTop w:val="0"/>
              <w:marBottom w:val="0"/>
              <w:divBdr>
                <w:top w:val="none" w:sz="0" w:space="0" w:color="auto"/>
                <w:left w:val="none" w:sz="0" w:space="0" w:color="auto"/>
                <w:bottom w:val="none" w:sz="0" w:space="0" w:color="auto"/>
                <w:right w:val="none" w:sz="0" w:space="0" w:color="auto"/>
              </w:divBdr>
            </w:div>
            <w:div w:id="1516722662">
              <w:marLeft w:val="0"/>
              <w:marRight w:val="0"/>
              <w:marTop w:val="0"/>
              <w:marBottom w:val="0"/>
              <w:divBdr>
                <w:top w:val="none" w:sz="0" w:space="0" w:color="auto"/>
                <w:left w:val="none" w:sz="0" w:space="0" w:color="auto"/>
                <w:bottom w:val="none" w:sz="0" w:space="0" w:color="auto"/>
                <w:right w:val="none" w:sz="0" w:space="0" w:color="auto"/>
              </w:divBdr>
            </w:div>
            <w:div w:id="29190388">
              <w:marLeft w:val="0"/>
              <w:marRight w:val="0"/>
              <w:marTop w:val="0"/>
              <w:marBottom w:val="0"/>
              <w:divBdr>
                <w:top w:val="none" w:sz="0" w:space="0" w:color="auto"/>
                <w:left w:val="none" w:sz="0" w:space="0" w:color="auto"/>
                <w:bottom w:val="none" w:sz="0" w:space="0" w:color="auto"/>
                <w:right w:val="none" w:sz="0" w:space="0" w:color="auto"/>
              </w:divBdr>
            </w:div>
            <w:div w:id="1920677710">
              <w:marLeft w:val="0"/>
              <w:marRight w:val="0"/>
              <w:marTop w:val="0"/>
              <w:marBottom w:val="0"/>
              <w:divBdr>
                <w:top w:val="none" w:sz="0" w:space="0" w:color="auto"/>
                <w:left w:val="none" w:sz="0" w:space="0" w:color="auto"/>
                <w:bottom w:val="none" w:sz="0" w:space="0" w:color="auto"/>
                <w:right w:val="none" w:sz="0" w:space="0" w:color="auto"/>
              </w:divBdr>
            </w:div>
            <w:div w:id="1242761224">
              <w:marLeft w:val="0"/>
              <w:marRight w:val="0"/>
              <w:marTop w:val="0"/>
              <w:marBottom w:val="0"/>
              <w:divBdr>
                <w:top w:val="none" w:sz="0" w:space="0" w:color="auto"/>
                <w:left w:val="none" w:sz="0" w:space="0" w:color="auto"/>
                <w:bottom w:val="none" w:sz="0" w:space="0" w:color="auto"/>
                <w:right w:val="none" w:sz="0" w:space="0" w:color="auto"/>
              </w:divBdr>
            </w:div>
            <w:div w:id="918250281">
              <w:marLeft w:val="0"/>
              <w:marRight w:val="0"/>
              <w:marTop w:val="0"/>
              <w:marBottom w:val="0"/>
              <w:divBdr>
                <w:top w:val="none" w:sz="0" w:space="0" w:color="auto"/>
                <w:left w:val="none" w:sz="0" w:space="0" w:color="auto"/>
                <w:bottom w:val="none" w:sz="0" w:space="0" w:color="auto"/>
                <w:right w:val="none" w:sz="0" w:space="0" w:color="auto"/>
              </w:divBdr>
            </w:div>
            <w:div w:id="914239621">
              <w:marLeft w:val="0"/>
              <w:marRight w:val="0"/>
              <w:marTop w:val="0"/>
              <w:marBottom w:val="0"/>
              <w:divBdr>
                <w:top w:val="none" w:sz="0" w:space="0" w:color="auto"/>
                <w:left w:val="none" w:sz="0" w:space="0" w:color="auto"/>
                <w:bottom w:val="none" w:sz="0" w:space="0" w:color="auto"/>
                <w:right w:val="none" w:sz="0" w:space="0" w:color="auto"/>
              </w:divBdr>
            </w:div>
            <w:div w:id="115375858">
              <w:marLeft w:val="0"/>
              <w:marRight w:val="0"/>
              <w:marTop w:val="0"/>
              <w:marBottom w:val="0"/>
              <w:divBdr>
                <w:top w:val="none" w:sz="0" w:space="0" w:color="auto"/>
                <w:left w:val="none" w:sz="0" w:space="0" w:color="auto"/>
                <w:bottom w:val="none" w:sz="0" w:space="0" w:color="auto"/>
                <w:right w:val="none" w:sz="0" w:space="0" w:color="auto"/>
              </w:divBdr>
            </w:div>
            <w:div w:id="1088619032">
              <w:marLeft w:val="0"/>
              <w:marRight w:val="0"/>
              <w:marTop w:val="0"/>
              <w:marBottom w:val="0"/>
              <w:divBdr>
                <w:top w:val="none" w:sz="0" w:space="0" w:color="auto"/>
                <w:left w:val="none" w:sz="0" w:space="0" w:color="auto"/>
                <w:bottom w:val="none" w:sz="0" w:space="0" w:color="auto"/>
                <w:right w:val="none" w:sz="0" w:space="0" w:color="auto"/>
              </w:divBdr>
            </w:div>
            <w:div w:id="1611816021">
              <w:marLeft w:val="0"/>
              <w:marRight w:val="0"/>
              <w:marTop w:val="0"/>
              <w:marBottom w:val="0"/>
              <w:divBdr>
                <w:top w:val="none" w:sz="0" w:space="0" w:color="auto"/>
                <w:left w:val="none" w:sz="0" w:space="0" w:color="auto"/>
                <w:bottom w:val="none" w:sz="0" w:space="0" w:color="auto"/>
                <w:right w:val="none" w:sz="0" w:space="0" w:color="auto"/>
              </w:divBdr>
            </w:div>
            <w:div w:id="1590388154">
              <w:marLeft w:val="0"/>
              <w:marRight w:val="0"/>
              <w:marTop w:val="0"/>
              <w:marBottom w:val="0"/>
              <w:divBdr>
                <w:top w:val="none" w:sz="0" w:space="0" w:color="auto"/>
                <w:left w:val="none" w:sz="0" w:space="0" w:color="auto"/>
                <w:bottom w:val="none" w:sz="0" w:space="0" w:color="auto"/>
                <w:right w:val="none" w:sz="0" w:space="0" w:color="auto"/>
              </w:divBdr>
            </w:div>
            <w:div w:id="655695110">
              <w:marLeft w:val="0"/>
              <w:marRight w:val="0"/>
              <w:marTop w:val="0"/>
              <w:marBottom w:val="0"/>
              <w:divBdr>
                <w:top w:val="none" w:sz="0" w:space="0" w:color="auto"/>
                <w:left w:val="none" w:sz="0" w:space="0" w:color="auto"/>
                <w:bottom w:val="none" w:sz="0" w:space="0" w:color="auto"/>
                <w:right w:val="none" w:sz="0" w:space="0" w:color="auto"/>
              </w:divBdr>
            </w:div>
            <w:div w:id="1836065663">
              <w:marLeft w:val="0"/>
              <w:marRight w:val="0"/>
              <w:marTop w:val="0"/>
              <w:marBottom w:val="0"/>
              <w:divBdr>
                <w:top w:val="none" w:sz="0" w:space="0" w:color="auto"/>
                <w:left w:val="none" w:sz="0" w:space="0" w:color="auto"/>
                <w:bottom w:val="none" w:sz="0" w:space="0" w:color="auto"/>
                <w:right w:val="none" w:sz="0" w:space="0" w:color="auto"/>
              </w:divBdr>
            </w:div>
            <w:div w:id="1629243303">
              <w:marLeft w:val="0"/>
              <w:marRight w:val="0"/>
              <w:marTop w:val="0"/>
              <w:marBottom w:val="0"/>
              <w:divBdr>
                <w:top w:val="none" w:sz="0" w:space="0" w:color="auto"/>
                <w:left w:val="none" w:sz="0" w:space="0" w:color="auto"/>
                <w:bottom w:val="none" w:sz="0" w:space="0" w:color="auto"/>
                <w:right w:val="none" w:sz="0" w:space="0" w:color="auto"/>
              </w:divBdr>
            </w:div>
            <w:div w:id="1750225061">
              <w:marLeft w:val="0"/>
              <w:marRight w:val="0"/>
              <w:marTop w:val="0"/>
              <w:marBottom w:val="0"/>
              <w:divBdr>
                <w:top w:val="none" w:sz="0" w:space="0" w:color="auto"/>
                <w:left w:val="none" w:sz="0" w:space="0" w:color="auto"/>
                <w:bottom w:val="none" w:sz="0" w:space="0" w:color="auto"/>
                <w:right w:val="none" w:sz="0" w:space="0" w:color="auto"/>
              </w:divBdr>
            </w:div>
            <w:div w:id="1515848457">
              <w:marLeft w:val="0"/>
              <w:marRight w:val="0"/>
              <w:marTop w:val="0"/>
              <w:marBottom w:val="0"/>
              <w:divBdr>
                <w:top w:val="none" w:sz="0" w:space="0" w:color="auto"/>
                <w:left w:val="none" w:sz="0" w:space="0" w:color="auto"/>
                <w:bottom w:val="none" w:sz="0" w:space="0" w:color="auto"/>
                <w:right w:val="none" w:sz="0" w:space="0" w:color="auto"/>
              </w:divBdr>
            </w:div>
            <w:div w:id="2109960860">
              <w:marLeft w:val="0"/>
              <w:marRight w:val="0"/>
              <w:marTop w:val="0"/>
              <w:marBottom w:val="0"/>
              <w:divBdr>
                <w:top w:val="none" w:sz="0" w:space="0" w:color="auto"/>
                <w:left w:val="none" w:sz="0" w:space="0" w:color="auto"/>
                <w:bottom w:val="none" w:sz="0" w:space="0" w:color="auto"/>
                <w:right w:val="none" w:sz="0" w:space="0" w:color="auto"/>
              </w:divBdr>
            </w:div>
            <w:div w:id="122699051">
              <w:marLeft w:val="0"/>
              <w:marRight w:val="0"/>
              <w:marTop w:val="0"/>
              <w:marBottom w:val="0"/>
              <w:divBdr>
                <w:top w:val="none" w:sz="0" w:space="0" w:color="auto"/>
                <w:left w:val="none" w:sz="0" w:space="0" w:color="auto"/>
                <w:bottom w:val="none" w:sz="0" w:space="0" w:color="auto"/>
                <w:right w:val="none" w:sz="0" w:space="0" w:color="auto"/>
              </w:divBdr>
            </w:div>
            <w:div w:id="647705287">
              <w:marLeft w:val="0"/>
              <w:marRight w:val="0"/>
              <w:marTop w:val="0"/>
              <w:marBottom w:val="0"/>
              <w:divBdr>
                <w:top w:val="none" w:sz="0" w:space="0" w:color="auto"/>
                <w:left w:val="none" w:sz="0" w:space="0" w:color="auto"/>
                <w:bottom w:val="none" w:sz="0" w:space="0" w:color="auto"/>
                <w:right w:val="none" w:sz="0" w:space="0" w:color="auto"/>
              </w:divBdr>
            </w:div>
            <w:div w:id="525563026">
              <w:marLeft w:val="0"/>
              <w:marRight w:val="0"/>
              <w:marTop w:val="0"/>
              <w:marBottom w:val="0"/>
              <w:divBdr>
                <w:top w:val="none" w:sz="0" w:space="0" w:color="auto"/>
                <w:left w:val="none" w:sz="0" w:space="0" w:color="auto"/>
                <w:bottom w:val="none" w:sz="0" w:space="0" w:color="auto"/>
                <w:right w:val="none" w:sz="0" w:space="0" w:color="auto"/>
              </w:divBdr>
            </w:div>
            <w:div w:id="894391938">
              <w:marLeft w:val="0"/>
              <w:marRight w:val="0"/>
              <w:marTop w:val="0"/>
              <w:marBottom w:val="0"/>
              <w:divBdr>
                <w:top w:val="none" w:sz="0" w:space="0" w:color="auto"/>
                <w:left w:val="none" w:sz="0" w:space="0" w:color="auto"/>
                <w:bottom w:val="none" w:sz="0" w:space="0" w:color="auto"/>
                <w:right w:val="none" w:sz="0" w:space="0" w:color="auto"/>
              </w:divBdr>
            </w:div>
            <w:div w:id="1428771653">
              <w:marLeft w:val="0"/>
              <w:marRight w:val="0"/>
              <w:marTop w:val="0"/>
              <w:marBottom w:val="0"/>
              <w:divBdr>
                <w:top w:val="none" w:sz="0" w:space="0" w:color="auto"/>
                <w:left w:val="none" w:sz="0" w:space="0" w:color="auto"/>
                <w:bottom w:val="none" w:sz="0" w:space="0" w:color="auto"/>
                <w:right w:val="none" w:sz="0" w:space="0" w:color="auto"/>
              </w:divBdr>
            </w:div>
            <w:div w:id="677973082">
              <w:marLeft w:val="0"/>
              <w:marRight w:val="0"/>
              <w:marTop w:val="0"/>
              <w:marBottom w:val="0"/>
              <w:divBdr>
                <w:top w:val="none" w:sz="0" w:space="0" w:color="auto"/>
                <w:left w:val="none" w:sz="0" w:space="0" w:color="auto"/>
                <w:bottom w:val="none" w:sz="0" w:space="0" w:color="auto"/>
                <w:right w:val="none" w:sz="0" w:space="0" w:color="auto"/>
              </w:divBdr>
            </w:div>
            <w:div w:id="1417096799">
              <w:marLeft w:val="0"/>
              <w:marRight w:val="0"/>
              <w:marTop w:val="0"/>
              <w:marBottom w:val="0"/>
              <w:divBdr>
                <w:top w:val="none" w:sz="0" w:space="0" w:color="auto"/>
                <w:left w:val="none" w:sz="0" w:space="0" w:color="auto"/>
                <w:bottom w:val="none" w:sz="0" w:space="0" w:color="auto"/>
                <w:right w:val="none" w:sz="0" w:space="0" w:color="auto"/>
              </w:divBdr>
            </w:div>
            <w:div w:id="1985575619">
              <w:marLeft w:val="0"/>
              <w:marRight w:val="0"/>
              <w:marTop w:val="0"/>
              <w:marBottom w:val="0"/>
              <w:divBdr>
                <w:top w:val="none" w:sz="0" w:space="0" w:color="auto"/>
                <w:left w:val="none" w:sz="0" w:space="0" w:color="auto"/>
                <w:bottom w:val="none" w:sz="0" w:space="0" w:color="auto"/>
                <w:right w:val="none" w:sz="0" w:space="0" w:color="auto"/>
              </w:divBdr>
            </w:div>
            <w:div w:id="1038775764">
              <w:marLeft w:val="0"/>
              <w:marRight w:val="0"/>
              <w:marTop w:val="0"/>
              <w:marBottom w:val="0"/>
              <w:divBdr>
                <w:top w:val="none" w:sz="0" w:space="0" w:color="auto"/>
                <w:left w:val="none" w:sz="0" w:space="0" w:color="auto"/>
                <w:bottom w:val="none" w:sz="0" w:space="0" w:color="auto"/>
                <w:right w:val="none" w:sz="0" w:space="0" w:color="auto"/>
              </w:divBdr>
            </w:div>
            <w:div w:id="1800683911">
              <w:marLeft w:val="0"/>
              <w:marRight w:val="0"/>
              <w:marTop w:val="0"/>
              <w:marBottom w:val="0"/>
              <w:divBdr>
                <w:top w:val="none" w:sz="0" w:space="0" w:color="auto"/>
                <w:left w:val="none" w:sz="0" w:space="0" w:color="auto"/>
                <w:bottom w:val="none" w:sz="0" w:space="0" w:color="auto"/>
                <w:right w:val="none" w:sz="0" w:space="0" w:color="auto"/>
              </w:divBdr>
            </w:div>
            <w:div w:id="6101461">
              <w:marLeft w:val="0"/>
              <w:marRight w:val="0"/>
              <w:marTop w:val="0"/>
              <w:marBottom w:val="0"/>
              <w:divBdr>
                <w:top w:val="none" w:sz="0" w:space="0" w:color="auto"/>
                <w:left w:val="none" w:sz="0" w:space="0" w:color="auto"/>
                <w:bottom w:val="none" w:sz="0" w:space="0" w:color="auto"/>
                <w:right w:val="none" w:sz="0" w:space="0" w:color="auto"/>
              </w:divBdr>
            </w:div>
            <w:div w:id="2113436059">
              <w:marLeft w:val="0"/>
              <w:marRight w:val="0"/>
              <w:marTop w:val="0"/>
              <w:marBottom w:val="0"/>
              <w:divBdr>
                <w:top w:val="none" w:sz="0" w:space="0" w:color="auto"/>
                <w:left w:val="none" w:sz="0" w:space="0" w:color="auto"/>
                <w:bottom w:val="none" w:sz="0" w:space="0" w:color="auto"/>
                <w:right w:val="none" w:sz="0" w:space="0" w:color="auto"/>
              </w:divBdr>
            </w:div>
            <w:div w:id="1235045996">
              <w:marLeft w:val="0"/>
              <w:marRight w:val="0"/>
              <w:marTop w:val="0"/>
              <w:marBottom w:val="0"/>
              <w:divBdr>
                <w:top w:val="none" w:sz="0" w:space="0" w:color="auto"/>
                <w:left w:val="none" w:sz="0" w:space="0" w:color="auto"/>
                <w:bottom w:val="none" w:sz="0" w:space="0" w:color="auto"/>
                <w:right w:val="none" w:sz="0" w:space="0" w:color="auto"/>
              </w:divBdr>
            </w:div>
            <w:div w:id="707992136">
              <w:marLeft w:val="0"/>
              <w:marRight w:val="0"/>
              <w:marTop w:val="0"/>
              <w:marBottom w:val="0"/>
              <w:divBdr>
                <w:top w:val="none" w:sz="0" w:space="0" w:color="auto"/>
                <w:left w:val="none" w:sz="0" w:space="0" w:color="auto"/>
                <w:bottom w:val="none" w:sz="0" w:space="0" w:color="auto"/>
                <w:right w:val="none" w:sz="0" w:space="0" w:color="auto"/>
              </w:divBdr>
            </w:div>
            <w:div w:id="1334601262">
              <w:marLeft w:val="0"/>
              <w:marRight w:val="0"/>
              <w:marTop w:val="0"/>
              <w:marBottom w:val="0"/>
              <w:divBdr>
                <w:top w:val="none" w:sz="0" w:space="0" w:color="auto"/>
                <w:left w:val="none" w:sz="0" w:space="0" w:color="auto"/>
                <w:bottom w:val="none" w:sz="0" w:space="0" w:color="auto"/>
                <w:right w:val="none" w:sz="0" w:space="0" w:color="auto"/>
              </w:divBdr>
            </w:div>
            <w:div w:id="615597709">
              <w:marLeft w:val="0"/>
              <w:marRight w:val="0"/>
              <w:marTop w:val="0"/>
              <w:marBottom w:val="0"/>
              <w:divBdr>
                <w:top w:val="none" w:sz="0" w:space="0" w:color="auto"/>
                <w:left w:val="none" w:sz="0" w:space="0" w:color="auto"/>
                <w:bottom w:val="none" w:sz="0" w:space="0" w:color="auto"/>
                <w:right w:val="none" w:sz="0" w:space="0" w:color="auto"/>
              </w:divBdr>
            </w:div>
            <w:div w:id="465634440">
              <w:marLeft w:val="0"/>
              <w:marRight w:val="0"/>
              <w:marTop w:val="0"/>
              <w:marBottom w:val="0"/>
              <w:divBdr>
                <w:top w:val="none" w:sz="0" w:space="0" w:color="auto"/>
                <w:left w:val="none" w:sz="0" w:space="0" w:color="auto"/>
                <w:bottom w:val="none" w:sz="0" w:space="0" w:color="auto"/>
                <w:right w:val="none" w:sz="0" w:space="0" w:color="auto"/>
              </w:divBdr>
            </w:div>
            <w:div w:id="1356686579">
              <w:marLeft w:val="0"/>
              <w:marRight w:val="0"/>
              <w:marTop w:val="0"/>
              <w:marBottom w:val="0"/>
              <w:divBdr>
                <w:top w:val="none" w:sz="0" w:space="0" w:color="auto"/>
                <w:left w:val="none" w:sz="0" w:space="0" w:color="auto"/>
                <w:bottom w:val="none" w:sz="0" w:space="0" w:color="auto"/>
                <w:right w:val="none" w:sz="0" w:space="0" w:color="auto"/>
              </w:divBdr>
            </w:div>
            <w:div w:id="1560169608">
              <w:marLeft w:val="0"/>
              <w:marRight w:val="0"/>
              <w:marTop w:val="0"/>
              <w:marBottom w:val="0"/>
              <w:divBdr>
                <w:top w:val="none" w:sz="0" w:space="0" w:color="auto"/>
                <w:left w:val="none" w:sz="0" w:space="0" w:color="auto"/>
                <w:bottom w:val="none" w:sz="0" w:space="0" w:color="auto"/>
                <w:right w:val="none" w:sz="0" w:space="0" w:color="auto"/>
              </w:divBdr>
            </w:div>
            <w:div w:id="320472835">
              <w:marLeft w:val="0"/>
              <w:marRight w:val="0"/>
              <w:marTop w:val="0"/>
              <w:marBottom w:val="0"/>
              <w:divBdr>
                <w:top w:val="none" w:sz="0" w:space="0" w:color="auto"/>
                <w:left w:val="none" w:sz="0" w:space="0" w:color="auto"/>
                <w:bottom w:val="none" w:sz="0" w:space="0" w:color="auto"/>
                <w:right w:val="none" w:sz="0" w:space="0" w:color="auto"/>
              </w:divBdr>
            </w:div>
            <w:div w:id="363528240">
              <w:marLeft w:val="0"/>
              <w:marRight w:val="0"/>
              <w:marTop w:val="0"/>
              <w:marBottom w:val="0"/>
              <w:divBdr>
                <w:top w:val="none" w:sz="0" w:space="0" w:color="auto"/>
                <w:left w:val="none" w:sz="0" w:space="0" w:color="auto"/>
                <w:bottom w:val="none" w:sz="0" w:space="0" w:color="auto"/>
                <w:right w:val="none" w:sz="0" w:space="0" w:color="auto"/>
              </w:divBdr>
            </w:div>
            <w:div w:id="979072649">
              <w:marLeft w:val="0"/>
              <w:marRight w:val="0"/>
              <w:marTop w:val="0"/>
              <w:marBottom w:val="0"/>
              <w:divBdr>
                <w:top w:val="none" w:sz="0" w:space="0" w:color="auto"/>
                <w:left w:val="none" w:sz="0" w:space="0" w:color="auto"/>
                <w:bottom w:val="none" w:sz="0" w:space="0" w:color="auto"/>
                <w:right w:val="none" w:sz="0" w:space="0" w:color="auto"/>
              </w:divBdr>
            </w:div>
            <w:div w:id="547451750">
              <w:marLeft w:val="0"/>
              <w:marRight w:val="0"/>
              <w:marTop w:val="0"/>
              <w:marBottom w:val="0"/>
              <w:divBdr>
                <w:top w:val="none" w:sz="0" w:space="0" w:color="auto"/>
                <w:left w:val="none" w:sz="0" w:space="0" w:color="auto"/>
                <w:bottom w:val="none" w:sz="0" w:space="0" w:color="auto"/>
                <w:right w:val="none" w:sz="0" w:space="0" w:color="auto"/>
              </w:divBdr>
            </w:div>
            <w:div w:id="970984046">
              <w:marLeft w:val="0"/>
              <w:marRight w:val="0"/>
              <w:marTop w:val="0"/>
              <w:marBottom w:val="0"/>
              <w:divBdr>
                <w:top w:val="none" w:sz="0" w:space="0" w:color="auto"/>
                <w:left w:val="none" w:sz="0" w:space="0" w:color="auto"/>
                <w:bottom w:val="none" w:sz="0" w:space="0" w:color="auto"/>
                <w:right w:val="none" w:sz="0" w:space="0" w:color="auto"/>
              </w:divBdr>
            </w:div>
            <w:div w:id="895552456">
              <w:marLeft w:val="0"/>
              <w:marRight w:val="0"/>
              <w:marTop w:val="0"/>
              <w:marBottom w:val="0"/>
              <w:divBdr>
                <w:top w:val="none" w:sz="0" w:space="0" w:color="auto"/>
                <w:left w:val="none" w:sz="0" w:space="0" w:color="auto"/>
                <w:bottom w:val="none" w:sz="0" w:space="0" w:color="auto"/>
                <w:right w:val="none" w:sz="0" w:space="0" w:color="auto"/>
              </w:divBdr>
            </w:div>
            <w:div w:id="109016523">
              <w:marLeft w:val="0"/>
              <w:marRight w:val="0"/>
              <w:marTop w:val="0"/>
              <w:marBottom w:val="0"/>
              <w:divBdr>
                <w:top w:val="none" w:sz="0" w:space="0" w:color="auto"/>
                <w:left w:val="none" w:sz="0" w:space="0" w:color="auto"/>
                <w:bottom w:val="none" w:sz="0" w:space="0" w:color="auto"/>
                <w:right w:val="none" w:sz="0" w:space="0" w:color="auto"/>
              </w:divBdr>
            </w:div>
            <w:div w:id="647125616">
              <w:marLeft w:val="0"/>
              <w:marRight w:val="0"/>
              <w:marTop w:val="0"/>
              <w:marBottom w:val="0"/>
              <w:divBdr>
                <w:top w:val="none" w:sz="0" w:space="0" w:color="auto"/>
                <w:left w:val="none" w:sz="0" w:space="0" w:color="auto"/>
                <w:bottom w:val="none" w:sz="0" w:space="0" w:color="auto"/>
                <w:right w:val="none" w:sz="0" w:space="0" w:color="auto"/>
              </w:divBdr>
            </w:div>
            <w:div w:id="758411144">
              <w:marLeft w:val="0"/>
              <w:marRight w:val="0"/>
              <w:marTop w:val="0"/>
              <w:marBottom w:val="0"/>
              <w:divBdr>
                <w:top w:val="none" w:sz="0" w:space="0" w:color="auto"/>
                <w:left w:val="none" w:sz="0" w:space="0" w:color="auto"/>
                <w:bottom w:val="none" w:sz="0" w:space="0" w:color="auto"/>
                <w:right w:val="none" w:sz="0" w:space="0" w:color="auto"/>
              </w:divBdr>
            </w:div>
            <w:div w:id="1331711025">
              <w:marLeft w:val="0"/>
              <w:marRight w:val="0"/>
              <w:marTop w:val="0"/>
              <w:marBottom w:val="0"/>
              <w:divBdr>
                <w:top w:val="none" w:sz="0" w:space="0" w:color="auto"/>
                <w:left w:val="none" w:sz="0" w:space="0" w:color="auto"/>
                <w:bottom w:val="none" w:sz="0" w:space="0" w:color="auto"/>
                <w:right w:val="none" w:sz="0" w:space="0" w:color="auto"/>
              </w:divBdr>
            </w:div>
            <w:div w:id="253709408">
              <w:marLeft w:val="0"/>
              <w:marRight w:val="0"/>
              <w:marTop w:val="0"/>
              <w:marBottom w:val="0"/>
              <w:divBdr>
                <w:top w:val="none" w:sz="0" w:space="0" w:color="auto"/>
                <w:left w:val="none" w:sz="0" w:space="0" w:color="auto"/>
                <w:bottom w:val="none" w:sz="0" w:space="0" w:color="auto"/>
                <w:right w:val="none" w:sz="0" w:space="0" w:color="auto"/>
              </w:divBdr>
            </w:div>
            <w:div w:id="767388803">
              <w:marLeft w:val="0"/>
              <w:marRight w:val="0"/>
              <w:marTop w:val="0"/>
              <w:marBottom w:val="0"/>
              <w:divBdr>
                <w:top w:val="none" w:sz="0" w:space="0" w:color="auto"/>
                <w:left w:val="none" w:sz="0" w:space="0" w:color="auto"/>
                <w:bottom w:val="none" w:sz="0" w:space="0" w:color="auto"/>
                <w:right w:val="none" w:sz="0" w:space="0" w:color="auto"/>
              </w:divBdr>
            </w:div>
            <w:div w:id="223369674">
              <w:marLeft w:val="0"/>
              <w:marRight w:val="0"/>
              <w:marTop w:val="0"/>
              <w:marBottom w:val="0"/>
              <w:divBdr>
                <w:top w:val="none" w:sz="0" w:space="0" w:color="auto"/>
                <w:left w:val="none" w:sz="0" w:space="0" w:color="auto"/>
                <w:bottom w:val="none" w:sz="0" w:space="0" w:color="auto"/>
                <w:right w:val="none" w:sz="0" w:space="0" w:color="auto"/>
              </w:divBdr>
            </w:div>
            <w:div w:id="819809076">
              <w:marLeft w:val="0"/>
              <w:marRight w:val="0"/>
              <w:marTop w:val="0"/>
              <w:marBottom w:val="0"/>
              <w:divBdr>
                <w:top w:val="none" w:sz="0" w:space="0" w:color="auto"/>
                <w:left w:val="none" w:sz="0" w:space="0" w:color="auto"/>
                <w:bottom w:val="none" w:sz="0" w:space="0" w:color="auto"/>
                <w:right w:val="none" w:sz="0" w:space="0" w:color="auto"/>
              </w:divBdr>
            </w:div>
            <w:div w:id="380793048">
              <w:marLeft w:val="0"/>
              <w:marRight w:val="0"/>
              <w:marTop w:val="0"/>
              <w:marBottom w:val="0"/>
              <w:divBdr>
                <w:top w:val="none" w:sz="0" w:space="0" w:color="auto"/>
                <w:left w:val="none" w:sz="0" w:space="0" w:color="auto"/>
                <w:bottom w:val="none" w:sz="0" w:space="0" w:color="auto"/>
                <w:right w:val="none" w:sz="0" w:space="0" w:color="auto"/>
              </w:divBdr>
            </w:div>
            <w:div w:id="859002967">
              <w:marLeft w:val="0"/>
              <w:marRight w:val="0"/>
              <w:marTop w:val="0"/>
              <w:marBottom w:val="0"/>
              <w:divBdr>
                <w:top w:val="none" w:sz="0" w:space="0" w:color="auto"/>
                <w:left w:val="none" w:sz="0" w:space="0" w:color="auto"/>
                <w:bottom w:val="none" w:sz="0" w:space="0" w:color="auto"/>
                <w:right w:val="none" w:sz="0" w:space="0" w:color="auto"/>
              </w:divBdr>
            </w:div>
            <w:div w:id="752900510">
              <w:marLeft w:val="0"/>
              <w:marRight w:val="0"/>
              <w:marTop w:val="0"/>
              <w:marBottom w:val="0"/>
              <w:divBdr>
                <w:top w:val="none" w:sz="0" w:space="0" w:color="auto"/>
                <w:left w:val="none" w:sz="0" w:space="0" w:color="auto"/>
                <w:bottom w:val="none" w:sz="0" w:space="0" w:color="auto"/>
                <w:right w:val="none" w:sz="0" w:space="0" w:color="auto"/>
              </w:divBdr>
            </w:div>
            <w:div w:id="617687581">
              <w:marLeft w:val="0"/>
              <w:marRight w:val="0"/>
              <w:marTop w:val="0"/>
              <w:marBottom w:val="0"/>
              <w:divBdr>
                <w:top w:val="none" w:sz="0" w:space="0" w:color="auto"/>
                <w:left w:val="none" w:sz="0" w:space="0" w:color="auto"/>
                <w:bottom w:val="none" w:sz="0" w:space="0" w:color="auto"/>
                <w:right w:val="none" w:sz="0" w:space="0" w:color="auto"/>
              </w:divBdr>
            </w:div>
            <w:div w:id="519247971">
              <w:marLeft w:val="0"/>
              <w:marRight w:val="0"/>
              <w:marTop w:val="0"/>
              <w:marBottom w:val="0"/>
              <w:divBdr>
                <w:top w:val="none" w:sz="0" w:space="0" w:color="auto"/>
                <w:left w:val="none" w:sz="0" w:space="0" w:color="auto"/>
                <w:bottom w:val="none" w:sz="0" w:space="0" w:color="auto"/>
                <w:right w:val="none" w:sz="0" w:space="0" w:color="auto"/>
              </w:divBdr>
            </w:div>
            <w:div w:id="272061464">
              <w:marLeft w:val="0"/>
              <w:marRight w:val="0"/>
              <w:marTop w:val="0"/>
              <w:marBottom w:val="0"/>
              <w:divBdr>
                <w:top w:val="none" w:sz="0" w:space="0" w:color="auto"/>
                <w:left w:val="none" w:sz="0" w:space="0" w:color="auto"/>
                <w:bottom w:val="none" w:sz="0" w:space="0" w:color="auto"/>
                <w:right w:val="none" w:sz="0" w:space="0" w:color="auto"/>
              </w:divBdr>
            </w:div>
            <w:div w:id="1189639672">
              <w:marLeft w:val="0"/>
              <w:marRight w:val="0"/>
              <w:marTop w:val="0"/>
              <w:marBottom w:val="0"/>
              <w:divBdr>
                <w:top w:val="none" w:sz="0" w:space="0" w:color="auto"/>
                <w:left w:val="none" w:sz="0" w:space="0" w:color="auto"/>
                <w:bottom w:val="none" w:sz="0" w:space="0" w:color="auto"/>
                <w:right w:val="none" w:sz="0" w:space="0" w:color="auto"/>
              </w:divBdr>
            </w:div>
            <w:div w:id="1612932715">
              <w:marLeft w:val="0"/>
              <w:marRight w:val="0"/>
              <w:marTop w:val="0"/>
              <w:marBottom w:val="0"/>
              <w:divBdr>
                <w:top w:val="none" w:sz="0" w:space="0" w:color="auto"/>
                <w:left w:val="none" w:sz="0" w:space="0" w:color="auto"/>
                <w:bottom w:val="none" w:sz="0" w:space="0" w:color="auto"/>
                <w:right w:val="none" w:sz="0" w:space="0" w:color="auto"/>
              </w:divBdr>
            </w:div>
            <w:div w:id="1291865908">
              <w:marLeft w:val="0"/>
              <w:marRight w:val="0"/>
              <w:marTop w:val="0"/>
              <w:marBottom w:val="0"/>
              <w:divBdr>
                <w:top w:val="none" w:sz="0" w:space="0" w:color="auto"/>
                <w:left w:val="none" w:sz="0" w:space="0" w:color="auto"/>
                <w:bottom w:val="none" w:sz="0" w:space="0" w:color="auto"/>
                <w:right w:val="none" w:sz="0" w:space="0" w:color="auto"/>
              </w:divBdr>
            </w:div>
            <w:div w:id="403647397">
              <w:marLeft w:val="0"/>
              <w:marRight w:val="0"/>
              <w:marTop w:val="0"/>
              <w:marBottom w:val="0"/>
              <w:divBdr>
                <w:top w:val="none" w:sz="0" w:space="0" w:color="auto"/>
                <w:left w:val="none" w:sz="0" w:space="0" w:color="auto"/>
                <w:bottom w:val="none" w:sz="0" w:space="0" w:color="auto"/>
                <w:right w:val="none" w:sz="0" w:space="0" w:color="auto"/>
              </w:divBdr>
            </w:div>
            <w:div w:id="1901936171">
              <w:marLeft w:val="0"/>
              <w:marRight w:val="0"/>
              <w:marTop w:val="0"/>
              <w:marBottom w:val="0"/>
              <w:divBdr>
                <w:top w:val="none" w:sz="0" w:space="0" w:color="auto"/>
                <w:left w:val="none" w:sz="0" w:space="0" w:color="auto"/>
                <w:bottom w:val="none" w:sz="0" w:space="0" w:color="auto"/>
                <w:right w:val="none" w:sz="0" w:space="0" w:color="auto"/>
              </w:divBdr>
            </w:div>
            <w:div w:id="61100788">
              <w:marLeft w:val="0"/>
              <w:marRight w:val="0"/>
              <w:marTop w:val="0"/>
              <w:marBottom w:val="0"/>
              <w:divBdr>
                <w:top w:val="none" w:sz="0" w:space="0" w:color="auto"/>
                <w:left w:val="none" w:sz="0" w:space="0" w:color="auto"/>
                <w:bottom w:val="none" w:sz="0" w:space="0" w:color="auto"/>
                <w:right w:val="none" w:sz="0" w:space="0" w:color="auto"/>
              </w:divBdr>
            </w:div>
            <w:div w:id="80151902">
              <w:marLeft w:val="0"/>
              <w:marRight w:val="0"/>
              <w:marTop w:val="0"/>
              <w:marBottom w:val="0"/>
              <w:divBdr>
                <w:top w:val="none" w:sz="0" w:space="0" w:color="auto"/>
                <w:left w:val="none" w:sz="0" w:space="0" w:color="auto"/>
                <w:bottom w:val="none" w:sz="0" w:space="0" w:color="auto"/>
                <w:right w:val="none" w:sz="0" w:space="0" w:color="auto"/>
              </w:divBdr>
            </w:div>
            <w:div w:id="1990162471">
              <w:marLeft w:val="0"/>
              <w:marRight w:val="0"/>
              <w:marTop w:val="0"/>
              <w:marBottom w:val="0"/>
              <w:divBdr>
                <w:top w:val="none" w:sz="0" w:space="0" w:color="auto"/>
                <w:left w:val="none" w:sz="0" w:space="0" w:color="auto"/>
                <w:bottom w:val="none" w:sz="0" w:space="0" w:color="auto"/>
                <w:right w:val="none" w:sz="0" w:space="0" w:color="auto"/>
              </w:divBdr>
            </w:div>
            <w:div w:id="679241770">
              <w:marLeft w:val="0"/>
              <w:marRight w:val="0"/>
              <w:marTop w:val="0"/>
              <w:marBottom w:val="0"/>
              <w:divBdr>
                <w:top w:val="none" w:sz="0" w:space="0" w:color="auto"/>
                <w:left w:val="none" w:sz="0" w:space="0" w:color="auto"/>
                <w:bottom w:val="none" w:sz="0" w:space="0" w:color="auto"/>
                <w:right w:val="none" w:sz="0" w:space="0" w:color="auto"/>
              </w:divBdr>
            </w:div>
            <w:div w:id="965894250">
              <w:marLeft w:val="0"/>
              <w:marRight w:val="0"/>
              <w:marTop w:val="0"/>
              <w:marBottom w:val="0"/>
              <w:divBdr>
                <w:top w:val="none" w:sz="0" w:space="0" w:color="auto"/>
                <w:left w:val="none" w:sz="0" w:space="0" w:color="auto"/>
                <w:bottom w:val="none" w:sz="0" w:space="0" w:color="auto"/>
                <w:right w:val="none" w:sz="0" w:space="0" w:color="auto"/>
              </w:divBdr>
            </w:div>
            <w:div w:id="1932662802">
              <w:marLeft w:val="0"/>
              <w:marRight w:val="0"/>
              <w:marTop w:val="0"/>
              <w:marBottom w:val="0"/>
              <w:divBdr>
                <w:top w:val="none" w:sz="0" w:space="0" w:color="auto"/>
                <w:left w:val="none" w:sz="0" w:space="0" w:color="auto"/>
                <w:bottom w:val="none" w:sz="0" w:space="0" w:color="auto"/>
                <w:right w:val="none" w:sz="0" w:space="0" w:color="auto"/>
              </w:divBdr>
            </w:div>
            <w:div w:id="2039694192">
              <w:marLeft w:val="0"/>
              <w:marRight w:val="0"/>
              <w:marTop w:val="0"/>
              <w:marBottom w:val="0"/>
              <w:divBdr>
                <w:top w:val="none" w:sz="0" w:space="0" w:color="auto"/>
                <w:left w:val="none" w:sz="0" w:space="0" w:color="auto"/>
                <w:bottom w:val="none" w:sz="0" w:space="0" w:color="auto"/>
                <w:right w:val="none" w:sz="0" w:space="0" w:color="auto"/>
              </w:divBdr>
            </w:div>
            <w:div w:id="1175614961">
              <w:marLeft w:val="0"/>
              <w:marRight w:val="0"/>
              <w:marTop w:val="0"/>
              <w:marBottom w:val="0"/>
              <w:divBdr>
                <w:top w:val="none" w:sz="0" w:space="0" w:color="auto"/>
                <w:left w:val="none" w:sz="0" w:space="0" w:color="auto"/>
                <w:bottom w:val="none" w:sz="0" w:space="0" w:color="auto"/>
                <w:right w:val="none" w:sz="0" w:space="0" w:color="auto"/>
              </w:divBdr>
            </w:div>
            <w:div w:id="1529559739">
              <w:marLeft w:val="0"/>
              <w:marRight w:val="0"/>
              <w:marTop w:val="0"/>
              <w:marBottom w:val="0"/>
              <w:divBdr>
                <w:top w:val="none" w:sz="0" w:space="0" w:color="auto"/>
                <w:left w:val="none" w:sz="0" w:space="0" w:color="auto"/>
                <w:bottom w:val="none" w:sz="0" w:space="0" w:color="auto"/>
                <w:right w:val="none" w:sz="0" w:space="0" w:color="auto"/>
              </w:divBdr>
            </w:div>
            <w:div w:id="525943321">
              <w:marLeft w:val="0"/>
              <w:marRight w:val="0"/>
              <w:marTop w:val="0"/>
              <w:marBottom w:val="0"/>
              <w:divBdr>
                <w:top w:val="none" w:sz="0" w:space="0" w:color="auto"/>
                <w:left w:val="none" w:sz="0" w:space="0" w:color="auto"/>
                <w:bottom w:val="none" w:sz="0" w:space="0" w:color="auto"/>
                <w:right w:val="none" w:sz="0" w:space="0" w:color="auto"/>
              </w:divBdr>
            </w:div>
            <w:div w:id="1700617506">
              <w:marLeft w:val="0"/>
              <w:marRight w:val="0"/>
              <w:marTop w:val="0"/>
              <w:marBottom w:val="0"/>
              <w:divBdr>
                <w:top w:val="none" w:sz="0" w:space="0" w:color="auto"/>
                <w:left w:val="none" w:sz="0" w:space="0" w:color="auto"/>
                <w:bottom w:val="none" w:sz="0" w:space="0" w:color="auto"/>
                <w:right w:val="none" w:sz="0" w:space="0" w:color="auto"/>
              </w:divBdr>
            </w:div>
            <w:div w:id="180627715">
              <w:marLeft w:val="0"/>
              <w:marRight w:val="0"/>
              <w:marTop w:val="0"/>
              <w:marBottom w:val="0"/>
              <w:divBdr>
                <w:top w:val="none" w:sz="0" w:space="0" w:color="auto"/>
                <w:left w:val="none" w:sz="0" w:space="0" w:color="auto"/>
                <w:bottom w:val="none" w:sz="0" w:space="0" w:color="auto"/>
                <w:right w:val="none" w:sz="0" w:space="0" w:color="auto"/>
              </w:divBdr>
            </w:div>
            <w:div w:id="1886093169">
              <w:marLeft w:val="0"/>
              <w:marRight w:val="0"/>
              <w:marTop w:val="0"/>
              <w:marBottom w:val="0"/>
              <w:divBdr>
                <w:top w:val="none" w:sz="0" w:space="0" w:color="auto"/>
                <w:left w:val="none" w:sz="0" w:space="0" w:color="auto"/>
                <w:bottom w:val="none" w:sz="0" w:space="0" w:color="auto"/>
                <w:right w:val="none" w:sz="0" w:space="0" w:color="auto"/>
              </w:divBdr>
            </w:div>
            <w:div w:id="1270549738">
              <w:marLeft w:val="0"/>
              <w:marRight w:val="0"/>
              <w:marTop w:val="0"/>
              <w:marBottom w:val="0"/>
              <w:divBdr>
                <w:top w:val="none" w:sz="0" w:space="0" w:color="auto"/>
                <w:left w:val="none" w:sz="0" w:space="0" w:color="auto"/>
                <w:bottom w:val="none" w:sz="0" w:space="0" w:color="auto"/>
                <w:right w:val="none" w:sz="0" w:space="0" w:color="auto"/>
              </w:divBdr>
            </w:div>
            <w:div w:id="14505876">
              <w:marLeft w:val="0"/>
              <w:marRight w:val="0"/>
              <w:marTop w:val="0"/>
              <w:marBottom w:val="0"/>
              <w:divBdr>
                <w:top w:val="none" w:sz="0" w:space="0" w:color="auto"/>
                <w:left w:val="none" w:sz="0" w:space="0" w:color="auto"/>
                <w:bottom w:val="none" w:sz="0" w:space="0" w:color="auto"/>
                <w:right w:val="none" w:sz="0" w:space="0" w:color="auto"/>
              </w:divBdr>
            </w:div>
            <w:div w:id="1938826819">
              <w:marLeft w:val="0"/>
              <w:marRight w:val="0"/>
              <w:marTop w:val="0"/>
              <w:marBottom w:val="0"/>
              <w:divBdr>
                <w:top w:val="none" w:sz="0" w:space="0" w:color="auto"/>
                <w:left w:val="none" w:sz="0" w:space="0" w:color="auto"/>
                <w:bottom w:val="none" w:sz="0" w:space="0" w:color="auto"/>
                <w:right w:val="none" w:sz="0" w:space="0" w:color="auto"/>
              </w:divBdr>
            </w:div>
            <w:div w:id="1704557314">
              <w:marLeft w:val="0"/>
              <w:marRight w:val="0"/>
              <w:marTop w:val="0"/>
              <w:marBottom w:val="0"/>
              <w:divBdr>
                <w:top w:val="none" w:sz="0" w:space="0" w:color="auto"/>
                <w:left w:val="none" w:sz="0" w:space="0" w:color="auto"/>
                <w:bottom w:val="none" w:sz="0" w:space="0" w:color="auto"/>
                <w:right w:val="none" w:sz="0" w:space="0" w:color="auto"/>
              </w:divBdr>
            </w:div>
            <w:div w:id="807481453">
              <w:marLeft w:val="0"/>
              <w:marRight w:val="0"/>
              <w:marTop w:val="0"/>
              <w:marBottom w:val="0"/>
              <w:divBdr>
                <w:top w:val="none" w:sz="0" w:space="0" w:color="auto"/>
                <w:left w:val="none" w:sz="0" w:space="0" w:color="auto"/>
                <w:bottom w:val="none" w:sz="0" w:space="0" w:color="auto"/>
                <w:right w:val="none" w:sz="0" w:space="0" w:color="auto"/>
              </w:divBdr>
            </w:div>
            <w:div w:id="1519540963">
              <w:marLeft w:val="0"/>
              <w:marRight w:val="0"/>
              <w:marTop w:val="0"/>
              <w:marBottom w:val="0"/>
              <w:divBdr>
                <w:top w:val="none" w:sz="0" w:space="0" w:color="auto"/>
                <w:left w:val="none" w:sz="0" w:space="0" w:color="auto"/>
                <w:bottom w:val="none" w:sz="0" w:space="0" w:color="auto"/>
                <w:right w:val="none" w:sz="0" w:space="0" w:color="auto"/>
              </w:divBdr>
            </w:div>
            <w:div w:id="1767265840">
              <w:marLeft w:val="0"/>
              <w:marRight w:val="0"/>
              <w:marTop w:val="0"/>
              <w:marBottom w:val="0"/>
              <w:divBdr>
                <w:top w:val="none" w:sz="0" w:space="0" w:color="auto"/>
                <w:left w:val="none" w:sz="0" w:space="0" w:color="auto"/>
                <w:bottom w:val="none" w:sz="0" w:space="0" w:color="auto"/>
                <w:right w:val="none" w:sz="0" w:space="0" w:color="auto"/>
              </w:divBdr>
            </w:div>
            <w:div w:id="387455586">
              <w:marLeft w:val="0"/>
              <w:marRight w:val="0"/>
              <w:marTop w:val="0"/>
              <w:marBottom w:val="0"/>
              <w:divBdr>
                <w:top w:val="none" w:sz="0" w:space="0" w:color="auto"/>
                <w:left w:val="none" w:sz="0" w:space="0" w:color="auto"/>
                <w:bottom w:val="none" w:sz="0" w:space="0" w:color="auto"/>
                <w:right w:val="none" w:sz="0" w:space="0" w:color="auto"/>
              </w:divBdr>
            </w:div>
            <w:div w:id="1132404099">
              <w:marLeft w:val="0"/>
              <w:marRight w:val="0"/>
              <w:marTop w:val="0"/>
              <w:marBottom w:val="0"/>
              <w:divBdr>
                <w:top w:val="none" w:sz="0" w:space="0" w:color="auto"/>
                <w:left w:val="none" w:sz="0" w:space="0" w:color="auto"/>
                <w:bottom w:val="none" w:sz="0" w:space="0" w:color="auto"/>
                <w:right w:val="none" w:sz="0" w:space="0" w:color="auto"/>
              </w:divBdr>
            </w:div>
            <w:div w:id="978414387">
              <w:marLeft w:val="0"/>
              <w:marRight w:val="0"/>
              <w:marTop w:val="0"/>
              <w:marBottom w:val="0"/>
              <w:divBdr>
                <w:top w:val="none" w:sz="0" w:space="0" w:color="auto"/>
                <w:left w:val="none" w:sz="0" w:space="0" w:color="auto"/>
                <w:bottom w:val="none" w:sz="0" w:space="0" w:color="auto"/>
                <w:right w:val="none" w:sz="0" w:space="0" w:color="auto"/>
              </w:divBdr>
            </w:div>
            <w:div w:id="799999660">
              <w:marLeft w:val="0"/>
              <w:marRight w:val="0"/>
              <w:marTop w:val="0"/>
              <w:marBottom w:val="0"/>
              <w:divBdr>
                <w:top w:val="none" w:sz="0" w:space="0" w:color="auto"/>
                <w:left w:val="none" w:sz="0" w:space="0" w:color="auto"/>
                <w:bottom w:val="none" w:sz="0" w:space="0" w:color="auto"/>
                <w:right w:val="none" w:sz="0" w:space="0" w:color="auto"/>
              </w:divBdr>
            </w:div>
            <w:div w:id="1898474094">
              <w:marLeft w:val="0"/>
              <w:marRight w:val="0"/>
              <w:marTop w:val="0"/>
              <w:marBottom w:val="0"/>
              <w:divBdr>
                <w:top w:val="none" w:sz="0" w:space="0" w:color="auto"/>
                <w:left w:val="none" w:sz="0" w:space="0" w:color="auto"/>
                <w:bottom w:val="none" w:sz="0" w:space="0" w:color="auto"/>
                <w:right w:val="none" w:sz="0" w:space="0" w:color="auto"/>
              </w:divBdr>
            </w:div>
            <w:div w:id="581068486">
              <w:marLeft w:val="0"/>
              <w:marRight w:val="0"/>
              <w:marTop w:val="0"/>
              <w:marBottom w:val="0"/>
              <w:divBdr>
                <w:top w:val="none" w:sz="0" w:space="0" w:color="auto"/>
                <w:left w:val="none" w:sz="0" w:space="0" w:color="auto"/>
                <w:bottom w:val="none" w:sz="0" w:space="0" w:color="auto"/>
                <w:right w:val="none" w:sz="0" w:space="0" w:color="auto"/>
              </w:divBdr>
            </w:div>
            <w:div w:id="1301883088">
              <w:marLeft w:val="0"/>
              <w:marRight w:val="0"/>
              <w:marTop w:val="0"/>
              <w:marBottom w:val="0"/>
              <w:divBdr>
                <w:top w:val="none" w:sz="0" w:space="0" w:color="auto"/>
                <w:left w:val="none" w:sz="0" w:space="0" w:color="auto"/>
                <w:bottom w:val="none" w:sz="0" w:space="0" w:color="auto"/>
                <w:right w:val="none" w:sz="0" w:space="0" w:color="auto"/>
              </w:divBdr>
            </w:div>
            <w:div w:id="1306819033">
              <w:marLeft w:val="0"/>
              <w:marRight w:val="0"/>
              <w:marTop w:val="0"/>
              <w:marBottom w:val="0"/>
              <w:divBdr>
                <w:top w:val="none" w:sz="0" w:space="0" w:color="auto"/>
                <w:left w:val="none" w:sz="0" w:space="0" w:color="auto"/>
                <w:bottom w:val="none" w:sz="0" w:space="0" w:color="auto"/>
                <w:right w:val="none" w:sz="0" w:space="0" w:color="auto"/>
              </w:divBdr>
            </w:div>
            <w:div w:id="362555745">
              <w:marLeft w:val="0"/>
              <w:marRight w:val="0"/>
              <w:marTop w:val="0"/>
              <w:marBottom w:val="0"/>
              <w:divBdr>
                <w:top w:val="none" w:sz="0" w:space="0" w:color="auto"/>
                <w:left w:val="none" w:sz="0" w:space="0" w:color="auto"/>
                <w:bottom w:val="none" w:sz="0" w:space="0" w:color="auto"/>
                <w:right w:val="none" w:sz="0" w:space="0" w:color="auto"/>
              </w:divBdr>
            </w:div>
            <w:div w:id="1987080487">
              <w:marLeft w:val="0"/>
              <w:marRight w:val="0"/>
              <w:marTop w:val="0"/>
              <w:marBottom w:val="0"/>
              <w:divBdr>
                <w:top w:val="none" w:sz="0" w:space="0" w:color="auto"/>
                <w:left w:val="none" w:sz="0" w:space="0" w:color="auto"/>
                <w:bottom w:val="none" w:sz="0" w:space="0" w:color="auto"/>
                <w:right w:val="none" w:sz="0" w:space="0" w:color="auto"/>
              </w:divBdr>
            </w:div>
            <w:div w:id="491455677">
              <w:marLeft w:val="0"/>
              <w:marRight w:val="0"/>
              <w:marTop w:val="0"/>
              <w:marBottom w:val="0"/>
              <w:divBdr>
                <w:top w:val="none" w:sz="0" w:space="0" w:color="auto"/>
                <w:left w:val="none" w:sz="0" w:space="0" w:color="auto"/>
                <w:bottom w:val="none" w:sz="0" w:space="0" w:color="auto"/>
                <w:right w:val="none" w:sz="0" w:space="0" w:color="auto"/>
              </w:divBdr>
            </w:div>
            <w:div w:id="1436899953">
              <w:marLeft w:val="0"/>
              <w:marRight w:val="0"/>
              <w:marTop w:val="0"/>
              <w:marBottom w:val="0"/>
              <w:divBdr>
                <w:top w:val="none" w:sz="0" w:space="0" w:color="auto"/>
                <w:left w:val="none" w:sz="0" w:space="0" w:color="auto"/>
                <w:bottom w:val="none" w:sz="0" w:space="0" w:color="auto"/>
                <w:right w:val="none" w:sz="0" w:space="0" w:color="auto"/>
              </w:divBdr>
            </w:div>
            <w:div w:id="974527782">
              <w:marLeft w:val="0"/>
              <w:marRight w:val="0"/>
              <w:marTop w:val="0"/>
              <w:marBottom w:val="0"/>
              <w:divBdr>
                <w:top w:val="none" w:sz="0" w:space="0" w:color="auto"/>
                <w:left w:val="none" w:sz="0" w:space="0" w:color="auto"/>
                <w:bottom w:val="none" w:sz="0" w:space="0" w:color="auto"/>
                <w:right w:val="none" w:sz="0" w:space="0" w:color="auto"/>
              </w:divBdr>
            </w:div>
            <w:div w:id="1264725619">
              <w:marLeft w:val="0"/>
              <w:marRight w:val="0"/>
              <w:marTop w:val="0"/>
              <w:marBottom w:val="0"/>
              <w:divBdr>
                <w:top w:val="none" w:sz="0" w:space="0" w:color="auto"/>
                <w:left w:val="none" w:sz="0" w:space="0" w:color="auto"/>
                <w:bottom w:val="none" w:sz="0" w:space="0" w:color="auto"/>
                <w:right w:val="none" w:sz="0" w:space="0" w:color="auto"/>
              </w:divBdr>
            </w:div>
            <w:div w:id="360514762">
              <w:marLeft w:val="0"/>
              <w:marRight w:val="0"/>
              <w:marTop w:val="0"/>
              <w:marBottom w:val="0"/>
              <w:divBdr>
                <w:top w:val="none" w:sz="0" w:space="0" w:color="auto"/>
                <w:left w:val="none" w:sz="0" w:space="0" w:color="auto"/>
                <w:bottom w:val="none" w:sz="0" w:space="0" w:color="auto"/>
                <w:right w:val="none" w:sz="0" w:space="0" w:color="auto"/>
              </w:divBdr>
            </w:div>
            <w:div w:id="841625428">
              <w:marLeft w:val="0"/>
              <w:marRight w:val="0"/>
              <w:marTop w:val="0"/>
              <w:marBottom w:val="0"/>
              <w:divBdr>
                <w:top w:val="none" w:sz="0" w:space="0" w:color="auto"/>
                <w:left w:val="none" w:sz="0" w:space="0" w:color="auto"/>
                <w:bottom w:val="none" w:sz="0" w:space="0" w:color="auto"/>
                <w:right w:val="none" w:sz="0" w:space="0" w:color="auto"/>
              </w:divBdr>
            </w:div>
            <w:div w:id="988872950">
              <w:marLeft w:val="0"/>
              <w:marRight w:val="0"/>
              <w:marTop w:val="0"/>
              <w:marBottom w:val="0"/>
              <w:divBdr>
                <w:top w:val="none" w:sz="0" w:space="0" w:color="auto"/>
                <w:left w:val="none" w:sz="0" w:space="0" w:color="auto"/>
                <w:bottom w:val="none" w:sz="0" w:space="0" w:color="auto"/>
                <w:right w:val="none" w:sz="0" w:space="0" w:color="auto"/>
              </w:divBdr>
            </w:div>
            <w:div w:id="1469785501">
              <w:marLeft w:val="0"/>
              <w:marRight w:val="0"/>
              <w:marTop w:val="0"/>
              <w:marBottom w:val="0"/>
              <w:divBdr>
                <w:top w:val="none" w:sz="0" w:space="0" w:color="auto"/>
                <w:left w:val="none" w:sz="0" w:space="0" w:color="auto"/>
                <w:bottom w:val="none" w:sz="0" w:space="0" w:color="auto"/>
                <w:right w:val="none" w:sz="0" w:space="0" w:color="auto"/>
              </w:divBdr>
            </w:div>
            <w:div w:id="2115393422">
              <w:marLeft w:val="0"/>
              <w:marRight w:val="0"/>
              <w:marTop w:val="0"/>
              <w:marBottom w:val="0"/>
              <w:divBdr>
                <w:top w:val="none" w:sz="0" w:space="0" w:color="auto"/>
                <w:left w:val="none" w:sz="0" w:space="0" w:color="auto"/>
                <w:bottom w:val="none" w:sz="0" w:space="0" w:color="auto"/>
                <w:right w:val="none" w:sz="0" w:space="0" w:color="auto"/>
              </w:divBdr>
            </w:div>
            <w:div w:id="57557010">
              <w:marLeft w:val="0"/>
              <w:marRight w:val="0"/>
              <w:marTop w:val="0"/>
              <w:marBottom w:val="0"/>
              <w:divBdr>
                <w:top w:val="none" w:sz="0" w:space="0" w:color="auto"/>
                <w:left w:val="none" w:sz="0" w:space="0" w:color="auto"/>
                <w:bottom w:val="none" w:sz="0" w:space="0" w:color="auto"/>
                <w:right w:val="none" w:sz="0" w:space="0" w:color="auto"/>
              </w:divBdr>
            </w:div>
            <w:div w:id="324092026">
              <w:marLeft w:val="0"/>
              <w:marRight w:val="0"/>
              <w:marTop w:val="0"/>
              <w:marBottom w:val="0"/>
              <w:divBdr>
                <w:top w:val="none" w:sz="0" w:space="0" w:color="auto"/>
                <w:left w:val="none" w:sz="0" w:space="0" w:color="auto"/>
                <w:bottom w:val="none" w:sz="0" w:space="0" w:color="auto"/>
                <w:right w:val="none" w:sz="0" w:space="0" w:color="auto"/>
              </w:divBdr>
            </w:div>
            <w:div w:id="489761115">
              <w:marLeft w:val="0"/>
              <w:marRight w:val="0"/>
              <w:marTop w:val="0"/>
              <w:marBottom w:val="0"/>
              <w:divBdr>
                <w:top w:val="none" w:sz="0" w:space="0" w:color="auto"/>
                <w:left w:val="none" w:sz="0" w:space="0" w:color="auto"/>
                <w:bottom w:val="none" w:sz="0" w:space="0" w:color="auto"/>
                <w:right w:val="none" w:sz="0" w:space="0" w:color="auto"/>
              </w:divBdr>
            </w:div>
            <w:div w:id="325323487">
              <w:marLeft w:val="0"/>
              <w:marRight w:val="0"/>
              <w:marTop w:val="0"/>
              <w:marBottom w:val="0"/>
              <w:divBdr>
                <w:top w:val="none" w:sz="0" w:space="0" w:color="auto"/>
                <w:left w:val="none" w:sz="0" w:space="0" w:color="auto"/>
                <w:bottom w:val="none" w:sz="0" w:space="0" w:color="auto"/>
                <w:right w:val="none" w:sz="0" w:space="0" w:color="auto"/>
              </w:divBdr>
            </w:div>
            <w:div w:id="482963489">
              <w:marLeft w:val="0"/>
              <w:marRight w:val="0"/>
              <w:marTop w:val="0"/>
              <w:marBottom w:val="0"/>
              <w:divBdr>
                <w:top w:val="none" w:sz="0" w:space="0" w:color="auto"/>
                <w:left w:val="none" w:sz="0" w:space="0" w:color="auto"/>
                <w:bottom w:val="none" w:sz="0" w:space="0" w:color="auto"/>
                <w:right w:val="none" w:sz="0" w:space="0" w:color="auto"/>
              </w:divBdr>
            </w:div>
            <w:div w:id="1094084391">
              <w:marLeft w:val="0"/>
              <w:marRight w:val="0"/>
              <w:marTop w:val="0"/>
              <w:marBottom w:val="0"/>
              <w:divBdr>
                <w:top w:val="none" w:sz="0" w:space="0" w:color="auto"/>
                <w:left w:val="none" w:sz="0" w:space="0" w:color="auto"/>
                <w:bottom w:val="none" w:sz="0" w:space="0" w:color="auto"/>
                <w:right w:val="none" w:sz="0" w:space="0" w:color="auto"/>
              </w:divBdr>
            </w:div>
            <w:div w:id="1544366781">
              <w:marLeft w:val="0"/>
              <w:marRight w:val="0"/>
              <w:marTop w:val="0"/>
              <w:marBottom w:val="0"/>
              <w:divBdr>
                <w:top w:val="none" w:sz="0" w:space="0" w:color="auto"/>
                <w:left w:val="none" w:sz="0" w:space="0" w:color="auto"/>
                <w:bottom w:val="none" w:sz="0" w:space="0" w:color="auto"/>
                <w:right w:val="none" w:sz="0" w:space="0" w:color="auto"/>
              </w:divBdr>
            </w:div>
            <w:div w:id="937059222">
              <w:marLeft w:val="0"/>
              <w:marRight w:val="0"/>
              <w:marTop w:val="0"/>
              <w:marBottom w:val="0"/>
              <w:divBdr>
                <w:top w:val="none" w:sz="0" w:space="0" w:color="auto"/>
                <w:left w:val="none" w:sz="0" w:space="0" w:color="auto"/>
                <w:bottom w:val="none" w:sz="0" w:space="0" w:color="auto"/>
                <w:right w:val="none" w:sz="0" w:space="0" w:color="auto"/>
              </w:divBdr>
            </w:div>
            <w:div w:id="672878926">
              <w:marLeft w:val="0"/>
              <w:marRight w:val="0"/>
              <w:marTop w:val="0"/>
              <w:marBottom w:val="0"/>
              <w:divBdr>
                <w:top w:val="none" w:sz="0" w:space="0" w:color="auto"/>
                <w:left w:val="none" w:sz="0" w:space="0" w:color="auto"/>
                <w:bottom w:val="none" w:sz="0" w:space="0" w:color="auto"/>
                <w:right w:val="none" w:sz="0" w:space="0" w:color="auto"/>
              </w:divBdr>
            </w:div>
            <w:div w:id="827089631">
              <w:marLeft w:val="0"/>
              <w:marRight w:val="0"/>
              <w:marTop w:val="0"/>
              <w:marBottom w:val="0"/>
              <w:divBdr>
                <w:top w:val="none" w:sz="0" w:space="0" w:color="auto"/>
                <w:left w:val="none" w:sz="0" w:space="0" w:color="auto"/>
                <w:bottom w:val="none" w:sz="0" w:space="0" w:color="auto"/>
                <w:right w:val="none" w:sz="0" w:space="0" w:color="auto"/>
              </w:divBdr>
            </w:div>
            <w:div w:id="779229775">
              <w:marLeft w:val="0"/>
              <w:marRight w:val="0"/>
              <w:marTop w:val="0"/>
              <w:marBottom w:val="0"/>
              <w:divBdr>
                <w:top w:val="none" w:sz="0" w:space="0" w:color="auto"/>
                <w:left w:val="none" w:sz="0" w:space="0" w:color="auto"/>
                <w:bottom w:val="none" w:sz="0" w:space="0" w:color="auto"/>
                <w:right w:val="none" w:sz="0" w:space="0" w:color="auto"/>
              </w:divBdr>
            </w:div>
            <w:div w:id="1699620826">
              <w:marLeft w:val="0"/>
              <w:marRight w:val="0"/>
              <w:marTop w:val="0"/>
              <w:marBottom w:val="0"/>
              <w:divBdr>
                <w:top w:val="none" w:sz="0" w:space="0" w:color="auto"/>
                <w:left w:val="none" w:sz="0" w:space="0" w:color="auto"/>
                <w:bottom w:val="none" w:sz="0" w:space="0" w:color="auto"/>
                <w:right w:val="none" w:sz="0" w:space="0" w:color="auto"/>
              </w:divBdr>
            </w:div>
            <w:div w:id="1472750290">
              <w:marLeft w:val="0"/>
              <w:marRight w:val="0"/>
              <w:marTop w:val="0"/>
              <w:marBottom w:val="0"/>
              <w:divBdr>
                <w:top w:val="none" w:sz="0" w:space="0" w:color="auto"/>
                <w:left w:val="none" w:sz="0" w:space="0" w:color="auto"/>
                <w:bottom w:val="none" w:sz="0" w:space="0" w:color="auto"/>
                <w:right w:val="none" w:sz="0" w:space="0" w:color="auto"/>
              </w:divBdr>
            </w:div>
            <w:div w:id="1022361870">
              <w:marLeft w:val="0"/>
              <w:marRight w:val="0"/>
              <w:marTop w:val="0"/>
              <w:marBottom w:val="0"/>
              <w:divBdr>
                <w:top w:val="none" w:sz="0" w:space="0" w:color="auto"/>
                <w:left w:val="none" w:sz="0" w:space="0" w:color="auto"/>
                <w:bottom w:val="none" w:sz="0" w:space="0" w:color="auto"/>
                <w:right w:val="none" w:sz="0" w:space="0" w:color="auto"/>
              </w:divBdr>
            </w:div>
            <w:div w:id="1966542022">
              <w:marLeft w:val="0"/>
              <w:marRight w:val="0"/>
              <w:marTop w:val="0"/>
              <w:marBottom w:val="0"/>
              <w:divBdr>
                <w:top w:val="none" w:sz="0" w:space="0" w:color="auto"/>
                <w:left w:val="none" w:sz="0" w:space="0" w:color="auto"/>
                <w:bottom w:val="none" w:sz="0" w:space="0" w:color="auto"/>
                <w:right w:val="none" w:sz="0" w:space="0" w:color="auto"/>
              </w:divBdr>
            </w:div>
            <w:div w:id="341976843">
              <w:marLeft w:val="0"/>
              <w:marRight w:val="0"/>
              <w:marTop w:val="0"/>
              <w:marBottom w:val="0"/>
              <w:divBdr>
                <w:top w:val="none" w:sz="0" w:space="0" w:color="auto"/>
                <w:left w:val="none" w:sz="0" w:space="0" w:color="auto"/>
                <w:bottom w:val="none" w:sz="0" w:space="0" w:color="auto"/>
                <w:right w:val="none" w:sz="0" w:space="0" w:color="auto"/>
              </w:divBdr>
            </w:div>
            <w:div w:id="1690377323">
              <w:marLeft w:val="0"/>
              <w:marRight w:val="0"/>
              <w:marTop w:val="0"/>
              <w:marBottom w:val="0"/>
              <w:divBdr>
                <w:top w:val="none" w:sz="0" w:space="0" w:color="auto"/>
                <w:left w:val="none" w:sz="0" w:space="0" w:color="auto"/>
                <w:bottom w:val="none" w:sz="0" w:space="0" w:color="auto"/>
                <w:right w:val="none" w:sz="0" w:space="0" w:color="auto"/>
              </w:divBdr>
            </w:div>
            <w:div w:id="1411777169">
              <w:marLeft w:val="0"/>
              <w:marRight w:val="0"/>
              <w:marTop w:val="0"/>
              <w:marBottom w:val="0"/>
              <w:divBdr>
                <w:top w:val="none" w:sz="0" w:space="0" w:color="auto"/>
                <w:left w:val="none" w:sz="0" w:space="0" w:color="auto"/>
                <w:bottom w:val="none" w:sz="0" w:space="0" w:color="auto"/>
                <w:right w:val="none" w:sz="0" w:space="0" w:color="auto"/>
              </w:divBdr>
            </w:div>
            <w:div w:id="6061542">
              <w:marLeft w:val="0"/>
              <w:marRight w:val="0"/>
              <w:marTop w:val="0"/>
              <w:marBottom w:val="0"/>
              <w:divBdr>
                <w:top w:val="none" w:sz="0" w:space="0" w:color="auto"/>
                <w:left w:val="none" w:sz="0" w:space="0" w:color="auto"/>
                <w:bottom w:val="none" w:sz="0" w:space="0" w:color="auto"/>
                <w:right w:val="none" w:sz="0" w:space="0" w:color="auto"/>
              </w:divBdr>
            </w:div>
            <w:div w:id="2095930281">
              <w:marLeft w:val="0"/>
              <w:marRight w:val="0"/>
              <w:marTop w:val="0"/>
              <w:marBottom w:val="0"/>
              <w:divBdr>
                <w:top w:val="none" w:sz="0" w:space="0" w:color="auto"/>
                <w:left w:val="none" w:sz="0" w:space="0" w:color="auto"/>
                <w:bottom w:val="none" w:sz="0" w:space="0" w:color="auto"/>
                <w:right w:val="none" w:sz="0" w:space="0" w:color="auto"/>
              </w:divBdr>
            </w:div>
            <w:div w:id="411313397">
              <w:marLeft w:val="0"/>
              <w:marRight w:val="0"/>
              <w:marTop w:val="0"/>
              <w:marBottom w:val="0"/>
              <w:divBdr>
                <w:top w:val="none" w:sz="0" w:space="0" w:color="auto"/>
                <w:left w:val="none" w:sz="0" w:space="0" w:color="auto"/>
                <w:bottom w:val="none" w:sz="0" w:space="0" w:color="auto"/>
                <w:right w:val="none" w:sz="0" w:space="0" w:color="auto"/>
              </w:divBdr>
            </w:div>
            <w:div w:id="1401706773">
              <w:marLeft w:val="0"/>
              <w:marRight w:val="0"/>
              <w:marTop w:val="0"/>
              <w:marBottom w:val="0"/>
              <w:divBdr>
                <w:top w:val="none" w:sz="0" w:space="0" w:color="auto"/>
                <w:left w:val="none" w:sz="0" w:space="0" w:color="auto"/>
                <w:bottom w:val="none" w:sz="0" w:space="0" w:color="auto"/>
                <w:right w:val="none" w:sz="0" w:space="0" w:color="auto"/>
              </w:divBdr>
            </w:div>
            <w:div w:id="596138315">
              <w:marLeft w:val="0"/>
              <w:marRight w:val="0"/>
              <w:marTop w:val="0"/>
              <w:marBottom w:val="0"/>
              <w:divBdr>
                <w:top w:val="none" w:sz="0" w:space="0" w:color="auto"/>
                <w:left w:val="none" w:sz="0" w:space="0" w:color="auto"/>
                <w:bottom w:val="none" w:sz="0" w:space="0" w:color="auto"/>
                <w:right w:val="none" w:sz="0" w:space="0" w:color="auto"/>
              </w:divBdr>
            </w:div>
            <w:div w:id="1101728567">
              <w:marLeft w:val="0"/>
              <w:marRight w:val="0"/>
              <w:marTop w:val="0"/>
              <w:marBottom w:val="0"/>
              <w:divBdr>
                <w:top w:val="none" w:sz="0" w:space="0" w:color="auto"/>
                <w:left w:val="none" w:sz="0" w:space="0" w:color="auto"/>
                <w:bottom w:val="none" w:sz="0" w:space="0" w:color="auto"/>
                <w:right w:val="none" w:sz="0" w:space="0" w:color="auto"/>
              </w:divBdr>
            </w:div>
            <w:div w:id="1477380205">
              <w:marLeft w:val="0"/>
              <w:marRight w:val="0"/>
              <w:marTop w:val="0"/>
              <w:marBottom w:val="0"/>
              <w:divBdr>
                <w:top w:val="none" w:sz="0" w:space="0" w:color="auto"/>
                <w:left w:val="none" w:sz="0" w:space="0" w:color="auto"/>
                <w:bottom w:val="none" w:sz="0" w:space="0" w:color="auto"/>
                <w:right w:val="none" w:sz="0" w:space="0" w:color="auto"/>
              </w:divBdr>
            </w:div>
            <w:div w:id="1232887182">
              <w:marLeft w:val="0"/>
              <w:marRight w:val="0"/>
              <w:marTop w:val="0"/>
              <w:marBottom w:val="0"/>
              <w:divBdr>
                <w:top w:val="none" w:sz="0" w:space="0" w:color="auto"/>
                <w:left w:val="none" w:sz="0" w:space="0" w:color="auto"/>
                <w:bottom w:val="none" w:sz="0" w:space="0" w:color="auto"/>
                <w:right w:val="none" w:sz="0" w:space="0" w:color="auto"/>
              </w:divBdr>
            </w:div>
            <w:div w:id="961495835">
              <w:marLeft w:val="0"/>
              <w:marRight w:val="0"/>
              <w:marTop w:val="0"/>
              <w:marBottom w:val="0"/>
              <w:divBdr>
                <w:top w:val="none" w:sz="0" w:space="0" w:color="auto"/>
                <w:left w:val="none" w:sz="0" w:space="0" w:color="auto"/>
                <w:bottom w:val="none" w:sz="0" w:space="0" w:color="auto"/>
                <w:right w:val="none" w:sz="0" w:space="0" w:color="auto"/>
              </w:divBdr>
            </w:div>
            <w:div w:id="191576833">
              <w:marLeft w:val="0"/>
              <w:marRight w:val="0"/>
              <w:marTop w:val="0"/>
              <w:marBottom w:val="0"/>
              <w:divBdr>
                <w:top w:val="none" w:sz="0" w:space="0" w:color="auto"/>
                <w:left w:val="none" w:sz="0" w:space="0" w:color="auto"/>
                <w:bottom w:val="none" w:sz="0" w:space="0" w:color="auto"/>
                <w:right w:val="none" w:sz="0" w:space="0" w:color="auto"/>
              </w:divBdr>
            </w:div>
            <w:div w:id="1037269661">
              <w:marLeft w:val="0"/>
              <w:marRight w:val="0"/>
              <w:marTop w:val="0"/>
              <w:marBottom w:val="0"/>
              <w:divBdr>
                <w:top w:val="none" w:sz="0" w:space="0" w:color="auto"/>
                <w:left w:val="none" w:sz="0" w:space="0" w:color="auto"/>
                <w:bottom w:val="none" w:sz="0" w:space="0" w:color="auto"/>
                <w:right w:val="none" w:sz="0" w:space="0" w:color="auto"/>
              </w:divBdr>
            </w:div>
            <w:div w:id="247468660">
              <w:marLeft w:val="0"/>
              <w:marRight w:val="0"/>
              <w:marTop w:val="0"/>
              <w:marBottom w:val="0"/>
              <w:divBdr>
                <w:top w:val="none" w:sz="0" w:space="0" w:color="auto"/>
                <w:left w:val="none" w:sz="0" w:space="0" w:color="auto"/>
                <w:bottom w:val="none" w:sz="0" w:space="0" w:color="auto"/>
                <w:right w:val="none" w:sz="0" w:space="0" w:color="auto"/>
              </w:divBdr>
            </w:div>
            <w:div w:id="104614429">
              <w:marLeft w:val="0"/>
              <w:marRight w:val="0"/>
              <w:marTop w:val="0"/>
              <w:marBottom w:val="0"/>
              <w:divBdr>
                <w:top w:val="none" w:sz="0" w:space="0" w:color="auto"/>
                <w:left w:val="none" w:sz="0" w:space="0" w:color="auto"/>
                <w:bottom w:val="none" w:sz="0" w:space="0" w:color="auto"/>
                <w:right w:val="none" w:sz="0" w:space="0" w:color="auto"/>
              </w:divBdr>
            </w:div>
            <w:div w:id="1249147222">
              <w:marLeft w:val="0"/>
              <w:marRight w:val="0"/>
              <w:marTop w:val="0"/>
              <w:marBottom w:val="0"/>
              <w:divBdr>
                <w:top w:val="none" w:sz="0" w:space="0" w:color="auto"/>
                <w:left w:val="none" w:sz="0" w:space="0" w:color="auto"/>
                <w:bottom w:val="none" w:sz="0" w:space="0" w:color="auto"/>
                <w:right w:val="none" w:sz="0" w:space="0" w:color="auto"/>
              </w:divBdr>
            </w:div>
            <w:div w:id="203951823">
              <w:marLeft w:val="0"/>
              <w:marRight w:val="0"/>
              <w:marTop w:val="0"/>
              <w:marBottom w:val="0"/>
              <w:divBdr>
                <w:top w:val="none" w:sz="0" w:space="0" w:color="auto"/>
                <w:left w:val="none" w:sz="0" w:space="0" w:color="auto"/>
                <w:bottom w:val="none" w:sz="0" w:space="0" w:color="auto"/>
                <w:right w:val="none" w:sz="0" w:space="0" w:color="auto"/>
              </w:divBdr>
            </w:div>
            <w:div w:id="519323412">
              <w:marLeft w:val="0"/>
              <w:marRight w:val="0"/>
              <w:marTop w:val="0"/>
              <w:marBottom w:val="0"/>
              <w:divBdr>
                <w:top w:val="none" w:sz="0" w:space="0" w:color="auto"/>
                <w:left w:val="none" w:sz="0" w:space="0" w:color="auto"/>
                <w:bottom w:val="none" w:sz="0" w:space="0" w:color="auto"/>
                <w:right w:val="none" w:sz="0" w:space="0" w:color="auto"/>
              </w:divBdr>
            </w:div>
            <w:div w:id="2122921043">
              <w:marLeft w:val="0"/>
              <w:marRight w:val="0"/>
              <w:marTop w:val="0"/>
              <w:marBottom w:val="0"/>
              <w:divBdr>
                <w:top w:val="none" w:sz="0" w:space="0" w:color="auto"/>
                <w:left w:val="none" w:sz="0" w:space="0" w:color="auto"/>
                <w:bottom w:val="none" w:sz="0" w:space="0" w:color="auto"/>
                <w:right w:val="none" w:sz="0" w:space="0" w:color="auto"/>
              </w:divBdr>
            </w:div>
            <w:div w:id="1917353386">
              <w:marLeft w:val="0"/>
              <w:marRight w:val="0"/>
              <w:marTop w:val="0"/>
              <w:marBottom w:val="0"/>
              <w:divBdr>
                <w:top w:val="none" w:sz="0" w:space="0" w:color="auto"/>
                <w:left w:val="none" w:sz="0" w:space="0" w:color="auto"/>
                <w:bottom w:val="none" w:sz="0" w:space="0" w:color="auto"/>
                <w:right w:val="none" w:sz="0" w:space="0" w:color="auto"/>
              </w:divBdr>
            </w:div>
            <w:div w:id="245379993">
              <w:marLeft w:val="0"/>
              <w:marRight w:val="0"/>
              <w:marTop w:val="0"/>
              <w:marBottom w:val="0"/>
              <w:divBdr>
                <w:top w:val="none" w:sz="0" w:space="0" w:color="auto"/>
                <w:left w:val="none" w:sz="0" w:space="0" w:color="auto"/>
                <w:bottom w:val="none" w:sz="0" w:space="0" w:color="auto"/>
                <w:right w:val="none" w:sz="0" w:space="0" w:color="auto"/>
              </w:divBdr>
            </w:div>
            <w:div w:id="471023339">
              <w:marLeft w:val="0"/>
              <w:marRight w:val="0"/>
              <w:marTop w:val="0"/>
              <w:marBottom w:val="0"/>
              <w:divBdr>
                <w:top w:val="none" w:sz="0" w:space="0" w:color="auto"/>
                <w:left w:val="none" w:sz="0" w:space="0" w:color="auto"/>
                <w:bottom w:val="none" w:sz="0" w:space="0" w:color="auto"/>
                <w:right w:val="none" w:sz="0" w:space="0" w:color="auto"/>
              </w:divBdr>
            </w:div>
            <w:div w:id="1193614995">
              <w:marLeft w:val="0"/>
              <w:marRight w:val="0"/>
              <w:marTop w:val="0"/>
              <w:marBottom w:val="0"/>
              <w:divBdr>
                <w:top w:val="none" w:sz="0" w:space="0" w:color="auto"/>
                <w:left w:val="none" w:sz="0" w:space="0" w:color="auto"/>
                <w:bottom w:val="none" w:sz="0" w:space="0" w:color="auto"/>
                <w:right w:val="none" w:sz="0" w:space="0" w:color="auto"/>
              </w:divBdr>
            </w:div>
            <w:div w:id="165556643">
              <w:marLeft w:val="0"/>
              <w:marRight w:val="0"/>
              <w:marTop w:val="0"/>
              <w:marBottom w:val="0"/>
              <w:divBdr>
                <w:top w:val="none" w:sz="0" w:space="0" w:color="auto"/>
                <w:left w:val="none" w:sz="0" w:space="0" w:color="auto"/>
                <w:bottom w:val="none" w:sz="0" w:space="0" w:color="auto"/>
                <w:right w:val="none" w:sz="0" w:space="0" w:color="auto"/>
              </w:divBdr>
            </w:div>
            <w:div w:id="1652824717">
              <w:marLeft w:val="0"/>
              <w:marRight w:val="0"/>
              <w:marTop w:val="0"/>
              <w:marBottom w:val="0"/>
              <w:divBdr>
                <w:top w:val="none" w:sz="0" w:space="0" w:color="auto"/>
                <w:left w:val="none" w:sz="0" w:space="0" w:color="auto"/>
                <w:bottom w:val="none" w:sz="0" w:space="0" w:color="auto"/>
                <w:right w:val="none" w:sz="0" w:space="0" w:color="auto"/>
              </w:divBdr>
            </w:div>
            <w:div w:id="507601249">
              <w:marLeft w:val="0"/>
              <w:marRight w:val="0"/>
              <w:marTop w:val="0"/>
              <w:marBottom w:val="0"/>
              <w:divBdr>
                <w:top w:val="none" w:sz="0" w:space="0" w:color="auto"/>
                <w:left w:val="none" w:sz="0" w:space="0" w:color="auto"/>
                <w:bottom w:val="none" w:sz="0" w:space="0" w:color="auto"/>
                <w:right w:val="none" w:sz="0" w:space="0" w:color="auto"/>
              </w:divBdr>
            </w:div>
            <w:div w:id="1621110183">
              <w:marLeft w:val="0"/>
              <w:marRight w:val="0"/>
              <w:marTop w:val="0"/>
              <w:marBottom w:val="0"/>
              <w:divBdr>
                <w:top w:val="none" w:sz="0" w:space="0" w:color="auto"/>
                <w:left w:val="none" w:sz="0" w:space="0" w:color="auto"/>
                <w:bottom w:val="none" w:sz="0" w:space="0" w:color="auto"/>
                <w:right w:val="none" w:sz="0" w:space="0" w:color="auto"/>
              </w:divBdr>
            </w:div>
            <w:div w:id="1972638424">
              <w:marLeft w:val="0"/>
              <w:marRight w:val="0"/>
              <w:marTop w:val="0"/>
              <w:marBottom w:val="0"/>
              <w:divBdr>
                <w:top w:val="none" w:sz="0" w:space="0" w:color="auto"/>
                <w:left w:val="none" w:sz="0" w:space="0" w:color="auto"/>
                <w:bottom w:val="none" w:sz="0" w:space="0" w:color="auto"/>
                <w:right w:val="none" w:sz="0" w:space="0" w:color="auto"/>
              </w:divBdr>
            </w:div>
            <w:div w:id="2117750839">
              <w:marLeft w:val="0"/>
              <w:marRight w:val="0"/>
              <w:marTop w:val="0"/>
              <w:marBottom w:val="0"/>
              <w:divBdr>
                <w:top w:val="none" w:sz="0" w:space="0" w:color="auto"/>
                <w:left w:val="none" w:sz="0" w:space="0" w:color="auto"/>
                <w:bottom w:val="none" w:sz="0" w:space="0" w:color="auto"/>
                <w:right w:val="none" w:sz="0" w:space="0" w:color="auto"/>
              </w:divBdr>
            </w:div>
            <w:div w:id="1950577175">
              <w:marLeft w:val="0"/>
              <w:marRight w:val="0"/>
              <w:marTop w:val="0"/>
              <w:marBottom w:val="0"/>
              <w:divBdr>
                <w:top w:val="none" w:sz="0" w:space="0" w:color="auto"/>
                <w:left w:val="none" w:sz="0" w:space="0" w:color="auto"/>
                <w:bottom w:val="none" w:sz="0" w:space="0" w:color="auto"/>
                <w:right w:val="none" w:sz="0" w:space="0" w:color="auto"/>
              </w:divBdr>
            </w:div>
            <w:div w:id="2032339173">
              <w:marLeft w:val="0"/>
              <w:marRight w:val="0"/>
              <w:marTop w:val="0"/>
              <w:marBottom w:val="0"/>
              <w:divBdr>
                <w:top w:val="none" w:sz="0" w:space="0" w:color="auto"/>
                <w:left w:val="none" w:sz="0" w:space="0" w:color="auto"/>
                <w:bottom w:val="none" w:sz="0" w:space="0" w:color="auto"/>
                <w:right w:val="none" w:sz="0" w:space="0" w:color="auto"/>
              </w:divBdr>
            </w:div>
            <w:div w:id="1015613313">
              <w:marLeft w:val="0"/>
              <w:marRight w:val="0"/>
              <w:marTop w:val="0"/>
              <w:marBottom w:val="0"/>
              <w:divBdr>
                <w:top w:val="none" w:sz="0" w:space="0" w:color="auto"/>
                <w:left w:val="none" w:sz="0" w:space="0" w:color="auto"/>
                <w:bottom w:val="none" w:sz="0" w:space="0" w:color="auto"/>
                <w:right w:val="none" w:sz="0" w:space="0" w:color="auto"/>
              </w:divBdr>
            </w:div>
            <w:div w:id="1784035004">
              <w:marLeft w:val="0"/>
              <w:marRight w:val="0"/>
              <w:marTop w:val="0"/>
              <w:marBottom w:val="0"/>
              <w:divBdr>
                <w:top w:val="none" w:sz="0" w:space="0" w:color="auto"/>
                <w:left w:val="none" w:sz="0" w:space="0" w:color="auto"/>
                <w:bottom w:val="none" w:sz="0" w:space="0" w:color="auto"/>
                <w:right w:val="none" w:sz="0" w:space="0" w:color="auto"/>
              </w:divBdr>
            </w:div>
            <w:div w:id="1724451403">
              <w:marLeft w:val="0"/>
              <w:marRight w:val="0"/>
              <w:marTop w:val="0"/>
              <w:marBottom w:val="0"/>
              <w:divBdr>
                <w:top w:val="none" w:sz="0" w:space="0" w:color="auto"/>
                <w:left w:val="none" w:sz="0" w:space="0" w:color="auto"/>
                <w:bottom w:val="none" w:sz="0" w:space="0" w:color="auto"/>
                <w:right w:val="none" w:sz="0" w:space="0" w:color="auto"/>
              </w:divBdr>
            </w:div>
            <w:div w:id="2030636935">
              <w:marLeft w:val="0"/>
              <w:marRight w:val="0"/>
              <w:marTop w:val="0"/>
              <w:marBottom w:val="0"/>
              <w:divBdr>
                <w:top w:val="none" w:sz="0" w:space="0" w:color="auto"/>
                <w:left w:val="none" w:sz="0" w:space="0" w:color="auto"/>
                <w:bottom w:val="none" w:sz="0" w:space="0" w:color="auto"/>
                <w:right w:val="none" w:sz="0" w:space="0" w:color="auto"/>
              </w:divBdr>
            </w:div>
            <w:div w:id="994843062">
              <w:marLeft w:val="0"/>
              <w:marRight w:val="0"/>
              <w:marTop w:val="0"/>
              <w:marBottom w:val="0"/>
              <w:divBdr>
                <w:top w:val="none" w:sz="0" w:space="0" w:color="auto"/>
                <w:left w:val="none" w:sz="0" w:space="0" w:color="auto"/>
                <w:bottom w:val="none" w:sz="0" w:space="0" w:color="auto"/>
                <w:right w:val="none" w:sz="0" w:space="0" w:color="auto"/>
              </w:divBdr>
            </w:div>
            <w:div w:id="1883635776">
              <w:marLeft w:val="0"/>
              <w:marRight w:val="0"/>
              <w:marTop w:val="0"/>
              <w:marBottom w:val="0"/>
              <w:divBdr>
                <w:top w:val="none" w:sz="0" w:space="0" w:color="auto"/>
                <w:left w:val="none" w:sz="0" w:space="0" w:color="auto"/>
                <w:bottom w:val="none" w:sz="0" w:space="0" w:color="auto"/>
                <w:right w:val="none" w:sz="0" w:space="0" w:color="auto"/>
              </w:divBdr>
            </w:div>
            <w:div w:id="445319356">
              <w:marLeft w:val="0"/>
              <w:marRight w:val="0"/>
              <w:marTop w:val="0"/>
              <w:marBottom w:val="0"/>
              <w:divBdr>
                <w:top w:val="none" w:sz="0" w:space="0" w:color="auto"/>
                <w:left w:val="none" w:sz="0" w:space="0" w:color="auto"/>
                <w:bottom w:val="none" w:sz="0" w:space="0" w:color="auto"/>
                <w:right w:val="none" w:sz="0" w:space="0" w:color="auto"/>
              </w:divBdr>
            </w:div>
            <w:div w:id="699937784">
              <w:marLeft w:val="0"/>
              <w:marRight w:val="0"/>
              <w:marTop w:val="0"/>
              <w:marBottom w:val="0"/>
              <w:divBdr>
                <w:top w:val="none" w:sz="0" w:space="0" w:color="auto"/>
                <w:left w:val="none" w:sz="0" w:space="0" w:color="auto"/>
                <w:bottom w:val="none" w:sz="0" w:space="0" w:color="auto"/>
                <w:right w:val="none" w:sz="0" w:space="0" w:color="auto"/>
              </w:divBdr>
            </w:div>
            <w:div w:id="1158615130">
              <w:marLeft w:val="0"/>
              <w:marRight w:val="0"/>
              <w:marTop w:val="0"/>
              <w:marBottom w:val="0"/>
              <w:divBdr>
                <w:top w:val="none" w:sz="0" w:space="0" w:color="auto"/>
                <w:left w:val="none" w:sz="0" w:space="0" w:color="auto"/>
                <w:bottom w:val="none" w:sz="0" w:space="0" w:color="auto"/>
                <w:right w:val="none" w:sz="0" w:space="0" w:color="auto"/>
              </w:divBdr>
            </w:div>
            <w:div w:id="1200240280">
              <w:marLeft w:val="0"/>
              <w:marRight w:val="0"/>
              <w:marTop w:val="0"/>
              <w:marBottom w:val="0"/>
              <w:divBdr>
                <w:top w:val="none" w:sz="0" w:space="0" w:color="auto"/>
                <w:left w:val="none" w:sz="0" w:space="0" w:color="auto"/>
                <w:bottom w:val="none" w:sz="0" w:space="0" w:color="auto"/>
                <w:right w:val="none" w:sz="0" w:space="0" w:color="auto"/>
              </w:divBdr>
            </w:div>
            <w:div w:id="2085100632">
              <w:marLeft w:val="0"/>
              <w:marRight w:val="0"/>
              <w:marTop w:val="0"/>
              <w:marBottom w:val="0"/>
              <w:divBdr>
                <w:top w:val="none" w:sz="0" w:space="0" w:color="auto"/>
                <w:left w:val="none" w:sz="0" w:space="0" w:color="auto"/>
                <w:bottom w:val="none" w:sz="0" w:space="0" w:color="auto"/>
                <w:right w:val="none" w:sz="0" w:space="0" w:color="auto"/>
              </w:divBdr>
            </w:div>
            <w:div w:id="1780103246">
              <w:marLeft w:val="0"/>
              <w:marRight w:val="0"/>
              <w:marTop w:val="0"/>
              <w:marBottom w:val="0"/>
              <w:divBdr>
                <w:top w:val="none" w:sz="0" w:space="0" w:color="auto"/>
                <w:left w:val="none" w:sz="0" w:space="0" w:color="auto"/>
                <w:bottom w:val="none" w:sz="0" w:space="0" w:color="auto"/>
                <w:right w:val="none" w:sz="0" w:space="0" w:color="auto"/>
              </w:divBdr>
            </w:div>
            <w:div w:id="309527528">
              <w:marLeft w:val="0"/>
              <w:marRight w:val="0"/>
              <w:marTop w:val="0"/>
              <w:marBottom w:val="0"/>
              <w:divBdr>
                <w:top w:val="none" w:sz="0" w:space="0" w:color="auto"/>
                <w:left w:val="none" w:sz="0" w:space="0" w:color="auto"/>
                <w:bottom w:val="none" w:sz="0" w:space="0" w:color="auto"/>
                <w:right w:val="none" w:sz="0" w:space="0" w:color="auto"/>
              </w:divBdr>
            </w:div>
            <w:div w:id="1470634480">
              <w:marLeft w:val="0"/>
              <w:marRight w:val="0"/>
              <w:marTop w:val="0"/>
              <w:marBottom w:val="0"/>
              <w:divBdr>
                <w:top w:val="none" w:sz="0" w:space="0" w:color="auto"/>
                <w:left w:val="none" w:sz="0" w:space="0" w:color="auto"/>
                <w:bottom w:val="none" w:sz="0" w:space="0" w:color="auto"/>
                <w:right w:val="none" w:sz="0" w:space="0" w:color="auto"/>
              </w:divBdr>
            </w:div>
            <w:div w:id="263264747">
              <w:marLeft w:val="0"/>
              <w:marRight w:val="0"/>
              <w:marTop w:val="0"/>
              <w:marBottom w:val="0"/>
              <w:divBdr>
                <w:top w:val="none" w:sz="0" w:space="0" w:color="auto"/>
                <w:left w:val="none" w:sz="0" w:space="0" w:color="auto"/>
                <w:bottom w:val="none" w:sz="0" w:space="0" w:color="auto"/>
                <w:right w:val="none" w:sz="0" w:space="0" w:color="auto"/>
              </w:divBdr>
            </w:div>
            <w:div w:id="1356811784">
              <w:marLeft w:val="0"/>
              <w:marRight w:val="0"/>
              <w:marTop w:val="0"/>
              <w:marBottom w:val="0"/>
              <w:divBdr>
                <w:top w:val="none" w:sz="0" w:space="0" w:color="auto"/>
                <w:left w:val="none" w:sz="0" w:space="0" w:color="auto"/>
                <w:bottom w:val="none" w:sz="0" w:space="0" w:color="auto"/>
                <w:right w:val="none" w:sz="0" w:space="0" w:color="auto"/>
              </w:divBdr>
            </w:div>
            <w:div w:id="452485279">
              <w:marLeft w:val="0"/>
              <w:marRight w:val="0"/>
              <w:marTop w:val="0"/>
              <w:marBottom w:val="0"/>
              <w:divBdr>
                <w:top w:val="none" w:sz="0" w:space="0" w:color="auto"/>
                <w:left w:val="none" w:sz="0" w:space="0" w:color="auto"/>
                <w:bottom w:val="none" w:sz="0" w:space="0" w:color="auto"/>
                <w:right w:val="none" w:sz="0" w:space="0" w:color="auto"/>
              </w:divBdr>
            </w:div>
            <w:div w:id="16517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4466">
      <w:bodyDiv w:val="1"/>
      <w:marLeft w:val="0"/>
      <w:marRight w:val="0"/>
      <w:marTop w:val="0"/>
      <w:marBottom w:val="0"/>
      <w:divBdr>
        <w:top w:val="none" w:sz="0" w:space="0" w:color="auto"/>
        <w:left w:val="none" w:sz="0" w:space="0" w:color="auto"/>
        <w:bottom w:val="none" w:sz="0" w:space="0" w:color="auto"/>
        <w:right w:val="none" w:sz="0" w:space="0" w:color="auto"/>
      </w:divBdr>
    </w:div>
    <w:div w:id="2043436319">
      <w:bodyDiv w:val="1"/>
      <w:marLeft w:val="0"/>
      <w:marRight w:val="0"/>
      <w:marTop w:val="0"/>
      <w:marBottom w:val="0"/>
      <w:divBdr>
        <w:top w:val="none" w:sz="0" w:space="0" w:color="auto"/>
        <w:left w:val="none" w:sz="0" w:space="0" w:color="auto"/>
        <w:bottom w:val="none" w:sz="0" w:space="0" w:color="auto"/>
        <w:right w:val="none" w:sz="0" w:space="0" w:color="auto"/>
      </w:divBdr>
    </w:div>
    <w:div w:id="2047289230">
      <w:bodyDiv w:val="1"/>
      <w:marLeft w:val="0"/>
      <w:marRight w:val="0"/>
      <w:marTop w:val="0"/>
      <w:marBottom w:val="0"/>
      <w:divBdr>
        <w:top w:val="none" w:sz="0" w:space="0" w:color="auto"/>
        <w:left w:val="none" w:sz="0" w:space="0" w:color="auto"/>
        <w:bottom w:val="none" w:sz="0" w:space="0" w:color="auto"/>
        <w:right w:val="none" w:sz="0" w:space="0" w:color="auto"/>
      </w:divBdr>
      <w:divsChild>
        <w:div w:id="752777174">
          <w:marLeft w:val="0"/>
          <w:marRight w:val="0"/>
          <w:marTop w:val="0"/>
          <w:marBottom w:val="0"/>
          <w:divBdr>
            <w:top w:val="none" w:sz="0" w:space="0" w:color="auto"/>
            <w:left w:val="none" w:sz="0" w:space="0" w:color="auto"/>
            <w:bottom w:val="none" w:sz="0" w:space="0" w:color="auto"/>
            <w:right w:val="none" w:sz="0" w:space="0" w:color="auto"/>
          </w:divBdr>
          <w:divsChild>
            <w:div w:id="847796739">
              <w:marLeft w:val="0"/>
              <w:marRight w:val="0"/>
              <w:marTop w:val="0"/>
              <w:marBottom w:val="0"/>
              <w:divBdr>
                <w:top w:val="none" w:sz="0" w:space="0" w:color="auto"/>
                <w:left w:val="none" w:sz="0" w:space="0" w:color="auto"/>
                <w:bottom w:val="none" w:sz="0" w:space="0" w:color="auto"/>
                <w:right w:val="none" w:sz="0" w:space="0" w:color="auto"/>
              </w:divBdr>
            </w:div>
            <w:div w:id="1445149622">
              <w:marLeft w:val="0"/>
              <w:marRight w:val="0"/>
              <w:marTop w:val="0"/>
              <w:marBottom w:val="0"/>
              <w:divBdr>
                <w:top w:val="none" w:sz="0" w:space="0" w:color="auto"/>
                <w:left w:val="none" w:sz="0" w:space="0" w:color="auto"/>
                <w:bottom w:val="none" w:sz="0" w:space="0" w:color="auto"/>
                <w:right w:val="none" w:sz="0" w:space="0" w:color="auto"/>
              </w:divBdr>
            </w:div>
            <w:div w:id="1049643599">
              <w:marLeft w:val="0"/>
              <w:marRight w:val="0"/>
              <w:marTop w:val="0"/>
              <w:marBottom w:val="0"/>
              <w:divBdr>
                <w:top w:val="none" w:sz="0" w:space="0" w:color="auto"/>
                <w:left w:val="none" w:sz="0" w:space="0" w:color="auto"/>
                <w:bottom w:val="none" w:sz="0" w:space="0" w:color="auto"/>
                <w:right w:val="none" w:sz="0" w:space="0" w:color="auto"/>
              </w:divBdr>
            </w:div>
            <w:div w:id="1473521380">
              <w:marLeft w:val="0"/>
              <w:marRight w:val="0"/>
              <w:marTop w:val="0"/>
              <w:marBottom w:val="0"/>
              <w:divBdr>
                <w:top w:val="none" w:sz="0" w:space="0" w:color="auto"/>
                <w:left w:val="none" w:sz="0" w:space="0" w:color="auto"/>
                <w:bottom w:val="none" w:sz="0" w:space="0" w:color="auto"/>
                <w:right w:val="none" w:sz="0" w:space="0" w:color="auto"/>
              </w:divBdr>
            </w:div>
            <w:div w:id="222252383">
              <w:marLeft w:val="0"/>
              <w:marRight w:val="0"/>
              <w:marTop w:val="0"/>
              <w:marBottom w:val="0"/>
              <w:divBdr>
                <w:top w:val="none" w:sz="0" w:space="0" w:color="auto"/>
                <w:left w:val="none" w:sz="0" w:space="0" w:color="auto"/>
                <w:bottom w:val="none" w:sz="0" w:space="0" w:color="auto"/>
                <w:right w:val="none" w:sz="0" w:space="0" w:color="auto"/>
              </w:divBdr>
            </w:div>
            <w:div w:id="1254052885">
              <w:marLeft w:val="0"/>
              <w:marRight w:val="0"/>
              <w:marTop w:val="0"/>
              <w:marBottom w:val="0"/>
              <w:divBdr>
                <w:top w:val="none" w:sz="0" w:space="0" w:color="auto"/>
                <w:left w:val="none" w:sz="0" w:space="0" w:color="auto"/>
                <w:bottom w:val="none" w:sz="0" w:space="0" w:color="auto"/>
                <w:right w:val="none" w:sz="0" w:space="0" w:color="auto"/>
              </w:divBdr>
            </w:div>
            <w:div w:id="985818653">
              <w:marLeft w:val="0"/>
              <w:marRight w:val="0"/>
              <w:marTop w:val="0"/>
              <w:marBottom w:val="0"/>
              <w:divBdr>
                <w:top w:val="none" w:sz="0" w:space="0" w:color="auto"/>
                <w:left w:val="none" w:sz="0" w:space="0" w:color="auto"/>
                <w:bottom w:val="none" w:sz="0" w:space="0" w:color="auto"/>
                <w:right w:val="none" w:sz="0" w:space="0" w:color="auto"/>
              </w:divBdr>
            </w:div>
            <w:div w:id="206794935">
              <w:marLeft w:val="0"/>
              <w:marRight w:val="0"/>
              <w:marTop w:val="0"/>
              <w:marBottom w:val="0"/>
              <w:divBdr>
                <w:top w:val="none" w:sz="0" w:space="0" w:color="auto"/>
                <w:left w:val="none" w:sz="0" w:space="0" w:color="auto"/>
                <w:bottom w:val="none" w:sz="0" w:space="0" w:color="auto"/>
                <w:right w:val="none" w:sz="0" w:space="0" w:color="auto"/>
              </w:divBdr>
            </w:div>
            <w:div w:id="1284771757">
              <w:marLeft w:val="0"/>
              <w:marRight w:val="0"/>
              <w:marTop w:val="0"/>
              <w:marBottom w:val="0"/>
              <w:divBdr>
                <w:top w:val="none" w:sz="0" w:space="0" w:color="auto"/>
                <w:left w:val="none" w:sz="0" w:space="0" w:color="auto"/>
                <w:bottom w:val="none" w:sz="0" w:space="0" w:color="auto"/>
                <w:right w:val="none" w:sz="0" w:space="0" w:color="auto"/>
              </w:divBdr>
            </w:div>
            <w:div w:id="1995447587">
              <w:marLeft w:val="0"/>
              <w:marRight w:val="0"/>
              <w:marTop w:val="0"/>
              <w:marBottom w:val="0"/>
              <w:divBdr>
                <w:top w:val="none" w:sz="0" w:space="0" w:color="auto"/>
                <w:left w:val="none" w:sz="0" w:space="0" w:color="auto"/>
                <w:bottom w:val="none" w:sz="0" w:space="0" w:color="auto"/>
                <w:right w:val="none" w:sz="0" w:space="0" w:color="auto"/>
              </w:divBdr>
            </w:div>
            <w:div w:id="1256130712">
              <w:marLeft w:val="0"/>
              <w:marRight w:val="0"/>
              <w:marTop w:val="0"/>
              <w:marBottom w:val="0"/>
              <w:divBdr>
                <w:top w:val="none" w:sz="0" w:space="0" w:color="auto"/>
                <w:left w:val="none" w:sz="0" w:space="0" w:color="auto"/>
                <w:bottom w:val="none" w:sz="0" w:space="0" w:color="auto"/>
                <w:right w:val="none" w:sz="0" w:space="0" w:color="auto"/>
              </w:divBdr>
            </w:div>
            <w:div w:id="803693162">
              <w:marLeft w:val="0"/>
              <w:marRight w:val="0"/>
              <w:marTop w:val="0"/>
              <w:marBottom w:val="0"/>
              <w:divBdr>
                <w:top w:val="none" w:sz="0" w:space="0" w:color="auto"/>
                <w:left w:val="none" w:sz="0" w:space="0" w:color="auto"/>
                <w:bottom w:val="none" w:sz="0" w:space="0" w:color="auto"/>
                <w:right w:val="none" w:sz="0" w:space="0" w:color="auto"/>
              </w:divBdr>
            </w:div>
            <w:div w:id="441189783">
              <w:marLeft w:val="0"/>
              <w:marRight w:val="0"/>
              <w:marTop w:val="0"/>
              <w:marBottom w:val="0"/>
              <w:divBdr>
                <w:top w:val="none" w:sz="0" w:space="0" w:color="auto"/>
                <w:left w:val="none" w:sz="0" w:space="0" w:color="auto"/>
                <w:bottom w:val="none" w:sz="0" w:space="0" w:color="auto"/>
                <w:right w:val="none" w:sz="0" w:space="0" w:color="auto"/>
              </w:divBdr>
            </w:div>
            <w:div w:id="2041271654">
              <w:marLeft w:val="0"/>
              <w:marRight w:val="0"/>
              <w:marTop w:val="0"/>
              <w:marBottom w:val="0"/>
              <w:divBdr>
                <w:top w:val="none" w:sz="0" w:space="0" w:color="auto"/>
                <w:left w:val="none" w:sz="0" w:space="0" w:color="auto"/>
                <w:bottom w:val="none" w:sz="0" w:space="0" w:color="auto"/>
                <w:right w:val="none" w:sz="0" w:space="0" w:color="auto"/>
              </w:divBdr>
            </w:div>
            <w:div w:id="1136799060">
              <w:marLeft w:val="0"/>
              <w:marRight w:val="0"/>
              <w:marTop w:val="0"/>
              <w:marBottom w:val="0"/>
              <w:divBdr>
                <w:top w:val="none" w:sz="0" w:space="0" w:color="auto"/>
                <w:left w:val="none" w:sz="0" w:space="0" w:color="auto"/>
                <w:bottom w:val="none" w:sz="0" w:space="0" w:color="auto"/>
                <w:right w:val="none" w:sz="0" w:space="0" w:color="auto"/>
              </w:divBdr>
            </w:div>
            <w:div w:id="335307780">
              <w:marLeft w:val="0"/>
              <w:marRight w:val="0"/>
              <w:marTop w:val="0"/>
              <w:marBottom w:val="0"/>
              <w:divBdr>
                <w:top w:val="none" w:sz="0" w:space="0" w:color="auto"/>
                <w:left w:val="none" w:sz="0" w:space="0" w:color="auto"/>
                <w:bottom w:val="none" w:sz="0" w:space="0" w:color="auto"/>
                <w:right w:val="none" w:sz="0" w:space="0" w:color="auto"/>
              </w:divBdr>
            </w:div>
            <w:div w:id="541403358">
              <w:marLeft w:val="0"/>
              <w:marRight w:val="0"/>
              <w:marTop w:val="0"/>
              <w:marBottom w:val="0"/>
              <w:divBdr>
                <w:top w:val="none" w:sz="0" w:space="0" w:color="auto"/>
                <w:left w:val="none" w:sz="0" w:space="0" w:color="auto"/>
                <w:bottom w:val="none" w:sz="0" w:space="0" w:color="auto"/>
                <w:right w:val="none" w:sz="0" w:space="0" w:color="auto"/>
              </w:divBdr>
            </w:div>
            <w:div w:id="1825853012">
              <w:marLeft w:val="0"/>
              <w:marRight w:val="0"/>
              <w:marTop w:val="0"/>
              <w:marBottom w:val="0"/>
              <w:divBdr>
                <w:top w:val="none" w:sz="0" w:space="0" w:color="auto"/>
                <w:left w:val="none" w:sz="0" w:space="0" w:color="auto"/>
                <w:bottom w:val="none" w:sz="0" w:space="0" w:color="auto"/>
                <w:right w:val="none" w:sz="0" w:space="0" w:color="auto"/>
              </w:divBdr>
            </w:div>
            <w:div w:id="364866917">
              <w:marLeft w:val="0"/>
              <w:marRight w:val="0"/>
              <w:marTop w:val="0"/>
              <w:marBottom w:val="0"/>
              <w:divBdr>
                <w:top w:val="none" w:sz="0" w:space="0" w:color="auto"/>
                <w:left w:val="none" w:sz="0" w:space="0" w:color="auto"/>
                <w:bottom w:val="none" w:sz="0" w:space="0" w:color="auto"/>
                <w:right w:val="none" w:sz="0" w:space="0" w:color="auto"/>
              </w:divBdr>
            </w:div>
            <w:div w:id="1739666836">
              <w:marLeft w:val="0"/>
              <w:marRight w:val="0"/>
              <w:marTop w:val="0"/>
              <w:marBottom w:val="0"/>
              <w:divBdr>
                <w:top w:val="none" w:sz="0" w:space="0" w:color="auto"/>
                <w:left w:val="none" w:sz="0" w:space="0" w:color="auto"/>
                <w:bottom w:val="none" w:sz="0" w:space="0" w:color="auto"/>
                <w:right w:val="none" w:sz="0" w:space="0" w:color="auto"/>
              </w:divBdr>
            </w:div>
            <w:div w:id="431515898">
              <w:marLeft w:val="0"/>
              <w:marRight w:val="0"/>
              <w:marTop w:val="0"/>
              <w:marBottom w:val="0"/>
              <w:divBdr>
                <w:top w:val="none" w:sz="0" w:space="0" w:color="auto"/>
                <w:left w:val="none" w:sz="0" w:space="0" w:color="auto"/>
                <w:bottom w:val="none" w:sz="0" w:space="0" w:color="auto"/>
                <w:right w:val="none" w:sz="0" w:space="0" w:color="auto"/>
              </w:divBdr>
            </w:div>
            <w:div w:id="1667054014">
              <w:marLeft w:val="0"/>
              <w:marRight w:val="0"/>
              <w:marTop w:val="0"/>
              <w:marBottom w:val="0"/>
              <w:divBdr>
                <w:top w:val="none" w:sz="0" w:space="0" w:color="auto"/>
                <w:left w:val="none" w:sz="0" w:space="0" w:color="auto"/>
                <w:bottom w:val="none" w:sz="0" w:space="0" w:color="auto"/>
                <w:right w:val="none" w:sz="0" w:space="0" w:color="auto"/>
              </w:divBdr>
            </w:div>
            <w:div w:id="938947625">
              <w:marLeft w:val="0"/>
              <w:marRight w:val="0"/>
              <w:marTop w:val="0"/>
              <w:marBottom w:val="0"/>
              <w:divBdr>
                <w:top w:val="none" w:sz="0" w:space="0" w:color="auto"/>
                <w:left w:val="none" w:sz="0" w:space="0" w:color="auto"/>
                <w:bottom w:val="none" w:sz="0" w:space="0" w:color="auto"/>
                <w:right w:val="none" w:sz="0" w:space="0" w:color="auto"/>
              </w:divBdr>
            </w:div>
            <w:div w:id="384573224">
              <w:marLeft w:val="0"/>
              <w:marRight w:val="0"/>
              <w:marTop w:val="0"/>
              <w:marBottom w:val="0"/>
              <w:divBdr>
                <w:top w:val="none" w:sz="0" w:space="0" w:color="auto"/>
                <w:left w:val="none" w:sz="0" w:space="0" w:color="auto"/>
                <w:bottom w:val="none" w:sz="0" w:space="0" w:color="auto"/>
                <w:right w:val="none" w:sz="0" w:space="0" w:color="auto"/>
              </w:divBdr>
            </w:div>
            <w:div w:id="1160654257">
              <w:marLeft w:val="0"/>
              <w:marRight w:val="0"/>
              <w:marTop w:val="0"/>
              <w:marBottom w:val="0"/>
              <w:divBdr>
                <w:top w:val="none" w:sz="0" w:space="0" w:color="auto"/>
                <w:left w:val="none" w:sz="0" w:space="0" w:color="auto"/>
                <w:bottom w:val="none" w:sz="0" w:space="0" w:color="auto"/>
                <w:right w:val="none" w:sz="0" w:space="0" w:color="auto"/>
              </w:divBdr>
            </w:div>
            <w:div w:id="1810826741">
              <w:marLeft w:val="0"/>
              <w:marRight w:val="0"/>
              <w:marTop w:val="0"/>
              <w:marBottom w:val="0"/>
              <w:divBdr>
                <w:top w:val="none" w:sz="0" w:space="0" w:color="auto"/>
                <w:left w:val="none" w:sz="0" w:space="0" w:color="auto"/>
                <w:bottom w:val="none" w:sz="0" w:space="0" w:color="auto"/>
                <w:right w:val="none" w:sz="0" w:space="0" w:color="auto"/>
              </w:divBdr>
            </w:div>
            <w:div w:id="91560835">
              <w:marLeft w:val="0"/>
              <w:marRight w:val="0"/>
              <w:marTop w:val="0"/>
              <w:marBottom w:val="0"/>
              <w:divBdr>
                <w:top w:val="none" w:sz="0" w:space="0" w:color="auto"/>
                <w:left w:val="none" w:sz="0" w:space="0" w:color="auto"/>
                <w:bottom w:val="none" w:sz="0" w:space="0" w:color="auto"/>
                <w:right w:val="none" w:sz="0" w:space="0" w:color="auto"/>
              </w:divBdr>
            </w:div>
            <w:div w:id="180314936">
              <w:marLeft w:val="0"/>
              <w:marRight w:val="0"/>
              <w:marTop w:val="0"/>
              <w:marBottom w:val="0"/>
              <w:divBdr>
                <w:top w:val="none" w:sz="0" w:space="0" w:color="auto"/>
                <w:left w:val="none" w:sz="0" w:space="0" w:color="auto"/>
                <w:bottom w:val="none" w:sz="0" w:space="0" w:color="auto"/>
                <w:right w:val="none" w:sz="0" w:space="0" w:color="auto"/>
              </w:divBdr>
            </w:div>
            <w:div w:id="199636418">
              <w:marLeft w:val="0"/>
              <w:marRight w:val="0"/>
              <w:marTop w:val="0"/>
              <w:marBottom w:val="0"/>
              <w:divBdr>
                <w:top w:val="none" w:sz="0" w:space="0" w:color="auto"/>
                <w:left w:val="none" w:sz="0" w:space="0" w:color="auto"/>
                <w:bottom w:val="none" w:sz="0" w:space="0" w:color="auto"/>
                <w:right w:val="none" w:sz="0" w:space="0" w:color="auto"/>
              </w:divBdr>
            </w:div>
            <w:div w:id="1939292952">
              <w:marLeft w:val="0"/>
              <w:marRight w:val="0"/>
              <w:marTop w:val="0"/>
              <w:marBottom w:val="0"/>
              <w:divBdr>
                <w:top w:val="none" w:sz="0" w:space="0" w:color="auto"/>
                <w:left w:val="none" w:sz="0" w:space="0" w:color="auto"/>
                <w:bottom w:val="none" w:sz="0" w:space="0" w:color="auto"/>
                <w:right w:val="none" w:sz="0" w:space="0" w:color="auto"/>
              </w:divBdr>
            </w:div>
            <w:div w:id="396321031">
              <w:marLeft w:val="0"/>
              <w:marRight w:val="0"/>
              <w:marTop w:val="0"/>
              <w:marBottom w:val="0"/>
              <w:divBdr>
                <w:top w:val="none" w:sz="0" w:space="0" w:color="auto"/>
                <w:left w:val="none" w:sz="0" w:space="0" w:color="auto"/>
                <w:bottom w:val="none" w:sz="0" w:space="0" w:color="auto"/>
                <w:right w:val="none" w:sz="0" w:space="0" w:color="auto"/>
              </w:divBdr>
            </w:div>
            <w:div w:id="1715813485">
              <w:marLeft w:val="0"/>
              <w:marRight w:val="0"/>
              <w:marTop w:val="0"/>
              <w:marBottom w:val="0"/>
              <w:divBdr>
                <w:top w:val="none" w:sz="0" w:space="0" w:color="auto"/>
                <w:left w:val="none" w:sz="0" w:space="0" w:color="auto"/>
                <w:bottom w:val="none" w:sz="0" w:space="0" w:color="auto"/>
                <w:right w:val="none" w:sz="0" w:space="0" w:color="auto"/>
              </w:divBdr>
            </w:div>
            <w:div w:id="1144586323">
              <w:marLeft w:val="0"/>
              <w:marRight w:val="0"/>
              <w:marTop w:val="0"/>
              <w:marBottom w:val="0"/>
              <w:divBdr>
                <w:top w:val="none" w:sz="0" w:space="0" w:color="auto"/>
                <w:left w:val="none" w:sz="0" w:space="0" w:color="auto"/>
                <w:bottom w:val="none" w:sz="0" w:space="0" w:color="auto"/>
                <w:right w:val="none" w:sz="0" w:space="0" w:color="auto"/>
              </w:divBdr>
            </w:div>
            <w:div w:id="2124840152">
              <w:marLeft w:val="0"/>
              <w:marRight w:val="0"/>
              <w:marTop w:val="0"/>
              <w:marBottom w:val="0"/>
              <w:divBdr>
                <w:top w:val="none" w:sz="0" w:space="0" w:color="auto"/>
                <w:left w:val="none" w:sz="0" w:space="0" w:color="auto"/>
                <w:bottom w:val="none" w:sz="0" w:space="0" w:color="auto"/>
                <w:right w:val="none" w:sz="0" w:space="0" w:color="auto"/>
              </w:divBdr>
            </w:div>
            <w:div w:id="437139179">
              <w:marLeft w:val="0"/>
              <w:marRight w:val="0"/>
              <w:marTop w:val="0"/>
              <w:marBottom w:val="0"/>
              <w:divBdr>
                <w:top w:val="none" w:sz="0" w:space="0" w:color="auto"/>
                <w:left w:val="none" w:sz="0" w:space="0" w:color="auto"/>
                <w:bottom w:val="none" w:sz="0" w:space="0" w:color="auto"/>
                <w:right w:val="none" w:sz="0" w:space="0" w:color="auto"/>
              </w:divBdr>
            </w:div>
            <w:div w:id="2079595673">
              <w:marLeft w:val="0"/>
              <w:marRight w:val="0"/>
              <w:marTop w:val="0"/>
              <w:marBottom w:val="0"/>
              <w:divBdr>
                <w:top w:val="none" w:sz="0" w:space="0" w:color="auto"/>
                <w:left w:val="none" w:sz="0" w:space="0" w:color="auto"/>
                <w:bottom w:val="none" w:sz="0" w:space="0" w:color="auto"/>
                <w:right w:val="none" w:sz="0" w:space="0" w:color="auto"/>
              </w:divBdr>
            </w:div>
            <w:div w:id="647824206">
              <w:marLeft w:val="0"/>
              <w:marRight w:val="0"/>
              <w:marTop w:val="0"/>
              <w:marBottom w:val="0"/>
              <w:divBdr>
                <w:top w:val="none" w:sz="0" w:space="0" w:color="auto"/>
                <w:left w:val="none" w:sz="0" w:space="0" w:color="auto"/>
                <w:bottom w:val="none" w:sz="0" w:space="0" w:color="auto"/>
                <w:right w:val="none" w:sz="0" w:space="0" w:color="auto"/>
              </w:divBdr>
            </w:div>
            <w:div w:id="1068529408">
              <w:marLeft w:val="0"/>
              <w:marRight w:val="0"/>
              <w:marTop w:val="0"/>
              <w:marBottom w:val="0"/>
              <w:divBdr>
                <w:top w:val="none" w:sz="0" w:space="0" w:color="auto"/>
                <w:left w:val="none" w:sz="0" w:space="0" w:color="auto"/>
                <w:bottom w:val="none" w:sz="0" w:space="0" w:color="auto"/>
                <w:right w:val="none" w:sz="0" w:space="0" w:color="auto"/>
              </w:divBdr>
            </w:div>
            <w:div w:id="1446194793">
              <w:marLeft w:val="0"/>
              <w:marRight w:val="0"/>
              <w:marTop w:val="0"/>
              <w:marBottom w:val="0"/>
              <w:divBdr>
                <w:top w:val="none" w:sz="0" w:space="0" w:color="auto"/>
                <w:left w:val="none" w:sz="0" w:space="0" w:color="auto"/>
                <w:bottom w:val="none" w:sz="0" w:space="0" w:color="auto"/>
                <w:right w:val="none" w:sz="0" w:space="0" w:color="auto"/>
              </w:divBdr>
            </w:div>
            <w:div w:id="30304371">
              <w:marLeft w:val="0"/>
              <w:marRight w:val="0"/>
              <w:marTop w:val="0"/>
              <w:marBottom w:val="0"/>
              <w:divBdr>
                <w:top w:val="none" w:sz="0" w:space="0" w:color="auto"/>
                <w:left w:val="none" w:sz="0" w:space="0" w:color="auto"/>
                <w:bottom w:val="none" w:sz="0" w:space="0" w:color="auto"/>
                <w:right w:val="none" w:sz="0" w:space="0" w:color="auto"/>
              </w:divBdr>
            </w:div>
            <w:div w:id="806818053">
              <w:marLeft w:val="0"/>
              <w:marRight w:val="0"/>
              <w:marTop w:val="0"/>
              <w:marBottom w:val="0"/>
              <w:divBdr>
                <w:top w:val="none" w:sz="0" w:space="0" w:color="auto"/>
                <w:left w:val="none" w:sz="0" w:space="0" w:color="auto"/>
                <w:bottom w:val="none" w:sz="0" w:space="0" w:color="auto"/>
                <w:right w:val="none" w:sz="0" w:space="0" w:color="auto"/>
              </w:divBdr>
            </w:div>
            <w:div w:id="146168699">
              <w:marLeft w:val="0"/>
              <w:marRight w:val="0"/>
              <w:marTop w:val="0"/>
              <w:marBottom w:val="0"/>
              <w:divBdr>
                <w:top w:val="none" w:sz="0" w:space="0" w:color="auto"/>
                <w:left w:val="none" w:sz="0" w:space="0" w:color="auto"/>
                <w:bottom w:val="none" w:sz="0" w:space="0" w:color="auto"/>
                <w:right w:val="none" w:sz="0" w:space="0" w:color="auto"/>
              </w:divBdr>
            </w:div>
            <w:div w:id="559095955">
              <w:marLeft w:val="0"/>
              <w:marRight w:val="0"/>
              <w:marTop w:val="0"/>
              <w:marBottom w:val="0"/>
              <w:divBdr>
                <w:top w:val="none" w:sz="0" w:space="0" w:color="auto"/>
                <w:left w:val="none" w:sz="0" w:space="0" w:color="auto"/>
                <w:bottom w:val="none" w:sz="0" w:space="0" w:color="auto"/>
                <w:right w:val="none" w:sz="0" w:space="0" w:color="auto"/>
              </w:divBdr>
            </w:div>
            <w:div w:id="1148783209">
              <w:marLeft w:val="0"/>
              <w:marRight w:val="0"/>
              <w:marTop w:val="0"/>
              <w:marBottom w:val="0"/>
              <w:divBdr>
                <w:top w:val="none" w:sz="0" w:space="0" w:color="auto"/>
                <w:left w:val="none" w:sz="0" w:space="0" w:color="auto"/>
                <w:bottom w:val="none" w:sz="0" w:space="0" w:color="auto"/>
                <w:right w:val="none" w:sz="0" w:space="0" w:color="auto"/>
              </w:divBdr>
            </w:div>
            <w:div w:id="1956323716">
              <w:marLeft w:val="0"/>
              <w:marRight w:val="0"/>
              <w:marTop w:val="0"/>
              <w:marBottom w:val="0"/>
              <w:divBdr>
                <w:top w:val="none" w:sz="0" w:space="0" w:color="auto"/>
                <w:left w:val="none" w:sz="0" w:space="0" w:color="auto"/>
                <w:bottom w:val="none" w:sz="0" w:space="0" w:color="auto"/>
                <w:right w:val="none" w:sz="0" w:space="0" w:color="auto"/>
              </w:divBdr>
            </w:div>
            <w:div w:id="1192836400">
              <w:marLeft w:val="0"/>
              <w:marRight w:val="0"/>
              <w:marTop w:val="0"/>
              <w:marBottom w:val="0"/>
              <w:divBdr>
                <w:top w:val="none" w:sz="0" w:space="0" w:color="auto"/>
                <w:left w:val="none" w:sz="0" w:space="0" w:color="auto"/>
                <w:bottom w:val="none" w:sz="0" w:space="0" w:color="auto"/>
                <w:right w:val="none" w:sz="0" w:space="0" w:color="auto"/>
              </w:divBdr>
            </w:div>
            <w:div w:id="130444854">
              <w:marLeft w:val="0"/>
              <w:marRight w:val="0"/>
              <w:marTop w:val="0"/>
              <w:marBottom w:val="0"/>
              <w:divBdr>
                <w:top w:val="none" w:sz="0" w:space="0" w:color="auto"/>
                <w:left w:val="none" w:sz="0" w:space="0" w:color="auto"/>
                <w:bottom w:val="none" w:sz="0" w:space="0" w:color="auto"/>
                <w:right w:val="none" w:sz="0" w:space="0" w:color="auto"/>
              </w:divBdr>
            </w:div>
            <w:div w:id="1138302239">
              <w:marLeft w:val="0"/>
              <w:marRight w:val="0"/>
              <w:marTop w:val="0"/>
              <w:marBottom w:val="0"/>
              <w:divBdr>
                <w:top w:val="none" w:sz="0" w:space="0" w:color="auto"/>
                <w:left w:val="none" w:sz="0" w:space="0" w:color="auto"/>
                <w:bottom w:val="none" w:sz="0" w:space="0" w:color="auto"/>
                <w:right w:val="none" w:sz="0" w:space="0" w:color="auto"/>
              </w:divBdr>
            </w:div>
            <w:div w:id="1176769537">
              <w:marLeft w:val="0"/>
              <w:marRight w:val="0"/>
              <w:marTop w:val="0"/>
              <w:marBottom w:val="0"/>
              <w:divBdr>
                <w:top w:val="none" w:sz="0" w:space="0" w:color="auto"/>
                <w:left w:val="none" w:sz="0" w:space="0" w:color="auto"/>
                <w:bottom w:val="none" w:sz="0" w:space="0" w:color="auto"/>
                <w:right w:val="none" w:sz="0" w:space="0" w:color="auto"/>
              </w:divBdr>
            </w:div>
            <w:div w:id="117847070">
              <w:marLeft w:val="0"/>
              <w:marRight w:val="0"/>
              <w:marTop w:val="0"/>
              <w:marBottom w:val="0"/>
              <w:divBdr>
                <w:top w:val="none" w:sz="0" w:space="0" w:color="auto"/>
                <w:left w:val="none" w:sz="0" w:space="0" w:color="auto"/>
                <w:bottom w:val="none" w:sz="0" w:space="0" w:color="auto"/>
                <w:right w:val="none" w:sz="0" w:space="0" w:color="auto"/>
              </w:divBdr>
            </w:div>
            <w:div w:id="19168514">
              <w:marLeft w:val="0"/>
              <w:marRight w:val="0"/>
              <w:marTop w:val="0"/>
              <w:marBottom w:val="0"/>
              <w:divBdr>
                <w:top w:val="none" w:sz="0" w:space="0" w:color="auto"/>
                <w:left w:val="none" w:sz="0" w:space="0" w:color="auto"/>
                <w:bottom w:val="none" w:sz="0" w:space="0" w:color="auto"/>
                <w:right w:val="none" w:sz="0" w:space="0" w:color="auto"/>
              </w:divBdr>
            </w:div>
            <w:div w:id="1461679949">
              <w:marLeft w:val="0"/>
              <w:marRight w:val="0"/>
              <w:marTop w:val="0"/>
              <w:marBottom w:val="0"/>
              <w:divBdr>
                <w:top w:val="none" w:sz="0" w:space="0" w:color="auto"/>
                <w:left w:val="none" w:sz="0" w:space="0" w:color="auto"/>
                <w:bottom w:val="none" w:sz="0" w:space="0" w:color="auto"/>
                <w:right w:val="none" w:sz="0" w:space="0" w:color="auto"/>
              </w:divBdr>
            </w:div>
            <w:div w:id="1776555896">
              <w:marLeft w:val="0"/>
              <w:marRight w:val="0"/>
              <w:marTop w:val="0"/>
              <w:marBottom w:val="0"/>
              <w:divBdr>
                <w:top w:val="none" w:sz="0" w:space="0" w:color="auto"/>
                <w:left w:val="none" w:sz="0" w:space="0" w:color="auto"/>
                <w:bottom w:val="none" w:sz="0" w:space="0" w:color="auto"/>
                <w:right w:val="none" w:sz="0" w:space="0" w:color="auto"/>
              </w:divBdr>
            </w:div>
            <w:div w:id="1982229261">
              <w:marLeft w:val="0"/>
              <w:marRight w:val="0"/>
              <w:marTop w:val="0"/>
              <w:marBottom w:val="0"/>
              <w:divBdr>
                <w:top w:val="none" w:sz="0" w:space="0" w:color="auto"/>
                <w:left w:val="none" w:sz="0" w:space="0" w:color="auto"/>
                <w:bottom w:val="none" w:sz="0" w:space="0" w:color="auto"/>
                <w:right w:val="none" w:sz="0" w:space="0" w:color="auto"/>
              </w:divBdr>
            </w:div>
            <w:div w:id="177503892">
              <w:marLeft w:val="0"/>
              <w:marRight w:val="0"/>
              <w:marTop w:val="0"/>
              <w:marBottom w:val="0"/>
              <w:divBdr>
                <w:top w:val="none" w:sz="0" w:space="0" w:color="auto"/>
                <w:left w:val="none" w:sz="0" w:space="0" w:color="auto"/>
                <w:bottom w:val="none" w:sz="0" w:space="0" w:color="auto"/>
                <w:right w:val="none" w:sz="0" w:space="0" w:color="auto"/>
              </w:divBdr>
            </w:div>
            <w:div w:id="332074390">
              <w:marLeft w:val="0"/>
              <w:marRight w:val="0"/>
              <w:marTop w:val="0"/>
              <w:marBottom w:val="0"/>
              <w:divBdr>
                <w:top w:val="none" w:sz="0" w:space="0" w:color="auto"/>
                <w:left w:val="none" w:sz="0" w:space="0" w:color="auto"/>
                <w:bottom w:val="none" w:sz="0" w:space="0" w:color="auto"/>
                <w:right w:val="none" w:sz="0" w:space="0" w:color="auto"/>
              </w:divBdr>
            </w:div>
            <w:div w:id="764036746">
              <w:marLeft w:val="0"/>
              <w:marRight w:val="0"/>
              <w:marTop w:val="0"/>
              <w:marBottom w:val="0"/>
              <w:divBdr>
                <w:top w:val="none" w:sz="0" w:space="0" w:color="auto"/>
                <w:left w:val="none" w:sz="0" w:space="0" w:color="auto"/>
                <w:bottom w:val="none" w:sz="0" w:space="0" w:color="auto"/>
                <w:right w:val="none" w:sz="0" w:space="0" w:color="auto"/>
              </w:divBdr>
            </w:div>
            <w:div w:id="1271156790">
              <w:marLeft w:val="0"/>
              <w:marRight w:val="0"/>
              <w:marTop w:val="0"/>
              <w:marBottom w:val="0"/>
              <w:divBdr>
                <w:top w:val="none" w:sz="0" w:space="0" w:color="auto"/>
                <w:left w:val="none" w:sz="0" w:space="0" w:color="auto"/>
                <w:bottom w:val="none" w:sz="0" w:space="0" w:color="auto"/>
                <w:right w:val="none" w:sz="0" w:space="0" w:color="auto"/>
              </w:divBdr>
            </w:div>
            <w:div w:id="916209497">
              <w:marLeft w:val="0"/>
              <w:marRight w:val="0"/>
              <w:marTop w:val="0"/>
              <w:marBottom w:val="0"/>
              <w:divBdr>
                <w:top w:val="none" w:sz="0" w:space="0" w:color="auto"/>
                <w:left w:val="none" w:sz="0" w:space="0" w:color="auto"/>
                <w:bottom w:val="none" w:sz="0" w:space="0" w:color="auto"/>
                <w:right w:val="none" w:sz="0" w:space="0" w:color="auto"/>
              </w:divBdr>
            </w:div>
            <w:div w:id="1539656740">
              <w:marLeft w:val="0"/>
              <w:marRight w:val="0"/>
              <w:marTop w:val="0"/>
              <w:marBottom w:val="0"/>
              <w:divBdr>
                <w:top w:val="none" w:sz="0" w:space="0" w:color="auto"/>
                <w:left w:val="none" w:sz="0" w:space="0" w:color="auto"/>
                <w:bottom w:val="none" w:sz="0" w:space="0" w:color="auto"/>
                <w:right w:val="none" w:sz="0" w:space="0" w:color="auto"/>
              </w:divBdr>
            </w:div>
            <w:div w:id="695468214">
              <w:marLeft w:val="0"/>
              <w:marRight w:val="0"/>
              <w:marTop w:val="0"/>
              <w:marBottom w:val="0"/>
              <w:divBdr>
                <w:top w:val="none" w:sz="0" w:space="0" w:color="auto"/>
                <w:left w:val="none" w:sz="0" w:space="0" w:color="auto"/>
                <w:bottom w:val="none" w:sz="0" w:space="0" w:color="auto"/>
                <w:right w:val="none" w:sz="0" w:space="0" w:color="auto"/>
              </w:divBdr>
            </w:div>
            <w:div w:id="1305041590">
              <w:marLeft w:val="0"/>
              <w:marRight w:val="0"/>
              <w:marTop w:val="0"/>
              <w:marBottom w:val="0"/>
              <w:divBdr>
                <w:top w:val="none" w:sz="0" w:space="0" w:color="auto"/>
                <w:left w:val="none" w:sz="0" w:space="0" w:color="auto"/>
                <w:bottom w:val="none" w:sz="0" w:space="0" w:color="auto"/>
                <w:right w:val="none" w:sz="0" w:space="0" w:color="auto"/>
              </w:divBdr>
            </w:div>
            <w:div w:id="703288208">
              <w:marLeft w:val="0"/>
              <w:marRight w:val="0"/>
              <w:marTop w:val="0"/>
              <w:marBottom w:val="0"/>
              <w:divBdr>
                <w:top w:val="none" w:sz="0" w:space="0" w:color="auto"/>
                <w:left w:val="none" w:sz="0" w:space="0" w:color="auto"/>
                <w:bottom w:val="none" w:sz="0" w:space="0" w:color="auto"/>
                <w:right w:val="none" w:sz="0" w:space="0" w:color="auto"/>
              </w:divBdr>
            </w:div>
            <w:div w:id="1545480399">
              <w:marLeft w:val="0"/>
              <w:marRight w:val="0"/>
              <w:marTop w:val="0"/>
              <w:marBottom w:val="0"/>
              <w:divBdr>
                <w:top w:val="none" w:sz="0" w:space="0" w:color="auto"/>
                <w:left w:val="none" w:sz="0" w:space="0" w:color="auto"/>
                <w:bottom w:val="none" w:sz="0" w:space="0" w:color="auto"/>
                <w:right w:val="none" w:sz="0" w:space="0" w:color="auto"/>
              </w:divBdr>
            </w:div>
            <w:div w:id="291399480">
              <w:marLeft w:val="0"/>
              <w:marRight w:val="0"/>
              <w:marTop w:val="0"/>
              <w:marBottom w:val="0"/>
              <w:divBdr>
                <w:top w:val="none" w:sz="0" w:space="0" w:color="auto"/>
                <w:left w:val="none" w:sz="0" w:space="0" w:color="auto"/>
                <w:bottom w:val="none" w:sz="0" w:space="0" w:color="auto"/>
                <w:right w:val="none" w:sz="0" w:space="0" w:color="auto"/>
              </w:divBdr>
            </w:div>
            <w:div w:id="15694654">
              <w:marLeft w:val="0"/>
              <w:marRight w:val="0"/>
              <w:marTop w:val="0"/>
              <w:marBottom w:val="0"/>
              <w:divBdr>
                <w:top w:val="none" w:sz="0" w:space="0" w:color="auto"/>
                <w:left w:val="none" w:sz="0" w:space="0" w:color="auto"/>
                <w:bottom w:val="none" w:sz="0" w:space="0" w:color="auto"/>
                <w:right w:val="none" w:sz="0" w:space="0" w:color="auto"/>
              </w:divBdr>
            </w:div>
            <w:div w:id="460004779">
              <w:marLeft w:val="0"/>
              <w:marRight w:val="0"/>
              <w:marTop w:val="0"/>
              <w:marBottom w:val="0"/>
              <w:divBdr>
                <w:top w:val="none" w:sz="0" w:space="0" w:color="auto"/>
                <w:left w:val="none" w:sz="0" w:space="0" w:color="auto"/>
                <w:bottom w:val="none" w:sz="0" w:space="0" w:color="auto"/>
                <w:right w:val="none" w:sz="0" w:space="0" w:color="auto"/>
              </w:divBdr>
            </w:div>
            <w:div w:id="1009404797">
              <w:marLeft w:val="0"/>
              <w:marRight w:val="0"/>
              <w:marTop w:val="0"/>
              <w:marBottom w:val="0"/>
              <w:divBdr>
                <w:top w:val="none" w:sz="0" w:space="0" w:color="auto"/>
                <w:left w:val="none" w:sz="0" w:space="0" w:color="auto"/>
                <w:bottom w:val="none" w:sz="0" w:space="0" w:color="auto"/>
                <w:right w:val="none" w:sz="0" w:space="0" w:color="auto"/>
              </w:divBdr>
            </w:div>
            <w:div w:id="131870612">
              <w:marLeft w:val="0"/>
              <w:marRight w:val="0"/>
              <w:marTop w:val="0"/>
              <w:marBottom w:val="0"/>
              <w:divBdr>
                <w:top w:val="none" w:sz="0" w:space="0" w:color="auto"/>
                <w:left w:val="none" w:sz="0" w:space="0" w:color="auto"/>
                <w:bottom w:val="none" w:sz="0" w:space="0" w:color="auto"/>
                <w:right w:val="none" w:sz="0" w:space="0" w:color="auto"/>
              </w:divBdr>
            </w:div>
            <w:div w:id="1772973383">
              <w:marLeft w:val="0"/>
              <w:marRight w:val="0"/>
              <w:marTop w:val="0"/>
              <w:marBottom w:val="0"/>
              <w:divBdr>
                <w:top w:val="none" w:sz="0" w:space="0" w:color="auto"/>
                <w:left w:val="none" w:sz="0" w:space="0" w:color="auto"/>
                <w:bottom w:val="none" w:sz="0" w:space="0" w:color="auto"/>
                <w:right w:val="none" w:sz="0" w:space="0" w:color="auto"/>
              </w:divBdr>
            </w:div>
            <w:div w:id="1641037443">
              <w:marLeft w:val="0"/>
              <w:marRight w:val="0"/>
              <w:marTop w:val="0"/>
              <w:marBottom w:val="0"/>
              <w:divBdr>
                <w:top w:val="none" w:sz="0" w:space="0" w:color="auto"/>
                <w:left w:val="none" w:sz="0" w:space="0" w:color="auto"/>
                <w:bottom w:val="none" w:sz="0" w:space="0" w:color="auto"/>
                <w:right w:val="none" w:sz="0" w:space="0" w:color="auto"/>
              </w:divBdr>
            </w:div>
            <w:div w:id="1342245171">
              <w:marLeft w:val="0"/>
              <w:marRight w:val="0"/>
              <w:marTop w:val="0"/>
              <w:marBottom w:val="0"/>
              <w:divBdr>
                <w:top w:val="none" w:sz="0" w:space="0" w:color="auto"/>
                <w:left w:val="none" w:sz="0" w:space="0" w:color="auto"/>
                <w:bottom w:val="none" w:sz="0" w:space="0" w:color="auto"/>
                <w:right w:val="none" w:sz="0" w:space="0" w:color="auto"/>
              </w:divBdr>
            </w:div>
            <w:div w:id="1643846359">
              <w:marLeft w:val="0"/>
              <w:marRight w:val="0"/>
              <w:marTop w:val="0"/>
              <w:marBottom w:val="0"/>
              <w:divBdr>
                <w:top w:val="none" w:sz="0" w:space="0" w:color="auto"/>
                <w:left w:val="none" w:sz="0" w:space="0" w:color="auto"/>
                <w:bottom w:val="none" w:sz="0" w:space="0" w:color="auto"/>
                <w:right w:val="none" w:sz="0" w:space="0" w:color="auto"/>
              </w:divBdr>
            </w:div>
            <w:div w:id="797605836">
              <w:marLeft w:val="0"/>
              <w:marRight w:val="0"/>
              <w:marTop w:val="0"/>
              <w:marBottom w:val="0"/>
              <w:divBdr>
                <w:top w:val="none" w:sz="0" w:space="0" w:color="auto"/>
                <w:left w:val="none" w:sz="0" w:space="0" w:color="auto"/>
                <w:bottom w:val="none" w:sz="0" w:space="0" w:color="auto"/>
                <w:right w:val="none" w:sz="0" w:space="0" w:color="auto"/>
              </w:divBdr>
            </w:div>
            <w:div w:id="1855536072">
              <w:marLeft w:val="0"/>
              <w:marRight w:val="0"/>
              <w:marTop w:val="0"/>
              <w:marBottom w:val="0"/>
              <w:divBdr>
                <w:top w:val="none" w:sz="0" w:space="0" w:color="auto"/>
                <w:left w:val="none" w:sz="0" w:space="0" w:color="auto"/>
                <w:bottom w:val="none" w:sz="0" w:space="0" w:color="auto"/>
                <w:right w:val="none" w:sz="0" w:space="0" w:color="auto"/>
              </w:divBdr>
            </w:div>
            <w:div w:id="2052070003">
              <w:marLeft w:val="0"/>
              <w:marRight w:val="0"/>
              <w:marTop w:val="0"/>
              <w:marBottom w:val="0"/>
              <w:divBdr>
                <w:top w:val="none" w:sz="0" w:space="0" w:color="auto"/>
                <w:left w:val="none" w:sz="0" w:space="0" w:color="auto"/>
                <w:bottom w:val="none" w:sz="0" w:space="0" w:color="auto"/>
                <w:right w:val="none" w:sz="0" w:space="0" w:color="auto"/>
              </w:divBdr>
            </w:div>
            <w:div w:id="1287543328">
              <w:marLeft w:val="0"/>
              <w:marRight w:val="0"/>
              <w:marTop w:val="0"/>
              <w:marBottom w:val="0"/>
              <w:divBdr>
                <w:top w:val="none" w:sz="0" w:space="0" w:color="auto"/>
                <w:left w:val="none" w:sz="0" w:space="0" w:color="auto"/>
                <w:bottom w:val="none" w:sz="0" w:space="0" w:color="auto"/>
                <w:right w:val="none" w:sz="0" w:space="0" w:color="auto"/>
              </w:divBdr>
            </w:div>
            <w:div w:id="590117472">
              <w:marLeft w:val="0"/>
              <w:marRight w:val="0"/>
              <w:marTop w:val="0"/>
              <w:marBottom w:val="0"/>
              <w:divBdr>
                <w:top w:val="none" w:sz="0" w:space="0" w:color="auto"/>
                <w:left w:val="none" w:sz="0" w:space="0" w:color="auto"/>
                <w:bottom w:val="none" w:sz="0" w:space="0" w:color="auto"/>
                <w:right w:val="none" w:sz="0" w:space="0" w:color="auto"/>
              </w:divBdr>
            </w:div>
            <w:div w:id="1906067302">
              <w:marLeft w:val="0"/>
              <w:marRight w:val="0"/>
              <w:marTop w:val="0"/>
              <w:marBottom w:val="0"/>
              <w:divBdr>
                <w:top w:val="none" w:sz="0" w:space="0" w:color="auto"/>
                <w:left w:val="none" w:sz="0" w:space="0" w:color="auto"/>
                <w:bottom w:val="none" w:sz="0" w:space="0" w:color="auto"/>
                <w:right w:val="none" w:sz="0" w:space="0" w:color="auto"/>
              </w:divBdr>
            </w:div>
            <w:div w:id="813257141">
              <w:marLeft w:val="0"/>
              <w:marRight w:val="0"/>
              <w:marTop w:val="0"/>
              <w:marBottom w:val="0"/>
              <w:divBdr>
                <w:top w:val="none" w:sz="0" w:space="0" w:color="auto"/>
                <w:left w:val="none" w:sz="0" w:space="0" w:color="auto"/>
                <w:bottom w:val="none" w:sz="0" w:space="0" w:color="auto"/>
                <w:right w:val="none" w:sz="0" w:space="0" w:color="auto"/>
              </w:divBdr>
            </w:div>
            <w:div w:id="901604310">
              <w:marLeft w:val="0"/>
              <w:marRight w:val="0"/>
              <w:marTop w:val="0"/>
              <w:marBottom w:val="0"/>
              <w:divBdr>
                <w:top w:val="none" w:sz="0" w:space="0" w:color="auto"/>
                <w:left w:val="none" w:sz="0" w:space="0" w:color="auto"/>
                <w:bottom w:val="none" w:sz="0" w:space="0" w:color="auto"/>
                <w:right w:val="none" w:sz="0" w:space="0" w:color="auto"/>
              </w:divBdr>
            </w:div>
            <w:div w:id="502286808">
              <w:marLeft w:val="0"/>
              <w:marRight w:val="0"/>
              <w:marTop w:val="0"/>
              <w:marBottom w:val="0"/>
              <w:divBdr>
                <w:top w:val="none" w:sz="0" w:space="0" w:color="auto"/>
                <w:left w:val="none" w:sz="0" w:space="0" w:color="auto"/>
                <w:bottom w:val="none" w:sz="0" w:space="0" w:color="auto"/>
                <w:right w:val="none" w:sz="0" w:space="0" w:color="auto"/>
              </w:divBdr>
            </w:div>
            <w:div w:id="1982927988">
              <w:marLeft w:val="0"/>
              <w:marRight w:val="0"/>
              <w:marTop w:val="0"/>
              <w:marBottom w:val="0"/>
              <w:divBdr>
                <w:top w:val="none" w:sz="0" w:space="0" w:color="auto"/>
                <w:left w:val="none" w:sz="0" w:space="0" w:color="auto"/>
                <w:bottom w:val="none" w:sz="0" w:space="0" w:color="auto"/>
                <w:right w:val="none" w:sz="0" w:space="0" w:color="auto"/>
              </w:divBdr>
            </w:div>
            <w:div w:id="1186015457">
              <w:marLeft w:val="0"/>
              <w:marRight w:val="0"/>
              <w:marTop w:val="0"/>
              <w:marBottom w:val="0"/>
              <w:divBdr>
                <w:top w:val="none" w:sz="0" w:space="0" w:color="auto"/>
                <w:left w:val="none" w:sz="0" w:space="0" w:color="auto"/>
                <w:bottom w:val="none" w:sz="0" w:space="0" w:color="auto"/>
                <w:right w:val="none" w:sz="0" w:space="0" w:color="auto"/>
              </w:divBdr>
            </w:div>
            <w:div w:id="1370640937">
              <w:marLeft w:val="0"/>
              <w:marRight w:val="0"/>
              <w:marTop w:val="0"/>
              <w:marBottom w:val="0"/>
              <w:divBdr>
                <w:top w:val="none" w:sz="0" w:space="0" w:color="auto"/>
                <w:left w:val="none" w:sz="0" w:space="0" w:color="auto"/>
                <w:bottom w:val="none" w:sz="0" w:space="0" w:color="auto"/>
                <w:right w:val="none" w:sz="0" w:space="0" w:color="auto"/>
              </w:divBdr>
            </w:div>
            <w:div w:id="2092387900">
              <w:marLeft w:val="0"/>
              <w:marRight w:val="0"/>
              <w:marTop w:val="0"/>
              <w:marBottom w:val="0"/>
              <w:divBdr>
                <w:top w:val="none" w:sz="0" w:space="0" w:color="auto"/>
                <w:left w:val="none" w:sz="0" w:space="0" w:color="auto"/>
                <w:bottom w:val="none" w:sz="0" w:space="0" w:color="auto"/>
                <w:right w:val="none" w:sz="0" w:space="0" w:color="auto"/>
              </w:divBdr>
            </w:div>
            <w:div w:id="1806848455">
              <w:marLeft w:val="0"/>
              <w:marRight w:val="0"/>
              <w:marTop w:val="0"/>
              <w:marBottom w:val="0"/>
              <w:divBdr>
                <w:top w:val="none" w:sz="0" w:space="0" w:color="auto"/>
                <w:left w:val="none" w:sz="0" w:space="0" w:color="auto"/>
                <w:bottom w:val="none" w:sz="0" w:space="0" w:color="auto"/>
                <w:right w:val="none" w:sz="0" w:space="0" w:color="auto"/>
              </w:divBdr>
            </w:div>
            <w:div w:id="1550188790">
              <w:marLeft w:val="0"/>
              <w:marRight w:val="0"/>
              <w:marTop w:val="0"/>
              <w:marBottom w:val="0"/>
              <w:divBdr>
                <w:top w:val="none" w:sz="0" w:space="0" w:color="auto"/>
                <w:left w:val="none" w:sz="0" w:space="0" w:color="auto"/>
                <w:bottom w:val="none" w:sz="0" w:space="0" w:color="auto"/>
                <w:right w:val="none" w:sz="0" w:space="0" w:color="auto"/>
              </w:divBdr>
            </w:div>
            <w:div w:id="1725057007">
              <w:marLeft w:val="0"/>
              <w:marRight w:val="0"/>
              <w:marTop w:val="0"/>
              <w:marBottom w:val="0"/>
              <w:divBdr>
                <w:top w:val="none" w:sz="0" w:space="0" w:color="auto"/>
                <w:left w:val="none" w:sz="0" w:space="0" w:color="auto"/>
                <w:bottom w:val="none" w:sz="0" w:space="0" w:color="auto"/>
                <w:right w:val="none" w:sz="0" w:space="0" w:color="auto"/>
              </w:divBdr>
            </w:div>
            <w:div w:id="1072118369">
              <w:marLeft w:val="0"/>
              <w:marRight w:val="0"/>
              <w:marTop w:val="0"/>
              <w:marBottom w:val="0"/>
              <w:divBdr>
                <w:top w:val="none" w:sz="0" w:space="0" w:color="auto"/>
                <w:left w:val="none" w:sz="0" w:space="0" w:color="auto"/>
                <w:bottom w:val="none" w:sz="0" w:space="0" w:color="auto"/>
                <w:right w:val="none" w:sz="0" w:space="0" w:color="auto"/>
              </w:divBdr>
            </w:div>
            <w:div w:id="810749614">
              <w:marLeft w:val="0"/>
              <w:marRight w:val="0"/>
              <w:marTop w:val="0"/>
              <w:marBottom w:val="0"/>
              <w:divBdr>
                <w:top w:val="none" w:sz="0" w:space="0" w:color="auto"/>
                <w:left w:val="none" w:sz="0" w:space="0" w:color="auto"/>
                <w:bottom w:val="none" w:sz="0" w:space="0" w:color="auto"/>
                <w:right w:val="none" w:sz="0" w:space="0" w:color="auto"/>
              </w:divBdr>
            </w:div>
            <w:div w:id="795414556">
              <w:marLeft w:val="0"/>
              <w:marRight w:val="0"/>
              <w:marTop w:val="0"/>
              <w:marBottom w:val="0"/>
              <w:divBdr>
                <w:top w:val="none" w:sz="0" w:space="0" w:color="auto"/>
                <w:left w:val="none" w:sz="0" w:space="0" w:color="auto"/>
                <w:bottom w:val="none" w:sz="0" w:space="0" w:color="auto"/>
                <w:right w:val="none" w:sz="0" w:space="0" w:color="auto"/>
              </w:divBdr>
            </w:div>
            <w:div w:id="2087532844">
              <w:marLeft w:val="0"/>
              <w:marRight w:val="0"/>
              <w:marTop w:val="0"/>
              <w:marBottom w:val="0"/>
              <w:divBdr>
                <w:top w:val="none" w:sz="0" w:space="0" w:color="auto"/>
                <w:left w:val="none" w:sz="0" w:space="0" w:color="auto"/>
                <w:bottom w:val="none" w:sz="0" w:space="0" w:color="auto"/>
                <w:right w:val="none" w:sz="0" w:space="0" w:color="auto"/>
              </w:divBdr>
            </w:div>
            <w:div w:id="1727096539">
              <w:marLeft w:val="0"/>
              <w:marRight w:val="0"/>
              <w:marTop w:val="0"/>
              <w:marBottom w:val="0"/>
              <w:divBdr>
                <w:top w:val="none" w:sz="0" w:space="0" w:color="auto"/>
                <w:left w:val="none" w:sz="0" w:space="0" w:color="auto"/>
                <w:bottom w:val="none" w:sz="0" w:space="0" w:color="auto"/>
                <w:right w:val="none" w:sz="0" w:space="0" w:color="auto"/>
              </w:divBdr>
            </w:div>
            <w:div w:id="353848140">
              <w:marLeft w:val="0"/>
              <w:marRight w:val="0"/>
              <w:marTop w:val="0"/>
              <w:marBottom w:val="0"/>
              <w:divBdr>
                <w:top w:val="none" w:sz="0" w:space="0" w:color="auto"/>
                <w:left w:val="none" w:sz="0" w:space="0" w:color="auto"/>
                <w:bottom w:val="none" w:sz="0" w:space="0" w:color="auto"/>
                <w:right w:val="none" w:sz="0" w:space="0" w:color="auto"/>
              </w:divBdr>
            </w:div>
            <w:div w:id="899829386">
              <w:marLeft w:val="0"/>
              <w:marRight w:val="0"/>
              <w:marTop w:val="0"/>
              <w:marBottom w:val="0"/>
              <w:divBdr>
                <w:top w:val="none" w:sz="0" w:space="0" w:color="auto"/>
                <w:left w:val="none" w:sz="0" w:space="0" w:color="auto"/>
                <w:bottom w:val="none" w:sz="0" w:space="0" w:color="auto"/>
                <w:right w:val="none" w:sz="0" w:space="0" w:color="auto"/>
              </w:divBdr>
            </w:div>
            <w:div w:id="729108396">
              <w:marLeft w:val="0"/>
              <w:marRight w:val="0"/>
              <w:marTop w:val="0"/>
              <w:marBottom w:val="0"/>
              <w:divBdr>
                <w:top w:val="none" w:sz="0" w:space="0" w:color="auto"/>
                <w:left w:val="none" w:sz="0" w:space="0" w:color="auto"/>
                <w:bottom w:val="none" w:sz="0" w:space="0" w:color="auto"/>
                <w:right w:val="none" w:sz="0" w:space="0" w:color="auto"/>
              </w:divBdr>
            </w:div>
            <w:div w:id="631136963">
              <w:marLeft w:val="0"/>
              <w:marRight w:val="0"/>
              <w:marTop w:val="0"/>
              <w:marBottom w:val="0"/>
              <w:divBdr>
                <w:top w:val="none" w:sz="0" w:space="0" w:color="auto"/>
                <w:left w:val="none" w:sz="0" w:space="0" w:color="auto"/>
                <w:bottom w:val="none" w:sz="0" w:space="0" w:color="auto"/>
                <w:right w:val="none" w:sz="0" w:space="0" w:color="auto"/>
              </w:divBdr>
            </w:div>
            <w:div w:id="1989505638">
              <w:marLeft w:val="0"/>
              <w:marRight w:val="0"/>
              <w:marTop w:val="0"/>
              <w:marBottom w:val="0"/>
              <w:divBdr>
                <w:top w:val="none" w:sz="0" w:space="0" w:color="auto"/>
                <w:left w:val="none" w:sz="0" w:space="0" w:color="auto"/>
                <w:bottom w:val="none" w:sz="0" w:space="0" w:color="auto"/>
                <w:right w:val="none" w:sz="0" w:space="0" w:color="auto"/>
              </w:divBdr>
            </w:div>
            <w:div w:id="1695687156">
              <w:marLeft w:val="0"/>
              <w:marRight w:val="0"/>
              <w:marTop w:val="0"/>
              <w:marBottom w:val="0"/>
              <w:divBdr>
                <w:top w:val="none" w:sz="0" w:space="0" w:color="auto"/>
                <w:left w:val="none" w:sz="0" w:space="0" w:color="auto"/>
                <w:bottom w:val="none" w:sz="0" w:space="0" w:color="auto"/>
                <w:right w:val="none" w:sz="0" w:space="0" w:color="auto"/>
              </w:divBdr>
            </w:div>
            <w:div w:id="293827094">
              <w:marLeft w:val="0"/>
              <w:marRight w:val="0"/>
              <w:marTop w:val="0"/>
              <w:marBottom w:val="0"/>
              <w:divBdr>
                <w:top w:val="none" w:sz="0" w:space="0" w:color="auto"/>
                <w:left w:val="none" w:sz="0" w:space="0" w:color="auto"/>
                <w:bottom w:val="none" w:sz="0" w:space="0" w:color="auto"/>
                <w:right w:val="none" w:sz="0" w:space="0" w:color="auto"/>
              </w:divBdr>
            </w:div>
            <w:div w:id="1304385105">
              <w:marLeft w:val="0"/>
              <w:marRight w:val="0"/>
              <w:marTop w:val="0"/>
              <w:marBottom w:val="0"/>
              <w:divBdr>
                <w:top w:val="none" w:sz="0" w:space="0" w:color="auto"/>
                <w:left w:val="none" w:sz="0" w:space="0" w:color="auto"/>
                <w:bottom w:val="none" w:sz="0" w:space="0" w:color="auto"/>
                <w:right w:val="none" w:sz="0" w:space="0" w:color="auto"/>
              </w:divBdr>
            </w:div>
            <w:div w:id="43022780">
              <w:marLeft w:val="0"/>
              <w:marRight w:val="0"/>
              <w:marTop w:val="0"/>
              <w:marBottom w:val="0"/>
              <w:divBdr>
                <w:top w:val="none" w:sz="0" w:space="0" w:color="auto"/>
                <w:left w:val="none" w:sz="0" w:space="0" w:color="auto"/>
                <w:bottom w:val="none" w:sz="0" w:space="0" w:color="auto"/>
                <w:right w:val="none" w:sz="0" w:space="0" w:color="auto"/>
              </w:divBdr>
            </w:div>
            <w:div w:id="1591936330">
              <w:marLeft w:val="0"/>
              <w:marRight w:val="0"/>
              <w:marTop w:val="0"/>
              <w:marBottom w:val="0"/>
              <w:divBdr>
                <w:top w:val="none" w:sz="0" w:space="0" w:color="auto"/>
                <w:left w:val="none" w:sz="0" w:space="0" w:color="auto"/>
                <w:bottom w:val="none" w:sz="0" w:space="0" w:color="auto"/>
                <w:right w:val="none" w:sz="0" w:space="0" w:color="auto"/>
              </w:divBdr>
            </w:div>
            <w:div w:id="1848015466">
              <w:marLeft w:val="0"/>
              <w:marRight w:val="0"/>
              <w:marTop w:val="0"/>
              <w:marBottom w:val="0"/>
              <w:divBdr>
                <w:top w:val="none" w:sz="0" w:space="0" w:color="auto"/>
                <w:left w:val="none" w:sz="0" w:space="0" w:color="auto"/>
                <w:bottom w:val="none" w:sz="0" w:space="0" w:color="auto"/>
                <w:right w:val="none" w:sz="0" w:space="0" w:color="auto"/>
              </w:divBdr>
            </w:div>
            <w:div w:id="1501584212">
              <w:marLeft w:val="0"/>
              <w:marRight w:val="0"/>
              <w:marTop w:val="0"/>
              <w:marBottom w:val="0"/>
              <w:divBdr>
                <w:top w:val="none" w:sz="0" w:space="0" w:color="auto"/>
                <w:left w:val="none" w:sz="0" w:space="0" w:color="auto"/>
                <w:bottom w:val="none" w:sz="0" w:space="0" w:color="auto"/>
                <w:right w:val="none" w:sz="0" w:space="0" w:color="auto"/>
              </w:divBdr>
            </w:div>
            <w:div w:id="1064334066">
              <w:marLeft w:val="0"/>
              <w:marRight w:val="0"/>
              <w:marTop w:val="0"/>
              <w:marBottom w:val="0"/>
              <w:divBdr>
                <w:top w:val="none" w:sz="0" w:space="0" w:color="auto"/>
                <w:left w:val="none" w:sz="0" w:space="0" w:color="auto"/>
                <w:bottom w:val="none" w:sz="0" w:space="0" w:color="auto"/>
                <w:right w:val="none" w:sz="0" w:space="0" w:color="auto"/>
              </w:divBdr>
            </w:div>
            <w:div w:id="1424643556">
              <w:marLeft w:val="0"/>
              <w:marRight w:val="0"/>
              <w:marTop w:val="0"/>
              <w:marBottom w:val="0"/>
              <w:divBdr>
                <w:top w:val="none" w:sz="0" w:space="0" w:color="auto"/>
                <w:left w:val="none" w:sz="0" w:space="0" w:color="auto"/>
                <w:bottom w:val="none" w:sz="0" w:space="0" w:color="auto"/>
                <w:right w:val="none" w:sz="0" w:space="0" w:color="auto"/>
              </w:divBdr>
            </w:div>
            <w:div w:id="469976851">
              <w:marLeft w:val="0"/>
              <w:marRight w:val="0"/>
              <w:marTop w:val="0"/>
              <w:marBottom w:val="0"/>
              <w:divBdr>
                <w:top w:val="none" w:sz="0" w:space="0" w:color="auto"/>
                <w:left w:val="none" w:sz="0" w:space="0" w:color="auto"/>
                <w:bottom w:val="none" w:sz="0" w:space="0" w:color="auto"/>
                <w:right w:val="none" w:sz="0" w:space="0" w:color="auto"/>
              </w:divBdr>
            </w:div>
            <w:div w:id="975648616">
              <w:marLeft w:val="0"/>
              <w:marRight w:val="0"/>
              <w:marTop w:val="0"/>
              <w:marBottom w:val="0"/>
              <w:divBdr>
                <w:top w:val="none" w:sz="0" w:space="0" w:color="auto"/>
                <w:left w:val="none" w:sz="0" w:space="0" w:color="auto"/>
                <w:bottom w:val="none" w:sz="0" w:space="0" w:color="auto"/>
                <w:right w:val="none" w:sz="0" w:space="0" w:color="auto"/>
              </w:divBdr>
            </w:div>
            <w:div w:id="399525151">
              <w:marLeft w:val="0"/>
              <w:marRight w:val="0"/>
              <w:marTop w:val="0"/>
              <w:marBottom w:val="0"/>
              <w:divBdr>
                <w:top w:val="none" w:sz="0" w:space="0" w:color="auto"/>
                <w:left w:val="none" w:sz="0" w:space="0" w:color="auto"/>
                <w:bottom w:val="none" w:sz="0" w:space="0" w:color="auto"/>
                <w:right w:val="none" w:sz="0" w:space="0" w:color="auto"/>
              </w:divBdr>
            </w:div>
            <w:div w:id="1599872629">
              <w:marLeft w:val="0"/>
              <w:marRight w:val="0"/>
              <w:marTop w:val="0"/>
              <w:marBottom w:val="0"/>
              <w:divBdr>
                <w:top w:val="none" w:sz="0" w:space="0" w:color="auto"/>
                <w:left w:val="none" w:sz="0" w:space="0" w:color="auto"/>
                <w:bottom w:val="none" w:sz="0" w:space="0" w:color="auto"/>
                <w:right w:val="none" w:sz="0" w:space="0" w:color="auto"/>
              </w:divBdr>
            </w:div>
            <w:div w:id="54085579">
              <w:marLeft w:val="0"/>
              <w:marRight w:val="0"/>
              <w:marTop w:val="0"/>
              <w:marBottom w:val="0"/>
              <w:divBdr>
                <w:top w:val="none" w:sz="0" w:space="0" w:color="auto"/>
                <w:left w:val="none" w:sz="0" w:space="0" w:color="auto"/>
                <w:bottom w:val="none" w:sz="0" w:space="0" w:color="auto"/>
                <w:right w:val="none" w:sz="0" w:space="0" w:color="auto"/>
              </w:divBdr>
            </w:div>
            <w:div w:id="1423642331">
              <w:marLeft w:val="0"/>
              <w:marRight w:val="0"/>
              <w:marTop w:val="0"/>
              <w:marBottom w:val="0"/>
              <w:divBdr>
                <w:top w:val="none" w:sz="0" w:space="0" w:color="auto"/>
                <w:left w:val="none" w:sz="0" w:space="0" w:color="auto"/>
                <w:bottom w:val="none" w:sz="0" w:space="0" w:color="auto"/>
                <w:right w:val="none" w:sz="0" w:space="0" w:color="auto"/>
              </w:divBdr>
            </w:div>
            <w:div w:id="2038460188">
              <w:marLeft w:val="0"/>
              <w:marRight w:val="0"/>
              <w:marTop w:val="0"/>
              <w:marBottom w:val="0"/>
              <w:divBdr>
                <w:top w:val="none" w:sz="0" w:space="0" w:color="auto"/>
                <w:left w:val="none" w:sz="0" w:space="0" w:color="auto"/>
                <w:bottom w:val="none" w:sz="0" w:space="0" w:color="auto"/>
                <w:right w:val="none" w:sz="0" w:space="0" w:color="auto"/>
              </w:divBdr>
            </w:div>
            <w:div w:id="668795618">
              <w:marLeft w:val="0"/>
              <w:marRight w:val="0"/>
              <w:marTop w:val="0"/>
              <w:marBottom w:val="0"/>
              <w:divBdr>
                <w:top w:val="none" w:sz="0" w:space="0" w:color="auto"/>
                <w:left w:val="none" w:sz="0" w:space="0" w:color="auto"/>
                <w:bottom w:val="none" w:sz="0" w:space="0" w:color="auto"/>
                <w:right w:val="none" w:sz="0" w:space="0" w:color="auto"/>
              </w:divBdr>
            </w:div>
            <w:div w:id="659966547">
              <w:marLeft w:val="0"/>
              <w:marRight w:val="0"/>
              <w:marTop w:val="0"/>
              <w:marBottom w:val="0"/>
              <w:divBdr>
                <w:top w:val="none" w:sz="0" w:space="0" w:color="auto"/>
                <w:left w:val="none" w:sz="0" w:space="0" w:color="auto"/>
                <w:bottom w:val="none" w:sz="0" w:space="0" w:color="auto"/>
                <w:right w:val="none" w:sz="0" w:space="0" w:color="auto"/>
              </w:divBdr>
            </w:div>
            <w:div w:id="1759716879">
              <w:marLeft w:val="0"/>
              <w:marRight w:val="0"/>
              <w:marTop w:val="0"/>
              <w:marBottom w:val="0"/>
              <w:divBdr>
                <w:top w:val="none" w:sz="0" w:space="0" w:color="auto"/>
                <w:left w:val="none" w:sz="0" w:space="0" w:color="auto"/>
                <w:bottom w:val="none" w:sz="0" w:space="0" w:color="auto"/>
                <w:right w:val="none" w:sz="0" w:space="0" w:color="auto"/>
              </w:divBdr>
            </w:div>
            <w:div w:id="694775173">
              <w:marLeft w:val="0"/>
              <w:marRight w:val="0"/>
              <w:marTop w:val="0"/>
              <w:marBottom w:val="0"/>
              <w:divBdr>
                <w:top w:val="none" w:sz="0" w:space="0" w:color="auto"/>
                <w:left w:val="none" w:sz="0" w:space="0" w:color="auto"/>
                <w:bottom w:val="none" w:sz="0" w:space="0" w:color="auto"/>
                <w:right w:val="none" w:sz="0" w:space="0" w:color="auto"/>
              </w:divBdr>
            </w:div>
            <w:div w:id="568078659">
              <w:marLeft w:val="0"/>
              <w:marRight w:val="0"/>
              <w:marTop w:val="0"/>
              <w:marBottom w:val="0"/>
              <w:divBdr>
                <w:top w:val="none" w:sz="0" w:space="0" w:color="auto"/>
                <w:left w:val="none" w:sz="0" w:space="0" w:color="auto"/>
                <w:bottom w:val="none" w:sz="0" w:space="0" w:color="auto"/>
                <w:right w:val="none" w:sz="0" w:space="0" w:color="auto"/>
              </w:divBdr>
            </w:div>
            <w:div w:id="1915778895">
              <w:marLeft w:val="0"/>
              <w:marRight w:val="0"/>
              <w:marTop w:val="0"/>
              <w:marBottom w:val="0"/>
              <w:divBdr>
                <w:top w:val="none" w:sz="0" w:space="0" w:color="auto"/>
                <w:left w:val="none" w:sz="0" w:space="0" w:color="auto"/>
                <w:bottom w:val="none" w:sz="0" w:space="0" w:color="auto"/>
                <w:right w:val="none" w:sz="0" w:space="0" w:color="auto"/>
              </w:divBdr>
            </w:div>
            <w:div w:id="797918480">
              <w:marLeft w:val="0"/>
              <w:marRight w:val="0"/>
              <w:marTop w:val="0"/>
              <w:marBottom w:val="0"/>
              <w:divBdr>
                <w:top w:val="none" w:sz="0" w:space="0" w:color="auto"/>
                <w:left w:val="none" w:sz="0" w:space="0" w:color="auto"/>
                <w:bottom w:val="none" w:sz="0" w:space="0" w:color="auto"/>
                <w:right w:val="none" w:sz="0" w:space="0" w:color="auto"/>
              </w:divBdr>
            </w:div>
            <w:div w:id="315841766">
              <w:marLeft w:val="0"/>
              <w:marRight w:val="0"/>
              <w:marTop w:val="0"/>
              <w:marBottom w:val="0"/>
              <w:divBdr>
                <w:top w:val="none" w:sz="0" w:space="0" w:color="auto"/>
                <w:left w:val="none" w:sz="0" w:space="0" w:color="auto"/>
                <w:bottom w:val="none" w:sz="0" w:space="0" w:color="auto"/>
                <w:right w:val="none" w:sz="0" w:space="0" w:color="auto"/>
              </w:divBdr>
            </w:div>
            <w:div w:id="143552722">
              <w:marLeft w:val="0"/>
              <w:marRight w:val="0"/>
              <w:marTop w:val="0"/>
              <w:marBottom w:val="0"/>
              <w:divBdr>
                <w:top w:val="none" w:sz="0" w:space="0" w:color="auto"/>
                <w:left w:val="none" w:sz="0" w:space="0" w:color="auto"/>
                <w:bottom w:val="none" w:sz="0" w:space="0" w:color="auto"/>
                <w:right w:val="none" w:sz="0" w:space="0" w:color="auto"/>
              </w:divBdr>
            </w:div>
            <w:div w:id="1071737866">
              <w:marLeft w:val="0"/>
              <w:marRight w:val="0"/>
              <w:marTop w:val="0"/>
              <w:marBottom w:val="0"/>
              <w:divBdr>
                <w:top w:val="none" w:sz="0" w:space="0" w:color="auto"/>
                <w:left w:val="none" w:sz="0" w:space="0" w:color="auto"/>
                <w:bottom w:val="none" w:sz="0" w:space="0" w:color="auto"/>
                <w:right w:val="none" w:sz="0" w:space="0" w:color="auto"/>
              </w:divBdr>
            </w:div>
            <w:div w:id="1633753897">
              <w:marLeft w:val="0"/>
              <w:marRight w:val="0"/>
              <w:marTop w:val="0"/>
              <w:marBottom w:val="0"/>
              <w:divBdr>
                <w:top w:val="none" w:sz="0" w:space="0" w:color="auto"/>
                <w:left w:val="none" w:sz="0" w:space="0" w:color="auto"/>
                <w:bottom w:val="none" w:sz="0" w:space="0" w:color="auto"/>
                <w:right w:val="none" w:sz="0" w:space="0" w:color="auto"/>
              </w:divBdr>
            </w:div>
            <w:div w:id="160393773">
              <w:marLeft w:val="0"/>
              <w:marRight w:val="0"/>
              <w:marTop w:val="0"/>
              <w:marBottom w:val="0"/>
              <w:divBdr>
                <w:top w:val="none" w:sz="0" w:space="0" w:color="auto"/>
                <w:left w:val="none" w:sz="0" w:space="0" w:color="auto"/>
                <w:bottom w:val="none" w:sz="0" w:space="0" w:color="auto"/>
                <w:right w:val="none" w:sz="0" w:space="0" w:color="auto"/>
              </w:divBdr>
            </w:div>
            <w:div w:id="1930887721">
              <w:marLeft w:val="0"/>
              <w:marRight w:val="0"/>
              <w:marTop w:val="0"/>
              <w:marBottom w:val="0"/>
              <w:divBdr>
                <w:top w:val="none" w:sz="0" w:space="0" w:color="auto"/>
                <w:left w:val="none" w:sz="0" w:space="0" w:color="auto"/>
                <w:bottom w:val="none" w:sz="0" w:space="0" w:color="auto"/>
                <w:right w:val="none" w:sz="0" w:space="0" w:color="auto"/>
              </w:divBdr>
            </w:div>
            <w:div w:id="1574659900">
              <w:marLeft w:val="0"/>
              <w:marRight w:val="0"/>
              <w:marTop w:val="0"/>
              <w:marBottom w:val="0"/>
              <w:divBdr>
                <w:top w:val="none" w:sz="0" w:space="0" w:color="auto"/>
                <w:left w:val="none" w:sz="0" w:space="0" w:color="auto"/>
                <w:bottom w:val="none" w:sz="0" w:space="0" w:color="auto"/>
                <w:right w:val="none" w:sz="0" w:space="0" w:color="auto"/>
              </w:divBdr>
            </w:div>
            <w:div w:id="394358116">
              <w:marLeft w:val="0"/>
              <w:marRight w:val="0"/>
              <w:marTop w:val="0"/>
              <w:marBottom w:val="0"/>
              <w:divBdr>
                <w:top w:val="none" w:sz="0" w:space="0" w:color="auto"/>
                <w:left w:val="none" w:sz="0" w:space="0" w:color="auto"/>
                <w:bottom w:val="none" w:sz="0" w:space="0" w:color="auto"/>
                <w:right w:val="none" w:sz="0" w:space="0" w:color="auto"/>
              </w:divBdr>
            </w:div>
            <w:div w:id="1280331721">
              <w:marLeft w:val="0"/>
              <w:marRight w:val="0"/>
              <w:marTop w:val="0"/>
              <w:marBottom w:val="0"/>
              <w:divBdr>
                <w:top w:val="none" w:sz="0" w:space="0" w:color="auto"/>
                <w:left w:val="none" w:sz="0" w:space="0" w:color="auto"/>
                <w:bottom w:val="none" w:sz="0" w:space="0" w:color="auto"/>
                <w:right w:val="none" w:sz="0" w:space="0" w:color="auto"/>
              </w:divBdr>
            </w:div>
            <w:div w:id="2087875804">
              <w:marLeft w:val="0"/>
              <w:marRight w:val="0"/>
              <w:marTop w:val="0"/>
              <w:marBottom w:val="0"/>
              <w:divBdr>
                <w:top w:val="none" w:sz="0" w:space="0" w:color="auto"/>
                <w:left w:val="none" w:sz="0" w:space="0" w:color="auto"/>
                <w:bottom w:val="none" w:sz="0" w:space="0" w:color="auto"/>
                <w:right w:val="none" w:sz="0" w:space="0" w:color="auto"/>
              </w:divBdr>
            </w:div>
            <w:div w:id="1361785557">
              <w:marLeft w:val="0"/>
              <w:marRight w:val="0"/>
              <w:marTop w:val="0"/>
              <w:marBottom w:val="0"/>
              <w:divBdr>
                <w:top w:val="none" w:sz="0" w:space="0" w:color="auto"/>
                <w:left w:val="none" w:sz="0" w:space="0" w:color="auto"/>
                <w:bottom w:val="none" w:sz="0" w:space="0" w:color="auto"/>
                <w:right w:val="none" w:sz="0" w:space="0" w:color="auto"/>
              </w:divBdr>
            </w:div>
            <w:div w:id="984238548">
              <w:marLeft w:val="0"/>
              <w:marRight w:val="0"/>
              <w:marTop w:val="0"/>
              <w:marBottom w:val="0"/>
              <w:divBdr>
                <w:top w:val="none" w:sz="0" w:space="0" w:color="auto"/>
                <w:left w:val="none" w:sz="0" w:space="0" w:color="auto"/>
                <w:bottom w:val="none" w:sz="0" w:space="0" w:color="auto"/>
                <w:right w:val="none" w:sz="0" w:space="0" w:color="auto"/>
              </w:divBdr>
            </w:div>
            <w:div w:id="1569805444">
              <w:marLeft w:val="0"/>
              <w:marRight w:val="0"/>
              <w:marTop w:val="0"/>
              <w:marBottom w:val="0"/>
              <w:divBdr>
                <w:top w:val="none" w:sz="0" w:space="0" w:color="auto"/>
                <w:left w:val="none" w:sz="0" w:space="0" w:color="auto"/>
                <w:bottom w:val="none" w:sz="0" w:space="0" w:color="auto"/>
                <w:right w:val="none" w:sz="0" w:space="0" w:color="auto"/>
              </w:divBdr>
            </w:div>
            <w:div w:id="1553611923">
              <w:marLeft w:val="0"/>
              <w:marRight w:val="0"/>
              <w:marTop w:val="0"/>
              <w:marBottom w:val="0"/>
              <w:divBdr>
                <w:top w:val="none" w:sz="0" w:space="0" w:color="auto"/>
                <w:left w:val="none" w:sz="0" w:space="0" w:color="auto"/>
                <w:bottom w:val="none" w:sz="0" w:space="0" w:color="auto"/>
                <w:right w:val="none" w:sz="0" w:space="0" w:color="auto"/>
              </w:divBdr>
            </w:div>
            <w:div w:id="1726031297">
              <w:marLeft w:val="0"/>
              <w:marRight w:val="0"/>
              <w:marTop w:val="0"/>
              <w:marBottom w:val="0"/>
              <w:divBdr>
                <w:top w:val="none" w:sz="0" w:space="0" w:color="auto"/>
                <w:left w:val="none" w:sz="0" w:space="0" w:color="auto"/>
                <w:bottom w:val="none" w:sz="0" w:space="0" w:color="auto"/>
                <w:right w:val="none" w:sz="0" w:space="0" w:color="auto"/>
              </w:divBdr>
            </w:div>
            <w:div w:id="1591237415">
              <w:marLeft w:val="0"/>
              <w:marRight w:val="0"/>
              <w:marTop w:val="0"/>
              <w:marBottom w:val="0"/>
              <w:divBdr>
                <w:top w:val="none" w:sz="0" w:space="0" w:color="auto"/>
                <w:left w:val="none" w:sz="0" w:space="0" w:color="auto"/>
                <w:bottom w:val="none" w:sz="0" w:space="0" w:color="auto"/>
                <w:right w:val="none" w:sz="0" w:space="0" w:color="auto"/>
              </w:divBdr>
            </w:div>
            <w:div w:id="491944762">
              <w:marLeft w:val="0"/>
              <w:marRight w:val="0"/>
              <w:marTop w:val="0"/>
              <w:marBottom w:val="0"/>
              <w:divBdr>
                <w:top w:val="none" w:sz="0" w:space="0" w:color="auto"/>
                <w:left w:val="none" w:sz="0" w:space="0" w:color="auto"/>
                <w:bottom w:val="none" w:sz="0" w:space="0" w:color="auto"/>
                <w:right w:val="none" w:sz="0" w:space="0" w:color="auto"/>
              </w:divBdr>
            </w:div>
            <w:div w:id="355808539">
              <w:marLeft w:val="0"/>
              <w:marRight w:val="0"/>
              <w:marTop w:val="0"/>
              <w:marBottom w:val="0"/>
              <w:divBdr>
                <w:top w:val="none" w:sz="0" w:space="0" w:color="auto"/>
                <w:left w:val="none" w:sz="0" w:space="0" w:color="auto"/>
                <w:bottom w:val="none" w:sz="0" w:space="0" w:color="auto"/>
                <w:right w:val="none" w:sz="0" w:space="0" w:color="auto"/>
              </w:divBdr>
            </w:div>
            <w:div w:id="1382171963">
              <w:marLeft w:val="0"/>
              <w:marRight w:val="0"/>
              <w:marTop w:val="0"/>
              <w:marBottom w:val="0"/>
              <w:divBdr>
                <w:top w:val="none" w:sz="0" w:space="0" w:color="auto"/>
                <w:left w:val="none" w:sz="0" w:space="0" w:color="auto"/>
                <w:bottom w:val="none" w:sz="0" w:space="0" w:color="auto"/>
                <w:right w:val="none" w:sz="0" w:space="0" w:color="auto"/>
              </w:divBdr>
            </w:div>
            <w:div w:id="106431196">
              <w:marLeft w:val="0"/>
              <w:marRight w:val="0"/>
              <w:marTop w:val="0"/>
              <w:marBottom w:val="0"/>
              <w:divBdr>
                <w:top w:val="none" w:sz="0" w:space="0" w:color="auto"/>
                <w:left w:val="none" w:sz="0" w:space="0" w:color="auto"/>
                <w:bottom w:val="none" w:sz="0" w:space="0" w:color="auto"/>
                <w:right w:val="none" w:sz="0" w:space="0" w:color="auto"/>
              </w:divBdr>
            </w:div>
            <w:div w:id="1044669603">
              <w:marLeft w:val="0"/>
              <w:marRight w:val="0"/>
              <w:marTop w:val="0"/>
              <w:marBottom w:val="0"/>
              <w:divBdr>
                <w:top w:val="none" w:sz="0" w:space="0" w:color="auto"/>
                <w:left w:val="none" w:sz="0" w:space="0" w:color="auto"/>
                <w:bottom w:val="none" w:sz="0" w:space="0" w:color="auto"/>
                <w:right w:val="none" w:sz="0" w:space="0" w:color="auto"/>
              </w:divBdr>
            </w:div>
            <w:div w:id="2037389603">
              <w:marLeft w:val="0"/>
              <w:marRight w:val="0"/>
              <w:marTop w:val="0"/>
              <w:marBottom w:val="0"/>
              <w:divBdr>
                <w:top w:val="none" w:sz="0" w:space="0" w:color="auto"/>
                <w:left w:val="none" w:sz="0" w:space="0" w:color="auto"/>
                <w:bottom w:val="none" w:sz="0" w:space="0" w:color="auto"/>
                <w:right w:val="none" w:sz="0" w:space="0" w:color="auto"/>
              </w:divBdr>
            </w:div>
            <w:div w:id="1847016788">
              <w:marLeft w:val="0"/>
              <w:marRight w:val="0"/>
              <w:marTop w:val="0"/>
              <w:marBottom w:val="0"/>
              <w:divBdr>
                <w:top w:val="none" w:sz="0" w:space="0" w:color="auto"/>
                <w:left w:val="none" w:sz="0" w:space="0" w:color="auto"/>
                <w:bottom w:val="none" w:sz="0" w:space="0" w:color="auto"/>
                <w:right w:val="none" w:sz="0" w:space="0" w:color="auto"/>
              </w:divBdr>
            </w:div>
            <w:div w:id="1586381361">
              <w:marLeft w:val="0"/>
              <w:marRight w:val="0"/>
              <w:marTop w:val="0"/>
              <w:marBottom w:val="0"/>
              <w:divBdr>
                <w:top w:val="none" w:sz="0" w:space="0" w:color="auto"/>
                <w:left w:val="none" w:sz="0" w:space="0" w:color="auto"/>
                <w:bottom w:val="none" w:sz="0" w:space="0" w:color="auto"/>
                <w:right w:val="none" w:sz="0" w:space="0" w:color="auto"/>
              </w:divBdr>
            </w:div>
            <w:div w:id="1686050260">
              <w:marLeft w:val="0"/>
              <w:marRight w:val="0"/>
              <w:marTop w:val="0"/>
              <w:marBottom w:val="0"/>
              <w:divBdr>
                <w:top w:val="none" w:sz="0" w:space="0" w:color="auto"/>
                <w:left w:val="none" w:sz="0" w:space="0" w:color="auto"/>
                <w:bottom w:val="none" w:sz="0" w:space="0" w:color="auto"/>
                <w:right w:val="none" w:sz="0" w:space="0" w:color="auto"/>
              </w:divBdr>
            </w:div>
            <w:div w:id="2093429214">
              <w:marLeft w:val="0"/>
              <w:marRight w:val="0"/>
              <w:marTop w:val="0"/>
              <w:marBottom w:val="0"/>
              <w:divBdr>
                <w:top w:val="none" w:sz="0" w:space="0" w:color="auto"/>
                <w:left w:val="none" w:sz="0" w:space="0" w:color="auto"/>
                <w:bottom w:val="none" w:sz="0" w:space="0" w:color="auto"/>
                <w:right w:val="none" w:sz="0" w:space="0" w:color="auto"/>
              </w:divBdr>
            </w:div>
            <w:div w:id="564997737">
              <w:marLeft w:val="0"/>
              <w:marRight w:val="0"/>
              <w:marTop w:val="0"/>
              <w:marBottom w:val="0"/>
              <w:divBdr>
                <w:top w:val="none" w:sz="0" w:space="0" w:color="auto"/>
                <w:left w:val="none" w:sz="0" w:space="0" w:color="auto"/>
                <w:bottom w:val="none" w:sz="0" w:space="0" w:color="auto"/>
                <w:right w:val="none" w:sz="0" w:space="0" w:color="auto"/>
              </w:divBdr>
            </w:div>
            <w:div w:id="2049573580">
              <w:marLeft w:val="0"/>
              <w:marRight w:val="0"/>
              <w:marTop w:val="0"/>
              <w:marBottom w:val="0"/>
              <w:divBdr>
                <w:top w:val="none" w:sz="0" w:space="0" w:color="auto"/>
                <w:left w:val="none" w:sz="0" w:space="0" w:color="auto"/>
                <w:bottom w:val="none" w:sz="0" w:space="0" w:color="auto"/>
                <w:right w:val="none" w:sz="0" w:space="0" w:color="auto"/>
              </w:divBdr>
            </w:div>
            <w:div w:id="1126310291">
              <w:marLeft w:val="0"/>
              <w:marRight w:val="0"/>
              <w:marTop w:val="0"/>
              <w:marBottom w:val="0"/>
              <w:divBdr>
                <w:top w:val="none" w:sz="0" w:space="0" w:color="auto"/>
                <w:left w:val="none" w:sz="0" w:space="0" w:color="auto"/>
                <w:bottom w:val="none" w:sz="0" w:space="0" w:color="auto"/>
                <w:right w:val="none" w:sz="0" w:space="0" w:color="auto"/>
              </w:divBdr>
            </w:div>
            <w:div w:id="479537334">
              <w:marLeft w:val="0"/>
              <w:marRight w:val="0"/>
              <w:marTop w:val="0"/>
              <w:marBottom w:val="0"/>
              <w:divBdr>
                <w:top w:val="none" w:sz="0" w:space="0" w:color="auto"/>
                <w:left w:val="none" w:sz="0" w:space="0" w:color="auto"/>
                <w:bottom w:val="none" w:sz="0" w:space="0" w:color="auto"/>
                <w:right w:val="none" w:sz="0" w:space="0" w:color="auto"/>
              </w:divBdr>
            </w:div>
            <w:div w:id="1433361863">
              <w:marLeft w:val="0"/>
              <w:marRight w:val="0"/>
              <w:marTop w:val="0"/>
              <w:marBottom w:val="0"/>
              <w:divBdr>
                <w:top w:val="none" w:sz="0" w:space="0" w:color="auto"/>
                <w:left w:val="none" w:sz="0" w:space="0" w:color="auto"/>
                <w:bottom w:val="none" w:sz="0" w:space="0" w:color="auto"/>
                <w:right w:val="none" w:sz="0" w:space="0" w:color="auto"/>
              </w:divBdr>
            </w:div>
            <w:div w:id="984890120">
              <w:marLeft w:val="0"/>
              <w:marRight w:val="0"/>
              <w:marTop w:val="0"/>
              <w:marBottom w:val="0"/>
              <w:divBdr>
                <w:top w:val="none" w:sz="0" w:space="0" w:color="auto"/>
                <w:left w:val="none" w:sz="0" w:space="0" w:color="auto"/>
                <w:bottom w:val="none" w:sz="0" w:space="0" w:color="auto"/>
                <w:right w:val="none" w:sz="0" w:space="0" w:color="auto"/>
              </w:divBdr>
            </w:div>
            <w:div w:id="926615139">
              <w:marLeft w:val="0"/>
              <w:marRight w:val="0"/>
              <w:marTop w:val="0"/>
              <w:marBottom w:val="0"/>
              <w:divBdr>
                <w:top w:val="none" w:sz="0" w:space="0" w:color="auto"/>
                <w:left w:val="none" w:sz="0" w:space="0" w:color="auto"/>
                <w:bottom w:val="none" w:sz="0" w:space="0" w:color="auto"/>
                <w:right w:val="none" w:sz="0" w:space="0" w:color="auto"/>
              </w:divBdr>
            </w:div>
            <w:div w:id="473106712">
              <w:marLeft w:val="0"/>
              <w:marRight w:val="0"/>
              <w:marTop w:val="0"/>
              <w:marBottom w:val="0"/>
              <w:divBdr>
                <w:top w:val="none" w:sz="0" w:space="0" w:color="auto"/>
                <w:left w:val="none" w:sz="0" w:space="0" w:color="auto"/>
                <w:bottom w:val="none" w:sz="0" w:space="0" w:color="auto"/>
                <w:right w:val="none" w:sz="0" w:space="0" w:color="auto"/>
              </w:divBdr>
            </w:div>
            <w:div w:id="1770352318">
              <w:marLeft w:val="0"/>
              <w:marRight w:val="0"/>
              <w:marTop w:val="0"/>
              <w:marBottom w:val="0"/>
              <w:divBdr>
                <w:top w:val="none" w:sz="0" w:space="0" w:color="auto"/>
                <w:left w:val="none" w:sz="0" w:space="0" w:color="auto"/>
                <w:bottom w:val="none" w:sz="0" w:space="0" w:color="auto"/>
                <w:right w:val="none" w:sz="0" w:space="0" w:color="auto"/>
              </w:divBdr>
            </w:div>
            <w:div w:id="572665617">
              <w:marLeft w:val="0"/>
              <w:marRight w:val="0"/>
              <w:marTop w:val="0"/>
              <w:marBottom w:val="0"/>
              <w:divBdr>
                <w:top w:val="none" w:sz="0" w:space="0" w:color="auto"/>
                <w:left w:val="none" w:sz="0" w:space="0" w:color="auto"/>
                <w:bottom w:val="none" w:sz="0" w:space="0" w:color="auto"/>
                <w:right w:val="none" w:sz="0" w:space="0" w:color="auto"/>
              </w:divBdr>
            </w:div>
            <w:div w:id="1020669251">
              <w:marLeft w:val="0"/>
              <w:marRight w:val="0"/>
              <w:marTop w:val="0"/>
              <w:marBottom w:val="0"/>
              <w:divBdr>
                <w:top w:val="none" w:sz="0" w:space="0" w:color="auto"/>
                <w:left w:val="none" w:sz="0" w:space="0" w:color="auto"/>
                <w:bottom w:val="none" w:sz="0" w:space="0" w:color="auto"/>
                <w:right w:val="none" w:sz="0" w:space="0" w:color="auto"/>
              </w:divBdr>
            </w:div>
            <w:div w:id="1742290190">
              <w:marLeft w:val="0"/>
              <w:marRight w:val="0"/>
              <w:marTop w:val="0"/>
              <w:marBottom w:val="0"/>
              <w:divBdr>
                <w:top w:val="none" w:sz="0" w:space="0" w:color="auto"/>
                <w:left w:val="none" w:sz="0" w:space="0" w:color="auto"/>
                <w:bottom w:val="none" w:sz="0" w:space="0" w:color="auto"/>
                <w:right w:val="none" w:sz="0" w:space="0" w:color="auto"/>
              </w:divBdr>
            </w:div>
            <w:div w:id="1530099086">
              <w:marLeft w:val="0"/>
              <w:marRight w:val="0"/>
              <w:marTop w:val="0"/>
              <w:marBottom w:val="0"/>
              <w:divBdr>
                <w:top w:val="none" w:sz="0" w:space="0" w:color="auto"/>
                <w:left w:val="none" w:sz="0" w:space="0" w:color="auto"/>
                <w:bottom w:val="none" w:sz="0" w:space="0" w:color="auto"/>
                <w:right w:val="none" w:sz="0" w:space="0" w:color="auto"/>
              </w:divBdr>
            </w:div>
            <w:div w:id="2043510176">
              <w:marLeft w:val="0"/>
              <w:marRight w:val="0"/>
              <w:marTop w:val="0"/>
              <w:marBottom w:val="0"/>
              <w:divBdr>
                <w:top w:val="none" w:sz="0" w:space="0" w:color="auto"/>
                <w:left w:val="none" w:sz="0" w:space="0" w:color="auto"/>
                <w:bottom w:val="none" w:sz="0" w:space="0" w:color="auto"/>
                <w:right w:val="none" w:sz="0" w:space="0" w:color="auto"/>
              </w:divBdr>
            </w:div>
            <w:div w:id="163322927">
              <w:marLeft w:val="0"/>
              <w:marRight w:val="0"/>
              <w:marTop w:val="0"/>
              <w:marBottom w:val="0"/>
              <w:divBdr>
                <w:top w:val="none" w:sz="0" w:space="0" w:color="auto"/>
                <w:left w:val="none" w:sz="0" w:space="0" w:color="auto"/>
                <w:bottom w:val="none" w:sz="0" w:space="0" w:color="auto"/>
                <w:right w:val="none" w:sz="0" w:space="0" w:color="auto"/>
              </w:divBdr>
            </w:div>
            <w:div w:id="1172187506">
              <w:marLeft w:val="0"/>
              <w:marRight w:val="0"/>
              <w:marTop w:val="0"/>
              <w:marBottom w:val="0"/>
              <w:divBdr>
                <w:top w:val="none" w:sz="0" w:space="0" w:color="auto"/>
                <w:left w:val="none" w:sz="0" w:space="0" w:color="auto"/>
                <w:bottom w:val="none" w:sz="0" w:space="0" w:color="auto"/>
                <w:right w:val="none" w:sz="0" w:space="0" w:color="auto"/>
              </w:divBdr>
            </w:div>
            <w:div w:id="2094470725">
              <w:marLeft w:val="0"/>
              <w:marRight w:val="0"/>
              <w:marTop w:val="0"/>
              <w:marBottom w:val="0"/>
              <w:divBdr>
                <w:top w:val="none" w:sz="0" w:space="0" w:color="auto"/>
                <w:left w:val="none" w:sz="0" w:space="0" w:color="auto"/>
                <w:bottom w:val="none" w:sz="0" w:space="0" w:color="auto"/>
                <w:right w:val="none" w:sz="0" w:space="0" w:color="auto"/>
              </w:divBdr>
            </w:div>
            <w:div w:id="1676836834">
              <w:marLeft w:val="0"/>
              <w:marRight w:val="0"/>
              <w:marTop w:val="0"/>
              <w:marBottom w:val="0"/>
              <w:divBdr>
                <w:top w:val="none" w:sz="0" w:space="0" w:color="auto"/>
                <w:left w:val="none" w:sz="0" w:space="0" w:color="auto"/>
                <w:bottom w:val="none" w:sz="0" w:space="0" w:color="auto"/>
                <w:right w:val="none" w:sz="0" w:space="0" w:color="auto"/>
              </w:divBdr>
            </w:div>
            <w:div w:id="747927637">
              <w:marLeft w:val="0"/>
              <w:marRight w:val="0"/>
              <w:marTop w:val="0"/>
              <w:marBottom w:val="0"/>
              <w:divBdr>
                <w:top w:val="none" w:sz="0" w:space="0" w:color="auto"/>
                <w:left w:val="none" w:sz="0" w:space="0" w:color="auto"/>
                <w:bottom w:val="none" w:sz="0" w:space="0" w:color="auto"/>
                <w:right w:val="none" w:sz="0" w:space="0" w:color="auto"/>
              </w:divBdr>
            </w:div>
            <w:div w:id="203447373">
              <w:marLeft w:val="0"/>
              <w:marRight w:val="0"/>
              <w:marTop w:val="0"/>
              <w:marBottom w:val="0"/>
              <w:divBdr>
                <w:top w:val="none" w:sz="0" w:space="0" w:color="auto"/>
                <w:left w:val="none" w:sz="0" w:space="0" w:color="auto"/>
                <w:bottom w:val="none" w:sz="0" w:space="0" w:color="auto"/>
                <w:right w:val="none" w:sz="0" w:space="0" w:color="auto"/>
              </w:divBdr>
            </w:div>
            <w:div w:id="672220212">
              <w:marLeft w:val="0"/>
              <w:marRight w:val="0"/>
              <w:marTop w:val="0"/>
              <w:marBottom w:val="0"/>
              <w:divBdr>
                <w:top w:val="none" w:sz="0" w:space="0" w:color="auto"/>
                <w:left w:val="none" w:sz="0" w:space="0" w:color="auto"/>
                <w:bottom w:val="none" w:sz="0" w:space="0" w:color="auto"/>
                <w:right w:val="none" w:sz="0" w:space="0" w:color="auto"/>
              </w:divBdr>
            </w:div>
            <w:div w:id="530267961">
              <w:marLeft w:val="0"/>
              <w:marRight w:val="0"/>
              <w:marTop w:val="0"/>
              <w:marBottom w:val="0"/>
              <w:divBdr>
                <w:top w:val="none" w:sz="0" w:space="0" w:color="auto"/>
                <w:left w:val="none" w:sz="0" w:space="0" w:color="auto"/>
                <w:bottom w:val="none" w:sz="0" w:space="0" w:color="auto"/>
                <w:right w:val="none" w:sz="0" w:space="0" w:color="auto"/>
              </w:divBdr>
            </w:div>
            <w:div w:id="176623446">
              <w:marLeft w:val="0"/>
              <w:marRight w:val="0"/>
              <w:marTop w:val="0"/>
              <w:marBottom w:val="0"/>
              <w:divBdr>
                <w:top w:val="none" w:sz="0" w:space="0" w:color="auto"/>
                <w:left w:val="none" w:sz="0" w:space="0" w:color="auto"/>
                <w:bottom w:val="none" w:sz="0" w:space="0" w:color="auto"/>
                <w:right w:val="none" w:sz="0" w:space="0" w:color="auto"/>
              </w:divBdr>
            </w:div>
            <w:div w:id="1460757408">
              <w:marLeft w:val="0"/>
              <w:marRight w:val="0"/>
              <w:marTop w:val="0"/>
              <w:marBottom w:val="0"/>
              <w:divBdr>
                <w:top w:val="none" w:sz="0" w:space="0" w:color="auto"/>
                <w:left w:val="none" w:sz="0" w:space="0" w:color="auto"/>
                <w:bottom w:val="none" w:sz="0" w:space="0" w:color="auto"/>
                <w:right w:val="none" w:sz="0" w:space="0" w:color="auto"/>
              </w:divBdr>
            </w:div>
            <w:div w:id="87041000">
              <w:marLeft w:val="0"/>
              <w:marRight w:val="0"/>
              <w:marTop w:val="0"/>
              <w:marBottom w:val="0"/>
              <w:divBdr>
                <w:top w:val="none" w:sz="0" w:space="0" w:color="auto"/>
                <w:left w:val="none" w:sz="0" w:space="0" w:color="auto"/>
                <w:bottom w:val="none" w:sz="0" w:space="0" w:color="auto"/>
                <w:right w:val="none" w:sz="0" w:space="0" w:color="auto"/>
              </w:divBdr>
            </w:div>
            <w:div w:id="538589187">
              <w:marLeft w:val="0"/>
              <w:marRight w:val="0"/>
              <w:marTop w:val="0"/>
              <w:marBottom w:val="0"/>
              <w:divBdr>
                <w:top w:val="none" w:sz="0" w:space="0" w:color="auto"/>
                <w:left w:val="none" w:sz="0" w:space="0" w:color="auto"/>
                <w:bottom w:val="none" w:sz="0" w:space="0" w:color="auto"/>
                <w:right w:val="none" w:sz="0" w:space="0" w:color="auto"/>
              </w:divBdr>
            </w:div>
            <w:div w:id="1530534133">
              <w:marLeft w:val="0"/>
              <w:marRight w:val="0"/>
              <w:marTop w:val="0"/>
              <w:marBottom w:val="0"/>
              <w:divBdr>
                <w:top w:val="none" w:sz="0" w:space="0" w:color="auto"/>
                <w:left w:val="none" w:sz="0" w:space="0" w:color="auto"/>
                <w:bottom w:val="none" w:sz="0" w:space="0" w:color="auto"/>
                <w:right w:val="none" w:sz="0" w:space="0" w:color="auto"/>
              </w:divBdr>
            </w:div>
            <w:div w:id="95826990">
              <w:marLeft w:val="0"/>
              <w:marRight w:val="0"/>
              <w:marTop w:val="0"/>
              <w:marBottom w:val="0"/>
              <w:divBdr>
                <w:top w:val="none" w:sz="0" w:space="0" w:color="auto"/>
                <w:left w:val="none" w:sz="0" w:space="0" w:color="auto"/>
                <w:bottom w:val="none" w:sz="0" w:space="0" w:color="auto"/>
                <w:right w:val="none" w:sz="0" w:space="0" w:color="auto"/>
              </w:divBdr>
            </w:div>
            <w:div w:id="1805073509">
              <w:marLeft w:val="0"/>
              <w:marRight w:val="0"/>
              <w:marTop w:val="0"/>
              <w:marBottom w:val="0"/>
              <w:divBdr>
                <w:top w:val="none" w:sz="0" w:space="0" w:color="auto"/>
                <w:left w:val="none" w:sz="0" w:space="0" w:color="auto"/>
                <w:bottom w:val="none" w:sz="0" w:space="0" w:color="auto"/>
                <w:right w:val="none" w:sz="0" w:space="0" w:color="auto"/>
              </w:divBdr>
            </w:div>
            <w:div w:id="380054571">
              <w:marLeft w:val="0"/>
              <w:marRight w:val="0"/>
              <w:marTop w:val="0"/>
              <w:marBottom w:val="0"/>
              <w:divBdr>
                <w:top w:val="none" w:sz="0" w:space="0" w:color="auto"/>
                <w:left w:val="none" w:sz="0" w:space="0" w:color="auto"/>
                <w:bottom w:val="none" w:sz="0" w:space="0" w:color="auto"/>
                <w:right w:val="none" w:sz="0" w:space="0" w:color="auto"/>
              </w:divBdr>
            </w:div>
            <w:div w:id="1899242670">
              <w:marLeft w:val="0"/>
              <w:marRight w:val="0"/>
              <w:marTop w:val="0"/>
              <w:marBottom w:val="0"/>
              <w:divBdr>
                <w:top w:val="none" w:sz="0" w:space="0" w:color="auto"/>
                <w:left w:val="none" w:sz="0" w:space="0" w:color="auto"/>
                <w:bottom w:val="none" w:sz="0" w:space="0" w:color="auto"/>
                <w:right w:val="none" w:sz="0" w:space="0" w:color="auto"/>
              </w:divBdr>
            </w:div>
            <w:div w:id="889614752">
              <w:marLeft w:val="0"/>
              <w:marRight w:val="0"/>
              <w:marTop w:val="0"/>
              <w:marBottom w:val="0"/>
              <w:divBdr>
                <w:top w:val="none" w:sz="0" w:space="0" w:color="auto"/>
                <w:left w:val="none" w:sz="0" w:space="0" w:color="auto"/>
                <w:bottom w:val="none" w:sz="0" w:space="0" w:color="auto"/>
                <w:right w:val="none" w:sz="0" w:space="0" w:color="auto"/>
              </w:divBdr>
            </w:div>
            <w:div w:id="1138766398">
              <w:marLeft w:val="0"/>
              <w:marRight w:val="0"/>
              <w:marTop w:val="0"/>
              <w:marBottom w:val="0"/>
              <w:divBdr>
                <w:top w:val="none" w:sz="0" w:space="0" w:color="auto"/>
                <w:left w:val="none" w:sz="0" w:space="0" w:color="auto"/>
                <w:bottom w:val="none" w:sz="0" w:space="0" w:color="auto"/>
                <w:right w:val="none" w:sz="0" w:space="0" w:color="auto"/>
              </w:divBdr>
            </w:div>
            <w:div w:id="322587609">
              <w:marLeft w:val="0"/>
              <w:marRight w:val="0"/>
              <w:marTop w:val="0"/>
              <w:marBottom w:val="0"/>
              <w:divBdr>
                <w:top w:val="none" w:sz="0" w:space="0" w:color="auto"/>
                <w:left w:val="none" w:sz="0" w:space="0" w:color="auto"/>
                <w:bottom w:val="none" w:sz="0" w:space="0" w:color="auto"/>
                <w:right w:val="none" w:sz="0" w:space="0" w:color="auto"/>
              </w:divBdr>
            </w:div>
            <w:div w:id="1958483136">
              <w:marLeft w:val="0"/>
              <w:marRight w:val="0"/>
              <w:marTop w:val="0"/>
              <w:marBottom w:val="0"/>
              <w:divBdr>
                <w:top w:val="none" w:sz="0" w:space="0" w:color="auto"/>
                <w:left w:val="none" w:sz="0" w:space="0" w:color="auto"/>
                <w:bottom w:val="none" w:sz="0" w:space="0" w:color="auto"/>
                <w:right w:val="none" w:sz="0" w:space="0" w:color="auto"/>
              </w:divBdr>
            </w:div>
            <w:div w:id="718633227">
              <w:marLeft w:val="0"/>
              <w:marRight w:val="0"/>
              <w:marTop w:val="0"/>
              <w:marBottom w:val="0"/>
              <w:divBdr>
                <w:top w:val="none" w:sz="0" w:space="0" w:color="auto"/>
                <w:left w:val="none" w:sz="0" w:space="0" w:color="auto"/>
                <w:bottom w:val="none" w:sz="0" w:space="0" w:color="auto"/>
                <w:right w:val="none" w:sz="0" w:space="0" w:color="auto"/>
              </w:divBdr>
            </w:div>
            <w:div w:id="1382246678">
              <w:marLeft w:val="0"/>
              <w:marRight w:val="0"/>
              <w:marTop w:val="0"/>
              <w:marBottom w:val="0"/>
              <w:divBdr>
                <w:top w:val="none" w:sz="0" w:space="0" w:color="auto"/>
                <w:left w:val="none" w:sz="0" w:space="0" w:color="auto"/>
                <w:bottom w:val="none" w:sz="0" w:space="0" w:color="auto"/>
                <w:right w:val="none" w:sz="0" w:space="0" w:color="auto"/>
              </w:divBdr>
            </w:div>
            <w:div w:id="487986372">
              <w:marLeft w:val="0"/>
              <w:marRight w:val="0"/>
              <w:marTop w:val="0"/>
              <w:marBottom w:val="0"/>
              <w:divBdr>
                <w:top w:val="none" w:sz="0" w:space="0" w:color="auto"/>
                <w:left w:val="none" w:sz="0" w:space="0" w:color="auto"/>
                <w:bottom w:val="none" w:sz="0" w:space="0" w:color="auto"/>
                <w:right w:val="none" w:sz="0" w:space="0" w:color="auto"/>
              </w:divBdr>
            </w:div>
            <w:div w:id="766535724">
              <w:marLeft w:val="0"/>
              <w:marRight w:val="0"/>
              <w:marTop w:val="0"/>
              <w:marBottom w:val="0"/>
              <w:divBdr>
                <w:top w:val="none" w:sz="0" w:space="0" w:color="auto"/>
                <w:left w:val="none" w:sz="0" w:space="0" w:color="auto"/>
                <w:bottom w:val="none" w:sz="0" w:space="0" w:color="auto"/>
                <w:right w:val="none" w:sz="0" w:space="0" w:color="auto"/>
              </w:divBdr>
            </w:div>
            <w:div w:id="255136258">
              <w:marLeft w:val="0"/>
              <w:marRight w:val="0"/>
              <w:marTop w:val="0"/>
              <w:marBottom w:val="0"/>
              <w:divBdr>
                <w:top w:val="none" w:sz="0" w:space="0" w:color="auto"/>
                <w:left w:val="none" w:sz="0" w:space="0" w:color="auto"/>
                <w:bottom w:val="none" w:sz="0" w:space="0" w:color="auto"/>
                <w:right w:val="none" w:sz="0" w:space="0" w:color="auto"/>
              </w:divBdr>
            </w:div>
            <w:div w:id="1494761157">
              <w:marLeft w:val="0"/>
              <w:marRight w:val="0"/>
              <w:marTop w:val="0"/>
              <w:marBottom w:val="0"/>
              <w:divBdr>
                <w:top w:val="none" w:sz="0" w:space="0" w:color="auto"/>
                <w:left w:val="none" w:sz="0" w:space="0" w:color="auto"/>
                <w:bottom w:val="none" w:sz="0" w:space="0" w:color="auto"/>
                <w:right w:val="none" w:sz="0" w:space="0" w:color="auto"/>
              </w:divBdr>
            </w:div>
            <w:div w:id="726877865">
              <w:marLeft w:val="0"/>
              <w:marRight w:val="0"/>
              <w:marTop w:val="0"/>
              <w:marBottom w:val="0"/>
              <w:divBdr>
                <w:top w:val="none" w:sz="0" w:space="0" w:color="auto"/>
                <w:left w:val="none" w:sz="0" w:space="0" w:color="auto"/>
                <w:bottom w:val="none" w:sz="0" w:space="0" w:color="auto"/>
                <w:right w:val="none" w:sz="0" w:space="0" w:color="auto"/>
              </w:divBdr>
            </w:div>
            <w:div w:id="1314941877">
              <w:marLeft w:val="0"/>
              <w:marRight w:val="0"/>
              <w:marTop w:val="0"/>
              <w:marBottom w:val="0"/>
              <w:divBdr>
                <w:top w:val="none" w:sz="0" w:space="0" w:color="auto"/>
                <w:left w:val="none" w:sz="0" w:space="0" w:color="auto"/>
                <w:bottom w:val="none" w:sz="0" w:space="0" w:color="auto"/>
                <w:right w:val="none" w:sz="0" w:space="0" w:color="auto"/>
              </w:divBdr>
            </w:div>
            <w:div w:id="724452360">
              <w:marLeft w:val="0"/>
              <w:marRight w:val="0"/>
              <w:marTop w:val="0"/>
              <w:marBottom w:val="0"/>
              <w:divBdr>
                <w:top w:val="none" w:sz="0" w:space="0" w:color="auto"/>
                <w:left w:val="none" w:sz="0" w:space="0" w:color="auto"/>
                <w:bottom w:val="none" w:sz="0" w:space="0" w:color="auto"/>
                <w:right w:val="none" w:sz="0" w:space="0" w:color="auto"/>
              </w:divBdr>
            </w:div>
            <w:div w:id="248082255">
              <w:marLeft w:val="0"/>
              <w:marRight w:val="0"/>
              <w:marTop w:val="0"/>
              <w:marBottom w:val="0"/>
              <w:divBdr>
                <w:top w:val="none" w:sz="0" w:space="0" w:color="auto"/>
                <w:left w:val="none" w:sz="0" w:space="0" w:color="auto"/>
                <w:bottom w:val="none" w:sz="0" w:space="0" w:color="auto"/>
                <w:right w:val="none" w:sz="0" w:space="0" w:color="auto"/>
              </w:divBdr>
            </w:div>
            <w:div w:id="1258826619">
              <w:marLeft w:val="0"/>
              <w:marRight w:val="0"/>
              <w:marTop w:val="0"/>
              <w:marBottom w:val="0"/>
              <w:divBdr>
                <w:top w:val="none" w:sz="0" w:space="0" w:color="auto"/>
                <w:left w:val="none" w:sz="0" w:space="0" w:color="auto"/>
                <w:bottom w:val="none" w:sz="0" w:space="0" w:color="auto"/>
                <w:right w:val="none" w:sz="0" w:space="0" w:color="auto"/>
              </w:divBdr>
            </w:div>
            <w:div w:id="499396730">
              <w:marLeft w:val="0"/>
              <w:marRight w:val="0"/>
              <w:marTop w:val="0"/>
              <w:marBottom w:val="0"/>
              <w:divBdr>
                <w:top w:val="none" w:sz="0" w:space="0" w:color="auto"/>
                <w:left w:val="none" w:sz="0" w:space="0" w:color="auto"/>
                <w:bottom w:val="none" w:sz="0" w:space="0" w:color="auto"/>
                <w:right w:val="none" w:sz="0" w:space="0" w:color="auto"/>
              </w:divBdr>
            </w:div>
            <w:div w:id="1268806989">
              <w:marLeft w:val="0"/>
              <w:marRight w:val="0"/>
              <w:marTop w:val="0"/>
              <w:marBottom w:val="0"/>
              <w:divBdr>
                <w:top w:val="none" w:sz="0" w:space="0" w:color="auto"/>
                <w:left w:val="none" w:sz="0" w:space="0" w:color="auto"/>
                <w:bottom w:val="none" w:sz="0" w:space="0" w:color="auto"/>
                <w:right w:val="none" w:sz="0" w:space="0" w:color="auto"/>
              </w:divBdr>
            </w:div>
            <w:div w:id="732041478">
              <w:marLeft w:val="0"/>
              <w:marRight w:val="0"/>
              <w:marTop w:val="0"/>
              <w:marBottom w:val="0"/>
              <w:divBdr>
                <w:top w:val="none" w:sz="0" w:space="0" w:color="auto"/>
                <w:left w:val="none" w:sz="0" w:space="0" w:color="auto"/>
                <w:bottom w:val="none" w:sz="0" w:space="0" w:color="auto"/>
                <w:right w:val="none" w:sz="0" w:space="0" w:color="auto"/>
              </w:divBdr>
            </w:div>
            <w:div w:id="443497391">
              <w:marLeft w:val="0"/>
              <w:marRight w:val="0"/>
              <w:marTop w:val="0"/>
              <w:marBottom w:val="0"/>
              <w:divBdr>
                <w:top w:val="none" w:sz="0" w:space="0" w:color="auto"/>
                <w:left w:val="none" w:sz="0" w:space="0" w:color="auto"/>
                <w:bottom w:val="none" w:sz="0" w:space="0" w:color="auto"/>
                <w:right w:val="none" w:sz="0" w:space="0" w:color="auto"/>
              </w:divBdr>
            </w:div>
            <w:div w:id="1152790560">
              <w:marLeft w:val="0"/>
              <w:marRight w:val="0"/>
              <w:marTop w:val="0"/>
              <w:marBottom w:val="0"/>
              <w:divBdr>
                <w:top w:val="none" w:sz="0" w:space="0" w:color="auto"/>
                <w:left w:val="none" w:sz="0" w:space="0" w:color="auto"/>
                <w:bottom w:val="none" w:sz="0" w:space="0" w:color="auto"/>
                <w:right w:val="none" w:sz="0" w:space="0" w:color="auto"/>
              </w:divBdr>
            </w:div>
            <w:div w:id="1420906463">
              <w:marLeft w:val="0"/>
              <w:marRight w:val="0"/>
              <w:marTop w:val="0"/>
              <w:marBottom w:val="0"/>
              <w:divBdr>
                <w:top w:val="none" w:sz="0" w:space="0" w:color="auto"/>
                <w:left w:val="none" w:sz="0" w:space="0" w:color="auto"/>
                <w:bottom w:val="none" w:sz="0" w:space="0" w:color="auto"/>
                <w:right w:val="none" w:sz="0" w:space="0" w:color="auto"/>
              </w:divBdr>
            </w:div>
            <w:div w:id="719522169">
              <w:marLeft w:val="0"/>
              <w:marRight w:val="0"/>
              <w:marTop w:val="0"/>
              <w:marBottom w:val="0"/>
              <w:divBdr>
                <w:top w:val="none" w:sz="0" w:space="0" w:color="auto"/>
                <w:left w:val="none" w:sz="0" w:space="0" w:color="auto"/>
                <w:bottom w:val="none" w:sz="0" w:space="0" w:color="auto"/>
                <w:right w:val="none" w:sz="0" w:space="0" w:color="auto"/>
              </w:divBdr>
            </w:div>
            <w:div w:id="1748114781">
              <w:marLeft w:val="0"/>
              <w:marRight w:val="0"/>
              <w:marTop w:val="0"/>
              <w:marBottom w:val="0"/>
              <w:divBdr>
                <w:top w:val="none" w:sz="0" w:space="0" w:color="auto"/>
                <w:left w:val="none" w:sz="0" w:space="0" w:color="auto"/>
                <w:bottom w:val="none" w:sz="0" w:space="0" w:color="auto"/>
                <w:right w:val="none" w:sz="0" w:space="0" w:color="auto"/>
              </w:divBdr>
            </w:div>
            <w:div w:id="274097923">
              <w:marLeft w:val="0"/>
              <w:marRight w:val="0"/>
              <w:marTop w:val="0"/>
              <w:marBottom w:val="0"/>
              <w:divBdr>
                <w:top w:val="none" w:sz="0" w:space="0" w:color="auto"/>
                <w:left w:val="none" w:sz="0" w:space="0" w:color="auto"/>
                <w:bottom w:val="none" w:sz="0" w:space="0" w:color="auto"/>
                <w:right w:val="none" w:sz="0" w:space="0" w:color="auto"/>
              </w:divBdr>
            </w:div>
            <w:div w:id="121460940">
              <w:marLeft w:val="0"/>
              <w:marRight w:val="0"/>
              <w:marTop w:val="0"/>
              <w:marBottom w:val="0"/>
              <w:divBdr>
                <w:top w:val="none" w:sz="0" w:space="0" w:color="auto"/>
                <w:left w:val="none" w:sz="0" w:space="0" w:color="auto"/>
                <w:bottom w:val="none" w:sz="0" w:space="0" w:color="auto"/>
                <w:right w:val="none" w:sz="0" w:space="0" w:color="auto"/>
              </w:divBdr>
            </w:div>
            <w:div w:id="600575163">
              <w:marLeft w:val="0"/>
              <w:marRight w:val="0"/>
              <w:marTop w:val="0"/>
              <w:marBottom w:val="0"/>
              <w:divBdr>
                <w:top w:val="none" w:sz="0" w:space="0" w:color="auto"/>
                <w:left w:val="none" w:sz="0" w:space="0" w:color="auto"/>
                <w:bottom w:val="none" w:sz="0" w:space="0" w:color="auto"/>
                <w:right w:val="none" w:sz="0" w:space="0" w:color="auto"/>
              </w:divBdr>
            </w:div>
            <w:div w:id="2119327542">
              <w:marLeft w:val="0"/>
              <w:marRight w:val="0"/>
              <w:marTop w:val="0"/>
              <w:marBottom w:val="0"/>
              <w:divBdr>
                <w:top w:val="none" w:sz="0" w:space="0" w:color="auto"/>
                <w:left w:val="none" w:sz="0" w:space="0" w:color="auto"/>
                <w:bottom w:val="none" w:sz="0" w:space="0" w:color="auto"/>
                <w:right w:val="none" w:sz="0" w:space="0" w:color="auto"/>
              </w:divBdr>
            </w:div>
            <w:div w:id="1280838260">
              <w:marLeft w:val="0"/>
              <w:marRight w:val="0"/>
              <w:marTop w:val="0"/>
              <w:marBottom w:val="0"/>
              <w:divBdr>
                <w:top w:val="none" w:sz="0" w:space="0" w:color="auto"/>
                <w:left w:val="none" w:sz="0" w:space="0" w:color="auto"/>
                <w:bottom w:val="none" w:sz="0" w:space="0" w:color="auto"/>
                <w:right w:val="none" w:sz="0" w:space="0" w:color="auto"/>
              </w:divBdr>
            </w:div>
            <w:div w:id="437019056">
              <w:marLeft w:val="0"/>
              <w:marRight w:val="0"/>
              <w:marTop w:val="0"/>
              <w:marBottom w:val="0"/>
              <w:divBdr>
                <w:top w:val="none" w:sz="0" w:space="0" w:color="auto"/>
                <w:left w:val="none" w:sz="0" w:space="0" w:color="auto"/>
                <w:bottom w:val="none" w:sz="0" w:space="0" w:color="auto"/>
                <w:right w:val="none" w:sz="0" w:space="0" w:color="auto"/>
              </w:divBdr>
            </w:div>
            <w:div w:id="1181433888">
              <w:marLeft w:val="0"/>
              <w:marRight w:val="0"/>
              <w:marTop w:val="0"/>
              <w:marBottom w:val="0"/>
              <w:divBdr>
                <w:top w:val="none" w:sz="0" w:space="0" w:color="auto"/>
                <w:left w:val="none" w:sz="0" w:space="0" w:color="auto"/>
                <w:bottom w:val="none" w:sz="0" w:space="0" w:color="auto"/>
                <w:right w:val="none" w:sz="0" w:space="0" w:color="auto"/>
              </w:divBdr>
            </w:div>
            <w:div w:id="943194774">
              <w:marLeft w:val="0"/>
              <w:marRight w:val="0"/>
              <w:marTop w:val="0"/>
              <w:marBottom w:val="0"/>
              <w:divBdr>
                <w:top w:val="none" w:sz="0" w:space="0" w:color="auto"/>
                <w:left w:val="none" w:sz="0" w:space="0" w:color="auto"/>
                <w:bottom w:val="none" w:sz="0" w:space="0" w:color="auto"/>
                <w:right w:val="none" w:sz="0" w:space="0" w:color="auto"/>
              </w:divBdr>
            </w:div>
            <w:div w:id="1157303834">
              <w:marLeft w:val="0"/>
              <w:marRight w:val="0"/>
              <w:marTop w:val="0"/>
              <w:marBottom w:val="0"/>
              <w:divBdr>
                <w:top w:val="none" w:sz="0" w:space="0" w:color="auto"/>
                <w:left w:val="none" w:sz="0" w:space="0" w:color="auto"/>
                <w:bottom w:val="none" w:sz="0" w:space="0" w:color="auto"/>
                <w:right w:val="none" w:sz="0" w:space="0" w:color="auto"/>
              </w:divBdr>
            </w:div>
            <w:div w:id="10954923">
              <w:marLeft w:val="0"/>
              <w:marRight w:val="0"/>
              <w:marTop w:val="0"/>
              <w:marBottom w:val="0"/>
              <w:divBdr>
                <w:top w:val="none" w:sz="0" w:space="0" w:color="auto"/>
                <w:left w:val="none" w:sz="0" w:space="0" w:color="auto"/>
                <w:bottom w:val="none" w:sz="0" w:space="0" w:color="auto"/>
                <w:right w:val="none" w:sz="0" w:space="0" w:color="auto"/>
              </w:divBdr>
            </w:div>
            <w:div w:id="928083272">
              <w:marLeft w:val="0"/>
              <w:marRight w:val="0"/>
              <w:marTop w:val="0"/>
              <w:marBottom w:val="0"/>
              <w:divBdr>
                <w:top w:val="none" w:sz="0" w:space="0" w:color="auto"/>
                <w:left w:val="none" w:sz="0" w:space="0" w:color="auto"/>
                <w:bottom w:val="none" w:sz="0" w:space="0" w:color="auto"/>
                <w:right w:val="none" w:sz="0" w:space="0" w:color="auto"/>
              </w:divBdr>
            </w:div>
            <w:div w:id="32921987">
              <w:marLeft w:val="0"/>
              <w:marRight w:val="0"/>
              <w:marTop w:val="0"/>
              <w:marBottom w:val="0"/>
              <w:divBdr>
                <w:top w:val="none" w:sz="0" w:space="0" w:color="auto"/>
                <w:left w:val="none" w:sz="0" w:space="0" w:color="auto"/>
                <w:bottom w:val="none" w:sz="0" w:space="0" w:color="auto"/>
                <w:right w:val="none" w:sz="0" w:space="0" w:color="auto"/>
              </w:divBdr>
            </w:div>
            <w:div w:id="535850309">
              <w:marLeft w:val="0"/>
              <w:marRight w:val="0"/>
              <w:marTop w:val="0"/>
              <w:marBottom w:val="0"/>
              <w:divBdr>
                <w:top w:val="none" w:sz="0" w:space="0" w:color="auto"/>
                <w:left w:val="none" w:sz="0" w:space="0" w:color="auto"/>
                <w:bottom w:val="none" w:sz="0" w:space="0" w:color="auto"/>
                <w:right w:val="none" w:sz="0" w:space="0" w:color="auto"/>
              </w:divBdr>
            </w:div>
            <w:div w:id="574977841">
              <w:marLeft w:val="0"/>
              <w:marRight w:val="0"/>
              <w:marTop w:val="0"/>
              <w:marBottom w:val="0"/>
              <w:divBdr>
                <w:top w:val="none" w:sz="0" w:space="0" w:color="auto"/>
                <w:left w:val="none" w:sz="0" w:space="0" w:color="auto"/>
                <w:bottom w:val="none" w:sz="0" w:space="0" w:color="auto"/>
                <w:right w:val="none" w:sz="0" w:space="0" w:color="auto"/>
              </w:divBdr>
            </w:div>
            <w:div w:id="1220289343">
              <w:marLeft w:val="0"/>
              <w:marRight w:val="0"/>
              <w:marTop w:val="0"/>
              <w:marBottom w:val="0"/>
              <w:divBdr>
                <w:top w:val="none" w:sz="0" w:space="0" w:color="auto"/>
                <w:left w:val="none" w:sz="0" w:space="0" w:color="auto"/>
                <w:bottom w:val="none" w:sz="0" w:space="0" w:color="auto"/>
                <w:right w:val="none" w:sz="0" w:space="0" w:color="auto"/>
              </w:divBdr>
            </w:div>
            <w:div w:id="1189755662">
              <w:marLeft w:val="0"/>
              <w:marRight w:val="0"/>
              <w:marTop w:val="0"/>
              <w:marBottom w:val="0"/>
              <w:divBdr>
                <w:top w:val="none" w:sz="0" w:space="0" w:color="auto"/>
                <w:left w:val="none" w:sz="0" w:space="0" w:color="auto"/>
                <w:bottom w:val="none" w:sz="0" w:space="0" w:color="auto"/>
                <w:right w:val="none" w:sz="0" w:space="0" w:color="auto"/>
              </w:divBdr>
            </w:div>
            <w:div w:id="390077755">
              <w:marLeft w:val="0"/>
              <w:marRight w:val="0"/>
              <w:marTop w:val="0"/>
              <w:marBottom w:val="0"/>
              <w:divBdr>
                <w:top w:val="none" w:sz="0" w:space="0" w:color="auto"/>
                <w:left w:val="none" w:sz="0" w:space="0" w:color="auto"/>
                <w:bottom w:val="none" w:sz="0" w:space="0" w:color="auto"/>
                <w:right w:val="none" w:sz="0" w:space="0" w:color="auto"/>
              </w:divBdr>
            </w:div>
            <w:div w:id="1733772736">
              <w:marLeft w:val="0"/>
              <w:marRight w:val="0"/>
              <w:marTop w:val="0"/>
              <w:marBottom w:val="0"/>
              <w:divBdr>
                <w:top w:val="none" w:sz="0" w:space="0" w:color="auto"/>
                <w:left w:val="none" w:sz="0" w:space="0" w:color="auto"/>
                <w:bottom w:val="none" w:sz="0" w:space="0" w:color="auto"/>
                <w:right w:val="none" w:sz="0" w:space="0" w:color="auto"/>
              </w:divBdr>
            </w:div>
            <w:div w:id="2077781665">
              <w:marLeft w:val="0"/>
              <w:marRight w:val="0"/>
              <w:marTop w:val="0"/>
              <w:marBottom w:val="0"/>
              <w:divBdr>
                <w:top w:val="none" w:sz="0" w:space="0" w:color="auto"/>
                <w:left w:val="none" w:sz="0" w:space="0" w:color="auto"/>
                <w:bottom w:val="none" w:sz="0" w:space="0" w:color="auto"/>
                <w:right w:val="none" w:sz="0" w:space="0" w:color="auto"/>
              </w:divBdr>
            </w:div>
            <w:div w:id="1345668435">
              <w:marLeft w:val="0"/>
              <w:marRight w:val="0"/>
              <w:marTop w:val="0"/>
              <w:marBottom w:val="0"/>
              <w:divBdr>
                <w:top w:val="none" w:sz="0" w:space="0" w:color="auto"/>
                <w:left w:val="none" w:sz="0" w:space="0" w:color="auto"/>
                <w:bottom w:val="none" w:sz="0" w:space="0" w:color="auto"/>
                <w:right w:val="none" w:sz="0" w:space="0" w:color="auto"/>
              </w:divBdr>
            </w:div>
            <w:div w:id="780999904">
              <w:marLeft w:val="0"/>
              <w:marRight w:val="0"/>
              <w:marTop w:val="0"/>
              <w:marBottom w:val="0"/>
              <w:divBdr>
                <w:top w:val="none" w:sz="0" w:space="0" w:color="auto"/>
                <w:left w:val="none" w:sz="0" w:space="0" w:color="auto"/>
                <w:bottom w:val="none" w:sz="0" w:space="0" w:color="auto"/>
                <w:right w:val="none" w:sz="0" w:space="0" w:color="auto"/>
              </w:divBdr>
            </w:div>
            <w:div w:id="1046681301">
              <w:marLeft w:val="0"/>
              <w:marRight w:val="0"/>
              <w:marTop w:val="0"/>
              <w:marBottom w:val="0"/>
              <w:divBdr>
                <w:top w:val="none" w:sz="0" w:space="0" w:color="auto"/>
                <w:left w:val="none" w:sz="0" w:space="0" w:color="auto"/>
                <w:bottom w:val="none" w:sz="0" w:space="0" w:color="auto"/>
                <w:right w:val="none" w:sz="0" w:space="0" w:color="auto"/>
              </w:divBdr>
            </w:div>
            <w:div w:id="100807897">
              <w:marLeft w:val="0"/>
              <w:marRight w:val="0"/>
              <w:marTop w:val="0"/>
              <w:marBottom w:val="0"/>
              <w:divBdr>
                <w:top w:val="none" w:sz="0" w:space="0" w:color="auto"/>
                <w:left w:val="none" w:sz="0" w:space="0" w:color="auto"/>
                <w:bottom w:val="none" w:sz="0" w:space="0" w:color="auto"/>
                <w:right w:val="none" w:sz="0" w:space="0" w:color="auto"/>
              </w:divBdr>
            </w:div>
            <w:div w:id="89544741">
              <w:marLeft w:val="0"/>
              <w:marRight w:val="0"/>
              <w:marTop w:val="0"/>
              <w:marBottom w:val="0"/>
              <w:divBdr>
                <w:top w:val="none" w:sz="0" w:space="0" w:color="auto"/>
                <w:left w:val="none" w:sz="0" w:space="0" w:color="auto"/>
                <w:bottom w:val="none" w:sz="0" w:space="0" w:color="auto"/>
                <w:right w:val="none" w:sz="0" w:space="0" w:color="auto"/>
              </w:divBdr>
            </w:div>
            <w:div w:id="524054024">
              <w:marLeft w:val="0"/>
              <w:marRight w:val="0"/>
              <w:marTop w:val="0"/>
              <w:marBottom w:val="0"/>
              <w:divBdr>
                <w:top w:val="none" w:sz="0" w:space="0" w:color="auto"/>
                <w:left w:val="none" w:sz="0" w:space="0" w:color="auto"/>
                <w:bottom w:val="none" w:sz="0" w:space="0" w:color="auto"/>
                <w:right w:val="none" w:sz="0" w:space="0" w:color="auto"/>
              </w:divBdr>
            </w:div>
            <w:div w:id="1449426101">
              <w:marLeft w:val="0"/>
              <w:marRight w:val="0"/>
              <w:marTop w:val="0"/>
              <w:marBottom w:val="0"/>
              <w:divBdr>
                <w:top w:val="none" w:sz="0" w:space="0" w:color="auto"/>
                <w:left w:val="none" w:sz="0" w:space="0" w:color="auto"/>
                <w:bottom w:val="none" w:sz="0" w:space="0" w:color="auto"/>
                <w:right w:val="none" w:sz="0" w:space="0" w:color="auto"/>
              </w:divBdr>
            </w:div>
            <w:div w:id="1346519923">
              <w:marLeft w:val="0"/>
              <w:marRight w:val="0"/>
              <w:marTop w:val="0"/>
              <w:marBottom w:val="0"/>
              <w:divBdr>
                <w:top w:val="none" w:sz="0" w:space="0" w:color="auto"/>
                <w:left w:val="none" w:sz="0" w:space="0" w:color="auto"/>
                <w:bottom w:val="none" w:sz="0" w:space="0" w:color="auto"/>
                <w:right w:val="none" w:sz="0" w:space="0" w:color="auto"/>
              </w:divBdr>
            </w:div>
            <w:div w:id="1072119839">
              <w:marLeft w:val="0"/>
              <w:marRight w:val="0"/>
              <w:marTop w:val="0"/>
              <w:marBottom w:val="0"/>
              <w:divBdr>
                <w:top w:val="none" w:sz="0" w:space="0" w:color="auto"/>
                <w:left w:val="none" w:sz="0" w:space="0" w:color="auto"/>
                <w:bottom w:val="none" w:sz="0" w:space="0" w:color="auto"/>
                <w:right w:val="none" w:sz="0" w:space="0" w:color="auto"/>
              </w:divBdr>
            </w:div>
            <w:div w:id="282615281">
              <w:marLeft w:val="0"/>
              <w:marRight w:val="0"/>
              <w:marTop w:val="0"/>
              <w:marBottom w:val="0"/>
              <w:divBdr>
                <w:top w:val="none" w:sz="0" w:space="0" w:color="auto"/>
                <w:left w:val="none" w:sz="0" w:space="0" w:color="auto"/>
                <w:bottom w:val="none" w:sz="0" w:space="0" w:color="auto"/>
                <w:right w:val="none" w:sz="0" w:space="0" w:color="auto"/>
              </w:divBdr>
            </w:div>
            <w:div w:id="449589609">
              <w:marLeft w:val="0"/>
              <w:marRight w:val="0"/>
              <w:marTop w:val="0"/>
              <w:marBottom w:val="0"/>
              <w:divBdr>
                <w:top w:val="none" w:sz="0" w:space="0" w:color="auto"/>
                <w:left w:val="none" w:sz="0" w:space="0" w:color="auto"/>
                <w:bottom w:val="none" w:sz="0" w:space="0" w:color="auto"/>
                <w:right w:val="none" w:sz="0" w:space="0" w:color="auto"/>
              </w:divBdr>
            </w:div>
            <w:div w:id="766192300">
              <w:marLeft w:val="0"/>
              <w:marRight w:val="0"/>
              <w:marTop w:val="0"/>
              <w:marBottom w:val="0"/>
              <w:divBdr>
                <w:top w:val="none" w:sz="0" w:space="0" w:color="auto"/>
                <w:left w:val="none" w:sz="0" w:space="0" w:color="auto"/>
                <w:bottom w:val="none" w:sz="0" w:space="0" w:color="auto"/>
                <w:right w:val="none" w:sz="0" w:space="0" w:color="auto"/>
              </w:divBdr>
            </w:div>
            <w:div w:id="555554436">
              <w:marLeft w:val="0"/>
              <w:marRight w:val="0"/>
              <w:marTop w:val="0"/>
              <w:marBottom w:val="0"/>
              <w:divBdr>
                <w:top w:val="none" w:sz="0" w:space="0" w:color="auto"/>
                <w:left w:val="none" w:sz="0" w:space="0" w:color="auto"/>
                <w:bottom w:val="none" w:sz="0" w:space="0" w:color="auto"/>
                <w:right w:val="none" w:sz="0" w:space="0" w:color="auto"/>
              </w:divBdr>
            </w:div>
            <w:div w:id="1401177512">
              <w:marLeft w:val="0"/>
              <w:marRight w:val="0"/>
              <w:marTop w:val="0"/>
              <w:marBottom w:val="0"/>
              <w:divBdr>
                <w:top w:val="none" w:sz="0" w:space="0" w:color="auto"/>
                <w:left w:val="none" w:sz="0" w:space="0" w:color="auto"/>
                <w:bottom w:val="none" w:sz="0" w:space="0" w:color="auto"/>
                <w:right w:val="none" w:sz="0" w:space="0" w:color="auto"/>
              </w:divBdr>
            </w:div>
            <w:div w:id="1601255757">
              <w:marLeft w:val="0"/>
              <w:marRight w:val="0"/>
              <w:marTop w:val="0"/>
              <w:marBottom w:val="0"/>
              <w:divBdr>
                <w:top w:val="none" w:sz="0" w:space="0" w:color="auto"/>
                <w:left w:val="none" w:sz="0" w:space="0" w:color="auto"/>
                <w:bottom w:val="none" w:sz="0" w:space="0" w:color="auto"/>
                <w:right w:val="none" w:sz="0" w:space="0" w:color="auto"/>
              </w:divBdr>
            </w:div>
            <w:div w:id="1400177897">
              <w:marLeft w:val="0"/>
              <w:marRight w:val="0"/>
              <w:marTop w:val="0"/>
              <w:marBottom w:val="0"/>
              <w:divBdr>
                <w:top w:val="none" w:sz="0" w:space="0" w:color="auto"/>
                <w:left w:val="none" w:sz="0" w:space="0" w:color="auto"/>
                <w:bottom w:val="none" w:sz="0" w:space="0" w:color="auto"/>
                <w:right w:val="none" w:sz="0" w:space="0" w:color="auto"/>
              </w:divBdr>
            </w:div>
            <w:div w:id="1565796947">
              <w:marLeft w:val="0"/>
              <w:marRight w:val="0"/>
              <w:marTop w:val="0"/>
              <w:marBottom w:val="0"/>
              <w:divBdr>
                <w:top w:val="none" w:sz="0" w:space="0" w:color="auto"/>
                <w:left w:val="none" w:sz="0" w:space="0" w:color="auto"/>
                <w:bottom w:val="none" w:sz="0" w:space="0" w:color="auto"/>
                <w:right w:val="none" w:sz="0" w:space="0" w:color="auto"/>
              </w:divBdr>
            </w:div>
            <w:div w:id="1467159477">
              <w:marLeft w:val="0"/>
              <w:marRight w:val="0"/>
              <w:marTop w:val="0"/>
              <w:marBottom w:val="0"/>
              <w:divBdr>
                <w:top w:val="none" w:sz="0" w:space="0" w:color="auto"/>
                <w:left w:val="none" w:sz="0" w:space="0" w:color="auto"/>
                <w:bottom w:val="none" w:sz="0" w:space="0" w:color="auto"/>
                <w:right w:val="none" w:sz="0" w:space="0" w:color="auto"/>
              </w:divBdr>
            </w:div>
            <w:div w:id="38097277">
              <w:marLeft w:val="0"/>
              <w:marRight w:val="0"/>
              <w:marTop w:val="0"/>
              <w:marBottom w:val="0"/>
              <w:divBdr>
                <w:top w:val="none" w:sz="0" w:space="0" w:color="auto"/>
                <w:left w:val="none" w:sz="0" w:space="0" w:color="auto"/>
                <w:bottom w:val="none" w:sz="0" w:space="0" w:color="auto"/>
                <w:right w:val="none" w:sz="0" w:space="0" w:color="auto"/>
              </w:divBdr>
            </w:div>
            <w:div w:id="1142504853">
              <w:marLeft w:val="0"/>
              <w:marRight w:val="0"/>
              <w:marTop w:val="0"/>
              <w:marBottom w:val="0"/>
              <w:divBdr>
                <w:top w:val="none" w:sz="0" w:space="0" w:color="auto"/>
                <w:left w:val="none" w:sz="0" w:space="0" w:color="auto"/>
                <w:bottom w:val="none" w:sz="0" w:space="0" w:color="auto"/>
                <w:right w:val="none" w:sz="0" w:space="0" w:color="auto"/>
              </w:divBdr>
            </w:div>
            <w:div w:id="473715666">
              <w:marLeft w:val="0"/>
              <w:marRight w:val="0"/>
              <w:marTop w:val="0"/>
              <w:marBottom w:val="0"/>
              <w:divBdr>
                <w:top w:val="none" w:sz="0" w:space="0" w:color="auto"/>
                <w:left w:val="none" w:sz="0" w:space="0" w:color="auto"/>
                <w:bottom w:val="none" w:sz="0" w:space="0" w:color="auto"/>
                <w:right w:val="none" w:sz="0" w:space="0" w:color="auto"/>
              </w:divBdr>
            </w:div>
            <w:div w:id="1047027629">
              <w:marLeft w:val="0"/>
              <w:marRight w:val="0"/>
              <w:marTop w:val="0"/>
              <w:marBottom w:val="0"/>
              <w:divBdr>
                <w:top w:val="none" w:sz="0" w:space="0" w:color="auto"/>
                <w:left w:val="none" w:sz="0" w:space="0" w:color="auto"/>
                <w:bottom w:val="none" w:sz="0" w:space="0" w:color="auto"/>
                <w:right w:val="none" w:sz="0" w:space="0" w:color="auto"/>
              </w:divBdr>
            </w:div>
            <w:div w:id="513691343">
              <w:marLeft w:val="0"/>
              <w:marRight w:val="0"/>
              <w:marTop w:val="0"/>
              <w:marBottom w:val="0"/>
              <w:divBdr>
                <w:top w:val="none" w:sz="0" w:space="0" w:color="auto"/>
                <w:left w:val="none" w:sz="0" w:space="0" w:color="auto"/>
                <w:bottom w:val="none" w:sz="0" w:space="0" w:color="auto"/>
                <w:right w:val="none" w:sz="0" w:space="0" w:color="auto"/>
              </w:divBdr>
            </w:div>
            <w:div w:id="211382673">
              <w:marLeft w:val="0"/>
              <w:marRight w:val="0"/>
              <w:marTop w:val="0"/>
              <w:marBottom w:val="0"/>
              <w:divBdr>
                <w:top w:val="none" w:sz="0" w:space="0" w:color="auto"/>
                <w:left w:val="none" w:sz="0" w:space="0" w:color="auto"/>
                <w:bottom w:val="none" w:sz="0" w:space="0" w:color="auto"/>
                <w:right w:val="none" w:sz="0" w:space="0" w:color="auto"/>
              </w:divBdr>
            </w:div>
            <w:div w:id="2049987748">
              <w:marLeft w:val="0"/>
              <w:marRight w:val="0"/>
              <w:marTop w:val="0"/>
              <w:marBottom w:val="0"/>
              <w:divBdr>
                <w:top w:val="none" w:sz="0" w:space="0" w:color="auto"/>
                <w:left w:val="none" w:sz="0" w:space="0" w:color="auto"/>
                <w:bottom w:val="none" w:sz="0" w:space="0" w:color="auto"/>
                <w:right w:val="none" w:sz="0" w:space="0" w:color="auto"/>
              </w:divBdr>
            </w:div>
            <w:div w:id="1234780588">
              <w:marLeft w:val="0"/>
              <w:marRight w:val="0"/>
              <w:marTop w:val="0"/>
              <w:marBottom w:val="0"/>
              <w:divBdr>
                <w:top w:val="none" w:sz="0" w:space="0" w:color="auto"/>
                <w:left w:val="none" w:sz="0" w:space="0" w:color="auto"/>
                <w:bottom w:val="none" w:sz="0" w:space="0" w:color="auto"/>
                <w:right w:val="none" w:sz="0" w:space="0" w:color="auto"/>
              </w:divBdr>
            </w:div>
            <w:div w:id="84234677">
              <w:marLeft w:val="0"/>
              <w:marRight w:val="0"/>
              <w:marTop w:val="0"/>
              <w:marBottom w:val="0"/>
              <w:divBdr>
                <w:top w:val="none" w:sz="0" w:space="0" w:color="auto"/>
                <w:left w:val="none" w:sz="0" w:space="0" w:color="auto"/>
                <w:bottom w:val="none" w:sz="0" w:space="0" w:color="auto"/>
                <w:right w:val="none" w:sz="0" w:space="0" w:color="auto"/>
              </w:divBdr>
            </w:div>
            <w:div w:id="833953252">
              <w:marLeft w:val="0"/>
              <w:marRight w:val="0"/>
              <w:marTop w:val="0"/>
              <w:marBottom w:val="0"/>
              <w:divBdr>
                <w:top w:val="none" w:sz="0" w:space="0" w:color="auto"/>
                <w:left w:val="none" w:sz="0" w:space="0" w:color="auto"/>
                <w:bottom w:val="none" w:sz="0" w:space="0" w:color="auto"/>
                <w:right w:val="none" w:sz="0" w:space="0" w:color="auto"/>
              </w:divBdr>
            </w:div>
            <w:div w:id="983000527">
              <w:marLeft w:val="0"/>
              <w:marRight w:val="0"/>
              <w:marTop w:val="0"/>
              <w:marBottom w:val="0"/>
              <w:divBdr>
                <w:top w:val="none" w:sz="0" w:space="0" w:color="auto"/>
                <w:left w:val="none" w:sz="0" w:space="0" w:color="auto"/>
                <w:bottom w:val="none" w:sz="0" w:space="0" w:color="auto"/>
                <w:right w:val="none" w:sz="0" w:space="0" w:color="auto"/>
              </w:divBdr>
            </w:div>
            <w:div w:id="1592931624">
              <w:marLeft w:val="0"/>
              <w:marRight w:val="0"/>
              <w:marTop w:val="0"/>
              <w:marBottom w:val="0"/>
              <w:divBdr>
                <w:top w:val="none" w:sz="0" w:space="0" w:color="auto"/>
                <w:left w:val="none" w:sz="0" w:space="0" w:color="auto"/>
                <w:bottom w:val="none" w:sz="0" w:space="0" w:color="auto"/>
                <w:right w:val="none" w:sz="0" w:space="0" w:color="auto"/>
              </w:divBdr>
            </w:div>
            <w:div w:id="1426422410">
              <w:marLeft w:val="0"/>
              <w:marRight w:val="0"/>
              <w:marTop w:val="0"/>
              <w:marBottom w:val="0"/>
              <w:divBdr>
                <w:top w:val="none" w:sz="0" w:space="0" w:color="auto"/>
                <w:left w:val="none" w:sz="0" w:space="0" w:color="auto"/>
                <w:bottom w:val="none" w:sz="0" w:space="0" w:color="auto"/>
                <w:right w:val="none" w:sz="0" w:space="0" w:color="auto"/>
              </w:divBdr>
            </w:div>
            <w:div w:id="527181646">
              <w:marLeft w:val="0"/>
              <w:marRight w:val="0"/>
              <w:marTop w:val="0"/>
              <w:marBottom w:val="0"/>
              <w:divBdr>
                <w:top w:val="none" w:sz="0" w:space="0" w:color="auto"/>
                <w:left w:val="none" w:sz="0" w:space="0" w:color="auto"/>
                <w:bottom w:val="none" w:sz="0" w:space="0" w:color="auto"/>
                <w:right w:val="none" w:sz="0" w:space="0" w:color="auto"/>
              </w:divBdr>
            </w:div>
            <w:div w:id="1978145538">
              <w:marLeft w:val="0"/>
              <w:marRight w:val="0"/>
              <w:marTop w:val="0"/>
              <w:marBottom w:val="0"/>
              <w:divBdr>
                <w:top w:val="none" w:sz="0" w:space="0" w:color="auto"/>
                <w:left w:val="none" w:sz="0" w:space="0" w:color="auto"/>
                <w:bottom w:val="none" w:sz="0" w:space="0" w:color="auto"/>
                <w:right w:val="none" w:sz="0" w:space="0" w:color="auto"/>
              </w:divBdr>
            </w:div>
            <w:div w:id="690836345">
              <w:marLeft w:val="0"/>
              <w:marRight w:val="0"/>
              <w:marTop w:val="0"/>
              <w:marBottom w:val="0"/>
              <w:divBdr>
                <w:top w:val="none" w:sz="0" w:space="0" w:color="auto"/>
                <w:left w:val="none" w:sz="0" w:space="0" w:color="auto"/>
                <w:bottom w:val="none" w:sz="0" w:space="0" w:color="auto"/>
                <w:right w:val="none" w:sz="0" w:space="0" w:color="auto"/>
              </w:divBdr>
            </w:div>
            <w:div w:id="2051299065">
              <w:marLeft w:val="0"/>
              <w:marRight w:val="0"/>
              <w:marTop w:val="0"/>
              <w:marBottom w:val="0"/>
              <w:divBdr>
                <w:top w:val="none" w:sz="0" w:space="0" w:color="auto"/>
                <w:left w:val="none" w:sz="0" w:space="0" w:color="auto"/>
                <w:bottom w:val="none" w:sz="0" w:space="0" w:color="auto"/>
                <w:right w:val="none" w:sz="0" w:space="0" w:color="auto"/>
              </w:divBdr>
            </w:div>
            <w:div w:id="739669487">
              <w:marLeft w:val="0"/>
              <w:marRight w:val="0"/>
              <w:marTop w:val="0"/>
              <w:marBottom w:val="0"/>
              <w:divBdr>
                <w:top w:val="none" w:sz="0" w:space="0" w:color="auto"/>
                <w:left w:val="none" w:sz="0" w:space="0" w:color="auto"/>
                <w:bottom w:val="none" w:sz="0" w:space="0" w:color="auto"/>
                <w:right w:val="none" w:sz="0" w:space="0" w:color="auto"/>
              </w:divBdr>
            </w:div>
            <w:div w:id="1894777142">
              <w:marLeft w:val="0"/>
              <w:marRight w:val="0"/>
              <w:marTop w:val="0"/>
              <w:marBottom w:val="0"/>
              <w:divBdr>
                <w:top w:val="none" w:sz="0" w:space="0" w:color="auto"/>
                <w:left w:val="none" w:sz="0" w:space="0" w:color="auto"/>
                <w:bottom w:val="none" w:sz="0" w:space="0" w:color="auto"/>
                <w:right w:val="none" w:sz="0" w:space="0" w:color="auto"/>
              </w:divBdr>
            </w:div>
            <w:div w:id="259530937">
              <w:marLeft w:val="0"/>
              <w:marRight w:val="0"/>
              <w:marTop w:val="0"/>
              <w:marBottom w:val="0"/>
              <w:divBdr>
                <w:top w:val="none" w:sz="0" w:space="0" w:color="auto"/>
                <w:left w:val="none" w:sz="0" w:space="0" w:color="auto"/>
                <w:bottom w:val="none" w:sz="0" w:space="0" w:color="auto"/>
                <w:right w:val="none" w:sz="0" w:space="0" w:color="auto"/>
              </w:divBdr>
            </w:div>
            <w:div w:id="1854107759">
              <w:marLeft w:val="0"/>
              <w:marRight w:val="0"/>
              <w:marTop w:val="0"/>
              <w:marBottom w:val="0"/>
              <w:divBdr>
                <w:top w:val="none" w:sz="0" w:space="0" w:color="auto"/>
                <w:left w:val="none" w:sz="0" w:space="0" w:color="auto"/>
                <w:bottom w:val="none" w:sz="0" w:space="0" w:color="auto"/>
                <w:right w:val="none" w:sz="0" w:space="0" w:color="auto"/>
              </w:divBdr>
            </w:div>
            <w:div w:id="1889223701">
              <w:marLeft w:val="0"/>
              <w:marRight w:val="0"/>
              <w:marTop w:val="0"/>
              <w:marBottom w:val="0"/>
              <w:divBdr>
                <w:top w:val="none" w:sz="0" w:space="0" w:color="auto"/>
                <w:left w:val="none" w:sz="0" w:space="0" w:color="auto"/>
                <w:bottom w:val="none" w:sz="0" w:space="0" w:color="auto"/>
                <w:right w:val="none" w:sz="0" w:space="0" w:color="auto"/>
              </w:divBdr>
            </w:div>
            <w:div w:id="63064432">
              <w:marLeft w:val="0"/>
              <w:marRight w:val="0"/>
              <w:marTop w:val="0"/>
              <w:marBottom w:val="0"/>
              <w:divBdr>
                <w:top w:val="none" w:sz="0" w:space="0" w:color="auto"/>
                <w:left w:val="none" w:sz="0" w:space="0" w:color="auto"/>
                <w:bottom w:val="none" w:sz="0" w:space="0" w:color="auto"/>
                <w:right w:val="none" w:sz="0" w:space="0" w:color="auto"/>
              </w:divBdr>
            </w:div>
            <w:div w:id="1789354024">
              <w:marLeft w:val="0"/>
              <w:marRight w:val="0"/>
              <w:marTop w:val="0"/>
              <w:marBottom w:val="0"/>
              <w:divBdr>
                <w:top w:val="none" w:sz="0" w:space="0" w:color="auto"/>
                <w:left w:val="none" w:sz="0" w:space="0" w:color="auto"/>
                <w:bottom w:val="none" w:sz="0" w:space="0" w:color="auto"/>
                <w:right w:val="none" w:sz="0" w:space="0" w:color="auto"/>
              </w:divBdr>
            </w:div>
            <w:div w:id="1979262973">
              <w:marLeft w:val="0"/>
              <w:marRight w:val="0"/>
              <w:marTop w:val="0"/>
              <w:marBottom w:val="0"/>
              <w:divBdr>
                <w:top w:val="none" w:sz="0" w:space="0" w:color="auto"/>
                <w:left w:val="none" w:sz="0" w:space="0" w:color="auto"/>
                <w:bottom w:val="none" w:sz="0" w:space="0" w:color="auto"/>
                <w:right w:val="none" w:sz="0" w:space="0" w:color="auto"/>
              </w:divBdr>
            </w:div>
            <w:div w:id="969701335">
              <w:marLeft w:val="0"/>
              <w:marRight w:val="0"/>
              <w:marTop w:val="0"/>
              <w:marBottom w:val="0"/>
              <w:divBdr>
                <w:top w:val="none" w:sz="0" w:space="0" w:color="auto"/>
                <w:left w:val="none" w:sz="0" w:space="0" w:color="auto"/>
                <w:bottom w:val="none" w:sz="0" w:space="0" w:color="auto"/>
                <w:right w:val="none" w:sz="0" w:space="0" w:color="auto"/>
              </w:divBdr>
            </w:div>
            <w:div w:id="611520432">
              <w:marLeft w:val="0"/>
              <w:marRight w:val="0"/>
              <w:marTop w:val="0"/>
              <w:marBottom w:val="0"/>
              <w:divBdr>
                <w:top w:val="none" w:sz="0" w:space="0" w:color="auto"/>
                <w:left w:val="none" w:sz="0" w:space="0" w:color="auto"/>
                <w:bottom w:val="none" w:sz="0" w:space="0" w:color="auto"/>
                <w:right w:val="none" w:sz="0" w:space="0" w:color="auto"/>
              </w:divBdr>
            </w:div>
            <w:div w:id="1491022013">
              <w:marLeft w:val="0"/>
              <w:marRight w:val="0"/>
              <w:marTop w:val="0"/>
              <w:marBottom w:val="0"/>
              <w:divBdr>
                <w:top w:val="none" w:sz="0" w:space="0" w:color="auto"/>
                <w:left w:val="none" w:sz="0" w:space="0" w:color="auto"/>
                <w:bottom w:val="none" w:sz="0" w:space="0" w:color="auto"/>
                <w:right w:val="none" w:sz="0" w:space="0" w:color="auto"/>
              </w:divBdr>
            </w:div>
            <w:div w:id="1532648383">
              <w:marLeft w:val="0"/>
              <w:marRight w:val="0"/>
              <w:marTop w:val="0"/>
              <w:marBottom w:val="0"/>
              <w:divBdr>
                <w:top w:val="none" w:sz="0" w:space="0" w:color="auto"/>
                <w:left w:val="none" w:sz="0" w:space="0" w:color="auto"/>
                <w:bottom w:val="none" w:sz="0" w:space="0" w:color="auto"/>
                <w:right w:val="none" w:sz="0" w:space="0" w:color="auto"/>
              </w:divBdr>
            </w:div>
            <w:div w:id="1460150388">
              <w:marLeft w:val="0"/>
              <w:marRight w:val="0"/>
              <w:marTop w:val="0"/>
              <w:marBottom w:val="0"/>
              <w:divBdr>
                <w:top w:val="none" w:sz="0" w:space="0" w:color="auto"/>
                <w:left w:val="none" w:sz="0" w:space="0" w:color="auto"/>
                <w:bottom w:val="none" w:sz="0" w:space="0" w:color="auto"/>
                <w:right w:val="none" w:sz="0" w:space="0" w:color="auto"/>
              </w:divBdr>
            </w:div>
            <w:div w:id="507332052">
              <w:marLeft w:val="0"/>
              <w:marRight w:val="0"/>
              <w:marTop w:val="0"/>
              <w:marBottom w:val="0"/>
              <w:divBdr>
                <w:top w:val="none" w:sz="0" w:space="0" w:color="auto"/>
                <w:left w:val="none" w:sz="0" w:space="0" w:color="auto"/>
                <w:bottom w:val="none" w:sz="0" w:space="0" w:color="auto"/>
                <w:right w:val="none" w:sz="0" w:space="0" w:color="auto"/>
              </w:divBdr>
            </w:div>
            <w:div w:id="1706175258">
              <w:marLeft w:val="0"/>
              <w:marRight w:val="0"/>
              <w:marTop w:val="0"/>
              <w:marBottom w:val="0"/>
              <w:divBdr>
                <w:top w:val="none" w:sz="0" w:space="0" w:color="auto"/>
                <w:left w:val="none" w:sz="0" w:space="0" w:color="auto"/>
                <w:bottom w:val="none" w:sz="0" w:space="0" w:color="auto"/>
                <w:right w:val="none" w:sz="0" w:space="0" w:color="auto"/>
              </w:divBdr>
            </w:div>
            <w:div w:id="266697251">
              <w:marLeft w:val="0"/>
              <w:marRight w:val="0"/>
              <w:marTop w:val="0"/>
              <w:marBottom w:val="0"/>
              <w:divBdr>
                <w:top w:val="none" w:sz="0" w:space="0" w:color="auto"/>
                <w:left w:val="none" w:sz="0" w:space="0" w:color="auto"/>
                <w:bottom w:val="none" w:sz="0" w:space="0" w:color="auto"/>
                <w:right w:val="none" w:sz="0" w:space="0" w:color="auto"/>
              </w:divBdr>
            </w:div>
            <w:div w:id="1154563598">
              <w:marLeft w:val="0"/>
              <w:marRight w:val="0"/>
              <w:marTop w:val="0"/>
              <w:marBottom w:val="0"/>
              <w:divBdr>
                <w:top w:val="none" w:sz="0" w:space="0" w:color="auto"/>
                <w:left w:val="none" w:sz="0" w:space="0" w:color="auto"/>
                <w:bottom w:val="none" w:sz="0" w:space="0" w:color="auto"/>
                <w:right w:val="none" w:sz="0" w:space="0" w:color="auto"/>
              </w:divBdr>
            </w:div>
            <w:div w:id="892738304">
              <w:marLeft w:val="0"/>
              <w:marRight w:val="0"/>
              <w:marTop w:val="0"/>
              <w:marBottom w:val="0"/>
              <w:divBdr>
                <w:top w:val="none" w:sz="0" w:space="0" w:color="auto"/>
                <w:left w:val="none" w:sz="0" w:space="0" w:color="auto"/>
                <w:bottom w:val="none" w:sz="0" w:space="0" w:color="auto"/>
                <w:right w:val="none" w:sz="0" w:space="0" w:color="auto"/>
              </w:divBdr>
            </w:div>
            <w:div w:id="1424254807">
              <w:marLeft w:val="0"/>
              <w:marRight w:val="0"/>
              <w:marTop w:val="0"/>
              <w:marBottom w:val="0"/>
              <w:divBdr>
                <w:top w:val="none" w:sz="0" w:space="0" w:color="auto"/>
                <w:left w:val="none" w:sz="0" w:space="0" w:color="auto"/>
                <w:bottom w:val="none" w:sz="0" w:space="0" w:color="auto"/>
                <w:right w:val="none" w:sz="0" w:space="0" w:color="auto"/>
              </w:divBdr>
            </w:div>
            <w:div w:id="184828289">
              <w:marLeft w:val="0"/>
              <w:marRight w:val="0"/>
              <w:marTop w:val="0"/>
              <w:marBottom w:val="0"/>
              <w:divBdr>
                <w:top w:val="none" w:sz="0" w:space="0" w:color="auto"/>
                <w:left w:val="none" w:sz="0" w:space="0" w:color="auto"/>
                <w:bottom w:val="none" w:sz="0" w:space="0" w:color="auto"/>
                <w:right w:val="none" w:sz="0" w:space="0" w:color="auto"/>
              </w:divBdr>
            </w:div>
            <w:div w:id="274867160">
              <w:marLeft w:val="0"/>
              <w:marRight w:val="0"/>
              <w:marTop w:val="0"/>
              <w:marBottom w:val="0"/>
              <w:divBdr>
                <w:top w:val="none" w:sz="0" w:space="0" w:color="auto"/>
                <w:left w:val="none" w:sz="0" w:space="0" w:color="auto"/>
                <w:bottom w:val="none" w:sz="0" w:space="0" w:color="auto"/>
                <w:right w:val="none" w:sz="0" w:space="0" w:color="auto"/>
              </w:divBdr>
            </w:div>
            <w:div w:id="743531053">
              <w:marLeft w:val="0"/>
              <w:marRight w:val="0"/>
              <w:marTop w:val="0"/>
              <w:marBottom w:val="0"/>
              <w:divBdr>
                <w:top w:val="none" w:sz="0" w:space="0" w:color="auto"/>
                <w:left w:val="none" w:sz="0" w:space="0" w:color="auto"/>
                <w:bottom w:val="none" w:sz="0" w:space="0" w:color="auto"/>
                <w:right w:val="none" w:sz="0" w:space="0" w:color="auto"/>
              </w:divBdr>
            </w:div>
            <w:div w:id="2014989490">
              <w:marLeft w:val="0"/>
              <w:marRight w:val="0"/>
              <w:marTop w:val="0"/>
              <w:marBottom w:val="0"/>
              <w:divBdr>
                <w:top w:val="none" w:sz="0" w:space="0" w:color="auto"/>
                <w:left w:val="none" w:sz="0" w:space="0" w:color="auto"/>
                <w:bottom w:val="none" w:sz="0" w:space="0" w:color="auto"/>
                <w:right w:val="none" w:sz="0" w:space="0" w:color="auto"/>
              </w:divBdr>
            </w:div>
            <w:div w:id="1699308928">
              <w:marLeft w:val="0"/>
              <w:marRight w:val="0"/>
              <w:marTop w:val="0"/>
              <w:marBottom w:val="0"/>
              <w:divBdr>
                <w:top w:val="none" w:sz="0" w:space="0" w:color="auto"/>
                <w:left w:val="none" w:sz="0" w:space="0" w:color="auto"/>
                <w:bottom w:val="none" w:sz="0" w:space="0" w:color="auto"/>
                <w:right w:val="none" w:sz="0" w:space="0" w:color="auto"/>
              </w:divBdr>
            </w:div>
            <w:div w:id="179635301">
              <w:marLeft w:val="0"/>
              <w:marRight w:val="0"/>
              <w:marTop w:val="0"/>
              <w:marBottom w:val="0"/>
              <w:divBdr>
                <w:top w:val="none" w:sz="0" w:space="0" w:color="auto"/>
                <w:left w:val="none" w:sz="0" w:space="0" w:color="auto"/>
                <w:bottom w:val="none" w:sz="0" w:space="0" w:color="auto"/>
                <w:right w:val="none" w:sz="0" w:space="0" w:color="auto"/>
              </w:divBdr>
            </w:div>
            <w:div w:id="425926103">
              <w:marLeft w:val="0"/>
              <w:marRight w:val="0"/>
              <w:marTop w:val="0"/>
              <w:marBottom w:val="0"/>
              <w:divBdr>
                <w:top w:val="none" w:sz="0" w:space="0" w:color="auto"/>
                <w:left w:val="none" w:sz="0" w:space="0" w:color="auto"/>
                <w:bottom w:val="none" w:sz="0" w:space="0" w:color="auto"/>
                <w:right w:val="none" w:sz="0" w:space="0" w:color="auto"/>
              </w:divBdr>
            </w:div>
            <w:div w:id="1624459023">
              <w:marLeft w:val="0"/>
              <w:marRight w:val="0"/>
              <w:marTop w:val="0"/>
              <w:marBottom w:val="0"/>
              <w:divBdr>
                <w:top w:val="none" w:sz="0" w:space="0" w:color="auto"/>
                <w:left w:val="none" w:sz="0" w:space="0" w:color="auto"/>
                <w:bottom w:val="none" w:sz="0" w:space="0" w:color="auto"/>
                <w:right w:val="none" w:sz="0" w:space="0" w:color="auto"/>
              </w:divBdr>
            </w:div>
            <w:div w:id="473301044">
              <w:marLeft w:val="0"/>
              <w:marRight w:val="0"/>
              <w:marTop w:val="0"/>
              <w:marBottom w:val="0"/>
              <w:divBdr>
                <w:top w:val="none" w:sz="0" w:space="0" w:color="auto"/>
                <w:left w:val="none" w:sz="0" w:space="0" w:color="auto"/>
                <w:bottom w:val="none" w:sz="0" w:space="0" w:color="auto"/>
                <w:right w:val="none" w:sz="0" w:space="0" w:color="auto"/>
              </w:divBdr>
            </w:div>
            <w:div w:id="1080249876">
              <w:marLeft w:val="0"/>
              <w:marRight w:val="0"/>
              <w:marTop w:val="0"/>
              <w:marBottom w:val="0"/>
              <w:divBdr>
                <w:top w:val="none" w:sz="0" w:space="0" w:color="auto"/>
                <w:left w:val="none" w:sz="0" w:space="0" w:color="auto"/>
                <w:bottom w:val="none" w:sz="0" w:space="0" w:color="auto"/>
                <w:right w:val="none" w:sz="0" w:space="0" w:color="auto"/>
              </w:divBdr>
            </w:div>
            <w:div w:id="2060785748">
              <w:marLeft w:val="0"/>
              <w:marRight w:val="0"/>
              <w:marTop w:val="0"/>
              <w:marBottom w:val="0"/>
              <w:divBdr>
                <w:top w:val="none" w:sz="0" w:space="0" w:color="auto"/>
                <w:left w:val="none" w:sz="0" w:space="0" w:color="auto"/>
                <w:bottom w:val="none" w:sz="0" w:space="0" w:color="auto"/>
                <w:right w:val="none" w:sz="0" w:space="0" w:color="auto"/>
              </w:divBdr>
            </w:div>
            <w:div w:id="1358316159">
              <w:marLeft w:val="0"/>
              <w:marRight w:val="0"/>
              <w:marTop w:val="0"/>
              <w:marBottom w:val="0"/>
              <w:divBdr>
                <w:top w:val="none" w:sz="0" w:space="0" w:color="auto"/>
                <w:left w:val="none" w:sz="0" w:space="0" w:color="auto"/>
                <w:bottom w:val="none" w:sz="0" w:space="0" w:color="auto"/>
                <w:right w:val="none" w:sz="0" w:space="0" w:color="auto"/>
              </w:divBdr>
            </w:div>
            <w:div w:id="196505728">
              <w:marLeft w:val="0"/>
              <w:marRight w:val="0"/>
              <w:marTop w:val="0"/>
              <w:marBottom w:val="0"/>
              <w:divBdr>
                <w:top w:val="none" w:sz="0" w:space="0" w:color="auto"/>
                <w:left w:val="none" w:sz="0" w:space="0" w:color="auto"/>
                <w:bottom w:val="none" w:sz="0" w:space="0" w:color="auto"/>
                <w:right w:val="none" w:sz="0" w:space="0" w:color="auto"/>
              </w:divBdr>
            </w:div>
            <w:div w:id="40522371">
              <w:marLeft w:val="0"/>
              <w:marRight w:val="0"/>
              <w:marTop w:val="0"/>
              <w:marBottom w:val="0"/>
              <w:divBdr>
                <w:top w:val="none" w:sz="0" w:space="0" w:color="auto"/>
                <w:left w:val="none" w:sz="0" w:space="0" w:color="auto"/>
                <w:bottom w:val="none" w:sz="0" w:space="0" w:color="auto"/>
                <w:right w:val="none" w:sz="0" w:space="0" w:color="auto"/>
              </w:divBdr>
            </w:div>
            <w:div w:id="186795836">
              <w:marLeft w:val="0"/>
              <w:marRight w:val="0"/>
              <w:marTop w:val="0"/>
              <w:marBottom w:val="0"/>
              <w:divBdr>
                <w:top w:val="none" w:sz="0" w:space="0" w:color="auto"/>
                <w:left w:val="none" w:sz="0" w:space="0" w:color="auto"/>
                <w:bottom w:val="none" w:sz="0" w:space="0" w:color="auto"/>
                <w:right w:val="none" w:sz="0" w:space="0" w:color="auto"/>
              </w:divBdr>
            </w:div>
            <w:div w:id="1672417080">
              <w:marLeft w:val="0"/>
              <w:marRight w:val="0"/>
              <w:marTop w:val="0"/>
              <w:marBottom w:val="0"/>
              <w:divBdr>
                <w:top w:val="none" w:sz="0" w:space="0" w:color="auto"/>
                <w:left w:val="none" w:sz="0" w:space="0" w:color="auto"/>
                <w:bottom w:val="none" w:sz="0" w:space="0" w:color="auto"/>
                <w:right w:val="none" w:sz="0" w:space="0" w:color="auto"/>
              </w:divBdr>
            </w:div>
            <w:div w:id="1960066511">
              <w:marLeft w:val="0"/>
              <w:marRight w:val="0"/>
              <w:marTop w:val="0"/>
              <w:marBottom w:val="0"/>
              <w:divBdr>
                <w:top w:val="none" w:sz="0" w:space="0" w:color="auto"/>
                <w:left w:val="none" w:sz="0" w:space="0" w:color="auto"/>
                <w:bottom w:val="none" w:sz="0" w:space="0" w:color="auto"/>
                <w:right w:val="none" w:sz="0" w:space="0" w:color="auto"/>
              </w:divBdr>
            </w:div>
            <w:div w:id="1531263797">
              <w:marLeft w:val="0"/>
              <w:marRight w:val="0"/>
              <w:marTop w:val="0"/>
              <w:marBottom w:val="0"/>
              <w:divBdr>
                <w:top w:val="none" w:sz="0" w:space="0" w:color="auto"/>
                <w:left w:val="none" w:sz="0" w:space="0" w:color="auto"/>
                <w:bottom w:val="none" w:sz="0" w:space="0" w:color="auto"/>
                <w:right w:val="none" w:sz="0" w:space="0" w:color="auto"/>
              </w:divBdr>
            </w:div>
            <w:div w:id="1735931284">
              <w:marLeft w:val="0"/>
              <w:marRight w:val="0"/>
              <w:marTop w:val="0"/>
              <w:marBottom w:val="0"/>
              <w:divBdr>
                <w:top w:val="none" w:sz="0" w:space="0" w:color="auto"/>
                <w:left w:val="none" w:sz="0" w:space="0" w:color="auto"/>
                <w:bottom w:val="none" w:sz="0" w:space="0" w:color="auto"/>
                <w:right w:val="none" w:sz="0" w:space="0" w:color="auto"/>
              </w:divBdr>
            </w:div>
            <w:div w:id="248731044">
              <w:marLeft w:val="0"/>
              <w:marRight w:val="0"/>
              <w:marTop w:val="0"/>
              <w:marBottom w:val="0"/>
              <w:divBdr>
                <w:top w:val="none" w:sz="0" w:space="0" w:color="auto"/>
                <w:left w:val="none" w:sz="0" w:space="0" w:color="auto"/>
                <w:bottom w:val="none" w:sz="0" w:space="0" w:color="auto"/>
                <w:right w:val="none" w:sz="0" w:space="0" w:color="auto"/>
              </w:divBdr>
            </w:div>
            <w:div w:id="661006401">
              <w:marLeft w:val="0"/>
              <w:marRight w:val="0"/>
              <w:marTop w:val="0"/>
              <w:marBottom w:val="0"/>
              <w:divBdr>
                <w:top w:val="none" w:sz="0" w:space="0" w:color="auto"/>
                <w:left w:val="none" w:sz="0" w:space="0" w:color="auto"/>
                <w:bottom w:val="none" w:sz="0" w:space="0" w:color="auto"/>
                <w:right w:val="none" w:sz="0" w:space="0" w:color="auto"/>
              </w:divBdr>
            </w:div>
            <w:div w:id="1332098574">
              <w:marLeft w:val="0"/>
              <w:marRight w:val="0"/>
              <w:marTop w:val="0"/>
              <w:marBottom w:val="0"/>
              <w:divBdr>
                <w:top w:val="none" w:sz="0" w:space="0" w:color="auto"/>
                <w:left w:val="none" w:sz="0" w:space="0" w:color="auto"/>
                <w:bottom w:val="none" w:sz="0" w:space="0" w:color="auto"/>
                <w:right w:val="none" w:sz="0" w:space="0" w:color="auto"/>
              </w:divBdr>
            </w:div>
            <w:div w:id="1133256718">
              <w:marLeft w:val="0"/>
              <w:marRight w:val="0"/>
              <w:marTop w:val="0"/>
              <w:marBottom w:val="0"/>
              <w:divBdr>
                <w:top w:val="none" w:sz="0" w:space="0" w:color="auto"/>
                <w:left w:val="none" w:sz="0" w:space="0" w:color="auto"/>
                <w:bottom w:val="none" w:sz="0" w:space="0" w:color="auto"/>
                <w:right w:val="none" w:sz="0" w:space="0" w:color="auto"/>
              </w:divBdr>
            </w:div>
            <w:div w:id="1510867835">
              <w:marLeft w:val="0"/>
              <w:marRight w:val="0"/>
              <w:marTop w:val="0"/>
              <w:marBottom w:val="0"/>
              <w:divBdr>
                <w:top w:val="none" w:sz="0" w:space="0" w:color="auto"/>
                <w:left w:val="none" w:sz="0" w:space="0" w:color="auto"/>
                <w:bottom w:val="none" w:sz="0" w:space="0" w:color="auto"/>
                <w:right w:val="none" w:sz="0" w:space="0" w:color="auto"/>
              </w:divBdr>
            </w:div>
            <w:div w:id="169372673">
              <w:marLeft w:val="0"/>
              <w:marRight w:val="0"/>
              <w:marTop w:val="0"/>
              <w:marBottom w:val="0"/>
              <w:divBdr>
                <w:top w:val="none" w:sz="0" w:space="0" w:color="auto"/>
                <w:left w:val="none" w:sz="0" w:space="0" w:color="auto"/>
                <w:bottom w:val="none" w:sz="0" w:space="0" w:color="auto"/>
                <w:right w:val="none" w:sz="0" w:space="0" w:color="auto"/>
              </w:divBdr>
            </w:div>
            <w:div w:id="105539711">
              <w:marLeft w:val="0"/>
              <w:marRight w:val="0"/>
              <w:marTop w:val="0"/>
              <w:marBottom w:val="0"/>
              <w:divBdr>
                <w:top w:val="none" w:sz="0" w:space="0" w:color="auto"/>
                <w:left w:val="none" w:sz="0" w:space="0" w:color="auto"/>
                <w:bottom w:val="none" w:sz="0" w:space="0" w:color="auto"/>
                <w:right w:val="none" w:sz="0" w:space="0" w:color="auto"/>
              </w:divBdr>
            </w:div>
            <w:div w:id="1969780167">
              <w:marLeft w:val="0"/>
              <w:marRight w:val="0"/>
              <w:marTop w:val="0"/>
              <w:marBottom w:val="0"/>
              <w:divBdr>
                <w:top w:val="none" w:sz="0" w:space="0" w:color="auto"/>
                <w:left w:val="none" w:sz="0" w:space="0" w:color="auto"/>
                <w:bottom w:val="none" w:sz="0" w:space="0" w:color="auto"/>
                <w:right w:val="none" w:sz="0" w:space="0" w:color="auto"/>
              </w:divBdr>
            </w:div>
            <w:div w:id="1836531846">
              <w:marLeft w:val="0"/>
              <w:marRight w:val="0"/>
              <w:marTop w:val="0"/>
              <w:marBottom w:val="0"/>
              <w:divBdr>
                <w:top w:val="none" w:sz="0" w:space="0" w:color="auto"/>
                <w:left w:val="none" w:sz="0" w:space="0" w:color="auto"/>
                <w:bottom w:val="none" w:sz="0" w:space="0" w:color="auto"/>
                <w:right w:val="none" w:sz="0" w:space="0" w:color="auto"/>
              </w:divBdr>
            </w:div>
            <w:div w:id="1698651129">
              <w:marLeft w:val="0"/>
              <w:marRight w:val="0"/>
              <w:marTop w:val="0"/>
              <w:marBottom w:val="0"/>
              <w:divBdr>
                <w:top w:val="none" w:sz="0" w:space="0" w:color="auto"/>
                <w:left w:val="none" w:sz="0" w:space="0" w:color="auto"/>
                <w:bottom w:val="none" w:sz="0" w:space="0" w:color="auto"/>
                <w:right w:val="none" w:sz="0" w:space="0" w:color="auto"/>
              </w:divBdr>
            </w:div>
            <w:div w:id="2079743161">
              <w:marLeft w:val="0"/>
              <w:marRight w:val="0"/>
              <w:marTop w:val="0"/>
              <w:marBottom w:val="0"/>
              <w:divBdr>
                <w:top w:val="none" w:sz="0" w:space="0" w:color="auto"/>
                <w:left w:val="none" w:sz="0" w:space="0" w:color="auto"/>
                <w:bottom w:val="none" w:sz="0" w:space="0" w:color="auto"/>
                <w:right w:val="none" w:sz="0" w:space="0" w:color="auto"/>
              </w:divBdr>
            </w:div>
            <w:div w:id="1170948187">
              <w:marLeft w:val="0"/>
              <w:marRight w:val="0"/>
              <w:marTop w:val="0"/>
              <w:marBottom w:val="0"/>
              <w:divBdr>
                <w:top w:val="none" w:sz="0" w:space="0" w:color="auto"/>
                <w:left w:val="none" w:sz="0" w:space="0" w:color="auto"/>
                <w:bottom w:val="none" w:sz="0" w:space="0" w:color="auto"/>
                <w:right w:val="none" w:sz="0" w:space="0" w:color="auto"/>
              </w:divBdr>
            </w:div>
            <w:div w:id="1827896034">
              <w:marLeft w:val="0"/>
              <w:marRight w:val="0"/>
              <w:marTop w:val="0"/>
              <w:marBottom w:val="0"/>
              <w:divBdr>
                <w:top w:val="none" w:sz="0" w:space="0" w:color="auto"/>
                <w:left w:val="none" w:sz="0" w:space="0" w:color="auto"/>
                <w:bottom w:val="none" w:sz="0" w:space="0" w:color="auto"/>
                <w:right w:val="none" w:sz="0" w:space="0" w:color="auto"/>
              </w:divBdr>
            </w:div>
            <w:div w:id="1628126923">
              <w:marLeft w:val="0"/>
              <w:marRight w:val="0"/>
              <w:marTop w:val="0"/>
              <w:marBottom w:val="0"/>
              <w:divBdr>
                <w:top w:val="none" w:sz="0" w:space="0" w:color="auto"/>
                <w:left w:val="none" w:sz="0" w:space="0" w:color="auto"/>
                <w:bottom w:val="none" w:sz="0" w:space="0" w:color="auto"/>
                <w:right w:val="none" w:sz="0" w:space="0" w:color="auto"/>
              </w:divBdr>
            </w:div>
            <w:div w:id="357851199">
              <w:marLeft w:val="0"/>
              <w:marRight w:val="0"/>
              <w:marTop w:val="0"/>
              <w:marBottom w:val="0"/>
              <w:divBdr>
                <w:top w:val="none" w:sz="0" w:space="0" w:color="auto"/>
                <w:left w:val="none" w:sz="0" w:space="0" w:color="auto"/>
                <w:bottom w:val="none" w:sz="0" w:space="0" w:color="auto"/>
                <w:right w:val="none" w:sz="0" w:space="0" w:color="auto"/>
              </w:divBdr>
            </w:div>
            <w:div w:id="16468651">
              <w:marLeft w:val="0"/>
              <w:marRight w:val="0"/>
              <w:marTop w:val="0"/>
              <w:marBottom w:val="0"/>
              <w:divBdr>
                <w:top w:val="none" w:sz="0" w:space="0" w:color="auto"/>
                <w:left w:val="none" w:sz="0" w:space="0" w:color="auto"/>
                <w:bottom w:val="none" w:sz="0" w:space="0" w:color="auto"/>
                <w:right w:val="none" w:sz="0" w:space="0" w:color="auto"/>
              </w:divBdr>
            </w:div>
            <w:div w:id="310335538">
              <w:marLeft w:val="0"/>
              <w:marRight w:val="0"/>
              <w:marTop w:val="0"/>
              <w:marBottom w:val="0"/>
              <w:divBdr>
                <w:top w:val="none" w:sz="0" w:space="0" w:color="auto"/>
                <w:left w:val="none" w:sz="0" w:space="0" w:color="auto"/>
                <w:bottom w:val="none" w:sz="0" w:space="0" w:color="auto"/>
                <w:right w:val="none" w:sz="0" w:space="0" w:color="auto"/>
              </w:divBdr>
            </w:div>
            <w:div w:id="605969196">
              <w:marLeft w:val="0"/>
              <w:marRight w:val="0"/>
              <w:marTop w:val="0"/>
              <w:marBottom w:val="0"/>
              <w:divBdr>
                <w:top w:val="none" w:sz="0" w:space="0" w:color="auto"/>
                <w:left w:val="none" w:sz="0" w:space="0" w:color="auto"/>
                <w:bottom w:val="none" w:sz="0" w:space="0" w:color="auto"/>
                <w:right w:val="none" w:sz="0" w:space="0" w:color="auto"/>
              </w:divBdr>
            </w:div>
            <w:div w:id="1260329821">
              <w:marLeft w:val="0"/>
              <w:marRight w:val="0"/>
              <w:marTop w:val="0"/>
              <w:marBottom w:val="0"/>
              <w:divBdr>
                <w:top w:val="none" w:sz="0" w:space="0" w:color="auto"/>
                <w:left w:val="none" w:sz="0" w:space="0" w:color="auto"/>
                <w:bottom w:val="none" w:sz="0" w:space="0" w:color="auto"/>
                <w:right w:val="none" w:sz="0" w:space="0" w:color="auto"/>
              </w:divBdr>
            </w:div>
            <w:div w:id="1626692132">
              <w:marLeft w:val="0"/>
              <w:marRight w:val="0"/>
              <w:marTop w:val="0"/>
              <w:marBottom w:val="0"/>
              <w:divBdr>
                <w:top w:val="none" w:sz="0" w:space="0" w:color="auto"/>
                <w:left w:val="none" w:sz="0" w:space="0" w:color="auto"/>
                <w:bottom w:val="none" w:sz="0" w:space="0" w:color="auto"/>
                <w:right w:val="none" w:sz="0" w:space="0" w:color="auto"/>
              </w:divBdr>
            </w:div>
            <w:div w:id="1207721221">
              <w:marLeft w:val="0"/>
              <w:marRight w:val="0"/>
              <w:marTop w:val="0"/>
              <w:marBottom w:val="0"/>
              <w:divBdr>
                <w:top w:val="none" w:sz="0" w:space="0" w:color="auto"/>
                <w:left w:val="none" w:sz="0" w:space="0" w:color="auto"/>
                <w:bottom w:val="none" w:sz="0" w:space="0" w:color="auto"/>
                <w:right w:val="none" w:sz="0" w:space="0" w:color="auto"/>
              </w:divBdr>
            </w:div>
            <w:div w:id="830559430">
              <w:marLeft w:val="0"/>
              <w:marRight w:val="0"/>
              <w:marTop w:val="0"/>
              <w:marBottom w:val="0"/>
              <w:divBdr>
                <w:top w:val="none" w:sz="0" w:space="0" w:color="auto"/>
                <w:left w:val="none" w:sz="0" w:space="0" w:color="auto"/>
                <w:bottom w:val="none" w:sz="0" w:space="0" w:color="auto"/>
                <w:right w:val="none" w:sz="0" w:space="0" w:color="auto"/>
              </w:divBdr>
            </w:div>
            <w:div w:id="1154833505">
              <w:marLeft w:val="0"/>
              <w:marRight w:val="0"/>
              <w:marTop w:val="0"/>
              <w:marBottom w:val="0"/>
              <w:divBdr>
                <w:top w:val="none" w:sz="0" w:space="0" w:color="auto"/>
                <w:left w:val="none" w:sz="0" w:space="0" w:color="auto"/>
                <w:bottom w:val="none" w:sz="0" w:space="0" w:color="auto"/>
                <w:right w:val="none" w:sz="0" w:space="0" w:color="auto"/>
              </w:divBdr>
            </w:div>
            <w:div w:id="467669532">
              <w:marLeft w:val="0"/>
              <w:marRight w:val="0"/>
              <w:marTop w:val="0"/>
              <w:marBottom w:val="0"/>
              <w:divBdr>
                <w:top w:val="none" w:sz="0" w:space="0" w:color="auto"/>
                <w:left w:val="none" w:sz="0" w:space="0" w:color="auto"/>
                <w:bottom w:val="none" w:sz="0" w:space="0" w:color="auto"/>
                <w:right w:val="none" w:sz="0" w:space="0" w:color="auto"/>
              </w:divBdr>
            </w:div>
            <w:div w:id="1167406824">
              <w:marLeft w:val="0"/>
              <w:marRight w:val="0"/>
              <w:marTop w:val="0"/>
              <w:marBottom w:val="0"/>
              <w:divBdr>
                <w:top w:val="none" w:sz="0" w:space="0" w:color="auto"/>
                <w:left w:val="none" w:sz="0" w:space="0" w:color="auto"/>
                <w:bottom w:val="none" w:sz="0" w:space="0" w:color="auto"/>
                <w:right w:val="none" w:sz="0" w:space="0" w:color="auto"/>
              </w:divBdr>
            </w:div>
            <w:div w:id="1938904475">
              <w:marLeft w:val="0"/>
              <w:marRight w:val="0"/>
              <w:marTop w:val="0"/>
              <w:marBottom w:val="0"/>
              <w:divBdr>
                <w:top w:val="none" w:sz="0" w:space="0" w:color="auto"/>
                <w:left w:val="none" w:sz="0" w:space="0" w:color="auto"/>
                <w:bottom w:val="none" w:sz="0" w:space="0" w:color="auto"/>
                <w:right w:val="none" w:sz="0" w:space="0" w:color="auto"/>
              </w:divBdr>
            </w:div>
            <w:div w:id="778185717">
              <w:marLeft w:val="0"/>
              <w:marRight w:val="0"/>
              <w:marTop w:val="0"/>
              <w:marBottom w:val="0"/>
              <w:divBdr>
                <w:top w:val="none" w:sz="0" w:space="0" w:color="auto"/>
                <w:left w:val="none" w:sz="0" w:space="0" w:color="auto"/>
                <w:bottom w:val="none" w:sz="0" w:space="0" w:color="auto"/>
                <w:right w:val="none" w:sz="0" w:space="0" w:color="auto"/>
              </w:divBdr>
            </w:div>
            <w:div w:id="1669552277">
              <w:marLeft w:val="0"/>
              <w:marRight w:val="0"/>
              <w:marTop w:val="0"/>
              <w:marBottom w:val="0"/>
              <w:divBdr>
                <w:top w:val="none" w:sz="0" w:space="0" w:color="auto"/>
                <w:left w:val="none" w:sz="0" w:space="0" w:color="auto"/>
                <w:bottom w:val="none" w:sz="0" w:space="0" w:color="auto"/>
                <w:right w:val="none" w:sz="0" w:space="0" w:color="auto"/>
              </w:divBdr>
            </w:div>
            <w:div w:id="1876846294">
              <w:marLeft w:val="0"/>
              <w:marRight w:val="0"/>
              <w:marTop w:val="0"/>
              <w:marBottom w:val="0"/>
              <w:divBdr>
                <w:top w:val="none" w:sz="0" w:space="0" w:color="auto"/>
                <w:left w:val="none" w:sz="0" w:space="0" w:color="auto"/>
                <w:bottom w:val="none" w:sz="0" w:space="0" w:color="auto"/>
                <w:right w:val="none" w:sz="0" w:space="0" w:color="auto"/>
              </w:divBdr>
            </w:div>
            <w:div w:id="1406953975">
              <w:marLeft w:val="0"/>
              <w:marRight w:val="0"/>
              <w:marTop w:val="0"/>
              <w:marBottom w:val="0"/>
              <w:divBdr>
                <w:top w:val="none" w:sz="0" w:space="0" w:color="auto"/>
                <w:left w:val="none" w:sz="0" w:space="0" w:color="auto"/>
                <w:bottom w:val="none" w:sz="0" w:space="0" w:color="auto"/>
                <w:right w:val="none" w:sz="0" w:space="0" w:color="auto"/>
              </w:divBdr>
            </w:div>
            <w:div w:id="1292706624">
              <w:marLeft w:val="0"/>
              <w:marRight w:val="0"/>
              <w:marTop w:val="0"/>
              <w:marBottom w:val="0"/>
              <w:divBdr>
                <w:top w:val="none" w:sz="0" w:space="0" w:color="auto"/>
                <w:left w:val="none" w:sz="0" w:space="0" w:color="auto"/>
                <w:bottom w:val="none" w:sz="0" w:space="0" w:color="auto"/>
                <w:right w:val="none" w:sz="0" w:space="0" w:color="auto"/>
              </w:divBdr>
            </w:div>
            <w:div w:id="1634558184">
              <w:marLeft w:val="0"/>
              <w:marRight w:val="0"/>
              <w:marTop w:val="0"/>
              <w:marBottom w:val="0"/>
              <w:divBdr>
                <w:top w:val="none" w:sz="0" w:space="0" w:color="auto"/>
                <w:left w:val="none" w:sz="0" w:space="0" w:color="auto"/>
                <w:bottom w:val="none" w:sz="0" w:space="0" w:color="auto"/>
                <w:right w:val="none" w:sz="0" w:space="0" w:color="auto"/>
              </w:divBdr>
            </w:div>
            <w:div w:id="1006710543">
              <w:marLeft w:val="0"/>
              <w:marRight w:val="0"/>
              <w:marTop w:val="0"/>
              <w:marBottom w:val="0"/>
              <w:divBdr>
                <w:top w:val="none" w:sz="0" w:space="0" w:color="auto"/>
                <w:left w:val="none" w:sz="0" w:space="0" w:color="auto"/>
                <w:bottom w:val="none" w:sz="0" w:space="0" w:color="auto"/>
                <w:right w:val="none" w:sz="0" w:space="0" w:color="auto"/>
              </w:divBdr>
            </w:div>
            <w:div w:id="1449157493">
              <w:marLeft w:val="0"/>
              <w:marRight w:val="0"/>
              <w:marTop w:val="0"/>
              <w:marBottom w:val="0"/>
              <w:divBdr>
                <w:top w:val="none" w:sz="0" w:space="0" w:color="auto"/>
                <w:left w:val="none" w:sz="0" w:space="0" w:color="auto"/>
                <w:bottom w:val="none" w:sz="0" w:space="0" w:color="auto"/>
                <w:right w:val="none" w:sz="0" w:space="0" w:color="auto"/>
              </w:divBdr>
            </w:div>
            <w:div w:id="591285621">
              <w:marLeft w:val="0"/>
              <w:marRight w:val="0"/>
              <w:marTop w:val="0"/>
              <w:marBottom w:val="0"/>
              <w:divBdr>
                <w:top w:val="none" w:sz="0" w:space="0" w:color="auto"/>
                <w:left w:val="none" w:sz="0" w:space="0" w:color="auto"/>
                <w:bottom w:val="none" w:sz="0" w:space="0" w:color="auto"/>
                <w:right w:val="none" w:sz="0" w:space="0" w:color="auto"/>
              </w:divBdr>
            </w:div>
            <w:div w:id="511258207">
              <w:marLeft w:val="0"/>
              <w:marRight w:val="0"/>
              <w:marTop w:val="0"/>
              <w:marBottom w:val="0"/>
              <w:divBdr>
                <w:top w:val="none" w:sz="0" w:space="0" w:color="auto"/>
                <w:left w:val="none" w:sz="0" w:space="0" w:color="auto"/>
                <w:bottom w:val="none" w:sz="0" w:space="0" w:color="auto"/>
                <w:right w:val="none" w:sz="0" w:space="0" w:color="auto"/>
              </w:divBdr>
            </w:div>
            <w:div w:id="2141923504">
              <w:marLeft w:val="0"/>
              <w:marRight w:val="0"/>
              <w:marTop w:val="0"/>
              <w:marBottom w:val="0"/>
              <w:divBdr>
                <w:top w:val="none" w:sz="0" w:space="0" w:color="auto"/>
                <w:left w:val="none" w:sz="0" w:space="0" w:color="auto"/>
                <w:bottom w:val="none" w:sz="0" w:space="0" w:color="auto"/>
                <w:right w:val="none" w:sz="0" w:space="0" w:color="auto"/>
              </w:divBdr>
            </w:div>
            <w:div w:id="1795825466">
              <w:marLeft w:val="0"/>
              <w:marRight w:val="0"/>
              <w:marTop w:val="0"/>
              <w:marBottom w:val="0"/>
              <w:divBdr>
                <w:top w:val="none" w:sz="0" w:space="0" w:color="auto"/>
                <w:left w:val="none" w:sz="0" w:space="0" w:color="auto"/>
                <w:bottom w:val="none" w:sz="0" w:space="0" w:color="auto"/>
                <w:right w:val="none" w:sz="0" w:space="0" w:color="auto"/>
              </w:divBdr>
            </w:div>
            <w:div w:id="2080051160">
              <w:marLeft w:val="0"/>
              <w:marRight w:val="0"/>
              <w:marTop w:val="0"/>
              <w:marBottom w:val="0"/>
              <w:divBdr>
                <w:top w:val="none" w:sz="0" w:space="0" w:color="auto"/>
                <w:left w:val="none" w:sz="0" w:space="0" w:color="auto"/>
                <w:bottom w:val="none" w:sz="0" w:space="0" w:color="auto"/>
                <w:right w:val="none" w:sz="0" w:space="0" w:color="auto"/>
              </w:divBdr>
            </w:div>
            <w:div w:id="1281915965">
              <w:marLeft w:val="0"/>
              <w:marRight w:val="0"/>
              <w:marTop w:val="0"/>
              <w:marBottom w:val="0"/>
              <w:divBdr>
                <w:top w:val="none" w:sz="0" w:space="0" w:color="auto"/>
                <w:left w:val="none" w:sz="0" w:space="0" w:color="auto"/>
                <w:bottom w:val="none" w:sz="0" w:space="0" w:color="auto"/>
                <w:right w:val="none" w:sz="0" w:space="0" w:color="auto"/>
              </w:divBdr>
            </w:div>
            <w:div w:id="1511142634">
              <w:marLeft w:val="0"/>
              <w:marRight w:val="0"/>
              <w:marTop w:val="0"/>
              <w:marBottom w:val="0"/>
              <w:divBdr>
                <w:top w:val="none" w:sz="0" w:space="0" w:color="auto"/>
                <w:left w:val="none" w:sz="0" w:space="0" w:color="auto"/>
                <w:bottom w:val="none" w:sz="0" w:space="0" w:color="auto"/>
                <w:right w:val="none" w:sz="0" w:space="0" w:color="auto"/>
              </w:divBdr>
            </w:div>
            <w:div w:id="126507839">
              <w:marLeft w:val="0"/>
              <w:marRight w:val="0"/>
              <w:marTop w:val="0"/>
              <w:marBottom w:val="0"/>
              <w:divBdr>
                <w:top w:val="none" w:sz="0" w:space="0" w:color="auto"/>
                <w:left w:val="none" w:sz="0" w:space="0" w:color="auto"/>
                <w:bottom w:val="none" w:sz="0" w:space="0" w:color="auto"/>
                <w:right w:val="none" w:sz="0" w:space="0" w:color="auto"/>
              </w:divBdr>
            </w:div>
            <w:div w:id="494340253">
              <w:marLeft w:val="0"/>
              <w:marRight w:val="0"/>
              <w:marTop w:val="0"/>
              <w:marBottom w:val="0"/>
              <w:divBdr>
                <w:top w:val="none" w:sz="0" w:space="0" w:color="auto"/>
                <w:left w:val="none" w:sz="0" w:space="0" w:color="auto"/>
                <w:bottom w:val="none" w:sz="0" w:space="0" w:color="auto"/>
                <w:right w:val="none" w:sz="0" w:space="0" w:color="auto"/>
              </w:divBdr>
            </w:div>
            <w:div w:id="1884904065">
              <w:marLeft w:val="0"/>
              <w:marRight w:val="0"/>
              <w:marTop w:val="0"/>
              <w:marBottom w:val="0"/>
              <w:divBdr>
                <w:top w:val="none" w:sz="0" w:space="0" w:color="auto"/>
                <w:left w:val="none" w:sz="0" w:space="0" w:color="auto"/>
                <w:bottom w:val="none" w:sz="0" w:space="0" w:color="auto"/>
                <w:right w:val="none" w:sz="0" w:space="0" w:color="auto"/>
              </w:divBdr>
            </w:div>
            <w:div w:id="891422800">
              <w:marLeft w:val="0"/>
              <w:marRight w:val="0"/>
              <w:marTop w:val="0"/>
              <w:marBottom w:val="0"/>
              <w:divBdr>
                <w:top w:val="none" w:sz="0" w:space="0" w:color="auto"/>
                <w:left w:val="none" w:sz="0" w:space="0" w:color="auto"/>
                <w:bottom w:val="none" w:sz="0" w:space="0" w:color="auto"/>
                <w:right w:val="none" w:sz="0" w:space="0" w:color="auto"/>
              </w:divBdr>
            </w:div>
            <w:div w:id="1711805952">
              <w:marLeft w:val="0"/>
              <w:marRight w:val="0"/>
              <w:marTop w:val="0"/>
              <w:marBottom w:val="0"/>
              <w:divBdr>
                <w:top w:val="none" w:sz="0" w:space="0" w:color="auto"/>
                <w:left w:val="none" w:sz="0" w:space="0" w:color="auto"/>
                <w:bottom w:val="none" w:sz="0" w:space="0" w:color="auto"/>
                <w:right w:val="none" w:sz="0" w:space="0" w:color="auto"/>
              </w:divBdr>
            </w:div>
            <w:div w:id="241525554">
              <w:marLeft w:val="0"/>
              <w:marRight w:val="0"/>
              <w:marTop w:val="0"/>
              <w:marBottom w:val="0"/>
              <w:divBdr>
                <w:top w:val="none" w:sz="0" w:space="0" w:color="auto"/>
                <w:left w:val="none" w:sz="0" w:space="0" w:color="auto"/>
                <w:bottom w:val="none" w:sz="0" w:space="0" w:color="auto"/>
                <w:right w:val="none" w:sz="0" w:space="0" w:color="auto"/>
              </w:divBdr>
            </w:div>
            <w:div w:id="550575711">
              <w:marLeft w:val="0"/>
              <w:marRight w:val="0"/>
              <w:marTop w:val="0"/>
              <w:marBottom w:val="0"/>
              <w:divBdr>
                <w:top w:val="none" w:sz="0" w:space="0" w:color="auto"/>
                <w:left w:val="none" w:sz="0" w:space="0" w:color="auto"/>
                <w:bottom w:val="none" w:sz="0" w:space="0" w:color="auto"/>
                <w:right w:val="none" w:sz="0" w:space="0" w:color="auto"/>
              </w:divBdr>
            </w:div>
            <w:div w:id="1097288759">
              <w:marLeft w:val="0"/>
              <w:marRight w:val="0"/>
              <w:marTop w:val="0"/>
              <w:marBottom w:val="0"/>
              <w:divBdr>
                <w:top w:val="none" w:sz="0" w:space="0" w:color="auto"/>
                <w:left w:val="none" w:sz="0" w:space="0" w:color="auto"/>
                <w:bottom w:val="none" w:sz="0" w:space="0" w:color="auto"/>
                <w:right w:val="none" w:sz="0" w:space="0" w:color="auto"/>
              </w:divBdr>
            </w:div>
            <w:div w:id="1838692855">
              <w:marLeft w:val="0"/>
              <w:marRight w:val="0"/>
              <w:marTop w:val="0"/>
              <w:marBottom w:val="0"/>
              <w:divBdr>
                <w:top w:val="none" w:sz="0" w:space="0" w:color="auto"/>
                <w:left w:val="none" w:sz="0" w:space="0" w:color="auto"/>
                <w:bottom w:val="none" w:sz="0" w:space="0" w:color="auto"/>
                <w:right w:val="none" w:sz="0" w:space="0" w:color="auto"/>
              </w:divBdr>
            </w:div>
            <w:div w:id="1622540713">
              <w:marLeft w:val="0"/>
              <w:marRight w:val="0"/>
              <w:marTop w:val="0"/>
              <w:marBottom w:val="0"/>
              <w:divBdr>
                <w:top w:val="none" w:sz="0" w:space="0" w:color="auto"/>
                <w:left w:val="none" w:sz="0" w:space="0" w:color="auto"/>
                <w:bottom w:val="none" w:sz="0" w:space="0" w:color="auto"/>
                <w:right w:val="none" w:sz="0" w:space="0" w:color="auto"/>
              </w:divBdr>
            </w:div>
            <w:div w:id="1051341564">
              <w:marLeft w:val="0"/>
              <w:marRight w:val="0"/>
              <w:marTop w:val="0"/>
              <w:marBottom w:val="0"/>
              <w:divBdr>
                <w:top w:val="none" w:sz="0" w:space="0" w:color="auto"/>
                <w:left w:val="none" w:sz="0" w:space="0" w:color="auto"/>
                <w:bottom w:val="none" w:sz="0" w:space="0" w:color="auto"/>
                <w:right w:val="none" w:sz="0" w:space="0" w:color="auto"/>
              </w:divBdr>
            </w:div>
            <w:div w:id="2119133701">
              <w:marLeft w:val="0"/>
              <w:marRight w:val="0"/>
              <w:marTop w:val="0"/>
              <w:marBottom w:val="0"/>
              <w:divBdr>
                <w:top w:val="none" w:sz="0" w:space="0" w:color="auto"/>
                <w:left w:val="none" w:sz="0" w:space="0" w:color="auto"/>
                <w:bottom w:val="none" w:sz="0" w:space="0" w:color="auto"/>
                <w:right w:val="none" w:sz="0" w:space="0" w:color="auto"/>
              </w:divBdr>
            </w:div>
            <w:div w:id="1556623598">
              <w:marLeft w:val="0"/>
              <w:marRight w:val="0"/>
              <w:marTop w:val="0"/>
              <w:marBottom w:val="0"/>
              <w:divBdr>
                <w:top w:val="none" w:sz="0" w:space="0" w:color="auto"/>
                <w:left w:val="none" w:sz="0" w:space="0" w:color="auto"/>
                <w:bottom w:val="none" w:sz="0" w:space="0" w:color="auto"/>
                <w:right w:val="none" w:sz="0" w:space="0" w:color="auto"/>
              </w:divBdr>
            </w:div>
            <w:div w:id="1135953128">
              <w:marLeft w:val="0"/>
              <w:marRight w:val="0"/>
              <w:marTop w:val="0"/>
              <w:marBottom w:val="0"/>
              <w:divBdr>
                <w:top w:val="none" w:sz="0" w:space="0" w:color="auto"/>
                <w:left w:val="none" w:sz="0" w:space="0" w:color="auto"/>
                <w:bottom w:val="none" w:sz="0" w:space="0" w:color="auto"/>
                <w:right w:val="none" w:sz="0" w:space="0" w:color="auto"/>
              </w:divBdr>
            </w:div>
            <w:div w:id="193544989">
              <w:marLeft w:val="0"/>
              <w:marRight w:val="0"/>
              <w:marTop w:val="0"/>
              <w:marBottom w:val="0"/>
              <w:divBdr>
                <w:top w:val="none" w:sz="0" w:space="0" w:color="auto"/>
                <w:left w:val="none" w:sz="0" w:space="0" w:color="auto"/>
                <w:bottom w:val="none" w:sz="0" w:space="0" w:color="auto"/>
                <w:right w:val="none" w:sz="0" w:space="0" w:color="auto"/>
              </w:divBdr>
            </w:div>
            <w:div w:id="1059355121">
              <w:marLeft w:val="0"/>
              <w:marRight w:val="0"/>
              <w:marTop w:val="0"/>
              <w:marBottom w:val="0"/>
              <w:divBdr>
                <w:top w:val="none" w:sz="0" w:space="0" w:color="auto"/>
                <w:left w:val="none" w:sz="0" w:space="0" w:color="auto"/>
                <w:bottom w:val="none" w:sz="0" w:space="0" w:color="auto"/>
                <w:right w:val="none" w:sz="0" w:space="0" w:color="auto"/>
              </w:divBdr>
            </w:div>
            <w:div w:id="766848390">
              <w:marLeft w:val="0"/>
              <w:marRight w:val="0"/>
              <w:marTop w:val="0"/>
              <w:marBottom w:val="0"/>
              <w:divBdr>
                <w:top w:val="none" w:sz="0" w:space="0" w:color="auto"/>
                <w:left w:val="none" w:sz="0" w:space="0" w:color="auto"/>
                <w:bottom w:val="none" w:sz="0" w:space="0" w:color="auto"/>
                <w:right w:val="none" w:sz="0" w:space="0" w:color="auto"/>
              </w:divBdr>
            </w:div>
            <w:div w:id="52625548">
              <w:marLeft w:val="0"/>
              <w:marRight w:val="0"/>
              <w:marTop w:val="0"/>
              <w:marBottom w:val="0"/>
              <w:divBdr>
                <w:top w:val="none" w:sz="0" w:space="0" w:color="auto"/>
                <w:left w:val="none" w:sz="0" w:space="0" w:color="auto"/>
                <w:bottom w:val="none" w:sz="0" w:space="0" w:color="auto"/>
                <w:right w:val="none" w:sz="0" w:space="0" w:color="auto"/>
              </w:divBdr>
            </w:div>
            <w:div w:id="144395840">
              <w:marLeft w:val="0"/>
              <w:marRight w:val="0"/>
              <w:marTop w:val="0"/>
              <w:marBottom w:val="0"/>
              <w:divBdr>
                <w:top w:val="none" w:sz="0" w:space="0" w:color="auto"/>
                <w:left w:val="none" w:sz="0" w:space="0" w:color="auto"/>
                <w:bottom w:val="none" w:sz="0" w:space="0" w:color="auto"/>
                <w:right w:val="none" w:sz="0" w:space="0" w:color="auto"/>
              </w:divBdr>
            </w:div>
            <w:div w:id="498233651">
              <w:marLeft w:val="0"/>
              <w:marRight w:val="0"/>
              <w:marTop w:val="0"/>
              <w:marBottom w:val="0"/>
              <w:divBdr>
                <w:top w:val="none" w:sz="0" w:space="0" w:color="auto"/>
                <w:left w:val="none" w:sz="0" w:space="0" w:color="auto"/>
                <w:bottom w:val="none" w:sz="0" w:space="0" w:color="auto"/>
                <w:right w:val="none" w:sz="0" w:space="0" w:color="auto"/>
              </w:divBdr>
            </w:div>
            <w:div w:id="1787505554">
              <w:marLeft w:val="0"/>
              <w:marRight w:val="0"/>
              <w:marTop w:val="0"/>
              <w:marBottom w:val="0"/>
              <w:divBdr>
                <w:top w:val="none" w:sz="0" w:space="0" w:color="auto"/>
                <w:left w:val="none" w:sz="0" w:space="0" w:color="auto"/>
                <w:bottom w:val="none" w:sz="0" w:space="0" w:color="auto"/>
                <w:right w:val="none" w:sz="0" w:space="0" w:color="auto"/>
              </w:divBdr>
            </w:div>
            <w:div w:id="224490036">
              <w:marLeft w:val="0"/>
              <w:marRight w:val="0"/>
              <w:marTop w:val="0"/>
              <w:marBottom w:val="0"/>
              <w:divBdr>
                <w:top w:val="none" w:sz="0" w:space="0" w:color="auto"/>
                <w:left w:val="none" w:sz="0" w:space="0" w:color="auto"/>
                <w:bottom w:val="none" w:sz="0" w:space="0" w:color="auto"/>
                <w:right w:val="none" w:sz="0" w:space="0" w:color="auto"/>
              </w:divBdr>
            </w:div>
            <w:div w:id="1849828798">
              <w:marLeft w:val="0"/>
              <w:marRight w:val="0"/>
              <w:marTop w:val="0"/>
              <w:marBottom w:val="0"/>
              <w:divBdr>
                <w:top w:val="none" w:sz="0" w:space="0" w:color="auto"/>
                <w:left w:val="none" w:sz="0" w:space="0" w:color="auto"/>
                <w:bottom w:val="none" w:sz="0" w:space="0" w:color="auto"/>
                <w:right w:val="none" w:sz="0" w:space="0" w:color="auto"/>
              </w:divBdr>
            </w:div>
            <w:div w:id="1973316806">
              <w:marLeft w:val="0"/>
              <w:marRight w:val="0"/>
              <w:marTop w:val="0"/>
              <w:marBottom w:val="0"/>
              <w:divBdr>
                <w:top w:val="none" w:sz="0" w:space="0" w:color="auto"/>
                <w:left w:val="none" w:sz="0" w:space="0" w:color="auto"/>
                <w:bottom w:val="none" w:sz="0" w:space="0" w:color="auto"/>
                <w:right w:val="none" w:sz="0" w:space="0" w:color="auto"/>
              </w:divBdr>
            </w:div>
            <w:div w:id="556475572">
              <w:marLeft w:val="0"/>
              <w:marRight w:val="0"/>
              <w:marTop w:val="0"/>
              <w:marBottom w:val="0"/>
              <w:divBdr>
                <w:top w:val="none" w:sz="0" w:space="0" w:color="auto"/>
                <w:left w:val="none" w:sz="0" w:space="0" w:color="auto"/>
                <w:bottom w:val="none" w:sz="0" w:space="0" w:color="auto"/>
                <w:right w:val="none" w:sz="0" w:space="0" w:color="auto"/>
              </w:divBdr>
            </w:div>
            <w:div w:id="295722755">
              <w:marLeft w:val="0"/>
              <w:marRight w:val="0"/>
              <w:marTop w:val="0"/>
              <w:marBottom w:val="0"/>
              <w:divBdr>
                <w:top w:val="none" w:sz="0" w:space="0" w:color="auto"/>
                <w:left w:val="none" w:sz="0" w:space="0" w:color="auto"/>
                <w:bottom w:val="none" w:sz="0" w:space="0" w:color="auto"/>
                <w:right w:val="none" w:sz="0" w:space="0" w:color="auto"/>
              </w:divBdr>
            </w:div>
            <w:div w:id="595872133">
              <w:marLeft w:val="0"/>
              <w:marRight w:val="0"/>
              <w:marTop w:val="0"/>
              <w:marBottom w:val="0"/>
              <w:divBdr>
                <w:top w:val="none" w:sz="0" w:space="0" w:color="auto"/>
                <w:left w:val="none" w:sz="0" w:space="0" w:color="auto"/>
                <w:bottom w:val="none" w:sz="0" w:space="0" w:color="auto"/>
                <w:right w:val="none" w:sz="0" w:space="0" w:color="auto"/>
              </w:divBdr>
            </w:div>
            <w:div w:id="91824491">
              <w:marLeft w:val="0"/>
              <w:marRight w:val="0"/>
              <w:marTop w:val="0"/>
              <w:marBottom w:val="0"/>
              <w:divBdr>
                <w:top w:val="none" w:sz="0" w:space="0" w:color="auto"/>
                <w:left w:val="none" w:sz="0" w:space="0" w:color="auto"/>
                <w:bottom w:val="none" w:sz="0" w:space="0" w:color="auto"/>
                <w:right w:val="none" w:sz="0" w:space="0" w:color="auto"/>
              </w:divBdr>
            </w:div>
            <w:div w:id="523978610">
              <w:marLeft w:val="0"/>
              <w:marRight w:val="0"/>
              <w:marTop w:val="0"/>
              <w:marBottom w:val="0"/>
              <w:divBdr>
                <w:top w:val="none" w:sz="0" w:space="0" w:color="auto"/>
                <w:left w:val="none" w:sz="0" w:space="0" w:color="auto"/>
                <w:bottom w:val="none" w:sz="0" w:space="0" w:color="auto"/>
                <w:right w:val="none" w:sz="0" w:space="0" w:color="auto"/>
              </w:divBdr>
            </w:div>
            <w:div w:id="2094352662">
              <w:marLeft w:val="0"/>
              <w:marRight w:val="0"/>
              <w:marTop w:val="0"/>
              <w:marBottom w:val="0"/>
              <w:divBdr>
                <w:top w:val="none" w:sz="0" w:space="0" w:color="auto"/>
                <w:left w:val="none" w:sz="0" w:space="0" w:color="auto"/>
                <w:bottom w:val="none" w:sz="0" w:space="0" w:color="auto"/>
                <w:right w:val="none" w:sz="0" w:space="0" w:color="auto"/>
              </w:divBdr>
            </w:div>
            <w:div w:id="1607031629">
              <w:marLeft w:val="0"/>
              <w:marRight w:val="0"/>
              <w:marTop w:val="0"/>
              <w:marBottom w:val="0"/>
              <w:divBdr>
                <w:top w:val="none" w:sz="0" w:space="0" w:color="auto"/>
                <w:left w:val="none" w:sz="0" w:space="0" w:color="auto"/>
                <w:bottom w:val="none" w:sz="0" w:space="0" w:color="auto"/>
                <w:right w:val="none" w:sz="0" w:space="0" w:color="auto"/>
              </w:divBdr>
            </w:div>
            <w:div w:id="1307854092">
              <w:marLeft w:val="0"/>
              <w:marRight w:val="0"/>
              <w:marTop w:val="0"/>
              <w:marBottom w:val="0"/>
              <w:divBdr>
                <w:top w:val="none" w:sz="0" w:space="0" w:color="auto"/>
                <w:left w:val="none" w:sz="0" w:space="0" w:color="auto"/>
                <w:bottom w:val="none" w:sz="0" w:space="0" w:color="auto"/>
                <w:right w:val="none" w:sz="0" w:space="0" w:color="auto"/>
              </w:divBdr>
            </w:div>
            <w:div w:id="2020236111">
              <w:marLeft w:val="0"/>
              <w:marRight w:val="0"/>
              <w:marTop w:val="0"/>
              <w:marBottom w:val="0"/>
              <w:divBdr>
                <w:top w:val="none" w:sz="0" w:space="0" w:color="auto"/>
                <w:left w:val="none" w:sz="0" w:space="0" w:color="auto"/>
                <w:bottom w:val="none" w:sz="0" w:space="0" w:color="auto"/>
                <w:right w:val="none" w:sz="0" w:space="0" w:color="auto"/>
              </w:divBdr>
            </w:div>
            <w:div w:id="333534910">
              <w:marLeft w:val="0"/>
              <w:marRight w:val="0"/>
              <w:marTop w:val="0"/>
              <w:marBottom w:val="0"/>
              <w:divBdr>
                <w:top w:val="none" w:sz="0" w:space="0" w:color="auto"/>
                <w:left w:val="none" w:sz="0" w:space="0" w:color="auto"/>
                <w:bottom w:val="none" w:sz="0" w:space="0" w:color="auto"/>
                <w:right w:val="none" w:sz="0" w:space="0" w:color="auto"/>
              </w:divBdr>
            </w:div>
            <w:div w:id="1770200895">
              <w:marLeft w:val="0"/>
              <w:marRight w:val="0"/>
              <w:marTop w:val="0"/>
              <w:marBottom w:val="0"/>
              <w:divBdr>
                <w:top w:val="none" w:sz="0" w:space="0" w:color="auto"/>
                <w:left w:val="none" w:sz="0" w:space="0" w:color="auto"/>
                <w:bottom w:val="none" w:sz="0" w:space="0" w:color="auto"/>
                <w:right w:val="none" w:sz="0" w:space="0" w:color="auto"/>
              </w:divBdr>
            </w:div>
            <w:div w:id="1401060105">
              <w:marLeft w:val="0"/>
              <w:marRight w:val="0"/>
              <w:marTop w:val="0"/>
              <w:marBottom w:val="0"/>
              <w:divBdr>
                <w:top w:val="none" w:sz="0" w:space="0" w:color="auto"/>
                <w:left w:val="none" w:sz="0" w:space="0" w:color="auto"/>
                <w:bottom w:val="none" w:sz="0" w:space="0" w:color="auto"/>
                <w:right w:val="none" w:sz="0" w:space="0" w:color="auto"/>
              </w:divBdr>
            </w:div>
            <w:div w:id="862741893">
              <w:marLeft w:val="0"/>
              <w:marRight w:val="0"/>
              <w:marTop w:val="0"/>
              <w:marBottom w:val="0"/>
              <w:divBdr>
                <w:top w:val="none" w:sz="0" w:space="0" w:color="auto"/>
                <w:left w:val="none" w:sz="0" w:space="0" w:color="auto"/>
                <w:bottom w:val="none" w:sz="0" w:space="0" w:color="auto"/>
                <w:right w:val="none" w:sz="0" w:space="0" w:color="auto"/>
              </w:divBdr>
            </w:div>
            <w:div w:id="914902881">
              <w:marLeft w:val="0"/>
              <w:marRight w:val="0"/>
              <w:marTop w:val="0"/>
              <w:marBottom w:val="0"/>
              <w:divBdr>
                <w:top w:val="none" w:sz="0" w:space="0" w:color="auto"/>
                <w:left w:val="none" w:sz="0" w:space="0" w:color="auto"/>
                <w:bottom w:val="none" w:sz="0" w:space="0" w:color="auto"/>
                <w:right w:val="none" w:sz="0" w:space="0" w:color="auto"/>
              </w:divBdr>
            </w:div>
            <w:div w:id="1486505089">
              <w:marLeft w:val="0"/>
              <w:marRight w:val="0"/>
              <w:marTop w:val="0"/>
              <w:marBottom w:val="0"/>
              <w:divBdr>
                <w:top w:val="none" w:sz="0" w:space="0" w:color="auto"/>
                <w:left w:val="none" w:sz="0" w:space="0" w:color="auto"/>
                <w:bottom w:val="none" w:sz="0" w:space="0" w:color="auto"/>
                <w:right w:val="none" w:sz="0" w:space="0" w:color="auto"/>
              </w:divBdr>
            </w:div>
            <w:div w:id="586967042">
              <w:marLeft w:val="0"/>
              <w:marRight w:val="0"/>
              <w:marTop w:val="0"/>
              <w:marBottom w:val="0"/>
              <w:divBdr>
                <w:top w:val="none" w:sz="0" w:space="0" w:color="auto"/>
                <w:left w:val="none" w:sz="0" w:space="0" w:color="auto"/>
                <w:bottom w:val="none" w:sz="0" w:space="0" w:color="auto"/>
                <w:right w:val="none" w:sz="0" w:space="0" w:color="auto"/>
              </w:divBdr>
            </w:div>
            <w:div w:id="1214535272">
              <w:marLeft w:val="0"/>
              <w:marRight w:val="0"/>
              <w:marTop w:val="0"/>
              <w:marBottom w:val="0"/>
              <w:divBdr>
                <w:top w:val="none" w:sz="0" w:space="0" w:color="auto"/>
                <w:left w:val="none" w:sz="0" w:space="0" w:color="auto"/>
                <w:bottom w:val="none" w:sz="0" w:space="0" w:color="auto"/>
                <w:right w:val="none" w:sz="0" w:space="0" w:color="auto"/>
              </w:divBdr>
            </w:div>
            <w:div w:id="1991521842">
              <w:marLeft w:val="0"/>
              <w:marRight w:val="0"/>
              <w:marTop w:val="0"/>
              <w:marBottom w:val="0"/>
              <w:divBdr>
                <w:top w:val="none" w:sz="0" w:space="0" w:color="auto"/>
                <w:left w:val="none" w:sz="0" w:space="0" w:color="auto"/>
                <w:bottom w:val="none" w:sz="0" w:space="0" w:color="auto"/>
                <w:right w:val="none" w:sz="0" w:space="0" w:color="auto"/>
              </w:divBdr>
            </w:div>
            <w:div w:id="642544246">
              <w:marLeft w:val="0"/>
              <w:marRight w:val="0"/>
              <w:marTop w:val="0"/>
              <w:marBottom w:val="0"/>
              <w:divBdr>
                <w:top w:val="none" w:sz="0" w:space="0" w:color="auto"/>
                <w:left w:val="none" w:sz="0" w:space="0" w:color="auto"/>
                <w:bottom w:val="none" w:sz="0" w:space="0" w:color="auto"/>
                <w:right w:val="none" w:sz="0" w:space="0" w:color="auto"/>
              </w:divBdr>
            </w:div>
            <w:div w:id="1320113135">
              <w:marLeft w:val="0"/>
              <w:marRight w:val="0"/>
              <w:marTop w:val="0"/>
              <w:marBottom w:val="0"/>
              <w:divBdr>
                <w:top w:val="none" w:sz="0" w:space="0" w:color="auto"/>
                <w:left w:val="none" w:sz="0" w:space="0" w:color="auto"/>
                <w:bottom w:val="none" w:sz="0" w:space="0" w:color="auto"/>
                <w:right w:val="none" w:sz="0" w:space="0" w:color="auto"/>
              </w:divBdr>
            </w:div>
            <w:div w:id="628558969">
              <w:marLeft w:val="0"/>
              <w:marRight w:val="0"/>
              <w:marTop w:val="0"/>
              <w:marBottom w:val="0"/>
              <w:divBdr>
                <w:top w:val="none" w:sz="0" w:space="0" w:color="auto"/>
                <w:left w:val="none" w:sz="0" w:space="0" w:color="auto"/>
                <w:bottom w:val="none" w:sz="0" w:space="0" w:color="auto"/>
                <w:right w:val="none" w:sz="0" w:space="0" w:color="auto"/>
              </w:divBdr>
            </w:div>
            <w:div w:id="440762357">
              <w:marLeft w:val="0"/>
              <w:marRight w:val="0"/>
              <w:marTop w:val="0"/>
              <w:marBottom w:val="0"/>
              <w:divBdr>
                <w:top w:val="none" w:sz="0" w:space="0" w:color="auto"/>
                <w:left w:val="none" w:sz="0" w:space="0" w:color="auto"/>
                <w:bottom w:val="none" w:sz="0" w:space="0" w:color="auto"/>
                <w:right w:val="none" w:sz="0" w:space="0" w:color="auto"/>
              </w:divBdr>
            </w:div>
            <w:div w:id="452677665">
              <w:marLeft w:val="0"/>
              <w:marRight w:val="0"/>
              <w:marTop w:val="0"/>
              <w:marBottom w:val="0"/>
              <w:divBdr>
                <w:top w:val="none" w:sz="0" w:space="0" w:color="auto"/>
                <w:left w:val="none" w:sz="0" w:space="0" w:color="auto"/>
                <w:bottom w:val="none" w:sz="0" w:space="0" w:color="auto"/>
                <w:right w:val="none" w:sz="0" w:space="0" w:color="auto"/>
              </w:divBdr>
            </w:div>
            <w:div w:id="547955785">
              <w:marLeft w:val="0"/>
              <w:marRight w:val="0"/>
              <w:marTop w:val="0"/>
              <w:marBottom w:val="0"/>
              <w:divBdr>
                <w:top w:val="none" w:sz="0" w:space="0" w:color="auto"/>
                <w:left w:val="none" w:sz="0" w:space="0" w:color="auto"/>
                <w:bottom w:val="none" w:sz="0" w:space="0" w:color="auto"/>
                <w:right w:val="none" w:sz="0" w:space="0" w:color="auto"/>
              </w:divBdr>
            </w:div>
            <w:div w:id="695426439">
              <w:marLeft w:val="0"/>
              <w:marRight w:val="0"/>
              <w:marTop w:val="0"/>
              <w:marBottom w:val="0"/>
              <w:divBdr>
                <w:top w:val="none" w:sz="0" w:space="0" w:color="auto"/>
                <w:left w:val="none" w:sz="0" w:space="0" w:color="auto"/>
                <w:bottom w:val="none" w:sz="0" w:space="0" w:color="auto"/>
                <w:right w:val="none" w:sz="0" w:space="0" w:color="auto"/>
              </w:divBdr>
            </w:div>
            <w:div w:id="798037797">
              <w:marLeft w:val="0"/>
              <w:marRight w:val="0"/>
              <w:marTop w:val="0"/>
              <w:marBottom w:val="0"/>
              <w:divBdr>
                <w:top w:val="none" w:sz="0" w:space="0" w:color="auto"/>
                <w:left w:val="none" w:sz="0" w:space="0" w:color="auto"/>
                <w:bottom w:val="none" w:sz="0" w:space="0" w:color="auto"/>
                <w:right w:val="none" w:sz="0" w:space="0" w:color="auto"/>
              </w:divBdr>
            </w:div>
            <w:div w:id="106896935">
              <w:marLeft w:val="0"/>
              <w:marRight w:val="0"/>
              <w:marTop w:val="0"/>
              <w:marBottom w:val="0"/>
              <w:divBdr>
                <w:top w:val="none" w:sz="0" w:space="0" w:color="auto"/>
                <w:left w:val="none" w:sz="0" w:space="0" w:color="auto"/>
                <w:bottom w:val="none" w:sz="0" w:space="0" w:color="auto"/>
                <w:right w:val="none" w:sz="0" w:space="0" w:color="auto"/>
              </w:divBdr>
            </w:div>
            <w:div w:id="1248034490">
              <w:marLeft w:val="0"/>
              <w:marRight w:val="0"/>
              <w:marTop w:val="0"/>
              <w:marBottom w:val="0"/>
              <w:divBdr>
                <w:top w:val="none" w:sz="0" w:space="0" w:color="auto"/>
                <w:left w:val="none" w:sz="0" w:space="0" w:color="auto"/>
                <w:bottom w:val="none" w:sz="0" w:space="0" w:color="auto"/>
                <w:right w:val="none" w:sz="0" w:space="0" w:color="auto"/>
              </w:divBdr>
            </w:div>
            <w:div w:id="1647541907">
              <w:marLeft w:val="0"/>
              <w:marRight w:val="0"/>
              <w:marTop w:val="0"/>
              <w:marBottom w:val="0"/>
              <w:divBdr>
                <w:top w:val="none" w:sz="0" w:space="0" w:color="auto"/>
                <w:left w:val="none" w:sz="0" w:space="0" w:color="auto"/>
                <w:bottom w:val="none" w:sz="0" w:space="0" w:color="auto"/>
                <w:right w:val="none" w:sz="0" w:space="0" w:color="auto"/>
              </w:divBdr>
            </w:div>
            <w:div w:id="34618657">
              <w:marLeft w:val="0"/>
              <w:marRight w:val="0"/>
              <w:marTop w:val="0"/>
              <w:marBottom w:val="0"/>
              <w:divBdr>
                <w:top w:val="none" w:sz="0" w:space="0" w:color="auto"/>
                <w:left w:val="none" w:sz="0" w:space="0" w:color="auto"/>
                <w:bottom w:val="none" w:sz="0" w:space="0" w:color="auto"/>
                <w:right w:val="none" w:sz="0" w:space="0" w:color="auto"/>
              </w:divBdr>
            </w:div>
            <w:div w:id="913852531">
              <w:marLeft w:val="0"/>
              <w:marRight w:val="0"/>
              <w:marTop w:val="0"/>
              <w:marBottom w:val="0"/>
              <w:divBdr>
                <w:top w:val="none" w:sz="0" w:space="0" w:color="auto"/>
                <w:left w:val="none" w:sz="0" w:space="0" w:color="auto"/>
                <w:bottom w:val="none" w:sz="0" w:space="0" w:color="auto"/>
                <w:right w:val="none" w:sz="0" w:space="0" w:color="auto"/>
              </w:divBdr>
            </w:div>
            <w:div w:id="1855722768">
              <w:marLeft w:val="0"/>
              <w:marRight w:val="0"/>
              <w:marTop w:val="0"/>
              <w:marBottom w:val="0"/>
              <w:divBdr>
                <w:top w:val="none" w:sz="0" w:space="0" w:color="auto"/>
                <w:left w:val="none" w:sz="0" w:space="0" w:color="auto"/>
                <w:bottom w:val="none" w:sz="0" w:space="0" w:color="auto"/>
                <w:right w:val="none" w:sz="0" w:space="0" w:color="auto"/>
              </w:divBdr>
            </w:div>
            <w:div w:id="475073874">
              <w:marLeft w:val="0"/>
              <w:marRight w:val="0"/>
              <w:marTop w:val="0"/>
              <w:marBottom w:val="0"/>
              <w:divBdr>
                <w:top w:val="none" w:sz="0" w:space="0" w:color="auto"/>
                <w:left w:val="none" w:sz="0" w:space="0" w:color="auto"/>
                <w:bottom w:val="none" w:sz="0" w:space="0" w:color="auto"/>
                <w:right w:val="none" w:sz="0" w:space="0" w:color="auto"/>
              </w:divBdr>
            </w:div>
            <w:div w:id="473984727">
              <w:marLeft w:val="0"/>
              <w:marRight w:val="0"/>
              <w:marTop w:val="0"/>
              <w:marBottom w:val="0"/>
              <w:divBdr>
                <w:top w:val="none" w:sz="0" w:space="0" w:color="auto"/>
                <w:left w:val="none" w:sz="0" w:space="0" w:color="auto"/>
                <w:bottom w:val="none" w:sz="0" w:space="0" w:color="auto"/>
                <w:right w:val="none" w:sz="0" w:space="0" w:color="auto"/>
              </w:divBdr>
            </w:div>
            <w:div w:id="1290936200">
              <w:marLeft w:val="0"/>
              <w:marRight w:val="0"/>
              <w:marTop w:val="0"/>
              <w:marBottom w:val="0"/>
              <w:divBdr>
                <w:top w:val="none" w:sz="0" w:space="0" w:color="auto"/>
                <w:left w:val="none" w:sz="0" w:space="0" w:color="auto"/>
                <w:bottom w:val="none" w:sz="0" w:space="0" w:color="auto"/>
                <w:right w:val="none" w:sz="0" w:space="0" w:color="auto"/>
              </w:divBdr>
            </w:div>
            <w:div w:id="583611670">
              <w:marLeft w:val="0"/>
              <w:marRight w:val="0"/>
              <w:marTop w:val="0"/>
              <w:marBottom w:val="0"/>
              <w:divBdr>
                <w:top w:val="none" w:sz="0" w:space="0" w:color="auto"/>
                <w:left w:val="none" w:sz="0" w:space="0" w:color="auto"/>
                <w:bottom w:val="none" w:sz="0" w:space="0" w:color="auto"/>
                <w:right w:val="none" w:sz="0" w:space="0" w:color="auto"/>
              </w:divBdr>
            </w:div>
            <w:div w:id="387387205">
              <w:marLeft w:val="0"/>
              <w:marRight w:val="0"/>
              <w:marTop w:val="0"/>
              <w:marBottom w:val="0"/>
              <w:divBdr>
                <w:top w:val="none" w:sz="0" w:space="0" w:color="auto"/>
                <w:left w:val="none" w:sz="0" w:space="0" w:color="auto"/>
                <w:bottom w:val="none" w:sz="0" w:space="0" w:color="auto"/>
                <w:right w:val="none" w:sz="0" w:space="0" w:color="auto"/>
              </w:divBdr>
            </w:div>
            <w:div w:id="1734424796">
              <w:marLeft w:val="0"/>
              <w:marRight w:val="0"/>
              <w:marTop w:val="0"/>
              <w:marBottom w:val="0"/>
              <w:divBdr>
                <w:top w:val="none" w:sz="0" w:space="0" w:color="auto"/>
                <w:left w:val="none" w:sz="0" w:space="0" w:color="auto"/>
                <w:bottom w:val="none" w:sz="0" w:space="0" w:color="auto"/>
                <w:right w:val="none" w:sz="0" w:space="0" w:color="auto"/>
              </w:divBdr>
            </w:div>
            <w:div w:id="1483355409">
              <w:marLeft w:val="0"/>
              <w:marRight w:val="0"/>
              <w:marTop w:val="0"/>
              <w:marBottom w:val="0"/>
              <w:divBdr>
                <w:top w:val="none" w:sz="0" w:space="0" w:color="auto"/>
                <w:left w:val="none" w:sz="0" w:space="0" w:color="auto"/>
                <w:bottom w:val="none" w:sz="0" w:space="0" w:color="auto"/>
                <w:right w:val="none" w:sz="0" w:space="0" w:color="auto"/>
              </w:divBdr>
            </w:div>
            <w:div w:id="1641962661">
              <w:marLeft w:val="0"/>
              <w:marRight w:val="0"/>
              <w:marTop w:val="0"/>
              <w:marBottom w:val="0"/>
              <w:divBdr>
                <w:top w:val="none" w:sz="0" w:space="0" w:color="auto"/>
                <w:left w:val="none" w:sz="0" w:space="0" w:color="auto"/>
                <w:bottom w:val="none" w:sz="0" w:space="0" w:color="auto"/>
                <w:right w:val="none" w:sz="0" w:space="0" w:color="auto"/>
              </w:divBdr>
            </w:div>
            <w:div w:id="1271357318">
              <w:marLeft w:val="0"/>
              <w:marRight w:val="0"/>
              <w:marTop w:val="0"/>
              <w:marBottom w:val="0"/>
              <w:divBdr>
                <w:top w:val="none" w:sz="0" w:space="0" w:color="auto"/>
                <w:left w:val="none" w:sz="0" w:space="0" w:color="auto"/>
                <w:bottom w:val="none" w:sz="0" w:space="0" w:color="auto"/>
                <w:right w:val="none" w:sz="0" w:space="0" w:color="auto"/>
              </w:divBdr>
            </w:div>
            <w:div w:id="987631285">
              <w:marLeft w:val="0"/>
              <w:marRight w:val="0"/>
              <w:marTop w:val="0"/>
              <w:marBottom w:val="0"/>
              <w:divBdr>
                <w:top w:val="none" w:sz="0" w:space="0" w:color="auto"/>
                <w:left w:val="none" w:sz="0" w:space="0" w:color="auto"/>
                <w:bottom w:val="none" w:sz="0" w:space="0" w:color="auto"/>
                <w:right w:val="none" w:sz="0" w:space="0" w:color="auto"/>
              </w:divBdr>
            </w:div>
            <w:div w:id="830874676">
              <w:marLeft w:val="0"/>
              <w:marRight w:val="0"/>
              <w:marTop w:val="0"/>
              <w:marBottom w:val="0"/>
              <w:divBdr>
                <w:top w:val="none" w:sz="0" w:space="0" w:color="auto"/>
                <w:left w:val="none" w:sz="0" w:space="0" w:color="auto"/>
                <w:bottom w:val="none" w:sz="0" w:space="0" w:color="auto"/>
                <w:right w:val="none" w:sz="0" w:space="0" w:color="auto"/>
              </w:divBdr>
            </w:div>
            <w:div w:id="1712728015">
              <w:marLeft w:val="0"/>
              <w:marRight w:val="0"/>
              <w:marTop w:val="0"/>
              <w:marBottom w:val="0"/>
              <w:divBdr>
                <w:top w:val="none" w:sz="0" w:space="0" w:color="auto"/>
                <w:left w:val="none" w:sz="0" w:space="0" w:color="auto"/>
                <w:bottom w:val="none" w:sz="0" w:space="0" w:color="auto"/>
                <w:right w:val="none" w:sz="0" w:space="0" w:color="auto"/>
              </w:divBdr>
            </w:div>
            <w:div w:id="1383479911">
              <w:marLeft w:val="0"/>
              <w:marRight w:val="0"/>
              <w:marTop w:val="0"/>
              <w:marBottom w:val="0"/>
              <w:divBdr>
                <w:top w:val="none" w:sz="0" w:space="0" w:color="auto"/>
                <w:left w:val="none" w:sz="0" w:space="0" w:color="auto"/>
                <w:bottom w:val="none" w:sz="0" w:space="0" w:color="auto"/>
                <w:right w:val="none" w:sz="0" w:space="0" w:color="auto"/>
              </w:divBdr>
            </w:div>
            <w:div w:id="522088361">
              <w:marLeft w:val="0"/>
              <w:marRight w:val="0"/>
              <w:marTop w:val="0"/>
              <w:marBottom w:val="0"/>
              <w:divBdr>
                <w:top w:val="none" w:sz="0" w:space="0" w:color="auto"/>
                <w:left w:val="none" w:sz="0" w:space="0" w:color="auto"/>
                <w:bottom w:val="none" w:sz="0" w:space="0" w:color="auto"/>
                <w:right w:val="none" w:sz="0" w:space="0" w:color="auto"/>
              </w:divBdr>
            </w:div>
            <w:div w:id="1529874695">
              <w:marLeft w:val="0"/>
              <w:marRight w:val="0"/>
              <w:marTop w:val="0"/>
              <w:marBottom w:val="0"/>
              <w:divBdr>
                <w:top w:val="none" w:sz="0" w:space="0" w:color="auto"/>
                <w:left w:val="none" w:sz="0" w:space="0" w:color="auto"/>
                <w:bottom w:val="none" w:sz="0" w:space="0" w:color="auto"/>
                <w:right w:val="none" w:sz="0" w:space="0" w:color="auto"/>
              </w:divBdr>
            </w:div>
            <w:div w:id="1261916180">
              <w:marLeft w:val="0"/>
              <w:marRight w:val="0"/>
              <w:marTop w:val="0"/>
              <w:marBottom w:val="0"/>
              <w:divBdr>
                <w:top w:val="none" w:sz="0" w:space="0" w:color="auto"/>
                <w:left w:val="none" w:sz="0" w:space="0" w:color="auto"/>
                <w:bottom w:val="none" w:sz="0" w:space="0" w:color="auto"/>
                <w:right w:val="none" w:sz="0" w:space="0" w:color="auto"/>
              </w:divBdr>
            </w:div>
            <w:div w:id="932711095">
              <w:marLeft w:val="0"/>
              <w:marRight w:val="0"/>
              <w:marTop w:val="0"/>
              <w:marBottom w:val="0"/>
              <w:divBdr>
                <w:top w:val="none" w:sz="0" w:space="0" w:color="auto"/>
                <w:left w:val="none" w:sz="0" w:space="0" w:color="auto"/>
                <w:bottom w:val="none" w:sz="0" w:space="0" w:color="auto"/>
                <w:right w:val="none" w:sz="0" w:space="0" w:color="auto"/>
              </w:divBdr>
            </w:div>
            <w:div w:id="236785171">
              <w:marLeft w:val="0"/>
              <w:marRight w:val="0"/>
              <w:marTop w:val="0"/>
              <w:marBottom w:val="0"/>
              <w:divBdr>
                <w:top w:val="none" w:sz="0" w:space="0" w:color="auto"/>
                <w:left w:val="none" w:sz="0" w:space="0" w:color="auto"/>
                <w:bottom w:val="none" w:sz="0" w:space="0" w:color="auto"/>
                <w:right w:val="none" w:sz="0" w:space="0" w:color="auto"/>
              </w:divBdr>
            </w:div>
            <w:div w:id="1862081989">
              <w:marLeft w:val="0"/>
              <w:marRight w:val="0"/>
              <w:marTop w:val="0"/>
              <w:marBottom w:val="0"/>
              <w:divBdr>
                <w:top w:val="none" w:sz="0" w:space="0" w:color="auto"/>
                <w:left w:val="none" w:sz="0" w:space="0" w:color="auto"/>
                <w:bottom w:val="none" w:sz="0" w:space="0" w:color="auto"/>
                <w:right w:val="none" w:sz="0" w:space="0" w:color="auto"/>
              </w:divBdr>
            </w:div>
            <w:div w:id="355539727">
              <w:marLeft w:val="0"/>
              <w:marRight w:val="0"/>
              <w:marTop w:val="0"/>
              <w:marBottom w:val="0"/>
              <w:divBdr>
                <w:top w:val="none" w:sz="0" w:space="0" w:color="auto"/>
                <w:left w:val="none" w:sz="0" w:space="0" w:color="auto"/>
                <w:bottom w:val="none" w:sz="0" w:space="0" w:color="auto"/>
                <w:right w:val="none" w:sz="0" w:space="0" w:color="auto"/>
              </w:divBdr>
            </w:div>
            <w:div w:id="707880095">
              <w:marLeft w:val="0"/>
              <w:marRight w:val="0"/>
              <w:marTop w:val="0"/>
              <w:marBottom w:val="0"/>
              <w:divBdr>
                <w:top w:val="none" w:sz="0" w:space="0" w:color="auto"/>
                <w:left w:val="none" w:sz="0" w:space="0" w:color="auto"/>
                <w:bottom w:val="none" w:sz="0" w:space="0" w:color="auto"/>
                <w:right w:val="none" w:sz="0" w:space="0" w:color="auto"/>
              </w:divBdr>
            </w:div>
            <w:div w:id="1257668065">
              <w:marLeft w:val="0"/>
              <w:marRight w:val="0"/>
              <w:marTop w:val="0"/>
              <w:marBottom w:val="0"/>
              <w:divBdr>
                <w:top w:val="none" w:sz="0" w:space="0" w:color="auto"/>
                <w:left w:val="none" w:sz="0" w:space="0" w:color="auto"/>
                <w:bottom w:val="none" w:sz="0" w:space="0" w:color="auto"/>
                <w:right w:val="none" w:sz="0" w:space="0" w:color="auto"/>
              </w:divBdr>
            </w:div>
            <w:div w:id="1383486088">
              <w:marLeft w:val="0"/>
              <w:marRight w:val="0"/>
              <w:marTop w:val="0"/>
              <w:marBottom w:val="0"/>
              <w:divBdr>
                <w:top w:val="none" w:sz="0" w:space="0" w:color="auto"/>
                <w:left w:val="none" w:sz="0" w:space="0" w:color="auto"/>
                <w:bottom w:val="none" w:sz="0" w:space="0" w:color="auto"/>
                <w:right w:val="none" w:sz="0" w:space="0" w:color="auto"/>
              </w:divBdr>
            </w:div>
            <w:div w:id="1097945514">
              <w:marLeft w:val="0"/>
              <w:marRight w:val="0"/>
              <w:marTop w:val="0"/>
              <w:marBottom w:val="0"/>
              <w:divBdr>
                <w:top w:val="none" w:sz="0" w:space="0" w:color="auto"/>
                <w:left w:val="none" w:sz="0" w:space="0" w:color="auto"/>
                <w:bottom w:val="none" w:sz="0" w:space="0" w:color="auto"/>
                <w:right w:val="none" w:sz="0" w:space="0" w:color="auto"/>
              </w:divBdr>
            </w:div>
            <w:div w:id="2017462168">
              <w:marLeft w:val="0"/>
              <w:marRight w:val="0"/>
              <w:marTop w:val="0"/>
              <w:marBottom w:val="0"/>
              <w:divBdr>
                <w:top w:val="none" w:sz="0" w:space="0" w:color="auto"/>
                <w:left w:val="none" w:sz="0" w:space="0" w:color="auto"/>
                <w:bottom w:val="none" w:sz="0" w:space="0" w:color="auto"/>
                <w:right w:val="none" w:sz="0" w:space="0" w:color="auto"/>
              </w:divBdr>
            </w:div>
            <w:div w:id="1827210812">
              <w:marLeft w:val="0"/>
              <w:marRight w:val="0"/>
              <w:marTop w:val="0"/>
              <w:marBottom w:val="0"/>
              <w:divBdr>
                <w:top w:val="none" w:sz="0" w:space="0" w:color="auto"/>
                <w:left w:val="none" w:sz="0" w:space="0" w:color="auto"/>
                <w:bottom w:val="none" w:sz="0" w:space="0" w:color="auto"/>
                <w:right w:val="none" w:sz="0" w:space="0" w:color="auto"/>
              </w:divBdr>
            </w:div>
            <w:div w:id="912395199">
              <w:marLeft w:val="0"/>
              <w:marRight w:val="0"/>
              <w:marTop w:val="0"/>
              <w:marBottom w:val="0"/>
              <w:divBdr>
                <w:top w:val="none" w:sz="0" w:space="0" w:color="auto"/>
                <w:left w:val="none" w:sz="0" w:space="0" w:color="auto"/>
                <w:bottom w:val="none" w:sz="0" w:space="0" w:color="auto"/>
                <w:right w:val="none" w:sz="0" w:space="0" w:color="auto"/>
              </w:divBdr>
            </w:div>
            <w:div w:id="387188292">
              <w:marLeft w:val="0"/>
              <w:marRight w:val="0"/>
              <w:marTop w:val="0"/>
              <w:marBottom w:val="0"/>
              <w:divBdr>
                <w:top w:val="none" w:sz="0" w:space="0" w:color="auto"/>
                <w:left w:val="none" w:sz="0" w:space="0" w:color="auto"/>
                <w:bottom w:val="none" w:sz="0" w:space="0" w:color="auto"/>
                <w:right w:val="none" w:sz="0" w:space="0" w:color="auto"/>
              </w:divBdr>
            </w:div>
            <w:div w:id="1692023363">
              <w:marLeft w:val="0"/>
              <w:marRight w:val="0"/>
              <w:marTop w:val="0"/>
              <w:marBottom w:val="0"/>
              <w:divBdr>
                <w:top w:val="none" w:sz="0" w:space="0" w:color="auto"/>
                <w:left w:val="none" w:sz="0" w:space="0" w:color="auto"/>
                <w:bottom w:val="none" w:sz="0" w:space="0" w:color="auto"/>
                <w:right w:val="none" w:sz="0" w:space="0" w:color="auto"/>
              </w:divBdr>
            </w:div>
            <w:div w:id="590428358">
              <w:marLeft w:val="0"/>
              <w:marRight w:val="0"/>
              <w:marTop w:val="0"/>
              <w:marBottom w:val="0"/>
              <w:divBdr>
                <w:top w:val="none" w:sz="0" w:space="0" w:color="auto"/>
                <w:left w:val="none" w:sz="0" w:space="0" w:color="auto"/>
                <w:bottom w:val="none" w:sz="0" w:space="0" w:color="auto"/>
                <w:right w:val="none" w:sz="0" w:space="0" w:color="auto"/>
              </w:divBdr>
            </w:div>
            <w:div w:id="721366127">
              <w:marLeft w:val="0"/>
              <w:marRight w:val="0"/>
              <w:marTop w:val="0"/>
              <w:marBottom w:val="0"/>
              <w:divBdr>
                <w:top w:val="none" w:sz="0" w:space="0" w:color="auto"/>
                <w:left w:val="none" w:sz="0" w:space="0" w:color="auto"/>
                <w:bottom w:val="none" w:sz="0" w:space="0" w:color="auto"/>
                <w:right w:val="none" w:sz="0" w:space="0" w:color="auto"/>
              </w:divBdr>
            </w:div>
            <w:div w:id="1180008061">
              <w:marLeft w:val="0"/>
              <w:marRight w:val="0"/>
              <w:marTop w:val="0"/>
              <w:marBottom w:val="0"/>
              <w:divBdr>
                <w:top w:val="none" w:sz="0" w:space="0" w:color="auto"/>
                <w:left w:val="none" w:sz="0" w:space="0" w:color="auto"/>
                <w:bottom w:val="none" w:sz="0" w:space="0" w:color="auto"/>
                <w:right w:val="none" w:sz="0" w:space="0" w:color="auto"/>
              </w:divBdr>
            </w:div>
            <w:div w:id="922645459">
              <w:marLeft w:val="0"/>
              <w:marRight w:val="0"/>
              <w:marTop w:val="0"/>
              <w:marBottom w:val="0"/>
              <w:divBdr>
                <w:top w:val="none" w:sz="0" w:space="0" w:color="auto"/>
                <w:left w:val="none" w:sz="0" w:space="0" w:color="auto"/>
                <w:bottom w:val="none" w:sz="0" w:space="0" w:color="auto"/>
                <w:right w:val="none" w:sz="0" w:space="0" w:color="auto"/>
              </w:divBdr>
            </w:div>
            <w:div w:id="166792122">
              <w:marLeft w:val="0"/>
              <w:marRight w:val="0"/>
              <w:marTop w:val="0"/>
              <w:marBottom w:val="0"/>
              <w:divBdr>
                <w:top w:val="none" w:sz="0" w:space="0" w:color="auto"/>
                <w:left w:val="none" w:sz="0" w:space="0" w:color="auto"/>
                <w:bottom w:val="none" w:sz="0" w:space="0" w:color="auto"/>
                <w:right w:val="none" w:sz="0" w:space="0" w:color="auto"/>
              </w:divBdr>
            </w:div>
            <w:div w:id="1798452265">
              <w:marLeft w:val="0"/>
              <w:marRight w:val="0"/>
              <w:marTop w:val="0"/>
              <w:marBottom w:val="0"/>
              <w:divBdr>
                <w:top w:val="none" w:sz="0" w:space="0" w:color="auto"/>
                <w:left w:val="none" w:sz="0" w:space="0" w:color="auto"/>
                <w:bottom w:val="none" w:sz="0" w:space="0" w:color="auto"/>
                <w:right w:val="none" w:sz="0" w:space="0" w:color="auto"/>
              </w:divBdr>
            </w:div>
            <w:div w:id="694187495">
              <w:marLeft w:val="0"/>
              <w:marRight w:val="0"/>
              <w:marTop w:val="0"/>
              <w:marBottom w:val="0"/>
              <w:divBdr>
                <w:top w:val="none" w:sz="0" w:space="0" w:color="auto"/>
                <w:left w:val="none" w:sz="0" w:space="0" w:color="auto"/>
                <w:bottom w:val="none" w:sz="0" w:space="0" w:color="auto"/>
                <w:right w:val="none" w:sz="0" w:space="0" w:color="auto"/>
              </w:divBdr>
            </w:div>
            <w:div w:id="1214199644">
              <w:marLeft w:val="0"/>
              <w:marRight w:val="0"/>
              <w:marTop w:val="0"/>
              <w:marBottom w:val="0"/>
              <w:divBdr>
                <w:top w:val="none" w:sz="0" w:space="0" w:color="auto"/>
                <w:left w:val="none" w:sz="0" w:space="0" w:color="auto"/>
                <w:bottom w:val="none" w:sz="0" w:space="0" w:color="auto"/>
                <w:right w:val="none" w:sz="0" w:space="0" w:color="auto"/>
              </w:divBdr>
            </w:div>
            <w:div w:id="1510438402">
              <w:marLeft w:val="0"/>
              <w:marRight w:val="0"/>
              <w:marTop w:val="0"/>
              <w:marBottom w:val="0"/>
              <w:divBdr>
                <w:top w:val="none" w:sz="0" w:space="0" w:color="auto"/>
                <w:left w:val="none" w:sz="0" w:space="0" w:color="auto"/>
                <w:bottom w:val="none" w:sz="0" w:space="0" w:color="auto"/>
                <w:right w:val="none" w:sz="0" w:space="0" w:color="auto"/>
              </w:divBdr>
            </w:div>
            <w:div w:id="1168642506">
              <w:marLeft w:val="0"/>
              <w:marRight w:val="0"/>
              <w:marTop w:val="0"/>
              <w:marBottom w:val="0"/>
              <w:divBdr>
                <w:top w:val="none" w:sz="0" w:space="0" w:color="auto"/>
                <w:left w:val="none" w:sz="0" w:space="0" w:color="auto"/>
                <w:bottom w:val="none" w:sz="0" w:space="0" w:color="auto"/>
                <w:right w:val="none" w:sz="0" w:space="0" w:color="auto"/>
              </w:divBdr>
            </w:div>
            <w:div w:id="188303552">
              <w:marLeft w:val="0"/>
              <w:marRight w:val="0"/>
              <w:marTop w:val="0"/>
              <w:marBottom w:val="0"/>
              <w:divBdr>
                <w:top w:val="none" w:sz="0" w:space="0" w:color="auto"/>
                <w:left w:val="none" w:sz="0" w:space="0" w:color="auto"/>
                <w:bottom w:val="none" w:sz="0" w:space="0" w:color="auto"/>
                <w:right w:val="none" w:sz="0" w:space="0" w:color="auto"/>
              </w:divBdr>
            </w:div>
            <w:div w:id="168179177">
              <w:marLeft w:val="0"/>
              <w:marRight w:val="0"/>
              <w:marTop w:val="0"/>
              <w:marBottom w:val="0"/>
              <w:divBdr>
                <w:top w:val="none" w:sz="0" w:space="0" w:color="auto"/>
                <w:left w:val="none" w:sz="0" w:space="0" w:color="auto"/>
                <w:bottom w:val="none" w:sz="0" w:space="0" w:color="auto"/>
                <w:right w:val="none" w:sz="0" w:space="0" w:color="auto"/>
              </w:divBdr>
            </w:div>
            <w:div w:id="1450469632">
              <w:marLeft w:val="0"/>
              <w:marRight w:val="0"/>
              <w:marTop w:val="0"/>
              <w:marBottom w:val="0"/>
              <w:divBdr>
                <w:top w:val="none" w:sz="0" w:space="0" w:color="auto"/>
                <w:left w:val="none" w:sz="0" w:space="0" w:color="auto"/>
                <w:bottom w:val="none" w:sz="0" w:space="0" w:color="auto"/>
                <w:right w:val="none" w:sz="0" w:space="0" w:color="auto"/>
              </w:divBdr>
            </w:div>
            <w:div w:id="1403941213">
              <w:marLeft w:val="0"/>
              <w:marRight w:val="0"/>
              <w:marTop w:val="0"/>
              <w:marBottom w:val="0"/>
              <w:divBdr>
                <w:top w:val="none" w:sz="0" w:space="0" w:color="auto"/>
                <w:left w:val="none" w:sz="0" w:space="0" w:color="auto"/>
                <w:bottom w:val="none" w:sz="0" w:space="0" w:color="auto"/>
                <w:right w:val="none" w:sz="0" w:space="0" w:color="auto"/>
              </w:divBdr>
            </w:div>
            <w:div w:id="784084519">
              <w:marLeft w:val="0"/>
              <w:marRight w:val="0"/>
              <w:marTop w:val="0"/>
              <w:marBottom w:val="0"/>
              <w:divBdr>
                <w:top w:val="none" w:sz="0" w:space="0" w:color="auto"/>
                <w:left w:val="none" w:sz="0" w:space="0" w:color="auto"/>
                <w:bottom w:val="none" w:sz="0" w:space="0" w:color="auto"/>
                <w:right w:val="none" w:sz="0" w:space="0" w:color="auto"/>
              </w:divBdr>
            </w:div>
            <w:div w:id="535891114">
              <w:marLeft w:val="0"/>
              <w:marRight w:val="0"/>
              <w:marTop w:val="0"/>
              <w:marBottom w:val="0"/>
              <w:divBdr>
                <w:top w:val="none" w:sz="0" w:space="0" w:color="auto"/>
                <w:left w:val="none" w:sz="0" w:space="0" w:color="auto"/>
                <w:bottom w:val="none" w:sz="0" w:space="0" w:color="auto"/>
                <w:right w:val="none" w:sz="0" w:space="0" w:color="auto"/>
              </w:divBdr>
            </w:div>
            <w:div w:id="1705330656">
              <w:marLeft w:val="0"/>
              <w:marRight w:val="0"/>
              <w:marTop w:val="0"/>
              <w:marBottom w:val="0"/>
              <w:divBdr>
                <w:top w:val="none" w:sz="0" w:space="0" w:color="auto"/>
                <w:left w:val="none" w:sz="0" w:space="0" w:color="auto"/>
                <w:bottom w:val="none" w:sz="0" w:space="0" w:color="auto"/>
                <w:right w:val="none" w:sz="0" w:space="0" w:color="auto"/>
              </w:divBdr>
            </w:div>
            <w:div w:id="1951011829">
              <w:marLeft w:val="0"/>
              <w:marRight w:val="0"/>
              <w:marTop w:val="0"/>
              <w:marBottom w:val="0"/>
              <w:divBdr>
                <w:top w:val="none" w:sz="0" w:space="0" w:color="auto"/>
                <w:left w:val="none" w:sz="0" w:space="0" w:color="auto"/>
                <w:bottom w:val="none" w:sz="0" w:space="0" w:color="auto"/>
                <w:right w:val="none" w:sz="0" w:space="0" w:color="auto"/>
              </w:divBdr>
            </w:div>
            <w:div w:id="906763814">
              <w:marLeft w:val="0"/>
              <w:marRight w:val="0"/>
              <w:marTop w:val="0"/>
              <w:marBottom w:val="0"/>
              <w:divBdr>
                <w:top w:val="none" w:sz="0" w:space="0" w:color="auto"/>
                <w:left w:val="none" w:sz="0" w:space="0" w:color="auto"/>
                <w:bottom w:val="none" w:sz="0" w:space="0" w:color="auto"/>
                <w:right w:val="none" w:sz="0" w:space="0" w:color="auto"/>
              </w:divBdr>
            </w:div>
            <w:div w:id="381055830">
              <w:marLeft w:val="0"/>
              <w:marRight w:val="0"/>
              <w:marTop w:val="0"/>
              <w:marBottom w:val="0"/>
              <w:divBdr>
                <w:top w:val="none" w:sz="0" w:space="0" w:color="auto"/>
                <w:left w:val="none" w:sz="0" w:space="0" w:color="auto"/>
                <w:bottom w:val="none" w:sz="0" w:space="0" w:color="auto"/>
                <w:right w:val="none" w:sz="0" w:space="0" w:color="auto"/>
              </w:divBdr>
            </w:div>
            <w:div w:id="1163593120">
              <w:marLeft w:val="0"/>
              <w:marRight w:val="0"/>
              <w:marTop w:val="0"/>
              <w:marBottom w:val="0"/>
              <w:divBdr>
                <w:top w:val="none" w:sz="0" w:space="0" w:color="auto"/>
                <w:left w:val="none" w:sz="0" w:space="0" w:color="auto"/>
                <w:bottom w:val="none" w:sz="0" w:space="0" w:color="auto"/>
                <w:right w:val="none" w:sz="0" w:space="0" w:color="auto"/>
              </w:divBdr>
            </w:div>
            <w:div w:id="1581914670">
              <w:marLeft w:val="0"/>
              <w:marRight w:val="0"/>
              <w:marTop w:val="0"/>
              <w:marBottom w:val="0"/>
              <w:divBdr>
                <w:top w:val="none" w:sz="0" w:space="0" w:color="auto"/>
                <w:left w:val="none" w:sz="0" w:space="0" w:color="auto"/>
                <w:bottom w:val="none" w:sz="0" w:space="0" w:color="auto"/>
                <w:right w:val="none" w:sz="0" w:space="0" w:color="auto"/>
              </w:divBdr>
            </w:div>
            <w:div w:id="1774666977">
              <w:marLeft w:val="0"/>
              <w:marRight w:val="0"/>
              <w:marTop w:val="0"/>
              <w:marBottom w:val="0"/>
              <w:divBdr>
                <w:top w:val="none" w:sz="0" w:space="0" w:color="auto"/>
                <w:left w:val="none" w:sz="0" w:space="0" w:color="auto"/>
                <w:bottom w:val="none" w:sz="0" w:space="0" w:color="auto"/>
                <w:right w:val="none" w:sz="0" w:space="0" w:color="auto"/>
              </w:divBdr>
            </w:div>
            <w:div w:id="370425257">
              <w:marLeft w:val="0"/>
              <w:marRight w:val="0"/>
              <w:marTop w:val="0"/>
              <w:marBottom w:val="0"/>
              <w:divBdr>
                <w:top w:val="none" w:sz="0" w:space="0" w:color="auto"/>
                <w:left w:val="none" w:sz="0" w:space="0" w:color="auto"/>
                <w:bottom w:val="none" w:sz="0" w:space="0" w:color="auto"/>
                <w:right w:val="none" w:sz="0" w:space="0" w:color="auto"/>
              </w:divBdr>
            </w:div>
            <w:div w:id="561985778">
              <w:marLeft w:val="0"/>
              <w:marRight w:val="0"/>
              <w:marTop w:val="0"/>
              <w:marBottom w:val="0"/>
              <w:divBdr>
                <w:top w:val="none" w:sz="0" w:space="0" w:color="auto"/>
                <w:left w:val="none" w:sz="0" w:space="0" w:color="auto"/>
                <w:bottom w:val="none" w:sz="0" w:space="0" w:color="auto"/>
                <w:right w:val="none" w:sz="0" w:space="0" w:color="auto"/>
              </w:divBdr>
            </w:div>
            <w:div w:id="1010985069">
              <w:marLeft w:val="0"/>
              <w:marRight w:val="0"/>
              <w:marTop w:val="0"/>
              <w:marBottom w:val="0"/>
              <w:divBdr>
                <w:top w:val="none" w:sz="0" w:space="0" w:color="auto"/>
                <w:left w:val="none" w:sz="0" w:space="0" w:color="auto"/>
                <w:bottom w:val="none" w:sz="0" w:space="0" w:color="auto"/>
                <w:right w:val="none" w:sz="0" w:space="0" w:color="auto"/>
              </w:divBdr>
            </w:div>
            <w:div w:id="912743716">
              <w:marLeft w:val="0"/>
              <w:marRight w:val="0"/>
              <w:marTop w:val="0"/>
              <w:marBottom w:val="0"/>
              <w:divBdr>
                <w:top w:val="none" w:sz="0" w:space="0" w:color="auto"/>
                <w:left w:val="none" w:sz="0" w:space="0" w:color="auto"/>
                <w:bottom w:val="none" w:sz="0" w:space="0" w:color="auto"/>
                <w:right w:val="none" w:sz="0" w:space="0" w:color="auto"/>
              </w:divBdr>
            </w:div>
            <w:div w:id="1108083309">
              <w:marLeft w:val="0"/>
              <w:marRight w:val="0"/>
              <w:marTop w:val="0"/>
              <w:marBottom w:val="0"/>
              <w:divBdr>
                <w:top w:val="none" w:sz="0" w:space="0" w:color="auto"/>
                <w:left w:val="none" w:sz="0" w:space="0" w:color="auto"/>
                <w:bottom w:val="none" w:sz="0" w:space="0" w:color="auto"/>
                <w:right w:val="none" w:sz="0" w:space="0" w:color="auto"/>
              </w:divBdr>
            </w:div>
            <w:div w:id="221259051">
              <w:marLeft w:val="0"/>
              <w:marRight w:val="0"/>
              <w:marTop w:val="0"/>
              <w:marBottom w:val="0"/>
              <w:divBdr>
                <w:top w:val="none" w:sz="0" w:space="0" w:color="auto"/>
                <w:left w:val="none" w:sz="0" w:space="0" w:color="auto"/>
                <w:bottom w:val="none" w:sz="0" w:space="0" w:color="auto"/>
                <w:right w:val="none" w:sz="0" w:space="0" w:color="auto"/>
              </w:divBdr>
            </w:div>
            <w:div w:id="134220140">
              <w:marLeft w:val="0"/>
              <w:marRight w:val="0"/>
              <w:marTop w:val="0"/>
              <w:marBottom w:val="0"/>
              <w:divBdr>
                <w:top w:val="none" w:sz="0" w:space="0" w:color="auto"/>
                <w:left w:val="none" w:sz="0" w:space="0" w:color="auto"/>
                <w:bottom w:val="none" w:sz="0" w:space="0" w:color="auto"/>
                <w:right w:val="none" w:sz="0" w:space="0" w:color="auto"/>
              </w:divBdr>
            </w:div>
            <w:div w:id="2040466472">
              <w:marLeft w:val="0"/>
              <w:marRight w:val="0"/>
              <w:marTop w:val="0"/>
              <w:marBottom w:val="0"/>
              <w:divBdr>
                <w:top w:val="none" w:sz="0" w:space="0" w:color="auto"/>
                <w:left w:val="none" w:sz="0" w:space="0" w:color="auto"/>
                <w:bottom w:val="none" w:sz="0" w:space="0" w:color="auto"/>
                <w:right w:val="none" w:sz="0" w:space="0" w:color="auto"/>
              </w:divBdr>
            </w:div>
            <w:div w:id="1396928138">
              <w:marLeft w:val="0"/>
              <w:marRight w:val="0"/>
              <w:marTop w:val="0"/>
              <w:marBottom w:val="0"/>
              <w:divBdr>
                <w:top w:val="none" w:sz="0" w:space="0" w:color="auto"/>
                <w:left w:val="none" w:sz="0" w:space="0" w:color="auto"/>
                <w:bottom w:val="none" w:sz="0" w:space="0" w:color="auto"/>
                <w:right w:val="none" w:sz="0" w:space="0" w:color="auto"/>
              </w:divBdr>
            </w:div>
            <w:div w:id="1170290307">
              <w:marLeft w:val="0"/>
              <w:marRight w:val="0"/>
              <w:marTop w:val="0"/>
              <w:marBottom w:val="0"/>
              <w:divBdr>
                <w:top w:val="none" w:sz="0" w:space="0" w:color="auto"/>
                <w:left w:val="none" w:sz="0" w:space="0" w:color="auto"/>
                <w:bottom w:val="none" w:sz="0" w:space="0" w:color="auto"/>
                <w:right w:val="none" w:sz="0" w:space="0" w:color="auto"/>
              </w:divBdr>
            </w:div>
            <w:div w:id="1761101099">
              <w:marLeft w:val="0"/>
              <w:marRight w:val="0"/>
              <w:marTop w:val="0"/>
              <w:marBottom w:val="0"/>
              <w:divBdr>
                <w:top w:val="none" w:sz="0" w:space="0" w:color="auto"/>
                <w:left w:val="none" w:sz="0" w:space="0" w:color="auto"/>
                <w:bottom w:val="none" w:sz="0" w:space="0" w:color="auto"/>
                <w:right w:val="none" w:sz="0" w:space="0" w:color="auto"/>
              </w:divBdr>
            </w:div>
            <w:div w:id="830176504">
              <w:marLeft w:val="0"/>
              <w:marRight w:val="0"/>
              <w:marTop w:val="0"/>
              <w:marBottom w:val="0"/>
              <w:divBdr>
                <w:top w:val="none" w:sz="0" w:space="0" w:color="auto"/>
                <w:left w:val="none" w:sz="0" w:space="0" w:color="auto"/>
                <w:bottom w:val="none" w:sz="0" w:space="0" w:color="auto"/>
                <w:right w:val="none" w:sz="0" w:space="0" w:color="auto"/>
              </w:divBdr>
            </w:div>
            <w:div w:id="1680154507">
              <w:marLeft w:val="0"/>
              <w:marRight w:val="0"/>
              <w:marTop w:val="0"/>
              <w:marBottom w:val="0"/>
              <w:divBdr>
                <w:top w:val="none" w:sz="0" w:space="0" w:color="auto"/>
                <w:left w:val="none" w:sz="0" w:space="0" w:color="auto"/>
                <w:bottom w:val="none" w:sz="0" w:space="0" w:color="auto"/>
                <w:right w:val="none" w:sz="0" w:space="0" w:color="auto"/>
              </w:divBdr>
            </w:div>
            <w:div w:id="577590555">
              <w:marLeft w:val="0"/>
              <w:marRight w:val="0"/>
              <w:marTop w:val="0"/>
              <w:marBottom w:val="0"/>
              <w:divBdr>
                <w:top w:val="none" w:sz="0" w:space="0" w:color="auto"/>
                <w:left w:val="none" w:sz="0" w:space="0" w:color="auto"/>
                <w:bottom w:val="none" w:sz="0" w:space="0" w:color="auto"/>
                <w:right w:val="none" w:sz="0" w:space="0" w:color="auto"/>
              </w:divBdr>
            </w:div>
            <w:div w:id="99692138">
              <w:marLeft w:val="0"/>
              <w:marRight w:val="0"/>
              <w:marTop w:val="0"/>
              <w:marBottom w:val="0"/>
              <w:divBdr>
                <w:top w:val="none" w:sz="0" w:space="0" w:color="auto"/>
                <w:left w:val="none" w:sz="0" w:space="0" w:color="auto"/>
                <w:bottom w:val="none" w:sz="0" w:space="0" w:color="auto"/>
                <w:right w:val="none" w:sz="0" w:space="0" w:color="auto"/>
              </w:divBdr>
            </w:div>
            <w:div w:id="733312032">
              <w:marLeft w:val="0"/>
              <w:marRight w:val="0"/>
              <w:marTop w:val="0"/>
              <w:marBottom w:val="0"/>
              <w:divBdr>
                <w:top w:val="none" w:sz="0" w:space="0" w:color="auto"/>
                <w:left w:val="none" w:sz="0" w:space="0" w:color="auto"/>
                <w:bottom w:val="none" w:sz="0" w:space="0" w:color="auto"/>
                <w:right w:val="none" w:sz="0" w:space="0" w:color="auto"/>
              </w:divBdr>
            </w:div>
            <w:div w:id="696660043">
              <w:marLeft w:val="0"/>
              <w:marRight w:val="0"/>
              <w:marTop w:val="0"/>
              <w:marBottom w:val="0"/>
              <w:divBdr>
                <w:top w:val="none" w:sz="0" w:space="0" w:color="auto"/>
                <w:left w:val="none" w:sz="0" w:space="0" w:color="auto"/>
                <w:bottom w:val="none" w:sz="0" w:space="0" w:color="auto"/>
                <w:right w:val="none" w:sz="0" w:space="0" w:color="auto"/>
              </w:divBdr>
            </w:div>
            <w:div w:id="1253316675">
              <w:marLeft w:val="0"/>
              <w:marRight w:val="0"/>
              <w:marTop w:val="0"/>
              <w:marBottom w:val="0"/>
              <w:divBdr>
                <w:top w:val="none" w:sz="0" w:space="0" w:color="auto"/>
                <w:left w:val="none" w:sz="0" w:space="0" w:color="auto"/>
                <w:bottom w:val="none" w:sz="0" w:space="0" w:color="auto"/>
                <w:right w:val="none" w:sz="0" w:space="0" w:color="auto"/>
              </w:divBdr>
            </w:div>
            <w:div w:id="1247039267">
              <w:marLeft w:val="0"/>
              <w:marRight w:val="0"/>
              <w:marTop w:val="0"/>
              <w:marBottom w:val="0"/>
              <w:divBdr>
                <w:top w:val="none" w:sz="0" w:space="0" w:color="auto"/>
                <w:left w:val="none" w:sz="0" w:space="0" w:color="auto"/>
                <w:bottom w:val="none" w:sz="0" w:space="0" w:color="auto"/>
                <w:right w:val="none" w:sz="0" w:space="0" w:color="auto"/>
              </w:divBdr>
            </w:div>
            <w:div w:id="320275390">
              <w:marLeft w:val="0"/>
              <w:marRight w:val="0"/>
              <w:marTop w:val="0"/>
              <w:marBottom w:val="0"/>
              <w:divBdr>
                <w:top w:val="none" w:sz="0" w:space="0" w:color="auto"/>
                <w:left w:val="none" w:sz="0" w:space="0" w:color="auto"/>
                <w:bottom w:val="none" w:sz="0" w:space="0" w:color="auto"/>
                <w:right w:val="none" w:sz="0" w:space="0" w:color="auto"/>
              </w:divBdr>
            </w:div>
            <w:div w:id="504789676">
              <w:marLeft w:val="0"/>
              <w:marRight w:val="0"/>
              <w:marTop w:val="0"/>
              <w:marBottom w:val="0"/>
              <w:divBdr>
                <w:top w:val="none" w:sz="0" w:space="0" w:color="auto"/>
                <w:left w:val="none" w:sz="0" w:space="0" w:color="auto"/>
                <w:bottom w:val="none" w:sz="0" w:space="0" w:color="auto"/>
                <w:right w:val="none" w:sz="0" w:space="0" w:color="auto"/>
              </w:divBdr>
            </w:div>
            <w:div w:id="1102334306">
              <w:marLeft w:val="0"/>
              <w:marRight w:val="0"/>
              <w:marTop w:val="0"/>
              <w:marBottom w:val="0"/>
              <w:divBdr>
                <w:top w:val="none" w:sz="0" w:space="0" w:color="auto"/>
                <w:left w:val="none" w:sz="0" w:space="0" w:color="auto"/>
                <w:bottom w:val="none" w:sz="0" w:space="0" w:color="auto"/>
                <w:right w:val="none" w:sz="0" w:space="0" w:color="auto"/>
              </w:divBdr>
            </w:div>
            <w:div w:id="1321041496">
              <w:marLeft w:val="0"/>
              <w:marRight w:val="0"/>
              <w:marTop w:val="0"/>
              <w:marBottom w:val="0"/>
              <w:divBdr>
                <w:top w:val="none" w:sz="0" w:space="0" w:color="auto"/>
                <w:left w:val="none" w:sz="0" w:space="0" w:color="auto"/>
                <w:bottom w:val="none" w:sz="0" w:space="0" w:color="auto"/>
                <w:right w:val="none" w:sz="0" w:space="0" w:color="auto"/>
              </w:divBdr>
            </w:div>
            <w:div w:id="917981956">
              <w:marLeft w:val="0"/>
              <w:marRight w:val="0"/>
              <w:marTop w:val="0"/>
              <w:marBottom w:val="0"/>
              <w:divBdr>
                <w:top w:val="none" w:sz="0" w:space="0" w:color="auto"/>
                <w:left w:val="none" w:sz="0" w:space="0" w:color="auto"/>
                <w:bottom w:val="none" w:sz="0" w:space="0" w:color="auto"/>
                <w:right w:val="none" w:sz="0" w:space="0" w:color="auto"/>
              </w:divBdr>
            </w:div>
            <w:div w:id="1903440544">
              <w:marLeft w:val="0"/>
              <w:marRight w:val="0"/>
              <w:marTop w:val="0"/>
              <w:marBottom w:val="0"/>
              <w:divBdr>
                <w:top w:val="none" w:sz="0" w:space="0" w:color="auto"/>
                <w:left w:val="none" w:sz="0" w:space="0" w:color="auto"/>
                <w:bottom w:val="none" w:sz="0" w:space="0" w:color="auto"/>
                <w:right w:val="none" w:sz="0" w:space="0" w:color="auto"/>
              </w:divBdr>
            </w:div>
            <w:div w:id="780733441">
              <w:marLeft w:val="0"/>
              <w:marRight w:val="0"/>
              <w:marTop w:val="0"/>
              <w:marBottom w:val="0"/>
              <w:divBdr>
                <w:top w:val="none" w:sz="0" w:space="0" w:color="auto"/>
                <w:left w:val="none" w:sz="0" w:space="0" w:color="auto"/>
                <w:bottom w:val="none" w:sz="0" w:space="0" w:color="auto"/>
                <w:right w:val="none" w:sz="0" w:space="0" w:color="auto"/>
              </w:divBdr>
            </w:div>
            <w:div w:id="43070793">
              <w:marLeft w:val="0"/>
              <w:marRight w:val="0"/>
              <w:marTop w:val="0"/>
              <w:marBottom w:val="0"/>
              <w:divBdr>
                <w:top w:val="none" w:sz="0" w:space="0" w:color="auto"/>
                <w:left w:val="none" w:sz="0" w:space="0" w:color="auto"/>
                <w:bottom w:val="none" w:sz="0" w:space="0" w:color="auto"/>
                <w:right w:val="none" w:sz="0" w:space="0" w:color="auto"/>
              </w:divBdr>
            </w:div>
            <w:div w:id="1084380395">
              <w:marLeft w:val="0"/>
              <w:marRight w:val="0"/>
              <w:marTop w:val="0"/>
              <w:marBottom w:val="0"/>
              <w:divBdr>
                <w:top w:val="none" w:sz="0" w:space="0" w:color="auto"/>
                <w:left w:val="none" w:sz="0" w:space="0" w:color="auto"/>
                <w:bottom w:val="none" w:sz="0" w:space="0" w:color="auto"/>
                <w:right w:val="none" w:sz="0" w:space="0" w:color="auto"/>
              </w:divBdr>
            </w:div>
            <w:div w:id="1320621456">
              <w:marLeft w:val="0"/>
              <w:marRight w:val="0"/>
              <w:marTop w:val="0"/>
              <w:marBottom w:val="0"/>
              <w:divBdr>
                <w:top w:val="none" w:sz="0" w:space="0" w:color="auto"/>
                <w:left w:val="none" w:sz="0" w:space="0" w:color="auto"/>
                <w:bottom w:val="none" w:sz="0" w:space="0" w:color="auto"/>
                <w:right w:val="none" w:sz="0" w:space="0" w:color="auto"/>
              </w:divBdr>
            </w:div>
            <w:div w:id="1416248126">
              <w:marLeft w:val="0"/>
              <w:marRight w:val="0"/>
              <w:marTop w:val="0"/>
              <w:marBottom w:val="0"/>
              <w:divBdr>
                <w:top w:val="none" w:sz="0" w:space="0" w:color="auto"/>
                <w:left w:val="none" w:sz="0" w:space="0" w:color="auto"/>
                <w:bottom w:val="none" w:sz="0" w:space="0" w:color="auto"/>
                <w:right w:val="none" w:sz="0" w:space="0" w:color="auto"/>
              </w:divBdr>
            </w:div>
            <w:div w:id="1119956214">
              <w:marLeft w:val="0"/>
              <w:marRight w:val="0"/>
              <w:marTop w:val="0"/>
              <w:marBottom w:val="0"/>
              <w:divBdr>
                <w:top w:val="none" w:sz="0" w:space="0" w:color="auto"/>
                <w:left w:val="none" w:sz="0" w:space="0" w:color="auto"/>
                <w:bottom w:val="none" w:sz="0" w:space="0" w:color="auto"/>
                <w:right w:val="none" w:sz="0" w:space="0" w:color="auto"/>
              </w:divBdr>
            </w:div>
            <w:div w:id="1797409002">
              <w:marLeft w:val="0"/>
              <w:marRight w:val="0"/>
              <w:marTop w:val="0"/>
              <w:marBottom w:val="0"/>
              <w:divBdr>
                <w:top w:val="none" w:sz="0" w:space="0" w:color="auto"/>
                <w:left w:val="none" w:sz="0" w:space="0" w:color="auto"/>
                <w:bottom w:val="none" w:sz="0" w:space="0" w:color="auto"/>
                <w:right w:val="none" w:sz="0" w:space="0" w:color="auto"/>
              </w:divBdr>
            </w:div>
            <w:div w:id="1234044706">
              <w:marLeft w:val="0"/>
              <w:marRight w:val="0"/>
              <w:marTop w:val="0"/>
              <w:marBottom w:val="0"/>
              <w:divBdr>
                <w:top w:val="none" w:sz="0" w:space="0" w:color="auto"/>
                <w:left w:val="none" w:sz="0" w:space="0" w:color="auto"/>
                <w:bottom w:val="none" w:sz="0" w:space="0" w:color="auto"/>
                <w:right w:val="none" w:sz="0" w:space="0" w:color="auto"/>
              </w:divBdr>
            </w:div>
            <w:div w:id="980771882">
              <w:marLeft w:val="0"/>
              <w:marRight w:val="0"/>
              <w:marTop w:val="0"/>
              <w:marBottom w:val="0"/>
              <w:divBdr>
                <w:top w:val="none" w:sz="0" w:space="0" w:color="auto"/>
                <w:left w:val="none" w:sz="0" w:space="0" w:color="auto"/>
                <w:bottom w:val="none" w:sz="0" w:space="0" w:color="auto"/>
                <w:right w:val="none" w:sz="0" w:space="0" w:color="auto"/>
              </w:divBdr>
            </w:div>
            <w:div w:id="991832711">
              <w:marLeft w:val="0"/>
              <w:marRight w:val="0"/>
              <w:marTop w:val="0"/>
              <w:marBottom w:val="0"/>
              <w:divBdr>
                <w:top w:val="none" w:sz="0" w:space="0" w:color="auto"/>
                <w:left w:val="none" w:sz="0" w:space="0" w:color="auto"/>
                <w:bottom w:val="none" w:sz="0" w:space="0" w:color="auto"/>
                <w:right w:val="none" w:sz="0" w:space="0" w:color="auto"/>
              </w:divBdr>
            </w:div>
            <w:div w:id="289096104">
              <w:marLeft w:val="0"/>
              <w:marRight w:val="0"/>
              <w:marTop w:val="0"/>
              <w:marBottom w:val="0"/>
              <w:divBdr>
                <w:top w:val="none" w:sz="0" w:space="0" w:color="auto"/>
                <w:left w:val="none" w:sz="0" w:space="0" w:color="auto"/>
                <w:bottom w:val="none" w:sz="0" w:space="0" w:color="auto"/>
                <w:right w:val="none" w:sz="0" w:space="0" w:color="auto"/>
              </w:divBdr>
            </w:div>
            <w:div w:id="1952738544">
              <w:marLeft w:val="0"/>
              <w:marRight w:val="0"/>
              <w:marTop w:val="0"/>
              <w:marBottom w:val="0"/>
              <w:divBdr>
                <w:top w:val="none" w:sz="0" w:space="0" w:color="auto"/>
                <w:left w:val="none" w:sz="0" w:space="0" w:color="auto"/>
                <w:bottom w:val="none" w:sz="0" w:space="0" w:color="auto"/>
                <w:right w:val="none" w:sz="0" w:space="0" w:color="auto"/>
              </w:divBdr>
            </w:div>
            <w:div w:id="1767850544">
              <w:marLeft w:val="0"/>
              <w:marRight w:val="0"/>
              <w:marTop w:val="0"/>
              <w:marBottom w:val="0"/>
              <w:divBdr>
                <w:top w:val="none" w:sz="0" w:space="0" w:color="auto"/>
                <w:left w:val="none" w:sz="0" w:space="0" w:color="auto"/>
                <w:bottom w:val="none" w:sz="0" w:space="0" w:color="auto"/>
                <w:right w:val="none" w:sz="0" w:space="0" w:color="auto"/>
              </w:divBdr>
            </w:div>
            <w:div w:id="1000550218">
              <w:marLeft w:val="0"/>
              <w:marRight w:val="0"/>
              <w:marTop w:val="0"/>
              <w:marBottom w:val="0"/>
              <w:divBdr>
                <w:top w:val="none" w:sz="0" w:space="0" w:color="auto"/>
                <w:left w:val="none" w:sz="0" w:space="0" w:color="auto"/>
                <w:bottom w:val="none" w:sz="0" w:space="0" w:color="auto"/>
                <w:right w:val="none" w:sz="0" w:space="0" w:color="auto"/>
              </w:divBdr>
            </w:div>
            <w:div w:id="1177302879">
              <w:marLeft w:val="0"/>
              <w:marRight w:val="0"/>
              <w:marTop w:val="0"/>
              <w:marBottom w:val="0"/>
              <w:divBdr>
                <w:top w:val="none" w:sz="0" w:space="0" w:color="auto"/>
                <w:left w:val="none" w:sz="0" w:space="0" w:color="auto"/>
                <w:bottom w:val="none" w:sz="0" w:space="0" w:color="auto"/>
                <w:right w:val="none" w:sz="0" w:space="0" w:color="auto"/>
              </w:divBdr>
            </w:div>
            <w:div w:id="1605527722">
              <w:marLeft w:val="0"/>
              <w:marRight w:val="0"/>
              <w:marTop w:val="0"/>
              <w:marBottom w:val="0"/>
              <w:divBdr>
                <w:top w:val="none" w:sz="0" w:space="0" w:color="auto"/>
                <w:left w:val="none" w:sz="0" w:space="0" w:color="auto"/>
                <w:bottom w:val="none" w:sz="0" w:space="0" w:color="auto"/>
                <w:right w:val="none" w:sz="0" w:space="0" w:color="auto"/>
              </w:divBdr>
            </w:div>
            <w:div w:id="1617635857">
              <w:marLeft w:val="0"/>
              <w:marRight w:val="0"/>
              <w:marTop w:val="0"/>
              <w:marBottom w:val="0"/>
              <w:divBdr>
                <w:top w:val="none" w:sz="0" w:space="0" w:color="auto"/>
                <w:left w:val="none" w:sz="0" w:space="0" w:color="auto"/>
                <w:bottom w:val="none" w:sz="0" w:space="0" w:color="auto"/>
                <w:right w:val="none" w:sz="0" w:space="0" w:color="auto"/>
              </w:divBdr>
            </w:div>
            <w:div w:id="1412770740">
              <w:marLeft w:val="0"/>
              <w:marRight w:val="0"/>
              <w:marTop w:val="0"/>
              <w:marBottom w:val="0"/>
              <w:divBdr>
                <w:top w:val="none" w:sz="0" w:space="0" w:color="auto"/>
                <w:left w:val="none" w:sz="0" w:space="0" w:color="auto"/>
                <w:bottom w:val="none" w:sz="0" w:space="0" w:color="auto"/>
                <w:right w:val="none" w:sz="0" w:space="0" w:color="auto"/>
              </w:divBdr>
            </w:div>
            <w:div w:id="918364695">
              <w:marLeft w:val="0"/>
              <w:marRight w:val="0"/>
              <w:marTop w:val="0"/>
              <w:marBottom w:val="0"/>
              <w:divBdr>
                <w:top w:val="none" w:sz="0" w:space="0" w:color="auto"/>
                <w:left w:val="none" w:sz="0" w:space="0" w:color="auto"/>
                <w:bottom w:val="none" w:sz="0" w:space="0" w:color="auto"/>
                <w:right w:val="none" w:sz="0" w:space="0" w:color="auto"/>
              </w:divBdr>
            </w:div>
            <w:div w:id="1568178070">
              <w:marLeft w:val="0"/>
              <w:marRight w:val="0"/>
              <w:marTop w:val="0"/>
              <w:marBottom w:val="0"/>
              <w:divBdr>
                <w:top w:val="none" w:sz="0" w:space="0" w:color="auto"/>
                <w:left w:val="none" w:sz="0" w:space="0" w:color="auto"/>
                <w:bottom w:val="none" w:sz="0" w:space="0" w:color="auto"/>
                <w:right w:val="none" w:sz="0" w:space="0" w:color="auto"/>
              </w:divBdr>
            </w:div>
            <w:div w:id="1420181007">
              <w:marLeft w:val="0"/>
              <w:marRight w:val="0"/>
              <w:marTop w:val="0"/>
              <w:marBottom w:val="0"/>
              <w:divBdr>
                <w:top w:val="none" w:sz="0" w:space="0" w:color="auto"/>
                <w:left w:val="none" w:sz="0" w:space="0" w:color="auto"/>
                <w:bottom w:val="none" w:sz="0" w:space="0" w:color="auto"/>
                <w:right w:val="none" w:sz="0" w:space="0" w:color="auto"/>
              </w:divBdr>
            </w:div>
            <w:div w:id="1381203556">
              <w:marLeft w:val="0"/>
              <w:marRight w:val="0"/>
              <w:marTop w:val="0"/>
              <w:marBottom w:val="0"/>
              <w:divBdr>
                <w:top w:val="none" w:sz="0" w:space="0" w:color="auto"/>
                <w:left w:val="none" w:sz="0" w:space="0" w:color="auto"/>
                <w:bottom w:val="none" w:sz="0" w:space="0" w:color="auto"/>
                <w:right w:val="none" w:sz="0" w:space="0" w:color="auto"/>
              </w:divBdr>
            </w:div>
            <w:div w:id="1902398807">
              <w:marLeft w:val="0"/>
              <w:marRight w:val="0"/>
              <w:marTop w:val="0"/>
              <w:marBottom w:val="0"/>
              <w:divBdr>
                <w:top w:val="none" w:sz="0" w:space="0" w:color="auto"/>
                <w:left w:val="none" w:sz="0" w:space="0" w:color="auto"/>
                <w:bottom w:val="none" w:sz="0" w:space="0" w:color="auto"/>
                <w:right w:val="none" w:sz="0" w:space="0" w:color="auto"/>
              </w:divBdr>
            </w:div>
            <w:div w:id="736249255">
              <w:marLeft w:val="0"/>
              <w:marRight w:val="0"/>
              <w:marTop w:val="0"/>
              <w:marBottom w:val="0"/>
              <w:divBdr>
                <w:top w:val="none" w:sz="0" w:space="0" w:color="auto"/>
                <w:left w:val="none" w:sz="0" w:space="0" w:color="auto"/>
                <w:bottom w:val="none" w:sz="0" w:space="0" w:color="auto"/>
                <w:right w:val="none" w:sz="0" w:space="0" w:color="auto"/>
              </w:divBdr>
            </w:div>
            <w:div w:id="844982532">
              <w:marLeft w:val="0"/>
              <w:marRight w:val="0"/>
              <w:marTop w:val="0"/>
              <w:marBottom w:val="0"/>
              <w:divBdr>
                <w:top w:val="none" w:sz="0" w:space="0" w:color="auto"/>
                <w:left w:val="none" w:sz="0" w:space="0" w:color="auto"/>
                <w:bottom w:val="none" w:sz="0" w:space="0" w:color="auto"/>
                <w:right w:val="none" w:sz="0" w:space="0" w:color="auto"/>
              </w:divBdr>
            </w:div>
            <w:div w:id="1875345219">
              <w:marLeft w:val="0"/>
              <w:marRight w:val="0"/>
              <w:marTop w:val="0"/>
              <w:marBottom w:val="0"/>
              <w:divBdr>
                <w:top w:val="none" w:sz="0" w:space="0" w:color="auto"/>
                <w:left w:val="none" w:sz="0" w:space="0" w:color="auto"/>
                <w:bottom w:val="none" w:sz="0" w:space="0" w:color="auto"/>
                <w:right w:val="none" w:sz="0" w:space="0" w:color="auto"/>
              </w:divBdr>
            </w:div>
            <w:div w:id="1315378353">
              <w:marLeft w:val="0"/>
              <w:marRight w:val="0"/>
              <w:marTop w:val="0"/>
              <w:marBottom w:val="0"/>
              <w:divBdr>
                <w:top w:val="none" w:sz="0" w:space="0" w:color="auto"/>
                <w:left w:val="none" w:sz="0" w:space="0" w:color="auto"/>
                <w:bottom w:val="none" w:sz="0" w:space="0" w:color="auto"/>
                <w:right w:val="none" w:sz="0" w:space="0" w:color="auto"/>
              </w:divBdr>
            </w:div>
            <w:div w:id="1350831765">
              <w:marLeft w:val="0"/>
              <w:marRight w:val="0"/>
              <w:marTop w:val="0"/>
              <w:marBottom w:val="0"/>
              <w:divBdr>
                <w:top w:val="none" w:sz="0" w:space="0" w:color="auto"/>
                <w:left w:val="none" w:sz="0" w:space="0" w:color="auto"/>
                <w:bottom w:val="none" w:sz="0" w:space="0" w:color="auto"/>
                <w:right w:val="none" w:sz="0" w:space="0" w:color="auto"/>
              </w:divBdr>
            </w:div>
            <w:div w:id="1884294193">
              <w:marLeft w:val="0"/>
              <w:marRight w:val="0"/>
              <w:marTop w:val="0"/>
              <w:marBottom w:val="0"/>
              <w:divBdr>
                <w:top w:val="none" w:sz="0" w:space="0" w:color="auto"/>
                <w:left w:val="none" w:sz="0" w:space="0" w:color="auto"/>
                <w:bottom w:val="none" w:sz="0" w:space="0" w:color="auto"/>
                <w:right w:val="none" w:sz="0" w:space="0" w:color="auto"/>
              </w:divBdr>
            </w:div>
            <w:div w:id="802889894">
              <w:marLeft w:val="0"/>
              <w:marRight w:val="0"/>
              <w:marTop w:val="0"/>
              <w:marBottom w:val="0"/>
              <w:divBdr>
                <w:top w:val="none" w:sz="0" w:space="0" w:color="auto"/>
                <w:left w:val="none" w:sz="0" w:space="0" w:color="auto"/>
                <w:bottom w:val="none" w:sz="0" w:space="0" w:color="auto"/>
                <w:right w:val="none" w:sz="0" w:space="0" w:color="auto"/>
              </w:divBdr>
            </w:div>
            <w:div w:id="394089894">
              <w:marLeft w:val="0"/>
              <w:marRight w:val="0"/>
              <w:marTop w:val="0"/>
              <w:marBottom w:val="0"/>
              <w:divBdr>
                <w:top w:val="none" w:sz="0" w:space="0" w:color="auto"/>
                <w:left w:val="none" w:sz="0" w:space="0" w:color="auto"/>
                <w:bottom w:val="none" w:sz="0" w:space="0" w:color="auto"/>
                <w:right w:val="none" w:sz="0" w:space="0" w:color="auto"/>
              </w:divBdr>
            </w:div>
            <w:div w:id="1851948119">
              <w:marLeft w:val="0"/>
              <w:marRight w:val="0"/>
              <w:marTop w:val="0"/>
              <w:marBottom w:val="0"/>
              <w:divBdr>
                <w:top w:val="none" w:sz="0" w:space="0" w:color="auto"/>
                <w:left w:val="none" w:sz="0" w:space="0" w:color="auto"/>
                <w:bottom w:val="none" w:sz="0" w:space="0" w:color="auto"/>
                <w:right w:val="none" w:sz="0" w:space="0" w:color="auto"/>
              </w:divBdr>
            </w:div>
            <w:div w:id="1433472171">
              <w:marLeft w:val="0"/>
              <w:marRight w:val="0"/>
              <w:marTop w:val="0"/>
              <w:marBottom w:val="0"/>
              <w:divBdr>
                <w:top w:val="none" w:sz="0" w:space="0" w:color="auto"/>
                <w:left w:val="none" w:sz="0" w:space="0" w:color="auto"/>
                <w:bottom w:val="none" w:sz="0" w:space="0" w:color="auto"/>
                <w:right w:val="none" w:sz="0" w:space="0" w:color="auto"/>
              </w:divBdr>
            </w:div>
            <w:div w:id="5910818">
              <w:marLeft w:val="0"/>
              <w:marRight w:val="0"/>
              <w:marTop w:val="0"/>
              <w:marBottom w:val="0"/>
              <w:divBdr>
                <w:top w:val="none" w:sz="0" w:space="0" w:color="auto"/>
                <w:left w:val="none" w:sz="0" w:space="0" w:color="auto"/>
                <w:bottom w:val="none" w:sz="0" w:space="0" w:color="auto"/>
                <w:right w:val="none" w:sz="0" w:space="0" w:color="auto"/>
              </w:divBdr>
            </w:div>
            <w:div w:id="2064257293">
              <w:marLeft w:val="0"/>
              <w:marRight w:val="0"/>
              <w:marTop w:val="0"/>
              <w:marBottom w:val="0"/>
              <w:divBdr>
                <w:top w:val="none" w:sz="0" w:space="0" w:color="auto"/>
                <w:left w:val="none" w:sz="0" w:space="0" w:color="auto"/>
                <w:bottom w:val="none" w:sz="0" w:space="0" w:color="auto"/>
                <w:right w:val="none" w:sz="0" w:space="0" w:color="auto"/>
              </w:divBdr>
            </w:div>
            <w:div w:id="1066302918">
              <w:marLeft w:val="0"/>
              <w:marRight w:val="0"/>
              <w:marTop w:val="0"/>
              <w:marBottom w:val="0"/>
              <w:divBdr>
                <w:top w:val="none" w:sz="0" w:space="0" w:color="auto"/>
                <w:left w:val="none" w:sz="0" w:space="0" w:color="auto"/>
                <w:bottom w:val="none" w:sz="0" w:space="0" w:color="auto"/>
                <w:right w:val="none" w:sz="0" w:space="0" w:color="auto"/>
              </w:divBdr>
            </w:div>
            <w:div w:id="1428497840">
              <w:marLeft w:val="0"/>
              <w:marRight w:val="0"/>
              <w:marTop w:val="0"/>
              <w:marBottom w:val="0"/>
              <w:divBdr>
                <w:top w:val="none" w:sz="0" w:space="0" w:color="auto"/>
                <w:left w:val="none" w:sz="0" w:space="0" w:color="auto"/>
                <w:bottom w:val="none" w:sz="0" w:space="0" w:color="auto"/>
                <w:right w:val="none" w:sz="0" w:space="0" w:color="auto"/>
              </w:divBdr>
            </w:div>
            <w:div w:id="1416054591">
              <w:marLeft w:val="0"/>
              <w:marRight w:val="0"/>
              <w:marTop w:val="0"/>
              <w:marBottom w:val="0"/>
              <w:divBdr>
                <w:top w:val="none" w:sz="0" w:space="0" w:color="auto"/>
                <w:left w:val="none" w:sz="0" w:space="0" w:color="auto"/>
                <w:bottom w:val="none" w:sz="0" w:space="0" w:color="auto"/>
                <w:right w:val="none" w:sz="0" w:space="0" w:color="auto"/>
              </w:divBdr>
            </w:div>
            <w:div w:id="1454128529">
              <w:marLeft w:val="0"/>
              <w:marRight w:val="0"/>
              <w:marTop w:val="0"/>
              <w:marBottom w:val="0"/>
              <w:divBdr>
                <w:top w:val="none" w:sz="0" w:space="0" w:color="auto"/>
                <w:left w:val="none" w:sz="0" w:space="0" w:color="auto"/>
                <w:bottom w:val="none" w:sz="0" w:space="0" w:color="auto"/>
                <w:right w:val="none" w:sz="0" w:space="0" w:color="auto"/>
              </w:divBdr>
            </w:div>
            <w:div w:id="1968008296">
              <w:marLeft w:val="0"/>
              <w:marRight w:val="0"/>
              <w:marTop w:val="0"/>
              <w:marBottom w:val="0"/>
              <w:divBdr>
                <w:top w:val="none" w:sz="0" w:space="0" w:color="auto"/>
                <w:left w:val="none" w:sz="0" w:space="0" w:color="auto"/>
                <w:bottom w:val="none" w:sz="0" w:space="0" w:color="auto"/>
                <w:right w:val="none" w:sz="0" w:space="0" w:color="auto"/>
              </w:divBdr>
            </w:div>
            <w:div w:id="1921060514">
              <w:marLeft w:val="0"/>
              <w:marRight w:val="0"/>
              <w:marTop w:val="0"/>
              <w:marBottom w:val="0"/>
              <w:divBdr>
                <w:top w:val="none" w:sz="0" w:space="0" w:color="auto"/>
                <w:left w:val="none" w:sz="0" w:space="0" w:color="auto"/>
                <w:bottom w:val="none" w:sz="0" w:space="0" w:color="auto"/>
                <w:right w:val="none" w:sz="0" w:space="0" w:color="auto"/>
              </w:divBdr>
            </w:div>
            <w:div w:id="1751656918">
              <w:marLeft w:val="0"/>
              <w:marRight w:val="0"/>
              <w:marTop w:val="0"/>
              <w:marBottom w:val="0"/>
              <w:divBdr>
                <w:top w:val="none" w:sz="0" w:space="0" w:color="auto"/>
                <w:left w:val="none" w:sz="0" w:space="0" w:color="auto"/>
                <w:bottom w:val="none" w:sz="0" w:space="0" w:color="auto"/>
                <w:right w:val="none" w:sz="0" w:space="0" w:color="auto"/>
              </w:divBdr>
            </w:div>
            <w:div w:id="254478608">
              <w:marLeft w:val="0"/>
              <w:marRight w:val="0"/>
              <w:marTop w:val="0"/>
              <w:marBottom w:val="0"/>
              <w:divBdr>
                <w:top w:val="none" w:sz="0" w:space="0" w:color="auto"/>
                <w:left w:val="none" w:sz="0" w:space="0" w:color="auto"/>
                <w:bottom w:val="none" w:sz="0" w:space="0" w:color="auto"/>
                <w:right w:val="none" w:sz="0" w:space="0" w:color="auto"/>
              </w:divBdr>
            </w:div>
            <w:div w:id="727605005">
              <w:marLeft w:val="0"/>
              <w:marRight w:val="0"/>
              <w:marTop w:val="0"/>
              <w:marBottom w:val="0"/>
              <w:divBdr>
                <w:top w:val="none" w:sz="0" w:space="0" w:color="auto"/>
                <w:left w:val="none" w:sz="0" w:space="0" w:color="auto"/>
                <w:bottom w:val="none" w:sz="0" w:space="0" w:color="auto"/>
                <w:right w:val="none" w:sz="0" w:space="0" w:color="auto"/>
              </w:divBdr>
            </w:div>
            <w:div w:id="520121343">
              <w:marLeft w:val="0"/>
              <w:marRight w:val="0"/>
              <w:marTop w:val="0"/>
              <w:marBottom w:val="0"/>
              <w:divBdr>
                <w:top w:val="none" w:sz="0" w:space="0" w:color="auto"/>
                <w:left w:val="none" w:sz="0" w:space="0" w:color="auto"/>
                <w:bottom w:val="none" w:sz="0" w:space="0" w:color="auto"/>
                <w:right w:val="none" w:sz="0" w:space="0" w:color="auto"/>
              </w:divBdr>
            </w:div>
            <w:div w:id="1241867506">
              <w:marLeft w:val="0"/>
              <w:marRight w:val="0"/>
              <w:marTop w:val="0"/>
              <w:marBottom w:val="0"/>
              <w:divBdr>
                <w:top w:val="none" w:sz="0" w:space="0" w:color="auto"/>
                <w:left w:val="none" w:sz="0" w:space="0" w:color="auto"/>
                <w:bottom w:val="none" w:sz="0" w:space="0" w:color="auto"/>
                <w:right w:val="none" w:sz="0" w:space="0" w:color="auto"/>
              </w:divBdr>
            </w:div>
            <w:div w:id="1003312597">
              <w:marLeft w:val="0"/>
              <w:marRight w:val="0"/>
              <w:marTop w:val="0"/>
              <w:marBottom w:val="0"/>
              <w:divBdr>
                <w:top w:val="none" w:sz="0" w:space="0" w:color="auto"/>
                <w:left w:val="none" w:sz="0" w:space="0" w:color="auto"/>
                <w:bottom w:val="none" w:sz="0" w:space="0" w:color="auto"/>
                <w:right w:val="none" w:sz="0" w:space="0" w:color="auto"/>
              </w:divBdr>
            </w:div>
            <w:div w:id="1843160241">
              <w:marLeft w:val="0"/>
              <w:marRight w:val="0"/>
              <w:marTop w:val="0"/>
              <w:marBottom w:val="0"/>
              <w:divBdr>
                <w:top w:val="none" w:sz="0" w:space="0" w:color="auto"/>
                <w:left w:val="none" w:sz="0" w:space="0" w:color="auto"/>
                <w:bottom w:val="none" w:sz="0" w:space="0" w:color="auto"/>
                <w:right w:val="none" w:sz="0" w:space="0" w:color="auto"/>
              </w:divBdr>
            </w:div>
            <w:div w:id="109477840">
              <w:marLeft w:val="0"/>
              <w:marRight w:val="0"/>
              <w:marTop w:val="0"/>
              <w:marBottom w:val="0"/>
              <w:divBdr>
                <w:top w:val="none" w:sz="0" w:space="0" w:color="auto"/>
                <w:left w:val="none" w:sz="0" w:space="0" w:color="auto"/>
                <w:bottom w:val="none" w:sz="0" w:space="0" w:color="auto"/>
                <w:right w:val="none" w:sz="0" w:space="0" w:color="auto"/>
              </w:divBdr>
            </w:div>
            <w:div w:id="13120949">
              <w:marLeft w:val="0"/>
              <w:marRight w:val="0"/>
              <w:marTop w:val="0"/>
              <w:marBottom w:val="0"/>
              <w:divBdr>
                <w:top w:val="none" w:sz="0" w:space="0" w:color="auto"/>
                <w:left w:val="none" w:sz="0" w:space="0" w:color="auto"/>
                <w:bottom w:val="none" w:sz="0" w:space="0" w:color="auto"/>
                <w:right w:val="none" w:sz="0" w:space="0" w:color="auto"/>
              </w:divBdr>
            </w:div>
            <w:div w:id="2048219822">
              <w:marLeft w:val="0"/>
              <w:marRight w:val="0"/>
              <w:marTop w:val="0"/>
              <w:marBottom w:val="0"/>
              <w:divBdr>
                <w:top w:val="none" w:sz="0" w:space="0" w:color="auto"/>
                <w:left w:val="none" w:sz="0" w:space="0" w:color="auto"/>
                <w:bottom w:val="none" w:sz="0" w:space="0" w:color="auto"/>
                <w:right w:val="none" w:sz="0" w:space="0" w:color="auto"/>
              </w:divBdr>
            </w:div>
            <w:div w:id="1909220965">
              <w:marLeft w:val="0"/>
              <w:marRight w:val="0"/>
              <w:marTop w:val="0"/>
              <w:marBottom w:val="0"/>
              <w:divBdr>
                <w:top w:val="none" w:sz="0" w:space="0" w:color="auto"/>
                <w:left w:val="none" w:sz="0" w:space="0" w:color="auto"/>
                <w:bottom w:val="none" w:sz="0" w:space="0" w:color="auto"/>
                <w:right w:val="none" w:sz="0" w:space="0" w:color="auto"/>
              </w:divBdr>
            </w:div>
            <w:div w:id="1675954398">
              <w:marLeft w:val="0"/>
              <w:marRight w:val="0"/>
              <w:marTop w:val="0"/>
              <w:marBottom w:val="0"/>
              <w:divBdr>
                <w:top w:val="none" w:sz="0" w:space="0" w:color="auto"/>
                <w:left w:val="none" w:sz="0" w:space="0" w:color="auto"/>
                <w:bottom w:val="none" w:sz="0" w:space="0" w:color="auto"/>
                <w:right w:val="none" w:sz="0" w:space="0" w:color="auto"/>
              </w:divBdr>
            </w:div>
            <w:div w:id="939753301">
              <w:marLeft w:val="0"/>
              <w:marRight w:val="0"/>
              <w:marTop w:val="0"/>
              <w:marBottom w:val="0"/>
              <w:divBdr>
                <w:top w:val="none" w:sz="0" w:space="0" w:color="auto"/>
                <w:left w:val="none" w:sz="0" w:space="0" w:color="auto"/>
                <w:bottom w:val="none" w:sz="0" w:space="0" w:color="auto"/>
                <w:right w:val="none" w:sz="0" w:space="0" w:color="auto"/>
              </w:divBdr>
            </w:div>
            <w:div w:id="125129769">
              <w:marLeft w:val="0"/>
              <w:marRight w:val="0"/>
              <w:marTop w:val="0"/>
              <w:marBottom w:val="0"/>
              <w:divBdr>
                <w:top w:val="none" w:sz="0" w:space="0" w:color="auto"/>
                <w:left w:val="none" w:sz="0" w:space="0" w:color="auto"/>
                <w:bottom w:val="none" w:sz="0" w:space="0" w:color="auto"/>
                <w:right w:val="none" w:sz="0" w:space="0" w:color="auto"/>
              </w:divBdr>
            </w:div>
            <w:div w:id="1560937320">
              <w:marLeft w:val="0"/>
              <w:marRight w:val="0"/>
              <w:marTop w:val="0"/>
              <w:marBottom w:val="0"/>
              <w:divBdr>
                <w:top w:val="none" w:sz="0" w:space="0" w:color="auto"/>
                <w:left w:val="none" w:sz="0" w:space="0" w:color="auto"/>
                <w:bottom w:val="none" w:sz="0" w:space="0" w:color="auto"/>
                <w:right w:val="none" w:sz="0" w:space="0" w:color="auto"/>
              </w:divBdr>
            </w:div>
            <w:div w:id="894122854">
              <w:marLeft w:val="0"/>
              <w:marRight w:val="0"/>
              <w:marTop w:val="0"/>
              <w:marBottom w:val="0"/>
              <w:divBdr>
                <w:top w:val="none" w:sz="0" w:space="0" w:color="auto"/>
                <w:left w:val="none" w:sz="0" w:space="0" w:color="auto"/>
                <w:bottom w:val="none" w:sz="0" w:space="0" w:color="auto"/>
                <w:right w:val="none" w:sz="0" w:space="0" w:color="auto"/>
              </w:divBdr>
            </w:div>
            <w:div w:id="1090086052">
              <w:marLeft w:val="0"/>
              <w:marRight w:val="0"/>
              <w:marTop w:val="0"/>
              <w:marBottom w:val="0"/>
              <w:divBdr>
                <w:top w:val="none" w:sz="0" w:space="0" w:color="auto"/>
                <w:left w:val="none" w:sz="0" w:space="0" w:color="auto"/>
                <w:bottom w:val="none" w:sz="0" w:space="0" w:color="auto"/>
                <w:right w:val="none" w:sz="0" w:space="0" w:color="auto"/>
              </w:divBdr>
            </w:div>
            <w:div w:id="518813942">
              <w:marLeft w:val="0"/>
              <w:marRight w:val="0"/>
              <w:marTop w:val="0"/>
              <w:marBottom w:val="0"/>
              <w:divBdr>
                <w:top w:val="none" w:sz="0" w:space="0" w:color="auto"/>
                <w:left w:val="none" w:sz="0" w:space="0" w:color="auto"/>
                <w:bottom w:val="none" w:sz="0" w:space="0" w:color="auto"/>
                <w:right w:val="none" w:sz="0" w:space="0" w:color="auto"/>
              </w:divBdr>
            </w:div>
            <w:div w:id="549652075">
              <w:marLeft w:val="0"/>
              <w:marRight w:val="0"/>
              <w:marTop w:val="0"/>
              <w:marBottom w:val="0"/>
              <w:divBdr>
                <w:top w:val="none" w:sz="0" w:space="0" w:color="auto"/>
                <w:left w:val="none" w:sz="0" w:space="0" w:color="auto"/>
                <w:bottom w:val="none" w:sz="0" w:space="0" w:color="auto"/>
                <w:right w:val="none" w:sz="0" w:space="0" w:color="auto"/>
              </w:divBdr>
            </w:div>
            <w:div w:id="949975757">
              <w:marLeft w:val="0"/>
              <w:marRight w:val="0"/>
              <w:marTop w:val="0"/>
              <w:marBottom w:val="0"/>
              <w:divBdr>
                <w:top w:val="none" w:sz="0" w:space="0" w:color="auto"/>
                <w:left w:val="none" w:sz="0" w:space="0" w:color="auto"/>
                <w:bottom w:val="none" w:sz="0" w:space="0" w:color="auto"/>
                <w:right w:val="none" w:sz="0" w:space="0" w:color="auto"/>
              </w:divBdr>
            </w:div>
            <w:div w:id="739253104">
              <w:marLeft w:val="0"/>
              <w:marRight w:val="0"/>
              <w:marTop w:val="0"/>
              <w:marBottom w:val="0"/>
              <w:divBdr>
                <w:top w:val="none" w:sz="0" w:space="0" w:color="auto"/>
                <w:left w:val="none" w:sz="0" w:space="0" w:color="auto"/>
                <w:bottom w:val="none" w:sz="0" w:space="0" w:color="auto"/>
                <w:right w:val="none" w:sz="0" w:space="0" w:color="auto"/>
              </w:divBdr>
            </w:div>
            <w:div w:id="398290335">
              <w:marLeft w:val="0"/>
              <w:marRight w:val="0"/>
              <w:marTop w:val="0"/>
              <w:marBottom w:val="0"/>
              <w:divBdr>
                <w:top w:val="none" w:sz="0" w:space="0" w:color="auto"/>
                <w:left w:val="none" w:sz="0" w:space="0" w:color="auto"/>
                <w:bottom w:val="none" w:sz="0" w:space="0" w:color="auto"/>
                <w:right w:val="none" w:sz="0" w:space="0" w:color="auto"/>
              </w:divBdr>
            </w:div>
            <w:div w:id="232010362">
              <w:marLeft w:val="0"/>
              <w:marRight w:val="0"/>
              <w:marTop w:val="0"/>
              <w:marBottom w:val="0"/>
              <w:divBdr>
                <w:top w:val="none" w:sz="0" w:space="0" w:color="auto"/>
                <w:left w:val="none" w:sz="0" w:space="0" w:color="auto"/>
                <w:bottom w:val="none" w:sz="0" w:space="0" w:color="auto"/>
                <w:right w:val="none" w:sz="0" w:space="0" w:color="auto"/>
              </w:divBdr>
            </w:div>
            <w:div w:id="425033512">
              <w:marLeft w:val="0"/>
              <w:marRight w:val="0"/>
              <w:marTop w:val="0"/>
              <w:marBottom w:val="0"/>
              <w:divBdr>
                <w:top w:val="none" w:sz="0" w:space="0" w:color="auto"/>
                <w:left w:val="none" w:sz="0" w:space="0" w:color="auto"/>
                <w:bottom w:val="none" w:sz="0" w:space="0" w:color="auto"/>
                <w:right w:val="none" w:sz="0" w:space="0" w:color="auto"/>
              </w:divBdr>
            </w:div>
            <w:div w:id="1286737815">
              <w:marLeft w:val="0"/>
              <w:marRight w:val="0"/>
              <w:marTop w:val="0"/>
              <w:marBottom w:val="0"/>
              <w:divBdr>
                <w:top w:val="none" w:sz="0" w:space="0" w:color="auto"/>
                <w:left w:val="none" w:sz="0" w:space="0" w:color="auto"/>
                <w:bottom w:val="none" w:sz="0" w:space="0" w:color="auto"/>
                <w:right w:val="none" w:sz="0" w:space="0" w:color="auto"/>
              </w:divBdr>
            </w:div>
            <w:div w:id="325673836">
              <w:marLeft w:val="0"/>
              <w:marRight w:val="0"/>
              <w:marTop w:val="0"/>
              <w:marBottom w:val="0"/>
              <w:divBdr>
                <w:top w:val="none" w:sz="0" w:space="0" w:color="auto"/>
                <w:left w:val="none" w:sz="0" w:space="0" w:color="auto"/>
                <w:bottom w:val="none" w:sz="0" w:space="0" w:color="auto"/>
                <w:right w:val="none" w:sz="0" w:space="0" w:color="auto"/>
              </w:divBdr>
            </w:div>
            <w:div w:id="1316647990">
              <w:marLeft w:val="0"/>
              <w:marRight w:val="0"/>
              <w:marTop w:val="0"/>
              <w:marBottom w:val="0"/>
              <w:divBdr>
                <w:top w:val="none" w:sz="0" w:space="0" w:color="auto"/>
                <w:left w:val="none" w:sz="0" w:space="0" w:color="auto"/>
                <w:bottom w:val="none" w:sz="0" w:space="0" w:color="auto"/>
                <w:right w:val="none" w:sz="0" w:space="0" w:color="auto"/>
              </w:divBdr>
            </w:div>
            <w:div w:id="1553351155">
              <w:marLeft w:val="0"/>
              <w:marRight w:val="0"/>
              <w:marTop w:val="0"/>
              <w:marBottom w:val="0"/>
              <w:divBdr>
                <w:top w:val="none" w:sz="0" w:space="0" w:color="auto"/>
                <w:left w:val="none" w:sz="0" w:space="0" w:color="auto"/>
                <w:bottom w:val="none" w:sz="0" w:space="0" w:color="auto"/>
                <w:right w:val="none" w:sz="0" w:space="0" w:color="auto"/>
              </w:divBdr>
            </w:div>
            <w:div w:id="870535468">
              <w:marLeft w:val="0"/>
              <w:marRight w:val="0"/>
              <w:marTop w:val="0"/>
              <w:marBottom w:val="0"/>
              <w:divBdr>
                <w:top w:val="none" w:sz="0" w:space="0" w:color="auto"/>
                <w:left w:val="none" w:sz="0" w:space="0" w:color="auto"/>
                <w:bottom w:val="none" w:sz="0" w:space="0" w:color="auto"/>
                <w:right w:val="none" w:sz="0" w:space="0" w:color="auto"/>
              </w:divBdr>
            </w:div>
            <w:div w:id="839738667">
              <w:marLeft w:val="0"/>
              <w:marRight w:val="0"/>
              <w:marTop w:val="0"/>
              <w:marBottom w:val="0"/>
              <w:divBdr>
                <w:top w:val="none" w:sz="0" w:space="0" w:color="auto"/>
                <w:left w:val="none" w:sz="0" w:space="0" w:color="auto"/>
                <w:bottom w:val="none" w:sz="0" w:space="0" w:color="auto"/>
                <w:right w:val="none" w:sz="0" w:space="0" w:color="auto"/>
              </w:divBdr>
            </w:div>
            <w:div w:id="1134517004">
              <w:marLeft w:val="0"/>
              <w:marRight w:val="0"/>
              <w:marTop w:val="0"/>
              <w:marBottom w:val="0"/>
              <w:divBdr>
                <w:top w:val="none" w:sz="0" w:space="0" w:color="auto"/>
                <w:left w:val="none" w:sz="0" w:space="0" w:color="auto"/>
                <w:bottom w:val="none" w:sz="0" w:space="0" w:color="auto"/>
                <w:right w:val="none" w:sz="0" w:space="0" w:color="auto"/>
              </w:divBdr>
            </w:div>
            <w:div w:id="219830627">
              <w:marLeft w:val="0"/>
              <w:marRight w:val="0"/>
              <w:marTop w:val="0"/>
              <w:marBottom w:val="0"/>
              <w:divBdr>
                <w:top w:val="none" w:sz="0" w:space="0" w:color="auto"/>
                <w:left w:val="none" w:sz="0" w:space="0" w:color="auto"/>
                <w:bottom w:val="none" w:sz="0" w:space="0" w:color="auto"/>
                <w:right w:val="none" w:sz="0" w:space="0" w:color="auto"/>
              </w:divBdr>
            </w:div>
            <w:div w:id="1333139025">
              <w:marLeft w:val="0"/>
              <w:marRight w:val="0"/>
              <w:marTop w:val="0"/>
              <w:marBottom w:val="0"/>
              <w:divBdr>
                <w:top w:val="none" w:sz="0" w:space="0" w:color="auto"/>
                <w:left w:val="none" w:sz="0" w:space="0" w:color="auto"/>
                <w:bottom w:val="none" w:sz="0" w:space="0" w:color="auto"/>
                <w:right w:val="none" w:sz="0" w:space="0" w:color="auto"/>
              </w:divBdr>
            </w:div>
            <w:div w:id="1103693106">
              <w:marLeft w:val="0"/>
              <w:marRight w:val="0"/>
              <w:marTop w:val="0"/>
              <w:marBottom w:val="0"/>
              <w:divBdr>
                <w:top w:val="none" w:sz="0" w:space="0" w:color="auto"/>
                <w:left w:val="none" w:sz="0" w:space="0" w:color="auto"/>
                <w:bottom w:val="none" w:sz="0" w:space="0" w:color="auto"/>
                <w:right w:val="none" w:sz="0" w:space="0" w:color="auto"/>
              </w:divBdr>
            </w:div>
            <w:div w:id="1643582127">
              <w:marLeft w:val="0"/>
              <w:marRight w:val="0"/>
              <w:marTop w:val="0"/>
              <w:marBottom w:val="0"/>
              <w:divBdr>
                <w:top w:val="none" w:sz="0" w:space="0" w:color="auto"/>
                <w:left w:val="none" w:sz="0" w:space="0" w:color="auto"/>
                <w:bottom w:val="none" w:sz="0" w:space="0" w:color="auto"/>
                <w:right w:val="none" w:sz="0" w:space="0" w:color="auto"/>
              </w:divBdr>
            </w:div>
            <w:div w:id="1632442085">
              <w:marLeft w:val="0"/>
              <w:marRight w:val="0"/>
              <w:marTop w:val="0"/>
              <w:marBottom w:val="0"/>
              <w:divBdr>
                <w:top w:val="none" w:sz="0" w:space="0" w:color="auto"/>
                <w:left w:val="none" w:sz="0" w:space="0" w:color="auto"/>
                <w:bottom w:val="none" w:sz="0" w:space="0" w:color="auto"/>
                <w:right w:val="none" w:sz="0" w:space="0" w:color="auto"/>
              </w:divBdr>
            </w:div>
            <w:div w:id="1333486068">
              <w:marLeft w:val="0"/>
              <w:marRight w:val="0"/>
              <w:marTop w:val="0"/>
              <w:marBottom w:val="0"/>
              <w:divBdr>
                <w:top w:val="none" w:sz="0" w:space="0" w:color="auto"/>
                <w:left w:val="none" w:sz="0" w:space="0" w:color="auto"/>
                <w:bottom w:val="none" w:sz="0" w:space="0" w:color="auto"/>
                <w:right w:val="none" w:sz="0" w:space="0" w:color="auto"/>
              </w:divBdr>
            </w:div>
            <w:div w:id="1664577462">
              <w:marLeft w:val="0"/>
              <w:marRight w:val="0"/>
              <w:marTop w:val="0"/>
              <w:marBottom w:val="0"/>
              <w:divBdr>
                <w:top w:val="none" w:sz="0" w:space="0" w:color="auto"/>
                <w:left w:val="none" w:sz="0" w:space="0" w:color="auto"/>
                <w:bottom w:val="none" w:sz="0" w:space="0" w:color="auto"/>
                <w:right w:val="none" w:sz="0" w:space="0" w:color="auto"/>
              </w:divBdr>
            </w:div>
            <w:div w:id="815996082">
              <w:marLeft w:val="0"/>
              <w:marRight w:val="0"/>
              <w:marTop w:val="0"/>
              <w:marBottom w:val="0"/>
              <w:divBdr>
                <w:top w:val="none" w:sz="0" w:space="0" w:color="auto"/>
                <w:left w:val="none" w:sz="0" w:space="0" w:color="auto"/>
                <w:bottom w:val="none" w:sz="0" w:space="0" w:color="auto"/>
                <w:right w:val="none" w:sz="0" w:space="0" w:color="auto"/>
              </w:divBdr>
            </w:div>
            <w:div w:id="1876429822">
              <w:marLeft w:val="0"/>
              <w:marRight w:val="0"/>
              <w:marTop w:val="0"/>
              <w:marBottom w:val="0"/>
              <w:divBdr>
                <w:top w:val="none" w:sz="0" w:space="0" w:color="auto"/>
                <w:left w:val="none" w:sz="0" w:space="0" w:color="auto"/>
                <w:bottom w:val="none" w:sz="0" w:space="0" w:color="auto"/>
                <w:right w:val="none" w:sz="0" w:space="0" w:color="auto"/>
              </w:divBdr>
            </w:div>
            <w:div w:id="287661805">
              <w:marLeft w:val="0"/>
              <w:marRight w:val="0"/>
              <w:marTop w:val="0"/>
              <w:marBottom w:val="0"/>
              <w:divBdr>
                <w:top w:val="none" w:sz="0" w:space="0" w:color="auto"/>
                <w:left w:val="none" w:sz="0" w:space="0" w:color="auto"/>
                <w:bottom w:val="none" w:sz="0" w:space="0" w:color="auto"/>
                <w:right w:val="none" w:sz="0" w:space="0" w:color="auto"/>
              </w:divBdr>
            </w:div>
            <w:div w:id="1555385049">
              <w:marLeft w:val="0"/>
              <w:marRight w:val="0"/>
              <w:marTop w:val="0"/>
              <w:marBottom w:val="0"/>
              <w:divBdr>
                <w:top w:val="none" w:sz="0" w:space="0" w:color="auto"/>
                <w:left w:val="none" w:sz="0" w:space="0" w:color="auto"/>
                <w:bottom w:val="none" w:sz="0" w:space="0" w:color="auto"/>
                <w:right w:val="none" w:sz="0" w:space="0" w:color="auto"/>
              </w:divBdr>
            </w:div>
            <w:div w:id="40256197">
              <w:marLeft w:val="0"/>
              <w:marRight w:val="0"/>
              <w:marTop w:val="0"/>
              <w:marBottom w:val="0"/>
              <w:divBdr>
                <w:top w:val="none" w:sz="0" w:space="0" w:color="auto"/>
                <w:left w:val="none" w:sz="0" w:space="0" w:color="auto"/>
                <w:bottom w:val="none" w:sz="0" w:space="0" w:color="auto"/>
                <w:right w:val="none" w:sz="0" w:space="0" w:color="auto"/>
              </w:divBdr>
            </w:div>
            <w:div w:id="692341038">
              <w:marLeft w:val="0"/>
              <w:marRight w:val="0"/>
              <w:marTop w:val="0"/>
              <w:marBottom w:val="0"/>
              <w:divBdr>
                <w:top w:val="none" w:sz="0" w:space="0" w:color="auto"/>
                <w:left w:val="none" w:sz="0" w:space="0" w:color="auto"/>
                <w:bottom w:val="none" w:sz="0" w:space="0" w:color="auto"/>
                <w:right w:val="none" w:sz="0" w:space="0" w:color="auto"/>
              </w:divBdr>
            </w:div>
            <w:div w:id="157968666">
              <w:marLeft w:val="0"/>
              <w:marRight w:val="0"/>
              <w:marTop w:val="0"/>
              <w:marBottom w:val="0"/>
              <w:divBdr>
                <w:top w:val="none" w:sz="0" w:space="0" w:color="auto"/>
                <w:left w:val="none" w:sz="0" w:space="0" w:color="auto"/>
                <w:bottom w:val="none" w:sz="0" w:space="0" w:color="auto"/>
                <w:right w:val="none" w:sz="0" w:space="0" w:color="auto"/>
              </w:divBdr>
            </w:div>
            <w:div w:id="689111415">
              <w:marLeft w:val="0"/>
              <w:marRight w:val="0"/>
              <w:marTop w:val="0"/>
              <w:marBottom w:val="0"/>
              <w:divBdr>
                <w:top w:val="none" w:sz="0" w:space="0" w:color="auto"/>
                <w:left w:val="none" w:sz="0" w:space="0" w:color="auto"/>
                <w:bottom w:val="none" w:sz="0" w:space="0" w:color="auto"/>
                <w:right w:val="none" w:sz="0" w:space="0" w:color="auto"/>
              </w:divBdr>
            </w:div>
            <w:div w:id="912665627">
              <w:marLeft w:val="0"/>
              <w:marRight w:val="0"/>
              <w:marTop w:val="0"/>
              <w:marBottom w:val="0"/>
              <w:divBdr>
                <w:top w:val="none" w:sz="0" w:space="0" w:color="auto"/>
                <w:left w:val="none" w:sz="0" w:space="0" w:color="auto"/>
                <w:bottom w:val="none" w:sz="0" w:space="0" w:color="auto"/>
                <w:right w:val="none" w:sz="0" w:space="0" w:color="auto"/>
              </w:divBdr>
            </w:div>
            <w:div w:id="571231394">
              <w:marLeft w:val="0"/>
              <w:marRight w:val="0"/>
              <w:marTop w:val="0"/>
              <w:marBottom w:val="0"/>
              <w:divBdr>
                <w:top w:val="none" w:sz="0" w:space="0" w:color="auto"/>
                <w:left w:val="none" w:sz="0" w:space="0" w:color="auto"/>
                <w:bottom w:val="none" w:sz="0" w:space="0" w:color="auto"/>
                <w:right w:val="none" w:sz="0" w:space="0" w:color="auto"/>
              </w:divBdr>
            </w:div>
            <w:div w:id="38820836">
              <w:marLeft w:val="0"/>
              <w:marRight w:val="0"/>
              <w:marTop w:val="0"/>
              <w:marBottom w:val="0"/>
              <w:divBdr>
                <w:top w:val="none" w:sz="0" w:space="0" w:color="auto"/>
                <w:left w:val="none" w:sz="0" w:space="0" w:color="auto"/>
                <w:bottom w:val="none" w:sz="0" w:space="0" w:color="auto"/>
                <w:right w:val="none" w:sz="0" w:space="0" w:color="auto"/>
              </w:divBdr>
            </w:div>
            <w:div w:id="1600484471">
              <w:marLeft w:val="0"/>
              <w:marRight w:val="0"/>
              <w:marTop w:val="0"/>
              <w:marBottom w:val="0"/>
              <w:divBdr>
                <w:top w:val="none" w:sz="0" w:space="0" w:color="auto"/>
                <w:left w:val="none" w:sz="0" w:space="0" w:color="auto"/>
                <w:bottom w:val="none" w:sz="0" w:space="0" w:color="auto"/>
                <w:right w:val="none" w:sz="0" w:space="0" w:color="auto"/>
              </w:divBdr>
            </w:div>
            <w:div w:id="659619991">
              <w:marLeft w:val="0"/>
              <w:marRight w:val="0"/>
              <w:marTop w:val="0"/>
              <w:marBottom w:val="0"/>
              <w:divBdr>
                <w:top w:val="none" w:sz="0" w:space="0" w:color="auto"/>
                <w:left w:val="none" w:sz="0" w:space="0" w:color="auto"/>
                <w:bottom w:val="none" w:sz="0" w:space="0" w:color="auto"/>
                <w:right w:val="none" w:sz="0" w:space="0" w:color="auto"/>
              </w:divBdr>
            </w:div>
            <w:div w:id="472720663">
              <w:marLeft w:val="0"/>
              <w:marRight w:val="0"/>
              <w:marTop w:val="0"/>
              <w:marBottom w:val="0"/>
              <w:divBdr>
                <w:top w:val="none" w:sz="0" w:space="0" w:color="auto"/>
                <w:left w:val="none" w:sz="0" w:space="0" w:color="auto"/>
                <w:bottom w:val="none" w:sz="0" w:space="0" w:color="auto"/>
                <w:right w:val="none" w:sz="0" w:space="0" w:color="auto"/>
              </w:divBdr>
            </w:div>
            <w:div w:id="1845245634">
              <w:marLeft w:val="0"/>
              <w:marRight w:val="0"/>
              <w:marTop w:val="0"/>
              <w:marBottom w:val="0"/>
              <w:divBdr>
                <w:top w:val="none" w:sz="0" w:space="0" w:color="auto"/>
                <w:left w:val="none" w:sz="0" w:space="0" w:color="auto"/>
                <w:bottom w:val="none" w:sz="0" w:space="0" w:color="auto"/>
                <w:right w:val="none" w:sz="0" w:space="0" w:color="auto"/>
              </w:divBdr>
            </w:div>
            <w:div w:id="1294825502">
              <w:marLeft w:val="0"/>
              <w:marRight w:val="0"/>
              <w:marTop w:val="0"/>
              <w:marBottom w:val="0"/>
              <w:divBdr>
                <w:top w:val="none" w:sz="0" w:space="0" w:color="auto"/>
                <w:left w:val="none" w:sz="0" w:space="0" w:color="auto"/>
                <w:bottom w:val="none" w:sz="0" w:space="0" w:color="auto"/>
                <w:right w:val="none" w:sz="0" w:space="0" w:color="auto"/>
              </w:divBdr>
            </w:div>
            <w:div w:id="1028338147">
              <w:marLeft w:val="0"/>
              <w:marRight w:val="0"/>
              <w:marTop w:val="0"/>
              <w:marBottom w:val="0"/>
              <w:divBdr>
                <w:top w:val="none" w:sz="0" w:space="0" w:color="auto"/>
                <w:left w:val="none" w:sz="0" w:space="0" w:color="auto"/>
                <w:bottom w:val="none" w:sz="0" w:space="0" w:color="auto"/>
                <w:right w:val="none" w:sz="0" w:space="0" w:color="auto"/>
              </w:divBdr>
            </w:div>
            <w:div w:id="1586693434">
              <w:marLeft w:val="0"/>
              <w:marRight w:val="0"/>
              <w:marTop w:val="0"/>
              <w:marBottom w:val="0"/>
              <w:divBdr>
                <w:top w:val="none" w:sz="0" w:space="0" w:color="auto"/>
                <w:left w:val="none" w:sz="0" w:space="0" w:color="auto"/>
                <w:bottom w:val="none" w:sz="0" w:space="0" w:color="auto"/>
                <w:right w:val="none" w:sz="0" w:space="0" w:color="auto"/>
              </w:divBdr>
            </w:div>
            <w:div w:id="218833502">
              <w:marLeft w:val="0"/>
              <w:marRight w:val="0"/>
              <w:marTop w:val="0"/>
              <w:marBottom w:val="0"/>
              <w:divBdr>
                <w:top w:val="none" w:sz="0" w:space="0" w:color="auto"/>
                <w:left w:val="none" w:sz="0" w:space="0" w:color="auto"/>
                <w:bottom w:val="none" w:sz="0" w:space="0" w:color="auto"/>
                <w:right w:val="none" w:sz="0" w:space="0" w:color="auto"/>
              </w:divBdr>
            </w:div>
            <w:div w:id="1930235233">
              <w:marLeft w:val="0"/>
              <w:marRight w:val="0"/>
              <w:marTop w:val="0"/>
              <w:marBottom w:val="0"/>
              <w:divBdr>
                <w:top w:val="none" w:sz="0" w:space="0" w:color="auto"/>
                <w:left w:val="none" w:sz="0" w:space="0" w:color="auto"/>
                <w:bottom w:val="none" w:sz="0" w:space="0" w:color="auto"/>
                <w:right w:val="none" w:sz="0" w:space="0" w:color="auto"/>
              </w:divBdr>
            </w:div>
            <w:div w:id="1110928700">
              <w:marLeft w:val="0"/>
              <w:marRight w:val="0"/>
              <w:marTop w:val="0"/>
              <w:marBottom w:val="0"/>
              <w:divBdr>
                <w:top w:val="none" w:sz="0" w:space="0" w:color="auto"/>
                <w:left w:val="none" w:sz="0" w:space="0" w:color="auto"/>
                <w:bottom w:val="none" w:sz="0" w:space="0" w:color="auto"/>
                <w:right w:val="none" w:sz="0" w:space="0" w:color="auto"/>
              </w:divBdr>
            </w:div>
            <w:div w:id="873272515">
              <w:marLeft w:val="0"/>
              <w:marRight w:val="0"/>
              <w:marTop w:val="0"/>
              <w:marBottom w:val="0"/>
              <w:divBdr>
                <w:top w:val="none" w:sz="0" w:space="0" w:color="auto"/>
                <w:left w:val="none" w:sz="0" w:space="0" w:color="auto"/>
                <w:bottom w:val="none" w:sz="0" w:space="0" w:color="auto"/>
                <w:right w:val="none" w:sz="0" w:space="0" w:color="auto"/>
              </w:divBdr>
            </w:div>
            <w:div w:id="450784778">
              <w:marLeft w:val="0"/>
              <w:marRight w:val="0"/>
              <w:marTop w:val="0"/>
              <w:marBottom w:val="0"/>
              <w:divBdr>
                <w:top w:val="none" w:sz="0" w:space="0" w:color="auto"/>
                <w:left w:val="none" w:sz="0" w:space="0" w:color="auto"/>
                <w:bottom w:val="none" w:sz="0" w:space="0" w:color="auto"/>
                <w:right w:val="none" w:sz="0" w:space="0" w:color="auto"/>
              </w:divBdr>
            </w:div>
            <w:div w:id="765347448">
              <w:marLeft w:val="0"/>
              <w:marRight w:val="0"/>
              <w:marTop w:val="0"/>
              <w:marBottom w:val="0"/>
              <w:divBdr>
                <w:top w:val="none" w:sz="0" w:space="0" w:color="auto"/>
                <w:left w:val="none" w:sz="0" w:space="0" w:color="auto"/>
                <w:bottom w:val="none" w:sz="0" w:space="0" w:color="auto"/>
                <w:right w:val="none" w:sz="0" w:space="0" w:color="auto"/>
              </w:divBdr>
            </w:div>
            <w:div w:id="2144955383">
              <w:marLeft w:val="0"/>
              <w:marRight w:val="0"/>
              <w:marTop w:val="0"/>
              <w:marBottom w:val="0"/>
              <w:divBdr>
                <w:top w:val="none" w:sz="0" w:space="0" w:color="auto"/>
                <w:left w:val="none" w:sz="0" w:space="0" w:color="auto"/>
                <w:bottom w:val="none" w:sz="0" w:space="0" w:color="auto"/>
                <w:right w:val="none" w:sz="0" w:space="0" w:color="auto"/>
              </w:divBdr>
            </w:div>
            <w:div w:id="227769455">
              <w:marLeft w:val="0"/>
              <w:marRight w:val="0"/>
              <w:marTop w:val="0"/>
              <w:marBottom w:val="0"/>
              <w:divBdr>
                <w:top w:val="none" w:sz="0" w:space="0" w:color="auto"/>
                <w:left w:val="none" w:sz="0" w:space="0" w:color="auto"/>
                <w:bottom w:val="none" w:sz="0" w:space="0" w:color="auto"/>
                <w:right w:val="none" w:sz="0" w:space="0" w:color="auto"/>
              </w:divBdr>
            </w:div>
            <w:div w:id="1668747746">
              <w:marLeft w:val="0"/>
              <w:marRight w:val="0"/>
              <w:marTop w:val="0"/>
              <w:marBottom w:val="0"/>
              <w:divBdr>
                <w:top w:val="none" w:sz="0" w:space="0" w:color="auto"/>
                <w:left w:val="none" w:sz="0" w:space="0" w:color="auto"/>
                <w:bottom w:val="none" w:sz="0" w:space="0" w:color="auto"/>
                <w:right w:val="none" w:sz="0" w:space="0" w:color="auto"/>
              </w:divBdr>
            </w:div>
            <w:div w:id="413861610">
              <w:marLeft w:val="0"/>
              <w:marRight w:val="0"/>
              <w:marTop w:val="0"/>
              <w:marBottom w:val="0"/>
              <w:divBdr>
                <w:top w:val="none" w:sz="0" w:space="0" w:color="auto"/>
                <w:left w:val="none" w:sz="0" w:space="0" w:color="auto"/>
                <w:bottom w:val="none" w:sz="0" w:space="0" w:color="auto"/>
                <w:right w:val="none" w:sz="0" w:space="0" w:color="auto"/>
              </w:divBdr>
            </w:div>
            <w:div w:id="1179810791">
              <w:marLeft w:val="0"/>
              <w:marRight w:val="0"/>
              <w:marTop w:val="0"/>
              <w:marBottom w:val="0"/>
              <w:divBdr>
                <w:top w:val="none" w:sz="0" w:space="0" w:color="auto"/>
                <w:left w:val="none" w:sz="0" w:space="0" w:color="auto"/>
                <w:bottom w:val="none" w:sz="0" w:space="0" w:color="auto"/>
                <w:right w:val="none" w:sz="0" w:space="0" w:color="auto"/>
              </w:divBdr>
            </w:div>
            <w:div w:id="2126998006">
              <w:marLeft w:val="0"/>
              <w:marRight w:val="0"/>
              <w:marTop w:val="0"/>
              <w:marBottom w:val="0"/>
              <w:divBdr>
                <w:top w:val="none" w:sz="0" w:space="0" w:color="auto"/>
                <w:left w:val="none" w:sz="0" w:space="0" w:color="auto"/>
                <w:bottom w:val="none" w:sz="0" w:space="0" w:color="auto"/>
                <w:right w:val="none" w:sz="0" w:space="0" w:color="auto"/>
              </w:divBdr>
            </w:div>
            <w:div w:id="618755725">
              <w:marLeft w:val="0"/>
              <w:marRight w:val="0"/>
              <w:marTop w:val="0"/>
              <w:marBottom w:val="0"/>
              <w:divBdr>
                <w:top w:val="none" w:sz="0" w:space="0" w:color="auto"/>
                <w:left w:val="none" w:sz="0" w:space="0" w:color="auto"/>
                <w:bottom w:val="none" w:sz="0" w:space="0" w:color="auto"/>
                <w:right w:val="none" w:sz="0" w:space="0" w:color="auto"/>
              </w:divBdr>
            </w:div>
            <w:div w:id="925115220">
              <w:marLeft w:val="0"/>
              <w:marRight w:val="0"/>
              <w:marTop w:val="0"/>
              <w:marBottom w:val="0"/>
              <w:divBdr>
                <w:top w:val="none" w:sz="0" w:space="0" w:color="auto"/>
                <w:left w:val="none" w:sz="0" w:space="0" w:color="auto"/>
                <w:bottom w:val="none" w:sz="0" w:space="0" w:color="auto"/>
                <w:right w:val="none" w:sz="0" w:space="0" w:color="auto"/>
              </w:divBdr>
            </w:div>
            <w:div w:id="1721589601">
              <w:marLeft w:val="0"/>
              <w:marRight w:val="0"/>
              <w:marTop w:val="0"/>
              <w:marBottom w:val="0"/>
              <w:divBdr>
                <w:top w:val="none" w:sz="0" w:space="0" w:color="auto"/>
                <w:left w:val="none" w:sz="0" w:space="0" w:color="auto"/>
                <w:bottom w:val="none" w:sz="0" w:space="0" w:color="auto"/>
                <w:right w:val="none" w:sz="0" w:space="0" w:color="auto"/>
              </w:divBdr>
            </w:div>
            <w:div w:id="567615373">
              <w:marLeft w:val="0"/>
              <w:marRight w:val="0"/>
              <w:marTop w:val="0"/>
              <w:marBottom w:val="0"/>
              <w:divBdr>
                <w:top w:val="none" w:sz="0" w:space="0" w:color="auto"/>
                <w:left w:val="none" w:sz="0" w:space="0" w:color="auto"/>
                <w:bottom w:val="none" w:sz="0" w:space="0" w:color="auto"/>
                <w:right w:val="none" w:sz="0" w:space="0" w:color="auto"/>
              </w:divBdr>
            </w:div>
            <w:div w:id="1934581147">
              <w:marLeft w:val="0"/>
              <w:marRight w:val="0"/>
              <w:marTop w:val="0"/>
              <w:marBottom w:val="0"/>
              <w:divBdr>
                <w:top w:val="none" w:sz="0" w:space="0" w:color="auto"/>
                <w:left w:val="none" w:sz="0" w:space="0" w:color="auto"/>
                <w:bottom w:val="none" w:sz="0" w:space="0" w:color="auto"/>
                <w:right w:val="none" w:sz="0" w:space="0" w:color="auto"/>
              </w:divBdr>
            </w:div>
            <w:div w:id="865409131">
              <w:marLeft w:val="0"/>
              <w:marRight w:val="0"/>
              <w:marTop w:val="0"/>
              <w:marBottom w:val="0"/>
              <w:divBdr>
                <w:top w:val="none" w:sz="0" w:space="0" w:color="auto"/>
                <w:left w:val="none" w:sz="0" w:space="0" w:color="auto"/>
                <w:bottom w:val="none" w:sz="0" w:space="0" w:color="auto"/>
                <w:right w:val="none" w:sz="0" w:space="0" w:color="auto"/>
              </w:divBdr>
            </w:div>
            <w:div w:id="1053039394">
              <w:marLeft w:val="0"/>
              <w:marRight w:val="0"/>
              <w:marTop w:val="0"/>
              <w:marBottom w:val="0"/>
              <w:divBdr>
                <w:top w:val="none" w:sz="0" w:space="0" w:color="auto"/>
                <w:left w:val="none" w:sz="0" w:space="0" w:color="auto"/>
                <w:bottom w:val="none" w:sz="0" w:space="0" w:color="auto"/>
                <w:right w:val="none" w:sz="0" w:space="0" w:color="auto"/>
              </w:divBdr>
            </w:div>
            <w:div w:id="1854764952">
              <w:marLeft w:val="0"/>
              <w:marRight w:val="0"/>
              <w:marTop w:val="0"/>
              <w:marBottom w:val="0"/>
              <w:divBdr>
                <w:top w:val="none" w:sz="0" w:space="0" w:color="auto"/>
                <w:left w:val="none" w:sz="0" w:space="0" w:color="auto"/>
                <w:bottom w:val="none" w:sz="0" w:space="0" w:color="auto"/>
                <w:right w:val="none" w:sz="0" w:space="0" w:color="auto"/>
              </w:divBdr>
            </w:div>
            <w:div w:id="492528331">
              <w:marLeft w:val="0"/>
              <w:marRight w:val="0"/>
              <w:marTop w:val="0"/>
              <w:marBottom w:val="0"/>
              <w:divBdr>
                <w:top w:val="none" w:sz="0" w:space="0" w:color="auto"/>
                <w:left w:val="none" w:sz="0" w:space="0" w:color="auto"/>
                <w:bottom w:val="none" w:sz="0" w:space="0" w:color="auto"/>
                <w:right w:val="none" w:sz="0" w:space="0" w:color="auto"/>
              </w:divBdr>
            </w:div>
            <w:div w:id="483160737">
              <w:marLeft w:val="0"/>
              <w:marRight w:val="0"/>
              <w:marTop w:val="0"/>
              <w:marBottom w:val="0"/>
              <w:divBdr>
                <w:top w:val="none" w:sz="0" w:space="0" w:color="auto"/>
                <w:left w:val="none" w:sz="0" w:space="0" w:color="auto"/>
                <w:bottom w:val="none" w:sz="0" w:space="0" w:color="auto"/>
                <w:right w:val="none" w:sz="0" w:space="0" w:color="auto"/>
              </w:divBdr>
            </w:div>
            <w:div w:id="958726533">
              <w:marLeft w:val="0"/>
              <w:marRight w:val="0"/>
              <w:marTop w:val="0"/>
              <w:marBottom w:val="0"/>
              <w:divBdr>
                <w:top w:val="none" w:sz="0" w:space="0" w:color="auto"/>
                <w:left w:val="none" w:sz="0" w:space="0" w:color="auto"/>
                <w:bottom w:val="none" w:sz="0" w:space="0" w:color="auto"/>
                <w:right w:val="none" w:sz="0" w:space="0" w:color="auto"/>
              </w:divBdr>
            </w:div>
            <w:div w:id="1399790103">
              <w:marLeft w:val="0"/>
              <w:marRight w:val="0"/>
              <w:marTop w:val="0"/>
              <w:marBottom w:val="0"/>
              <w:divBdr>
                <w:top w:val="none" w:sz="0" w:space="0" w:color="auto"/>
                <w:left w:val="none" w:sz="0" w:space="0" w:color="auto"/>
                <w:bottom w:val="none" w:sz="0" w:space="0" w:color="auto"/>
                <w:right w:val="none" w:sz="0" w:space="0" w:color="auto"/>
              </w:divBdr>
            </w:div>
            <w:div w:id="1635866311">
              <w:marLeft w:val="0"/>
              <w:marRight w:val="0"/>
              <w:marTop w:val="0"/>
              <w:marBottom w:val="0"/>
              <w:divBdr>
                <w:top w:val="none" w:sz="0" w:space="0" w:color="auto"/>
                <w:left w:val="none" w:sz="0" w:space="0" w:color="auto"/>
                <w:bottom w:val="none" w:sz="0" w:space="0" w:color="auto"/>
                <w:right w:val="none" w:sz="0" w:space="0" w:color="auto"/>
              </w:divBdr>
            </w:div>
            <w:div w:id="710150233">
              <w:marLeft w:val="0"/>
              <w:marRight w:val="0"/>
              <w:marTop w:val="0"/>
              <w:marBottom w:val="0"/>
              <w:divBdr>
                <w:top w:val="none" w:sz="0" w:space="0" w:color="auto"/>
                <w:left w:val="none" w:sz="0" w:space="0" w:color="auto"/>
                <w:bottom w:val="none" w:sz="0" w:space="0" w:color="auto"/>
                <w:right w:val="none" w:sz="0" w:space="0" w:color="auto"/>
              </w:divBdr>
            </w:div>
            <w:div w:id="1458798302">
              <w:marLeft w:val="0"/>
              <w:marRight w:val="0"/>
              <w:marTop w:val="0"/>
              <w:marBottom w:val="0"/>
              <w:divBdr>
                <w:top w:val="none" w:sz="0" w:space="0" w:color="auto"/>
                <w:left w:val="none" w:sz="0" w:space="0" w:color="auto"/>
                <w:bottom w:val="none" w:sz="0" w:space="0" w:color="auto"/>
                <w:right w:val="none" w:sz="0" w:space="0" w:color="auto"/>
              </w:divBdr>
            </w:div>
            <w:div w:id="940841529">
              <w:marLeft w:val="0"/>
              <w:marRight w:val="0"/>
              <w:marTop w:val="0"/>
              <w:marBottom w:val="0"/>
              <w:divBdr>
                <w:top w:val="none" w:sz="0" w:space="0" w:color="auto"/>
                <w:left w:val="none" w:sz="0" w:space="0" w:color="auto"/>
                <w:bottom w:val="none" w:sz="0" w:space="0" w:color="auto"/>
                <w:right w:val="none" w:sz="0" w:space="0" w:color="auto"/>
              </w:divBdr>
            </w:div>
            <w:div w:id="404912122">
              <w:marLeft w:val="0"/>
              <w:marRight w:val="0"/>
              <w:marTop w:val="0"/>
              <w:marBottom w:val="0"/>
              <w:divBdr>
                <w:top w:val="none" w:sz="0" w:space="0" w:color="auto"/>
                <w:left w:val="none" w:sz="0" w:space="0" w:color="auto"/>
                <w:bottom w:val="none" w:sz="0" w:space="0" w:color="auto"/>
                <w:right w:val="none" w:sz="0" w:space="0" w:color="auto"/>
              </w:divBdr>
            </w:div>
            <w:div w:id="1596356755">
              <w:marLeft w:val="0"/>
              <w:marRight w:val="0"/>
              <w:marTop w:val="0"/>
              <w:marBottom w:val="0"/>
              <w:divBdr>
                <w:top w:val="none" w:sz="0" w:space="0" w:color="auto"/>
                <w:left w:val="none" w:sz="0" w:space="0" w:color="auto"/>
                <w:bottom w:val="none" w:sz="0" w:space="0" w:color="auto"/>
                <w:right w:val="none" w:sz="0" w:space="0" w:color="auto"/>
              </w:divBdr>
            </w:div>
            <w:div w:id="1446391197">
              <w:marLeft w:val="0"/>
              <w:marRight w:val="0"/>
              <w:marTop w:val="0"/>
              <w:marBottom w:val="0"/>
              <w:divBdr>
                <w:top w:val="none" w:sz="0" w:space="0" w:color="auto"/>
                <w:left w:val="none" w:sz="0" w:space="0" w:color="auto"/>
                <w:bottom w:val="none" w:sz="0" w:space="0" w:color="auto"/>
                <w:right w:val="none" w:sz="0" w:space="0" w:color="auto"/>
              </w:divBdr>
            </w:div>
            <w:div w:id="1790732980">
              <w:marLeft w:val="0"/>
              <w:marRight w:val="0"/>
              <w:marTop w:val="0"/>
              <w:marBottom w:val="0"/>
              <w:divBdr>
                <w:top w:val="none" w:sz="0" w:space="0" w:color="auto"/>
                <w:left w:val="none" w:sz="0" w:space="0" w:color="auto"/>
                <w:bottom w:val="none" w:sz="0" w:space="0" w:color="auto"/>
                <w:right w:val="none" w:sz="0" w:space="0" w:color="auto"/>
              </w:divBdr>
            </w:div>
            <w:div w:id="539636346">
              <w:marLeft w:val="0"/>
              <w:marRight w:val="0"/>
              <w:marTop w:val="0"/>
              <w:marBottom w:val="0"/>
              <w:divBdr>
                <w:top w:val="none" w:sz="0" w:space="0" w:color="auto"/>
                <w:left w:val="none" w:sz="0" w:space="0" w:color="auto"/>
                <w:bottom w:val="none" w:sz="0" w:space="0" w:color="auto"/>
                <w:right w:val="none" w:sz="0" w:space="0" w:color="auto"/>
              </w:divBdr>
            </w:div>
            <w:div w:id="2048948212">
              <w:marLeft w:val="0"/>
              <w:marRight w:val="0"/>
              <w:marTop w:val="0"/>
              <w:marBottom w:val="0"/>
              <w:divBdr>
                <w:top w:val="none" w:sz="0" w:space="0" w:color="auto"/>
                <w:left w:val="none" w:sz="0" w:space="0" w:color="auto"/>
                <w:bottom w:val="none" w:sz="0" w:space="0" w:color="auto"/>
                <w:right w:val="none" w:sz="0" w:space="0" w:color="auto"/>
              </w:divBdr>
            </w:div>
            <w:div w:id="1960837971">
              <w:marLeft w:val="0"/>
              <w:marRight w:val="0"/>
              <w:marTop w:val="0"/>
              <w:marBottom w:val="0"/>
              <w:divBdr>
                <w:top w:val="none" w:sz="0" w:space="0" w:color="auto"/>
                <w:left w:val="none" w:sz="0" w:space="0" w:color="auto"/>
                <w:bottom w:val="none" w:sz="0" w:space="0" w:color="auto"/>
                <w:right w:val="none" w:sz="0" w:space="0" w:color="auto"/>
              </w:divBdr>
            </w:div>
            <w:div w:id="241913451">
              <w:marLeft w:val="0"/>
              <w:marRight w:val="0"/>
              <w:marTop w:val="0"/>
              <w:marBottom w:val="0"/>
              <w:divBdr>
                <w:top w:val="none" w:sz="0" w:space="0" w:color="auto"/>
                <w:left w:val="none" w:sz="0" w:space="0" w:color="auto"/>
                <w:bottom w:val="none" w:sz="0" w:space="0" w:color="auto"/>
                <w:right w:val="none" w:sz="0" w:space="0" w:color="auto"/>
              </w:divBdr>
            </w:div>
            <w:div w:id="2114351427">
              <w:marLeft w:val="0"/>
              <w:marRight w:val="0"/>
              <w:marTop w:val="0"/>
              <w:marBottom w:val="0"/>
              <w:divBdr>
                <w:top w:val="none" w:sz="0" w:space="0" w:color="auto"/>
                <w:left w:val="none" w:sz="0" w:space="0" w:color="auto"/>
                <w:bottom w:val="none" w:sz="0" w:space="0" w:color="auto"/>
                <w:right w:val="none" w:sz="0" w:space="0" w:color="auto"/>
              </w:divBdr>
            </w:div>
            <w:div w:id="878737298">
              <w:marLeft w:val="0"/>
              <w:marRight w:val="0"/>
              <w:marTop w:val="0"/>
              <w:marBottom w:val="0"/>
              <w:divBdr>
                <w:top w:val="none" w:sz="0" w:space="0" w:color="auto"/>
                <w:left w:val="none" w:sz="0" w:space="0" w:color="auto"/>
                <w:bottom w:val="none" w:sz="0" w:space="0" w:color="auto"/>
                <w:right w:val="none" w:sz="0" w:space="0" w:color="auto"/>
              </w:divBdr>
            </w:div>
            <w:div w:id="978143583">
              <w:marLeft w:val="0"/>
              <w:marRight w:val="0"/>
              <w:marTop w:val="0"/>
              <w:marBottom w:val="0"/>
              <w:divBdr>
                <w:top w:val="none" w:sz="0" w:space="0" w:color="auto"/>
                <w:left w:val="none" w:sz="0" w:space="0" w:color="auto"/>
                <w:bottom w:val="none" w:sz="0" w:space="0" w:color="auto"/>
                <w:right w:val="none" w:sz="0" w:space="0" w:color="auto"/>
              </w:divBdr>
            </w:div>
            <w:div w:id="1806582840">
              <w:marLeft w:val="0"/>
              <w:marRight w:val="0"/>
              <w:marTop w:val="0"/>
              <w:marBottom w:val="0"/>
              <w:divBdr>
                <w:top w:val="none" w:sz="0" w:space="0" w:color="auto"/>
                <w:left w:val="none" w:sz="0" w:space="0" w:color="auto"/>
                <w:bottom w:val="none" w:sz="0" w:space="0" w:color="auto"/>
                <w:right w:val="none" w:sz="0" w:space="0" w:color="auto"/>
              </w:divBdr>
            </w:div>
            <w:div w:id="645664269">
              <w:marLeft w:val="0"/>
              <w:marRight w:val="0"/>
              <w:marTop w:val="0"/>
              <w:marBottom w:val="0"/>
              <w:divBdr>
                <w:top w:val="none" w:sz="0" w:space="0" w:color="auto"/>
                <w:left w:val="none" w:sz="0" w:space="0" w:color="auto"/>
                <w:bottom w:val="none" w:sz="0" w:space="0" w:color="auto"/>
                <w:right w:val="none" w:sz="0" w:space="0" w:color="auto"/>
              </w:divBdr>
            </w:div>
            <w:div w:id="638536652">
              <w:marLeft w:val="0"/>
              <w:marRight w:val="0"/>
              <w:marTop w:val="0"/>
              <w:marBottom w:val="0"/>
              <w:divBdr>
                <w:top w:val="none" w:sz="0" w:space="0" w:color="auto"/>
                <w:left w:val="none" w:sz="0" w:space="0" w:color="auto"/>
                <w:bottom w:val="none" w:sz="0" w:space="0" w:color="auto"/>
                <w:right w:val="none" w:sz="0" w:space="0" w:color="auto"/>
              </w:divBdr>
            </w:div>
            <w:div w:id="1697191357">
              <w:marLeft w:val="0"/>
              <w:marRight w:val="0"/>
              <w:marTop w:val="0"/>
              <w:marBottom w:val="0"/>
              <w:divBdr>
                <w:top w:val="none" w:sz="0" w:space="0" w:color="auto"/>
                <w:left w:val="none" w:sz="0" w:space="0" w:color="auto"/>
                <w:bottom w:val="none" w:sz="0" w:space="0" w:color="auto"/>
                <w:right w:val="none" w:sz="0" w:space="0" w:color="auto"/>
              </w:divBdr>
            </w:div>
            <w:div w:id="1873691591">
              <w:marLeft w:val="0"/>
              <w:marRight w:val="0"/>
              <w:marTop w:val="0"/>
              <w:marBottom w:val="0"/>
              <w:divBdr>
                <w:top w:val="none" w:sz="0" w:space="0" w:color="auto"/>
                <w:left w:val="none" w:sz="0" w:space="0" w:color="auto"/>
                <w:bottom w:val="none" w:sz="0" w:space="0" w:color="auto"/>
                <w:right w:val="none" w:sz="0" w:space="0" w:color="auto"/>
              </w:divBdr>
            </w:div>
            <w:div w:id="1099642717">
              <w:marLeft w:val="0"/>
              <w:marRight w:val="0"/>
              <w:marTop w:val="0"/>
              <w:marBottom w:val="0"/>
              <w:divBdr>
                <w:top w:val="none" w:sz="0" w:space="0" w:color="auto"/>
                <w:left w:val="none" w:sz="0" w:space="0" w:color="auto"/>
                <w:bottom w:val="none" w:sz="0" w:space="0" w:color="auto"/>
                <w:right w:val="none" w:sz="0" w:space="0" w:color="auto"/>
              </w:divBdr>
            </w:div>
            <w:div w:id="2068454772">
              <w:marLeft w:val="0"/>
              <w:marRight w:val="0"/>
              <w:marTop w:val="0"/>
              <w:marBottom w:val="0"/>
              <w:divBdr>
                <w:top w:val="none" w:sz="0" w:space="0" w:color="auto"/>
                <w:left w:val="none" w:sz="0" w:space="0" w:color="auto"/>
                <w:bottom w:val="none" w:sz="0" w:space="0" w:color="auto"/>
                <w:right w:val="none" w:sz="0" w:space="0" w:color="auto"/>
              </w:divBdr>
            </w:div>
            <w:div w:id="1818456624">
              <w:marLeft w:val="0"/>
              <w:marRight w:val="0"/>
              <w:marTop w:val="0"/>
              <w:marBottom w:val="0"/>
              <w:divBdr>
                <w:top w:val="none" w:sz="0" w:space="0" w:color="auto"/>
                <w:left w:val="none" w:sz="0" w:space="0" w:color="auto"/>
                <w:bottom w:val="none" w:sz="0" w:space="0" w:color="auto"/>
                <w:right w:val="none" w:sz="0" w:space="0" w:color="auto"/>
              </w:divBdr>
            </w:div>
            <w:div w:id="1188173705">
              <w:marLeft w:val="0"/>
              <w:marRight w:val="0"/>
              <w:marTop w:val="0"/>
              <w:marBottom w:val="0"/>
              <w:divBdr>
                <w:top w:val="none" w:sz="0" w:space="0" w:color="auto"/>
                <w:left w:val="none" w:sz="0" w:space="0" w:color="auto"/>
                <w:bottom w:val="none" w:sz="0" w:space="0" w:color="auto"/>
                <w:right w:val="none" w:sz="0" w:space="0" w:color="auto"/>
              </w:divBdr>
            </w:div>
            <w:div w:id="1935934424">
              <w:marLeft w:val="0"/>
              <w:marRight w:val="0"/>
              <w:marTop w:val="0"/>
              <w:marBottom w:val="0"/>
              <w:divBdr>
                <w:top w:val="none" w:sz="0" w:space="0" w:color="auto"/>
                <w:left w:val="none" w:sz="0" w:space="0" w:color="auto"/>
                <w:bottom w:val="none" w:sz="0" w:space="0" w:color="auto"/>
                <w:right w:val="none" w:sz="0" w:space="0" w:color="auto"/>
              </w:divBdr>
            </w:div>
            <w:div w:id="251279272">
              <w:marLeft w:val="0"/>
              <w:marRight w:val="0"/>
              <w:marTop w:val="0"/>
              <w:marBottom w:val="0"/>
              <w:divBdr>
                <w:top w:val="none" w:sz="0" w:space="0" w:color="auto"/>
                <w:left w:val="none" w:sz="0" w:space="0" w:color="auto"/>
                <w:bottom w:val="none" w:sz="0" w:space="0" w:color="auto"/>
                <w:right w:val="none" w:sz="0" w:space="0" w:color="auto"/>
              </w:divBdr>
            </w:div>
            <w:div w:id="1074471605">
              <w:marLeft w:val="0"/>
              <w:marRight w:val="0"/>
              <w:marTop w:val="0"/>
              <w:marBottom w:val="0"/>
              <w:divBdr>
                <w:top w:val="none" w:sz="0" w:space="0" w:color="auto"/>
                <w:left w:val="none" w:sz="0" w:space="0" w:color="auto"/>
                <w:bottom w:val="none" w:sz="0" w:space="0" w:color="auto"/>
                <w:right w:val="none" w:sz="0" w:space="0" w:color="auto"/>
              </w:divBdr>
            </w:div>
            <w:div w:id="299382919">
              <w:marLeft w:val="0"/>
              <w:marRight w:val="0"/>
              <w:marTop w:val="0"/>
              <w:marBottom w:val="0"/>
              <w:divBdr>
                <w:top w:val="none" w:sz="0" w:space="0" w:color="auto"/>
                <w:left w:val="none" w:sz="0" w:space="0" w:color="auto"/>
                <w:bottom w:val="none" w:sz="0" w:space="0" w:color="auto"/>
                <w:right w:val="none" w:sz="0" w:space="0" w:color="auto"/>
              </w:divBdr>
            </w:div>
            <w:div w:id="681392455">
              <w:marLeft w:val="0"/>
              <w:marRight w:val="0"/>
              <w:marTop w:val="0"/>
              <w:marBottom w:val="0"/>
              <w:divBdr>
                <w:top w:val="none" w:sz="0" w:space="0" w:color="auto"/>
                <w:left w:val="none" w:sz="0" w:space="0" w:color="auto"/>
                <w:bottom w:val="none" w:sz="0" w:space="0" w:color="auto"/>
                <w:right w:val="none" w:sz="0" w:space="0" w:color="auto"/>
              </w:divBdr>
            </w:div>
            <w:div w:id="1943994495">
              <w:marLeft w:val="0"/>
              <w:marRight w:val="0"/>
              <w:marTop w:val="0"/>
              <w:marBottom w:val="0"/>
              <w:divBdr>
                <w:top w:val="none" w:sz="0" w:space="0" w:color="auto"/>
                <w:left w:val="none" w:sz="0" w:space="0" w:color="auto"/>
                <w:bottom w:val="none" w:sz="0" w:space="0" w:color="auto"/>
                <w:right w:val="none" w:sz="0" w:space="0" w:color="auto"/>
              </w:divBdr>
            </w:div>
            <w:div w:id="247270513">
              <w:marLeft w:val="0"/>
              <w:marRight w:val="0"/>
              <w:marTop w:val="0"/>
              <w:marBottom w:val="0"/>
              <w:divBdr>
                <w:top w:val="none" w:sz="0" w:space="0" w:color="auto"/>
                <w:left w:val="none" w:sz="0" w:space="0" w:color="auto"/>
                <w:bottom w:val="none" w:sz="0" w:space="0" w:color="auto"/>
                <w:right w:val="none" w:sz="0" w:space="0" w:color="auto"/>
              </w:divBdr>
            </w:div>
            <w:div w:id="1587837878">
              <w:marLeft w:val="0"/>
              <w:marRight w:val="0"/>
              <w:marTop w:val="0"/>
              <w:marBottom w:val="0"/>
              <w:divBdr>
                <w:top w:val="none" w:sz="0" w:space="0" w:color="auto"/>
                <w:left w:val="none" w:sz="0" w:space="0" w:color="auto"/>
                <w:bottom w:val="none" w:sz="0" w:space="0" w:color="auto"/>
                <w:right w:val="none" w:sz="0" w:space="0" w:color="auto"/>
              </w:divBdr>
            </w:div>
            <w:div w:id="636835258">
              <w:marLeft w:val="0"/>
              <w:marRight w:val="0"/>
              <w:marTop w:val="0"/>
              <w:marBottom w:val="0"/>
              <w:divBdr>
                <w:top w:val="none" w:sz="0" w:space="0" w:color="auto"/>
                <w:left w:val="none" w:sz="0" w:space="0" w:color="auto"/>
                <w:bottom w:val="none" w:sz="0" w:space="0" w:color="auto"/>
                <w:right w:val="none" w:sz="0" w:space="0" w:color="auto"/>
              </w:divBdr>
            </w:div>
            <w:div w:id="1566645822">
              <w:marLeft w:val="0"/>
              <w:marRight w:val="0"/>
              <w:marTop w:val="0"/>
              <w:marBottom w:val="0"/>
              <w:divBdr>
                <w:top w:val="none" w:sz="0" w:space="0" w:color="auto"/>
                <w:left w:val="none" w:sz="0" w:space="0" w:color="auto"/>
                <w:bottom w:val="none" w:sz="0" w:space="0" w:color="auto"/>
                <w:right w:val="none" w:sz="0" w:space="0" w:color="auto"/>
              </w:divBdr>
            </w:div>
            <w:div w:id="841555219">
              <w:marLeft w:val="0"/>
              <w:marRight w:val="0"/>
              <w:marTop w:val="0"/>
              <w:marBottom w:val="0"/>
              <w:divBdr>
                <w:top w:val="none" w:sz="0" w:space="0" w:color="auto"/>
                <w:left w:val="none" w:sz="0" w:space="0" w:color="auto"/>
                <w:bottom w:val="none" w:sz="0" w:space="0" w:color="auto"/>
                <w:right w:val="none" w:sz="0" w:space="0" w:color="auto"/>
              </w:divBdr>
            </w:div>
            <w:div w:id="2104720080">
              <w:marLeft w:val="0"/>
              <w:marRight w:val="0"/>
              <w:marTop w:val="0"/>
              <w:marBottom w:val="0"/>
              <w:divBdr>
                <w:top w:val="none" w:sz="0" w:space="0" w:color="auto"/>
                <w:left w:val="none" w:sz="0" w:space="0" w:color="auto"/>
                <w:bottom w:val="none" w:sz="0" w:space="0" w:color="auto"/>
                <w:right w:val="none" w:sz="0" w:space="0" w:color="auto"/>
              </w:divBdr>
            </w:div>
            <w:div w:id="980961214">
              <w:marLeft w:val="0"/>
              <w:marRight w:val="0"/>
              <w:marTop w:val="0"/>
              <w:marBottom w:val="0"/>
              <w:divBdr>
                <w:top w:val="none" w:sz="0" w:space="0" w:color="auto"/>
                <w:left w:val="none" w:sz="0" w:space="0" w:color="auto"/>
                <w:bottom w:val="none" w:sz="0" w:space="0" w:color="auto"/>
                <w:right w:val="none" w:sz="0" w:space="0" w:color="auto"/>
              </w:divBdr>
            </w:div>
            <w:div w:id="1442266643">
              <w:marLeft w:val="0"/>
              <w:marRight w:val="0"/>
              <w:marTop w:val="0"/>
              <w:marBottom w:val="0"/>
              <w:divBdr>
                <w:top w:val="none" w:sz="0" w:space="0" w:color="auto"/>
                <w:left w:val="none" w:sz="0" w:space="0" w:color="auto"/>
                <w:bottom w:val="none" w:sz="0" w:space="0" w:color="auto"/>
                <w:right w:val="none" w:sz="0" w:space="0" w:color="auto"/>
              </w:divBdr>
            </w:div>
            <w:div w:id="1856965320">
              <w:marLeft w:val="0"/>
              <w:marRight w:val="0"/>
              <w:marTop w:val="0"/>
              <w:marBottom w:val="0"/>
              <w:divBdr>
                <w:top w:val="none" w:sz="0" w:space="0" w:color="auto"/>
                <w:left w:val="none" w:sz="0" w:space="0" w:color="auto"/>
                <w:bottom w:val="none" w:sz="0" w:space="0" w:color="auto"/>
                <w:right w:val="none" w:sz="0" w:space="0" w:color="auto"/>
              </w:divBdr>
            </w:div>
            <w:div w:id="803158724">
              <w:marLeft w:val="0"/>
              <w:marRight w:val="0"/>
              <w:marTop w:val="0"/>
              <w:marBottom w:val="0"/>
              <w:divBdr>
                <w:top w:val="none" w:sz="0" w:space="0" w:color="auto"/>
                <w:left w:val="none" w:sz="0" w:space="0" w:color="auto"/>
                <w:bottom w:val="none" w:sz="0" w:space="0" w:color="auto"/>
                <w:right w:val="none" w:sz="0" w:space="0" w:color="auto"/>
              </w:divBdr>
            </w:div>
            <w:div w:id="194971119">
              <w:marLeft w:val="0"/>
              <w:marRight w:val="0"/>
              <w:marTop w:val="0"/>
              <w:marBottom w:val="0"/>
              <w:divBdr>
                <w:top w:val="none" w:sz="0" w:space="0" w:color="auto"/>
                <w:left w:val="none" w:sz="0" w:space="0" w:color="auto"/>
                <w:bottom w:val="none" w:sz="0" w:space="0" w:color="auto"/>
                <w:right w:val="none" w:sz="0" w:space="0" w:color="auto"/>
              </w:divBdr>
            </w:div>
            <w:div w:id="467166075">
              <w:marLeft w:val="0"/>
              <w:marRight w:val="0"/>
              <w:marTop w:val="0"/>
              <w:marBottom w:val="0"/>
              <w:divBdr>
                <w:top w:val="none" w:sz="0" w:space="0" w:color="auto"/>
                <w:left w:val="none" w:sz="0" w:space="0" w:color="auto"/>
                <w:bottom w:val="none" w:sz="0" w:space="0" w:color="auto"/>
                <w:right w:val="none" w:sz="0" w:space="0" w:color="auto"/>
              </w:divBdr>
            </w:div>
            <w:div w:id="119306759">
              <w:marLeft w:val="0"/>
              <w:marRight w:val="0"/>
              <w:marTop w:val="0"/>
              <w:marBottom w:val="0"/>
              <w:divBdr>
                <w:top w:val="none" w:sz="0" w:space="0" w:color="auto"/>
                <w:left w:val="none" w:sz="0" w:space="0" w:color="auto"/>
                <w:bottom w:val="none" w:sz="0" w:space="0" w:color="auto"/>
                <w:right w:val="none" w:sz="0" w:space="0" w:color="auto"/>
              </w:divBdr>
            </w:div>
            <w:div w:id="386492479">
              <w:marLeft w:val="0"/>
              <w:marRight w:val="0"/>
              <w:marTop w:val="0"/>
              <w:marBottom w:val="0"/>
              <w:divBdr>
                <w:top w:val="none" w:sz="0" w:space="0" w:color="auto"/>
                <w:left w:val="none" w:sz="0" w:space="0" w:color="auto"/>
                <w:bottom w:val="none" w:sz="0" w:space="0" w:color="auto"/>
                <w:right w:val="none" w:sz="0" w:space="0" w:color="auto"/>
              </w:divBdr>
            </w:div>
            <w:div w:id="1353530293">
              <w:marLeft w:val="0"/>
              <w:marRight w:val="0"/>
              <w:marTop w:val="0"/>
              <w:marBottom w:val="0"/>
              <w:divBdr>
                <w:top w:val="none" w:sz="0" w:space="0" w:color="auto"/>
                <w:left w:val="none" w:sz="0" w:space="0" w:color="auto"/>
                <w:bottom w:val="none" w:sz="0" w:space="0" w:color="auto"/>
                <w:right w:val="none" w:sz="0" w:space="0" w:color="auto"/>
              </w:divBdr>
            </w:div>
            <w:div w:id="432940850">
              <w:marLeft w:val="0"/>
              <w:marRight w:val="0"/>
              <w:marTop w:val="0"/>
              <w:marBottom w:val="0"/>
              <w:divBdr>
                <w:top w:val="none" w:sz="0" w:space="0" w:color="auto"/>
                <w:left w:val="none" w:sz="0" w:space="0" w:color="auto"/>
                <w:bottom w:val="none" w:sz="0" w:space="0" w:color="auto"/>
                <w:right w:val="none" w:sz="0" w:space="0" w:color="auto"/>
              </w:divBdr>
            </w:div>
            <w:div w:id="707492708">
              <w:marLeft w:val="0"/>
              <w:marRight w:val="0"/>
              <w:marTop w:val="0"/>
              <w:marBottom w:val="0"/>
              <w:divBdr>
                <w:top w:val="none" w:sz="0" w:space="0" w:color="auto"/>
                <w:left w:val="none" w:sz="0" w:space="0" w:color="auto"/>
                <w:bottom w:val="none" w:sz="0" w:space="0" w:color="auto"/>
                <w:right w:val="none" w:sz="0" w:space="0" w:color="auto"/>
              </w:divBdr>
            </w:div>
            <w:div w:id="1446339942">
              <w:marLeft w:val="0"/>
              <w:marRight w:val="0"/>
              <w:marTop w:val="0"/>
              <w:marBottom w:val="0"/>
              <w:divBdr>
                <w:top w:val="none" w:sz="0" w:space="0" w:color="auto"/>
                <w:left w:val="none" w:sz="0" w:space="0" w:color="auto"/>
                <w:bottom w:val="none" w:sz="0" w:space="0" w:color="auto"/>
                <w:right w:val="none" w:sz="0" w:space="0" w:color="auto"/>
              </w:divBdr>
            </w:div>
            <w:div w:id="538400814">
              <w:marLeft w:val="0"/>
              <w:marRight w:val="0"/>
              <w:marTop w:val="0"/>
              <w:marBottom w:val="0"/>
              <w:divBdr>
                <w:top w:val="none" w:sz="0" w:space="0" w:color="auto"/>
                <w:left w:val="none" w:sz="0" w:space="0" w:color="auto"/>
                <w:bottom w:val="none" w:sz="0" w:space="0" w:color="auto"/>
                <w:right w:val="none" w:sz="0" w:space="0" w:color="auto"/>
              </w:divBdr>
            </w:div>
            <w:div w:id="64229585">
              <w:marLeft w:val="0"/>
              <w:marRight w:val="0"/>
              <w:marTop w:val="0"/>
              <w:marBottom w:val="0"/>
              <w:divBdr>
                <w:top w:val="none" w:sz="0" w:space="0" w:color="auto"/>
                <w:left w:val="none" w:sz="0" w:space="0" w:color="auto"/>
                <w:bottom w:val="none" w:sz="0" w:space="0" w:color="auto"/>
                <w:right w:val="none" w:sz="0" w:space="0" w:color="auto"/>
              </w:divBdr>
            </w:div>
            <w:div w:id="849107017">
              <w:marLeft w:val="0"/>
              <w:marRight w:val="0"/>
              <w:marTop w:val="0"/>
              <w:marBottom w:val="0"/>
              <w:divBdr>
                <w:top w:val="none" w:sz="0" w:space="0" w:color="auto"/>
                <w:left w:val="none" w:sz="0" w:space="0" w:color="auto"/>
                <w:bottom w:val="none" w:sz="0" w:space="0" w:color="auto"/>
                <w:right w:val="none" w:sz="0" w:space="0" w:color="auto"/>
              </w:divBdr>
            </w:div>
            <w:div w:id="2049408736">
              <w:marLeft w:val="0"/>
              <w:marRight w:val="0"/>
              <w:marTop w:val="0"/>
              <w:marBottom w:val="0"/>
              <w:divBdr>
                <w:top w:val="none" w:sz="0" w:space="0" w:color="auto"/>
                <w:left w:val="none" w:sz="0" w:space="0" w:color="auto"/>
                <w:bottom w:val="none" w:sz="0" w:space="0" w:color="auto"/>
                <w:right w:val="none" w:sz="0" w:space="0" w:color="auto"/>
              </w:divBdr>
            </w:div>
            <w:div w:id="266819075">
              <w:marLeft w:val="0"/>
              <w:marRight w:val="0"/>
              <w:marTop w:val="0"/>
              <w:marBottom w:val="0"/>
              <w:divBdr>
                <w:top w:val="none" w:sz="0" w:space="0" w:color="auto"/>
                <w:left w:val="none" w:sz="0" w:space="0" w:color="auto"/>
                <w:bottom w:val="none" w:sz="0" w:space="0" w:color="auto"/>
                <w:right w:val="none" w:sz="0" w:space="0" w:color="auto"/>
              </w:divBdr>
            </w:div>
            <w:div w:id="1509640885">
              <w:marLeft w:val="0"/>
              <w:marRight w:val="0"/>
              <w:marTop w:val="0"/>
              <w:marBottom w:val="0"/>
              <w:divBdr>
                <w:top w:val="none" w:sz="0" w:space="0" w:color="auto"/>
                <w:left w:val="none" w:sz="0" w:space="0" w:color="auto"/>
                <w:bottom w:val="none" w:sz="0" w:space="0" w:color="auto"/>
                <w:right w:val="none" w:sz="0" w:space="0" w:color="auto"/>
              </w:divBdr>
            </w:div>
            <w:div w:id="335764609">
              <w:marLeft w:val="0"/>
              <w:marRight w:val="0"/>
              <w:marTop w:val="0"/>
              <w:marBottom w:val="0"/>
              <w:divBdr>
                <w:top w:val="none" w:sz="0" w:space="0" w:color="auto"/>
                <w:left w:val="none" w:sz="0" w:space="0" w:color="auto"/>
                <w:bottom w:val="none" w:sz="0" w:space="0" w:color="auto"/>
                <w:right w:val="none" w:sz="0" w:space="0" w:color="auto"/>
              </w:divBdr>
            </w:div>
            <w:div w:id="1694572052">
              <w:marLeft w:val="0"/>
              <w:marRight w:val="0"/>
              <w:marTop w:val="0"/>
              <w:marBottom w:val="0"/>
              <w:divBdr>
                <w:top w:val="none" w:sz="0" w:space="0" w:color="auto"/>
                <w:left w:val="none" w:sz="0" w:space="0" w:color="auto"/>
                <w:bottom w:val="none" w:sz="0" w:space="0" w:color="auto"/>
                <w:right w:val="none" w:sz="0" w:space="0" w:color="auto"/>
              </w:divBdr>
            </w:div>
            <w:div w:id="2076971392">
              <w:marLeft w:val="0"/>
              <w:marRight w:val="0"/>
              <w:marTop w:val="0"/>
              <w:marBottom w:val="0"/>
              <w:divBdr>
                <w:top w:val="none" w:sz="0" w:space="0" w:color="auto"/>
                <w:left w:val="none" w:sz="0" w:space="0" w:color="auto"/>
                <w:bottom w:val="none" w:sz="0" w:space="0" w:color="auto"/>
                <w:right w:val="none" w:sz="0" w:space="0" w:color="auto"/>
              </w:divBdr>
            </w:div>
            <w:div w:id="1708721800">
              <w:marLeft w:val="0"/>
              <w:marRight w:val="0"/>
              <w:marTop w:val="0"/>
              <w:marBottom w:val="0"/>
              <w:divBdr>
                <w:top w:val="none" w:sz="0" w:space="0" w:color="auto"/>
                <w:left w:val="none" w:sz="0" w:space="0" w:color="auto"/>
                <w:bottom w:val="none" w:sz="0" w:space="0" w:color="auto"/>
                <w:right w:val="none" w:sz="0" w:space="0" w:color="auto"/>
              </w:divBdr>
            </w:div>
            <w:div w:id="426007007">
              <w:marLeft w:val="0"/>
              <w:marRight w:val="0"/>
              <w:marTop w:val="0"/>
              <w:marBottom w:val="0"/>
              <w:divBdr>
                <w:top w:val="none" w:sz="0" w:space="0" w:color="auto"/>
                <w:left w:val="none" w:sz="0" w:space="0" w:color="auto"/>
                <w:bottom w:val="none" w:sz="0" w:space="0" w:color="auto"/>
                <w:right w:val="none" w:sz="0" w:space="0" w:color="auto"/>
              </w:divBdr>
            </w:div>
            <w:div w:id="1649751009">
              <w:marLeft w:val="0"/>
              <w:marRight w:val="0"/>
              <w:marTop w:val="0"/>
              <w:marBottom w:val="0"/>
              <w:divBdr>
                <w:top w:val="none" w:sz="0" w:space="0" w:color="auto"/>
                <w:left w:val="none" w:sz="0" w:space="0" w:color="auto"/>
                <w:bottom w:val="none" w:sz="0" w:space="0" w:color="auto"/>
                <w:right w:val="none" w:sz="0" w:space="0" w:color="auto"/>
              </w:divBdr>
            </w:div>
            <w:div w:id="1550385700">
              <w:marLeft w:val="0"/>
              <w:marRight w:val="0"/>
              <w:marTop w:val="0"/>
              <w:marBottom w:val="0"/>
              <w:divBdr>
                <w:top w:val="none" w:sz="0" w:space="0" w:color="auto"/>
                <w:left w:val="none" w:sz="0" w:space="0" w:color="auto"/>
                <w:bottom w:val="none" w:sz="0" w:space="0" w:color="auto"/>
                <w:right w:val="none" w:sz="0" w:space="0" w:color="auto"/>
              </w:divBdr>
            </w:div>
            <w:div w:id="903179649">
              <w:marLeft w:val="0"/>
              <w:marRight w:val="0"/>
              <w:marTop w:val="0"/>
              <w:marBottom w:val="0"/>
              <w:divBdr>
                <w:top w:val="none" w:sz="0" w:space="0" w:color="auto"/>
                <w:left w:val="none" w:sz="0" w:space="0" w:color="auto"/>
                <w:bottom w:val="none" w:sz="0" w:space="0" w:color="auto"/>
                <w:right w:val="none" w:sz="0" w:space="0" w:color="auto"/>
              </w:divBdr>
            </w:div>
            <w:div w:id="467868790">
              <w:marLeft w:val="0"/>
              <w:marRight w:val="0"/>
              <w:marTop w:val="0"/>
              <w:marBottom w:val="0"/>
              <w:divBdr>
                <w:top w:val="none" w:sz="0" w:space="0" w:color="auto"/>
                <w:left w:val="none" w:sz="0" w:space="0" w:color="auto"/>
                <w:bottom w:val="none" w:sz="0" w:space="0" w:color="auto"/>
                <w:right w:val="none" w:sz="0" w:space="0" w:color="auto"/>
              </w:divBdr>
            </w:div>
            <w:div w:id="1824811703">
              <w:marLeft w:val="0"/>
              <w:marRight w:val="0"/>
              <w:marTop w:val="0"/>
              <w:marBottom w:val="0"/>
              <w:divBdr>
                <w:top w:val="none" w:sz="0" w:space="0" w:color="auto"/>
                <w:left w:val="none" w:sz="0" w:space="0" w:color="auto"/>
                <w:bottom w:val="none" w:sz="0" w:space="0" w:color="auto"/>
                <w:right w:val="none" w:sz="0" w:space="0" w:color="auto"/>
              </w:divBdr>
            </w:div>
            <w:div w:id="407389882">
              <w:marLeft w:val="0"/>
              <w:marRight w:val="0"/>
              <w:marTop w:val="0"/>
              <w:marBottom w:val="0"/>
              <w:divBdr>
                <w:top w:val="none" w:sz="0" w:space="0" w:color="auto"/>
                <w:left w:val="none" w:sz="0" w:space="0" w:color="auto"/>
                <w:bottom w:val="none" w:sz="0" w:space="0" w:color="auto"/>
                <w:right w:val="none" w:sz="0" w:space="0" w:color="auto"/>
              </w:divBdr>
            </w:div>
            <w:div w:id="1843081638">
              <w:marLeft w:val="0"/>
              <w:marRight w:val="0"/>
              <w:marTop w:val="0"/>
              <w:marBottom w:val="0"/>
              <w:divBdr>
                <w:top w:val="none" w:sz="0" w:space="0" w:color="auto"/>
                <w:left w:val="none" w:sz="0" w:space="0" w:color="auto"/>
                <w:bottom w:val="none" w:sz="0" w:space="0" w:color="auto"/>
                <w:right w:val="none" w:sz="0" w:space="0" w:color="auto"/>
              </w:divBdr>
            </w:div>
            <w:div w:id="1405493734">
              <w:marLeft w:val="0"/>
              <w:marRight w:val="0"/>
              <w:marTop w:val="0"/>
              <w:marBottom w:val="0"/>
              <w:divBdr>
                <w:top w:val="none" w:sz="0" w:space="0" w:color="auto"/>
                <w:left w:val="none" w:sz="0" w:space="0" w:color="auto"/>
                <w:bottom w:val="none" w:sz="0" w:space="0" w:color="auto"/>
                <w:right w:val="none" w:sz="0" w:space="0" w:color="auto"/>
              </w:divBdr>
            </w:div>
            <w:div w:id="385837721">
              <w:marLeft w:val="0"/>
              <w:marRight w:val="0"/>
              <w:marTop w:val="0"/>
              <w:marBottom w:val="0"/>
              <w:divBdr>
                <w:top w:val="none" w:sz="0" w:space="0" w:color="auto"/>
                <w:left w:val="none" w:sz="0" w:space="0" w:color="auto"/>
                <w:bottom w:val="none" w:sz="0" w:space="0" w:color="auto"/>
                <w:right w:val="none" w:sz="0" w:space="0" w:color="auto"/>
              </w:divBdr>
            </w:div>
            <w:div w:id="544562048">
              <w:marLeft w:val="0"/>
              <w:marRight w:val="0"/>
              <w:marTop w:val="0"/>
              <w:marBottom w:val="0"/>
              <w:divBdr>
                <w:top w:val="none" w:sz="0" w:space="0" w:color="auto"/>
                <w:left w:val="none" w:sz="0" w:space="0" w:color="auto"/>
                <w:bottom w:val="none" w:sz="0" w:space="0" w:color="auto"/>
                <w:right w:val="none" w:sz="0" w:space="0" w:color="auto"/>
              </w:divBdr>
            </w:div>
            <w:div w:id="1421028841">
              <w:marLeft w:val="0"/>
              <w:marRight w:val="0"/>
              <w:marTop w:val="0"/>
              <w:marBottom w:val="0"/>
              <w:divBdr>
                <w:top w:val="none" w:sz="0" w:space="0" w:color="auto"/>
                <w:left w:val="none" w:sz="0" w:space="0" w:color="auto"/>
                <w:bottom w:val="none" w:sz="0" w:space="0" w:color="auto"/>
                <w:right w:val="none" w:sz="0" w:space="0" w:color="auto"/>
              </w:divBdr>
            </w:div>
            <w:div w:id="1590194159">
              <w:marLeft w:val="0"/>
              <w:marRight w:val="0"/>
              <w:marTop w:val="0"/>
              <w:marBottom w:val="0"/>
              <w:divBdr>
                <w:top w:val="none" w:sz="0" w:space="0" w:color="auto"/>
                <w:left w:val="none" w:sz="0" w:space="0" w:color="auto"/>
                <w:bottom w:val="none" w:sz="0" w:space="0" w:color="auto"/>
                <w:right w:val="none" w:sz="0" w:space="0" w:color="auto"/>
              </w:divBdr>
            </w:div>
            <w:div w:id="1184393264">
              <w:marLeft w:val="0"/>
              <w:marRight w:val="0"/>
              <w:marTop w:val="0"/>
              <w:marBottom w:val="0"/>
              <w:divBdr>
                <w:top w:val="none" w:sz="0" w:space="0" w:color="auto"/>
                <w:left w:val="none" w:sz="0" w:space="0" w:color="auto"/>
                <w:bottom w:val="none" w:sz="0" w:space="0" w:color="auto"/>
                <w:right w:val="none" w:sz="0" w:space="0" w:color="auto"/>
              </w:divBdr>
            </w:div>
            <w:div w:id="807212901">
              <w:marLeft w:val="0"/>
              <w:marRight w:val="0"/>
              <w:marTop w:val="0"/>
              <w:marBottom w:val="0"/>
              <w:divBdr>
                <w:top w:val="none" w:sz="0" w:space="0" w:color="auto"/>
                <w:left w:val="none" w:sz="0" w:space="0" w:color="auto"/>
                <w:bottom w:val="none" w:sz="0" w:space="0" w:color="auto"/>
                <w:right w:val="none" w:sz="0" w:space="0" w:color="auto"/>
              </w:divBdr>
            </w:div>
            <w:div w:id="362367828">
              <w:marLeft w:val="0"/>
              <w:marRight w:val="0"/>
              <w:marTop w:val="0"/>
              <w:marBottom w:val="0"/>
              <w:divBdr>
                <w:top w:val="none" w:sz="0" w:space="0" w:color="auto"/>
                <w:left w:val="none" w:sz="0" w:space="0" w:color="auto"/>
                <w:bottom w:val="none" w:sz="0" w:space="0" w:color="auto"/>
                <w:right w:val="none" w:sz="0" w:space="0" w:color="auto"/>
              </w:divBdr>
            </w:div>
            <w:div w:id="1983775669">
              <w:marLeft w:val="0"/>
              <w:marRight w:val="0"/>
              <w:marTop w:val="0"/>
              <w:marBottom w:val="0"/>
              <w:divBdr>
                <w:top w:val="none" w:sz="0" w:space="0" w:color="auto"/>
                <w:left w:val="none" w:sz="0" w:space="0" w:color="auto"/>
                <w:bottom w:val="none" w:sz="0" w:space="0" w:color="auto"/>
                <w:right w:val="none" w:sz="0" w:space="0" w:color="auto"/>
              </w:divBdr>
            </w:div>
            <w:div w:id="877742772">
              <w:marLeft w:val="0"/>
              <w:marRight w:val="0"/>
              <w:marTop w:val="0"/>
              <w:marBottom w:val="0"/>
              <w:divBdr>
                <w:top w:val="none" w:sz="0" w:space="0" w:color="auto"/>
                <w:left w:val="none" w:sz="0" w:space="0" w:color="auto"/>
                <w:bottom w:val="none" w:sz="0" w:space="0" w:color="auto"/>
                <w:right w:val="none" w:sz="0" w:space="0" w:color="auto"/>
              </w:divBdr>
            </w:div>
            <w:div w:id="59521607">
              <w:marLeft w:val="0"/>
              <w:marRight w:val="0"/>
              <w:marTop w:val="0"/>
              <w:marBottom w:val="0"/>
              <w:divBdr>
                <w:top w:val="none" w:sz="0" w:space="0" w:color="auto"/>
                <w:left w:val="none" w:sz="0" w:space="0" w:color="auto"/>
                <w:bottom w:val="none" w:sz="0" w:space="0" w:color="auto"/>
                <w:right w:val="none" w:sz="0" w:space="0" w:color="auto"/>
              </w:divBdr>
            </w:div>
            <w:div w:id="1386610903">
              <w:marLeft w:val="0"/>
              <w:marRight w:val="0"/>
              <w:marTop w:val="0"/>
              <w:marBottom w:val="0"/>
              <w:divBdr>
                <w:top w:val="none" w:sz="0" w:space="0" w:color="auto"/>
                <w:left w:val="none" w:sz="0" w:space="0" w:color="auto"/>
                <w:bottom w:val="none" w:sz="0" w:space="0" w:color="auto"/>
                <w:right w:val="none" w:sz="0" w:space="0" w:color="auto"/>
              </w:divBdr>
            </w:div>
            <w:div w:id="768817039">
              <w:marLeft w:val="0"/>
              <w:marRight w:val="0"/>
              <w:marTop w:val="0"/>
              <w:marBottom w:val="0"/>
              <w:divBdr>
                <w:top w:val="none" w:sz="0" w:space="0" w:color="auto"/>
                <w:left w:val="none" w:sz="0" w:space="0" w:color="auto"/>
                <w:bottom w:val="none" w:sz="0" w:space="0" w:color="auto"/>
                <w:right w:val="none" w:sz="0" w:space="0" w:color="auto"/>
              </w:divBdr>
            </w:div>
            <w:div w:id="1919751782">
              <w:marLeft w:val="0"/>
              <w:marRight w:val="0"/>
              <w:marTop w:val="0"/>
              <w:marBottom w:val="0"/>
              <w:divBdr>
                <w:top w:val="none" w:sz="0" w:space="0" w:color="auto"/>
                <w:left w:val="none" w:sz="0" w:space="0" w:color="auto"/>
                <w:bottom w:val="none" w:sz="0" w:space="0" w:color="auto"/>
                <w:right w:val="none" w:sz="0" w:space="0" w:color="auto"/>
              </w:divBdr>
            </w:div>
            <w:div w:id="1317875898">
              <w:marLeft w:val="0"/>
              <w:marRight w:val="0"/>
              <w:marTop w:val="0"/>
              <w:marBottom w:val="0"/>
              <w:divBdr>
                <w:top w:val="none" w:sz="0" w:space="0" w:color="auto"/>
                <w:left w:val="none" w:sz="0" w:space="0" w:color="auto"/>
                <w:bottom w:val="none" w:sz="0" w:space="0" w:color="auto"/>
                <w:right w:val="none" w:sz="0" w:space="0" w:color="auto"/>
              </w:divBdr>
            </w:div>
            <w:div w:id="1515458099">
              <w:marLeft w:val="0"/>
              <w:marRight w:val="0"/>
              <w:marTop w:val="0"/>
              <w:marBottom w:val="0"/>
              <w:divBdr>
                <w:top w:val="none" w:sz="0" w:space="0" w:color="auto"/>
                <w:left w:val="none" w:sz="0" w:space="0" w:color="auto"/>
                <w:bottom w:val="none" w:sz="0" w:space="0" w:color="auto"/>
                <w:right w:val="none" w:sz="0" w:space="0" w:color="auto"/>
              </w:divBdr>
            </w:div>
            <w:div w:id="1159810213">
              <w:marLeft w:val="0"/>
              <w:marRight w:val="0"/>
              <w:marTop w:val="0"/>
              <w:marBottom w:val="0"/>
              <w:divBdr>
                <w:top w:val="none" w:sz="0" w:space="0" w:color="auto"/>
                <w:left w:val="none" w:sz="0" w:space="0" w:color="auto"/>
                <w:bottom w:val="none" w:sz="0" w:space="0" w:color="auto"/>
                <w:right w:val="none" w:sz="0" w:space="0" w:color="auto"/>
              </w:divBdr>
            </w:div>
            <w:div w:id="2012950421">
              <w:marLeft w:val="0"/>
              <w:marRight w:val="0"/>
              <w:marTop w:val="0"/>
              <w:marBottom w:val="0"/>
              <w:divBdr>
                <w:top w:val="none" w:sz="0" w:space="0" w:color="auto"/>
                <w:left w:val="none" w:sz="0" w:space="0" w:color="auto"/>
                <w:bottom w:val="none" w:sz="0" w:space="0" w:color="auto"/>
                <w:right w:val="none" w:sz="0" w:space="0" w:color="auto"/>
              </w:divBdr>
            </w:div>
            <w:div w:id="256720441">
              <w:marLeft w:val="0"/>
              <w:marRight w:val="0"/>
              <w:marTop w:val="0"/>
              <w:marBottom w:val="0"/>
              <w:divBdr>
                <w:top w:val="none" w:sz="0" w:space="0" w:color="auto"/>
                <w:left w:val="none" w:sz="0" w:space="0" w:color="auto"/>
                <w:bottom w:val="none" w:sz="0" w:space="0" w:color="auto"/>
                <w:right w:val="none" w:sz="0" w:space="0" w:color="auto"/>
              </w:divBdr>
            </w:div>
            <w:div w:id="911700669">
              <w:marLeft w:val="0"/>
              <w:marRight w:val="0"/>
              <w:marTop w:val="0"/>
              <w:marBottom w:val="0"/>
              <w:divBdr>
                <w:top w:val="none" w:sz="0" w:space="0" w:color="auto"/>
                <w:left w:val="none" w:sz="0" w:space="0" w:color="auto"/>
                <w:bottom w:val="none" w:sz="0" w:space="0" w:color="auto"/>
                <w:right w:val="none" w:sz="0" w:space="0" w:color="auto"/>
              </w:divBdr>
            </w:div>
            <w:div w:id="1779324961">
              <w:marLeft w:val="0"/>
              <w:marRight w:val="0"/>
              <w:marTop w:val="0"/>
              <w:marBottom w:val="0"/>
              <w:divBdr>
                <w:top w:val="none" w:sz="0" w:space="0" w:color="auto"/>
                <w:left w:val="none" w:sz="0" w:space="0" w:color="auto"/>
                <w:bottom w:val="none" w:sz="0" w:space="0" w:color="auto"/>
                <w:right w:val="none" w:sz="0" w:space="0" w:color="auto"/>
              </w:divBdr>
            </w:div>
            <w:div w:id="283925171">
              <w:marLeft w:val="0"/>
              <w:marRight w:val="0"/>
              <w:marTop w:val="0"/>
              <w:marBottom w:val="0"/>
              <w:divBdr>
                <w:top w:val="none" w:sz="0" w:space="0" w:color="auto"/>
                <w:left w:val="none" w:sz="0" w:space="0" w:color="auto"/>
                <w:bottom w:val="none" w:sz="0" w:space="0" w:color="auto"/>
                <w:right w:val="none" w:sz="0" w:space="0" w:color="auto"/>
              </w:divBdr>
            </w:div>
            <w:div w:id="508644325">
              <w:marLeft w:val="0"/>
              <w:marRight w:val="0"/>
              <w:marTop w:val="0"/>
              <w:marBottom w:val="0"/>
              <w:divBdr>
                <w:top w:val="none" w:sz="0" w:space="0" w:color="auto"/>
                <w:left w:val="none" w:sz="0" w:space="0" w:color="auto"/>
                <w:bottom w:val="none" w:sz="0" w:space="0" w:color="auto"/>
                <w:right w:val="none" w:sz="0" w:space="0" w:color="auto"/>
              </w:divBdr>
            </w:div>
            <w:div w:id="492721601">
              <w:marLeft w:val="0"/>
              <w:marRight w:val="0"/>
              <w:marTop w:val="0"/>
              <w:marBottom w:val="0"/>
              <w:divBdr>
                <w:top w:val="none" w:sz="0" w:space="0" w:color="auto"/>
                <w:left w:val="none" w:sz="0" w:space="0" w:color="auto"/>
                <w:bottom w:val="none" w:sz="0" w:space="0" w:color="auto"/>
                <w:right w:val="none" w:sz="0" w:space="0" w:color="auto"/>
              </w:divBdr>
            </w:div>
            <w:div w:id="1897814117">
              <w:marLeft w:val="0"/>
              <w:marRight w:val="0"/>
              <w:marTop w:val="0"/>
              <w:marBottom w:val="0"/>
              <w:divBdr>
                <w:top w:val="none" w:sz="0" w:space="0" w:color="auto"/>
                <w:left w:val="none" w:sz="0" w:space="0" w:color="auto"/>
                <w:bottom w:val="none" w:sz="0" w:space="0" w:color="auto"/>
                <w:right w:val="none" w:sz="0" w:space="0" w:color="auto"/>
              </w:divBdr>
            </w:div>
            <w:div w:id="1083071316">
              <w:marLeft w:val="0"/>
              <w:marRight w:val="0"/>
              <w:marTop w:val="0"/>
              <w:marBottom w:val="0"/>
              <w:divBdr>
                <w:top w:val="none" w:sz="0" w:space="0" w:color="auto"/>
                <w:left w:val="none" w:sz="0" w:space="0" w:color="auto"/>
                <w:bottom w:val="none" w:sz="0" w:space="0" w:color="auto"/>
                <w:right w:val="none" w:sz="0" w:space="0" w:color="auto"/>
              </w:divBdr>
            </w:div>
            <w:div w:id="1087850279">
              <w:marLeft w:val="0"/>
              <w:marRight w:val="0"/>
              <w:marTop w:val="0"/>
              <w:marBottom w:val="0"/>
              <w:divBdr>
                <w:top w:val="none" w:sz="0" w:space="0" w:color="auto"/>
                <w:left w:val="none" w:sz="0" w:space="0" w:color="auto"/>
                <w:bottom w:val="none" w:sz="0" w:space="0" w:color="auto"/>
                <w:right w:val="none" w:sz="0" w:space="0" w:color="auto"/>
              </w:divBdr>
            </w:div>
            <w:div w:id="853231496">
              <w:marLeft w:val="0"/>
              <w:marRight w:val="0"/>
              <w:marTop w:val="0"/>
              <w:marBottom w:val="0"/>
              <w:divBdr>
                <w:top w:val="none" w:sz="0" w:space="0" w:color="auto"/>
                <w:left w:val="none" w:sz="0" w:space="0" w:color="auto"/>
                <w:bottom w:val="none" w:sz="0" w:space="0" w:color="auto"/>
                <w:right w:val="none" w:sz="0" w:space="0" w:color="auto"/>
              </w:divBdr>
            </w:div>
            <w:div w:id="1412583183">
              <w:marLeft w:val="0"/>
              <w:marRight w:val="0"/>
              <w:marTop w:val="0"/>
              <w:marBottom w:val="0"/>
              <w:divBdr>
                <w:top w:val="none" w:sz="0" w:space="0" w:color="auto"/>
                <w:left w:val="none" w:sz="0" w:space="0" w:color="auto"/>
                <w:bottom w:val="none" w:sz="0" w:space="0" w:color="auto"/>
                <w:right w:val="none" w:sz="0" w:space="0" w:color="auto"/>
              </w:divBdr>
            </w:div>
            <w:div w:id="1014970">
              <w:marLeft w:val="0"/>
              <w:marRight w:val="0"/>
              <w:marTop w:val="0"/>
              <w:marBottom w:val="0"/>
              <w:divBdr>
                <w:top w:val="none" w:sz="0" w:space="0" w:color="auto"/>
                <w:left w:val="none" w:sz="0" w:space="0" w:color="auto"/>
                <w:bottom w:val="none" w:sz="0" w:space="0" w:color="auto"/>
                <w:right w:val="none" w:sz="0" w:space="0" w:color="auto"/>
              </w:divBdr>
            </w:div>
            <w:div w:id="5762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4670">
      <w:bodyDiv w:val="1"/>
      <w:marLeft w:val="0"/>
      <w:marRight w:val="0"/>
      <w:marTop w:val="0"/>
      <w:marBottom w:val="0"/>
      <w:divBdr>
        <w:top w:val="none" w:sz="0" w:space="0" w:color="auto"/>
        <w:left w:val="none" w:sz="0" w:space="0" w:color="auto"/>
        <w:bottom w:val="none" w:sz="0" w:space="0" w:color="auto"/>
        <w:right w:val="none" w:sz="0" w:space="0" w:color="auto"/>
      </w:divBdr>
      <w:divsChild>
        <w:div w:id="187766695">
          <w:marLeft w:val="0"/>
          <w:marRight w:val="0"/>
          <w:marTop w:val="0"/>
          <w:marBottom w:val="0"/>
          <w:divBdr>
            <w:top w:val="none" w:sz="0" w:space="0" w:color="auto"/>
            <w:left w:val="none" w:sz="0" w:space="0" w:color="auto"/>
            <w:bottom w:val="none" w:sz="0" w:space="0" w:color="auto"/>
            <w:right w:val="none" w:sz="0" w:space="0" w:color="auto"/>
          </w:divBdr>
          <w:divsChild>
            <w:div w:id="1956592818">
              <w:marLeft w:val="0"/>
              <w:marRight w:val="0"/>
              <w:marTop w:val="0"/>
              <w:marBottom w:val="0"/>
              <w:divBdr>
                <w:top w:val="none" w:sz="0" w:space="0" w:color="auto"/>
                <w:left w:val="none" w:sz="0" w:space="0" w:color="auto"/>
                <w:bottom w:val="none" w:sz="0" w:space="0" w:color="auto"/>
                <w:right w:val="none" w:sz="0" w:space="0" w:color="auto"/>
              </w:divBdr>
            </w:div>
            <w:div w:id="195238319">
              <w:marLeft w:val="0"/>
              <w:marRight w:val="0"/>
              <w:marTop w:val="0"/>
              <w:marBottom w:val="0"/>
              <w:divBdr>
                <w:top w:val="none" w:sz="0" w:space="0" w:color="auto"/>
                <w:left w:val="none" w:sz="0" w:space="0" w:color="auto"/>
                <w:bottom w:val="none" w:sz="0" w:space="0" w:color="auto"/>
                <w:right w:val="none" w:sz="0" w:space="0" w:color="auto"/>
              </w:divBdr>
            </w:div>
            <w:div w:id="1542014480">
              <w:marLeft w:val="0"/>
              <w:marRight w:val="0"/>
              <w:marTop w:val="0"/>
              <w:marBottom w:val="0"/>
              <w:divBdr>
                <w:top w:val="none" w:sz="0" w:space="0" w:color="auto"/>
                <w:left w:val="none" w:sz="0" w:space="0" w:color="auto"/>
                <w:bottom w:val="none" w:sz="0" w:space="0" w:color="auto"/>
                <w:right w:val="none" w:sz="0" w:space="0" w:color="auto"/>
              </w:divBdr>
            </w:div>
            <w:div w:id="1609848370">
              <w:marLeft w:val="0"/>
              <w:marRight w:val="0"/>
              <w:marTop w:val="0"/>
              <w:marBottom w:val="0"/>
              <w:divBdr>
                <w:top w:val="none" w:sz="0" w:space="0" w:color="auto"/>
                <w:left w:val="none" w:sz="0" w:space="0" w:color="auto"/>
                <w:bottom w:val="none" w:sz="0" w:space="0" w:color="auto"/>
                <w:right w:val="none" w:sz="0" w:space="0" w:color="auto"/>
              </w:divBdr>
            </w:div>
            <w:div w:id="1437214803">
              <w:marLeft w:val="0"/>
              <w:marRight w:val="0"/>
              <w:marTop w:val="0"/>
              <w:marBottom w:val="0"/>
              <w:divBdr>
                <w:top w:val="none" w:sz="0" w:space="0" w:color="auto"/>
                <w:left w:val="none" w:sz="0" w:space="0" w:color="auto"/>
                <w:bottom w:val="none" w:sz="0" w:space="0" w:color="auto"/>
                <w:right w:val="none" w:sz="0" w:space="0" w:color="auto"/>
              </w:divBdr>
            </w:div>
            <w:div w:id="521823563">
              <w:marLeft w:val="0"/>
              <w:marRight w:val="0"/>
              <w:marTop w:val="0"/>
              <w:marBottom w:val="0"/>
              <w:divBdr>
                <w:top w:val="none" w:sz="0" w:space="0" w:color="auto"/>
                <w:left w:val="none" w:sz="0" w:space="0" w:color="auto"/>
                <w:bottom w:val="none" w:sz="0" w:space="0" w:color="auto"/>
                <w:right w:val="none" w:sz="0" w:space="0" w:color="auto"/>
              </w:divBdr>
            </w:div>
            <w:div w:id="291450200">
              <w:marLeft w:val="0"/>
              <w:marRight w:val="0"/>
              <w:marTop w:val="0"/>
              <w:marBottom w:val="0"/>
              <w:divBdr>
                <w:top w:val="none" w:sz="0" w:space="0" w:color="auto"/>
                <w:left w:val="none" w:sz="0" w:space="0" w:color="auto"/>
                <w:bottom w:val="none" w:sz="0" w:space="0" w:color="auto"/>
                <w:right w:val="none" w:sz="0" w:space="0" w:color="auto"/>
              </w:divBdr>
            </w:div>
            <w:div w:id="215505630">
              <w:marLeft w:val="0"/>
              <w:marRight w:val="0"/>
              <w:marTop w:val="0"/>
              <w:marBottom w:val="0"/>
              <w:divBdr>
                <w:top w:val="none" w:sz="0" w:space="0" w:color="auto"/>
                <w:left w:val="none" w:sz="0" w:space="0" w:color="auto"/>
                <w:bottom w:val="none" w:sz="0" w:space="0" w:color="auto"/>
                <w:right w:val="none" w:sz="0" w:space="0" w:color="auto"/>
              </w:divBdr>
            </w:div>
            <w:div w:id="748967497">
              <w:marLeft w:val="0"/>
              <w:marRight w:val="0"/>
              <w:marTop w:val="0"/>
              <w:marBottom w:val="0"/>
              <w:divBdr>
                <w:top w:val="none" w:sz="0" w:space="0" w:color="auto"/>
                <w:left w:val="none" w:sz="0" w:space="0" w:color="auto"/>
                <w:bottom w:val="none" w:sz="0" w:space="0" w:color="auto"/>
                <w:right w:val="none" w:sz="0" w:space="0" w:color="auto"/>
              </w:divBdr>
            </w:div>
            <w:div w:id="1368794420">
              <w:marLeft w:val="0"/>
              <w:marRight w:val="0"/>
              <w:marTop w:val="0"/>
              <w:marBottom w:val="0"/>
              <w:divBdr>
                <w:top w:val="none" w:sz="0" w:space="0" w:color="auto"/>
                <w:left w:val="none" w:sz="0" w:space="0" w:color="auto"/>
                <w:bottom w:val="none" w:sz="0" w:space="0" w:color="auto"/>
                <w:right w:val="none" w:sz="0" w:space="0" w:color="auto"/>
              </w:divBdr>
            </w:div>
            <w:div w:id="1337001603">
              <w:marLeft w:val="0"/>
              <w:marRight w:val="0"/>
              <w:marTop w:val="0"/>
              <w:marBottom w:val="0"/>
              <w:divBdr>
                <w:top w:val="none" w:sz="0" w:space="0" w:color="auto"/>
                <w:left w:val="none" w:sz="0" w:space="0" w:color="auto"/>
                <w:bottom w:val="none" w:sz="0" w:space="0" w:color="auto"/>
                <w:right w:val="none" w:sz="0" w:space="0" w:color="auto"/>
              </w:divBdr>
            </w:div>
            <w:div w:id="1179999626">
              <w:marLeft w:val="0"/>
              <w:marRight w:val="0"/>
              <w:marTop w:val="0"/>
              <w:marBottom w:val="0"/>
              <w:divBdr>
                <w:top w:val="none" w:sz="0" w:space="0" w:color="auto"/>
                <w:left w:val="none" w:sz="0" w:space="0" w:color="auto"/>
                <w:bottom w:val="none" w:sz="0" w:space="0" w:color="auto"/>
                <w:right w:val="none" w:sz="0" w:space="0" w:color="auto"/>
              </w:divBdr>
            </w:div>
            <w:div w:id="740760442">
              <w:marLeft w:val="0"/>
              <w:marRight w:val="0"/>
              <w:marTop w:val="0"/>
              <w:marBottom w:val="0"/>
              <w:divBdr>
                <w:top w:val="none" w:sz="0" w:space="0" w:color="auto"/>
                <w:left w:val="none" w:sz="0" w:space="0" w:color="auto"/>
                <w:bottom w:val="none" w:sz="0" w:space="0" w:color="auto"/>
                <w:right w:val="none" w:sz="0" w:space="0" w:color="auto"/>
              </w:divBdr>
            </w:div>
            <w:div w:id="815992049">
              <w:marLeft w:val="0"/>
              <w:marRight w:val="0"/>
              <w:marTop w:val="0"/>
              <w:marBottom w:val="0"/>
              <w:divBdr>
                <w:top w:val="none" w:sz="0" w:space="0" w:color="auto"/>
                <w:left w:val="none" w:sz="0" w:space="0" w:color="auto"/>
                <w:bottom w:val="none" w:sz="0" w:space="0" w:color="auto"/>
                <w:right w:val="none" w:sz="0" w:space="0" w:color="auto"/>
              </w:divBdr>
            </w:div>
            <w:div w:id="39675398">
              <w:marLeft w:val="0"/>
              <w:marRight w:val="0"/>
              <w:marTop w:val="0"/>
              <w:marBottom w:val="0"/>
              <w:divBdr>
                <w:top w:val="none" w:sz="0" w:space="0" w:color="auto"/>
                <w:left w:val="none" w:sz="0" w:space="0" w:color="auto"/>
                <w:bottom w:val="none" w:sz="0" w:space="0" w:color="auto"/>
                <w:right w:val="none" w:sz="0" w:space="0" w:color="auto"/>
              </w:divBdr>
            </w:div>
            <w:div w:id="282462869">
              <w:marLeft w:val="0"/>
              <w:marRight w:val="0"/>
              <w:marTop w:val="0"/>
              <w:marBottom w:val="0"/>
              <w:divBdr>
                <w:top w:val="none" w:sz="0" w:space="0" w:color="auto"/>
                <w:left w:val="none" w:sz="0" w:space="0" w:color="auto"/>
                <w:bottom w:val="none" w:sz="0" w:space="0" w:color="auto"/>
                <w:right w:val="none" w:sz="0" w:space="0" w:color="auto"/>
              </w:divBdr>
            </w:div>
            <w:div w:id="94060070">
              <w:marLeft w:val="0"/>
              <w:marRight w:val="0"/>
              <w:marTop w:val="0"/>
              <w:marBottom w:val="0"/>
              <w:divBdr>
                <w:top w:val="none" w:sz="0" w:space="0" w:color="auto"/>
                <w:left w:val="none" w:sz="0" w:space="0" w:color="auto"/>
                <w:bottom w:val="none" w:sz="0" w:space="0" w:color="auto"/>
                <w:right w:val="none" w:sz="0" w:space="0" w:color="auto"/>
              </w:divBdr>
            </w:div>
            <w:div w:id="1095130978">
              <w:marLeft w:val="0"/>
              <w:marRight w:val="0"/>
              <w:marTop w:val="0"/>
              <w:marBottom w:val="0"/>
              <w:divBdr>
                <w:top w:val="none" w:sz="0" w:space="0" w:color="auto"/>
                <w:left w:val="none" w:sz="0" w:space="0" w:color="auto"/>
                <w:bottom w:val="none" w:sz="0" w:space="0" w:color="auto"/>
                <w:right w:val="none" w:sz="0" w:space="0" w:color="auto"/>
              </w:divBdr>
            </w:div>
            <w:div w:id="1339775387">
              <w:marLeft w:val="0"/>
              <w:marRight w:val="0"/>
              <w:marTop w:val="0"/>
              <w:marBottom w:val="0"/>
              <w:divBdr>
                <w:top w:val="none" w:sz="0" w:space="0" w:color="auto"/>
                <w:left w:val="none" w:sz="0" w:space="0" w:color="auto"/>
                <w:bottom w:val="none" w:sz="0" w:space="0" w:color="auto"/>
                <w:right w:val="none" w:sz="0" w:space="0" w:color="auto"/>
              </w:divBdr>
            </w:div>
            <w:div w:id="657416344">
              <w:marLeft w:val="0"/>
              <w:marRight w:val="0"/>
              <w:marTop w:val="0"/>
              <w:marBottom w:val="0"/>
              <w:divBdr>
                <w:top w:val="none" w:sz="0" w:space="0" w:color="auto"/>
                <w:left w:val="none" w:sz="0" w:space="0" w:color="auto"/>
                <w:bottom w:val="none" w:sz="0" w:space="0" w:color="auto"/>
                <w:right w:val="none" w:sz="0" w:space="0" w:color="auto"/>
              </w:divBdr>
            </w:div>
            <w:div w:id="1289437195">
              <w:marLeft w:val="0"/>
              <w:marRight w:val="0"/>
              <w:marTop w:val="0"/>
              <w:marBottom w:val="0"/>
              <w:divBdr>
                <w:top w:val="none" w:sz="0" w:space="0" w:color="auto"/>
                <w:left w:val="none" w:sz="0" w:space="0" w:color="auto"/>
                <w:bottom w:val="none" w:sz="0" w:space="0" w:color="auto"/>
                <w:right w:val="none" w:sz="0" w:space="0" w:color="auto"/>
              </w:divBdr>
            </w:div>
            <w:div w:id="1873154880">
              <w:marLeft w:val="0"/>
              <w:marRight w:val="0"/>
              <w:marTop w:val="0"/>
              <w:marBottom w:val="0"/>
              <w:divBdr>
                <w:top w:val="none" w:sz="0" w:space="0" w:color="auto"/>
                <w:left w:val="none" w:sz="0" w:space="0" w:color="auto"/>
                <w:bottom w:val="none" w:sz="0" w:space="0" w:color="auto"/>
                <w:right w:val="none" w:sz="0" w:space="0" w:color="auto"/>
              </w:divBdr>
            </w:div>
            <w:div w:id="245189096">
              <w:marLeft w:val="0"/>
              <w:marRight w:val="0"/>
              <w:marTop w:val="0"/>
              <w:marBottom w:val="0"/>
              <w:divBdr>
                <w:top w:val="none" w:sz="0" w:space="0" w:color="auto"/>
                <w:left w:val="none" w:sz="0" w:space="0" w:color="auto"/>
                <w:bottom w:val="none" w:sz="0" w:space="0" w:color="auto"/>
                <w:right w:val="none" w:sz="0" w:space="0" w:color="auto"/>
              </w:divBdr>
            </w:div>
            <w:div w:id="1930507414">
              <w:marLeft w:val="0"/>
              <w:marRight w:val="0"/>
              <w:marTop w:val="0"/>
              <w:marBottom w:val="0"/>
              <w:divBdr>
                <w:top w:val="none" w:sz="0" w:space="0" w:color="auto"/>
                <w:left w:val="none" w:sz="0" w:space="0" w:color="auto"/>
                <w:bottom w:val="none" w:sz="0" w:space="0" w:color="auto"/>
                <w:right w:val="none" w:sz="0" w:space="0" w:color="auto"/>
              </w:divBdr>
            </w:div>
            <w:div w:id="2034574688">
              <w:marLeft w:val="0"/>
              <w:marRight w:val="0"/>
              <w:marTop w:val="0"/>
              <w:marBottom w:val="0"/>
              <w:divBdr>
                <w:top w:val="none" w:sz="0" w:space="0" w:color="auto"/>
                <w:left w:val="none" w:sz="0" w:space="0" w:color="auto"/>
                <w:bottom w:val="none" w:sz="0" w:space="0" w:color="auto"/>
                <w:right w:val="none" w:sz="0" w:space="0" w:color="auto"/>
              </w:divBdr>
            </w:div>
            <w:div w:id="1945576216">
              <w:marLeft w:val="0"/>
              <w:marRight w:val="0"/>
              <w:marTop w:val="0"/>
              <w:marBottom w:val="0"/>
              <w:divBdr>
                <w:top w:val="none" w:sz="0" w:space="0" w:color="auto"/>
                <w:left w:val="none" w:sz="0" w:space="0" w:color="auto"/>
                <w:bottom w:val="none" w:sz="0" w:space="0" w:color="auto"/>
                <w:right w:val="none" w:sz="0" w:space="0" w:color="auto"/>
              </w:divBdr>
            </w:div>
            <w:div w:id="1353919407">
              <w:marLeft w:val="0"/>
              <w:marRight w:val="0"/>
              <w:marTop w:val="0"/>
              <w:marBottom w:val="0"/>
              <w:divBdr>
                <w:top w:val="none" w:sz="0" w:space="0" w:color="auto"/>
                <w:left w:val="none" w:sz="0" w:space="0" w:color="auto"/>
                <w:bottom w:val="none" w:sz="0" w:space="0" w:color="auto"/>
                <w:right w:val="none" w:sz="0" w:space="0" w:color="auto"/>
              </w:divBdr>
            </w:div>
            <w:div w:id="1524006834">
              <w:marLeft w:val="0"/>
              <w:marRight w:val="0"/>
              <w:marTop w:val="0"/>
              <w:marBottom w:val="0"/>
              <w:divBdr>
                <w:top w:val="none" w:sz="0" w:space="0" w:color="auto"/>
                <w:left w:val="none" w:sz="0" w:space="0" w:color="auto"/>
                <w:bottom w:val="none" w:sz="0" w:space="0" w:color="auto"/>
                <w:right w:val="none" w:sz="0" w:space="0" w:color="auto"/>
              </w:divBdr>
            </w:div>
            <w:div w:id="2143498177">
              <w:marLeft w:val="0"/>
              <w:marRight w:val="0"/>
              <w:marTop w:val="0"/>
              <w:marBottom w:val="0"/>
              <w:divBdr>
                <w:top w:val="none" w:sz="0" w:space="0" w:color="auto"/>
                <w:left w:val="none" w:sz="0" w:space="0" w:color="auto"/>
                <w:bottom w:val="none" w:sz="0" w:space="0" w:color="auto"/>
                <w:right w:val="none" w:sz="0" w:space="0" w:color="auto"/>
              </w:divBdr>
            </w:div>
            <w:div w:id="47731729">
              <w:marLeft w:val="0"/>
              <w:marRight w:val="0"/>
              <w:marTop w:val="0"/>
              <w:marBottom w:val="0"/>
              <w:divBdr>
                <w:top w:val="none" w:sz="0" w:space="0" w:color="auto"/>
                <w:left w:val="none" w:sz="0" w:space="0" w:color="auto"/>
                <w:bottom w:val="none" w:sz="0" w:space="0" w:color="auto"/>
                <w:right w:val="none" w:sz="0" w:space="0" w:color="auto"/>
              </w:divBdr>
            </w:div>
            <w:div w:id="944382757">
              <w:marLeft w:val="0"/>
              <w:marRight w:val="0"/>
              <w:marTop w:val="0"/>
              <w:marBottom w:val="0"/>
              <w:divBdr>
                <w:top w:val="none" w:sz="0" w:space="0" w:color="auto"/>
                <w:left w:val="none" w:sz="0" w:space="0" w:color="auto"/>
                <w:bottom w:val="none" w:sz="0" w:space="0" w:color="auto"/>
                <w:right w:val="none" w:sz="0" w:space="0" w:color="auto"/>
              </w:divBdr>
            </w:div>
            <w:div w:id="1304770112">
              <w:marLeft w:val="0"/>
              <w:marRight w:val="0"/>
              <w:marTop w:val="0"/>
              <w:marBottom w:val="0"/>
              <w:divBdr>
                <w:top w:val="none" w:sz="0" w:space="0" w:color="auto"/>
                <w:left w:val="none" w:sz="0" w:space="0" w:color="auto"/>
                <w:bottom w:val="none" w:sz="0" w:space="0" w:color="auto"/>
                <w:right w:val="none" w:sz="0" w:space="0" w:color="auto"/>
              </w:divBdr>
            </w:div>
            <w:div w:id="1399203099">
              <w:marLeft w:val="0"/>
              <w:marRight w:val="0"/>
              <w:marTop w:val="0"/>
              <w:marBottom w:val="0"/>
              <w:divBdr>
                <w:top w:val="none" w:sz="0" w:space="0" w:color="auto"/>
                <w:left w:val="none" w:sz="0" w:space="0" w:color="auto"/>
                <w:bottom w:val="none" w:sz="0" w:space="0" w:color="auto"/>
                <w:right w:val="none" w:sz="0" w:space="0" w:color="auto"/>
              </w:divBdr>
            </w:div>
            <w:div w:id="467090778">
              <w:marLeft w:val="0"/>
              <w:marRight w:val="0"/>
              <w:marTop w:val="0"/>
              <w:marBottom w:val="0"/>
              <w:divBdr>
                <w:top w:val="none" w:sz="0" w:space="0" w:color="auto"/>
                <w:left w:val="none" w:sz="0" w:space="0" w:color="auto"/>
                <w:bottom w:val="none" w:sz="0" w:space="0" w:color="auto"/>
                <w:right w:val="none" w:sz="0" w:space="0" w:color="auto"/>
              </w:divBdr>
            </w:div>
            <w:div w:id="909312596">
              <w:marLeft w:val="0"/>
              <w:marRight w:val="0"/>
              <w:marTop w:val="0"/>
              <w:marBottom w:val="0"/>
              <w:divBdr>
                <w:top w:val="none" w:sz="0" w:space="0" w:color="auto"/>
                <w:left w:val="none" w:sz="0" w:space="0" w:color="auto"/>
                <w:bottom w:val="none" w:sz="0" w:space="0" w:color="auto"/>
                <w:right w:val="none" w:sz="0" w:space="0" w:color="auto"/>
              </w:divBdr>
            </w:div>
            <w:div w:id="1175149226">
              <w:marLeft w:val="0"/>
              <w:marRight w:val="0"/>
              <w:marTop w:val="0"/>
              <w:marBottom w:val="0"/>
              <w:divBdr>
                <w:top w:val="none" w:sz="0" w:space="0" w:color="auto"/>
                <w:left w:val="none" w:sz="0" w:space="0" w:color="auto"/>
                <w:bottom w:val="none" w:sz="0" w:space="0" w:color="auto"/>
                <w:right w:val="none" w:sz="0" w:space="0" w:color="auto"/>
              </w:divBdr>
            </w:div>
            <w:div w:id="1307970308">
              <w:marLeft w:val="0"/>
              <w:marRight w:val="0"/>
              <w:marTop w:val="0"/>
              <w:marBottom w:val="0"/>
              <w:divBdr>
                <w:top w:val="none" w:sz="0" w:space="0" w:color="auto"/>
                <w:left w:val="none" w:sz="0" w:space="0" w:color="auto"/>
                <w:bottom w:val="none" w:sz="0" w:space="0" w:color="auto"/>
                <w:right w:val="none" w:sz="0" w:space="0" w:color="auto"/>
              </w:divBdr>
            </w:div>
            <w:div w:id="325977850">
              <w:marLeft w:val="0"/>
              <w:marRight w:val="0"/>
              <w:marTop w:val="0"/>
              <w:marBottom w:val="0"/>
              <w:divBdr>
                <w:top w:val="none" w:sz="0" w:space="0" w:color="auto"/>
                <w:left w:val="none" w:sz="0" w:space="0" w:color="auto"/>
                <w:bottom w:val="none" w:sz="0" w:space="0" w:color="auto"/>
                <w:right w:val="none" w:sz="0" w:space="0" w:color="auto"/>
              </w:divBdr>
            </w:div>
            <w:div w:id="496961021">
              <w:marLeft w:val="0"/>
              <w:marRight w:val="0"/>
              <w:marTop w:val="0"/>
              <w:marBottom w:val="0"/>
              <w:divBdr>
                <w:top w:val="none" w:sz="0" w:space="0" w:color="auto"/>
                <w:left w:val="none" w:sz="0" w:space="0" w:color="auto"/>
                <w:bottom w:val="none" w:sz="0" w:space="0" w:color="auto"/>
                <w:right w:val="none" w:sz="0" w:space="0" w:color="auto"/>
              </w:divBdr>
            </w:div>
            <w:div w:id="1443454059">
              <w:marLeft w:val="0"/>
              <w:marRight w:val="0"/>
              <w:marTop w:val="0"/>
              <w:marBottom w:val="0"/>
              <w:divBdr>
                <w:top w:val="none" w:sz="0" w:space="0" w:color="auto"/>
                <w:left w:val="none" w:sz="0" w:space="0" w:color="auto"/>
                <w:bottom w:val="none" w:sz="0" w:space="0" w:color="auto"/>
                <w:right w:val="none" w:sz="0" w:space="0" w:color="auto"/>
              </w:divBdr>
            </w:div>
            <w:div w:id="379675919">
              <w:marLeft w:val="0"/>
              <w:marRight w:val="0"/>
              <w:marTop w:val="0"/>
              <w:marBottom w:val="0"/>
              <w:divBdr>
                <w:top w:val="none" w:sz="0" w:space="0" w:color="auto"/>
                <w:left w:val="none" w:sz="0" w:space="0" w:color="auto"/>
                <w:bottom w:val="none" w:sz="0" w:space="0" w:color="auto"/>
                <w:right w:val="none" w:sz="0" w:space="0" w:color="auto"/>
              </w:divBdr>
            </w:div>
            <w:div w:id="270746933">
              <w:marLeft w:val="0"/>
              <w:marRight w:val="0"/>
              <w:marTop w:val="0"/>
              <w:marBottom w:val="0"/>
              <w:divBdr>
                <w:top w:val="none" w:sz="0" w:space="0" w:color="auto"/>
                <w:left w:val="none" w:sz="0" w:space="0" w:color="auto"/>
                <w:bottom w:val="none" w:sz="0" w:space="0" w:color="auto"/>
                <w:right w:val="none" w:sz="0" w:space="0" w:color="auto"/>
              </w:divBdr>
            </w:div>
            <w:div w:id="730889604">
              <w:marLeft w:val="0"/>
              <w:marRight w:val="0"/>
              <w:marTop w:val="0"/>
              <w:marBottom w:val="0"/>
              <w:divBdr>
                <w:top w:val="none" w:sz="0" w:space="0" w:color="auto"/>
                <w:left w:val="none" w:sz="0" w:space="0" w:color="auto"/>
                <w:bottom w:val="none" w:sz="0" w:space="0" w:color="auto"/>
                <w:right w:val="none" w:sz="0" w:space="0" w:color="auto"/>
              </w:divBdr>
            </w:div>
            <w:div w:id="1344937732">
              <w:marLeft w:val="0"/>
              <w:marRight w:val="0"/>
              <w:marTop w:val="0"/>
              <w:marBottom w:val="0"/>
              <w:divBdr>
                <w:top w:val="none" w:sz="0" w:space="0" w:color="auto"/>
                <w:left w:val="none" w:sz="0" w:space="0" w:color="auto"/>
                <w:bottom w:val="none" w:sz="0" w:space="0" w:color="auto"/>
                <w:right w:val="none" w:sz="0" w:space="0" w:color="auto"/>
              </w:divBdr>
            </w:div>
            <w:div w:id="1906254678">
              <w:marLeft w:val="0"/>
              <w:marRight w:val="0"/>
              <w:marTop w:val="0"/>
              <w:marBottom w:val="0"/>
              <w:divBdr>
                <w:top w:val="none" w:sz="0" w:space="0" w:color="auto"/>
                <w:left w:val="none" w:sz="0" w:space="0" w:color="auto"/>
                <w:bottom w:val="none" w:sz="0" w:space="0" w:color="auto"/>
                <w:right w:val="none" w:sz="0" w:space="0" w:color="auto"/>
              </w:divBdr>
            </w:div>
            <w:div w:id="610019479">
              <w:marLeft w:val="0"/>
              <w:marRight w:val="0"/>
              <w:marTop w:val="0"/>
              <w:marBottom w:val="0"/>
              <w:divBdr>
                <w:top w:val="none" w:sz="0" w:space="0" w:color="auto"/>
                <w:left w:val="none" w:sz="0" w:space="0" w:color="auto"/>
                <w:bottom w:val="none" w:sz="0" w:space="0" w:color="auto"/>
                <w:right w:val="none" w:sz="0" w:space="0" w:color="auto"/>
              </w:divBdr>
            </w:div>
            <w:div w:id="906112554">
              <w:marLeft w:val="0"/>
              <w:marRight w:val="0"/>
              <w:marTop w:val="0"/>
              <w:marBottom w:val="0"/>
              <w:divBdr>
                <w:top w:val="none" w:sz="0" w:space="0" w:color="auto"/>
                <w:left w:val="none" w:sz="0" w:space="0" w:color="auto"/>
                <w:bottom w:val="none" w:sz="0" w:space="0" w:color="auto"/>
                <w:right w:val="none" w:sz="0" w:space="0" w:color="auto"/>
              </w:divBdr>
            </w:div>
            <w:div w:id="241451627">
              <w:marLeft w:val="0"/>
              <w:marRight w:val="0"/>
              <w:marTop w:val="0"/>
              <w:marBottom w:val="0"/>
              <w:divBdr>
                <w:top w:val="none" w:sz="0" w:space="0" w:color="auto"/>
                <w:left w:val="none" w:sz="0" w:space="0" w:color="auto"/>
                <w:bottom w:val="none" w:sz="0" w:space="0" w:color="auto"/>
                <w:right w:val="none" w:sz="0" w:space="0" w:color="auto"/>
              </w:divBdr>
            </w:div>
            <w:div w:id="429665378">
              <w:marLeft w:val="0"/>
              <w:marRight w:val="0"/>
              <w:marTop w:val="0"/>
              <w:marBottom w:val="0"/>
              <w:divBdr>
                <w:top w:val="none" w:sz="0" w:space="0" w:color="auto"/>
                <w:left w:val="none" w:sz="0" w:space="0" w:color="auto"/>
                <w:bottom w:val="none" w:sz="0" w:space="0" w:color="auto"/>
                <w:right w:val="none" w:sz="0" w:space="0" w:color="auto"/>
              </w:divBdr>
            </w:div>
            <w:div w:id="1260724102">
              <w:marLeft w:val="0"/>
              <w:marRight w:val="0"/>
              <w:marTop w:val="0"/>
              <w:marBottom w:val="0"/>
              <w:divBdr>
                <w:top w:val="none" w:sz="0" w:space="0" w:color="auto"/>
                <w:left w:val="none" w:sz="0" w:space="0" w:color="auto"/>
                <w:bottom w:val="none" w:sz="0" w:space="0" w:color="auto"/>
                <w:right w:val="none" w:sz="0" w:space="0" w:color="auto"/>
              </w:divBdr>
            </w:div>
            <w:div w:id="1993873264">
              <w:marLeft w:val="0"/>
              <w:marRight w:val="0"/>
              <w:marTop w:val="0"/>
              <w:marBottom w:val="0"/>
              <w:divBdr>
                <w:top w:val="none" w:sz="0" w:space="0" w:color="auto"/>
                <w:left w:val="none" w:sz="0" w:space="0" w:color="auto"/>
                <w:bottom w:val="none" w:sz="0" w:space="0" w:color="auto"/>
                <w:right w:val="none" w:sz="0" w:space="0" w:color="auto"/>
              </w:divBdr>
            </w:div>
            <w:div w:id="1061631260">
              <w:marLeft w:val="0"/>
              <w:marRight w:val="0"/>
              <w:marTop w:val="0"/>
              <w:marBottom w:val="0"/>
              <w:divBdr>
                <w:top w:val="none" w:sz="0" w:space="0" w:color="auto"/>
                <w:left w:val="none" w:sz="0" w:space="0" w:color="auto"/>
                <w:bottom w:val="none" w:sz="0" w:space="0" w:color="auto"/>
                <w:right w:val="none" w:sz="0" w:space="0" w:color="auto"/>
              </w:divBdr>
            </w:div>
            <w:div w:id="276378734">
              <w:marLeft w:val="0"/>
              <w:marRight w:val="0"/>
              <w:marTop w:val="0"/>
              <w:marBottom w:val="0"/>
              <w:divBdr>
                <w:top w:val="none" w:sz="0" w:space="0" w:color="auto"/>
                <w:left w:val="none" w:sz="0" w:space="0" w:color="auto"/>
                <w:bottom w:val="none" w:sz="0" w:space="0" w:color="auto"/>
                <w:right w:val="none" w:sz="0" w:space="0" w:color="auto"/>
              </w:divBdr>
            </w:div>
            <w:div w:id="2009601829">
              <w:marLeft w:val="0"/>
              <w:marRight w:val="0"/>
              <w:marTop w:val="0"/>
              <w:marBottom w:val="0"/>
              <w:divBdr>
                <w:top w:val="none" w:sz="0" w:space="0" w:color="auto"/>
                <w:left w:val="none" w:sz="0" w:space="0" w:color="auto"/>
                <w:bottom w:val="none" w:sz="0" w:space="0" w:color="auto"/>
                <w:right w:val="none" w:sz="0" w:space="0" w:color="auto"/>
              </w:divBdr>
            </w:div>
            <w:div w:id="2012834795">
              <w:marLeft w:val="0"/>
              <w:marRight w:val="0"/>
              <w:marTop w:val="0"/>
              <w:marBottom w:val="0"/>
              <w:divBdr>
                <w:top w:val="none" w:sz="0" w:space="0" w:color="auto"/>
                <w:left w:val="none" w:sz="0" w:space="0" w:color="auto"/>
                <w:bottom w:val="none" w:sz="0" w:space="0" w:color="auto"/>
                <w:right w:val="none" w:sz="0" w:space="0" w:color="auto"/>
              </w:divBdr>
            </w:div>
            <w:div w:id="983971848">
              <w:marLeft w:val="0"/>
              <w:marRight w:val="0"/>
              <w:marTop w:val="0"/>
              <w:marBottom w:val="0"/>
              <w:divBdr>
                <w:top w:val="none" w:sz="0" w:space="0" w:color="auto"/>
                <w:left w:val="none" w:sz="0" w:space="0" w:color="auto"/>
                <w:bottom w:val="none" w:sz="0" w:space="0" w:color="auto"/>
                <w:right w:val="none" w:sz="0" w:space="0" w:color="auto"/>
              </w:divBdr>
            </w:div>
            <w:div w:id="567422728">
              <w:marLeft w:val="0"/>
              <w:marRight w:val="0"/>
              <w:marTop w:val="0"/>
              <w:marBottom w:val="0"/>
              <w:divBdr>
                <w:top w:val="none" w:sz="0" w:space="0" w:color="auto"/>
                <w:left w:val="none" w:sz="0" w:space="0" w:color="auto"/>
                <w:bottom w:val="none" w:sz="0" w:space="0" w:color="auto"/>
                <w:right w:val="none" w:sz="0" w:space="0" w:color="auto"/>
              </w:divBdr>
            </w:div>
            <w:div w:id="1746340604">
              <w:marLeft w:val="0"/>
              <w:marRight w:val="0"/>
              <w:marTop w:val="0"/>
              <w:marBottom w:val="0"/>
              <w:divBdr>
                <w:top w:val="none" w:sz="0" w:space="0" w:color="auto"/>
                <w:left w:val="none" w:sz="0" w:space="0" w:color="auto"/>
                <w:bottom w:val="none" w:sz="0" w:space="0" w:color="auto"/>
                <w:right w:val="none" w:sz="0" w:space="0" w:color="auto"/>
              </w:divBdr>
            </w:div>
            <w:div w:id="1777745704">
              <w:marLeft w:val="0"/>
              <w:marRight w:val="0"/>
              <w:marTop w:val="0"/>
              <w:marBottom w:val="0"/>
              <w:divBdr>
                <w:top w:val="none" w:sz="0" w:space="0" w:color="auto"/>
                <w:left w:val="none" w:sz="0" w:space="0" w:color="auto"/>
                <w:bottom w:val="none" w:sz="0" w:space="0" w:color="auto"/>
                <w:right w:val="none" w:sz="0" w:space="0" w:color="auto"/>
              </w:divBdr>
            </w:div>
            <w:div w:id="2001807020">
              <w:marLeft w:val="0"/>
              <w:marRight w:val="0"/>
              <w:marTop w:val="0"/>
              <w:marBottom w:val="0"/>
              <w:divBdr>
                <w:top w:val="none" w:sz="0" w:space="0" w:color="auto"/>
                <w:left w:val="none" w:sz="0" w:space="0" w:color="auto"/>
                <w:bottom w:val="none" w:sz="0" w:space="0" w:color="auto"/>
                <w:right w:val="none" w:sz="0" w:space="0" w:color="auto"/>
              </w:divBdr>
            </w:div>
            <w:div w:id="537594140">
              <w:marLeft w:val="0"/>
              <w:marRight w:val="0"/>
              <w:marTop w:val="0"/>
              <w:marBottom w:val="0"/>
              <w:divBdr>
                <w:top w:val="none" w:sz="0" w:space="0" w:color="auto"/>
                <w:left w:val="none" w:sz="0" w:space="0" w:color="auto"/>
                <w:bottom w:val="none" w:sz="0" w:space="0" w:color="auto"/>
                <w:right w:val="none" w:sz="0" w:space="0" w:color="auto"/>
              </w:divBdr>
            </w:div>
            <w:div w:id="1879076926">
              <w:marLeft w:val="0"/>
              <w:marRight w:val="0"/>
              <w:marTop w:val="0"/>
              <w:marBottom w:val="0"/>
              <w:divBdr>
                <w:top w:val="none" w:sz="0" w:space="0" w:color="auto"/>
                <w:left w:val="none" w:sz="0" w:space="0" w:color="auto"/>
                <w:bottom w:val="none" w:sz="0" w:space="0" w:color="auto"/>
                <w:right w:val="none" w:sz="0" w:space="0" w:color="auto"/>
              </w:divBdr>
            </w:div>
            <w:div w:id="448548508">
              <w:marLeft w:val="0"/>
              <w:marRight w:val="0"/>
              <w:marTop w:val="0"/>
              <w:marBottom w:val="0"/>
              <w:divBdr>
                <w:top w:val="none" w:sz="0" w:space="0" w:color="auto"/>
                <w:left w:val="none" w:sz="0" w:space="0" w:color="auto"/>
                <w:bottom w:val="none" w:sz="0" w:space="0" w:color="auto"/>
                <w:right w:val="none" w:sz="0" w:space="0" w:color="auto"/>
              </w:divBdr>
            </w:div>
            <w:div w:id="1446190334">
              <w:marLeft w:val="0"/>
              <w:marRight w:val="0"/>
              <w:marTop w:val="0"/>
              <w:marBottom w:val="0"/>
              <w:divBdr>
                <w:top w:val="none" w:sz="0" w:space="0" w:color="auto"/>
                <w:left w:val="none" w:sz="0" w:space="0" w:color="auto"/>
                <w:bottom w:val="none" w:sz="0" w:space="0" w:color="auto"/>
                <w:right w:val="none" w:sz="0" w:space="0" w:color="auto"/>
              </w:divBdr>
            </w:div>
            <w:div w:id="1358119726">
              <w:marLeft w:val="0"/>
              <w:marRight w:val="0"/>
              <w:marTop w:val="0"/>
              <w:marBottom w:val="0"/>
              <w:divBdr>
                <w:top w:val="none" w:sz="0" w:space="0" w:color="auto"/>
                <w:left w:val="none" w:sz="0" w:space="0" w:color="auto"/>
                <w:bottom w:val="none" w:sz="0" w:space="0" w:color="auto"/>
                <w:right w:val="none" w:sz="0" w:space="0" w:color="auto"/>
              </w:divBdr>
            </w:div>
            <w:div w:id="1294286505">
              <w:marLeft w:val="0"/>
              <w:marRight w:val="0"/>
              <w:marTop w:val="0"/>
              <w:marBottom w:val="0"/>
              <w:divBdr>
                <w:top w:val="none" w:sz="0" w:space="0" w:color="auto"/>
                <w:left w:val="none" w:sz="0" w:space="0" w:color="auto"/>
                <w:bottom w:val="none" w:sz="0" w:space="0" w:color="auto"/>
                <w:right w:val="none" w:sz="0" w:space="0" w:color="auto"/>
              </w:divBdr>
            </w:div>
            <w:div w:id="1783725548">
              <w:marLeft w:val="0"/>
              <w:marRight w:val="0"/>
              <w:marTop w:val="0"/>
              <w:marBottom w:val="0"/>
              <w:divBdr>
                <w:top w:val="none" w:sz="0" w:space="0" w:color="auto"/>
                <w:left w:val="none" w:sz="0" w:space="0" w:color="auto"/>
                <w:bottom w:val="none" w:sz="0" w:space="0" w:color="auto"/>
                <w:right w:val="none" w:sz="0" w:space="0" w:color="auto"/>
              </w:divBdr>
            </w:div>
            <w:div w:id="1788040894">
              <w:marLeft w:val="0"/>
              <w:marRight w:val="0"/>
              <w:marTop w:val="0"/>
              <w:marBottom w:val="0"/>
              <w:divBdr>
                <w:top w:val="none" w:sz="0" w:space="0" w:color="auto"/>
                <w:left w:val="none" w:sz="0" w:space="0" w:color="auto"/>
                <w:bottom w:val="none" w:sz="0" w:space="0" w:color="auto"/>
                <w:right w:val="none" w:sz="0" w:space="0" w:color="auto"/>
              </w:divBdr>
            </w:div>
            <w:div w:id="1689981964">
              <w:marLeft w:val="0"/>
              <w:marRight w:val="0"/>
              <w:marTop w:val="0"/>
              <w:marBottom w:val="0"/>
              <w:divBdr>
                <w:top w:val="none" w:sz="0" w:space="0" w:color="auto"/>
                <w:left w:val="none" w:sz="0" w:space="0" w:color="auto"/>
                <w:bottom w:val="none" w:sz="0" w:space="0" w:color="auto"/>
                <w:right w:val="none" w:sz="0" w:space="0" w:color="auto"/>
              </w:divBdr>
            </w:div>
            <w:div w:id="719745583">
              <w:marLeft w:val="0"/>
              <w:marRight w:val="0"/>
              <w:marTop w:val="0"/>
              <w:marBottom w:val="0"/>
              <w:divBdr>
                <w:top w:val="none" w:sz="0" w:space="0" w:color="auto"/>
                <w:left w:val="none" w:sz="0" w:space="0" w:color="auto"/>
                <w:bottom w:val="none" w:sz="0" w:space="0" w:color="auto"/>
                <w:right w:val="none" w:sz="0" w:space="0" w:color="auto"/>
              </w:divBdr>
            </w:div>
            <w:div w:id="439420998">
              <w:marLeft w:val="0"/>
              <w:marRight w:val="0"/>
              <w:marTop w:val="0"/>
              <w:marBottom w:val="0"/>
              <w:divBdr>
                <w:top w:val="none" w:sz="0" w:space="0" w:color="auto"/>
                <w:left w:val="none" w:sz="0" w:space="0" w:color="auto"/>
                <w:bottom w:val="none" w:sz="0" w:space="0" w:color="auto"/>
                <w:right w:val="none" w:sz="0" w:space="0" w:color="auto"/>
              </w:divBdr>
            </w:div>
            <w:div w:id="1997757795">
              <w:marLeft w:val="0"/>
              <w:marRight w:val="0"/>
              <w:marTop w:val="0"/>
              <w:marBottom w:val="0"/>
              <w:divBdr>
                <w:top w:val="none" w:sz="0" w:space="0" w:color="auto"/>
                <w:left w:val="none" w:sz="0" w:space="0" w:color="auto"/>
                <w:bottom w:val="none" w:sz="0" w:space="0" w:color="auto"/>
                <w:right w:val="none" w:sz="0" w:space="0" w:color="auto"/>
              </w:divBdr>
            </w:div>
            <w:div w:id="873888250">
              <w:marLeft w:val="0"/>
              <w:marRight w:val="0"/>
              <w:marTop w:val="0"/>
              <w:marBottom w:val="0"/>
              <w:divBdr>
                <w:top w:val="none" w:sz="0" w:space="0" w:color="auto"/>
                <w:left w:val="none" w:sz="0" w:space="0" w:color="auto"/>
                <w:bottom w:val="none" w:sz="0" w:space="0" w:color="auto"/>
                <w:right w:val="none" w:sz="0" w:space="0" w:color="auto"/>
              </w:divBdr>
            </w:div>
            <w:div w:id="316152609">
              <w:marLeft w:val="0"/>
              <w:marRight w:val="0"/>
              <w:marTop w:val="0"/>
              <w:marBottom w:val="0"/>
              <w:divBdr>
                <w:top w:val="none" w:sz="0" w:space="0" w:color="auto"/>
                <w:left w:val="none" w:sz="0" w:space="0" w:color="auto"/>
                <w:bottom w:val="none" w:sz="0" w:space="0" w:color="auto"/>
                <w:right w:val="none" w:sz="0" w:space="0" w:color="auto"/>
              </w:divBdr>
            </w:div>
            <w:div w:id="1463883434">
              <w:marLeft w:val="0"/>
              <w:marRight w:val="0"/>
              <w:marTop w:val="0"/>
              <w:marBottom w:val="0"/>
              <w:divBdr>
                <w:top w:val="none" w:sz="0" w:space="0" w:color="auto"/>
                <w:left w:val="none" w:sz="0" w:space="0" w:color="auto"/>
                <w:bottom w:val="none" w:sz="0" w:space="0" w:color="auto"/>
                <w:right w:val="none" w:sz="0" w:space="0" w:color="auto"/>
              </w:divBdr>
            </w:div>
            <w:div w:id="320351063">
              <w:marLeft w:val="0"/>
              <w:marRight w:val="0"/>
              <w:marTop w:val="0"/>
              <w:marBottom w:val="0"/>
              <w:divBdr>
                <w:top w:val="none" w:sz="0" w:space="0" w:color="auto"/>
                <w:left w:val="none" w:sz="0" w:space="0" w:color="auto"/>
                <w:bottom w:val="none" w:sz="0" w:space="0" w:color="auto"/>
                <w:right w:val="none" w:sz="0" w:space="0" w:color="auto"/>
              </w:divBdr>
            </w:div>
            <w:div w:id="1292516033">
              <w:marLeft w:val="0"/>
              <w:marRight w:val="0"/>
              <w:marTop w:val="0"/>
              <w:marBottom w:val="0"/>
              <w:divBdr>
                <w:top w:val="none" w:sz="0" w:space="0" w:color="auto"/>
                <w:left w:val="none" w:sz="0" w:space="0" w:color="auto"/>
                <w:bottom w:val="none" w:sz="0" w:space="0" w:color="auto"/>
                <w:right w:val="none" w:sz="0" w:space="0" w:color="auto"/>
              </w:divBdr>
            </w:div>
            <w:div w:id="511771805">
              <w:marLeft w:val="0"/>
              <w:marRight w:val="0"/>
              <w:marTop w:val="0"/>
              <w:marBottom w:val="0"/>
              <w:divBdr>
                <w:top w:val="none" w:sz="0" w:space="0" w:color="auto"/>
                <w:left w:val="none" w:sz="0" w:space="0" w:color="auto"/>
                <w:bottom w:val="none" w:sz="0" w:space="0" w:color="auto"/>
                <w:right w:val="none" w:sz="0" w:space="0" w:color="auto"/>
              </w:divBdr>
            </w:div>
            <w:div w:id="339160386">
              <w:marLeft w:val="0"/>
              <w:marRight w:val="0"/>
              <w:marTop w:val="0"/>
              <w:marBottom w:val="0"/>
              <w:divBdr>
                <w:top w:val="none" w:sz="0" w:space="0" w:color="auto"/>
                <w:left w:val="none" w:sz="0" w:space="0" w:color="auto"/>
                <w:bottom w:val="none" w:sz="0" w:space="0" w:color="auto"/>
                <w:right w:val="none" w:sz="0" w:space="0" w:color="auto"/>
              </w:divBdr>
            </w:div>
            <w:div w:id="1643847833">
              <w:marLeft w:val="0"/>
              <w:marRight w:val="0"/>
              <w:marTop w:val="0"/>
              <w:marBottom w:val="0"/>
              <w:divBdr>
                <w:top w:val="none" w:sz="0" w:space="0" w:color="auto"/>
                <w:left w:val="none" w:sz="0" w:space="0" w:color="auto"/>
                <w:bottom w:val="none" w:sz="0" w:space="0" w:color="auto"/>
                <w:right w:val="none" w:sz="0" w:space="0" w:color="auto"/>
              </w:divBdr>
            </w:div>
            <w:div w:id="810942766">
              <w:marLeft w:val="0"/>
              <w:marRight w:val="0"/>
              <w:marTop w:val="0"/>
              <w:marBottom w:val="0"/>
              <w:divBdr>
                <w:top w:val="none" w:sz="0" w:space="0" w:color="auto"/>
                <w:left w:val="none" w:sz="0" w:space="0" w:color="auto"/>
                <w:bottom w:val="none" w:sz="0" w:space="0" w:color="auto"/>
                <w:right w:val="none" w:sz="0" w:space="0" w:color="auto"/>
              </w:divBdr>
            </w:div>
            <w:div w:id="1057780030">
              <w:marLeft w:val="0"/>
              <w:marRight w:val="0"/>
              <w:marTop w:val="0"/>
              <w:marBottom w:val="0"/>
              <w:divBdr>
                <w:top w:val="none" w:sz="0" w:space="0" w:color="auto"/>
                <w:left w:val="none" w:sz="0" w:space="0" w:color="auto"/>
                <w:bottom w:val="none" w:sz="0" w:space="0" w:color="auto"/>
                <w:right w:val="none" w:sz="0" w:space="0" w:color="auto"/>
              </w:divBdr>
            </w:div>
            <w:div w:id="23873706">
              <w:marLeft w:val="0"/>
              <w:marRight w:val="0"/>
              <w:marTop w:val="0"/>
              <w:marBottom w:val="0"/>
              <w:divBdr>
                <w:top w:val="none" w:sz="0" w:space="0" w:color="auto"/>
                <w:left w:val="none" w:sz="0" w:space="0" w:color="auto"/>
                <w:bottom w:val="none" w:sz="0" w:space="0" w:color="auto"/>
                <w:right w:val="none" w:sz="0" w:space="0" w:color="auto"/>
              </w:divBdr>
            </w:div>
            <w:div w:id="1086609696">
              <w:marLeft w:val="0"/>
              <w:marRight w:val="0"/>
              <w:marTop w:val="0"/>
              <w:marBottom w:val="0"/>
              <w:divBdr>
                <w:top w:val="none" w:sz="0" w:space="0" w:color="auto"/>
                <w:left w:val="none" w:sz="0" w:space="0" w:color="auto"/>
                <w:bottom w:val="none" w:sz="0" w:space="0" w:color="auto"/>
                <w:right w:val="none" w:sz="0" w:space="0" w:color="auto"/>
              </w:divBdr>
            </w:div>
            <w:div w:id="1297488360">
              <w:marLeft w:val="0"/>
              <w:marRight w:val="0"/>
              <w:marTop w:val="0"/>
              <w:marBottom w:val="0"/>
              <w:divBdr>
                <w:top w:val="none" w:sz="0" w:space="0" w:color="auto"/>
                <w:left w:val="none" w:sz="0" w:space="0" w:color="auto"/>
                <w:bottom w:val="none" w:sz="0" w:space="0" w:color="auto"/>
                <w:right w:val="none" w:sz="0" w:space="0" w:color="auto"/>
              </w:divBdr>
            </w:div>
            <w:div w:id="1681858530">
              <w:marLeft w:val="0"/>
              <w:marRight w:val="0"/>
              <w:marTop w:val="0"/>
              <w:marBottom w:val="0"/>
              <w:divBdr>
                <w:top w:val="none" w:sz="0" w:space="0" w:color="auto"/>
                <w:left w:val="none" w:sz="0" w:space="0" w:color="auto"/>
                <w:bottom w:val="none" w:sz="0" w:space="0" w:color="auto"/>
                <w:right w:val="none" w:sz="0" w:space="0" w:color="auto"/>
              </w:divBdr>
            </w:div>
            <w:div w:id="934872249">
              <w:marLeft w:val="0"/>
              <w:marRight w:val="0"/>
              <w:marTop w:val="0"/>
              <w:marBottom w:val="0"/>
              <w:divBdr>
                <w:top w:val="none" w:sz="0" w:space="0" w:color="auto"/>
                <w:left w:val="none" w:sz="0" w:space="0" w:color="auto"/>
                <w:bottom w:val="none" w:sz="0" w:space="0" w:color="auto"/>
                <w:right w:val="none" w:sz="0" w:space="0" w:color="auto"/>
              </w:divBdr>
            </w:div>
            <w:div w:id="1042442541">
              <w:marLeft w:val="0"/>
              <w:marRight w:val="0"/>
              <w:marTop w:val="0"/>
              <w:marBottom w:val="0"/>
              <w:divBdr>
                <w:top w:val="none" w:sz="0" w:space="0" w:color="auto"/>
                <w:left w:val="none" w:sz="0" w:space="0" w:color="auto"/>
                <w:bottom w:val="none" w:sz="0" w:space="0" w:color="auto"/>
                <w:right w:val="none" w:sz="0" w:space="0" w:color="auto"/>
              </w:divBdr>
            </w:div>
            <w:div w:id="129715795">
              <w:marLeft w:val="0"/>
              <w:marRight w:val="0"/>
              <w:marTop w:val="0"/>
              <w:marBottom w:val="0"/>
              <w:divBdr>
                <w:top w:val="none" w:sz="0" w:space="0" w:color="auto"/>
                <w:left w:val="none" w:sz="0" w:space="0" w:color="auto"/>
                <w:bottom w:val="none" w:sz="0" w:space="0" w:color="auto"/>
                <w:right w:val="none" w:sz="0" w:space="0" w:color="auto"/>
              </w:divBdr>
            </w:div>
            <w:div w:id="1897887095">
              <w:marLeft w:val="0"/>
              <w:marRight w:val="0"/>
              <w:marTop w:val="0"/>
              <w:marBottom w:val="0"/>
              <w:divBdr>
                <w:top w:val="none" w:sz="0" w:space="0" w:color="auto"/>
                <w:left w:val="none" w:sz="0" w:space="0" w:color="auto"/>
                <w:bottom w:val="none" w:sz="0" w:space="0" w:color="auto"/>
                <w:right w:val="none" w:sz="0" w:space="0" w:color="auto"/>
              </w:divBdr>
            </w:div>
            <w:div w:id="316422314">
              <w:marLeft w:val="0"/>
              <w:marRight w:val="0"/>
              <w:marTop w:val="0"/>
              <w:marBottom w:val="0"/>
              <w:divBdr>
                <w:top w:val="none" w:sz="0" w:space="0" w:color="auto"/>
                <w:left w:val="none" w:sz="0" w:space="0" w:color="auto"/>
                <w:bottom w:val="none" w:sz="0" w:space="0" w:color="auto"/>
                <w:right w:val="none" w:sz="0" w:space="0" w:color="auto"/>
              </w:divBdr>
            </w:div>
            <w:div w:id="1639872660">
              <w:marLeft w:val="0"/>
              <w:marRight w:val="0"/>
              <w:marTop w:val="0"/>
              <w:marBottom w:val="0"/>
              <w:divBdr>
                <w:top w:val="none" w:sz="0" w:space="0" w:color="auto"/>
                <w:left w:val="none" w:sz="0" w:space="0" w:color="auto"/>
                <w:bottom w:val="none" w:sz="0" w:space="0" w:color="auto"/>
                <w:right w:val="none" w:sz="0" w:space="0" w:color="auto"/>
              </w:divBdr>
            </w:div>
            <w:div w:id="2078091221">
              <w:marLeft w:val="0"/>
              <w:marRight w:val="0"/>
              <w:marTop w:val="0"/>
              <w:marBottom w:val="0"/>
              <w:divBdr>
                <w:top w:val="none" w:sz="0" w:space="0" w:color="auto"/>
                <w:left w:val="none" w:sz="0" w:space="0" w:color="auto"/>
                <w:bottom w:val="none" w:sz="0" w:space="0" w:color="auto"/>
                <w:right w:val="none" w:sz="0" w:space="0" w:color="auto"/>
              </w:divBdr>
            </w:div>
            <w:div w:id="726030223">
              <w:marLeft w:val="0"/>
              <w:marRight w:val="0"/>
              <w:marTop w:val="0"/>
              <w:marBottom w:val="0"/>
              <w:divBdr>
                <w:top w:val="none" w:sz="0" w:space="0" w:color="auto"/>
                <w:left w:val="none" w:sz="0" w:space="0" w:color="auto"/>
                <w:bottom w:val="none" w:sz="0" w:space="0" w:color="auto"/>
                <w:right w:val="none" w:sz="0" w:space="0" w:color="auto"/>
              </w:divBdr>
            </w:div>
            <w:div w:id="499858346">
              <w:marLeft w:val="0"/>
              <w:marRight w:val="0"/>
              <w:marTop w:val="0"/>
              <w:marBottom w:val="0"/>
              <w:divBdr>
                <w:top w:val="none" w:sz="0" w:space="0" w:color="auto"/>
                <w:left w:val="none" w:sz="0" w:space="0" w:color="auto"/>
                <w:bottom w:val="none" w:sz="0" w:space="0" w:color="auto"/>
                <w:right w:val="none" w:sz="0" w:space="0" w:color="auto"/>
              </w:divBdr>
            </w:div>
            <w:div w:id="1886869289">
              <w:marLeft w:val="0"/>
              <w:marRight w:val="0"/>
              <w:marTop w:val="0"/>
              <w:marBottom w:val="0"/>
              <w:divBdr>
                <w:top w:val="none" w:sz="0" w:space="0" w:color="auto"/>
                <w:left w:val="none" w:sz="0" w:space="0" w:color="auto"/>
                <w:bottom w:val="none" w:sz="0" w:space="0" w:color="auto"/>
                <w:right w:val="none" w:sz="0" w:space="0" w:color="auto"/>
              </w:divBdr>
            </w:div>
            <w:div w:id="1701201263">
              <w:marLeft w:val="0"/>
              <w:marRight w:val="0"/>
              <w:marTop w:val="0"/>
              <w:marBottom w:val="0"/>
              <w:divBdr>
                <w:top w:val="none" w:sz="0" w:space="0" w:color="auto"/>
                <w:left w:val="none" w:sz="0" w:space="0" w:color="auto"/>
                <w:bottom w:val="none" w:sz="0" w:space="0" w:color="auto"/>
                <w:right w:val="none" w:sz="0" w:space="0" w:color="auto"/>
              </w:divBdr>
            </w:div>
            <w:div w:id="1427537557">
              <w:marLeft w:val="0"/>
              <w:marRight w:val="0"/>
              <w:marTop w:val="0"/>
              <w:marBottom w:val="0"/>
              <w:divBdr>
                <w:top w:val="none" w:sz="0" w:space="0" w:color="auto"/>
                <w:left w:val="none" w:sz="0" w:space="0" w:color="auto"/>
                <w:bottom w:val="none" w:sz="0" w:space="0" w:color="auto"/>
                <w:right w:val="none" w:sz="0" w:space="0" w:color="auto"/>
              </w:divBdr>
            </w:div>
            <w:div w:id="988169859">
              <w:marLeft w:val="0"/>
              <w:marRight w:val="0"/>
              <w:marTop w:val="0"/>
              <w:marBottom w:val="0"/>
              <w:divBdr>
                <w:top w:val="none" w:sz="0" w:space="0" w:color="auto"/>
                <w:left w:val="none" w:sz="0" w:space="0" w:color="auto"/>
                <w:bottom w:val="none" w:sz="0" w:space="0" w:color="auto"/>
                <w:right w:val="none" w:sz="0" w:space="0" w:color="auto"/>
              </w:divBdr>
            </w:div>
            <w:div w:id="863713792">
              <w:marLeft w:val="0"/>
              <w:marRight w:val="0"/>
              <w:marTop w:val="0"/>
              <w:marBottom w:val="0"/>
              <w:divBdr>
                <w:top w:val="none" w:sz="0" w:space="0" w:color="auto"/>
                <w:left w:val="none" w:sz="0" w:space="0" w:color="auto"/>
                <w:bottom w:val="none" w:sz="0" w:space="0" w:color="auto"/>
                <w:right w:val="none" w:sz="0" w:space="0" w:color="auto"/>
              </w:divBdr>
            </w:div>
            <w:div w:id="726145142">
              <w:marLeft w:val="0"/>
              <w:marRight w:val="0"/>
              <w:marTop w:val="0"/>
              <w:marBottom w:val="0"/>
              <w:divBdr>
                <w:top w:val="none" w:sz="0" w:space="0" w:color="auto"/>
                <w:left w:val="none" w:sz="0" w:space="0" w:color="auto"/>
                <w:bottom w:val="none" w:sz="0" w:space="0" w:color="auto"/>
                <w:right w:val="none" w:sz="0" w:space="0" w:color="auto"/>
              </w:divBdr>
            </w:div>
            <w:div w:id="1827281115">
              <w:marLeft w:val="0"/>
              <w:marRight w:val="0"/>
              <w:marTop w:val="0"/>
              <w:marBottom w:val="0"/>
              <w:divBdr>
                <w:top w:val="none" w:sz="0" w:space="0" w:color="auto"/>
                <w:left w:val="none" w:sz="0" w:space="0" w:color="auto"/>
                <w:bottom w:val="none" w:sz="0" w:space="0" w:color="auto"/>
                <w:right w:val="none" w:sz="0" w:space="0" w:color="auto"/>
              </w:divBdr>
            </w:div>
            <w:div w:id="433521550">
              <w:marLeft w:val="0"/>
              <w:marRight w:val="0"/>
              <w:marTop w:val="0"/>
              <w:marBottom w:val="0"/>
              <w:divBdr>
                <w:top w:val="none" w:sz="0" w:space="0" w:color="auto"/>
                <w:left w:val="none" w:sz="0" w:space="0" w:color="auto"/>
                <w:bottom w:val="none" w:sz="0" w:space="0" w:color="auto"/>
                <w:right w:val="none" w:sz="0" w:space="0" w:color="auto"/>
              </w:divBdr>
            </w:div>
            <w:div w:id="1525434142">
              <w:marLeft w:val="0"/>
              <w:marRight w:val="0"/>
              <w:marTop w:val="0"/>
              <w:marBottom w:val="0"/>
              <w:divBdr>
                <w:top w:val="none" w:sz="0" w:space="0" w:color="auto"/>
                <w:left w:val="none" w:sz="0" w:space="0" w:color="auto"/>
                <w:bottom w:val="none" w:sz="0" w:space="0" w:color="auto"/>
                <w:right w:val="none" w:sz="0" w:space="0" w:color="auto"/>
              </w:divBdr>
            </w:div>
            <w:div w:id="1590231421">
              <w:marLeft w:val="0"/>
              <w:marRight w:val="0"/>
              <w:marTop w:val="0"/>
              <w:marBottom w:val="0"/>
              <w:divBdr>
                <w:top w:val="none" w:sz="0" w:space="0" w:color="auto"/>
                <w:left w:val="none" w:sz="0" w:space="0" w:color="auto"/>
                <w:bottom w:val="none" w:sz="0" w:space="0" w:color="auto"/>
                <w:right w:val="none" w:sz="0" w:space="0" w:color="auto"/>
              </w:divBdr>
            </w:div>
            <w:div w:id="528688595">
              <w:marLeft w:val="0"/>
              <w:marRight w:val="0"/>
              <w:marTop w:val="0"/>
              <w:marBottom w:val="0"/>
              <w:divBdr>
                <w:top w:val="none" w:sz="0" w:space="0" w:color="auto"/>
                <w:left w:val="none" w:sz="0" w:space="0" w:color="auto"/>
                <w:bottom w:val="none" w:sz="0" w:space="0" w:color="auto"/>
                <w:right w:val="none" w:sz="0" w:space="0" w:color="auto"/>
              </w:divBdr>
            </w:div>
            <w:div w:id="750546188">
              <w:marLeft w:val="0"/>
              <w:marRight w:val="0"/>
              <w:marTop w:val="0"/>
              <w:marBottom w:val="0"/>
              <w:divBdr>
                <w:top w:val="none" w:sz="0" w:space="0" w:color="auto"/>
                <w:left w:val="none" w:sz="0" w:space="0" w:color="auto"/>
                <w:bottom w:val="none" w:sz="0" w:space="0" w:color="auto"/>
                <w:right w:val="none" w:sz="0" w:space="0" w:color="auto"/>
              </w:divBdr>
            </w:div>
            <w:div w:id="509881207">
              <w:marLeft w:val="0"/>
              <w:marRight w:val="0"/>
              <w:marTop w:val="0"/>
              <w:marBottom w:val="0"/>
              <w:divBdr>
                <w:top w:val="none" w:sz="0" w:space="0" w:color="auto"/>
                <w:left w:val="none" w:sz="0" w:space="0" w:color="auto"/>
                <w:bottom w:val="none" w:sz="0" w:space="0" w:color="auto"/>
                <w:right w:val="none" w:sz="0" w:space="0" w:color="auto"/>
              </w:divBdr>
            </w:div>
            <w:div w:id="474100760">
              <w:marLeft w:val="0"/>
              <w:marRight w:val="0"/>
              <w:marTop w:val="0"/>
              <w:marBottom w:val="0"/>
              <w:divBdr>
                <w:top w:val="none" w:sz="0" w:space="0" w:color="auto"/>
                <w:left w:val="none" w:sz="0" w:space="0" w:color="auto"/>
                <w:bottom w:val="none" w:sz="0" w:space="0" w:color="auto"/>
                <w:right w:val="none" w:sz="0" w:space="0" w:color="auto"/>
              </w:divBdr>
            </w:div>
            <w:div w:id="124352466">
              <w:marLeft w:val="0"/>
              <w:marRight w:val="0"/>
              <w:marTop w:val="0"/>
              <w:marBottom w:val="0"/>
              <w:divBdr>
                <w:top w:val="none" w:sz="0" w:space="0" w:color="auto"/>
                <w:left w:val="none" w:sz="0" w:space="0" w:color="auto"/>
                <w:bottom w:val="none" w:sz="0" w:space="0" w:color="auto"/>
                <w:right w:val="none" w:sz="0" w:space="0" w:color="auto"/>
              </w:divBdr>
            </w:div>
            <w:div w:id="1303542648">
              <w:marLeft w:val="0"/>
              <w:marRight w:val="0"/>
              <w:marTop w:val="0"/>
              <w:marBottom w:val="0"/>
              <w:divBdr>
                <w:top w:val="none" w:sz="0" w:space="0" w:color="auto"/>
                <w:left w:val="none" w:sz="0" w:space="0" w:color="auto"/>
                <w:bottom w:val="none" w:sz="0" w:space="0" w:color="auto"/>
                <w:right w:val="none" w:sz="0" w:space="0" w:color="auto"/>
              </w:divBdr>
            </w:div>
            <w:div w:id="1415736213">
              <w:marLeft w:val="0"/>
              <w:marRight w:val="0"/>
              <w:marTop w:val="0"/>
              <w:marBottom w:val="0"/>
              <w:divBdr>
                <w:top w:val="none" w:sz="0" w:space="0" w:color="auto"/>
                <w:left w:val="none" w:sz="0" w:space="0" w:color="auto"/>
                <w:bottom w:val="none" w:sz="0" w:space="0" w:color="auto"/>
                <w:right w:val="none" w:sz="0" w:space="0" w:color="auto"/>
              </w:divBdr>
            </w:div>
            <w:div w:id="1476682773">
              <w:marLeft w:val="0"/>
              <w:marRight w:val="0"/>
              <w:marTop w:val="0"/>
              <w:marBottom w:val="0"/>
              <w:divBdr>
                <w:top w:val="none" w:sz="0" w:space="0" w:color="auto"/>
                <w:left w:val="none" w:sz="0" w:space="0" w:color="auto"/>
                <w:bottom w:val="none" w:sz="0" w:space="0" w:color="auto"/>
                <w:right w:val="none" w:sz="0" w:space="0" w:color="auto"/>
              </w:divBdr>
            </w:div>
            <w:div w:id="785655882">
              <w:marLeft w:val="0"/>
              <w:marRight w:val="0"/>
              <w:marTop w:val="0"/>
              <w:marBottom w:val="0"/>
              <w:divBdr>
                <w:top w:val="none" w:sz="0" w:space="0" w:color="auto"/>
                <w:left w:val="none" w:sz="0" w:space="0" w:color="auto"/>
                <w:bottom w:val="none" w:sz="0" w:space="0" w:color="auto"/>
                <w:right w:val="none" w:sz="0" w:space="0" w:color="auto"/>
              </w:divBdr>
            </w:div>
            <w:div w:id="1039742855">
              <w:marLeft w:val="0"/>
              <w:marRight w:val="0"/>
              <w:marTop w:val="0"/>
              <w:marBottom w:val="0"/>
              <w:divBdr>
                <w:top w:val="none" w:sz="0" w:space="0" w:color="auto"/>
                <w:left w:val="none" w:sz="0" w:space="0" w:color="auto"/>
                <w:bottom w:val="none" w:sz="0" w:space="0" w:color="auto"/>
                <w:right w:val="none" w:sz="0" w:space="0" w:color="auto"/>
              </w:divBdr>
            </w:div>
            <w:div w:id="1510490044">
              <w:marLeft w:val="0"/>
              <w:marRight w:val="0"/>
              <w:marTop w:val="0"/>
              <w:marBottom w:val="0"/>
              <w:divBdr>
                <w:top w:val="none" w:sz="0" w:space="0" w:color="auto"/>
                <w:left w:val="none" w:sz="0" w:space="0" w:color="auto"/>
                <w:bottom w:val="none" w:sz="0" w:space="0" w:color="auto"/>
                <w:right w:val="none" w:sz="0" w:space="0" w:color="auto"/>
              </w:divBdr>
            </w:div>
            <w:div w:id="897857670">
              <w:marLeft w:val="0"/>
              <w:marRight w:val="0"/>
              <w:marTop w:val="0"/>
              <w:marBottom w:val="0"/>
              <w:divBdr>
                <w:top w:val="none" w:sz="0" w:space="0" w:color="auto"/>
                <w:left w:val="none" w:sz="0" w:space="0" w:color="auto"/>
                <w:bottom w:val="none" w:sz="0" w:space="0" w:color="auto"/>
                <w:right w:val="none" w:sz="0" w:space="0" w:color="auto"/>
              </w:divBdr>
            </w:div>
            <w:div w:id="1919363814">
              <w:marLeft w:val="0"/>
              <w:marRight w:val="0"/>
              <w:marTop w:val="0"/>
              <w:marBottom w:val="0"/>
              <w:divBdr>
                <w:top w:val="none" w:sz="0" w:space="0" w:color="auto"/>
                <w:left w:val="none" w:sz="0" w:space="0" w:color="auto"/>
                <w:bottom w:val="none" w:sz="0" w:space="0" w:color="auto"/>
                <w:right w:val="none" w:sz="0" w:space="0" w:color="auto"/>
              </w:divBdr>
            </w:div>
            <w:div w:id="1563177984">
              <w:marLeft w:val="0"/>
              <w:marRight w:val="0"/>
              <w:marTop w:val="0"/>
              <w:marBottom w:val="0"/>
              <w:divBdr>
                <w:top w:val="none" w:sz="0" w:space="0" w:color="auto"/>
                <w:left w:val="none" w:sz="0" w:space="0" w:color="auto"/>
                <w:bottom w:val="none" w:sz="0" w:space="0" w:color="auto"/>
                <w:right w:val="none" w:sz="0" w:space="0" w:color="auto"/>
              </w:divBdr>
            </w:div>
            <w:div w:id="1962414999">
              <w:marLeft w:val="0"/>
              <w:marRight w:val="0"/>
              <w:marTop w:val="0"/>
              <w:marBottom w:val="0"/>
              <w:divBdr>
                <w:top w:val="none" w:sz="0" w:space="0" w:color="auto"/>
                <w:left w:val="none" w:sz="0" w:space="0" w:color="auto"/>
                <w:bottom w:val="none" w:sz="0" w:space="0" w:color="auto"/>
                <w:right w:val="none" w:sz="0" w:space="0" w:color="auto"/>
              </w:divBdr>
            </w:div>
            <w:div w:id="583731754">
              <w:marLeft w:val="0"/>
              <w:marRight w:val="0"/>
              <w:marTop w:val="0"/>
              <w:marBottom w:val="0"/>
              <w:divBdr>
                <w:top w:val="none" w:sz="0" w:space="0" w:color="auto"/>
                <w:left w:val="none" w:sz="0" w:space="0" w:color="auto"/>
                <w:bottom w:val="none" w:sz="0" w:space="0" w:color="auto"/>
                <w:right w:val="none" w:sz="0" w:space="0" w:color="auto"/>
              </w:divBdr>
            </w:div>
            <w:div w:id="14307610">
              <w:marLeft w:val="0"/>
              <w:marRight w:val="0"/>
              <w:marTop w:val="0"/>
              <w:marBottom w:val="0"/>
              <w:divBdr>
                <w:top w:val="none" w:sz="0" w:space="0" w:color="auto"/>
                <w:left w:val="none" w:sz="0" w:space="0" w:color="auto"/>
                <w:bottom w:val="none" w:sz="0" w:space="0" w:color="auto"/>
                <w:right w:val="none" w:sz="0" w:space="0" w:color="auto"/>
              </w:divBdr>
            </w:div>
            <w:div w:id="1707952461">
              <w:marLeft w:val="0"/>
              <w:marRight w:val="0"/>
              <w:marTop w:val="0"/>
              <w:marBottom w:val="0"/>
              <w:divBdr>
                <w:top w:val="none" w:sz="0" w:space="0" w:color="auto"/>
                <w:left w:val="none" w:sz="0" w:space="0" w:color="auto"/>
                <w:bottom w:val="none" w:sz="0" w:space="0" w:color="auto"/>
                <w:right w:val="none" w:sz="0" w:space="0" w:color="auto"/>
              </w:divBdr>
            </w:div>
            <w:div w:id="881400717">
              <w:marLeft w:val="0"/>
              <w:marRight w:val="0"/>
              <w:marTop w:val="0"/>
              <w:marBottom w:val="0"/>
              <w:divBdr>
                <w:top w:val="none" w:sz="0" w:space="0" w:color="auto"/>
                <w:left w:val="none" w:sz="0" w:space="0" w:color="auto"/>
                <w:bottom w:val="none" w:sz="0" w:space="0" w:color="auto"/>
                <w:right w:val="none" w:sz="0" w:space="0" w:color="auto"/>
              </w:divBdr>
            </w:div>
            <w:div w:id="2112503683">
              <w:marLeft w:val="0"/>
              <w:marRight w:val="0"/>
              <w:marTop w:val="0"/>
              <w:marBottom w:val="0"/>
              <w:divBdr>
                <w:top w:val="none" w:sz="0" w:space="0" w:color="auto"/>
                <w:left w:val="none" w:sz="0" w:space="0" w:color="auto"/>
                <w:bottom w:val="none" w:sz="0" w:space="0" w:color="auto"/>
                <w:right w:val="none" w:sz="0" w:space="0" w:color="auto"/>
              </w:divBdr>
            </w:div>
            <w:div w:id="519128580">
              <w:marLeft w:val="0"/>
              <w:marRight w:val="0"/>
              <w:marTop w:val="0"/>
              <w:marBottom w:val="0"/>
              <w:divBdr>
                <w:top w:val="none" w:sz="0" w:space="0" w:color="auto"/>
                <w:left w:val="none" w:sz="0" w:space="0" w:color="auto"/>
                <w:bottom w:val="none" w:sz="0" w:space="0" w:color="auto"/>
                <w:right w:val="none" w:sz="0" w:space="0" w:color="auto"/>
              </w:divBdr>
            </w:div>
            <w:div w:id="445538368">
              <w:marLeft w:val="0"/>
              <w:marRight w:val="0"/>
              <w:marTop w:val="0"/>
              <w:marBottom w:val="0"/>
              <w:divBdr>
                <w:top w:val="none" w:sz="0" w:space="0" w:color="auto"/>
                <w:left w:val="none" w:sz="0" w:space="0" w:color="auto"/>
                <w:bottom w:val="none" w:sz="0" w:space="0" w:color="auto"/>
                <w:right w:val="none" w:sz="0" w:space="0" w:color="auto"/>
              </w:divBdr>
            </w:div>
            <w:div w:id="461971303">
              <w:marLeft w:val="0"/>
              <w:marRight w:val="0"/>
              <w:marTop w:val="0"/>
              <w:marBottom w:val="0"/>
              <w:divBdr>
                <w:top w:val="none" w:sz="0" w:space="0" w:color="auto"/>
                <w:left w:val="none" w:sz="0" w:space="0" w:color="auto"/>
                <w:bottom w:val="none" w:sz="0" w:space="0" w:color="auto"/>
                <w:right w:val="none" w:sz="0" w:space="0" w:color="auto"/>
              </w:divBdr>
            </w:div>
            <w:div w:id="1176849221">
              <w:marLeft w:val="0"/>
              <w:marRight w:val="0"/>
              <w:marTop w:val="0"/>
              <w:marBottom w:val="0"/>
              <w:divBdr>
                <w:top w:val="none" w:sz="0" w:space="0" w:color="auto"/>
                <w:left w:val="none" w:sz="0" w:space="0" w:color="auto"/>
                <w:bottom w:val="none" w:sz="0" w:space="0" w:color="auto"/>
                <w:right w:val="none" w:sz="0" w:space="0" w:color="auto"/>
              </w:divBdr>
            </w:div>
            <w:div w:id="592126365">
              <w:marLeft w:val="0"/>
              <w:marRight w:val="0"/>
              <w:marTop w:val="0"/>
              <w:marBottom w:val="0"/>
              <w:divBdr>
                <w:top w:val="none" w:sz="0" w:space="0" w:color="auto"/>
                <w:left w:val="none" w:sz="0" w:space="0" w:color="auto"/>
                <w:bottom w:val="none" w:sz="0" w:space="0" w:color="auto"/>
                <w:right w:val="none" w:sz="0" w:space="0" w:color="auto"/>
              </w:divBdr>
            </w:div>
            <w:div w:id="576984011">
              <w:marLeft w:val="0"/>
              <w:marRight w:val="0"/>
              <w:marTop w:val="0"/>
              <w:marBottom w:val="0"/>
              <w:divBdr>
                <w:top w:val="none" w:sz="0" w:space="0" w:color="auto"/>
                <w:left w:val="none" w:sz="0" w:space="0" w:color="auto"/>
                <w:bottom w:val="none" w:sz="0" w:space="0" w:color="auto"/>
                <w:right w:val="none" w:sz="0" w:space="0" w:color="auto"/>
              </w:divBdr>
            </w:div>
            <w:div w:id="1599101256">
              <w:marLeft w:val="0"/>
              <w:marRight w:val="0"/>
              <w:marTop w:val="0"/>
              <w:marBottom w:val="0"/>
              <w:divBdr>
                <w:top w:val="none" w:sz="0" w:space="0" w:color="auto"/>
                <w:left w:val="none" w:sz="0" w:space="0" w:color="auto"/>
                <w:bottom w:val="none" w:sz="0" w:space="0" w:color="auto"/>
                <w:right w:val="none" w:sz="0" w:space="0" w:color="auto"/>
              </w:divBdr>
            </w:div>
            <w:div w:id="1173761928">
              <w:marLeft w:val="0"/>
              <w:marRight w:val="0"/>
              <w:marTop w:val="0"/>
              <w:marBottom w:val="0"/>
              <w:divBdr>
                <w:top w:val="none" w:sz="0" w:space="0" w:color="auto"/>
                <w:left w:val="none" w:sz="0" w:space="0" w:color="auto"/>
                <w:bottom w:val="none" w:sz="0" w:space="0" w:color="auto"/>
                <w:right w:val="none" w:sz="0" w:space="0" w:color="auto"/>
              </w:divBdr>
            </w:div>
            <w:div w:id="20057337">
              <w:marLeft w:val="0"/>
              <w:marRight w:val="0"/>
              <w:marTop w:val="0"/>
              <w:marBottom w:val="0"/>
              <w:divBdr>
                <w:top w:val="none" w:sz="0" w:space="0" w:color="auto"/>
                <w:left w:val="none" w:sz="0" w:space="0" w:color="auto"/>
                <w:bottom w:val="none" w:sz="0" w:space="0" w:color="auto"/>
                <w:right w:val="none" w:sz="0" w:space="0" w:color="auto"/>
              </w:divBdr>
            </w:div>
            <w:div w:id="683481870">
              <w:marLeft w:val="0"/>
              <w:marRight w:val="0"/>
              <w:marTop w:val="0"/>
              <w:marBottom w:val="0"/>
              <w:divBdr>
                <w:top w:val="none" w:sz="0" w:space="0" w:color="auto"/>
                <w:left w:val="none" w:sz="0" w:space="0" w:color="auto"/>
                <w:bottom w:val="none" w:sz="0" w:space="0" w:color="auto"/>
                <w:right w:val="none" w:sz="0" w:space="0" w:color="auto"/>
              </w:divBdr>
            </w:div>
            <w:div w:id="1809283193">
              <w:marLeft w:val="0"/>
              <w:marRight w:val="0"/>
              <w:marTop w:val="0"/>
              <w:marBottom w:val="0"/>
              <w:divBdr>
                <w:top w:val="none" w:sz="0" w:space="0" w:color="auto"/>
                <w:left w:val="none" w:sz="0" w:space="0" w:color="auto"/>
                <w:bottom w:val="none" w:sz="0" w:space="0" w:color="auto"/>
                <w:right w:val="none" w:sz="0" w:space="0" w:color="auto"/>
              </w:divBdr>
            </w:div>
            <w:div w:id="1971742769">
              <w:marLeft w:val="0"/>
              <w:marRight w:val="0"/>
              <w:marTop w:val="0"/>
              <w:marBottom w:val="0"/>
              <w:divBdr>
                <w:top w:val="none" w:sz="0" w:space="0" w:color="auto"/>
                <w:left w:val="none" w:sz="0" w:space="0" w:color="auto"/>
                <w:bottom w:val="none" w:sz="0" w:space="0" w:color="auto"/>
                <w:right w:val="none" w:sz="0" w:space="0" w:color="auto"/>
              </w:divBdr>
            </w:div>
            <w:div w:id="1105005246">
              <w:marLeft w:val="0"/>
              <w:marRight w:val="0"/>
              <w:marTop w:val="0"/>
              <w:marBottom w:val="0"/>
              <w:divBdr>
                <w:top w:val="none" w:sz="0" w:space="0" w:color="auto"/>
                <w:left w:val="none" w:sz="0" w:space="0" w:color="auto"/>
                <w:bottom w:val="none" w:sz="0" w:space="0" w:color="auto"/>
                <w:right w:val="none" w:sz="0" w:space="0" w:color="auto"/>
              </w:divBdr>
            </w:div>
            <w:div w:id="484707198">
              <w:marLeft w:val="0"/>
              <w:marRight w:val="0"/>
              <w:marTop w:val="0"/>
              <w:marBottom w:val="0"/>
              <w:divBdr>
                <w:top w:val="none" w:sz="0" w:space="0" w:color="auto"/>
                <w:left w:val="none" w:sz="0" w:space="0" w:color="auto"/>
                <w:bottom w:val="none" w:sz="0" w:space="0" w:color="auto"/>
                <w:right w:val="none" w:sz="0" w:space="0" w:color="auto"/>
              </w:divBdr>
            </w:div>
            <w:div w:id="2046707070">
              <w:marLeft w:val="0"/>
              <w:marRight w:val="0"/>
              <w:marTop w:val="0"/>
              <w:marBottom w:val="0"/>
              <w:divBdr>
                <w:top w:val="none" w:sz="0" w:space="0" w:color="auto"/>
                <w:left w:val="none" w:sz="0" w:space="0" w:color="auto"/>
                <w:bottom w:val="none" w:sz="0" w:space="0" w:color="auto"/>
                <w:right w:val="none" w:sz="0" w:space="0" w:color="auto"/>
              </w:divBdr>
            </w:div>
            <w:div w:id="349337366">
              <w:marLeft w:val="0"/>
              <w:marRight w:val="0"/>
              <w:marTop w:val="0"/>
              <w:marBottom w:val="0"/>
              <w:divBdr>
                <w:top w:val="none" w:sz="0" w:space="0" w:color="auto"/>
                <w:left w:val="none" w:sz="0" w:space="0" w:color="auto"/>
                <w:bottom w:val="none" w:sz="0" w:space="0" w:color="auto"/>
                <w:right w:val="none" w:sz="0" w:space="0" w:color="auto"/>
              </w:divBdr>
            </w:div>
            <w:div w:id="845901321">
              <w:marLeft w:val="0"/>
              <w:marRight w:val="0"/>
              <w:marTop w:val="0"/>
              <w:marBottom w:val="0"/>
              <w:divBdr>
                <w:top w:val="none" w:sz="0" w:space="0" w:color="auto"/>
                <w:left w:val="none" w:sz="0" w:space="0" w:color="auto"/>
                <w:bottom w:val="none" w:sz="0" w:space="0" w:color="auto"/>
                <w:right w:val="none" w:sz="0" w:space="0" w:color="auto"/>
              </w:divBdr>
            </w:div>
            <w:div w:id="1813323337">
              <w:marLeft w:val="0"/>
              <w:marRight w:val="0"/>
              <w:marTop w:val="0"/>
              <w:marBottom w:val="0"/>
              <w:divBdr>
                <w:top w:val="none" w:sz="0" w:space="0" w:color="auto"/>
                <w:left w:val="none" w:sz="0" w:space="0" w:color="auto"/>
                <w:bottom w:val="none" w:sz="0" w:space="0" w:color="auto"/>
                <w:right w:val="none" w:sz="0" w:space="0" w:color="auto"/>
              </w:divBdr>
            </w:div>
            <w:div w:id="1938827183">
              <w:marLeft w:val="0"/>
              <w:marRight w:val="0"/>
              <w:marTop w:val="0"/>
              <w:marBottom w:val="0"/>
              <w:divBdr>
                <w:top w:val="none" w:sz="0" w:space="0" w:color="auto"/>
                <w:left w:val="none" w:sz="0" w:space="0" w:color="auto"/>
                <w:bottom w:val="none" w:sz="0" w:space="0" w:color="auto"/>
                <w:right w:val="none" w:sz="0" w:space="0" w:color="auto"/>
              </w:divBdr>
            </w:div>
            <w:div w:id="81416382">
              <w:marLeft w:val="0"/>
              <w:marRight w:val="0"/>
              <w:marTop w:val="0"/>
              <w:marBottom w:val="0"/>
              <w:divBdr>
                <w:top w:val="none" w:sz="0" w:space="0" w:color="auto"/>
                <w:left w:val="none" w:sz="0" w:space="0" w:color="auto"/>
                <w:bottom w:val="none" w:sz="0" w:space="0" w:color="auto"/>
                <w:right w:val="none" w:sz="0" w:space="0" w:color="auto"/>
              </w:divBdr>
            </w:div>
            <w:div w:id="424418288">
              <w:marLeft w:val="0"/>
              <w:marRight w:val="0"/>
              <w:marTop w:val="0"/>
              <w:marBottom w:val="0"/>
              <w:divBdr>
                <w:top w:val="none" w:sz="0" w:space="0" w:color="auto"/>
                <w:left w:val="none" w:sz="0" w:space="0" w:color="auto"/>
                <w:bottom w:val="none" w:sz="0" w:space="0" w:color="auto"/>
                <w:right w:val="none" w:sz="0" w:space="0" w:color="auto"/>
              </w:divBdr>
            </w:div>
            <w:div w:id="1317028831">
              <w:marLeft w:val="0"/>
              <w:marRight w:val="0"/>
              <w:marTop w:val="0"/>
              <w:marBottom w:val="0"/>
              <w:divBdr>
                <w:top w:val="none" w:sz="0" w:space="0" w:color="auto"/>
                <w:left w:val="none" w:sz="0" w:space="0" w:color="auto"/>
                <w:bottom w:val="none" w:sz="0" w:space="0" w:color="auto"/>
                <w:right w:val="none" w:sz="0" w:space="0" w:color="auto"/>
              </w:divBdr>
            </w:div>
            <w:div w:id="1289966816">
              <w:marLeft w:val="0"/>
              <w:marRight w:val="0"/>
              <w:marTop w:val="0"/>
              <w:marBottom w:val="0"/>
              <w:divBdr>
                <w:top w:val="none" w:sz="0" w:space="0" w:color="auto"/>
                <w:left w:val="none" w:sz="0" w:space="0" w:color="auto"/>
                <w:bottom w:val="none" w:sz="0" w:space="0" w:color="auto"/>
                <w:right w:val="none" w:sz="0" w:space="0" w:color="auto"/>
              </w:divBdr>
            </w:div>
            <w:div w:id="1178271977">
              <w:marLeft w:val="0"/>
              <w:marRight w:val="0"/>
              <w:marTop w:val="0"/>
              <w:marBottom w:val="0"/>
              <w:divBdr>
                <w:top w:val="none" w:sz="0" w:space="0" w:color="auto"/>
                <w:left w:val="none" w:sz="0" w:space="0" w:color="auto"/>
                <w:bottom w:val="none" w:sz="0" w:space="0" w:color="auto"/>
                <w:right w:val="none" w:sz="0" w:space="0" w:color="auto"/>
              </w:divBdr>
            </w:div>
            <w:div w:id="1694771077">
              <w:marLeft w:val="0"/>
              <w:marRight w:val="0"/>
              <w:marTop w:val="0"/>
              <w:marBottom w:val="0"/>
              <w:divBdr>
                <w:top w:val="none" w:sz="0" w:space="0" w:color="auto"/>
                <w:left w:val="none" w:sz="0" w:space="0" w:color="auto"/>
                <w:bottom w:val="none" w:sz="0" w:space="0" w:color="auto"/>
                <w:right w:val="none" w:sz="0" w:space="0" w:color="auto"/>
              </w:divBdr>
            </w:div>
            <w:div w:id="601573435">
              <w:marLeft w:val="0"/>
              <w:marRight w:val="0"/>
              <w:marTop w:val="0"/>
              <w:marBottom w:val="0"/>
              <w:divBdr>
                <w:top w:val="none" w:sz="0" w:space="0" w:color="auto"/>
                <w:left w:val="none" w:sz="0" w:space="0" w:color="auto"/>
                <w:bottom w:val="none" w:sz="0" w:space="0" w:color="auto"/>
                <w:right w:val="none" w:sz="0" w:space="0" w:color="auto"/>
              </w:divBdr>
            </w:div>
            <w:div w:id="201334695">
              <w:marLeft w:val="0"/>
              <w:marRight w:val="0"/>
              <w:marTop w:val="0"/>
              <w:marBottom w:val="0"/>
              <w:divBdr>
                <w:top w:val="none" w:sz="0" w:space="0" w:color="auto"/>
                <w:left w:val="none" w:sz="0" w:space="0" w:color="auto"/>
                <w:bottom w:val="none" w:sz="0" w:space="0" w:color="auto"/>
                <w:right w:val="none" w:sz="0" w:space="0" w:color="auto"/>
              </w:divBdr>
            </w:div>
            <w:div w:id="1304776530">
              <w:marLeft w:val="0"/>
              <w:marRight w:val="0"/>
              <w:marTop w:val="0"/>
              <w:marBottom w:val="0"/>
              <w:divBdr>
                <w:top w:val="none" w:sz="0" w:space="0" w:color="auto"/>
                <w:left w:val="none" w:sz="0" w:space="0" w:color="auto"/>
                <w:bottom w:val="none" w:sz="0" w:space="0" w:color="auto"/>
                <w:right w:val="none" w:sz="0" w:space="0" w:color="auto"/>
              </w:divBdr>
            </w:div>
            <w:div w:id="267543692">
              <w:marLeft w:val="0"/>
              <w:marRight w:val="0"/>
              <w:marTop w:val="0"/>
              <w:marBottom w:val="0"/>
              <w:divBdr>
                <w:top w:val="none" w:sz="0" w:space="0" w:color="auto"/>
                <w:left w:val="none" w:sz="0" w:space="0" w:color="auto"/>
                <w:bottom w:val="none" w:sz="0" w:space="0" w:color="auto"/>
                <w:right w:val="none" w:sz="0" w:space="0" w:color="auto"/>
              </w:divBdr>
            </w:div>
            <w:div w:id="1865897181">
              <w:marLeft w:val="0"/>
              <w:marRight w:val="0"/>
              <w:marTop w:val="0"/>
              <w:marBottom w:val="0"/>
              <w:divBdr>
                <w:top w:val="none" w:sz="0" w:space="0" w:color="auto"/>
                <w:left w:val="none" w:sz="0" w:space="0" w:color="auto"/>
                <w:bottom w:val="none" w:sz="0" w:space="0" w:color="auto"/>
                <w:right w:val="none" w:sz="0" w:space="0" w:color="auto"/>
              </w:divBdr>
            </w:div>
            <w:div w:id="867571419">
              <w:marLeft w:val="0"/>
              <w:marRight w:val="0"/>
              <w:marTop w:val="0"/>
              <w:marBottom w:val="0"/>
              <w:divBdr>
                <w:top w:val="none" w:sz="0" w:space="0" w:color="auto"/>
                <w:left w:val="none" w:sz="0" w:space="0" w:color="auto"/>
                <w:bottom w:val="none" w:sz="0" w:space="0" w:color="auto"/>
                <w:right w:val="none" w:sz="0" w:space="0" w:color="auto"/>
              </w:divBdr>
            </w:div>
            <w:div w:id="1701584092">
              <w:marLeft w:val="0"/>
              <w:marRight w:val="0"/>
              <w:marTop w:val="0"/>
              <w:marBottom w:val="0"/>
              <w:divBdr>
                <w:top w:val="none" w:sz="0" w:space="0" w:color="auto"/>
                <w:left w:val="none" w:sz="0" w:space="0" w:color="auto"/>
                <w:bottom w:val="none" w:sz="0" w:space="0" w:color="auto"/>
                <w:right w:val="none" w:sz="0" w:space="0" w:color="auto"/>
              </w:divBdr>
            </w:div>
            <w:div w:id="718088035">
              <w:marLeft w:val="0"/>
              <w:marRight w:val="0"/>
              <w:marTop w:val="0"/>
              <w:marBottom w:val="0"/>
              <w:divBdr>
                <w:top w:val="none" w:sz="0" w:space="0" w:color="auto"/>
                <w:left w:val="none" w:sz="0" w:space="0" w:color="auto"/>
                <w:bottom w:val="none" w:sz="0" w:space="0" w:color="auto"/>
                <w:right w:val="none" w:sz="0" w:space="0" w:color="auto"/>
              </w:divBdr>
            </w:div>
            <w:div w:id="372848583">
              <w:marLeft w:val="0"/>
              <w:marRight w:val="0"/>
              <w:marTop w:val="0"/>
              <w:marBottom w:val="0"/>
              <w:divBdr>
                <w:top w:val="none" w:sz="0" w:space="0" w:color="auto"/>
                <w:left w:val="none" w:sz="0" w:space="0" w:color="auto"/>
                <w:bottom w:val="none" w:sz="0" w:space="0" w:color="auto"/>
                <w:right w:val="none" w:sz="0" w:space="0" w:color="auto"/>
              </w:divBdr>
            </w:div>
            <w:div w:id="1823422858">
              <w:marLeft w:val="0"/>
              <w:marRight w:val="0"/>
              <w:marTop w:val="0"/>
              <w:marBottom w:val="0"/>
              <w:divBdr>
                <w:top w:val="none" w:sz="0" w:space="0" w:color="auto"/>
                <w:left w:val="none" w:sz="0" w:space="0" w:color="auto"/>
                <w:bottom w:val="none" w:sz="0" w:space="0" w:color="auto"/>
                <w:right w:val="none" w:sz="0" w:space="0" w:color="auto"/>
              </w:divBdr>
            </w:div>
            <w:div w:id="1918319756">
              <w:marLeft w:val="0"/>
              <w:marRight w:val="0"/>
              <w:marTop w:val="0"/>
              <w:marBottom w:val="0"/>
              <w:divBdr>
                <w:top w:val="none" w:sz="0" w:space="0" w:color="auto"/>
                <w:left w:val="none" w:sz="0" w:space="0" w:color="auto"/>
                <w:bottom w:val="none" w:sz="0" w:space="0" w:color="auto"/>
                <w:right w:val="none" w:sz="0" w:space="0" w:color="auto"/>
              </w:divBdr>
            </w:div>
            <w:div w:id="1492024520">
              <w:marLeft w:val="0"/>
              <w:marRight w:val="0"/>
              <w:marTop w:val="0"/>
              <w:marBottom w:val="0"/>
              <w:divBdr>
                <w:top w:val="none" w:sz="0" w:space="0" w:color="auto"/>
                <w:left w:val="none" w:sz="0" w:space="0" w:color="auto"/>
                <w:bottom w:val="none" w:sz="0" w:space="0" w:color="auto"/>
                <w:right w:val="none" w:sz="0" w:space="0" w:color="auto"/>
              </w:divBdr>
            </w:div>
            <w:div w:id="743994864">
              <w:marLeft w:val="0"/>
              <w:marRight w:val="0"/>
              <w:marTop w:val="0"/>
              <w:marBottom w:val="0"/>
              <w:divBdr>
                <w:top w:val="none" w:sz="0" w:space="0" w:color="auto"/>
                <w:left w:val="none" w:sz="0" w:space="0" w:color="auto"/>
                <w:bottom w:val="none" w:sz="0" w:space="0" w:color="auto"/>
                <w:right w:val="none" w:sz="0" w:space="0" w:color="auto"/>
              </w:divBdr>
            </w:div>
            <w:div w:id="424040969">
              <w:marLeft w:val="0"/>
              <w:marRight w:val="0"/>
              <w:marTop w:val="0"/>
              <w:marBottom w:val="0"/>
              <w:divBdr>
                <w:top w:val="none" w:sz="0" w:space="0" w:color="auto"/>
                <w:left w:val="none" w:sz="0" w:space="0" w:color="auto"/>
                <w:bottom w:val="none" w:sz="0" w:space="0" w:color="auto"/>
                <w:right w:val="none" w:sz="0" w:space="0" w:color="auto"/>
              </w:divBdr>
            </w:div>
            <w:div w:id="849177847">
              <w:marLeft w:val="0"/>
              <w:marRight w:val="0"/>
              <w:marTop w:val="0"/>
              <w:marBottom w:val="0"/>
              <w:divBdr>
                <w:top w:val="none" w:sz="0" w:space="0" w:color="auto"/>
                <w:left w:val="none" w:sz="0" w:space="0" w:color="auto"/>
                <w:bottom w:val="none" w:sz="0" w:space="0" w:color="auto"/>
                <w:right w:val="none" w:sz="0" w:space="0" w:color="auto"/>
              </w:divBdr>
            </w:div>
            <w:div w:id="1877811334">
              <w:marLeft w:val="0"/>
              <w:marRight w:val="0"/>
              <w:marTop w:val="0"/>
              <w:marBottom w:val="0"/>
              <w:divBdr>
                <w:top w:val="none" w:sz="0" w:space="0" w:color="auto"/>
                <w:left w:val="none" w:sz="0" w:space="0" w:color="auto"/>
                <w:bottom w:val="none" w:sz="0" w:space="0" w:color="auto"/>
                <w:right w:val="none" w:sz="0" w:space="0" w:color="auto"/>
              </w:divBdr>
            </w:div>
            <w:div w:id="1072971983">
              <w:marLeft w:val="0"/>
              <w:marRight w:val="0"/>
              <w:marTop w:val="0"/>
              <w:marBottom w:val="0"/>
              <w:divBdr>
                <w:top w:val="none" w:sz="0" w:space="0" w:color="auto"/>
                <w:left w:val="none" w:sz="0" w:space="0" w:color="auto"/>
                <w:bottom w:val="none" w:sz="0" w:space="0" w:color="auto"/>
                <w:right w:val="none" w:sz="0" w:space="0" w:color="auto"/>
              </w:divBdr>
            </w:div>
            <w:div w:id="1713337062">
              <w:marLeft w:val="0"/>
              <w:marRight w:val="0"/>
              <w:marTop w:val="0"/>
              <w:marBottom w:val="0"/>
              <w:divBdr>
                <w:top w:val="none" w:sz="0" w:space="0" w:color="auto"/>
                <w:left w:val="none" w:sz="0" w:space="0" w:color="auto"/>
                <w:bottom w:val="none" w:sz="0" w:space="0" w:color="auto"/>
                <w:right w:val="none" w:sz="0" w:space="0" w:color="auto"/>
              </w:divBdr>
            </w:div>
            <w:div w:id="2119986455">
              <w:marLeft w:val="0"/>
              <w:marRight w:val="0"/>
              <w:marTop w:val="0"/>
              <w:marBottom w:val="0"/>
              <w:divBdr>
                <w:top w:val="none" w:sz="0" w:space="0" w:color="auto"/>
                <w:left w:val="none" w:sz="0" w:space="0" w:color="auto"/>
                <w:bottom w:val="none" w:sz="0" w:space="0" w:color="auto"/>
                <w:right w:val="none" w:sz="0" w:space="0" w:color="auto"/>
              </w:divBdr>
            </w:div>
            <w:div w:id="1058820579">
              <w:marLeft w:val="0"/>
              <w:marRight w:val="0"/>
              <w:marTop w:val="0"/>
              <w:marBottom w:val="0"/>
              <w:divBdr>
                <w:top w:val="none" w:sz="0" w:space="0" w:color="auto"/>
                <w:left w:val="none" w:sz="0" w:space="0" w:color="auto"/>
                <w:bottom w:val="none" w:sz="0" w:space="0" w:color="auto"/>
                <w:right w:val="none" w:sz="0" w:space="0" w:color="auto"/>
              </w:divBdr>
            </w:div>
            <w:div w:id="148329501">
              <w:marLeft w:val="0"/>
              <w:marRight w:val="0"/>
              <w:marTop w:val="0"/>
              <w:marBottom w:val="0"/>
              <w:divBdr>
                <w:top w:val="none" w:sz="0" w:space="0" w:color="auto"/>
                <w:left w:val="none" w:sz="0" w:space="0" w:color="auto"/>
                <w:bottom w:val="none" w:sz="0" w:space="0" w:color="auto"/>
                <w:right w:val="none" w:sz="0" w:space="0" w:color="auto"/>
              </w:divBdr>
            </w:div>
            <w:div w:id="1862477993">
              <w:marLeft w:val="0"/>
              <w:marRight w:val="0"/>
              <w:marTop w:val="0"/>
              <w:marBottom w:val="0"/>
              <w:divBdr>
                <w:top w:val="none" w:sz="0" w:space="0" w:color="auto"/>
                <w:left w:val="none" w:sz="0" w:space="0" w:color="auto"/>
                <w:bottom w:val="none" w:sz="0" w:space="0" w:color="auto"/>
                <w:right w:val="none" w:sz="0" w:space="0" w:color="auto"/>
              </w:divBdr>
            </w:div>
            <w:div w:id="1877622447">
              <w:marLeft w:val="0"/>
              <w:marRight w:val="0"/>
              <w:marTop w:val="0"/>
              <w:marBottom w:val="0"/>
              <w:divBdr>
                <w:top w:val="none" w:sz="0" w:space="0" w:color="auto"/>
                <w:left w:val="none" w:sz="0" w:space="0" w:color="auto"/>
                <w:bottom w:val="none" w:sz="0" w:space="0" w:color="auto"/>
                <w:right w:val="none" w:sz="0" w:space="0" w:color="auto"/>
              </w:divBdr>
            </w:div>
            <w:div w:id="1594051534">
              <w:marLeft w:val="0"/>
              <w:marRight w:val="0"/>
              <w:marTop w:val="0"/>
              <w:marBottom w:val="0"/>
              <w:divBdr>
                <w:top w:val="none" w:sz="0" w:space="0" w:color="auto"/>
                <w:left w:val="none" w:sz="0" w:space="0" w:color="auto"/>
                <w:bottom w:val="none" w:sz="0" w:space="0" w:color="auto"/>
                <w:right w:val="none" w:sz="0" w:space="0" w:color="auto"/>
              </w:divBdr>
            </w:div>
            <w:div w:id="748964090">
              <w:marLeft w:val="0"/>
              <w:marRight w:val="0"/>
              <w:marTop w:val="0"/>
              <w:marBottom w:val="0"/>
              <w:divBdr>
                <w:top w:val="none" w:sz="0" w:space="0" w:color="auto"/>
                <w:left w:val="none" w:sz="0" w:space="0" w:color="auto"/>
                <w:bottom w:val="none" w:sz="0" w:space="0" w:color="auto"/>
                <w:right w:val="none" w:sz="0" w:space="0" w:color="auto"/>
              </w:divBdr>
            </w:div>
            <w:div w:id="966276034">
              <w:marLeft w:val="0"/>
              <w:marRight w:val="0"/>
              <w:marTop w:val="0"/>
              <w:marBottom w:val="0"/>
              <w:divBdr>
                <w:top w:val="none" w:sz="0" w:space="0" w:color="auto"/>
                <w:left w:val="none" w:sz="0" w:space="0" w:color="auto"/>
                <w:bottom w:val="none" w:sz="0" w:space="0" w:color="auto"/>
                <w:right w:val="none" w:sz="0" w:space="0" w:color="auto"/>
              </w:divBdr>
            </w:div>
            <w:div w:id="1123697081">
              <w:marLeft w:val="0"/>
              <w:marRight w:val="0"/>
              <w:marTop w:val="0"/>
              <w:marBottom w:val="0"/>
              <w:divBdr>
                <w:top w:val="none" w:sz="0" w:space="0" w:color="auto"/>
                <w:left w:val="none" w:sz="0" w:space="0" w:color="auto"/>
                <w:bottom w:val="none" w:sz="0" w:space="0" w:color="auto"/>
                <w:right w:val="none" w:sz="0" w:space="0" w:color="auto"/>
              </w:divBdr>
            </w:div>
            <w:div w:id="1889410229">
              <w:marLeft w:val="0"/>
              <w:marRight w:val="0"/>
              <w:marTop w:val="0"/>
              <w:marBottom w:val="0"/>
              <w:divBdr>
                <w:top w:val="none" w:sz="0" w:space="0" w:color="auto"/>
                <w:left w:val="none" w:sz="0" w:space="0" w:color="auto"/>
                <w:bottom w:val="none" w:sz="0" w:space="0" w:color="auto"/>
                <w:right w:val="none" w:sz="0" w:space="0" w:color="auto"/>
              </w:divBdr>
            </w:div>
            <w:div w:id="1753549276">
              <w:marLeft w:val="0"/>
              <w:marRight w:val="0"/>
              <w:marTop w:val="0"/>
              <w:marBottom w:val="0"/>
              <w:divBdr>
                <w:top w:val="none" w:sz="0" w:space="0" w:color="auto"/>
                <w:left w:val="none" w:sz="0" w:space="0" w:color="auto"/>
                <w:bottom w:val="none" w:sz="0" w:space="0" w:color="auto"/>
                <w:right w:val="none" w:sz="0" w:space="0" w:color="auto"/>
              </w:divBdr>
            </w:div>
            <w:div w:id="1385301215">
              <w:marLeft w:val="0"/>
              <w:marRight w:val="0"/>
              <w:marTop w:val="0"/>
              <w:marBottom w:val="0"/>
              <w:divBdr>
                <w:top w:val="none" w:sz="0" w:space="0" w:color="auto"/>
                <w:left w:val="none" w:sz="0" w:space="0" w:color="auto"/>
                <w:bottom w:val="none" w:sz="0" w:space="0" w:color="auto"/>
                <w:right w:val="none" w:sz="0" w:space="0" w:color="auto"/>
              </w:divBdr>
            </w:div>
            <w:div w:id="1462110444">
              <w:marLeft w:val="0"/>
              <w:marRight w:val="0"/>
              <w:marTop w:val="0"/>
              <w:marBottom w:val="0"/>
              <w:divBdr>
                <w:top w:val="none" w:sz="0" w:space="0" w:color="auto"/>
                <w:left w:val="none" w:sz="0" w:space="0" w:color="auto"/>
                <w:bottom w:val="none" w:sz="0" w:space="0" w:color="auto"/>
                <w:right w:val="none" w:sz="0" w:space="0" w:color="auto"/>
              </w:divBdr>
            </w:div>
            <w:div w:id="1026103921">
              <w:marLeft w:val="0"/>
              <w:marRight w:val="0"/>
              <w:marTop w:val="0"/>
              <w:marBottom w:val="0"/>
              <w:divBdr>
                <w:top w:val="none" w:sz="0" w:space="0" w:color="auto"/>
                <w:left w:val="none" w:sz="0" w:space="0" w:color="auto"/>
                <w:bottom w:val="none" w:sz="0" w:space="0" w:color="auto"/>
                <w:right w:val="none" w:sz="0" w:space="0" w:color="auto"/>
              </w:divBdr>
            </w:div>
            <w:div w:id="1575776788">
              <w:marLeft w:val="0"/>
              <w:marRight w:val="0"/>
              <w:marTop w:val="0"/>
              <w:marBottom w:val="0"/>
              <w:divBdr>
                <w:top w:val="none" w:sz="0" w:space="0" w:color="auto"/>
                <w:left w:val="none" w:sz="0" w:space="0" w:color="auto"/>
                <w:bottom w:val="none" w:sz="0" w:space="0" w:color="auto"/>
                <w:right w:val="none" w:sz="0" w:space="0" w:color="auto"/>
              </w:divBdr>
            </w:div>
            <w:div w:id="59521056">
              <w:marLeft w:val="0"/>
              <w:marRight w:val="0"/>
              <w:marTop w:val="0"/>
              <w:marBottom w:val="0"/>
              <w:divBdr>
                <w:top w:val="none" w:sz="0" w:space="0" w:color="auto"/>
                <w:left w:val="none" w:sz="0" w:space="0" w:color="auto"/>
                <w:bottom w:val="none" w:sz="0" w:space="0" w:color="auto"/>
                <w:right w:val="none" w:sz="0" w:space="0" w:color="auto"/>
              </w:divBdr>
            </w:div>
            <w:div w:id="1295795866">
              <w:marLeft w:val="0"/>
              <w:marRight w:val="0"/>
              <w:marTop w:val="0"/>
              <w:marBottom w:val="0"/>
              <w:divBdr>
                <w:top w:val="none" w:sz="0" w:space="0" w:color="auto"/>
                <w:left w:val="none" w:sz="0" w:space="0" w:color="auto"/>
                <w:bottom w:val="none" w:sz="0" w:space="0" w:color="auto"/>
                <w:right w:val="none" w:sz="0" w:space="0" w:color="auto"/>
              </w:divBdr>
            </w:div>
            <w:div w:id="376976604">
              <w:marLeft w:val="0"/>
              <w:marRight w:val="0"/>
              <w:marTop w:val="0"/>
              <w:marBottom w:val="0"/>
              <w:divBdr>
                <w:top w:val="none" w:sz="0" w:space="0" w:color="auto"/>
                <w:left w:val="none" w:sz="0" w:space="0" w:color="auto"/>
                <w:bottom w:val="none" w:sz="0" w:space="0" w:color="auto"/>
                <w:right w:val="none" w:sz="0" w:space="0" w:color="auto"/>
              </w:divBdr>
            </w:div>
            <w:div w:id="1627008527">
              <w:marLeft w:val="0"/>
              <w:marRight w:val="0"/>
              <w:marTop w:val="0"/>
              <w:marBottom w:val="0"/>
              <w:divBdr>
                <w:top w:val="none" w:sz="0" w:space="0" w:color="auto"/>
                <w:left w:val="none" w:sz="0" w:space="0" w:color="auto"/>
                <w:bottom w:val="none" w:sz="0" w:space="0" w:color="auto"/>
                <w:right w:val="none" w:sz="0" w:space="0" w:color="auto"/>
              </w:divBdr>
            </w:div>
            <w:div w:id="186453551">
              <w:marLeft w:val="0"/>
              <w:marRight w:val="0"/>
              <w:marTop w:val="0"/>
              <w:marBottom w:val="0"/>
              <w:divBdr>
                <w:top w:val="none" w:sz="0" w:space="0" w:color="auto"/>
                <w:left w:val="none" w:sz="0" w:space="0" w:color="auto"/>
                <w:bottom w:val="none" w:sz="0" w:space="0" w:color="auto"/>
                <w:right w:val="none" w:sz="0" w:space="0" w:color="auto"/>
              </w:divBdr>
            </w:div>
            <w:div w:id="457723502">
              <w:marLeft w:val="0"/>
              <w:marRight w:val="0"/>
              <w:marTop w:val="0"/>
              <w:marBottom w:val="0"/>
              <w:divBdr>
                <w:top w:val="none" w:sz="0" w:space="0" w:color="auto"/>
                <w:left w:val="none" w:sz="0" w:space="0" w:color="auto"/>
                <w:bottom w:val="none" w:sz="0" w:space="0" w:color="auto"/>
                <w:right w:val="none" w:sz="0" w:space="0" w:color="auto"/>
              </w:divBdr>
            </w:div>
            <w:div w:id="1813867242">
              <w:marLeft w:val="0"/>
              <w:marRight w:val="0"/>
              <w:marTop w:val="0"/>
              <w:marBottom w:val="0"/>
              <w:divBdr>
                <w:top w:val="none" w:sz="0" w:space="0" w:color="auto"/>
                <w:left w:val="none" w:sz="0" w:space="0" w:color="auto"/>
                <w:bottom w:val="none" w:sz="0" w:space="0" w:color="auto"/>
                <w:right w:val="none" w:sz="0" w:space="0" w:color="auto"/>
              </w:divBdr>
            </w:div>
            <w:div w:id="803281440">
              <w:marLeft w:val="0"/>
              <w:marRight w:val="0"/>
              <w:marTop w:val="0"/>
              <w:marBottom w:val="0"/>
              <w:divBdr>
                <w:top w:val="none" w:sz="0" w:space="0" w:color="auto"/>
                <w:left w:val="none" w:sz="0" w:space="0" w:color="auto"/>
                <w:bottom w:val="none" w:sz="0" w:space="0" w:color="auto"/>
                <w:right w:val="none" w:sz="0" w:space="0" w:color="auto"/>
              </w:divBdr>
            </w:div>
            <w:div w:id="1291210274">
              <w:marLeft w:val="0"/>
              <w:marRight w:val="0"/>
              <w:marTop w:val="0"/>
              <w:marBottom w:val="0"/>
              <w:divBdr>
                <w:top w:val="none" w:sz="0" w:space="0" w:color="auto"/>
                <w:left w:val="none" w:sz="0" w:space="0" w:color="auto"/>
                <w:bottom w:val="none" w:sz="0" w:space="0" w:color="auto"/>
                <w:right w:val="none" w:sz="0" w:space="0" w:color="auto"/>
              </w:divBdr>
            </w:div>
            <w:div w:id="255021097">
              <w:marLeft w:val="0"/>
              <w:marRight w:val="0"/>
              <w:marTop w:val="0"/>
              <w:marBottom w:val="0"/>
              <w:divBdr>
                <w:top w:val="none" w:sz="0" w:space="0" w:color="auto"/>
                <w:left w:val="none" w:sz="0" w:space="0" w:color="auto"/>
                <w:bottom w:val="none" w:sz="0" w:space="0" w:color="auto"/>
                <w:right w:val="none" w:sz="0" w:space="0" w:color="auto"/>
              </w:divBdr>
            </w:div>
            <w:div w:id="1682200770">
              <w:marLeft w:val="0"/>
              <w:marRight w:val="0"/>
              <w:marTop w:val="0"/>
              <w:marBottom w:val="0"/>
              <w:divBdr>
                <w:top w:val="none" w:sz="0" w:space="0" w:color="auto"/>
                <w:left w:val="none" w:sz="0" w:space="0" w:color="auto"/>
                <w:bottom w:val="none" w:sz="0" w:space="0" w:color="auto"/>
                <w:right w:val="none" w:sz="0" w:space="0" w:color="auto"/>
              </w:divBdr>
            </w:div>
            <w:div w:id="498009242">
              <w:marLeft w:val="0"/>
              <w:marRight w:val="0"/>
              <w:marTop w:val="0"/>
              <w:marBottom w:val="0"/>
              <w:divBdr>
                <w:top w:val="none" w:sz="0" w:space="0" w:color="auto"/>
                <w:left w:val="none" w:sz="0" w:space="0" w:color="auto"/>
                <w:bottom w:val="none" w:sz="0" w:space="0" w:color="auto"/>
                <w:right w:val="none" w:sz="0" w:space="0" w:color="auto"/>
              </w:divBdr>
            </w:div>
            <w:div w:id="447428353">
              <w:marLeft w:val="0"/>
              <w:marRight w:val="0"/>
              <w:marTop w:val="0"/>
              <w:marBottom w:val="0"/>
              <w:divBdr>
                <w:top w:val="none" w:sz="0" w:space="0" w:color="auto"/>
                <w:left w:val="none" w:sz="0" w:space="0" w:color="auto"/>
                <w:bottom w:val="none" w:sz="0" w:space="0" w:color="auto"/>
                <w:right w:val="none" w:sz="0" w:space="0" w:color="auto"/>
              </w:divBdr>
            </w:div>
            <w:div w:id="928343691">
              <w:marLeft w:val="0"/>
              <w:marRight w:val="0"/>
              <w:marTop w:val="0"/>
              <w:marBottom w:val="0"/>
              <w:divBdr>
                <w:top w:val="none" w:sz="0" w:space="0" w:color="auto"/>
                <w:left w:val="none" w:sz="0" w:space="0" w:color="auto"/>
                <w:bottom w:val="none" w:sz="0" w:space="0" w:color="auto"/>
                <w:right w:val="none" w:sz="0" w:space="0" w:color="auto"/>
              </w:divBdr>
            </w:div>
            <w:div w:id="2026053604">
              <w:marLeft w:val="0"/>
              <w:marRight w:val="0"/>
              <w:marTop w:val="0"/>
              <w:marBottom w:val="0"/>
              <w:divBdr>
                <w:top w:val="none" w:sz="0" w:space="0" w:color="auto"/>
                <w:left w:val="none" w:sz="0" w:space="0" w:color="auto"/>
                <w:bottom w:val="none" w:sz="0" w:space="0" w:color="auto"/>
                <w:right w:val="none" w:sz="0" w:space="0" w:color="auto"/>
              </w:divBdr>
            </w:div>
            <w:div w:id="144204854">
              <w:marLeft w:val="0"/>
              <w:marRight w:val="0"/>
              <w:marTop w:val="0"/>
              <w:marBottom w:val="0"/>
              <w:divBdr>
                <w:top w:val="none" w:sz="0" w:space="0" w:color="auto"/>
                <w:left w:val="none" w:sz="0" w:space="0" w:color="auto"/>
                <w:bottom w:val="none" w:sz="0" w:space="0" w:color="auto"/>
                <w:right w:val="none" w:sz="0" w:space="0" w:color="auto"/>
              </w:divBdr>
            </w:div>
            <w:div w:id="397174831">
              <w:marLeft w:val="0"/>
              <w:marRight w:val="0"/>
              <w:marTop w:val="0"/>
              <w:marBottom w:val="0"/>
              <w:divBdr>
                <w:top w:val="none" w:sz="0" w:space="0" w:color="auto"/>
                <w:left w:val="none" w:sz="0" w:space="0" w:color="auto"/>
                <w:bottom w:val="none" w:sz="0" w:space="0" w:color="auto"/>
                <w:right w:val="none" w:sz="0" w:space="0" w:color="auto"/>
              </w:divBdr>
            </w:div>
            <w:div w:id="1938560354">
              <w:marLeft w:val="0"/>
              <w:marRight w:val="0"/>
              <w:marTop w:val="0"/>
              <w:marBottom w:val="0"/>
              <w:divBdr>
                <w:top w:val="none" w:sz="0" w:space="0" w:color="auto"/>
                <w:left w:val="none" w:sz="0" w:space="0" w:color="auto"/>
                <w:bottom w:val="none" w:sz="0" w:space="0" w:color="auto"/>
                <w:right w:val="none" w:sz="0" w:space="0" w:color="auto"/>
              </w:divBdr>
            </w:div>
            <w:div w:id="1735661241">
              <w:marLeft w:val="0"/>
              <w:marRight w:val="0"/>
              <w:marTop w:val="0"/>
              <w:marBottom w:val="0"/>
              <w:divBdr>
                <w:top w:val="none" w:sz="0" w:space="0" w:color="auto"/>
                <w:left w:val="none" w:sz="0" w:space="0" w:color="auto"/>
                <w:bottom w:val="none" w:sz="0" w:space="0" w:color="auto"/>
                <w:right w:val="none" w:sz="0" w:space="0" w:color="auto"/>
              </w:divBdr>
            </w:div>
            <w:div w:id="1357078325">
              <w:marLeft w:val="0"/>
              <w:marRight w:val="0"/>
              <w:marTop w:val="0"/>
              <w:marBottom w:val="0"/>
              <w:divBdr>
                <w:top w:val="none" w:sz="0" w:space="0" w:color="auto"/>
                <w:left w:val="none" w:sz="0" w:space="0" w:color="auto"/>
                <w:bottom w:val="none" w:sz="0" w:space="0" w:color="auto"/>
                <w:right w:val="none" w:sz="0" w:space="0" w:color="auto"/>
              </w:divBdr>
            </w:div>
            <w:div w:id="283536329">
              <w:marLeft w:val="0"/>
              <w:marRight w:val="0"/>
              <w:marTop w:val="0"/>
              <w:marBottom w:val="0"/>
              <w:divBdr>
                <w:top w:val="none" w:sz="0" w:space="0" w:color="auto"/>
                <w:left w:val="none" w:sz="0" w:space="0" w:color="auto"/>
                <w:bottom w:val="none" w:sz="0" w:space="0" w:color="auto"/>
                <w:right w:val="none" w:sz="0" w:space="0" w:color="auto"/>
              </w:divBdr>
            </w:div>
            <w:div w:id="738329176">
              <w:marLeft w:val="0"/>
              <w:marRight w:val="0"/>
              <w:marTop w:val="0"/>
              <w:marBottom w:val="0"/>
              <w:divBdr>
                <w:top w:val="none" w:sz="0" w:space="0" w:color="auto"/>
                <w:left w:val="none" w:sz="0" w:space="0" w:color="auto"/>
                <w:bottom w:val="none" w:sz="0" w:space="0" w:color="auto"/>
                <w:right w:val="none" w:sz="0" w:space="0" w:color="auto"/>
              </w:divBdr>
            </w:div>
            <w:div w:id="2143231523">
              <w:marLeft w:val="0"/>
              <w:marRight w:val="0"/>
              <w:marTop w:val="0"/>
              <w:marBottom w:val="0"/>
              <w:divBdr>
                <w:top w:val="none" w:sz="0" w:space="0" w:color="auto"/>
                <w:left w:val="none" w:sz="0" w:space="0" w:color="auto"/>
                <w:bottom w:val="none" w:sz="0" w:space="0" w:color="auto"/>
                <w:right w:val="none" w:sz="0" w:space="0" w:color="auto"/>
              </w:divBdr>
            </w:div>
            <w:div w:id="1179586463">
              <w:marLeft w:val="0"/>
              <w:marRight w:val="0"/>
              <w:marTop w:val="0"/>
              <w:marBottom w:val="0"/>
              <w:divBdr>
                <w:top w:val="none" w:sz="0" w:space="0" w:color="auto"/>
                <w:left w:val="none" w:sz="0" w:space="0" w:color="auto"/>
                <w:bottom w:val="none" w:sz="0" w:space="0" w:color="auto"/>
                <w:right w:val="none" w:sz="0" w:space="0" w:color="auto"/>
              </w:divBdr>
            </w:div>
            <w:div w:id="1104887170">
              <w:marLeft w:val="0"/>
              <w:marRight w:val="0"/>
              <w:marTop w:val="0"/>
              <w:marBottom w:val="0"/>
              <w:divBdr>
                <w:top w:val="none" w:sz="0" w:space="0" w:color="auto"/>
                <w:left w:val="none" w:sz="0" w:space="0" w:color="auto"/>
                <w:bottom w:val="none" w:sz="0" w:space="0" w:color="auto"/>
                <w:right w:val="none" w:sz="0" w:space="0" w:color="auto"/>
              </w:divBdr>
            </w:div>
            <w:div w:id="1155295742">
              <w:marLeft w:val="0"/>
              <w:marRight w:val="0"/>
              <w:marTop w:val="0"/>
              <w:marBottom w:val="0"/>
              <w:divBdr>
                <w:top w:val="none" w:sz="0" w:space="0" w:color="auto"/>
                <w:left w:val="none" w:sz="0" w:space="0" w:color="auto"/>
                <w:bottom w:val="none" w:sz="0" w:space="0" w:color="auto"/>
                <w:right w:val="none" w:sz="0" w:space="0" w:color="auto"/>
              </w:divBdr>
            </w:div>
            <w:div w:id="1244608198">
              <w:marLeft w:val="0"/>
              <w:marRight w:val="0"/>
              <w:marTop w:val="0"/>
              <w:marBottom w:val="0"/>
              <w:divBdr>
                <w:top w:val="none" w:sz="0" w:space="0" w:color="auto"/>
                <w:left w:val="none" w:sz="0" w:space="0" w:color="auto"/>
                <w:bottom w:val="none" w:sz="0" w:space="0" w:color="auto"/>
                <w:right w:val="none" w:sz="0" w:space="0" w:color="auto"/>
              </w:divBdr>
            </w:div>
            <w:div w:id="1551763171">
              <w:marLeft w:val="0"/>
              <w:marRight w:val="0"/>
              <w:marTop w:val="0"/>
              <w:marBottom w:val="0"/>
              <w:divBdr>
                <w:top w:val="none" w:sz="0" w:space="0" w:color="auto"/>
                <w:left w:val="none" w:sz="0" w:space="0" w:color="auto"/>
                <w:bottom w:val="none" w:sz="0" w:space="0" w:color="auto"/>
                <w:right w:val="none" w:sz="0" w:space="0" w:color="auto"/>
              </w:divBdr>
            </w:div>
            <w:div w:id="1041831593">
              <w:marLeft w:val="0"/>
              <w:marRight w:val="0"/>
              <w:marTop w:val="0"/>
              <w:marBottom w:val="0"/>
              <w:divBdr>
                <w:top w:val="none" w:sz="0" w:space="0" w:color="auto"/>
                <w:left w:val="none" w:sz="0" w:space="0" w:color="auto"/>
                <w:bottom w:val="none" w:sz="0" w:space="0" w:color="auto"/>
                <w:right w:val="none" w:sz="0" w:space="0" w:color="auto"/>
              </w:divBdr>
            </w:div>
            <w:div w:id="1924335995">
              <w:marLeft w:val="0"/>
              <w:marRight w:val="0"/>
              <w:marTop w:val="0"/>
              <w:marBottom w:val="0"/>
              <w:divBdr>
                <w:top w:val="none" w:sz="0" w:space="0" w:color="auto"/>
                <w:left w:val="none" w:sz="0" w:space="0" w:color="auto"/>
                <w:bottom w:val="none" w:sz="0" w:space="0" w:color="auto"/>
                <w:right w:val="none" w:sz="0" w:space="0" w:color="auto"/>
              </w:divBdr>
            </w:div>
            <w:div w:id="884412858">
              <w:marLeft w:val="0"/>
              <w:marRight w:val="0"/>
              <w:marTop w:val="0"/>
              <w:marBottom w:val="0"/>
              <w:divBdr>
                <w:top w:val="none" w:sz="0" w:space="0" w:color="auto"/>
                <w:left w:val="none" w:sz="0" w:space="0" w:color="auto"/>
                <w:bottom w:val="none" w:sz="0" w:space="0" w:color="auto"/>
                <w:right w:val="none" w:sz="0" w:space="0" w:color="auto"/>
              </w:divBdr>
            </w:div>
            <w:div w:id="503325474">
              <w:marLeft w:val="0"/>
              <w:marRight w:val="0"/>
              <w:marTop w:val="0"/>
              <w:marBottom w:val="0"/>
              <w:divBdr>
                <w:top w:val="none" w:sz="0" w:space="0" w:color="auto"/>
                <w:left w:val="none" w:sz="0" w:space="0" w:color="auto"/>
                <w:bottom w:val="none" w:sz="0" w:space="0" w:color="auto"/>
                <w:right w:val="none" w:sz="0" w:space="0" w:color="auto"/>
              </w:divBdr>
            </w:div>
            <w:div w:id="1756710431">
              <w:marLeft w:val="0"/>
              <w:marRight w:val="0"/>
              <w:marTop w:val="0"/>
              <w:marBottom w:val="0"/>
              <w:divBdr>
                <w:top w:val="none" w:sz="0" w:space="0" w:color="auto"/>
                <w:left w:val="none" w:sz="0" w:space="0" w:color="auto"/>
                <w:bottom w:val="none" w:sz="0" w:space="0" w:color="auto"/>
                <w:right w:val="none" w:sz="0" w:space="0" w:color="auto"/>
              </w:divBdr>
            </w:div>
            <w:div w:id="883912019">
              <w:marLeft w:val="0"/>
              <w:marRight w:val="0"/>
              <w:marTop w:val="0"/>
              <w:marBottom w:val="0"/>
              <w:divBdr>
                <w:top w:val="none" w:sz="0" w:space="0" w:color="auto"/>
                <w:left w:val="none" w:sz="0" w:space="0" w:color="auto"/>
                <w:bottom w:val="none" w:sz="0" w:space="0" w:color="auto"/>
                <w:right w:val="none" w:sz="0" w:space="0" w:color="auto"/>
              </w:divBdr>
            </w:div>
            <w:div w:id="860624188">
              <w:marLeft w:val="0"/>
              <w:marRight w:val="0"/>
              <w:marTop w:val="0"/>
              <w:marBottom w:val="0"/>
              <w:divBdr>
                <w:top w:val="none" w:sz="0" w:space="0" w:color="auto"/>
                <w:left w:val="none" w:sz="0" w:space="0" w:color="auto"/>
                <w:bottom w:val="none" w:sz="0" w:space="0" w:color="auto"/>
                <w:right w:val="none" w:sz="0" w:space="0" w:color="auto"/>
              </w:divBdr>
            </w:div>
            <w:div w:id="755906831">
              <w:marLeft w:val="0"/>
              <w:marRight w:val="0"/>
              <w:marTop w:val="0"/>
              <w:marBottom w:val="0"/>
              <w:divBdr>
                <w:top w:val="none" w:sz="0" w:space="0" w:color="auto"/>
                <w:left w:val="none" w:sz="0" w:space="0" w:color="auto"/>
                <w:bottom w:val="none" w:sz="0" w:space="0" w:color="auto"/>
                <w:right w:val="none" w:sz="0" w:space="0" w:color="auto"/>
              </w:divBdr>
            </w:div>
            <w:div w:id="515122216">
              <w:marLeft w:val="0"/>
              <w:marRight w:val="0"/>
              <w:marTop w:val="0"/>
              <w:marBottom w:val="0"/>
              <w:divBdr>
                <w:top w:val="none" w:sz="0" w:space="0" w:color="auto"/>
                <w:left w:val="none" w:sz="0" w:space="0" w:color="auto"/>
                <w:bottom w:val="none" w:sz="0" w:space="0" w:color="auto"/>
                <w:right w:val="none" w:sz="0" w:space="0" w:color="auto"/>
              </w:divBdr>
            </w:div>
            <w:div w:id="788740573">
              <w:marLeft w:val="0"/>
              <w:marRight w:val="0"/>
              <w:marTop w:val="0"/>
              <w:marBottom w:val="0"/>
              <w:divBdr>
                <w:top w:val="none" w:sz="0" w:space="0" w:color="auto"/>
                <w:left w:val="none" w:sz="0" w:space="0" w:color="auto"/>
                <w:bottom w:val="none" w:sz="0" w:space="0" w:color="auto"/>
                <w:right w:val="none" w:sz="0" w:space="0" w:color="auto"/>
              </w:divBdr>
            </w:div>
            <w:div w:id="2115711748">
              <w:marLeft w:val="0"/>
              <w:marRight w:val="0"/>
              <w:marTop w:val="0"/>
              <w:marBottom w:val="0"/>
              <w:divBdr>
                <w:top w:val="none" w:sz="0" w:space="0" w:color="auto"/>
                <w:left w:val="none" w:sz="0" w:space="0" w:color="auto"/>
                <w:bottom w:val="none" w:sz="0" w:space="0" w:color="auto"/>
                <w:right w:val="none" w:sz="0" w:space="0" w:color="auto"/>
              </w:divBdr>
            </w:div>
            <w:div w:id="990794591">
              <w:marLeft w:val="0"/>
              <w:marRight w:val="0"/>
              <w:marTop w:val="0"/>
              <w:marBottom w:val="0"/>
              <w:divBdr>
                <w:top w:val="none" w:sz="0" w:space="0" w:color="auto"/>
                <w:left w:val="none" w:sz="0" w:space="0" w:color="auto"/>
                <w:bottom w:val="none" w:sz="0" w:space="0" w:color="auto"/>
                <w:right w:val="none" w:sz="0" w:space="0" w:color="auto"/>
              </w:divBdr>
            </w:div>
            <w:div w:id="2079671489">
              <w:marLeft w:val="0"/>
              <w:marRight w:val="0"/>
              <w:marTop w:val="0"/>
              <w:marBottom w:val="0"/>
              <w:divBdr>
                <w:top w:val="none" w:sz="0" w:space="0" w:color="auto"/>
                <w:left w:val="none" w:sz="0" w:space="0" w:color="auto"/>
                <w:bottom w:val="none" w:sz="0" w:space="0" w:color="auto"/>
                <w:right w:val="none" w:sz="0" w:space="0" w:color="auto"/>
              </w:divBdr>
            </w:div>
            <w:div w:id="706831193">
              <w:marLeft w:val="0"/>
              <w:marRight w:val="0"/>
              <w:marTop w:val="0"/>
              <w:marBottom w:val="0"/>
              <w:divBdr>
                <w:top w:val="none" w:sz="0" w:space="0" w:color="auto"/>
                <w:left w:val="none" w:sz="0" w:space="0" w:color="auto"/>
                <w:bottom w:val="none" w:sz="0" w:space="0" w:color="auto"/>
                <w:right w:val="none" w:sz="0" w:space="0" w:color="auto"/>
              </w:divBdr>
            </w:div>
            <w:div w:id="1921526967">
              <w:marLeft w:val="0"/>
              <w:marRight w:val="0"/>
              <w:marTop w:val="0"/>
              <w:marBottom w:val="0"/>
              <w:divBdr>
                <w:top w:val="none" w:sz="0" w:space="0" w:color="auto"/>
                <w:left w:val="none" w:sz="0" w:space="0" w:color="auto"/>
                <w:bottom w:val="none" w:sz="0" w:space="0" w:color="auto"/>
                <w:right w:val="none" w:sz="0" w:space="0" w:color="auto"/>
              </w:divBdr>
            </w:div>
            <w:div w:id="1927420959">
              <w:marLeft w:val="0"/>
              <w:marRight w:val="0"/>
              <w:marTop w:val="0"/>
              <w:marBottom w:val="0"/>
              <w:divBdr>
                <w:top w:val="none" w:sz="0" w:space="0" w:color="auto"/>
                <w:left w:val="none" w:sz="0" w:space="0" w:color="auto"/>
                <w:bottom w:val="none" w:sz="0" w:space="0" w:color="auto"/>
                <w:right w:val="none" w:sz="0" w:space="0" w:color="auto"/>
              </w:divBdr>
            </w:div>
            <w:div w:id="1329282482">
              <w:marLeft w:val="0"/>
              <w:marRight w:val="0"/>
              <w:marTop w:val="0"/>
              <w:marBottom w:val="0"/>
              <w:divBdr>
                <w:top w:val="none" w:sz="0" w:space="0" w:color="auto"/>
                <w:left w:val="none" w:sz="0" w:space="0" w:color="auto"/>
                <w:bottom w:val="none" w:sz="0" w:space="0" w:color="auto"/>
                <w:right w:val="none" w:sz="0" w:space="0" w:color="auto"/>
              </w:divBdr>
            </w:div>
            <w:div w:id="1928801275">
              <w:marLeft w:val="0"/>
              <w:marRight w:val="0"/>
              <w:marTop w:val="0"/>
              <w:marBottom w:val="0"/>
              <w:divBdr>
                <w:top w:val="none" w:sz="0" w:space="0" w:color="auto"/>
                <w:left w:val="none" w:sz="0" w:space="0" w:color="auto"/>
                <w:bottom w:val="none" w:sz="0" w:space="0" w:color="auto"/>
                <w:right w:val="none" w:sz="0" w:space="0" w:color="auto"/>
              </w:divBdr>
            </w:div>
            <w:div w:id="1531648901">
              <w:marLeft w:val="0"/>
              <w:marRight w:val="0"/>
              <w:marTop w:val="0"/>
              <w:marBottom w:val="0"/>
              <w:divBdr>
                <w:top w:val="none" w:sz="0" w:space="0" w:color="auto"/>
                <w:left w:val="none" w:sz="0" w:space="0" w:color="auto"/>
                <w:bottom w:val="none" w:sz="0" w:space="0" w:color="auto"/>
                <w:right w:val="none" w:sz="0" w:space="0" w:color="auto"/>
              </w:divBdr>
            </w:div>
            <w:div w:id="1453018201">
              <w:marLeft w:val="0"/>
              <w:marRight w:val="0"/>
              <w:marTop w:val="0"/>
              <w:marBottom w:val="0"/>
              <w:divBdr>
                <w:top w:val="none" w:sz="0" w:space="0" w:color="auto"/>
                <w:left w:val="none" w:sz="0" w:space="0" w:color="auto"/>
                <w:bottom w:val="none" w:sz="0" w:space="0" w:color="auto"/>
                <w:right w:val="none" w:sz="0" w:space="0" w:color="auto"/>
              </w:divBdr>
            </w:div>
            <w:div w:id="367880377">
              <w:marLeft w:val="0"/>
              <w:marRight w:val="0"/>
              <w:marTop w:val="0"/>
              <w:marBottom w:val="0"/>
              <w:divBdr>
                <w:top w:val="none" w:sz="0" w:space="0" w:color="auto"/>
                <w:left w:val="none" w:sz="0" w:space="0" w:color="auto"/>
                <w:bottom w:val="none" w:sz="0" w:space="0" w:color="auto"/>
                <w:right w:val="none" w:sz="0" w:space="0" w:color="auto"/>
              </w:divBdr>
            </w:div>
            <w:div w:id="818767374">
              <w:marLeft w:val="0"/>
              <w:marRight w:val="0"/>
              <w:marTop w:val="0"/>
              <w:marBottom w:val="0"/>
              <w:divBdr>
                <w:top w:val="none" w:sz="0" w:space="0" w:color="auto"/>
                <w:left w:val="none" w:sz="0" w:space="0" w:color="auto"/>
                <w:bottom w:val="none" w:sz="0" w:space="0" w:color="auto"/>
                <w:right w:val="none" w:sz="0" w:space="0" w:color="auto"/>
              </w:divBdr>
            </w:div>
            <w:div w:id="1302539831">
              <w:marLeft w:val="0"/>
              <w:marRight w:val="0"/>
              <w:marTop w:val="0"/>
              <w:marBottom w:val="0"/>
              <w:divBdr>
                <w:top w:val="none" w:sz="0" w:space="0" w:color="auto"/>
                <w:left w:val="none" w:sz="0" w:space="0" w:color="auto"/>
                <w:bottom w:val="none" w:sz="0" w:space="0" w:color="auto"/>
                <w:right w:val="none" w:sz="0" w:space="0" w:color="auto"/>
              </w:divBdr>
            </w:div>
            <w:div w:id="419718829">
              <w:marLeft w:val="0"/>
              <w:marRight w:val="0"/>
              <w:marTop w:val="0"/>
              <w:marBottom w:val="0"/>
              <w:divBdr>
                <w:top w:val="none" w:sz="0" w:space="0" w:color="auto"/>
                <w:left w:val="none" w:sz="0" w:space="0" w:color="auto"/>
                <w:bottom w:val="none" w:sz="0" w:space="0" w:color="auto"/>
                <w:right w:val="none" w:sz="0" w:space="0" w:color="auto"/>
              </w:divBdr>
            </w:div>
            <w:div w:id="628897366">
              <w:marLeft w:val="0"/>
              <w:marRight w:val="0"/>
              <w:marTop w:val="0"/>
              <w:marBottom w:val="0"/>
              <w:divBdr>
                <w:top w:val="none" w:sz="0" w:space="0" w:color="auto"/>
                <w:left w:val="none" w:sz="0" w:space="0" w:color="auto"/>
                <w:bottom w:val="none" w:sz="0" w:space="0" w:color="auto"/>
                <w:right w:val="none" w:sz="0" w:space="0" w:color="auto"/>
              </w:divBdr>
            </w:div>
            <w:div w:id="111750823">
              <w:marLeft w:val="0"/>
              <w:marRight w:val="0"/>
              <w:marTop w:val="0"/>
              <w:marBottom w:val="0"/>
              <w:divBdr>
                <w:top w:val="none" w:sz="0" w:space="0" w:color="auto"/>
                <w:left w:val="none" w:sz="0" w:space="0" w:color="auto"/>
                <w:bottom w:val="none" w:sz="0" w:space="0" w:color="auto"/>
                <w:right w:val="none" w:sz="0" w:space="0" w:color="auto"/>
              </w:divBdr>
            </w:div>
            <w:div w:id="1217936459">
              <w:marLeft w:val="0"/>
              <w:marRight w:val="0"/>
              <w:marTop w:val="0"/>
              <w:marBottom w:val="0"/>
              <w:divBdr>
                <w:top w:val="none" w:sz="0" w:space="0" w:color="auto"/>
                <w:left w:val="none" w:sz="0" w:space="0" w:color="auto"/>
                <w:bottom w:val="none" w:sz="0" w:space="0" w:color="auto"/>
                <w:right w:val="none" w:sz="0" w:space="0" w:color="auto"/>
              </w:divBdr>
            </w:div>
            <w:div w:id="876770120">
              <w:marLeft w:val="0"/>
              <w:marRight w:val="0"/>
              <w:marTop w:val="0"/>
              <w:marBottom w:val="0"/>
              <w:divBdr>
                <w:top w:val="none" w:sz="0" w:space="0" w:color="auto"/>
                <w:left w:val="none" w:sz="0" w:space="0" w:color="auto"/>
                <w:bottom w:val="none" w:sz="0" w:space="0" w:color="auto"/>
                <w:right w:val="none" w:sz="0" w:space="0" w:color="auto"/>
              </w:divBdr>
            </w:div>
            <w:div w:id="879823592">
              <w:marLeft w:val="0"/>
              <w:marRight w:val="0"/>
              <w:marTop w:val="0"/>
              <w:marBottom w:val="0"/>
              <w:divBdr>
                <w:top w:val="none" w:sz="0" w:space="0" w:color="auto"/>
                <w:left w:val="none" w:sz="0" w:space="0" w:color="auto"/>
                <w:bottom w:val="none" w:sz="0" w:space="0" w:color="auto"/>
                <w:right w:val="none" w:sz="0" w:space="0" w:color="auto"/>
              </w:divBdr>
            </w:div>
            <w:div w:id="1795977626">
              <w:marLeft w:val="0"/>
              <w:marRight w:val="0"/>
              <w:marTop w:val="0"/>
              <w:marBottom w:val="0"/>
              <w:divBdr>
                <w:top w:val="none" w:sz="0" w:space="0" w:color="auto"/>
                <w:left w:val="none" w:sz="0" w:space="0" w:color="auto"/>
                <w:bottom w:val="none" w:sz="0" w:space="0" w:color="auto"/>
                <w:right w:val="none" w:sz="0" w:space="0" w:color="auto"/>
              </w:divBdr>
            </w:div>
            <w:div w:id="1069573361">
              <w:marLeft w:val="0"/>
              <w:marRight w:val="0"/>
              <w:marTop w:val="0"/>
              <w:marBottom w:val="0"/>
              <w:divBdr>
                <w:top w:val="none" w:sz="0" w:space="0" w:color="auto"/>
                <w:left w:val="none" w:sz="0" w:space="0" w:color="auto"/>
                <w:bottom w:val="none" w:sz="0" w:space="0" w:color="auto"/>
                <w:right w:val="none" w:sz="0" w:space="0" w:color="auto"/>
              </w:divBdr>
            </w:div>
            <w:div w:id="655841311">
              <w:marLeft w:val="0"/>
              <w:marRight w:val="0"/>
              <w:marTop w:val="0"/>
              <w:marBottom w:val="0"/>
              <w:divBdr>
                <w:top w:val="none" w:sz="0" w:space="0" w:color="auto"/>
                <w:left w:val="none" w:sz="0" w:space="0" w:color="auto"/>
                <w:bottom w:val="none" w:sz="0" w:space="0" w:color="auto"/>
                <w:right w:val="none" w:sz="0" w:space="0" w:color="auto"/>
              </w:divBdr>
            </w:div>
            <w:div w:id="1322344328">
              <w:marLeft w:val="0"/>
              <w:marRight w:val="0"/>
              <w:marTop w:val="0"/>
              <w:marBottom w:val="0"/>
              <w:divBdr>
                <w:top w:val="none" w:sz="0" w:space="0" w:color="auto"/>
                <w:left w:val="none" w:sz="0" w:space="0" w:color="auto"/>
                <w:bottom w:val="none" w:sz="0" w:space="0" w:color="auto"/>
                <w:right w:val="none" w:sz="0" w:space="0" w:color="auto"/>
              </w:divBdr>
            </w:div>
            <w:div w:id="2134521340">
              <w:marLeft w:val="0"/>
              <w:marRight w:val="0"/>
              <w:marTop w:val="0"/>
              <w:marBottom w:val="0"/>
              <w:divBdr>
                <w:top w:val="none" w:sz="0" w:space="0" w:color="auto"/>
                <w:left w:val="none" w:sz="0" w:space="0" w:color="auto"/>
                <w:bottom w:val="none" w:sz="0" w:space="0" w:color="auto"/>
                <w:right w:val="none" w:sz="0" w:space="0" w:color="auto"/>
              </w:divBdr>
            </w:div>
            <w:div w:id="615915377">
              <w:marLeft w:val="0"/>
              <w:marRight w:val="0"/>
              <w:marTop w:val="0"/>
              <w:marBottom w:val="0"/>
              <w:divBdr>
                <w:top w:val="none" w:sz="0" w:space="0" w:color="auto"/>
                <w:left w:val="none" w:sz="0" w:space="0" w:color="auto"/>
                <w:bottom w:val="none" w:sz="0" w:space="0" w:color="auto"/>
                <w:right w:val="none" w:sz="0" w:space="0" w:color="auto"/>
              </w:divBdr>
            </w:div>
            <w:div w:id="1218279634">
              <w:marLeft w:val="0"/>
              <w:marRight w:val="0"/>
              <w:marTop w:val="0"/>
              <w:marBottom w:val="0"/>
              <w:divBdr>
                <w:top w:val="none" w:sz="0" w:space="0" w:color="auto"/>
                <w:left w:val="none" w:sz="0" w:space="0" w:color="auto"/>
                <w:bottom w:val="none" w:sz="0" w:space="0" w:color="auto"/>
                <w:right w:val="none" w:sz="0" w:space="0" w:color="auto"/>
              </w:divBdr>
            </w:div>
            <w:div w:id="1324817945">
              <w:marLeft w:val="0"/>
              <w:marRight w:val="0"/>
              <w:marTop w:val="0"/>
              <w:marBottom w:val="0"/>
              <w:divBdr>
                <w:top w:val="none" w:sz="0" w:space="0" w:color="auto"/>
                <w:left w:val="none" w:sz="0" w:space="0" w:color="auto"/>
                <w:bottom w:val="none" w:sz="0" w:space="0" w:color="auto"/>
                <w:right w:val="none" w:sz="0" w:space="0" w:color="auto"/>
              </w:divBdr>
            </w:div>
            <w:div w:id="868104818">
              <w:marLeft w:val="0"/>
              <w:marRight w:val="0"/>
              <w:marTop w:val="0"/>
              <w:marBottom w:val="0"/>
              <w:divBdr>
                <w:top w:val="none" w:sz="0" w:space="0" w:color="auto"/>
                <w:left w:val="none" w:sz="0" w:space="0" w:color="auto"/>
                <w:bottom w:val="none" w:sz="0" w:space="0" w:color="auto"/>
                <w:right w:val="none" w:sz="0" w:space="0" w:color="auto"/>
              </w:divBdr>
            </w:div>
            <w:div w:id="1233198658">
              <w:marLeft w:val="0"/>
              <w:marRight w:val="0"/>
              <w:marTop w:val="0"/>
              <w:marBottom w:val="0"/>
              <w:divBdr>
                <w:top w:val="none" w:sz="0" w:space="0" w:color="auto"/>
                <w:left w:val="none" w:sz="0" w:space="0" w:color="auto"/>
                <w:bottom w:val="none" w:sz="0" w:space="0" w:color="auto"/>
                <w:right w:val="none" w:sz="0" w:space="0" w:color="auto"/>
              </w:divBdr>
            </w:div>
            <w:div w:id="1298679363">
              <w:marLeft w:val="0"/>
              <w:marRight w:val="0"/>
              <w:marTop w:val="0"/>
              <w:marBottom w:val="0"/>
              <w:divBdr>
                <w:top w:val="none" w:sz="0" w:space="0" w:color="auto"/>
                <w:left w:val="none" w:sz="0" w:space="0" w:color="auto"/>
                <w:bottom w:val="none" w:sz="0" w:space="0" w:color="auto"/>
                <w:right w:val="none" w:sz="0" w:space="0" w:color="auto"/>
              </w:divBdr>
            </w:div>
            <w:div w:id="359087570">
              <w:marLeft w:val="0"/>
              <w:marRight w:val="0"/>
              <w:marTop w:val="0"/>
              <w:marBottom w:val="0"/>
              <w:divBdr>
                <w:top w:val="none" w:sz="0" w:space="0" w:color="auto"/>
                <w:left w:val="none" w:sz="0" w:space="0" w:color="auto"/>
                <w:bottom w:val="none" w:sz="0" w:space="0" w:color="auto"/>
                <w:right w:val="none" w:sz="0" w:space="0" w:color="auto"/>
              </w:divBdr>
            </w:div>
            <w:div w:id="1189025558">
              <w:marLeft w:val="0"/>
              <w:marRight w:val="0"/>
              <w:marTop w:val="0"/>
              <w:marBottom w:val="0"/>
              <w:divBdr>
                <w:top w:val="none" w:sz="0" w:space="0" w:color="auto"/>
                <w:left w:val="none" w:sz="0" w:space="0" w:color="auto"/>
                <w:bottom w:val="none" w:sz="0" w:space="0" w:color="auto"/>
                <w:right w:val="none" w:sz="0" w:space="0" w:color="auto"/>
              </w:divBdr>
            </w:div>
            <w:div w:id="1029988095">
              <w:marLeft w:val="0"/>
              <w:marRight w:val="0"/>
              <w:marTop w:val="0"/>
              <w:marBottom w:val="0"/>
              <w:divBdr>
                <w:top w:val="none" w:sz="0" w:space="0" w:color="auto"/>
                <w:left w:val="none" w:sz="0" w:space="0" w:color="auto"/>
                <w:bottom w:val="none" w:sz="0" w:space="0" w:color="auto"/>
                <w:right w:val="none" w:sz="0" w:space="0" w:color="auto"/>
              </w:divBdr>
            </w:div>
            <w:div w:id="1860467571">
              <w:marLeft w:val="0"/>
              <w:marRight w:val="0"/>
              <w:marTop w:val="0"/>
              <w:marBottom w:val="0"/>
              <w:divBdr>
                <w:top w:val="none" w:sz="0" w:space="0" w:color="auto"/>
                <w:left w:val="none" w:sz="0" w:space="0" w:color="auto"/>
                <w:bottom w:val="none" w:sz="0" w:space="0" w:color="auto"/>
                <w:right w:val="none" w:sz="0" w:space="0" w:color="auto"/>
              </w:divBdr>
            </w:div>
            <w:div w:id="303201430">
              <w:marLeft w:val="0"/>
              <w:marRight w:val="0"/>
              <w:marTop w:val="0"/>
              <w:marBottom w:val="0"/>
              <w:divBdr>
                <w:top w:val="none" w:sz="0" w:space="0" w:color="auto"/>
                <w:left w:val="none" w:sz="0" w:space="0" w:color="auto"/>
                <w:bottom w:val="none" w:sz="0" w:space="0" w:color="auto"/>
                <w:right w:val="none" w:sz="0" w:space="0" w:color="auto"/>
              </w:divBdr>
            </w:div>
            <w:div w:id="1160805985">
              <w:marLeft w:val="0"/>
              <w:marRight w:val="0"/>
              <w:marTop w:val="0"/>
              <w:marBottom w:val="0"/>
              <w:divBdr>
                <w:top w:val="none" w:sz="0" w:space="0" w:color="auto"/>
                <w:left w:val="none" w:sz="0" w:space="0" w:color="auto"/>
                <w:bottom w:val="none" w:sz="0" w:space="0" w:color="auto"/>
                <w:right w:val="none" w:sz="0" w:space="0" w:color="auto"/>
              </w:divBdr>
            </w:div>
            <w:div w:id="151070473">
              <w:marLeft w:val="0"/>
              <w:marRight w:val="0"/>
              <w:marTop w:val="0"/>
              <w:marBottom w:val="0"/>
              <w:divBdr>
                <w:top w:val="none" w:sz="0" w:space="0" w:color="auto"/>
                <w:left w:val="none" w:sz="0" w:space="0" w:color="auto"/>
                <w:bottom w:val="none" w:sz="0" w:space="0" w:color="auto"/>
                <w:right w:val="none" w:sz="0" w:space="0" w:color="auto"/>
              </w:divBdr>
            </w:div>
            <w:div w:id="377239212">
              <w:marLeft w:val="0"/>
              <w:marRight w:val="0"/>
              <w:marTop w:val="0"/>
              <w:marBottom w:val="0"/>
              <w:divBdr>
                <w:top w:val="none" w:sz="0" w:space="0" w:color="auto"/>
                <w:left w:val="none" w:sz="0" w:space="0" w:color="auto"/>
                <w:bottom w:val="none" w:sz="0" w:space="0" w:color="auto"/>
                <w:right w:val="none" w:sz="0" w:space="0" w:color="auto"/>
              </w:divBdr>
            </w:div>
            <w:div w:id="26611152">
              <w:marLeft w:val="0"/>
              <w:marRight w:val="0"/>
              <w:marTop w:val="0"/>
              <w:marBottom w:val="0"/>
              <w:divBdr>
                <w:top w:val="none" w:sz="0" w:space="0" w:color="auto"/>
                <w:left w:val="none" w:sz="0" w:space="0" w:color="auto"/>
                <w:bottom w:val="none" w:sz="0" w:space="0" w:color="auto"/>
                <w:right w:val="none" w:sz="0" w:space="0" w:color="auto"/>
              </w:divBdr>
            </w:div>
            <w:div w:id="1892155736">
              <w:marLeft w:val="0"/>
              <w:marRight w:val="0"/>
              <w:marTop w:val="0"/>
              <w:marBottom w:val="0"/>
              <w:divBdr>
                <w:top w:val="none" w:sz="0" w:space="0" w:color="auto"/>
                <w:left w:val="none" w:sz="0" w:space="0" w:color="auto"/>
                <w:bottom w:val="none" w:sz="0" w:space="0" w:color="auto"/>
                <w:right w:val="none" w:sz="0" w:space="0" w:color="auto"/>
              </w:divBdr>
            </w:div>
            <w:div w:id="422991245">
              <w:marLeft w:val="0"/>
              <w:marRight w:val="0"/>
              <w:marTop w:val="0"/>
              <w:marBottom w:val="0"/>
              <w:divBdr>
                <w:top w:val="none" w:sz="0" w:space="0" w:color="auto"/>
                <w:left w:val="none" w:sz="0" w:space="0" w:color="auto"/>
                <w:bottom w:val="none" w:sz="0" w:space="0" w:color="auto"/>
                <w:right w:val="none" w:sz="0" w:space="0" w:color="auto"/>
              </w:divBdr>
            </w:div>
            <w:div w:id="804196936">
              <w:marLeft w:val="0"/>
              <w:marRight w:val="0"/>
              <w:marTop w:val="0"/>
              <w:marBottom w:val="0"/>
              <w:divBdr>
                <w:top w:val="none" w:sz="0" w:space="0" w:color="auto"/>
                <w:left w:val="none" w:sz="0" w:space="0" w:color="auto"/>
                <w:bottom w:val="none" w:sz="0" w:space="0" w:color="auto"/>
                <w:right w:val="none" w:sz="0" w:space="0" w:color="auto"/>
              </w:divBdr>
            </w:div>
            <w:div w:id="1848204760">
              <w:marLeft w:val="0"/>
              <w:marRight w:val="0"/>
              <w:marTop w:val="0"/>
              <w:marBottom w:val="0"/>
              <w:divBdr>
                <w:top w:val="none" w:sz="0" w:space="0" w:color="auto"/>
                <w:left w:val="none" w:sz="0" w:space="0" w:color="auto"/>
                <w:bottom w:val="none" w:sz="0" w:space="0" w:color="auto"/>
                <w:right w:val="none" w:sz="0" w:space="0" w:color="auto"/>
              </w:divBdr>
            </w:div>
            <w:div w:id="1524320234">
              <w:marLeft w:val="0"/>
              <w:marRight w:val="0"/>
              <w:marTop w:val="0"/>
              <w:marBottom w:val="0"/>
              <w:divBdr>
                <w:top w:val="none" w:sz="0" w:space="0" w:color="auto"/>
                <w:left w:val="none" w:sz="0" w:space="0" w:color="auto"/>
                <w:bottom w:val="none" w:sz="0" w:space="0" w:color="auto"/>
                <w:right w:val="none" w:sz="0" w:space="0" w:color="auto"/>
              </w:divBdr>
            </w:div>
            <w:div w:id="1871137715">
              <w:marLeft w:val="0"/>
              <w:marRight w:val="0"/>
              <w:marTop w:val="0"/>
              <w:marBottom w:val="0"/>
              <w:divBdr>
                <w:top w:val="none" w:sz="0" w:space="0" w:color="auto"/>
                <w:left w:val="none" w:sz="0" w:space="0" w:color="auto"/>
                <w:bottom w:val="none" w:sz="0" w:space="0" w:color="auto"/>
                <w:right w:val="none" w:sz="0" w:space="0" w:color="auto"/>
              </w:divBdr>
            </w:div>
            <w:div w:id="1094017650">
              <w:marLeft w:val="0"/>
              <w:marRight w:val="0"/>
              <w:marTop w:val="0"/>
              <w:marBottom w:val="0"/>
              <w:divBdr>
                <w:top w:val="none" w:sz="0" w:space="0" w:color="auto"/>
                <w:left w:val="none" w:sz="0" w:space="0" w:color="auto"/>
                <w:bottom w:val="none" w:sz="0" w:space="0" w:color="auto"/>
                <w:right w:val="none" w:sz="0" w:space="0" w:color="auto"/>
              </w:divBdr>
            </w:div>
            <w:div w:id="1563442490">
              <w:marLeft w:val="0"/>
              <w:marRight w:val="0"/>
              <w:marTop w:val="0"/>
              <w:marBottom w:val="0"/>
              <w:divBdr>
                <w:top w:val="none" w:sz="0" w:space="0" w:color="auto"/>
                <w:left w:val="none" w:sz="0" w:space="0" w:color="auto"/>
                <w:bottom w:val="none" w:sz="0" w:space="0" w:color="auto"/>
                <w:right w:val="none" w:sz="0" w:space="0" w:color="auto"/>
              </w:divBdr>
            </w:div>
            <w:div w:id="61680062">
              <w:marLeft w:val="0"/>
              <w:marRight w:val="0"/>
              <w:marTop w:val="0"/>
              <w:marBottom w:val="0"/>
              <w:divBdr>
                <w:top w:val="none" w:sz="0" w:space="0" w:color="auto"/>
                <w:left w:val="none" w:sz="0" w:space="0" w:color="auto"/>
                <w:bottom w:val="none" w:sz="0" w:space="0" w:color="auto"/>
                <w:right w:val="none" w:sz="0" w:space="0" w:color="auto"/>
              </w:divBdr>
            </w:div>
            <w:div w:id="2073967354">
              <w:marLeft w:val="0"/>
              <w:marRight w:val="0"/>
              <w:marTop w:val="0"/>
              <w:marBottom w:val="0"/>
              <w:divBdr>
                <w:top w:val="none" w:sz="0" w:space="0" w:color="auto"/>
                <w:left w:val="none" w:sz="0" w:space="0" w:color="auto"/>
                <w:bottom w:val="none" w:sz="0" w:space="0" w:color="auto"/>
                <w:right w:val="none" w:sz="0" w:space="0" w:color="auto"/>
              </w:divBdr>
            </w:div>
            <w:div w:id="409959902">
              <w:marLeft w:val="0"/>
              <w:marRight w:val="0"/>
              <w:marTop w:val="0"/>
              <w:marBottom w:val="0"/>
              <w:divBdr>
                <w:top w:val="none" w:sz="0" w:space="0" w:color="auto"/>
                <w:left w:val="none" w:sz="0" w:space="0" w:color="auto"/>
                <w:bottom w:val="none" w:sz="0" w:space="0" w:color="auto"/>
                <w:right w:val="none" w:sz="0" w:space="0" w:color="auto"/>
              </w:divBdr>
            </w:div>
            <w:div w:id="1506021065">
              <w:marLeft w:val="0"/>
              <w:marRight w:val="0"/>
              <w:marTop w:val="0"/>
              <w:marBottom w:val="0"/>
              <w:divBdr>
                <w:top w:val="none" w:sz="0" w:space="0" w:color="auto"/>
                <w:left w:val="none" w:sz="0" w:space="0" w:color="auto"/>
                <w:bottom w:val="none" w:sz="0" w:space="0" w:color="auto"/>
                <w:right w:val="none" w:sz="0" w:space="0" w:color="auto"/>
              </w:divBdr>
            </w:div>
            <w:div w:id="784277841">
              <w:marLeft w:val="0"/>
              <w:marRight w:val="0"/>
              <w:marTop w:val="0"/>
              <w:marBottom w:val="0"/>
              <w:divBdr>
                <w:top w:val="none" w:sz="0" w:space="0" w:color="auto"/>
                <w:left w:val="none" w:sz="0" w:space="0" w:color="auto"/>
                <w:bottom w:val="none" w:sz="0" w:space="0" w:color="auto"/>
                <w:right w:val="none" w:sz="0" w:space="0" w:color="auto"/>
              </w:divBdr>
            </w:div>
            <w:div w:id="1161776786">
              <w:marLeft w:val="0"/>
              <w:marRight w:val="0"/>
              <w:marTop w:val="0"/>
              <w:marBottom w:val="0"/>
              <w:divBdr>
                <w:top w:val="none" w:sz="0" w:space="0" w:color="auto"/>
                <w:left w:val="none" w:sz="0" w:space="0" w:color="auto"/>
                <w:bottom w:val="none" w:sz="0" w:space="0" w:color="auto"/>
                <w:right w:val="none" w:sz="0" w:space="0" w:color="auto"/>
              </w:divBdr>
            </w:div>
            <w:div w:id="1242444303">
              <w:marLeft w:val="0"/>
              <w:marRight w:val="0"/>
              <w:marTop w:val="0"/>
              <w:marBottom w:val="0"/>
              <w:divBdr>
                <w:top w:val="none" w:sz="0" w:space="0" w:color="auto"/>
                <w:left w:val="none" w:sz="0" w:space="0" w:color="auto"/>
                <w:bottom w:val="none" w:sz="0" w:space="0" w:color="auto"/>
                <w:right w:val="none" w:sz="0" w:space="0" w:color="auto"/>
              </w:divBdr>
            </w:div>
            <w:div w:id="1968051347">
              <w:marLeft w:val="0"/>
              <w:marRight w:val="0"/>
              <w:marTop w:val="0"/>
              <w:marBottom w:val="0"/>
              <w:divBdr>
                <w:top w:val="none" w:sz="0" w:space="0" w:color="auto"/>
                <w:left w:val="none" w:sz="0" w:space="0" w:color="auto"/>
                <w:bottom w:val="none" w:sz="0" w:space="0" w:color="auto"/>
                <w:right w:val="none" w:sz="0" w:space="0" w:color="auto"/>
              </w:divBdr>
            </w:div>
            <w:div w:id="1790784478">
              <w:marLeft w:val="0"/>
              <w:marRight w:val="0"/>
              <w:marTop w:val="0"/>
              <w:marBottom w:val="0"/>
              <w:divBdr>
                <w:top w:val="none" w:sz="0" w:space="0" w:color="auto"/>
                <w:left w:val="none" w:sz="0" w:space="0" w:color="auto"/>
                <w:bottom w:val="none" w:sz="0" w:space="0" w:color="auto"/>
                <w:right w:val="none" w:sz="0" w:space="0" w:color="auto"/>
              </w:divBdr>
            </w:div>
            <w:div w:id="1967200665">
              <w:marLeft w:val="0"/>
              <w:marRight w:val="0"/>
              <w:marTop w:val="0"/>
              <w:marBottom w:val="0"/>
              <w:divBdr>
                <w:top w:val="none" w:sz="0" w:space="0" w:color="auto"/>
                <w:left w:val="none" w:sz="0" w:space="0" w:color="auto"/>
                <w:bottom w:val="none" w:sz="0" w:space="0" w:color="auto"/>
                <w:right w:val="none" w:sz="0" w:space="0" w:color="auto"/>
              </w:divBdr>
            </w:div>
            <w:div w:id="289897548">
              <w:marLeft w:val="0"/>
              <w:marRight w:val="0"/>
              <w:marTop w:val="0"/>
              <w:marBottom w:val="0"/>
              <w:divBdr>
                <w:top w:val="none" w:sz="0" w:space="0" w:color="auto"/>
                <w:left w:val="none" w:sz="0" w:space="0" w:color="auto"/>
                <w:bottom w:val="none" w:sz="0" w:space="0" w:color="auto"/>
                <w:right w:val="none" w:sz="0" w:space="0" w:color="auto"/>
              </w:divBdr>
            </w:div>
            <w:div w:id="626621214">
              <w:marLeft w:val="0"/>
              <w:marRight w:val="0"/>
              <w:marTop w:val="0"/>
              <w:marBottom w:val="0"/>
              <w:divBdr>
                <w:top w:val="none" w:sz="0" w:space="0" w:color="auto"/>
                <w:left w:val="none" w:sz="0" w:space="0" w:color="auto"/>
                <w:bottom w:val="none" w:sz="0" w:space="0" w:color="auto"/>
                <w:right w:val="none" w:sz="0" w:space="0" w:color="auto"/>
              </w:divBdr>
            </w:div>
            <w:div w:id="1706710145">
              <w:marLeft w:val="0"/>
              <w:marRight w:val="0"/>
              <w:marTop w:val="0"/>
              <w:marBottom w:val="0"/>
              <w:divBdr>
                <w:top w:val="none" w:sz="0" w:space="0" w:color="auto"/>
                <w:left w:val="none" w:sz="0" w:space="0" w:color="auto"/>
                <w:bottom w:val="none" w:sz="0" w:space="0" w:color="auto"/>
                <w:right w:val="none" w:sz="0" w:space="0" w:color="auto"/>
              </w:divBdr>
            </w:div>
            <w:div w:id="1778018423">
              <w:marLeft w:val="0"/>
              <w:marRight w:val="0"/>
              <w:marTop w:val="0"/>
              <w:marBottom w:val="0"/>
              <w:divBdr>
                <w:top w:val="none" w:sz="0" w:space="0" w:color="auto"/>
                <w:left w:val="none" w:sz="0" w:space="0" w:color="auto"/>
                <w:bottom w:val="none" w:sz="0" w:space="0" w:color="auto"/>
                <w:right w:val="none" w:sz="0" w:space="0" w:color="auto"/>
              </w:divBdr>
            </w:div>
            <w:div w:id="1226526005">
              <w:marLeft w:val="0"/>
              <w:marRight w:val="0"/>
              <w:marTop w:val="0"/>
              <w:marBottom w:val="0"/>
              <w:divBdr>
                <w:top w:val="none" w:sz="0" w:space="0" w:color="auto"/>
                <w:left w:val="none" w:sz="0" w:space="0" w:color="auto"/>
                <w:bottom w:val="none" w:sz="0" w:space="0" w:color="auto"/>
                <w:right w:val="none" w:sz="0" w:space="0" w:color="auto"/>
              </w:divBdr>
            </w:div>
            <w:div w:id="169877170">
              <w:marLeft w:val="0"/>
              <w:marRight w:val="0"/>
              <w:marTop w:val="0"/>
              <w:marBottom w:val="0"/>
              <w:divBdr>
                <w:top w:val="none" w:sz="0" w:space="0" w:color="auto"/>
                <w:left w:val="none" w:sz="0" w:space="0" w:color="auto"/>
                <w:bottom w:val="none" w:sz="0" w:space="0" w:color="auto"/>
                <w:right w:val="none" w:sz="0" w:space="0" w:color="auto"/>
              </w:divBdr>
            </w:div>
            <w:div w:id="360865347">
              <w:marLeft w:val="0"/>
              <w:marRight w:val="0"/>
              <w:marTop w:val="0"/>
              <w:marBottom w:val="0"/>
              <w:divBdr>
                <w:top w:val="none" w:sz="0" w:space="0" w:color="auto"/>
                <w:left w:val="none" w:sz="0" w:space="0" w:color="auto"/>
                <w:bottom w:val="none" w:sz="0" w:space="0" w:color="auto"/>
                <w:right w:val="none" w:sz="0" w:space="0" w:color="auto"/>
              </w:divBdr>
            </w:div>
            <w:div w:id="1410810578">
              <w:marLeft w:val="0"/>
              <w:marRight w:val="0"/>
              <w:marTop w:val="0"/>
              <w:marBottom w:val="0"/>
              <w:divBdr>
                <w:top w:val="none" w:sz="0" w:space="0" w:color="auto"/>
                <w:left w:val="none" w:sz="0" w:space="0" w:color="auto"/>
                <w:bottom w:val="none" w:sz="0" w:space="0" w:color="auto"/>
                <w:right w:val="none" w:sz="0" w:space="0" w:color="auto"/>
              </w:divBdr>
            </w:div>
            <w:div w:id="45644562">
              <w:marLeft w:val="0"/>
              <w:marRight w:val="0"/>
              <w:marTop w:val="0"/>
              <w:marBottom w:val="0"/>
              <w:divBdr>
                <w:top w:val="none" w:sz="0" w:space="0" w:color="auto"/>
                <w:left w:val="none" w:sz="0" w:space="0" w:color="auto"/>
                <w:bottom w:val="none" w:sz="0" w:space="0" w:color="auto"/>
                <w:right w:val="none" w:sz="0" w:space="0" w:color="auto"/>
              </w:divBdr>
            </w:div>
            <w:div w:id="332996615">
              <w:marLeft w:val="0"/>
              <w:marRight w:val="0"/>
              <w:marTop w:val="0"/>
              <w:marBottom w:val="0"/>
              <w:divBdr>
                <w:top w:val="none" w:sz="0" w:space="0" w:color="auto"/>
                <w:left w:val="none" w:sz="0" w:space="0" w:color="auto"/>
                <w:bottom w:val="none" w:sz="0" w:space="0" w:color="auto"/>
                <w:right w:val="none" w:sz="0" w:space="0" w:color="auto"/>
              </w:divBdr>
            </w:div>
            <w:div w:id="956956930">
              <w:marLeft w:val="0"/>
              <w:marRight w:val="0"/>
              <w:marTop w:val="0"/>
              <w:marBottom w:val="0"/>
              <w:divBdr>
                <w:top w:val="none" w:sz="0" w:space="0" w:color="auto"/>
                <w:left w:val="none" w:sz="0" w:space="0" w:color="auto"/>
                <w:bottom w:val="none" w:sz="0" w:space="0" w:color="auto"/>
                <w:right w:val="none" w:sz="0" w:space="0" w:color="auto"/>
              </w:divBdr>
            </w:div>
            <w:div w:id="720979382">
              <w:marLeft w:val="0"/>
              <w:marRight w:val="0"/>
              <w:marTop w:val="0"/>
              <w:marBottom w:val="0"/>
              <w:divBdr>
                <w:top w:val="none" w:sz="0" w:space="0" w:color="auto"/>
                <w:left w:val="none" w:sz="0" w:space="0" w:color="auto"/>
                <w:bottom w:val="none" w:sz="0" w:space="0" w:color="auto"/>
                <w:right w:val="none" w:sz="0" w:space="0" w:color="auto"/>
              </w:divBdr>
            </w:div>
            <w:div w:id="1963026759">
              <w:marLeft w:val="0"/>
              <w:marRight w:val="0"/>
              <w:marTop w:val="0"/>
              <w:marBottom w:val="0"/>
              <w:divBdr>
                <w:top w:val="none" w:sz="0" w:space="0" w:color="auto"/>
                <w:left w:val="none" w:sz="0" w:space="0" w:color="auto"/>
                <w:bottom w:val="none" w:sz="0" w:space="0" w:color="auto"/>
                <w:right w:val="none" w:sz="0" w:space="0" w:color="auto"/>
              </w:divBdr>
            </w:div>
            <w:div w:id="1983382311">
              <w:marLeft w:val="0"/>
              <w:marRight w:val="0"/>
              <w:marTop w:val="0"/>
              <w:marBottom w:val="0"/>
              <w:divBdr>
                <w:top w:val="none" w:sz="0" w:space="0" w:color="auto"/>
                <w:left w:val="none" w:sz="0" w:space="0" w:color="auto"/>
                <w:bottom w:val="none" w:sz="0" w:space="0" w:color="auto"/>
                <w:right w:val="none" w:sz="0" w:space="0" w:color="auto"/>
              </w:divBdr>
            </w:div>
            <w:div w:id="63450345">
              <w:marLeft w:val="0"/>
              <w:marRight w:val="0"/>
              <w:marTop w:val="0"/>
              <w:marBottom w:val="0"/>
              <w:divBdr>
                <w:top w:val="none" w:sz="0" w:space="0" w:color="auto"/>
                <w:left w:val="none" w:sz="0" w:space="0" w:color="auto"/>
                <w:bottom w:val="none" w:sz="0" w:space="0" w:color="auto"/>
                <w:right w:val="none" w:sz="0" w:space="0" w:color="auto"/>
              </w:divBdr>
            </w:div>
            <w:div w:id="1824542464">
              <w:marLeft w:val="0"/>
              <w:marRight w:val="0"/>
              <w:marTop w:val="0"/>
              <w:marBottom w:val="0"/>
              <w:divBdr>
                <w:top w:val="none" w:sz="0" w:space="0" w:color="auto"/>
                <w:left w:val="none" w:sz="0" w:space="0" w:color="auto"/>
                <w:bottom w:val="none" w:sz="0" w:space="0" w:color="auto"/>
                <w:right w:val="none" w:sz="0" w:space="0" w:color="auto"/>
              </w:divBdr>
            </w:div>
            <w:div w:id="1088623701">
              <w:marLeft w:val="0"/>
              <w:marRight w:val="0"/>
              <w:marTop w:val="0"/>
              <w:marBottom w:val="0"/>
              <w:divBdr>
                <w:top w:val="none" w:sz="0" w:space="0" w:color="auto"/>
                <w:left w:val="none" w:sz="0" w:space="0" w:color="auto"/>
                <w:bottom w:val="none" w:sz="0" w:space="0" w:color="auto"/>
                <w:right w:val="none" w:sz="0" w:space="0" w:color="auto"/>
              </w:divBdr>
            </w:div>
            <w:div w:id="526992961">
              <w:marLeft w:val="0"/>
              <w:marRight w:val="0"/>
              <w:marTop w:val="0"/>
              <w:marBottom w:val="0"/>
              <w:divBdr>
                <w:top w:val="none" w:sz="0" w:space="0" w:color="auto"/>
                <w:left w:val="none" w:sz="0" w:space="0" w:color="auto"/>
                <w:bottom w:val="none" w:sz="0" w:space="0" w:color="auto"/>
                <w:right w:val="none" w:sz="0" w:space="0" w:color="auto"/>
              </w:divBdr>
            </w:div>
            <w:div w:id="1036737373">
              <w:marLeft w:val="0"/>
              <w:marRight w:val="0"/>
              <w:marTop w:val="0"/>
              <w:marBottom w:val="0"/>
              <w:divBdr>
                <w:top w:val="none" w:sz="0" w:space="0" w:color="auto"/>
                <w:left w:val="none" w:sz="0" w:space="0" w:color="auto"/>
                <w:bottom w:val="none" w:sz="0" w:space="0" w:color="auto"/>
                <w:right w:val="none" w:sz="0" w:space="0" w:color="auto"/>
              </w:divBdr>
            </w:div>
            <w:div w:id="522326571">
              <w:marLeft w:val="0"/>
              <w:marRight w:val="0"/>
              <w:marTop w:val="0"/>
              <w:marBottom w:val="0"/>
              <w:divBdr>
                <w:top w:val="none" w:sz="0" w:space="0" w:color="auto"/>
                <w:left w:val="none" w:sz="0" w:space="0" w:color="auto"/>
                <w:bottom w:val="none" w:sz="0" w:space="0" w:color="auto"/>
                <w:right w:val="none" w:sz="0" w:space="0" w:color="auto"/>
              </w:divBdr>
            </w:div>
            <w:div w:id="3286932">
              <w:marLeft w:val="0"/>
              <w:marRight w:val="0"/>
              <w:marTop w:val="0"/>
              <w:marBottom w:val="0"/>
              <w:divBdr>
                <w:top w:val="none" w:sz="0" w:space="0" w:color="auto"/>
                <w:left w:val="none" w:sz="0" w:space="0" w:color="auto"/>
                <w:bottom w:val="none" w:sz="0" w:space="0" w:color="auto"/>
                <w:right w:val="none" w:sz="0" w:space="0" w:color="auto"/>
              </w:divBdr>
            </w:div>
            <w:div w:id="1681547648">
              <w:marLeft w:val="0"/>
              <w:marRight w:val="0"/>
              <w:marTop w:val="0"/>
              <w:marBottom w:val="0"/>
              <w:divBdr>
                <w:top w:val="none" w:sz="0" w:space="0" w:color="auto"/>
                <w:left w:val="none" w:sz="0" w:space="0" w:color="auto"/>
                <w:bottom w:val="none" w:sz="0" w:space="0" w:color="auto"/>
                <w:right w:val="none" w:sz="0" w:space="0" w:color="auto"/>
              </w:divBdr>
            </w:div>
            <w:div w:id="222452880">
              <w:marLeft w:val="0"/>
              <w:marRight w:val="0"/>
              <w:marTop w:val="0"/>
              <w:marBottom w:val="0"/>
              <w:divBdr>
                <w:top w:val="none" w:sz="0" w:space="0" w:color="auto"/>
                <w:left w:val="none" w:sz="0" w:space="0" w:color="auto"/>
                <w:bottom w:val="none" w:sz="0" w:space="0" w:color="auto"/>
                <w:right w:val="none" w:sz="0" w:space="0" w:color="auto"/>
              </w:divBdr>
            </w:div>
            <w:div w:id="578247407">
              <w:marLeft w:val="0"/>
              <w:marRight w:val="0"/>
              <w:marTop w:val="0"/>
              <w:marBottom w:val="0"/>
              <w:divBdr>
                <w:top w:val="none" w:sz="0" w:space="0" w:color="auto"/>
                <w:left w:val="none" w:sz="0" w:space="0" w:color="auto"/>
                <w:bottom w:val="none" w:sz="0" w:space="0" w:color="auto"/>
                <w:right w:val="none" w:sz="0" w:space="0" w:color="auto"/>
              </w:divBdr>
            </w:div>
            <w:div w:id="825631771">
              <w:marLeft w:val="0"/>
              <w:marRight w:val="0"/>
              <w:marTop w:val="0"/>
              <w:marBottom w:val="0"/>
              <w:divBdr>
                <w:top w:val="none" w:sz="0" w:space="0" w:color="auto"/>
                <w:left w:val="none" w:sz="0" w:space="0" w:color="auto"/>
                <w:bottom w:val="none" w:sz="0" w:space="0" w:color="auto"/>
                <w:right w:val="none" w:sz="0" w:space="0" w:color="auto"/>
              </w:divBdr>
            </w:div>
            <w:div w:id="695740707">
              <w:marLeft w:val="0"/>
              <w:marRight w:val="0"/>
              <w:marTop w:val="0"/>
              <w:marBottom w:val="0"/>
              <w:divBdr>
                <w:top w:val="none" w:sz="0" w:space="0" w:color="auto"/>
                <w:left w:val="none" w:sz="0" w:space="0" w:color="auto"/>
                <w:bottom w:val="none" w:sz="0" w:space="0" w:color="auto"/>
                <w:right w:val="none" w:sz="0" w:space="0" w:color="auto"/>
              </w:divBdr>
            </w:div>
            <w:div w:id="858200482">
              <w:marLeft w:val="0"/>
              <w:marRight w:val="0"/>
              <w:marTop w:val="0"/>
              <w:marBottom w:val="0"/>
              <w:divBdr>
                <w:top w:val="none" w:sz="0" w:space="0" w:color="auto"/>
                <w:left w:val="none" w:sz="0" w:space="0" w:color="auto"/>
                <w:bottom w:val="none" w:sz="0" w:space="0" w:color="auto"/>
                <w:right w:val="none" w:sz="0" w:space="0" w:color="auto"/>
              </w:divBdr>
            </w:div>
            <w:div w:id="1565919201">
              <w:marLeft w:val="0"/>
              <w:marRight w:val="0"/>
              <w:marTop w:val="0"/>
              <w:marBottom w:val="0"/>
              <w:divBdr>
                <w:top w:val="none" w:sz="0" w:space="0" w:color="auto"/>
                <w:left w:val="none" w:sz="0" w:space="0" w:color="auto"/>
                <w:bottom w:val="none" w:sz="0" w:space="0" w:color="auto"/>
                <w:right w:val="none" w:sz="0" w:space="0" w:color="auto"/>
              </w:divBdr>
            </w:div>
            <w:div w:id="1474641103">
              <w:marLeft w:val="0"/>
              <w:marRight w:val="0"/>
              <w:marTop w:val="0"/>
              <w:marBottom w:val="0"/>
              <w:divBdr>
                <w:top w:val="none" w:sz="0" w:space="0" w:color="auto"/>
                <w:left w:val="none" w:sz="0" w:space="0" w:color="auto"/>
                <w:bottom w:val="none" w:sz="0" w:space="0" w:color="auto"/>
                <w:right w:val="none" w:sz="0" w:space="0" w:color="auto"/>
              </w:divBdr>
            </w:div>
            <w:div w:id="1803108457">
              <w:marLeft w:val="0"/>
              <w:marRight w:val="0"/>
              <w:marTop w:val="0"/>
              <w:marBottom w:val="0"/>
              <w:divBdr>
                <w:top w:val="none" w:sz="0" w:space="0" w:color="auto"/>
                <w:left w:val="none" w:sz="0" w:space="0" w:color="auto"/>
                <w:bottom w:val="none" w:sz="0" w:space="0" w:color="auto"/>
                <w:right w:val="none" w:sz="0" w:space="0" w:color="auto"/>
              </w:divBdr>
            </w:div>
            <w:div w:id="677541310">
              <w:marLeft w:val="0"/>
              <w:marRight w:val="0"/>
              <w:marTop w:val="0"/>
              <w:marBottom w:val="0"/>
              <w:divBdr>
                <w:top w:val="none" w:sz="0" w:space="0" w:color="auto"/>
                <w:left w:val="none" w:sz="0" w:space="0" w:color="auto"/>
                <w:bottom w:val="none" w:sz="0" w:space="0" w:color="auto"/>
                <w:right w:val="none" w:sz="0" w:space="0" w:color="auto"/>
              </w:divBdr>
            </w:div>
            <w:div w:id="453138322">
              <w:marLeft w:val="0"/>
              <w:marRight w:val="0"/>
              <w:marTop w:val="0"/>
              <w:marBottom w:val="0"/>
              <w:divBdr>
                <w:top w:val="none" w:sz="0" w:space="0" w:color="auto"/>
                <w:left w:val="none" w:sz="0" w:space="0" w:color="auto"/>
                <w:bottom w:val="none" w:sz="0" w:space="0" w:color="auto"/>
                <w:right w:val="none" w:sz="0" w:space="0" w:color="auto"/>
              </w:divBdr>
            </w:div>
            <w:div w:id="774055578">
              <w:marLeft w:val="0"/>
              <w:marRight w:val="0"/>
              <w:marTop w:val="0"/>
              <w:marBottom w:val="0"/>
              <w:divBdr>
                <w:top w:val="none" w:sz="0" w:space="0" w:color="auto"/>
                <w:left w:val="none" w:sz="0" w:space="0" w:color="auto"/>
                <w:bottom w:val="none" w:sz="0" w:space="0" w:color="auto"/>
                <w:right w:val="none" w:sz="0" w:space="0" w:color="auto"/>
              </w:divBdr>
            </w:div>
            <w:div w:id="1831947096">
              <w:marLeft w:val="0"/>
              <w:marRight w:val="0"/>
              <w:marTop w:val="0"/>
              <w:marBottom w:val="0"/>
              <w:divBdr>
                <w:top w:val="none" w:sz="0" w:space="0" w:color="auto"/>
                <w:left w:val="none" w:sz="0" w:space="0" w:color="auto"/>
                <w:bottom w:val="none" w:sz="0" w:space="0" w:color="auto"/>
                <w:right w:val="none" w:sz="0" w:space="0" w:color="auto"/>
              </w:divBdr>
            </w:div>
            <w:div w:id="334311409">
              <w:marLeft w:val="0"/>
              <w:marRight w:val="0"/>
              <w:marTop w:val="0"/>
              <w:marBottom w:val="0"/>
              <w:divBdr>
                <w:top w:val="none" w:sz="0" w:space="0" w:color="auto"/>
                <w:left w:val="none" w:sz="0" w:space="0" w:color="auto"/>
                <w:bottom w:val="none" w:sz="0" w:space="0" w:color="auto"/>
                <w:right w:val="none" w:sz="0" w:space="0" w:color="auto"/>
              </w:divBdr>
            </w:div>
            <w:div w:id="1499032230">
              <w:marLeft w:val="0"/>
              <w:marRight w:val="0"/>
              <w:marTop w:val="0"/>
              <w:marBottom w:val="0"/>
              <w:divBdr>
                <w:top w:val="none" w:sz="0" w:space="0" w:color="auto"/>
                <w:left w:val="none" w:sz="0" w:space="0" w:color="auto"/>
                <w:bottom w:val="none" w:sz="0" w:space="0" w:color="auto"/>
                <w:right w:val="none" w:sz="0" w:space="0" w:color="auto"/>
              </w:divBdr>
            </w:div>
            <w:div w:id="408500243">
              <w:marLeft w:val="0"/>
              <w:marRight w:val="0"/>
              <w:marTop w:val="0"/>
              <w:marBottom w:val="0"/>
              <w:divBdr>
                <w:top w:val="none" w:sz="0" w:space="0" w:color="auto"/>
                <w:left w:val="none" w:sz="0" w:space="0" w:color="auto"/>
                <w:bottom w:val="none" w:sz="0" w:space="0" w:color="auto"/>
                <w:right w:val="none" w:sz="0" w:space="0" w:color="auto"/>
              </w:divBdr>
            </w:div>
            <w:div w:id="1000307390">
              <w:marLeft w:val="0"/>
              <w:marRight w:val="0"/>
              <w:marTop w:val="0"/>
              <w:marBottom w:val="0"/>
              <w:divBdr>
                <w:top w:val="none" w:sz="0" w:space="0" w:color="auto"/>
                <w:left w:val="none" w:sz="0" w:space="0" w:color="auto"/>
                <w:bottom w:val="none" w:sz="0" w:space="0" w:color="auto"/>
                <w:right w:val="none" w:sz="0" w:space="0" w:color="auto"/>
              </w:divBdr>
            </w:div>
            <w:div w:id="14039240">
              <w:marLeft w:val="0"/>
              <w:marRight w:val="0"/>
              <w:marTop w:val="0"/>
              <w:marBottom w:val="0"/>
              <w:divBdr>
                <w:top w:val="none" w:sz="0" w:space="0" w:color="auto"/>
                <w:left w:val="none" w:sz="0" w:space="0" w:color="auto"/>
                <w:bottom w:val="none" w:sz="0" w:space="0" w:color="auto"/>
                <w:right w:val="none" w:sz="0" w:space="0" w:color="auto"/>
              </w:divBdr>
            </w:div>
            <w:div w:id="1826168401">
              <w:marLeft w:val="0"/>
              <w:marRight w:val="0"/>
              <w:marTop w:val="0"/>
              <w:marBottom w:val="0"/>
              <w:divBdr>
                <w:top w:val="none" w:sz="0" w:space="0" w:color="auto"/>
                <w:left w:val="none" w:sz="0" w:space="0" w:color="auto"/>
                <w:bottom w:val="none" w:sz="0" w:space="0" w:color="auto"/>
                <w:right w:val="none" w:sz="0" w:space="0" w:color="auto"/>
              </w:divBdr>
            </w:div>
            <w:div w:id="324431651">
              <w:marLeft w:val="0"/>
              <w:marRight w:val="0"/>
              <w:marTop w:val="0"/>
              <w:marBottom w:val="0"/>
              <w:divBdr>
                <w:top w:val="none" w:sz="0" w:space="0" w:color="auto"/>
                <w:left w:val="none" w:sz="0" w:space="0" w:color="auto"/>
                <w:bottom w:val="none" w:sz="0" w:space="0" w:color="auto"/>
                <w:right w:val="none" w:sz="0" w:space="0" w:color="auto"/>
              </w:divBdr>
            </w:div>
            <w:div w:id="1289897582">
              <w:marLeft w:val="0"/>
              <w:marRight w:val="0"/>
              <w:marTop w:val="0"/>
              <w:marBottom w:val="0"/>
              <w:divBdr>
                <w:top w:val="none" w:sz="0" w:space="0" w:color="auto"/>
                <w:left w:val="none" w:sz="0" w:space="0" w:color="auto"/>
                <w:bottom w:val="none" w:sz="0" w:space="0" w:color="auto"/>
                <w:right w:val="none" w:sz="0" w:space="0" w:color="auto"/>
              </w:divBdr>
            </w:div>
            <w:div w:id="92210156">
              <w:marLeft w:val="0"/>
              <w:marRight w:val="0"/>
              <w:marTop w:val="0"/>
              <w:marBottom w:val="0"/>
              <w:divBdr>
                <w:top w:val="none" w:sz="0" w:space="0" w:color="auto"/>
                <w:left w:val="none" w:sz="0" w:space="0" w:color="auto"/>
                <w:bottom w:val="none" w:sz="0" w:space="0" w:color="auto"/>
                <w:right w:val="none" w:sz="0" w:space="0" w:color="auto"/>
              </w:divBdr>
            </w:div>
            <w:div w:id="108165691">
              <w:marLeft w:val="0"/>
              <w:marRight w:val="0"/>
              <w:marTop w:val="0"/>
              <w:marBottom w:val="0"/>
              <w:divBdr>
                <w:top w:val="none" w:sz="0" w:space="0" w:color="auto"/>
                <w:left w:val="none" w:sz="0" w:space="0" w:color="auto"/>
                <w:bottom w:val="none" w:sz="0" w:space="0" w:color="auto"/>
                <w:right w:val="none" w:sz="0" w:space="0" w:color="auto"/>
              </w:divBdr>
            </w:div>
            <w:div w:id="1691686202">
              <w:marLeft w:val="0"/>
              <w:marRight w:val="0"/>
              <w:marTop w:val="0"/>
              <w:marBottom w:val="0"/>
              <w:divBdr>
                <w:top w:val="none" w:sz="0" w:space="0" w:color="auto"/>
                <w:left w:val="none" w:sz="0" w:space="0" w:color="auto"/>
                <w:bottom w:val="none" w:sz="0" w:space="0" w:color="auto"/>
                <w:right w:val="none" w:sz="0" w:space="0" w:color="auto"/>
              </w:divBdr>
            </w:div>
            <w:div w:id="1428698236">
              <w:marLeft w:val="0"/>
              <w:marRight w:val="0"/>
              <w:marTop w:val="0"/>
              <w:marBottom w:val="0"/>
              <w:divBdr>
                <w:top w:val="none" w:sz="0" w:space="0" w:color="auto"/>
                <w:left w:val="none" w:sz="0" w:space="0" w:color="auto"/>
                <w:bottom w:val="none" w:sz="0" w:space="0" w:color="auto"/>
                <w:right w:val="none" w:sz="0" w:space="0" w:color="auto"/>
              </w:divBdr>
            </w:div>
            <w:div w:id="410615325">
              <w:marLeft w:val="0"/>
              <w:marRight w:val="0"/>
              <w:marTop w:val="0"/>
              <w:marBottom w:val="0"/>
              <w:divBdr>
                <w:top w:val="none" w:sz="0" w:space="0" w:color="auto"/>
                <w:left w:val="none" w:sz="0" w:space="0" w:color="auto"/>
                <w:bottom w:val="none" w:sz="0" w:space="0" w:color="auto"/>
                <w:right w:val="none" w:sz="0" w:space="0" w:color="auto"/>
              </w:divBdr>
            </w:div>
            <w:div w:id="1586038866">
              <w:marLeft w:val="0"/>
              <w:marRight w:val="0"/>
              <w:marTop w:val="0"/>
              <w:marBottom w:val="0"/>
              <w:divBdr>
                <w:top w:val="none" w:sz="0" w:space="0" w:color="auto"/>
                <w:left w:val="none" w:sz="0" w:space="0" w:color="auto"/>
                <w:bottom w:val="none" w:sz="0" w:space="0" w:color="auto"/>
                <w:right w:val="none" w:sz="0" w:space="0" w:color="auto"/>
              </w:divBdr>
            </w:div>
            <w:div w:id="769083410">
              <w:marLeft w:val="0"/>
              <w:marRight w:val="0"/>
              <w:marTop w:val="0"/>
              <w:marBottom w:val="0"/>
              <w:divBdr>
                <w:top w:val="none" w:sz="0" w:space="0" w:color="auto"/>
                <w:left w:val="none" w:sz="0" w:space="0" w:color="auto"/>
                <w:bottom w:val="none" w:sz="0" w:space="0" w:color="auto"/>
                <w:right w:val="none" w:sz="0" w:space="0" w:color="auto"/>
              </w:divBdr>
            </w:div>
            <w:div w:id="1960447502">
              <w:marLeft w:val="0"/>
              <w:marRight w:val="0"/>
              <w:marTop w:val="0"/>
              <w:marBottom w:val="0"/>
              <w:divBdr>
                <w:top w:val="none" w:sz="0" w:space="0" w:color="auto"/>
                <w:left w:val="none" w:sz="0" w:space="0" w:color="auto"/>
                <w:bottom w:val="none" w:sz="0" w:space="0" w:color="auto"/>
                <w:right w:val="none" w:sz="0" w:space="0" w:color="auto"/>
              </w:divBdr>
            </w:div>
            <w:div w:id="1301616762">
              <w:marLeft w:val="0"/>
              <w:marRight w:val="0"/>
              <w:marTop w:val="0"/>
              <w:marBottom w:val="0"/>
              <w:divBdr>
                <w:top w:val="none" w:sz="0" w:space="0" w:color="auto"/>
                <w:left w:val="none" w:sz="0" w:space="0" w:color="auto"/>
                <w:bottom w:val="none" w:sz="0" w:space="0" w:color="auto"/>
                <w:right w:val="none" w:sz="0" w:space="0" w:color="auto"/>
              </w:divBdr>
            </w:div>
            <w:div w:id="209608843">
              <w:marLeft w:val="0"/>
              <w:marRight w:val="0"/>
              <w:marTop w:val="0"/>
              <w:marBottom w:val="0"/>
              <w:divBdr>
                <w:top w:val="none" w:sz="0" w:space="0" w:color="auto"/>
                <w:left w:val="none" w:sz="0" w:space="0" w:color="auto"/>
                <w:bottom w:val="none" w:sz="0" w:space="0" w:color="auto"/>
                <w:right w:val="none" w:sz="0" w:space="0" w:color="auto"/>
              </w:divBdr>
            </w:div>
            <w:div w:id="1226260706">
              <w:marLeft w:val="0"/>
              <w:marRight w:val="0"/>
              <w:marTop w:val="0"/>
              <w:marBottom w:val="0"/>
              <w:divBdr>
                <w:top w:val="none" w:sz="0" w:space="0" w:color="auto"/>
                <w:left w:val="none" w:sz="0" w:space="0" w:color="auto"/>
                <w:bottom w:val="none" w:sz="0" w:space="0" w:color="auto"/>
                <w:right w:val="none" w:sz="0" w:space="0" w:color="auto"/>
              </w:divBdr>
            </w:div>
            <w:div w:id="696352044">
              <w:marLeft w:val="0"/>
              <w:marRight w:val="0"/>
              <w:marTop w:val="0"/>
              <w:marBottom w:val="0"/>
              <w:divBdr>
                <w:top w:val="none" w:sz="0" w:space="0" w:color="auto"/>
                <w:left w:val="none" w:sz="0" w:space="0" w:color="auto"/>
                <w:bottom w:val="none" w:sz="0" w:space="0" w:color="auto"/>
                <w:right w:val="none" w:sz="0" w:space="0" w:color="auto"/>
              </w:divBdr>
            </w:div>
            <w:div w:id="1042292818">
              <w:marLeft w:val="0"/>
              <w:marRight w:val="0"/>
              <w:marTop w:val="0"/>
              <w:marBottom w:val="0"/>
              <w:divBdr>
                <w:top w:val="none" w:sz="0" w:space="0" w:color="auto"/>
                <w:left w:val="none" w:sz="0" w:space="0" w:color="auto"/>
                <w:bottom w:val="none" w:sz="0" w:space="0" w:color="auto"/>
                <w:right w:val="none" w:sz="0" w:space="0" w:color="auto"/>
              </w:divBdr>
            </w:div>
            <w:div w:id="99566532">
              <w:marLeft w:val="0"/>
              <w:marRight w:val="0"/>
              <w:marTop w:val="0"/>
              <w:marBottom w:val="0"/>
              <w:divBdr>
                <w:top w:val="none" w:sz="0" w:space="0" w:color="auto"/>
                <w:left w:val="none" w:sz="0" w:space="0" w:color="auto"/>
                <w:bottom w:val="none" w:sz="0" w:space="0" w:color="auto"/>
                <w:right w:val="none" w:sz="0" w:space="0" w:color="auto"/>
              </w:divBdr>
            </w:div>
            <w:div w:id="1137381415">
              <w:marLeft w:val="0"/>
              <w:marRight w:val="0"/>
              <w:marTop w:val="0"/>
              <w:marBottom w:val="0"/>
              <w:divBdr>
                <w:top w:val="none" w:sz="0" w:space="0" w:color="auto"/>
                <w:left w:val="none" w:sz="0" w:space="0" w:color="auto"/>
                <w:bottom w:val="none" w:sz="0" w:space="0" w:color="auto"/>
                <w:right w:val="none" w:sz="0" w:space="0" w:color="auto"/>
              </w:divBdr>
            </w:div>
            <w:div w:id="807361806">
              <w:marLeft w:val="0"/>
              <w:marRight w:val="0"/>
              <w:marTop w:val="0"/>
              <w:marBottom w:val="0"/>
              <w:divBdr>
                <w:top w:val="none" w:sz="0" w:space="0" w:color="auto"/>
                <w:left w:val="none" w:sz="0" w:space="0" w:color="auto"/>
                <w:bottom w:val="none" w:sz="0" w:space="0" w:color="auto"/>
                <w:right w:val="none" w:sz="0" w:space="0" w:color="auto"/>
              </w:divBdr>
            </w:div>
            <w:div w:id="26638042">
              <w:marLeft w:val="0"/>
              <w:marRight w:val="0"/>
              <w:marTop w:val="0"/>
              <w:marBottom w:val="0"/>
              <w:divBdr>
                <w:top w:val="none" w:sz="0" w:space="0" w:color="auto"/>
                <w:left w:val="none" w:sz="0" w:space="0" w:color="auto"/>
                <w:bottom w:val="none" w:sz="0" w:space="0" w:color="auto"/>
                <w:right w:val="none" w:sz="0" w:space="0" w:color="auto"/>
              </w:divBdr>
            </w:div>
            <w:div w:id="856044879">
              <w:marLeft w:val="0"/>
              <w:marRight w:val="0"/>
              <w:marTop w:val="0"/>
              <w:marBottom w:val="0"/>
              <w:divBdr>
                <w:top w:val="none" w:sz="0" w:space="0" w:color="auto"/>
                <w:left w:val="none" w:sz="0" w:space="0" w:color="auto"/>
                <w:bottom w:val="none" w:sz="0" w:space="0" w:color="auto"/>
                <w:right w:val="none" w:sz="0" w:space="0" w:color="auto"/>
              </w:divBdr>
            </w:div>
            <w:div w:id="732117097">
              <w:marLeft w:val="0"/>
              <w:marRight w:val="0"/>
              <w:marTop w:val="0"/>
              <w:marBottom w:val="0"/>
              <w:divBdr>
                <w:top w:val="none" w:sz="0" w:space="0" w:color="auto"/>
                <w:left w:val="none" w:sz="0" w:space="0" w:color="auto"/>
                <w:bottom w:val="none" w:sz="0" w:space="0" w:color="auto"/>
                <w:right w:val="none" w:sz="0" w:space="0" w:color="auto"/>
              </w:divBdr>
            </w:div>
            <w:div w:id="794367521">
              <w:marLeft w:val="0"/>
              <w:marRight w:val="0"/>
              <w:marTop w:val="0"/>
              <w:marBottom w:val="0"/>
              <w:divBdr>
                <w:top w:val="none" w:sz="0" w:space="0" w:color="auto"/>
                <w:left w:val="none" w:sz="0" w:space="0" w:color="auto"/>
                <w:bottom w:val="none" w:sz="0" w:space="0" w:color="auto"/>
                <w:right w:val="none" w:sz="0" w:space="0" w:color="auto"/>
              </w:divBdr>
            </w:div>
            <w:div w:id="1930848087">
              <w:marLeft w:val="0"/>
              <w:marRight w:val="0"/>
              <w:marTop w:val="0"/>
              <w:marBottom w:val="0"/>
              <w:divBdr>
                <w:top w:val="none" w:sz="0" w:space="0" w:color="auto"/>
                <w:left w:val="none" w:sz="0" w:space="0" w:color="auto"/>
                <w:bottom w:val="none" w:sz="0" w:space="0" w:color="auto"/>
                <w:right w:val="none" w:sz="0" w:space="0" w:color="auto"/>
              </w:divBdr>
            </w:div>
            <w:div w:id="560793379">
              <w:marLeft w:val="0"/>
              <w:marRight w:val="0"/>
              <w:marTop w:val="0"/>
              <w:marBottom w:val="0"/>
              <w:divBdr>
                <w:top w:val="none" w:sz="0" w:space="0" w:color="auto"/>
                <w:left w:val="none" w:sz="0" w:space="0" w:color="auto"/>
                <w:bottom w:val="none" w:sz="0" w:space="0" w:color="auto"/>
                <w:right w:val="none" w:sz="0" w:space="0" w:color="auto"/>
              </w:divBdr>
            </w:div>
            <w:div w:id="1152211725">
              <w:marLeft w:val="0"/>
              <w:marRight w:val="0"/>
              <w:marTop w:val="0"/>
              <w:marBottom w:val="0"/>
              <w:divBdr>
                <w:top w:val="none" w:sz="0" w:space="0" w:color="auto"/>
                <w:left w:val="none" w:sz="0" w:space="0" w:color="auto"/>
                <w:bottom w:val="none" w:sz="0" w:space="0" w:color="auto"/>
                <w:right w:val="none" w:sz="0" w:space="0" w:color="auto"/>
              </w:divBdr>
            </w:div>
            <w:div w:id="651835782">
              <w:marLeft w:val="0"/>
              <w:marRight w:val="0"/>
              <w:marTop w:val="0"/>
              <w:marBottom w:val="0"/>
              <w:divBdr>
                <w:top w:val="none" w:sz="0" w:space="0" w:color="auto"/>
                <w:left w:val="none" w:sz="0" w:space="0" w:color="auto"/>
                <w:bottom w:val="none" w:sz="0" w:space="0" w:color="auto"/>
                <w:right w:val="none" w:sz="0" w:space="0" w:color="auto"/>
              </w:divBdr>
            </w:div>
            <w:div w:id="1443962311">
              <w:marLeft w:val="0"/>
              <w:marRight w:val="0"/>
              <w:marTop w:val="0"/>
              <w:marBottom w:val="0"/>
              <w:divBdr>
                <w:top w:val="none" w:sz="0" w:space="0" w:color="auto"/>
                <w:left w:val="none" w:sz="0" w:space="0" w:color="auto"/>
                <w:bottom w:val="none" w:sz="0" w:space="0" w:color="auto"/>
                <w:right w:val="none" w:sz="0" w:space="0" w:color="auto"/>
              </w:divBdr>
            </w:div>
            <w:div w:id="1956446912">
              <w:marLeft w:val="0"/>
              <w:marRight w:val="0"/>
              <w:marTop w:val="0"/>
              <w:marBottom w:val="0"/>
              <w:divBdr>
                <w:top w:val="none" w:sz="0" w:space="0" w:color="auto"/>
                <w:left w:val="none" w:sz="0" w:space="0" w:color="auto"/>
                <w:bottom w:val="none" w:sz="0" w:space="0" w:color="auto"/>
                <w:right w:val="none" w:sz="0" w:space="0" w:color="auto"/>
              </w:divBdr>
            </w:div>
            <w:div w:id="288434181">
              <w:marLeft w:val="0"/>
              <w:marRight w:val="0"/>
              <w:marTop w:val="0"/>
              <w:marBottom w:val="0"/>
              <w:divBdr>
                <w:top w:val="none" w:sz="0" w:space="0" w:color="auto"/>
                <w:left w:val="none" w:sz="0" w:space="0" w:color="auto"/>
                <w:bottom w:val="none" w:sz="0" w:space="0" w:color="auto"/>
                <w:right w:val="none" w:sz="0" w:space="0" w:color="auto"/>
              </w:divBdr>
            </w:div>
            <w:div w:id="1783450360">
              <w:marLeft w:val="0"/>
              <w:marRight w:val="0"/>
              <w:marTop w:val="0"/>
              <w:marBottom w:val="0"/>
              <w:divBdr>
                <w:top w:val="none" w:sz="0" w:space="0" w:color="auto"/>
                <w:left w:val="none" w:sz="0" w:space="0" w:color="auto"/>
                <w:bottom w:val="none" w:sz="0" w:space="0" w:color="auto"/>
                <w:right w:val="none" w:sz="0" w:space="0" w:color="auto"/>
              </w:divBdr>
            </w:div>
            <w:div w:id="529031149">
              <w:marLeft w:val="0"/>
              <w:marRight w:val="0"/>
              <w:marTop w:val="0"/>
              <w:marBottom w:val="0"/>
              <w:divBdr>
                <w:top w:val="none" w:sz="0" w:space="0" w:color="auto"/>
                <w:left w:val="none" w:sz="0" w:space="0" w:color="auto"/>
                <w:bottom w:val="none" w:sz="0" w:space="0" w:color="auto"/>
                <w:right w:val="none" w:sz="0" w:space="0" w:color="auto"/>
              </w:divBdr>
            </w:div>
            <w:div w:id="728577267">
              <w:marLeft w:val="0"/>
              <w:marRight w:val="0"/>
              <w:marTop w:val="0"/>
              <w:marBottom w:val="0"/>
              <w:divBdr>
                <w:top w:val="none" w:sz="0" w:space="0" w:color="auto"/>
                <w:left w:val="none" w:sz="0" w:space="0" w:color="auto"/>
                <w:bottom w:val="none" w:sz="0" w:space="0" w:color="auto"/>
                <w:right w:val="none" w:sz="0" w:space="0" w:color="auto"/>
              </w:divBdr>
            </w:div>
            <w:div w:id="1490899189">
              <w:marLeft w:val="0"/>
              <w:marRight w:val="0"/>
              <w:marTop w:val="0"/>
              <w:marBottom w:val="0"/>
              <w:divBdr>
                <w:top w:val="none" w:sz="0" w:space="0" w:color="auto"/>
                <w:left w:val="none" w:sz="0" w:space="0" w:color="auto"/>
                <w:bottom w:val="none" w:sz="0" w:space="0" w:color="auto"/>
                <w:right w:val="none" w:sz="0" w:space="0" w:color="auto"/>
              </w:divBdr>
            </w:div>
            <w:div w:id="1571311502">
              <w:marLeft w:val="0"/>
              <w:marRight w:val="0"/>
              <w:marTop w:val="0"/>
              <w:marBottom w:val="0"/>
              <w:divBdr>
                <w:top w:val="none" w:sz="0" w:space="0" w:color="auto"/>
                <w:left w:val="none" w:sz="0" w:space="0" w:color="auto"/>
                <w:bottom w:val="none" w:sz="0" w:space="0" w:color="auto"/>
                <w:right w:val="none" w:sz="0" w:space="0" w:color="auto"/>
              </w:divBdr>
            </w:div>
            <w:div w:id="136386227">
              <w:marLeft w:val="0"/>
              <w:marRight w:val="0"/>
              <w:marTop w:val="0"/>
              <w:marBottom w:val="0"/>
              <w:divBdr>
                <w:top w:val="none" w:sz="0" w:space="0" w:color="auto"/>
                <w:left w:val="none" w:sz="0" w:space="0" w:color="auto"/>
                <w:bottom w:val="none" w:sz="0" w:space="0" w:color="auto"/>
                <w:right w:val="none" w:sz="0" w:space="0" w:color="auto"/>
              </w:divBdr>
            </w:div>
            <w:div w:id="1629972465">
              <w:marLeft w:val="0"/>
              <w:marRight w:val="0"/>
              <w:marTop w:val="0"/>
              <w:marBottom w:val="0"/>
              <w:divBdr>
                <w:top w:val="none" w:sz="0" w:space="0" w:color="auto"/>
                <w:left w:val="none" w:sz="0" w:space="0" w:color="auto"/>
                <w:bottom w:val="none" w:sz="0" w:space="0" w:color="auto"/>
                <w:right w:val="none" w:sz="0" w:space="0" w:color="auto"/>
              </w:divBdr>
            </w:div>
            <w:div w:id="976765489">
              <w:marLeft w:val="0"/>
              <w:marRight w:val="0"/>
              <w:marTop w:val="0"/>
              <w:marBottom w:val="0"/>
              <w:divBdr>
                <w:top w:val="none" w:sz="0" w:space="0" w:color="auto"/>
                <w:left w:val="none" w:sz="0" w:space="0" w:color="auto"/>
                <w:bottom w:val="none" w:sz="0" w:space="0" w:color="auto"/>
                <w:right w:val="none" w:sz="0" w:space="0" w:color="auto"/>
              </w:divBdr>
            </w:div>
            <w:div w:id="1523471316">
              <w:marLeft w:val="0"/>
              <w:marRight w:val="0"/>
              <w:marTop w:val="0"/>
              <w:marBottom w:val="0"/>
              <w:divBdr>
                <w:top w:val="none" w:sz="0" w:space="0" w:color="auto"/>
                <w:left w:val="none" w:sz="0" w:space="0" w:color="auto"/>
                <w:bottom w:val="none" w:sz="0" w:space="0" w:color="auto"/>
                <w:right w:val="none" w:sz="0" w:space="0" w:color="auto"/>
              </w:divBdr>
            </w:div>
            <w:div w:id="304698854">
              <w:marLeft w:val="0"/>
              <w:marRight w:val="0"/>
              <w:marTop w:val="0"/>
              <w:marBottom w:val="0"/>
              <w:divBdr>
                <w:top w:val="none" w:sz="0" w:space="0" w:color="auto"/>
                <w:left w:val="none" w:sz="0" w:space="0" w:color="auto"/>
                <w:bottom w:val="none" w:sz="0" w:space="0" w:color="auto"/>
                <w:right w:val="none" w:sz="0" w:space="0" w:color="auto"/>
              </w:divBdr>
            </w:div>
            <w:div w:id="32314870">
              <w:marLeft w:val="0"/>
              <w:marRight w:val="0"/>
              <w:marTop w:val="0"/>
              <w:marBottom w:val="0"/>
              <w:divBdr>
                <w:top w:val="none" w:sz="0" w:space="0" w:color="auto"/>
                <w:left w:val="none" w:sz="0" w:space="0" w:color="auto"/>
                <w:bottom w:val="none" w:sz="0" w:space="0" w:color="auto"/>
                <w:right w:val="none" w:sz="0" w:space="0" w:color="auto"/>
              </w:divBdr>
            </w:div>
            <w:div w:id="315571892">
              <w:marLeft w:val="0"/>
              <w:marRight w:val="0"/>
              <w:marTop w:val="0"/>
              <w:marBottom w:val="0"/>
              <w:divBdr>
                <w:top w:val="none" w:sz="0" w:space="0" w:color="auto"/>
                <w:left w:val="none" w:sz="0" w:space="0" w:color="auto"/>
                <w:bottom w:val="none" w:sz="0" w:space="0" w:color="auto"/>
                <w:right w:val="none" w:sz="0" w:space="0" w:color="auto"/>
              </w:divBdr>
            </w:div>
            <w:div w:id="309486133">
              <w:marLeft w:val="0"/>
              <w:marRight w:val="0"/>
              <w:marTop w:val="0"/>
              <w:marBottom w:val="0"/>
              <w:divBdr>
                <w:top w:val="none" w:sz="0" w:space="0" w:color="auto"/>
                <w:left w:val="none" w:sz="0" w:space="0" w:color="auto"/>
                <w:bottom w:val="none" w:sz="0" w:space="0" w:color="auto"/>
                <w:right w:val="none" w:sz="0" w:space="0" w:color="auto"/>
              </w:divBdr>
            </w:div>
            <w:div w:id="923994643">
              <w:marLeft w:val="0"/>
              <w:marRight w:val="0"/>
              <w:marTop w:val="0"/>
              <w:marBottom w:val="0"/>
              <w:divBdr>
                <w:top w:val="none" w:sz="0" w:space="0" w:color="auto"/>
                <w:left w:val="none" w:sz="0" w:space="0" w:color="auto"/>
                <w:bottom w:val="none" w:sz="0" w:space="0" w:color="auto"/>
                <w:right w:val="none" w:sz="0" w:space="0" w:color="auto"/>
              </w:divBdr>
            </w:div>
            <w:div w:id="332731316">
              <w:marLeft w:val="0"/>
              <w:marRight w:val="0"/>
              <w:marTop w:val="0"/>
              <w:marBottom w:val="0"/>
              <w:divBdr>
                <w:top w:val="none" w:sz="0" w:space="0" w:color="auto"/>
                <w:left w:val="none" w:sz="0" w:space="0" w:color="auto"/>
                <w:bottom w:val="none" w:sz="0" w:space="0" w:color="auto"/>
                <w:right w:val="none" w:sz="0" w:space="0" w:color="auto"/>
              </w:divBdr>
            </w:div>
            <w:div w:id="2139375929">
              <w:marLeft w:val="0"/>
              <w:marRight w:val="0"/>
              <w:marTop w:val="0"/>
              <w:marBottom w:val="0"/>
              <w:divBdr>
                <w:top w:val="none" w:sz="0" w:space="0" w:color="auto"/>
                <w:left w:val="none" w:sz="0" w:space="0" w:color="auto"/>
                <w:bottom w:val="none" w:sz="0" w:space="0" w:color="auto"/>
                <w:right w:val="none" w:sz="0" w:space="0" w:color="auto"/>
              </w:divBdr>
            </w:div>
            <w:div w:id="798109558">
              <w:marLeft w:val="0"/>
              <w:marRight w:val="0"/>
              <w:marTop w:val="0"/>
              <w:marBottom w:val="0"/>
              <w:divBdr>
                <w:top w:val="none" w:sz="0" w:space="0" w:color="auto"/>
                <w:left w:val="none" w:sz="0" w:space="0" w:color="auto"/>
                <w:bottom w:val="none" w:sz="0" w:space="0" w:color="auto"/>
                <w:right w:val="none" w:sz="0" w:space="0" w:color="auto"/>
              </w:divBdr>
            </w:div>
            <w:div w:id="1707020920">
              <w:marLeft w:val="0"/>
              <w:marRight w:val="0"/>
              <w:marTop w:val="0"/>
              <w:marBottom w:val="0"/>
              <w:divBdr>
                <w:top w:val="none" w:sz="0" w:space="0" w:color="auto"/>
                <w:left w:val="none" w:sz="0" w:space="0" w:color="auto"/>
                <w:bottom w:val="none" w:sz="0" w:space="0" w:color="auto"/>
                <w:right w:val="none" w:sz="0" w:space="0" w:color="auto"/>
              </w:divBdr>
            </w:div>
            <w:div w:id="134180355">
              <w:marLeft w:val="0"/>
              <w:marRight w:val="0"/>
              <w:marTop w:val="0"/>
              <w:marBottom w:val="0"/>
              <w:divBdr>
                <w:top w:val="none" w:sz="0" w:space="0" w:color="auto"/>
                <w:left w:val="none" w:sz="0" w:space="0" w:color="auto"/>
                <w:bottom w:val="none" w:sz="0" w:space="0" w:color="auto"/>
                <w:right w:val="none" w:sz="0" w:space="0" w:color="auto"/>
              </w:divBdr>
            </w:div>
            <w:div w:id="2129277605">
              <w:marLeft w:val="0"/>
              <w:marRight w:val="0"/>
              <w:marTop w:val="0"/>
              <w:marBottom w:val="0"/>
              <w:divBdr>
                <w:top w:val="none" w:sz="0" w:space="0" w:color="auto"/>
                <w:left w:val="none" w:sz="0" w:space="0" w:color="auto"/>
                <w:bottom w:val="none" w:sz="0" w:space="0" w:color="auto"/>
                <w:right w:val="none" w:sz="0" w:space="0" w:color="auto"/>
              </w:divBdr>
            </w:div>
            <w:div w:id="2026979286">
              <w:marLeft w:val="0"/>
              <w:marRight w:val="0"/>
              <w:marTop w:val="0"/>
              <w:marBottom w:val="0"/>
              <w:divBdr>
                <w:top w:val="none" w:sz="0" w:space="0" w:color="auto"/>
                <w:left w:val="none" w:sz="0" w:space="0" w:color="auto"/>
                <w:bottom w:val="none" w:sz="0" w:space="0" w:color="auto"/>
                <w:right w:val="none" w:sz="0" w:space="0" w:color="auto"/>
              </w:divBdr>
            </w:div>
            <w:div w:id="2099209220">
              <w:marLeft w:val="0"/>
              <w:marRight w:val="0"/>
              <w:marTop w:val="0"/>
              <w:marBottom w:val="0"/>
              <w:divBdr>
                <w:top w:val="none" w:sz="0" w:space="0" w:color="auto"/>
                <w:left w:val="none" w:sz="0" w:space="0" w:color="auto"/>
                <w:bottom w:val="none" w:sz="0" w:space="0" w:color="auto"/>
                <w:right w:val="none" w:sz="0" w:space="0" w:color="auto"/>
              </w:divBdr>
            </w:div>
            <w:div w:id="611984962">
              <w:marLeft w:val="0"/>
              <w:marRight w:val="0"/>
              <w:marTop w:val="0"/>
              <w:marBottom w:val="0"/>
              <w:divBdr>
                <w:top w:val="none" w:sz="0" w:space="0" w:color="auto"/>
                <w:left w:val="none" w:sz="0" w:space="0" w:color="auto"/>
                <w:bottom w:val="none" w:sz="0" w:space="0" w:color="auto"/>
                <w:right w:val="none" w:sz="0" w:space="0" w:color="auto"/>
              </w:divBdr>
            </w:div>
            <w:div w:id="1067648724">
              <w:marLeft w:val="0"/>
              <w:marRight w:val="0"/>
              <w:marTop w:val="0"/>
              <w:marBottom w:val="0"/>
              <w:divBdr>
                <w:top w:val="none" w:sz="0" w:space="0" w:color="auto"/>
                <w:left w:val="none" w:sz="0" w:space="0" w:color="auto"/>
                <w:bottom w:val="none" w:sz="0" w:space="0" w:color="auto"/>
                <w:right w:val="none" w:sz="0" w:space="0" w:color="auto"/>
              </w:divBdr>
            </w:div>
            <w:div w:id="129638032">
              <w:marLeft w:val="0"/>
              <w:marRight w:val="0"/>
              <w:marTop w:val="0"/>
              <w:marBottom w:val="0"/>
              <w:divBdr>
                <w:top w:val="none" w:sz="0" w:space="0" w:color="auto"/>
                <w:left w:val="none" w:sz="0" w:space="0" w:color="auto"/>
                <w:bottom w:val="none" w:sz="0" w:space="0" w:color="auto"/>
                <w:right w:val="none" w:sz="0" w:space="0" w:color="auto"/>
              </w:divBdr>
            </w:div>
            <w:div w:id="2043242636">
              <w:marLeft w:val="0"/>
              <w:marRight w:val="0"/>
              <w:marTop w:val="0"/>
              <w:marBottom w:val="0"/>
              <w:divBdr>
                <w:top w:val="none" w:sz="0" w:space="0" w:color="auto"/>
                <w:left w:val="none" w:sz="0" w:space="0" w:color="auto"/>
                <w:bottom w:val="none" w:sz="0" w:space="0" w:color="auto"/>
                <w:right w:val="none" w:sz="0" w:space="0" w:color="auto"/>
              </w:divBdr>
            </w:div>
            <w:div w:id="2092777210">
              <w:marLeft w:val="0"/>
              <w:marRight w:val="0"/>
              <w:marTop w:val="0"/>
              <w:marBottom w:val="0"/>
              <w:divBdr>
                <w:top w:val="none" w:sz="0" w:space="0" w:color="auto"/>
                <w:left w:val="none" w:sz="0" w:space="0" w:color="auto"/>
                <w:bottom w:val="none" w:sz="0" w:space="0" w:color="auto"/>
                <w:right w:val="none" w:sz="0" w:space="0" w:color="auto"/>
              </w:divBdr>
            </w:div>
            <w:div w:id="362830892">
              <w:marLeft w:val="0"/>
              <w:marRight w:val="0"/>
              <w:marTop w:val="0"/>
              <w:marBottom w:val="0"/>
              <w:divBdr>
                <w:top w:val="none" w:sz="0" w:space="0" w:color="auto"/>
                <w:left w:val="none" w:sz="0" w:space="0" w:color="auto"/>
                <w:bottom w:val="none" w:sz="0" w:space="0" w:color="auto"/>
                <w:right w:val="none" w:sz="0" w:space="0" w:color="auto"/>
              </w:divBdr>
            </w:div>
            <w:div w:id="424611820">
              <w:marLeft w:val="0"/>
              <w:marRight w:val="0"/>
              <w:marTop w:val="0"/>
              <w:marBottom w:val="0"/>
              <w:divBdr>
                <w:top w:val="none" w:sz="0" w:space="0" w:color="auto"/>
                <w:left w:val="none" w:sz="0" w:space="0" w:color="auto"/>
                <w:bottom w:val="none" w:sz="0" w:space="0" w:color="auto"/>
                <w:right w:val="none" w:sz="0" w:space="0" w:color="auto"/>
              </w:divBdr>
            </w:div>
            <w:div w:id="1653409497">
              <w:marLeft w:val="0"/>
              <w:marRight w:val="0"/>
              <w:marTop w:val="0"/>
              <w:marBottom w:val="0"/>
              <w:divBdr>
                <w:top w:val="none" w:sz="0" w:space="0" w:color="auto"/>
                <w:left w:val="none" w:sz="0" w:space="0" w:color="auto"/>
                <w:bottom w:val="none" w:sz="0" w:space="0" w:color="auto"/>
                <w:right w:val="none" w:sz="0" w:space="0" w:color="auto"/>
              </w:divBdr>
            </w:div>
            <w:div w:id="1100952479">
              <w:marLeft w:val="0"/>
              <w:marRight w:val="0"/>
              <w:marTop w:val="0"/>
              <w:marBottom w:val="0"/>
              <w:divBdr>
                <w:top w:val="none" w:sz="0" w:space="0" w:color="auto"/>
                <w:left w:val="none" w:sz="0" w:space="0" w:color="auto"/>
                <w:bottom w:val="none" w:sz="0" w:space="0" w:color="auto"/>
                <w:right w:val="none" w:sz="0" w:space="0" w:color="auto"/>
              </w:divBdr>
            </w:div>
            <w:div w:id="1636179436">
              <w:marLeft w:val="0"/>
              <w:marRight w:val="0"/>
              <w:marTop w:val="0"/>
              <w:marBottom w:val="0"/>
              <w:divBdr>
                <w:top w:val="none" w:sz="0" w:space="0" w:color="auto"/>
                <w:left w:val="none" w:sz="0" w:space="0" w:color="auto"/>
                <w:bottom w:val="none" w:sz="0" w:space="0" w:color="auto"/>
                <w:right w:val="none" w:sz="0" w:space="0" w:color="auto"/>
              </w:divBdr>
            </w:div>
            <w:div w:id="1996763940">
              <w:marLeft w:val="0"/>
              <w:marRight w:val="0"/>
              <w:marTop w:val="0"/>
              <w:marBottom w:val="0"/>
              <w:divBdr>
                <w:top w:val="none" w:sz="0" w:space="0" w:color="auto"/>
                <w:left w:val="none" w:sz="0" w:space="0" w:color="auto"/>
                <w:bottom w:val="none" w:sz="0" w:space="0" w:color="auto"/>
                <w:right w:val="none" w:sz="0" w:space="0" w:color="auto"/>
              </w:divBdr>
            </w:div>
            <w:div w:id="369913185">
              <w:marLeft w:val="0"/>
              <w:marRight w:val="0"/>
              <w:marTop w:val="0"/>
              <w:marBottom w:val="0"/>
              <w:divBdr>
                <w:top w:val="none" w:sz="0" w:space="0" w:color="auto"/>
                <w:left w:val="none" w:sz="0" w:space="0" w:color="auto"/>
                <w:bottom w:val="none" w:sz="0" w:space="0" w:color="auto"/>
                <w:right w:val="none" w:sz="0" w:space="0" w:color="auto"/>
              </w:divBdr>
            </w:div>
            <w:div w:id="1464690638">
              <w:marLeft w:val="0"/>
              <w:marRight w:val="0"/>
              <w:marTop w:val="0"/>
              <w:marBottom w:val="0"/>
              <w:divBdr>
                <w:top w:val="none" w:sz="0" w:space="0" w:color="auto"/>
                <w:left w:val="none" w:sz="0" w:space="0" w:color="auto"/>
                <w:bottom w:val="none" w:sz="0" w:space="0" w:color="auto"/>
                <w:right w:val="none" w:sz="0" w:space="0" w:color="auto"/>
              </w:divBdr>
            </w:div>
            <w:div w:id="1802336063">
              <w:marLeft w:val="0"/>
              <w:marRight w:val="0"/>
              <w:marTop w:val="0"/>
              <w:marBottom w:val="0"/>
              <w:divBdr>
                <w:top w:val="none" w:sz="0" w:space="0" w:color="auto"/>
                <w:left w:val="none" w:sz="0" w:space="0" w:color="auto"/>
                <w:bottom w:val="none" w:sz="0" w:space="0" w:color="auto"/>
                <w:right w:val="none" w:sz="0" w:space="0" w:color="auto"/>
              </w:divBdr>
            </w:div>
            <w:div w:id="1441148447">
              <w:marLeft w:val="0"/>
              <w:marRight w:val="0"/>
              <w:marTop w:val="0"/>
              <w:marBottom w:val="0"/>
              <w:divBdr>
                <w:top w:val="none" w:sz="0" w:space="0" w:color="auto"/>
                <w:left w:val="none" w:sz="0" w:space="0" w:color="auto"/>
                <w:bottom w:val="none" w:sz="0" w:space="0" w:color="auto"/>
                <w:right w:val="none" w:sz="0" w:space="0" w:color="auto"/>
              </w:divBdr>
            </w:div>
            <w:div w:id="1932425808">
              <w:marLeft w:val="0"/>
              <w:marRight w:val="0"/>
              <w:marTop w:val="0"/>
              <w:marBottom w:val="0"/>
              <w:divBdr>
                <w:top w:val="none" w:sz="0" w:space="0" w:color="auto"/>
                <w:left w:val="none" w:sz="0" w:space="0" w:color="auto"/>
                <w:bottom w:val="none" w:sz="0" w:space="0" w:color="auto"/>
                <w:right w:val="none" w:sz="0" w:space="0" w:color="auto"/>
              </w:divBdr>
            </w:div>
            <w:div w:id="1887596814">
              <w:marLeft w:val="0"/>
              <w:marRight w:val="0"/>
              <w:marTop w:val="0"/>
              <w:marBottom w:val="0"/>
              <w:divBdr>
                <w:top w:val="none" w:sz="0" w:space="0" w:color="auto"/>
                <w:left w:val="none" w:sz="0" w:space="0" w:color="auto"/>
                <w:bottom w:val="none" w:sz="0" w:space="0" w:color="auto"/>
                <w:right w:val="none" w:sz="0" w:space="0" w:color="auto"/>
              </w:divBdr>
            </w:div>
            <w:div w:id="1404374536">
              <w:marLeft w:val="0"/>
              <w:marRight w:val="0"/>
              <w:marTop w:val="0"/>
              <w:marBottom w:val="0"/>
              <w:divBdr>
                <w:top w:val="none" w:sz="0" w:space="0" w:color="auto"/>
                <w:left w:val="none" w:sz="0" w:space="0" w:color="auto"/>
                <w:bottom w:val="none" w:sz="0" w:space="0" w:color="auto"/>
                <w:right w:val="none" w:sz="0" w:space="0" w:color="auto"/>
              </w:divBdr>
            </w:div>
            <w:div w:id="1349797772">
              <w:marLeft w:val="0"/>
              <w:marRight w:val="0"/>
              <w:marTop w:val="0"/>
              <w:marBottom w:val="0"/>
              <w:divBdr>
                <w:top w:val="none" w:sz="0" w:space="0" w:color="auto"/>
                <w:left w:val="none" w:sz="0" w:space="0" w:color="auto"/>
                <w:bottom w:val="none" w:sz="0" w:space="0" w:color="auto"/>
                <w:right w:val="none" w:sz="0" w:space="0" w:color="auto"/>
              </w:divBdr>
            </w:div>
            <w:div w:id="1791239063">
              <w:marLeft w:val="0"/>
              <w:marRight w:val="0"/>
              <w:marTop w:val="0"/>
              <w:marBottom w:val="0"/>
              <w:divBdr>
                <w:top w:val="none" w:sz="0" w:space="0" w:color="auto"/>
                <w:left w:val="none" w:sz="0" w:space="0" w:color="auto"/>
                <w:bottom w:val="none" w:sz="0" w:space="0" w:color="auto"/>
                <w:right w:val="none" w:sz="0" w:space="0" w:color="auto"/>
              </w:divBdr>
            </w:div>
            <w:div w:id="1465660026">
              <w:marLeft w:val="0"/>
              <w:marRight w:val="0"/>
              <w:marTop w:val="0"/>
              <w:marBottom w:val="0"/>
              <w:divBdr>
                <w:top w:val="none" w:sz="0" w:space="0" w:color="auto"/>
                <w:left w:val="none" w:sz="0" w:space="0" w:color="auto"/>
                <w:bottom w:val="none" w:sz="0" w:space="0" w:color="auto"/>
                <w:right w:val="none" w:sz="0" w:space="0" w:color="auto"/>
              </w:divBdr>
            </w:div>
            <w:div w:id="87318175">
              <w:marLeft w:val="0"/>
              <w:marRight w:val="0"/>
              <w:marTop w:val="0"/>
              <w:marBottom w:val="0"/>
              <w:divBdr>
                <w:top w:val="none" w:sz="0" w:space="0" w:color="auto"/>
                <w:left w:val="none" w:sz="0" w:space="0" w:color="auto"/>
                <w:bottom w:val="none" w:sz="0" w:space="0" w:color="auto"/>
                <w:right w:val="none" w:sz="0" w:space="0" w:color="auto"/>
              </w:divBdr>
            </w:div>
            <w:div w:id="596208062">
              <w:marLeft w:val="0"/>
              <w:marRight w:val="0"/>
              <w:marTop w:val="0"/>
              <w:marBottom w:val="0"/>
              <w:divBdr>
                <w:top w:val="none" w:sz="0" w:space="0" w:color="auto"/>
                <w:left w:val="none" w:sz="0" w:space="0" w:color="auto"/>
                <w:bottom w:val="none" w:sz="0" w:space="0" w:color="auto"/>
                <w:right w:val="none" w:sz="0" w:space="0" w:color="auto"/>
              </w:divBdr>
            </w:div>
            <w:div w:id="873999631">
              <w:marLeft w:val="0"/>
              <w:marRight w:val="0"/>
              <w:marTop w:val="0"/>
              <w:marBottom w:val="0"/>
              <w:divBdr>
                <w:top w:val="none" w:sz="0" w:space="0" w:color="auto"/>
                <w:left w:val="none" w:sz="0" w:space="0" w:color="auto"/>
                <w:bottom w:val="none" w:sz="0" w:space="0" w:color="auto"/>
                <w:right w:val="none" w:sz="0" w:space="0" w:color="auto"/>
              </w:divBdr>
            </w:div>
            <w:div w:id="1056469842">
              <w:marLeft w:val="0"/>
              <w:marRight w:val="0"/>
              <w:marTop w:val="0"/>
              <w:marBottom w:val="0"/>
              <w:divBdr>
                <w:top w:val="none" w:sz="0" w:space="0" w:color="auto"/>
                <w:left w:val="none" w:sz="0" w:space="0" w:color="auto"/>
                <w:bottom w:val="none" w:sz="0" w:space="0" w:color="auto"/>
                <w:right w:val="none" w:sz="0" w:space="0" w:color="auto"/>
              </w:divBdr>
            </w:div>
            <w:div w:id="756754654">
              <w:marLeft w:val="0"/>
              <w:marRight w:val="0"/>
              <w:marTop w:val="0"/>
              <w:marBottom w:val="0"/>
              <w:divBdr>
                <w:top w:val="none" w:sz="0" w:space="0" w:color="auto"/>
                <w:left w:val="none" w:sz="0" w:space="0" w:color="auto"/>
                <w:bottom w:val="none" w:sz="0" w:space="0" w:color="auto"/>
                <w:right w:val="none" w:sz="0" w:space="0" w:color="auto"/>
              </w:divBdr>
            </w:div>
            <w:div w:id="1769153418">
              <w:marLeft w:val="0"/>
              <w:marRight w:val="0"/>
              <w:marTop w:val="0"/>
              <w:marBottom w:val="0"/>
              <w:divBdr>
                <w:top w:val="none" w:sz="0" w:space="0" w:color="auto"/>
                <w:left w:val="none" w:sz="0" w:space="0" w:color="auto"/>
                <w:bottom w:val="none" w:sz="0" w:space="0" w:color="auto"/>
                <w:right w:val="none" w:sz="0" w:space="0" w:color="auto"/>
              </w:divBdr>
            </w:div>
            <w:div w:id="135223096">
              <w:marLeft w:val="0"/>
              <w:marRight w:val="0"/>
              <w:marTop w:val="0"/>
              <w:marBottom w:val="0"/>
              <w:divBdr>
                <w:top w:val="none" w:sz="0" w:space="0" w:color="auto"/>
                <w:left w:val="none" w:sz="0" w:space="0" w:color="auto"/>
                <w:bottom w:val="none" w:sz="0" w:space="0" w:color="auto"/>
                <w:right w:val="none" w:sz="0" w:space="0" w:color="auto"/>
              </w:divBdr>
            </w:div>
            <w:div w:id="731850516">
              <w:marLeft w:val="0"/>
              <w:marRight w:val="0"/>
              <w:marTop w:val="0"/>
              <w:marBottom w:val="0"/>
              <w:divBdr>
                <w:top w:val="none" w:sz="0" w:space="0" w:color="auto"/>
                <w:left w:val="none" w:sz="0" w:space="0" w:color="auto"/>
                <w:bottom w:val="none" w:sz="0" w:space="0" w:color="auto"/>
                <w:right w:val="none" w:sz="0" w:space="0" w:color="auto"/>
              </w:divBdr>
            </w:div>
            <w:div w:id="1138304148">
              <w:marLeft w:val="0"/>
              <w:marRight w:val="0"/>
              <w:marTop w:val="0"/>
              <w:marBottom w:val="0"/>
              <w:divBdr>
                <w:top w:val="none" w:sz="0" w:space="0" w:color="auto"/>
                <w:left w:val="none" w:sz="0" w:space="0" w:color="auto"/>
                <w:bottom w:val="none" w:sz="0" w:space="0" w:color="auto"/>
                <w:right w:val="none" w:sz="0" w:space="0" w:color="auto"/>
              </w:divBdr>
            </w:div>
            <w:div w:id="1175071977">
              <w:marLeft w:val="0"/>
              <w:marRight w:val="0"/>
              <w:marTop w:val="0"/>
              <w:marBottom w:val="0"/>
              <w:divBdr>
                <w:top w:val="none" w:sz="0" w:space="0" w:color="auto"/>
                <w:left w:val="none" w:sz="0" w:space="0" w:color="auto"/>
                <w:bottom w:val="none" w:sz="0" w:space="0" w:color="auto"/>
                <w:right w:val="none" w:sz="0" w:space="0" w:color="auto"/>
              </w:divBdr>
            </w:div>
            <w:div w:id="2102948962">
              <w:marLeft w:val="0"/>
              <w:marRight w:val="0"/>
              <w:marTop w:val="0"/>
              <w:marBottom w:val="0"/>
              <w:divBdr>
                <w:top w:val="none" w:sz="0" w:space="0" w:color="auto"/>
                <w:left w:val="none" w:sz="0" w:space="0" w:color="auto"/>
                <w:bottom w:val="none" w:sz="0" w:space="0" w:color="auto"/>
                <w:right w:val="none" w:sz="0" w:space="0" w:color="auto"/>
              </w:divBdr>
            </w:div>
            <w:div w:id="256521483">
              <w:marLeft w:val="0"/>
              <w:marRight w:val="0"/>
              <w:marTop w:val="0"/>
              <w:marBottom w:val="0"/>
              <w:divBdr>
                <w:top w:val="none" w:sz="0" w:space="0" w:color="auto"/>
                <w:left w:val="none" w:sz="0" w:space="0" w:color="auto"/>
                <w:bottom w:val="none" w:sz="0" w:space="0" w:color="auto"/>
                <w:right w:val="none" w:sz="0" w:space="0" w:color="auto"/>
              </w:divBdr>
            </w:div>
            <w:div w:id="161435968">
              <w:marLeft w:val="0"/>
              <w:marRight w:val="0"/>
              <w:marTop w:val="0"/>
              <w:marBottom w:val="0"/>
              <w:divBdr>
                <w:top w:val="none" w:sz="0" w:space="0" w:color="auto"/>
                <w:left w:val="none" w:sz="0" w:space="0" w:color="auto"/>
                <w:bottom w:val="none" w:sz="0" w:space="0" w:color="auto"/>
                <w:right w:val="none" w:sz="0" w:space="0" w:color="auto"/>
              </w:divBdr>
            </w:div>
            <w:div w:id="337579644">
              <w:marLeft w:val="0"/>
              <w:marRight w:val="0"/>
              <w:marTop w:val="0"/>
              <w:marBottom w:val="0"/>
              <w:divBdr>
                <w:top w:val="none" w:sz="0" w:space="0" w:color="auto"/>
                <w:left w:val="none" w:sz="0" w:space="0" w:color="auto"/>
                <w:bottom w:val="none" w:sz="0" w:space="0" w:color="auto"/>
                <w:right w:val="none" w:sz="0" w:space="0" w:color="auto"/>
              </w:divBdr>
            </w:div>
            <w:div w:id="1065840495">
              <w:marLeft w:val="0"/>
              <w:marRight w:val="0"/>
              <w:marTop w:val="0"/>
              <w:marBottom w:val="0"/>
              <w:divBdr>
                <w:top w:val="none" w:sz="0" w:space="0" w:color="auto"/>
                <w:left w:val="none" w:sz="0" w:space="0" w:color="auto"/>
                <w:bottom w:val="none" w:sz="0" w:space="0" w:color="auto"/>
                <w:right w:val="none" w:sz="0" w:space="0" w:color="auto"/>
              </w:divBdr>
            </w:div>
            <w:div w:id="221478827">
              <w:marLeft w:val="0"/>
              <w:marRight w:val="0"/>
              <w:marTop w:val="0"/>
              <w:marBottom w:val="0"/>
              <w:divBdr>
                <w:top w:val="none" w:sz="0" w:space="0" w:color="auto"/>
                <w:left w:val="none" w:sz="0" w:space="0" w:color="auto"/>
                <w:bottom w:val="none" w:sz="0" w:space="0" w:color="auto"/>
                <w:right w:val="none" w:sz="0" w:space="0" w:color="auto"/>
              </w:divBdr>
            </w:div>
            <w:div w:id="13582781">
              <w:marLeft w:val="0"/>
              <w:marRight w:val="0"/>
              <w:marTop w:val="0"/>
              <w:marBottom w:val="0"/>
              <w:divBdr>
                <w:top w:val="none" w:sz="0" w:space="0" w:color="auto"/>
                <w:left w:val="none" w:sz="0" w:space="0" w:color="auto"/>
                <w:bottom w:val="none" w:sz="0" w:space="0" w:color="auto"/>
                <w:right w:val="none" w:sz="0" w:space="0" w:color="auto"/>
              </w:divBdr>
            </w:div>
            <w:div w:id="71128961">
              <w:marLeft w:val="0"/>
              <w:marRight w:val="0"/>
              <w:marTop w:val="0"/>
              <w:marBottom w:val="0"/>
              <w:divBdr>
                <w:top w:val="none" w:sz="0" w:space="0" w:color="auto"/>
                <w:left w:val="none" w:sz="0" w:space="0" w:color="auto"/>
                <w:bottom w:val="none" w:sz="0" w:space="0" w:color="auto"/>
                <w:right w:val="none" w:sz="0" w:space="0" w:color="auto"/>
              </w:divBdr>
            </w:div>
            <w:div w:id="584654307">
              <w:marLeft w:val="0"/>
              <w:marRight w:val="0"/>
              <w:marTop w:val="0"/>
              <w:marBottom w:val="0"/>
              <w:divBdr>
                <w:top w:val="none" w:sz="0" w:space="0" w:color="auto"/>
                <w:left w:val="none" w:sz="0" w:space="0" w:color="auto"/>
                <w:bottom w:val="none" w:sz="0" w:space="0" w:color="auto"/>
                <w:right w:val="none" w:sz="0" w:space="0" w:color="auto"/>
              </w:divBdr>
            </w:div>
            <w:div w:id="402870022">
              <w:marLeft w:val="0"/>
              <w:marRight w:val="0"/>
              <w:marTop w:val="0"/>
              <w:marBottom w:val="0"/>
              <w:divBdr>
                <w:top w:val="none" w:sz="0" w:space="0" w:color="auto"/>
                <w:left w:val="none" w:sz="0" w:space="0" w:color="auto"/>
                <w:bottom w:val="none" w:sz="0" w:space="0" w:color="auto"/>
                <w:right w:val="none" w:sz="0" w:space="0" w:color="auto"/>
              </w:divBdr>
            </w:div>
            <w:div w:id="904219135">
              <w:marLeft w:val="0"/>
              <w:marRight w:val="0"/>
              <w:marTop w:val="0"/>
              <w:marBottom w:val="0"/>
              <w:divBdr>
                <w:top w:val="none" w:sz="0" w:space="0" w:color="auto"/>
                <w:left w:val="none" w:sz="0" w:space="0" w:color="auto"/>
                <w:bottom w:val="none" w:sz="0" w:space="0" w:color="auto"/>
                <w:right w:val="none" w:sz="0" w:space="0" w:color="auto"/>
              </w:divBdr>
            </w:div>
            <w:div w:id="1644307798">
              <w:marLeft w:val="0"/>
              <w:marRight w:val="0"/>
              <w:marTop w:val="0"/>
              <w:marBottom w:val="0"/>
              <w:divBdr>
                <w:top w:val="none" w:sz="0" w:space="0" w:color="auto"/>
                <w:left w:val="none" w:sz="0" w:space="0" w:color="auto"/>
                <w:bottom w:val="none" w:sz="0" w:space="0" w:color="auto"/>
                <w:right w:val="none" w:sz="0" w:space="0" w:color="auto"/>
              </w:divBdr>
            </w:div>
            <w:div w:id="1917741522">
              <w:marLeft w:val="0"/>
              <w:marRight w:val="0"/>
              <w:marTop w:val="0"/>
              <w:marBottom w:val="0"/>
              <w:divBdr>
                <w:top w:val="none" w:sz="0" w:space="0" w:color="auto"/>
                <w:left w:val="none" w:sz="0" w:space="0" w:color="auto"/>
                <w:bottom w:val="none" w:sz="0" w:space="0" w:color="auto"/>
                <w:right w:val="none" w:sz="0" w:space="0" w:color="auto"/>
              </w:divBdr>
            </w:div>
            <w:div w:id="1113407089">
              <w:marLeft w:val="0"/>
              <w:marRight w:val="0"/>
              <w:marTop w:val="0"/>
              <w:marBottom w:val="0"/>
              <w:divBdr>
                <w:top w:val="none" w:sz="0" w:space="0" w:color="auto"/>
                <w:left w:val="none" w:sz="0" w:space="0" w:color="auto"/>
                <w:bottom w:val="none" w:sz="0" w:space="0" w:color="auto"/>
                <w:right w:val="none" w:sz="0" w:space="0" w:color="auto"/>
              </w:divBdr>
            </w:div>
            <w:div w:id="23791234">
              <w:marLeft w:val="0"/>
              <w:marRight w:val="0"/>
              <w:marTop w:val="0"/>
              <w:marBottom w:val="0"/>
              <w:divBdr>
                <w:top w:val="none" w:sz="0" w:space="0" w:color="auto"/>
                <w:left w:val="none" w:sz="0" w:space="0" w:color="auto"/>
                <w:bottom w:val="none" w:sz="0" w:space="0" w:color="auto"/>
                <w:right w:val="none" w:sz="0" w:space="0" w:color="auto"/>
              </w:divBdr>
            </w:div>
            <w:div w:id="906036253">
              <w:marLeft w:val="0"/>
              <w:marRight w:val="0"/>
              <w:marTop w:val="0"/>
              <w:marBottom w:val="0"/>
              <w:divBdr>
                <w:top w:val="none" w:sz="0" w:space="0" w:color="auto"/>
                <w:left w:val="none" w:sz="0" w:space="0" w:color="auto"/>
                <w:bottom w:val="none" w:sz="0" w:space="0" w:color="auto"/>
                <w:right w:val="none" w:sz="0" w:space="0" w:color="auto"/>
              </w:divBdr>
            </w:div>
            <w:div w:id="1604992566">
              <w:marLeft w:val="0"/>
              <w:marRight w:val="0"/>
              <w:marTop w:val="0"/>
              <w:marBottom w:val="0"/>
              <w:divBdr>
                <w:top w:val="none" w:sz="0" w:space="0" w:color="auto"/>
                <w:left w:val="none" w:sz="0" w:space="0" w:color="auto"/>
                <w:bottom w:val="none" w:sz="0" w:space="0" w:color="auto"/>
                <w:right w:val="none" w:sz="0" w:space="0" w:color="auto"/>
              </w:divBdr>
            </w:div>
            <w:div w:id="1081752424">
              <w:marLeft w:val="0"/>
              <w:marRight w:val="0"/>
              <w:marTop w:val="0"/>
              <w:marBottom w:val="0"/>
              <w:divBdr>
                <w:top w:val="none" w:sz="0" w:space="0" w:color="auto"/>
                <w:left w:val="none" w:sz="0" w:space="0" w:color="auto"/>
                <w:bottom w:val="none" w:sz="0" w:space="0" w:color="auto"/>
                <w:right w:val="none" w:sz="0" w:space="0" w:color="auto"/>
              </w:divBdr>
            </w:div>
            <w:div w:id="544876100">
              <w:marLeft w:val="0"/>
              <w:marRight w:val="0"/>
              <w:marTop w:val="0"/>
              <w:marBottom w:val="0"/>
              <w:divBdr>
                <w:top w:val="none" w:sz="0" w:space="0" w:color="auto"/>
                <w:left w:val="none" w:sz="0" w:space="0" w:color="auto"/>
                <w:bottom w:val="none" w:sz="0" w:space="0" w:color="auto"/>
                <w:right w:val="none" w:sz="0" w:space="0" w:color="auto"/>
              </w:divBdr>
            </w:div>
            <w:div w:id="273562591">
              <w:marLeft w:val="0"/>
              <w:marRight w:val="0"/>
              <w:marTop w:val="0"/>
              <w:marBottom w:val="0"/>
              <w:divBdr>
                <w:top w:val="none" w:sz="0" w:space="0" w:color="auto"/>
                <w:left w:val="none" w:sz="0" w:space="0" w:color="auto"/>
                <w:bottom w:val="none" w:sz="0" w:space="0" w:color="auto"/>
                <w:right w:val="none" w:sz="0" w:space="0" w:color="auto"/>
              </w:divBdr>
            </w:div>
            <w:div w:id="1696298917">
              <w:marLeft w:val="0"/>
              <w:marRight w:val="0"/>
              <w:marTop w:val="0"/>
              <w:marBottom w:val="0"/>
              <w:divBdr>
                <w:top w:val="none" w:sz="0" w:space="0" w:color="auto"/>
                <w:left w:val="none" w:sz="0" w:space="0" w:color="auto"/>
                <w:bottom w:val="none" w:sz="0" w:space="0" w:color="auto"/>
                <w:right w:val="none" w:sz="0" w:space="0" w:color="auto"/>
              </w:divBdr>
            </w:div>
            <w:div w:id="830490793">
              <w:marLeft w:val="0"/>
              <w:marRight w:val="0"/>
              <w:marTop w:val="0"/>
              <w:marBottom w:val="0"/>
              <w:divBdr>
                <w:top w:val="none" w:sz="0" w:space="0" w:color="auto"/>
                <w:left w:val="none" w:sz="0" w:space="0" w:color="auto"/>
                <w:bottom w:val="none" w:sz="0" w:space="0" w:color="auto"/>
                <w:right w:val="none" w:sz="0" w:space="0" w:color="auto"/>
              </w:divBdr>
            </w:div>
            <w:div w:id="711732905">
              <w:marLeft w:val="0"/>
              <w:marRight w:val="0"/>
              <w:marTop w:val="0"/>
              <w:marBottom w:val="0"/>
              <w:divBdr>
                <w:top w:val="none" w:sz="0" w:space="0" w:color="auto"/>
                <w:left w:val="none" w:sz="0" w:space="0" w:color="auto"/>
                <w:bottom w:val="none" w:sz="0" w:space="0" w:color="auto"/>
                <w:right w:val="none" w:sz="0" w:space="0" w:color="auto"/>
              </w:divBdr>
            </w:div>
            <w:div w:id="740980159">
              <w:marLeft w:val="0"/>
              <w:marRight w:val="0"/>
              <w:marTop w:val="0"/>
              <w:marBottom w:val="0"/>
              <w:divBdr>
                <w:top w:val="none" w:sz="0" w:space="0" w:color="auto"/>
                <w:left w:val="none" w:sz="0" w:space="0" w:color="auto"/>
                <w:bottom w:val="none" w:sz="0" w:space="0" w:color="auto"/>
                <w:right w:val="none" w:sz="0" w:space="0" w:color="auto"/>
              </w:divBdr>
            </w:div>
            <w:div w:id="1509757192">
              <w:marLeft w:val="0"/>
              <w:marRight w:val="0"/>
              <w:marTop w:val="0"/>
              <w:marBottom w:val="0"/>
              <w:divBdr>
                <w:top w:val="none" w:sz="0" w:space="0" w:color="auto"/>
                <w:left w:val="none" w:sz="0" w:space="0" w:color="auto"/>
                <w:bottom w:val="none" w:sz="0" w:space="0" w:color="auto"/>
                <w:right w:val="none" w:sz="0" w:space="0" w:color="auto"/>
              </w:divBdr>
            </w:div>
            <w:div w:id="1741630843">
              <w:marLeft w:val="0"/>
              <w:marRight w:val="0"/>
              <w:marTop w:val="0"/>
              <w:marBottom w:val="0"/>
              <w:divBdr>
                <w:top w:val="none" w:sz="0" w:space="0" w:color="auto"/>
                <w:left w:val="none" w:sz="0" w:space="0" w:color="auto"/>
                <w:bottom w:val="none" w:sz="0" w:space="0" w:color="auto"/>
                <w:right w:val="none" w:sz="0" w:space="0" w:color="auto"/>
              </w:divBdr>
            </w:div>
            <w:div w:id="1673752107">
              <w:marLeft w:val="0"/>
              <w:marRight w:val="0"/>
              <w:marTop w:val="0"/>
              <w:marBottom w:val="0"/>
              <w:divBdr>
                <w:top w:val="none" w:sz="0" w:space="0" w:color="auto"/>
                <w:left w:val="none" w:sz="0" w:space="0" w:color="auto"/>
                <w:bottom w:val="none" w:sz="0" w:space="0" w:color="auto"/>
                <w:right w:val="none" w:sz="0" w:space="0" w:color="auto"/>
              </w:divBdr>
            </w:div>
            <w:div w:id="21632779">
              <w:marLeft w:val="0"/>
              <w:marRight w:val="0"/>
              <w:marTop w:val="0"/>
              <w:marBottom w:val="0"/>
              <w:divBdr>
                <w:top w:val="none" w:sz="0" w:space="0" w:color="auto"/>
                <w:left w:val="none" w:sz="0" w:space="0" w:color="auto"/>
                <w:bottom w:val="none" w:sz="0" w:space="0" w:color="auto"/>
                <w:right w:val="none" w:sz="0" w:space="0" w:color="auto"/>
              </w:divBdr>
            </w:div>
            <w:div w:id="390664985">
              <w:marLeft w:val="0"/>
              <w:marRight w:val="0"/>
              <w:marTop w:val="0"/>
              <w:marBottom w:val="0"/>
              <w:divBdr>
                <w:top w:val="none" w:sz="0" w:space="0" w:color="auto"/>
                <w:left w:val="none" w:sz="0" w:space="0" w:color="auto"/>
                <w:bottom w:val="none" w:sz="0" w:space="0" w:color="auto"/>
                <w:right w:val="none" w:sz="0" w:space="0" w:color="auto"/>
              </w:divBdr>
            </w:div>
            <w:div w:id="943268458">
              <w:marLeft w:val="0"/>
              <w:marRight w:val="0"/>
              <w:marTop w:val="0"/>
              <w:marBottom w:val="0"/>
              <w:divBdr>
                <w:top w:val="none" w:sz="0" w:space="0" w:color="auto"/>
                <w:left w:val="none" w:sz="0" w:space="0" w:color="auto"/>
                <w:bottom w:val="none" w:sz="0" w:space="0" w:color="auto"/>
                <w:right w:val="none" w:sz="0" w:space="0" w:color="auto"/>
              </w:divBdr>
            </w:div>
            <w:div w:id="1402363313">
              <w:marLeft w:val="0"/>
              <w:marRight w:val="0"/>
              <w:marTop w:val="0"/>
              <w:marBottom w:val="0"/>
              <w:divBdr>
                <w:top w:val="none" w:sz="0" w:space="0" w:color="auto"/>
                <w:left w:val="none" w:sz="0" w:space="0" w:color="auto"/>
                <w:bottom w:val="none" w:sz="0" w:space="0" w:color="auto"/>
                <w:right w:val="none" w:sz="0" w:space="0" w:color="auto"/>
              </w:divBdr>
            </w:div>
            <w:div w:id="1838110862">
              <w:marLeft w:val="0"/>
              <w:marRight w:val="0"/>
              <w:marTop w:val="0"/>
              <w:marBottom w:val="0"/>
              <w:divBdr>
                <w:top w:val="none" w:sz="0" w:space="0" w:color="auto"/>
                <w:left w:val="none" w:sz="0" w:space="0" w:color="auto"/>
                <w:bottom w:val="none" w:sz="0" w:space="0" w:color="auto"/>
                <w:right w:val="none" w:sz="0" w:space="0" w:color="auto"/>
              </w:divBdr>
            </w:div>
            <w:div w:id="1836720974">
              <w:marLeft w:val="0"/>
              <w:marRight w:val="0"/>
              <w:marTop w:val="0"/>
              <w:marBottom w:val="0"/>
              <w:divBdr>
                <w:top w:val="none" w:sz="0" w:space="0" w:color="auto"/>
                <w:left w:val="none" w:sz="0" w:space="0" w:color="auto"/>
                <w:bottom w:val="none" w:sz="0" w:space="0" w:color="auto"/>
                <w:right w:val="none" w:sz="0" w:space="0" w:color="auto"/>
              </w:divBdr>
            </w:div>
            <w:div w:id="1792241073">
              <w:marLeft w:val="0"/>
              <w:marRight w:val="0"/>
              <w:marTop w:val="0"/>
              <w:marBottom w:val="0"/>
              <w:divBdr>
                <w:top w:val="none" w:sz="0" w:space="0" w:color="auto"/>
                <w:left w:val="none" w:sz="0" w:space="0" w:color="auto"/>
                <w:bottom w:val="none" w:sz="0" w:space="0" w:color="auto"/>
                <w:right w:val="none" w:sz="0" w:space="0" w:color="auto"/>
              </w:divBdr>
            </w:div>
            <w:div w:id="1022438722">
              <w:marLeft w:val="0"/>
              <w:marRight w:val="0"/>
              <w:marTop w:val="0"/>
              <w:marBottom w:val="0"/>
              <w:divBdr>
                <w:top w:val="none" w:sz="0" w:space="0" w:color="auto"/>
                <w:left w:val="none" w:sz="0" w:space="0" w:color="auto"/>
                <w:bottom w:val="none" w:sz="0" w:space="0" w:color="auto"/>
                <w:right w:val="none" w:sz="0" w:space="0" w:color="auto"/>
              </w:divBdr>
            </w:div>
            <w:div w:id="1122306287">
              <w:marLeft w:val="0"/>
              <w:marRight w:val="0"/>
              <w:marTop w:val="0"/>
              <w:marBottom w:val="0"/>
              <w:divBdr>
                <w:top w:val="none" w:sz="0" w:space="0" w:color="auto"/>
                <w:left w:val="none" w:sz="0" w:space="0" w:color="auto"/>
                <w:bottom w:val="none" w:sz="0" w:space="0" w:color="auto"/>
                <w:right w:val="none" w:sz="0" w:space="0" w:color="auto"/>
              </w:divBdr>
            </w:div>
            <w:div w:id="1286034850">
              <w:marLeft w:val="0"/>
              <w:marRight w:val="0"/>
              <w:marTop w:val="0"/>
              <w:marBottom w:val="0"/>
              <w:divBdr>
                <w:top w:val="none" w:sz="0" w:space="0" w:color="auto"/>
                <w:left w:val="none" w:sz="0" w:space="0" w:color="auto"/>
                <w:bottom w:val="none" w:sz="0" w:space="0" w:color="auto"/>
                <w:right w:val="none" w:sz="0" w:space="0" w:color="auto"/>
              </w:divBdr>
            </w:div>
            <w:div w:id="979044323">
              <w:marLeft w:val="0"/>
              <w:marRight w:val="0"/>
              <w:marTop w:val="0"/>
              <w:marBottom w:val="0"/>
              <w:divBdr>
                <w:top w:val="none" w:sz="0" w:space="0" w:color="auto"/>
                <w:left w:val="none" w:sz="0" w:space="0" w:color="auto"/>
                <w:bottom w:val="none" w:sz="0" w:space="0" w:color="auto"/>
                <w:right w:val="none" w:sz="0" w:space="0" w:color="auto"/>
              </w:divBdr>
            </w:div>
            <w:div w:id="202443943">
              <w:marLeft w:val="0"/>
              <w:marRight w:val="0"/>
              <w:marTop w:val="0"/>
              <w:marBottom w:val="0"/>
              <w:divBdr>
                <w:top w:val="none" w:sz="0" w:space="0" w:color="auto"/>
                <w:left w:val="none" w:sz="0" w:space="0" w:color="auto"/>
                <w:bottom w:val="none" w:sz="0" w:space="0" w:color="auto"/>
                <w:right w:val="none" w:sz="0" w:space="0" w:color="auto"/>
              </w:divBdr>
            </w:div>
            <w:div w:id="1914318817">
              <w:marLeft w:val="0"/>
              <w:marRight w:val="0"/>
              <w:marTop w:val="0"/>
              <w:marBottom w:val="0"/>
              <w:divBdr>
                <w:top w:val="none" w:sz="0" w:space="0" w:color="auto"/>
                <w:left w:val="none" w:sz="0" w:space="0" w:color="auto"/>
                <w:bottom w:val="none" w:sz="0" w:space="0" w:color="auto"/>
                <w:right w:val="none" w:sz="0" w:space="0" w:color="auto"/>
              </w:divBdr>
            </w:div>
            <w:div w:id="1531604792">
              <w:marLeft w:val="0"/>
              <w:marRight w:val="0"/>
              <w:marTop w:val="0"/>
              <w:marBottom w:val="0"/>
              <w:divBdr>
                <w:top w:val="none" w:sz="0" w:space="0" w:color="auto"/>
                <w:left w:val="none" w:sz="0" w:space="0" w:color="auto"/>
                <w:bottom w:val="none" w:sz="0" w:space="0" w:color="auto"/>
                <w:right w:val="none" w:sz="0" w:space="0" w:color="auto"/>
              </w:divBdr>
            </w:div>
            <w:div w:id="1868714500">
              <w:marLeft w:val="0"/>
              <w:marRight w:val="0"/>
              <w:marTop w:val="0"/>
              <w:marBottom w:val="0"/>
              <w:divBdr>
                <w:top w:val="none" w:sz="0" w:space="0" w:color="auto"/>
                <w:left w:val="none" w:sz="0" w:space="0" w:color="auto"/>
                <w:bottom w:val="none" w:sz="0" w:space="0" w:color="auto"/>
                <w:right w:val="none" w:sz="0" w:space="0" w:color="auto"/>
              </w:divBdr>
            </w:div>
            <w:div w:id="68889081">
              <w:marLeft w:val="0"/>
              <w:marRight w:val="0"/>
              <w:marTop w:val="0"/>
              <w:marBottom w:val="0"/>
              <w:divBdr>
                <w:top w:val="none" w:sz="0" w:space="0" w:color="auto"/>
                <w:left w:val="none" w:sz="0" w:space="0" w:color="auto"/>
                <w:bottom w:val="none" w:sz="0" w:space="0" w:color="auto"/>
                <w:right w:val="none" w:sz="0" w:space="0" w:color="auto"/>
              </w:divBdr>
            </w:div>
            <w:div w:id="935985357">
              <w:marLeft w:val="0"/>
              <w:marRight w:val="0"/>
              <w:marTop w:val="0"/>
              <w:marBottom w:val="0"/>
              <w:divBdr>
                <w:top w:val="none" w:sz="0" w:space="0" w:color="auto"/>
                <w:left w:val="none" w:sz="0" w:space="0" w:color="auto"/>
                <w:bottom w:val="none" w:sz="0" w:space="0" w:color="auto"/>
                <w:right w:val="none" w:sz="0" w:space="0" w:color="auto"/>
              </w:divBdr>
            </w:div>
            <w:div w:id="937982793">
              <w:marLeft w:val="0"/>
              <w:marRight w:val="0"/>
              <w:marTop w:val="0"/>
              <w:marBottom w:val="0"/>
              <w:divBdr>
                <w:top w:val="none" w:sz="0" w:space="0" w:color="auto"/>
                <w:left w:val="none" w:sz="0" w:space="0" w:color="auto"/>
                <w:bottom w:val="none" w:sz="0" w:space="0" w:color="auto"/>
                <w:right w:val="none" w:sz="0" w:space="0" w:color="auto"/>
              </w:divBdr>
            </w:div>
            <w:div w:id="1572811163">
              <w:marLeft w:val="0"/>
              <w:marRight w:val="0"/>
              <w:marTop w:val="0"/>
              <w:marBottom w:val="0"/>
              <w:divBdr>
                <w:top w:val="none" w:sz="0" w:space="0" w:color="auto"/>
                <w:left w:val="none" w:sz="0" w:space="0" w:color="auto"/>
                <w:bottom w:val="none" w:sz="0" w:space="0" w:color="auto"/>
                <w:right w:val="none" w:sz="0" w:space="0" w:color="auto"/>
              </w:divBdr>
            </w:div>
            <w:div w:id="302002420">
              <w:marLeft w:val="0"/>
              <w:marRight w:val="0"/>
              <w:marTop w:val="0"/>
              <w:marBottom w:val="0"/>
              <w:divBdr>
                <w:top w:val="none" w:sz="0" w:space="0" w:color="auto"/>
                <w:left w:val="none" w:sz="0" w:space="0" w:color="auto"/>
                <w:bottom w:val="none" w:sz="0" w:space="0" w:color="auto"/>
                <w:right w:val="none" w:sz="0" w:space="0" w:color="auto"/>
              </w:divBdr>
            </w:div>
            <w:div w:id="252706885">
              <w:marLeft w:val="0"/>
              <w:marRight w:val="0"/>
              <w:marTop w:val="0"/>
              <w:marBottom w:val="0"/>
              <w:divBdr>
                <w:top w:val="none" w:sz="0" w:space="0" w:color="auto"/>
                <w:left w:val="none" w:sz="0" w:space="0" w:color="auto"/>
                <w:bottom w:val="none" w:sz="0" w:space="0" w:color="auto"/>
                <w:right w:val="none" w:sz="0" w:space="0" w:color="auto"/>
              </w:divBdr>
            </w:div>
            <w:div w:id="1317689061">
              <w:marLeft w:val="0"/>
              <w:marRight w:val="0"/>
              <w:marTop w:val="0"/>
              <w:marBottom w:val="0"/>
              <w:divBdr>
                <w:top w:val="none" w:sz="0" w:space="0" w:color="auto"/>
                <w:left w:val="none" w:sz="0" w:space="0" w:color="auto"/>
                <w:bottom w:val="none" w:sz="0" w:space="0" w:color="auto"/>
                <w:right w:val="none" w:sz="0" w:space="0" w:color="auto"/>
              </w:divBdr>
            </w:div>
            <w:div w:id="770902220">
              <w:marLeft w:val="0"/>
              <w:marRight w:val="0"/>
              <w:marTop w:val="0"/>
              <w:marBottom w:val="0"/>
              <w:divBdr>
                <w:top w:val="none" w:sz="0" w:space="0" w:color="auto"/>
                <w:left w:val="none" w:sz="0" w:space="0" w:color="auto"/>
                <w:bottom w:val="none" w:sz="0" w:space="0" w:color="auto"/>
                <w:right w:val="none" w:sz="0" w:space="0" w:color="auto"/>
              </w:divBdr>
            </w:div>
            <w:div w:id="1928153023">
              <w:marLeft w:val="0"/>
              <w:marRight w:val="0"/>
              <w:marTop w:val="0"/>
              <w:marBottom w:val="0"/>
              <w:divBdr>
                <w:top w:val="none" w:sz="0" w:space="0" w:color="auto"/>
                <w:left w:val="none" w:sz="0" w:space="0" w:color="auto"/>
                <w:bottom w:val="none" w:sz="0" w:space="0" w:color="auto"/>
                <w:right w:val="none" w:sz="0" w:space="0" w:color="auto"/>
              </w:divBdr>
            </w:div>
            <w:div w:id="441612132">
              <w:marLeft w:val="0"/>
              <w:marRight w:val="0"/>
              <w:marTop w:val="0"/>
              <w:marBottom w:val="0"/>
              <w:divBdr>
                <w:top w:val="none" w:sz="0" w:space="0" w:color="auto"/>
                <w:left w:val="none" w:sz="0" w:space="0" w:color="auto"/>
                <w:bottom w:val="none" w:sz="0" w:space="0" w:color="auto"/>
                <w:right w:val="none" w:sz="0" w:space="0" w:color="auto"/>
              </w:divBdr>
            </w:div>
            <w:div w:id="1850170298">
              <w:marLeft w:val="0"/>
              <w:marRight w:val="0"/>
              <w:marTop w:val="0"/>
              <w:marBottom w:val="0"/>
              <w:divBdr>
                <w:top w:val="none" w:sz="0" w:space="0" w:color="auto"/>
                <w:left w:val="none" w:sz="0" w:space="0" w:color="auto"/>
                <w:bottom w:val="none" w:sz="0" w:space="0" w:color="auto"/>
                <w:right w:val="none" w:sz="0" w:space="0" w:color="auto"/>
              </w:divBdr>
            </w:div>
            <w:div w:id="357852892">
              <w:marLeft w:val="0"/>
              <w:marRight w:val="0"/>
              <w:marTop w:val="0"/>
              <w:marBottom w:val="0"/>
              <w:divBdr>
                <w:top w:val="none" w:sz="0" w:space="0" w:color="auto"/>
                <w:left w:val="none" w:sz="0" w:space="0" w:color="auto"/>
                <w:bottom w:val="none" w:sz="0" w:space="0" w:color="auto"/>
                <w:right w:val="none" w:sz="0" w:space="0" w:color="auto"/>
              </w:divBdr>
            </w:div>
            <w:div w:id="805389620">
              <w:marLeft w:val="0"/>
              <w:marRight w:val="0"/>
              <w:marTop w:val="0"/>
              <w:marBottom w:val="0"/>
              <w:divBdr>
                <w:top w:val="none" w:sz="0" w:space="0" w:color="auto"/>
                <w:left w:val="none" w:sz="0" w:space="0" w:color="auto"/>
                <w:bottom w:val="none" w:sz="0" w:space="0" w:color="auto"/>
                <w:right w:val="none" w:sz="0" w:space="0" w:color="auto"/>
              </w:divBdr>
            </w:div>
            <w:div w:id="68433113">
              <w:marLeft w:val="0"/>
              <w:marRight w:val="0"/>
              <w:marTop w:val="0"/>
              <w:marBottom w:val="0"/>
              <w:divBdr>
                <w:top w:val="none" w:sz="0" w:space="0" w:color="auto"/>
                <w:left w:val="none" w:sz="0" w:space="0" w:color="auto"/>
                <w:bottom w:val="none" w:sz="0" w:space="0" w:color="auto"/>
                <w:right w:val="none" w:sz="0" w:space="0" w:color="auto"/>
              </w:divBdr>
            </w:div>
            <w:div w:id="294913360">
              <w:marLeft w:val="0"/>
              <w:marRight w:val="0"/>
              <w:marTop w:val="0"/>
              <w:marBottom w:val="0"/>
              <w:divBdr>
                <w:top w:val="none" w:sz="0" w:space="0" w:color="auto"/>
                <w:left w:val="none" w:sz="0" w:space="0" w:color="auto"/>
                <w:bottom w:val="none" w:sz="0" w:space="0" w:color="auto"/>
                <w:right w:val="none" w:sz="0" w:space="0" w:color="auto"/>
              </w:divBdr>
            </w:div>
            <w:div w:id="1329791908">
              <w:marLeft w:val="0"/>
              <w:marRight w:val="0"/>
              <w:marTop w:val="0"/>
              <w:marBottom w:val="0"/>
              <w:divBdr>
                <w:top w:val="none" w:sz="0" w:space="0" w:color="auto"/>
                <w:left w:val="none" w:sz="0" w:space="0" w:color="auto"/>
                <w:bottom w:val="none" w:sz="0" w:space="0" w:color="auto"/>
                <w:right w:val="none" w:sz="0" w:space="0" w:color="auto"/>
              </w:divBdr>
            </w:div>
            <w:div w:id="1042052111">
              <w:marLeft w:val="0"/>
              <w:marRight w:val="0"/>
              <w:marTop w:val="0"/>
              <w:marBottom w:val="0"/>
              <w:divBdr>
                <w:top w:val="none" w:sz="0" w:space="0" w:color="auto"/>
                <w:left w:val="none" w:sz="0" w:space="0" w:color="auto"/>
                <w:bottom w:val="none" w:sz="0" w:space="0" w:color="auto"/>
                <w:right w:val="none" w:sz="0" w:space="0" w:color="auto"/>
              </w:divBdr>
            </w:div>
            <w:div w:id="2074967990">
              <w:marLeft w:val="0"/>
              <w:marRight w:val="0"/>
              <w:marTop w:val="0"/>
              <w:marBottom w:val="0"/>
              <w:divBdr>
                <w:top w:val="none" w:sz="0" w:space="0" w:color="auto"/>
                <w:left w:val="none" w:sz="0" w:space="0" w:color="auto"/>
                <w:bottom w:val="none" w:sz="0" w:space="0" w:color="auto"/>
                <w:right w:val="none" w:sz="0" w:space="0" w:color="auto"/>
              </w:divBdr>
            </w:div>
            <w:div w:id="219168771">
              <w:marLeft w:val="0"/>
              <w:marRight w:val="0"/>
              <w:marTop w:val="0"/>
              <w:marBottom w:val="0"/>
              <w:divBdr>
                <w:top w:val="none" w:sz="0" w:space="0" w:color="auto"/>
                <w:left w:val="none" w:sz="0" w:space="0" w:color="auto"/>
                <w:bottom w:val="none" w:sz="0" w:space="0" w:color="auto"/>
                <w:right w:val="none" w:sz="0" w:space="0" w:color="auto"/>
              </w:divBdr>
            </w:div>
            <w:div w:id="1468739553">
              <w:marLeft w:val="0"/>
              <w:marRight w:val="0"/>
              <w:marTop w:val="0"/>
              <w:marBottom w:val="0"/>
              <w:divBdr>
                <w:top w:val="none" w:sz="0" w:space="0" w:color="auto"/>
                <w:left w:val="none" w:sz="0" w:space="0" w:color="auto"/>
                <w:bottom w:val="none" w:sz="0" w:space="0" w:color="auto"/>
                <w:right w:val="none" w:sz="0" w:space="0" w:color="auto"/>
              </w:divBdr>
            </w:div>
            <w:div w:id="1442262848">
              <w:marLeft w:val="0"/>
              <w:marRight w:val="0"/>
              <w:marTop w:val="0"/>
              <w:marBottom w:val="0"/>
              <w:divBdr>
                <w:top w:val="none" w:sz="0" w:space="0" w:color="auto"/>
                <w:left w:val="none" w:sz="0" w:space="0" w:color="auto"/>
                <w:bottom w:val="none" w:sz="0" w:space="0" w:color="auto"/>
                <w:right w:val="none" w:sz="0" w:space="0" w:color="auto"/>
              </w:divBdr>
            </w:div>
            <w:div w:id="1393843222">
              <w:marLeft w:val="0"/>
              <w:marRight w:val="0"/>
              <w:marTop w:val="0"/>
              <w:marBottom w:val="0"/>
              <w:divBdr>
                <w:top w:val="none" w:sz="0" w:space="0" w:color="auto"/>
                <w:left w:val="none" w:sz="0" w:space="0" w:color="auto"/>
                <w:bottom w:val="none" w:sz="0" w:space="0" w:color="auto"/>
                <w:right w:val="none" w:sz="0" w:space="0" w:color="auto"/>
              </w:divBdr>
            </w:div>
            <w:div w:id="1681468752">
              <w:marLeft w:val="0"/>
              <w:marRight w:val="0"/>
              <w:marTop w:val="0"/>
              <w:marBottom w:val="0"/>
              <w:divBdr>
                <w:top w:val="none" w:sz="0" w:space="0" w:color="auto"/>
                <w:left w:val="none" w:sz="0" w:space="0" w:color="auto"/>
                <w:bottom w:val="none" w:sz="0" w:space="0" w:color="auto"/>
                <w:right w:val="none" w:sz="0" w:space="0" w:color="auto"/>
              </w:divBdr>
            </w:div>
            <w:div w:id="1731028458">
              <w:marLeft w:val="0"/>
              <w:marRight w:val="0"/>
              <w:marTop w:val="0"/>
              <w:marBottom w:val="0"/>
              <w:divBdr>
                <w:top w:val="none" w:sz="0" w:space="0" w:color="auto"/>
                <w:left w:val="none" w:sz="0" w:space="0" w:color="auto"/>
                <w:bottom w:val="none" w:sz="0" w:space="0" w:color="auto"/>
                <w:right w:val="none" w:sz="0" w:space="0" w:color="auto"/>
              </w:divBdr>
            </w:div>
            <w:div w:id="1665475668">
              <w:marLeft w:val="0"/>
              <w:marRight w:val="0"/>
              <w:marTop w:val="0"/>
              <w:marBottom w:val="0"/>
              <w:divBdr>
                <w:top w:val="none" w:sz="0" w:space="0" w:color="auto"/>
                <w:left w:val="none" w:sz="0" w:space="0" w:color="auto"/>
                <w:bottom w:val="none" w:sz="0" w:space="0" w:color="auto"/>
                <w:right w:val="none" w:sz="0" w:space="0" w:color="auto"/>
              </w:divBdr>
            </w:div>
            <w:div w:id="839810786">
              <w:marLeft w:val="0"/>
              <w:marRight w:val="0"/>
              <w:marTop w:val="0"/>
              <w:marBottom w:val="0"/>
              <w:divBdr>
                <w:top w:val="none" w:sz="0" w:space="0" w:color="auto"/>
                <w:left w:val="none" w:sz="0" w:space="0" w:color="auto"/>
                <w:bottom w:val="none" w:sz="0" w:space="0" w:color="auto"/>
                <w:right w:val="none" w:sz="0" w:space="0" w:color="auto"/>
              </w:divBdr>
            </w:div>
            <w:div w:id="1131020483">
              <w:marLeft w:val="0"/>
              <w:marRight w:val="0"/>
              <w:marTop w:val="0"/>
              <w:marBottom w:val="0"/>
              <w:divBdr>
                <w:top w:val="none" w:sz="0" w:space="0" w:color="auto"/>
                <w:left w:val="none" w:sz="0" w:space="0" w:color="auto"/>
                <w:bottom w:val="none" w:sz="0" w:space="0" w:color="auto"/>
                <w:right w:val="none" w:sz="0" w:space="0" w:color="auto"/>
              </w:divBdr>
            </w:div>
            <w:div w:id="1367676729">
              <w:marLeft w:val="0"/>
              <w:marRight w:val="0"/>
              <w:marTop w:val="0"/>
              <w:marBottom w:val="0"/>
              <w:divBdr>
                <w:top w:val="none" w:sz="0" w:space="0" w:color="auto"/>
                <w:left w:val="none" w:sz="0" w:space="0" w:color="auto"/>
                <w:bottom w:val="none" w:sz="0" w:space="0" w:color="auto"/>
                <w:right w:val="none" w:sz="0" w:space="0" w:color="auto"/>
              </w:divBdr>
            </w:div>
            <w:div w:id="2120758981">
              <w:marLeft w:val="0"/>
              <w:marRight w:val="0"/>
              <w:marTop w:val="0"/>
              <w:marBottom w:val="0"/>
              <w:divBdr>
                <w:top w:val="none" w:sz="0" w:space="0" w:color="auto"/>
                <w:left w:val="none" w:sz="0" w:space="0" w:color="auto"/>
                <w:bottom w:val="none" w:sz="0" w:space="0" w:color="auto"/>
                <w:right w:val="none" w:sz="0" w:space="0" w:color="auto"/>
              </w:divBdr>
            </w:div>
            <w:div w:id="751584242">
              <w:marLeft w:val="0"/>
              <w:marRight w:val="0"/>
              <w:marTop w:val="0"/>
              <w:marBottom w:val="0"/>
              <w:divBdr>
                <w:top w:val="none" w:sz="0" w:space="0" w:color="auto"/>
                <w:left w:val="none" w:sz="0" w:space="0" w:color="auto"/>
                <w:bottom w:val="none" w:sz="0" w:space="0" w:color="auto"/>
                <w:right w:val="none" w:sz="0" w:space="0" w:color="auto"/>
              </w:divBdr>
            </w:div>
            <w:div w:id="840003202">
              <w:marLeft w:val="0"/>
              <w:marRight w:val="0"/>
              <w:marTop w:val="0"/>
              <w:marBottom w:val="0"/>
              <w:divBdr>
                <w:top w:val="none" w:sz="0" w:space="0" w:color="auto"/>
                <w:left w:val="none" w:sz="0" w:space="0" w:color="auto"/>
                <w:bottom w:val="none" w:sz="0" w:space="0" w:color="auto"/>
                <w:right w:val="none" w:sz="0" w:space="0" w:color="auto"/>
              </w:divBdr>
            </w:div>
            <w:div w:id="263148064">
              <w:marLeft w:val="0"/>
              <w:marRight w:val="0"/>
              <w:marTop w:val="0"/>
              <w:marBottom w:val="0"/>
              <w:divBdr>
                <w:top w:val="none" w:sz="0" w:space="0" w:color="auto"/>
                <w:left w:val="none" w:sz="0" w:space="0" w:color="auto"/>
                <w:bottom w:val="none" w:sz="0" w:space="0" w:color="auto"/>
                <w:right w:val="none" w:sz="0" w:space="0" w:color="auto"/>
              </w:divBdr>
            </w:div>
            <w:div w:id="863514951">
              <w:marLeft w:val="0"/>
              <w:marRight w:val="0"/>
              <w:marTop w:val="0"/>
              <w:marBottom w:val="0"/>
              <w:divBdr>
                <w:top w:val="none" w:sz="0" w:space="0" w:color="auto"/>
                <w:left w:val="none" w:sz="0" w:space="0" w:color="auto"/>
                <w:bottom w:val="none" w:sz="0" w:space="0" w:color="auto"/>
                <w:right w:val="none" w:sz="0" w:space="0" w:color="auto"/>
              </w:divBdr>
            </w:div>
            <w:div w:id="49349214">
              <w:marLeft w:val="0"/>
              <w:marRight w:val="0"/>
              <w:marTop w:val="0"/>
              <w:marBottom w:val="0"/>
              <w:divBdr>
                <w:top w:val="none" w:sz="0" w:space="0" w:color="auto"/>
                <w:left w:val="none" w:sz="0" w:space="0" w:color="auto"/>
                <w:bottom w:val="none" w:sz="0" w:space="0" w:color="auto"/>
                <w:right w:val="none" w:sz="0" w:space="0" w:color="auto"/>
              </w:divBdr>
            </w:div>
            <w:div w:id="1362121481">
              <w:marLeft w:val="0"/>
              <w:marRight w:val="0"/>
              <w:marTop w:val="0"/>
              <w:marBottom w:val="0"/>
              <w:divBdr>
                <w:top w:val="none" w:sz="0" w:space="0" w:color="auto"/>
                <w:left w:val="none" w:sz="0" w:space="0" w:color="auto"/>
                <w:bottom w:val="none" w:sz="0" w:space="0" w:color="auto"/>
                <w:right w:val="none" w:sz="0" w:space="0" w:color="auto"/>
              </w:divBdr>
            </w:div>
            <w:div w:id="832333633">
              <w:marLeft w:val="0"/>
              <w:marRight w:val="0"/>
              <w:marTop w:val="0"/>
              <w:marBottom w:val="0"/>
              <w:divBdr>
                <w:top w:val="none" w:sz="0" w:space="0" w:color="auto"/>
                <w:left w:val="none" w:sz="0" w:space="0" w:color="auto"/>
                <w:bottom w:val="none" w:sz="0" w:space="0" w:color="auto"/>
                <w:right w:val="none" w:sz="0" w:space="0" w:color="auto"/>
              </w:divBdr>
            </w:div>
            <w:div w:id="1109396954">
              <w:marLeft w:val="0"/>
              <w:marRight w:val="0"/>
              <w:marTop w:val="0"/>
              <w:marBottom w:val="0"/>
              <w:divBdr>
                <w:top w:val="none" w:sz="0" w:space="0" w:color="auto"/>
                <w:left w:val="none" w:sz="0" w:space="0" w:color="auto"/>
                <w:bottom w:val="none" w:sz="0" w:space="0" w:color="auto"/>
                <w:right w:val="none" w:sz="0" w:space="0" w:color="auto"/>
              </w:divBdr>
            </w:div>
            <w:div w:id="1891845928">
              <w:marLeft w:val="0"/>
              <w:marRight w:val="0"/>
              <w:marTop w:val="0"/>
              <w:marBottom w:val="0"/>
              <w:divBdr>
                <w:top w:val="none" w:sz="0" w:space="0" w:color="auto"/>
                <w:left w:val="none" w:sz="0" w:space="0" w:color="auto"/>
                <w:bottom w:val="none" w:sz="0" w:space="0" w:color="auto"/>
                <w:right w:val="none" w:sz="0" w:space="0" w:color="auto"/>
              </w:divBdr>
            </w:div>
            <w:div w:id="1897936925">
              <w:marLeft w:val="0"/>
              <w:marRight w:val="0"/>
              <w:marTop w:val="0"/>
              <w:marBottom w:val="0"/>
              <w:divBdr>
                <w:top w:val="none" w:sz="0" w:space="0" w:color="auto"/>
                <w:left w:val="none" w:sz="0" w:space="0" w:color="auto"/>
                <w:bottom w:val="none" w:sz="0" w:space="0" w:color="auto"/>
                <w:right w:val="none" w:sz="0" w:space="0" w:color="auto"/>
              </w:divBdr>
            </w:div>
            <w:div w:id="1179782608">
              <w:marLeft w:val="0"/>
              <w:marRight w:val="0"/>
              <w:marTop w:val="0"/>
              <w:marBottom w:val="0"/>
              <w:divBdr>
                <w:top w:val="none" w:sz="0" w:space="0" w:color="auto"/>
                <w:left w:val="none" w:sz="0" w:space="0" w:color="auto"/>
                <w:bottom w:val="none" w:sz="0" w:space="0" w:color="auto"/>
                <w:right w:val="none" w:sz="0" w:space="0" w:color="auto"/>
              </w:divBdr>
            </w:div>
            <w:div w:id="1884367586">
              <w:marLeft w:val="0"/>
              <w:marRight w:val="0"/>
              <w:marTop w:val="0"/>
              <w:marBottom w:val="0"/>
              <w:divBdr>
                <w:top w:val="none" w:sz="0" w:space="0" w:color="auto"/>
                <w:left w:val="none" w:sz="0" w:space="0" w:color="auto"/>
                <w:bottom w:val="none" w:sz="0" w:space="0" w:color="auto"/>
                <w:right w:val="none" w:sz="0" w:space="0" w:color="auto"/>
              </w:divBdr>
            </w:div>
            <w:div w:id="762531585">
              <w:marLeft w:val="0"/>
              <w:marRight w:val="0"/>
              <w:marTop w:val="0"/>
              <w:marBottom w:val="0"/>
              <w:divBdr>
                <w:top w:val="none" w:sz="0" w:space="0" w:color="auto"/>
                <w:left w:val="none" w:sz="0" w:space="0" w:color="auto"/>
                <w:bottom w:val="none" w:sz="0" w:space="0" w:color="auto"/>
                <w:right w:val="none" w:sz="0" w:space="0" w:color="auto"/>
              </w:divBdr>
            </w:div>
            <w:div w:id="128521325">
              <w:marLeft w:val="0"/>
              <w:marRight w:val="0"/>
              <w:marTop w:val="0"/>
              <w:marBottom w:val="0"/>
              <w:divBdr>
                <w:top w:val="none" w:sz="0" w:space="0" w:color="auto"/>
                <w:left w:val="none" w:sz="0" w:space="0" w:color="auto"/>
                <w:bottom w:val="none" w:sz="0" w:space="0" w:color="auto"/>
                <w:right w:val="none" w:sz="0" w:space="0" w:color="auto"/>
              </w:divBdr>
            </w:div>
            <w:div w:id="670985633">
              <w:marLeft w:val="0"/>
              <w:marRight w:val="0"/>
              <w:marTop w:val="0"/>
              <w:marBottom w:val="0"/>
              <w:divBdr>
                <w:top w:val="none" w:sz="0" w:space="0" w:color="auto"/>
                <w:left w:val="none" w:sz="0" w:space="0" w:color="auto"/>
                <w:bottom w:val="none" w:sz="0" w:space="0" w:color="auto"/>
                <w:right w:val="none" w:sz="0" w:space="0" w:color="auto"/>
              </w:divBdr>
            </w:div>
            <w:div w:id="1926111438">
              <w:marLeft w:val="0"/>
              <w:marRight w:val="0"/>
              <w:marTop w:val="0"/>
              <w:marBottom w:val="0"/>
              <w:divBdr>
                <w:top w:val="none" w:sz="0" w:space="0" w:color="auto"/>
                <w:left w:val="none" w:sz="0" w:space="0" w:color="auto"/>
                <w:bottom w:val="none" w:sz="0" w:space="0" w:color="auto"/>
                <w:right w:val="none" w:sz="0" w:space="0" w:color="auto"/>
              </w:divBdr>
            </w:div>
            <w:div w:id="183789098">
              <w:marLeft w:val="0"/>
              <w:marRight w:val="0"/>
              <w:marTop w:val="0"/>
              <w:marBottom w:val="0"/>
              <w:divBdr>
                <w:top w:val="none" w:sz="0" w:space="0" w:color="auto"/>
                <w:left w:val="none" w:sz="0" w:space="0" w:color="auto"/>
                <w:bottom w:val="none" w:sz="0" w:space="0" w:color="auto"/>
                <w:right w:val="none" w:sz="0" w:space="0" w:color="auto"/>
              </w:divBdr>
            </w:div>
            <w:div w:id="281302927">
              <w:marLeft w:val="0"/>
              <w:marRight w:val="0"/>
              <w:marTop w:val="0"/>
              <w:marBottom w:val="0"/>
              <w:divBdr>
                <w:top w:val="none" w:sz="0" w:space="0" w:color="auto"/>
                <w:left w:val="none" w:sz="0" w:space="0" w:color="auto"/>
                <w:bottom w:val="none" w:sz="0" w:space="0" w:color="auto"/>
                <w:right w:val="none" w:sz="0" w:space="0" w:color="auto"/>
              </w:divBdr>
            </w:div>
            <w:div w:id="1014767226">
              <w:marLeft w:val="0"/>
              <w:marRight w:val="0"/>
              <w:marTop w:val="0"/>
              <w:marBottom w:val="0"/>
              <w:divBdr>
                <w:top w:val="none" w:sz="0" w:space="0" w:color="auto"/>
                <w:left w:val="none" w:sz="0" w:space="0" w:color="auto"/>
                <w:bottom w:val="none" w:sz="0" w:space="0" w:color="auto"/>
                <w:right w:val="none" w:sz="0" w:space="0" w:color="auto"/>
              </w:divBdr>
            </w:div>
            <w:div w:id="1087732644">
              <w:marLeft w:val="0"/>
              <w:marRight w:val="0"/>
              <w:marTop w:val="0"/>
              <w:marBottom w:val="0"/>
              <w:divBdr>
                <w:top w:val="none" w:sz="0" w:space="0" w:color="auto"/>
                <w:left w:val="none" w:sz="0" w:space="0" w:color="auto"/>
                <w:bottom w:val="none" w:sz="0" w:space="0" w:color="auto"/>
                <w:right w:val="none" w:sz="0" w:space="0" w:color="auto"/>
              </w:divBdr>
            </w:div>
            <w:div w:id="1728185584">
              <w:marLeft w:val="0"/>
              <w:marRight w:val="0"/>
              <w:marTop w:val="0"/>
              <w:marBottom w:val="0"/>
              <w:divBdr>
                <w:top w:val="none" w:sz="0" w:space="0" w:color="auto"/>
                <w:left w:val="none" w:sz="0" w:space="0" w:color="auto"/>
                <w:bottom w:val="none" w:sz="0" w:space="0" w:color="auto"/>
                <w:right w:val="none" w:sz="0" w:space="0" w:color="auto"/>
              </w:divBdr>
            </w:div>
            <w:div w:id="99299755">
              <w:marLeft w:val="0"/>
              <w:marRight w:val="0"/>
              <w:marTop w:val="0"/>
              <w:marBottom w:val="0"/>
              <w:divBdr>
                <w:top w:val="none" w:sz="0" w:space="0" w:color="auto"/>
                <w:left w:val="none" w:sz="0" w:space="0" w:color="auto"/>
                <w:bottom w:val="none" w:sz="0" w:space="0" w:color="auto"/>
                <w:right w:val="none" w:sz="0" w:space="0" w:color="auto"/>
              </w:divBdr>
            </w:div>
            <w:div w:id="380709151">
              <w:marLeft w:val="0"/>
              <w:marRight w:val="0"/>
              <w:marTop w:val="0"/>
              <w:marBottom w:val="0"/>
              <w:divBdr>
                <w:top w:val="none" w:sz="0" w:space="0" w:color="auto"/>
                <w:left w:val="none" w:sz="0" w:space="0" w:color="auto"/>
                <w:bottom w:val="none" w:sz="0" w:space="0" w:color="auto"/>
                <w:right w:val="none" w:sz="0" w:space="0" w:color="auto"/>
              </w:divBdr>
            </w:div>
            <w:div w:id="802119775">
              <w:marLeft w:val="0"/>
              <w:marRight w:val="0"/>
              <w:marTop w:val="0"/>
              <w:marBottom w:val="0"/>
              <w:divBdr>
                <w:top w:val="none" w:sz="0" w:space="0" w:color="auto"/>
                <w:left w:val="none" w:sz="0" w:space="0" w:color="auto"/>
                <w:bottom w:val="none" w:sz="0" w:space="0" w:color="auto"/>
                <w:right w:val="none" w:sz="0" w:space="0" w:color="auto"/>
              </w:divBdr>
            </w:div>
            <w:div w:id="1066296220">
              <w:marLeft w:val="0"/>
              <w:marRight w:val="0"/>
              <w:marTop w:val="0"/>
              <w:marBottom w:val="0"/>
              <w:divBdr>
                <w:top w:val="none" w:sz="0" w:space="0" w:color="auto"/>
                <w:left w:val="none" w:sz="0" w:space="0" w:color="auto"/>
                <w:bottom w:val="none" w:sz="0" w:space="0" w:color="auto"/>
                <w:right w:val="none" w:sz="0" w:space="0" w:color="auto"/>
              </w:divBdr>
            </w:div>
            <w:div w:id="1926570531">
              <w:marLeft w:val="0"/>
              <w:marRight w:val="0"/>
              <w:marTop w:val="0"/>
              <w:marBottom w:val="0"/>
              <w:divBdr>
                <w:top w:val="none" w:sz="0" w:space="0" w:color="auto"/>
                <w:left w:val="none" w:sz="0" w:space="0" w:color="auto"/>
                <w:bottom w:val="none" w:sz="0" w:space="0" w:color="auto"/>
                <w:right w:val="none" w:sz="0" w:space="0" w:color="auto"/>
              </w:divBdr>
            </w:div>
            <w:div w:id="819342907">
              <w:marLeft w:val="0"/>
              <w:marRight w:val="0"/>
              <w:marTop w:val="0"/>
              <w:marBottom w:val="0"/>
              <w:divBdr>
                <w:top w:val="none" w:sz="0" w:space="0" w:color="auto"/>
                <w:left w:val="none" w:sz="0" w:space="0" w:color="auto"/>
                <w:bottom w:val="none" w:sz="0" w:space="0" w:color="auto"/>
                <w:right w:val="none" w:sz="0" w:space="0" w:color="auto"/>
              </w:divBdr>
            </w:div>
            <w:div w:id="566460112">
              <w:marLeft w:val="0"/>
              <w:marRight w:val="0"/>
              <w:marTop w:val="0"/>
              <w:marBottom w:val="0"/>
              <w:divBdr>
                <w:top w:val="none" w:sz="0" w:space="0" w:color="auto"/>
                <w:left w:val="none" w:sz="0" w:space="0" w:color="auto"/>
                <w:bottom w:val="none" w:sz="0" w:space="0" w:color="auto"/>
                <w:right w:val="none" w:sz="0" w:space="0" w:color="auto"/>
              </w:divBdr>
            </w:div>
            <w:div w:id="362705986">
              <w:marLeft w:val="0"/>
              <w:marRight w:val="0"/>
              <w:marTop w:val="0"/>
              <w:marBottom w:val="0"/>
              <w:divBdr>
                <w:top w:val="none" w:sz="0" w:space="0" w:color="auto"/>
                <w:left w:val="none" w:sz="0" w:space="0" w:color="auto"/>
                <w:bottom w:val="none" w:sz="0" w:space="0" w:color="auto"/>
                <w:right w:val="none" w:sz="0" w:space="0" w:color="auto"/>
              </w:divBdr>
            </w:div>
            <w:div w:id="1043020656">
              <w:marLeft w:val="0"/>
              <w:marRight w:val="0"/>
              <w:marTop w:val="0"/>
              <w:marBottom w:val="0"/>
              <w:divBdr>
                <w:top w:val="none" w:sz="0" w:space="0" w:color="auto"/>
                <w:left w:val="none" w:sz="0" w:space="0" w:color="auto"/>
                <w:bottom w:val="none" w:sz="0" w:space="0" w:color="auto"/>
                <w:right w:val="none" w:sz="0" w:space="0" w:color="auto"/>
              </w:divBdr>
            </w:div>
            <w:div w:id="1187905870">
              <w:marLeft w:val="0"/>
              <w:marRight w:val="0"/>
              <w:marTop w:val="0"/>
              <w:marBottom w:val="0"/>
              <w:divBdr>
                <w:top w:val="none" w:sz="0" w:space="0" w:color="auto"/>
                <w:left w:val="none" w:sz="0" w:space="0" w:color="auto"/>
                <w:bottom w:val="none" w:sz="0" w:space="0" w:color="auto"/>
                <w:right w:val="none" w:sz="0" w:space="0" w:color="auto"/>
              </w:divBdr>
            </w:div>
            <w:div w:id="683946982">
              <w:marLeft w:val="0"/>
              <w:marRight w:val="0"/>
              <w:marTop w:val="0"/>
              <w:marBottom w:val="0"/>
              <w:divBdr>
                <w:top w:val="none" w:sz="0" w:space="0" w:color="auto"/>
                <w:left w:val="none" w:sz="0" w:space="0" w:color="auto"/>
                <w:bottom w:val="none" w:sz="0" w:space="0" w:color="auto"/>
                <w:right w:val="none" w:sz="0" w:space="0" w:color="auto"/>
              </w:divBdr>
            </w:div>
            <w:div w:id="643703315">
              <w:marLeft w:val="0"/>
              <w:marRight w:val="0"/>
              <w:marTop w:val="0"/>
              <w:marBottom w:val="0"/>
              <w:divBdr>
                <w:top w:val="none" w:sz="0" w:space="0" w:color="auto"/>
                <w:left w:val="none" w:sz="0" w:space="0" w:color="auto"/>
                <w:bottom w:val="none" w:sz="0" w:space="0" w:color="auto"/>
                <w:right w:val="none" w:sz="0" w:space="0" w:color="auto"/>
              </w:divBdr>
            </w:div>
            <w:div w:id="1085568123">
              <w:marLeft w:val="0"/>
              <w:marRight w:val="0"/>
              <w:marTop w:val="0"/>
              <w:marBottom w:val="0"/>
              <w:divBdr>
                <w:top w:val="none" w:sz="0" w:space="0" w:color="auto"/>
                <w:left w:val="none" w:sz="0" w:space="0" w:color="auto"/>
                <w:bottom w:val="none" w:sz="0" w:space="0" w:color="auto"/>
                <w:right w:val="none" w:sz="0" w:space="0" w:color="auto"/>
              </w:divBdr>
            </w:div>
            <w:div w:id="1047218443">
              <w:marLeft w:val="0"/>
              <w:marRight w:val="0"/>
              <w:marTop w:val="0"/>
              <w:marBottom w:val="0"/>
              <w:divBdr>
                <w:top w:val="none" w:sz="0" w:space="0" w:color="auto"/>
                <w:left w:val="none" w:sz="0" w:space="0" w:color="auto"/>
                <w:bottom w:val="none" w:sz="0" w:space="0" w:color="auto"/>
                <w:right w:val="none" w:sz="0" w:space="0" w:color="auto"/>
              </w:divBdr>
            </w:div>
            <w:div w:id="1086153057">
              <w:marLeft w:val="0"/>
              <w:marRight w:val="0"/>
              <w:marTop w:val="0"/>
              <w:marBottom w:val="0"/>
              <w:divBdr>
                <w:top w:val="none" w:sz="0" w:space="0" w:color="auto"/>
                <w:left w:val="none" w:sz="0" w:space="0" w:color="auto"/>
                <w:bottom w:val="none" w:sz="0" w:space="0" w:color="auto"/>
                <w:right w:val="none" w:sz="0" w:space="0" w:color="auto"/>
              </w:divBdr>
            </w:div>
            <w:div w:id="1658531578">
              <w:marLeft w:val="0"/>
              <w:marRight w:val="0"/>
              <w:marTop w:val="0"/>
              <w:marBottom w:val="0"/>
              <w:divBdr>
                <w:top w:val="none" w:sz="0" w:space="0" w:color="auto"/>
                <w:left w:val="none" w:sz="0" w:space="0" w:color="auto"/>
                <w:bottom w:val="none" w:sz="0" w:space="0" w:color="auto"/>
                <w:right w:val="none" w:sz="0" w:space="0" w:color="auto"/>
              </w:divBdr>
            </w:div>
            <w:div w:id="914630081">
              <w:marLeft w:val="0"/>
              <w:marRight w:val="0"/>
              <w:marTop w:val="0"/>
              <w:marBottom w:val="0"/>
              <w:divBdr>
                <w:top w:val="none" w:sz="0" w:space="0" w:color="auto"/>
                <w:left w:val="none" w:sz="0" w:space="0" w:color="auto"/>
                <w:bottom w:val="none" w:sz="0" w:space="0" w:color="auto"/>
                <w:right w:val="none" w:sz="0" w:space="0" w:color="auto"/>
              </w:divBdr>
            </w:div>
            <w:div w:id="2132824578">
              <w:marLeft w:val="0"/>
              <w:marRight w:val="0"/>
              <w:marTop w:val="0"/>
              <w:marBottom w:val="0"/>
              <w:divBdr>
                <w:top w:val="none" w:sz="0" w:space="0" w:color="auto"/>
                <w:left w:val="none" w:sz="0" w:space="0" w:color="auto"/>
                <w:bottom w:val="none" w:sz="0" w:space="0" w:color="auto"/>
                <w:right w:val="none" w:sz="0" w:space="0" w:color="auto"/>
              </w:divBdr>
            </w:div>
            <w:div w:id="841507797">
              <w:marLeft w:val="0"/>
              <w:marRight w:val="0"/>
              <w:marTop w:val="0"/>
              <w:marBottom w:val="0"/>
              <w:divBdr>
                <w:top w:val="none" w:sz="0" w:space="0" w:color="auto"/>
                <w:left w:val="none" w:sz="0" w:space="0" w:color="auto"/>
                <w:bottom w:val="none" w:sz="0" w:space="0" w:color="auto"/>
                <w:right w:val="none" w:sz="0" w:space="0" w:color="auto"/>
              </w:divBdr>
            </w:div>
            <w:div w:id="433289868">
              <w:marLeft w:val="0"/>
              <w:marRight w:val="0"/>
              <w:marTop w:val="0"/>
              <w:marBottom w:val="0"/>
              <w:divBdr>
                <w:top w:val="none" w:sz="0" w:space="0" w:color="auto"/>
                <w:left w:val="none" w:sz="0" w:space="0" w:color="auto"/>
                <w:bottom w:val="none" w:sz="0" w:space="0" w:color="auto"/>
                <w:right w:val="none" w:sz="0" w:space="0" w:color="auto"/>
              </w:divBdr>
            </w:div>
            <w:div w:id="1827162378">
              <w:marLeft w:val="0"/>
              <w:marRight w:val="0"/>
              <w:marTop w:val="0"/>
              <w:marBottom w:val="0"/>
              <w:divBdr>
                <w:top w:val="none" w:sz="0" w:space="0" w:color="auto"/>
                <w:left w:val="none" w:sz="0" w:space="0" w:color="auto"/>
                <w:bottom w:val="none" w:sz="0" w:space="0" w:color="auto"/>
                <w:right w:val="none" w:sz="0" w:space="0" w:color="auto"/>
              </w:divBdr>
            </w:div>
            <w:div w:id="858931548">
              <w:marLeft w:val="0"/>
              <w:marRight w:val="0"/>
              <w:marTop w:val="0"/>
              <w:marBottom w:val="0"/>
              <w:divBdr>
                <w:top w:val="none" w:sz="0" w:space="0" w:color="auto"/>
                <w:left w:val="none" w:sz="0" w:space="0" w:color="auto"/>
                <w:bottom w:val="none" w:sz="0" w:space="0" w:color="auto"/>
                <w:right w:val="none" w:sz="0" w:space="0" w:color="auto"/>
              </w:divBdr>
            </w:div>
            <w:div w:id="201745569">
              <w:marLeft w:val="0"/>
              <w:marRight w:val="0"/>
              <w:marTop w:val="0"/>
              <w:marBottom w:val="0"/>
              <w:divBdr>
                <w:top w:val="none" w:sz="0" w:space="0" w:color="auto"/>
                <w:left w:val="none" w:sz="0" w:space="0" w:color="auto"/>
                <w:bottom w:val="none" w:sz="0" w:space="0" w:color="auto"/>
                <w:right w:val="none" w:sz="0" w:space="0" w:color="auto"/>
              </w:divBdr>
            </w:div>
            <w:div w:id="657534146">
              <w:marLeft w:val="0"/>
              <w:marRight w:val="0"/>
              <w:marTop w:val="0"/>
              <w:marBottom w:val="0"/>
              <w:divBdr>
                <w:top w:val="none" w:sz="0" w:space="0" w:color="auto"/>
                <w:left w:val="none" w:sz="0" w:space="0" w:color="auto"/>
                <w:bottom w:val="none" w:sz="0" w:space="0" w:color="auto"/>
                <w:right w:val="none" w:sz="0" w:space="0" w:color="auto"/>
              </w:divBdr>
            </w:div>
            <w:div w:id="722828597">
              <w:marLeft w:val="0"/>
              <w:marRight w:val="0"/>
              <w:marTop w:val="0"/>
              <w:marBottom w:val="0"/>
              <w:divBdr>
                <w:top w:val="none" w:sz="0" w:space="0" w:color="auto"/>
                <w:left w:val="none" w:sz="0" w:space="0" w:color="auto"/>
                <w:bottom w:val="none" w:sz="0" w:space="0" w:color="auto"/>
                <w:right w:val="none" w:sz="0" w:space="0" w:color="auto"/>
              </w:divBdr>
            </w:div>
            <w:div w:id="2024815301">
              <w:marLeft w:val="0"/>
              <w:marRight w:val="0"/>
              <w:marTop w:val="0"/>
              <w:marBottom w:val="0"/>
              <w:divBdr>
                <w:top w:val="none" w:sz="0" w:space="0" w:color="auto"/>
                <w:left w:val="none" w:sz="0" w:space="0" w:color="auto"/>
                <w:bottom w:val="none" w:sz="0" w:space="0" w:color="auto"/>
                <w:right w:val="none" w:sz="0" w:space="0" w:color="auto"/>
              </w:divBdr>
            </w:div>
            <w:div w:id="599143639">
              <w:marLeft w:val="0"/>
              <w:marRight w:val="0"/>
              <w:marTop w:val="0"/>
              <w:marBottom w:val="0"/>
              <w:divBdr>
                <w:top w:val="none" w:sz="0" w:space="0" w:color="auto"/>
                <w:left w:val="none" w:sz="0" w:space="0" w:color="auto"/>
                <w:bottom w:val="none" w:sz="0" w:space="0" w:color="auto"/>
                <w:right w:val="none" w:sz="0" w:space="0" w:color="auto"/>
              </w:divBdr>
            </w:div>
            <w:div w:id="1067604488">
              <w:marLeft w:val="0"/>
              <w:marRight w:val="0"/>
              <w:marTop w:val="0"/>
              <w:marBottom w:val="0"/>
              <w:divBdr>
                <w:top w:val="none" w:sz="0" w:space="0" w:color="auto"/>
                <w:left w:val="none" w:sz="0" w:space="0" w:color="auto"/>
                <w:bottom w:val="none" w:sz="0" w:space="0" w:color="auto"/>
                <w:right w:val="none" w:sz="0" w:space="0" w:color="auto"/>
              </w:divBdr>
            </w:div>
            <w:div w:id="322588273">
              <w:marLeft w:val="0"/>
              <w:marRight w:val="0"/>
              <w:marTop w:val="0"/>
              <w:marBottom w:val="0"/>
              <w:divBdr>
                <w:top w:val="none" w:sz="0" w:space="0" w:color="auto"/>
                <w:left w:val="none" w:sz="0" w:space="0" w:color="auto"/>
                <w:bottom w:val="none" w:sz="0" w:space="0" w:color="auto"/>
                <w:right w:val="none" w:sz="0" w:space="0" w:color="auto"/>
              </w:divBdr>
            </w:div>
            <w:div w:id="1643658577">
              <w:marLeft w:val="0"/>
              <w:marRight w:val="0"/>
              <w:marTop w:val="0"/>
              <w:marBottom w:val="0"/>
              <w:divBdr>
                <w:top w:val="none" w:sz="0" w:space="0" w:color="auto"/>
                <w:left w:val="none" w:sz="0" w:space="0" w:color="auto"/>
                <w:bottom w:val="none" w:sz="0" w:space="0" w:color="auto"/>
                <w:right w:val="none" w:sz="0" w:space="0" w:color="auto"/>
              </w:divBdr>
            </w:div>
            <w:div w:id="1526824286">
              <w:marLeft w:val="0"/>
              <w:marRight w:val="0"/>
              <w:marTop w:val="0"/>
              <w:marBottom w:val="0"/>
              <w:divBdr>
                <w:top w:val="none" w:sz="0" w:space="0" w:color="auto"/>
                <w:left w:val="none" w:sz="0" w:space="0" w:color="auto"/>
                <w:bottom w:val="none" w:sz="0" w:space="0" w:color="auto"/>
                <w:right w:val="none" w:sz="0" w:space="0" w:color="auto"/>
              </w:divBdr>
            </w:div>
            <w:div w:id="564026978">
              <w:marLeft w:val="0"/>
              <w:marRight w:val="0"/>
              <w:marTop w:val="0"/>
              <w:marBottom w:val="0"/>
              <w:divBdr>
                <w:top w:val="none" w:sz="0" w:space="0" w:color="auto"/>
                <w:left w:val="none" w:sz="0" w:space="0" w:color="auto"/>
                <w:bottom w:val="none" w:sz="0" w:space="0" w:color="auto"/>
                <w:right w:val="none" w:sz="0" w:space="0" w:color="auto"/>
              </w:divBdr>
            </w:div>
            <w:div w:id="1939019676">
              <w:marLeft w:val="0"/>
              <w:marRight w:val="0"/>
              <w:marTop w:val="0"/>
              <w:marBottom w:val="0"/>
              <w:divBdr>
                <w:top w:val="none" w:sz="0" w:space="0" w:color="auto"/>
                <w:left w:val="none" w:sz="0" w:space="0" w:color="auto"/>
                <w:bottom w:val="none" w:sz="0" w:space="0" w:color="auto"/>
                <w:right w:val="none" w:sz="0" w:space="0" w:color="auto"/>
              </w:divBdr>
            </w:div>
            <w:div w:id="1369181802">
              <w:marLeft w:val="0"/>
              <w:marRight w:val="0"/>
              <w:marTop w:val="0"/>
              <w:marBottom w:val="0"/>
              <w:divBdr>
                <w:top w:val="none" w:sz="0" w:space="0" w:color="auto"/>
                <w:left w:val="none" w:sz="0" w:space="0" w:color="auto"/>
                <w:bottom w:val="none" w:sz="0" w:space="0" w:color="auto"/>
                <w:right w:val="none" w:sz="0" w:space="0" w:color="auto"/>
              </w:divBdr>
            </w:div>
            <w:div w:id="1989703280">
              <w:marLeft w:val="0"/>
              <w:marRight w:val="0"/>
              <w:marTop w:val="0"/>
              <w:marBottom w:val="0"/>
              <w:divBdr>
                <w:top w:val="none" w:sz="0" w:space="0" w:color="auto"/>
                <w:left w:val="none" w:sz="0" w:space="0" w:color="auto"/>
                <w:bottom w:val="none" w:sz="0" w:space="0" w:color="auto"/>
                <w:right w:val="none" w:sz="0" w:space="0" w:color="auto"/>
              </w:divBdr>
            </w:div>
            <w:div w:id="1219364882">
              <w:marLeft w:val="0"/>
              <w:marRight w:val="0"/>
              <w:marTop w:val="0"/>
              <w:marBottom w:val="0"/>
              <w:divBdr>
                <w:top w:val="none" w:sz="0" w:space="0" w:color="auto"/>
                <w:left w:val="none" w:sz="0" w:space="0" w:color="auto"/>
                <w:bottom w:val="none" w:sz="0" w:space="0" w:color="auto"/>
                <w:right w:val="none" w:sz="0" w:space="0" w:color="auto"/>
              </w:divBdr>
            </w:div>
            <w:div w:id="756558992">
              <w:marLeft w:val="0"/>
              <w:marRight w:val="0"/>
              <w:marTop w:val="0"/>
              <w:marBottom w:val="0"/>
              <w:divBdr>
                <w:top w:val="none" w:sz="0" w:space="0" w:color="auto"/>
                <w:left w:val="none" w:sz="0" w:space="0" w:color="auto"/>
                <w:bottom w:val="none" w:sz="0" w:space="0" w:color="auto"/>
                <w:right w:val="none" w:sz="0" w:space="0" w:color="auto"/>
              </w:divBdr>
            </w:div>
            <w:div w:id="629243316">
              <w:marLeft w:val="0"/>
              <w:marRight w:val="0"/>
              <w:marTop w:val="0"/>
              <w:marBottom w:val="0"/>
              <w:divBdr>
                <w:top w:val="none" w:sz="0" w:space="0" w:color="auto"/>
                <w:left w:val="none" w:sz="0" w:space="0" w:color="auto"/>
                <w:bottom w:val="none" w:sz="0" w:space="0" w:color="auto"/>
                <w:right w:val="none" w:sz="0" w:space="0" w:color="auto"/>
              </w:divBdr>
            </w:div>
            <w:div w:id="398284267">
              <w:marLeft w:val="0"/>
              <w:marRight w:val="0"/>
              <w:marTop w:val="0"/>
              <w:marBottom w:val="0"/>
              <w:divBdr>
                <w:top w:val="none" w:sz="0" w:space="0" w:color="auto"/>
                <w:left w:val="none" w:sz="0" w:space="0" w:color="auto"/>
                <w:bottom w:val="none" w:sz="0" w:space="0" w:color="auto"/>
                <w:right w:val="none" w:sz="0" w:space="0" w:color="auto"/>
              </w:divBdr>
            </w:div>
            <w:div w:id="697850138">
              <w:marLeft w:val="0"/>
              <w:marRight w:val="0"/>
              <w:marTop w:val="0"/>
              <w:marBottom w:val="0"/>
              <w:divBdr>
                <w:top w:val="none" w:sz="0" w:space="0" w:color="auto"/>
                <w:left w:val="none" w:sz="0" w:space="0" w:color="auto"/>
                <w:bottom w:val="none" w:sz="0" w:space="0" w:color="auto"/>
                <w:right w:val="none" w:sz="0" w:space="0" w:color="auto"/>
              </w:divBdr>
            </w:div>
            <w:div w:id="1459953932">
              <w:marLeft w:val="0"/>
              <w:marRight w:val="0"/>
              <w:marTop w:val="0"/>
              <w:marBottom w:val="0"/>
              <w:divBdr>
                <w:top w:val="none" w:sz="0" w:space="0" w:color="auto"/>
                <w:left w:val="none" w:sz="0" w:space="0" w:color="auto"/>
                <w:bottom w:val="none" w:sz="0" w:space="0" w:color="auto"/>
                <w:right w:val="none" w:sz="0" w:space="0" w:color="auto"/>
              </w:divBdr>
            </w:div>
            <w:div w:id="1624727082">
              <w:marLeft w:val="0"/>
              <w:marRight w:val="0"/>
              <w:marTop w:val="0"/>
              <w:marBottom w:val="0"/>
              <w:divBdr>
                <w:top w:val="none" w:sz="0" w:space="0" w:color="auto"/>
                <w:left w:val="none" w:sz="0" w:space="0" w:color="auto"/>
                <w:bottom w:val="none" w:sz="0" w:space="0" w:color="auto"/>
                <w:right w:val="none" w:sz="0" w:space="0" w:color="auto"/>
              </w:divBdr>
            </w:div>
            <w:div w:id="439841406">
              <w:marLeft w:val="0"/>
              <w:marRight w:val="0"/>
              <w:marTop w:val="0"/>
              <w:marBottom w:val="0"/>
              <w:divBdr>
                <w:top w:val="none" w:sz="0" w:space="0" w:color="auto"/>
                <w:left w:val="none" w:sz="0" w:space="0" w:color="auto"/>
                <w:bottom w:val="none" w:sz="0" w:space="0" w:color="auto"/>
                <w:right w:val="none" w:sz="0" w:space="0" w:color="auto"/>
              </w:divBdr>
            </w:div>
            <w:div w:id="1833909567">
              <w:marLeft w:val="0"/>
              <w:marRight w:val="0"/>
              <w:marTop w:val="0"/>
              <w:marBottom w:val="0"/>
              <w:divBdr>
                <w:top w:val="none" w:sz="0" w:space="0" w:color="auto"/>
                <w:left w:val="none" w:sz="0" w:space="0" w:color="auto"/>
                <w:bottom w:val="none" w:sz="0" w:space="0" w:color="auto"/>
                <w:right w:val="none" w:sz="0" w:space="0" w:color="auto"/>
              </w:divBdr>
            </w:div>
            <w:div w:id="768694490">
              <w:marLeft w:val="0"/>
              <w:marRight w:val="0"/>
              <w:marTop w:val="0"/>
              <w:marBottom w:val="0"/>
              <w:divBdr>
                <w:top w:val="none" w:sz="0" w:space="0" w:color="auto"/>
                <w:left w:val="none" w:sz="0" w:space="0" w:color="auto"/>
                <w:bottom w:val="none" w:sz="0" w:space="0" w:color="auto"/>
                <w:right w:val="none" w:sz="0" w:space="0" w:color="auto"/>
              </w:divBdr>
            </w:div>
            <w:div w:id="1207178512">
              <w:marLeft w:val="0"/>
              <w:marRight w:val="0"/>
              <w:marTop w:val="0"/>
              <w:marBottom w:val="0"/>
              <w:divBdr>
                <w:top w:val="none" w:sz="0" w:space="0" w:color="auto"/>
                <w:left w:val="none" w:sz="0" w:space="0" w:color="auto"/>
                <w:bottom w:val="none" w:sz="0" w:space="0" w:color="auto"/>
                <w:right w:val="none" w:sz="0" w:space="0" w:color="auto"/>
              </w:divBdr>
            </w:div>
            <w:div w:id="502548940">
              <w:marLeft w:val="0"/>
              <w:marRight w:val="0"/>
              <w:marTop w:val="0"/>
              <w:marBottom w:val="0"/>
              <w:divBdr>
                <w:top w:val="none" w:sz="0" w:space="0" w:color="auto"/>
                <w:left w:val="none" w:sz="0" w:space="0" w:color="auto"/>
                <w:bottom w:val="none" w:sz="0" w:space="0" w:color="auto"/>
                <w:right w:val="none" w:sz="0" w:space="0" w:color="auto"/>
              </w:divBdr>
            </w:div>
            <w:div w:id="767307543">
              <w:marLeft w:val="0"/>
              <w:marRight w:val="0"/>
              <w:marTop w:val="0"/>
              <w:marBottom w:val="0"/>
              <w:divBdr>
                <w:top w:val="none" w:sz="0" w:space="0" w:color="auto"/>
                <w:left w:val="none" w:sz="0" w:space="0" w:color="auto"/>
                <w:bottom w:val="none" w:sz="0" w:space="0" w:color="auto"/>
                <w:right w:val="none" w:sz="0" w:space="0" w:color="auto"/>
              </w:divBdr>
            </w:div>
            <w:div w:id="384261549">
              <w:marLeft w:val="0"/>
              <w:marRight w:val="0"/>
              <w:marTop w:val="0"/>
              <w:marBottom w:val="0"/>
              <w:divBdr>
                <w:top w:val="none" w:sz="0" w:space="0" w:color="auto"/>
                <w:left w:val="none" w:sz="0" w:space="0" w:color="auto"/>
                <w:bottom w:val="none" w:sz="0" w:space="0" w:color="auto"/>
                <w:right w:val="none" w:sz="0" w:space="0" w:color="auto"/>
              </w:divBdr>
            </w:div>
            <w:div w:id="1497528677">
              <w:marLeft w:val="0"/>
              <w:marRight w:val="0"/>
              <w:marTop w:val="0"/>
              <w:marBottom w:val="0"/>
              <w:divBdr>
                <w:top w:val="none" w:sz="0" w:space="0" w:color="auto"/>
                <w:left w:val="none" w:sz="0" w:space="0" w:color="auto"/>
                <w:bottom w:val="none" w:sz="0" w:space="0" w:color="auto"/>
                <w:right w:val="none" w:sz="0" w:space="0" w:color="auto"/>
              </w:divBdr>
            </w:div>
            <w:div w:id="884563884">
              <w:marLeft w:val="0"/>
              <w:marRight w:val="0"/>
              <w:marTop w:val="0"/>
              <w:marBottom w:val="0"/>
              <w:divBdr>
                <w:top w:val="none" w:sz="0" w:space="0" w:color="auto"/>
                <w:left w:val="none" w:sz="0" w:space="0" w:color="auto"/>
                <w:bottom w:val="none" w:sz="0" w:space="0" w:color="auto"/>
                <w:right w:val="none" w:sz="0" w:space="0" w:color="auto"/>
              </w:divBdr>
            </w:div>
            <w:div w:id="1854175850">
              <w:marLeft w:val="0"/>
              <w:marRight w:val="0"/>
              <w:marTop w:val="0"/>
              <w:marBottom w:val="0"/>
              <w:divBdr>
                <w:top w:val="none" w:sz="0" w:space="0" w:color="auto"/>
                <w:left w:val="none" w:sz="0" w:space="0" w:color="auto"/>
                <w:bottom w:val="none" w:sz="0" w:space="0" w:color="auto"/>
                <w:right w:val="none" w:sz="0" w:space="0" w:color="auto"/>
              </w:divBdr>
            </w:div>
            <w:div w:id="1860240114">
              <w:marLeft w:val="0"/>
              <w:marRight w:val="0"/>
              <w:marTop w:val="0"/>
              <w:marBottom w:val="0"/>
              <w:divBdr>
                <w:top w:val="none" w:sz="0" w:space="0" w:color="auto"/>
                <w:left w:val="none" w:sz="0" w:space="0" w:color="auto"/>
                <w:bottom w:val="none" w:sz="0" w:space="0" w:color="auto"/>
                <w:right w:val="none" w:sz="0" w:space="0" w:color="auto"/>
              </w:divBdr>
            </w:div>
            <w:div w:id="2061897397">
              <w:marLeft w:val="0"/>
              <w:marRight w:val="0"/>
              <w:marTop w:val="0"/>
              <w:marBottom w:val="0"/>
              <w:divBdr>
                <w:top w:val="none" w:sz="0" w:space="0" w:color="auto"/>
                <w:left w:val="none" w:sz="0" w:space="0" w:color="auto"/>
                <w:bottom w:val="none" w:sz="0" w:space="0" w:color="auto"/>
                <w:right w:val="none" w:sz="0" w:space="0" w:color="auto"/>
              </w:divBdr>
            </w:div>
            <w:div w:id="1326470547">
              <w:marLeft w:val="0"/>
              <w:marRight w:val="0"/>
              <w:marTop w:val="0"/>
              <w:marBottom w:val="0"/>
              <w:divBdr>
                <w:top w:val="none" w:sz="0" w:space="0" w:color="auto"/>
                <w:left w:val="none" w:sz="0" w:space="0" w:color="auto"/>
                <w:bottom w:val="none" w:sz="0" w:space="0" w:color="auto"/>
                <w:right w:val="none" w:sz="0" w:space="0" w:color="auto"/>
              </w:divBdr>
            </w:div>
            <w:div w:id="308945760">
              <w:marLeft w:val="0"/>
              <w:marRight w:val="0"/>
              <w:marTop w:val="0"/>
              <w:marBottom w:val="0"/>
              <w:divBdr>
                <w:top w:val="none" w:sz="0" w:space="0" w:color="auto"/>
                <w:left w:val="none" w:sz="0" w:space="0" w:color="auto"/>
                <w:bottom w:val="none" w:sz="0" w:space="0" w:color="auto"/>
                <w:right w:val="none" w:sz="0" w:space="0" w:color="auto"/>
              </w:divBdr>
            </w:div>
            <w:div w:id="919675293">
              <w:marLeft w:val="0"/>
              <w:marRight w:val="0"/>
              <w:marTop w:val="0"/>
              <w:marBottom w:val="0"/>
              <w:divBdr>
                <w:top w:val="none" w:sz="0" w:space="0" w:color="auto"/>
                <w:left w:val="none" w:sz="0" w:space="0" w:color="auto"/>
                <w:bottom w:val="none" w:sz="0" w:space="0" w:color="auto"/>
                <w:right w:val="none" w:sz="0" w:space="0" w:color="auto"/>
              </w:divBdr>
            </w:div>
            <w:div w:id="658386048">
              <w:marLeft w:val="0"/>
              <w:marRight w:val="0"/>
              <w:marTop w:val="0"/>
              <w:marBottom w:val="0"/>
              <w:divBdr>
                <w:top w:val="none" w:sz="0" w:space="0" w:color="auto"/>
                <w:left w:val="none" w:sz="0" w:space="0" w:color="auto"/>
                <w:bottom w:val="none" w:sz="0" w:space="0" w:color="auto"/>
                <w:right w:val="none" w:sz="0" w:space="0" w:color="auto"/>
              </w:divBdr>
            </w:div>
            <w:div w:id="1313682120">
              <w:marLeft w:val="0"/>
              <w:marRight w:val="0"/>
              <w:marTop w:val="0"/>
              <w:marBottom w:val="0"/>
              <w:divBdr>
                <w:top w:val="none" w:sz="0" w:space="0" w:color="auto"/>
                <w:left w:val="none" w:sz="0" w:space="0" w:color="auto"/>
                <w:bottom w:val="none" w:sz="0" w:space="0" w:color="auto"/>
                <w:right w:val="none" w:sz="0" w:space="0" w:color="auto"/>
              </w:divBdr>
            </w:div>
            <w:div w:id="1276405160">
              <w:marLeft w:val="0"/>
              <w:marRight w:val="0"/>
              <w:marTop w:val="0"/>
              <w:marBottom w:val="0"/>
              <w:divBdr>
                <w:top w:val="none" w:sz="0" w:space="0" w:color="auto"/>
                <w:left w:val="none" w:sz="0" w:space="0" w:color="auto"/>
                <w:bottom w:val="none" w:sz="0" w:space="0" w:color="auto"/>
                <w:right w:val="none" w:sz="0" w:space="0" w:color="auto"/>
              </w:divBdr>
            </w:div>
            <w:div w:id="1900243973">
              <w:marLeft w:val="0"/>
              <w:marRight w:val="0"/>
              <w:marTop w:val="0"/>
              <w:marBottom w:val="0"/>
              <w:divBdr>
                <w:top w:val="none" w:sz="0" w:space="0" w:color="auto"/>
                <w:left w:val="none" w:sz="0" w:space="0" w:color="auto"/>
                <w:bottom w:val="none" w:sz="0" w:space="0" w:color="auto"/>
                <w:right w:val="none" w:sz="0" w:space="0" w:color="auto"/>
              </w:divBdr>
            </w:div>
            <w:div w:id="681396727">
              <w:marLeft w:val="0"/>
              <w:marRight w:val="0"/>
              <w:marTop w:val="0"/>
              <w:marBottom w:val="0"/>
              <w:divBdr>
                <w:top w:val="none" w:sz="0" w:space="0" w:color="auto"/>
                <w:left w:val="none" w:sz="0" w:space="0" w:color="auto"/>
                <w:bottom w:val="none" w:sz="0" w:space="0" w:color="auto"/>
                <w:right w:val="none" w:sz="0" w:space="0" w:color="auto"/>
              </w:divBdr>
            </w:div>
            <w:div w:id="910580294">
              <w:marLeft w:val="0"/>
              <w:marRight w:val="0"/>
              <w:marTop w:val="0"/>
              <w:marBottom w:val="0"/>
              <w:divBdr>
                <w:top w:val="none" w:sz="0" w:space="0" w:color="auto"/>
                <w:left w:val="none" w:sz="0" w:space="0" w:color="auto"/>
                <w:bottom w:val="none" w:sz="0" w:space="0" w:color="auto"/>
                <w:right w:val="none" w:sz="0" w:space="0" w:color="auto"/>
              </w:divBdr>
            </w:div>
            <w:div w:id="1098722288">
              <w:marLeft w:val="0"/>
              <w:marRight w:val="0"/>
              <w:marTop w:val="0"/>
              <w:marBottom w:val="0"/>
              <w:divBdr>
                <w:top w:val="none" w:sz="0" w:space="0" w:color="auto"/>
                <w:left w:val="none" w:sz="0" w:space="0" w:color="auto"/>
                <w:bottom w:val="none" w:sz="0" w:space="0" w:color="auto"/>
                <w:right w:val="none" w:sz="0" w:space="0" w:color="auto"/>
              </w:divBdr>
            </w:div>
            <w:div w:id="625358829">
              <w:marLeft w:val="0"/>
              <w:marRight w:val="0"/>
              <w:marTop w:val="0"/>
              <w:marBottom w:val="0"/>
              <w:divBdr>
                <w:top w:val="none" w:sz="0" w:space="0" w:color="auto"/>
                <w:left w:val="none" w:sz="0" w:space="0" w:color="auto"/>
                <w:bottom w:val="none" w:sz="0" w:space="0" w:color="auto"/>
                <w:right w:val="none" w:sz="0" w:space="0" w:color="auto"/>
              </w:divBdr>
            </w:div>
            <w:div w:id="677972686">
              <w:marLeft w:val="0"/>
              <w:marRight w:val="0"/>
              <w:marTop w:val="0"/>
              <w:marBottom w:val="0"/>
              <w:divBdr>
                <w:top w:val="none" w:sz="0" w:space="0" w:color="auto"/>
                <w:left w:val="none" w:sz="0" w:space="0" w:color="auto"/>
                <w:bottom w:val="none" w:sz="0" w:space="0" w:color="auto"/>
                <w:right w:val="none" w:sz="0" w:space="0" w:color="auto"/>
              </w:divBdr>
            </w:div>
            <w:div w:id="414401187">
              <w:marLeft w:val="0"/>
              <w:marRight w:val="0"/>
              <w:marTop w:val="0"/>
              <w:marBottom w:val="0"/>
              <w:divBdr>
                <w:top w:val="none" w:sz="0" w:space="0" w:color="auto"/>
                <w:left w:val="none" w:sz="0" w:space="0" w:color="auto"/>
                <w:bottom w:val="none" w:sz="0" w:space="0" w:color="auto"/>
                <w:right w:val="none" w:sz="0" w:space="0" w:color="auto"/>
              </w:divBdr>
            </w:div>
            <w:div w:id="272983999">
              <w:marLeft w:val="0"/>
              <w:marRight w:val="0"/>
              <w:marTop w:val="0"/>
              <w:marBottom w:val="0"/>
              <w:divBdr>
                <w:top w:val="none" w:sz="0" w:space="0" w:color="auto"/>
                <w:left w:val="none" w:sz="0" w:space="0" w:color="auto"/>
                <w:bottom w:val="none" w:sz="0" w:space="0" w:color="auto"/>
                <w:right w:val="none" w:sz="0" w:space="0" w:color="auto"/>
              </w:divBdr>
            </w:div>
            <w:div w:id="1015301261">
              <w:marLeft w:val="0"/>
              <w:marRight w:val="0"/>
              <w:marTop w:val="0"/>
              <w:marBottom w:val="0"/>
              <w:divBdr>
                <w:top w:val="none" w:sz="0" w:space="0" w:color="auto"/>
                <w:left w:val="none" w:sz="0" w:space="0" w:color="auto"/>
                <w:bottom w:val="none" w:sz="0" w:space="0" w:color="auto"/>
                <w:right w:val="none" w:sz="0" w:space="0" w:color="auto"/>
              </w:divBdr>
            </w:div>
            <w:div w:id="1618559676">
              <w:marLeft w:val="0"/>
              <w:marRight w:val="0"/>
              <w:marTop w:val="0"/>
              <w:marBottom w:val="0"/>
              <w:divBdr>
                <w:top w:val="none" w:sz="0" w:space="0" w:color="auto"/>
                <w:left w:val="none" w:sz="0" w:space="0" w:color="auto"/>
                <w:bottom w:val="none" w:sz="0" w:space="0" w:color="auto"/>
                <w:right w:val="none" w:sz="0" w:space="0" w:color="auto"/>
              </w:divBdr>
            </w:div>
            <w:div w:id="1380474057">
              <w:marLeft w:val="0"/>
              <w:marRight w:val="0"/>
              <w:marTop w:val="0"/>
              <w:marBottom w:val="0"/>
              <w:divBdr>
                <w:top w:val="none" w:sz="0" w:space="0" w:color="auto"/>
                <w:left w:val="none" w:sz="0" w:space="0" w:color="auto"/>
                <w:bottom w:val="none" w:sz="0" w:space="0" w:color="auto"/>
                <w:right w:val="none" w:sz="0" w:space="0" w:color="auto"/>
              </w:divBdr>
            </w:div>
            <w:div w:id="637146183">
              <w:marLeft w:val="0"/>
              <w:marRight w:val="0"/>
              <w:marTop w:val="0"/>
              <w:marBottom w:val="0"/>
              <w:divBdr>
                <w:top w:val="none" w:sz="0" w:space="0" w:color="auto"/>
                <w:left w:val="none" w:sz="0" w:space="0" w:color="auto"/>
                <w:bottom w:val="none" w:sz="0" w:space="0" w:color="auto"/>
                <w:right w:val="none" w:sz="0" w:space="0" w:color="auto"/>
              </w:divBdr>
            </w:div>
            <w:div w:id="1956137011">
              <w:marLeft w:val="0"/>
              <w:marRight w:val="0"/>
              <w:marTop w:val="0"/>
              <w:marBottom w:val="0"/>
              <w:divBdr>
                <w:top w:val="none" w:sz="0" w:space="0" w:color="auto"/>
                <w:left w:val="none" w:sz="0" w:space="0" w:color="auto"/>
                <w:bottom w:val="none" w:sz="0" w:space="0" w:color="auto"/>
                <w:right w:val="none" w:sz="0" w:space="0" w:color="auto"/>
              </w:divBdr>
            </w:div>
            <w:div w:id="1868057267">
              <w:marLeft w:val="0"/>
              <w:marRight w:val="0"/>
              <w:marTop w:val="0"/>
              <w:marBottom w:val="0"/>
              <w:divBdr>
                <w:top w:val="none" w:sz="0" w:space="0" w:color="auto"/>
                <w:left w:val="none" w:sz="0" w:space="0" w:color="auto"/>
                <w:bottom w:val="none" w:sz="0" w:space="0" w:color="auto"/>
                <w:right w:val="none" w:sz="0" w:space="0" w:color="auto"/>
              </w:divBdr>
            </w:div>
            <w:div w:id="1391073683">
              <w:marLeft w:val="0"/>
              <w:marRight w:val="0"/>
              <w:marTop w:val="0"/>
              <w:marBottom w:val="0"/>
              <w:divBdr>
                <w:top w:val="none" w:sz="0" w:space="0" w:color="auto"/>
                <w:left w:val="none" w:sz="0" w:space="0" w:color="auto"/>
                <w:bottom w:val="none" w:sz="0" w:space="0" w:color="auto"/>
                <w:right w:val="none" w:sz="0" w:space="0" w:color="auto"/>
              </w:divBdr>
            </w:div>
            <w:div w:id="571506517">
              <w:marLeft w:val="0"/>
              <w:marRight w:val="0"/>
              <w:marTop w:val="0"/>
              <w:marBottom w:val="0"/>
              <w:divBdr>
                <w:top w:val="none" w:sz="0" w:space="0" w:color="auto"/>
                <w:left w:val="none" w:sz="0" w:space="0" w:color="auto"/>
                <w:bottom w:val="none" w:sz="0" w:space="0" w:color="auto"/>
                <w:right w:val="none" w:sz="0" w:space="0" w:color="auto"/>
              </w:divBdr>
            </w:div>
            <w:div w:id="412044050">
              <w:marLeft w:val="0"/>
              <w:marRight w:val="0"/>
              <w:marTop w:val="0"/>
              <w:marBottom w:val="0"/>
              <w:divBdr>
                <w:top w:val="none" w:sz="0" w:space="0" w:color="auto"/>
                <w:left w:val="none" w:sz="0" w:space="0" w:color="auto"/>
                <w:bottom w:val="none" w:sz="0" w:space="0" w:color="auto"/>
                <w:right w:val="none" w:sz="0" w:space="0" w:color="auto"/>
              </w:divBdr>
            </w:div>
            <w:div w:id="523711823">
              <w:marLeft w:val="0"/>
              <w:marRight w:val="0"/>
              <w:marTop w:val="0"/>
              <w:marBottom w:val="0"/>
              <w:divBdr>
                <w:top w:val="none" w:sz="0" w:space="0" w:color="auto"/>
                <w:left w:val="none" w:sz="0" w:space="0" w:color="auto"/>
                <w:bottom w:val="none" w:sz="0" w:space="0" w:color="auto"/>
                <w:right w:val="none" w:sz="0" w:space="0" w:color="auto"/>
              </w:divBdr>
            </w:div>
            <w:div w:id="886796622">
              <w:marLeft w:val="0"/>
              <w:marRight w:val="0"/>
              <w:marTop w:val="0"/>
              <w:marBottom w:val="0"/>
              <w:divBdr>
                <w:top w:val="none" w:sz="0" w:space="0" w:color="auto"/>
                <w:left w:val="none" w:sz="0" w:space="0" w:color="auto"/>
                <w:bottom w:val="none" w:sz="0" w:space="0" w:color="auto"/>
                <w:right w:val="none" w:sz="0" w:space="0" w:color="auto"/>
              </w:divBdr>
            </w:div>
            <w:div w:id="1936748635">
              <w:marLeft w:val="0"/>
              <w:marRight w:val="0"/>
              <w:marTop w:val="0"/>
              <w:marBottom w:val="0"/>
              <w:divBdr>
                <w:top w:val="none" w:sz="0" w:space="0" w:color="auto"/>
                <w:left w:val="none" w:sz="0" w:space="0" w:color="auto"/>
                <w:bottom w:val="none" w:sz="0" w:space="0" w:color="auto"/>
                <w:right w:val="none" w:sz="0" w:space="0" w:color="auto"/>
              </w:divBdr>
            </w:div>
            <w:div w:id="78718215">
              <w:marLeft w:val="0"/>
              <w:marRight w:val="0"/>
              <w:marTop w:val="0"/>
              <w:marBottom w:val="0"/>
              <w:divBdr>
                <w:top w:val="none" w:sz="0" w:space="0" w:color="auto"/>
                <w:left w:val="none" w:sz="0" w:space="0" w:color="auto"/>
                <w:bottom w:val="none" w:sz="0" w:space="0" w:color="auto"/>
                <w:right w:val="none" w:sz="0" w:space="0" w:color="auto"/>
              </w:divBdr>
            </w:div>
            <w:div w:id="366878723">
              <w:marLeft w:val="0"/>
              <w:marRight w:val="0"/>
              <w:marTop w:val="0"/>
              <w:marBottom w:val="0"/>
              <w:divBdr>
                <w:top w:val="none" w:sz="0" w:space="0" w:color="auto"/>
                <w:left w:val="none" w:sz="0" w:space="0" w:color="auto"/>
                <w:bottom w:val="none" w:sz="0" w:space="0" w:color="auto"/>
                <w:right w:val="none" w:sz="0" w:space="0" w:color="auto"/>
              </w:divBdr>
            </w:div>
            <w:div w:id="821584264">
              <w:marLeft w:val="0"/>
              <w:marRight w:val="0"/>
              <w:marTop w:val="0"/>
              <w:marBottom w:val="0"/>
              <w:divBdr>
                <w:top w:val="none" w:sz="0" w:space="0" w:color="auto"/>
                <w:left w:val="none" w:sz="0" w:space="0" w:color="auto"/>
                <w:bottom w:val="none" w:sz="0" w:space="0" w:color="auto"/>
                <w:right w:val="none" w:sz="0" w:space="0" w:color="auto"/>
              </w:divBdr>
            </w:div>
            <w:div w:id="880442172">
              <w:marLeft w:val="0"/>
              <w:marRight w:val="0"/>
              <w:marTop w:val="0"/>
              <w:marBottom w:val="0"/>
              <w:divBdr>
                <w:top w:val="none" w:sz="0" w:space="0" w:color="auto"/>
                <w:left w:val="none" w:sz="0" w:space="0" w:color="auto"/>
                <w:bottom w:val="none" w:sz="0" w:space="0" w:color="auto"/>
                <w:right w:val="none" w:sz="0" w:space="0" w:color="auto"/>
              </w:divBdr>
            </w:div>
            <w:div w:id="1558321653">
              <w:marLeft w:val="0"/>
              <w:marRight w:val="0"/>
              <w:marTop w:val="0"/>
              <w:marBottom w:val="0"/>
              <w:divBdr>
                <w:top w:val="none" w:sz="0" w:space="0" w:color="auto"/>
                <w:left w:val="none" w:sz="0" w:space="0" w:color="auto"/>
                <w:bottom w:val="none" w:sz="0" w:space="0" w:color="auto"/>
                <w:right w:val="none" w:sz="0" w:space="0" w:color="auto"/>
              </w:divBdr>
            </w:div>
            <w:div w:id="1810895698">
              <w:marLeft w:val="0"/>
              <w:marRight w:val="0"/>
              <w:marTop w:val="0"/>
              <w:marBottom w:val="0"/>
              <w:divBdr>
                <w:top w:val="none" w:sz="0" w:space="0" w:color="auto"/>
                <w:left w:val="none" w:sz="0" w:space="0" w:color="auto"/>
                <w:bottom w:val="none" w:sz="0" w:space="0" w:color="auto"/>
                <w:right w:val="none" w:sz="0" w:space="0" w:color="auto"/>
              </w:divBdr>
            </w:div>
            <w:div w:id="1085956877">
              <w:marLeft w:val="0"/>
              <w:marRight w:val="0"/>
              <w:marTop w:val="0"/>
              <w:marBottom w:val="0"/>
              <w:divBdr>
                <w:top w:val="none" w:sz="0" w:space="0" w:color="auto"/>
                <w:left w:val="none" w:sz="0" w:space="0" w:color="auto"/>
                <w:bottom w:val="none" w:sz="0" w:space="0" w:color="auto"/>
                <w:right w:val="none" w:sz="0" w:space="0" w:color="auto"/>
              </w:divBdr>
            </w:div>
            <w:div w:id="80420526">
              <w:marLeft w:val="0"/>
              <w:marRight w:val="0"/>
              <w:marTop w:val="0"/>
              <w:marBottom w:val="0"/>
              <w:divBdr>
                <w:top w:val="none" w:sz="0" w:space="0" w:color="auto"/>
                <w:left w:val="none" w:sz="0" w:space="0" w:color="auto"/>
                <w:bottom w:val="none" w:sz="0" w:space="0" w:color="auto"/>
                <w:right w:val="none" w:sz="0" w:space="0" w:color="auto"/>
              </w:divBdr>
            </w:div>
            <w:div w:id="255291728">
              <w:marLeft w:val="0"/>
              <w:marRight w:val="0"/>
              <w:marTop w:val="0"/>
              <w:marBottom w:val="0"/>
              <w:divBdr>
                <w:top w:val="none" w:sz="0" w:space="0" w:color="auto"/>
                <w:left w:val="none" w:sz="0" w:space="0" w:color="auto"/>
                <w:bottom w:val="none" w:sz="0" w:space="0" w:color="auto"/>
                <w:right w:val="none" w:sz="0" w:space="0" w:color="auto"/>
              </w:divBdr>
            </w:div>
            <w:div w:id="732973971">
              <w:marLeft w:val="0"/>
              <w:marRight w:val="0"/>
              <w:marTop w:val="0"/>
              <w:marBottom w:val="0"/>
              <w:divBdr>
                <w:top w:val="none" w:sz="0" w:space="0" w:color="auto"/>
                <w:left w:val="none" w:sz="0" w:space="0" w:color="auto"/>
                <w:bottom w:val="none" w:sz="0" w:space="0" w:color="auto"/>
                <w:right w:val="none" w:sz="0" w:space="0" w:color="auto"/>
              </w:divBdr>
            </w:div>
            <w:div w:id="1977371153">
              <w:marLeft w:val="0"/>
              <w:marRight w:val="0"/>
              <w:marTop w:val="0"/>
              <w:marBottom w:val="0"/>
              <w:divBdr>
                <w:top w:val="none" w:sz="0" w:space="0" w:color="auto"/>
                <w:left w:val="none" w:sz="0" w:space="0" w:color="auto"/>
                <w:bottom w:val="none" w:sz="0" w:space="0" w:color="auto"/>
                <w:right w:val="none" w:sz="0" w:space="0" w:color="auto"/>
              </w:divBdr>
            </w:div>
            <w:div w:id="2112123786">
              <w:marLeft w:val="0"/>
              <w:marRight w:val="0"/>
              <w:marTop w:val="0"/>
              <w:marBottom w:val="0"/>
              <w:divBdr>
                <w:top w:val="none" w:sz="0" w:space="0" w:color="auto"/>
                <w:left w:val="none" w:sz="0" w:space="0" w:color="auto"/>
                <w:bottom w:val="none" w:sz="0" w:space="0" w:color="auto"/>
                <w:right w:val="none" w:sz="0" w:space="0" w:color="auto"/>
              </w:divBdr>
            </w:div>
            <w:div w:id="343677308">
              <w:marLeft w:val="0"/>
              <w:marRight w:val="0"/>
              <w:marTop w:val="0"/>
              <w:marBottom w:val="0"/>
              <w:divBdr>
                <w:top w:val="none" w:sz="0" w:space="0" w:color="auto"/>
                <w:left w:val="none" w:sz="0" w:space="0" w:color="auto"/>
                <w:bottom w:val="none" w:sz="0" w:space="0" w:color="auto"/>
                <w:right w:val="none" w:sz="0" w:space="0" w:color="auto"/>
              </w:divBdr>
            </w:div>
            <w:div w:id="1230189453">
              <w:marLeft w:val="0"/>
              <w:marRight w:val="0"/>
              <w:marTop w:val="0"/>
              <w:marBottom w:val="0"/>
              <w:divBdr>
                <w:top w:val="none" w:sz="0" w:space="0" w:color="auto"/>
                <w:left w:val="none" w:sz="0" w:space="0" w:color="auto"/>
                <w:bottom w:val="none" w:sz="0" w:space="0" w:color="auto"/>
                <w:right w:val="none" w:sz="0" w:space="0" w:color="auto"/>
              </w:divBdr>
            </w:div>
            <w:div w:id="1206285698">
              <w:marLeft w:val="0"/>
              <w:marRight w:val="0"/>
              <w:marTop w:val="0"/>
              <w:marBottom w:val="0"/>
              <w:divBdr>
                <w:top w:val="none" w:sz="0" w:space="0" w:color="auto"/>
                <w:left w:val="none" w:sz="0" w:space="0" w:color="auto"/>
                <w:bottom w:val="none" w:sz="0" w:space="0" w:color="auto"/>
                <w:right w:val="none" w:sz="0" w:space="0" w:color="auto"/>
              </w:divBdr>
            </w:div>
            <w:div w:id="605431800">
              <w:marLeft w:val="0"/>
              <w:marRight w:val="0"/>
              <w:marTop w:val="0"/>
              <w:marBottom w:val="0"/>
              <w:divBdr>
                <w:top w:val="none" w:sz="0" w:space="0" w:color="auto"/>
                <w:left w:val="none" w:sz="0" w:space="0" w:color="auto"/>
                <w:bottom w:val="none" w:sz="0" w:space="0" w:color="auto"/>
                <w:right w:val="none" w:sz="0" w:space="0" w:color="auto"/>
              </w:divBdr>
            </w:div>
            <w:div w:id="1996300696">
              <w:marLeft w:val="0"/>
              <w:marRight w:val="0"/>
              <w:marTop w:val="0"/>
              <w:marBottom w:val="0"/>
              <w:divBdr>
                <w:top w:val="none" w:sz="0" w:space="0" w:color="auto"/>
                <w:left w:val="none" w:sz="0" w:space="0" w:color="auto"/>
                <w:bottom w:val="none" w:sz="0" w:space="0" w:color="auto"/>
                <w:right w:val="none" w:sz="0" w:space="0" w:color="auto"/>
              </w:divBdr>
            </w:div>
            <w:div w:id="1261253030">
              <w:marLeft w:val="0"/>
              <w:marRight w:val="0"/>
              <w:marTop w:val="0"/>
              <w:marBottom w:val="0"/>
              <w:divBdr>
                <w:top w:val="none" w:sz="0" w:space="0" w:color="auto"/>
                <w:left w:val="none" w:sz="0" w:space="0" w:color="auto"/>
                <w:bottom w:val="none" w:sz="0" w:space="0" w:color="auto"/>
                <w:right w:val="none" w:sz="0" w:space="0" w:color="auto"/>
              </w:divBdr>
            </w:div>
            <w:div w:id="1372653850">
              <w:marLeft w:val="0"/>
              <w:marRight w:val="0"/>
              <w:marTop w:val="0"/>
              <w:marBottom w:val="0"/>
              <w:divBdr>
                <w:top w:val="none" w:sz="0" w:space="0" w:color="auto"/>
                <w:left w:val="none" w:sz="0" w:space="0" w:color="auto"/>
                <w:bottom w:val="none" w:sz="0" w:space="0" w:color="auto"/>
                <w:right w:val="none" w:sz="0" w:space="0" w:color="auto"/>
              </w:divBdr>
            </w:div>
            <w:div w:id="607389321">
              <w:marLeft w:val="0"/>
              <w:marRight w:val="0"/>
              <w:marTop w:val="0"/>
              <w:marBottom w:val="0"/>
              <w:divBdr>
                <w:top w:val="none" w:sz="0" w:space="0" w:color="auto"/>
                <w:left w:val="none" w:sz="0" w:space="0" w:color="auto"/>
                <w:bottom w:val="none" w:sz="0" w:space="0" w:color="auto"/>
                <w:right w:val="none" w:sz="0" w:space="0" w:color="auto"/>
              </w:divBdr>
            </w:div>
            <w:div w:id="1004749101">
              <w:marLeft w:val="0"/>
              <w:marRight w:val="0"/>
              <w:marTop w:val="0"/>
              <w:marBottom w:val="0"/>
              <w:divBdr>
                <w:top w:val="none" w:sz="0" w:space="0" w:color="auto"/>
                <w:left w:val="none" w:sz="0" w:space="0" w:color="auto"/>
                <w:bottom w:val="none" w:sz="0" w:space="0" w:color="auto"/>
                <w:right w:val="none" w:sz="0" w:space="0" w:color="auto"/>
              </w:divBdr>
            </w:div>
            <w:div w:id="123696976">
              <w:marLeft w:val="0"/>
              <w:marRight w:val="0"/>
              <w:marTop w:val="0"/>
              <w:marBottom w:val="0"/>
              <w:divBdr>
                <w:top w:val="none" w:sz="0" w:space="0" w:color="auto"/>
                <w:left w:val="none" w:sz="0" w:space="0" w:color="auto"/>
                <w:bottom w:val="none" w:sz="0" w:space="0" w:color="auto"/>
                <w:right w:val="none" w:sz="0" w:space="0" w:color="auto"/>
              </w:divBdr>
            </w:div>
            <w:div w:id="1703048262">
              <w:marLeft w:val="0"/>
              <w:marRight w:val="0"/>
              <w:marTop w:val="0"/>
              <w:marBottom w:val="0"/>
              <w:divBdr>
                <w:top w:val="none" w:sz="0" w:space="0" w:color="auto"/>
                <w:left w:val="none" w:sz="0" w:space="0" w:color="auto"/>
                <w:bottom w:val="none" w:sz="0" w:space="0" w:color="auto"/>
                <w:right w:val="none" w:sz="0" w:space="0" w:color="auto"/>
              </w:divBdr>
            </w:div>
            <w:div w:id="1578898485">
              <w:marLeft w:val="0"/>
              <w:marRight w:val="0"/>
              <w:marTop w:val="0"/>
              <w:marBottom w:val="0"/>
              <w:divBdr>
                <w:top w:val="none" w:sz="0" w:space="0" w:color="auto"/>
                <w:left w:val="none" w:sz="0" w:space="0" w:color="auto"/>
                <w:bottom w:val="none" w:sz="0" w:space="0" w:color="auto"/>
                <w:right w:val="none" w:sz="0" w:space="0" w:color="auto"/>
              </w:divBdr>
            </w:div>
            <w:div w:id="807207069">
              <w:marLeft w:val="0"/>
              <w:marRight w:val="0"/>
              <w:marTop w:val="0"/>
              <w:marBottom w:val="0"/>
              <w:divBdr>
                <w:top w:val="none" w:sz="0" w:space="0" w:color="auto"/>
                <w:left w:val="none" w:sz="0" w:space="0" w:color="auto"/>
                <w:bottom w:val="none" w:sz="0" w:space="0" w:color="auto"/>
                <w:right w:val="none" w:sz="0" w:space="0" w:color="auto"/>
              </w:divBdr>
            </w:div>
            <w:div w:id="481313578">
              <w:marLeft w:val="0"/>
              <w:marRight w:val="0"/>
              <w:marTop w:val="0"/>
              <w:marBottom w:val="0"/>
              <w:divBdr>
                <w:top w:val="none" w:sz="0" w:space="0" w:color="auto"/>
                <w:left w:val="none" w:sz="0" w:space="0" w:color="auto"/>
                <w:bottom w:val="none" w:sz="0" w:space="0" w:color="auto"/>
                <w:right w:val="none" w:sz="0" w:space="0" w:color="auto"/>
              </w:divBdr>
            </w:div>
            <w:div w:id="1057977874">
              <w:marLeft w:val="0"/>
              <w:marRight w:val="0"/>
              <w:marTop w:val="0"/>
              <w:marBottom w:val="0"/>
              <w:divBdr>
                <w:top w:val="none" w:sz="0" w:space="0" w:color="auto"/>
                <w:left w:val="none" w:sz="0" w:space="0" w:color="auto"/>
                <w:bottom w:val="none" w:sz="0" w:space="0" w:color="auto"/>
                <w:right w:val="none" w:sz="0" w:space="0" w:color="auto"/>
              </w:divBdr>
            </w:div>
            <w:div w:id="898057274">
              <w:marLeft w:val="0"/>
              <w:marRight w:val="0"/>
              <w:marTop w:val="0"/>
              <w:marBottom w:val="0"/>
              <w:divBdr>
                <w:top w:val="none" w:sz="0" w:space="0" w:color="auto"/>
                <w:left w:val="none" w:sz="0" w:space="0" w:color="auto"/>
                <w:bottom w:val="none" w:sz="0" w:space="0" w:color="auto"/>
                <w:right w:val="none" w:sz="0" w:space="0" w:color="auto"/>
              </w:divBdr>
            </w:div>
            <w:div w:id="1924532032">
              <w:marLeft w:val="0"/>
              <w:marRight w:val="0"/>
              <w:marTop w:val="0"/>
              <w:marBottom w:val="0"/>
              <w:divBdr>
                <w:top w:val="none" w:sz="0" w:space="0" w:color="auto"/>
                <w:left w:val="none" w:sz="0" w:space="0" w:color="auto"/>
                <w:bottom w:val="none" w:sz="0" w:space="0" w:color="auto"/>
                <w:right w:val="none" w:sz="0" w:space="0" w:color="auto"/>
              </w:divBdr>
            </w:div>
            <w:div w:id="627316714">
              <w:marLeft w:val="0"/>
              <w:marRight w:val="0"/>
              <w:marTop w:val="0"/>
              <w:marBottom w:val="0"/>
              <w:divBdr>
                <w:top w:val="none" w:sz="0" w:space="0" w:color="auto"/>
                <w:left w:val="none" w:sz="0" w:space="0" w:color="auto"/>
                <w:bottom w:val="none" w:sz="0" w:space="0" w:color="auto"/>
                <w:right w:val="none" w:sz="0" w:space="0" w:color="auto"/>
              </w:divBdr>
            </w:div>
            <w:div w:id="1932008948">
              <w:marLeft w:val="0"/>
              <w:marRight w:val="0"/>
              <w:marTop w:val="0"/>
              <w:marBottom w:val="0"/>
              <w:divBdr>
                <w:top w:val="none" w:sz="0" w:space="0" w:color="auto"/>
                <w:left w:val="none" w:sz="0" w:space="0" w:color="auto"/>
                <w:bottom w:val="none" w:sz="0" w:space="0" w:color="auto"/>
                <w:right w:val="none" w:sz="0" w:space="0" w:color="auto"/>
              </w:divBdr>
            </w:div>
            <w:div w:id="432169642">
              <w:marLeft w:val="0"/>
              <w:marRight w:val="0"/>
              <w:marTop w:val="0"/>
              <w:marBottom w:val="0"/>
              <w:divBdr>
                <w:top w:val="none" w:sz="0" w:space="0" w:color="auto"/>
                <w:left w:val="none" w:sz="0" w:space="0" w:color="auto"/>
                <w:bottom w:val="none" w:sz="0" w:space="0" w:color="auto"/>
                <w:right w:val="none" w:sz="0" w:space="0" w:color="auto"/>
              </w:divBdr>
            </w:div>
            <w:div w:id="723987130">
              <w:marLeft w:val="0"/>
              <w:marRight w:val="0"/>
              <w:marTop w:val="0"/>
              <w:marBottom w:val="0"/>
              <w:divBdr>
                <w:top w:val="none" w:sz="0" w:space="0" w:color="auto"/>
                <w:left w:val="none" w:sz="0" w:space="0" w:color="auto"/>
                <w:bottom w:val="none" w:sz="0" w:space="0" w:color="auto"/>
                <w:right w:val="none" w:sz="0" w:space="0" w:color="auto"/>
              </w:divBdr>
            </w:div>
            <w:div w:id="883129759">
              <w:marLeft w:val="0"/>
              <w:marRight w:val="0"/>
              <w:marTop w:val="0"/>
              <w:marBottom w:val="0"/>
              <w:divBdr>
                <w:top w:val="none" w:sz="0" w:space="0" w:color="auto"/>
                <w:left w:val="none" w:sz="0" w:space="0" w:color="auto"/>
                <w:bottom w:val="none" w:sz="0" w:space="0" w:color="auto"/>
                <w:right w:val="none" w:sz="0" w:space="0" w:color="auto"/>
              </w:divBdr>
            </w:div>
            <w:div w:id="1644626452">
              <w:marLeft w:val="0"/>
              <w:marRight w:val="0"/>
              <w:marTop w:val="0"/>
              <w:marBottom w:val="0"/>
              <w:divBdr>
                <w:top w:val="none" w:sz="0" w:space="0" w:color="auto"/>
                <w:left w:val="none" w:sz="0" w:space="0" w:color="auto"/>
                <w:bottom w:val="none" w:sz="0" w:space="0" w:color="auto"/>
                <w:right w:val="none" w:sz="0" w:space="0" w:color="auto"/>
              </w:divBdr>
            </w:div>
            <w:div w:id="1082675326">
              <w:marLeft w:val="0"/>
              <w:marRight w:val="0"/>
              <w:marTop w:val="0"/>
              <w:marBottom w:val="0"/>
              <w:divBdr>
                <w:top w:val="none" w:sz="0" w:space="0" w:color="auto"/>
                <w:left w:val="none" w:sz="0" w:space="0" w:color="auto"/>
                <w:bottom w:val="none" w:sz="0" w:space="0" w:color="auto"/>
                <w:right w:val="none" w:sz="0" w:space="0" w:color="auto"/>
              </w:divBdr>
            </w:div>
            <w:div w:id="377752732">
              <w:marLeft w:val="0"/>
              <w:marRight w:val="0"/>
              <w:marTop w:val="0"/>
              <w:marBottom w:val="0"/>
              <w:divBdr>
                <w:top w:val="none" w:sz="0" w:space="0" w:color="auto"/>
                <w:left w:val="none" w:sz="0" w:space="0" w:color="auto"/>
                <w:bottom w:val="none" w:sz="0" w:space="0" w:color="auto"/>
                <w:right w:val="none" w:sz="0" w:space="0" w:color="auto"/>
              </w:divBdr>
            </w:div>
            <w:div w:id="961155080">
              <w:marLeft w:val="0"/>
              <w:marRight w:val="0"/>
              <w:marTop w:val="0"/>
              <w:marBottom w:val="0"/>
              <w:divBdr>
                <w:top w:val="none" w:sz="0" w:space="0" w:color="auto"/>
                <w:left w:val="none" w:sz="0" w:space="0" w:color="auto"/>
                <w:bottom w:val="none" w:sz="0" w:space="0" w:color="auto"/>
                <w:right w:val="none" w:sz="0" w:space="0" w:color="auto"/>
              </w:divBdr>
            </w:div>
            <w:div w:id="176578987">
              <w:marLeft w:val="0"/>
              <w:marRight w:val="0"/>
              <w:marTop w:val="0"/>
              <w:marBottom w:val="0"/>
              <w:divBdr>
                <w:top w:val="none" w:sz="0" w:space="0" w:color="auto"/>
                <w:left w:val="none" w:sz="0" w:space="0" w:color="auto"/>
                <w:bottom w:val="none" w:sz="0" w:space="0" w:color="auto"/>
                <w:right w:val="none" w:sz="0" w:space="0" w:color="auto"/>
              </w:divBdr>
            </w:div>
            <w:div w:id="1998415654">
              <w:marLeft w:val="0"/>
              <w:marRight w:val="0"/>
              <w:marTop w:val="0"/>
              <w:marBottom w:val="0"/>
              <w:divBdr>
                <w:top w:val="none" w:sz="0" w:space="0" w:color="auto"/>
                <w:left w:val="none" w:sz="0" w:space="0" w:color="auto"/>
                <w:bottom w:val="none" w:sz="0" w:space="0" w:color="auto"/>
                <w:right w:val="none" w:sz="0" w:space="0" w:color="auto"/>
              </w:divBdr>
            </w:div>
            <w:div w:id="816610720">
              <w:marLeft w:val="0"/>
              <w:marRight w:val="0"/>
              <w:marTop w:val="0"/>
              <w:marBottom w:val="0"/>
              <w:divBdr>
                <w:top w:val="none" w:sz="0" w:space="0" w:color="auto"/>
                <w:left w:val="none" w:sz="0" w:space="0" w:color="auto"/>
                <w:bottom w:val="none" w:sz="0" w:space="0" w:color="auto"/>
                <w:right w:val="none" w:sz="0" w:space="0" w:color="auto"/>
              </w:divBdr>
            </w:div>
            <w:div w:id="120350032">
              <w:marLeft w:val="0"/>
              <w:marRight w:val="0"/>
              <w:marTop w:val="0"/>
              <w:marBottom w:val="0"/>
              <w:divBdr>
                <w:top w:val="none" w:sz="0" w:space="0" w:color="auto"/>
                <w:left w:val="none" w:sz="0" w:space="0" w:color="auto"/>
                <w:bottom w:val="none" w:sz="0" w:space="0" w:color="auto"/>
                <w:right w:val="none" w:sz="0" w:space="0" w:color="auto"/>
              </w:divBdr>
            </w:div>
            <w:div w:id="1309479942">
              <w:marLeft w:val="0"/>
              <w:marRight w:val="0"/>
              <w:marTop w:val="0"/>
              <w:marBottom w:val="0"/>
              <w:divBdr>
                <w:top w:val="none" w:sz="0" w:space="0" w:color="auto"/>
                <w:left w:val="none" w:sz="0" w:space="0" w:color="auto"/>
                <w:bottom w:val="none" w:sz="0" w:space="0" w:color="auto"/>
                <w:right w:val="none" w:sz="0" w:space="0" w:color="auto"/>
              </w:divBdr>
            </w:div>
            <w:div w:id="620233266">
              <w:marLeft w:val="0"/>
              <w:marRight w:val="0"/>
              <w:marTop w:val="0"/>
              <w:marBottom w:val="0"/>
              <w:divBdr>
                <w:top w:val="none" w:sz="0" w:space="0" w:color="auto"/>
                <w:left w:val="none" w:sz="0" w:space="0" w:color="auto"/>
                <w:bottom w:val="none" w:sz="0" w:space="0" w:color="auto"/>
                <w:right w:val="none" w:sz="0" w:space="0" w:color="auto"/>
              </w:divBdr>
            </w:div>
            <w:div w:id="1322857032">
              <w:marLeft w:val="0"/>
              <w:marRight w:val="0"/>
              <w:marTop w:val="0"/>
              <w:marBottom w:val="0"/>
              <w:divBdr>
                <w:top w:val="none" w:sz="0" w:space="0" w:color="auto"/>
                <w:left w:val="none" w:sz="0" w:space="0" w:color="auto"/>
                <w:bottom w:val="none" w:sz="0" w:space="0" w:color="auto"/>
                <w:right w:val="none" w:sz="0" w:space="0" w:color="auto"/>
              </w:divBdr>
            </w:div>
            <w:div w:id="2037848252">
              <w:marLeft w:val="0"/>
              <w:marRight w:val="0"/>
              <w:marTop w:val="0"/>
              <w:marBottom w:val="0"/>
              <w:divBdr>
                <w:top w:val="none" w:sz="0" w:space="0" w:color="auto"/>
                <w:left w:val="none" w:sz="0" w:space="0" w:color="auto"/>
                <w:bottom w:val="none" w:sz="0" w:space="0" w:color="auto"/>
                <w:right w:val="none" w:sz="0" w:space="0" w:color="auto"/>
              </w:divBdr>
            </w:div>
            <w:div w:id="1774745578">
              <w:marLeft w:val="0"/>
              <w:marRight w:val="0"/>
              <w:marTop w:val="0"/>
              <w:marBottom w:val="0"/>
              <w:divBdr>
                <w:top w:val="none" w:sz="0" w:space="0" w:color="auto"/>
                <w:left w:val="none" w:sz="0" w:space="0" w:color="auto"/>
                <w:bottom w:val="none" w:sz="0" w:space="0" w:color="auto"/>
                <w:right w:val="none" w:sz="0" w:space="0" w:color="auto"/>
              </w:divBdr>
            </w:div>
            <w:div w:id="1722091142">
              <w:marLeft w:val="0"/>
              <w:marRight w:val="0"/>
              <w:marTop w:val="0"/>
              <w:marBottom w:val="0"/>
              <w:divBdr>
                <w:top w:val="none" w:sz="0" w:space="0" w:color="auto"/>
                <w:left w:val="none" w:sz="0" w:space="0" w:color="auto"/>
                <w:bottom w:val="none" w:sz="0" w:space="0" w:color="auto"/>
                <w:right w:val="none" w:sz="0" w:space="0" w:color="auto"/>
              </w:divBdr>
            </w:div>
            <w:div w:id="1392381924">
              <w:marLeft w:val="0"/>
              <w:marRight w:val="0"/>
              <w:marTop w:val="0"/>
              <w:marBottom w:val="0"/>
              <w:divBdr>
                <w:top w:val="none" w:sz="0" w:space="0" w:color="auto"/>
                <w:left w:val="none" w:sz="0" w:space="0" w:color="auto"/>
                <w:bottom w:val="none" w:sz="0" w:space="0" w:color="auto"/>
                <w:right w:val="none" w:sz="0" w:space="0" w:color="auto"/>
              </w:divBdr>
            </w:div>
            <w:div w:id="988826521">
              <w:marLeft w:val="0"/>
              <w:marRight w:val="0"/>
              <w:marTop w:val="0"/>
              <w:marBottom w:val="0"/>
              <w:divBdr>
                <w:top w:val="none" w:sz="0" w:space="0" w:color="auto"/>
                <w:left w:val="none" w:sz="0" w:space="0" w:color="auto"/>
                <w:bottom w:val="none" w:sz="0" w:space="0" w:color="auto"/>
                <w:right w:val="none" w:sz="0" w:space="0" w:color="auto"/>
              </w:divBdr>
            </w:div>
            <w:div w:id="1116489734">
              <w:marLeft w:val="0"/>
              <w:marRight w:val="0"/>
              <w:marTop w:val="0"/>
              <w:marBottom w:val="0"/>
              <w:divBdr>
                <w:top w:val="none" w:sz="0" w:space="0" w:color="auto"/>
                <w:left w:val="none" w:sz="0" w:space="0" w:color="auto"/>
                <w:bottom w:val="none" w:sz="0" w:space="0" w:color="auto"/>
                <w:right w:val="none" w:sz="0" w:space="0" w:color="auto"/>
              </w:divBdr>
            </w:div>
            <w:div w:id="504591488">
              <w:marLeft w:val="0"/>
              <w:marRight w:val="0"/>
              <w:marTop w:val="0"/>
              <w:marBottom w:val="0"/>
              <w:divBdr>
                <w:top w:val="none" w:sz="0" w:space="0" w:color="auto"/>
                <w:left w:val="none" w:sz="0" w:space="0" w:color="auto"/>
                <w:bottom w:val="none" w:sz="0" w:space="0" w:color="auto"/>
                <w:right w:val="none" w:sz="0" w:space="0" w:color="auto"/>
              </w:divBdr>
            </w:div>
            <w:div w:id="1829008572">
              <w:marLeft w:val="0"/>
              <w:marRight w:val="0"/>
              <w:marTop w:val="0"/>
              <w:marBottom w:val="0"/>
              <w:divBdr>
                <w:top w:val="none" w:sz="0" w:space="0" w:color="auto"/>
                <w:left w:val="none" w:sz="0" w:space="0" w:color="auto"/>
                <w:bottom w:val="none" w:sz="0" w:space="0" w:color="auto"/>
                <w:right w:val="none" w:sz="0" w:space="0" w:color="auto"/>
              </w:divBdr>
            </w:div>
            <w:div w:id="1919511635">
              <w:marLeft w:val="0"/>
              <w:marRight w:val="0"/>
              <w:marTop w:val="0"/>
              <w:marBottom w:val="0"/>
              <w:divBdr>
                <w:top w:val="none" w:sz="0" w:space="0" w:color="auto"/>
                <w:left w:val="none" w:sz="0" w:space="0" w:color="auto"/>
                <w:bottom w:val="none" w:sz="0" w:space="0" w:color="auto"/>
                <w:right w:val="none" w:sz="0" w:space="0" w:color="auto"/>
              </w:divBdr>
            </w:div>
            <w:div w:id="1563441251">
              <w:marLeft w:val="0"/>
              <w:marRight w:val="0"/>
              <w:marTop w:val="0"/>
              <w:marBottom w:val="0"/>
              <w:divBdr>
                <w:top w:val="none" w:sz="0" w:space="0" w:color="auto"/>
                <w:left w:val="none" w:sz="0" w:space="0" w:color="auto"/>
                <w:bottom w:val="none" w:sz="0" w:space="0" w:color="auto"/>
                <w:right w:val="none" w:sz="0" w:space="0" w:color="auto"/>
              </w:divBdr>
            </w:div>
            <w:div w:id="994188201">
              <w:marLeft w:val="0"/>
              <w:marRight w:val="0"/>
              <w:marTop w:val="0"/>
              <w:marBottom w:val="0"/>
              <w:divBdr>
                <w:top w:val="none" w:sz="0" w:space="0" w:color="auto"/>
                <w:left w:val="none" w:sz="0" w:space="0" w:color="auto"/>
                <w:bottom w:val="none" w:sz="0" w:space="0" w:color="auto"/>
                <w:right w:val="none" w:sz="0" w:space="0" w:color="auto"/>
              </w:divBdr>
            </w:div>
            <w:div w:id="1121147835">
              <w:marLeft w:val="0"/>
              <w:marRight w:val="0"/>
              <w:marTop w:val="0"/>
              <w:marBottom w:val="0"/>
              <w:divBdr>
                <w:top w:val="none" w:sz="0" w:space="0" w:color="auto"/>
                <w:left w:val="none" w:sz="0" w:space="0" w:color="auto"/>
                <w:bottom w:val="none" w:sz="0" w:space="0" w:color="auto"/>
                <w:right w:val="none" w:sz="0" w:space="0" w:color="auto"/>
              </w:divBdr>
            </w:div>
            <w:div w:id="1121265264">
              <w:marLeft w:val="0"/>
              <w:marRight w:val="0"/>
              <w:marTop w:val="0"/>
              <w:marBottom w:val="0"/>
              <w:divBdr>
                <w:top w:val="none" w:sz="0" w:space="0" w:color="auto"/>
                <w:left w:val="none" w:sz="0" w:space="0" w:color="auto"/>
                <w:bottom w:val="none" w:sz="0" w:space="0" w:color="auto"/>
                <w:right w:val="none" w:sz="0" w:space="0" w:color="auto"/>
              </w:divBdr>
            </w:div>
            <w:div w:id="899095008">
              <w:marLeft w:val="0"/>
              <w:marRight w:val="0"/>
              <w:marTop w:val="0"/>
              <w:marBottom w:val="0"/>
              <w:divBdr>
                <w:top w:val="none" w:sz="0" w:space="0" w:color="auto"/>
                <w:left w:val="none" w:sz="0" w:space="0" w:color="auto"/>
                <w:bottom w:val="none" w:sz="0" w:space="0" w:color="auto"/>
                <w:right w:val="none" w:sz="0" w:space="0" w:color="auto"/>
              </w:divBdr>
            </w:div>
            <w:div w:id="681395910">
              <w:marLeft w:val="0"/>
              <w:marRight w:val="0"/>
              <w:marTop w:val="0"/>
              <w:marBottom w:val="0"/>
              <w:divBdr>
                <w:top w:val="none" w:sz="0" w:space="0" w:color="auto"/>
                <w:left w:val="none" w:sz="0" w:space="0" w:color="auto"/>
                <w:bottom w:val="none" w:sz="0" w:space="0" w:color="auto"/>
                <w:right w:val="none" w:sz="0" w:space="0" w:color="auto"/>
              </w:divBdr>
            </w:div>
            <w:div w:id="1190948081">
              <w:marLeft w:val="0"/>
              <w:marRight w:val="0"/>
              <w:marTop w:val="0"/>
              <w:marBottom w:val="0"/>
              <w:divBdr>
                <w:top w:val="none" w:sz="0" w:space="0" w:color="auto"/>
                <w:left w:val="none" w:sz="0" w:space="0" w:color="auto"/>
                <w:bottom w:val="none" w:sz="0" w:space="0" w:color="auto"/>
                <w:right w:val="none" w:sz="0" w:space="0" w:color="auto"/>
              </w:divBdr>
            </w:div>
            <w:div w:id="79252959">
              <w:marLeft w:val="0"/>
              <w:marRight w:val="0"/>
              <w:marTop w:val="0"/>
              <w:marBottom w:val="0"/>
              <w:divBdr>
                <w:top w:val="none" w:sz="0" w:space="0" w:color="auto"/>
                <w:left w:val="none" w:sz="0" w:space="0" w:color="auto"/>
                <w:bottom w:val="none" w:sz="0" w:space="0" w:color="auto"/>
                <w:right w:val="none" w:sz="0" w:space="0" w:color="auto"/>
              </w:divBdr>
            </w:div>
            <w:div w:id="179397467">
              <w:marLeft w:val="0"/>
              <w:marRight w:val="0"/>
              <w:marTop w:val="0"/>
              <w:marBottom w:val="0"/>
              <w:divBdr>
                <w:top w:val="none" w:sz="0" w:space="0" w:color="auto"/>
                <w:left w:val="none" w:sz="0" w:space="0" w:color="auto"/>
                <w:bottom w:val="none" w:sz="0" w:space="0" w:color="auto"/>
                <w:right w:val="none" w:sz="0" w:space="0" w:color="auto"/>
              </w:divBdr>
            </w:div>
            <w:div w:id="1219130020">
              <w:marLeft w:val="0"/>
              <w:marRight w:val="0"/>
              <w:marTop w:val="0"/>
              <w:marBottom w:val="0"/>
              <w:divBdr>
                <w:top w:val="none" w:sz="0" w:space="0" w:color="auto"/>
                <w:left w:val="none" w:sz="0" w:space="0" w:color="auto"/>
                <w:bottom w:val="none" w:sz="0" w:space="0" w:color="auto"/>
                <w:right w:val="none" w:sz="0" w:space="0" w:color="auto"/>
              </w:divBdr>
            </w:div>
            <w:div w:id="563372878">
              <w:marLeft w:val="0"/>
              <w:marRight w:val="0"/>
              <w:marTop w:val="0"/>
              <w:marBottom w:val="0"/>
              <w:divBdr>
                <w:top w:val="none" w:sz="0" w:space="0" w:color="auto"/>
                <w:left w:val="none" w:sz="0" w:space="0" w:color="auto"/>
                <w:bottom w:val="none" w:sz="0" w:space="0" w:color="auto"/>
                <w:right w:val="none" w:sz="0" w:space="0" w:color="auto"/>
              </w:divBdr>
            </w:div>
            <w:div w:id="1214461918">
              <w:marLeft w:val="0"/>
              <w:marRight w:val="0"/>
              <w:marTop w:val="0"/>
              <w:marBottom w:val="0"/>
              <w:divBdr>
                <w:top w:val="none" w:sz="0" w:space="0" w:color="auto"/>
                <w:left w:val="none" w:sz="0" w:space="0" w:color="auto"/>
                <w:bottom w:val="none" w:sz="0" w:space="0" w:color="auto"/>
                <w:right w:val="none" w:sz="0" w:space="0" w:color="auto"/>
              </w:divBdr>
            </w:div>
            <w:div w:id="1342122110">
              <w:marLeft w:val="0"/>
              <w:marRight w:val="0"/>
              <w:marTop w:val="0"/>
              <w:marBottom w:val="0"/>
              <w:divBdr>
                <w:top w:val="none" w:sz="0" w:space="0" w:color="auto"/>
                <w:left w:val="none" w:sz="0" w:space="0" w:color="auto"/>
                <w:bottom w:val="none" w:sz="0" w:space="0" w:color="auto"/>
                <w:right w:val="none" w:sz="0" w:space="0" w:color="auto"/>
              </w:divBdr>
            </w:div>
            <w:div w:id="1973632004">
              <w:marLeft w:val="0"/>
              <w:marRight w:val="0"/>
              <w:marTop w:val="0"/>
              <w:marBottom w:val="0"/>
              <w:divBdr>
                <w:top w:val="none" w:sz="0" w:space="0" w:color="auto"/>
                <w:left w:val="none" w:sz="0" w:space="0" w:color="auto"/>
                <w:bottom w:val="none" w:sz="0" w:space="0" w:color="auto"/>
                <w:right w:val="none" w:sz="0" w:space="0" w:color="auto"/>
              </w:divBdr>
            </w:div>
            <w:div w:id="88505684">
              <w:marLeft w:val="0"/>
              <w:marRight w:val="0"/>
              <w:marTop w:val="0"/>
              <w:marBottom w:val="0"/>
              <w:divBdr>
                <w:top w:val="none" w:sz="0" w:space="0" w:color="auto"/>
                <w:left w:val="none" w:sz="0" w:space="0" w:color="auto"/>
                <w:bottom w:val="none" w:sz="0" w:space="0" w:color="auto"/>
                <w:right w:val="none" w:sz="0" w:space="0" w:color="auto"/>
              </w:divBdr>
            </w:div>
            <w:div w:id="464742750">
              <w:marLeft w:val="0"/>
              <w:marRight w:val="0"/>
              <w:marTop w:val="0"/>
              <w:marBottom w:val="0"/>
              <w:divBdr>
                <w:top w:val="none" w:sz="0" w:space="0" w:color="auto"/>
                <w:left w:val="none" w:sz="0" w:space="0" w:color="auto"/>
                <w:bottom w:val="none" w:sz="0" w:space="0" w:color="auto"/>
                <w:right w:val="none" w:sz="0" w:space="0" w:color="auto"/>
              </w:divBdr>
            </w:div>
            <w:div w:id="1820610526">
              <w:marLeft w:val="0"/>
              <w:marRight w:val="0"/>
              <w:marTop w:val="0"/>
              <w:marBottom w:val="0"/>
              <w:divBdr>
                <w:top w:val="none" w:sz="0" w:space="0" w:color="auto"/>
                <w:left w:val="none" w:sz="0" w:space="0" w:color="auto"/>
                <w:bottom w:val="none" w:sz="0" w:space="0" w:color="auto"/>
                <w:right w:val="none" w:sz="0" w:space="0" w:color="auto"/>
              </w:divBdr>
            </w:div>
            <w:div w:id="589243234">
              <w:marLeft w:val="0"/>
              <w:marRight w:val="0"/>
              <w:marTop w:val="0"/>
              <w:marBottom w:val="0"/>
              <w:divBdr>
                <w:top w:val="none" w:sz="0" w:space="0" w:color="auto"/>
                <w:left w:val="none" w:sz="0" w:space="0" w:color="auto"/>
                <w:bottom w:val="none" w:sz="0" w:space="0" w:color="auto"/>
                <w:right w:val="none" w:sz="0" w:space="0" w:color="auto"/>
              </w:divBdr>
            </w:div>
            <w:div w:id="2043743877">
              <w:marLeft w:val="0"/>
              <w:marRight w:val="0"/>
              <w:marTop w:val="0"/>
              <w:marBottom w:val="0"/>
              <w:divBdr>
                <w:top w:val="none" w:sz="0" w:space="0" w:color="auto"/>
                <w:left w:val="none" w:sz="0" w:space="0" w:color="auto"/>
                <w:bottom w:val="none" w:sz="0" w:space="0" w:color="auto"/>
                <w:right w:val="none" w:sz="0" w:space="0" w:color="auto"/>
              </w:divBdr>
            </w:div>
            <w:div w:id="497577834">
              <w:marLeft w:val="0"/>
              <w:marRight w:val="0"/>
              <w:marTop w:val="0"/>
              <w:marBottom w:val="0"/>
              <w:divBdr>
                <w:top w:val="none" w:sz="0" w:space="0" w:color="auto"/>
                <w:left w:val="none" w:sz="0" w:space="0" w:color="auto"/>
                <w:bottom w:val="none" w:sz="0" w:space="0" w:color="auto"/>
                <w:right w:val="none" w:sz="0" w:space="0" w:color="auto"/>
              </w:divBdr>
            </w:div>
            <w:div w:id="1823960677">
              <w:marLeft w:val="0"/>
              <w:marRight w:val="0"/>
              <w:marTop w:val="0"/>
              <w:marBottom w:val="0"/>
              <w:divBdr>
                <w:top w:val="none" w:sz="0" w:space="0" w:color="auto"/>
                <w:left w:val="none" w:sz="0" w:space="0" w:color="auto"/>
                <w:bottom w:val="none" w:sz="0" w:space="0" w:color="auto"/>
                <w:right w:val="none" w:sz="0" w:space="0" w:color="auto"/>
              </w:divBdr>
            </w:div>
            <w:div w:id="842627423">
              <w:marLeft w:val="0"/>
              <w:marRight w:val="0"/>
              <w:marTop w:val="0"/>
              <w:marBottom w:val="0"/>
              <w:divBdr>
                <w:top w:val="none" w:sz="0" w:space="0" w:color="auto"/>
                <w:left w:val="none" w:sz="0" w:space="0" w:color="auto"/>
                <w:bottom w:val="none" w:sz="0" w:space="0" w:color="auto"/>
                <w:right w:val="none" w:sz="0" w:space="0" w:color="auto"/>
              </w:divBdr>
            </w:div>
            <w:div w:id="1543833024">
              <w:marLeft w:val="0"/>
              <w:marRight w:val="0"/>
              <w:marTop w:val="0"/>
              <w:marBottom w:val="0"/>
              <w:divBdr>
                <w:top w:val="none" w:sz="0" w:space="0" w:color="auto"/>
                <w:left w:val="none" w:sz="0" w:space="0" w:color="auto"/>
                <w:bottom w:val="none" w:sz="0" w:space="0" w:color="auto"/>
                <w:right w:val="none" w:sz="0" w:space="0" w:color="auto"/>
              </w:divBdr>
            </w:div>
            <w:div w:id="446319251">
              <w:marLeft w:val="0"/>
              <w:marRight w:val="0"/>
              <w:marTop w:val="0"/>
              <w:marBottom w:val="0"/>
              <w:divBdr>
                <w:top w:val="none" w:sz="0" w:space="0" w:color="auto"/>
                <w:left w:val="none" w:sz="0" w:space="0" w:color="auto"/>
                <w:bottom w:val="none" w:sz="0" w:space="0" w:color="auto"/>
                <w:right w:val="none" w:sz="0" w:space="0" w:color="auto"/>
              </w:divBdr>
            </w:div>
            <w:div w:id="430854946">
              <w:marLeft w:val="0"/>
              <w:marRight w:val="0"/>
              <w:marTop w:val="0"/>
              <w:marBottom w:val="0"/>
              <w:divBdr>
                <w:top w:val="none" w:sz="0" w:space="0" w:color="auto"/>
                <w:left w:val="none" w:sz="0" w:space="0" w:color="auto"/>
                <w:bottom w:val="none" w:sz="0" w:space="0" w:color="auto"/>
                <w:right w:val="none" w:sz="0" w:space="0" w:color="auto"/>
              </w:divBdr>
            </w:div>
            <w:div w:id="1333414787">
              <w:marLeft w:val="0"/>
              <w:marRight w:val="0"/>
              <w:marTop w:val="0"/>
              <w:marBottom w:val="0"/>
              <w:divBdr>
                <w:top w:val="none" w:sz="0" w:space="0" w:color="auto"/>
                <w:left w:val="none" w:sz="0" w:space="0" w:color="auto"/>
                <w:bottom w:val="none" w:sz="0" w:space="0" w:color="auto"/>
                <w:right w:val="none" w:sz="0" w:space="0" w:color="auto"/>
              </w:divBdr>
            </w:div>
            <w:div w:id="220285759">
              <w:marLeft w:val="0"/>
              <w:marRight w:val="0"/>
              <w:marTop w:val="0"/>
              <w:marBottom w:val="0"/>
              <w:divBdr>
                <w:top w:val="none" w:sz="0" w:space="0" w:color="auto"/>
                <w:left w:val="none" w:sz="0" w:space="0" w:color="auto"/>
                <w:bottom w:val="none" w:sz="0" w:space="0" w:color="auto"/>
                <w:right w:val="none" w:sz="0" w:space="0" w:color="auto"/>
              </w:divBdr>
            </w:div>
            <w:div w:id="1561288395">
              <w:marLeft w:val="0"/>
              <w:marRight w:val="0"/>
              <w:marTop w:val="0"/>
              <w:marBottom w:val="0"/>
              <w:divBdr>
                <w:top w:val="none" w:sz="0" w:space="0" w:color="auto"/>
                <w:left w:val="none" w:sz="0" w:space="0" w:color="auto"/>
                <w:bottom w:val="none" w:sz="0" w:space="0" w:color="auto"/>
                <w:right w:val="none" w:sz="0" w:space="0" w:color="auto"/>
              </w:divBdr>
            </w:div>
            <w:div w:id="866062240">
              <w:marLeft w:val="0"/>
              <w:marRight w:val="0"/>
              <w:marTop w:val="0"/>
              <w:marBottom w:val="0"/>
              <w:divBdr>
                <w:top w:val="none" w:sz="0" w:space="0" w:color="auto"/>
                <w:left w:val="none" w:sz="0" w:space="0" w:color="auto"/>
                <w:bottom w:val="none" w:sz="0" w:space="0" w:color="auto"/>
                <w:right w:val="none" w:sz="0" w:space="0" w:color="auto"/>
              </w:divBdr>
            </w:div>
            <w:div w:id="145360132">
              <w:marLeft w:val="0"/>
              <w:marRight w:val="0"/>
              <w:marTop w:val="0"/>
              <w:marBottom w:val="0"/>
              <w:divBdr>
                <w:top w:val="none" w:sz="0" w:space="0" w:color="auto"/>
                <w:left w:val="none" w:sz="0" w:space="0" w:color="auto"/>
                <w:bottom w:val="none" w:sz="0" w:space="0" w:color="auto"/>
                <w:right w:val="none" w:sz="0" w:space="0" w:color="auto"/>
              </w:divBdr>
            </w:div>
            <w:div w:id="1672952482">
              <w:marLeft w:val="0"/>
              <w:marRight w:val="0"/>
              <w:marTop w:val="0"/>
              <w:marBottom w:val="0"/>
              <w:divBdr>
                <w:top w:val="none" w:sz="0" w:space="0" w:color="auto"/>
                <w:left w:val="none" w:sz="0" w:space="0" w:color="auto"/>
                <w:bottom w:val="none" w:sz="0" w:space="0" w:color="auto"/>
                <w:right w:val="none" w:sz="0" w:space="0" w:color="auto"/>
              </w:divBdr>
            </w:div>
            <w:div w:id="2036691973">
              <w:marLeft w:val="0"/>
              <w:marRight w:val="0"/>
              <w:marTop w:val="0"/>
              <w:marBottom w:val="0"/>
              <w:divBdr>
                <w:top w:val="none" w:sz="0" w:space="0" w:color="auto"/>
                <w:left w:val="none" w:sz="0" w:space="0" w:color="auto"/>
                <w:bottom w:val="none" w:sz="0" w:space="0" w:color="auto"/>
                <w:right w:val="none" w:sz="0" w:space="0" w:color="auto"/>
              </w:divBdr>
            </w:div>
            <w:div w:id="14160662">
              <w:marLeft w:val="0"/>
              <w:marRight w:val="0"/>
              <w:marTop w:val="0"/>
              <w:marBottom w:val="0"/>
              <w:divBdr>
                <w:top w:val="none" w:sz="0" w:space="0" w:color="auto"/>
                <w:left w:val="none" w:sz="0" w:space="0" w:color="auto"/>
                <w:bottom w:val="none" w:sz="0" w:space="0" w:color="auto"/>
                <w:right w:val="none" w:sz="0" w:space="0" w:color="auto"/>
              </w:divBdr>
            </w:div>
            <w:div w:id="1218711266">
              <w:marLeft w:val="0"/>
              <w:marRight w:val="0"/>
              <w:marTop w:val="0"/>
              <w:marBottom w:val="0"/>
              <w:divBdr>
                <w:top w:val="none" w:sz="0" w:space="0" w:color="auto"/>
                <w:left w:val="none" w:sz="0" w:space="0" w:color="auto"/>
                <w:bottom w:val="none" w:sz="0" w:space="0" w:color="auto"/>
                <w:right w:val="none" w:sz="0" w:space="0" w:color="auto"/>
              </w:divBdr>
            </w:div>
            <w:div w:id="288557645">
              <w:marLeft w:val="0"/>
              <w:marRight w:val="0"/>
              <w:marTop w:val="0"/>
              <w:marBottom w:val="0"/>
              <w:divBdr>
                <w:top w:val="none" w:sz="0" w:space="0" w:color="auto"/>
                <w:left w:val="none" w:sz="0" w:space="0" w:color="auto"/>
                <w:bottom w:val="none" w:sz="0" w:space="0" w:color="auto"/>
                <w:right w:val="none" w:sz="0" w:space="0" w:color="auto"/>
              </w:divBdr>
            </w:div>
            <w:div w:id="1178078236">
              <w:marLeft w:val="0"/>
              <w:marRight w:val="0"/>
              <w:marTop w:val="0"/>
              <w:marBottom w:val="0"/>
              <w:divBdr>
                <w:top w:val="none" w:sz="0" w:space="0" w:color="auto"/>
                <w:left w:val="none" w:sz="0" w:space="0" w:color="auto"/>
                <w:bottom w:val="none" w:sz="0" w:space="0" w:color="auto"/>
                <w:right w:val="none" w:sz="0" w:space="0" w:color="auto"/>
              </w:divBdr>
            </w:div>
            <w:div w:id="473450015">
              <w:marLeft w:val="0"/>
              <w:marRight w:val="0"/>
              <w:marTop w:val="0"/>
              <w:marBottom w:val="0"/>
              <w:divBdr>
                <w:top w:val="none" w:sz="0" w:space="0" w:color="auto"/>
                <w:left w:val="none" w:sz="0" w:space="0" w:color="auto"/>
                <w:bottom w:val="none" w:sz="0" w:space="0" w:color="auto"/>
                <w:right w:val="none" w:sz="0" w:space="0" w:color="auto"/>
              </w:divBdr>
            </w:div>
            <w:div w:id="695742031">
              <w:marLeft w:val="0"/>
              <w:marRight w:val="0"/>
              <w:marTop w:val="0"/>
              <w:marBottom w:val="0"/>
              <w:divBdr>
                <w:top w:val="none" w:sz="0" w:space="0" w:color="auto"/>
                <w:left w:val="none" w:sz="0" w:space="0" w:color="auto"/>
                <w:bottom w:val="none" w:sz="0" w:space="0" w:color="auto"/>
                <w:right w:val="none" w:sz="0" w:space="0" w:color="auto"/>
              </w:divBdr>
            </w:div>
            <w:div w:id="629944139">
              <w:marLeft w:val="0"/>
              <w:marRight w:val="0"/>
              <w:marTop w:val="0"/>
              <w:marBottom w:val="0"/>
              <w:divBdr>
                <w:top w:val="none" w:sz="0" w:space="0" w:color="auto"/>
                <w:left w:val="none" w:sz="0" w:space="0" w:color="auto"/>
                <w:bottom w:val="none" w:sz="0" w:space="0" w:color="auto"/>
                <w:right w:val="none" w:sz="0" w:space="0" w:color="auto"/>
              </w:divBdr>
            </w:div>
            <w:div w:id="1402606326">
              <w:marLeft w:val="0"/>
              <w:marRight w:val="0"/>
              <w:marTop w:val="0"/>
              <w:marBottom w:val="0"/>
              <w:divBdr>
                <w:top w:val="none" w:sz="0" w:space="0" w:color="auto"/>
                <w:left w:val="none" w:sz="0" w:space="0" w:color="auto"/>
                <w:bottom w:val="none" w:sz="0" w:space="0" w:color="auto"/>
                <w:right w:val="none" w:sz="0" w:space="0" w:color="auto"/>
              </w:divBdr>
            </w:div>
            <w:div w:id="1951549357">
              <w:marLeft w:val="0"/>
              <w:marRight w:val="0"/>
              <w:marTop w:val="0"/>
              <w:marBottom w:val="0"/>
              <w:divBdr>
                <w:top w:val="none" w:sz="0" w:space="0" w:color="auto"/>
                <w:left w:val="none" w:sz="0" w:space="0" w:color="auto"/>
                <w:bottom w:val="none" w:sz="0" w:space="0" w:color="auto"/>
                <w:right w:val="none" w:sz="0" w:space="0" w:color="auto"/>
              </w:divBdr>
            </w:div>
            <w:div w:id="1730493277">
              <w:marLeft w:val="0"/>
              <w:marRight w:val="0"/>
              <w:marTop w:val="0"/>
              <w:marBottom w:val="0"/>
              <w:divBdr>
                <w:top w:val="none" w:sz="0" w:space="0" w:color="auto"/>
                <w:left w:val="none" w:sz="0" w:space="0" w:color="auto"/>
                <w:bottom w:val="none" w:sz="0" w:space="0" w:color="auto"/>
                <w:right w:val="none" w:sz="0" w:space="0" w:color="auto"/>
              </w:divBdr>
            </w:div>
            <w:div w:id="2137523571">
              <w:marLeft w:val="0"/>
              <w:marRight w:val="0"/>
              <w:marTop w:val="0"/>
              <w:marBottom w:val="0"/>
              <w:divBdr>
                <w:top w:val="none" w:sz="0" w:space="0" w:color="auto"/>
                <w:left w:val="none" w:sz="0" w:space="0" w:color="auto"/>
                <w:bottom w:val="none" w:sz="0" w:space="0" w:color="auto"/>
                <w:right w:val="none" w:sz="0" w:space="0" w:color="auto"/>
              </w:divBdr>
            </w:div>
            <w:div w:id="96290203">
              <w:marLeft w:val="0"/>
              <w:marRight w:val="0"/>
              <w:marTop w:val="0"/>
              <w:marBottom w:val="0"/>
              <w:divBdr>
                <w:top w:val="none" w:sz="0" w:space="0" w:color="auto"/>
                <w:left w:val="none" w:sz="0" w:space="0" w:color="auto"/>
                <w:bottom w:val="none" w:sz="0" w:space="0" w:color="auto"/>
                <w:right w:val="none" w:sz="0" w:space="0" w:color="auto"/>
              </w:divBdr>
            </w:div>
            <w:div w:id="1436557495">
              <w:marLeft w:val="0"/>
              <w:marRight w:val="0"/>
              <w:marTop w:val="0"/>
              <w:marBottom w:val="0"/>
              <w:divBdr>
                <w:top w:val="none" w:sz="0" w:space="0" w:color="auto"/>
                <w:left w:val="none" w:sz="0" w:space="0" w:color="auto"/>
                <w:bottom w:val="none" w:sz="0" w:space="0" w:color="auto"/>
                <w:right w:val="none" w:sz="0" w:space="0" w:color="auto"/>
              </w:divBdr>
            </w:div>
            <w:div w:id="735862825">
              <w:marLeft w:val="0"/>
              <w:marRight w:val="0"/>
              <w:marTop w:val="0"/>
              <w:marBottom w:val="0"/>
              <w:divBdr>
                <w:top w:val="none" w:sz="0" w:space="0" w:color="auto"/>
                <w:left w:val="none" w:sz="0" w:space="0" w:color="auto"/>
                <w:bottom w:val="none" w:sz="0" w:space="0" w:color="auto"/>
                <w:right w:val="none" w:sz="0" w:space="0" w:color="auto"/>
              </w:divBdr>
            </w:div>
            <w:div w:id="620919054">
              <w:marLeft w:val="0"/>
              <w:marRight w:val="0"/>
              <w:marTop w:val="0"/>
              <w:marBottom w:val="0"/>
              <w:divBdr>
                <w:top w:val="none" w:sz="0" w:space="0" w:color="auto"/>
                <w:left w:val="none" w:sz="0" w:space="0" w:color="auto"/>
                <w:bottom w:val="none" w:sz="0" w:space="0" w:color="auto"/>
                <w:right w:val="none" w:sz="0" w:space="0" w:color="auto"/>
              </w:divBdr>
            </w:div>
            <w:div w:id="703484646">
              <w:marLeft w:val="0"/>
              <w:marRight w:val="0"/>
              <w:marTop w:val="0"/>
              <w:marBottom w:val="0"/>
              <w:divBdr>
                <w:top w:val="none" w:sz="0" w:space="0" w:color="auto"/>
                <w:left w:val="none" w:sz="0" w:space="0" w:color="auto"/>
                <w:bottom w:val="none" w:sz="0" w:space="0" w:color="auto"/>
                <w:right w:val="none" w:sz="0" w:space="0" w:color="auto"/>
              </w:divBdr>
            </w:div>
            <w:div w:id="1501509863">
              <w:marLeft w:val="0"/>
              <w:marRight w:val="0"/>
              <w:marTop w:val="0"/>
              <w:marBottom w:val="0"/>
              <w:divBdr>
                <w:top w:val="none" w:sz="0" w:space="0" w:color="auto"/>
                <w:left w:val="none" w:sz="0" w:space="0" w:color="auto"/>
                <w:bottom w:val="none" w:sz="0" w:space="0" w:color="auto"/>
                <w:right w:val="none" w:sz="0" w:space="0" w:color="auto"/>
              </w:divBdr>
            </w:div>
            <w:div w:id="425344232">
              <w:marLeft w:val="0"/>
              <w:marRight w:val="0"/>
              <w:marTop w:val="0"/>
              <w:marBottom w:val="0"/>
              <w:divBdr>
                <w:top w:val="none" w:sz="0" w:space="0" w:color="auto"/>
                <w:left w:val="none" w:sz="0" w:space="0" w:color="auto"/>
                <w:bottom w:val="none" w:sz="0" w:space="0" w:color="auto"/>
                <w:right w:val="none" w:sz="0" w:space="0" w:color="auto"/>
              </w:divBdr>
            </w:div>
            <w:div w:id="903836913">
              <w:marLeft w:val="0"/>
              <w:marRight w:val="0"/>
              <w:marTop w:val="0"/>
              <w:marBottom w:val="0"/>
              <w:divBdr>
                <w:top w:val="none" w:sz="0" w:space="0" w:color="auto"/>
                <w:left w:val="none" w:sz="0" w:space="0" w:color="auto"/>
                <w:bottom w:val="none" w:sz="0" w:space="0" w:color="auto"/>
                <w:right w:val="none" w:sz="0" w:space="0" w:color="auto"/>
              </w:divBdr>
            </w:div>
            <w:div w:id="1513912096">
              <w:marLeft w:val="0"/>
              <w:marRight w:val="0"/>
              <w:marTop w:val="0"/>
              <w:marBottom w:val="0"/>
              <w:divBdr>
                <w:top w:val="none" w:sz="0" w:space="0" w:color="auto"/>
                <w:left w:val="none" w:sz="0" w:space="0" w:color="auto"/>
                <w:bottom w:val="none" w:sz="0" w:space="0" w:color="auto"/>
                <w:right w:val="none" w:sz="0" w:space="0" w:color="auto"/>
              </w:divBdr>
            </w:div>
            <w:div w:id="853880928">
              <w:marLeft w:val="0"/>
              <w:marRight w:val="0"/>
              <w:marTop w:val="0"/>
              <w:marBottom w:val="0"/>
              <w:divBdr>
                <w:top w:val="none" w:sz="0" w:space="0" w:color="auto"/>
                <w:left w:val="none" w:sz="0" w:space="0" w:color="auto"/>
                <w:bottom w:val="none" w:sz="0" w:space="0" w:color="auto"/>
                <w:right w:val="none" w:sz="0" w:space="0" w:color="auto"/>
              </w:divBdr>
            </w:div>
            <w:div w:id="1763990419">
              <w:marLeft w:val="0"/>
              <w:marRight w:val="0"/>
              <w:marTop w:val="0"/>
              <w:marBottom w:val="0"/>
              <w:divBdr>
                <w:top w:val="none" w:sz="0" w:space="0" w:color="auto"/>
                <w:left w:val="none" w:sz="0" w:space="0" w:color="auto"/>
                <w:bottom w:val="none" w:sz="0" w:space="0" w:color="auto"/>
                <w:right w:val="none" w:sz="0" w:space="0" w:color="auto"/>
              </w:divBdr>
            </w:div>
            <w:div w:id="1236741397">
              <w:marLeft w:val="0"/>
              <w:marRight w:val="0"/>
              <w:marTop w:val="0"/>
              <w:marBottom w:val="0"/>
              <w:divBdr>
                <w:top w:val="none" w:sz="0" w:space="0" w:color="auto"/>
                <w:left w:val="none" w:sz="0" w:space="0" w:color="auto"/>
                <w:bottom w:val="none" w:sz="0" w:space="0" w:color="auto"/>
                <w:right w:val="none" w:sz="0" w:space="0" w:color="auto"/>
              </w:divBdr>
            </w:div>
            <w:div w:id="344871365">
              <w:marLeft w:val="0"/>
              <w:marRight w:val="0"/>
              <w:marTop w:val="0"/>
              <w:marBottom w:val="0"/>
              <w:divBdr>
                <w:top w:val="none" w:sz="0" w:space="0" w:color="auto"/>
                <w:left w:val="none" w:sz="0" w:space="0" w:color="auto"/>
                <w:bottom w:val="none" w:sz="0" w:space="0" w:color="auto"/>
                <w:right w:val="none" w:sz="0" w:space="0" w:color="auto"/>
              </w:divBdr>
            </w:div>
            <w:div w:id="101801802">
              <w:marLeft w:val="0"/>
              <w:marRight w:val="0"/>
              <w:marTop w:val="0"/>
              <w:marBottom w:val="0"/>
              <w:divBdr>
                <w:top w:val="none" w:sz="0" w:space="0" w:color="auto"/>
                <w:left w:val="none" w:sz="0" w:space="0" w:color="auto"/>
                <w:bottom w:val="none" w:sz="0" w:space="0" w:color="auto"/>
                <w:right w:val="none" w:sz="0" w:space="0" w:color="auto"/>
              </w:divBdr>
            </w:div>
            <w:div w:id="813452333">
              <w:marLeft w:val="0"/>
              <w:marRight w:val="0"/>
              <w:marTop w:val="0"/>
              <w:marBottom w:val="0"/>
              <w:divBdr>
                <w:top w:val="none" w:sz="0" w:space="0" w:color="auto"/>
                <w:left w:val="none" w:sz="0" w:space="0" w:color="auto"/>
                <w:bottom w:val="none" w:sz="0" w:space="0" w:color="auto"/>
                <w:right w:val="none" w:sz="0" w:space="0" w:color="auto"/>
              </w:divBdr>
            </w:div>
            <w:div w:id="1752967796">
              <w:marLeft w:val="0"/>
              <w:marRight w:val="0"/>
              <w:marTop w:val="0"/>
              <w:marBottom w:val="0"/>
              <w:divBdr>
                <w:top w:val="none" w:sz="0" w:space="0" w:color="auto"/>
                <w:left w:val="none" w:sz="0" w:space="0" w:color="auto"/>
                <w:bottom w:val="none" w:sz="0" w:space="0" w:color="auto"/>
                <w:right w:val="none" w:sz="0" w:space="0" w:color="auto"/>
              </w:divBdr>
            </w:div>
            <w:div w:id="6501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1485">
      <w:bodyDiv w:val="1"/>
      <w:marLeft w:val="0"/>
      <w:marRight w:val="0"/>
      <w:marTop w:val="0"/>
      <w:marBottom w:val="0"/>
      <w:divBdr>
        <w:top w:val="none" w:sz="0" w:space="0" w:color="auto"/>
        <w:left w:val="none" w:sz="0" w:space="0" w:color="auto"/>
        <w:bottom w:val="none" w:sz="0" w:space="0" w:color="auto"/>
        <w:right w:val="none" w:sz="0" w:space="0" w:color="auto"/>
      </w:divBdr>
      <w:divsChild>
        <w:div w:id="2103138967">
          <w:marLeft w:val="0"/>
          <w:marRight w:val="0"/>
          <w:marTop w:val="0"/>
          <w:marBottom w:val="0"/>
          <w:divBdr>
            <w:top w:val="none" w:sz="0" w:space="0" w:color="auto"/>
            <w:left w:val="none" w:sz="0" w:space="0" w:color="auto"/>
            <w:bottom w:val="none" w:sz="0" w:space="0" w:color="auto"/>
            <w:right w:val="none" w:sz="0" w:space="0" w:color="auto"/>
          </w:divBdr>
          <w:divsChild>
            <w:div w:id="1492983773">
              <w:marLeft w:val="0"/>
              <w:marRight w:val="0"/>
              <w:marTop w:val="0"/>
              <w:marBottom w:val="0"/>
              <w:divBdr>
                <w:top w:val="none" w:sz="0" w:space="0" w:color="auto"/>
                <w:left w:val="none" w:sz="0" w:space="0" w:color="auto"/>
                <w:bottom w:val="none" w:sz="0" w:space="0" w:color="auto"/>
                <w:right w:val="none" w:sz="0" w:space="0" w:color="auto"/>
              </w:divBdr>
            </w:div>
            <w:div w:id="1956473401">
              <w:marLeft w:val="0"/>
              <w:marRight w:val="0"/>
              <w:marTop w:val="0"/>
              <w:marBottom w:val="0"/>
              <w:divBdr>
                <w:top w:val="none" w:sz="0" w:space="0" w:color="auto"/>
                <w:left w:val="none" w:sz="0" w:space="0" w:color="auto"/>
                <w:bottom w:val="none" w:sz="0" w:space="0" w:color="auto"/>
                <w:right w:val="none" w:sz="0" w:space="0" w:color="auto"/>
              </w:divBdr>
            </w:div>
            <w:div w:id="1088382150">
              <w:marLeft w:val="0"/>
              <w:marRight w:val="0"/>
              <w:marTop w:val="0"/>
              <w:marBottom w:val="0"/>
              <w:divBdr>
                <w:top w:val="none" w:sz="0" w:space="0" w:color="auto"/>
                <w:left w:val="none" w:sz="0" w:space="0" w:color="auto"/>
                <w:bottom w:val="none" w:sz="0" w:space="0" w:color="auto"/>
                <w:right w:val="none" w:sz="0" w:space="0" w:color="auto"/>
              </w:divBdr>
            </w:div>
            <w:div w:id="328604430">
              <w:marLeft w:val="0"/>
              <w:marRight w:val="0"/>
              <w:marTop w:val="0"/>
              <w:marBottom w:val="0"/>
              <w:divBdr>
                <w:top w:val="none" w:sz="0" w:space="0" w:color="auto"/>
                <w:left w:val="none" w:sz="0" w:space="0" w:color="auto"/>
                <w:bottom w:val="none" w:sz="0" w:space="0" w:color="auto"/>
                <w:right w:val="none" w:sz="0" w:space="0" w:color="auto"/>
              </w:divBdr>
            </w:div>
            <w:div w:id="1749112884">
              <w:marLeft w:val="0"/>
              <w:marRight w:val="0"/>
              <w:marTop w:val="0"/>
              <w:marBottom w:val="0"/>
              <w:divBdr>
                <w:top w:val="none" w:sz="0" w:space="0" w:color="auto"/>
                <w:left w:val="none" w:sz="0" w:space="0" w:color="auto"/>
                <w:bottom w:val="none" w:sz="0" w:space="0" w:color="auto"/>
                <w:right w:val="none" w:sz="0" w:space="0" w:color="auto"/>
              </w:divBdr>
            </w:div>
            <w:div w:id="1520587916">
              <w:marLeft w:val="0"/>
              <w:marRight w:val="0"/>
              <w:marTop w:val="0"/>
              <w:marBottom w:val="0"/>
              <w:divBdr>
                <w:top w:val="none" w:sz="0" w:space="0" w:color="auto"/>
                <w:left w:val="none" w:sz="0" w:space="0" w:color="auto"/>
                <w:bottom w:val="none" w:sz="0" w:space="0" w:color="auto"/>
                <w:right w:val="none" w:sz="0" w:space="0" w:color="auto"/>
              </w:divBdr>
            </w:div>
            <w:div w:id="352650235">
              <w:marLeft w:val="0"/>
              <w:marRight w:val="0"/>
              <w:marTop w:val="0"/>
              <w:marBottom w:val="0"/>
              <w:divBdr>
                <w:top w:val="none" w:sz="0" w:space="0" w:color="auto"/>
                <w:left w:val="none" w:sz="0" w:space="0" w:color="auto"/>
                <w:bottom w:val="none" w:sz="0" w:space="0" w:color="auto"/>
                <w:right w:val="none" w:sz="0" w:space="0" w:color="auto"/>
              </w:divBdr>
            </w:div>
            <w:div w:id="810633915">
              <w:marLeft w:val="0"/>
              <w:marRight w:val="0"/>
              <w:marTop w:val="0"/>
              <w:marBottom w:val="0"/>
              <w:divBdr>
                <w:top w:val="none" w:sz="0" w:space="0" w:color="auto"/>
                <w:left w:val="none" w:sz="0" w:space="0" w:color="auto"/>
                <w:bottom w:val="none" w:sz="0" w:space="0" w:color="auto"/>
                <w:right w:val="none" w:sz="0" w:space="0" w:color="auto"/>
              </w:divBdr>
            </w:div>
            <w:div w:id="271859779">
              <w:marLeft w:val="0"/>
              <w:marRight w:val="0"/>
              <w:marTop w:val="0"/>
              <w:marBottom w:val="0"/>
              <w:divBdr>
                <w:top w:val="none" w:sz="0" w:space="0" w:color="auto"/>
                <w:left w:val="none" w:sz="0" w:space="0" w:color="auto"/>
                <w:bottom w:val="none" w:sz="0" w:space="0" w:color="auto"/>
                <w:right w:val="none" w:sz="0" w:space="0" w:color="auto"/>
              </w:divBdr>
            </w:div>
            <w:div w:id="1624069297">
              <w:marLeft w:val="0"/>
              <w:marRight w:val="0"/>
              <w:marTop w:val="0"/>
              <w:marBottom w:val="0"/>
              <w:divBdr>
                <w:top w:val="none" w:sz="0" w:space="0" w:color="auto"/>
                <w:left w:val="none" w:sz="0" w:space="0" w:color="auto"/>
                <w:bottom w:val="none" w:sz="0" w:space="0" w:color="auto"/>
                <w:right w:val="none" w:sz="0" w:space="0" w:color="auto"/>
              </w:divBdr>
            </w:div>
            <w:div w:id="893740730">
              <w:marLeft w:val="0"/>
              <w:marRight w:val="0"/>
              <w:marTop w:val="0"/>
              <w:marBottom w:val="0"/>
              <w:divBdr>
                <w:top w:val="none" w:sz="0" w:space="0" w:color="auto"/>
                <w:left w:val="none" w:sz="0" w:space="0" w:color="auto"/>
                <w:bottom w:val="none" w:sz="0" w:space="0" w:color="auto"/>
                <w:right w:val="none" w:sz="0" w:space="0" w:color="auto"/>
              </w:divBdr>
            </w:div>
            <w:div w:id="54550897">
              <w:marLeft w:val="0"/>
              <w:marRight w:val="0"/>
              <w:marTop w:val="0"/>
              <w:marBottom w:val="0"/>
              <w:divBdr>
                <w:top w:val="none" w:sz="0" w:space="0" w:color="auto"/>
                <w:left w:val="none" w:sz="0" w:space="0" w:color="auto"/>
                <w:bottom w:val="none" w:sz="0" w:space="0" w:color="auto"/>
                <w:right w:val="none" w:sz="0" w:space="0" w:color="auto"/>
              </w:divBdr>
            </w:div>
            <w:div w:id="1527675478">
              <w:marLeft w:val="0"/>
              <w:marRight w:val="0"/>
              <w:marTop w:val="0"/>
              <w:marBottom w:val="0"/>
              <w:divBdr>
                <w:top w:val="none" w:sz="0" w:space="0" w:color="auto"/>
                <w:left w:val="none" w:sz="0" w:space="0" w:color="auto"/>
                <w:bottom w:val="none" w:sz="0" w:space="0" w:color="auto"/>
                <w:right w:val="none" w:sz="0" w:space="0" w:color="auto"/>
              </w:divBdr>
            </w:div>
            <w:div w:id="1562784364">
              <w:marLeft w:val="0"/>
              <w:marRight w:val="0"/>
              <w:marTop w:val="0"/>
              <w:marBottom w:val="0"/>
              <w:divBdr>
                <w:top w:val="none" w:sz="0" w:space="0" w:color="auto"/>
                <w:left w:val="none" w:sz="0" w:space="0" w:color="auto"/>
                <w:bottom w:val="none" w:sz="0" w:space="0" w:color="auto"/>
                <w:right w:val="none" w:sz="0" w:space="0" w:color="auto"/>
              </w:divBdr>
            </w:div>
            <w:div w:id="1598320522">
              <w:marLeft w:val="0"/>
              <w:marRight w:val="0"/>
              <w:marTop w:val="0"/>
              <w:marBottom w:val="0"/>
              <w:divBdr>
                <w:top w:val="none" w:sz="0" w:space="0" w:color="auto"/>
                <w:left w:val="none" w:sz="0" w:space="0" w:color="auto"/>
                <w:bottom w:val="none" w:sz="0" w:space="0" w:color="auto"/>
                <w:right w:val="none" w:sz="0" w:space="0" w:color="auto"/>
              </w:divBdr>
            </w:div>
            <w:div w:id="1015693432">
              <w:marLeft w:val="0"/>
              <w:marRight w:val="0"/>
              <w:marTop w:val="0"/>
              <w:marBottom w:val="0"/>
              <w:divBdr>
                <w:top w:val="none" w:sz="0" w:space="0" w:color="auto"/>
                <w:left w:val="none" w:sz="0" w:space="0" w:color="auto"/>
                <w:bottom w:val="none" w:sz="0" w:space="0" w:color="auto"/>
                <w:right w:val="none" w:sz="0" w:space="0" w:color="auto"/>
              </w:divBdr>
            </w:div>
            <w:div w:id="1531576376">
              <w:marLeft w:val="0"/>
              <w:marRight w:val="0"/>
              <w:marTop w:val="0"/>
              <w:marBottom w:val="0"/>
              <w:divBdr>
                <w:top w:val="none" w:sz="0" w:space="0" w:color="auto"/>
                <w:left w:val="none" w:sz="0" w:space="0" w:color="auto"/>
                <w:bottom w:val="none" w:sz="0" w:space="0" w:color="auto"/>
                <w:right w:val="none" w:sz="0" w:space="0" w:color="auto"/>
              </w:divBdr>
            </w:div>
            <w:div w:id="1611007150">
              <w:marLeft w:val="0"/>
              <w:marRight w:val="0"/>
              <w:marTop w:val="0"/>
              <w:marBottom w:val="0"/>
              <w:divBdr>
                <w:top w:val="none" w:sz="0" w:space="0" w:color="auto"/>
                <w:left w:val="none" w:sz="0" w:space="0" w:color="auto"/>
                <w:bottom w:val="none" w:sz="0" w:space="0" w:color="auto"/>
                <w:right w:val="none" w:sz="0" w:space="0" w:color="auto"/>
              </w:divBdr>
            </w:div>
            <w:div w:id="485559039">
              <w:marLeft w:val="0"/>
              <w:marRight w:val="0"/>
              <w:marTop w:val="0"/>
              <w:marBottom w:val="0"/>
              <w:divBdr>
                <w:top w:val="none" w:sz="0" w:space="0" w:color="auto"/>
                <w:left w:val="none" w:sz="0" w:space="0" w:color="auto"/>
                <w:bottom w:val="none" w:sz="0" w:space="0" w:color="auto"/>
                <w:right w:val="none" w:sz="0" w:space="0" w:color="auto"/>
              </w:divBdr>
            </w:div>
            <w:div w:id="1822501935">
              <w:marLeft w:val="0"/>
              <w:marRight w:val="0"/>
              <w:marTop w:val="0"/>
              <w:marBottom w:val="0"/>
              <w:divBdr>
                <w:top w:val="none" w:sz="0" w:space="0" w:color="auto"/>
                <w:left w:val="none" w:sz="0" w:space="0" w:color="auto"/>
                <w:bottom w:val="none" w:sz="0" w:space="0" w:color="auto"/>
                <w:right w:val="none" w:sz="0" w:space="0" w:color="auto"/>
              </w:divBdr>
            </w:div>
            <w:div w:id="567955987">
              <w:marLeft w:val="0"/>
              <w:marRight w:val="0"/>
              <w:marTop w:val="0"/>
              <w:marBottom w:val="0"/>
              <w:divBdr>
                <w:top w:val="none" w:sz="0" w:space="0" w:color="auto"/>
                <w:left w:val="none" w:sz="0" w:space="0" w:color="auto"/>
                <w:bottom w:val="none" w:sz="0" w:space="0" w:color="auto"/>
                <w:right w:val="none" w:sz="0" w:space="0" w:color="auto"/>
              </w:divBdr>
            </w:div>
            <w:div w:id="1210149583">
              <w:marLeft w:val="0"/>
              <w:marRight w:val="0"/>
              <w:marTop w:val="0"/>
              <w:marBottom w:val="0"/>
              <w:divBdr>
                <w:top w:val="none" w:sz="0" w:space="0" w:color="auto"/>
                <w:left w:val="none" w:sz="0" w:space="0" w:color="auto"/>
                <w:bottom w:val="none" w:sz="0" w:space="0" w:color="auto"/>
                <w:right w:val="none" w:sz="0" w:space="0" w:color="auto"/>
              </w:divBdr>
            </w:div>
            <w:div w:id="719981489">
              <w:marLeft w:val="0"/>
              <w:marRight w:val="0"/>
              <w:marTop w:val="0"/>
              <w:marBottom w:val="0"/>
              <w:divBdr>
                <w:top w:val="none" w:sz="0" w:space="0" w:color="auto"/>
                <w:left w:val="none" w:sz="0" w:space="0" w:color="auto"/>
                <w:bottom w:val="none" w:sz="0" w:space="0" w:color="auto"/>
                <w:right w:val="none" w:sz="0" w:space="0" w:color="auto"/>
              </w:divBdr>
            </w:div>
            <w:div w:id="557130536">
              <w:marLeft w:val="0"/>
              <w:marRight w:val="0"/>
              <w:marTop w:val="0"/>
              <w:marBottom w:val="0"/>
              <w:divBdr>
                <w:top w:val="none" w:sz="0" w:space="0" w:color="auto"/>
                <w:left w:val="none" w:sz="0" w:space="0" w:color="auto"/>
                <w:bottom w:val="none" w:sz="0" w:space="0" w:color="auto"/>
                <w:right w:val="none" w:sz="0" w:space="0" w:color="auto"/>
              </w:divBdr>
            </w:div>
            <w:div w:id="1082797449">
              <w:marLeft w:val="0"/>
              <w:marRight w:val="0"/>
              <w:marTop w:val="0"/>
              <w:marBottom w:val="0"/>
              <w:divBdr>
                <w:top w:val="none" w:sz="0" w:space="0" w:color="auto"/>
                <w:left w:val="none" w:sz="0" w:space="0" w:color="auto"/>
                <w:bottom w:val="none" w:sz="0" w:space="0" w:color="auto"/>
                <w:right w:val="none" w:sz="0" w:space="0" w:color="auto"/>
              </w:divBdr>
            </w:div>
            <w:div w:id="1765300145">
              <w:marLeft w:val="0"/>
              <w:marRight w:val="0"/>
              <w:marTop w:val="0"/>
              <w:marBottom w:val="0"/>
              <w:divBdr>
                <w:top w:val="none" w:sz="0" w:space="0" w:color="auto"/>
                <w:left w:val="none" w:sz="0" w:space="0" w:color="auto"/>
                <w:bottom w:val="none" w:sz="0" w:space="0" w:color="auto"/>
                <w:right w:val="none" w:sz="0" w:space="0" w:color="auto"/>
              </w:divBdr>
            </w:div>
            <w:div w:id="1089472360">
              <w:marLeft w:val="0"/>
              <w:marRight w:val="0"/>
              <w:marTop w:val="0"/>
              <w:marBottom w:val="0"/>
              <w:divBdr>
                <w:top w:val="none" w:sz="0" w:space="0" w:color="auto"/>
                <w:left w:val="none" w:sz="0" w:space="0" w:color="auto"/>
                <w:bottom w:val="none" w:sz="0" w:space="0" w:color="auto"/>
                <w:right w:val="none" w:sz="0" w:space="0" w:color="auto"/>
              </w:divBdr>
            </w:div>
            <w:div w:id="538709341">
              <w:marLeft w:val="0"/>
              <w:marRight w:val="0"/>
              <w:marTop w:val="0"/>
              <w:marBottom w:val="0"/>
              <w:divBdr>
                <w:top w:val="none" w:sz="0" w:space="0" w:color="auto"/>
                <w:left w:val="none" w:sz="0" w:space="0" w:color="auto"/>
                <w:bottom w:val="none" w:sz="0" w:space="0" w:color="auto"/>
                <w:right w:val="none" w:sz="0" w:space="0" w:color="auto"/>
              </w:divBdr>
            </w:div>
            <w:div w:id="932515239">
              <w:marLeft w:val="0"/>
              <w:marRight w:val="0"/>
              <w:marTop w:val="0"/>
              <w:marBottom w:val="0"/>
              <w:divBdr>
                <w:top w:val="none" w:sz="0" w:space="0" w:color="auto"/>
                <w:left w:val="none" w:sz="0" w:space="0" w:color="auto"/>
                <w:bottom w:val="none" w:sz="0" w:space="0" w:color="auto"/>
                <w:right w:val="none" w:sz="0" w:space="0" w:color="auto"/>
              </w:divBdr>
            </w:div>
            <w:div w:id="1096751752">
              <w:marLeft w:val="0"/>
              <w:marRight w:val="0"/>
              <w:marTop w:val="0"/>
              <w:marBottom w:val="0"/>
              <w:divBdr>
                <w:top w:val="none" w:sz="0" w:space="0" w:color="auto"/>
                <w:left w:val="none" w:sz="0" w:space="0" w:color="auto"/>
                <w:bottom w:val="none" w:sz="0" w:space="0" w:color="auto"/>
                <w:right w:val="none" w:sz="0" w:space="0" w:color="auto"/>
              </w:divBdr>
            </w:div>
            <w:div w:id="1539857751">
              <w:marLeft w:val="0"/>
              <w:marRight w:val="0"/>
              <w:marTop w:val="0"/>
              <w:marBottom w:val="0"/>
              <w:divBdr>
                <w:top w:val="none" w:sz="0" w:space="0" w:color="auto"/>
                <w:left w:val="none" w:sz="0" w:space="0" w:color="auto"/>
                <w:bottom w:val="none" w:sz="0" w:space="0" w:color="auto"/>
                <w:right w:val="none" w:sz="0" w:space="0" w:color="auto"/>
              </w:divBdr>
            </w:div>
            <w:div w:id="2054305322">
              <w:marLeft w:val="0"/>
              <w:marRight w:val="0"/>
              <w:marTop w:val="0"/>
              <w:marBottom w:val="0"/>
              <w:divBdr>
                <w:top w:val="none" w:sz="0" w:space="0" w:color="auto"/>
                <w:left w:val="none" w:sz="0" w:space="0" w:color="auto"/>
                <w:bottom w:val="none" w:sz="0" w:space="0" w:color="auto"/>
                <w:right w:val="none" w:sz="0" w:space="0" w:color="auto"/>
              </w:divBdr>
            </w:div>
            <w:div w:id="1900047431">
              <w:marLeft w:val="0"/>
              <w:marRight w:val="0"/>
              <w:marTop w:val="0"/>
              <w:marBottom w:val="0"/>
              <w:divBdr>
                <w:top w:val="none" w:sz="0" w:space="0" w:color="auto"/>
                <w:left w:val="none" w:sz="0" w:space="0" w:color="auto"/>
                <w:bottom w:val="none" w:sz="0" w:space="0" w:color="auto"/>
                <w:right w:val="none" w:sz="0" w:space="0" w:color="auto"/>
              </w:divBdr>
            </w:div>
            <w:div w:id="216212584">
              <w:marLeft w:val="0"/>
              <w:marRight w:val="0"/>
              <w:marTop w:val="0"/>
              <w:marBottom w:val="0"/>
              <w:divBdr>
                <w:top w:val="none" w:sz="0" w:space="0" w:color="auto"/>
                <w:left w:val="none" w:sz="0" w:space="0" w:color="auto"/>
                <w:bottom w:val="none" w:sz="0" w:space="0" w:color="auto"/>
                <w:right w:val="none" w:sz="0" w:space="0" w:color="auto"/>
              </w:divBdr>
            </w:div>
            <w:div w:id="1091123753">
              <w:marLeft w:val="0"/>
              <w:marRight w:val="0"/>
              <w:marTop w:val="0"/>
              <w:marBottom w:val="0"/>
              <w:divBdr>
                <w:top w:val="none" w:sz="0" w:space="0" w:color="auto"/>
                <w:left w:val="none" w:sz="0" w:space="0" w:color="auto"/>
                <w:bottom w:val="none" w:sz="0" w:space="0" w:color="auto"/>
                <w:right w:val="none" w:sz="0" w:space="0" w:color="auto"/>
              </w:divBdr>
            </w:div>
            <w:div w:id="1418477291">
              <w:marLeft w:val="0"/>
              <w:marRight w:val="0"/>
              <w:marTop w:val="0"/>
              <w:marBottom w:val="0"/>
              <w:divBdr>
                <w:top w:val="none" w:sz="0" w:space="0" w:color="auto"/>
                <w:left w:val="none" w:sz="0" w:space="0" w:color="auto"/>
                <w:bottom w:val="none" w:sz="0" w:space="0" w:color="auto"/>
                <w:right w:val="none" w:sz="0" w:space="0" w:color="auto"/>
              </w:divBdr>
            </w:div>
            <w:div w:id="1361129026">
              <w:marLeft w:val="0"/>
              <w:marRight w:val="0"/>
              <w:marTop w:val="0"/>
              <w:marBottom w:val="0"/>
              <w:divBdr>
                <w:top w:val="none" w:sz="0" w:space="0" w:color="auto"/>
                <w:left w:val="none" w:sz="0" w:space="0" w:color="auto"/>
                <w:bottom w:val="none" w:sz="0" w:space="0" w:color="auto"/>
                <w:right w:val="none" w:sz="0" w:space="0" w:color="auto"/>
              </w:divBdr>
            </w:div>
            <w:div w:id="774908761">
              <w:marLeft w:val="0"/>
              <w:marRight w:val="0"/>
              <w:marTop w:val="0"/>
              <w:marBottom w:val="0"/>
              <w:divBdr>
                <w:top w:val="none" w:sz="0" w:space="0" w:color="auto"/>
                <w:left w:val="none" w:sz="0" w:space="0" w:color="auto"/>
                <w:bottom w:val="none" w:sz="0" w:space="0" w:color="auto"/>
                <w:right w:val="none" w:sz="0" w:space="0" w:color="auto"/>
              </w:divBdr>
            </w:div>
            <w:div w:id="189496064">
              <w:marLeft w:val="0"/>
              <w:marRight w:val="0"/>
              <w:marTop w:val="0"/>
              <w:marBottom w:val="0"/>
              <w:divBdr>
                <w:top w:val="none" w:sz="0" w:space="0" w:color="auto"/>
                <w:left w:val="none" w:sz="0" w:space="0" w:color="auto"/>
                <w:bottom w:val="none" w:sz="0" w:space="0" w:color="auto"/>
                <w:right w:val="none" w:sz="0" w:space="0" w:color="auto"/>
              </w:divBdr>
            </w:div>
            <w:div w:id="1630630400">
              <w:marLeft w:val="0"/>
              <w:marRight w:val="0"/>
              <w:marTop w:val="0"/>
              <w:marBottom w:val="0"/>
              <w:divBdr>
                <w:top w:val="none" w:sz="0" w:space="0" w:color="auto"/>
                <w:left w:val="none" w:sz="0" w:space="0" w:color="auto"/>
                <w:bottom w:val="none" w:sz="0" w:space="0" w:color="auto"/>
                <w:right w:val="none" w:sz="0" w:space="0" w:color="auto"/>
              </w:divBdr>
            </w:div>
            <w:div w:id="223417273">
              <w:marLeft w:val="0"/>
              <w:marRight w:val="0"/>
              <w:marTop w:val="0"/>
              <w:marBottom w:val="0"/>
              <w:divBdr>
                <w:top w:val="none" w:sz="0" w:space="0" w:color="auto"/>
                <w:left w:val="none" w:sz="0" w:space="0" w:color="auto"/>
                <w:bottom w:val="none" w:sz="0" w:space="0" w:color="auto"/>
                <w:right w:val="none" w:sz="0" w:space="0" w:color="auto"/>
              </w:divBdr>
            </w:div>
            <w:div w:id="518937120">
              <w:marLeft w:val="0"/>
              <w:marRight w:val="0"/>
              <w:marTop w:val="0"/>
              <w:marBottom w:val="0"/>
              <w:divBdr>
                <w:top w:val="none" w:sz="0" w:space="0" w:color="auto"/>
                <w:left w:val="none" w:sz="0" w:space="0" w:color="auto"/>
                <w:bottom w:val="none" w:sz="0" w:space="0" w:color="auto"/>
                <w:right w:val="none" w:sz="0" w:space="0" w:color="auto"/>
              </w:divBdr>
            </w:div>
            <w:div w:id="451753460">
              <w:marLeft w:val="0"/>
              <w:marRight w:val="0"/>
              <w:marTop w:val="0"/>
              <w:marBottom w:val="0"/>
              <w:divBdr>
                <w:top w:val="none" w:sz="0" w:space="0" w:color="auto"/>
                <w:left w:val="none" w:sz="0" w:space="0" w:color="auto"/>
                <w:bottom w:val="none" w:sz="0" w:space="0" w:color="auto"/>
                <w:right w:val="none" w:sz="0" w:space="0" w:color="auto"/>
              </w:divBdr>
            </w:div>
            <w:div w:id="1925606131">
              <w:marLeft w:val="0"/>
              <w:marRight w:val="0"/>
              <w:marTop w:val="0"/>
              <w:marBottom w:val="0"/>
              <w:divBdr>
                <w:top w:val="none" w:sz="0" w:space="0" w:color="auto"/>
                <w:left w:val="none" w:sz="0" w:space="0" w:color="auto"/>
                <w:bottom w:val="none" w:sz="0" w:space="0" w:color="auto"/>
                <w:right w:val="none" w:sz="0" w:space="0" w:color="auto"/>
              </w:divBdr>
            </w:div>
            <w:div w:id="608855097">
              <w:marLeft w:val="0"/>
              <w:marRight w:val="0"/>
              <w:marTop w:val="0"/>
              <w:marBottom w:val="0"/>
              <w:divBdr>
                <w:top w:val="none" w:sz="0" w:space="0" w:color="auto"/>
                <w:left w:val="none" w:sz="0" w:space="0" w:color="auto"/>
                <w:bottom w:val="none" w:sz="0" w:space="0" w:color="auto"/>
                <w:right w:val="none" w:sz="0" w:space="0" w:color="auto"/>
              </w:divBdr>
            </w:div>
            <w:div w:id="198474043">
              <w:marLeft w:val="0"/>
              <w:marRight w:val="0"/>
              <w:marTop w:val="0"/>
              <w:marBottom w:val="0"/>
              <w:divBdr>
                <w:top w:val="none" w:sz="0" w:space="0" w:color="auto"/>
                <w:left w:val="none" w:sz="0" w:space="0" w:color="auto"/>
                <w:bottom w:val="none" w:sz="0" w:space="0" w:color="auto"/>
                <w:right w:val="none" w:sz="0" w:space="0" w:color="auto"/>
              </w:divBdr>
            </w:div>
            <w:div w:id="139808762">
              <w:marLeft w:val="0"/>
              <w:marRight w:val="0"/>
              <w:marTop w:val="0"/>
              <w:marBottom w:val="0"/>
              <w:divBdr>
                <w:top w:val="none" w:sz="0" w:space="0" w:color="auto"/>
                <w:left w:val="none" w:sz="0" w:space="0" w:color="auto"/>
                <w:bottom w:val="none" w:sz="0" w:space="0" w:color="auto"/>
                <w:right w:val="none" w:sz="0" w:space="0" w:color="auto"/>
              </w:divBdr>
            </w:div>
            <w:div w:id="1555585338">
              <w:marLeft w:val="0"/>
              <w:marRight w:val="0"/>
              <w:marTop w:val="0"/>
              <w:marBottom w:val="0"/>
              <w:divBdr>
                <w:top w:val="none" w:sz="0" w:space="0" w:color="auto"/>
                <w:left w:val="none" w:sz="0" w:space="0" w:color="auto"/>
                <w:bottom w:val="none" w:sz="0" w:space="0" w:color="auto"/>
                <w:right w:val="none" w:sz="0" w:space="0" w:color="auto"/>
              </w:divBdr>
            </w:div>
            <w:div w:id="997807817">
              <w:marLeft w:val="0"/>
              <w:marRight w:val="0"/>
              <w:marTop w:val="0"/>
              <w:marBottom w:val="0"/>
              <w:divBdr>
                <w:top w:val="none" w:sz="0" w:space="0" w:color="auto"/>
                <w:left w:val="none" w:sz="0" w:space="0" w:color="auto"/>
                <w:bottom w:val="none" w:sz="0" w:space="0" w:color="auto"/>
                <w:right w:val="none" w:sz="0" w:space="0" w:color="auto"/>
              </w:divBdr>
            </w:div>
            <w:div w:id="2013677774">
              <w:marLeft w:val="0"/>
              <w:marRight w:val="0"/>
              <w:marTop w:val="0"/>
              <w:marBottom w:val="0"/>
              <w:divBdr>
                <w:top w:val="none" w:sz="0" w:space="0" w:color="auto"/>
                <w:left w:val="none" w:sz="0" w:space="0" w:color="auto"/>
                <w:bottom w:val="none" w:sz="0" w:space="0" w:color="auto"/>
                <w:right w:val="none" w:sz="0" w:space="0" w:color="auto"/>
              </w:divBdr>
            </w:div>
            <w:div w:id="445854453">
              <w:marLeft w:val="0"/>
              <w:marRight w:val="0"/>
              <w:marTop w:val="0"/>
              <w:marBottom w:val="0"/>
              <w:divBdr>
                <w:top w:val="none" w:sz="0" w:space="0" w:color="auto"/>
                <w:left w:val="none" w:sz="0" w:space="0" w:color="auto"/>
                <w:bottom w:val="none" w:sz="0" w:space="0" w:color="auto"/>
                <w:right w:val="none" w:sz="0" w:space="0" w:color="auto"/>
              </w:divBdr>
            </w:div>
            <w:div w:id="1794052794">
              <w:marLeft w:val="0"/>
              <w:marRight w:val="0"/>
              <w:marTop w:val="0"/>
              <w:marBottom w:val="0"/>
              <w:divBdr>
                <w:top w:val="none" w:sz="0" w:space="0" w:color="auto"/>
                <w:left w:val="none" w:sz="0" w:space="0" w:color="auto"/>
                <w:bottom w:val="none" w:sz="0" w:space="0" w:color="auto"/>
                <w:right w:val="none" w:sz="0" w:space="0" w:color="auto"/>
              </w:divBdr>
            </w:div>
            <w:div w:id="72625585">
              <w:marLeft w:val="0"/>
              <w:marRight w:val="0"/>
              <w:marTop w:val="0"/>
              <w:marBottom w:val="0"/>
              <w:divBdr>
                <w:top w:val="none" w:sz="0" w:space="0" w:color="auto"/>
                <w:left w:val="none" w:sz="0" w:space="0" w:color="auto"/>
                <w:bottom w:val="none" w:sz="0" w:space="0" w:color="auto"/>
                <w:right w:val="none" w:sz="0" w:space="0" w:color="auto"/>
              </w:divBdr>
            </w:div>
            <w:div w:id="32000231">
              <w:marLeft w:val="0"/>
              <w:marRight w:val="0"/>
              <w:marTop w:val="0"/>
              <w:marBottom w:val="0"/>
              <w:divBdr>
                <w:top w:val="none" w:sz="0" w:space="0" w:color="auto"/>
                <w:left w:val="none" w:sz="0" w:space="0" w:color="auto"/>
                <w:bottom w:val="none" w:sz="0" w:space="0" w:color="auto"/>
                <w:right w:val="none" w:sz="0" w:space="0" w:color="auto"/>
              </w:divBdr>
            </w:div>
            <w:div w:id="1769957591">
              <w:marLeft w:val="0"/>
              <w:marRight w:val="0"/>
              <w:marTop w:val="0"/>
              <w:marBottom w:val="0"/>
              <w:divBdr>
                <w:top w:val="none" w:sz="0" w:space="0" w:color="auto"/>
                <w:left w:val="none" w:sz="0" w:space="0" w:color="auto"/>
                <w:bottom w:val="none" w:sz="0" w:space="0" w:color="auto"/>
                <w:right w:val="none" w:sz="0" w:space="0" w:color="auto"/>
              </w:divBdr>
            </w:div>
            <w:div w:id="703942183">
              <w:marLeft w:val="0"/>
              <w:marRight w:val="0"/>
              <w:marTop w:val="0"/>
              <w:marBottom w:val="0"/>
              <w:divBdr>
                <w:top w:val="none" w:sz="0" w:space="0" w:color="auto"/>
                <w:left w:val="none" w:sz="0" w:space="0" w:color="auto"/>
                <w:bottom w:val="none" w:sz="0" w:space="0" w:color="auto"/>
                <w:right w:val="none" w:sz="0" w:space="0" w:color="auto"/>
              </w:divBdr>
            </w:div>
            <w:div w:id="1004674548">
              <w:marLeft w:val="0"/>
              <w:marRight w:val="0"/>
              <w:marTop w:val="0"/>
              <w:marBottom w:val="0"/>
              <w:divBdr>
                <w:top w:val="none" w:sz="0" w:space="0" w:color="auto"/>
                <w:left w:val="none" w:sz="0" w:space="0" w:color="auto"/>
                <w:bottom w:val="none" w:sz="0" w:space="0" w:color="auto"/>
                <w:right w:val="none" w:sz="0" w:space="0" w:color="auto"/>
              </w:divBdr>
            </w:div>
            <w:div w:id="475605462">
              <w:marLeft w:val="0"/>
              <w:marRight w:val="0"/>
              <w:marTop w:val="0"/>
              <w:marBottom w:val="0"/>
              <w:divBdr>
                <w:top w:val="none" w:sz="0" w:space="0" w:color="auto"/>
                <w:left w:val="none" w:sz="0" w:space="0" w:color="auto"/>
                <w:bottom w:val="none" w:sz="0" w:space="0" w:color="auto"/>
                <w:right w:val="none" w:sz="0" w:space="0" w:color="auto"/>
              </w:divBdr>
            </w:div>
            <w:div w:id="189345368">
              <w:marLeft w:val="0"/>
              <w:marRight w:val="0"/>
              <w:marTop w:val="0"/>
              <w:marBottom w:val="0"/>
              <w:divBdr>
                <w:top w:val="none" w:sz="0" w:space="0" w:color="auto"/>
                <w:left w:val="none" w:sz="0" w:space="0" w:color="auto"/>
                <w:bottom w:val="none" w:sz="0" w:space="0" w:color="auto"/>
                <w:right w:val="none" w:sz="0" w:space="0" w:color="auto"/>
              </w:divBdr>
            </w:div>
            <w:div w:id="1930625271">
              <w:marLeft w:val="0"/>
              <w:marRight w:val="0"/>
              <w:marTop w:val="0"/>
              <w:marBottom w:val="0"/>
              <w:divBdr>
                <w:top w:val="none" w:sz="0" w:space="0" w:color="auto"/>
                <w:left w:val="none" w:sz="0" w:space="0" w:color="auto"/>
                <w:bottom w:val="none" w:sz="0" w:space="0" w:color="auto"/>
                <w:right w:val="none" w:sz="0" w:space="0" w:color="auto"/>
              </w:divBdr>
            </w:div>
            <w:div w:id="2111268256">
              <w:marLeft w:val="0"/>
              <w:marRight w:val="0"/>
              <w:marTop w:val="0"/>
              <w:marBottom w:val="0"/>
              <w:divBdr>
                <w:top w:val="none" w:sz="0" w:space="0" w:color="auto"/>
                <w:left w:val="none" w:sz="0" w:space="0" w:color="auto"/>
                <w:bottom w:val="none" w:sz="0" w:space="0" w:color="auto"/>
                <w:right w:val="none" w:sz="0" w:space="0" w:color="auto"/>
              </w:divBdr>
            </w:div>
            <w:div w:id="1541287330">
              <w:marLeft w:val="0"/>
              <w:marRight w:val="0"/>
              <w:marTop w:val="0"/>
              <w:marBottom w:val="0"/>
              <w:divBdr>
                <w:top w:val="none" w:sz="0" w:space="0" w:color="auto"/>
                <w:left w:val="none" w:sz="0" w:space="0" w:color="auto"/>
                <w:bottom w:val="none" w:sz="0" w:space="0" w:color="auto"/>
                <w:right w:val="none" w:sz="0" w:space="0" w:color="auto"/>
              </w:divBdr>
            </w:div>
            <w:div w:id="1200167495">
              <w:marLeft w:val="0"/>
              <w:marRight w:val="0"/>
              <w:marTop w:val="0"/>
              <w:marBottom w:val="0"/>
              <w:divBdr>
                <w:top w:val="none" w:sz="0" w:space="0" w:color="auto"/>
                <w:left w:val="none" w:sz="0" w:space="0" w:color="auto"/>
                <w:bottom w:val="none" w:sz="0" w:space="0" w:color="auto"/>
                <w:right w:val="none" w:sz="0" w:space="0" w:color="auto"/>
              </w:divBdr>
            </w:div>
            <w:div w:id="493759450">
              <w:marLeft w:val="0"/>
              <w:marRight w:val="0"/>
              <w:marTop w:val="0"/>
              <w:marBottom w:val="0"/>
              <w:divBdr>
                <w:top w:val="none" w:sz="0" w:space="0" w:color="auto"/>
                <w:left w:val="none" w:sz="0" w:space="0" w:color="auto"/>
                <w:bottom w:val="none" w:sz="0" w:space="0" w:color="auto"/>
                <w:right w:val="none" w:sz="0" w:space="0" w:color="auto"/>
              </w:divBdr>
            </w:div>
            <w:div w:id="1555005234">
              <w:marLeft w:val="0"/>
              <w:marRight w:val="0"/>
              <w:marTop w:val="0"/>
              <w:marBottom w:val="0"/>
              <w:divBdr>
                <w:top w:val="none" w:sz="0" w:space="0" w:color="auto"/>
                <w:left w:val="none" w:sz="0" w:space="0" w:color="auto"/>
                <w:bottom w:val="none" w:sz="0" w:space="0" w:color="auto"/>
                <w:right w:val="none" w:sz="0" w:space="0" w:color="auto"/>
              </w:divBdr>
            </w:div>
            <w:div w:id="1286616039">
              <w:marLeft w:val="0"/>
              <w:marRight w:val="0"/>
              <w:marTop w:val="0"/>
              <w:marBottom w:val="0"/>
              <w:divBdr>
                <w:top w:val="none" w:sz="0" w:space="0" w:color="auto"/>
                <w:left w:val="none" w:sz="0" w:space="0" w:color="auto"/>
                <w:bottom w:val="none" w:sz="0" w:space="0" w:color="auto"/>
                <w:right w:val="none" w:sz="0" w:space="0" w:color="auto"/>
              </w:divBdr>
            </w:div>
            <w:div w:id="938098764">
              <w:marLeft w:val="0"/>
              <w:marRight w:val="0"/>
              <w:marTop w:val="0"/>
              <w:marBottom w:val="0"/>
              <w:divBdr>
                <w:top w:val="none" w:sz="0" w:space="0" w:color="auto"/>
                <w:left w:val="none" w:sz="0" w:space="0" w:color="auto"/>
                <w:bottom w:val="none" w:sz="0" w:space="0" w:color="auto"/>
                <w:right w:val="none" w:sz="0" w:space="0" w:color="auto"/>
              </w:divBdr>
            </w:div>
            <w:div w:id="796874829">
              <w:marLeft w:val="0"/>
              <w:marRight w:val="0"/>
              <w:marTop w:val="0"/>
              <w:marBottom w:val="0"/>
              <w:divBdr>
                <w:top w:val="none" w:sz="0" w:space="0" w:color="auto"/>
                <w:left w:val="none" w:sz="0" w:space="0" w:color="auto"/>
                <w:bottom w:val="none" w:sz="0" w:space="0" w:color="auto"/>
                <w:right w:val="none" w:sz="0" w:space="0" w:color="auto"/>
              </w:divBdr>
            </w:div>
            <w:div w:id="658657725">
              <w:marLeft w:val="0"/>
              <w:marRight w:val="0"/>
              <w:marTop w:val="0"/>
              <w:marBottom w:val="0"/>
              <w:divBdr>
                <w:top w:val="none" w:sz="0" w:space="0" w:color="auto"/>
                <w:left w:val="none" w:sz="0" w:space="0" w:color="auto"/>
                <w:bottom w:val="none" w:sz="0" w:space="0" w:color="auto"/>
                <w:right w:val="none" w:sz="0" w:space="0" w:color="auto"/>
              </w:divBdr>
            </w:div>
            <w:div w:id="1742870039">
              <w:marLeft w:val="0"/>
              <w:marRight w:val="0"/>
              <w:marTop w:val="0"/>
              <w:marBottom w:val="0"/>
              <w:divBdr>
                <w:top w:val="none" w:sz="0" w:space="0" w:color="auto"/>
                <w:left w:val="none" w:sz="0" w:space="0" w:color="auto"/>
                <w:bottom w:val="none" w:sz="0" w:space="0" w:color="auto"/>
                <w:right w:val="none" w:sz="0" w:space="0" w:color="auto"/>
              </w:divBdr>
            </w:div>
            <w:div w:id="2136022084">
              <w:marLeft w:val="0"/>
              <w:marRight w:val="0"/>
              <w:marTop w:val="0"/>
              <w:marBottom w:val="0"/>
              <w:divBdr>
                <w:top w:val="none" w:sz="0" w:space="0" w:color="auto"/>
                <w:left w:val="none" w:sz="0" w:space="0" w:color="auto"/>
                <w:bottom w:val="none" w:sz="0" w:space="0" w:color="auto"/>
                <w:right w:val="none" w:sz="0" w:space="0" w:color="auto"/>
              </w:divBdr>
            </w:div>
            <w:div w:id="2040202708">
              <w:marLeft w:val="0"/>
              <w:marRight w:val="0"/>
              <w:marTop w:val="0"/>
              <w:marBottom w:val="0"/>
              <w:divBdr>
                <w:top w:val="none" w:sz="0" w:space="0" w:color="auto"/>
                <w:left w:val="none" w:sz="0" w:space="0" w:color="auto"/>
                <w:bottom w:val="none" w:sz="0" w:space="0" w:color="auto"/>
                <w:right w:val="none" w:sz="0" w:space="0" w:color="auto"/>
              </w:divBdr>
            </w:div>
            <w:div w:id="543568272">
              <w:marLeft w:val="0"/>
              <w:marRight w:val="0"/>
              <w:marTop w:val="0"/>
              <w:marBottom w:val="0"/>
              <w:divBdr>
                <w:top w:val="none" w:sz="0" w:space="0" w:color="auto"/>
                <w:left w:val="none" w:sz="0" w:space="0" w:color="auto"/>
                <w:bottom w:val="none" w:sz="0" w:space="0" w:color="auto"/>
                <w:right w:val="none" w:sz="0" w:space="0" w:color="auto"/>
              </w:divBdr>
            </w:div>
            <w:div w:id="2015453024">
              <w:marLeft w:val="0"/>
              <w:marRight w:val="0"/>
              <w:marTop w:val="0"/>
              <w:marBottom w:val="0"/>
              <w:divBdr>
                <w:top w:val="none" w:sz="0" w:space="0" w:color="auto"/>
                <w:left w:val="none" w:sz="0" w:space="0" w:color="auto"/>
                <w:bottom w:val="none" w:sz="0" w:space="0" w:color="auto"/>
                <w:right w:val="none" w:sz="0" w:space="0" w:color="auto"/>
              </w:divBdr>
            </w:div>
            <w:div w:id="155338707">
              <w:marLeft w:val="0"/>
              <w:marRight w:val="0"/>
              <w:marTop w:val="0"/>
              <w:marBottom w:val="0"/>
              <w:divBdr>
                <w:top w:val="none" w:sz="0" w:space="0" w:color="auto"/>
                <w:left w:val="none" w:sz="0" w:space="0" w:color="auto"/>
                <w:bottom w:val="none" w:sz="0" w:space="0" w:color="auto"/>
                <w:right w:val="none" w:sz="0" w:space="0" w:color="auto"/>
              </w:divBdr>
            </w:div>
            <w:div w:id="10691882">
              <w:marLeft w:val="0"/>
              <w:marRight w:val="0"/>
              <w:marTop w:val="0"/>
              <w:marBottom w:val="0"/>
              <w:divBdr>
                <w:top w:val="none" w:sz="0" w:space="0" w:color="auto"/>
                <w:left w:val="none" w:sz="0" w:space="0" w:color="auto"/>
                <w:bottom w:val="none" w:sz="0" w:space="0" w:color="auto"/>
                <w:right w:val="none" w:sz="0" w:space="0" w:color="auto"/>
              </w:divBdr>
            </w:div>
            <w:div w:id="1351375563">
              <w:marLeft w:val="0"/>
              <w:marRight w:val="0"/>
              <w:marTop w:val="0"/>
              <w:marBottom w:val="0"/>
              <w:divBdr>
                <w:top w:val="none" w:sz="0" w:space="0" w:color="auto"/>
                <w:left w:val="none" w:sz="0" w:space="0" w:color="auto"/>
                <w:bottom w:val="none" w:sz="0" w:space="0" w:color="auto"/>
                <w:right w:val="none" w:sz="0" w:space="0" w:color="auto"/>
              </w:divBdr>
            </w:div>
            <w:div w:id="1259480979">
              <w:marLeft w:val="0"/>
              <w:marRight w:val="0"/>
              <w:marTop w:val="0"/>
              <w:marBottom w:val="0"/>
              <w:divBdr>
                <w:top w:val="none" w:sz="0" w:space="0" w:color="auto"/>
                <w:left w:val="none" w:sz="0" w:space="0" w:color="auto"/>
                <w:bottom w:val="none" w:sz="0" w:space="0" w:color="auto"/>
                <w:right w:val="none" w:sz="0" w:space="0" w:color="auto"/>
              </w:divBdr>
            </w:div>
            <w:div w:id="1342974480">
              <w:marLeft w:val="0"/>
              <w:marRight w:val="0"/>
              <w:marTop w:val="0"/>
              <w:marBottom w:val="0"/>
              <w:divBdr>
                <w:top w:val="none" w:sz="0" w:space="0" w:color="auto"/>
                <w:left w:val="none" w:sz="0" w:space="0" w:color="auto"/>
                <w:bottom w:val="none" w:sz="0" w:space="0" w:color="auto"/>
                <w:right w:val="none" w:sz="0" w:space="0" w:color="auto"/>
              </w:divBdr>
            </w:div>
            <w:div w:id="1056196372">
              <w:marLeft w:val="0"/>
              <w:marRight w:val="0"/>
              <w:marTop w:val="0"/>
              <w:marBottom w:val="0"/>
              <w:divBdr>
                <w:top w:val="none" w:sz="0" w:space="0" w:color="auto"/>
                <w:left w:val="none" w:sz="0" w:space="0" w:color="auto"/>
                <w:bottom w:val="none" w:sz="0" w:space="0" w:color="auto"/>
                <w:right w:val="none" w:sz="0" w:space="0" w:color="auto"/>
              </w:divBdr>
            </w:div>
            <w:div w:id="1536960139">
              <w:marLeft w:val="0"/>
              <w:marRight w:val="0"/>
              <w:marTop w:val="0"/>
              <w:marBottom w:val="0"/>
              <w:divBdr>
                <w:top w:val="none" w:sz="0" w:space="0" w:color="auto"/>
                <w:left w:val="none" w:sz="0" w:space="0" w:color="auto"/>
                <w:bottom w:val="none" w:sz="0" w:space="0" w:color="auto"/>
                <w:right w:val="none" w:sz="0" w:space="0" w:color="auto"/>
              </w:divBdr>
            </w:div>
            <w:div w:id="765230249">
              <w:marLeft w:val="0"/>
              <w:marRight w:val="0"/>
              <w:marTop w:val="0"/>
              <w:marBottom w:val="0"/>
              <w:divBdr>
                <w:top w:val="none" w:sz="0" w:space="0" w:color="auto"/>
                <w:left w:val="none" w:sz="0" w:space="0" w:color="auto"/>
                <w:bottom w:val="none" w:sz="0" w:space="0" w:color="auto"/>
                <w:right w:val="none" w:sz="0" w:space="0" w:color="auto"/>
              </w:divBdr>
            </w:div>
            <w:div w:id="390660845">
              <w:marLeft w:val="0"/>
              <w:marRight w:val="0"/>
              <w:marTop w:val="0"/>
              <w:marBottom w:val="0"/>
              <w:divBdr>
                <w:top w:val="none" w:sz="0" w:space="0" w:color="auto"/>
                <w:left w:val="none" w:sz="0" w:space="0" w:color="auto"/>
                <w:bottom w:val="none" w:sz="0" w:space="0" w:color="auto"/>
                <w:right w:val="none" w:sz="0" w:space="0" w:color="auto"/>
              </w:divBdr>
            </w:div>
            <w:div w:id="1456560560">
              <w:marLeft w:val="0"/>
              <w:marRight w:val="0"/>
              <w:marTop w:val="0"/>
              <w:marBottom w:val="0"/>
              <w:divBdr>
                <w:top w:val="none" w:sz="0" w:space="0" w:color="auto"/>
                <w:left w:val="none" w:sz="0" w:space="0" w:color="auto"/>
                <w:bottom w:val="none" w:sz="0" w:space="0" w:color="auto"/>
                <w:right w:val="none" w:sz="0" w:space="0" w:color="auto"/>
              </w:divBdr>
            </w:div>
            <w:div w:id="1377661819">
              <w:marLeft w:val="0"/>
              <w:marRight w:val="0"/>
              <w:marTop w:val="0"/>
              <w:marBottom w:val="0"/>
              <w:divBdr>
                <w:top w:val="none" w:sz="0" w:space="0" w:color="auto"/>
                <w:left w:val="none" w:sz="0" w:space="0" w:color="auto"/>
                <w:bottom w:val="none" w:sz="0" w:space="0" w:color="auto"/>
                <w:right w:val="none" w:sz="0" w:space="0" w:color="auto"/>
              </w:divBdr>
            </w:div>
            <w:div w:id="1834947272">
              <w:marLeft w:val="0"/>
              <w:marRight w:val="0"/>
              <w:marTop w:val="0"/>
              <w:marBottom w:val="0"/>
              <w:divBdr>
                <w:top w:val="none" w:sz="0" w:space="0" w:color="auto"/>
                <w:left w:val="none" w:sz="0" w:space="0" w:color="auto"/>
                <w:bottom w:val="none" w:sz="0" w:space="0" w:color="auto"/>
                <w:right w:val="none" w:sz="0" w:space="0" w:color="auto"/>
              </w:divBdr>
            </w:div>
            <w:div w:id="531842650">
              <w:marLeft w:val="0"/>
              <w:marRight w:val="0"/>
              <w:marTop w:val="0"/>
              <w:marBottom w:val="0"/>
              <w:divBdr>
                <w:top w:val="none" w:sz="0" w:space="0" w:color="auto"/>
                <w:left w:val="none" w:sz="0" w:space="0" w:color="auto"/>
                <w:bottom w:val="none" w:sz="0" w:space="0" w:color="auto"/>
                <w:right w:val="none" w:sz="0" w:space="0" w:color="auto"/>
              </w:divBdr>
            </w:div>
            <w:div w:id="2017416896">
              <w:marLeft w:val="0"/>
              <w:marRight w:val="0"/>
              <w:marTop w:val="0"/>
              <w:marBottom w:val="0"/>
              <w:divBdr>
                <w:top w:val="none" w:sz="0" w:space="0" w:color="auto"/>
                <w:left w:val="none" w:sz="0" w:space="0" w:color="auto"/>
                <w:bottom w:val="none" w:sz="0" w:space="0" w:color="auto"/>
                <w:right w:val="none" w:sz="0" w:space="0" w:color="auto"/>
              </w:divBdr>
            </w:div>
            <w:div w:id="752627691">
              <w:marLeft w:val="0"/>
              <w:marRight w:val="0"/>
              <w:marTop w:val="0"/>
              <w:marBottom w:val="0"/>
              <w:divBdr>
                <w:top w:val="none" w:sz="0" w:space="0" w:color="auto"/>
                <w:left w:val="none" w:sz="0" w:space="0" w:color="auto"/>
                <w:bottom w:val="none" w:sz="0" w:space="0" w:color="auto"/>
                <w:right w:val="none" w:sz="0" w:space="0" w:color="auto"/>
              </w:divBdr>
            </w:div>
            <w:div w:id="1555773076">
              <w:marLeft w:val="0"/>
              <w:marRight w:val="0"/>
              <w:marTop w:val="0"/>
              <w:marBottom w:val="0"/>
              <w:divBdr>
                <w:top w:val="none" w:sz="0" w:space="0" w:color="auto"/>
                <w:left w:val="none" w:sz="0" w:space="0" w:color="auto"/>
                <w:bottom w:val="none" w:sz="0" w:space="0" w:color="auto"/>
                <w:right w:val="none" w:sz="0" w:space="0" w:color="auto"/>
              </w:divBdr>
            </w:div>
            <w:div w:id="1937980900">
              <w:marLeft w:val="0"/>
              <w:marRight w:val="0"/>
              <w:marTop w:val="0"/>
              <w:marBottom w:val="0"/>
              <w:divBdr>
                <w:top w:val="none" w:sz="0" w:space="0" w:color="auto"/>
                <w:left w:val="none" w:sz="0" w:space="0" w:color="auto"/>
                <w:bottom w:val="none" w:sz="0" w:space="0" w:color="auto"/>
                <w:right w:val="none" w:sz="0" w:space="0" w:color="auto"/>
              </w:divBdr>
            </w:div>
            <w:div w:id="1543204704">
              <w:marLeft w:val="0"/>
              <w:marRight w:val="0"/>
              <w:marTop w:val="0"/>
              <w:marBottom w:val="0"/>
              <w:divBdr>
                <w:top w:val="none" w:sz="0" w:space="0" w:color="auto"/>
                <w:left w:val="none" w:sz="0" w:space="0" w:color="auto"/>
                <w:bottom w:val="none" w:sz="0" w:space="0" w:color="auto"/>
                <w:right w:val="none" w:sz="0" w:space="0" w:color="auto"/>
              </w:divBdr>
            </w:div>
            <w:div w:id="1790274753">
              <w:marLeft w:val="0"/>
              <w:marRight w:val="0"/>
              <w:marTop w:val="0"/>
              <w:marBottom w:val="0"/>
              <w:divBdr>
                <w:top w:val="none" w:sz="0" w:space="0" w:color="auto"/>
                <w:left w:val="none" w:sz="0" w:space="0" w:color="auto"/>
                <w:bottom w:val="none" w:sz="0" w:space="0" w:color="auto"/>
                <w:right w:val="none" w:sz="0" w:space="0" w:color="auto"/>
              </w:divBdr>
            </w:div>
            <w:div w:id="1214780337">
              <w:marLeft w:val="0"/>
              <w:marRight w:val="0"/>
              <w:marTop w:val="0"/>
              <w:marBottom w:val="0"/>
              <w:divBdr>
                <w:top w:val="none" w:sz="0" w:space="0" w:color="auto"/>
                <w:left w:val="none" w:sz="0" w:space="0" w:color="auto"/>
                <w:bottom w:val="none" w:sz="0" w:space="0" w:color="auto"/>
                <w:right w:val="none" w:sz="0" w:space="0" w:color="auto"/>
              </w:divBdr>
            </w:div>
            <w:div w:id="174852094">
              <w:marLeft w:val="0"/>
              <w:marRight w:val="0"/>
              <w:marTop w:val="0"/>
              <w:marBottom w:val="0"/>
              <w:divBdr>
                <w:top w:val="none" w:sz="0" w:space="0" w:color="auto"/>
                <w:left w:val="none" w:sz="0" w:space="0" w:color="auto"/>
                <w:bottom w:val="none" w:sz="0" w:space="0" w:color="auto"/>
                <w:right w:val="none" w:sz="0" w:space="0" w:color="auto"/>
              </w:divBdr>
            </w:div>
            <w:div w:id="727190393">
              <w:marLeft w:val="0"/>
              <w:marRight w:val="0"/>
              <w:marTop w:val="0"/>
              <w:marBottom w:val="0"/>
              <w:divBdr>
                <w:top w:val="none" w:sz="0" w:space="0" w:color="auto"/>
                <w:left w:val="none" w:sz="0" w:space="0" w:color="auto"/>
                <w:bottom w:val="none" w:sz="0" w:space="0" w:color="auto"/>
                <w:right w:val="none" w:sz="0" w:space="0" w:color="auto"/>
              </w:divBdr>
            </w:div>
            <w:div w:id="849486677">
              <w:marLeft w:val="0"/>
              <w:marRight w:val="0"/>
              <w:marTop w:val="0"/>
              <w:marBottom w:val="0"/>
              <w:divBdr>
                <w:top w:val="none" w:sz="0" w:space="0" w:color="auto"/>
                <w:left w:val="none" w:sz="0" w:space="0" w:color="auto"/>
                <w:bottom w:val="none" w:sz="0" w:space="0" w:color="auto"/>
                <w:right w:val="none" w:sz="0" w:space="0" w:color="auto"/>
              </w:divBdr>
            </w:div>
            <w:div w:id="2122799292">
              <w:marLeft w:val="0"/>
              <w:marRight w:val="0"/>
              <w:marTop w:val="0"/>
              <w:marBottom w:val="0"/>
              <w:divBdr>
                <w:top w:val="none" w:sz="0" w:space="0" w:color="auto"/>
                <w:left w:val="none" w:sz="0" w:space="0" w:color="auto"/>
                <w:bottom w:val="none" w:sz="0" w:space="0" w:color="auto"/>
                <w:right w:val="none" w:sz="0" w:space="0" w:color="auto"/>
              </w:divBdr>
            </w:div>
            <w:div w:id="878668730">
              <w:marLeft w:val="0"/>
              <w:marRight w:val="0"/>
              <w:marTop w:val="0"/>
              <w:marBottom w:val="0"/>
              <w:divBdr>
                <w:top w:val="none" w:sz="0" w:space="0" w:color="auto"/>
                <w:left w:val="none" w:sz="0" w:space="0" w:color="auto"/>
                <w:bottom w:val="none" w:sz="0" w:space="0" w:color="auto"/>
                <w:right w:val="none" w:sz="0" w:space="0" w:color="auto"/>
              </w:divBdr>
            </w:div>
            <w:div w:id="1820681871">
              <w:marLeft w:val="0"/>
              <w:marRight w:val="0"/>
              <w:marTop w:val="0"/>
              <w:marBottom w:val="0"/>
              <w:divBdr>
                <w:top w:val="none" w:sz="0" w:space="0" w:color="auto"/>
                <w:left w:val="none" w:sz="0" w:space="0" w:color="auto"/>
                <w:bottom w:val="none" w:sz="0" w:space="0" w:color="auto"/>
                <w:right w:val="none" w:sz="0" w:space="0" w:color="auto"/>
              </w:divBdr>
            </w:div>
            <w:div w:id="710500816">
              <w:marLeft w:val="0"/>
              <w:marRight w:val="0"/>
              <w:marTop w:val="0"/>
              <w:marBottom w:val="0"/>
              <w:divBdr>
                <w:top w:val="none" w:sz="0" w:space="0" w:color="auto"/>
                <w:left w:val="none" w:sz="0" w:space="0" w:color="auto"/>
                <w:bottom w:val="none" w:sz="0" w:space="0" w:color="auto"/>
                <w:right w:val="none" w:sz="0" w:space="0" w:color="auto"/>
              </w:divBdr>
            </w:div>
            <w:div w:id="330304405">
              <w:marLeft w:val="0"/>
              <w:marRight w:val="0"/>
              <w:marTop w:val="0"/>
              <w:marBottom w:val="0"/>
              <w:divBdr>
                <w:top w:val="none" w:sz="0" w:space="0" w:color="auto"/>
                <w:left w:val="none" w:sz="0" w:space="0" w:color="auto"/>
                <w:bottom w:val="none" w:sz="0" w:space="0" w:color="auto"/>
                <w:right w:val="none" w:sz="0" w:space="0" w:color="auto"/>
              </w:divBdr>
            </w:div>
            <w:div w:id="1700937273">
              <w:marLeft w:val="0"/>
              <w:marRight w:val="0"/>
              <w:marTop w:val="0"/>
              <w:marBottom w:val="0"/>
              <w:divBdr>
                <w:top w:val="none" w:sz="0" w:space="0" w:color="auto"/>
                <w:left w:val="none" w:sz="0" w:space="0" w:color="auto"/>
                <w:bottom w:val="none" w:sz="0" w:space="0" w:color="auto"/>
                <w:right w:val="none" w:sz="0" w:space="0" w:color="auto"/>
              </w:divBdr>
            </w:div>
            <w:div w:id="611397026">
              <w:marLeft w:val="0"/>
              <w:marRight w:val="0"/>
              <w:marTop w:val="0"/>
              <w:marBottom w:val="0"/>
              <w:divBdr>
                <w:top w:val="none" w:sz="0" w:space="0" w:color="auto"/>
                <w:left w:val="none" w:sz="0" w:space="0" w:color="auto"/>
                <w:bottom w:val="none" w:sz="0" w:space="0" w:color="auto"/>
                <w:right w:val="none" w:sz="0" w:space="0" w:color="auto"/>
              </w:divBdr>
            </w:div>
            <w:div w:id="797264413">
              <w:marLeft w:val="0"/>
              <w:marRight w:val="0"/>
              <w:marTop w:val="0"/>
              <w:marBottom w:val="0"/>
              <w:divBdr>
                <w:top w:val="none" w:sz="0" w:space="0" w:color="auto"/>
                <w:left w:val="none" w:sz="0" w:space="0" w:color="auto"/>
                <w:bottom w:val="none" w:sz="0" w:space="0" w:color="auto"/>
                <w:right w:val="none" w:sz="0" w:space="0" w:color="auto"/>
              </w:divBdr>
            </w:div>
            <w:div w:id="1342585777">
              <w:marLeft w:val="0"/>
              <w:marRight w:val="0"/>
              <w:marTop w:val="0"/>
              <w:marBottom w:val="0"/>
              <w:divBdr>
                <w:top w:val="none" w:sz="0" w:space="0" w:color="auto"/>
                <w:left w:val="none" w:sz="0" w:space="0" w:color="auto"/>
                <w:bottom w:val="none" w:sz="0" w:space="0" w:color="auto"/>
                <w:right w:val="none" w:sz="0" w:space="0" w:color="auto"/>
              </w:divBdr>
            </w:div>
            <w:div w:id="287122879">
              <w:marLeft w:val="0"/>
              <w:marRight w:val="0"/>
              <w:marTop w:val="0"/>
              <w:marBottom w:val="0"/>
              <w:divBdr>
                <w:top w:val="none" w:sz="0" w:space="0" w:color="auto"/>
                <w:left w:val="none" w:sz="0" w:space="0" w:color="auto"/>
                <w:bottom w:val="none" w:sz="0" w:space="0" w:color="auto"/>
                <w:right w:val="none" w:sz="0" w:space="0" w:color="auto"/>
              </w:divBdr>
            </w:div>
            <w:div w:id="768358818">
              <w:marLeft w:val="0"/>
              <w:marRight w:val="0"/>
              <w:marTop w:val="0"/>
              <w:marBottom w:val="0"/>
              <w:divBdr>
                <w:top w:val="none" w:sz="0" w:space="0" w:color="auto"/>
                <w:left w:val="none" w:sz="0" w:space="0" w:color="auto"/>
                <w:bottom w:val="none" w:sz="0" w:space="0" w:color="auto"/>
                <w:right w:val="none" w:sz="0" w:space="0" w:color="auto"/>
              </w:divBdr>
            </w:div>
            <w:div w:id="252931251">
              <w:marLeft w:val="0"/>
              <w:marRight w:val="0"/>
              <w:marTop w:val="0"/>
              <w:marBottom w:val="0"/>
              <w:divBdr>
                <w:top w:val="none" w:sz="0" w:space="0" w:color="auto"/>
                <w:left w:val="none" w:sz="0" w:space="0" w:color="auto"/>
                <w:bottom w:val="none" w:sz="0" w:space="0" w:color="auto"/>
                <w:right w:val="none" w:sz="0" w:space="0" w:color="auto"/>
              </w:divBdr>
            </w:div>
            <w:div w:id="705257119">
              <w:marLeft w:val="0"/>
              <w:marRight w:val="0"/>
              <w:marTop w:val="0"/>
              <w:marBottom w:val="0"/>
              <w:divBdr>
                <w:top w:val="none" w:sz="0" w:space="0" w:color="auto"/>
                <w:left w:val="none" w:sz="0" w:space="0" w:color="auto"/>
                <w:bottom w:val="none" w:sz="0" w:space="0" w:color="auto"/>
                <w:right w:val="none" w:sz="0" w:space="0" w:color="auto"/>
              </w:divBdr>
            </w:div>
            <w:div w:id="533157809">
              <w:marLeft w:val="0"/>
              <w:marRight w:val="0"/>
              <w:marTop w:val="0"/>
              <w:marBottom w:val="0"/>
              <w:divBdr>
                <w:top w:val="none" w:sz="0" w:space="0" w:color="auto"/>
                <w:left w:val="none" w:sz="0" w:space="0" w:color="auto"/>
                <w:bottom w:val="none" w:sz="0" w:space="0" w:color="auto"/>
                <w:right w:val="none" w:sz="0" w:space="0" w:color="auto"/>
              </w:divBdr>
            </w:div>
            <w:div w:id="1397781506">
              <w:marLeft w:val="0"/>
              <w:marRight w:val="0"/>
              <w:marTop w:val="0"/>
              <w:marBottom w:val="0"/>
              <w:divBdr>
                <w:top w:val="none" w:sz="0" w:space="0" w:color="auto"/>
                <w:left w:val="none" w:sz="0" w:space="0" w:color="auto"/>
                <w:bottom w:val="none" w:sz="0" w:space="0" w:color="auto"/>
                <w:right w:val="none" w:sz="0" w:space="0" w:color="auto"/>
              </w:divBdr>
            </w:div>
            <w:div w:id="331185425">
              <w:marLeft w:val="0"/>
              <w:marRight w:val="0"/>
              <w:marTop w:val="0"/>
              <w:marBottom w:val="0"/>
              <w:divBdr>
                <w:top w:val="none" w:sz="0" w:space="0" w:color="auto"/>
                <w:left w:val="none" w:sz="0" w:space="0" w:color="auto"/>
                <w:bottom w:val="none" w:sz="0" w:space="0" w:color="auto"/>
                <w:right w:val="none" w:sz="0" w:space="0" w:color="auto"/>
              </w:divBdr>
            </w:div>
            <w:div w:id="493839249">
              <w:marLeft w:val="0"/>
              <w:marRight w:val="0"/>
              <w:marTop w:val="0"/>
              <w:marBottom w:val="0"/>
              <w:divBdr>
                <w:top w:val="none" w:sz="0" w:space="0" w:color="auto"/>
                <w:left w:val="none" w:sz="0" w:space="0" w:color="auto"/>
                <w:bottom w:val="none" w:sz="0" w:space="0" w:color="auto"/>
                <w:right w:val="none" w:sz="0" w:space="0" w:color="auto"/>
              </w:divBdr>
            </w:div>
            <w:div w:id="1502772747">
              <w:marLeft w:val="0"/>
              <w:marRight w:val="0"/>
              <w:marTop w:val="0"/>
              <w:marBottom w:val="0"/>
              <w:divBdr>
                <w:top w:val="none" w:sz="0" w:space="0" w:color="auto"/>
                <w:left w:val="none" w:sz="0" w:space="0" w:color="auto"/>
                <w:bottom w:val="none" w:sz="0" w:space="0" w:color="auto"/>
                <w:right w:val="none" w:sz="0" w:space="0" w:color="auto"/>
              </w:divBdr>
            </w:div>
            <w:div w:id="531847020">
              <w:marLeft w:val="0"/>
              <w:marRight w:val="0"/>
              <w:marTop w:val="0"/>
              <w:marBottom w:val="0"/>
              <w:divBdr>
                <w:top w:val="none" w:sz="0" w:space="0" w:color="auto"/>
                <w:left w:val="none" w:sz="0" w:space="0" w:color="auto"/>
                <w:bottom w:val="none" w:sz="0" w:space="0" w:color="auto"/>
                <w:right w:val="none" w:sz="0" w:space="0" w:color="auto"/>
              </w:divBdr>
            </w:div>
            <w:div w:id="1703284734">
              <w:marLeft w:val="0"/>
              <w:marRight w:val="0"/>
              <w:marTop w:val="0"/>
              <w:marBottom w:val="0"/>
              <w:divBdr>
                <w:top w:val="none" w:sz="0" w:space="0" w:color="auto"/>
                <w:left w:val="none" w:sz="0" w:space="0" w:color="auto"/>
                <w:bottom w:val="none" w:sz="0" w:space="0" w:color="auto"/>
                <w:right w:val="none" w:sz="0" w:space="0" w:color="auto"/>
              </w:divBdr>
            </w:div>
            <w:div w:id="396634647">
              <w:marLeft w:val="0"/>
              <w:marRight w:val="0"/>
              <w:marTop w:val="0"/>
              <w:marBottom w:val="0"/>
              <w:divBdr>
                <w:top w:val="none" w:sz="0" w:space="0" w:color="auto"/>
                <w:left w:val="none" w:sz="0" w:space="0" w:color="auto"/>
                <w:bottom w:val="none" w:sz="0" w:space="0" w:color="auto"/>
                <w:right w:val="none" w:sz="0" w:space="0" w:color="auto"/>
              </w:divBdr>
            </w:div>
            <w:div w:id="1142649314">
              <w:marLeft w:val="0"/>
              <w:marRight w:val="0"/>
              <w:marTop w:val="0"/>
              <w:marBottom w:val="0"/>
              <w:divBdr>
                <w:top w:val="none" w:sz="0" w:space="0" w:color="auto"/>
                <w:left w:val="none" w:sz="0" w:space="0" w:color="auto"/>
                <w:bottom w:val="none" w:sz="0" w:space="0" w:color="auto"/>
                <w:right w:val="none" w:sz="0" w:space="0" w:color="auto"/>
              </w:divBdr>
            </w:div>
            <w:div w:id="107360806">
              <w:marLeft w:val="0"/>
              <w:marRight w:val="0"/>
              <w:marTop w:val="0"/>
              <w:marBottom w:val="0"/>
              <w:divBdr>
                <w:top w:val="none" w:sz="0" w:space="0" w:color="auto"/>
                <w:left w:val="none" w:sz="0" w:space="0" w:color="auto"/>
                <w:bottom w:val="none" w:sz="0" w:space="0" w:color="auto"/>
                <w:right w:val="none" w:sz="0" w:space="0" w:color="auto"/>
              </w:divBdr>
            </w:div>
            <w:div w:id="45109609">
              <w:marLeft w:val="0"/>
              <w:marRight w:val="0"/>
              <w:marTop w:val="0"/>
              <w:marBottom w:val="0"/>
              <w:divBdr>
                <w:top w:val="none" w:sz="0" w:space="0" w:color="auto"/>
                <w:left w:val="none" w:sz="0" w:space="0" w:color="auto"/>
                <w:bottom w:val="none" w:sz="0" w:space="0" w:color="auto"/>
                <w:right w:val="none" w:sz="0" w:space="0" w:color="auto"/>
              </w:divBdr>
            </w:div>
            <w:div w:id="1092166564">
              <w:marLeft w:val="0"/>
              <w:marRight w:val="0"/>
              <w:marTop w:val="0"/>
              <w:marBottom w:val="0"/>
              <w:divBdr>
                <w:top w:val="none" w:sz="0" w:space="0" w:color="auto"/>
                <w:left w:val="none" w:sz="0" w:space="0" w:color="auto"/>
                <w:bottom w:val="none" w:sz="0" w:space="0" w:color="auto"/>
                <w:right w:val="none" w:sz="0" w:space="0" w:color="auto"/>
              </w:divBdr>
            </w:div>
            <w:div w:id="1569609275">
              <w:marLeft w:val="0"/>
              <w:marRight w:val="0"/>
              <w:marTop w:val="0"/>
              <w:marBottom w:val="0"/>
              <w:divBdr>
                <w:top w:val="none" w:sz="0" w:space="0" w:color="auto"/>
                <w:left w:val="none" w:sz="0" w:space="0" w:color="auto"/>
                <w:bottom w:val="none" w:sz="0" w:space="0" w:color="auto"/>
                <w:right w:val="none" w:sz="0" w:space="0" w:color="auto"/>
              </w:divBdr>
            </w:div>
            <w:div w:id="1185903114">
              <w:marLeft w:val="0"/>
              <w:marRight w:val="0"/>
              <w:marTop w:val="0"/>
              <w:marBottom w:val="0"/>
              <w:divBdr>
                <w:top w:val="none" w:sz="0" w:space="0" w:color="auto"/>
                <w:left w:val="none" w:sz="0" w:space="0" w:color="auto"/>
                <w:bottom w:val="none" w:sz="0" w:space="0" w:color="auto"/>
                <w:right w:val="none" w:sz="0" w:space="0" w:color="auto"/>
              </w:divBdr>
            </w:div>
            <w:div w:id="495731920">
              <w:marLeft w:val="0"/>
              <w:marRight w:val="0"/>
              <w:marTop w:val="0"/>
              <w:marBottom w:val="0"/>
              <w:divBdr>
                <w:top w:val="none" w:sz="0" w:space="0" w:color="auto"/>
                <w:left w:val="none" w:sz="0" w:space="0" w:color="auto"/>
                <w:bottom w:val="none" w:sz="0" w:space="0" w:color="auto"/>
                <w:right w:val="none" w:sz="0" w:space="0" w:color="auto"/>
              </w:divBdr>
            </w:div>
            <w:div w:id="1862545372">
              <w:marLeft w:val="0"/>
              <w:marRight w:val="0"/>
              <w:marTop w:val="0"/>
              <w:marBottom w:val="0"/>
              <w:divBdr>
                <w:top w:val="none" w:sz="0" w:space="0" w:color="auto"/>
                <w:left w:val="none" w:sz="0" w:space="0" w:color="auto"/>
                <w:bottom w:val="none" w:sz="0" w:space="0" w:color="auto"/>
                <w:right w:val="none" w:sz="0" w:space="0" w:color="auto"/>
              </w:divBdr>
            </w:div>
            <w:div w:id="735055752">
              <w:marLeft w:val="0"/>
              <w:marRight w:val="0"/>
              <w:marTop w:val="0"/>
              <w:marBottom w:val="0"/>
              <w:divBdr>
                <w:top w:val="none" w:sz="0" w:space="0" w:color="auto"/>
                <w:left w:val="none" w:sz="0" w:space="0" w:color="auto"/>
                <w:bottom w:val="none" w:sz="0" w:space="0" w:color="auto"/>
                <w:right w:val="none" w:sz="0" w:space="0" w:color="auto"/>
              </w:divBdr>
            </w:div>
            <w:div w:id="1782336862">
              <w:marLeft w:val="0"/>
              <w:marRight w:val="0"/>
              <w:marTop w:val="0"/>
              <w:marBottom w:val="0"/>
              <w:divBdr>
                <w:top w:val="none" w:sz="0" w:space="0" w:color="auto"/>
                <w:left w:val="none" w:sz="0" w:space="0" w:color="auto"/>
                <w:bottom w:val="none" w:sz="0" w:space="0" w:color="auto"/>
                <w:right w:val="none" w:sz="0" w:space="0" w:color="auto"/>
              </w:divBdr>
            </w:div>
            <w:div w:id="866063160">
              <w:marLeft w:val="0"/>
              <w:marRight w:val="0"/>
              <w:marTop w:val="0"/>
              <w:marBottom w:val="0"/>
              <w:divBdr>
                <w:top w:val="none" w:sz="0" w:space="0" w:color="auto"/>
                <w:left w:val="none" w:sz="0" w:space="0" w:color="auto"/>
                <w:bottom w:val="none" w:sz="0" w:space="0" w:color="auto"/>
                <w:right w:val="none" w:sz="0" w:space="0" w:color="auto"/>
              </w:divBdr>
            </w:div>
            <w:div w:id="1196044418">
              <w:marLeft w:val="0"/>
              <w:marRight w:val="0"/>
              <w:marTop w:val="0"/>
              <w:marBottom w:val="0"/>
              <w:divBdr>
                <w:top w:val="none" w:sz="0" w:space="0" w:color="auto"/>
                <w:left w:val="none" w:sz="0" w:space="0" w:color="auto"/>
                <w:bottom w:val="none" w:sz="0" w:space="0" w:color="auto"/>
                <w:right w:val="none" w:sz="0" w:space="0" w:color="auto"/>
              </w:divBdr>
            </w:div>
            <w:div w:id="197472232">
              <w:marLeft w:val="0"/>
              <w:marRight w:val="0"/>
              <w:marTop w:val="0"/>
              <w:marBottom w:val="0"/>
              <w:divBdr>
                <w:top w:val="none" w:sz="0" w:space="0" w:color="auto"/>
                <w:left w:val="none" w:sz="0" w:space="0" w:color="auto"/>
                <w:bottom w:val="none" w:sz="0" w:space="0" w:color="auto"/>
                <w:right w:val="none" w:sz="0" w:space="0" w:color="auto"/>
              </w:divBdr>
            </w:div>
            <w:div w:id="1680423256">
              <w:marLeft w:val="0"/>
              <w:marRight w:val="0"/>
              <w:marTop w:val="0"/>
              <w:marBottom w:val="0"/>
              <w:divBdr>
                <w:top w:val="none" w:sz="0" w:space="0" w:color="auto"/>
                <w:left w:val="none" w:sz="0" w:space="0" w:color="auto"/>
                <w:bottom w:val="none" w:sz="0" w:space="0" w:color="auto"/>
                <w:right w:val="none" w:sz="0" w:space="0" w:color="auto"/>
              </w:divBdr>
            </w:div>
            <w:div w:id="59062617">
              <w:marLeft w:val="0"/>
              <w:marRight w:val="0"/>
              <w:marTop w:val="0"/>
              <w:marBottom w:val="0"/>
              <w:divBdr>
                <w:top w:val="none" w:sz="0" w:space="0" w:color="auto"/>
                <w:left w:val="none" w:sz="0" w:space="0" w:color="auto"/>
                <w:bottom w:val="none" w:sz="0" w:space="0" w:color="auto"/>
                <w:right w:val="none" w:sz="0" w:space="0" w:color="auto"/>
              </w:divBdr>
            </w:div>
            <w:div w:id="642152899">
              <w:marLeft w:val="0"/>
              <w:marRight w:val="0"/>
              <w:marTop w:val="0"/>
              <w:marBottom w:val="0"/>
              <w:divBdr>
                <w:top w:val="none" w:sz="0" w:space="0" w:color="auto"/>
                <w:left w:val="none" w:sz="0" w:space="0" w:color="auto"/>
                <w:bottom w:val="none" w:sz="0" w:space="0" w:color="auto"/>
                <w:right w:val="none" w:sz="0" w:space="0" w:color="auto"/>
              </w:divBdr>
            </w:div>
            <w:div w:id="1752654010">
              <w:marLeft w:val="0"/>
              <w:marRight w:val="0"/>
              <w:marTop w:val="0"/>
              <w:marBottom w:val="0"/>
              <w:divBdr>
                <w:top w:val="none" w:sz="0" w:space="0" w:color="auto"/>
                <w:left w:val="none" w:sz="0" w:space="0" w:color="auto"/>
                <w:bottom w:val="none" w:sz="0" w:space="0" w:color="auto"/>
                <w:right w:val="none" w:sz="0" w:space="0" w:color="auto"/>
              </w:divBdr>
            </w:div>
            <w:div w:id="1567496893">
              <w:marLeft w:val="0"/>
              <w:marRight w:val="0"/>
              <w:marTop w:val="0"/>
              <w:marBottom w:val="0"/>
              <w:divBdr>
                <w:top w:val="none" w:sz="0" w:space="0" w:color="auto"/>
                <w:left w:val="none" w:sz="0" w:space="0" w:color="auto"/>
                <w:bottom w:val="none" w:sz="0" w:space="0" w:color="auto"/>
                <w:right w:val="none" w:sz="0" w:space="0" w:color="auto"/>
              </w:divBdr>
            </w:div>
            <w:div w:id="1351569380">
              <w:marLeft w:val="0"/>
              <w:marRight w:val="0"/>
              <w:marTop w:val="0"/>
              <w:marBottom w:val="0"/>
              <w:divBdr>
                <w:top w:val="none" w:sz="0" w:space="0" w:color="auto"/>
                <w:left w:val="none" w:sz="0" w:space="0" w:color="auto"/>
                <w:bottom w:val="none" w:sz="0" w:space="0" w:color="auto"/>
                <w:right w:val="none" w:sz="0" w:space="0" w:color="auto"/>
              </w:divBdr>
            </w:div>
            <w:div w:id="1805386238">
              <w:marLeft w:val="0"/>
              <w:marRight w:val="0"/>
              <w:marTop w:val="0"/>
              <w:marBottom w:val="0"/>
              <w:divBdr>
                <w:top w:val="none" w:sz="0" w:space="0" w:color="auto"/>
                <w:left w:val="none" w:sz="0" w:space="0" w:color="auto"/>
                <w:bottom w:val="none" w:sz="0" w:space="0" w:color="auto"/>
                <w:right w:val="none" w:sz="0" w:space="0" w:color="auto"/>
              </w:divBdr>
            </w:div>
            <w:div w:id="1757625493">
              <w:marLeft w:val="0"/>
              <w:marRight w:val="0"/>
              <w:marTop w:val="0"/>
              <w:marBottom w:val="0"/>
              <w:divBdr>
                <w:top w:val="none" w:sz="0" w:space="0" w:color="auto"/>
                <w:left w:val="none" w:sz="0" w:space="0" w:color="auto"/>
                <w:bottom w:val="none" w:sz="0" w:space="0" w:color="auto"/>
                <w:right w:val="none" w:sz="0" w:space="0" w:color="auto"/>
              </w:divBdr>
            </w:div>
            <w:div w:id="950480125">
              <w:marLeft w:val="0"/>
              <w:marRight w:val="0"/>
              <w:marTop w:val="0"/>
              <w:marBottom w:val="0"/>
              <w:divBdr>
                <w:top w:val="none" w:sz="0" w:space="0" w:color="auto"/>
                <w:left w:val="none" w:sz="0" w:space="0" w:color="auto"/>
                <w:bottom w:val="none" w:sz="0" w:space="0" w:color="auto"/>
                <w:right w:val="none" w:sz="0" w:space="0" w:color="auto"/>
              </w:divBdr>
            </w:div>
            <w:div w:id="112754432">
              <w:marLeft w:val="0"/>
              <w:marRight w:val="0"/>
              <w:marTop w:val="0"/>
              <w:marBottom w:val="0"/>
              <w:divBdr>
                <w:top w:val="none" w:sz="0" w:space="0" w:color="auto"/>
                <w:left w:val="none" w:sz="0" w:space="0" w:color="auto"/>
                <w:bottom w:val="none" w:sz="0" w:space="0" w:color="auto"/>
                <w:right w:val="none" w:sz="0" w:space="0" w:color="auto"/>
              </w:divBdr>
            </w:div>
            <w:div w:id="1550258783">
              <w:marLeft w:val="0"/>
              <w:marRight w:val="0"/>
              <w:marTop w:val="0"/>
              <w:marBottom w:val="0"/>
              <w:divBdr>
                <w:top w:val="none" w:sz="0" w:space="0" w:color="auto"/>
                <w:left w:val="none" w:sz="0" w:space="0" w:color="auto"/>
                <w:bottom w:val="none" w:sz="0" w:space="0" w:color="auto"/>
                <w:right w:val="none" w:sz="0" w:space="0" w:color="auto"/>
              </w:divBdr>
            </w:div>
            <w:div w:id="1636448557">
              <w:marLeft w:val="0"/>
              <w:marRight w:val="0"/>
              <w:marTop w:val="0"/>
              <w:marBottom w:val="0"/>
              <w:divBdr>
                <w:top w:val="none" w:sz="0" w:space="0" w:color="auto"/>
                <w:left w:val="none" w:sz="0" w:space="0" w:color="auto"/>
                <w:bottom w:val="none" w:sz="0" w:space="0" w:color="auto"/>
                <w:right w:val="none" w:sz="0" w:space="0" w:color="auto"/>
              </w:divBdr>
            </w:div>
            <w:div w:id="112670733">
              <w:marLeft w:val="0"/>
              <w:marRight w:val="0"/>
              <w:marTop w:val="0"/>
              <w:marBottom w:val="0"/>
              <w:divBdr>
                <w:top w:val="none" w:sz="0" w:space="0" w:color="auto"/>
                <w:left w:val="none" w:sz="0" w:space="0" w:color="auto"/>
                <w:bottom w:val="none" w:sz="0" w:space="0" w:color="auto"/>
                <w:right w:val="none" w:sz="0" w:space="0" w:color="auto"/>
              </w:divBdr>
            </w:div>
            <w:div w:id="1969510249">
              <w:marLeft w:val="0"/>
              <w:marRight w:val="0"/>
              <w:marTop w:val="0"/>
              <w:marBottom w:val="0"/>
              <w:divBdr>
                <w:top w:val="none" w:sz="0" w:space="0" w:color="auto"/>
                <w:left w:val="none" w:sz="0" w:space="0" w:color="auto"/>
                <w:bottom w:val="none" w:sz="0" w:space="0" w:color="auto"/>
                <w:right w:val="none" w:sz="0" w:space="0" w:color="auto"/>
              </w:divBdr>
            </w:div>
            <w:div w:id="1833981055">
              <w:marLeft w:val="0"/>
              <w:marRight w:val="0"/>
              <w:marTop w:val="0"/>
              <w:marBottom w:val="0"/>
              <w:divBdr>
                <w:top w:val="none" w:sz="0" w:space="0" w:color="auto"/>
                <w:left w:val="none" w:sz="0" w:space="0" w:color="auto"/>
                <w:bottom w:val="none" w:sz="0" w:space="0" w:color="auto"/>
                <w:right w:val="none" w:sz="0" w:space="0" w:color="auto"/>
              </w:divBdr>
            </w:div>
            <w:div w:id="506289958">
              <w:marLeft w:val="0"/>
              <w:marRight w:val="0"/>
              <w:marTop w:val="0"/>
              <w:marBottom w:val="0"/>
              <w:divBdr>
                <w:top w:val="none" w:sz="0" w:space="0" w:color="auto"/>
                <w:left w:val="none" w:sz="0" w:space="0" w:color="auto"/>
                <w:bottom w:val="none" w:sz="0" w:space="0" w:color="auto"/>
                <w:right w:val="none" w:sz="0" w:space="0" w:color="auto"/>
              </w:divBdr>
            </w:div>
            <w:div w:id="1375501216">
              <w:marLeft w:val="0"/>
              <w:marRight w:val="0"/>
              <w:marTop w:val="0"/>
              <w:marBottom w:val="0"/>
              <w:divBdr>
                <w:top w:val="none" w:sz="0" w:space="0" w:color="auto"/>
                <w:left w:val="none" w:sz="0" w:space="0" w:color="auto"/>
                <w:bottom w:val="none" w:sz="0" w:space="0" w:color="auto"/>
                <w:right w:val="none" w:sz="0" w:space="0" w:color="auto"/>
              </w:divBdr>
            </w:div>
            <w:div w:id="1487817425">
              <w:marLeft w:val="0"/>
              <w:marRight w:val="0"/>
              <w:marTop w:val="0"/>
              <w:marBottom w:val="0"/>
              <w:divBdr>
                <w:top w:val="none" w:sz="0" w:space="0" w:color="auto"/>
                <w:left w:val="none" w:sz="0" w:space="0" w:color="auto"/>
                <w:bottom w:val="none" w:sz="0" w:space="0" w:color="auto"/>
                <w:right w:val="none" w:sz="0" w:space="0" w:color="auto"/>
              </w:divBdr>
            </w:div>
            <w:div w:id="1144201957">
              <w:marLeft w:val="0"/>
              <w:marRight w:val="0"/>
              <w:marTop w:val="0"/>
              <w:marBottom w:val="0"/>
              <w:divBdr>
                <w:top w:val="none" w:sz="0" w:space="0" w:color="auto"/>
                <w:left w:val="none" w:sz="0" w:space="0" w:color="auto"/>
                <w:bottom w:val="none" w:sz="0" w:space="0" w:color="auto"/>
                <w:right w:val="none" w:sz="0" w:space="0" w:color="auto"/>
              </w:divBdr>
            </w:div>
            <w:div w:id="1262181855">
              <w:marLeft w:val="0"/>
              <w:marRight w:val="0"/>
              <w:marTop w:val="0"/>
              <w:marBottom w:val="0"/>
              <w:divBdr>
                <w:top w:val="none" w:sz="0" w:space="0" w:color="auto"/>
                <w:left w:val="none" w:sz="0" w:space="0" w:color="auto"/>
                <w:bottom w:val="none" w:sz="0" w:space="0" w:color="auto"/>
                <w:right w:val="none" w:sz="0" w:space="0" w:color="auto"/>
              </w:divBdr>
            </w:div>
            <w:div w:id="1258751399">
              <w:marLeft w:val="0"/>
              <w:marRight w:val="0"/>
              <w:marTop w:val="0"/>
              <w:marBottom w:val="0"/>
              <w:divBdr>
                <w:top w:val="none" w:sz="0" w:space="0" w:color="auto"/>
                <w:left w:val="none" w:sz="0" w:space="0" w:color="auto"/>
                <w:bottom w:val="none" w:sz="0" w:space="0" w:color="auto"/>
                <w:right w:val="none" w:sz="0" w:space="0" w:color="auto"/>
              </w:divBdr>
            </w:div>
            <w:div w:id="1470122691">
              <w:marLeft w:val="0"/>
              <w:marRight w:val="0"/>
              <w:marTop w:val="0"/>
              <w:marBottom w:val="0"/>
              <w:divBdr>
                <w:top w:val="none" w:sz="0" w:space="0" w:color="auto"/>
                <w:left w:val="none" w:sz="0" w:space="0" w:color="auto"/>
                <w:bottom w:val="none" w:sz="0" w:space="0" w:color="auto"/>
                <w:right w:val="none" w:sz="0" w:space="0" w:color="auto"/>
              </w:divBdr>
            </w:div>
            <w:div w:id="772360864">
              <w:marLeft w:val="0"/>
              <w:marRight w:val="0"/>
              <w:marTop w:val="0"/>
              <w:marBottom w:val="0"/>
              <w:divBdr>
                <w:top w:val="none" w:sz="0" w:space="0" w:color="auto"/>
                <w:left w:val="none" w:sz="0" w:space="0" w:color="auto"/>
                <w:bottom w:val="none" w:sz="0" w:space="0" w:color="auto"/>
                <w:right w:val="none" w:sz="0" w:space="0" w:color="auto"/>
              </w:divBdr>
            </w:div>
            <w:div w:id="1845591100">
              <w:marLeft w:val="0"/>
              <w:marRight w:val="0"/>
              <w:marTop w:val="0"/>
              <w:marBottom w:val="0"/>
              <w:divBdr>
                <w:top w:val="none" w:sz="0" w:space="0" w:color="auto"/>
                <w:left w:val="none" w:sz="0" w:space="0" w:color="auto"/>
                <w:bottom w:val="none" w:sz="0" w:space="0" w:color="auto"/>
                <w:right w:val="none" w:sz="0" w:space="0" w:color="auto"/>
              </w:divBdr>
            </w:div>
            <w:div w:id="958336237">
              <w:marLeft w:val="0"/>
              <w:marRight w:val="0"/>
              <w:marTop w:val="0"/>
              <w:marBottom w:val="0"/>
              <w:divBdr>
                <w:top w:val="none" w:sz="0" w:space="0" w:color="auto"/>
                <w:left w:val="none" w:sz="0" w:space="0" w:color="auto"/>
                <w:bottom w:val="none" w:sz="0" w:space="0" w:color="auto"/>
                <w:right w:val="none" w:sz="0" w:space="0" w:color="auto"/>
              </w:divBdr>
            </w:div>
            <w:div w:id="1831211031">
              <w:marLeft w:val="0"/>
              <w:marRight w:val="0"/>
              <w:marTop w:val="0"/>
              <w:marBottom w:val="0"/>
              <w:divBdr>
                <w:top w:val="none" w:sz="0" w:space="0" w:color="auto"/>
                <w:left w:val="none" w:sz="0" w:space="0" w:color="auto"/>
                <w:bottom w:val="none" w:sz="0" w:space="0" w:color="auto"/>
                <w:right w:val="none" w:sz="0" w:space="0" w:color="auto"/>
              </w:divBdr>
            </w:div>
            <w:div w:id="1441560093">
              <w:marLeft w:val="0"/>
              <w:marRight w:val="0"/>
              <w:marTop w:val="0"/>
              <w:marBottom w:val="0"/>
              <w:divBdr>
                <w:top w:val="none" w:sz="0" w:space="0" w:color="auto"/>
                <w:left w:val="none" w:sz="0" w:space="0" w:color="auto"/>
                <w:bottom w:val="none" w:sz="0" w:space="0" w:color="auto"/>
                <w:right w:val="none" w:sz="0" w:space="0" w:color="auto"/>
              </w:divBdr>
            </w:div>
            <w:div w:id="1430153549">
              <w:marLeft w:val="0"/>
              <w:marRight w:val="0"/>
              <w:marTop w:val="0"/>
              <w:marBottom w:val="0"/>
              <w:divBdr>
                <w:top w:val="none" w:sz="0" w:space="0" w:color="auto"/>
                <w:left w:val="none" w:sz="0" w:space="0" w:color="auto"/>
                <w:bottom w:val="none" w:sz="0" w:space="0" w:color="auto"/>
                <w:right w:val="none" w:sz="0" w:space="0" w:color="auto"/>
              </w:divBdr>
            </w:div>
            <w:div w:id="1254171135">
              <w:marLeft w:val="0"/>
              <w:marRight w:val="0"/>
              <w:marTop w:val="0"/>
              <w:marBottom w:val="0"/>
              <w:divBdr>
                <w:top w:val="none" w:sz="0" w:space="0" w:color="auto"/>
                <w:left w:val="none" w:sz="0" w:space="0" w:color="auto"/>
                <w:bottom w:val="none" w:sz="0" w:space="0" w:color="auto"/>
                <w:right w:val="none" w:sz="0" w:space="0" w:color="auto"/>
              </w:divBdr>
            </w:div>
            <w:div w:id="1268539624">
              <w:marLeft w:val="0"/>
              <w:marRight w:val="0"/>
              <w:marTop w:val="0"/>
              <w:marBottom w:val="0"/>
              <w:divBdr>
                <w:top w:val="none" w:sz="0" w:space="0" w:color="auto"/>
                <w:left w:val="none" w:sz="0" w:space="0" w:color="auto"/>
                <w:bottom w:val="none" w:sz="0" w:space="0" w:color="auto"/>
                <w:right w:val="none" w:sz="0" w:space="0" w:color="auto"/>
              </w:divBdr>
            </w:div>
            <w:div w:id="1290473689">
              <w:marLeft w:val="0"/>
              <w:marRight w:val="0"/>
              <w:marTop w:val="0"/>
              <w:marBottom w:val="0"/>
              <w:divBdr>
                <w:top w:val="none" w:sz="0" w:space="0" w:color="auto"/>
                <w:left w:val="none" w:sz="0" w:space="0" w:color="auto"/>
                <w:bottom w:val="none" w:sz="0" w:space="0" w:color="auto"/>
                <w:right w:val="none" w:sz="0" w:space="0" w:color="auto"/>
              </w:divBdr>
            </w:div>
            <w:div w:id="1347634396">
              <w:marLeft w:val="0"/>
              <w:marRight w:val="0"/>
              <w:marTop w:val="0"/>
              <w:marBottom w:val="0"/>
              <w:divBdr>
                <w:top w:val="none" w:sz="0" w:space="0" w:color="auto"/>
                <w:left w:val="none" w:sz="0" w:space="0" w:color="auto"/>
                <w:bottom w:val="none" w:sz="0" w:space="0" w:color="auto"/>
                <w:right w:val="none" w:sz="0" w:space="0" w:color="auto"/>
              </w:divBdr>
            </w:div>
            <w:div w:id="1145582802">
              <w:marLeft w:val="0"/>
              <w:marRight w:val="0"/>
              <w:marTop w:val="0"/>
              <w:marBottom w:val="0"/>
              <w:divBdr>
                <w:top w:val="none" w:sz="0" w:space="0" w:color="auto"/>
                <w:left w:val="none" w:sz="0" w:space="0" w:color="auto"/>
                <w:bottom w:val="none" w:sz="0" w:space="0" w:color="auto"/>
                <w:right w:val="none" w:sz="0" w:space="0" w:color="auto"/>
              </w:divBdr>
            </w:div>
            <w:div w:id="2134866327">
              <w:marLeft w:val="0"/>
              <w:marRight w:val="0"/>
              <w:marTop w:val="0"/>
              <w:marBottom w:val="0"/>
              <w:divBdr>
                <w:top w:val="none" w:sz="0" w:space="0" w:color="auto"/>
                <w:left w:val="none" w:sz="0" w:space="0" w:color="auto"/>
                <w:bottom w:val="none" w:sz="0" w:space="0" w:color="auto"/>
                <w:right w:val="none" w:sz="0" w:space="0" w:color="auto"/>
              </w:divBdr>
            </w:div>
            <w:div w:id="958611091">
              <w:marLeft w:val="0"/>
              <w:marRight w:val="0"/>
              <w:marTop w:val="0"/>
              <w:marBottom w:val="0"/>
              <w:divBdr>
                <w:top w:val="none" w:sz="0" w:space="0" w:color="auto"/>
                <w:left w:val="none" w:sz="0" w:space="0" w:color="auto"/>
                <w:bottom w:val="none" w:sz="0" w:space="0" w:color="auto"/>
                <w:right w:val="none" w:sz="0" w:space="0" w:color="auto"/>
              </w:divBdr>
            </w:div>
            <w:div w:id="543566637">
              <w:marLeft w:val="0"/>
              <w:marRight w:val="0"/>
              <w:marTop w:val="0"/>
              <w:marBottom w:val="0"/>
              <w:divBdr>
                <w:top w:val="none" w:sz="0" w:space="0" w:color="auto"/>
                <w:left w:val="none" w:sz="0" w:space="0" w:color="auto"/>
                <w:bottom w:val="none" w:sz="0" w:space="0" w:color="auto"/>
                <w:right w:val="none" w:sz="0" w:space="0" w:color="auto"/>
              </w:divBdr>
            </w:div>
            <w:div w:id="2008556027">
              <w:marLeft w:val="0"/>
              <w:marRight w:val="0"/>
              <w:marTop w:val="0"/>
              <w:marBottom w:val="0"/>
              <w:divBdr>
                <w:top w:val="none" w:sz="0" w:space="0" w:color="auto"/>
                <w:left w:val="none" w:sz="0" w:space="0" w:color="auto"/>
                <w:bottom w:val="none" w:sz="0" w:space="0" w:color="auto"/>
                <w:right w:val="none" w:sz="0" w:space="0" w:color="auto"/>
              </w:divBdr>
            </w:div>
            <w:div w:id="1049299119">
              <w:marLeft w:val="0"/>
              <w:marRight w:val="0"/>
              <w:marTop w:val="0"/>
              <w:marBottom w:val="0"/>
              <w:divBdr>
                <w:top w:val="none" w:sz="0" w:space="0" w:color="auto"/>
                <w:left w:val="none" w:sz="0" w:space="0" w:color="auto"/>
                <w:bottom w:val="none" w:sz="0" w:space="0" w:color="auto"/>
                <w:right w:val="none" w:sz="0" w:space="0" w:color="auto"/>
              </w:divBdr>
            </w:div>
            <w:div w:id="505555711">
              <w:marLeft w:val="0"/>
              <w:marRight w:val="0"/>
              <w:marTop w:val="0"/>
              <w:marBottom w:val="0"/>
              <w:divBdr>
                <w:top w:val="none" w:sz="0" w:space="0" w:color="auto"/>
                <w:left w:val="none" w:sz="0" w:space="0" w:color="auto"/>
                <w:bottom w:val="none" w:sz="0" w:space="0" w:color="auto"/>
                <w:right w:val="none" w:sz="0" w:space="0" w:color="auto"/>
              </w:divBdr>
            </w:div>
            <w:div w:id="453057279">
              <w:marLeft w:val="0"/>
              <w:marRight w:val="0"/>
              <w:marTop w:val="0"/>
              <w:marBottom w:val="0"/>
              <w:divBdr>
                <w:top w:val="none" w:sz="0" w:space="0" w:color="auto"/>
                <w:left w:val="none" w:sz="0" w:space="0" w:color="auto"/>
                <w:bottom w:val="none" w:sz="0" w:space="0" w:color="auto"/>
                <w:right w:val="none" w:sz="0" w:space="0" w:color="auto"/>
              </w:divBdr>
            </w:div>
            <w:div w:id="715737368">
              <w:marLeft w:val="0"/>
              <w:marRight w:val="0"/>
              <w:marTop w:val="0"/>
              <w:marBottom w:val="0"/>
              <w:divBdr>
                <w:top w:val="none" w:sz="0" w:space="0" w:color="auto"/>
                <w:left w:val="none" w:sz="0" w:space="0" w:color="auto"/>
                <w:bottom w:val="none" w:sz="0" w:space="0" w:color="auto"/>
                <w:right w:val="none" w:sz="0" w:space="0" w:color="auto"/>
              </w:divBdr>
            </w:div>
            <w:div w:id="763183436">
              <w:marLeft w:val="0"/>
              <w:marRight w:val="0"/>
              <w:marTop w:val="0"/>
              <w:marBottom w:val="0"/>
              <w:divBdr>
                <w:top w:val="none" w:sz="0" w:space="0" w:color="auto"/>
                <w:left w:val="none" w:sz="0" w:space="0" w:color="auto"/>
                <w:bottom w:val="none" w:sz="0" w:space="0" w:color="auto"/>
                <w:right w:val="none" w:sz="0" w:space="0" w:color="auto"/>
              </w:divBdr>
            </w:div>
            <w:div w:id="454298283">
              <w:marLeft w:val="0"/>
              <w:marRight w:val="0"/>
              <w:marTop w:val="0"/>
              <w:marBottom w:val="0"/>
              <w:divBdr>
                <w:top w:val="none" w:sz="0" w:space="0" w:color="auto"/>
                <w:left w:val="none" w:sz="0" w:space="0" w:color="auto"/>
                <w:bottom w:val="none" w:sz="0" w:space="0" w:color="auto"/>
                <w:right w:val="none" w:sz="0" w:space="0" w:color="auto"/>
              </w:divBdr>
            </w:div>
            <w:div w:id="1264336872">
              <w:marLeft w:val="0"/>
              <w:marRight w:val="0"/>
              <w:marTop w:val="0"/>
              <w:marBottom w:val="0"/>
              <w:divBdr>
                <w:top w:val="none" w:sz="0" w:space="0" w:color="auto"/>
                <w:left w:val="none" w:sz="0" w:space="0" w:color="auto"/>
                <w:bottom w:val="none" w:sz="0" w:space="0" w:color="auto"/>
                <w:right w:val="none" w:sz="0" w:space="0" w:color="auto"/>
              </w:divBdr>
            </w:div>
            <w:div w:id="1030644739">
              <w:marLeft w:val="0"/>
              <w:marRight w:val="0"/>
              <w:marTop w:val="0"/>
              <w:marBottom w:val="0"/>
              <w:divBdr>
                <w:top w:val="none" w:sz="0" w:space="0" w:color="auto"/>
                <w:left w:val="none" w:sz="0" w:space="0" w:color="auto"/>
                <w:bottom w:val="none" w:sz="0" w:space="0" w:color="auto"/>
                <w:right w:val="none" w:sz="0" w:space="0" w:color="auto"/>
              </w:divBdr>
            </w:div>
            <w:div w:id="1561094094">
              <w:marLeft w:val="0"/>
              <w:marRight w:val="0"/>
              <w:marTop w:val="0"/>
              <w:marBottom w:val="0"/>
              <w:divBdr>
                <w:top w:val="none" w:sz="0" w:space="0" w:color="auto"/>
                <w:left w:val="none" w:sz="0" w:space="0" w:color="auto"/>
                <w:bottom w:val="none" w:sz="0" w:space="0" w:color="auto"/>
                <w:right w:val="none" w:sz="0" w:space="0" w:color="auto"/>
              </w:divBdr>
            </w:div>
            <w:div w:id="1897475597">
              <w:marLeft w:val="0"/>
              <w:marRight w:val="0"/>
              <w:marTop w:val="0"/>
              <w:marBottom w:val="0"/>
              <w:divBdr>
                <w:top w:val="none" w:sz="0" w:space="0" w:color="auto"/>
                <w:left w:val="none" w:sz="0" w:space="0" w:color="auto"/>
                <w:bottom w:val="none" w:sz="0" w:space="0" w:color="auto"/>
                <w:right w:val="none" w:sz="0" w:space="0" w:color="auto"/>
              </w:divBdr>
            </w:div>
            <w:div w:id="1272736773">
              <w:marLeft w:val="0"/>
              <w:marRight w:val="0"/>
              <w:marTop w:val="0"/>
              <w:marBottom w:val="0"/>
              <w:divBdr>
                <w:top w:val="none" w:sz="0" w:space="0" w:color="auto"/>
                <w:left w:val="none" w:sz="0" w:space="0" w:color="auto"/>
                <w:bottom w:val="none" w:sz="0" w:space="0" w:color="auto"/>
                <w:right w:val="none" w:sz="0" w:space="0" w:color="auto"/>
              </w:divBdr>
            </w:div>
            <w:div w:id="789476776">
              <w:marLeft w:val="0"/>
              <w:marRight w:val="0"/>
              <w:marTop w:val="0"/>
              <w:marBottom w:val="0"/>
              <w:divBdr>
                <w:top w:val="none" w:sz="0" w:space="0" w:color="auto"/>
                <w:left w:val="none" w:sz="0" w:space="0" w:color="auto"/>
                <w:bottom w:val="none" w:sz="0" w:space="0" w:color="auto"/>
                <w:right w:val="none" w:sz="0" w:space="0" w:color="auto"/>
              </w:divBdr>
            </w:div>
            <w:div w:id="1809859038">
              <w:marLeft w:val="0"/>
              <w:marRight w:val="0"/>
              <w:marTop w:val="0"/>
              <w:marBottom w:val="0"/>
              <w:divBdr>
                <w:top w:val="none" w:sz="0" w:space="0" w:color="auto"/>
                <w:left w:val="none" w:sz="0" w:space="0" w:color="auto"/>
                <w:bottom w:val="none" w:sz="0" w:space="0" w:color="auto"/>
                <w:right w:val="none" w:sz="0" w:space="0" w:color="auto"/>
              </w:divBdr>
            </w:div>
            <w:div w:id="1833520933">
              <w:marLeft w:val="0"/>
              <w:marRight w:val="0"/>
              <w:marTop w:val="0"/>
              <w:marBottom w:val="0"/>
              <w:divBdr>
                <w:top w:val="none" w:sz="0" w:space="0" w:color="auto"/>
                <w:left w:val="none" w:sz="0" w:space="0" w:color="auto"/>
                <w:bottom w:val="none" w:sz="0" w:space="0" w:color="auto"/>
                <w:right w:val="none" w:sz="0" w:space="0" w:color="auto"/>
              </w:divBdr>
            </w:div>
            <w:div w:id="1485273739">
              <w:marLeft w:val="0"/>
              <w:marRight w:val="0"/>
              <w:marTop w:val="0"/>
              <w:marBottom w:val="0"/>
              <w:divBdr>
                <w:top w:val="none" w:sz="0" w:space="0" w:color="auto"/>
                <w:left w:val="none" w:sz="0" w:space="0" w:color="auto"/>
                <w:bottom w:val="none" w:sz="0" w:space="0" w:color="auto"/>
                <w:right w:val="none" w:sz="0" w:space="0" w:color="auto"/>
              </w:divBdr>
            </w:div>
            <w:div w:id="1700623964">
              <w:marLeft w:val="0"/>
              <w:marRight w:val="0"/>
              <w:marTop w:val="0"/>
              <w:marBottom w:val="0"/>
              <w:divBdr>
                <w:top w:val="none" w:sz="0" w:space="0" w:color="auto"/>
                <w:left w:val="none" w:sz="0" w:space="0" w:color="auto"/>
                <w:bottom w:val="none" w:sz="0" w:space="0" w:color="auto"/>
                <w:right w:val="none" w:sz="0" w:space="0" w:color="auto"/>
              </w:divBdr>
            </w:div>
            <w:div w:id="1166090773">
              <w:marLeft w:val="0"/>
              <w:marRight w:val="0"/>
              <w:marTop w:val="0"/>
              <w:marBottom w:val="0"/>
              <w:divBdr>
                <w:top w:val="none" w:sz="0" w:space="0" w:color="auto"/>
                <w:left w:val="none" w:sz="0" w:space="0" w:color="auto"/>
                <w:bottom w:val="none" w:sz="0" w:space="0" w:color="auto"/>
                <w:right w:val="none" w:sz="0" w:space="0" w:color="auto"/>
              </w:divBdr>
            </w:div>
            <w:div w:id="205146169">
              <w:marLeft w:val="0"/>
              <w:marRight w:val="0"/>
              <w:marTop w:val="0"/>
              <w:marBottom w:val="0"/>
              <w:divBdr>
                <w:top w:val="none" w:sz="0" w:space="0" w:color="auto"/>
                <w:left w:val="none" w:sz="0" w:space="0" w:color="auto"/>
                <w:bottom w:val="none" w:sz="0" w:space="0" w:color="auto"/>
                <w:right w:val="none" w:sz="0" w:space="0" w:color="auto"/>
              </w:divBdr>
            </w:div>
            <w:div w:id="1289241234">
              <w:marLeft w:val="0"/>
              <w:marRight w:val="0"/>
              <w:marTop w:val="0"/>
              <w:marBottom w:val="0"/>
              <w:divBdr>
                <w:top w:val="none" w:sz="0" w:space="0" w:color="auto"/>
                <w:left w:val="none" w:sz="0" w:space="0" w:color="auto"/>
                <w:bottom w:val="none" w:sz="0" w:space="0" w:color="auto"/>
                <w:right w:val="none" w:sz="0" w:space="0" w:color="auto"/>
              </w:divBdr>
            </w:div>
            <w:div w:id="1880703704">
              <w:marLeft w:val="0"/>
              <w:marRight w:val="0"/>
              <w:marTop w:val="0"/>
              <w:marBottom w:val="0"/>
              <w:divBdr>
                <w:top w:val="none" w:sz="0" w:space="0" w:color="auto"/>
                <w:left w:val="none" w:sz="0" w:space="0" w:color="auto"/>
                <w:bottom w:val="none" w:sz="0" w:space="0" w:color="auto"/>
                <w:right w:val="none" w:sz="0" w:space="0" w:color="auto"/>
              </w:divBdr>
            </w:div>
            <w:div w:id="1850020426">
              <w:marLeft w:val="0"/>
              <w:marRight w:val="0"/>
              <w:marTop w:val="0"/>
              <w:marBottom w:val="0"/>
              <w:divBdr>
                <w:top w:val="none" w:sz="0" w:space="0" w:color="auto"/>
                <w:left w:val="none" w:sz="0" w:space="0" w:color="auto"/>
                <w:bottom w:val="none" w:sz="0" w:space="0" w:color="auto"/>
                <w:right w:val="none" w:sz="0" w:space="0" w:color="auto"/>
              </w:divBdr>
            </w:div>
            <w:div w:id="492794985">
              <w:marLeft w:val="0"/>
              <w:marRight w:val="0"/>
              <w:marTop w:val="0"/>
              <w:marBottom w:val="0"/>
              <w:divBdr>
                <w:top w:val="none" w:sz="0" w:space="0" w:color="auto"/>
                <w:left w:val="none" w:sz="0" w:space="0" w:color="auto"/>
                <w:bottom w:val="none" w:sz="0" w:space="0" w:color="auto"/>
                <w:right w:val="none" w:sz="0" w:space="0" w:color="auto"/>
              </w:divBdr>
            </w:div>
            <w:div w:id="181475501">
              <w:marLeft w:val="0"/>
              <w:marRight w:val="0"/>
              <w:marTop w:val="0"/>
              <w:marBottom w:val="0"/>
              <w:divBdr>
                <w:top w:val="none" w:sz="0" w:space="0" w:color="auto"/>
                <w:left w:val="none" w:sz="0" w:space="0" w:color="auto"/>
                <w:bottom w:val="none" w:sz="0" w:space="0" w:color="auto"/>
                <w:right w:val="none" w:sz="0" w:space="0" w:color="auto"/>
              </w:divBdr>
            </w:div>
            <w:div w:id="1182359936">
              <w:marLeft w:val="0"/>
              <w:marRight w:val="0"/>
              <w:marTop w:val="0"/>
              <w:marBottom w:val="0"/>
              <w:divBdr>
                <w:top w:val="none" w:sz="0" w:space="0" w:color="auto"/>
                <w:left w:val="none" w:sz="0" w:space="0" w:color="auto"/>
                <w:bottom w:val="none" w:sz="0" w:space="0" w:color="auto"/>
                <w:right w:val="none" w:sz="0" w:space="0" w:color="auto"/>
              </w:divBdr>
            </w:div>
            <w:div w:id="551422717">
              <w:marLeft w:val="0"/>
              <w:marRight w:val="0"/>
              <w:marTop w:val="0"/>
              <w:marBottom w:val="0"/>
              <w:divBdr>
                <w:top w:val="none" w:sz="0" w:space="0" w:color="auto"/>
                <w:left w:val="none" w:sz="0" w:space="0" w:color="auto"/>
                <w:bottom w:val="none" w:sz="0" w:space="0" w:color="auto"/>
                <w:right w:val="none" w:sz="0" w:space="0" w:color="auto"/>
              </w:divBdr>
            </w:div>
            <w:div w:id="138570635">
              <w:marLeft w:val="0"/>
              <w:marRight w:val="0"/>
              <w:marTop w:val="0"/>
              <w:marBottom w:val="0"/>
              <w:divBdr>
                <w:top w:val="none" w:sz="0" w:space="0" w:color="auto"/>
                <w:left w:val="none" w:sz="0" w:space="0" w:color="auto"/>
                <w:bottom w:val="none" w:sz="0" w:space="0" w:color="auto"/>
                <w:right w:val="none" w:sz="0" w:space="0" w:color="auto"/>
              </w:divBdr>
            </w:div>
            <w:div w:id="1708947034">
              <w:marLeft w:val="0"/>
              <w:marRight w:val="0"/>
              <w:marTop w:val="0"/>
              <w:marBottom w:val="0"/>
              <w:divBdr>
                <w:top w:val="none" w:sz="0" w:space="0" w:color="auto"/>
                <w:left w:val="none" w:sz="0" w:space="0" w:color="auto"/>
                <w:bottom w:val="none" w:sz="0" w:space="0" w:color="auto"/>
                <w:right w:val="none" w:sz="0" w:space="0" w:color="auto"/>
              </w:divBdr>
            </w:div>
            <w:div w:id="2124571497">
              <w:marLeft w:val="0"/>
              <w:marRight w:val="0"/>
              <w:marTop w:val="0"/>
              <w:marBottom w:val="0"/>
              <w:divBdr>
                <w:top w:val="none" w:sz="0" w:space="0" w:color="auto"/>
                <w:left w:val="none" w:sz="0" w:space="0" w:color="auto"/>
                <w:bottom w:val="none" w:sz="0" w:space="0" w:color="auto"/>
                <w:right w:val="none" w:sz="0" w:space="0" w:color="auto"/>
              </w:divBdr>
            </w:div>
            <w:div w:id="1583294134">
              <w:marLeft w:val="0"/>
              <w:marRight w:val="0"/>
              <w:marTop w:val="0"/>
              <w:marBottom w:val="0"/>
              <w:divBdr>
                <w:top w:val="none" w:sz="0" w:space="0" w:color="auto"/>
                <w:left w:val="none" w:sz="0" w:space="0" w:color="auto"/>
                <w:bottom w:val="none" w:sz="0" w:space="0" w:color="auto"/>
                <w:right w:val="none" w:sz="0" w:space="0" w:color="auto"/>
              </w:divBdr>
            </w:div>
            <w:div w:id="736561132">
              <w:marLeft w:val="0"/>
              <w:marRight w:val="0"/>
              <w:marTop w:val="0"/>
              <w:marBottom w:val="0"/>
              <w:divBdr>
                <w:top w:val="none" w:sz="0" w:space="0" w:color="auto"/>
                <w:left w:val="none" w:sz="0" w:space="0" w:color="auto"/>
                <w:bottom w:val="none" w:sz="0" w:space="0" w:color="auto"/>
                <w:right w:val="none" w:sz="0" w:space="0" w:color="auto"/>
              </w:divBdr>
            </w:div>
            <w:div w:id="1977643592">
              <w:marLeft w:val="0"/>
              <w:marRight w:val="0"/>
              <w:marTop w:val="0"/>
              <w:marBottom w:val="0"/>
              <w:divBdr>
                <w:top w:val="none" w:sz="0" w:space="0" w:color="auto"/>
                <w:left w:val="none" w:sz="0" w:space="0" w:color="auto"/>
                <w:bottom w:val="none" w:sz="0" w:space="0" w:color="auto"/>
                <w:right w:val="none" w:sz="0" w:space="0" w:color="auto"/>
              </w:divBdr>
            </w:div>
            <w:div w:id="1833527373">
              <w:marLeft w:val="0"/>
              <w:marRight w:val="0"/>
              <w:marTop w:val="0"/>
              <w:marBottom w:val="0"/>
              <w:divBdr>
                <w:top w:val="none" w:sz="0" w:space="0" w:color="auto"/>
                <w:left w:val="none" w:sz="0" w:space="0" w:color="auto"/>
                <w:bottom w:val="none" w:sz="0" w:space="0" w:color="auto"/>
                <w:right w:val="none" w:sz="0" w:space="0" w:color="auto"/>
              </w:divBdr>
            </w:div>
            <w:div w:id="1765959461">
              <w:marLeft w:val="0"/>
              <w:marRight w:val="0"/>
              <w:marTop w:val="0"/>
              <w:marBottom w:val="0"/>
              <w:divBdr>
                <w:top w:val="none" w:sz="0" w:space="0" w:color="auto"/>
                <w:left w:val="none" w:sz="0" w:space="0" w:color="auto"/>
                <w:bottom w:val="none" w:sz="0" w:space="0" w:color="auto"/>
                <w:right w:val="none" w:sz="0" w:space="0" w:color="auto"/>
              </w:divBdr>
            </w:div>
            <w:div w:id="263002204">
              <w:marLeft w:val="0"/>
              <w:marRight w:val="0"/>
              <w:marTop w:val="0"/>
              <w:marBottom w:val="0"/>
              <w:divBdr>
                <w:top w:val="none" w:sz="0" w:space="0" w:color="auto"/>
                <w:left w:val="none" w:sz="0" w:space="0" w:color="auto"/>
                <w:bottom w:val="none" w:sz="0" w:space="0" w:color="auto"/>
                <w:right w:val="none" w:sz="0" w:space="0" w:color="auto"/>
              </w:divBdr>
            </w:div>
            <w:div w:id="558249152">
              <w:marLeft w:val="0"/>
              <w:marRight w:val="0"/>
              <w:marTop w:val="0"/>
              <w:marBottom w:val="0"/>
              <w:divBdr>
                <w:top w:val="none" w:sz="0" w:space="0" w:color="auto"/>
                <w:left w:val="none" w:sz="0" w:space="0" w:color="auto"/>
                <w:bottom w:val="none" w:sz="0" w:space="0" w:color="auto"/>
                <w:right w:val="none" w:sz="0" w:space="0" w:color="auto"/>
              </w:divBdr>
            </w:div>
            <w:div w:id="1127117392">
              <w:marLeft w:val="0"/>
              <w:marRight w:val="0"/>
              <w:marTop w:val="0"/>
              <w:marBottom w:val="0"/>
              <w:divBdr>
                <w:top w:val="none" w:sz="0" w:space="0" w:color="auto"/>
                <w:left w:val="none" w:sz="0" w:space="0" w:color="auto"/>
                <w:bottom w:val="none" w:sz="0" w:space="0" w:color="auto"/>
                <w:right w:val="none" w:sz="0" w:space="0" w:color="auto"/>
              </w:divBdr>
            </w:div>
            <w:div w:id="300159702">
              <w:marLeft w:val="0"/>
              <w:marRight w:val="0"/>
              <w:marTop w:val="0"/>
              <w:marBottom w:val="0"/>
              <w:divBdr>
                <w:top w:val="none" w:sz="0" w:space="0" w:color="auto"/>
                <w:left w:val="none" w:sz="0" w:space="0" w:color="auto"/>
                <w:bottom w:val="none" w:sz="0" w:space="0" w:color="auto"/>
                <w:right w:val="none" w:sz="0" w:space="0" w:color="auto"/>
              </w:divBdr>
            </w:div>
            <w:div w:id="520507468">
              <w:marLeft w:val="0"/>
              <w:marRight w:val="0"/>
              <w:marTop w:val="0"/>
              <w:marBottom w:val="0"/>
              <w:divBdr>
                <w:top w:val="none" w:sz="0" w:space="0" w:color="auto"/>
                <w:left w:val="none" w:sz="0" w:space="0" w:color="auto"/>
                <w:bottom w:val="none" w:sz="0" w:space="0" w:color="auto"/>
                <w:right w:val="none" w:sz="0" w:space="0" w:color="auto"/>
              </w:divBdr>
            </w:div>
            <w:div w:id="488181211">
              <w:marLeft w:val="0"/>
              <w:marRight w:val="0"/>
              <w:marTop w:val="0"/>
              <w:marBottom w:val="0"/>
              <w:divBdr>
                <w:top w:val="none" w:sz="0" w:space="0" w:color="auto"/>
                <w:left w:val="none" w:sz="0" w:space="0" w:color="auto"/>
                <w:bottom w:val="none" w:sz="0" w:space="0" w:color="auto"/>
                <w:right w:val="none" w:sz="0" w:space="0" w:color="auto"/>
              </w:divBdr>
            </w:div>
            <w:div w:id="493952370">
              <w:marLeft w:val="0"/>
              <w:marRight w:val="0"/>
              <w:marTop w:val="0"/>
              <w:marBottom w:val="0"/>
              <w:divBdr>
                <w:top w:val="none" w:sz="0" w:space="0" w:color="auto"/>
                <w:left w:val="none" w:sz="0" w:space="0" w:color="auto"/>
                <w:bottom w:val="none" w:sz="0" w:space="0" w:color="auto"/>
                <w:right w:val="none" w:sz="0" w:space="0" w:color="auto"/>
              </w:divBdr>
            </w:div>
            <w:div w:id="532111616">
              <w:marLeft w:val="0"/>
              <w:marRight w:val="0"/>
              <w:marTop w:val="0"/>
              <w:marBottom w:val="0"/>
              <w:divBdr>
                <w:top w:val="none" w:sz="0" w:space="0" w:color="auto"/>
                <w:left w:val="none" w:sz="0" w:space="0" w:color="auto"/>
                <w:bottom w:val="none" w:sz="0" w:space="0" w:color="auto"/>
                <w:right w:val="none" w:sz="0" w:space="0" w:color="auto"/>
              </w:divBdr>
            </w:div>
            <w:div w:id="1630432703">
              <w:marLeft w:val="0"/>
              <w:marRight w:val="0"/>
              <w:marTop w:val="0"/>
              <w:marBottom w:val="0"/>
              <w:divBdr>
                <w:top w:val="none" w:sz="0" w:space="0" w:color="auto"/>
                <w:left w:val="none" w:sz="0" w:space="0" w:color="auto"/>
                <w:bottom w:val="none" w:sz="0" w:space="0" w:color="auto"/>
                <w:right w:val="none" w:sz="0" w:space="0" w:color="auto"/>
              </w:divBdr>
            </w:div>
            <w:div w:id="1646206035">
              <w:marLeft w:val="0"/>
              <w:marRight w:val="0"/>
              <w:marTop w:val="0"/>
              <w:marBottom w:val="0"/>
              <w:divBdr>
                <w:top w:val="none" w:sz="0" w:space="0" w:color="auto"/>
                <w:left w:val="none" w:sz="0" w:space="0" w:color="auto"/>
                <w:bottom w:val="none" w:sz="0" w:space="0" w:color="auto"/>
                <w:right w:val="none" w:sz="0" w:space="0" w:color="auto"/>
              </w:divBdr>
            </w:div>
            <w:div w:id="927151145">
              <w:marLeft w:val="0"/>
              <w:marRight w:val="0"/>
              <w:marTop w:val="0"/>
              <w:marBottom w:val="0"/>
              <w:divBdr>
                <w:top w:val="none" w:sz="0" w:space="0" w:color="auto"/>
                <w:left w:val="none" w:sz="0" w:space="0" w:color="auto"/>
                <w:bottom w:val="none" w:sz="0" w:space="0" w:color="auto"/>
                <w:right w:val="none" w:sz="0" w:space="0" w:color="auto"/>
              </w:divBdr>
            </w:div>
            <w:div w:id="576326537">
              <w:marLeft w:val="0"/>
              <w:marRight w:val="0"/>
              <w:marTop w:val="0"/>
              <w:marBottom w:val="0"/>
              <w:divBdr>
                <w:top w:val="none" w:sz="0" w:space="0" w:color="auto"/>
                <w:left w:val="none" w:sz="0" w:space="0" w:color="auto"/>
                <w:bottom w:val="none" w:sz="0" w:space="0" w:color="auto"/>
                <w:right w:val="none" w:sz="0" w:space="0" w:color="auto"/>
              </w:divBdr>
            </w:div>
            <w:div w:id="267349526">
              <w:marLeft w:val="0"/>
              <w:marRight w:val="0"/>
              <w:marTop w:val="0"/>
              <w:marBottom w:val="0"/>
              <w:divBdr>
                <w:top w:val="none" w:sz="0" w:space="0" w:color="auto"/>
                <w:left w:val="none" w:sz="0" w:space="0" w:color="auto"/>
                <w:bottom w:val="none" w:sz="0" w:space="0" w:color="auto"/>
                <w:right w:val="none" w:sz="0" w:space="0" w:color="auto"/>
              </w:divBdr>
            </w:div>
            <w:div w:id="1487629826">
              <w:marLeft w:val="0"/>
              <w:marRight w:val="0"/>
              <w:marTop w:val="0"/>
              <w:marBottom w:val="0"/>
              <w:divBdr>
                <w:top w:val="none" w:sz="0" w:space="0" w:color="auto"/>
                <w:left w:val="none" w:sz="0" w:space="0" w:color="auto"/>
                <w:bottom w:val="none" w:sz="0" w:space="0" w:color="auto"/>
                <w:right w:val="none" w:sz="0" w:space="0" w:color="auto"/>
              </w:divBdr>
            </w:div>
            <w:div w:id="1866404885">
              <w:marLeft w:val="0"/>
              <w:marRight w:val="0"/>
              <w:marTop w:val="0"/>
              <w:marBottom w:val="0"/>
              <w:divBdr>
                <w:top w:val="none" w:sz="0" w:space="0" w:color="auto"/>
                <w:left w:val="none" w:sz="0" w:space="0" w:color="auto"/>
                <w:bottom w:val="none" w:sz="0" w:space="0" w:color="auto"/>
                <w:right w:val="none" w:sz="0" w:space="0" w:color="auto"/>
              </w:divBdr>
            </w:div>
            <w:div w:id="2030594099">
              <w:marLeft w:val="0"/>
              <w:marRight w:val="0"/>
              <w:marTop w:val="0"/>
              <w:marBottom w:val="0"/>
              <w:divBdr>
                <w:top w:val="none" w:sz="0" w:space="0" w:color="auto"/>
                <w:left w:val="none" w:sz="0" w:space="0" w:color="auto"/>
                <w:bottom w:val="none" w:sz="0" w:space="0" w:color="auto"/>
                <w:right w:val="none" w:sz="0" w:space="0" w:color="auto"/>
              </w:divBdr>
            </w:div>
            <w:div w:id="355811314">
              <w:marLeft w:val="0"/>
              <w:marRight w:val="0"/>
              <w:marTop w:val="0"/>
              <w:marBottom w:val="0"/>
              <w:divBdr>
                <w:top w:val="none" w:sz="0" w:space="0" w:color="auto"/>
                <w:left w:val="none" w:sz="0" w:space="0" w:color="auto"/>
                <w:bottom w:val="none" w:sz="0" w:space="0" w:color="auto"/>
                <w:right w:val="none" w:sz="0" w:space="0" w:color="auto"/>
              </w:divBdr>
            </w:div>
            <w:div w:id="962885992">
              <w:marLeft w:val="0"/>
              <w:marRight w:val="0"/>
              <w:marTop w:val="0"/>
              <w:marBottom w:val="0"/>
              <w:divBdr>
                <w:top w:val="none" w:sz="0" w:space="0" w:color="auto"/>
                <w:left w:val="none" w:sz="0" w:space="0" w:color="auto"/>
                <w:bottom w:val="none" w:sz="0" w:space="0" w:color="auto"/>
                <w:right w:val="none" w:sz="0" w:space="0" w:color="auto"/>
              </w:divBdr>
            </w:div>
            <w:div w:id="1211766363">
              <w:marLeft w:val="0"/>
              <w:marRight w:val="0"/>
              <w:marTop w:val="0"/>
              <w:marBottom w:val="0"/>
              <w:divBdr>
                <w:top w:val="none" w:sz="0" w:space="0" w:color="auto"/>
                <w:left w:val="none" w:sz="0" w:space="0" w:color="auto"/>
                <w:bottom w:val="none" w:sz="0" w:space="0" w:color="auto"/>
                <w:right w:val="none" w:sz="0" w:space="0" w:color="auto"/>
              </w:divBdr>
            </w:div>
            <w:div w:id="483469373">
              <w:marLeft w:val="0"/>
              <w:marRight w:val="0"/>
              <w:marTop w:val="0"/>
              <w:marBottom w:val="0"/>
              <w:divBdr>
                <w:top w:val="none" w:sz="0" w:space="0" w:color="auto"/>
                <w:left w:val="none" w:sz="0" w:space="0" w:color="auto"/>
                <w:bottom w:val="none" w:sz="0" w:space="0" w:color="auto"/>
                <w:right w:val="none" w:sz="0" w:space="0" w:color="auto"/>
              </w:divBdr>
            </w:div>
            <w:div w:id="872766494">
              <w:marLeft w:val="0"/>
              <w:marRight w:val="0"/>
              <w:marTop w:val="0"/>
              <w:marBottom w:val="0"/>
              <w:divBdr>
                <w:top w:val="none" w:sz="0" w:space="0" w:color="auto"/>
                <w:left w:val="none" w:sz="0" w:space="0" w:color="auto"/>
                <w:bottom w:val="none" w:sz="0" w:space="0" w:color="auto"/>
                <w:right w:val="none" w:sz="0" w:space="0" w:color="auto"/>
              </w:divBdr>
            </w:div>
            <w:div w:id="413093359">
              <w:marLeft w:val="0"/>
              <w:marRight w:val="0"/>
              <w:marTop w:val="0"/>
              <w:marBottom w:val="0"/>
              <w:divBdr>
                <w:top w:val="none" w:sz="0" w:space="0" w:color="auto"/>
                <w:left w:val="none" w:sz="0" w:space="0" w:color="auto"/>
                <w:bottom w:val="none" w:sz="0" w:space="0" w:color="auto"/>
                <w:right w:val="none" w:sz="0" w:space="0" w:color="auto"/>
              </w:divBdr>
            </w:div>
            <w:div w:id="1512260970">
              <w:marLeft w:val="0"/>
              <w:marRight w:val="0"/>
              <w:marTop w:val="0"/>
              <w:marBottom w:val="0"/>
              <w:divBdr>
                <w:top w:val="none" w:sz="0" w:space="0" w:color="auto"/>
                <w:left w:val="none" w:sz="0" w:space="0" w:color="auto"/>
                <w:bottom w:val="none" w:sz="0" w:space="0" w:color="auto"/>
                <w:right w:val="none" w:sz="0" w:space="0" w:color="auto"/>
              </w:divBdr>
            </w:div>
            <w:div w:id="22413430">
              <w:marLeft w:val="0"/>
              <w:marRight w:val="0"/>
              <w:marTop w:val="0"/>
              <w:marBottom w:val="0"/>
              <w:divBdr>
                <w:top w:val="none" w:sz="0" w:space="0" w:color="auto"/>
                <w:left w:val="none" w:sz="0" w:space="0" w:color="auto"/>
                <w:bottom w:val="none" w:sz="0" w:space="0" w:color="auto"/>
                <w:right w:val="none" w:sz="0" w:space="0" w:color="auto"/>
              </w:divBdr>
            </w:div>
            <w:div w:id="635069178">
              <w:marLeft w:val="0"/>
              <w:marRight w:val="0"/>
              <w:marTop w:val="0"/>
              <w:marBottom w:val="0"/>
              <w:divBdr>
                <w:top w:val="none" w:sz="0" w:space="0" w:color="auto"/>
                <w:left w:val="none" w:sz="0" w:space="0" w:color="auto"/>
                <w:bottom w:val="none" w:sz="0" w:space="0" w:color="auto"/>
                <w:right w:val="none" w:sz="0" w:space="0" w:color="auto"/>
              </w:divBdr>
            </w:div>
            <w:div w:id="851913421">
              <w:marLeft w:val="0"/>
              <w:marRight w:val="0"/>
              <w:marTop w:val="0"/>
              <w:marBottom w:val="0"/>
              <w:divBdr>
                <w:top w:val="none" w:sz="0" w:space="0" w:color="auto"/>
                <w:left w:val="none" w:sz="0" w:space="0" w:color="auto"/>
                <w:bottom w:val="none" w:sz="0" w:space="0" w:color="auto"/>
                <w:right w:val="none" w:sz="0" w:space="0" w:color="auto"/>
              </w:divBdr>
            </w:div>
            <w:div w:id="194076272">
              <w:marLeft w:val="0"/>
              <w:marRight w:val="0"/>
              <w:marTop w:val="0"/>
              <w:marBottom w:val="0"/>
              <w:divBdr>
                <w:top w:val="none" w:sz="0" w:space="0" w:color="auto"/>
                <w:left w:val="none" w:sz="0" w:space="0" w:color="auto"/>
                <w:bottom w:val="none" w:sz="0" w:space="0" w:color="auto"/>
                <w:right w:val="none" w:sz="0" w:space="0" w:color="auto"/>
              </w:divBdr>
            </w:div>
            <w:div w:id="316570876">
              <w:marLeft w:val="0"/>
              <w:marRight w:val="0"/>
              <w:marTop w:val="0"/>
              <w:marBottom w:val="0"/>
              <w:divBdr>
                <w:top w:val="none" w:sz="0" w:space="0" w:color="auto"/>
                <w:left w:val="none" w:sz="0" w:space="0" w:color="auto"/>
                <w:bottom w:val="none" w:sz="0" w:space="0" w:color="auto"/>
                <w:right w:val="none" w:sz="0" w:space="0" w:color="auto"/>
              </w:divBdr>
            </w:div>
            <w:div w:id="2009792843">
              <w:marLeft w:val="0"/>
              <w:marRight w:val="0"/>
              <w:marTop w:val="0"/>
              <w:marBottom w:val="0"/>
              <w:divBdr>
                <w:top w:val="none" w:sz="0" w:space="0" w:color="auto"/>
                <w:left w:val="none" w:sz="0" w:space="0" w:color="auto"/>
                <w:bottom w:val="none" w:sz="0" w:space="0" w:color="auto"/>
                <w:right w:val="none" w:sz="0" w:space="0" w:color="auto"/>
              </w:divBdr>
            </w:div>
            <w:div w:id="472144337">
              <w:marLeft w:val="0"/>
              <w:marRight w:val="0"/>
              <w:marTop w:val="0"/>
              <w:marBottom w:val="0"/>
              <w:divBdr>
                <w:top w:val="none" w:sz="0" w:space="0" w:color="auto"/>
                <w:left w:val="none" w:sz="0" w:space="0" w:color="auto"/>
                <w:bottom w:val="none" w:sz="0" w:space="0" w:color="auto"/>
                <w:right w:val="none" w:sz="0" w:space="0" w:color="auto"/>
              </w:divBdr>
            </w:div>
            <w:div w:id="1085764009">
              <w:marLeft w:val="0"/>
              <w:marRight w:val="0"/>
              <w:marTop w:val="0"/>
              <w:marBottom w:val="0"/>
              <w:divBdr>
                <w:top w:val="none" w:sz="0" w:space="0" w:color="auto"/>
                <w:left w:val="none" w:sz="0" w:space="0" w:color="auto"/>
                <w:bottom w:val="none" w:sz="0" w:space="0" w:color="auto"/>
                <w:right w:val="none" w:sz="0" w:space="0" w:color="auto"/>
              </w:divBdr>
            </w:div>
            <w:div w:id="101607406">
              <w:marLeft w:val="0"/>
              <w:marRight w:val="0"/>
              <w:marTop w:val="0"/>
              <w:marBottom w:val="0"/>
              <w:divBdr>
                <w:top w:val="none" w:sz="0" w:space="0" w:color="auto"/>
                <w:left w:val="none" w:sz="0" w:space="0" w:color="auto"/>
                <w:bottom w:val="none" w:sz="0" w:space="0" w:color="auto"/>
                <w:right w:val="none" w:sz="0" w:space="0" w:color="auto"/>
              </w:divBdr>
            </w:div>
            <w:div w:id="1167289736">
              <w:marLeft w:val="0"/>
              <w:marRight w:val="0"/>
              <w:marTop w:val="0"/>
              <w:marBottom w:val="0"/>
              <w:divBdr>
                <w:top w:val="none" w:sz="0" w:space="0" w:color="auto"/>
                <w:left w:val="none" w:sz="0" w:space="0" w:color="auto"/>
                <w:bottom w:val="none" w:sz="0" w:space="0" w:color="auto"/>
                <w:right w:val="none" w:sz="0" w:space="0" w:color="auto"/>
              </w:divBdr>
            </w:div>
            <w:div w:id="719133204">
              <w:marLeft w:val="0"/>
              <w:marRight w:val="0"/>
              <w:marTop w:val="0"/>
              <w:marBottom w:val="0"/>
              <w:divBdr>
                <w:top w:val="none" w:sz="0" w:space="0" w:color="auto"/>
                <w:left w:val="none" w:sz="0" w:space="0" w:color="auto"/>
                <w:bottom w:val="none" w:sz="0" w:space="0" w:color="auto"/>
                <w:right w:val="none" w:sz="0" w:space="0" w:color="auto"/>
              </w:divBdr>
            </w:div>
            <w:div w:id="2129083806">
              <w:marLeft w:val="0"/>
              <w:marRight w:val="0"/>
              <w:marTop w:val="0"/>
              <w:marBottom w:val="0"/>
              <w:divBdr>
                <w:top w:val="none" w:sz="0" w:space="0" w:color="auto"/>
                <w:left w:val="none" w:sz="0" w:space="0" w:color="auto"/>
                <w:bottom w:val="none" w:sz="0" w:space="0" w:color="auto"/>
                <w:right w:val="none" w:sz="0" w:space="0" w:color="auto"/>
              </w:divBdr>
            </w:div>
            <w:div w:id="1573343885">
              <w:marLeft w:val="0"/>
              <w:marRight w:val="0"/>
              <w:marTop w:val="0"/>
              <w:marBottom w:val="0"/>
              <w:divBdr>
                <w:top w:val="none" w:sz="0" w:space="0" w:color="auto"/>
                <w:left w:val="none" w:sz="0" w:space="0" w:color="auto"/>
                <w:bottom w:val="none" w:sz="0" w:space="0" w:color="auto"/>
                <w:right w:val="none" w:sz="0" w:space="0" w:color="auto"/>
              </w:divBdr>
            </w:div>
            <w:div w:id="2063599301">
              <w:marLeft w:val="0"/>
              <w:marRight w:val="0"/>
              <w:marTop w:val="0"/>
              <w:marBottom w:val="0"/>
              <w:divBdr>
                <w:top w:val="none" w:sz="0" w:space="0" w:color="auto"/>
                <w:left w:val="none" w:sz="0" w:space="0" w:color="auto"/>
                <w:bottom w:val="none" w:sz="0" w:space="0" w:color="auto"/>
                <w:right w:val="none" w:sz="0" w:space="0" w:color="auto"/>
              </w:divBdr>
            </w:div>
            <w:div w:id="742068623">
              <w:marLeft w:val="0"/>
              <w:marRight w:val="0"/>
              <w:marTop w:val="0"/>
              <w:marBottom w:val="0"/>
              <w:divBdr>
                <w:top w:val="none" w:sz="0" w:space="0" w:color="auto"/>
                <w:left w:val="none" w:sz="0" w:space="0" w:color="auto"/>
                <w:bottom w:val="none" w:sz="0" w:space="0" w:color="auto"/>
                <w:right w:val="none" w:sz="0" w:space="0" w:color="auto"/>
              </w:divBdr>
            </w:div>
            <w:div w:id="565920245">
              <w:marLeft w:val="0"/>
              <w:marRight w:val="0"/>
              <w:marTop w:val="0"/>
              <w:marBottom w:val="0"/>
              <w:divBdr>
                <w:top w:val="none" w:sz="0" w:space="0" w:color="auto"/>
                <w:left w:val="none" w:sz="0" w:space="0" w:color="auto"/>
                <w:bottom w:val="none" w:sz="0" w:space="0" w:color="auto"/>
                <w:right w:val="none" w:sz="0" w:space="0" w:color="auto"/>
              </w:divBdr>
            </w:div>
            <w:div w:id="2142527395">
              <w:marLeft w:val="0"/>
              <w:marRight w:val="0"/>
              <w:marTop w:val="0"/>
              <w:marBottom w:val="0"/>
              <w:divBdr>
                <w:top w:val="none" w:sz="0" w:space="0" w:color="auto"/>
                <w:left w:val="none" w:sz="0" w:space="0" w:color="auto"/>
                <w:bottom w:val="none" w:sz="0" w:space="0" w:color="auto"/>
                <w:right w:val="none" w:sz="0" w:space="0" w:color="auto"/>
              </w:divBdr>
            </w:div>
            <w:div w:id="583105440">
              <w:marLeft w:val="0"/>
              <w:marRight w:val="0"/>
              <w:marTop w:val="0"/>
              <w:marBottom w:val="0"/>
              <w:divBdr>
                <w:top w:val="none" w:sz="0" w:space="0" w:color="auto"/>
                <w:left w:val="none" w:sz="0" w:space="0" w:color="auto"/>
                <w:bottom w:val="none" w:sz="0" w:space="0" w:color="auto"/>
                <w:right w:val="none" w:sz="0" w:space="0" w:color="auto"/>
              </w:divBdr>
            </w:div>
            <w:div w:id="1473594957">
              <w:marLeft w:val="0"/>
              <w:marRight w:val="0"/>
              <w:marTop w:val="0"/>
              <w:marBottom w:val="0"/>
              <w:divBdr>
                <w:top w:val="none" w:sz="0" w:space="0" w:color="auto"/>
                <w:left w:val="none" w:sz="0" w:space="0" w:color="auto"/>
                <w:bottom w:val="none" w:sz="0" w:space="0" w:color="auto"/>
                <w:right w:val="none" w:sz="0" w:space="0" w:color="auto"/>
              </w:divBdr>
            </w:div>
            <w:div w:id="316497458">
              <w:marLeft w:val="0"/>
              <w:marRight w:val="0"/>
              <w:marTop w:val="0"/>
              <w:marBottom w:val="0"/>
              <w:divBdr>
                <w:top w:val="none" w:sz="0" w:space="0" w:color="auto"/>
                <w:left w:val="none" w:sz="0" w:space="0" w:color="auto"/>
                <w:bottom w:val="none" w:sz="0" w:space="0" w:color="auto"/>
                <w:right w:val="none" w:sz="0" w:space="0" w:color="auto"/>
              </w:divBdr>
            </w:div>
            <w:div w:id="1411389899">
              <w:marLeft w:val="0"/>
              <w:marRight w:val="0"/>
              <w:marTop w:val="0"/>
              <w:marBottom w:val="0"/>
              <w:divBdr>
                <w:top w:val="none" w:sz="0" w:space="0" w:color="auto"/>
                <w:left w:val="none" w:sz="0" w:space="0" w:color="auto"/>
                <w:bottom w:val="none" w:sz="0" w:space="0" w:color="auto"/>
                <w:right w:val="none" w:sz="0" w:space="0" w:color="auto"/>
              </w:divBdr>
            </w:div>
            <w:div w:id="57755540">
              <w:marLeft w:val="0"/>
              <w:marRight w:val="0"/>
              <w:marTop w:val="0"/>
              <w:marBottom w:val="0"/>
              <w:divBdr>
                <w:top w:val="none" w:sz="0" w:space="0" w:color="auto"/>
                <w:left w:val="none" w:sz="0" w:space="0" w:color="auto"/>
                <w:bottom w:val="none" w:sz="0" w:space="0" w:color="auto"/>
                <w:right w:val="none" w:sz="0" w:space="0" w:color="auto"/>
              </w:divBdr>
            </w:div>
            <w:div w:id="549656922">
              <w:marLeft w:val="0"/>
              <w:marRight w:val="0"/>
              <w:marTop w:val="0"/>
              <w:marBottom w:val="0"/>
              <w:divBdr>
                <w:top w:val="none" w:sz="0" w:space="0" w:color="auto"/>
                <w:left w:val="none" w:sz="0" w:space="0" w:color="auto"/>
                <w:bottom w:val="none" w:sz="0" w:space="0" w:color="auto"/>
                <w:right w:val="none" w:sz="0" w:space="0" w:color="auto"/>
              </w:divBdr>
            </w:div>
            <w:div w:id="495847541">
              <w:marLeft w:val="0"/>
              <w:marRight w:val="0"/>
              <w:marTop w:val="0"/>
              <w:marBottom w:val="0"/>
              <w:divBdr>
                <w:top w:val="none" w:sz="0" w:space="0" w:color="auto"/>
                <w:left w:val="none" w:sz="0" w:space="0" w:color="auto"/>
                <w:bottom w:val="none" w:sz="0" w:space="0" w:color="auto"/>
                <w:right w:val="none" w:sz="0" w:space="0" w:color="auto"/>
              </w:divBdr>
            </w:div>
            <w:div w:id="1753773602">
              <w:marLeft w:val="0"/>
              <w:marRight w:val="0"/>
              <w:marTop w:val="0"/>
              <w:marBottom w:val="0"/>
              <w:divBdr>
                <w:top w:val="none" w:sz="0" w:space="0" w:color="auto"/>
                <w:left w:val="none" w:sz="0" w:space="0" w:color="auto"/>
                <w:bottom w:val="none" w:sz="0" w:space="0" w:color="auto"/>
                <w:right w:val="none" w:sz="0" w:space="0" w:color="auto"/>
              </w:divBdr>
            </w:div>
            <w:div w:id="791902838">
              <w:marLeft w:val="0"/>
              <w:marRight w:val="0"/>
              <w:marTop w:val="0"/>
              <w:marBottom w:val="0"/>
              <w:divBdr>
                <w:top w:val="none" w:sz="0" w:space="0" w:color="auto"/>
                <w:left w:val="none" w:sz="0" w:space="0" w:color="auto"/>
                <w:bottom w:val="none" w:sz="0" w:space="0" w:color="auto"/>
                <w:right w:val="none" w:sz="0" w:space="0" w:color="auto"/>
              </w:divBdr>
            </w:div>
            <w:div w:id="983968957">
              <w:marLeft w:val="0"/>
              <w:marRight w:val="0"/>
              <w:marTop w:val="0"/>
              <w:marBottom w:val="0"/>
              <w:divBdr>
                <w:top w:val="none" w:sz="0" w:space="0" w:color="auto"/>
                <w:left w:val="none" w:sz="0" w:space="0" w:color="auto"/>
                <w:bottom w:val="none" w:sz="0" w:space="0" w:color="auto"/>
                <w:right w:val="none" w:sz="0" w:space="0" w:color="auto"/>
              </w:divBdr>
            </w:div>
            <w:div w:id="1401101272">
              <w:marLeft w:val="0"/>
              <w:marRight w:val="0"/>
              <w:marTop w:val="0"/>
              <w:marBottom w:val="0"/>
              <w:divBdr>
                <w:top w:val="none" w:sz="0" w:space="0" w:color="auto"/>
                <w:left w:val="none" w:sz="0" w:space="0" w:color="auto"/>
                <w:bottom w:val="none" w:sz="0" w:space="0" w:color="auto"/>
                <w:right w:val="none" w:sz="0" w:space="0" w:color="auto"/>
              </w:divBdr>
            </w:div>
            <w:div w:id="1242759916">
              <w:marLeft w:val="0"/>
              <w:marRight w:val="0"/>
              <w:marTop w:val="0"/>
              <w:marBottom w:val="0"/>
              <w:divBdr>
                <w:top w:val="none" w:sz="0" w:space="0" w:color="auto"/>
                <w:left w:val="none" w:sz="0" w:space="0" w:color="auto"/>
                <w:bottom w:val="none" w:sz="0" w:space="0" w:color="auto"/>
                <w:right w:val="none" w:sz="0" w:space="0" w:color="auto"/>
              </w:divBdr>
            </w:div>
            <w:div w:id="542211229">
              <w:marLeft w:val="0"/>
              <w:marRight w:val="0"/>
              <w:marTop w:val="0"/>
              <w:marBottom w:val="0"/>
              <w:divBdr>
                <w:top w:val="none" w:sz="0" w:space="0" w:color="auto"/>
                <w:left w:val="none" w:sz="0" w:space="0" w:color="auto"/>
                <w:bottom w:val="none" w:sz="0" w:space="0" w:color="auto"/>
                <w:right w:val="none" w:sz="0" w:space="0" w:color="auto"/>
              </w:divBdr>
            </w:div>
            <w:div w:id="1022779496">
              <w:marLeft w:val="0"/>
              <w:marRight w:val="0"/>
              <w:marTop w:val="0"/>
              <w:marBottom w:val="0"/>
              <w:divBdr>
                <w:top w:val="none" w:sz="0" w:space="0" w:color="auto"/>
                <w:left w:val="none" w:sz="0" w:space="0" w:color="auto"/>
                <w:bottom w:val="none" w:sz="0" w:space="0" w:color="auto"/>
                <w:right w:val="none" w:sz="0" w:space="0" w:color="auto"/>
              </w:divBdr>
            </w:div>
            <w:div w:id="130369774">
              <w:marLeft w:val="0"/>
              <w:marRight w:val="0"/>
              <w:marTop w:val="0"/>
              <w:marBottom w:val="0"/>
              <w:divBdr>
                <w:top w:val="none" w:sz="0" w:space="0" w:color="auto"/>
                <w:left w:val="none" w:sz="0" w:space="0" w:color="auto"/>
                <w:bottom w:val="none" w:sz="0" w:space="0" w:color="auto"/>
                <w:right w:val="none" w:sz="0" w:space="0" w:color="auto"/>
              </w:divBdr>
            </w:div>
            <w:div w:id="1662349262">
              <w:marLeft w:val="0"/>
              <w:marRight w:val="0"/>
              <w:marTop w:val="0"/>
              <w:marBottom w:val="0"/>
              <w:divBdr>
                <w:top w:val="none" w:sz="0" w:space="0" w:color="auto"/>
                <w:left w:val="none" w:sz="0" w:space="0" w:color="auto"/>
                <w:bottom w:val="none" w:sz="0" w:space="0" w:color="auto"/>
                <w:right w:val="none" w:sz="0" w:space="0" w:color="auto"/>
              </w:divBdr>
            </w:div>
            <w:div w:id="1528174475">
              <w:marLeft w:val="0"/>
              <w:marRight w:val="0"/>
              <w:marTop w:val="0"/>
              <w:marBottom w:val="0"/>
              <w:divBdr>
                <w:top w:val="none" w:sz="0" w:space="0" w:color="auto"/>
                <w:left w:val="none" w:sz="0" w:space="0" w:color="auto"/>
                <w:bottom w:val="none" w:sz="0" w:space="0" w:color="auto"/>
                <w:right w:val="none" w:sz="0" w:space="0" w:color="auto"/>
              </w:divBdr>
            </w:div>
            <w:div w:id="1082222265">
              <w:marLeft w:val="0"/>
              <w:marRight w:val="0"/>
              <w:marTop w:val="0"/>
              <w:marBottom w:val="0"/>
              <w:divBdr>
                <w:top w:val="none" w:sz="0" w:space="0" w:color="auto"/>
                <w:left w:val="none" w:sz="0" w:space="0" w:color="auto"/>
                <w:bottom w:val="none" w:sz="0" w:space="0" w:color="auto"/>
                <w:right w:val="none" w:sz="0" w:space="0" w:color="auto"/>
              </w:divBdr>
            </w:div>
            <w:div w:id="1523586476">
              <w:marLeft w:val="0"/>
              <w:marRight w:val="0"/>
              <w:marTop w:val="0"/>
              <w:marBottom w:val="0"/>
              <w:divBdr>
                <w:top w:val="none" w:sz="0" w:space="0" w:color="auto"/>
                <w:left w:val="none" w:sz="0" w:space="0" w:color="auto"/>
                <w:bottom w:val="none" w:sz="0" w:space="0" w:color="auto"/>
                <w:right w:val="none" w:sz="0" w:space="0" w:color="auto"/>
              </w:divBdr>
            </w:div>
            <w:div w:id="2143376071">
              <w:marLeft w:val="0"/>
              <w:marRight w:val="0"/>
              <w:marTop w:val="0"/>
              <w:marBottom w:val="0"/>
              <w:divBdr>
                <w:top w:val="none" w:sz="0" w:space="0" w:color="auto"/>
                <w:left w:val="none" w:sz="0" w:space="0" w:color="auto"/>
                <w:bottom w:val="none" w:sz="0" w:space="0" w:color="auto"/>
                <w:right w:val="none" w:sz="0" w:space="0" w:color="auto"/>
              </w:divBdr>
            </w:div>
            <w:div w:id="1133980522">
              <w:marLeft w:val="0"/>
              <w:marRight w:val="0"/>
              <w:marTop w:val="0"/>
              <w:marBottom w:val="0"/>
              <w:divBdr>
                <w:top w:val="none" w:sz="0" w:space="0" w:color="auto"/>
                <w:left w:val="none" w:sz="0" w:space="0" w:color="auto"/>
                <w:bottom w:val="none" w:sz="0" w:space="0" w:color="auto"/>
                <w:right w:val="none" w:sz="0" w:space="0" w:color="auto"/>
              </w:divBdr>
            </w:div>
            <w:div w:id="327833217">
              <w:marLeft w:val="0"/>
              <w:marRight w:val="0"/>
              <w:marTop w:val="0"/>
              <w:marBottom w:val="0"/>
              <w:divBdr>
                <w:top w:val="none" w:sz="0" w:space="0" w:color="auto"/>
                <w:left w:val="none" w:sz="0" w:space="0" w:color="auto"/>
                <w:bottom w:val="none" w:sz="0" w:space="0" w:color="auto"/>
                <w:right w:val="none" w:sz="0" w:space="0" w:color="auto"/>
              </w:divBdr>
            </w:div>
            <w:div w:id="906723318">
              <w:marLeft w:val="0"/>
              <w:marRight w:val="0"/>
              <w:marTop w:val="0"/>
              <w:marBottom w:val="0"/>
              <w:divBdr>
                <w:top w:val="none" w:sz="0" w:space="0" w:color="auto"/>
                <w:left w:val="none" w:sz="0" w:space="0" w:color="auto"/>
                <w:bottom w:val="none" w:sz="0" w:space="0" w:color="auto"/>
                <w:right w:val="none" w:sz="0" w:space="0" w:color="auto"/>
              </w:divBdr>
            </w:div>
            <w:div w:id="515192819">
              <w:marLeft w:val="0"/>
              <w:marRight w:val="0"/>
              <w:marTop w:val="0"/>
              <w:marBottom w:val="0"/>
              <w:divBdr>
                <w:top w:val="none" w:sz="0" w:space="0" w:color="auto"/>
                <w:left w:val="none" w:sz="0" w:space="0" w:color="auto"/>
                <w:bottom w:val="none" w:sz="0" w:space="0" w:color="auto"/>
                <w:right w:val="none" w:sz="0" w:space="0" w:color="auto"/>
              </w:divBdr>
            </w:div>
            <w:div w:id="2013797916">
              <w:marLeft w:val="0"/>
              <w:marRight w:val="0"/>
              <w:marTop w:val="0"/>
              <w:marBottom w:val="0"/>
              <w:divBdr>
                <w:top w:val="none" w:sz="0" w:space="0" w:color="auto"/>
                <w:left w:val="none" w:sz="0" w:space="0" w:color="auto"/>
                <w:bottom w:val="none" w:sz="0" w:space="0" w:color="auto"/>
                <w:right w:val="none" w:sz="0" w:space="0" w:color="auto"/>
              </w:divBdr>
            </w:div>
            <w:div w:id="682780878">
              <w:marLeft w:val="0"/>
              <w:marRight w:val="0"/>
              <w:marTop w:val="0"/>
              <w:marBottom w:val="0"/>
              <w:divBdr>
                <w:top w:val="none" w:sz="0" w:space="0" w:color="auto"/>
                <w:left w:val="none" w:sz="0" w:space="0" w:color="auto"/>
                <w:bottom w:val="none" w:sz="0" w:space="0" w:color="auto"/>
                <w:right w:val="none" w:sz="0" w:space="0" w:color="auto"/>
              </w:divBdr>
            </w:div>
            <w:div w:id="1292901643">
              <w:marLeft w:val="0"/>
              <w:marRight w:val="0"/>
              <w:marTop w:val="0"/>
              <w:marBottom w:val="0"/>
              <w:divBdr>
                <w:top w:val="none" w:sz="0" w:space="0" w:color="auto"/>
                <w:left w:val="none" w:sz="0" w:space="0" w:color="auto"/>
                <w:bottom w:val="none" w:sz="0" w:space="0" w:color="auto"/>
                <w:right w:val="none" w:sz="0" w:space="0" w:color="auto"/>
              </w:divBdr>
            </w:div>
            <w:div w:id="1214925778">
              <w:marLeft w:val="0"/>
              <w:marRight w:val="0"/>
              <w:marTop w:val="0"/>
              <w:marBottom w:val="0"/>
              <w:divBdr>
                <w:top w:val="none" w:sz="0" w:space="0" w:color="auto"/>
                <w:left w:val="none" w:sz="0" w:space="0" w:color="auto"/>
                <w:bottom w:val="none" w:sz="0" w:space="0" w:color="auto"/>
                <w:right w:val="none" w:sz="0" w:space="0" w:color="auto"/>
              </w:divBdr>
            </w:div>
            <w:div w:id="1450582512">
              <w:marLeft w:val="0"/>
              <w:marRight w:val="0"/>
              <w:marTop w:val="0"/>
              <w:marBottom w:val="0"/>
              <w:divBdr>
                <w:top w:val="none" w:sz="0" w:space="0" w:color="auto"/>
                <w:left w:val="none" w:sz="0" w:space="0" w:color="auto"/>
                <w:bottom w:val="none" w:sz="0" w:space="0" w:color="auto"/>
                <w:right w:val="none" w:sz="0" w:space="0" w:color="auto"/>
              </w:divBdr>
            </w:div>
            <w:div w:id="266698747">
              <w:marLeft w:val="0"/>
              <w:marRight w:val="0"/>
              <w:marTop w:val="0"/>
              <w:marBottom w:val="0"/>
              <w:divBdr>
                <w:top w:val="none" w:sz="0" w:space="0" w:color="auto"/>
                <w:left w:val="none" w:sz="0" w:space="0" w:color="auto"/>
                <w:bottom w:val="none" w:sz="0" w:space="0" w:color="auto"/>
                <w:right w:val="none" w:sz="0" w:space="0" w:color="auto"/>
              </w:divBdr>
            </w:div>
            <w:div w:id="1802648878">
              <w:marLeft w:val="0"/>
              <w:marRight w:val="0"/>
              <w:marTop w:val="0"/>
              <w:marBottom w:val="0"/>
              <w:divBdr>
                <w:top w:val="none" w:sz="0" w:space="0" w:color="auto"/>
                <w:left w:val="none" w:sz="0" w:space="0" w:color="auto"/>
                <w:bottom w:val="none" w:sz="0" w:space="0" w:color="auto"/>
                <w:right w:val="none" w:sz="0" w:space="0" w:color="auto"/>
              </w:divBdr>
            </w:div>
            <w:div w:id="475294456">
              <w:marLeft w:val="0"/>
              <w:marRight w:val="0"/>
              <w:marTop w:val="0"/>
              <w:marBottom w:val="0"/>
              <w:divBdr>
                <w:top w:val="none" w:sz="0" w:space="0" w:color="auto"/>
                <w:left w:val="none" w:sz="0" w:space="0" w:color="auto"/>
                <w:bottom w:val="none" w:sz="0" w:space="0" w:color="auto"/>
                <w:right w:val="none" w:sz="0" w:space="0" w:color="auto"/>
              </w:divBdr>
            </w:div>
            <w:div w:id="1098982399">
              <w:marLeft w:val="0"/>
              <w:marRight w:val="0"/>
              <w:marTop w:val="0"/>
              <w:marBottom w:val="0"/>
              <w:divBdr>
                <w:top w:val="none" w:sz="0" w:space="0" w:color="auto"/>
                <w:left w:val="none" w:sz="0" w:space="0" w:color="auto"/>
                <w:bottom w:val="none" w:sz="0" w:space="0" w:color="auto"/>
                <w:right w:val="none" w:sz="0" w:space="0" w:color="auto"/>
              </w:divBdr>
            </w:div>
            <w:div w:id="2075619739">
              <w:marLeft w:val="0"/>
              <w:marRight w:val="0"/>
              <w:marTop w:val="0"/>
              <w:marBottom w:val="0"/>
              <w:divBdr>
                <w:top w:val="none" w:sz="0" w:space="0" w:color="auto"/>
                <w:left w:val="none" w:sz="0" w:space="0" w:color="auto"/>
                <w:bottom w:val="none" w:sz="0" w:space="0" w:color="auto"/>
                <w:right w:val="none" w:sz="0" w:space="0" w:color="auto"/>
              </w:divBdr>
            </w:div>
            <w:div w:id="56444007">
              <w:marLeft w:val="0"/>
              <w:marRight w:val="0"/>
              <w:marTop w:val="0"/>
              <w:marBottom w:val="0"/>
              <w:divBdr>
                <w:top w:val="none" w:sz="0" w:space="0" w:color="auto"/>
                <w:left w:val="none" w:sz="0" w:space="0" w:color="auto"/>
                <w:bottom w:val="none" w:sz="0" w:space="0" w:color="auto"/>
                <w:right w:val="none" w:sz="0" w:space="0" w:color="auto"/>
              </w:divBdr>
            </w:div>
            <w:div w:id="805780293">
              <w:marLeft w:val="0"/>
              <w:marRight w:val="0"/>
              <w:marTop w:val="0"/>
              <w:marBottom w:val="0"/>
              <w:divBdr>
                <w:top w:val="none" w:sz="0" w:space="0" w:color="auto"/>
                <w:left w:val="none" w:sz="0" w:space="0" w:color="auto"/>
                <w:bottom w:val="none" w:sz="0" w:space="0" w:color="auto"/>
                <w:right w:val="none" w:sz="0" w:space="0" w:color="auto"/>
              </w:divBdr>
            </w:div>
            <w:div w:id="1396009938">
              <w:marLeft w:val="0"/>
              <w:marRight w:val="0"/>
              <w:marTop w:val="0"/>
              <w:marBottom w:val="0"/>
              <w:divBdr>
                <w:top w:val="none" w:sz="0" w:space="0" w:color="auto"/>
                <w:left w:val="none" w:sz="0" w:space="0" w:color="auto"/>
                <w:bottom w:val="none" w:sz="0" w:space="0" w:color="auto"/>
                <w:right w:val="none" w:sz="0" w:space="0" w:color="auto"/>
              </w:divBdr>
            </w:div>
            <w:div w:id="230652499">
              <w:marLeft w:val="0"/>
              <w:marRight w:val="0"/>
              <w:marTop w:val="0"/>
              <w:marBottom w:val="0"/>
              <w:divBdr>
                <w:top w:val="none" w:sz="0" w:space="0" w:color="auto"/>
                <w:left w:val="none" w:sz="0" w:space="0" w:color="auto"/>
                <w:bottom w:val="none" w:sz="0" w:space="0" w:color="auto"/>
                <w:right w:val="none" w:sz="0" w:space="0" w:color="auto"/>
              </w:divBdr>
            </w:div>
            <w:div w:id="2107724671">
              <w:marLeft w:val="0"/>
              <w:marRight w:val="0"/>
              <w:marTop w:val="0"/>
              <w:marBottom w:val="0"/>
              <w:divBdr>
                <w:top w:val="none" w:sz="0" w:space="0" w:color="auto"/>
                <w:left w:val="none" w:sz="0" w:space="0" w:color="auto"/>
                <w:bottom w:val="none" w:sz="0" w:space="0" w:color="auto"/>
                <w:right w:val="none" w:sz="0" w:space="0" w:color="auto"/>
              </w:divBdr>
            </w:div>
            <w:div w:id="1655639586">
              <w:marLeft w:val="0"/>
              <w:marRight w:val="0"/>
              <w:marTop w:val="0"/>
              <w:marBottom w:val="0"/>
              <w:divBdr>
                <w:top w:val="none" w:sz="0" w:space="0" w:color="auto"/>
                <w:left w:val="none" w:sz="0" w:space="0" w:color="auto"/>
                <w:bottom w:val="none" w:sz="0" w:space="0" w:color="auto"/>
                <w:right w:val="none" w:sz="0" w:space="0" w:color="auto"/>
              </w:divBdr>
            </w:div>
            <w:div w:id="895974343">
              <w:marLeft w:val="0"/>
              <w:marRight w:val="0"/>
              <w:marTop w:val="0"/>
              <w:marBottom w:val="0"/>
              <w:divBdr>
                <w:top w:val="none" w:sz="0" w:space="0" w:color="auto"/>
                <w:left w:val="none" w:sz="0" w:space="0" w:color="auto"/>
                <w:bottom w:val="none" w:sz="0" w:space="0" w:color="auto"/>
                <w:right w:val="none" w:sz="0" w:space="0" w:color="auto"/>
              </w:divBdr>
            </w:div>
            <w:div w:id="659163024">
              <w:marLeft w:val="0"/>
              <w:marRight w:val="0"/>
              <w:marTop w:val="0"/>
              <w:marBottom w:val="0"/>
              <w:divBdr>
                <w:top w:val="none" w:sz="0" w:space="0" w:color="auto"/>
                <w:left w:val="none" w:sz="0" w:space="0" w:color="auto"/>
                <w:bottom w:val="none" w:sz="0" w:space="0" w:color="auto"/>
                <w:right w:val="none" w:sz="0" w:space="0" w:color="auto"/>
              </w:divBdr>
            </w:div>
            <w:div w:id="951088528">
              <w:marLeft w:val="0"/>
              <w:marRight w:val="0"/>
              <w:marTop w:val="0"/>
              <w:marBottom w:val="0"/>
              <w:divBdr>
                <w:top w:val="none" w:sz="0" w:space="0" w:color="auto"/>
                <w:left w:val="none" w:sz="0" w:space="0" w:color="auto"/>
                <w:bottom w:val="none" w:sz="0" w:space="0" w:color="auto"/>
                <w:right w:val="none" w:sz="0" w:space="0" w:color="auto"/>
              </w:divBdr>
            </w:div>
            <w:div w:id="897790284">
              <w:marLeft w:val="0"/>
              <w:marRight w:val="0"/>
              <w:marTop w:val="0"/>
              <w:marBottom w:val="0"/>
              <w:divBdr>
                <w:top w:val="none" w:sz="0" w:space="0" w:color="auto"/>
                <w:left w:val="none" w:sz="0" w:space="0" w:color="auto"/>
                <w:bottom w:val="none" w:sz="0" w:space="0" w:color="auto"/>
                <w:right w:val="none" w:sz="0" w:space="0" w:color="auto"/>
              </w:divBdr>
            </w:div>
            <w:div w:id="1141921562">
              <w:marLeft w:val="0"/>
              <w:marRight w:val="0"/>
              <w:marTop w:val="0"/>
              <w:marBottom w:val="0"/>
              <w:divBdr>
                <w:top w:val="none" w:sz="0" w:space="0" w:color="auto"/>
                <w:left w:val="none" w:sz="0" w:space="0" w:color="auto"/>
                <w:bottom w:val="none" w:sz="0" w:space="0" w:color="auto"/>
                <w:right w:val="none" w:sz="0" w:space="0" w:color="auto"/>
              </w:divBdr>
            </w:div>
            <w:div w:id="627516530">
              <w:marLeft w:val="0"/>
              <w:marRight w:val="0"/>
              <w:marTop w:val="0"/>
              <w:marBottom w:val="0"/>
              <w:divBdr>
                <w:top w:val="none" w:sz="0" w:space="0" w:color="auto"/>
                <w:left w:val="none" w:sz="0" w:space="0" w:color="auto"/>
                <w:bottom w:val="none" w:sz="0" w:space="0" w:color="auto"/>
                <w:right w:val="none" w:sz="0" w:space="0" w:color="auto"/>
              </w:divBdr>
            </w:div>
            <w:div w:id="839852358">
              <w:marLeft w:val="0"/>
              <w:marRight w:val="0"/>
              <w:marTop w:val="0"/>
              <w:marBottom w:val="0"/>
              <w:divBdr>
                <w:top w:val="none" w:sz="0" w:space="0" w:color="auto"/>
                <w:left w:val="none" w:sz="0" w:space="0" w:color="auto"/>
                <w:bottom w:val="none" w:sz="0" w:space="0" w:color="auto"/>
                <w:right w:val="none" w:sz="0" w:space="0" w:color="auto"/>
              </w:divBdr>
            </w:div>
            <w:div w:id="253057243">
              <w:marLeft w:val="0"/>
              <w:marRight w:val="0"/>
              <w:marTop w:val="0"/>
              <w:marBottom w:val="0"/>
              <w:divBdr>
                <w:top w:val="none" w:sz="0" w:space="0" w:color="auto"/>
                <w:left w:val="none" w:sz="0" w:space="0" w:color="auto"/>
                <w:bottom w:val="none" w:sz="0" w:space="0" w:color="auto"/>
                <w:right w:val="none" w:sz="0" w:space="0" w:color="auto"/>
              </w:divBdr>
            </w:div>
            <w:div w:id="2006853705">
              <w:marLeft w:val="0"/>
              <w:marRight w:val="0"/>
              <w:marTop w:val="0"/>
              <w:marBottom w:val="0"/>
              <w:divBdr>
                <w:top w:val="none" w:sz="0" w:space="0" w:color="auto"/>
                <w:left w:val="none" w:sz="0" w:space="0" w:color="auto"/>
                <w:bottom w:val="none" w:sz="0" w:space="0" w:color="auto"/>
                <w:right w:val="none" w:sz="0" w:space="0" w:color="auto"/>
              </w:divBdr>
            </w:div>
            <w:div w:id="2081519535">
              <w:marLeft w:val="0"/>
              <w:marRight w:val="0"/>
              <w:marTop w:val="0"/>
              <w:marBottom w:val="0"/>
              <w:divBdr>
                <w:top w:val="none" w:sz="0" w:space="0" w:color="auto"/>
                <w:left w:val="none" w:sz="0" w:space="0" w:color="auto"/>
                <w:bottom w:val="none" w:sz="0" w:space="0" w:color="auto"/>
                <w:right w:val="none" w:sz="0" w:space="0" w:color="auto"/>
              </w:divBdr>
            </w:div>
            <w:div w:id="646130890">
              <w:marLeft w:val="0"/>
              <w:marRight w:val="0"/>
              <w:marTop w:val="0"/>
              <w:marBottom w:val="0"/>
              <w:divBdr>
                <w:top w:val="none" w:sz="0" w:space="0" w:color="auto"/>
                <w:left w:val="none" w:sz="0" w:space="0" w:color="auto"/>
                <w:bottom w:val="none" w:sz="0" w:space="0" w:color="auto"/>
                <w:right w:val="none" w:sz="0" w:space="0" w:color="auto"/>
              </w:divBdr>
            </w:div>
            <w:div w:id="1531602893">
              <w:marLeft w:val="0"/>
              <w:marRight w:val="0"/>
              <w:marTop w:val="0"/>
              <w:marBottom w:val="0"/>
              <w:divBdr>
                <w:top w:val="none" w:sz="0" w:space="0" w:color="auto"/>
                <w:left w:val="none" w:sz="0" w:space="0" w:color="auto"/>
                <w:bottom w:val="none" w:sz="0" w:space="0" w:color="auto"/>
                <w:right w:val="none" w:sz="0" w:space="0" w:color="auto"/>
              </w:divBdr>
            </w:div>
            <w:div w:id="1181360003">
              <w:marLeft w:val="0"/>
              <w:marRight w:val="0"/>
              <w:marTop w:val="0"/>
              <w:marBottom w:val="0"/>
              <w:divBdr>
                <w:top w:val="none" w:sz="0" w:space="0" w:color="auto"/>
                <w:left w:val="none" w:sz="0" w:space="0" w:color="auto"/>
                <w:bottom w:val="none" w:sz="0" w:space="0" w:color="auto"/>
                <w:right w:val="none" w:sz="0" w:space="0" w:color="auto"/>
              </w:divBdr>
            </w:div>
            <w:div w:id="84033000">
              <w:marLeft w:val="0"/>
              <w:marRight w:val="0"/>
              <w:marTop w:val="0"/>
              <w:marBottom w:val="0"/>
              <w:divBdr>
                <w:top w:val="none" w:sz="0" w:space="0" w:color="auto"/>
                <w:left w:val="none" w:sz="0" w:space="0" w:color="auto"/>
                <w:bottom w:val="none" w:sz="0" w:space="0" w:color="auto"/>
                <w:right w:val="none" w:sz="0" w:space="0" w:color="auto"/>
              </w:divBdr>
            </w:div>
            <w:div w:id="133065065">
              <w:marLeft w:val="0"/>
              <w:marRight w:val="0"/>
              <w:marTop w:val="0"/>
              <w:marBottom w:val="0"/>
              <w:divBdr>
                <w:top w:val="none" w:sz="0" w:space="0" w:color="auto"/>
                <w:left w:val="none" w:sz="0" w:space="0" w:color="auto"/>
                <w:bottom w:val="none" w:sz="0" w:space="0" w:color="auto"/>
                <w:right w:val="none" w:sz="0" w:space="0" w:color="auto"/>
              </w:divBdr>
            </w:div>
            <w:div w:id="29577778">
              <w:marLeft w:val="0"/>
              <w:marRight w:val="0"/>
              <w:marTop w:val="0"/>
              <w:marBottom w:val="0"/>
              <w:divBdr>
                <w:top w:val="none" w:sz="0" w:space="0" w:color="auto"/>
                <w:left w:val="none" w:sz="0" w:space="0" w:color="auto"/>
                <w:bottom w:val="none" w:sz="0" w:space="0" w:color="auto"/>
                <w:right w:val="none" w:sz="0" w:space="0" w:color="auto"/>
              </w:divBdr>
            </w:div>
            <w:div w:id="1790736111">
              <w:marLeft w:val="0"/>
              <w:marRight w:val="0"/>
              <w:marTop w:val="0"/>
              <w:marBottom w:val="0"/>
              <w:divBdr>
                <w:top w:val="none" w:sz="0" w:space="0" w:color="auto"/>
                <w:left w:val="none" w:sz="0" w:space="0" w:color="auto"/>
                <w:bottom w:val="none" w:sz="0" w:space="0" w:color="auto"/>
                <w:right w:val="none" w:sz="0" w:space="0" w:color="auto"/>
              </w:divBdr>
            </w:div>
            <w:div w:id="1551963845">
              <w:marLeft w:val="0"/>
              <w:marRight w:val="0"/>
              <w:marTop w:val="0"/>
              <w:marBottom w:val="0"/>
              <w:divBdr>
                <w:top w:val="none" w:sz="0" w:space="0" w:color="auto"/>
                <w:left w:val="none" w:sz="0" w:space="0" w:color="auto"/>
                <w:bottom w:val="none" w:sz="0" w:space="0" w:color="auto"/>
                <w:right w:val="none" w:sz="0" w:space="0" w:color="auto"/>
              </w:divBdr>
            </w:div>
            <w:div w:id="477308142">
              <w:marLeft w:val="0"/>
              <w:marRight w:val="0"/>
              <w:marTop w:val="0"/>
              <w:marBottom w:val="0"/>
              <w:divBdr>
                <w:top w:val="none" w:sz="0" w:space="0" w:color="auto"/>
                <w:left w:val="none" w:sz="0" w:space="0" w:color="auto"/>
                <w:bottom w:val="none" w:sz="0" w:space="0" w:color="auto"/>
                <w:right w:val="none" w:sz="0" w:space="0" w:color="auto"/>
              </w:divBdr>
            </w:div>
            <w:div w:id="1103382246">
              <w:marLeft w:val="0"/>
              <w:marRight w:val="0"/>
              <w:marTop w:val="0"/>
              <w:marBottom w:val="0"/>
              <w:divBdr>
                <w:top w:val="none" w:sz="0" w:space="0" w:color="auto"/>
                <w:left w:val="none" w:sz="0" w:space="0" w:color="auto"/>
                <w:bottom w:val="none" w:sz="0" w:space="0" w:color="auto"/>
                <w:right w:val="none" w:sz="0" w:space="0" w:color="auto"/>
              </w:divBdr>
            </w:div>
            <w:div w:id="2106025689">
              <w:marLeft w:val="0"/>
              <w:marRight w:val="0"/>
              <w:marTop w:val="0"/>
              <w:marBottom w:val="0"/>
              <w:divBdr>
                <w:top w:val="none" w:sz="0" w:space="0" w:color="auto"/>
                <w:left w:val="none" w:sz="0" w:space="0" w:color="auto"/>
                <w:bottom w:val="none" w:sz="0" w:space="0" w:color="auto"/>
                <w:right w:val="none" w:sz="0" w:space="0" w:color="auto"/>
              </w:divBdr>
            </w:div>
            <w:div w:id="1274048558">
              <w:marLeft w:val="0"/>
              <w:marRight w:val="0"/>
              <w:marTop w:val="0"/>
              <w:marBottom w:val="0"/>
              <w:divBdr>
                <w:top w:val="none" w:sz="0" w:space="0" w:color="auto"/>
                <w:left w:val="none" w:sz="0" w:space="0" w:color="auto"/>
                <w:bottom w:val="none" w:sz="0" w:space="0" w:color="auto"/>
                <w:right w:val="none" w:sz="0" w:space="0" w:color="auto"/>
              </w:divBdr>
            </w:div>
            <w:div w:id="745155236">
              <w:marLeft w:val="0"/>
              <w:marRight w:val="0"/>
              <w:marTop w:val="0"/>
              <w:marBottom w:val="0"/>
              <w:divBdr>
                <w:top w:val="none" w:sz="0" w:space="0" w:color="auto"/>
                <w:left w:val="none" w:sz="0" w:space="0" w:color="auto"/>
                <w:bottom w:val="none" w:sz="0" w:space="0" w:color="auto"/>
                <w:right w:val="none" w:sz="0" w:space="0" w:color="auto"/>
              </w:divBdr>
            </w:div>
            <w:div w:id="1781994841">
              <w:marLeft w:val="0"/>
              <w:marRight w:val="0"/>
              <w:marTop w:val="0"/>
              <w:marBottom w:val="0"/>
              <w:divBdr>
                <w:top w:val="none" w:sz="0" w:space="0" w:color="auto"/>
                <w:left w:val="none" w:sz="0" w:space="0" w:color="auto"/>
                <w:bottom w:val="none" w:sz="0" w:space="0" w:color="auto"/>
                <w:right w:val="none" w:sz="0" w:space="0" w:color="auto"/>
              </w:divBdr>
            </w:div>
            <w:div w:id="2100907834">
              <w:marLeft w:val="0"/>
              <w:marRight w:val="0"/>
              <w:marTop w:val="0"/>
              <w:marBottom w:val="0"/>
              <w:divBdr>
                <w:top w:val="none" w:sz="0" w:space="0" w:color="auto"/>
                <w:left w:val="none" w:sz="0" w:space="0" w:color="auto"/>
                <w:bottom w:val="none" w:sz="0" w:space="0" w:color="auto"/>
                <w:right w:val="none" w:sz="0" w:space="0" w:color="auto"/>
              </w:divBdr>
            </w:div>
            <w:div w:id="341712550">
              <w:marLeft w:val="0"/>
              <w:marRight w:val="0"/>
              <w:marTop w:val="0"/>
              <w:marBottom w:val="0"/>
              <w:divBdr>
                <w:top w:val="none" w:sz="0" w:space="0" w:color="auto"/>
                <w:left w:val="none" w:sz="0" w:space="0" w:color="auto"/>
                <w:bottom w:val="none" w:sz="0" w:space="0" w:color="auto"/>
                <w:right w:val="none" w:sz="0" w:space="0" w:color="auto"/>
              </w:divBdr>
            </w:div>
            <w:div w:id="1510750040">
              <w:marLeft w:val="0"/>
              <w:marRight w:val="0"/>
              <w:marTop w:val="0"/>
              <w:marBottom w:val="0"/>
              <w:divBdr>
                <w:top w:val="none" w:sz="0" w:space="0" w:color="auto"/>
                <w:left w:val="none" w:sz="0" w:space="0" w:color="auto"/>
                <w:bottom w:val="none" w:sz="0" w:space="0" w:color="auto"/>
                <w:right w:val="none" w:sz="0" w:space="0" w:color="auto"/>
              </w:divBdr>
            </w:div>
            <w:div w:id="1241214328">
              <w:marLeft w:val="0"/>
              <w:marRight w:val="0"/>
              <w:marTop w:val="0"/>
              <w:marBottom w:val="0"/>
              <w:divBdr>
                <w:top w:val="none" w:sz="0" w:space="0" w:color="auto"/>
                <w:left w:val="none" w:sz="0" w:space="0" w:color="auto"/>
                <w:bottom w:val="none" w:sz="0" w:space="0" w:color="auto"/>
                <w:right w:val="none" w:sz="0" w:space="0" w:color="auto"/>
              </w:divBdr>
            </w:div>
            <w:div w:id="1142620248">
              <w:marLeft w:val="0"/>
              <w:marRight w:val="0"/>
              <w:marTop w:val="0"/>
              <w:marBottom w:val="0"/>
              <w:divBdr>
                <w:top w:val="none" w:sz="0" w:space="0" w:color="auto"/>
                <w:left w:val="none" w:sz="0" w:space="0" w:color="auto"/>
                <w:bottom w:val="none" w:sz="0" w:space="0" w:color="auto"/>
                <w:right w:val="none" w:sz="0" w:space="0" w:color="auto"/>
              </w:divBdr>
            </w:div>
            <w:div w:id="720133512">
              <w:marLeft w:val="0"/>
              <w:marRight w:val="0"/>
              <w:marTop w:val="0"/>
              <w:marBottom w:val="0"/>
              <w:divBdr>
                <w:top w:val="none" w:sz="0" w:space="0" w:color="auto"/>
                <w:left w:val="none" w:sz="0" w:space="0" w:color="auto"/>
                <w:bottom w:val="none" w:sz="0" w:space="0" w:color="auto"/>
                <w:right w:val="none" w:sz="0" w:space="0" w:color="auto"/>
              </w:divBdr>
            </w:div>
            <w:div w:id="1601641070">
              <w:marLeft w:val="0"/>
              <w:marRight w:val="0"/>
              <w:marTop w:val="0"/>
              <w:marBottom w:val="0"/>
              <w:divBdr>
                <w:top w:val="none" w:sz="0" w:space="0" w:color="auto"/>
                <w:left w:val="none" w:sz="0" w:space="0" w:color="auto"/>
                <w:bottom w:val="none" w:sz="0" w:space="0" w:color="auto"/>
                <w:right w:val="none" w:sz="0" w:space="0" w:color="auto"/>
              </w:divBdr>
            </w:div>
            <w:div w:id="183176068">
              <w:marLeft w:val="0"/>
              <w:marRight w:val="0"/>
              <w:marTop w:val="0"/>
              <w:marBottom w:val="0"/>
              <w:divBdr>
                <w:top w:val="none" w:sz="0" w:space="0" w:color="auto"/>
                <w:left w:val="none" w:sz="0" w:space="0" w:color="auto"/>
                <w:bottom w:val="none" w:sz="0" w:space="0" w:color="auto"/>
                <w:right w:val="none" w:sz="0" w:space="0" w:color="auto"/>
              </w:divBdr>
            </w:div>
            <w:div w:id="1588271097">
              <w:marLeft w:val="0"/>
              <w:marRight w:val="0"/>
              <w:marTop w:val="0"/>
              <w:marBottom w:val="0"/>
              <w:divBdr>
                <w:top w:val="none" w:sz="0" w:space="0" w:color="auto"/>
                <w:left w:val="none" w:sz="0" w:space="0" w:color="auto"/>
                <w:bottom w:val="none" w:sz="0" w:space="0" w:color="auto"/>
                <w:right w:val="none" w:sz="0" w:space="0" w:color="auto"/>
              </w:divBdr>
            </w:div>
            <w:div w:id="875507335">
              <w:marLeft w:val="0"/>
              <w:marRight w:val="0"/>
              <w:marTop w:val="0"/>
              <w:marBottom w:val="0"/>
              <w:divBdr>
                <w:top w:val="none" w:sz="0" w:space="0" w:color="auto"/>
                <w:left w:val="none" w:sz="0" w:space="0" w:color="auto"/>
                <w:bottom w:val="none" w:sz="0" w:space="0" w:color="auto"/>
                <w:right w:val="none" w:sz="0" w:space="0" w:color="auto"/>
              </w:divBdr>
            </w:div>
            <w:div w:id="38213062">
              <w:marLeft w:val="0"/>
              <w:marRight w:val="0"/>
              <w:marTop w:val="0"/>
              <w:marBottom w:val="0"/>
              <w:divBdr>
                <w:top w:val="none" w:sz="0" w:space="0" w:color="auto"/>
                <w:left w:val="none" w:sz="0" w:space="0" w:color="auto"/>
                <w:bottom w:val="none" w:sz="0" w:space="0" w:color="auto"/>
                <w:right w:val="none" w:sz="0" w:space="0" w:color="auto"/>
              </w:divBdr>
            </w:div>
            <w:div w:id="1495073905">
              <w:marLeft w:val="0"/>
              <w:marRight w:val="0"/>
              <w:marTop w:val="0"/>
              <w:marBottom w:val="0"/>
              <w:divBdr>
                <w:top w:val="none" w:sz="0" w:space="0" w:color="auto"/>
                <w:left w:val="none" w:sz="0" w:space="0" w:color="auto"/>
                <w:bottom w:val="none" w:sz="0" w:space="0" w:color="auto"/>
                <w:right w:val="none" w:sz="0" w:space="0" w:color="auto"/>
              </w:divBdr>
            </w:div>
            <w:div w:id="1969503476">
              <w:marLeft w:val="0"/>
              <w:marRight w:val="0"/>
              <w:marTop w:val="0"/>
              <w:marBottom w:val="0"/>
              <w:divBdr>
                <w:top w:val="none" w:sz="0" w:space="0" w:color="auto"/>
                <w:left w:val="none" w:sz="0" w:space="0" w:color="auto"/>
                <w:bottom w:val="none" w:sz="0" w:space="0" w:color="auto"/>
                <w:right w:val="none" w:sz="0" w:space="0" w:color="auto"/>
              </w:divBdr>
            </w:div>
            <w:div w:id="141775267">
              <w:marLeft w:val="0"/>
              <w:marRight w:val="0"/>
              <w:marTop w:val="0"/>
              <w:marBottom w:val="0"/>
              <w:divBdr>
                <w:top w:val="none" w:sz="0" w:space="0" w:color="auto"/>
                <w:left w:val="none" w:sz="0" w:space="0" w:color="auto"/>
                <w:bottom w:val="none" w:sz="0" w:space="0" w:color="auto"/>
                <w:right w:val="none" w:sz="0" w:space="0" w:color="auto"/>
              </w:divBdr>
            </w:div>
            <w:div w:id="2126146696">
              <w:marLeft w:val="0"/>
              <w:marRight w:val="0"/>
              <w:marTop w:val="0"/>
              <w:marBottom w:val="0"/>
              <w:divBdr>
                <w:top w:val="none" w:sz="0" w:space="0" w:color="auto"/>
                <w:left w:val="none" w:sz="0" w:space="0" w:color="auto"/>
                <w:bottom w:val="none" w:sz="0" w:space="0" w:color="auto"/>
                <w:right w:val="none" w:sz="0" w:space="0" w:color="auto"/>
              </w:divBdr>
            </w:div>
            <w:div w:id="964313044">
              <w:marLeft w:val="0"/>
              <w:marRight w:val="0"/>
              <w:marTop w:val="0"/>
              <w:marBottom w:val="0"/>
              <w:divBdr>
                <w:top w:val="none" w:sz="0" w:space="0" w:color="auto"/>
                <w:left w:val="none" w:sz="0" w:space="0" w:color="auto"/>
                <w:bottom w:val="none" w:sz="0" w:space="0" w:color="auto"/>
                <w:right w:val="none" w:sz="0" w:space="0" w:color="auto"/>
              </w:divBdr>
            </w:div>
            <w:div w:id="1030716650">
              <w:marLeft w:val="0"/>
              <w:marRight w:val="0"/>
              <w:marTop w:val="0"/>
              <w:marBottom w:val="0"/>
              <w:divBdr>
                <w:top w:val="none" w:sz="0" w:space="0" w:color="auto"/>
                <w:left w:val="none" w:sz="0" w:space="0" w:color="auto"/>
                <w:bottom w:val="none" w:sz="0" w:space="0" w:color="auto"/>
                <w:right w:val="none" w:sz="0" w:space="0" w:color="auto"/>
              </w:divBdr>
            </w:div>
            <w:div w:id="1010645131">
              <w:marLeft w:val="0"/>
              <w:marRight w:val="0"/>
              <w:marTop w:val="0"/>
              <w:marBottom w:val="0"/>
              <w:divBdr>
                <w:top w:val="none" w:sz="0" w:space="0" w:color="auto"/>
                <w:left w:val="none" w:sz="0" w:space="0" w:color="auto"/>
                <w:bottom w:val="none" w:sz="0" w:space="0" w:color="auto"/>
                <w:right w:val="none" w:sz="0" w:space="0" w:color="auto"/>
              </w:divBdr>
            </w:div>
            <w:div w:id="1286153618">
              <w:marLeft w:val="0"/>
              <w:marRight w:val="0"/>
              <w:marTop w:val="0"/>
              <w:marBottom w:val="0"/>
              <w:divBdr>
                <w:top w:val="none" w:sz="0" w:space="0" w:color="auto"/>
                <w:left w:val="none" w:sz="0" w:space="0" w:color="auto"/>
                <w:bottom w:val="none" w:sz="0" w:space="0" w:color="auto"/>
                <w:right w:val="none" w:sz="0" w:space="0" w:color="auto"/>
              </w:divBdr>
            </w:div>
            <w:div w:id="1952200559">
              <w:marLeft w:val="0"/>
              <w:marRight w:val="0"/>
              <w:marTop w:val="0"/>
              <w:marBottom w:val="0"/>
              <w:divBdr>
                <w:top w:val="none" w:sz="0" w:space="0" w:color="auto"/>
                <w:left w:val="none" w:sz="0" w:space="0" w:color="auto"/>
                <w:bottom w:val="none" w:sz="0" w:space="0" w:color="auto"/>
                <w:right w:val="none" w:sz="0" w:space="0" w:color="auto"/>
              </w:divBdr>
            </w:div>
            <w:div w:id="1137380148">
              <w:marLeft w:val="0"/>
              <w:marRight w:val="0"/>
              <w:marTop w:val="0"/>
              <w:marBottom w:val="0"/>
              <w:divBdr>
                <w:top w:val="none" w:sz="0" w:space="0" w:color="auto"/>
                <w:left w:val="none" w:sz="0" w:space="0" w:color="auto"/>
                <w:bottom w:val="none" w:sz="0" w:space="0" w:color="auto"/>
                <w:right w:val="none" w:sz="0" w:space="0" w:color="auto"/>
              </w:divBdr>
            </w:div>
            <w:div w:id="1684277709">
              <w:marLeft w:val="0"/>
              <w:marRight w:val="0"/>
              <w:marTop w:val="0"/>
              <w:marBottom w:val="0"/>
              <w:divBdr>
                <w:top w:val="none" w:sz="0" w:space="0" w:color="auto"/>
                <w:left w:val="none" w:sz="0" w:space="0" w:color="auto"/>
                <w:bottom w:val="none" w:sz="0" w:space="0" w:color="auto"/>
                <w:right w:val="none" w:sz="0" w:space="0" w:color="auto"/>
              </w:divBdr>
            </w:div>
            <w:div w:id="321008753">
              <w:marLeft w:val="0"/>
              <w:marRight w:val="0"/>
              <w:marTop w:val="0"/>
              <w:marBottom w:val="0"/>
              <w:divBdr>
                <w:top w:val="none" w:sz="0" w:space="0" w:color="auto"/>
                <w:left w:val="none" w:sz="0" w:space="0" w:color="auto"/>
                <w:bottom w:val="none" w:sz="0" w:space="0" w:color="auto"/>
                <w:right w:val="none" w:sz="0" w:space="0" w:color="auto"/>
              </w:divBdr>
            </w:div>
            <w:div w:id="2049792462">
              <w:marLeft w:val="0"/>
              <w:marRight w:val="0"/>
              <w:marTop w:val="0"/>
              <w:marBottom w:val="0"/>
              <w:divBdr>
                <w:top w:val="none" w:sz="0" w:space="0" w:color="auto"/>
                <w:left w:val="none" w:sz="0" w:space="0" w:color="auto"/>
                <w:bottom w:val="none" w:sz="0" w:space="0" w:color="auto"/>
                <w:right w:val="none" w:sz="0" w:space="0" w:color="auto"/>
              </w:divBdr>
            </w:div>
            <w:div w:id="1467309157">
              <w:marLeft w:val="0"/>
              <w:marRight w:val="0"/>
              <w:marTop w:val="0"/>
              <w:marBottom w:val="0"/>
              <w:divBdr>
                <w:top w:val="none" w:sz="0" w:space="0" w:color="auto"/>
                <w:left w:val="none" w:sz="0" w:space="0" w:color="auto"/>
                <w:bottom w:val="none" w:sz="0" w:space="0" w:color="auto"/>
                <w:right w:val="none" w:sz="0" w:space="0" w:color="auto"/>
              </w:divBdr>
            </w:div>
            <w:div w:id="659505644">
              <w:marLeft w:val="0"/>
              <w:marRight w:val="0"/>
              <w:marTop w:val="0"/>
              <w:marBottom w:val="0"/>
              <w:divBdr>
                <w:top w:val="none" w:sz="0" w:space="0" w:color="auto"/>
                <w:left w:val="none" w:sz="0" w:space="0" w:color="auto"/>
                <w:bottom w:val="none" w:sz="0" w:space="0" w:color="auto"/>
                <w:right w:val="none" w:sz="0" w:space="0" w:color="auto"/>
              </w:divBdr>
            </w:div>
            <w:div w:id="677929525">
              <w:marLeft w:val="0"/>
              <w:marRight w:val="0"/>
              <w:marTop w:val="0"/>
              <w:marBottom w:val="0"/>
              <w:divBdr>
                <w:top w:val="none" w:sz="0" w:space="0" w:color="auto"/>
                <w:left w:val="none" w:sz="0" w:space="0" w:color="auto"/>
                <w:bottom w:val="none" w:sz="0" w:space="0" w:color="auto"/>
                <w:right w:val="none" w:sz="0" w:space="0" w:color="auto"/>
              </w:divBdr>
            </w:div>
            <w:div w:id="598680360">
              <w:marLeft w:val="0"/>
              <w:marRight w:val="0"/>
              <w:marTop w:val="0"/>
              <w:marBottom w:val="0"/>
              <w:divBdr>
                <w:top w:val="none" w:sz="0" w:space="0" w:color="auto"/>
                <w:left w:val="none" w:sz="0" w:space="0" w:color="auto"/>
                <w:bottom w:val="none" w:sz="0" w:space="0" w:color="auto"/>
                <w:right w:val="none" w:sz="0" w:space="0" w:color="auto"/>
              </w:divBdr>
            </w:div>
            <w:div w:id="996105093">
              <w:marLeft w:val="0"/>
              <w:marRight w:val="0"/>
              <w:marTop w:val="0"/>
              <w:marBottom w:val="0"/>
              <w:divBdr>
                <w:top w:val="none" w:sz="0" w:space="0" w:color="auto"/>
                <w:left w:val="none" w:sz="0" w:space="0" w:color="auto"/>
                <w:bottom w:val="none" w:sz="0" w:space="0" w:color="auto"/>
                <w:right w:val="none" w:sz="0" w:space="0" w:color="auto"/>
              </w:divBdr>
            </w:div>
            <w:div w:id="617613605">
              <w:marLeft w:val="0"/>
              <w:marRight w:val="0"/>
              <w:marTop w:val="0"/>
              <w:marBottom w:val="0"/>
              <w:divBdr>
                <w:top w:val="none" w:sz="0" w:space="0" w:color="auto"/>
                <w:left w:val="none" w:sz="0" w:space="0" w:color="auto"/>
                <w:bottom w:val="none" w:sz="0" w:space="0" w:color="auto"/>
                <w:right w:val="none" w:sz="0" w:space="0" w:color="auto"/>
              </w:divBdr>
            </w:div>
            <w:div w:id="1641417476">
              <w:marLeft w:val="0"/>
              <w:marRight w:val="0"/>
              <w:marTop w:val="0"/>
              <w:marBottom w:val="0"/>
              <w:divBdr>
                <w:top w:val="none" w:sz="0" w:space="0" w:color="auto"/>
                <w:left w:val="none" w:sz="0" w:space="0" w:color="auto"/>
                <w:bottom w:val="none" w:sz="0" w:space="0" w:color="auto"/>
                <w:right w:val="none" w:sz="0" w:space="0" w:color="auto"/>
              </w:divBdr>
            </w:div>
            <w:div w:id="721563209">
              <w:marLeft w:val="0"/>
              <w:marRight w:val="0"/>
              <w:marTop w:val="0"/>
              <w:marBottom w:val="0"/>
              <w:divBdr>
                <w:top w:val="none" w:sz="0" w:space="0" w:color="auto"/>
                <w:left w:val="none" w:sz="0" w:space="0" w:color="auto"/>
                <w:bottom w:val="none" w:sz="0" w:space="0" w:color="auto"/>
                <w:right w:val="none" w:sz="0" w:space="0" w:color="auto"/>
              </w:divBdr>
            </w:div>
            <w:div w:id="858856722">
              <w:marLeft w:val="0"/>
              <w:marRight w:val="0"/>
              <w:marTop w:val="0"/>
              <w:marBottom w:val="0"/>
              <w:divBdr>
                <w:top w:val="none" w:sz="0" w:space="0" w:color="auto"/>
                <w:left w:val="none" w:sz="0" w:space="0" w:color="auto"/>
                <w:bottom w:val="none" w:sz="0" w:space="0" w:color="auto"/>
                <w:right w:val="none" w:sz="0" w:space="0" w:color="auto"/>
              </w:divBdr>
            </w:div>
            <w:div w:id="1399327227">
              <w:marLeft w:val="0"/>
              <w:marRight w:val="0"/>
              <w:marTop w:val="0"/>
              <w:marBottom w:val="0"/>
              <w:divBdr>
                <w:top w:val="none" w:sz="0" w:space="0" w:color="auto"/>
                <w:left w:val="none" w:sz="0" w:space="0" w:color="auto"/>
                <w:bottom w:val="none" w:sz="0" w:space="0" w:color="auto"/>
                <w:right w:val="none" w:sz="0" w:space="0" w:color="auto"/>
              </w:divBdr>
            </w:div>
            <w:div w:id="1645966800">
              <w:marLeft w:val="0"/>
              <w:marRight w:val="0"/>
              <w:marTop w:val="0"/>
              <w:marBottom w:val="0"/>
              <w:divBdr>
                <w:top w:val="none" w:sz="0" w:space="0" w:color="auto"/>
                <w:left w:val="none" w:sz="0" w:space="0" w:color="auto"/>
                <w:bottom w:val="none" w:sz="0" w:space="0" w:color="auto"/>
                <w:right w:val="none" w:sz="0" w:space="0" w:color="auto"/>
              </w:divBdr>
            </w:div>
            <w:div w:id="1373845990">
              <w:marLeft w:val="0"/>
              <w:marRight w:val="0"/>
              <w:marTop w:val="0"/>
              <w:marBottom w:val="0"/>
              <w:divBdr>
                <w:top w:val="none" w:sz="0" w:space="0" w:color="auto"/>
                <w:left w:val="none" w:sz="0" w:space="0" w:color="auto"/>
                <w:bottom w:val="none" w:sz="0" w:space="0" w:color="auto"/>
                <w:right w:val="none" w:sz="0" w:space="0" w:color="auto"/>
              </w:divBdr>
            </w:div>
            <w:div w:id="1171488178">
              <w:marLeft w:val="0"/>
              <w:marRight w:val="0"/>
              <w:marTop w:val="0"/>
              <w:marBottom w:val="0"/>
              <w:divBdr>
                <w:top w:val="none" w:sz="0" w:space="0" w:color="auto"/>
                <w:left w:val="none" w:sz="0" w:space="0" w:color="auto"/>
                <w:bottom w:val="none" w:sz="0" w:space="0" w:color="auto"/>
                <w:right w:val="none" w:sz="0" w:space="0" w:color="auto"/>
              </w:divBdr>
            </w:div>
            <w:div w:id="976569935">
              <w:marLeft w:val="0"/>
              <w:marRight w:val="0"/>
              <w:marTop w:val="0"/>
              <w:marBottom w:val="0"/>
              <w:divBdr>
                <w:top w:val="none" w:sz="0" w:space="0" w:color="auto"/>
                <w:left w:val="none" w:sz="0" w:space="0" w:color="auto"/>
                <w:bottom w:val="none" w:sz="0" w:space="0" w:color="auto"/>
                <w:right w:val="none" w:sz="0" w:space="0" w:color="auto"/>
              </w:divBdr>
            </w:div>
            <w:div w:id="1780106450">
              <w:marLeft w:val="0"/>
              <w:marRight w:val="0"/>
              <w:marTop w:val="0"/>
              <w:marBottom w:val="0"/>
              <w:divBdr>
                <w:top w:val="none" w:sz="0" w:space="0" w:color="auto"/>
                <w:left w:val="none" w:sz="0" w:space="0" w:color="auto"/>
                <w:bottom w:val="none" w:sz="0" w:space="0" w:color="auto"/>
                <w:right w:val="none" w:sz="0" w:space="0" w:color="auto"/>
              </w:divBdr>
            </w:div>
            <w:div w:id="1110785215">
              <w:marLeft w:val="0"/>
              <w:marRight w:val="0"/>
              <w:marTop w:val="0"/>
              <w:marBottom w:val="0"/>
              <w:divBdr>
                <w:top w:val="none" w:sz="0" w:space="0" w:color="auto"/>
                <w:left w:val="none" w:sz="0" w:space="0" w:color="auto"/>
                <w:bottom w:val="none" w:sz="0" w:space="0" w:color="auto"/>
                <w:right w:val="none" w:sz="0" w:space="0" w:color="auto"/>
              </w:divBdr>
            </w:div>
            <w:div w:id="105659614">
              <w:marLeft w:val="0"/>
              <w:marRight w:val="0"/>
              <w:marTop w:val="0"/>
              <w:marBottom w:val="0"/>
              <w:divBdr>
                <w:top w:val="none" w:sz="0" w:space="0" w:color="auto"/>
                <w:left w:val="none" w:sz="0" w:space="0" w:color="auto"/>
                <w:bottom w:val="none" w:sz="0" w:space="0" w:color="auto"/>
                <w:right w:val="none" w:sz="0" w:space="0" w:color="auto"/>
              </w:divBdr>
            </w:div>
            <w:div w:id="504366691">
              <w:marLeft w:val="0"/>
              <w:marRight w:val="0"/>
              <w:marTop w:val="0"/>
              <w:marBottom w:val="0"/>
              <w:divBdr>
                <w:top w:val="none" w:sz="0" w:space="0" w:color="auto"/>
                <w:left w:val="none" w:sz="0" w:space="0" w:color="auto"/>
                <w:bottom w:val="none" w:sz="0" w:space="0" w:color="auto"/>
                <w:right w:val="none" w:sz="0" w:space="0" w:color="auto"/>
              </w:divBdr>
            </w:div>
            <w:div w:id="532764051">
              <w:marLeft w:val="0"/>
              <w:marRight w:val="0"/>
              <w:marTop w:val="0"/>
              <w:marBottom w:val="0"/>
              <w:divBdr>
                <w:top w:val="none" w:sz="0" w:space="0" w:color="auto"/>
                <w:left w:val="none" w:sz="0" w:space="0" w:color="auto"/>
                <w:bottom w:val="none" w:sz="0" w:space="0" w:color="auto"/>
                <w:right w:val="none" w:sz="0" w:space="0" w:color="auto"/>
              </w:divBdr>
            </w:div>
            <w:div w:id="65299704">
              <w:marLeft w:val="0"/>
              <w:marRight w:val="0"/>
              <w:marTop w:val="0"/>
              <w:marBottom w:val="0"/>
              <w:divBdr>
                <w:top w:val="none" w:sz="0" w:space="0" w:color="auto"/>
                <w:left w:val="none" w:sz="0" w:space="0" w:color="auto"/>
                <w:bottom w:val="none" w:sz="0" w:space="0" w:color="auto"/>
                <w:right w:val="none" w:sz="0" w:space="0" w:color="auto"/>
              </w:divBdr>
            </w:div>
            <w:div w:id="301154735">
              <w:marLeft w:val="0"/>
              <w:marRight w:val="0"/>
              <w:marTop w:val="0"/>
              <w:marBottom w:val="0"/>
              <w:divBdr>
                <w:top w:val="none" w:sz="0" w:space="0" w:color="auto"/>
                <w:left w:val="none" w:sz="0" w:space="0" w:color="auto"/>
                <w:bottom w:val="none" w:sz="0" w:space="0" w:color="auto"/>
                <w:right w:val="none" w:sz="0" w:space="0" w:color="auto"/>
              </w:divBdr>
            </w:div>
            <w:div w:id="1797068393">
              <w:marLeft w:val="0"/>
              <w:marRight w:val="0"/>
              <w:marTop w:val="0"/>
              <w:marBottom w:val="0"/>
              <w:divBdr>
                <w:top w:val="none" w:sz="0" w:space="0" w:color="auto"/>
                <w:left w:val="none" w:sz="0" w:space="0" w:color="auto"/>
                <w:bottom w:val="none" w:sz="0" w:space="0" w:color="auto"/>
                <w:right w:val="none" w:sz="0" w:space="0" w:color="auto"/>
              </w:divBdr>
            </w:div>
            <w:div w:id="1539050138">
              <w:marLeft w:val="0"/>
              <w:marRight w:val="0"/>
              <w:marTop w:val="0"/>
              <w:marBottom w:val="0"/>
              <w:divBdr>
                <w:top w:val="none" w:sz="0" w:space="0" w:color="auto"/>
                <w:left w:val="none" w:sz="0" w:space="0" w:color="auto"/>
                <w:bottom w:val="none" w:sz="0" w:space="0" w:color="auto"/>
                <w:right w:val="none" w:sz="0" w:space="0" w:color="auto"/>
              </w:divBdr>
            </w:div>
            <w:div w:id="1323965596">
              <w:marLeft w:val="0"/>
              <w:marRight w:val="0"/>
              <w:marTop w:val="0"/>
              <w:marBottom w:val="0"/>
              <w:divBdr>
                <w:top w:val="none" w:sz="0" w:space="0" w:color="auto"/>
                <w:left w:val="none" w:sz="0" w:space="0" w:color="auto"/>
                <w:bottom w:val="none" w:sz="0" w:space="0" w:color="auto"/>
                <w:right w:val="none" w:sz="0" w:space="0" w:color="auto"/>
              </w:divBdr>
            </w:div>
            <w:div w:id="746078225">
              <w:marLeft w:val="0"/>
              <w:marRight w:val="0"/>
              <w:marTop w:val="0"/>
              <w:marBottom w:val="0"/>
              <w:divBdr>
                <w:top w:val="none" w:sz="0" w:space="0" w:color="auto"/>
                <w:left w:val="none" w:sz="0" w:space="0" w:color="auto"/>
                <w:bottom w:val="none" w:sz="0" w:space="0" w:color="auto"/>
                <w:right w:val="none" w:sz="0" w:space="0" w:color="auto"/>
              </w:divBdr>
            </w:div>
            <w:div w:id="1722166146">
              <w:marLeft w:val="0"/>
              <w:marRight w:val="0"/>
              <w:marTop w:val="0"/>
              <w:marBottom w:val="0"/>
              <w:divBdr>
                <w:top w:val="none" w:sz="0" w:space="0" w:color="auto"/>
                <w:left w:val="none" w:sz="0" w:space="0" w:color="auto"/>
                <w:bottom w:val="none" w:sz="0" w:space="0" w:color="auto"/>
                <w:right w:val="none" w:sz="0" w:space="0" w:color="auto"/>
              </w:divBdr>
            </w:div>
            <w:div w:id="748188033">
              <w:marLeft w:val="0"/>
              <w:marRight w:val="0"/>
              <w:marTop w:val="0"/>
              <w:marBottom w:val="0"/>
              <w:divBdr>
                <w:top w:val="none" w:sz="0" w:space="0" w:color="auto"/>
                <w:left w:val="none" w:sz="0" w:space="0" w:color="auto"/>
                <w:bottom w:val="none" w:sz="0" w:space="0" w:color="auto"/>
                <w:right w:val="none" w:sz="0" w:space="0" w:color="auto"/>
              </w:divBdr>
            </w:div>
            <w:div w:id="356927119">
              <w:marLeft w:val="0"/>
              <w:marRight w:val="0"/>
              <w:marTop w:val="0"/>
              <w:marBottom w:val="0"/>
              <w:divBdr>
                <w:top w:val="none" w:sz="0" w:space="0" w:color="auto"/>
                <w:left w:val="none" w:sz="0" w:space="0" w:color="auto"/>
                <w:bottom w:val="none" w:sz="0" w:space="0" w:color="auto"/>
                <w:right w:val="none" w:sz="0" w:space="0" w:color="auto"/>
              </w:divBdr>
            </w:div>
            <w:div w:id="150175117">
              <w:marLeft w:val="0"/>
              <w:marRight w:val="0"/>
              <w:marTop w:val="0"/>
              <w:marBottom w:val="0"/>
              <w:divBdr>
                <w:top w:val="none" w:sz="0" w:space="0" w:color="auto"/>
                <w:left w:val="none" w:sz="0" w:space="0" w:color="auto"/>
                <w:bottom w:val="none" w:sz="0" w:space="0" w:color="auto"/>
                <w:right w:val="none" w:sz="0" w:space="0" w:color="auto"/>
              </w:divBdr>
            </w:div>
            <w:div w:id="1146242365">
              <w:marLeft w:val="0"/>
              <w:marRight w:val="0"/>
              <w:marTop w:val="0"/>
              <w:marBottom w:val="0"/>
              <w:divBdr>
                <w:top w:val="none" w:sz="0" w:space="0" w:color="auto"/>
                <w:left w:val="none" w:sz="0" w:space="0" w:color="auto"/>
                <w:bottom w:val="none" w:sz="0" w:space="0" w:color="auto"/>
                <w:right w:val="none" w:sz="0" w:space="0" w:color="auto"/>
              </w:divBdr>
            </w:div>
            <w:div w:id="1365060984">
              <w:marLeft w:val="0"/>
              <w:marRight w:val="0"/>
              <w:marTop w:val="0"/>
              <w:marBottom w:val="0"/>
              <w:divBdr>
                <w:top w:val="none" w:sz="0" w:space="0" w:color="auto"/>
                <w:left w:val="none" w:sz="0" w:space="0" w:color="auto"/>
                <w:bottom w:val="none" w:sz="0" w:space="0" w:color="auto"/>
                <w:right w:val="none" w:sz="0" w:space="0" w:color="auto"/>
              </w:divBdr>
            </w:div>
            <w:div w:id="1973560130">
              <w:marLeft w:val="0"/>
              <w:marRight w:val="0"/>
              <w:marTop w:val="0"/>
              <w:marBottom w:val="0"/>
              <w:divBdr>
                <w:top w:val="none" w:sz="0" w:space="0" w:color="auto"/>
                <w:left w:val="none" w:sz="0" w:space="0" w:color="auto"/>
                <w:bottom w:val="none" w:sz="0" w:space="0" w:color="auto"/>
                <w:right w:val="none" w:sz="0" w:space="0" w:color="auto"/>
              </w:divBdr>
            </w:div>
            <w:div w:id="675839694">
              <w:marLeft w:val="0"/>
              <w:marRight w:val="0"/>
              <w:marTop w:val="0"/>
              <w:marBottom w:val="0"/>
              <w:divBdr>
                <w:top w:val="none" w:sz="0" w:space="0" w:color="auto"/>
                <w:left w:val="none" w:sz="0" w:space="0" w:color="auto"/>
                <w:bottom w:val="none" w:sz="0" w:space="0" w:color="auto"/>
                <w:right w:val="none" w:sz="0" w:space="0" w:color="auto"/>
              </w:divBdr>
            </w:div>
            <w:div w:id="1135294196">
              <w:marLeft w:val="0"/>
              <w:marRight w:val="0"/>
              <w:marTop w:val="0"/>
              <w:marBottom w:val="0"/>
              <w:divBdr>
                <w:top w:val="none" w:sz="0" w:space="0" w:color="auto"/>
                <w:left w:val="none" w:sz="0" w:space="0" w:color="auto"/>
                <w:bottom w:val="none" w:sz="0" w:space="0" w:color="auto"/>
                <w:right w:val="none" w:sz="0" w:space="0" w:color="auto"/>
              </w:divBdr>
            </w:div>
            <w:div w:id="879056254">
              <w:marLeft w:val="0"/>
              <w:marRight w:val="0"/>
              <w:marTop w:val="0"/>
              <w:marBottom w:val="0"/>
              <w:divBdr>
                <w:top w:val="none" w:sz="0" w:space="0" w:color="auto"/>
                <w:left w:val="none" w:sz="0" w:space="0" w:color="auto"/>
                <w:bottom w:val="none" w:sz="0" w:space="0" w:color="auto"/>
                <w:right w:val="none" w:sz="0" w:space="0" w:color="auto"/>
              </w:divBdr>
            </w:div>
            <w:div w:id="1436367995">
              <w:marLeft w:val="0"/>
              <w:marRight w:val="0"/>
              <w:marTop w:val="0"/>
              <w:marBottom w:val="0"/>
              <w:divBdr>
                <w:top w:val="none" w:sz="0" w:space="0" w:color="auto"/>
                <w:left w:val="none" w:sz="0" w:space="0" w:color="auto"/>
                <w:bottom w:val="none" w:sz="0" w:space="0" w:color="auto"/>
                <w:right w:val="none" w:sz="0" w:space="0" w:color="auto"/>
              </w:divBdr>
            </w:div>
            <w:div w:id="1565605878">
              <w:marLeft w:val="0"/>
              <w:marRight w:val="0"/>
              <w:marTop w:val="0"/>
              <w:marBottom w:val="0"/>
              <w:divBdr>
                <w:top w:val="none" w:sz="0" w:space="0" w:color="auto"/>
                <w:left w:val="none" w:sz="0" w:space="0" w:color="auto"/>
                <w:bottom w:val="none" w:sz="0" w:space="0" w:color="auto"/>
                <w:right w:val="none" w:sz="0" w:space="0" w:color="auto"/>
              </w:divBdr>
            </w:div>
            <w:div w:id="1398358515">
              <w:marLeft w:val="0"/>
              <w:marRight w:val="0"/>
              <w:marTop w:val="0"/>
              <w:marBottom w:val="0"/>
              <w:divBdr>
                <w:top w:val="none" w:sz="0" w:space="0" w:color="auto"/>
                <w:left w:val="none" w:sz="0" w:space="0" w:color="auto"/>
                <w:bottom w:val="none" w:sz="0" w:space="0" w:color="auto"/>
                <w:right w:val="none" w:sz="0" w:space="0" w:color="auto"/>
              </w:divBdr>
            </w:div>
            <w:div w:id="752313642">
              <w:marLeft w:val="0"/>
              <w:marRight w:val="0"/>
              <w:marTop w:val="0"/>
              <w:marBottom w:val="0"/>
              <w:divBdr>
                <w:top w:val="none" w:sz="0" w:space="0" w:color="auto"/>
                <w:left w:val="none" w:sz="0" w:space="0" w:color="auto"/>
                <w:bottom w:val="none" w:sz="0" w:space="0" w:color="auto"/>
                <w:right w:val="none" w:sz="0" w:space="0" w:color="auto"/>
              </w:divBdr>
            </w:div>
            <w:div w:id="612565253">
              <w:marLeft w:val="0"/>
              <w:marRight w:val="0"/>
              <w:marTop w:val="0"/>
              <w:marBottom w:val="0"/>
              <w:divBdr>
                <w:top w:val="none" w:sz="0" w:space="0" w:color="auto"/>
                <w:left w:val="none" w:sz="0" w:space="0" w:color="auto"/>
                <w:bottom w:val="none" w:sz="0" w:space="0" w:color="auto"/>
                <w:right w:val="none" w:sz="0" w:space="0" w:color="auto"/>
              </w:divBdr>
            </w:div>
            <w:div w:id="742337473">
              <w:marLeft w:val="0"/>
              <w:marRight w:val="0"/>
              <w:marTop w:val="0"/>
              <w:marBottom w:val="0"/>
              <w:divBdr>
                <w:top w:val="none" w:sz="0" w:space="0" w:color="auto"/>
                <w:left w:val="none" w:sz="0" w:space="0" w:color="auto"/>
                <w:bottom w:val="none" w:sz="0" w:space="0" w:color="auto"/>
                <w:right w:val="none" w:sz="0" w:space="0" w:color="auto"/>
              </w:divBdr>
            </w:div>
            <w:div w:id="455293966">
              <w:marLeft w:val="0"/>
              <w:marRight w:val="0"/>
              <w:marTop w:val="0"/>
              <w:marBottom w:val="0"/>
              <w:divBdr>
                <w:top w:val="none" w:sz="0" w:space="0" w:color="auto"/>
                <w:left w:val="none" w:sz="0" w:space="0" w:color="auto"/>
                <w:bottom w:val="none" w:sz="0" w:space="0" w:color="auto"/>
                <w:right w:val="none" w:sz="0" w:space="0" w:color="auto"/>
              </w:divBdr>
            </w:div>
            <w:div w:id="109975354">
              <w:marLeft w:val="0"/>
              <w:marRight w:val="0"/>
              <w:marTop w:val="0"/>
              <w:marBottom w:val="0"/>
              <w:divBdr>
                <w:top w:val="none" w:sz="0" w:space="0" w:color="auto"/>
                <w:left w:val="none" w:sz="0" w:space="0" w:color="auto"/>
                <w:bottom w:val="none" w:sz="0" w:space="0" w:color="auto"/>
                <w:right w:val="none" w:sz="0" w:space="0" w:color="auto"/>
              </w:divBdr>
            </w:div>
            <w:div w:id="459037267">
              <w:marLeft w:val="0"/>
              <w:marRight w:val="0"/>
              <w:marTop w:val="0"/>
              <w:marBottom w:val="0"/>
              <w:divBdr>
                <w:top w:val="none" w:sz="0" w:space="0" w:color="auto"/>
                <w:left w:val="none" w:sz="0" w:space="0" w:color="auto"/>
                <w:bottom w:val="none" w:sz="0" w:space="0" w:color="auto"/>
                <w:right w:val="none" w:sz="0" w:space="0" w:color="auto"/>
              </w:divBdr>
            </w:div>
            <w:div w:id="1404375253">
              <w:marLeft w:val="0"/>
              <w:marRight w:val="0"/>
              <w:marTop w:val="0"/>
              <w:marBottom w:val="0"/>
              <w:divBdr>
                <w:top w:val="none" w:sz="0" w:space="0" w:color="auto"/>
                <w:left w:val="none" w:sz="0" w:space="0" w:color="auto"/>
                <w:bottom w:val="none" w:sz="0" w:space="0" w:color="auto"/>
                <w:right w:val="none" w:sz="0" w:space="0" w:color="auto"/>
              </w:divBdr>
            </w:div>
            <w:div w:id="1152720848">
              <w:marLeft w:val="0"/>
              <w:marRight w:val="0"/>
              <w:marTop w:val="0"/>
              <w:marBottom w:val="0"/>
              <w:divBdr>
                <w:top w:val="none" w:sz="0" w:space="0" w:color="auto"/>
                <w:left w:val="none" w:sz="0" w:space="0" w:color="auto"/>
                <w:bottom w:val="none" w:sz="0" w:space="0" w:color="auto"/>
                <w:right w:val="none" w:sz="0" w:space="0" w:color="auto"/>
              </w:divBdr>
            </w:div>
            <w:div w:id="1986154398">
              <w:marLeft w:val="0"/>
              <w:marRight w:val="0"/>
              <w:marTop w:val="0"/>
              <w:marBottom w:val="0"/>
              <w:divBdr>
                <w:top w:val="none" w:sz="0" w:space="0" w:color="auto"/>
                <w:left w:val="none" w:sz="0" w:space="0" w:color="auto"/>
                <w:bottom w:val="none" w:sz="0" w:space="0" w:color="auto"/>
                <w:right w:val="none" w:sz="0" w:space="0" w:color="auto"/>
              </w:divBdr>
            </w:div>
            <w:div w:id="2029063163">
              <w:marLeft w:val="0"/>
              <w:marRight w:val="0"/>
              <w:marTop w:val="0"/>
              <w:marBottom w:val="0"/>
              <w:divBdr>
                <w:top w:val="none" w:sz="0" w:space="0" w:color="auto"/>
                <w:left w:val="none" w:sz="0" w:space="0" w:color="auto"/>
                <w:bottom w:val="none" w:sz="0" w:space="0" w:color="auto"/>
                <w:right w:val="none" w:sz="0" w:space="0" w:color="auto"/>
              </w:divBdr>
            </w:div>
            <w:div w:id="624429830">
              <w:marLeft w:val="0"/>
              <w:marRight w:val="0"/>
              <w:marTop w:val="0"/>
              <w:marBottom w:val="0"/>
              <w:divBdr>
                <w:top w:val="none" w:sz="0" w:space="0" w:color="auto"/>
                <w:left w:val="none" w:sz="0" w:space="0" w:color="auto"/>
                <w:bottom w:val="none" w:sz="0" w:space="0" w:color="auto"/>
                <w:right w:val="none" w:sz="0" w:space="0" w:color="auto"/>
              </w:divBdr>
            </w:div>
            <w:div w:id="1961571636">
              <w:marLeft w:val="0"/>
              <w:marRight w:val="0"/>
              <w:marTop w:val="0"/>
              <w:marBottom w:val="0"/>
              <w:divBdr>
                <w:top w:val="none" w:sz="0" w:space="0" w:color="auto"/>
                <w:left w:val="none" w:sz="0" w:space="0" w:color="auto"/>
                <w:bottom w:val="none" w:sz="0" w:space="0" w:color="auto"/>
                <w:right w:val="none" w:sz="0" w:space="0" w:color="auto"/>
              </w:divBdr>
            </w:div>
            <w:div w:id="666636116">
              <w:marLeft w:val="0"/>
              <w:marRight w:val="0"/>
              <w:marTop w:val="0"/>
              <w:marBottom w:val="0"/>
              <w:divBdr>
                <w:top w:val="none" w:sz="0" w:space="0" w:color="auto"/>
                <w:left w:val="none" w:sz="0" w:space="0" w:color="auto"/>
                <w:bottom w:val="none" w:sz="0" w:space="0" w:color="auto"/>
                <w:right w:val="none" w:sz="0" w:space="0" w:color="auto"/>
              </w:divBdr>
            </w:div>
            <w:div w:id="247929033">
              <w:marLeft w:val="0"/>
              <w:marRight w:val="0"/>
              <w:marTop w:val="0"/>
              <w:marBottom w:val="0"/>
              <w:divBdr>
                <w:top w:val="none" w:sz="0" w:space="0" w:color="auto"/>
                <w:left w:val="none" w:sz="0" w:space="0" w:color="auto"/>
                <w:bottom w:val="none" w:sz="0" w:space="0" w:color="auto"/>
                <w:right w:val="none" w:sz="0" w:space="0" w:color="auto"/>
              </w:divBdr>
            </w:div>
            <w:div w:id="1592008740">
              <w:marLeft w:val="0"/>
              <w:marRight w:val="0"/>
              <w:marTop w:val="0"/>
              <w:marBottom w:val="0"/>
              <w:divBdr>
                <w:top w:val="none" w:sz="0" w:space="0" w:color="auto"/>
                <w:left w:val="none" w:sz="0" w:space="0" w:color="auto"/>
                <w:bottom w:val="none" w:sz="0" w:space="0" w:color="auto"/>
                <w:right w:val="none" w:sz="0" w:space="0" w:color="auto"/>
              </w:divBdr>
            </w:div>
            <w:div w:id="473790347">
              <w:marLeft w:val="0"/>
              <w:marRight w:val="0"/>
              <w:marTop w:val="0"/>
              <w:marBottom w:val="0"/>
              <w:divBdr>
                <w:top w:val="none" w:sz="0" w:space="0" w:color="auto"/>
                <w:left w:val="none" w:sz="0" w:space="0" w:color="auto"/>
                <w:bottom w:val="none" w:sz="0" w:space="0" w:color="auto"/>
                <w:right w:val="none" w:sz="0" w:space="0" w:color="auto"/>
              </w:divBdr>
            </w:div>
            <w:div w:id="1292520454">
              <w:marLeft w:val="0"/>
              <w:marRight w:val="0"/>
              <w:marTop w:val="0"/>
              <w:marBottom w:val="0"/>
              <w:divBdr>
                <w:top w:val="none" w:sz="0" w:space="0" w:color="auto"/>
                <w:left w:val="none" w:sz="0" w:space="0" w:color="auto"/>
                <w:bottom w:val="none" w:sz="0" w:space="0" w:color="auto"/>
                <w:right w:val="none" w:sz="0" w:space="0" w:color="auto"/>
              </w:divBdr>
            </w:div>
            <w:div w:id="515965153">
              <w:marLeft w:val="0"/>
              <w:marRight w:val="0"/>
              <w:marTop w:val="0"/>
              <w:marBottom w:val="0"/>
              <w:divBdr>
                <w:top w:val="none" w:sz="0" w:space="0" w:color="auto"/>
                <w:left w:val="none" w:sz="0" w:space="0" w:color="auto"/>
                <w:bottom w:val="none" w:sz="0" w:space="0" w:color="auto"/>
                <w:right w:val="none" w:sz="0" w:space="0" w:color="auto"/>
              </w:divBdr>
            </w:div>
            <w:div w:id="882325456">
              <w:marLeft w:val="0"/>
              <w:marRight w:val="0"/>
              <w:marTop w:val="0"/>
              <w:marBottom w:val="0"/>
              <w:divBdr>
                <w:top w:val="none" w:sz="0" w:space="0" w:color="auto"/>
                <w:left w:val="none" w:sz="0" w:space="0" w:color="auto"/>
                <w:bottom w:val="none" w:sz="0" w:space="0" w:color="auto"/>
                <w:right w:val="none" w:sz="0" w:space="0" w:color="auto"/>
              </w:divBdr>
            </w:div>
            <w:div w:id="831871589">
              <w:marLeft w:val="0"/>
              <w:marRight w:val="0"/>
              <w:marTop w:val="0"/>
              <w:marBottom w:val="0"/>
              <w:divBdr>
                <w:top w:val="none" w:sz="0" w:space="0" w:color="auto"/>
                <w:left w:val="none" w:sz="0" w:space="0" w:color="auto"/>
                <w:bottom w:val="none" w:sz="0" w:space="0" w:color="auto"/>
                <w:right w:val="none" w:sz="0" w:space="0" w:color="auto"/>
              </w:divBdr>
            </w:div>
            <w:div w:id="1987664080">
              <w:marLeft w:val="0"/>
              <w:marRight w:val="0"/>
              <w:marTop w:val="0"/>
              <w:marBottom w:val="0"/>
              <w:divBdr>
                <w:top w:val="none" w:sz="0" w:space="0" w:color="auto"/>
                <w:left w:val="none" w:sz="0" w:space="0" w:color="auto"/>
                <w:bottom w:val="none" w:sz="0" w:space="0" w:color="auto"/>
                <w:right w:val="none" w:sz="0" w:space="0" w:color="auto"/>
              </w:divBdr>
            </w:div>
            <w:div w:id="1013336234">
              <w:marLeft w:val="0"/>
              <w:marRight w:val="0"/>
              <w:marTop w:val="0"/>
              <w:marBottom w:val="0"/>
              <w:divBdr>
                <w:top w:val="none" w:sz="0" w:space="0" w:color="auto"/>
                <w:left w:val="none" w:sz="0" w:space="0" w:color="auto"/>
                <w:bottom w:val="none" w:sz="0" w:space="0" w:color="auto"/>
                <w:right w:val="none" w:sz="0" w:space="0" w:color="auto"/>
              </w:divBdr>
            </w:div>
            <w:div w:id="793213118">
              <w:marLeft w:val="0"/>
              <w:marRight w:val="0"/>
              <w:marTop w:val="0"/>
              <w:marBottom w:val="0"/>
              <w:divBdr>
                <w:top w:val="none" w:sz="0" w:space="0" w:color="auto"/>
                <w:left w:val="none" w:sz="0" w:space="0" w:color="auto"/>
                <w:bottom w:val="none" w:sz="0" w:space="0" w:color="auto"/>
                <w:right w:val="none" w:sz="0" w:space="0" w:color="auto"/>
              </w:divBdr>
            </w:div>
            <w:div w:id="714044669">
              <w:marLeft w:val="0"/>
              <w:marRight w:val="0"/>
              <w:marTop w:val="0"/>
              <w:marBottom w:val="0"/>
              <w:divBdr>
                <w:top w:val="none" w:sz="0" w:space="0" w:color="auto"/>
                <w:left w:val="none" w:sz="0" w:space="0" w:color="auto"/>
                <w:bottom w:val="none" w:sz="0" w:space="0" w:color="auto"/>
                <w:right w:val="none" w:sz="0" w:space="0" w:color="auto"/>
              </w:divBdr>
            </w:div>
            <w:div w:id="951204313">
              <w:marLeft w:val="0"/>
              <w:marRight w:val="0"/>
              <w:marTop w:val="0"/>
              <w:marBottom w:val="0"/>
              <w:divBdr>
                <w:top w:val="none" w:sz="0" w:space="0" w:color="auto"/>
                <w:left w:val="none" w:sz="0" w:space="0" w:color="auto"/>
                <w:bottom w:val="none" w:sz="0" w:space="0" w:color="auto"/>
                <w:right w:val="none" w:sz="0" w:space="0" w:color="auto"/>
              </w:divBdr>
            </w:div>
            <w:div w:id="1587227635">
              <w:marLeft w:val="0"/>
              <w:marRight w:val="0"/>
              <w:marTop w:val="0"/>
              <w:marBottom w:val="0"/>
              <w:divBdr>
                <w:top w:val="none" w:sz="0" w:space="0" w:color="auto"/>
                <w:left w:val="none" w:sz="0" w:space="0" w:color="auto"/>
                <w:bottom w:val="none" w:sz="0" w:space="0" w:color="auto"/>
                <w:right w:val="none" w:sz="0" w:space="0" w:color="auto"/>
              </w:divBdr>
            </w:div>
            <w:div w:id="641272733">
              <w:marLeft w:val="0"/>
              <w:marRight w:val="0"/>
              <w:marTop w:val="0"/>
              <w:marBottom w:val="0"/>
              <w:divBdr>
                <w:top w:val="none" w:sz="0" w:space="0" w:color="auto"/>
                <w:left w:val="none" w:sz="0" w:space="0" w:color="auto"/>
                <w:bottom w:val="none" w:sz="0" w:space="0" w:color="auto"/>
                <w:right w:val="none" w:sz="0" w:space="0" w:color="auto"/>
              </w:divBdr>
            </w:div>
            <w:div w:id="430783312">
              <w:marLeft w:val="0"/>
              <w:marRight w:val="0"/>
              <w:marTop w:val="0"/>
              <w:marBottom w:val="0"/>
              <w:divBdr>
                <w:top w:val="none" w:sz="0" w:space="0" w:color="auto"/>
                <w:left w:val="none" w:sz="0" w:space="0" w:color="auto"/>
                <w:bottom w:val="none" w:sz="0" w:space="0" w:color="auto"/>
                <w:right w:val="none" w:sz="0" w:space="0" w:color="auto"/>
              </w:divBdr>
            </w:div>
            <w:div w:id="1998217530">
              <w:marLeft w:val="0"/>
              <w:marRight w:val="0"/>
              <w:marTop w:val="0"/>
              <w:marBottom w:val="0"/>
              <w:divBdr>
                <w:top w:val="none" w:sz="0" w:space="0" w:color="auto"/>
                <w:left w:val="none" w:sz="0" w:space="0" w:color="auto"/>
                <w:bottom w:val="none" w:sz="0" w:space="0" w:color="auto"/>
                <w:right w:val="none" w:sz="0" w:space="0" w:color="auto"/>
              </w:divBdr>
            </w:div>
            <w:div w:id="568156405">
              <w:marLeft w:val="0"/>
              <w:marRight w:val="0"/>
              <w:marTop w:val="0"/>
              <w:marBottom w:val="0"/>
              <w:divBdr>
                <w:top w:val="none" w:sz="0" w:space="0" w:color="auto"/>
                <w:left w:val="none" w:sz="0" w:space="0" w:color="auto"/>
                <w:bottom w:val="none" w:sz="0" w:space="0" w:color="auto"/>
                <w:right w:val="none" w:sz="0" w:space="0" w:color="auto"/>
              </w:divBdr>
            </w:div>
            <w:div w:id="1316568611">
              <w:marLeft w:val="0"/>
              <w:marRight w:val="0"/>
              <w:marTop w:val="0"/>
              <w:marBottom w:val="0"/>
              <w:divBdr>
                <w:top w:val="none" w:sz="0" w:space="0" w:color="auto"/>
                <w:left w:val="none" w:sz="0" w:space="0" w:color="auto"/>
                <w:bottom w:val="none" w:sz="0" w:space="0" w:color="auto"/>
                <w:right w:val="none" w:sz="0" w:space="0" w:color="auto"/>
              </w:divBdr>
            </w:div>
            <w:div w:id="1803884573">
              <w:marLeft w:val="0"/>
              <w:marRight w:val="0"/>
              <w:marTop w:val="0"/>
              <w:marBottom w:val="0"/>
              <w:divBdr>
                <w:top w:val="none" w:sz="0" w:space="0" w:color="auto"/>
                <w:left w:val="none" w:sz="0" w:space="0" w:color="auto"/>
                <w:bottom w:val="none" w:sz="0" w:space="0" w:color="auto"/>
                <w:right w:val="none" w:sz="0" w:space="0" w:color="auto"/>
              </w:divBdr>
            </w:div>
            <w:div w:id="695733902">
              <w:marLeft w:val="0"/>
              <w:marRight w:val="0"/>
              <w:marTop w:val="0"/>
              <w:marBottom w:val="0"/>
              <w:divBdr>
                <w:top w:val="none" w:sz="0" w:space="0" w:color="auto"/>
                <w:left w:val="none" w:sz="0" w:space="0" w:color="auto"/>
                <w:bottom w:val="none" w:sz="0" w:space="0" w:color="auto"/>
                <w:right w:val="none" w:sz="0" w:space="0" w:color="auto"/>
              </w:divBdr>
            </w:div>
            <w:div w:id="1863979462">
              <w:marLeft w:val="0"/>
              <w:marRight w:val="0"/>
              <w:marTop w:val="0"/>
              <w:marBottom w:val="0"/>
              <w:divBdr>
                <w:top w:val="none" w:sz="0" w:space="0" w:color="auto"/>
                <w:left w:val="none" w:sz="0" w:space="0" w:color="auto"/>
                <w:bottom w:val="none" w:sz="0" w:space="0" w:color="auto"/>
                <w:right w:val="none" w:sz="0" w:space="0" w:color="auto"/>
              </w:divBdr>
            </w:div>
            <w:div w:id="1440952915">
              <w:marLeft w:val="0"/>
              <w:marRight w:val="0"/>
              <w:marTop w:val="0"/>
              <w:marBottom w:val="0"/>
              <w:divBdr>
                <w:top w:val="none" w:sz="0" w:space="0" w:color="auto"/>
                <w:left w:val="none" w:sz="0" w:space="0" w:color="auto"/>
                <w:bottom w:val="none" w:sz="0" w:space="0" w:color="auto"/>
                <w:right w:val="none" w:sz="0" w:space="0" w:color="auto"/>
              </w:divBdr>
            </w:div>
            <w:div w:id="532116060">
              <w:marLeft w:val="0"/>
              <w:marRight w:val="0"/>
              <w:marTop w:val="0"/>
              <w:marBottom w:val="0"/>
              <w:divBdr>
                <w:top w:val="none" w:sz="0" w:space="0" w:color="auto"/>
                <w:left w:val="none" w:sz="0" w:space="0" w:color="auto"/>
                <w:bottom w:val="none" w:sz="0" w:space="0" w:color="auto"/>
                <w:right w:val="none" w:sz="0" w:space="0" w:color="auto"/>
              </w:divBdr>
            </w:div>
            <w:div w:id="1491021528">
              <w:marLeft w:val="0"/>
              <w:marRight w:val="0"/>
              <w:marTop w:val="0"/>
              <w:marBottom w:val="0"/>
              <w:divBdr>
                <w:top w:val="none" w:sz="0" w:space="0" w:color="auto"/>
                <w:left w:val="none" w:sz="0" w:space="0" w:color="auto"/>
                <w:bottom w:val="none" w:sz="0" w:space="0" w:color="auto"/>
                <w:right w:val="none" w:sz="0" w:space="0" w:color="auto"/>
              </w:divBdr>
            </w:div>
            <w:div w:id="1002467265">
              <w:marLeft w:val="0"/>
              <w:marRight w:val="0"/>
              <w:marTop w:val="0"/>
              <w:marBottom w:val="0"/>
              <w:divBdr>
                <w:top w:val="none" w:sz="0" w:space="0" w:color="auto"/>
                <w:left w:val="none" w:sz="0" w:space="0" w:color="auto"/>
                <w:bottom w:val="none" w:sz="0" w:space="0" w:color="auto"/>
                <w:right w:val="none" w:sz="0" w:space="0" w:color="auto"/>
              </w:divBdr>
            </w:div>
            <w:div w:id="1968853556">
              <w:marLeft w:val="0"/>
              <w:marRight w:val="0"/>
              <w:marTop w:val="0"/>
              <w:marBottom w:val="0"/>
              <w:divBdr>
                <w:top w:val="none" w:sz="0" w:space="0" w:color="auto"/>
                <w:left w:val="none" w:sz="0" w:space="0" w:color="auto"/>
                <w:bottom w:val="none" w:sz="0" w:space="0" w:color="auto"/>
                <w:right w:val="none" w:sz="0" w:space="0" w:color="auto"/>
              </w:divBdr>
            </w:div>
            <w:div w:id="1110272889">
              <w:marLeft w:val="0"/>
              <w:marRight w:val="0"/>
              <w:marTop w:val="0"/>
              <w:marBottom w:val="0"/>
              <w:divBdr>
                <w:top w:val="none" w:sz="0" w:space="0" w:color="auto"/>
                <w:left w:val="none" w:sz="0" w:space="0" w:color="auto"/>
                <w:bottom w:val="none" w:sz="0" w:space="0" w:color="auto"/>
                <w:right w:val="none" w:sz="0" w:space="0" w:color="auto"/>
              </w:divBdr>
            </w:div>
            <w:div w:id="845440188">
              <w:marLeft w:val="0"/>
              <w:marRight w:val="0"/>
              <w:marTop w:val="0"/>
              <w:marBottom w:val="0"/>
              <w:divBdr>
                <w:top w:val="none" w:sz="0" w:space="0" w:color="auto"/>
                <w:left w:val="none" w:sz="0" w:space="0" w:color="auto"/>
                <w:bottom w:val="none" w:sz="0" w:space="0" w:color="auto"/>
                <w:right w:val="none" w:sz="0" w:space="0" w:color="auto"/>
              </w:divBdr>
            </w:div>
            <w:div w:id="342585152">
              <w:marLeft w:val="0"/>
              <w:marRight w:val="0"/>
              <w:marTop w:val="0"/>
              <w:marBottom w:val="0"/>
              <w:divBdr>
                <w:top w:val="none" w:sz="0" w:space="0" w:color="auto"/>
                <w:left w:val="none" w:sz="0" w:space="0" w:color="auto"/>
                <w:bottom w:val="none" w:sz="0" w:space="0" w:color="auto"/>
                <w:right w:val="none" w:sz="0" w:space="0" w:color="auto"/>
              </w:divBdr>
            </w:div>
            <w:div w:id="136458056">
              <w:marLeft w:val="0"/>
              <w:marRight w:val="0"/>
              <w:marTop w:val="0"/>
              <w:marBottom w:val="0"/>
              <w:divBdr>
                <w:top w:val="none" w:sz="0" w:space="0" w:color="auto"/>
                <w:left w:val="none" w:sz="0" w:space="0" w:color="auto"/>
                <w:bottom w:val="none" w:sz="0" w:space="0" w:color="auto"/>
                <w:right w:val="none" w:sz="0" w:space="0" w:color="auto"/>
              </w:divBdr>
            </w:div>
            <w:div w:id="2015066481">
              <w:marLeft w:val="0"/>
              <w:marRight w:val="0"/>
              <w:marTop w:val="0"/>
              <w:marBottom w:val="0"/>
              <w:divBdr>
                <w:top w:val="none" w:sz="0" w:space="0" w:color="auto"/>
                <w:left w:val="none" w:sz="0" w:space="0" w:color="auto"/>
                <w:bottom w:val="none" w:sz="0" w:space="0" w:color="auto"/>
                <w:right w:val="none" w:sz="0" w:space="0" w:color="auto"/>
              </w:divBdr>
            </w:div>
            <w:div w:id="2118283549">
              <w:marLeft w:val="0"/>
              <w:marRight w:val="0"/>
              <w:marTop w:val="0"/>
              <w:marBottom w:val="0"/>
              <w:divBdr>
                <w:top w:val="none" w:sz="0" w:space="0" w:color="auto"/>
                <w:left w:val="none" w:sz="0" w:space="0" w:color="auto"/>
                <w:bottom w:val="none" w:sz="0" w:space="0" w:color="auto"/>
                <w:right w:val="none" w:sz="0" w:space="0" w:color="auto"/>
              </w:divBdr>
            </w:div>
            <w:div w:id="135076350">
              <w:marLeft w:val="0"/>
              <w:marRight w:val="0"/>
              <w:marTop w:val="0"/>
              <w:marBottom w:val="0"/>
              <w:divBdr>
                <w:top w:val="none" w:sz="0" w:space="0" w:color="auto"/>
                <w:left w:val="none" w:sz="0" w:space="0" w:color="auto"/>
                <w:bottom w:val="none" w:sz="0" w:space="0" w:color="auto"/>
                <w:right w:val="none" w:sz="0" w:space="0" w:color="auto"/>
              </w:divBdr>
            </w:div>
            <w:div w:id="665130211">
              <w:marLeft w:val="0"/>
              <w:marRight w:val="0"/>
              <w:marTop w:val="0"/>
              <w:marBottom w:val="0"/>
              <w:divBdr>
                <w:top w:val="none" w:sz="0" w:space="0" w:color="auto"/>
                <w:left w:val="none" w:sz="0" w:space="0" w:color="auto"/>
                <w:bottom w:val="none" w:sz="0" w:space="0" w:color="auto"/>
                <w:right w:val="none" w:sz="0" w:space="0" w:color="auto"/>
              </w:divBdr>
            </w:div>
            <w:div w:id="1274558183">
              <w:marLeft w:val="0"/>
              <w:marRight w:val="0"/>
              <w:marTop w:val="0"/>
              <w:marBottom w:val="0"/>
              <w:divBdr>
                <w:top w:val="none" w:sz="0" w:space="0" w:color="auto"/>
                <w:left w:val="none" w:sz="0" w:space="0" w:color="auto"/>
                <w:bottom w:val="none" w:sz="0" w:space="0" w:color="auto"/>
                <w:right w:val="none" w:sz="0" w:space="0" w:color="auto"/>
              </w:divBdr>
            </w:div>
            <w:div w:id="1622494788">
              <w:marLeft w:val="0"/>
              <w:marRight w:val="0"/>
              <w:marTop w:val="0"/>
              <w:marBottom w:val="0"/>
              <w:divBdr>
                <w:top w:val="none" w:sz="0" w:space="0" w:color="auto"/>
                <w:left w:val="none" w:sz="0" w:space="0" w:color="auto"/>
                <w:bottom w:val="none" w:sz="0" w:space="0" w:color="auto"/>
                <w:right w:val="none" w:sz="0" w:space="0" w:color="auto"/>
              </w:divBdr>
            </w:div>
            <w:div w:id="415900205">
              <w:marLeft w:val="0"/>
              <w:marRight w:val="0"/>
              <w:marTop w:val="0"/>
              <w:marBottom w:val="0"/>
              <w:divBdr>
                <w:top w:val="none" w:sz="0" w:space="0" w:color="auto"/>
                <w:left w:val="none" w:sz="0" w:space="0" w:color="auto"/>
                <w:bottom w:val="none" w:sz="0" w:space="0" w:color="auto"/>
                <w:right w:val="none" w:sz="0" w:space="0" w:color="auto"/>
              </w:divBdr>
            </w:div>
            <w:div w:id="514005744">
              <w:marLeft w:val="0"/>
              <w:marRight w:val="0"/>
              <w:marTop w:val="0"/>
              <w:marBottom w:val="0"/>
              <w:divBdr>
                <w:top w:val="none" w:sz="0" w:space="0" w:color="auto"/>
                <w:left w:val="none" w:sz="0" w:space="0" w:color="auto"/>
                <w:bottom w:val="none" w:sz="0" w:space="0" w:color="auto"/>
                <w:right w:val="none" w:sz="0" w:space="0" w:color="auto"/>
              </w:divBdr>
            </w:div>
            <w:div w:id="163209602">
              <w:marLeft w:val="0"/>
              <w:marRight w:val="0"/>
              <w:marTop w:val="0"/>
              <w:marBottom w:val="0"/>
              <w:divBdr>
                <w:top w:val="none" w:sz="0" w:space="0" w:color="auto"/>
                <w:left w:val="none" w:sz="0" w:space="0" w:color="auto"/>
                <w:bottom w:val="none" w:sz="0" w:space="0" w:color="auto"/>
                <w:right w:val="none" w:sz="0" w:space="0" w:color="auto"/>
              </w:divBdr>
            </w:div>
            <w:div w:id="1841040631">
              <w:marLeft w:val="0"/>
              <w:marRight w:val="0"/>
              <w:marTop w:val="0"/>
              <w:marBottom w:val="0"/>
              <w:divBdr>
                <w:top w:val="none" w:sz="0" w:space="0" w:color="auto"/>
                <w:left w:val="none" w:sz="0" w:space="0" w:color="auto"/>
                <w:bottom w:val="none" w:sz="0" w:space="0" w:color="auto"/>
                <w:right w:val="none" w:sz="0" w:space="0" w:color="auto"/>
              </w:divBdr>
            </w:div>
            <w:div w:id="1940329345">
              <w:marLeft w:val="0"/>
              <w:marRight w:val="0"/>
              <w:marTop w:val="0"/>
              <w:marBottom w:val="0"/>
              <w:divBdr>
                <w:top w:val="none" w:sz="0" w:space="0" w:color="auto"/>
                <w:left w:val="none" w:sz="0" w:space="0" w:color="auto"/>
                <w:bottom w:val="none" w:sz="0" w:space="0" w:color="auto"/>
                <w:right w:val="none" w:sz="0" w:space="0" w:color="auto"/>
              </w:divBdr>
            </w:div>
            <w:div w:id="1219631116">
              <w:marLeft w:val="0"/>
              <w:marRight w:val="0"/>
              <w:marTop w:val="0"/>
              <w:marBottom w:val="0"/>
              <w:divBdr>
                <w:top w:val="none" w:sz="0" w:space="0" w:color="auto"/>
                <w:left w:val="none" w:sz="0" w:space="0" w:color="auto"/>
                <w:bottom w:val="none" w:sz="0" w:space="0" w:color="auto"/>
                <w:right w:val="none" w:sz="0" w:space="0" w:color="auto"/>
              </w:divBdr>
            </w:div>
            <w:div w:id="476267087">
              <w:marLeft w:val="0"/>
              <w:marRight w:val="0"/>
              <w:marTop w:val="0"/>
              <w:marBottom w:val="0"/>
              <w:divBdr>
                <w:top w:val="none" w:sz="0" w:space="0" w:color="auto"/>
                <w:left w:val="none" w:sz="0" w:space="0" w:color="auto"/>
                <w:bottom w:val="none" w:sz="0" w:space="0" w:color="auto"/>
                <w:right w:val="none" w:sz="0" w:space="0" w:color="auto"/>
              </w:divBdr>
            </w:div>
            <w:div w:id="1875534482">
              <w:marLeft w:val="0"/>
              <w:marRight w:val="0"/>
              <w:marTop w:val="0"/>
              <w:marBottom w:val="0"/>
              <w:divBdr>
                <w:top w:val="none" w:sz="0" w:space="0" w:color="auto"/>
                <w:left w:val="none" w:sz="0" w:space="0" w:color="auto"/>
                <w:bottom w:val="none" w:sz="0" w:space="0" w:color="auto"/>
                <w:right w:val="none" w:sz="0" w:space="0" w:color="auto"/>
              </w:divBdr>
            </w:div>
            <w:div w:id="250242941">
              <w:marLeft w:val="0"/>
              <w:marRight w:val="0"/>
              <w:marTop w:val="0"/>
              <w:marBottom w:val="0"/>
              <w:divBdr>
                <w:top w:val="none" w:sz="0" w:space="0" w:color="auto"/>
                <w:left w:val="none" w:sz="0" w:space="0" w:color="auto"/>
                <w:bottom w:val="none" w:sz="0" w:space="0" w:color="auto"/>
                <w:right w:val="none" w:sz="0" w:space="0" w:color="auto"/>
              </w:divBdr>
            </w:div>
            <w:div w:id="1151140000">
              <w:marLeft w:val="0"/>
              <w:marRight w:val="0"/>
              <w:marTop w:val="0"/>
              <w:marBottom w:val="0"/>
              <w:divBdr>
                <w:top w:val="none" w:sz="0" w:space="0" w:color="auto"/>
                <w:left w:val="none" w:sz="0" w:space="0" w:color="auto"/>
                <w:bottom w:val="none" w:sz="0" w:space="0" w:color="auto"/>
                <w:right w:val="none" w:sz="0" w:space="0" w:color="auto"/>
              </w:divBdr>
            </w:div>
            <w:div w:id="1904750570">
              <w:marLeft w:val="0"/>
              <w:marRight w:val="0"/>
              <w:marTop w:val="0"/>
              <w:marBottom w:val="0"/>
              <w:divBdr>
                <w:top w:val="none" w:sz="0" w:space="0" w:color="auto"/>
                <w:left w:val="none" w:sz="0" w:space="0" w:color="auto"/>
                <w:bottom w:val="none" w:sz="0" w:space="0" w:color="auto"/>
                <w:right w:val="none" w:sz="0" w:space="0" w:color="auto"/>
              </w:divBdr>
            </w:div>
            <w:div w:id="794057295">
              <w:marLeft w:val="0"/>
              <w:marRight w:val="0"/>
              <w:marTop w:val="0"/>
              <w:marBottom w:val="0"/>
              <w:divBdr>
                <w:top w:val="none" w:sz="0" w:space="0" w:color="auto"/>
                <w:left w:val="none" w:sz="0" w:space="0" w:color="auto"/>
                <w:bottom w:val="none" w:sz="0" w:space="0" w:color="auto"/>
                <w:right w:val="none" w:sz="0" w:space="0" w:color="auto"/>
              </w:divBdr>
            </w:div>
            <w:div w:id="418210815">
              <w:marLeft w:val="0"/>
              <w:marRight w:val="0"/>
              <w:marTop w:val="0"/>
              <w:marBottom w:val="0"/>
              <w:divBdr>
                <w:top w:val="none" w:sz="0" w:space="0" w:color="auto"/>
                <w:left w:val="none" w:sz="0" w:space="0" w:color="auto"/>
                <w:bottom w:val="none" w:sz="0" w:space="0" w:color="auto"/>
                <w:right w:val="none" w:sz="0" w:space="0" w:color="auto"/>
              </w:divBdr>
            </w:div>
            <w:div w:id="1230992850">
              <w:marLeft w:val="0"/>
              <w:marRight w:val="0"/>
              <w:marTop w:val="0"/>
              <w:marBottom w:val="0"/>
              <w:divBdr>
                <w:top w:val="none" w:sz="0" w:space="0" w:color="auto"/>
                <w:left w:val="none" w:sz="0" w:space="0" w:color="auto"/>
                <w:bottom w:val="none" w:sz="0" w:space="0" w:color="auto"/>
                <w:right w:val="none" w:sz="0" w:space="0" w:color="auto"/>
              </w:divBdr>
            </w:div>
            <w:div w:id="616185145">
              <w:marLeft w:val="0"/>
              <w:marRight w:val="0"/>
              <w:marTop w:val="0"/>
              <w:marBottom w:val="0"/>
              <w:divBdr>
                <w:top w:val="none" w:sz="0" w:space="0" w:color="auto"/>
                <w:left w:val="none" w:sz="0" w:space="0" w:color="auto"/>
                <w:bottom w:val="none" w:sz="0" w:space="0" w:color="auto"/>
                <w:right w:val="none" w:sz="0" w:space="0" w:color="auto"/>
              </w:divBdr>
            </w:div>
            <w:div w:id="1138648532">
              <w:marLeft w:val="0"/>
              <w:marRight w:val="0"/>
              <w:marTop w:val="0"/>
              <w:marBottom w:val="0"/>
              <w:divBdr>
                <w:top w:val="none" w:sz="0" w:space="0" w:color="auto"/>
                <w:left w:val="none" w:sz="0" w:space="0" w:color="auto"/>
                <w:bottom w:val="none" w:sz="0" w:space="0" w:color="auto"/>
                <w:right w:val="none" w:sz="0" w:space="0" w:color="auto"/>
              </w:divBdr>
            </w:div>
            <w:div w:id="571042248">
              <w:marLeft w:val="0"/>
              <w:marRight w:val="0"/>
              <w:marTop w:val="0"/>
              <w:marBottom w:val="0"/>
              <w:divBdr>
                <w:top w:val="none" w:sz="0" w:space="0" w:color="auto"/>
                <w:left w:val="none" w:sz="0" w:space="0" w:color="auto"/>
                <w:bottom w:val="none" w:sz="0" w:space="0" w:color="auto"/>
                <w:right w:val="none" w:sz="0" w:space="0" w:color="auto"/>
              </w:divBdr>
            </w:div>
            <w:div w:id="1130709063">
              <w:marLeft w:val="0"/>
              <w:marRight w:val="0"/>
              <w:marTop w:val="0"/>
              <w:marBottom w:val="0"/>
              <w:divBdr>
                <w:top w:val="none" w:sz="0" w:space="0" w:color="auto"/>
                <w:left w:val="none" w:sz="0" w:space="0" w:color="auto"/>
                <w:bottom w:val="none" w:sz="0" w:space="0" w:color="auto"/>
                <w:right w:val="none" w:sz="0" w:space="0" w:color="auto"/>
              </w:divBdr>
            </w:div>
            <w:div w:id="1938828330">
              <w:marLeft w:val="0"/>
              <w:marRight w:val="0"/>
              <w:marTop w:val="0"/>
              <w:marBottom w:val="0"/>
              <w:divBdr>
                <w:top w:val="none" w:sz="0" w:space="0" w:color="auto"/>
                <w:left w:val="none" w:sz="0" w:space="0" w:color="auto"/>
                <w:bottom w:val="none" w:sz="0" w:space="0" w:color="auto"/>
                <w:right w:val="none" w:sz="0" w:space="0" w:color="auto"/>
              </w:divBdr>
            </w:div>
            <w:div w:id="1643971804">
              <w:marLeft w:val="0"/>
              <w:marRight w:val="0"/>
              <w:marTop w:val="0"/>
              <w:marBottom w:val="0"/>
              <w:divBdr>
                <w:top w:val="none" w:sz="0" w:space="0" w:color="auto"/>
                <w:left w:val="none" w:sz="0" w:space="0" w:color="auto"/>
                <w:bottom w:val="none" w:sz="0" w:space="0" w:color="auto"/>
                <w:right w:val="none" w:sz="0" w:space="0" w:color="auto"/>
              </w:divBdr>
            </w:div>
            <w:div w:id="42757698">
              <w:marLeft w:val="0"/>
              <w:marRight w:val="0"/>
              <w:marTop w:val="0"/>
              <w:marBottom w:val="0"/>
              <w:divBdr>
                <w:top w:val="none" w:sz="0" w:space="0" w:color="auto"/>
                <w:left w:val="none" w:sz="0" w:space="0" w:color="auto"/>
                <w:bottom w:val="none" w:sz="0" w:space="0" w:color="auto"/>
                <w:right w:val="none" w:sz="0" w:space="0" w:color="auto"/>
              </w:divBdr>
            </w:div>
            <w:div w:id="9072152">
              <w:marLeft w:val="0"/>
              <w:marRight w:val="0"/>
              <w:marTop w:val="0"/>
              <w:marBottom w:val="0"/>
              <w:divBdr>
                <w:top w:val="none" w:sz="0" w:space="0" w:color="auto"/>
                <w:left w:val="none" w:sz="0" w:space="0" w:color="auto"/>
                <w:bottom w:val="none" w:sz="0" w:space="0" w:color="auto"/>
                <w:right w:val="none" w:sz="0" w:space="0" w:color="auto"/>
              </w:divBdr>
            </w:div>
            <w:div w:id="1205213094">
              <w:marLeft w:val="0"/>
              <w:marRight w:val="0"/>
              <w:marTop w:val="0"/>
              <w:marBottom w:val="0"/>
              <w:divBdr>
                <w:top w:val="none" w:sz="0" w:space="0" w:color="auto"/>
                <w:left w:val="none" w:sz="0" w:space="0" w:color="auto"/>
                <w:bottom w:val="none" w:sz="0" w:space="0" w:color="auto"/>
                <w:right w:val="none" w:sz="0" w:space="0" w:color="auto"/>
              </w:divBdr>
            </w:div>
            <w:div w:id="1039359255">
              <w:marLeft w:val="0"/>
              <w:marRight w:val="0"/>
              <w:marTop w:val="0"/>
              <w:marBottom w:val="0"/>
              <w:divBdr>
                <w:top w:val="none" w:sz="0" w:space="0" w:color="auto"/>
                <w:left w:val="none" w:sz="0" w:space="0" w:color="auto"/>
                <w:bottom w:val="none" w:sz="0" w:space="0" w:color="auto"/>
                <w:right w:val="none" w:sz="0" w:space="0" w:color="auto"/>
              </w:divBdr>
            </w:div>
            <w:div w:id="1547911113">
              <w:marLeft w:val="0"/>
              <w:marRight w:val="0"/>
              <w:marTop w:val="0"/>
              <w:marBottom w:val="0"/>
              <w:divBdr>
                <w:top w:val="none" w:sz="0" w:space="0" w:color="auto"/>
                <w:left w:val="none" w:sz="0" w:space="0" w:color="auto"/>
                <w:bottom w:val="none" w:sz="0" w:space="0" w:color="auto"/>
                <w:right w:val="none" w:sz="0" w:space="0" w:color="auto"/>
              </w:divBdr>
            </w:div>
            <w:div w:id="251865932">
              <w:marLeft w:val="0"/>
              <w:marRight w:val="0"/>
              <w:marTop w:val="0"/>
              <w:marBottom w:val="0"/>
              <w:divBdr>
                <w:top w:val="none" w:sz="0" w:space="0" w:color="auto"/>
                <w:left w:val="none" w:sz="0" w:space="0" w:color="auto"/>
                <w:bottom w:val="none" w:sz="0" w:space="0" w:color="auto"/>
                <w:right w:val="none" w:sz="0" w:space="0" w:color="auto"/>
              </w:divBdr>
            </w:div>
            <w:div w:id="303507548">
              <w:marLeft w:val="0"/>
              <w:marRight w:val="0"/>
              <w:marTop w:val="0"/>
              <w:marBottom w:val="0"/>
              <w:divBdr>
                <w:top w:val="none" w:sz="0" w:space="0" w:color="auto"/>
                <w:left w:val="none" w:sz="0" w:space="0" w:color="auto"/>
                <w:bottom w:val="none" w:sz="0" w:space="0" w:color="auto"/>
                <w:right w:val="none" w:sz="0" w:space="0" w:color="auto"/>
              </w:divBdr>
            </w:div>
            <w:div w:id="1899127513">
              <w:marLeft w:val="0"/>
              <w:marRight w:val="0"/>
              <w:marTop w:val="0"/>
              <w:marBottom w:val="0"/>
              <w:divBdr>
                <w:top w:val="none" w:sz="0" w:space="0" w:color="auto"/>
                <w:left w:val="none" w:sz="0" w:space="0" w:color="auto"/>
                <w:bottom w:val="none" w:sz="0" w:space="0" w:color="auto"/>
                <w:right w:val="none" w:sz="0" w:space="0" w:color="auto"/>
              </w:divBdr>
            </w:div>
            <w:div w:id="830561578">
              <w:marLeft w:val="0"/>
              <w:marRight w:val="0"/>
              <w:marTop w:val="0"/>
              <w:marBottom w:val="0"/>
              <w:divBdr>
                <w:top w:val="none" w:sz="0" w:space="0" w:color="auto"/>
                <w:left w:val="none" w:sz="0" w:space="0" w:color="auto"/>
                <w:bottom w:val="none" w:sz="0" w:space="0" w:color="auto"/>
                <w:right w:val="none" w:sz="0" w:space="0" w:color="auto"/>
              </w:divBdr>
            </w:div>
            <w:div w:id="1225994988">
              <w:marLeft w:val="0"/>
              <w:marRight w:val="0"/>
              <w:marTop w:val="0"/>
              <w:marBottom w:val="0"/>
              <w:divBdr>
                <w:top w:val="none" w:sz="0" w:space="0" w:color="auto"/>
                <w:left w:val="none" w:sz="0" w:space="0" w:color="auto"/>
                <w:bottom w:val="none" w:sz="0" w:space="0" w:color="auto"/>
                <w:right w:val="none" w:sz="0" w:space="0" w:color="auto"/>
              </w:divBdr>
            </w:div>
            <w:div w:id="802192234">
              <w:marLeft w:val="0"/>
              <w:marRight w:val="0"/>
              <w:marTop w:val="0"/>
              <w:marBottom w:val="0"/>
              <w:divBdr>
                <w:top w:val="none" w:sz="0" w:space="0" w:color="auto"/>
                <w:left w:val="none" w:sz="0" w:space="0" w:color="auto"/>
                <w:bottom w:val="none" w:sz="0" w:space="0" w:color="auto"/>
                <w:right w:val="none" w:sz="0" w:space="0" w:color="auto"/>
              </w:divBdr>
            </w:div>
            <w:div w:id="1164393320">
              <w:marLeft w:val="0"/>
              <w:marRight w:val="0"/>
              <w:marTop w:val="0"/>
              <w:marBottom w:val="0"/>
              <w:divBdr>
                <w:top w:val="none" w:sz="0" w:space="0" w:color="auto"/>
                <w:left w:val="none" w:sz="0" w:space="0" w:color="auto"/>
                <w:bottom w:val="none" w:sz="0" w:space="0" w:color="auto"/>
                <w:right w:val="none" w:sz="0" w:space="0" w:color="auto"/>
              </w:divBdr>
            </w:div>
            <w:div w:id="756681350">
              <w:marLeft w:val="0"/>
              <w:marRight w:val="0"/>
              <w:marTop w:val="0"/>
              <w:marBottom w:val="0"/>
              <w:divBdr>
                <w:top w:val="none" w:sz="0" w:space="0" w:color="auto"/>
                <w:left w:val="none" w:sz="0" w:space="0" w:color="auto"/>
                <w:bottom w:val="none" w:sz="0" w:space="0" w:color="auto"/>
                <w:right w:val="none" w:sz="0" w:space="0" w:color="auto"/>
              </w:divBdr>
            </w:div>
            <w:div w:id="1259212246">
              <w:marLeft w:val="0"/>
              <w:marRight w:val="0"/>
              <w:marTop w:val="0"/>
              <w:marBottom w:val="0"/>
              <w:divBdr>
                <w:top w:val="none" w:sz="0" w:space="0" w:color="auto"/>
                <w:left w:val="none" w:sz="0" w:space="0" w:color="auto"/>
                <w:bottom w:val="none" w:sz="0" w:space="0" w:color="auto"/>
                <w:right w:val="none" w:sz="0" w:space="0" w:color="auto"/>
              </w:divBdr>
            </w:div>
            <w:div w:id="1394155238">
              <w:marLeft w:val="0"/>
              <w:marRight w:val="0"/>
              <w:marTop w:val="0"/>
              <w:marBottom w:val="0"/>
              <w:divBdr>
                <w:top w:val="none" w:sz="0" w:space="0" w:color="auto"/>
                <w:left w:val="none" w:sz="0" w:space="0" w:color="auto"/>
                <w:bottom w:val="none" w:sz="0" w:space="0" w:color="auto"/>
                <w:right w:val="none" w:sz="0" w:space="0" w:color="auto"/>
              </w:divBdr>
            </w:div>
            <w:div w:id="2031224323">
              <w:marLeft w:val="0"/>
              <w:marRight w:val="0"/>
              <w:marTop w:val="0"/>
              <w:marBottom w:val="0"/>
              <w:divBdr>
                <w:top w:val="none" w:sz="0" w:space="0" w:color="auto"/>
                <w:left w:val="none" w:sz="0" w:space="0" w:color="auto"/>
                <w:bottom w:val="none" w:sz="0" w:space="0" w:color="auto"/>
                <w:right w:val="none" w:sz="0" w:space="0" w:color="auto"/>
              </w:divBdr>
            </w:div>
            <w:div w:id="404763633">
              <w:marLeft w:val="0"/>
              <w:marRight w:val="0"/>
              <w:marTop w:val="0"/>
              <w:marBottom w:val="0"/>
              <w:divBdr>
                <w:top w:val="none" w:sz="0" w:space="0" w:color="auto"/>
                <w:left w:val="none" w:sz="0" w:space="0" w:color="auto"/>
                <w:bottom w:val="none" w:sz="0" w:space="0" w:color="auto"/>
                <w:right w:val="none" w:sz="0" w:space="0" w:color="auto"/>
              </w:divBdr>
            </w:div>
            <w:div w:id="959529728">
              <w:marLeft w:val="0"/>
              <w:marRight w:val="0"/>
              <w:marTop w:val="0"/>
              <w:marBottom w:val="0"/>
              <w:divBdr>
                <w:top w:val="none" w:sz="0" w:space="0" w:color="auto"/>
                <w:left w:val="none" w:sz="0" w:space="0" w:color="auto"/>
                <w:bottom w:val="none" w:sz="0" w:space="0" w:color="auto"/>
                <w:right w:val="none" w:sz="0" w:space="0" w:color="auto"/>
              </w:divBdr>
            </w:div>
            <w:div w:id="1913201709">
              <w:marLeft w:val="0"/>
              <w:marRight w:val="0"/>
              <w:marTop w:val="0"/>
              <w:marBottom w:val="0"/>
              <w:divBdr>
                <w:top w:val="none" w:sz="0" w:space="0" w:color="auto"/>
                <w:left w:val="none" w:sz="0" w:space="0" w:color="auto"/>
                <w:bottom w:val="none" w:sz="0" w:space="0" w:color="auto"/>
                <w:right w:val="none" w:sz="0" w:space="0" w:color="auto"/>
              </w:divBdr>
            </w:div>
            <w:div w:id="1432510267">
              <w:marLeft w:val="0"/>
              <w:marRight w:val="0"/>
              <w:marTop w:val="0"/>
              <w:marBottom w:val="0"/>
              <w:divBdr>
                <w:top w:val="none" w:sz="0" w:space="0" w:color="auto"/>
                <w:left w:val="none" w:sz="0" w:space="0" w:color="auto"/>
                <w:bottom w:val="none" w:sz="0" w:space="0" w:color="auto"/>
                <w:right w:val="none" w:sz="0" w:space="0" w:color="auto"/>
              </w:divBdr>
            </w:div>
            <w:div w:id="2107145809">
              <w:marLeft w:val="0"/>
              <w:marRight w:val="0"/>
              <w:marTop w:val="0"/>
              <w:marBottom w:val="0"/>
              <w:divBdr>
                <w:top w:val="none" w:sz="0" w:space="0" w:color="auto"/>
                <w:left w:val="none" w:sz="0" w:space="0" w:color="auto"/>
                <w:bottom w:val="none" w:sz="0" w:space="0" w:color="auto"/>
                <w:right w:val="none" w:sz="0" w:space="0" w:color="auto"/>
              </w:divBdr>
            </w:div>
            <w:div w:id="332490446">
              <w:marLeft w:val="0"/>
              <w:marRight w:val="0"/>
              <w:marTop w:val="0"/>
              <w:marBottom w:val="0"/>
              <w:divBdr>
                <w:top w:val="none" w:sz="0" w:space="0" w:color="auto"/>
                <w:left w:val="none" w:sz="0" w:space="0" w:color="auto"/>
                <w:bottom w:val="none" w:sz="0" w:space="0" w:color="auto"/>
                <w:right w:val="none" w:sz="0" w:space="0" w:color="auto"/>
              </w:divBdr>
            </w:div>
            <w:div w:id="635835763">
              <w:marLeft w:val="0"/>
              <w:marRight w:val="0"/>
              <w:marTop w:val="0"/>
              <w:marBottom w:val="0"/>
              <w:divBdr>
                <w:top w:val="none" w:sz="0" w:space="0" w:color="auto"/>
                <w:left w:val="none" w:sz="0" w:space="0" w:color="auto"/>
                <w:bottom w:val="none" w:sz="0" w:space="0" w:color="auto"/>
                <w:right w:val="none" w:sz="0" w:space="0" w:color="auto"/>
              </w:divBdr>
            </w:div>
            <w:div w:id="2083094177">
              <w:marLeft w:val="0"/>
              <w:marRight w:val="0"/>
              <w:marTop w:val="0"/>
              <w:marBottom w:val="0"/>
              <w:divBdr>
                <w:top w:val="none" w:sz="0" w:space="0" w:color="auto"/>
                <w:left w:val="none" w:sz="0" w:space="0" w:color="auto"/>
                <w:bottom w:val="none" w:sz="0" w:space="0" w:color="auto"/>
                <w:right w:val="none" w:sz="0" w:space="0" w:color="auto"/>
              </w:divBdr>
            </w:div>
            <w:div w:id="76486501">
              <w:marLeft w:val="0"/>
              <w:marRight w:val="0"/>
              <w:marTop w:val="0"/>
              <w:marBottom w:val="0"/>
              <w:divBdr>
                <w:top w:val="none" w:sz="0" w:space="0" w:color="auto"/>
                <w:left w:val="none" w:sz="0" w:space="0" w:color="auto"/>
                <w:bottom w:val="none" w:sz="0" w:space="0" w:color="auto"/>
                <w:right w:val="none" w:sz="0" w:space="0" w:color="auto"/>
              </w:divBdr>
            </w:div>
            <w:div w:id="242182032">
              <w:marLeft w:val="0"/>
              <w:marRight w:val="0"/>
              <w:marTop w:val="0"/>
              <w:marBottom w:val="0"/>
              <w:divBdr>
                <w:top w:val="none" w:sz="0" w:space="0" w:color="auto"/>
                <w:left w:val="none" w:sz="0" w:space="0" w:color="auto"/>
                <w:bottom w:val="none" w:sz="0" w:space="0" w:color="auto"/>
                <w:right w:val="none" w:sz="0" w:space="0" w:color="auto"/>
              </w:divBdr>
            </w:div>
            <w:div w:id="591089821">
              <w:marLeft w:val="0"/>
              <w:marRight w:val="0"/>
              <w:marTop w:val="0"/>
              <w:marBottom w:val="0"/>
              <w:divBdr>
                <w:top w:val="none" w:sz="0" w:space="0" w:color="auto"/>
                <w:left w:val="none" w:sz="0" w:space="0" w:color="auto"/>
                <w:bottom w:val="none" w:sz="0" w:space="0" w:color="auto"/>
                <w:right w:val="none" w:sz="0" w:space="0" w:color="auto"/>
              </w:divBdr>
            </w:div>
            <w:div w:id="980580803">
              <w:marLeft w:val="0"/>
              <w:marRight w:val="0"/>
              <w:marTop w:val="0"/>
              <w:marBottom w:val="0"/>
              <w:divBdr>
                <w:top w:val="none" w:sz="0" w:space="0" w:color="auto"/>
                <w:left w:val="none" w:sz="0" w:space="0" w:color="auto"/>
                <w:bottom w:val="none" w:sz="0" w:space="0" w:color="auto"/>
                <w:right w:val="none" w:sz="0" w:space="0" w:color="auto"/>
              </w:divBdr>
            </w:div>
            <w:div w:id="1621842092">
              <w:marLeft w:val="0"/>
              <w:marRight w:val="0"/>
              <w:marTop w:val="0"/>
              <w:marBottom w:val="0"/>
              <w:divBdr>
                <w:top w:val="none" w:sz="0" w:space="0" w:color="auto"/>
                <w:left w:val="none" w:sz="0" w:space="0" w:color="auto"/>
                <w:bottom w:val="none" w:sz="0" w:space="0" w:color="auto"/>
                <w:right w:val="none" w:sz="0" w:space="0" w:color="auto"/>
              </w:divBdr>
            </w:div>
            <w:div w:id="1880124291">
              <w:marLeft w:val="0"/>
              <w:marRight w:val="0"/>
              <w:marTop w:val="0"/>
              <w:marBottom w:val="0"/>
              <w:divBdr>
                <w:top w:val="none" w:sz="0" w:space="0" w:color="auto"/>
                <w:left w:val="none" w:sz="0" w:space="0" w:color="auto"/>
                <w:bottom w:val="none" w:sz="0" w:space="0" w:color="auto"/>
                <w:right w:val="none" w:sz="0" w:space="0" w:color="auto"/>
              </w:divBdr>
            </w:div>
            <w:div w:id="968361483">
              <w:marLeft w:val="0"/>
              <w:marRight w:val="0"/>
              <w:marTop w:val="0"/>
              <w:marBottom w:val="0"/>
              <w:divBdr>
                <w:top w:val="none" w:sz="0" w:space="0" w:color="auto"/>
                <w:left w:val="none" w:sz="0" w:space="0" w:color="auto"/>
                <w:bottom w:val="none" w:sz="0" w:space="0" w:color="auto"/>
                <w:right w:val="none" w:sz="0" w:space="0" w:color="auto"/>
              </w:divBdr>
            </w:div>
            <w:div w:id="1295333944">
              <w:marLeft w:val="0"/>
              <w:marRight w:val="0"/>
              <w:marTop w:val="0"/>
              <w:marBottom w:val="0"/>
              <w:divBdr>
                <w:top w:val="none" w:sz="0" w:space="0" w:color="auto"/>
                <w:left w:val="none" w:sz="0" w:space="0" w:color="auto"/>
                <w:bottom w:val="none" w:sz="0" w:space="0" w:color="auto"/>
                <w:right w:val="none" w:sz="0" w:space="0" w:color="auto"/>
              </w:divBdr>
            </w:div>
            <w:div w:id="230433945">
              <w:marLeft w:val="0"/>
              <w:marRight w:val="0"/>
              <w:marTop w:val="0"/>
              <w:marBottom w:val="0"/>
              <w:divBdr>
                <w:top w:val="none" w:sz="0" w:space="0" w:color="auto"/>
                <w:left w:val="none" w:sz="0" w:space="0" w:color="auto"/>
                <w:bottom w:val="none" w:sz="0" w:space="0" w:color="auto"/>
                <w:right w:val="none" w:sz="0" w:space="0" w:color="auto"/>
              </w:divBdr>
            </w:div>
            <w:div w:id="71438019">
              <w:marLeft w:val="0"/>
              <w:marRight w:val="0"/>
              <w:marTop w:val="0"/>
              <w:marBottom w:val="0"/>
              <w:divBdr>
                <w:top w:val="none" w:sz="0" w:space="0" w:color="auto"/>
                <w:left w:val="none" w:sz="0" w:space="0" w:color="auto"/>
                <w:bottom w:val="none" w:sz="0" w:space="0" w:color="auto"/>
                <w:right w:val="none" w:sz="0" w:space="0" w:color="auto"/>
              </w:divBdr>
            </w:div>
            <w:div w:id="1423139796">
              <w:marLeft w:val="0"/>
              <w:marRight w:val="0"/>
              <w:marTop w:val="0"/>
              <w:marBottom w:val="0"/>
              <w:divBdr>
                <w:top w:val="none" w:sz="0" w:space="0" w:color="auto"/>
                <w:left w:val="none" w:sz="0" w:space="0" w:color="auto"/>
                <w:bottom w:val="none" w:sz="0" w:space="0" w:color="auto"/>
                <w:right w:val="none" w:sz="0" w:space="0" w:color="auto"/>
              </w:divBdr>
            </w:div>
            <w:div w:id="1341853784">
              <w:marLeft w:val="0"/>
              <w:marRight w:val="0"/>
              <w:marTop w:val="0"/>
              <w:marBottom w:val="0"/>
              <w:divBdr>
                <w:top w:val="none" w:sz="0" w:space="0" w:color="auto"/>
                <w:left w:val="none" w:sz="0" w:space="0" w:color="auto"/>
                <w:bottom w:val="none" w:sz="0" w:space="0" w:color="auto"/>
                <w:right w:val="none" w:sz="0" w:space="0" w:color="auto"/>
              </w:divBdr>
            </w:div>
            <w:div w:id="2133399823">
              <w:marLeft w:val="0"/>
              <w:marRight w:val="0"/>
              <w:marTop w:val="0"/>
              <w:marBottom w:val="0"/>
              <w:divBdr>
                <w:top w:val="none" w:sz="0" w:space="0" w:color="auto"/>
                <w:left w:val="none" w:sz="0" w:space="0" w:color="auto"/>
                <w:bottom w:val="none" w:sz="0" w:space="0" w:color="auto"/>
                <w:right w:val="none" w:sz="0" w:space="0" w:color="auto"/>
              </w:divBdr>
            </w:div>
            <w:div w:id="1936132615">
              <w:marLeft w:val="0"/>
              <w:marRight w:val="0"/>
              <w:marTop w:val="0"/>
              <w:marBottom w:val="0"/>
              <w:divBdr>
                <w:top w:val="none" w:sz="0" w:space="0" w:color="auto"/>
                <w:left w:val="none" w:sz="0" w:space="0" w:color="auto"/>
                <w:bottom w:val="none" w:sz="0" w:space="0" w:color="auto"/>
                <w:right w:val="none" w:sz="0" w:space="0" w:color="auto"/>
              </w:divBdr>
            </w:div>
            <w:div w:id="944386911">
              <w:marLeft w:val="0"/>
              <w:marRight w:val="0"/>
              <w:marTop w:val="0"/>
              <w:marBottom w:val="0"/>
              <w:divBdr>
                <w:top w:val="none" w:sz="0" w:space="0" w:color="auto"/>
                <w:left w:val="none" w:sz="0" w:space="0" w:color="auto"/>
                <w:bottom w:val="none" w:sz="0" w:space="0" w:color="auto"/>
                <w:right w:val="none" w:sz="0" w:space="0" w:color="auto"/>
              </w:divBdr>
            </w:div>
            <w:div w:id="1205369416">
              <w:marLeft w:val="0"/>
              <w:marRight w:val="0"/>
              <w:marTop w:val="0"/>
              <w:marBottom w:val="0"/>
              <w:divBdr>
                <w:top w:val="none" w:sz="0" w:space="0" w:color="auto"/>
                <w:left w:val="none" w:sz="0" w:space="0" w:color="auto"/>
                <w:bottom w:val="none" w:sz="0" w:space="0" w:color="auto"/>
                <w:right w:val="none" w:sz="0" w:space="0" w:color="auto"/>
              </w:divBdr>
            </w:div>
            <w:div w:id="1462113539">
              <w:marLeft w:val="0"/>
              <w:marRight w:val="0"/>
              <w:marTop w:val="0"/>
              <w:marBottom w:val="0"/>
              <w:divBdr>
                <w:top w:val="none" w:sz="0" w:space="0" w:color="auto"/>
                <w:left w:val="none" w:sz="0" w:space="0" w:color="auto"/>
                <w:bottom w:val="none" w:sz="0" w:space="0" w:color="auto"/>
                <w:right w:val="none" w:sz="0" w:space="0" w:color="auto"/>
              </w:divBdr>
            </w:div>
            <w:div w:id="866714863">
              <w:marLeft w:val="0"/>
              <w:marRight w:val="0"/>
              <w:marTop w:val="0"/>
              <w:marBottom w:val="0"/>
              <w:divBdr>
                <w:top w:val="none" w:sz="0" w:space="0" w:color="auto"/>
                <w:left w:val="none" w:sz="0" w:space="0" w:color="auto"/>
                <w:bottom w:val="none" w:sz="0" w:space="0" w:color="auto"/>
                <w:right w:val="none" w:sz="0" w:space="0" w:color="auto"/>
              </w:divBdr>
            </w:div>
            <w:div w:id="1006442167">
              <w:marLeft w:val="0"/>
              <w:marRight w:val="0"/>
              <w:marTop w:val="0"/>
              <w:marBottom w:val="0"/>
              <w:divBdr>
                <w:top w:val="none" w:sz="0" w:space="0" w:color="auto"/>
                <w:left w:val="none" w:sz="0" w:space="0" w:color="auto"/>
                <w:bottom w:val="none" w:sz="0" w:space="0" w:color="auto"/>
                <w:right w:val="none" w:sz="0" w:space="0" w:color="auto"/>
              </w:divBdr>
            </w:div>
            <w:div w:id="2010668219">
              <w:marLeft w:val="0"/>
              <w:marRight w:val="0"/>
              <w:marTop w:val="0"/>
              <w:marBottom w:val="0"/>
              <w:divBdr>
                <w:top w:val="none" w:sz="0" w:space="0" w:color="auto"/>
                <w:left w:val="none" w:sz="0" w:space="0" w:color="auto"/>
                <w:bottom w:val="none" w:sz="0" w:space="0" w:color="auto"/>
                <w:right w:val="none" w:sz="0" w:space="0" w:color="auto"/>
              </w:divBdr>
            </w:div>
            <w:div w:id="421412638">
              <w:marLeft w:val="0"/>
              <w:marRight w:val="0"/>
              <w:marTop w:val="0"/>
              <w:marBottom w:val="0"/>
              <w:divBdr>
                <w:top w:val="none" w:sz="0" w:space="0" w:color="auto"/>
                <w:left w:val="none" w:sz="0" w:space="0" w:color="auto"/>
                <w:bottom w:val="none" w:sz="0" w:space="0" w:color="auto"/>
                <w:right w:val="none" w:sz="0" w:space="0" w:color="auto"/>
              </w:divBdr>
            </w:div>
            <w:div w:id="73667915">
              <w:marLeft w:val="0"/>
              <w:marRight w:val="0"/>
              <w:marTop w:val="0"/>
              <w:marBottom w:val="0"/>
              <w:divBdr>
                <w:top w:val="none" w:sz="0" w:space="0" w:color="auto"/>
                <w:left w:val="none" w:sz="0" w:space="0" w:color="auto"/>
                <w:bottom w:val="none" w:sz="0" w:space="0" w:color="auto"/>
                <w:right w:val="none" w:sz="0" w:space="0" w:color="auto"/>
              </w:divBdr>
            </w:div>
            <w:div w:id="2128770368">
              <w:marLeft w:val="0"/>
              <w:marRight w:val="0"/>
              <w:marTop w:val="0"/>
              <w:marBottom w:val="0"/>
              <w:divBdr>
                <w:top w:val="none" w:sz="0" w:space="0" w:color="auto"/>
                <w:left w:val="none" w:sz="0" w:space="0" w:color="auto"/>
                <w:bottom w:val="none" w:sz="0" w:space="0" w:color="auto"/>
                <w:right w:val="none" w:sz="0" w:space="0" w:color="auto"/>
              </w:divBdr>
            </w:div>
            <w:div w:id="1346906610">
              <w:marLeft w:val="0"/>
              <w:marRight w:val="0"/>
              <w:marTop w:val="0"/>
              <w:marBottom w:val="0"/>
              <w:divBdr>
                <w:top w:val="none" w:sz="0" w:space="0" w:color="auto"/>
                <w:left w:val="none" w:sz="0" w:space="0" w:color="auto"/>
                <w:bottom w:val="none" w:sz="0" w:space="0" w:color="auto"/>
                <w:right w:val="none" w:sz="0" w:space="0" w:color="auto"/>
              </w:divBdr>
            </w:div>
            <w:div w:id="870724459">
              <w:marLeft w:val="0"/>
              <w:marRight w:val="0"/>
              <w:marTop w:val="0"/>
              <w:marBottom w:val="0"/>
              <w:divBdr>
                <w:top w:val="none" w:sz="0" w:space="0" w:color="auto"/>
                <w:left w:val="none" w:sz="0" w:space="0" w:color="auto"/>
                <w:bottom w:val="none" w:sz="0" w:space="0" w:color="auto"/>
                <w:right w:val="none" w:sz="0" w:space="0" w:color="auto"/>
              </w:divBdr>
            </w:div>
            <w:div w:id="781416438">
              <w:marLeft w:val="0"/>
              <w:marRight w:val="0"/>
              <w:marTop w:val="0"/>
              <w:marBottom w:val="0"/>
              <w:divBdr>
                <w:top w:val="none" w:sz="0" w:space="0" w:color="auto"/>
                <w:left w:val="none" w:sz="0" w:space="0" w:color="auto"/>
                <w:bottom w:val="none" w:sz="0" w:space="0" w:color="auto"/>
                <w:right w:val="none" w:sz="0" w:space="0" w:color="auto"/>
              </w:divBdr>
            </w:div>
            <w:div w:id="1354722698">
              <w:marLeft w:val="0"/>
              <w:marRight w:val="0"/>
              <w:marTop w:val="0"/>
              <w:marBottom w:val="0"/>
              <w:divBdr>
                <w:top w:val="none" w:sz="0" w:space="0" w:color="auto"/>
                <w:left w:val="none" w:sz="0" w:space="0" w:color="auto"/>
                <w:bottom w:val="none" w:sz="0" w:space="0" w:color="auto"/>
                <w:right w:val="none" w:sz="0" w:space="0" w:color="auto"/>
              </w:divBdr>
            </w:div>
            <w:div w:id="1895846976">
              <w:marLeft w:val="0"/>
              <w:marRight w:val="0"/>
              <w:marTop w:val="0"/>
              <w:marBottom w:val="0"/>
              <w:divBdr>
                <w:top w:val="none" w:sz="0" w:space="0" w:color="auto"/>
                <w:left w:val="none" w:sz="0" w:space="0" w:color="auto"/>
                <w:bottom w:val="none" w:sz="0" w:space="0" w:color="auto"/>
                <w:right w:val="none" w:sz="0" w:space="0" w:color="auto"/>
              </w:divBdr>
            </w:div>
            <w:div w:id="1264655845">
              <w:marLeft w:val="0"/>
              <w:marRight w:val="0"/>
              <w:marTop w:val="0"/>
              <w:marBottom w:val="0"/>
              <w:divBdr>
                <w:top w:val="none" w:sz="0" w:space="0" w:color="auto"/>
                <w:left w:val="none" w:sz="0" w:space="0" w:color="auto"/>
                <w:bottom w:val="none" w:sz="0" w:space="0" w:color="auto"/>
                <w:right w:val="none" w:sz="0" w:space="0" w:color="auto"/>
              </w:divBdr>
            </w:div>
            <w:div w:id="1648701914">
              <w:marLeft w:val="0"/>
              <w:marRight w:val="0"/>
              <w:marTop w:val="0"/>
              <w:marBottom w:val="0"/>
              <w:divBdr>
                <w:top w:val="none" w:sz="0" w:space="0" w:color="auto"/>
                <w:left w:val="none" w:sz="0" w:space="0" w:color="auto"/>
                <w:bottom w:val="none" w:sz="0" w:space="0" w:color="auto"/>
                <w:right w:val="none" w:sz="0" w:space="0" w:color="auto"/>
              </w:divBdr>
            </w:div>
            <w:div w:id="209919846">
              <w:marLeft w:val="0"/>
              <w:marRight w:val="0"/>
              <w:marTop w:val="0"/>
              <w:marBottom w:val="0"/>
              <w:divBdr>
                <w:top w:val="none" w:sz="0" w:space="0" w:color="auto"/>
                <w:left w:val="none" w:sz="0" w:space="0" w:color="auto"/>
                <w:bottom w:val="none" w:sz="0" w:space="0" w:color="auto"/>
                <w:right w:val="none" w:sz="0" w:space="0" w:color="auto"/>
              </w:divBdr>
            </w:div>
            <w:div w:id="285893833">
              <w:marLeft w:val="0"/>
              <w:marRight w:val="0"/>
              <w:marTop w:val="0"/>
              <w:marBottom w:val="0"/>
              <w:divBdr>
                <w:top w:val="none" w:sz="0" w:space="0" w:color="auto"/>
                <w:left w:val="none" w:sz="0" w:space="0" w:color="auto"/>
                <w:bottom w:val="none" w:sz="0" w:space="0" w:color="auto"/>
                <w:right w:val="none" w:sz="0" w:space="0" w:color="auto"/>
              </w:divBdr>
            </w:div>
            <w:div w:id="687216622">
              <w:marLeft w:val="0"/>
              <w:marRight w:val="0"/>
              <w:marTop w:val="0"/>
              <w:marBottom w:val="0"/>
              <w:divBdr>
                <w:top w:val="none" w:sz="0" w:space="0" w:color="auto"/>
                <w:left w:val="none" w:sz="0" w:space="0" w:color="auto"/>
                <w:bottom w:val="none" w:sz="0" w:space="0" w:color="auto"/>
                <w:right w:val="none" w:sz="0" w:space="0" w:color="auto"/>
              </w:divBdr>
            </w:div>
            <w:div w:id="418870761">
              <w:marLeft w:val="0"/>
              <w:marRight w:val="0"/>
              <w:marTop w:val="0"/>
              <w:marBottom w:val="0"/>
              <w:divBdr>
                <w:top w:val="none" w:sz="0" w:space="0" w:color="auto"/>
                <w:left w:val="none" w:sz="0" w:space="0" w:color="auto"/>
                <w:bottom w:val="none" w:sz="0" w:space="0" w:color="auto"/>
                <w:right w:val="none" w:sz="0" w:space="0" w:color="auto"/>
              </w:divBdr>
            </w:div>
            <w:div w:id="488981372">
              <w:marLeft w:val="0"/>
              <w:marRight w:val="0"/>
              <w:marTop w:val="0"/>
              <w:marBottom w:val="0"/>
              <w:divBdr>
                <w:top w:val="none" w:sz="0" w:space="0" w:color="auto"/>
                <w:left w:val="none" w:sz="0" w:space="0" w:color="auto"/>
                <w:bottom w:val="none" w:sz="0" w:space="0" w:color="auto"/>
                <w:right w:val="none" w:sz="0" w:space="0" w:color="auto"/>
              </w:divBdr>
            </w:div>
            <w:div w:id="66727184">
              <w:marLeft w:val="0"/>
              <w:marRight w:val="0"/>
              <w:marTop w:val="0"/>
              <w:marBottom w:val="0"/>
              <w:divBdr>
                <w:top w:val="none" w:sz="0" w:space="0" w:color="auto"/>
                <w:left w:val="none" w:sz="0" w:space="0" w:color="auto"/>
                <w:bottom w:val="none" w:sz="0" w:space="0" w:color="auto"/>
                <w:right w:val="none" w:sz="0" w:space="0" w:color="auto"/>
              </w:divBdr>
            </w:div>
            <w:div w:id="1584530203">
              <w:marLeft w:val="0"/>
              <w:marRight w:val="0"/>
              <w:marTop w:val="0"/>
              <w:marBottom w:val="0"/>
              <w:divBdr>
                <w:top w:val="none" w:sz="0" w:space="0" w:color="auto"/>
                <w:left w:val="none" w:sz="0" w:space="0" w:color="auto"/>
                <w:bottom w:val="none" w:sz="0" w:space="0" w:color="auto"/>
                <w:right w:val="none" w:sz="0" w:space="0" w:color="auto"/>
              </w:divBdr>
            </w:div>
            <w:div w:id="643312656">
              <w:marLeft w:val="0"/>
              <w:marRight w:val="0"/>
              <w:marTop w:val="0"/>
              <w:marBottom w:val="0"/>
              <w:divBdr>
                <w:top w:val="none" w:sz="0" w:space="0" w:color="auto"/>
                <w:left w:val="none" w:sz="0" w:space="0" w:color="auto"/>
                <w:bottom w:val="none" w:sz="0" w:space="0" w:color="auto"/>
                <w:right w:val="none" w:sz="0" w:space="0" w:color="auto"/>
              </w:divBdr>
            </w:div>
            <w:div w:id="1691292477">
              <w:marLeft w:val="0"/>
              <w:marRight w:val="0"/>
              <w:marTop w:val="0"/>
              <w:marBottom w:val="0"/>
              <w:divBdr>
                <w:top w:val="none" w:sz="0" w:space="0" w:color="auto"/>
                <w:left w:val="none" w:sz="0" w:space="0" w:color="auto"/>
                <w:bottom w:val="none" w:sz="0" w:space="0" w:color="auto"/>
                <w:right w:val="none" w:sz="0" w:space="0" w:color="auto"/>
              </w:divBdr>
            </w:div>
            <w:div w:id="253589525">
              <w:marLeft w:val="0"/>
              <w:marRight w:val="0"/>
              <w:marTop w:val="0"/>
              <w:marBottom w:val="0"/>
              <w:divBdr>
                <w:top w:val="none" w:sz="0" w:space="0" w:color="auto"/>
                <w:left w:val="none" w:sz="0" w:space="0" w:color="auto"/>
                <w:bottom w:val="none" w:sz="0" w:space="0" w:color="auto"/>
                <w:right w:val="none" w:sz="0" w:space="0" w:color="auto"/>
              </w:divBdr>
            </w:div>
            <w:div w:id="2057924473">
              <w:marLeft w:val="0"/>
              <w:marRight w:val="0"/>
              <w:marTop w:val="0"/>
              <w:marBottom w:val="0"/>
              <w:divBdr>
                <w:top w:val="none" w:sz="0" w:space="0" w:color="auto"/>
                <w:left w:val="none" w:sz="0" w:space="0" w:color="auto"/>
                <w:bottom w:val="none" w:sz="0" w:space="0" w:color="auto"/>
                <w:right w:val="none" w:sz="0" w:space="0" w:color="auto"/>
              </w:divBdr>
            </w:div>
            <w:div w:id="309794524">
              <w:marLeft w:val="0"/>
              <w:marRight w:val="0"/>
              <w:marTop w:val="0"/>
              <w:marBottom w:val="0"/>
              <w:divBdr>
                <w:top w:val="none" w:sz="0" w:space="0" w:color="auto"/>
                <w:left w:val="none" w:sz="0" w:space="0" w:color="auto"/>
                <w:bottom w:val="none" w:sz="0" w:space="0" w:color="auto"/>
                <w:right w:val="none" w:sz="0" w:space="0" w:color="auto"/>
              </w:divBdr>
            </w:div>
            <w:div w:id="76482589">
              <w:marLeft w:val="0"/>
              <w:marRight w:val="0"/>
              <w:marTop w:val="0"/>
              <w:marBottom w:val="0"/>
              <w:divBdr>
                <w:top w:val="none" w:sz="0" w:space="0" w:color="auto"/>
                <w:left w:val="none" w:sz="0" w:space="0" w:color="auto"/>
                <w:bottom w:val="none" w:sz="0" w:space="0" w:color="auto"/>
                <w:right w:val="none" w:sz="0" w:space="0" w:color="auto"/>
              </w:divBdr>
            </w:div>
            <w:div w:id="1183207849">
              <w:marLeft w:val="0"/>
              <w:marRight w:val="0"/>
              <w:marTop w:val="0"/>
              <w:marBottom w:val="0"/>
              <w:divBdr>
                <w:top w:val="none" w:sz="0" w:space="0" w:color="auto"/>
                <w:left w:val="none" w:sz="0" w:space="0" w:color="auto"/>
                <w:bottom w:val="none" w:sz="0" w:space="0" w:color="auto"/>
                <w:right w:val="none" w:sz="0" w:space="0" w:color="auto"/>
              </w:divBdr>
            </w:div>
            <w:div w:id="1352872905">
              <w:marLeft w:val="0"/>
              <w:marRight w:val="0"/>
              <w:marTop w:val="0"/>
              <w:marBottom w:val="0"/>
              <w:divBdr>
                <w:top w:val="none" w:sz="0" w:space="0" w:color="auto"/>
                <w:left w:val="none" w:sz="0" w:space="0" w:color="auto"/>
                <w:bottom w:val="none" w:sz="0" w:space="0" w:color="auto"/>
                <w:right w:val="none" w:sz="0" w:space="0" w:color="auto"/>
              </w:divBdr>
            </w:div>
            <w:div w:id="981467836">
              <w:marLeft w:val="0"/>
              <w:marRight w:val="0"/>
              <w:marTop w:val="0"/>
              <w:marBottom w:val="0"/>
              <w:divBdr>
                <w:top w:val="none" w:sz="0" w:space="0" w:color="auto"/>
                <w:left w:val="none" w:sz="0" w:space="0" w:color="auto"/>
                <w:bottom w:val="none" w:sz="0" w:space="0" w:color="auto"/>
                <w:right w:val="none" w:sz="0" w:space="0" w:color="auto"/>
              </w:divBdr>
            </w:div>
            <w:div w:id="1751124506">
              <w:marLeft w:val="0"/>
              <w:marRight w:val="0"/>
              <w:marTop w:val="0"/>
              <w:marBottom w:val="0"/>
              <w:divBdr>
                <w:top w:val="none" w:sz="0" w:space="0" w:color="auto"/>
                <w:left w:val="none" w:sz="0" w:space="0" w:color="auto"/>
                <w:bottom w:val="none" w:sz="0" w:space="0" w:color="auto"/>
                <w:right w:val="none" w:sz="0" w:space="0" w:color="auto"/>
              </w:divBdr>
            </w:div>
            <w:div w:id="552087152">
              <w:marLeft w:val="0"/>
              <w:marRight w:val="0"/>
              <w:marTop w:val="0"/>
              <w:marBottom w:val="0"/>
              <w:divBdr>
                <w:top w:val="none" w:sz="0" w:space="0" w:color="auto"/>
                <w:left w:val="none" w:sz="0" w:space="0" w:color="auto"/>
                <w:bottom w:val="none" w:sz="0" w:space="0" w:color="auto"/>
                <w:right w:val="none" w:sz="0" w:space="0" w:color="auto"/>
              </w:divBdr>
            </w:div>
            <w:div w:id="93063228">
              <w:marLeft w:val="0"/>
              <w:marRight w:val="0"/>
              <w:marTop w:val="0"/>
              <w:marBottom w:val="0"/>
              <w:divBdr>
                <w:top w:val="none" w:sz="0" w:space="0" w:color="auto"/>
                <w:left w:val="none" w:sz="0" w:space="0" w:color="auto"/>
                <w:bottom w:val="none" w:sz="0" w:space="0" w:color="auto"/>
                <w:right w:val="none" w:sz="0" w:space="0" w:color="auto"/>
              </w:divBdr>
            </w:div>
            <w:div w:id="35669419">
              <w:marLeft w:val="0"/>
              <w:marRight w:val="0"/>
              <w:marTop w:val="0"/>
              <w:marBottom w:val="0"/>
              <w:divBdr>
                <w:top w:val="none" w:sz="0" w:space="0" w:color="auto"/>
                <w:left w:val="none" w:sz="0" w:space="0" w:color="auto"/>
                <w:bottom w:val="none" w:sz="0" w:space="0" w:color="auto"/>
                <w:right w:val="none" w:sz="0" w:space="0" w:color="auto"/>
              </w:divBdr>
            </w:div>
            <w:div w:id="987127577">
              <w:marLeft w:val="0"/>
              <w:marRight w:val="0"/>
              <w:marTop w:val="0"/>
              <w:marBottom w:val="0"/>
              <w:divBdr>
                <w:top w:val="none" w:sz="0" w:space="0" w:color="auto"/>
                <w:left w:val="none" w:sz="0" w:space="0" w:color="auto"/>
                <w:bottom w:val="none" w:sz="0" w:space="0" w:color="auto"/>
                <w:right w:val="none" w:sz="0" w:space="0" w:color="auto"/>
              </w:divBdr>
            </w:div>
            <w:div w:id="1540901204">
              <w:marLeft w:val="0"/>
              <w:marRight w:val="0"/>
              <w:marTop w:val="0"/>
              <w:marBottom w:val="0"/>
              <w:divBdr>
                <w:top w:val="none" w:sz="0" w:space="0" w:color="auto"/>
                <w:left w:val="none" w:sz="0" w:space="0" w:color="auto"/>
                <w:bottom w:val="none" w:sz="0" w:space="0" w:color="auto"/>
                <w:right w:val="none" w:sz="0" w:space="0" w:color="auto"/>
              </w:divBdr>
            </w:div>
            <w:div w:id="851451842">
              <w:marLeft w:val="0"/>
              <w:marRight w:val="0"/>
              <w:marTop w:val="0"/>
              <w:marBottom w:val="0"/>
              <w:divBdr>
                <w:top w:val="none" w:sz="0" w:space="0" w:color="auto"/>
                <w:left w:val="none" w:sz="0" w:space="0" w:color="auto"/>
                <w:bottom w:val="none" w:sz="0" w:space="0" w:color="auto"/>
                <w:right w:val="none" w:sz="0" w:space="0" w:color="auto"/>
              </w:divBdr>
            </w:div>
            <w:div w:id="1464693052">
              <w:marLeft w:val="0"/>
              <w:marRight w:val="0"/>
              <w:marTop w:val="0"/>
              <w:marBottom w:val="0"/>
              <w:divBdr>
                <w:top w:val="none" w:sz="0" w:space="0" w:color="auto"/>
                <w:left w:val="none" w:sz="0" w:space="0" w:color="auto"/>
                <w:bottom w:val="none" w:sz="0" w:space="0" w:color="auto"/>
                <w:right w:val="none" w:sz="0" w:space="0" w:color="auto"/>
              </w:divBdr>
            </w:div>
            <w:div w:id="635989482">
              <w:marLeft w:val="0"/>
              <w:marRight w:val="0"/>
              <w:marTop w:val="0"/>
              <w:marBottom w:val="0"/>
              <w:divBdr>
                <w:top w:val="none" w:sz="0" w:space="0" w:color="auto"/>
                <w:left w:val="none" w:sz="0" w:space="0" w:color="auto"/>
                <w:bottom w:val="none" w:sz="0" w:space="0" w:color="auto"/>
                <w:right w:val="none" w:sz="0" w:space="0" w:color="auto"/>
              </w:divBdr>
            </w:div>
            <w:div w:id="1330405195">
              <w:marLeft w:val="0"/>
              <w:marRight w:val="0"/>
              <w:marTop w:val="0"/>
              <w:marBottom w:val="0"/>
              <w:divBdr>
                <w:top w:val="none" w:sz="0" w:space="0" w:color="auto"/>
                <w:left w:val="none" w:sz="0" w:space="0" w:color="auto"/>
                <w:bottom w:val="none" w:sz="0" w:space="0" w:color="auto"/>
                <w:right w:val="none" w:sz="0" w:space="0" w:color="auto"/>
              </w:divBdr>
            </w:div>
            <w:div w:id="1757942404">
              <w:marLeft w:val="0"/>
              <w:marRight w:val="0"/>
              <w:marTop w:val="0"/>
              <w:marBottom w:val="0"/>
              <w:divBdr>
                <w:top w:val="none" w:sz="0" w:space="0" w:color="auto"/>
                <w:left w:val="none" w:sz="0" w:space="0" w:color="auto"/>
                <w:bottom w:val="none" w:sz="0" w:space="0" w:color="auto"/>
                <w:right w:val="none" w:sz="0" w:space="0" w:color="auto"/>
              </w:divBdr>
            </w:div>
            <w:div w:id="1916353874">
              <w:marLeft w:val="0"/>
              <w:marRight w:val="0"/>
              <w:marTop w:val="0"/>
              <w:marBottom w:val="0"/>
              <w:divBdr>
                <w:top w:val="none" w:sz="0" w:space="0" w:color="auto"/>
                <w:left w:val="none" w:sz="0" w:space="0" w:color="auto"/>
                <w:bottom w:val="none" w:sz="0" w:space="0" w:color="auto"/>
                <w:right w:val="none" w:sz="0" w:space="0" w:color="auto"/>
              </w:divBdr>
            </w:div>
            <w:div w:id="2063168826">
              <w:marLeft w:val="0"/>
              <w:marRight w:val="0"/>
              <w:marTop w:val="0"/>
              <w:marBottom w:val="0"/>
              <w:divBdr>
                <w:top w:val="none" w:sz="0" w:space="0" w:color="auto"/>
                <w:left w:val="none" w:sz="0" w:space="0" w:color="auto"/>
                <w:bottom w:val="none" w:sz="0" w:space="0" w:color="auto"/>
                <w:right w:val="none" w:sz="0" w:space="0" w:color="auto"/>
              </w:divBdr>
            </w:div>
            <w:div w:id="1399011579">
              <w:marLeft w:val="0"/>
              <w:marRight w:val="0"/>
              <w:marTop w:val="0"/>
              <w:marBottom w:val="0"/>
              <w:divBdr>
                <w:top w:val="none" w:sz="0" w:space="0" w:color="auto"/>
                <w:left w:val="none" w:sz="0" w:space="0" w:color="auto"/>
                <w:bottom w:val="none" w:sz="0" w:space="0" w:color="auto"/>
                <w:right w:val="none" w:sz="0" w:space="0" w:color="auto"/>
              </w:divBdr>
            </w:div>
            <w:div w:id="36584570">
              <w:marLeft w:val="0"/>
              <w:marRight w:val="0"/>
              <w:marTop w:val="0"/>
              <w:marBottom w:val="0"/>
              <w:divBdr>
                <w:top w:val="none" w:sz="0" w:space="0" w:color="auto"/>
                <w:left w:val="none" w:sz="0" w:space="0" w:color="auto"/>
                <w:bottom w:val="none" w:sz="0" w:space="0" w:color="auto"/>
                <w:right w:val="none" w:sz="0" w:space="0" w:color="auto"/>
              </w:divBdr>
            </w:div>
            <w:div w:id="631864208">
              <w:marLeft w:val="0"/>
              <w:marRight w:val="0"/>
              <w:marTop w:val="0"/>
              <w:marBottom w:val="0"/>
              <w:divBdr>
                <w:top w:val="none" w:sz="0" w:space="0" w:color="auto"/>
                <w:left w:val="none" w:sz="0" w:space="0" w:color="auto"/>
                <w:bottom w:val="none" w:sz="0" w:space="0" w:color="auto"/>
                <w:right w:val="none" w:sz="0" w:space="0" w:color="auto"/>
              </w:divBdr>
            </w:div>
            <w:div w:id="1671327954">
              <w:marLeft w:val="0"/>
              <w:marRight w:val="0"/>
              <w:marTop w:val="0"/>
              <w:marBottom w:val="0"/>
              <w:divBdr>
                <w:top w:val="none" w:sz="0" w:space="0" w:color="auto"/>
                <w:left w:val="none" w:sz="0" w:space="0" w:color="auto"/>
                <w:bottom w:val="none" w:sz="0" w:space="0" w:color="auto"/>
                <w:right w:val="none" w:sz="0" w:space="0" w:color="auto"/>
              </w:divBdr>
            </w:div>
            <w:div w:id="1566179554">
              <w:marLeft w:val="0"/>
              <w:marRight w:val="0"/>
              <w:marTop w:val="0"/>
              <w:marBottom w:val="0"/>
              <w:divBdr>
                <w:top w:val="none" w:sz="0" w:space="0" w:color="auto"/>
                <w:left w:val="none" w:sz="0" w:space="0" w:color="auto"/>
                <w:bottom w:val="none" w:sz="0" w:space="0" w:color="auto"/>
                <w:right w:val="none" w:sz="0" w:space="0" w:color="auto"/>
              </w:divBdr>
            </w:div>
            <w:div w:id="1800341817">
              <w:marLeft w:val="0"/>
              <w:marRight w:val="0"/>
              <w:marTop w:val="0"/>
              <w:marBottom w:val="0"/>
              <w:divBdr>
                <w:top w:val="none" w:sz="0" w:space="0" w:color="auto"/>
                <w:left w:val="none" w:sz="0" w:space="0" w:color="auto"/>
                <w:bottom w:val="none" w:sz="0" w:space="0" w:color="auto"/>
                <w:right w:val="none" w:sz="0" w:space="0" w:color="auto"/>
              </w:divBdr>
            </w:div>
            <w:div w:id="1549416250">
              <w:marLeft w:val="0"/>
              <w:marRight w:val="0"/>
              <w:marTop w:val="0"/>
              <w:marBottom w:val="0"/>
              <w:divBdr>
                <w:top w:val="none" w:sz="0" w:space="0" w:color="auto"/>
                <w:left w:val="none" w:sz="0" w:space="0" w:color="auto"/>
                <w:bottom w:val="none" w:sz="0" w:space="0" w:color="auto"/>
                <w:right w:val="none" w:sz="0" w:space="0" w:color="auto"/>
              </w:divBdr>
            </w:div>
            <w:div w:id="1043554875">
              <w:marLeft w:val="0"/>
              <w:marRight w:val="0"/>
              <w:marTop w:val="0"/>
              <w:marBottom w:val="0"/>
              <w:divBdr>
                <w:top w:val="none" w:sz="0" w:space="0" w:color="auto"/>
                <w:left w:val="none" w:sz="0" w:space="0" w:color="auto"/>
                <w:bottom w:val="none" w:sz="0" w:space="0" w:color="auto"/>
                <w:right w:val="none" w:sz="0" w:space="0" w:color="auto"/>
              </w:divBdr>
            </w:div>
            <w:div w:id="368453688">
              <w:marLeft w:val="0"/>
              <w:marRight w:val="0"/>
              <w:marTop w:val="0"/>
              <w:marBottom w:val="0"/>
              <w:divBdr>
                <w:top w:val="none" w:sz="0" w:space="0" w:color="auto"/>
                <w:left w:val="none" w:sz="0" w:space="0" w:color="auto"/>
                <w:bottom w:val="none" w:sz="0" w:space="0" w:color="auto"/>
                <w:right w:val="none" w:sz="0" w:space="0" w:color="auto"/>
              </w:divBdr>
            </w:div>
            <w:div w:id="241377042">
              <w:marLeft w:val="0"/>
              <w:marRight w:val="0"/>
              <w:marTop w:val="0"/>
              <w:marBottom w:val="0"/>
              <w:divBdr>
                <w:top w:val="none" w:sz="0" w:space="0" w:color="auto"/>
                <w:left w:val="none" w:sz="0" w:space="0" w:color="auto"/>
                <w:bottom w:val="none" w:sz="0" w:space="0" w:color="auto"/>
                <w:right w:val="none" w:sz="0" w:space="0" w:color="auto"/>
              </w:divBdr>
            </w:div>
            <w:div w:id="1942488342">
              <w:marLeft w:val="0"/>
              <w:marRight w:val="0"/>
              <w:marTop w:val="0"/>
              <w:marBottom w:val="0"/>
              <w:divBdr>
                <w:top w:val="none" w:sz="0" w:space="0" w:color="auto"/>
                <w:left w:val="none" w:sz="0" w:space="0" w:color="auto"/>
                <w:bottom w:val="none" w:sz="0" w:space="0" w:color="auto"/>
                <w:right w:val="none" w:sz="0" w:space="0" w:color="auto"/>
              </w:divBdr>
            </w:div>
            <w:div w:id="889806238">
              <w:marLeft w:val="0"/>
              <w:marRight w:val="0"/>
              <w:marTop w:val="0"/>
              <w:marBottom w:val="0"/>
              <w:divBdr>
                <w:top w:val="none" w:sz="0" w:space="0" w:color="auto"/>
                <w:left w:val="none" w:sz="0" w:space="0" w:color="auto"/>
                <w:bottom w:val="none" w:sz="0" w:space="0" w:color="auto"/>
                <w:right w:val="none" w:sz="0" w:space="0" w:color="auto"/>
              </w:divBdr>
            </w:div>
            <w:div w:id="496267633">
              <w:marLeft w:val="0"/>
              <w:marRight w:val="0"/>
              <w:marTop w:val="0"/>
              <w:marBottom w:val="0"/>
              <w:divBdr>
                <w:top w:val="none" w:sz="0" w:space="0" w:color="auto"/>
                <w:left w:val="none" w:sz="0" w:space="0" w:color="auto"/>
                <w:bottom w:val="none" w:sz="0" w:space="0" w:color="auto"/>
                <w:right w:val="none" w:sz="0" w:space="0" w:color="auto"/>
              </w:divBdr>
            </w:div>
            <w:div w:id="532110207">
              <w:marLeft w:val="0"/>
              <w:marRight w:val="0"/>
              <w:marTop w:val="0"/>
              <w:marBottom w:val="0"/>
              <w:divBdr>
                <w:top w:val="none" w:sz="0" w:space="0" w:color="auto"/>
                <w:left w:val="none" w:sz="0" w:space="0" w:color="auto"/>
                <w:bottom w:val="none" w:sz="0" w:space="0" w:color="auto"/>
                <w:right w:val="none" w:sz="0" w:space="0" w:color="auto"/>
              </w:divBdr>
            </w:div>
            <w:div w:id="861436621">
              <w:marLeft w:val="0"/>
              <w:marRight w:val="0"/>
              <w:marTop w:val="0"/>
              <w:marBottom w:val="0"/>
              <w:divBdr>
                <w:top w:val="none" w:sz="0" w:space="0" w:color="auto"/>
                <w:left w:val="none" w:sz="0" w:space="0" w:color="auto"/>
                <w:bottom w:val="none" w:sz="0" w:space="0" w:color="auto"/>
                <w:right w:val="none" w:sz="0" w:space="0" w:color="auto"/>
              </w:divBdr>
            </w:div>
            <w:div w:id="634987116">
              <w:marLeft w:val="0"/>
              <w:marRight w:val="0"/>
              <w:marTop w:val="0"/>
              <w:marBottom w:val="0"/>
              <w:divBdr>
                <w:top w:val="none" w:sz="0" w:space="0" w:color="auto"/>
                <w:left w:val="none" w:sz="0" w:space="0" w:color="auto"/>
                <w:bottom w:val="none" w:sz="0" w:space="0" w:color="auto"/>
                <w:right w:val="none" w:sz="0" w:space="0" w:color="auto"/>
              </w:divBdr>
            </w:div>
            <w:div w:id="249124559">
              <w:marLeft w:val="0"/>
              <w:marRight w:val="0"/>
              <w:marTop w:val="0"/>
              <w:marBottom w:val="0"/>
              <w:divBdr>
                <w:top w:val="none" w:sz="0" w:space="0" w:color="auto"/>
                <w:left w:val="none" w:sz="0" w:space="0" w:color="auto"/>
                <w:bottom w:val="none" w:sz="0" w:space="0" w:color="auto"/>
                <w:right w:val="none" w:sz="0" w:space="0" w:color="auto"/>
              </w:divBdr>
            </w:div>
            <w:div w:id="1593314888">
              <w:marLeft w:val="0"/>
              <w:marRight w:val="0"/>
              <w:marTop w:val="0"/>
              <w:marBottom w:val="0"/>
              <w:divBdr>
                <w:top w:val="none" w:sz="0" w:space="0" w:color="auto"/>
                <w:left w:val="none" w:sz="0" w:space="0" w:color="auto"/>
                <w:bottom w:val="none" w:sz="0" w:space="0" w:color="auto"/>
                <w:right w:val="none" w:sz="0" w:space="0" w:color="auto"/>
              </w:divBdr>
            </w:div>
            <w:div w:id="1953703066">
              <w:marLeft w:val="0"/>
              <w:marRight w:val="0"/>
              <w:marTop w:val="0"/>
              <w:marBottom w:val="0"/>
              <w:divBdr>
                <w:top w:val="none" w:sz="0" w:space="0" w:color="auto"/>
                <w:left w:val="none" w:sz="0" w:space="0" w:color="auto"/>
                <w:bottom w:val="none" w:sz="0" w:space="0" w:color="auto"/>
                <w:right w:val="none" w:sz="0" w:space="0" w:color="auto"/>
              </w:divBdr>
            </w:div>
            <w:div w:id="1014771801">
              <w:marLeft w:val="0"/>
              <w:marRight w:val="0"/>
              <w:marTop w:val="0"/>
              <w:marBottom w:val="0"/>
              <w:divBdr>
                <w:top w:val="none" w:sz="0" w:space="0" w:color="auto"/>
                <w:left w:val="none" w:sz="0" w:space="0" w:color="auto"/>
                <w:bottom w:val="none" w:sz="0" w:space="0" w:color="auto"/>
                <w:right w:val="none" w:sz="0" w:space="0" w:color="auto"/>
              </w:divBdr>
            </w:div>
            <w:div w:id="1792244475">
              <w:marLeft w:val="0"/>
              <w:marRight w:val="0"/>
              <w:marTop w:val="0"/>
              <w:marBottom w:val="0"/>
              <w:divBdr>
                <w:top w:val="none" w:sz="0" w:space="0" w:color="auto"/>
                <w:left w:val="none" w:sz="0" w:space="0" w:color="auto"/>
                <w:bottom w:val="none" w:sz="0" w:space="0" w:color="auto"/>
                <w:right w:val="none" w:sz="0" w:space="0" w:color="auto"/>
              </w:divBdr>
            </w:div>
            <w:div w:id="516190268">
              <w:marLeft w:val="0"/>
              <w:marRight w:val="0"/>
              <w:marTop w:val="0"/>
              <w:marBottom w:val="0"/>
              <w:divBdr>
                <w:top w:val="none" w:sz="0" w:space="0" w:color="auto"/>
                <w:left w:val="none" w:sz="0" w:space="0" w:color="auto"/>
                <w:bottom w:val="none" w:sz="0" w:space="0" w:color="auto"/>
                <w:right w:val="none" w:sz="0" w:space="0" w:color="auto"/>
              </w:divBdr>
            </w:div>
            <w:div w:id="1262566503">
              <w:marLeft w:val="0"/>
              <w:marRight w:val="0"/>
              <w:marTop w:val="0"/>
              <w:marBottom w:val="0"/>
              <w:divBdr>
                <w:top w:val="none" w:sz="0" w:space="0" w:color="auto"/>
                <w:left w:val="none" w:sz="0" w:space="0" w:color="auto"/>
                <w:bottom w:val="none" w:sz="0" w:space="0" w:color="auto"/>
                <w:right w:val="none" w:sz="0" w:space="0" w:color="auto"/>
              </w:divBdr>
            </w:div>
            <w:div w:id="1368600563">
              <w:marLeft w:val="0"/>
              <w:marRight w:val="0"/>
              <w:marTop w:val="0"/>
              <w:marBottom w:val="0"/>
              <w:divBdr>
                <w:top w:val="none" w:sz="0" w:space="0" w:color="auto"/>
                <w:left w:val="none" w:sz="0" w:space="0" w:color="auto"/>
                <w:bottom w:val="none" w:sz="0" w:space="0" w:color="auto"/>
                <w:right w:val="none" w:sz="0" w:space="0" w:color="auto"/>
              </w:divBdr>
            </w:div>
            <w:div w:id="52897636">
              <w:marLeft w:val="0"/>
              <w:marRight w:val="0"/>
              <w:marTop w:val="0"/>
              <w:marBottom w:val="0"/>
              <w:divBdr>
                <w:top w:val="none" w:sz="0" w:space="0" w:color="auto"/>
                <w:left w:val="none" w:sz="0" w:space="0" w:color="auto"/>
                <w:bottom w:val="none" w:sz="0" w:space="0" w:color="auto"/>
                <w:right w:val="none" w:sz="0" w:space="0" w:color="auto"/>
              </w:divBdr>
            </w:div>
            <w:div w:id="1304116051">
              <w:marLeft w:val="0"/>
              <w:marRight w:val="0"/>
              <w:marTop w:val="0"/>
              <w:marBottom w:val="0"/>
              <w:divBdr>
                <w:top w:val="none" w:sz="0" w:space="0" w:color="auto"/>
                <w:left w:val="none" w:sz="0" w:space="0" w:color="auto"/>
                <w:bottom w:val="none" w:sz="0" w:space="0" w:color="auto"/>
                <w:right w:val="none" w:sz="0" w:space="0" w:color="auto"/>
              </w:divBdr>
            </w:div>
            <w:div w:id="1783373986">
              <w:marLeft w:val="0"/>
              <w:marRight w:val="0"/>
              <w:marTop w:val="0"/>
              <w:marBottom w:val="0"/>
              <w:divBdr>
                <w:top w:val="none" w:sz="0" w:space="0" w:color="auto"/>
                <w:left w:val="none" w:sz="0" w:space="0" w:color="auto"/>
                <w:bottom w:val="none" w:sz="0" w:space="0" w:color="auto"/>
                <w:right w:val="none" w:sz="0" w:space="0" w:color="auto"/>
              </w:divBdr>
            </w:div>
            <w:div w:id="1810853757">
              <w:marLeft w:val="0"/>
              <w:marRight w:val="0"/>
              <w:marTop w:val="0"/>
              <w:marBottom w:val="0"/>
              <w:divBdr>
                <w:top w:val="none" w:sz="0" w:space="0" w:color="auto"/>
                <w:left w:val="none" w:sz="0" w:space="0" w:color="auto"/>
                <w:bottom w:val="none" w:sz="0" w:space="0" w:color="auto"/>
                <w:right w:val="none" w:sz="0" w:space="0" w:color="auto"/>
              </w:divBdr>
            </w:div>
            <w:div w:id="1154566003">
              <w:marLeft w:val="0"/>
              <w:marRight w:val="0"/>
              <w:marTop w:val="0"/>
              <w:marBottom w:val="0"/>
              <w:divBdr>
                <w:top w:val="none" w:sz="0" w:space="0" w:color="auto"/>
                <w:left w:val="none" w:sz="0" w:space="0" w:color="auto"/>
                <w:bottom w:val="none" w:sz="0" w:space="0" w:color="auto"/>
                <w:right w:val="none" w:sz="0" w:space="0" w:color="auto"/>
              </w:divBdr>
            </w:div>
            <w:div w:id="720057862">
              <w:marLeft w:val="0"/>
              <w:marRight w:val="0"/>
              <w:marTop w:val="0"/>
              <w:marBottom w:val="0"/>
              <w:divBdr>
                <w:top w:val="none" w:sz="0" w:space="0" w:color="auto"/>
                <w:left w:val="none" w:sz="0" w:space="0" w:color="auto"/>
                <w:bottom w:val="none" w:sz="0" w:space="0" w:color="auto"/>
                <w:right w:val="none" w:sz="0" w:space="0" w:color="auto"/>
              </w:divBdr>
            </w:div>
            <w:div w:id="739521529">
              <w:marLeft w:val="0"/>
              <w:marRight w:val="0"/>
              <w:marTop w:val="0"/>
              <w:marBottom w:val="0"/>
              <w:divBdr>
                <w:top w:val="none" w:sz="0" w:space="0" w:color="auto"/>
                <w:left w:val="none" w:sz="0" w:space="0" w:color="auto"/>
                <w:bottom w:val="none" w:sz="0" w:space="0" w:color="auto"/>
                <w:right w:val="none" w:sz="0" w:space="0" w:color="auto"/>
              </w:divBdr>
            </w:div>
            <w:div w:id="1827746365">
              <w:marLeft w:val="0"/>
              <w:marRight w:val="0"/>
              <w:marTop w:val="0"/>
              <w:marBottom w:val="0"/>
              <w:divBdr>
                <w:top w:val="none" w:sz="0" w:space="0" w:color="auto"/>
                <w:left w:val="none" w:sz="0" w:space="0" w:color="auto"/>
                <w:bottom w:val="none" w:sz="0" w:space="0" w:color="auto"/>
                <w:right w:val="none" w:sz="0" w:space="0" w:color="auto"/>
              </w:divBdr>
            </w:div>
            <w:div w:id="1448546795">
              <w:marLeft w:val="0"/>
              <w:marRight w:val="0"/>
              <w:marTop w:val="0"/>
              <w:marBottom w:val="0"/>
              <w:divBdr>
                <w:top w:val="none" w:sz="0" w:space="0" w:color="auto"/>
                <w:left w:val="none" w:sz="0" w:space="0" w:color="auto"/>
                <w:bottom w:val="none" w:sz="0" w:space="0" w:color="auto"/>
                <w:right w:val="none" w:sz="0" w:space="0" w:color="auto"/>
              </w:divBdr>
            </w:div>
            <w:div w:id="1828782270">
              <w:marLeft w:val="0"/>
              <w:marRight w:val="0"/>
              <w:marTop w:val="0"/>
              <w:marBottom w:val="0"/>
              <w:divBdr>
                <w:top w:val="none" w:sz="0" w:space="0" w:color="auto"/>
                <w:left w:val="none" w:sz="0" w:space="0" w:color="auto"/>
                <w:bottom w:val="none" w:sz="0" w:space="0" w:color="auto"/>
                <w:right w:val="none" w:sz="0" w:space="0" w:color="auto"/>
              </w:divBdr>
            </w:div>
            <w:div w:id="2134397141">
              <w:marLeft w:val="0"/>
              <w:marRight w:val="0"/>
              <w:marTop w:val="0"/>
              <w:marBottom w:val="0"/>
              <w:divBdr>
                <w:top w:val="none" w:sz="0" w:space="0" w:color="auto"/>
                <w:left w:val="none" w:sz="0" w:space="0" w:color="auto"/>
                <w:bottom w:val="none" w:sz="0" w:space="0" w:color="auto"/>
                <w:right w:val="none" w:sz="0" w:space="0" w:color="auto"/>
              </w:divBdr>
            </w:div>
            <w:div w:id="770510571">
              <w:marLeft w:val="0"/>
              <w:marRight w:val="0"/>
              <w:marTop w:val="0"/>
              <w:marBottom w:val="0"/>
              <w:divBdr>
                <w:top w:val="none" w:sz="0" w:space="0" w:color="auto"/>
                <w:left w:val="none" w:sz="0" w:space="0" w:color="auto"/>
                <w:bottom w:val="none" w:sz="0" w:space="0" w:color="auto"/>
                <w:right w:val="none" w:sz="0" w:space="0" w:color="auto"/>
              </w:divBdr>
            </w:div>
            <w:div w:id="1254168821">
              <w:marLeft w:val="0"/>
              <w:marRight w:val="0"/>
              <w:marTop w:val="0"/>
              <w:marBottom w:val="0"/>
              <w:divBdr>
                <w:top w:val="none" w:sz="0" w:space="0" w:color="auto"/>
                <w:left w:val="none" w:sz="0" w:space="0" w:color="auto"/>
                <w:bottom w:val="none" w:sz="0" w:space="0" w:color="auto"/>
                <w:right w:val="none" w:sz="0" w:space="0" w:color="auto"/>
              </w:divBdr>
            </w:div>
            <w:div w:id="2088960994">
              <w:marLeft w:val="0"/>
              <w:marRight w:val="0"/>
              <w:marTop w:val="0"/>
              <w:marBottom w:val="0"/>
              <w:divBdr>
                <w:top w:val="none" w:sz="0" w:space="0" w:color="auto"/>
                <w:left w:val="none" w:sz="0" w:space="0" w:color="auto"/>
                <w:bottom w:val="none" w:sz="0" w:space="0" w:color="auto"/>
                <w:right w:val="none" w:sz="0" w:space="0" w:color="auto"/>
              </w:divBdr>
            </w:div>
            <w:div w:id="253786594">
              <w:marLeft w:val="0"/>
              <w:marRight w:val="0"/>
              <w:marTop w:val="0"/>
              <w:marBottom w:val="0"/>
              <w:divBdr>
                <w:top w:val="none" w:sz="0" w:space="0" w:color="auto"/>
                <w:left w:val="none" w:sz="0" w:space="0" w:color="auto"/>
                <w:bottom w:val="none" w:sz="0" w:space="0" w:color="auto"/>
                <w:right w:val="none" w:sz="0" w:space="0" w:color="auto"/>
              </w:divBdr>
            </w:div>
            <w:div w:id="87047901">
              <w:marLeft w:val="0"/>
              <w:marRight w:val="0"/>
              <w:marTop w:val="0"/>
              <w:marBottom w:val="0"/>
              <w:divBdr>
                <w:top w:val="none" w:sz="0" w:space="0" w:color="auto"/>
                <w:left w:val="none" w:sz="0" w:space="0" w:color="auto"/>
                <w:bottom w:val="none" w:sz="0" w:space="0" w:color="auto"/>
                <w:right w:val="none" w:sz="0" w:space="0" w:color="auto"/>
              </w:divBdr>
            </w:div>
            <w:div w:id="1170176085">
              <w:marLeft w:val="0"/>
              <w:marRight w:val="0"/>
              <w:marTop w:val="0"/>
              <w:marBottom w:val="0"/>
              <w:divBdr>
                <w:top w:val="none" w:sz="0" w:space="0" w:color="auto"/>
                <w:left w:val="none" w:sz="0" w:space="0" w:color="auto"/>
                <w:bottom w:val="none" w:sz="0" w:space="0" w:color="auto"/>
                <w:right w:val="none" w:sz="0" w:space="0" w:color="auto"/>
              </w:divBdr>
            </w:div>
            <w:div w:id="122769668">
              <w:marLeft w:val="0"/>
              <w:marRight w:val="0"/>
              <w:marTop w:val="0"/>
              <w:marBottom w:val="0"/>
              <w:divBdr>
                <w:top w:val="none" w:sz="0" w:space="0" w:color="auto"/>
                <w:left w:val="none" w:sz="0" w:space="0" w:color="auto"/>
                <w:bottom w:val="none" w:sz="0" w:space="0" w:color="auto"/>
                <w:right w:val="none" w:sz="0" w:space="0" w:color="auto"/>
              </w:divBdr>
            </w:div>
            <w:div w:id="475415594">
              <w:marLeft w:val="0"/>
              <w:marRight w:val="0"/>
              <w:marTop w:val="0"/>
              <w:marBottom w:val="0"/>
              <w:divBdr>
                <w:top w:val="none" w:sz="0" w:space="0" w:color="auto"/>
                <w:left w:val="none" w:sz="0" w:space="0" w:color="auto"/>
                <w:bottom w:val="none" w:sz="0" w:space="0" w:color="auto"/>
                <w:right w:val="none" w:sz="0" w:space="0" w:color="auto"/>
              </w:divBdr>
            </w:div>
            <w:div w:id="161898697">
              <w:marLeft w:val="0"/>
              <w:marRight w:val="0"/>
              <w:marTop w:val="0"/>
              <w:marBottom w:val="0"/>
              <w:divBdr>
                <w:top w:val="none" w:sz="0" w:space="0" w:color="auto"/>
                <w:left w:val="none" w:sz="0" w:space="0" w:color="auto"/>
                <w:bottom w:val="none" w:sz="0" w:space="0" w:color="auto"/>
                <w:right w:val="none" w:sz="0" w:space="0" w:color="auto"/>
              </w:divBdr>
            </w:div>
            <w:div w:id="372274099">
              <w:marLeft w:val="0"/>
              <w:marRight w:val="0"/>
              <w:marTop w:val="0"/>
              <w:marBottom w:val="0"/>
              <w:divBdr>
                <w:top w:val="none" w:sz="0" w:space="0" w:color="auto"/>
                <w:left w:val="none" w:sz="0" w:space="0" w:color="auto"/>
                <w:bottom w:val="none" w:sz="0" w:space="0" w:color="auto"/>
                <w:right w:val="none" w:sz="0" w:space="0" w:color="auto"/>
              </w:divBdr>
            </w:div>
            <w:div w:id="1227104346">
              <w:marLeft w:val="0"/>
              <w:marRight w:val="0"/>
              <w:marTop w:val="0"/>
              <w:marBottom w:val="0"/>
              <w:divBdr>
                <w:top w:val="none" w:sz="0" w:space="0" w:color="auto"/>
                <w:left w:val="none" w:sz="0" w:space="0" w:color="auto"/>
                <w:bottom w:val="none" w:sz="0" w:space="0" w:color="auto"/>
                <w:right w:val="none" w:sz="0" w:space="0" w:color="auto"/>
              </w:divBdr>
            </w:div>
            <w:div w:id="646399903">
              <w:marLeft w:val="0"/>
              <w:marRight w:val="0"/>
              <w:marTop w:val="0"/>
              <w:marBottom w:val="0"/>
              <w:divBdr>
                <w:top w:val="none" w:sz="0" w:space="0" w:color="auto"/>
                <w:left w:val="none" w:sz="0" w:space="0" w:color="auto"/>
                <w:bottom w:val="none" w:sz="0" w:space="0" w:color="auto"/>
                <w:right w:val="none" w:sz="0" w:space="0" w:color="auto"/>
              </w:divBdr>
            </w:div>
            <w:div w:id="858468312">
              <w:marLeft w:val="0"/>
              <w:marRight w:val="0"/>
              <w:marTop w:val="0"/>
              <w:marBottom w:val="0"/>
              <w:divBdr>
                <w:top w:val="none" w:sz="0" w:space="0" w:color="auto"/>
                <w:left w:val="none" w:sz="0" w:space="0" w:color="auto"/>
                <w:bottom w:val="none" w:sz="0" w:space="0" w:color="auto"/>
                <w:right w:val="none" w:sz="0" w:space="0" w:color="auto"/>
              </w:divBdr>
            </w:div>
            <w:div w:id="2124767819">
              <w:marLeft w:val="0"/>
              <w:marRight w:val="0"/>
              <w:marTop w:val="0"/>
              <w:marBottom w:val="0"/>
              <w:divBdr>
                <w:top w:val="none" w:sz="0" w:space="0" w:color="auto"/>
                <w:left w:val="none" w:sz="0" w:space="0" w:color="auto"/>
                <w:bottom w:val="none" w:sz="0" w:space="0" w:color="auto"/>
                <w:right w:val="none" w:sz="0" w:space="0" w:color="auto"/>
              </w:divBdr>
            </w:div>
            <w:div w:id="2088265775">
              <w:marLeft w:val="0"/>
              <w:marRight w:val="0"/>
              <w:marTop w:val="0"/>
              <w:marBottom w:val="0"/>
              <w:divBdr>
                <w:top w:val="none" w:sz="0" w:space="0" w:color="auto"/>
                <w:left w:val="none" w:sz="0" w:space="0" w:color="auto"/>
                <w:bottom w:val="none" w:sz="0" w:space="0" w:color="auto"/>
                <w:right w:val="none" w:sz="0" w:space="0" w:color="auto"/>
              </w:divBdr>
            </w:div>
            <w:div w:id="177890722">
              <w:marLeft w:val="0"/>
              <w:marRight w:val="0"/>
              <w:marTop w:val="0"/>
              <w:marBottom w:val="0"/>
              <w:divBdr>
                <w:top w:val="none" w:sz="0" w:space="0" w:color="auto"/>
                <w:left w:val="none" w:sz="0" w:space="0" w:color="auto"/>
                <w:bottom w:val="none" w:sz="0" w:space="0" w:color="auto"/>
                <w:right w:val="none" w:sz="0" w:space="0" w:color="auto"/>
              </w:divBdr>
            </w:div>
            <w:div w:id="753747619">
              <w:marLeft w:val="0"/>
              <w:marRight w:val="0"/>
              <w:marTop w:val="0"/>
              <w:marBottom w:val="0"/>
              <w:divBdr>
                <w:top w:val="none" w:sz="0" w:space="0" w:color="auto"/>
                <w:left w:val="none" w:sz="0" w:space="0" w:color="auto"/>
                <w:bottom w:val="none" w:sz="0" w:space="0" w:color="auto"/>
                <w:right w:val="none" w:sz="0" w:space="0" w:color="auto"/>
              </w:divBdr>
            </w:div>
            <w:div w:id="46148333">
              <w:marLeft w:val="0"/>
              <w:marRight w:val="0"/>
              <w:marTop w:val="0"/>
              <w:marBottom w:val="0"/>
              <w:divBdr>
                <w:top w:val="none" w:sz="0" w:space="0" w:color="auto"/>
                <w:left w:val="none" w:sz="0" w:space="0" w:color="auto"/>
                <w:bottom w:val="none" w:sz="0" w:space="0" w:color="auto"/>
                <w:right w:val="none" w:sz="0" w:space="0" w:color="auto"/>
              </w:divBdr>
            </w:div>
            <w:div w:id="1376540697">
              <w:marLeft w:val="0"/>
              <w:marRight w:val="0"/>
              <w:marTop w:val="0"/>
              <w:marBottom w:val="0"/>
              <w:divBdr>
                <w:top w:val="none" w:sz="0" w:space="0" w:color="auto"/>
                <w:left w:val="none" w:sz="0" w:space="0" w:color="auto"/>
                <w:bottom w:val="none" w:sz="0" w:space="0" w:color="auto"/>
                <w:right w:val="none" w:sz="0" w:space="0" w:color="auto"/>
              </w:divBdr>
            </w:div>
            <w:div w:id="1641769169">
              <w:marLeft w:val="0"/>
              <w:marRight w:val="0"/>
              <w:marTop w:val="0"/>
              <w:marBottom w:val="0"/>
              <w:divBdr>
                <w:top w:val="none" w:sz="0" w:space="0" w:color="auto"/>
                <w:left w:val="none" w:sz="0" w:space="0" w:color="auto"/>
                <w:bottom w:val="none" w:sz="0" w:space="0" w:color="auto"/>
                <w:right w:val="none" w:sz="0" w:space="0" w:color="auto"/>
              </w:divBdr>
            </w:div>
            <w:div w:id="1058044433">
              <w:marLeft w:val="0"/>
              <w:marRight w:val="0"/>
              <w:marTop w:val="0"/>
              <w:marBottom w:val="0"/>
              <w:divBdr>
                <w:top w:val="none" w:sz="0" w:space="0" w:color="auto"/>
                <w:left w:val="none" w:sz="0" w:space="0" w:color="auto"/>
                <w:bottom w:val="none" w:sz="0" w:space="0" w:color="auto"/>
                <w:right w:val="none" w:sz="0" w:space="0" w:color="auto"/>
              </w:divBdr>
            </w:div>
            <w:div w:id="188183719">
              <w:marLeft w:val="0"/>
              <w:marRight w:val="0"/>
              <w:marTop w:val="0"/>
              <w:marBottom w:val="0"/>
              <w:divBdr>
                <w:top w:val="none" w:sz="0" w:space="0" w:color="auto"/>
                <w:left w:val="none" w:sz="0" w:space="0" w:color="auto"/>
                <w:bottom w:val="none" w:sz="0" w:space="0" w:color="auto"/>
                <w:right w:val="none" w:sz="0" w:space="0" w:color="auto"/>
              </w:divBdr>
            </w:div>
            <w:div w:id="1325621469">
              <w:marLeft w:val="0"/>
              <w:marRight w:val="0"/>
              <w:marTop w:val="0"/>
              <w:marBottom w:val="0"/>
              <w:divBdr>
                <w:top w:val="none" w:sz="0" w:space="0" w:color="auto"/>
                <w:left w:val="none" w:sz="0" w:space="0" w:color="auto"/>
                <w:bottom w:val="none" w:sz="0" w:space="0" w:color="auto"/>
                <w:right w:val="none" w:sz="0" w:space="0" w:color="auto"/>
              </w:divBdr>
            </w:div>
            <w:div w:id="855120722">
              <w:marLeft w:val="0"/>
              <w:marRight w:val="0"/>
              <w:marTop w:val="0"/>
              <w:marBottom w:val="0"/>
              <w:divBdr>
                <w:top w:val="none" w:sz="0" w:space="0" w:color="auto"/>
                <w:left w:val="none" w:sz="0" w:space="0" w:color="auto"/>
                <w:bottom w:val="none" w:sz="0" w:space="0" w:color="auto"/>
                <w:right w:val="none" w:sz="0" w:space="0" w:color="auto"/>
              </w:divBdr>
            </w:div>
            <w:div w:id="721100760">
              <w:marLeft w:val="0"/>
              <w:marRight w:val="0"/>
              <w:marTop w:val="0"/>
              <w:marBottom w:val="0"/>
              <w:divBdr>
                <w:top w:val="none" w:sz="0" w:space="0" w:color="auto"/>
                <w:left w:val="none" w:sz="0" w:space="0" w:color="auto"/>
                <w:bottom w:val="none" w:sz="0" w:space="0" w:color="auto"/>
                <w:right w:val="none" w:sz="0" w:space="0" w:color="auto"/>
              </w:divBdr>
            </w:div>
            <w:div w:id="599069253">
              <w:marLeft w:val="0"/>
              <w:marRight w:val="0"/>
              <w:marTop w:val="0"/>
              <w:marBottom w:val="0"/>
              <w:divBdr>
                <w:top w:val="none" w:sz="0" w:space="0" w:color="auto"/>
                <w:left w:val="none" w:sz="0" w:space="0" w:color="auto"/>
                <w:bottom w:val="none" w:sz="0" w:space="0" w:color="auto"/>
                <w:right w:val="none" w:sz="0" w:space="0" w:color="auto"/>
              </w:divBdr>
            </w:div>
            <w:div w:id="1631545490">
              <w:marLeft w:val="0"/>
              <w:marRight w:val="0"/>
              <w:marTop w:val="0"/>
              <w:marBottom w:val="0"/>
              <w:divBdr>
                <w:top w:val="none" w:sz="0" w:space="0" w:color="auto"/>
                <w:left w:val="none" w:sz="0" w:space="0" w:color="auto"/>
                <w:bottom w:val="none" w:sz="0" w:space="0" w:color="auto"/>
                <w:right w:val="none" w:sz="0" w:space="0" w:color="auto"/>
              </w:divBdr>
            </w:div>
            <w:div w:id="1584097615">
              <w:marLeft w:val="0"/>
              <w:marRight w:val="0"/>
              <w:marTop w:val="0"/>
              <w:marBottom w:val="0"/>
              <w:divBdr>
                <w:top w:val="none" w:sz="0" w:space="0" w:color="auto"/>
                <w:left w:val="none" w:sz="0" w:space="0" w:color="auto"/>
                <w:bottom w:val="none" w:sz="0" w:space="0" w:color="auto"/>
                <w:right w:val="none" w:sz="0" w:space="0" w:color="auto"/>
              </w:divBdr>
            </w:div>
            <w:div w:id="457182298">
              <w:marLeft w:val="0"/>
              <w:marRight w:val="0"/>
              <w:marTop w:val="0"/>
              <w:marBottom w:val="0"/>
              <w:divBdr>
                <w:top w:val="none" w:sz="0" w:space="0" w:color="auto"/>
                <w:left w:val="none" w:sz="0" w:space="0" w:color="auto"/>
                <w:bottom w:val="none" w:sz="0" w:space="0" w:color="auto"/>
                <w:right w:val="none" w:sz="0" w:space="0" w:color="auto"/>
              </w:divBdr>
            </w:div>
            <w:div w:id="1712803991">
              <w:marLeft w:val="0"/>
              <w:marRight w:val="0"/>
              <w:marTop w:val="0"/>
              <w:marBottom w:val="0"/>
              <w:divBdr>
                <w:top w:val="none" w:sz="0" w:space="0" w:color="auto"/>
                <w:left w:val="none" w:sz="0" w:space="0" w:color="auto"/>
                <w:bottom w:val="none" w:sz="0" w:space="0" w:color="auto"/>
                <w:right w:val="none" w:sz="0" w:space="0" w:color="auto"/>
              </w:divBdr>
            </w:div>
            <w:div w:id="1225024107">
              <w:marLeft w:val="0"/>
              <w:marRight w:val="0"/>
              <w:marTop w:val="0"/>
              <w:marBottom w:val="0"/>
              <w:divBdr>
                <w:top w:val="none" w:sz="0" w:space="0" w:color="auto"/>
                <w:left w:val="none" w:sz="0" w:space="0" w:color="auto"/>
                <w:bottom w:val="none" w:sz="0" w:space="0" w:color="auto"/>
                <w:right w:val="none" w:sz="0" w:space="0" w:color="auto"/>
              </w:divBdr>
            </w:div>
            <w:div w:id="1285698223">
              <w:marLeft w:val="0"/>
              <w:marRight w:val="0"/>
              <w:marTop w:val="0"/>
              <w:marBottom w:val="0"/>
              <w:divBdr>
                <w:top w:val="none" w:sz="0" w:space="0" w:color="auto"/>
                <w:left w:val="none" w:sz="0" w:space="0" w:color="auto"/>
                <w:bottom w:val="none" w:sz="0" w:space="0" w:color="auto"/>
                <w:right w:val="none" w:sz="0" w:space="0" w:color="auto"/>
              </w:divBdr>
            </w:div>
            <w:div w:id="147331265">
              <w:marLeft w:val="0"/>
              <w:marRight w:val="0"/>
              <w:marTop w:val="0"/>
              <w:marBottom w:val="0"/>
              <w:divBdr>
                <w:top w:val="none" w:sz="0" w:space="0" w:color="auto"/>
                <w:left w:val="none" w:sz="0" w:space="0" w:color="auto"/>
                <w:bottom w:val="none" w:sz="0" w:space="0" w:color="auto"/>
                <w:right w:val="none" w:sz="0" w:space="0" w:color="auto"/>
              </w:divBdr>
            </w:div>
            <w:div w:id="797915959">
              <w:marLeft w:val="0"/>
              <w:marRight w:val="0"/>
              <w:marTop w:val="0"/>
              <w:marBottom w:val="0"/>
              <w:divBdr>
                <w:top w:val="none" w:sz="0" w:space="0" w:color="auto"/>
                <w:left w:val="none" w:sz="0" w:space="0" w:color="auto"/>
                <w:bottom w:val="none" w:sz="0" w:space="0" w:color="auto"/>
                <w:right w:val="none" w:sz="0" w:space="0" w:color="auto"/>
              </w:divBdr>
            </w:div>
            <w:div w:id="1327326351">
              <w:marLeft w:val="0"/>
              <w:marRight w:val="0"/>
              <w:marTop w:val="0"/>
              <w:marBottom w:val="0"/>
              <w:divBdr>
                <w:top w:val="none" w:sz="0" w:space="0" w:color="auto"/>
                <w:left w:val="none" w:sz="0" w:space="0" w:color="auto"/>
                <w:bottom w:val="none" w:sz="0" w:space="0" w:color="auto"/>
                <w:right w:val="none" w:sz="0" w:space="0" w:color="auto"/>
              </w:divBdr>
            </w:div>
            <w:div w:id="1541014822">
              <w:marLeft w:val="0"/>
              <w:marRight w:val="0"/>
              <w:marTop w:val="0"/>
              <w:marBottom w:val="0"/>
              <w:divBdr>
                <w:top w:val="none" w:sz="0" w:space="0" w:color="auto"/>
                <w:left w:val="none" w:sz="0" w:space="0" w:color="auto"/>
                <w:bottom w:val="none" w:sz="0" w:space="0" w:color="auto"/>
                <w:right w:val="none" w:sz="0" w:space="0" w:color="auto"/>
              </w:divBdr>
            </w:div>
            <w:div w:id="517161910">
              <w:marLeft w:val="0"/>
              <w:marRight w:val="0"/>
              <w:marTop w:val="0"/>
              <w:marBottom w:val="0"/>
              <w:divBdr>
                <w:top w:val="none" w:sz="0" w:space="0" w:color="auto"/>
                <w:left w:val="none" w:sz="0" w:space="0" w:color="auto"/>
                <w:bottom w:val="none" w:sz="0" w:space="0" w:color="auto"/>
                <w:right w:val="none" w:sz="0" w:space="0" w:color="auto"/>
              </w:divBdr>
            </w:div>
            <w:div w:id="827133123">
              <w:marLeft w:val="0"/>
              <w:marRight w:val="0"/>
              <w:marTop w:val="0"/>
              <w:marBottom w:val="0"/>
              <w:divBdr>
                <w:top w:val="none" w:sz="0" w:space="0" w:color="auto"/>
                <w:left w:val="none" w:sz="0" w:space="0" w:color="auto"/>
                <w:bottom w:val="none" w:sz="0" w:space="0" w:color="auto"/>
                <w:right w:val="none" w:sz="0" w:space="0" w:color="auto"/>
              </w:divBdr>
            </w:div>
            <w:div w:id="375281758">
              <w:marLeft w:val="0"/>
              <w:marRight w:val="0"/>
              <w:marTop w:val="0"/>
              <w:marBottom w:val="0"/>
              <w:divBdr>
                <w:top w:val="none" w:sz="0" w:space="0" w:color="auto"/>
                <w:left w:val="none" w:sz="0" w:space="0" w:color="auto"/>
                <w:bottom w:val="none" w:sz="0" w:space="0" w:color="auto"/>
                <w:right w:val="none" w:sz="0" w:space="0" w:color="auto"/>
              </w:divBdr>
            </w:div>
            <w:div w:id="555438685">
              <w:marLeft w:val="0"/>
              <w:marRight w:val="0"/>
              <w:marTop w:val="0"/>
              <w:marBottom w:val="0"/>
              <w:divBdr>
                <w:top w:val="none" w:sz="0" w:space="0" w:color="auto"/>
                <w:left w:val="none" w:sz="0" w:space="0" w:color="auto"/>
                <w:bottom w:val="none" w:sz="0" w:space="0" w:color="auto"/>
                <w:right w:val="none" w:sz="0" w:space="0" w:color="auto"/>
              </w:divBdr>
            </w:div>
            <w:div w:id="1364015670">
              <w:marLeft w:val="0"/>
              <w:marRight w:val="0"/>
              <w:marTop w:val="0"/>
              <w:marBottom w:val="0"/>
              <w:divBdr>
                <w:top w:val="none" w:sz="0" w:space="0" w:color="auto"/>
                <w:left w:val="none" w:sz="0" w:space="0" w:color="auto"/>
                <w:bottom w:val="none" w:sz="0" w:space="0" w:color="auto"/>
                <w:right w:val="none" w:sz="0" w:space="0" w:color="auto"/>
              </w:divBdr>
            </w:div>
            <w:div w:id="962541066">
              <w:marLeft w:val="0"/>
              <w:marRight w:val="0"/>
              <w:marTop w:val="0"/>
              <w:marBottom w:val="0"/>
              <w:divBdr>
                <w:top w:val="none" w:sz="0" w:space="0" w:color="auto"/>
                <w:left w:val="none" w:sz="0" w:space="0" w:color="auto"/>
                <w:bottom w:val="none" w:sz="0" w:space="0" w:color="auto"/>
                <w:right w:val="none" w:sz="0" w:space="0" w:color="auto"/>
              </w:divBdr>
            </w:div>
            <w:div w:id="918947031">
              <w:marLeft w:val="0"/>
              <w:marRight w:val="0"/>
              <w:marTop w:val="0"/>
              <w:marBottom w:val="0"/>
              <w:divBdr>
                <w:top w:val="none" w:sz="0" w:space="0" w:color="auto"/>
                <w:left w:val="none" w:sz="0" w:space="0" w:color="auto"/>
                <w:bottom w:val="none" w:sz="0" w:space="0" w:color="auto"/>
                <w:right w:val="none" w:sz="0" w:space="0" w:color="auto"/>
              </w:divBdr>
            </w:div>
            <w:div w:id="914626995">
              <w:marLeft w:val="0"/>
              <w:marRight w:val="0"/>
              <w:marTop w:val="0"/>
              <w:marBottom w:val="0"/>
              <w:divBdr>
                <w:top w:val="none" w:sz="0" w:space="0" w:color="auto"/>
                <w:left w:val="none" w:sz="0" w:space="0" w:color="auto"/>
                <w:bottom w:val="none" w:sz="0" w:space="0" w:color="auto"/>
                <w:right w:val="none" w:sz="0" w:space="0" w:color="auto"/>
              </w:divBdr>
            </w:div>
            <w:div w:id="1791627513">
              <w:marLeft w:val="0"/>
              <w:marRight w:val="0"/>
              <w:marTop w:val="0"/>
              <w:marBottom w:val="0"/>
              <w:divBdr>
                <w:top w:val="none" w:sz="0" w:space="0" w:color="auto"/>
                <w:left w:val="none" w:sz="0" w:space="0" w:color="auto"/>
                <w:bottom w:val="none" w:sz="0" w:space="0" w:color="auto"/>
                <w:right w:val="none" w:sz="0" w:space="0" w:color="auto"/>
              </w:divBdr>
            </w:div>
            <w:div w:id="762144250">
              <w:marLeft w:val="0"/>
              <w:marRight w:val="0"/>
              <w:marTop w:val="0"/>
              <w:marBottom w:val="0"/>
              <w:divBdr>
                <w:top w:val="none" w:sz="0" w:space="0" w:color="auto"/>
                <w:left w:val="none" w:sz="0" w:space="0" w:color="auto"/>
                <w:bottom w:val="none" w:sz="0" w:space="0" w:color="auto"/>
                <w:right w:val="none" w:sz="0" w:space="0" w:color="auto"/>
              </w:divBdr>
            </w:div>
            <w:div w:id="1155025296">
              <w:marLeft w:val="0"/>
              <w:marRight w:val="0"/>
              <w:marTop w:val="0"/>
              <w:marBottom w:val="0"/>
              <w:divBdr>
                <w:top w:val="none" w:sz="0" w:space="0" w:color="auto"/>
                <w:left w:val="none" w:sz="0" w:space="0" w:color="auto"/>
                <w:bottom w:val="none" w:sz="0" w:space="0" w:color="auto"/>
                <w:right w:val="none" w:sz="0" w:space="0" w:color="auto"/>
              </w:divBdr>
            </w:div>
            <w:div w:id="861474792">
              <w:marLeft w:val="0"/>
              <w:marRight w:val="0"/>
              <w:marTop w:val="0"/>
              <w:marBottom w:val="0"/>
              <w:divBdr>
                <w:top w:val="none" w:sz="0" w:space="0" w:color="auto"/>
                <w:left w:val="none" w:sz="0" w:space="0" w:color="auto"/>
                <w:bottom w:val="none" w:sz="0" w:space="0" w:color="auto"/>
                <w:right w:val="none" w:sz="0" w:space="0" w:color="auto"/>
              </w:divBdr>
            </w:div>
            <w:div w:id="939407540">
              <w:marLeft w:val="0"/>
              <w:marRight w:val="0"/>
              <w:marTop w:val="0"/>
              <w:marBottom w:val="0"/>
              <w:divBdr>
                <w:top w:val="none" w:sz="0" w:space="0" w:color="auto"/>
                <w:left w:val="none" w:sz="0" w:space="0" w:color="auto"/>
                <w:bottom w:val="none" w:sz="0" w:space="0" w:color="auto"/>
                <w:right w:val="none" w:sz="0" w:space="0" w:color="auto"/>
              </w:divBdr>
            </w:div>
            <w:div w:id="1769349458">
              <w:marLeft w:val="0"/>
              <w:marRight w:val="0"/>
              <w:marTop w:val="0"/>
              <w:marBottom w:val="0"/>
              <w:divBdr>
                <w:top w:val="none" w:sz="0" w:space="0" w:color="auto"/>
                <w:left w:val="none" w:sz="0" w:space="0" w:color="auto"/>
                <w:bottom w:val="none" w:sz="0" w:space="0" w:color="auto"/>
                <w:right w:val="none" w:sz="0" w:space="0" w:color="auto"/>
              </w:divBdr>
            </w:div>
            <w:div w:id="1499618574">
              <w:marLeft w:val="0"/>
              <w:marRight w:val="0"/>
              <w:marTop w:val="0"/>
              <w:marBottom w:val="0"/>
              <w:divBdr>
                <w:top w:val="none" w:sz="0" w:space="0" w:color="auto"/>
                <w:left w:val="none" w:sz="0" w:space="0" w:color="auto"/>
                <w:bottom w:val="none" w:sz="0" w:space="0" w:color="auto"/>
                <w:right w:val="none" w:sz="0" w:space="0" w:color="auto"/>
              </w:divBdr>
            </w:div>
            <w:div w:id="2022276834">
              <w:marLeft w:val="0"/>
              <w:marRight w:val="0"/>
              <w:marTop w:val="0"/>
              <w:marBottom w:val="0"/>
              <w:divBdr>
                <w:top w:val="none" w:sz="0" w:space="0" w:color="auto"/>
                <w:left w:val="none" w:sz="0" w:space="0" w:color="auto"/>
                <w:bottom w:val="none" w:sz="0" w:space="0" w:color="auto"/>
                <w:right w:val="none" w:sz="0" w:space="0" w:color="auto"/>
              </w:divBdr>
            </w:div>
            <w:div w:id="1557009013">
              <w:marLeft w:val="0"/>
              <w:marRight w:val="0"/>
              <w:marTop w:val="0"/>
              <w:marBottom w:val="0"/>
              <w:divBdr>
                <w:top w:val="none" w:sz="0" w:space="0" w:color="auto"/>
                <w:left w:val="none" w:sz="0" w:space="0" w:color="auto"/>
                <w:bottom w:val="none" w:sz="0" w:space="0" w:color="auto"/>
                <w:right w:val="none" w:sz="0" w:space="0" w:color="auto"/>
              </w:divBdr>
            </w:div>
            <w:div w:id="814104885">
              <w:marLeft w:val="0"/>
              <w:marRight w:val="0"/>
              <w:marTop w:val="0"/>
              <w:marBottom w:val="0"/>
              <w:divBdr>
                <w:top w:val="none" w:sz="0" w:space="0" w:color="auto"/>
                <w:left w:val="none" w:sz="0" w:space="0" w:color="auto"/>
                <w:bottom w:val="none" w:sz="0" w:space="0" w:color="auto"/>
                <w:right w:val="none" w:sz="0" w:space="0" w:color="auto"/>
              </w:divBdr>
            </w:div>
            <w:div w:id="677076508">
              <w:marLeft w:val="0"/>
              <w:marRight w:val="0"/>
              <w:marTop w:val="0"/>
              <w:marBottom w:val="0"/>
              <w:divBdr>
                <w:top w:val="none" w:sz="0" w:space="0" w:color="auto"/>
                <w:left w:val="none" w:sz="0" w:space="0" w:color="auto"/>
                <w:bottom w:val="none" w:sz="0" w:space="0" w:color="auto"/>
                <w:right w:val="none" w:sz="0" w:space="0" w:color="auto"/>
              </w:divBdr>
            </w:div>
            <w:div w:id="2142183271">
              <w:marLeft w:val="0"/>
              <w:marRight w:val="0"/>
              <w:marTop w:val="0"/>
              <w:marBottom w:val="0"/>
              <w:divBdr>
                <w:top w:val="none" w:sz="0" w:space="0" w:color="auto"/>
                <w:left w:val="none" w:sz="0" w:space="0" w:color="auto"/>
                <w:bottom w:val="none" w:sz="0" w:space="0" w:color="auto"/>
                <w:right w:val="none" w:sz="0" w:space="0" w:color="auto"/>
              </w:divBdr>
            </w:div>
            <w:div w:id="1314601719">
              <w:marLeft w:val="0"/>
              <w:marRight w:val="0"/>
              <w:marTop w:val="0"/>
              <w:marBottom w:val="0"/>
              <w:divBdr>
                <w:top w:val="none" w:sz="0" w:space="0" w:color="auto"/>
                <w:left w:val="none" w:sz="0" w:space="0" w:color="auto"/>
                <w:bottom w:val="none" w:sz="0" w:space="0" w:color="auto"/>
                <w:right w:val="none" w:sz="0" w:space="0" w:color="auto"/>
              </w:divBdr>
            </w:div>
            <w:div w:id="698551617">
              <w:marLeft w:val="0"/>
              <w:marRight w:val="0"/>
              <w:marTop w:val="0"/>
              <w:marBottom w:val="0"/>
              <w:divBdr>
                <w:top w:val="none" w:sz="0" w:space="0" w:color="auto"/>
                <w:left w:val="none" w:sz="0" w:space="0" w:color="auto"/>
                <w:bottom w:val="none" w:sz="0" w:space="0" w:color="auto"/>
                <w:right w:val="none" w:sz="0" w:space="0" w:color="auto"/>
              </w:divBdr>
            </w:div>
            <w:div w:id="2134323567">
              <w:marLeft w:val="0"/>
              <w:marRight w:val="0"/>
              <w:marTop w:val="0"/>
              <w:marBottom w:val="0"/>
              <w:divBdr>
                <w:top w:val="none" w:sz="0" w:space="0" w:color="auto"/>
                <w:left w:val="none" w:sz="0" w:space="0" w:color="auto"/>
                <w:bottom w:val="none" w:sz="0" w:space="0" w:color="auto"/>
                <w:right w:val="none" w:sz="0" w:space="0" w:color="auto"/>
              </w:divBdr>
            </w:div>
            <w:div w:id="390350447">
              <w:marLeft w:val="0"/>
              <w:marRight w:val="0"/>
              <w:marTop w:val="0"/>
              <w:marBottom w:val="0"/>
              <w:divBdr>
                <w:top w:val="none" w:sz="0" w:space="0" w:color="auto"/>
                <w:left w:val="none" w:sz="0" w:space="0" w:color="auto"/>
                <w:bottom w:val="none" w:sz="0" w:space="0" w:color="auto"/>
                <w:right w:val="none" w:sz="0" w:space="0" w:color="auto"/>
              </w:divBdr>
            </w:div>
            <w:div w:id="987051024">
              <w:marLeft w:val="0"/>
              <w:marRight w:val="0"/>
              <w:marTop w:val="0"/>
              <w:marBottom w:val="0"/>
              <w:divBdr>
                <w:top w:val="none" w:sz="0" w:space="0" w:color="auto"/>
                <w:left w:val="none" w:sz="0" w:space="0" w:color="auto"/>
                <w:bottom w:val="none" w:sz="0" w:space="0" w:color="auto"/>
                <w:right w:val="none" w:sz="0" w:space="0" w:color="auto"/>
              </w:divBdr>
            </w:div>
            <w:div w:id="1921332200">
              <w:marLeft w:val="0"/>
              <w:marRight w:val="0"/>
              <w:marTop w:val="0"/>
              <w:marBottom w:val="0"/>
              <w:divBdr>
                <w:top w:val="none" w:sz="0" w:space="0" w:color="auto"/>
                <w:left w:val="none" w:sz="0" w:space="0" w:color="auto"/>
                <w:bottom w:val="none" w:sz="0" w:space="0" w:color="auto"/>
                <w:right w:val="none" w:sz="0" w:space="0" w:color="auto"/>
              </w:divBdr>
            </w:div>
            <w:div w:id="1800149969">
              <w:marLeft w:val="0"/>
              <w:marRight w:val="0"/>
              <w:marTop w:val="0"/>
              <w:marBottom w:val="0"/>
              <w:divBdr>
                <w:top w:val="none" w:sz="0" w:space="0" w:color="auto"/>
                <w:left w:val="none" w:sz="0" w:space="0" w:color="auto"/>
                <w:bottom w:val="none" w:sz="0" w:space="0" w:color="auto"/>
                <w:right w:val="none" w:sz="0" w:space="0" w:color="auto"/>
              </w:divBdr>
            </w:div>
            <w:div w:id="1055352828">
              <w:marLeft w:val="0"/>
              <w:marRight w:val="0"/>
              <w:marTop w:val="0"/>
              <w:marBottom w:val="0"/>
              <w:divBdr>
                <w:top w:val="none" w:sz="0" w:space="0" w:color="auto"/>
                <w:left w:val="none" w:sz="0" w:space="0" w:color="auto"/>
                <w:bottom w:val="none" w:sz="0" w:space="0" w:color="auto"/>
                <w:right w:val="none" w:sz="0" w:space="0" w:color="auto"/>
              </w:divBdr>
            </w:div>
            <w:div w:id="1554611736">
              <w:marLeft w:val="0"/>
              <w:marRight w:val="0"/>
              <w:marTop w:val="0"/>
              <w:marBottom w:val="0"/>
              <w:divBdr>
                <w:top w:val="none" w:sz="0" w:space="0" w:color="auto"/>
                <w:left w:val="none" w:sz="0" w:space="0" w:color="auto"/>
                <w:bottom w:val="none" w:sz="0" w:space="0" w:color="auto"/>
                <w:right w:val="none" w:sz="0" w:space="0" w:color="auto"/>
              </w:divBdr>
            </w:div>
            <w:div w:id="154106106">
              <w:marLeft w:val="0"/>
              <w:marRight w:val="0"/>
              <w:marTop w:val="0"/>
              <w:marBottom w:val="0"/>
              <w:divBdr>
                <w:top w:val="none" w:sz="0" w:space="0" w:color="auto"/>
                <w:left w:val="none" w:sz="0" w:space="0" w:color="auto"/>
                <w:bottom w:val="none" w:sz="0" w:space="0" w:color="auto"/>
                <w:right w:val="none" w:sz="0" w:space="0" w:color="auto"/>
              </w:divBdr>
            </w:div>
            <w:div w:id="839127793">
              <w:marLeft w:val="0"/>
              <w:marRight w:val="0"/>
              <w:marTop w:val="0"/>
              <w:marBottom w:val="0"/>
              <w:divBdr>
                <w:top w:val="none" w:sz="0" w:space="0" w:color="auto"/>
                <w:left w:val="none" w:sz="0" w:space="0" w:color="auto"/>
                <w:bottom w:val="none" w:sz="0" w:space="0" w:color="auto"/>
                <w:right w:val="none" w:sz="0" w:space="0" w:color="auto"/>
              </w:divBdr>
            </w:div>
            <w:div w:id="910778239">
              <w:marLeft w:val="0"/>
              <w:marRight w:val="0"/>
              <w:marTop w:val="0"/>
              <w:marBottom w:val="0"/>
              <w:divBdr>
                <w:top w:val="none" w:sz="0" w:space="0" w:color="auto"/>
                <w:left w:val="none" w:sz="0" w:space="0" w:color="auto"/>
                <w:bottom w:val="none" w:sz="0" w:space="0" w:color="auto"/>
                <w:right w:val="none" w:sz="0" w:space="0" w:color="auto"/>
              </w:divBdr>
            </w:div>
            <w:div w:id="560143504">
              <w:marLeft w:val="0"/>
              <w:marRight w:val="0"/>
              <w:marTop w:val="0"/>
              <w:marBottom w:val="0"/>
              <w:divBdr>
                <w:top w:val="none" w:sz="0" w:space="0" w:color="auto"/>
                <w:left w:val="none" w:sz="0" w:space="0" w:color="auto"/>
                <w:bottom w:val="none" w:sz="0" w:space="0" w:color="auto"/>
                <w:right w:val="none" w:sz="0" w:space="0" w:color="auto"/>
              </w:divBdr>
            </w:div>
            <w:div w:id="1624145077">
              <w:marLeft w:val="0"/>
              <w:marRight w:val="0"/>
              <w:marTop w:val="0"/>
              <w:marBottom w:val="0"/>
              <w:divBdr>
                <w:top w:val="none" w:sz="0" w:space="0" w:color="auto"/>
                <w:left w:val="none" w:sz="0" w:space="0" w:color="auto"/>
                <w:bottom w:val="none" w:sz="0" w:space="0" w:color="auto"/>
                <w:right w:val="none" w:sz="0" w:space="0" w:color="auto"/>
              </w:divBdr>
            </w:div>
            <w:div w:id="1741168532">
              <w:marLeft w:val="0"/>
              <w:marRight w:val="0"/>
              <w:marTop w:val="0"/>
              <w:marBottom w:val="0"/>
              <w:divBdr>
                <w:top w:val="none" w:sz="0" w:space="0" w:color="auto"/>
                <w:left w:val="none" w:sz="0" w:space="0" w:color="auto"/>
                <w:bottom w:val="none" w:sz="0" w:space="0" w:color="auto"/>
                <w:right w:val="none" w:sz="0" w:space="0" w:color="auto"/>
              </w:divBdr>
            </w:div>
            <w:div w:id="298927072">
              <w:marLeft w:val="0"/>
              <w:marRight w:val="0"/>
              <w:marTop w:val="0"/>
              <w:marBottom w:val="0"/>
              <w:divBdr>
                <w:top w:val="none" w:sz="0" w:space="0" w:color="auto"/>
                <w:left w:val="none" w:sz="0" w:space="0" w:color="auto"/>
                <w:bottom w:val="none" w:sz="0" w:space="0" w:color="auto"/>
                <w:right w:val="none" w:sz="0" w:space="0" w:color="auto"/>
              </w:divBdr>
            </w:div>
            <w:div w:id="201602296">
              <w:marLeft w:val="0"/>
              <w:marRight w:val="0"/>
              <w:marTop w:val="0"/>
              <w:marBottom w:val="0"/>
              <w:divBdr>
                <w:top w:val="none" w:sz="0" w:space="0" w:color="auto"/>
                <w:left w:val="none" w:sz="0" w:space="0" w:color="auto"/>
                <w:bottom w:val="none" w:sz="0" w:space="0" w:color="auto"/>
                <w:right w:val="none" w:sz="0" w:space="0" w:color="auto"/>
              </w:divBdr>
            </w:div>
            <w:div w:id="615335915">
              <w:marLeft w:val="0"/>
              <w:marRight w:val="0"/>
              <w:marTop w:val="0"/>
              <w:marBottom w:val="0"/>
              <w:divBdr>
                <w:top w:val="none" w:sz="0" w:space="0" w:color="auto"/>
                <w:left w:val="none" w:sz="0" w:space="0" w:color="auto"/>
                <w:bottom w:val="none" w:sz="0" w:space="0" w:color="auto"/>
                <w:right w:val="none" w:sz="0" w:space="0" w:color="auto"/>
              </w:divBdr>
            </w:div>
            <w:div w:id="684095895">
              <w:marLeft w:val="0"/>
              <w:marRight w:val="0"/>
              <w:marTop w:val="0"/>
              <w:marBottom w:val="0"/>
              <w:divBdr>
                <w:top w:val="none" w:sz="0" w:space="0" w:color="auto"/>
                <w:left w:val="none" w:sz="0" w:space="0" w:color="auto"/>
                <w:bottom w:val="none" w:sz="0" w:space="0" w:color="auto"/>
                <w:right w:val="none" w:sz="0" w:space="0" w:color="auto"/>
              </w:divBdr>
            </w:div>
            <w:div w:id="1353606562">
              <w:marLeft w:val="0"/>
              <w:marRight w:val="0"/>
              <w:marTop w:val="0"/>
              <w:marBottom w:val="0"/>
              <w:divBdr>
                <w:top w:val="none" w:sz="0" w:space="0" w:color="auto"/>
                <w:left w:val="none" w:sz="0" w:space="0" w:color="auto"/>
                <w:bottom w:val="none" w:sz="0" w:space="0" w:color="auto"/>
                <w:right w:val="none" w:sz="0" w:space="0" w:color="auto"/>
              </w:divBdr>
            </w:div>
            <w:div w:id="459493451">
              <w:marLeft w:val="0"/>
              <w:marRight w:val="0"/>
              <w:marTop w:val="0"/>
              <w:marBottom w:val="0"/>
              <w:divBdr>
                <w:top w:val="none" w:sz="0" w:space="0" w:color="auto"/>
                <w:left w:val="none" w:sz="0" w:space="0" w:color="auto"/>
                <w:bottom w:val="none" w:sz="0" w:space="0" w:color="auto"/>
                <w:right w:val="none" w:sz="0" w:space="0" w:color="auto"/>
              </w:divBdr>
            </w:div>
            <w:div w:id="1842235469">
              <w:marLeft w:val="0"/>
              <w:marRight w:val="0"/>
              <w:marTop w:val="0"/>
              <w:marBottom w:val="0"/>
              <w:divBdr>
                <w:top w:val="none" w:sz="0" w:space="0" w:color="auto"/>
                <w:left w:val="none" w:sz="0" w:space="0" w:color="auto"/>
                <w:bottom w:val="none" w:sz="0" w:space="0" w:color="auto"/>
                <w:right w:val="none" w:sz="0" w:space="0" w:color="auto"/>
              </w:divBdr>
            </w:div>
            <w:div w:id="1569732118">
              <w:marLeft w:val="0"/>
              <w:marRight w:val="0"/>
              <w:marTop w:val="0"/>
              <w:marBottom w:val="0"/>
              <w:divBdr>
                <w:top w:val="none" w:sz="0" w:space="0" w:color="auto"/>
                <w:left w:val="none" w:sz="0" w:space="0" w:color="auto"/>
                <w:bottom w:val="none" w:sz="0" w:space="0" w:color="auto"/>
                <w:right w:val="none" w:sz="0" w:space="0" w:color="auto"/>
              </w:divBdr>
            </w:div>
            <w:div w:id="1892109128">
              <w:marLeft w:val="0"/>
              <w:marRight w:val="0"/>
              <w:marTop w:val="0"/>
              <w:marBottom w:val="0"/>
              <w:divBdr>
                <w:top w:val="none" w:sz="0" w:space="0" w:color="auto"/>
                <w:left w:val="none" w:sz="0" w:space="0" w:color="auto"/>
                <w:bottom w:val="none" w:sz="0" w:space="0" w:color="auto"/>
                <w:right w:val="none" w:sz="0" w:space="0" w:color="auto"/>
              </w:divBdr>
            </w:div>
            <w:div w:id="774600159">
              <w:marLeft w:val="0"/>
              <w:marRight w:val="0"/>
              <w:marTop w:val="0"/>
              <w:marBottom w:val="0"/>
              <w:divBdr>
                <w:top w:val="none" w:sz="0" w:space="0" w:color="auto"/>
                <w:left w:val="none" w:sz="0" w:space="0" w:color="auto"/>
                <w:bottom w:val="none" w:sz="0" w:space="0" w:color="auto"/>
                <w:right w:val="none" w:sz="0" w:space="0" w:color="auto"/>
              </w:divBdr>
            </w:div>
            <w:div w:id="132215822">
              <w:marLeft w:val="0"/>
              <w:marRight w:val="0"/>
              <w:marTop w:val="0"/>
              <w:marBottom w:val="0"/>
              <w:divBdr>
                <w:top w:val="none" w:sz="0" w:space="0" w:color="auto"/>
                <w:left w:val="none" w:sz="0" w:space="0" w:color="auto"/>
                <w:bottom w:val="none" w:sz="0" w:space="0" w:color="auto"/>
                <w:right w:val="none" w:sz="0" w:space="0" w:color="auto"/>
              </w:divBdr>
            </w:div>
            <w:div w:id="1882981998">
              <w:marLeft w:val="0"/>
              <w:marRight w:val="0"/>
              <w:marTop w:val="0"/>
              <w:marBottom w:val="0"/>
              <w:divBdr>
                <w:top w:val="none" w:sz="0" w:space="0" w:color="auto"/>
                <w:left w:val="none" w:sz="0" w:space="0" w:color="auto"/>
                <w:bottom w:val="none" w:sz="0" w:space="0" w:color="auto"/>
                <w:right w:val="none" w:sz="0" w:space="0" w:color="auto"/>
              </w:divBdr>
            </w:div>
            <w:div w:id="547841408">
              <w:marLeft w:val="0"/>
              <w:marRight w:val="0"/>
              <w:marTop w:val="0"/>
              <w:marBottom w:val="0"/>
              <w:divBdr>
                <w:top w:val="none" w:sz="0" w:space="0" w:color="auto"/>
                <w:left w:val="none" w:sz="0" w:space="0" w:color="auto"/>
                <w:bottom w:val="none" w:sz="0" w:space="0" w:color="auto"/>
                <w:right w:val="none" w:sz="0" w:space="0" w:color="auto"/>
              </w:divBdr>
            </w:div>
            <w:div w:id="2099402269">
              <w:marLeft w:val="0"/>
              <w:marRight w:val="0"/>
              <w:marTop w:val="0"/>
              <w:marBottom w:val="0"/>
              <w:divBdr>
                <w:top w:val="none" w:sz="0" w:space="0" w:color="auto"/>
                <w:left w:val="none" w:sz="0" w:space="0" w:color="auto"/>
                <w:bottom w:val="none" w:sz="0" w:space="0" w:color="auto"/>
                <w:right w:val="none" w:sz="0" w:space="0" w:color="auto"/>
              </w:divBdr>
            </w:div>
            <w:div w:id="1078672783">
              <w:marLeft w:val="0"/>
              <w:marRight w:val="0"/>
              <w:marTop w:val="0"/>
              <w:marBottom w:val="0"/>
              <w:divBdr>
                <w:top w:val="none" w:sz="0" w:space="0" w:color="auto"/>
                <w:left w:val="none" w:sz="0" w:space="0" w:color="auto"/>
                <w:bottom w:val="none" w:sz="0" w:space="0" w:color="auto"/>
                <w:right w:val="none" w:sz="0" w:space="0" w:color="auto"/>
              </w:divBdr>
            </w:div>
            <w:div w:id="558323583">
              <w:marLeft w:val="0"/>
              <w:marRight w:val="0"/>
              <w:marTop w:val="0"/>
              <w:marBottom w:val="0"/>
              <w:divBdr>
                <w:top w:val="none" w:sz="0" w:space="0" w:color="auto"/>
                <w:left w:val="none" w:sz="0" w:space="0" w:color="auto"/>
                <w:bottom w:val="none" w:sz="0" w:space="0" w:color="auto"/>
                <w:right w:val="none" w:sz="0" w:space="0" w:color="auto"/>
              </w:divBdr>
            </w:div>
            <w:div w:id="1110667929">
              <w:marLeft w:val="0"/>
              <w:marRight w:val="0"/>
              <w:marTop w:val="0"/>
              <w:marBottom w:val="0"/>
              <w:divBdr>
                <w:top w:val="none" w:sz="0" w:space="0" w:color="auto"/>
                <w:left w:val="none" w:sz="0" w:space="0" w:color="auto"/>
                <w:bottom w:val="none" w:sz="0" w:space="0" w:color="auto"/>
                <w:right w:val="none" w:sz="0" w:space="0" w:color="auto"/>
              </w:divBdr>
            </w:div>
            <w:div w:id="1891187878">
              <w:marLeft w:val="0"/>
              <w:marRight w:val="0"/>
              <w:marTop w:val="0"/>
              <w:marBottom w:val="0"/>
              <w:divBdr>
                <w:top w:val="none" w:sz="0" w:space="0" w:color="auto"/>
                <w:left w:val="none" w:sz="0" w:space="0" w:color="auto"/>
                <w:bottom w:val="none" w:sz="0" w:space="0" w:color="auto"/>
                <w:right w:val="none" w:sz="0" w:space="0" w:color="auto"/>
              </w:divBdr>
            </w:div>
            <w:div w:id="1414473747">
              <w:marLeft w:val="0"/>
              <w:marRight w:val="0"/>
              <w:marTop w:val="0"/>
              <w:marBottom w:val="0"/>
              <w:divBdr>
                <w:top w:val="none" w:sz="0" w:space="0" w:color="auto"/>
                <w:left w:val="none" w:sz="0" w:space="0" w:color="auto"/>
                <w:bottom w:val="none" w:sz="0" w:space="0" w:color="auto"/>
                <w:right w:val="none" w:sz="0" w:space="0" w:color="auto"/>
              </w:divBdr>
            </w:div>
            <w:div w:id="59712942">
              <w:marLeft w:val="0"/>
              <w:marRight w:val="0"/>
              <w:marTop w:val="0"/>
              <w:marBottom w:val="0"/>
              <w:divBdr>
                <w:top w:val="none" w:sz="0" w:space="0" w:color="auto"/>
                <w:left w:val="none" w:sz="0" w:space="0" w:color="auto"/>
                <w:bottom w:val="none" w:sz="0" w:space="0" w:color="auto"/>
                <w:right w:val="none" w:sz="0" w:space="0" w:color="auto"/>
              </w:divBdr>
            </w:div>
            <w:div w:id="424349740">
              <w:marLeft w:val="0"/>
              <w:marRight w:val="0"/>
              <w:marTop w:val="0"/>
              <w:marBottom w:val="0"/>
              <w:divBdr>
                <w:top w:val="none" w:sz="0" w:space="0" w:color="auto"/>
                <w:left w:val="none" w:sz="0" w:space="0" w:color="auto"/>
                <w:bottom w:val="none" w:sz="0" w:space="0" w:color="auto"/>
                <w:right w:val="none" w:sz="0" w:space="0" w:color="auto"/>
              </w:divBdr>
            </w:div>
            <w:div w:id="124734555">
              <w:marLeft w:val="0"/>
              <w:marRight w:val="0"/>
              <w:marTop w:val="0"/>
              <w:marBottom w:val="0"/>
              <w:divBdr>
                <w:top w:val="none" w:sz="0" w:space="0" w:color="auto"/>
                <w:left w:val="none" w:sz="0" w:space="0" w:color="auto"/>
                <w:bottom w:val="none" w:sz="0" w:space="0" w:color="auto"/>
                <w:right w:val="none" w:sz="0" w:space="0" w:color="auto"/>
              </w:divBdr>
            </w:div>
            <w:div w:id="1809738444">
              <w:marLeft w:val="0"/>
              <w:marRight w:val="0"/>
              <w:marTop w:val="0"/>
              <w:marBottom w:val="0"/>
              <w:divBdr>
                <w:top w:val="none" w:sz="0" w:space="0" w:color="auto"/>
                <w:left w:val="none" w:sz="0" w:space="0" w:color="auto"/>
                <w:bottom w:val="none" w:sz="0" w:space="0" w:color="auto"/>
                <w:right w:val="none" w:sz="0" w:space="0" w:color="auto"/>
              </w:divBdr>
            </w:div>
            <w:div w:id="1115635213">
              <w:marLeft w:val="0"/>
              <w:marRight w:val="0"/>
              <w:marTop w:val="0"/>
              <w:marBottom w:val="0"/>
              <w:divBdr>
                <w:top w:val="none" w:sz="0" w:space="0" w:color="auto"/>
                <w:left w:val="none" w:sz="0" w:space="0" w:color="auto"/>
                <w:bottom w:val="none" w:sz="0" w:space="0" w:color="auto"/>
                <w:right w:val="none" w:sz="0" w:space="0" w:color="auto"/>
              </w:divBdr>
            </w:div>
            <w:div w:id="626351370">
              <w:marLeft w:val="0"/>
              <w:marRight w:val="0"/>
              <w:marTop w:val="0"/>
              <w:marBottom w:val="0"/>
              <w:divBdr>
                <w:top w:val="none" w:sz="0" w:space="0" w:color="auto"/>
                <w:left w:val="none" w:sz="0" w:space="0" w:color="auto"/>
                <w:bottom w:val="none" w:sz="0" w:space="0" w:color="auto"/>
                <w:right w:val="none" w:sz="0" w:space="0" w:color="auto"/>
              </w:divBdr>
            </w:div>
            <w:div w:id="1983925712">
              <w:marLeft w:val="0"/>
              <w:marRight w:val="0"/>
              <w:marTop w:val="0"/>
              <w:marBottom w:val="0"/>
              <w:divBdr>
                <w:top w:val="none" w:sz="0" w:space="0" w:color="auto"/>
                <w:left w:val="none" w:sz="0" w:space="0" w:color="auto"/>
                <w:bottom w:val="none" w:sz="0" w:space="0" w:color="auto"/>
                <w:right w:val="none" w:sz="0" w:space="0" w:color="auto"/>
              </w:divBdr>
            </w:div>
            <w:div w:id="1108817789">
              <w:marLeft w:val="0"/>
              <w:marRight w:val="0"/>
              <w:marTop w:val="0"/>
              <w:marBottom w:val="0"/>
              <w:divBdr>
                <w:top w:val="none" w:sz="0" w:space="0" w:color="auto"/>
                <w:left w:val="none" w:sz="0" w:space="0" w:color="auto"/>
                <w:bottom w:val="none" w:sz="0" w:space="0" w:color="auto"/>
                <w:right w:val="none" w:sz="0" w:space="0" w:color="auto"/>
              </w:divBdr>
            </w:div>
            <w:div w:id="1153373718">
              <w:marLeft w:val="0"/>
              <w:marRight w:val="0"/>
              <w:marTop w:val="0"/>
              <w:marBottom w:val="0"/>
              <w:divBdr>
                <w:top w:val="none" w:sz="0" w:space="0" w:color="auto"/>
                <w:left w:val="none" w:sz="0" w:space="0" w:color="auto"/>
                <w:bottom w:val="none" w:sz="0" w:space="0" w:color="auto"/>
                <w:right w:val="none" w:sz="0" w:space="0" w:color="auto"/>
              </w:divBdr>
            </w:div>
            <w:div w:id="1176383318">
              <w:marLeft w:val="0"/>
              <w:marRight w:val="0"/>
              <w:marTop w:val="0"/>
              <w:marBottom w:val="0"/>
              <w:divBdr>
                <w:top w:val="none" w:sz="0" w:space="0" w:color="auto"/>
                <w:left w:val="none" w:sz="0" w:space="0" w:color="auto"/>
                <w:bottom w:val="none" w:sz="0" w:space="0" w:color="auto"/>
                <w:right w:val="none" w:sz="0" w:space="0" w:color="auto"/>
              </w:divBdr>
            </w:div>
            <w:div w:id="2145198544">
              <w:marLeft w:val="0"/>
              <w:marRight w:val="0"/>
              <w:marTop w:val="0"/>
              <w:marBottom w:val="0"/>
              <w:divBdr>
                <w:top w:val="none" w:sz="0" w:space="0" w:color="auto"/>
                <w:left w:val="none" w:sz="0" w:space="0" w:color="auto"/>
                <w:bottom w:val="none" w:sz="0" w:space="0" w:color="auto"/>
                <w:right w:val="none" w:sz="0" w:space="0" w:color="auto"/>
              </w:divBdr>
            </w:div>
            <w:div w:id="895048625">
              <w:marLeft w:val="0"/>
              <w:marRight w:val="0"/>
              <w:marTop w:val="0"/>
              <w:marBottom w:val="0"/>
              <w:divBdr>
                <w:top w:val="none" w:sz="0" w:space="0" w:color="auto"/>
                <w:left w:val="none" w:sz="0" w:space="0" w:color="auto"/>
                <w:bottom w:val="none" w:sz="0" w:space="0" w:color="auto"/>
                <w:right w:val="none" w:sz="0" w:space="0" w:color="auto"/>
              </w:divBdr>
            </w:div>
            <w:div w:id="1190340093">
              <w:marLeft w:val="0"/>
              <w:marRight w:val="0"/>
              <w:marTop w:val="0"/>
              <w:marBottom w:val="0"/>
              <w:divBdr>
                <w:top w:val="none" w:sz="0" w:space="0" w:color="auto"/>
                <w:left w:val="none" w:sz="0" w:space="0" w:color="auto"/>
                <w:bottom w:val="none" w:sz="0" w:space="0" w:color="auto"/>
                <w:right w:val="none" w:sz="0" w:space="0" w:color="auto"/>
              </w:divBdr>
            </w:div>
            <w:div w:id="1786388901">
              <w:marLeft w:val="0"/>
              <w:marRight w:val="0"/>
              <w:marTop w:val="0"/>
              <w:marBottom w:val="0"/>
              <w:divBdr>
                <w:top w:val="none" w:sz="0" w:space="0" w:color="auto"/>
                <w:left w:val="none" w:sz="0" w:space="0" w:color="auto"/>
                <w:bottom w:val="none" w:sz="0" w:space="0" w:color="auto"/>
                <w:right w:val="none" w:sz="0" w:space="0" w:color="auto"/>
              </w:divBdr>
            </w:div>
            <w:div w:id="942691843">
              <w:marLeft w:val="0"/>
              <w:marRight w:val="0"/>
              <w:marTop w:val="0"/>
              <w:marBottom w:val="0"/>
              <w:divBdr>
                <w:top w:val="none" w:sz="0" w:space="0" w:color="auto"/>
                <w:left w:val="none" w:sz="0" w:space="0" w:color="auto"/>
                <w:bottom w:val="none" w:sz="0" w:space="0" w:color="auto"/>
                <w:right w:val="none" w:sz="0" w:space="0" w:color="auto"/>
              </w:divBdr>
            </w:div>
            <w:div w:id="1315909336">
              <w:marLeft w:val="0"/>
              <w:marRight w:val="0"/>
              <w:marTop w:val="0"/>
              <w:marBottom w:val="0"/>
              <w:divBdr>
                <w:top w:val="none" w:sz="0" w:space="0" w:color="auto"/>
                <w:left w:val="none" w:sz="0" w:space="0" w:color="auto"/>
                <w:bottom w:val="none" w:sz="0" w:space="0" w:color="auto"/>
                <w:right w:val="none" w:sz="0" w:space="0" w:color="auto"/>
              </w:divBdr>
            </w:div>
            <w:div w:id="615603380">
              <w:marLeft w:val="0"/>
              <w:marRight w:val="0"/>
              <w:marTop w:val="0"/>
              <w:marBottom w:val="0"/>
              <w:divBdr>
                <w:top w:val="none" w:sz="0" w:space="0" w:color="auto"/>
                <w:left w:val="none" w:sz="0" w:space="0" w:color="auto"/>
                <w:bottom w:val="none" w:sz="0" w:space="0" w:color="auto"/>
                <w:right w:val="none" w:sz="0" w:space="0" w:color="auto"/>
              </w:divBdr>
            </w:div>
            <w:div w:id="362249696">
              <w:marLeft w:val="0"/>
              <w:marRight w:val="0"/>
              <w:marTop w:val="0"/>
              <w:marBottom w:val="0"/>
              <w:divBdr>
                <w:top w:val="none" w:sz="0" w:space="0" w:color="auto"/>
                <w:left w:val="none" w:sz="0" w:space="0" w:color="auto"/>
                <w:bottom w:val="none" w:sz="0" w:space="0" w:color="auto"/>
                <w:right w:val="none" w:sz="0" w:space="0" w:color="auto"/>
              </w:divBdr>
            </w:div>
            <w:div w:id="739715270">
              <w:marLeft w:val="0"/>
              <w:marRight w:val="0"/>
              <w:marTop w:val="0"/>
              <w:marBottom w:val="0"/>
              <w:divBdr>
                <w:top w:val="none" w:sz="0" w:space="0" w:color="auto"/>
                <w:left w:val="none" w:sz="0" w:space="0" w:color="auto"/>
                <w:bottom w:val="none" w:sz="0" w:space="0" w:color="auto"/>
                <w:right w:val="none" w:sz="0" w:space="0" w:color="auto"/>
              </w:divBdr>
            </w:div>
            <w:div w:id="1149437781">
              <w:marLeft w:val="0"/>
              <w:marRight w:val="0"/>
              <w:marTop w:val="0"/>
              <w:marBottom w:val="0"/>
              <w:divBdr>
                <w:top w:val="none" w:sz="0" w:space="0" w:color="auto"/>
                <w:left w:val="none" w:sz="0" w:space="0" w:color="auto"/>
                <w:bottom w:val="none" w:sz="0" w:space="0" w:color="auto"/>
                <w:right w:val="none" w:sz="0" w:space="0" w:color="auto"/>
              </w:divBdr>
            </w:div>
            <w:div w:id="1102722638">
              <w:marLeft w:val="0"/>
              <w:marRight w:val="0"/>
              <w:marTop w:val="0"/>
              <w:marBottom w:val="0"/>
              <w:divBdr>
                <w:top w:val="none" w:sz="0" w:space="0" w:color="auto"/>
                <w:left w:val="none" w:sz="0" w:space="0" w:color="auto"/>
                <w:bottom w:val="none" w:sz="0" w:space="0" w:color="auto"/>
                <w:right w:val="none" w:sz="0" w:space="0" w:color="auto"/>
              </w:divBdr>
            </w:div>
            <w:div w:id="1650667720">
              <w:marLeft w:val="0"/>
              <w:marRight w:val="0"/>
              <w:marTop w:val="0"/>
              <w:marBottom w:val="0"/>
              <w:divBdr>
                <w:top w:val="none" w:sz="0" w:space="0" w:color="auto"/>
                <w:left w:val="none" w:sz="0" w:space="0" w:color="auto"/>
                <w:bottom w:val="none" w:sz="0" w:space="0" w:color="auto"/>
                <w:right w:val="none" w:sz="0" w:space="0" w:color="auto"/>
              </w:divBdr>
            </w:div>
            <w:div w:id="237446360">
              <w:marLeft w:val="0"/>
              <w:marRight w:val="0"/>
              <w:marTop w:val="0"/>
              <w:marBottom w:val="0"/>
              <w:divBdr>
                <w:top w:val="none" w:sz="0" w:space="0" w:color="auto"/>
                <w:left w:val="none" w:sz="0" w:space="0" w:color="auto"/>
                <w:bottom w:val="none" w:sz="0" w:space="0" w:color="auto"/>
                <w:right w:val="none" w:sz="0" w:space="0" w:color="auto"/>
              </w:divBdr>
            </w:div>
            <w:div w:id="344938698">
              <w:marLeft w:val="0"/>
              <w:marRight w:val="0"/>
              <w:marTop w:val="0"/>
              <w:marBottom w:val="0"/>
              <w:divBdr>
                <w:top w:val="none" w:sz="0" w:space="0" w:color="auto"/>
                <w:left w:val="none" w:sz="0" w:space="0" w:color="auto"/>
                <w:bottom w:val="none" w:sz="0" w:space="0" w:color="auto"/>
                <w:right w:val="none" w:sz="0" w:space="0" w:color="auto"/>
              </w:divBdr>
            </w:div>
            <w:div w:id="1299530992">
              <w:marLeft w:val="0"/>
              <w:marRight w:val="0"/>
              <w:marTop w:val="0"/>
              <w:marBottom w:val="0"/>
              <w:divBdr>
                <w:top w:val="none" w:sz="0" w:space="0" w:color="auto"/>
                <w:left w:val="none" w:sz="0" w:space="0" w:color="auto"/>
                <w:bottom w:val="none" w:sz="0" w:space="0" w:color="auto"/>
                <w:right w:val="none" w:sz="0" w:space="0" w:color="auto"/>
              </w:divBdr>
            </w:div>
            <w:div w:id="1479419497">
              <w:marLeft w:val="0"/>
              <w:marRight w:val="0"/>
              <w:marTop w:val="0"/>
              <w:marBottom w:val="0"/>
              <w:divBdr>
                <w:top w:val="none" w:sz="0" w:space="0" w:color="auto"/>
                <w:left w:val="none" w:sz="0" w:space="0" w:color="auto"/>
                <w:bottom w:val="none" w:sz="0" w:space="0" w:color="auto"/>
                <w:right w:val="none" w:sz="0" w:space="0" w:color="auto"/>
              </w:divBdr>
            </w:div>
            <w:div w:id="233199634">
              <w:marLeft w:val="0"/>
              <w:marRight w:val="0"/>
              <w:marTop w:val="0"/>
              <w:marBottom w:val="0"/>
              <w:divBdr>
                <w:top w:val="none" w:sz="0" w:space="0" w:color="auto"/>
                <w:left w:val="none" w:sz="0" w:space="0" w:color="auto"/>
                <w:bottom w:val="none" w:sz="0" w:space="0" w:color="auto"/>
                <w:right w:val="none" w:sz="0" w:space="0" w:color="auto"/>
              </w:divBdr>
            </w:div>
            <w:div w:id="1175922951">
              <w:marLeft w:val="0"/>
              <w:marRight w:val="0"/>
              <w:marTop w:val="0"/>
              <w:marBottom w:val="0"/>
              <w:divBdr>
                <w:top w:val="none" w:sz="0" w:space="0" w:color="auto"/>
                <w:left w:val="none" w:sz="0" w:space="0" w:color="auto"/>
                <w:bottom w:val="none" w:sz="0" w:space="0" w:color="auto"/>
                <w:right w:val="none" w:sz="0" w:space="0" w:color="auto"/>
              </w:divBdr>
            </w:div>
            <w:div w:id="2042050683">
              <w:marLeft w:val="0"/>
              <w:marRight w:val="0"/>
              <w:marTop w:val="0"/>
              <w:marBottom w:val="0"/>
              <w:divBdr>
                <w:top w:val="none" w:sz="0" w:space="0" w:color="auto"/>
                <w:left w:val="none" w:sz="0" w:space="0" w:color="auto"/>
                <w:bottom w:val="none" w:sz="0" w:space="0" w:color="auto"/>
                <w:right w:val="none" w:sz="0" w:space="0" w:color="auto"/>
              </w:divBdr>
            </w:div>
            <w:div w:id="1817331868">
              <w:marLeft w:val="0"/>
              <w:marRight w:val="0"/>
              <w:marTop w:val="0"/>
              <w:marBottom w:val="0"/>
              <w:divBdr>
                <w:top w:val="none" w:sz="0" w:space="0" w:color="auto"/>
                <w:left w:val="none" w:sz="0" w:space="0" w:color="auto"/>
                <w:bottom w:val="none" w:sz="0" w:space="0" w:color="auto"/>
                <w:right w:val="none" w:sz="0" w:space="0" w:color="auto"/>
              </w:divBdr>
            </w:div>
            <w:div w:id="358821818">
              <w:marLeft w:val="0"/>
              <w:marRight w:val="0"/>
              <w:marTop w:val="0"/>
              <w:marBottom w:val="0"/>
              <w:divBdr>
                <w:top w:val="none" w:sz="0" w:space="0" w:color="auto"/>
                <w:left w:val="none" w:sz="0" w:space="0" w:color="auto"/>
                <w:bottom w:val="none" w:sz="0" w:space="0" w:color="auto"/>
                <w:right w:val="none" w:sz="0" w:space="0" w:color="auto"/>
              </w:divBdr>
            </w:div>
            <w:div w:id="21907922">
              <w:marLeft w:val="0"/>
              <w:marRight w:val="0"/>
              <w:marTop w:val="0"/>
              <w:marBottom w:val="0"/>
              <w:divBdr>
                <w:top w:val="none" w:sz="0" w:space="0" w:color="auto"/>
                <w:left w:val="none" w:sz="0" w:space="0" w:color="auto"/>
                <w:bottom w:val="none" w:sz="0" w:space="0" w:color="auto"/>
                <w:right w:val="none" w:sz="0" w:space="0" w:color="auto"/>
              </w:divBdr>
            </w:div>
            <w:div w:id="358119585">
              <w:marLeft w:val="0"/>
              <w:marRight w:val="0"/>
              <w:marTop w:val="0"/>
              <w:marBottom w:val="0"/>
              <w:divBdr>
                <w:top w:val="none" w:sz="0" w:space="0" w:color="auto"/>
                <w:left w:val="none" w:sz="0" w:space="0" w:color="auto"/>
                <w:bottom w:val="none" w:sz="0" w:space="0" w:color="auto"/>
                <w:right w:val="none" w:sz="0" w:space="0" w:color="auto"/>
              </w:divBdr>
            </w:div>
            <w:div w:id="1677419369">
              <w:marLeft w:val="0"/>
              <w:marRight w:val="0"/>
              <w:marTop w:val="0"/>
              <w:marBottom w:val="0"/>
              <w:divBdr>
                <w:top w:val="none" w:sz="0" w:space="0" w:color="auto"/>
                <w:left w:val="none" w:sz="0" w:space="0" w:color="auto"/>
                <w:bottom w:val="none" w:sz="0" w:space="0" w:color="auto"/>
                <w:right w:val="none" w:sz="0" w:space="0" w:color="auto"/>
              </w:divBdr>
            </w:div>
            <w:div w:id="1425607147">
              <w:marLeft w:val="0"/>
              <w:marRight w:val="0"/>
              <w:marTop w:val="0"/>
              <w:marBottom w:val="0"/>
              <w:divBdr>
                <w:top w:val="none" w:sz="0" w:space="0" w:color="auto"/>
                <w:left w:val="none" w:sz="0" w:space="0" w:color="auto"/>
                <w:bottom w:val="none" w:sz="0" w:space="0" w:color="auto"/>
                <w:right w:val="none" w:sz="0" w:space="0" w:color="auto"/>
              </w:divBdr>
            </w:div>
            <w:div w:id="359356429">
              <w:marLeft w:val="0"/>
              <w:marRight w:val="0"/>
              <w:marTop w:val="0"/>
              <w:marBottom w:val="0"/>
              <w:divBdr>
                <w:top w:val="none" w:sz="0" w:space="0" w:color="auto"/>
                <w:left w:val="none" w:sz="0" w:space="0" w:color="auto"/>
                <w:bottom w:val="none" w:sz="0" w:space="0" w:color="auto"/>
                <w:right w:val="none" w:sz="0" w:space="0" w:color="auto"/>
              </w:divBdr>
            </w:div>
            <w:div w:id="137304535">
              <w:marLeft w:val="0"/>
              <w:marRight w:val="0"/>
              <w:marTop w:val="0"/>
              <w:marBottom w:val="0"/>
              <w:divBdr>
                <w:top w:val="none" w:sz="0" w:space="0" w:color="auto"/>
                <w:left w:val="none" w:sz="0" w:space="0" w:color="auto"/>
                <w:bottom w:val="none" w:sz="0" w:space="0" w:color="auto"/>
                <w:right w:val="none" w:sz="0" w:space="0" w:color="auto"/>
              </w:divBdr>
            </w:div>
            <w:div w:id="1600485930">
              <w:marLeft w:val="0"/>
              <w:marRight w:val="0"/>
              <w:marTop w:val="0"/>
              <w:marBottom w:val="0"/>
              <w:divBdr>
                <w:top w:val="none" w:sz="0" w:space="0" w:color="auto"/>
                <w:left w:val="none" w:sz="0" w:space="0" w:color="auto"/>
                <w:bottom w:val="none" w:sz="0" w:space="0" w:color="auto"/>
                <w:right w:val="none" w:sz="0" w:space="0" w:color="auto"/>
              </w:divBdr>
            </w:div>
            <w:div w:id="1467090971">
              <w:marLeft w:val="0"/>
              <w:marRight w:val="0"/>
              <w:marTop w:val="0"/>
              <w:marBottom w:val="0"/>
              <w:divBdr>
                <w:top w:val="none" w:sz="0" w:space="0" w:color="auto"/>
                <w:left w:val="none" w:sz="0" w:space="0" w:color="auto"/>
                <w:bottom w:val="none" w:sz="0" w:space="0" w:color="auto"/>
                <w:right w:val="none" w:sz="0" w:space="0" w:color="auto"/>
              </w:divBdr>
            </w:div>
            <w:div w:id="1818499302">
              <w:marLeft w:val="0"/>
              <w:marRight w:val="0"/>
              <w:marTop w:val="0"/>
              <w:marBottom w:val="0"/>
              <w:divBdr>
                <w:top w:val="none" w:sz="0" w:space="0" w:color="auto"/>
                <w:left w:val="none" w:sz="0" w:space="0" w:color="auto"/>
                <w:bottom w:val="none" w:sz="0" w:space="0" w:color="auto"/>
                <w:right w:val="none" w:sz="0" w:space="0" w:color="auto"/>
              </w:divBdr>
            </w:div>
            <w:div w:id="796532341">
              <w:marLeft w:val="0"/>
              <w:marRight w:val="0"/>
              <w:marTop w:val="0"/>
              <w:marBottom w:val="0"/>
              <w:divBdr>
                <w:top w:val="none" w:sz="0" w:space="0" w:color="auto"/>
                <w:left w:val="none" w:sz="0" w:space="0" w:color="auto"/>
                <w:bottom w:val="none" w:sz="0" w:space="0" w:color="auto"/>
                <w:right w:val="none" w:sz="0" w:space="0" w:color="auto"/>
              </w:divBdr>
            </w:div>
            <w:div w:id="2226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1966">
      <w:bodyDiv w:val="1"/>
      <w:marLeft w:val="0"/>
      <w:marRight w:val="0"/>
      <w:marTop w:val="0"/>
      <w:marBottom w:val="0"/>
      <w:divBdr>
        <w:top w:val="none" w:sz="0" w:space="0" w:color="auto"/>
        <w:left w:val="none" w:sz="0" w:space="0" w:color="auto"/>
        <w:bottom w:val="none" w:sz="0" w:space="0" w:color="auto"/>
        <w:right w:val="none" w:sz="0" w:space="0" w:color="auto"/>
      </w:divBdr>
      <w:divsChild>
        <w:div w:id="483160889">
          <w:marLeft w:val="0"/>
          <w:marRight w:val="0"/>
          <w:marTop w:val="0"/>
          <w:marBottom w:val="0"/>
          <w:divBdr>
            <w:top w:val="none" w:sz="0" w:space="0" w:color="auto"/>
            <w:left w:val="none" w:sz="0" w:space="0" w:color="auto"/>
            <w:bottom w:val="none" w:sz="0" w:space="0" w:color="auto"/>
            <w:right w:val="none" w:sz="0" w:space="0" w:color="auto"/>
          </w:divBdr>
          <w:divsChild>
            <w:div w:id="1630815217">
              <w:marLeft w:val="0"/>
              <w:marRight w:val="0"/>
              <w:marTop w:val="0"/>
              <w:marBottom w:val="0"/>
              <w:divBdr>
                <w:top w:val="none" w:sz="0" w:space="0" w:color="auto"/>
                <w:left w:val="none" w:sz="0" w:space="0" w:color="auto"/>
                <w:bottom w:val="none" w:sz="0" w:space="0" w:color="auto"/>
                <w:right w:val="none" w:sz="0" w:space="0" w:color="auto"/>
              </w:divBdr>
            </w:div>
            <w:div w:id="133447738">
              <w:marLeft w:val="0"/>
              <w:marRight w:val="0"/>
              <w:marTop w:val="0"/>
              <w:marBottom w:val="0"/>
              <w:divBdr>
                <w:top w:val="none" w:sz="0" w:space="0" w:color="auto"/>
                <w:left w:val="none" w:sz="0" w:space="0" w:color="auto"/>
                <w:bottom w:val="none" w:sz="0" w:space="0" w:color="auto"/>
                <w:right w:val="none" w:sz="0" w:space="0" w:color="auto"/>
              </w:divBdr>
            </w:div>
            <w:div w:id="79638522">
              <w:marLeft w:val="0"/>
              <w:marRight w:val="0"/>
              <w:marTop w:val="0"/>
              <w:marBottom w:val="0"/>
              <w:divBdr>
                <w:top w:val="none" w:sz="0" w:space="0" w:color="auto"/>
                <w:left w:val="none" w:sz="0" w:space="0" w:color="auto"/>
                <w:bottom w:val="none" w:sz="0" w:space="0" w:color="auto"/>
                <w:right w:val="none" w:sz="0" w:space="0" w:color="auto"/>
              </w:divBdr>
            </w:div>
            <w:div w:id="681510460">
              <w:marLeft w:val="0"/>
              <w:marRight w:val="0"/>
              <w:marTop w:val="0"/>
              <w:marBottom w:val="0"/>
              <w:divBdr>
                <w:top w:val="none" w:sz="0" w:space="0" w:color="auto"/>
                <w:left w:val="none" w:sz="0" w:space="0" w:color="auto"/>
                <w:bottom w:val="none" w:sz="0" w:space="0" w:color="auto"/>
                <w:right w:val="none" w:sz="0" w:space="0" w:color="auto"/>
              </w:divBdr>
            </w:div>
            <w:div w:id="923802681">
              <w:marLeft w:val="0"/>
              <w:marRight w:val="0"/>
              <w:marTop w:val="0"/>
              <w:marBottom w:val="0"/>
              <w:divBdr>
                <w:top w:val="none" w:sz="0" w:space="0" w:color="auto"/>
                <w:left w:val="none" w:sz="0" w:space="0" w:color="auto"/>
                <w:bottom w:val="none" w:sz="0" w:space="0" w:color="auto"/>
                <w:right w:val="none" w:sz="0" w:space="0" w:color="auto"/>
              </w:divBdr>
            </w:div>
            <w:div w:id="907693308">
              <w:marLeft w:val="0"/>
              <w:marRight w:val="0"/>
              <w:marTop w:val="0"/>
              <w:marBottom w:val="0"/>
              <w:divBdr>
                <w:top w:val="none" w:sz="0" w:space="0" w:color="auto"/>
                <w:left w:val="none" w:sz="0" w:space="0" w:color="auto"/>
                <w:bottom w:val="none" w:sz="0" w:space="0" w:color="auto"/>
                <w:right w:val="none" w:sz="0" w:space="0" w:color="auto"/>
              </w:divBdr>
            </w:div>
            <w:div w:id="1859347052">
              <w:marLeft w:val="0"/>
              <w:marRight w:val="0"/>
              <w:marTop w:val="0"/>
              <w:marBottom w:val="0"/>
              <w:divBdr>
                <w:top w:val="none" w:sz="0" w:space="0" w:color="auto"/>
                <w:left w:val="none" w:sz="0" w:space="0" w:color="auto"/>
                <w:bottom w:val="none" w:sz="0" w:space="0" w:color="auto"/>
                <w:right w:val="none" w:sz="0" w:space="0" w:color="auto"/>
              </w:divBdr>
            </w:div>
            <w:div w:id="1911427790">
              <w:marLeft w:val="0"/>
              <w:marRight w:val="0"/>
              <w:marTop w:val="0"/>
              <w:marBottom w:val="0"/>
              <w:divBdr>
                <w:top w:val="none" w:sz="0" w:space="0" w:color="auto"/>
                <w:left w:val="none" w:sz="0" w:space="0" w:color="auto"/>
                <w:bottom w:val="none" w:sz="0" w:space="0" w:color="auto"/>
                <w:right w:val="none" w:sz="0" w:space="0" w:color="auto"/>
              </w:divBdr>
            </w:div>
            <w:div w:id="1774133979">
              <w:marLeft w:val="0"/>
              <w:marRight w:val="0"/>
              <w:marTop w:val="0"/>
              <w:marBottom w:val="0"/>
              <w:divBdr>
                <w:top w:val="none" w:sz="0" w:space="0" w:color="auto"/>
                <w:left w:val="none" w:sz="0" w:space="0" w:color="auto"/>
                <w:bottom w:val="none" w:sz="0" w:space="0" w:color="auto"/>
                <w:right w:val="none" w:sz="0" w:space="0" w:color="auto"/>
              </w:divBdr>
            </w:div>
            <w:div w:id="1146169270">
              <w:marLeft w:val="0"/>
              <w:marRight w:val="0"/>
              <w:marTop w:val="0"/>
              <w:marBottom w:val="0"/>
              <w:divBdr>
                <w:top w:val="none" w:sz="0" w:space="0" w:color="auto"/>
                <w:left w:val="none" w:sz="0" w:space="0" w:color="auto"/>
                <w:bottom w:val="none" w:sz="0" w:space="0" w:color="auto"/>
                <w:right w:val="none" w:sz="0" w:space="0" w:color="auto"/>
              </w:divBdr>
            </w:div>
            <w:div w:id="285895265">
              <w:marLeft w:val="0"/>
              <w:marRight w:val="0"/>
              <w:marTop w:val="0"/>
              <w:marBottom w:val="0"/>
              <w:divBdr>
                <w:top w:val="none" w:sz="0" w:space="0" w:color="auto"/>
                <w:left w:val="none" w:sz="0" w:space="0" w:color="auto"/>
                <w:bottom w:val="none" w:sz="0" w:space="0" w:color="auto"/>
                <w:right w:val="none" w:sz="0" w:space="0" w:color="auto"/>
              </w:divBdr>
            </w:div>
            <w:div w:id="794061949">
              <w:marLeft w:val="0"/>
              <w:marRight w:val="0"/>
              <w:marTop w:val="0"/>
              <w:marBottom w:val="0"/>
              <w:divBdr>
                <w:top w:val="none" w:sz="0" w:space="0" w:color="auto"/>
                <w:left w:val="none" w:sz="0" w:space="0" w:color="auto"/>
                <w:bottom w:val="none" w:sz="0" w:space="0" w:color="auto"/>
                <w:right w:val="none" w:sz="0" w:space="0" w:color="auto"/>
              </w:divBdr>
            </w:div>
            <w:div w:id="382796481">
              <w:marLeft w:val="0"/>
              <w:marRight w:val="0"/>
              <w:marTop w:val="0"/>
              <w:marBottom w:val="0"/>
              <w:divBdr>
                <w:top w:val="none" w:sz="0" w:space="0" w:color="auto"/>
                <w:left w:val="none" w:sz="0" w:space="0" w:color="auto"/>
                <w:bottom w:val="none" w:sz="0" w:space="0" w:color="auto"/>
                <w:right w:val="none" w:sz="0" w:space="0" w:color="auto"/>
              </w:divBdr>
            </w:div>
            <w:div w:id="487478350">
              <w:marLeft w:val="0"/>
              <w:marRight w:val="0"/>
              <w:marTop w:val="0"/>
              <w:marBottom w:val="0"/>
              <w:divBdr>
                <w:top w:val="none" w:sz="0" w:space="0" w:color="auto"/>
                <w:left w:val="none" w:sz="0" w:space="0" w:color="auto"/>
                <w:bottom w:val="none" w:sz="0" w:space="0" w:color="auto"/>
                <w:right w:val="none" w:sz="0" w:space="0" w:color="auto"/>
              </w:divBdr>
            </w:div>
            <w:div w:id="1200707440">
              <w:marLeft w:val="0"/>
              <w:marRight w:val="0"/>
              <w:marTop w:val="0"/>
              <w:marBottom w:val="0"/>
              <w:divBdr>
                <w:top w:val="none" w:sz="0" w:space="0" w:color="auto"/>
                <w:left w:val="none" w:sz="0" w:space="0" w:color="auto"/>
                <w:bottom w:val="none" w:sz="0" w:space="0" w:color="auto"/>
                <w:right w:val="none" w:sz="0" w:space="0" w:color="auto"/>
              </w:divBdr>
            </w:div>
            <w:div w:id="39325687">
              <w:marLeft w:val="0"/>
              <w:marRight w:val="0"/>
              <w:marTop w:val="0"/>
              <w:marBottom w:val="0"/>
              <w:divBdr>
                <w:top w:val="none" w:sz="0" w:space="0" w:color="auto"/>
                <w:left w:val="none" w:sz="0" w:space="0" w:color="auto"/>
                <w:bottom w:val="none" w:sz="0" w:space="0" w:color="auto"/>
                <w:right w:val="none" w:sz="0" w:space="0" w:color="auto"/>
              </w:divBdr>
            </w:div>
            <w:div w:id="1980304321">
              <w:marLeft w:val="0"/>
              <w:marRight w:val="0"/>
              <w:marTop w:val="0"/>
              <w:marBottom w:val="0"/>
              <w:divBdr>
                <w:top w:val="none" w:sz="0" w:space="0" w:color="auto"/>
                <w:left w:val="none" w:sz="0" w:space="0" w:color="auto"/>
                <w:bottom w:val="none" w:sz="0" w:space="0" w:color="auto"/>
                <w:right w:val="none" w:sz="0" w:space="0" w:color="auto"/>
              </w:divBdr>
            </w:div>
            <w:div w:id="15547761">
              <w:marLeft w:val="0"/>
              <w:marRight w:val="0"/>
              <w:marTop w:val="0"/>
              <w:marBottom w:val="0"/>
              <w:divBdr>
                <w:top w:val="none" w:sz="0" w:space="0" w:color="auto"/>
                <w:left w:val="none" w:sz="0" w:space="0" w:color="auto"/>
                <w:bottom w:val="none" w:sz="0" w:space="0" w:color="auto"/>
                <w:right w:val="none" w:sz="0" w:space="0" w:color="auto"/>
              </w:divBdr>
            </w:div>
            <w:div w:id="573973954">
              <w:marLeft w:val="0"/>
              <w:marRight w:val="0"/>
              <w:marTop w:val="0"/>
              <w:marBottom w:val="0"/>
              <w:divBdr>
                <w:top w:val="none" w:sz="0" w:space="0" w:color="auto"/>
                <w:left w:val="none" w:sz="0" w:space="0" w:color="auto"/>
                <w:bottom w:val="none" w:sz="0" w:space="0" w:color="auto"/>
                <w:right w:val="none" w:sz="0" w:space="0" w:color="auto"/>
              </w:divBdr>
            </w:div>
            <w:div w:id="661784406">
              <w:marLeft w:val="0"/>
              <w:marRight w:val="0"/>
              <w:marTop w:val="0"/>
              <w:marBottom w:val="0"/>
              <w:divBdr>
                <w:top w:val="none" w:sz="0" w:space="0" w:color="auto"/>
                <w:left w:val="none" w:sz="0" w:space="0" w:color="auto"/>
                <w:bottom w:val="none" w:sz="0" w:space="0" w:color="auto"/>
                <w:right w:val="none" w:sz="0" w:space="0" w:color="auto"/>
              </w:divBdr>
            </w:div>
            <w:div w:id="38012605">
              <w:marLeft w:val="0"/>
              <w:marRight w:val="0"/>
              <w:marTop w:val="0"/>
              <w:marBottom w:val="0"/>
              <w:divBdr>
                <w:top w:val="none" w:sz="0" w:space="0" w:color="auto"/>
                <w:left w:val="none" w:sz="0" w:space="0" w:color="auto"/>
                <w:bottom w:val="none" w:sz="0" w:space="0" w:color="auto"/>
                <w:right w:val="none" w:sz="0" w:space="0" w:color="auto"/>
              </w:divBdr>
            </w:div>
            <w:div w:id="470758009">
              <w:marLeft w:val="0"/>
              <w:marRight w:val="0"/>
              <w:marTop w:val="0"/>
              <w:marBottom w:val="0"/>
              <w:divBdr>
                <w:top w:val="none" w:sz="0" w:space="0" w:color="auto"/>
                <w:left w:val="none" w:sz="0" w:space="0" w:color="auto"/>
                <w:bottom w:val="none" w:sz="0" w:space="0" w:color="auto"/>
                <w:right w:val="none" w:sz="0" w:space="0" w:color="auto"/>
              </w:divBdr>
            </w:div>
            <w:div w:id="1879852327">
              <w:marLeft w:val="0"/>
              <w:marRight w:val="0"/>
              <w:marTop w:val="0"/>
              <w:marBottom w:val="0"/>
              <w:divBdr>
                <w:top w:val="none" w:sz="0" w:space="0" w:color="auto"/>
                <w:left w:val="none" w:sz="0" w:space="0" w:color="auto"/>
                <w:bottom w:val="none" w:sz="0" w:space="0" w:color="auto"/>
                <w:right w:val="none" w:sz="0" w:space="0" w:color="auto"/>
              </w:divBdr>
            </w:div>
            <w:div w:id="417756268">
              <w:marLeft w:val="0"/>
              <w:marRight w:val="0"/>
              <w:marTop w:val="0"/>
              <w:marBottom w:val="0"/>
              <w:divBdr>
                <w:top w:val="none" w:sz="0" w:space="0" w:color="auto"/>
                <w:left w:val="none" w:sz="0" w:space="0" w:color="auto"/>
                <w:bottom w:val="none" w:sz="0" w:space="0" w:color="auto"/>
                <w:right w:val="none" w:sz="0" w:space="0" w:color="auto"/>
              </w:divBdr>
            </w:div>
            <w:div w:id="225532016">
              <w:marLeft w:val="0"/>
              <w:marRight w:val="0"/>
              <w:marTop w:val="0"/>
              <w:marBottom w:val="0"/>
              <w:divBdr>
                <w:top w:val="none" w:sz="0" w:space="0" w:color="auto"/>
                <w:left w:val="none" w:sz="0" w:space="0" w:color="auto"/>
                <w:bottom w:val="none" w:sz="0" w:space="0" w:color="auto"/>
                <w:right w:val="none" w:sz="0" w:space="0" w:color="auto"/>
              </w:divBdr>
            </w:div>
            <w:div w:id="1773667989">
              <w:marLeft w:val="0"/>
              <w:marRight w:val="0"/>
              <w:marTop w:val="0"/>
              <w:marBottom w:val="0"/>
              <w:divBdr>
                <w:top w:val="none" w:sz="0" w:space="0" w:color="auto"/>
                <w:left w:val="none" w:sz="0" w:space="0" w:color="auto"/>
                <w:bottom w:val="none" w:sz="0" w:space="0" w:color="auto"/>
                <w:right w:val="none" w:sz="0" w:space="0" w:color="auto"/>
              </w:divBdr>
            </w:div>
            <w:div w:id="55251484">
              <w:marLeft w:val="0"/>
              <w:marRight w:val="0"/>
              <w:marTop w:val="0"/>
              <w:marBottom w:val="0"/>
              <w:divBdr>
                <w:top w:val="none" w:sz="0" w:space="0" w:color="auto"/>
                <w:left w:val="none" w:sz="0" w:space="0" w:color="auto"/>
                <w:bottom w:val="none" w:sz="0" w:space="0" w:color="auto"/>
                <w:right w:val="none" w:sz="0" w:space="0" w:color="auto"/>
              </w:divBdr>
            </w:div>
            <w:div w:id="1040280315">
              <w:marLeft w:val="0"/>
              <w:marRight w:val="0"/>
              <w:marTop w:val="0"/>
              <w:marBottom w:val="0"/>
              <w:divBdr>
                <w:top w:val="none" w:sz="0" w:space="0" w:color="auto"/>
                <w:left w:val="none" w:sz="0" w:space="0" w:color="auto"/>
                <w:bottom w:val="none" w:sz="0" w:space="0" w:color="auto"/>
                <w:right w:val="none" w:sz="0" w:space="0" w:color="auto"/>
              </w:divBdr>
            </w:div>
            <w:div w:id="979115662">
              <w:marLeft w:val="0"/>
              <w:marRight w:val="0"/>
              <w:marTop w:val="0"/>
              <w:marBottom w:val="0"/>
              <w:divBdr>
                <w:top w:val="none" w:sz="0" w:space="0" w:color="auto"/>
                <w:left w:val="none" w:sz="0" w:space="0" w:color="auto"/>
                <w:bottom w:val="none" w:sz="0" w:space="0" w:color="auto"/>
                <w:right w:val="none" w:sz="0" w:space="0" w:color="auto"/>
              </w:divBdr>
            </w:div>
            <w:div w:id="786194278">
              <w:marLeft w:val="0"/>
              <w:marRight w:val="0"/>
              <w:marTop w:val="0"/>
              <w:marBottom w:val="0"/>
              <w:divBdr>
                <w:top w:val="none" w:sz="0" w:space="0" w:color="auto"/>
                <w:left w:val="none" w:sz="0" w:space="0" w:color="auto"/>
                <w:bottom w:val="none" w:sz="0" w:space="0" w:color="auto"/>
                <w:right w:val="none" w:sz="0" w:space="0" w:color="auto"/>
              </w:divBdr>
            </w:div>
            <w:div w:id="1937010453">
              <w:marLeft w:val="0"/>
              <w:marRight w:val="0"/>
              <w:marTop w:val="0"/>
              <w:marBottom w:val="0"/>
              <w:divBdr>
                <w:top w:val="none" w:sz="0" w:space="0" w:color="auto"/>
                <w:left w:val="none" w:sz="0" w:space="0" w:color="auto"/>
                <w:bottom w:val="none" w:sz="0" w:space="0" w:color="auto"/>
                <w:right w:val="none" w:sz="0" w:space="0" w:color="auto"/>
              </w:divBdr>
            </w:div>
            <w:div w:id="611329287">
              <w:marLeft w:val="0"/>
              <w:marRight w:val="0"/>
              <w:marTop w:val="0"/>
              <w:marBottom w:val="0"/>
              <w:divBdr>
                <w:top w:val="none" w:sz="0" w:space="0" w:color="auto"/>
                <w:left w:val="none" w:sz="0" w:space="0" w:color="auto"/>
                <w:bottom w:val="none" w:sz="0" w:space="0" w:color="auto"/>
                <w:right w:val="none" w:sz="0" w:space="0" w:color="auto"/>
              </w:divBdr>
            </w:div>
            <w:div w:id="2113236906">
              <w:marLeft w:val="0"/>
              <w:marRight w:val="0"/>
              <w:marTop w:val="0"/>
              <w:marBottom w:val="0"/>
              <w:divBdr>
                <w:top w:val="none" w:sz="0" w:space="0" w:color="auto"/>
                <w:left w:val="none" w:sz="0" w:space="0" w:color="auto"/>
                <w:bottom w:val="none" w:sz="0" w:space="0" w:color="auto"/>
                <w:right w:val="none" w:sz="0" w:space="0" w:color="auto"/>
              </w:divBdr>
            </w:div>
            <w:div w:id="1859344797">
              <w:marLeft w:val="0"/>
              <w:marRight w:val="0"/>
              <w:marTop w:val="0"/>
              <w:marBottom w:val="0"/>
              <w:divBdr>
                <w:top w:val="none" w:sz="0" w:space="0" w:color="auto"/>
                <w:left w:val="none" w:sz="0" w:space="0" w:color="auto"/>
                <w:bottom w:val="none" w:sz="0" w:space="0" w:color="auto"/>
                <w:right w:val="none" w:sz="0" w:space="0" w:color="auto"/>
              </w:divBdr>
            </w:div>
            <w:div w:id="1894923378">
              <w:marLeft w:val="0"/>
              <w:marRight w:val="0"/>
              <w:marTop w:val="0"/>
              <w:marBottom w:val="0"/>
              <w:divBdr>
                <w:top w:val="none" w:sz="0" w:space="0" w:color="auto"/>
                <w:left w:val="none" w:sz="0" w:space="0" w:color="auto"/>
                <w:bottom w:val="none" w:sz="0" w:space="0" w:color="auto"/>
                <w:right w:val="none" w:sz="0" w:space="0" w:color="auto"/>
              </w:divBdr>
            </w:div>
            <w:div w:id="1979533751">
              <w:marLeft w:val="0"/>
              <w:marRight w:val="0"/>
              <w:marTop w:val="0"/>
              <w:marBottom w:val="0"/>
              <w:divBdr>
                <w:top w:val="none" w:sz="0" w:space="0" w:color="auto"/>
                <w:left w:val="none" w:sz="0" w:space="0" w:color="auto"/>
                <w:bottom w:val="none" w:sz="0" w:space="0" w:color="auto"/>
                <w:right w:val="none" w:sz="0" w:space="0" w:color="auto"/>
              </w:divBdr>
            </w:div>
            <w:div w:id="58870339">
              <w:marLeft w:val="0"/>
              <w:marRight w:val="0"/>
              <w:marTop w:val="0"/>
              <w:marBottom w:val="0"/>
              <w:divBdr>
                <w:top w:val="none" w:sz="0" w:space="0" w:color="auto"/>
                <w:left w:val="none" w:sz="0" w:space="0" w:color="auto"/>
                <w:bottom w:val="none" w:sz="0" w:space="0" w:color="auto"/>
                <w:right w:val="none" w:sz="0" w:space="0" w:color="auto"/>
              </w:divBdr>
            </w:div>
            <w:div w:id="354385280">
              <w:marLeft w:val="0"/>
              <w:marRight w:val="0"/>
              <w:marTop w:val="0"/>
              <w:marBottom w:val="0"/>
              <w:divBdr>
                <w:top w:val="none" w:sz="0" w:space="0" w:color="auto"/>
                <w:left w:val="none" w:sz="0" w:space="0" w:color="auto"/>
                <w:bottom w:val="none" w:sz="0" w:space="0" w:color="auto"/>
                <w:right w:val="none" w:sz="0" w:space="0" w:color="auto"/>
              </w:divBdr>
            </w:div>
            <w:div w:id="990403729">
              <w:marLeft w:val="0"/>
              <w:marRight w:val="0"/>
              <w:marTop w:val="0"/>
              <w:marBottom w:val="0"/>
              <w:divBdr>
                <w:top w:val="none" w:sz="0" w:space="0" w:color="auto"/>
                <w:left w:val="none" w:sz="0" w:space="0" w:color="auto"/>
                <w:bottom w:val="none" w:sz="0" w:space="0" w:color="auto"/>
                <w:right w:val="none" w:sz="0" w:space="0" w:color="auto"/>
              </w:divBdr>
            </w:div>
            <w:div w:id="1459951724">
              <w:marLeft w:val="0"/>
              <w:marRight w:val="0"/>
              <w:marTop w:val="0"/>
              <w:marBottom w:val="0"/>
              <w:divBdr>
                <w:top w:val="none" w:sz="0" w:space="0" w:color="auto"/>
                <w:left w:val="none" w:sz="0" w:space="0" w:color="auto"/>
                <w:bottom w:val="none" w:sz="0" w:space="0" w:color="auto"/>
                <w:right w:val="none" w:sz="0" w:space="0" w:color="auto"/>
              </w:divBdr>
            </w:div>
            <w:div w:id="1724212759">
              <w:marLeft w:val="0"/>
              <w:marRight w:val="0"/>
              <w:marTop w:val="0"/>
              <w:marBottom w:val="0"/>
              <w:divBdr>
                <w:top w:val="none" w:sz="0" w:space="0" w:color="auto"/>
                <w:left w:val="none" w:sz="0" w:space="0" w:color="auto"/>
                <w:bottom w:val="none" w:sz="0" w:space="0" w:color="auto"/>
                <w:right w:val="none" w:sz="0" w:space="0" w:color="auto"/>
              </w:divBdr>
            </w:div>
            <w:div w:id="719206168">
              <w:marLeft w:val="0"/>
              <w:marRight w:val="0"/>
              <w:marTop w:val="0"/>
              <w:marBottom w:val="0"/>
              <w:divBdr>
                <w:top w:val="none" w:sz="0" w:space="0" w:color="auto"/>
                <w:left w:val="none" w:sz="0" w:space="0" w:color="auto"/>
                <w:bottom w:val="none" w:sz="0" w:space="0" w:color="auto"/>
                <w:right w:val="none" w:sz="0" w:space="0" w:color="auto"/>
              </w:divBdr>
            </w:div>
            <w:div w:id="968589292">
              <w:marLeft w:val="0"/>
              <w:marRight w:val="0"/>
              <w:marTop w:val="0"/>
              <w:marBottom w:val="0"/>
              <w:divBdr>
                <w:top w:val="none" w:sz="0" w:space="0" w:color="auto"/>
                <w:left w:val="none" w:sz="0" w:space="0" w:color="auto"/>
                <w:bottom w:val="none" w:sz="0" w:space="0" w:color="auto"/>
                <w:right w:val="none" w:sz="0" w:space="0" w:color="auto"/>
              </w:divBdr>
            </w:div>
            <w:div w:id="761025037">
              <w:marLeft w:val="0"/>
              <w:marRight w:val="0"/>
              <w:marTop w:val="0"/>
              <w:marBottom w:val="0"/>
              <w:divBdr>
                <w:top w:val="none" w:sz="0" w:space="0" w:color="auto"/>
                <w:left w:val="none" w:sz="0" w:space="0" w:color="auto"/>
                <w:bottom w:val="none" w:sz="0" w:space="0" w:color="auto"/>
                <w:right w:val="none" w:sz="0" w:space="0" w:color="auto"/>
              </w:divBdr>
            </w:div>
            <w:div w:id="1510950082">
              <w:marLeft w:val="0"/>
              <w:marRight w:val="0"/>
              <w:marTop w:val="0"/>
              <w:marBottom w:val="0"/>
              <w:divBdr>
                <w:top w:val="none" w:sz="0" w:space="0" w:color="auto"/>
                <w:left w:val="none" w:sz="0" w:space="0" w:color="auto"/>
                <w:bottom w:val="none" w:sz="0" w:space="0" w:color="auto"/>
                <w:right w:val="none" w:sz="0" w:space="0" w:color="auto"/>
              </w:divBdr>
            </w:div>
            <w:div w:id="1957635913">
              <w:marLeft w:val="0"/>
              <w:marRight w:val="0"/>
              <w:marTop w:val="0"/>
              <w:marBottom w:val="0"/>
              <w:divBdr>
                <w:top w:val="none" w:sz="0" w:space="0" w:color="auto"/>
                <w:left w:val="none" w:sz="0" w:space="0" w:color="auto"/>
                <w:bottom w:val="none" w:sz="0" w:space="0" w:color="auto"/>
                <w:right w:val="none" w:sz="0" w:space="0" w:color="auto"/>
              </w:divBdr>
            </w:div>
            <w:div w:id="984705427">
              <w:marLeft w:val="0"/>
              <w:marRight w:val="0"/>
              <w:marTop w:val="0"/>
              <w:marBottom w:val="0"/>
              <w:divBdr>
                <w:top w:val="none" w:sz="0" w:space="0" w:color="auto"/>
                <w:left w:val="none" w:sz="0" w:space="0" w:color="auto"/>
                <w:bottom w:val="none" w:sz="0" w:space="0" w:color="auto"/>
                <w:right w:val="none" w:sz="0" w:space="0" w:color="auto"/>
              </w:divBdr>
            </w:div>
            <w:div w:id="1680304629">
              <w:marLeft w:val="0"/>
              <w:marRight w:val="0"/>
              <w:marTop w:val="0"/>
              <w:marBottom w:val="0"/>
              <w:divBdr>
                <w:top w:val="none" w:sz="0" w:space="0" w:color="auto"/>
                <w:left w:val="none" w:sz="0" w:space="0" w:color="auto"/>
                <w:bottom w:val="none" w:sz="0" w:space="0" w:color="auto"/>
                <w:right w:val="none" w:sz="0" w:space="0" w:color="auto"/>
              </w:divBdr>
            </w:div>
            <w:div w:id="115296061">
              <w:marLeft w:val="0"/>
              <w:marRight w:val="0"/>
              <w:marTop w:val="0"/>
              <w:marBottom w:val="0"/>
              <w:divBdr>
                <w:top w:val="none" w:sz="0" w:space="0" w:color="auto"/>
                <w:left w:val="none" w:sz="0" w:space="0" w:color="auto"/>
                <w:bottom w:val="none" w:sz="0" w:space="0" w:color="auto"/>
                <w:right w:val="none" w:sz="0" w:space="0" w:color="auto"/>
              </w:divBdr>
            </w:div>
            <w:div w:id="296842326">
              <w:marLeft w:val="0"/>
              <w:marRight w:val="0"/>
              <w:marTop w:val="0"/>
              <w:marBottom w:val="0"/>
              <w:divBdr>
                <w:top w:val="none" w:sz="0" w:space="0" w:color="auto"/>
                <w:left w:val="none" w:sz="0" w:space="0" w:color="auto"/>
                <w:bottom w:val="none" w:sz="0" w:space="0" w:color="auto"/>
                <w:right w:val="none" w:sz="0" w:space="0" w:color="auto"/>
              </w:divBdr>
            </w:div>
            <w:div w:id="815296423">
              <w:marLeft w:val="0"/>
              <w:marRight w:val="0"/>
              <w:marTop w:val="0"/>
              <w:marBottom w:val="0"/>
              <w:divBdr>
                <w:top w:val="none" w:sz="0" w:space="0" w:color="auto"/>
                <w:left w:val="none" w:sz="0" w:space="0" w:color="auto"/>
                <w:bottom w:val="none" w:sz="0" w:space="0" w:color="auto"/>
                <w:right w:val="none" w:sz="0" w:space="0" w:color="auto"/>
              </w:divBdr>
            </w:div>
            <w:div w:id="1908152778">
              <w:marLeft w:val="0"/>
              <w:marRight w:val="0"/>
              <w:marTop w:val="0"/>
              <w:marBottom w:val="0"/>
              <w:divBdr>
                <w:top w:val="none" w:sz="0" w:space="0" w:color="auto"/>
                <w:left w:val="none" w:sz="0" w:space="0" w:color="auto"/>
                <w:bottom w:val="none" w:sz="0" w:space="0" w:color="auto"/>
                <w:right w:val="none" w:sz="0" w:space="0" w:color="auto"/>
              </w:divBdr>
            </w:div>
            <w:div w:id="1825124090">
              <w:marLeft w:val="0"/>
              <w:marRight w:val="0"/>
              <w:marTop w:val="0"/>
              <w:marBottom w:val="0"/>
              <w:divBdr>
                <w:top w:val="none" w:sz="0" w:space="0" w:color="auto"/>
                <w:left w:val="none" w:sz="0" w:space="0" w:color="auto"/>
                <w:bottom w:val="none" w:sz="0" w:space="0" w:color="auto"/>
                <w:right w:val="none" w:sz="0" w:space="0" w:color="auto"/>
              </w:divBdr>
            </w:div>
            <w:div w:id="823666106">
              <w:marLeft w:val="0"/>
              <w:marRight w:val="0"/>
              <w:marTop w:val="0"/>
              <w:marBottom w:val="0"/>
              <w:divBdr>
                <w:top w:val="none" w:sz="0" w:space="0" w:color="auto"/>
                <w:left w:val="none" w:sz="0" w:space="0" w:color="auto"/>
                <w:bottom w:val="none" w:sz="0" w:space="0" w:color="auto"/>
                <w:right w:val="none" w:sz="0" w:space="0" w:color="auto"/>
              </w:divBdr>
            </w:div>
            <w:div w:id="1631015433">
              <w:marLeft w:val="0"/>
              <w:marRight w:val="0"/>
              <w:marTop w:val="0"/>
              <w:marBottom w:val="0"/>
              <w:divBdr>
                <w:top w:val="none" w:sz="0" w:space="0" w:color="auto"/>
                <w:left w:val="none" w:sz="0" w:space="0" w:color="auto"/>
                <w:bottom w:val="none" w:sz="0" w:space="0" w:color="auto"/>
                <w:right w:val="none" w:sz="0" w:space="0" w:color="auto"/>
              </w:divBdr>
            </w:div>
            <w:div w:id="1183742709">
              <w:marLeft w:val="0"/>
              <w:marRight w:val="0"/>
              <w:marTop w:val="0"/>
              <w:marBottom w:val="0"/>
              <w:divBdr>
                <w:top w:val="none" w:sz="0" w:space="0" w:color="auto"/>
                <w:left w:val="none" w:sz="0" w:space="0" w:color="auto"/>
                <w:bottom w:val="none" w:sz="0" w:space="0" w:color="auto"/>
                <w:right w:val="none" w:sz="0" w:space="0" w:color="auto"/>
              </w:divBdr>
            </w:div>
            <w:div w:id="804784334">
              <w:marLeft w:val="0"/>
              <w:marRight w:val="0"/>
              <w:marTop w:val="0"/>
              <w:marBottom w:val="0"/>
              <w:divBdr>
                <w:top w:val="none" w:sz="0" w:space="0" w:color="auto"/>
                <w:left w:val="none" w:sz="0" w:space="0" w:color="auto"/>
                <w:bottom w:val="none" w:sz="0" w:space="0" w:color="auto"/>
                <w:right w:val="none" w:sz="0" w:space="0" w:color="auto"/>
              </w:divBdr>
            </w:div>
            <w:div w:id="1570266720">
              <w:marLeft w:val="0"/>
              <w:marRight w:val="0"/>
              <w:marTop w:val="0"/>
              <w:marBottom w:val="0"/>
              <w:divBdr>
                <w:top w:val="none" w:sz="0" w:space="0" w:color="auto"/>
                <w:left w:val="none" w:sz="0" w:space="0" w:color="auto"/>
                <w:bottom w:val="none" w:sz="0" w:space="0" w:color="auto"/>
                <w:right w:val="none" w:sz="0" w:space="0" w:color="auto"/>
              </w:divBdr>
            </w:div>
            <w:div w:id="639723315">
              <w:marLeft w:val="0"/>
              <w:marRight w:val="0"/>
              <w:marTop w:val="0"/>
              <w:marBottom w:val="0"/>
              <w:divBdr>
                <w:top w:val="none" w:sz="0" w:space="0" w:color="auto"/>
                <w:left w:val="none" w:sz="0" w:space="0" w:color="auto"/>
                <w:bottom w:val="none" w:sz="0" w:space="0" w:color="auto"/>
                <w:right w:val="none" w:sz="0" w:space="0" w:color="auto"/>
              </w:divBdr>
            </w:div>
            <w:div w:id="861940000">
              <w:marLeft w:val="0"/>
              <w:marRight w:val="0"/>
              <w:marTop w:val="0"/>
              <w:marBottom w:val="0"/>
              <w:divBdr>
                <w:top w:val="none" w:sz="0" w:space="0" w:color="auto"/>
                <w:left w:val="none" w:sz="0" w:space="0" w:color="auto"/>
                <w:bottom w:val="none" w:sz="0" w:space="0" w:color="auto"/>
                <w:right w:val="none" w:sz="0" w:space="0" w:color="auto"/>
              </w:divBdr>
            </w:div>
            <w:div w:id="894900290">
              <w:marLeft w:val="0"/>
              <w:marRight w:val="0"/>
              <w:marTop w:val="0"/>
              <w:marBottom w:val="0"/>
              <w:divBdr>
                <w:top w:val="none" w:sz="0" w:space="0" w:color="auto"/>
                <w:left w:val="none" w:sz="0" w:space="0" w:color="auto"/>
                <w:bottom w:val="none" w:sz="0" w:space="0" w:color="auto"/>
                <w:right w:val="none" w:sz="0" w:space="0" w:color="auto"/>
              </w:divBdr>
            </w:div>
            <w:div w:id="731734282">
              <w:marLeft w:val="0"/>
              <w:marRight w:val="0"/>
              <w:marTop w:val="0"/>
              <w:marBottom w:val="0"/>
              <w:divBdr>
                <w:top w:val="none" w:sz="0" w:space="0" w:color="auto"/>
                <w:left w:val="none" w:sz="0" w:space="0" w:color="auto"/>
                <w:bottom w:val="none" w:sz="0" w:space="0" w:color="auto"/>
                <w:right w:val="none" w:sz="0" w:space="0" w:color="auto"/>
              </w:divBdr>
            </w:div>
            <w:div w:id="1733964625">
              <w:marLeft w:val="0"/>
              <w:marRight w:val="0"/>
              <w:marTop w:val="0"/>
              <w:marBottom w:val="0"/>
              <w:divBdr>
                <w:top w:val="none" w:sz="0" w:space="0" w:color="auto"/>
                <w:left w:val="none" w:sz="0" w:space="0" w:color="auto"/>
                <w:bottom w:val="none" w:sz="0" w:space="0" w:color="auto"/>
                <w:right w:val="none" w:sz="0" w:space="0" w:color="auto"/>
              </w:divBdr>
            </w:div>
            <w:div w:id="1220556401">
              <w:marLeft w:val="0"/>
              <w:marRight w:val="0"/>
              <w:marTop w:val="0"/>
              <w:marBottom w:val="0"/>
              <w:divBdr>
                <w:top w:val="none" w:sz="0" w:space="0" w:color="auto"/>
                <w:left w:val="none" w:sz="0" w:space="0" w:color="auto"/>
                <w:bottom w:val="none" w:sz="0" w:space="0" w:color="auto"/>
                <w:right w:val="none" w:sz="0" w:space="0" w:color="auto"/>
              </w:divBdr>
            </w:div>
            <w:div w:id="383481958">
              <w:marLeft w:val="0"/>
              <w:marRight w:val="0"/>
              <w:marTop w:val="0"/>
              <w:marBottom w:val="0"/>
              <w:divBdr>
                <w:top w:val="none" w:sz="0" w:space="0" w:color="auto"/>
                <w:left w:val="none" w:sz="0" w:space="0" w:color="auto"/>
                <w:bottom w:val="none" w:sz="0" w:space="0" w:color="auto"/>
                <w:right w:val="none" w:sz="0" w:space="0" w:color="auto"/>
              </w:divBdr>
            </w:div>
            <w:div w:id="183593771">
              <w:marLeft w:val="0"/>
              <w:marRight w:val="0"/>
              <w:marTop w:val="0"/>
              <w:marBottom w:val="0"/>
              <w:divBdr>
                <w:top w:val="none" w:sz="0" w:space="0" w:color="auto"/>
                <w:left w:val="none" w:sz="0" w:space="0" w:color="auto"/>
                <w:bottom w:val="none" w:sz="0" w:space="0" w:color="auto"/>
                <w:right w:val="none" w:sz="0" w:space="0" w:color="auto"/>
              </w:divBdr>
            </w:div>
            <w:div w:id="2071659454">
              <w:marLeft w:val="0"/>
              <w:marRight w:val="0"/>
              <w:marTop w:val="0"/>
              <w:marBottom w:val="0"/>
              <w:divBdr>
                <w:top w:val="none" w:sz="0" w:space="0" w:color="auto"/>
                <w:left w:val="none" w:sz="0" w:space="0" w:color="auto"/>
                <w:bottom w:val="none" w:sz="0" w:space="0" w:color="auto"/>
                <w:right w:val="none" w:sz="0" w:space="0" w:color="auto"/>
              </w:divBdr>
            </w:div>
            <w:div w:id="568659513">
              <w:marLeft w:val="0"/>
              <w:marRight w:val="0"/>
              <w:marTop w:val="0"/>
              <w:marBottom w:val="0"/>
              <w:divBdr>
                <w:top w:val="none" w:sz="0" w:space="0" w:color="auto"/>
                <w:left w:val="none" w:sz="0" w:space="0" w:color="auto"/>
                <w:bottom w:val="none" w:sz="0" w:space="0" w:color="auto"/>
                <w:right w:val="none" w:sz="0" w:space="0" w:color="auto"/>
              </w:divBdr>
            </w:div>
            <w:div w:id="1027026711">
              <w:marLeft w:val="0"/>
              <w:marRight w:val="0"/>
              <w:marTop w:val="0"/>
              <w:marBottom w:val="0"/>
              <w:divBdr>
                <w:top w:val="none" w:sz="0" w:space="0" w:color="auto"/>
                <w:left w:val="none" w:sz="0" w:space="0" w:color="auto"/>
                <w:bottom w:val="none" w:sz="0" w:space="0" w:color="auto"/>
                <w:right w:val="none" w:sz="0" w:space="0" w:color="auto"/>
              </w:divBdr>
            </w:div>
            <w:div w:id="247272469">
              <w:marLeft w:val="0"/>
              <w:marRight w:val="0"/>
              <w:marTop w:val="0"/>
              <w:marBottom w:val="0"/>
              <w:divBdr>
                <w:top w:val="none" w:sz="0" w:space="0" w:color="auto"/>
                <w:left w:val="none" w:sz="0" w:space="0" w:color="auto"/>
                <w:bottom w:val="none" w:sz="0" w:space="0" w:color="auto"/>
                <w:right w:val="none" w:sz="0" w:space="0" w:color="auto"/>
              </w:divBdr>
            </w:div>
            <w:div w:id="112679907">
              <w:marLeft w:val="0"/>
              <w:marRight w:val="0"/>
              <w:marTop w:val="0"/>
              <w:marBottom w:val="0"/>
              <w:divBdr>
                <w:top w:val="none" w:sz="0" w:space="0" w:color="auto"/>
                <w:left w:val="none" w:sz="0" w:space="0" w:color="auto"/>
                <w:bottom w:val="none" w:sz="0" w:space="0" w:color="auto"/>
                <w:right w:val="none" w:sz="0" w:space="0" w:color="auto"/>
              </w:divBdr>
            </w:div>
            <w:div w:id="711928441">
              <w:marLeft w:val="0"/>
              <w:marRight w:val="0"/>
              <w:marTop w:val="0"/>
              <w:marBottom w:val="0"/>
              <w:divBdr>
                <w:top w:val="none" w:sz="0" w:space="0" w:color="auto"/>
                <w:left w:val="none" w:sz="0" w:space="0" w:color="auto"/>
                <w:bottom w:val="none" w:sz="0" w:space="0" w:color="auto"/>
                <w:right w:val="none" w:sz="0" w:space="0" w:color="auto"/>
              </w:divBdr>
            </w:div>
            <w:div w:id="1705403606">
              <w:marLeft w:val="0"/>
              <w:marRight w:val="0"/>
              <w:marTop w:val="0"/>
              <w:marBottom w:val="0"/>
              <w:divBdr>
                <w:top w:val="none" w:sz="0" w:space="0" w:color="auto"/>
                <w:left w:val="none" w:sz="0" w:space="0" w:color="auto"/>
                <w:bottom w:val="none" w:sz="0" w:space="0" w:color="auto"/>
                <w:right w:val="none" w:sz="0" w:space="0" w:color="auto"/>
              </w:divBdr>
            </w:div>
            <w:div w:id="2560983">
              <w:marLeft w:val="0"/>
              <w:marRight w:val="0"/>
              <w:marTop w:val="0"/>
              <w:marBottom w:val="0"/>
              <w:divBdr>
                <w:top w:val="none" w:sz="0" w:space="0" w:color="auto"/>
                <w:left w:val="none" w:sz="0" w:space="0" w:color="auto"/>
                <w:bottom w:val="none" w:sz="0" w:space="0" w:color="auto"/>
                <w:right w:val="none" w:sz="0" w:space="0" w:color="auto"/>
              </w:divBdr>
            </w:div>
            <w:div w:id="788083438">
              <w:marLeft w:val="0"/>
              <w:marRight w:val="0"/>
              <w:marTop w:val="0"/>
              <w:marBottom w:val="0"/>
              <w:divBdr>
                <w:top w:val="none" w:sz="0" w:space="0" w:color="auto"/>
                <w:left w:val="none" w:sz="0" w:space="0" w:color="auto"/>
                <w:bottom w:val="none" w:sz="0" w:space="0" w:color="auto"/>
                <w:right w:val="none" w:sz="0" w:space="0" w:color="auto"/>
              </w:divBdr>
            </w:div>
            <w:div w:id="1651864556">
              <w:marLeft w:val="0"/>
              <w:marRight w:val="0"/>
              <w:marTop w:val="0"/>
              <w:marBottom w:val="0"/>
              <w:divBdr>
                <w:top w:val="none" w:sz="0" w:space="0" w:color="auto"/>
                <w:left w:val="none" w:sz="0" w:space="0" w:color="auto"/>
                <w:bottom w:val="none" w:sz="0" w:space="0" w:color="auto"/>
                <w:right w:val="none" w:sz="0" w:space="0" w:color="auto"/>
              </w:divBdr>
            </w:div>
            <w:div w:id="1274895697">
              <w:marLeft w:val="0"/>
              <w:marRight w:val="0"/>
              <w:marTop w:val="0"/>
              <w:marBottom w:val="0"/>
              <w:divBdr>
                <w:top w:val="none" w:sz="0" w:space="0" w:color="auto"/>
                <w:left w:val="none" w:sz="0" w:space="0" w:color="auto"/>
                <w:bottom w:val="none" w:sz="0" w:space="0" w:color="auto"/>
                <w:right w:val="none" w:sz="0" w:space="0" w:color="auto"/>
              </w:divBdr>
            </w:div>
            <w:div w:id="182284152">
              <w:marLeft w:val="0"/>
              <w:marRight w:val="0"/>
              <w:marTop w:val="0"/>
              <w:marBottom w:val="0"/>
              <w:divBdr>
                <w:top w:val="none" w:sz="0" w:space="0" w:color="auto"/>
                <w:left w:val="none" w:sz="0" w:space="0" w:color="auto"/>
                <w:bottom w:val="none" w:sz="0" w:space="0" w:color="auto"/>
                <w:right w:val="none" w:sz="0" w:space="0" w:color="auto"/>
              </w:divBdr>
            </w:div>
            <w:div w:id="2026011480">
              <w:marLeft w:val="0"/>
              <w:marRight w:val="0"/>
              <w:marTop w:val="0"/>
              <w:marBottom w:val="0"/>
              <w:divBdr>
                <w:top w:val="none" w:sz="0" w:space="0" w:color="auto"/>
                <w:left w:val="none" w:sz="0" w:space="0" w:color="auto"/>
                <w:bottom w:val="none" w:sz="0" w:space="0" w:color="auto"/>
                <w:right w:val="none" w:sz="0" w:space="0" w:color="auto"/>
              </w:divBdr>
            </w:div>
            <w:div w:id="22439104">
              <w:marLeft w:val="0"/>
              <w:marRight w:val="0"/>
              <w:marTop w:val="0"/>
              <w:marBottom w:val="0"/>
              <w:divBdr>
                <w:top w:val="none" w:sz="0" w:space="0" w:color="auto"/>
                <w:left w:val="none" w:sz="0" w:space="0" w:color="auto"/>
                <w:bottom w:val="none" w:sz="0" w:space="0" w:color="auto"/>
                <w:right w:val="none" w:sz="0" w:space="0" w:color="auto"/>
              </w:divBdr>
            </w:div>
            <w:div w:id="820467000">
              <w:marLeft w:val="0"/>
              <w:marRight w:val="0"/>
              <w:marTop w:val="0"/>
              <w:marBottom w:val="0"/>
              <w:divBdr>
                <w:top w:val="none" w:sz="0" w:space="0" w:color="auto"/>
                <w:left w:val="none" w:sz="0" w:space="0" w:color="auto"/>
                <w:bottom w:val="none" w:sz="0" w:space="0" w:color="auto"/>
                <w:right w:val="none" w:sz="0" w:space="0" w:color="auto"/>
              </w:divBdr>
            </w:div>
            <w:div w:id="1511067841">
              <w:marLeft w:val="0"/>
              <w:marRight w:val="0"/>
              <w:marTop w:val="0"/>
              <w:marBottom w:val="0"/>
              <w:divBdr>
                <w:top w:val="none" w:sz="0" w:space="0" w:color="auto"/>
                <w:left w:val="none" w:sz="0" w:space="0" w:color="auto"/>
                <w:bottom w:val="none" w:sz="0" w:space="0" w:color="auto"/>
                <w:right w:val="none" w:sz="0" w:space="0" w:color="auto"/>
              </w:divBdr>
            </w:div>
            <w:div w:id="1447578041">
              <w:marLeft w:val="0"/>
              <w:marRight w:val="0"/>
              <w:marTop w:val="0"/>
              <w:marBottom w:val="0"/>
              <w:divBdr>
                <w:top w:val="none" w:sz="0" w:space="0" w:color="auto"/>
                <w:left w:val="none" w:sz="0" w:space="0" w:color="auto"/>
                <w:bottom w:val="none" w:sz="0" w:space="0" w:color="auto"/>
                <w:right w:val="none" w:sz="0" w:space="0" w:color="auto"/>
              </w:divBdr>
            </w:div>
            <w:div w:id="1790203217">
              <w:marLeft w:val="0"/>
              <w:marRight w:val="0"/>
              <w:marTop w:val="0"/>
              <w:marBottom w:val="0"/>
              <w:divBdr>
                <w:top w:val="none" w:sz="0" w:space="0" w:color="auto"/>
                <w:left w:val="none" w:sz="0" w:space="0" w:color="auto"/>
                <w:bottom w:val="none" w:sz="0" w:space="0" w:color="auto"/>
                <w:right w:val="none" w:sz="0" w:space="0" w:color="auto"/>
              </w:divBdr>
            </w:div>
            <w:div w:id="360127864">
              <w:marLeft w:val="0"/>
              <w:marRight w:val="0"/>
              <w:marTop w:val="0"/>
              <w:marBottom w:val="0"/>
              <w:divBdr>
                <w:top w:val="none" w:sz="0" w:space="0" w:color="auto"/>
                <w:left w:val="none" w:sz="0" w:space="0" w:color="auto"/>
                <w:bottom w:val="none" w:sz="0" w:space="0" w:color="auto"/>
                <w:right w:val="none" w:sz="0" w:space="0" w:color="auto"/>
              </w:divBdr>
            </w:div>
            <w:div w:id="396126636">
              <w:marLeft w:val="0"/>
              <w:marRight w:val="0"/>
              <w:marTop w:val="0"/>
              <w:marBottom w:val="0"/>
              <w:divBdr>
                <w:top w:val="none" w:sz="0" w:space="0" w:color="auto"/>
                <w:left w:val="none" w:sz="0" w:space="0" w:color="auto"/>
                <w:bottom w:val="none" w:sz="0" w:space="0" w:color="auto"/>
                <w:right w:val="none" w:sz="0" w:space="0" w:color="auto"/>
              </w:divBdr>
            </w:div>
            <w:div w:id="34159915">
              <w:marLeft w:val="0"/>
              <w:marRight w:val="0"/>
              <w:marTop w:val="0"/>
              <w:marBottom w:val="0"/>
              <w:divBdr>
                <w:top w:val="none" w:sz="0" w:space="0" w:color="auto"/>
                <w:left w:val="none" w:sz="0" w:space="0" w:color="auto"/>
                <w:bottom w:val="none" w:sz="0" w:space="0" w:color="auto"/>
                <w:right w:val="none" w:sz="0" w:space="0" w:color="auto"/>
              </w:divBdr>
            </w:div>
            <w:div w:id="766267687">
              <w:marLeft w:val="0"/>
              <w:marRight w:val="0"/>
              <w:marTop w:val="0"/>
              <w:marBottom w:val="0"/>
              <w:divBdr>
                <w:top w:val="none" w:sz="0" w:space="0" w:color="auto"/>
                <w:left w:val="none" w:sz="0" w:space="0" w:color="auto"/>
                <w:bottom w:val="none" w:sz="0" w:space="0" w:color="auto"/>
                <w:right w:val="none" w:sz="0" w:space="0" w:color="auto"/>
              </w:divBdr>
            </w:div>
            <w:div w:id="1468546423">
              <w:marLeft w:val="0"/>
              <w:marRight w:val="0"/>
              <w:marTop w:val="0"/>
              <w:marBottom w:val="0"/>
              <w:divBdr>
                <w:top w:val="none" w:sz="0" w:space="0" w:color="auto"/>
                <w:left w:val="none" w:sz="0" w:space="0" w:color="auto"/>
                <w:bottom w:val="none" w:sz="0" w:space="0" w:color="auto"/>
                <w:right w:val="none" w:sz="0" w:space="0" w:color="auto"/>
              </w:divBdr>
            </w:div>
            <w:div w:id="193423893">
              <w:marLeft w:val="0"/>
              <w:marRight w:val="0"/>
              <w:marTop w:val="0"/>
              <w:marBottom w:val="0"/>
              <w:divBdr>
                <w:top w:val="none" w:sz="0" w:space="0" w:color="auto"/>
                <w:left w:val="none" w:sz="0" w:space="0" w:color="auto"/>
                <w:bottom w:val="none" w:sz="0" w:space="0" w:color="auto"/>
                <w:right w:val="none" w:sz="0" w:space="0" w:color="auto"/>
              </w:divBdr>
            </w:div>
            <w:div w:id="1616137046">
              <w:marLeft w:val="0"/>
              <w:marRight w:val="0"/>
              <w:marTop w:val="0"/>
              <w:marBottom w:val="0"/>
              <w:divBdr>
                <w:top w:val="none" w:sz="0" w:space="0" w:color="auto"/>
                <w:left w:val="none" w:sz="0" w:space="0" w:color="auto"/>
                <w:bottom w:val="none" w:sz="0" w:space="0" w:color="auto"/>
                <w:right w:val="none" w:sz="0" w:space="0" w:color="auto"/>
              </w:divBdr>
            </w:div>
            <w:div w:id="1243446663">
              <w:marLeft w:val="0"/>
              <w:marRight w:val="0"/>
              <w:marTop w:val="0"/>
              <w:marBottom w:val="0"/>
              <w:divBdr>
                <w:top w:val="none" w:sz="0" w:space="0" w:color="auto"/>
                <w:left w:val="none" w:sz="0" w:space="0" w:color="auto"/>
                <w:bottom w:val="none" w:sz="0" w:space="0" w:color="auto"/>
                <w:right w:val="none" w:sz="0" w:space="0" w:color="auto"/>
              </w:divBdr>
            </w:div>
            <w:div w:id="1363703878">
              <w:marLeft w:val="0"/>
              <w:marRight w:val="0"/>
              <w:marTop w:val="0"/>
              <w:marBottom w:val="0"/>
              <w:divBdr>
                <w:top w:val="none" w:sz="0" w:space="0" w:color="auto"/>
                <w:left w:val="none" w:sz="0" w:space="0" w:color="auto"/>
                <w:bottom w:val="none" w:sz="0" w:space="0" w:color="auto"/>
                <w:right w:val="none" w:sz="0" w:space="0" w:color="auto"/>
              </w:divBdr>
            </w:div>
            <w:div w:id="1322737593">
              <w:marLeft w:val="0"/>
              <w:marRight w:val="0"/>
              <w:marTop w:val="0"/>
              <w:marBottom w:val="0"/>
              <w:divBdr>
                <w:top w:val="none" w:sz="0" w:space="0" w:color="auto"/>
                <w:left w:val="none" w:sz="0" w:space="0" w:color="auto"/>
                <w:bottom w:val="none" w:sz="0" w:space="0" w:color="auto"/>
                <w:right w:val="none" w:sz="0" w:space="0" w:color="auto"/>
              </w:divBdr>
            </w:div>
            <w:div w:id="1687750200">
              <w:marLeft w:val="0"/>
              <w:marRight w:val="0"/>
              <w:marTop w:val="0"/>
              <w:marBottom w:val="0"/>
              <w:divBdr>
                <w:top w:val="none" w:sz="0" w:space="0" w:color="auto"/>
                <w:left w:val="none" w:sz="0" w:space="0" w:color="auto"/>
                <w:bottom w:val="none" w:sz="0" w:space="0" w:color="auto"/>
                <w:right w:val="none" w:sz="0" w:space="0" w:color="auto"/>
              </w:divBdr>
            </w:div>
            <w:div w:id="499584538">
              <w:marLeft w:val="0"/>
              <w:marRight w:val="0"/>
              <w:marTop w:val="0"/>
              <w:marBottom w:val="0"/>
              <w:divBdr>
                <w:top w:val="none" w:sz="0" w:space="0" w:color="auto"/>
                <w:left w:val="none" w:sz="0" w:space="0" w:color="auto"/>
                <w:bottom w:val="none" w:sz="0" w:space="0" w:color="auto"/>
                <w:right w:val="none" w:sz="0" w:space="0" w:color="auto"/>
              </w:divBdr>
            </w:div>
            <w:div w:id="344131651">
              <w:marLeft w:val="0"/>
              <w:marRight w:val="0"/>
              <w:marTop w:val="0"/>
              <w:marBottom w:val="0"/>
              <w:divBdr>
                <w:top w:val="none" w:sz="0" w:space="0" w:color="auto"/>
                <w:left w:val="none" w:sz="0" w:space="0" w:color="auto"/>
                <w:bottom w:val="none" w:sz="0" w:space="0" w:color="auto"/>
                <w:right w:val="none" w:sz="0" w:space="0" w:color="auto"/>
              </w:divBdr>
            </w:div>
            <w:div w:id="32001557">
              <w:marLeft w:val="0"/>
              <w:marRight w:val="0"/>
              <w:marTop w:val="0"/>
              <w:marBottom w:val="0"/>
              <w:divBdr>
                <w:top w:val="none" w:sz="0" w:space="0" w:color="auto"/>
                <w:left w:val="none" w:sz="0" w:space="0" w:color="auto"/>
                <w:bottom w:val="none" w:sz="0" w:space="0" w:color="auto"/>
                <w:right w:val="none" w:sz="0" w:space="0" w:color="auto"/>
              </w:divBdr>
            </w:div>
            <w:div w:id="133067074">
              <w:marLeft w:val="0"/>
              <w:marRight w:val="0"/>
              <w:marTop w:val="0"/>
              <w:marBottom w:val="0"/>
              <w:divBdr>
                <w:top w:val="none" w:sz="0" w:space="0" w:color="auto"/>
                <w:left w:val="none" w:sz="0" w:space="0" w:color="auto"/>
                <w:bottom w:val="none" w:sz="0" w:space="0" w:color="auto"/>
                <w:right w:val="none" w:sz="0" w:space="0" w:color="auto"/>
              </w:divBdr>
            </w:div>
            <w:div w:id="660432223">
              <w:marLeft w:val="0"/>
              <w:marRight w:val="0"/>
              <w:marTop w:val="0"/>
              <w:marBottom w:val="0"/>
              <w:divBdr>
                <w:top w:val="none" w:sz="0" w:space="0" w:color="auto"/>
                <w:left w:val="none" w:sz="0" w:space="0" w:color="auto"/>
                <w:bottom w:val="none" w:sz="0" w:space="0" w:color="auto"/>
                <w:right w:val="none" w:sz="0" w:space="0" w:color="auto"/>
              </w:divBdr>
            </w:div>
            <w:div w:id="117455616">
              <w:marLeft w:val="0"/>
              <w:marRight w:val="0"/>
              <w:marTop w:val="0"/>
              <w:marBottom w:val="0"/>
              <w:divBdr>
                <w:top w:val="none" w:sz="0" w:space="0" w:color="auto"/>
                <w:left w:val="none" w:sz="0" w:space="0" w:color="auto"/>
                <w:bottom w:val="none" w:sz="0" w:space="0" w:color="auto"/>
                <w:right w:val="none" w:sz="0" w:space="0" w:color="auto"/>
              </w:divBdr>
            </w:div>
            <w:div w:id="293104288">
              <w:marLeft w:val="0"/>
              <w:marRight w:val="0"/>
              <w:marTop w:val="0"/>
              <w:marBottom w:val="0"/>
              <w:divBdr>
                <w:top w:val="none" w:sz="0" w:space="0" w:color="auto"/>
                <w:left w:val="none" w:sz="0" w:space="0" w:color="auto"/>
                <w:bottom w:val="none" w:sz="0" w:space="0" w:color="auto"/>
                <w:right w:val="none" w:sz="0" w:space="0" w:color="auto"/>
              </w:divBdr>
            </w:div>
            <w:div w:id="433211011">
              <w:marLeft w:val="0"/>
              <w:marRight w:val="0"/>
              <w:marTop w:val="0"/>
              <w:marBottom w:val="0"/>
              <w:divBdr>
                <w:top w:val="none" w:sz="0" w:space="0" w:color="auto"/>
                <w:left w:val="none" w:sz="0" w:space="0" w:color="auto"/>
                <w:bottom w:val="none" w:sz="0" w:space="0" w:color="auto"/>
                <w:right w:val="none" w:sz="0" w:space="0" w:color="auto"/>
              </w:divBdr>
            </w:div>
            <w:div w:id="960919632">
              <w:marLeft w:val="0"/>
              <w:marRight w:val="0"/>
              <w:marTop w:val="0"/>
              <w:marBottom w:val="0"/>
              <w:divBdr>
                <w:top w:val="none" w:sz="0" w:space="0" w:color="auto"/>
                <w:left w:val="none" w:sz="0" w:space="0" w:color="auto"/>
                <w:bottom w:val="none" w:sz="0" w:space="0" w:color="auto"/>
                <w:right w:val="none" w:sz="0" w:space="0" w:color="auto"/>
              </w:divBdr>
            </w:div>
            <w:div w:id="1117599883">
              <w:marLeft w:val="0"/>
              <w:marRight w:val="0"/>
              <w:marTop w:val="0"/>
              <w:marBottom w:val="0"/>
              <w:divBdr>
                <w:top w:val="none" w:sz="0" w:space="0" w:color="auto"/>
                <w:left w:val="none" w:sz="0" w:space="0" w:color="auto"/>
                <w:bottom w:val="none" w:sz="0" w:space="0" w:color="auto"/>
                <w:right w:val="none" w:sz="0" w:space="0" w:color="auto"/>
              </w:divBdr>
            </w:div>
            <w:div w:id="1293175910">
              <w:marLeft w:val="0"/>
              <w:marRight w:val="0"/>
              <w:marTop w:val="0"/>
              <w:marBottom w:val="0"/>
              <w:divBdr>
                <w:top w:val="none" w:sz="0" w:space="0" w:color="auto"/>
                <w:left w:val="none" w:sz="0" w:space="0" w:color="auto"/>
                <w:bottom w:val="none" w:sz="0" w:space="0" w:color="auto"/>
                <w:right w:val="none" w:sz="0" w:space="0" w:color="auto"/>
              </w:divBdr>
            </w:div>
            <w:div w:id="1930649735">
              <w:marLeft w:val="0"/>
              <w:marRight w:val="0"/>
              <w:marTop w:val="0"/>
              <w:marBottom w:val="0"/>
              <w:divBdr>
                <w:top w:val="none" w:sz="0" w:space="0" w:color="auto"/>
                <w:left w:val="none" w:sz="0" w:space="0" w:color="auto"/>
                <w:bottom w:val="none" w:sz="0" w:space="0" w:color="auto"/>
                <w:right w:val="none" w:sz="0" w:space="0" w:color="auto"/>
              </w:divBdr>
            </w:div>
            <w:div w:id="1047610718">
              <w:marLeft w:val="0"/>
              <w:marRight w:val="0"/>
              <w:marTop w:val="0"/>
              <w:marBottom w:val="0"/>
              <w:divBdr>
                <w:top w:val="none" w:sz="0" w:space="0" w:color="auto"/>
                <w:left w:val="none" w:sz="0" w:space="0" w:color="auto"/>
                <w:bottom w:val="none" w:sz="0" w:space="0" w:color="auto"/>
                <w:right w:val="none" w:sz="0" w:space="0" w:color="auto"/>
              </w:divBdr>
            </w:div>
            <w:div w:id="958995007">
              <w:marLeft w:val="0"/>
              <w:marRight w:val="0"/>
              <w:marTop w:val="0"/>
              <w:marBottom w:val="0"/>
              <w:divBdr>
                <w:top w:val="none" w:sz="0" w:space="0" w:color="auto"/>
                <w:left w:val="none" w:sz="0" w:space="0" w:color="auto"/>
                <w:bottom w:val="none" w:sz="0" w:space="0" w:color="auto"/>
                <w:right w:val="none" w:sz="0" w:space="0" w:color="auto"/>
              </w:divBdr>
            </w:div>
            <w:div w:id="1879775902">
              <w:marLeft w:val="0"/>
              <w:marRight w:val="0"/>
              <w:marTop w:val="0"/>
              <w:marBottom w:val="0"/>
              <w:divBdr>
                <w:top w:val="none" w:sz="0" w:space="0" w:color="auto"/>
                <w:left w:val="none" w:sz="0" w:space="0" w:color="auto"/>
                <w:bottom w:val="none" w:sz="0" w:space="0" w:color="auto"/>
                <w:right w:val="none" w:sz="0" w:space="0" w:color="auto"/>
              </w:divBdr>
            </w:div>
            <w:div w:id="728302721">
              <w:marLeft w:val="0"/>
              <w:marRight w:val="0"/>
              <w:marTop w:val="0"/>
              <w:marBottom w:val="0"/>
              <w:divBdr>
                <w:top w:val="none" w:sz="0" w:space="0" w:color="auto"/>
                <w:left w:val="none" w:sz="0" w:space="0" w:color="auto"/>
                <w:bottom w:val="none" w:sz="0" w:space="0" w:color="auto"/>
                <w:right w:val="none" w:sz="0" w:space="0" w:color="auto"/>
              </w:divBdr>
            </w:div>
            <w:div w:id="1065638727">
              <w:marLeft w:val="0"/>
              <w:marRight w:val="0"/>
              <w:marTop w:val="0"/>
              <w:marBottom w:val="0"/>
              <w:divBdr>
                <w:top w:val="none" w:sz="0" w:space="0" w:color="auto"/>
                <w:left w:val="none" w:sz="0" w:space="0" w:color="auto"/>
                <w:bottom w:val="none" w:sz="0" w:space="0" w:color="auto"/>
                <w:right w:val="none" w:sz="0" w:space="0" w:color="auto"/>
              </w:divBdr>
            </w:div>
            <w:div w:id="1454053540">
              <w:marLeft w:val="0"/>
              <w:marRight w:val="0"/>
              <w:marTop w:val="0"/>
              <w:marBottom w:val="0"/>
              <w:divBdr>
                <w:top w:val="none" w:sz="0" w:space="0" w:color="auto"/>
                <w:left w:val="none" w:sz="0" w:space="0" w:color="auto"/>
                <w:bottom w:val="none" w:sz="0" w:space="0" w:color="auto"/>
                <w:right w:val="none" w:sz="0" w:space="0" w:color="auto"/>
              </w:divBdr>
            </w:div>
            <w:div w:id="1511725419">
              <w:marLeft w:val="0"/>
              <w:marRight w:val="0"/>
              <w:marTop w:val="0"/>
              <w:marBottom w:val="0"/>
              <w:divBdr>
                <w:top w:val="none" w:sz="0" w:space="0" w:color="auto"/>
                <w:left w:val="none" w:sz="0" w:space="0" w:color="auto"/>
                <w:bottom w:val="none" w:sz="0" w:space="0" w:color="auto"/>
                <w:right w:val="none" w:sz="0" w:space="0" w:color="auto"/>
              </w:divBdr>
            </w:div>
            <w:div w:id="632756293">
              <w:marLeft w:val="0"/>
              <w:marRight w:val="0"/>
              <w:marTop w:val="0"/>
              <w:marBottom w:val="0"/>
              <w:divBdr>
                <w:top w:val="none" w:sz="0" w:space="0" w:color="auto"/>
                <w:left w:val="none" w:sz="0" w:space="0" w:color="auto"/>
                <w:bottom w:val="none" w:sz="0" w:space="0" w:color="auto"/>
                <w:right w:val="none" w:sz="0" w:space="0" w:color="auto"/>
              </w:divBdr>
            </w:div>
            <w:div w:id="644775820">
              <w:marLeft w:val="0"/>
              <w:marRight w:val="0"/>
              <w:marTop w:val="0"/>
              <w:marBottom w:val="0"/>
              <w:divBdr>
                <w:top w:val="none" w:sz="0" w:space="0" w:color="auto"/>
                <w:left w:val="none" w:sz="0" w:space="0" w:color="auto"/>
                <w:bottom w:val="none" w:sz="0" w:space="0" w:color="auto"/>
                <w:right w:val="none" w:sz="0" w:space="0" w:color="auto"/>
              </w:divBdr>
            </w:div>
            <w:div w:id="1282035760">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00479167">
              <w:marLeft w:val="0"/>
              <w:marRight w:val="0"/>
              <w:marTop w:val="0"/>
              <w:marBottom w:val="0"/>
              <w:divBdr>
                <w:top w:val="none" w:sz="0" w:space="0" w:color="auto"/>
                <w:left w:val="none" w:sz="0" w:space="0" w:color="auto"/>
                <w:bottom w:val="none" w:sz="0" w:space="0" w:color="auto"/>
                <w:right w:val="none" w:sz="0" w:space="0" w:color="auto"/>
              </w:divBdr>
            </w:div>
            <w:div w:id="324557512">
              <w:marLeft w:val="0"/>
              <w:marRight w:val="0"/>
              <w:marTop w:val="0"/>
              <w:marBottom w:val="0"/>
              <w:divBdr>
                <w:top w:val="none" w:sz="0" w:space="0" w:color="auto"/>
                <w:left w:val="none" w:sz="0" w:space="0" w:color="auto"/>
                <w:bottom w:val="none" w:sz="0" w:space="0" w:color="auto"/>
                <w:right w:val="none" w:sz="0" w:space="0" w:color="auto"/>
              </w:divBdr>
            </w:div>
            <w:div w:id="1473866801">
              <w:marLeft w:val="0"/>
              <w:marRight w:val="0"/>
              <w:marTop w:val="0"/>
              <w:marBottom w:val="0"/>
              <w:divBdr>
                <w:top w:val="none" w:sz="0" w:space="0" w:color="auto"/>
                <w:left w:val="none" w:sz="0" w:space="0" w:color="auto"/>
                <w:bottom w:val="none" w:sz="0" w:space="0" w:color="auto"/>
                <w:right w:val="none" w:sz="0" w:space="0" w:color="auto"/>
              </w:divBdr>
            </w:div>
            <w:div w:id="1266843362">
              <w:marLeft w:val="0"/>
              <w:marRight w:val="0"/>
              <w:marTop w:val="0"/>
              <w:marBottom w:val="0"/>
              <w:divBdr>
                <w:top w:val="none" w:sz="0" w:space="0" w:color="auto"/>
                <w:left w:val="none" w:sz="0" w:space="0" w:color="auto"/>
                <w:bottom w:val="none" w:sz="0" w:space="0" w:color="auto"/>
                <w:right w:val="none" w:sz="0" w:space="0" w:color="auto"/>
              </w:divBdr>
            </w:div>
            <w:div w:id="1358695110">
              <w:marLeft w:val="0"/>
              <w:marRight w:val="0"/>
              <w:marTop w:val="0"/>
              <w:marBottom w:val="0"/>
              <w:divBdr>
                <w:top w:val="none" w:sz="0" w:space="0" w:color="auto"/>
                <w:left w:val="none" w:sz="0" w:space="0" w:color="auto"/>
                <w:bottom w:val="none" w:sz="0" w:space="0" w:color="auto"/>
                <w:right w:val="none" w:sz="0" w:space="0" w:color="auto"/>
              </w:divBdr>
            </w:div>
            <w:div w:id="1312175922">
              <w:marLeft w:val="0"/>
              <w:marRight w:val="0"/>
              <w:marTop w:val="0"/>
              <w:marBottom w:val="0"/>
              <w:divBdr>
                <w:top w:val="none" w:sz="0" w:space="0" w:color="auto"/>
                <w:left w:val="none" w:sz="0" w:space="0" w:color="auto"/>
                <w:bottom w:val="none" w:sz="0" w:space="0" w:color="auto"/>
                <w:right w:val="none" w:sz="0" w:space="0" w:color="auto"/>
              </w:divBdr>
            </w:div>
            <w:div w:id="590428062">
              <w:marLeft w:val="0"/>
              <w:marRight w:val="0"/>
              <w:marTop w:val="0"/>
              <w:marBottom w:val="0"/>
              <w:divBdr>
                <w:top w:val="none" w:sz="0" w:space="0" w:color="auto"/>
                <w:left w:val="none" w:sz="0" w:space="0" w:color="auto"/>
                <w:bottom w:val="none" w:sz="0" w:space="0" w:color="auto"/>
                <w:right w:val="none" w:sz="0" w:space="0" w:color="auto"/>
              </w:divBdr>
            </w:div>
            <w:div w:id="1068842834">
              <w:marLeft w:val="0"/>
              <w:marRight w:val="0"/>
              <w:marTop w:val="0"/>
              <w:marBottom w:val="0"/>
              <w:divBdr>
                <w:top w:val="none" w:sz="0" w:space="0" w:color="auto"/>
                <w:left w:val="none" w:sz="0" w:space="0" w:color="auto"/>
                <w:bottom w:val="none" w:sz="0" w:space="0" w:color="auto"/>
                <w:right w:val="none" w:sz="0" w:space="0" w:color="auto"/>
              </w:divBdr>
            </w:div>
            <w:div w:id="1033731149">
              <w:marLeft w:val="0"/>
              <w:marRight w:val="0"/>
              <w:marTop w:val="0"/>
              <w:marBottom w:val="0"/>
              <w:divBdr>
                <w:top w:val="none" w:sz="0" w:space="0" w:color="auto"/>
                <w:left w:val="none" w:sz="0" w:space="0" w:color="auto"/>
                <w:bottom w:val="none" w:sz="0" w:space="0" w:color="auto"/>
                <w:right w:val="none" w:sz="0" w:space="0" w:color="auto"/>
              </w:divBdr>
            </w:div>
            <w:div w:id="1420520698">
              <w:marLeft w:val="0"/>
              <w:marRight w:val="0"/>
              <w:marTop w:val="0"/>
              <w:marBottom w:val="0"/>
              <w:divBdr>
                <w:top w:val="none" w:sz="0" w:space="0" w:color="auto"/>
                <w:left w:val="none" w:sz="0" w:space="0" w:color="auto"/>
                <w:bottom w:val="none" w:sz="0" w:space="0" w:color="auto"/>
                <w:right w:val="none" w:sz="0" w:space="0" w:color="auto"/>
              </w:divBdr>
            </w:div>
            <w:div w:id="1609120205">
              <w:marLeft w:val="0"/>
              <w:marRight w:val="0"/>
              <w:marTop w:val="0"/>
              <w:marBottom w:val="0"/>
              <w:divBdr>
                <w:top w:val="none" w:sz="0" w:space="0" w:color="auto"/>
                <w:left w:val="none" w:sz="0" w:space="0" w:color="auto"/>
                <w:bottom w:val="none" w:sz="0" w:space="0" w:color="auto"/>
                <w:right w:val="none" w:sz="0" w:space="0" w:color="auto"/>
              </w:divBdr>
            </w:div>
            <w:div w:id="67577901">
              <w:marLeft w:val="0"/>
              <w:marRight w:val="0"/>
              <w:marTop w:val="0"/>
              <w:marBottom w:val="0"/>
              <w:divBdr>
                <w:top w:val="none" w:sz="0" w:space="0" w:color="auto"/>
                <w:left w:val="none" w:sz="0" w:space="0" w:color="auto"/>
                <w:bottom w:val="none" w:sz="0" w:space="0" w:color="auto"/>
                <w:right w:val="none" w:sz="0" w:space="0" w:color="auto"/>
              </w:divBdr>
            </w:div>
            <w:div w:id="1822191227">
              <w:marLeft w:val="0"/>
              <w:marRight w:val="0"/>
              <w:marTop w:val="0"/>
              <w:marBottom w:val="0"/>
              <w:divBdr>
                <w:top w:val="none" w:sz="0" w:space="0" w:color="auto"/>
                <w:left w:val="none" w:sz="0" w:space="0" w:color="auto"/>
                <w:bottom w:val="none" w:sz="0" w:space="0" w:color="auto"/>
                <w:right w:val="none" w:sz="0" w:space="0" w:color="auto"/>
              </w:divBdr>
            </w:div>
            <w:div w:id="2090032772">
              <w:marLeft w:val="0"/>
              <w:marRight w:val="0"/>
              <w:marTop w:val="0"/>
              <w:marBottom w:val="0"/>
              <w:divBdr>
                <w:top w:val="none" w:sz="0" w:space="0" w:color="auto"/>
                <w:left w:val="none" w:sz="0" w:space="0" w:color="auto"/>
                <w:bottom w:val="none" w:sz="0" w:space="0" w:color="auto"/>
                <w:right w:val="none" w:sz="0" w:space="0" w:color="auto"/>
              </w:divBdr>
            </w:div>
            <w:div w:id="10112871">
              <w:marLeft w:val="0"/>
              <w:marRight w:val="0"/>
              <w:marTop w:val="0"/>
              <w:marBottom w:val="0"/>
              <w:divBdr>
                <w:top w:val="none" w:sz="0" w:space="0" w:color="auto"/>
                <w:left w:val="none" w:sz="0" w:space="0" w:color="auto"/>
                <w:bottom w:val="none" w:sz="0" w:space="0" w:color="auto"/>
                <w:right w:val="none" w:sz="0" w:space="0" w:color="auto"/>
              </w:divBdr>
            </w:div>
            <w:div w:id="883755438">
              <w:marLeft w:val="0"/>
              <w:marRight w:val="0"/>
              <w:marTop w:val="0"/>
              <w:marBottom w:val="0"/>
              <w:divBdr>
                <w:top w:val="none" w:sz="0" w:space="0" w:color="auto"/>
                <w:left w:val="none" w:sz="0" w:space="0" w:color="auto"/>
                <w:bottom w:val="none" w:sz="0" w:space="0" w:color="auto"/>
                <w:right w:val="none" w:sz="0" w:space="0" w:color="auto"/>
              </w:divBdr>
            </w:div>
            <w:div w:id="1472479205">
              <w:marLeft w:val="0"/>
              <w:marRight w:val="0"/>
              <w:marTop w:val="0"/>
              <w:marBottom w:val="0"/>
              <w:divBdr>
                <w:top w:val="none" w:sz="0" w:space="0" w:color="auto"/>
                <w:left w:val="none" w:sz="0" w:space="0" w:color="auto"/>
                <w:bottom w:val="none" w:sz="0" w:space="0" w:color="auto"/>
                <w:right w:val="none" w:sz="0" w:space="0" w:color="auto"/>
              </w:divBdr>
            </w:div>
            <w:div w:id="1233196972">
              <w:marLeft w:val="0"/>
              <w:marRight w:val="0"/>
              <w:marTop w:val="0"/>
              <w:marBottom w:val="0"/>
              <w:divBdr>
                <w:top w:val="none" w:sz="0" w:space="0" w:color="auto"/>
                <w:left w:val="none" w:sz="0" w:space="0" w:color="auto"/>
                <w:bottom w:val="none" w:sz="0" w:space="0" w:color="auto"/>
                <w:right w:val="none" w:sz="0" w:space="0" w:color="auto"/>
              </w:divBdr>
            </w:div>
            <w:div w:id="1119301309">
              <w:marLeft w:val="0"/>
              <w:marRight w:val="0"/>
              <w:marTop w:val="0"/>
              <w:marBottom w:val="0"/>
              <w:divBdr>
                <w:top w:val="none" w:sz="0" w:space="0" w:color="auto"/>
                <w:left w:val="none" w:sz="0" w:space="0" w:color="auto"/>
                <w:bottom w:val="none" w:sz="0" w:space="0" w:color="auto"/>
                <w:right w:val="none" w:sz="0" w:space="0" w:color="auto"/>
              </w:divBdr>
            </w:div>
            <w:div w:id="231962778">
              <w:marLeft w:val="0"/>
              <w:marRight w:val="0"/>
              <w:marTop w:val="0"/>
              <w:marBottom w:val="0"/>
              <w:divBdr>
                <w:top w:val="none" w:sz="0" w:space="0" w:color="auto"/>
                <w:left w:val="none" w:sz="0" w:space="0" w:color="auto"/>
                <w:bottom w:val="none" w:sz="0" w:space="0" w:color="auto"/>
                <w:right w:val="none" w:sz="0" w:space="0" w:color="auto"/>
              </w:divBdr>
            </w:div>
            <w:div w:id="1335378991">
              <w:marLeft w:val="0"/>
              <w:marRight w:val="0"/>
              <w:marTop w:val="0"/>
              <w:marBottom w:val="0"/>
              <w:divBdr>
                <w:top w:val="none" w:sz="0" w:space="0" w:color="auto"/>
                <w:left w:val="none" w:sz="0" w:space="0" w:color="auto"/>
                <w:bottom w:val="none" w:sz="0" w:space="0" w:color="auto"/>
                <w:right w:val="none" w:sz="0" w:space="0" w:color="auto"/>
              </w:divBdr>
            </w:div>
            <w:div w:id="1808937014">
              <w:marLeft w:val="0"/>
              <w:marRight w:val="0"/>
              <w:marTop w:val="0"/>
              <w:marBottom w:val="0"/>
              <w:divBdr>
                <w:top w:val="none" w:sz="0" w:space="0" w:color="auto"/>
                <w:left w:val="none" w:sz="0" w:space="0" w:color="auto"/>
                <w:bottom w:val="none" w:sz="0" w:space="0" w:color="auto"/>
                <w:right w:val="none" w:sz="0" w:space="0" w:color="auto"/>
              </w:divBdr>
            </w:div>
            <w:div w:id="385645865">
              <w:marLeft w:val="0"/>
              <w:marRight w:val="0"/>
              <w:marTop w:val="0"/>
              <w:marBottom w:val="0"/>
              <w:divBdr>
                <w:top w:val="none" w:sz="0" w:space="0" w:color="auto"/>
                <w:left w:val="none" w:sz="0" w:space="0" w:color="auto"/>
                <w:bottom w:val="none" w:sz="0" w:space="0" w:color="auto"/>
                <w:right w:val="none" w:sz="0" w:space="0" w:color="auto"/>
              </w:divBdr>
            </w:div>
            <w:div w:id="1233811793">
              <w:marLeft w:val="0"/>
              <w:marRight w:val="0"/>
              <w:marTop w:val="0"/>
              <w:marBottom w:val="0"/>
              <w:divBdr>
                <w:top w:val="none" w:sz="0" w:space="0" w:color="auto"/>
                <w:left w:val="none" w:sz="0" w:space="0" w:color="auto"/>
                <w:bottom w:val="none" w:sz="0" w:space="0" w:color="auto"/>
                <w:right w:val="none" w:sz="0" w:space="0" w:color="auto"/>
              </w:divBdr>
            </w:div>
            <w:div w:id="842817226">
              <w:marLeft w:val="0"/>
              <w:marRight w:val="0"/>
              <w:marTop w:val="0"/>
              <w:marBottom w:val="0"/>
              <w:divBdr>
                <w:top w:val="none" w:sz="0" w:space="0" w:color="auto"/>
                <w:left w:val="none" w:sz="0" w:space="0" w:color="auto"/>
                <w:bottom w:val="none" w:sz="0" w:space="0" w:color="auto"/>
                <w:right w:val="none" w:sz="0" w:space="0" w:color="auto"/>
              </w:divBdr>
            </w:div>
            <w:div w:id="331764510">
              <w:marLeft w:val="0"/>
              <w:marRight w:val="0"/>
              <w:marTop w:val="0"/>
              <w:marBottom w:val="0"/>
              <w:divBdr>
                <w:top w:val="none" w:sz="0" w:space="0" w:color="auto"/>
                <w:left w:val="none" w:sz="0" w:space="0" w:color="auto"/>
                <w:bottom w:val="none" w:sz="0" w:space="0" w:color="auto"/>
                <w:right w:val="none" w:sz="0" w:space="0" w:color="auto"/>
              </w:divBdr>
            </w:div>
            <w:div w:id="1278216175">
              <w:marLeft w:val="0"/>
              <w:marRight w:val="0"/>
              <w:marTop w:val="0"/>
              <w:marBottom w:val="0"/>
              <w:divBdr>
                <w:top w:val="none" w:sz="0" w:space="0" w:color="auto"/>
                <w:left w:val="none" w:sz="0" w:space="0" w:color="auto"/>
                <w:bottom w:val="none" w:sz="0" w:space="0" w:color="auto"/>
                <w:right w:val="none" w:sz="0" w:space="0" w:color="auto"/>
              </w:divBdr>
            </w:div>
            <w:div w:id="1920090812">
              <w:marLeft w:val="0"/>
              <w:marRight w:val="0"/>
              <w:marTop w:val="0"/>
              <w:marBottom w:val="0"/>
              <w:divBdr>
                <w:top w:val="none" w:sz="0" w:space="0" w:color="auto"/>
                <w:left w:val="none" w:sz="0" w:space="0" w:color="auto"/>
                <w:bottom w:val="none" w:sz="0" w:space="0" w:color="auto"/>
                <w:right w:val="none" w:sz="0" w:space="0" w:color="auto"/>
              </w:divBdr>
            </w:div>
            <w:div w:id="1228108681">
              <w:marLeft w:val="0"/>
              <w:marRight w:val="0"/>
              <w:marTop w:val="0"/>
              <w:marBottom w:val="0"/>
              <w:divBdr>
                <w:top w:val="none" w:sz="0" w:space="0" w:color="auto"/>
                <w:left w:val="none" w:sz="0" w:space="0" w:color="auto"/>
                <w:bottom w:val="none" w:sz="0" w:space="0" w:color="auto"/>
                <w:right w:val="none" w:sz="0" w:space="0" w:color="auto"/>
              </w:divBdr>
            </w:div>
            <w:div w:id="1775058312">
              <w:marLeft w:val="0"/>
              <w:marRight w:val="0"/>
              <w:marTop w:val="0"/>
              <w:marBottom w:val="0"/>
              <w:divBdr>
                <w:top w:val="none" w:sz="0" w:space="0" w:color="auto"/>
                <w:left w:val="none" w:sz="0" w:space="0" w:color="auto"/>
                <w:bottom w:val="none" w:sz="0" w:space="0" w:color="auto"/>
                <w:right w:val="none" w:sz="0" w:space="0" w:color="auto"/>
              </w:divBdr>
            </w:div>
            <w:div w:id="395710303">
              <w:marLeft w:val="0"/>
              <w:marRight w:val="0"/>
              <w:marTop w:val="0"/>
              <w:marBottom w:val="0"/>
              <w:divBdr>
                <w:top w:val="none" w:sz="0" w:space="0" w:color="auto"/>
                <w:left w:val="none" w:sz="0" w:space="0" w:color="auto"/>
                <w:bottom w:val="none" w:sz="0" w:space="0" w:color="auto"/>
                <w:right w:val="none" w:sz="0" w:space="0" w:color="auto"/>
              </w:divBdr>
            </w:div>
            <w:div w:id="1161001170">
              <w:marLeft w:val="0"/>
              <w:marRight w:val="0"/>
              <w:marTop w:val="0"/>
              <w:marBottom w:val="0"/>
              <w:divBdr>
                <w:top w:val="none" w:sz="0" w:space="0" w:color="auto"/>
                <w:left w:val="none" w:sz="0" w:space="0" w:color="auto"/>
                <w:bottom w:val="none" w:sz="0" w:space="0" w:color="auto"/>
                <w:right w:val="none" w:sz="0" w:space="0" w:color="auto"/>
              </w:divBdr>
            </w:div>
            <w:div w:id="707071342">
              <w:marLeft w:val="0"/>
              <w:marRight w:val="0"/>
              <w:marTop w:val="0"/>
              <w:marBottom w:val="0"/>
              <w:divBdr>
                <w:top w:val="none" w:sz="0" w:space="0" w:color="auto"/>
                <w:left w:val="none" w:sz="0" w:space="0" w:color="auto"/>
                <w:bottom w:val="none" w:sz="0" w:space="0" w:color="auto"/>
                <w:right w:val="none" w:sz="0" w:space="0" w:color="auto"/>
              </w:divBdr>
            </w:div>
            <w:div w:id="847599351">
              <w:marLeft w:val="0"/>
              <w:marRight w:val="0"/>
              <w:marTop w:val="0"/>
              <w:marBottom w:val="0"/>
              <w:divBdr>
                <w:top w:val="none" w:sz="0" w:space="0" w:color="auto"/>
                <w:left w:val="none" w:sz="0" w:space="0" w:color="auto"/>
                <w:bottom w:val="none" w:sz="0" w:space="0" w:color="auto"/>
                <w:right w:val="none" w:sz="0" w:space="0" w:color="auto"/>
              </w:divBdr>
            </w:div>
            <w:div w:id="1492796644">
              <w:marLeft w:val="0"/>
              <w:marRight w:val="0"/>
              <w:marTop w:val="0"/>
              <w:marBottom w:val="0"/>
              <w:divBdr>
                <w:top w:val="none" w:sz="0" w:space="0" w:color="auto"/>
                <w:left w:val="none" w:sz="0" w:space="0" w:color="auto"/>
                <w:bottom w:val="none" w:sz="0" w:space="0" w:color="auto"/>
                <w:right w:val="none" w:sz="0" w:space="0" w:color="auto"/>
              </w:divBdr>
            </w:div>
            <w:div w:id="188179040">
              <w:marLeft w:val="0"/>
              <w:marRight w:val="0"/>
              <w:marTop w:val="0"/>
              <w:marBottom w:val="0"/>
              <w:divBdr>
                <w:top w:val="none" w:sz="0" w:space="0" w:color="auto"/>
                <w:left w:val="none" w:sz="0" w:space="0" w:color="auto"/>
                <w:bottom w:val="none" w:sz="0" w:space="0" w:color="auto"/>
                <w:right w:val="none" w:sz="0" w:space="0" w:color="auto"/>
              </w:divBdr>
            </w:div>
            <w:div w:id="597834610">
              <w:marLeft w:val="0"/>
              <w:marRight w:val="0"/>
              <w:marTop w:val="0"/>
              <w:marBottom w:val="0"/>
              <w:divBdr>
                <w:top w:val="none" w:sz="0" w:space="0" w:color="auto"/>
                <w:left w:val="none" w:sz="0" w:space="0" w:color="auto"/>
                <w:bottom w:val="none" w:sz="0" w:space="0" w:color="auto"/>
                <w:right w:val="none" w:sz="0" w:space="0" w:color="auto"/>
              </w:divBdr>
            </w:div>
            <w:div w:id="608851460">
              <w:marLeft w:val="0"/>
              <w:marRight w:val="0"/>
              <w:marTop w:val="0"/>
              <w:marBottom w:val="0"/>
              <w:divBdr>
                <w:top w:val="none" w:sz="0" w:space="0" w:color="auto"/>
                <w:left w:val="none" w:sz="0" w:space="0" w:color="auto"/>
                <w:bottom w:val="none" w:sz="0" w:space="0" w:color="auto"/>
                <w:right w:val="none" w:sz="0" w:space="0" w:color="auto"/>
              </w:divBdr>
            </w:div>
            <w:div w:id="1863130617">
              <w:marLeft w:val="0"/>
              <w:marRight w:val="0"/>
              <w:marTop w:val="0"/>
              <w:marBottom w:val="0"/>
              <w:divBdr>
                <w:top w:val="none" w:sz="0" w:space="0" w:color="auto"/>
                <w:left w:val="none" w:sz="0" w:space="0" w:color="auto"/>
                <w:bottom w:val="none" w:sz="0" w:space="0" w:color="auto"/>
                <w:right w:val="none" w:sz="0" w:space="0" w:color="auto"/>
              </w:divBdr>
            </w:div>
            <w:div w:id="1963874412">
              <w:marLeft w:val="0"/>
              <w:marRight w:val="0"/>
              <w:marTop w:val="0"/>
              <w:marBottom w:val="0"/>
              <w:divBdr>
                <w:top w:val="none" w:sz="0" w:space="0" w:color="auto"/>
                <w:left w:val="none" w:sz="0" w:space="0" w:color="auto"/>
                <w:bottom w:val="none" w:sz="0" w:space="0" w:color="auto"/>
                <w:right w:val="none" w:sz="0" w:space="0" w:color="auto"/>
              </w:divBdr>
            </w:div>
            <w:div w:id="1360466841">
              <w:marLeft w:val="0"/>
              <w:marRight w:val="0"/>
              <w:marTop w:val="0"/>
              <w:marBottom w:val="0"/>
              <w:divBdr>
                <w:top w:val="none" w:sz="0" w:space="0" w:color="auto"/>
                <w:left w:val="none" w:sz="0" w:space="0" w:color="auto"/>
                <w:bottom w:val="none" w:sz="0" w:space="0" w:color="auto"/>
                <w:right w:val="none" w:sz="0" w:space="0" w:color="auto"/>
              </w:divBdr>
            </w:div>
            <w:div w:id="1523586213">
              <w:marLeft w:val="0"/>
              <w:marRight w:val="0"/>
              <w:marTop w:val="0"/>
              <w:marBottom w:val="0"/>
              <w:divBdr>
                <w:top w:val="none" w:sz="0" w:space="0" w:color="auto"/>
                <w:left w:val="none" w:sz="0" w:space="0" w:color="auto"/>
                <w:bottom w:val="none" w:sz="0" w:space="0" w:color="auto"/>
                <w:right w:val="none" w:sz="0" w:space="0" w:color="auto"/>
              </w:divBdr>
            </w:div>
            <w:div w:id="520165027">
              <w:marLeft w:val="0"/>
              <w:marRight w:val="0"/>
              <w:marTop w:val="0"/>
              <w:marBottom w:val="0"/>
              <w:divBdr>
                <w:top w:val="none" w:sz="0" w:space="0" w:color="auto"/>
                <w:left w:val="none" w:sz="0" w:space="0" w:color="auto"/>
                <w:bottom w:val="none" w:sz="0" w:space="0" w:color="auto"/>
                <w:right w:val="none" w:sz="0" w:space="0" w:color="auto"/>
              </w:divBdr>
            </w:div>
            <w:div w:id="1921908908">
              <w:marLeft w:val="0"/>
              <w:marRight w:val="0"/>
              <w:marTop w:val="0"/>
              <w:marBottom w:val="0"/>
              <w:divBdr>
                <w:top w:val="none" w:sz="0" w:space="0" w:color="auto"/>
                <w:left w:val="none" w:sz="0" w:space="0" w:color="auto"/>
                <w:bottom w:val="none" w:sz="0" w:space="0" w:color="auto"/>
                <w:right w:val="none" w:sz="0" w:space="0" w:color="auto"/>
              </w:divBdr>
            </w:div>
            <w:div w:id="1246454418">
              <w:marLeft w:val="0"/>
              <w:marRight w:val="0"/>
              <w:marTop w:val="0"/>
              <w:marBottom w:val="0"/>
              <w:divBdr>
                <w:top w:val="none" w:sz="0" w:space="0" w:color="auto"/>
                <w:left w:val="none" w:sz="0" w:space="0" w:color="auto"/>
                <w:bottom w:val="none" w:sz="0" w:space="0" w:color="auto"/>
                <w:right w:val="none" w:sz="0" w:space="0" w:color="auto"/>
              </w:divBdr>
            </w:div>
            <w:div w:id="353268862">
              <w:marLeft w:val="0"/>
              <w:marRight w:val="0"/>
              <w:marTop w:val="0"/>
              <w:marBottom w:val="0"/>
              <w:divBdr>
                <w:top w:val="none" w:sz="0" w:space="0" w:color="auto"/>
                <w:left w:val="none" w:sz="0" w:space="0" w:color="auto"/>
                <w:bottom w:val="none" w:sz="0" w:space="0" w:color="auto"/>
                <w:right w:val="none" w:sz="0" w:space="0" w:color="auto"/>
              </w:divBdr>
            </w:div>
            <w:div w:id="1011374588">
              <w:marLeft w:val="0"/>
              <w:marRight w:val="0"/>
              <w:marTop w:val="0"/>
              <w:marBottom w:val="0"/>
              <w:divBdr>
                <w:top w:val="none" w:sz="0" w:space="0" w:color="auto"/>
                <w:left w:val="none" w:sz="0" w:space="0" w:color="auto"/>
                <w:bottom w:val="none" w:sz="0" w:space="0" w:color="auto"/>
                <w:right w:val="none" w:sz="0" w:space="0" w:color="auto"/>
              </w:divBdr>
            </w:div>
            <w:div w:id="1272469859">
              <w:marLeft w:val="0"/>
              <w:marRight w:val="0"/>
              <w:marTop w:val="0"/>
              <w:marBottom w:val="0"/>
              <w:divBdr>
                <w:top w:val="none" w:sz="0" w:space="0" w:color="auto"/>
                <w:left w:val="none" w:sz="0" w:space="0" w:color="auto"/>
                <w:bottom w:val="none" w:sz="0" w:space="0" w:color="auto"/>
                <w:right w:val="none" w:sz="0" w:space="0" w:color="auto"/>
              </w:divBdr>
            </w:div>
            <w:div w:id="1500385541">
              <w:marLeft w:val="0"/>
              <w:marRight w:val="0"/>
              <w:marTop w:val="0"/>
              <w:marBottom w:val="0"/>
              <w:divBdr>
                <w:top w:val="none" w:sz="0" w:space="0" w:color="auto"/>
                <w:left w:val="none" w:sz="0" w:space="0" w:color="auto"/>
                <w:bottom w:val="none" w:sz="0" w:space="0" w:color="auto"/>
                <w:right w:val="none" w:sz="0" w:space="0" w:color="auto"/>
              </w:divBdr>
            </w:div>
            <w:div w:id="213127099">
              <w:marLeft w:val="0"/>
              <w:marRight w:val="0"/>
              <w:marTop w:val="0"/>
              <w:marBottom w:val="0"/>
              <w:divBdr>
                <w:top w:val="none" w:sz="0" w:space="0" w:color="auto"/>
                <w:left w:val="none" w:sz="0" w:space="0" w:color="auto"/>
                <w:bottom w:val="none" w:sz="0" w:space="0" w:color="auto"/>
                <w:right w:val="none" w:sz="0" w:space="0" w:color="auto"/>
              </w:divBdr>
            </w:div>
            <w:div w:id="44375840">
              <w:marLeft w:val="0"/>
              <w:marRight w:val="0"/>
              <w:marTop w:val="0"/>
              <w:marBottom w:val="0"/>
              <w:divBdr>
                <w:top w:val="none" w:sz="0" w:space="0" w:color="auto"/>
                <w:left w:val="none" w:sz="0" w:space="0" w:color="auto"/>
                <w:bottom w:val="none" w:sz="0" w:space="0" w:color="auto"/>
                <w:right w:val="none" w:sz="0" w:space="0" w:color="auto"/>
              </w:divBdr>
            </w:div>
            <w:div w:id="348675861">
              <w:marLeft w:val="0"/>
              <w:marRight w:val="0"/>
              <w:marTop w:val="0"/>
              <w:marBottom w:val="0"/>
              <w:divBdr>
                <w:top w:val="none" w:sz="0" w:space="0" w:color="auto"/>
                <w:left w:val="none" w:sz="0" w:space="0" w:color="auto"/>
                <w:bottom w:val="none" w:sz="0" w:space="0" w:color="auto"/>
                <w:right w:val="none" w:sz="0" w:space="0" w:color="auto"/>
              </w:divBdr>
            </w:div>
            <w:div w:id="1357384373">
              <w:marLeft w:val="0"/>
              <w:marRight w:val="0"/>
              <w:marTop w:val="0"/>
              <w:marBottom w:val="0"/>
              <w:divBdr>
                <w:top w:val="none" w:sz="0" w:space="0" w:color="auto"/>
                <w:left w:val="none" w:sz="0" w:space="0" w:color="auto"/>
                <w:bottom w:val="none" w:sz="0" w:space="0" w:color="auto"/>
                <w:right w:val="none" w:sz="0" w:space="0" w:color="auto"/>
              </w:divBdr>
            </w:div>
            <w:div w:id="1338851812">
              <w:marLeft w:val="0"/>
              <w:marRight w:val="0"/>
              <w:marTop w:val="0"/>
              <w:marBottom w:val="0"/>
              <w:divBdr>
                <w:top w:val="none" w:sz="0" w:space="0" w:color="auto"/>
                <w:left w:val="none" w:sz="0" w:space="0" w:color="auto"/>
                <w:bottom w:val="none" w:sz="0" w:space="0" w:color="auto"/>
                <w:right w:val="none" w:sz="0" w:space="0" w:color="auto"/>
              </w:divBdr>
            </w:div>
            <w:div w:id="1678314443">
              <w:marLeft w:val="0"/>
              <w:marRight w:val="0"/>
              <w:marTop w:val="0"/>
              <w:marBottom w:val="0"/>
              <w:divBdr>
                <w:top w:val="none" w:sz="0" w:space="0" w:color="auto"/>
                <w:left w:val="none" w:sz="0" w:space="0" w:color="auto"/>
                <w:bottom w:val="none" w:sz="0" w:space="0" w:color="auto"/>
                <w:right w:val="none" w:sz="0" w:space="0" w:color="auto"/>
              </w:divBdr>
            </w:div>
            <w:div w:id="2040429941">
              <w:marLeft w:val="0"/>
              <w:marRight w:val="0"/>
              <w:marTop w:val="0"/>
              <w:marBottom w:val="0"/>
              <w:divBdr>
                <w:top w:val="none" w:sz="0" w:space="0" w:color="auto"/>
                <w:left w:val="none" w:sz="0" w:space="0" w:color="auto"/>
                <w:bottom w:val="none" w:sz="0" w:space="0" w:color="auto"/>
                <w:right w:val="none" w:sz="0" w:space="0" w:color="auto"/>
              </w:divBdr>
            </w:div>
            <w:div w:id="298460207">
              <w:marLeft w:val="0"/>
              <w:marRight w:val="0"/>
              <w:marTop w:val="0"/>
              <w:marBottom w:val="0"/>
              <w:divBdr>
                <w:top w:val="none" w:sz="0" w:space="0" w:color="auto"/>
                <w:left w:val="none" w:sz="0" w:space="0" w:color="auto"/>
                <w:bottom w:val="none" w:sz="0" w:space="0" w:color="auto"/>
                <w:right w:val="none" w:sz="0" w:space="0" w:color="auto"/>
              </w:divBdr>
            </w:div>
            <w:div w:id="1139805856">
              <w:marLeft w:val="0"/>
              <w:marRight w:val="0"/>
              <w:marTop w:val="0"/>
              <w:marBottom w:val="0"/>
              <w:divBdr>
                <w:top w:val="none" w:sz="0" w:space="0" w:color="auto"/>
                <w:left w:val="none" w:sz="0" w:space="0" w:color="auto"/>
                <w:bottom w:val="none" w:sz="0" w:space="0" w:color="auto"/>
                <w:right w:val="none" w:sz="0" w:space="0" w:color="auto"/>
              </w:divBdr>
            </w:div>
            <w:div w:id="631405957">
              <w:marLeft w:val="0"/>
              <w:marRight w:val="0"/>
              <w:marTop w:val="0"/>
              <w:marBottom w:val="0"/>
              <w:divBdr>
                <w:top w:val="none" w:sz="0" w:space="0" w:color="auto"/>
                <w:left w:val="none" w:sz="0" w:space="0" w:color="auto"/>
                <w:bottom w:val="none" w:sz="0" w:space="0" w:color="auto"/>
                <w:right w:val="none" w:sz="0" w:space="0" w:color="auto"/>
              </w:divBdr>
            </w:div>
            <w:div w:id="2084638027">
              <w:marLeft w:val="0"/>
              <w:marRight w:val="0"/>
              <w:marTop w:val="0"/>
              <w:marBottom w:val="0"/>
              <w:divBdr>
                <w:top w:val="none" w:sz="0" w:space="0" w:color="auto"/>
                <w:left w:val="none" w:sz="0" w:space="0" w:color="auto"/>
                <w:bottom w:val="none" w:sz="0" w:space="0" w:color="auto"/>
                <w:right w:val="none" w:sz="0" w:space="0" w:color="auto"/>
              </w:divBdr>
            </w:div>
            <w:div w:id="2062052487">
              <w:marLeft w:val="0"/>
              <w:marRight w:val="0"/>
              <w:marTop w:val="0"/>
              <w:marBottom w:val="0"/>
              <w:divBdr>
                <w:top w:val="none" w:sz="0" w:space="0" w:color="auto"/>
                <w:left w:val="none" w:sz="0" w:space="0" w:color="auto"/>
                <w:bottom w:val="none" w:sz="0" w:space="0" w:color="auto"/>
                <w:right w:val="none" w:sz="0" w:space="0" w:color="auto"/>
              </w:divBdr>
            </w:div>
            <w:div w:id="210113934">
              <w:marLeft w:val="0"/>
              <w:marRight w:val="0"/>
              <w:marTop w:val="0"/>
              <w:marBottom w:val="0"/>
              <w:divBdr>
                <w:top w:val="none" w:sz="0" w:space="0" w:color="auto"/>
                <w:left w:val="none" w:sz="0" w:space="0" w:color="auto"/>
                <w:bottom w:val="none" w:sz="0" w:space="0" w:color="auto"/>
                <w:right w:val="none" w:sz="0" w:space="0" w:color="auto"/>
              </w:divBdr>
            </w:div>
            <w:div w:id="1848399636">
              <w:marLeft w:val="0"/>
              <w:marRight w:val="0"/>
              <w:marTop w:val="0"/>
              <w:marBottom w:val="0"/>
              <w:divBdr>
                <w:top w:val="none" w:sz="0" w:space="0" w:color="auto"/>
                <w:left w:val="none" w:sz="0" w:space="0" w:color="auto"/>
                <w:bottom w:val="none" w:sz="0" w:space="0" w:color="auto"/>
                <w:right w:val="none" w:sz="0" w:space="0" w:color="auto"/>
              </w:divBdr>
            </w:div>
            <w:div w:id="901327334">
              <w:marLeft w:val="0"/>
              <w:marRight w:val="0"/>
              <w:marTop w:val="0"/>
              <w:marBottom w:val="0"/>
              <w:divBdr>
                <w:top w:val="none" w:sz="0" w:space="0" w:color="auto"/>
                <w:left w:val="none" w:sz="0" w:space="0" w:color="auto"/>
                <w:bottom w:val="none" w:sz="0" w:space="0" w:color="auto"/>
                <w:right w:val="none" w:sz="0" w:space="0" w:color="auto"/>
              </w:divBdr>
            </w:div>
            <w:div w:id="1962026839">
              <w:marLeft w:val="0"/>
              <w:marRight w:val="0"/>
              <w:marTop w:val="0"/>
              <w:marBottom w:val="0"/>
              <w:divBdr>
                <w:top w:val="none" w:sz="0" w:space="0" w:color="auto"/>
                <w:left w:val="none" w:sz="0" w:space="0" w:color="auto"/>
                <w:bottom w:val="none" w:sz="0" w:space="0" w:color="auto"/>
                <w:right w:val="none" w:sz="0" w:space="0" w:color="auto"/>
              </w:divBdr>
            </w:div>
            <w:div w:id="1258564667">
              <w:marLeft w:val="0"/>
              <w:marRight w:val="0"/>
              <w:marTop w:val="0"/>
              <w:marBottom w:val="0"/>
              <w:divBdr>
                <w:top w:val="none" w:sz="0" w:space="0" w:color="auto"/>
                <w:left w:val="none" w:sz="0" w:space="0" w:color="auto"/>
                <w:bottom w:val="none" w:sz="0" w:space="0" w:color="auto"/>
                <w:right w:val="none" w:sz="0" w:space="0" w:color="auto"/>
              </w:divBdr>
            </w:div>
            <w:div w:id="1559587100">
              <w:marLeft w:val="0"/>
              <w:marRight w:val="0"/>
              <w:marTop w:val="0"/>
              <w:marBottom w:val="0"/>
              <w:divBdr>
                <w:top w:val="none" w:sz="0" w:space="0" w:color="auto"/>
                <w:left w:val="none" w:sz="0" w:space="0" w:color="auto"/>
                <w:bottom w:val="none" w:sz="0" w:space="0" w:color="auto"/>
                <w:right w:val="none" w:sz="0" w:space="0" w:color="auto"/>
              </w:divBdr>
            </w:div>
            <w:div w:id="1894922782">
              <w:marLeft w:val="0"/>
              <w:marRight w:val="0"/>
              <w:marTop w:val="0"/>
              <w:marBottom w:val="0"/>
              <w:divBdr>
                <w:top w:val="none" w:sz="0" w:space="0" w:color="auto"/>
                <w:left w:val="none" w:sz="0" w:space="0" w:color="auto"/>
                <w:bottom w:val="none" w:sz="0" w:space="0" w:color="auto"/>
                <w:right w:val="none" w:sz="0" w:space="0" w:color="auto"/>
              </w:divBdr>
            </w:div>
            <w:div w:id="461845685">
              <w:marLeft w:val="0"/>
              <w:marRight w:val="0"/>
              <w:marTop w:val="0"/>
              <w:marBottom w:val="0"/>
              <w:divBdr>
                <w:top w:val="none" w:sz="0" w:space="0" w:color="auto"/>
                <w:left w:val="none" w:sz="0" w:space="0" w:color="auto"/>
                <w:bottom w:val="none" w:sz="0" w:space="0" w:color="auto"/>
                <w:right w:val="none" w:sz="0" w:space="0" w:color="auto"/>
              </w:divBdr>
            </w:div>
            <w:div w:id="513418757">
              <w:marLeft w:val="0"/>
              <w:marRight w:val="0"/>
              <w:marTop w:val="0"/>
              <w:marBottom w:val="0"/>
              <w:divBdr>
                <w:top w:val="none" w:sz="0" w:space="0" w:color="auto"/>
                <w:left w:val="none" w:sz="0" w:space="0" w:color="auto"/>
                <w:bottom w:val="none" w:sz="0" w:space="0" w:color="auto"/>
                <w:right w:val="none" w:sz="0" w:space="0" w:color="auto"/>
              </w:divBdr>
            </w:div>
            <w:div w:id="266541854">
              <w:marLeft w:val="0"/>
              <w:marRight w:val="0"/>
              <w:marTop w:val="0"/>
              <w:marBottom w:val="0"/>
              <w:divBdr>
                <w:top w:val="none" w:sz="0" w:space="0" w:color="auto"/>
                <w:left w:val="none" w:sz="0" w:space="0" w:color="auto"/>
                <w:bottom w:val="none" w:sz="0" w:space="0" w:color="auto"/>
                <w:right w:val="none" w:sz="0" w:space="0" w:color="auto"/>
              </w:divBdr>
            </w:div>
            <w:div w:id="1417049335">
              <w:marLeft w:val="0"/>
              <w:marRight w:val="0"/>
              <w:marTop w:val="0"/>
              <w:marBottom w:val="0"/>
              <w:divBdr>
                <w:top w:val="none" w:sz="0" w:space="0" w:color="auto"/>
                <w:left w:val="none" w:sz="0" w:space="0" w:color="auto"/>
                <w:bottom w:val="none" w:sz="0" w:space="0" w:color="auto"/>
                <w:right w:val="none" w:sz="0" w:space="0" w:color="auto"/>
              </w:divBdr>
            </w:div>
            <w:div w:id="1089227986">
              <w:marLeft w:val="0"/>
              <w:marRight w:val="0"/>
              <w:marTop w:val="0"/>
              <w:marBottom w:val="0"/>
              <w:divBdr>
                <w:top w:val="none" w:sz="0" w:space="0" w:color="auto"/>
                <w:left w:val="none" w:sz="0" w:space="0" w:color="auto"/>
                <w:bottom w:val="none" w:sz="0" w:space="0" w:color="auto"/>
                <w:right w:val="none" w:sz="0" w:space="0" w:color="auto"/>
              </w:divBdr>
            </w:div>
            <w:div w:id="977955307">
              <w:marLeft w:val="0"/>
              <w:marRight w:val="0"/>
              <w:marTop w:val="0"/>
              <w:marBottom w:val="0"/>
              <w:divBdr>
                <w:top w:val="none" w:sz="0" w:space="0" w:color="auto"/>
                <w:left w:val="none" w:sz="0" w:space="0" w:color="auto"/>
                <w:bottom w:val="none" w:sz="0" w:space="0" w:color="auto"/>
                <w:right w:val="none" w:sz="0" w:space="0" w:color="auto"/>
              </w:divBdr>
            </w:div>
            <w:div w:id="2044743285">
              <w:marLeft w:val="0"/>
              <w:marRight w:val="0"/>
              <w:marTop w:val="0"/>
              <w:marBottom w:val="0"/>
              <w:divBdr>
                <w:top w:val="none" w:sz="0" w:space="0" w:color="auto"/>
                <w:left w:val="none" w:sz="0" w:space="0" w:color="auto"/>
                <w:bottom w:val="none" w:sz="0" w:space="0" w:color="auto"/>
                <w:right w:val="none" w:sz="0" w:space="0" w:color="auto"/>
              </w:divBdr>
            </w:div>
            <w:div w:id="237325396">
              <w:marLeft w:val="0"/>
              <w:marRight w:val="0"/>
              <w:marTop w:val="0"/>
              <w:marBottom w:val="0"/>
              <w:divBdr>
                <w:top w:val="none" w:sz="0" w:space="0" w:color="auto"/>
                <w:left w:val="none" w:sz="0" w:space="0" w:color="auto"/>
                <w:bottom w:val="none" w:sz="0" w:space="0" w:color="auto"/>
                <w:right w:val="none" w:sz="0" w:space="0" w:color="auto"/>
              </w:divBdr>
            </w:div>
            <w:div w:id="1094787103">
              <w:marLeft w:val="0"/>
              <w:marRight w:val="0"/>
              <w:marTop w:val="0"/>
              <w:marBottom w:val="0"/>
              <w:divBdr>
                <w:top w:val="none" w:sz="0" w:space="0" w:color="auto"/>
                <w:left w:val="none" w:sz="0" w:space="0" w:color="auto"/>
                <w:bottom w:val="none" w:sz="0" w:space="0" w:color="auto"/>
                <w:right w:val="none" w:sz="0" w:space="0" w:color="auto"/>
              </w:divBdr>
            </w:div>
            <w:div w:id="1158882902">
              <w:marLeft w:val="0"/>
              <w:marRight w:val="0"/>
              <w:marTop w:val="0"/>
              <w:marBottom w:val="0"/>
              <w:divBdr>
                <w:top w:val="none" w:sz="0" w:space="0" w:color="auto"/>
                <w:left w:val="none" w:sz="0" w:space="0" w:color="auto"/>
                <w:bottom w:val="none" w:sz="0" w:space="0" w:color="auto"/>
                <w:right w:val="none" w:sz="0" w:space="0" w:color="auto"/>
              </w:divBdr>
            </w:div>
            <w:div w:id="942955541">
              <w:marLeft w:val="0"/>
              <w:marRight w:val="0"/>
              <w:marTop w:val="0"/>
              <w:marBottom w:val="0"/>
              <w:divBdr>
                <w:top w:val="none" w:sz="0" w:space="0" w:color="auto"/>
                <w:left w:val="none" w:sz="0" w:space="0" w:color="auto"/>
                <w:bottom w:val="none" w:sz="0" w:space="0" w:color="auto"/>
                <w:right w:val="none" w:sz="0" w:space="0" w:color="auto"/>
              </w:divBdr>
            </w:div>
            <w:div w:id="621378173">
              <w:marLeft w:val="0"/>
              <w:marRight w:val="0"/>
              <w:marTop w:val="0"/>
              <w:marBottom w:val="0"/>
              <w:divBdr>
                <w:top w:val="none" w:sz="0" w:space="0" w:color="auto"/>
                <w:left w:val="none" w:sz="0" w:space="0" w:color="auto"/>
                <w:bottom w:val="none" w:sz="0" w:space="0" w:color="auto"/>
                <w:right w:val="none" w:sz="0" w:space="0" w:color="auto"/>
              </w:divBdr>
            </w:div>
            <w:div w:id="1279410125">
              <w:marLeft w:val="0"/>
              <w:marRight w:val="0"/>
              <w:marTop w:val="0"/>
              <w:marBottom w:val="0"/>
              <w:divBdr>
                <w:top w:val="none" w:sz="0" w:space="0" w:color="auto"/>
                <w:left w:val="none" w:sz="0" w:space="0" w:color="auto"/>
                <w:bottom w:val="none" w:sz="0" w:space="0" w:color="auto"/>
                <w:right w:val="none" w:sz="0" w:space="0" w:color="auto"/>
              </w:divBdr>
            </w:div>
            <w:div w:id="1035496143">
              <w:marLeft w:val="0"/>
              <w:marRight w:val="0"/>
              <w:marTop w:val="0"/>
              <w:marBottom w:val="0"/>
              <w:divBdr>
                <w:top w:val="none" w:sz="0" w:space="0" w:color="auto"/>
                <w:left w:val="none" w:sz="0" w:space="0" w:color="auto"/>
                <w:bottom w:val="none" w:sz="0" w:space="0" w:color="auto"/>
                <w:right w:val="none" w:sz="0" w:space="0" w:color="auto"/>
              </w:divBdr>
            </w:div>
            <w:div w:id="1094932776">
              <w:marLeft w:val="0"/>
              <w:marRight w:val="0"/>
              <w:marTop w:val="0"/>
              <w:marBottom w:val="0"/>
              <w:divBdr>
                <w:top w:val="none" w:sz="0" w:space="0" w:color="auto"/>
                <w:left w:val="none" w:sz="0" w:space="0" w:color="auto"/>
                <w:bottom w:val="none" w:sz="0" w:space="0" w:color="auto"/>
                <w:right w:val="none" w:sz="0" w:space="0" w:color="auto"/>
              </w:divBdr>
            </w:div>
            <w:div w:id="1879274925">
              <w:marLeft w:val="0"/>
              <w:marRight w:val="0"/>
              <w:marTop w:val="0"/>
              <w:marBottom w:val="0"/>
              <w:divBdr>
                <w:top w:val="none" w:sz="0" w:space="0" w:color="auto"/>
                <w:left w:val="none" w:sz="0" w:space="0" w:color="auto"/>
                <w:bottom w:val="none" w:sz="0" w:space="0" w:color="auto"/>
                <w:right w:val="none" w:sz="0" w:space="0" w:color="auto"/>
              </w:divBdr>
            </w:div>
            <w:div w:id="165368322">
              <w:marLeft w:val="0"/>
              <w:marRight w:val="0"/>
              <w:marTop w:val="0"/>
              <w:marBottom w:val="0"/>
              <w:divBdr>
                <w:top w:val="none" w:sz="0" w:space="0" w:color="auto"/>
                <w:left w:val="none" w:sz="0" w:space="0" w:color="auto"/>
                <w:bottom w:val="none" w:sz="0" w:space="0" w:color="auto"/>
                <w:right w:val="none" w:sz="0" w:space="0" w:color="auto"/>
              </w:divBdr>
            </w:div>
            <w:div w:id="1180465675">
              <w:marLeft w:val="0"/>
              <w:marRight w:val="0"/>
              <w:marTop w:val="0"/>
              <w:marBottom w:val="0"/>
              <w:divBdr>
                <w:top w:val="none" w:sz="0" w:space="0" w:color="auto"/>
                <w:left w:val="none" w:sz="0" w:space="0" w:color="auto"/>
                <w:bottom w:val="none" w:sz="0" w:space="0" w:color="auto"/>
                <w:right w:val="none" w:sz="0" w:space="0" w:color="auto"/>
              </w:divBdr>
            </w:div>
            <w:div w:id="923301248">
              <w:marLeft w:val="0"/>
              <w:marRight w:val="0"/>
              <w:marTop w:val="0"/>
              <w:marBottom w:val="0"/>
              <w:divBdr>
                <w:top w:val="none" w:sz="0" w:space="0" w:color="auto"/>
                <w:left w:val="none" w:sz="0" w:space="0" w:color="auto"/>
                <w:bottom w:val="none" w:sz="0" w:space="0" w:color="auto"/>
                <w:right w:val="none" w:sz="0" w:space="0" w:color="auto"/>
              </w:divBdr>
            </w:div>
            <w:div w:id="1807701660">
              <w:marLeft w:val="0"/>
              <w:marRight w:val="0"/>
              <w:marTop w:val="0"/>
              <w:marBottom w:val="0"/>
              <w:divBdr>
                <w:top w:val="none" w:sz="0" w:space="0" w:color="auto"/>
                <w:left w:val="none" w:sz="0" w:space="0" w:color="auto"/>
                <w:bottom w:val="none" w:sz="0" w:space="0" w:color="auto"/>
                <w:right w:val="none" w:sz="0" w:space="0" w:color="auto"/>
              </w:divBdr>
            </w:div>
            <w:div w:id="954291102">
              <w:marLeft w:val="0"/>
              <w:marRight w:val="0"/>
              <w:marTop w:val="0"/>
              <w:marBottom w:val="0"/>
              <w:divBdr>
                <w:top w:val="none" w:sz="0" w:space="0" w:color="auto"/>
                <w:left w:val="none" w:sz="0" w:space="0" w:color="auto"/>
                <w:bottom w:val="none" w:sz="0" w:space="0" w:color="auto"/>
                <w:right w:val="none" w:sz="0" w:space="0" w:color="auto"/>
              </w:divBdr>
            </w:div>
            <w:div w:id="102648924">
              <w:marLeft w:val="0"/>
              <w:marRight w:val="0"/>
              <w:marTop w:val="0"/>
              <w:marBottom w:val="0"/>
              <w:divBdr>
                <w:top w:val="none" w:sz="0" w:space="0" w:color="auto"/>
                <w:left w:val="none" w:sz="0" w:space="0" w:color="auto"/>
                <w:bottom w:val="none" w:sz="0" w:space="0" w:color="auto"/>
                <w:right w:val="none" w:sz="0" w:space="0" w:color="auto"/>
              </w:divBdr>
            </w:div>
            <w:div w:id="145367562">
              <w:marLeft w:val="0"/>
              <w:marRight w:val="0"/>
              <w:marTop w:val="0"/>
              <w:marBottom w:val="0"/>
              <w:divBdr>
                <w:top w:val="none" w:sz="0" w:space="0" w:color="auto"/>
                <w:left w:val="none" w:sz="0" w:space="0" w:color="auto"/>
                <w:bottom w:val="none" w:sz="0" w:space="0" w:color="auto"/>
                <w:right w:val="none" w:sz="0" w:space="0" w:color="auto"/>
              </w:divBdr>
            </w:div>
            <w:div w:id="1974093076">
              <w:marLeft w:val="0"/>
              <w:marRight w:val="0"/>
              <w:marTop w:val="0"/>
              <w:marBottom w:val="0"/>
              <w:divBdr>
                <w:top w:val="none" w:sz="0" w:space="0" w:color="auto"/>
                <w:left w:val="none" w:sz="0" w:space="0" w:color="auto"/>
                <w:bottom w:val="none" w:sz="0" w:space="0" w:color="auto"/>
                <w:right w:val="none" w:sz="0" w:space="0" w:color="auto"/>
              </w:divBdr>
            </w:div>
            <w:div w:id="1055742056">
              <w:marLeft w:val="0"/>
              <w:marRight w:val="0"/>
              <w:marTop w:val="0"/>
              <w:marBottom w:val="0"/>
              <w:divBdr>
                <w:top w:val="none" w:sz="0" w:space="0" w:color="auto"/>
                <w:left w:val="none" w:sz="0" w:space="0" w:color="auto"/>
                <w:bottom w:val="none" w:sz="0" w:space="0" w:color="auto"/>
                <w:right w:val="none" w:sz="0" w:space="0" w:color="auto"/>
              </w:divBdr>
            </w:div>
            <w:div w:id="562913725">
              <w:marLeft w:val="0"/>
              <w:marRight w:val="0"/>
              <w:marTop w:val="0"/>
              <w:marBottom w:val="0"/>
              <w:divBdr>
                <w:top w:val="none" w:sz="0" w:space="0" w:color="auto"/>
                <w:left w:val="none" w:sz="0" w:space="0" w:color="auto"/>
                <w:bottom w:val="none" w:sz="0" w:space="0" w:color="auto"/>
                <w:right w:val="none" w:sz="0" w:space="0" w:color="auto"/>
              </w:divBdr>
            </w:div>
            <w:div w:id="586307021">
              <w:marLeft w:val="0"/>
              <w:marRight w:val="0"/>
              <w:marTop w:val="0"/>
              <w:marBottom w:val="0"/>
              <w:divBdr>
                <w:top w:val="none" w:sz="0" w:space="0" w:color="auto"/>
                <w:left w:val="none" w:sz="0" w:space="0" w:color="auto"/>
                <w:bottom w:val="none" w:sz="0" w:space="0" w:color="auto"/>
                <w:right w:val="none" w:sz="0" w:space="0" w:color="auto"/>
              </w:divBdr>
            </w:div>
            <w:div w:id="941767789">
              <w:marLeft w:val="0"/>
              <w:marRight w:val="0"/>
              <w:marTop w:val="0"/>
              <w:marBottom w:val="0"/>
              <w:divBdr>
                <w:top w:val="none" w:sz="0" w:space="0" w:color="auto"/>
                <w:left w:val="none" w:sz="0" w:space="0" w:color="auto"/>
                <w:bottom w:val="none" w:sz="0" w:space="0" w:color="auto"/>
                <w:right w:val="none" w:sz="0" w:space="0" w:color="auto"/>
              </w:divBdr>
            </w:div>
            <w:div w:id="913004066">
              <w:marLeft w:val="0"/>
              <w:marRight w:val="0"/>
              <w:marTop w:val="0"/>
              <w:marBottom w:val="0"/>
              <w:divBdr>
                <w:top w:val="none" w:sz="0" w:space="0" w:color="auto"/>
                <w:left w:val="none" w:sz="0" w:space="0" w:color="auto"/>
                <w:bottom w:val="none" w:sz="0" w:space="0" w:color="auto"/>
                <w:right w:val="none" w:sz="0" w:space="0" w:color="auto"/>
              </w:divBdr>
            </w:div>
            <w:div w:id="183715221">
              <w:marLeft w:val="0"/>
              <w:marRight w:val="0"/>
              <w:marTop w:val="0"/>
              <w:marBottom w:val="0"/>
              <w:divBdr>
                <w:top w:val="none" w:sz="0" w:space="0" w:color="auto"/>
                <w:left w:val="none" w:sz="0" w:space="0" w:color="auto"/>
                <w:bottom w:val="none" w:sz="0" w:space="0" w:color="auto"/>
                <w:right w:val="none" w:sz="0" w:space="0" w:color="auto"/>
              </w:divBdr>
            </w:div>
            <w:div w:id="2145536239">
              <w:marLeft w:val="0"/>
              <w:marRight w:val="0"/>
              <w:marTop w:val="0"/>
              <w:marBottom w:val="0"/>
              <w:divBdr>
                <w:top w:val="none" w:sz="0" w:space="0" w:color="auto"/>
                <w:left w:val="none" w:sz="0" w:space="0" w:color="auto"/>
                <w:bottom w:val="none" w:sz="0" w:space="0" w:color="auto"/>
                <w:right w:val="none" w:sz="0" w:space="0" w:color="auto"/>
              </w:divBdr>
            </w:div>
            <w:div w:id="509637992">
              <w:marLeft w:val="0"/>
              <w:marRight w:val="0"/>
              <w:marTop w:val="0"/>
              <w:marBottom w:val="0"/>
              <w:divBdr>
                <w:top w:val="none" w:sz="0" w:space="0" w:color="auto"/>
                <w:left w:val="none" w:sz="0" w:space="0" w:color="auto"/>
                <w:bottom w:val="none" w:sz="0" w:space="0" w:color="auto"/>
                <w:right w:val="none" w:sz="0" w:space="0" w:color="auto"/>
              </w:divBdr>
            </w:div>
            <w:div w:id="1061902875">
              <w:marLeft w:val="0"/>
              <w:marRight w:val="0"/>
              <w:marTop w:val="0"/>
              <w:marBottom w:val="0"/>
              <w:divBdr>
                <w:top w:val="none" w:sz="0" w:space="0" w:color="auto"/>
                <w:left w:val="none" w:sz="0" w:space="0" w:color="auto"/>
                <w:bottom w:val="none" w:sz="0" w:space="0" w:color="auto"/>
                <w:right w:val="none" w:sz="0" w:space="0" w:color="auto"/>
              </w:divBdr>
            </w:div>
            <w:div w:id="1617641781">
              <w:marLeft w:val="0"/>
              <w:marRight w:val="0"/>
              <w:marTop w:val="0"/>
              <w:marBottom w:val="0"/>
              <w:divBdr>
                <w:top w:val="none" w:sz="0" w:space="0" w:color="auto"/>
                <w:left w:val="none" w:sz="0" w:space="0" w:color="auto"/>
                <w:bottom w:val="none" w:sz="0" w:space="0" w:color="auto"/>
                <w:right w:val="none" w:sz="0" w:space="0" w:color="auto"/>
              </w:divBdr>
            </w:div>
            <w:div w:id="647707171">
              <w:marLeft w:val="0"/>
              <w:marRight w:val="0"/>
              <w:marTop w:val="0"/>
              <w:marBottom w:val="0"/>
              <w:divBdr>
                <w:top w:val="none" w:sz="0" w:space="0" w:color="auto"/>
                <w:left w:val="none" w:sz="0" w:space="0" w:color="auto"/>
                <w:bottom w:val="none" w:sz="0" w:space="0" w:color="auto"/>
                <w:right w:val="none" w:sz="0" w:space="0" w:color="auto"/>
              </w:divBdr>
            </w:div>
            <w:div w:id="1728067549">
              <w:marLeft w:val="0"/>
              <w:marRight w:val="0"/>
              <w:marTop w:val="0"/>
              <w:marBottom w:val="0"/>
              <w:divBdr>
                <w:top w:val="none" w:sz="0" w:space="0" w:color="auto"/>
                <w:left w:val="none" w:sz="0" w:space="0" w:color="auto"/>
                <w:bottom w:val="none" w:sz="0" w:space="0" w:color="auto"/>
                <w:right w:val="none" w:sz="0" w:space="0" w:color="auto"/>
              </w:divBdr>
            </w:div>
            <w:div w:id="531193238">
              <w:marLeft w:val="0"/>
              <w:marRight w:val="0"/>
              <w:marTop w:val="0"/>
              <w:marBottom w:val="0"/>
              <w:divBdr>
                <w:top w:val="none" w:sz="0" w:space="0" w:color="auto"/>
                <w:left w:val="none" w:sz="0" w:space="0" w:color="auto"/>
                <w:bottom w:val="none" w:sz="0" w:space="0" w:color="auto"/>
                <w:right w:val="none" w:sz="0" w:space="0" w:color="auto"/>
              </w:divBdr>
            </w:div>
            <w:div w:id="1872570569">
              <w:marLeft w:val="0"/>
              <w:marRight w:val="0"/>
              <w:marTop w:val="0"/>
              <w:marBottom w:val="0"/>
              <w:divBdr>
                <w:top w:val="none" w:sz="0" w:space="0" w:color="auto"/>
                <w:left w:val="none" w:sz="0" w:space="0" w:color="auto"/>
                <w:bottom w:val="none" w:sz="0" w:space="0" w:color="auto"/>
                <w:right w:val="none" w:sz="0" w:space="0" w:color="auto"/>
              </w:divBdr>
            </w:div>
            <w:div w:id="826823086">
              <w:marLeft w:val="0"/>
              <w:marRight w:val="0"/>
              <w:marTop w:val="0"/>
              <w:marBottom w:val="0"/>
              <w:divBdr>
                <w:top w:val="none" w:sz="0" w:space="0" w:color="auto"/>
                <w:left w:val="none" w:sz="0" w:space="0" w:color="auto"/>
                <w:bottom w:val="none" w:sz="0" w:space="0" w:color="auto"/>
                <w:right w:val="none" w:sz="0" w:space="0" w:color="auto"/>
              </w:divBdr>
            </w:div>
            <w:div w:id="473328672">
              <w:marLeft w:val="0"/>
              <w:marRight w:val="0"/>
              <w:marTop w:val="0"/>
              <w:marBottom w:val="0"/>
              <w:divBdr>
                <w:top w:val="none" w:sz="0" w:space="0" w:color="auto"/>
                <w:left w:val="none" w:sz="0" w:space="0" w:color="auto"/>
                <w:bottom w:val="none" w:sz="0" w:space="0" w:color="auto"/>
                <w:right w:val="none" w:sz="0" w:space="0" w:color="auto"/>
              </w:divBdr>
            </w:div>
            <w:div w:id="1122651081">
              <w:marLeft w:val="0"/>
              <w:marRight w:val="0"/>
              <w:marTop w:val="0"/>
              <w:marBottom w:val="0"/>
              <w:divBdr>
                <w:top w:val="none" w:sz="0" w:space="0" w:color="auto"/>
                <w:left w:val="none" w:sz="0" w:space="0" w:color="auto"/>
                <w:bottom w:val="none" w:sz="0" w:space="0" w:color="auto"/>
                <w:right w:val="none" w:sz="0" w:space="0" w:color="auto"/>
              </w:divBdr>
            </w:div>
            <w:div w:id="61611485">
              <w:marLeft w:val="0"/>
              <w:marRight w:val="0"/>
              <w:marTop w:val="0"/>
              <w:marBottom w:val="0"/>
              <w:divBdr>
                <w:top w:val="none" w:sz="0" w:space="0" w:color="auto"/>
                <w:left w:val="none" w:sz="0" w:space="0" w:color="auto"/>
                <w:bottom w:val="none" w:sz="0" w:space="0" w:color="auto"/>
                <w:right w:val="none" w:sz="0" w:space="0" w:color="auto"/>
              </w:divBdr>
            </w:div>
            <w:div w:id="924457097">
              <w:marLeft w:val="0"/>
              <w:marRight w:val="0"/>
              <w:marTop w:val="0"/>
              <w:marBottom w:val="0"/>
              <w:divBdr>
                <w:top w:val="none" w:sz="0" w:space="0" w:color="auto"/>
                <w:left w:val="none" w:sz="0" w:space="0" w:color="auto"/>
                <w:bottom w:val="none" w:sz="0" w:space="0" w:color="auto"/>
                <w:right w:val="none" w:sz="0" w:space="0" w:color="auto"/>
              </w:divBdr>
            </w:div>
            <w:div w:id="1616253121">
              <w:marLeft w:val="0"/>
              <w:marRight w:val="0"/>
              <w:marTop w:val="0"/>
              <w:marBottom w:val="0"/>
              <w:divBdr>
                <w:top w:val="none" w:sz="0" w:space="0" w:color="auto"/>
                <w:left w:val="none" w:sz="0" w:space="0" w:color="auto"/>
                <w:bottom w:val="none" w:sz="0" w:space="0" w:color="auto"/>
                <w:right w:val="none" w:sz="0" w:space="0" w:color="auto"/>
              </w:divBdr>
            </w:div>
            <w:div w:id="1373652787">
              <w:marLeft w:val="0"/>
              <w:marRight w:val="0"/>
              <w:marTop w:val="0"/>
              <w:marBottom w:val="0"/>
              <w:divBdr>
                <w:top w:val="none" w:sz="0" w:space="0" w:color="auto"/>
                <w:left w:val="none" w:sz="0" w:space="0" w:color="auto"/>
                <w:bottom w:val="none" w:sz="0" w:space="0" w:color="auto"/>
                <w:right w:val="none" w:sz="0" w:space="0" w:color="auto"/>
              </w:divBdr>
            </w:div>
            <w:div w:id="129910395">
              <w:marLeft w:val="0"/>
              <w:marRight w:val="0"/>
              <w:marTop w:val="0"/>
              <w:marBottom w:val="0"/>
              <w:divBdr>
                <w:top w:val="none" w:sz="0" w:space="0" w:color="auto"/>
                <w:left w:val="none" w:sz="0" w:space="0" w:color="auto"/>
                <w:bottom w:val="none" w:sz="0" w:space="0" w:color="auto"/>
                <w:right w:val="none" w:sz="0" w:space="0" w:color="auto"/>
              </w:divBdr>
            </w:div>
            <w:div w:id="2032946371">
              <w:marLeft w:val="0"/>
              <w:marRight w:val="0"/>
              <w:marTop w:val="0"/>
              <w:marBottom w:val="0"/>
              <w:divBdr>
                <w:top w:val="none" w:sz="0" w:space="0" w:color="auto"/>
                <w:left w:val="none" w:sz="0" w:space="0" w:color="auto"/>
                <w:bottom w:val="none" w:sz="0" w:space="0" w:color="auto"/>
                <w:right w:val="none" w:sz="0" w:space="0" w:color="auto"/>
              </w:divBdr>
            </w:div>
            <w:div w:id="1664314205">
              <w:marLeft w:val="0"/>
              <w:marRight w:val="0"/>
              <w:marTop w:val="0"/>
              <w:marBottom w:val="0"/>
              <w:divBdr>
                <w:top w:val="none" w:sz="0" w:space="0" w:color="auto"/>
                <w:left w:val="none" w:sz="0" w:space="0" w:color="auto"/>
                <w:bottom w:val="none" w:sz="0" w:space="0" w:color="auto"/>
                <w:right w:val="none" w:sz="0" w:space="0" w:color="auto"/>
              </w:divBdr>
            </w:div>
            <w:div w:id="2095277384">
              <w:marLeft w:val="0"/>
              <w:marRight w:val="0"/>
              <w:marTop w:val="0"/>
              <w:marBottom w:val="0"/>
              <w:divBdr>
                <w:top w:val="none" w:sz="0" w:space="0" w:color="auto"/>
                <w:left w:val="none" w:sz="0" w:space="0" w:color="auto"/>
                <w:bottom w:val="none" w:sz="0" w:space="0" w:color="auto"/>
                <w:right w:val="none" w:sz="0" w:space="0" w:color="auto"/>
              </w:divBdr>
            </w:div>
            <w:div w:id="749012019">
              <w:marLeft w:val="0"/>
              <w:marRight w:val="0"/>
              <w:marTop w:val="0"/>
              <w:marBottom w:val="0"/>
              <w:divBdr>
                <w:top w:val="none" w:sz="0" w:space="0" w:color="auto"/>
                <w:left w:val="none" w:sz="0" w:space="0" w:color="auto"/>
                <w:bottom w:val="none" w:sz="0" w:space="0" w:color="auto"/>
                <w:right w:val="none" w:sz="0" w:space="0" w:color="auto"/>
              </w:divBdr>
            </w:div>
            <w:div w:id="506210189">
              <w:marLeft w:val="0"/>
              <w:marRight w:val="0"/>
              <w:marTop w:val="0"/>
              <w:marBottom w:val="0"/>
              <w:divBdr>
                <w:top w:val="none" w:sz="0" w:space="0" w:color="auto"/>
                <w:left w:val="none" w:sz="0" w:space="0" w:color="auto"/>
                <w:bottom w:val="none" w:sz="0" w:space="0" w:color="auto"/>
                <w:right w:val="none" w:sz="0" w:space="0" w:color="auto"/>
              </w:divBdr>
            </w:div>
            <w:div w:id="1355576524">
              <w:marLeft w:val="0"/>
              <w:marRight w:val="0"/>
              <w:marTop w:val="0"/>
              <w:marBottom w:val="0"/>
              <w:divBdr>
                <w:top w:val="none" w:sz="0" w:space="0" w:color="auto"/>
                <w:left w:val="none" w:sz="0" w:space="0" w:color="auto"/>
                <w:bottom w:val="none" w:sz="0" w:space="0" w:color="auto"/>
                <w:right w:val="none" w:sz="0" w:space="0" w:color="auto"/>
              </w:divBdr>
            </w:div>
            <w:div w:id="1513955410">
              <w:marLeft w:val="0"/>
              <w:marRight w:val="0"/>
              <w:marTop w:val="0"/>
              <w:marBottom w:val="0"/>
              <w:divBdr>
                <w:top w:val="none" w:sz="0" w:space="0" w:color="auto"/>
                <w:left w:val="none" w:sz="0" w:space="0" w:color="auto"/>
                <w:bottom w:val="none" w:sz="0" w:space="0" w:color="auto"/>
                <w:right w:val="none" w:sz="0" w:space="0" w:color="auto"/>
              </w:divBdr>
            </w:div>
            <w:div w:id="2087414018">
              <w:marLeft w:val="0"/>
              <w:marRight w:val="0"/>
              <w:marTop w:val="0"/>
              <w:marBottom w:val="0"/>
              <w:divBdr>
                <w:top w:val="none" w:sz="0" w:space="0" w:color="auto"/>
                <w:left w:val="none" w:sz="0" w:space="0" w:color="auto"/>
                <w:bottom w:val="none" w:sz="0" w:space="0" w:color="auto"/>
                <w:right w:val="none" w:sz="0" w:space="0" w:color="auto"/>
              </w:divBdr>
            </w:div>
            <w:div w:id="159932587">
              <w:marLeft w:val="0"/>
              <w:marRight w:val="0"/>
              <w:marTop w:val="0"/>
              <w:marBottom w:val="0"/>
              <w:divBdr>
                <w:top w:val="none" w:sz="0" w:space="0" w:color="auto"/>
                <w:left w:val="none" w:sz="0" w:space="0" w:color="auto"/>
                <w:bottom w:val="none" w:sz="0" w:space="0" w:color="auto"/>
                <w:right w:val="none" w:sz="0" w:space="0" w:color="auto"/>
              </w:divBdr>
            </w:div>
            <w:div w:id="301925962">
              <w:marLeft w:val="0"/>
              <w:marRight w:val="0"/>
              <w:marTop w:val="0"/>
              <w:marBottom w:val="0"/>
              <w:divBdr>
                <w:top w:val="none" w:sz="0" w:space="0" w:color="auto"/>
                <w:left w:val="none" w:sz="0" w:space="0" w:color="auto"/>
                <w:bottom w:val="none" w:sz="0" w:space="0" w:color="auto"/>
                <w:right w:val="none" w:sz="0" w:space="0" w:color="auto"/>
              </w:divBdr>
            </w:div>
            <w:div w:id="1373845006">
              <w:marLeft w:val="0"/>
              <w:marRight w:val="0"/>
              <w:marTop w:val="0"/>
              <w:marBottom w:val="0"/>
              <w:divBdr>
                <w:top w:val="none" w:sz="0" w:space="0" w:color="auto"/>
                <w:left w:val="none" w:sz="0" w:space="0" w:color="auto"/>
                <w:bottom w:val="none" w:sz="0" w:space="0" w:color="auto"/>
                <w:right w:val="none" w:sz="0" w:space="0" w:color="auto"/>
              </w:divBdr>
            </w:div>
            <w:div w:id="1489401547">
              <w:marLeft w:val="0"/>
              <w:marRight w:val="0"/>
              <w:marTop w:val="0"/>
              <w:marBottom w:val="0"/>
              <w:divBdr>
                <w:top w:val="none" w:sz="0" w:space="0" w:color="auto"/>
                <w:left w:val="none" w:sz="0" w:space="0" w:color="auto"/>
                <w:bottom w:val="none" w:sz="0" w:space="0" w:color="auto"/>
                <w:right w:val="none" w:sz="0" w:space="0" w:color="auto"/>
              </w:divBdr>
            </w:div>
            <w:div w:id="1778406892">
              <w:marLeft w:val="0"/>
              <w:marRight w:val="0"/>
              <w:marTop w:val="0"/>
              <w:marBottom w:val="0"/>
              <w:divBdr>
                <w:top w:val="none" w:sz="0" w:space="0" w:color="auto"/>
                <w:left w:val="none" w:sz="0" w:space="0" w:color="auto"/>
                <w:bottom w:val="none" w:sz="0" w:space="0" w:color="auto"/>
                <w:right w:val="none" w:sz="0" w:space="0" w:color="auto"/>
              </w:divBdr>
            </w:div>
            <w:div w:id="1685666771">
              <w:marLeft w:val="0"/>
              <w:marRight w:val="0"/>
              <w:marTop w:val="0"/>
              <w:marBottom w:val="0"/>
              <w:divBdr>
                <w:top w:val="none" w:sz="0" w:space="0" w:color="auto"/>
                <w:left w:val="none" w:sz="0" w:space="0" w:color="auto"/>
                <w:bottom w:val="none" w:sz="0" w:space="0" w:color="auto"/>
                <w:right w:val="none" w:sz="0" w:space="0" w:color="auto"/>
              </w:divBdr>
            </w:div>
            <w:div w:id="514465402">
              <w:marLeft w:val="0"/>
              <w:marRight w:val="0"/>
              <w:marTop w:val="0"/>
              <w:marBottom w:val="0"/>
              <w:divBdr>
                <w:top w:val="none" w:sz="0" w:space="0" w:color="auto"/>
                <w:left w:val="none" w:sz="0" w:space="0" w:color="auto"/>
                <w:bottom w:val="none" w:sz="0" w:space="0" w:color="auto"/>
                <w:right w:val="none" w:sz="0" w:space="0" w:color="auto"/>
              </w:divBdr>
            </w:div>
            <w:div w:id="1193032396">
              <w:marLeft w:val="0"/>
              <w:marRight w:val="0"/>
              <w:marTop w:val="0"/>
              <w:marBottom w:val="0"/>
              <w:divBdr>
                <w:top w:val="none" w:sz="0" w:space="0" w:color="auto"/>
                <w:left w:val="none" w:sz="0" w:space="0" w:color="auto"/>
                <w:bottom w:val="none" w:sz="0" w:space="0" w:color="auto"/>
                <w:right w:val="none" w:sz="0" w:space="0" w:color="auto"/>
              </w:divBdr>
            </w:div>
            <w:div w:id="1242106287">
              <w:marLeft w:val="0"/>
              <w:marRight w:val="0"/>
              <w:marTop w:val="0"/>
              <w:marBottom w:val="0"/>
              <w:divBdr>
                <w:top w:val="none" w:sz="0" w:space="0" w:color="auto"/>
                <w:left w:val="none" w:sz="0" w:space="0" w:color="auto"/>
                <w:bottom w:val="none" w:sz="0" w:space="0" w:color="auto"/>
                <w:right w:val="none" w:sz="0" w:space="0" w:color="auto"/>
              </w:divBdr>
            </w:div>
            <w:div w:id="272905603">
              <w:marLeft w:val="0"/>
              <w:marRight w:val="0"/>
              <w:marTop w:val="0"/>
              <w:marBottom w:val="0"/>
              <w:divBdr>
                <w:top w:val="none" w:sz="0" w:space="0" w:color="auto"/>
                <w:left w:val="none" w:sz="0" w:space="0" w:color="auto"/>
                <w:bottom w:val="none" w:sz="0" w:space="0" w:color="auto"/>
                <w:right w:val="none" w:sz="0" w:space="0" w:color="auto"/>
              </w:divBdr>
            </w:div>
            <w:div w:id="162355876">
              <w:marLeft w:val="0"/>
              <w:marRight w:val="0"/>
              <w:marTop w:val="0"/>
              <w:marBottom w:val="0"/>
              <w:divBdr>
                <w:top w:val="none" w:sz="0" w:space="0" w:color="auto"/>
                <w:left w:val="none" w:sz="0" w:space="0" w:color="auto"/>
                <w:bottom w:val="none" w:sz="0" w:space="0" w:color="auto"/>
                <w:right w:val="none" w:sz="0" w:space="0" w:color="auto"/>
              </w:divBdr>
            </w:div>
            <w:div w:id="1832211731">
              <w:marLeft w:val="0"/>
              <w:marRight w:val="0"/>
              <w:marTop w:val="0"/>
              <w:marBottom w:val="0"/>
              <w:divBdr>
                <w:top w:val="none" w:sz="0" w:space="0" w:color="auto"/>
                <w:left w:val="none" w:sz="0" w:space="0" w:color="auto"/>
                <w:bottom w:val="none" w:sz="0" w:space="0" w:color="auto"/>
                <w:right w:val="none" w:sz="0" w:space="0" w:color="auto"/>
              </w:divBdr>
            </w:div>
            <w:div w:id="1833061062">
              <w:marLeft w:val="0"/>
              <w:marRight w:val="0"/>
              <w:marTop w:val="0"/>
              <w:marBottom w:val="0"/>
              <w:divBdr>
                <w:top w:val="none" w:sz="0" w:space="0" w:color="auto"/>
                <w:left w:val="none" w:sz="0" w:space="0" w:color="auto"/>
                <w:bottom w:val="none" w:sz="0" w:space="0" w:color="auto"/>
                <w:right w:val="none" w:sz="0" w:space="0" w:color="auto"/>
              </w:divBdr>
            </w:div>
            <w:div w:id="486019753">
              <w:marLeft w:val="0"/>
              <w:marRight w:val="0"/>
              <w:marTop w:val="0"/>
              <w:marBottom w:val="0"/>
              <w:divBdr>
                <w:top w:val="none" w:sz="0" w:space="0" w:color="auto"/>
                <w:left w:val="none" w:sz="0" w:space="0" w:color="auto"/>
                <w:bottom w:val="none" w:sz="0" w:space="0" w:color="auto"/>
                <w:right w:val="none" w:sz="0" w:space="0" w:color="auto"/>
              </w:divBdr>
            </w:div>
            <w:div w:id="1725056858">
              <w:marLeft w:val="0"/>
              <w:marRight w:val="0"/>
              <w:marTop w:val="0"/>
              <w:marBottom w:val="0"/>
              <w:divBdr>
                <w:top w:val="none" w:sz="0" w:space="0" w:color="auto"/>
                <w:left w:val="none" w:sz="0" w:space="0" w:color="auto"/>
                <w:bottom w:val="none" w:sz="0" w:space="0" w:color="auto"/>
                <w:right w:val="none" w:sz="0" w:space="0" w:color="auto"/>
              </w:divBdr>
            </w:div>
            <w:div w:id="1877698551">
              <w:marLeft w:val="0"/>
              <w:marRight w:val="0"/>
              <w:marTop w:val="0"/>
              <w:marBottom w:val="0"/>
              <w:divBdr>
                <w:top w:val="none" w:sz="0" w:space="0" w:color="auto"/>
                <w:left w:val="none" w:sz="0" w:space="0" w:color="auto"/>
                <w:bottom w:val="none" w:sz="0" w:space="0" w:color="auto"/>
                <w:right w:val="none" w:sz="0" w:space="0" w:color="auto"/>
              </w:divBdr>
            </w:div>
            <w:div w:id="204560986">
              <w:marLeft w:val="0"/>
              <w:marRight w:val="0"/>
              <w:marTop w:val="0"/>
              <w:marBottom w:val="0"/>
              <w:divBdr>
                <w:top w:val="none" w:sz="0" w:space="0" w:color="auto"/>
                <w:left w:val="none" w:sz="0" w:space="0" w:color="auto"/>
                <w:bottom w:val="none" w:sz="0" w:space="0" w:color="auto"/>
                <w:right w:val="none" w:sz="0" w:space="0" w:color="auto"/>
              </w:divBdr>
            </w:div>
            <w:div w:id="1337876363">
              <w:marLeft w:val="0"/>
              <w:marRight w:val="0"/>
              <w:marTop w:val="0"/>
              <w:marBottom w:val="0"/>
              <w:divBdr>
                <w:top w:val="none" w:sz="0" w:space="0" w:color="auto"/>
                <w:left w:val="none" w:sz="0" w:space="0" w:color="auto"/>
                <w:bottom w:val="none" w:sz="0" w:space="0" w:color="auto"/>
                <w:right w:val="none" w:sz="0" w:space="0" w:color="auto"/>
              </w:divBdr>
            </w:div>
            <w:div w:id="1831097949">
              <w:marLeft w:val="0"/>
              <w:marRight w:val="0"/>
              <w:marTop w:val="0"/>
              <w:marBottom w:val="0"/>
              <w:divBdr>
                <w:top w:val="none" w:sz="0" w:space="0" w:color="auto"/>
                <w:left w:val="none" w:sz="0" w:space="0" w:color="auto"/>
                <w:bottom w:val="none" w:sz="0" w:space="0" w:color="auto"/>
                <w:right w:val="none" w:sz="0" w:space="0" w:color="auto"/>
              </w:divBdr>
            </w:div>
            <w:div w:id="1309088863">
              <w:marLeft w:val="0"/>
              <w:marRight w:val="0"/>
              <w:marTop w:val="0"/>
              <w:marBottom w:val="0"/>
              <w:divBdr>
                <w:top w:val="none" w:sz="0" w:space="0" w:color="auto"/>
                <w:left w:val="none" w:sz="0" w:space="0" w:color="auto"/>
                <w:bottom w:val="none" w:sz="0" w:space="0" w:color="auto"/>
                <w:right w:val="none" w:sz="0" w:space="0" w:color="auto"/>
              </w:divBdr>
            </w:div>
            <w:div w:id="1808470899">
              <w:marLeft w:val="0"/>
              <w:marRight w:val="0"/>
              <w:marTop w:val="0"/>
              <w:marBottom w:val="0"/>
              <w:divBdr>
                <w:top w:val="none" w:sz="0" w:space="0" w:color="auto"/>
                <w:left w:val="none" w:sz="0" w:space="0" w:color="auto"/>
                <w:bottom w:val="none" w:sz="0" w:space="0" w:color="auto"/>
                <w:right w:val="none" w:sz="0" w:space="0" w:color="auto"/>
              </w:divBdr>
            </w:div>
            <w:div w:id="1031110224">
              <w:marLeft w:val="0"/>
              <w:marRight w:val="0"/>
              <w:marTop w:val="0"/>
              <w:marBottom w:val="0"/>
              <w:divBdr>
                <w:top w:val="none" w:sz="0" w:space="0" w:color="auto"/>
                <w:left w:val="none" w:sz="0" w:space="0" w:color="auto"/>
                <w:bottom w:val="none" w:sz="0" w:space="0" w:color="auto"/>
                <w:right w:val="none" w:sz="0" w:space="0" w:color="auto"/>
              </w:divBdr>
            </w:div>
            <w:div w:id="2121875098">
              <w:marLeft w:val="0"/>
              <w:marRight w:val="0"/>
              <w:marTop w:val="0"/>
              <w:marBottom w:val="0"/>
              <w:divBdr>
                <w:top w:val="none" w:sz="0" w:space="0" w:color="auto"/>
                <w:left w:val="none" w:sz="0" w:space="0" w:color="auto"/>
                <w:bottom w:val="none" w:sz="0" w:space="0" w:color="auto"/>
                <w:right w:val="none" w:sz="0" w:space="0" w:color="auto"/>
              </w:divBdr>
            </w:div>
            <w:div w:id="912810648">
              <w:marLeft w:val="0"/>
              <w:marRight w:val="0"/>
              <w:marTop w:val="0"/>
              <w:marBottom w:val="0"/>
              <w:divBdr>
                <w:top w:val="none" w:sz="0" w:space="0" w:color="auto"/>
                <w:left w:val="none" w:sz="0" w:space="0" w:color="auto"/>
                <w:bottom w:val="none" w:sz="0" w:space="0" w:color="auto"/>
                <w:right w:val="none" w:sz="0" w:space="0" w:color="auto"/>
              </w:divBdr>
            </w:div>
            <w:div w:id="2013683943">
              <w:marLeft w:val="0"/>
              <w:marRight w:val="0"/>
              <w:marTop w:val="0"/>
              <w:marBottom w:val="0"/>
              <w:divBdr>
                <w:top w:val="none" w:sz="0" w:space="0" w:color="auto"/>
                <w:left w:val="none" w:sz="0" w:space="0" w:color="auto"/>
                <w:bottom w:val="none" w:sz="0" w:space="0" w:color="auto"/>
                <w:right w:val="none" w:sz="0" w:space="0" w:color="auto"/>
              </w:divBdr>
            </w:div>
            <w:div w:id="769738754">
              <w:marLeft w:val="0"/>
              <w:marRight w:val="0"/>
              <w:marTop w:val="0"/>
              <w:marBottom w:val="0"/>
              <w:divBdr>
                <w:top w:val="none" w:sz="0" w:space="0" w:color="auto"/>
                <w:left w:val="none" w:sz="0" w:space="0" w:color="auto"/>
                <w:bottom w:val="none" w:sz="0" w:space="0" w:color="auto"/>
                <w:right w:val="none" w:sz="0" w:space="0" w:color="auto"/>
              </w:divBdr>
            </w:div>
            <w:div w:id="1057190">
              <w:marLeft w:val="0"/>
              <w:marRight w:val="0"/>
              <w:marTop w:val="0"/>
              <w:marBottom w:val="0"/>
              <w:divBdr>
                <w:top w:val="none" w:sz="0" w:space="0" w:color="auto"/>
                <w:left w:val="none" w:sz="0" w:space="0" w:color="auto"/>
                <w:bottom w:val="none" w:sz="0" w:space="0" w:color="auto"/>
                <w:right w:val="none" w:sz="0" w:space="0" w:color="auto"/>
              </w:divBdr>
            </w:div>
            <w:div w:id="2062316732">
              <w:marLeft w:val="0"/>
              <w:marRight w:val="0"/>
              <w:marTop w:val="0"/>
              <w:marBottom w:val="0"/>
              <w:divBdr>
                <w:top w:val="none" w:sz="0" w:space="0" w:color="auto"/>
                <w:left w:val="none" w:sz="0" w:space="0" w:color="auto"/>
                <w:bottom w:val="none" w:sz="0" w:space="0" w:color="auto"/>
                <w:right w:val="none" w:sz="0" w:space="0" w:color="auto"/>
              </w:divBdr>
            </w:div>
            <w:div w:id="168256074">
              <w:marLeft w:val="0"/>
              <w:marRight w:val="0"/>
              <w:marTop w:val="0"/>
              <w:marBottom w:val="0"/>
              <w:divBdr>
                <w:top w:val="none" w:sz="0" w:space="0" w:color="auto"/>
                <w:left w:val="none" w:sz="0" w:space="0" w:color="auto"/>
                <w:bottom w:val="none" w:sz="0" w:space="0" w:color="auto"/>
                <w:right w:val="none" w:sz="0" w:space="0" w:color="auto"/>
              </w:divBdr>
            </w:div>
            <w:div w:id="1618102270">
              <w:marLeft w:val="0"/>
              <w:marRight w:val="0"/>
              <w:marTop w:val="0"/>
              <w:marBottom w:val="0"/>
              <w:divBdr>
                <w:top w:val="none" w:sz="0" w:space="0" w:color="auto"/>
                <w:left w:val="none" w:sz="0" w:space="0" w:color="auto"/>
                <w:bottom w:val="none" w:sz="0" w:space="0" w:color="auto"/>
                <w:right w:val="none" w:sz="0" w:space="0" w:color="auto"/>
              </w:divBdr>
            </w:div>
            <w:div w:id="2009676059">
              <w:marLeft w:val="0"/>
              <w:marRight w:val="0"/>
              <w:marTop w:val="0"/>
              <w:marBottom w:val="0"/>
              <w:divBdr>
                <w:top w:val="none" w:sz="0" w:space="0" w:color="auto"/>
                <w:left w:val="none" w:sz="0" w:space="0" w:color="auto"/>
                <w:bottom w:val="none" w:sz="0" w:space="0" w:color="auto"/>
                <w:right w:val="none" w:sz="0" w:space="0" w:color="auto"/>
              </w:divBdr>
            </w:div>
            <w:div w:id="1479762544">
              <w:marLeft w:val="0"/>
              <w:marRight w:val="0"/>
              <w:marTop w:val="0"/>
              <w:marBottom w:val="0"/>
              <w:divBdr>
                <w:top w:val="none" w:sz="0" w:space="0" w:color="auto"/>
                <w:left w:val="none" w:sz="0" w:space="0" w:color="auto"/>
                <w:bottom w:val="none" w:sz="0" w:space="0" w:color="auto"/>
                <w:right w:val="none" w:sz="0" w:space="0" w:color="auto"/>
              </w:divBdr>
            </w:div>
            <w:div w:id="246616490">
              <w:marLeft w:val="0"/>
              <w:marRight w:val="0"/>
              <w:marTop w:val="0"/>
              <w:marBottom w:val="0"/>
              <w:divBdr>
                <w:top w:val="none" w:sz="0" w:space="0" w:color="auto"/>
                <w:left w:val="none" w:sz="0" w:space="0" w:color="auto"/>
                <w:bottom w:val="none" w:sz="0" w:space="0" w:color="auto"/>
                <w:right w:val="none" w:sz="0" w:space="0" w:color="auto"/>
              </w:divBdr>
            </w:div>
            <w:div w:id="1091193671">
              <w:marLeft w:val="0"/>
              <w:marRight w:val="0"/>
              <w:marTop w:val="0"/>
              <w:marBottom w:val="0"/>
              <w:divBdr>
                <w:top w:val="none" w:sz="0" w:space="0" w:color="auto"/>
                <w:left w:val="none" w:sz="0" w:space="0" w:color="auto"/>
                <w:bottom w:val="none" w:sz="0" w:space="0" w:color="auto"/>
                <w:right w:val="none" w:sz="0" w:space="0" w:color="auto"/>
              </w:divBdr>
            </w:div>
            <w:div w:id="1951930411">
              <w:marLeft w:val="0"/>
              <w:marRight w:val="0"/>
              <w:marTop w:val="0"/>
              <w:marBottom w:val="0"/>
              <w:divBdr>
                <w:top w:val="none" w:sz="0" w:space="0" w:color="auto"/>
                <w:left w:val="none" w:sz="0" w:space="0" w:color="auto"/>
                <w:bottom w:val="none" w:sz="0" w:space="0" w:color="auto"/>
                <w:right w:val="none" w:sz="0" w:space="0" w:color="auto"/>
              </w:divBdr>
            </w:div>
            <w:div w:id="1237130720">
              <w:marLeft w:val="0"/>
              <w:marRight w:val="0"/>
              <w:marTop w:val="0"/>
              <w:marBottom w:val="0"/>
              <w:divBdr>
                <w:top w:val="none" w:sz="0" w:space="0" w:color="auto"/>
                <w:left w:val="none" w:sz="0" w:space="0" w:color="auto"/>
                <w:bottom w:val="none" w:sz="0" w:space="0" w:color="auto"/>
                <w:right w:val="none" w:sz="0" w:space="0" w:color="auto"/>
              </w:divBdr>
            </w:div>
            <w:div w:id="609901566">
              <w:marLeft w:val="0"/>
              <w:marRight w:val="0"/>
              <w:marTop w:val="0"/>
              <w:marBottom w:val="0"/>
              <w:divBdr>
                <w:top w:val="none" w:sz="0" w:space="0" w:color="auto"/>
                <w:left w:val="none" w:sz="0" w:space="0" w:color="auto"/>
                <w:bottom w:val="none" w:sz="0" w:space="0" w:color="auto"/>
                <w:right w:val="none" w:sz="0" w:space="0" w:color="auto"/>
              </w:divBdr>
            </w:div>
            <w:div w:id="989940441">
              <w:marLeft w:val="0"/>
              <w:marRight w:val="0"/>
              <w:marTop w:val="0"/>
              <w:marBottom w:val="0"/>
              <w:divBdr>
                <w:top w:val="none" w:sz="0" w:space="0" w:color="auto"/>
                <w:left w:val="none" w:sz="0" w:space="0" w:color="auto"/>
                <w:bottom w:val="none" w:sz="0" w:space="0" w:color="auto"/>
                <w:right w:val="none" w:sz="0" w:space="0" w:color="auto"/>
              </w:divBdr>
            </w:div>
            <w:div w:id="96215578">
              <w:marLeft w:val="0"/>
              <w:marRight w:val="0"/>
              <w:marTop w:val="0"/>
              <w:marBottom w:val="0"/>
              <w:divBdr>
                <w:top w:val="none" w:sz="0" w:space="0" w:color="auto"/>
                <w:left w:val="none" w:sz="0" w:space="0" w:color="auto"/>
                <w:bottom w:val="none" w:sz="0" w:space="0" w:color="auto"/>
                <w:right w:val="none" w:sz="0" w:space="0" w:color="auto"/>
              </w:divBdr>
            </w:div>
            <w:div w:id="1577858164">
              <w:marLeft w:val="0"/>
              <w:marRight w:val="0"/>
              <w:marTop w:val="0"/>
              <w:marBottom w:val="0"/>
              <w:divBdr>
                <w:top w:val="none" w:sz="0" w:space="0" w:color="auto"/>
                <w:left w:val="none" w:sz="0" w:space="0" w:color="auto"/>
                <w:bottom w:val="none" w:sz="0" w:space="0" w:color="auto"/>
                <w:right w:val="none" w:sz="0" w:space="0" w:color="auto"/>
              </w:divBdr>
            </w:div>
            <w:div w:id="1261529017">
              <w:marLeft w:val="0"/>
              <w:marRight w:val="0"/>
              <w:marTop w:val="0"/>
              <w:marBottom w:val="0"/>
              <w:divBdr>
                <w:top w:val="none" w:sz="0" w:space="0" w:color="auto"/>
                <w:left w:val="none" w:sz="0" w:space="0" w:color="auto"/>
                <w:bottom w:val="none" w:sz="0" w:space="0" w:color="auto"/>
                <w:right w:val="none" w:sz="0" w:space="0" w:color="auto"/>
              </w:divBdr>
            </w:div>
            <w:div w:id="1218780708">
              <w:marLeft w:val="0"/>
              <w:marRight w:val="0"/>
              <w:marTop w:val="0"/>
              <w:marBottom w:val="0"/>
              <w:divBdr>
                <w:top w:val="none" w:sz="0" w:space="0" w:color="auto"/>
                <w:left w:val="none" w:sz="0" w:space="0" w:color="auto"/>
                <w:bottom w:val="none" w:sz="0" w:space="0" w:color="auto"/>
                <w:right w:val="none" w:sz="0" w:space="0" w:color="auto"/>
              </w:divBdr>
            </w:div>
            <w:div w:id="1426880212">
              <w:marLeft w:val="0"/>
              <w:marRight w:val="0"/>
              <w:marTop w:val="0"/>
              <w:marBottom w:val="0"/>
              <w:divBdr>
                <w:top w:val="none" w:sz="0" w:space="0" w:color="auto"/>
                <w:left w:val="none" w:sz="0" w:space="0" w:color="auto"/>
                <w:bottom w:val="none" w:sz="0" w:space="0" w:color="auto"/>
                <w:right w:val="none" w:sz="0" w:space="0" w:color="auto"/>
              </w:divBdr>
            </w:div>
            <w:div w:id="1074740445">
              <w:marLeft w:val="0"/>
              <w:marRight w:val="0"/>
              <w:marTop w:val="0"/>
              <w:marBottom w:val="0"/>
              <w:divBdr>
                <w:top w:val="none" w:sz="0" w:space="0" w:color="auto"/>
                <w:left w:val="none" w:sz="0" w:space="0" w:color="auto"/>
                <w:bottom w:val="none" w:sz="0" w:space="0" w:color="auto"/>
                <w:right w:val="none" w:sz="0" w:space="0" w:color="auto"/>
              </w:divBdr>
            </w:div>
            <w:div w:id="288705640">
              <w:marLeft w:val="0"/>
              <w:marRight w:val="0"/>
              <w:marTop w:val="0"/>
              <w:marBottom w:val="0"/>
              <w:divBdr>
                <w:top w:val="none" w:sz="0" w:space="0" w:color="auto"/>
                <w:left w:val="none" w:sz="0" w:space="0" w:color="auto"/>
                <w:bottom w:val="none" w:sz="0" w:space="0" w:color="auto"/>
                <w:right w:val="none" w:sz="0" w:space="0" w:color="auto"/>
              </w:divBdr>
            </w:div>
            <w:div w:id="1339653494">
              <w:marLeft w:val="0"/>
              <w:marRight w:val="0"/>
              <w:marTop w:val="0"/>
              <w:marBottom w:val="0"/>
              <w:divBdr>
                <w:top w:val="none" w:sz="0" w:space="0" w:color="auto"/>
                <w:left w:val="none" w:sz="0" w:space="0" w:color="auto"/>
                <w:bottom w:val="none" w:sz="0" w:space="0" w:color="auto"/>
                <w:right w:val="none" w:sz="0" w:space="0" w:color="auto"/>
              </w:divBdr>
            </w:div>
            <w:div w:id="1242830850">
              <w:marLeft w:val="0"/>
              <w:marRight w:val="0"/>
              <w:marTop w:val="0"/>
              <w:marBottom w:val="0"/>
              <w:divBdr>
                <w:top w:val="none" w:sz="0" w:space="0" w:color="auto"/>
                <w:left w:val="none" w:sz="0" w:space="0" w:color="auto"/>
                <w:bottom w:val="none" w:sz="0" w:space="0" w:color="auto"/>
                <w:right w:val="none" w:sz="0" w:space="0" w:color="auto"/>
              </w:divBdr>
            </w:div>
            <w:div w:id="575824394">
              <w:marLeft w:val="0"/>
              <w:marRight w:val="0"/>
              <w:marTop w:val="0"/>
              <w:marBottom w:val="0"/>
              <w:divBdr>
                <w:top w:val="none" w:sz="0" w:space="0" w:color="auto"/>
                <w:left w:val="none" w:sz="0" w:space="0" w:color="auto"/>
                <w:bottom w:val="none" w:sz="0" w:space="0" w:color="auto"/>
                <w:right w:val="none" w:sz="0" w:space="0" w:color="auto"/>
              </w:divBdr>
            </w:div>
            <w:div w:id="903956520">
              <w:marLeft w:val="0"/>
              <w:marRight w:val="0"/>
              <w:marTop w:val="0"/>
              <w:marBottom w:val="0"/>
              <w:divBdr>
                <w:top w:val="none" w:sz="0" w:space="0" w:color="auto"/>
                <w:left w:val="none" w:sz="0" w:space="0" w:color="auto"/>
                <w:bottom w:val="none" w:sz="0" w:space="0" w:color="auto"/>
                <w:right w:val="none" w:sz="0" w:space="0" w:color="auto"/>
              </w:divBdr>
            </w:div>
            <w:div w:id="1407343969">
              <w:marLeft w:val="0"/>
              <w:marRight w:val="0"/>
              <w:marTop w:val="0"/>
              <w:marBottom w:val="0"/>
              <w:divBdr>
                <w:top w:val="none" w:sz="0" w:space="0" w:color="auto"/>
                <w:left w:val="none" w:sz="0" w:space="0" w:color="auto"/>
                <w:bottom w:val="none" w:sz="0" w:space="0" w:color="auto"/>
                <w:right w:val="none" w:sz="0" w:space="0" w:color="auto"/>
              </w:divBdr>
            </w:div>
            <w:div w:id="133449349">
              <w:marLeft w:val="0"/>
              <w:marRight w:val="0"/>
              <w:marTop w:val="0"/>
              <w:marBottom w:val="0"/>
              <w:divBdr>
                <w:top w:val="none" w:sz="0" w:space="0" w:color="auto"/>
                <w:left w:val="none" w:sz="0" w:space="0" w:color="auto"/>
                <w:bottom w:val="none" w:sz="0" w:space="0" w:color="auto"/>
                <w:right w:val="none" w:sz="0" w:space="0" w:color="auto"/>
              </w:divBdr>
            </w:div>
            <w:div w:id="2087340276">
              <w:marLeft w:val="0"/>
              <w:marRight w:val="0"/>
              <w:marTop w:val="0"/>
              <w:marBottom w:val="0"/>
              <w:divBdr>
                <w:top w:val="none" w:sz="0" w:space="0" w:color="auto"/>
                <w:left w:val="none" w:sz="0" w:space="0" w:color="auto"/>
                <w:bottom w:val="none" w:sz="0" w:space="0" w:color="auto"/>
                <w:right w:val="none" w:sz="0" w:space="0" w:color="auto"/>
              </w:divBdr>
            </w:div>
            <w:div w:id="1661274940">
              <w:marLeft w:val="0"/>
              <w:marRight w:val="0"/>
              <w:marTop w:val="0"/>
              <w:marBottom w:val="0"/>
              <w:divBdr>
                <w:top w:val="none" w:sz="0" w:space="0" w:color="auto"/>
                <w:left w:val="none" w:sz="0" w:space="0" w:color="auto"/>
                <w:bottom w:val="none" w:sz="0" w:space="0" w:color="auto"/>
                <w:right w:val="none" w:sz="0" w:space="0" w:color="auto"/>
              </w:divBdr>
            </w:div>
            <w:div w:id="63067344">
              <w:marLeft w:val="0"/>
              <w:marRight w:val="0"/>
              <w:marTop w:val="0"/>
              <w:marBottom w:val="0"/>
              <w:divBdr>
                <w:top w:val="none" w:sz="0" w:space="0" w:color="auto"/>
                <w:left w:val="none" w:sz="0" w:space="0" w:color="auto"/>
                <w:bottom w:val="none" w:sz="0" w:space="0" w:color="auto"/>
                <w:right w:val="none" w:sz="0" w:space="0" w:color="auto"/>
              </w:divBdr>
            </w:div>
            <w:div w:id="1042054761">
              <w:marLeft w:val="0"/>
              <w:marRight w:val="0"/>
              <w:marTop w:val="0"/>
              <w:marBottom w:val="0"/>
              <w:divBdr>
                <w:top w:val="none" w:sz="0" w:space="0" w:color="auto"/>
                <w:left w:val="none" w:sz="0" w:space="0" w:color="auto"/>
                <w:bottom w:val="none" w:sz="0" w:space="0" w:color="auto"/>
                <w:right w:val="none" w:sz="0" w:space="0" w:color="auto"/>
              </w:divBdr>
            </w:div>
            <w:div w:id="702709076">
              <w:marLeft w:val="0"/>
              <w:marRight w:val="0"/>
              <w:marTop w:val="0"/>
              <w:marBottom w:val="0"/>
              <w:divBdr>
                <w:top w:val="none" w:sz="0" w:space="0" w:color="auto"/>
                <w:left w:val="none" w:sz="0" w:space="0" w:color="auto"/>
                <w:bottom w:val="none" w:sz="0" w:space="0" w:color="auto"/>
                <w:right w:val="none" w:sz="0" w:space="0" w:color="auto"/>
              </w:divBdr>
            </w:div>
            <w:div w:id="881794535">
              <w:marLeft w:val="0"/>
              <w:marRight w:val="0"/>
              <w:marTop w:val="0"/>
              <w:marBottom w:val="0"/>
              <w:divBdr>
                <w:top w:val="none" w:sz="0" w:space="0" w:color="auto"/>
                <w:left w:val="none" w:sz="0" w:space="0" w:color="auto"/>
                <w:bottom w:val="none" w:sz="0" w:space="0" w:color="auto"/>
                <w:right w:val="none" w:sz="0" w:space="0" w:color="auto"/>
              </w:divBdr>
            </w:div>
            <w:div w:id="634065036">
              <w:marLeft w:val="0"/>
              <w:marRight w:val="0"/>
              <w:marTop w:val="0"/>
              <w:marBottom w:val="0"/>
              <w:divBdr>
                <w:top w:val="none" w:sz="0" w:space="0" w:color="auto"/>
                <w:left w:val="none" w:sz="0" w:space="0" w:color="auto"/>
                <w:bottom w:val="none" w:sz="0" w:space="0" w:color="auto"/>
                <w:right w:val="none" w:sz="0" w:space="0" w:color="auto"/>
              </w:divBdr>
            </w:div>
            <w:div w:id="1213274082">
              <w:marLeft w:val="0"/>
              <w:marRight w:val="0"/>
              <w:marTop w:val="0"/>
              <w:marBottom w:val="0"/>
              <w:divBdr>
                <w:top w:val="none" w:sz="0" w:space="0" w:color="auto"/>
                <w:left w:val="none" w:sz="0" w:space="0" w:color="auto"/>
                <w:bottom w:val="none" w:sz="0" w:space="0" w:color="auto"/>
                <w:right w:val="none" w:sz="0" w:space="0" w:color="auto"/>
              </w:divBdr>
            </w:div>
            <w:div w:id="1029261909">
              <w:marLeft w:val="0"/>
              <w:marRight w:val="0"/>
              <w:marTop w:val="0"/>
              <w:marBottom w:val="0"/>
              <w:divBdr>
                <w:top w:val="none" w:sz="0" w:space="0" w:color="auto"/>
                <w:left w:val="none" w:sz="0" w:space="0" w:color="auto"/>
                <w:bottom w:val="none" w:sz="0" w:space="0" w:color="auto"/>
                <w:right w:val="none" w:sz="0" w:space="0" w:color="auto"/>
              </w:divBdr>
            </w:div>
            <w:div w:id="1255821043">
              <w:marLeft w:val="0"/>
              <w:marRight w:val="0"/>
              <w:marTop w:val="0"/>
              <w:marBottom w:val="0"/>
              <w:divBdr>
                <w:top w:val="none" w:sz="0" w:space="0" w:color="auto"/>
                <w:left w:val="none" w:sz="0" w:space="0" w:color="auto"/>
                <w:bottom w:val="none" w:sz="0" w:space="0" w:color="auto"/>
                <w:right w:val="none" w:sz="0" w:space="0" w:color="auto"/>
              </w:divBdr>
            </w:div>
            <w:div w:id="16833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7273">
      <w:bodyDiv w:val="1"/>
      <w:marLeft w:val="0"/>
      <w:marRight w:val="0"/>
      <w:marTop w:val="0"/>
      <w:marBottom w:val="0"/>
      <w:divBdr>
        <w:top w:val="none" w:sz="0" w:space="0" w:color="auto"/>
        <w:left w:val="none" w:sz="0" w:space="0" w:color="auto"/>
        <w:bottom w:val="none" w:sz="0" w:space="0" w:color="auto"/>
        <w:right w:val="none" w:sz="0" w:space="0" w:color="auto"/>
      </w:divBdr>
      <w:divsChild>
        <w:div w:id="153036102">
          <w:marLeft w:val="0"/>
          <w:marRight w:val="0"/>
          <w:marTop w:val="0"/>
          <w:marBottom w:val="0"/>
          <w:divBdr>
            <w:top w:val="none" w:sz="0" w:space="0" w:color="auto"/>
            <w:left w:val="none" w:sz="0" w:space="0" w:color="auto"/>
            <w:bottom w:val="none" w:sz="0" w:space="0" w:color="auto"/>
            <w:right w:val="none" w:sz="0" w:space="0" w:color="auto"/>
          </w:divBdr>
          <w:divsChild>
            <w:div w:id="267083090">
              <w:marLeft w:val="0"/>
              <w:marRight w:val="0"/>
              <w:marTop w:val="0"/>
              <w:marBottom w:val="0"/>
              <w:divBdr>
                <w:top w:val="none" w:sz="0" w:space="0" w:color="auto"/>
                <w:left w:val="none" w:sz="0" w:space="0" w:color="auto"/>
                <w:bottom w:val="none" w:sz="0" w:space="0" w:color="auto"/>
                <w:right w:val="none" w:sz="0" w:space="0" w:color="auto"/>
              </w:divBdr>
            </w:div>
            <w:div w:id="1097869982">
              <w:marLeft w:val="0"/>
              <w:marRight w:val="0"/>
              <w:marTop w:val="0"/>
              <w:marBottom w:val="0"/>
              <w:divBdr>
                <w:top w:val="none" w:sz="0" w:space="0" w:color="auto"/>
                <w:left w:val="none" w:sz="0" w:space="0" w:color="auto"/>
                <w:bottom w:val="none" w:sz="0" w:space="0" w:color="auto"/>
                <w:right w:val="none" w:sz="0" w:space="0" w:color="auto"/>
              </w:divBdr>
            </w:div>
            <w:div w:id="197938926">
              <w:marLeft w:val="0"/>
              <w:marRight w:val="0"/>
              <w:marTop w:val="0"/>
              <w:marBottom w:val="0"/>
              <w:divBdr>
                <w:top w:val="none" w:sz="0" w:space="0" w:color="auto"/>
                <w:left w:val="none" w:sz="0" w:space="0" w:color="auto"/>
                <w:bottom w:val="none" w:sz="0" w:space="0" w:color="auto"/>
                <w:right w:val="none" w:sz="0" w:space="0" w:color="auto"/>
              </w:divBdr>
            </w:div>
            <w:div w:id="432676828">
              <w:marLeft w:val="0"/>
              <w:marRight w:val="0"/>
              <w:marTop w:val="0"/>
              <w:marBottom w:val="0"/>
              <w:divBdr>
                <w:top w:val="none" w:sz="0" w:space="0" w:color="auto"/>
                <w:left w:val="none" w:sz="0" w:space="0" w:color="auto"/>
                <w:bottom w:val="none" w:sz="0" w:space="0" w:color="auto"/>
                <w:right w:val="none" w:sz="0" w:space="0" w:color="auto"/>
              </w:divBdr>
            </w:div>
            <w:div w:id="1437865384">
              <w:marLeft w:val="0"/>
              <w:marRight w:val="0"/>
              <w:marTop w:val="0"/>
              <w:marBottom w:val="0"/>
              <w:divBdr>
                <w:top w:val="none" w:sz="0" w:space="0" w:color="auto"/>
                <w:left w:val="none" w:sz="0" w:space="0" w:color="auto"/>
                <w:bottom w:val="none" w:sz="0" w:space="0" w:color="auto"/>
                <w:right w:val="none" w:sz="0" w:space="0" w:color="auto"/>
              </w:divBdr>
            </w:div>
            <w:div w:id="1848012059">
              <w:marLeft w:val="0"/>
              <w:marRight w:val="0"/>
              <w:marTop w:val="0"/>
              <w:marBottom w:val="0"/>
              <w:divBdr>
                <w:top w:val="none" w:sz="0" w:space="0" w:color="auto"/>
                <w:left w:val="none" w:sz="0" w:space="0" w:color="auto"/>
                <w:bottom w:val="none" w:sz="0" w:space="0" w:color="auto"/>
                <w:right w:val="none" w:sz="0" w:space="0" w:color="auto"/>
              </w:divBdr>
            </w:div>
            <w:div w:id="15353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8522">
      <w:bodyDiv w:val="1"/>
      <w:marLeft w:val="0"/>
      <w:marRight w:val="0"/>
      <w:marTop w:val="0"/>
      <w:marBottom w:val="0"/>
      <w:divBdr>
        <w:top w:val="none" w:sz="0" w:space="0" w:color="auto"/>
        <w:left w:val="none" w:sz="0" w:space="0" w:color="auto"/>
        <w:bottom w:val="none" w:sz="0" w:space="0" w:color="auto"/>
        <w:right w:val="none" w:sz="0" w:space="0" w:color="auto"/>
      </w:divBdr>
    </w:div>
    <w:div w:id="2132431945">
      <w:bodyDiv w:val="1"/>
      <w:marLeft w:val="0"/>
      <w:marRight w:val="0"/>
      <w:marTop w:val="0"/>
      <w:marBottom w:val="0"/>
      <w:divBdr>
        <w:top w:val="none" w:sz="0" w:space="0" w:color="auto"/>
        <w:left w:val="none" w:sz="0" w:space="0" w:color="auto"/>
        <w:bottom w:val="none" w:sz="0" w:space="0" w:color="auto"/>
        <w:right w:val="none" w:sz="0" w:space="0" w:color="auto"/>
      </w:divBdr>
    </w:div>
    <w:div w:id="213702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1046</Words>
  <Characters>5965</Characters>
  <Application>Microsoft Office Word</Application>
  <DocSecurity>0</DocSecurity>
  <Lines>49</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Hüseyin Eray Kızılkaya</cp:lastModifiedBy>
  <cp:revision>3</cp:revision>
  <cp:lastPrinted>2025-05-24T03:35:00Z</cp:lastPrinted>
  <dcterms:created xsi:type="dcterms:W3CDTF">2025-05-24T03:36:00Z</dcterms:created>
  <dcterms:modified xsi:type="dcterms:W3CDTF">2025-05-24T04:18:00Z</dcterms:modified>
  <cp:category/>
</cp:coreProperties>
</file>